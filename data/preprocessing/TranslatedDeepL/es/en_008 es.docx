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Jueves, 27 de septiembre de 2012 Uno de... esos días El día de hoy ha sido una mierda. Angus por fin ha tenido su cita con el otorrinolaringólogo. Y como se sospechaba, tiene adenoides bastante grandes y líquido en ambos oídos. Por lo que habrá que quitarle las adenoides y ponerle drenajes. Siempre ha tenido una forma de respirar un poco darth-vaderesca y cuando se resfría, realmente se le estropean los senos nasales. Así que pensamos que esto podría ser en las tarjetas, pero la realidad de todo esto me golpeó esta mañana, con toda la fuerza. Y mi enfoque generalmente positivo, vaciló. A esto hay que añadirle la clásica rabieta del señorito Félix, que fue de un arrebato a otro, y que culminó con el llanto y los chillidos de ambos cuando volvimos al coche. Aulló mucho desde la oficina de los especialistas, pasando por el centro comercial y hasta llegar a casa. Una señora mayor le dijo "tsk tsk" por ser "tan ruidoso" mientras yo me apresuraba, con la cara ardiendo y los ojos escocidos. ¿Por qué la gente es tan antipática? Así que la operación está reservada. Tengo un mes para asimilarlo todo y tratar de calmarme. Admito que no se me dan bien estas cosas. Afortunadamente, este es el primer procedimiento hospitalario que cualquiera de los niños ha tenido. Y por esto, estoy muy agradecida. Creo que el médico de Angus lo dijo mejor cuando me dijo "vete a casa y tómate un vino", al salir de su consulta. Y bendito sea, incluso entendió que los niños de dos años son así... y mi hijo de dos años es así... ¡y algo más! 26 comentarios: Oh, mi hijo de dos años es así. Algunos días parece una larga pelea. La señora mayor debería haberse ofrecido a ayudar en lugar de criticar. Mucha suerte para la operación de Angus. Estoy segura de que cuanto más tranquila estés tú, más tranquilo estará él, pero yo tampoco me tomo bien esas cosas. No creo que ninguna madre lo haga. No estoy deseando que se rompan los huesos o necesiten puntos de sutura... eeek. A nuestro pequeño le acaban de poner ojales y el procedimiento es realmente sencillo. Y al instante esa noche era un niño diferente al poder hablar con más claridad y dormir mejor también. Espero que tú también hayas podido tomarte un vino, conoces la sensación de tener un niño de dos años. ¡¡¡Por mucho que los queramos, les gusta poner a prueba a sus mamás!!! Por favor, no te estreses por la operación, es muy rápida y estará bien xx Al menos está un paso más cerca de ser tratado. Siempre es bueno saber exactamente cómo están las cosas y para cuando llegues al hospital estoy segura de que habrás asimilado todas las noticias de hoy y estarás deseando llevar a tu hijo a casa para que tenga un futuro saludable... no queremos que nuestros hijos sientan ningún dolor o sufrimiento, incluso cuando sabemos que es para el mejor resultado. No soporto las burlas. Una vez una señora mayor me preguntó si daba azúcar a mis hijos en el desayuno. Eso no me hizo sonreír. Me parece que días como ese son tan abrumadores y definitivamente seguiría el consejo de esa doctora y me tomaría una copa de vino. ¿No es fantástico cuando hay profesionales médicos que entienden y pueden hacernos sentir un poquito mejor sobre la situación? Qué bien que tengas un plan para que tu pequeño avance hacia un lugar más saludable .... Seguramente la señora del tsk tsk nunca ha tenido un niño de dos años, de lo contrario te habría dedicado una sonrisa comprensiva. Brindo por un mejor día para ti mañana. xxx Oh, adorable, ese es un mal día. Da miedo cuando tu hijo tiene que ir al hospital. A mi hija le quitaron las adenoides y las amígdalas el año pasado, no fue divertido pero supuso una gran diferencia. En el hospital, los niños a los que sólo se les extirparon las adenoides y se les colocaron los ojales también se recuperaron muy rápido. Esas rabietas de los dos años son épicas. Lo siento mucho por ti. Espero que hayas tomado ese vino. Xxx Oh boo. Siento oír que has tenido uno de esos días. No es de extrañar dadas las noticias sobre el pobre Angus. Espero que todo vaya bien, estoy segura de que así será. En cuanto a las rabietas. Dios, pueden ser algo muy especial, ¿no? Espero que mañana sea un día mejor. x Siento mucho tus angustiosas noticias Julie - no hay buenas noticias por sí solas y menos con una rabieta.</w:t>
      </w:r>
    </w:p>
    <w:p>
      <w:r>
        <w:rPr>
          <w:b/>
          <w:color w:val="FF0000"/>
        </w:rPr>
        <w:t xml:space="preserve">id 1</w:t>
      </w:r>
    </w:p>
    <w:p>
      <w:r>
        <w:rPr>
          <w:b w:val="0"/>
        </w:rPr>
        <w:t xml:space="preserve">Casi mil millones de personas haciendo lo mismo al mismo tiempo Seguimos con nuestro tema del español y el inglés con un post de invitados, del profesor de EFL Joseph D. Persico, que explora las muchas similitudes entre estos dos idiomas. ________ Si eres un hablante nativo de inglés, alégrate si tienes que estudiar español; si eres un estudiante de EFL hispanohablante, alégrate si tienes que estudiar inglés. Como me gusta decir a mis alumnos, en comparación con el guaraní o el náhuatl, aprender inglés es muy fácil. (Después de todo, hay una razón por la que los sacerdotes españoles del siglo XVI dejaron de intentar aprender las lenguas amerindias y, en su lugar, impusieron su idioma a los pueblos indígenas de América). Aunque no lo parezca, la gramática inglesa es increíblemente similar a la española. Por ejemplo, los trece tiempos verbales que se estudian en la escuela pueden traducirse de forma clara y sencilla al inglés. Además, un aspecto esencial de la comunicación verbal -la entonación de las interrogativas e interjecciones- suele ser idéntica entre los dos idiomas. A pesar de ello, muchos argentinos creen que el español es una lengua compleja de aprender, y muchos cómicos y autores anglófonos se entretienen contemplando las dificultades inherentes al aprendizaje de las irregularidades de la ortografía inglesa y de todas las diferentes preposiciones que se pueden unir a un verbo como run . Mi opinión es que tener que aprender las conjugaciones verbales españolas es tan difícil como tener que memorizar los phrasal verbs ingleses ( run down , run up , run through , run out , run on , run into , etc.), y, como todos sabemos, la memorización es más molesta que difícil. Sin embargo, las similitudes en los tiempos verbales son sólo la punta del iceberg. Como se menciona en '¿Ya has tenido suficientes anglicismos? ', el español y el inglés toman miles de palabras de otros idiomas, y la lista de cosas que ocurren en ambos idiomas -que uno podría suponer que son exclusivas de su propia lengua- es interminable. Por ejemplo: las palabras se vuelven a poner de moda ("douche bag" para "idiota" (en inglés de EE.UU.) / "bondi" para "bus"). (en inglés) / bondi para 'autobús' en español argentino) la gente juega con las palabras dándoles la vuelta (vesre en Argentina / back slang en Inglaterra) los niños a veces tienen un código o 'lenguaje' privado (Pig Latin en inglés / jeringoso en Argentina) la gente inventa sus propias palabras para usarlas con sus amigos las palabras de argot a menudo provienen del habla de los adolescentes, los deportes y los sectores marginales de la sociedad el argot se utiliza para reforzar o establecer la identidad los periódicos publican artículos todos los años explicando nuevas palabras a las generaciones mayores hay una tendencia entre los angloparlantes a omitir la "h" en las palabras no acentuadas ('tell 'em I said 'ello'); en español, muchos dialectos tienen una "s" aspirada al final de las palabras y en algunas otras posiciones (' eh que ya noh vamoh ') los hablantes del inglés británico estándar no pronuncian la "r" después de una vocal, mientras que en un gran número de dilalectos españoles la "d" desaparece en cuando se coloca entre dos vocales los hablantes del español americano y del inglés americano utilizan el presente perfecto considerablemente menos (y, A principios del siglo XVII, la realeza española determinó que el pronombre vos se había bastardeado y decidió que sus súbditos se refirieran a ellos como vuestra merced; Sin embargo, en 20 años, vuestra merced, que es un trabalenguas que hay que decir 25 veces al día, evolucionó rápidamente hacia usted, el respetuoso "usted" que se utiliza en español hasta hoy. George Washington tenía delirios de grandeza similares. Durante la Guerra de la Independencia, animó a sus compañeros a dirigirse a él como "Su Excelencia".</w:t>
      </w:r>
    </w:p>
    <w:p>
      <w:r>
        <w:rPr>
          <w:b/>
          <w:color w:val="FF0000"/>
        </w:rPr>
        <w:t xml:space="preserve">id 2</w:t>
      </w:r>
    </w:p>
    <w:p>
      <w:r>
        <w:rPr>
          <w:b w:val="0"/>
        </w:rPr>
        <w:t xml:space="preserve">¿Qué éxito tuvieron los sindicatos a finales del siglo XIX? Se formaron tres sindicatos notables: la Unión Nacional del Trabajo, los Caballeros del Trabajo y la Federación Americana del Trabajo. Los dos primeros fracasaron por diferentes razones, mientras que la AFL tuvo éxito. La AFL pretendía proteger a todos los trabajadores cualificados y quería una cuota justa de trabajo. No impulsaron reformas extremas, sólo la reducción de las horas, el aumento de las condiciones y los salarios. Incluso después del pánico de 1893 siguieron creciendo (500.000 miembros).</w:t>
      </w:r>
    </w:p>
    <w:p>
      <w:r>
        <w:rPr>
          <w:b/>
          <w:color w:val="FF0000"/>
        </w:rPr>
        <w:t xml:space="preserve">id 3</w:t>
      </w:r>
    </w:p>
    <w:p>
      <w:r>
        <w:rPr>
          <w:b w:val="0"/>
        </w:rPr>
        <w:t xml:space="preserve">Cuento con vosotros para que digáis cosas así. es la única manera de distinguir a la gente de la chusma. y sí, yo también he sido víctima de los cachorros rechonchos, otéricos, mantecosos, meneados, estirados y su cansada madre. creo que lo he visto durante más tiempo del que la mayoría consideraría saludable. probablemente podría haber ido a la escuela de posgrado. o a doblar la ropa. ¿por qué sigo en moderación? Tristemente se acerca a la zona del salón Tiki (admirando las últimas decoraciones) y comprueba el frigorífico para ver si hay barritas de Nanaimo recién hechas... (oops, la tetera está hirviendo así que ¿alguien quiere un té?) Yo Sharpy, no te preocupes, realmente estaba disfrutando allí (aquí)... todo el mundo ha hecho un tremendo trabajo para hacerlo tan hogareño y agradable; ¡el tiempo de moderación pasa volando! Sé que volveré. Paso atrás para admirar las lámparas de lava... Esta cámara de títeres me hizo decir a mí mismo (Disculpas a quien lo haya usado antes) "¡¿Quieres lo Lindo?! No puedes manejar la monada!" y luego me hundí en el suelo, desmayado por el consumo excesivo de monada peligrosa.</w:t>
      </w:r>
    </w:p>
    <w:p>
      <w:r>
        <w:rPr>
          <w:b/>
          <w:color w:val="FF0000"/>
        </w:rPr>
        <w:t xml:space="preserve">id 4</w:t>
      </w:r>
    </w:p>
    <w:p>
      <w:r>
        <w:rPr>
          <w:b w:val="0"/>
        </w:rPr>
        <w:t xml:space="preserve">Jeremy M. Jacobs es el propietario de los Boston Bruins y Presidente y Director General de Delaware North Companies, una de las principales empresas de hostelería y restauración del mundo. Lleva más de cuarenta años al frente de Delaware North, a la que ha llevado a ser una de las mayores y más admiradas empresas privadas de Norteamérica, con unos ingresos de 2.300 millones de dólares y 50.000 empleados que atienden a 500 millones de clientes en tres continentes. Las operaciones de la empresa incluyen estadios y arenas deportivas globales, aeropuertos de todo el mundo, complejos turísticos, parques nacionales y estatales y lugares de juego y entretenimiento. Las ubicaciones de la empresa van desde el Centro Espacial Kennedy y el Parque Nacional de Yosemite hasta el estadio londinense de Wembley y el Open de Australia. El Sr. Jacobs ha sido propietario de los Boston Bruins durante más de treinta años y es uno de los líderes empresariales deportivos más respetados del mundo. Es presidente del Consejo de Administración de la NHL desde 2007 y forma parte de su Comité Ejecutivo. Se le cita con frecuencia como una de las personas más influyentes en el negocio del deporte. Como ávido deportista, su propiedad de los Bruins continúa una tradición familiar al frente de una franquicia deportiva, que incluye la propiedad del equipo de baloncesto Cincinnati Royals y de equipos de béisbol y hockey de ligas menores. En 2006 ingresó en el Salón de la Fama del Deporte del Oeste de Nueva York. El Sr. Jacobs es uno de los principales defensores del turismo en Estados Unidos y forma parte de la Junta Consultiva de Viajes y Turismo de Estados Unidos, nombrada por el Secretario de Comercio y la Casa Blanca. El Sr. Jacobs participa ampliamente en numerosas actividades benéficas, la más reciente de las cuales es la donación de un millón de dólares a Roswell Park, uno de los institutos oncológicos más respetados del país. Donó la cifra récord de 10 millones de dólares a la Universidad de Búfalo para crear el Instituto Jacobs, con el fin de apoyar la atención, la investigación y la docencia en materia cardiaca y vascular de categoría mundial. Antiguo alumno de la Escuela de Administración de la Universidad de Búfalo y del Programa de Gestión Avanzada de la Escuela de Negocios de Harvard, es doctor honoris causa por la Universidad de Búfalo, el Canisius College y la Universidad Johnson and Wales.</w:t>
      </w:r>
    </w:p>
    <w:p>
      <w:r>
        <w:rPr>
          <w:b/>
          <w:color w:val="FF0000"/>
        </w:rPr>
        <w:t xml:space="preserve">id 5</w:t>
      </w:r>
    </w:p>
    <w:p>
      <w:r>
        <w:rPr>
          <w:b w:val="0"/>
        </w:rPr>
        <w:t xml:space="preserve">Miércoles, 31 de octubre de 2012 Próximamente en el Peak District Este es un resumen de los eventos y actividades que se llevarán a cabo en los próximos meses.  Para los eventos marcados con la letra B es necesario reservar - llame al 01433 670368 o envíe un correo electrónico a peakdistrict@nationaltrust.org.uk con las preguntas de reserva. Rutas familiares de Halloween Longshaw Hasta el 4 de noviembre, de 10:30 a 15:30 Parque Ilam Hasta el 4 de noviembre, de 11:00 a 16:00 Recoge una hoja de ruta en la tienda y descubre las señales espeluznantes mientras recorres los terrenos encantados de Ilam Park y Longshaw. 50p/ sendero Día de conservación - Limpieza de rododendros Longshaw Sábado 3 y miércoles 14 de noviembre, 10am -- 3pm Reúnase en el Centro de Visitantes a las 10am, o siga las señales desde el Centro de Visitantes hasta el sitio durante todo el día. Lleve ropa de exterior y botas resistentes y traiga guantes de jardinería si los tiene, y un almuerzo para llevar si quiere. La ciencia está presente en todo el Parque Nacional del Peak District, así que venga a vivir una aventura científica en dos eventos familiares GRATUITOS. Actividades divertidas y prácticas para niños y adultos por igual (al aire libre si hace buen tiempo), o pregunte a los expertos sobre su campo de especialización.  Refrescos gratuitos. Las exposiciones incluyen: Descubrimiento de esqueletos de 2.000 años de antigüedad Seguimiento por radio de las hormigas peludas del bosque del norte Conservación de los raros cangrejos de río y de los sumideros Seguimiento del corrimiento de tierras de Mam Tor (la montaña que da escalofríos) Lucha contra el cambio climático y la restauración de los páramos Participa en: Caza de bichos El rastro de las hormigas peludas del bosque Algunas investigaciones sociales o científicas Orientación - Ven y pruébalo Parque de Ilam Sábado 10 de noviembre, de 10.30 a 12.30 horas La orientación es un deporte de aventura para toda la familia que utiliza un mapa detallado para navegar por un recorrido. Ven a probarlo con Derwent Valley Orienteers. Adulto 3, niño 1,50 Recordando los años de guerra Longshaw Estate Wed 21 Nov, 2pm - 4pm Longshaw Lodge fue el hogar de muchos soldados heridos durante la Primera Guerra Mundial. Nuestra experta en historia local comparte su investigación y los recuerdos de esta época, seguido de un delicioso té con crema. 7 B Taller de confección de coronas navideñas Ilam Park Sábado 17 de noviembre, de 10.30 a 15.30 horas Haz una corona con nuestra experta. Se proporcionará algo de material, pero se ruega que traiga sus propias tijeras de podar y cualquier adorno o follaje especial. 20 B Venta de árboles de Navidad en Longshaw Sábado 24 de noviembre a viernes 21 de diciembre, todos los días, de 10:00 a 16:00 horas Compre su árbol y apoye nuestra labor de conservación.  Árboles británicos de origen sostenible de diferentes tamaños y variedades sin aguja. Compre su árbol y apoye nuestra labor de conservación.  Árboles británicos de origen sostenible de diferentes tamaños y variedades sin aguja. Festival de Navidad de Ilam Parque de Ilam Sábados 8 y domingos 9 de diciembre, de 11:00 a 16:30 horas Conozca a Papá Noel y a sus ayudantes y participe en las festividades de Ilam esta Navidad. Música festiva, comida, actividades divertidas para toda la familia y la oportunidad de hacer algunas compras navideñas. Compra tu árbol de Navidad de origen sostenible y apoya nuestro trabajo en el Peak District. Deliciosos tés en el salón de té Manifold. 2 actividades Fin de semana de manualidades navideñas mágicas Longshaw Estate Sábados 8 y 9 de diciembre, Sábados 15 y 16 de diciembre, de 10:00 a 16:00 h. Entre en el espíritu festivo en el Moorland Discovery Centre, con divertidas y sencillas decoraciones naturales y recicladas para hacer. Compras navideñas, música festiva y comidas en el salón de té. 2 actividades. Venta de árboles de Navidad Castleton Sábados 8 y domingos 9 de diciembre, de 11:00 a 15:00 horas Compre su árbol y apoye nuestra labor de conservación en el Peak District. Hay rutas de senderismo disponibles desde las tiendas de Ilam Park y Longshaw durante los horarios de apertura, y hay rutas de geocaching disponibles durante todo el año.  Para más información sobre nuestros lugares, visite:</w:t>
      </w:r>
    </w:p>
    <w:p>
      <w:r>
        <w:rPr>
          <w:b/>
          <w:color w:val="FF0000"/>
        </w:rPr>
        <w:t xml:space="preserve">id 6</w:t>
      </w:r>
    </w:p>
    <w:p>
      <w:r>
        <w:rPr>
          <w:b w:val="0"/>
        </w:rPr>
        <w:t xml:space="preserve">Piensa en un plan de contingencia Imagínate esto: Estás gestionando el despliegue de un nuevo sistema de software de seguimiento de ventas para tu equipo de ventas de 100 personas. El nuevo sistema es fácil de usar para el personal de ventas, ya que se basa en un navegador web común para su interfaz de usuario. Como en la mayoría de los proyectos, el plazo es ajustado, el presupuesto es escaso y las expectativas de éxito son altas. El programa piloto ayudó a identificar los fallos y ahora está listo para instalar el sistema en 100 ordenadores de sobremesa y otros 100 portátiles. Una vez que el equipo ha completado las instalaciones de los ordenadores, comienza a descargar los datos de ventas actuales de los portátiles en los PC. Entonces empiezan los problemas. Entre el momento en que usted puso en marcha el software de ventas y el día de hoy, la mayor parte del equipo de ventas descargó la nueva versión de un navegador web, creando una serie de nuevos problemas. Su equipo vuelve a estar en el punto de partida: ¿Cómo podemos cargar el nuevo software sin interrumpir el trabajo del equipo de ventas, que es la columna vertebral de nuestro negocio? Incluso los planes mejor elaborados se topan con obstáculos: es la naturaleza de cualquier proyecto. Es muy raro que un proyecto siga su camino original de principio a fin sin ningún contratiempo o bache. La solución es adaptarse, ser capaz de proponer un plan de contingencia válido en un momento dado. ¿Por qué debería importarle? Al menos por dos razones: la mejora del rendimiento interno y un mejor servicio al cliente. Dado que cada vez más empleados se miden por su rendimiento, en lugar de por el tiempo que llevan en la organización, el éxito de un proyecto -incluyendo el cumplimiento de plazos y presupuestos, el trabajo en equipo y la consecución de objetivos cuantificables- tiene un efecto directo en su ascenso o promoción. Demostrar que se pueden resolver los problemas y motivar a los demás para que lo hagan (en lugar de limitarse a cumplir las órdenes) es un buen augurio para un merecido reconocimiento y una magnífica oportunidad de aprendizaje. Para un líder empresarial, elaborar un plan de contingencia antes de que las cosas se tuerzan ayuda a evitar costosos problemas en el futuro, al tiempo que refuerza la responsabilidad compartida de generar ideas y resolver problemas. Entrar en el modo de crisis sin preverlo puede resultar caro, con los costes derivados del incumplimiento de los plazos, la contratación de personal adicional o de consultores para solucionar el problema, unos requisitos de tiempo superiores a los previstos que afectan a la disponibilidad del personal para otros proyectos, y unos productos y servicios deficientes, todo lo cual pone en peligro las relaciones con los clientes e incluso la moral y la retención de los empleados. Como equipo, ser capaz de ajustarse con seguridad y sin problemas a los cambios de rumbo genera confianza en el cliente y reduce el estrés y el trabajo físico y mental extra asociado a un plan en caos. Participar en la resolución de problemas con éxito puede ser también un elemento de construcción del equipo y de refuerzo de la moral.</w:t>
      </w:r>
    </w:p>
    <w:p>
      <w:r>
        <w:rPr>
          <w:b/>
          <w:color w:val="FF0000"/>
        </w:rPr>
        <w:t xml:space="preserve">id 7</w:t>
      </w:r>
    </w:p>
    <w:p>
      <w:r>
        <w:rPr>
          <w:b w:val="0"/>
        </w:rPr>
        <w:t xml:space="preserve">El primer martes de noviembre de cada año, toda Australia se paraliza. Es la carrera de la Copa de Melbourne, que sigue siendo la carrera de caballos más importante y rica de Australia (con un premio de 6 millones de dólares australianos), y la fiebre de la Copa de Melbourne llena el día por completo. Salvo que se produzcan raspaduras, 24 caballos se alinean en la barrera del hipódromo de Flemington, en Melbourne, para la carrera de 3.200 metros que se ha convertido en una pasión nacional. Una carrera comparable en Estados Unidos en cuanto a importancia y popularidad es el Derby de Kentucky, que se corre en Louisville (Kentucky), pero con una distancia más corta (2.000 metros), limitada a caballos de tres años y con un precio inferior al de la Copa de Melbourne. Los Preakness Stakes de Baltimore (Maryland) también están limitados a caballos de tres años y se corren sobre 1900 metros. Corredores y ganadores En la actualidad, se seleccionan 24 caballos para correr en la Copa de Melbourne, y la lista final se anuncia después de la última carrera del Victoria Derby Day, el sábado anterior al día de la Copa de Melbourne. En realidad, son menos de 24 los corredores que corren cuando se producen raspaduras. La primera Copa de Melbourne se disputó en 1861 con 17 participantes. El premio para el ganador en aquella época era de 170 libras y no una copa, sino un reloj de oro batido a mano. El caballo ganador, Archer, desde su establo en la ciudad costera de Nowra, en la costa sur de Nueva Gales del Sur, había recorrido un total de 800 kilómetros (500 millas) hasta Melbourne para participar en la primera carrera de la Copa de Melbourne. Entre los ganadores más destacados de la Copa de Melbourne se encuentran el legendario Phar Lap, que corrió 51 veces con 37 victorias, y, más recientemente, la supermare Makybe Diva, que ganó la Copa de Melbourne en tres años consecutivos. Apostar por la Copa Las agencias oficiales de apuestas, conocidas en toda Australia como TAB (por Totalisator Agency Board), abren temprano el primer martes de noviembre. Desde la hora de apertura, e incluso desde el día anterior, hay un flujo constante de apostantes que acuden a apostar en la Copa de Melbourne. También se puede apostar por Internet y por teléfono. No hay casi nadie que no apueste en la Copa de Melbourne, y la bolsa de TAB asciende a varios millones de dólares. Los tipos de apuestas en Australia son similares a los de Norteamérica, con algunas excepciones. Una apuesta de puesto en Australia gana cuando el caballo seleccionado corre primero, segundo o tercero, mientras que en Norteamérica el caballo seleccionado debe quedar primero o segundo. El equivalente a una apuesta de lugar en Australia es la apuesta de espectáculo norteamericana. El día de la Copa El día de la Copa de Melbourne , un día festivo en Melbourne, es un momento de gran festividad en el hipódromo, con champán y cerveza en un flujo igualitario, y los trajes y sombreros del día de la Copa son de la altura de la moda o de la altura de lo raro. Para los trabajadores de la oficina es el momento de acudir a la sala de televisión para ver la carrera de la Copa de Melbourne. Puede que también haya aperitivos y bebidas. Quienes acudan al TAB, o a cualquier otro hipódromo australiano que celebre una carrera ese día, podrán ver la carrera en cualquier monitor. Repeticiones y postmortems La carrera de la Copa de Melbourne termina en unos minutos, pero las cadenas de televisión ofrecen repeticiones y postmortems durante el resto de la tarde y hasta la noche. Los que ganan en la oficina, y en el TAB local, recogen sus ganancias y puede que se les convenza de que griten a sus compañeros uno o dos middy en el pub. El día de la Copa de Melbourne es un día de gran emoción e hipérbole, y los que presumen de grandes ganancias en la Copa pueden ser como esos pescadores que hablan del tamaño del pez que se escapó.</w:t>
      </w:r>
    </w:p>
    <w:p>
      <w:r>
        <w:rPr>
          <w:b/>
          <w:color w:val="FF0000"/>
        </w:rPr>
        <w:t xml:space="preserve">id 8</w:t>
      </w:r>
    </w:p>
    <w:p>
      <w:r>
        <w:rPr>
          <w:b w:val="0"/>
        </w:rPr>
        <w:t xml:space="preserve">10 cosas que me gustaría hacer con mis hijos este verano. Tenemos planeado un verano muy ocupado, así que no estoy segura de cuántas de estas cosas podremos hacer. Nuestra casa funciona mejor cuando los niños se mantienen ocupados, así que para nosotros es mejor tener mucho planeado que poco. Vivimos en el noroeste del Gran Londres, así que algunas de las atracciones son locales para nosotros, pero también tengo en mente algunas actividades geniales que se pueden hacer sin importar dónde vivas. 1. Hobbledown, en Horton, es una granja-parque de aventuras recientemente renovada que se encuentra a una hora de nosotros; está cerca de Chessington World of Adventures. Abre oficialmente el 18 de julio y contará con zonas de juegos de aventura misteriosos, animales domésticos y exóticos y comida deliciosa de alta calidad. Tiene una pinta fantástica y es algo diferente, así que estoy deseando visitarlo aunque esté un poco lejos. Lo único que necesitamos es un poco menos de lluvia. 2. Reto de lectura de verano en nuestra biblioteca local. El tema de este año es Storylab y el 97% de las bibliotecas públicas del Reino Unido participarán. Así que si tienes niños de entre 4 y 11 años que quieran participar en el reto, acércate a tu biblioteca más cercana e inscríbelos. La participación es gratuita y todos los niños que consigan leer 6 libros (de cualquier tipo) durante el verano recibirán un certificado. Algunas bibliotecas también dan otras recompensas y, ya que estás allí, merece la pena comprobar qué otros eventos celebra tu biblioteca local durante las vacaciones. 3. Deja que los niños planifiquen y cocinen la cena. Utilizan libros de recetas para elaborar un menú de tres platos, escriben una lista de la compra de lo que no tenemos, utilizan Internet para hacerse una idea de lo que va a costar, van al supermercado a buscar y comprar los ingredientes, llegan a casa y cocinan y sirven la cena. Obviamente, para esto necesitan cierta supervisión paterna, pero yo suelo intentar quedarme en un segundo plano y sólo ayudarles cuando realmente lo necesitan. 4. Es un Stonehenge hinchable de tamaño natural y llega a un parque cercano. No es sólo para niños, pero es otra actividad que por favor deja de llover pronto. 5. Visita un museo o una galería. En Londres, la mayoría de ellos son gratuitos y muchos tienen recorridos infantiles y/o días de actividades especiales para niños. Consulta sus páginas web para conocer los detalles. Intentamos concentrarnos en un tema o área en particular estos días, pero si no va a menudo, debe tener en cuenta que es imposible ver todo en uno de estos museos en un solo día. Es una buena idea hacer una lista de media docena de exposiciones que realmente no quiera perderse, y ceñirse a ella. Los museos suelen estar muy concurridos, sobre todo en un día lluvioso durante las vacaciones de verano, así que siempre merece la pena intentar llegar temprano y llevar un picnic para comer. Para nosotros, los museos de Londres también implican un viaje en metro, lo que mis hijos ven como una ventaja. 6. Si tú y tus hijos sois fans de Harry Potter y queréis pasar un día muy especial estas vacaciones, ¿qué tal una visita a los estudios Warner Bros. donde se hicieron las películas de Harry Potter? Están en Watford, no muy lejos de nosotros, y estoy deseando visitarlos en cuanto pueda. Ojo, es caro, pero se supone que es increíble. 7. Volar una cometa. Ya tenemos una que se llama Ollie y que no se ha levantado desde hace unos años. Cada vez que los niños ven a Ollie preguntan cuándo vamos a volver a volarla. Las cometas no son caras e incluso puedes hacerlas tú mismo, pero necesitan un poco de viento para volar bien. Los campos de juego son una buena pista y también las colinas sin árboles, si tienes la suerte de tener una cerca. 8. Ver los Juegos Olímpicos Ya sé que no son del agrado de todo el mundo, pero como van a celebrarse, es mejor que los veas. Si tienes entradas para algo, anima a tus hijos a averiguar todo lo que puedan sobre el deporte que van a ver. Recuerda que aún se están liberando entradas de sobra para los eventos, así que si no conseguiste asientos en la primera ronda, aún no es tarde para estar allí. Si no tienes entradas, puedes revisar los diferentes eventos hasta que encuentres algo que les guste a tus hijos. Investiga y haz planes para verlo por televisión. Probablemente tendrás una mejor visión que si estuvieras allí. Si eres muy entusiasta, puedes incluso organizar una fiesta en el patio o en el jardín.</w:t>
      </w:r>
    </w:p>
    <w:p>
      <w:r>
        <w:rPr>
          <w:b/>
          <w:color w:val="FF0000"/>
        </w:rPr>
        <w:t xml:space="preserve">id 9</w:t>
      </w:r>
    </w:p>
    <w:p>
      <w:r>
        <w:rPr>
          <w:b w:val="0"/>
        </w:rPr>
        <w:t xml:space="preserve">código abierto, la web y rarezas germano-americanas En la fase de grupos de la Eurocopa 2012 hemos visto hasta ahora un montón de empates (normalmente: 1:1), lo que nos lleva a preguntarnos: ¿Cuáles son las reglas de desempate en caso de que dos o más equipos del mismo grupo estén empatados a puntos al final de la fase de grupos? Si dos o más equipos están empatados a puntos al finalizar los partidos de la fase de grupos, se aplicarán los siguientes criterios, en el orden indicado, para determinar la clasificación a) mayor número de puntos obtenidos en los partidos entre los equipos en cuestión; b) mayor diferencia de goles en los partidos entre los equipos en cuestión (si más de dos equipos terminan igualados en puntos); c) mayor número de goles marcados en los partidos entre los equipos en cuestión (si más de dos equipos terminan igualados en puntos); d) mayor diferencia de goles en todos los partidos del grupo; e) mayor número de goles marcados en todos los partidos del grupo; f) posición en el sistema de clasificación del coeficiente de selecciones nacionales de la UEFA (ver Anexo I, párrafo 1.2.2); g) conducta de juego limpio de los equipos (torneo final); h) sorteo. Compare esto con las reglas de desempate de la Copa Mundial de la FIFA 2010 y verá que son bastante diferentes: la FIFA da prioridad al rendimiento general de los equipos en la fase de grupos, mientras que la UEFA se preocupa más por la comparación entre los equipos en cuestión. Eso significa que dos equipos pueden estar empatados a puntos, y el que tiene una diferencia de goles mucho mayor puede seguir sacando la paja más corta si ha perdido el partido contra el otro equipo en cuestión. Además, aplaudo la decisión de la UEFA de considerar la conducta de juego limpio como parte de sus reglas de desempate, aunque ponerlo detrás del "sistema de clasificación por coeficiente de equipo" hace que no parezca demasiado sincero. Al fin y al cabo, la clasificación actual no muestra ningún par de equipos con el mismo coeficiente, por lo que la regla del juego limpio nunca se aplicaría. Asimismo, para los cínicos, las normas de la UEFA podrían transmitir el mensaje: "Si estás clasificado lo suficientemente alto, no necesitas preocuparte por el juego limpio".</w:t>
      </w:r>
    </w:p>
    <w:p>
      <w:r>
        <w:rPr>
          <w:b/>
          <w:color w:val="FF0000"/>
        </w:rPr>
        <w:t xml:space="preserve">id 10</w:t>
      </w:r>
    </w:p>
    <w:p>
      <w:r>
        <w:rPr>
          <w:b w:val="0"/>
        </w:rPr>
        <w:t xml:space="preserve">Cómo convertirse en jugador de críquet: ¿Cuáles son tus posibilidades? Estás realmente desesperado por convertirte en jugador de críquet. Ves a tus héroes en la televisión y sueñas con jugar junto a ellos. El problema es que no sabes por dónde empezar. ¿Tienes alguna posibilidad o estás perdiendo el tiempo con un objetivo imposible? Ya conoces las cifras: la mayoría de las personas que juegan al críquet nunca llegan ni siquiera al nivel profesional. Y un número aún menor llega a alcanzar los honores internacionales. Estadísticamente no es una buena noticia. Sin embargo, hay una luz al final del túnel. Tienes pasión y ganas. Estás dispuesto a hacer lo que sea necesario para llegar a la cima. Eres impermeable a los contratiempos y tienes la juventud de tu lado. Con suerte, y exprimiendo cada gramo de talento, podrías unirte a los jugadores de cricket que juegan profesionalmente. Pero seamos sinceros. Las probabilidades son escasas. Menos de 1 de cada 1.500 jugadores de críquet lo consiguen. Hay que ser un jugador muy bueno para tener siquiera una oportunidad. Siempre hay más gente que quiere jugar que plazas en las academias profesionales y en las listas de los equipos. La única manera de conseguirlo es demostrando lo bueno que eres en carreras o en wickets en tu nivel actual: ir subiendo de nivel por el mero peso del rendimiento. Puede que el críquet tenga su política, pero nadie puede discutir que se anoten muchas carreras o que se tomen muchos wickets. Más de una oportunidad A menudo recibo correos electrónicos de jugadores de críquet que piden "sólo una oportunidad". La verdad es que con una sola oportunidad no se llega a ser un jugador de críquet. Por eso también es más difícil llegar a ser un jugador de críquet cada año que se pasa de los 21 años. Se necesita mucho tiempo para dominar el juego, así que si a esa edad no se ha avanzado mucho en el camino, no se podrá alcanzar el nivel requerido antes de llegar a ser demasiado viejo. No confíes en convertirte en el próximo Dirk Nannes . La gente no llega al críquet profesional de la nada. Siempre hay una historia de trabajo duro y de superación de contratiempos . Si quieres convertirte en jugador de críquet, sé realista. Fíjate en tu edad, en tu trayectoria, en tus éxitos y en tu capacidad para superar los fracasos. Sólo entonces podrás decidir si realmente tienes una oportunidad. Juega mejor al críquet con el boletín gratuito de entrenamiento de PitchVision Cada semana PitchVision ofrece consejos de entrenamiento totalmente gratuitos de nuestro equipo de entrenadores. El equipo cuenta con nombres como Kevin Pietersen, JP Duminy y Mark Garaway, con una amplia experiencia internacional como jugadores y entrenadores. Es la mejor manera de mejorar y mantenerse motivado como jugador de críquet. Da el primer paso para alcanzar tus sueños recibiendo el boletín de forma gratuita en tu bandeja de entrada cada semana. El objetivo de este artículo es que los jugadores puedan tener la oportunidad de jugar al críquet en el futuro, y que puedan tener la oportunidad de jugar al críquet en el futuro.Si no tienes un pez gordo en la política o alguna relación con gente de alto nivel, no importa lo bueno que seas en el cricket, no puedes ser un jugador de cricket... Estoy realmente descorazonado desde que me seleccionaron en un equipo de mi ciudad para el nivel sub 17... El seleccionador dijo que empezaría a entrenarnos a partir de la semana que viene y no sé lo que pasó después de la izquierda... Me echaron... Deben haber elegido a algún tipo de clase alta en vez de a mí..well its just about my past i am 22 years old now and still the chance i didt nt get..actually i dont wanna praise my self if you allow me to play in your club or under your coachin you will find me acrobat fielder and dependable batsman including a wickettaker..plz help me make my dreams come true Hi sir, i wish to become a professional cricket player.Pero ni siquiera tengo la oportunidad de cumplir mis sueños. Estoy totalmente confundido y no sé cómo puedo llegar al cricket internacional, pero no tengo la oportunidad en los niveles escolares porque no hay un equipo de cricket en nuestra escuela. Soy un spinner .... No soy un jugador de bolos misterioso .... un jugador de bolos puro.</w:t>
      </w:r>
    </w:p>
    <w:p>
      <w:r>
        <w:rPr>
          <w:b/>
          <w:color w:val="FF0000"/>
        </w:rPr>
        <w:t xml:space="preserve">id 11</w:t>
      </w:r>
    </w:p>
    <w:p>
      <w:r>
        <w:rPr>
          <w:b w:val="0"/>
        </w:rPr>
        <w:t xml:space="preserve">Bueno, Amazon actualizó mi Paperwhite sin preguntarme primero, así que estoy aquí para ver si realmente hay una manera de conseguir el Jailbreak y luego Collections Manager de nuevo en esto usando el puerto serie? ¿Qué tipo de cable tendré que hacer para que el puerto serie funcione? *EDIT Encontré la información de que el puerto serie es sólo 2 almohadillas de soldadura en la placa base. Puedo trabajar con eso. Así que ahora la pregunta es sólo si realmente puedo instalar el jailbreak de esa manera. Creo que se puede flashear una imagen 5.2 y el puente a través de fastboot, o tal vez alguien tiene una imagen 5.3 + jb ya puesto juntos (o extraer estos desde el instalador de puente IIRC) ***Take the above with a grain of salt, I don't actually have a device with fastboot***</w:t>
      </w:r>
    </w:p>
    <w:p>
      <w:r>
        <w:rPr>
          <w:b/>
          <w:color w:val="FF0000"/>
        </w:rPr>
        <w:t xml:space="preserve">id 12</w:t>
      </w:r>
    </w:p>
    <w:p>
      <w:r>
        <w:rPr>
          <w:b w:val="0"/>
        </w:rPr>
        <w:t xml:space="preserve">Cómo hacer una receta de sangría sabrosa ¿Qué receta e ingredientes hay que buscar para hacer una sangría? ¿De dónde viene la receta de la sangría? La sangría, sin duda, viene de la palabra española "sangre". La sangre, como todos sabemos, es un líquido rojo y espeso, esencial para la vida. Pues bien, los españoles piensan lo mismo cuando hablan de su preciado líquido rojo espeso al que llaman vino y de su "pócima" especial a la que llaman receta de sangría. España es un importante productor de todo tipo de vinos, como el vino blanco de las bodegas del Penedés (en referencia también a la zona donde se cultiva la uva) o el vino tinto de la región de Rioja o Ribera del Duero, con el que elaboramos la receta. El cava, que es el equivalente español del champán francés, también se llama a veces vino blanco espumoso. Dado que cada botella de vino está etiquetada con el nombre de la zona de la que proceden las uvas, España ha ideado el sistema de D.O. (denominación de origen), que es un sistema de control de calidad que garantiza el origen y la clase de las uvas, así como los métodos utilizados para producir estos vinos. Por lo tanto, aunque mucha gente piense que la sangría es una versión edulcorada y aguada de beber vino, están realmente equivocados y deben prestar mucha atención a la hora de elegir un vino de calidad media o buena a la hora de hacer su receta de sangría. ¿Qué ingredientes hay que buscar para hacer una receta de sangría? La sangría es una bebida de fiesta muy conocida que va bien con todo tipo de comida. Pero como está hecha de vino, incluso los no expertos en vinos saben que los vinos tintos van mejor con la carne, el vino rosado con las aves y el vino blanco es mejor con el pescado o el marisco. Así que, como podemos hacer una sangría con todos estos tipos de vinos, sería conveniente saber qué hay en el menú para hacer la "fórmula especial" de nuestra receta de sangría. Una vez que hayamos decidido la comida que se va a servir, y que hayamos elegido el vino adecuado, tenemos que buscar algunos accesorios más que nos ayudarán a hacer la receta de sangría más apetecible. Para nuestra receta o "ponche de fiesta" necesitaremos también una jarra de cerámica, una cuchara de madera, copas de vino grandes, mucho hielo y fruta fresca de temporada. Aunque la sangría se bebe durante todo el año, se prepara sobre todo en los meses de verano, cuando hay muchas ganas de calmar la sed después de haber estado bajo el sol abrasador. También es en verano cuando se cultivan las mejores frutas dulces y refrescantes: un ingrediente muy importante para elaborar la receta de la sangría. Por lo tanto, elija cuidadosamente dos o tres frutas como: melocotones blancos dulces, naranjas, melón, kiwi o manzanas para añadir a la sangría. Receta de sangría de vino tinto Ingredientes para 4 personas 1 botella de vino tinto frío de calidad media o buena taza de azúcar (puede variar en función del gusto por lo dulce) 1 lata de bebida gaseosa de naranja 1 lata de bebida gaseosa de limón 3 trozos de diferentes frutas (cortadas en cuñas o trozos, no es necesario pelarlas) 1 bandeja de cubitos de hielo. Vierte la botella de vino tinto en una jarra de cerámica e incorpora el azúcar con la cuchara de madera. A continuación, añade los ingredientes en el orden en que aparecen y vuelve a remover. Los trozos de fruta también son deliciosos para el postre. Ahora vamos a ver una forma original de cómo hacer sangría blanca. Receta de sangría blanca 1 botella de cava o champán ( muy frío) 1 taza de zumo de naranja recién exprimido ( también funciona bien con zumo de arándanos) 2 naranjas en gajos 2 manzanas en trozos 1 taza de agua taza de azúcar 6 palos de canela no muy largos hielo picado hojas de menta Calentar el agua, el azúcar y los palos de canela y dejar cocer a fuego lento durante unos 5 minutos. Dejar que se enfríe y retirar los palos. Enfriar toda la noche junto con el cava o el champán. Mézclalo todo y sírvelo sobre hielo picado para animar las papilas gustativas. Después de servir cada uno este refrescante ponche de fiesta, decóralo con una hoja de menta para poner un toque de clase a tu receta de sangría. Echa un vistazo a estos artículos relacionados... Descubra la hermosa laguna natural de La Manga del Mar Menor Famosa por sus excelentes campos de golf, la zona de La Manga es un verdadero tesoro de la naturaleza. Vea las hermosas fotos y disfrute del vídeo sobre La Manga ...aquí.</w:t>
      </w:r>
    </w:p>
    <w:p>
      <w:r>
        <w:rPr>
          <w:b/>
          <w:color w:val="FF0000"/>
        </w:rPr>
        <w:t xml:space="preserve">id 13</w:t>
      </w:r>
    </w:p>
    <w:p>
      <w:r>
        <w:rPr>
          <w:b w:val="0"/>
        </w:rPr>
        <w:t xml:space="preserve">Los investigadores observaron las espinas dendríticas de las ratas -crecimientos similares a pelos en las células cerebrales que sirven para intercambiar información con otras neuronas- y descubrieron que aumentaban casi un 20% en las nuevas madres. Este aumento mejora el funcionamiento cognitivo, especialmente la multitarea. Las ratas estresadas no mostraron un aumento de las espinas dendríticas y además tuvieron menos interacción física con sus bebés. Este comportamiento se observa en las madres humanas que sufren depresión postnatal. Avanzando: Los investigadores creen que los hallazgos podrían ayudar a entender la depresión postnatal (planteado por el modelo) El Dr. Leuner, profesor adjunto de psicología y neurociencia en la Universidad Estatal de Ohio (Estados Unidos), dijo: "Las madres animales de nuestra investigación que no están estresadas muestran un aumento en el número de conexiones entre neuronas. Las madres estresadas no lo hacen. Creemos que eso hace que las madres estresadas sean más vulnerables. No tienen la capacidad de plasticidad cerebral que tienen las madres sin estrés, y de alguna manera eso contribuye a su susceptibilidad a la depresión. Y no eran muy buenas madres. Después de separarse de las crías durante 30 minutos, las madres no estresadas recogían a sus crías, las ponían en el nido y las amamantaban. Las ratas estresadas dejaban a las crías dispersas, se paseaban por la jaula y las alimentaban con menos frecuencia. Las ratas madres estresadas también mostraron más flotación que las ratas no estresadas en una prueba de agua; los animales que flotan en lugar de nadar muestran síntomas similares a los de la depresión. Estos hallazgos en las ratas imitan algunos de los síntomas que se observan en las mujeres con depresión posparto", dijo Leuner. La Dra. Leuner describió la investigación durante una charla en Nueva Orleans, en la reunión anual de la Sociedad de Neurociencia 2012. Afirmó que la depresión posparto es una enfermedad devastadora y que entenderla mejor podría ayudar a prevenir algunos de sus efectos perjudiciales. Es devastadora no sólo para la madre, porque afecta a su bienestar, sino que investigaciones anteriores también han demostrado que los hijos de madres deprimidas tienen un desarrollo cognitivo y social deteriorado, pueden tener un desarrollo físico deteriorado y son más propensos como adultos a tener depresión o ansiedad", dijo. 'Una mejor comprensión de la depresión posparto es importante para ayudar a la madre, pero también para prevenir algunos de los efectos perjudiciales que este trastorno puede tener en el niño.' Comentarios ( 18 ) He sufrido depresión durante los últimos 15 años y tuve que dejar la medicación cuando me enteré de que estaba embarazada de mi primer hijo. fue muy estresante para mí y para mi marido y luego estuve muy enferma con mi segundo hijo, así que puedo decir que este informe es correcto. Yo estaba totalmente estresada y deprimida durante todo mi embarazo, con un dolor articular incapacitante y graves náuseas matutinas que duraron 28 semanas. Mi comadrona y mi familia me advirtieron que debía esperar una depresión postnatal, pero no fue así. Mi hijo es el bebé más sonriente y feliz que se pueda conocer. Decirle a una mujer embarazada que tiene estrés y/o depresión que eso afectará al bebé probablemente no la ayudará. Me alivia mucho leer esto, tiene mucho sentido. Perdí a mi padre un mes antes de quedarme embarazada y, durante todo el embarazo, me dijeron que no hiciera el duelo porque afectaría al bebé. Como resultado, nunca me enfrenté a la muerte de mi padre y, después de que naciera mi hijo, desaparecí en el agujero negro de la depresión de forma intermitente durante los siguientes 20 años. Sólo recientemente, gracias a la terapia, me he recuperado y he reconocido el daño que me causó el estrés y cómo perdí literalmente años de mi vida. Gracias por poner de relieve este devastador problema. Querida Sugar Plum, yo también perdí un hijo. Cuando ocurrió, un médico me tomó de la mano y me dijo que no había nada que pudiera haber hecho para evitarlo. Por favor, sepa que no es un fracaso y que es valiente y será bendecida con un hijo. El mío ya tiene 5 años. Tuve una grave depresión posparto, pero sólo pensaba en cuidar de ella. No cuidé de mí, pero al menos ella estaba sana y feliz :) Ayer me dijeron que había perdido un embarazo de 10 semanas. Siempre pensé que todas las madres eran muy felices mientras estaban embarazadas. Pero debido al reposo en cama estaba deprimida y ahora me siento aún más deprimida y me siento fracasada ;-( Perdimos a nuestro hijo a las 23 semanas y actualmente estoy de 25 semanas con nuestro 2º y en</w:t>
      </w:r>
    </w:p>
    <w:p>
      <w:r>
        <w:rPr>
          <w:b/>
          <w:color w:val="FF0000"/>
        </w:rPr>
        <w:t xml:space="preserve">id 14</w:t>
      </w:r>
    </w:p>
    <w:p>
      <w:r>
        <w:rPr>
          <w:b w:val="0"/>
        </w:rPr>
        <w:t xml:space="preserve">¡Aprende español con Spanishpod101.com! ¿Qué quieres decir con que me vas a dejar embarazada? En realidad, quería decir otra cosa. En esta lección, veremos cómo el aprendizaje de otro idioma puede venir acompañado de algunos errores muy divertidos. Acompaña a Natalia y a Carlos en la discusión de estos inevitables errores mientras se toman un tiempo para examinar cómo expresar acciones futuras usando "la perfrasis" . ¿Qué significa eso? Pues ya sabes lo que tienes que hacer, ¡haz clic en ese botón y descúbrelo! No olvides consultar la tarea de la lección de hoy en el audio premium. ¡Afina esas habilidades! Si no tienes una membresía premium, prueba una con nosotros durante 7 días. ¡Verás lo que te pierdes! ¿Publicando en español? Deja una traducción. Es una buena práctica y ayuda a los demás. Por favor, ten en cuenta: se requiere JavaScript para publicar comentarios. Crear una cuenta gratuita de por vida Acerca de nuestras notas de las lecciones para imprimir ¡Sigue nuestras premiadas lecciones con detalladas notas de las lecciones en PDF! Estas notas, fáciles de imprimir, analizan en detalle los puntos gramaticales y las palabras de vocabulario presentadas en la lección de audio. Además, lea más sobre los temas culturales de language101 relacionados con la lección. Detalle de los kanji ¡Explora los caracteres kanji utilizados en la lección Diálogo con las Hojas de Práctica de Detalle de los kanji! Aprenderás el significado, la lectura y el orden de los trazos de cada carácter. Además, mejora tu escritura con las hojas de práctica del orden de los trazos de los kanji. Acerca de nuestras lecciones de audio Nuestro equipo de especialistas en lengua española lleva publicando nuevas lecciones de audio y vídeo semanalmente desde 2005. ¡Eso es mucho aprendizaje de la lengua española! Todas las lecciones son gratuitas durante las dos primeras semanas antes de pasar a nuestro Archivo Básico y Premium. Reactiva o actualiza tu cuenta para acceder a todas las lecciones que hemos creado hoy. Acerca de nuestras pistas de audio de diálogo La lección de audio es una lección completa y fácil de usar que hace que el aprendizaje del español sea divertido para cualquier persona. Cada lección de audio contiene puede ser descargada en segundos a su computadora, iPod, teléfono o reproductor de mp3 para que pueda aprender rápidamente y estar hablando español en poco tiempo. La lección de audio es tu billete para aprender a hablar español con confianza y precisión, ¡y desde tu primera lección! Acerca de nuestras Pistas de Audio de Diálogo ¿No tienes suficiente tiempo para una lección completa hoy? Escuche la Pista de Sólo Diálogo para escuchar el diálogo nativo. Escuchar un poco de español todos los días, sin importar la cantidad, mejorará enormemente su comprensión auditiva. ¡Garantizado! Acerca de nuestros Videocasts Nuestro equipo de especialistas en español ha estado publicando nuevas lecciones de audio y vídeo semanalmente desde 2005. ¡Eso es mucho aprendizaje de español! Todas las lecciones son gratuitas durante las dos primeras semanas antes de pasar a nuestro Archivo Básico y Premium. Reactiva o actualiza tu cuenta para acceder a todas las lecciones que hemos creado hoy. Sobre nuestro Centro de Aprendizaje Escuche y lea el desglose línea por línea de la conversación de la lección con esta herramienta Premium. Escuche cada línea tantas veces como necesite hasta que entienda completamente la conversación y la pronunciación. Las transcripciones de audio línea por línea son la manera perfecta de mejorar su comprensión, ¡rápidamente! Acerca de nuestros Videocasts Nuestro equipo de especialistas en español ha estado publicando nuevas lecciones de audio y vídeo semanalmente desde 2005. ¡Eso es mucho aprendizaje de la lengua española! Todas las lecciones son gratuitas durante las dos primeras semanas antes de pasar a nuestro Archivo Básico y Premium. Reactiva o actualiza tu cuenta para acceder a todas las lecciones que hemos creado hoy. Política de privacidad Innovative Language Learning creó esta política de privacidad para proporcionarle información sobre cómo recopilamos y utilizamos la información, incluida la información de identificación personal. Como parte del funcionamiento normal de nuestros servicios, recopilamos información sobre usted. Esta política de privacidad pretende informarle de cómo utilizamos y protegemos la información que recopilamos. Usted siempre puede optar por no participar en cualquier uso o divulgación poniéndose en contacto con nosotros y notificándonos su elección. 1. Información que recogemos Recogemos información personal que puede identificarle, como su nombre y dirección de correo electrónico, y otra información que no le identifica. Cuando usted proporciona información personal a través de nuestro sitio web, la información será enviada a servidores ubicados en los Estados Unidos. Su apellido, correo electrónico, dirección postal y número de teléfono son confidenciales y no se publicarán en su perfil. 2. Uso de su información Utilizamos la información que recopilamos para: Proporcionar los servicios y productos que ha solicitado; Gestionar su cuenta y proporcionarle asistencia al cliente; Hacer cumplir nuestros términos y condiciones; Gestionar nuestro negocio; Realizar las funciones que se le describan en el momento de la recopilación. Acceso, revisión y cambio de su perfil Usted puede editar y cambiar cualquier información de su perfil personal en cualquier momento. Su nombre de usuario puede ser</w:t>
      </w:r>
    </w:p>
    <w:p>
      <w:r>
        <w:rPr>
          <w:b/>
          <w:color w:val="FF0000"/>
        </w:rPr>
        <w:t xml:space="preserve">id 15</w:t>
      </w:r>
    </w:p>
    <w:p>
      <w:r>
        <w:rPr>
          <w:b w:val="0"/>
        </w:rPr>
        <w:t xml:space="preserve">Sr. Steve Ashton (Líder de la Cámara de la Oposición): Tomo la palabra por un asunto de urgente importancia pública, señora Presidenta. Propongo, secundado por el miembro de Swan River (Sra. Wowchuk), que, de conformidad con el artículo 31(1), se deje de lado la actividad ordinaria de la Cámara para debatir un asunto de importancia pública, a saber, la negativa del Ministro responsable del Sistema Telefónico de Manitoba (Sr. Findlay) a permitir las audiencias en las zonas rurales y del norte de Manitoba sobre el Proyecto de Ley 67, Ley de Reorganización del Sistema Telefónico de Manitoba y Enmiendas Consecuentes. Moción presentada. Señora Presidenta: Antes de reconocer al honorable miembro de Thompson, les recuerdo a los miembros que deseen hablar sobre el asunto de importancia pública urgente que deben hablar sobre la urgencia de debatir esto hoy. Sr. Ashton: Señora Presidenta, no se me ocurre nada más urgente que debatir este asunto hoy. El destino del Sistema Telefónico de Manitoba pende de un hilo. Ayer, en la comisión, presentamos una moción que instaba al gobierno a celebrar audiencias en toda la zona rural y septentrional de Manitoba sobre la cuestión del MTS, y en particular sobre el proyecto de ley 67. Esa moción fue rechazada por la mayoría gubernamental en esa comisión. Señora Presidenta, no se me ocurre un tema más importante para los habitantes de las zonas rurales y del norte de Manitoba que el futuro de nuestro sistema telefónico, y quiero dejar constancia de que muchos de los habitantes de las zonas rurales y del norte de Manitoba con los que hemos hablado -y, por cierto, somos el único partido de esta legislatura que se ha tomado la molestia de celebrar reuniones públicas en toda la provincia. En cada una de las reuniones que hemos celebrado, la gente ha dicho que deseaba que se escuchara su voz. Desean tener un voto sobre el futuro de MTS, pero, como mínimo, piden una cosa básica, y es que se celebren audiencias públicas en su propia comunidad. Ayer, señora Presidenta, en la lista a la que se refirió el Primer Ministro en el periodo de preguntas, había muchas personas de fuera de la ciudad que estaban registradas. Puedo afirmar, para que conste en acta, que hubo varios de mi propia circunscripción que se inscribieron porque deseaban que las audiencias se celebraran en Thompson. Esto puede ser nuevo para los miembros de enfrente, pero Thompson está a ocho horas de viaje desde la ciudad de Winnipeg. La gente no puede ir simplemente en coche a las audiencias públicas. Tenemos que ponerlo a disposición de la gente en comunidades como Thompson. Estuvimos en Portage la Prairie. La respuesta fue muy parecida en esa comunidad, la gente dijo que deseaba tener audiencias públicas en Portage la Prairie, en Brandon el fin de semana, en Neepawa, en Minnedosa, en Roblin, en Virden, en Lac du Bonnet, en Beausejour, y estaremos en otras comunidades la próxima semana, incluyendo Morden, Teulon, Gimli y Arborg. En todos los lugares a los que hemos ido, la gente ha dicho que esto no puede estar pasando. No pueden vender nuestra compañía telefónica cuando en las elecciones dijeron que no la iban a vender. Piden una cosa básica, señora Presidenta, la oportunidad de opinar y, como mínimo, de comparecer ante una comisión pública de la Legislatura de Manitoba. Que no quepa duda de por qué el gobierno votó ayer en contra de la moción. Cuando la Unión de Municipios de Manitoba, que representa a 166 municipios de todo Manitoba, presenta un escrito en el que afirma claramente que se opone a la privatización de MTS, sabemos que se trata de una cuestión importante en las zonas rurales y del norte de Manitoba, y si no abordamos este asunto ahora, creo que no tendremos la oportunidad de hacerlo de ninguna manera. Esta es nuestra última oportunidad de tener una declaración clara de la Legislatura y tratar de persuadir al gobierno para que tenga esas audiencias rurales y del norte. Ayer votaron en contra, pero eso fue antes de recibir el informe de la Unión de Municipios de Manitoba, de la Sociedad de Personas Mayores de Manitoba, de mucha gente de sus propias comunidades, gente de Steinbach, gente de la circunscripción de Springfield, gente de Erickson, gente de Brandon... sí, los pocos que pudieron venir. Y todos los presentadores rurales con los que hablamos dijeron que la gente asistiría a las audiencias si se celebraran en su propia comunidad. Tuvimos una persona que presentó 43 nombres de Lundar, en la circunscripción de Lakeside, representada por el Ministro de Agricultura (Sr. Enns), diciendo que desean tener audiencias públicas. Todo lo que pedimos en este asunto de urgente importancia pública es que nos den la</w:t>
      </w:r>
    </w:p>
    <w:p>
      <w:r>
        <w:rPr>
          <w:b/>
          <w:color w:val="FF0000"/>
        </w:rPr>
        <w:t xml:space="preserve">id 16</w:t>
      </w:r>
    </w:p>
    <w:p>
      <w:r>
        <w:rPr>
          <w:b w:val="0"/>
        </w:rPr>
        <w:t xml:space="preserve">La escuela tiene que ser guay Los empleos no cualificados se están evaporando de Australia y la formación profesional es imprescindible. "Tiene que ser guay quedarse y no ser guay dejar la escuela a los 15 años", dijo. "Si un político dijera esto, no estaría bien. Todos los habitantes de Tasmania deben enviar el mensaje correcto a los niños, de que lo que se espera es que reciban algún tipo de formación". "Diez años de enfoque en esto podrían cambiar la forma del estado". Sin un cambio cultural, la Tasmania del futuro podría ser un lugar peligroso, dijo, con un descontento social que aumentaría a medida que un gran número de personas cayeran en el bienestar y se desconectaran del resto de la sociedad. "Lo mejor que se puede hacer es asegurarse de que los niños tengan algo de educación", dijo. La estudiante universitaria Ana Salter es un ejemplo de las cambiantes expectativas de muchos jóvenes de Tasmania. Si se gradúa en la Universidad de Tasmania, será la primera de su familia en hacerlo. "Me encanta", dijo ayer esta joven de 19 años. "Conozco a mucha gente que quiere irse a otro sitio, pero yo estoy bastante contenta de quedarme aquí por ahora si hay oportunidades aquí". Está estudiando biotecnología e investigación médica y esperaba trabajar en el Instituto de Investigación Menzies. Pero dijo que ir a la universidad era un asunto caro y que necesitaba el apoyo de la familia. "Las facturas se acumulan. No puedo creer que esté en el segundo semestre de mi primer año y ya esté endeudada". El Sr. Salt visitaba ayer Hobart para exponer los cambios en las pautas de trabajo y vida en Australia a un taller nacional de clubes de automovilistas, organizado por la Asociación Australiana del Automóvil y el RACT. "Australia no es un lugar grande y amorfo", dijo en el taller. "Es un mosaico". Señaló los cambios fundamentales en la vida australiana, que plantean muchos retos. Uno de ellos es el desplazamiento geográfico de la población del campo a la costa y a la ciudad. Dentro de las zonas urbanas, están surgiendo dos tipos de ciudades, con un creciente choque de culturas entre la élite del centro de la ciudad y la cultura suburbana de la "Australia media". La composición étnica de grandes zonas de Australia también está cambiando, con la llegada de estudiantes y emigrantes indios y de Asia oriental con aspiraciones. Uno de los mayores cambios fue la jubilación masiva de los baby boomers. Aquí vio oportunidades para Tasmania. "El estilo de vida y la relación calidad-precio son atractivos para muchos baby boomers de Melbourne y Sydney", afirma. "Hobart está creciendo. Se está convirtiendo en una ciudad bastante metropolitana, cosmopolita y de moda".</w:t>
      </w:r>
    </w:p>
    <w:p>
      <w:r>
        <w:rPr>
          <w:b/>
          <w:color w:val="FF0000"/>
        </w:rPr>
        <w:t xml:space="preserve">id 17</w:t>
      </w:r>
    </w:p>
    <w:p>
      <w:r>
        <w:rPr>
          <w:b w:val="0"/>
        </w:rPr>
        <w:t xml:space="preserve">La fuerza de voluntad como músculo La fuerza de voluntad es como un músculo. Añadir más ideas de "fuerza de voluntad" a las que ya tenemos fortalece nuestro "músculo de la fuerza de voluntad". Estrategias para mantener el rumbo No siempre es fácil, pero desafiar los pensamientos que asociamos con los antojos puede ayudar. Aquí hay una serie de ideas diferentes que puedes añadir a tu plan. También puedes llamar a Quitline para hablar con un asesor que te ayude a desarrollar algunas ideas. Cómo afrontar los deslices Los deslices no son lo ideal, pero a veces ocurren.  Si tiene un desliz, no está solo. Una respuesta común a los deslices es ...... "He fracasado". Pero, ¿un desliz es realmente un fracaso? Cuanto más aprenda sobre el proceso de dejar de fumar, más comprenderá que el número de intentos que realice es un factor importante. ¿Recuerda cuándo aprendió a montar en bicicleta por primera vez? La mayoría de ustedes dirían que se cayeron las primeras veces que se subieron, quizás se rozaron, pero volvieron a subirse y siguieron practicando hasta que aprendieron a mantener el equilibrio. Al final pudiste montar sin ayuda. ¿Qué habría pasado si te hubieras rendido por completo después de ese primer intento de subirte a la bici? ¿Habrías conseguido aprender a montar? ¿Qué pasaría si abandonaras el intento de dejar de fumar después de un desliz? ¿Es probable que tengas éxito? El tema del aprendizaje de la mayoría de las habilidades es que requieren práctica y persistencia. Si tiene un desliz durante su viaje para dejar de fumar, no debe verlo como un fracaso. Puede verse como una experiencia de aprendizaje mientras se practica la habilidad de ser un no fumador. Es normal cometer errores al intentar dominar cualquier habilidad. El truco está en aprender qué circunstancias llevaron al desliz y perfeccionar o añadir estrategias para manejar mejor la situación la próxima vez si se encuentra con ella.</w:t>
      </w:r>
    </w:p>
    <w:p>
      <w:r>
        <w:rPr>
          <w:b/>
          <w:color w:val="FF0000"/>
        </w:rPr>
        <w:t xml:space="preserve">id 18</w:t>
      </w:r>
    </w:p>
    <w:p>
      <w:r>
        <w:rPr>
          <w:b w:val="0"/>
        </w:rPr>
        <w:t xml:space="preserve">Destacado: Los ocho mayores escándalos de Elmo: Kevin Clash, Katy Perry y más (VÍDEO) Cosquillas me escandaliza. Con el titiritero de Elmo, Kevin Clash, envuelto en una polémica por un supuesto romance con un hombre más joven, vale la pena recordar cuando el monstruo peludo miró el escote de Katy Perry, maldijo a Times Square, y más. "Elmo te quiere" adquirió un nuevo subtexto asqueroso esta semana. Los "días soleados" se volvieron oscuros cuando Kevin Clash, el imponente titiritero que ha puesto voz al querido monstruo peludo y rojo de Barrio Sésamo durante 28 años, se vio obligado a tomar una licencia temporal cuando un joven de 23 años afirmó haber tenido una relación sexual con él a los 16 años. Clash mantuvo que su acusador ya había cumplido los 18 años en el momento de su relación, y fue reivindicado el martes cuando el acusador no identificado se retractó de su afirmación, diciendo que era, de hecho, "una relación consensuada entre adultos". Aún así, algunos detalles serán difíciles de sacudir. Para no ser superado por el otro escándalo sexual de la semana, por ejemplo -en serio, ¿el jefe de la CIA y Elmo en la misma semana? -- rápidamente salieron a la luz correos electrónicos condenatorios que Clash envió a su acusadora. "Siento que siga hablando de sexo contigo, me está volviendo loco", dice uno. En otro: "Quiero que sepas que te quiero y que nunca te haré daño. Estoy aquí para protegerte y asegurarme de que tus sueños se hagan realidad". (Ayuda leerlos con la voz de helio de Elmo.) Después de casi tres décadas con Elmo en su mano derecha, Clash tuvo un momento de explosión el año pasado con el lanzamiento del documental aclamado por la crítica Being Elmo , una guía de campo de su carrera, cuyo tráiler está abajo. Al preguntársele si la reciente retractación de su acusador significa que Clash volverá a arrullar a los niños con Elmo, una fuente de Sesame Workshop dijo: "No tenemos comentarios. Esto acaba de ocurrir". Está por ver si la marioneta carmesí más importante del mundo sale ilesa del escándalo, pero desde luego no sería la primera vez que Elmo protagoniza episodios traídos por las letras "Uh" y "Oh". He aquí un repaso a algunas de sus mayores polémicas. Elmo se vuelve racista y luego es arrestado Cosas que le gustan a Elmo: Jugar. Aprender. A ti. Lo que odia, según un imitador de Elmo que despotrica por la ciudad de Nueva York: Los judíos. Los hindúes. Inmigrantes ilegales. Cosas que no se pueden ver: Elmo esposado en Central Park, aunque ese Elmo sea realmente un lunático intolerante con un disfraz barato. Elmo recibe a Katy Perry y su escote El equipo de Elmo y Katy Perry estuvo a punto de provocar una pubertad masiva en todo el país en septiembre de 2010, cuando la estrella del pop se unió al residente de Barrio Sésamo para hacer un dúo de "Hot N Cold" mientras llevaba una camiseta tan escotada que, si Elmo no estuviera ya rojo, seguro que se sonrojaría. Barrio Sésamo nunca emitió el segmento, pero el clip se hizo viral, y Perry se burló de la prueba llevando una camiseta de Elmo que acentuaba el pecho durante una aparición en Saturday Night Live . Traído a usted por las letras DD. Elmo habla sucio Una pareja de Nueva Jersey que compró a su hijo pequeño un Elmo de Fisher Price, que se supone que enseña a los pequeños a contar, puede que haya tenido que tener "la charla" con su hijo mucho antes de lo previsto. Se supone que Elmo debe decir "4, 5, 6" cuando se pulsa un botón. Al parecer, le gustó mucho que le apretaran ese botón, porque el Elmo de, al menos, esta versión del juguete, como se oye en este reportaje , dice: "¿Quién quiere tener sexo?" Elmo Starts a Brawl Chicos, dice claramente "cosquillas a mí" Elmo, no "combate cuerpo a cuerpo sobre mí" Elmo. En 1996, Tickle Me Elmo era el juguete estrella de las fiestas, y los padres estaban dispuestos a hacer cualquier cosa para conseguir uno bajo el árbol de Navidad, incluso romper huesos. En un Walmart de Nueva Jersey, una estampida de 300 clientes pisoteó a un empleado de la tienda que sostenía el último Elmo del local, rompiéndole una costilla y</w:t>
      </w:r>
    </w:p>
    <w:p>
      <w:r>
        <w:rPr>
          <w:b/>
          <w:color w:val="FF0000"/>
        </w:rPr>
        <w:t xml:space="preserve">id 19</w:t>
      </w:r>
    </w:p>
    <w:p>
      <w:r>
        <w:rPr>
          <w:b w:val="0"/>
        </w:rPr>
        <w:t xml:space="preserve">Artículo invitado: 7 razones para tener un gimnasio en casa en lugar de una membresía ¿Estás cansado de que tu presión arterial se dispare cada vez que pones un pie en tu gimnasio debido a la mezcla de molestias que se presentan? Hay algo que arruina el día de cualquier apetito. ¿Por qué no evitar tener que volver allí creando tu propio gimnasio en casa? Como si las necesitaras, aquí tienes siete razones. 1.  El olor. Si entras en una sala llena de otros 50 individuos sudorosos en las distintas fases de un entrenamiento es poco probable que huela como si estuvieras visitando el taller de carrocería. Desgraciadamente, se trata de un riesgo laboral asociado al gimnasio, y a menos que quieras rondar por cada máquina rociando los cojines de los asientos con Fabreeze, tendrás que aguantarte. Si montas tu propio gimnasio en casa, al menos puedes poner el viejo Glade Plug in Fresh y hacer ejercicio hasta que te sientas satisfecho. Si consigues Lavanda y Vainilla puedes incluso cerrar los ojos e imaginar que estás haciendo ejercicio en un prado bañado por el sol. 2.  Los vestuarios. ¿Por dónde empezar con los vestuarios? ¿Los familiares compañeros de gimnasio que se pasean por la sala, decididos a quitarse la última gota de agua de la oreja con la esquina de la toalla? ¿Las bolsas que se esconden fuera de la vista, que se asoman por debajo de un banco y que sólo se dan a conocer cuando te hacen tropezar, haciendo que tu Lynx Africa patine por el suelo en el proceso? Los chicos a los que parece gustarles pasar el rato en su local, haciendo piña con todos los demás compañeros. Hermano. Al menos, en la comodidad de tu propia casa puedes ducharte y cambiarte sin sentirte como si estuvieras viviendo una mezcla de Top Gun y una competición del hombre más fuerte de Butlin. 3.  Los cerdos del equipo. No hay nada de malo en que alguien haga pleno uso de un equipo. Es su derecho. Pagan las cuotas de afiliación como cualquier otra persona. Es cuando alguien siente la necesidad de utilizar simultáneamente tres equipos a la vez, y luego tiene la temeridad de mirarte fijamente cuando le preguntas si necesita esa mancuerna extra, que puede poner un poco a prueba tu paciencia. Si tienes tu propio gimnasio en casa es poco probable que te encuentres con este problema. 4.  Gruñidos. Todos los gimnasios tienen al menos uno. Un gruñidor. Levantar pesas no significa que tengas que intentar aspirar cada litro de oxígeno de la sala y luego gritar como Maria Sharapova luchando contra un gorila de espalda plateada. A menos que seas tú el que gruña. En cuyo caso, probablemente deberías dejar de hacerlo. No estoy seguro de que a la gente le guste. 5.  Equipo sudado. No hay nada más irritante que subirse a una máquina y descubrir que está literalmente empapada de sudor. Chicos, os estoy mirando a vosotros por esto. No quiero faltar al respeto, pero todavía no he visto a una mujer dejar un equipo que parece haber sido utilizado como atrezzo en la escena de la silla de Flashdance. Esto no será un problema si tienes tu propio gimnasio en casa. Y si no limpias el equipo después de usarlo, al menos sólo te empaparás de tu propio sudor. De todos modos, a todo el mundo le gusta su propia marca. ¿No es así? 6.  La gente que mira. De las muchas personalidades del gimnasio con las que es probable que te encuentres, ésta es la que más te pondrá de los nervios. Acechando alrededor del equipo, observando tu entrenamiento y transpirando más que tú. En cuanto establezcas contacto visual con ellos, se escabullirán o fingirán que les han enviado un mensaje. Sólo cuando te fijas bien te das cuenta de que están intentando leer un mensaje de texto en su iPod. Tampoco parece que hagan nunca ejercicio. Cuando haces ejercicio en casa, es poco probable que estén allí. E incluso si lo están, puedes cerrar las persianas. 7.  Los que huyen. Ya los conoces. Llevas unos segundos en una máquina y ellos están rondando alrededor de ella, lanzándote miradas de "date prisa, tengo que volver a la oficina". Demasiado "educados" para preguntarte cuánto tiempo vas a tardar, pero no tan preocupados por el tiempo que no se mueven a otra máquina. Ni siquiera puedes tomar un vaso de agua porque te robarán la máquina porque son saltadores de tumbas en serie. Conocidos por hablar en voz alta por sus teléfonos sobre cómo están "atrapados en el gimnasio".</w:t>
      </w:r>
    </w:p>
    <w:p>
      <w:r>
        <w:rPr>
          <w:b/>
          <w:color w:val="FF0000"/>
        </w:rPr>
        <w:t xml:space="preserve">id 20</w:t>
      </w:r>
    </w:p>
    <w:p>
      <w:r>
        <w:rPr>
          <w:b w:val="0"/>
        </w:rPr>
        <w:t xml:space="preserve">*Los productores de Oaks parecían estar interesados en el largo plazo para su personaje - también parecía fuera de lugar el hecho de que nunca se le hubiera dado ninguna apariencia de muerte - odiaba el personaje, lo encontraba intensamente aburrido, pero esperaba que en algún momento se desarrollara más allá de lo que era, y si no se redimía moralmente, al menos se redimía en un sentido de carácter interesante, pero fue una perra, una criatura sosa hasta el final.... parece un poco de desperdicio, realmente... Me pregunto si se formará una nueva banda de adolescentes a partir de las ruinas de la anterior... esperemos que esta vez tenga algún sentido de simpatía... Si es así, es una decisión aún más extraña la de despedir a tu favorita antes de llevar su historia a una conclusión adecuada o de añadir algo de profundidad al personaje: ..... No es que esto sea algo de lo que hollyoaks se ocupe hoy en día. Pero tal vez sabían que con todo el odio a Maddie la audiencia lo dejaría pasar. Quién sabe, tal vez no esté muerta. Sólo nos lo ha confirmado Jono. En la vida real Neil probablemente se habría quemado en pedazos y no sería capaz de embolsarse pero es HO......</w:t>
      </w:r>
    </w:p>
    <w:p>
      <w:r>
        <w:rPr>
          <w:b/>
          <w:color w:val="FF0000"/>
        </w:rPr>
        <w:t xml:space="preserve">id 21</w:t>
      </w:r>
    </w:p>
    <w:p>
      <w:r>
        <w:rPr>
          <w:b w:val="0"/>
        </w:rPr>
        <w:t xml:space="preserve">Down on The Street Lyrics Rage Against The Machine Down on the street where the faces shine Floatin' around I'm a real low mind See a pretty thing in a wall See a pretty thing in a wall In a wall In a wall Yeah, deep in the night I'm lost in love Yeah deep in the night I'm lost in love A thousand eyes they look at you A thousand eyes they, te miran Oh, vamos Oh, vamos Oh, vamos Sí, sí, sí Oh, vamos Oh, vamos Oh, vamos Sí, sí, sí Oh, vamos Oh, vamos Oh, vamos Sí, sí, sí Donde las caras brillan Una mente realmente baja Las caras brillan Una mente realmente baja Oh, vamos Oh, vamos Oh, vamos Sí, sí, sí</w:t>
      </w:r>
    </w:p>
    <w:p>
      <w:r>
        <w:rPr>
          <w:b/>
          <w:color w:val="FF0000"/>
        </w:rPr>
        <w:t xml:space="preserve">id 22</w:t>
      </w:r>
    </w:p>
    <w:p>
      <w:r>
        <w:rPr>
          <w:b w:val="0"/>
        </w:rPr>
        <w:t xml:space="preserve">Los dos cambios que debes hacer en tu CV en 2012 Si tu objetivo es conseguir un nuevo trabajo este año, hay dos cosas que deben cambiar en tu CV: la primera tiene que ver con el contenido real, pero la segunda es mucho más emocionante: el medio por el que lo presentas. El contenido en primer lugar Antes, la mayoría de los solicitantes de empleo graduados utilizaban un CV basado en las cualificaciones que destacaba su brillantez académica o un CV cronológico que mostraba su mínima experiencia laboral. Si no tenías ninguno de los dos, tenías que conformarte con un "CV funcional" con el que nadie sabía qué hacer, incluidos los empleadores. Esto ya no es así: aunque la formación y la experiencia siguen siendo importantes, la competencia actual es mucho más dura, por lo que los empresarios han empezado a fijarse en otra parte del CV para distinguir a un candidato de otro: sus intereses y actividades. En su libro The Rare Find, George Anders habla del cambio hacia el currículum "al revés", en el que los empresarios con visión de futuro valoran más el elemento, antes poco considerado, de lo que hace un posible empleado en su tiempo libre. Esto es una buena noticia para los solicitantes de empleo, porque significa que sus intereses y actividades pueden darles una ventaja sobre otros candidatos, si se comunican lo suficientemente bien en su CV. Lo que haces fuera del trabajo y de la educación da a tu posible jefe una mejor visión de tu carácter y de tus posibles atributos laborales, así que aprovecha la ayuda extra y desempolva esas aficiones y formularios de afiliación, ya que podrían ayudarte a conseguir tu próximo trabajo. Hazte social Una vez que hayas reelaborado tu CV para dar más importancia a tus intereses y actividades, el segundo cambio que debes hacer es hacerte social con tu CV. Enviar un CV en formato .doc por correo electrónico en lugar de por correo postal no te convierte en "vanguardista"; si realmente quieres estar a la vanguardia del próximo gran cambio en la contratación, tienes que hacerte un perfil profesional en al menos una de las tres principales plataformas de redes sociales (Twitter, Facebook y LinkedIn). LinkedIn es un buen punto de partida, ya que se parece mucho al antiguo currículum vitae, con la diferencia de que con él puedes ponerte en contacto directamente con posibles empleadores, relacionarte con personas de tu sector y abrirte a la posibilidad de que te contraten para un puesto. Cada año nuevo trae consigo la oportunidad de hacer las cosas de forma diferente al año anterior, así que adopte estos dos cambios en el CV este año y puede que obtenga resultados que nunca antes había tenido en su búsqueda de empleo. Mildred Talabi es consultora de CV, formadora y autora de Seven keys to a winning CV: how to create a CV that gets results, publicado por Harriman House</w:t>
      </w:r>
    </w:p>
    <w:p>
      <w:r>
        <w:rPr>
          <w:b/>
          <w:color w:val="FF0000"/>
        </w:rPr>
        <w:t xml:space="preserve">id 23</w:t>
      </w:r>
    </w:p>
    <w:p>
      <w:r>
        <w:rPr>
          <w:b w:val="0"/>
        </w:rPr>
        <w:t xml:space="preserve">Mann : Ray, la gente vendrá, Ray. Vendrán a Iowa por razones que ni siquiera pueden comprender. Llegarán a tu entrada, sin saber a ciencia cierta por qué lo hacen. Llegarán a tu puerta tan inocentes como niños, añorando el pasado. "Por supuesto, no nos importará que echen un vistazo", les dirás. "Sólo son veinte dólares por persona". Pasarán el dinero sin ni siquiera pensarlo; porque es dinero lo que tienen y paz lo que les falta. Mark : Ray, firma los papeles. Mann : Y saldrán a las gradas, y se sentarán en mangas de camisa en una tarde perfecta. Descubrirán que tienen asientos reservados en algún lugar de una de las líneas de fondo, donde se sentaban cuando eran niños y animaban a sus héroes. Y verán el partido, y será como si se hubieran sumergido en aguas mágicas. Los recuerdos serán tan densos que tendrán que quitárselos de la cara. Mark : Ray, cuando el banco abra por la mañana, ejecutarán la hipoteca. Mann : La gente vendrá, Ray. Mark : Estás arruinado, Ray. O vendes ahora o lo pierdes todo. Mann : La única constante a través de todos los años, Ray, ha sido el béisbol. América ha pasado como un ejército de apisonadoras. Ha sido borrado como una pizarra, reconstruido y borrado de nuevo. Pero el béisbol ha marcado el tiempo. Este campo, este juego, es una parte de nuestro pasado, Ray. Nos recuerda todo lo que una vez fue bueno, y podría volver a serlo. Ohhhhhhh, la gente vendrá, Ray. La gente vendrá sin duda. Mark : Ray, lo perderás todo. Serás desalojado... Vamos, Ray.</w:t>
      </w:r>
    </w:p>
    <w:p>
      <w:r>
        <w:rPr>
          <w:b/>
          <w:color w:val="FF0000"/>
        </w:rPr>
        <w:t xml:space="preserve">id 24</w:t>
      </w:r>
    </w:p>
    <w:p>
      <w:r>
        <w:rPr>
          <w:b w:val="0"/>
        </w:rPr>
        <w:t xml:space="preserve">Obituario de un compañero de afición Vi esto por primera vez en el foro Superhero Hype y la frase final me hizo sonreír. El obituario de un hombre que se parece a nosotros: Me recuerda en cierto modo a cuando al músico Warren Zevon le diagnosticaron un cáncer terminal en 2002, dijo que estaba en paz con ello pero que sólo esperaba vivir lo suficiente para ver la nueva película de Bond. Fans hasta el final. Me recuerda en cierto modo a cuando al músico Warren Zevon le diagnosticaron un cáncer terminal en 2002, dijo que estaba en paz con él pero que sólo esperaba vivir lo suficiente para ver la nueva película de Bond. Fans hasta el final.</w:t>
      </w:r>
    </w:p>
    <w:p>
      <w:r>
        <w:rPr>
          <w:b/>
          <w:color w:val="FF0000"/>
        </w:rPr>
        <w:t xml:space="preserve">id 25</w:t>
      </w:r>
    </w:p>
    <w:p>
      <w:r>
        <w:rPr>
          <w:b w:val="0"/>
        </w:rPr>
        <w:t xml:space="preserve">La calidad del registro de los ensayos clínicos Antecedentes La falta de transparencia en la realización de los ensayos clínicos, el sesgo de publicación y el sesgo de información selectiva siguen siendo problemas importantes en la investigación médica. Mediante el registro de los ensayos clínicos, debería ser posible tomar medidas para resolver algunos de estos problemas. Sin embargo, las evaluaciones anteriores de los registros de ensayos clínicos han demostrado que la información registrada suele ser incompleta y poco significativa. Si estos estudios son precisos, esto anula los posibles beneficios del registro de ensayos clínicos. Métodos y resultados Se tomó una muestra del 5% de los registros de ensayos clínicos que se registraron entre el 17 de junio de 2008 y el 17 de junio de 2009 de la base de datos de la Plataforma de Registros Clínicos Internacionales (ICTRP) y se evaluó la presencia de información de contacto, la presencia de especificaciones de la intervención en los ensayos de medicamentos y la calidad de los informes de resultados primarios y secundarios. Se incluyeron 731 registros. Más de la mitad de los registros se registraron después del reclutamiento del primer participante. El nombre de una persona de contacto estaba disponible en el 94,4% de los registros de los ensayos no financiados por la industria y en el 53,7% de los registros de los ensayos financiados por la industria. Había una dirección de correo electrónico o un número de teléfono en el 76,5% de los registros de ensayos no financiados por la industria y en el 56,5% de los registros de ensayos financiados por la industria. Aunque casi siempre se proporcionó el nombre del fármaco o el número de serie de la empresa, a menudo se omitieron en el registro otros detalles de la intervención del fármaco. De los 3.643 resultados notificados, el 34,9% eran medidas específicas con un marco temporal significativo. Conclusiones El registro de ensayos clínicos tiene el potencial de contribuir sustancialmente a mejorar la transparencia de los ensayos clínicos y a reducir el sesgo de publicación y la información selectiva. Estos beneficios potenciales se ven actualmente socavados por las deficiencias en el suministro de información en áreas clave de los registros. Antecedentes La falta de transparencia en la realización de ensayos clínicos, el sesgo de publicación y el sesgo de información selectiva siguen siendo problemas importantes en la investigación médica. A través del registro de ensayos clínicos, debería ser posible dar pasos hacia la resolución de algunos de estos problemas. Sin embargo, las evaluaciones anteriores de los registros de ensayos clínicos han demostrado que la información registrada suele ser incompleta y poco significativa. Si estos estudios son precisos, esto anula los posibles beneficios del registro de ensayos clínicos. Métodos y resultados Se tomó una muestra del 5% de los registros de ensayos clínicos que se registraron entre el 17 de junio de 2008 y el 17 de junio de 2009 de la base de datos de la Plataforma de Registros Clínicos Internacionales (ICTRP) y se evaluó la presencia de información de contacto, la presencia de especificaciones de la intervención en los ensayos de medicamentos y la calidad de los informes de resultados primarios y secundarios. Se incluyeron 731 registros. Más de la mitad de los registros se registraron después del reclutamiento del primer participante. El nombre de una persona de contacto estaba disponible en el 94,4% de los registros de los ensayos no financiados por la industria y en el 53,7% de los registros de los ensayos financiados por la industria. Había una dirección de correo electrónico o un número de teléfono en el 76,5% de los registros de ensayos no financiados por la industria y en el 56,5% de los registros de ensayos financiados por la industria. Aunque casi siempre se proporcionó el nombre del fármaco o el número de serie de la empresa, a menudo se omitieron en el registro otros detalles de la intervención del fármaco. De los 3.643 resultados notificados, el 34,9% eran medidas específicas con un marco temporal significativo. Conclusiones El registro de ensayos clínicos tiene el potencial de contribuir sustancialmente a mejorar la transparencia de los ensayos clínicos y a reducir el sesgo de publicación y la información selectiva. Estos beneficios potenciales se ven actualmente socavados por las deficiencias en el suministro de información en áreas clave de los registros. Financiación: No se recibió financiación directa para este estudio. Los autores fueron asalariados personalmente por sus instituciones durante el período de redacción (aunque no se reservó ni se dio un salario específico para la redacción de este trabajo). Ningún organismo de financiación tuvo ningún papel en el diseño del estudio, la recogida de datos, el análisis, la decisión de publicar o la preparación del manuscrito. Intereses contrapuestos: DG es el jefe de equipo de la Plataforma del Registro Internacional de Ensayos Clínicos (ICTRP) de la Organización Mundial de la Salud. RV no tiene ningún conflicto de intereses que comunicar. Esto no altera la adhesión de los autores a todas las políticas de PLoS ONE sobre el intercambio de datos y materiales. En la última década han salido a la luz muchos casos de conductas poco éticas en la investigación por parte de patrocinadores e investigadores de ensayos clínicos. Los tipos de mala conducta varían e incluyen no obtener la aprobación de los comités de ética de la investigación, no obtener el consentimiento informado de los participantes en el ensayo y la fabricación de datos [1] -- [5] . A pesar de la obligación ética de informar con exactitud sobre los resultados de la investigación en humanos [6] , algunos patrocinadores de ensayos han ocultado deliberadamente información sobre resultados negativos al publicar los resultados de los ensayos clínicos, y cuando</w:t>
      </w:r>
    </w:p>
    <w:p>
      <w:r>
        <w:rPr>
          <w:b/>
          <w:color w:val="FF0000"/>
        </w:rPr>
        <w:t xml:space="preserve">id 26</w:t>
      </w:r>
    </w:p>
    <w:p>
      <w:r>
        <w:rPr>
          <w:b w:val="0"/>
        </w:rPr>
        <w:t xml:space="preserve">Gang Of Four regala frascos de su propia sangre con su nuevo álbum Gang Of Four se dispone a regalar frascos de su propia sangre a cambio de aportaciones de dinero para ayudar a la grabación de su nuevo álbum 'Content' . Los veteranos del post-punk están financiando el álbum a través de Pledgemusic.com, donde los usuarios pueden contribuir con dinero en efectivo al proceso y ser recompensados con productos relacionados con el álbum, incluyendo los frascos de sangre, a cambio. Otras opciones que se ofrecen a los financiadores son cintas de edición limitada del álbum en directo que vienen en un Walkman de Sony cada una, además de la entrada a una próxima sesión de preguntas y respuestas con la banda. Un fan también puede tener la oportunidad de que el grupo remezcle una de sus canciones. Consulta Pledgemusic.com para obtener más información.</w:t>
      </w:r>
    </w:p>
    <w:p>
      <w:r>
        <w:rPr>
          <w:b/>
          <w:color w:val="FF0000"/>
        </w:rPr>
        <w:t xml:space="preserve">id 27</w:t>
      </w:r>
    </w:p>
    <w:p>
      <w:r>
        <w:rPr>
          <w:b w:val="0"/>
        </w:rPr>
        <w:t xml:space="preserve">El multilateralista en la Casa Blanca Con el 11-S y las guerras de Afganistán e Irak, la administración Bush relegó la política económica exterior a un segundo plano en su primer mandato. Pero eso tendrá que cambiar en el segundo mandato. Así lo concluyen varios economistas que describen la situación a la que se enfrenta Estados Unidos desde "oportunidades prometedoras" hasta "desalentadores desafíos económicos globales". Dos cuestiones, en particular, exigen una atención cada vez mayor: cerrar un acuerdo comercial internacional y solucionar la caída del valor del dólar. Es difícil predecir hasta qué punto el Presidente Bush se enfrentará a estos retos. Pero se pueden extraer algunas pistas de su primer mandato. Quienes evalúan su trayectoria hasta ahora ven una mezcla de logros y errores en la política económica exterior. Quizá sorprenda que, a diferencia de otras áreas de la política exterior, el Sr. Bush no haya actuado unilateralmente. No ha tomado medidas radicales sin la aprobación de los principales aliados en Europa o en otros lugares. "El unilateralismo no es una opción en política económica exterior", dice C. Fred Bergsten, director del Instituto de Economía Internacional (IIE) de Washington. Por la propia naturaleza del comercio y de muchas otras actividades económicas exteriores, es necesario negociar con otras naciones. Al igual que el Presidente Clinton, Bush está impulsando el éxito de otra ronda de grandes negociaciones para reducir las barreras comerciales mundiales. Ha sido un ejercicio peligroso. Pero a principios de 2002, las negociaciones reales de la "Ronda de Doha" comenzaron en Ginebra, en el seno de la Organización Mundial del Comercio (OMC). "Es difícil evaluar lo que está ocurriendo allí", dice Richard Cooper, economista de la Universidad de Harvard que ayudó a negociar tres rondas comerciales mundiales anteriores. "Todas ellas son un precipicio". El Sr. Bergsten y sus colegas del IIE calculan que la globalización, con su comercio más libre y su creciente inversión internacional, ha aumentado el nivel de vida de EE.UU. en alrededor de 1 billón de dólares desde 1945, o 9.000 dólares para el hogar estadounidense medio en el mundo actual. El éxito de la ambiciosa Ronda de Doha podría añadir entre 100 y 200 millones de dólares más a ese billón de dólares, estima. Pero la integración de la economía estadounidense en la economía mundial también puede perjudicar a los estadounidenses. Ahora, incluso los trabajadores con buenos sueldos, como los programadores informáticos, ven cómo sus puestos de trabajo se trasladan a la India o a otros lugares. Por ello, Bergsten y otros economistas del IIE instan a la administración a ampliar sustancialmente la "ayuda al ajuste comercial" para incluir a los trabajadores de servicios perjudicados por la expansión del comercio internacional. Actualmente, Estados Unidos gasta entre 1.000 y 2.000 millones de dólares al año en este programa, normalmente para ayudar a los trabajadores del sector manufacturero. Bush no ha sido del todo reacio a proteger a los trabajadores estadounidenses de la competencia extranjera. "Hay una discrepancia entre la retórica [del libre comercio] de Bush y sus acciones", señala el Sr. Cooper. Bush ha tomado medidas proteccionistas para ayudar a las industrias siderúrgica y maderera estadounidenses. Pero también lo hicieron los dos presidentes anteriores cuando se enfrentaron a intensas presiones políticas. Bush ha sido un bilateralista a la hora de cerrar acuerdos comerciales. Estos acuerdos relativamente pequeños entre dos naciones o regiones pueden beneficiar a los países que los firman, pero perjudican a las naciones competidoras, acusa Cooper. Dado que el principal promotor de estos acuerdos, Robert Zoellick, se ha trasladado al Departamento de Estado, queda por ver si el elegido por Bush para sustituirle, el representante Rob Portman (republicano) de Ohio, continuará con el impulso bilateral o dedicará su energía a las conversaciones multilaterales mucho más amplias en el marco de la OMC con sus 148 países miembros. La otra área clave para la administración es el dólar. Dado que Estados Unidos tiene un enorme déficit en el comercio y en los flujos financieros internacionales y que éste está siendo financiado en su mayor parte por los bancos centrales asiáticos, "la posibilidad de una crisis financiera que obligue a la administración Bush a reevaluar rápidamente sus políticas no puede descartarse, por decirlo de alguna manera", escribe Jeffrey Garten, decano de la Yale School of Management, en la revista Foreign Affairs. Si los prestamistas extranjeros deciden alejar sus inversiones del dólar, su valor podría desplomarse y obligar a Estados Unidos a subir los tipos de interés nacionales para atraer y mantener a los prestamistas e inversores extranjeros. Unos tipos más altos podrían perjudicar a la economía. Lo que se necesita, según los expertos, es una reducción del enorme déficit presupuestario federal. Puede que esta medida no reduzca mucho el déficit internacional por cuenta corriente, dice Cooper, pero está relacionada. El déficit bajo el mandato de Bush se ha disparado, aunque ha prometido que lo reducirá en su segundo mandato. El lado positivo es que el Tesoro estadounidense no ha intervenido en los mercados de divisas para apuntalar el dólar. Los expertos aplauden esa inacción, sobre todo porque la caída del valor del dólar tan</w:t>
      </w:r>
    </w:p>
    <w:p>
      <w:r>
        <w:rPr>
          <w:b/>
          <w:color w:val="FF0000"/>
        </w:rPr>
        <w:t xml:space="preserve">id 28</w:t>
      </w:r>
    </w:p>
    <w:p>
      <w:r>
        <w:rPr>
          <w:b w:val="0"/>
        </w:rPr>
        <w:t xml:space="preserve">Operar con series de volatilidad Una de las formas más interesantes de determinar en qué punto se encuentra una tendencia (e incluso si está en una tendencia) es observar la media móvil a largo plazo y la volatilidad que se produce en torno a ella. El más conocido en este tema es el indicador llamado Bandas de Bollinger. Lo que hago en este vídeo es presentar algunas formas en las que puedes empezar a utilizar y modificar esta herramienta. A partir del trabajo realizado por varios autores sobre el tema, discuto la idea de las operaciones de tendencia y las operaciones de reversión a la media y le ayudo a decidir cuál es la adecuada. Observo una serie de ejemplos, pero como digo en el vídeo, ponga estos indicadores en sus propios gráficos y vea cómo podría integrarlos en sus métodos actuales. Mi preocupación para muchos operadores es que miran el precio fuera de las Bandas de Bollinger y asumen que el precio volverá pronto a la media. Lo que encontrará es que en un mercado con tendencia esto no es probable que sea el caso - hasta que la tendencia se rompa. Si usted quiere entrar en el verdadero meollo de esta cuestión entonces hay un par de lecturas realmente buenas: Y en las próximas semanas haremos una serie de vídeos sobre la volatilidad. Si tiene preguntas para nosotros, déjelas en la sección de comentarios.</w:t>
      </w:r>
    </w:p>
    <w:p>
      <w:r>
        <w:rPr>
          <w:b/>
          <w:color w:val="FF0000"/>
        </w:rPr>
        <w:t xml:space="preserve">id 29</w:t>
      </w:r>
    </w:p>
    <w:p>
      <w:r>
        <w:rPr>
          <w:b w:val="0"/>
        </w:rPr>
        <w:t xml:space="preserve">Si esta es su primera visita, asegúrese de consultar las preguntas frecuentes haciendo clic en el enlace anterior. Tendrás que registrarte antes de poder publicar: haz clic en el enlace de registro para continuar. Para empezar a ver los mensajes, seleccione el foro que desea visitar de la selección de abajo. La mayoría de las personas que se dedican a la agricultura son de origen campesino, pero la mayoría de las personas que se dedican a la ganadería son de origen campesino. Mi préstamo inicial era de 100, seguí pidiendo prestado y ahora es de 466, pensé que tenía que salir de este ciclo. Leer este foro me animó a hacer algo al respecto. Mi fecha de vencimiento era el 26, llamé a mi banco Halifax el 25 y bloquearon a Wonga para que sacara dinero de mi cuenta bancaria. Entonces el 26 antes de las 5 de la tarde escribí a Wonga lo siguiente: Estimado Wonga, En relación con mi anterior correo electrónico de fecha 26/10/12 Acuerdo de préstamo Ref: xxxxxxxxxxxx No estoy en condiciones de hacer un pago único para pagar mi deuda wonga. No es una decisión que haya tomado a la ligera y soy consciente de mi obligación de devolver esta suma de dinero. Sin embargo, sería una imprudencia por mi parte continuar en el ciclo de devolver un préstamo y luego tener que pedir otro para cubrir el coste de la devolución del préstamo. Los intereses hacen imposible que pueda pedir un préstamo de menor cuantía cada mes y devolverlo así, sino que tendría que pedir más y más cada mes sólo para cubrir mis gastos de subsistencia. Si se me permitiera continuar, llegaría a un punto en el que simplemente habría pedido prestado más de lo que gano y la deuda se habría descontrolado. Actualmente estoy en un plan de gestión de la deuda con Payplan, sin embargo, en lugar de entregar la deuda wonga a ellos preferiría llegar a un acuerdo con usted para pagar mucho más rápido de lo que sería capaz de hacerlo si lo entregara a Payplan. Por lo tanto, solicito amablemente que se establezca un plan de repetición para que pueda pagar esta deuda a Wonga. Estoy dispuesto a devolver el préstamo original más un mes de intereses y la cuota de retraso. El total de mi deuda sería de 466,44 + 20 de recargo. Propongo el siguiente plan de pagos 1 de noviembre 10 1 de diciembre 50 1 de enero 50 1 de febrero 50 1 de marzo 100 1 de abril 100 1 de mayo 100 1 de junio 26,44 Por favor, congelen los intereses de este préstamo para que los pagos que les haga se destinen a pagar lo que debo. Por supuesto, si mis circunstancias cambian y puedo pagar cantidades mayores o cancelar el préstamo antes de tiempo, lo haré. Por favor, envíenme sus datos bancarios para que pueda empezar a hacer los pagos a ustedes. El pago se hará por orden permanente de mi banco, ya que el banco ha tomado mi tarjeta de débito. Por favor, tenga en cuenta que sólo me comunicaré con esta deuda por escrito. Supongo que estoy buscando la seguridad de que estoy haciendo las cosas de la manera correcta y tal vez obtener un poco de ayuda en el camino también. ¿Cuánto tiempo tarda Wonga en responder normalmente? He enviado el correo electrónico a customercare@wonga.com. ¿Debo seguir adelante y comenzar los pagos si no tengo noticias de ellos? También he transferido mi dinero a mi cuenta de ahorros en Halifax (por cierto, estaba desprovisto de dinero), ¿eso lo protege? Re: Intentando conseguir un plan de pagos con wonga Heard from wonga today, not answer to my email, but a generic email saying to go to their website and set up a payment plan. Pero el plan de la página web sólo te permite establecer 3 cuotas, además de que no quiero que tengan los datos de mi tarjeta de nuevo y cosas por el estilo. Así que les envié otro correo electrónico, básicamente una copia del primero con el plan de pago sugerido. Espero que me digan algo. Re: Tratando de conseguir un plan de pago con wonga Buen correo electrónico. Solo hay que tener cuidado con excluir cualquier deuda de tu dmp . No entiendo por qué no has añadido la deuda de Wonga a tu plan de gestión de deudas. Si estás con payplan les habrás proporcionado los datos de ingresos y gastos y tienes una cantidad fija que les pagas cada mes? ¿Vas a ser capaz de mantener estos pagos adicionales fuera de tu dmp? Si payplan se entera de que tienes deudas fuera de tu plan y de que estás favoreciendo a un acreedor en detrimento de otro, pueden echarte del plan. Es fantástico que estés tomando medidas positivas para salir del interminable préstamo de día de pago</w:t>
      </w:r>
    </w:p>
    <w:p>
      <w:r>
        <w:rPr>
          <w:b/>
          <w:color w:val="FF0000"/>
        </w:rPr>
        <w:t xml:space="preserve">id 30</w:t>
      </w:r>
    </w:p>
    <w:p>
      <w:r>
        <w:rPr>
          <w:b w:val="0"/>
        </w:rPr>
        <w:t xml:space="preserve">Hace dos días, los Blue Jays de Toronto sorprendieron no sólo a Kevin Comer, sino que tuvieron a toda la nación de los Blue Jays rascándose sus respectivas cabezas cuando enviaron a la ex selección de primera ronda Kevin Comer a los Astros de Houston. Comer fue tratado como el jugador a ser nombrado más tarde en el comercio que trajo J.A. Happ , Brandon Lyon y David Carpenter al norte de la frontera. Comer fue la 57ª elección global en 2011 y le costó a los Blue Jays 1,65 millones para convencerlo de que no se fuera a la Universidad de Vanderbilt. Los Jays apenas obtuvieron el valor de su dinero, ya que Comer sólo lanzó 43,1 entradas con los Bluefield Blue Jays antes de ser repartido. Comer logró 29 ponchados y sólo 8 bases por bolas durante su corto período con los Jays. Comer se proyecta como un abridor de primera línea de la rotación, lo que hace que el acuerdo sea mucho más desconcertante, ya que los Jays ya habían cedido a los prospectos Joseph Musgrove, Asher Wojciechowski, Carlos Pérez, David Rollins y los veteranos de las Grandes Ligas Francisco Cordero y Ben Francisco. Tal vez los Astros hicieron una jugada rápida y sorprendieron al gerente general de los Blue Jays, Alex Anthopoulos, un poco privado de sueño después de dar la bienvenida a una nueva adición a su familia la semana pasada. Sin embargo, Comer aceptó amablemente hacer la entrevista días antes del acuerdo, así que aquí está y la mejor de las suertes para Kevin Comer en su camino a las mayores con los Astros. Lamento que te vayas. Entrevista a Kevin Comer: 1. Fuiste drafteado por los Jays en la 1ª ronda, 57ª general en el draft amateur de 2011. Negociaste tu contrato con tu padre, ¿qué tipo de experiencia fue el proceso, qué tan cerca estuviste de asistir a Vanderbilt? Diría que fue una experiencia que me abrió los ojos en el aspecto comercial del béisbol. Fue una decisión difícil y muy arriesgada, pero al final creo que tomé la decisión correcta y no me arrepiento en absoluto. Los Blue Jays son geniales y me encanta formar parte de esta organización. Estuve cerca... aproximadamente 10 minutos de asistir a Vanderbilt y habría sido un gran momento, estoy seguro. No tenía miedo de ir a la escuela de ninguna manera y por eso fue una opción y una decisión que se redujo al alambre. Así que sí, se puede decir que estuve muy cerca de asistir. 2. Se ha informado de que firmó con los Jays por 1.650.000 dólares, ¿cuál fue la primera compra importante que hizo con el bono y qué compraron sus padres? Bueno, en su mayor parte mis padres y yo hemos pensado que es mejor no comprar demasiado. He comprado un coche para mí y un puñado de cosas más pequeñas para mis padres. Nada demasiado absurdo y ridículo diría yo. 3. ¿Qué lanzamientos realizas y cuál es tu lanzamiento de salida y qué tipo de velocidad rondan tus lanzamientos? Tengo un arsenal medio de lanzamientos: bola rápida, sinker, bola curva y cambio. La mayor parte de mis lanzamientos han sido el sinker y el cambio. Estoy trabajando duro para mejorar mi bola curva y desarrollar otros lanzamientos y conseguir una buena sensación para todos los míos. Diría que mi bola rápida y mi sinker están entre 87 y 92 en su mayor parte. 4. ¿A qué equipo de béisbol seguías mientras crecías y emulas tu estilo en torno a algún jugador de las grandes ligas? Soy un gran fan de los Phillies y todavía intento seguirlos. Ha sido una temporada difícil de ver, eso es seguro. Me gusta pensar que soy mi propio lanzador y que no sigo el modelo de ningún otro lanzador, así que no me etiquetaría con el estilo de ningún lanzador. 5. ¿Cuál es el lanzamiento que crees que necesitas añadir o perfeccionar para ser un lanzador de éxito en las grandes ligas? Creo que tengo que mejorar mi lanzamiento de ruptura y dominar la bola rápida. Si se domina la bola rápida, se puede llegar muy lejos. 6. ¿Quién ha sido la persona más influyente en tu desarrollo como jugador de béisbol a lo largo de tu carrera? He tenido un puñado de entrenadores a lo largo de mi carrera y me gustaría pensar que he tomado algo de todos ellos, lo cual me parece cierto. He tenido un entrenador de lanzamientos (Bobby Shannon) con el que he trabajado desde que era niño y que me ha convertido en el lanzador que soy y me ha enseñado a lanzar como lo hago. También he trabajado con Kevin Dougherty, que me ha aportado muchos conocimientos sobre el lanzamiento y el juego. Mis entrenadores de la escuela secundaria, Sean Cassel y David Lafferty, también me enseñaron mucho más allá de las normas del juego en el campo. Ellos</w:t>
      </w:r>
    </w:p>
    <w:p>
      <w:r>
        <w:rPr>
          <w:b/>
          <w:color w:val="FF0000"/>
        </w:rPr>
        <w:t xml:space="preserve">id 31</w:t>
      </w:r>
    </w:p>
    <w:p>
      <w:r>
        <w:rPr>
          <w:b w:val="0"/>
        </w:rPr>
        <w:t xml:space="preserve">Bienvenido a la era del lujo El sitio web de Exclusif Presentations Ltd, establecido desde 1988, le ofrece una selección ecléctica de estilo y sofisticación: desde porcelana fina, regalos exquisitos hasta carteras distinguidas para deleitar al conocedor. Bienvenido a la era del lujo. Carteras Una gama de elegantes carteras de Dunhill, Ettinger y Glenroyal. Lo mejor de lo británico en exclusiva para usted. Cinturones La declaración de estilo esencial para cualquier caballero exigente. Vajilla Quiénes somos Establecida en Londres desde 1988, Exclusif Presentations Ltd ha establecido el estándar de calidad, estilo y servicio para sus clientes más exigentes. Inspirados en la era del art decó de los años 20 y 30, nuestro objetivo es traer esta era de elegancia y estilo de vida a través de selecciones inspiradas presentadas en este sitio web para usted, el individuo exigente. Bienvenido a la era del lujo.</w:t>
      </w:r>
    </w:p>
    <w:p>
      <w:r>
        <w:rPr>
          <w:b/>
          <w:color w:val="FF0000"/>
        </w:rPr>
        <w:t xml:space="preserve">id 32</w:t>
      </w:r>
    </w:p>
    <w:p>
      <w:r>
        <w:rPr>
          <w:b w:val="0"/>
        </w:rPr>
        <w:t xml:space="preserve">¡Debe haber sido puro Agger-ny! El defensa del Liverpool nunca caminará solo El central del Liverpool y de Dinamarca, que marcó el primer gol en la noche del miércoles, mostró su enorme tatuaje que representa un cementerio vikingo en medio de la espalda. ¿Qué haría Agger? El defensa del Liverpool y de Dinamarca es evidentemente aficionado a los tatuajes. También tiene un proverbio latino "Mors Certa, Hora Incerta" en la parte superior de la espalda, que significa "La muerte es segura, su hora no lo es", e inscripciones en los tobillos del tipo "El dolor es temporal, la victoria es eterna". No es el único al que le gustan los tatuajes en el vestuario de Anfield, ya que sus compañeros Martin Skrtel y Raúl Meireles lucen sus propias obras de arte. Comentarios ( 17 ) ¿Qué tiene que ver tener tatuajes con el cerebro? y algunos de ellos nunca entenderían el significado de ciertas cosas... para ellos suena bien o suena estúpido... nunca significa nada para ellos... así que si Dan siente que es algo para él... entonces quién da un ****... bonito arte por cierto... Me pregunto seriamente sobre algunos de los carteles aquí, y si son capaces de sus propios pensamientos, ya que ustedes son los que realmente necesitan cuestionar quiénes son los muertos cerebrales realmente, ¡no realmente! Admiro a Agger, sí, es diferente pero es su propia persona y puede pensar por sí mismo y parece que seguirá su propio corazón y pensamientos. Los carteles anteriores son todo lo que está mal en este mundo hoy en día. Abre los ojos, no sigas a la multitud, sé tú mismo. Wow, eso es un arte hermoso allí hombre, el amor que tat. No tengo ningún problema con los tatuajes, pueden ser muy artísticos y puedes decir lo que quieras en ellos, y él está mostrando su orgullo por su nación, ¡bueno Daniel! ¡Podría ser peor... los tatuajes podrían estar en su cuello como tiene Beckham y también tener un montón de pendientes para acompañarlos! He visto a futbolistas hacer cosas más "descabelladas". No es de mi gusto, pero prefiero que pase el tiempo haciéndose tatuajes a que vaya por ahí causando problemas en las calles como hacen muchos jóvenes jugadores ingleses.</w:t>
      </w:r>
    </w:p>
    <w:p>
      <w:r>
        <w:rPr>
          <w:b/>
          <w:color w:val="FF0000"/>
        </w:rPr>
        <w:t xml:space="preserve">id 33</w:t>
      </w:r>
    </w:p>
    <w:p>
      <w:r>
        <w:rPr>
          <w:b w:val="0"/>
        </w:rPr>
        <w:t xml:space="preserve">La reseña favorable más útil La reseña crítica más útil 144 de 161 personas consideraron útil la siguiente reseña 4,0 de 5 estrellas Clásico francés en edición estadounidense en julio pasado, el Washington Post extrajo una receta del clásico francés de Ginette Mathiot y, en el artículo de portada, lo comparó con un "Joy of Cooking" francés y con los libros de Julia Child. A raíz de ese artículo, pedí el libro y mi ejemplar llegó ayer. Voy a disfrutar cocinando con él. Es un clásico de gran profundidad y podemos agradecer... 2,0 de 5 estrellas En una palabra... Decepcionante La información más valiosa de este libro se encuentra entre las páginas 14-37 (métodos de cocción, vino, artículos de temporada, aromas, especias y glosario), y entre las páginas 914-929 (consejos de cocina del autor, planificación de menús, planificación de picnics, etiqueta para comer, puesta en la mesa y notas sobre las recetas). El pasado mes de julio, el Washington Post extrajo una receta del clásico francés de Ginette Mathiot y, en el artículo de portada, lo comparó con el "Joy of Cooking" francés y con los libros de Julia Child. A raíz de ese artículo, pedí el libro y mi ejemplar llegó ayer. Voy a disfrutar cocinando con él. Es un clásico de gran profundidad y podemos estar agradecidos a Phaidon por publicar este enorme volumen. Sin embargo, en mi opinión, no es exactamente lo que el artículo del Post pregonaba. Carece de la extraordinaria precisión técnica de Julia Child y "Joy of Cooking". Tampoco creo que, como introducción a la técnica culinaria, pueda compararse con "New Making of a Cook" de Madeleine Kamman. La comparación americana más cercana que haría es el clásico "American Woman's Cookbook", que era la biblia de la cocina de mi madre y el libro de cocina con el que aprendí a cocinar por primera vez. Como colección de recetas, el libro de Mathiot merece un lugar de honor en la cocina. Sin embargo, el libro adolece de algunos defectos editoriales extraños. Al ser una traducción del francés, los ingredientes se dan en medidas equivalentes a las de EE.UU. (sobre todo en peso), pero las conversiones métricas directas dan lugar a cantidades extrañas en las columnas de ingredientes. Por ejemplo, una receta requiere 4 1/4 onzas de tocino, 9 onzas de castañas y 1 1/4 tazas de Madeira. Los lectores habrían estado mejor servidos con una lista de las cantidades métricas originales y una columna paralela que recalcule la receta en medidas más estándar de Estados Unidos, como por ejemplo ha hecho la editora estadounidense de los libros de Elizabeth David con sus medidas británicas. En segundo lugar, no hay un glosario de francés a inglés; y, en algunos casos, tratar de encontrar una técnica conocida por un nombre francés es desesperante. ¿Dónde está "poele", por ejemplo? También es molesta la falta de información sobre algunos ingredientes o sustitutos. Las recetas suelen requerir crema fresca, un ingrediente que todavía no se encuentra en muchos mercados estadounidenses. Es fácil de preparar en casa, pero no se dan instrucciones. Los lectores también deben ser conscientes de que muchas de las recetas exigen ingredientes principales que no son fáciles de encontrar; por ejemplo, ¿dónde se consigue la liebre? Por último, las numerosas fotos en papel mate no son especialmente atractivas. A pesar de todas estas limitaciones, espero que este libro se venda lo suficientemente bien como para que los editores inviertan un poco más de esfuerzo editorial en una segunda edición. Por muy bueno que sea este libro, no ha llegado al otro lado del Atlántico. Necesitamos una edición estadounidense, no sólo una traducción estadounidense. Me quedé con la boca abierta cuando vi este libro. Tengo la versión francesa y no tenía ni idea de que Phaidon estuviera trabajando en una de sus ya clásicas traducciones arregladas. Por lo menos, Phaidon ya tiene dominado el tema de los libros de cocina: este es un libro de cocina típicamente bello, con fotografías e ilustraciones impresionantes derivadas del arte lineal en bloque típico de los libros de los años 50 y 60. El libro original no es, desde luego, un libro de aprendizaje; en todo caso, es más bien un complemento de algo como "El arte de la cocina francesa", que debe utilizarse como referencia después de haber trabajado con los libros más orientados a la técnica. Las comparaciones con Joy of Cooking son acertadas; aunque muy pocos libros del mercado son tan ambiciosos como Joy (que tiene un nivel de densidad de información que resulta intimidante incluso para la mayoría de los estándares profesionales), Mathiot ciertamente lanza</w:t>
      </w:r>
    </w:p>
    <w:p>
      <w:r>
        <w:rPr>
          <w:b/>
          <w:color w:val="FF0000"/>
        </w:rPr>
        <w:t xml:space="preserve">id 34</w:t>
      </w:r>
    </w:p>
    <w:p>
      <w:r>
        <w:rPr>
          <w:b w:val="0"/>
        </w:rPr>
        <w:t xml:space="preserve">Explicación de la no discriminación (médico para ejecutivos) En el pasado, un plan de salud de grupo asegurado podía proporcionar prestaciones no imponibles a los ejecutivos y otras personas altamente remuneradas, incluso si el plan discriminaba a favor de esas personas en lo que respecta a la elegibilidad para participar o a las prestaciones proporcionadas. Sin embargo, si los planes de salud de grupo autofinanciados discriminaban a favor de los empleados altamente remunerados, las prestaciones para las personas altamente remuneradas estarían sujetas a impuestos en virtud del Código de Impuestos Internos 105(h). La Ley de Asistencia Asequible (ACA) ha sometido a los planes de salud de grupo asegurados a normas similares a las contenidas en el Código de Rentas Internas 105(h) si discriminan a favor de estas personas, excepto en el caso de los planes asegurados con derechos adquiridos, mientras sigan teniendo derechos adquiridos. A menos que un plan asegurado esté protegido por la ACA, tendrá que cumplir normas similares a las que ya se aplican a los planes autofinanciados en relación con la prohibición de discriminar a favor de las personas altamente remuneradas. Estas normas se describirán en futuras directrices reglamentarias y entrarán en vigor en algún momento después de su publicación. Según la ACA, parece que un empleador que patrocina un plan asegurado que discrimina a favor de individuos altamente compensados está sujeto, como mínimo, a una sanción de 100 dólares diarios multiplicada por el número de esos individuos "discriminados".  Si un patrocinador de un plan cree que su plan puede ser discriminatorio, le instamos a que siga el proceso de elaboración de la normativa y se ponga en contacto con su asesor fiscal para obtener más orientación.  Si, después de la discusión, es necesario realizar cambios en el plan, póngase en contacto con un agente o representante de Aetna. Aetna no realiza pruebas de discriminación y no es responsable del cumplimiento de este requisito de la ACA por parte del empleador.  Si bien hay muchas preguntas sin respuesta sobre esta norma, proporcionamos la información adicional a continuación para su conveniencia.</w:t>
      </w:r>
    </w:p>
    <w:p>
      <w:r>
        <w:rPr>
          <w:b/>
          <w:color w:val="FF0000"/>
        </w:rPr>
        <w:t xml:space="preserve">id 35</w:t>
      </w:r>
    </w:p>
    <w:p>
      <w:r>
        <w:rPr>
          <w:b w:val="0"/>
        </w:rPr>
        <w:t xml:space="preserve">Se trata de personas "con soluciones innovadoras a los problemas sociales más acuciantes de la sociedad", "que sueñan y se responsabilizan de una idea innovadora y no probada para un cambio social positivo, y llevan esa idea del sueño a la realidad , y que combinan "la pasión de una misión social con una imagen de disciplina, innovación y determinación de tipo empresarial". Aunque la definición puede variar, el atractivo del "emprendedor social" entre la generación del milenio (los nacidos entre 1983 y 2001) es innegable, como se destaca en un reciente artículo de Lara Galinsky en la red de blogs de Harvard Business Review. Como vicepresidenta senior de Echoing Green, una organización mundial sin ánimo de lucro que proporciona financiación inicial y asistencia técnica a los emprendedores sociales emergentes, Galinsky ha visto una buena cantidad de Millennials de ojos brillantes y cola tupida deseosos de crear organizaciones que resuelvan todos los problemas, desde la pobreza hasta la contaminación. Sin embargo, Galinsky -a pesar de su posición, o tal vez debido a ella- cree que no todos los millennials deben convertirse en emprendedores sociales. Invocando el proverbio igbo de "se necesita una aldea para criar a un niño", Galinsky sostiene que se necesita un "ecosistema completo" para resolver los mayores problemas del mundo. Para tener éxito, los emprendedores sociales necesitan el apoyo de recaudadores de fondos, diseñadores y especialistas en comunicación y desarrollo para transformar sus audaces ideas en realidad. Según Galinsky, para aprovechar la pasión de los millennials por el cambio social "Debemos alejarnos del anticuado concepto de vocación, que pone el acento en lo que le interesa al individuo: si va a mantener su interés o le va a reportar fama o fortuna... No es necesario que sean fundadores de nuevas organizaciones para tener un impacto en el mundo. Pero sí deben ser fundadores de sus carreras". Es un argumento lógico y un sentimiento encantador, pero ignora la pregunta obvia de ¿por qué? ¿Por qué esta generación en particular -los millennials- está tan cautivada y obsesionada con el emprendimiento social? Los problemas que quieren resolver existen desde hace décadas, incluso siglos. ¿Por qué ahora? ¿Por qué esta generación? Llámenme pesimista, pero no creo que esta oleada de espíritu emprendedor social se deba a que la generación del milenio sea más altruista o tenga más conciencia social que sus predecesores. De hecho, dudo que el altruismo desempeñe un papel importante en la decisión de la mayoría de los millennials de seguir esta trayectoria profesional. Como informa el Chronicle of Education, un estudio reciente publicado en el Journal of Personality and Social Psychology comparó los rasgos de los Millennials, los de la Generación X y los de los Baby Boomers de la misma edad entre 1966 y 2009, y descubrió que los Millennials valoran mucho más el dinero, la imagen y la fama que las generaciones anteriores. Básicamente, los Millennials son más la "Generación Yo" que la "Generación Nosotros". Se trata de una generación que ha sido educada para creer que es especial, que puede hacer y ser lo que quiera. Esta es la generación que dio origen al término "padre helicóptero", una generación que ha sido preparada y cebada desde temprana edad para obtener las mejores calificaciones, participar en la mayoría de las actividades extracurriculares, asistir a las mejores escuelas, etc. Así que cuando se trata de la obsesión de los millennials por el emprendimiento social, no puedo evitar pensar que, para ellos, representa sólo una muesca más en su cinturón de logros, otro peldaño en la escalera hacia el logro y el reconocimiento individual. Los millennials han pasado toda su vida en el punto de mira, en el centro de los universos de sus padres y de los suyos propios. Para muchos, creo que el emprendimiento social ofrece la oportunidad de seguir siendo el centro de atención, en lugar de asumir un papel secundario. En su post, Galinsky admite que Echoing Green, y otras organizaciones como ella, "ilumina a los emprendedores sociales, convirtiéndolos a menudo en estrellas". Sin embargo, en el futuro, señala que Echoing Green "reducirá los focos y elevará las luces de la casa" para centrarse más en el ecosistema necesario para que las empresas sociales tengan éxito. Pero cuando se enciendan las luces de la casa, ¿habrá algún millennial dispuesto a trabajar entre bastidores? Jennifer Foth completó sus estudios universitarios en el Middlebury College, especializándose en Estudios Internacionales y Ciencias Políticas. Tras su graduación, Jennifer trabajó durante dos años en ACCION International, una organización de microfinanzas sin ánimo de lucro con sede en Boston, donde supervisó el desarrollo del informe mensual de la alta dirección y los indicadores de rendimiento social de los socios. Jennifer obtuvo un máster en salud pública en el ámbito internacional y medioambiental</w:t>
      </w:r>
    </w:p>
    <w:p>
      <w:r>
        <w:rPr>
          <w:b/>
          <w:color w:val="FF0000"/>
        </w:rPr>
        <w:t xml:space="preserve">id 36</w:t>
      </w:r>
    </w:p>
    <w:p>
      <w:r>
        <w:rPr>
          <w:b w:val="0"/>
        </w:rPr>
        <w:t xml:space="preserve">Vimos los fallos de los All Blacks... fue el DVD más corto que he visto nunca RICHIE GRAY espera que sea All Right On The Night después de revelar que las estrellas del rugby escocés han estado pegadas a un DVD de los fallos de los All Black. Los hombres de Andy Robinson harán historia si ganan a Nueva Zelanda en Murrayfield el domingo. Sin embargo, los escoceses son los favoritos, ya que los campeones del mundo llegan a la ciudad tras una impresionante racha de 17 partidos sin perder. Sin embargo, el seleccionador Robbo está tan convencido de que su equipo puede romper los pronósticos que ha ordenado al analista de vídeo Rob Holdsworth que haga una recopilación de los errores de los All Black para demostrar a sus jugadores que Richie McCaw y compañía son humanos después de todo. Gray dijo: "Tenemos que hacernos valer, pero sabemos que Nueva Zelanda hará frente y será muy difícil. Hemos visto algunos vídeos, no muy largos. "Realmente no puedo decir demasiado. Tienen muy buenos jugadores en todo el campo. Eso sí lo sabemos. "Quizá nos hizo sentir que eran más humanos". Escocia fue aplastada por 49-3 la última vez que estos dos equipos se enfrentaron. Gray recuerda bien la ocasión y cree que, dos años después, Escocia está mejor equipada para enfrentarse a Nueva Zelanda. El gigantesco candado dijo: "Es un partido enorme el domingo y estaré muy animado para cuando llegue. "Hace dos años jugué contra los All Blacks y lo que más me llamó la atención fue su físico. "Hacen un juego muy rápido y no cometen muchos errores. Hacen lo básico, bajo presión, extremadamente bien. Hemos estado analizando mucho y hay áreas en las que creemos que podemos atacarles". "El lineout será importante, como siempre. Necesitamos ganar balones limpios para poder lanzar nuestros ataques". "Cualquier equipo que se enfrente a Nueva Zelanda siempre intenta mantener el balón fuera de ellos". Gray -que abrirá su corazón en SunSport el domingo- pasó una prueba de aptitud el martes y se alineará contra los All Blacks el fin de semana. PODEMOS GANAR ... Matt Taylor SNS Group Sus posibilidades estaban valoradas en un 50-50 hace una semana, pero el jugador de 23 años se ha recuperado completamente de la lesión de tobillo que sufrió mientras protagonizaba la emocionante victoria de Sale por 34-33 sobre Cardiff Blues en la Heineken Cup el mes pasado. Confesó: "No estaba preparado la semana pasada. No estaba lo suficientemente en forma para jugar el viernes por la noche, pero he hecho mucha rehabilitación a lo largo de las semanas y he podido volver a entrenar esta semana". "Estoy seguro de que mi tobillo está bien. Sólo puedes jugar si estás en plena forma y yo no lo estaba la semana pasada. Mi tobillo no estaba bien, no tenía confianza en él. He tenido mucho más tiempo y le he dado tiempo para curarse. Mi último partido fue contra el Cardiff. No es lo ideal, pero he estado trabajando mucho en mi forma física y estoy listo para el desafío". El entrenador de la defensa de Escocia, Matt Taylor, cree que los hombres de Robbo pueden convertirse en el primer equipo escocés en derrotar a los All Blacks. Pero advirtió: "Tenemos que hacer bien lo básico. Tenemos que tener la velocidad de la línea. Tenemos que placar bien y realizar los golpes en las zonas adecuadas". "Tenemos que ser buenos con nuestro propio balón, porque Nueva Zelanda es la mejor del mundo a la hora de darte la vuelta y marcar. "También hay que ser inteligentes en cuanto a cómo patear, dónde patear y a quién patear. No hay ningún secreto real, se trata de hacer los fundamentos. "No me interesa lo que ha pasado antes. No me preocupa la historia. "Sé que está ahí, pero tenemos un plan de juego que intentaremos seguir. Tenemos que intentar controlar el juego y si lo hacemos, tendremos una oportunidad".</w:t>
      </w:r>
    </w:p>
    <w:p>
      <w:r>
        <w:rPr>
          <w:b/>
          <w:color w:val="FF0000"/>
        </w:rPr>
        <w:t xml:space="preserve">id 37</w:t>
      </w:r>
    </w:p>
    <w:p>
      <w:r>
        <w:rPr>
          <w:b w:val="0"/>
        </w:rPr>
        <w:t xml:space="preserve">El amor en los tiempos del cólera En una cáscara de nuez Busque lo que muchos críticos han dicho sobre El amor en los tiempos del cólera , y podría pensar que está a punto de leer una novela romántica ñoña. Adelante, búsquelo en Google. Encontrarás un montón de críticas en la línea de: "¡Dios mío, este libro es taaaan romántico!" Después de todo, ¿qué podría ser más dulce que la historia de amor a primera vista? ¿Qué podría ser más erótico que las miradas ardientes, las serenatas nocturnas y las cartas de amor apasionadas, todo ello en un tórrido entorno subtropical? Pero espere un momento. ¿Es esta novela un melodrama exótico y picante o hay algo más? Piensa que el autor colombiano Gabriel Garca Mrquez (o Gabo, para abreviar) ha advertido a los lectores de El amor en los tiempos del cólera "que tengan cuidado de no caer en mi trampa". Al igual que los protagonistas, Florentino y Fermina, es fácil que nos dejemos llevar por esta historia de amor prohibido y perdamos de vista su lado oscuro. Claro, la pasión duradera de Florentino por Fermina puede considerarse romántica... pero también es un poco obsesiva. Su comportamiento es algo dulce... pero también es algo acosador. Se podría pensar en este libro, publicado en 1985, como la respuesta de Garca Mrquez, de 350 páginas, a la pregunta: "¿Qué es el amor?" Sin embargo, como todas sus obras, la cuarta novela de Gabo no nos ofrece respuestas fáciles ni definiciones claras. El Premio Nobel es un gran aficionado a la ambigüedad, por lo que en lugar de resolver nuestra idea del amor, tiende a complicarla. Así, El amor en los tiempos del cólera no sólo contiene un triángulo amoroso central, sino también una miríada de otras ilustraciones de lo que puede ser el amor: joven y viejo, fiel e infiel, respetable y vergonzoso, sexual y casto. Y todo lo que hay en medio. En cuanto a la relación amorosa entre Florentino y Fermina, ¿cuál es? ¿Romántico u obsesivo? ¿Dulce o tenebroso? ¿Desinteresado o egoísta? Es difícil de decir, pero creemos que se podría expresar mejor en términos de Facebook: "Es complicado". ¿Por qué debería importarme? ¿Te preocupa que no te interese una novela que trata sobre el amor y el sexo? No, no lo pensamos. Sin embargo, en caso de que necesites un poco más de convencimiento, permítenos hacer una sugerencia. Imagina que Florentino va a tu instituto (de hecho, creemos que El amor en los tiempos del cólera sería un drama de instituto fascinante). Es un adolescente delgado y de aspecto torpe que suspira por Fermina, la chica más guapa de tu clase. Ella es la animadora principal/estrella del club de teatro/capitana del equipo académico. Florentino le escribe canciones de amor emo en su guitarra y le pasa notas día tras día, pero ella ni siquiera acepta su solicitud de amistad en Facebook. Entra el Sr. Hotshot Urbino. Es mayor de edad. Conduce un coche guay. Juega al fútbol. Está en la lista del decano. Hace servicio comunitario. Es... totalmente detestable. Pobre Florentino. Todo lo que puede hacer ahora es esperar que Urbino se cambie de escuela antes de que todos se gradúen. (Vale, vale, estamos comparando la graduación con la muerte en esta analogía del instituto. Relájate, es sólo una metáfora). Bien, tal vez retoques algunos detalles en tu guión. Lo que intentamos decir es que El amor en los tiempos del cólera parece infinitamente relacionable con la condición del instituto. Incluso cuando los personajes de la novela envejecen, sus pensamientos, sentimientos e interacciones nos resultan muy familiares. Florentino tiene constantemente el amor en el cerebro. Fermina no quiere salir con él porque le preocupa lo que los demás piensen de ella. Drama, drama, drama. Sí... podemos identificarnos con eso.</w:t>
      </w:r>
    </w:p>
    <w:p>
      <w:r>
        <w:rPr>
          <w:b/>
          <w:color w:val="FF0000"/>
        </w:rPr>
        <w:t xml:space="preserve">id 38</w:t>
      </w:r>
    </w:p>
    <w:p>
      <w:r>
        <w:rPr>
          <w:b w:val="0"/>
        </w:rPr>
        <w:t xml:space="preserve">02 Octubre 2011 10:46 PM Por qué los libros de historia tendrán que poner un asterisco al lado de la Copa sin Carter Dan Carter, el hombre que aparentemente fue puesto en esta tierra para poner fin a la maldición de los All Blacks en la Copa del Mundo de 24 años, ha sido descartado del torneo con un desgarro en la ingle. Los neozelandeses se han tomado la noticia como una patada en el mismo sitio. Carter se desplomó el sábado en un extraño accidente de entrenamiento. Cuando cayó al suelo agonizando, sus compañeros lo miraron nerviosos y el médico del equipo parecía desconcertado. El volante, de 29 años, no tiene antecedentes de problemas en la ingle y estaba haciendo su práctica habitual de pateo cuando se desgarró el tendón del aductor largo. ¿Qué significa esto para el torneo? En cierto sentido, es el peor escenario posible. El chico del cartel se ha ido, el rey ha abandonado el edificio. En cualquier lugar de Nueva Zelanda te encuentras con la sonrisa cincelada de Carter. Está en los anuncios de televisión, en las botellas de bebidas, en las vallas publicitarias, en las revistas, en las tazas de café. El volante Colin Slade nunca podrá llenar esas botas, a pesar de una actuación perfectamente competente contra Canadá ayer. Carter es el engranaje central de la hábil maquinaria de los All Black; el llamativo ayudante del general Richie McCaw; el hombre que puede jugar a un millón de millas por hora y sin embargo romper a sudar tan pocas veces como Roger Federer; el gigante de 1,65 metros cuyos hombros nunca se hundieron bajo el peso de la entrega en la Copa del Mundo en casa. Es el mejor jugador del mundo en el mejor equipo del mundo, el tipo de jugador que podría poner la caldera en medio de una entrada. Además, sigue mejorando. Se habla mucho de su capacidad ofensiva, pero su defensa ha dado un paso más esta temporada. Derriba a los grandes portadores del balón que se atreven a entrar en su canal del número 10, creando la plataforma para que el principal cazador furtivo, McCaw, pueda robar el balón. Es una de las razones por las que el capitán es tan eficaz en el breakdown. Además, es un tipo agradable, el bueno de Quade Cooper y su archienemigo. Al igual que Jonny Wilkinson, siempre tiene tiempo para los aficionados, quedándose más tiempo del necesario en las firmas de autógrafos. El entrenador de los All Black, Graham Henry, ofreció ayer una digna rueda de prensa ante la histérica reacción del público neozelandés. Ha sido un jugador de clase mundial durante mucho tiempo, probablemente uno de los mejores jugadores que ha producido este país", dijo Henry. Esta iba a ser su cumbre, la Copa del Mundo de Rugby. Nos hemos centrado mucho en este torneo durante los últimos dos años y es devastador que no pueda participar en él". Es una situación trágica para un joven deportista de gran talento. Este era realmente su escenario; una Copa del Mundo en Nueva Zelanda e iba a ser su gran ocasión'. Aunque los All Blacks ganen este torneo, no tendrán su final de Hollywood. Nueva Zelanda ha perdido a su protagonista. Comentarios Puedes seguir esta conversación suscribiéndote al feed de comentarios de esta entrada. Publicar un comentario Los comentarios son moderados, y no aparecerán en este weblog hasta que el moderador los haya aprobado. No deben superar las 500 palabras. No se aceptan enlaces a páginas web, lo que puede suponer que no se publique todo el comentario.</w:t>
      </w:r>
    </w:p>
    <w:p>
      <w:r>
        <w:rPr>
          <w:b/>
          <w:color w:val="FF0000"/>
        </w:rPr>
        <w:t xml:space="preserve">id 39</w:t>
      </w:r>
    </w:p>
    <w:p>
      <w:r>
        <w:rPr>
          <w:b w:val="0"/>
        </w:rPr>
        <w:t xml:space="preserve">Apenas unas semanas después de la muerte del perro de una supermodelo en un vuelo de United Airlines de Nueva York a San Francisco, nos llega la noticia de que otro canino en ruta hacia la zona de la bahía tuvo recientemente un destino trágico y prematuro. El mastín napolitano de tres años de Michael Jarboe, "Bam Bam", llegó muerto a SFO tras un vuelo desde Miami y una escala de cuatro horas en la calurosa y húmeda Houston el mes pasado. Jarboe dijo al canal de televisión de Miami WSVN que Bam Bam estaba sano antes de realizar un viaje que ya había completado con éxito en el pasado. Esta vez, a Jarboe le preocupa que el calor sofocante de Houston -y lo que alega que fue un mal manejo fatal- condenó a Bam Bam. Mientras estaba atrapado en la escala, Jarboe dijo a WSVN que vio a Bam Bam en su jaula en la pista del aeropuerto, jadeando y con la lengua fuera: "Nunca, jamás, lo he visto tan acalorado. Lo que United nos prometió es una instalación de carga con aire acondicionado y una furgoneta de carga con aire acondicionado". En lugar de eso, lo que Bam Bam consiguió fue un viaje en un portaequipajes sin aire acondicionado. Cuando el perro de 140 libras llegó a San Francisco, a Jarboe le dijeron que Bam Bam había muerto: "El tipo salió, un montón de ellos y dijo: 'Siento que no haya llegado', y es tan surrealista. ¿Qué quieres decir? Le pusimos, le pusimos... Estaba bien". En un comunicado, United Airlines culpó al hocico corto y al tamaño de la raza de las complicaciones que provocaron su muerte. En un amplio acto de compasión, la aerolínea reembolsó el billete de avión del perro y también ofreció a Jarboe vales de viaje, que éste rechazó. La muerte de Bam Bam es la segunda que sale a la luz en las últimas semanas. La supermodelo Maggie Rizer hizo pública la muerte de su golden retriever en un vuelo de Nueva York a San Francisco la semana pasada.</w:t>
      </w:r>
    </w:p>
    <w:p>
      <w:r>
        <w:rPr>
          <w:b/>
          <w:color w:val="FF0000"/>
        </w:rPr>
        <w:t xml:space="preserve">id 40</w:t>
      </w:r>
    </w:p>
    <w:p>
      <w:r>
        <w:rPr>
          <w:b w:val="0"/>
        </w:rPr>
        <w:t xml:space="preserve">Hay dos grandes diferencias entre los actuales rivales por la corona laborista, Davids Shearer y Cunliffe. Bueno, grandes diferencias. Los dos están unidos en la política. Nada en el discurso del domingo del líder laborista David Shearer estaba en desacuerdo con lo que el portavoz de desarrollo económico David Cunliffe ha estado diciendo, no sólo este año sino antes de las elecciones, antes de su degradación de la portavocía de finanzas. Todo estaba allí: la veneración de la manufactura por encima de otros sectores; los lamentos sobre el alto dólar neozelandés y la necesidad de alguna "herramienta" para lidiar con él; la necesidad de fomentar el ahorro; la creencia de que un impuesto sobre las ganancias de capital en todas las empresas del país y un tercio del mercado inmobiliario animará a la gente a invertir menos en propiedades y más en las empresas neozelandesas. El Sr. Shearer añadió Kiwibuild, un programa para construir 100.000 nuevas casas "asequibles", pero no había nada en eso que estuviera en desacuerdo con nada de lo que el Sr. Cunliffe ha estado defendiendo. Y el Sr. Cunliffe no ha criticado esta última iniciativa. Hay que decir que todas estas políticas u objetivos no son malos en sí mismos. Algunos son muy deseables. No son un programa coherente Lo que ocurre es que no encajan como un programa coherente. Desde el punto de vista económico, son contradictorias y causarán más problemas de los que resuelven. Y esta es la primera diferencia entre ambos. El Sr. Cunliffe está lo suficientemente cualificado desde el punto de vista económico para saber que son incoherentes y que se enfrentarán entre sí. El Sr. Shearer no tiene ese conocimiento y probablemente cree lo que dice. Según el Sr. Shearer, se van a utilizar algunas "herramientas" sin nombre para bajar el tipo de cambio y ayudar a los fabricantes neozelandeses. Por otra parte, el hecho de que los fabricantes sean más apreciados que otros exportadores en la retórica laborista resulta desconcertante hasta que se recuerda que el sindicato Engineering Printing and Manufacturing Union es un grupo de presión laborista clave y lo será aún más cuando los sindicatos tengan poder de voto en las elecciones a la dirección a partir de febrero. No está claro cuáles son esas "herramientas". Una cosa es segura: El Sr. Shearer no va a comprarlas en una venta prenavideña en Mitre 10 Mega. En realidad no hay herramientas. La única herramienta que va a bajar el tipo de cambio de Nueva Zelanda es tener menos préstamos del extranjero, y la única manera de hacerlo es una combinación de más ahorros por parte de los neozelandeses y la contención del gasto público. Restringir aún más los préstamos mediante una mayor regulación bancaria significa restringir, sobre todo, la capacidad de la gente para comprar casas, así como restringir la capacidad de las empresas para pedir préstamos para expandirse. Nada de esto encaja con las políticas laboristas, que se basan en prometer más gasto público en áreas como la ampliación del permiso parental remunerado de sus actuales 14 semanas a 26 semanas y en el fomento de la vivienda "asequible". Una política de vivienda altamente estimulante no va a ayudar a reducir el déficit por cuenta corriente -algo que el Sr. Shearer identificó como un objetivo económico clave para su partido- y tampoco va a reducir los niveles de deuda del país. Muy cuestionable Es cierto que existe el KiwiSaver obligatorio. Pero es muy cuestionable que esto aumente la reserva de ahorros. Dado que algo más de la mitad de la población activa ya está en KiwiSaver, no parece descabellado concluir que la mayoría de los que pueden permitirse ahorrar más lo están haciendo. En cualquier caso, la mitad del dinero de KiwiSaver no es ahorro individual, sino las diversas subvenciones e incentivos que se ofrecen a través del contribuyente. La mayoría de los que aún no se han afiliado lo han hecho porque no pueden permitírselo, y obligarles a hacerlo no hará sino aumentar la cantidad que el contribuyente tiene que poner en KiwiSaver. Como se ha señalado, el Sr. Cunliffe es lo suficientemente inteligente desde el punto de vista económico como para saber todo esto, y es lo suficientemente desvergonzado como para venderlo a personas que no saben nada mejor. Una de las ironías de todo esto es que muchos de los que no saben nada mejor están en el Partido Laborista e incluyen a su actual líder. La segunda diferencia entre los dos es de presentación y/o personal y se describe mejor en términos de cómo podrían ser vistos en modo electoral. Los enemigos del Sr. Shearer temen que en el calor y la presión de una campaña electoral, vacile y tartamudee como lo ha hecho en tantas entrevistas en los 11 meses desde que se convirtió en líder, y deje una impresión de indecisión e incoherencia. Aunque el Sr. Shearer pronunció un buen discurso el domingo, pronunciar un discurso de este tipo ante tu propio partido es un estándar mínimo a cumplir,</w:t>
      </w:r>
    </w:p>
    <w:p>
      <w:r>
        <w:rPr>
          <w:b/>
          <w:color w:val="FF0000"/>
        </w:rPr>
        <w:t xml:space="preserve">id 41</w:t>
      </w:r>
    </w:p>
    <w:p>
      <w:r>
        <w:rPr>
          <w:b w:val="0"/>
        </w:rPr>
        <w:t xml:space="preserve">Los comentarios destacan las ventajas del marcador Basándose en los comentarios de su base de clientes de marcadores alojados, formada por unas 120 empresas, Hostcomm ha resumido las que, en su opinión, son las principales ventajas de utilizar un marcador automático. El retorno de la inversión con un marcador automático es especialmente rápido si la organización ha estado marcando números manualmente o utilizando un proceso de marcación por clic. Aumento de la eficiencia de los agentes El beneficio más tangible de un marcador automático es el enorme aumento del tiempo de conversación de los agentes por hora en comparación con un entorno sin marcador. Los marcadores telefónicos automáticos funcionan realizando llamadas en una proporción preestablecida de número de líneas telefónicas y agentes.A El marcador realiza llamadas en volumen "entre bastidores" y luego conecta las llamadas contestadas con los agentes disponibles. El resultado neto es que los agentes experimentan un flujo constante de llamadas conectadas a lo largo del día con un "tiempo de conversación" de hasta 40 o 50 minutos en la hora. Esto se puede conseguir utilizando el marcador en modo predictivo. Un marcador predictivo empieza a marcar números antes de que los agentes estén preparados y "apuesta" a que un determinado número de llamadas serán contestadas en un tiempo determinado. Así se consigue el mayor tiempo de conversación posible para el agente, pero se produce un pequeño porcentaje de "llamadas perdidas", que el marcador predictivo procesa según las directrices de Ofcom. Los equipos de atención al cliente que realizan la marcación manual suelen conseguir unos 10-15 minutos de tiempo de conversación por hora. Esto se debe al tiempo perdido en las siguientes tareas Marcar el número de teléfono Disponer manualmente las llamadas Escuchar los buzones de voz, los tonos de ocupado y las no respuestas Dejar los buzones de voz Programar las devoluciones de llamadas El beneficio comercial es fácil de ver: Un 200-300% más de productividad por hora con un marcador automático (en comparación con la marcación manual). El porcentaje de aumento suele ser el mismo, independientemente de la calidad de los datos utilizados. Aumento de la productividad con campañas combinadas La mayoría de los centros de llamadas atienden únicamente las llamadas entrantes, pero un gran número de ellos atienden las llamadas entrantes y salientes. La capacidad de atender simultáneamente las llamadas entrantes y salientes es la clave para aumentar la productividad de los agentes, ya que la ventaja es que, en teoría, siempre pueden hablar con un cliente. Con un marcador automático, es posible hacer esto utilizando una campaña "combinada" en la que el mismo equipo de agentes atiende las llamadas salientes y las entrantes al mismo tiempo. El marcador automático automatiza el proceso de cambio entre las llamadas entrantes y salientes, que cuando se hace manualmente puede resultar confuso para los agentes y, por lo general, se traduce en una disminución de la productividad. El marcador automático es capaz de regular el ritmo del flujo de llamadas equilibrando las llamadas salientes y entrantes mediante varias funciones como la cola de llamadas y los ratios de marcación variables. La multitarea también da lugar a un trabajo más interesante para el agente, lo que afecta positivamente a la moral, especialmente en las campañas de marcación predictiva de alto rendimiento. Mantener los datos actualizados Los datos se cargan normalmente en un marcador de forma manual o mediante un proceso automático, normalmente una sincronización de la base de datos. Por lo general, es necesario llamar a los datos con mucha rapidez, especialmente cuando se trata de clientes potenciales. El marcador automático es capaz de trabajar a través de los datos a un ritmo muy rápido, asegurando que los clientes potenciales se mantienen calientes. Además, el marcador automatiza el proceso de reciclaje (devolución de llamadas) de los mensajes de voz, los números ocupados y las llamadas no contestadas. El marcador automático garantiza que un gran porcentaje de clientes potenciales reciba un seguimiento muy rápido y profesional en un breve espacio de tiempo, lo que aumenta considerablemente la tasa de conversión de clientes potenciales en ventas. Marca profesional y coherente Es muy difícil establecer y respetar los objetivos de nivel de servicio en un centro de llamadas de salida o mixto no automatizado. Esto se debe a que los agentes y supervisores individuales tienen diferentes niveles de capacidad, motivación y experiencia. Los diferentes niveles de rendimiento pueden dar lugar a un servicio incoherente y a un malestar en el equipo de agentes, y pueden aumentar la rotación de personal. El marcador automático suaviza estas incoherencias y fuerza la disciplina en el equipo al automatizar la marcación. Muchas empresas se ven obligadas a modificar rápidamente su estrategia de ventas debido a cambios en la legislación, la economía o incluso el clima. Un marcador automático facilita mucho esta tarea porque ya contiene un gran porcentaje de lo que necesita un equipo de atención al cliente de éxito. Además, ofrece a los supervisores los medios para volver a formar rápidamente al equipo de agentes mediante el entrenamiento de llamadas en directo, la grabación de llamadas y los guiones. El reentrenamiento se puede implementar rápidamente y los resultados se pueden supervisar en tiempo real. Cumplimiento de las normas de Ofcom Todos los operadores de marcación automática deben cumplir las normas de Ofcom o enfrentarse a fuertes multas o</w:t>
      </w:r>
    </w:p>
    <w:p>
      <w:r>
        <w:rPr>
          <w:b/>
          <w:color w:val="FF0000"/>
        </w:rPr>
        <w:t xml:space="preserve">id 42</w:t>
      </w:r>
    </w:p>
    <w:p>
      <w:r>
        <w:rPr>
          <w:b w:val="0"/>
        </w:rPr>
        <w:t xml:space="preserve">Investigadores de la UCL han descubierto que las personas solitarias tienen menos materia gris en una parte del cerebro asociada a la decodificación de la mirada y otras señales sociales. El estudio, publicado en la revista Current Biology, también sugiere que, mediante el entrenamiento, las personas podrían mejorar su percepción social y sentirse menos solas. "Lo que hemos encontrado es la base neurobiológica de la soledad", afirma el autor principal, el Dr. Ryota Kanai (Instituto de Neurociencia Cognitiva de la UCL). "Antes de llevar a cabo la investigación podríamos haber esperado encontrar un vínculo entre las personas solitarias y la parte del cerebro relacionada con las emociones y la ansiedad, pero en su lugar encontramos un vínculo entre la soledad y la cantidad de materia gris en la parte del cerebro involucrada en la percepción social básica ." Para ver cómo las diferencias en la soledad podrían reflejarse en la estructura de las regiones cerebrales asociadas a los procesos sociales, el equipo escaneó los cerebros de 108 adultos sanos y les hizo una serie de pruebas diferentes. La soledad se autodeclaró y se midió mediante un cuestionario de la escala de soledad de la UCLA . Con una aplicación para teléfonos inteligentes que mejore la percepción social básica de las personas, como la mirada, esperamos poder ayudarles a llevar una vida menos solitaria". Dr. Ryota Kanai, Instituto de Neurociencia Cognitiva de la UCL Al examinar los escáneres cerebrales completos, observaron que los individuos solitarios tienen menos materia gris en el surco temporal posterior superior izquierdo (pSTS), una zona implicada en la percepción social básica, lo que confirma que la soledad está asociada a la dificultad para procesar las señales sociales. "El surco temporal posterior superior desempeña un papel muy importante en la percepción social, ya que es el paso inicial para entender a los demás", dijo el Dr. Kanai. "Por lo tanto, es probable que el hecho de que las personas solitarias tengan menos materia gris en su PSTS sea la razón por la que tienen peores habilidades de percepción". Para medir la percepción social, se presentó a los participantes tres rostros diferentes en una pantalla y se les pidió que juzgaran qué rostro tenía los ojos desviados y si miraban a la derecha o a la izquierda. A las personas solitarias les resultaba mucho más difícil identificar hacia dónde miraban los ojos, lo que confirma la relación entre la soledad, el tamaño del PSTS y la percepción de la mirada. "A partir del estudio, no podemos decir si la soledad es algo intrínseco o ambiental", dijo el coautor, el Dr. Bahador Bahrami (Instituto de Neurociencia Cognitiva de la UCL). "Pero una posibilidad es que las personas que no saben leer las señales sociales tengan dificultades para desarrollar relaciones sociales, lo que conduce al aislamiento social y la soledad". Una forma de contrarrestar esta soledad podría ser mediante el entrenamiento de la percepción social con una aplicación de smartphone. "La idea del entrenamiento es una forma de abordar este problema, ya que tal vez utilizando una aplicación de teléfono inteligente para mejorar la percepción social básica de las personas, como la mirada, podemos ayudarles a llevar una vida menos solitaria", dijo el Dr. Kanai.</w:t>
      </w:r>
    </w:p>
    <w:p>
      <w:r>
        <w:rPr>
          <w:b/>
          <w:color w:val="FF0000"/>
        </w:rPr>
        <w:t xml:space="preserve">id 43</w:t>
      </w:r>
    </w:p>
    <w:p>
      <w:r>
        <w:rPr>
          <w:b w:val="0"/>
        </w:rPr>
        <w:t xml:space="preserve">Por supuesto, no hay garantía de que un recurso esté disponible en un momento preciso en el futuro. Un trabajo que no se ejecute en su deferral_time se pondrá en espera para una intervención manual. Para reducir la probabilidad de que se pierda la hora de aplazamiento y sea necesaria la intervención manual, están disponibles los comandos deferral_prep_time y deferral_window. Respectivamente, especifican la cantidad de tiempo antes del deferral_time que el trabajo puede ser emparejado con un recurso y cuánto tiempo después del deferral_time la ejecución es aceptable. En el ejemplo anterior, el trabajo puede ser emparejado con un recurso, donde mantendrá el recurso reclamado/ocupado hasta un día (deferral_prep_time) antes de su ejecución real. Esto hará que sea más probable que el trabajo se ejecute precisamente en la hora de aplazamiento. También significa que, a efectos contables, se le cobrará por utilizar el recurso, aunque el trabajo aún no se haya ejecutado. Además, si el trabajo no coincide o no se inicia precisamente a la hora de aplazamiento, tiene medio día (ventana de aplazamiento) para ejecutarse antes de que se ponga en espera para la intervención manual.</w:t>
      </w:r>
    </w:p>
    <w:p>
      <w:r>
        <w:rPr>
          <w:b/>
          <w:color w:val="FF0000"/>
        </w:rPr>
        <w:t xml:space="preserve">id 44</w:t>
      </w:r>
    </w:p>
    <w:p>
      <w:r>
        <w:rPr>
          <w:b w:val="0"/>
        </w:rPr>
        <w:t xml:space="preserve">En 1985 se estrenó una película que combinaba aventura, ciencia ficción, comedia, suspense, nostalgia... todo lo que hace una gran historia. Esa película era Regreso al Futuro . Como gran fan de la película, decidí vivir yo mismo la aventura cinematográfica localizando cada uno de los lugares utilizados en su realización. Con horas de investigación, unas cuantas docenas de rollos de película e innumerables kilómetros añadidos a mi cuentakilómetros, pude crear la guía más completa de lugares de rodaje de Regreso al Futuro en Internet. Actualmente, este recorrido sólo incluye las localizaciones de la película original. Pero los lugares de rodaje de la Parte II y la Parte III están en preparación y se incluirán pronto. Asegúrate de comprobarlo a menudo o inscríbete como Wastoid y obtén la primicia a medida que se desarrollan las entradas.</w:t>
      </w:r>
    </w:p>
    <w:p>
      <w:r>
        <w:rPr>
          <w:b/>
          <w:color w:val="FF0000"/>
        </w:rPr>
        <w:t xml:space="preserve">id 45</w:t>
      </w:r>
    </w:p>
    <w:p>
      <w:r>
        <w:rPr>
          <w:b w:val="0"/>
        </w:rPr>
        <w:t xml:space="preserve">Jack's Kid Cat Ride en Montana's Sweet 16 No es un secreto que a los montaneses les encanta esquiar. Y aunque es bien sabido que nuestro estado alberga algunas de las mejores pistas de esquí del país, leer más Dining: Garage Soup Shack &amp; Mesquite Grill Entra en The Garage Soup Shack &amp; Mesquite Grill, y transpórtate a un garaje mecánico al estilo de los años 50. Déjese llevar a la perfección por los camareros de The Garage, cuyo servicio es amable, atento y rápido. leer más Bozeman Magazine ¿Tiene un nicho de mercado? ¿Qué es exactamente un nicho de mercado? Se refiere a un grupo de consumidores que tienen una necesidad muy específica que no está siendo cubierta por los productos o servicios convencionales. Una tienda de alimentos ecológicos sería un ejemplo de empresa que atiende a un nicho de mercado. La tienda de alimentos ecológicos ofrece alimentos cultivados o procesados de forma específica para proporcionar a sus clientes opciones de alimentación más saludables. Beneficios y problemas de los nichos de mercado El mayor beneficio de un nicho de mercado es la reducción de la competencia. Cuanto más amplia sea la base de clientes, más probable será que la empresa intente hacerse con un trozo mayor del pastel económico. El ejemplo de la tienda de alimentos ecológicos tendrá menos clientes y productos que un supermercado de servicio completo, pero sus clientes serán fieles porque tienen una razón, aparte del precio, para comprar allí. Buscan alternativas saludables en sus decisiones de compra de alimentos. Están dispuestos a pagar más para conseguir esa alternativa. El inconveniente del nicho de mercado es la base de clientes. ¿Hay suficientes clientes que necesiten los productos o servicios que usted ofrece? ¿Es el mercado lo suficientemente grande como para mantener las puertas abiertas? El hecho de que los alimentos ecológicos tengan un precio ligeramente superior no significa que produzcan automáticamente un mayor margen de beneficios. Hay límites a lo que el mercado puede soportar. Cuatro preguntas principales a tener en cuenta Si está planeando abordar un nicho de mercado, hay algunas preguntas que debe hacerse para determinar si su plan será rentable. 1.     ¿Existe la necesidad? ¿Hay suficientes clientes para mantener el negocio desde el inicio hasta el punto de equilibrio? ¿Merece la pena el riesgo? 2.     ¿Puedo llegar económicamente a mi nicho de mercado con publicidad? Anunciarse en los medios de comunicación de masas para los grupos de nicho sería una pérdida de dinero. La mayoría de las personas expuestas a su mensaje no son su mercado. Es posible que tenga que recurrir a un método de publicidad más específico que podría ser más costoso. 4.     Ubicación, ubicación, ubicación. Sería estupendo que tuvieras una tienda de suplementos para la salud en un lado y un gimnasio en el otro, pero lo más probable es que eso no ocurra. Así que el lugar donde te ubiques puede ser fundamental para el éxito de tu negocio. Muchos de sus clientes van a tener que desviarse de su camino para llegar a usted. Algunas reflexiones finales sobre los nichos de mercado Incluso si no está iniciando un negocio estrictamente de nicho, puede hacer que el marketing de nicho funcione para usted. Muchas empresas existentes identifican necesidades que no están siendo satisfechas por sus competidores. Los asesores financieros pueden trabajar con personas de todas las edades, pero si se especializan en personas mayores, no tardarán en correr la voz. Una panadería puede estar especializada en tartas de boda creativas. Una zapatería podría ser la mejor opción para tallas grandes o pequeñas, difíciles de encontrar. Hay muchas formas de hacer que el marketing de nicho mejore sus resultados. ¿Hay algún mercado que se esté perdiendo?</w:t>
      </w:r>
    </w:p>
    <w:p>
      <w:r>
        <w:rPr>
          <w:b/>
          <w:color w:val="FF0000"/>
        </w:rPr>
        <w:t xml:space="preserve">id 46</w:t>
      </w:r>
    </w:p>
    <w:p>
      <w:r>
        <w:rPr>
          <w:b w:val="0"/>
        </w:rPr>
        <w:t xml:space="preserve">¿Cuál es la mejor opción para usted? Seguridad de contenidos completa y en tiempo real Seguridad web parcial Impide o limita el acceso a sitios improductivos e inapropiados, así como a páginas o sitios infectados por malware Seguridad mínima Bloquea el acceso a sitios improductivos e inapropiados Ninguno - Estoy satisfecho con mi solución de seguridad web actual. Elija un módulo de seguridad para el correo electrónico. La seguridad del correo electrónico protege los datos confidenciales mediante: Examina el correo electrónico entrante en busca de enlaces maliciosos, archivos u otras amenazas Le da un control estricto sobre las fugas de datos en el correo electrónico saliente El correo electrónico entrante le pone en peligro. El 80% del correo electrónico entrante es spam, a menudo con enlaces a sitios web maliciosos. El 20% restante puede contener archivos infectados, scripts invasivos y otros riesgos de seguridad. El correo electrónico saliente puede filtrar datos confidenciales. Los empleados suelen enviar datos confidenciales a cuentas de correo electrónico personales para poder trabajar desde casa. O pueden enviar datos sensibles por error. Cualquiera de las dos formas pone en riesgo sus datos. Una buena seguridad evita las fugas de datos. Las políticas protegen sus datos, pero es fácil enviarlos accidentalmente en archivos, correos electrónicos o aplicaciones no seguras. Un error puede suponer una pérdida de productividad, de reputación y de futuras ventas. Descripción del problema Mi base de datos de registros de Websense ha crecido demasiado. Quiero asegurarme de que el tamaño de la base de datos de registros siga siendo manejable. ¿Qué puedo hacer para reducir o controlar el tamaño de la base de datos de registros? O bien, me estoy quedando sin espacio en el disco de mi servidor SQL. ¿Cómo puedo reducir el tamaño del registro de transacciones y/o reducir las bases de datos de registro de Websense? Resolución La base de datos de registros almacena los registros de la actividad de Internet y las acciones de filtrado de Websense asociadas. La instalación crea la base de datos de registros con una base de datos de catálogo y una partición de base de datos. La base de datos de catálogo proporciona un único punto de conexión para los distintos componentes de Websense que necesitan acceder a la base de datos de registros: páginas de estado, servidor de registros, informes de presentación e informes de investigación. Contiene información de apoyo para las particiones de la base de datos, incluida la lista de nombres de categorías, las definiciones de clases de riesgo, la asignación de usuarios a grupos, los trabajos de la base de datos, etc. La base de datos del catálogo también mantiene una lista de todas las particiones de la base de datos disponibles. Las particiones de la base de datos almacenan los registros individuales de la actividad en Internet. Para los usuarios de MSDE, se crean nuevas particiones en función de las reglas de renovación de tamaño establecidas por el software de Websense. Los usuarios de Microsoft SQL Server pueden configurar la base de datos de registro para iniciar una nueva partición en función del tamaño de la partición o de un intervalo de fechas. Hay una serie de pasos que puede seguir para ayudar a gestionar el tamaño de la base de datos de registros. Gestionar el crecimiento de la Base de Datos de Registros configurando el tamaño de los registros Puede utilizar la Utilidad de Configuración del Servidor de Registros para habilitar opciones que reduzcan el tamaño de los registros almacenados en la Base de Datos de Registros. Tenga en cuenta que al habilitar estas opciones se reduce la precisión de los datos almacenados. En Procesamiento de visitas, asegúrese de que está marcada la opción Habilitar visitas. Activar esta opción significa que cuando un usuario accede a un sitio web, se crea un único registro de registro, combinando todos los elementos de datos de la página (como gráficos y anuncios). Seleccione la pestaña Consolidación y luego marque la casilla Consolidar registros de registro. Esto combina en un solo registro múltiples solicitudes del mismo usuario para el mismo dominio al que se aplica la misma acción (permiso, bloqueo, etc.). Haga clic en Aplicar para activar el cambio. Haga clic en Aceptar para salir de la utilidad. NOTA: Para la versión 7.7, la configuración para habilitar las visitas o la consolidación se encuentra en Websense Manager en la página Configuración &amp;gt; Informes &amp;gt; Servidor de registro. En Registro de URL completa, asegúrese de que la casilla Registrar la URL completa de cada sitio solicitado no esté seleccionada. Esto significa que el nombre de dominio de una URL solicitada (como www.websense.com) se registra en la base de datos, pero la ruta a una página individual (por ejemplo, www.websense.com/content/support.aspx) no se guarda. Haga clic en Guardar ahora para aplicar el cambio. Administrar el tamaño de la base de datos de registros configurando la renovación de la partición Puede configurar el tamaño de la base de datos utilizada en los informes configurando el software de Websense para que cree una nueva partición de la base de datos cuando ésta alcance un determinado tamaño, o después de que haya transcurrido un determinado período de tiempo. También puede controlar la cantidad de espacio utilizado por las particiones de la base de datos actuales y pasadas configurando el software de Websense para que elimine las particiones más antiguas después de un periodo de tiempo específico. En Opciones de renovación de la base de datos, especifique qué condiciones harán que el software de Websense cree una nueva partición de la base de datos (tamaño o período de tiempo). Por ejemplo, puede configurar el software de Websense para que cree una nueva partición cuando la partición actual alcance los 10.000 MB de tamaño, o cuando 4</w:t>
      </w:r>
    </w:p>
    <w:p>
      <w:r>
        <w:rPr>
          <w:b/>
          <w:color w:val="FF0000"/>
        </w:rPr>
        <w:t xml:space="preserve">id 47</w:t>
      </w:r>
    </w:p>
    <w:p>
      <w:r>
        <w:rPr>
          <w:b w:val="0"/>
        </w:rPr>
        <w:t xml:space="preserve">¿Ha llegado la hora del ecologista racional? Conferencia de la AEF 20 y 21 de octubre A finales de la próxima semana, la Fundación Australiana del Medio Ambiente celebra su conferencia anual. Me lo pasé tan bien en la última a la que asistí (en 2009) que voy a ir de nuevo, esta vez, no como ponente, sino simplemente para estar allí. Bob Carter también asistirá. Este es uno de los pocos eventos de este año en el que se puede pasar un rato con gente apasionada y racional en Australia, gente que está interesada en los resultados, no sólo en las intenciones. Descubra los últimos avances en la protección del medio ambiente con un enfoque pragmático y basado en la ciencia. Y no se trata sólo de los discursos, la conferencia también incluye un crucero en velero, una cena de gala, bebidas informales y un foro abierto. La conferencia abarca la ciencia de la pesca, los parques eólicos, los recursos hídricos, los registros de temperatura, la gestión de las tierras indígenas y la economía (de la mano de un antiguo miembro del consejo del banco de reserva) del impuesto sobre el carbono. Su, eh, apariencia fue, cómo decirlo, mejorada para darle ese aspecto. Y ni siquiera sabía tocar el banjo. Mike Addis tocó el banjo alcanzando a Redden y utilizaron inteligentes ángulos de cámara. Una gran pieza musical en un instrumento maravilloso, pero para el banjo real, no se puede pasar de esta maravillosa pieza de Earl Scruggs en 1949. Antes de esta pieza, nadie tocaba el banjo como Scruggs. Después, todos querían tocar así. Sabes que alguien está huyendo y completamente desarmado intelectualmente en un debate, y que tiene muy poco sustantivo que aportar, cuando se rebaja a estereotipos absurdos para denigrar a tu oponente, como en la analogía del paleto de John, y luego el golpe de gracia del intento de Bongwater Bob de categorizarme como alguien con un evidente síndrome médico, en el caso del desafortunado personaje de Deliverance en su enlace. En lugar de compadecerse de una evidente desgracia genética del "Banjo Boy", busca sacar provecho barato de un comparador burlón como éste. Esto habla de forma elocuente de la mentalidad del señor implicado. En consecuencia, la mentalidad de la "izquierda" me parece un caso de estudio intrigante: son los primeros en afirmar que se interesan por el bienestar (y la compasión) de los miembros menos afortunados de la sociedad, pero, a la inversa, son los más dispuestos a burlarse de los enfermos o los discapacitados para obtener una risa barata y ridiculizar a cualquiera que cuestione la validez intelectual de su posición. Aunque personalmente podría incluso burlarme sin piedad de las afectaciones de mi oponente, o de su autoengaño, o de su esnobismo intelectual o de su hipocresía, dudo que alguna vez cayera tan bajo como para establecer una comparación de este tipo. No es que me moleste lo más mínimo, pero me sentí obligado a señalar el breve pero revelador vistazo al oscuro corazón de nuestros oponentes políticos e ideológicos, que no dejarán ninguna profundidad sin explorar para perseguir su retorcida y mal fundada agenda. Su brújula moral es bastante escasa en la mayoría de las ocasiones, como demuestra ampliamente lo anterior. Como ha señalado Tony, a Banjo Boy no le pasa nada, no tiene ningún problema médico: sólo parece un poco diferente. Me sorprende que hayas tomado el camino de la moral en este caso. ¿Recuerdas esto de hace unos días? Entonces, dime BB, ¿cuándo vas a buscar un empleo remunerado? Ya sabes el tipo de trabajo que realmente beneficia a alguien, o genera algo útil para la sociedad? ¿O es la lombriz solitaria tu modelo de parásito ideal al que aspiras? Al menos la lombriz solitaria tiene el suficiente sentido común como para mantener vivo al huésped mientras le chupa la sangre. Así que me comparas con una lombriz solitaria, en un ataque no provocado. ¿Qué esperas que haga: enviarte ramos de flores? ???? Al menos te he retratado como humano. Pero mira esto: Aunque personalmente podría incluso burlarme sin piedad de las afectaciones de mi oponente, o de su autoengaño, o de su esnobismo intelectual o de su hipocresía, dudo que me rebaje tanto como para establecer una comparación de este tipo. Y tú hablas de "su" hipocresía. Y ahora me llamas Bongwater Bob y tu buen amigo KK me compara con el hedor de un cadáver en descomposición. Maravilloso, de dos caballeros de la naturaleza. No lo repartas si no puedes soportarlo. Ahora ve y lee el primer</w:t>
      </w:r>
    </w:p>
    <w:p>
      <w:r>
        <w:rPr>
          <w:b/>
          <w:color w:val="FF0000"/>
        </w:rPr>
        <w:t xml:space="preserve">id 48</w:t>
      </w:r>
    </w:p>
    <w:p>
      <w:r>
        <w:rPr>
          <w:b w:val="0"/>
        </w:rPr>
        <w:t xml:space="preserve">Kindle Ayúdanos a difundir las noticias compartiendo estos artículos con otros: En los últimos dos años, la mayoría de los estadounidenses han mostrado poca preocupación mientras se imponían medidas de austeridad en naciones con problemas financieros en toda Europa.  Incluso cuando los disturbios por la austeridad estallaron en naciones como Grecia y España, la mayoría de los estadounidenses seguían convencidos de que nada de eso podría ocurrir aquí.  Pues bien, ¿adivinen qué?  La austeridad ha llegado a Estados Unidos.  En este momento, no es una austeridad formal y obligatoria como la que hemos visto en Europa, pero los resultados son los mismos.  Los impuestos están subiendo, los servicios se están recortando drásticamente, miles de empleados estatales y municipales están siendo despedidos, y los políticos parecen estar hablando sin cesar sobre las formas de hacer recortes presupuestarios aún más profundos.  Por desgracia, incluso con los recortes presupuestarios increíblemente severos que ya hemos visto, muchos gobiernos estatales y locales de todo Estados Unidos siguen enfrentándose a un mar de tinta roja hasta donde alcanza la vista. La mayoría de los estadounidenses tienden a pensar que la "deuda pública" es sólo un problema del gobierno federal.  Pero eso no es exacto.  La verdad es que hay miles de "problemas de deuda gubernamental" de costa a costa.  En la actualidad, la deuda de los gobiernos estatales y locales ha alcanzado un máximo histórico del 22% del PIB de Estados Unidos.  Es una crisis de proporciones catastróficas que no va a desaparecer pronto. Un reciente artículo del New York Times resumía muy bien el dolor financiero que muchos gobiernos estatales están sintiendo en estos momentos.  Desgraciadamente, por muy graves que sean los déficits presupuestarios de este año, se prevé que sean aún peores en 2012.... Mientras que los ingresos estatales, reducidos a causa de la recesión, empiezan por fin a mejorar un poco, el dinero del estímulo federal que había apuntalado los presupuestos estatales se está desvaneciendo y los costes están aumentando, todo lo cual ha dejado a los líderes estatales preparándose para lo que viene. Por el momento, los estados tienen déficits presupuestarios de 26.000 millones de dólares, según algunas estimaciones, y prevén déficits de al menos 82.000 millones de dólares de cara a los presupuestos del próximo año. ¿Cuál es la solución? Bueno, para los políticos estatales y locales de costa a costa, la respuesta a estos problemas financieros es imponer medidas de austeridad.  Por supuesto, nunca utilizan el término "medidas de austeridad", pero eso es exactamente lo que son. Las siguientes son 22 señales de que la austeridad ya ha llegado a América y que va a ser muy, muy dolorosa.... #1 El director financiero de las escuelas públicas de Detroit, Robert Bobb, ha presentado una propuesta para cerrar la mitad de las escuelas de la ciudad.  Su plan prevé clases de hasta 62 alumnos en las escuelas restantes. #2 El alcalde de Detroit, Dave Bing, quiere suprimir el 20% de los servicios de policía y basura de toda la ciudad para ahorrar dinero. #4 El gobernador de Nueva York, Andrew Cuomo, propone eliminar por completo el 20 por ciento de los organismos estatales. #5 El alcalde de Nueva York, Michael Bloomberg, ha cerrado 20 departamentos de bomberos por la noche y está proponiendo despidos en todos los organismos de la ciudad . #6 En el estado de Illinois, los legisladores aprobaron recientemente un aumento del 66% en la tasa del impuesto sobre la renta de las personas físicas. #7 La ciudad de Prichard, en Alabama, ideó recientemente una forma única de luchar contra sus problemas presupuestarios.  Simplemente dejaron de enviar los cheques de las pensiones a los trabajadores jubilados.  Por supuesto, esto es una violación de la ley estatal, pero los funcionarios de la ciudad insisten en que simplemente no tienen el dinero. #9 El estado de Nueva Jersey está en tan mal estado que todavía se enfrenta a un déficit presupuestario de 10.000 millones de dólares para este año, incluso después de recortar mil millones de dólares del presupuesto de educación y despedir a miles de profesores. #10 Debido a un déficit presupuestario muy grave, la ciudad de Newark, Nueva Jersey, ha hecho recientemente recortes muy importantes en la fuerza policial.  En consecuencia, se ha producido un aumento muy importante de la tasa de criminalidad. #El jefe de policía de Oakland (California), Anthony Batts, ha anunciado que, debido a los graves recortes presupuestarios, hay una serie de delitos a los que su departamento ya no podrá responder.  Los delitos a los que la policía de Oakland ya no responderá incluyen el hurto mayor, el robo con allanamiento de morada, el robo de identidad y el vandalismo. #15 En Connecticut, el gobernador pide a los legisladores estatales que aprueben la mayor subida de impuestos que el estado ha visto en dos décadas . #16 En todo Estados Unidos, las condiciones de muchos parques estatales, áreas recreativas y lugares históricos son, en el mejor de los casos, deplorables.  Algunos estados tienen proyectos de reparación atrasados que ya superan los mil millones de dólares.</w:t>
      </w:r>
    </w:p>
    <w:p>
      <w:r>
        <w:rPr>
          <w:b/>
          <w:color w:val="FF0000"/>
        </w:rPr>
        <w:t xml:space="preserve">id 49</w:t>
      </w:r>
    </w:p>
    <w:p>
      <w:r>
        <w:rPr>
          <w:b w:val="0"/>
        </w:rPr>
        <w:t xml:space="preserve">Historiador: "A Carnival of Vice" The Peacock Hotel, en Dundas cerca de Annette Street, en 1912. Archivos de la ciudad de Toronto, fondo 1231, partida 1106c. En 1878, el gobierno federal aprobó la Ley de Templanza de Canadá, redactada por el senador liberal Richard William Scott. Conocida a veces como la Ley Scott, esta legislación otorgaba a los municipios individuales el derecho a someter la venta de alcohol a un plebiscito, y a aplicar una prohibición de su venta en caso de que la mayoría de los votantes estuviera a favor de ella. La aplicación de esta prohibición de la venta de alcohol se conoce generalmente como el ejercicio de la "opción local", y a lo largo de los años varias comunidades de Ontario decidieron acogerse a este derecho. Una de esas comunidades fue el barrio de Junction, en Toronto, que prohibió la venta de alcohol en 1904, cuando todavía era un municipio independiente. En 1903, el Junction era la ciudad de Toronto Junction; su población declarada en octubre de ese año era de poco menos de 7.000 habitantes. El cómodo acceso al ferrocarril, las bajas tasas impositivas y una oficina de aduanas local habían servido para atraer a muchas fábricas a la zona, lo que a su vez estimuló el crecimiento comercial, especialmente a lo largo de Dundas Street. Estos servicios, junto con los seis hoteles del Junction, sirvieron para convertir la ciudad en un punto de parada popular para quienes iban y venían de la ciudad de Toronto. Los hoteles locales hacían un negocio constante, y cada uno mantenía un bar donde se obtenía la mayor parte de los beneficios. Los factores que llevaron a la imposición de la temperancia en Junction fueron muchos y variados. Mientras el movimiento antialcohólico crecía en gran parte de Canadá, existía una preocupación local por la desafortunada reputación que se estaba ganando el Junction. Tanto Heydon House, situada en la esquina noroeste de (Old) Weston Road y St. Clair, como el Brown's Hotel, situado más al norte, tenían fama de ser lugares donde se producían peleas y jaleo en general. Durante varios años Heydon House, el hotel más grande del Junction en 1903, fue también un lugar habitual de peleas de gallos, y a veces objeto de redadas policiales. El 22 de febrero de 1903, el reverendo T.E.E. Shore pronunció un sermón en la iglesia metodista de Annette Street sobre "Algunas reformas necesarias en Toronto Junction". Shore expuso varios problemas que, en su opinión, aquejaban a la ciudad, entre ellos la existencia de locales de juego, ante los que acusó a la policía local de hacer la vista gorda descaradamente. Sin embargo, reservó la mayor parte de su ira para los hoteles locales, los principales proveedores (legales) de alcohol en el Junction. El Star cita a Shore diciendo: "Muchas pobres chicas caídas me han contado en aquella misión cómo cayeron en el pecado y la degradación en los hoteles del Junction. Los hombres no van a esos hoteles simplemente para refrescarse o saciar su sed. Son pozos negros, digo. Pozos negros de prostitución, vicio e iniquidad". El sermón encendió un debate sobre la opción local que hizo estragos en Toronto Junction a lo largo de 1903. La ciudad se dividió entre los que consideraban que el alcohol era la raíz del problema y los moderados, que argumentaban que podían conformarse con una aplicación más enérgica de las leyes vigentes y una investigación del sistema de licencias de licores. El bando de los partidarios de la opción local estaba liderado por varios ciudadanos prominentes, en particular los ministros protestantes, que cada vez más pedían la prohibición en sus sermones. La causa también fue defendida por algunos miembros del consejo municipal, especialmente los concejales A.H. Perfect y el futuro diputado William A. Baird. Los "antis", como se conocía a la oposición en la prensa, estaban liderados, como es lógico, por los propietarios de hoteles locales, cuyo sustento dependía de la venta de alcohol; en el ayuntamiento, su defensor político era el concejal y ex alcalde de Junction James Bond. Aquel otoño, ambos bandos celebraron reuniones públicas por toda la ciudad, creyendo cada uno de ellos que su opinión era la de la mayoría local. La cuestión se amplió con una pelea en Heydon House en septiembre. La pelea es descrita en una historia familiar de 1987 por A.J. Heydon, quien escribe que la pelea "se dice que se produjo entre algunos ganaderos de los Union Stockyards y un grupo de trabajadores ferroviarios de la C.P. -- el tema de desacuerdo había sido el favor de una de las prostitutas del barrio.... Fue en gran parte el resultado de este incidente que la simpatía del público comenzó a ponerse del lado de la causa prohibicionista." Casa Heydon, vista en 1927. Archivos de la ciudad de Toronto, fondo 1231, partida 1110. En las elecciones municipales anuales celebradas el 4 de enero de 1904, la opción local fue</w:t>
      </w:r>
    </w:p>
    <w:p>
      <w:r>
        <w:rPr>
          <w:b/>
          <w:color w:val="FF0000"/>
        </w:rPr>
        <w:t xml:space="preserve">id 50</w:t>
      </w:r>
    </w:p>
    <w:p>
      <w:r>
        <w:rPr>
          <w:b w:val="0"/>
        </w:rPr>
        <w:t xml:space="preserve">Ciertamente no es la revisión de Scotland Yard, ni tampoco los valientes esfuerzos de Amaral, Pat Brown o Tony Bennett y todos aquellos que trabajan incansablemente manteniendo los foros y blogs en marcha, que ciertamente mantendrán las cosas agitadas y preocuparán a los McCann. No, es el hecho de que los McCann han tenido que rodearse de buitres, que eventualmente les arrancarán la carne de sus huesos y los dejarán expuestos y vulnerables, como las tristes criaturas que son. Carter Ruck y el resto no podrían dar dos cosas por estas personas, todo lo que quieren es su dinero. No, yo tampoco lo creo. Se les acabará el dinero y entonces sufrirán las consecuencias que se merecen.Estoy seguro de que eso ocurrirá. Estoy totalmente de acuerdo, su pozo de dinero no tiene fondo, y sus persecuciones legales, y sus costes cada vez mayores, alterarán las lealtades, la calidad y la dirección de todos los que se han subido al tren de la fortuna. Sencillamente, no pueden mantenerlo en marcha, las proverbiales ratas se aplastarán y abandonarán el barco. ¿Alguien ha visto a Clarrie últimamente? Algunos buenos puntos allí. Una vez que el dinero para demandar a la gente se agota ... ¿qué entonces? El libro era su última oportunidad de ganar mucho dinero y una vez que ese dinero se ha acabado, están perdidos si no pueden pagar a su banda de abogados. Sara_Rose_ escribió: Creo que "vender el alma al diablo", especialmente de forma pública y dramática, tiene que tener un precio muy alto. Así que estoy de acuerdo contigo, aunque desde un punto de vista ligeramente diferente. Muy cierto. También vendieron las almas de los T7. Y las de sus familiares. Eso es un montón de fichas de casino para poner en un número. Las probabilidades no son buenas. Y la hora de la venganza será cataclísmica para todos ellos. Estoy seguro de que la familia McCann finalmente implosionará. Por mucho que les guste pensar que son celebridades de la lista A o de la realeza, no son nada de eso. Son dos médicos de clase media fracasados y no muy buenos, cuyos ingresos medios no tienen ni una esperanza de sostener ese tipo de raqueta de protección. Lioned escribió: Ciertamente no es la revisión de Scotland Yard, ni tampoco los valientes esfuerzos de Amaral, Pat Brown o Tony Bennett y todos aquellos que trabajan incansablemente manteniendo los foros y blogs en marcha, ciertamente mantendrán las cosas agitadas y preocuparán a los McCann. No, es el hecho de que los McCann han tenido que rodearse de buitres, que eventualmente les arrancarán la carne de sus huesos y los dejarán expuestos y vulnerables, como las tristes criaturas que son. Carter Ruck y el resto no podrían dar dos cosas por estas personas, todo lo que quieren es su dinero. No, tampoco lo creo. Se les acabará el dinero y entonces sufrirán las consecuencias que se merecen.Estoy seguro de que eso ocurrirá. ¡BRAVO! Que se diga como me gustaría expresarme. ¡La paciencia es la clave aquí BRAVO! Dicho como me gustaría expresarme. La paciencia es la clave aquí [/quote] ¿Lo es sin embargo? Estoy desesperado con esto ahora. Mi opinión por lo que vale, es que los McCs nos tienen oficialmente ganados. De acuerdo, habrá un grupo de personas que seguirán poniendo enlaces y tratando de demostrar que han dañado a su hijo, pero la "historia oficial" será que los McCs son inocentes y los PJ son un grupo de matones corruptos. A menudo siento verdadera desesperación y pienso que nunca se hará justicia con Madeleine. Pero a veces pienso que hay que decir la verdad y que algún día alguien se atreverá a hacerlo. Hay un puñado de personas que conocen la verdad y eso les debe corroer, sin saber nunca si se producirá ese golpe en la puerta. Si los próximos juicios y la revisión del SY dan la razón a los padres, me quedaré atragantado. Me quedé totalmente sorprendida en julio de 2008 cuando se archivó el caso. Desde entonces, parece que nunca se va a hacer justicia y que nunca vamos a saber qué pasó con Madeleine. Actualmente siento que hay un rayo de esperanza. Más gente está siguiendo el</w:t>
      </w:r>
    </w:p>
    <w:p>
      <w:r>
        <w:rPr>
          <w:b/>
          <w:color w:val="FF0000"/>
        </w:rPr>
        <w:t xml:space="preserve">id 51</w:t>
      </w:r>
    </w:p>
    <w:p>
      <w:r>
        <w:rPr>
          <w:b w:val="0"/>
        </w:rPr>
        <w:t xml:space="preserve">El sábado 8 de septiembre se celebró en el Parque Rural Juvenil Quercus el codiciado título de Joven Agricultor del Año 2012 de Australian Chainsaw Products, en el que quince competidores pusieron a prueba sus habilidades en módulos que van desde la economía doméstica hasta el manejo de tractores y la calibración de equipos. El ganador de este año es Tim Dobson, del Hagley Rural Youth Club, que se llevó más de 5.000 dólares en efectivo y premios. El segundo puesto fue para Victoria Percival, de Kettering, que ganó 4.000 dólares en efectivo y premios. Tim ganó el título por primera vez en 2009 y Victoria fue tercera en la competición de 2011. LOS FINALISTAS Tim Dobson, agricultor de 28 años de Hagley, ganó el concurso de 2012 por segunda vez. Tim ganó el título por primera vez en 2009 leer más ¿QUÉ OBTENEN LOS GANADORES? Los ganadores no sólo tienen derecho a presumir, sino que también reciben grandes premios gracias al apoyo y la generosidad de nuestros valiosos patrocinadores. leer más ¿CÓMO SE DECIDE EL TÍTULO DE JOVEN AGRICULTOR? Para ser nombrado Joven Agricultor del Año de Tasmania los competidores participan en dos días distintos de competición. leer más Galería de Ganadores del Joven Agricultor del Año El Concurso de Jóvenes Agricultores es el más prestigioso de todos los concursos del calendario de Jóvenes Rurales.....leer sobre los ganadores: leer más</w:t>
      </w:r>
    </w:p>
    <w:p>
      <w:r>
        <w:rPr>
          <w:b/>
          <w:color w:val="FF0000"/>
        </w:rPr>
        <w:t xml:space="preserve">id 52</w:t>
      </w:r>
    </w:p>
    <w:p>
      <w:r>
        <w:rPr>
          <w:b w:val="0"/>
        </w:rPr>
        <w:t xml:space="preserve">Sheila Maxey -- En el camino del peregrino: La necesidad de ser necesario Publicado el 24 de octubre de 2012 ? 2:39 pm Recientemente me he vuelto a jubilar - esta vez como presidenta de los administradores de la Comunidad Othona. Supongo que no será la última vez que me retire de alguna responsabilidad, pero cada vez me sorprende lo desorientado, inquieto e incluso ansioso que me siento. Los seis años de presidencia fueron un gran reto -a veces abrumador, a veces emocionante- y echaré de menos a la gente y los estímulos. Sin embargo, también es un alivio; espero tener menos reuniones, muchos menos correos electrónicos y no despertarme temprano con pensamientos ansiosos de Othona. Es como si las distintas partes de mi vida hubieran sido lanzadas al aire, las piezas de Othona fiduciaria retiradas, y tengo que esperar paciente y atentamente a que aparezca el nuevo patrón mientras las otras piezas se asientan de nuevo y puedo considerar el cuadro completo. Por supuesto, puede haber nuevas piezas, pero no necesariamente. Mientras lucho por esperar y ver después de esta sacudida comparativamente menor en mi vida, he tenido el tiempo y el espacio para reflexionar sobre las diversas formas sabias (y no tan sabias) en las que otros lidian con el cambio y el equilibrio de sus vidas. Una sobrina nieta, en el limbo después de tres buenos años de universidad y una licenciatura de 2:1 en literatura inglesa, está haciendo un curso de enseñanza de inglés como lengua extranjera por Internet, aprendiendo a conducir y trabajando como voluntaria un día a la semana en un pequeño museo de Londres, además de mantener el ánimo viajando para visitar a amigos y familiares. Mi amigo Roger, que acaba de enviudar, llena sus días de trabajo voluntario en la iglesia y la comunidad, por lo que está agotado y nunca está en casa. Otra joven amiga, que se siente completamente desanimada después de haber obtenido un excelente nivel de estudios pero no la plaza universitaria que esperaba, se levanta tarde, ve demasiada televisión y preocupa a sus padres. Un primo holandés, profesor de matemáticas y padre de familia de 40 años, ha decidido que cuatro días a la semana son suficientes y, con el apoyo de su mujer, ha sacrificado el dinero y la carrera para llevar una vida más equilibrada. Mi nuera, una madre mayor, deja por primera vez a su preciosa Poppy en una guardería matinal. A Poppy le encanta... Emma vuelve a casa y llora por este primer "dejar ir". Otra amiga, cada vez más limitada por su mala salud, pero con pasión por el servicio, está discerniendo cuidadosamente y en oración qué compromisos mantener y cuáles abandonar. Dejar ir es también una llamada: dejar que los que me siguen construyan sobre mi trabajo como les parezca; dejar que algo en lo que he trabajado muera en su forma actual; dejar ir mi necesidad de ser necesitado; permitir que la gracia de Dios sea realmente suficiente.</w:t>
      </w:r>
    </w:p>
    <w:p>
      <w:r>
        <w:rPr>
          <w:b/>
          <w:color w:val="FF0000"/>
        </w:rPr>
        <w:t xml:space="preserve">id 53</w:t>
      </w:r>
    </w:p>
    <w:p>
      <w:r>
        <w:rPr>
          <w:b w:val="0"/>
        </w:rPr>
        <w:t xml:space="preserve">La mayoría de nosotros somos adultos. Sabemos cuándo queremos rendirnos. Si 4 personas quieren rendirse a los 10 minutos, ¿por qué no les dejas? Estoy harto de quedarme atrapado en partidas con un AFK o un alimentador intencionado y tener que aguantar 20 minutos de eso ****. La mayoría de la gente juega por la competitividad del juego y este tipo de situaciones nunca son competitivas. La vida es más importante que el juego, así que no puedo odiar a alguien que tiene que ir al AFK. Es algo que ocurre... Pero sí que odio que tenga que pasar por unos agotadores 20 minutos + tiempo de cola + tiempo de selección de campeón cuando no hay literalmente ninguna posibilidad de ganar. Y luego tenemos al tipo que va 0/9 a los 10 minutos de la partida y alimenta el carry o la jungla. Otra vez... Eso pasa. ¿Por qué hacernos pasar otros 10 minutos mientras el otro equipo se ríe y te desprecia? (nota: esto es para los 5's. No sé si es necesario un rebalanceo para otros mapas) De esta manera, si los jugadores sólo quieren abandonar para poder ir a la siguiente partida, habrá algún incentivo para quedarse e intentar ganar. Además, si tienes una razón válida para irte al AFK (y las razones válidas existen, porque la vida ES más importante que un juego), entonces un no juego de 20 minutos no afectará a los que realmente necesitaban irse, sino que penalizará a los trolls y a los que abandonan.</w:t>
      </w:r>
    </w:p>
    <w:p>
      <w:r>
        <w:rPr>
          <w:b/>
          <w:color w:val="FF0000"/>
        </w:rPr>
        <w:t xml:space="preserve">id 54</w:t>
      </w:r>
    </w:p>
    <w:p>
      <w:r>
        <w:rPr>
          <w:b w:val="0"/>
        </w:rPr>
        <w:t xml:space="preserve">[Tengo algo que decirte, chica, tengo algo que quiero hacer (vamos) Tengo algo que decirte, quiero que sepas qué... Sabes qué (Avant holla at 'em) [Avant] He estado buscándote durante mucho tiempo pero te has ido casi perdí la cabeza y ahora estamos en el club y me estás moliendo, tocando, me tienes loco Esa falda que llevas tiene una playa en el paseo Mientras miro mi reloj veo que la noche está envejeciendo Empiezo a recordar sobre cuando éramos cortos, El asiento trasero de mi jeep, sí, me siento cachondo Mientras toco mi posición publicada en la pared Feliz de escuchar al DJ decir última llamada Porque lo que significa es que estamos a punto de salir y estoy a punto de estar todo sobre ti y tú sobre mí [Estribillo] Porque te quiero Y en medio de la noche voy a frotar Y si me dejas bajar voy a saborear Y cuando todo esté dicho y hecho voy a ya sabes qué, sabes qué Pero te deseo Y en medio de la noche voy a frotarte Y si me dejas bajar voy a saborearte Y cuando todo esté dicho y hecho voy a ya sabes qué, ya sabes qué [Avant] Es difícil mantener el contacto mientras estás en la escuela Pero ahora estás aquí podemos hacer lo que hacemos Empezamos en el coche y terminamos en la sala de estar Beso alrededor de tu ombligo mientras estás en la mesa del fondo Empujó las revistas en el suelo, Soy tu soldado así que estoy listo para ir a la guerra Y me dijiste que estás caliente y estás listo Tus piernas no dejan de temblar Sólo dámelo papi Y me gusta la forma en que tu cuerpo se ve justo ahí Sabiendo que tal vez ni siquiera lleguemos arriba Y lo que eso significa es que sólo relaja tu mente y nena deja que fluya Porque está bajando y eso es para sho [Estribillo] Porque te quiero Y en medio de la noche voy a frotar Y si me dejas bajar voy a saborear Y cuando todo esté dicho y hecho voy a ya sabes qué, sabes qué Pero te quiero Y en medio de la noche te voy a frotar (déjame) Y si me dejas bajar te voy a saborear (lo haré) Y cuando todo esté dicho y hecho voy a sabes qué, sabes qué (holla) [Lil' Wayne] Salir fresco del G4, no necesita introducción Weezy bebé ninfómano, él tan suave con él Todavía tiene mami limpo Little woody poner su thang abajo como Mutombo Young dude, rico, inteligente, humilde Tiene algo abajo para hacer que sus paredes se desmoronan No áspero, sin embargo, slow-mo, promo Podríamos ir de vídeo... uh oh (cierto... eso es) Nasty that's all in me Cómo él rappin 'tiene las mujeres como él R &amp; B (mierda de toro) Lo que usted sabe acerca de sus piernas en el aire, con la cabeza en la silla, y mis manos en el pelo (ow, woo) Podríamos ir allí si lo que estoy sayin 'suena justo No tropiece, me beso cada labio no flip Flip Up las puertas en el látigo fuera del país Podría llevarte fuera de este mundo bebé ... Vamos a sumergirnos [Estribillo] Porque te quiero Y en medio de la noche voy a frotar Y si me dejas bajar voy a saborear Y cuando todo esté dicho y hecho voy a ya sabes qué, ya sabes qué Porque te quiero Y en medio de la noche voy a frotarte Y si me dejas bajar voy a saborearte Y cuando todo esté dicho y hecho voy a ya sabes qué, ya sabes qué [JD] [se apaga] Rock on... rock on... Esta es otra de esas... tan... tan...Def Gracias a Valerie (le_vixen_val@hotmail.com), David por corregir esta letra</w:t>
      </w:r>
    </w:p>
    <w:p>
      <w:r>
        <w:rPr>
          <w:b/>
          <w:color w:val="FF0000"/>
        </w:rPr>
        <w:t xml:space="preserve">id 55</w:t>
      </w:r>
    </w:p>
    <w:p>
      <w:r>
        <w:rPr>
          <w:b w:val="0"/>
        </w:rPr>
        <w:t xml:space="preserve">Psicología La psicología [griego psyche , &amp;QUOT;espíritu,&amp;QUOT; y logos , &amp;QUOT;estudio&amp;QUOT;] es literalmente &amp;QUOT;el estudio del espíritu o del alma.&amp;QUOT; El término parece haber sido utilizado por primera vez por Melanchthon en el siglo XVI. Originalmente, el tema formaba parte de la FILOSOFÍA y sus raíces se remontan a la antigüedad. Sir Francis Galton (1822-1911), medio primo de Charles Darwin, es generalmente reconocido como el fundador de la psicología individual como rama de la ciencia, mientras que Wilhelm Wundt (1832-1920), fisiólogo alemán que estableció el primer laboratorio dedicado exclusivamente a la investigación psicológica en la Universidad de Leipzig en 1879, es considerado el fundador de la psicología experimental moderna. La clasificación de la psicología como ciencia biológica o social fue una cuestión controvertida entre los estudiosos hasta 1960, momento a partir del cual se describió cada vez más como una ciencia del comportamiento, es decir, la ciencia del comportamiento de los organismos. Se considera una ciencia porque parece constituir, mediante el método científico, un cuerpo de conocimientos organizados, cuya finalidad es describir, explicar, predecir y, en algunos casos, influir en el comportamiento. &amp;QUOT;El comportamiento&amp;QUOT; incluye la conducta y los procesos internos (pensamientos, reacciones emocionales, sentimientos, etc.) que pueden inferirse de las acciones externas. La psicología es una ciencia aplicada porque intenta resolver problemas concretos. Al ser tan inclusiva, abarca muchas especialidades. Entre ellas se encuentra la psicología experimental, caracterizada por los experimentos de laboratorio en la investigación de áreas como la sensación y la percepción, el aprendizaje y la memoria; la psicología fisiológica (ahora denominada neuropsicología), el estudio de las bases físicas del comportamiento, en particular cómo el cerebro y el resto del sistema nervioso (que se ve afectado por una amplia variedad de factores; por ejemplo, la herencia, la dieta, las drogas, etc.) funcionan en actividades percibidas como características del hombre y de otros animales; la psicología del desarrollo, el estudio de los factores que influyen en el desarrollo del comportamiento desde la infancia hasta la vejez ( véase GERONTOLOGÍA ); la psicología social, que estudia las relaciones entre el grupo y el individuo; la psicología clínica, que se ocupa principalmente del diagnóstico y el tratamiento de los trastornos emocionales; la psicología del asesoramiento, que, aunque es similar a la psicología clínica, se ocupa principalmente de ayudar a las personas emocionalmente equilibradas que tienen dificultades para decidir sus objetivos profesionales y educativos, etc.; la neuropsicología clínica, que se ocupa de la evaluación de las consecuencias emocionales, cognitivas y conductuales de los problemas neurológicos; la psicología educativa, que se ocupa de los problemas de comportamiento en la escuela; la psicología industrial, que estudia los factores humanos en la industria y la organización; la psicología de la personalidad, que estudia los rasgos de la personalidad; y la psicología cognitiva, que estudia los procesos mentales superiores (por ejemplo, los procesos de percepción, lenguaje, inteligencia, imaginación y creatividad). En general, se considera que la psicología pertenece a la familia de las ciencias del comportamiento, que incluye la SOCIOLOGÍA, la ANTROPOLOGÍA, etc., pero en su investigación y aplicación mantiene estrechos vínculos con la BIOLOGÍA y las ciencias de la salud. La psicología en Canadá El desarrollo de la psicología en Canadá fue paralelo al de Europa y Estados Unidos. Durante la primera mitad del siglo XIX se impartieron cursos de filosofía moral y mental. Al parecer, Thomas MCCULLOCH impartió el primer curso de psicología en el este de Canadá en 1838 en la Universidad de Dalhousie, pero el campo no creció realmente hasta la última mitad del siglo XIX. En 1855, William LYALL , que enseñaba en Halifax, escribió el primer texto básico de psicología que se publicó en Canadá. En 1879, Wundt abrió el primer laboratorio de psicología en Leipzig, y la psicología se distinguió de la filosofía y se convirtió en una ciencia. Diez años más tarde, uno de los alumnos de Wundt, James Mark Baldwin, que enseñaba en Toronto, fundó el primer laboratorio de psicología de Canadá. En la década de 1920 empezaron a aparecer departamentos independientes de psicología: uno en McGill, dirigido por W.D. Tait, y otro en Toronto, dirigido por E.A. Bott. Después de 1940, otros departamentos de psicología empezaron a separarse de la filosofía y a adquirir un carácter independiente. El mismo proceso se produjo algo más tarde en el oeste de Canadá. J.M. McEachran, que en 1909 se convirtió en profesor de filosofía en la Universidad de Alberta, puede considerarse el primer psicólogo de una universidad occidental. Después, la enseñanza y la investigación en psicología se desarrollaron en</w:t>
      </w:r>
    </w:p>
    <w:p>
      <w:r>
        <w:rPr>
          <w:b/>
          <w:color w:val="FF0000"/>
        </w:rPr>
        <w:t xml:space="preserve">id 56</w:t>
      </w:r>
    </w:p>
    <w:p>
      <w:r>
        <w:rPr>
          <w:b w:val="0"/>
        </w:rPr>
        <w:t xml:space="preserve">Cómo vencer la mierda de tarifa de alquiler del módem de Time Warner Los neoyorquinos que estamos atascados con la poco fiable Time Warner Cable recibimos ayer por correo una tarjeta postal en la que se nos informa de que ahora tendremos que pagar 4 dólares al mes por el alquiler del módem de cable necesario para utilizar su asqueroso Internet. He aquí cómo comprar tu propio módem y pegarle al hombre, sin importar dónde vivas. Porque jódete, Time Warner. Resulta que la postal de Time Warner "Saludos desde la montaña del uno por ciento" no es una sentencia de muerte irrevocable. Puedes comprar tu propio módem siempre que esté en la lista de módems aprobados por la compañía que funcionan en tu región. Sólo tienes que ir a este portal, introducir tu código postal y Time Warner te dará una lista de módems que puedes comprar tú mismo. Verás que la lista de módems "aprobados para la venta al por menor" es mucho más corta que la "lista aprobada para el alquiler", lo que significa que, como es habitual en las empresas, Time Warner te alquilará un TPV antiguo y anticuado, pero no lo aprobará para su uso si llevas tu propio módem a la fiesta. Los dos primeros módems son compatibles con DOCSIS 3.0, es decir, están preparados para la última versión de la especificación de la interfaz de servicios de datos por cable. Actualmente, todo lo que necesitas es DOCSIS 2.0, y dado el ritmo glacial con el que Time Warner actualiza su infraestructura, no esperes que un módem DOCSIS 2.0 quede desfasado en breve. De hecho, el módem más barato, el Motorola SB5101, tiene una capacidad de hasta 30 Mbps de subida, mucho más que los 5 Mbps máximos de la ciudad de Nueva York. Por no mencionar que es infinitamente mejor que el pedazo de mierda de RCA que algún técnico despistado instaló en tu casa. Así que hazlo. Si compras tu propio módem, es probable que se amortice (en comparación con las tarifas de alquiler equivalentes) en menos de un año. Y es probable que lo utilices durante mucho más tiempo; vas a tener Internet para siempre, por mucho que Time Warner sea una mierda. ¿Y lo mejor de todo? El dinero no va a parar a una brigada de escoria corporativa que chupa dinero.</w:t>
      </w:r>
    </w:p>
    <w:p>
      <w:r>
        <w:rPr>
          <w:b/>
          <w:color w:val="FF0000"/>
        </w:rPr>
        <w:t xml:space="preserve">id 57</w:t>
      </w:r>
    </w:p>
    <w:p>
      <w:r>
        <w:rPr>
          <w:b w:val="0"/>
        </w:rPr>
        <w:t xml:space="preserve">"The Edge of Our Bodies" en Mosaic: Las palabras entusiasman, incluso en un espectáculo imperfecto The Edge of the Our Bodies es menos una obra de teatro que un monólogo, como una historia de ficción del New Yorker leída en voz alta. Durante 80 minutos ininterrumpidos, Bernadette ( Lexi Langs ), una mujer de 16 años que dejó de ser una niña hace mucho tiempo, compartirá algunos días de su vida mientras se sienta, se levanta, se inclina, fuma, baila y se desviste. Lo hará en un escenario esférico de dos niveles del Mosaic Theatre, escasamente adornado con un anacrónico mobiliario victoriano que sólo tiene sentido si se hacen los deberes sobre esta obra. Es un espacio abstracto, que hace las veces de vagones de tren, metro, casas, bares y hoteles baratos que nuestro personaje, que huye de su colegio privado de Connecticut, frecuentará en su viaje a Manhattan para llevarle noticias a su novio. Lejos de mi intención estropear esta parte; si alguna vez se ha encontrado con un libro, una película o una obra de teatro en la que un personaje femenino tiene "noticias", ya sabe de qué se trata. Más sobre Como experimento teatral, es un poco pretencioso, pero al dramaturgo Adam Rapp se le puede perdonar: está claro que utiliza la conocida plataforma del teatro en solitario para alcanzar algo posmoderno y metafísico, para perturbar lo conocido con algunas sacudidas de lo desconocido. Y, de todos modos, sus palabras son lo suficientemente brillantes como para permitir una oscura puesta en escena. Salpicada, como es habitual, de agradables referencias culturales (desde François Truffaut hasta Jean Genet, pasando por Geek Life ), la narración de Rapp se mueve en un delicado equilibrio entre la comedia y la tragedia, a menudo dentro de la misma escena, como el inquietante final del espectáculo sobre un hombre de negocios cuarentón que recoge a Bernadette en un bar. Rapp es un escritor de escritores. Nos lo cuenta todo y no nos muestra nada, y sin embargo su guión es cautivador. Tiene un oído brillante para los símiles originales ("como si hubiera tragado tierra para macetas") y una dicción vívida que se te quedará grabada (pelo que brota en "mechones simiescos", gente que ha sucumbido a la "falta de culo de los hombres de mediana edad"). Su descripción del cáncer, en una escena desgarradora, es profundamente poética y dolorosamente precisa, y su capacidad para escribir como una mujer joven encaramada en el precipicio de la vida -incapaz de lanzarse y, al mismo tiempo, de actuar décadas más allá de su edad- es tan auténtica que resulta difícil creer que Rapp no la haya vivido. Si parece que estoy alabando demasiado al dramaturgo, es porque el actor, Langs, deja que desear. Estudiante de la Universidad de Nueva York, Langs conoce el papel y su físico es perfecto. Pero su cadencia no es la adecuada; el énfasis se pone en las palabras equivocadas, por lo que las líneas no caen como deberían. Las lágrimas se derraman con eficacia, pero su actuación es en gran medida una memorización de memoria sin captar el sentimiento detrás de la dicción. Es maravillosa en la mirada de acero, pero las emociones que hay detrás son difíciles de captar. Parte de esta responsabilidad recae en la directora Margaret Ledford. Durante largos tramos, especialmente al principio, Bernadette lee de su diario en posiciones estáticas, perdiendo una serie de batallas contra la monotonía aunque el propio espectáculo gane la guerra.</w:t>
      </w:r>
    </w:p>
    <w:p>
      <w:r>
        <w:rPr>
          <w:b/>
          <w:color w:val="FF0000"/>
        </w:rPr>
        <w:t xml:space="preserve">id 58</w:t>
      </w:r>
    </w:p>
    <w:p>
      <w:r>
        <w:rPr>
          <w:b w:val="0"/>
        </w:rPr>
        <w:t xml:space="preserve">" Le he dicho a mi amiga que sois excelentes y que va a asegurarse con vosotros el año que viene. "Sra. M Lambert, 31.08.2012 "Muchas gracias por el 15 de descuento en mi renovación por recomendar a un amigo.  Fue muy apreciado". Sra. L Morrison " ¡Sois una estrella!  Soy una clienta muy feliz " Sra. S J Day, 20.08.2012 "Estoy muy impresionada con lo que me habéis dicho" Sra. M Walker, 20.08.2012 " Sois muy eficientes y serviciales " Sra. E Powell, 16.08.2012 "Me habéis dado un servicio muy bueno" Sr. G Davies, 15.08.2012 " El presupuesto ha sido ideal para mí.08.2012 " El presupuesto ha sido ideal, muchas gracias " Sr. D Slight, 13.08.2012 " Ha sido un placer tratar con ustedes " Srta. S R Scammell, 09.08.2012 " Han sido brillantes y muy serviciales a la hora de explicarme lo que tengo que poner en un correo electrónico. " Srta. P Harrison, 07.08.2012 "Mi esposa dijo que son una compañía muy agradable para tratar" Sr. D Cohen, 07.08.2012 " Han sido muy útiles al explicarme las condiciones de la póliza " Sr. D J Luffrum, 07.08.2012 "Estoy muy impresionado y han sido muy minuciosos". Sr. P M Treadwell, 06.08.2012 " Habéis sido muy útiles y tenéis un conocimiento completo de lo que necesito. Gracias por organizar la cobertura de inmediato. "Sra. M J Faithful, 03.08.2012 "Gracias.  Habéis sido muy útiles y agradables de tratar.  Dense una palmadita en la espalda". Sra. T Perry, 02.08.2012 " Han sido de gran ayuda respondiendo a todas mis preguntas " Sr. D R Bird, 30.07.2012 " Son ustedes de gran ayuda y muy agradables " Sra. H Lane, 16.07.2012 " Me gustaría agradecerles su ayuda " Sra. L V Tarr, 16.07.2012 " Han sido ustedes de gran ayuda " Sra. H Jones, 11.07.2012 " Estoy muy satisfecha y los detalles se han manejado muy bien desde el inicio del presupuesto hasta la contratación de la cobertura. "Sra. H Jones, 29.06.2012 "Gracias por su ayuda.  Habéis sido muy amables y serviciales.  Son un activo para Parksure" Sr. P Quinton, 20.06.2012 " Esta nota es para agradecerles la rápida devolución de nuestro dinero tras la cancelación de nuestra póliza" Sra. M Lascelles, 11.06.2012 "Gracias por su ayuda ayer y la de su colega el día anterior" Sra. W M Hoare, 15.05.2012Sr. G. Rossiter, 04.05.2012 "Gracias por su rápido servicio en la resolución del siniestro" Srta. D. Turner, 02.05.2012 "Es usted una muy buena vendedora.  Es usted muy educada y amable. " Sra. D Payne, 02.05.2012 "Habéis sido brillantes y estoy muy contenta con el presupuesto.  Gracias de nuevo, habéis sido súper". Sr. R French, 30.04.2012 " Gracias por ser claros y tener una póliza fácil de entender para mi Holiday Lodge " Sr. R Froom, 27.04.2012 "Gracias por su apoyo a lo largo de los años. Buena salud y mucha suerte para usted y todo el equipo de Parksure". Sr. L Casserley, 27.04.2012 " Muchas gracias.  Habéis sido muy buenos. " Sra. G Pike, 28.03.2012 "Muchas gracias por organizar otro cheque para nosotros, estamos muy contentos.  De hecho ha llegado hoy; no podemos creer lo rápido que ha llegado". Sra. D Welfare, 16.03.2012 " Habéis sido muy útiles en este asunto y estoy deseando recibir mi cheque de liquidación para mis nuevos audífonos. " Srta. J Clark y Sra. G Pike , 12.03.2012 "Muchas gracias por su ayuda.  Habéis sido fantásticos". Mrs M Ritchie, 27.02.2012 " Gracias por resolver mi reclamación. " Sr. E Keenan, 20.02.2012 "Muy impresionado con la atención de Parksure a la reclamación - ¡a pesar de los retrasos en este extremo!" Mr G King, 18.02.2012 " Benditos sean y muchas gracias por explicarlo todo, ya que mi marido solía ocuparse de todo esto. " Sra. S Collins, 17.02.2012 "Gracias.  Ha sido usted de gran ayuda". Mr B Skivington, 17.02.2012 " Servicio muy rápido y eficiente. "Srta. B Jones, 01.02.2012 "Es bueno que se tomen el tiempo de explicar las cosas a fondo y no intenten estafar a la gente". Mr R P Reeve, 25.01.2012 " Gracias por ocuparse de mi reclamación " Mrs M McMurray, 25.01.2012 "Sois muy serviciales y amables" Mrs M Shields, 06.01.2012 " Gracias por vuestra ayuda y servicio durante los últimos años " Mr R Harrison,</w:t>
      </w:r>
    </w:p>
    <w:p>
      <w:r>
        <w:rPr>
          <w:b/>
          <w:color w:val="FF0000"/>
        </w:rPr>
        <w:t xml:space="preserve">id 59</w:t>
      </w:r>
    </w:p>
    <w:p>
      <w:r>
        <w:rPr>
          <w:b w:val="0"/>
        </w:rPr>
        <w:t xml:space="preserve">El escándalo de Rápido y Furioso se está convirtiendo en el Watergate del Presidente Obama Obama está repitiendo muchos de los errores que llevaron a la dimisión de Nixon en 1974 Rápido y Furioso no se ha discutido mucho en los principales medios de comunicación, por lo que los hechos pueden parecer tan absurdos cuando se leen por primera vez. Pero la historia se va desvelando poco a poco y el público se va poniendo al día con la locura. El miércoles, el Comité de Supervisión y Reforma Gubernamental de la Cámara de Representantes votó a favor de declarar al Fiscal General Eric Holder en desacato por su decisión de retener documentos relacionados con la operación de "paseo de armas", documentos que el Presidente Obama trató de mantener en secreto invocando el privilegio ejecutivo. La cuestión de por qué el presidente intervino de esta manera seguramente se cernirá sobre la investigación y la Casa Blanca durante muchos meses. Tengan paciencia, conservadores. La irrupción del Watergate tardó casi ocho meses en convertirse en una noticia nacional. Pero cuando finalmente lo hizo, derrocó a un presidente. Esto es lo que ocurre con "Rápido y Furioso", y para los no iniciados, prepárense para un shock. En 2009, el gobierno de Estados Unidos dio instrucciones a los vendedores de armas de Arizona para que vendieran ilegalmente armas a presuntos delincuentes. A los agentes que trabajaban para la Oficina de Alcohol, Tabaco, Armas de Fuego y Explosivos (ATF) se les ordenó entonces que no detuvieran las ventas, sino que permitieran que las armas "cruzaran" la frontera hasta llegar a los brazos de los narcotraficantes mexicanos. Según el informe del Comité de Supervisión, "el propósito era esperar y observar, con la esperanza de que las fuerzas del orden pudieran identificar a otros miembros de una red de tráfico y construir un caso de conspiración grande y complejo.... [La ATF] comenzó a utilizar inicialmente las nuevas tácticas de paseo de armas en una de sus investigaciones para promover la estrategia del Departamento. El caso pronto fue rebautizado como "Operación Rápido y Furioso". Rastrear las armas se hizo difícil, hasta que empezaron a aparecer en sangrientas escenas del crimen. Muchos mexicanos han muerto por disparos de armas sancionadas por la ATF, pero el escándalo sólo se hizo público después de que un agente federal estadounidense, el agente de la Patrulla Fronteriza Brian Terry, fuera asesinado por una de ellas en un tiroteo. Los denunciantes de la ATF empezaron a salir a la luz y el Departamento de Justicia se vio implicado. Se calcula que el gobierno estadounidense suministró efectivamente 1.608 armas a los delincuentes, por un valor total de más de un millón de dólares. Además de poner en peligro a los ciudadanos estadounidenses, el AFT también suministró lo que ahora equivale a una guerra civil dentro de México . Es importante señalar que la administración Bush supervisó algo similar a Rápido y Furioso . Llamada Operación Receptor Amplio, utilizó la táctica común de "entrega controlada", mediante la cual los agentes permitirían que se realizara una transacción ilegal, seguirían de cerca los movimientos de las armas y luego caerían sobre los culpables. Pero Rápido y Furioso es diferente porque se trató de una "entrega incontrolada", por la que se dejó que los delincuentes desaparecieran del mapa. Tal vez lo más importante es que Wide Receiver se llevó a cabo con la cooperación del gobierno mexicano. Rápido y Furioso no lo fue. Así que la operación de Obama es sutilmente diferente. Pero igual de preocupante es la forma en que la administración ha manejado las críticas. Obama dice que el Comité de Supervisión ha sido secuestrado por los republicanos, que prefieren hablar de política en lugar de crear puestos de trabajo (porque a Obama se le da muy bien generarlos). Pero también ha habido críticas de los demócratas, y la decidida defensa de Holder por parte del presidente no hará más que fomentar el pensamiento conspirativo de que el escándalo tiene profundidades ocultas. El privilegio ejecutivo suele asociarse a la protección de la información que pasa por el Despacho Oval. ¿Qué revelan los documentos sobre la asociación de Obama con la operación? De nuevo, es importante contextualizar. El privilegio ejecutivo se ha invocado 24 veces desde Ronald Reagan , y los intentos de anularlo rara vez llegan a los tribunales. Además, la solicitud de Holder de privilegio ejecutivo no hacía referencia a la participación de la Casa Blanca en Rápido y Furioso, que parece haber sido dirigida exclusivamente por la ATF. No obstante, al negarse a despedir a Holder o a presionarle para que confiese, Obama puede haber cometido un error muy nixoniano. Muchos conservadores están escribiendo en este momento que no sólo Obama se está convirtiendo en Nixon Mark II, sino que Obama es peor porque nadie fue asesinado durante el Watergate. La comparación se basa en el mito de que Nixon ordenó el allanamiento del Watergate y que por eso tuvo que dimitir. Pero eso no es cierto. Nixon</w:t>
      </w:r>
    </w:p>
    <w:p>
      <w:r>
        <w:rPr>
          <w:b/>
          <w:color w:val="FF0000"/>
        </w:rPr>
        <w:t xml:space="preserve">id 60</w:t>
      </w:r>
    </w:p>
    <w:p>
      <w:r>
        <w:rPr>
          <w:b w:val="0"/>
        </w:rPr>
        <w:t xml:space="preserve">He ordenado libros usados, dvds, vhs, etc de los vendedores de segunda mano y que falsamente advetise la condición de ser en "muy bueno" o "como nuevo" condición y lo recibe y es en el mejor de los casos "bueno", pero ni siquiera bueno,, tal vez sólo "aceptable" ... sin embargo, anunciaron como "muy bueno" o "como nuevo" condición. (y me ha pasado muchas veces) He presentado reclamaciones de la A a la Z en amazon.com, lo que permite a amazon devolverte el dinero después de "investigar" la transacción (no estoy seguro de lo que esto incluye, ya que no pueden ver el producto) y cada vez me han devuelto el dinero... y luego lo curioso es que el vendedor no pide que le devuelvan el artículo... (¿así que en efecto he "robado" el artículo?) o ¿por qué no lo piden? e incluso si lo hicieran... ¿por qué debería enviárselo? (ya que tengo que pagar por eso y hacer lo que no debería) por favor, explique cómo esto simboliza mucho en la vida con otros "vendedores" o las transacciones comerciales? ... lol gracias por sus respuestas! lo más probable es recibir un correo electrónico a su cuenta explicando acerca de las mercancías que venden con los detalles para llenar para recibir el paquete de nuevo o algo así si no dentro de 3 meses supongo que es todo tuyo</w:t>
      </w:r>
    </w:p>
    <w:p>
      <w:r>
        <w:rPr>
          <w:b/>
          <w:color w:val="FF0000"/>
        </w:rPr>
        <w:t xml:space="preserve">id 61</w:t>
      </w:r>
    </w:p>
    <w:p>
      <w:r>
        <w:rPr>
          <w:b w:val="0"/>
        </w:rPr>
        <w:t xml:space="preserve">Progresos realizados por el NHS en los últimos 13 años ¿Qué hemos hecho en este proyecto? Utilizando datos y documentos políticos de acceso público, junto con los resultados de la investigación y las comparaciones internacionales pertinentes, hemos examinado los progresos realizados por el NHS en Inglaterra en relación con criterios específicos desde 1997. ¿Por qué nos interesa este trabajo? El gobierno laborista fue elegido en 1997 con la promesa de "salvar el NHS". En los últimos 13 años han duplicado con creces la financiación del NHS y han introducido una serie de reformas en Inglaterra destinadas a mejorar la calidad y la puntualidad de la asistencia. Entonces, ¿es el NHS de Inglaterra un sistema sanitario mejor en 2010 que en 1997? ¿Y qué otros cambios son necesarios para mejorar su rendimiento? Basándonos en enfoques de estudios internacionales, hemos desarrollado ocho criterios generales para un sistema sanitario de alto rendimiento: los servicios deben estar disponibles, ser seguros, ser clínicamente eficaces, promover la salud y ofrecer a los pacientes una experiencia positiva; y el sistema en su conjunto debe ser eficiente, equitativo y responsable.</w:t>
      </w:r>
    </w:p>
    <w:p>
      <w:r>
        <w:rPr>
          <w:b/>
          <w:color w:val="FF0000"/>
        </w:rPr>
        <w:t xml:space="preserve">id 62</w:t>
      </w:r>
    </w:p>
    <w:p>
      <w:r>
        <w:rPr>
          <w:b w:val="0"/>
        </w:rPr>
        <w:t xml:space="preserve">SARAH GREEN: Bienvenidos al HBR IdeaCast de Harvard Business Review. Soy Sarah Green. Esta semana, presentamos extractos de una entrevista con Muhtar Kent, el director general de Coca-Cola. Recientemente se sentó con nuestro editor jefe, Adi Ignatius. En primer lugar, le pedimos que nos hablara de su visión de la empresa tras convertirse en director general. MUHTAR KENT: Una de las primeras cosas que me dije cuando me convertí en director general fue que necesitábamos una visión, una imagen compartida del éxito a 10 años vista. Y la llamamos Visión 2020, una hoja de ruta para ganar junto con nuestros socios embotelladores, que consistía esencialmente en duplicar el negocio en 10 años, es decir, hacer en 10 años lo que hemos hecho en 125 años. No es algo para pusilánimes, pero sí claramente factible para convertirnos en el mejor lugar para trabajar y garantizar que creamos una riqueza compartida con todas nuestras partes interesadas. Y nos exigió hacer las cosas de manera muy diferente para hacer crecer nuestro negocio principal y para que sigamos descifrando el código del crecimiento. Y ahora estamos en el séptimo trimestre de esa visión, por lo que se cumplirán casi dos años. Y nos quedan ocho años por delante. Y estamos en el camino. Estamos en el camino porque nuestras marcas se han fortalecido mucho. Las métricas de la marca en los últimos tres años, no hemos desperdiciado esta crisis. Creamos una transformación que nos permitió generar más de 500 millones de dólares de ahorro en gastos innecesarios y reasignar parte de esa financiación para ayudar a alimentar nuestras marcas para la salud de la marca. Las métricas de nuestras marcas son mucho mejores, mejor de lo que hemos visto nunca. Tenemos inversiones a largo plazo con nuestros socios embotelladores. Y hay una gran creencia en el futuro, porque hemos sido capaces de comunicar a todos los interesados -nuestra gente, nuestros embotelladores, nuestros clientes- que este es un gran negocio que todavía tiene enormes cantidades de crecimiento. El negocio de EE.UU. no había crecido en los últimos seis o siete años. Y fuimos capaces de demostrarnos a nosotros mismos que hay crecimiento en este maravilloso mercado en los Estados Unidos. Así que lo primero era crear una visión, empezar a implementar esa visión, y en segundo lugar, empezar a restaurar el crecimiento en Estados Unidos. Esas fueron las dos grandes prioridades para mí. Y ambos fuimos capaces de crear esa visión, empezar a ejecutarla. Y los últimos tres trimestres del año pasado, generamos un crecimiento orgánico en los Estados Unidos. SARAH GREEN: Pero el crecimiento en los Estados Unidos no es algo que la mayoría de las grandes multinacionales están persiguiendo. De hecho, la mayoría de las multinacionales parecen centrarse ahora en el crecimiento en los mercados emergentes. Así que queríamos saber, con más de 1.000 fábricas y más de 200 mercados en todo el mundo, por qué Coca-Cola sigue considerando a Estados Unidos un mercado en crecimiento. MUHTAR KENT: La mayoría de la gente pensaba que estábamos intentando ir a la luna con un planeador cuando hablábamos de crecimiento y de Estados Unidos. Pensaban que era un oxímoron, el crecimiento en los Estados Unidos. Este año en el que estamos, invertimos 3.300 millones de dólares el año pasado. Este año, probablemente invertiremos más de 3.500 millones de dólares cuando termine. Y estas son las razones. Estados Unidos es un país en crecimiento demográfico. Es la única nación occidental que tiene un crecimiento demográfico. Este país va a añadir al menos 30 millones de personas a su población en nuestro periodo de visión, 10 años. En segundo lugar, es una población diversa. Es una población emprendedora y empresarial. La mitad de las personas cualificadas que inmigran en el mundo vienen a Estados Unidos, la mitad. Así que es una afluencia de personas cualificadas. Es un sombrero emprendedor. Más del 60% de las patentes registradas en el mundo están aquí, población innovadora, diversa. Y por último, es una nación donante, la mayor nación donante del mundo. En Estados Unidos se realizan donaciones por valor de 300.000 millones de dólares al año. Eso es mayor que el PIB de muchos países grandes como Egipto y otros. Así que todo eso se traduce básicamente en una nación emprendedora en la que puedes hacer crecer tu negocio con toda la riqueza que se sigue generando en Estados Unidos. Así que sí, tenemos nuestros problemas. Pero sigo pensando que esta es una gran nación donde podemos hacer crecer nuestros negocios. SARAH GREEN: Por supuesto, dirigirse a diferentes mercados geográficos no es la única forma de crecer. Las empresas siempre pueden dirigirse a una categoría de producto adyacente. Con el consumo de alcohol en aumento, le preguntamos a Kent por qué Coca-Cola no se metió en el negocio de las bebidas alcohólicas. MU</w:t>
      </w:r>
    </w:p>
    <w:p>
      <w:r>
        <w:rPr>
          <w:b/>
          <w:color w:val="FF0000"/>
        </w:rPr>
        <w:t xml:space="preserve">id 63</w:t>
      </w:r>
    </w:p>
    <w:p>
      <w:r>
        <w:rPr>
          <w:b w:val="0"/>
        </w:rPr>
        <w:t xml:space="preserve">Palo Alto obtuvo un resultado que quería, pero no el otro, ya que la esperanza de los Vikingos de ser el primer sembrado de la carrera de fútbol de la División De Anza del SCVAL recibió un duro golpe el viernes por la noche. Paly hizo lo que tenía que hacer: derrotar al visitante Saratoga en su regreso a casa, 51-34. Aunque la victoria mantuvo a los Vikingos (4-1, 6-2) empatados en el primer puesto de la división, el colíder es Milpitas y no Los Gatos. Palo Alto necesitaba que los Wildcats ganaran el viernes para sacar a Milpitas de la carrera por el primer puesto. Los Vikings, en virtud de su victoria sobre Los Gatos la semana pasada, tendrían el desempate sobre los Wildcats y obtendrían una plaza en los playoffs de la División Abierta de la Sección de la Costa Central. Milpitas (4-1, 6-2) arruinó esos planes al dar al anfitrión Los Gatos una derrota por 17-15 el viernes por la noche. Los Wildcats cayeron a 3-2 (4-4) ya que los Trojans tomaron el control de la división, en virtud de su victoria anterior sobre Paly. Los Vikingos hicieron lo que pudieron al ganar su cuarta victoria consecutiva desde la derrota ante Milpitas. El júnior Andrew Frick anotó en carreras de cuatro y tres yardas, el segundo TD proporcionando los puntos eventuales de la victoria, ya que Paly tomó una ventaja de 38-13 con 38 segundos para el final del tercer trimestre. Un pase de pantalla de 33 yardas del mariscal de campo junior Keller Chryst al senior Matt Tolbert preparó el TD de Frick. Paly senior Justin Gates-Mouton anotó en una carrera de 50 yardas y regresó una intercepción 66 yardas para otra puntuación y Chryst lanzó pases de touchdown de 36 yardas a Malcolm Davis y 12 yardas a D'Antay Williams. Tolbert añadió una carrera de touchdown de 21 yardas y James Foug pateó un gol de campo de 25 yardas para redondear la salvaje noche ofensiva que vio a los Vikings ceder un máximo de puntos de la temporada a los Falcons de pase fácil. Saratoga llegó al partido con un promedio de 316 yardas de pase por partido. Chryst terminó 17 de 28 para 236 yardas y dos touchdowns. Tolbert ganó 78 yardas en 15 acarreos y atrapó tres pases para 61 yardas. Menlo School 56, Sequoia 21 Con siete touchdowns de Jack Heneghan (cuatro pases) y más de 500 yardas totales del equipo, los Knights volvieron a hacer grandes números contra los visitantes Cherokees. Los equipos entraron en el enfrentamiento de la División del Océano PAL con registros idénticos, pero los Caballeros emergieron con una marca de 3-1 en la liga y son 7-1 en general. Heneghan, un junior, completó 31 de 41 pases para 393 yardas y cuatro touchdowns y ninguna intercepción. Añadió tres touchdowns más, sumando 74 yardas de carrera. Connor Stastny hizo una trifecta, atrapando tres de los lanzamientos de Heneghan para TDs en el primer cuarto solo. Terminó con ocho recepciones para 112 yardas. Will King tuvo cuatro recepciones para 100 yardas y Connor Paterson se llevó seis recepciones para 82 yardas. Cuatro jugadas en el juego, Menlo consiguió en el tablero, impulsado por la captura de 20 yardas de King. Heneghan golpeó Stastny para una puntuación de 23 yardas. En su siguiente posesión, los Caballeros utilizaron una unidad de 11 jugadas, 51 yardas que culminó en otro Heneghan-a-Stastny TD. El mariscal de campo de Sequoia, Mike Taylor, siguió con una escapada de 47 yardas y luego se aprovechó de una recuperación de fumble para anotar en el siguiente viaje con 1:44 izquierda en el trimestre. Los Caballeros no perdieron tiempo: Heneghan completó cinco de sus siguientes seis pases, moviendo el balón 75 yardas con pases a cuatro receptores y encontrando a Stastny de nuevo para un TD. Menlo nunca miró hacia atrás. El back defensivo y mariscal de campo de reserva Matt Bradley detuvo la unidad de Sequoia en el 16 de Menlo con una intercepción, lo que llevó a la primera puntuación de Heneghan corriendo. Después de que los Caballeros anotaran, los equipos intercambiaron balones perdidos. El junior de Menlo, Travis Chambers, tuvo una tremenda jugada - bloqueando un punt que luego se enroscó y atrapó, estableciendo otra puntuación de Menlo y una ventaja de 35-14. La segunda recuperación de balones perdidos de Christian Pluchar llevó a otra anotación y a los Caballeros a una ventaja de 41-14. Los Caballeros recuperaron el balón una vez más antes de la mitad - Heneghan encontró a King para un pase de 58 yardas para establecer una huelga de puntuación de 20 yardas a Peter Bouret para una ventaja de 34 puntos al medio tiempo. Pam McKenney/Menlo Sports Information Gunn 33, Cupertino 6 Los Titanes envuelven</w:t>
      </w:r>
    </w:p>
    <w:p>
      <w:r>
        <w:rPr>
          <w:b/>
          <w:color w:val="FF0000"/>
        </w:rPr>
        <w:t xml:space="preserve">id 64</w:t>
      </w:r>
    </w:p>
    <w:p>
      <w:r>
        <w:rPr>
          <w:b w:val="0"/>
        </w:rPr>
        <w:t xml:space="preserve">Guión de Encuentros en el fin del mundo - Transcripción de los diálogos ¡Voilà! Finalmente, el guión de Encuentros en el fin del mundo está aquí para todos los fans de la película de Werner Herzog sobre la Antártida. Este cachorro es una transcripción que se transcribió minuciosamente utilizando el guión y/o visionados de la película para obtener el diálogo. Lo sé, lo sé, todavía tengo que poner los nombres del reparto y todo ese rollo, así que si tienes alguna corrección, no dudes en escribirme. Al menos tendrás algunas citas de Encuentros en el fin del mundo (o incluso un monólogo o dos) para molestar a tus compañeros de trabajo mientras tanto, ¿verdad? Y vuelve al Script-O-Rama de Drew después, porque leer es bueno para los fideos. Mejor que Farmville, al menos. Encuentros en el fin del mundo Guión Estas imágenes tomadas bajo el hielo del Mar de Ross en la Antártida fueron la razón por la que quise ir a este continente. Las fotos fueron tomadas por un amigo mío, uno de esos expertos buceadores. La mejor conexión es la de los aviones militares que salieron de Nueva Zelanda, cargados con partes encadenadas de estaciones polares. La mayoría de los pasajeros se habían arropado con sus ordenadores portátiles y sus libros, y muchos de ellos dormían. ¿Quiénes eran las personas que iba a conocer en la Antártida, en el fin del mundo? ¿Cuáles eran sus sueños? Volamos hacia lo desconocido, un vacío aparentemente interminable. Me sorprendió estar en este avión. La Fundación Nacional de la Ciencia me había invitado a la Antártida, a pesar de que no dejaba lugar a dudas de que no iba a hacer otra película sobre pingüinos. Mis preguntas sobre la naturaleza, les hice saber, eran diferentes. Les dije que me preguntaba por qué los seres humanos se ponen máscaras o plumas para ocultar su identidad. ¿Y por qué ensillan caballos y sienten el impulso de perseguir al malo? ¡Hola, Silver! ¿Y por qué ciertas especies de hormigas tienen como esclavas a bandadas de piojos de las plantas para ordeñarlas en busca de gotas de azúcar? Les pregunté por qué un animal sofisticado como el chimpancé no utiliza criaturas inferiores. Podría montar a horcajadas sobre una cabra y cabalgar hacia la puesta de sol. A pesar de mis extrañas preguntas, me encontré aterrizando en la pista de hielo de McMurdo. Durante la mayor parte de la primavera y el verano austral, que dura de octubre a febrero, los aviones pueden aterrizar sobre el hielo de dos metros de grosor del Mar de Ross. A lo lejos, las montañas de la cordillera Transantártica. La propia McMurdo está situada en una isla. El Mar de Ross es la mayor bahía del continente. Esta bahía cubre por sí sola el tamaño del estado de Texas. En este mismo océano helado, el barco de los primeros exploradores quedó encajado en flujos de hielo en movimiento. Aquí, la expedición de Shackleton evacua su barco, que más tarde se arruinaría, dejándolos varados allí. Todo en esta expedición estaba condenado, incluido el primer ancestro de la motonieve. La idea era demasiado grande para las posibilidades técnicas de hace 100 años. En aquella época, cada paso significaba una dificultad increíble. Lo primero que me llamó la atención al aterrizar fue el enorme autobús y su conductor. - Ahora estamos despejando la plataforma, gracias. De nada. Este es Iván el Terra Bus. Es uno de los siete que hay en el mundo, pesa 67.000 libras y es el vehículo más grande del continente. HERZOG. ¿Qué haces cuando vuelves a casa? ¿Es usted taxista? No soy taxista en casa. Antes de venir a la Antártida, en realidad era banquero en Colorado. Y después de dos años allí, cambié un poco mi ritmo y decidí ayudar a la gente de Guatemala, así que me uní al Cuerpo de Paz, y allí trabajé en el desarrollo de pequeñas empresas. Me di cuenta de que en el mundo no todo es dinero. Donde yo vivía en Guatemala era en la parte norte. Es un pueblo maya kekchi, 99% maya, y por lo tanto nadie hablaba español. Tuve que aprender el dialecto maya, el kekchi. Cuando llegué a Chisec, estaba dando un paseo normal, y antes de darme cuenta tenía a seis personas con machetes persiguiéndome, queriendo hablar conmigo. Resulta que el hermano pequeño les dijo que yo estaba allí para robar niños. Sin embargo, yo no estaba allí para robar niños. Me llevaron de vuelta a mi... Mi juez y jurado fue el niño de 14 años de</w:t>
      </w:r>
    </w:p>
    <w:p>
      <w:r>
        <w:rPr>
          <w:b/>
          <w:color w:val="FF0000"/>
        </w:rPr>
        <w:t xml:space="preserve">id 65</w:t>
      </w:r>
    </w:p>
    <w:p>
      <w:r>
        <w:rPr>
          <w:b w:val="0"/>
        </w:rPr>
        <w:t xml:space="preserve">Sábado, 29 de mayo de 2010 ¿Hola? ¿Son los marines? Así que. Mi nuevo teléfono móvil . El nuevo y brillante Nokia 5230. Tiene GPS. Viene de serie. No era un punto de venta (o más bien un punto de compra) para mí, pero me siento un poco satisfecho de tenerlo. Aunque no veo que vaya a tener que usarlo nunca en serio. Es decir, en más de 40 años de existencia en esta tierra nunca me he perdido tanto como para necesitar un satélite que me dé una idea de dónde estoy. Por regla general, no me dejo lanzar en paracaídas en el corazón del Hindu Kush, por ejemplo. O dar paseos en camello por el Kalahari. De vez en cuando me equivoco al tomar una carretera B, pero eso es todo. Pero es bueno tener el GPS. Es algo genial. Es un nuevo juguete con el que puedo jugar. Y he jugado con él. Lo puse en marcha la otra noche y esperé. Esperé a que el satélite de EE.UU., situado a varios kilómetros por encima de mí, triangulara mi posición (en el sofá, en mi sala de estar, viendo The One Show) e informara a través de un pequeño punto rojo en un mapa de dónde demonios creía que estaba. Mi ciudad, mi calle. Pero no el número de mi casa. No. Me situó en el salón de la casa de al lado, en su sofá lleno de latas de cerveza (son estudiantes). O posiblemente en el baño de arriba. Estoy seguro de que todo esto fue una novedad para mi esposa, pero posiblemente explica por qué estaba tan incomunicado. Y me hizo pensar. Si alguna vez los terroristas me tomaran como rehén en mi propia casa (mira, podría ocurrir, ¿vale?), me apuntaran con una pistola o un cuchillo y pusieran una trampa en mi casa, cortaran las líneas telefónicas, bloquearan el acceso a Internet y neutralizaran mi capacidad de llamar a mi vecino por la valla del jardín... mi única posibilidad de dar la alarma podría ser mi teléfono móvil. Todavía no sé cómo manejar la pantalla táctil con cierto grado de precisión con las manos esposadas a la espalda (tranquilas, señoras)... pero ahí estaría, en silencio mientras el satélite estadounidense sobre mí me buscaba lentamente. Bip-bip. Fijado en el objetivo. En un monitor de ordenador militar en la parte trasera de un camión blindado en la parte superior de la calle, las imágenes térmicas colorean de repente a los ocupantes ilegales de mi casa de un rojo furioso. "Hay tres, líder azul: uno en el baño de arriba, dos abajo con el rehén..." "Copiado. Dile a los hombres que entramos con fuerza. Dispara a matar. Salva al rehén (salva el mundo)..." Un par de señales de mano como las que se hacen en las películas de guerra modernas y con un chasquido de cuero de bota en el asfalto en cargarían los marines (sí, sí, sé que sería la policía local o, si tuviera suerte, el equipo de respuesta armada del distrito de Warwick -si es que tienen uno- no me lo estropeen). ¡Choca! La puerta principal se derrumba bajo el golpe de un ariete. Las barras de la escalera resuenan cuando las botas de comando con puntera de acero se lanzan por las escaleras. Las mirillas de las pistolas láser rojas apuntan a la sala de estar de la planta baja, atravesando la niebla de nicotina y cannabis barato... No, espera... ¿Cannabis barato? ¿Nicotina? Oh, mierda, tienen el... ¡Blam! ¡Blam! ¡Blam! Un par de latas de Special Brew rebotan en las paredes mientras tres estudiantes muertos (con el mismo aspecto que en vida) se desploman en el suelo babeando profusamente. Mientras tanto, en la puerta de al lado, un hombre de aspecto moreno se quita la bufanda afgana de la cara para susurrarme íntimamente al oído... "Así que... piensas en ser rescatado, ¿eh? ¿Piensas usar tu tecnología occidental infiel contra nosotros? Tch. Muy mala idea, amigo mío. Muy mala. Tal vez tu teléfono inteligente no es tan inteligente, ¿eh? Como tú..." 29 comentarios: Ahora el GPS, me gusta la idea de ese tipo de gadget, pero por desgracia mi vieja generación de Sony Ericsson tiene poco en el camino de los extras - pero realmente si tuviera un teléfono me gustaría GPS. Mira un comentario serio de mi parte para variar... Uso del GPS: No pude encontrar los comerciantes de los constructores : He introducido el código postal y ...un punto rojo y un punto verde...y tada Y ipark..recuerda</w:t>
      </w:r>
    </w:p>
    <w:p>
      <w:r>
        <w:rPr>
          <w:b/>
          <w:color w:val="FF0000"/>
        </w:rPr>
        <w:t xml:space="preserve">id 66</w:t>
      </w:r>
    </w:p>
    <w:p>
      <w:r>
        <w:rPr>
          <w:b w:val="0"/>
        </w:rPr>
        <w:t xml:space="preserve">Ser un empleado de éxito es similar a dirigir una empresa unipersonal con poco riesgo y clientes limitados. Escuchas a tu alrededor lo que tus principales clientes (el jefe) quieren obtener de ti. Luego, aprendes y te pones a realizar las tareas solicitadas. Aquí tienes 20 consejos y más sobre Cómo sobrevivir y mantener tu trabajo. Compórtate con profesionalidad . Esto es una empresa, no un patio de recreo. La gente habla, y los trabajadores saben distinguir entre una persona con la que es divertido trabajar y otra que siempre está haciendo el tonto. Diversión significa una buena personalidad, una o dos bromas y una sonrisa. Hacer el tonto es perder tu tiempo y el de los demás, desviarse frecuentemente de las tareas y ser visto a menudo en el espacio de trabajo de los demás en lugar de en el tuyo propio. 2 Aprende a aceptar las críticas con elegancia. Te proporcionará ideas valiosas sobre lo que la gente espera de ti, sobre los puntos débiles y sobre lo que tienes que trabajar primero. Si un jefe o un compañero de trabajo te critica de forma que te duele o te enfada, espera a que te calmes y pregúntales si puedes hablar con ellos. Cuéntales cómo te has sentido, pero diles que te gustaría solucionar el problema y que quieres que hablen contigo sobre lo que hay que cambiar. 3 Aprende a hacer tu trabajo, y hazlo bien. Tanto si se trata de un trabajo servil y tedioso como de uno duro y bien pagado, aprende a hacer el trabajo, independientemente de lo difícil que creas que puede ser. El salario suele basarse en los años de experiencia, la capacidad de hacer el trabajo, la permanencia en la empresa y la formación. Si no sabes hacer algo, ve a averiguarlo; no pongas excusas de por qué no lo has hecho. 4 Cultive una buena relación con las personas de su organización; ellos son los expertos en sus departamentos. Trata a todos los compañeros de trabajo con cortesía, respeto y amabilidad porque tienen más poder del que crees y tu reputación con ellos es importante. No te juntes con otros empleados que maltraten, falten al respeto o hablen mal de los demás. 5 Cuando tengas la oportunidad de aprender una nueva habilidad, recibir formación para una actividad diferente o hacer un curso de estudio pagado por tu empresa, ¡hazlo! La formación cruzada, las nuevas habilidades y la formación continua demuestran que eres inteligente y que valoras el aprendizaje permanente. En caso de que haya que despedir a alguien, tendrá más posibilidades de ser contratado que aquellos que sólo saben hacer una cosa. 6 Mantenga un historial de rendimiento laboral limpio. Haga un buen trabajo, llegue a tiempo y mantenga un buen historial de asistencia. Cuando te enteras de que han despedido a alguien, a menudo descubres más tarde que hubo circunstancias subyacentes que condujeron a su despido, como ausencias frecuentes, incumplimiento de plazos, reprimendas por comportamiento poco profesional o demasiadas quejas de los clientes. Si no lo haces, no tienes margen para negociar. 7 No llegar nunca a tiempo . Llegue siempre temprano. Llegue al menos 15 minutos antes cada día. Así, si se retrasa, llegará a tiempo. Si tiene que aparcar lejos, llegará andando y no llegará tarde. Si tu cliente llega temprano, estarás allí para saludarlo y no dejarás a alguien esperando por ti, aunque llegues a tiempo. 8 Pregunte a su supervisor cuáles son las expectativas de productividad. Esto le hará destacar inmediatamente sobre el 95% de los demás empleados. Sea sincero con lo que pide y cumpla sus promesas. 9 Sea parte de las soluciones . Deje de quejarse de lo que está mal y empiece a hablar de lo que está bien. Una actitud positiva tiene mucho éxito con muchos supervisores. Cuando acudas al jefe con un problema, ve con al menos una sugerencia en mente para solucionarlo. Aunque el jefe no acepte tu sugerencia, parecerás un solucionador de problemas, no un quejica. Tu jefe tiene su propia vida privada que dejar en la puerta, tú también. Si sigues acumulando carga emocional, tu jefe puede ver que no puedes equilibrar tu vida personal de tu vida laboral. No se acercarán a ti cuando quieran pedir a los empleados un consejo de puertas abiertas cuando se trate de esfuerzos grupales relacionados con el trabajo. 10 No arrastre los pies . Nos referimos a esto de forma literal. Levante los pies y camine con orgullo, y póngase a trabajar de inmediato - no procrastine o deje que las cosas se arrastren hasta la fecha límite, y luego salte a hacerlo en una ráfaga rápida al final. Eso vuelve loco a tu jefe. Obtén</w:t>
      </w:r>
    </w:p>
    <w:p>
      <w:r>
        <w:rPr>
          <w:b/>
          <w:color w:val="FF0000"/>
        </w:rPr>
        <w:t xml:space="preserve">id 67</w:t>
      </w:r>
    </w:p>
    <w:p>
      <w:r>
        <w:rPr>
          <w:b w:val="0"/>
        </w:rPr>
        <w:t xml:space="preserve">Turning Point se va a Japón Me complace mucho informar de que Turning Point (TP) se va a celebrar en Japón a finales de este año. Mami Yamaguchi asistió a TP el año pasado y quedó tan impresionada con él que quiere impartirlo en Japón.  Ha pasado los últimos ocho meses interpretando y adaptando el curso a la cultura japonesa. El año pasado, Mami se graduó con un doctorado en Psicología Positiva en la Universidad de Otago.  Está entusiasmada con las posibilidades que le esperan al dirigir TP en Japón. Japón será el cuarto país en el que se imparte TP.  Está demostrando ser un curso neozelandés con aplicación internacional. Descargo de responsabilidad: People Knowhow, una empresa con sede en Australia, dirige un programa de desarrollo personal llamado The Turning Point. Este programa no tiene ninguna relación con el curso Turning Point de Richard Joseph &amp; Assoc Ltd.</w:t>
      </w:r>
    </w:p>
    <w:p>
      <w:r>
        <w:rPr>
          <w:b/>
          <w:color w:val="FF0000"/>
        </w:rPr>
        <w:t xml:space="preserve">id 68</w:t>
      </w:r>
    </w:p>
    <w:p>
      <w:r>
        <w:rPr>
          <w:b w:val="0"/>
        </w:rPr>
        <w:t xml:space="preserve">Los ases de la Prem en falsos tweets furiosos con el nerd Los grandes de la PREMIER League se revolvieron ayer después de que un bromista hackeara sus cuentas de Twitter, para publicar mensajes subidos de tono, como si estuvieran interesados en otros jugadores. El astro argentino del Manchester City, Sergio Agüero, de 24 años, fue una de las superestrellas que se apresuró a borrar los tuits falsos y a pedir disculpas a los aficionados. Conmoción ... El tuit falso de Charlie Adam Otro fue el del Liverpool, Charlie Adam, al que se le hizo creer que estaba deseando al rompecorazones del Real Madrid, Cristiano Ronaldo. Explosión ... Sergio Agüero fue víctima twitter Un tuit falso del centrocampista, de 26 años, declaraba: "Soy un marica. Te quiero Cristiano". Jugador de lujo ... Cristiano Ronaldo Otro afirmaba sin tapujos: "Quiero follar con Cristiano". El astro, horrorizado, tuvo que tranquilizar a sus seguidores de Twitter: "Disculpas por la basura publicada en mi cuenta anoche. La cuenta fue hackeada". El jugador del Manchester City Samir Nasri, de 25 años, también fue blanco de los hackers extranjeros. Un tuit falso hablaba de su "amor" por Ronaldo, de 27 años, que solía jugar en el eterno rival, el Manchester United. Otra víctima fue el portero español del United, David de Gea. El informático, que se hace llamar Padorowsky, invitó a los usuarios de Twitter a votar por otros jugadores para que él los pirateara. Agüero, furioso, acudió al sitio de Internet para denunciar la "basura" publicada en su nombre. Dijo: "Es una pena que haya gente que pierda el tiempo así".</w:t>
      </w:r>
    </w:p>
    <w:p>
      <w:r>
        <w:rPr>
          <w:b/>
          <w:color w:val="FF0000"/>
        </w:rPr>
        <w:t xml:space="preserve">id 69</w:t>
      </w:r>
    </w:p>
    <w:p>
      <w:r>
        <w:rPr>
          <w:b w:val="0"/>
        </w:rPr>
        <w:t xml:space="preserve">La compañía discográfica quiere un éxito así que les dije esto Mira mis dedos son tu dinero en forma de puño Te envío todas mis facturas médicas del estrés Y está bien si se pagan antes de la fecha impresa La compañía discográfica quiere un éxito así que me dijeron esto: Pierde los estribos, no te enfades ni te cabrees verbalmente Piensa más en la música disco Sabes que los éxitos de las listas de éxitos venden Firmé su papel -- Chúpame la polla, sinceramente la tuya - vete al infierno (Estribillo) No te quiero Para quererme Para quererte Para gustarme No te quiero Para quererme Para quererme Por favor, no dejes que me conviertan en algo más que la patética mierdecilla que soy... todo esto por un éxito La compañía discográfica quiere un éxito así que acordamos esto: No estar de acuerdo con esas pequeñas cosas que me importan No les importa la tensión que traigo Así que no pierdas tu tiempo conmigo</w:t>
      </w:r>
    </w:p>
    <w:p>
      <w:r>
        <w:rPr>
          <w:b/>
          <w:color w:val="FF0000"/>
        </w:rPr>
        <w:t xml:space="preserve">id 70</w:t>
      </w:r>
    </w:p>
    <w:p>
      <w:r>
        <w:rPr>
          <w:b w:val="0"/>
        </w:rPr>
        <w:t xml:space="preserve">Síguenos: Todos conocéis la historia, como Embajador de Sarenza recibirás 150 para gastar en los zapatos que elijas CADA MES, así como la oportunidad de ganar un premio de 50 para el Puesto de Embajador del Mes. Es increíble, pero ¿qué pasa con los eventos de los que he hablado? Aquí tienes algunos de los eventos de los blogueros del último año. ....zapatos! La carrera de los tacones altos ¿Por qué corren las chicas? Por supuesto, por unos zapatos, sobre todo cuando hay 2.500 en juego. La Carrera de los Tacones se ha hecho famosa en París y se está dando a conocer rápidamente en el Reino Unido. Entre los blogueros que asistieron a la carrera se encontraban las embajadoras Tor de Fabfrocks y Reena de Fashiondaydreams, así como los favoritos de Sarenza, WardrobeMag. La pista ¿Qué está de moda? Aquí en Sarenza estamos constantemente en busca de lo último y lo mejor en calzado de moda y el pasado mes de abril tuvimos una velada para celebrar todo lo relacionado con la moda. Celebrada en un barrio parisino muy elegante, en un almacén minimalista, había zapatos gloriosos en los podios, la banda francesa La Femme tocando en directo y las finalistas de nuestro concurso de street style cubriendo las paredes. Tres de nuestros encantadores embajadores Tor de fabfrocks, Reena de Fashiondaydreams y Jen de A Little Bird told Me asistieron. Jen, Tor y Reena, 3 increíbles embajadores de Sarenza. ¡Cócteles y Canaps! El pasado mes de septiembre celebramos una pequeña reunión de blogueros en Londres para hablar de nuevas marcas, tendencias y, en general, de todo lo relacionado con el calzado, mientras se bebía champán y se comían canaps, ¡bien sur! A este evento íntimo asistieron muchas blogueras encantadoras, incluyendo las embajadoras Sherin de HiFashion y Tor de Fabfrocks. Raaaaaawww fashion Sherin y nuestra chica de comunicaciones Jess Ya sabéis lo que hay que hacer, simplemente escribid un artículo sobre vuestro par de zapatos favorito en Sarenza antes del 27 de enero para tener la oportunidad de ganar. Todos los detalles están aquí.</w:t>
      </w:r>
    </w:p>
    <w:p>
      <w:r>
        <w:rPr>
          <w:b/>
          <w:color w:val="FF0000"/>
        </w:rPr>
        <w:t xml:space="preserve">id 71</w:t>
      </w:r>
    </w:p>
    <w:p>
      <w:r>
        <w:rPr>
          <w:b w:val="0"/>
        </w:rPr>
        <w:t xml:space="preserve">...la fina línea entre la dedicación y la obsesión.... Menu Formas de Ganar Dinero Jugando a Juegos MMO Soy un gamer, me encantan los juegos y estas son algunas de las preguntas que siempre pasaron por mi mente. ¿Cómo puedo hacer que mi tiempo de juego sea productivo? ¿Cómo puedo ganar jugando a los videojuegos? He probado un par de maneras de ganar dinero y continuamente jugando a los videojuegos, -- la mayoría de ellos toma una gran cantidad de su precioso tiempo de juego para ser efectivamente el juego por dinero. Pero si ganar dinero es tu primera prioridad estas opciones pueden valer la pena. Hay montones de formas de ganar dinero jugando. Tenemos un par de celebridades del juego, "jugadores profesionales" que son patrocinados por empresas para jugar el juego que les gusta y aman. Pero hay que ser bueno en el juego, no sólo conocerlo, sino comer, beber, pensar y dormir pensando en el juego. Hay un par de sitios y aplicaciones que te permiten grabar vídeos mientras juegas. Están Fraps , Camtasia , MSI Afterburner , Bandicam y Xfire . Seguro que hay mucho más software de captura de vídeo por ahí, pero esto puede ayudarte a empezar. Escribir un post para una guía, tutorial, How-To, Clase específica construye y especificaciones y Fan-ficciones basadas en su personaje favorito y / o NPC . Esto es lo que he estado haciendo durante bastante tiempo. Aunque no soy básicamente gaming hardcore y hago todo lo posible para compartir mis experiencias/un poco de conocimiento del juego a través de mi blog y de vez en cuando doy consejos y trucos. ¡OH! Creo que tengo que aventurarme en el negocio de la creación de vídeos pronto, ya que es posible que tenga que hacer un video tutorial de juegos MMO pronto. Oro, cultivo de objetos Triturar toneladas de mobs, correr innumerables mazmorras y asaltar instancias para conseguir oro y objetos. Con toneladas de MMOs que se centran en la subida de nivel y el equipo para la progresión, ha surgido una tendencia a ser eficiente en la obtención de dinero de los juegos. MMO BUX -- esto es como una investigación de precios en varios MMOs, bastante útil. No compro oro de ellos, pero creo que la idea es impresionante de la venta de oro de varios MMO. La idea es hacer tu manera de vender tu mercancía. Puede ser a través de amigos, y encontrar un sitio que te permita publicar tus artículos/oro para la venta y obtener beneficios de ello. Venta de cuentas Si conoces el juego y estás pensando seriamente en hacer un ingreso serio de tu juego. Puedes vender tu cuenta a otros jugadores que no tengan tiempo de subir niveles, reputación de facción y/o cultivar mobs, subir de nivel/equipamiento y demás. Puedes vender toda la cuenta. En algunos juegos el intercambio de cuentas se considera una ofensa prohibida. Pero he visto un par de cuentas de juegos en la web que están a la venta (una rápida búsqueda en Google ayuda) junto con 5-8 personajes, con precios que van desde $250-$1000, cuanto más badass sea el equipo/reputación/logros de tu personaje, mejor será el precio. Power-Leveling El secreto de subir de nivel rápidamente alcanzando los niveles más altos rápidamente. Las estrategias, los consejos y los trucos se pueden compartir con otros por un precio. Y también se puede power leveling sus personajes que nos llevan a: Servicios de Power Leveling Maximiza el tiempo de nivelación de tus personajes con los servicios de Power Leveling. Algunas personas pasan la mayor parte de su vida jugando y otras pasan la mayor parte de su tiempo nivelando personajes que no son suyos. Gamer, blogger, ninja, amante del café, jardinero... escribe en su blog sobre temas de tecnología, videojuegos, sarcasmo, gadgets, tutoriales de blogging, consejos, trucos, solución de problemas de PC, además de algunas habilidades/talentos adicionales que adquirió estos últimos años que estuvo bajo una roca, como World of Warcraft, Diablo 3, Ruby on Rails y muchos más.</w:t>
      </w:r>
    </w:p>
    <w:p>
      <w:r>
        <w:rPr>
          <w:b/>
          <w:color w:val="FF0000"/>
        </w:rPr>
        <w:t xml:space="preserve">id 72</w:t>
      </w:r>
    </w:p>
    <w:p>
      <w:r>
        <w:rPr>
          <w:b w:val="0"/>
        </w:rPr>
        <w:t xml:space="preserve">La gente es más propensa a tomar medicamentos para el corazón en una píldora combinada Las personas con enfermedades cardíacas son mucho más propensas a tomar medicamentos preventivos si se combinan en una sola píldora conocida como "polipíldora". Cuando los pacientes tomaban los medicamentos con regularidad, esto se traducía en un mejor control de la presión arterial y los lípidos. Los beneficios se observaron a pesar de que los niveles de tratamiento eran superiores a la media al principio. LOS ÁNGELES, 5 de noviembre de 2012 - Las personas son mucho más propensas a tomar medicamentos para el corazón si están combinados en una sola píldora, según un ensayo clínico de última hora presentado en las Sesiones Científicas 2012 de la Asociación Americana del Corazón. "Esta es la primera vez que se ha probado el impacto de una estrategia de combinación de dosis fijas en personas con enfermedades cardiovasculares", dijo el doctor Simon Thom, F.R.C.P., autor principal del ensayo U se of a M ultidrug P ill I n R educing cardiovascular E vents (UMPIRE) y catedrático de medicina y farmacología cardiovascular del Imperial College de Londres (Reino Unido). "Las personas que han sufrido infartos de miocardio o accidentes cerebrovasculares, o las que corren un alto riesgo de padecerlos, deben tomar medicamentos preventivos, como los antiagregantes plaquetarios (como la aspirina) y los fármacos que reducen el colesterol y la presión arterial. Pero la realidad es que muchas personas de esta categoría de alto riesgo abandonan el hábito de tomar los medicamentos recomendados", afirma Thom. "Esto ocurre por diversas razones; algunas de las cuales pueden corregirse con una única y sencilla píldora combinada de dosis fija, una combinación conocida como "polipíldora"". La estrategia de combinación de dosis fijas para la prevención de las enfermedades cardiovasculares ha suscitado dudas. Aunque muchos médicos han anticipado que la adherencia podría mejorar, el reducido número de fármacos y dosis podría contrarrestar los beneficios de la simplicidad, dijo Thom. "Este ensayo mostró que las mejoras en la adherencia eran paralelas a las mejoras en la presión arterial y el colesterol, a pesar de que el grupo de control del ensayo recibía un tratamiento mucho mejor que la media". Normalmente, en los países de renta alta, como Estados Unidos, sólo un 50% de las personas toman todos los medicamentos cardiovasculares necesarios, dijo Thom. En los países de ingresos bajos y medios, sólo lo hace entre el 5% y el 20%. Los investigadores estudiaron si el cambio de la administración de varios medicamentos en una píldora combinada de dosis fija podría mejorar el cumplimiento y, por tanto, el control de la presión arterial y el colesterol. Los investigadores realizaron un seguimiento de más de 2.000 hombres y mujeres (con una edad media de 62 años) con enfermedades cardiovasculares en Europa y la India durante una media de 15 meses. A la mitad de los participantes se les administró una píldora combinada de aspirina, un agente reductor del colesterol (estatina) y dos fármacos para reducir la presión arterial. La otra mitad tomó sus medicamentos como de costumbre, con múltiples píldoras y dosis. Los investigadores observaron que el grupo que tomaba una sola píldora mejoraba la adherencia en un tercio y tenía mejores niveles de presión arterial y colesterol en comparación con los que tomaban varias píldoras. Según Thom, es probable que los resultados se apliquen también a los estadounidenses. "Elegimos deliberadamente dos entornos bastante diferentes: Europa Occidental e India, con la mitad de los pacientes de cada región, aunque el ensayo incluyó poblaciones bien tratadas en ambos lugares. Ver hallazgos ampliamente similares en cada región sugiere una generalización". Las declaraciones y conclusiones de los autores de los estudios que se presentan en las reuniones científicas de la American Heart Association son únicamente las de los autores de los estudios y no reflejan necesariamente la política o la posición de la asociación.  La asociación no representa ni garantiza su exactitud o fiabilidad. La asociación recibe financiación principalmente de particulares; las fundaciones y las empresas (incluidos los fabricantes de productos farmacéuticos y de dispositivos y otras compañías) también realizan donaciones y financian programas y eventos específicos de la asociación.  La asociación tiene políticas estrictas para evitar que estas relaciones influyan en el contenido científico.  Los ingresos de las corporaciones farmacéuticas y de dispositivos están disponibles en www.heart.org/corporatefunding.</w:t>
      </w:r>
    </w:p>
    <w:p>
      <w:r>
        <w:rPr>
          <w:b/>
          <w:color w:val="FF0000"/>
        </w:rPr>
        <w:t xml:space="preserve">id 73</w:t>
      </w:r>
    </w:p>
    <w:p>
      <w:r>
        <w:rPr>
          <w:b w:val="0"/>
        </w:rPr>
        <w:t xml:space="preserve">La cultura de la culpa 17 de febrero de 2007 En la escuela Woodrow Wilson había un caso de ellos y nosotros. Había una división entre el equipo directivo y los profesores de a pie. Los mandos intermedios estaban igualmente divididos, con el personal de los departamentos en gran medida del lado de los profesores de aula, y los directores y subdirectores de curso principalmente (pero no excusadamente) del lado del Equipo de Dirección. En la práctica, esta división significaba que la culpa se distribuía entre la dirección y los directores de curso y los departamentos y los profesores. Nada era responsabilidad de la dirección. Aparecían notas en los casilleros diciéndonos qué delito habíamos cometido recientemente contra la escuela, por ejemplo "hay mucha basura en la escuela, deberíais evitar que esto ocurra cuando estéis en el recreo". Nunca se pensó que un problema pudiera ser culpa de los alumnos, o que la dirección pudiera intervenir para solucionarlo. La peor carga recayó en los mandos intermedios. Se les dijo repetidamente que debían ser capaces de garantizar personalmente el orden en sus departamentos. Nunca se aclaró cómo debían supervisar hasta diez clases a la vez, mientras impartían sus propias lecciones. Se suponía que los altos cargos eran responsables de expulsar a los alumnos problemáticos de las aulas, lo que se denominaba "llamada de atención de los altos cargos", pero con el paso del tiempo las normas cambiaron y se nos dijo que los jefes de departamento eran responsables de organizar las expulsiones, aunque estuvieran dando clase en ese momento. No había ningún freno a la hora de culpar públicamente a los departamentos de los problemas, y a menudo se hacían comentarios negativos sobre el comportamiento de mi departamento en las reuniones informativas anuales. Peor aún, en una reunión celebrada el trimestre anterior a una inspección de la OFSTED se declaró que si la escuela no aprobaba sería por culpa de mi departamento. Como los profesores de aula tenían la culpa de todo, tuvimos que ser controlados de una manera que nunca he encontrado en otro lugar. Teníamos que entregar nuestras agendas al director para que comprobara si estábamos planificando nuestras clases (probablemente les preocupaba que nos inventáramos las clases sobre la marcha). No se nos permitía utilizar los resultados de los exámenes de prueba para dar las notas de los informes escolares, sino que teníamos que estimar sus notas, que luego se comparaban con los resultados de los exámenes de prueba para ver si nuestras estimaciones eran correctas (los informes y los exámenes se programaban teniendo esto en cuenta). Como he mencionado antes, mi jefa de curso, Gemma, no estaba para mucho. Era una buena amiga del SMT y había ascendido a pesar de no tener ninguna capacidad evidente para hacer su trabajo. Pronto quedó claro que había perdido el respeto de los tutores. No se podía confiar en que los apoyara, sino que los culpaba de sus propios fracasos. En otras escuelas se habría considerado un cambio de jefe de curso. En Woodrow Wilson no se consideraba posible un jefe de curso fracasado. Una mejor explicación era, por supuesto, que los tutores debían tener la culpa. Casi todos los miembros del equipo de año fueron obligados a cambiar de grupo de tutores (sólo los amigos más cercanos de Gemma fueron autorizados a permanecer). Por si acaso el tener que cambiar de grupo pudiera molestar a los tutores hasta el punto de que quisieran marcharse, el cambio se anunció poniendo notas en los casilleros en la última semana antes del semestre, cuando ya era demasiado tarde para solicitar trabajo en otro sitio. Por supuesto, los profesores pueden irse a mitad de curso, pero generalmente no les gusta hacerlo, como me dijo uno de los tutores: "Utilizan tu profesionalidad en tu contra". Como mencioné en una entrada anterior, al final dejé las escuelas Woodrow Wilson por la cultura de la culpa. Había tenido dificultades con una clase de 10º curso que no quería hacer los trabajos del curso. Mantuve la clase en el año 11 e intenté controlar su comportamiento y sus bajas expectativas. Sin embargo, sabían que en Woodrow Wilson podían utilizar la cultura de la culpa para socavarme. Un alumno consiguió que sus padres se quejaran al director de que no había terminado su trabajo de curso y que debía ser culpa mía. El alumno había tenido dos semanas en clase para hacer el trabajo del curso, y semanas para hacerlo en casa, y ni siquiera me había pedido ayuda. En una escuela normal esto podría considerarse una falta por parte del alumno. En la escuela Woodrow Wilson esto no podía ser así. Al parecer, yo debía negarme a dar ayuda. Se me pidió que diera ayuda extra después de la escuela para asegurar que los trabajos de curso inconclusos se hicieran. Me comprometí a dar una semana de sesiones extraescolares para terminar los trabajos, y el director enviaba cartas a casa indicando a los alumnos que había ayuda para los trabajos y que debían acudir para terminarlos. Por supuesto, lo que</w:t>
      </w:r>
    </w:p>
    <w:p>
      <w:r>
        <w:rPr>
          <w:b/>
          <w:color w:val="FF0000"/>
        </w:rPr>
        <w:t xml:space="preserve">id 74</w:t>
      </w:r>
    </w:p>
    <w:p>
      <w:r>
        <w:rPr>
          <w:b w:val="0"/>
        </w:rPr>
        <w:t xml:space="preserve">Este es un libro muy bueno y espiritual para las mujeres. Fue publicado profesionalmente en San Diego. Me he ofrecido a ayudar a sacar su libro, pero tengo mucho que aprender. Si alguien puede ayudarnos, se lo agradecería mucho. En el sitio de Amazon hay información para conseguir que tu libro aparezca en Amazon.com Si vas a la Ayuda de Amazon.com, encontrarás una página que te dará la información que necesitas para conseguir que tu libro aparezca: Listar su título ¡Nos encantaría listar sus títulos en nuestra tienda online! Ofrecemos varias formas de hacerlo, desde títulos prepublicados hasta libros disponibles actualmente, entre otros. Haga clic en "Opciones de publicación" para obtener más información sobre nuestros programas y funciones disponibles. Los títulos actualmente disponibles pueden aparecer en nuestro sitio a través de uno de los siguientes métodos: 1. A través de Amazon.com Advantage Amazon.com Advantage es un medio probado y potente de listado, distribución y cumplimiento de pedidos. Trabaje directamente con el principal minorista de Internet para comercializar sus libros entre los clientes. Y para los libros técnicos, profesionales y médicos especializados con un precio mínimo de venta al público de 75 dólares, existe Amazon.com Advantage Professional. Esto es lo que sé sobre Amazon Aumente sus ventas con Amazon.com Advantage Amazon.com Advantage es un medio probado y poderoso de distribución y cumplimiento de pedidos. Trabaje directamente con el minorista líder de Internet para comercializar sus productos a los clientes.</w:t>
      </w:r>
    </w:p>
    <w:p>
      <w:r>
        <w:rPr>
          <w:b/>
          <w:color w:val="FF0000"/>
        </w:rPr>
        <w:t xml:space="preserve">id 75</w:t>
      </w:r>
    </w:p>
    <w:p>
      <w:r>
        <w:rPr>
          <w:b w:val="0"/>
        </w:rPr>
        <w:t xml:space="preserve">¿Por qué demonios queremos que todo el mundo muera y se coma nuestros cerebros? Zombie Fiction and The American Obsession With The End of the World Muerte El cese irreversible de todas las funciones vitales, especialmente indicado por la detención permanente del corazón, la respiración y la actividad cerebral: el fin de la vida. * Ningún tema ha tenido más peso en la condición humana que la muerte. El sexo, el amor, el odio, la codicia, la envidia, etc. -- Nada se compara con el tiempo y las reflexiones que se han dedicado a examinar la Gran D. Por supuesto, con razón. La muerte es el entero desconocido, el único aspecto del ser humano del que no podemos saber absolutamente nada. Pero en mi opinión, no es el acto físico de morir lo que tememos, sino lo que viene después. El zombi es una versión romántica del más allá basada en una versión distorsionada de la Eucaristía de Cristo: "Si no coméis la carne del Hijo del Hombre y no bebéis su sangre, no tenéis vida en vosotros. .. " La vida después de la muerte En la filosofía, la religión, la mitología y la ficción, la vida después de la muerte (también denominada vida después de la muerte, el Más Allá, el Próximo Mundo o el Otro Lado) es el concepto de un reino, o el propio reino (ya sea físico o trascendental), en el que una parte esencial de la identidad o la conciencia de un individuo continúa residiendo después de la muerte del cuerpo en la vida del individuo. Según diversas ideas sobre la vida después de la muerte, el aspecto esencial del individuo que sigue viviendo después de la muerte puede ser algún elemento parcial, o el alma completa, de un individuo, que lleva consigo y confiere la identidad personal. ¿Qué es de nosotros? ¿Qué ocurre cuando el cuerpo físico deja de existir? ¿Permanece el alma? ¿Viaja al paraíso o a la condenación? ¿Renace en el cuerpo de un nuevo ser? ¿O simplemente deja de existir? ¿Son el alma y la vida después de la muerte simplemente cuentos de hadas que nos hemos contado a lo largo de los siglos para reconfortar nuestro miedo a la gran incógnita? ¿Por qué queremos creer que existe la posibilidad de la inmortalidad, aunque esa inmortalidad sea una bastardía infernal de la vida? Zombi Persona que está o parece sin vida, apática o totalmente carente de juicio independiente; autómata; un cadáver traído a la vida de esta manera. El zombi es, en mi opinión, la esencia misma de esa bastardización. Al igual que el vampiro, el zombi es una versión romántica de la vida después de la muerte basada, en parte -y particularmente la versión moderna del monstruo-, en una versión distorsionada de la Eucaristía de Cristo: "Si no coméis la carne del Hijo del Hombre y no bebéis su sangre, no tenéis vida en vosotros. .. " Pero a diferencia del vampiro, que en los últimos veinte años se ha convertido en una cosa de fantasías adolescentes, el zombi es un horror completo que no está limitado por la doctrina religiosa que dicta cada movimiento de los vampiros. El zombi no entra ni seduce, no desea secuaces; no teme a las cruces ni a la plata ni al ajo, y no teme al sol. Tiene un propósito y sólo un propósito: devorar la carne del hijo del hombre, y lo hace en manadas de chillones y hambrientos. Y a diferencia del vampiro, el zombi no es una especie diferente; son tu madre y tu padre, tu novia, tu profesor de primaria; son nosotros. Pero, ¿por qué en la última década la ficción zombi se ha convertido en un tema tan popular entre los escritores? Desde maestros del terror moderno como Jonathan Maberry, John Hornor Jacobs y Brian Keene (la trilogía "Dead" de Keene -Rising, City of the Dead y Dead Sea- son clásicos del subgénero, y uno de los pocos que utiliza un ser malévolo de estilo anticristo como precursor del Apocalipsis) hasta novelistas literarios como Colson Whitehead y Joshua Gaylord (que escribe como Alden Bell) han abordado el zombi con distintos grados de éxito. ¿Qué es exactamente lo que atrae a los novelistas al género? Para mí, como aficionado y escritor ocasional de historias de zombis, hay tres temas que me atraen a este tipo de historias. El primero es el que atrajo a George Romero a la hora de filmar El amanecer de los muertos: el consumismo Un orden social y económico que fomenta la compra de bienes y servicios en cantidades cada vez mayores. El término se asocia a menudo con las críticas al consumo.</w:t>
      </w:r>
    </w:p>
    <w:p>
      <w:r>
        <w:rPr>
          <w:b/>
          <w:color w:val="FF0000"/>
        </w:rPr>
        <w:t xml:space="preserve">id 76</w:t>
      </w:r>
    </w:p>
    <w:p>
      <w:r>
        <w:rPr>
          <w:b w:val="0"/>
        </w:rPr>
        <w:t xml:space="preserve">"Rascadores" ¿Por qué te haces eso? Un tatuaje chapucero en Fife por un 'Scratcher' Una musa ociosa de todos vosotros.  Anoche en las noticias escocesas vi un artículo sobre los "rascadores".  Un "Scratcher" es una persona que hace tatuajes de forma barata (o a veces no tan barata) pero que no tiene la formación y o la habilidad para hacer un trabajo profesional y seguro.  Desde los riesgos de envenenamiento hasta las agujas no esterilizadas y las condiciones poco higiénicas.  Personalmente, no me gusta mucho el "autodibujo", pero mi buena señora y algunos de mis amigos tienen "tinta" en ellos, así que es algo en lo que he pensado. ¿Por qué una persona se haría dibujar algo permanente en su piel por alguien que no puede demostrar su trayectoria o su habilidad o sus calificaciones?  Me parece una locura hacer eso sólo para ahorrar una suma de dinero y exponerse al riesgo de contraer enfermedades como la hepatitis B y C. Una vez más, el comportamiento de la gente me hace cuestionar la racionalidad de sus acciones.  Tengan cuidado y, si no pueden permitirse el trabajo, esperen hasta que puedan hacerlo... podría ser su propia vida la que esté en peligro. El artículo que vi se refería al aumento de esto en Fife y presentaba unas seis imágenes de trabajos chapuceros e infectados.  Una búsqueda en la web le mostrará muchas más. 2 Respuestas a "Rascadores" ¿Por qué te harías eso a ti mismo? ouch, parece doloroso. Yo iba a hacerme un tatuaje con profesionales. Fui al lugar, fue en un día que estaban cerrados, fue en Aberdeen por lo que ahora no va a suceder ya que me ha tomado 13 años para volver a Escocia y no voy a estar cerca de allí. Categorías Bob Gavin Syme Soy el director creativo de Alternative Armies y su marca hermana 15mm.co.uk. Aunque mi papel implica muchas tareas, la principal es la creación de nuevos títulos en el mercado de los wargames y el desarrollo de los títulos existentes. Después de haber hecho esto durante diez años, me gusta pensar que lo he conseguido bastante bien ....</w:t>
      </w:r>
    </w:p>
    <w:p>
      <w:r>
        <w:rPr>
          <w:b/>
          <w:color w:val="FF0000"/>
        </w:rPr>
        <w:t xml:space="preserve">id 77</w:t>
      </w:r>
    </w:p>
    <w:p>
      <w:r>
        <w:rPr>
          <w:b w:val="0"/>
        </w:rPr>
        <w:t xml:space="preserve">Lo más probable es que estés esperando entre clases y acabes de coger uno de los muchos ejemplares de The Argus que decoran con estilo todo el interior de la escuela. Aunque probablemente tengas un montón de tareas acumuladas, y porque tu iPhone está muerto y tus métodos de procrastinación son limitados, has decidido leer el periódico. Si este es el primer artículo que has decidido leer, me siento halagado. Espero que te deje un mayor sentido de autoconciencia y autoapreciación.De nada. Ah, y por cierto... Hola.  Soy el nuevo miembro del equipo de The Argus aquí en Orillia... donde está. A pesar de mis fallidos intentos de proporcionaros un alivio cómico, espero captar el suficiente interés para que podáis, al menos por un momento, olvidaros de vuestros deberes. Esta semana, os escribo para informaros sobre los trabajos estudiantiles disponibles, y las diversas oportunidades que producen (por desgracia, ahora también es mi trabajo hacerlo). Como nuevo miembro del equipo de Argus, me sorprendió saber que era el único que había solicitado este trabajo... a las seis semanas del semestre de otoño. Este es mi cuarto puesto de estudiante en Lakehead Orillia, y si no me graduara este año (esperemos que todo vaya bien), volvería a solicitarlo el año que viene. Dicho esto, animo encarecidamente a los estudiantes a que se presenten a los puestos para estudiantes que se publican en el sitio web de la Universidad de Lakehead, incluso si no están seguros de cumplir los requisitos. El verano pasado trabajé en el laboratorio para un proyecto de investigación de ciencias medioambientales y aprendí mucho. Estar en el laboratorio fue una experiencia nueva para mí, no tenía casi nada de experiencia universitaria en ciencias, por no hablar de las plazas de Pun net que hice en antropología, pero aun así conseguí el trabajo. El año pasado tuve el placer de trabajar con el departamento de atletismo de Lakehead Orillia... ¡que te paguen por organizar y arbitrar deportes intramuros es un buen negocio! Mi primer puesto de estudiante fue durante el verano de mi segundo año como asistente de investigación en criminología. Después de cursar un solo curso de criminología, solicité y trabajé desde casa ese verano. Todos estos trabajos fueron atractivos y en cada uno de ellos aprendí algo nuevo. Ahora mismo, sigo trabajando con profesores y estudiantes de mis dos puestos de investigación anteriores, y vamos a ir a una conferencia de investigación en Toronto este noviembre... otra experiencia nueva. No sólo se conoce a gente por el camino, sino que estos trabajos son flexibles y se adaptan a tu horario. Suelen ser unas 10 horas semanales y pagan el salario mínimo, o un poco más. Me alegra decir que tendré este trabajo durante el resto del año, así que si frecuentas esta sección de The Argus , te quedas conmigo. Para terminar, los puestos de estudiante son una forma estupenda de aprender nuevas habilidades, ganar algo de dinero para invertir en tu educación, conocer gente nueva y hacer conexiones que durarán más allá de tu carrera universitaria. He aprendido mucho a lo largo de los distintos trabajos estudiantiles que he tenido y espero seguir haciéndolo con este. Si eres voluntario en la comunidad o en la universidad, y estás dispuesto a trabajar duro y a aprender algo nuevo, un trabajo de estudiante puede ser para ti. ¿Qué puedes perder?</w:t>
      </w:r>
    </w:p>
    <w:p>
      <w:r>
        <w:rPr>
          <w:b/>
          <w:color w:val="FF0000"/>
        </w:rPr>
        <w:t xml:space="preserve">id 78</w:t>
      </w:r>
    </w:p>
    <w:p>
      <w:r>
        <w:rPr>
          <w:b w:val="0"/>
        </w:rPr>
        <w:t xml:space="preserve">Estoy intentando obtener valores únicos en una lista de valores similares distinguidos sólo por un elemento en una cadena delimitada por tuberías... Sigo recibiendo al menos un objeto debe implementar Icomparable. No entiendo por qué sigo recibiendo eso. Soy capaz de agrupar ese valor... Por qué no puedo encontrar el máximo... Supongo que está buscando algo con lo que compararlo. ¿Si consigo la versión entera dejará de gritarme? Esta es la última vez que voy a intentar usar LINQ... Sé que puedo obtener los valores únicos de otra manera. Lo que pasa es que me cuesta entenderlo. En esa Lista sé que la cadena con el valor más alto entre sus similares es la que quiero añadir a la lista. ¿Cómo puedo hacerlo? Estoy totalmente en blanco porque llevo unos días intentando que esto funcione en linq sin suerte.... En esa lista de selección Item right, el valor tiene Patient Ids, y encounter ID's. El ID de encuentro más alto sería el último encuentro. Podría haber varios elementos en la lista inicial que son todos el mismo paciente (mismo ID de paciente... Pero también podría haber varios ID de pacientes diferentes). Pero cada valor del SelectListItem tiene un ID de encuentro. El más alto es el último encuentro. Quiero el último encuentro para CADA ID de paciente y los quiero en una lista... El sistema de gestión de la información de la empresa es un sistema de gestión de la información de la empresa. -- DmainEvent Sep 9 '11 at 12:43 Linq no sabe cómo comparar 2 objetos Patient, por lo que no puede determinar cuál es el "mayor". Tienes que hacer que la clase Patient implemente IComparable&amp;lt;Patient&amp;gt; , para definir cómo se comparan los objetos Patient. EDIT: Suponía que había una clase Patient, pero al volver a leer tu código me doy cuenta de que no es así. PatientList es en realidad una colección de SelectListItem , por lo que necesitas implementar IComparable en esa clase. No entiendo por qué no podría simplemente desglosar el Int32.Parse(Value.Split('|')[1]) y hacer que se compare eso. -- DmainEvent Sep 9 '11 en 12:26 1 @DmainEvent, no estoy seguro de entender lo que realmente quieres hacer... En la llamada a Select, x es un IGrouping&amp;lt;SelectListItem&amp;gt; , por lo que sus elementos son de tipo SelectListItem . Podría encontrar el máximo por Int32.Parse(Value.Split('|')[1]) , pero realmente no tendría sentido, ya que todos los elementos del mismo grupo tienen el mismo valor para este -- Thomas Levesque Sep 9 '11 at 12:34 El paciente es simplemente un elemento de SelectList. Tengo el valor más alto en la cadena Value. Lo acabo de separar. He visto esta DLL y me da mucho miedo colocar la dll de otra persona en mi código de producción. Eso es muy mala forma en mi opinión. -- DmainEvent Sep 9 '11 a las 12:36 Tal vez debería Agrupar por la primera división y obtener el máximo por la segunda. -- DmainEvent Sep 9 '11 a las 12:38 1 "Estoy realmente cansado de colocar la dll de otra persona en mi código de producción": ¡¿entonces nunca usas ninguna librería de terceros?! -- Thomas Levesque Sep 9 '11 a las 12:43</w:t>
      </w:r>
    </w:p>
    <w:p>
      <w:r>
        <w:rPr>
          <w:b/>
          <w:color w:val="FF0000"/>
        </w:rPr>
        <w:t xml:space="preserve">id 79</w:t>
      </w:r>
    </w:p>
    <w:p>
      <w:r>
        <w:rPr>
          <w:b w:val="0"/>
        </w:rPr>
        <w:t xml:space="preserve">Yo no uso la palabra con "C". ¿Qué pensarías de mí si leyeras una entrada de blog y utilizara la palabra "negro"? ¿Qué pensarías de mí si estuvieras leyendo una entrada de blog y yo utilizara la palabra "maricón"? ¿Qué pensarías de mí si leyeras una entrada de blog y yo utilizara la palabra "retrasado"? Supongo que estarías realmente escandalizado y horrorizado, ¿verdad? Escandalizados de que una mujer (razonablemente) bien educada utilice un lenguaje tan incendiario, intolerante e ignorante, ¿no? Pues bien, queridos lectores, a mí me pasa todo el tiempo. Hay una palabra que veo aparecer aquí y allá, de gente que considero bastante ilustrada, que me hace sentir cada vez más incómodo. La palabra "C". No, no c*nt, no soy tan delicado. La palabra que me ofende tanto es chav. Se trata de una palabra que ha entrado en el diccionario de inglés de Oxford y que se define así: persona joven de clase baja caracterizada por un comportamiento descarado y gamberro y por llevar ropa de diseño (real o de imitación). Según el diccionario, podría ser una contracción de la palabra romaní "chavvy", que significa niño o joven, o del lugar "Chatham" en Kent, donde supuestamente empezó la palabra. En cualquier caso, ¿ves la frase clave? "Clase baja". Esta es la cuestión: si no usarías negro, maricón o retrasado, no tienes derecho a usar la palabra chav. Si te escandaliza y ofende el racismo, la homofobia o la discriminación de los discapacitados, ¿por qué no tiene el mismo efecto la intolerancia clasista? No está bien odiar o juzgar a alguien por el color de su piel, su sexualidad o su capacidad física, así que ¿podría alguien explicar por qué está bien burlarse, ridiculizar y despreciar a un subgrupo de la sociedad por lo que ha nacido? ¿Qué es lo que han crecido conociendo? ¿De lo que tal vez no han podido permitirse o tener los recursos necesarios para desprenderse? Creo que Plan B lo expresó mucho mejor que yo en su conferencia TED cuando dijo lo siguiente "Creo que hay una demonización de la juventud en los medios de comunicación. Y la gente se lo está creyendo, porque si no has tenido contacto directo con los chicos de los que estoy hablando, ¿cómo demonios puedes juzgarlos? Porque sólo los juzgas basándote en algo que has leído en un periódico, ¿no? Ves, esto alimenta el fuego. Si llamas a los niños con palabras despectivas para ellos sólo porque tienen la mala suerte de haber nacido en una familia que no pudo permitirse darles la educación que tú tuviste, te van a odiar. Por supuesto que te van a odiar y tú los vas a odiar por sus acciones. Y es un círculo vicioso que da vueltas. Al llamar a estos niños con estas palabras, los empujas fuera de tu sociedad y no se sienten parte de ella. Los golpeas hasta la apatía y al final sólo dicen: "Guay, no me importa. No quiero formar parte de tu sociedad"". Así que, tal vez deberías pensar en eso, la próxima vez que etiquetes a alguien como chavo. 12 Responses to Yo no uso la palabra con "C". Hace poco estuve en una barbacoa con muchos amigos cercanos y varios de ellos comentaron la camiseta que llevaba, refiriéndose a la camiseta como una camiseta "chav", por lo tanto refiriéndose a mí mismo como un "chav". Supongo que fue una "broma" para ellos, pero me encontré realmente desconcertado por la reacción de amigos que yo consideraba educados y culturalmente abiertos. Cuando me desafiaron, les corregí sobre el origen de la marca de ropa Ben Sherman y señalé que el hecho de que yo llevara esa camisa o un saco de tela no debería suponer ninguna diferencia. Creo que planteas otra buena cuestión, la de la fricción entre "tendencias", si quieres. Conociéndote como te conozco, me pregunto cuántos de tus amigos estarían contentos de ser etiquetados como "un sucio grunger" o algo parecido. (Perdóname por ser tan noventero, ¡no se me ocurre otra expresión para un fan del Metal que sea vagamente despectiva!) Todo el mundo es tan feliz dentro de su pequeña burbuja, disparando nombres y encasillamientos que nos olvidamos de la persona y las circunstancias que hay detrás</w:t>
      </w:r>
    </w:p>
    <w:p>
      <w:r>
        <w:rPr>
          <w:b/>
          <w:color w:val="FF0000"/>
        </w:rPr>
        <w:t xml:space="preserve">id 80</w:t>
      </w:r>
    </w:p>
    <w:p>
      <w:r>
        <w:rPr>
          <w:b w:val="0"/>
        </w:rPr>
        <w:t xml:space="preserve">Todo el mundo fue perseguido... y nunca mencioné la China comunista. La RPC es probablemente la más intolerante con la religión en la historia de China, por supuesto debido a la invención del judío Marx llamada comunismo. El KMT y sus dinastías precedentes eran más amigables con la religión. Las religiones abrahámicas tienen una historia muy larga y continuada de violencia. La RPC hará todo lo posible para controlar al pueblo chino. Realmente espero que cambien su sistema educativo, que hace hincapié en el aprendizaje memorístico. El aprendizaje memorístico es muy ineficaz para promover la creatividad. Las religiones abrahámicas tienen una larga historia de violencia. La RPC hará todo lo posible para controlar al pueblo chino. Realmente espero que cambien su sistema educativo que hace hincapié en el aprendizaje memorístico. El aprendizaje memorístico es muy ineficaz para promover la creatividad. &amp;lt;texto citado&amp;gt;Un sello distintivo de la inteligencia occidental se deriva del debate y la persuasión, desarrollado a partir de la lógica desde los antiguos griegos. He leído un libro llamado "Geografía del pensamiento" que explora las diferencias entre occidentales y asiáticos. El fuerte sentido del individualismo, la personalidad, el análisis de las cosas en categorías, la necesidad de refutar las posiciones contradictorias... la creencia de poder examinar y reducir las cosas a su mínima parte para poder controlarlas. Esta línea de pensamiento es la que llevó a la invención, la creatividad y el desarrollo científico en Occidente. Sólo estoy especulando, pero la inteligencia de los judíos asquenazíes es alta debido a su educación y conocimiento de las personas. De ahí que muchos estén en los medios de comunicación, el derecho, el mundo académico, la política, la banca, ..... Puestos que requieren lógica, argumentación, debate y persuasión. Estos campos profesionales requerirían y harían crecer la inteligencia que resulta de la "necesidad de pruebas y argumentos" de las culturas occidentales. Aunque veamos estos ámbitos como envueltos en la corrupción y les atribuyamos un mal estigma, requieren una gran inteligencia/astucia. Las matemáticas, la columna vertebral de la ciencia, la tecnología y las invenciones, se desarrollaron en toda su extensión sólo a través de la lógica, la argumentación, el debate y la persuasión... "Un escrutinio riguroso" Mi judío favorito, Einstein, era un judío asquenazí. Son extremadamente infames teniendo en cuenta su escaso número, pero muchos de ellos trabajan duro, aunque sea para el hombre equivocado. Espero que se pongan las pilas, ya que me parece que carecen de moral y conciencia en su mayoría. Los "maestros manipuladores". Has sido un poco arrogante con "La verdad duele". La gente va a tener opiniones diferentes sobre estos temas volátiles, ya sabes. No se puede estar siempre de acuerdo con todo el mundo todo el tiempo. Habrá algún desacuerdo. &amp;lt;quoted text&amp;gt;Todo el mundo fue perseguido..y nunca mencioné la China comunista. La RPC es probablemente la más intolerante en materia de religión en la historia de China, por supuesto, debido a la invención del judío Marx llamada comunismo. &amp;lt;quoted text&amp;gt; Estabas siendo un poco altivo hacia "La verdad duele". La gente va a tener opiniones diferentes sobre estos temas tan volátiles, ya sabes. No se puede estar siempre de acuerdo con todo el mundo todo el tiempo. Habrá algún desacuerdo. Mi judío favorito, Einstein, era un judío asquenazí. Son extremadamente infames teniendo en cuenta su reducido número, pero muchos de ellos trabajan duro, aunque sea para el hombre equivocado. Espero que se pongan las pilas, ya que me parece que carecen de moral y conciencia en su mayoría. Los "maestros manipuladores". Si los judíos son los maestros manipuladores, deben haberlo aprendido de los europeos. Yo diría que de las razas: Los negros tienen el mayor potencial desperdiciado, los blancos utilizan la mayor parte de su potencial, y los asiáticos tienen en mayor medida un potencial no desarrollado (debido al aprendizaje de memoria, y estilos de vida protegidos). Los europeos son la mayor fuerza a tener en cuenta: criaron a los africanos, los nazis criaron a los alemanes, esclavizaron a los chinos al opio, destruyeron a los nativos americanos, y tienen el mundo bajo control de las instituciones financieras. O algunos judíos han aprendido a convertirse en los amos del mundo, o hay alguna familia europea/europea súper poderosa entre bastidores. Ej: el 5% del dinero del PIB de los EEUU se destina a subvencionar multinacionales como Walmart y Apple, y sin embargo China se lleva toda la culpa de sus acciones. La clase media y los pobres estadounidenses son demasiado estúpidos para reconocer quién es el verdadero culpable y siguen culpando a China. El 3% del PIB de EEUU se destina a la ineficaz Wel</w:t>
      </w:r>
    </w:p>
    <w:p>
      <w:r>
        <w:rPr>
          <w:b/>
          <w:color w:val="FF0000"/>
        </w:rPr>
        <w:t xml:space="preserve">id 81</w:t>
      </w:r>
    </w:p>
    <w:p>
      <w:r>
        <w:rPr>
          <w:b w:val="0"/>
        </w:rPr>
        <w:t xml:space="preserve">necesito consejo por favor Hola a todos. Me han concedido el visado y me muero de ganas de reservar el vuelo para poder esperar, pero no quiero precipitarme por si tomo una mala decisión. Mi plan es reservar un vuelo a Perth para finales de febrero y visitar a algunos parientes y tal vez quedarme un mes más o menos dependiendo del trabajo, etc. Luego me dirigiría al norte, a Broome y Darwin, en mayo, y me quedaría un mes más o menos, y luego iría a Cairns, en agosto, y me quedaría unos meses, hasta que llegue el verano, y luego volvería a la costa este, y terminaría en Sydney, para Navidad y Año Nuevo, y luego iría a Melbourne, para mi último mes más o menos, y quizás me quedaría otro año. ¿Suena esto como un buen plan, en primer lugar por el clima? ¿Cuándo es la temporada de lluvias en el norte? He oído que Cairns es una ciudad de fiesta, ¿podría estar allí en el momento adecuado? En segundo lugar para encajar en 3 meses de trabajo de temporada. Soy carpintero y después de leer la pegatina sobre el trabajo de temporada suena como que podría trabajar en la construcción donde quiera que vaya lo que calificaría, ¿es esto correcto? ¿Dónde está el trabajo en la minería? ¿Dónde está la mayoría de los trabajos de recogida de fruta/agricultura? No quiero tener que apretar esto al final si la mayoría está en la Costa Este. Entonces, si lo hago como planeo, ¿habrá suficientes oportunidades para hacer mi trabajo de temporada? ¿Es lo suficientemente fácil viajar por la costa oeste y hay alguna forma barata de hacerlo? Otro problema que tengo es que me gustaría ir a NZ para hacer algo de esquí, pero estoy suponiendo que el tiempo de esquí para NZ es de mayo a septiembre, cuando yo estaré en el norte de Australia. ¿Qué tan difícil es llegar desde el norte de Oz a NZ, es tan fácil como ir desde el sur de Oz? Lo siento, tengo tantas preguntas que no quiero ir a todos los lugares equivocados en el momento equivocado. Es el libro oficial para el trabajo de temporada y te dice lo que está en temporada cuando y donde. Al principio de cada capítulo sobre un estado hay una tabla que te da un resumen de lo que se cosecha cuando. Es bastante útil, pero también hay que tener en cuenta que al principio y hacia el final de cada temporada podría no haber nada que hacer. Además, puede que este año haya malas cosechas. Cuando viajé en 2011, no pude encontrar ningún trabajo desde Brisbane hasta Darwin y Broome porque fue una temporada de cosecha ridículamente mala. Dicho esto, normalmente es fácil conseguir trabajo de cosecha en toda Australia, así que no se limita en absoluto a la costa este. También tienes razón en que puedes encontrar fácilmente trabajo como carpintero. El trabajo en la minería se encuentra sobre todo en Australia Occidental y Queensland, pero no sé nada al respecto. En cuanto a tus planes de viaje: La temporada de lluvias en el norte es más o menos hasta mayo. Eso significa que si conduces tú mismo podrías tener problemas entre Broome y la frontera del Territorio del Norte, ya que el comienzo de la estación seca sólo significa que la lluvia ha cesado pero el agua aún no ha bajado. También hay que tener en cuenta que todavía puede llover, ser muy húmedo y hacer mucho calor. Si puedes soportarlo, no deberías tener problemas; si no, intenta venir hacia junio/julio. El resto de tu plan de viaje suena bien. Viajar por la costa oeste no es un problema, sólo que a veces hay que conducir mucho (pero, de nuevo, eso es cierto para la mayor parte de Australia). Alojarse en los alrededores de Port Hedland es bastante difícil debido a los precios excesivos de los hoteles/parques de caravanas/todo, pero hay lugares gratuitos al lado de la carretera en los que puedes dormir si no te importa. Y una última cosa que hay que tener en cuenta si se viaja en coche: los primeros canguros se vuelven realmente locos en el norte después del atardecer. A no ser que tengas un roobar en tu coche y no te importe golpear a unos cuantos, no conduzcas en la oscuridad. 2º Los precios de la gasolina pueden ser mucho más altos en el norte de Australia Occidental y el Territorio del Norte (aparte de Darwin). Como puedes ver, no sé nada sobre la Costa Este o sobre volar a NZ, así que quizás alguien más pueda ayudar con esto. Ok gracias por los buenos consejos, ese enlace a los trabajos de cosecha fue realmente útil. Principalmente al mostrar que hay oportunidades de trabajo en casi todas partes en cada época del año, lo cual es un gran alivio. No quiero hacer carpintería, ya que puedo hacerlo en casa, así que estaré encantado de aceptar cualquier trabajo disponible si el dinero lo permite.</w:t>
      </w:r>
    </w:p>
    <w:p>
      <w:r>
        <w:rPr>
          <w:b/>
          <w:color w:val="FF0000"/>
        </w:rPr>
        <w:t xml:space="preserve">id 82</w:t>
      </w:r>
    </w:p>
    <w:p>
      <w:r>
        <w:rPr>
          <w:b w:val="0"/>
        </w:rPr>
        <w:t xml:space="preserve">Colin Firth: "Tartamudea de forma equivocada y es cómico" El discurso del Rey, que se estrena el viernes y se postula para los Oscar, trata de la terrible lucha que tuvo Jorge VI con su impedimento para hablar cuando llegó al trono en 1936. Colin Firth, en una rara entrevista, y el director Tom Hooper hablan del rodaje de esta película profundamente conmovedora A primera vista, una película entera dedicada al tema de un impedimento del habla parece arriesgada, incluso cuando uno se entera de que el tartamudeo es propio de la realeza, del rey Jorge VI. Sin embargo, "El discurso del rey" ha tenido un comienzo tremendo y triunfante. Ha sido aclamada en Estados Unidos, coronada en los premios del cine independiente británico -como mejor película británica (con honores para sus actores y para David Seidler, autor del guión)- y recientemente ha obtenido siete nominaciones a los premios Globo de Oro. Ahora parece seguro que Colin Firth será un candidato al Oscar por su papel del Rey, una interpretación magnífica, sutil y conmovedora, en la que su apariencia prístina contrasta con el doloroso desorden de su discurso. La película trata de lo que significa tener -y no tener- una voz. No es poca cosa, después de todo. El tormento particular de Jorge VI era que su voz tenía que hacer algo más que servirle. Tuvo que hablar por -y para- la nación cuando estalló la segunda guerra mundial. Lo que hizo que su papel fuera aún más difícil fue que era un rey reacio, obligado a ocupar el trono después de que Eduardo VIII ( Guy Pearce) abdicara para casarse con Wallis Simpson. La esposa de Jorge -la Reina- es interpretada, con coqueta elegancia, por Helena Bonham Carter. Tom Hooper (autor de The Damned United y del magnífico drama televisivo Longford) dirige con una matizada contención. El resultado es extraordinario e inesperadamente conmovedor. El núcleo de la película es la relación entre el Rey y Lionel Logue (Geoffrey Rush), un logopeda australiano inconformista. Su amistad (el guión se basó en los diarios de Logue) es poco ortodoxa e indispensable. La amistad también fue clave para la realización de la película. Hooper sostiene que la amistad que surgió entre él y sus protagonistas hace que El discurso del rey sea lo que es. Y es cierto que cuando me encuentro con Hooper y Colin Firth en un hotel del Soho, su compenetración es evidente. Son conversadores animados. El propio Hooper señala la mayor ironía: "Colin Firth es uno de los mejores cuentistas y conversadores más atractivos que conozco... interpretando a un hombre que no puede hablar". ¿Cómo aprendiste a tartamudear, Colin? Colin Firth: Nadie me enseñó. Pero me lo han explicado - esto es común a todos los que luchan contra la tartamudez: todo lo que quieres es llegar al final de la frase. Hablar es tu sueño, el contenido suele ser secundario. Pedirás pescado en lugar de ternera en un restaurante porque no te sale la "b". Tom me decía cuánta tartamudez quería y dónde la quería, y si creía que funcionaba y si era auténtica. Tom Hooper: Lo intimidamos. ¿Cómo funcionó eso? TH: Hay muchos escollos: si tartamudeas de la forma equivocada, podría ser cómico y eso sería un problema. Si era demasiado doloroso, el público empezaría a desear no estar en el cine. Si era demasiado grave, ralentizaría la película. El tartamudeo nunca debía fallar. El otro riesgo era que nos diera vergüenza y, por nuestro miedo al ritmo, no nos comprometiéramos lo suficiente. Así que el ritmo del tartamudeo era clave. CF: Tom era como un director de orquesta... TH: El guión original tenía dos ideas. Una era que cuando el Rey hace su discurso final, está curado... sin tartamudez... Laurence Olivier. La otra idea era que estaba libre de tartamudez con su familia. Una de las primeras cosas que hice fue escuchar un discurso real y estaba claro que no estaba libre de tartamudez: utilizaba las pausas para gestionar su problema. La realidad, para la mayoría de las personas con una discapacidad, es aprender a gestionar... No quería hacer una película sobre una cura milagrosa. Y es más conmovedor tener un final que sea veraz... TH: Sin embargo, el momento en que Colin y yo decidimos que el Rey iba a tartamudear -en cierta medida- en cada línea fue una gran decisión. Los riesgos eran innumerables, pero lo que estaba en juego tenía que ser alto. La película</w:t>
      </w:r>
    </w:p>
    <w:p>
      <w:r>
        <w:rPr>
          <w:b/>
          <w:color w:val="FF0000"/>
        </w:rPr>
        <w:t xml:space="preserve">id 83</w:t>
      </w:r>
    </w:p>
    <w:p>
      <w:r>
        <w:rPr>
          <w:b w:val="0"/>
        </w:rPr>
        <w:t xml:space="preserve">Conéctese con nosotros Cómo funciona Cuando se convierte en miembro de nuestro equipo de Market Australia, se le equipa con un plan de acción detallado, un portal web personalizado y valiosas herramientas, informes y servicios a través del sistema Cre8 Wealth Online. Market Australia proporciona los productos y servicios, crea los materiales de marketing y se encarga del envío y la distribución. El sistema es totalmente completo para que la persona promedio pueda tener éxito. Cre8 Wealth Online se basa en el Sistema de Marketing Binomial con el Plan de Compensación por Desempeño de Gestión. Es el plan de compensación más lucrativo y realista jamás creado. Se basa en lo que el individuo puede implementar de manera real y realista, pagando a los propietarios de negocios semanalmente y permitiendo una expansión ilimitada. El Marketing Binomial y el MCPCP son tan poderosos que ninguna otra empresa ha sido capaz de duplicarlo con éxito. ¡El Sistema Cre8 Wealth Online NO es un MLM o esquema piramidal!</w:t>
      </w:r>
    </w:p>
    <w:p>
      <w:r>
        <w:rPr>
          <w:b/>
          <w:color w:val="FF0000"/>
        </w:rPr>
        <w:t xml:space="preserve">id 84</w:t>
      </w:r>
    </w:p>
    <w:p>
      <w:r>
        <w:rPr>
          <w:b w:val="0"/>
        </w:rPr>
        <w:t xml:space="preserve">La Red Mundial de Diseño de Interiores es el principal recurso mundial para la industria del diseño de interiores, ofrecido por Progressive Media International, uno de los principales editores de información sobre diseño de interiores del mundo El proyecto es una torre de apartamentos de lujo de 44 pisos, situada en el entorno verde de la Plaza de las Naciones Unidas. Con 87 apartamentos con amplias distribuciones interiores, las residencias tendrán tamaños que van desde apartamentos de un dormitorio de hasta 1.100 pies cuadrados, dos dormitorios de 1.600 a más de 2.600 pies cuadrados de espacio, tres dormitorios de 3.000 pies cuadrados y viviendas de planta completa de aproximadamente 6.000 pies cuadrados, así como un ático de dos plantas con cerca de 10.000 pies cuadrados de espacio que cuenta con una piscina infinita en la azotea. Las alturas de los techos de todas las viviendas van desde los 3 metros hasta los 4 metros. También cuenta con un patio de coches y un jardín privados, que dan paso al discreto vestíbulo, y un garaje sólo para residentes con 87 plazas de aparcamiento, una para cada residencia. Además, habrá aproximadamente 5.000 pies cuadrados de espacio comercial y de restauración en la Primera Avenida. El edificio, que presenta una gran experiencia arquitectónica, cuenta con tres volúmenes esbeltos, que aparecen facetados en la elevación, reduciendo visualmente la escala del edificio, a la vez que se enfatiza su forma vertical. Para maximizar las vistas y ampliar los elegantes espacios interiores, cada volumen incluye una serie de profundos ventanales. Unificados por una delicada retícula horizontal de bandas de acero inoxidable, los miradores complementan el estilo Art Decó neoyorquino de los edificios cercanos. La torre cuenta con altos paneles reflectantes, que realzan su belleza al discurrir verticalmente entre cada una de las bahías. La torre exhibe un aspecto más verde rodeado de una exuberante vegetación. En el interior, el espacioso vestíbulo con una paleta de colores cálidos se complementa con granito, mármol, madera y una chimenea al fondo de una fuente de agua a toda altura que divide el espacio. Además, cada apartamento ha sido diseñado con ventanales del suelo al techo y cuenta con lujosos interiores con un generoso espacio para el entretenimiento. También incluye un spa en el sótano con una gran piscina de ejercicios para los residentes. Desarrollado por Zeckendorf Development en colaboración con Global Holdings, está previsto que el 50 United Nations Plaza esté terminado a finales de 2014.</w:t>
      </w:r>
    </w:p>
    <w:p>
      <w:r>
        <w:rPr>
          <w:b/>
          <w:color w:val="FF0000"/>
        </w:rPr>
        <w:t xml:space="preserve">id 85</w:t>
      </w:r>
    </w:p>
    <w:p>
      <w:r>
        <w:rPr>
          <w:b w:val="0"/>
        </w:rPr>
        <w:t xml:space="preserve">1755 - Diccionario de Johnson El "Diccionario de la lengua inglesa" de Samuel Johnson es uno de los diccionarios más famosos de la historia. Publicado por primera vez en 1755, el diccionario tardó algo más de ocho años en compilarse, requirió seis ayudantes y contenía 40.000 palabras. Cada palabra se definía con detalle, y las definiciones se ilustraban con citas que abarcaban todas las ramas del saber. Se trata de un gran logro académico, un diccionario más extenso y complejo que cualquiera de sus predecesores, y el Dictionnarre francés comparable había tardado 55 años en compilarse y había requerido la dedicación de 40 eruditos. Citas literarias En total, hay más de 114.000 citas en el diccionario. Johnson fue el primer lexicógrafo inglés que utilizó las citas de este modo, un método que influyó enormemente en el estilo de los futuros diccionarios. El autor había revisado libros que se remontaban al siglo XVI, y a menudo citaba las que se consideraban "grandes obras", como Milton o Shakespeare. Así, las citas reflejan su gusto literario y sus opiniones políticas de derechas. Sin embargo, si a Johnson no le gustaba una cita, o si una frase no transmitía el significado exacto que él quería, no dudaba en cortar, tergiversar o reescribir algunas palabras: es famoso que Johnson garabateaba por todos sus libros, subrayando, destacando, alterando y corrigiendo las palabras, ¡para horror de los conocidos que le habían prestado sus libros! Un grupo de libreros londinenses había encargado el diccionario de Johnson, con la esperanza de que un libro de este tipo ayudara a estabilizar las normas que rigen la lengua inglesa. En el prefacio del libro, Johnson escribe sobre el "enérgico" desenfreno de la lengua inglesa. En su opinión, el idioma estaba desordenado y necesitaba desesperadamente un poco de disciplina: "dondequiera que dirigiera mi vista", escribió, "había perplejidad que desenredar y confusión que regular". Sin embargo, en el proceso de compilación del diccionario, Johnson reconoció que el lenguaje es imposible de arreglar, debido a su naturaleza constantemente cambiante, y que su papel era registrar el lenguaje de la época, más que formarlo. El toque personal de Johnson Aun así, muchas de las definiciones de Johnson llevan la marca de un hombre bastante pomposo (pero también bastante humorístico). Muchas de las palabras que incluía eran incomprensibles para el lector medio: palabras largas como "deosculación", "odontalgick". Incluso se cree que inventó algunas palabras. Su definición de avena es muy grosera para los escoceses. Define la palabra como "un grano que en Inglaterra se da generalmente a los caballos, pero que en Escocia sirve para mantener a la gente". También decidió que muchas palabras no eran lo suficientemente buenas para el diccionario: palabras como bang, budge, fuss, gambler, shabby y touchy quedaron fuera. Johnson fue criticado por imponer su personalidad en el libro. Sin embargo, su diccionario fue enormemente popular y muy respetado por su sentido épico de la erudición.</w:t>
      </w:r>
    </w:p>
    <w:p>
      <w:r>
        <w:rPr>
          <w:b/>
          <w:color w:val="FF0000"/>
        </w:rPr>
        <w:t xml:space="preserve">id 86</w:t>
      </w:r>
    </w:p>
    <w:p>
      <w:r>
        <w:rPr>
          <w:b w:val="0"/>
        </w:rPr>
        <w:t xml:space="preserve">You Just Get Better All The Time Lyrics Tú sólo mejoras todo el tiempo Darlin' no cambias nada Últimamente eres la única canción que quiero cantar Y tú eres mi razón para intentarlo Tú sólo te vuelves más dulce cada día Las pequeñas cosas que haces y dices Si sólo pudieras verte a través de mis ojos Tú sólo mejoras todo el tiempo Oh, y tengo la sensación de que podemos lograrlo bebé Mientras estés a mi lado Eres la música en mis oídos La risa cuando las lágrimas están cayendo en mi vida Y a través de los años Nunca trataste de cambiar mis formas Nunca me hiciste sentir que tenía que decir "lo siento" Sólo mejoras todo el tiempo Por qué justo hoy escuché que leíste mi mente Ese tipo de magia es tan difícil de encontrar Sólo mejoras todo el tiempo [ Letra de: http://www.lyricsfreak.com/t/tim+mcgraw/\\\N-]</w:t>
      </w:r>
    </w:p>
    <w:p>
      <w:r>
        <w:rPr>
          <w:b/>
          <w:color w:val="FF0000"/>
        </w:rPr>
        <w:t xml:space="preserve">id 87</w:t>
      </w:r>
    </w:p>
    <w:p>
      <w:r>
        <w:rPr>
          <w:b w:val="0"/>
        </w:rPr>
        <w:t xml:space="preserve">Testimonios "Me gusta dirigir un albergue porque, a diferencia de los apartamentos de alquiler, la gente con la que trato es feliz, servicial y amable". - Sherry Johnson, Skweek's House "Para nosotros, tener un albergue es una elección de estilo de vida. Nos permite conocer a gente de todo el mundo y compartir experiencias vitales mientras nos quedamos en casa. Esperamos que vengan más personas a visitarnos a Magnificent Hill, porque ofrecemos un tipo de experiencia de albergue única: una que te da la oportunidad de participar en las tareas diarias con los animales, o en proyectos de construcción en la granja, o la libertad de no hacer nada en absoluto. Nos encontramos cerca del Parque Algonquin, lo que hace que nuestro albergue sea uno de los más magníficos que puedas visitar". - Lea Kitler, Albergue Magnificent Hill "¡Hola! Disfruto dirigiendo un albergue por la increíble gente que conoces. Nunca hay un momento aburrido en el albergue Holly Park; el drama es libre. Dirigir un albergue tiene muchas recompensas, como ayudar a la gente y proporcionarles un entorno cálido." - Hollie Davis, Albergue Holly Park "Nos encanta dirigir nuestro albergue en la zona rural de Nueva Escocia por toda la gente que podemos conocer y con la que pasamos el tiempo de todo el mundo. Tenemos tres hijos pequeños que también disfrutan de nuestro albergue. Creemos que es un gran beneficio educativo para ellos tener la oportunidad de hablar con tanta gente de tantos lugares, cada uno con sus propias ideas, creencias y costumbres. Hemos hecho amigos con los que seguimos en contacto a lo largo de los años, y cada año estamos deseando conocer a toda la gente nueva que se cruzará en nuestro camino, pero también charlar con los viejos amigos que vuelven cada año." - Trudi &amp; Greg Inglis, Kip &amp; Kaboodle Hostel "Diría que el mayor placer y la mayor satisfacción de dirigir un alojamiento tipo albergue es la oportunidad de conocer a gente realmente interesante de todo el mundo." - George Patterson, Jardín Botánico de Tofino "Chris y yo somos viajeros: nos gusta conocer el mundo a través de experiencias tangibles y de primera mano. Nos conocimos viajando, hace muchos años. Nos conocimos trabajando y viviendo en un albergue, en realidad, en Edimburgo, Escocia. Una vez que nos dimos cuenta de que podíamos estar juntos, a pesar de las distancias y las diferencias culturales, también nos dimos cuenta de que podíamos aprovechar el estilo de vida de los albergues y adaptarlo a nuestras propias preferencias y gustos. En mayo de 2005 abrimos nuestro propio albergue para mochileros, The Fat Salmon, en Port Alberni, en la isla de Vancouver. Elegimos Port Alberni por su singularidad; nos encanta el aire libre y la gente de verdad. Tenemos la suerte de haber encontrado un lugar que tiene mucho de ambas cosas. Desde que abrimos, nos dimos cuenta de que uno de los aspectos más bonitos de tener y dirigir tu propio albergue es la posibilidad de vivir a través de tus huéspedes. Nos encanta escuchar las historias del camino, las historias desafiantes, las historias dramáticas de las aventuras de nuestros huéspedes en el camino del viaje. Hemos echado nuestras pequeñas raíces por ahora, pero sabemos que podemos vivir a través de nuestros huéspedes mientras tanto, y disfrutar de ello. También apreciamos estar en posición de ofrecer a nuestros huéspedes un lugar seguro, divertido e informativo mientras están fuera de sus casas. Me gusta ver cómo los huéspedes abrazan y miman a Lily, la alegre perrita del albergue, y nunca deja de hacerme reír que la gente descubra que uno de los mejores lugares para ver una puesta de sol en la isla de Vancouver es desde la terraza trasera del Fat Salmon. Ofrecer nuestro albergue a nuestros huéspedes, así como nuestra hospitalidad - una mezcla de culturas canadiense (yo) y kiwi (Chris) - es uno de los trabajos más satisfactorios que he tenido. Sé lo que es ser mochilero en lugares extranjeros, y sé lo reconfortante que puede ser un poco de hospitalidad hogareña cuando se está lejos. Me complace que mi trabajo a tiempo completo sea ofrecer y proporcionar eso, de todo corazón. Ser propietario de un albergue y gestionarlo no es sólo un trabajo, es un estilo de vida". - Charmead y Chris, Fat Salmon Backpackers "Disfruto dirigiendo el albergue Bear por la diversidad que ofrece. Me da la oportunidad de aprender y hablar muchos idiomas diferentes a diario. Me permite conocer la vida del otro lado del mundo o, a veces, del otro lado del país. Creo que los mejores consejos vienen a veces de la gente y de sus historias personales de experiencias que han tenido en el extranjero. Estar en el albergue me permite ser yo misma y compartirlo con nuestros huéspedes mientras les hacemos sentir cada vez más cómodos. Me da la oportunidad de conocer gente nueva de todo el mundo y apreciar de dónde vienen. Dirigir un albergue es divertido y hay</w:t>
      </w:r>
    </w:p>
    <w:p>
      <w:r>
        <w:rPr>
          <w:b/>
          <w:color w:val="FF0000"/>
        </w:rPr>
        <w:t xml:space="preserve">id 88</w:t>
      </w:r>
    </w:p>
    <w:p>
      <w:r>
        <w:rPr>
          <w:b w:val="0"/>
        </w:rPr>
        <w:t xml:space="preserve">Legend of The Time Star es un nuevo juego con imágenes antiguas Actualmente en desarrollo (más o menos) en el grupo indie neoyorquino Attack Mountain, Legend of the Time Star es una carta de amor a los viejos juegos de rol de desplazamiento lateral de 16 bits, en particular los procedentes de Japón. Gracias a la aportación de Jake "virt" Kaufman, ya suena como su inspiración, pero es gracias al artista brasileño Dudu Torres que tiene tan buena pinta. Ya hemos presentado el trabajo de Dudu en Kotaku, y con razón: el tipo tiene talento. Pero en este caso se ha superado a sí mismo, con un arte de personajes que, aunque tiene toques de modernidad, también parece que podría haber salido directamente de 1993. Puedes ver más trabajos de Dudu aquí, mientras que para conocer/ver/escuchar más sobre Legend of the Time Star, dirígete al siguiente enlace.</w:t>
      </w:r>
    </w:p>
    <w:p>
      <w:r>
        <w:rPr>
          <w:b/>
          <w:color w:val="FF0000"/>
        </w:rPr>
        <w:t xml:space="preserve">id 89</w:t>
      </w:r>
    </w:p>
    <w:p>
      <w:r>
        <w:rPr>
          <w:b w:val="0"/>
        </w:rPr>
        <w:t xml:space="preserve">¿Cómo puedes asegurarte de que tus alimentos duren más y se mantengan frescos? Hay muchas cosas que puedes hacer, como limpiar regularmente el frigorífico y comprobar periódicamente los alimentos que hay en él y también los que guardas en los armarios o en cualquier otro lugar. Pero no se trata sólo de revisarlos. Esto no puede evitar nada. Lo único que harás será tirar los alimentos antes de que apesten toda la cocina. Entonces, ¿qué puede hacer para mantener los alimentos frescos? Lista práctica de consejos para garantizar que los alimentos estén más limpios y frescos: 1) Esparza algunos clavos de olor sobre la superficie de mármol de su cocina y alrededor de ella, y también esparza algunos clavos de olor debajo del fregadero. ¿Por qué? Los clavos mantienen alejadas a las hormigas. 2) Coloca algunas hojas de laurel dentro de tus bolsas de masa, arroz y el resto de paquetes que prefieren los insectos. ¿Por qué? Las hojas de laurel mantienen alejados a los insectos y otros piojos de los productos alimenticios. Al colocar hojas de laurel dentro de los paquetes, nos aseguramos de que los insectos no residan allí. Pero recuerda cambiar las hojas de laurel una vez cada tres meses. 3) Colocar media patata en el frigorífico. ¿Por qué? Si hay algún tipo de mal olor procedente de la comida o de los alimentos cocinados, la media patata lo absorberá. Para asegurarse de que esto funciona, recuerde cambiar la patata cada tres días. 4) Guarda los huevos con la parte puntiaguda hacia abajo. ¿Por qué? Los huevos con la punta hacia abajo se mantienen frescos durante más tiempo. 5) Coloca unos terrones de azúcar en el tarro donde guardas el queso americano. ¿Por qué? Al colocar dos o tres terrones de azúcar con el queso americano en un tarro hermético, el azúcar absorbe la humedad y evita que el queso se ponga malo. 6) No guardes tomates y pepinos en el mismo cajón. ¿Por qué? Los tomates emiten gases que hacen que los pepinos se pudran más rápido, así que asegúrate de mantenerlos separados. 7) No guardes las manzanas junto con el resto de las frutas y verduras. ¿Por qué? Las manzanas desprenden ciertos gases que hacen que las frutas y verduras se pudran. 8) Coloca rodajas de manzana o patatas crudas en el compartimento del pan o en el tarro. ¿Por qué? Al añadir unas rodajas de patatas o manzanas crudas con el pan, te aseguras de que el pan se mantenga fresco durante más tiempo del habitual. 9) Guarda los rábanos en un recipiente junto con un poco de agua. ¿Por qué? Debe guardar el rábano en un recipiente junto con agua porque el agua mantendrá el rábano fresco y crujiente durante mucho tiempo. Por la misma razón, si los rábanos se han marchitado, colócalos en un recipiente con agua fría. El agua devolverá al rábano su esplendor anterior. Conclusión: Aquí he presentado sólo algunas de las acciones más prácticas que debe seguir para asegurarse de que los alimentos que usted y su familia consumen se mantienen frescos y sabrosos. Cuando Jack Reider no está revisando casinos y salas de juego en línea, cocina con avidez y se especializa en la cocina de alimentos frescos, algo que aprendió en uno de sus viajes a la India. Prefiere preparar platos indios como todo tipo de currys. Autor del post Este post ha sido escrito por un colaborador invitado. Por favor, vea sus datos en el post de arriba. Si quieres escribir un post como invitado para FoodJumper, visita nuestra página Escribe para FoodJumper para saber cómo puedes compartir tus recetas y consejos con nuestros lectores.</w:t>
      </w:r>
    </w:p>
    <w:p>
      <w:r>
        <w:rPr>
          <w:b/>
          <w:color w:val="FF0000"/>
        </w:rPr>
        <w:t xml:space="preserve">id 90</w:t>
      </w:r>
    </w:p>
    <w:p>
      <w:r>
        <w:rPr>
          <w:b w:val="0"/>
        </w:rPr>
        <w:t xml:space="preserve">El rover Curiosity realiza sus primeros movimientos en el "Aterrizaje Bradbury" en Marte El rover Curiosity de la NASA ha realizado hoy su primer recorrido en Marte, más de dos semanas después de su arriesgado aterrizaje en el Planeta Rojo. Para celebrar este día, así como el 92º cumpleaños del difunto escritor de ciencia ficción Ray Bradbury, la NASA ha dicho que el lugar de aterrizaje del rover será conocido para siempre como Bradbury Landing. El trayecto de hoy sólo ha supuesto unos 7 metros de maniobras, pero representa el primer paso de un viaje de 2.500 millones de dólares y dos años de duración que se espera que recorra al menos 20 kilómetros y que permita disfrutar de una vista imponente desde los flancos de una montaña de 5 kilómetros de altura dentro del cráter Gale, de 96 kilómetros de ancho. El director del proyecto de la misión, Peter Theisinger, dijo que el viaje "no podía ser más importante". El impulso también marcó una transición para el equipo del Curiosity: de la fase de entrada, descenso y aterrizaje de la misión, conocida como EDL, a las operaciones de superficie y la movilidad del rover. "Huellas de las ruedas en Marte. El equipo de EDL ha terminado por fin :) Enhorabuena a los equipos de movilidad y superficie". Allen Chen, jefe de operaciones y dinámica de vuelo de la misión EDL, declaró en una actualización de Twitter . El conductor principal del rover, Matt Heverly, dijo que el viaje de hoy comenzó a las 7:17 a.m. PT (10:17 a.m. ET) y duró aproximadamente 16 minutos. "La mayor parte de ese tiempo se dedicó a tomar imágenes", dijo. El rover se desplazó 4,5 metros, realizó un giro de 120 grados en el lugar y luego retrocedió 2,5 metros hasta un nuevo lugar para realizar observaciones científicas. El conductor principal del rover, Matt Heverly, explica las maniobras de la primera excursión marciana del Curiosity. NASA / JPL-Caltech Una imagen de proyección polar, ensamblada a partir de imágenes tomadas por las cámaras de navegación del rover Curiosity, muestra las huellas del rover en el Aterrizaje Bradbury en Marte, vistas desde arriba. NASA / JPL-Caltech Una imagen del sistema de cámaras de navegación del rover Curiosity de la NASA muestra el hardware de la nave de seis ruedas en primer plano, y las huellas de las ruedas rodeando una roca a pocos metros. NASA / JPL-Caltech Un mosaico de imágenes en blanco y negro muestra una vista panorámica del rastro del rover Curiosity, incluidas las huellas de las ruedas que conducen a una zona en la que el rover giró en círculo y luego retrocedió hasta su posición actual. Se pueden distinguir cuatro marcas de explosión, o "scours", cerca de donde aterrizó el rover. Los flancos del Monte Sharp pueden verse en el fondo, hacia la esquina superior izquierda del cuadro. Los miembros del equipo celebran en el Laboratorio de Propulsión a Chorro de la NASA la recepción de las imágenes que confirman el primer viaje del rover. La primera marcha seguirá a las comprobaciones Desde el aterrizaje del rover en la noche del 5 de agosto, Curiosity ha estado realizando una serie de comprobaciones y tomando fotografías de su entorno inmediato. Casi todos los sistemas funcionan según lo previsto, con la única excepción de los sensores de viento de uno de los brazos conectados a la estación meteorológica del rover. Los científicos especulan con que las placas de circuitos de esos sensores se dañaron probablemente a causa de las pequeñas rocas que fueron arrojadas sobre el rover durante el aterrizaje. A pesar de los daños, la estación meteorológica podrá recoger datos sobre la velocidad del viento utilizando otros sensores. El primer destino del Curiosity será un lugar conocido como Glenelg, a unos 400 metros del lugar de aterrizaje, donde confluyen tres tipos de formaciones geológicas. Este viaje de varios meses podría comenzar dentro de una semana, según ha declarado hoy la científica adjunta del proyecto, Joy Crisp. La primera muestra del rover podría tomarse en la ruta entre Bradbury Landing y Glenelg, dijo, pero la primera muestra de perforación se extraería probablemente en Glenelg. A finales de año, se espera que el rover de propulsión nuclear vuelva a trazar su ruta y se dirija hacia la montaña, conocida como Aeolis Mons o Monte Sharp. Se cree que las capas de roca a lo largo de la ladera de la montaña conservan un registro geológico que se remonta a miles de millones de años. El objetivo principal de la misión del Curiosity es buscar pruebas geológicas y químicas que puedan revelar cómo de habitable pudo ser Marte durante eones</w:t>
      </w:r>
    </w:p>
    <w:p>
      <w:r>
        <w:rPr>
          <w:b/>
          <w:color w:val="FF0000"/>
        </w:rPr>
        <w:t xml:space="preserve">id 91</w:t>
      </w:r>
    </w:p>
    <w:p>
      <w:r>
        <w:rPr>
          <w:b w:val="0"/>
        </w:rPr>
        <w:t xml:space="preserve">Cuando se trata de un padrastro, ¿qué hay en un nombre? DEAR CHERYL: Mi primer marido murió y me casé con un hombre que adoptó a mis cinco hijos. Él también murió después de que compartiéramos un maravilloso matrimonio. Me sentí muy sola después de que mis hijos se casaran, y me casé por tercera vez con un hombre maravilloso y cariñoso. El problema es: ¿Cómo deben llamarle mis hijos? Es su padrastro y creo que, por respeto, deberían llamarle papá. Pero ellos insisten en llamarle por su nombre de pila, Tim. Mis 10 nietos también le llaman Tim, aunque le quieren mucho. Esto ha sido un punto de discordia. Todas las tarjetas de felicitación que recibo van dirigidas a "Para mamá y Tim". Eso parece muy frío, casi como si lo mantuvieran fuera de la familia. Cuando hablé con nuestro sacerdote, me dijo que Tim es mi marido y que mis hijos deberían honrarlo con el nombre de papá, sobre todo porque está ahí para ellos cuando necesitan ayuda. ¿Tiene razón? Tim no tiene hijos ni nietos propios, y me encantaría compartir mi felicidad y mi familia con él, pero se siente como un extraño ya que la familia no lo acepta. Una rosa es una rosa, pero ¿un papá es un papá? DEAR ARIARBIADAD: Si alguna vez hubo una situación que exigiera un compromiso, es ésta. Entiendo que tus hijos sean reacios a llamar papá a un tercer hombre. En mi opinión (y lamento no estar de acuerdo con su sacerdote), deberían poder seguir llamando a su marido Tim. Por otro lado, hay que animar a sus nietos a que le llamen abuelo. Haga que sus padres les expliquen que eso haría feliz a Tim, ya que los considera sus nietos. Por favor, explique a Tim que la forma en que sus hijos y nietos le tratan es un indicador mucho mejor de lo que sienten por él que lo que le llaman.</w:t>
      </w:r>
    </w:p>
    <w:p>
      <w:r>
        <w:rPr>
          <w:b/>
          <w:color w:val="FF0000"/>
        </w:rPr>
        <w:t xml:space="preserve">id 92</w:t>
      </w:r>
    </w:p>
    <w:p>
      <w:r>
        <w:rPr>
          <w:b w:val="0"/>
        </w:rPr>
        <w:t xml:space="preserve">¿Qué pasaría si se presentara a los tres exámenes estratégicos en esta convocatoria y los suspendiera todos? ¿Me vería obligado a volver a presentarme a todas debido al nuevo temario del año que viene en la siguiente convocatoria o podría ser flexible y presentarme de una en una? Gracias por vuestra ayuda. DM no te pongas nerviosa, las tres asignaturas son bastante parecidas y todas tratan sobre el riesgo. Se extrae mucho de las asignaturas anteriores. A mí me resultaron más fáciles que otras (quizás debido a la enseñanza de FTC Kaplans). Los cursos definitivamente ayudan. Llamé a la línea de ayuda de CIMA a finales de noviembre y me informaron de que si suspendía los tres exámenes estratégicos en la convocatoria de noviembre de 2009, tendría que volver a presentarme a los tres exámenes según el programa de estudios.  Me han dicho que sólo puedo presentarme por separado SI he aprobado al menos uno de los tres exámenes de noviembre.  Así que estoy un poco confundido después de leer su publicación del 2 de diciembre.  ¿Podría aclararlo?  Gracias. Puedo confirmar que si se hizo un intento válido en las 3 pruebas en su primer intento, entonces se le permitirá presentarse a los exámenes por separado en el nuevo plan de estudios. ¿Puede confirmar lo que constituye un "intento válido"? Por ejemplo, para P1 noviembre 12% mayo 72%. Desgraciadamente, he estudiado tanto para los 12 puntos como para los 72, pero si obtengo 12 puntos en un examen de Strat o, por ejemplo, en los tres, ¿se puede considerar un intento no válido? Me presenté por primera vez en noviembre y he suspendido los tres exámenes con más de 40 puntos en cada uno de ellos.  ¿Tengo que volver a presentarme a los tres en mayo debido al cambio del programa de estudios o se clasificarán como intentos válidos y podré hacerlos por separado?  Como menciona Agnes en su post, hemos elaborado unas guías que comparan las nuevas asignaturas del plan de estudios de 2010 con las asignaturas correspondientes de 2005. Muestran dónde se han eliminado o añadido contenidos del programa de estudios, dónde se han trasladado a una asignatura diferente, dónde se ha cambiado el verbo o dónde se ha establecido un nivel de dificultad diferente. En última instancia, identificarán las lagunas de conocimiento de las asignaturas de 2005. No obstante, CIMA recomienda a los estudiantes que utilicen los textos de estudio más actualizados disponibles, especialmente cuando se haya producido un cambio en el programa de estudios.</w:t>
      </w:r>
    </w:p>
    <w:p>
      <w:r>
        <w:rPr>
          <w:b/>
          <w:color w:val="FF0000"/>
        </w:rPr>
        <w:t xml:space="preserve">id 93</w:t>
      </w:r>
    </w:p>
    <w:p>
      <w:r>
        <w:rPr>
          <w:b w:val="0"/>
        </w:rPr>
        <w:t xml:space="preserve">compartir esta historia La campaña populista para etiquetar los alimentos modificados genéticamente ha sido engañada con éxito por Monsanto y las mayores empresas de pesticidas y comida basura del mundo. Nuestro movimiento de consumidores cometió el costoso error de armarse con signos de paz y cuentas de amor para lo que resultó ser un tiroteo con un enemigo despiadado y equipado con rifles de asalto. ¿Qué podemos hacer al respecto? Podemos aprender de nuestros errores para el próximo asalto necesario en nuestra lucha por la seguridad alimentaria y la agricultura ambientalmente responsable. Ronnie Cummins, el ardiente jefe de la Asociación de Consumidores Orgánicos (el principal recaudador de fondos para la Proposición 37 de California para etiquetar los OGM), dejó claro que cuando se trata de etiquetar los OGM, los ciudadanos no se rinden. "El dinero sucio y las tácticas sucias pueden haber ganado esta escaramuza", dijo Cummins, "pero no ganarán la guerra". El gran problema que tenemos ahora nosotros, el pueblo estadounidense, es que el gran dinero ha llegado a dictar el discurso político en Estados Unidos. Como un cáncer que se extiende por el cuerpo político de nuestra nación, la financiación megacorporativa de las campañas publicitarias engañosas en televisión se ha convertido en la forma predominante de "educar" a la mayoría de los votantes. O, más frecuentemente, mal educados. En 2004, los multimillonarios que apoyaban la reelección de George Bush crearon "Swift Boat Vets for Truth". Gastaron muchos millones en anuncios televisivos mentirosos y bien elaborados en los que se afirmaba que el candidato presidencial John Kerry, un oficial de combate ganador del Corazón Púrpura que había luchado voluntariamente en Vietnam, había traicionado a su país. Estas mentiras bien financiadas desplazaron la "narrativa" de la campaña nacional hacia la justificación de Kerry de su historial de guerra, alejándose de los hechos evidentes de que el presidente Bush mintió al pueblo estadounidense para meterlo en una guerra impopular en Irak. Y lejos de las pruebas irrefutables de que su padre, políticamente poderoso, movió los hilos para que pudiera eludir el servicio militar durante la guerra de Vietnam. Ocho años después, se gastaron más de 45,6 millones de dólares utilizando tácticas de Swift Boat para derrotar la Proposición 37. Las corporaciones multimillonarias financiaron un incesante bombardeo de anuncios engañosos y alarmistas, todos ellos financiados por contribuciones deducibles de impuestos de las mayores empresas de pesticidas y comida basura del mundo. Sólo los tres principales financiadores, Monsanto (que nos trajo, y declaró seguros, el Agente Naranja y el DDT), Du Pont y Dow Chemical (de la fama de Bhopal), gastaron casi el doble de los 8,7 millones de dólares que recaudaron los defensores de la Proposición 37. Los anuncios de estilo Swift Boat desarraigaron la narrativa de la etiqueta OGM del "derecho a saber" de los consumidores, a los eslóganes cuidadosamente elaborados de la Campaña No a la 37, que inducen al miedo, de un "Esquema de etiquetado engañoso", y "Demandas de chantaje", y "Facturas más altas de comestibles". Con la ciencia basura financiada por Monsanto, los "expertos", los datos y un millón de dólares al día en anuncios de televisión, la propaganda del No a la 37 logró "reeducar" a millones de californianos. A pesar de que una encuesta realizada a principios de este año reveló que el 91% de los estadounidenses apoya el etiquetado de los alimentos genéticamente modificados (OGM), la Proposición 37 fue derrotada el día de las elecciones por un voto de 53% a 47%. Aunque he colaborado con los financiadores, los voluntarios y algunos miembros del personal de la campaña de la Proposición 37 del Derecho a Saber de California, las opiniones expresadas aquí son exclusivamente mías. Escribo esto como veterano profesional de la comunicación que creó y financió el esfuerzo de http://www.KnowGMO.org "People Powered Media to Counter Deceptive Corporate Ads". En pocas palabras, tenemos que quitarnos los guantes de seda. La próxima vez que nos dirijamos al ruedo público con algunos de los propagandistas corporativos mejor pagados y más siniestros de la tierra, vamos a tener que golpear mucho más fuerte que el bombardeo publicitario multimillonario de la campaña de la Proposición 37, cuyo lema era "La comida es amor. La comida es vida. La comida es familia". La próxima vez no hagamos caso de las encuestas internas en las que los ciudadanos sugieren que no quieren votar por una campaña negativa. Si eso fuera cierto, habríamos ganado esta votación por goleada. Si tenemos pruebas de los posibles riesgos para la salud, como ocurre con los OMG, no debemos tener miedo de advertir a la gente sobre ellos. También tenemos que utilizar voluntarios de base...</w:t>
      </w:r>
    </w:p>
    <w:p>
      <w:r>
        <w:rPr>
          <w:b/>
          <w:color w:val="FF0000"/>
        </w:rPr>
        <w:t xml:space="preserve">id 94</w:t>
      </w:r>
    </w:p>
    <w:p>
      <w:r>
        <w:rPr>
          <w:b w:val="0"/>
        </w:rPr>
        <w:t xml:space="preserve">¿Cómo le gusta que se le entregue su "Start the Story"? Para recapitular lo que enviamos en el correo electrónico, estamos estudiando posibles formas de aportar más valor a nuestros suscriptores, ofreciéndoles más contenidos con mayor regularidad. Una gran parte de la carga de trabajo en la producción de la revista proviene del tiempo dedicado a formatear el contenido en un PDF descargable. Este formato "impreso" también nos restringe en otros aspectos: no podemos incorporar vídeo o audio, ni incluir descargas dentro del contenido, por ejemplo, y el tamaño de los artículos y el número de imágenes están limitados por el tamaño de las páginas. Una opción es suprimir la descarga bimensual del PDF y sustituirla por un contenido web mensual. Cada mes, en una fecha fija, se pondrían en línea entre 12 y 15 artículos nuevos, disponibles únicamente para los suscriptores. Los artículos serían similares a los que ya aparecen en nuestros números actuales, pero tendríamos la posibilidad de mejorarlos con las características mencionadas anteriormente. Además, el contenido sería fácilmente consultable. Por ejemplo, si se busca un plan de clases, basta con buscar "plan de clases" en el sitio, o hacer clic en la categoría del mismo nombre. Creemos que esto facilitaría mucho la vida en comparación con el método actual, en el que hay que recorrer manualmente cada número en PDF para encontrar lo que se busca. Cada página tendría asociada una versión para imprimir, de modo que con sólo pulsar un botón se podrían sacar copias impresas. Las hojas de trabajo de los alumnos seguirían estando disponibles en formato PDF para descargarlas, imprimirlas y distribuirlas entre los alumnos. Somos conscientes de que se trata de un cambio radical, pero creemos que ofrece a los suscriptores un valor mejor que el sistema actual. Pero queremos saber su opinión. Por favor, tómate tu tiempo para votar a continuación y haznos saber qué opción prefieres. Gracias por dedicar su tiempo a ofrecernos su opinión. Lo apreciamos de verdad.</w:t>
      </w:r>
    </w:p>
    <w:p>
      <w:r>
        <w:rPr>
          <w:b/>
          <w:color w:val="FF0000"/>
        </w:rPr>
        <w:t xml:space="preserve">id 95</w:t>
      </w:r>
    </w:p>
    <w:p>
      <w:r>
        <w:rPr>
          <w:b w:val="0"/>
        </w:rPr>
        <w:t xml:space="preserve">Si, me gustaria hacer cucharita al Obispo Brian, es un hombre sexy de Dios que merece toda la riqueza que Dios le otorga a traves de su rebaño, pero francamente la joven Paula Bennet lo hace por mi, me gustaria encontrar ese articulo, creo que estoy enamorado de ella, se veia hermosa como Salma Hayek o algo asi, me voy a mudar a su electorado y acosarla. ¿Qué, crees que los políticos están por casualidad en sus electorados tan lejos de las elecciones? Estoy seguro de que Bill English ha sido visto en Dipton al menos dos veces este año __________________ "George Bush dice que 'estamos perdiendo la guerra contra las drogas'. Bueno, ¿sabes lo que eso implica? Que hay una guerra y que la gente que se droga la está ganando. Bueno, ¿qué te dice eso sobre las drogas? Que hay madres inteligentes y creativas **** en ese lado". - Bill Hicks FOTOS Brian Tamaki a lo largo de los años (15 fotos) Al exigir a sus hombres un juramento de lealtad y obediencia a Brian Tamaki, la Iglesia del Destino -habiendo glorificado al mensajero por encima del mensaje- ha comenzado a transformarse en una secta. El Concise Oxford Dictionary define un culto como "un sistema de devoción religiosa dirigido hacia una figura u objeto particular" y "un grupo religioso relativamente pequeño considerado por otros como extraño o que impone un control excesivo sobre sus miembros". Esta autoglorificación de las normas, en la que el Sr. Tamaki ha sido obviamente ayudado e instigado por otros líderes del Destino, hace que, por ejemplo, la deferencia y reverencia de los católicos hacia su padre espiritual, el Papa, parezca positivamente casual.</w:t>
      </w:r>
    </w:p>
    <w:p>
      <w:r>
        <w:rPr>
          <w:b/>
          <w:color w:val="FF0000"/>
        </w:rPr>
        <w:t xml:space="preserve">id 96</w:t>
      </w:r>
    </w:p>
    <w:p>
      <w:r>
        <w:rPr>
          <w:b w:val="0"/>
        </w:rPr>
        <w:t xml:space="preserve">Mantis, no creo que pueda haber falta de amor ya que no es una "cosa" tangible, no hay contacto físico ni estimulación... el amor es simplemente una perspectiva. Yo SÍ creo que la falta de afecto físico provoca mucho estrés. Es a partir de este deseo básico de "contacto" que obtenemos la autoestima... cuando se nos priva de afecto, entonces sentimos que no "valemos" para otra persona... este conflicto interno de no "valer" pero no entender por qué puede conducir a la depresión, así como a muchas otras enfermedades mentales y físicas. No sé muy bien la teoría de que "las drogas sustituyen al sexo", pero cuando nos faltan estímulos físicos, buscamos naturalmente otras fuentes de gratificación. Sí, más o menos. Estoy de acuerdo en que la falta de contacto físico puede empeorar la depresión. Sin embargo, diría que las personas con depresión son las que tienen menos probabilidades de tener sexo (y no al revés). También diría que cualquier sexo no ayuda. Si tienes a un tipo con depresión leve que tiene un montón de relaciones de una noche, eso no va a hacer que se sienta mejor. Puedo asegurar absolutamente que eso no lo hará sentir mejor. Además, ¿por qué se trata de hombres? Una mujer que nunca tiene sexo se va a sentir bastante miserable también. A las mujeres les gusta el sexo. Las mujeres a menudo pueden tener un mayor impulso sexual que los hombres. Y, pregunta a cualquiera que lo admita, las mujeres suelen tener más parejas sexuales que los hombres. Todas las mujeres que conozco han estado con más hombres que su novio con mujeres. ¿La razón? Es más fácil para las mujeres conseguir sexo. ¡ESTO NO ES UNA CUESTIÓN MASCULINA! Grrrr! cita: Originalmente publicado por beedle Erm... sí, más o menos. Estoy de acuerdo en que la falta de contacto físico puede empeorar la depresión. Sin embargo, yo diría que las personas con depresión son las que tienen menos probabilidades de tener sexo (y no al revés). También diría que cualquier sexo no ayuda. Si tienes a un tipo con depresión leve que tiene un montón de relaciones de una noche, eso no va a hacer que se sienta mejor. Puedo asegurarte absolutamente que eso no lo hará sentir mejor. Además, ¿por qué se trata de hombres? Una mujer que nunca tiene sexo se va a sentir bastante miserable también. A las mujeres les gusta el sexo. Las mujeres a menudo pueden tener un mayor impulso sexual que los hombres. Y, pregunta a cualquiera que lo admita, las mujeres suelen tener más parejas sexuales que los hombres. Todas las mujeres que conozco han estado con más hombres que su novio con mujeres. ¿La razón? Es más fácil para las mujeres conseguir sexo. ¡ESTO NO ES UNA CUESTIÓN MASCULINA! Grrrr! cita: Originalmente publicado por sharonbaker El sexo juega un aspecto maravilloso en la vida de todos. Sin el sexo nadie puede estar sano y feliz. Pero hoy en día hay un gran número de personas que sufren de problemas de impotencia masculina. En este caso, los hombres no consiguen alcanzar una erección durante la actividad sexual. Hay varias razones que son la causa de la impotencia masculina, como la mala alimentación, el estrés o la depresión, el exceso de trabajo, las drogas, el tabaquismo, etc. .... ¿Qué estás murmurando? Creo que la impotencia también se debe probablemente a la falta de amor: los hombres sienten que sus parejas esperan que "rindan", en lugar de sentirse aceptados y deseados por lo que son.</w:t>
      </w:r>
    </w:p>
    <w:p>
      <w:r>
        <w:rPr>
          <w:b/>
          <w:color w:val="FF0000"/>
        </w:rPr>
        <w:t xml:space="preserve">id 97</w:t>
      </w:r>
    </w:p>
    <w:p>
      <w:r>
        <w:rPr>
          <w:b w:val="0"/>
        </w:rPr>
        <w:t xml:space="preserve">Interpublic nombra a Andy Polansky consejero delegado de Weber Shandwick El Grupo Interpublic ha anunciado el nombramiento de Andy Polansky como consejero delegado de Weber Shandwick, dejando de ser presidente de la agencia. Polansky ha ocupado el cargo de presidente de la empresa de relaciones públicas desde 2004, y también forma parte del Consejo de Administración del Instituto de Relaciones Públicas (IPR) y es miembro de la Arthur W. Page Society. Dijo: "Estoy deseando seguir colaborando con el presidente de Weber Shandwick, Jack Leslie, y con el equipo directivo mundial de nuestra empresa. Este es un momento emocionante en nuestro negocio, ya que transformamos nuestra oferta en todas las áreas de práctica para satisfacer las necesidades de los clientes en un mundo cambiante." Michael I. Roth, presidente y consejero delegado de Interpublic, dijo: "Weber Shandwick es una de las marcas líderes en servicios de marketing y relaciones públicas, con una sólida reputación de servicio superior al cliente, creatividad y experiencia en medios sociales y digitales. "Andy ha sido un impulsor clave del éxito de la compañía durante muchos años, y es reconocido como un valioso consejero estratégico para los clientes y como alguien que crea un gran ambiente de trabajo para la gente de la firma."</w:t>
      </w:r>
    </w:p>
    <w:p>
      <w:r>
        <w:rPr>
          <w:b/>
          <w:color w:val="FF0000"/>
        </w:rPr>
        <w:t xml:space="preserve">id 98</w:t>
      </w:r>
    </w:p>
    <w:p>
      <w:r>
        <w:rPr>
          <w:b w:val="0"/>
        </w:rPr>
        <w:t xml:space="preserve">Esta reseña es la opinión subjetiva de un miembro de TripAdvisor y no de TripAdvisor LLC George I Foothill Ranch, California Contribuyente 18 reseñas 9 reseñas de atracciones Reseñas en 10 ciudades 6 votos útiles "Hipnotizante, pero solo cuando la música es la adecuada:" Reseña del 5 de noviembre de 2012 Las fuentes del Bellagio son literalmente la hazaña de ingeniería y diseño más hermosa, magnífica y grandiosa de toda la ciudad. Hubiera sido mi razón # 1 para visitar Las Vegas, si no fuera por la música - No sé qué diablos estaban pensando, pero esas esculturas de agua increíble sólo funcionan con algo grandioso como Bocelli, y cualquier cosa clásica. NO FUNCIONA con su estúpido Sinatra, cualquier otro crooners (yuk), o algunas cosas cursis pista de patinaje sobre hielo que decidieron jugar este pasado sábado. Destruye completamente la experiencia. Hace años, vi las fuentes por primera vez con "Time to say goodbye" de Bocelli, y literalmente se me saltaron las lágrimas. Si el director del espectáculo alguna vez se da cuenta de ello, cortará las cosas ridículas como las de Sinatra.</w:t>
      </w:r>
    </w:p>
    <w:p>
      <w:r>
        <w:rPr>
          <w:b/>
          <w:color w:val="FF0000"/>
        </w:rPr>
        <w:t xml:space="preserve">id 99</w:t>
      </w:r>
    </w:p>
    <w:p>
      <w:r>
        <w:rPr>
          <w:b w:val="0"/>
        </w:rPr>
        <w:t xml:space="preserve">Otras respuestas (10) Cada cosa tiene dos tipos de significado 1. 1. Aleatorio y 2. Profundo. Profundo. Todos los humanos actuamos según su significado aleatorio y difícilmente alcanzamos o reconocemos el significado profundo. Así que yo también. Cuando se hace una pregunta aquí, generalmente se responde según el significado de la palabra, que es aleatorio. Casi nadie trata de leer el espíritu de la pregunta o la filosofía detrás de la pregunta. Si el significado de la palabra es algo como extraño, responderé inmediatamente a su pregunta. Su gramática está fuera. No voy a tratar de ver lo que realmente significa tu pregunta, así que estoy de acuerdo en que en todos los ámbitos no he visto el significado más profundo. Gracias.</w:t>
      </w:r>
    </w:p>
    <w:p>
      <w:r>
        <w:rPr>
          <w:b/>
          <w:color w:val="FF0000"/>
        </w:rPr>
        <w:t xml:space="preserve">id 100</w:t>
      </w:r>
    </w:p>
    <w:p>
      <w:r>
        <w:rPr>
          <w:b w:val="0"/>
        </w:rPr>
        <w:t xml:space="preserve">Lo que puedes hacer Cada acto es un karma del plástico, ya sea apoyando iniciativas relacionadas con los plásticos marinos o difundiendo el problema. Aquí tienes varias cosas sencillas que puedes hacer para ayudar: Difundir el mensaje * Compartir esta película sobre Vac from the Sea. * Haz clic en "Me gusta Vac from the Sea" en Facebook. * Envía un correo electrónico a tus amigos sobre Vac from the Sea desde aquí. * Decora tu perfil o blog con una de las insignias de arriba. Haz clic en la insignia que quieras. Comparte tu historia ¿Quizás tienes un barco, vives junto al mar o te gusta bucear en aguas profundas? Seas quien seas, y sea cual sea tu historia, te escuchamos. Los contenidos de los entusiastas se publicarán y promocionarán regularmente como parte de la búsqueda de Vacaciones en el mar. Envíanos tu historia -unas líneas, una foto o un vídeo- a: electrolux@vacfromthesea.com Apoya y aprende Hay miles de personas trabajando duro para limpiar el mar de plástico. Hay equipos y organizaciones de investigación, decididos a comprender los efectos medioambientales de los plásticos marinos y las soluciones para el futuro. Y hay playeros, submarinistas y entusiastas de todo el mundo que se esfuerzan por mejorar la situación del plástico. Conozca más, inspírese y tal vez apoye alguna de las organizaciones e iniciativas que aparecen a continuación: Descargo de responsabilidad Algunos enlaces de esta página web conducen a recursos situados en servidores que no son mantenidos ni controlados por Electrolux. Electrolux no es responsable del contenido de los sitios web a los que se hace referencia ni de la disponibilidad de acceso a dichos sitios web. Estos enlaces son proporcionados por Electrolux sólo para su comodidad, y la inclusión de cualquier enlace no implica la aprobación de Electrolux. Las opiniones expresadas y las acciones llevadas a cabo por las organizaciones o individuos mencionados, no reflejan necesariamente los puntos de vista y opiniones de Electrolux.</w:t>
      </w:r>
    </w:p>
    <w:p>
      <w:r>
        <w:rPr>
          <w:b/>
          <w:color w:val="FF0000"/>
        </w:rPr>
        <w:t xml:space="preserve">id 101</w:t>
      </w:r>
    </w:p>
    <w:p>
      <w:r>
        <w:rPr>
          <w:b w:val="0"/>
        </w:rPr>
        <w:t xml:space="preserve">La nueva lucha por África Desde el trabajo esclavo hasta los conflictos armados, nuestra sed de recursos naturales ha creado graves problemas a África. El último libro de Pdraig Carmody trata de desentrañar el marasmo moral, dice Mark Newton El continente africano ha sufrido durante mucho tiempo a manos de otras naciones. En el siglo XIX, las principales potencias europeas lucharon por el dominio económico. Hoy en día, nuevas superpotencias como China tratan de alimentar su voraz apetito por los recursos naturales mientras su propio crecimiento interno se dispara. La trayectoria de desarrollo de África se considera una especie de "paradoja de la abundancia", por la que, a pesar de la riqueza de recursos de que dispone -desde uranio y petróleo hasta diamantes y oro-, sigue siendo económicamente pobre. El ambicioso libro de Carmody trata de explorar esta compleja situación. Examina las antiguas potencias económicas de Gran Bretaña, Europa y Estados Unidos, que tienen "intereses algo diferentes, según sus historias y economías individuales", así como la forma en que compiten con las nuevas potencias económicas. Según Carmody, el camino hacia la moderna lucha por África fue marcado en la segunda mitad del siglo XX por los tristemente célebres programas de ajuste estructural del Banco Mundial y el FMI, que esencialmente exigían que las naciones se abrieran a la privatización y a los recortes estatales para recibir condiciones comerciales favorables, lo que no quiere decir que las presiones externas fueran un fenómeno especialmente nuevo en aquella época. El Imperio Británico en África se extendía en su día desde El Cairo hasta el Cabo de Buena Esperanza y, tras quedar en bancarrota por la Segunda Guerra Mundial, amplió su relación con Estados Unidos, cuya relación más estrecha trajo consigo una transición de influencia sobre África. Pero, como explica Carmody, no fue hasta la Guerra Fría cuando Estados Unidos empezó a mostrar un "interés activo" en las naciones africanas, apoyando a varios dictadores turbios para apoyar sus objetivos de política exterior. Los intereses de Estados Unidos estaban relacionados en gran medida -y siguen estándolo- con el petróleo, aunque empaquetados bajo la etiqueta más general de apoyo a los mercados africanos. Más recientemente, Estados Unidos ha desarrollado una considerable presencia militar, desde el entrenamiento de tropas africanas hasta la "cooperación en materia de seguridad", que suena bastante turbia, con varios Estados. En la segunda mitad del siglo XX, los países europeos siguieron ejerciendo una gran influencia en el África poscolonial; Francia, por ejemplo, tiene un "lamentable historial de apoyo a dictadores africanos complacientes". Gran Bretaña, por su parte, miró con desinterés hasta después de las elecciones de 1997 que llevaron al poder a Tony Blair. El recién creado Departamento de Desarrollo Internacional británico "desvinculó explícitamente su ayuda de sus intereses comerciales", algo que merece la pena tener en cuenta al considerar los asuntos financieros de las nuevas potencias económicas. Durante décadas, estos países han dominado la agenda africana, y Carmody traza un esquema de lo que ha ocurrido para convertir a África en lo que es hoy. A continuación, Carmody pasa a las nuevas superpotencias económicas: China, India y Brasil. El auge de China -una economía que crece al 10% anual con una población de más de mil millones de personas- ha hecho que Pekín pase de ser "un exportador de materias primas y minerales a un importador a gran escala". China consume "un tercio de la producción mundial de acero, el 40% del cemento y el 26% del cobre del mundo" y es ahora el "mayor socio comercial de África". Carmody sugiere que gran parte de la inmersión de China en los asuntos africanos ha sido un tanto controvertida, desde la adopción de una política de "no hacer preguntas" con varios Estados hasta el hecho de estar plagada de acusaciones de malos salarios y pésimas condiciones laborales en sus empresas africanas que, en general, dan prioridad a lo "económico sobre las preocupaciones políticas y de seguridad". Sin embargo, como explica Carmody, ha desarrollado un nuevo conjunto de políticas más sofisticadas con el fin de competir con las naciones europeas y Estados Unidos. La pugna por los recursos africanos ha provocado numerosos conflictos en todo el continente. Otro ejemplo es el de la necesidad de uranio para alimentar los reactores nucleares y las ambiciones de bajas emisiones de carbono, que ha contribuido a la fuerte contaminación y al conflicto en Níger. La República Democrática del Congo también está plagada de conflictos creados por los recursos, donde durante décadas se han disputado el coltán, el cobre y los diamantes un impío grupo de milicias, mercenarios y soldados extranjeros. El coltán, en particular, es un recurso fundamental para los teléfonos móviles y otros dispositivos electrónicos, cuyo precio ha aumentado drásticamente en la última década. Si el</w:t>
      </w:r>
    </w:p>
    <w:p>
      <w:r>
        <w:rPr>
          <w:b/>
          <w:color w:val="FF0000"/>
        </w:rPr>
        <w:t xml:space="preserve">id 102</w:t>
      </w:r>
    </w:p>
    <w:p>
      <w:r>
        <w:rPr>
          <w:b w:val="0"/>
        </w:rPr>
        <w:t xml:space="preserve">Martes, 24 de julio de 2012 Las cosas están mejorando en el mundo de las polillas en el mes de mayo El clima frío y húmedo y los fuertes vientos del este han sido desastrosos para las polillas de la isla en lo que va de año. Además, la vegetación se ha visto tan afectada por las tormentas invernales y la elevada población de conejos que no hay mucho para que las polillas se alimenten y pongan huevos. Pero con los vientos del suroeste y el aire que se calienta repentinamente estamos recibiendo algunas polillas más en nuestra trampa que ejecutamos cada noche. Lo interesante es que muchas no se reproducen en la isla, sino que son arrastradas desde el continente, lo que demuestra que las polillas no tienen que dispersarse sólo con la fuerza de sus alas, sino que se extienden por todo el país utilizando los vientos. La mayoría de las polillas están adaptadas para poder hacer frente a años difíciles y esperemos que con condiciones diferentes podamos obtener 200 polillas por trampa de nuevo el año que viene. Aquí están algunas de los últimos días. Arcos de luz - sólo se registró en un año anterior en 2007. Belleza jaspeada - una polilla que vive en los líquenes que crecen en edificios antiguos, rocas y muros de piedra - hábitats que tenemos en abundancia en el Mayo. Marca china marrón - una micropolilla que tiene larvas que viven bajo el agua en charcos y zanjas, de nuevo algo que tenemos mucho este año. Campion - vive en las semillas maduras del campion de mar que alfombra la isla, se podría pensar que tendríamos más de ellos. Latón bruñido con sus manchas metálicas brillantes en sus alas. Polilla del azufre - sólo 2 registros anteriores, en agosto de 1979 y agosto de 1910. Sus orugas viven en el espino y arbustos relacionados, por lo que esta debe haber sido arrastrada desde Lothian. El verdadero nudo de los amantes - una pequeña y hermosa polilla que vive en los brezales y páramos, sus orugas se cree que se alimentan de los brezos, muy lejos de la isla. Otras polillas que se escaparon de las cámaras incluyen una triple barra y el primer registro para la isla de una esmeralda clara, una polilla de los bosques de hoja ancha.</w:t>
      </w:r>
    </w:p>
    <w:p>
      <w:r>
        <w:rPr>
          <w:b/>
          <w:color w:val="FF0000"/>
        </w:rPr>
        <w:t xml:space="preserve">id 103</w:t>
      </w:r>
    </w:p>
    <w:p>
      <w:r>
        <w:rPr>
          <w:b w:val="0"/>
        </w:rPr>
        <w:t xml:space="preserve">¿Hay algún miembro del ITE que se oponga a los malos diseños de las carreteras? Compartir la carretera es un punto de partida. ¿Por qué debería uno, en un aparato de dos ruedas y con motor, pedalear junto a un camión de la basura con puntos ciegos? Espera, ¿por qué un automóvil tiene puntos ciegos? Este enorme carril de giro a la derecha es un ejemplo de "peligro por diseño". Actualización 5 de octubre de 2012: Un gran ejemplo de por qué no puedo -y por qué no deberías- apoyar los malos diseños de las carreteras es esta historia de un accidente mortal de bicicleta en una importante "vía de cercanías" para ciclistas en Chicago. Debemos dejar de construir carriles bici estrechos a la izquierda de los coches aparcados y podremos acabar con este tipo de accidentes para siempre. La infraestructura tal y como la tenemos en Chicago y en muchas otras ciudades americanas no puede soportar ningún aumento del uso de la bicicleta. El funcionamiento y el diseño de nuestra infraestructura crea un límite finito para el número de personas que irán en bicicleta por ella. No me refiero a cuánta gente puede utilizarla, sino a cuánta gente quiere utilizarla. Hemos visto un crecimiento infinitesimal en la cuota de uso de la bicicleta para ir al trabajo, tan pequeño que el crecimiento podría no ser realmente un crecimiento en absoluto porque todos los aumentos reportados están dentro del rango de error (la Oficina del Censo es el colector y distribuidor de los datos). Nuestra infraestructura no es segura, y eso es lo que impide el aumento de ciclistas y viajes que la ciudad de Chicago, su alcalde, su consejo, sus planes oficialmente adoptados, y su gente, desean. Hasta que no se hagan seguras nuestras carreteras, el crecimiento del uso de la bicicleta seguirá siendo minúsculo o inexistente. El único otro factor significativo para promover el uso de la bicicleta es el elevado precio de la gasolina, pero aunque siga siendo alto, el crecimiento del uso de la bicicleta (o el pico, visto en 2008) no ha vuelto. Es un pequeño grupo de personas el que diseña y mantiene nuestras carreteras. Y son el primer grupo de personas al que escuchamos cuando decimos que queremos carreteras seguras. En lugar de la gente que realmente ha construido carreteras seguras. El ITE es el Instituto de Ingenieros de Transporte y, como muchas organizaciones, tiene un código de ética. En su documento de Cánones de Ética (.pdf), hay al menos dos secciones que requieren que los miembros se opongan a los malos diseños de carreteras. Sección 1: El miembro tendrá la debida consideración por la seguridad, la salud y el bienestar del público en el desempeño de sus funciones profesionales. Sección 11: El miembro evitará las condiciones que sean peligrosas o que amenacen la vida, la integridad física o la propiedad en los trabajos de los que sea responsable o, si no es responsable, llamará rápidamente la atención de los responsables sobre dichas condiciones. Estos residentes sienten curiosidad por el uso de la bicicleta. Escuchan mensajes de una gran variedad de fuentes sobre lo fácil que es montar en bicicleta en Portland, sobre el auge del ciclismo en la ciudad, sobre la "cultura de la bicicleta" en Portland, sobre que Portland es una ciudad "amiga de la bicicleta" y sobre la necesidad de que la gente lleve una vida más activa. Les gusta montar en bicicleta, recordando su juventud, o el paseo que dieron el verano pasado en el Springwater, o en el BridgePedal, o en Sun River, y les gustaría montar más. Pero tienen miedo de montar. No les gusta que los coches pasen a toda velocidad por sus calles. Se ponen nerviosos pensando en lo que les ocurriría en bicicleta cuando un conductor se salte un semáforo en rojo, o pase con sus coches a su alrededor, o pase demasiado cerca y demasiado rápido. Las carreteras americanas son peligrosas por diseño. Es hora de despedir a los que las diseñan así. Año tras año, las carreteras de Chicago se arrancan, se repavimentan y se vuelven a trazar exactamente de la misma manera que existía antes. Kilómetros de oportunidades perdidas para conseguir carreteras más seguras. Este ensayo no dice nada de la falta de aplicación de las normas de tráfico por parte de la policía, de la que hay pocas pruebas empíricas. El ensayo puede actualizarse de vez en cuando, pero no anotaré cada cambio. Un ejemplo de un diseño mejor: los autobuses y las bicicletas no se mezclan, y los automóviles que giran a la izquierda no pueden ser adelantados por los que pasan. Los ciclistas están más seguros. ¿Pretende ignorar intencionadamente los esfuerzos que el Ayuntamiento está realizando en el diseño de carriles bici en la calle? ttp://www.stevevance.net/ Steven Vance No. Pero sin mencionarlo, me refiero a la competencia en los propios departamentos del Ayuntamiento que impide que los buenos diseños lleguen al pavimento. ttp://</w:t>
      </w:r>
    </w:p>
    <w:p>
      <w:r>
        <w:rPr>
          <w:b/>
          <w:color w:val="FF0000"/>
        </w:rPr>
        <w:t xml:space="preserve">id 104</w:t>
      </w:r>
    </w:p>
    <w:p>
      <w:r>
        <w:rPr>
          <w:b w:val="0"/>
        </w:rPr>
        <w:t xml:space="preserve">Anunciamos nuestra intención de establecer un centro de operaciones en Chengdu para apoyar el crecimiento en China Lanzamos una nueva marca china y un nuevo eslogan en Taiwán, OnePathT sustituye a ING como nombre y marca para los negocios especializados de gestión de fondos y seguros de vida de ANZ en Australia y Nueva Zelanda Apertura de una nueva sub-sucursal en ZhongGuanCun, Pekín Finalización de la adquisición de los negocios minoristas, patrimoniales, de banca privada y comerciales del Royal Bank of Scotland en Indonesia, Singapur, y Hong Kong Apertura de una nueva sucursal principal y una oficina central en Shanghái Ampliación de los servicios de gestión de patrimonios en Japón mediante una nueva sub-sucursal en Nagoya.Recibió la aprobación para establecer la sucursal de Chongqing en el oeste de China Recibió la licencia que permite a ANZ operar como un banco de pleno derecho en Singapur Lanzó ANZ Signature Priority Banking en Hong Kong Recibió el premio CANSTAR CANNEX* a la excelencia en la innovación por su iniciativa conjunta con la Universidad de Sidney y Visa para ofrecer una tarjeta de identificación de estudiante que funciona como una tarjeta prepago recargable de Visa Recibió la aprobación preparatoria para la incorporación local en China por parte de la Comisión Reguladora Bancaria de China Las oficinas de representación de Singapur y Nueva York pasaron a ser sucursales 1979 Adquisición del Bank of Adelaide. 1977 Se constituye ANZ en Australia (transferencia desde el Reino Unido). 1976 Se crea NZ (PNG). 1971 Apertura de una oficina de representación en Malasia. 1970 En lo que entonces fue la mayor fusión de la historia de la banca australiana, ANZ Bank se fusionó con el English, Scottish and Australian Bank Limited para formar la organización actual, Australia and New Zealand Banking Group Limited Inició sus operaciones en Vanuatu. 1969 Se establece una oficina de representación en Tokio, Japón. 1968 Apertura de una oficina en Nueva York, Estados Unidos. 1966 Comienza a operar en Honiara, Islas Salomón. 1951 El Bank of Australasia se fusiona con el Union Bank of Australia para formar el ANZ Bank. 1852 Se crea el English, Scottish and Australian Bank. 1837 Se creó el Union Bank of Australia. 1835 ANZ comenzó en Londres cuando se estableció el Banco de Australasia bajo carta real.</w:t>
      </w:r>
    </w:p>
    <w:p>
      <w:r>
        <w:rPr>
          <w:b/>
          <w:color w:val="FF0000"/>
        </w:rPr>
        <w:t xml:space="preserve">id 105</w:t>
      </w:r>
    </w:p>
    <w:p>
      <w:r>
        <w:rPr>
          <w:b w:val="0"/>
        </w:rPr>
        <w:t xml:space="preserve">La búsqueda no estoy seguro de lo que la púrpura 1 es uno de los que usted compra en el día de las madres y sólo lo puso en el jardín una rosa ptio ththink . el amarillo se llama Golden Wedding y el rosa es Joie de Vivre fue la rosa del año 2011. Leer más... sólo pensé que podría compartir algunas fotos de mi jardín. se terminó en 2008 y está madurando tranquila bien, hecho algunos cambios aquí y allá en los últimos años. espero que les guste y gracias por mirar. rollo en el verano http://s1183.photobucket.com/albums/x475\\... Leer más... La mayoría de las personas que se dedican a la jardinería son de la misma edad que las que se dedican a la agricultura. Mi pregunta es que no estoy seguro de qué hacer con ellos este invierno, es decir, la poda de nuevo y donde alrededor de podar ellos cualquier consejo sería muy apreciada ..........muchas gracias Leer más. i todo el mundo tengo algunos delphiniums en mis fronteras que están en el lugar equivocado, y me gustaría moverlos a la parte posterior de la frontera. mi pregunta es cuando sería el mejor momento para moverlos, que tienen las últimas cabezas de la flor restante todavía en ellos ¿espero hasta que caen o sacrificar las flores y moverlos ahora .......gracias de antemano Leer más...</w:t>
      </w:r>
    </w:p>
    <w:p>
      <w:r>
        <w:rPr>
          <w:b/>
          <w:color w:val="FF0000"/>
        </w:rPr>
        <w:t xml:space="preserve">id 106</w:t>
      </w:r>
    </w:p>
    <w:p>
      <w:r>
        <w:rPr>
          <w:b w:val="0"/>
        </w:rPr>
        <w:t xml:space="preserve">Este escritor estaba simplemente transfiriendo su ordenación del Presbiterio de la Ascensión a un presbiterio del centro de Pensilvania, habiendo sido llamado a una congregación dentro de los límites del Presbiterio del Valle de Susquehanna en 1990.  El ser examinado sobre los distintivos básicos de la Fe Reformada era esperado y bienvenido.  Lo que no se esperaba, especialmente en el campo de la teología, era ser examinado por el Dr. Hudson T. Armerding, antiguo presidente del Wheaton College.  Justo un año antes, el 18 de noviembre de 1989, había sido ordenado por este Presbiterio de la Iglesia Presbiteriana en América.  Y aunque no es usual que una persona sea ordenada un año, y luego sea colocada en el comité de exámenes al año siguiente, esta fue una excepción debido a los dones espirituales y ministerios especiales de este hombre piadoso ya en el reino de Dios. Desde que el padre de este escritor se graduó en el Wheaton College a mediados de los años veinte del siglo pasado, he tenido varias conversaciones con este hombre de Dios.  Me dijo que cuando era el presidente del Wheaton College, había una regla instituida por él de que cada nuevo miembro de la facultad tenía que leer la Teología Sistemática del Dr. J. Oliver Buswell, un ex presidente del Wheaton College. Este tratamiento reformado de la teología por parte de este autor presbiteriano era lo que más importaba a los futuros profesores del College en la mente del Dr. Armerding. Como residente de la Residencia de Ancianos de Quarryville, y más tarde funcionario de la misma, el Dr. Armerding fue fiel a asistir a muchas reuniones trimestrales del Presbiterio de Pensilvania central, aunque como ministro jubilado no estaba obligado a asistir.  Desde el punto de vista de este autor, fue una alegría conocerle y hablar de la obra del Señor.  Ahora es miembro de la asamblea general celestial. Palabras para vivir: El corazón del liderazgo piadoso fue el tema de al menos dos de sus libros que el Dr. Armerding escribió para el mundo que lo observa.  Como antiguo oficial de la Marina y presidente de una universidad, observó la importancia de ese tipo de liderazgo tanto en la nación como en la iglesia.  Dondequiera que Dios lo haya colocado, especialmente si tiene supervisión sobre los corazones y las mentes de otros, estudie los rasgos del liderazgo piadoso.  Aquellos que están bajo tal liderazgo piadoso, especialmente en nuestras iglesias locales, oren y obedezcan en el Señor tal liderazgo, porque un día tendrán que dar cuenta al Señor Dios sobre su alma.  Desean hacerlo con alegría, y no con tristeza, porque eso no será provechoso para ustedes. Colosenses 2:11, 12 "y en Él también fuisteis circuncidados con una circuncisión hecha sin manos, en la remoción del cuerpo de la carne por la circuncisión de Cristo; habiendo sido sepultados con Él en el bautismo, en el cual también fuisteis resucitados con Él mediante la fe en la acción de Dios, que lo resucitó de entre los muertos." Hechos 16:14, 15 "Una mujer llamada Lidia, de la ciudad de Tiatira, vendedora de telas de púrpura, adoradora de Dios, estaba escuchando; y el Señor abrió su corazón para que respondiera a las cosas que hablaba Pablo. Y cuando ella y su familia se bautizaron, nos apremió diciendo: "Si me habéis juzgado fiel al Señor, entrad en mi casa y quedaos".  Y nos convenció". Hechos 16:33 ". . y en seguida (el carcelero que había creído en el Señor Jesús) se bautizó, él y toda su familia." Hechos 8:38 "Y (el eunuco) ordenó que se detuviera el carro, y ambos descendieron al agua, tanto Felipe como el eunuco, y lo bautizó."</w:t>
      </w:r>
    </w:p>
    <w:p>
      <w:r>
        <w:rPr>
          <w:b/>
          <w:color w:val="FF0000"/>
        </w:rPr>
        <w:t xml:space="preserve">id 107</w:t>
      </w:r>
    </w:p>
    <w:p>
      <w:r>
        <w:rPr>
          <w:b w:val="0"/>
        </w:rPr>
        <w:t xml:space="preserve">Discutir los bares que hemos visitado a lo largo de los años en Historia en la Red de la Marina; ¿Alguien recuerda el Sugar's en Gib? Esa canción estaba en la máquina de discos todo el tiempo. ¿El China Fleet Club en Hong Kong? Luchamos contra los yanquis allí en el 68... Recuerdo que me decepcionó mucho el CFC en Honky Fid, de hecho me decepcionó todo el lugar en comparación con el resto del lejano oriente. Creo que tal vez viniendo de una familia del ejército; los pongos solían engrandecer tanto el lugar. Para mi el mejor pub del mundo es el Flanagans en la calle Mathew de Liverpool, tengo muchos dits de ese lugar. Recuerdo que me decepcionó mucho el CFC en Honky Fid, de hecho me decepcionó todo el lugar en comparación con el resto del lejano oriente. Creo que tal vez por venir de una familia del ejército; los pongos solían engrandecer tanto el lugar. Para mi el mejor pub del mundo es Flanagans en Mathew Street en Liverpool, tengo muchos dits de ese lugar. Las mujeres del refugio de esposas maltratadas solían beber en "Flares" a unos 30 metros de Flanagans ...... El bar Neptune de Faslane tenía una joven que servía lo que pasaba por cerveza, apenas podía ver por encima del mostrador, tenía una cara como una cama mal hecha y una actitud de "no me jodas".Ella lo agarra por el cuello de la camisa (con las dos manos) y lo arrastra a través de la barra hasta que están frente a frente y le dice, en un gruñido escocés, que vendrá y lo conseguirá como el resto de los pajeros, lo que es un buen bar sin un personal atento El CFC en Honky Finn fue un gran lugar, pasó muchos fines de semana allí, desayunando con zumo de naranja recién exprimido y escuchando las campanas sonando en el puerto. Los días en que el HK $ era 1/3, la mitad de los Singers $ 2/6 o media corona. El problema con la mayoría de los bares que frecuentaba como un gato, es que tengo una gran cantidad de dificultad para recordar dónde diablos había estado, Holliday Inn Nueva Orleans Rain Forrest bar era bueno durante el Mardis Gras, era un bar de cócteles $ 5 todo lo que podía beber durante 2 horas, un yanqui que había llegado a ser amigable nos dijo que la propina a las camareras del bar, por lo que los rodillos de alta en LOA todos le dio un $ 1, se aseguró de que nuestras clases nunca estaban vacías, el resto de los chicos no podía entender por qué nos favorecieron tanto, y nunca lo dejó.</w:t>
      </w:r>
    </w:p>
    <w:p>
      <w:r>
        <w:rPr>
          <w:b/>
          <w:color w:val="FF0000"/>
        </w:rPr>
        <w:t xml:space="preserve">id 108</w:t>
      </w:r>
    </w:p>
    <w:p>
      <w:r>
        <w:rPr>
          <w:b w:val="0"/>
        </w:rPr>
        <w:t xml:space="preserve">Daal especiado y mango verde en hojaldre Entrantes fritos; una vez que comes uno, siempre volverás a por otro. Es un hecho. Los kachori son como la hermana pequeña olvidada de la samosa, el entrante olvidado que se les escapó de las manos a los restauradores occidentales. No puedo enfatizar lo suficiente cómo... No hay nada más reconfortante que unas patatas suaves y derretidas envueltas en una salsa cremosa y dulce, incluso cuando se trata de una cena para uno en la residencia Modha. A nadie le gusta cocinar para uno, ¿verdad? Para mí, es una tarea tediosa saber que soy el único que va a probar mis esfuerzos. Soy un... Rellenar las verduras del bebé con masala picante y de nueces puede ser algo hermoso. No es nada nuevo, los gujaratis llevan años poniendo bandejas de verduras en sus mesas. Las verduras rellenas son, y siempre han sido, el mejor plato para presumir: cuanto más extensa sea la variedad de verduras... Servidas en cucuruchos de papel con guindillas verdes fritas para conseguir esa sensación de "bhajia en la playa" Siempre me ha gustado pedir demasiados entrantes en los restaurantes, sobre todo cuando se trata de Crispy Potato Bhajia (rodajas de patata finas como el papel recubiertas de una mezcla de especias hecha a medida), Hara Bara Kebabs (pasteles de guisantes y coliflor)... Me enamoré de la paratha a los cuatro años, cuando era la orgullosa propietaria de varios utensilios de cocina en miniatura que parecían fabricados en la ciudad de los juguetes. Utilizaba mi tabla de chapatti rosa y mi rodillo para hacer paratha para bebés, que mi madre cocinaba... Hay una palabra en la cocina india que me producía un escalofrío cada vez que se pronunciaba: biryani. Nunca sospeché del biryani porque es difícil de cocinar, sino porque normalmente se sirve como plato principal. De pequeña, el arroz tenía... La idea de hacer queso en casa es una de esas cosas bonitas que nunca aprecias realmente hasta que lo haces. El paneer es un tipo de requesón (no madurado) muy popular en la India y en prácticamente todos los lugares donde viven los indios, especialmente entre los vegetarianos. No podemos... Los arándanos están entrando en la temporada aquí en el Reino Unido, así que cuando vi una pila de cajas que contenían las pequeñas joyas azules supe que tenía que tener algunas. Los arándanos me recuerdan a todo lo que es verano y la tarta de queso es uno de mis postres favoritos. La tarta de queso al horno sin huevo es un... Un pequeño giro en un viejo clásico gujarati Los alimentos ricos en hierro son esenciales para los vegetarianos que, sin él, pueden sentirse constantemente aletargados, cansados y agotados. No hablo desde la educación formal en nutrición alimentaria, sino desde la experiencia. Todos necesitamos hierro en nuestra dieta para mantenernos fuertes como Popeye... Tú, más que nadie sabes cuánto me gustan los postres de inspiración india. Cuando los encantadores chicos de Devnaa me enviaron una caja de sus chocolates con especias, no pude esperar a ponerme manos a la obra. El chocolate negro con canela, el burfi de chocolate y las trufas de cardamomo me hicieron entrar en un coma de azúcar. Lo primero que noté fue la... Este mes he probado por primera vez la fama, aunque sea un poco (mis manos hicieron todo el trabajo). Tal vez tenga las manos para la televisión, pero la cara para la radio. Trabajar para Food Network me ha abierto muchas puertas y mi pasión por la comida sigue creciendo cada día. En septiembre... Se puede decir que, en lo que respecta a la repostería, no soy una profesional. Sin embargo, cuando me desafiaron a través de Facebook, para llegar a una idea de almuerzo abundante, yo estaba decidido a entregar algo bueno. Y todos sabemos que las tartas son buenas. Estas mini tartas (hechas en un molde para magdalenas porque, como he descubierto, soy... La primera vez que me enamoré de los esponjosos bocados con forma de nube que son los bollos plegados taiwaneses fue cuando los probé en un popular vendedor ambulante de Londres, Yum Bun (que me presentó mi amigo Cheaper by the Oven). Después de escuchar todo el bombo y platillo de Momofuku, estos pequeños bollos tipo hamburguesa habían llegado por fin a las calles de Gran Bretaña. Mi primera... No hay nada más exagerado que ser la mesa que pide el "sizzler" en un restaurante; el fuerte ruido de chisporroteo, la aromática ráfaga de especias y el molesto</w:t>
      </w:r>
    </w:p>
    <w:p>
      <w:r>
        <w:rPr>
          <w:b/>
          <w:color w:val="FF0000"/>
        </w:rPr>
        <w:t xml:space="preserve">id 109</w:t>
      </w:r>
    </w:p>
    <w:p>
      <w:r>
        <w:rPr>
          <w:b w:val="0"/>
        </w:rPr>
        <w:t xml:space="preserve">Sistema de puntos: ¿Podría Schenn haber sido un pato? Brian Burke no se atribuye el mérito de que los Maple Leafs eligieran a Luke Schenn en el 5º puesto de la clasificación general en 2008, pero seguro que se alegra de haberlo hecho.  En otras circunstancias, en las que nos detendremos en una serie de posts, los Ducks de Burke habrían estado en la lista de candidatos para el nativo de Saskatoon en el draft de 2008. La fortuna brilló sobre los azules y blancos permitiéndoles intercambiar hasta la 5ª elección global.  Hubo un coste asociado desde su séptimo puesto original, pero el resultado final es un potencial futuro capitán de los Maple Leafs del molde de Scott Stevens. Por increíble que parezca, y quizás hasta irrisorio, Schenn podría haber vestido los colores de los Ducks. Sin embargo, la historia no comienza en Anaheim.  Comienza en Edmonton. El 26 de febrero de 2008, día de la fecha límite de la NHL, Edmonton ocupaba el penúltimo lugar en la Conferencia Oeste con 63 puntos, lo cual era suficiente para empatar en el quinto lugar de la clasificación general y ocupar un puesto en la lotería del draft, para gran alegría de los Ducks. Anaheim poseía la selección de primera ronda de los Oilers como compensación por el fichaje de Dustin Penner.  La reivindicación por la caza furtiva de Penner no podría haber funcionado mejor para Burke.  El karma tiene una forma curiosa de morder a los GM de la NHL en el trasero. Cuando el calendario cambió a marzo, nueve puntos separaban a Edmonton de la última plaza de los playoffs.  Una racha de 11-5-1 en marzo/abril dio esperanzas de conseguir un puesto en los playoffs.  Al final, eliminados con menos de un puñado de partidos programados, tres puntos acabaron por alejarlos de los ocho primeros puestos. Entre las 11 victorias, cinco fueron en la prórroga (dos en la tanda de penaltis y tres en la prórroga). A pesar de la racha, la postemporada no fue para los Oilers y la selección pasó de ser una de las cinco primeras de la lotería a la 12ª en la general, para disgusto de los Ducks y dando un golpe en los dientes del karma. (Nota ** La elección fue finalmente cambiada a los Buffalo Sabres por medio de Los Ángeles). ¿Qué tiene esto que ver con que los Leafs elijan a Schenn? Toronto, en el séptimo puesto, hizo un cambio a través de los Islanders para hacerse con el quinto puesto para elegir a Schenn.  Terminaron en esa posición, basándose en el actual sistema de puntos.  Partidos de tres puntos, victorias en los shootouts y puntos en la prórroga.  Los puntos de los perdedores ... todos jugaron un papel en toda la liga.  Es la paridad percibida de la clasificación final, un subproducto del actual sistema de puntos. Todo una ilusión. Puede que Edmonton sólo se haya perdido la postemporada por tres puntos, pero sus 41 victorias los sitúan en el puesto 12º de la clasificación, incluyendo 22 en el tiempo reglamentario y 19 en la prórroga, la mayor parte de la NHL (Atlanta/Nueva Jersey estaban empatados en el segundo puesto con 15). La ilusión no empieza al final de la clasificación de la temporada, sino en enero. ¿Playoffs en enero? Utilizando un programa personalizado (creado por mí y por el desarrollador/escritor Gilbert Brown) para simular la clasificación por puntos en cualquier fecha definida por el usuario a lo largo de la temporada, el análisis reveló cómo el actual sistema de puntos recoge aspectos del juego (por ejemplo, los shootouts) que lo mantendrán a flote durante años. El programa se creó originalmente para probar mi teoría de que el actual sistema de puntos creaba una carrera de playoffs artificial en enero. Con los playoffs de la NFL en marcha, y la Super Bowl en el horizonte, pensé que el sistema de puntos lixiviaba la mentalidad de los playoffs de la NFL, avivando el fuego de los partidos con implicaciones en los playoffs.  Después de la Super Bowl, la NHL podría aumentar las implicaciones de los partidos en los playoffs y conseguir asientos.  Esto condujo directamente a la emoción de la fecha límite de la NHL y se intensificó aún más en la recta final. Las franquicias individuales promocionan los partidos con implicaciones en los playoffs en los últimos días de la temporada.  Es el sueño de un comercializador, y los propietarios podrían comprarlo con signos de dólar en sus ojos. Los resultados revelaron algunos escenarios aislados muy interesantes, pero nada que sugiera que un sistema sea mejor que el otro. Puede que Edmonton se perdiera los playoffs por tres puntos, pero pudo comercializar partidos con implicaciones en los playoffs ya en enero utilizando este sistema de puntos.  Lo mismo ocurrió con Atlanta, que estuvo legítimamente en la lucha hasta la fecha límite. ¿Crees que un sistema de 3 puntos funciona mejor, verdad? No. Los resultados son casi exactos a los de la clasificación actual en cada momento de la temporada, a pesar de algunas discrepancias. Volviendo al sistema anterior a los perdedores</w:t>
      </w:r>
    </w:p>
    <w:p>
      <w:r>
        <w:rPr>
          <w:b/>
          <w:color w:val="FF0000"/>
        </w:rPr>
        <w:t xml:space="preserve">id 110</w:t>
      </w:r>
    </w:p>
    <w:p>
      <w:r>
        <w:rPr>
          <w:b w:val="0"/>
        </w:rPr>
        <w:t xml:space="preserve">A principios de 1991, Marshall Faulk era un hombre buscado, buscado por muchas de las escuelas de fútbol más prestigiosas del país.  Acababa de terminar una temporada estelar como jugador estrella de instituto en Nueva Orleans, y los entrenadores de las universidades acampaban frente a su puerta las 24 horas del día. Faulk tuvo una infancia dura, ya que creció en uno de los proyectos de vivienda más conocidos de Estados Unidos.  De joven, el fútbol era su pasión.  Desde muy joven se le dio bien el juego y llamó la atención de varios ojeadores universitarios.  Los reclutadores le cortejaron cuando era un estudiante de primer año, y cuando estaba arrasando en los campos como estudiante de último año, le llovían las ofertas de becas. A medida que se acercaba el Día Nacional de la Firma de 1991, el entrenador Tom Osborne y su personal de la Universidad de Nebraska estaban muy interesados en Faulk y confiaban en que pronto vestiría la camiseta de los Huskers.  Después de todo, a Faulk le gustaba Nebraska.  También a su madre, a su orientador e incluso a su profesor de inglés, que tenía una gran influencia sobre él. Durante una visita a su casa, Osborne sintió que había establecido una conexión con Faulk y su familia. Como reclutador experimentado, Osborne sabía cuándo las personalidades "congeniaban" en la sala de estar de un jugador. El entrenador no tenía ninguna duda de que Faulk se sentía bien en Nebraska. De hecho, Osborne admite que pensó que era casi un trato hecho: Faulk estaba prácticamente de camino a Lincoln, Nebraska. En el Día Nacional de la Firma, Marshall Faulk firmó con la Universidad Estatal de San Diego, muy lejos y mucho menos prestigiosa que las muchas potencias futbolísticas que lo estaban cortejando. Osborne se sorprendió. "Resultó que lo habíamos reclutado como back defensivo, lo que la mayoría de la gente había hecho", dijo Osborne. Pero Marshall en el fondo siempre quiso ser un corredor". Por supuesto, la SDSU le dijo a Marshall que estarían encantados de que jugara de corredor, pero con su fulgurante velocidad, a Nebraska también le habría encantado tenerlo en su campo trasero. Faulk tenía el talento necesario para destacar en cualquiera de los dos lados del balón. "Aunque habíamos sido minuciosos y habíamos hecho nuestro trabajo en casa", dijo Osborne, "no le habíamos hecho una pregunta clave: 'Marshall, ¿en qué lado del balón quieres jugar?  Por eso es muy importante escuchar mucho.  Creo que podríamos haber tenido a Marshall Faulk si sólo lo hubiéramos reclutado como corredor". El resto, como se dice, es historia. Faulk floreció en la SDSU, corriendo para 1.400 yardas y anotando 23 touchdowns en sólo su primer año. Durante sus 13 años de carrera profesional, Faulk acumuló 12.279 yardas de carrera y anotó 136 touchdowns, algunas de las estadísticas más impresionantes de la historia de la NFL. Sin duda, debe haber sido frustrante para los entrenadores de los Husker ver la carrera de Faulk desde lejos, sabiendo que estuvieron tan cerca de ficharlo. Es un sentimiento que persigue a muchos entrenadores. Es un sentimiento con el que también lidian los empresarios. Al igual que los entrenadores de fútbol, los profesionales deben escuchar atentamente a sus "reclutas": sus clientes. ¿Cuántos tratos pierde un vendedor porque habla demasiado y no responde a lo que el cliente realmente quiere? ¿Cuántos empleados estrella se pierde un director de contratación porque no escucha de verdad? Así que recuerda, pregunta siempre a tus clientes: "¿En qué lado del balón quieres jugar?".  Y luego escuche atentamente las respuestas. Jeff Beals es un autor galardonado que ayuda a los profesionales a hacer más negocios y a tener un mayor impacto en el mundo a través de técnicas eficaces de ventas, marketing y marca personal.  Como conferenciante profesional, ofrece discursos y talleres enérgicos y llenos de humor a audiencias de todo el mundo.   Puede obtener más información y seguir su "Business Motivation Blog" en http://www.JeffBeals.com .</w:t>
      </w:r>
    </w:p>
    <w:p>
      <w:r>
        <w:rPr>
          <w:b/>
          <w:color w:val="FF0000"/>
        </w:rPr>
        <w:t xml:space="preserve">id 111</w:t>
      </w:r>
    </w:p>
    <w:p>
      <w:r>
        <w:rPr>
          <w:b w:val="0"/>
        </w:rPr>
        <w:t xml:space="preserve">Coste de construir un Quad ¿Cuánto cuesta hacer un Quadcopter? Hacer un Quadcopter puede convertirse en un pasatiempo adictivo muy rápidamente. Usted puede construirlo de varias partes desde cero o construir de sitios de renombre como yo, los costos pueden ser de alrededor de $ 90 (56) el cielo es el límite. Estoy aquí para ayudarle a construir un Quad dentro de su presupuesto de costos. Tratar de equilibrar todas las especificaciones entre las partes para hacer un Quadcoptor estable y ágil, puede ser una tarea bastante ardua. En este post voy a cubrir algunos de los costos para hacer un Quadcopter, y algunas de mis experiencias en mi aventura en la construcción de un Quadcopter, con la esperanza de que este post podría ayudarle a ahorrar algo de tiempo y dinero. Estimación general del coste de las piezas de un kit. ¡RTF ! Marco $10 -$300 -- -- -- -- -- -- -- -- -- -- -- -- -- -- -- -- -- -- 6 ish -- -190 4 Motores $40 -$100 -- -- -- -- -- -- -- -- -- -- -- -- -- -- -- -- -- 63 4 ESCs $40-$100 -- -- -- -- -- -- -- -- -- -- -- -- -- -- -- -- -- -- -- -- -- -- -- -- -- -- -- -- -- -- -- -- -- -- -- -- -- -- -- -- -- -- -- -- -- -- -- -- -- -- -- -- -- -- -- -- -- -- -- -- -- -- -- -- -- -- -- -- -- -- -- -- -- -- -- -- -- -- 30 precio superior es para los props de carbono. 1 Controlador de Vuelo $15-$250 -- -- -- -- -- -- -- -- -- -- 10 -- -- -150 1 Batería Lipo $10-$50 -- -- -- -- -- -- -- -- -- -- -- -- -- -- 6 -- -- -- 30 + dependiendo de si elige tener más de una. Transmisor y receptor $25-$450 -- -- -- -- -- -- -- -- 80 -- -- -300 Piezas varias (cables, conectores, etc) $20-$50 -- -- 15 -- -- -- 25 Cargador de batería $5-$100 -- -- -- -- -- -- -- -- -- -- -- -- -- -- -- -- -- -- 65 * Tenga en cuenta que estas estimaciones incluyen un transmisor, receptor, batería y cargador de batería. Muchos kits no incluyen todos estos elementos. El costo estimado para el sistema completo que hice no incluye el transmisor y el receptor. Como se puede ver hay una gama masiva que se puede gastar en un Quadcopter (Sin incluir el costo de FPV. Eso será otro post ). ¡Mi costo Quadcoptor, hasta ahora $ 233 - 150 (Excluyendo los gastos de envío y los derechos de importación, el equipo de radio que ya posee) Por favor, tenga en cuenta que había un montón de trabajo en la construcción de este, hay soldadura y algunos otros trabajos involucrados! Puedo ayudarle con esto, no es difícil. El marco es la parte principal de un Quadcopter, y hay una gran variedad de materiales, diseños y diseños para elegir. Usted puede incluso construir su propio muy barato puede hacer el marco de la madera si desea mantener el costo bajo. Deja una respuesta Punto a mencionar de Disclamer. Este sitio no es!!!! un sitio de venta! Por favor, lea el descargo de responsabilidad total en la parte inferior de la página principal. Quiero ayudaros. Pero si usted compra algo de mi sitio web, Esto irá a mantener este sitio web en vivo. Nuevos Mensajes Este sitio web no está afiliado de ninguna manera con el fabricante del producto o productos presentados en este sitio web. Reconocemos que los productos, nombres de empresas y logotipos mencionados en este sitio son marcas comerciales de sus respectivos propietarios. Algunos enlaces de este sitio pueden conducir directa o indirectamente a ofertas de afiliados. El propietario de este sitio puede recibir una compensación si se realiza una compra utilizando un enlace de afiliación de este sitio. El propietario de este sitio no ofrece ninguna garantía en relación con estas ofertas y todas las ofertas deben considerarse únicamente como recomendaciones.</w:t>
      </w:r>
    </w:p>
    <w:p>
      <w:r>
        <w:rPr>
          <w:b/>
          <w:color w:val="FF0000"/>
        </w:rPr>
        <w:t xml:space="preserve">id 112</w:t>
      </w:r>
    </w:p>
    <w:p>
      <w:r>
        <w:rPr>
          <w:b w:val="0"/>
        </w:rPr>
        <w:t xml:space="preserve">Tras un día de disputas legales, la ministra del CAC, Judith Collins, ha llegado a un acuerdo en su caso de difamación con dos diputados laboristas, que dicen estar arrepentidos de sus palabras. La ministra y los diputados laboristas Trevor Mallard y Andrew Little, armados con abogados, asistieron a una audiencia de conciliación en el Tribunal Superior de Auckland por la acción iniciada por Collins en mayo. Ella afirma que los dos diputados de la oposición la difamaron por unos comentarios que, según ella, la vinculaban con la filtración de un correo electrónico de la ex presidenta del Partido Nacional, Michelle Boag, sobre una violación masiva de la privacidad de ACC. Tras casi seis horas en un tribunal a puerta cerrada, los políticos salieron y entregaron a los medios de comunicación una declaración escrita, negándose a hacer más comentarios. Estuvieron de acuerdo en que el correo electrónico filtrado planteaba "una cuestión de grave preocupación pública" y que Little y Mallard tenían derecho a cuestionar quién era el responsable. Sin embargo, parece que han admitido que sus preguntas han ido demasiado lejos. "Las partes siguen discrepando sobre si las declaraciones de los señores Mallard y Little, respectivamente, en Radio Nueva Zelanda implican que la ministra aseguró falsamente a la Cámara que ni ella ni su oficina eran responsables de la filtración", dice el comunicado. "Los Sres. Mallard y Little han confirmado a la Sra. Collins que esa no era su intención y desean dejarlo claro públicamente y, en caso de que se haya interpretado así, lo lamentan". Mallard y Little se rieron inicialmente de la acción, calificándola de "vejatoria, políticamente motivada y carente de principios", y habían dicho previamente que no se disculparían si no creían haberla difamado. Esta mañana, fuera del tribunal, Collins subrayó que sólo quería que los diputados laboristas pidieran perdón y que quería evitar que el asunto llegara a juicio. "Siempre he dejado muy claro que me han difamado, así que hay que reconocerlo", dijo.</w:t>
      </w:r>
    </w:p>
    <w:p>
      <w:r>
        <w:rPr>
          <w:b/>
          <w:color w:val="FF0000"/>
        </w:rPr>
        <w:t xml:space="preserve">id 113</w:t>
      </w:r>
    </w:p>
    <w:p>
      <w:r>
        <w:rPr>
          <w:b w:val="0"/>
        </w:rPr>
        <w:t xml:space="preserve">Opciones de vivienda Casas de madera Muchas de nuestras casas están hechas de madera. La abundancia de este material en nuestros bosques hizo que la madera se convirtiera rápidamente en el material básico elegido. Además, las casas de madera son más flexibles y pueden soportar los terremotos que a veces sufre Nueva Zelanda. Tienes muchas opciones y la posibilidad de elegir el tipo de estilo de vida que quieres para ti y tu familia, tanto si compras como si alquilas. La vivienda en Nueva Zelanda es muy variada. Tanto si busca un estilo de vida al aire libre, un lugar en el corazón de la ciudad o una casa familiar con espacio para que los niños corran, aquí lo encontrará. Sus opciones incluyen casas suburbanas, vida rural y bloques de estilo de vida, apartamentos, pisos y casas adosadas. Todas estas opciones aparecen en Trade Me , un popular sitio web inmobiliario de Nueva Zelanda. Alquileres y precios de las casas Los precios, tanto de alquiler como de compra, varían mucho, y suelen ser más caros de lo que algunos emigrantes esperan. (El sueño neozelandés de tener una casa en propiedad para todos mantiene la demanda de vivienda y los precios relativamente altos). Pero para que se haga una idea, el alquiler medio nacional es de unos 350 dólares neozelandeses por semana para una casa de tres habitaciones. En las zonas céntricas de Auckland y Wellington, la misma vivienda se alquila por entre 580 y 660 dólares neozelandeses a la semana. Si estás pensando en comprar, el precio medio nacional de la vivienda era de 365.000 dólares neozelandeses en abril de 2012. Por regla general, las grandes ciudades son las más caras, y Auckland la más cara de ellas, mientras que los precios tienden a ser más bajos en la Isla del Sur. Alquilar Al igual que muchos recién llegados, es probable que comience su estancia alquilando mientras se familiariza con su nueva ubicación y decide qué tipo de alojamiento desea a largo plazo. Los alquileres en Nueva Zelanda están regulados por la Ley de Arrendamientos Residenciales y administrados por el Grupo de Construcción y Vivienda del Ministerio de Empresa, Innovación y Empleo. El grupo proporciona contratos estándar que describen las condiciones del contrato y las responsabilidades de ambas partes. También se encargan de la fianza y ofrecen un servicio de resolución de conflictos. Evidentemente, hay muchos sitios donde encontrar lugares para alquilar, incluidos los periódicos, pero un lugar popular para empezar es en línea, en Trade Me, una institución neozelandesa y más popular aquí que eBay. Comprar Aunque es posible que sientas el impulso de comprar nada más llegar para que tu familia se sienta asentada, es una decisión importante y no debes precipitarte. Ser propietario de una vivienda forma parte del sueño neozelandés. Una vez que esté listo para comprar, verá que el proceso de compra está bien organizado y regulado para garantizar un proceso justo tanto para los compradores como para los vendedores. Una vez que haya encontrado el lugar que desea, puede tardar tan sólo tres o cuatro semanas en completar la compra. Si decide comprar, asegúrese de obtener un LIM (Land Information Memorandum). Se trata de un documento elaborado por el Ayuntamiento que incluye todo tipo de información importante sobre la propiedad que está considerando. Tenga en cuenta también que algunas viviendas construidas con acabado de yeso (principalmente en la década de 1990) han desarrollado problemas de estanqueidad. Si estás pensando en comprar una casa de este tipo, visita el Ministerio de Empresa, Innovación y Empleo para obtener información útil. Si eres propietario de una vivienda en Nueva Zelanda tienes que pagar tasas. Se trata de una tasa anual emitida por su ayuntamiento para financiar servicios públicos como la recogida de basuras y las bibliotecas, y se basa en el valor de su vivienda. Puede ser una cantidad considerable, por lo que hay que consultar con el ayuntamiento antes de comprometerse con una propiedad. Las casas y los apartamentos en alquiler se anuncian en los periódicos locales y en sitios web inmobiliarios como: Vida junto al mar En Nueva Zelanda nunca se está lejos de una playa, y cerca de la mayoría de las ciudades y pueblos hay asentamientos costeros donde se pueden encontrar pequeñas casas o cabañas, llamadas baches (o cribs en la Isla Sur). Estas casas, a menudo muy modestas, son una parte emblemática de la historia y la cultura neozelandesas. Cosas que notará en las casas neozelandesas La mayoría son residencias independientes de una sola planta con su propio jardín (o "sección", como lo llamamos nosotros). Las casas neozelandesas suelen estar construidas para aprovechar al máximo la luz (idealmente orientada al norte) y el aire libre. Valoramos este "flujo interior-exterior", especialmente adecuado para las barbacoas y la vida en verano. Algunos inmigrantes se sorprenden por la falta de doble acristalamiento, calefacción central o aire acondicionado de serie en algunas de nuestras casas más antiguas (pero tenga en cuenta que el doble acristalamiento y el aislamiento son ahora obligatorios en las casas nuevas).</w:t>
      </w:r>
    </w:p>
    <w:p>
      <w:r>
        <w:rPr>
          <w:b/>
          <w:color w:val="FF0000"/>
        </w:rPr>
        <w:t xml:space="preserve">id 114</w:t>
      </w:r>
    </w:p>
    <w:p>
      <w:r>
        <w:rPr>
          <w:b w:val="0"/>
        </w:rPr>
        <w:t xml:space="preserve">Robert Livingston, un médico abortista jubilado de Nueva Jersey, fue un defensor del derecho al aborto en los años 60 y 70; una vez, en 1972, incluso dio una conferencia de prensa en la que se declaró médico abortista ilegal. Pero ahora, casi medio siglo después, Livingston evita hablar de los derechos reproductivos porque cree que el tema se ha vuelto más "emotivo" que en su día. "Tendría miedo", dijo a The Record este hombre de 77 años, que ahora vive en una comunidad de jubilados "conservadora" de Florida. "El ambiente es tan ominoso ahora. No sabría por dónde empezar". Livingston dijo que pensaba que el estigma de ser un médico abortista es mayor ahora que en la década de 1960 y que la oposición pública es más fuerte de lo que nunca ha visto, incluso durante la década de 1970, cuando su oficina estaba rodeada de manifestantes a diario. Pero no sólo habla del sentimiento nacional. Sólo ha hablado con uno de los 300 residentes de su comunidad de jubilados sobre su pasado proabortista, y cuando abordó la idea de escribir una autobiografía con sus hijos, éstos le pidieron que no lo hiciera porque les preocupaba que arruinara sus prácticas médicas (todos son médicos) y enfadara a algunos de sus cónyuges contrarios al aborto. El médico jubilado fue en su día una figura tan destacada del movimiento proabortista que incluso Carol Lavis, ex presidenta interina de Derecho a la Vida del Condado de Bergen, reconoció su importancia. "Definitivamente era la figura radical de la zona", dijo. "Cuando empezó a hablar, los provida dijeron: 'Oh, vaya, tenemos que ponernos las pilas'". Ahora, sobre todo después de la polémica sobre la "violación legítima" de Akin, Livingston se muere por hablar de su pasado, pero nadie quiere escucharle. "Me muero por hablar de mi experiencia con el aborto durante todos estos años", dijo Livingston, aunque también dijo que nunca se consideró un radical. "Aquellos años, no pensaba que fuera nadie especial", dijo. "Había que hacerlo. Los pacientes estaban muy agradecidos. Y era tan fácil".</w:t>
      </w:r>
    </w:p>
    <w:p>
      <w:r>
        <w:rPr>
          <w:b/>
          <w:color w:val="FF0000"/>
        </w:rPr>
        <w:t xml:space="preserve">id 115</w:t>
      </w:r>
    </w:p>
    <w:p>
      <w:r>
        <w:rPr>
          <w:b w:val="0"/>
        </w:rPr>
        <w:t xml:space="preserve">La edad de los irritantes Desde que mi marido y yo nos conocimos hace 18 años, hemos bromeado sobre que soy mayor que él (por tres años). Ahora que me estoy acercando a los 50, estas bromas me afectan. Sé que no debería. He hablado con él, y ha intentado ser sensible al respecto, pero cree que como siempre hemos bromeado así, no deberíamos ceder a mi estrés por envejecer. ¿Es razonable que él "retire" estas bromas? -Empezando a sentirme realmente viejo Ambas partes son válidas aquí, y parece que estáis siendo respetuosos el uno con el otro, un gran comienzo. Pero todavía sois muy jóvenes. Si eres tan sensible sobre el envejecimiento ahora, necesitas preguntarte si es un problema mayor del que hay que ocuparse. Y cuando dices que te acercas a los 50, ¿quieres decir que es dentro de dos meses o dentro de cuatro años? Muchas personas se ponen muy sensibles cuando cumplen años, y es razonable que pidas que la charla sobre la vejez se interrumpa durante un periodo de tiempo determinado. Pero si sus temores sobre la vejez son más importantes que eso, podría ser algo que debería explorar con un consejero. Enamorarse una y otra vez Mi marido y yo llevamos 10 años juntos y hace poco tuvimos un bebé. Justo antes de que naciera el bebé, me dijo que se había desenamorado de mí y que se desvivía por estar con otras mujeres. Pero nunca me ha engañado, y también dice que no quiere perderme y que quiere solucionar esto. Se ha "desenamorado" de mí otras dos veces en nuestra relación y pudimos solucionarlo. No sé si debería seguir intentándolo una tercera vez. -Lovefool Es posible que muchos de los que están leyendo se lleven las palmas de las manos a la frente, preguntándose por qué ibas a tener un bebé en una relación tan aparentemente inestable. Fingiré que no soy una de esas personas y, en cambio, reconoceré que tu descripción podría abarcar un amplio espectro de situaciones, desde un marido súper honesto que se alarma por el ennui más leve y quiere ser proactivo, hasta un tipo que no quiere ser monógamo. Sólo tú sabes en qué punto de la escala se encuentra. Pero hay un bebé de por medio, lo que hace aún más urgente que habléis de esto y busquéis ayuda y descubráis si es posible una solución más permanente.</w:t>
      </w:r>
    </w:p>
    <w:p>
      <w:r>
        <w:rPr>
          <w:b/>
          <w:color w:val="FF0000"/>
        </w:rPr>
        <w:t xml:space="preserve">id 116</w:t>
      </w:r>
    </w:p>
    <w:p>
      <w:r>
        <w:rPr>
          <w:b w:val="0"/>
        </w:rPr>
        <w:t xml:space="preserve">Cuando su padre moribundo le confiesa que no es su padre biológico -y que tiene un gemelo-, la presentadora de las noticias matutinas de Washington, D.C., Ellery O'Brien, está desesperada por encontrar respuestas. Acosada por una pesadilla recurrente en la que una mujer cubierta de sangre, que ha sido apuñalada repetidamente por un asesino, baja tambaleándose la escalera de una hermosa casa antigua, Ellery viaja al pueblo natal de su difunta madre, Agarita Springs, Texas, sin darse cuenta hasta que llega de que ha alquilado la misma casa que ve en sus sueños. Nadie en el pueblo quiere desenterrar el pasado, pero el ranchero Clint Littleton comienza a ayudar a Ellery y entre ellos surge una atracción al rojo vivo. Sin embargo, las pesadillas persisten. Y cada vez, antes de que Ellery se despierte, ve una imagen cada vez más aterradora: un poco más de la cara del asesino. . . La autora del bestseller del New York Times, Elaine Coffman, cambia de marcha con resultados de infarto en su primera novela de suspense romántico de infarto.</w:t>
      </w:r>
    </w:p>
    <w:p>
      <w:r>
        <w:rPr>
          <w:b/>
          <w:color w:val="FF0000"/>
        </w:rPr>
        <w:t xml:space="preserve">id 117</w:t>
      </w:r>
    </w:p>
    <w:p>
      <w:r>
        <w:rPr>
          <w:b w:val="0"/>
        </w:rPr>
        <w:t xml:space="preserve">En la larga y amplia playa de Acapulco se pueden realizar todo tipo de actividades acuáticas, como jet ski, esquí acuático, windsurf, ciclismo acuático, piragüismo y mucho más. * Toallas gratuitas para los residentes del hotel. ACTIVIDADES DEPORTIVAS Pistas de tenis Pistas de baloncesto Voleibol de playa Tenis de mesa Dardos RESTAURANTES Las vacaciones en Acapulco significan comer comida deliciosa y saludable. Nuestros exclusivos chefs utilizan los productos frescos y biológicos de la Granja Tarsan. Estos alimentos son la carne de animales especialmente nutridos, y las frutas y verduras se producen sin ningún tipo de aditivos químicos. Nuestro restaurante junto a la playa y el bar junto a la piscina ofrecen varios tipos de aperitivos, bebidas y cócteles. Nuestro restaurante Tepe (colina) sirve deliciosos desayunos, buffets abiertos para el almuerzo y la cena y tiene su propio ambiente característico. Es un lugar ideal para las suaves noches de invierno con hermosas vistas al mar y a la montaña. CASINO Para los que se sientan afortunados, Acapulco tiene su casino para probar su suerte y pasar un buen rato. Abierto todas las noches. CENTRO DE CONFERENCIAS El centro de conferencias más grande y mejor equipado del norte de Chipre. Se puede dividir en diferentes tamaños de capacidades de 100 a 1000 personas y tiene grandes vestíbulos, equipos tecnológicos y personal experimentado para dar la bienvenida a todo tipo de organizaciones. LA PISCINA MÁS GRANDE Y EL PARQUE ACUÁTICO La mayor piscina del norte de Chipre. También dispone de un parque acuático, una piscina para niños y piscinas cubiertas. BAÑO TURCO Disfrute de la tradición del baño turco (hamam) durante sus vacaciones en Acapulco.</w:t>
      </w:r>
    </w:p>
    <w:p>
      <w:r>
        <w:rPr>
          <w:b/>
          <w:color w:val="FF0000"/>
        </w:rPr>
        <w:t xml:space="preserve">id 118</w:t>
      </w:r>
    </w:p>
    <w:p>
      <w:r>
        <w:rPr>
          <w:b w:val="0"/>
        </w:rPr>
        <w:t xml:space="preserve">Se trata de una guía alimentaria adaptada para reflejar las tradiciones y las opciones alimentarias de las Primeras Naciones, los Inuit y los Mtis, y es un complemento de la Guía Alimentaria de Canadá de 2007. Esta guía alimentaria adaptada contiene recomendaciones para una alimentación saludable basadas en la ciencia. Reconoce la importancia de los alimentos tradicionales y los comprados en las tiendas para las Primeras Naciones, los inuit y los mtis hoy en día. Esta guía alimentaria puede ser una herramienta importante para que los individuos, las familias y las comunidades conozcan y compartan formas de comer bien, incluyendo los alimentos tradicionales y los comprados en la tienda. 2. ¿Por qué existe una guía alimentaria adaptada a las necesidades de las Primeras Naciones, los Inuit y los Mtis? Las culturas aborígenes tienen valores y tradiciones diferentes y, a veces, elecciones alimentarias distintas de las de la población canadiense en general. La guía alimentaria adaptada muestra ejemplos de alimentos tradicionales de las Primeras Naciones, los Inuit y los Mtis . También explica cómo se pueden utilizar los alimentos tradicionales en combinación con los alimentos comprados en la tienda para lograr un patrón de alimentación saludable. 3. ¿Cuáles son las principales diferencias entre Comer bien con la guía alimentaria de Canadá y Comer bien con la guía alimentaria de Canadá - Primeras Naciones, Inuit y Mtis ? Comer bien con la Guía Alimentaria de Canadá - Primeras Naciones, Inuit y Mtis refleja la importancia de los alimentos tradicionales y los comprados en la tienda para los aborígenes que viven en Canadá. Muestra imágenes de alimentos comprados en la tienda que suelen estar disponibles en lugares rurales y remotos, y ofrece imágenes y contenidos únicos desarrollados para las poblaciones aborígenes. 4. ¿Sustituye Comer bien con la Guía Alimentaria de Canadá - Primeras Naciones, Inuit y Mtis a otras guías alimentarias que se han adaptado regionalmente para reflejar los alimentos y las tradiciones locales? Las versiones anteriores de la Guía Alimentaria de Canadá se han adaptado en varias regiones de Canadá para reflejar los alimentos y las tradiciones locales. Sin embargo, esta es la primera vez que la Guía Alimentaria de Canadá se ha adaptado a nivel nacional para reflejar los alimentos y las tradiciones de las Primeras Naciones, los Inuit y los Mtis. La información dietética de esta nueva guía alimentaria adaptada a nivel nacional proporciona una referencia actualizada para adaptar cualquier guía alimentaria local o regional. 5. ¿Cómo se eligieron las lenguas para la traducción y dónde viven los hablantes de estas lenguas? Se eligieron las lenguas cree, ojibwe e inuktitut para llegar al mayor número de hablantes. Todas estas lenguas tienen más de 30.000 hablantes cada una. Todas las demás lenguas aborígenes tienen menos de 15.000 hablantes cada una. Para tomar la decisión sobre las lenguas se utilizaron los datos del censo de 2006.</w:t>
      </w:r>
    </w:p>
    <w:p>
      <w:r>
        <w:rPr>
          <w:b/>
          <w:color w:val="FF0000"/>
        </w:rPr>
        <w:t xml:space="preserve">id 119</w:t>
      </w:r>
    </w:p>
    <w:p>
      <w:r>
        <w:rPr>
          <w:b w:val="0"/>
        </w:rPr>
        <w:t xml:space="preserve">Ed Miliband -- Discurso sobre la salud mental ante el Real Colegio de Psiquiatras 29 de octubre de 2012 | - Comprobación del cumplimiento - Es excelente estar hoy aquí con ustedes en el Real Colegio de Psiquiatras. Hablé hace unas semanas en Manchester sobre el futuro de nuestro país. Sobre los enormes retos a los que se enfrenta Gran Bretaña, mientras intentamos reconstruir nuestra economía y crear una sociedad más fuerte. Un país en el que todo el mundo participe, en el que la prosperidad se reparta equitativamente y en el que protejamos y mejoremos las instituciones que nos unen. He llamado a este enfoque "Una Nación". Una Nación significa que nadie se queda fuera, ni se da por perdido. Porque es un error. Y no podemos tener éxito como país si eso es lo que hacemos. Y hoy quiero hablar de uno de los retos más graves a los que se enfrenta nuestro país. Uno que excluye a la gente de esa manera. Que afecta: Al norte y al sur. Ricos y pobres. Viejos y jóvenes. Los que trabajan y los que no pueden. A los discapacitados y a los que no lo son. Un problema que puede afectar a cualquiera. Que arruina millones de vidas. Y socava el bienestar de nuestra nación. Y también es un reto que afecta a nuestra competitividad como país. Que ejerce una enorme presión sobre nuestros servicios públicos. Y que cuesta a nuestra economía decenas de miles de millones de libras al año. Me refiero, por supuesto, al reto de la salud mental. Desde las personas que viven con esquizofrenia y trastorno bipolar hasta las que luchan contra ataques de depresión y pánico. Se podría pensar que un reto tan extendido e importante como éste sería algo de lo que todos hablaríamos. Que estaría en lo más alto de la agenda política. Que todos los políticos importantes se verían obligados a abordarlo. Que estaríamos cayendo unos sobre otros, como hacemos, para demostrar que tenemos una solución. Pero eso no suele ocurrir. Durante demasiado tiempo los principales políticos de todos los partidos, incluido el mío, han mantenido un silencio casi absoluto sobre la salud mental. Sólo en casos de emergencia y en el extremo de las condiciones tendemos a hablar del tema. Ahora habrá quien diga que la salud mental es el tipo de tema del que podemos hablar en los buenos tiempos, pero no cuando la economía es tan prioritaria. En mi opinión, eso es lo contrario de la verdad. Porque la salud mental es un reto económico que frena la prosperidad. Porque por muy duros que sean los retos económicos, no podemos olvidarnos de la calidad de vida de las personas. Y, por último, si queremos una política que hable directamente de los retos a los que se enfrentan los británicos en su vida cotidiana, no podemos permitir que continúe el silencio. Tabú Y no sólo la política es demasiado silenciosa. Es un tabú que recorre nuestra sociedad y que infecta tanto nuestra cultura como nuestra política. Es un tabú que no sólo arruina la vida de millones de personas, sino que también ejerce una gran presión sobre la financiación de nuestro NHS y amenaza la capacidad de Gran Bretaña para pagar nuestro camino en el mundo. Es un tabú que debe romperse si queremos reconstruir Gran Bretaña como una sola nación. La salud mental es un tema que todos, seamos quienes seamos, seguimos evitando instintivamente. En casa, en el lugar de trabajo y en nuestras comunidades, se tiende a esconder bajo la alfombra. Es poco probable que los profesores y nuestros padres nos hablen de las enfermedades mentales cuando somos jóvenes. Y todos tememos lo desconocido. Hoy en día, en 2012, demasiadas personas en este país siguen sintiendo que tienen que fingir que les pasa algo cuando están luchando contra la depresión. La gente puede tener miedo de decírselo a su jefe. Intimidada por la cultura que todavía rodea a las enfermedades mentales. Asustados por el silencio. Y no son sólo sus empleadores. También sus familiares y amigos no saben cómo reaccionar. Como me dijo hace poco Kevan Jones, un diputado laborista que ha hablado valientemente de su propia depresión: si tienes una enfermedad física grave, los mensajes de recuperación tienden a llegar a raudales. Pero cuando un amigo suyo estaba luchando contra la depresión recientemente y Kevan le envió un mensaje, su amigo le dijo que era el único que había recibido. La salud mental puede afectar a cualquiera, pero en algunos sectores de la sociedad se habla más abiertamente de ella que en otros. Para que la gente hable de ello y reciba ayuda, es necesario que haya un lenguaje y una comprensión comunes. Si no se reconoce, es como si no existiera. La gente finge que está bien, la familia y los amigos hacen la vista gorda y no pasa nada hasta que a menudo es demasiado tarde. Se ha producido un cambio de cultura con enfermedades que antes eran tabú: desde el cáncer hasta el sida y otras enfermedades de transmisión sexual. Pero ha</w:t>
      </w:r>
    </w:p>
    <w:p>
      <w:r>
        <w:rPr>
          <w:b/>
          <w:color w:val="FF0000"/>
        </w:rPr>
        <w:t xml:space="preserve">id 120</w:t>
      </w:r>
    </w:p>
    <w:p>
      <w:r>
        <w:rPr>
          <w:b w:val="0"/>
        </w:rPr>
        <w:t xml:space="preserve">La revisión por pares escoge un paquete de papeles en escabeche Sólo puedo hablar por mí mismo, pero la idea de la revisión por pares suele llenar a un investigador con los sentimientos diametralmente opuestos de miedo al fracaso y una genuina emoción de que las inminentes sugerencias ayudarán a que el propio trabajo brille. ¡No ayuda el hecho de que el momento del juicio suele llegar después de que uno haya pasado incontables horas trabajando en la presentación de una idea! El revisor tiene dos funciones. En primer lugar, el de un colega que puede acercarse al trabajo con un "par de ojos frescos" y aportar comentarios útiles. En segundo lugar, el de un miembro del jurado que puede condenar al investigador a más servicios comunitarios (horas de trabajo extra) o incluso a la muerte profesional temporal ("Lo siento, no nos interesa tanto su artículo. Tal vez podría intentar..."). Como es lógico, el proceso de revisión por pares se ha colado en más de una ocasión en los debates de las reuniones del BIM. Así que leí con interés esta nueva revisión sistemática de la revisión por pares realizada por Larson y Chung en vísperas de finalizar un artículo para su presentación. ¿Sabía usted que, al parecer, las primeras revistas médicas se publicaron hace unos 300 años? ¿Y que la idea de la revisión por pares surgió más o menos al mismo tiempo? Incluso los primeros intelectuales se dieron cuenta de que publicar cualquier artículo no era una buena idea. Y, por supuesto, las revistas recién creadas no querían ser desacreditadas de inmediato al permitir que material de baja calidad (o, peor aún, material fraudulento) pasara por sus puertas. Pero, ¿es la revisión por pares tan importante como normalmente la aceptamos? Para empezar, podemos cuestionar la validez de la propia premisa de que una comunidad educada de científicos y clínicos no es capaz de juzgar de forma independiente la calidad de un trabajo de investigación. El claro consenso parece ser que permitir esto no es una buena idea. Los investigadores y los clínicos no siempre tienen tiempo y a veces no tienen las habilidades y los conocimientos necesarios para tomar esas decisiones. En nuestras ajetreadas vidas, agradecemos la presencia de un filtro aparentemente imparcial que elimine "contenidos irrelevantes, triviales, débiles, engañosos o potencialmente perjudiciales", al tiempo que "mejora la claridad, la transparencia, la precisión y la utilidad" de los posibles artículos" (Larson y Chung, 2012). En tiempos pasados, algunas revistas distinguían los artículos revisados por pares otorgando un título de aprobación como el de "Académico". En cambio, los publicados " sit penes authorum fides " permitían a los autores asumir la responsabilidad de su propio trabajo. Esta distinción se consideraba adecuada. Sin embargo, ahora pensamos que simplemente permitir que un autor se responsabilice de su propio artículo es inadecuado, ya que también hay que proteger al lector para que no ignore esa advertencia. Y, para ser sinceros, es agradable no tener que leer demasiada ciencia irrelevante o mala para encontrar las joyas. Esta afirmación lleva implícita la confianza en que los revisores suelen acertar. ¿Qué pasa con los conflictos de intereses? El mundo de la investigación se ha hecho muy grande y a veces vemos posibles conflictos de intereses al permitir que la investigación sea revisada por partes externas. Podemos preguntarnos: ¿Es independiente el comité de revisión? ¿Es posible que el conflicto de intereses se introduzca en la moderna revisión por pares (¿cuándo fue la última vez que preguntó si el proceso de revisión por pares era ciego?) ¿Podría el revisor beneficiarse de nuestro trabajo (¡al parecer esto ha ocurrido!)? Así que, como sugieren los autores de la revisión, hay puntos débiles en el proceso de revisión por pares. En primer lugar, limita la publicación de material que puede ser de gran interés para algunos. Quizás una base de datos infinitamente grande de investigación disponible públicamente no sea tan mala idea. En segundo lugar, no existe un enfoque uniforme para la revisión por pares. Las versiones más comunes (la de simple ciego, la de doble ciego, la abierta, la de acuerdo con los pares y la basada en las sugerencias de los autores) tienen cada una aspectos positivos y negativos. Entonces, ¿cuál es el mensaje que se desprende del artículo? Como mínimo, los revisores deben estar debidamente capacitados para la revisión, pero no tan capacitados como para competir activamente con los autores que envían los trabajos y quizás incluso robarles sus ideas. ¡Ay! Pero deberíamos preguntarnos si hay una forma mejor. ¿Se considera la revisión por pares un factor importante a la hora de analizar la calidad de un artículo? ¿Existe una forma ideal de realizar la revisión por pares? Tal vez la revisión por pares, en sus diversas formas, sea simplemente el mejor sistema que tenemos actualmente para garantizar que se mantenga un cierto nivel en toda la</w:t>
      </w:r>
    </w:p>
    <w:p>
      <w:r>
        <w:rPr>
          <w:b/>
          <w:color w:val="FF0000"/>
        </w:rPr>
        <w:t xml:space="preserve">id 121</w:t>
      </w:r>
    </w:p>
    <w:p>
      <w:r>
        <w:rPr>
          <w:b w:val="0"/>
        </w:rPr>
        <w:t xml:space="preserve">Martes, 10 de julio de 2012 Por qué se piensa que las mujeres son malas programadoras Conseguí mis primeras prácticas relacionadas con la tecnología en el verano de 2009. El puesto era muy competitivo en una empresa del centro de San Francisco. Aunque estaba extasiada, también estaba confundida. No lo había hecho muy bien en la entrevista. Metí la pata en la primera pregunta sobre dejar caer dos huevos desde un edificio de 100 pisos (no podía dejar de pensar en la búsqueda binaria), y metí la pata en otra pregunta sobre el número de bits necesarios para almacenar algún número grande (confundí "bits" y "bytes" e intenté calcular log_2 en mi cabeza, sólo para equivocarme). Tampoco tenía mucha experiencia. Apenas había oído hablar de un sistema de control de versiones, nunca me había acostumbrado a la consola de comandos, y ni siquiera había escrito una sola línea de código de producción (bueno... más allá de mi tonta página de inscripción al torneo, que se negaba a dejarte inscribirte si tenías un guión bajo en tu correo electrónico). No hace falta decir que probablemente dejé muy mala impresión a mis compañeros de trabajo. Yo era la niña tonta que hacía preguntas como: "¿Qué comando usaste para entrar en esa otra máquina?". Así que esta es la hipótesis: las empresas quieren contratar a más programadoras, ya sea porque se les acusa constantemente de ser sexistas o porque realmente valoran tener un equipo equilibrado en cuanto al género. Así que bajan el listón de la contratación de mujeres y acaban dejando entrar a personas que quizá no tengan tanta experiencia. El resto del equipo sólo ve que se ha contratado a una mujer y que ésta tiene muy poca experiencia como programadora, y concluye que las mujeres son malas programadoras. 5 comentarios: OR...... vieron potencial en ti, independientemente de lo mal que hayas hecho las preguntas, ya que mostraste un sistema de razonamiento por el que llegaste a tus respuestas.  Además, lo del "resto del equipo...." sigue una línea de razonamiento bastante débil. Esta es una buena observación/teoría... aunque últimamente me he dado cuenta de que las empresas no lo hacen realmente. Si cometo el más mínimo error en una entrevista, normalmente me rechazan. Es sólo cuando me sale el 100% de las preguntas que creo que esto funciona... la competencia está subiendo y aunque las empresas solían permitirse gente con menos experiencia, estos días estoy viendo que ocurre con menos frecuencia. Tal vez esté cambiando ahora, pero he visto a mis amigas de primer/segundo año conseguir puestos de cooperativa muy competitivos. Es algo de lo que oigo hablar mucho en otras universidades que ofrecen programas de cooperación. Por supuesto, el plural de la anécdota no son los datos, y esto es algo que es muy difícil de capturar como datos. También he oído que las empresas dicen a los potenciales contratados: "Sabes, deberías trabajar para nosotros. También tenemos buenas becarias para el próximo curso". Me pregunto si esa era la verdadera razón por la que se contrataba a las mujeres en prácticas. (Y eso abre una lata de gusanos totalmente nueva.) Esa es una teoría chiflada, con falta de comprensión de cómo funcionan los negocios. Las empresas existen para obtener beneficios. Maximizar el producto (calidad y cantidad), y minimizar el coste/esfuerzo. Te contrataron porque eras apto para el trabajo. Creo que se puede añadir valor a una empresa tecnológica siendo algo más que un gran programador. Hay numerosos estudios sobre el beneficio de la diversidad en el espacio de trabajo, y aunque estos beneficios son difíciles de medir, no es inconcebible que las empresas quieran estar más equilibradas en cuanto al género. (De hecho, las buenas empresas tecnológicas tienen conversaciones frecuentes sobre cómo ser más amables con las mujeres: He visto este tema en Facebook mientras estaba allí). No creo que sea exagerado decir que me contrataron en parte porque soy mujer. ¿Quizás pensaron que podría motivar mejor a los otros programadores? ¿Quizás vieron realmente algo en mí? Hay muchas incertidumbres porque, al fin y al cabo, son las personas las que toman las decisiones de contratación y las personas no van a ser capaces de tomar la decisión más óptima para la empresa. La gente tiene que confiar en la heurística.</w:t>
      </w:r>
    </w:p>
    <w:p>
      <w:r>
        <w:rPr>
          <w:b/>
          <w:color w:val="FF0000"/>
        </w:rPr>
        <w:t xml:space="preserve">id 122</w:t>
      </w:r>
    </w:p>
    <w:p>
      <w:r>
        <w:rPr>
          <w:b w:val="0"/>
        </w:rPr>
        <w:t xml:space="preserve">La "Marcha del Millón de Teleñecos" tendrá lugar en Washington Washington - En los días previos al día de las elecciones, humanos y Teleñecos planean viajar al Mall de Washington para apoyar la radiodifusión pública. Esta iniciativa surgió tras el ya famoso comentario del "Gran Pájaro" de Mitt Romney durante el debate presidencial del 3 de octubre. Según NBC Washington , la concentración, llamada "The Million Muppet March", tendrá lugar el sábado 3 de noviembre para mostrar su apoyo a la radiotelevisión pública. Tras el primer debate de la temporada electoral de 2012, el aspirante a la presidencia Mitt Romney hizo un comentario en el que afirmaba que, si salía elegido, detendría la financiación de la radiotelevisión pública. "Lo siento, Jim [Lehrer]. Voy a detener la subvención a la PBS. Voy a detener otras cosas. Me gusta la PBS. Me encanta Big Bird. De hecho, también me gusta", había dicho Romney. "Pero no voy a... no voy a seguir gastando dinero en cosas para pedirle prestado a China para pagarlo". El comentario de Romney durante el debate llamó mucho la atención. En respuesta, dos hombres, Michael Bellavia, de 43 años, un ejecutivo de animación de Los Ángeles, y Chris Mecham, de 46 años, un estudiante universitario de Idaho, actuando por separado, crearon un sitio web y una página de Facebook en apoyo de la televisión pública. "Romney estaba utilizando a los Muppets como recurso retórico para hablar de deshacerse de la radiotelevisión pública, que en realidad es mucho más grande que Barrio Sésamo", dijo Mecham. "Mientras él seguía hablando, yo pensaba en formas de expresar mi frustración ante ese argumento. Antes de que terminaran los debates, había creado la página de Facebook de la Marcha del Millón de Teleñecos". Una vez que cada uno se dio cuenta de lo que hacía el otro, se unieron. "Pensé, ¿por qué hacer sólo una muestra de apoyo virtual? Por qué no aprovechar esta oportunidad, porque parecía que ya había un interés creciente en ella, y convertirla realmente en un evento activo y participativo", dijo Bellavia, informó Reuters (cortesía del Huffington Post ). "Literalmente, sólo dije: 'Está ocurriendo'". La campaña de Obama había puesto posteriormente el foco en el comentario de Romney sobre el Gran Pájaro, lo que llevó a Sesame Workshop, los productores de 'Barrio Sésamo', a pedir a la campaña de Obama que dejara de utilizar al Gran Pájaro en sus anuncios. "Sesame Workshop es una organización no partidista y sin ánimo de lucro y no apoyamos a candidatos ni participamos en campañas políticas", dijo la organización. "No hemos aprobado ningún anuncio de campaña y, como es nuestra práctica general, hemos pedido que se retire el anuncio". La PBS emitió su propio comunicado en el que expresaba su decepción por el comentario de Romney y por el hecho de que "la PBS se convirtiera en un objetivo político" durante el debate. Reuters informó que PBS recibió "445 millones de dólares de 3,8 billones de dólares en desembolsos del presupuesto federal en 2012". Sin embargo, si la PBS pierde la financiación, ¿el adorable "Gran Pájaro" se quedará realmente sin trabajo? El reportero del Diario Digital Andrew Moran publicó recientemente "Por qué el libre mercado puede salvar a Big Bird si Mitt Romney es elegido", que profundiza en la cuestión. Según el evento de Facebook creado para la manifestación, se espera que la "Marcha del millón de teleñecos" tenga lugar entre las 9:00 y las 12:00 horas EDT. En la página también figuran 476 miembros de Facebook que tienen previsto asistir, y 174 usuarios que dijeron "tal vez". Según se informa, el evento también incluirá representaciones y presentaciones musicales con los Muppets. En los días previos a la jornada electoral, los humanos y los Muppets tienen previsto desplazarse al Washington Mall para apoyar a la radiotelevisión pública. Esta iniciativa surgió tras el ya famoso comentario del "Gran Pájaro" de Mitt Romney durante el debate presidencial del 3 de octubre.</w:t>
      </w:r>
    </w:p>
    <w:p>
      <w:r>
        <w:rPr>
          <w:b/>
          <w:color w:val="FF0000"/>
        </w:rPr>
        <w:t xml:space="preserve">id 123</w:t>
      </w:r>
    </w:p>
    <w:p>
      <w:r>
        <w:rPr>
          <w:b w:val="0"/>
        </w:rPr>
        <w:t xml:space="preserve">Bristol: verano en la ciudad Continuando con nuestra serie sobre cómo aprovechar las ciudades británicas este verano, Natalie Paris selecciona diez lugares para disfrutar del sol en Bristol. Ashton Court Las 850 hectáreas de terreno arbolado que rodean la mansión de Ashton Court cobran protagonismo durante el verano, cuando son el escenario de algunos de los principales eventos de Bristol, como la Fiesta de los Globos (del 12 al 15 de agosto) y el Festival de Cometas (del 4 al 5 de septiembre). Sin embargo, un paseo por el parque en un día cualquiera revelará ciervos pastando, estanques repletos de vida, enormes robles viejos y agradables vistas de la ciudad.</w:t>
      </w:r>
    </w:p>
    <w:p>
      <w:r>
        <w:rPr>
          <w:b/>
          <w:color w:val="FF0000"/>
        </w:rPr>
        <w:t xml:space="preserve">id 124</w:t>
      </w:r>
    </w:p>
    <w:p>
      <w:r>
        <w:rPr>
          <w:b w:val="0"/>
        </w:rPr>
        <w:t xml:space="preserve">Importante: NO se cargará en tu tarjeta de crédito cuando empieces la prueba gratuita o si la cancelas durante el periodo de prueba. Si estás contento con Amazon Prime, no hagas nada. Al final de la prueba gratuita, tu membresía se actualizará automáticamente a un año completo por $79.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de ambos:", "Precio de los tres:"], "preorder":["Preordenar este artículo", "Preordenar ambos artículos", "Preordenar los tres artículos"]}} Características especiales Ninguna. Reseñas editoriales Amazon.com Originalmente desarrollado como una inteligente alternativa de cable básico al más llamativo (y caro) evento de WrestleMania de la WWF, Clash of the Champions de la WCW encontró rápidamente su propia identidad gonzo, enfrentando a sus superestrellas de la marquesina entre sí en una serie de partidos que constantemente subieron la apuesta. (Cuando empiezas con un combate en la jaula entre Ric Flair y Sting, estás poniendo el listón muy alto). Esta colección de varios discos ofrece una fantástica visión de los mayores éxitos (y patadas, y golpes, etc.) de este evento de larga duración. Con más de 30 combates, esta colección narra el estado de la WCW desde 1988 hasta 1997, desde el ascenso de titanes locales como Flair y Lex Luger hasta la posterior inclusión de los iconos de la WWF Hulk Hogan y el difunto y gran Randy "Macho Man" Savage. (Aquellos que estén familiarizados con Stone Cold Steve Austin como un buen tipo con cromo podrían sorprenderse al ver su anterior encarnación como un villano folclórico). Dejando de lado el improbable atletismo y las travesuras de los combates individuales -¿cómo es que ese árbitro no vio ese par de nunchakus de contrabando? - es fascinante ver cómo la presentación evoluciona de asuntos relativamente poco fiables a auténticas extravagancias teatrales, hasta el punto de que el drama fuera del cuadrilátero a menudo supera lo que ocurre dentro de los tensores. En el momento en que Sting aparece en las vigas vestido como el Cuervo con un ave de rapiña en el brazo, el motor de la WCW ha alcanzado una velocidad gloriosa. Los espectadores que no estén al tanto de la historia de la lucha libre pueden sentirse confundidos por las peleas inexplicables y las transformaciones de héroe a luchador que se producen a lo largo de esta recopilación (los segmentos entre partidos en los que aparece la leyenda de la lucha libre Dusty Rhodes no tienen precio en muchos sentidos, pero el exhaustivo no es precisamente uno de ellos). Sin embargo, incluso sin conocimientos previos, es difícil resistirse a la descarga de adrenalina que ofrece este conjunto. Los discos de fiesta no vienen mucho más finos. --Andrew Wright Descripción del producto Durante casi una década, los aficionados a la lucha libre profesional adoraron Clash of the Champions, una serie de supercartas que se emitía en la TBS, con las mayores estrellas de la primera NWA y la WCW. A lo largo de 35 eventos, desde 1988 hasta 1997, los aficionados pudieron disfrutar de concursos de campeones, combates de revancha y momentos espectaculares. Muchos de estos combates nunca se habían publicado en vídeo doméstico hasta ahora. Lo mejor de Clash of the Champions, presentado por el tres veces campeón mundial de los pesos pesados de la NWA y miembro del Salón de la Fama de la WWE, Dusty Rhodes, destacará algunos de los mejores combates de los diez años de historia del evento y presentará a los favoritos de los fans, Ric Flair, Sting, los Road Warriors, Lex Luger, los Cuatro Jinetes, el nWo y muchos más. No tengo ninguna queja, excepto que me gustaría que hubiera un documental y algunos combates diferentes, pero en general lo recomiendo a cualquier fan de la WCW. Estoy feliz de que Vince haya decidido lanzar este set, ojalá hiciera lanzamientos completos con los PPV de WCW como con Wrestlemania, Royal Rumble, Summer Slam, etc... pero</w:t>
      </w:r>
    </w:p>
    <w:p>
      <w:r>
        <w:rPr>
          <w:b/>
          <w:color w:val="FF0000"/>
        </w:rPr>
        <w:t xml:space="preserve">id 125</w:t>
      </w:r>
    </w:p>
    <w:p>
      <w:r>
        <w:rPr>
          <w:b w:val="0"/>
        </w:rPr>
        <w:t xml:space="preserve">Categorías ¿Qué tipo de clases de conducción debe recibir? Se podría pensar que es bastante simple organizar clases de conducción. Bueno, lo es si sabes lo que quieres. Algunos de los factores que debes tener en cuenta son: ¿Qué tan rápido quieres aprender? ¿Cuánto te puedes permitir? ¿De qué tiempo dispone? ¿Necesita organizar el trabajo o los niños? ¿Tienes dislexia, dispraxia o TDAH? Todos estos factores pueden influir drásticamente en la forma de aprender a conducir. Por ejemplo, una forma cada vez más frecuente de aprender a conducir es a través de un curso intensivo de conducción o, más irónicamente, un curso intensivo de conducción. En este caso, es necesario aprender a conducir porque tienes limitaciones de tiempo debido al trabajo o porque estás de vacaciones en la universidad. Normalmente un curso intensivo de conducción se realiza en días consecutivos con 5 o 6 horas por día. El número de días dependerá de su experiencia. Si tienes algo de experiencia en carretera, por ejemplo, conduciendo motos, entonces necesitarás menos horas, pero por favor no caigas en la trampa que muchos hacen y ves el curso que puedes pagar y vas con eso esperando que sea suficiente porque no lo será. La mejor manera de saber qué curso es mejor para ti es a través de una clase de evaluación. El instructor podrá aconsejarle sobre lo que necesita en función de su capacidad de conducción. Es un error común pensar que si haces un curso de conducción estarás recortando gastos. Esto no podría estar más lejos de la realidad. Los profesores de autoescuela honestos y responsables sólo le dejarán hacer el examen si tiene un buen nivel de seguridad. Los buenos instructores de conducción aprobados (ADi) se asegurarán de que usted es capaz de conducir con seguridad para la vida. **ADVERTENCIA** No existe el aprobado garantizado. Todos los exámenes son realizados por examinadores de la Driving Standards Agency, que son funcionarios del gobierno. Si alguien le ofrece esto, asegúrese de leer la letra pequeña. Por supuesto, un curso de conducción no es para todo el mundo, sobre todo si tiene problemas de dislexia, dispraxia o TDAH. Además, es posible que no tenga tiempo para dedicar una semana entera a aprender a conducir y tenga que repartirlo. La persona media necesitará entre 30 y 40 horas de clase; la mayoría, entre 40 y 45, lo que significa que probablemente tardará entre 3 y 6 meses en alcanzar el nivel del examen. Todos los profesores de autoescuela deben ser aprobados por la Agencia de Normas de Conducción (DSA), lo que significa que han sido comprobados por el CRB. Las clases de conducción se pueden tomar en 1 hora o si quieres más clases de 1,5 y 2 horas a la vez. Cada lección debe comenzar con una sesión informativa sobre lo que va a aprender y lo que hizo en la última lección. Al final de la lección debe recibir un informe sobre lo que ha logrado y sus objetivos. Independientemente de cómo aprenda a conducir, es importante que conozca sus objetivos y que sepa cuándo debe alcanzarlos. Asegúrese de que su aprendizaje está estructurado, por ejemplo, el coste de los cursos y de las clases por horas puede variar de una región a otra, pero el coste de los exámenes no varía: un examen teórico y de percepción del peligro cuesta 32,00 y un examen práctico 62,00. Por encima de todo, asegúrese de que aprende de la manera que quiere y no de la manera en que otra persona quiere que lo haga o, de hecho, si quiere aprender a conducir. A menudo se empuja a la gente a aprender a conducir por razones equivocadas y les resulta difícil.</w:t>
      </w:r>
    </w:p>
    <w:p>
      <w:r>
        <w:rPr>
          <w:b/>
          <w:color w:val="FF0000"/>
        </w:rPr>
        <w:t xml:space="preserve">id 126</w:t>
      </w:r>
    </w:p>
    <w:p>
      <w:r>
        <w:rPr>
          <w:b w:val="0"/>
        </w:rPr>
        <w:t xml:space="preserve">La alarma de estrés avisa a los buceadores de humo cuando su cuerpo ha llegado al límite Los buceadores de humo se adentran en un mar de llamas, al servicio de la investigación. Crédito: SINTEF/Astrid-Sofie Vardoy Los buceadores con humo están expuestos a altas temperaturas, agotamiento físico y estrés, y pueden sobrepasar fácilmente los límites de lo que la salud puede tolerar. Un nuevo método basado en mediciones realizadas por un sistema de sensores inalámbricos les permite saber cuándo el cuerpo ha tenido suficiente. El sistema de alerta depende de las mediciones de los sensores que controlan el nivel de actividad del individuo, y de si está sentado en reposo o incluso tumbado. Combina datos de sensores de movimiento, como acelerómetros y giroscopios, con mediciones de la frecuencia cardíaca y la temperatura de la piel. En conjunto, miden el nivel de estrés térmico del fumador, así como si está en peligro. El método llevó al equipo de investigación a recibir el premio internacional de innovación pHealth en 2010. El método ha sido probado recientemente por un grupo de bomberos en un campo de entrenamiento para buceadores de humo en el aeropuerto de Rygge (Noruega). El objetivo era averiguar qué tal funciona en situaciones reales el sistema de alerta, que obtiene sus datos de un sistema de sensores (ESUMS) en forma de cinturón sujeto al pecho. "El sistema de sensores se financió originalmente con fondos estadounidenses para su uso en la rehabilitación médica, pero también puede utilizarse en otras aplicaciones. Hasta ahora, los resultados han sido muy alentadores", afirma la directora del proyecto, Trine Seeberg, científica de SINTEF. "El equipo que hemos utilizado ha funcionado a la perfección y el método ha identificado correctamente las situaciones de riesgo que hemos simulado, por lo que las pruebas han demostrado que el método puede ser una forma útil de determinar si un fumador está o no en peligro", afirma Seeberg. El jefe de bomberos Bjorn Ove Pedersen, responsable de los buzos de humo que participaron en las pruebas, afirma que el ejercicio fue muy emocionante. Sin embargo, el método aún debe desarrollarse más: Según el científico de SINTEF, aún queda mucho por afinar antes de que pueda entrar en servicio. Por ejemplo, habrá que realizar más pruebas en situaciones realistas, y la plataforma de sensores debería integrarse en el equipo de seguridad actual de los buceadores, por ejemplo en forma de pantalla en el casco. Muchos pequeños pasos... Seeberg explica que el núcleo del sistema se basa en algoritmos (conjuntos de reglas matemáticas para resolver problemas específicos) que describen cómo reacciona el cuerpo al estrés térmico , y que manejan datos fisiológicos y de actividad. Estos datos surgieron en el transcurso del diálogo con los bomberos y a través de las pruebas realizadas en el laboratorio de fisiología de SINTEF, donde se midieron y registraron los datos de actividad, así como la frecuencia cardíaca y la temperatura de la piel de los sujetos que hacían ejercicio. "Son datos importantes, porque los bomberos están expuestos a graves tensiones. Suelen trabajar en condiciones de alta temperatura, llevan ropa aislante y tienen que cargar con equipos que pueden llegar a pesar entre 15 y 20 kilos. En la práctica, el mero hecho de estar en una habitación caliente con esa ropa y con una mochila a la espalda es una tarea extremadamente exigente", explica Seeberg. "Los retos a los que nos enfrentamos son, entre otros, identificar las posibles situaciones de riesgo y evitar que el sistema emita falsas alarmas. Al mismo tiempo, tiene que proporcionar una imagen correcta del riesgo que supone para el individuo implicado". Plataforma móvil El sistema de sensores se comunica actualmente con el mundo exterior a través de un protocolo Bluetooth de segunda generación, implementado en la mayoría de los smartphones. El sistema en sí no tiene un alcance muy largo, por lo que los sensores se conectan a un teléfono móvil que también llevan los buceadores. Éste, a su vez, envía información en forma de "puntuación del umbral de peligro" en una escala de diez puntos a quien supervisa la operación desde fuera del lugar de la catástrofe. "Si la puntuación es superior a 8, el buceador de humo está expuesto a un alto nivel de estrés y debe abandonar la operación, mientras que una puntuación de 2 indica que la persona está en buena condición física y opera a un nivel de actividad que no es peligroso para la salud", explica el científico del SINTEF. Posible desarrollo El equipo de investigación cree que, con un mayor desarrollo, este tipo de tecnología podría ser útil en otros ámbitos: "Los trabajadores de muchas profesiones están expuestos a entornos difíciles y podrían beneficiarse de sistemas de alarma basados en sensores que los controlen continuamente. Por ejemplo, el personal de alta mar que trabaja en</w:t>
      </w:r>
    </w:p>
    <w:p>
      <w:r>
        <w:rPr>
          <w:b/>
          <w:color w:val="FF0000"/>
        </w:rPr>
        <w:t xml:space="preserve">id 127</w:t>
      </w:r>
    </w:p>
    <w:p>
      <w:r>
        <w:rPr>
          <w:b w:val="0"/>
        </w:rPr>
        <w:t xml:space="preserve">Antes era físico: Rob Cook En 2001 ganó un Óscar por "avances significativos en el campo del renderizado de imágenes en movimiento" por haber co-creado el software de animación RenderMan. ¿Por qué decidió estudiar física? Me interesé por ella en el instituto, cuando leí un libro sobre la relatividad. Pensé que era lo más fascinante que había, y me enganché. ¿Cómo se introdujo en los gráficos por ordenador? Después de graduarme en la Universidad de Duke en 1973, no estaba seguro de lo que quería hacer. Sin embargo, había aprendido a programar ordenadores como parte de un curso de laboratorio, así que encontré un trabajo en la Digital Equipment Corporation de Massachusetts. Allí había una persona que se dedicaba a los gráficos por ordenador, pero en realidad estaba más interesado en las bases de datos médicas, así que le dije que me dedicaría a los gráficos. Cuando me puse a ello, pensé: "Esto es genial, esto es lo que quiero hacer", así que fui a la Universidad de Cornell a hacer un máster en gráficos por ordenador. ¿Cómo se involucró en el cine? En aquella época, las imágenes que se hacían con gráficos por ordenador parecían muy artificiales, como de plástico, y nadie sabía por qué. Resultó que el modelo que utilizaban para que la luz se reflejara en las superficies era algo que alguien había inventado, no estaba basado en la física. Así que para mi tesis utilicé un modelo diferente que incluía la física de cómo la luz se refleja en las superficies. Los resultados fueron realmente buenos: pude simular determinados tipos de materiales y controlar realmente el aspecto de la superficie. Eso llamó la atención de Lucasfilm, que acababa de crear una división de gráficos por ordenador, y me contrató. ¿Qué le inspiró a desarrollar RenderMan? Cuando miras a tu alrededor, te das cuenta de que la mayoría de las cosas no están hechas de un solo material, como el bronce o el marfil. Son más complejas que eso: tienen múltiples materiales, están golpeadas, tienen arañazos. Teníamos que dar a los artistas el control de esas superficies, así que trabajé en algo llamado sombreado programable que utiliza ecuaciones para describir el aspecto de una superficie, pero también construye un marco sobre ellas para permitir a los artistas crear superficies realmente complejas y ricas. Esto es el núcleo de lo que hacemos con RenderMan y, en los últimos 16 años, todas las películas nominadas a los premios de la Academia por sus efectos visuales lo han utilizado. ¿Cómo le ha ayudado su formación en física? Aparte de mi trabajo de tesis, también nos ayudó cuando desarrollamos RenderMan. En los gráficos por ordenador, tienes una cámara virtual que mira a un mundo virtual, y para los efectos especiales quieres que coincida con las imágenes de acción real. Pero para que parezca real de forma convincente, hay que conseguir que las características de la cámara virtual coincidan con las de la cámara física. Esto resulta difícil por varias razones. Uno de ellos es el llamado "desenfoque de movimiento": cuando una cámara física hace una foto, abre el obturador y pasa un cierto tiempo antes de que se cierre. Durante ese tiempo, las cosas se mueven, y esto hace que la imagen se vea borrosa. Este desenfoque resulta ser muy importante para que el movimiento parezca suave, por lo que hay que simularlo en el renderizador. Otra cosa que hay que simular es la apertura de la lente: la luz no entra en la cámara en un solo punto, sino en toda la lente, y eso da profundidad de campo. Hay que simular tanto el desenfoque como los efectos de la lente, pero eso significa que no sólo hay que integrar la escena en torno a cada píxel, sino también ese píxel en el tiempo y sobre la lente y sobre otras cosas. Al final se obtiene una integral increíblemente compleja, y resulta que hay una técnica en física llamada integración de Montecarlo que es perfectamente adecuada para tratarla. Sin embargo, nada de esto estaba en el plan de estudios de la licenciatura; tuve que aprenderlo por mi cuenta más tarde. Lo que la física realmente me enseñó fue a pensar en las cosas de forma creativa y rigurosa. Me enseñó a pensar en problemas difíciles. ¿Hay otras formas de utilizar la física en la animación? En Pixar, utilizamos mucho la física para simular el movimiento de cosas complejas como la ropa o el pelo. Pero hay que recordar que en el mundo de la animación, los animadores hacen locuras. Exageran enormemente para contar la historia, así que hay que retocar la física para que pueda aplicarse a este mundo de dibujos animados tan poco físico. Por ejemplo, en Monstruos S.A. hay una escena en la que Mike está entrenando a Sul</w:t>
      </w:r>
    </w:p>
    <w:p>
      <w:r>
        <w:rPr>
          <w:b/>
          <w:color w:val="FF0000"/>
        </w:rPr>
        <w:t xml:space="preserve">id 128</w:t>
      </w:r>
    </w:p>
    <w:p>
      <w:r>
        <w:rPr>
          <w:b w:val="0"/>
        </w:rPr>
        <w:t xml:space="preserve">Los Orioles se imponen a los Blue Jays por 5-3 Gibbons y Surhoff se apuntan un tanto en la sexta entrada y los O's ganan su primera serie en 2 semanas Septiembre 02, 2005 | Por Roch Kubatko | Roch Kubatko,SUN STAFF TORONTO - Para llegar a la esencia de un partido de béisbol, los Orioles tienen que quitar muchas capas. Parece que cada día son más gruesas. El contrato del lanzador Sidney Ponson fue rescindido ayer, un movimiento que traerá una queja de la asociación de jugadores. El primera base Rafael Palmeiro dejará el club hoy para que le examinen su dolorida rodilla derecha, lo que plantea algunas dudas sobre su regreso esta temporada, y su futuro. Casi oculto en el desorden estaba Bernie Castro, un infielder de ligas menores de carrera que hizo un debut fulgurante anoche. Y el joven lanzador Hayden Penn, de vuelta a la rotación para su octava salida en las ligas mayores, otro recordatorio de que los juegos todavía significan algo en septiembre después de que un equipo cae fuera de la contienda. Penn salió después de más de cinco entradas con la ventaja, y los jonrones de Jay Gibbons y B.J. Surhoff en la sexta condujeron a los Orioles hacia una victoria de 5-3 sobre los Blue Jays de Toronto en el Rogers Centre, y su primera victoria en la serie en dos semanas. El tiro de dos carreras de Gibbons empató el juego, dándole 20 jonrones esta temporada, y Surhoff puso a los Orioles por delante, 4-3, con su primer jonrón desde el 6 de junio. "Después de perder el primer juego y no mostrar mucha vida, volvemos y mostramos que todavía nos importa", dijo Gibbons. "Todavía queremos ganar". El jonrón de Gibbons llegó después de que Miguel Tejada alcanzara un sencillo de toque. "Tienes que amar a Miggy", dijo el gerente interino de los Orioles, Sam Perlozzo. "Esa es una gran jugada. No esperas que lo haga muy a menudo". Los Orioles (63-70) tomaron anoche un chárter a Boston, donde comenzarán una serie de tres partidos contra los Medias Rojas, pero Palmeiro podría no jugar. Está previsto que Palmeiro se someta a una prueba de resonancia magnética en su rodilla hoy en Baltimore, y el médico del equipo, Dr. Andy Cosgarea, determinará si se reincorpora al club este fin de semana. Su tobillo derecho también está lesionado, pero la rodilla se ha convertido en un problema más serio para Palmeiro, que tiene 2 de 26 desde que regresó de su suspensión. Se le han hecho radiografías en la parte trasera, y podría estar de baja durante el último mes si la resonancia magnética revela algún daño significativo. "La rodilla me ha estado molestando todo el año", dijo. "Hoy he salido a correr con ella y parece que va a reventar. Veremos qué hay ahí. Me gustaría volver y jugar". Dijo Perlozzo: "No está listo para hacer las maletas". Aunque Palmeiro no estaba disponible anoche, los Orioles no estaban faltos de personal tras traer a Castro, de 26 años, y al primera base Walter Young desde Triple-A Ottawa. Normalmente es un segunda base, Castro sirvió como bateador designado y se fue 2 por 4 con un triple, una caminata y una base robada. Castro, contratado como agente libre de las ligas menores a finales de enero, consiguió su primer hit en las grandes ligas al golpear una bola de tierra a la tercera, y su triple despejó la cabeza del jardinero central Vernon Wells. Bateó .315 con un récord de franquicia de 158 hits en Ottawa, y sus 41 bases robadas fueron el tercer lugar en la Liga Internacional. "Creo que levantó al club de béisbol", dijo Perlozzo. "Se emocionaron al ver a alguien aquí que va a crear un poco de estragos". Castro ascendió en la organización de los Yankees de Nueva York antes de ser canjeado a los Padres de San Diego. Pasó las últimas dos temporadas en Triple-A Portland, y se convirtió en agente libre tras tener problemas para obtener su visa de trabajo. "Es un tipo que puede hacer todo tipo de cosas con el bate: caminar, llegar a la base y robar", dijo Perlozzo. "Respaldándolo con Brian [Roberts], tal vez podamos crear algunos estragos en la parte superior, a ver si podemos generar un poco de emoción". Penn (3-2) necesitaba mantener la calma en su primera salida con los Orioles desde el 30 de junio, cuando permitió cinco carreras en 3 2/3 entradas contra los Indios de Cleveland y regresó a la Doble-A</w:t>
      </w:r>
    </w:p>
    <w:p>
      <w:r>
        <w:rPr>
          <w:b/>
          <w:color w:val="FF0000"/>
        </w:rPr>
        <w:t xml:space="preserve">id 129</w:t>
      </w:r>
    </w:p>
    <w:p>
      <w:r>
        <w:rPr>
          <w:b w:val="0"/>
        </w:rPr>
        <w:t xml:space="preserve">Lo sentimos, estamos teniendo problemas técnicos, por favor inténtelo de nuevo más tarde durante el día. Close ¿Puede llegar simultáneamente a clientes potenciales a través del correo electrónico, blogs y múltiples sitios web de redes sociales, todo ello con unos pocos clics de botón? Cuando tu jefe te hace una pregunta y no sabes la respuesta, ¿cuánto tiempo tardas en buscar en Google la respuesta correcta? ¿Puedes procesar toneladas de material rápidamente o te encuentras con una sobrecarga de información? Si no has nacido entre 1981 y 2000, lo que te clasificaría como Generación Y, puede que tengas problemas con algunas o todas estas cosas. Si quiere ser un competidor en la fuerza de trabajo actual, el conocimiento de la tecnología y la capacidad de acceder y procesar la información son cada vez más importantes. Si quiere tener éxito en su campo, contar con las habilidades de la Generación Y puede aumentar sus posibilidades de mantenerse en alta demanda y avanzar en su carrera. Dado que el mercado laboral canadiense sigue sufriendo los efectos de la recesión mundial, los trabajadores de más edad tienen que adquirir conocimientos con las competencias de la Generación Y. Adwoa Buahene es socio director y cofundador de n-gen People Performance . Como "experta generacional", ofrece a las organizaciones soluciones para gestionar las diferencias generacionales en el lugar de trabajo. Adwoa sugiere tres competencias que se asocian con frecuencia a los miembros de la Generación Y, y que deberían ser adoptadas por todos los trabajadores. Habilidades de comunicación La capacidad de la Generación Y para utilizar la tecnología y los medios sociales les permite comunicarse y colaborar con otros empleados y clientes de forma más innovadora. Tienen una capacidad excepcional para utilizar eficazmente los programas de software y comprender rápidamente las nuevas tecnologías que les ayudan a comunicarse de forma más eficiente. Se comunican utilizando Facebook, Twitter, Linkedin, Live Messenger, Google Chat y no les importa crear una experiencia más personal con los clientes, organizando una reunión cara a cara a través de Skype. Creatividad La generación Y tiende a ser pensadora "fuera de la caja". Buahene afirma: "Han crecido en una sociedad en la que se les hizo creer que podían llegar a ser o hacer lo que quisieran. Sus ideas no se les arrancaron desde una edad temprana, sino que se fomentaron. Se les dio la oportunidad de ampliar sus ideas". No te sorprendas si encuentras a un emprendedor de 20 años viviendo en el sótano de su madre, para poder perfeccionar su aplicación de teléfono móvil recién inventada que puede hacerle ganar millones. La adaptable Generación Y está acostumbrada al cambio constante y considera el cambio como una mejora. Buahene afirma: "Han crecido en un mundo tecnológico en el que la última versión es mejor. ¿Quién quiere realmente la Xbox cuando puede conseguir la Xbox 360? ¿Por qué comprar el iPhone 3 cuando el iPhone 4 sale el mes que viene?". El cambio siempre es mejor. Entre las generaciones más antiguas, el cambio puede dar miedo y a menudo se considera algo que hay que temer. "¿Por qué arreglarlo, si no está roto?" Tanto si eres un trabajador mayor que busca un nuevo empleo como un empleado más joven que intenta conseguir ese ascenso, todos podemos aprender de la Generación Y. Amplía tus métodos de comunicación, aprende a contribuir al desarrollo de nuevas ideas de la empresa y empieza a abrazar el cambio. Si no empiezas a pensar como ellos, podrías perder tu trabajo a manos de ellos.</w:t>
      </w:r>
    </w:p>
    <w:p>
      <w:r>
        <w:rPr>
          <w:b/>
          <w:color w:val="FF0000"/>
        </w:rPr>
        <w:t xml:space="preserve">id 130</w:t>
      </w:r>
    </w:p>
    <w:p>
      <w:r>
        <w:rPr>
          <w:b w:val="0"/>
        </w:rPr>
        <w:t xml:space="preserve">Alex apuesta por Ibra para el Balón de Oro Le Championnat, 15:26, 17 de noviembre de 2012 Vistas: 9 Alex confía en que su compañero del París Saint-Germain, Zlatan Ibrahimovic, pueda luchar contra la feroz competencia para ganar el Balón de Oro. El delantero sueco marcó cuatro goles en la victoria por 4-2 de su país sobre Inglaterra en su primer partido internacional en su nuevo estadio el miércoles. Su último gol, un audaz tiro por encima de la cabeza, ha sido calificado como uno de los mejores goles de todos los tiempos. Alex cree que la virtuosa exhibición de Ibrahimovic llegó en el momento adecuado para animar a los jueces antes de la ceremonia de entrega de premios en enero. "Espero que su actuación le ayude en la carrera por el Balón de Oro", dijo el defensa brasileño. "Pero, al mismo tiempo, es un poco arriesgado decir que ganará la competición con jugadores excepcionales como [Lionel] Messi o Cristiano Ronaldo frente a él. Pero es cierto que su rendimiento será inevitablemente un argumento de peso y debería ayudar".</w:t>
      </w:r>
    </w:p>
    <w:p>
      <w:r>
        <w:rPr>
          <w:b/>
          <w:color w:val="FF0000"/>
        </w:rPr>
        <w:t xml:space="preserve">id 131</w:t>
      </w:r>
    </w:p>
    <w:p>
      <w:r>
        <w:rPr>
          <w:b w:val="0"/>
        </w:rPr>
        <w:t xml:space="preserve">Cuando te registras por primera vez en un casino en línea y depositas, siempre te dan un bono de inscripción, que es una oferta única, ya que sólo puedes registrarte una vez en cualquier sitio. Una vez que se registre, encontrará una gran cantidad de promociones ofrecidas por su casino en línea. Algunos casinos tienen sorteos regulares, los premios son variados y pueden incluso incluir un paquete de vacaciones. Cuando se una a un casino en línea, asegúrese de suscribirse a su boletín de noticias. Esta es la mejor manera de estar al tanto de lo que ocurre y de las ofertas. Incluso puede consultar las promociones de algunos de los mejores casinos en línea antes de inscribirse. Algunos casinos en línea también le ofrecen puntos de fidelidad por el tiempo que pase jugando en línea y el dinero que apueste. Estos puntos de fidelidad se pueden canjear de diferentes maneras. Algunos casinos ofrecerán juegos gratis a cambio de puntos y algunos casinos también pueden ofrecer fichas gratis para un casino de Las Vegas en particular. Una vez más, esté atento a estas promociones para poder aprovecharlas al máximo. Cuando empiece a jugar en línea, el software del casino será un poco difícil de manejar. Pero con un par de horas ya debería estar bien. Pero antes de empezar a apostar dinero en un juego en particular, deberías utilizar la opción de práctica que ofrecen la mayoría de los casinos online. Estos juegos de práctica no cuestan dinero, pero te sirven para conocer el juego y la forma en que se debe jugar. La industria de los casinos online mueve miles de millones de dólares y se ha ganado una gran reputación en términos de transparencia y trato justo. Mantén los fundamentos correctos y sacarás el máximo provecho de ellos y te divertirás mucho mientras juegas.</w:t>
      </w:r>
    </w:p>
    <w:p>
      <w:r>
        <w:rPr>
          <w:b/>
          <w:color w:val="FF0000"/>
        </w:rPr>
        <w:t xml:space="preserve">id 132</w:t>
      </w:r>
    </w:p>
    <w:p>
      <w:r>
        <w:rPr>
          <w:b w:val="0"/>
        </w:rPr>
        <w:t xml:space="preserve">Miércoles, 14 de noviembre de 2012 Michael Rivero tenía un enlace ayer para una petición que debería ser firmada por cualquier persona que piense correctamente. Mientras la firmaba, una bombilla se encendió sobre mi cabeza y pensé: "Ummmm Hummmm, a ver si puedo hacer esto". Y pude. Resulta que todo lo que necesitas es 25.000 firmas y La Casa Blanca tiene que responder. Ergo, el Comandante de la Flota Estelar Visible ha publicado una petición en whitehouse.gov y te pide que firmes este importante documento , cuyo momento ha llegado definitivamente. Casi lo hice cuando la idea entró en mi cabeza. Este es el tipo de participación ciudadana proactiva que necesitamos. No me di cuenta hasta que terminé de escribirlo de que sólo tenía tantos caracteres. Podría haberlo redactado de otra manera, pero... es lo que hay. Ojalá los lectores hagan que esto se vuelva viral. Si conoces a alguien que tenga tráfico y que pueda publicar algo como esto, por favor, mándaselo. Tal vez conozcas a alguien que pueda darle a esta cosa piernas; qué diablos, también brazos y una cabeza en la parte superior, para que pueda estar al lado de la carretera en la Ruta 66 y saltar y agitar las manos. Me gustaría ver eso. Creo que a ti también. No creo que haya ninguna duda de que el Sr. Apocalipsis es el hombre más trabajador del mundo del espectáculo. Es una especie de combinación entre Fred Astaire, Michael Jackson y James Brown. ¡Agáchate con tu maldad! Mejor aún, bájate a todos los demás yoes malos y ensimismados. Siguen saliendo a la luz cosas que antes estaban ocultas y las presiones están por todas partes y conducen directamente a ciertas inevitabilidades . Puedes hacerte una idea de hacia dónde se dirigen las cosas observando las próximas atracciones. El futuro se anuncia a sí mismo, si estás atento. Si no, te golpea en la nuca para hacerte saber que está en la ciudad. Al fin y al cabo, el futuro tiene que ver contigo, de un modo u otro, al igual que el presente y el pasado. La gente tiende a vivir más en uno de ellos que en el otro, lo cual es lamentable porque sólo uno de ellos está realmente aquí. Sin embargo, es fácil confundirse al respecto porque hay mucha evidencia de atrás y adelante. Pero no hay futuro en ninguno de los dos, sin la resonancia afirmativa del presente. Ahora bien, una de las razones por las que el Sr. Apocalipsis es como Michael Jackson es que camina por la luna. Aunque no haya luna, como atestigua mi buen amigo Michael, eso no detiene a Mr. El Sr. Apocalipsis camina hacia el pasado. Así es como lo hace. Esa es la única manera de entrar efectivamente en el pasado y ver exactamente lo que pasó y lo que no pasó. En cuanto a lo que pasó, puedes verlo porque está ahí mismo. En cuanto a lo que no sucedió, puedes verlo porque no está ahí. Así que el Sr. Apocalipsis toca las cosas que sucedieron con su bastón y también toca las cosas que no sucedieron con su bastón y ambas se iluminan con lo que sea la verdad sobre ellas. El Sr. Apocalipsis nos va a tocar a cada uno de nosotros en el hombro y nos va a iluminar también, y va a revelar lo que sea la verdad sobre nosotros. Eso puede ser algo muy bueno o muy malo, o podría ser una mezcla de cosas, como uno de esos muestrarios de nueces de Planter's, o tal vez incluso uno de esos muestrarios de Walt Whitman que tiene todo tipo de tierras salvajes y hojas muertas entre los chocolates. Se puede aprender mucho de las hojas muertas. También se puede aprender mucho de los muertos. Como se dice en el departamento de patología: "Aquí los muertos enseñan a los vivos". La gente puede decirte que todo asesinato es malo, pero eso no es cierto ni exhaustivo. Hay cosas dentro de cada uno de nosotros que necesitan ser matadas y saber qué es lo que hay que matar y qué es lo que hay que alimentar, puede ayudarte mucho a ponerte en términos amistosos con el señor Apocalipsis. Eso es algo que quieres, algo muy deseable, aunque algunos de nosotros no seamos conscientes de ello. Algunas personas podrían pensar que se puede llegar a buenos términos con el Sr. Apocalipsis ofreciéndole una mamada, pero estarían mal informadas. No hay mamadas para el Sr. Apocalipsis. El Sr. Apocalipsis tiene una pareja para ese tipo de cosas. Si te acercas a hablar con el Sr. Apocalipsis sobre una cabecita, bien podría encoger la tuya.</w:t>
      </w:r>
    </w:p>
    <w:p>
      <w:r>
        <w:rPr>
          <w:b/>
          <w:color w:val="FF0000"/>
        </w:rPr>
        <w:t xml:space="preserve">id 133</w:t>
      </w:r>
    </w:p>
    <w:p>
      <w:r>
        <w:rPr>
          <w:b w:val="0"/>
        </w:rPr>
        <w:t xml:space="preserve">Klitschko supera a Wach; Helenius vence a Williams Por Michael Collins: En una pelea que fue algo interesante de ver durante partes de la acción, el campeón de los pesos pesados de la IBF/IBO/WBA/WBO, Wladimir Klitschko (59-3, 50 KO's), derrotó a un muy desproporcionado Mariusz Wach (27-1, 15 KO's) por decisión unánime en 12 asaltos esta noche en el O2 World Arena de Hamburgo, Alemania. El único asalto en el que se podría dar la razón a Wach, de 32 años, fue el 5º, en el que conectó una buena mano a la cabeza de Wladimir después de haberle hecho retroceder contra las cuerdas. Wach lo descargó todo, pero el fregadero de la cocina en Wladimir tratando de sacarlo de allí. Desafortunadamente para Wach, falló casi todos los golpes que lanzó. Si hubiera acertado al menos uno de la docena de golpes que lanzó, podría haber dejado caer a Wladimir. Después de ese breve momento de la pelea, Wladimir aumentó su ritmo de trabajo y castigó al polaco con jabs y derechas a la cabeza. El octavo asalto fue uno en el que se puede argumentar que el árbitro debería haber detenido el combate porque Wladimir golpeó a Wach por todo el cuadrilátero a su antojo y fue bastante duro de ver debido a todo el castigo que absorbió Wach. Sin embargo, demostró tener un fuerte mentón y fue capaz de capear el temporal. Wladimir parecía sentir lástima por Wach después de eso, porque nunca intentó descargar sobre él de la misma manera durante el resto de la pelea. En realidad no lo necesitaba porque Wach se limitó a ofrecer poco, así que no había ninguna necesidad real de arriesgarse sólo para demostrar un punto. Fue una pelea bastante difícil de ver, y salí preguntándome por qué Wladimir había elegido un rival tan horrible para pelear. Tenía que saber de antemano lo limitado que era Wach, porque así es como se veía en sus otras peleas. Era lento, fácil de golpear y alguien que no parecía pertenecer a la lucha por un título mundial. El invicto peso pesado Robert Helenius (18-0, 11 KO's) mantuvo intacto su récord de imbatibilidad con una victoria por decisión unánime en 10 asaltos sobre Sherman Williams (35-12-2, 19 KO's) en el Ice Hall de Helsinki, Finlandia. Las puntuaciones finales de los jueces fueron 99-91, 99-93 y 99-93. Esto no fue algo impresionante, por decir lo menos, de Helenius. Sé que era la primera vez que peleaba desde el pasado mes de diciembre, pero su aspecto fue horrible desde el principio hasta el final de esta pelea y estuvo a punto de ser noqueado en el sexto asalto cuando Williams le sorprendió con un perfecto gancho de derecha en la barbilla que hizo que las piernas de Helenius parecieran de gelatina. Williams golpeó a Helenius una y otra vez con grandes golpes durante el resto del asalto. Sin embargo, Helenius fue capaz de recuperar el control de la pelea en el séptimo y nunca estuvo realmente en peligro después de eso. Helenius fue predecible con su ofensiva, lanzando jabs, derechas al cuerpo y golpes de derecha a la cabeza. En la ofensiva de Helenius se echó en falta la potencia de su mano derecha. Parece que la cirugía de su hombro derecho ha acabado con su potencia, porque esta noche no ha estado presente. Esto va a ser un problema para Helenius porque no es nada sin su poder de la mano derecha. Será derrotado por los otros pesos pesados superiores sin esa arma, y tengo la sensación de que su poder no volverá. Los responsables de Helenius tienen que tomarse su tiempo con él y no apresurarse en una pelea contra alguien bueno, porque si luchara contra un contendiente de primera línea como Kubrat Pulev ahora mismo, Helenius sería noqueado. Es muy golpeable y no tiene nada que preocupar a ninguno de los buenos pesos pesados en términos de armas ofensivas. 303 Respuestas a Klitschko supera a Wach; Helenius vence a Williams Haye se tiró mucho a la lona porque no quería que Wladimir se apoyara en su espalda cansándole... Tenía un pie lesionado y la inclinación ejercía presión sobre el pie.. El derribo no fue un derribo, sino una penalización por el hecho de que Haye cayera tanto a la lona.. Es extremadamente frustrante para cualquiera boxear con una lesión... Fue culpa de Haye porque ocultó la lesión a la promoción.. Se retiró de otras 2 peleas de Klitschko debido a las lesiones y estaba empezando</w:t>
      </w:r>
    </w:p>
    <w:p>
      <w:r>
        <w:rPr>
          <w:b/>
          <w:color w:val="FF0000"/>
        </w:rPr>
        <w:t xml:space="preserve">id 134</w:t>
      </w:r>
    </w:p>
    <w:p>
      <w:r>
        <w:rPr>
          <w:b w:val="0"/>
        </w:rPr>
        <w:t xml:space="preserve">Logro Además, cuando Dios da a alguien riquezas y posesiones, y la capacidad de disfrutar de ellas, de aceptar su suerte y ser feliz en su trabajo - esto es un regalo de Dios. ... La riqueza y el honor provienen de ti; tú eres el gobernante de todas las cosas. En tus manos están la fuerza y el poder para exaltar y dar fuerza a todos. Ahora, Dios nuestro, te damos gracias y alabamos tu glorioso nombre. ... Mi alma glorifica al Señor. ... Porque el Poderoso ha hecho grandes cosas por mí - santo es su nombre. ... Él ha levantado a los humildes. ... Ha ayudado a su siervo. Si el Señor no construye la casa, los constructores trabajan en vano. Si el Señor no vigila la ciudad, en vano vigilan los guardias. ... Acuérdate del Señor, tu Dios, porque es él quien te da la capacidad de producir riqueza. ... La soberbia precede a la destrucción, el espíritu altivo a la caída. ... No fue con su espada que ganaron la tierra, ni su brazo les dio la victoria; fue tu mano derecha, tu brazo y la luz de tu rostro, porque los amaste. ... La humildad es el temor del Señor; su salario es la riqueza, el honor y la vida. Esto es lo que dice el Señor: "No se jacte el sabio de su sabiduría, ni el fuerte de su fuerza, ni el rico de sus riquezas, sino que el que se jacte se jacte de esto: de que tiene entendimiento para conocerme, de que yo soy el Señor". ... Que nunca me jacte sino en la cruz de nuestro Señor Jesucristo.</w:t>
      </w:r>
    </w:p>
    <w:p>
      <w:r>
        <w:rPr>
          <w:b/>
          <w:color w:val="FF0000"/>
        </w:rPr>
        <w:t xml:space="preserve">id 135</w:t>
      </w:r>
    </w:p>
    <w:p>
      <w:r>
        <w:rPr>
          <w:b w:val="0"/>
        </w:rPr>
        <w:t xml:space="preserve">Cuando llego a una nueva ciudad, tengo la manía de buscar el punto más alto de los alrededores. Esto es por dos razones: primero, porque me gusta una buena vista, y segundo, en un intento de orientarme. La parte de la orientación sólo ayudó vagamente en mi reciente viaje a Barcelona. La ciudad es un verdadero laberinto, sobre todo las partes antiguas del centro que son peatonales. Sin embargo, dado que perderse por callejones laberínticos es otra de las cosas que me gustan de una ciudad, no fue un problema terrible. Si vas a ir a Barcelona y, como yo, tiendes a dirigirte a los puntos más altos de la ciudad como una mosca a la que le ha invadido un hongo que controla el cerebro, aquí tienes un rápido repaso de mis cuatro lugares favoritos para obtener una gran vista de la ciudad de forma gratuita. Parc Gell Ya he mencionado la influencia que Gaud ha tenido en Barcelona. El Parc Gell es uno de los puntos más destacados de su legado y, además, es patrimonio mundial de la UNESCO. Tiene características increíbles, desde balcones elevados, hasta enormes esculturas, pasando por casas extrañas y descabelladas. Lo que también tiene es una de las mejores vistas de Barcelona, disponible desde varios lugares del parque. El más popular es el que se encuentra junto a la cruz de la entrada principal, pero podrá obtener una vista fabulosa desde prácticamente cualquier lugar del parque, ya que está situado en una colina, sin tener que luchar por el lugar perfecto para hacer una foto. Si va a Barcelona, visitará el Parc Gell. También puedes disfrutar de las vistas mientras estás allí. Castell de Montjuic Si tienes una colina con un acantilado situado junto a un gran puerto, tiene sentido construir un bonito y gran castillo en su cima con cañones para vigilar dicho puerto. La colina de Montjuic, que se eleva a poco más de 180 metros sobre el puerto de Barcelona, es precisamente una colina de este tipo, y cuenta con una espléndida fortificación en la cima, que se completa con grandes trozos de armamento abandonado. Desde aquí se puede obtener una vista dominante de la ciudad de Barcelona y del puerto. La vista inversa, de hecho, a la que se puede ver en la foto tomada desde el Parc Gell más arriba. También se puede explorar el castillo de forma gratuita, aunque en realidad no es un castillo sino un gran montón de murallas diseñadas para mantener a la gente a salvo, junto con unas vistas increíbles. Como dato histórico, el Castell de Montjuic fue también el lugar donde se realizaron los cálculos que definieron la medida del metro. Por si no lo sabía, un metro se define como la diezmillonésima parte de la distancia entre el polo norte y el ecuador. Lo que parece una medida ligeramente menos arbitraria que la longitud de un pie de un tipo. Una gran vista y un poco de historia métrica. ¡Qué combinación! Tibidabo Al pasear por la ciudad de Barcelona y explorar las otras partes altas que he mencionado aquí, notarás en la distancia una gran colina con una gran iglesia en la cima. Se trata del Tibidabo, la mayor colina que domina Barcelona y que se eleva hasta un impresionante medio kilómetro sobre el nivel del mar. En lo alto de esta colina hay todo tipo de cosas, como el Temple de Sagrat Cor, un parque de atracciones y una torre de telecomunicaciones absolutamente enorme. Se puede subir a esta última para obtener unas vistas aún más asombrosas, pero no es gratis. Llegar a la cima del Tibidabo se puede hacer a pie, por lo que es gratis, pero si tienes poco tiempo, o no te apetece, puedes ir en coche, coger el autobús o subirte al funicular. Puedes ver la torre de comunicaciones y la iglesia en la siguiente foto que está tomada desde el: Tejado de las Arenas Nos topamos con este lugar por casualidad cuando nos dirigíamos a la Fuente Mágica de Barcelona. Una ciudad con una fuente mágica. ¿Qué más se puede pedir? En cualquier caso, Las Arenas es un gran centro comercial circular justo al lado de la Fuente Mágica. Probablemente no suene demasiado emocionante, hasta que te das cuenta de que ha sido transformado a partir de lo que fue el famoso estadio taurino de Barcelona, también conocido como Las Arenas. Cuando las corridas de toros cayeron en desgracia en este rincón de España, el edificio quedó algo abandonado, hasta su reciente resurgimiento como centro comercial. Toda su cubierta es un paseo circular por el que se puede pasear a gusto, contemplando vistas como la colina de Montjuic, la Fuente Mágica, el cercano Parque Joan Miró y el maravilloso cielo</w:t>
      </w:r>
    </w:p>
    <w:p>
      <w:r>
        <w:rPr>
          <w:b/>
          <w:color w:val="FF0000"/>
        </w:rPr>
        <w:t xml:space="preserve">id 136</w:t>
      </w:r>
    </w:p>
    <w:p>
      <w:r>
        <w:rPr>
          <w:b w:val="0"/>
        </w:rPr>
        <w:t xml:space="preserve">RDCK reabre la mayor parte del Nelson Salmo Great Northern Trail El Distrito Regional de Kootenay Central ha dado el visto bueno para que la gente vuelva a utilizar la mayor parte del Nelson Salmo Great Northern Trail. El sendero forma parte del antiguo lecho del Great Northern Rail que se transformó en un sendero para bicicletas, para caminar o para correr. La RDCK ha reabierto el sendero desde Salmo hasta Seloux Creek y desde el Ravine Trestle hasta Troup. Una pequeña parte del sendero sigue cerrada desde el puente de Seloux hasta el caballete del barranco debido a las obras. Los cierres anteriores fueron necesarios para evitar encuentros con osos pardos y un deslizamiento que se produjo en la primavera en la ubicación del Ravine Trestle. El cierre desde el puente Seloux hasta el Ravine Trestle se debe a los trabajos de reparación que se están llevando a cabo en el Ravine Trestle. El cierre será intermitente a lo largo de los meses de julio y agosto para acomodar a las cuadrillas de Yellowhead Road &amp; Bridge (Kootenay) Ltd. que mueven camiones y equipos dentro de la sección del sendero y la construcción del caballete. Se prevé que el caballete de Ravine esté terminado a principios de septiembre.</w:t>
      </w:r>
    </w:p>
    <w:p>
      <w:r>
        <w:rPr>
          <w:b/>
          <w:color w:val="FF0000"/>
        </w:rPr>
        <w:t xml:space="preserve">id 137</w:t>
      </w:r>
    </w:p>
    <w:p>
      <w:r>
        <w:rPr>
          <w:b w:val="0"/>
        </w:rPr>
        <w:t xml:space="preserve">1. Toda república pasa por varias etapas. La primera de ellas consiste en los primeros días en la furia loca de la muchedumbre ciega, lanzada de un lado a otro, a derecha e izquierda: la segunda es la demagogia, de la que nace la anarquía, y que conduce inevitablemente al despotismo, no ya legal y manifiesto, y por tanto responsable, sino al despotismo invisible y secretamente oculto, pero sensiblemente sentido, en manos de una u otra organización secreta, cuyos actos son tanto más inescrupulosos cuanto que trabaja detrás de una pantalla, a espaldas de toda clase de agentes, cuyo cambio no sólo no afecta sino que de hecho ayuda a la fuerza secreta al ahorrarle, gracias a los continuos cambios, la necesidad de ampliar sus recursos sobre la recompensa de largos servicios. 2. ¿Quién y qué está en condiciones de derrocar una fuerza invisible? Y esto es precisamente lo que es nuestra fuerza. La masonería gentil nos sirve ciegamente de pantalla a nosotros y a nuestros objetos, pero el plan de acción de nuestra fuerza, incluso su mismo lugar de residencia, sigue siendo para todo el pueblo un misterio desconocido. DESTRUIREMOS A DIOS 3. Pero incluso la libertad podría ser inofensiva y tener su lugar en la economía del Estado sin perjudicar el bienestar de los pueblos si se apoyara en el fundamento de la fe en Dios, en la fraternidad de la humanidad, ajena a la concepción de la igualdad, que es negada por las propias leyes de la creación, pues han establecido la subordinación. Con una fe como ésta, un pueblo podría ser gobernado por una tutela de parroquias, y caminaría contento y humildemente bajo la mano guía de su pastor espiritual sometiéndose a las disposiciones de Dios en la tierra. Esta es la razón por la cual ES INDISPENSABLE PARA NOSOTROS SUBSANAR TODA LA FE, PARA ARRANCAR DE LA MENTE DE LOS "GOYIM" EL MISMO PRINCIPIO DE DIOS Y DEL ESPÍRITU, Y PONER EN SU LUGAR CÁLCULOS ARITMÉTICOS Y NECESIDADES MATERIALES. 4. Para que los GOYIM no tengan tiempo de pensar y tomar nota, hay que desviar sus mentes hacia la industria y el comercio. Así, todas las naciones serán engullidas en la búsqueda de la ganancia y en la carrera por ella no tomarán nota de su enemigo común. Pero además, para que la libertad desintegre y arruine de una vez por todas a las comunidades de los GOYIM, hay que poner la industria sobre una base especulativa: el resultado de esto será que lo que se retire de la tierra por la industria se escurra de las manos y pase a la especulación, es decir, a nuestras clases. 5. La intensificación de la lucha por la superioridad y los choques entregados a la vida económica crearán, es más, ya han creado, comunidades desencantadas, frías y sin corazón. Tales comunidades fomentarán una fuerte aversión hacia lo político superior y hacia la religión. Su única guía es la ganancia, es decir, el oro, que erigirán en un verdadero culto, en aras de los placeres materiales que puede dar. Entonces llegará la hora en que, no por alcanzar el bien, ni siquiera para ganar riqueza, sino únicamente por odio a los privilegiados, las clases bajas del GOYIM seguirán nuestro ejemplo contra nuestros rivales por el poder, los intelectuales del GOYIM. 1. ¿Qué forma de gobierno administrativo se puede dar a comunidades en las que la corrupción ha penetrado por todas partes, comunidades en las que las riquezas se alcanzan sólo mediante la hábil táctica de sorpresa de los semivoluntarios; en las que reina el desamparo: en las que la moral se mantiene con medidas penales y leyes duras, pero no con principios voluntariamente aceptados: en las que los sentimientos hacia la fe y la patria están obligados por convicciones cosmopolitas? ¿Qué forma de gobierno se dará a estas comunidades si no es ese despotismo que les describiré más adelante? Crearemos una centralización intensificada del gobierno para tener en nuestras manos todas las fuerzas de la comunidad. Regularemos mecánicamente todas las acciones de la vida política de nuestros súbditos mediante nuevas leyes. Estas leyes retirarán una a una todas las indulgencias y libertades que han sido permitidas por los GOYIM, y nuestro reino se distinguirá por un despotismo de proporciones tan magníficas como para estar en todo momento y en todo lugar en condiciones de aniquilar a cualquier GOYIM que se nos oponga de obra o de palabra. 2. Se nos dirá que tales</w:t>
      </w:r>
    </w:p>
    <w:p>
      <w:r>
        <w:rPr>
          <w:b/>
          <w:color w:val="FF0000"/>
        </w:rPr>
        <w:t xml:space="preserve">id 138</w:t>
      </w:r>
    </w:p>
    <w:p>
      <w:r>
        <w:rPr>
          <w:b w:val="0"/>
        </w:rPr>
        <w:t xml:space="preserve">Cómo se cuida un tatuaje nuevo Puedes cuidar el tatuaje recién instalado manteniendo el vendaje puesto durante al menos 2 horas después de haber terminado el trabajo en él. Una vez que la zona se haya enfriado, lave la zona con agua y una gota de jabón antibiótico suave. Por último, aplica petróleo con base antibiótica en la zona hasta que el tatuaje se cure. La piel tatuada estará extremadamente seca, por lo que deberás aplicarle una crema unas dos o tres veces al día, quizá más dependiendo de la sequedad. Lo más eficaz es utilizar una crema hidratante que contenga vitamina E. También puedes usar Neosporin o A &amp; answers.ask.com Para cuidar un tatuaje debes aplicar una pomada antibiótica sobre el tatuaje y vendarlo. Retira el vendaje al cabo de 2 horas, limpia la sangre o el líquido y vuelve a aplicar la pomada sin el vendaje. Consulta a un especialista autorizado para obtener más respuestas.ask.com Para un tatuaje nuevo, mantenlo limpio lavándolo con un jabón suave y poniéndole una fina capa de pomada A &amp; D hasta que se cure. Una vez curado, ponte siempre protector solar en el tatuaje para evitar que se desvanezca con el sol. answers.ask.com Un tatuaje nuevo debe cubrirse con algo como A &amp; D Ointment. Asegúrate de cubrirlo con un vendaje durante al menos 24 horas. Mantén el tatuaje seco y alejado del sol para evitar que se desvanezca. answers.ask.com</w:t>
      </w:r>
    </w:p>
    <w:p>
      <w:r>
        <w:rPr>
          <w:b/>
          <w:color w:val="FF0000"/>
        </w:rPr>
        <w:t xml:space="preserve">id 139</w:t>
      </w:r>
    </w:p>
    <w:p>
      <w:r>
        <w:rPr>
          <w:b w:val="0"/>
        </w:rPr>
        <w:t xml:space="preserve">El corresponsal político jefe del Sydney Morning Herald EL ex primer ministro y ministro de Asuntos Exteriores, Kevin Rudd, afirma que sería preferible que las presiones del capitalismo empujaran a China a convertirse en una democracia, pero advierte que sería insensato basar la configuración de la política exterior a corto plazo en este supuesto. Y a menos que el "Occidente colectivo" prestara suficiente atención al ascenso de China, se arriesgaba a que surgiera por defecto un nuevo orden global y regional "que podría resultar profundamente hostil a los valores e intereses occidentales". En una conferencia pronunciada en la Universidad de Toronto (Canadá), Rudd afirmó que, más pronto que tarde, la China comunista se convertirá en la mayor economía del mundo y que, a menos que el mundo gestione su ascenso de forma diligente y pacífica, las consecuencias podrían ser nefastas. Permitir que la confrontación política, ideológica o de política exterior derive en un conflicto armado o, peor aún, que degenere en una guerra a gran escala en el Pacífico entre China y Estados Unidos sería sencillamente inconcebible para todos nosotros, en términos de coste humano y económico para los pueblos del mundo". Publicidad El Sr. Rudd dijo que gestionar el ascenso de China si no adopta la democracia requerirá los mayores niveles de compromiso político y diplomacia reflexiva que el mundo haya visto desde el final de la Guerra Fría. Y luego, si China, a través de sus propios medios nacionales, decide convertirse en una democracia, tanto mejor", dijo. Pero basar nuestra diplomacia en el futuro inmediato en una suposición de este tipo sería realmente insensato". Rudd, que en la actualidad es diputado, pero que aspira a volver a ser líder del Partido Laborista, dijo que el Politburó chino, compuesto por nueve miembros, tendrá que luchar, pero hacer frente, a las presiones del capitalismo. Estas presiones incluyen el mantenimiento de un crecimiento económico del 8% mientras la economía mundial se tambalea, la gestión de las demandas de una creciente clase media "con mayores aspiraciones a las libertades individuales", el intento de controlar unos medios de comunicación "intranquilos" y unos "medios sociales explosivos que desafían cada vez más el control político central", y la "política de la desigualdad en un Estado comunista". Rudd dijo que muchos analistas creían que los dirigentes chinos estaban mal estructurados para hacer frente a estas crecientes presiones, porque estaban atrapados en un aprieto al no tener otra opción que seguir realizando las reformas necesarias para promover el crecimiento. El contrato fáustico entre el partido y el pueblo se ve amenazado si el partido no consigue el crecimiento económico continuado que sólo pueden ofrecer estas reformas", dijo. Mientras que si el partido procede a aplicar estas reformas, también estará firmando su propia sentencia de muerte política, aunque durante un periodo de tiempo más largo''. Rudd dijo que no estaba de acuerdo con este análisis porque subestima al presidente chino entrante, Xi Jinping, e ignora todo lo que China ha logrado económicamente en los últimos 30 años bajo un régimen comunista. La única suposición adecuada que deberíamos tener, basada en la experiencia de China de los últimos 30 años, es que seguirá superando de forma creativa los obstáculos a los que se enfrenta", dijo. Rudd afirmó que el papel de los países occidentales es impulsar a China hacia la reforma política "continuando con los elementos liberalizadores del sistema chino". Un alto funcionario de la embajada australiana mantuvo una relación secreta con un coronel espía vietnamita acusado de recibir hasta 20 millones de dólares en presuntos sobornos de una filial del Banco de la Reserva de Australia. La policía está investigando a una serie de altos cargos de las carreras de caballos australianas, incluido el campeón de jockey Danny Nikolic (en la foto), por presunto amaño de carreras en lo que se perfila como el mayor escándalo de corrupción que ha afectado a este deporte en décadas.</w:t>
      </w:r>
    </w:p>
    <w:p>
      <w:r>
        <w:rPr>
          <w:b/>
          <w:color w:val="FF0000"/>
        </w:rPr>
        <w:t xml:space="preserve">id 140</w:t>
      </w:r>
    </w:p>
    <w:p>
      <w:r>
        <w:rPr>
          <w:b w:val="0"/>
        </w:rPr>
        <w:t xml:space="preserve">El poder de un buen maestro Jedi Mentor Recuerdo que, como gerente de ventas, estaba sentado en mi oficina un día pensando que podría atravesar la pared si no cambiaba mi vida. Ganaba más de seis cifras, me iba de vacaciones pagadas por la empresa, conducía un buen coche, vivía en una bonita casa, tenía suficiente dinero para vivir... pero estaba cabreado conmigo mismo. Sentía que no estaba viviendo todo mi potencial. Había estado estudiando ventas y marketing durante unos 7 años de forma bastante intensa y sentía que había algo más en el mundo para mí. Leí toneladas y toneladas de libros y escuché innumerables programas de audio en mi coche. Todo lo que se suponía que debía ayudarme me hacía sentir más frustrado... si es que eso tiene algún sentido. Era como si cuanto más aprendía... más me frustraba. Sentía que no estaba aprovechando todas las oportunidades que sabía que había. Estoy seguro de que usted ha estado en el mismo lugar en algún momento. Entonces, de alguna manera, el universo me dio un pequeño empujón. Estaba leyendo un boletín de marketing y me topé con un tipo en los Estados Unidos que estaba ayudando a los inversores a comprar propiedades y que había hecho un negocio de ello. En menos de 24 horas me puse al teléfono con él. En 7 días Nick y yo decidimos gastar decenas de miles de dólares para comprar algunos de sus procesos de negocio de él - sin conocerlo en persona o ver cualquier prueba real de éxito. Simplemente "me pareció" bien. ¿Una locura?  Sí, probablemente. Al cabo de otros 7 días estábamos en un coche conduciendo hacia los Estados Unidos para visitarle. Tres meses después, ya teníamos un negocio propio. Un mes después contratamos a nuestro primer cliente. Nueve meses después, dejé mi trabajo de seis cifras. Nunca he sido más feliz. ¿Pero sabes cuál ha sido la mayor clave de todo? Durante ese primer año, este señor con el que tropezamos en Estados Unidos actuó como mentor para nosotros. Cada semana nos enviaba por fax algunas de las cosas en las que estaba trabajando en su propio negocio. Es como si pudiéramos espiar lo que él hacía y aplicar procesos similares en nuestro propio negocio. No podemos decir lo valioso que fue eso durante nuestros primeros 24 meses por nuestra cuenta. No tiene precio. Al mismo tiempo, mi cuñado había iniciado su propio negocio unos 3 años antes. Durante cada reunión familiar pude aprender de él sobre la contratación, la gestión del flujo de caja, los procesos y la creación de relaciones. Su proceso para conseguir nuevos negocios. No tiene precio. Fue, y sigue siendo, una gran ayuda. Además, al mismo tiempo, otro amigo mío vendió su negocio, que había empezado unos seis años antes, por varias cifras. Hablar con él también me abrió los ojos. Me explicó las valoraciones, los estilos de contabilidad y las estructuras empresariales. No tiene precio. A continuación, pagamos unos 10.000 dólares al año durante los primeros años para asistir a conferencias en Estados Unidos en las que otros empresarios compartían sus estrategias de ventas y marketing. La creación de redes en los pasillos con otros empresarios principiantes fue enorme para nosotros. A menudo, alguien hacía un pequeño comentario... una pequeña cosa que no significaba nada para ellos en ese momento .... sobre cómo gestionaban su negocio o cómo trataban con el banco, o cómo conseguían nuevos clientes. Y ese pequeño comentario acabaría valiendo miles y miles para nosotros. En una de estas conferencias, un planificador financiero compartió una vez el proceso para atraer nuevos clientes a su negocio - rápidamente implementamos lo mismo y nos ha valido millones de dólares en ingresos - en serio. Estábamos buscando ayuda y cada una de estas personas apareció en nuestras vidas. Ya sea que cada una de estas personas lo supiera o no... actuaron como mentores para nosotros. Fueron nuestros maestros Jedi personales. Y sin ellos no habríamos podido despegar. Mirando hacia atrás en los últimos seis años .... buenos Mentores ... han sido invaluables para nosotros. Hoy en día, si mi propio hijo o hija se acercara a mí y me pidiera el mejor consejo empresarial que podría darle sería este... Encuentra a alguien que esté haciendo lo que tú quieres hacer y aprende de él. Reúnete con ellos. Habla con ellos. Obsérvelos. Observa lo que dicen. Observa lo que hacen. Observa lo que no hacen. Encontrar un buen mentor es un enorme atajo hacia el éxito. Ellos ya han cometido toneladas de errores.  Pueden ahorrarte tiempo y dinero. Y no seas tacaño al respecto. Todavía tenemos muchos mentores. Uno de los nuestros pagó 22.000 dólares este año para reunirse dos veces.  Sí, dos reuniones. A veces hay que pagar</w:t>
      </w:r>
    </w:p>
    <w:p>
      <w:r>
        <w:rPr>
          <w:b/>
          <w:color w:val="FF0000"/>
        </w:rPr>
        <w:t xml:space="preserve">id 141</w:t>
      </w:r>
    </w:p>
    <w:p>
      <w:r>
        <w:rPr>
          <w:b w:val="0"/>
        </w:rPr>
        <w:t xml:space="preserve">William Lyon MacKenzie llegó de Escocia al Alto Canadá en 1820. En mayo de 1824 inició su carrera en el periodismo político al publicar un periódico llamado Colonial Advocate, que era una voz creciente del movimiento reformista. Al querer estar más cerca del parlamento provincial, trasladó el periódico a York en el otoño de 1824. MacKenzie fue elegido miembro de la Asamblea por la circunscripción de York y fue expulsado en numerosas ocasiones tras sus ataques verbales al "Pacto de la Familia", pero sus electores le devolvieron a la circunscripción. Sus opiniones le convirtieron en blanco de demandas por difamación, amenazas, agresiones físicas y ataques a su establecimiento periodístico. En 1834, sus colegas reformistas le eligieron primer alcalde de Toronto, que fue el primer alcalde de la provincia de Ontario. Se convirtió en alcalde con una población de aproximadamente 10.000 habitantes y con el Ayuntamiento en el complejo del mercado de San Lorenzo, en la esquina de las calles Front y Jarvis. El edificio fue el Ayuntamiento desde 1834 hasta 1844, cuando se quedó pequeño y se construyó un nuevo Ayuntamiento en la esquina de las calles King y Jarvis. MacKenzie dirigió un consejo dividido tras la disputa de las elecciones. Durante su corto tiempo como alcalde, él y el consejo adoptaron el diseño del escudo de armas y el lema cívico "Industria, Inteligencia, Integridad". Fue responsable de la contratación de funcionarios cívicos como el secretario de la ciudad, el chambelán de la ciudad y el secretario del mercado. Como alcalde presidía el tribunal de los alcaldes una vez cada tres meses y acudía a la oficina de la policía para tratar los casos menores. También fue responsable de reducir su propio salario de 250 libras a 100 libras. Durante el verano de 1834, una epidemia de cólera azotó Toronto y asistió a las personas afectadas por el cólera hasta que él mismo enfermó. Decidió no ejercer un segundo mandato como alcalde y comenzó a perseguir la reforma de la provincia. Fue elegido miembro del parlamento provincial en el otoño de 1834. En diciembre de 1837, MacKenzie dirigió una revuelta armada sin éxito, lo que provocó el colapso de su rebelión y su necesidad de escapar a los Estados Unidos. En los Estados Unidos trabajó por la "Liberación de los Altos Canadienses" hasta que fue encarcelado durante 18 meses por infringir las leyes de neutralidad. Durante los 10 años siguientes estuvo exiliado en Estados Unidos, trabajó para el New York Tribune y escribió varios libros. En 1849 fue indultado por el gobierno canadiense y regresó a Canadá. Sirvió en la asamblea de la provincia de Canadá, mientras seguía siendo periodista, hasta que se retiró en 1857.</w:t>
      </w:r>
    </w:p>
    <w:p>
      <w:r>
        <w:rPr>
          <w:b/>
          <w:color w:val="FF0000"/>
        </w:rPr>
        <w:t xml:space="preserve">id 142</w:t>
      </w:r>
    </w:p>
    <w:p>
      <w:r>
        <w:rPr>
          <w:b w:val="0"/>
        </w:rPr>
        <w:t xml:space="preserve">Sinopsis En la escuela donde Edward Enderby enseñó durante más de cuarenta años, pocos sabían que había sido un exitoso piloto de caza durante la guerra. Y durante más de medio siglo había conseguido, en su mayor parte, apartar de su mente los recuerdos de aquellos años. En 1995, Gran Bretaña celebra el aniversario del final de la guerra y Edward se ve obligado a enfrentarse a la tragedia que sufrió durante esos años. Emprendiendo un viaje de autodescubrimiento y redención personal, Edward viaja de Inglaterra a Malta y luego a Italia, y al hacerlo se encuentra cara a cara con el joven idealista que una vez fue, y el devastado y traumatizado joven de 23 años en el que se convertiría.Siguiendo sus experiencias sobre los cielos de Inglaterra en 1941, a través de los oscuros días del Sitio de Malta, hasta la lucha partisana en Italia, Un par de alas de plata es una historia de amistad, amor y el terrible legado de la guerra, explorando temas universales de dolor y redención, y la búsqueda de un hombre para curar las cicatrices del pasado.</w:t>
      </w:r>
    </w:p>
    <w:p>
      <w:r>
        <w:rPr>
          <w:b/>
          <w:color w:val="FF0000"/>
        </w:rPr>
        <w:t xml:space="preserve">id 143</w:t>
      </w:r>
    </w:p>
    <w:p>
      <w:r>
        <w:rPr>
          <w:b w:val="0"/>
        </w:rPr>
        <w:t xml:space="preserve">¿Es más del 30% como algunos quieren decir? Sé que he estado ausente de la publicación durante bastante tiempo. El último año y medio ha sido extremadamente ocupado en FilmProfit. Y esta primavera y verano, ¡la llamo la primavera indie! Espero que os vaya bien a todos vosotros y a todos vuestros proyectos. Espero publicar más aquí y más a menudo. ¡Gracias por venir a leer esto! Últimamente he visto informes de varias personas que comentan el sector del cine indie, que han querido situar la parte indie de la taquilla en o por encima del 30% año tras año durante casi los últimos diez años. En un caso, vi un gráfico bajo un titular que pregonaba la fuerza del cine indie, y el gráfico mostraba que cada año la parte indie de la taquilla en Norteamérica superaba el treinta, y algunos se acercaban al 40%. Ahora, por mi vida, no puedo encontrar ningún número que apoye esto. Los que me conocen saben que no me gusta hablar sin más, e incluso cuando "siento" algo así, me gusta detenerme y comprobarlo, no simplemente soltar "espera un maldito minuto, aquí..." Así que, ¡espera un maldito minuto aquí! Volví a investigar un poco para ver cómo era posible que se dieran estas cifras tan altas. Empecé por el medio, en 2005. El total de la taquilla de ese año en Norteamérica fue de 8.820 millones de dólares, de los cuales unos 40 millones fueron en 3D (probablemente en su mayoría ofertas de tipo IMAX). El total de películas estrenadas ese año fue de 549, de las cuales 194 eran estrenos de miembros de la MPAA. Esos estrenos de los miembros de la MPAA aportaron una media de 37,3 millones de dólares por película [a menos que alguien de la MPAA esté mintiendo, lo que dudo mucho], o 7.236 millones de dólares, del total de 8.780 millones de dólares (sin 3D) en taquilla. Esto equivale a una parte de la MPAA de aproximadamente el 83% de la taquilla (no 3D). Así pues, si las películas de los estudios acapararon el 83% de la taquilla, ¿cómo se consigue un saldo del 30% disponible para las películas independientes? Y, en el otro gráfico que pregonaba el 30+%, se citaba a la MPAA como fuente, así que estoy comparando manzanas con manzanas aquí. En 2004, para ir un poco más lejos, 9.540 millones de dólares en taquilla (según la MPAA de 2005; mientras que la MPAA de 2008 dice 9,2), con 198 títulos pertenecientes a las compañías de la MPAA, cada uno de ellos con una media de unos 34,6 millones de dólares en taquilla, para un total de la MPAA de 6.850.800.000 dólares, o el 72% (aprox.) de la taquilla. Ahora bien, este fue el año en el que una película independiente, La Pasión de Cristo, representó 370 millones de dólares en ventas de entradas. Así pues, de los 2.690 millones de dólares que podrían atribuirse a las películas independientes, el 13%, más o menos, fue para una película independiente, lo que deja 2.320 millones de dólares para las 321 películas restantes. Si excluimos La Pasión de Cristo del cálculo, las películas independientes sólo representan alrededor del 24% de la taquilla de 2004, e incluso si incluimos La Pasión de Cristo en el cálculo, las películas independientes siguen representando sólo alrededor del 28% de la taquilla de 2004. Esto es lo más cerca que he visto de un 30% de la taquilla atribuible a las películas independientes. Ahora bien, es posible encontrar formas interesantes de asignar las películas indie, y eso podría dar lugar a una discusión a vueltas con esto, pero la forma en que lo he hecho aquí, y verificable, es muy posiblemente la forma natural. En relación con las cifras que algunos afirman que están en el 30 por ciento, y con las mías, que calculan en un 20 por ciento medio o superior, también me encontré con un artículo de la revista Time. En noviembre de 2009, Erin Davies dijo: "De 2001 a 2005, el cine independiente representó alrededor del 25% del total de la recaudación en las taquillas nacionales. Ese porcentaje ha descendido al 18% en lo que va de año [en noviembre de] 2009". No puedo verificar esta afirmación de Davies, pero concuerda mucho más con todas las demás pruebas en torno al negocio del cine independiente, el debate entre los distribuidores, etc. Por lo tanto, no me sorprendería en absoluto. Pero, ¿cuál es mi gran punto aquí, después de todo este cálculo, e investigación y fideicomiso? El negocio del cine independiente no solidificará su reputación con los inversores alimentando a sus cohortes e inversores con información que no está basada en el mercado real. Un verdadero plan de negocios tiene que basarse en información real, y un plan para hacer que esa información funcione para usted. Nunca aconsejaría</w:t>
      </w:r>
    </w:p>
    <w:p>
      <w:r>
        <w:rPr>
          <w:b/>
          <w:color w:val="FF0000"/>
        </w:rPr>
        <w:t xml:space="preserve">id 144</w:t>
      </w:r>
    </w:p>
    <w:p>
      <w:r>
        <w:rPr>
          <w:b w:val="0"/>
        </w:rPr>
        <w:t xml:space="preserve">Un thriller trepidante del fenómeno superventas del New York Times, Vince Flynn, en el que Mitch Rapp se dirige a Afganistán para localizar a un agente de la CIA desaparecido. Los cuatro guardias muertos no preocupaban tanto a Mitch Rapp como la ausencia del hombre al que se le había pagado por proteger. Joe Rickman no era un soldado de a pie más. Durante los últimos ocho años Rickman había dirigido las operaciones clandestinas de la CIA en Afganistán. Era un trabajo turbio que implicaba trabajar con prácticamente todas las figuras de mala reputación de la República Islámica. Más de un cuarto de billón de dólares en efectivo había pasado por las manos de Rickman durante su mandato como maestro de las operaciones negras y nadie con una pizca de sentido común quería saber los detalles de cómo se había gastado ese dinero. A primera vista parece que Rickman ha sido secuestrado, pero Rapp sabe ciertas cosas sobre su viejo amigo que le hacen preguntarse si no hay algo más inquietante en marcha. Irene Kennedy, la directora de la CIA, ha ordenado a Rapp que encuentre a Rickman a toda costa. Rapp debe navegar por el cambiante paisaje de Afganistán mientras los talibanes, los iraníes, los pakistaníes y los rusos conspiran para reclamar su parte del estado desgarrado por la guerra. Con un Afganistán que se desmorona a su alrededor, Rapp debe ser tan despiadado como sus enemigos y tan engañoso como la gente de su propio gobierno si tiene alguna esperanza de completar su misión.</w:t>
      </w:r>
    </w:p>
    <w:p>
      <w:r>
        <w:rPr>
          <w:b/>
          <w:color w:val="FF0000"/>
        </w:rPr>
        <w:t xml:space="preserve">id 145</w:t>
      </w:r>
    </w:p>
    <w:p>
      <w:r>
        <w:rPr>
          <w:b w:val="0"/>
        </w:rPr>
        <w:t xml:space="preserve">¿Quiere seguir en contacto con el elefante? Consigue 10 artículos gratuitos a la semana: suscríbete gratis a nuestro boletín Lo mejor de la semana o recibe nuestro popular Daily Wake Up Call . Juntos, podemos hacer que los medios independientes creados por los lectores sean poderosos. Solía tener una adicción bastante fuerte. Uno nada más levantarme. Luego, otro una o dos horas más tarde. A veces intentaba esperar un poco antes de tomar otro, pero normalmente a las tres de la tarde ya tenía más. Y luego, a la hora de la cena. Dependiendo de la noche, me tomaba otro por la noche. Si tenía que quedarme despierto hasta tarde, a veces me tomaba unos cuantos más después. A lo largo de mis 20 años fui una adicta a la Coca-Cola Light. A veces me desviaba y tomaba una Diet Dr. Pepper, pero normalmente volvía a mi primer amor. Comenzó hacia el final del instituto. Hacía los cuatro grupos de comida típicos de las universitarias: Coca-Cola light, ensalada, M &amp; M's y Marlboro Lights. Sabía que fumar era malo (y lo dejé antes que los refrescos), pero siempre encontraba formas de justificar los refrescos light. "Al menos no está lleno de azúcar" (En realidad, eso podría ser preferible a toda la porquería que contiene la Coca-Cola Light). "Tiene menos cafeína que el café" (Y más carcinógenos... ¡vaya!) "¡Mira, tiene agua! No puede ser tan malo". Negación. Negación. Negación. Tendrías que vivir bajo una roca hoy en día para no saber que los refrescos son peligrosos para tu salud, pero en caso de que todavía te digas a ti mismo que "los refrescos de dieta no son tan malos" o que "son un vicio aceptable" aquí hay algunas cosas que deberías saber: Si sigues bebiendo refresco de dieta y simplemente no crees que puedas dejarlo, 10 cosas que te ayudarán: 1. Empieza el día con agua. Cuando empiezas el día con algo con cafeína y lleno de químicos, estás empezando con un déficit de agua. El efecto diurético del refresco dietético está dando el pistoletazo de salida a tu día secándote. 2. Sustituye un refresco light al día (o cuando lo tomes normalmente) por agua con gas de sabor o agua con un poco de limón o lima. 3. Prueba la kombucha . La kombucha tiene la efervescencia que muchos amantes de los refrescos anhelan, pero en lugar de toda la porquería obtienes un gran impulso de probióticos. 4. Duerme una siesta de 20 minutos. Si normalmente dependes de la soda dietética para recargarte por la tarde, considera tomar una siesta corta y dejar que tus glándulas suprarrenales se recarguen en lugar de seguir cargándolas con cafeína y químicos adicionales. 5. Encuentra un té favorito. Cualquier té de hierbas o normal que te guste helado es un gran sustituto del refresco dietético. El Tazo Passion es uno de mis favoritos, es lo suficientemente dulce por sí mismo y está muy bien caliente o frío. Si todavía quieres esa efervescencia, hazlo con menos agua y añade un poco de seltzer o agua con gas. 6. Cómprate una buena botella de agua. Si tienes una botella de agua que sea estética y ergonómica, es más probable que la uses. 7. Cada vez que te hubieras parado a comprar una Coca-Cola Light, aparta ese dinero. Cómprate algo divertido al final de la semana, como un gran ramo de flores en el mercado agrícola. 8. Pregúntese qué es lo que realmente quiere. A menudo, cuando buscamos comida o bebida, estamos intentando moderar nuestras sensaciones y emociones actuales en lugar de atender a las necesidades reales. ¿Tienes sed? ¿Tienes hambre? ¿Está cansado? ¿Está aburrido? Ninguna de esas cosas tendrá un impacto positivo al beber un refresco dietético. 9. Coma una manzana. El ácido málico de la manzana estimula el metabolismo y aumenta la producción de energía. Se dice que tiene otros beneficios para la salud, como reforzar el sistema inmunológico, ayudar a eliminar los metales tóxicos del cuerpo y promover una piel más suave y saludable. Aunque lo único que hace es tener un buen sabor, animarte un poco y añadir un poco de fibra a tu día, una manzana a media tarde es una opción mucho mejor que un refresco de dieta. 10. Después de una semana sin refrescos, echa un vistazo a tu piel. Si todos los riesgos para la salud no te han asustado, tal vez la vanidad lo haga. Una de las primeras cosas que noté cuando dejé de beber refrescos de dieta fue que mi piel parecía más sana, más rosada y con menos líneas de expresión. Saca la basura y añade más agua</w:t>
      </w:r>
    </w:p>
    <w:p>
      <w:r>
        <w:rPr>
          <w:b/>
          <w:color w:val="FF0000"/>
        </w:rPr>
        <w:t xml:space="preserve">id 146</w:t>
      </w:r>
    </w:p>
    <w:p>
      <w:r>
        <w:rPr>
          <w:b w:val="0"/>
        </w:rPr>
        <w:t xml:space="preserve">A los críticos de las redes sociales les gusta centrarse en la cantidad de noticias falsas que circulan durante acontecimientos como el huracán Sandy, pero Twitter y otros servicios también se apresuran a corregir ese tipo de informes, y se han convertido en parte de un ecosistema en expansión de noticias en tiempo real. A estas alturas, la mayoría de la gente se ha acostumbrado a la idea de que Twitter se convierte en una especie de telediario en tiempo real durante acontecimientos como el huracán Sandy: un flujo interminable de noticias y fotos, gracias en parte a servicios como Instagram, y para algunas personas, al menos, un salvavidas crucial de información durante los cortes de electricidad. ¿Se puede creer todo lo que se lee durante un acontecimiento así? Está claro que no, ya que el lunes por la noche circularon innumerables noticias y fotos falsas. Pero lo interesante no es que hubiera noticias falsas, sino la rapidez con la que esas falsificaciones fueron expuestas y desmentidas, no sólo por los propios usuarios de Twitter, sino por un ecosistema emergente de blogs y redes sociales que trabajan conjuntamente. En un pasado no muy lejano, la CNN habría sido el primer lugar al que la mayoría de la gente habría acudido para informarse sobre un acontecimiento como Sandy, ya que más o menos inventó las noticias en tiempo real para la era de la televisión. Pero si Twitter fue criticado por distribuir noticias falsas, la CNN tampoco se libró de ello: el canal de noticias informó el lunes por la noche de que la Bolsa de Nueva York estaba bajo un metro de agua, pero más tarde tuvo que retractarse de esa información cuando las pruebas de vídeo de la Bolsa de Nueva York mostraron que no había agua en absoluto. Resultó que la CNN había informado de algo que se había mencionado en un foro de discusión del Servicio Meteorológico Nacional, sin comprobar si era realmente cierto. Media hora de ver la CNN proporciona menos información que leer un buen conjunto de noticias de Twitter durante 5 minutos. En muchos casos, la cobertura de la CNN y de otros canales de noticias se limitó a leer los informes de Twitter y a entrevistar a sus propios reporteros que estaban metidos hasta la cadera en el agua en lugares como Atlantic City o Battery Park. Mientras tanto, Instagram ofrecía una información visual en tiempo real mucho más eficaz de los daños causados por el huracán, gracias en parte a algunas herramientas innovadoras como Instacane, que sacaba fotos de la tormenta automáticamente (el sitio se creó originalmente para hacer lo mismo durante el huracán Irene el año pasado). A los pocos minutos de la explosión de una subestación eléctrica en Manhattan, el vídeo estaba disponible en YouTube y circulaba por Twitter, al igual que otras escenas impactantes. Verificación en tiempo real de las noticias a través de las redes sociales No es de extrañar que muchas de las fotos más compartidas fueran falsas, algunas de las cuales, como la del tiburón nadando por lo que alguien decía que era una calle de Nueva Jersey, eran simplemente reutilizadas del último huracán con un nombre diferente. Pero al mismo tiempo, los usuarios de Twitter y los periodistas de varios medios de comunicación se dedicaron a clasificar lo que era real y lo que no, utilizando sus redes sociales como herramienta de crowdsourcing. Alexis Madrigal y su equipo de The Atlantic, por ejemplo, crearon rápidamente un blog el lunes por la noche para tratar de separar la realidad de la ficción en lo que respecta a las fotos de los daños de Sandy, un blog que Madrigal llamó "Insta-Snopes", como homenaje al veterano sitio de desmentido de rumores Snopes.com. Para cada foto, el equipo trató de encontrar la fuente original, o al menos suficiente información sobre la toma para determinar si era real o falsa. En algunos casos, como el del carrusel varado en Dumbo, la foto parecía casi demasiado buena para ser cierta y, sin embargo, resultó ser real. Y el sitio puso grandes logos de "real" y "falso" en cada una, para que si se compartían fuera obvio de qué se trataba. Como señaló John Hermann, de BuzzFeed, en un post en su blog de Tumblr (ya que BuzzFeed seguía sin funcionar debido al apagón), es fácil centrarse en las noticias falsas que circulan por Twitter durante este tipo de eventos, pero hay tantas razones para ser optimistas sobre la rapidez con la que se corrigen. Es posible que algunos de los que vieron la noticia falsa original no vean la corrección -y Craig Silverman, de Regret The Error, ha señalado que el tuit original suele llegar mucho más lejos que cualquier actualización posterior-, pero el hecho es que se produce, y a menudo más rápido de lo que se corrigen las noticias principales. Twitter como un "horno de autolimpieza" La escritora del New Yorker Sasha Frere-Jones ha descrito Twitter como un "horno de autolimpieza" por la forma en que se autocorrige cuando hay una mala información, algo a lo que el escritor de medios David Carr se refirió durante un reciente debate en Toronto sobre el valor de los medios digitales en comparación con los medios tradicionales</w:t>
      </w:r>
    </w:p>
    <w:p>
      <w:r>
        <w:rPr>
          <w:b/>
          <w:color w:val="FF0000"/>
        </w:rPr>
        <w:t xml:space="preserve">id 147</w:t>
      </w:r>
    </w:p>
    <w:p>
      <w:r>
        <w:rPr>
          <w:b w:val="0"/>
        </w:rPr>
        <w:t xml:space="preserve">Hubo un juego de Famicom sobre el líder de la Unión Soviética Es de esperar, y así será, que haya juegos antiguos para la Famicom en los que juegues como un soldado. O un piloto. O de un atleta. Lo que no esperas, pero que encontrarás de todos modos, es un juego protagonizado por el líder de la Unión de Repúblicas Socialistas Soviéticas. Se trata de Gorby's Pipeline , también conocido como Gorby no Pipeline Daisakusen . Por si no lo has adivinado por la marca de nacimiento de la estrella de la portada y el nombre del juego, se trata de ayudar al presidente soviético Mijaíl Gorbachov a tender tuberías de agua a lo largo y ancho de la URSS. Aunque la ambientación rusa parece un poco extraña, no lo es cuando te das cuenta de que se trata de un clon bastante inteligente del Tetris, sólo que en lugar de bloques que caen había tuberías que caen, y en lugar de simplemente despejar líneas, había que enlazar tuberías para mover el agua, algo que es más difícil de lo que parece. Por favor, activa JavaScript para ver este vídeo. Gorby's Pipeline molaba porque, para ser un juego japonés (desarrollado por los creadores de Puyo Pop, por cierto), tomaba todo el tema ruso y lo llevaba a cabo. Tenía al presidente soviético en la portada. Tenía niños pequeños vestidos de ruso. Entre las nueve fases había un mapa que mostraba tu progreso colocando literalmente tuberías por toda la Unión Soviética. Incluso la banda sonora tenía un toque ruso. También fue oportuno. Compile lanzó el juego tanto para Famicom como para MSX en 1991, unos meses antes del golpe de estado de diciembre que pondría fin no sólo al breve "reinado" de Gorbachov como líder de la URSS, sino a la propia Unión Soviética. DATO DIVERTIDO: Fíjate bien en la portada de arriba, sobre el hombro izquierdo de Gorbachov. Es el transbordador espacial soviético, el Buran, que sólo realizó un vuelo antes de ser desechado. Total Recall es un repaso a la historia de los videojuegos a través de sus personajes, franquicias, desarrolladores y tendencias. El transbordador espacial Buran era bastante guay, estaba totalmente automatizado y los soviéticos tenían su propia versión de la concordia. Lástima de ese transbordador espacial soviético. El espacio está empezando a convertirse en un asunto de "tirar a la basura una vez usado" en estos días. Técnicamente no importa, ya que cuando nos quedemos sin recursos para este tipo de cosas ya habremos salido del planeta, pero nunca está de más esforzarse por mejorar la tecnología.</w:t>
      </w:r>
    </w:p>
    <w:p>
      <w:r>
        <w:rPr>
          <w:b/>
          <w:color w:val="FF0000"/>
        </w:rPr>
        <w:t xml:space="preserve">id 148</w:t>
      </w:r>
    </w:p>
    <w:p>
      <w:r>
        <w:rPr>
          <w:b w:val="0"/>
        </w:rPr>
        <w:t xml:space="preserve">Esto es el espectáculo y el espectáculo es muchas cosas Esto es el espectáculo... es un palacio de la diversión, una sala de juerga, un almacén de descuentos, un museo sin paredes, un páramo y un Wunder-Kabinett de lo maravilloso y lo intrascendente. Muchas de las obras las hacen, las deshacen, las adaptan y las cambian los participantes mientras dura la exposición. Nada está etiquetado y las galerías son una mezcla confusa de áreas de trabajo, instalaciones incompletas, espacios de almacenamiento, enlaces espontáneos y esos pequeños actos de terrorismo estético que probablemente parecieron una buena idea en su momento. Hay muchas, muchas cosas aquí, demasiadas cosas. El objetivo de la muestra es presentar una serie de "conversaciones" continuas entre sus 13 participantes. Louise Bourgeois no se presentó, pero envió dibujos de arañas y una magnífica e inquietante escultura de un nido de arácnidos gigantes. Los demás artistas han optado en gran medida por hacer sus cosas raras in situ, y varios de ellos permanecían en una estudiosa inactividad mientras yo paseaba por la exposición. Al parecer, la mayor parte de la acción tiene lugar después de apagar las luces. En cualquier caso, toda la exposición tiene lugar en la penumbra de la iluminación de Luc Tuymans. Ajustando la translucidez de las claraboyas, ha restringido la luz natural que normalmente entra a raudales, tiñendo las galerías de varios tonos de penumbra crepuscular. El visitante entra por la puerta del hotel de la película de Jaques Tati "Las vacaciones del Sr. Hulot", que es una maqueta de Fabrice Hybert. En el lugar de la puerta donde debería estar el pestillo hay un plectro que golpea una cuerda de violonchelo amplificada cuando los visitantes entran y salen. Dong va, dong. No sé qué harán los visitantes de la exposición adyacente de escultura gótica o de la colección permanente del museo, que ha sido "invadida" por una de las sombrías figuras alienígenas de Mark Manders. Una vez que atraviesan la puerta de Hybert, es tan probable que se sientan tan desconcertados y desconcertantes ante el estrafalario mundo del arte moderno como lo estaba Hulot ante la vida cotidiana. En mi visita del día de la inauguración, por ejemplo, Jason Rhoades parecía dedicar su tiempo a trasladar camiones cargados de materiales de una sala a otra, y entre su cacharrería de herramientas, juguetes y madera había una moto que perdía aceite en una bandeja metálica. No está claro si se trata de una exposición o de una forma de hacer un poco de mecánica manual entre los espasmos de la creación artística. Rhoades tiene el tipo de mentalidad trastornada que puede equiparar un jacuzzi con la fuente del retablo de Gante de Jan van Eyck. Sin embargo, en lugar del Cordero Místico, tenemos muchas pancartas que dicen "PORK", que parece ser una de las pocas palabras que Rhoades puede deletrear. Bart de Baere, el comisario, lleva a un par de críticos desconcertados de safari por la exposición. Puede sentarse en esto", dice de Baere, sentándose en un banco que forma parte de la obra de Anne Decock; y "puede coger uno de estos", ofreciéndonos algunas fotos de niños, que posiblemente formen parte de la "Biblioteca" de Uri Tzaig. Pero cuando impidió que un crítico sueco derribara una silla que colgaba tentadoramente de un arreglo de poleas y cuerdas con contrapeso, quedó claro que era imposible saber con qué se puede jugar y con qué no. de Baere patrulló las galerías como un maestro de primaria en el patio de recreo. Henrietta Lehtonen ha reubicado la cafetería del Museo y ha diseñado la vajilla, de modo que se puede sentar en ella y beber en ella, pero no hay que tocar el puesto de trabajo de Eran Schaerf. El problema del espacio intermedio entre el arte y la vida es que nunca se sabe cómo comportarse. El espacio liberado del museo como corralito es un mundo tan regulado como cualquier otro, una farsa represiva de libertad tanto para el artista como para el espectador. Pero ahí está el liberalismo. Pasando de un montón de basura a otro, admirando las secuoyas en maceta y los trozos de papel arrugados, seguimos una cuerda que serpentea entre los estudios, las obras en curso y las obras rotas.</w:t>
      </w:r>
    </w:p>
    <w:p>
      <w:r>
        <w:rPr>
          <w:b/>
          <w:color w:val="FF0000"/>
        </w:rPr>
        <w:t xml:space="preserve">id 149</w:t>
      </w:r>
    </w:p>
    <w:p>
      <w:r>
        <w:rPr>
          <w:b w:val="0"/>
        </w:rPr>
        <w:t xml:space="preserve">Resistencia a la esclavitud Hasta hace poco, la historia de la trata transatlántica de esclavos ha ignorado en gran medida el papel de los pueblos africanos que se resistieron a la esclavitud y lucharon por acabar con ella de diversas maneras. El movimiento por la libertad de los africanos estuvo activo desde el comienzo de la esclavitud. Investigaciones recientes han revelado el alcance de esta resistencia, que adoptó muchas formas, algunas individuales y otras colectivas. Se resistieron a ser capturados y encarcelados, atacaron los barcos de esclavos desde la costa y participaron en revueltas a bordo, luchando para liberarse a sí mismos y a otros. A veces, las mujeres embarazadas preferían el aborto a traer un hijo a la esclavitud. En las plantaciones, la resistencia reducía la rentabilidad. Los africanos esclavizados intentaban ralentizar el ritmo de trabajo fingiendo enfermedades o rompiendo herramientas y se escapaban siempre que podían, huyendo a Sudamérica, Inglaterra o Norteamérica. Algunos africanos fugados, como los cimarrones de Jamaica, formaban bandas de guerrilleros que atacaban las plantaciones. Independientemente de los castigos que se aplicaran o de las duras leyes que se aprobaran para controlarlos, los africanos esclavizados seguían rebelándose. Muchos antiguos esclavos también colaboraron con los abolicionistas en Gran Bretaña y otros lugares; puede leer algunas de sus historias en la sección de abolicionistas. A finales del siglo XVIII y principios del XIX, las revueltas de los esclavos se hicieron más grandes. Muchos de los esclavos que se rebelaron fueron asesinados pero, a pesar de ello, la resistencia a la esclavitud continuó en África, a bordo de los barcos negreros y en el Caribe y América. Dejaron claro que si no se les liberaba, pronto se liberarían ellos mismos. En esta sección: Puedes encontrar detalles de cuatro rebeliones, así como datos y cifras sobre la resistencia de los esclavos a bordo de los barcos y en las plantaciones. Resistencia en las plantaciones En las plantaciones, muchos africanos esclavizados intentaban frenar el ritmo de trabajo fingiendo estar enfermos, provocando incendios o rompiendo "accidentalmente" las herramientas. Siempre que era posible, los esclavos... Estudio de caso 1: Saint Domingue - La rebelión Saint Domingue estaba controlado por los franceses y tenía la mayor población esclava del Caribe. Tenía una floreciente industria azucarera que había creado la colonia más rica del mundo, con medio... Estudio de caso 4: Jamaica (1831) - La rebelión En la isla de Jamaica se habían producido varias rebeliones de africanos esclavizados. Entre 1655 y 1813 se produjeron 16 rebeliones de esclavos. También hubo importantes levantamientos... Estudio de caso 4: Jamaica (1831) - Samuel Sharpe Samuel Sharpe, fue un esclavo que luchó por la libertad organizando una huelga general en Jamaica. Nació en Jamaica en 1801 y se crió en Montego Bay. Fue...</w:t>
      </w:r>
    </w:p>
    <w:p>
      <w:r>
        <w:rPr>
          <w:b/>
          <w:color w:val="FF0000"/>
        </w:rPr>
        <w:t xml:space="preserve">id 150</w:t>
      </w:r>
    </w:p>
    <w:p>
      <w:r>
        <w:rPr>
          <w:b w:val="0"/>
        </w:rPr>
        <w:t xml:space="preserve">Artículos relacionados SYDNEY: La tecnología está más cerca de ayudar a los discapacitados a realizar movimientos más naturales con un miembro robótico, gracias al desarrollo de un nuevo tipo de "interfaz cerebro-máquina" por parte de científicos estadounidenses. Una interfaz cerebro-máquina es una vía de comunicación directa entre el cerebro y un dispositivo externo, como un brazo robótico. Este nuevo enfoque, que utilizó algoritmos informáticos para descodificar los impulsos eléctricos en el cerebro de monos rhesus, es el primero de este tipo que podría permitir a los usuarios planificar y realizar una serie de movimientos secuenciales de forma natural. "Esto es diferente de los IMC utilizados hasta ahora, que requieren que los usuarios planifiquen y ejecuten cada elemento del movimiento secuencial de uno en uno. En estos IMC, por ejemplo, el usuario no puede planificar la segunda letra de una palabra antes de teclear la primera", explica Ziv Williams, profesor de neurocirugía del Hospital General de Massachussets (Boston, EE.UU.) y coautor del estudio, publicado en Nature Neuroscience . "El desarrollo de este nuevo IMC implica que puede ser posible, en principio, que los pacientes planifiquen y realicen movimientos secuenciales como lo harían de forma natural, por ejemplo, tecleando toda la serie de letras planificada en una palabra", dijo. Nueva estructura funcional del cerebro revelada Williams y sus colegas registraron los impulsos eléctricos del cerebro de monos rhesus entrenados para recordar una secuencia de dos lugares en la pantalla de un ordenador y, tras una breve pausa, mover el cursor a esos lugares. Descubrieron que los dos movimientos podían descodificarse, mediante algoritmos informáticos, a partir de pequeños grupos separados de neuronas en la corteza premotora, una parte del cerebro que participa en la planificación y ejecución de los movimientos de las extremidades. "Nuestros resultados revelan una nueva estructura funcional dentro de la corteza premotora que permitió la decodificación precisa y concurrente de dos objetivos motores planificados en múltiples ubicaciones espaciales", escribieron los autores en el artículo. "Sólo un pequeño número de neuronas fue suficiente para predecir con precisión la ubicación de ambos objetivos, lo que hace que la decodificación de dicha información sea altamente robusta". Las dos subpoblaciones distintas de neuronas permitieron que los dos objetivos planificados del movimiento se mantuvieran simultáneamente, sin degradación, en la memoria "de trabajo", un sistema cerebral que proporciona almacenamiento temporal y procesamiento en tiempo real de la información necesaria para realizar tareas complejas. Aprovechando estos mecanismos, el equipo desarrolló un IMC que no sólo podía predecir los dos movimientos previstos simultáneamente, sino también dirigir los movimientos en tiempo real junto con la respuesta motora del mono. Registros directos de la actividad cerebral Según Geoffrey Goodhill, neurocientífico computacional de la Universidad de Queensland (Australia), la capacidad de utilizar mediciones directas de la actividad cerebral para dirigir los movimientos de una prótesis es una ayuda fundamental para las personas paralizadas. "Este artículo supone un paso importante respecto a los trabajos anteriores, ya que demuestra que es posible descodificar una secuencia de movimientos previstos a partir de registros directos de la actividad neuronal, y no de un solo movimiento", afirma Goodhill, que no ha participado en el estudio. "En general, es un gran ejemplo de cómo los experimentos con animales, combinados con una sofisticada modelización matemática, pueden aportar una visión real de un problema de gran relevancia médica", dijo. "Queda mucho trabajo por hacer" Williams dijo que el nuevo diseño también podría conducir al desarrollo de IMC que puedan analizar los movimientos previstos antes de ejecutarlos, lo que permitiría a un miembro robótico realizar los movimientos con mayor eficacia. "Por ejemplo, también podría ser capaz de teclear la palabra más rápido o eliminar las faltas de ortografía antes de escribir", dijo. Williams añadió que el siguiente paso sería examinar más a fondo cómo puede utilizarse el nuevo IMC para realizar movimientos secuenciales más fluidos y precisos con un miembro robótico, y probar el diseño en pacientes humanos. Sin embargo, según Goodhill, "aún queda mucho trabajo por hacer". "El descodificador sólo predijo correctamente el movimiento previsto entre el 50 y el 80% de las veces. Es mucho mejor que el azar, pero no lo suficientemente bueno como para, por ejemplo, escribir con fluidez en un teclado", dijo. Más información Comentarios de los lectores Se trata de una mejora importante para ayudar a algunas personas discapacitadas, pero hay que reflexionar adecuadamente sobre el camino a seguir. - ¿Cómo se alimenta y cuáles son los efectos de la energía en las células cerebrales? - ¿No hay formas de que se acerque a lo que ocurre</w:t>
      </w:r>
    </w:p>
    <w:p>
      <w:r>
        <w:rPr>
          <w:b/>
          <w:color w:val="FF0000"/>
        </w:rPr>
        <w:t xml:space="preserve">id 151</w:t>
      </w:r>
    </w:p>
    <w:p>
      <w:r>
        <w:rPr>
          <w:b w:val="0"/>
        </w:rPr>
        <w:t xml:space="preserve"> Cortar las lonchas de panceta por la mitad y cocinarlas en una sartén antiadherente a fuego medio-alto hasta que la grasa corra y la panceta se dore y quede crujiente. Sacar a un plato y reservar.  Cortar cada vieira en dos discos y secarlos con papel de cocina. Cocinarlos en la sartén con la grasa de la panceta durante un par de minutos por cada lado, hasta que se doren. Pasarlas a la placa de panceta.  Añade los puerros a la sartén y cocínalos en el último jugo de las vieiras y la panceta hasta que estén blandos. Añada los guisantes y cocine, removiendo, hasta que los guisantes estén bien calientes. Incorporar la mayor parte del eneldo, probar y salpimentar.  Poner la rúcula en el centro de un plato y disponer las vieiras alrededor. Coloque los puerros sobre la rúcula y ponga los trozos de panceta encima. Espolvorear con unas cuantas ramitas de eneldo y comer enseguida. 2. Incluso los que odian el hígado lo disfrutan, ya que una pequeña cantidad enriquece la ensalada de judías en lugar de abrumarla. Es una cantidad enorme de judías (supongo que estarás hambriento) pero podrías reducir la cantidad a la mitad y duplicar el hígado si eres un fanático de los despojos. Una ventaja para los chicos: una loncha de panceta, cocinada como en la receta de las vieiras, o 40g más de hígado. Ingredientes 300 g de judías verdes (75 cal) 50 g de hígado de pollo (lo que equivale a un hígado entero) (58 cal) cucharadita de aceite de oliva (10 cal) 4 cebolletas finas, cortadas en rodajas finas (40 g) (13 cal) Aderezo 1 cucharada de salsa de soja (10 cal) 1 cucharadita de aceite de oliva (40 cal) cucharadita de vinagre de vino o de sidra (0 cal) unas gotas de salsa de chile (opcional) Total: 206 calorías Cocer las judías verdes al vapor hasta que estén hechas y enfriarlas bajo el grifo.  Comprueba que el hígado no tenga membranas blancas o manchas verdosas y recórtalas.  Precalentar la parrilla. Pasa el hígado por encima con la cucharadita de aceite de oliva. Extiende los lóbulos del hígado y hazlo a la parrilla durante unos dos minutos por cada lado hasta que esté ligeramente dorado. Dejar enfriar.  Mezclar los ingredientes del aliño. Mezclar las judías y la cebolleta con el aliño.  Cortar el hígado en rodajas finas (un cuchillo de cerámica es el mejor utensilio) y mezclar con la ensalada. 3. Calabacines a la parrilla con feta, limón, menta y lentejas de puy Las lentejas de puy hacen que esta ensalada llene satisfactoriamente, mientras que los sabores provienen de los ahumados calabacines a la parrilla, la fragante ralladura de limón y la menta, y el feta salado. Una cucharada de lentejas crudas será suficiente, si las cocinas tú mismo, o utiliza una lata. Guarda el resto para un día sin ayuno, para comerlas mezcladas con hierbas picadas y aceite de oliva con carne o pescado, o congélalas. Beneficios para los niños: 20 g de queso feta extra. ingredientes 500 g de calabacines, los más pequeños que encuentres (90 cal) 30 g de queso feta (83 cal) 15 hojas de menta (1 cal) 1 cucharadita de aceite de oliva (40 cal) 30 g (2 cucharadas redondas) de lentejas de puy cocidas (35 cal) ralladura de limón (1 cal) Total 250 cal Corta los calabacines en rodajas largas de un centímetro de ancho. Mezclar con el aceite y una pizca de sal.  Calentar una plancha con rejilla hasta que humee y cocinar las rodajas de calabacín, dándoles la vuelta una vez, hasta que estén rayadas de color marrón oscuro por ambos lados. Probablemente tendrá que hacer esto en al menos dos tandas.  Pasar los calabacines a un bol y mezclarlos con la ralladura de limón, el queso feta y las lentejas. Justo antes de servirlo, mezcle las hojas de menta arrancadas. Si el feta es más salado que picante, puede exprimir un poco de zumo de limón. 4. Tarta de filo de chalota asada, berenjena y comino Ventaja para los chicos: utilizar dos hojas de filo, una encima de la otra Ingredientes 200 g de chalota pequeña (no la grande "banana") (40 cal) 1 cucharadita de aceite de oliva (40 cal) 1 cucharadita de semillas de comino (1 cal) una berenjena de 300 g (45 cal) 200 g de tomates ciruela pequeños (34 cal) un diente de ajo pequeño, machacado (3</w:t>
      </w:r>
    </w:p>
    <w:p>
      <w:r>
        <w:rPr>
          <w:b/>
          <w:color w:val="FF0000"/>
        </w:rPr>
        <w:t xml:space="preserve">id 152</w:t>
      </w:r>
    </w:p>
    <w:p>
      <w:r>
        <w:rPr>
          <w:b w:val="0"/>
        </w:rPr>
        <w:t xml:space="preserve">¿Está iOS 5 empezando a parecer un poco rancio? El último sistema operativo móvil de Apple tiene ya casi un año, lo que significa que está a punto de dar el salto a la siguiente iteración, justo cuando Android se asienta en la depresión entre Ice Cream Sandwich y Android 5.0 . Buenas noticias para los fans de Apple: una invitación a un evento podría haber revelado la fecha de lanzamiento de iOS 6 . ¿Qué debería incluir? Lea nuestras sugerencias tras la pausa... Un anuncio acaba de llegar a nuestras bandejas de entrada: La Conferencia Mundial de Desarrolladores de Apple (WWDC) 2012 tendrá lugar entre el 11 y el 15 de junio. El evento, que el año pasado marcó el lanzamiento de iOS 5, es una invitación para que los desarrolladores "exploren las últimas innovaciones, características y capacidades de iOS". Ahora, para nosotros, eso significa iOS 6 . Con el ánimo de emocionarnos, hemos elaborado una lista de mejoras que creemos que debería incluir iOS 6. ¿Estás prestando atención, Apple? 1. Si has tenido algún trato con Android, sabrás que es mucho más fácil activar y desactivar el WiFi en la plataforma móvil de Google que en iOS. Es un verdadero fastidio. Lo más molesto es que parece tener una solución relativamente rápida. Apple podría poner el WiFi (y, ya que estamos, el Bluetooth y la configuración del avión) en el centro de notificaciones desplegable, o colocarlo debajo de la búsqueda de Splotlight a la izquierda de la pantalla de inicio de iOS. Bosh. 2. Puede que no sea muy útil en la pantalla del iPhone, pero el iPad está pidiendo a gritos una forma de realizar la multitarea similar a las ventanas de Windows 7. ¿Por qué? Porque está muy bien tener la posibilidad de ver el fútbol a través de la aplicación Sky Go, pero si haces eso estás un poco encerrado. Nos gustaría ver una especie de enfoque de "pantalla superior e inferior", donde puedas tener tu película de Netflix o Sky Sports funcionando en la parte superior, y tener Safari o Facebook funcionando debajo. Tiene sentido, y dudamos de que el sistema operativo, por lo demás sencillo, se complique demasiado. ¿Dónde está? Vale, vale; podemos ver el razonamiento de Apple en esto. El modelo de uso de Siri en una tableta es mucho más complejo y profundo que en un teléfono, lo que probablemente sea la razón por la que el asistente de voz de Apple, aún en fase beta, no está todavía en el iPad, pero es de esperar que llegue pronto. Si eso sucede, puedes apostar que Apple abrirá la API de Siri a todos los desarrolladores, permitiéndote básicamente manejar todo el sistema operativo manteniendo una conversación con él. Tal y como están las cosas, queda un camino por recorrer antes de que Siri pueda dar el salto del teléfono al asistente del ordenador, pero puedes apostar tu último dólar a que Apple está trabajando en ello. 4. Apple ha estado probablemente contenta durante los últimos años con su 30 por ciento de las ventas de aplicaciones de empresas como TomTom y Navigon, pero con Android y Windows Phone ofreciendo tanto en el camino de la navegación por absolutamente nada, parece que algo está llegando. Cuando Apple mostró inicialmente el geoetiquetado de iPhoto para el iPad, lo hizo con una solución cartográfica a medida, no con Google Maps. Apple ha comprado un par de empresas de mapas a lo largo de los años, y la teoría general es que se está preparando para desligarse de Google. Desde el primer día de iOS, Apple ha tenido que lidiar con una incómoda dependencia de la gran G para su tecnología cartográfica. Aunque los mapas de iOS se llaman precisamente así, "Mapas", en realidad son manejados por la tecnología de Google, que en estos días tiene la ventaja añadida de Street View. Si Apple quiere ofrecer un sistema de navegación por satélite gratuito y paso a paso en iOS, tiene que expulsar a Google de su sistema operativo, lo que significa un conjunto de mapas globales con todas las funciones y fáciles de entender. ¿Sucederá eso en iOS 6? No es impensable, pero sería una sorpresa. 5. ¡Controles basados en gestos FTW! ¿Has utilizado los controles gestuales del iPad? Aprieta los dedos como un puño para cerrar una aplicación, desliza cuatro dedos a la izquierda y a la derecha entre aplicaciones -como en el BlackBerry PlayBook- y desliza cuatro dedos hacia arriba para descubrir la bandeja multitarea. Todo parece</w:t>
      </w:r>
    </w:p>
    <w:p>
      <w:r>
        <w:rPr>
          <w:b/>
          <w:color w:val="FF0000"/>
        </w:rPr>
        <w:t xml:space="preserve">id 153</w:t>
      </w:r>
    </w:p>
    <w:p>
      <w:r>
        <w:rPr>
          <w:b w:val="0"/>
        </w:rPr>
        <w:t xml:space="preserve">Páginas Prueba el Judo en el Sheffield Judo Club ¿Por qué el Sheffield Judo Club? Enseñamos el verdadero judo Kodokan. Sheffield Judo Club es un club familiar y tiene un ambiente familiar. Los instructores principales, Steven Sheffield (6º grado) y Aartje Sheffield (5º grado) son ex campeones de judo canadienses y ambos son entrenadores de nivel 3 del NCCP (Programa Nacional de Certificación de Entrenadores). Desde su creación en 1992, el club ha ayudado a los atletas a ganar docenas de medallas en competiciones de judo regionales, provinciales y nacionales. El Sheffield Judo Club es miembro de Judo Ontario, la organización deportiva provincial afiliada al Ministerio de Cultura y Deporte. ¡Este es el VERDADERO DETALLE! Por favor, navegue por nuestra página web y póngase en contacto con nosotros si tiene alguna pregunta. ¡Pruebe una clase gratis! Domingo, 25 de noviembre de 2012 Judoka de Sheffield en el Internacional Juvenil de Ontario 2012 Los días 10 y 11 de noviembre, Judo Ontario organizó el Internacional Juvenil de Ontario, una competición de primer nivel para los jóvenes.  La competición contó con competidores de Ontario, Quebec y Estados Unidos. El Sheffield Judo Club de Stouffville estuvo representado por cinco jóvenes atletas durante los dos días del torneo. Colleen Welch ganó una medalla de oro en la categoría U18 +70 kg y una medalla de plata en la categoría U20 +78 kg. Meaghan Jamieson quedó en primer lugar en la división U15 -45 kg, ganando sus combates con holgura. En la categoría U13 masculina de -30 kg, Will Hayes también terminó su competición con una medalla de oro. Megan Peterkin terminó con una medalla de plata en la categoría sub18, -63kg, y también quedó quinta en la división sub20, -63kg. En su primera competición de judo, Harry Harding consiguió una medalla de bronce. ¡Buen trabajo!</w:t>
      </w:r>
    </w:p>
    <w:p>
      <w:r>
        <w:rPr>
          <w:b/>
          <w:color w:val="FF0000"/>
        </w:rPr>
        <w:t xml:space="preserve">id 154</w:t>
      </w:r>
    </w:p>
    <w:p>
      <w:r>
        <w:rPr>
          <w:b w:val="0"/>
        </w:rPr>
        <w:t xml:space="preserve">The Cyclopedia of New Zealand [Otago &amp; Southland Provincial Districts] Hasta el año Hasta el año 1861 sólo había cinco residentes judíos con sus familias en Dunedin. Pero los descubrimientos de oro de ese año trajeron a muchos recién llegados, entre los que había un notable porcentaje de judíos. Este cambio condujo a la creación de una congregación y una sinagoga. Con este objetivo, catorce caballeros se reunieron en la casa del Sr. H. E. Nathan en enero de 1862 y se comprometieron a formar una congregación. Se nombró un comité para obtener suscripciones para los gastos preliminares; se formó la congregación y se eligieron los siguientes titulares: Presidente, Hyam E. Nathan; tesorero, Henry Nathan; comité, Henry Hart, Benjamin L. Farjeon, R. da Costa, Ezekial Nathan, Abraham Myers, Issac Herman y George Caspar. El Sr. H. Joseph fue secretario. El Sr. Farjcon, que fue director del Daily Times y del Witness a principios de los años sesenta, se hizo después famoso en Inglaterra como escritor de novelas y cuentos populares. Se adquirió un terreno alquilado en George Street, en el que había un pequeño edificio de madera, y este edificio, al que se hicieron algunas reparaciones necesarias, fue la primera sinagoga judía de Dunedin. Los miembros eran cuarenta y tres, y los servicios se celebraban con regularidad. La primera pareja que se unió en la sinagoga fue el Sr. Abraham Myers y la Srta. Ehrenfried, que se casaron en septiembre de 1862. El rollo de la ley fue presentado por el Sr. H. E. Nathan, y un dosel por el Sr. Myers, como ofrenda por su matrimonio. El pergamino consiste en el Pentateuco o los cinco libros de Moisés, en manuscrito, en caracteres hebreos, escritos en la piel de un becerro Kosher, por escribas, cuidadosamente entrenados para esta ocupación. Se supone que los caracteres utilizados son idénticos a los empleados por Moisés, y se cree que son una reproducción exacta del lenguaje de Moisés. El Pentateuco está dividido en cincuenta y dos porciones, una de las cuales se lee cada domingo, por lo que se lee todo en el transcurso de un año. Alrededor de 1863 se tomaron medidas para adquirir un lugar más céntrico para una sinagoga, y para obtener un ministro. El Sr. D. Isaacs, un laico, fue nombrado ministro, y la primera elección de un lugar para una sinagoga fue en View Street, donde ahora se encuentra la iglesia congregacional; pero esto se perdió por un problema en las negociaciones. Con un coste de 600 euros, se consiguió un lugar en Moray Place. Allí se construyó una sinagoga con un coste de 1.850, que se inauguró en septiembre de 1863. Posteriormente, el edificio pasó a ser propiedad del cuerpo masónico. El terreno actual se compró por 1.000 en 1875, y el 11 de noviembre de 1880 el Sr. Maurice Joel, entonces presidente de la congregación, colocó la primera piedra del edificio actual. La sinagoga es un bello edificio de piedra, y se erigió con un coste de 4.830. El primer ministro fue el Sr. David Isaacs, un predicador laico, que fue nombrado al formarse la congregación y se retiró en 1864. Desde 1864 hasta el nombramiento del reverendo Jacob Levy, en 1867, las funciones de la sinagoga fueron desempeñadas por los señores Joseph Myers, Lazar y Nathan. El Sr. Levy renunció en 1874 y fue sucedido en 1875 por el reverendo Bernard Lichtenstein, quien ocupó el cargo hasta su muerte en 1892. Durante los dieciocho meses siguientes no hubo ministro y las funciones fueron desempeñadas por miembros de la congregación con la ayuda, cuando era necesario, del reverendo A. T. Chodowski, entonces ministro de Christchurch. El reverendo J. L. Harrison fue nombrado ministro en 1893, pero dimitió en 1897, y en abril de 1898 se nombró al actual ministro. En la actualidad (enero de 1904) el Sr. Julius Hyman, J.P., es el presidente, el Sr. M. Montague Heineman, secretario de honor, y el Sr. Saul Solomon, B.A., tesorero.</w:t>
      </w:r>
    </w:p>
    <w:p>
      <w:r>
        <w:rPr>
          <w:b/>
          <w:color w:val="FF0000"/>
        </w:rPr>
        <w:t xml:space="preserve">id 155</w:t>
      </w:r>
    </w:p>
    <w:p>
      <w:r>
        <w:rPr>
          <w:b w:val="0"/>
        </w:rPr>
        <w:t xml:space="preserve">Ganadores El equipo del GovHack, junto con nuestros maravillosos colaboradores y patrocinadores, se mostró encantado de ver más de 40 proyectos presentados para el GovHack 2012. Quedamos impresionados por la calidad, la innovación y la genialidad pura y dura que surgió tanto en Canberra como en Sídney a lo largo de las 48 horas. También nos sorprendió el fuerte sentimiento de camaradería que compartían los equipos. Aunque había algunos equipos muy competitivos, también había mucho intercambio, apoyo mutuo, estímulo y aprecio mutuo en general por los buenos trucos. Esto fue parte de lo que hizo que fuera un placer para nosotros organizar este evento. A continuación figuran los ganadores y los trabajos más recomendados para cada uno de los premios principales, así como los premios menores concedidos por el jurado. El jurado estaba compuesto por representantes de los patrocinadores de los premios principales, así como por la mitad de los organizadores del govhack, varios mentores y algunos patrocinadores. Los jueces se esforzaron mucho para obtener los mejores resultados y, como se puede ver si se revisan todos los equipos, la elección fue extremadamente difícil. Mañana podrás encontrar la lista de proyectos altamente recomendados después de los ganadores. Queríamos publicar los ganadores, pero tenemos que dormir antes de hacer todas las menciones especiales Ganadores de los premios Categoría de Humanidades Digitales - otorgado por los Archivos Nacionales de Australia Mejor uso del conjunto de datos de los Archivos - Canberra (2500 dólares) History in ACTION por el equipo History in ACTION - Un sitio web que ofrece a los habitantes de Canberra y a los visitantes la oportunidad de crear su propio recorrido personalizado en autobús para explorar la rica historia de Canberra. Mejor uso del conjunto de datos de los archivos - Sídney (2.500 $) Búsqueda de fotos por el equipo Double Rainbows - Estas imágenes son algo más que fotos bonitas; nos revelan nuestra historia e identidad; de dónde venimos y qué nos hace ser australianos. Descubra este país a través de su historia y de este impresionante archivo de imágenes. Mejor premio general de Humanidades Digitales - sin depender de ningún conjunto de datos en particular (5.000 dólares) A Day in the Life, del equipo The Outsiders -- A Day in the Life pretende ofrecer una conexión personal con los archivos y los datos estadísticos. Mejor uso de los conjuntos de datos de la Oficina de Meteorología (temperatura y precipitaciones) (2.500 dólares) WeatheredOak por el equipo NullReference -- WeatheredOak es una API (interfaz de programación avanzada) para el historial meteorológico del ACORNSat. Mejor uso de conjuntos de datos de Geoscience Australia (2.500 dólares) Safe Route, por el equipo The Hackeroos - El sistema Safe Route ayuda a los usuarios a vigilar los incendios forestales en su región, les alerta en caso de emergencia, les ayuda en la evacuación y les permite notificar a los servicios de emergencia si necesitan ser rescatados. Mejor desarrollo de API para conjuntos de datos gubernamentales en data.gov.au (3.000 dólares) WeatheredOak, del equipo NullReference -- WeatheredOak es una API (interfaz de programación avanzada) para el historial meteorológico de ACORNSat. ($1800) SEGUNDO PREMIO -- dividido entre dos: Photo Search por el equipo Double Rainbows - Estas imágenes son algo más que fotos bonitas; nos revelan nuestra historia e identidad; de dónde venimos y qué nos hace australianos. Descubre este país a través de su historia y de este impresionante archivo de imágenes. (600 $) Un día en la vida, por el equipo The Outsiders -- Un día en la vida pretende ofrecer una conexión personal con los archivos y los datos estadísticos. (600 $) Premio al mejor beneficio para la comunidad del Territorio de la Capital Australiana - no depende de ningún conjunto de datos en particular (5.000 $) History in ACTION por el equipo History in ACTION - Un sitio web que ofrece a los habitantes de Canberra y a los visitantes la oportunidad de crear su propio recorrido personalizado en autobús para explorar la rica historia de Canberra. Las menciones honoríficas de esta categoría incluyen Route Me, del equipo Timeless Traveller, Safe Route, del equipo The Hackeroos, y Walk My Way, del equipo Lonesome Dove. Premio al mejor gobierno abierto - sin depender de ningún conjunto de datos en particular (2.000 dólares) OpenBudget, del equipo 2 Guys 1 App - TheOpenBudget es un proyecto doble: una nueva serie de datos de código abierto para el gasto del gobierno por departamento y función, exportable en .json o .csv; y una herramienta de visualización en línea para explorar los propios datos (¡que ya está en marcha!). OpenBudget by team 2 Guys 1 App - TheOpenBudget es un proyecto doble: una nueva serie de datos de código abierto para el gasto público por departamento y función, exportable en .json o .csv; y una herramienta de visualización en línea para explorar los datos</w:t>
      </w:r>
    </w:p>
    <w:p>
      <w:r>
        <w:rPr>
          <w:b/>
          <w:color w:val="FF0000"/>
        </w:rPr>
        <w:t xml:space="preserve">id 156</w:t>
      </w:r>
    </w:p>
    <w:p>
      <w:r>
        <w:rPr>
          <w:b w:val="0"/>
        </w:rPr>
        <w:t xml:space="preserve">Esta mañana he tenido un pequeño ataque de pánico al pensar en el Liverpool FC sin Stevie G. ¿Qué vamos a hacer? Él es un punto de referencia para este club, y no puedo ver a ningún otro jugador que tome ese manto cuando él se vaya. Es casi como perder el corazón y el alma de nuestro equipo. Va a ser un club muy diferente cuando se vaya y no estoy seguro de que sea para mejor". __________________ "No lo veo como algo valiente o arrojado, simplemente confío en mis jugadores", Brendan Rodgers (20-09-12) "No se trata de la pelota larga o la pelota corta, se trata de la pelota correcta". Bob Paisley Esta mañana he tenido un pequeño ataque de pánico al pensar en el Liverpool FC sin Stevie G. ¿Qué vamos a hacer? Es un punto de referencia para este club, y no veo a ningún otro jugador que pueda tomar ese manto cuando él se vaya. Es casi como perder el corazón y el alma de nuestro equipo. Va a ser un club muy diferente cuando se vaya y no estoy seguro de que sea para mejor. Estoy seguro de que será para peor. Escuchando a la gente hablar de este club últimamente, me doy cuenta de lo abajo que estamos en la jerarquía. Es un error, porque muchos clubes han saltado por delante por medio de los propietarios de welathy, pero por delante están, y allí se quedarán hasta que hagamos algo muy especial, o algo muy especial suceda a este club. Es como si fuera un jugador diferente cuando tiene la cabeza de capitán de Inglaterra. No le escucho ni le presto atención en absoluto. Me importan un carajo todas las banalidades de las entrevistas de Ingerlund y sus pensamientos sobre la mierda que tiene a su alrededor para ellos. Sin embargo, viendo esta selección, debe ser la peor selección de Inglaterra jamás formada. Me preocupa mucho que llegue a este estúpido amistoso sin estar al 100%. El presidente de la Comisión Nacional de la Mujer es el presidente de la Comisión Nacional de la Mujer, el presidente de la Comisión Nacional de la Mujer es el presidente de la Comisión Nacional de la Mujer, el presidente de la Comisión Nacional de la Mujer es el presidente de la Comisión Nacional de la Mujer. __________________ ¡advertencia! este post puede contener sutiles cantidades de cinismo, ironía y sarcasmo. este año estoy tratando de resucitar los insultos humorísticos de la época y los utilizaré en un estilo retro no amenazante, tú campanilla. El equipo de la selección de la ciudad de Barcelona es el que más se ha beneficiado de la llegada de la nueva generación de futbolistas. __________________ ¡advertencia! este post puede contener sutiles cantidades de cinismo, ironía y sarcasmo. este año estoy tratando de resucitar los insultos humorísticos de época y los usaré en un estilo retro no amenazante, tú campana. Tuve un pequeño ataque de pánico esta mañana cuando pensé en el Liverpool FC sin Stevie G. ¿Qué vamos a hacer? Él es un punto de referencia para este club, y no puedo ver a ningún otro jugador que tome ese manto cuando él se vaya. Es casi como perder el corazón y el alma de nuestro equipo. Va a ser un club muy diferente cuando se vaya y no estoy seguro de que sea para mejor. Stevie y Carra son servidores a largo plazo de este club, leyendas vivas si se quiere (al igual que Kenny y Keegan, etc), pero la vida continúa Amablemente alojado por DigitalWales Cualquier mensaje sigue siendo responsabilidad del cartel. Ni est1892, ni sus propietarios, ni ninguna compañía afiliada, serán responsables de cualquier disputa que surja de estos mensajes. Las opiniones expresadas no son necesariamente las del sitio web o sus propietarios.</w:t>
      </w:r>
    </w:p>
    <w:p>
      <w:r>
        <w:rPr>
          <w:b/>
          <w:color w:val="FF0000"/>
        </w:rPr>
        <w:t xml:space="preserve">id 157</w:t>
      </w:r>
    </w:p>
    <w:p>
      <w:r>
        <w:rPr>
          <w:b w:val="0"/>
        </w:rPr>
        <w:t xml:space="preserve">El tragi-drama sobre la pobreza del director Benh Zeitlin, Beasts of the Southern Wild , es una especie de bestia en sí misma - a su vez atrevida, audaz e insondable, una gran atracción para los corazones y las mentes que ha galopado a través de los circuitos de festivales de 2012, recogiendo una tormenta de elogios y conversaciones. Zeitlin mete al público de cabeza en "La Bañera", una comunidad pobre del sur del Delta que parece haber sido golpeada por un huracán perseguido por un tsunami perseguido por un terremoto. Hushpuppy (Quvenzhan Wallis), de seis años, deambula alegremente por ella, hablando consigo misma, con el público, con su difunta madre, con su malhumorado padre, y conjurando la presencia de grandes animales de aspecto mítico. La película deambula con ella, hacia grietas de imágenes cargadas y viñetas aleatorias, desde comidas mugrientas hasta funerales vikingos y un burdel flotante que parece haber llegado a la deriva desde las aguas distópicas de Children of Men (2006) de Alfonso Cuarn. Beasts of the Southern Wild mantiene un control aterrador de la realidad, situaciones tensas y consecuencias sombrías mezcladas con una especie de existencialismo casi espiritual. La película toca las cuerdas del corazón, pero Zeitlin se mantiene en el lado correcto de la manipulación emocional, aunque sólo por los pelos; las secuencias de enfrentamiento, muerte y patetismo manejadas con sensibilidad no le han aislado del todo de las acusaciones de "porno de la pobreza". El argumento -no es justo, pero tal vez sea inevitable dada la intrepidez del enfoque de Zeitlin, la manera en que se sumerge en las vidas de estas personas- es que ha abrazado las circunstancias por encima de los personajes y se ha revolcado en el fango. Las interpretaciones de un elenco compuesto en gran parte por actores no profesionales son a veces asombrosamente buenas, con un fascinante giro de la joven Quvenzhan Wallis que sostiene gran parte del peso dramático en sus pequeñas manos. Las escenas largas, sin rumbo y mal conectadas ponen de manifiesto los problemas estructurales, pero se salvan en su mayor parte gracias a la excelente comprensión de las localizaciones y la espacialidad de la película. En la cima de sus poderes, Beasts of the Southern Wild va mucho más allá de los reinos de lo vívido o memorable, hacia un extraño mundo hermano de antiprogreso, donde la gente encuentra la razón y la satisfacción en la pobreza, o algo muy cercano a ella. El agua que rodea a los ciudadanos de La Bañera parece haber lavado el contenido material de sus vidas, inundándolas con una especie de esperanza inversa, un anhelo de que las cosas no mejoren, o empeoren, sino que simplemente "sean". La fecha de estreno en cines de Beasts of the Southern Wild en Australia es el 13 de septiembre de 2012.</w:t>
      </w:r>
    </w:p>
    <w:p>
      <w:r>
        <w:rPr>
          <w:b/>
          <w:color w:val="FF0000"/>
        </w:rPr>
        <w:t xml:space="preserve">id 158</w:t>
      </w:r>
    </w:p>
    <w:p>
      <w:r>
        <w:rPr>
          <w:b w:val="0"/>
        </w:rPr>
        <w:t xml:space="preserve">Las opiniones expresadas en este tablón de anuncios son las de los propios aficionados y no reflejan necesariamente la opinión del Manchester United ni de ninguno de sus representantes. La visualización y publicación de mensajes en este tablón de anuncios está sujeta a las Condiciones del Foro, que pueden consultarse aquí. Re: ¿Seguimos siendo ingenuos al creer que tenemos dinero para gastar? mojojo101: Robson7Cantona: Si tuvieras 20k para gastar en un coche nuevo, ¿irías a comprar un viejo cacharro al concesionario local de mala muerte alegando que no podías encontrar nada que te gustara y que tuviera una buena relación calidad-precio o que todos los mejores coches que miraste eran demasiado caros y que, aunque pudieras gastar 20k, pensabas que comprar uno viejo por 2k era lo mejor? No, por supuesto que no lo harías y tampoco lo haría SAF si realmente tuviera la cantidad de dinero que Gill afirma que tiene disponible, especialmente cuando VDS, Neville, Giggs y Scholes necesitan ser reemplazados y todavía no hemos reemplazado a Ronaldo y Tévez adecuadamente. En realidad, yo podría, dependiendo de los coches disponibles; Entonces tendría otros 15-18k para gastar en otras cosas como unas vacaciones, el pago de mis préstamos estudiantiles, la compra de un nuevo ordenador, etc, etc :D Re: ¿Seguimos siendo ingenuos al creer que tenemos dinero para gastar? Robson7Cantona: Las recientes cifras financieras publicadas muestran que todavía estamos haciendo un enorme volumen de negocios, pero pagando cantidades ridículas en los préstamos y el pago de la deuda de la familia Glazer......dinero que podría y debería ser gastado en el fortalecimiento del equipo en los jugadores del calibre del United no chico desconocido tras chico desconocido en el barato. David Gill dijo que tenemos alrededor de 160 millones en el banco y que hay mucho dinero disponible para que SAF compre jugadores de calidad cuando quiera....... Si tuvieras 20k para gastar en un coche nuevo, ¿irías a comprar un viejo cacharro al concesionario local alegando que no podías encontrar nada que te gustara y que tuviera una buena relación calidad-precio o que todos los mejores coches que miraste eran demasiado caros y que, aunque pudieras permitirte gastar 20k, pensabas que comprar uno viejo por 2k era la mejor manera de hacerlo? No, por supuesto que no lo harías y tampoco lo haría SAF si realmente tuviera la cantidad de dinero que Gill afirma que está disponible para él, especialmente cuando VDS, Neville, Giggs y Scholes necesitan ser reemplazados y todavía no hemos reemplazado a Ronaldo y Tévez adecuadamente. Bien dicho. Por mucho que quiera creer a Gill, sé que no tenemos 160 millones en el banco. Es imposible. Re: ¿Seguimos siendo ingenuos al creer que tenemos dinero para gastar? Robson7Cantona: Si tuvieras 20k para gastar en un coche nuevo, ¿irías a comprar un viejo cacharro al concesionario local de mala muerte alegando que no pudiste encontrar nada que te gustara y que tuviera una buena relación calidad-precio o que todos los mejores coches que miraste eran demasiado caros y que, aunque pudieras gastar 20k, pensabas que comprar uno viejo por 2k era la mejor manera de hacerlo? No, por supuesto que no lo harías y tampoco lo haría SAF si realmente tuviera la cantidad de dinero que Gill afirma que tiene disponible, especialmente cuando VDS, Neville, Giggs y Scholes necesitan ser reemplazados y todavía no hemos reemplazado a Ronaldo y Tévez adecuadamente. En realidad, yo podría, dependiendo de los coches disponibles; Entonces tendría otros 15-18k para gastar en otras cosas como unas vacaciones, el pago de mis préstamos estudiantiles, la compra de un nuevo ordenador, etc, etc :D Re: ¿Seguimos siendo ingenuos al creer que tenemos dinero para gastar? Las recientes cifras financieras publicadas muestran que todavía estamos haciendo un enorme volumen de negocios, pero pagando cantidades ridículas en préstamos y pagos de la deuda de la familia Glazer ......dinero que podría y debería ser gastado en el fortalecimiento del equipo en los jugadores del calibre del United no chico desconocido tras chico desconocido en el barato. David Gill dijo que tenemos alrededor de 160 millones en el banco y que hay mucho dinero disponible para que SAF compre jugadores de calidad cuando quiera....... Si tuvieras 20k para gastar en un coche nuevo, ¿irías a comprar un viejo cacharro al concesionario local alegando que no podías encontrar nada que te gustara y que tuviera una buena relación calidad-precio o que todos los mejores coches que miraste eran demasiado caros y que, aunque pudieras permitirte gastar 20k, pensabas que comprar uno viejo por 2k era la mejor manera de hacerlo? No, por supuesto que no.</w:t>
      </w:r>
    </w:p>
    <w:p>
      <w:r>
        <w:rPr>
          <w:b/>
          <w:color w:val="FF0000"/>
        </w:rPr>
        <w:t xml:space="preserve">id 159</w:t>
      </w:r>
    </w:p>
    <w:p>
      <w:r>
        <w:rPr>
          <w:b w:val="0"/>
        </w:rPr>
        <w:t xml:space="preserve">Informes de la ABS - Tanto los hombres como las mujeres viven más tiempo y prosperan 26 de agosto de 2011 Las mujeres siguen viviendo más tiempo que los hombres, pero estos últimos están acortando distancias, según una nueva publicación de la Oficina Australiana de Estadística (ABS) publicada hoy. En los últimos diez años, la esperanza de vida al nacer ha aumentado a un ritmo mayor para los hombres (en 3 años) que para las mujeres (en 2 años). Sin embargo, las mujeres siguen teniendo una mayor esperanza de vida al nacer (ahora 84 años para las mujeres y 79 años para los hombres). La nueva publicación, Gender Indicators , Australia, examina las diferencias entre hombres y mujeres en los principales ámbitos del bienestar, como la seguridad económica, la educación, el equilibrio entre trabajo y familia, la salud y la seguridad y la justicia. En los últimos diez años las mujeres han aumentado su participación en la población activa, mientras que ésta se ha mantenido relativamente estable para los hombres. Sin embargo, las mujeres ganan un 11% menos que los hombres por hora, de media. Los hombres y las mujeres también difieren en la forma en que emplean su tiempo de trabajo. Mientras que los hombres y las mujeres pasan aproximadamente la misma cantidad de tiempo trabajando, ya sea en trabajo remunerado o no remunerado, los hombres dedican casi el doble de tiempo que las mujeres a actividades relacionadas con el empleo, las mujeres dedican casi el doble de tiempo al trabajo no remunerado, como las actividades domésticas, el cuidado de los niños y el trabajo voluntario. La publicación también muestra que en 2010, más mujeres de 18 a 24 años (31%) que hombres (23%) estaban estudiando para obtener un título de grado o superior. Los hombres son más propensos que las mujeres a tener factores de riesgo para la salud, como el sobrepeso o la obesidad (63% frente al 48% de las mujeres) o el consumo de alcohol en niveles de riesgo (15% frente al 12%). Las mujeres son más propensas que los hombres a declarar niveles altos o muy altos de estrés psicológico (14% frente al 10%). &amp;gt;&amp;gt;&amp;gt; Lea más sobre las principales condiciones de salud para las mujeres. El primer número de Gender Indicators, Australia , una nueva publicación semestral, presenta datos procedentes de un amplio abanico de fuentes para reflejar los roles de hombres y mujeres en la sociedad australiana, y hace un seguimiento de los cambios que se han producido a lo largo del tiempo en su bienestar. Para ver toda la gama de indicadores, y los cambios a lo largo del tiempo, consulte el producto completo en línea, Gender Indicators , Australia (cat. no. 4125.0) en el sitio web de ABS www.abs.gov.au. Aunque la mayoría de los australianos adultos se consideran sanos, los niveles de salud difieren realmente entre una variedad de grupos en Australia. La población femenina tiene áreas específicas de interés y preocupación cuando se trata de ... Leer más Así que come los alimentos adecuados, lleva un estilo de vida activo y evita correr riesgos que puedan afectar a su salud. Pero aunque no tenga antecedentes familiares o personales de enfermedades graves, no puede ... Leer más</w:t>
      </w:r>
    </w:p>
    <w:p>
      <w:r>
        <w:rPr>
          <w:b/>
          <w:color w:val="FF0000"/>
        </w:rPr>
        <w:t xml:space="preserve">id 160</w:t>
      </w:r>
    </w:p>
    <w:p>
      <w:r>
        <w:rPr>
          <w:b w:val="0"/>
        </w:rPr>
        <w:t xml:space="preserve">Argumento Un caballero victoriano espera encontrar a su hijo perdido hace tiempo, que desapareció mientras buscaba una misteriosa comunidad vikinga en un valle volcánico en algún lugar de las regiones árticas inexploradas. El caballero reúne un equipo de expedición para emprender la búsqueda, pero cuando llegan a su destino deben escapar de unos descendientes de vikingos que matarán para mantener su existencia en secreto. Escrito por Jonathon Dabell &amp;lt;barnabyrudge@hotmail.com&amp;gt; Especificaciones técnicas Tiempo de ejecución: Mezcla de sonido: Color: Relación de aspecto: ¿Sabías que? Trivia A pesar de que Ivarsson afirma que los vikingos hablan nórdico antiguo, en realidad hablan escandinavo moderno. Los vikingos son interpretados por actores noruegos y suecos que hablan su lengua materna. Por ejemplo, los Godi y Freya son suecos; el padre de Freya y otros son noruegos. Ver más pifias Continuidad: Las hélices del Hyperion son accionadas a mano por hombres en tierra. Cuando la nave entera se ve en reposo, las hélices no están cerca del suelo. Ver más</w:t>
      </w:r>
    </w:p>
    <w:p>
      <w:r>
        <w:rPr>
          <w:b/>
          <w:color w:val="FF0000"/>
        </w:rPr>
        <w:t xml:space="preserve">id 161</w:t>
      </w:r>
    </w:p>
    <w:p>
      <w:r>
        <w:rPr>
          <w:b w:val="0"/>
        </w:rPr>
        <w:t xml:space="preserve">Pero me gustaría llegar a conocerte (Sí, lo haría) Pero me gustaría llegar a conocerte (Si pudiera) Pero me gustaría llegar a conocerte Finalmente he encontrado Buscando por todas partes Sólo no era la respuesta Una que pensé que era verdadera Se parecía un poco a ti Me imaginé que podría probarla Pero me gustaría llegar a conocerte (Sí, lo haría) Pero me gustaría llegar a conocerte (Si pudiera) Pero me gustaría llegar a conocerte Pero me gustaría conocerte (Sí, lo haría) Apenas necesito decirlo Ella siguió su camino Dijo que todo había terminado Bueno, ha pasado algún tiempo Y supongo que sólo estoy destinado a ser un Rover Pero me gustaría conocerte (Sí, lo haría) Sí, me gustaría conocerte (Si pudiera) Bueno, no puedo prometer que pasaré un día contigo No puedo prometer que encontraré un camino contigo No puedo prometer No puedo prometer que te amaré Pero me gustaría llegar a conocerte (Sí, lo haría) Sí, me gustaría llegar a conocerte (Si pudiera) Me gustaría llegar a conocerte, conocerte, saber Me gustaría llegar a conocerte, conocerte, saber Me gustaría llegar a conocerte, conocerte, saber Sí, me gustaría llegar a conocerte, conocerte, conocer a Spanky &amp; Our Gang - Like To Get To Know You song words/lyrics from Other Songs A - S album cd are property &amp; copyright of their owners &amp; provided for educational purposes for free. Visita la pagina de Spanky &amp; Our Gang Lyrics para encontrar nuevas canciones, o usa la busqueda.</w:t>
      </w:r>
    </w:p>
    <w:p>
      <w:r>
        <w:rPr>
          <w:b/>
          <w:color w:val="FF0000"/>
        </w:rPr>
        <w:t xml:space="preserve">id 162</w:t>
      </w:r>
    </w:p>
    <w:p>
      <w:r>
        <w:rPr>
          <w:b w:val="0"/>
        </w:rPr>
        <w:t xml:space="preserve">¿Pueden los hipervínculos ser difamatorios o son meras notas a pie de página? El derecho de la difamación se encuentra a menudo retrasado con respecto a la tecnología, pero una sentencia sobre los hipervínculos, que apenas se ha notado, puede haber hecho avanzar las cosas un par de pasos. La cuestión que queda por resolver es si un enlace a una página web que contiene declaraciones difamatorias sobre alguien es procesable. La decisión del Tribunal Supremo en el reciente caso Spectator aborda la cuestión de los hiperenlaces desde otro ángulo. ¿Pueden las páginas web a las que un editor enlaza informar del significado de un artículo? La tarea del juez en esta audiencia preliminar era decidir si los lectores podían entender que las palabras denunciadas se referían a Islam Expo, un organizador de exposiciones; sostuvo que, dado que el Spectator mencionaba a Islam Expo por su nombre, eso era claramente posible. Sin embargo, también sugirió que las páginas a las que los lectores fueron llevados -a través de enlaces en el artículo del Spectator- deben ser tratadas como parte del artículo cuando el jurado considere, en el juicio, si difamó a Islam Expo. Este enfoque amplía el principio de las publicaciones impresas de que las declaraciones no deben sacarse de contexto. En los casos de difamación, toda la publicación es relevante para decidir lo que significa un artículo; debe leerse en su totalidad, incluso si continúa en otra página, y los pasajes y titulares no deben leerse de forma aislada. Hasta ahora, las autoridades sobre el tema de los hipervínculos son escasas y proporcionan poca orientación en un sentido u otro. Los comentaristas jurídicos suelen citar el caso Hird contra Wood, resuelto hace más de un siglo, como aplicable por analogía: se trataba de un hombre que se sentaba al lado de una carretera todo el día fumando en pipa y señalando una pancarta en la que había una declaración difamatoria escrita por un autor desconocido. El tribunal de apelación decidió que esta conducta equivalía a la publicación del libelo. El Tribunal Supremo de la Columbia Británica, en Canadá, utilizando una analogía diferente, en un caso de difamación presentado por el activista político Wayne Crookes, llegó a la conclusión contraria. Los hipervínculos son como las notas a pie de página, dijo, llaman la atención sobre el contenido de otras personas, que los lectores pueden ignorar, y el editor del enlace no es responsable por apuntar en la dirección de las declaraciones difamatorias. La decisión del Spectator sólo arroja una luz tenue sobre la cuestión de si un hipervínculo es en sí mismo demandable, pero la sentencia es significativa porque reconoce que cuando un editor demandado ha puesto un enlace a las páginas web de otra persona, ese contenido puede ser tratado como parte de la publicación completa a la hora de decidir qué significan las palabras demandadas. Por esta razón, el caso será una especie de arma de doble filo para los demandados en el futuro: es probable que se utilice contra los editores, así como por ellos en las acciones por difamación. Buena observación. Además, la página web a la que dirige el hipervínculo puede ser o no calumniosa en el momento de la publicación del artículo original, pero puede haber sido editada después de la publicación. ¿Se puede responsabilizar de algo que aún no está escrito? En cualquier caso, todo esto pasa por alto el elefante en la habitación; las leyes de difamación del Reino Unido son ridículas e injustas, y discutir sobre los hipervínculos sin reformar toda la cuestión es una fachada. Esta semana he tenido ocasión de reflexionar profesionalmente sobre esto (por razones que no voy a divulgar). Me parece que depende del contexto. Si un hipervínculo sobre el nombre de alguien lo lleva a uno, digamos, a una página de Wikipedia que contiene la mayor parte de un comentario polémico y difamatorio, es difícil ver que eso haga que el artículo original sea difamatorio. Pero hay hipervínculos e hiperenlaces, ¿no? Pueden utilizarse de forma ligeramente sarcástica para socavar el sentido aparentemente inocente de una frase enlazando con contenidos mucho más incendiarios. Yo habría pensado que eso forma parte de la experiencia general de leer algunos artículos en línea y que podría dar lugar a una demanda por difamación. Es un poco injusto, por cierto, decir que las leyes de difamación del Reino Unido son ridículas e injustas. Yo trabajé como periodista en Escocia y las leyes de difamación escocesas aterrorizan mucho menos a los periódicos que las inglesas. Esto se debe en gran medida a que son los jueces, y no los jurados, los que deciden las indemnizaciones. Los pagos al estilo de Jeffrey Archer están fuera de la agenda. Los costes legales también parecen ser más bajos allí. Dicho esto, las indemnizaciones por difamación inglesas son tan elevadas y los problemas para demostrar algo son tan grandes que la mayoría de las acciones por difamación contra las publicaciones escocesas se presentan en los tribunales ingleses por las escasas cifras que venden en Inglaterra.</w:t>
      </w:r>
    </w:p>
    <w:p>
      <w:r>
        <w:rPr>
          <w:b/>
          <w:color w:val="FF0000"/>
        </w:rPr>
        <w:t xml:space="preserve">id 163</w:t>
      </w:r>
    </w:p>
    <w:p>
      <w:r>
        <w:rPr>
          <w:b w:val="0"/>
        </w:rPr>
        <w:t xml:space="preserve">Foret gana para que Kawasaki haga dos de dos en el WSS, Imola, Italia, 1 de abril de 2012 Fabien Foret (Intermoto Step Kawasaki) se aseguró la victoria en Imola a pesar de la presión por detrás en las últimas vueltas, haciendo dos victorias de dos carreras en 2012 para la Ninja ZX-6R. Esta es la decimocuarta victoria de Fabien en su carrera, la tercera para Kawasaki, y la segunda de Kawasaki en 2012 tras la victoria en Australia de Kenan Sofuoglu (Kawasaki DeltaFin Lorenzini), lo que significa que Kawasaki lidera el campeonato de fabricantes con 14 puntos de ventaja. El piloto del Kawasaki DeltaFin Lorenzini también estuvo a punto de subir al podio, pero se cayó en la última chicane cuando era tercero y volvió a salir para terminar décimo. Kenan Sofuoglu tuvo que utilizar fuertes dosis de analgésicos para entrar en la parrilla, pero su rodilla izquierda lesionada le causó dolor y cierta falta de movimiento. Él también podría haber ganado la carrera si no se hubiera adelantado en la chicane opuesta al pitlane, si no hubiera sido penalizado con un ride through y si no hubiera sido descalificado por no haber entrado en el pit lane para cumplir su penalización. El compañero de equipo de Foret, Romain Lanusse, fue decimotercero y estuvo en los puntos en Imola. En la clasificación general del campeonato, Fabien es líder con 45 puntos, por delante de Sam Lowes, que está a 14 puntos. Sofuoglu es ahora tercero, con 25 sin cambios, mientras que Morais deja Imola séptimo, con 16 puntos. Fabien Foret: "Este es un buen circuito para mí, me encanta Italia y hemos tenido un gran comienzo de temporada. El equipo ha trabajado muy duro para mí y me ha dado una moto excelente. No ha sido el fin de semana más fácil y he sido sexto en la clasificación, pero ha terminado muy bien para mí, para el equipo y para todos nosotros". Sheridan Morais: "Al final perdí la delantera y tuve problemas incluso cuando iba en cabeza, porque cometí el mismo tipo de error en la chicane y hubo unas cinco o seis vueltas en las que me fui de largo. Ahí es donde me estrellé. Básicamente estaba luchando por parar en la chicane. Debería haberme calmado un poco, pero estoy aquí para ganar carreras, no para acabar tercero. Quería alcanzar a los dos de delante. Me estoy esforzando mucho y el único problema que he tenido en la carrera ha sido la parada en la última chicane, por lo demás la moto y la puesta a punto eran buenas? Kenan Sofuoglu: ?En la carrera mi plan era hacer una vuelta para ver cómo estaba mi rodilla y si podía continuar, seguiría. Antes de la carrera tomé muchos analgésicos y tuve menos sensaciones sobre la moto. Al final me descalificaron porque había cometido un error en la chicane. Dicen que si cometes ese error tienes que seguir recto, parar en ese punto y luego volver a empezar. Pero era imposible ya que estaba en la curva, así que no podía seguir recto. Creo que no es justo porque estaba en primera posición, y luego retrocedí hasta dar cuatro posiciones y dos segundos de distancia. Pero no me quejo, es una decisión de la organización. Creo que, en cualquier caso, no estaba en condiciones de correr toda la carrera".</w:t>
      </w:r>
    </w:p>
    <w:p>
      <w:r>
        <w:rPr>
          <w:b/>
          <w:color w:val="FF0000"/>
        </w:rPr>
        <w:t xml:space="preserve">id 164</w:t>
      </w:r>
    </w:p>
    <w:p>
      <w:r>
        <w:rPr>
          <w:b w:val="0"/>
        </w:rPr>
        <w:t xml:space="preserve">Error fundamental de atribución En psicología social, el error fundamental de atribución, también conocido como sesgo de correspondencia o efecto de atribución, es la tendencia de las personas a poner un énfasis indebido en las características internas para explicar el comportamiento de otra persona en una situación determinada, en lugar de considerar los factores externos. No explica las interpretaciones del propio comportamiento, donde los factores situacionales son más fácilmente reconocibles y, por tanto, pueden tenerse en cuenta. La otra cara de este error es el sesgo del actor-observador, en el que las personas tienden a exagerar el papel de una situación en sus comportamientos y a infravalorar el papel de sus propias personalidades. Como ejemplo sencillo, consideremos una situación en la que Alicia, una conductora, está a punto de pasar por un cruce. El semáforo se pone en verde y ella empieza a acelerar, pero otro coche se salta el semáforo en rojo y se cruza delante de ella. El error de atribución fundamental puede llevarla a pensar que el conductor del otro coche era un conductor inexperto o imprudente. Esto será un error si el otro conductor tenía una buena razón para saltarse el semáforo, como por ejemplo, llevar deprisa a un paciente al hospital. Si este es el caso y Alice hubiera estado conduciendo el otro coche, habría entendido que la situación requería velocidad a costa de la seguridad, pero al verlo desde fuera se inclinó a creer que el comportamiento del otro conductor reflejaba su naturaleza fundamental (tener poca habilidad al volante o una actitud temeraria). La frase fue acuñada por Lee Ross [ 1 ] algunos años después de un experimento ya clásico de Edward E. Jones y Victor Harris (1967). [ 2 ] Ross argumentó en un documento popular que el error de atribución fundamental forma la base conceptual para el campo de la psicología social . Jones escribió que le parecía que la frase de Ross era "demasiado provocativa y algo engañosa", y también bromeó: "Además, estoy enfadado por no haberlo pensado yo primero". [ 3 ] Algunos psicólogos, incluido Daniel Gilbert , han utilizado la frase "sesgo de correspondencia" para el error de atribución fundamental. [ 3 ] Otros psicólogos han argumentado que el error de atribución fundamental y el sesgo de correspondencia son fenómenos relacionados pero independientes, siendo el primero una explicación común para el segundo. [4] Jones y Harris plantearon la hipótesis, basada en la teoría de la inferencia por correspondencia, de que las personas atribuirían comportamientos aparentemente elegidos libremente a la disposición, y comportamientos aparentemente dirigidos al azar a la situación. La hipótesis fue confundida por el error fundamental de atribución. [Los sujetos leyeron ensayos a favor y en contra de Fidel Castro, y se les pidió que calificaran las actitudes pro-castristas de los escritores. Cuando los sujetos creían que los escritores elegían libremente las posiciones que adoptaban (a favor o en contra de Castro), naturalmente calificaban a las personas que hablaban a favor de Castro como si tuvieran una actitud más positiva hacia Castro. Sin embargo, contradiciendo la hipótesis inicial de Jones y Harris, cuando se dijo a los sujetos que las posiciones de los escritores estaban determinadas por el lanzamiento de una moneda, siguieron calificando a los escritores que hablaban a favor de Castro como teniendo, en promedio, una actitud más positiva hacia Castro que los que hablaban en contra. En otras palabras, los sujetos no pudieron ver adecuadamente la influencia de las limitaciones situacionales impuestas a los escritores; no pudieron abstenerse de atribuir una creencia sincera a los escritores. No existe una explicación universalmente aceptada para el error de atribución fundamental. He aquí varias hipótesis sobre las causas del error: Fenómeno del mundo justo . La creencia de que las personas obtienen lo que merecen y merecen lo que obtienen, cuyo concepto fue teorizado por primera vez por Melvin J. Lerner (1977). [ 5 ] Atribuir los fallos a causas disposicionales en lugar de a causas situacionales -que son inmutables e incontrolables- satisface nuestra necesidad de creer que el mundo es justo y que tenemos control sobre nuestras vidas. Nos motiva ver un mundo justo porque esto reduce nuestras amenazas percibidas, [ 6 ] [ 7 ] nos da una sensación de seguridad, nos ayuda a encontrar un sentido en circunstancias difíciles e inquietantes, y nos beneficia psicológicamente. [ 8 ] Desgraciadamente, la hipótesis del mundo justo también da lugar a la tendencia de las personas a culpar y menospreciar a las víctimas de un accidente o una tragedia, como la violación [ 9 ] [ 10 ] y el abuso doméstico , [ 11 ] para asegurarse de su insusceptibilidad a tales acontecimientos. La gente puede incluso culpar a las faltas de la víctima en una "vida pasada" para buscar la justificación de su mal resultado</w:t>
      </w:r>
    </w:p>
    <w:p>
      <w:r>
        <w:rPr>
          <w:b/>
          <w:color w:val="FF0000"/>
        </w:rPr>
        <w:t xml:space="preserve">id 165</w:t>
      </w:r>
    </w:p>
    <w:p>
      <w:r>
        <w:rPr>
          <w:b w:val="0"/>
        </w:rPr>
        <w:t xml:space="preserve">Cómo llegar a Verona Verona está muy bien comunicada por carretera y ferrocarril y cuenta con un aeropuerto internacional. Si no encuentra un vuelo adecuado a Verona, pruebe con Milán (Linate) y Venecia, desde donde hay frecuentes conexiones ferroviarias con Verona. A continuación se ofrece información sobre aeropuertos, compañías aéreas, trenes y alquiler de coches que puede resultar útil. Aeropuertos El aeropuerto de Verona es el más conveniente y ahora hay una opción mucho mejor de vuelos desde el Reino Unido por BA, Ryanair y (desde el 3 de junio de 2011) Easyjet. El servicio de autobús cada media hora a la estación de tren de Verona cuesta 4,5 euros. Los taxis cuestan entre 20 y 25 euros hasta el centro de Verona. Así que para dos personas un taxi desde el aeropuerto es más o menos lo mismo que coger el autobús hasta la estación y luego un taxi desde la estación. Buena elección de vuelos. Coja un autobús o un taxi hasta la estación de tren Milan Centrale, desde donde salen trenes a Verona cada hora aproximadamente. La duración del viaje es de aproximadamente 1 hora y 30 minutos. El coste es de unos 15 euros. El otro aeropuerto de Milán (Malpensa) está muy lejos de Milán. Hay un servicio de tren o de autobús. En tren Verona está en el cruce de la línea norte/sur del Brennero a Roma y la línea este/oeste de Milán a Venecia y todos los trenes paran allí. Así que viajar desde cualquier lugar de Europa es fácil. La estación es Verona Porta Nuova; utilícela cuando utilice los horarios y planificadores de rutas en línea. En los aeropuertos y en las estaciones de tren hay las empresas habituales de alquiler de coches. Normalmente se puede conseguir una mejor oferta reservando a través de la aerolínea. Nosotros solemos reservar por Internet cuando necesitamos un coche, en lugar de hacerlo para toda la estancia, ya que no necesitamos mucho el coche.</w:t>
      </w:r>
    </w:p>
    <w:p>
      <w:r>
        <w:rPr>
          <w:b/>
          <w:color w:val="FF0000"/>
        </w:rPr>
        <w:t xml:space="preserve">id 166</w:t>
      </w:r>
    </w:p>
    <w:p>
      <w:r>
        <w:rPr>
          <w:b w:val="0"/>
        </w:rPr>
        <w:t xml:space="preserve">La lucha por el derecho a la tierra Una lucha larga y poco reconocida La lucha de los aborígenes por recuperar las tierras que les fueron arrebatadas tiene una larga historia. Desde 1846, cuando los aborígenes de Tasmania presentaron una petición a la reina Victoria, los indígenas han utilizado las leyes y el sistema de gobierno parlamentario aportado por los británicos en sus intentos por recuperar las tierras. Primeras voces En el sureste del continente, donde los pueblos habían sido empujados a las "reservas" o "misiones" y luego trasladados de una estación de misión a otra, las voces aborígenes expresaron su indignación y agravio: Shadrach James, 1930: Somos los descendientes del pueblo al que habéis desheredado injustamente de su tierra. En la actualidad somos -vergüenza para los gobiernos de esta tierra- vagabundos sin tierra y sin hogar. [1] William Cooper, 1933, de la "Petición al Rey": No sólo era un deber moral, sino también un mandato estricto incluido en la comisión emitida a los que vinieron a la gente de Australia que los ocupantes originales y nosotros, sus herederos y sucesores, debemos ser atendidos adecuadamente. En cambio, nuestras tierras han sido expropiadas. [2 ] Mary Clarke, 1951, hablando de Framlingham en Victoria: Los blancos nunca pensaron en pagarnos un alquiler por todo el país que tomaron de nuestros antepasados. Déjennos este pequeño rincón donde están nuestras casas. ¿Por qué deberíamos pagar un alquiler por él? Consideramos que ese pedacito de tierra sigue siendo nuestro. [Las campañas por los derechos civiles permitieron que los indígenas australianos, que técnicamente eran ciudadanos, aunque privados de derechos por las leyes estatales, tuvieran acceso a las leyes que protegían los derechos de los colonos australianos. Las campañas a favor de la tierra eran fundamentalmente diferentes, ya que cuestionaban el proceso mismo por el que se colonizó el continente y que, en ese proceso, despojó a los propietarios originales de la tierra. Como nos recuerda Henry Reynolds A pesar de todas las pruebas en contra, la ley seguía insistiendo en que Australia estaba deshabitada, que nadie estaba en posesión. Varios juristas describieron el país como "baldío y deshabitado", "baldío y desocupado", "desierto y deshabitado", "despoblado". [ 4 ] Y, sin embargo, en el derecho inglés, como señala Reynolds, la posesión siempre fue considerada como las nueve décimas partes de la ley. ¿Por qué no se aplicó esto a los pueblos en posesión cuando llegaron los europeos? A diferencia de las campañas por los derechos civiles, la cuestión del derecho a la tierra ponía en tela de juicio la base misma del Estado australiano. Cuando se descubrió bauxita en las tierras de reserva de los aborígenes en la península del Cabo York y en Arnhem Land, en el extremo norte de Queensland y en el Territorio del Norte, la cuestión se convirtió en un debate público nacional. ¿Tienen los gobiernos el derecho de desplazar obligatoriamente a la población de estas reservas? Las peticiones y las campañas defendieron la creación de un título de propiedad indígena sobre la tierra. Notas William Cooper, "Petition to the King", The Herald , 15 de septiembre de 1933, en Bain Attwood y Andrew Markus, The Struggle for Aboriginal Rights , Sydney, 1999, p. 144. 3 'Leave us a tiny corner native plea', Argus , 22 de febrero de 1951. 4 Henry Reynolds, The Law of the Land , segunda edición, Penguin, Ringwood, Victoria, 1992, p. 3. Este libro es muy recomendable para quienes deseen comprender los argumentos jurídicos y morales a favor de un título aborigen sobre la tierra. La segunda edición se escribió después de la histórica sentencia Mabo del Tribunal Supremo e incluye un epílogo en el que se analiza este caso.</w:t>
      </w:r>
    </w:p>
    <w:p>
      <w:r>
        <w:rPr>
          <w:b/>
          <w:color w:val="FF0000"/>
        </w:rPr>
        <w:t xml:space="preserve">id 167</w:t>
      </w:r>
    </w:p>
    <w:p>
      <w:r>
        <w:rPr>
          <w:b w:val="0"/>
        </w:rPr>
        <w:t xml:space="preserve">La tiranía de la perfección: Queremos parecernos a Cheryl Cole, cocinar como Nigella y tener una carrera, pero nunca es suficiente Hace unos años, cumplí mi sueño de completar mi primer triatlón: 1.000 metros de natación seguidos de 25 millas de bicicleta y una carrera de ocho millas. Pero, después del subidón de endorfinas y de una breve oleada de euforia, no me sentí como había imaginado: feliz, triunfador, realizado. Por el contrario, me dejó sorprendentemente deprimido. Aunque lo terminé en un tiempo decente, no dejaba de pensar que podría, debería, haberlo hecho mejor. Para intentar deshacerme de esos sentimientos negativos, empecé a decirme a mí mismo que me entrenaría aún más para un nuevo reto: ¿un agotador triatlón Ironman? ¿Un Ultramaratón en el Valle de la Muerte? Y entonces pensé: "¿Qué está pasando aquí? ¿Por qué, cuando consigo algo, me machaco a mí mismo después en lugar de darme una palmadita en la espalda? Un alto nivel de exigencia: Las mujeres quieren ser tan guapas como Cheryl Cole, a la izquierda, y cocinar tan bien como Nigella Lawson Siempre supe que era una perfeccionista, alguien que se exigía a sí misma una excelencia sobrehumana. Pero como estrategia para afrontar la vida, me di cuenta de que no me funcionaba. Me había llevado a una autocrítica constante, por no hablar de los años en que me sentía inadecuada, inferior e infeliz. Una amiga que cumplió su sueño de convertirse en autora publicada también comparte estos sentimientos. En lugar de deleitarse con la gloria, dijo que toda la experiencia la hizo sentirse fracasada porque nadie lo revisó y no se convirtió en un bestseller instantáneo. Este tipo de perfeccionismo patológico, o perfeccionitis, parece ser un problema creciente para las mujeres. Según un estudio reciente, casi el 40% de las mujeres, frente al 20% de los hombres, se sienten inadecuadas en el trabajo y en casa. Los psicólogos creen que este aumento se debe en parte a la enorme presión a la que se ven sometidas las mujeres en todos los aspectos de su vida. Hace cincuenta años, la sociedad esperaba que la mujer media fuera una buena esposa y madre. Hoy, las mujeres son bombardeadas con innumerables mensajes e imágenes, a menudo contradictorias, de lo que deberían ser. Se espera que se parezca a Cheryl Cole, que cocine como Nigella, que destaque en una carrera de altos vuelos, que corra maratones y que sea una amante entusiasta y enérgica. Y una esposa y madre maravillosa. No es de extrañar que estemos más deprimidos que hace 50 años. En Adicción a la perfección, la autora Marion Woodman describe el perfeccionismo como "una bruja malvada", y habla de las mujeres que son incapaces de tolerar el fracaso hasta el punto de rechazar la vida. Impulsadas a dar lo mejor de nosotras mismas en la escuela, en nuestra carrera, en nuestras relaciones -en cada rincón de nuestras vidas-, intentamos convertirnos en obras de arte. Nos esforzamos tanto por crear nuestra propia perfección que olvidamos que somos seres humanos". Sostiene que muchas mujeres han demostrado que son iguales o mejores que los hombres: excelentes médicas, excelentes mecánicas, excelentes consultoras de empresas. Pero también son, en muchos casos, mujeres infelices", escribe. ' "Lo tengo todo", dicen. "Trabajo perfecto, casa perfecta, ropa perfecta, ¿y qué? ¿Qué significa todo eso? He nacido. He muerto. Nunca he vivido". "Tras las máscaras de estas vidas exitosas, se esconden la desilusión y el terror. Y a menudo, entre bastidores, están encadenados a una adicción: comida, alcohol, limpieza constante, perfeccionismo.' La búsqueda de la perfección: Intentar tenerlo todo hace infelices a muchas mujeres Esto se escribió en 1982. En los años transcurridos, las cosas no han mejorado. Ser mediocre o suficientemente bueno ya no es suficiente. Las mujeres quieren ser las mejores. Esto no quiere decir que la gente no deba tener un alto nivel de exigencia y ser impulsiva. Sin una preocupación por la calidad, los grandes logros en la ciencia, las artes y el deporte serían una rareza. Sin embargo, muchas mujeres no sólo están involucradas en una sana búsqueda de la excelencia. Muchas viven bajo la tiranía de la perfección. Los psicólogos creen que el perfeccionismo está relacionado con la anorexia, el trastorno obsesivo-compulsivo, la ansiedad social, el alcoholismo, la ansiedad crónica y la depresión. Y se está transmitiendo a la siguiente generación. En su bestseller Perfect Madness, Judith Warner escribió sobre la trampa que drena el alma de pertenecer a una generación de "madres perfeccionistas". Habla de las mujeres que están atrapadas en una ferocidad,</w:t>
      </w:r>
    </w:p>
    <w:p>
      <w:r>
        <w:rPr>
          <w:b/>
          <w:color w:val="FF0000"/>
        </w:rPr>
        <w:t xml:space="preserve">id 168</w:t>
      </w:r>
    </w:p>
    <w:p>
      <w:r>
        <w:rPr>
          <w:b w:val="0"/>
        </w:rPr>
        <w:t xml:space="preserve">El Black Friday Countdown de hoy en WWEShop.com (nuevas ofertas diarias) tiene tres DVD de la WWE a la venta por sólo 5,99 dólares cada uno: Stone Cold Bottom Line, The John Cena Experience y The True Story of WrestleMania. Gracias a Stevie Breech. Ir a la venta . Un nuevo código promocional de WWEShop -- "DVD525? -- está disponible hasta finales de febrero de 2013 y te permite obtener un descuento de 5 dólares en tus pedidos de más de 25 dólares. Utiliza el código . ¡Los DVDs de la WWE que aparecen a continuación están terminando ahora en eBay! Haga clic en ellos para hacer su oferta. 44 Comentarios en este artículo... [...] Fotos exclusivas del DVD WWE: The Attitude Era -- Lanzado hoy ... Si eso es cierto por qué Vince Mcmahon emitió un producto de TV-14 durante 6 años después de la Attitude Era. No creo. Están en el disco 3 -- los 4 extras que especulamos en el sitio son los de Best Buy y resultaron ser correctos. Etiquetado . [...] Pre-ordenado el dvd de Amazon, fue enviado a la casa de mi abuelo... lol. El no estaba muy contento, pero debería recibirlo el miércoles, también estoy recibiendo el dvd para X-Mas... Por lo que decís no es lo que esperabais... ¡espero que merezca la pena comprarlo! He visto el documental y, para ser sincero, lo he odiado. El documental me pareció como si las superestrellas estuvieran predicando que la Era de la Actitud era demasiado atrevida y desagradable y que debería haber sido atenuada. Tiene que ser el documental más tonto de la WWE que he visto nunca. Confía en mí, no me llames hasta que lo veas y cuando lo hagas entenderás lo que quiero decir. Si has visto otros documentales y has leído artículos se dice que Vince siempre estuvo en contra de ir por ese camino. El nunca quiso tener un producto vulgar y atrevido, siempre fue atendido para ser amigable con la familia... pero no tenía otra opción ya que estaba compitiendo con WCW y tenía que hacer lo que fuera necesario para ganar ratings y fans. Si Vince se saliera con la suya, WWE NUNCA tendría una era Attitude. Sí, es cierto que Vince tenía muchas dudas al principio sobre si seguir la ruta de la TV-14 con todos los temas orientados a los adultos. Pero una vez que vio que la audiencia estaba muy interesada y una vez que vio que su negocio se recuperaba a lo grande, estuvo 100% de acuerdo con ello. No pido un documental de 5 horas, pero 1 hora es una pereza, o te lo curras un poco o no lo haces. Mira el dvd de la NWO, la mayoría de los clips reciclados, la mesa redonda de las leyendas debería haber sido la característica principal. El blu-ray CM Punk: Best In The World tenía 3 easter eggs. Uno de ellos era él hablando sobre el nombre de su autobús de gira "Black Maria". Le pregunta al chico de la cámara si sabe por qué se llama así y el chico de la cámara adivina que tiene que ver con Maria Kanellis (la ex-novia de Punk). Punk dice que eso es lo que la mayoría de la gente se imagina, pero en realidad se llama así por un camión de la película original de La Matanza de Texas. Me olvido de cuáles eran los otros dos easter eggs en este momento. @Paul ni siquiera sabía que había un huevo de pascua en el disco 1. Me gustaría que hubiera un bucle con todas las promos de WWF Attitude, incluyendo la versión de WWF Superstar. Por cierto: ¿te has dado cuenta de que la clasificación es TV-14 DVLS (en lugar de TV-14 DLVS)? Resulta extraño que las ediciones antiguas de DVD de la WWF sean TV-14 con las letras "L", "V" y "D" en algún tipo de orden. Supongo que esta edición no tuvo una funda de cartón. Hoy he recibido mi copia. La he visto toda la noche. Es un gran conjunto. Me sorprenden algunas de las cosas que han puesto ahí. Gracias a Dios que no se han guardado nada. Por fin hay cosas de la era de la actitud sin que se vean borrosas. Una cosa que noté fue el tag match entre Austin y mankind vs Rock y Taker. Escuchamos a Michael Cole y Jerry Lawler comentando pero si te fijas en la mesa de anuncios durante el combate. Son Lawler y JR. No veo a Michael Cole. De todas formas. Gran conjunto. Me di cuenta de que algunos de los momentos "más grandes" no fueron incluidos. No estoy seguro si es porque han sido lanzados en sets anteriores. O si los están guardando para un futuro lanzamiento. Creo que es de finales de 1998. Fue en esa época cuando JR sufrió otro incidente de palidez de campanillas y estuvo ausente durante varios meses. Además, yo</w:t>
      </w:r>
    </w:p>
    <w:p>
      <w:r>
        <w:rPr>
          <w:b/>
          <w:color w:val="FF0000"/>
        </w:rPr>
        <w:t xml:space="preserve">id 169</w:t>
      </w:r>
    </w:p>
    <w:p>
      <w:r>
        <w:rPr>
          <w:b w:val="0"/>
        </w:rPr>
        <w:t xml:space="preserve">Una Constitución: (1) regula las relaciones entre los Estados y los individuos (2) determina la estructura del Estado (federal / unitaria / regional) (3) establece un marco de gobierno (sistema parlamentario, bicameral, monarquía constitucional (establecida en 1688) Las constituciones tratan principalmente de la autoridad y el poder políticos (ubicación, atribución, ejercicio y limitación; entre los órganos del Estado). Se ocupan de cuestiones de procedimiento y de fondo. Significado restringido: documento que tiene una santidad jurídica especial y que tiene una fuerza jurídica preponderante. Significado más amplio: conjunto de leyes, instituciones y costumbres; todo el sistema de gobierno de un país, el conjunto de normas que establecen y regulan o rigen el gobierno. El vacío provocado por la ausencia de una base jurídica sólida se llena con la doctrina de la supremacía legislativa del parlamento. Consecuencias jurídicas de una constitución no escrita: doctrina de la supremacía del parlamento, ausencia de un sistema verdaderamente federal, ausencia de un procedimiento especial prescrito para la legislación de importancia constitucional, diferentes fuentes (Leyes, Casos, Prerrogativa Real, Convenciones); el sistema constitucional depende más de factores políticos y de principios democráticos. Fuentes - Legislación: Carta Magna de 1215 (derechos de las distintas clases de la comunidad medieval: libertad de la iglesia, de las ciudades, no imposición de impuestos injustos a los mercaderes); Bill of Rights de 1689 (derechos del parlamento; supresión del derecho del rey a suspender o prescindir de las leyes, a recaudar dinero sin concesión del parlamento; a levantar y mantener un ejército en tiempos de paz; libertad de expresión y de procedimientos en el parlamento; derechos de los súbditos a presentar peticiones al rey). Acta de Unión con Escocia de 1707, Parliament Acts de 1911 y 1949, Statute of Westminster, Crown Proceedings Act de 1947, European Communities Act, Representation of the People Act de 1983. Fuentes - Jurisprudencia: Caso de las Proclamaciones (El Rey ya no puede crear por sí mismo nuevas prerrogativas reales); Chandler v. Director of Public Prosecutions (Los tribunales no tienen poder para revisar el ejercicio de la Prerrogativa Real); BBC v. Johns (Ni siquiera los tribunales pueden ya crear nuevas prerrogativas reales); GCHQ (El ejercicio de la Prerrogativa Real está sujeto a revisión judicial); Writ of Habeas Corpus (derecho a un juicio justo y protección contra la invasión ilegal de la libertad personal); Supremacía legislativa del Parlamento. Fuentes - Convenciones: (= entendimientos, hábitos o prácticas no exigibles por los tribunales); la Reina ejerce la Prerrogativa Real sobre y de acuerdo con el asesoramiento ministerial; responsabilidad ministerial ante el Parlamento; responsabilidad colectiva; los proyectos de ley monetaria deben introducirse primero en los Comunes; el Presidente de la Cámara de Representantes debe comportarse de forma imparcial; no hay Pares legos que ejerzan tareas judiciales de la Cámara de Representantes. Las convenciones se observan: (1) por la razón positiva de que expresan los valores constitucionales imperantes; (2) por la razón negativa de evitar las dificultades políticas (y también jurídicas) que pueden derivarse de una "conducta inconstitucional". Fuentes - la ley y la costumbre del parlamento: fuera del ámbito de la ley ordinaria; normas relativas a las funciones, los procedimientos, los privilegios y las inmunidades; en parte estatutarias y elaboradas por los jueces, pero sobre todo en las resoluciones de las actas; no se vota en la HoL (orden permanente)</w:t>
      </w:r>
    </w:p>
    <w:p>
      <w:r>
        <w:rPr>
          <w:b/>
          <w:color w:val="FF0000"/>
        </w:rPr>
        <w:t xml:space="preserve">id 170</w:t>
      </w:r>
    </w:p>
    <w:p>
      <w:r>
        <w:rPr>
          <w:b w:val="0"/>
        </w:rPr>
        <w:t xml:space="preserve">Susan Boyle Tienes Que Estar Ahí Lyrics Susan Boyle Tienes Que Estar Ahí Lyrics total de vistas : 8 veces esta semana. Puedes ampliar la letra de you have to be there para verla fácilmente, enviarla a tus amigos o valorar la canción You Have To Be There de Susan Boyle y ayudar a que la canción se haga popular. Si tienes alguna corrección para esta letra o alguna idea sobre el significado de you have to be there, no dudes en enviarla. [Susan Boyle] ¿Qué es lo que quieres Señor Que no estoy viendo? ¿Qué es lo que no digo en mis ignorantes oraciones? Nunca antes he cuestionado la verdad de tu ser Nunca una vez me he atrevido Nunca hasta hoy Todo un temblor Estoy al borde de la confusión ¿Quién me salvará Si en la oscuridad caigo? Ahora que necesito más que nunca que mi Dios esté cerca de mí ¿Oyes cuando te llamo? ¿Estás ahí después de todo? Tienes que estar ahí, tienes que Mi vida la he puesto bajo tu custodia Y sin ti voy a la deriva en un mar oscuro y tormentoso Tienes que estar ahí, tienes que Sin ti me ahogaría en las profundidades Demasiado lejos, demasiado lejos de la tierra Las aguas me arrastran Busco tu mano Y cuando muera abrirá sus brazos para recibirme? [- De :http://www.elyrics.net/read/s/susan-boy\... -] ¿Quién me perdonará y me tomará y me mostrará su rostro? Cuando vaya a mi descanso, ¿quién me vigilará y me despertará? Cuando por fin llegue mi hora, ¿me concederás tu gracia? Soy tan pequeño de esta Tierra, no soy nada sin ti Atreverme a dudar de ti hace que se me clave un cuchillo en el corazón Poco a poco voy perdiendo el rumbo en las sombras Voy perdiendo la esperanza y el mundo se desmorona Tienes que estar ahí, tienes que Mi vida la he puesto bajo tu custodia Y sin ti voy a la deriva en un mar oscuro y tormentoso Tienes que estar ahí, tienes que Sin ti me ahogaría en las profundidades Demasiado lejos?Me ahogaría en las profundidades Demasiado lejos, demasiado lejos de la tierra Las aguas me arrastran hacia abajo Busco tu mano Tienes que estar ahí, tienes que Demasiado lejos, demasiado lejos de la tierra Las aguas me arrastran hacia abajo Busco tu mano</w:t>
      </w:r>
    </w:p>
    <w:p>
      <w:r>
        <w:rPr>
          <w:b/>
          <w:color w:val="FF0000"/>
        </w:rPr>
        <w:t xml:space="preserve">id 171</w:t>
      </w:r>
    </w:p>
    <w:p>
      <w:r>
        <w:rPr>
          <w:b w:val="0"/>
        </w:rPr>
        <w:t xml:space="preserve">La conferencia es de participación gratuita. La conferencia de estudiantes de Kaspersky Lab "Seguridad informática para la próxima generación" reúne a los ganadores de las cuatro rondas preliminares celebradas en América, Europa, Asia-Pacífico y MEA, y Rusia y la CEI. Más de 200 estudiantes y profesores de las principales universidades de todo el mundo participan en la conferencia, junto con representantes de la sede central y las oficinas regionales de Kaspersky Lab, los medios de comunicación y un público invitado. La conferencia tiene lugar en la Universidad Tecnológica de Delft, en los Países Bajos. La Universidad Tecnológica de Delft (holandesa: Technische Universiteit Delft), también conocida como TU Delft, es la mayor y más antigua universidad técnica pública holandesa, situada en Delft, Países Bajos. Con ocho facultades y numerosos institutos de investigación, acoge a más de 16.000 estudiantes (de grado y postgrado), más de 2.600 científicos (entre ellos más de 200 profesores), más de 2.000 estudiantes de doctorado y más de 2.000 personas en el personal de apoyo y gestión. La universidad fue creada el 8 de enero de 1842 por el rey Guillermo II de Holanda como Academia Real, con el objetivo principal de formar funcionarios para las colonias de la Compañía Holandesa de las Indias Orientales. La escuela amplió rápidamente su plan de estudios de investigación y educación, convirtiéndose primero en una Escuela Politécnica en 1864, en un Instituto de Tecnología en 1905 y, finalmente, obteniendo plenos derechos universitarios en 1986. Los premios Nobel Jacobus van 't Hoff, Heike Kamerlingh Onnes y Simon van der Meer han estado asociados a la TU Delft. La TU Delft es miembro de varias federaciones universitarias, como la Liga IDEA, CESAER, UNITECH y 3TU.</w:t>
      </w:r>
    </w:p>
    <w:p>
      <w:r>
        <w:rPr>
          <w:b/>
          <w:color w:val="FF0000"/>
        </w:rPr>
        <w:t xml:space="preserve">id 172</w:t>
      </w:r>
    </w:p>
    <w:p>
      <w:r>
        <w:rPr>
          <w:b w:val="0"/>
        </w:rPr>
        <w:t xml:space="preserve">En su discurso de despedida del Congreso, Ron Paul denunció ayer los peligros de lo que llamó "ignorancia económica": "La ignorancia económica es habitual. . . Los creyentes en el keynesianismo militar y el keynesianismo doméstico siguen promoviendo desesperadamente sus políticas fracasadas, mientras la economía languidece en un profundo letargo." Tiene toda la razón. En todo el mundo abunda la ignorancia económica. Y tal vez en ningún lugar sea esto más obvio hoy que en el parloteo sin sentido sobre el "Acantilado Fiscal" de Estados Unidos. El asunto es el siguiente: quizá recuerden la debacle del techo de la deuda de 2011. En aquel momento, el gobierno de Estados Unidos estaba a punto de sobrepasar su techo de endeudamiento, y se produjo un embarazoso enfrentamiento entre el Congreso y el presidente Obama. Como parte de su compromiso final, el techo de la deuda se incrementó en 400.000 millones de dólares en agosto de 2011... luego de nuevo en otros 500.000 millones de dólares cinco semanas después... y finalmente en otros 1,2 TRILLONES de dólares veinte semanas después. A cambio, el presidente Obama firmó la Ley de Control Presupuestario de 2011. La ley estipula que, a menos que se llegue a otro compromiso, una serie de aumentos de impuestos y recortes presupuestarios tendrán lugar automáticamente el 1 de enero de 2013, incluyendo la expiración de los recortes de impuestos de Bush y las vacaciones temporales del 2% del impuesto sobre la nómina, además de nuevos impuestos relacionados con el Obamacare. Lo llaman el "Acantilado Fiscal" porque todo el mundo está aterrorizado de que todos los recortes presupuestarios y los nuevos impuestos pongan de nuevo de rodillas a la economía estadounidense. He pasado días analizando el proyecto de ley... y francamente, es una broma. Puedes leer las más de 200 páginas por ti mismo si quieres, pero aquí están los puntos importantes - Como hemos discutido antes, el gasto del gobierno de EE.UU. se divide en tres categorías. El gasto discrecional es lo que normalmente consideramos como "gobierno". Financia todo, desde el ejército hasta la Seguridad Nacional y los parques nacionales. El gasto obligatorio cubre los principales programas de ayuda social, como la Seguridad Social y Medicare. Luego están los intereses de la deuda, que son tan grandes que tuvieron que convertirlos en una categoría especial. Las dos últimas categorías se gastan automáticamente, al igual que el pago de la hipoteca, que se saca de la cuenta bancaria antes de tener la oportunidad de gastarlo. Lo único sobre lo que el Congreso tiene voz y voto es el Gasto Discrecional. De ahí el nombre. Pero aquí está el problema: la situación fiscal de EEUU es tan insostenible que el gobierno no consigue recaudar suficientes ingresos fiscales para cubrir el gasto obligatorio y los intereses de la deuda. En el Año Fiscal 2011, por ejemplo, el gobierno estadounidense gastó 176.000 millones de dólares MÁS en intereses de la deuda y en gasto obligatorio de lo que generaron en ingresos fiscales. En el Año Fiscal 2012, que acaba de terminar hace 6 semanas, ese déficit aumentó a 251.000 millones de dólares. Esto significa que podrían recortar TODO el presupuesto discrecional y aún así estar en el agujero de $251 mil millones. Por eso el Acantilado Fiscal es irrelevante. Los recortes automáticos que van a tener lugar ni siquiera empiezan a abordar el problema real; están recortando 110.000 millones de dólares del presupuesto discrecional... pero sólo 16.900 millones del presupuesto obligatorio. Dado que todo el problema está en el gasto obligatorio, recortar el presupuesto discrecional no tiene sentido. Es como si la economía de EE.UU. fuera un tren a toda velocidad que se dirige a un barranco a 200 mph, y los conductores están discutiendo si deben reducir la velocidad a 150 o 175. Ah, y hay un problema más. El gobierno cree que recaudará unos cientos de miles de millones de dólares más en ingresos fiscales cuando todos estos nuevos impuestos entren en vigor. De nuevo, una ilusión. En las más de seis décadas transcurridas desde el final de la Segunda Guerra Mundial, los tipos impositivos en EE.UU. han sido muy dispares. Sin embargo, durante este tiempo, el gobierno estadounidense sólo ha conseguido recaudar aproximadamente el 17,7% del PIB en ingresos fiscales. ¿Conclusión? Aumentar los impuestos no aumentará sus ingresos fiscales totales. Los políticos lo han intentado durante décadas. No funciona. La única manera de aumentar los ingresos fiscales es que la economía crezca... y unos tipos impositivos más altos no allanan este camino hacia la prosperidad. Ron Paul dio en el clavo. La ignorancia económica abunda. Y todas las cabezas parlantes de los principales medios de comunicación hablando sobre el acantilado fiscal sólo refuerzan su premisa. En resumen, el acantilado fiscal no importa. Los Estados Unidos pasaron el punto de no retorno hace mucho tiempo.</w:t>
      </w:r>
    </w:p>
    <w:p>
      <w:r>
        <w:rPr>
          <w:b/>
          <w:color w:val="FF0000"/>
        </w:rPr>
        <w:t xml:space="preserve">id 173</w:t>
      </w:r>
    </w:p>
    <w:p>
      <w:r>
        <w:rPr>
          <w:b w:val="0"/>
        </w:rPr>
        <w:t xml:space="preserve">Utiliza muestras de: ¡Esto es un magnífico OD! ¡Tu forma de tocar es tan, tan genial! Y tu armonización... hay ciertos acordes a los que llegas que me dan escalofríos. ¡Muchas gracias por elegirme y formar parte del proyecto RRR! ¡Oh, esto es realmente maravilloso! La voz cristalina de SJ se eleva sin esfuerzo y está bellamente apoyada por tu irresistible, sutil y elegante b/t. ¿Pero qué más se puede esperar de dos de los mejores? Me encanta. xxxx</w:t>
      </w:r>
    </w:p>
    <w:p>
      <w:r>
        <w:rPr>
          <w:b/>
          <w:color w:val="FF0000"/>
        </w:rPr>
        <w:t xml:space="preserve">id 174</w:t>
      </w:r>
    </w:p>
    <w:p>
      <w:r>
        <w:rPr>
          <w:b w:val="0"/>
        </w:rPr>
        <w:t xml:space="preserve">El mayor museo de arte y diseño del mundo Horario de apertura Los corsés de principios del siglo XX La figura ideal de principios del siglo XX era más escultural que la de sus predecesores victorianos. En lugar de centrarse en la cintura, se prestaba más atención a las otras partes del cuerpo: unas caderas largas y suaves y un pecho abultado. Hacia 1910, los corsés se cortaban tan largos que llegaban hasta más allá de los muslos. También solían tener una forma muy baja alrededor de la línea del busto, por lo que las mujeres necesitaban más apoyo en la parte superior, al menos para preservar la decencia con los vestidos de noche escotados de la época. Miss Camille Clifford', fotografía, alrededor de 1906 'Royal Worcester Kidfitting Corsets', anuncio impreso, 1911 Se probaron varios métodos para conseguir un pecho lleno e hinchado, como se muestra en la fotografía de Miss Camille Clifford. Los medios artificiales para aumentar el tamaño del pecho no eran, en teoría, nuevos. Durante mucho tiempo se cosían guatas y almohadillas de algodón dentro del vestido para ayudar a construir la figura y, durante la década de 1860, las almohadillas para el busto hechas de goma ayudaban a dar una impresión de curvatura donde la naturaleza fallaba. Más insólito aún era el ingenioso mejorador de busto "copa de limón" de la década de 1890, en el que cada copa de algodón llevaba una almohadilla de crin de caballo con un muelle en espiral. Los resortes estaban anclados en tiras horizontales de hueso de ballena, de modo que cuando se usaba el mejorador, los pechos empujaban las almohadillas hacia fuera para crear la impresión de un busto más voluminoso. La novedad de la década de 1900 era la variedad de inventos disponibles, y también el hecho de que las ayudas artificiales a la belleza se habían vuelto mucho más aceptables. Para muchas mujeres, las magníficas proporciones físicas y las curvas esculturales que dictaba la moda debían conseguirse sin importar los métodos. Las revistas femeninas de la época estaban repletas de anuncios de píldoras y pociones para corregir los defectos de la apariencia femenina. La crema para el busto, aplicada en forma de masaje, afirmaba que "desarrolla y agranda el busto de forma permanente, hace que se llene hasta alcanzar el porte natural, da ese pecho blanco, redondeado y firme, ese porte de reina, tan atractivo para el sexo opuesto". Las "píldoras orientales", ampliamente anunciadas en Francia, tenían un efecto similar. Si las píldoras y las pócimas fallaban, siempre estaba el "Desarrollador de busto de princesa", que ejercitaba los músculos del busto por succión, restaurando la acción capilar y deshaciéndose del tejido flácido. Los corpiños para el busto eran menos intimidantes y también se hicieron más comunes. Estos corpiños estaban ligeramente deshuesados y tendían a ocultar el escote, creando el monobosoma, una curva en forma de seno larga e inclinada. Algunas podían llevarse sobre el corsé para complementar la estructura del vestido y crear la silueta deseada. Las camisolas acolchadas también eran populares y también se habla de "formas de busto neumáticas" que decían ser tan ligeras como el aire y prometían dar a la usuaria "las admirables y magníficas proporciones de la figura ideal". Estos dispositivos probablemente condujeron al desarrollo del sujetador unos años más tarde, ya que el concepto básico y el diseño son bastante similares. El "corpiño" de la derecha, por ejemplo, está diseñado como un sujetador bajo sus volantes. Aunque se ata en la espalda como un corsé, unas tiras verticales de hueso de ballena recorren el interior de la parte delantera, creando dos copas. En 1910, los diseñadores empezaron a rechazar lo que había sido el punto de partida del diseño de vestidos: la figura completa con cintura estrecha. Nuevos líderes del mundo de la moda como Paul Poiret, Lucile (Lady Duff Gordon) y Jacques Doucet reaccionaron contra las curvas eduardianas artificialmente exageradas y promovieron en su lugar una silueta más delgada y menos restringida. Diseñaron prendas que definían los contornos más naturales del cuerpo. Las blusas y los vestidos de talle alto, confeccionados con materiales delicados, suaves y fluidos, no requerían corsés rígidos, aros de acero y polisones para darles forma. Vestido de verano, alrededor de 1910. Nº de museo T.465-1974 "Tango", corsé, 1914. Nº de museo T.64-1966 Por supuesto, la corsetería no desapareció de la noche a la mañana, pero el deseo de un efecto natural sin corsé dio lugar al desarrollo de corsés o sostenes ligeramente deshuesados y flexibles. El</w:t>
      </w:r>
    </w:p>
    <w:p>
      <w:r>
        <w:rPr>
          <w:b/>
          <w:color w:val="FF0000"/>
        </w:rPr>
        <w:t xml:space="preserve">id 175</w:t>
      </w:r>
    </w:p>
    <w:p>
      <w:r>
        <w:rPr>
          <w:b w:val="0"/>
        </w:rPr>
        <w:t xml:space="preserve">A nivel macroeconómico: las acciones han bajado ligeramente el miércoles, sumándose a las fuertes pérdidas registradas en la sesión anterior. Los principales promedios han entrado en territorio negativo, aunque la presión vendedora sigue siendo relativamente moderada. Como, si y cuando ... La oferta de Athersys (ATHX) ... se realiza y en qué términos ... debería ser un indicador ... de la viabilidad del sector RegMed.  Como dije ayer ... "Mi problema es que los inversores a largo plazo están nerviosos por el sector y parecen estar "reteniendo" su "afecto" inversor, pero, las coberturas a corto plazo ... ¡dominan los "libros" y no se quedan para el "segundo telón y mucho menos para el final"! Nunca he estado tan preocupado por el mercado de RegMed y Células Madre como lo estoy ahora. Las pocas empresas con algún grado de tracción en el espacio de la línea celular del cáncer son ... MUY INTELIGENTEMENTE ... etiquetando a sí mismos como la terapia del cáncer. Esto evita cualquier valoración desfavorable de las empresas en el espacio. Además, dado el actual impulso de IPSC, las aplicaciones que requieren grandes cantidades de recursos tendrán que confiar en la automatización y los precios de los reactivos y suministros bajarán. Aastrom (ASTM ) sube ... +0,02$ o +1,24% a 1,50$ con un rango más ajustado a medio día de 1,48$ -- 1,51$ con un volumen pequeño ... de 54 K hasta ahora de 1,44$ -- 1,56$ con un volumen mayor de 170,3 K; después de que el CEO decidiera retirarse -- sigue siendo un grito ... FUERTE COMPRA -- pero, dejemos que se asiente desde la noticia -- pero, lo que realmente ha cambiado, ¡¡Mayleben sigue en su sitio!! BioLife Solutions (OTC: BLFS) está FLAT ... a $0.14 también con un rango plano de $0.14 -- $0.14 con 0 volumen de acciones versus el rango de $0.14 a $0.14 del martes y 10.9 K de volumen de acciones ... Sigo reiterando que este es un activo apreciable ... pero, está cotizando mejor y no por cita ... sigue siendo una COMPRA. ¡Prefiero estar plano que empapado! Cytori (CYTX) sube ... +$0.13 o +3.32% a $4.04 ... con un rango de negociación más bajo de $3.85 -- $4.09 en un pequeño volumen de 169 K acciones desde el rango del martes de $3.90 -- $4.28 con un volumen mayor de 609.2 K ... una COMPRA especulativa desde un MANTENIMIENTO ... por ahora basado en las noticias recientes, el impacto de BARDA y el informe de Capstone . De nuevo, ¡reitero que es un mercado de operadores! Osiris (OSIR) ha bajado... -0,27 dólares o -2,67% a 9,85 dólares... con un rango de negociación más bajo de 9,94 dólares a 10,13 dólares con un volumen más bajo de 25.000 acciones hasta ahora... desde los 19,96 dólares del martes hasta los 10,12 dólares, con un volumen de 214.8 K. Yo... continuaría con una COMPRA... en las caídas, pero, este es un mercado de operadores, así que si sube hoy... espere y bajará y subirá al día siguiente; NeoStem (Amex: NBS) está ARRIBA... +$0.016 o +2.29% a $0.711 ... después de la publicación centrada en AMR-001 que apoya ... Resultados positivos ... en un rango más ajustado del día de $0.70 -$0.74 ... con un volumen menor de 427 K hasta ahora de $0.69 -$0.76 del martes y un volumen mayor de 1.7179 M de acciones ... Sigo haciendo hincapié en una COMPRA ... por lo tanto, acumular lentamente para compensar a los tomadores de ganancias mientras los operadores del día juegan con y a través de los mercados. Vale la pena conocer y mencionar: Dos científicos estadounidenses ganaron el miércoles el Premio Nobel de Química por su trabajo en la revelación de los receptores de proteínas que indican a las células lo que ocurre en el cuerpo humano y sus alrededores. Sus logros han permitido a los fabricantes de fármacos desarrollar medicamentos con menos efectos secundarios. La investigación realizada durante cuatro décadas por Robert J. Lefkowitz y Brian K. Kobilka sobre los "receptores acoplados a la proteína G" ha permitido comprender mejor cómo las células perciben las sustancias químicas del torrente sanguíneo y los estímulos externos, como la luz, según la Real Academia Sueca de las Ciencias, que ha concedido el premio; Neuralstem (NYSE MKT: CUR) presentará datos preclínicos en 5 presentaciones de pósteres en Neuroscience 2012, la 42ª Reunión Anual de la Sociedad de Neurociencia, que se celebrará del 13 al 17 de octubre en Nueva Orleans. Estos pósteres abarcarán nuevos datos relativos a la línea de células madre de la médula espinal NSI-566 de Neuralstem para terapia celular, y a sus compuestos patentados de pequeñas moléculas neurogénicas: N</w:t>
      </w:r>
    </w:p>
    <w:p>
      <w:r>
        <w:rPr>
          <w:b/>
          <w:color w:val="FF0000"/>
        </w:rPr>
        <w:t xml:space="preserve">id 176</w:t>
      </w:r>
    </w:p>
    <w:p>
      <w:r>
        <w:rPr>
          <w:b w:val="0"/>
        </w:rPr>
        <w:t xml:space="preserve">Bien, no voy a hacer un gran discurso de ventas sobre esto, porque creo que usted verá el beneficio de ahorro de tiempo de esto o no. Básicamente sé que a todos nos gustaría ser más organizados con nuestro papeleo, y si tuviéramos tiempo prepararíamos más presentaciones que podríamos entregar a la comunidad para conseguir más gente. Además, si tuviéramos tiempo, podríamos crear folletos que pudiéramos entregar a nuestros clientes o miembros de la clase para crear un valor añadido y establecernos como expertos en nuestra comunidad. Bueno, creo que puedo tener una solución para ti, ya que he creado un Powerpack de Consultoría de Fitness. En este paquete he incluido 4 Presentaciones en Powerpoint/ Audios/ Videos en MP4 He creado 4 presentaciones que puedes descargar y editar.  Los temas son Hormonas Femeninas y Pérdida de Grasa, Qué Dulce es tu Bebida, Factores del Estilo de Vida para la Pérdida de Grasa y Embarazo y Ejercicio. También he incluido un MP4 de mi presentación, que puedes utilizar libremente, así como una grabación en MP3 que puedes entregar a tus clientes/clientes. Estas son un par de promociones que he utilizado para conseguir más clientes / miembros de la clase. Estos son; Secuencia de Emails de la Revolución de Año Nuevo, Ideas de Referencia con guiones de muestra, además de un volante A5 que había diseñado que atrajo más negocio para mí Planes de Lección He incluido 2 planes de sesión, sobre cómo ejecutar una clase inicial/orientación de campamento de entrenamiento Y 2 guiones telefónicos de consulta inicial que puede utilizar Papeles de Consultoría Para ahorrar más tiempo, he incluido una serie de documentos que son más que libres de editar y utilizar.  Estos incluyen: un acuerdo de facturación de 1 año, un acuerdo de facturación de 3 meses, una plantilla de hoja de consulta, una plantilla de diario de alimentos, una plantilla de toma de medidas corporales, un cuestionario de referencia, una hoja de objetivos de muestra, ¡y mucho más! Como puedes ver hay un montón de información y recursos aquí que me ha llevado horas crear y por lo tanto te ahorrará horas en la preparación de ellos, especialmente las presentaciones.  En muchos casos sólo tienes que añadir el nombre de tu empresa y ya está. ¡El coste de todo esto es de sólo 27 ! Si piensas que una de las presentaciones, vídeos y audios anteriores te llevaría al menos 2 horas de trabajo, puedes ver que es una ganga. Como hay tanta información aquí, aumentaré el precio el lunes a 47 que sigue siendo una ganga. Así que si quieres que se te descargue directamente el Powerpack de Consultoría de Fitness, sólo tienes que hacer clic en el siguiente enlace</w:t>
      </w:r>
    </w:p>
    <w:p>
      <w:r>
        <w:rPr>
          <w:b/>
          <w:color w:val="FF0000"/>
        </w:rPr>
        <w:t xml:space="preserve">id 177</w:t>
      </w:r>
    </w:p>
    <w:p>
      <w:r>
        <w:rPr>
          <w:b w:val="0"/>
        </w:rPr>
        <w:t xml:space="preserve">Herramientas del artículo Simply Orange es el nombre comercial de un producto de zumo de naranja embotellado (esperemos que la etiqueta revele que se trata sólo de zumo de naranja); y esos pequeños orbes rotundos de color amarillo-limón brillante y verde intenso que se encuentran en la sección de productos de la mayoría de las tiendas de comestibles dicen contener el zumo puro de las frutas a las que se parecen. Para muchos cocineros y comensales de todo el país, este tipo de producto procesado tiene que ser suficiente. En el sur de California hay muchas más opciones. Aquí, los cítricos pueden cultivarse en una gran diversidad de sabores y recogerse frescos durante todo el año. Todos los cítricos tienen su origen en Asia tropical, pero en el sur de California la mayoría crecen bien incluso en los valles interiores que sufren heladas. El microclima puede contribuir en gran medida a mejorar el sabor en ambos sentidos. Los limones y las limas producirán frutos de calidad constante incluso en las zonas de niebla, pero en la franja costera, plante los naranjos en lugares protegidos orientados al sur o al oeste. Situarlos para que se beneficien del calor reflejado por las paredes puede ser de gran ayuda. Los pomelos necesitan aún más calor para ser dulces, así que sitúalos también de forma adecuada. Hay muchas variedades de limones y limas, pero la mayoría de la gente se conformará con las más comunes. Empezando por los limones, el 'Meyer' (y el 'Meyer mejorado', que tiene menos probabilidades de desarrollar una enfermedad cítrica contagiosa) produce frutos grandes y jugosos casi todo el año. Los limones 'Meyer' no son tan ácidos como los normales, pero son muy apreciados por su gran aroma y sabor. El 'Eureka' es el favorito del mercado. También da frutos durante todo el año en plantas robustas y adaptables. La lima que da sabor a su G&amp;T o a su Margarita es la lima 'mexicana'. Sus pequeños frutos de color verde oscuro aportan esa explosión de sabor esencial a su bebida favorita. Otra de las más comunes es la lima 'Bears'. Cuando está completamente madura, se ha suavizado tanto en sabor como en color (a un amarillo pálido). Muy jugosa y muy prolífica, no tiene semillas, a diferencia de la variedad "mexicana". Existen dos grandes divisiones en el mundo de las naranjas dulces: los tipos "Navel" y "Valencia". La primera es mejor para comer en fresco, y la cosecha principal será en invierno, mientras que la segunda hace un gran zumo y produce fruta en verano. Luego están las naranjas sanguinas (como la 'Moro' y la 'Sanguinelli'), que realmente necesitan veranos calurosos para desarrollar su distintiva pulpa de color rojo intenso y su jugosidad más dulce. Las mandarinas -más correctamente conocidas como mandarinas- son los cítricos más dulces de todos. Ese sabor cítrico está casi totalmente ausente en este grupo. El estándar es la 'Dancy', pero hay docenas de otras variedades. Busque la ausencia de semillas (¿puede ser eso una palabra?) y la capacidad de dar frutos sin que otra variedad los polinice: 'Clementine' y 'Satsuma' son otras que hay que buscar. Abundan los kumquats, los limequats y otras rarezas. Algunos son comestibles (híbridos como el 'Tangelo', un cruce entre una mandarina y un pomelo); otros son simplemente interesantes, como el cidro 'Buddha's Hand', con proyecciones en forma de dedos. Su adaptabilidad al jardín, su bonito follaje y sus saludables frutos hacen de los cítricos una gran adición a cualquier paisaje. Afortunadamente, ahora existen variedades de cítricos que no requieren dedicar todo el jardín a la producción de fruta. Muchas variedades están disponibles en diferentes portainjertos que se adaptan a los árboles de tamaño de jardín o incluso a los contenedores de patio. Es posible cultivar árboles estándar de una media de 6 a 9 metros de altura y de la misma anchura o árboles enanos de la mitad de ese tamaño (o incluso menos).</w:t>
      </w:r>
    </w:p>
    <w:p>
      <w:r>
        <w:rPr>
          <w:b/>
          <w:color w:val="FF0000"/>
        </w:rPr>
        <w:t xml:space="preserve">id 178</w:t>
      </w:r>
    </w:p>
    <w:p>
      <w:r>
        <w:rPr>
          <w:b w:val="0"/>
        </w:rPr>
        <w:t xml:space="preserve">Miércoles, 31 de octubre de 2012 Literary Africana: Chuma Nwokolo Lo sé, Alá no está obligado, de Ahmadou Kourouma, No llego a ti por casualidad, de Adaobi Tricia Nwaubani, y Burma Boy, de Biyi Bandele, son obras con mucho humor, pero aún no he leído ninguna novela tan desternillante como Las lecherías de un africano muerto, de Chuma Nwokolo. El fantasma de Sani Abacha, de Chuma Nwokolo, su última obra de ficción, una colección de 26 relatos cortos, es igual de incorregiblemente desgarradora. He aquí un extracto de El fantasma de Sani Abacha, de Chuma Nwokolo * Gula PARA CUANDO le tocó compartir sus síntomas en el confesionario privado del farmacéutico, la tienda se había quedado sin laxantes. Se envió un mensajero en moto a una farmacia de Bushemina situada a treinta minutos de distancia y el pastor decidió esperar. Pasaron cinco minutos de charla y el nerviosismo del farmacéutico se hizo cada vez más espástico hasta que renunció a las restricciones del decoro y abrió su cuenco, liberando un estupefaciente aroma a cocinas en el aire antiséptico de la farmacia. Invitando al pastor a unirse, reanudó su almuerzo de carne de ballena con un gusto que a Dego le pareció curioso, teniendo en cuenta la posibilidad de una intoxicación alimentaria que seguramente debió pasar por la mente de cualquier profesional de la medicina al ver el número de bajas que buscaban medicación después de la misma comida. Cuando Dego compartió sus temores, el farmacéutico miró confidencialmente a su alrededor y mostró al pastor un frasco vacío de laxante. Nosotros, los gordos, conocemos el secreto", susurró, "¡disfrutaré de la carne, pero no se quedará dentro! Si no la subo, la bajaré' Se rió y empujó el cuenco a través de la pequeña mesa, 'Come, aún está caliente. Mi mensajero pronto traerá tu propia medicina'. Dego estaba dolorosamente lleno, pero también era cierto que su boca aún se llenaba de saliva. El problema era que el químico había tenido la ocurrencia de asar la ballena con salsa de ajo. El pastor sentía curiosidad por el sabor de la ballena suya generosamente guarnecida por rodajas de pimientos rojos y recubierta de pasta de cacahuete crujiente... además... ¿había un toque de utazi en el aire? Añadir utazi a la salsa suya era pura genialidad. Sin embargo, su curiosidad se vio ahogada por el dolor físico que se retorcía como una daga en sus tripas, y las ondas de náusea que amenazaban con rociar vómito sobre los antimaláricos del mostrador. También le disgustaba que le pusieran en la misma categoría de peso que al químico obeso. "Gordo" no era una palabra que asociara con él mismo. Así que sacudió la cabeza con firmeza. El farmacéutico se encogió de hombros, eructó y, disculpándose, se dirigió al baño. El pastor Dego cerró los ojos y se puso a rezar. Se masajeó el doloroso estómago, utilizándolo como punto de contacto con todos los intestinos estreñidos de Waterside. Tomó cautivo al Príncipe de la Gula, lo derribó en el nombre de Jesús y lo ató con cadenas de autocontrol. Rezó contra la lujuria que entraba por la puerta del ojo - y el conducto codicioso de la nariz. Encadenó el Deseo a la Rectitud. Neutralizó el magnetismo del pollo piri-piri, la ballena suyaed y la combinación particularmente diabólica de moin-moin y gari empapado. Las visiones errantes se desbocaron en su mente y reprendió al deliciosamente satánico pez okporoko que nadaba en los mares rojos de la sopa banga. Acudió contra los principados de los espíritus marinos que habían enviado la trampa de la ballena para romper su servicio y atrapar a su parroquia. Rezó contra la serpiente esclavizante de la lengua. Maniató al flautista de Hamelín del alcohol. Se enfureció contra las bocas que tenían hambre más allá de las necesidades de sustento. Maldijo las tripas que se distendían como bolsas elásticas... ¡las tripas deberían ser finitas y firmes, deberían llenarse como tanques de gasolina de acero, y derramarse, y no decir más! Rezó y... ¡Dios... rezó! Entonces abrió los ojos y el plato seguía allí. Suspiró. Realmente había esperado un milagro.</w:t>
      </w:r>
    </w:p>
    <w:p>
      <w:r>
        <w:rPr>
          <w:b/>
          <w:color w:val="FF0000"/>
        </w:rPr>
        <w:t xml:space="preserve">id 179</w:t>
      </w:r>
    </w:p>
    <w:p>
      <w:r>
        <w:rPr>
          <w:b w:val="0"/>
        </w:rPr>
        <w:t xml:space="preserve">Comentario: Muy bueno - Este libro ha sido leído, pero está en excelentes condiciones. Todas las páginas están intactas y NO hay notas ni resaltados. El lomo no está dañado. Tiene pocas marcas o envejecimiento en los bordes de las páginas. Podría ser regalado. Enviado directamente desde el almacén de Amazon - entrega garantizada y también califica para Super Saver y Prime. Entrega urgente e internacional disponible. Organización del Reino Unido que ofrece oportunidades a los jóvenes sin trabajo. Política de reembolso sin objeciones. Póngase en contacto con nosotros si tiene alguna pregunta. Fulfilment by Amazon (FBA) es un servicio que Amazon ofrece a los vendedores que les permite almacenar sus productos en los almacenes de Amazon, y Amazon se encarga directamente de la recogida, el embalaje, el envío y el servicio al cliente de estos artículos. Algo que Amazon espera que disfrutes especialmente: Los artículos de FBA son elegibles para la Entrega Super Saver GRATUITA y para como si fueran artículos de Amazon. Descripción del libro Fecha de publicación: 3 de octubre de 2005 Durante 30 años, Des Lynam ha sido la cara del deporte británico. Un locutor sin parangón, ha presentado todos los grandes eventos deportivos para la BBC y la ITV. Es uno de los hombres más famosos y queridos del país, pero su popularidad va acompañada de una reputación un poco chusca. Por primera vez, este hombre tan privado cuenta su propia historia. Famoso por su vida privada, Des aclarará las cosas y hablará de sus relaciones, de su infancia en Irlanda, así como de sus primeros matrimonios y de su vida en el Londres de los años 70. Des nos lleva a través de sus 30 años en la BBC, desde que era reportero en la radio local hasta el drama de su traslado secreto a la ITV, que fue noticia de primera plana en todos los periódicos nacionales. Los Mundiales de Fútbol, los Juegos Olímpicos, incluyendo su reportaje sobre los tiroteos israelíes en Múnich. Seguir a Muhammad Ali en sus combates en Zaire, Malasia y Estados Unidos. El Grand National que nunca fue, la carrera amenazada por el IRA. Los programas que rechazó, los que desearía haber hecho. Des ofrece un relato sincero de la vida entre bastidores de la emisora nacional, la gente que ha conocido, los triunfos, los desastres. En el papel único de presentador principal en ambos canales principales, cuenta sus 5 años en ITV, sus razones para ir allí y por qué su decisión estaba justificada pero en otros aspectos fue desastrosa. Este libro, una de las autobiografías más esperadas de los últimos años, ofrece una visión franca y obstinada del hombre que hay detrás del mito. Durante 30 años, Des Lynam ha sido la cara del deporte británico. Un locutor sin parangón, que ha presentado todos los grandes eventos deportivos para la BBC y la ITV. Es uno de los hombres más famosos y queridos del país, pero su popularidad va acompañada de una reputación un poco chusca. Por primera vez, este hombre tan reservado cuenta su propia historia. Famoso por su vida privada, Des aclarará las cosas y hablará de sus relaciones, de su infancia en Irlanda, así como de sus primeros matrimonios y de su vida en el Londres de los años 70. Des nos lleva a través de sus 30 años en la BBC, desde que era reportero en la radio local hasta el drama de su traslado secreto a la ITV, que fue noticia de primera plana en todos los periódicos nacionales. Los Mundiales de Fútbol, los Juegos Olímpicos, incluyendo su reportaje sobre los tiroteos israelíes en Múnich. Seguir a Muhammad Ali en sus combates en Zaire, Malasia y Estados Unidos. El Grand National que nunca fue, la carrera amenazada por el IRA. Los programas que rechazó, los que desearía haber hecho. Des ofrece un relato sincero de la vida entre bastidores de la emisora nacional, la gente que ha conocido, los triunfos, los desastres. En el papel único de presentador principal en ambos canales principales, cuenta sus 5 años en ITV, sus razones para ir allí y por qué su decisión estaba justificada pero en otros aspectos fue desastrosa. Este libro, una de las autobiografías más esperadas de los últimos años, ofrece una visión franca y opinada del hombre que hay detrás del mito. Los clientes que están viendo esta página pueden estar interesados en estos enlaces patrocinados Más sobre el autor Descripción del producto De la contraportada Debería haber estado en el trabajo es la historia franca y opinada del hombre detrás del mito. Famoso por su vida privada, Des aclara todas las historias que se han escrito sobre él, ofreciendo una visión única de la vida en la cima de su carrera: las personalidades, las disputas, las tragedias y la gloria. Des Lynam, uno de los locutores más destacados de su generación, ha estado en nuestras pantallas durante más de treinta años.</w:t>
      </w:r>
    </w:p>
    <w:p>
      <w:r>
        <w:rPr>
          <w:b/>
          <w:color w:val="FF0000"/>
        </w:rPr>
        <w:t xml:space="preserve">id 180</w:t>
      </w:r>
    </w:p>
    <w:p>
      <w:r>
        <w:rPr>
          <w:b w:val="0"/>
        </w:rPr>
        <w:t xml:space="preserve">Tienen pelotas Tue, 08/05/2012 - 10:08 por Gemma Exley ¿Por qué no dejan que Anna Wintour organice los Oscars? Basta con echar un vistazo al Met Ball de este año, que tuvo mucho mejores vestidos y celebridades. Y cuando decimos mejores, obviamente queremos decir peores: es el ingrediente clave de cualquier evento del mundo del espectáculo. En realidad, eso es injusto - hubo algunos grandes momentos de estilo por cortesía de Marion Cotillard, Carey Mulligan , Karolina Kurkova, Cameron Diaz , Gwyneth 'Goop diet' Paltrow, Emily Blunt, pero también hubo más desastres de la moda que usted podría sacudir una pata de palo de Alexa Chung ... El Met Ball es, obviamente, un evento ENORME en el calendario de la moda. El año pasado dio el pistoletazo de salida a la fenomenal exposición de Alexander McQueen en el Museo Metropolitano de Arte de Nueva York, y esta vez se presenta el espectáculo Schiaparelli And Prada: Impossible Conversations, que "explora las sorprendentes afinidades" entre los dos diseñadores italianos. Estamos seguros de que las invitadas de la lista de honor estaban deseando entrar en la exposición, probablemente con auriculares, pero tendremos que conformarnos con sus llegadas a la alfombra roja aquí ....</w:t>
      </w:r>
    </w:p>
    <w:p>
      <w:r>
        <w:rPr>
          <w:b/>
          <w:color w:val="FF0000"/>
        </w:rPr>
        <w:t xml:space="preserve">id 181</w:t>
      </w:r>
    </w:p>
    <w:p>
      <w:r>
        <w:rPr>
          <w:b w:val="0"/>
        </w:rPr>
        <w:t xml:space="preserve">La pregunta del día es: "¿Qué hace una buena lista de materiales?" Hay muchos formatos de listas de materiales en uso. Es un área que el tren de los estándares ha dejado más o menos atrás. Bueno, hay estándares. Por ejemplo, el IPC-2581 no sólo cubre los estándares de las listas de materiales, sino que sustituye a los Gerbers y a todo el paquete de datos de fabricación. Un día de estos, todos utilizaremos los formatos del IPC-2581 para nuestros datos y la vida será hermosa en todo momento. Y aquí está su lista de punteros a tener en cuenta: "BomItem" o "Item #": Esto es sólo el número de línea. Cada tipo de pieza recibe una línea de artículo, no cada pieza. Si el número de pat es el mismo, sólo hay que ponerlo una vez y dar la cantidad. "Cantidad" o "Qty": Cuántas de esta pieza específica necesita por placa "RefDes": Los designadores de referencia que utilizan las piezas en la serigrafía de la PCB. Todas las piezas del mismo número deben estar en la misma celda de la hoja de cálculo Excel: por ejemplo, "R3, R4, R5, R6". También puede indicar un rango contiguo con un guión: "R3-R6" o "R3-R6, R10, R15" "Fabricante" o "Manf": El nombre del fabricante del componente. Es mejor escribir el nombre completo, por ejemplo, "Texas Instruments", pero las abreviaturas comunes como "TI" también suelen funcionar. Cuanto menos ambigüedad, mejor. "Mfg Part #" o "Manufacturer Part #": El número de pieza que utilizaría si estuviera comprando esta pieza exacta al fabricante o a un distribuidor. Todos los sufijos también son importantes. Por ejemplo, "PIC16F88" no es suficiente cuando realmente necesita un "PIC16F88-I/P". "Dist. Part #" o "Distributor Part #": No es estrictamente necesario, pero puede ayudar en casos con un poco de ambigüedad. Una vez más, este debe ser el número de pieza exacto tal y como lo pediría a ese distribuidor. "Descripción" o "Desc": Se trata de la descripción del componente tal y como la proporciona el fabricante. De nuevo, esto no es estrictamente necesario, sólo una buena idea. "Paquete": Es el tipo de embalaje estándar, por ejemplo, "SOT-23", "TO-92", "0201". De nuevo, no es estrictamente necesario pero puede ser una buena comprobación redundante. Deja un comentario Adafruit tiene una política de comentarios de "ser excelente con los demás". Ayúdanos a mantener la comunidad aquí positiva y útil. Cíñete al tema, sé respetuoso con los creadores de todas las edades y niveles de habilidad. Sé amable y no hagas spam - ¡Gracias!</w:t>
      </w:r>
    </w:p>
    <w:p>
      <w:r>
        <w:rPr>
          <w:b/>
          <w:color w:val="FF0000"/>
        </w:rPr>
        <w:t xml:space="preserve">id 182</w:t>
      </w:r>
    </w:p>
    <w:p>
      <w:r>
        <w:rPr>
          <w:b w:val="0"/>
        </w:rPr>
        <w:t xml:space="preserve">Si quieres estar al día de todas las novedades y concursos de Jo Fletcher, ¿por qué no te suscribes a nuestro boletín? Si se inscribe ahora, podrá obtener una muestra gratuita de nuestros próximos títulos. Temas Si se encerrara a un grupo de adictos a la cultura pop y a la televisión en un búnker, se les dijera que ha llegado el fin del mundo y que tienen que preservar la cultura para la posteridad escribiendo libros, lo que producirían sería fan fiction (fanfic). Este es en realidad el argumento de un fanfic de los años 50, en el que los aficionados a la ciencia ficción sobreviven al Armagedón y reconstruyen la civilización a su imagen y semejanza. Puede parecer una broma, pero para muchos el auge del fanfic es "el fin del mundo". El fanfic es visto como el punto más bajo al que hemos llegado en la historia de la cultura: es burdo, adulador, obsesionado con las celebridades, ingenuo, mal escrito, derivado, consumista, poco original... antioriginal. Desde este punto de vista, es un desastre que una obra de fanfic se convierta en el número uno del mundo en ventas y que inicie una tendencia global. Como todos sabemos, Cincuenta sombras de Grey se originó como una obra de fanfic basada en la serie Crepúsculo. Desde que alcanzó los 31 millones de ventas en 37 países hay voces preocupadas que se preguntan: ¿es este el comienzo de una era en la que el fanfic desbanca a la creación original? ¿Qué opinas del fanfic? ¿Es un vampiro que chupa el jugo de la cultura, o es una prueba de la vitalidad de la cultura?</w:t>
      </w:r>
    </w:p>
    <w:p>
      <w:r>
        <w:rPr>
          <w:b/>
          <w:color w:val="FF0000"/>
        </w:rPr>
        <w:t xml:space="preserve">id 183</w:t>
      </w:r>
    </w:p>
    <w:p>
      <w:r>
        <w:rPr>
          <w:b w:val="0"/>
        </w:rPr>
        <w:t xml:space="preserve">Foros Categorías Temas Mensajes RITA Ahora Foro de Discusión Principal -- Este es un foro de Rapto Pre-Tribulación, y todos son bienvenidos que comparten su amor por el regreso de nuestro Amado como Él prometió. No hay debate en este foro sobre el rapto o asuntos denominacionales. Estamos aquí unos para otros en la amistad, el amor y la oración mientras vemos juntos el pronto regreso de Jesús. (Política de Respuestas -- Nos reservamos el derecho de borrar las respuestas que sean sarcásticas, ofensivas o fuera de tema. 1 1 Política de privacidad -- Su privacidad es muy importante para nosotros. Queremos que su experiencia en Internet sea lo más agradable y gratificante posible, y queremos que utilice la amplia gama de información, herramientas y oportunidades de Internet con total confianza. Las fiestas judías del Señor -- Hay 7 fiestas principales dadas por Dios a Israel para celebrar. Cada una es profética y las primeras 3 o 4 han sido cumplidas por Jesucristo en su primera venida. Las últimas 3 o 4 todavía están esperando su próxima aparición para ser cumplidas. Alivio cómico - Un rincón de descanso de la intensidad de la observación lleno de chistes, vídeos y pies de foto tontos... ¡y finalmente un buen hogar para nuestras mascotas residentes Scarby, Hapcat y Superkitty =^.^=! Todo de buen gusto, por favor. 278 2,962 Happy Birthday -- Foro de cumpleaños para desear a los miembros un feliz cumpleaños en su día especial Raised from the Dead... ¿Cree usted? -- ¿Sigue Dios resucitando a la gente de entre los muertos hoy en día? Lea las historias y vea los videos y luego vea si usted también cree que Dios es el mismo ayer, hoy y siempre.</w:t>
      </w:r>
    </w:p>
    <w:p>
      <w:r>
        <w:rPr>
          <w:b/>
          <w:color w:val="FF0000"/>
        </w:rPr>
        <w:t xml:space="preserve">id 184</w:t>
      </w:r>
    </w:p>
    <w:p>
      <w:r>
        <w:rPr>
          <w:b w:val="0"/>
        </w:rPr>
        <w:t xml:space="preserve">LJ también está cambiando en otros aspectos. Tesco está ocupando un pub en desuso; su valla publicitaria proclama con entusiasmo su gama de verduras (estoy seguro de que Mohamed, en la tienda de comestibles de la calle, no puede esperar). Se rumorea que Sainsbury's ha puesto sus ojos en otro pub. Mientras tanto, el Departamento de Transporte está consultando sobre el recorte de las conexiones ferroviarias desde el cruce de Loughborough hasta la ciudad y el norte de Londres. Es el momento adecuado para que el Consejo de Lambeth dé a los ciudadanos la oportunidad de opinar. El sábado, un grupo de planificadores, arquitectos y voluntarios del ayuntamiento se reunieron junto al "pez de la pared" para presentar el propio plan director de la zona. Un plan maestro se refiere a los espacios públicos: carreteras, aceras, espacios verdes, iluminación, etc. La financiación está disponible, por lo que se harán mejoras. Se preguntó a los residentes por sus aspiraciones para LJ. Es justo decir que el "reverdecimiento" no era una de las principales prioridades de la gente. Bajo el puente surgieron algunos temas comunes: sobre todo la mejora de la calle principal y la lucha contra el comportamiento antisocial.  Me solidaricé con la residente que preguntó si el ayuntamiento podía gastar el dinero en reparar por fin su casa. Pero sería un error considerar que el Plan Maestro se limita a la construcción de nuevas aceras. Según Anthea Massey, copresidenta del Grupo de Acción de Loughborough Junction, que colabora con el ayuntamiento en el plan director, se trata de dar a Loughborough Junction un estatus de lugar por derecho propio. Hablé con Carol Boucher, quien sostiene que el plan tiene el potencial de tener una influencia mucho más amplia como mensaje claro de lo que quiere la gente. En otras palabras, la población local debe hacer suyo el plan. Si lo convertimos en una declaración lo más fiel posible de lo que queremos, le daremos poder más allá de su cometido relativamente estrecho. Si lo hacemos, será difícil que Tesco, Sainsbury's, el Departamento de Transporte, el ayuntamiento y cualquier otro que tenga planes para LJ lo ignoren. Puede encontrar más información sobre los eventos del Plan Maestro en el sitio web de LJAG aquí. Siga con nosotros Brixton Blog es un periódico de la comunidad en línea sobre todo lo que sucede en Brixton, Londres. Cubrimos noticias locales, música, comida, eventos e historia. Esperamos inspirar el debate y el entusiasmo sobre una zona que nos apasiona. El blog de Brixton está editado por Zoe Jewell y Tim Dickens. ¿Tienes una idea para un artículo? ¿Comentarios o críticas? Envíe un correo electrónico a info@brixtonblog.com.</w:t>
      </w:r>
    </w:p>
    <w:p>
      <w:r>
        <w:rPr>
          <w:b/>
          <w:color w:val="FF0000"/>
        </w:rPr>
        <w:t xml:space="preserve">id 185</w:t>
      </w:r>
    </w:p>
    <w:p>
      <w:r>
        <w:rPr>
          <w:b w:val="0"/>
        </w:rPr>
        <w:t xml:space="preserve">Gaza - Un ataque aéreo israelí mató al jefe de la división militar de Hamás, Ahmad Jabari, en Gaza. Tanto los funcionarios israelíes como los palestinos confirman el asesinato. Un médico del hospital Shifa de la ciudad de Gaza también confirmó la muerte, así como la agencia de inteligencia israelí Shin Bet. Un comunicado del Shin Bet decía: "Durante una operación conjunta del Servicio de Seguridad General [Shin Bet] y las FDI [ejército] hoy, Ahmed Jabari, el alto comandante del ala militar de Hamás en la Franja de Gaza, fue atacado". Un portavoz militar prosiguió: "El objetivo de esta operación era perjudicar gravemente la cadena de mando y control de los dirigentes de Hamás, así como su infraestructura terrorista". Según otra portavoz, Avital Leibovich, el ataque formaba parte de una operación en curso dirigida a grupos armados tras múltiples ataques con cohetes contra Israel. Dijo: "Las FDI iniciaron una operación contra organizaciones terroristas en Gaza debido a los continuos ataques contra civiles israelíes". Se dice que Jabari ha coordinado gran parte de las operaciones y la estrategia militar de Hamás. Fue el principal negociador en el exitoso intercambio de prisioneros entre Hamás e Israel en 2011. El asesinato selectivo de Jabari ha provocado furiosas protestas en la ciudad de Gaza y llamamientos a la venganza, ya que cientos de personas se reunieron frente al hospital donde Jabari había sido trasladado. Un reportero de Al Jazeera que se encontraba en el lugar del ataque dijo que la gente estaba muy enfadada y señaló que la zona que rodea el lugar del ataque era residencial y que la gente había corrido al lugar del ataque en cuanto se enteró de la noticia. Según fuentes de seguridad palestinas, a última hora de la tarde de ayer (13 de noviembre) se produjeron cuatro ataques aéreos en toda Gaza. La respuesta de Israel a los ataques con cohetes provoca inevitablemente muchas más muertes de palestinos que las que causan los cohetes a los israelíes. Los recientes ataques israelíes dejaron al menos siete muertos en la franja de Gaza y varios más heridos. Como informó el Diario Digital, las tropas israelíes mataron a cuatro jóvenes que estaban de duelo en un funeral e hirieron al menos a otros 25 cuando dispararon en la Franja de Gaza el sábado. La reportera de Al Jazeera, Rula Amin, declaró: "Esto es una gran pérdida para Hamás, y un éxito para Israel, que lleva tiempo detrás de él. Seguramente veremos una escalada en el futuro inmediato. La gente de Gaza lo conoce. Se le consideraba muy inteligente, muy astuto, se le consideraba un héroe porque había conseguido hasta ahora escapar de numerosos intentos de asesinato por parte de Israel.. La gente se preparará para más violencia, no sólo contra Hamás sino también contra los civiles". Israel cuenta con un fuerte apoyo a nivel internacional y especialmente en Estados Unidos, y tendrá la libertad de responder de la manera que considere oportuna. Israel tiene toda la ventaja en armamento y experiencia y un ataque a Gaza es como disparar a un pez en un barril. En diciembre de 2008, Israel lanzó una invasión de la Franja de Gaza llamada Operación Plomo Fundido. Los resultados fueron totalmente unilaterales. Las FDI israelíes contabilizaron 709 muertos de Hamás y otros militantes. Esta cifra no estaba muy alejada de las cifras que dio Hamás de 750 militantes y policías. Cabe señalar que muchos de los policías eran simplemente responsables de mantener el orden en la Franja. Las muertes de civiles se estimaron entre 295 y 740. Sólo murieron diez soldados y tres civiles israelíes. El ministro de Defensa de Israel, Ehud Barak, dijo que el conflicto continuaba: "Ciertamente no ha terminado y decidiremos cómo y cuándo actuar si es necesario.Tenemos la intención de reforzar la disuasión, y fortalecerla, de modo que seamos capaces de operar a lo largo de la valla fronteriza de una manera que garantice la seguridad de todos nuestros soldados que están sirviendo alrededor de la Franja de Gaza. En este momento... es preferible actuar [de forma oportuna] que limitarse a hablar". Sin duda, los palestinos de Gaza sufrirán más ataques y bajas. Los políticos israelíes de línea dura querrán impulsar más ataques para enseñar a los palestinos que el precio de enviar los cohetes a Israel es demasiado alto. Sin embargo, el deseo de venganza puede superar cualquier análisis de coste-beneficio por parte de los palestinos. Este artículo de opinión ha sido redactado por un escritor independiente. Las opiniones y puntos de vista expresados en él son los del autor y no pretenden reflejar necesariamente los de Diario Digital.com</w:t>
      </w:r>
    </w:p>
    <w:p>
      <w:r>
        <w:rPr>
          <w:b/>
          <w:color w:val="FF0000"/>
        </w:rPr>
        <w:t xml:space="preserve">id 186</w:t>
      </w:r>
    </w:p>
    <w:p>
      <w:r>
        <w:rPr>
          <w:b w:val="0"/>
        </w:rPr>
        <w:t xml:space="preserve">Post navigation ¡El borde de la tierra ya está disponible! Parece que El filo de la tierra está por fin a la venta. Este libro ha tardado mucho en llegar, así que es un alivio que por fin se haya publicado. Sólo para que todos lo sepan... este libro es "vainilla" (no BDSM) pero no es manso ni mucho menos. De hecho, creo que es tan intenso como algunos de mis libros de BDSM más racistas, sólo que no hay ningún intercambio de poder. Si estás interesado en un romance aventurero, desgarrador, a veces trágico y a veces divertido, espero que leas mi nuevo libro de Molly Joseph y corras la voz entre tus amigos. Gracias a todos por su apoyo a mi nueva aventura vainilla. No estoy segura de cuándo llegará el próximo libro no BDSM -los tres siguientes en la cola de publicación son libros de Annabel-, pero cuando lo haga, Molly Joseph volverá a la carga. Acabo de terminar y, como siempre, el libro ha sido absolutamente fabuloso. No hay intercambio de energía, pero Charlotte y Will fueron lo suficientemente calientes como para quemar los circuitos de mi lector. Me quedé despierta toda la noche leyendo para poder terminar el libro y me reí, me acaloré, lloré y me alegré por esta pareja cuando finalmente se compenetraron y "se vieron bien". Gracias por publicar esto. Siempre me muerdo las uñas hasta que la gente empieza a publicar reseñas. Me enamoré de Charlotte y Will, que es la razón por la que puse este libro en primer lugar. Como soy conocida como autora de BDSM, consideré no publicarlo, pero ahora me alegro de haberlo hecho. Mientras tanto, he terminado el libro y ha estado absolutamente a la altura de mis expectativas. Me parece admirable que hayas abordado con tanta delicadeza un tema tan delicado como la violación, ojalá fuera posible un final feliz para la mayoría de las mujeres que sufren un destino tan terrible cada día en algún lugar del mundo. Sí, me ponía nerviosa escribir sobre un tema tan delicado, pero espero haberle hecho justicia. Sé que hay una regla tácita que dice que eso nunca debe ocurrirle a la heroína de una novela romántica, pero creo que las estadísticas dicen que una de cada cuatro mujeres es violada. Esto se refiere sólo a las violaciones denunciadas, así que creo que es algo que muchas mujeres sienten y pretender que nunca sucede y que las mujeres nunca tienen que lidiar con las consecuencias es un poco triste. En un principio, "pasé a negro" durante esa parte, pero pensé que era bastante cobarde y que Charlotte se merecía que se documentara su experiencia, así que volví a escribirlo todo. Mi editor estuvo de acuerdo en que era más fuerte de esta manera, así que... De todos modos, ¡gracias por tu voto de confianza! Sé que no le va a gustar a todo el mundo, pero me alegro de que le llegue a algunas personas. Es una estática atroz, no tenía ni idea, es realmente triste como el misoginismo es una enfermedad social ampliamente aceptada por nuestros ciudadanos - mujeres incluidas. Incluso aquí en Brasil, una cultura occidental y, en teoría, tolerante y defensora de los derechos humanos, nuestro código penal, por ejemplo, reconiguró sólo en 2002 la violación en mujeres no vírgenes como violación. Creo que es muy valiente por tu parte escribir sobre ello porque es uno de los miedos más profundos de las mujeres. Estoy segura de que encontraré fuerzas para leerlo. Estoy ansiosa por leerlo, no importa si es vainilla, estoy segura de que me va a encantar. La próxima vez que la facultad de derecho me dé un respiro, voy a conocer el trabajo de Molly, tal vez me enamore de otro personaje de ficción jajaja. Intentaré no leer los comentarios de los demás, ya ves, odio los spoilers, pero no tengo fuerza de voluntad para no leerlos. Así que me pica la piel (¿se dice así en inglés?) por leer "the edge of earth".</w:t>
      </w:r>
    </w:p>
    <w:p>
      <w:r>
        <w:rPr>
          <w:b/>
          <w:color w:val="FF0000"/>
        </w:rPr>
        <w:t xml:space="preserve">id 187</w:t>
      </w:r>
    </w:p>
    <w:p>
      <w:r>
        <w:rPr>
          <w:b w:val="0"/>
        </w:rPr>
        <w:t xml:space="preserve">Lista de Sharepoint --&amp;gt; Error de archivo: Data May have been Lost Matteo Guest Posts: n/a 's Computer Specifications 20th Mar 2008 Hola, tengo una lista de Windows Sharepoint Services 2007 que exporto a Excel 2003 (SP3 11.8206.8202). Sharepoint crea un archivo .iqy y lo abro en Excel. Esto crea un rango de la lista en la hoja de cálculo que está vinculado a la lista de Sharepoint (hago actualizaciones por lotes de la lista, hago clic con el botón derecho y sincronizo la lista con el servidor, funciona bien). Guardo el libro de trabajo en mi PC como .xls. Cuando lo abro después me sale el error "File Error: Data May have been Lost", los datos de la lista siguen ahí pero el rango no, es decir, el rango de la lista ya no tiene un borde azul alrededor y ya no puedo hacer clic con el botón derecho y sincronizar la lista. Es como si el enlace a la lista de Sharepoint se hubiera destruido al guardar el archivo. He estado haciendo este proceso de forma fiable durante un tiempo, pero a partir del martes empezó a dar errores de forma consistente. ¿Alguna idea? Gracias, Matt craigr Guest Posts: n/a 's Computer Specifications 1st Apr 2008 También estoy teniendo el mismo problema. Parece estar relacionado con el último Service Pack. También he visto que si abro una versión antigua de una de mis hojas exel con la lista de SharePoint funciona hasta que la guardo y la abro de nuevo. Cualquier idea sobre cómo se puede corregir esto se agradecería. "Matteo" escribió: &amp;gt; Hola, tengo una lista de Windows Sharepoint Services 2007 que exporto a Excel 2003 &amp;gt; (SP3 11.8206.8202). Sharepoint crea un archivo .iqy y yo lo abro en Excel. &amp;gt; Esto crea un rango de la lista en la hoja de cálculo que está ligado a la lista de Sharepoint &amp;gt; (hago actualizaciones por lotes de la lista, hago clic con el botón derecho y sincronizo la lista con &amp;gt; el servidor, funciona bien). Guardo el libro de trabajo en mi PC como .xls. Cuando lo abro &amp;gt; más tarde me sale el error "File Error: &amp;gt; Data May have been Lost", los datos de la lista siguen ahí pero el rango no &amp;gt; es decir, el rango de la lista ya no tiene un borde azul alrededor y ya no puedo &amp;gt; hacer clic con el botón derecho y sincronizar la lista. He estado haciendo este proceso de forma fiable durante un tiempo, empezó a &amp;gt; dar errores de forma consistente a partir del martes. ¿Alguna idea? &amp;gt; &amp;gt; Gracias, Matt Alan Guest Posts: n/a 's Computer Specifications 28th Apr 2008 On Mar 21, 3:09*am, Matteo &amp;lt;Mat...@discussions.microsoft.com&amp;gt; wrote: &amp;gt; Hola, tengo una lista de Windows Sharepoint Services 2007 que exporto a Excel 2003 &amp;gt; (SP3 11.8206.8202). Sharepoint crea un archivo .iqy y lo abro en Excel... &amp;gt; Esto crea un rango de Lista en la hoja de cálculo que está ligado a la &amp;gt; Lista de Sharepoint (hago actualizaciones por lotes en la lista, hago clic con el botón derecho y sincronizo la lista con &amp;gt; el servidor, funciona bien). Guardo el libro de trabajo en mi PC como .xls. Cuando lo abro &amp;gt; más tarde me sale el error "File Error: &amp;gt; Data May have been Lost", los datos de la lista siguen ahí pero el rango no &amp;gt; es decir, el rango de la lista ya no tiene un borde azul alrededor y ya no puedo &amp;gt; hacer clic con el botón derecho y sincronizar la lista. He estado haciendo este proceso de forma fiable durante un tiempo, empezó a &amp;gt; dar errores de forma consistente a partir del martes. ¿Alguna idea? &amp;gt; Gracias, Matt Hola, Tal vez el archivo .xls está dañado por alguna razón. Puede probar Advanced Excel Repair en http://www.datanumen.com/aer/. Esta herramienta es bastante útil para recuperar archivos xls de Excel dañados. Espero que esto ayude. Alan steve Guest Posts: n/a 's Computer Specifications 27 de mayo de 2008 El mismo problema aquí. He conseguido que el error desaparezca si elimino algunas columnas calculadas de la exportación, las que tienen fórmulas largas. "Matteo" escribió: &amp;gt; Hola, tengo una lista de Windows Sharepoint Services 2007 que exporto a Excel</w:t>
      </w:r>
    </w:p>
    <w:p>
      <w:r>
        <w:rPr>
          <w:b/>
          <w:color w:val="FF0000"/>
        </w:rPr>
        <w:t xml:space="preserve">id 188</w:t>
      </w:r>
    </w:p>
    <w:p>
      <w:r>
        <w:rPr>
          <w:b w:val="0"/>
        </w:rPr>
        <w:t xml:space="preserve">Incluya consejos de crucero en su presupuesto de viaje: Aproveche al máximo el crucero de sus seres queridos planificando con antelación Cuando tome esas fabulosas vacaciones en crucero para la familia, asegúrese de incluir las propinas del crucero en su presupuesto de viaje. Al reservar un crucero, por alguna razón, muchas personas sólo asumen que las propinas para el personal están incluidas en el costo del crucero. No es así. Las propinas no están incluidas y es mejor estar preparado para pagar una cierta cantidad por día y por persona. Yo siempre incluyo las propinas del crucero cuando hago el presupuesto de mis vacaciones en crucero con mi familia. Dentro de los cruceros que los miembros de mi familia y yo hemos tomado, el servicio ha sido excepcional en todas las principales líneas de cruceros. El personal se esfuerza por garantizar un servicio de alta calidad y merece ser recompensado por ello. Al igual que darías una propina a un camarero o camarera por un buen servicio en un restaurante, lo mejor es ofrecer la misma gratitud a tus camareros a bordo del barco. En muchas de las principales líneas de cruceros, las propinas se suelen añadir a su cuenta de a bordo. Es práctico y puede ser cargado a su tarjeta de crédito sin tener que preocuparse de que le ofrezcan dinero para propinas al final de las vacaciones. Echa un vistazo a Carnival.com para conocer sus políticas de propinas, que son bastante comunes para la mayoría de las otras líneas de cruceros. Busca dentro de la palabra de búsqueda 'tipping' para obtener más detalles totales. Por lo general, $10 a $12 por día por huésped es estándar. Esto cubre los servicios de la cabina, la cena y otros servicios a bordo. Cuando se experimenta el servicio de primera mano, el coste es mínimo por huésped para todo lo que se incluye. Los salarios son mínimos para el personal de servicio y dependen de las propinas del crucero para poder ganar un poco de dinero extra para ayudar a sus hogares en casa. Hacen todo lo posible por mantenerle satisfecho en todo momento. Además, cuando haya recibido un servicio excepcional digno de ser reportado, tómese el tiempo y llene una tarjeta de encuesta al consumidor o haga una nota de la persona y también del servicio recibido y déjela en la recepción a bordo. Esto es increíblemente útil para el empleado y eventualmente puede ser recompensado con ascensos de personal y/o aumentos de sueldo como resultado de su ardua función y de ser reconocido. Si por alguna razón no estás contento con el servicio del personal, ponte inmediatamente en contacto con la recepción del barco y te ofrecerán ayuda de inmediato. Si no desea que le cobren automáticamente las propinas del crucero, debe ponerse en contacto con la oficina de "perseguidores" una vez que llegue a bordo. Una vez más, consulta con la línea de cruceros que hayas elegido sus políticas individuales de propinas. En el caso de que usted no ha tomado que los miembros de la familia de vacaciones de crucero, pero, le sugiero encarecidamente a contemplar esta alternativa para sus próximas vacaciones, sólo tenga en cuenta el presupuesto de gastos para las propinas de crucero. El objetivo de Holidays for Loved ones es proporcionarle la orientación más eficaz posible y también redirigirle a sitios de Internet extremadamente respetados y de buena reputación relacionados con su búsqueda. El resultado final es producir su tiempo de planificación de viajes en Internet más agradable y bien gastado. Permítanos darle algunos buenos consejos sobre cruceros. Nadie desea pasar horas y horas buscando materiales en línea o en otro lugar, especialmente descubriendo después que los datos no son fiables. Tenga la seguridad de que en http://HolidaysforFamily.com recibirá informes de viajes de calidad y no de cantidad, que le proporcionarán los resultados de búsqueda más deseados.</w:t>
      </w:r>
    </w:p>
    <w:p>
      <w:r>
        <w:rPr>
          <w:b/>
          <w:color w:val="FF0000"/>
        </w:rPr>
        <w:t xml:space="preserve">id 189</w:t>
      </w:r>
    </w:p>
    <w:p>
      <w:r>
        <w:rPr>
          <w:b w:val="0"/>
        </w:rPr>
        <w:t xml:space="preserve">Nos describen como Periodistas Ciudadanos, algo así como el Quinto Poder de la CBC, de "periodismo de investigación, para desafiar las suposiciones y cuestionar la sabiduría convencional". Mientras que los medios de comunicación luchan entre sí por los mejores índices de audiencia y los dólares, los blogs existen como "páginas" unidas por una causa común con la esperanza de encontrar algún rastro de verdad entre las palabras de los guionistas políticos altamente pagados (spin doctors) del gobierno, en este caso, los muy provincianos liberales de BC. La radiotelemetría de la fauna salvaje puede definirse como la transmisión de información desde un transmisor en un animal salvaje en libertad a un receptor. La radiotelemetría relacionada con la fauna silvestre también se conoce como radiomarcaje, radioseguimiento o simplemente "marcaje" o "seguimiento". Los avances en el campo de la telemetría de la fauna silvestre han hecho posible la obtención de datos detallados sobre muchos aspectos de la biología de la fauna silvestre, como el uso del hábitat, el tamaño del área de distribución, la mortalidad y la supervivencia, y el calendario y las rutas de migración. Dado que muchas especies silvestres son reservadas y difíciles de observar, la radiotelemetría ha proporcionado una valiosa herramienta para conocer mejor sus respectivas historias vitales.  Como resultado, los estudios de radiotelemetría son muy comunes en la literatura actual sobre la vida silvestre -Wildlife Radio- telemetry August 1998 Page 13 of 130 Si los animales en la naturaleza pueden ser rastreados, ¿por qué no los animales "políticos" también..... como un bloguero ruso que descubrió que estaba siendo rastreado por el Gobierno de Putin / "FBI" de la Policía.  Un micrófono y una cámara fueron encontrados en su apartamento, recientemente. Todos hemos visto la brecha de seguridad que ocurrió durante la última presentación del presupuesto de la Columbia Británica esta primavera, mientras el Ministro de Finanzas Kevin Falcon se levantaba para presentar su presupuesto ......   Un terrorista condenado por intento de asesinato, se sentó en las gradas de los liberales de BC, sin un susurro de una explicación adecuada después, de cómo el Presidente de la Cámara de "fuerza(s) especial(es) en la seguridad" dejó caer la pelota.   No se ha hecho pública ninguna garantía de que no vuelva a ocurrir, y mucho menos un informe.  Como la mayoría de los informes que se presentan al Presidente de la Cámara, éste se los guarda, hasta que esté bien y listo para hacerlo público, y no avergüence al Gobierno. Tal como están las cosas, hay asuntos más urgentes, debido al diligente y duro trabajo del Auditor General y su personal (con un presupuesto propio cada vez menor) en lo que respecta a los hábitos de gasto de los MLAs, y de los propios edificios de la Legislatura. Pero aquí hay una idea que nos ha preocupado aquí en la BBC durante las últimas cinco semanas.  Si desde 1998, la radiotelemetría es una práctica aceptada en la naturaleza, ¿se ha aplicado a gran escala, dentro de las paredes de las salas de reuniones del Gabinete de la Columbia Británica, o de las almohadas de los dormitorios, donde todos los secretos de las decisiones pasadas, actuales y futuras yacen enterrados bajo los juramentos de los cargos? y por supuesto, guardados con fuerza, por aquellos que están haciendo la grabación, para su uso futuro. ¿Ha visto alguien en el público, un informe sobre el coste realizado por los "Funcionarios", para eludir las actividades ilegales de los que husmean en las reuniones de nuestros funcionarios?   ¿Ha habido alguna vez un informe que indique cuántas veces, al día, se barre una reunión del Gabinete en busca de micrófonos?   ¿Existe un registro de quién hace el barrido?  ¿Son los técnicos suministrados por el CSIS o la RCMP o es una empresa local? Parece increíble que no haya habido ni un solo caso ante los tribunales.  ¿O existe alguna Ley Provincial de Secreto que impide que el público conozca estas cosas? Las reuniones se graban, como en un tribunal, y luego se transcriben a la palabra escrita ......debe mantener a los secretarios legislativos ocupados las 24 horas del día.  La seguridad debe ser estricta. Situar la seguridad de las actividades de NUESTRA Legislatura en un plano más sencillo, con el que el público pueda relacionarse, y en relación con lo que exactamente llevó a los agentes de policía de Victoria y a la RCMP a asaltar las oficinas legislativas a finales de diciembre de 2003, para centrar su atención en la venta de BC Rail, tendrá que esperar hasta que se forme un nuevo gobierno en 2013...... sin una mayoría de liberales de BC. Un plan sencillo sería preguntar si las escuchas en las oficinas y en las reuniones del gabinete están cubiertas.  ¿Cómo? No sabemos cómo, ni con qué eficacia, ni si ha habido filtraciones, muchas filtraciones que demostrarían que David Basi y Bobby Virk no actuaron solos.  Se reveló durante el Discovery..... donde un Oficial de la Corte</w:t>
      </w:r>
    </w:p>
    <w:p>
      <w:r>
        <w:rPr>
          <w:b/>
          <w:color w:val="FF0000"/>
        </w:rPr>
        <w:t xml:space="preserve">id 190</w:t>
      </w:r>
    </w:p>
    <w:p>
      <w:r>
        <w:rPr>
          <w:b w:val="0"/>
        </w:rPr>
        <w:t xml:space="preserve">Una galaxia de estrellas de la ciencia ficción, pero no como las conocemos Por Natalie Bochenski 11 de noviembre de 2012, 12:15 p.m. Vinieron por cientos y miles; los nerds, los geeks y los fans. Supanova celebra su décimo festival de la cultura pop, y el único impedimento para la celebración el sábado fue la llovizna que cayó sobre el recinto ferial RNA de Brisbane. Pero la lluvia fue una bendición para muchos de los llamados ''cosplayers'', ya que mantuvo las temperaturas bajas y hizo la vida mucho más soportable para los que llevaban elaborados disfraces. En una esquina estaban Batman y Catwoman, posando para las fotos no muy lejos de un trío de Linternas Verdes. Cerca de otro pabellón, Doc Brown charlaba con Marty McFly, mientras Han Solo y la Princesa Leia empujaban a un bebé Ewok en un cochecito. Y en la cola para ver a una de las estrellas invitadas, Mario y Luigi de Super Mario Brothers estaban junto al rey espartano Leónidas de 300 (sin necesidad de pechera). Scott Driscoll, que acude a Supanova todos los años, formó parte de un trío de ''Cazafantasmas Steampunk'', una versión vintage de la popular película de los años 80. Uno de nuestros miembros, Matt, es ingeniero y diseñó nuestras mochilas", dijo Driscoll. Las mochilas de protones de latón y madera eran piezas impresionantes; una de ellas incluso bombeaba y soltaba vapor. Esto demuestra la dedicación de los cosplayers a los detalles". El Sr. Driscoll dijo que hay muchas razones por las que la gente se disfraza para los eventos de los fans, pero la principal es el sentido de comunidad. Es como su club de fútbol, o de bridge, o lo que sea. En Supanova se tiene la sensación de estar con la familia y los amigos''. Entre los famosos que acudieron este año se encontraban Tom Felton, Draco Malfoy de las películas de Harry Potter, y Felicia Day, cuya serie web The Guild cuenta con seguidores de culto. Las colas para conseguir sus autógrafos y fotografías se extendían fuera del pabellón. Supanova continúa el domingo.</w:t>
      </w:r>
    </w:p>
    <w:p>
      <w:r>
        <w:rPr>
          <w:b/>
          <w:color w:val="FF0000"/>
        </w:rPr>
        <w:t xml:space="preserve">id 191</w:t>
      </w:r>
    </w:p>
    <w:p>
      <w:r>
        <w:rPr>
          <w:b w:val="0"/>
        </w:rPr>
        <w:t xml:space="preserve">"La compra de cualquier artículo que ayude a fortalecer el sionismo no es permisible..." Las siguientes Fatwas son de www.khamenei.de: Fatwa No 12798 ( 15 de mayo.2001 ) Sobre la compra de artículos sionistas: La compra de cualquier artículo que ayude a fortalecer el sionismo no es permisible a menos que llegue al punto de necesidad. Fatwa 8822 (de la Oficina de Líderes, Qum, Irán) Fecha: 27 Feb 2002 Pregunta: 1) ¿Es permisible comprar productos de los Estados Unidos de América o productos americanos? 2) ¿Es permisible comprar productos de empresas que destinan parte de sus beneficios a apoyar a los Estados Unidos de América o apoyar a los Estados Unidos? 3) ¿Es permisible comprar productos de compañías que difunden la inmoralidad (atmósfera no islámica) y apoyan la inmoralidad (atmósfera no islámica)? Respuesta: 1&amp;2) Cualquier transacción con una compañía cuyo beneficio sea para ayudar a los enemigos del Islam y los musulmanes o para apoyar al régimen sionista no es permisible. 3) Si la compra de bienes de estas compañías los apoya y los ayuda a difundir la corrupción y la inmoralidad, no es permisible. Shaykh Yusuf Al Qaradawi (Egipto / Qatar) "Cada riyal, dirham... etc. que se utiliza para comprar sus bienes se convierte finalmente en balas que se disparan contra los corazones de los hermanos y niños de Palestina. Por esta razón, es una obligación no ayudarles (a los enemigos del Islam) comprando sus bienes. Comprar sus bienes es apoyar la tiranía, la opresión y la agresión". 20 Muharram 1423 AH 4 de abril de 2002 Pregunta: ¿Estamos autorizados a comprar artículos de fuentes israelíes, aunque este dinero se utilice para ayudar a la "maquinaria de guerra" judía? Respuesta de Sheikh Yusuf Al-Qaradawi: La Yihad consiste en liberar las tierras islámicas de quienes las atacan o conquistan. Estos son enemigos del Islam. Esta Yihad es una obligación absoluta y un deber sagrado; en primer lugar para la gente de esa tierra. Si los musulmanes de esa tierra no pueden ofrecer suficiente resistencia, entonces los musulmanes de los países vecinos están obligados a ayudar. Si aún no es suficiente, entonces todos los musulmanes del mundo deben ayudar. Palestina es la tierra de la primera Qiblah de los musulmanes, la tierra de Isra' y Mi`raj, la tierra de Al-Aqsa y el territorio bendito. Los conquistadores son aquellos que tienen la mayor enemistad con los creyentes, y son apoyados por el estado más fuerte de la tierra: los Estados Unidos, y por la comunidad judía mundial. La yihad es obligatoria contra los que toman la tierra y expulsan a sus habitantes, derraman la sangre, violan el honor, destruyen las casas, queman los campos y corrompen la tierra. La yihad es la primera obligación de todas las obligaciones, y el primer deber de la Ummah. A los musulmanes se les ordena hacerlo, primero a los de la tierra en cuestión, después a sus vecinos, y finalmente a todos los musulmanes. Todos debemos estar unidos contra los agresores. Estamos unidos en el Islam, incluyendo la unidad de creencia en la Shari`ah, la unidad de creencia en la Qiblah, y también unidos en el dolor y la esperanza. Como dice Allah Todopoderoso: "Ciertamente esta Ummah vuestra es una sola Ummah". (Corán, 21:92). Alá Todopoderoso también dice: "Ciertamente los creyentes son una sola hermandad". (Corán, 49:10). Hay un hadiz del Profeta, la paz y las bendiciones sean con él, que dice "El musulmán es hermano del musulmán, no puede oprimirlo, no puede abandonarlo, no puede defraudarlo". [Transmitido por Muslim]. Ahora vemos a nuestros hermanos e hijos en Al-Aqsa y en la bendita tierra de Palestina sacrificando generosamente su sangre, dando sus almas voluntariamente en el camino de Alá. Todos los musulmanes deben ayudarles con cualquier poder que tengan. (Véase el Noble Corán, 8:72). Si la gente pide en nombre de la religión debemos ayudarles. El vehículo de esta ayuda es un boicot total a los bienes de los enemigos. Cada riyal, dirham... etc. que se utiliza para comprar sus bienes se convierte finalmente en balas que se disparan contra los corazones de los hermanos y niños de Palestina. Por esta razón, es una obligación no ayudarlos (a los enemigos del Islam) comprando sus productos. Comprar sus productos es apoyar la tiranía, la opresión</w:t>
      </w:r>
    </w:p>
    <w:p>
      <w:r>
        <w:rPr>
          <w:b/>
          <w:color w:val="FF0000"/>
        </w:rPr>
        <w:t xml:space="preserve">id 192</w:t>
      </w:r>
    </w:p>
    <w:p>
      <w:r>
        <w:rPr>
          <w:b w:val="0"/>
        </w:rPr>
        <w:t xml:space="preserve">AFUE: La calificación clave a la hora de comprar un horno Al comprar un nuevo horno, el precio es un factor importante, pero también lo es la eficiencia energética. Una mayor eficiencia significa un menor uso de energía y menores costes energéticos. Afortunadamente, los hornos tienen una clasificación AFUE, que le permite comparar la eficiencia energética de los diferentes modelos. AFUE son las siglas en inglés de eficiencia de utilización anual del combustible. Para evaluar el uso de energía de los hornos o calderas, proporciona una medida porcentual de la energía utilizada para la calefacción frente a la energía desperdiciada. La clasificación AFUE se muestra en todos los hornos recientes según los requisitos de la Comisión Federal de Comercio. A la hora de comprar un horno o una caldera, una clasificación más alta significa una mayor eficiencia. Por ejemplo, una clasificación del 80 por ciento significa que el horno utiliza el 80 por ciento de su energía para producir calor y el otro 20 por ciento se pierde. Tenga en cuenta que la clasificación no incluye la pérdida de calor a través del sistema de conductos o tuberías, que puede suponer hasta un 35% del calor utilizado, especialmente si los conductos están en el ático. Los hornos y calderas eléctricos son los más eficientes desde el punto de vista energético, con una calificación de entre el 95 y el 100 por ciento, en parte porque no tienen pérdida de energía a través de una chimenea o conducto. A pesar de la eficiencia de estas unidades, el coste de la electricidad puede hacer que el ahorro total sea insignificante. La Comisión Federal de Comercio estableció el índice AFUE mínimo permitido. La calificación de los hornos de combustible fósil sin condensación no puede ser inferior al 78%, mientras que la calificación mínima de una caldera de combustible fósil es del 80%. Una caldera de vapor alimentada por gas no debe tener una calificación inferior al 75. Incluso con estos estrictos requisitos, siguen existiendo calderas más antiguas y menos eficientes, que pueden tener una calificación tan baja como el 55%. A efectos de conservación de la energía y de los costes de calefacción, conocer la AFUE de un horno es importante para determinar qué marca o tipo de sistema de calefacción se adaptará mejor a sus necesidades. Estas calificaciones son útiles para evaluar el costo de un horno en relación con la cantidad de dinero que ahorrará a largo plazo. Reliance Home Comfort ha proporcionado servicios de HVAC en Ontario desde 1999.  Si tiene alguna pregunta sobre su horno y su eficiencia, póngase en contacto con nosotros.</w:t>
      </w:r>
    </w:p>
    <w:p>
      <w:r>
        <w:rPr>
          <w:b/>
          <w:color w:val="FF0000"/>
        </w:rPr>
        <w:t xml:space="preserve">id 193</w:t>
      </w:r>
    </w:p>
    <w:p>
      <w:r>
        <w:rPr>
          <w:b w:val="0"/>
        </w:rPr>
        <w:t xml:space="preserve">Episodio 032: En busca del alma, parte 4 by Glenn on enero 21, 2010 Aquí está la cuarta entrega de mi serie sobre el problema mente-cuerpo. En este episodio examino el argumento contra el fisicalismo del más allá. Aquí, algunos dualistas argumentan que si el fisicalismo fuera cierto, entonces la resurrección de los muertos sería lógicamente imposible. Su argumento es: La doctrina de la resurrección de los muertos implica que serán resucitadas personas que son las mismas que murieron hace tiempo. En otras palabras, tendrán la misma identidad. En el fisicalismo, es lógicamente imposible que haya una continuidad metafísica ininterrumpida entre una persona física que murió hace cien años y una persona que será resucitada en el futuro. Por lo tanto, si el fisicalismo es cierto, la doctrina de la resurrección de los muertos es lógicamente imposible. Dicho de otro modo, un fisicalista no puede creer sistemáticamente en la resurrección de los muertos. ¿Cómo podría responder un fisicalista a esta línea de argumentación? Escuche para descubrirlo. Como se prometió en el episodio, aquí hay algunas piezas de trabajo de Trenton Merricks que se relacionan con algunos de los materiales que cubro: Comparte esto: Vale, esto se está volviendo ridículo. Está claro que tienes que enseñar en mi universidad. Esto es de mucha mejor calidad que lo que nos enseñan ahora en filosofía de la religión. ¡Nos dijeron que esto es un golpe fatal para la resurrección y que no hay respuestas serias! ¿No podríamos decir que la persona que muere es algo así como la persona que entra en coma? La persona que entra en coma pierde toda la conciencia; la persona que sale del coma revive la conciencia. Suponiendo que no haya amnesia, la persona que despierta del coma retoma su vida desde donde la dejó. En otras palabras, hay un "vacío" en la conciencia. Del mismo modo, Dios podría simplemente revivir la conciencia de una persona que ha muerto. Esto, por supuesto, requeriría que conservara milagrosamente la conciencia y todas las cualidades psicológicas asociadas e impregnara el cuerpo físico resucitado con esas cualidades. La conciencia y sus cualidades podríamos llamarlas alma, y esto estaría más en consonancia con los matices de significado que tiene la palabra "psuche" en griego. Si Dios imbuye el cuerpo con la conciencia preservada, entonces tal vez pueda mantenerla entre la muerte y la resurrección, proporcionándonos una manera de interpretar ciertos pasajes (por ejemplo, las "almas bajo el altar" en Revelación) de manera más tradicional, y aún así mantener que el hombre no es inherentemente inmortal y que la resurrección es la única esperanza de vida eterna. Creo que, al hacerlo, nos aproximaríamos más a una comprensión "judía" de la naturaleza humana que a una "helénica". El punto de vista judío sobre el alma, tal y como se desprende de la abundante evidencia intertestamental, es que existe un alma consciente PORQUE el cuerpo resucitará en el futuro, como ha señalado NT Wright en numerosas obras. Esto se opone directamente a la visión helénica, en la que el alma es eterna e inmortal por sí misma. Por eso tiene sentido que la literatura intertestamentaria judía, en general, proponga un estado intermedio consciente y, sin embargo, abogue por puntos de vista aniquilacionistas sobre el destino de los malvados (a pesar de lo que dirán los tradicionalistas, la mayor parte de los intertestamentarios, cuando se traducen e interpretan correctamente, son fuertemente aniquilacionistas). Dave, la complejidad surgiría al preguntarse cómo podría Dios preservar la conciencia si la conciencia no es un "algo" que pueda ser eliminado de un cuerpo. Si es tal cosa, entonces alguna forma de dualismo es verdadera. Kenneth y Richard, sois muy amables, pero en realidad no doy clases en ningún sitio. Nadie me contrata. Glenn, has tocado el punto de la "propiedad" de los átomos/moléculas, etc.; después de convertirse en un almuerzo para un cannabinoide. Mi pregunta es: ¿cuál es la probabilidad de que Dios resucite al canabal, en la medida en que el canabal no ha escuchado las buenas noticias y se ha arrepentido, y cuál es el plan de Dios para otros pueblos que no han descubierto el evangelio debido al tiempo y/o la distancia, lo que yo llamaría: "sin culpa propia"? Ciaron, para ser totalmente sincero no sé si podría decir con certeza lo que pienso</w:t>
      </w:r>
    </w:p>
    <w:p>
      <w:r>
        <w:rPr>
          <w:b/>
          <w:color w:val="FF0000"/>
        </w:rPr>
        <w:t xml:space="preserve">id 194</w:t>
      </w:r>
    </w:p>
    <w:p>
      <w:r>
        <w:rPr>
          <w:b w:val="0"/>
        </w:rPr>
        <w:t xml:space="preserve">Patrocinado por Appreciate the Island vistas, así como el espíritu de la comunidad en Brue Lewis es una isla llena de hermosos pueblos, fuera de las carreteras principales y fuera de la vista son joyas inesperadas con vistas increíbles. Para quien no conozca Brue, uno de esos pueblos en el lado oeste de la isla, está de enhorabuena. Christine y Stephen Phipps llevan más de siete años viviendo en Brue, y se nota que nunca se cansan de mirar por las ventanas. La casa, una propiedad de los años 90 con cuatro dormitorios y todas las salas de recepción orientadas al mar, se encuentra en la ubicación ideal para maravillarse con el agua de la bahía de Bravas, con el lago Barvas que desemboca en ella y el machair de la finca Barvas. Las playas blancas brillan en un día soleado e incluso en la más triste de las mañanas de mayo la vista es suficiente para detenerte. "Cuando llegamos, era difícil no mirar por las ventanas. Me encontraba a Steve mirando con los prismáticos", se ríe Christine. "La vista cambia cada hora, podemos ver el tiempo que se avecina. Nunca te aburres de las vistas". La pareja, que se trasladó desde Hampshire después de que Steve se jubilara anticipadamente, alquiló la casa durante 18 meses antes de comprarla hace seis años. "Vinimos de visita", explicó Christine. "Y pensamos que éste parece ser el lugar donde queremos estar. Nos enamoramos de ella. La casa cumplía todos los requisitos que necesitábamos, excepto que era demasiado grande". La propiedad en sí es una casa grande, luminosa, espaciosa y sorprendentemente cálida, en parte debido al quemador multicombustible que instalaron en el salón y a la calidad de la propia construcción. El estudio, o cuarto dormitorio, que tiene su propia escalera independiente y está situado encima del garaje, es una habitación especialmente encantadora, con claraboyas con vistas al mar y techos abuhardillados que le dan un encanto extra. Christine añadió: "No llevábamos muchos muebles cuando nos mudamos, pero fue divertido hacerlo porque tuvimos 18 meses para pensarlo". La mudanza del continente a Brue ha sido algo que la pareja ha atesorado. Steve, que forma parte del comité del Club de Pesca Marítima de Stornoway, y Christine, que ha estado trabajando con la rama de Lewis de la SSPCA, están obviamente muy unidos a la comunidad de Brue y de Lewis en su conjunto. "Son gente encantadora, nos han acogido muy bien. Hemos tenido mucha suerte", dijo Christine. "Especialmente nuestros vecinos Ken y Margaret", añadió Steve. "Nos han hecho ser tan bienvenidos". Y para cualquiera que se plantee mudarse a la isla, como hicieron Christine y Steve hace siete años, tienen un buen consejo: "Vayan definitivamente a por ello", dice Christine. "Hemos disfrutado cada minuto. Ha sido una aventura". Steve está de acuerdo: "Hasta que no vives y trabajas en lugares como el extrarradio de Londres, haciendo cola en cuatro carriles de tráfico a las 5 de la mañana para llegar al trabajo, recorriendo más de 160 kilómetros al día, no aprecias un lugar como éste". Este sitio web y su periódico asociado se adhieren al Código de Prácticas de la Comisión de Quejas de la Prensa. Si tiene una queja sobre el contenido editorial relacionada con la inexactitud o la intrusión, póngase en contacto con el editor haciendo clic aquí . Si no está satisfecho con la respuesta proporcionada, puede ponerse en contacto con la PCC haciendo clic aquí. La Gaceta de Stornoway ofrece noticias, eventos y artículos deportivos de la zona de Stornoway. Para obtener la mejor información actualizada relacionada con Stornoway y sus alrededores, visítenos en Stornoway Gazette regularmente o marque esta página. Para que pueda disfrutar de todas las funciones de este sitio web, Stornoway Gazette necesita permiso para utilizar cookies. Permitir cookies Más información ? ¿Qué es una cookie? ¿Qué es una cookie de Flash? ¿Puedo optar por no recibir cookies? Sobre nuestras cookies Las cookies son pequeños archivos de datos que se envían a su navegador (Internet Explorer, Firefox, Chrome, etc.) desde un sitio web que usted visita. Se almacenan en su dispositivo electrónico. Se trata de un tipo de cookie que recoge Adobe Flash media player (también llamado Local Shared Object), un software que posiblemente ya tenga en su dispositivo electrónico para ayudarle a ver vídeos en línea y escuchar podcasts. Sí, hay varias opciones disponibles: puede configurar su navegador para que rechace todas las cookies, para permitir que sólo las instalen los sitios "de confianza" o para que sólo las acepte el sitio en el que se encuentra. Sin embargo, tenga en cuenta que si bloquea/elimina</w:t>
      </w:r>
    </w:p>
    <w:p>
      <w:r>
        <w:rPr>
          <w:b/>
          <w:color w:val="FF0000"/>
        </w:rPr>
        <w:t xml:space="preserve">id 195</w:t>
      </w:r>
    </w:p>
    <w:p>
      <w:r>
        <w:rPr>
          <w:b w:val="0"/>
        </w:rPr>
        <w:t xml:space="preserve">Domingo, 9 de septiembre de 2012 Mi prima Danielle está actualmente asistiendo a la escuela de posgrado en Bolonia, Italia.  Una vida dura, ¿verdad? ;)  Pues bien, cuando llegó el momento de trasladarse a su nuevo entorno, ¡ella, su hermano y su madre decidieron hacer unas vacaciones familiares de dos semanas!  Matt hizo unas fotos impresionantes y Danielle grabó unos vídeos caseros estupendos. Tuve el honor de crear este recuerdo, recapitulando su tiempo en Italia.  Espero que lo disfruten. ¿Has estado en un viaje divertido, emocionante, exótico o mágico?  ¿Tienes montones de fotos y vídeos con los que no sabes qué hacer?  ¡Nos encantaría ayudarte!  Contacta con nosotros hoy mismo!! hadtobethereproductions@gmail.com Domingo, 24 de junio de 2012 *suena el teléfono* Kelly: Hola? Blakely: Ni siquiera pude devolverte el correo electrónico, tuve que llamarte yo misma.  Acabamos de terminar de ver tu carrete de lo más destacado y estoy llorando histéricamente. Kelly:  ¡No llores! Blakely: Eso fue tan bueno - ¡muchas gracias! Kelly:  Oh, ¿entonces son lágrimas de felicidad? Martes, 12 de junio de 2012 Pasé todo el año entrevistando a los estudiantes de último año, filmando eventos, y recogiendo fotos para crear un recuerdo para la clase de graduación de DHS.  El plan era tener una visión del video durante la noche de clase el jueves de la semana pasada y tener copias disponibles para los estudiantes de último año en la graduación de esta noche.  Bueno, ¿no sería mi suerte que mi ordenador y los discos duros CRASH en la noche del miércoles?  Típico. Pero, me las apaño con un poco de ayuda de mis amigos (en este caso, es una suerte que algunos de mis amigos más cercanos sean FAMILIA que siempre están ahí para apoyarme y ¡les quiero por ello!).... Después de unas cuantas noches de insomnio y días estresantes, pude presentar el vídeo a los mayores en la asamblea improvisada de ayer.  Por favor, disculpen la calidad del audio en algunas partes... un efecto desafortunado de la debacle/contratiempo de la semana pasada.  Pero todo es una experiencia de aprendizaje.  Ya sé que para el año que viene tengo que hacer copias de seguridad.  Y un nuevo micrófono es una necesidad definitiva.  Y en retrospectiva, ¿podría ser 5-10 minutos más corto?  Bueno, como he dicho, estamos aprendiendo sobre la marcha.) Gracias al Sr. G y a Tracie, de DHS, por acogerme y por ser tan entusiastas y apoyarme sin reservas.  Sois los MEJORES.  Y a los estudiantes de último año que participaron en este proyecto, gracias por acogerme en su mundo.  Fue un honor formar parte de este proyecto. Para ver el video Derby High School: Recuerdos de la clase 2012, ¡mira a continuación! Sábado, 10 de marzo de 2012 Durante las últimas semanas, tuve el privilegio de trabajar en un proyecto muy cercano a mi corazón: invitaciones de boda para una pareja muy especial.  Este fue mi primer trabajo creando invitaciones para un evento tan importante y me sentí absolutamente honrada de tener la oportunidad.  Aunque el futuro novio fue una figura fundamental en mi infancia, ¡no nos habíamos visto en quince años!  Quería asegurarme de que todo se adaptara exactamente a su gusto.  Por suerte, la futura novia estaba dispuesta a experimentar con los estilos y a mezclar y combinar de forma creativa.  Me lo pasé genial creando estas invitaciones y les deseo a Blakely y Jamie toda la felicidad que se merecen. Jueves, 23 de febrero de 2012 Recibí una llamada a principios de esta semana que un niño muy especial sería la celebración de su 13 º cumpleaños en unas pocas semanas.  ¡¡¡Le encantan los videojuegos y organizará una fiesta con temática de "asesinato misterioso" en la que todos sus invitados vendrán disfrazados de un personaje de videojuego y tratarán de ayudarle a resolver el caso!!!  Cada paquete incluía una invitación, un sobre a juego y un encarte especial en el que se informaba al invitado de qué personaje debía representar.  Estos son los diseños que eligió.  Asegúrate de ver todas las muestras en la página "PORTFOLIO". Invitación, cara A: Invitación, cara B: Sobre, anverso: Sobre, Reverso: Inserción especial, Anverso: Inserción especial, Reverso: ¿Tiene un evento especial próximamente y quiere un toque especial y personalizado?  ¡Llámenos!  ¡Nos aseguraremos de que sus invitaciones, save-the-dates, anuncios, y más se adapten específicamente a su gusto!</w:t>
      </w:r>
    </w:p>
    <w:p>
      <w:r>
        <w:rPr>
          <w:b/>
          <w:color w:val="FF0000"/>
        </w:rPr>
        <w:t xml:space="preserve">id 196</w:t>
      </w:r>
    </w:p>
    <w:p>
      <w:r>
        <w:rPr>
          <w:b w:val="0"/>
        </w:rPr>
        <w:t xml:space="preserve">Soy nuevo aquí, así que perdónenme si posteo en el hilo equivocado, estoy algo perdido Hice la pregunta "¿Qué puedo hacer para mejorar esta situación?" con respecto a una situación problemática en la que me encuentro. Y recibí 29 sin cambios. Después de algunas lecturas en este foro, llegué a la conclusión de que no hay nada que pueda hacer, aparte de ser sincero. Pero en esta situación, ser sincero nunca me sirvió, ya que la persona con la que estoy en esta situación nunca parece poder creer nada de lo que digo... Soy consciente de que mi explicación no es muy clara. Pero cualquier consejo para entender este hexágono 29 sería muy bienvenido Soy nuevo aquí, así que perdonadme si posteo en el hilo equivocado, estoy algo perdido Hice la pregunta "¿Qué puedo hacer para mejorar esta situación?" en relación a una situación problemática en la que me encuentro. Y recibí 29 sin cambios. Después de algunas lecturas en este foro, llegué a la conclusión de que no hay nada que pueda hacer, aparte de ser sincero. Pero en esta situación, ser sincero nunca me sirvió, ya que la persona con la que estoy en esta situación nunca parece poder creer nada de lo que digo... Soy consciente de que mi explicación no es muy clara. Pero cualquier consejo para entender este hexágono 29 sería muy bienvenido Tal vez todo lo que puede hacer es montar el peligro una y otra vez y otra vez ... ser consciente como usted dice todavía cada vez que este problema viene alrededor parece como la primera vez y todo lo que está haciendo es pisar el agua para dejar de ir bajo y mantener su ingenio sobre usted me pregunto si realmente podría ser mejor considerar si usted quiere estar en la situación en absoluto .. Tal vez la mejora en esta situación simplemente no es factible en absoluto en la forma en que se pretende ? tal vez usted puede pensar en otro enfoque ? Gracias por la respuesta Trojan. Eso es lo que he pensado. Mejor me escapo de la situación, ya que parece que no hay ninguna razón para permanecer en ella, aparte de simplemente permanecer en ella. Pero esto trae otra pregunta. ¿Este hexágono da una visión del futuro? Quiero decir, ¿seguirá siendo cierto eso de "montar el peligro una y otra vez" cuando haya pasado el tiempo? Porque siento que hay cosas que pueden y deben ser arregladas. Gracias por la respuesta Trojan. Eso es lo que he pensado. Mejor me escapo de la situación ya que parece que no hay razón para seguir en ella, aparte de seguir en ella. Pero esto trae otra pregunta. ¿Este hexágono da una visión del futuro? Quiero decir, ¿seguirá siendo cierto eso de "montar el peligro una y otra vez" cuando haya pasado el tiempo? Porque siento que hay cosas que pueden y deben ser arregladas. Hola, para ser sincero no sé la respuesta a tu pregunta. Ninguna situación permanece igual para siempre, obviamente, pero lo que preguntas es si el 29 será siempre parte inherente de esta situación. No puedo decir que creo que este puede ser un caso en el que un poco más de detalle en la situación detrás de la pregunta puede ayudar a la gente aquí para dar más retroalimentación ? Estoy interesado en lo que otros piensan también. ¿Cómo tomamos 29 sin cambiar? Podrías echar un vistazo al índice de hexagramas para ver lo que otros han dicho sobre él en el pasado. Si no lo has encontrado todavía, ve a la parte superior derecha de la página y haz clic en buscar y luego en el índice de hexagramas. Hilary dice que a menudo un hexagrama que no cambia te hace una pregunta. He comprobado lo que escribió la pregunta para el 29 en su libro y ha sugerido que te preguntes de qué estás seguro en esta situación y cómo puedes seguir avanzando en ella. Porque en el 29 tienes que seguir moviéndote, respondiendo mientras te encuentras en peligro una y otra vez. En cuanto a dejar la situación, bueno, no es que el 29 aconseje retirarse exactamente, puede ser un viaje bastante estimulante, aunque aterrador... pero si lo lanzara sin cambiar sobre una situación, supongo que lo tomaría como "Así es como es, tienes que lidiar con ello tal y como es y no hay una manera fácil de evitarlo, significa negociar cada desafío a medida que se presenta con plena conciencia... y vitalidad" ¡Digo vitalidad porque no hay nada como el 29 para hacerte saber que estás vivo! Y creo que a menudo el 29 tiene que ver con emociones y pasiones profundas... así que lo tomaría como eso... O, dependiendo de la pregunta, me preguntaría si es algo por lo que quiero pasar, si puedo soportarlo. Podría ser un camino bastante agotador y problemático ....Depende de todo tipo de cosas como ¿quieres hacer esto, tienes que hacer esto? Creo que vale la pena considerar 29 inmutables como una pregunta sobre lo que eres</w:t>
      </w:r>
    </w:p>
    <w:p>
      <w:r>
        <w:rPr>
          <w:b/>
          <w:color w:val="FF0000"/>
        </w:rPr>
        <w:t xml:space="preserve">id 197</w:t>
      </w:r>
    </w:p>
    <w:p>
      <w:r>
        <w:rPr>
          <w:b w:val="0"/>
        </w:rPr>
        <w:t xml:space="preserve">published 15 Oct 2012 share El 3 de diciembre, Starkey publicará su tercer álbum, Orbits. Procedente de Filadelfia, Starkey lleva más de una década proponiendo un híbrido ultracolorido de grime, dubstep y música de sintetizador. Es un sonido que se ha desarrollado lentamente a lo largo de sus álbumes, EPs y colaboraciones vocales (con Trim, Charli XCX y otros), y a veces se ha desviado hacia la música clásica moderna, el synth-drift espacioso y más allá. En Orbits, Starkey suena más libre que nunca: el grime y el hip-hop están más presentes que en álbumes anteriores, y las estructuras de las canciones son más espontáneas e imprevisibles, y a menudo se dividen en temas completamente nuevos y no siempre vuelven a aparecer. FACT se puso al día con Starkey sobre el álbum a finales de la semana pasada: la entrevista completa se publicará pronto, pero hasta entonces, esto es lo que hemos descubierto: Starkey: "Siempre he sido un productor que no tiene miedo de hacer el estilo de música que quiero; no trato de forzarme a escribir un tipo de música en particular, porque cada vez que lo he intentado, resulta bastante horrible.  Y creo que después del EP Open the Pod Bay Doors, con el tema principal tan diferente de los otros temas de ese lanzamiento, en el que había guitarras, sonidos reales de batería, etc. .... Quería seguir explorando lo que podía hacer en mi forma de componer y cómo toda esta música podía seguir siendo una salida cohesiva. "Aunque la mayoría de la gente ya no escucha los álbumes de principio a fin, sigo pensando que es importante y supongo que es mi forma de recordar cómo era comprar un CD por primera vez, llegar a casa y escucharlo sin distracciones.  Hice eso con los discos de un montón de artistas, así que espero que todavía haya gente que pueda hacer eso con los míos. "Siempre me han fascinado las películas de ciencia ficción, el espacio y todo eso... así que sí, es un tema constante. Con Orbits, tomé una decisión consciente de mantener los títulos de las canciones con palabras puramente científicas o de ciencia ficción, pero también inyectando esta especie de actitud o conciencia postapocalíptica [risas].  Las dos canciones con letra se basan en conceptos y temas similares.  Hay esta desconexión entre la tecnología y la interacción humana que está definitivamente incrustada ahí".</w:t>
      </w:r>
    </w:p>
    <w:p>
      <w:r>
        <w:rPr>
          <w:b/>
          <w:color w:val="FF0000"/>
        </w:rPr>
        <w:t xml:space="preserve">id 198</w:t>
      </w:r>
    </w:p>
    <w:p>
      <w:r>
        <w:rPr>
          <w:b w:val="0"/>
        </w:rPr>
        <w:t xml:space="preserve">Cinco pesadillas comunes y su significado Los intérpretes de sueños afirman que hay muchos símbolos comunes que aparecen en las pesadillas de todo el mundo. Creen que esto se debe a una experiencia humana compartida a lo largo de los años y que dichos símbolos pueden utilizarse como un lenguaje, proporcionando una clave para descifrar su significado. El psicoterapeuta estadounidense Alex Lukeman afirma que, una vez identificados los principales símbolos y su significado general, hay que averiguar cómo se relacionan con las propias experiencias personales y, a continuación, actuar en función de lo que la pesadilla está tratando de decir. He aquí cinco de las pesadillas más comunes y lo que simbolizan las arañas Las arañas son a menudo símbolos negativos en nuestros sueños, porque la mayoría de la sociedad las considera aterradoras y a menudo representan una fuerza que controla o atrapa. Para los hombres (y algunas mujeres), las arañas pueden representar algo sobre las mujeres o una mujer concreta. Las arañas son también una forma de vida muy antigua", dice el Dr. Lukeman. Una de las cosas que representan en los sueños es algo muy primitivo y básico, algo arraigado en lo más profundo de nuestro ser, como nuestra madre. Para alguien que procede de una familia en la que la madre era poco cariñosa, una araña puede ser un símbolo onírico perfecto. La madre malvada se convierte en una araña malvada. Las arañas también pueden simbolizar una fuerza masculina maligna. Puede ser un jefe, un padre o un amante autoritario. Si tiene una relación que le inquieta y sueña con una araña, piense detenidamente en lo que está ocurriendo", dice el Dr. Lukeman. ¿Te estás engañando a ti mismo sobre la otra persona? ¿Es él o ella lo que parece? Respeta tus instintos y sentimientos". Problemas de salud El Dr. Lukeman afirma que los sueños sobre problemas de salud pueden funcionar a diferentes niveles, pero dice que a menudo pueden ser una indicación de una enfermedad real. Algo en nosotros mismos entiende todo lo que ocurre en nuestro cuerpo", dice. Si lo pensamos bien, hay algo que hace que nuestro cuerpo funcione como debe sin que lo pensemos", afirma. Y esta cosa a menudo sabe si algo está mal en nosotros y tratará de decírnoslo. He tenido muchos pacientes que han descubierto problemas de salud ocultos a través de sus sueños". Los símbolos más comunes de los problemas de salud son soñar con una dolencia específica y con peces primitivos y malignos en el fondo del mar. Esto se relaciona con el hecho de que el fondo del mar suele representar la profundidad de nuestra conciencia", afirma. Pero el Dr. Lukeman insiste en que los sueños sobre la salud no siempre indican problemas reales de salud. El Dr. Lukeman afirma que correr está relacionado con los días primitivos de nuestros antepasados cavernícolas, en los que la vida era corta y peligrosa y existía la posibilidad real de ser perseguido por las bestias de presa. Nuestro cerebro aún contiene áreas dominantes durante las primeras etapas del desarrollo humano", afirma. Estas partes de nuestro cerebro responden instintivamente al peligro o al estrés, dando la alarma y preparándonos para la huida o la batalla". El miedo y el peligro activan la respuesta instintiva: el impulso es correr, correr más rápido que lo que nos persigue". Aconseja intentar identificar lo que te "persigue" en la vida real. Puede tratarse de cualquier cosa que nos agobie emocional, mental o físicamente, desde el trabajo hasta una relación, y luego identificar qué podemos hacer para cambiar las cosas. Los sueños de persecución indican ideas de impotencia", dice. Haz algo para recuperar la sensación de control sobre tu vida. Puede ser algo tan sencillo como reorganizar el día para incluir tiempo para relajarse. También puede ser algo tan complejo como dejar una mala relación o un trabajo insatisfactorio". Dientes Soñar que se le caen los dientes es una de las pesadillas más comunes. Los dientes sirven para hablar y comunicarse, para masticar los alimentos, para proteger y atacar (en épocas más primitivas), para transmitir sentimientos y tienen un valor estético en un mundo en el que se valora mucho el buen aspecto", dice el doctor Lukeman. Por esta razón, los sueños con dientes pueden estar relacionados con muchos aspectos de la vida: desde la sensación de que no te escuchan o no te reconocen, hasta la sensación de que no eres capaz de expresarte correctamente o de que no tienes el control de una situación. Pregúntese si se siente frustrado por la forma en que la gente le escucha", dice el Dr. Lukeman. Tal vez tenga que mejorar sus habilidades de comunicación". Si tienes el sueño más que</w:t>
      </w:r>
    </w:p>
    <w:p>
      <w:r>
        <w:rPr>
          <w:b/>
          <w:color w:val="FF0000"/>
        </w:rPr>
        <w:t xml:space="preserve">id 199</w:t>
      </w:r>
    </w:p>
    <w:p>
      <w:r>
        <w:rPr>
          <w:b w:val="0"/>
        </w:rPr>
        <w:t xml:space="preserve">Nuestra cultura escolar Nuestra cultura escolar se basa en las virtudes fundamentales del carácter: cortesía, sentido común y consideración, conocidas como las 3 C. Estas virtudes son modeladas por el personal en su relación con los demás y con los alumnos. Nuestro programa Hauora (Salud) incorpora el programa de virtudes como parte integral de nuestro plan de estudios. Hay una historia de virtudes para cada semana del año escolar que se centra en los aspectos de mostrar estas virtudes. Se anima a los alumnos a demostrar estas virtudes tanto en el aula como en el patio. Cada trimestre se añaden nuevas virtudes. Se otorga una cinta CCC por la demostración constante de una de las 3 C en el aula o en el patio. Cada profesor dispone de 10 cintas CCC para conceder cada trimestre. Cada semana, el personal nombra a un alumno que demuestra sistemáticamente las 3 C y, al ganar la nominación, se le otorga una camiseta azul CCC para que la lleve como parte de su uniforme escolar. Al final de cada trimestre, uno de estos estudiantes, por votación, recibe una chaqueta CCC para llevar como parte de su uniforme escolar. Los estudiantes se reparten equitativamente entre las cuatro casas: (que llevan el nombre de los ríos locales) Mangawhero - Rojo Piako - Azul Waihou - Verde Waitoa - Amarillo Construir un fuerte espíritu de casa es parte de nuestra cultura escolar. Los puntos de las casas se otorgan en los eventos deportivos de la escuela, como el atletismo, la natación y el cross, así como en el aula, por una serie de actividades. Los líderes de las casas de los estudiantes tienen un fuerte papel de liderazgo en la escuela. Nuestra cultura escolar reconoce y celebra el esfuerzo y el éxito en el aprendizaje. Las cintas, que se cosen en las camisetas, y los certificados se entregan en las asambleas formales o de grupo de los equipos. Las cintas son muy codiciadas y se llevan con gran orgullo. Los títulos de las cintas incluyen: Académico Lectura Deporte Hechos básicos Tecnología Ortografía Arte visual Música Cultura Hablar en público Kapahaka Asistencia Compromiso Servicio práctico Ciudadanía CCC Liderazgo Nuestra cultura escolar consiste en que cada alumno se comprometa con el aprendizaje personal, en que cada niño se esfuerce por ser lo mejor que pueda ser y en que cada niño desarrolle competencias en lectoescritura y aritmética. Nuestro modelo de disciplina escolar se centra en la justicia restaurativa, capacitando a los estudiantes para tomar las decisiones correctas y aceptando que las malas decisiones tienen consecuencias. Estamos orgullosos de la atención pastoral que ofrecemos a los alumnos para su bienestar total. El baile de graduación de fin de curso es una tradición formal de fin de curso en nuestra cultura escolar para celebrar los logros y despedir a nuestros alumnos de 8º curso a lo grande. Un activo foro estudiantil ofrece a los alumnos la posibilidad de participar y contribuir al funcionamiento de la escuela. Se ofrece formación en liderazgo a los consejeros escolares para que estén bien equipados para desempeñar estas responsabilidades. Este grupo se reúne en la biblioteca cada martes a las 12.20.</w:t>
      </w:r>
    </w:p>
    <w:p>
      <w:r>
        <w:rPr>
          <w:b/>
          <w:color w:val="FF0000"/>
        </w:rPr>
        <w:t xml:space="preserve">id 200</w:t>
      </w:r>
    </w:p>
    <w:p>
      <w:r>
        <w:rPr>
          <w:b w:val="0"/>
        </w:rPr>
        <w:t xml:space="preserve">Luke: Sabes, creo que la unidad R2 que compramos puede haber sido robada. Tío Owen : ¿Qué te hace pensar eso? Luke : Bueno, me encontré con una grabación mientras lo limpiaba. Dice que pertenece a alguien llamado Obi-Wan Kenobi. Pensé que podría haberse referido al viejo Ben. ¿Sabes de qué está hablando? Tio Owen : Uh-uh. Luke : Me pregunto si es pariente de Ben. Tío Owen : Ese mago es sólo un viejo loco. Ahora, mañana quiero que lleves esa unidad R2 a Anchorhead y que le borren la memoria. Eso será su fin. Ahora nos pertenece. Luke: ¿Pero qué pasa si ese Obi-Wan viene a buscarlo? Tío Owen: No lo hará. No creo que siga existiendo. Murió casi al mismo tiempo que tu padre. Luke : ¿Conoció a mi padre? Tío Owen : Te he dicho que lo olvides. Comparte esta cita General Tagge : ¿Qué pasa con la Rebelión? Si los Rebeldes han obtenido una lectura técnica completa de esta estación, es posible, aunque poco probable, que encuentren un punto débil y lo exploten. Darth Vader : Los planos a los que se refiere volverán pronto a nuestras manos. Almirante Motti : Cualquier ataque de los Rebeldes contra esta estación sería un gesto inútil, independientemente de los datos técnicos que hayan obtenido. ¡Esta estación es ahora la máxima potencia del universo! ¡Sugiero que la utilicemos! Darth Vader : No estés demasiado orgulloso de este terror tecnológico que has construido. La capacidad de destruir un planeta es insignificante al lado del poder de la Fuerza. Almirante Motti : No intente asustarnos con sus maneras de brujo, Lord Vader. Su triste devoción a esa antigua religión Jedi no le ha ayudado a conjurar las cintas de datos robadas, ni le ha dado la suficiente clarividencia para encontrar la fortaleza oculta de los rebeldes... [Vader hace un movimiento de pellizco y Motti comienza a ahogarse] Darth Vader : Me parece que tu falta de fe es preocupante. Gobernador Tarkin : ¡Basta de esto! Vader, ¡suéltalo! Darth Vader : Como quieras. [Lo hace] Comparte esta cita Princesa Leia : ¡No! ¡Alderaan es pacífico! No tenemos armas, no es posible que... Gobernador Tarkin : [ impaciencia ] ¿Prefieres otro objetivo, un objetivo militar? Entonces, ¡nombre el sistema! Me he cansado de preguntar esto, así que será la última vez: *¿Dónde* está la base rebelde? Princesa Leia : ...Dantooine. Están en Dantooine. Gobernador Tarkin : Allí. Ya ve, Lord Vader, ella puede ser razonable. Continúe con la operación; puede disparar cuando esté preparado. Princesa Leia : ¿QUÉ? Gobernador Tarkin : Es usted demasiado confiado. Dantooine está demasiado lejos para hacer una demostración efectiva, pero no te preocupes, nos ocuparemos de tus amigos rebeldes muy pronto. Comparte esta cita Obi-Wan : Tengo algo aquí para ti. Tu padre quería que tuvieras esto cuando tuvieras la edad suficiente, pero tu tío no lo permitió. Temía que siguieras al viejo Obi-Wan en una maldita cruzada idealista como hizo tu padre. Luke: ¿Qué pasa? Obi-Wan : El sable de luz de tu padre. Esta es el arma de un Caballero Jedi. No es tan torpe ni aleatoria como un blaster; un arma elegante para una época más civilizada. Durante más de mil generaciones, los Caballeros Jedi fueron los guardianes de la paz y la justicia en la Antigua República. Antes de los tiempos oscuros... antes del Imperio. Comparte esta cita Obi-Wan : No había nada que pudieras haber hecho, Luke, si hubieras estado allí. Tú también habrías muerto, y los droides estarían ahora en manos del Imperio. Luke : Quiero ir contigo a Alderaan. No hay nada para mí aquí ahora. Quiero aprender los caminos de la Fuerza y convertirme en un Jedi como mi padre. Comparte esta cita Tía Beru : ¿A dónde vas? Luke : Parece que no voy a ninguna parte... Voy a terminar de limpiar esos 'droides'. Tía Beru : [ después de que Luke se vaya ] Owen, no puede quedarse aquí para siempre, la mayoría de sus amigos se han ido. Significa mucho para él. Tío Owen : Bueno, se lo compensaré el año que viene, lo prometo. Tía Beru : Luke no es un granjero, Owen. Tiene demasiado de su padre en él. Tío Owen : Eso es lo que me temo.</w:t>
      </w:r>
    </w:p>
    <w:p>
      <w:r>
        <w:rPr>
          <w:b/>
          <w:color w:val="FF0000"/>
        </w:rPr>
        <w:t xml:space="preserve">id 201</w:t>
      </w:r>
    </w:p>
    <w:p>
      <w:r>
        <w:rPr>
          <w:b w:val="0"/>
        </w:rPr>
        <w:t xml:space="preserve">El Dr. Stephen Katz tiene buenas noticias: "No pasa nada por envejecer", dice, y añade: "siempre que no parezcamos mayores". Este artículo aparece en la portada de la revista Showcase , que presenta la enseñanza y la investigación de vanguardia en Trent. La empresa antienvejecimiento "La edad ya no es lo que era. De hecho, lo viejo ya no es realmente viejo", explica el Dr. Stephen Katz , profesor de Sociología de la Universidad de Trent.  Según el profesor Katz, la frontera entre la juventud y la vejez se ha ido desplazando cada vez más hacia atrás a medida que los bioindicadores físicos del envejecimiento se han ido mediando a través de la tecnología médica, desde el bótox hasta las prótesis de cadera, lo que incluso ha llevado a los gerontólogos a idear un nuevo término para esta creciente cohorte de edad: los "jóvenes viejos". Este grupo, que suele tener entre 55 y 75 años, no sólo parece más joven, sino que vive más tiempo y está más sano. Y lo que es más importante, representan un gran grupo demográfico con un considerable poder adquisitivo que ha generado una próspera cultura de consumo en el campo de la "medicina antienvejecimiento". "El negocio del antienvejecimiento es enorme", afirma el profesor Katz. "La Asociación de Medicina Antienvejecimiento de Estados Unidos, por ejemplo, tiene más miembros que todas las asociaciones de gerontología juntas". Alzheimer: ¿la enfermedad de nuestra era o el envejecimiento acelerado? Para el profesor Katz, esta usurpación del estudio y el tratamiento del envejecimiento por el estudio y el tratamiento del antienvejecimiento es irónica. "A medida que nuestra cultura antienvejecimiento transforma el envejecimiento en patologías y categorías médicas tratando el envejecimiento como una amplia serie de enfermedades, tenemos que preguntarnos: ¿Ayuda la 'medicalización' a cuidar a las personas? ¿Ayudan más etiquetas?". El profesor Katz señala el trabajo del renombrado neurocientífico Dr. Peter J. Whitehouse, quien, tras ayudar a desarrollar fármacos que mejoran la memoria para el Alzheimer, cuestiona ahora el estatus del Alzheimer como "enfermedad". "Según el Dr. Whitehouse", explica el profesor Katz, "puede que el Alzheimer ni siquiera sea una enfermedad. Puede considerarse más correctamente como un envejecimiento normal acelerado, en lugar de un envejecimiento patológico". El profesor Katz explora actualmente estas cuestiones en su propia investigación sobre el deterioro cognitivo leve, o DCL, (descrito generalmente como pérdida de memoria). El DCL es una categoría de diagnóstico relativamente nueva. Dado que el objetivo de la investigación financiada por el gobierno es la intervención precoz para reducir costes y ofrecer mejores resultados a los pacientes, el DCL se está investigando activamente como posible lugar de intervención precoz para el Alzheimer, que se ha denominado la enfermedad de nuestra era. "A medida que la generación de los boomer se desprende de los signos físicos del envejecimiento, los nuevos marcadores del mismo, concretamente los cognitivos, como la pérdida de memoria y la demencia, ocupan su lugar y se convierten en un nuevo foco de ansiedad. Así que el DCL se convierte en un área aún más tensa porque forma parte de esa frontera entre "joven-viejo" y "viejo-viejo", pero al mismo tiempo es una categoría muy vaga. Los criterios de diagnóstico no están necesariamente bien elaborados, y los ensayos farmacológicos que acaban de surgir son cuestionables en términos de eficacia." Medicalización y nuevos síndromes Para el profesor Katz, la "medicalización" de los nuevos síndromes debe abordarse con cuidado. "Siempre es muy interesante cuando aparece una nueva afección", observa el profesor Katz. "No es sólo una construcción, sino que no es necesariamente una realidad. Se incorpora a la realidad a través de los textos, de los congresos profesionales, de su inclusión en los manuales de diagnóstico, de la formación de empresas y grupos de interés... en otras palabras, tiene que establecerse. Cuando tenemos una nueva categoría médica como el DCL", advierte el profesor Katz, "necesitamos tener una perspectiva crítica sobre ella antes de empezar no sólo a aceptarla, sino a convertirnos en ella". En su propia investigación, el profesor Katz aborda el envejecimiento desde una perspectiva sociológica y cultural. En un momento en el que cada vez se destinan más recursos gerontológicos a la salud, él y sus colegas, la Dra. Peri Ballantyne, también socióloga, y el Dr. Kevin Peters, psicólogo, han recibido una prestigiosa subvención de tres años de los Institutos Canadienses de Investigación Sanitaria (CIHR) para proseguir su estudio sobre el impacto cultural y sociológico del diagnóstico del DCL. "Cuando la financiación de la investigación gerontológica se centra principalmente en la salud", explica</w:t>
      </w:r>
    </w:p>
    <w:p>
      <w:r>
        <w:rPr>
          <w:b/>
          <w:color w:val="FF0000"/>
        </w:rPr>
        <w:t xml:space="preserve">id 202</w:t>
      </w:r>
    </w:p>
    <w:p>
      <w:r>
        <w:rPr>
          <w:b w:val="0"/>
        </w:rPr>
        <w:t xml:space="preserve">Tienda Hillsong de Amazon Música Fotos Vídeos Biografía En la expresión colectiva de una iglesia unificada, mientras la gente adora a su magnífico Salvador, se produce un hermoso intercambio: el intercambio de la cruz por los pecados, el intercambio de su vida por nuestra libertad. Este hermoso intercambio es el evangelio de Cristo y se produce en las iglesias y en las esquinas de todo el mundo. Es el mensaje que está en el centro de la Iglesia Hillsong, y es el... Leer más en la Tienda Hillsong de Amazon Reseñas editoriales La banda de adoración moderna Hillsong UNITED regresa en 2007 con el esperado nuevo álbum de estudio, All Of The Above, el primero de un proyecto global de tres partes. Este proyecto incluye 12 canciones frescas que consisten en la pasión cruda de los jóvenes que existen para agitar una generación para vivir y defender la esperanza y la salvación que se encuentra en Jesucristo. -Este texto se refiere a una edición alternativa en CD de audio. Hillsong United es conocido por sus poderosos álbumes de adoración en vivo. Te sientes como si estuvieras adorando y alabando junto a United cuando escuchas sus álbumes en vivo del pasado. Así que no estaba seguro de que un álbum de estudio tuviera el mismo efecto intenso que sus álbumes anteriores ("United We Stand" es el mejor en mi opinión)....pero permítanme decir que este álbum no decepciona. Cuanto más lo escucho, más me gusta. Veamos, mis favoritas son Lead Me To The Cross (una hermosa balada de Brooke Fraser), Found (me gusta más esta versión que la de Mighty To Save), Solution (no sólo hay que subirle el volumen a esta canción sino que me encanta la letra de "... Más alto que todas las circunstancias está Tu promesa, Tu amor para que todos lo vean, más alto que nuestras líneas de protesta y signos de dólares Tu amor es todo lo que necesitamos... sólo Tú puedes reparar el corazón roto y hacer que el ciego vea, borrar completamente el pasado del pecador y liberar a los cautivos... sólo Tú puedes tomar el llanto de la viuda y hacer que su corazón cante, ser el padre del huérfano...." (( esta letra en particular realmente me impactó), Never Let Me Go (sientes el amor de Dios por ti), You (¡simple pero profunda!) y Saviour King (esta será una de las favoritas en las iglesias de todo el mundo... ¡una letra poderosa y profunda!). Me encuentro yendo a la cama con una canción en mi cabeza y me despierto tarareando una de las canciones. Se quedan conmigo todo el día y me ayudan a pasar el día. He leído otras reseñas y comentarios y los que critican realmente deberían intentar tener una mente más abierta. El mensaje, el amor y las ganas están en este disco tanto como en los anteriores. Siempre he dicho que antes de criticar, traten de educarse más en los álbumes y las canciones... si quieren una comprensión más profunda de las canciones, vayan a YouTube Hillsong United TV y revisen todos los blogs sobre las canciones. Una vez que lo veas, tendrás una mejor y más profunda comprensión de las canciones y te conectarás aún más. Estoy muy agradecido de que haya personas con talento que usen los dones que Dios les ha dado y los utilicen para servirle según su propósito. Sin las poderosas canciones de alabanza, no sé cómo podría honestamente superar las luchas diarias que enfrento. Sinceramente, me ayudan a superarlas y a conectarme con nuestro Creador y a encontrar propósito, significado y comprensión. Muchas gracias a Hillsong United por seguir creando música de alabanza y adoración que glorifica y exalta a nuestro Creador y Salvador. Esta es música que me ha desafiado e inspirado líricamente. Estoy sintiendo cada canción de este álbum, particularmente el sonido fresco de Found seguido por Hosanna y Solution. Este álbum me hace querer salir y cambiar el mundo. Pequeñas cosas con gran amor. Buscar tener la compasión de Cristo. Permitir que mi corazón se rompa por lo que rompe el corazón de Dios... compartir el evangelio con mi vida y mis acciones... no sólo con lo que digo. Ser las manos y los pies de Cristo en este mundo... impactar a la gente de manera positiva... y que toda la gloria sea para Dios. Dios está haciendo algo en la vida de los jóvenes. Quiere usarnos de manera poderosa... poniendo en acción la idea revolucionaria de amarlo VERDADERAMENTE... y amar a la gente. Este álbum realmente ha cristalizado mucho de lo que he estado leyendo y escuchando últimamente (Revolución Irresistible, etc.) Es definitivamente un sabor ligeramente diferente a sus álbumes anteriores... pero si te interesa la justicia social y vivir una vida de impacto en el nombre de Cristo.... echa un vistazo a este álbum. Es</w:t>
      </w:r>
    </w:p>
    <w:p>
      <w:r>
        <w:rPr>
          <w:b/>
          <w:color w:val="FF0000"/>
        </w:rPr>
        <w:t xml:space="preserve">id 203</w:t>
      </w:r>
    </w:p>
    <w:p>
      <w:r>
        <w:rPr>
          <w:b w:val="0"/>
        </w:rPr>
        <w:t xml:space="preserve">In the Middle of the Night Lyrics Martha Wainwright En medio de la noche llega una llamada a mi puerta Hay una limusina fuera Y sé para quién es Y oí que se leía Y oí que se decía Oh, que el consuelo en tu cabeza Y me pregunto si no crea Una sensación de vergüenza En medio de la noche Viene una llamada a mi puerta Hay una limusina fuera Y sé para quién es Y estás apoyado en el volante de tu coche Mientras caminas hacia la cima de la colina Y esperas que la voluntad en tu mente No salte del borde a la subida Con una sensación de vergüenza Fue la vez anterior a la última Y no te rendiste Y te tiré al suelo Y no te levantaste Y no sé Por qué Y no sé por qué Pero las lágrimas en tus ojos Me dieron ganas de llorar Pero con una sensación de vergüenza Fue la vez antes de la última No nos reconciliamos Y te tiré al suelo Y no te levantaste Y no sé por qué Y no sé Por qué Algo en tus ojos Me hizo querer llorar Con un sentido de vergüenza Te encuentras con mi brezo profundo Entierro tu corazón en mis rodillas todo el tiempo En medio de la noche Viene un golpe en mi puerta Hay una limusina afuera Y sé para quién es</w:t>
      </w:r>
    </w:p>
    <w:p>
      <w:r>
        <w:rPr>
          <w:b/>
          <w:color w:val="FF0000"/>
        </w:rPr>
        <w:t xml:space="preserve">id 204</w:t>
      </w:r>
    </w:p>
    <w:p>
      <w:r>
        <w:rPr>
          <w:b w:val="0"/>
        </w:rPr>
        <w:t xml:space="preserve">Skribit: Sugiere temas para que escriba en el blog Los visitantes con ojos de lince de este blog habrán notado que he añadido un widget de Skribit en la barra lateral. ¿Qué es? :p La idea de Skribit es permitir que los visitantes frecuentes de un blog puedan opinar en masa sobre lo que les gustaría que el autor del blog escribiera. Paul Stamatiou, uno de los fundadores de Skribit, lo explica en una entrada de su blog titulada ¿Qué es Skribit? Skribit ofrece a los blogueros y a los lectores una forma única de interacción. Los blogueros ponen nuestro módulo de widgets en su blog y los lectores pueden sugerir (de forma anónima o a través de una cuenta) temas de artículos a través de él. Los lectores también pueden votar por estos temas. Sin embargo, el widget no se limita a mostrar las 5 mejores sugerencias de artículos. Hay un algoritmo detrás que muestra las sugerencias que son más interesantes en función de la frecuencia, el número de votos y algunos otros factores. Como lector habitual del blog de Paul, estoy encantado de ver, por ejemplo, que otros lectores quieren que hable de cuándo es probable que actualice su tema de WordPress 'lightning fast' titulado 281 . ¿Hay algo sobre lo que te gustaría que escribiera en el blog, investigara o diera mis opiniones? Skribit está actualmente en beta cerrada, lo que significa que hay que solicitar formar parte de ella. Esperemos que pronto esté en beta pública. Es una gran idea que funciona bien en el sitio de Paul.</w:t>
      </w:r>
    </w:p>
    <w:p>
      <w:r>
        <w:rPr>
          <w:b/>
          <w:color w:val="FF0000"/>
        </w:rPr>
        <w:t xml:space="preserve">id 205</w:t>
      </w:r>
    </w:p>
    <w:p>
      <w:r>
        <w:rPr>
          <w:b w:val="0"/>
        </w:rPr>
        <w:t xml:space="preserve">Post navigation Cómo aprovechar al máximo Chinatown Creo que ya lo he dicho antes, pero una de las cosas más emocionantes de ir a la escuela en el centro de la ciudad es toda la exploración que puedes hacer. Para alguien que creció en la pequeña ciudad de Edmonton, Toronto es toda una jungla de cemento. Hace un tiempo, hice un pequeño post de "salida" sobre The Annex . Hoy, voy a hablar de la zona alrededor de Spadina y Dundas - Chinatown. Me encanta ir a Chinatown. Desde el primer año, planificaba los sábados para ir allí y comprar alimentos hasta la saciedad (sí, me gusta comprar alimentos). Casi todo allí es perfecto para el presupuesto estudiantil. También es un lugar donde puedo conseguir comida reconfortante, ya que estoy tan lejos de casa y de la cocina de mamá.  Ah, y un lugar estupendo para ir a comer. Así que, ¿qué es lo impresionante de Chinatown? Bueno, hay dos cosas, en realidad: 1. La comida Si buscas un buen filete con patatas, siento decepcionarte. Si lo que buscas son bollos y tartas dulces, sopas hirviendo a fuego lento, platos principales aromáticos y, en general, comida asiática deliciosa, Chinatown es el lugar al que debes ir. Mis lugares favoritos son: Ajisen - Ramen, para cuando no tienes tiempo de ir a Kinton en Baldwin. 1Hour - Fideos, pollo y bebidas asiáticas clásicas de la nueva era. Me gustan especialmente sus fideos Xiao Guo y el té de melón de invierno. Oh. Y las alas de pollo más jugosas de la historia. Pero la mejor parte tiene que ser el hecho de que te sientas en bolsas de frijoles. Has leído bien. Bolsas de frijoles. Asian Legend - Este lugar tiene una de las mejores cocinas chinas del norte de la ciudad. Los precios pueden ser un poco más altos que los otros tres que he recomendado, pero cuando vas con un grupo de personas y pides platos para compartir, vale totalmente la pena. Acabo comiendo la comida antes de poder hacer una foto, así que aquí tenéis un gif que representa mi reacción a dicha comida. 2. Las compras En Chinatown, puedes encontrar un montón de pequeños comercios y tiendas que venden chucherías. ¿Necesitas zapatillas? ¿Pequeñas cestas? ¿Palillos y cucharas de aspecto gracioso? Casi todo cuesta menos de 10 dólares. Cuando me mudé aquí por primera vez, necesitaba palillos y cucharas. Conseguí 2 pares de palillos y 3 cucharas de cerámica por unos 4 dólares. Después de averiguar cómo funciona la res, busqué zapatillas de casa. 4 dólares. Fue increíble. Pero, con mucho, la compra más emocionante que harás en Chinatown es la de comestibles. Las opciones de comestibles alrededor del campus son escasas. Lo que gastas puede sumar rápidamente, así que antes de que te des cuenta, estás gastando 50 dólares en Metro (era el más cercano a Woodsworth Res) en comestibles que apenas te duran una semana. En Chinatown, tienes mucha más variedad y un mayor beneficio por tu dinero. Puedes comprar fácilmente al menos 1,5 o 2 veces más alimentos con la misma cantidad de dinero. Una advertencia: comprar en Chinatown es algo a lo que puede costar acostumbrarse. Aunque no se convierta en tu tienda de comestibles favorita, ir allí y ver cómo es es una de esas experiencias imprescindibles en Toronto. A veces verás a la gente vendiendo sus verduras caseras a los lados de las calles. Si quieres ver algo más que comida y... más comida, se dice que hay un mercado nocturno todos los viernes y sábados desde ahora hasta el 7 de septiembre. El horario es de 17:00 a 22:00 horas. Es su segundo año, pero un pajarito me dice que este año habrá vendedores de comida.</w:t>
      </w:r>
    </w:p>
    <w:p>
      <w:r>
        <w:rPr>
          <w:b/>
          <w:color w:val="FF0000"/>
        </w:rPr>
        <w:t xml:space="preserve">id 206</w:t>
      </w:r>
    </w:p>
    <w:p>
      <w:r>
        <w:rPr>
          <w:b w:val="0"/>
        </w:rPr>
        <w:t xml:space="preserve">Taking the piss Taking the piss es un término británico que significa tomarse libertades a expensas de otros, o ser irracional. A menudo se utiliza para significar (o se confunde con) "taking the piss out of", que es una expresión que significa burlarse, mofarse, ridiculizar o mofarse. [ 1 ] Tampoco debe confundirse con "taking a piss", que se refiere al acto de orinar. Taking the Mickey (Mickey Bliss, Cockney rhyming slang ) o taking the Michael es otro término para burlarse de alguien. Estos términos son los más utilizados en el Reino Unido, Irlanda, Sudáfrica, Nueva Zelanda y Australia. Contenido El término se refiere a veces a una forma de burla en la que el burlador exagera las características de la otra persona; pretendiendo adoptar sus actitudes, etc., para hacerla parecer divertida. O puede utilizarse para referirse a una artimaña en la que se hace creer a una persona algo que no es cierto (normalmente una historia bastante increíble) con el fin de ridiculizar al sujeto. La frase es de uso común en toda la sociedad británica, empleada por los escritores de titulares en los periódicos de gran tirada [ 2 ] y los tabloides [ 3 ], así como coloquialmente. También se utiliza en países de habla inglesa como Australia. [En el uso coloquial, "tomar el pelo" también se utiliza para referirse a alguien o algo que hace una reclamación que no está en consonancia con un acuerdo reconocido, por ejemplo, una factura que es el doble del precio cotizado sin ninguna explicación para el cargo añadido podría decirse que "tomar el pelo", o del mismo modo si algo constantemente pierde un plazo. El término también puede significar aprovecharse injustamente. Por ejemplo, si alguien tiene un buffet de comida y un invitado se lleva claramente más de lo que le corresponde. También puede referirse a un abuso de confianza, como "Puedes usar mi teléfono, pero no te tomes el pelo". "Take the piss" puede ser una referencia a una expresión idiomática relacionada (y anticuada), piss-proud , que es un juego de palabras vulgar que se refiere a las erecciones matutinas que se producen cuando un hombre se despierta al final de un ciclo de sueño (cada uno de ellos de unos 90 minutos de duración a lo largo de la noche) o puede estar causado por una vejiga llena que presiona los nervios que ayudan a efectuar la erección. Esto podría considerarse una "falsa" erección, ya que su origen es fisiológico y no sexual, por lo que en un sentido metafórico, entonces, alguien que es "meado-orgulloso" sufriría de un falso orgullo, y tomarle el pelo se refiere a desinflar este falso orgullo, a través del desprecio o la burla. [ 6 ] [ 7 ] Al perderse el conocimiento del origen metafórico de la expresión, "tomarle el pelo" pasó a ser sinónimo de menosprecio o burla en sí, sin tener en cuenta el orgullo del sujeto. "Take the mickey" puede ser una forma abreviada de la jerga de rima Cockney "take the Mickey Bliss", [ 8 ] un eufemismo para "tomar el pelo". También se ha sugerido que "mickey" es una contracción de " micturition ," [ 6 ] en cuyo caso "take the micturition" sería un eufemismo sinónimo de "take the piss". La frase ha sido notada desde la década de 1930. Una teoría es que durante la época de los canales en Gran Bretaña, la orina se llevaba por los canales a las fábricas de lana del norte de Inglaterra (particularmente a Yorkshire), ya que la orina se utilizaba en el proceso de fijación del tinte a la lana. Este era el caso, en particular, de los artículos teñidos de azul con índigo o, más tradicionalmente, con woad , antes de que se inventaran los tintes sintéticos o se comercializaran. [ 9 ] Estar en el negocio de transportar orina era mucho menos lucrativo que transportar vino, por lo que cuando los barqueros eran cuestionados sobre lo que llevaban, mentían y decían "estoy llevando vino" y la respuesta era "No, estás llevando orina" para expresar incredulidad. [ 10 ]</w:t>
      </w:r>
    </w:p>
    <w:p>
      <w:r>
        <w:rPr>
          <w:b/>
          <w:color w:val="FF0000"/>
        </w:rPr>
        <w:t xml:space="preserve">id 207</w:t>
      </w:r>
    </w:p>
    <w:p>
      <w:r>
        <w:rPr>
          <w:b w:val="0"/>
        </w:rPr>
        <w:t xml:space="preserve">El coche más importante de este año Es sencillo. El nuevo BMW Serie 3 es el coche más importante que saldrá a la venta este año... y los detalles salen mañana. Desde el 318ds hasta el 335is, piense en cuántos BMW 3 ve acaparando el carril exterior de la autopista, sentados a una distancia perfectamente medida de 10 centímetros de su parachoques trasero. Tanto si eres un representante de ventas como una familia que se va de vacaciones, el Serie 3 soportará cualquier cosa que le eches encima. Es un coche brillante, tiene un gran maletero y puede acoger a cuatro personas cómodamente y a cinco fácilmente para un viaje corto. También tiene un chasis muy capaz y es más que ágil para bajar por una carretera B británica llena de curvas. Además, la insignia es muy importante. Para algunos, eso ya vale el precio de venta. Entonces, ¿cómo va a mejorar BMW el actual Serie 3 si ya es tan bueno? Se espera que la última encarnación de la pequeña berlina de Baviera cuente con un gran número de elementos de alta tecnología. Se rumorea que los elementos más caros de las Series 5 y 7 llegarán al próximo Serie 3, por lo que no hay que descartar elementos electrónicos como el control de crucero adaptativo o el head-up display. Se cree que el equipamiento de seguridad también se mejorará en el próximo Serie 3, con un sistema de alerta de cambio de carril (que podría impedir que el Serie 3 se saliera de la línea blanca en un carril con filtro) y un capó desplegable para ayudar a cudir el impacto de cualquier peatón desprevenido que se interponga en el camino. Dado que el ahorro y las emisiones son la patata caliente del sector del automóvil en estos momentos, creemos que BMW se esforzará en su EfficientDynamics en un intento de extraer hasta la última gota de hidrocarburos de su depósito. ¿Una gama de motores compuesta exclusivamente por unidades turboalimentadas? Ese es el consenso general para la nueva Serie 3. Y también se espera que BMW añada algunos motores de tres cilindros a la gama de la Serie 3. Dicen que el tres es un número mágico, ¿no? Con el reciente anuncio del Active Hybrid 5 (el híbrido de gasolina/eléctrico de BMW basado en la Serie 5) tampoco apuestes por que haya una versión híbrida del nuevo Serie 3. Será difícil que BMW mejore el coche actual, pero sería una locura apostar en contra de que lo haga: la versión saliente obtuvo la máxima puntuación de cinco estrellas en las pruebas de choque de Euro NCAP, así que espera que el modelo entrante también sea seguro. Todavía no se han anunciado los precios, pero es de esperar que se conozcan mañana. La berlina de la Serie 3 llegará al Reino Unido a principios del próximo año, mientras que la versión Touring se lanzará a mediados de 2012. Artículos relacionados ¿Necesitas consejo para comprar un coche? Nuestra política de comentarios En AOL fomentamos los debates animados. Por favor, ten en cuenta que cuando dejas un comentario, tu nombre de usuario, tu nombre de usuario y tu foto pueden aparecer con tu comentario, visible para todo el mundo en Internet. Si crees que un comentario es inapropiado, puedes hacer clic para denunciarlo a nuestros monitores para que lo revisen. ¡Añadir un comentario 7 comentarios En primer lugar, no podía creer que el volumen de tráfico no se redujo para mí en absoluto al salir de la rampa de salida! ¡Tuve que apretarme en un hueco apenas suficiente entre dos coches para poder entrar en mi autopista! El conductor del coche que venía detrás se dio cuenta de su error y me pidió disculpas con un largo toque de bocina. Increíblemente, tuve que volver a hacer lo mismo antes de llegar al carril del BMW. ¡De todos modos, una vez que estaba en el carril BMW y posando a 110 mph disfrutando de la adulación que los conductores de coches inferiores me estaban dando, me di cuenta de un coche inferior delante de mí que no sólo estaba en el carril BMW de mi autopista, sino que estaba conduciendo a unos ridículos 70 mph! Naturalmente, me acerqué a medio metro de su parachoques trasero y le encendí los faros para recordarle que no debía estar en el carril BMW de mi autopista y que se apartara de mi camino. Por supuesto, una vez que se dio cuenta de que había un BMW detrás de él, lo hizo, pero apenas podía creerlo cuando volvió a salir detrás de mí. También intentó seguirme el ritmo y, cuando se dio cuenta de que le iba a superar, encendió unas luces azules en su parrilla delantera y me instó a salir al arcén para poder felicitarme por mi excelente coche. Ni que decir tiene que estaba deseando obligar a</w:t>
      </w:r>
    </w:p>
    <w:p>
      <w:r>
        <w:rPr>
          <w:b/>
          <w:color w:val="FF0000"/>
        </w:rPr>
        <w:t xml:space="preserve">id 208</w:t>
      </w:r>
    </w:p>
    <w:p>
      <w:r>
        <w:rPr>
          <w:b w:val="0"/>
        </w:rPr>
        <w:t xml:space="preserve">entrenar a un gatito Pregunta de curiouszoey01 : ¿Cómo puedo entrenar a mi gato para que no trepe por la puerta mosquitera? Encontramos un gatito joven en el exterior de nuestra casa y lo dejamos entrar y salir de ella. Recientemente cerramos las puertas y el gatito aprendió a trepar por la puerta mosquitera para llamar nuestra atención y dejarlo entrar. ¿Cómo puedo reeducar al gatito para que no trepe/destruya la puerta mosquitera? el gato trepa por la puerta exterior, tengo la impresión de que algunos de vosotros no lo habéis entendido. Podéis comprar uno de esos escudos de plástico que se ponen a media altura de la puerta, o mi madre tiene 3 gatos y utiliza una botella de spray con agua para que dejen de hacer cosas, no les hace daño, pero no les gusta. Cuando vuestro gato salte a la mosquitera, coged una taza de agua tibia y tiradla sobre la mosquitera .... puede sonar cruel pero no hace daño al animal, sólo lo moja. Como los gatos odian mojarse, dejará de hacerlo en breve rociándolo con agua cada vez que lo sorprendas subiendo a la pantalla. tienes que hacerlo mientras el gatito está haciendo lo que no quieres que haga, de lo contrario no funcionará. no dejes que el gatito entre cuando se suba a la mosquitera, ya que entonces pensará que funciona. también puedes probar a rociar la mosquitera con un producto comercial como "¡no!" o "¡fuera!" que tienen un olor que no gusta a los gatos... pero no funciona con todos los gatos.</w:t>
      </w:r>
    </w:p>
    <w:p>
      <w:r>
        <w:rPr>
          <w:b/>
          <w:color w:val="FF0000"/>
        </w:rPr>
        <w:t xml:space="preserve">id 209</w:t>
      </w:r>
    </w:p>
    <w:p>
      <w:r>
        <w:rPr>
          <w:b w:val="0"/>
        </w:rPr>
        <w:t xml:space="preserve">**superb 2... me encanta la sensación de esta casa y se recomienda ver tan pronto como sea posible para evitar dissapointed. lo que se... fuera de aterrizaje, jardín delantero cerrado, buen tamaño de césped trasero con asientos y zona de juegos para niños. porche de entrada upvc puerta de doble acristalamiento ... **superb 2... amor la sensación de esta casa y se recomienda ver tan pronto como sea posible para evitar dissapointed. lo que se... fuera de aterrizaje, jardín delantero cerrado, buen tamaño de césped trasero con asientos y zona de juegos para niños. porche de entrada upvc puerta de doble acristalamiento ... este dominio... y el desarrollo popular y ofrece una excelente oportunidad para adquirir una residencia madura en lo que es... al lado. El edificio se encuentra en el centro de la ciudad, en el centro de la ciudad, en el centro de la ciudad, en el centro de la ciudad, en el centro de la ciudad, en el centro de la ciudad, en el centro de la ciudad, en el centro de la ciudad, en el centro de la ciudad, en el centro de la ciudad, en el centro de la ciudad, en el centro de la ciudad, en el centro de la ciudad, en el centro de la ciudad, en el centro de la ciudad, en el centro de la ciudad, en el centro de la ciudad. a poca distancia de la estación de queensbury y las escuelas locales en kenton. porche de entrada con puerta de entrada de doble acristalamiento, ... grado ii... desarrollo y situado en la planta baja viene esta propiedad inmaculada, que se encuentra dentro de lo que fue ... debido a su ubicación - esta propiedad ya es algo especial. interior comprende brevemente una sala de estar de buen tamaño ... grado ii... El interior comprende brevemente una sala de estar de buen tamaño... tamaño magnífico, gran ubicación, ¡qué estás esperando! disponible inmediatamente... un cuarto de baño blanco y cabina de ducha separada, un dormitorio doble, cocina moderna equipada con nevera/congelador integral, lavadora y horno...</w:t>
      </w:r>
    </w:p>
    <w:p>
      <w:r>
        <w:rPr>
          <w:b/>
          <w:color w:val="FF0000"/>
        </w:rPr>
        <w:t xml:space="preserve">id 210</w:t>
      </w:r>
    </w:p>
    <w:p>
      <w:r>
        <w:rPr>
          <w:b w:val="0"/>
        </w:rPr>
        <w:t xml:space="preserve">Las cajas de 10 tarjetas y sobres, con las obras de arte de la superviviente del cáncer Alysa Cummings y a beneficio del Centro del Cáncer Abramson de Penn, están ahora a la venta por una donación sugerida de 100 dólares o más (Su regalo es deducible de impuestos, menos 10 dólares/valor de mercado del conjunto). Por favor, póngase en contacto con Michal Greenberg en michalg@upenn.edu o 215-573-2608 para hacer su pedido. Dar Como cada paciente, cada donación que recibimos es especial e importante. Cada donación proporciona al Centro Oncológico Abramson de la Universidad de Pensilvania, una de las principales instituciones oncológicas del país, los recursos necesarios para ofrecer una investigación de vanguardia y la mejor atención oncológica a los pacientes y sus familias de la región de Filadelfia y de otros lugares. Abordamos la medicina no sólo a nivel celular, sino también a nivel personal. Este es un momento crítico para la investigación del cáncer, con nuestros más de 500 médicos y científicos trabajando cada día para crear avances innovadores en la investigación del cáncer en la genética del cáncer, las vacunas contra el cáncer, las nuevas técnicas quirúrgicas y de imagen, y las terapias dirigidas. Este sitio web puede guiarle a la hora de hacer una donación. Individualmente, cada persona puede marcar la diferencia; colectivamente, los numerosos amigos del Abramson Cancer Center ayudan a dar forma al futuro de la investigación sobre el cáncer y la atención a los pacientes.</w:t>
      </w:r>
    </w:p>
    <w:p>
      <w:r>
        <w:rPr>
          <w:b/>
          <w:color w:val="FF0000"/>
        </w:rPr>
        <w:t xml:space="preserve">id 211</w:t>
      </w:r>
    </w:p>
    <w:p>
      <w:r>
        <w:rPr>
          <w:b w:val="0"/>
        </w:rPr>
        <w:t xml:space="preserve">INICIO DE SESIÓN DE COACHING GRATUITO Si está preparado para una prueba gratuita de una sesión de coaching individual, introduzca su nombre y dirección de correo electrónico a continuación. ACCESO INMEDIATO AL PLANIFICADOR DE COACHING DE AVANCE El planificador está diseñado para ayudarte a preparar y aprovechar al máximo tu sesión gratuita y nos permitirá ser más efectivos durante tu primera sesión. Una vez que haya revisado el planificador y haya determinado que calificas para la sesión de cortesía, recibirás UNA INVITACIÓN A LA SESIÓN DE COACHING DE 1 HORA COMPLIMENTARIA Nombre * Apellido * Dirección de correo electrónico * MI ENFOQUE DE COACH Como tu Coach de Vida creo avances para que vayas más allá de la locura - hacer las mismas cosas una y otra vez mientras esperas resultados diferentes.  Puede que estés atrapado en actividades compulsivas, y otros comportamientos autodestructivos, buscando respuestas, buscando liberarte del dolor de tu propia naturaleza adictiva. He desarrollado un programa de coaching paso a paso, que fusiona el Coaching de Vida y la Ecopsicología (quiénes somos, cómo crecemos, por qué sufrimos, cómo nos curamos - son inseparables de nuestras relaciones con el mundo natural). Integrar el contacto directo con la naturaleza en el coaching es la base de mi práctica. En mi programa de Life Coaching, las puertas simbolizan el cambio positivo y la salida de la zona de confort hacia la acción. La naturaleza es tu compañera, metáfora y medio experiencial para la transformación. Yo soy tu guía y tu coach personal. La forma en que imparto el programa es una mezcla ecléctica, que adapto a tus necesidades individuales con tu seguridad y comodidad como máxima prioridad. Ofrezco sesiones regulares de coaching cara a cara al aire libre en zonas naturales mientras caminamos juntos por un sendero natural. Los clientes tienen la opción de reunirse en persona o recibir coaching por teléfono en la comodidad de su casa u oficina. También ofrezco servicios de Life Coaching a clientes internacionales a través de coaching telefónico. QUÉ ES EL COACHING DE VIDA El coaching de vida es una poderosa alianza diseñada para avanzar y mejorar el proceso de su efectividad y realización a lo largo de la vida. El Life Coaching es un campo emergente que ofrece un enfoque refrescante para el bienestar y se distingue de forma única del asesoramiento, la terapia y la consultoría. En cada sesión, tú eliges el enfoque de la conversación, mientras yo escucho y contribuyo con observaciones, retroalimentación y preguntas poderosas. El Life Coaching acelera su progreso al proporcionarle un mayor enfoque y conciencia de elección. El Life Coaching se concentra en el punto en el que te encuentras ahora y en lo que estás dispuesto a hacer para llegar a donde quieres estar. En las sesiones de coaching somos colaboradores coactivos. Te guío a través de las herramientas de coaching y te sugiero ejercicios para que los realices de forma independiente entre sesiones.</w:t>
      </w:r>
    </w:p>
    <w:p>
      <w:r>
        <w:rPr>
          <w:b/>
          <w:color w:val="FF0000"/>
        </w:rPr>
        <w:t xml:space="preserve">id 212</w:t>
      </w:r>
    </w:p>
    <w:p>
      <w:r>
        <w:rPr>
          <w:b w:val="0"/>
        </w:rPr>
        <w:t xml:space="preserve">Si esta es su primera visita, asegúrese de consultar las preguntas frecuentes haciendo clic en el enlace anterior. Es posible que tenga que registrarse antes de poder publicar: haga clic en el enlace de registro de arriba para continuar. Para empezar a ver los mensajes, seleccione el foro que desea visitar en la selección de abajo. Un violonchelista de renombre mundial dice que Delta Air Lines le hizo sentir como un "maestro criminal" después de que la compañía le expulsara de su programa de viajeros frecuentes por acumular millas cada vez que pagaba un asiento extra para su instrumento. Imagen: Cortesía de Lynn Harrell El violonchelista Lynn Harrell se encontró en la lista de los malos de Delta. Lynn Harrell viaja por todo el mundo para actuar y siempre compra un segundo billete de tarifa completa para su violonchelo, que es demasiado delicado y valioso para volar como equipaje facturado. Hace 15 años, un agente de viajes creó una cuenta Delta SkyMiles separada para el instrumento con el nombre de "Cello Harrell" y Harrell acumuló millas de viajero frecuente tanto para él como para su compañero de cuerda sin ningún problema durante más de una década. "Me siguieron dando millas", dijo Harrell a NBC News. Esto terminó con una carta lacónica de la aerolínea en enero, un incidente que Harrell compartió en su blog el lunes en un post titulado "¡No hay millas para ti! Nos hemos enterado de que ha seguido ganando millas por su chelo incluso después de que se le advirtiera en 2001 que esto no estaba permitido", dice la carta, firmada por el auditor de SkyMiles Jonsey Vee. Continúa diciendo que Delta ha cerrado la cuenta del violonchelo y ha dado por terminada la afiliación de Harrell al programa. Todas las millas acumuladas en ambas cuentas - varios cientos de miles en total - habían desaparecido, dijo Harrell. Además, nunca pudo volver a abrir una nueva cuenta de SkyMiles. La advertencia de 2001 a la que se refiere la carta es una nota en la que se informaba a Harrell de que el violonchelo no podía acumular millas, pero él se olvidó de ella o nunca la vio cuando su secretaria se encargó de la correspondencia, dijo Harrell. Le sorprendió la dureza de la decisión de Delta de enero. Ha sido un acontecimiento escandaloso y ha surgido absolutamente de la nada", dijo Harrell. Podrían haberse limitado a quitarle las millas al chelo y acabar con eso". En su blog, Harrell escribió que "parecía que intentaban hacerme sentir como una especie de criminal maestro". Delta no respondió a una solicitud de comentarios, pero las normas y condiciones de SkyMiles establecen que no se concederá crédito de millas por "billetes comprados para llevar exceso de equipaje, como instrumentos musicales". American Airlines tiene una política similar para su programa de viajeros frecuentes AAdvantage: Sólo las personas individuales son elegibles para la membresía. Las empresas, otras entidades, los animales o el equipaje bloqueado no pueden convertirse en miembros de AAdvantage ni acumular millas. Sin embargo, Harrell afirma que aerolíneas como United, Alaska y Lufthansa aún le permiten acumular millas cuando compra un segundo asiento para su chelo. Limitar la cantidad de millas que los pasajeros pueden acumular se traduce en beneficios para las compañías aéreas, añadió. "Me apena y me deja perplejo que aerolíneas como Delta estén dispuestas a rechazar la oportunidad de mantener clientes e ingresos desde hace mucho tiempo (¡mi carrera está en pleno desarrollo desde hace más de 40 años!) por nada más que la posibilidad de ganar un dinero rápido y puntual ahora vendiendo mis millas", escribió Harrell en su blog. Está agradecido por no haber utilizado sus SkyMiles de Delta para reservar viajes personales, ya que habría tenido que luchar para volver a reservar vacaciones y ascensos de clase tras la cancelación de su cuenta. En el último episodio de , Brian dijo: Pero Harrell dijo que aerolíneas como United, Alaska y Lufthansa aún le permiten acumular millas cuando compra un segundo asiento para su chelo. Limitar la cantidad de millas que los pasajeros pueden acumular se traduce en beneficios para las compañías aéreas, añadió. Limitar la cantidad de millas que los pasajeros pueden acumular se traduce en que los pasajeros limitan sus viajes en esa aerolínea, lo que le cuesta más a la compañía aérea que dar millas por billetes comprados. Me cuesta entender cuál es el problema de la aerolínea. Él está pagando por el asiento, ¿por qué no puede tener las millas? Si quisiera consolidar las millas en una sola cuenta, podría entender la fricción, pero si se mantienen y gestionan por separado, para los billetes comprados y los vuelos realizados, ¿cuál es el problema? -- Lo bueno de las normas es que hay suficientes para que cada uno tenga las suyas</w:t>
      </w:r>
    </w:p>
    <w:p>
      <w:r>
        <w:rPr>
          <w:b/>
          <w:color w:val="FF0000"/>
        </w:rPr>
        <w:t xml:space="preserve">id 213</w:t>
      </w:r>
    </w:p>
    <w:p>
      <w:r>
        <w:rPr>
          <w:b w:val="0"/>
        </w:rPr>
        <w:t xml:space="preserve">50 pronunciaciones incorrectas que deberías evitar Fred Astaire provocó risas en los años treinta con su canción "Let's Call the Whole Thing Off", en la que los amantes no se ponen de acuerdo en la pronunciación de palabras como either , neither , y tomato . A nivel personal, me estremezco cuando oigo a alguien pronunciar la "t" en a menudo o pronunciar pecan con una "a" corta, pero tengo que reconocer que ambas pronunciaciones son pronunciaciones alternativas ampliamente aceptadas que pueden justificarse por la ortografía. Sin embargo, las pronunciaciones alternativas son una cuestión diferente de las pronunciaciones erróneas. Estas últimas, por muy comunes que sean, son incorrectas, ya sea por la ortografía que indica otra pronunciación o por lo que se considera un uso convencional. Unas palabras de advertencia: Estoy escribiendo desde una perspectiva estadounidense. Aquí hay 50 palabras que se pronuncian mal con frecuencia. La lista no es en absoluto exhaustiva, pero es un buen comienzo. 1. aegis -- La ae en esta palabra se pronuncia /ee/. Diga EE-JIS/, no /ay-jis/. En la mitología, la "égida" se asocia especialmente a la diosa Atenea. Es su escudo con la cabeza de la Gorgona. 2. anyway -- El problema de esta palabra no es tanto la pronunciación como la adición de un sonido innecesario. No hay que añadir una s para que sea "anyways". La palabra es ANYWAY. 3. archipiélago -- Como la palabra proviene del griego, la ch se pronuncia con un sonido /k/. Diga /AR-KI-PEL-A-GO/, no /arch-i-pel-a-go/. 4. ártico -- Observe la C después de la R. Diga /ARK-TIK/, no /ar-tik/. 5. accessory -- la primera C tiene un sonido "duro". Diga /AK-SESS-OR-Y/, no /ass-ess-or-y/. 6. ask -- La S va antes de la K. Diga /ASK/ no /aks/. 7. asterisco -- Observe la segunda S. Diga /AS-TER-ISK/, no /as-ter-ik/. 8. atleta -- La palabra tiene dos sílabas, no tres. Diga /ATH-LETE/, no /ath-uh-lete/. 9. alambre de espino - Obsérvese la RA en la primera sílaba. Diga /BARBD/, no /bob/. 10. cache -- La palabra es de origen francés, pero no termina con una sílaba acentuada. Un caché es un escondite o algo que se oculta: un caché de provisiones; un caché de dinero; un caché de drogas. Diga /KASH/, no /ka-shay/. 12. Caballería -- Esta palabra se refiere a las tropas que luchan a caballo. Diga /KAV-UL-RY/, no /kal-vuh-ry/. NOTA : Calvary se refiere al lugar donde Jesús fue crucificado y se pronuncia /kal-vuh-ry/). 13. chaos -- La grafía ch puede representar tres sonidos diferentes en inglés: /tch/ como en church, /k/ como en Christmas, y /sh/ como en chef. El primer sonido se escucha en palabras de origen inglés y es el más común. El segundo sonido de la ch, /k/, se escucha en palabras de origen griego. El tercero y menos común de los tres sonidos de la ch se escucha en palabras adoptadas del francés moderno. Caos es una palabra griega. Se dice /KAY-OS/, no /tchay-os/. 15. das -- Un das es una plataforma elevada. El fallo de pronunciación consiste en invertir los sonidos vocálicos. La palabra suele estar mal escrita, así como mal pronunciada. Diga /DAS/ no /DAS/. 16. dilatar -- La palabra tiene dos sílabas, no tres. Diga /DI-LATE/, no /di-a-late/. 17. drowned -- Es la forma de participio pasado del verbo drown . Fíjate en que no hay ninguna D en drown . No añadas una cuando uses la palabra en su forma pasada. Diga /DROWND/, no /drown-ded/. 18. et cetera -- Este término latino suele pronunciarse mal y su abreviatura suele escribirse mal. Diga /ET CET-ER-A/, no /ex cet-er-a/. Para la abreviatura, escriba ETC, no ect.</w:t>
      </w:r>
    </w:p>
    <w:p>
      <w:r>
        <w:rPr>
          <w:b/>
          <w:color w:val="FF0000"/>
        </w:rPr>
        <w:t xml:space="preserve">id 214</w:t>
      </w:r>
    </w:p>
    <w:p>
      <w:r>
        <w:rPr>
          <w:b w:val="0"/>
        </w:rPr>
        <w:t xml:space="preserve">Jueves, 4 de octubre de 2012 La región del Ártico es rica en recursos, pero carece de marco MADRID (Eurasia Review)-El hielo del Ártico ha retrocedido más en la última década que en ningún otro momento de la historia, y el deshielo del verano ha hecho que haya más zonas accesibles que nunca. Las nuevas zonas accesibles del Ártico albergan enormes cantidades de petróleo y gas, así como enormes reservas de oro, diamantes, plutonio y otros minerales de tierras raras de gran calidad. Un reciente estudio del CSIS descubrió que, aunque algunos países del Ártico (como Rusia) han afirmado apoyar la cooperación internacional en el Ártico, han reforzado su presencia militar en la región. Dado que la región carece de un marco coherente para abordar los intereses y las preocupaciones internacionales, sigue siendo un punto de inflamación potencial para todos los países que bordean el Ártico o que tienen intereses en él. Fuente: Restructuring Arctic Stability And Global Security - Analysis (Fiabilidad: Media) Comentarios: Dado que incluso grupos no pertenecientes al Ártico, desde la UE hasta China, han manifestado su interés por explotar los recursos del Ártico, los países del Ártico, como Estados Unidos, deben actuar con rapidez si quieren proteger sus intereses en materia de minerales estratégicos, petróleo, gas e incluso pesca.</w:t>
      </w:r>
    </w:p>
    <w:p>
      <w:r>
        <w:rPr>
          <w:b/>
          <w:color w:val="FF0000"/>
        </w:rPr>
        <w:t xml:space="preserve">id 215</w:t>
      </w:r>
    </w:p>
    <w:p>
      <w:r>
        <w:rPr>
          <w:b w:val="0"/>
        </w:rPr>
        <w:t xml:space="preserve">Some Kind Of Wonderful - by Anni Downs $42.00 Some Kind Of Wonderful By Anni Downs for Hatched &amp; Patched Bienvenido al caprichoso mundo de la diseñadora de Hatched and Patched Anni Downs - diseñadora australiana. Tanto si te gustan los apliques, el patchwork, el punchneedle o la costura a mano, encontrarás el proyecto perfecto en esta variada gama de colchas, accesorios de costura, bolsos y detalles para el hogar. Cada uno de los 16 alegres diseños refleja las cosas favoritas de Anni: relajarse en casa, ir de compras, viajar y, por supuesto, coser. Su pasión por la costura a mano desempeña un papel extravagante en la mayoría de los proyectos con sus peculiares diseños de bordado. Entre los 16 diseños diferentes se incluyen: una gran colcha con 24 apliques llamada "Mis cosas favoritas", una sencilla colcha de margaritas, una colcha de piezas, un bolso cosido, un monedero cosido, un mantel, un cojín, una bolsa de costura con cremallera, un estuche de agujas y un alfiletero, una bolsa térmica, un portadocumentos de viaje, una bolsa de zapatos y unos rellenadores de zapatos, un colgador de puerta con aguja y un antifaz.</w:t>
      </w:r>
    </w:p>
    <w:p>
      <w:r>
        <w:rPr>
          <w:b/>
          <w:color w:val="FF0000"/>
        </w:rPr>
        <w:t xml:space="preserve">id 216</w:t>
      </w:r>
    </w:p>
    <w:p>
      <w:r>
        <w:rPr>
          <w:b w:val="0"/>
        </w:rPr>
        <w:t xml:space="preserve">Si Charlie Adam fuera una tableta de chocolate se lamería a sí mismo Charlie Adam es un descarte del Rangers que ha sido fundamental para el regreso del Blackpool a la máxima categoría. Actualmente es el 12º clasificado de la liga y, si ganara su partido de mañana contra el Manchester United, ascendería al 7º puesto. Adam es el fichaje récord del Blackpool, con 500.000 dólares, pero el fichaje estuvo a punto de no producirse. A pesar de que el Rangers acordó un precio, Adam y su agente retrasaron el viaje a Blackpool para discutir un contrato. "Nunca he conocido una situación así. Hemos acordado un precio, pero él y su agente no han venido a vernos", dijo Holloway una semana después de que el Rangers confirmara que había aceptado una oferta por el jugador. "Estoy empezando a pensar que es un poco grosero, y tal vez la escritura está en la pared que él no quiere venir, pero en el momento en que se está pegando en mi garganta - no me gusta eso". Dos semanas después, las conversaciones aún no se habían abierto y Holloway insistió en que no iba a rogar al jugador que se uniera, dada su evidente reticencia a ir al Blackpool. "Probablemente pensó que había hecho lo suficiente en la cesión como para volver al Rangers y ser considerado en la pretemporada como una opción seria", dijo Holloway. "Hay que tener en cuenta la decepción de ser rechazado por tu club cuando ves la forma en que se comportó. Pero si viene a trabajar conmigo creo que le gustará, pero hasta que no se suba al carro y lo haga estamos luchando un poco. No voy a rogar a nadie". Tres semanas después de acordar un precio, Holloway fijó entonces un plazo para que el jugador se decidiera. "Le daré hasta el lunes por la mañana, entonces tendremos que romper la oferta que le hemos hecho", dijo Holloway. "Él realmente cree en sí mismo y en su capacidad. Si fuera una tableta de chocolate, se estaría relamiendo". Un mes después de acordar el precio, Adam aceptó finalmente trasladarse al Blackpool. Después de algunas actuaciones impresionantes, el Middlesbrough presentó una oferta por el jugador 5 meses después de firmar con los Seasiders. El Blackpool rechazó la oferta, pero Adam se mostró abierto a la sugerencia de marcharse en verano. "Fue difícil durante el mes de enero porque en ese momento no sabes lo que va a pasar", dijo. "Cuando un equipo va bien siempre se especula sobre sus jugadores, pero el club tomó su decisión y ya está. Seguiré jugando y trabajando duro y tratando de llevar al Blackpool lo más alto posible al final de la temporada... entonces podremos preocuparnos de todo lo demás". Siguió siendo un jugador importante para ellos y, como capitán, les ayudó a alcanzar los play-offs. Antes del partido contra el Cardiff, Adam tenía en mente jugar en los estadios del United y del Liverpool en la Premier League. "Espero haber devuelto parte de la fe del entrenador y jugar en la mejor liga del mundo sería increíble", dijo. "El Rangers me preparó para grandes partidos como éste y me he convertido en un jugador más consistente con la cantidad de partidos que he jugado. Tener esa oportunidad de ir a Old Trafford y Anfield sería fantástico". Ni que decir tiene que Adam es un héroe en el Blackpool tras sus impresionantes actuaciones en la Premier League, y ha alentado repetidamente este culto. Recientemente, después de marcar un penalti en el minuto 86 en la derrota del Blackpool por 2-1 el fin de semana, Adam se dirigió al público, golpeando su puño contra la insignia de su camiseta y bombeando su puño en el aire. Dos días después, presentó una solicitud de traspaso. Ahora bien, no espero que los jugadores muestren la lealtad que los aficionados ansían y a menudo exigen. Aunque un equipo de fútbol puede ser el mundo entero de un aficionado, es absurdo esperar que los futbolistas profesionales vean al club de la misma manera. Como aficionados del United, tenemos la suerte de ver a tantos jugadores comprometidos con el club, aparentemente el más fiel de toda Europa. Pero también hemos tenido nuestra propia experiencia de deslealtad con Wayne Rooney, cuando afirmó que el club no estaba a la altura de su ambición y no tenía intención de firmar una ampliación de contrato. Vio la luz (después de las críticas masivas de la prensa, de que una turba enfurecida se presentara en su puerta, y de que le ofrecieran más dinero), pero la decepción que causó sigue siendo sentida por muchos. Si no hubiera afirmado repetidamente que amaba al club y no hubiera besado el escudo, obviamente nos sentiríamos fatal por nuestro mejor jugador.</w:t>
      </w:r>
    </w:p>
    <w:p>
      <w:r>
        <w:rPr>
          <w:b/>
          <w:color w:val="FF0000"/>
        </w:rPr>
        <w:t xml:space="preserve">id 217</w:t>
      </w:r>
    </w:p>
    <w:p>
      <w:r>
        <w:rPr>
          <w:b w:val="0"/>
        </w:rPr>
        <w:t xml:space="preserve">Busque esto en la próxima película de "Batman" Todos sabemos que los murciélagos utilizan el sonido para navegar en la oscuridad total. Las señales ultrasónicas del sonar se emiten y luego se reflejan en un objeto. Esto permite a los murciélagos calcular las distancias con una precisión milimétrica. Ahora, científicos de la Universidad de Tel Aviv creen que pueden aprovechar esta capacidad para crear una mejor tecnología de radar. Sin embargo, no es un trabajo fácil. Según el Dr. Yossi Yovel, su investigación sólo es posible gracias a sensores de muy alta tecnología. "Estamos monitorizando a los murciélagos en el exterior, en el campo, donde vuelan en su comportamiento natural. Es extremadamente ruidoso; no es un entorno controlado. Y para ello estamos tratando de desarrollar sensores altamente controlados que podamos poner en el murciélago y monitorizar, por ejemplo, la entrada sensorial". La siguiente parte del estudio consistirá en construir un hábitat artificial en el que los murciélagos puedan volar con normalidad mientras los científicos pueden controlar más fácilmente su comportamiento.</w:t>
      </w:r>
    </w:p>
    <w:p>
      <w:r>
        <w:rPr>
          <w:b/>
          <w:color w:val="FF0000"/>
        </w:rPr>
        <w:t xml:space="preserve">id 218</w:t>
      </w:r>
    </w:p>
    <w:p>
      <w:r>
        <w:rPr>
          <w:b w:val="0"/>
        </w:rPr>
        <w:t xml:space="preserve">Notas y preguntas: ¿Por qué Gran Bretaña nunca ha tenido una revolución? Otra rebelión fallida... la muerte de Wat Tyler, líder de la revuelta campesina de 1381. Imagen: Hulton Getty Un colega danés me pregunta por qué, dadas las evidentes desigualdades en Gran Bretaña, nunca ha habido una revolución. La mención de la guerra civil es claramente insatisfactoria. Ha habido muchas revoluciones en Gran Bretaña (la revuelta de los campesinos, la revolución gloriosa, la rebelión jacobita...). La razón por la que su colega nunca ha oído hablar de ellas es que todas fracasaron. En el único caso en el que los rebeldes ganaron -la guerra civil-, lo probamos durante una generación, decidimos que había sido una mala idea y reinstalamos el statu quo, con pequeñas modificaciones; probablemente por eso su colega no lo aceptará como una verdadera revolución. La respuesta más larga puede basarse en el hecho de que, independientemente de lo que parezca, Inglaterra (y posteriormente el Reino Unido) ha sido un lugar relativamente democrático en comparación con muchos de sus vecinos, donde la gente siempre ha tenido algún tipo de derechos. Esto se puede ver en los capítulos del Libro de Domesday que enumeran las tierras sujetas a disputa en el momento de la encuesta, cuando los derechos establecidos en los reinos sajones y el Danelaw se mantenían frente a los normandos. No importaba que fueras el cuñado del rey y el mayor terrateniente del reino: si los hombres del wapentake moot no habían sido testigos de que te apoderabas del trozo de tierra de labranza ocupado por Egberto el campesino, entonces, mi señor, esa tierra no era tuya, y él tenía todo el derecho a llevarte a juicio por ello. Entonces, justo cuando los reyes normandos habían acabado con las órdenes inferiores, llegó la Carta Magna. Siempre hubo suficiente equidad para que la mayoría de la gente sintiera que valía la pena seguir con el statu quo, porque rebelarse podría empeorar la situación. Rachelthedigger Como australiano que vive en Londres, yo mismo me he preguntado a menudo sobre esto. De hecho, Gran Bretaña estuvo cerca de la revolución en varias ocasiones, pero se evitó en parte por el transporte de disidentes políticos clave a las colonias australianas, y en parte por la represión política, especialmente por parte de personas como el primer ministro Lord Wellington. Entre estos disidentes se encontraban los mártires de Tolpuddle, los jóvenes irlandeses, los mártires escoceses, los revoltosos del swing, los amotinados navales de Nore y Spithead, y otros. Muchos británicos de clase trabajadora, desesperados, fueron enviados a las colonias para robarles (la tópica barra de pan), por lo que la población en general se mantuvo a raya por el miedo a un exilio de por vida y a la pérdida de sus potenciales líderes políticos. Lisa Jenkins, Londres TW1. El tiempo. Un día helado, al siguiente sofocante... lluvia, nieve, sol... puede pasar cualquier cosa. No hay nada que podamos hacer al respecto, excepto sonreír y aguantar, que es la filosofía nacional, también aplicada a la política. Michael Short, St Leonards-on-Sea, E Sussex ¿Quién es el mejor detective de ficción? ¿Holmes? ¿Marlowe? ¿Marple? Seguramente el Príncipe Zaleski de MP Shiel (1895). Nunca salía de su habitación, simplemente se sentaba allí, rodeado de antigüedades orientales de valor incalculable, fumando hachís ("el bhang de los mahometanos") y asociando libremente sus conocimientos esotéricos hasta que se le ocurría la solución. El primer detective de ficción debe ser Daniel en los Apócrifos, el que resuelve el clásico misterio de la habitación cerrada en Bel y el Dragón, y las declaraciones contradictorias en Susana y los Ancianos. Gavin Ross, Harpenden, Herts ¿Por qué los mercados franceses están repletos de fantásticas verduras que rara vez aparecen en los platos de los restaurantes? Llevé un restaurante en Francia durante 15 años y me costó mucho conseguir que mis clientes comieran algo más que patatas fritas, que rara vez se cocinan en casa porque es demasiado complicado, y judías verdes, de las que comerían una cucharada. Antes tenía que obligarles prácticamente a comer cosas como remolacha, lentejas, apio, etc. Antes de la comida, les enviaba pequeños cuencos para que los más aventureros probaran. Probablemente tenga algo que ver con las comidas escolares, que, como en Inglaterra cuando yo iba al colegio, eran todas de mal cocinero</w:t>
      </w:r>
    </w:p>
    <w:p>
      <w:r>
        <w:rPr>
          <w:b/>
          <w:color w:val="FF0000"/>
        </w:rPr>
        <w:t xml:space="preserve">id 219</w:t>
      </w:r>
    </w:p>
    <w:p>
      <w:r>
        <w:rPr>
          <w:b w:val="0"/>
        </w:rPr>
        <w:t xml:space="preserve">La criatura del maletín ( 2005 ) (El cuarto libro de la serie del Viejo Reino) Una novela de Garth Nix Publicada especialmente para el Día Mundial del Libro de marzo de 2005. Han pasado seis meses desde los cataclismos de Abhorsen, seis meses que Nicholas Sayre ha pasado recuperándose en Ancelstierre. Pero está desesperado por volver al Viejo Reino, y por fin tiene una oportunidad. Todo lo que tiene que hacer es pasar un fin de semana en una casa de campo como un favor para su tío Edward, Ministro Principal de Ancelstierre. Eso parece bastante fácil, hasta que descubre que la casa guarda muchos secretos, y el peor de ellos es una reliquia del Viejo Reino, demasiado alejada del Muro para que se reavive cualquier chispa de su vida mágica. A menos que alguien encuentre la forma de liberar su poder.</w:t>
      </w:r>
    </w:p>
    <w:p>
      <w:r>
        <w:rPr>
          <w:b/>
          <w:color w:val="FF0000"/>
        </w:rPr>
        <w:t xml:space="preserve">id 220</w:t>
      </w:r>
    </w:p>
    <w:p>
      <w:r>
        <w:rPr>
          <w:b w:val="0"/>
        </w:rPr>
        <w:t xml:space="preserve">Pregunta resuelta ¿Peinados sin calor? ¿Para hacer con el flequillo? Estoy empezando el internado en un mes o dos y tenemos que llevar el pelo recogido! se nos permite tener el flequillo hacia abajo y todo, pero quiero algunos peinados sin calor que implica tener mi flequillo hacia arriba. son como el legnth de flequillo frontal o flequillo lateral corto. mi pelo no es TAN largo, como unos pocos centímetros por debajo de los hombros. cuando fui a la escuela para mi entrevista me di cuenta de que muchas chicas llevaban coletas altas y sueltas, muchas de ellas estaban un poco hacia un lado. pero todas las chicas llevaban algo para animar el peinado, como un french twist, etc. Soy muy buena para hacerme peinados, así que no pasa nada si son difíciles. Tengo el pelo rubio ondulado y rizado. si lo estrujo se parece a un taylor swift, pero si lo cepillo y lo dejo secar al aire libre se vuelve ondulado. Mejor respuesta - Elegida por el autor de la pregunta Primero te voy a dar unas cuantas ideas sobre qué hacer con tu flequillo y luego haré cómo recogerte el pelo... si entiendes lo que digo jaja :) 1. Retuerce tu flequillo hacia atrás y sujétalo con horquillas. 2. 2. Hazte un pequeño bulto, deja un poco de pelo a los lados para enmarcar tu cara. 3. 3. Haz una trenza francesa hacia atrás. 4. Diadema (: 5. Sujétalas a un lado. 6. Déjalos abajo (obvio). También puedes retorcerlo hacia atrás. Es muy bonito, y tus ondas naturales quedarán muy bien con él. 7. Trenza sólo las bandas o haz una diadema :) Tienes suficiente pelo, créeme. Tengo un poco la misma longitud que tú y la misma textura de pelo, a juzgar por tu descripción. Tengo un flequillo como el de Stevie Nicks. Ella tiene el suyo desde hace más de 5 décadas. Búscala en Google, para que veas. Yo NUNCA me peino el flequillo, sólo lo cepillo y listo. El uso frecuente de colas de caballo provoca el adelgazamiento en los lados. ¡Kourtney Kardashians tiene eso ahora! Nunca me hago una cola de caballo en el pelo. No seas como todas las chicas, sé tú misma y encuentra los peinados que mejor se adapten a TI, a tu cara y a la textura de tu cabello. No seas una seguidora, sé moderna. Puedes alisar tu flequillo con un cepillo redondo profesional o fijarlo brevemente con una lata de zumo de naranja o con unos rulos de plástico GRANDES (no con velcro). Fuente: Conozco el cabello. Tengo más de 4 décadas de conocimientos sobre el cabello. Tengo un cabello sedoso, brillante, suave, liso y muy sano hasta las rodillas. Anteriormente dañado por la permanente y el tinte en los años 80 y 90. He conocido a personas de 30 años cuyo cabello dejó de crecer por plancharse el pelo en los años 70.</w:t>
      </w:r>
    </w:p>
    <w:p>
      <w:r>
        <w:rPr>
          <w:b/>
          <w:color w:val="FF0000"/>
        </w:rPr>
        <w:t xml:space="preserve">id 221</w:t>
      </w:r>
    </w:p>
    <w:p>
      <w:r>
        <w:rPr>
          <w:b w:val="0"/>
        </w:rPr>
        <w:t xml:space="preserve">Viernes, 26 de octubre de 2012 El equipo de investigación paranormal Ghost Gathering, con sede en el norte de Nueva Jersey, ha colaborado con el museo The Columns de Milford, Pensilvania, para organizar una caza de fantasmas con invitados el 27 de octubre de 2012. La caza de fantasmas está programada en el museo del condado, The Columns, y se espera que ocurran cosas terroríficas. Dos de los artefactos famosos del museo son la Bandera Sangrienta de Lincoln y la soga utilizada durante el primer y único ahorcamiento público en la ciudad. Los miembros de The Ghost Gathering permitirán a los invitados realizar una auténtica caza de fantasmas utilizando equipos y procedimientos para obtener pruebas sobre la actividad paranormal. La primera vez que The Ghost Gathering visitó el museo, captaron fenómenos tanto auditivos como visuales. La caza de invitados comenzará el sábado a las 19:00 horas y terminará el domingo a la 1:00 horas. Sólo podrán participar 15 invitados. Si está interesado en formar parte de la investigación de fantasmas, puede ponerse en contacto con la directora de The Ghost Gathering, Nancy Umstead, en info@theghostgathering.com. Las entradas están disponibles por 40 dólares cada una. Los participantes deben ser mayores de 18 años y firmar un documento llamado Hold Harmless Agreement and Evidence Agreement.</w:t>
      </w:r>
    </w:p>
    <w:p>
      <w:r>
        <w:rPr>
          <w:b/>
          <w:color w:val="FF0000"/>
        </w:rPr>
        <w:t xml:space="preserve">id 222</w:t>
      </w:r>
    </w:p>
    <w:p>
      <w:r>
        <w:rPr>
          <w:b w:val="0"/>
        </w:rPr>
        <w:t xml:space="preserve">INFO: MAPI es la única forma de modificar los perfiles mediante programación La única forma de modificar los perfiles MAPI mediante programación es a través de MAPI extendido. Los valores que se escriben en el registro por MAPI no están documentados, y la manipulación directa de estos valores a través de las interfaces de programación de aplicaciones (API) del registro no es compatible. Las claves y valores que componen un perfil dependen de los distintos proveedores que lo componen. Dado que los proveedores no están obligados a documentar las propiedades que escriben o su relación entre sí, la modificación directa de estos valores puede tener efectos adversos imprevisibles.</w:t>
      </w:r>
    </w:p>
    <w:p>
      <w:r>
        <w:rPr>
          <w:b/>
          <w:color w:val="FF0000"/>
        </w:rPr>
        <w:t xml:space="preserve">id 223</w:t>
      </w:r>
    </w:p>
    <w:p>
      <w:r>
        <w:rPr>
          <w:b w:val="0"/>
        </w:rPr>
        <w:t xml:space="preserve">SarahC: Depende del estado y del distrito escolar el momento en que los niños vuelven a la escuela. La mayoría de las escuelas comienzan a mediados de agosto, pero para algunos pueden comenzar tan pronto como a principios de agosto y tan tarde como a principios de septiembre. Publicado hace 2 años ¿Fue esto útil? 3 0 feyereisen17: De un estado a otro, los niños siempre vuelven al colegio en otoño. Sin embargo, la fecha exacta difiere desde el 15 de agosto hasta el 25 de septiembre. La única manera de saberlo con seguridad para la escuela en cuestión, es ponerse en contacto con ellos.</w:t>
      </w:r>
    </w:p>
    <w:p>
      <w:r>
        <w:rPr>
          <w:b/>
          <w:color w:val="FF0000"/>
        </w:rPr>
        <w:t xml:space="preserve">id 224</w:t>
      </w:r>
    </w:p>
    <w:p>
      <w:r>
        <w:rPr>
          <w:b w:val="0"/>
        </w:rPr>
        <w:t xml:space="preserve">Es eso entonces, preguntan los niños mimados de la nación Mientras los adultos vuelven al trabajo tras el periodo festivo, los niños de todo el país se han preguntado hoy si un año de buen comportamiento ha merecido realmente la pena un par de días jugando con juguetes de los que ya están aburridos. Tras un año de dificultades económicas para muchas familias, los presupuestos se han estirado para regalar a niños francamente desagradecidos una serie de artículos de plástico novedosos y sobrevalorados que ya se han desechado para siempre. Tarquin Copson-James, de siete años, nos dijo: "Papá Noel me ha decepcionado, francamente.  No compro toda esta basura de la recesión". "Durante todo el año mis padres me han dicho que Papá Noel me vigilaba para asegurarse de que me portaba bien, y así fue". "Sin embargo, todo lo que recibí fue una PS3, un quad, una portería de fútbol, unos transformers, un spiderman, un coche teledirigido y una docena de cosas más que aún no he abierto, pero serán basura, lo sé." "Tengo que decirte que un año dedicado a luchar contra mi impulso natural de comportarme como un psicópata de mierda fuera de control no parece merecer la pena". Los grupos de padres de control han defendido la comercialización de la fiesta, alegando que la amenaza de que Santa Claus los vea es lo único que impide que sus crías conviertan cada hogar en una recreación moderna de El Señor de las Moscas. Sharon Foster, una madre preocupada, dijo: "Durante los últimos años, mi técnica disciplinaria habitual ha sido gritar: 'Papá Noel está tomando notas'", "Pero si los niños no aprecian las cosas que les compro después de las amenazas, ¿dónde está mi ventaja?  No, no lo entiendes, mis hijos son malvados, estoy realmente asustado de dónde acabará todo esto". Un padre nos dijo: "El año que viene voy a contratar a un hipnotizador para que les haga creer a mis hijos que han tenido todos esos regalos estupendos y que ya se han aburrido de ellos... será mucho, mucho más barato".</w:t>
      </w:r>
    </w:p>
    <w:p>
      <w:r>
        <w:rPr>
          <w:b/>
          <w:color w:val="FF0000"/>
        </w:rPr>
        <w:t xml:space="preserve">id 225</w:t>
      </w:r>
    </w:p>
    <w:p>
      <w:r>
        <w:rPr>
          <w:b w:val="0"/>
        </w:rPr>
        <w:t xml:space="preserve">Esto hará que los granos se vuelvan firmes y se deshaga el exceso de humedad. ttp://shiokfood.com/notes/archives/0000\\... ml Arroz: Esto es obvio, por supuesto. Tienes que empezar con arroz blanco hervido o al vapor. Ah, pero no se puede hacer arroz frito con arroz recién cocido. El mejor arroz que se puede utilizar es el que ha sobrado y que ha estado en la nevera durante al menos un día. Esto hará que los granos se vuelvan firmes y se deshagan del exceso de humedad. También será mucho más fácil separarlos. Si cocinas con arroz recién hecho, lo único que obtendrás es "papilla frita" en lugar de arroz frito. Si no puedes esperar un día, al menos deja que el arroz se enfríe durante unas horas en un lugar ventilado. ttp://everything2.com/index.pl?node_id=\... 42 Nunca, jamás, hagas arroz frito con arroz recién cocido y caliente. Este plato se inventó como una forma de utilizar el arroz cocido frío y sobrante, y la tradición no es la única razón para seguir este método. El arroz fresco y caliente acabará siendo grumoso y pegajoso al freírlo. El mejor arroz para utilizar es el frío, pero no el refrigerado. Si cocina el arroz específicamente para este plato, utilice el método de absorción (debería utilizarlo de forma habitual de todos modos), extiéndalo en una capa fina en un plato o bandeja y déjelo enfriar durante un par de horas a temperatura ambiente. De este modo, los granos quedarán más gordos y húmedos, pero definitivamente separados cuando se cocinen. Dicho esto, el arroz frío de la nevera está muy cerca, así que no dude en utilizarlo si lo tiene a mano. Evita que el arroz se apelmace. Si usas arroz que aún está demasiado caliente, se apelmaza en el wok y se convierte en un gran lío pegajoso. Créeme, yo lo descubrí por las malas. Una vez hice arroz, pero esperé demasiado. Decidí probar para ver si REALMENTE necesitaba usar arroz frío. Bueno, la respuesta es SÍ. Estaba realmente pegajoso y asqueroso. Acabamos pidiendo una pizza esa noche. No uso arroz cocido para hacer fritos. Un amigo me enseñó a hacerlo de otra manera. Doro mi arroz sin cocer en aceite, como el de sésamo y un poco de aceite de oliva o wesson. Hasta que el arroz adquiere un color dorado medio. Entonces añado la cebolla, el ajo, las especias, etc. Vierto agua por encima para que el agua apenas cubra el arroz y lo cocino durante unos 20 minutos a fuego lento. Siempre sale muy bien. También tiene un buen sabor y es bueno recalentado una y otra vez. Sólo pensé en dar una forma diferente de hacerlo. Ah, yo no añado huevo al mío porque realmente no me gustan los huevos de todos modos. Comentarios sobre esta pregunta: Yo también me lo he preguntado siempre. Siempre he pensado que la gente utilizaba las "sobras" para hacer el arroz frito, que -por supuesto- estaría frío. Me interesará ver las respuestas que recibas.</w:t>
      </w:r>
    </w:p>
    <w:p>
      <w:r>
        <w:rPr>
          <w:b/>
          <w:color w:val="FF0000"/>
        </w:rPr>
        <w:t xml:space="preserve">id 226</w:t>
      </w:r>
    </w:p>
    <w:p>
      <w:r>
        <w:rPr>
          <w:b w:val="0"/>
        </w:rPr>
        <w:t xml:space="preserve">Temp to Hire Recibe nuevos comentarios por correo electrónico Mi correo electrónico Puedes cancelar las alertas de correo electrónico en cualquier momento. Comentarios (12) Office Gal en Harwood Heights, Illinois hace 9 meses La mayoría de los trabajos temporales dicen que es temp to hire o eso te dice la agencia. Pero cuando empiezas a trabajar en el puesto temporal, nunca te contratan cuando dicen que lo harán. Los más afortunados serán contratados después de 6 meses o un año, pero a otros simplemente se les dice que la asignación ha terminado. Cuando te dicen que la agnecy, actúan como, no siempre resulta así, y cuando hablas con el gerente en el lugar de trabajo son como, esto era sólo para un proyecto especial y nunca hubo un trabajo después de un mes o dos. ¿Es la contratación temporal otra mentira como los propios anuncios, trabajos falsos? Son tan rápidos para dejarte ir, pero cuando te entrevistan tienen que hacer segundas entrevistas incluso para un trabajo temporal. ¿Hay alguien que realmente esté contratando hoy en día? Por favor, vea mi correo electrónico que envié a una agencia de empleo en "¿Quién quiere empezar a dar nombres?". Ya no confío en ellos. Como dije antes, se han convertido en los departamentos de Recursos Humanos subcontratados de estas empresas. Son muy insensibles a las necesidades de sus solicitantes y hay que evitarlos como la peste. Parafreegal en Chicago, Illinois dijo: Si conocéis alguna agencia decente especializada en legal en Chicago, publicadla aquí, incluyendo el trabajo temporal. No he encontrado ni una sola que no se dedique a la pura mortadela. Te dicen Temp to Hire, para ilusionarte, saben que las contrataciones directas son escasas, y cuando te tiran de la manta, te dirán que fue por recortes de presupuesto. ¿Por qué iba a pagar una empresa un costoso seguro médico cuando puede contratar a un trabajador temporal? No hay límite de tiempo para que una persona pueda ser contratada temporalmente, por lo que podría serlo durante años. Eso es cierto. Como he dicho, las agencias de empleo se han convertido en los departamentos de recursos humanos subcontratados de estas empresas. Utilizan las agencias de empleo sólo para ahorrar dinero. Por supuesto, no pueden garantizar que te vayan a contratar de forma permanente. Eso depende de la empresa a la que te envíen. Yo también pensaba así, pero ya no. Hablas de lo mal que está la economía. El sector de las agencias de empleo está creciendo, mientras que las demás empresas simplemente despiden a gente y congelan la contratación. Si quieren contratar a alguien, recurren a una agencia de trabajo temporal. Incluso he visto anuncios en los que se indica el salario cuando se hace permanente. Por un lado, ¿cómo saben con seguridad que lo será, cuánto tiempo serás un temporal si deciden tenerte como temporal durante meses o más, y cómo puede determinarse un salario de permanente antes de que vean lo bien que funciona la persona? Es posible que quieran pagar menos que el aumento de 2 dólares por hora establecido, o mantenerte con la misma tarifa si sólo has sido temporal durante 4 meses, hay muchas cosas diferentes en las que pensar, pero en la economía actual lo más probable es que tengan que seguir siendo temporal en el mejor de los casos. Muchas veces simplemente tiran del enchufe y se dan cuenta de que el personal que tienen a bordo puede trabajar un poco más y por lo tanto el temporal puede irse. He estado trabajando para una agencia de trabajo temporal durante más de 5 años, en la misma empresa, me han dicho más de varias veces diferentes que iba a ser contratado, pero nada ha llegado y todavía estoy aquí, de vuelta en diciembre de 2011, me dijeron que después de que el nuevo año llegó y comprobar su año fical, que sería contratado, pero a partir de hoy, que es el 5 de noviembre de 2012 sigo siendo un temp..... Mi mayor consejo para los frustrados de ser temporales: encontrar formas de solicitar / entrevistar discretamente para trabajos permanentes. Y nunca confíen en una agencia de reclutamiento. Las agencias de reclutamiento me han jodido a menudo, y he tenido mucho más éxito en mis papeles de "contratación directa", cuando no había agencias de reclutamiento involucradas.</w:t>
      </w:r>
    </w:p>
    <w:p>
      <w:r>
        <w:rPr>
          <w:b/>
          <w:color w:val="FF0000"/>
        </w:rPr>
        <w:t xml:space="preserve">id 227</w:t>
      </w:r>
    </w:p>
    <w:p>
      <w:r>
        <w:rPr>
          <w:b w:val="0"/>
        </w:rPr>
        <w:t xml:space="preserve">El Galaxy S I9000 recibe su última actualización de Jelly Bean, Android 4.1.2, a través del lanzamiento de la ROM final CyanogenMod 10 (CM10). La ROM basada en la ROM personalizada AOSP ofrece al usuario la experiencia de Android de serie, junto con una serie de nuevas e interesantes características y ajustes del sistema. La instalación de esta ROM requiere que ClockworkMod Recovery (CWM) esté preinstalado en el teléfono. Puntos clave a tener en cuenta La ROM final CM10 y las instrucciones proporcionadas en esta guía son aplicables únicamente a la variante internacional del modelo Galaxy S I9000 y no funcionarán en ningún otro dispositivo. Verifique el número de modelo de su dispositivo navegando a Ajustes &amp;gt; Acerca del teléfono. Haga un Dalvik Cache wipe antes de continuar desde el modo de recuperación. Samsung KIES no reconocerá su teléfono después de instalar la ROM Android 4.1.2 CM10 Jelly Bean, ya que es una versión de ROM personalizada. La ROM no es una actualización de firmware oficial, sino una ROM personalizada basada en la versión AOSP de Android 4.1 Jelly Bean. Las instrucciones proporcionadas en esta guía son sólo para fines de referencia y no cubren ninguna reclamación de garantía que implique daños en el dispositivo o problemas derivados del uso de la actualización de firmware Android 4.1.2 CM10. Se advierte a los usuarios que procedan bajo su propio riesgo. Paso 8 - Utiliza las teclas de volumen para buscar el archivo zip de la ROM de Android 4.1.2 que has copiado en la tarjeta SD de tu teléfono, y selecciónalo pulsando el botón de encendido. Confirma la instalación de la ROM en la siguiente pantalla y el procedimiento de instalación debería comenzar. NOTA: Repita el mismo paso para instalar Google Apps también. Paso 9 - Una vez instalada la ROM, pulsa Go Back y elige Reboot System Now en el menú de recuperación. El teléfono se reiniciará ahora y el primer arranque puede tardar unos 5 minutos en completarse. Así que, déjalo estar.</w:t>
      </w:r>
    </w:p>
    <w:p>
      <w:r>
        <w:rPr>
          <w:b/>
          <w:color w:val="FF0000"/>
        </w:rPr>
        <w:t xml:space="preserve">id 228</w:t>
      </w:r>
    </w:p>
    <w:p>
      <w:r>
        <w:rPr>
          <w:b w:val="0"/>
        </w:rPr>
        <w:t xml:space="preserve">####.... Allister MacGillivray - Cabot Trail Music (SOCAN) ....#### Allister MacGillivray señaló que su canción fue escrita en respuesta a una foto del puerto de Glace Bay (Cabo Bretón), tomada por el famoso fotógrafo Warren Gordon. "Quería escribir una canción en la que no hubiera gente, sólo barcos en reposo. Por supuesto, hay un fantasma en uno de los versos, pero no se le puede calificar de humano. La canción se escribió al principio como una melodía folclórica, pero luego pareció funcionar también como una pieza coral. Se ha grabado en todo el mundo unas 40 veces". - AMG a George Seto/Mudcat Forum, 9 de agosto de 2007. Nota: El vídeo de YouTube que aparece en esta página del Concierto de Bienvenida de la Escuela Masculina Diocesana (Hong Kong, 1998) demuestra el atractivo mundial de esta canción. Del Diccionario de Inglés de Terranova: Cuddy - cabina en la proa o en la popa de una embarcación pequeña o de un barco grande para el alojamiento y las provisiones.</w:t>
      </w:r>
    </w:p>
    <w:p>
      <w:r>
        <w:rPr>
          <w:b/>
          <w:color w:val="FF0000"/>
        </w:rPr>
        <w:t xml:space="preserve">id 229</w:t>
      </w:r>
    </w:p>
    <w:p>
      <w:r>
        <w:rPr>
          <w:b w:val="0"/>
        </w:rPr>
        <w:t xml:space="preserve">un suboficial POS me dice hoy, que se quedaría si la prueba de PT desapareciera.. Si esta es tu primera visita, asegúrate de revisar el FAQ haciendo clic en el enlace de arriba. Es posible que tengas que registrarte antes de poder publicar: haz clic en el enlace de registro de arriba para continuar. Para empezar a ver los mensajes, seleccione el foro que desea visitar de la selección de abajo. algunos POS SNCO me dice hoy, que se quedaría en si la prueba de PT se fue.. así que había, 10oclock esta mañana y sólo conseguir en la rutina de vuelta cuando oigo estos dos tipos de edad hablando... tenga en cuenta ahora, estos dos tipos estaban en el gimnasio, y quejándose de tener que hacer ejercicio, no tiene sentido, tomar tu viejo culo a casa si no quieres hacer ejercicio....pero, me levanté, pretendiendo estar flexionando en el espejo por unos minutos cuando escuché a uno decirle al otro, que se está retirando en la marca de los 20 años debido a la prueba PT, y que se quedaría si la prueba PT desapareciera...maaaaan...perdí mi mierda y comencé a llamar a ambos cada nombre en el libro por ser tan débil....Uno de ellos incluso trató de pedir mi tarjeta de identificación, no lo creyeron cuando les dije que la había dejado en casa, pero les dije mi rango y se cansaron de decirme que estaba siendo irrespetuoso y que iban a llamar a mi camisa, ....shiiit hombre me arranqué la camisa en ese momento y me puse en esa cara como "hazlo den...DO IT!!!!"...asi que si, despues de una hora recibi una llamada de mi camisa hablando de... "ven a verme ahora!!!' yo estaba como...hermano estoy en el gimnasio todo el dia, vas a tener que esperar hasta mañana, no estas en mi cadena de mando.....shiiiit...si, se echó para atrás bastante rápido...pero solo para asustarlo me fui para allá con mi ropa de gimnasio, los músculos abultados, cubierto de sudor y oliendo como una combinación de creatina y pechuga de pollo....se cansó de decirme que no podía insultar a la gente sólo porque era mejor que todo el mundo en el entrenamiento físico y me dijo... qué quieres decir con que no puedo... ya lo hice... entonces me flexioné... demonios, se asustó porque me pidió que me fuera a la derecha: un suboficial POS me dice hoy, que se quedaría en si la prueba de PT se fue.. Joder, me gusta ese acento urbano que tienes. Sigue así. Y sí, estabas 100% en lo cierto: esos dos viejos son unos mamarrachos. Y apuesto a que si una de sus tropas fallara en la prueba PT, esos dos los tirarían debajo del autobús sin pensarlo dos veces. Malditos hipócritas. Fui a un curso de UPL hoy, y este gordo POS fue el instructor de la misma, y hablando de cómo su mierda total que algunos comandantes deciden retener a algunos soldados cuando se pop en una prueba. Bueno, ¿adivinen qué? Tal vez, aparte del problema de abuso de sustancias, tienen un desempeño sobresaliente... ¡algo de lo que tú no sabes nada! Sólo por eso garabateé una caricatura en mi equipo de toma de notas haciendo chistes de PT a su costa, y la pasé por la línea en la clase mientras él estaba divagando. Hablando de eso, me he puesto como objetivo sacar una nota perfecta en el examen cuando vuelva de la escuela MOS. Creo que puedo hacerlo, necesito otras 15 flexiones, lo cual no es nada - la parte difícil es recortar 3 minutos de mi carrera, ese 67 está matando mi puntuación general, ¡necesito arreglarlo! Re: un suboficial POS me dice hoy, que se quedaría en si la prueba de PT se fue.. El día de hoy, a las 10 de la mañana, me puse a hacer la rutina cuando escuché a estos dos viejos hablando... tened en cuenta que estos dos tipos estaban en el gimnasio, y se quejaban de tener que hacer ejercicio, no tiene sentido, llévate tu viejo culo a casa si no quieres hacer ejercicio...pero, me levanto, fingiendo que solo estoy flexionando en el espejo por unos minutos cuando escucho que uno le dice al otro, que se retira a los 20 años por la prueba de TP, y que se quedaría si la prueba de TP desaparece... maaaaan...me puse como una cuba y empecé a llamarles de todo por ser tan débiles....uno de ellos incluso intentó pedirme el carné de identidad, no se lo creyeron cuando les dije que me lo había dejado en casa, pero les dije mi rango y se cansaron de decirme que estaba siendo irrespetuoso</w:t>
      </w:r>
    </w:p>
    <w:p>
      <w:r>
        <w:rPr>
          <w:b/>
          <w:color w:val="FF0000"/>
        </w:rPr>
        <w:t xml:space="preserve">id 230</w:t>
      </w:r>
    </w:p>
    <w:p>
      <w:r>
        <w:rPr>
          <w:b w:val="0"/>
        </w:rPr>
        <w:t xml:space="preserve">Mira la letra de Avant Seems To Be - otra magnífica adición a la ya magnífica colección de letras de Avant. La letra de Seems To Be forma parte del álbum Private Room, que cuenta con un ritmo y unas voces increíbles. Avant Seems To Be lyrics Tenía dieciséis años con una mente propia Tenías diecisiete años y te creías mayor Encontré una emoción cuando subimos una colina Y tú ues sentirme, mi cuerpo recibía escalofríos Te recogí en mi Chevy del 89 Te llevé caramelos y palomitas en el cine Lo tenía hecho cuando yo, cobraba Y nosotros, vamos a patinar, pero todo ha cambiado, Espera Me parece que algo anda mal en este hogar Me parece que siempre tratas de tomar el control Me parece que algo anda mal en los besos Me parece que algo falta Me parece que algo anda mal en hacer el amor Me parece que te olvidaste de lo que era el amor Me parece que algo anda mal en los besos Me parece que algo falta [Avant] Nos divertimos ese año en que cumpliste 21 años Fuiste mi mundo porque me trajiste a mi niña Ella es tan buena y es toda mía Y prometí amarte hasta el fin de los tiempos [Olivia] Está bien porque yo sentía lo mismo Pero estás corriendo el juego y ahí es cuando todo cambió Las llamadas telefónicas y tus dos maneras y tu actitud Esperaste demasiadas cintas de proxeneta Después de todas las cosas que hemos pasado Todavía estoy dispuesto a cuidar de ti Chica hemos estado juntos por tanto tiempo Y sólo quiero saber, ¿Qué está pasando? Me parece que algo anda mal en esta casa Me parece que siempre tratas de tomar el control Me parece que algo anda mal con los besos Me parece que olvidaste lo que era el amor Me parece que algo anda mal con los besos Me parece que algo falta ¿Qué pasó con los besos y los abrazos? En lugar de todas esas palabrotas, quiero saber ahora mismo lo que tienes que decir, ¿Qué pasa con el respeto? En lugar de pasar el tiempo en la calle No necesito saber; de hecho tengo que ir Espera nena déjame argumentar mi caso Tengo un faw más cosas que decir La mierda me está haciendo, chica ¿Qué hago tan mal? ¿Qué hay de esa chica a la que le envías dinero? ¿Qué hay de, que me has estado engañando ella tuvo tu bebé? ¿Qué hay de, las mentiras y el engaño que enfrento día a día? ¿Qué hay de que ya no me siento como antes, he perdido mi fe en ti? Me parece que algo anda mal en este hogar Me parece que siempre tratas de tomar el control Me parece que algo anda mal en los besos Me parece que algo falta Me parece que algo anda mal en hacer el amor Me parece que olvidaste lo que era el amor Me parece que algo anda mal en los besos Me parece que algo falta Volver a Avant lyrics</w:t>
      </w:r>
    </w:p>
    <w:p>
      <w:r>
        <w:rPr>
          <w:b/>
          <w:color w:val="FF0000"/>
        </w:rPr>
        <w:t xml:space="preserve">id 231</w:t>
      </w:r>
    </w:p>
    <w:p>
      <w:r>
        <w:rPr>
          <w:b w:val="0"/>
        </w:rPr>
        <w:t xml:space="preserve">Faith True Colors Letter &amp; Spirit - #2 Una nueva columna semanal Gurbani ha utilizado la palabra 'color' ('rung' en punjabi) de varias maneras importantes. En un lugar, compara la Creación con una pintura [GGS:340.15]: Debemos ser entonces la pintura y el pincel en las manos del pintor. El mundo, la naturaleza y sus leyes deben ser Su lienzo. Cada color y cada pincelada llevan Su expresión. La música de la naturaleza y su belleza expresan Su amor. Esto también se llama su 'kudrat' en gurbani, y Waheguru lo vigila. [GGS:464.5-9] También podríamos suponer que la ciencia examina los materiales y los métodos, mientras que la religión explora su mensaje y su intención. No podemos saberlo todo examinando simplemente el cuadro. Sólo el pintor conoce su intención. Pero, "dice Nanak, quien realiza Su hukam, aprende Su secreto" [GGS:885.11]. La semana pasada hablamos de vivir en el hukam. Gurbani nos exhorta a buscar al pintor. ¿Podemos encontrar al pintor con un colisionador de partículas, o en el espacio exterior? ¿Se esconde en alguna religión, o en el aprendizaje? ¿Se le encuentra silenciando nuestra mente, o a través de toda una vida de meditación? Gurbani dice que Dios no se siente atraído por esto. [Esta semana exploraremos algunos colores (emociones) del alma. Los verdaderos colores de nuestra alma nos llevan desde la creación hasta nuestro creador. Gurbani dice que el camino hacia Dios está dentro de nosotros. Pero esto no debe confundirse con el estudio de la mente o la superación personal. El aprendizaje y la educación son útiles, al igual que la meditación y el entrenamiento de la mente. Pero el gurbani parece decir que más importante que estos es que nos cuidemos de no obstruir la música de nuestra alma. Esto se debe a que el amor es primordial en el gurbani. La naturaleza, el arte y la música pueden expresar el amor de Dios. La morada de Dios se describe a menudo como la luz, la conciencia interior y la melodía sin golpes que pulsa con amor, dentro de cada partícula. Nuestra alma es una copia de esta conciencia. Algunas personas dicen que tenemos que emular las cualidades de Dios y manifestarlas en nosotros. Esto parece ser un error. ¿Apoya esto el gurbani? ¿Podemos comprender todas sus cualidades? Más bien, el gurbani dice que todas las virtudes son regalos, que debemos buscarlas en Dios, y no verlas como propias. Esta comprensión, supongo, mantiene a raya nuestro haumai (ego). Como sabemos, el haumai es el mayor obstáculo. La humildad es una virtud del alma. Su práctica comienza en casa, con nuestra familia, nuestro cónyuge, incluso los hijos: "Que (tenga la sabiduría de) dirigirme a lo más bajo de lo bajo, incluso al niño más pequeño, con la mayor humildad". [GGS: 529.8] Gurbani dice que herir a los demás, incluso en su ausencia (calumnia) aleja a Dios [GGS: 1384.17-19] porque todos, con todos sus defectos, son parte de este mismo cuadro, creado por el mismo Dios. El mismo Dios reside en cada corazón. "¡Oh Kabir! Donde hay sabiduría espiritual, hay dharma. Donde hay falsedad, hay pecado. Donde hay codicia, hay muerte. Donde hay perdón, está Dios mismo". [GGS: 1372.15] Conversación sobre este artículo ¡Un hermoso artículo! Como humanos, nos asombra el color que nos rodea: el cielo azul, las nubes blancas, las rosas rojas, los peces magenta, etc. Sin embargo, Guru Nanak nos dice que Aquel que es responsable de esta fiesta del color es "incoloro" e "informe". Él juega este juego de colores y clases dentro de su creación ilimitada. Aprecio mucho la sabiduría de estos ensayos. He tenido preguntas sobre el punto de vista de que "los colores oscuros -la ira, la codicia, el resentimiento, la venganza, la culpa y el miedo- sustituyen y emborronan el color del alma y, por tanto, mantienen a Dios fuera de la imagen". Entonces, ¿no está Dios en estos colores oscuros? ¿Se puede mantener a Dios fuera de ciertas áreas? ¿No podemos aceptar la "oscuridad" como hukam también? (Después de todo, el 95% de este universo es oscuro). Si Dios es el pintor, y nosotros la pintura/pincel flexible, entonces ¿quiénes somos nosotros para juzgar? Si no estamos en posición de juzgar, entonces ¿por qué buscar justicia para los crímenes? ¿Cómo podemos juzgar nuestras propias acciones si no conocemos la intención del pintor? Ciertamente, hay mucho más que no sabemos.</w:t>
      </w:r>
    </w:p>
    <w:p>
      <w:r>
        <w:rPr>
          <w:b/>
          <w:color w:val="FF0000"/>
        </w:rPr>
        <w:t xml:space="preserve">id 232</w:t>
      </w:r>
    </w:p>
    <w:p>
      <w:r>
        <w:rPr>
          <w:b w:val="0"/>
        </w:rPr>
        <w:t xml:space="preserve">Programas de televisión relacionados En Set List , hablamos con músicos veteranos sobre algunas de sus canciones más famosas, aprendiendo sobre sus vidas y carreras, y quizás escuchando una o dos buenas anécdotas entre bastidores en el proceso. El artista: Tras irrumpir en la escena musical con una alegre versión de "I Think We're Alone Now", de Tommy James And The Shondells, de su disco de debut homónimo, Tiffany se convirtió en la niña mimada de la música de finales de los 80. Con el éxito de "The Beautiful You: Celebrating The Good Life Shopping Mall Tour '87", la música de Tiffany llegó directamente a las masas, y la joven pelirroja de 16 años se convirtió rápidamente en la reina de los adolescentes suburbanos de los centros comerciales de todo el mundo. Aunque sus últimos álbumes no tuvieron tanto éxito, Tiffany se las ha arreglado para mantenerse activa en el mundo de la música publicando discos de country y de baile, e incluso ha actuado en películas como Mega Python Vs. Gatoroid, de SyFy, coprotagonizada por la también ídolo adolescente de los 80 Debbie Gibson. "I Think We're Alone Now" (de Tiffany, 1987) Tiffany: Eso fue todo para mí. En realidad no quería grabar esa canción. Cuando tenía 14 años, conocí a mi productor por casualidad en un estudio cuando hacía música country. Pensaba que era guay y que estaba salvando un poco las distancias. Ponía cosas en mi set... suena muy gracioso, pero incluso a los 14 años, estaba haciendo una especie de jamming con bandas locales. [No se me permitía entrar en los bares, pero entraba y hacía lo mío, y luego tenía que irme. Empecé a añadir un poco más de Rosanne Cash y gente que creía que era más country de vanguardia, y luego también añadí un montón de Fleetwood Mac y Heart. Me encanta Fleetwood Mac, me encanta Stevie Nicks, así que para mí era una especie de "un poco de rock 'n' roll, un poco de country", y ese es realmente el sonido en el que esperaba convertirme en algún momento. Entonces estaba haciendo demos en un estudio de Burbank, California, y el productor vino y me llevó en una dirección totalmente diferente. Empezamos en esa dirección, y lo siguiente que sé es que me trajo esta pista para "I Think We're Alone Now". Me puso la canción original [de] Tommy James And The Shondells, y me sorprendió mucho. Obviamente, no me sonaba moderna en ese momento. Nunca había escuchado la canción antes, lo cual es muy gracioso, porque ahora pienso que es realmente genial y funky cuando la escucho en la radio. [Risas.] Yo estaba como, "¿En serio?" y él estaba como, "No, no, no, la pista será diferente". Luego trajo esta pista de baile, y yo estaba un poco desconsolado, porque por alguna razón, yo era como, "Mira, me gusta esta música, pero no estoy seguro de que quiero ser un artista de baile ." Él estaba como, "Sólo confía en mí. Simplemente graba la canción". Yo era muy humilde y estaba muy agradecido de estar viviendo mi sueño, de estar en un estudio; cada día que iba allí, era como, "¡Woo hoo!". Así que, por supuesto, lo hice. Me llevé la canción a casa esa tarde y la toqué para mis amigos, que siempre venían al final del día y querían saber qué estaba pasando. Sólo unos pocos amigos sabían que estaba grabando o que incluso cantaba. Les encantaba la canción. Enseguida se pusieron a bailar y a saltar y a decir: "¡Oh, qué canción más chula!". Y yo decía: "Vale, pues yo quiero ser guay". [Risas.] Realmente me tomó un tiempo. Diría que me gustó más y más a medida que la interpretaba en los centros comerciales, y vi la conexión que la gente tenía con esa canción en diferentes grupos de edad. Las madres se acercaban y se interesaban porque conocían la canción. Entonces decían: "¡Oh, a mi hija le gustaría! Voy a buscarla". "Y entonces a los niños les gustaba, así que creo que eso es lo que me ha mantenido, no interesado en la canción, sino amando la canción. Nunca me canso de cantarla. Es realmente la forma en que hace sentir a la gente; hay algo en ella, que salva todas esas diferencias de edad. Es muy gracioso, porque todavía voy a Inglaterra y a otros lugares y ellos</w:t>
      </w:r>
    </w:p>
    <w:p>
      <w:r>
        <w:rPr>
          <w:b/>
          <w:color w:val="FF0000"/>
        </w:rPr>
        <w:t xml:space="preserve">id 233</w:t>
      </w:r>
    </w:p>
    <w:p>
      <w:r>
        <w:rPr>
          <w:b w:val="0"/>
        </w:rPr>
        <w:t xml:space="preserve">Mi sobrina (hija del hermano de mi mujer) se ha quedado en nuestra casa durante gran parte de las últimas tres semanas. Le gustan mucho los caballos; incluso tiene uno. Así que cuando quiso ver la televisión, y tenían caballos de exhibición saltando por encima de las barreras, acabamos viéndolo. Lo que nos llevó a ver otras actividades. El domingo por la mañana, en directo, pude ver cómo el británico Andy Murray vencía al suizo Roger Federer, uno de los mejores tenistas del mundo, en sets corridos, cuatro semanas después de que Federer venciera a Murray en Wimbledon, en el mismo escenario. Yo chocaba tanto con los puños que mi hija me exigió que dejara de hacerlo. Luego, el domingo, el lunes y el martes por la noche, estuvimos despiertos hasta las 10 u 11 de la noche, viendo varios eventos. Esto se debió en parte a que estábamos de vacaciones y no pudimos grabar los programas. (Jaquandor hizo una serie de preguntas relacionadas con los Juegos Olímpicos, y yo empecé a responderlas en su blog, cuando, de repente, me di cuenta de que era demasiado largo para su buzón de respuestas, pero tenía la longitud adecuada para una entrada de blog. Gracias. ¿Cuáles son sus eventos favoritos? El tenis y el voleibol. Aunque he visto mucho atletismo (carreras y vallas) y me he aficionado. ¿Qué eventos no entiendes? La natación sincronizada me sigue pareciendo muy divertida. Lo entiendo, pero hay un movimiento en la competición para eliminar el excesivo maquillaje, que actualmente hace que parezca más teatro y menos atletismo, cuando claramente es más lo segundo. Concediendo que la cobertura en diferido es un mal necesario dadas las distancias en los husos horarios... No lo admito. En un mundo de Internet, me enteré de demasiadas cosas. Incluso la NBC informó de un par de noticias, incluida la medalla récord de Michael Phelps, consciente de que todo el mundo lo sabía de todos modos. Mucha gente en Estados Unidos encontró la forma de verlo en la BBC. Creo que es necesario que haya retrasos en las cintas en 2014 (Rusia) y 2018 (Corea del Sur), pero sólo deberían ser los suficientes para que el público estadounidense no tenga que ver los Juegos a las 4 de la mañana, hora del este. Para los juegos de 2016 en Río, el huso horario está a sólo una hora de la hora del este de EE.UU., y esto debería permitir una mayor cobertura en directo. ¿Qué podría hacer mejor la NBC con su cobertura? Obviamente, la cobertura de los deportes individuales tiende a ser desigual, en cuanto a la calidad. SIEMPRE hay locutores deportivos que hacen observaciones sobre lo mucho que "quiere" un atleta, o que le leen la mente. Mary Carillo hizo una serie de reportajes bastante interesantes sobre el Reino Unido, incluyendo, de todas las cosas, la institución de la hora de Greenwich. Pero la gente de infotainment del programa TODAY me irrita. Al y Matt luchando; la nueva presentadora Savannah siendo una compañera en la villa olímpica; Al jugando al cricket; cualquier cosa que implique a Ryan Seacrest y Jenna Bush. (Lee la sátira de Ken Levine sobre cómo Seacrest consiguió su contrato con la NBC.) Un sábado por la mañana, dos personas nos dijeron que la conversación en Facebook o Twitter sobre los Juegos Olímpicos era intensa en Maryland y Virginia, opinando que era así porque un atleta es de uno de esos estados; tuve que apagarlo. He aquí una pregunta para todos ustedes: ¿hasta qué punto los medios de comunicación deben ser fans del equipo local? En el programa TODAY, la vallista estadounidense Lolo Jones se quejó con lágrimas en los ojos de un artículo del New York Times que la criticaba dos días antes de su final, en la que terminó en un ajustado cuarto puesto. ¿Qué tan extraño es ver los Juegos Olímpicos sin Jim McKay en la televisión? Me encantaba Jim McKay. Pero Bob Costas está bien. ¿Los atletas profesionales en deportes como el baloncesto hacen una competición mejor o peor? ¿Quién es ya un atleta amateur? Muchos jugadores universitarios de baloncesto en EE.UU., son de un año, tal vez dos, y luego se hacen elegibles para el draft de la NBA. Las estrellas del atletismo reciben estipendios o cuotas de participación, o algo que les permite viajar por todo el país. Y los profesionales del tenis empiezan siendo adolescentes. El grupo de amateurs sería excesivamente pequeño. Además, a las hermanas Williams y a los gemelos Bryan parecía gustarles representar a Estados Unidos, al igual que a muchos otros atletas, especialmente de las naciones más pequeñas. ¿Hasta qué punto es un problema el dopaje, y cuál es el futuro de la propia noción de medicina "para mejorar el rendimiento"? Me dio mucha pena esa joven nadadora.</w:t>
      </w:r>
    </w:p>
    <w:p>
      <w:r>
        <w:rPr>
          <w:b/>
          <w:color w:val="FF0000"/>
        </w:rPr>
        <w:t xml:space="preserve">id 234</w:t>
      </w:r>
    </w:p>
    <w:p>
      <w:r>
        <w:rPr>
          <w:b w:val="0"/>
        </w:rPr>
        <w:t xml:space="preserve">Conoce tu ISP. Tengo 17 años, mi madre me amenaza con echarme de casa, admite que soy un buen chico, pero después de toda una vida de abusos por parte de los borrachos, ya tuve suficiente, empecé a defenderme y ahora me soporta, no tengo antecedentes penales, no salgo hasta tarde, hago mis tareas, pero sigue queriendo que me vaya, hace poco que terminé el instituto y no tengo trabajo, ¿qué se supone que debo hacer? Sugiero que te vayas a vivir con unos amigos durante una o dos semanas para que te ayuden en la fase inicial de la mudanza. Si tienes familia de confianza en otro lugar, puede valer la pena intentar seguir con eso. No te tomes las cosas como algo personal, parece que has pasado por mucha mierda y que te has visto atrapado en el fuego cruzado. Merece la pena buscar un trabajo para conseguir algo de independencia y una fuente de ingresos, aunque todavía deberías recibir ayuda económica de tus padres, ya que aún no tienes 18 años. Si envías un correo electrónico a Centrelink, es posible que puedan elaborar un plan de apoyo contigo. Asegúrate de hablar con alguien si las cosas se ponen difíciles, es un gran cambio y es normal estar molesto y estresado. No puedo permitirme el lujo de ir a estudiar sin la ayuda de mi madre, pero ella no quiere, es muy difícil conseguir un trabajo sin una licencia y un coche, no puedo encontrar ningún trabajo en el área local, así que ¿cómo se supone que voy a conseguir uno, ya me inscribí en varios sitios web de búsqueda de empleo sin suerte, ¿Qué se supone que debo hacer? La mayoría de los trabajos, incluso los de formación, exigen al menos un par de años de experiencia, así que dime cómo se supone que voy a encontrar un trabajo sin dinero, sin coche y sin posibilidades. No sabía a quién llamar ni qué hacer. Lo hice cuando me echaron con lo puesto, cubierto de heridas por una madre psicópata y borracha que, como tu madre, se puso muy agresiva cuando empecé a defenderme. Me pusieron en contacto con un trabajador social y me ayudaron a contactar con un amigo que me dejó quedarme con ellos hasta que me recompusiera. El mayor problema fue que mi madre decidió actuar con normalidad y cordura una vez que alguien más se involucró y pintó la imagen de que yo estaba causando los problemas. No va a ser un momento fácil para ti, pero hay ayuda ahí fuera. La mayoría de las veces sólo tratarán de resolver el problema y te empujarán de vuelta con tu familia pero tienes que ser sincera y estar preparada para decir que te niegas a volver y que no quieres que te maltraten más en las borracheras. No sé si estás estudiando pero puede que te den una ayuda para vivir fuera de casa o el muñeco, es una mierda pero proporciona lo suficiente para sobrevivir sin lujos. Yo estaba en una posición un poco mejor porque recibí una pequeña indemnización cuando mi madre fue acusada y mis amigos me ayudaron con el alojamiento y a conseguir un trabajo. Es una experiencia de aprendizaje muy horrible la que estás viviendo, pero tienes que aprender a valerte por ti misma. Tienes que pedir ayuda (como la que tienes aquí). Buena suerte y aguanta. Consigue un trabajo. Después de eso, tendrás dinero para mudarte, o como pasa con algunos chicos, ahora que tienes ingresos te invitarían a quedarte mientras pagues la pensión. Mis padres querían que me fuera, pero cuando conseguí un trabajo, realmente querían que me quedara, que pagara 100 dólares al año de pensión y que ayudara con las tareas de la casa. Me mudé tan pronto como pude, pero conseguir un alquiler y compartir con extraños o amigos apesta más! edit: ¿Estás recibiendo algún pago del gobierno directamente, o tu madre está recibiendo algo? Tal vez no estás recibiendo ningún dinero, y ella no lo ha hecho en tu nombre desde que pasas los 16 años y terminas la escuela. Para mí fue hace mucho tiempo y no sé lo que puedes reclamar, o si estás recibiendo algo. Pero creo que esa fue la razón por la que mis padres querían que me fuera, pero luego querían que me quedara cuando les daba o ganaba dinero. Ves hermano, esto es lo fácil. Yo estoy en VIC, pero no debería ser diferente en QLD. Ahora mismo no es el momento de ser exigente. Solicita en masa todas las organizaciones en las que puedas entrar. KFC, HJ, Red Rooster, Mc Donalds, Subway, K-mart, BILO, Coles. Son sólo una parte de las organizaciones en las que puedes entrar. Yo empecé en KFC. Ahora estoy en Coles. Dices que "hace poco" que has terminado el bachillerato. No lo hagas.</w:t>
      </w:r>
    </w:p>
    <w:p>
      <w:r>
        <w:rPr>
          <w:b/>
          <w:color w:val="FF0000"/>
        </w:rPr>
        <w:t xml:space="preserve">id 235</w:t>
      </w:r>
    </w:p>
    <w:p>
      <w:r>
        <w:rPr>
          <w:b w:val="0"/>
        </w:rPr>
        <w:t xml:space="preserve">Número atómico El número de protones de un átomo define de qué elemento se trata. Por ejemplo, los átomos de carbono tienen seis protones, los de hidrógeno uno y los de oxígeno ocho. El número de protones de un átomo se denomina número atómico de ese elemento. El número de protones de un átomo también determina el comportamiento químico del elemento. Símbolo atómico El símbolo atómico es una o dos letras elegidas para representar un elemento ("H" para "hidrógeno", etc.). Estos símbolos se utilizan internacionalmente. Normalmente, el símbolo es el nombre truncado del elemento o el nombre latino truncado del elemento. Haga clic aquí para ver una lista de los elementos y sus símbolos. Peso atómico estándar El peso atómico estándar es la masa media de un elemento en unidades de masa atómica ("amu"). Aunque los átomos individuales siempre tienen un número entero de unidades de masa atómica, la masa atómica en la tabla periódica se indica como un número decimal porque es una media de los distintos isótopos de un elemento. El número medio de neutrones de un elemento puede encontrarse restando el número de protones (número atómico) de la masa atómica. Peso atómico de los elementos 93-118 . En el caso de los elementos naturales, el peso atómico se calcula a partir del promedio de los pesos de las abundancias naturales de los isótopos de ese elemento. Sin embargo, en el caso de los elementos trans-uranio fabricados por el hombre no existe una abundancia "natural". La convención de la IUPAC consiste en indicar el peso atómico del isótopo más longevo de la tabla periódica. Estos pesos atómicos deben considerarse provisionales, ya que en el futuro podría producirse un nuevo isótopo con una vida media más larga. Configuración de los electrones La configuración de los electrones es la descripción orbital de la ubicación de los electrones en un átomo no excitado. Utilizando los principios de la física, los químicos pueden predecir cómo reaccionarán los átomos basándose en la configuración electrónica. Pueden predecir propiedades como la estabilidad, el punto de ebullición y la conductividad. Normalmente, en química sólo importan las capas de electrones más externas, por lo que truncamos la notación de la capa interna de electrones sustituyendo la descripción del orbital largo por el símbolo de un gas noble entre paréntesis. Este método de notación simplifica enormemente la descripción de las moléculas grandes. Ejemplo: La configuración electrónica del Be es 1s 2 2s 2 , pero escribimos [He]2s 2 donde [He] equivale a todos los orbitales electrónicos del átomo de helio. Las letras, s, p, d y f designan la forma de los orbitales y el superíndice da el número de electrones en ese orbital. Radio atómico Hay varias formas de medir el radio atómico. Dos de ellas son el radio covalente (que se mide en pirómetros) y el radio de Van der Waals. El radio de Van der Walls se utiliza para esta tabla perioidc. Para una discusión más profunda del radio atómico, véase el CRC Handbook of Chemistry and Physics , "Atomic Radii of the Elements" y Wikipedia .</w:t>
      </w:r>
    </w:p>
    <w:p>
      <w:r>
        <w:rPr>
          <w:b/>
          <w:color w:val="FF0000"/>
        </w:rPr>
        <w:t xml:space="preserve">id 236</w:t>
      </w:r>
    </w:p>
    <w:p>
      <w:r>
        <w:rPr>
          <w:b w:val="0"/>
        </w:rPr>
        <w:t xml:space="preserve">Miércoles, 20 de junio de 2012 ACTUALIZACIÓN DE LOS JINETES Los jinetes celebraron sólo un entrenamiento el miércoles y fue en la Universidad de Regina.  Gracias al personal de aparcamiento del campus que ha sido indulgente con la entrega de multas. Ese ha sido su sello a lo largo de los años, pero alguien debe haberles dicho que se tomen largos descansos para tomar café durante los entrenamientos de los Riders.  El SB Chris Getzlaf se perdió dos entrenamientos con un dolor de cuello. El entrenador Corey Chamblin dice que Getzlaf probablemente durmió mal.  Sin embargo, regresó al campo el miércoles discutiendo su extensión de contrato.  El jugador de línea ofensiva Brendon Labatte ha vuelto a practicar después de perderse un tiempo por una dolencia en el pie. Es probable que haga su debut en Rider (pretemporada) el viernes por la noche junto con otro ex-Bomber, Odell Willis.  Las entradas para ese partido aún no están agotadas. Una persona que envió un mensaje de texto a Sports Cage señaló el martes que la paliza de 44-10 en BC la semana pasada probablemente desalentó la venta de entradas.  El entrenador Chamblin dice que el 80% de las posiciones de inicio se han asegurado y el 20% restante se decidirá el viernes.  ¿Cuáles son esas posiciones? Posiblemente el tackle izquierdo, seguramente el corredor, el quinto receptor, tal vez el tackle defensivo, dos puestos de LB externos y posiblemente un puesto en la secundaria.  Los titulares jugarán hasta el tercer cuarto.  Si se mira la delantera inicial de los Riders (Shologan, Hawkins, Willis y George) se deletrea SHWG. O shwag. Como en Shwaggerville.  Se ruega a los aficionados que acudan al partido de los Riders del viernes que entren con precaución y respeten las señales. Ha habido muchas obras y sigue siendo una zona de trabajo.  Los aficionados que vengan al partido de Rider del viernes podrán escuchar la emisión de CKRM en 106.9 FM en el estadio.  La jaula de deportes de hoy será 100% Riders mientras nos preparamos para el partido del viernes. De 5 a 7 de la tarde en el 620 de CKRM. Para ser honesto, no creo que el partido del viernes esté agotado, no porque BC nos gane, sino porque 1) es un partido de pretemporada 2) es un viernes por la noche y 3) hay 4.000 asientos más para vender. Generalmente no me pierdo un partido, pero me perderé el del viernes porque tenemos un partido de softball esa noche. Si hubiera sido un partido de temporada regular, mi equipo estaría buscando gente porque yo estaría en el partido de Rider. No creo que sea un gran problema vender este partido. Además, incluso si anuncian que se agotan las entradas, irás y se llenará en tres cuartas partes debido a todas las entradas corporativas y a que la gente no las utilizará. Supongo que todo lo que estoy diciendo es que está bien si un juego de pretemporada no se vende, eso no significa que no estamos apoyando al equipo, significa que estamos esperando la cosa real. Sé que es un ingreso para el equipo, lo entiendo, pero no creo que la gente deba enloquecer porque no se agoten las entradas. Estoy de acuerdo con JMO. La pretemporada es notoria para que la gente espere a ver qué tiempo hace. Es sólo pretemporada, pero estoy emocionado por ver la nueva marca de fútbol que el entrenador Chamblin está trayendo a Riderville y el nuevo lápiz de labios en nuestro cerdo!!! lol La transmisión del juego en FM es un buen paso en el nuevo milenio. En Saskatchewan siempre hemos estado 10 años por detrás del resto del país. Seré honesto y te diré que al resto del mundo no le importa la radio AM. Nos gusta aquí debido a las grandes distancias entre nuestras comunidades ruales. Riderville merece ser igual o mejor que el resto de la liga. Con todo esto dicho. Espero que los juegos puedan ser transmitidos tanto en AM como en FM. Haría lo que fuera por escuchar nuestra transmisión en lugar del equipo de color de TSN, que es del este. ¿Has intentado alguna vez tener tu pantalla plana grande encendida en el juego al mismo tiempo que sintonizas la radio AM en tu receptor estéreo que resulta estar en el stand de A\V debajo o al lado de la TV? Simplemente no funciona. Por otro lado, la FM no se ve afectada por su gran plasma o LED. Por no mencionar que el sonido o el tono de la FM es mucho mejor para el cerebro. Estoy seguro de que el canal 106.9 puede ser amplificado y retransmitido en una buena parte de la provincia. También espero que los verdes y blancos aparezcan hoy y no nos avergüencen como lo hicieron en Vancouver. Nuestro campo defensivo Richie Hall es realmente difícil de soportar. Si nos vuelven a destrozar, yo diría que es</w:t>
      </w:r>
    </w:p>
    <w:p>
      <w:r>
        <w:rPr>
          <w:b/>
          <w:color w:val="FF0000"/>
        </w:rPr>
        <w:t xml:space="preserve">id 237</w:t>
      </w:r>
    </w:p>
    <w:p>
      <w:r>
        <w:rPr>
          <w:b w:val="0"/>
        </w:rPr>
        <w:t xml:space="preserve">Como miembro de la National Football League Como miembro de la National Football League, los Dallas Cowboys pueden ser un equipo muy querido. En el lapso de mucho más de 30 años, los poderosos Dallas Cowboys han hecho de este equipo un favorito de los admiradores. Ya sea alrededor del campo o fuera del campo, Dallas Cowboys lograr su éxito. Por lo tanto, nfl Dallas cowboys jerseys son muy apreciados por los aficionados. Desde esta gran popularidad, el logotipo de los Dallas Cowboys, que consiste en la única estrella es absolutamente fácil de reconocer. Además, es el símbolo más apropiado para este equipo. Los colores de los Cowboys de Dallas son el azul púrpura, el azul marino, el azul metálico y el blanco. Existe una superstición de que cuando se usa el color oscuro Dallas Cowboy jerseys este equipo va a ser gafe. Sin embargo, se puede encontrar de hecho algunos otros equipos optaron por usar camisetas blancas cuando se juega en casa contra los Cowboys de Dallas con la esperanza de que el gafe continuará. En realidad, había una alternativa blanca nfl camiseta que el equipo de Dallas Cowboys dio a conocer a través de la temporada 75 de la NFL. Se conoce como la "doble estrella", pero se retiró después de la temporada de 1994. Sin embargo, esta camiseta de los Cowboys de Dallas es sólo acerca de los más populares y muy buscados después de camisetas en la NFL debido a su rareza. Además, como consecuencia de la gran popularidad de los Dallas Cowboys, hay ciertamente innumerables mercancías que tienen su logotipo en el mercado, especialmente en línea. Esa estrella doble blanco también se puede encontrar en el Internet y ahora son realmente uno de los mejores objetos de colección. Además, los aficionados azules de los Dallas Cowboys también pueden encontrar la amplia selección de artículos de colección y artículos funcionales en las tiendas en línea de la NFL. Al igual que una colección caliente, estos Dallas Cowboys mercancía en línea mostrará inequívocamente que usted es un fanático de Dallas Cowboys morir. Hay bastantes muebles como la mesa de centro con forma de casco de los Cowboys. También puedes decorar tu dormitorio con temática de los Dallas Cowboys ya que hay almohadas de los Cowboys, sábanas, edredones, faldas de la cama, fundas, descansos de la cama y cortinas que están todas tematizadas con el azul oficial de los Cowboys. ¡O incluso un colgante de pared y una lámpara de espíritu Cowboys! ¡Totalmente fanáticos de los Cowboys! También hay joyeros y relojes con el logotipo de los Dallas Cowboys. Los anillos y colgantes con el tema del azul o el logo de los Dallas Cowboys son fantásticos. Entre estas grandes mercancías Dallas Cowboys, también puede encontrar los mejores regalos para sus amigos o familiares que eligen este equipo. Que el alféizar ser realmente el corazón y la pena. Siempre siendo el favorito de los fans, los Cowboys de Dallas ha capturado la imaginación de los aficionados al fútbol y el deporte por más de los 40 años, Cheap Atlanta Falcons Jerseys Women , al igual que las joyas temáticas que pueden testificar por el tiempo. Este equipo seguirá haciendo lo mismo, Women Atlanta Falcons Jerseys . Sólo tiene que mostrar su Dallas Cowboys mercancía temática para celebrar su éxito próximo. Esta entrada fue publicada el lunes, 29 de octubre de 2012 a las 3:33 pm y está archivada en Sin categoría. Puedes seguir cualquier respuesta a esta entrada a través del feed RSS 2.0. Puedes dejar una respuesta , o hacer un trackback desde tu propio sitio.</w:t>
      </w:r>
    </w:p>
    <w:p>
      <w:r>
        <w:rPr>
          <w:b/>
          <w:color w:val="FF0000"/>
        </w:rPr>
        <w:t xml:space="preserve">id 238</w:t>
      </w:r>
    </w:p>
    <w:p>
      <w:r>
        <w:rPr>
          <w:b w:val="0"/>
        </w:rPr>
        <w:t xml:space="preserve">British Gas ha aumentado los precios de la energía en una media de 6 puntos porcentuales. ¿Se trata de una especulación o está justificada? British Gas ha subido los precios de la energía una media de 6 puntos porcentuales. ¿Se trata de una especulación o está justificada? La factura media de los combustibles duales subirá 80 euros al año. De esa cantidad, 50 es el dinero que recauda British Gas en nombre del Gobierno para financiar la subvención de las fuentes de energía renovables, como los parques eólicos, además de los cargos para pagar las mejoras de la Red Nacional necesarias para conectar estas nuevas fuentes de energía a la red de transporte. El Gobierno lo permite a través de su regulador energético, Ofgem. Como hemos vuelto a tener un Gobierno a favor de estas políticas, es razonable suponer que ese elemento del aumento está justificado y cuenta con el consentimiento popular. El resto está relacionado con el aumento de los costes de los suministros de energía al por mayor que British Gas compra en el mercado abierto o en las instalaciones de producción de su propia empresa matriz, Centrica. Si Centrica extrae el gas del subsuelo, ¿por qué no suministra a British Gas con un descuento, o incluso sin coste alguno, para reducir las facturas de los consumidores? Centrica suministra aproximadamente el 20 por ciento de la energía que necesita British Gas, el resto se compra a precio de mercado. Suministrar parte de la energía a precio de coste, o incluso con pérdidas, no permitiría a Centrica construir las plataformas de gas en primer lugar, ya que los accionistas nunca aceptarían financiar la inversión sin una compensación por los riesgos que conlleva. El gas se quedaría bajo tierra, o sería bombeado por otra empresa que cobraría a los clientes de British Gas la tarifa de mercado. Artículos relacionados Visto de otra manera, si los precios mayoristas cayeran, ¿estaría justificado aumentar las facturas de los consumidores de British Gas para subvencionar el negocio de producción de Centrica? Lo dudo y, de todos modos, sería la misma economía de fantasía que sugiere que Centrica podría bombear gas caro del suelo y de alguna manera hacerlo barato. El suministro de gas y electricidad podría pasar a manos de la beneficencia o del Estado, pero es aún menos probable que puedan generar la inversión de capital necesaria para suministrar energía de forma más barata y eficiente que la inversión privada. Centrica también obtiene beneficios en otros mercados, como el norteamericano, pero no muchos clientes estadounidenses estarían dispuestos a subvencionar a los clientes británicos a menos que nosotros les subvencionemos a ellos a cambio, lo que en términos netos no beneficiaría a nadie. Es mejor que todos paguemos la tarifa vigente fijada por un mercado competitivo. ¿Pero cuánta competencia hay? En el último recuento, British Gas obtuvo 522 millones de beneficios anuales. Es una cifra importante, pero equivale a 19,19 por hogar al año. De eso, el impuesto de sociedades se paga al Gobierno, una parte se utiliza para pagar más inversiones en los propios campos energéticos de Centrica, otra en intereses y otra va a los accionistas en dividendos, que en el caso de Centrica son principalmente nuestros fondos de pensiones y de ahorro. Después de todo eso, British Gas obtiene un beneficio después de impuestos del 5 por ciento. Con la mitad de ese porcentaje nadie suministraría energía a los hogares. Con el doble de beneficio, las facturas de los hogares serían más altas. Eso lograría atraer más competencia que, a su vez, haría que los márgenes volvieran a bajar hacia el 5 por ciento. A ese ritmo, ahora tenemos seis grandes proveedores multinacionales y siete pequeños proveedores especializados. Parece un nivel de competencia razonable. El hecho de que sea suficiente para mantener una existencia rentable para las empresas de comparación de precios, como uSwitch, también lo refleja. En general, es razonable concluir que los costes de la energía están subiendo principalmente por la demanda de energía segura y verde y en parte porque los precios al por mayor están subiendo, impulsados por la demanda global, la política y un grado de especulación. La intervención de los políticos para reducir los beneficios de explotación y forzar los márgenes por debajo del 5 por ciento probablemente expulsará a los proveedores del mercado. Una intervención más sensata sería fomentar la exploración de nuevos suministros, como el gas de esquisto, que ya ha reducido los precios del gas en Estados Unidos y está contribuyendo a dar una nueva ventaja competitiva a la industria estadounidense, como demuestran las crecientes ventajas de costes frente a rivales como China. La crisis bancaria se hizo patente por primera vez en septiembre de 2007. Ayer, el Tesoro nos dijo que la legislación para evitar algo similar se promulgaría en 2015 y que las reformas entrarían en vigor en 2019, 12 años después de Northern Rock. Esto es patentemente ridículo, lo que resume el enfoque de Westminster hacia la industria bancaria. Demasiado ocupados gritando sobre los bonos (un pequeño factor que contribuyó al colapso de la banca), los políticos no han logrado ofrecer un nuevo régimen para proteger a los contribuyentes de futuras crisis. El Tesoro pidió primero ideas a la Comisión Vickers y ahora está</w:t>
      </w:r>
    </w:p>
    <w:p>
      <w:r>
        <w:rPr>
          <w:b/>
          <w:color w:val="FF0000"/>
        </w:rPr>
        <w:t xml:space="preserve">id 239</w:t>
      </w:r>
    </w:p>
    <w:p>
      <w:r>
        <w:rPr>
          <w:b w:val="0"/>
        </w:rPr>
        <w:t xml:space="preserve">Últimas publicaciones Fiona Ward ha elaborado una lista de 105 referencias que recogen todo el material disponible, publicado, inédito y digital, sobre la historia del grabado creativo en Nueva Zelanda desde 1930 hasta 2007. El grabado neozelandés ha sido gradualmente excluido y marginado del discurso académico. Esta bibliografía comentada apoya las exploraciones académicas y críticas, y contiene un glosario extremadamente útil de términos de grabado. La bibliografía comentada de Fiona Ward está disponible en el repositorio digital ResearchSpace de la Universidad. El Instituto Asiático de Nueva Zelanda, el Instituto Waseda de Estudios Neozelandeses y la Sociedad Japonesa de Estudios Neozelandeses organizan una conferencia para conmemorar el sexagésimo aniversario de las relaciones diplomáticas y económicas entre Nueva Zelanda y Japón. Los ponentes principales son el profesor Andrew Barrie (Universidad de Auckland), Earthquakes and Architecture: Respuestas japonesas y neozelandesas. "Resulta que hoy tengo conmigo este cubo lleno de solución jabonosa, agua y algo de glicerina", dijo Michael Dorff a los oyentes al comienzo de una conferencia de la MAA Carriage House el 10 de octubre. El profesor de la Universidad Brigham Young y director del Centro de Investigación Universitaria en Matemáticas de la BYU se situó frente a una mesa cubierta de plástico y repleta de creaciones esqueléticas de Zometool y Slinkies deconstruidos. "Esta es una presentación muy práctica. No estoy seguro de que la MAA esté acostumbrada a esto", bromeó.  Acostumbrados o no, la MAA tuvo el placer de acoger la charla de Dorff, titulada "Caminos más cortos, películas de jabón y superficies mínimas". Escuche, vea y lea en http://www.maa.org/news/2012ch-dorff.htm... Investigadores de la UPC eliminan las bacterias infecciosas de los textiles médicos "Se están fabricando batas y ropa de cama antibacterianas con la nueva técnica y se están probando en varios hospitales europeos, con excelentes resultados. El Grupo de Biotecnología Molecular e Industrial de la Universitat Politcnica de Catalunya BarcelonaTech (UPC) ha mejorado las propiedades antimicrobianas de los textiles médicos mediante un pretratamiento enzimático combinado con la deposición simultánea de nanopartículas y biopolímeros bajo irradiación ultrasónica. La técnica se utiliza para crear textiles antimicrobianos completamente estériles que ayudan a prevenir las infecciones hospitalarias. La investigación se ha realizado en el marco del proyecto europeo SONO, que ha recibido 12 millones de euros de financiación y en el que participa un consorcio de 17 empresas y centros de investigación, entre ellos el GBMI.Las infecciones nosocomiales -definidas como infecciones no presentes y sin evidencia de incubación en el momento del ingreso- siguen siendo un problema importante para los hospitales." Más información en http://www.upc.edu/saladepremsa/al-dia/m... Un nuevo estudio de referencia sobre género revela que el número de mujeres en los campos de la ciencia y la tecnología es alarmantemente bajo en las principales economías "El número de mujeres en ingeniería, física e informática está en declive". En el primer estudio de este tipo, los investigadores han descubierto que el número de mujeres en los campos de la ciencia, la tecnología y la innovación es alarmantemente bajo en las principales economías del mundo y que, de hecho, está en declive en otras, incluido Estados Unidos. El estudio describe las oportunidades y los obstáculos a los que se enfrentan las mujeres en la ciencia en Estados Unidos, la UE, Brasil, Sudáfrica, India, Corea e Indonesia. Ha sido realizado por expertos en cuestiones internacionales de género, ciencia y tecnología de Women in Global Science &amp; Technology y la Organization for Women in Science for the Developing World, y financiado por la Elsevier Foundation". Más información en http://archive.wigsat.org/GEKS/OWSD_WISA... Audio Drama: The L.A. Theatre Works Collection ofrece acceso a más de 300 obras dramáticas en streaming de audio procedentes del archivo comisariado de la principal compañía de radioteatro de Estados Unidos. El editor de Audio Drama ha publicado tres útiles tutoriales en línea en su canal de YouTube para ayudarle a sacar el máximo partido a este excelente recurso. "La independencia del petróleo es el sueño de muchos países que carecen de materias primas. Sin embargo, el oro negro sigue teniendo un papel preponderante como fuente de energía, y también sirve como material básico para la industria química. Para cambiar esta situación, los investigadores pusieron en marcha el proyecto "Integrated BioProduction". En el Centro Fraunhofer de Procesos Químico-Biotecnológicos CBP de Leuna, se inicia en octubre la producción piloto a escala de planta de epóxidos, elaborados a partir de aceites vegetales nacionales. Los productos químicos intermedios apoyan la producción de lubricantes, sur</w:t>
      </w:r>
    </w:p>
    <w:p>
      <w:r>
        <w:rPr>
          <w:b/>
          <w:color w:val="FF0000"/>
        </w:rPr>
        <w:t xml:space="preserve">id 240</w:t>
      </w:r>
    </w:p>
    <w:p>
      <w:r>
        <w:rPr>
          <w:b w:val="0"/>
        </w:rPr>
        <w:t xml:space="preserve">Maximus 3 de octubre de 2012 Demolición de Dunajtschik Así que por fin ha llegado el momento: la primera de una presunta oleada de propuestas para demoler edificios en perfecto estado en Wellington. Christchurch ha tenido que soportar una oleada de demoliciones en los últimos dos años, y se están volviendo tan buenos destruyendo todo allí, que han olvidado que no es obligatorio. Cranmer Courts es la última desgracia de su ciudad: el edificio Harcourts es el nuestro. De forma un tanto extraña, el edificio Harcourts, propiedad del excéntrico anciano Mark Dunajtschik, no corre el riesgo de derrumbarse en una situación sísmica. Tiene un fuerte armazón de acero y no necesita ser demolido. Es un edificio de estilo Chicago, según nos han dicho, pero no tiene el brío y la emoción de un original de Louis Sullivan, ni la decoración de la fachada de la manera que realmente corresponde a ese nombre. Pero el edificio está ahí, ha estado ahí durante bastante tiempo, y en realidad no necesita ser demolido. En cambio, existe la posibilidad de que se desprendan trozos en un terremoto, y como los trozos son grandes, podrían matar. Por lo tanto, Dunajtschik quiere demoler todo el edificio y empezar de nuevo. La razón que se aduce para esta obra es el coste del refuerzo antisísmico, pero la verdadera razón es que el promotor quiere construir un edificio más grande. Lo que ocurría en los años 80 era que el promotor empezaba a demoler y ya está. Sin pedir permiso. Pero aquí estamos en los años 10, y ahora el público tiene la oportunidad de participar en el debate. El promotor, Mark Dunajtschik, está, por supuesto, furioso porque el público ha tenido la oportunidad de participar en el debate. El público, esperamos, está encantado con la oportunidad de contribuir. El pez, creo, está aquí para ayudar a facilitar ese debate. No estoy seguro de si la propuesta es sólo de demolición, o si incluye ya una propuesta de sustitución. El editorial del DomPost de hoy defiende que se permita el uso de una fachada de sustitución de poliestireno, y que el Historic Places Trust debería meter la cabeza y dejar de quejarse. Es de suponer que el HPT piensa que prefiere sacarse los ojos con un palo romo antes que permitir una réplica de poliestireno del palacio. Me preocupa más el historial de Dunajtschik -la excrecencia que es el cuartel general del IRD- la terriblemente mala Casa Asteron no es un buen precedente para una inserción reflexiva y sensible en el tejido urbano. A Dunajtschik, por supuesto, le preocupa más que "la izquierda chiflada" y los "chiflados" puedan opinar. También es nuestra ciudad, Mark. ¿Qué opinas, por favor? MarkBrandenburg 3 - 10 - 12 Una ciudad de éxito es aquella que bulle con la actividad de las personas y las empresas. Los edificios patrimoniales vacíos no contribuyen a ello. Estoy de acuerdo en que el edificio contribuye al paisaje urbano de la ciudad. Sin embargo, la gente parece obsesionarse con los edificios patrimoniales y tratar de mantenerlos para siempre. Este edificio habría sustituido a otro más antiguo que, de seguir en pie, también se consideraría un edificio patrimonial. Ese edificio también podría haber sustituido a otro anterior que, si siguiera en pie, se consideraría patrimonio. Como residente del centro de la ciudad, el problema que tengo no es que el propietario quiera demolerlo. Es lo que lo sustituye. Si se construye un edificio nuevo de calidad que aporte vida y dinamismo a la ciudad, estoy a favor. Una ciudad llena de edificios vacíos y antieconómicos no aporta nada a la vitalidad y el éxito de la ciudad. Maximus 3 - 10 - 12 Intento averiguar qué se propone para sustituirlo. ¿O la propuesta actual es sólo de demolición? Seguramente, el argumento debe ser que cualquier reemplazo potencial debe ser mejor que el edificio existente. La información sobre el edificio existente en el sitio web de HPT es .... escasa. Enlace añadido en el post anterior. La información sobre el edificio propuesto, está disponible en el Consejo y la biblioteca. Todavía no he llegado allí. Clarke 3 - 10 - 12 Me encanta el hecho de que todos los que se oponen a un bloque de oficinas anodino de 25 plantas embutido en un pastiche de poliestireno de una fachada patrimonial sean unos "locos de izquierdas". Ahora me siento mucho más cómodo caracterizando a Dunajtschik como un arquitecto il</w:t>
      </w:r>
    </w:p>
    <w:p>
      <w:r>
        <w:rPr>
          <w:b/>
          <w:color w:val="FF0000"/>
        </w:rPr>
        <w:t xml:space="preserve">id 241</w:t>
      </w:r>
    </w:p>
    <w:p>
      <w:r>
        <w:rPr>
          <w:b w:val="0"/>
        </w:rPr>
        <w:t xml:space="preserve">Tenía un tumor del tamaño de un balón de fútbol y no lo sabía CUANDO Val Best acudió a su médico en busca de ayuda para perder peso no esperaba acabar en la mesa de operaciones. Val, de 69 años, ingresó en el Hospital General de Colchester para someterse a una exploración por precaución. Imagínese su sorpresa cuando los médicos le dijeron que un tumor del tamaño de una pelota de fútbol estaba creciendo en un ovario. Fue operada de urgencia. Cuatro días más tarde, se fue con una fotografía de su tumor benigno, que pesaba 7,5 kg -aproximadamente el primero-, el más grande extirpado en el hospital en los últimos 15 años. Val, de Ivor Court, Highwoods , Colchester, dijo: "Los médicos me salvaron la vida. Había estado intentando perder peso y no podía. "Así que cuando fui al médico me dijo que la zona en cuestión estaba un poco dura y me envió al hospital para que me hicieran un escáner. "Me dijeron: 'Creemos que puede ser cáncer' y en dos semanas me operaron". Val se ha recuperado por completo, tras ser atendida en su casa por su familia. Nos cuenta: "Cada día me siento como una mujer nueva. Llamaba al tumor mi pequeño saltador espacial. "Era como estar embarazada de nueve meses, pero sabía que a mi edad no podía ser así. "Creo que habría reventado si hubiera seguido creciendo". Jonathan Evans-Jones, consultor en obstetricia y ginecología, dirigió la operación. También extirpó varias células cancerosas malignas en el útero de Val, que las exploraciones anteriores no habían detectado. Ella dijo: "Estaba nerviosa por el tipo de tratamiento que recibiría en el hospital, pero todo el personal fue estupendo". Se la controlará periódicamente para asegurarse de que no vuelvan a crecer células cancerosas. Mi mujer tuvo un quiste de 16 cm en el ovario en 2010. Ella también está siendo controlada cada tres meses, pero está llegando a las seis revisiones mensuales, ya que han pasado dos años desde el final de la quimioterapia. Para todas las mujeres que están en tratamiento o acaban de terminarlo, por favor, visiten www.colchestercopes. org.uk, que es un grupo de apoyo al cáncer ginecológico creado por una superviviente junto con mi mujer, yo y una enfermera. Nos reunimos cada segundo miércoles en la iglesia de Kingsland por encima de Aldui's en Colchester. La mejor de las suertes para Val... ¡y gracias a los médicos que detectaron y trataron el quiste! Hola Val, es una gran noticia que se haya detectado y extirpado esta pequeña bestia. Mi esposa tuvo un quiste de 16 cm en su ovario en 2010. Ella también está siendo controlada cada tres meses, pero está llegando a las seis revisiones mensuales, ya que han pasado dos años desde el final de la quimioterapia. Para todas las mujeres que están en tratamiento o acaban de terminarlo, por favor, visiten www.colchestercopes. org.uk, que es un grupo de apoyo al cáncer ginecológico creado por una superviviente junto con mi mujer, yo y una enfermera. Nos reunimos cada segundo miércoles en la iglesia de Kingsland por encima de Aldui's en Colchester. La mejor de las suertes para Val... ¡y gracias a los médicos que detectaron y trataron el quiste! hmedia Bien hecho Val - me alegra saber que te estás recuperando bien. (Supongo que se trata de la misma Val que obstruye la página de cartas con quejas sobre el volumen de la música en las tiendas) ¡Lo único que le falta a este artículo es la foto del tumor! Paz a los Colcestrianos Bien hecho Val - me alegra saber que te estás recuperando bien. (Supongo que se trata de la misma Val que obstruye la página de cartas con quejas sobre la música demasiado alta en las tiendas) ¡Lo único que le falta a este artículo es la foto del propio tumor...! Paz a los Colcestrianos La Norma Real Se alegra de que se haya encontrado a tiempo. Sé de otra persona que tenía una exploración NHS en Colchester y las células en el útero no se encontraron que fueron encontrados más tarde por una exploración privada. Si los problemas persisten, hay que volver. Me alegro de que se haya encontrado a tiempo. Sé de otra persona que se sometió a un escáner del NHS en Colchester y no se encontraron células en el útero que luego se encontraron en un escáner privado. Si los problemas persisten, vuelva a ir. Sentido común o no Acerca de las cookies Queremos que disfrute de su visita a nuestro sitio web. Por eso utilizamos cookies para mejorar su experiencia. Al permanecer en nuestro sitio web, usted acepta el uso que hacemos de las cookies. Más información sobre las cookies que utilizamos.</w:t>
      </w:r>
    </w:p>
    <w:p>
      <w:r>
        <w:rPr>
          <w:b/>
          <w:color w:val="FF0000"/>
        </w:rPr>
        <w:t xml:space="preserve">id 242</w:t>
      </w:r>
    </w:p>
    <w:p>
      <w:r>
        <w:rPr>
          <w:b w:val="0"/>
        </w:rPr>
        <w:t xml:space="preserve">Si el Sínodo del 7 al 27 de octubre, o cualquier otro grupo, necesita material práctico para sus debates sobre la Misión, los siguientes artículos del P. Hugh McMahon SSC son excelentes. El P. Hugh regresó recientemente a Irlanda para ser director general de la Unión Misionera Irlandesa, tras casi 50 años en Asia. Lo que significa ser misionero Mi búsqueda ha pasado de "¿Sigue siendo necesaria la misión?" a "¿Cuál debería ser el nuevo enfoque de la misión?" y a "¿Dónde podemos encontrar ejemplos para esta nueva dirección?" Completar la tarea misionera Una vez en el cargo, los dirigentes indígenas sintieron que su deber era continuar y estabilizar el sistema que habían heredado. No se les había dejado claro que se esperaba que salieran de su caparazón extranjero y salvaran la brecha con la población más amplia desarrollando una iglesia más adecuada a la situación local. ¿Por qué la falta de entusiasmo? Durante más de 400 años, los misioneros llevaron una fe confiada de Occidente a Oriente. Puede que haya llegado el momento de que los misioneros modernos lleven esa fe, refinada y renovada, a sus Iglesias de origen y reaviven allí el entusiasmo Reenfoque para el futuro Con la drástica disminución de las vocaciones misioneras clericales y religiosas, el reto de preparar a los misioneros laicos para que asuman un papel de liderazgo en la misión es una preocupación evidente que todavía hay que afrontar Institutos de misión: ¿adaptación a la nueva realidad? La nueva situación misionera es un reto, pero puede ser una llamada de atención para los institutos misioneros y no su toque de muerte. En un mundo dividido en el que la esperanza, la preocupación por el prójimo y la consideración de lo no materialista se están desvaneciendo, los institutos de misión Ad Gentes pueden mostrar su valía Tenemos que trabajar más en nuestra identidad En los años 80 y 90, decenas de miles de jóvenes coreanos se acercaron a la Iglesia en busca de satisfacer sus anhelos más profundos. Creo que sólo el cristianismo tiene las respuestas a esta búsqueda ¿Qué pasó con la Misión? Sentía que faltaba algo y me preguntaba qué podría ser. Sólo cuando me trasladé a China y a una nueva situación misionera, empecé a ver dónde estaba el quid del problema. En algún momento los misioneros se desviaron de su tarea original ¿Por qué la falta de entusiasmo? Durante más de 400 años, los misioneros llevaron una fe confiada de Occidente a Oriente. Puede que haya llegado el momento de que los misioneros modernos lleven esa fe, refinada y renovada, de vuelta a sus Iglesias de origen y reaviven allí el entusiasmo Reorientación para el futuro Con la dramática disminución de las vocaciones misioneras clericales y religiosas, el reto de preparar a los misioneros laicos para que asuman un papel de liderazgo en la misión es una preocupación obvia que todavía hay que afrontar Los institutos misioneros: ¿adaptación a la nueva realidad? La nueva situación misionera es un reto, pero puede ser una llamada de atención para los institutos misioneros y no su toque de muerte. En un mundo dividido en el que la esperanza, la preocupación por el prójimo y la consideración de lo no materialista se están desvaneciendo, los institutos de misión Ad Gentes pueden mostrar su valía Tenemos que trabajar más en nuestra identidad En los años 80 y 90, decenas de miles de jóvenes coreanos se acercaron a la Iglesia en busca de satisfacer sus anhelos más profundos. Creo que sólo el cristianismo tiene las respuestas a esta búsqueda ¿Qué pasó con la Misión? Sentía que faltaba algo y me preguntaba qué podría ser. Sólo cuando me trasladé a China y a una nueva situación misionera, empecé a ver dónde estaba el quid del problema. En algún momento, los misioneros se habían desviado de su tarea original Falta de confianza El mayor obstáculo para la proclamación del Evangelio es la falta de confianza en los que quieren evangelizar. Nuestra formación fue diseñada para la vida dentro de las estructuras parroquiales tradicionales. Los que vieron la necesidad de salir de esos límites para comprometerse con los no alcanzados tuvieron que encontrar su propio camino por ensayo y error. Algunas de las ideas más valiosas se obtuvieron, no de los libros, sino del trabajo con la gente ¡Un gran momento para ser misionero! Hubo un momento en la historia de la humanidad en que el transporte pasó de los caballos a las máquinas. Sin embargo, hubo quienes creyeron que esto ocurrió sólo porque no había suficientes caballos. Nosotros estamos en ese momento. La disminución de las vocaciones y la menor necesidad de los apostolados tradicionales indican que la misión, tal como la conocíamos, está acabada. Sin embargo, en los círculos misioneros hay un nuevo rumor sobre las posibilidades energéticas que se abren para la Iglesia gracias a una comprensión más amplia de la tarea misionera. Las Iglesias orientales (como la siria) eran más grandes y mostraban una mayor diversidad al presentarse en las lenguas y formas del</w:t>
      </w:r>
    </w:p>
    <w:p>
      <w:r>
        <w:rPr>
          <w:b/>
          <w:color w:val="FF0000"/>
        </w:rPr>
        <w:t xml:space="preserve">id 243</w:t>
      </w:r>
    </w:p>
    <w:p>
      <w:r>
        <w:rPr>
          <w:b w:val="0"/>
        </w:rPr>
        <w:t xml:space="preserve">Al parecer, la familia firmó un contrato de renovación de tres años con la cadena E! por la friolera de 40 millones de dólares, pero según la empresaria Kim esperan seguir mucho más tiempo. "Siempre hemos dicho que pararemos cuando deje de ser divertido", explicó. "Nos lo estamos pasando tan bien, que realmente no tiene sentido parar ahora". La joven de 31 años atribuye la popularidad de la serie a que los fans se han encariñado con la familia y reveló que los espectadores están creciendo literalmente con ellos. "Cuando firmamos por primera vez, esperábamos que la gente no pensara que estábamos demasiado locos", bromeó, "pero creo que están creciendo con nosotros, tanto si nos apoyan en una situación como si les encanta ver crecer a Kendall y Kylie".</w:t>
      </w:r>
    </w:p>
    <w:p>
      <w:r>
        <w:rPr>
          <w:b/>
          <w:color w:val="FF0000"/>
        </w:rPr>
        <w:t xml:space="preserve">id 244</w:t>
      </w:r>
    </w:p>
    <w:p>
      <w:r>
        <w:rPr>
          <w:b w:val="0"/>
        </w:rPr>
        <w:t xml:space="preserve">Detalles adicionales Mejor respuesta - Elegida por los votantes Los zapatos cómodos para caminar son imprescindibles y se sorprendería de la cantidad de personas que los olvidan cuando viajan. No te pases con la ropa en la maleta. No hay porteros en las estaciones de tren y estarás allí menos de una semana. En Francia, es perfectamente aceptable llevar exactamente la misma ropa dos o incluso tres días seguidos. Los vaqueros/pantalones deben ser bien ajustados, pero no excesivamente. Si va a haber una cena formal por la noche, sería conveniente un vestido más bonito, pero infórmese con antelación (puede que no sea necesario). Si puede conseguir un mapa con antelación, estupendo. Lleve también una cámara de fotos. Pero mantén el mapa y la cámara fuera de la vista (sácalos sólo cuando necesites usarlos). Otras respuestas (6) Supongo que será París, ya que es un destino habitual. Compruebe los informes meteorológicos. A veces, París puede ser ligeramente húmedo en verano y llover por las tardes. Así que llévate ropa ligera que esté a la moda. Lleva un par de jerséis y un chubasquero. Si quieres, lleva faldas y pantalones. No salgas a la calle sin secarte completamente el pelo y arreglarlo. Llévate un calzado cómodo, pero no demasiado informal como unas zapatillas de deporte. A ver, no sé si esto sigue siendo así, pero los franceses usan principalmente converse o zapatos deisel como ropa informal. No olvides la protección solar. Lleva también ropa bonita, como un vestido de cóctel, para salir por la noche a un restaurante elegante. Si vas a una ciudad como Montpellier, no olvides el traje de baño porque la playa está a sólo 30 minutos. Para este lugar lleva faldas blancas primaverales, unas sandalias y tops de tubo. Montpellier está llena de jóvenes universitarios y es más barata que París. Lleva algo de ropa de fiesta, ya que hay una bonita discoteca para adolescentes de 13 a 17 años. depende de si es el norte o el sur, el tiempo es muy diferente, mucho más caluroso en el sur. si vas a París, llévate muchos euros para el código de vestimenta, sólo cosas de verano, una camiseta ligera e impermeable también, por si acaso, ¡buena suerte!</w:t>
      </w:r>
    </w:p>
    <w:p>
      <w:r>
        <w:rPr>
          <w:b/>
          <w:color w:val="FF0000"/>
        </w:rPr>
        <w:t xml:space="preserve">id 245</w:t>
      </w:r>
    </w:p>
    <w:p>
      <w:r>
        <w:rPr>
          <w:b w:val="0"/>
        </w:rPr>
        <w:t xml:space="preserve">8:30, jueves por la mañana. Tengo los auriculares puestos y escucho música. Tardo un poco en darme cuenta de que un anciano con tatuajes borrosos en los antebrazos y una gorra plana me está hablando. Me quito los auriculares. Yo: Perdona, ¿qué has dicho? Viejo: Decía que los victorianos deberíais quitaros los auriculares para ver hasta dónde llegáis. Hago lo que espero que sea una mirada de aceptación, y exhalo en consecuencia. El viejo: Todo lo que está mal aquí es lo que salió mal en mi estado. Hay dos casinos, leyes de armas y fábricas de celulosa por todas partes. No hay trabajo para nadie y un gobierno que se preocupa más por el dinero y los grandes edificios que por su gente. Asiento con la cabeza. Yo: Sabes, no soy un victoriano. Me he mudado aquí hace sólo dos semanas. El anciano parece agradablemente sorprendido y se remueve en su asiento. Viejo: ¿De dónde es usted? De mí: De Queensland. Anciano: Oh, me gusta Queensland. Trabajé allí un par de veces, hace años. Trabajé como matarife en Ipswich, cerca del río allí. Buena gente en Queensland. Un gran lugar. Yo: ¿De dónde eres? Del viejo: Tasmania. Yo: Ahh, debería haberme dado cuenta de las fábricas de celulosa. ¿Qué te hizo mudarte aquí? El viejo: Mi esposa se enfermó, así que tuvimos que ir al hospital Alfred. Oh, Dios, nunca sé qué decir a los ancianos cuando empiezan a hablar de la muerte. ¿Por qué hice la pregunta? Esto me pasa por hablar con la gente en los tranvías. Yo: Es una pena. Debió ser duro venir al continente y lidiar con eso. Viejo: Ahora está muerta. Los médicos dicen que se atragantó con un trozo de pan, pero es china y los chinos no comen pan. Viejo: (No sé dónde está ahora. Fui a su funeral. Yo era el único maldito que estaba allí. Parece que está a punto de llorar o de golpear a alguien. Recuerdo que mi amigo Reece me dijo que solía hablar con los ancianos en el hospital en el que trabajaba, y que intentaba distraerlos cuando se enfadaban. No quiero sentirme responsable de hacer llorar a un anciano en el tranvía, así que cambio de tema. Yo: ¿Adónde vas esta mañana? Viejo: Oh, otra vez al Alfred. Allí se hacen eventos para recaudar fondos y se hacen cosas sociales, y voy a hablar del Huon Pine. Es lo único que tiene Tasmania ahora, porque es ilegal cortarlo. Es uno de los tipos de árboles más antiguos del mundo, y sólo se puede encontrar en Tasmania. Solían utilizarlo para ataúdes, barcos y tallas. Es un material precioso. El tranvía se detiene en la calle Exhibition. Viejo: De todos modos amor, esta es mi parada. Que tengas un buen día. Siento haberte llamado victoriana. Coge su bastón y baja con facilidad las escaleras del tranvía y sale a la calle. 6:30, martes por la tarde. El clima de Melbourne, notoriamente extraño, ha provocado una tormenta a última hora de la tarde, que se va despejando a medida que el sol se pone. Es un atardecer precioso y me bajo del tranvía y me dirijo a Smith Street para hacer una foto con mi teléfono. Un hombre desaliñado con salmonete está haciendo lo mismo, sosteniendo un viejo Nokia a la distancia de un brazo mientras alinea la pequeña pantalla con el cielo rosa y naranja. Me ve de reojo. Abre la carpeta de fotos de su teléfono y selecciona unas cuantas imágenes. Está claro que ha estado fotografiando esta puesta de sol durante al menos diez minutos y que, de hecho, tiene mejores fotos que yo. Le digo que tiene razón. El tipo: Por supuesto que la tengo. Ahora, ¿podrías sostener ese cubo de basura de forma estable? Quiero subirme a él para conseguir un nuevo ángulo. Se prepara para dar un salto en el aire hacia el contenedor, y me veo obligado a apoyarme en él antes de poder rechazar su petición. Se sube con un grito y ahí estamos: una mujer pequeña con un traje de pantalón sosteniendo un cubo de basura mientras un hombre adulto se sube a la tapa, haciendo fotos del cielo. Yo: Amigo, voy a tener que soltar esta papelera. Tengo que ir a casa. Tío: Aguanta, cariño, deja que</w:t>
      </w:r>
    </w:p>
    <w:p>
      <w:r>
        <w:rPr>
          <w:b/>
          <w:color w:val="FF0000"/>
        </w:rPr>
        <w:t xml:space="preserve">id 246</w:t>
      </w:r>
    </w:p>
    <w:p>
      <w:r>
        <w:rPr>
          <w:b w:val="0"/>
        </w:rPr>
        <w:t xml:space="preserve">Viernes, 15 de febrero de 2008 La última encuesta de BIGresearch sobre los medios de comunicación simultáneos señala que la práctica de los blogs es cada vez más popular entre los estadounidenses, ya que el 26% de los adultos declaran que escriben un blog de forma regular u ocasional. Y aunque los afroamericanos representan sólo el 11,4% de la población de EE.UU., el 12,2% respondió que bloguea regularmente u ocasionalmente. Colaboradores BuzzologySurveys.blogspot.com es el principal portal online que ofrece noticias para y sobre el consumidor afroamericano. Nuestro contenido incluye encuestas semanales para identificar el pulso del público negro que compra, destaca lo último en acuerdos con celebridades, noticias de negocios y entretenimiento, y otros acontecimientos de la web.</w:t>
      </w:r>
    </w:p>
    <w:p>
      <w:r>
        <w:rPr>
          <w:b/>
          <w:color w:val="FF0000"/>
        </w:rPr>
        <w:t xml:space="preserve">id 247</w:t>
      </w:r>
    </w:p>
    <w:p>
      <w:r>
        <w:rPr>
          <w:b w:val="0"/>
        </w:rPr>
        <w:t xml:space="preserve">El Sr. Maybury presenta una explicación de la Segunda Guerra Mundial basada en ideas. Se centra en los acontecimientos de la Segunda Guerra Mundial y en cómo nuestra incomprensión de esta guerra condujo a las guerras posteriores de Estados Unidos, incluyendo las guerras de Corea y Vietnam, la guerra de Irak-Kuwait y la "guerra contra el terrorismo" que comenzó el 11 de septiembre de 2001. Para mejorar la experiencia de aprendizaje del estudiante, adquiera también la guía de estudio del estudiante para la Segunda Guerra Mundial titulada A Bluestocking Guide: La Segunda Guerra Mundial. Puede utilizarse para cursos de Historia Mundial, Historia de los Estados Unidos, Relaciones Internacionales, Economía, Negocios, Finanzas y Gobierno. Esta es la segunda parte de una serie de dos partes sobre las guerras mundiales. Para la primera parte, consulte Primera Guerra Mundial: El resto de la historia y cómo le afecta a usted hoy.</w:t>
      </w:r>
    </w:p>
    <w:p>
      <w:r>
        <w:rPr>
          <w:b/>
          <w:color w:val="FF0000"/>
        </w:rPr>
        <w:t xml:space="preserve">id 248</w:t>
      </w:r>
    </w:p>
    <w:p>
      <w:r>
        <w:rPr>
          <w:b w:val="0"/>
        </w:rPr>
        <w:t xml:space="preserve">Divorcio por la limpieza - Deja de pelearte por las tareas domésticas Has encontrado a la persona de tus sueños y te has casado. Los primeros meses fueron una bendición, y te parecieron encantadoras y dulces pequeñas cosas como la forma en que deja los calcetines sucios en el suelo del salón. Quizá al principio no te importó que se fuera a la cama y dejara alegremente un fregadero lleno de platos sucios para la mañana. Sin embargo, la luna de miel ha terminado y esos pequeños hábitos amenazan con volverte loco. Los diferentes estilos de limpieza pueden provocar conflictos en el matrimonio. Si uno de los dos prefiere que todo esté limpio como un alfiler y al otro no le importa dejar objetos sueltos por ahí, las peleas pueden estallar rápidamente. Las tareas domésticas pueden ser un problema mayor si los dos son un poco flojos en las tareas domésticas pero no quieren admitirlo. Cuando las culpas empiezan a volar y los insultos personales sobre vuestras respectivas madres, podéis empezar a pensar que el matrimonio fue un error. Hay muchas razones válidas para divorciarse, pero no deberíais llegar a las manos y a las discusiones por la limpieza. Hay cosas mejores por las que pelear que por sus calcetines en el suelo, como la vez que te regaló una tostadora barata por vuestro aniversario. Dejad de pelearos por las tareas domésticas y tomad la decisión de traer una empresa de limpieza. Con un servicio de limpieza que recoja los calcetines y friegue los baños, podréis dedicar vuestro tiempo a centraros en las cosas que os gustan del otro. Esos pequeños y molestos hábitos seguirán ahí, pero ya no te molestarán. Si los dos sois un poco descuidados, vuestros amigos nunca sabrán vuestro pequeño y feliz secreto. Podríais pasaros la vida de casados discutiendo por los platos, por quién pasa la aspiradora y por quién limpió la caca de pájaro de las ventanas la semana pasada. El problema es que esto sólo conduce a insultos familiares, discusiones intensas y aspiradoras como regalo de cumpleaños. Evita los problemas y las discusiones confiando en una empresa de limpieza para que se encargue de las tareas domésticas. Puede que continúen los insultos sobre la familia del otro, pero con suerte no habrá trapos para quitar el polvo ni escobas envueltas para esas ocasiones especiales que están pensadas más bien para cenas fuera y diamantes. Sin duda, esto hará que tu hogar sea más agradable y puede que salve tu matrimonio.</w:t>
      </w:r>
    </w:p>
    <w:p>
      <w:r>
        <w:rPr>
          <w:b/>
          <w:color w:val="FF0000"/>
        </w:rPr>
        <w:t xml:space="preserve">id 249</w:t>
      </w:r>
    </w:p>
    <w:p>
      <w:r>
        <w:rPr>
          <w:b w:val="0"/>
        </w:rPr>
        <w:t xml:space="preserve">Qué se supone que debo ser lyrics Ray Boltz Qué se supone que debo ser lyrics Jesús caminó sobre la tierra, En las orillas de Galilea, Decía a sus discípulos, Dejad que los niños vengan a mí, Me pregunto si en el cielo, Suponéis que veremos a niños pequeños preguntando Qué se supone que debo ser. Coro ¿Qué se supone que debo ser, ¿Qué se supone que mis ojos deben ver, Y por qué el sabor de la muerte Antes de que yo incluso respiró, Recostó mi cabeza en el pecho de mi madre, Para dormir. Oh Jesús, Coro Iba a ser un profeta Usado en el ministerio, Un doctor que encontraría una cura Para alguna terrible enfermedad, Incluso si hubiera nacido imperfecto Por qué no pudieron ver mis padres, Que habría sido hecho perfecto Cuando volviste por mí. Oh Jesus Chorus Oh Jesus, what was I supposed to be, Oh Jesus, what was I supposed to be [ Lyrics from: http://www.lyricsmode.com/lyrics/r/ray_b\\... ]</w:t>
      </w:r>
    </w:p>
    <w:p>
      <w:r>
        <w:rPr>
          <w:b/>
          <w:color w:val="FF0000"/>
        </w:rPr>
        <w:t xml:space="preserve">id 250</w:t>
      </w:r>
    </w:p>
    <w:p>
      <w:r>
        <w:rPr>
          <w:b w:val="0"/>
        </w:rPr>
        <w:t xml:space="preserve">Desde mi infancia, me he criado en los entornos más protegidos y cerrados. Ya sea asistiendo a pequeñas escuelas primarias privadas, primero en los bulliciosos distritos de Karachi y después en los serenos barrios de Sana'a, o pasando mis años de instituto entre una comunidad de amigos muy unida en una ciudad suburbana de Canadá, siempre he sido una parte apreciada, notable y reconocida de una pequeña comunidad. Formar parte de sociedades tan estrechamente vinculadas fue sin duda una ventaja, pues me motivó a distinguirme entre los demás y a colaborar estrechamente con ellos para establecer un verdadero sentido de familia. Por eso, mi reciente traslado a una universidad de 20.000 estudiantes en la animada ciudad de Filadelfia ha sido algo más que un cambio de ciudad y de institución educativa: ha sido todo un cambio de marco de percepción social. Al principio me fascinaba la vida urbana de las ciudades y solía encandilarme con el ajetreo y la energía de las grandes urbes. Sin embargo, ahora me he dado cuenta de que esta misma energía utiliza a los seres humanos como fuente de combustible, y ciertamente sabe cómo agotarnos. Ver a miles de personas diferentes cada día, apiñadas en el metro, engullendo grandes tazas de café para mantenerse despiertas a pesar de su cansancio, como si la bebida fuera un sistema de soporte vital, apresurándose a trabajar como robots mecanizados en sus rutinas de trabajo preprogramadas de 9 a 5, me llenó de un sentimiento de inutilidad y falta de sentido. En mi mente se precipitó la cruda imagen de que éramos como hormigas en una gigantesca colonia, en la que los individuos eran uno más entre un millón de hormigas obreras: fácilmente reemplazables y sin valor ni reconocimiento. No importa lo que haya logrado o apreciado en mi país, ahora sólo soy una hormiga más entre una plétora de otras hormigas con el mismo talento. Cualquier logro, hito o progreso que pueda hacer en una sociedad así quedará totalmente empequeñecido con respecto a la inmensidad de la muestra de población entre la que no soy más que una mera estadística. Creo que este marco social sirve de base para aumentar la insatisfacción individual. Sin embargo, estoy convencido de que la cura a este problema es notablemente sencilla. Todo lo que se necesita para alegrar el día a una persona es inspirarla apreciando las cosas cotidianas que puede hacer por ti. Decir un simple "gracias" - sólo dos palabras - puede tener un efecto muy profundo. Puede transmitir el mensaje de que, a pesar del mar de gente que le rodea, sus esfuerzos son valorados y reconocidos. Incluso dar algo tan sutil como una sonrisa de agradecimiento puede diferenciarnos de las colonias de hormigas de las que hablaba antes, y puede introducir positividad en una sociedad que sufre una apatía aguda. A menudo nos quejamos de que nos atienden mal en restaurantes, tiendas y otros lugares, pero si nos fijamos en la otra cara de la moneda, estamos entre los miles de personas que son atendidas cada día, y a menos que no introduzcamos un sentimiento genuino de emoción humana y de agradecimiento por los esfuerzos que los empleados realizan para servirnos (aunque sea en la más mínima interacción), deberíamos estar preparados para esperar un intercambio robotizado y sin sentido. Y qué lamentable sería eso. Siempre me ha gustado el dicho "Aspira a inspirar antes de expirar". Nuestras vidas son transitorias y de corta duración, y si intentamos centrarnos únicamente en satisfacernos a nosotros mismos durante este periodo evanescente, entonces sólo nos decepcionará vernos fracasar en comparación con los miles, si no millones de personas, que son mejores que nosotros. Por el contrario, si nos proponemos inspirar y motivar a los demás, no sólo dejaremos un legado cuando nos vayamos inevitablemente, sino que también aprenderemos a apreciar nuestros propios talentos en lugar de competir desesperada y frustrantemente entre los que son mejores que nosotros (y la escalera de los talentos tiene un número infinito de peldaños si uno quiere subir a la cima sin suerte). Y lo que es más importante, al hacer esto, inculcaremos el sentido de una comunidad solidaria que, a pesar de su tamaño -ya sea tan pequeña como Sana'a o tan grande como Filadelfia o Nueva York-, seguirá haciendo que la gente se sienta apreciada, notoria y reconocida. -O.M.A Descargo de responsabilidad *Las opiniones presentadas en los artículos pueden no reflejar las opiniones mantenidas por Keeping it Halal. Son las opiniones del autor. *Ningún contenido puede ser reproducido o alterado sin el permiso expreso por escrito del órgano ejecutivo de KIH. Comentarios Comentarios que contienen</w:t>
      </w:r>
    </w:p>
    <w:p>
      <w:r>
        <w:rPr>
          <w:b/>
          <w:color w:val="FF0000"/>
        </w:rPr>
        <w:t xml:space="preserve">id 251</w:t>
      </w:r>
    </w:p>
    <w:p>
      <w:r>
        <w:rPr>
          <w:b w:val="0"/>
        </w:rPr>
        <w:t xml:space="preserve">Traspasos de fútbol en la Premier League de Inglaterra La Premier League inglesa está ampliamente considerada como la competición de fútbol más fuerte del mundo y, como tal, es un auténtico imán para los aficionados al fútbol de todo el mundo. Con el Chelsea, el Manchester United, el Liverpool y el Arsenal luchando por el título cada temporada, y clubes como el Tottenham y el Manchester City cerrando la brecha detrás de los 4 grandes, cada campaña de la Premier parece ser aún más interesante que la anterior. Dicho esto, te alegrará saber que la página de fichajes de la Premier League inglesa te ayudará a mantenerte al día de los últimos fichajes de la máxima categoría del fútbol inglés, mostrando incluso los precios de los fichajes cuando estén disponibles. Mientras que los rivales por el título buscan añadir algunos jugadores de calidad más sin alterar el equilibrio de la plantilla, los equipos más pequeños y especialmente los ascendidos buscan la cantidad además de la calidad, pero puede estar seguro de que todos los fichajes de fútbol se mostrarán en esta sección tan pronto como se hayan confirmado oficialmente. Tanto si es un aficionado a las apuestas de fútbol y quiere saber cómo les ha ido a los clubes de la Premier en el último periodo de traspasos como si simplemente quiere estar al tanto de las últimas novedades de la mejor liga del mundo, es muy probable que encuentre lo que busca en la que es una sección muy popular de nuestra web. Los traspasos de fútbol de la Liga española y los traspasos de fútbol de la Serie A italiana aparecen en secciones separadas, al igual que las últimas ofertas de Europa, lo que significa que los traspasos de fútbol de su competición favorita están a un solo clic. La página de traspasos de la Premier League inglesa no sólo cubre las compras, sino también los traspasos gratuitos y los acuerdos de préstamo, mostrando el jugador implicado, su nacionalidad, sus antiguos y nuevos clubes, así como el precio del traspaso si está disponible. Los clubes de la Premiership a menudo deciden no revelar la tarifa de transferencia acordada, por lo que este tipo de acuerdos se considerarán no revelados. Mientras que los jugadores con contrato sólo pueden cambiar de club en las ventanas de traspaso de verano e invierno, los futbolistas sin contrato pueden cambiar de club en cualquier momento de la temporada, mientras que ciertos acuerdos de préstamo también pueden completarse fuera de las ventanas de traspaso. Los préstamos de emergencia sólo pueden completarse si un club recibe el permiso de la Premier League.</w:t>
      </w:r>
    </w:p>
    <w:p>
      <w:r>
        <w:rPr>
          <w:b/>
          <w:color w:val="FF0000"/>
        </w:rPr>
        <w:t xml:space="preserve">id 252</w:t>
      </w:r>
    </w:p>
    <w:p>
      <w:r>
        <w:rPr>
          <w:b w:val="0"/>
        </w:rPr>
        <w:t xml:space="preserve">Derechos entre hombres y mujeres en el derecho de familia islámico (IFL) HERMANAS EN EL ISLAM, una de las organizaciones musulmanas, ha protestado enormemente por la reciente aprobación del proyecto de ley sobre el derecho de familia islámico (territorios federales) (enmienda) de 2005 por parte del Senado de Malasia. Para la ira de los malayos de todas las religiones, tanto de las mujeres como de los hombres, el gobierno ha aprobado un proyecto de ley el 23 de diciembre de 2005 que es el proyecto de ley islámica de la familia (territorios federales) (enmienda) de 2005 [ 1 ] . El proyecto de ley fue aprobado por unanimidad a pesar de las vehementes objeciones de varios grupos de mujeres y de las severas objeciones de al menos 12 senadoras. Consideran que los derechos de las mujeres musulmanas se han visto privados de forma significativa y señalan 5 grandes objeciones al proyecto de ley [ 2 ] . A raíz de las protestas, muchos investigadores se han dedicado a comparar y analizar los derechos de los cónyuges en el marco del derecho de familia islámico. Los resultados mostraron que los derechos de los cónyuges pueden dividirse en tres partes: antes del matrimonio, durante el matrimonio y después del divorcio. El análisis realizado sobre el Derecho de Familia Islámico (Territorio Federal) de 1984, reveló que las esposas tenían más derechos que los maridos [ 3 ] . Aparte de eso, los resultados de la investigación también identificaron varios derechos que no formaban parte de la ley islámica, pero que se promulgaron en el marco de la ley islámica de la familia. La mayoría de las mujeres cuestionan la eficacia de los departamentos religiosos, las leyes islámicas de la familia y los tribunales de la Syariah a la hora de aplicar la ley islámica, ya que se considera que favorece a los hombres. Sin embargo, si las mujeres reflexionan un poco más, las funciones de la aplicación del IFL en realidad favorecen a las mujeres en detrimento de los hombres. La verdadera némesis para las mujeres es la ignorancia de sus propios derechos y responsabilidades. Según los juristas islámicos o fuqaha, los derechos del marido y la mujer son casi iguales. Según el derecho de familia islámico de Malasia, las esposas gozan de más derechos en cuanto a los bienes matrimoniales, como la manutención (nafkah), el pago matrimonial obligatorio (mahar), la donación consoladora (mut??ah), el iddah y otros derechos. Esto se debe a que, según la jurisprudencia islámica o fiqh, los derechos de los hombres se centran en la obediencia de las esposas. Esto puede demostrarse en el caso de Maimunah Inalhage contra Abdullah Bin Hussin. Antes del matrimonio Los derechos de un hombre antes del matrimonio son la solemnización del matrimonio, el consentimiento, los esponsales y la poligamia. Los derechos de la mujer antes del matrimonio son la solemnización del matrimonio, el consentimiento, los esponsales y el consentimiento a la poligamia. A Durante el matrimonio Los derechos de un hombre durante el matrimonio son el divorcio por talaq o por orden, la reanudación de la relación conyugal o ruju?, la obediencia y la desobediencia. Los derechos de la mujer durante el matrimonio son el mahar, el ta'liq, la manutención (nafkah), el divorcio por talaq o por orden, el divorcio khul? o cerai tebus talaq, la reanudación de la relación conyugal o ruju?, el divorcio bajo ta'liq o estipulación (sección 50), la disolución del matrimonio o fasakh (sección 52), la presunción de muerte, la reanudación de la cohabitación, el abandono de la esposa, los malos tratos a la esposa y el no hacer justicia a la esposa. El hombre puede divorciarse por talaq. Esta ley otorga al marido el derecho a divorciarse de su mujer, pero debe presentar una solicitud junto con una declaración legal ante el tribunal. Los datos de la declaración son los detalles del matrimonio; los detalles que facultan al tribunal en virtud del artículo 45; los detalles de cualquier procedimiento matrimonial anterior; una declaración de los motivos por los que desea el divorcio; una declaración de los esfuerzos de reconciliación; los términos de cualquier acuerdo relativo a la manutención y la vivienda, el cuidado y la custodia de los hijos del matrimonio, y los detalles de la orden solicitada en virtud del artículo 47. Aunque el pronunciamiento del talaq es un derecho del marido, en virtud de este proyecto de ley sólo se puede llevar a cabo con el permiso del tribunal en virtud de la sección 45. Esto es para evitar que el talaq sea mal utilizado contra las mujeres o esposas. En uno o dos talaq, marido y mujer pueden reanudar las relaciones conyugales dentro del iddah y pueden volver a convivir. Una vez finalizado el periodo de iddah, este derecho queda anulado y deben realizar un nuevo aqad o contrato. La pareja debe presentarse en el registro de matrimonios para que se lleven a cabo las acciones previstas en el artículo 51. Durante el periodo de iddah del talaq rají, la pareja sigue siendo considerada como marido y mujer. Por lo tanto, el marido debe reanudar sus responsabilidades sobre los derechos de su esposa, como dar la manutención o el nafkah, y la esposa no puede abandonar la casa hasta que finalice el periodo de iddah o, de lo contrario, marcharse por miedo a los malos tratos. Sin embargo, la esposa puede abandonar la casa con el permiso o por orden del tribunal. O</w:t>
      </w:r>
    </w:p>
    <w:p>
      <w:r>
        <w:rPr>
          <w:b/>
          <w:color w:val="FF0000"/>
        </w:rPr>
        <w:t xml:space="preserve">id 253</w:t>
      </w:r>
    </w:p>
    <w:p>
      <w:r>
        <w:rPr>
          <w:b w:val="0"/>
        </w:rPr>
        <w:t xml:space="preserve">Pero los estudiantes de periodismo muestran lo que ella ve como una falta de deseo de aprender sobre JavaScript, HTML, CSS y otras herramientas para ayudar a contar una historia en una página web, en lugar de la portada, escribió Mulligan en el blog del Nieman Journalism Lab. Probablemente nunca ha sido tan fácil para los estudiantes de cualquier edad aprender a codificar: hay cursos en línea gratuitos o casi gratuitos de Codecademy , el programa EdX del MIT/Harvard o Coursera . Pero la recomendación de Mulligan es que las escuelas de periodismo tienen que integrar estos cursos de codificación - o al menos enseñar a los estudiantes sobre cómo las páginas web tratan o hacen sus historias - en el plan de estudios de periodismo de base. Mulligan escribió Tenemos que innovar nuestros planes de estudio, examinando realmente lo que estamos enseñando a nuestros estudiantes. Aprender, o dominar, un software específico no es preparar adecuadamente a nuestros futuros periodistas para que tengan éxito en sus carreras de toda la vida. Nadie puede aprender a contar historias digitales en un semestre. Dominar Dreamweaver y Flash no es muy adecuado para el futuro, y tener un único curso de "Periodismo en línea" de nivel medio ofrecido como optativo hace más daño que bien. Deberíamos enseñar código en todos nuestros cursos de periodismo, cada semestre, cada año, hasta la graduación. Es nuestro trabajo como educadores eliminar el miedo al aprendizaje, un miedo notoriamente frecuente en los periodistas. El HTML no es mágico. Escribir código no es magia; es un trabajo duro. Aprender a programar no salvará el periodismo y probablemente no cambiará la forma en que escribimos nuestras historias. Sin embargo, es mucho más divertido ser periodista en la web una vez que se entiende "cómo los ordenadores leen y entienden nuestro contenido". Lo que resulta sorprendente, en mi opinión, es la reticencia que observa entre los jóvenes aspirantes a periodistas a la hora de aprender estos conocimientos. Por lo que he visto en los últimos años, muchos jóvenes reporteros tienen un dominio impresionante de estas habilidades. Son los viejos (ejem) los que tienen dificultades con la codificación. Pero la cuestión es que incluso los viejos pueden aprender. Y si quieren seguir trabajando, lo harán. Como dices, la codificación (como el aprendizaje de cualquier idioma) es difícil, especialmente para los mayores. Estuve en el Festival Británico de la Ciencia en una charla sobre el Aprendizaje Activo (que posiblemente se llame Design Thinking) y me pregunto si la inclinación por añadir la programación a la lista de lo que se debería enseñar en la escuela, que no deja de crecer, se debe a que es claramente un negocio de éxito; la clase alta siente que puede referirse a ella sin miedo, ya que puede plantear preguntas sobre los detalles cuando recibe consejos sobre el asunto de Johnny; la clase política del Reino Unido se ha pasado a Google, supuestamente. La educación se basa en la moda y cuando se introdujo la Filosofía@nursery no tuvo un éxito masivo porque la gente podía ver que esto era divertido pero superficial . La ventaja de las ciencias de la computación es que siempre hay (citando mal a Tom Hanks en la ceremonia de graduación de Yale 2011) algo que mirar, programas de alguien que comprobar... así que sí, apoyo la idea, ya que no hay nada peor que un estudiante que diga "estoy aburrido". Lo mismo ocurre con todo el mundo. Aprender a codificar se convierte en algo tan esencial como escribir y hablar. Casi todo el trabajo se ha trasladado a los ordenadores y esto es sólo el principio. Por lo tanto, todos necesitamos saber cómo comunicarnos con los ordenadores para poder hacer nuestras cosas... gracias Nick... En realidad, creo que hay demanda tanto de codificación básica (html, etc.) como de habilidades más especializadas en la línea del análisis de datos ..... No estoy seguro de que ninguna publicación pueda permitirse formar a sus reporteros para que sean científicos de datos, pero hay un punto intermedio ahí, ¿no? No dudo de la utilidad de este conjunto de habilidades para los periodistas, o incluso para la población en general. Pero la necesidad se ve un poco mitigada por los diversos CMS que existen (WordPress, Buddypress, Joomla, Drupal). La codificación para aplicaciones se convertirá rápidamente en algo tan importante como la codificación para la web. Lo primero debería enseñarse ya en la escuela secundaria en adelante, en mi opinión. Esta es la idea más loca que he oído nunca. Supongo que después todo el mundo debería aprender a ser mecánico para arreglar su coche y todo el mundo debería aprender algunas habilidades quirúrgicas para operar sus heridas internas. Quizá deberíamos aprender algo de ingeniería mecánica y eléctrica la próxima vez que nuestro lavavajillas se estropee. Los programadores deberían crear aplicaciones para los periodistas, de modo que no tuvieran que codificar, sino que pudieran utilizar la aplicación para crear y publicar contenidos en cualquier formato. El problema aquí es que los programadores de software no están haciendo su trabajo. Su trabajo es codificar para que</w:t>
      </w:r>
    </w:p>
    <w:p>
      <w:r>
        <w:rPr>
          <w:b/>
          <w:color w:val="FF0000"/>
        </w:rPr>
        <w:t xml:space="preserve">id 254</w:t>
      </w:r>
    </w:p>
    <w:p>
      <w:r>
        <w:rPr>
          <w:b w:val="0"/>
        </w:rPr>
        <w:t xml:space="preserve">14 de octubre de 2009 para el que lo tiene todo Vuelve el famoso Libro de Navidad de Neiman Marcus y, como estamos en recesión y todo eso, aseguran que la mayoría de los regalos son de menos de 250 dólares. Por supuesto, eso no significa que hayan abandonado su categoría de "fantasía"... en absoluto. Echemos un vistazo, ¿de acuerdo? Para los que se comportan como niños está esto: Un coche de magdalenas. Justo lo que todos necesitan. ¡Por sólo 25 mil dólares es una ganga! No se preocupen si compran uno para los niños, su velocidad máxima es de 7 mph. Para el grupo de literatos tenemos una noche en el Algonquin: Una noche en el Algonquin con un grupo de autores seleccionados podría ser suya por 200 mil dólares. Pero no te preocupes, los ingresos de este regalo van directamente a la caridad. Usted tendrá una velada inolvidable y se asegurará de que millones de niños aprendan a amar la palabra escrita. Por supuesto, si no puedes permitirte el precio, siempre puedes donar directamente a First Book lo que puedas. ¿Y para los que no soportan el tráfico? Consigámosles un avión: ¿Por qué no, verdad? Por 250.000 dólares puedes conseguir un "vehículo deportivo para el aire" de dos plazas, perfecto para él y para ella. Puede despegar y aterrizar en el agua si es necesario y, por supuesto, los dos también reciben lecciones para su licencia de la FAA.</w:t>
      </w:r>
    </w:p>
    <w:p>
      <w:r>
        <w:rPr>
          <w:b/>
          <w:color w:val="FF0000"/>
        </w:rPr>
        <w:t xml:space="preserve">id 255</w:t>
      </w:r>
    </w:p>
    <w:p>
      <w:r>
        <w:rPr>
          <w:b w:val="0"/>
        </w:rPr>
        <w:t xml:space="preserve">Buscar en canberratimes: Buscar en: 'Lo que me hace seguir adelante es la lucha' Terry Pratchett está sentado en la habitación de un hotel del centro de Londres, con el aspecto de un pequeño mago de barba puntiaguda. Empieza de forma vacilante, con una suave escarcha alrededor de sus palabras. Luego, a medida que se calienta con historias sobre el lado más sórdido de la vida victoriana (el tema de su última novela para jóvenes adultos, Dodger) y sus esfuerzos constantemente retrasados para escribir sus memorias (título provisional: A Life in Footnotes ), experimenta una transformación casi física. Cuando recuerda su entrada en la ciencia ficción de niño (a través de una tienda de pornografía regentada por un viejo amigo) y reflexiona sobre su prolífica producción a pesar de que se le ha diagnosticado una rara forma de Alzheimer (un conjunto de relatos que abarca toda su carrera, Un parpadeo de la pantalla, salió a la venta semanas después de Dodger), parece positivamente joven: agudo, irónico, con los ojos brillantes, travieso. La fantasía le hace vibrar. Leerla, escribirla y hablar de ella. Lleva cuatro décadas imaginando universos de ciencia ficción ricamente cómicos, principalmente en la serie de novelas Mundodisco, para la que ha creado su propio léxico, pero también en una serie de libros infantiles y colaboraciones con Neil Gaiman y Stephen Baxter. Publicidad Hasta la fecha, 50 de ellos han sido bestsellers, algunos han sido adaptados para el teatro y la pantalla, otros le han valido premios, incluida la medalla Carnegie, y un número de lectores que supera los 80 millones. La fantasía fue una vocación muy temprana. Es lo que le llevó a la tienda de pornografía de Beaconsfield, Buckinghamshire, con 12 años. En aquella época, la fantasía y la ciencia ficción eran subgéneros poco conocidos. ''Las tiendas que las vendían estaban en las grandes ciudades, pero incluso entonces, se encontraban en la misma zona que el porno'', dice. En High Wycombe, había un pequeño cobertizo que era una biblioteca regentada por una anciana muy simpática vestida de negro que te servía tazas de té y que tenía una colección de porno que te hacía agua los ojos. Lo tenía todo detrás de un par de cortinas de cuentas. Yo entraba allí por la fantasía y veía que los señores de las gabardinas en los niveles superiores de la tienda eran algo rosados. Tenía montones de maravillosa SF y fantasía británica y americana de segunda mano. Yo estaba en la escuela secundaria, y recuerdo haber pensado alrededor de todo este porno, 'Este es un Harry Harrison [autor de SF] que nunca he visto antes'. Es el gen nerdista. A la anciana le gustaba bastante que yo fuera su cliente "kosher", así que me guardaba cosas aparte. Un día estaba allí solo, revisando la caja de libros que me había guardado, cuando entró un policía de paisano. Me señaló con hostilidad y dijo: "¿Qué hace aquí?" Nunca olvidaré su cara. Cogió un ejemplar de Un extraño en tierra extraña, de Robert A. Heinlein, y dijo: "El mal sea para el que piensa mal". El hombre refunfuñó y se fue. Esta anécdota, con toda su comicidad a lo Benny Hill, es un adelanto de las memorias a medio escribir de Pratchett. Sin embargo, últimamente se ha centrado en convertir la historia en un universo alternativo de ciencia ficción. Dodger, una fantasía de aventuras inspirada en el personaje de Charles Dickens Artful Dodger, ve a su personaje central viajando por las alcantarillas y las míseras callejuelas del Londres victoriano, encontrándose no sólo con una clase baja que intenta sobrevivir, sino también con Henry Mayhew, Disraeli y ''Charlie'' [Dickens] por el camino. Dodger'' es una fantasía basada en una realidad. Es una fantasía histórica, y desde luego no una novela histórica'', afirma. Su exhaustiva investigación sobre el lado extraño y chiflado de la época se ha incorporado incluso a Mundodisco. ''Llevaba mucho tiempo investigando el Londres antiguo porque también es muy útil para Mundodisco. Allí también tienes una ciudad muy grotesca pero también muy poderosa. La publicación de Dodger es oportuna, ya que coincide con el bicentenario de Dickens. ¿Qué opina de las numerosas adaptaciones de las novelas de Dickens, siendo Grandes esperanzas la última de una larga lista? ''Yo no entraría en la batalla con ésta, pero no veo por qué hay que hacerlo</w:t>
      </w:r>
    </w:p>
    <w:p>
      <w:r>
        <w:rPr>
          <w:b/>
          <w:color w:val="FF0000"/>
        </w:rPr>
        <w:t xml:space="preserve">id 256</w:t>
      </w:r>
    </w:p>
    <w:p>
      <w:r>
        <w:rPr>
          <w:b w:val="0"/>
        </w:rPr>
        <w:t xml:space="preserve">Publicado por timothy el domingo 09 de septiembre, @05:36PM desde el departamento de but-omg-mars. astroengine escribe "El Marte primitivo puede no haber sido tan cálido o húmedo como los científicos sospechan, un hallazgo que podría impactar en la probabilidad de que el Planeta Rojo fuera capaz de evolucionar la vida en el momento en que se estaba iniciando en la Tierra. Un nuevo estudio presenta una explicación alternativa para la prevalencia de los antiguos minerales de arcilla de Marte, que en la Tierra suelen ser el resultado de la reacción química del agua con la roca durante largos períodos de tiempo. Se cree que este proceso es el punto de partida de la vida". Sin embargo, incluso con el Mars Rover o incluso con humanos allí... La ciencia necesita una hipótesis y algún plan para probarla. Si sólo asumimos que Arcilla=Agua. Vemos arcilla y decimos que hay agua. Sólo probamos la arcilla. Pero si hay una hipótesis de que la arcilla puede formarse sin agua, puede haber algunas diferencias que se quieran comprobar. Esto no es una noticia nueva, pero el establecimiento científico que obtiene los presupuestos para llevar a cabo la exploración espacial nos está vendiendo Marte porque saben que es factible dentro del contexto de los presupuestos y tecnologías actuales. Marte es demasiado seco y lo ha sido. También carece de magnetosfera y, a pesar de *una pequeña placa coja*, de cualquier indicio de tectónica de placas a gran escala en el pasado. Marte es interesante, sin duda, pero estaría bien tener también una base real en la Luna con la que montar un vehículo que nos lleve a Marte y con la que probar tecnologías con la intención de enviar humanos a Marte. Europa e incluso Venus también merecen atención, pero parece que Marte está en nuestra zona de confort, así que seguimos retrocediendo.... Yo también preferiría que se invirtiera en la Luna. Está lo suficientemente cerca como para que podamos transportar equipos, personas y suministros con la intención de establecer un punto de apoyo en el espacio. Creo que se necesitarían años para llegar al punto en que tengamos una presencia significativa allí, pero tener esa atmósfera reducida y ese entorno de gravedad reducida muy probablemente aumentaría nuestras capacidades bastante más que especular con la cantidad de agua que tuvo Marte en el pasado. En la Luna no hay mucho que sirva. La extracción de material en cualquier lugar fuera de la Tierra está muy lejos de ser práctica. Si quieres construir una estación de transferencia, hazlo en órbita (como LEO, justo lo que hace la ISS). Personalmente, me gustaría que gastáramos más dinero y tiempo en los satélites jovianos, pero también me gustaría que la NASA pudiera gastar más dinero, mucho más dinero. Con el escaso ritmo de financiación actual de la exploración espacial, no se puede esperar que se consiga ningún objetivo importante de exploración. Ahora mismo nos limitamos a hacer cosas sencillas y baratas (relativamente hablando) y a esperar que la situación de la financiación mejore. Se puede discutir todo el día sobre si es o no un objetivo apropiado para un país, pero no se va a llegar muy lejos con el enfoque de níquel y centavo que estamos utilizando actualmente. No es que el JPL no esté haciendo una ciencia estupenda -y dadas las limitaciones financieras con las que trabajan, han hecho un trabajo fantástico-, es que para responder realmente a muchas de las preguntas que nos planteamos y para permitirnos pensar siquiera en sacar recursos del espacio, no estamos haciendo nada. Estoy completamente de acuerdo con el enfoque de "no hacer nada". No estaba sugiriendo que explotáramos la luna en busca de recursos. El uso que hago de la luna es para darnos una estructura estable para construir una base. La ISS es una idea impresionante, pero limitamos nuestra exposición al espacio al limitarnos a enviar suministros y equipos al mismo lugar sin llegar más lejos. El programa de los transbordadores fue sin duda un éxito si estamos dispuestos a limitar nuestros objetivos a contemplar la Tierra con asombro. Si hubiéramos gastado esas 135 misiones empujando hacia la FWIW, un abuelo más o menos se quejó de que el programa espacial estaba tan mal financiado como la educación. Es decir, nuestras prioridades son tales que las actividades más importantes para el futuro están infrafinanciadas (o así lo entendí yo). Por otra parte, no estoy convencido de que la órbita sea un lugar tan bueno para construir cosas hasta DESPUÉS de haber capturado un asteroide, o de construir una catapulta en la luna. No hay materiales para construir allí, y elevar todo desde la Tierra es ridículamente caro. Supongo que un ascensor espacial podría resolver esto, pero no son sólo los 400KM. Son los 400KM + la velocidad orbital. Una vez que se ha conseguido eso, ya no se necesita un gran motor devorador de combustible.</w:t>
      </w:r>
    </w:p>
    <w:p>
      <w:r>
        <w:rPr>
          <w:b/>
          <w:color w:val="FF0000"/>
        </w:rPr>
        <w:t xml:space="preserve">id 257</w:t>
      </w:r>
    </w:p>
    <w:p>
      <w:r>
        <w:rPr>
          <w:b w:val="0"/>
        </w:rPr>
        <w:t xml:space="preserve">Tenemos 8 clubes repartidos por Auckland y uno en Hamilton. Por favor, haz clic en Encuentra tu Y local para encontrar el club más cercano a ti. 2.  ¿Puedo utilizar más de un Y-Fitness Club? Sí, nuestra tarjeta de socio de Y-Fitness Club te da la libertad de disfrutar de todos los Y-Fitness Clubs de Auckland y Hamilton. Haz clic en Opciones de afiliación para obtener más información. Cada club tiene su propio horario de apertura y cierre. Visita las páginas de los centros de Y-Fitness aquí 4.  ¿Qué tipos de afiliación ofrecen? Y-Fitness ofrece una serie de opciones de afiliación que se adaptan a tu estilo de vida y a tu presupuesto. Para conocer las tarifas locales o las ofertas especiales, haz clic en Consulta de Y-Fitness o llama al club más cercano para concertar una cita. Para obtener más detalles sobre las opciones disponibles, haga clic en Opciones de afiliación 5.  ¿Qué incluye mi afiliación? Son muchas las ventajas de hacerse socio de Y-Fitness, la más importante es que nos preocupamos por que obtengas los resultados y el apoyo que necesitas para ayudarte a conseguir tus objetivos. Esto significa que nos tomamos el tiempo necesario para cuidar de ti, y te proporcionamos una iniciación completa, una consulta, un programa y citas de seguimiento cuando te unes, así como un nuevo programa cada 6-8 semanas, todo incluido en tu membresía. Todo esto forma parte de nuestro programa "No te rindas" para los nuevos socios, para que empieces y sigas adelante. También recibirás acceso ilimitado a los centros de fitness, a las clases de ejercicio en grupo, a Zumbar y a los eventos y retos de los socios, ¡todo ello para que te diviertas y te motives! 6.  ¿Tengo que tener una inducción al gimnasio? Y-Fitness ofrece una iniciación completa al gimnasio para los nuevos socios, pero si tienes confianza en el uso del gimnasio y has sido socio del mismo en el pasado, y deseas "hacer lo tuyo", nos parece bien. Lo que sea que funcione para ti y haga que tus entrenamientos sean agradables, sin embargo, si te quedas atascado o necesitas un poco de motivación extra, ¡estamos encantados de ayudarte! 7.  ¿Por cuánto tiempo tengo que inscribirme y cuándo puedo empezar? Ofrecemos una variedad de opciones de membresía que van desde nuestra opción "Sin ataduras", lo que significa que puede tener una fecha de finalización flexible, siempre y cuando nos avise con 30 días de antelación, o puede recibir los beneficios de una tasa de descuento si se une por 12 meses. Tú eliges. ¡Empieza ahora! Normalmente podemos empezar tu afiliación ese mismo día o tan pronto como podamos reservarte una consulta con uno de nuestros entrenadores registrados, que normalmente es en el siguiente día o dos después de la afiliación. 8.  ¿Cómo me inscribo y puedo hacerlo en línea? Ahora también puede unirse en línea, lo que hace que sea muy fácil empezar, haga clic aquí para ir a través del enlace de las opciones en línea Únase en línea ahora . Entonces nos pondremos en contacto con usted para concertar una hora para su primera consulta con un entrenador para empezar. 9.  ¿Puedo pagar por domiciliación bancaria y con qué frecuencia puedo pagar? Sí, ofrecemos una opción asequible mediante pequeños pagos regulares por domiciliación bancaria. La afiliación por domiciliación bancaria le permite pagar cuando le convenga, ya sea semanal, quincenal o mensualmente para ajustarse a su calendario de pagos. 10. ¿Qué tengo que llevar? Y-Fitness es un lugar en el que te sientes cómodo y en el que puedes ser tú mismo, por lo que no es necesario que lleves las últimas tendencias de fitness. Todo lo que pedimos es que lleves ropa de entrenamiento cómoda, que uses desodorante y que traigas una toalla y una botella de agua para mantenerte hidratado. También necesitarás un calzado adecuado para entrenar con los dedos cerrados por razones de salud y seguridad. 11. ¿Cuándo es el mejor momento para hacer ejercicio? Se trata de saber qué es lo mejor para ti. La mayoría de la gente tiende a hacer ejercicio a primera hora de la mañana, a la hora de comer o justo después del trabajo, pero es importante hacer lo que mejor se adapte a tu rutina diaria, para que se convierta en un hábito y lo mantengas. Estas son las horas más populares en los gimnasios, así que si prefieres una hora más tranquila y puedes hacerlo, entonces prueba con un entrenamiento a media mañana o a media tarde. 12. ¿Puedo invitar a mis amigos? Sí, tus invitados son bienvenidos a visitar el club; cuando te haces socio recibes 3 pases de una semana para invitados y a menudo organizamos incentivos de recomendación con algunos premios fantásticos a lo largo del año. Si ya es socio y desea invitar a más personas, póngase en contacto con uno de nuestros equipos en su club local a través de la sección de consultas de Y-Fitness 13. ¿Puedo comprar un abono como regalo? Un regalo de salud y fitness es un regalo maravilloso para cualquiera, y se puede organizar fácilmente mediante la compra de un bono de regalo o la creación de un abono a nombre de una persona para que lo utilice. Sólo tienes que preguntar a un miembro de nuestro equipo o enviarnos un correo electrónico a través de la consulta 14 de Y-Fitness. ¿Puedo poner mi abono a nombre de una persona?</w:t>
      </w:r>
    </w:p>
    <w:p>
      <w:r>
        <w:rPr>
          <w:b/>
          <w:color w:val="FF0000"/>
        </w:rPr>
        <w:t xml:space="preserve">id 258</w:t>
      </w:r>
    </w:p>
    <w:p>
      <w:r>
        <w:rPr>
          <w:b w:val="0"/>
        </w:rPr>
        <w:t xml:space="preserve">Descripción del libro Fecha de publicación: 1 de septiembre de 2008 Una de las historias más trágicas del mundo del rock de los 90 fue la del cantante Shannon Hoon y su banda, Blind Melon. A pesar de haber conseguido uno de los singles y vídeos más duraderos de la década, "No Rain", y un cuádruple éxito de platino con su álbum de debut autotitulado de 1992 (además de girar junto a los más grandes del rock), Hoon no pudo superar una peligrosa adicción a las drogas. Sólo dos discos después de una prometedora carrera, Hoon murió de sobredosis a los 28 años. 'A Devil on One Shoulder and an Angel on the Other' es el primer libro que cuenta la historia del grupo, extraída de más de 50 entrevistas exclusivas (incluyendo a los miembros supervivientes de la banda y a las personas más cercanas a ella) y con muchas fotos nunca vistas. "Me siento honrado de que Greg haya relatado minuciosamente lo que ocurrió en aquellos locos tiempos. Ha resumido todo el caos, el júbilo y la paranoia que es Blind Melon". -Brad Smith, bajista de Blind Melon Una de las historias más trágicas del mundo del rock de los 90 fue la del cantante Shannon Hoon, y su banda, Blind Melon. A pesar de haber conseguido uno de los singles y vídeos más duraderos de la década, "No Rain", y un cuádruple éxito de platino con su álbum de debut autotitulado de 1992 (además de girar junto a los más grandes del rock), Hoon no pudo superar una peligrosa adicción a las drogas. Sólo dos discos después de una prometedora carrera, Hoon murió de sobredosis a los 28 años. 'A Devil on One Shoulder and an Angel on the Other' es el primer libro que cuenta la historia del grupo, extraída de más de 50 entrevistas exclusivas (incluyendo a los miembros supervivientes de la banda y a las personas más cercanas a ella) y con muchas fotos nunca vistas. "Me siento honrado de que Greg haya relatado minuciosamente lo que ocurrió en aquellos locos tiempos. Ha resumido todo el caos, el júbilo y la paranoia que es Blind Melon". -Brad Smith, bajista de Blind Melon Este libro es una maravillosa colección de citas destiladas y organizadas cronológicamente, pero no una historia con una narrativa, per se. Supongo que se puede desprender una narrativa o al menos algunos temas implícitos en las citas y su ordenación, pero sobre todo es una colección de "qué" y no de "por qué". Creo que hay una historia que aún espera ser contada y que este libro ofrece un buen material de apoyo. Es un libro difícil de soltar una vez que se coge. Creo que ni siquiera pestañeé durante los capítulos titulados; Octubre, 21 de 1995 y Secuelas. Recomiendo encarecidamente este libro. 3 de 3 personas consideraron que la siguiente reseña fue útil 5.0 de 5 estrellas De la boca de los que estuvieron allí 13 de abril de 2009 Por vedhead011 - Publicado en Amazon.com Formato: Rústica Abrí este libro y no pude dejarlo hasta que lo terminé. Realmente cuenta la historia de Shannon Hoon y Blind Melon, y la cuenta de la mejor manera posible; de boca de los que la vivieron. La historia se cuenta en una serie de citas de los miembros de la banda, de la compañía discográfica, de la familia y de los amigos obtenidas a través de entrevistas por el autor. Y en el caso de Hoon, las citas fueron tomadas de entrevistas publicadas en los años 90. No podía haber una forma más pura de contar esta historia. Los entrevistados fueron sinceros y abiertos; parecían no guardarse nada. Sus palabras e historias hablaban tan claramente de aquellos tiempos y de lo que Shannon Hoon significaba para ellos que realmente sentí que había llegado a conocerlo a él y a sus tendencias a través de este libro. Sentí como si realmente hubiera pasado esas horas no leyendo un libro, sino pasando tiempo con estas personas y su amigo Shannon. Lo que hizo que el resultado fuera emotivo a pesar de que conocía el final de esta historia. Cuando llegó el fatídico final de la vida de Shannon Hoon en este libro, sentí inmediatamente su pérdida. Se me rompió el corazón y lo eché de menos. Sólo por leer un libro 13 años y medio después del suceso. No tengo el libro frente a mí mientras lo reviso, pero alguien allí dijo algo parecido a "todos los que lo conocieron pensaron que Shannon era su mejor amigo" y fue fácil verlo. Como Shannon Hoon tenía la personalidad más poderosa de los sujetos del libro, y la gente parecía hablar más de su relación con él, es fácil centrarse en él. Pero a través de</w:t>
      </w:r>
    </w:p>
    <w:p>
      <w:r>
        <w:rPr>
          <w:b/>
          <w:color w:val="FF0000"/>
        </w:rPr>
        <w:t xml:space="preserve">id 259</w:t>
      </w:r>
    </w:p>
    <w:p>
      <w:r>
        <w:rPr>
          <w:b w:val="0"/>
        </w:rPr>
        <w:t xml:space="preserve">Twitter Updates Advertising Bloggers at The Circle -- por Mark Saunderson Este es el segundo de los dos blogs invitados que se centran en Bloggers at The Circle.  Cuando me inscribí para cocinar durante dos noches en Deane's, me di cuenta inmediatamente de que no podía pensar en escribir mi propia reseña de la noche y pedí un voluntario en Twitter.  Quién iba a pensar que la primera respuesta sería de un chef cuyo restaurante había reseñado sólo el mes anterior.  ¿Era hora de vengarse?  Averigüémoslo.  Bloggers at the Circle, la crítica de Mark Saunderson, Jefe de Cocina/Propietario de Caffe Spice Larne . Cuando escuché por primera vez los rumores de este evento en Twitter, pensé que tenía que ir. Dos blogueros gastronómicos, entrando en la cocina durante dos noches, al otro lado del paso.  O valiente o loco, o posiblemente un poco de ambos, pero sonaba como una gran noche a pesar de todo. No habíamos tenido una buena noche fuera en años y esto iba a ser, lo que yo creía, el evento local foodie del año y todo por una buena causa - La Fundación Bubble . Estuve muy pendiente de Twitter y al ver la publicación de las reservas a la mañana siguiente, me aseguré asientos para mí y para la Sra. S. Era como un niño de colegio que le contaba a todo el mundo sobre esta gran noche para la que había reservado.  Algunos no entendían por qué me parecía tan importante y otros se quejaban de que no se lo había contado, así que ese mismo día intenté aumentar mi reserva, pero me dijeron que las dos noches se habían agotado en pocas horas y que los "blogueros" ya tenían lista de espera.  Así que, con las reservas hechas, decidimos pasar la noche, reservamos un hotel y seguimos de cerca en Twitter cómo se desarrollaban los acontecimientos, hasta la noche misma. The Circle at Deane's era uno de los pocos lugares en los que no habíamos comido antes y no sabíamos qué esperar.  Al entrar fuimos recibidos al final de la barra por Conor, nuestro barman y coctelero de la noche.  Pedimos las bebidas y nos presentaron a Manuel T Waiter , que comprobó nuestra reserva y nos presentó una selección de delicados canapés en una pizarra negra -- parfait de foie gras, salmón ahumado y cangrejo aliñado. Mientras picoteábamos en la barra, Manuel volvió para indicarnos nuestros asientos.  Mientras nos dirigíamos a nuestra mesa, el ambiente en la sala era increíble.  Todo el mundo se mezclaba y charlaba con las bebidas en la mano, esperando que la noche se desarrollara.  Nos sentamos rápidamente y nos presentamos en la mesa.  Me sorprendió descubrir que la pareja que estaba a nuestra izquierda había venido desde Dublín especialmente para la velada y que a nuestra derecha EdingburghFoody y su marido habían hecho el viaje.  Esto demuestra la gran cantidad de seguidores que tienen estos dos chicos y lo lejos que viaja la gente para apoyar una causa tan buena, con la esperanza de tener una experiencia gastronómica memorable. Pork &amp; Candy Apple En la noche del jueves, los blogueros contaron con el apoyo de sus rivales del Great British Menu, Chris Bell y Chris Fearon , pero en esta ocasión iban a contar con la ayuda de Michael Deane y Barry Smyth .  Las caras detrás del pase parecían muy serias y ansiosas.  En la mesa ya había panecillos frescos acompañados de dos de los productos locales más conocidos del momento, la mantequilla Abernethy y el aceite de colza Broighter Gold.  La cosa empezó con el amuse bouche de panceta de cerdo, puré de manzana y manzanas confitadas en miniatura.  Hubo un bonito toque de interacción entre los chefs, ya que Kevin y John recorrieron la sala armados con botellas de puré de manzana para adornar los platos.  A continuación, nos sirvieron un plato de mármol para compartir en la mesa, coronado con cuadrados de panceta de cerdo y manzanas confitadas en miniatura.  Fue un gran comienzo de la noche con un toque de teatro, novedad y deliciosos bocados para abrir el apetito.  Fue muy divertido ver cómo todos los comensales se convertían en blogueros gastronómicos, sacaban fotos con sus teléfonos y discutían a fondo lo que acababan de comer. Fue el comienzo de una buena velada. Venado Finnebrogue El siguiente en llegar a la mesa fue el entrante de carpaccio de venado Finnebrogue, girolles en escabeche, almendras y chalota crujiente, aderezado con rúcula.  Las finísimas lonchas de venado</w:t>
      </w:r>
    </w:p>
    <w:p>
      <w:r>
        <w:rPr>
          <w:b/>
          <w:color w:val="FF0000"/>
        </w:rPr>
        <w:t xml:space="preserve">id 260</w:t>
      </w:r>
    </w:p>
    <w:p>
      <w:r>
        <w:rPr>
          <w:b w:val="0"/>
        </w:rPr>
        <w:t xml:space="preserve">El ministro de Finanzas griego, Yannis Stournaras, ha calificado hoy de "muy ambiciosos" los recortes presupuestarios de Grecia, que ascienden a 7,3 puntos porcentuales del PIB. Esta terminología aparece en el informe de la troika: "En términos de tamaño, la consolidación en la nueva Estrategia Fiscal a Medio Plazo sigue siendo muy ambiciosa. ", dice Lloyd: Grecia nunca ha sido un miembro viable de la eurozona. Dos programas de rescate y una costosa quita (impago) impuesta a los prestamistas del sector privado no han logrado detener el declive de una economía griega que empeora. La aceptación panglossiana de los objetivos "muy ambiciosos" que se ofrecen a los políticos para convencerse a sí mismos y a otros de que sigan vertiendo dinero en Grecia es un aplazamiento costoso de una salida inevitable de ese país de la eurozona. Financiación a corto plazo La Agencia de Gestión de la Deuda Pública (PDMA) ha recaudado 4.062 millones de euros (más del objetivo de 3.125 millones de euros) a través de la subasta de deuda a muy corto plazo (letras del Tesoro a 4 semanas: 2.762 millones de euros al 3,95%, y letras del Tesoro a 13 semanas: 1.300 millones de euros al 4,20%) mediante ofertas competitivas (3.125 millones de euros) y no competitivas (937 millones de euros). El PDMA tratará de recaudar otros 1.000 millones de euros mediante préstamos no competitivos para obtener fondos para amortizar la deuda de 5.000 millones de euros (debida al BCE) que vence el viernes. [Sostenibilidad de la deuda En febrero de 2012, Alemania y Francia (Merkozy) obligaron a los prestamistas del sector privado (PSI) a reducir sus préstamos a Grecia en un 53,5% para cumplir el objetivo de deuda pública/PIB del FMI del 120% para 2020, una condición de la participación del Fondo Monetario Internacional en el segundo rescate griego de 100.000 millones de euros acordado en marzo de 2012. La rebaja del PSI equivalía a una pérdida del 75%. [Sin embargo, la troika, cuyo informe no incluye el crítico análisis de sostenibilidad de la deuda [ Más ], concluyó que el objetivo del FMI del 120% para 2020 sigue siendo inalcanzable, y que lo mejor que puede conseguir Grecia para 2020 es el 144%. El FMI espera que el resultado sea del 160% en 2020. El presidente del Eurogrupo, Jean-Claude Juncker, anunció anoche que se dará a Grecia un plazo adicional de dos años: "El objetivo, en lo que respecta al calendario, se ha pospuesto hasta 2022". Esto ha molestado a la directora gerente del FMI, Christine Lagarde: "Está claro que tenemos puntos de vista diferentes. Lo que importa al final es la sostenibilidad de la deuda griega para que el país pueda volver a ponerse en pie. " [Más]. Las principales cuestiones que se debaten son las siguientes El objetivo de sostenibilidad de la deuda en relación con el PIB: El FMI se opone a la prórroga del Eurogrupo por considerar que podría poner en peligro todo el paquete internacional. Nueva reducción de la deuda del PSI: El ministro de Finanzas alemán, Wolfgang Schuble, ha dicho que sería injusto imponer más pérdidas al sector privado. En marzo de 2012, Alemania y Francia (Merkozy) obligaron a los bancos, aseguradoras y otros inversores del sector privado a depreciar un 53,5% del valor nominal de los títulos griegos. Rebaja de la deuda de la OSI: El FMI considera que la forma más segura de reducir la deuda pública de Grecia hasta un nivel sostenible es que los prestamistas del sector oficial rebajen el valor nominal de sus activos griegos. Alemania, que es el mayor prestamista de Grecia, quiere evitar pérdidas a los contribuyentes alemanes antes de las elecciones generales de septiembre de 2013. El ministro alemán de Finanzas, Wolfgang Schuble, dijo: "Hay un debate sobre un recorte para los acreedores oficiales. Sobre eso diré, y la mayoría de los países lo han dicho en las últimas semanas, que eso no es legalmente posible. " [ Más ]. Mario Draghi , presidente del Banco Central Europeo , también ha dicho que el BCE no puede condonar la deuda griega. Financiación de la prórroga de 2 años: Schuble dijo que el déficit de financiación de 32.600 millones de euros creado por la prórroga de dos años debería cubrirse con una reducción del tipo de interés que paga Grecia por sus préstamos, en lugar de con una condonación de activos. Próximas reuniones del Eurogrupo Ayer se habló de una reunión del Eurogrupo mañana (miércoles). Sin embargo, Juncker ha dicho que la próxima reunión tendrá lugar el 20 de noviembre de 2012. Los funcionarios del Eurogrupo han dicho que podrían ser necesarias más negociaciones la semana siguiente para acordar un nuevo paquete para Grecia [ Más ]. El ministro de Finanzas francés, Pierre Moscovici, ha dicho hoy que el dinero del rescate debería fluir a finales de mes " Nuestro objetivo es alcanzar un acuerdo de principio el 20 de noviembre para que podamos ... proceder al desembolso de los fondos a finales de este mes. " Categorías de búsqueda Descargo de responsabilidad : PortfolioTicker se basa en información pública disponible y puede incluir</w:t>
      </w:r>
    </w:p>
    <w:p>
      <w:r>
        <w:rPr>
          <w:b/>
          <w:color w:val="FF0000"/>
        </w:rPr>
        <w:t xml:space="preserve">id 261</w:t>
      </w:r>
    </w:p>
    <w:p>
      <w:r>
        <w:rPr>
          <w:b w:val="0"/>
        </w:rPr>
        <w:t xml:space="preserve">La matanza de personas con síndrome de Down: Informe de la BBC "No contentos con matar a los bebés con síndrome de Down -el 90% de los cuales son ahora cazados y abortados antes de su nacimiento- estamos viendo ahora intentos de eliminarlos y dejarlos morir en lugar de tratarlos en nuestros hospitales del NHS. ¿Es este el mismo NHS que celebrábamos en el Estadio Olímpico? Qué contraste, también, con los inspiradores logros de los atletas discapacitados, durante los Juegos Paralímpicos celebrados en el mismo estadio, y que nos han enseñado tanto sobre el valor y la superación de probabilidades aparentemente imposibles. "Mientras nos precipitamos a la eugenesia y a la ética al estilo de Nietzsche, deberíamos recordar esos momentos de inspiración, recordando que las personas con síndrome de Down son seres humanos, no "una carga para las finanzas públicas"; 21 Un paciente con síndrome de Down impugna la orden de reanimación Por Jane Dreaper Corresponsal de Salud, BBC News Un hombre con síndrome de Down ha demandado a un organismo del NHS por la decisión de un hospital de emitir una orden de no reanimación en la que se indicaba su discapacidad como uno de los motivos. La instrucción de no intentar la reanimación en caso de parada cardíaca o respiratoria se emitió sin que su familia lo supiera. Sus abogados califican la orden de "flagrante discriminación". El East Kent Hospitals University NHS Foundation Trust afirma que cumplió plenamente las directrices de los organismos profesionales. La familia del hombre, que sólo puede ser identificado como AWA debido a una orden judicial, no tuvo conocimiento de la decisión de no resucitar hasta que regresó del hospital a su hogar. El formulario de no reanimación, emitido mientras estaba hospitalizado en Margate hace un año, figuraba como una decisión indefinida, lo que significa que cubriría la duración de su estancia en el hospital, sin previsión de revisión. Inicio Cita Ahora tiene una buena forma de vida, pero alguien no estaba dispuesto a darle la hora". AWA, de 51 años, padece demencia y se le estaba colocando una sonda especial para ayudarle a alimentarse. El formulario dice que no se habló con sus familiares porque "no estaban disponibles", pero la familia dice que le visitaban en el hospital "prácticamente todos los días", y a veces también acudía un cuidador de su casa. Uno de los parientes cercanos de AWA, que está llevando a cabo la acción legal en su nombre, dijo: "Hasta que comenzó su demencia hace tres años, tenía una vida social muy agitada. Le encantaban las fiestas, las discotecas y acudir a la iglesia. "Se le cuidó en casa durante todo el tiempo posible, pero luego lo ingresamos en una bonita residencia. Su salud se deterioró un poco -tenía problemas para comer y no podía tragar-, así que se tomó la decisión de insertarle una clavija para que pudiera recibir medicación, alimentos y líquidos. "Estuvo ingresado en el hospital durante quince días. Cuando le dieron el alta, uno de los cuidadores de su casa estaba deshaciendo su maleta y encontró el formulario de DNR, para su horror. "Hasta entonces no sabíamos que había una orden de no reanimación. Estábamos muy enfadados y bastante angustiados, sobre todo porque ese mismo día le habían vuelto a ingresar porque había cogido una neumonía". "Desde noviembre del año pasado, ha estado muy bien. Tiene una silla especialmente adaptada, participa en varias actividades y es consciente de todos los que le rodean la mayor parte del tiempo. "Ahora lleva una buena vida, pero alguien no estaba preparado para darle la hora". Es frecuente que se dicten órdenes de no reanimar a pacientes con problemas de aprendizaje sin el conocimiento ni el acuerdo de las familias". Cita final Mark Goldring Mencap AWA y su familia están representados por la abogada Merry Varney, de Leigh Day &amp; Co. Ella dijo: "Este es definitivamente uno de los casos más extremos que hemos visto de una orden de no reanimación impuesta a un paciente sin consentimiento o consulta. "Utilizar el síndrome de Down y las dificultades de aprendizaje como razón para negar un tratamiento que puede salvar la vida es nada menos que una flagrante discriminación. "Si una persona impidiera físicamente que un médico le administrara un tratamiento vital</w:t>
      </w:r>
    </w:p>
    <w:p>
      <w:r>
        <w:rPr>
          <w:b/>
          <w:color w:val="FF0000"/>
        </w:rPr>
        <w:t xml:space="preserve">id 262</w:t>
      </w:r>
    </w:p>
    <w:p>
      <w:r>
        <w:rPr>
          <w:b w:val="0"/>
        </w:rPr>
        <w:t xml:space="preserve">Las materias primas suelen tener un tamaño demasiado grande para ser utilizadas y, por tanto, hay que reducir su tamaño. Esta operación de reducción de tamaño puede dividirse en dos grandes categorías, según el material sea sólido o líquido. Si es sólido, las operaciones se denominan trituración y corte, si es líquido, emulsión o atomización. Todas dependen de la reacción a las fuerzas de cizallamiento dentro de los sólidos y los líquidos. MOLIENDA Y CORTE La molienda y el corte reducen el tamaño de los materiales sólidos por acción mecánica, dividiéndolos en partículas más pequeñas. Quizás la aplicación más amplia de la molienda en la industria alimentaria sea la molienda de granos para hacer harina, pero se utiliza en muchos otros procesos, como en la molienda de maíz para la fabricación de almidón de maíz, la molienda de azúcar y la molienda de alimentos secos, como las verduras. El corte se utiliza para descomponer grandes trozos de alimentos en otros más pequeños adecuados para su posterior procesamiento, como en la preparación de carne para su venta al por menor y en la preparación de carnes y verduras procesadas. En el proceso de trituración, los materiales se reducen de tamaño mediante su fractura. El mecanismo de la fractura no se conoce del todo, pero en el proceso, el material se somete a tensión por la acción de las piezas mecánicas móviles de la máquina de molienda e inicialmente la tensión es absorbida internamente por el material como energía de deformación. Cuando la energía de deformación local supera un nivel crítico, que depende del material, se produce la fractura a lo largo de las líneas de debilidad y se libera la energía almacenada. Una parte de la energía se aprovecha para crear una nueva superficie, pero la mayor parte se disipa en forma de calor. El tiempo también desempeña un papel en el proceso de fractura y parece que el material se fracturará con menores concentraciones de tensión si éstas pueden mantenerse durante períodos más largos. Por lo tanto, la trituración se consigue mediante un esfuerzo mecánico seguido de una ruptura y la energía necesaria depende de la dureza del material y también de la tendencia del material a agrietarse, es decir, de su friabilidad. La fuerza aplicada puede ser de compresión, de impacto o de cizallamiento, y tanto la magnitud de la fuerza como el tiempo de aplicación afectan al grado de trituración alcanzado. Para que la trituración sea eficaz, la energía aplicada al material debe superar, por un margen lo más pequeño posible, la energía mínima necesaria para romper el material. El exceso de energía se pierde en forma de calor y esta pérdida debe mantenerse lo más baja posible. Los factores importantes que hay que estudiar en el proceso de rectificado son la cantidad de energía utilizada y la cantidad de superficie nueva formada por el rectificado. Energía utilizada en el rectificado El rectificado es un proceso muy ineficiente y es importante utilizar la energía de la forma más eficiente posible. Desgraciadamente, no es fácil calcular la energía mínima necesaria para un proceso de reducción determinado, pero se han avanzado algunas teorías que son útiles. Estas teorías dependen de la suposición básica de que la energía requerida para producir un cambio d L en una partícula de una dimensión típica L es una función de potencia simple de L : d E /d L = KL n (11.1) donde d E es la energía diferencial requerida, d L es el cambio en una dimensión típica, L es la magnitud de una dimensión típica de longitud y K , n, son constantes. Kick asumió que la energía requerida para reducir el tamaño de un material era directamente proporcional a la relación de reducción de tamaño d L /L. Esto implica que n en la ecuación (11.1) es igual a -1. Si K = K K f c donde K K se denomina constante de Kick y f c se denomina resistencia al aplastamiento del material, tenemos: La ecuación (11.2) es un enunciado de la Ley de Kick. Implica que la energía específica necesaria para aplastar un material, por ejemplo de 10 cm a 5 cm, es la misma que la energía necesaria para aplastar el mismo material de 5 mm a 2,5 mm. Rittinger, por su parte, asumió que la energía necesaria para la reducción de tamaño es directamente proporcional, no al cambio en las dimensiones de longitud, sino al cambio en la superficie. Esto conduce a un valor de -2 para n en la ecuación (11.1), ya que el área es proporcional a la longitud al cuadrado. Si ponemos: K = K R f c y así d E /d L = K R f c L -2 donde K R se llama constante de Rittinger , e integramos la forma resultante de la ecn. (11.1), obtenemos: La ecuación (11.3) se conoce como Ley de Rittinger. Como la superficie específica de una partícula, la superficie por</w:t>
      </w:r>
    </w:p>
    <w:p>
      <w:r>
        <w:rPr>
          <w:b/>
          <w:color w:val="FF0000"/>
        </w:rPr>
        <w:t xml:space="preserve">id 263</w:t>
      </w:r>
    </w:p>
    <w:p>
      <w:r>
        <w:rPr>
          <w:b w:val="0"/>
        </w:rPr>
        <w:t xml:space="preserve">La tarea que está intentando realizar no puede completarse porque los servicios de escritorio remoto están actualmente ocupados. Por favor, inténtelo de nuevo en unos minutos. Los demás usuarios deberían poder conectarse. He estado recibiendo este error desde que cambié a Seven, las mismas máquinas estaban usando el escritorio remoto de Windows XP con éxito durante años. Ahora estoy usando Seven. No ocurre cada vez que me conecto al host desde una ubicación remota. En la máquina anfitriona, la única opción es hacer clic en "Aceptar". Esto me lleva de nuevo al mismo error. No se puede iniciar ni cerrar la sesión. No hay ninguna explicación para ello. Intentarlo de nuevo más tarde no funciona. Otros usuarios no pueden iniciar la sesión. La única manera de corregir el escenario es reiniciar/reiniciar/apagar el ordenador principal. El sistema es un socket 478 con Asus P4P-800 E Deluxe MB, P4 a 3.4Ghz, 2 GB de RAM. Se trata de una máquina con XP que ejecutaba bien el escritorio remoto. La instalación es una instalación simple de Win 7. Se han instalado los últimos drivers y actualizaciones de windows. Estoy de acuerdo, hay un conflicto, pero si tengo que empezar a desenchufar el hardware para que la máquina funcione correctamente bajo Win7, entonces nos dirigimos por el mismo camino que la desaparición de Vista. Tal y como está, el administrador de dispositivos informa de que todo el hardware funciona correctamente. Una cosa que he notado más allá de los bloqueos normales, es que el escritorio remoto en la máquina anfitriona no se cierra después de una conexión remota ha terminado. Esto no ocurría en WinXP. Aparentemente, el servicio no parece detectar que el sistema remoto se ha desconectado. En este momento, sólo quiero saber si has realizado un arranque limpio para comprobar este problema. Anteriormente, manejé un problema similar y encontré que el problema estaba relacionado con conflictos de software y espero que también puedas comprobar esto. ¿Hay alguna solución a este problema? He tenido este problema al conectarme a vista32 y win7-64 desde xp32-sp3. El ordenador remoto nunca debería colgarse a pesar de mi mal uso. Este problema NO es nuevo, ya he intentado resolverlo con foros y grupos de noticias de microoft sin suerte. El problema comenzó cuando actualicé al cliente de conexión de escritorio remoto 6.0.6001.18000, no había ningún problema con el cliente anterior. La gente ha sugerido volver a la versión anterior, pero no se puede. Si usted sabe el número de actualización para la conexión de escritorio remoto xp de la actualización de microsoft tal vez pueda encontrar y rodar de nuevo, pero lo dudo. Demasiado a menudo estos problemas nunca se resuelven en estos foros y nunca nos enteramos si el problema se arregló. Aquí no se soluciona. No estoy dispuesto a pasar por todos los pasos de diagnóstico que has enumerado. Si la conexión puede funcionar una vez, debería funcionar varias veces. Siempre se cuelga en el primer intento de reconexión. Editar: ¿no es un poco insidioso que los empleados de microsoft estén revisando estos mensajes y marcándolos como contestados? Sólo el autor original debería poder decidir si son contestados. No, NO se ha resuelto. ¡Ha sido ignorado en la forma normal en que los técnicos de "soporte" de hoy en día nos piden que tomemos esos "pasos idiotas" que han sido empujados en nosotros durante más de treinta años por Microsoft cada vez que hay un problema que no saben cómo arreglar! He hecho todo, incluso reinstalar Windows 7 y el problema persiste. NUNCA he tenido problemas con esto usando WinXP, pero esta versión es MUY buggy. Por favor, publique si encuentra una manera de volver a una versión anterior, porque esta versión mayor y más segura simplemente no está funcionando bien. Y para ser específicos, usted está en lo correcto. El problema ocurre más a menudo durante una "reconexión". Básicamente tengo que reiniciar mi máquina cada vez que esto ocurre para poder conectarme. Con mucho gusto estaría dispuesto a hacer cualquier cosa para que el funcionamiento sea fluido. Está haciendo que mi impresión general de Windows 7 se hunda... Para añadir a la información anterior que di en este hilo: He probado a conectarme usando un portátil con Windows XP SP3, otro portátil con Vista, y después de actualizar el portátil con Vista a Windows 7, he probado a usar tanto la selección de escritorio remoto "super seguro" como a usar la selección de escritorio remoto "menos seguro". Intenté conectar el portátil con Windows 7 a una instalación sencilla en el escritorio, en el ordenador de escritorio anfitrión, con Windows 7 Premium, Professional y Ultimate. De nuevo, normalmente me conecto la primera vez desde un portátil independientemente del sistema operativo utilizado. El problema está en el ordenador de sobremesa anfitrión, que parece no reconocer cuando las sesiones remotas han terminado. Lo sé porque cuando vuelvo al escritorio, la pantalla de bienvenida siempre indica que estoy conectado, cuando no debería</w:t>
      </w:r>
    </w:p>
    <w:p>
      <w:r>
        <w:rPr>
          <w:b/>
          <w:color w:val="FF0000"/>
        </w:rPr>
        <w:t xml:space="preserve">id 264</w:t>
      </w:r>
    </w:p>
    <w:p>
      <w:r>
        <w:rPr>
          <w:b w:val="0"/>
        </w:rPr>
        <w:t xml:space="preserve">Noticias El productor ejecutivo de Mass Effect, Casey Hudson, ha revelado que BioWare se encuentra en las primeras fases de diseño del próximo juego de Mass Effect y quiere conocer la opinión de los fans sobre lo que debería incluirse en él. "Estamos en las primeras fases de diseño de un juego de Mass Effect completamente nuevo. ¿Qué te gustaría ver en él?", preguntó a través de Twitter. BioWare ha declarado previamente que el Comandante Shepard no será el personaje principal del próximo juego, así que esa idea ya está descartada. Si quieres dar tu opinión a BioWare, haz clic aquí para responder a Casey Hudson en Twitter. Personalmente, me gustaría ver más oportunidades para explorar los entornos en lugar de estar constantemente metido en secciones de disparos, a veces la violencia no es necesaria para mantener el interés.</w:t>
      </w:r>
    </w:p>
    <w:p>
      <w:r>
        <w:rPr>
          <w:b/>
          <w:color w:val="FF0000"/>
        </w:rPr>
        <w:t xml:space="preserve">id 265</w:t>
      </w:r>
    </w:p>
    <w:p>
      <w:r>
        <w:rPr>
          <w:b w:val="0"/>
        </w:rPr>
        <w:t xml:space="preserve">Ir al trabajo en bicicleta se ha convertido en algo muy guay Todos sabemos que la popularidad de las personas que van al trabajo en bicicleta ha aumentado a lo largo de los años y nuestra historia de amor con la bicicleta parece que va a continuar. Un romance que ha sido bellamente documentado en The Work Cycle; el último proyecto iniciado por la agencia líder de producción digital de Bristol, Pixillion. www.theworkcycle.com es una celebración basada en la web del ciclista de trabajo y sus bicicletas de trabajo. Un proyecto que muestra, a través de impresionantes fotografías, cómo el Work Cycle se está integrando con éxito en nuestra vida laboral. Lo fascinante es el nivel de impacto que la humilde bicicleta está teniendo en la configuración de los espacios de trabajo a los que nos dirigimos. La colección de espacios de trabajo que se muestran actualmente en el Work Cycle es una mezcla ecléctica; desde la agencia creativa de primera categoría Poke London, hasta el minorista de bicicletas nacional Evans Cycles. El Work Cycle es un proyecto en evolución y Pixillion hace un llamamiento a los ciclistas de trabajo para que corran la voz sobre el sitio, y si quieren que su lugar de trabajo aparezca en el Work Cycle, que se pongan en contacto. El director creativo de Pixillion, Remco Merbis, afirma: "Nos gustan todos los tipos de bicicletas y, dependiendo del estado de ánimo, del día o del tiempo, puedes esperar ver bicicletas de montaña, de ciclocross, de carretera, de paseo y al menos una bicicleta plegable por el estudio. Estamos muy entusiasmados con nuestro último proyecto de los laboratorios Pixillion y sorprendidos por el alto nivel de las fotografías que se han presentado hasta ahora. Es evidente que la bicicleta seguirá siendo un medio de transporte realmente simbólico y querido durante muchos años". Estamos viviendo un renacimiento en el que no sólo los chicos de lycra con poca ropa hablan de sus ruedas, sino que todo el mundo ha redescubierto el placer de montar en bicicleta. Sobre el autor Soy el editor (y fundador) de Creative Boom, una comunidad en línea para las industrias creativas. Creada en julio de 2009, Creative Boom ha crecido hasta atraer a 70.000 visitantes al mes y ahora es par... leer más</w:t>
      </w:r>
    </w:p>
    <w:p>
      <w:r>
        <w:rPr>
          <w:b/>
          <w:color w:val="FF0000"/>
        </w:rPr>
        <w:t xml:space="preserve">id 266</w:t>
      </w:r>
    </w:p>
    <w:p>
      <w:r>
        <w:rPr>
          <w:b w:val="0"/>
        </w:rPr>
        <w:t xml:space="preserve">Vote a los Verdes por una Nueva Gales del Sur limpia No soy un gran partidario de muchas políticas medioambientales, pero el sábado votaré a los Verdes porque el partido tiene razón en el mayor problema de la ciudad. El gobierno de este estado se ha podrido por las donaciones políticas, hasta el punto de que mucho de lo que se hace parece estar impulsado únicamente por el deseo de los políticos de atraer dinero. La Coalición es tan mala como los Laboristas. Así que, aunque sólo se trate de unas elecciones municipales, enviemos un mensaje a los vagos a nivel estatal votando a los Verdes. Max Phillips, coordinador de la campaña electoral de los Verdes en Nueva Gales del Sur, dijo esta semana: ``En los últimos cinco años los laboristas de Nueva Gales del Sur han recibido 9,9 millones de dólares en donaciones de promotores inmobiliarios, mientras que los liberales recibieron 5,8 millones. Los Verdes rechazan por principio las donaciones de promotores y empresas". Mucha gente está de acuerdo con este principio: una encuesta de Galaxy encargada por los Verdes reveló que el 82% de los encuestados apoya la prohibición de las donaciones de los promotores inmobiliarios. Los Verdes merecen ser recompensados por la postura que han adoptado en este asunto durante muchos años. Por desgracia, la podredumbre continúa. El diputado verde Lee Rhiannon señaló esta semana que el nuevo primer ministro Nathan Rees ha nombrado un gabinete muy favorable a los promotores. He aquí las cantidades de donaciones que ciertos ministros han revelado para las campañas electorales de 2003 y 2007. Ministro de Policía y Ministro de Illawarra - Matt Brown 348.823 dólares [destituido del ministerio a los tres días por baile sucio] ÚLTIMOS COMENTARIOS fue a votar. Un simpatizante de los Verdes me preguntó si quería otro papel con la forma de votar (¡qué verde es eso!). Le pregunté simplemente: ¿qué van a hacer los verdes con respecto a los niños que prenden fuego a las papeleras en los parques infantiles? Empezó a hablar de la crianza de los hijos y le dije... sí, hay una crianza de mierda, pero ¿qué van a hacer los verdes al respecto? Desafortunadamente, no hubo respuesta, así que mi voto fue para el status quo - al menos los Laboristas han estado mejorando constantemente las zonas verdes, los parques y los carriles bici en el área del Ayuntamiento de Blacktown. Interesante. ¿Qué van a hacer los laboristas con los niños que prenden fuego a las papeleras? MD Publicado por: ImaWestie on September 15, 2008 11:33 AM Parece que a los Verdes les ha ido bastante bien en las elecciones al Consejo. Ahora hay que ver cómo se traduce eso en todas estas elecciones bi y en las próximas elecciones estatales. Si yo fuera Rudd pasaría más tiempo en Nueva Gales del Sur que en el extranjero, ya que tiene que ir a las urnas antes que Rees y sus compañeros del ALP. Publicado por: Daniel on September 15, 2008 8:31 AM Acabo de votar en las elecciones del gobierno local. La elección para mi distrito era o Verdes o Liberales, y cuando me entregaron los folletos de cómo votar por cada representante (estos eran voluntarios del partido, no los candidatos reales) les pedí sólo un breve resumen de las políticas de sus respectivos partidos y los objetivos para el municipio, ya que he estado en el extranjero por un tiempo y no estaba informado. La representante de los liberales me dio una lista concisa y exhaustiva de los objetivos políticos sobre una serie de cuestiones locales, y otros trabajadores que estaban al alcance de la mano le ayudaron cuando no estaba segura de una cuestión concreta. La representante de los Verdes habló vagamente de "proteger el medio ambiente para las generaciones futuras" y de "explorar combustibles y tecnologías alternativas", refiriéndose claramente a las políticas estatales y federales, mientras que parecía ignorar los problemas locales de naturaleza ecológica. Si los trabajadores voluntarios de su propio partido no tienen ni idea de lo que están hablando, esperando claramente que la gente les vote simplemente porque los laboristas no querían pasar la vergüenza de presentar un candidato en una zona liberal, los Verdes no merecen ningún voto. Publicado por: Phil on September 13, 2008 3:41 PM Re. comentario anterior de Josephine Wadlow-Evans. Los Verdes sí dieron a los demócratas, Arthur Chesterfield-Evans sus preferencias en las elecciones estatales de 2007 y lamentaron mucho que un hombre muy bueno no fuera reelegido y si alguien desea confirmarlo, llame a la Oficina Electoral del Estado ya que las preferencias presentadas son de conocimiento público. Es una vergüenza para ti, Josephine, pero entiendo que estés descontenta porque ni Arthur ni los Verdes pudieron hacer más por ti, pero ambos partidos intentaron durante varios años ayudarte y ambos fracasaron, Arthur y los Verdes. La culpa es del gobierno laborista.</w:t>
      </w:r>
    </w:p>
    <w:p>
      <w:r>
        <w:rPr>
          <w:b/>
          <w:color w:val="FF0000"/>
        </w:rPr>
        <w:t xml:space="preserve">id 267</w:t>
      </w:r>
    </w:p>
    <w:p>
      <w:r>
        <w:rPr>
          <w:b w:val="0"/>
        </w:rPr>
        <w:t xml:space="preserve">Zoe y Andy Clark-Coates con sus hijos. Fotografía: Sam Frost para The Guardian Zoe Clark-Coates recuerda el momento en que un escáner mostró que su segundo embarazo, como el primero, había terminado. "Nunca olvidaré la cara de la comadrona mientras miraba la pantalla. Se quedó completamente callada y yo empecé a gritar: una reacción terrible, casi primaria, sobre la que no tenía ningún control. Mirando atrás, lo siento por todas las mujeres sentadas en la sala de espera que se vieron obligadas a escuchar semejante calvario". Lo que Zoe no sabía era que ella y su marido, Andy, volverían a vivir la misma experiencia. En el espacio de tres años y medio, la pareja, ambos de 36 años, ha perdido cinco bebés prematuros: Coby, Bailey, Darcy, Samuel e Isabella. A cada bebé se le puso nombre, se le quiso y se le lloró. Hoy, Zoe y Andy tienen dos hijas, Esme, de tres años, y Bronte, de ocho meses. Pero Zoe se considera una madre de siete, no de dos. "No quiero olvidar a los bebés que nunca nacieron. Siempre formarán parte de mí", dice Zoe. Enfrentarse a un aborto espontáneo puede ser extremadamente difícil para ambos padres. "La gente suele subestimar el nivel de trauma", dice Zoe. "Cada vez que he perdido un bebé, he sentido que podía morir con el dolor. La pena era asfixiante. Es abrumador tener que decidir en el momento si quieres que te hagan la autopsia o que te entreguen el cuerpo. No poder afrontar el hecho de irte a la cama por la noche, sabiendo que vas a tener que pasar por la angustia del día siguiente. Y existe ese miedo terrible a no ser nunca madre", dice. Ella y Andy sintieron profundamente que, a diferencia de la muerte de una persona que ha vivido algún tipo de vida -aunque sólo sea durante unos días después del nacimiento-, no hay un reconocimiento público ritual de la pérdida de una vida. "Cuando abortas, no hay funeral ni forma de despedirse", dice Zoe. Sabiendo que miles de mujeres abortan o nacen muertas, a ella y a Andy se les ocurrió una idea: una forma de que las parejas en duelo pudieran cerrar el proceso. Bajo el nombre de Saying Goodbye (Decir adiós), este verano han organizado servicios en catedrales de varias ciudades de Gran Bretaña: Londres, Exeter, Cardiff, Edimburgo, Birmingham y Manchester. Todos los implicados han donado su tiempo -y contribuciones en especie-, incluidos clérigos, organistas, coros, floristas e impresores. Se invitará a los padres a encender una vela en el servicio para conmemorar su pérdida. Con el apoyo de la Asociación de Abortos Espontáneos, que este año celebra su 30º aniversario, Zoe pudo dirigirse a numerosas catedrales. "Su respuesta fue increíble", dice. "Inmediatamente dijeron que esto era exactamente lo que debían hacer, que había una gran necesidad". Los servicios son de la Iglesia de Inglaterra, pero se admiten personas de cualquier confesión y fe. La mitad de los fondos recaudados se donarán a las catedrales, pero no se cobrará por su uso. Se eligieron las catedrales por su tamaño: se espera que sean lo suficientemente grandes como para dar cabida a todos los que quieran asistir. El primer servicio se celebrará en Exeter, en julio. Zoe y Andy estarán junto a otros padres en duelo, para despedirse de sus bebés no nacidos. "Los servicios son una maravillosa oportunidad para que las madres y los padres digan que sus bebés son realmente amados y que siempre los echarán de menos". Saying Goodbye ofrecerá a los padres una ocasión para centrar su dolor. "Andy y yo queremos poder dar descanso a los bebés que hemos perdido, en cierto modo, y ayudar a otros a hacer lo mismo", dice Zoe. "Todo niño merece ser reconocido, por muy fugaz que sea su existencia". Como dice Ruth Bender-Atik, directora general de la Asociación de Abortos Involuntarios, "el aborto involuntario es, por desgracia, una experiencia común: se calcula que uno de cada cuatro embarazos termina de esta manera. Las parejas pueden sentir conmoción, dolor y pérdida, pero hay algo en nuestra cultura que nos hace correr un velo sobre la tristeza e instar a la gente a seguir adelante". "Incluso un aborto espontáneo muy temprano representa la pérdida de un bebé y de todas las esperanzas, sueños y planes que lo acompañan, pero esa sensación de</w:t>
      </w:r>
    </w:p>
    <w:p>
      <w:r>
        <w:rPr>
          <w:b/>
          <w:color w:val="FF0000"/>
        </w:rPr>
        <w:t xml:space="preserve">id 268</w:t>
      </w:r>
    </w:p>
    <w:p>
      <w:r>
        <w:rPr>
          <w:b w:val="0"/>
        </w:rPr>
        <w:t xml:space="preserve">Pregunta resuelta ¿Golpeé a un agente encubierto pero no sabía que era policía? Me atacaron en un club por un montón de hombres yo y dos compañeros salieron del club mi compañero a través de un poste en la puerta para asustar a los hombres, ya que estaba a punto de salir a atacarnos de nuevo lo siguiente que sé yo y mi compañero estaba siendo agarrado me balanceó a cabo para proteger mi auto y le dio un puñetazo en la cara lo siguiente que sé im en el suelo bajo arresto y han sido acusados de asalto a un oficial, pero no tenía idea de que era la policía ¿qué crees que va a pasar en la corte gracias La mejor respuesta - Elegido por el que pregunta Sería muy de probar que sabías que era un agente de policía. Normalmente, cuando los agentes disuelven peleas y van de incógnito, sacan una placa que suelen llevar colgada al cuello o en el cinturón y dicen algo así como "¡policía, sepárense!". Si no hubo ninguna indicación o declaración para identificarse como Oficial de Policía, no se le puede acusar de Agresión a un Oficial. Tiene que haber una intención demostrada para ser acusado bajo esa sección, ya que usted no sabía que él era un oficial, no hubo intención de agredir a un oficial. Sin embargo, el fiscal podría acusarle de asalto y / o agresión, él / ella retiraría los cargos de asalto a un policía y volvería a presentar como un asalto regular y / o la batería. Espero que esto ayude.</w:t>
      </w:r>
    </w:p>
    <w:p>
      <w:r>
        <w:rPr>
          <w:b/>
          <w:color w:val="FF0000"/>
        </w:rPr>
        <w:t xml:space="preserve">id 269</w:t>
      </w:r>
    </w:p>
    <w:p>
      <w:r>
        <w:rPr>
          <w:b w:val="0"/>
        </w:rPr>
        <w:t xml:space="preserve">Hay que ser decidido para vivir una vida legendaria He oído hablar de un hombre que dice palabras tan hermosas que si sólo pronuncia su nombre las mujeres se entregan a él. -Leonard Cohen Esas líneas están tomadas del primer libro publicado de Leonard Cohen, Let Us Compare Mythologies , publicado en 1956. Ese Lennie. Desde el principio se le ocurrió la idea (una idea que se convirtió en algo muy apreciado por los estudiantes de grado de arte de todo el mundo) de que podía atraer a una mujer a la cama sólo con el poder de sus palabras. El único inconveniente era que él era Lennie, el resto eran estudiantes. Sólo éramos "nosotros". Todavía lo somos, y él sigue siendo Lennie. "¡Aleluya! Y, la propia 'mitología' de Leonard Cohen evoca su éxito consumado con el sexo opuesto. Por supuesto, ayudó que fuera apuesto, encantador, inteligente e inmensamente talentoso. Una vez vi una representación de ballet de su poema "You Have the Lovers", interpretado por el Royal Winnipeg Ballet, y debo decir que fue una de las cosas más eróticas que he visto nunca. Sí, Len era un maestro de su oficio. Pero no estoy aquí para hablar de Leonard Cohen y de sus proezas como gallo, lo que quiero considerar es toda la idea de la mitología, la mitología personal. Todos nos tenemos a nosotros mismos... y todos tenemos nuestra mitología. Raramente se encuentran en la vida real. Sólo se encuentran cuando intentamos impactar a los demás. O, a veces, los demás sólo nos conocen por nuestra mitología, y no tienen ni idea de nuestro verdadero yo, el del pan y la mantequilla, o el de la sangre y las tripas. Nuestros cónyuges o amantes probablemente piensen que nos conocen de verdad sólo porque nos han oído tirarnos pedos, pero eso significa poco. Sigue siendo una cuestión de que sólo saben lo que les dejamos saber. Si estamos emocionalmente sanos, "conocemos" la verdad sobre nosotros mismos, en contraposición al mito, a pesar de lo mucho que podamos utilizar el mito para perpetuar una imagen dentro del mundo exterior, especialmente si estamos tratando de impresionar a algún individuo en ese mundo exterior. Hay trampas en esto. Nos enamoramos y a veces nos casamos con alguien porque nos hemos enamorado de una imagen: una imagen de belleza, gracia y encanto. Nuestro interlocutor ha hecho lo mismo. Pero, cuando nos acercamos, descubrimos que esta visión de la gracia también ronca, se afeita las piernas, deja su ropa interior sucia por ahí, e incluso es susceptible de sufrir algún que otro ataque de diarrea. Si el amor era con la persona "real", estos elementos humanos nunca son problemáticos. Si el amor era con el mito, la relación puede romperse. Hay un escenario peor, y es uno que se hace evidente con mucha regularidad en nuestra sociedad de "joder a las estrellas", y es cuando el mito y la realidad se confunden dentro del individuo. Entonces la cosa puede ponerse fea. Si una persona recibe suficientes elogios por algún logro, puede llegar a creerse sus propias leyendas. Entonces la arrogancia se convierte en el factor dominante en sus vidas. Hay gente muy buena que camina por el planeta, por suerte, pero no hay "dioses" caminando entre nosotros, por mucho que nos engañemos pensando que los hay. Y somos tan ilusos, porque si no los políticos, los actores, los deportistas y demás no tendrían carreras. En algunos casos, estos individuos se exceden en su narcisismo, basado únicamente en el mito. Conocemos las historias de políticos y artistas que llegan a creer que son más excelsos que el resto de nosotros. Conrad Black y Martha Stewart, sugiero, eran de la opinión de que no se "atreverían" a encarcelarlos por ser quienes eran. Se aferraron tenazmente a eso hasta que las puertas del bloque de celdas se cerraron de golpe. Creo que Al Capone tenía el mismo malentendido. Algunos desarrollan un ego tan grande que, si los demás no los exaltan lo suficiente, encuentran el modo de hacerlo por sí mismos. Construyen santuarios y monumentos a sí mismos o, en el caso de Oprah, por ejemplo, crean una revista y una cadena de televisión en torno a ellos. Eso es arrogancia, amigos. Ahora, ¿cómo analizarías eso, Dr. Phil? Mira a canallas como Damian Hurst.... construido por Saatchi como parte de un movimiento de creación de mercado ... y con cero talento para cualquier cosa, excepto la auto-publicidad. Un héroe genuino... que caería sobre una granada para salvar a su compañero</w:t>
      </w:r>
    </w:p>
    <w:p>
      <w:r>
        <w:rPr>
          <w:b/>
          <w:color w:val="FF0000"/>
        </w:rPr>
        <w:t xml:space="preserve">id 270</w:t>
      </w:r>
    </w:p>
    <w:p>
      <w:r>
        <w:rPr>
          <w:b w:val="0"/>
        </w:rPr>
        <w:t xml:space="preserve">Los contenidos frescos revitalizan su sitio web y recuerdan a los usuarios que usted sigue existiendo y que es relevante para ellos. Search and More -- Estrategias de marketing en Internet ¿Qué estrategias de marketing en las redes sociales pueden atraer a un público más amplio? Hubo un tiempo en que Facebook y Twitter se consideraban plataformas periféricas para las empresas. Sin embargo, los tiempos han cambiado radicalmente y ahora las redes sociales son omnipresentes. Todas las empresas son ahora muy conscientes de que necesitan promocionarse en estos canales si quieren crear redes de clientes fieles e interactuar con aquellos que están interesados en los productos y servicios que promueven. El problema es que un número considerable de estas empresas no entiende ni aprecia realmente qué tipo de estrategia es la más adecuada para su negocio. Puede que sepan a qué sector del mercado quieren dirigirse, pero a menudo han pensado muy poco en cómo van a lograr sus objetivos. En resumen, no tienen un plan coherente para las redes sociales. Entonces, ¿cómo puede su empresa utilizar los medios de comunicación social para promocionarse eficazmente? ¿Qué estrategias de redes sociales pueden atraer al mayor número posible de personas? ¿Tiene su empresa una cuenta de Facebook o Twitter? La respuesta es probablemente sí. ¿Hace algo con estas cuentas y añade regularmente contenido nuevo y relevante? Lo más probable es que la respuesta sea no. Demasiadas empresas crean cuentas en las redes sociales y esperan que se ocupen de ellas por sí solas. Pues bien, no lo harán: hay que trabajar en ellas y ofrecer contenido interesante y valioso que atraiga a los usuarios a su sitio y les haga volver a por más. Lo que una empresa necesita es contenido de calidad en todas sus actualizaciones y publicaciones en las redes sociales. No importa lo que incluyas siempre que sea relevante. Por eso, publica una mezcla de vídeos, imágenes, noticias y cualquier oferta especial que puedas ofrecer con regularidad. Actualizaciones: a veces se puede tener demasiado de algo bueno Las empresas deben actualizar sus sitios de redes sociales con regularidad o simplemente se marchitarán y acabarán muriendo. El problema es decidir con qué frecuencia se debe actualizar el estado de la empresa. Un número insuficiente de actualizaciones puede ser perjudicial, pero un número excesivo puede ser igual de perjudicial.  Si publicas a diario montones de actualizaciones, te darás cuenta de que la gente se desconectará y empezará a ignorar lo que dices, incluso cuando lo que ofrezcas ese día sea una ganga: en efecto, es como gritar demasiado a menudo: al final nadie te toma en serio.  Consigue un sentido del equilibrio y recuerda que menos es más, bueno, la mayor parte del tiempo. Interacción es lo que necesitas Si Roy Castle siguiera con nosotros, esta es la nueva melodía que estaría cantando. Las plataformas de redes sociales se nutren de la interacción. Esto es lo que las hace funcionar. El objetivo de los grupos de redes sociales es sentir que formamos parte de algo; queremos interactuar y sentir que pertenecemos a algo. El trabajo de una empresa es fomentar esta interacción estimulando el debate e involucrando a sus fans y seguidores. Cuanto más comprometida se sienta una comunidad, más probable será que se identifique con la identidad de la marca y corra la voz. Céntrate en lo que haces mejor, no en tus competidores A menos que trabajes en un nicho de mercado, siempre tendrás competencia. Es un simple hecho de la vida. Pues bien, lo mismo ocurre en las redes sociales: te enfrentarás a competidores que intentarán dirigirse a los mismos clientes que tú. ¿Debes criticarlos y tratar de socavar lo que hacen? Definitivamente no: céntrate en lo que tú haces mejor. Si recurre a tácticas poco limpias, sus competidores responderán y lo más probable es que ambos pierdan parte de la audiencia por la que han estado luchando. Es mucho mejor jugar limpio. Analiza la eficacia de tu rendimiento en las redes sociales ¿Sabes cuál es la eficacia de tus campañas de marketing en las redes sociales? ¿Cuántas de sus actualizaciones de SMM dan lugar a clics en su sitio web? ¿Cuántos de ellos se convierten en ventas? ¿Cómo se discuten y comparten sus actualizaciones de SMM? ¿No? Pues debería hacerlo. Este es el tipo de preguntas que deberías hacerte. Si analizas las métricas, sabrás lo que funciona y lo que no. Si funciona, hazlo más a menudo; si no funciona, cámbialo.</w:t>
      </w:r>
    </w:p>
    <w:p>
      <w:r>
        <w:rPr>
          <w:b/>
          <w:color w:val="FF0000"/>
        </w:rPr>
        <w:t xml:space="preserve">id 271</w:t>
      </w:r>
    </w:p>
    <w:p>
      <w:r>
        <w:rPr>
          <w:b w:val="0"/>
        </w:rPr>
        <w:t xml:space="preserve">Liz Irving, ex número 2 del mundo, una de las mejores entrenadoras de este deporte y entrenadora de la campeona del mundo Nicol David critica el paso de la WISPA al PAR 11 "¿Por qué el jugador de club se vuelve adicto a este maravilloso juego del squash? Llevo 41 años con una raqueta en la mano, desde los dos años, y todavía me encanta el juego. Me encanta lo que representa y lo que te da como persona. Aprendes mucho sobre ti mismo mientras luchas: cómo controlar tus emociones, resolver problemas y lidiar con la presión. Siempre estás aprendiendo a mejorar. En los últimos 20 años, el fútbol femenino se ha centrado en crear credibilidad. Los hombres de "mi" época no querían que hubiera un evento femenino junto a sus eventos. Éramos las parientes pobres y se nos presionaba mucho para que siguiéramos la forma de puntuar de los hombres (PAR a 15), o ni siquiera tendríamos eventos en ciertos países. Más tarde decidimos como grupo que esto no mejoraba nuestro juego ni nos daba exposición televisiva ni generaba más eventos femeninos de primer nivel. Sentimos que había llegado el momento de quedarnos solas y no ser puestas en las canchas de atrás en los eventos masculinos. Además, creíamos que la puntuación tradicional era la mejor manera de garantizar la calidad de los partidos. Hoy en día, creo que el fútbol femenino es estupendo tal y como está. La duración de los partidos es la adecuada y las mujeres apoyan bien sus propios eventos. Con la puntuación tradicional siempre es posible que haya una gran remontada. Qué satisfactorio es remontar un 8/0 en contra y ganar un partido... ¡especialmente el quinto! Y, por otro lado, lo que destruye el alma perder esos partidos. Esto es lo que hace al gran squash. En todos los deportes hay un defensor y un atacante. La puntuación tradicional permite que esto se mantenga en el squash. Se ve cómo se desarrolla un juego de forma estratégica. También se ve a los jugadores recompensados con un punto por su buena estrategia. Los hombres están, y siempre estarán, a un nivel físico completamente diferente del de las mujeres, y acortar los partidos de las mujeres les restará, en mi opinión, credibilidad como atletas y en general. Hará que el deporte parezca fácil, y ¿quién quiere viajar para ver un partido de diez minutos, ya sea una primera ronda o una final? También creo que la puntuación de PAR a 11 bajará la calidad del juego, ya que a veces será difícil ver algo de sustancia en un partido. He visto a muchos de los mejores jugadores tirar juegos o partidos cuando no hay posibilidad de recuperar una desventaja - lo que ciertamente no va bien con el público que paga. Me cuesta creer que la gente no pueda entender el simple concepto de ganar un punto cuando eres el servidor. El squash es un deporte inteligente y no hay nada mejor que jugar frente a un público comprensivo y articulado. El objetivo de un sistema de puntuación unificado parece ser conseguir que el squash entre en los Juegos Olímpicos dentro de unos ocho años, algo que me encantaría ver. Pero si el paso a la puntuación profesional no consigue el estatus olímpico para el squash, ni mejora la gira femenina, ni aumenta la credibilidad, ni la exposición mundial, ni garantiza los eventos de alto nivel, entonces espero que podamos volver a la puntuación tradicional antes de que todo lo que hemos trabajado se pierda".</w:t>
      </w:r>
    </w:p>
    <w:p>
      <w:r>
        <w:rPr>
          <w:b/>
          <w:color w:val="FF0000"/>
        </w:rPr>
        <w:t xml:space="preserve">id 272</w:t>
      </w:r>
    </w:p>
    <w:p>
      <w:r>
        <w:rPr>
          <w:b w:val="0"/>
        </w:rPr>
        <w:t xml:space="preserve">¿Qué no formaba parte del plan de Lenin para gobernar Rusia? Una forma de gobierno democrática no formaba parte del plan de Lenin. Lenin nunca pretendió que el nuevo gobierno fuera un gobierno democrático, es decir, abierto a todos los ciudadanos. Creía que era necesario mantener el gobierno en manos de un pequeño grupo de personas con ideas afines para que no se perdieran los logros alcanzados por la revolución. Eso significaba que sólo los miembros del Partido Bolchevique iban a poder ocupar altos cargos en él y que el Partido Bolchevique, más tarde Comunista, nunca perdería el control del gobierno sin importar lo que el pueblo de Rusia quisiera.</w:t>
      </w:r>
    </w:p>
    <w:p>
      <w:r>
        <w:rPr>
          <w:b/>
          <w:color w:val="FF0000"/>
        </w:rPr>
        <w:t xml:space="preserve">id 273</w:t>
      </w:r>
    </w:p>
    <w:p>
      <w:r>
        <w:rPr>
          <w:b w:val="0"/>
        </w:rPr>
        <w:t xml:space="preserve">Es estupendo ver este nivel de participación en los premios del sector por parte de nuestro equipo, y la competencia en la costa entre nuestras granjas sigue siendo fuerte. Un gran esfuerzo de todos ellos por presentarse a la competición. Enhorabuena a Rochelle, que quedó subcampeona de la región en la categoría de aprendiz lechero del año y también ganó el premio al mérito de conocimientos agrícolas de AgITO, el único premio al mérito en esta categoría. También felicito a Hayden George, que ganó el premio al mérito de Planificación y Gestión Financiera Westpac en la categoría de Director de Explotación.</w:t>
      </w:r>
    </w:p>
    <w:p>
      <w:r>
        <w:rPr>
          <w:b/>
          <w:color w:val="FF0000"/>
        </w:rPr>
        <w:t xml:space="preserve">id 274</w:t>
      </w:r>
    </w:p>
    <w:p>
      <w:r>
        <w:rPr>
          <w:b w:val="0"/>
        </w:rPr>
        <w:t xml:space="preserve">Post navigation Es hora de limpiar esos canalones de todas las hojas de Highland He sido propietario de una casa durante mucho tiempo, y he probado muchas maneras diferentes de limpiar mis canalones.  Un año compré un soplador de hojas con accesorios de canalones.  Era tan difícil de manejar que apenas podía hacerlo.  Lo peor es que me salpicaba de barro cuando conseguía soplar los residuos de los canalones.  Estoy seguro de que mi vecino disfrutó de ese espectáculo. Después de eso, contraté a profesionales de la limpieza de canalones durante varios años. Más recientemente, me he subido a una escalera y he recogido los residuos de los canalones en un cubo.   No es glamuroso, pero es bastante fácil. Así que, ahora soy un poco profesional de la limpieza de canalones, y una cosa de la que estoy seguro es que es esa época del año otra vez.  Las hojas han caído, lo que significa que probablemente se han acumulado en los canalones de su casa.  El problema es que los canalones obstruidos pueden atrapar el agua y, en última instancia, causar daños en el techo e incluso en los propios canalones, lo que podría dar lugar a costosas reparaciones.  Así pues, vamos a limpiar los canalones. Hay que reconocer que lo más fácil es contratar a un profesional.  Me encanta apoyar a las pequeñas empresas locales, por lo que mi recomendación es que primero revise los anuncios de búsqueda en el North Denver Tribune, y vea quién está anunciando este servicio en el barrio.   Pero si usted es un bricolaje como yo, aquí hay algunos consejos para obtener sus canalones en perfecto estado para el invierno: Asegúrate de tener los suministros necesarios: Una vez subido a la escalera con el cubo, coloca las hojas y otros residuos en el cubo (utiliza la pala de canalones para el barro) Una vez que las hojas estén fuera, utiliza la manguera para enjuagar los canalones con agua y desatascar las bajantes Eso es todo.  ¡Ya has terminado hasta el año que viene! ¿Tienes consejos y recomendaciones para la limpieza de los canalones?  ¿Qué tal si compartes una gran empresa local de limpieza de canalones en la que confíes?  Comenta a continuación tus historias y recomendaciones sobre la limpieza de canalones.</w:t>
      </w:r>
    </w:p>
    <w:p>
      <w:r>
        <w:rPr>
          <w:b/>
          <w:color w:val="FF0000"/>
        </w:rPr>
        <w:t xml:space="preserve">id 275</w:t>
      </w:r>
    </w:p>
    <w:p>
      <w:r>
        <w:rPr>
          <w:b w:val="0"/>
        </w:rPr>
        <w:t xml:space="preserve">En el momento de la propuesta, Cuba se había convertido recientemente en comunista bajo Fidel Castro . La operación proponía crear apoyo público para una guerra contra Cuba culpándola de actos terroristas. [ 3 ] Con este fin, las propuestas de la Operación Northwoods recomendaban secuestros y atentados seguidos de la introducción de pruebas falsas que implicarían al gobierno cubano. Decía: El resultado deseado de la ejecución de este plan sería colocar a los Estados Unidos en la posición aparente de sufrir agravios defendibles de un gobierno imprudente e irresponsable de Cuba y desarrollar una imagen internacional de una amenaza cubana para la paz en el hemisferio occidental. Dentro de la Operación Northwoods se incluyeron otras propuestas, entre ellas acciones reales o simuladas contra diversos objetivos militares y civiles estadounidenses. La operación recomendaba desarrollar una "campaña de terror cubano comunista en el área de Miami, en otras ciudades de Florida e incluso en Washington". El plan fue redactado por el Estado Mayor Conjunto, firmado por el jefe Lyman Lemnitzer y enviado al Secretario de Defensa. Aunque formaba parte del Proyecto Cubano anticomunista del gobierno estadounidense, la Operación Northwoods nunca fue aceptada oficialmente; fue autorizada por el Estado Mayor Conjunto, pero luego fue rechazada por el presidente John F. Kennedy . Según la documentación publicada actualmente, ninguna de las operaciones llegó a activarse bajo los auspicios de las propuestas de la Operación Northwoods. Contenido La propuesta principal se presentó en un documento titulado "Justificación para la intervención militar de Estados Unidos en Cuba (TS)", una colección de alto secreto de borradores de memorandos escritos por el Departamento de Defensa (DoD) y el Estado Mayor Conjunto (JCS). [ 1 ] El documento fue presentado por los Jefes de Estado Mayor Conjunto al Secretario de Defensa Robert McNamara el 13 de marzo de 1962 como una presentación preliminar para fines de planificación. El Estado Mayor Conjunto recomendó que se les asignaran tanto los aspectos encubiertos como los manifiestos de cualquier operación de este tipo. El "Apéndice al Recinto A" y el "Anexo al Apéndice al Recinto A" del documento de Northwoods fueron publicados por primera vez en línea por el Archivo de Seguridad Nacional el 6 de noviembre de 1998 en una empresa conjunta con la CNN como parte de su serie de documentales de televisión sobre la Guerra Fría de 1998 [ 7 ] [ 8 ] -específicamente, como suplemento de documentación del "Episodio 10: Cuba", que se emitió el 29 de noviembre de 1998. [9] El "Anexo al Apéndice del Anexo A" es la sección del documento que contiene las propuestas para organizar ataques terroristas. El 30 de abril de 2001, el Archivo de Seguridad Nacional publicó en línea el documento de Northwoods en una forma más completa, incluyendo los memorandos de cobertura. [En respuesta a una solicitud de pretextos para la intervención militar por parte del Jefe de Operaciones del Proyecto Cuba, el general de brigada Edward Lansdale, el documento enumeraba los métodos, y esbozaba los planes, que los autores creían que obtendrían el apoyo público e internacional para la intervención militar de Estados Unidos en Cuba. Según Jacob Hornberger : El plan pedía que el personal estadounidense se disfrazara de agentes del gobierno cubano y participara en ataques terroristas en la base estadounidense de la Bahía de Guantánamo . También preveía ataques terroristas dentro de Estados Unidos que serían llevados a cabo por fuerzas pro-estadounidenses disfrazadas de agentes cubanos. Según los documentos, el plan preveía lo siguiente Dado que parecería deseable utilizar la provocación legítima como base para la intervención militar de Estados Unidos en Cuba, podría ejecutarse un plan de encubrimiento y engaño, que incluyera las acciones preliminares necesarias, tal como se ha desarrollado en respuesta a la Tarea 33 c, como esfuerzo inicial para provocar las reacciones cubanas. Se enfatizaría el hostigamiento más las acciones engañosas para convencer a los cubanos de la inminente invasión. Nuestra postura militar a lo largo de la ejecución del plan permitirá un rápido cambio de ejercicio a intervención si la respuesta cubana lo justifica. Se planificará una serie de incidentes bien coordinados que tendrán lugar en Guantánamo y sus alrededores para dar una apariencia genuina de haber sido realizados por fuerzas cubanas hostiles. Incidentes para establecer un ataque creíble (no en orden cronológico): Podríamos hacer estallar una nave no tripulada en cualquier lugar de las aguas cubanas. Podríamos arreglar para causar tal incidente en las cercanías de La Habana o Santiago como resultado espectacular de un ataque cubano desde el aire o el mar, o ambos. La presencia de aviones o barcos cubanos simplemente investigando la intención del buque podría ser una prueba bastante convincente de que el buque fue tomado bajo ataque.</w:t>
      </w:r>
    </w:p>
    <w:p>
      <w:r>
        <w:rPr>
          <w:b/>
          <w:color w:val="FF0000"/>
        </w:rPr>
        <w:t xml:space="preserve">id 276</w:t>
      </w:r>
    </w:p>
    <w:p>
      <w:r>
        <w:rPr>
          <w:b w:val="0"/>
        </w:rPr>
        <w:t xml:space="preserve">Snowpark Kitzsteinhorn -- El Centro de Freestyle de los Alpes Estamos a favor de los parques de Kitzsteinhorn, son realmente fantásticos. Así que este comunicado de prensa que describe lo que se puede esperar este año de los cuatro (¡cuatro!) parques es una lectura agradable para todos aquellos que no tienen miedo de un parque de nieve. Xaver Hoffman trabajando sus piernas en el superpipe de Kitzsteinhorn. Foto: Roland Haschka Tomemos 4 parques de nieve individuales, de los cuales 3 están situados en lugares con pendientes perfectas y como remate un railgarden en medio de la ciudad de Kaprun. Añadamos el Superpipe más grande de Austria y una oferta masiva de freeride con la etiqueta de verdadero nacido XXL y admitiremos que el Snowpark Kitzsteinhorn, en el corazón de los Alpes, no deja ningún deseo sin cumplir para los freestylers. Gracias a una altitud de casi 3.000 metros sobre el nivel del mar, se puede disfrutar de la diversión del freestyle por excelencia hasta 8 meses al año. Esta temporada, los amantes del freestyle pueden esperar un montón de innovaciones en cuanto a la configuración, así como nuevas formas de tierra, optimizando aún más el ya supremo diseño del parque. El Central Park. Foto: Roland Haschka Las primeras nieves frescas que cubren el glaciar a principios del otoño son el pistoletazo de salida para que comiencen las obras en el Parque de los Glaciares. Al igual que las 4 zonas del Kitzsteinhorn, el Parque de los Glaciares es sinónimo de calidad constante. A 2.900 m sobre el nivel del mar, grandes cantidades de nieve natural garantizan kickers bien formados, unos 30 obstáculos recién ajustados, así como un total de 4 líneas que se podrán montar ya en otoño. En una superficie total de 250 x 100 metros, el parque ofrece el mejor placer del freestyle para principiantes e intermedios, desde mediados de octubre hasta diciembre; después, la acción continúa en el Easy Park y el Central Park, situados más abajo. Viktor Szigeti arrasando en el Central Park. Foto: Roland Haschka Por lo tanto, hasta finales de abril, el Kitzsteinhorn comprende uno de los mayores parques de freestyle de los Alpes y también este año va a hacer latir más fuerte el corazón de los aficionados al snowboard y al freeski. Además de una gran variedad de raíles y cajas de todos los tamaños y formas, los principiantes y los intermedios del snowpark pueden hacer furor en la línea de kickers, cuyo alcance y diámetro se han optimizado aún más mediante nuevas formas de terreno. También se ha ampliado la zona de raíles y los saltos para principiantes. Por otro lado, el Central Park no es para los débiles de corazón. Además de innumerables raíles y kickers con un nivel de dificultad medio, el poderoso Pro Kicker con una tabla de 18 metros, así como un enorme A-Frame Box, un Down Flat Down Box de 14 metros y un tremendo corner esperan a los especialistas en freestyle con una buena cuota de coraje. En el Central Park se han ampliado los saltos y la salida del parque con más ajustes del terreno. Seppi Ischepp en el Glacier Park. Foto: Roland Haschka Justo al lado se encuentra el punto culminante del Snowpark Kitzsteinhorn: El mayor y sin duda mejor Superpipe de Austria, con una longitud total de 135 metros. La temporada pasada fue muy popular entre los lugareños y los profesionales internacionales y demostró ser el escenario favorito para las producciones cinematográficas y las sesiones fotográficas internacionales de esquí y snowboard. Esta temporada, el Superpipe estará recién formado a partir de finales de noviembre. Aquellos que no tengan suficiente acción y quieran seguir esquiando, pueden terminar el día en la montaña en el Railgarden Lechnerberg, situado justo en el centro de Kaprun. Aquí se pueden esquivar diferentes raíles y cajones, como el Jibfunbox, un Longtube de 12 metros o un Hightank 'till you drop'. Además de los snowparks, la extensa zona de Freeride XXL, con cinco rutas marcadas, es otro punto destacado para los amantes de la nieve polvo. La base de información Freeride en el Alpincenter proporciona todo el servicio que los amantes de la nieve polvo desean, con información detallada sobre el riesgo de avalanchas, las previsiones meteorológicas y los niveles de nieve, así como rutas seguras a través del backcountry. ¿Hemos mencionado que también hay buenas oportunidades de freeride? Kathi Gappmayr, foto: Roland Haschka Así que, si no quieres perderte el mejor Superpipe de Austria, el mejor backcountry y un exquisito estilo libre en el Kitzsteinhorn, pásate por allí y levanta algo de polvo... te espera</w:t>
      </w:r>
    </w:p>
    <w:p>
      <w:r>
        <w:rPr>
          <w:b/>
          <w:color w:val="FF0000"/>
        </w:rPr>
        <w:t xml:space="preserve">id 277</w:t>
      </w:r>
    </w:p>
    <w:p>
      <w:r>
        <w:rPr>
          <w:b w:val="0"/>
        </w:rPr>
        <w:t xml:space="preserve">Viendo salir el sol Como nunca antes lo había visto Me he ido por mucho tiempo Ya no hay lugar para esconderse Siento la luz en mi cara Tocándome hasta el alma Despertando de un mal sueño Algo que tuve que dejar ir No puedo culpar a nadie Por todo el daño que he hecho Tuve que enfrentarme a mí mismo Antes de caer Descubrí que podía dar la vuelta [Estribillo:] Caminando lejos del borde Mientras todavía puedo vivir para contarlo Volviendo de la muerte En el camino entre el cielo y el infierno La libertad viene día a día Hasta que los demonios están fuera de mi cabeza Caminando lejos del borde... Caminando lejos del borde ... No sabes lo perdido que estás Hasta que estás girando fuera de control Antes de que te des cuenta has ido demasiado lejos Dejando el resto del mundo muy por debajo Los amigos se han ido uno a uno Fingiría que estoy bien por mi cuenta Mi disfraz empieza a desgastarse Hasta que todo lo que he llegado a ser es solo Busqué a cualquiera Que me dijera lo que querría oír Pero soy el único que podría salvarme No podía mirar hacia abajo Me di la vuelta Antes de que fuera demasiado tarde</w:t>
      </w:r>
    </w:p>
    <w:p>
      <w:r>
        <w:rPr>
          <w:b/>
          <w:color w:val="FF0000"/>
        </w:rPr>
        <w:t xml:space="preserve">id 278</w:t>
      </w:r>
    </w:p>
    <w:p>
      <w:r>
        <w:rPr>
          <w:b w:val="0"/>
        </w:rPr>
        <w:t xml:space="preserve">Pregunta indecisa ¿Cómo lidiar con un amigo enojado? Hola a todos, sólo quiero preguntar, cómo tratar con mi mejor amigo, está muy enfadado conmigo por haber contado su secreto a otra persona, y ni siquiera recuerdo de qué secreto estaba hablando . y ahora está diciendo que somos enemigos para siempre y que nunca me perdonará. Necesito ayuda chicos, es uno de mis mejores amigos. La próxima vez que hables con él, pregúntale si sigue enfadado. Si no lo está, entonces estáis bien. Si lo está, pídele perdón. Si esto sucede, la relación de mejor amigo está ahora en sus manos si quiere seguir siendo amigo tuyo. O bien se toma unos días para que se enfríe y luego reanudar ser mejores amigos con usted o mantener distante de usted ¿Cómo podría soplar su mejor amigo secreto. Wow y estas diciendo que no sabes que secreto. Deberías tener un poco de cuidado mientras tus amigos hablan. Creo que no va a confiar en ti de nuevo. Bueno, no hay problema. Si crees que él es mucho para ti, entonces no dejes una oportunidad. Intenta, intenta e intenta hasta que te hable. No te rindas, apuesto a que te perdonará y hablará contigo. Buena suerte.</w:t>
      </w:r>
    </w:p>
    <w:p>
      <w:r>
        <w:rPr>
          <w:b/>
          <w:color w:val="FF0000"/>
        </w:rPr>
        <w:t xml:space="preserve">id 279</w:t>
      </w:r>
    </w:p>
    <w:p>
      <w:r>
        <w:rPr>
          <w:b w:val="0"/>
        </w:rPr>
        <w:t xml:space="preserve">Comparte esto en: Food in the Field ofrece un vistazo a lo que come el equipo de la CNN y a la cultura gastronómica que encuentra mientras viaja por el mundo. Ed Lavandera, afincado en Dallas, se describe a sí mismo como "corresponsal de la CNN, narrador, Longhorn, el tejano cubano". Viaja con frecuencia, pero hace poco estuvo en el Estado de la Estrella Solitaria informando sobre las subastas de ganado relacionadas con la sequía. Encontró tacos . Unos tacos muy, muy buenos. Bienvenido a Fuel City Tacos, un puesto de 24 horas en una gasolinera, donde todos los tacos -desde los de desayuno hasta los de barbacoa- cuestan sólo 1,40 dólares. Fuel City es, en efecto, famoso. Sin embargo, en una ciudad con miles de puestos de tacos, hay opciones superiores. Sr. Lavandera, me gustaría tener la oportunidad de mostrarle dónde se pueden encontrar algunas de ellas. ¿Me acompañará en un tour de tacos? También me he puesto en contacto con usted en Twitter. Vivir en L.A. significa que puedes elegir entre, literalmente, docenas de Hot Trucks aparcados a un lado de la calle en el Valle de San Fernando. Vanowen Street, Nordhoff, Victory Boulevard... están literalmente por todas partes, y sin embargo no he tenido un mal burrito o taco auténtico de NINGUNO de ellos. ¡¡¡La comida es estupenda!!! Y no te olvides de pedir una horchata para bajar todo&amp;gt; ¡MUY BUENO! Anoche pensaba publicar exactamente lo mismo, pero me daba pereza. Había un dudoso lugar de comida rápida mexicana justo a las afueras de Kirtland AFB donde no estabas seguro de si la carne era de gato callejero, pero estaba condenadamente buena a las 2 de la mañana después de ir de bar en bar. Había un lugar como ese donde solía patrullar. Me llamaban todo el tiempo para hacer llamadas de alarma donde las ratas grandes los hacían tropezar. No importaba cuántas veces los cerraran, siempre volvían a abrir y siempre había ratas. A mi teniente no le importaba y comía allí de todos modos porque le encantaban los tacos. Publicar un comentario CNN da la bienvenida a una discusión animada y cortés siempre que se sigan las Normas de Conducta establecidas en nuestras Condiciones de Servicio . Los comentarios no se revisan previamente antes de su publicación. Usted acepta que todo lo que publique pueda ser utilizado, junto con su nombre y su foto de perfil, de acuerdo con nuestra Política de Privacidad y la licencia que usted ha concedido de acuerdo con nuestras Condiciones de Servicio .</w:t>
      </w:r>
    </w:p>
    <w:p>
      <w:r>
        <w:rPr>
          <w:b/>
          <w:color w:val="FF0000"/>
        </w:rPr>
        <w:t xml:space="preserve">id 280</w:t>
      </w:r>
    </w:p>
    <w:p>
      <w:r>
        <w:rPr>
          <w:b w:val="0"/>
        </w:rPr>
        <w:t xml:space="preserve">¿Estás preparada para volver al trabajo? Volver a trabajar después de tener un bebé puede ser un gran paso.  Hay multitud de cosas que tú y tu familia tendréis que tener en cuenta para que la transición sea lo más suave posible. Si estás tratando de decidir si es el momento adecuado para ti, consulta nuestra guía aquí... ¿Podemos afrontarlo? Dependiendo de tu situación, es posible que no sólo te sientas tú (y el bebé) ante esta decisión. Tu pareja y tus otros hijos también se verán afectados y querrás hablar de ello para ver cómo cambiarás tú y tu papel en la familia cuando vuelvas a trabajar. Además de los arreglos para el cuidado de los niños, recuerda tener en cuenta aspectos como el reparto de las tareas domésticas y tu bienestar y el de tu pareja si te ves obligado a trabajar hasta el límite de tu capacidad (o si te quedas mentalmente atrapado en casa). ¿Nos lo podemos permitir? La vida se ha vuelto cara de repente: ¿has visto el precio del queso últimamente? Puede que te des cuenta de que no es cuestión de querer volver a trabajar, sino de que necesitas hacerlo para llegar a fin de mes. Criar a los hijos es caro, pero también lo es el coste del cuidado de los niños. Si vuelves a trabajar para llegar a fin de mes, puede ser útil hacer una ecuación que calcule el coste de tu sueldo neto, menos el coste de la guardería, para saber cuánto dinero extra vas a ingresar y si cumple tus expectativas para hacerlo. ¿Qué quieres? Cada una de nosotras es diferente -cada nzgirl tendrá situaciones diferentes, objetivos diferentes y expectativas diferentes- y esto puede cambiar de niño a niño dentro de tu familia. No olvides todas las presiones que vienen de la familia, de la pareja, de tu antiguo lugar de trabajo, de tus hijos... ¡puede ser todo! Cuando estés sopesando todo esto, recuerda pensar también en lo que tú quieres de este asunto: si realmente quieres volver a trabajar (o si realmente quieres quedarte en casa), ¿hay alguna manera de hacer que esto funcione? Si estás preparado... Probar antes de volar ¿Hay alguna manera de probar el nuevo escenario para ver si funciona como tú y tu familia esperabais? Una prueba de dos semanas puede ser una forma de prepararos tanto a ti como a tu bebé para la separación antes de la verdadera. Comparte el amor Como madre, tú y tu bebé pasaréis mucho tiempo juntos a lo largo del día. Para evitar la ansiedad por la separación que puede producirse cuando te retiras de la ecuación, anima a tu bebé a sentirse cómodo con otras personas: tu pareja, tus otros hijos, las niñeras, etc. Crea un ritual La pesadilla de toda madre es ver a su hijo convertido en un lío histérico en cuanto parece que va a salir por la puerta. A los bebés les encantan las rutinas y los rituales, les reconfortan. Teniendo esto en cuenta, establece una rutina cariñosa a la hora de salir de casa para que sepan que te vas despidiendo cariñosamente con un beso y avísales cuando vuelvas con un gran abrazo. Cosas a tener en cuenta... Barriguitas sanas Las mamás a menudo se preocupan por asegurar que su activo hijo tenga suficiente energía y una buena nutrición a lo largo del día. Una solución es probar la bebida láctea para niños pequeños Nurture Gold, que ofrece los beneficios de la leche y mucho más. Para los niños mayores de 12 meses, Nurture Gold Toddler es el único suplemento de leche para niños pequeños que proporciona tanto probióticos como prebióticos. Los probióticos ayudan a reponer las bacterias amistosas en el estómago de su hijo, mientras que los prebióticos nutren estas bacterias. Un buen equilibrio de bacterias amistosas ayuda a mantener un sistema digestivo saludable. Nurture Gold Toddler es una gran fuente de calcio, hierro y otras vitaminas y minerales esenciales, además de tener más Omega 3 DHA que cualquier otra leche para niños. También puedes añadirla a los cereales o a las papillas, a las natillas, a las salsas y a las comidas de todos los días, para que sepas que tu hijo está recibiendo los nutrientes que necesita incluso en los días en los que es un quisquilloso. Es un gran complemento nutricional para los niños pequeños ocupados y activos que siempre están en movimiento. Si crees que Nurture Gold para niños pequeños es algo que te gustaría probar, recuerda hacer clic abajo y participar en nuestro concurso para recibir una muestra GRATIS para que tu niño pequeño la pruebe en casa. Cuidadores Encontrar la persona o el lugar adecuado para cuidar a tu pequeño puede ayudarte a aliviar tus ansiedades. ¿Pueden usted y su pareja alternar las horas para compartir los cuidados? ¿Hay una guardería en tu lugar de trabajo? ¿Hay alguna guardería recomendada?</w:t>
      </w:r>
    </w:p>
    <w:p>
      <w:r>
        <w:rPr>
          <w:b/>
          <w:color w:val="FF0000"/>
        </w:rPr>
        <w:t xml:space="preserve">id 281</w:t>
      </w:r>
    </w:p>
    <w:p>
      <w:r>
        <w:rPr>
          <w:b w:val="0"/>
        </w:rPr>
        <w:t xml:space="preserve">Navigation Search Aki Latvamki "It Is Not Now Either (Max Cooper Pseudologue)" Aki Latvamki tiene su EP "It Is Not Now Either" a punto de salir a través de Halocyan el próximo mes, pero mientras tanto, tenemos una de las remezclas del tema principal del prolífico DJ/productor de techno y reciente colaborador del podcast XLR8R, Max Cooper. El original de Latvamki es toda una producción, con palmas y una pandereta que siguen el ritmo junto con los golpes de bajo funky antes de que la melodía termine en una ráfaga de láseres y teclas melódicas. Aunque Max Cooper conserva la energía del original, minimiza el ruido, optando por sintetizadores profundos y oscilantes y por hi-hats sencillos y patinadores. Los goteos espaciales añaden una atmósfera bienvenida al brillante y retorcido ambiente de club de Cooper. It Is Not Now Either sale a la venta el 13 de noviembre como un 12" de tres pistas que incluye una remezcla "Sub Dub" de Cooper, y el paquete digital también ofrece esta versión "Pseudologue" y una remezcla del recién llegado japonés Atsushi Shimomura.</w:t>
      </w:r>
    </w:p>
    <w:p>
      <w:r>
        <w:rPr>
          <w:b/>
          <w:color w:val="FF0000"/>
        </w:rPr>
        <w:t xml:space="preserve">id 282</w:t>
      </w:r>
    </w:p>
    <w:p>
      <w:r>
        <w:rPr>
          <w:b w:val="0"/>
        </w:rPr>
        <w:t xml:space="preserve">Masterclass de Blogging - Tus preguntas contestadas, increíblemente Como cualquier carismático empresario millonario y filántropo gurú de las redes sociales, recibo mucho correo. Obviamente, no puedo responder a todos, ya que borro nueve décimas partes de ellos al azar para eliminar a las personas que tienen mala suerte (consejo profesional: no trabajes con perdedores genéticamente predispuestos), pero creo que es importante para el mundo que responda a los realmente importantes, es decir, los que me interesan. Aquí, entonces, hay una selección de preguntas de las masas, con mis respuestas sin guión y libres. Sé que las encontrarás útiles. Pregunta: ¿Qué es el SEO y cómo puedo conseguirlo? Respuesta increíble: El SEO es una fuerza natural que se siente atraída por lo impresionante. Desgraciadamente, se tiene o no se tiene. No se puede adquirir, no se puede fingir y no se puede comprar (aunque hay técnicas que te ayudan a sacar el máximo provecho de lo que tienes - ver mi curso Masterclass Unleash Your Natural SEO Already ). Si no has nacido con alguna forma de SEO, ni siquiera yo puedo ayudarte, y probablemente vas a acabar haciendo algo aburrido y mal pagado como ser médico o científico. Afronta esto ahora y sal del carril rápido, porque lo impresionante está por llegar. Yo nací con un montón de SEO natural, y soy lo suficientemente hombre como para admitirlo. (No me preguntes cómo lo sé: preguntar es señal de que no tienes SEO natural. No vayas por ahí). Es realmente difícil explicar qué es el SEO, y como mi filosofía empresarial es simplificar las cosas, ni siquiera voy a intentarlo. Sólo debes saber que es importante y que si tienes éxito en las redes sociales, rezumas SEO. Eso es lo que es: la baba del éxito. Dondequiera que vayas online, marca tu territorio con un rastro pegajoso, pegajoso de SEO. Es importante. Pregunta: ¿Qué plugins recomiendas para WordPress? Una respuesta impresionante: En primer lugar, nunca recomiendo nada... lo digo. Las recomendaciones son para aficionados inseguros y comedores de yogur que carecen de columna vertebral y no se atreven a llevar sus opiniones al siguiente nivel. Y te lo digo yo. ¿Verdad? Sí. Así que el primer plugin que necesitas es uno que elimine todos los comentarios . Es posible que hayas oído decir que el blogging se basa en la discusión. Esto es completamente erróneo. La discusión diluye la conversación hasta el nivel promedio de IQ/SEO de todos los que comentan, y cuando estás blogueando en el 0,0001% del 1% de la gente, cada comentario va a hundir tu blog. Las opiniones de otras personas ensuciarán tu nido. Mantenlo limpio. La otra razón por la que los comentarios son una mala idea es que fomentan la implicación de que estás dispuesto a dedicar cualquier parte de tu tiempo a la gente sin que te paguen por adelantado. Esto es peligroso para tu negocio y puede ser fácilmente aprovechado, especialmente por amigos y parientes (es decir, gente que debería saberlo). Ciérralos. El segundo plugin que necesitas es el Fevered Mutterings SEO Horn . Cuando se activa, este plugin toma su SEO natural y lo amplifica a través de Internet, como el sonido que sale de una tuba. Simplemente déjalo funcionar, no te preocupes por lo que hace, y págame regularmente. Es así de sencillo. El último plugin que te digo que tienes que conseguir es realmente increíble y mejorará tu blogging un mínimo de 10.000% -- y lo increíble es que es GRATIS . Y si te haces suscriptor de mi blog (actualmente con un 50% de descuento por la semana), te diré cuál es . ¿Tenemos un trato? Por supuesto que sí. Deja de poner excusas y prepara tu tarjeta de crédito. Pregunta: ¿Cuál es la mejor manera de viajar? Una respuesta increíble: Mi preferencia personal es optar por una experiencia auténtica, que esté cerca del suelo y entre la gente. Por esta razón, me gusta utilizar el Bombardier Learjet 85, e insisto en que nunca volamos a más de 10.000 pies de altura. El 85 tiene un techo de servicio de 49.000 pies, y siempre recibo críticas de los ecologistas porque piensan que más alto significa más eficiencia en el consumo de combustible, pero mira - cuando estás subiendo las escaleras y te detienes a mitad de camino, estás menos cansado, ¿verdad? Y eso significa que has usado menos energía. Este es el problema con los científicos, son grandes en los números</w:t>
      </w:r>
    </w:p>
    <w:p>
      <w:r>
        <w:rPr>
          <w:b/>
          <w:color w:val="FF0000"/>
        </w:rPr>
        <w:t xml:space="preserve">id 283</w:t>
      </w:r>
    </w:p>
    <w:p>
      <w:r>
        <w:rPr>
          <w:b w:val="0"/>
        </w:rPr>
        <w:t xml:space="preserve">La ayuda europea a Egipto será de "miles de millones de dólares": Representante de la UE Martes 13 de noviembre de 2012 : 04:42 PM El paquete de financiación que la Unión Europea ofrecerá a Egipto ascenderá previsiblemente a "miles de millones de dólares", mayor que los paquetes de ayuda ofrecidos por cualquier otra organización internacional o país, según ha declarado este martes el representante especial de la UE para la región del Mediterráneo Sur a la agencia de noticias estatal egipcia MENA. Bernardino Len se encuentra actualmente en El Cairo para asistir a una reunión del grupo de trabajo UE-Egipto prevista para los días 13 y 14 de noviembre, en la que funcionarios de la UE debatirán el posible apoyo financiero al Egipto post-revolucionario. Está previsto que el Presidente egipcio Mohamed Morsi asista a la reunión, que solicitó durante una visita a Bruselas en septiembre. Sin embargo, Len se negó a revelar el importe exacto de la financiación destinada a Egipto, diciendo que la cifra se anunciaría tras la reunión del grupo de trabajo del miércoles. La ayuda de la UE consistirá en subvenciones y préstamos, explicó Len. "La UE no dará a Egipto promesas vacías... pero los fondos no se desembolsarán instantáneamente; primero habrá que firmar muchos acuerdos", dijo. El pasado septiembre, tras la reunión de Morsi con el presidente de la Comisión Europea, José Manuel Barroso, la UE ofreció a Egipto una ayuda económica de hasta 700 millones de euros (unos 902 millones de dólares). Sin embargo, se dijo que esa ayuda estaba condicionada a que el país llegara a un acuerdo con el Fondo Monetario Internacional (FMI). Se espera que Egipto firme un memorando de entendimiento con el fondo para un préstamo de 4.500 millones de dólares a finales de esta semana. Len también subrayó la necesidad de que el gobierno egipcio determine sus necesidades y prioridades particulares, y dijo que no había venido a El Cairo simplemente con "una maleta llena de dinero". En cuanto a los sectores en los que la UE tiene previsto inyectar su prometida ayuda financiera, Len mencionó los ámbitos de la seguridad alimentaria, las infraestructuras y la transferencia de tecnología. Focos de atención El creciente número de vendedores ambulantes en las bulliciosas calles de El Cairo ha hecho que mucha gente culpe a los vendedores de aumentar los problemas crónicos de tráfico de la ciudad. Muchos observadores señalan que la presencia de los vendedores ha aumentado significativamente con el aumento del desempleo en los últimos años, y especialmente en los dos años de seguridad laxa que siguieron a la Revolución del 25 de enero. La tribuna Nacido como Nazeer Roufail en 1923, el futuro 118º Papa de los coptos ortodoxos de Alejandría se licenció en la Facultad de Letras de la Universidad de El Cairo y trabajó como profesor y reportero antes de elegir la vida monástica. Como obispo, Shenouda III y varios de sus alumnos fueron suspendidos en 1966 por Cirilo IV a causa de su campaña a favor de cambios y reformas en la Iglesia, como la convocatoria del obispo Tawadros ha sido elegido como nuevo Papa de los cristianos coptos de Egipto, convirtiéndose en el líder de la mayor minoría cristiana de Oriente Medio.Su nombre fue seleccionado de un bol por un niño con los ojos vendados en una ceremonia en la catedral de San Marcos de El Cairo. Este hombre de 60 años sucede al Papa Shenouda III, fallecido en marzo a los 88 años,</w:t>
      </w:r>
    </w:p>
    <w:p>
      <w:r>
        <w:rPr>
          <w:b/>
          <w:color w:val="FF0000"/>
        </w:rPr>
        <w:t xml:space="preserve">id 284</w:t>
      </w:r>
    </w:p>
    <w:p>
      <w:r>
        <w:rPr>
          <w:b w:val="0"/>
        </w:rPr>
        <w:t xml:space="preserve">Mike Savage tiene que ser algo más que no Peter Kelly. Con el cierre de las candidaturas y a menos de un mes de las elecciones municipales, ha llegado el momento, el pasado, de que la campaña para la alcaldía del municipio regional de Halifax comience en serio. Incluso si uno discute la letra pequeña de la última encuesta de una empresa de investigación cuyo director general es partidario del candidato Mike Savage - y que le muestra con el apoyo del 67% de los votos decididos en un campo de cinco - es difícil discutir con su conclusión más amplia de que la carrera por la alcaldía es "para perder" de Savage. Cuando anunció su candidatura por primera vez en febrero, parecía más que suficiente que el afable ex diputado federal no fuera el odiado alcalde en funciones.  Pero entonces Peter Kelly se retiró. Y Mike Savage sigue siendo poco más que No Peter Kelly. Conocemos los tópicos. Mike Savage quiere "hacer de HRM la comunidad más habitable, emprendedora e inclusiva de Canadá". Cree que "HRM tiene que celebrar las artes y la cultura" y "tiene que ponerse a aplicar buenos planes". Pero, ¿cómo se traduce esto en política? Aparte de su llamamiento a la transparencia, encontrar la solidez en las posiciones de Savage es como pinchar la gelatina antes de que se asiente. ¿Está Savage a favor de reducir el tipo impositivo comercial en el centro de Halifax para impulsar su desarrollo? ¿En qué medida? ¿Cómo compensaría la pérdida de ingresos fiscales? Sí, el elefante blanco del intercambiador de Cogswell a ninguna parte representa "una de las oportunidades más emocionantes para imaginar el futuro de nuestro centro", pero ¿cómo lo imagina el propio Savage? ¿Qué pasa con la división urbana-rural en HRM? Si no se deshace la amalgama de 1996 que su difunto padre diseñó como primer ministro, ¿cómo la superará? Con la excepción de la apertura del gobierno y la transparencia, en las que ha sido específico, encontrar la solidez en las posiciones de Savage es como pinchar la gelatina antes de que se asiente. Hay, por supuesto, razones por las que los políticos se alejan de las promesas. En nuestro sistema, los alcaldes no tienen poder real para aplicar la política. Y, lo que es más importante, los líderes rara vez se dejan atrapar por los detalles si no tienen que hacerlo. Depende de nosotros que Savage tenga que ser específico. Con al menos nueve debates programados de aquí al día de las elecciones, necesitamos saber qué defiende Mike Savage. No necesitamos otro Peter Kelly. Sobre Stephen Kimber Stephen Kimber es el titular de la cátedra Rogers de Comunicaciones en Periodismo en la Universidad del King's College de Halifax. Es un galardonado escritor, editor y locutor. Sus escritos han aparecido en casi todas las publicaciones canadienses importantes, como Canadian Geographic, Financial Post Magazine, Maclean's, En Route, Chatelaine, Financial Times, Globe and Mail, Toronto Star y National Post. Ha escrito una novela, Reparations, y seis libros de no ficción. Sitio web: http://www.stephenkimber.com.</w:t>
      </w:r>
    </w:p>
    <w:p>
      <w:r>
        <w:rPr>
          <w:b/>
          <w:color w:val="FF0000"/>
        </w:rPr>
        <w:t xml:space="preserve">id 285</w:t>
      </w:r>
    </w:p>
    <w:p>
      <w:r>
        <w:rPr>
          <w:b w:val="0"/>
        </w:rPr>
        <w:t xml:space="preserve">Boletín de viajes independiente: Toda la actualidad de los viajes y las grandes ofertas (todos los viernes) Boletín de noticias de Arte y Entretenimiento de The Independent: Toda la actualidad del mundo del arte y el entretenimiento (todos los lunes) Correo electrónico de concursos y ofertas de The Independent: Los mejores premios, ofertas y gangas (todos los viernes) De vez en cuando nos gustaría enviarle correos electrónicos con ofertas específicas, nuestras o de socios cuidadosamente seleccionados. Si desea recibirlos, marque las casillas correspondientes. Nunca comunicaremos sus datos a nadie más. Me gustaría recibir ofertas e información adicionales de The Independent Me gustaría recibir ofertas e información adicionales enviadas por The Independent en nombre de socios cuidadosamente seleccionados Términos y condiciones * He leído, entendido y acepto los términos y condiciones de Independent Digital News and Media Limited Boris Yeltsin: Quiero que sepan que nunca dije que esto sería fácil Los puntos de inflexión en la historia... Ha llegado el año 2000, un nuevo siglo, un nuevo milenio. Todos nos hemos medido con esta fecha, calculando qué edad tendríamos en el año 2000, qué edad tendrían nuestras madres y nuestros hijos. Entonces nos parecía que faltaba mucho para el extraordinario Año Nuevo. Y ahora ha llegado el día. Queridos amigos, queridas amigas, hoy os felicito el año nuevo por última vez. Hoy, en el último día del siglo saliente, me retiro. He realizado el principal trabajo de mi vida. Rusia nunca volverá al pasado. ¿Por qué aferrarse al poder durante otros seis meses, cuando el país tiene una persona fuerte, apta para ser presidente, con la que prácticamente todos los rusos vinculan hoy sus esperanzas de futuro? ¿Por qué debería interponerse en su camino? ¿Por qué esperar otros seis meses? No, no soy yo. Hoy, en este día increíblemente importante para mí, quiero decir palabras más personales de lo que suelo hacer. Quiero pedirte perdón. Os pido que me perdonéis por no cumplir algunas esperanzas de aquellas personas que creían que podríamos saltar del pasado gris, estancado y totalitario a un futuro brillante, rico y civilizado de una sola vez. Yo mismo creía en ello. Pero no se podía hacer de un solo golpe. En algunos aspectos era demasiado ingenuo. Algunos de los problemas eran demasiado complejos. Nos esforzamos por cometer errores y fracasos. Pero quiero que sepan que nunca dije que fuera a ser fácil. Hoy es importante que os diga lo siguiente. Yo también experimenté el dolor que cada uno de ustedes vivió. Lo experimenté en mi corazón, con noches de insomnio, agonizando sobre lo que había que hacer para que la gente viviera más fácilmente y mejor, aunque fuera un poco. No tenía ningún objetivo más importante que ese. He hecho todo lo que he podido. No me voy por mi salud, sino por todos los problemas juntos. Una nueva generación está ocupando mi lugar, la generación de los que pueden hacer más y mejor. De acuerdo con la Constitución, al pasar a la jubilación, he firmado un decreto por el que se confían las funciones de presidente de Rusia al primer ministro Vladimir Vladimirovich Putin. Este es un extracto editado del mensaje de fin de año del presidente Boris Yeltsin al pueblo ruso en 1999</w:t>
      </w:r>
    </w:p>
    <w:p>
      <w:r>
        <w:rPr>
          <w:b/>
          <w:color w:val="FF0000"/>
        </w:rPr>
        <w:t xml:space="preserve">id 286</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$ 79. Descripción del libro El último libro de la Dra. Elaine Aron, Psychotherapy and the Highly Sensitive Person, redefine el término "altamente sensible" para el investigador y el profesional. Despeja las ideas erróneas más comunes sobre la relación entre la sensibilidad y otros rasgos de la personalidad, como la introversión y la timidez, y define con más detalle el rasgo en beneficio tanto del clínico como del paciente. Los lectores aprenderán a evaluar el rasgo, a distinguirlo de diagnósticos clínicos como el trastorno de pánico o el trastorno de personalidad por evitación, a entender cómo la sensibilidad puede cambiar la presentación de un problema como la depresión o la timidez y, en general, a informar, validar y mejorar la calidad de vida de estos clientes. Presta especial atención a los problemas de autoestima y a ayudar a los pacientes a separar los efectos de su temperamento innato de los problemas debidos a sus historias personales de aprendizaje. La Dra. Aron tiene en cuenta tanto al paciente como al profesional al sugerir formas de adaptar el tratamiento para las personas altamente sensibles y cómo tratar los problemas típicos que surgen. Tres apéndices proporcionan la Escala HSP, un resumen de la extensa investigación sobre este rasgo innato y su relación con los diagnósticos del DSM. A través de esta útil guía, los terapeutas verán una notable mejora en su capacidad para ayudar a los clientes altamente sensibles. El libro más reciente de la Dra. Elaine Aron, Psychotherapy and the Highly Sensitive Person (La psicoterapia y la persona altamente sensible), redefine el término "altamente sensible" para el investigador y el profesional. Despeja las ideas erróneas más comunes sobre la relación entre la sensibilidad y otros rasgos de la personalidad, como la introversión y la timidez, y define con más detalle el rasgo en beneficio tanto del clínico como del paciente. Los lectores aprenderán a evaluar el rasgo, a distinguirlo de diagnósticos clínicos como el trastorno de pánico o el trastorno de personalidad por evitación, a entender cómo la sensibilidad puede cambiar la presentación de un problema como la depresión o la timidez y, en general, a informar, validar y mejorar la calidad de vida de estos clientes. Presta especial atención a los problemas de autoestima y a ayudar a los pacientes a separar los efectos de su temperamento innato de los problemas debidos a sus historias personales de aprendizaje. La Dra. Aron tiene en cuenta tanto al paciente como al profesional al sugerir formas de adaptar el tratamiento para las personas altamente sensibles y cómo tratar los problemas típicos que surgen. Tres apéndices proporcionan la Escala HSP, un resumen de la extensa investigación sobre este rasgo innato y su relación con los diagnósticos del DSM. A través de esta útil guía, los terapeutas verán una notable mejora en su capacidad para ayudar a los clientes altamente sensibles.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para ambos:", "Precio para los tres:"], "preorder":["Preordenar este artículo", "Preordenar ambos artículos", "Preordenar los tres artículos"]}} Reseñas editoriales Reseña 'Las personas altamente sensibles se benefician de forma desproporcionada de las experiencias de apoyo, como la terapia, y sin embargo resultan especialmente vulnerables a las adversas, incluida la infancia problemática. Este perspicaz volumen, que explica por qué es así y proporciona orientación para maximizar la eficacia del tratamiento, debería estar en la estantería de todo terapeuta.' - Jay Belsky, Director del Instituto para el Estudio de los Niños, las Familias y los Problemas Sociales, Universidad de Londres 'Psychotherapy and the Highly Sensitive Person es una lectura obligada para todo terapeuta, ya que hasta el cincuenta por ciento de los clientes de la terapia pueden tener el rasgo de alta sensibilidad. El libro es un trabajo brillante y erudito lleno de muchas viñetas y ejemplos fascinantes sobre cómo tratar al cliente sensible. Enseñará al terapeuta cómo reconocer y trabajar con un cliente altamente sensible empleando técnicas terapéuticas</w:t>
      </w:r>
    </w:p>
    <w:p>
      <w:r>
        <w:rPr>
          <w:b/>
          <w:color w:val="FF0000"/>
        </w:rPr>
        <w:t xml:space="preserve">id 287</w:t>
      </w:r>
    </w:p>
    <w:p>
      <w:r>
        <w:rPr>
          <w:b w:val="0"/>
        </w:rPr>
        <w:t xml:space="preserve">...una crema hidratante antiedad que realmente funciona ...Desvanece las manchas oscuras, elimina las imperfecciones y reduce las arrugas ¡No descuides tu imagen! Aunque la vanidad nunca es algo bueno, todos deberíamos esforzarnos por encontrar un equilibrio para lucir bien. Después de todo, nuestro aspecto es importante para nosotros. Sólo tenemos un rostro y un cuerpo, así que depende de nosotros cuidarlo con esmero. Tienes que prestar atención a tu aspecto para mantenerlo bonito y fresco. Protege la piel de los daños causados por el sol, la sequedad y la aspereza utilizando NiaSerum 12% Serum de Niacinamida, para comprar y obtener más información, PINCHA AQUÍ . A medida que envejecemos, nuestra piel necesita cuidados cada vez más complejos. No sólo se necesitan cremas y lociones hidratantes, sino que también existe la preocupación añadida de las pequeñas arrugas y líneas que empiezan a aparecer en el cutis. A la mezcla del envejecimiento se añade la pérdida de elasticidad que sufre nuestra piel con el paso del tiempo y la tendencia a que el pigmento sea desigual, con manchas rojas u oscuras en el rostro también. Existe una crema para el cuidado de la piel que puede solucionar todos los problemas mencionados anteriormente y muchos más. El suero NiaSerum 12% Niacinamida tiene muchos efectos bastante impresionantes, y es un tratamiento tópico que puede ser utilizado por cualquier persona de cualquier edad de la piel adulta. ¿Qué es NiaSerum? ¿Y en qué se diferencia NiaSerum de otros eliminadores de manchas de la piel del mercado? La niacinamida está formada por vitamina B3 natural. Es una alternativa más segura que muchos de los otros eliminadores de manchas a la venta hoy en día. No es un producto químico agresivo, como el peróxido de benzoilo, que puede ser perjudicial para la piel. Sin embargo, es igual de eficaz, si no más, que algunas cremas para el acné con receta médica. Para comprar y obtener más información sobre el cuidado de la piel NiaSerum Niacinamide Serum, HAGA CLIC AQUÍ . Cuando se comparó la crema de Niacinamida al 4% con el gel de clindamicina al 1% en una prueba aleatoria controlada, el 82% de los usuarios de la Niacinamida mostraron una mejora en su piel y en el acné, frente a sólo el 68% de los que utilizaron el gel de clindamicina. Sin embargo, el suero de niacinamida al 12% es más concentrado que la crema, de hecho, tiene más del doble de fuerza, con un nivel de niacinamida 2,5 veces superior al de la crema. El suero de niacinamida está diseñado para fortalecer el sistema de defensa inmunológico de la piel. Nuestra piel tiene su propio sistema inmunitario, pero a medida que envejecemos, estamos expuestos a los daños del sol y del medio ambiente, por lo que las células inmunitarias de nuestra piel tienden a debilitarse. 12% Niacinamide Serum ayuda a proteger la función inmunitaria de la piel, así como a mejorar los signos de daño solar, sequedad y aspereza. Utilizado según las indicaciones, también ayuda a igualar el tono de la piel y es un tratamiento de mantenimiento ideal para la hiperpigmentación. Es apropiado para usar en toda la cara, el cuello, el pecho y el dorso de las manos. HAGA CLIC AQUÍ para tratar y proteger eficazmente la piel de los daños causados por el sol, la sequedad y la aspereza de la piel utilizando el suero de niacinamida. Además de ser un gran eliminador de manchas, la niacinamida tópica también puede reducir las líneas finas y las arrugas. En un estudio reciente, se demostró que la niacinamida aumenta la producción de ceramidas en la piel, las cuales protegen la piel contra la pérdida de humedad que conduce al envejecimiento. Además, el suero de niacinamida al 12% actúa como blanqueador de la piel y ayuda a desvanecer las manchas de acné, las manchas de la edad y otros tipos de hiperpigmentación. También se ha descubierto que es beneficioso para tratar la rosácea. Todos necesitamos un régimen de cuidado de la piel. Todo el mundo, te guste o no, se fija en el aspecto de los demás. Si tienes un aspecto estupendo con un cutis bien cuidado, es mucho más probable que tengas éxito. Por no hablar de que aumentará tu confianza. ¿Te haces una idea? Un buen producto para el cuidado de la piel es esencial hoy en día. Luce siempre lo mejor posible. Empieza a utilizar NiaSerum 12% hoy mismo y comprueba los resultados. Proteja la piel de los daños del sol, la sequedad y la aspereza utilizando el suero de niacinamida NiaSerum, para comprar y obtener más información, HAGA CLIC AQUÍ .</w:t>
      </w:r>
    </w:p>
    <w:p>
      <w:r>
        <w:rPr>
          <w:b/>
          <w:color w:val="FF0000"/>
        </w:rPr>
        <w:t xml:space="preserve">id 288</w:t>
      </w:r>
    </w:p>
    <w:p>
      <w:r>
        <w:rPr>
          <w:b w:val="0"/>
        </w:rPr>
        <w:t xml:space="preserve">Reservar un viaje gratis ¡Te falta algún contenido Flash que debería aparecer aquí! Tal vez su navegador no pueda mostrarlo, o tal vez no se haya inicializado correctamente. Código postal: * Introduzca un código postal británico completo para buscar paseos gratuitos cercanos. Consejos para el equipaje de la motocicleta - Qué empacar para Francia Timandra escribe en septiembre 19, 2012 1:13 PM Calificación: 0 Todos los años me acuerdo que tenía intención de comprar unas maletas duras para la moto. Ah, bueno. Aquí están mis principales consejos para empacar para unas vacaciones en moto. Nota para mí: Comprar maletas duras para la moto. Eso es lo que recuerdo cada año cuando hago la maleta para mis vacaciones en moto. Pero como siempre se me olvida durante los otros 11 meses, aquí estoy de nuevo, metiendo la ropa, el neceser y el bañador en mi bolsa impermeable y atándola firmemente al asiento del pasajero con una red de carga. A medida que avanza el viaje, cada vez hay más cosas que pasan de la bolsa del depósito (donde está a mano, pero estorba un poco) a la bolsa del kit (donde no estorba, pero es un engorro llegar a ella). Así que aquí están mis principales consejos sobre qué empacar para Francia: Consejos sobre el equipaje de la moto para las vacaciones en Francia Espera que haya sol, pero haz la maleta para la lluvia. Poner cualquier cosa como la cámara, el pasaporte, los calcetines secos, dentro de una bolsa de plástico extra en caso de que la capa exterior se filtra, pero también asegúrese de impermeables son rápidos y fáciles de alcanzar. Si se produce un chaparrón repentino, no querrás tener que deshacer el equipaje antes de poder ponerte los impermeables. Lleva dos pares de guantes. Cuando la lluvia ha cesado, es muy desagradable volver a ponerse los guantes mojados. Llena un par de calcetines finos con arroz, anuda los extremos y llévalos contigo. Nada seca más rápido las botas (o los guantes) mojados. Ya se han reído de mí, pero por la mañana soy yo quien tiene los pies secos. No lleves demasiado equipaje Si vas a dar la vuelta al mundo, bien, necesitarás un kit completo de herramientas, un botiquín médico, un kit de supervivencia para el Ártico, etc. Yo paso una semana en Francia alojado en hoteles, y cualquier cosa que se me olvide la puedo comprar en la siguiente ciudad. No estropees tus vacaciones montando en moto por sobrecargarla. Tómate el tiempo necesario para cargarla bien. Mete las correas de arrastre y asegúrate de que no haya ningún lugar por el que pueda entrar la lluvia. Mi mejor consejo: cubre toda la bolsa con un impermeable de alta visibilidad. Evita el agua y las miradas indiscretas, y en caso de emergencia puedes llevarla puesta. (En Francia la ley dice que tengo que llevar un chaleco de alta visibilidad, ¡bingo!) Asegúrate de que nada se va a mover o a caer. Las redes de carga son útiles, ya que pueden cubrir toda la carga. Antes de salir, da un buen tirón a la bolsa. Si se va a soltar, mejor en el trayecto que en la autopista. Ten siempre una capa más de la que crees que vas a necesitar, lista para ponértela al instante. Estás de vacaciones, no quieres estar tiritando. Lo mismo ocurre con los impermeables. ¿Cámara de fotos? ¿Libro de frases? ¿Traje de baño para zambullirse espontáneamente en el tentador océano? Todos ellos candidatos a una mochila de día. Yo utilizo una bolsa de depósito (que también tiene un práctico bolsillo transparente para mapas), pero una mochila o una mochila trasera pueden funcionar igual de bien. Recuerda que no vas a ir en moto todo el tiempo. Incluso si piensas ir en moto todo el día, todos los días, no querrás cenar con un traje de cuero de una sola pieza, ¿verdad? Si hace sol, probablemente querrás un vestido o unos pantalones cortos, tal vez un sombrero para el sol... ¿Protector solar? Las botas de motorista no son ideales para pasear, sobre todo si hace calor. Llévate unas zapatillas de deporte o unas sandalias o algo así.</w:t>
      </w:r>
    </w:p>
    <w:p>
      <w:r>
        <w:rPr>
          <w:b/>
          <w:color w:val="FF0000"/>
        </w:rPr>
        <w:t xml:space="preserve">id 289</w:t>
      </w:r>
    </w:p>
    <w:p>
      <w:r>
        <w:rPr>
          <w:b w:val="0"/>
        </w:rPr>
        <w:t xml:space="preserve">La historia completa... ¿Adónde van a parar los republicanos? MARK COLVIN: Brendon O'Connor, del Centro de Estudios Estadounidenses de la Universidad de Sidney, permíteme que te traiga ahora. No hemos escuchado nada de ti, así que en primer lugar, tu impresión general. BRENDON O'CONNOR: Bueno, en primer lugar, del discurso de Obama, muy elevado, una especie de faltón como usted dice. Quiero decir, que recuerda a JFK en un momento dado, ya sabes - no preguntes lo que tu país puede hacer por ti, pregunta lo que puedes hacer por tu país - hablando. Creo que esto ha sido una característica de la campaña. El eslogan de Romney era "Creer en América", Obama muy presente, un discurso de vender América a sí misma. Pero creo que una campaña que fue notablemente ligera en política. Es decir, si se consultan las páginas de política de ambos candidatos, se ve muy poco que los distinga el uno del otro, y hay muy poco en términos de ideas realmente novedosas sobre cómo Estados Unidos va a hacer crecer su economía de forma sensata, cómo va a afrontar sus problemas de deuda. La fiscalidad es uno de los temas interesantes. Los recortes de impuestos de Bush expirarán a finales de este año. MARK COLVIN: Y esto es lo que se llama el acantilado fiscal, que llega en enero de 2013. ¿De qué se trata? BRENDON O'CONNOR: Bueno, el Congreso, a mediados del año pasado, tuvo un gran debate sobre si los Estados Unidos deberían elevar su techo de deuda para pagar su deuda externa, y mucha gente en el Congreso estaba haciendo que la deuda fuera equivalente a un riesgo moral hasta cierto punto. Así que una de las formas en que se llegó a un compromiso fue establecer algunos recortes fiscales automáticos, algunos recortes de gastos automáticos, en enero del próximo año a la defensa, a los programas de derechos, y esto ocurre al mismo tiempo que los recortes de impuestos de Bush expirarán. Así que, en cierto modo, hay un poco de esperanza en la política estadounidense de que exista este piloto automático que se ha establecido allí, que los dos lados de la política estadounidense -los republicanos que controlan la Cámara, los demócratas, por supuesto, que controlan la presidencia con Obama, tienen que comprometerse después de cuatro años de básicamente discusiones y una total falta de compromiso en la mayoría de los temas. MARK COLVIN: Ben Knight, en Boston, Massachusetts, en el cuartel general de Romney, ya habló de que iban a tener que replantearse mucho la campaña, pero ¿hay indicios de que los republicanos ya están teniendo que replantearse cómo van a comportarse en el Congreso? BEN KNIGHT: Bueno, van a tener que comprometerse, eso es cierto. Y esto ha sido una gran pérdida para este partido. Creo que las encuestas estaban tan cerca y la confianza de Mitt Romney, especialmente en las últimas dos semanas, realmente llevó a los republicanos a creer que podían ganar y que iban a recuperarlo todo - iban a controlar la Cámara por sí mismos. Ahora, hay un replanteamiento masivo. Ni siquiera tienen un líder, aunque puedo decir que la actuación de Paul Ryan en esta campaña electoral lo ha colocado al frente y en el centro en lo que se refiere a eso, pero eso es para otros cuatro años, o al menos otros dos. La inmigración - Jane mencionó que este ha sido uno de los - bueno, lo que a los estadounidenses les gusta llamar el tema del tercer carril, no se toca, y obviamente fue un gran perdedor para ellos en estas elecciones. Y en la reunión de esta noche de los republicanos, y también en el mitin de Romney al que fui hace unos días, eran casi exclusivamente estadounidenses anglosajones blancos, y como sabemos, fue el voto latino y fue el voto afroamericano junto con otras minorías lo que ayudó a que Barack Obama cruzara la línea. Así que hay una preocupación, y se ha expresado entre los republicanos, de que se están cercando a sí mismos en este estrecho grupo demográfico de blancos y necesitan hacer algo al respecto, pero la inmigración es un tema tan espinoso para ellos que probablemente no es uno que vayan a plantear en primer lugar. MARK COLVIN: Tampoco son sólo los blancos, son los hombres blancos de mediana edad, para afinar más. BRENDON O'CONNOR: Sí, bueno, votaron más mujeres que hombres, y las mujeres favorecieron a Barack Obama en estas elecciones. Y todo el tema de la reducción de la financiación de Planned Parenthood no era sólo uno de los problemas para la campaña de Romney - no estaban</w:t>
      </w:r>
    </w:p>
    <w:p>
      <w:r>
        <w:rPr>
          <w:b/>
          <w:color w:val="FF0000"/>
        </w:rPr>
        <w:t xml:space="preserve">id 290</w:t>
      </w:r>
    </w:p>
    <w:p>
      <w:r>
        <w:rPr>
          <w:b w:val="0"/>
        </w:rPr>
        <w:t xml:space="preserve">Probablemente necesite el paquete firmware-realtek instalado. Este es del repositorio no libre de Debian, por lo que a menudo no está instalado por defecto. No puedo decirte si está en la imagen de la Pi, pero espero que no, parece que le faltan un montón de módulos del kernel y demás. Puedes descargar el .deb desde packages.debian.org y transferirlo en una memoria USB si no quieres conectarlo a la red cableada para instalarlo. ..casi inmediatamente.  También hace que lsusb se cuelgue.  Probé la imagen de Arch.  No llegué muy lejos porque no sé mucho sobre Arch, pero parecía comportarse mucho mejor que la imagen de Debian.  Por ejemplo, lsusb funciona bien bajo Arch y muestra información de mi adaptador usb inalámbrico. La guía de Omer enlaza esa wiki, pero debo haber estado medio dormido y no seguí el enlace a ese controlador.  Según el enlace de bredman, el firmware para los dispositivos basados en RTL8192U no está incluido en el firmware-realtek y debe ser proporcionado por el usuario. Quizá tenga que averiguar cómo configurar la Pi para intentar crear la mía propia utilizando el paquete del sitio de Realtek. Mensajes: 7 Registrado: Thu Apr 19, 2012 8:29 pm por Invitado Sat Apr 21, 2012 7:56 pm Estaba teniendo el mismo problema, pero he conseguido que funcione con el controlador suministrado con la memoria USB, (rtl8192_8188CU_linux_v3.0.2164.20110715\\... He intentado ejecutar un lector de tarjetas SD externo en el puerto USB. Eso no ha funcionado. No he investigado mucho más, pero sospecho que a veces el lector consume más de 100mA y el fusible (empieza a) saltar. Esto es muy probable con un módulo WIFI. Un módulo WIFI tendrá que consumir algo de energía medible para transmitir paquetes.  ¿Lo estás conectando a través de un HUB alimentado? Yo recomendaría hacerlo así. Una vez que pueda pedir una 'pi extra (en caso de que me equivoque) voy a experimentar con el cortocircuito de los fusibles. Pero ahora no. Lo siento. Echa un vistazo a nuestros complementos de la frambuesa pi: http://www.bitwizard.nl/catalog/ Mensajes: 290 Registrado: Vie Ago 26, 2011 3:25 pm por Invitado Dom Abr 22, 2012 9:15 pm ajtag dijo: He puesto el módulo para ahorrarte tener que compilarlo también: 8192cu.ko A mí también me funciona casi todo.  Me da un par de errores de wpa_supplicant, pero se asocia y coge una dirección IP, así que no debería ser muy difícil hacer bien el resto de la configuración. Gracias por la nota sobre la lista negra del antiguo módulo ajtag.  Eso arregló mis problemas con mi Pi enloqueciendo y colgándose por un tiempo cuando conectaba mi adaptador.  Tu controlador parece funcionar tan bien como uno que compilé del enlace de Realtek que di. También he visto archivos rtl8192cufw.bin flotando por la red.  Eso podría funcionar con el paquete firmware-realtek, pero no lo he probado. Una nota... Cuando compilé mi controlador, lo hice una vez mediante compilación cruzada en una máquina Debian y otra en la Raspberry Pi.  Terminé con una suma de comprobación diferente en uno de los archivos compilados (core/rtw_mlme_ext.o) y no estoy seguro de si eso es normal o no. Instalar los módulos WiFi.  No tengo una conexión LAN donde está mi televisor (el único dispositivo con HDMI que tengo en este momento), aunque acabo de pedir un monitor HDMI de 8", así que necesito conseguir que el WiFi funcione y aunque T3Node.com ha puesto a disposición un módulo, estoy atascado en ponerlo en la tarjeta SD ya que no puedo acceder a la partición de arranque ya que no puedo conseguir acceso Root. Hace mucho tiempo que no utilizo 'Nix fullstop, así que quizás pueda acceder a la partición Root a través del shell. @bodgyuk ah, ok. Ahora lo entiendo mejor. ¿Eres capaz de montar la partición Linux desde la tarjeta SD de Debian en tu PC? Si es así, entonces podrías copiar el módulo según las instrucciones del T3. También necesita rtl8712u.bin del paquete firmware-realtek. Lo he subido aquí: https://www.dropbox.com/sh/i15azhv761rw0\\... . Ese archivo tiene que ser copiado a</w:t>
      </w:r>
    </w:p>
    <w:p>
      <w:r>
        <w:rPr>
          <w:b/>
          <w:color w:val="FF0000"/>
        </w:rPr>
        <w:t xml:space="preserve">id 291</w:t>
      </w:r>
    </w:p>
    <w:p>
      <w:r>
        <w:rPr>
          <w:b w:val="0"/>
        </w:rPr>
        <w:t xml:space="preserve">Por qué la escalabilidad es el criterio más importante a la hora de considerar la gestión de documentos La palabra "documentos" suena bastante aburrida, y "gestión de documentos" quizás aún más. Sin embargo, los documentos constituyen el sistema de apoyo de la empresa moderna. Contienen las ideas, la creatividad, la logística, la administración y otras cosas que hacen que una organización funcione, por lo que la forma en que gestionamos esos documentos es enormemente importante. Por supuesto, la tecnología ha transformado nuestra forma de hacer negocios y en ningún lugar es más cierto que en los sistemas de gestión de documentos que utilizamos en el lugar de trabajo. En un pasado no muy lejano, los documentos se archivaban manualmente. Ahora se almacenan en un servidor o en una de las muchas herramientas de gestión documental disponibles para las empresas, ya sea en la nube o en las instalaciones. Pero la gestión de los documentos puede ser tan ineficiente si se utiliza un software de gestión documental especializado como si se utiliza un sistema de archivo manual. Un documento almacenado en un lugar inaccesible no beneficia a nadie; tampoco lo hace un documento almacenado sin tener en cuenta cómo será recuperado y utilizado y por quién. Entonces, ¿qué debe buscar una empresa al considerar un sistema de gestión de documentos? Dado el tamaño de los documentos de las empresas modernas, es preferible una solución basada en la nube que en las instalaciones. Esto significa que los documentos no obstruirán su servidor y podrá almacenar tantos como su empresa pueda crear. Las personas deben poder acceder a los archivos en una base de conocimientos central, lo que significa que los documentos no se pierden en los ordenadores, los dispositivos móviles y en las montañas de papel en los escritorios. También son importantes la navegación sencilla, los accesos directos y las áreas de contenido organizadas, que permiten localizar los archivos mucho más rápidamente. Pero creo que la escalabilidad es el factor más importante a la hora de elegir una solución de gestión documental. Lo que funciona para usted ahora tiene que funcionar a medida que su negocio crece y cambia, por lo que la capacidad de escalar es fundamental. En Huddle, creemos que cuantos más documentos tenga una empresa, más importante es gestionar los documentos de forma más eficaz. Los documentos son un registro de todo lo que su empresa hace o pretende conseguir, por lo que acceder a esa propiedad intelectual y asegurarse de que está protegida y bien mantenida es de suma importancia.</w:t>
      </w:r>
    </w:p>
    <w:p>
      <w:r>
        <w:rPr>
          <w:b/>
          <w:color w:val="FF0000"/>
        </w:rPr>
        <w:t xml:space="preserve">id 292</w:t>
      </w:r>
    </w:p>
    <w:p>
      <w:r>
        <w:rPr>
          <w:b w:val="0"/>
        </w:rPr>
        <w:t xml:space="preserve">Fideicomisos y herencias: Explicación de los conceptos importantes Pérdidas fiscales de los fideicomisos Generalmente, si los gastos de un fideicomiso son mayores que sus ingresos, tendrá una pérdida a efectos fiscales. Esta pérdida fiscal será una pérdida del fideicomiso y no podrá ser transferida a los beneficiarios para compensarla con sus ingresos, salvo en circunstancias limitadas. Las pérdidas pueden ser transferidas a los beneficiarios si tienen un interés en la propiedad fiduciaria de la que surge la pérdida. Si un fideicomisario sufre una pérdida fiscal en un año de ingresos, puede utilizarla para reducir su renta imponible en el año siguiente. Cómo reclamar las pérdidas fiscales Para reclamar la pérdida al año siguiente, el fiduciario tendrá que presentar una declaración IR6. En el formulario IR6 hay casillas para revelar la pérdida y el importe reclamado. Después de que un fideicomiso presente una declaración IR6 informando de una pérdida, enviaremos a los fideicomisarios una carta en la que se les indica el importe de la pérdida que se puede trasladar. Por lo general, éste es el importe que debe consignarse en la declaración IR6 del año siguiente. Sin embargo, este importe puede tener que ajustarse si el fideicomiso ha: ad una auditoría o ha hecho una revelación voluntaria que ha cambiado el importe de la pérdida disponible; o ha utilizado parte o la totalidad de su pérdida para pagar deudas fiscales o sanciones por déficit. Los fideicomisos pueden trasladar las pérdidas de un ejercicio fiscal a otro hasta que las utilicen en su totalidad o hasta que el fideicomiso se disuelva.</w:t>
      </w:r>
    </w:p>
    <w:p>
      <w:r>
        <w:rPr>
          <w:b/>
          <w:color w:val="FF0000"/>
        </w:rPr>
        <w:t xml:space="preserve">id 293</w:t>
      </w:r>
    </w:p>
    <w:p>
      <w:r>
        <w:rPr>
          <w:b w:val="0"/>
        </w:rPr>
        <w:t xml:space="preserve">Domingo, 1 de junio de 2008 ¡Poppy consigue un primer puesto para Patou! Prepárense, señoras y señores, para un toque de trompeta a la vieja usanza. Metafóricamente, por supuesto. Así es como sucedió todo. El jueves por la tarde, Sue y yo conseguimos cargar el poderoso equipo del espectáculo de Patou justo antes de que cayeran las grandes lluvias. Una hora más tarde, estábamos atrapados en una cola para entrar en el recinto ferial, que en ese momento parecía un lago. Había coches abandonados y gente empapada por todas partes. La entrada principal tenía 18 pulgadas de profundidad y la carretera se había convertido en un río, la lluvia seguía cayendo a cántaros y yo estaba deseando montar mi tienda. A las 19.15 horas ya estaba en el suelo y pasé la siguiente hora más o menos preparando a las alpacas con paja limpia, heno, comida y agua. La lluvia amainó un poco y fui un borrón al montar la tienda en un tiempo récord. Pausa para la cerveza fría. Sin inmutarme por el tiempo, hice una barbacoa y me reuní con algunas buenas personas para tomar una salchicha y un vaso o dos. El viernes por la mañana llegó la hora del espectáculo. Sue y Angus todavía estaban en casa cuidando a Emma, así que yo era un guardián solitario de Patou y necesitaba un poco de ayuda para llevar a las chicas al ring a tiempo, ya que se sucedían unas a otras. Patou Fifi, a la que había arrastrado literalmente hasta el establo, fue la primera y me preocupaba tener que arrastrarla por la pista. Sin embargo, no me preocupé porque entró como una profesional experimentada. Me sentí muy orgullosa de ella, aunque no era lo que los jueces buscaban. A continuación, Patou Poppy fue la protagonista de la clase de hembras marrones junior. Poppy trotó en el ring como si fuera la dueña y se mantuvo inmaculada, se veía bien. Tiene el aspecto de su padre Atlantic Cambridge Centurion pero el temperamento de su madre Patou Bobby, hija de Mateus. Tan pronto como fue tocada por el juez se convirtió en una cosa que giraba, saltaba y daba vueltas, pero había hecho lo suficiente. ¡¡¡¡¡PRIMER LUGAR!!!!! No podía creerlo, tampoco podía creer lo que me hacía sentir. Cuando Val Fullerlove (mi juez favorito en el mundo) se dirigió hacia mí con la roseta del primer puesto, pensé sinceramente que iba a empezar a llorar. Un gran idiota con aspecto de matón como yo y yo estaba a punto de llorar porque el pequeño Popsicle había ganado el primer puesto de Patou Alpacas. Creo que sonreí durante el resto del día y me disculpo si me extendí un poco sobre ello, que lo hice. FUE SIMPLEMENTE FANTÁSTICO. MÁGICO, MARAVILLOSO, MAGNÍFICO. Patou Lola y Orchard Apollo siguieron a Poppy pero no tuvieron éxito, no importa, Poppy llevó al equipo hasta el final. El capitán Tim de Inca tuvo la amabilidad de tomar algunas fotos del momento, así que si lees el blog podrás ver las fotos en el próximo blog. Siempre me han enseñado que lo importante es participar y no ganar.</w:t>
      </w:r>
    </w:p>
    <w:p>
      <w:r>
        <w:rPr>
          <w:b/>
          <w:color w:val="FF0000"/>
        </w:rPr>
        <w:t xml:space="preserve">id 294</w:t>
      </w:r>
    </w:p>
    <w:p>
      <w:r>
        <w:rPr>
          <w:b w:val="0"/>
        </w:rPr>
        <w:t xml:space="preserve">Los científicos dicen que el semen desencadena la ovulación Suena más que obvio decir que el semen puede ayudar a quedarse embarazada. Pero no nos engañemos, porque ahora los científicos creen que el semen -el fluido que transporta los espermatozoides- desempeña un papel importante a la hora de desencadenar la ovulación y potenciar la fertilidad. Un equipo de investigadores canadienses de la Universidad de Saskatchewan ha descubierto una proteína en el semen, denominada "factor inductor de la ovulación" (OIF), que actúa como señal hormonal en el cerebro femenino. Esto envía un mensaje a los ovarios para que liberen un óvulo, aumentando la probabilidad de concepción. El profesor Gregg Adams, que dirigió la investigación, publicada en la revista Proceedings of the National Academy of Sciences, dijo: "La idea de que una sustancia presente en el semen de los mamíferos tenga un efecto directo sobre el cerebro femenino es nueva". Hasta ahora, el equipo de investigación sólo ha estudiado a las llamas y al ganado vacuno, pero ahora están planeando nuevas investigaciones para ver si la OIF desempeña un papel en la fertilidad humana. El Daily Mail informa de que han formulado la teoría de que los hombres que producen altas concentraciones de OIF podrían ser más fértiles. &amp;lt;p&amp;gt; La ovulación suele producirse hacia el final de la segunda semana o al principio de la tercera, y entonces... ¡la concepción! El esperma se encuentra con el óvulo y se forma un cigoto. Se dirige hacia el útero por la trompa de Falopio. Las células se multiplican durante el viaje. Una vez que se asientan en la pared del útero, ha comenzado la fase embrionaria. El embrión es todavía muy pequeño. Cabría en la cabeza de un alfiler. Ahora empieza a crecer la placenta. El corazón se está formando en cámaras y empieza a latir, aunque todavía no tiene un ritmo regular. Si pudieras echar un vistazo al interior de tu vientre, tal vez podrías distinguir el embrión; mide unos pocos milímetros. Hasta ahora el embrión no se parece en nada a un bebé, sino a un renacuajo con una gran cabeza.&amp;lt;/p&amp;gt; &amp;lt;p&amp;gt; Al final de la sexta semana el embrión debería ser un poco más grande que un grano de arroz. Se originan pequeños bultos donde aparecerán los brazos y las piernas. La cara empieza a desarrollar su forma con protuberancias, abolladuras y agujeros donde acabarán estando los distintos rasgos. Aparecen los inicios de los dientes y empiezan a desarrollarse los dedos de las manos y de los pies. Esos dedos de las manos y de los pies estarán palmeados durante unas semanas. Al final de la séptima semana ya se puede ver el movimiento en una ecografía. Con el tamaño aproximado de una judía, la cola del embrión está desapareciendo y el cuerpo empieza a parecer más recto. Todos los órganos internos están presentes y empiezan a hacer su trabajo. Los huesos se desarrollan a medida que las extremidades se alargan. Los músculos se han hecho lo suficientemente fuertes como para mover los brazos y las piernas del embrión en esta época. La piel empieza a desarrollarse en dos capas. La placenta está limpiando los desechos, y está fabricando alimentos para tu futuro hijo junto con las hormonas. Empiezan a crecer las uñas, así como las papilas gustativas en la lengua. La sangre se fabrica y se bombea por todo el cuerpo. Empieza a crecer pelo de los nuevos folículos pilosos. Todavía no podrás sentir ningún movimiento, aunque el embrión puede responder a tu tacto en esta fase. Incluso puede tener hipo. Al final del primer trimestre, el feto está prácticamente formado. Ahora sólo tiene que crecer. Al principio del segundo trimestre, el feto es todavía muy pequeño. En la semana 13, debería pesar aproximadamente el</w:t>
      </w:r>
    </w:p>
    <w:p>
      <w:r>
        <w:rPr>
          <w:b/>
          <w:color w:val="FF0000"/>
        </w:rPr>
        <w:t xml:space="preserve">id 295</w:t>
      </w:r>
    </w:p>
    <w:p>
      <w:r>
        <w:rPr>
          <w:b w:val="0"/>
        </w:rPr>
        <w:t xml:space="preserve">Esta es probablemente una pregunta estúpida .... pero ¿puede el BS estar en algún tipo de niebla también? Mi marido está muy arrepentido y se empeña en que yo sepa la verdad, está haciendo todo lo que puede, contraseñas, revelación total y transparencia. No tuvo una aventura, sino un par de relaciones sexuales con el trabajo. Dice que fue por el exceso de bebida y la oportunidad de tener sexo, que en ese momento no tenía mucho de mí. No me hago responsable de eso, él necesitaba hacer cambios. De todos modos, cuando decides volver a casarte, ¿cómo sabes que no estás en una especie de niebla? ..... ¿Cómo sabes que no están inventando cosas, o incluso que se creen lo que dicen ellos mismos, "sólo te quiero", "no volverá a pasar"? Vale, hemos trabajado en algunas reglas básicas, y él parece muy genuino y dispuesto a seguir formando parte de nuestro matrimonio, pero ¿cómo confía un BS en que la R sea verdadera? Sólo pensé en preguntar esto. ¿Alguna otra BS ha estado casi segura de que su WS había aprendido una lección, y le han dado una segunda oportunidad para que se la devuelvan en la cara? Estoy un poco en guardia, pero feliz de que las cosas estén tan bien ahora mismo ...... pero tengo esta pequeña duda de que un hombre que puede engañar lo hará de nuevo. Sí, los tramposos pueden engañar totalmente a la esposa, sólo para traicionarla de nuevo. Sí, no es debido al alcohol o la falta de sexo que engañó, fue porque quería, y es lo suficientemente egoísta para hacerlo. Sí, los infieles mienten, una buena regla general es no creer nada de lo que dicen. Sus acciones tienen que hablar, durante mucho tiempo, y con consistencia. ¿Cómo sabes si la R es verdadera? Sólo sabes si es verdad para ti. No puedes saber si lo es para tu cónyuge, porque no sabes lo que está pensando. Sólo puedes observar y escuchar, y evaluar por ti mismo lo que parece ser el caso. Así que en algún momento debes confiar, pero no seas estúpido. No confíes ciegamente. Verifica todo lo que necesites, por los medios que necesites. Mucha gente decide R y luego les explota en la cara. Hay muchos aquí. Tu WS tiene que hacer ciertas cosas y seguir haciéndolas durante meses y años para ayudarte a superar esto. Nunca lo superará del todo, es parte de lo que es ahora. Y siempre será un tipo que engañó a su mujer. Pero también es posible seguir adelante y mejorar juntos. Yo decidí R y no me ha explotado en la cara hasta ahora. Sin embargo, estoy en la confianza de que no lo hará. R es muy difícil en la mayoría de los casos, pero depende de usted para tratar, si usted piensa que vale la pena. Yo tenía el juicio muy nublado cuando tomé mi decisión pero no me arrepiento. ¿Algún otro BS ha estado casi seguro de que su WS había aprendido una lección, y le han dado una segunda oportunidad para que se la devuelvan en la cara? Sí, me costó cuatro días de trabajo para aprender. Puedes llamarlo niebla, codependencia o ser un idiota. Puse el "chump" en Chump Lady. Un par de consejos: 1) Ves el mundo a través de tu lente moral. Tienes que darte cuenta de que tu marido tiene su propia lente, y probablemente no ves las cosas de la misma manera. TÚ no dirías cosas que no quieres decir. Lo más probable es que TÚ no engañes. Él muy bien podría estar diciendo cosas que no quiere decir, y claramente tiene la capacidad de engañar - no sólo una vez, tampoco. 2) La tarta. Me costó una eternidad darme cuenta de esto. La teoría unificada del pastel El pastel es el estilo de vida preferido de muchos infieles. Todas las comodidades de la vida hogareña, toda la diversión del sexo ilícito y el engaño. Quieren AMBAS cosas. No van a admitirlo, pero eso es lo que dicen sus ACCIONES. El hecho de que tu marido haya tenido más de un episodio de engaño (y eso es lo que tú sabes, suele ser peor de lo que tú sabes)... me dice que disfruta del pastel. Aumentar su juego contigo es una forma de quedarse con el pastel. ¿Cómo puede ser esto? Refiérase al punto #1. El hecho es que no sabes si te engañará de nuevo. Tienes que hacer la inversión. OMI, es una mala inversión. Pero tienes que llegar por tu cuenta. Vivir como la policía del matrimonio no es manera de vivir</w:t>
      </w:r>
    </w:p>
    <w:p>
      <w:r>
        <w:rPr>
          <w:b/>
          <w:color w:val="FF0000"/>
        </w:rPr>
        <w:t xml:space="preserve">id 296</w:t>
      </w:r>
    </w:p>
    <w:p>
      <w:r>
        <w:rPr>
          <w:b w:val="0"/>
        </w:rPr>
        <w:t xml:space="preserve">Vivo en una casa con un internet increíble. El único problema es que me da igual si puedo conectarme al router inalámbrico o no. Es un router inalámbrico Belkin 'N' y muy a menudo cuando me conecto me sale el mensaje de arriba. Esto es independientemente de si introduzco la contraseña correcta o incorrecta. Me conecta a la red inalámbrica, pero tengo "poca o ninguna conectividad" y no puedo entrar en Internet, etc. Espero que sea suficiente información. Si no es así, por favor, pregunte y voy a tratar de conseguir más. Ayuda a un novato por favor =). Asegúrate de que el cifrado de tu PC está configurado exactamente igual que el del Belkin. El mensaje de error suena como si hubieras seleccionado WPA-RADIUS o algo así. Sin embargo, el hecho de que sea intermitente (asumiendo que no estás cambiando la configuración de seguridad inalámbrica) me hace pensar que puede no ser eso. Prueba a desactivar cualquier cortafuegos de software. ¿Puedes averiguar qué revisión de firmware tiene el Belkin? ¿Y cuál es el número de modelo del Belkin? Espero no haberme perdido nada evidente... es un poco tarde. EDIT: En cuanto a la tableta, es posible que el cifrado esté configurado en WPA2 o similar, que no es compatible con la tableta. Es posible que tengas que bajarlo a un método de encriptación que soporte la Tablet (esperemos que soporte WPA, si no, WEP :&amp;lt;). Es que parece un error extraño para ti teniendo en cuenta que a veces funciona, pero otras no. Buscando en la red se sugiere que los conflictos de fecha/hora entre el router y el host pueden causar este error, pero no estoy convencido. ¿Sucede esto todo el tiempo en el PC en cuestión o sólo a veces? Parece que la conexión puede estar configurada (posiblemente de forma incorrecta) para utilizar la autenticación basada en certificados en lugar de la que necesita el punto de acceso (probablemente basada en una frase de acceso). También podría ser porque es un dispositivo Belkin. ¿Qué sistema operativo está ejecutando en su PC? ¿Cómo está configurada la parte inalámbrica del dispositivo Belkin? Tendrás que entrar en él y anotar la configuración (tipo de encriptación inalámbrica, métodos de autenticación, etc.) o conseguir que otra persona lo haga por ti. edit: blergh. un poco derrotado por lew. Realmente debo dejar de abrir 50 pestañas a la vez y responder a los hilos 40 minutos más tarde. Ya te pondré la información cuando el chato termine con la comp que está conectada al router. No estoy seguro de cómo entrar en él desde aquí. No es el método de entrada porque el portátil (que estoy usando ahora mismo) y la tableta están configurados exactamente igual) - La autenticación de la red es WPA-PSK y la encriptación de datos es TKIP si eso te sirve de ayuda =). Hola, no sé acerca de la belkin, pero lo había conectado sin problemas a 2 routers aeropuerto de manzana diferentes y también sin dramas a la cosa inalámbrica de mierda que hemos conseguido de virgen. La verdad es que sólo utilizaba la seguridad de wep, y generalmente desactivo el firewall, ya que tengo el firewall por hardware. La verdad es que no se sabe nada del belkin, pero lo he conectado sin problemas a 2 routers airport apple diferentes y también sin problemas a la mierda de inalámbrico que tenemos de virgin. La verdad es que sólo utilizaba la seguridad wep, y generalmente desactivo el firewall, ya que tengo el firewall por hardware. No, sólo he estado jugando con la cosa durante las últimas horas. Sé lo suficiente como para haberla jodido de manera que ninguno de los dispositivos inalámbricos puede unirse =/ Eso es lo que sucedió cuando traté de usar WEP. Así que desde entonces he vuelto a cambiar a WPA como se indica más arriba. Algo más de información para los útiles =):</w:t>
      </w:r>
    </w:p>
    <w:p>
      <w:r>
        <w:rPr>
          <w:b/>
          <w:color w:val="FF0000"/>
        </w:rPr>
        <w:t xml:space="preserve">id 297</w:t>
      </w:r>
    </w:p>
    <w:p>
      <w:r>
        <w:rPr>
          <w:b w:val="0"/>
        </w:rPr>
        <w:t xml:space="preserve">Por qué el Gobierno tiene razón al querer mejorar el objetivo de pobreza La famosa frase de Shakespeare explica por qué el Gobierno acaba de lanzar una consulta para reformar el funcionamiento del objetivo de pobreza infantil. Las cosas malas tienden a ir juntas, y las personas pobres suelen tener no sólo un problema, sino varios a la vez. Pero el objetivo de pobreza actual sólo contempla una dimensión de la pobreza. En lugar de los actuales objetivos de pobreza, que tienen que ver con los ingresos, el gobierno quiere un conjunto de medidas más amplio, que contemple varias dimensiones de la pobreza. Aunque seguirán teniendo en cuenta los ingresos, también quieren hacer un seguimiento de las demás dimensiones de la pobreza: la falta de trabajo, el endeudamiento, la mala vivienda, los padres con poca (o ninguna) cualificación, los niños que no tienen acceso a una guardería o a una buena escuela, la inestabilidad familiar y los problemas de salud de los padres. Ya he defendido antes un enfoque multidimensional, porque centrarse sólo en los ingresos ha distorsionado la política. Por ejemplo, varios grupos de reflexión de izquierdas han defendido que el gobierno debería desviar el gasto de las ayudas a la vivienda (que, en su opinión, llenan los bolsillos de los propietarios) hacia el gasto en vivienda social. Pero ese desvío haría que la "pobreza infantil" aumentara según la medida actual, porque en lugar de dar ingresos a la gente (a través de las prestaciones) se les ayuda con un alquiler más bajo. Del mismo modo, si el gobierno intentara desviar fondos del sistema de prestaciones a la creación de puestos de trabajo o a recompensar a los que se incorporan al mercado laboral, eso también haría subir la medida relativa de la pobreza infantil. Con la medida actual, el éxito en el aumento del empleo no aparece mucho en el objetivo - de hecho, el aumento del empleo de los no padres hace que la pobreza infantil aumente. El gasto en educación no aparece en el objetivo, ni tampoco las horas gratuitas de guardería, aunque ambas son importantes para abordar la pobreza. Tampoco aparece la acción para abordar las raíces de la pobreza realmente profunda, como las adicciones, los problemas de salud mental o los problemas de los niños con padres abusivos o sin padres. En efecto, el objetivo actual dice que las prestaciones económicas deben tener siempre prioridad sobre otras prioridades. En cambio, el tipo de objetivo al que el gobierno está pensando en pasar hace que las inevitables compensaciones entre las diferentes formas de luchar contra la pobreza sean mucho más claras. Gordon Brown solía hablar siempre del número de niños que había "sacado de la pobreza". Ahora sabemos que la mayoría de los niños "sacados de la pobreza" estaban en hogares sin trabajo. No me malinterpreten, dar a los hogares sin trabajo y con poco dinero un poco más de prestaciones es algo bueno. Pero es extraño decir que un hogar ha sido "sacado de la pobreza" si los padres siguen sin trabajar, siguen viviendo en una mala vivienda, los niños siguen recibiendo una educación peor que la de los demás, etc. Y el esfuerzo por mejorar la situación de los hogares sin trabajo también puede haber obstaculizado los esfuerzos por reducir el número de hogares sin trabajo haciendo que la gente trabaje. Como señala el Instituto de Estudios Fiscales, "los cambios en las prestaciones y en los créditos fiscales explican más de cuatro veces la caída de la pobreza infantil relativa durante el periodo [1997/8-2008/9] que los cambios en los patrones de trabajo... hay cuestiones distintas sobre si las compensaciones asociadas con la dependencia de la redistribución fiscal para reducir la pobreza infantil relativa (como el debilitamiento potencial de los incentivos laborales para los padres) hacen que esa política no sea deseable". Una serie de figuras laboristas y de centro izquierda han argumentado que la estrategia de lucha contra la pobreza del gobierno debería reorientarse para hacer más hincapié en ayudar a la gente a trabajar más, en lugar de aumentar las prestaciones. Ed Miliband dice que: "La opción de aumentar simplemente los créditos fiscales de la forma en que lo hicimos antes no estará abierta para nosotros". John Denham ha hablado de "trasladar la inversión de los créditos fiscales a la atención infantil asequible". El think tank IPPR ha pedido un "enfoque más estratégico, centrado en la atención infantil universal y en garantizar que las familias que trabajan no se encuentren en situación de pobreza". Por su parte, la Fundación Resolution sostiene que "existe un claro imperativo de reequilibrar el crecimiento de los ingresos desde las ayudas estatales hacia los ingresos procedentes del empleo. Repetir el crecimiento de las ayudas estatales que tuvo lugar en la década de 2000 no parece ni financieramente sostenible ni necesariamente deseable". Estoy de acuerdo con este cambio de énfasis. Uno de los problemas del actual objetivo de ingresos es que trata a las personas en situación de pobreza como un gran bloque monolítico, sin pensar lo suficiente en por qué la gente es pobre. Para algunos hogares la respuesta es más trabajo, ya sea para pasar a trabajar o para intentar conseguir un empleo con más horas. Por otro lado, el trabajo no va a ser el camino para salir de la pobreza para aquellos que están tan discapacitados que no pueden trabajar. El gobierno tiene que acabar con el problema</w:t>
      </w:r>
    </w:p>
    <w:p>
      <w:r>
        <w:rPr>
          <w:b/>
          <w:color w:val="FF0000"/>
        </w:rPr>
        <w:t xml:space="preserve">id 298</w:t>
      </w:r>
    </w:p>
    <w:p>
      <w:r>
        <w:rPr>
          <w:b w:val="0"/>
        </w:rPr>
        <w:t xml:space="preserve">Un pedazo de tiempo para la venta. . rodajas de un álamo gigante Estas rodajas de álamo viejo son preciosas y miden un enorme 45" de diámetro y tienen un mínimo de 3,5" de grosor. Son perfectas para hacer una mesa única y personalizada como ninguna otra, o alguna otra pieza única. Una mesa de este tamaño tendría fácilmente capacidad para 4-5 adultos. Cortadas a principios de esta primavera, se han estado secando lentamente en un refugio cubierto para evitar que se rajen y se partan. Actualmente, una pieza de sólo 24" de diámetro se vende por 200 dólares en tiendas especializadas de EE.UU. Estoy vendiendo estas rodajas por 250 dólares/pieza, pero aceptaré todas las ofertas razonables. ¡Este hallazgo extremadamente raro es una gran ganga! Un número limitado está disponible. Nota del editor: Quiero contar un poco de la historia de fondo en este post que Devon compartió conmigo. Una mañana a principios de esta primavera, apareció un enorme trozo de árbol en el Centro de Aprendizaje. Era una maravilla, apoyado en el contenedor de madera. Todos nos preguntamos de dónde había salido y cuántos años tenía. Al final descubrí que Devon lo había dejado y me contó esta historia: En abril, la ciudad de Ottawa había talado un enorme álamo viejo cerca de Bayshore.  Algunas de sus raíces se encontraban cerca de un depósito de aceite residencial que llevaba un tiempo goteando, y en aras de cumplir la letra de la ley, se ordenó la tala del viejo árbol por encontrarse en una zona de riesgo medioambiental. Me parece que el sentido común podría haber dictado otro curso de acción - tal vez el propietario podría haber mantenido un ojo en él para ver si el aceite derramado tendría algún efecto, ya que el árbol parecía en perfecto estado de salud. Este álamo tenía una larga vida, tal vez entre 150 y 200 años. Observando el grosor de los anillos, creció alrededor de una pulgada al año durante muchos años.  Devon me dijo que sólo había visto algo similar a ese ritmo cuando investigó un rodal de abetos Douglas y cedros rojos mientras estaba en la isla de Vancouver. Mientras lo talaban, pudo recuperar algunos de sus trozos.</w:t>
      </w:r>
    </w:p>
    <w:p>
      <w:r>
        <w:rPr>
          <w:b/>
          <w:color w:val="FF0000"/>
        </w:rPr>
        <w:t xml:space="preserve">id 299</w:t>
      </w:r>
    </w:p>
    <w:p>
      <w:r>
        <w:rPr>
          <w:b w:val="0"/>
        </w:rPr>
        <w:t xml:space="preserve">Futuras exposiciones Christmas Past: 400 años de tradiciones estacionales en los hogares ingleses Martes 27 de noviembre de 2012 - Domingo 6 de enero de 2013 Una sala en 1630 en Christmas Past - fotografía Jayne Lloyd Recupere la magia de la Navidad con una visita a Christmas Past . Cada año, las once salas de época del museo se decoran con un auténtico estilo festivo, evocando algunas de las ricas y coloridas tradiciones y celebraciones de las Navidades pasadas que a menudo se olvidan en medio del bullicio de las fiestas modernas. Desde los festines, los bailes y los besos bajo el muérdago hasta los juegos de salón, la decoración del árbol y los cócteles, las Navidades pasadas ilustran cómo se ha celebrado la Navidad en los hogares de la clase media inglesa desde 1600 hasta nuestros días. Una fiesta para los ojos y el alma, una visita en diciembre es imprescindible. Stands Alone Del martes 16 de abril al lunes 26 de agosto de 2013 De Stands Alone - fotografía de Simone Novotny (detalle) Stands Alone es una exposición que investiga la vida doméstica de un grupo de personas que viven en una urbanización reciente del norte de Londres. Entre 2006 y 2009, el antiguo estadio de fútbol del Arsenal se convirtió en Highbury Stadium Square, un moderno complejo de viviendas de más de 700 pisos, dispuestas alrededor del antiguo campo, que ahora es un jardín comunitario. La fotografía, el cine y las grabaciones de sonido exploran las vidas de una selección de los residentes mientras construyen una comunidad detrás de puertas delanteras casi idénticas. Es obra de la fotógrafa Simone Novotny.</w:t>
      </w:r>
    </w:p>
    <w:p>
      <w:r>
        <w:rPr>
          <w:b/>
          <w:color w:val="FF0000"/>
        </w:rPr>
        <w:t xml:space="preserve">id 300</w:t>
      </w:r>
    </w:p>
    <w:p>
      <w:r>
        <w:rPr>
          <w:b w:val="0"/>
        </w:rPr>
        <w:t xml:space="preserve">Encuentre tarifas especiales. 1200+ hoteles ¡Necesita un buen hotel en el centro de París con spa y piscina! Los Campos Elíseos son el verdadero corazón de París y una de las zonas más lujosas de la capital de Francia. Este distrito está repleto de alojamientos exclusivos, desde hoteles boutique hasta propiedades de marcas de hoteles de 5 estrellas a nivel mundial. Las personas que busquen relajarse y evadirse en medio de un París gogo, apreciarán el Hotel Hilton Arc De Triomphe Paris. La propiedad se encuentra a 5 minutos de los famosos Campos Elíseos y a muy poca distancia de otros lugares de interés. El hotel tiene un centro de spa - bien conocido en París como uno de los mejores spa en París. También hay piscina y sauna y muchas otras cosas de lujo necesarias para el ocio y la relajación. Desde las ventanas del hotel se abren unas vistas increíbles de la Torre Eiffel. Los huéspedes de Hilton Arc De Triomphe Paris siempre lo recomiendan a sus amigos! rrw39iw Última modificación: 13 de noviembre de 2012 11:02 (c) www.parishotels-discount.com El uso de los materiales del sitio sin el permiso escrito de los propietarios del sitio está prohibido.</w:t>
      </w:r>
    </w:p>
    <w:p>
      <w:r>
        <w:rPr>
          <w:b/>
          <w:color w:val="FF0000"/>
        </w:rPr>
        <w:t xml:space="preserve">id 301</w:t>
      </w:r>
    </w:p>
    <w:p>
      <w:r>
        <w:rPr>
          <w:b w:val="0"/>
        </w:rPr>
        <w:t xml:space="preserve">Buscar "Acompañando a una presidencia en la historia: Los Archivos Nacionales y las transiciones presidenciales" Nancy Smith, Directora de la División de Materiales Presidenciales de los Archivos Nacionales de los Estados Unidos por rai el Jue, 18/10/2012 - 10:55 Lo último del blog de eventos de la RAI por Sebastian Page Para quienes hayan tenido que esperar alguna vez a que se procese una colección de manuscritos recién legada, a que un proyecto de escaneo masivo llegue por fin a material importante y de otro modo inaccesible, o simplemente a que se apruebe una costosa solicitud de compra de la biblioteca, es tentador asumir que las cosas van un poco lentas en el mundo de las fuentes históricas. Imagínese, entonces, debatiendo con el consejo presidencial y el FBI el día de la toma de posesión si los registros, pasados por alto pero altamente sensibles, deben salir de la Casa Blanca con su ocupante saliente, y escuchando al consejo advertir que si no han llegado todos a una decisión en los próximos treinta segundos, los papeles caerán irremediablemente en manos del próximo presidente, que, sólo para animar las cosas, es del otro partido. O tener la sensación de haber calculado que la cantidad total de disco duro que ha llenado una administración equivale a dos millones de correos electrónicos -que tu equipo tendrá que revisar y clasificar elemento por elemento, por supuesto- sólo para que el propio presidente entre y haga un comentario improvisado sobre sus "cuatro millones de correos electrónicos". O proporcionar personal que pueda atender las consultas de archivos y documentos de la Casa Blanca las 24 horas del día. (¡Bodleian Libraries, toma nota!) Gracias a Nancy Smith, ya no tenemos que limitarnos a imaginar ninguna de estas cosas. Su función, directora de la División de Materiales Presidenciales de los Archivos Nacionales, implica mantener un pie en el mundo de los cambios políticos rápidos y el otro en el de una responsabilidad absolutamente inmutable con el pueblo estadounidense de preservar y poner a disposición los registros de sus líderes. Dicho esto, la avalancha de solicitudes de información que llega desde el día siguiente al cese de un presidente hace que sea difícil ver el proyecto en términos distanciadamente históricos. Fanática declarada de las victorias en las elecciones presidenciales, la directora Smith explicó a su audiencia que, en el caso de las presidencias de un solo mandato, los archiveros cederán un precioso día de su plazo de dos meses y medio para no tener que llamar a un reciente perdedor para preguntarle qué le gustaría hacer para su biblioteca presidencial... ahora que ha entrado en la historia. (Aunque, por lo visto, incluso los presidentes de dos mandatos tienen una increíble habilidad para dejar estos asuntos para última hora). Tal vez el descubrimiento más intrigante para mí fue que, aunque cada Casa Blanca puede establecer su propio umbral de lo que constituye registros dignos de ser conservados, su personal es luego riguroso con esas directrices. Desde que se borraron algunos correos electrónicos de Irán-Contra, hace ya suficiente tiempo como para que ese formato fuera una zona gris, cualquier pérdida de material electrónico ha sido involuntaria, lamentable y en su mayoría reversible. La mayoría de los presidentes están de acuerdo con los historiadores en que un registro lo más amplio posible de su tiempo en el cargo mostrará la variedad de presiones a las que se enfrentaron.</w:t>
      </w:r>
    </w:p>
    <w:p>
      <w:r>
        <w:rPr>
          <w:b/>
          <w:color w:val="FF0000"/>
        </w:rPr>
        <w:t xml:space="preserve">id 302</w:t>
      </w:r>
    </w:p>
    <w:p>
      <w:r>
        <w:rPr>
          <w:b w:val="0"/>
        </w:rPr>
        <w:t xml:space="preserve">He encontrado mi nuevo chaleco hi viz de cavelletti con la palabra Polite en la parte posterior y azul a cuadros que se parece a la policía para tener un super resultados con la mayoría del tráfico ralentizar bien o detener y algunos incluso apagar los motores! únicos problemas que he tenido en la carretera se deben a la quailty pobres del significado de asfalto que mi caballo ha resbalado y se cayó. afortunadamente nuestras carreteras son tranquilas y hemos tenido la suerte de que nada venía en el momento. si las carreteras fueron vestidas o repavimentadas regularmente entonces sería mucho menos probable! __________________ Increíblemente agradecido por la firma de cortesía de Blackcob</w:t>
      </w:r>
    </w:p>
    <w:p>
      <w:r>
        <w:rPr>
          <w:b/>
          <w:color w:val="FF0000"/>
        </w:rPr>
        <w:t xml:space="preserve">id 303</w:t>
      </w:r>
    </w:p>
    <w:p>
      <w:r>
        <w:rPr>
          <w:b w:val="0"/>
        </w:rPr>
        <w:t xml:space="preserve">Si está buscando fantásticas ideas para trabajar desde casa y esa gran idea para emprender se le ha escapado, aquí hay dos cosas clave que puede hacer para asegurarse de encontrar la empresa adecuada para usted: 1. Haz un poco de investigación etnográfica Sé una mosca en la pared en los foros y grupos de medios sociales que están dirigidos específicamente a la comunidad de startups y trabajo en casa. Así conocerás una serie de tipos de negocios y también te harás una idea de las cuestiones relevantes que pueden afectar al tipo de trabajo que aceptes. Observar lo que hay ahí fuera es también una buena manera de encontrar las lagunas. Nunca se sabe, ese hueco puede ser la idea de oro que está buscando. Participar en estas redes también te ayudará a establecer relaciones con otras personas que pueden darte indicaciones mientras desarrollas tu idea de negocio hasta convertirla en una próspera empresa de mesa. 2. Invierte en desarrollar tus habilidades y conocimientos empresariales Tanto si tu objetivo es vender productos para fiestas con el marketing preparado para ti, como si se te ocurre tu propia idea de negocio, es una buena idea impulsar tu negocio mediante la formación continua. Nunca deja de sorprenderme la cantidad de gente que no considera la formación continua como una inversión. No es necesario invertir miles de dólares para obtener resultados, pero si te tomas en serio la idea de crear un estilo de vida más flexible trabajando desde casa, vale la pena aprender nuevas habilidades y ampliar tus conocimientos en áreas en las que puedas carecer de experiencia. Si tienes problemas con el marketing en redes sociales, haz un curso con un líder del sector. No siempre hay que recurrir a las megaestrellas para obtener resultados. Los cursos en grupos reducidos o impartidos por formadores de empresas locales pueden ser justo lo que necesitas si lo que buscas es una atención personalizada. Las organizaciones empresariales locales y los departamentos gubernamentales ofrecen programas asequibles, y a veces gratuitos, para empresarios en ciernes. Si no tienes mucho dinero, ésta debería ser tu primera opción para empezar. Si te tomas en serio la idea de cambiar tu estilo de vida (que es la razón por la que la mayoría de la gente elige trabajar desde casa), entonces dedícate en serio a crear un negocio que te dé la libertad que anhelas. Olvídese de los esquemas de enriquecimiento rápido y de las "oportunidades de negocio" en Internet. En su lugar, pon en práctica estas dos estrategias, encuentra algo que te guste hacer y hazlo bien. Te toca a ti: ¿Qué estás haciendo para asegurarte de encontrar (y desarrollar) un negocio de trabajo en casa que funcione para ti? Cas McCullough es una apasionada del empoderamiento de otros empresarios en solitario para dejar de lado el discurso de ventas y aprovechar el poderoso marketing entrante a través de su blog Content Marketing Cardiology . Cas es la autora de Diving In: Practical Tips for Starting Up and Growing Your Home Based Business. También es la fundadora de los negocios desde casa Mumatopia y Support a Work At Home Person , una comunidad de redes sociales con 11.000 miembros que apoya a las personas que trabajan desde casa. Síguela en Twitter @supportawahp .</w:t>
      </w:r>
    </w:p>
    <w:p>
      <w:r>
        <w:rPr>
          <w:b/>
          <w:color w:val="FF0000"/>
        </w:rPr>
        <w:t xml:space="preserve">id 304</w:t>
      </w:r>
    </w:p>
    <w:p>
      <w:r>
        <w:rPr>
          <w:b w:val="0"/>
        </w:rPr>
        <w:t xml:space="preserve">La culpa es de la empresa, porque todo el mundo puede lanzar el juego y jugar a un solo jugador, pero no lo han probado para el juego en línea cuando tanta gente quiere jugar al mismo tiempo, y están siendo muy lentos en la solución del problema, ahora dime que no es el problema de la empresa... mierda ¿Dónde se bloquea? en la carga o durante? La gente de la ciudad de San Francisco se ha dado cuenta de que el problema es que no se puede jugar a los juegos de la ciudad de San Francisco. Pero terminé revisando interminables páginas de problemas de black ops 2 para ver si podía encontrar respuestas Cómo ignorante. El hecho de que tengas la suerte de poder jugarlo, no significa que los demás no puedan porque tengan un sistema de mierda o lo que sea. Mi sistema debería ser capaz de ejecutar este juego FINE. Pero no es así. Y no creas que soy el único, porque hay muchos otros que no pueden jugarlo o ejecutarlo correctamente y apuesto a que muchos de ellos tienen mejores sistemas que tú. Treyarch debería darse cuenta de que debería arreglar sus cosas antes de sacarlas. Hay demasiados problemas. Tienen que arreglarlo cuanto antes porque mucha gente está enfadada. En cuanto a tu hilo: No saques a relucir tonterías como decir que la gente no tiene la configuración necesaria. Ve a investigar un poco. Treyarch no te va a promocionar por decir que funciona bien solo para TI. Si hubieras sido un poco más amable y solo hubieras enlazado tu problema, podría haberte dado una posible solución, pero los imbéciles como tú hacen que no merezca la pena ayudar a la gente en Internet. no tenía un mensaje porque el título lo dice todo. He visto las soluciones. Soy un gestor de TICs por el amor de Dios, así que no actúes como si la gente no supiera de cosas. He probado todas las soluciones posibles que hay y ¿adivina qué? No ha servido de nada. Para algunas personas sí ayuda, pero no para todas. La conclusión es que simplemente está roto. Tienen que sacar parches y no estos "arreglos". ¿Hermano Umad? ¿De verdad? ¿Es lo mejor que se te ocurre? Es divertido ver que no consigues dar una respuesta seria, pero ambos sabemos que no puedes. Estás aquí tomando un descanso de BO2 y vienes a reírte de la gente en estos foros. Eres de los peores que hay por aquí. Ve a publicar más hilos inútiles por aquí diciendo que vas a "ayudar" a la gente, pero no haces otra cosa que decir "arregla tu configuración, arregla tu internet porque este juego seguro que funciona bien". Supongo que ahora todos vemos quién tiene que madurar, ¿no? No te molestes en contestar, porque tus respuestas no tienen sentido y tu hilo tampoco. yo arreglé mis problemas y me enteré de muchos más problemas al hacerlo, tú entraste aquí haciendo un berrinche. y esperas que no te trate como un idiota. Bien jugado señor...bien jugado.. Por último, sí crecer</w:t>
      </w:r>
    </w:p>
    <w:p>
      <w:r>
        <w:rPr>
          <w:b/>
          <w:color w:val="FF0000"/>
        </w:rPr>
        <w:t xml:space="preserve">id 305</w:t>
      </w:r>
    </w:p>
    <w:p>
      <w:r>
        <w:rPr>
          <w:b w:val="0"/>
        </w:rPr>
        <w:t xml:space="preserve">Situación del entorno Cómo comprobar si un determinado paquete ha sido parcheado por un error o una vulnerabilidad de seguridad. Resolución Para comprobar si un paquete actualmente instalado ha sido parcheado para un error o vulnerabilidad de seguridad, el comando " rpm " con las banderas " -q --changelog " mostrará los parches incluyendo los de seguridad. BNC# o número sin letras: Novell Bugzillia Number en Novell Bugzilla (requiere nombre de usuario/contraseña) LTC#: Número de error del Centro tecnológico de Linux de IBM Exención de responsabilidad Esta base de conocimientos de asistencia proporciona una valiosa herramienta para que los clientes de NetIQ/Novell/SUSE y las partes interesadas en nuestros productos y soluciones adquieran información, ideas y aprendan unos de otros. Los materiales se proporcionan para uso informativo, personal o no comercial dentro de su organización y se presentan "tal cual" SIN GARANTÍA DE NINGÚN TIPO.</w:t>
      </w:r>
    </w:p>
    <w:p>
      <w:r>
        <w:rPr>
          <w:b/>
          <w:color w:val="FF0000"/>
        </w:rPr>
        <w:t xml:space="preserve">id 306</w:t>
      </w:r>
    </w:p>
    <w:p>
      <w:r>
        <w:rPr>
          <w:b w:val="0"/>
        </w:rPr>
        <w:t xml:space="preserve">Una mañana, mientras la señorita Matty y yo estábamos sentadas en nuestro trabajo... eran antes de las doce, y la señorita Matty no se había cambiado la gorra con cintas amarillas que había sido la mejor de la señorita Jenkyns, y que la señorita Matty usaba ahora en privado, poniéndose la hecha a imitación de la de la señora Jamieson en todo momento cuando esperaba ser vista... Martha se acercó y preguntó si la señorita Betty Barker podía hablar con su señora. La senorita Matty accedio y desaparecio rapidamente para cambiar los lazos amarillos, mientras la senorita Barker subia; pero, como habia olvidado sus gafas y estaba bastante nerviosa por la inusual hora de la visita, no me sorprendio verla regresar con una gorra encima de la otra. Ella misma no se dio cuenta de ello y nos miró con una satisfacción anodina. Tampoco creo que la señorita Barker lo percibiera; pues, dejando de lado la pequeña circunstancia de que ya no era tan joven como antes, estaba muy absorta en su encargo, que cumplía con una opresiva modestia que se desahogaba en interminables disculpas. La señorita Betty Barker era la hija del antiguo empleado de Cranford que había oficiado en tiempos del señor Jenkyns. Ella y su hermana habían tenido una buena situación como doncellas, y habían ahorrado lo suficiente para montar una tienda de sombreros, que había sido frecuentada por las damas del vecindario. Lady Arley, por ejemplo, daba de vez en cuando a la señorita Barkers el patrón de una vieja gorra suya, que ellas copiaban inmediatamente y hacían circular entre la élite de Cranford. Digo la élite, porque la señorita Barkers había captado el truco del lugar, y se aferraba a su "conexión aristocrática". No venderían sus gorras y cintas a nadie que no tuviera pedigrí. Muchas esposas o hijas de granjeros se alejaban de la selecta sombrerería de la señorita Barkers y se dirigían más bien a la tienda universal, donde los beneficios del jabón marrón y el azúcar húmedo permitían al propietario ir directamente a Londres (a París, decía, hasta que encontraba a sus clientes demasiado patrióticos y John Bullish para llevar lo que llevaban los Mounseers), donde, como contaba a menudo a sus clientes, la reina Adelaida había aparecido, justo la semana anterior, con una gorra exactamente igual a la que él les mostraba, adornada con cintas amarillas y azules, y había sido felicitada por el rey Guillermo por lo apropiado de su tocado. La señorita Barkers, que se limitaba a la verdad y no aprobaba a los clientes diversos, prosperó a pesar de todo. Eran personas buenas y abnegadas. Muchas veces he visto a la mayor de ellas (la que había sido doncella de la señora Jamieson) llevar a cabo algún delicado desorden a una persona pobre. Sólo imitaban a sus superiores en no tener "nada que ver" con la clase inmediatamente inferior a la suya. Y cuando la señorita Barker murió, sus beneficios e ingresos fueron tales que la señorita Betty estaba justificada para cerrar la tienda y retirarse del negocio. También (como creo que ya he dicho antes) montó su vaca, una marca de respetabilidad en Cranford casi tan decidida como lo es montar un bolo entre algunas personas. Vestía mejor que cualquier otra dama de Cranford, y no nos extrañaba, porque se entendía que estaba gastando todos los sombreros, gorras y cintas extravagantes que en otro tiempo habían formado parte de su negocio. Hacía cinco o seis años que había dejado la tienda, de modo que en cualquier otro lugar que no fuera Cranford su vestimenta se habría considerado pasada de moda. Y ahora la señorita Betty Barker había llamado para invitar a la señorita Matty a tomar el té en su casa el martes siguiente. También me hizo una invitación improvisada, ya que yo era una visitante... aunque me di cuenta de que tenía un poco de miedo de que, desde que mi padre se había ido a vivir a Drumble, se hubiera dedicado a ese "horrible comercio del algodón" y hubiera arrastrado a su familia fuera de la "sociedad aristocrática". Antepuso esta invitación con tantas disculpas que excitó bastante mi curiosidad. "Había que disculpar su presunción. ¿Qué había estado haciendo? Parecía tan sobrecogida por ello que sólo pude pensar que había estado escribiendo a la reina Adelaida para pedirle un recibo por el lavado de encajes; pero el acto que ella caracterizaba así era sólo una invitación que había llevado a la antigua mi</w:t>
      </w:r>
    </w:p>
    <w:p>
      <w:r>
        <w:rPr>
          <w:b/>
          <w:color w:val="FF0000"/>
        </w:rPr>
        <w:t xml:space="preserve">id 307</w:t>
      </w:r>
    </w:p>
    <w:p>
      <w:r>
        <w:rPr>
          <w:b w:val="0"/>
        </w:rPr>
        <w:t xml:space="preserve">Un Momento De Violencia Lyrics - Streetlight Manifesto nunca perdí una batalla pero me siento más lejos del final de la guerra deploro ignorado y rara vez seguro de sí mismo ¿por qué parece que los que lo tienen todo no tienen nada por dentro? no tengo nada por dentro ya no duermo lo dejé porque lo que hacemos no es suficiente y ahora están llamando a nuestros faroles ¿has hecho una sola cosa por alguien más? o tomas hasta que tu barriga está llena? ¿cuánto tiempo crees que puedes ir antes de perderlo todo? antes de que te llamen farol y te vean caer? No lo sé, pero me gustaría pensar que tuve el control en algún momento, pero lo dejé ir y perdí mi alma, pero la revolución está a años de distancia, estoy perdiendo la fe y me estoy quedando sin cosas que decir, así que supongo que no tengo más remedio que regurgitar el cansado himno de un perdedor y un hipócrita. nuestros días estaban contados y la parca inclinó el reloj de arena el último mayday de nuestro barco que se hundía había llegado por fin oh! al oeste, no sabes de qué estás huyendo y todo el mundo se ríe a carcajadas tu última oportunidad de hacer que tu madre y tu padre se sientan orgullosos Por favor, haz clic aquí para enviar las correcciones de A Moment Of Violence Lyrics</w:t>
      </w:r>
    </w:p>
    <w:p>
      <w:r>
        <w:rPr>
          <w:b/>
          <w:color w:val="FF0000"/>
        </w:rPr>
        <w:t xml:space="preserve">id 308</w:t>
      </w:r>
    </w:p>
    <w:p>
      <w:r>
        <w:rPr>
          <w:b w:val="0"/>
        </w:rPr>
        <w:t xml:space="preserve">Viendo y escuchando la retransmisión en alta definición de La Tempestad por parte de la Metropolitan Opera , me pregunto "de quién" es la Tempestad para llamarla. Si se hace caso a Joseph Kerman, que dice que el compositor es el dramaturgo, se diría que pertenece a Thomas Ads: el compositor Una gran parte de su adaptación es su enfoque del lenguaje, en cuyo caso se recurriría a Meredith Oakes: la libretista. Y, por supuesto, esta poderosa presentación es otra obra maestra de Robert Lepage, el director. El acróbata Jaime Verazin interpreta a Ariel. Fotografía: Ken Howard/AP (nota, esta es de una producción anterior en Gran Bretaña, no la de NYC) Cada uno de ellos tiene mucho que decir sobre esta espectacular producción de una obra fascinante.  Como probablemente puedan deducir, estoy muy impresionado, conmovido y encantado.  Tras leer algunas críticas antes de ir al teatro el sábado, no esperaba mucho.  Las críticas eran contradictorias, y nadie parecía estar muy impresionado ni por la música ni por el texto.  Oí murmullos sobre la alta tesitura de Ariel, la dificultad de la música, las coplas cortas.  Algunos notaron un elemento circense, quizás porque conocen la historia de Lepage; pero nadie parecía realmente entusiasmado por el trabajo de ninguno de estos tres.  Y es una lástima, teniendo en cuenta lo que yo creo: que la ópera es un éxito bastante espectacular, y su producción en el Met, que yo he visto emitir, un triunfo. Si usted es el tipo de persona que cuando se enfrenta a algo ambiguo que puede confundirle o a algo difícil que le desafía, frunce el ceño y cierra su mente, entonces no vea esto.  No es precisamente Shakespeare.  Pero comparada con óperas como Macbeth u Otello de Verdi, Romo et Juliette de Gounod o El sueño de una noche de verano de Britten, me atrevería a decir que es la mejor adaptación operística de Shakespeare que se ha escrito hasta ahora. Me gustan las coplas cortas.  No, no son de Shakespeare.  Oakes ha cambiado el texto, y eso es bueno.  Tal y como está escrito, las líneas más largas simplemente no son cantables.  Me sorprende lo cantable que es este libreto, y no sé a quién atribuir el mérito -entre el compositor Ads y el libretista Oakes- por el magnífico arioso.  A menudo me ha recordado a Pellas et Mlisande de Debussy: no porque la música suene a Debussy, sino porque el ritmo y la textura son tan sobrios, rápidos y cercanos al texto.  Todos los demás adaptadores se inclinan hacia los efectos puramente musicales, dando a los cantantes sus momentos, sus notas altas, y en el proceso ralentizando todo. Me gusta mucho el trabajo de Lepage en La Tempestad.  Estamos dentro de una réplica de La Scala.  ¿Por qué?  He leído a comentaristas que lo relacionan con los personajes de Milán, pasando por alto el tema más fundamental de esta obra y su adaptación.  A menudo se considera a Próspero como un análogo del propio Shakespeare, sus referencias a la magia abarcan en realidad las ilusiones del teatro: Pareces, hijo mío, conmovido, como si estuvieras consternado: alégrate, señor. Nuestro jolgorio ha terminado. Estos nuestros actores, como te predije, eran todos espíritus y se han fundido en el aire, en el aire fino: Y, como el tejido sin base de esta visión, las torres cubiertas de nubes, los magníficos palacios, los solemnes templos, el gran globo en sí mismo, y todo lo que hereda, se disolverá y, como este insustancial espectáculo desvanecido, no dejará un estante detrás. Somos una materia como la de los sueños, y nuestra pequeña vida se redondea con un sueño. Señor, estoy enfadado; soporta mi debilidad; mi cerebro está preocupado: No te molestes con mi enfermedad: Si te complace, retírate a mi celda Y allí descansa: un giro o dos caminaré, Para calmar mi mente palpitante. "El gran globo en sí" podría ser "el gran Globo en sí": uno de los teatros donde se presentaron las obras de Shakespeare.  El teatro es siempre un microcosmos, pero en este caso es extra-especial, por lo que la elección de Lepage es profunda y particularmente sorprendente en su ejecución.  Esta obra trata de la ilusión y la magia, en particular de la magia teatral, ya que Shakespeare contempla retrospectivamente (siendo esta su última obra) su arte y se despide de él.  Lepage dio</w:t>
      </w:r>
    </w:p>
    <w:p>
      <w:r>
        <w:rPr>
          <w:b/>
          <w:color w:val="FF0000"/>
        </w:rPr>
        <w:t xml:space="preserve">id 309</w:t>
      </w:r>
    </w:p>
    <w:p>
      <w:r>
        <w:rPr>
          <w:b w:val="0"/>
        </w:rPr>
        <w:t xml:space="preserve">Perspectivas de los médicos sobre las TI sanitarias 28 de mayo de 2009 El uso de Twitter para comunicarse con los pacientes, los médicos... La forma en que el Centro de Control de Enfermedades (CDC) está utilizando Twitter durante la situación de la gripe H1N1 ha cambiado mi perspectiva sobre el uso de los medios sociales en línea en la asistencia sanitaria.  Antes consideraba que Twitter era una moda o un fenómeno que se desvanecería tan rápido como había aparecido.  No veía el valor de comunicar información en menos de 141 caracteres. Sin embargo, me di cuenta de que sí tenía valor cuando empecé a seguir los "tweets" de los CDC sobre la gripe porcina (@CDCemergency), especialmente durante las primeras semanas de la situación de la gripe H1N1.  Cuando los CDC descubrían nueva información o elaboraban nuevas recomendaciones, no sólo la publicaban en su sitio web, sino que también utilizaban Twitter para avisar a sus seguidores de que se había publicado nueva información o recomendaciones (con pistas sobre el tema del nuevo contenido).  El "tuit", que yo configuraba para que llegara a través de mi iPhone, solía incluir un breve resumen y un enlace que llevaba convenientemente al seguidor directamente al contenido completo de la nueva información que se publicaba en su sitio web.  Esto me ahorraba tiempo, ya que no tenía que buscar activamente el nuevo contenido en el sitio web si no había sido alertado por Twitter.  Tampoco tuve que navegar por los sitios web de los CDC para encontrar la nueva información.  Esto me impulsa a considerar seriamente cómo podría utilizar Twitter y otros medios sociales dentro de mi práctica de la medicina.  Ya reconozco el valor de los blogs.  En la universidad de mi hijo, por ejemplo, el decano utiliza un blog para comunicarse con su amplia y diversa comunidad de estudiantes, padres, profesores y demás.  Incluso publica vídeos en YouTube de algunos de los "acontecimientos" de la universidad.  Eso me gusta como padre.  Así que me ha hecho pensar seriamente en cómo podría utilizar Twitter y un sitio de blogs para permitirme llegar más eficazmente a mis pacientes adolescentes, que se sienten bastante cómodos con este nuevo tipo de interacción social.  Quizás también haya un lugar para Facebook en mi consulta, pero iré paso a paso.  Sin duda, cualquier grupo de médicos grande o incluso un sistema sanitario podría utilizar estas herramientas de medios sociales para comunicarse más eficazmente con los pacientes, los padres y las familias, al igual que hace el decano de una universidad.   Algunos están empezando a hacerlo.  No estoy seguro de cómo funcionará todo esto... pero creo que el mejor enfoque es lanzarse con algo, recibir comentarios y ajustarlo continuamente.</w:t>
      </w:r>
    </w:p>
    <w:p>
      <w:r>
        <w:rPr>
          <w:b/>
          <w:color w:val="FF0000"/>
        </w:rPr>
        <w:t xml:space="preserve">id 310</w:t>
      </w:r>
    </w:p>
    <w:p>
      <w:r>
        <w:rPr>
          <w:b w:val="0"/>
        </w:rPr>
        <w:t xml:space="preserve">Presentado por la Oficina del Líder del PC de Ontario, Tim Hudak (El líder de la oposición del PC de Ontario, Tim Hudak, ha criticado duramente durante mucho tiempo la Red Local de Integración Sanitaria de Hamilton Niagara-Haldimand Brant -conocida por muchos localmente como LHIN- y el apoyo de esta burocracia provincial al Sistema de Salud de Niágara y su controvertido "Plan de Mejora Hospitalaria" para los servicios hospitalarios de la región de Niágara, Ontario. Aquí está la última puñalada del gobierno de Hudak a la LHIN). HUDAK SOBRE LA LHIN LOCAL DE HAMILTON-NIAGARA: ¿LLAMA A ESTO PROGRESO? GRIMSBY, 12 de septiembre - Los residentes de la región de Niágara pueden volver a tener confianza en un sistema de salud de clase mundial, pero sólo si cerramos las costosas burocracias y utilizamos el dinero para servir directamente a las necesidades de los pacientes locales, dijo hoy el líder del PC de Ontario y MPP de Niágara-West Glanbrook Tim Hudak. El líder conservador de Ontario Tim Hudak Hudak hizo los comentarios frente a la LHIN de Hamilton Niagara Haldimand Brant. El lunes, Hudak publicó Caminos hacia la prosperidad: La atención sanitaria centrada en el paciente, el último libro blanco de los PC sobre ideas audaces para abordar las raíces de los problemas de los residentes locales con sus necesidades de atención sanitaria. El documento ya está generando un gran debate, al igual que los dos anteriores del PC sobre energía asequible y reforma laboral. Se centra en capacitar a los profesionales sanitarios locales para que traten a las personas, no para que empujen el papel. También propone ayudar a los pacientes a navegar mejor por sus necesidades sanitarias y no perderse en un laberinto burocrático. "Tenemos que basarnos en lo que funciona", dijo Hudak. "Eso significa reconocer que las burocracias sanitarias, como las LHIN, no han conseguido mejorar la atención al paciente. En su lugar, tenemos que aprovechar los puntos fuertes existentes para garantizar que los residentes reciban un servicio sanitario de primera clase. Proponemos hacerlo creando centros de salud que reúnan y hagan participar a enfermeros, médicos y administradores de hospitales locales, para planificar, proporcionar y garantizar que la financiación se destina a servicios sanitarios esenciales de primera línea". Pero el gobierno sigue defendiendo las LHIN, a pesar de las abrumadoras pruebas de que son un costoso fracaso. El lunes, la ministra de Sanidad, Deb Matthews, dijo: "Hemos recorrido un largo camino en lo que respecta a proporcionar una mejor atención a los pacientes". Hudak refutó estas afirmaciones citando los recientes informes anuales sobre el rendimiento de las 14 LHIN. Las LHIN no consiguen alcanzar la mayoría de los objetivos fijados por la provincia. Las cifras son desalentadoras, ya que suman un 77% de fracaso en toda la red. La LHIN de Hamilton Niagara Haldimand Brant sólo ha cumplido dos de sus 14 objetivos sanitarios, lo que supone un 14% de éxito. Entre los ejemplos de objetivos incumplidos se encuentran los tiempos de espera para la cirugía del cáncer y las prótesis de cadera. "Es inaceptable. Mi comunidad acabó con una oficina nueva de la LHIN, pero lo que los pacientes y los residentes quieren es un nuevo West Lincoln Memorial Hospital. El gobierno lo canceló. Pusieron la política por delante de las personas. Los residentes se merecen algo mejor. Esto es lo que me comprometo a luchar", añadió Hudak. Hudak dijo que hay que acabar con los silos como los LHIN y los Centros de Acceso a la Atención Comunitaria, eliminando las capas separadas con las que ahora tienen que lidiar los pacientes, y dándoles acceso a una serie de servicios sin fisuras en sus regiones. "Seguir manipulando el sistema es como apuntalar los cimientos con un palo de madera: Puede que aguante durante un tiempo, pero acabará derrumbándose". También tenemos que recordar que nuestro sistema sanitario está para prestar atención, no para crear o mantener puestos de trabajo de directivos bien pagados por su propio bien, dijo Hudak, "especialmente cuando el sistema puede gestionarse mucho mejor mediante reformas sensatas y largamente esperadas como éstas". Tim Hudak despertó del coma tras comprobar que había perdido unas elecciones por ser demasiado tímido y carecer de fuego en la barriga. Este vacío ha sido llenado por el NDP. Sin una plataforma válida, Tim Hudak nunca atraerá a los votantes. Debería reinventarse, o dar a otro la oportunidad de cortejar a los votantes. El nuevo documento político de los Conservadores Progresistas, Paths to Prosperity: Patient-Centred Healthcare hace una crítica razonable a las LHIN, ya que están en deuda con el gabinete del Primer Ministro, son demasiado grandes y hay poco control local. Nuestra LHIN abarca Haldimand, Hamilton, Halton y Niágara. Su decisión de obligar al NHS a aplicar el plan HIP ha tenido efectos desastrosos en nuestros servicios sanitarios. En la actualidad</w:t>
      </w:r>
    </w:p>
    <w:p>
      <w:r>
        <w:rPr>
          <w:b/>
          <w:color w:val="FF0000"/>
        </w:rPr>
        <w:t xml:space="preserve">id 311</w:t>
      </w:r>
    </w:p>
    <w:p>
      <w:r>
        <w:rPr>
          <w:b w:val="0"/>
        </w:rPr>
        <w:t xml:space="preserve">espacio para la gente Este artículo de Octavia Hill, incluido en Homes of the London Poor (1883), esboza su defensa de la necesidad de que todas las personas puedan acceder al espacio: lugares para sentarse, lugares para jugar, lugares para pasear y lugares para pasar el día. Octavia Hill (1838-1912) es recordada, sobre todo, por sus innovaciones en materia de vivienda y por su defensa y organización en torno a la necesidad de parques infantiles y otros espacios públicos abiertos. Fue una formidable activista y organizadora y tuvo una participación fundamental en la creación del National Trust. También desarrolló un enfoque de la gestión y la provisión de viviendas que fue muy influyente, y desempeñó un papel en la expansión masiva de la vivienda pública en Gran Bretaña entre las dos guerras mundiales. Este artículo ilustra su estilo de escritura y revela algunas de sus principales preocupaciones en torno a la provisión de espacios públicos. Tal vez no haya ninguna necesidad de los pobres de Londres que se imponga de forma más prominente a cualquiera que trabaje entre ellos que la del espacio. Cuando estoy en sus habitaciones, siento a menudo lo mucho que valdrían uno o dos pies, si la habitación fuera lo suficientemente grande como para permitir a la mujer abrir la ventana sin subirse a la cama, o si pudiera alejarse más del fuego caliente en un día de junio, o si todos los que entran no se vieran obligados a rozar la pared para que una gran marca negra se mostrara rápidamente en la superficie recién destemplada. Voy a los patios traseros, y cómo anhelo derribar la pared plana y vacía que oscurece las pequeñas habitaciones, o empujarla hacia atrás y dejar un pequeño espacio para secar la ropa, para un pequeño lavadero, para que se apoye la grada; y cuando miro los trozos de tierra sin usar alrededor de una granja o casa de campo, a veces pienso lo que valdrían en la parte trasera de una casa de Londres. Pero incluso en la parte delantera de sus casas en un patio de Londres, ¿están los pobres mucho mejor? A veces, en una calurosa tarde de verano, voy a un estrecho patio pavimentado, con casas a cada lado. El sol las ha calentado durante todo el día, hasta que ha expulsado a casi todos los habitantes. Los que no están en la taberna están de pie o sentados en los umbrales de sus casas, peleando, acalorados y sucios; los niños se arrastran o se sientan en las duras piedras calientes, hasta que cada rincón del lugar parece vivo, y parece como si tuviera que pisarlos, hacer lo que quiera, si quiero subir por el patio. Todo el mundo mira en el camino de los demás, el lugar resuena con palabras no muy amables. De hecho, es en esas noches cuando la bebida es más salvaje, las peleas más feroces y el lenguaje más violento. Un amigo mío del este de Londres me dijo una vez: "El invierno no nos pone a prueba ni la mitad que el verano; en verano la gente bebe más, vive más en público y hay más vicio". A veces, en una calurosa tarde de verano, en un tribunal de este tipo, cuando estoy tratando de calmar a las mujeres excitadas que gritan su execrable lenguaje unas a otras, he levantado la vista de repente y he visto uno de esos brillantes destellos de luz que el sol de verano envía justo antes de ponerse, atrapando la parte superior de una chimenea roja, y hermoso allí, aunque demasiado directamente por encima de sus cabezas para que la multitud de abajo lo note mucho. Pero a mí me trae el triste pensamiento de los lugares hermosos y tranquilos que están lejos, donde cae suavemente sobre los árboles, las colinas y las nubes, y siento como si esa tranquilidad, esa belleza, ese espacio, fueran más poderosos para calmar el exceso salvaje que me rodea que todo mi frenético esfuerzo por lograrlo... Las palabras de Lowell vienen a mi mente, los reformadores sin pasión de Dios... Influencias que purifican, y curan, y no se ven. Las palabras reprochan mis propios esfuerzos apasionados de reforma, y me hacen preguntarme si no podemos encontrar remedios más completos, y suplir en alguna medida el don curativo del espacio. Es extraño pensar que debe ser un don recuperado para los londinenses con tanta dificultad. Para la mayoría de los hombres es una herencia con la que nacen, y que aceptan directamente de Dios como lo hacen con la tierra que pisan, y la luz y el aire, sus dones acompañantes. En cierto modo, este hecho hace que el problema sea más fácil de tratar. Este espacio parece ser un don común para el hombre, algo que no está especialmente obligado a proveer para sí mismo y su familia; donde no es fácilmente heredable me parece que puede ser dado por el estado, la ciudad, el millonario, sin peligro de destruir el poder del individuo y</w:t>
      </w:r>
    </w:p>
    <w:p>
      <w:r>
        <w:rPr>
          <w:b/>
          <w:color w:val="FF0000"/>
        </w:rPr>
        <w:t xml:space="preserve">id 312</w:t>
      </w:r>
    </w:p>
    <w:p>
      <w:r>
        <w:rPr>
          <w:b w:val="0"/>
        </w:rPr>
        <w:t xml:space="preserve">No te enamores de un soñador lyrics Song information Lyrics Sólo mírate ahí sentada Nunca te viste mejor que esta noche Y sería tan fácil decirte que me quedaría Como he hecho tantas veces Estaba tan seguro de que esta sería la noche Cerrarías la puerta Y querrías quedarte conmigo Y sería tan fácil decirte que me quedaría Como he hecho tantas veces No te enamores de un soñador Porque Siempre te aceptará Justo cuando pienses que realmente lo has cambiado Te dejará de nuevo No te enamores de un soñador Porque te romperá cada vez Así que apaga la luz y sólo aguanta Antes de decir adiós Ahora es la mañana Y el teléfono suena y ya dices Tienes que recoger tus cosas Sólo tienes que irte Antes de que cambies de opinión Y si supieras Lo que estaba pensando chica, Me daría la vuelta si me lo pidieras una vez más No te enamores de un soñador Porque siempre te aceptará Justo cuando creas que realmente lo has cambiado Te dejará de nuevo No te enamores de un soñador Porque te romperá cada vez Así que apaga la luz y aguanta Antes de decir adiós</w:t>
      </w:r>
    </w:p>
    <w:p>
      <w:r>
        <w:rPr>
          <w:b/>
          <w:color w:val="FF0000"/>
        </w:rPr>
        <w:t xml:space="preserve">id 313</w:t>
      </w:r>
    </w:p>
    <w:p>
      <w:r>
        <w:rPr>
          <w:b w:val="0"/>
        </w:rPr>
        <w:t xml:space="preserve">Blog. La función sobre la forma. Esta impresión se basa en una filosofía que Ashley aplica a sus diseños y que cree que debe cumplirse para alcanzar los objetivos fijados a través del diseño. La función siempre debe primar sobre la forma y la función no debe sacrificarse por un adorno innecesario. Serigrafía a 1 color de Ashley O'Brien , un diseñador gráfico afincado en Birmingham, que produce diseños sencillos y relevantes y se inspira en la música y la moda.</w:t>
      </w:r>
    </w:p>
    <w:p>
      <w:r>
        <w:rPr>
          <w:b/>
          <w:color w:val="FF0000"/>
        </w:rPr>
        <w:t xml:space="preserve">id 314</w:t>
      </w:r>
    </w:p>
    <w:p>
      <w:r>
        <w:rPr>
          <w:b w:val="0"/>
        </w:rPr>
        <w:t xml:space="preserve">Enseñanzas esenciales desde la perspectiva Dzogchen por Tulku Urgyen Rinpoche Las enseñanzas presentadas en Tal cual, Vol. 1, son principalmente seleccionadas de charlas dadas por Kyabje Tulku Urgyen Rinpoche en 1994 y 1995, durante los dos últimos años de su vida. El énfasis en el Volumen I está en la etapa de desarrollo y las prácticas asociadas a ella. "Las instrucciones orales directas de Tulku Urgyen Rinpoche inspiraban admiración, deleite en la práctica, y profunda confianza en las enseñanzas entre aquellos que lo conocían. Sus palabras siempre ayudaban a sus mentes, en el sentido de que aplicar incluso algunos de sus consejos reducía las emociones perturbadoras y permitía de forma natural que florecieran la compasión, el amor y la perspicacia. Esto quedó demostrado por la experiencia real de muchísimas personas". -- Chokyi Nyima Rinpoche "Lo que necesitamos saber es que nuestra naturaleza es una cognición vacía e ilimitada. Saber que esto es como es, es el mandala de los victoriosos -- saber que lo que es es como es, tal y como los budas saben que es. Sin embargo, hemos caído bajo el poder de los puntos de vista erróneos y los conceptos distorsionados, y estamos vagando en los estados confusos del samsara."</w:t>
      </w:r>
    </w:p>
    <w:p>
      <w:r>
        <w:rPr>
          <w:b/>
          <w:color w:val="FF0000"/>
        </w:rPr>
        <w:t xml:space="preserve">id 315</w:t>
      </w:r>
    </w:p>
    <w:p>
      <w:r>
        <w:rPr>
          <w:b w:val="0"/>
        </w:rPr>
        <w:t xml:space="preserve">El Departamento de Recursos Humanos de Indonesia ha reconocido a tres hoteles de Bali por sus excelentes relaciones con los empleados. Como informa The Jakarta Post, los tres hoteles reconocidos son el H otel Melia, el Amankila y el Sanur Paradise Plaza. Putu Satyawira Mahendra, director del Sindicato de Trabajadores del Turismo de Badung (SP-Bar), que asistió a un programa nacional de premios en Yakarta, explicó que las tres empresas de Bali fueron seleccionadas tras una revisión de los funcionarios de Manpower de muchas empresas de Bali. "Los criterios de selección incluyen el nivel de apertura de las comunicaciones entre la dirección y los empleados, así como el grado de disposición de la dirección para cumplir con las obligaciones con los empleados y viceversa", explicó Mahendra. En la actualidad, Bali sólo cuenta con 55 sindicatos activos de unas 2.500 empresas turísticas. Las 55 empresas representan una afiliación sindical combinada de 10.178 trabajadores.</w:t>
      </w:r>
    </w:p>
    <w:p>
      <w:r>
        <w:rPr>
          <w:b/>
          <w:color w:val="FF0000"/>
        </w:rPr>
        <w:t xml:space="preserve">id 316</w:t>
      </w:r>
    </w:p>
    <w:p>
      <w:r>
        <w:rPr>
          <w:b w:val="0"/>
        </w:rPr>
        <w:t xml:space="preserve">La cobertura de la decisión ya ha sido mayoritariamente negativa. Además de implicar a unos jueces europeos cada vez más impopulares y posiblemente no elegidos, la sentencia afecta a un grupo de interés -las compañías de seguros- con grandes bolsillos y capaces de ejercer sofisticados grupos de presión. Y nadie quiere que sus primas de seguro suban, si es que ese es el resultado de esta sentencia, algo que no está nada claro. Así que esperen ver muchos artículos críticos. El sitio web del Telegraph ya tiene un artículo/comunicado de prensa de Esure, que incluye una entrevista en vídeo que comienza con un anuncio de "Sheila's Wheels" de ESure. Pero, ¿qué dijo realmente el tribunal? Con 36 párrafos, la sentencia es refrescantemente corta, y el TJUE también ha elaborado un práctico comunicado de prensa (pdf). Así que no hay mucho que impida al público leerla por sí mismo. En resumen, el caso se remonta a la Directiva 2004/113 del Consejo, que aplicaba el principio de igualdad de trato entre hombres y mujeres en el acceso y suministro de bienes y servicios. Una directiva es una norma de la Unión Europea que indica a los Estados miembros que tienen que alcanzar un determinado objetivo, pero deja a cada uno los detalles de cómo hacerlo, dentro de lo razonable. Los Estados tienen que cumplir las directivas porque así lo acordaron al firmar el Tratado de la UE (pdf). La directiva de 2004 dejaba claro que se aplicaba tanto a la discriminación directa como a la indirecta por razón de sexo. Se trata de una distinción jurídica bien conocida por los juristas ingleses. La discriminación directa significa tratar a alguien de forma menos favorable que a otros por una característica protegida, como el género o la raza. Por ejemplo, decirle a un empleado que "todas las mujeres son estúpidas". La discriminación indirecta se produce cuando una política tiene un efecto desproporcionado sobre un grupo protegido y no puede justificarse. Por ejemplo, exigir que una persona tenga 25 años de experiencia o más para optar a un puesto de trabajo puede ser una discriminación indirecta por edad. Pero puede estar legítimamente justificado porque el trabajo es complejo y necesita a alguien con experiencia. Volviendo a los seguros. La directiva dice en su preámbulo, entre otras cosas: (18) El uso de factores actuariales relacionados con el sexo está muy extendido en la prestación de servicios de seguros y otros servicios financieros relacionados. Para garantizar la igualdad de trato entre hombres y mujeres, la utilización del sexo como factor actuarial no debe dar lugar a diferencias en las primas y prestaciones de las personas. Pero había una cláusula de escape: Para evitar un reajuste brusco del mercado, la aplicación de esta norma debería aplicarse únicamente a los nuevos contratos celebrados después de la fecha de transposición de esta directiva. Para ello, se dio a los Estados la posibilidad de permitir diferencias proporcionales en las primas de los seguros utilizando el sexo como factor determinante, siempre que publicaran sus datos y revisaran la decisión el 21 de diciembre de 2012. La cuestión para el tribunal, planteada por un tribunal de Bélgica en un caso presentado por un grupo de consumidores , era si la normativa era compatible con el artículo 6.2 del Tratado de la Unión Europea, que establece que la Unión "respetará los derechos fundamentales", garantizados por el Convenio Europeo de Derechos Humanos. El tribunal sostuvo que no lo era. El problema era que la cláusula de exención no tenía límite de tiempo. Por tanto, los Estados podían seguir eximiendo a los seguros de automóviles de los principios más amplios de la directiva para siempre: dado que la directiva 2004/113 no dice nada sobre el tiempo durante el cual se pueden seguir aplicando esas diferencias, los Estados miembros que han hecho uso de la opción pueden permitir a las aseguradoras aplicar el trato desigual sin ninguna limitación temporal. El tribunal pasó a discutir, brevemente, si las primas de los seguros de automóviles para hombres y mujeres eran de hecho comparables entre sí. Esto es importante, ya que la legislación sobre discriminación exige que las personas de los grupos protegidos (por ejemplo, hombres y mujeres) reciban el mismo trato, pero sólo en situaciones en las que pueda decirse que el trato de esos grupos es realmente comparable. Así, por ejemplo, nunca (bueno, probablemente nunca) podría ser discriminatorio que los hombres tuvieran un acceso restringido a los servicios de maternidad en comparación con las mujeres. En este caso, el consejo argumentó que los casos no eran comparables: El consejo expresa sus dudas sobre si, en el contexto de determinados ramos de los seguros privados, las situaciones respectivas de los hombres y las mujeres asegurados pueden considerarse comparables, dado que, desde el punto de vista del modus operandi de las aseguradoras, según el cual los riesgos se clasifican en categorías sobre la base de estadísticas, los niveles de riesgo asegurado pueden ser diferentes para los hombres y para las mujeres. Sin embargo, el tribunal considera que tiene las manos atadas. La propia directiva claramente</w:t>
      </w:r>
    </w:p>
    <w:p>
      <w:r>
        <w:rPr>
          <w:b/>
          <w:color w:val="FF0000"/>
        </w:rPr>
        <w:t xml:space="preserve">id 317</w:t>
      </w:r>
    </w:p>
    <w:p>
      <w:r>
        <w:rPr>
          <w:b w:val="0"/>
        </w:rPr>
        <w:t xml:space="preserve">Historias relacionadas No hay un gran secreto: Windows 7 es un sistema operativo brillante. Pero, como todas las versiones de Windows, se tarda mucho tiempo en configurarlo como se desea. Hay que abrirse paso a través del proceso de instalación; ajustar esas molestas configuraciones por defecto que Microsoft aún no ha solucionado ("Mostrar archivos y carpetas ocultos" en el Explorador); personalizar el escritorio; configurar la red; instalar controladores y aplicaciones; descargar e instalar actualizaciones de seguridad de Microsoft que pueden llevar años; y la lista (y el trabajo) continúa. ¿Y si hubiera una forma mejor? Suponga que puede crear su propio DVD de instalación de Windows 7, uno que complete las instrucciones de configuración automáticamente. También podría incluir actualizaciones de seguridad, aplicaciones, música, controladores y mucho más. ¿Es mucho pedir? En absoluto. RT Seven Lite hace todo esto de forma gratuita, aunque hay algunos puntos que debes tener en cuenta antes de empezar. Peligros potenciales Personalizar Windows 7 tiene sus riesgos, sobre todo cuando se trabaja con algo tan fundamental como sus valores predeterminados de instalación. Si eliminas un componente estándar de Windows de tu compilación, no hay forma de saber qué efecto puede tener. Hay consejos disponibles (y le indicaremos la dirección correcta), pero aún así puede encontrar que su instalación rompe alguna característica de Windows 7, o hace que ciertas aplicaciones se bloqueen o se comporten de forma extraña. Sin embargo, hay ajustes más seguros que puedes hacer. Por ejemplo, puedes crear un disco de Windows 7 que incluya los últimos controladores para tu hardware, o tal vez algunas actualizaciones de seguridad clave de Windows, para que no tengas que volver a descargarlas después de la reinstalación. Sigue habiendo peligros potenciales -RT Seven Lite es una beta, por lo que contendrá errores-, pero creemos que son mínimos y merecen la pena, sobre todo si instalas Windows 7 con regularidad, te gustaría hacerlo más fácil o te apetece crear una versión más ligera para el hardware de gama baja. Si quieres una garantía de seguridad del 100%, RT Seven Lite no es para ti. Pero si está dispuesto a correr un pequeño riesgo para obtener una recompensa muy importante, vale la pena reservar una tarde para probar el programa. Elige la instalación de RT Seven Lite, haz clic en 'Browse | Select OS Path' y apunta a tus archivos de instalación de Windows. Si tiene un DVD de Windows 7, busque el directorio raíz del mismo. Si no tiene un DVD, los archivos probablemente estén almacenados en su disco duro: consulte la documentación de su PC. Cuando los localice, copie la estructura de carpetas en algún lugar, y luego apunte a RT Seven Lite a la nueva ubicación (no use su carpeta original). Si ha elegido un DVD, RT Seven Lite se quejará, porque necesita que los archivos se encuentren en su disco duro. Haga clic en "Aceptar" para confirmar que está satisfecho con esto, luego haga una nueva carpeta en algún lugar conveniente y RT Seven Lite copiará los archivos. Una vez que todo haya sido transferido, elija la edición de Windows 7 que desea configurar. Asegúrese de que es la que tiene una clave de licencia, y haga clic en "Aceptar". RT Seven Lite creará la imagen y estarás listo para empezar. Añadir actualizaciones Por defecto, RT Seven Lite se inicia con todas sus opciones clave desactivadas, pero esto es fácil de arreglar. Haga clic en 'Tarea', marque la casilla 'Seleccionar todo' y la barra de herramientas estará disponible. Haz clic en "Integración" y verás dónde se pueden añadir componentes a tu compilación de Windows, una técnica llamada slipstreaming. La pestaña de Actualizaciones, por ejemplo, es donde puedes añadir parches de Windows. RT Seven Lite requiere que estos archivos estén en el formato de actualización independiente de Microsoft (.msu), así que tendrás que conectarte a Internet y descargarlos primero. La forma más sencilla de hacerlo es a través de un sitio que clasifique estas actualizaciones por ti, como The Software Patch . Ve a la sección de Windows 7 y sigue los enlaces a los parches que necesitas. También puede ir directamente a Microsoft y buscarlos allí. Sea cual sea la opción que elijas, descarga los archivos MSU en la misma carpeta. A continuación, vuelve a RT Seven Lite, haz clic en 'Integración | Añadir' y selecciona todos los archivos MSU. Añadir los drivers es casi igual de sencillo. Primero, descargue las últimas versiones, luego descomprímalas en una carpeta (si su archivador actual no puede descomprimir archivos ejecutables, pruebe con 7-Zip de www.7-zip.org). Por último, haz clic en "Añadir" y elige el archivo INF del controlador para incluirlo en tu compilación. Las aplicaciones de terceros se pueden incluir de la misma manera: haz clic en "Aplicaciones | Añadir" y elige tu programa, pero hay una complicación importante. El programa de instalación</w:t>
      </w:r>
    </w:p>
    <w:p>
      <w:r>
        <w:rPr>
          <w:b/>
          <w:color w:val="FF0000"/>
        </w:rPr>
        <w:t xml:space="preserve">id 318</w:t>
      </w:r>
    </w:p>
    <w:p>
      <w:r>
        <w:rPr>
          <w:b w:val="0"/>
        </w:rPr>
        <w:t xml:space="preserve">¿Qué es? El programa Solución Dietética fue creado por Isabel De Los Ríos. Una especialista en nutrición y ejercicio físico con sede en Nueva Jersey. A diferencia de muchos otros "supuestos gurús", Isabel ha ayudado a sus clientes a alcanzar resultados sorprendentes con sus cuerpos y a abordar condiciones como la diabetes, el colesterol alto y las enfermedades del corazón. ¿Y lo mejor de todo? ¡Ella puede hacer lo mismo por ti! Su programa es el resultado de sus 15 años de estudio e investigación y le ofrece múltiples estrategias de pérdida de grasa para ver cómo la grasa obstinada se desprende de su cuerpo y una forma de cambiar los hábitos alimenticios para toda la vida y no sólo alterar su dieta temporalmente. Echa un vistazo a esta revisión del programa de solución de la dieta para un poco de inspiración. ¿Te gustaría sentir lo mismo? Tani Brown Retail Account Manager ...el programa realmente me abrió los ojos a los errores vitales que estaba cometiendo. Ya había leído algunas de las reseñas de diet solution, pero los resultados fueron increíbles. Sólo necesitaba perder 5 kilos, pero lo más sorprendente fueron los 5 kilos que perdí de mis muslos, caderas y estómago. Estoy tan feliz de haber decidido obtener esto y confío en que usted haga lo mismo. Características Esto es lo que recibirá cuando obtenga su copia.. El Manual del Programa de la Solución de la Dieta -- El manual completo repleto de grandes consejos y trucos. Aprenda qué comer, cuándo comer, listas de alimentos, tablas, gráficos y cómo optimizar la dieta para satisfacer todas sus necesidades. Test del tipo de metabolismo: un pequeño y práctico cuestionario que le indica su tipo de metabolismo. A continuación, es fácil personalizar y basar su programa de solución de la dieta en torno a ella. Diario del éxito -- Un diario completo que le permitirá registrar fácilmente su proceso diario. Algo imprescindible para garantizar el éxito. Guía de compras de alimentos -- ¿Le preocupa qué alimentos comprar? No lo haga. Esta guía no sólo le mostrará qué alimentos comprar, sino también dónde encontrarlos exactamente. Guía de inicio rápido -- Si está ocupado y tiene poco tiempo, esta guía de inicio rápido de Solución Dietética le permite leer lo básico de todo el programa para que pueda empezar a perder grasa en menos de 15 minutos. De acuerdo con los propietarios, muchos de sus exitosas revisiones del programa Solución Dietética afirman haber utilizado esta guía sola para perder sus primeras 10 libras. Le recomiendo encarecidamente a leer a través del manual completo una vez que tenga algo de tiempo libre sin embargo... Los 10 principales errores de nutrición que te mantienen gordo -- Al entender estas 10 cosas simples notarás una diferencia en tu vida y te preguntarás por qué no te han dicho esto antes. Guía de recetas -- Accede a las deliciosas y apetecibles recetas de Isabel que puedes preparar tú mismo. Sencillas y básicas pero creativas y deliciosas. Esta guía de recetas demuestra que comer alimentos que te ayudan a perder grasa puede tener un sabor increíble. Planes de comidas completamente hechos para ti -- ¡Recibirás 60 días de planes de comidas, ya hechos para ti! No puedo comenzar a enfatizar lo conveniente y grandioso que es tener esto. Obtendrá una increíble cantidad de variedad de comidas, pero si hay algo que no le gusta hay suficiente flexibilidad para que no tenga que comerlo. 14 días para un nuevo cuerpo sexy -- Esta es una guía rápida que contiene 12 planes de comidas para conseguir un cuerpo sexy en 14 días. Apoyo incondicional -- Si alguna vez te quedas atascado y necesitas ayuda, tienes acceso total a un gran apoyo. (esto es una mina de oro de acuerdo con la revisión del programa de solución de la dieta) Todas estas características están diseñadas para darle las herramientas exactas que necesita para tener éxito con sus objetivos. Sólo pregunte a la revisión del programa de solución de la dieta se puede encontrar en línea. Todos ellos le dirán lo mismo. Que usted tiene todas las herramientas para tener éxito. Una revisión honesta del programa de solución de la dieta Me enorgullece tratar de ser el mejor recurso de pérdida de peso disponible, por lo que estoy escribiendo la revisión del programa de solución de la dieta que cubre todos los aspectos de esta dieta. Debido a eso, tengo que advertirle... Este programa ha ayudado a miles de personas a perder peso, pero hay ciertos tipos de personas que no deben obtener este programa. Esto NO es para las personas que... no saben cómo seguir las instrucciones no están listos para tomar acción no quieren perder peso y sentirse bien Si usted puede marcar honestamente todas las casillas anteriores, debo ser honesto y aconsejarle que omita la idea del programa de solución de la dieta. No es para ti. En su lugar, eche un vistazo a mi revisión del factor de pérdida de grasa y decida si es un mejor ajuste para usted y su situación. Estos son algunos de los secretos que aprenderás... Por qué el conteo de calorías nunca funcionará para la pérdida de peso a largo plazo y cómo la restricción de calorías es probablemente la peor cosa que puede hacer para perder</w:t>
      </w:r>
    </w:p>
    <w:p>
      <w:r>
        <w:rPr>
          <w:b/>
          <w:color w:val="FF0000"/>
        </w:rPr>
        <w:t xml:space="preserve">id 319</w:t>
      </w:r>
    </w:p>
    <w:p>
      <w:r>
        <w:rPr>
          <w:b w:val="0"/>
        </w:rPr>
        <w:t xml:space="preserve">¿Esto es escultismo? No se ven a menudo cosas como esta. A veces estás explorando durante semanas, atando nudos y haciendo fuegos en el bosque y nunca ves una vista tan bonita como esta. Y, aunque lo hicieras, no estaría aquí de pie junto a ti en el pavimento para que pudieras casi alcanzarla y tocarla o incluso decir una palabra para ver si puede hablar y que es real. Pero no puedes hablar. No puedes tocar. Eres un explorador y es mejor que lo recuerdes. No puedes hablarle o tocarla así como así. Puede que no le guste por muy perfecta que sea, por muy perfecta que parezca su piel, por muy dorado y majestuoso que parezca su suave pelo. No, tienes que contenerlo todo y mantener tu dignidad. Pero sé qué más. Puedes saludar. Puedes saludar con todas tus fuerzas. Ese es un tributo adecuado y honorable a una dama que es civilizado y respetuoso y legal. No necesitas hacer nada de eso y la policía no tiene que estar involucrada esta vez. Todo eso ha terminado y ahora la justicia y el orden pueden prevalecer.</w:t>
      </w:r>
    </w:p>
    <w:p>
      <w:r>
        <w:rPr>
          <w:b/>
          <w:color w:val="FF0000"/>
        </w:rPr>
        <w:t xml:space="preserve">id 320</w:t>
      </w:r>
    </w:p>
    <w:p>
      <w:r>
        <w:rPr>
          <w:b w:val="0"/>
        </w:rPr>
        <w:t xml:space="preserve">Viaje sencillo Viaje múltiple anual Mayores de 65 años ¡La primera parada de mi viaje fue Estambul! Mi mejor amiga ya estaba en Turquía, así que acordamos reunirnos para pasar nuestras últimas vacaciones como estudiantes antes de que empezara su nuevo trabajo y se convirtiera en una adulta de verdad. Estambul siempre me había parecido un lugar fascinante. Habiendo viajado a Turquía antes siempre me había encantado la... leer más Ver todos los artículos del blog Seguro de viaje de ERV En ERV hemos hecho que el proceso de compra de su seguro de viaje sea rápido, fácil, seguro y protegido. Nuestros productos han sido diseñados pensando en usted. Puede comparar todos nuestros seguros de viaje, ya sean individuales, anuales o de mochilero, de forma rápida y sencilla durante el proceso de cotización. Nos hemos asegurado de que nuestros productos de seguro de viaje sean claros, sencillos y fáciles de entender y, sobre todo, de que le proporcionen una selección de coberturas para protegerle a usted y a su familia en una variedad de eventualidades. Asistencia médica de emergencia 24/7 En ERV nos centramos mucho en el servicio. Nuestros proveedores de Asistencia Médica de Emergencia designados se someten a rigurosas pruebas y criterios de aceptación para garantizar que nuestros niveles de servicio no sólo se cumplen, sino que se superan. Puede ser una experiencia desalentadora si se enferma en el extranjero. En caso de que ocurra lo impensable, puede tener la seguridad de que todos nuestros operadores hablan inglés y que todo nuestro personal está capacitado y formado para proporcionarle tranquilidad. Eurocentros ERV ERV se enorgullece de su red de Eurocentros. Las oficinas de los Eurocentros están estratégicamente situadas en los destinos vacacionales más importantes para los turistas del Reino Unido. El personal del Eurocentro visita y revisa regularmente las instalaciones médicas de todo el mundo. Cada centro médico se evalúa en función de la higiene, el hogar, la experiencia y la calidad del servicio; esto se califica en función de un alto estándar que hemos establecido. Nuestro objetivo final es asegurar que usted sea atendido con el más alto nivel de atención. Nuestro negocio, su cobertura Nuestro objetivo es mejorar su experiencia como cliente y superar sus expectativas.</w:t>
      </w:r>
    </w:p>
    <w:p>
      <w:r>
        <w:rPr>
          <w:b/>
          <w:color w:val="FF0000"/>
        </w:rPr>
        <w:t xml:space="preserve">id 321</w:t>
      </w:r>
    </w:p>
    <w:p>
      <w:r>
        <w:rPr>
          <w:b w:val="0"/>
        </w:rPr>
        <w:t xml:space="preserve">Los Foros de la Comunidad C-Bus son un lugar donde los usuarios de C-Bus pueden compartir información y ayudar a otros con C-Bus. De vez en cuando verás al personal de Clipsal en los foros, pero este no es un canal de soporte oficial. Si realmente necesitas ayuda, contacta con los servicios de soporte oficiales de Clipsal. Más información sobre el propósito de este foro está disponible aquí . Comienzo un proyecto CIRCA y selecciono el 5034 de mi archivo de proyecto CBUS, pero cuando selecciono descargar, subir o probar las comunicaciones la opción de hacerlo a través de CBUS está en gris. La única opción habilitada es a través del cable de comunicaciones de alta velocidad (que no tengo). ¿Cómo puedo hacer que CIRCA se comunique con el 5034 a través del CBUS? La conexión Cbus de mi PC es a través de Minder. ¿No está soportado por CIRCA? Tengo Homegate, pero aún no lo he configurado. ¿Me ayudará? Inicio un proyecto CIRCA y selecciono el 5034 de mi archivo de proyecto CBUS, pero cuando selecciono descargar, cargar o probar las comunicaciones, la opción de hacerlo a través de CBUS aparece en gris. La única opción habilitada es a través del cable de comunicaciones de alta velocidad (que no tengo). ¿Cómo puedo hacer que CIRCA se comunique con el 5034 a través del CBUS? La conexión Cbus de mi PC es a través de Minder. ¿No está soportado por CIRCA? Tengo Homegate, pero aún no lo he configurado. ¿Ayudará esto? Gracias, Brad. La versión actual de Circa no descargará a través del C-Bus.. Necesitas el cable de programación de alta velocidad. Lo siento (otra vez :-) ). Si lo reubico, necesitaré una fuente de alimentación CBUS. Acabo de mirar el folleto y el manual de instalación y no dice qué usar. ¿Un poco de ayuda? Por favor, no me digas que es el 5500PS a unos cientos de $$$. Tanto el folleto como el manual de instalación decían que podía programar vía CBUS. No decían que no podía, y más aún, no decían que tendría que gastar cientos más para poder programarlo. Si lo reubico, necesitaré una fuente de alimentación CBUS. Acabo de mirar el folleto y el manual de instalación y no dice qué usar. Quiere decir que debe haber otras unidades C-Bus en la red que actúen como fuente de alimentación, por ejemplo los relés. Así que si la red C-Bus está funcionando actualmente, en la mayoría de las circunstancias, puedes simplemente añadir el 5034 a la red y funcionará. Por supuesto, se aplican todas las reglas de cableado del C-Bus. Cita: Originalmente publicado por BradJ ¿Un poco de ayuda? Es lo suficientemente poco ... ¿Puedo proporcionar menos? OK....Solo bromeaba, por supuesto siempre estamos encantados de ayudar. Cita: Originalmente publicado por BradJ Por favor, no me digas que es el 5500PS a unos pocos cientos de $$$. Tanto el folleto como la instalación decían que podía programar a través de CBUS. No decían que no podía, y más aún, no decían que tendría que gastar cientos más para poder programarlo. La programación vía C-Bus está en camino, está en mi lista de cosas por hacer. Sin embargo, sólo funcionará en las unidades 5034 con la versión de fiirmware 1.1 o posterior. Esta ha sido la versión de firmware utilizada en la producción durante unos 6 meses. No puedo dar una línea de tiempo sobre cuando la descarga a través de C-Bus será liberada ya que hay algunas otras cosas que se están agregando al software de programación también. Cuando dije reubicarla, me refería a cerca de mi PC con un puerto RS232, lo que significa fuera de la red CBUS.. Supongo que podría conectarlo a mi Neo en el estudio. Eso debería estar lo suficientemente cerca para que un cable serie lo alcance desde mi PC. Gracias por su ayuda. Es genial tener acceso a los chicos de techo a través de este foro. Cuando dije reubicarla, me refería a cerca de mi PC con un puerto RS232, lo que significa fuera de la red CBUS.. Supongo que podría conectarlo a mi Neo en el estudio. Eso debería estar lo suficientemente cerca para que un cable serie lo alcance desde mi PC. Ya veo, eso tiene sentido. Cabe mencionar que la descarga a través del C-Bus será mucho más lenta que la conexión directa por cable. Cita: Originalmente publicado por BradJ Gracias por su ayuda. Es genial tener acceso a los chicos de techo a través de este foro. Gracias. Nos parece un lugar excelente para mantener el contacto con los instaladores/usuarios de C-Bus.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docId:24D84A5CE5B51EA93FB58E764854FCE0</keywords>
  <dc:description>generated by python-docx</dc:description>
  <lastModifiedBy/>
  <revision>1</revision>
  <dcterms:created xsi:type="dcterms:W3CDTF">2013-12-23T23:15:00.0000000Z</dcterms:created>
  <dcterms:modified xsi:type="dcterms:W3CDTF">2013-12-23T23:15:00.0000000Z</dcterms:modified>
  <category/>
</coreProperties>
</file>