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Antes de irme, pedí sugerencias sobre marcas que debía conocer. Unas compañeras blogueras de belleza me sugirieron la colección de Dita Von Teese para ArtDeco, que podía comprar en Berlín. No conocía ArtDeco, así que consulté su página web y vi que tenían unas sombras muy bonitas y un sistema de caja de belleza muy chulo. La colección Dita Von Teese Classics se centra en los tonos clásicos: labios y uñas rojos con sombras y coloretes neutros y suaves. El expositor de ArtDeco en Karstadt era pequeño en comparación con otras marcas, pero estaba repleto de productos. La mayoría de los artículos tienen un embalaje mínimo porque están diseñados para ir en uno de sus sistemas de cajas de belleza, como una paleta Z pero de plástico en lugar de cartón grueso. Vienen en diferentes tamaños y pueden contener sombras, coloretes y aplicadores. Cogí una de las cajas de belleza de edición limitada de Dita Von Teese y me dirigí a la caja. Cuando me pasó el timbre y me dijo que sólo costaba 14_, me sorprendí un poco. Esperaba que fuera caro, pero no iba a discutir. Es hora de contar una historia embarazosa: Cuando fui a buscar a mi familia, no pude contener mi emoción y abrí la caja para ver todo. Para mi desgracia, estaba vacía. ¡No es de extrañar que sólo costara 14_! Miré el envase y, efectivamente, ponía que no contenía ningún producto. En inglés. En letras grandes, en negrita y en mayúsculas. Cuando pienso en la transacción, estoy bastante segura de que me preguntó si quería comprar alguna de las sombras o coloretes que podían caber en él. Está claro que tengo que aprender alemán. Voy a culpar de mi ignorancia al jet lag ya que era nuestro primer día en Berlín y no estábamos del todo operativas en ese momento. En fin, volví y elegí cuatro sombras que estaban en el expositor de Dita Von Teese. Cada sombra costaba 4,80_ . En ese momento, el total de la caja y las sombras era de 33,20_ . El día antes de salir de Francia, decidí que quería llenar la caja. Por suerte, ArtDeco se vende en las Galerías Lafayette (un centro comercial enorme y súper exclusivo de París) que estaba a sólo unas paradas de metro. No tenían la colección de Dita Von Teese pero parecía que tenían toda su gama permanente para elegir. Cogí unas cuantas sombras más ya que los coloretes no parecían demasiado pigmentados y allí eran más caros. Cada sombra costaba 7_ , con lo que el total para llenar la caja era de 61,20_. Sombras de ojos con las tapas protectoras numeradas puestas. Caja de belleza completa Quadrat. Cada bandeja está imantada y se desliza en su lugar. Lamentablemente, algunas sombras se dañaron con mis uñas al tratar de acomodarlas. Como se puede ver en las muestras, las sombras no son muy pigmentadas. Algunas son mejores que otras, pero creo que el acabado shimmer les afecta mucho y no hace justicia a las sombras. Los colores más claros hay que ponerlos en capas, lo que da un aspecto pastoso, mientras que los colores más oscuros no se difuminan muy bien. Además, la mayoría de ellos tienen mucha caída, lo que también podría deberse al acabado, ya que he leído opiniones sobre sus sombras mate que dan la impresión contraria. Las sombras son tan bonitas en el molde que es decepcionante que no tengan un buen rendimiento. Me gustan las sombras escarchadas y perladas, pero estas no cumplieron mis expectativas. Quise esperar a llegar a casa para usar alguna de las sombras y poder fotografiarlas y hacer un swatch. Si me hubiera tomado el tiempo de probarlas antes, probablemente no habría comprado más por el precio más alto en París. Cuando estaba buscando las sombras y la colección para este post, me di cuenta de que ninguna de las sombras que compré en Alemania coincide con las que ArtDeco tiene en su página web para la colección Dita, aunque estaban en el expositor específico de la colección. No pude encontrar el #645 en su sitio en absoluto. Me pareció un poco extraño, y ahora me estoy cuestionando si realmente compré tonos de la colección Dita. He oído que ArtDeco se vende en algunos Shoppers Drug Marts, pero no he podido averiguar cuáles son exactamente. Probaría más productos de la gama si los encontrara, ya que la gama de colores es enorme y tengo curiosidad por ver cómo son los otros acabados. ¿Has probado ArtDeco? ¿Dónde lo compras y cuáles son tus favoritos?</w:t>
      </w:r>
    </w:p>
    <w:p>
      <w:r>
        <w:rPr>
          <w:b/>
          <w:color w:val="FF0000"/>
        </w:rPr>
        <w:t xml:space="preserve">id 1</w:t>
      </w:r>
    </w:p>
    <w:p>
      <w:r>
        <w:rPr>
          <w:b w:val="0"/>
        </w:rPr>
        <w:t xml:space="preserve">Cómo actualizar el software de tu smartphone Android Es probable que conozcas los distintos nombres alfabéticos que reciben las nuevas versiones de Android, el sistema operativo móvil de Google. Cada año la compañía lanza una actualización importante para Android que aporta nuevas características a la plataforma; la más reciente es Android 4.1 Jelly Bean . Las actualizaciones importantes están diseñadas para ofrecer características adicionales, pero también para corregir los errores existentes en el sistema operativo y para mejorar en general la experiencia del usuario. ¿Por qué son tan importantes las actualizaciones de Android? Si hay una actualización disponible para su dispositivo Android, vale la pena descargarla porque puede incluir nuevas funcionalidades sólo disponibles una vez que su dispositivo esté ejecutando la última actualización. Las actualizaciones de Android son más complicadas que las de Apple, porque hay decenas de teléfonos y tabletas que funcionan con el sistema operativo móvil de Google. En cambio, Apple sólo tiene que mantener actualizados un par de tabletas y tres teléfonos con iOS; los dispositivos Android son fabricados por empresas de todo el mundo, como: HTC, Samsung, LG y Motorola. No todos los dispositivos pueden ejecutar todas las versiones de Android, depende de factores como el precio, la red, el tiempo de lanzamiento y el tipo de dispositivo. ¿Qué significa el nombre y el sistema numérico de Android? Cada iteración importante de Android que se lanza al mercado está dotada de un nombre en clave basado en la golosina que avanza a lo largo del alfabeto; Android Ice Cream Sandwich se lanzó en 2011 y representa la "I" y Android Jelly Bean de 2012 representa la "J". Estas actualizaciones también hacen uso de un cambio numérico. Eclair = 2.1 Froyo = 2.2 Gingerbread = 2.3 Honeycomb = 3.1 Ice Cream Sandwich = 4.0 Jelly Bean = 4.1 La nomenclatura y la progresión numérica de cada año hacen referencia a las mejoras significativas añadidas respecto a las versiones anteriores de Android. A veces, Google u otros fabricantes de productos lanzan actualizaciones más pequeñas que están diseñadas para solucionar problemas conocidos en lugar de añadir nuevas funcionalidades. Por ejemplo, algunos dispositivos Android Gingerbread han pasado de la versión 2.3 a la 2.3.3 o a la 2.3.7. ¿Qué versión de Android estoy utilizando? Para saber qué versión de Android está ejecutando su dispositivo, simplemente diríjase a Ajustes en el cajón de aplicaciones y desplácese hacia abajo en el menú hasta encontrar "Acerca del teléfono" o, en algunos casos, "Acerca del dispositivo" o "Acerca de la tableta". A continuación, busque un campo marcado como "Versión de Android", debajo del cual debería haber un número. Google introduce una nueva versión de su sistema operativo en los teléfonos o tabletas de la marca "Nexus". Estos dispositivos son los primeros en recibir las futuras actualizaciones. El Samsung Galaxy Nexus fue el primer dispositivo en lanzarse con Android 4.0 Ice Cream Sandwich y recientemente se ha convertido en el primer teléfono en dar el salto a Android 4.1 Jelly Bean . Según los patrones existentes, el Nexus recibirá una segunda actualización importante cuando llegue la próxima iteración significativa de Android, probablemente en 2013. Los dispositivos de la marca Nexus son algunos de los únicos teléfonos o terminales Android que pueden recibir dos versiones importantes de Android, en lugar de una. ¿Cómo puedo comprobar si hay actualizaciones? Si estás seguro de que tu dispositivo debe recibir una actualización y aún no has recibido nada o simplemente quieres comprobarlo, el proceso es sencillo. Dirígete a Ajustes en el cajón de aplicaciones y pulsa la sección "Acerca del teléfono", "Acerca de la tableta" o "Acerca del dispositivo", según lo que aparezca, y luego pulsa la opción "Buscar actualizaciones". Si encuentras una actualización disponible para tu dispositivo, asegúrate de que tienes al menos un 50% de batería o enchúfalo a la red eléctrica. A menos que hagas uso de una tarifa de datos ilimitada, descarga la actualización a través de una red WiFi. Como alternativa, si las actualizaciones WiFi OTA (over-the-air) no parecen funcionar o prefieres no utilizarlas, la mayoría de los fabricantes proporcionan un software para ordenadores (como Samsung Kies), que puede utilizarse para actualizar a través de USB. En algunos casos concretos (como en el de Sony), hay que utilizar el software, ya que existe la opción de buscar actualizaciones por aire.</w:t>
      </w:r>
    </w:p>
    <w:p>
      <w:r>
        <w:rPr>
          <w:b/>
          <w:color w:val="FF0000"/>
        </w:rPr>
        <w:t xml:space="preserve">id 2</w:t>
      </w:r>
    </w:p>
    <w:p>
      <w:r>
        <w:rPr>
          <w:b w:val="0"/>
        </w:rPr>
        <w:t xml:space="preserve">¿Por qué hay que preocuparse tanto por las caídas en las escaleras? Las escaleras de todo tipo se han utilizado desde la antigüedad, y como son intrínsecamente peligrosas, la gente se ha caído en ellas, resultando herida o incluso muerta en el proceso. En Norteamérica, decenas de personas mueren y decenas de miles resultan heridas cada año por las caídas en escaleras. El Consejo Nacional de Seguros de Compensación de Estados Unidos estimó en 2001-2002 que el coste de estas lesiones por caídas era el segundo después de las causadas por vehículos de motor. Un factor muy común que contribuye a ello es no utilizar las barandillas. Las consecuencias pueden ser bastante desagradables. Dado que los accidentes en las escaleras pueden causar lesiones graves e incluso la muerte, los códigos de construcción de escaleras y rampas son justificadamente muy rigurosos. Un buen diseño puede reducir sustancialmente las posibilidades de tropezar al proporcionarnos los medios para recuperar el equilibrio, pero ni siquiera el mejor diseño puede eliminar por completo los riesgos de caída. La necesidad de un diseño adecuado también se aplica a las rampas. El hecho es que algunos incidentes pueden ser causados por la falta de atención y el comportamiento inseguro. El mejor enfoque para minimizar el peligro de caídas por escaleras es fomentar la construcción de escaleras bien diseñadas, combinada con una formación centrada en aumentar nuestra conciencia sobre el potencial de desastre. ¿Qué factores debemos tener en cuenta para diseñar escaleras más seguras? Dimensiones de las escaleras La figura 1 muestra los rangos de dimensiones recomendados para todos los elementos importantes de las escaleras. La dimensión de las contrahuellas o peldaños de una escalera no debe variar más de 1 cm. Cuando las puertas se abren directamente en el hueco de la escalera, debe preverse una plataforma de 50 cm de ancho más allá del giro de la puerta. El número máximo recomendado de escalones entre descansos es de 18, con no más de dos tramos sin cambio de dirección. La profundidad de cualquier rellano debe ser al menos igual a la anchura de la escalera. Superficie de la escalera Para reducir el riesgo de resbalar en las escaleras, es fundamental contar con una superficie antideslizante en todo el escalón o, al menos, en los bordes de ataque. Esta superficie puede ser de goma, de metal o estar pintada con una pintura especial antideslizante. El mantenimiento regular de las escaleras en buen estado y una buena limpieza pueden reducir los riesgos de tropiezo. Pasamanos de las escaleras Los intentos de diseñar escaleras estéticamente agradables que incluyan pasamanos no deben comprometer la funcionalidad. La función principal del pasamanos es servir de apoyo al subir o bajar las escaleras. Por lo tanto, es fundamental poder agarrarlo con rapidez, facilidad y firmeza si se empieza a perder el equilibrio. La figura 4 muestra la sección transversal y las dimensiones recomendadas de un buen pasamanos. Lo ideal es que la sección transversal sea redonda (diámetro de 4-5 cm, con una circunferencia de 12-14 cm) para permitir un buen agarre firme. Figura 4 Debe poder pasar la mano suavemente a lo largo de toda la longitud sin tener que ajustar el agarre. Siempre que sea posible, debe aplicar el llamado "agarre de raqueta de tenis". Las barandillas de al menos 40 cm por encima de la superficie de la escalera son necesarias para evitar las caídas por el lado de la escalera que no está equipado con barandilla. Visibilidad en las escaleras Mejorar la visibilidad en las escaleras reduce significativamente el riesgo de percances comunes causados por calcular mal las distancias. De lo contrario, puede tropezar con un escalón o pasarlo por alto por completo. Puede pillarse el talón con el borde de un escalón. Estos percances son una causa habitual de torceduras de tobillo, esguinces de rodilla o lesiones más graves por una caída total. La iluminación recomendada debe ser como mínimo de 50 lux. Utilice una iluminación angular y un contraste de colores para mejorar la percepción de la profundidad. Utilice acabados mates en los peldaños para evitar el deslumbramiento. Evite las moquetas con dibujos que puedan ocultar visualmente las diferencias de profundidad. Tenga mucha precaución en las escaleras si lleva gafas bifocales. Actividad laboral Utilice cualquier medio para persuadir a las personas de que se agarren al pasamanos tanto al subir como al bajar las escaleras. Evite llevar objetos con ambas manos. No lleve objetos voluminosos que bloqueen su visión. Limpieza Una buena limpieza también es vital para la seguridad de las escaleras: No debe haber nada que sobresalga de las superficies de las escaleras, pasamanos o barandillas (como clavos o astillas) que pueda provocar una caída.</w:t>
      </w:r>
    </w:p>
    <w:p>
      <w:r>
        <w:rPr>
          <w:b/>
          <w:color w:val="FF0000"/>
        </w:rPr>
        <w:t xml:space="preserve">id 3</w:t>
      </w:r>
    </w:p>
    <w:p>
      <w:r>
        <w:rPr>
          <w:b w:val="0"/>
        </w:rPr>
        <w:t xml:space="preserve">Cómo utilizar la función Footprints a bordo del One V de HTC Te mostramos cómo utilizar la función Footprints a bordo del smartphone One V de HTC Imagínate la escena: estás de vacaciones y quieres explorar, así que sales con tu HTC Desire V y das un paseo tranquilo, descubriendo nuevos lugares favoritos por el camino. Almuerzas, quizás echas una cabezada en la playa y vuelves al hotel para prepararte para una noche de sangría y paella. Más tarde, durante las vacaciones, decides volver otro día a los lugares que descubriste durante tu primera misión de reconocimiento, sólo para darte cuenta de que no puedes recordar cómo llegaste allí. Aquí es donde resulta útil Footprints, una pequeña y brillante función de HTC que te permite tomar una instantánea de tu ubicación y aumentarla con la localización GPS exacta, la dirección de la calle, el número de teléfono y otros detalles, y hemos elaborado una guía para mostrarte cómo funciona. Coge tu HTC Desire V Abre Mapas Pulsa Menú Pulsa 'Mi ubicación' Pulsa 'Enlaces rápidos' Pulsa el icono 'Huellas' Ahora puedes pulsar 'Capturar', lo que te permitirá tomar una foto y añadirla a tu Huella Pulsa 'Editar' para añadir notas a tu Huella, como horarios de apertura, etc. Pulsa el icono "Menú" y ve a "Grabar voz" para añadir una nota de voz al Footprint. Pulsa "Guardar" cuando hayas terminado y se guardará en tu dispositivo. La próxima vez que quieras visitar este lugar, vuelve a la pestaña de Footprints en Mapas y podrás incluso obtener indicaciones para llegar hasta allí.</w:t>
      </w:r>
    </w:p>
    <w:p>
      <w:r>
        <w:rPr>
          <w:b/>
          <w:color w:val="FF0000"/>
        </w:rPr>
        <w:t xml:space="preserve">id 4</w:t>
      </w:r>
    </w:p>
    <w:p>
      <w:r>
        <w:rPr>
          <w:b w:val="0"/>
        </w:rPr>
        <w:t xml:space="preserve">Importante: NO se cargará en tu tarjeta de crédito cuando empieces la prueba gratuita o si la cancelas durante el periodo de prueba. Si estás contento con Amazon Prime, no hagas nada. Al final de la prueba gratuita, su membresía se actualizará automáticamente a un año completo por 79 dólares. Formatos Descripción del libro Fecha de publicación: 1 de septiembre de 2007 | Serie: Conocimiento Prohibido ¿Quieres saber cómo iniciar un motín? Sí... ¿hacer alcohol ilegal? Claro... ¿Ganar una prueba del detector de mentiras? Es cierto que si todo el mundo supiera cómo hacer estas cosas, el mundo no sería un lugar mejor. Pero para nuestros lectores, este es el tipo de conocimiento prohibido que puede transformar sus vidas. ¿Un poco más de ventaja? ¿Un poco más de diversión? Con "Conocimiento Prohibido", los lectores lo tendrán todo. Con un diseño vanguardista, este libro dará que hablar en los próximos años, pero no podrá ser utilizado como prueba en los tribunales. ¿Quieres saber cómo iniciar un motín? Sí... ¿hacer alcohol ilegal? Claro... ¿Ganar una prueba del detector de mentiras? Es cierto que si todo el mundo supiera cómo hacer estas cosas, el mundo no sería un lugar mejor. Pero para nuestros lectores, este es el tipo de conocimiento prohibido que puede transformar sus vidas. ¿Un poco más de ventaja? ¿Un poco más de diversión? Con "Conocimiento Prohibido", los lectores lo tendrán todo. Con un diseño vanguardista, este libro dará que hablar en los próximos años, ¡pero no podrá ser utilizado como prueba en los tribunales! {"itemData":[{"priceBreaksMAP":null, "buy\... a la lista de deseos", "Añadir ambos a la lista de deseos", "Añadir los tres a la lista de deseos"], "addToCart":["Añadir a la cesta", "Añadir ambos a la cesta", "Añadir los tres a la cesta"], "showDetailsDefault": "Mostrar disponibilidad y detalles de envío", "shippingError":"Se ha producido un error, inténtelo de nuevo", "hideDetailsDefault": "Ocultar la disponibilidad y los detalles de envío", "priceLabel":["Precio:", "Precio para ambos:", "Precio para los tres:"], "preorder":["Preordenar este artículo", "Preordenar ambos artículos", "Preordenar los tres artículos"]}} Reseñas editoriales Sobre el autor Michael Powell ha escrito más de 60 títulos, y se ha labrado rápidamente una reputación por escribir guías instructivas, libros de regalo y títulos de comedia para adultos y niños que son éxitos de ventas. Siempre le ha interesado hacer cosas que no debería. A pesar de tener varias aficiones "cuestionables", lleva una vida sorprendentemente tranquila en Somerset. Tenía grandes esperanzas de que este fuera un libro de "cómo hacer" con información oscura, pero útil. Cuando abrí el capítulo uno, titulado "Diga si su vecino es un zombi", supe que debía moderar mis esperanzas considerablemente. Dividido en tres tipos principales de chismes, este libro es, en el mejor de los casos, una mezcla de cosas. Ejemplos de lo práctico: cómo realizar una estafa en eBay (en su mayoría ilegal), superar un radar de velocidad (poco probable pero posible), negociar con terroristas (siempre que no tengas miedo a la muerte), contar cartas en un casino (si quieres que te rompan la cabeza), divertirte en un ascensor (si quieres que todo el mundo te odie) y cosas que no deberías hacer en un ascensor (noticias antiguas). Ejemplos de lo Interesantemente Impráctico: Cómo dar un golpe de estado (interesante para el clima político actual), convertirse en un jefe de la mafia (en la vida real, no en myspace o facebook), construir una bomba atómica (dudoso), realizar una operación de corazón (sólo si te gusta la muerte y el inevitable tiempo en la cárcel), y las corridas de toros (para los aficionados a los pinchazos). Ejemplos de lo estúpidamente impráctico: Véase el capítulo uno y varios otros similares. Aparte de mi exitosa estafa en eBay y del dinero que conseguí haciéndome pasar por un príncipe africano con dificultades económicas, este libro no me proporcionó realmente ningún conocimiento "prohibido" útil. Me doy cuenta de que este es un libro con sus raíces en el humor, pero tampoco me reí mucho mientras lo leía. Es esencialmente una lista más grande y un poco mejor, similar a Cyber Jokes: The Funniest Stuff on the Internet . Este es un libro ridículo. El primer punto era "Cómo</w:t>
      </w:r>
    </w:p>
    <w:p>
      <w:r>
        <w:rPr>
          <w:b/>
          <w:color w:val="FF0000"/>
        </w:rPr>
        <w:t xml:space="preserve">id 5</w:t>
      </w:r>
    </w:p>
    <w:p>
      <w:r>
        <w:rPr>
          <w:b w:val="0"/>
        </w:rPr>
        <w:t xml:space="preserve">¡Un padre de 111 años produce crías por primera vez! Este tuátara, llamado Henry , no sólo ha producido 11 crías, sino que ahora vive con otras dos hembras con la esperanza de que nazcan más crías. Henry ha recuperado su encanto después de que se le extirpara un tumor canceroso. Este reptil, que se encuentra en Nueva Zelanda, está en peligro de extinción. Tuatara es una palabra maorí que significa "picos en la espalda". Es fácil entender por qué. El tuatara es famoso porque es muy antiguo: es el único superviviente de un gran grupo de reptiles que vagaban por la tierra al mismo tiempo que los dinosaurios. No ha cambiado mucho su forma en más de 225 millones de años. Los parientes del tuatara se extinguieron hace unos 60 millones de años, por lo que a veces se le llama "fósil viviente".</w:t>
      </w:r>
    </w:p>
    <w:p>
      <w:r>
        <w:rPr>
          <w:b/>
          <w:color w:val="FF0000"/>
        </w:rPr>
        <w:t xml:space="preserve">id 6</w:t>
      </w:r>
    </w:p>
    <w:p>
      <w:r>
        <w:rPr>
          <w:b w:val="0"/>
        </w:rPr>
        <w:t xml:space="preserve">7 formas de sacar el máximo partido a las tarjetas regalo A los estadounidenses les encanta regalar tarjetas regalo durante las fiestas. De hecho, se espera que las ventas de tarjetas regalo alcancen los 100.000 millones de dólares en 2012, según TowerGroup, una empresa de investigación y asesoramiento. Sin embargo, los destinatarios no siempre se acuerdan de utilizarlas. Si recibe una tarjeta regalo durante las fiestas, no deje que acumule polvo. Facilite el acceso a la tarjeta regalo en lugar del dinero que tanto le ha costado ganar. Eso significa que debe llevarla consigo cuando vaya de compras, no en el cajón de los calcetines, dice Hillary Mendelsohn, autora de la serie de guías de compra en línea "thepurplebook" y fundadora de thepurplebook.com. ¿De qué otra forma puedes sacar el máximo partido a las tarjetas regalo que compres o utilices estas fiestas? He aquí siete sabios consejos.</w:t>
      </w:r>
    </w:p>
    <w:p>
      <w:r>
        <w:rPr>
          <w:b/>
          <w:color w:val="FF0000"/>
        </w:rPr>
        <w:t xml:space="preserve">id 7</w:t>
      </w:r>
    </w:p>
    <w:p>
      <w:r>
        <w:rPr>
          <w:b w:val="0"/>
        </w:rPr>
        <w:t xml:space="preserve">Mientras defendemos con razón a quienes han contribuido al éxito de lo que algunos llaman los mejores Juegos Olímpicos y Paralímpicos de la historia -los brillantes y valientes atletas, el diligente y sonriente personal remunerado y no remunerado, los millones de espectadores que crearon la atmósfera en la que todo prosperó-, existe otro grupo de "creadores de juegos" cuyas historias son menos conocidas y que no aparecieron en ninguno de los discursos de agradecimiento de la ceremonia de clausura. Se trata de los miles de empleados de las fábricas de Asia Oriental que trabajaron en condiciones de explotación en la confección de la mayoría de las prendas y productos expuestos en los Juegos. En medio de toda la fanfarria y el furor preolímpicos, el consorcio de la campaña Juega Limpio publicó dos informes que pasaron prácticamente desapercibidos en los medios de comunicación. Juegos justos" y "Jugando con los derechos de los trabajadores" documentaban las pésimas condiciones de las fábricas de ultramar que suministran las mascotas olímpicas y la ropa de patrocinadores oficiales como adidas y Next. Las investigaciones realizadas en establecimientos de China, Filipinas y Sri Lanka revelaron que los empleados se veían obligados a trabajar más de 60 horas semanales por salarios de miseria en entornos insalubres e inseguros. Los trabajadores tenían poca seguridad laboral y a menudo se les impedía afiliarse a sindicatos. Estos relatos, que recuerdan las sombrías realidades económicas que se ocultan en los espectáculos de grandes cantidades de dinero como los Juegos Olímpicos, han sido convenientemente eliminados de la narrativa olímpica oficial, en la que los patrocinadores, los atletas de élite y los comités deportivos internacionales van de la mano al son del respeto, la justicia y la igualdad universales. Los informes también ponen en tela de juicio la promesa del Comité Olímpico de Londres de abastecerse de productos según criterios éticos, tal y como establece su Iniciativa de Comercio Ético. Para aquellos que han quedado fascinados por la magnificencia de los deportistas de este verano, esto es un trago amargo. El fabricante de artículos deportivos adidas , una de las empresas más cómplices de la explotación y actual objetivo de los defensores de los derechos humanos War On Want, fue el patrocinador oficial del ahora heroico Equipo GB y firmó un acuerdo de patrocinio de 100 millones para estos Juegos Olímpicos. También patrocinan a varias personas que fueron estrellas de estos juegos, como Jessica Ennis, Yohan Blake, Christine Ohuruogu y Andy Murray. Blake agradece en su página web a su "verdaderamente maravilloso" patrocinador. En su propio sitio web, adidas presume de un proyecto de salario justo y de su compromiso de respetar los derechos de los trabajadores. La evidencia actual pinta un cuadro diferente. Se podría argumentar que se trata de problemas sistémicos más profundos dentro del mercado mundial y que es una tontería esperar que las Olimpiadas sean capaces de eludir limpiamente estas cuestiones. También hay que reconocer que se han hecho progresos desde Pekín hace cuatro años y que la promesa de Londres de organizar los juegos más éticos de la historia es cierta en cierto sentido. "adidas presume de un proyecto de salario justo y de su compromiso de respetar los derechos de los trabajadores. Pero, como afirman los autores de Play Fair, no es suficiente. Una Olimpiada debidamente sostenible que encarne todos sus ideales y valores necesita que los organizadores de todos los niveles adopten una postura más firme contra la explotación y los abusos que se producen en los márgenes. No sirve de nada reunirse durante unas semanas cada cuatro años para celebrar algunos de los mejores atributos de la naturaleza humana si, lejos de los ojos del mundo, se está contribuyendo a prácticas que contradicen sus ideales y que sólo contribuirán al desplazamiento global. Sólo podemos esperar que las cosas sean un poco mejores en Río en 2016.</w:t>
      </w:r>
    </w:p>
    <w:p>
      <w:r>
        <w:rPr>
          <w:b/>
          <w:color w:val="FF0000"/>
        </w:rPr>
        <w:t xml:space="preserve">id 8</w:t>
      </w:r>
    </w:p>
    <w:p>
      <w:r>
        <w:rPr>
          <w:b w:val="0"/>
        </w:rPr>
        <w:t xml:space="preserve">Google/RSA Interactivismo para los jóvenes En medio de una gran preocupación por el bienestar y el futuro de los jóvenes clasificados como "NEET" en la sociedad británica, los responsables políticos buscan afanosamente enfoques innovadores para mejorar sus perspectivas. Aunque recientemente se ha planteado la preocupación por el papel negativo que Internet y las redes sociales pueden desempeñar en la vida de los jóvenes desvinculados, no se ha hecho mucho por equilibrar este relato con ilustraciones sobre cómo pueden ayudarles a reconectarse con la sociedad y mejorar sus oportunidades de vida a través de la educación y el empleo. En este contexto, la RSA, Google, FutureGov y Livity se unieron para lanzar un nuevo desafío de "Interactivismo", pidiendo a personas de todos los orígenes -desarrolladores de software, jóvenes, profesionales, profesores, responsables políticos y becarios de la RSA- que presenten ideas innovadoras sobre cómo Internet y la tecnología podrían ayudar a los jóvenes a encontrar el trabajo, la formación o la educación que les conviene. Para obtener más información sobre el reto, consulte el documento "Marco de descubrimiento" al final de la página. Los autores de las mejores ideas fueron invitados a un "Hackathon" intensivo de dos días de duración en febrero, en el que se les puso en contacto con diseñadores, desarrolladores de software y jóvenes para convertirlas en prototipos de software. En total, más de 100 personas acudieron al evento para prestar su ayuda y formar parte de un "equipo" Hack. Para saber más sobre los participantes, vea el siguiente vídeo: Después de haber utilizado el Hackathon para desarrollar sus ideas desde el concepto hasta el prototipo viable, muchos de nuestros equipos están ahora en el proceso de llevarlas a la siguiente etapa, ya sea la construcción de un plan de negocios, la solicitud de financiación de riesgo o la realización de más investigación de fondo. Nuestros socios de FutureGov han presentado el siguiente resumen útil de cómo están progresando los equipos. La RSA está dispuesta a apoyar estos proyectos a medida que avanzan, por lo que si desea participar en ellos, póngase en contacto con Julian Thompson o Benedict Dellot. FutureBuilder La idea de Tracey Bleakey es la de un sitio que permita a los jóvenes crear perfiles de competencias. En respuesta, destaca las carencias en su experiencia o en las habilidades requeridas para su trayectoria profesional deseada y sugiere oportunidades reales de trabajo, educación o formación que cubrirán esas carencias. El sitio tiene varias funciones, como la de cotejar competencias y alojar perfiles de oportunidades de los empleadores. Los ganadores de Interactivismo están desarrollando una propuesta sobre cómo se ejecutará su idea. Ahora están investigando posibles fuentes de financiación. GamePlan Lee Hazzard propone crear una aplicación de Facebook que ayude a los jóvenes a desglosar sus objetivos vitales en pasos cotidianos y manejables, antes de asignarles un mentor "GamePlanner" que les proporcionará apoyo fuera de línea y a través de Facebook para ayudarles a cumplir sus objetivos. La aplicación también incluirá funciones como la redacción de currículos y la notificación de puestos de trabajo (que podrían ser controlados por los proveedores del Programa de Trabajo) y la inspiración de modelos de conducta. GamePlan ha conseguido dos clientes comerciales, ha recibido financiación del Big Lottery Fund y está a la espera de recibir noticias de otros tres posibles financiadores. Además, se encuentran en lo más alto de la clasificación de los premios Cisco's British Innovation Gateway. GamePlan sigue buscando desarrolladores de aplicaciones para Facebook, diseñadores de UX, organizaciones que ayuden a crear oportunidades en el sector público y miembros que se unan a su consejo asesor. Meet Market La idea de Tom Tobia es una plataforma online y offline que crea una red de apoyo para que los jóvenes aprendan y desarrollen habilidades empresariales a través del lanzamiento de microempresas en el contexto familiar de los mercados callejeros. Ahora están en camino de desarrollar un prototipo con algunos socios del norte, y este piloto está previsto que tenga lugar en mayo tanto en Londres como en Manchester. De forma similar a un Hackathon, pondrán a prueba sus hipótesis de forma rápida y barata para ver qué pueden descubrir antes de dar los siguientes pasos. La idea de OneUp Terri Herb es la de una aplicación web que ayude a los jóvenes a identificar las habilidades necesarias para alcanzar sus objetivos, y les ayude a desarrollar y demostrar esas habilidades al poder participar en una variedad de proyectos (incluidos los proyectos ofrecidos por los empleadores). A continuación, pueden utilizar vídeos u otros registros de su participación en estos proyectos para añadirlos a una minicartera. Obtener la opinión de las personas que dirigen los proyectos será una parte importante del proceso de desarrollo personal. El equipo de OneUp está trabajando intensamente en la redacción de algunas propuestas de financiación inicial para poner en marcha su proyecto. La miembro del equipo, Laura Warrington , se ha hecho cargo de la gestión de las cosas, ya que la propietaria de la idea, Terri Hubert , se centra en sus estudios, pero ellos, junto con un grupo de otras personas, están ideando un plan para financiar su desarrollo inicial. MeshDays La idea de Megan Clatworthy es la de un</w:t>
      </w:r>
    </w:p>
    <w:p>
      <w:r>
        <w:rPr>
          <w:b/>
          <w:color w:val="FF0000"/>
        </w:rPr>
        <w:t xml:space="preserve">id 9</w:t>
      </w:r>
    </w:p>
    <w:p>
      <w:r>
        <w:rPr>
          <w:b w:val="0"/>
        </w:rPr>
        <w:t xml:space="preserve">Gary, tienes razón, cualquier piloto de la BHPA puede volar cualquier parapente certificado con el seguro a terceros de la BHPA. Ahora cualquier piloto con habilidades razonables de manejo en tierra puede comprar y volar un parapente de competición actual, mientras que antes para volar los antiguos parapentes de competición de clase abierta el piloto tendría que ser un Piloto de Desarrollo (Piloto Avanzado con &amp;gt;300hrs). Parece que muchos pilotos están comprando el IP6, Niviuk debe estar viendo que es un buen vendedor, no me sorprendería que se vendiera más que el Peak2. Creo que los nuevos parapentes de competición necesitan ser movidos fuera de END para que al menos puedan ser removidos de la clase permitida que la mayoría de los pilotos están autorizados a volar con el seguro. Gary, tienes razón, cualquier piloto de la BHPA puede volar cualquier vela certificada con el seguro de la BHPA. Ahora cualquier piloto con habilidades razonables de manejo en tierra puede comprar y volar un parapente de competición actual, mientras que antes para volar los antiguos parapentes de competición de clase abierta el piloto tendría que ser un Piloto de Desarrollo (Piloto Avanzado con &amp;gt;300hrs). Parece que muchos pilotos están comprando el IP6, Niviuk debe estar viendo que es un buen vendedor, no me sorprendería que se vendiera más que el Peak2. Creo que los nuevos parapentes de competición tienen que salir de la END para que por lo menos puedan ser retirados de la clase permitida que la mayoría de los pilotos están autorizados a volar con el seguro. Hola soy el nuevo propietario del IP6 anteriormente volaba muchos dhv-3 o planeadores de competición (antigua habilitación) me cambié de O8 y M4 justo al final de esta temporada. La razón por la que me cambié a 2 liners fue que vuelo comp. y necesita más rendimiento. Tenía unas 15 horas en IP5 sin ningún colapso malo así que por qué no volar mejor y más seguro IP6. Mi 08 tenía una relación de aspecto de 6,8, el IP6 tiene 6,9 y el IP5 7,9 y no tuve ningún problema. Solo soy un piloto con 800 horas de vuelo con algo de experiencia en acrobacia. No veo el punto de mover el parapente de serie fuera de EN-D. Los fabricantes tienen que indicar claramente para qué pilotos está dedicado - eso es todo. Si alguien se refiere al resultado de la prueba, en lugar de la descripción, pronto entenderá su propio error. Bueno, yo he podido volar la mía en los últimos días, en condiciones variadas, desde muy ligeras hasta algunas más fuertes para la época del año. Tan pronto como se maneja en el suelo se puede decir que es muy diferente de un ala normal EN D, sin embargo, una vez en el aire, aunque se siente caliente el ala vuela muy directa y super sólida. Sientes el aire, pero como se ha dicho antes, cada bache provoca una elevación sin que se produzca una inmersión. El planeo parece increíble ya que tuvimos un día en el que tuvimos que seguir rascando cuencas antes de planear hasta la siguiente cresta, cada vez que llegaba allí un poco más alto. En una turbulencia bastante mala, como la que experimentaron casi todos los pilotos ese día en algún tipo de convergencia, el parapente se sentía muy sólido incluso cuando te tiraban de él. Fue cómodo, principalmente, porque es fácil leer lo que está pasando y reaccionar, pero cuando se agita, nunca diría que es cómodo en ningún ala. La capacidad de girar es lo que te sorprende, ya que puede girar de forma tan ajustada y fácil y te permite saber exactamente dónde está la sustentación. Tuve mucha suerte de conseguir 6 horas en 3 vuelos en otoño en el Reino Unido, esperemos que el tiempo siga viniendo _________________ Todo el que vive muere, pero no todo el que muere, ha vivido. En la marca de los 7 minutos, ambos pilotos habían hecho muy bien las paradas, y luego parece que se vuelven inestables y entran en barrena. _________________ Todo el que vive muere, pero no todo el que muere ha vivido. Tomamos estos riesgos no para escapar de la vida, sino para prevenir la vida es El planeador puede estar en la pérdida y el planeador puede volar. La zona intermedia es muy delicada porque ahí el parapente es muy inestable alrededor del eje vertical. Una pequeña entrada asimétrica puede provocar una rotación con alto riesgo de torsión. Debes ser muy hábil o intentar evitar esta zona soltando los frenos rápidamente al final de la pérdida. Gary, el video muestra a 4 pilotos, 3 de ellos en un IP6 de color "Nube", uno en un "Rioja". Dos días diferentes, uno principalmente azul, el otro principalmente nublado. Los dos puestos completos alrededor de las 07:00 son los primeros en el segundo día - mi primera (estoy</w:t>
      </w:r>
    </w:p>
    <w:p>
      <w:r>
        <w:rPr>
          <w:b/>
          <w:color w:val="FF0000"/>
        </w:rPr>
        <w:t xml:space="preserve">id 10</w:t>
      </w:r>
    </w:p>
    <w:p>
      <w:r>
        <w:rPr>
          <w:b w:val="0"/>
        </w:rPr>
        <w:t xml:space="preserve">Cultura de la Transición Una exploración evolutiva en la cabeza, el corazón y las manos del descenso energético 30 Oct 2012 ¡Necesitamos tu ayuda! El nuevo libro sobre la Transición necesita ideas para la página de Situaciones Vacantes de 2030 Este nuevo y pequeño libro sobre la Transición (título provisional 'The Thrill of Just Doing Stuff' ) está tomando forma, y gracias a todos los que han respondido a mis peticiones de ayuda hasta ahora.  Hoy quiero invitarte a que pienses en los trabajos que se ofrecerán en 2030 en una economía de transición centrada en la resiliencia y la localización.  Si tuvieras 18 años (y tal vez los tengas), ¿en qué te formarías para servir mejor a la emergente economía de transición?  Se agradece cualquier idea.  Esta es mi lista inicial: 22 Comentarios Definitivamente, ingeniero. Me frustra la falta de equipos asequibles y reparables a pequeña escala para hacer los trabajos que un agricultor a pequeña escala querría hacer. La mayoría de los equipos están destinados a la agricultura a gran escala y suponen un gran desembolso, lo que en sí mismo es un gran obstáculo para los que se inician en la profesión agrícola. Si no hay un ingeniero que proponga nuevas soluciones a los problemas de la agricultura a pequeña escala, un ingeniero capaz de restaurar equipos antiguos que eran perfectamente funcionales para su propósito y que se adaptarían al mercado actual si sólo estuvieran en pleno funcionamiento. Y ya que estamos, ¿quizás un profesor que enseñe los conocimientos necesarios para el mantenimiento de los equipos? Debería incluirse la fabricación local a pequeña escala, buscar ideas en el movimiento de los fabricantes, pero el organizador de la logística local o el agente de aprovisionamiento de materiales estaría basado localmente y trabajaría con los fabricantes a pequeña escala (de una persona a unas pocas) ayudándoles a comercializar y vender globalmente. Se necesita un gestor de la planta de síntesis de combustible aéreo para mantener y operar la instalación comunitaria de producción de gasolina sintética utilizando el CO2 residual de la cervecería local. La planta de AFS funciona actualmente con tres turbinas eólicas comunitarias, pero los planes de ampliación incluyen el uso de fuentes de electricidad hidroeléctricas, undimotrices y mareomotrices para procesar el CO2 residual de la planta de digestión aeróbica cercana, que de otro modo se liberaría a la atmósfera. Es imprescindible tener conocimientos técnicos y de gestión de presupuestos. Es deseable que tenga experiencia en la gestión de proyectos comunitarios. El candidato seleccionado deberá demostrar su aptitud práctica, así como su compromiso con un enfoque de sistemas integrales neutros en cuanto al carbono. En realidad, ¿qué se supone que representa esta lista de empleos? ¿Trabajos para enriquecerse en la economía formal y concentradora de riqueza (científico, mercenario, cardenal), u oficios que sirven a la comunidad y permiten criar una familia sana y disciplinada? Porque creo que las listas serían diferentes. FarmerPete 30 oct 16:31 Se necesitan carreteros para muchas rutas desde Fort William a York. Imprescindible tener perros propios y un buen par de botas. Debe conocer el ganado y ser de confianza. Por favor, proporcione al menos 2 referencias. En una nota más sombría (pero dando aún más necesidad al músico): Enterrador con experiencia. Debe ser capaz de manejar un gran número de muertes prematuras derivadas de la falta de medicamentos y técnicas médicas basadas en el petróleo fósil, el hambre y los conflictos por los recursos limitados, que ni siquiera la Transición ha podido evitar. Hay que tener en cuenta que los músicos hacen mucho más que animar a la gente. La necesidad de músicos no hará más que aumentar. Los músicos, y la música, han capturado y preservado la tradición desde hace mucho tiempo. Desde las cancioncillas del patio de la escuela hasta los himnos populares, la música ha demostrado ser una forma muy eficaz de distribuir enseñanzas y preservar el conocimiento. Comparto la veneración de Anne McCaffrey por el papel que califica de "arpista" en sus novelas de ciencia ficción del planeta Pern. El arpista es un oficio fundamental en cada historia, quizá mejor ilustrado en Dragón Blanco y en DragonSinger -- o Dragon Quest. Otros oficios históricos utilizados para plasmar los acontecimientos y preservar el saber popular son los escultores, los dibujantes y pintores, y los bardos o narradores. Recuerda que los cuentos originales de los Grimm se recopilaron para llevar a casa los peligros del bosque a los jóvenes. La historia de los Grimm, que se reescribió pronto y a menudo para complacer al mercado, no resta valor a esa primera captación de conocimientos útiles. Y los curanderos versados en la sabiduría popular y las prácticas de la Nueva Era, y la comprensión de la anatomía moderna y los procesos corporales saludables. @ Trugs, ten en cuenta que la mayoría de la medicina y la cirugía modernas *no* prolongan la vida, simplemente hacen que la "calidad" de la vida sea más productiva. La cirugía de bypass cardíaco permite al paciente seguir trabajando o jugando al golf; la falta de la cirugía dejaría al paciente prudente muy restringido en su actividad. Es el inspector de sanidad, el departamento de alcantarillado y la agricultura</w:t>
      </w:r>
    </w:p>
    <w:p>
      <w:r>
        <w:rPr>
          <w:b/>
          <w:color w:val="FF0000"/>
        </w:rPr>
        <w:t xml:space="preserve">id 11</w:t>
      </w:r>
    </w:p>
    <w:p>
      <w:r>
        <w:rPr>
          <w:b w:val="0"/>
        </w:rPr>
        <w:t xml:space="preserve">Cómo hacer el baile del caballo de Psy-Gangnam Style Monday September 10, 2012 Posted 2 months, 1 week ago by Mike Mathers Psy es una sensación en internet.  Las cifras son asombrosas, con 130 millones de visualizaciones en You Tube.  Recientemente acaba de hacer una aparición en los MTV VMA's.  Todo el mundo está delirando sobre cómo hacer el baile del caballo de su gran éxito, Gangnam Style.  Ahora puedes presumir ante tus amigos con este sencillo baile.  Por cierto, tengo su canción para Slam It Or Jam It.  Será una hora divertida de música nueva.</w:t>
      </w:r>
    </w:p>
    <w:p>
      <w:r>
        <w:rPr>
          <w:b/>
          <w:color w:val="FF0000"/>
        </w:rPr>
        <w:t xml:space="preserve">id 12</w:t>
      </w:r>
    </w:p>
    <w:p>
      <w:r>
        <w:rPr>
          <w:b w:val="0"/>
        </w:rPr>
        <w:t xml:space="preserve">Estamos abrumados. Bombardeados. Aturdidos. Sobreexpuestos. Cada X cantidad de días, algo nuevo acapara la atención de todas las personas que, de una forma u otra, trabajan o están relacionadas con las nuevas tecnologías y/o los nuevos medios (comunicadores, publicistas, economistas, tecnólogos, investigadores, periodistas, y un larguísimo etcétera) de forma furiosa y aparentemente imparable. De repente, todo debe ser absorbido cuanto antes. Que Kindle hace que Amazon venda más ebooks en la temporada navideña que los libros tradicionales; que probar Formspring.me es una obligación porque todo el mundo lo está usando y nos apetece probarlo aunque no sepamos realmente si merece la pena tener un iPad sólo para ver qué pasa. Un chaval ruso de 17 años ha creado Chatroulette y se ha descontrolado, así que tenemos que entrar para ver por qué tiene tanto éxito; si no usas Gowalla deberías usar FourSquare para que todo el mundo sepa dónde estás y qué haces, si no actualizas Twitter cada dos horas dejarás de ser relevante: UN MOMENTO GENTE, ¡PAREMOS UN MOMENTO! A principios de los años 60, el sociólogo estadounidense Everett Rogers acuñó el término early adopter , cuando desarrolló su Teoría de las Innovaciones y las diferentes categorías de individuos en relación con esas innovaciones. Ahí es donde está el grupo mencionado en el primer párrafo, expuesto y dispuesto a utilizar con fruición cada novedad que incipientemente aparece en el mercado. Ahí es donde empieza el trastorno maníaco. La manía de estar conectado a todo, en la mayoría de los casos, todo el tiempo. Portátiles, netbooks, smartphones y otros gadgets nos dan la posibilidad de una conexión 24/7 y la exposición a la reacción colectiva y primigenia de hay que tenerlo, no sé para qué, pero lo vemos. Y de repente nos encontramos a veces voluntariamente y otras involuntariamente, manejando perfiles, nombres de usuario y contraseñas que influyen directa o indirectamente en nuestra vida, a nivel profesional, personal y familiar. Y utilizamos el tiempo, que es limitado, como si fuera ilimitado. Paradójicamente, creemos que muchas de estas herramientas nos permitirán administrar y aprovechar mejor el tiempo. ¿Es eso cierto? ¿Realmente tenemos que adoptar cada cosa nueva acoplándola a nuestra rutina en pos de tener más y más acceso a potencialmente todo porque algún día nos será útil o beneficioso? ¿No estamos desarrollando una especie de adicción y como toda adicción es imposible verla porque estamos dentro de ella? (Todos conocemos la afirmación lo uso cuando quiero y cuando no lo quiero lo dejo. Estoy al mando ¿Eh?) Seguro que todos hemos tenido nuestro "momento Enjuto Mojamuto" Quizás sea por lo que afirmó el neurocientífico Jaak Panksepp tras estudiar todo tipo de mamíferos y sus emociones. Llegó a la conclusión de que el acto de buscar (tanto en términos abstractos como tangibles) es la fuerza que nos mueve a salir de la cama, afrontar el día y aventurarnos en el mundo. Esa fuerza se alimenta de una hormona neurotransmisora llamada dopamina. De hecho, se cree que esta hormona influye en nuestro sentido del tiempo. (Otra vez el tiempo, que abunda, o al menos lo parece). Panksepp dice que la dopamina se activa por la necesidad de buscar, de encontrar algo inesperado o por la expectación que provoca lo nuevo. ¿Le suena? ¿Alguna vez se ha sentado frente a la web sin un plan pero esperando ver algo nuevo? Pues aquí estamos. Abrumados. Bombardeados. Aturdidos. Sobreexpuestos. Seguro que más de uno ya sufre el síndrome de la Atención Parcial Continua, ese impulso irrefrenable de revisar las fuentes de información, compartiendo, distribuyendo y otorgando nuevos significados a la misma con el objetivo de asegurar que no se nos escapa nada, o al menos casi nada. El síndrome aparece en nuestro tiempo de ocio, en una jornada de estudios o en el trabajo (Y no, estar conectado en todo momento a todas esas cosas no es trabajar les hablo a ustedes señores consultores y gurús tecno fetichistas y ninjas). Entonces, ¿es posible luchar contra esto? Por supuesto que sí. Sólo necesitas un poco de fuerza de voluntad y estar dispuesto a no hacer caso al qué dirán. Se trata de tomar la decisión de ser un "abandonador" temprano (o cualquier otro nombre que decidamos usar). Es dejar atrás aquellas cosas que no</w:t>
      </w:r>
    </w:p>
    <w:p>
      <w:r>
        <w:rPr>
          <w:b/>
          <w:color w:val="FF0000"/>
        </w:rPr>
        <w:t xml:space="preserve">id 13</w:t>
      </w:r>
    </w:p>
    <w:p>
      <w:r>
        <w:rPr>
          <w:b w:val="0"/>
        </w:rPr>
        <w:t xml:space="preserve">Reclamar primero al ayuntamiento ¿Cuál es el procedimiento de reclamación del ayuntamiento? Todos los ayuntamientos han publicado procedimientos de reclamación que muestran cómo investigan las reclamaciones. Estos procedimientos varían de un ayuntamiento a otro, pero suelen constar de dos o más fases, cada una de ellas a cargo de un funcionario de mayor rango que la anterior o, en algunos casos, de concejales elegidos. En cada fase del procedimiento de reclamación, el ayuntamiento suele enviarle una respuesta por escrito y le invita a hacer comentarios. Cuando le escriba, el ayuntamiento le indicará si hay otra fase del procedimiento de reclamación. ¿Dónde puedo obtener información sobre el procedimiento de reclamación del ayuntamiento? Consulte el sitio web del ayuntamiento o llame por teléfono para pedir una copia. ¿Tengo que seguir todo el procedimiento de reclamación del ayuntamiento antes de presentar una queja al Defensor del Pueblo? Sí, normalmente sí. La ley dice que tenemos que dar al ayuntamiento una oportunidad razonable para considerar su queja y responder. Si nos escribe al mismo tiempo o poco después de presentar una queja al ayuntamiento, es poco probable que la consideremos, a menos que sea muy urgente o que usted corra un riesgo especial. Sin embargo, si el ayuntamiento tarda más de 12 semanas en investigar su queja y darle una respuesta satisfactoria, llame al Equipo de Asesoramiento para que le asesoren, ya que es posible que podamos examinar su queja sin que tenga que completar todas las etapas del procedimiento del ayuntamiento. En el caso de las reclamaciones relativas a los servicios para la infancia y la familia existe un procedimiento especial previsto por el Parlamento a tal efecto, por lo que el Defensor del Pueblo espera normalmente que las personas pasen primero por todas las fases, aunque se tarde más de 12 semanas. Me quejé al ayuntamiento antes de que éste decidiera sobre el asunto que me preocupa? ¿puedo quejarme ahora al Defensor del Pueblo? No, porque hasta que el ayuntamiento no tome una decisión que le afecte, no consideramos que haya motivo para su reclamación. Una vez que tome esa decisión, deberá dar al ayuntamiento 12 semanas para responder a la reclamación sobre la misma. ¿Por qué han enviado mi queja al ayuntamiento? ?? Quiero quejarme al Defensor del Pueblo, no al ayuntamiento. La Ley de Administración Local de 1974 establece que, antes de investigar una reclamación, el Defensor del Pueblo debe estar seguro de que el ayuntamiento conoce la reclamación y ha tenido una oportunidad razonable de investigarla y responder a ella. Por lo general, esperamos que usted pase por todas las etapas del procedimiento de quejas del ayuntamiento antes de que examinemos su queja. Hemos llegado a la conclusión, a partir de lo que nos ha dicho, de que el ayuntamiento no ha tenido suficiente oportunidad de examinar su queja, por lo que la hemos enviado al ayuntamiento para que pueda responder. ¿Por qué tengo que dar al ayuntamiento 12 semanas para responder a la queja si sé que no va a cambiar su decisión? La experiencia indica que muchos ayuntamientos resuelven con bastante éxito las quejas a través de sus propios procedimientos de reclamación. Alrededor de dos tercios de las reclamaciones que remitimos a los ayuntamientos para que las investiguen no son tramitadas posteriormente por el reclamante. ¿Puede el Defensor del Pueblo impedir que el ayuntamiento tome medidas mientras ustedes investigan mi reclamación? El Defensor del Pueblo no está facultado para decir al ayuntamiento lo que debe o no debe hacer mientras investigamos su reclamación. La ley dice que el ayuntamiento debe seguir tratando los asuntos de forma normal. Así, por ejemplo, es muy poco probable que el ayuntamiento acepte detener el proceso de consideración de una solicitud de planificación. Sin embargo, si estamos investigando un asunto, como el retraso en la resolución de una solicitud de prestaciones de vivienda o de impuestos municipales, y el ayuntamiento amenaza con emprender acciones contra usted porque está atrasado en el pago del alquiler o de los impuestos municipales, podemos pedir al ayuntamiento que suspenda cualquier otra acción. A menudo accederá a hacerlo, ya que el Defensor del Pueblo sería muy crítico si se negara y más tarde se descubriera que es responsable de los atrasos por el retraso en la tramitación de una reclamación. Pero si el ayuntamiento no acepta suspender la acción contra usted, tendrá que pagar lo que se le pide para evitar cualquier consecuencia legal. Si aceptamos su reclamación, podemos pedir al ayuntamiento que le devuelva el dinero que ha pagado indebidamente. Mi reclamación se refiere a la concesión de una licencia de obras. Me han dicho que la urbanización empezará muy pronto, así que si tengo que esperar 12 semanas antes de que el Defensor del Pueblo investigue es posible que la urbanización se haya completado. Es poco probable que una investigación del ayuntamiento o del Defensor del Pueblo modifique una licencia de obras ya concedida. Si alguno de los dos considera que ha habido un fallo en el proceso que ha conducido a la decisión, entonces se podrían tomar medidas para reducir los efectos del desarrollo sobre usted, por ejemplo, organizando alguna plantación o pagándole una compensación. En nuestras fichas informativas encontrará más detalles al respecto.</w:t>
      </w:r>
    </w:p>
    <w:p>
      <w:r>
        <w:rPr>
          <w:b/>
          <w:color w:val="FF0000"/>
        </w:rPr>
        <w:t xml:space="preserve">id 14</w:t>
      </w:r>
    </w:p>
    <w:p>
      <w:r>
        <w:rPr>
          <w:b w:val="0"/>
        </w:rPr>
        <w:t xml:space="preserve">Así fue la Semana del Deporte: Screaming Shara, DJ Supermac, y todo lo mejor de SW19 A medida que el maravilloso Wimbledon llega a su fin, la Semana del Deporte repasa los mejores y peores momentos del emocionante torneo de este año... La frase de la semana La reina de la pista central, Clare Balding, al ver a Sabine Lisicki en acción, declaró: "es un perro persiguiendo una pelota". Puede que sea cierto, Clare, pero no es muy amable anunciar el hecho a toda la nación. El premio al ramo de jacinto para los vecinos más sufridos... se lo llevan los que viven al lado de la casa que Maria Sharapova alquila por quince días. Imagínate los gritos de frustración y la agresividad contenida cuando María se esfuerza por sacar los cubos de la basura, apilar el lavavajillas, intentar pagar las facturas por teléfono o tratar de resolver la conexión wifi con su nuevo proveedor de Internet. Haciendo una raqueta: Sharapova pasa a la final de Wimbledon La mejor promesa británica del torneo de 2011 El desconocido Jeremy Bates ha impresionado a los pocos que se han molestado en observarlo en la competición de habilidad mixta para mayores de 75 años.  Jeremy se une a una lista de honor que ha entretenido al público a lo largo de los años y que incluye a Andrew Castle, Barry Cowan, Mark Petchey, Andrew Bailey, Olly Murs y Paul Potts, Gareth Gates, Coco the Clown, Stan Laurel, Eric y Ernie, Little and Large, Rod Hull y Emu y aquel elefante que hizo un salto en Blue Peter. Por desgracia, ninguno de ellos entretuvo al público jugando al tenis. Bethanie Mattek-Sands en BBC Radio 5 Live. El año que viene, la BBC espera subir el listón aún más y hacerse con los servicios de Betty Stove, después de muchos intentos fallidos de fichar a la poderosa holandesa. La emisión radiofónica más innovadora de Wimbledon... debe ser para el equipo creativo que ideó el programa telefónico de John McEnroe. El formato, sencillo pero brillantemente efectivo, parece estar dedicado por completo a disfrutar de escuchar a un excampeón de tenis estadounidense que se esfuerza por pronunciar los nombres de lugares británicos durante una hora. Así que tú eres David, de Worcestershropingtonshire, ¿verdad?" "El siguiente en la línea es Deidre, que llama desde un lugar llamado Mansester. Se parece a Mansester, ¿es así Deirdre? Completando uno de los grandes actos dobles de la radio, Tim Henman ha sido reclutado para sentarse junto a Supermac y prestar asistencia con un atlas de carreteras y sus vocales recortadas de Oxfordshire. El lado positivo es que al menos han encontrado algo que hacer para Tim. Seguro que le espera una lucrativa carrera como locutor de sistemas de navegación por satélite para coches. Es fácil burlarse de la falta de profundidad en el tenis británico. Muy fácil. Pero eso no lo hace necesariamente inteligente o útil. El jefe de la LTA, Roger Draper, ya tiene bastante con justificar su salario de 400.000 dólares al año. No necesita que tú le aportes tus ingeniosos comentarios sobre la falta de jugadores en el top 500 mundial o la ausencia total de instalaciones públicas de tenis. O el hecho de que todos los jugadores decentes de las últimas dos décadas han venido de fuera del sistema de la LTA. O que la mayoría de los ejecutivos de la LTA parecen estar marchándose. Ese tipo de comentarios no ayudan en absoluto a Roger en este difícil momento. En el doble: Damien Duff y Andrew Johnson marcaron para el Fulham en su victoria en la Europa League Hecho más deprimente de la quincena El Fulham jugó un partido de fútbol el jueves. Todavía era junio. ***Por favor, tenga en cuenta que ningún icono del deporte de élite ha sido dañado en la redacción de esta columna y que no puede seguir a Tim Chalmers en Twitter porque no tiene ni idea de cómo configurarlo y, de todas formas, duda de que su teléfono sea compatible.</w:t>
      </w:r>
    </w:p>
    <w:p>
      <w:r>
        <w:rPr>
          <w:b/>
          <w:color w:val="FF0000"/>
        </w:rPr>
        <w:t xml:space="preserve">id 15</w:t>
      </w:r>
    </w:p>
    <w:p>
      <w:r>
        <w:rPr>
          <w:b w:val="0"/>
        </w:rPr>
        <w:t xml:space="preserve">Noticias de los Lakers: Todo lo que debes saber sobre el despido de Mike Brown By (Featured Columnist) on November 9, 2012 Aunque se había susurrado sobre la cada vez más incierta seguridad laboral de Mike Brown, Los Ángeles Lakers han sorprendido a muchos esta mañana al cortar los lazos con el entrenador, que apenas llevaba cinco partidos de la segunda temporada de un contrato de cuatro años que firmó en 2011. Esta misma mañana, Marc Stein, de ESPN, sugería que Brown podría salvar su puesto si mejoraba su rendimiento en las próximas semanas. El trabajo del entrenador de Los Ángeles Lakers, Mike Brown, estaría en peligro inmediato si la racha de seis partidos en casa del equipo es considerada infructuosa por los directivos del equipo, según fuentes cercanas a la situación. Las fuentes dijeron a ESPN.com que los Lakers, aunque han expresado públicamente su apoyo a Brown después de un comienzo de 1-4, han crecido en privado lo suficientemente preocupados por el estado del equipo hasta el punto de que la gestión está dispuesta a considerar seriamente un cambio de entrenador en esta coyuntura temprana si L.A. no puede aprovechar lo que parecen ser múltiples partidos ganables en el próximo tramo. Stephen Dunn/Getty Images Aparentemente, el equipo sintió que no podía esperar tanto tiempo para hacer un cambio, y reemplazó al Entrenador del Año 2009 de la NBA con el entrenador asistente Bernie Bickerstaff , al menos por el momento. Fue una decisión difícil y dolorosa de tomar", dijo Kupchak. "Mike era muy trabajador y dedicado, pero sentimos que era lo mejor para el equipo hacer un cambio en este momento. Apreciamos los esfuerzos y contribuciones de Mike y le deseamos a él y a su familia la mejor de las suertes." Los Ángeles comenzó la temporada con expectativas de campeonato tras traspasar al pívot Dwight Howard y al base Steve Nash, añadiendo dos superestrellas junto a Kobe Bryant y Pau Gasol. Pero los Lakers fueron 0-8 durante la pretemporada el mes pasado por primera vez en la historia de la franquicia antes de tropezar en la temporada regular con un comienzo de 0-3, perdiendo ante Dallas , Portland y los Clippers . Tras vencer finalmente a Detroit el pasado domingo para conseguir su primera victoria, los Lakers volvieron a mostrarse apáticos en una derrota en Utah el miércoles. Stephen Dunn/Getty Images No hay duda de que el rendimiento mediocre del equipo durante los primeros cinco partidos de la temporada jugó un papel importante en la decisión de Mitch Kupchak, pero lo que ciertamente no ayudó al caso de Brown fue el récord de pretemporada de L.A. de 0-8, porque eso es lo que inicialmente levantó las banderas rojas dentro de la organización. Y es que con una plantilla que cuenta con Kobe Bryant, Dwight Howard, Pau Gasol, Steve Nash y Metta World Peace, no hay justificación para un récord de 1-12 en los últimos 13 partidos del equipo, incluyendo los de pretemporada. ¡En las conversaciones del jueves, el director general de los Lakers, Mitch Kupchak, expuso el caso al propietario de los Lakers, Jerry Buss, y al vicepresidente ejecutivo, Jim Buss, para que le dieran más tiempo a Brown antes de decidir su despido, dijeron las fuentes a Y! Sports. Brown también argumentó a la dirección que podía llevar a los Lakers a la lucha por el campeonato, dijeron las fuentes. Desafortunadamente para Brown, ninguno de los dos Buss quiso esperar para ver si podía enderezar el barco, y optaron por empezar de cero con un nuevo entrenador. Parece que tienen algunos candidatos en mente. Kevork Djansezian/Getty Images Tras conocerse la noticia del despido, Michael C. Jones de Yahoo! Sports ofreció su opinión sobre quiénes serán los principales aspirantes a la vacante de entrenador de los Lakers, diciendo que Phil Jackson, Mike D'Antoni , Brian Shaw, Jerry Sloan y Nate McMillan estarían en la mezcla. En opinión de Jones, Jackson es el favorito a primera vista. El 11 veces campeón de la NBA es el que más historia tiene con los Lakers, y sin duda sería la contratación más popular si los mandamases de los Lakers dejaran de lado sus egos y le hicieran volver. El propietario Jim Buss se divorció de la ofensiva triangular que ganó la franquicia cinco títulos cuando contrató a Brown en primer lugar, y es una razón probable por la que no contrató a Brian Shaw, que fue la primera opción de Kobe Bryant tras la retirada de Jackson. Para que esto ocurra, tendrían que producirse una serie de eventos improbables en sucesión, pero es tan loco que realmente tiene sentido. Aunque para muchos aficionados de los Lakers sería reconfortante ver a Jackson de vuelta en su asiento habitual en el Staples Center, una nueva voz como D'Antoni o Slo</w:t>
      </w:r>
    </w:p>
    <w:p>
      <w:r>
        <w:rPr>
          <w:b/>
          <w:color w:val="FF0000"/>
        </w:rPr>
        <w:t xml:space="preserve">id 16</w:t>
      </w:r>
    </w:p>
    <w:p>
      <w:r>
        <w:rPr>
          <w:b w:val="0"/>
        </w:rPr>
        <w:t xml:space="preserve">El vídeo de arriba es una grabación de un conjunto de carretes en color que Carl Wiens, del Condado, compró en la sala de subastas de Creighton Carr. "El fotógrafo puso mucho cuidado en estas tomas, los carretes fueron procesados en Macy's Nueva York", dijo Wiens. La cámara que se utilizó fue una Kodak brownie de 8 mm con motor manual, dijo Wiens. "Por eso las tomas son todas de unos 10 segundos". El resto del carrete muestra escenas de las Guías locales, que aparecen al final del segmento. A Wiens le gustaría saber todo lo que pueda sobre la grabación, incluido el nombre del operador de cámara. Comentarios (8) Las conversaciones mantenidas en la Legión del H. 78 el día del recuerdo confirmaron que el Reg. Ejército estacionado en Picton fue la Artillería (AA)..Big Jim no pudo localizar ningún modelo de coche de los años 50 en el vídeo y sospecha que puede ser a finales de los años 40 después de la guerra Sé que todavía estaban aquí en 1954/1955/1956 porque trabajé para ellos como estudiante de secundaria (al igual que muchos otros adolescentes) en el campamento de verano de Point Petre y el campo de tiro antiaéreo. ¡Grandes experiencias y recuerdos! Carson Scott de Milford (agente de seguros de Cooperators) filmó en 1957 y alrededores. Tengo una copia de un vídeo que grabó en Picton en el que iba a las diferentes tiendas y hacía que los empleados posaran delante de los edificios. También incluye un vídeo de la Feria de Milford. Le di a Peter Lockyer una copia por si quería utilizarla para su serie "History Lives Here". ¿Podrían los soldados ser miembros de la Artillería (son anteriores a los guardias canadienses de Camp Picton)? Mi cuñado, que estuvo en la Artillería, estuvo destinado en Camp Picton y recuerdo que participó en los desfiles del Día del Recuerdo a finales de los años 50. Creo que esa es la Sra. MacArthur, Comisionada de las Guías, marchando con las Guías y su hija, Mary Jane, es una de las chicas (Rangers o lo que venga después de las Guías) en el Cenotafio. Es la chica rubia que está de pie en el extremo derecho frente al monumento. Han pasado la película numerosas veces, deteniéndose para intentar un examen más detallado. En el lado sur de Main Street está Prince Edward Motors (¿GM?) y en el lado norte, donde actualmente existe Tim Horton's, está Grindrod's Motors (Chrysler). Las unidades del ejército están vestidas con uniformes de 'batallador' y 'masillas' y marchan elegantemente. Al principio pensé que eran miembros del Regimiento de Guardias Canadienses estacionados en Picton Heights, pero creo que los oficiales llevaban gorras negras de forraje. Podrían ser el famoso Regimiento de Hastings y Príncipe Eduardo (entonces Milicia) pero es difícil reconocer los rostros y no se detectan los destellos de los hombros. Noten que la bandera nacional en el cenotafio entonces era la Union Jack. No estoy seguro si las chicas son Guías o Cadetes Navales... un par de caras pueden ser Jean Duncan y Clarene Kennedy de Picton. Espero que se pueda descubrir más, ya que es un material precioso... gracias por compartirlo. Hablando con algunos miembros de mi familia, se pensó que tal vez las imágenes fueron filmadas por el difunto Vic Lord, un aficionado a la fotografía y al cine de Picton. De todos modos, es un nombre. Buena suerte. ¡¡Que gran video!! Me impresionó ver a tanta gente y a tantos participando en el desfile. Wow, incluso tenían 2 grandes bandas. Por supuesto, esta película se hizo muchos años después de la guerra y mucha gente del condado fue tocada personalmente por la guerra. He participado en muchos desfiles del Día del Recuerdo como cadete del aire y como baterista en la Banda de Gaitas de la Legión de Picton. Lamentablemente, este año no podré participar. Por lo general, en el pasado el tiempo no ha sido el mejor, pero, el sentimiento de orgullo caliente que se obtiene cuando su parte de ella hace que todo vale la pena. Saludos a todos los que participan y a los que vienen a honrar a nuestros héroes.</w:t>
      </w:r>
    </w:p>
    <w:p>
      <w:r>
        <w:rPr>
          <w:b/>
          <w:color w:val="FF0000"/>
        </w:rPr>
        <w:t xml:space="preserve">id 17</w:t>
      </w:r>
    </w:p>
    <w:p>
      <w:r>
        <w:rPr>
          <w:b w:val="0"/>
        </w:rPr>
        <w:t xml:space="preserve">Sigo pensando que alguien tiene que intentar cambiar el nombre del "NWP8_simlock_3gstandard_bb5_crcA59A" en la imagen del firmware por defecto por el nombre de EE y luego cambiar la referencia en "RM821_059R1W4_1232.2110.1244.3011_094.v\... Estoy seguro de que no es tan fácil, pero nunca se sabe. No soy lo suficientemente valiente como para hacerlo, además de que no puedo conseguir estos malditos conductores ordenados. El primer día completo de uso y la batería duró unas 10 horas después de una carga completa durante la noche de 0% a 100%. La batería duró unas 10 horas después de una carga nocturna completa desde el 0% hasta el 100%. Iba a ir para el acuerdo 399 payg en EE, pero alguien ha mencionado que mi sim tmobile no funcionaría en él debido a que está bloqueado a Orange. La verdad es que no me gusta el precio de la tarjeta de crédito, pero no me gusta el precio de la tarjeta de débito. Hola chicos Orange payg Lumia 920 de la tienda ee funcionan bien con T-mobile y ee tarjetas sim y o 4G listo Tengo uno ayer de la tienda ee bloqueado a naranja para 399 con almohadilla de carga libre y auriculares. ¡Funciona perfectamente con mi sim de T-mobile! Orange T-mobile y ee son la misma red y los nuevos teléfonos de las tiendas ee funcionan con las 3 redes Todavía creo que alguien tiene que tratar de cambiar el nombre de la "NWP8_simlock_3gstandard_bb5_crcA59A" en la imagen de firmware por defecto para el nombre EE y luego cambiar la referencia en "RM821_059R1W4_1232.2110.1244.3011_094.v\\... Estoy seguro de que no es tan fácil, pero nunca se sabe. No soy lo suficientemente valiente como para hacerlo, además de que no puedo conseguir estos malditos conductores ordenados. Estoy de acuerdo en que lo haría, pero no tengo el teléfono todavía ..... He ordenado un desbloqueado SIM libre, pero estoy tentado de conseguir uno de p4u y ver si esto funcionaría, esto ahorraría 150 si esto funcionó. Tiene que ser este archivo de bloqueo de SIM ..... Vamos que dice SIMLOCK y el nombre del firmware de EE SIMLOCK tiene EE SIMLOCK en el nombre.</w:t>
      </w:r>
    </w:p>
    <w:p>
      <w:r>
        <w:rPr>
          <w:b/>
          <w:color w:val="FF0000"/>
        </w:rPr>
        <w:t xml:space="preserve">id 18</w:t>
      </w:r>
    </w:p>
    <w:p>
      <w:r>
        <w:rPr>
          <w:b w:val="0"/>
        </w:rPr>
        <w:t xml:space="preserve">Por supuesto, lleva una vida de ensueño. Todos los hombres del planeta están locos por ella. ¡Y todas las mujeres del planeta quieren ser como ella! ¡¡Con esa belleza impecable y ese encanto, sólo se necesita una 'Aishwarya' para vender un diamante!! Aquí está deseando la belleza sin precio un año bendito por delante. ¡Un muy Feliz Cumpleaños, bonita mujer! Lejos de la escena, pero siempre en el centro de atención, esta hermosa dama ha estado allí, hecho que todo. Y sus recientes anuncios de la joyería Kalyan, junto con su aparición en el evento de Longines Watch, son una respuesta audaz a la idea de que la carrera de una actriz no se detiene con el matrimonio y el embarazo. Ha cosechado un éxito extraordinario en su carrera, que abarca unos gloriosos quince años. Y quizás sea el único rostro de Bollywood conocido internacionalmente. Mujer por excelencia, tiene el toque de Midas en todo lo que pisa. En el Festival de Cannes Aunque tiene una lista de premios y honores concedidos, tanto a nivel nacional como internacional, el último que se le ha concedido es el segundo premio civil más importante de Francia - Chavalier dans l'Ordre des Arts et des Lettres - en reconocimiento a su contribución al mundo del cine, además del desarrollo de la hermandad cinematográfica, artística y cultural indo-francesa. En el pasado, Shah Rukh Khan, Nandita Das y Habib Tanvir han recibido el mismo honor, pero Ash sigue siendo la más joven en recibir el premio. Entre los grandes de Hollywood, George Clooney y Meryl Streep también han recibido este premio. El rumor es que Ash celebrará el B'day con todos los miembros de la familia, mientras que éste es particularmente especial ya que es su primer B'day con su hija Aaradhya. La diva cumple hoy 39 años. Esta imagen exclusiva fue capturada cuando el dúo firmó los papeles del matrimonio e hizo una aparición pública para saludar a sus fans y a los medios de comunicación. El registro tuvo lugar en la casa de Saif en Bandra. Y los tres testigos fueron el padre de Kareena, Randhir Kapoor, la madre Babita y la madre de Saif, Sharmila. Ambos parecían modestos y elegantes, la ceremonia fue un asunto de bajo perfil como se informó anteriormente. Con esto ahora, Kareena se convierte en la Begum de Nawaab Saif Ali Khan Pataudi. No es muy frecuente que una película utilice los ingredientes más selectos para elaborar la receta de un éxito de taquilla que nos haga sentir bien. Y English Vinglish no deja piedra sin remover para sostener la afirmación anterior. Dirigida por un novato, conectará al instante con cualquiera que se enfrente a su origen "no inglés". Todo en la película -desde la dirección hasta la fotografía, pasando por la música, los perfectos retratos de los personajes y la propia Sridevi- transmite un sentimiento positivo y animado, que seguramente dejará una impresión duradera en el espectador. Por supuesto, la película tiene sus contras. A veces, se vuelve demasiado estereotipada. Pero los pros, pesando más, provocan una sonrisa por aquí, una carcajada por allá y finalmente hacen cosquillas en el hueso sentimental de los tuyos. Un actor que ha regresado a la gran pantalla después de quince años, English Vinglish supone un regreso perfecto para Sridevi. Alguien que se ganó la etiqueta de primera superestrella femenina de Bollywood parece reinventarse a sí misma en su segunda etapa y es tan bella y encantadora como antes. En cuanto a la historia, Sridevi interpreta a una ama de casa recatada y menuda, siempre al servicio de su familia. Aunque tiene un inconveniente: no domina el inglés como el resto de la familia, lo que la convierte en una pieza de vergüenza y burla para su marido y sus hijos. Gauri Shinde (la directora) da vida a instantes reales en la película, como cuando la hija duda de si Sridevi es su madre. Creo que la mayoría de nosotros nos sentimos identificados de una forma u otra. O cuando Sridevi se enfrenta al idioma cuando llega a Nueva York para la boda de su sobrina. Una vez en Nueva York, encuentra la oportunidad de aprender inglés en sólo cuatro semanas a través de un curso. Y a partir de ahí su vehículo se pone en marcha mientras se relaciona con los demás compañeros. Encuentra un amigo en el chef francés (Mehdi Nebbou), que a su vez queda prendado de su sencillez y la ayuda a ganar confianza en sí misma.</w:t>
      </w:r>
    </w:p>
    <w:p>
      <w:r>
        <w:rPr>
          <w:b/>
          <w:color w:val="FF0000"/>
        </w:rPr>
        <w:t xml:space="preserve">id 19</w:t>
      </w:r>
    </w:p>
    <w:p>
      <w:r>
        <w:rPr>
          <w:b w:val="0"/>
        </w:rPr>
        <w:t xml:space="preserve">Pregúntale a un profesional de la comunicación con Eugene Knapik de Canada Post Eugene Knapik es un hombre del renacimiento de la comunicación.  Además de su trabajo como director de relaciones con los medios de comunicación de Canada Post, también es un artista/pintor de medios mixtos, tuitero activo ( @Eugene_CanPost ) y un tipo genial en general.  Tuvo la amabilidad de responder a algunas preguntas para Hey Receiver, y nos dio una gran visión y consejos sobre cómo ser un profesional de la comunicación. ¿Qué te llevó a trabajar en las relaciones con los medios de comunicación? No llegué al campo de las relaciones con los medios de comunicación de la forma habitual. Llevo mucho tiempo trabajando en Canada Post. Empecé en 1986, trabajando a tiempo parcial en una planta de correos para mantener mi hábito artístico. A lo largo de los años he realizado una gran variedad de trabajos para Canada Post. Una de las grandes cosas que me ha ofrecido esta empresa ha sido la oportunidad de reinventarme de vez en cuando. Tengo una amplia experiencia en operaciones de correo: he sido empleado, supervisor y superintendente. Dirigí el mayor turno de la mayor instalación de procesamiento de paquetes del país durante 3 años. Luego, de una forma u otra, me reinventé como consultor interno de ERP. Trabajé en dos grandes proyectos de software de integración. En uno documenté los procesos empresariales y desarrollé formularios automatizados, y en otro me convertí en desarrollador de formación. De ahí me pareció un salto natural al campo de la comunicación. Empecé a trabajar en la comunicación con los empleados y, con los años, me fui encontrando con más trabajo de relaciones con los medios de comunicación. Me gustó el reto que suponía el trabajo de relaciones con los medios de comunicación y me alegré de pasarme por completo al ámbito de las relaciones con los medios de comunicación el año pasado. ¿Tiene algún tipo de educación formal en su campo? ¿Qué importancia cree que ha tenido su formación para su puesto actual? Soy licenciada en Bellas Artes (1983) por la Universidad de York. Mis únicas visitas a los programas de comunicación han sido para hablar con los estudiantes. Cada uno encuentra su propio camino en su vida y en su carrera. No hay un solo camino. Tener una educación amplia y liberal es importante para mí y me ha ayudado a ser la persona que soy de todas las maneras. Aunque supongo que el camino normal habría sido mucho más rápido. Aquí, en Canada Post, mi profunda experiencia en operaciones de correo me ha ayudado enormemente, porque entiendo bastante bien la empresa y porque tengo una muy buena red de contactos en toda la compañía. ¿Cuál cree que es uno de los cambios más recientes en su campo de trabajo? Uno de los mayores cambios en las relaciones con los medios de comunicación en los últimos años ha sido la reducción del ciclo de noticias. Cuando los periódicos eran los reyes, el ciclo de noticias era diario. Ahora, con Twitter, las historias pueden surgir como un volcán en erupción y se puede ver cómo sucede. El ciclo de noticias se ha reducido a más de 20 minutos. Otros cambios preocupantes han acompañado a este fenómeno. Hemos sacrificado las voces de la autoridad por la velocidad y la democracia. Ahora cualquiera puede publicar en cualquier momento y con la frecuencia que desee, sin reglas y con menos controles de exactitud. Ha habido numerosas situaciones en las que una inexactitud publicada en Twitter se ha tomado como un hecho. Imagínense cómo se debió sentir nuestro gran compositor Gordon Lightfoot, sentado en la silla del dentista, escuchando noticias obviamente falsas sobre su propia muerte. ¿Cuáles son las habilidades más importantes necesarias para hacer su trabajo (y por qué)? Creo que se necesita una amplia gama de habilidades para hacer este trabajo. Hay que tener una buena capacidad de análisis de la situación. En otras palabras, hay que ser capaz de evaluar rápidamente un asunto y tomar decisiones acertadas sobre lo que se va a decir o no a un periodista. Hay que establecer siempre buenas relaciones comerciales y construir y mantener la credibilidad. Creo que es importante crearse una reputación de hacer siempre lo que se dice que se va a hacer. Hay que ser creativo, por un lado, pero capaz de mantener un mensaje bajo fuego, por otro. Creo que ayuda ser impulsivo y persistente y, al mismo tiempo, saber cuándo hay que dejar pasar algo y seguir adelante. . ¿Qué es lo mejor de su trabajo? ¿Alguna ventaja? Lo mejor de mi trabajo es que nunca sé lo que me va a deparar cada día. Es como una aventura y ¿quién podría pedir más que un trabajo que sea una aventura? También tengo la oportunidad de conocer a todo tipo de personas y eso es un verdadero placer. ¿Qué es lo peor de su trabajo? Lo peor de mi trabajo es que nunca sé lo que me va a deparar cada día. Algunos días pueden ser tremendamente desafiantes. Si no estuviera en su puesto actual, ¿qué estaría haciendo? Tal vez estaría trabajando en un nuevo conjunto de pinturas con renovado vigor o montando un pequeño trío de acordeón de botones o</w:t>
      </w:r>
    </w:p>
    <w:p>
      <w:r>
        <w:rPr>
          <w:b/>
          <w:color w:val="FF0000"/>
        </w:rPr>
        <w:t xml:space="preserve">id 20</w:t>
      </w:r>
    </w:p>
    <w:p>
      <w:r>
        <w:rPr>
          <w:b w:val="0"/>
        </w:rPr>
        <w:t xml:space="preserve">Cómo era el aeropuerto de Toronto En la década de 1920, la granja de Frank Chapman, de 150 acres, se encontraba en una extensión de terreno rural asombrosamente llano al sur de Malton, una pequeña comunidad situada en el Grand Trunk Railway, al noroeste de Toronto. Su modesta granja de tres plantas, con un porche envolvente, se encontraba entre setos bajos en el lote 6 de la Concesión 6. Chapman también poseía el lote 8, cercano a la parcela de 99 acres de su vecino Horace C. Death. En 1935, el gobierno federal buscaba activamente una ubicación para un aeropuerto internacional en Toronto. Los aeródromos cercanos a Dufferin, en Lawrence y Wilson, fueron preseleccionados como posibles emplazamientos, pero la perspectiva más atractiva era, al parecer, un terreno de 1410,8 acres a las afueras de los límites de la ciudad. Dos años más tarde, Frank Chapman, Horace Death y otros 11 granjeros locales acordaron vender sus terrenos para la construcción del aeropuerto de Malton, una instalación de "un millón de dólares de clase mundial". Las fotografías aéreas tomadas poco después de que se abrieran las primeras pistas de aterrizaje en los antiguos campos muestran lo remoto que era el aeropuerto de Malton. Unas carreteras interminables y rectas desaparecen en el nebuloso horizonte, con sólo algún edificio disperso y algún bosquecillo que anima la vista. Un entorno perfecto y sin obstáculos para un aeropuerto. La antigua granja de Frank Chapman se convirtió en la primera terminal de pasajeros del aeropuerto de Malton, un edificio que servía de punto de observación básico para la manga de viento de la pista. Una pequeña zona justo al lado de la pista principal se grava para el aparcamiento de coches. Los pasajeros a bordo del DC-3 de American Airlines procedente de Buffalo (Nueva York) que aterrizó a la 1:10 de la tarde del 29 de agosto de 1938, el primer aterrizaje oficial, sólo habrían tenido que dar un breve paseo hasta sus conexiones. La casa de la granja de Chapman fue sustituida por un edificio de madera para la terminal construido a finales de 1938. La estructura, prácticamente idéntica al histórico edificio de la terminal del aeropuerto Billy Bishop, incluía equipos de previsión meteorológica e instalaciones de radio. Para entonces, el aeropuerto contaba con dos pistas de aterrizaje asfaltadas y una de hierba. Las fotos del aeropuerto tomadas en esa época muestran relucientes aviones plateados aparcados en la pista en medio de un entorno tranquilo. El avión de abajo es un Lockheed Electra 14H2 de Trans-Canada Air Lines (14Hs). TCA fue uno de los primeros operadores en tener una base en Malton, junto con American Airlines. La compañía canadiense realizaba vuelos regulares a Florida, el Caribe y América Central, además de sus servicios nacionales. TCA se convirtió en Air Canada, adoptando universalmente su nombre en francés, en 1965, cuando se convirtió en una entidad separada de su matriz Canadian National Railway bajo el mandato de Jean Chrtien. Otras aerolíneas que operaban en Pearson eran Great Lakes Airlines -apodada "Great Shakes" por la tendencia de sus aviones a temblar violentamente al despegar- y Austin Airways , precursora de Air Ontario. En 1960, el aeropuerto de Malton se vendió al Departamento de Transporte, actual Transport Canada, y pasó a llamarse Aeropuerto Internacional de Toronto. Para entonces, una tercera terminal más importante había sustituido al edificio básico de madera del TIA. El utilitario edificio de ladrillo incluía un mirador en la azotea que permitía a los visitantes y a los pasajeros que salían del aeropuerto ver de cerca los despegues y aterrizajes. Era un mundo diferente entonces. Con el nuevo nombre llegó un cuarto edificio terminal. Diseñado por John B. Parkin, el arquitecto responsable del Sheraton Centre, Aeroquay One (también Terminal 1, que aparece en la imagen principal) se construyó en el típico estilo brutalista de los años 60 y con un destacado aparcamiento de varias plantas. Su edificio hermano, Aeroquay Dos, era originalmente una instalación de carga, pero la saturación de la primera terminal y la cancelación de un segundo aeropuerto del GTA obligaron a su conversión en un centro de pasajeros. Desgraciadamente, carecía de ventanas y aparcamiento y tuvo que sufrir importantes reformas. En 1970 se produjo el peor desastre del Aeropuerto Internacional de Toronto. Un error de comunicación entre el capitán Peter Hamilton y el primer oficial Donald Rowland a bordo del vuelo 621 de Air Canada, un McDonnell Douglas DC-8-63, en la aproximación final hizo que los alerones del avión se desplegaran demasiado pronto, provocando una caída repentina. El avión, que transportaba 109 personas, chocó contra la pista con suficiente fuerza como para arrancar un motor y parte del ala derecha. El piloto consiguió poner el avión de nuevo en el aire para dar una vuelta de campana, pero la parte dañada ya arrastraba combustible ardiendo. Con la pista original cerrada a causa de</w:t>
      </w:r>
    </w:p>
    <w:p>
      <w:r>
        <w:rPr>
          <w:b/>
          <w:color w:val="FF0000"/>
        </w:rPr>
        <w:t xml:space="preserve">id 21</w:t>
      </w:r>
    </w:p>
    <w:p>
      <w:r>
        <w:rPr>
          <w:b w:val="0"/>
        </w:rPr>
        <w:t xml:space="preserve">Puntos de experiencia 0 El club de golf privado al que pertenecemos ha comenzado recientemente a anunciar cuotas para nuevos socios que son inferiores a las que pagan los socios actuales. Cuando les preguntamos por el significado de su estrategia, dijeron que cada vez que contratan a un nuevo socio, su intención es, trabajando desde el socio más antiguo hasta el más nuevo, ofrecer cuotas mensuales reducidas a los socios actuales también. En este club hay unos 300 socios y mi marido y yo somos probablemente los 250 más o menos. Mi marido está tan disgustado (por no ser atendido) que está considerando darse de baja. Cree que es realmente apestoso tratar a los miembros actuales con desprecio mientras que los nuevos miembros potenciales obtienen todo el beneficio. Puntos de experiencia 0 El club de golf privado al que pertenecemos ha empezado a anunciar recientemente cuotas para nuevos socios que están por debajo de lo que pagan los socios actuales. Cuando se les preguntó por el significado de su estrategia, dijeron que cada vez que contratan a un nuevo socio, su intención es, trabajando desde el socio más antiguo hasta el más nuevo, ofrecer cuotas mensuales reducidas a los socios actuales también. En este club hay unos 300 socios y mi marido y yo somos probablemente los 250 más o menos. Mi marido está tan disgustado (por no ser atendido) que está considerando darse de baja. Cree que es realmente apestoso tratar a los miembros actuales con desprecio mientras que los nuevos miembros potenciales obtienen todo el beneficio. Puntos de experiencia -1 La declaración construida por Stacey tiene poco sentido. Si Stacey era la cliente, y vio a Peter McManus en su coche al otro lado de la calle, ¿de qué se asustó? ¿Llama a los agentes sólo para obtener precios o se siente sola? ¿Y por qué llamó entonces al cliente? ¿Quiere decir que llamó al agente? ¿Estaba haciendo estas presentaciones después de tres días bebiendo alcohol? Seguramente vota al Partido Laborista. Puntos de experiencia -100 Pagué por un gabinete de baño en enero de 2010 $500.00 recibir una caja cerrada que tengo que armar para descubrir que no era lo que pedí esperar seis (6) meses para el propietario de la empresa Nehemias Rivera para recogerlo y no han recibido mi dinero de vuelta. Esta empresa y su dueño son una estafa Puntos de experiencia -100 Además de que Pedro es horrible con todos los clientes con los que se ha cruzado, hace poco pedí que él y otros agentes tasaran mi casa, luego lo vi estacionado enfrente. Después de ver esto no volví a contactar con él porque me pareció un comportamiento muy inapropiado. Luego recibí un mensaje abusivo del cliente. ¡INACEPTABLE! Puntos de experiencia 0 Geek Squad/Best Buy: Reparación del portátil Dell de mi hija. -Llevé el portátil a la tienda local para arreglar las teclas que faltaban y que se cayeron del teclado, y para reparar la bisagra y la cubierta que se atascó en una esquina. -Los Geeks locales enviaron a "Geek Central" - "Geek Central" nos llamó con el presupuesto para esas reparaciones y lo aprobamos, ¡pero tuvimos que llamar a nuestros "Geeks locales" para hacerlo! -luego, "Geek central" llamó para decir que necesitaban poner una nueva placa base por 400 dólares. De nuevo, no pude llamarles directamente, tuve que llamar a los "Geeks locales" que tuvieron que intentar averiguar qué estaba pasando. -El procesador del portátil funcionaba bien en la tienda cuando lo llevamos a reparar. Sólo funciona en el adaptador de CA que está bien para nosotros. -Ahora, llamé para instruir a los "Geeks locales" para que sean mis AGENTES DE SERVICIO y decirles que si no puedo tener comunicación de dos vías con "Geek Central" entonces, ¡no quiero que nos llamen más y quiero trabajar con el "Geek principal local" solamente! -Debería haberlo enviado directamente a Dell... ¡¡¡Arghhhh!!! Puntos de experiencia 0 Geek Squad/Best Buy: Reparar el portátil Dell de mi hija. -Llevar el portátil a la tienda local para arreglar las teclas que faltan y que se cayeron del teclado, y para reparar la bisagra y la tapa que se atascó en una esquina. -Los Geeks locales enviaron a "Geek Central" - "Geek Central" nos llamó con el presupuesto para esas reparaciones y lo aprobamos, ¡pero tuvimos que llamar a nuestros "Geeks locales" para hacerlo! -luego, "Geek central" llamó para decir que necesitaban poner una nueva placa base por 400 dólares. De nuevo, no pude llamarles directamente, tuve que llamar a los "Geeks locales" que tuvieron que intentar averiguar qué estaba pasando. -El procesador del portátil funcionaba bien en la tienda cuando lo llevamos a reparar. Sólo funciona en el adaptador de CA que está bien para nosotros. -Ahora, llamé para instruir a los "Geeks locales" para que sean mis AGENTES DE SERVICIO y decirles que si no puedo tener comunicación bidireccional</w:t>
      </w:r>
    </w:p>
    <w:p>
      <w:r>
        <w:rPr>
          <w:b/>
          <w:color w:val="FF0000"/>
        </w:rPr>
        <w:t xml:space="preserve">id 22</w:t>
      </w:r>
    </w:p>
    <w:p>
      <w:r>
        <w:rPr>
          <w:b w:val="0"/>
        </w:rPr>
        <w:t xml:space="preserve">Los Hoosiers, número 1, parecieron carecer de energía al principio del partido del lunes por la noche contra North Dakota State. A veces estaban fuera de posición en defensa, y con demasiada frecuencia se conformaban con tiros disputados. Pero en la segunda mitad, el nivel de energía aumentó. Indiana volaba y realizaba jugadas de empuje, dando por fin al numeroso público del Assembly Hall una razón para animar. La razón principal del cambio fue el escolta de segundo año Remy Abell. Abell estuvo impresionante en la victoria de los Hoosiers por 87-61, y siguió demostrando que merece minutos importantes en un equipo profundo de Indiana. Anotó 14 puntos con un perfecto 5 de 5 tiros -incluyendo 3 de 3 desde más allá del arco- y cogió cinco rebotes en sólo 17 minutos. Abell aún no ha fallado un tiro de campo esta temporada, ya que hizo 2 de 2 y anotó 12 puntos en el primer partido de la temporada del viernes. "Lo ha estado haciendo todo el verano. No me sorprende", dijo su compañero de segundo año Cody Zeller. "Ha mejorado mucho. Eso es grande para nosotros". En un momento de la segunda parte, cuando acababa de encadenar su propia racha de 8-0, Abell hizo un gesto de chocar los puños mientras miraba al público. "Este lugar es siempre una locura, lleno de energía", dijo Abell, sonriendo. "Sólo quería contribuir a ello. Sólo quería hacerlo más. ¿Por qué no?" El entrenador de Indiana, Tom Crean, dijo que Abell ha mejorado considerablemente su juego desde el final de la temporada pasada. El nativo de Louisville, Ky., promedió tres puntos por partido durante su campaña de primer año. "Cuando se fue a casa [el verano pasado], trabajó con su antiguo entrenador del instituto, y cuando volvió en junio, estuvo tremendo", dijo Crean. "Hizo un buen trabajo con las oportunidades que tuvo el año pasado, pero se ha ganado el derecho. Hay mucho margen de mejora. Esta noche, [la anotación] se debió a su defensa". Watford y Ferrell no tienen una buena noche En la noche del viernes, Christian Watford fue la historia del partido. El alero senior recogió 15 rebotes y añadió 15 puntos. El partido del lunes por la noche fue una historia diferente. Watford sólo anotó seis puntos con 2 de 6 tiros en 20 minutos, lo que llevó a Crean a hablar de algo que se ha vuelto demasiado familiar con Watford. "Lo más importante de Christian es la consistencia. No creo que eso sea ninguna novedad", dijo Crean. "Tiene que ser consistente con lo que hace, y esta noche no fue una de esas noches. La energía no estaba donde tenía que estar y, sabes qué, seguimos adelante. Se recuperará. Es lo que hay". Watford tuvo un par de miradas decentes contra los Bisontes, pero también forzó varios tiros muy disputados. Sólo tiene 5 de 15 en tiros de campo en los dos primeros partidos. El novato Yogi Ferrell también tuvo problemas ofensivos contra North Dakota State, anotando sólo cuatro puntos con 1 de 5 tiros. Ferrell falló sus tres intentos de 3 puntos, cada uno de ellos sin oposición. Además, perdió el balón cuatro veces y repartió tres asistencias. Crean, sin embargo, no estaba tan decepcionado con su joven guardia. "Yogi no tuvo una gran noche ofensiva ni mucho menos, pero nunca podrías haberlo notado por la forma en que defendió", dijo Crean. "Es un joven maduro. Ese es el tipo de pasos que tienes que dar con tus equipos. No paraba de defender y defender y defender". Etc. Crean dijo después del partido que Zeller estaba enfermo el lunes, pero no lo habrías sabido por la línea de estadísticas. Zeller terminó con un máximo de 22 puntos en 8 de 12 tiros y nueve rebotes. "Probablemente hay otras veces que no se siente bien y nunca me entero de ello", dijo Crean. "Cuando menciona que no se siente bien a los médicos y a los entrenadores, probablemente debería haberse quedado en casa en la cama. Tiene ese nivel de dureza. Y no tuvo un gran partido defensivo y él lo sabe, pero fue difícil de tratar en el extremo ofensivo." Victor Oladipo no fue uno de los cuatro Hoosiers que anotó en cifras dobles, pero afectó al juego de varias maneras. Oladipo terminó con siete puntos, ocho rebotes, cinco asistencias y</w:t>
      </w:r>
    </w:p>
    <w:p>
      <w:r>
        <w:rPr>
          <w:b/>
          <w:color w:val="FF0000"/>
        </w:rPr>
        <w:t xml:space="preserve">id 23</w:t>
      </w:r>
    </w:p>
    <w:p>
      <w:r>
        <w:rPr>
          <w:b w:val="0"/>
        </w:rPr>
        <w:t xml:space="preserve">Pronóstico de hoy Actualizado el viernes a las 3:05 p.m. Supongo que es bueno que no pongamos nombre a nuestros sistemas meteorológicos aquí porque después de esta semana, estaríamos cavando bastante en el barril... como tal vez nombres de mascotas ("Aquí viene Fido, en los talones de Fifi") o Princesas de Disney o algo así. Los modelos de largo alcance sugieren unas 7 tormentas diferentes en los próximos 14-15 días, ya que la corriente en chorro sigue apuntando justo hacia nosotros. Aunque parece impresionante -y supongo que lo es en algunos niveles-, hasta ahora ninguna de las tormentas parece especialmente digna de mención. Son "noviembre normal" que se acercan, pero realmente no cruzan el límite de la preocupación. Al menos hasta ahora. Los mayores factores a vigilar serán las lluvias, ya que cada tormenta es bastante húmeda. Pero hasta ahora, hay dos cosas a nuestro favor que deberían evitar que esto se vuelva demasiado complicado: 1) Las tormentas se están moviendo lo suficientemente rápido y tienen suficiente espacio entre ellas como para venir cada 36-48 horas en lugar de sólo un largo y extendido evento de lluvia fuerte de 2-3 días sin parar como hemos visto con los eventos de inundación del tipo "Pineapple Express". Esto dará a los ríos la oportunidad de respirar un poco entre las tormentas. Hay una alerta de inundación para el río Skokomish, pero eso no es inesperado y es el único río en este momento en peligro de inundación. (E incluso entonces, se espera que sea menor). 2) Las tormentas están llegando desde el oeste debido al suroeste, por lo que si bien son húmedas, no son tormentas terriblemente cálidas - se espera que los niveles de nieve reboten entre 3.000-5.000 pies por lo que una buena parte de la humedad se pegará como nieve en lugar de correr hacia los ríos como lluvia. (Esto significa que Stevens Pass se enfrentará a tormentas de nieve a veces esta semana, con tal vez algunas rachas ocasionales de nieve en Snoqualmie aunque están al margen). Y mientras que será ventoso a veces, estas tormentas - al menos los que a través de Acción de Gracias - no tienen realmente un gran centro de baja tocar tierra cerca, por lo que los vientos fuertes no son una preocupación. Es posible que la costa y el interior del noroeste puedan conseguir las condiciones mínimas para un aviso de viento con algunas de estas tormentas, pero realmente nada más allá de las rachas rutinarias de 40-50 mph. Para la región de Puget Sound, veremos ráfagas de 25-35 mph - tal vez algunos 40s en las zonas expuestas. Así que ahora que he establecido lo que estas tormentas traerán, vamos a tratar de decir cuando van a estar aquí (aunque el tiempo cuando hay un montón de movimiento a través de es difícil de pegar de forma coherente) Esta noche verá la lluvia a veces con mínimos en el bajo-medios 40s. El sábado será la primera tormenta en mi contador, con lluvias que aumentarán por la mañana y luego disminuirán a chubascos por la tarde. Las máximas estarán en torno a los 50. Nuestro descanso entre tormentas termina el domingo por la tarde con la llegada de Fifi... es decir, la tormenta nº 2. Será una tarde y noche de domingo muy húmeda y ventosa. Técnicamente esa tormenta termina alrededor de la medianoche, pero la tercera tormenta viene después de ella, llegando unas 6-8 horas más tarde para el lunes por la mañana. A continuación, jugamos a la lluvia intermitente cada dos días, con el martes y el jueves más sus días de chubascos y el miércoles como su próximo día de lluvia constante. Las máximas se mantendrán en torno a los 50 y las mínimas en los 40. Los modelos de largo alcance en este momento tienen tres tormentas más decentes para el sábado después de Acción de Gracias (Belle?), luego el martes siguiente (Cinderella?) y el viernes de la semana siguiente (Jasmine?) Por supuesto, tan lejos, el calendario es seguro que cambie, pero una cosa parece segura: Los días secos van a ser difíciles de encontrar. Esperemos que no tengamos que empezar a desempolvar la lista de nombres de Bob Esponja :)</w:t>
      </w:r>
    </w:p>
    <w:p>
      <w:r>
        <w:rPr>
          <w:b/>
          <w:color w:val="FF0000"/>
        </w:rPr>
        <w:t xml:space="preserve">id 24</w:t>
      </w:r>
    </w:p>
    <w:p>
      <w:r>
        <w:rPr>
          <w:b w:val="0"/>
        </w:rPr>
        <w:t xml:space="preserve">Autores Título La comunicación entre el hogar y la escuela en la fase de desarrollo de la primera infancia Tipo de documento Artículo Fecha de publicación 2005 Resumen La comunicación bidireccional eficaz es el factor más importante pero menos medible en el desarrollo de relaciones exitosas entre el hogar y la escuela. Cuando se establece y se mantiene una comunicación eficaz en un programa integral de participación de los padres, se obtienen muchos resultados positivos para los alumnos de la primera infancia, así como para los de cursos superiores (Christenson, Rounds y Gorney 1992:178-206). Además, cuando los programas de participación de los padres se establecen en los programas de la primera infancia, los beneficios son evidentes a lo largo de la carrera escolar del niño (Henderson 1989:38). Estos beneficios incluyen un mayor rendimiento de los alumnos (Davies 1999:7; Epstein 2001:221); menores tasas de abandono escolar (Keith TZ, Keith PB, Troutman, Bickley, Trivette &amp; Singh 1993:474-496); una disminución de los problemas de comportamiento (Comer 1984:323-337) y la iniciativa y persistencia académica (Estrada, Arsenio, Hess &amp; Holloway 1987:210-215). Además, la participación de los padres tiene el potencial de disminuir la brecha de rendimiento entre los niños de familias con altos y bajos ingresos (Milne 1989:32-65). Así, Schleicher (1992:29) concluye que una fuerte participación y colaboración de los padres son condiciones indispensables para el progreso y el éxito educativos. Para llevar a cabo esta colaboración, es esencial la comunicación bidireccional entre la escuela y el hogar. Este artículo examina las prácticas de comunicación entre el hogar y la escuela en la fase de desarrollo de la primera infancia (DPI) en Sudáfrica. En general, los programas de DPI son el tipo de servicios que se prestan a los niños desde su nacimiento hasta los nueve años (Gordon y Browne 1993:37) y pueden referirse a cualquier serie de actividades destinadas a promover el desarrollo físico, mental, emocional, espiritual, moral y social del niño pequeño (Departamento de Educación (DE) 2001:8). El Año de Recepción (Grado R), que se introdujo en Sudáfrica en 1996 como proyecto piloto, forma parte de la fase de DPI y se refiere al niño de cinco a seis años (DE 2001:18). En KwaZulu Natal, donde se realizó esta investigación, la política es ubicar todas las clases de Grado R en las escuelas primarias (elementales) (con la excepción de los preescolares independientes) (Bridgemohan 2001:58). Los objetivos de la investigación eran determinar la naturaleza y la eficacia de las prácticas de comunicación entre el hogar y la escuela y hacer recomendaciones sobre cómo se puede mejorar la comunicación para facilitar una mejor colaboración entre el hogar y la escuela. Comentarios Debido a las restricciones de derechos de autor, este artículo no está disponible para su descarga. El personal y los estudiantes de la Universidad de Notre Dame Australia pueden acceder al texto completo de este artículo aquí Compartir Revisado por pares Por favor, haga clic aquí para ver todos los artículos de revistas y conferencias revisadas por pares. Si desea afinar su búsqueda, vaya a Búsqueda avanzada y seleccione Tema en el cuadro desplegable. Escriba "peer-reviewed" en la casilla disponible. A continuación, puede restringir aún más su búsqueda añadiendo otros parámetros de búsqueda (por ejemplo, la fecha).</w:t>
      </w:r>
    </w:p>
    <w:p>
      <w:r>
        <w:rPr>
          <w:b/>
          <w:color w:val="FF0000"/>
        </w:rPr>
        <w:t xml:space="preserve">id 25</w:t>
      </w:r>
    </w:p>
    <w:p>
      <w:r>
        <w:rPr>
          <w:b w:val="0"/>
        </w:rPr>
        <w:t xml:space="preserve">Testimonios Hemos tenido el privilegio de encontrar hogares para muchos cristales maravillosos con muchos propietarios maravillosos. Aquí están algunos de sus comentarios. "Querida Rebecca, sólo quería hacerte saber que he recibido mis piezas de labradorita - son TAN increíbles, ¡me encantan! Estoy muy contenta de haber encontrado tu página web, y definitivamente seré una clienta más. Su página web es increíble, ya que recibimos lo que vemos, y las cosas tienen un precio razonable - a diferencia de otras páginas web que intentan cobrarte mucho y cuando te llega, ¡ni siquiera se parece a la foto! Lo vuelvo a repetir, estoy muy contento de haber encontrado su página web y espero tener más pedidos en el futuro." - Aisu Hime, ACT "Querida Rebecca, acabo de desenvolver los cristales y ¡son tan bonitos en la vida real! Y gracias también por el trocito de azeztulita. Acabo de leer sobre ella en tu página web y parece increíble. Estoy estudiando Cristal y Sanación Energética por correspondencia y me encanta tu página web. Lo miro casi todos los días. Tiene el mejor diseño de todos los sitios que he encontrado y también se siente más humano. No me siento especialmente cómodo comprando piedras a personas que parecen hacerlo sólo por negocio. Tiene que ser de personas que se preocupan por las piezas que tienen - ¡tienen que ser de un buen lugar! ¡Su sitio rezuma buen lugar! Gracias por las hermosas piezas," - Alice, Christchurch, NZ "¡Estoy muy dispuesta a dar mi apoyo incondicional a su negocio! En primer lugar - Gracias por mis hermosos nuevos amigos que llegaron hoy. Feliz no es una palabra suficientemente descriptiva en este caso - ¡EXTÁTICA! Bueno, ahora ya sabéis que estoy extasiada con vuestros cristales. Muchas gracias por enviarlos tan rápidamente - nuestro encantador cartero los entregó en la puerta y estoy absolutamente encantada con mis nuevos amigos..... ¡Como siempre, la calidad es excepcional! Estaban muy bien empaquetados y obviamente bien cuidados en su espacio. A mi amiga le encantó su collar y se lo puso enseguida. Además, hoy he estado hablando con una desconocida virtual y, en el transcurso de la conversación, ha resultado que esta persona ha comprado cristales de vuestra empresa en el pasado; tenía cosas maravillosas que decir sobre los cristales y el cuidado que les dais, etc. Es una recomendación encantadora y es muy agradable que esta increíble "coincidencia" se produzca tan poco tiempo después de realizar mi pedido. Soy una clienta muy satisfecha y estoy muy contenta de haberles encontrado en Internet. Definitivamente me habéis hecho quedarme con más". - Kadijeh Awick, Artarmon, NSW "Rebecca, nuestra entrega llegó hoy puntualmente, como de costumbre, y nos sorprendió gratamente encontrar una pieza de cuarzo estrella de cortesía en el paquete. Muchas gracias por este toque especial, es muy apreciado. Por cierto, los cristales eran, una vez más, todo lo que esperábamos de su empresa: sencillamente extraordinarios. Su atención al servicio al cliente es impecable, y como tal se merecen todo el éxito que seguramente les llegará con "That Crystal Site" Cuídense Saludos cordiales" - Michael &amp; Mary Fury, Sunbury, Vic "Querida Rebecca, ¡Hola! ¡Buenas tardes Rebecca! ¡Muchas gracias, rápido envío! ¡He recibido el paquete de usted! ¡Estas piedras son muy, muy, hermosas! ¡Estas piedras se convertirán en mi tesoro! ¡¡Estoy muy, muy, muy contento!! ¡Son muy perfectas! ¡Estoy muy satisfecha! ¡¡¡Muchas gracias por todo !!! ¡Eres un excelente vendedor! ¡Te lo agradezco de todo corazón! ¡Gracias! ¡Gracias! ¡Gracias! ¡Gracias! ¡¡Saludo al sur!! Sinceramente suyo" - NAOMI KIKUCHI Chiba, Japón "Me encanta el lema de su sitio "cuando la calidad importa". Refleja así los cristales que han llegado a través de ti. Su energía amorosa se propaga a través de los cristales que pone a disposición de los demás. Los míos me han dado una gran alegría y han sido un catalizador para un cambio positivo en muchas áreas. Todos y cada uno han tenido un impacto amoroso en mi vida. Es como tener una familia de apoyo disponible si lo necesito, algunos ayudan a sanar y otros me hacen avanzar. Amor y muchas, muchas bendiciones". - Margaret King, Cedar Grove, QLD "Sólo quería que supierais que los cristales han llegado hoy y ¡¡¡ME ENCANTAN!!! Son todos tan hermosos. El cuarzo es mucho más grande de lo que esperaba, y sí, son mucho, mucho mejor en persona</w:t>
      </w:r>
    </w:p>
    <w:p>
      <w:r>
        <w:rPr>
          <w:b/>
          <w:color w:val="FF0000"/>
        </w:rPr>
        <w:t xml:space="preserve">id 26</w:t>
      </w:r>
    </w:p>
    <w:p>
      <w:r>
        <w:rPr>
          <w:b w:val="0"/>
        </w:rPr>
        <w:t xml:space="preserve">Área de Stirling También puede estar interesado en... Por favor, póngase en contacto conmigo en mi número si está interesado - 041646XXXX. Sólo quiero vender mi portátil HP Pavilion, ya que mi novio está comenzando su entrenamiento del Ejército y no será necesario más. Lo compré en agosto y apenas lo ha usado. También tiene algunos juegos que podemos añadir en un pequeño costo adicional, si se quiere. Incluyen: Counter Strike WoW's: Cataclysm Wrath of the Lich King The Burning Crusade Classic Wanneroo Area Estoy vendiendo un mini laptop/notebook HP blanco Es de color blanco, con patrones grises/plateados en la carcasa que venía con él originalmente. Lo compré en 2010 y lo usé durante la universidad pero ahora por mi trabajo me han dado un macbook así que ya no lo uso. Es ideal para viajar ya que cabe en el bolso. Tengo una memoria USB de Internet que puedo proporcionar, pero no estoy seguro ahora de la contraseña, pero si alguien puede trabajar esto o crear uno nuevo voy a tirar este aswell. Es ... $ 250.00 Área de Stirling Hola tengo un ordenador portátil Compaq sólo tenía para 2months no lo han utilizado mucho todavía en muy buen estado viene con la caja y el cargador. Es un buen ordenador portátil nunca tuvo nada malo con él si usted tiene alguna pregunta por correo electrónico o texto me prefiero el correo electrónico a estoy comprobando mis correos electrónicos todo el tiempo. Lo compró por 549,00 con la esperanza de obtener al menos 400 de 450 o 400 Área de Cambridge Ordenador portátil para la venta, necesita atención como el marido no puede recordar la contraseña de administrador, pero se puede utilizar bajo la otra cuenta.. Y necesita estar enchufado ya que la batería no dura mucho. Es un buen portátil simplemente no tengo el tiempo para arreglarlo y tengo otro de todos modos. Por favor, texto o correo electrónico hasta las 6 pm.</w:t>
      </w:r>
    </w:p>
    <w:p>
      <w:r>
        <w:rPr>
          <w:b/>
          <w:color w:val="FF0000"/>
        </w:rPr>
        <w:t xml:space="preserve">id 27</w:t>
      </w:r>
    </w:p>
    <w:p>
      <w:r>
        <w:rPr>
          <w:b w:val="0"/>
        </w:rPr>
        <w:t xml:space="preserve">Cuando se trata de sándwiches de Subway, siempre pensamos que si encuentras una variación que te funciona, quédate con ella. Pero las noticias del campo de Subway nos hacen pensar lo contrario: aparentemente hay 37 millones de posibles variaciones de sándwiches en los casi 38.000 locales de la cadena. Son muchos sándwiches. En total, Subway sirve unos 2.600 millones de sándwiches al año, ¿eso significa que todas las variaciones de sándwiches se han pedido al menos una vez? La gigantesca cadena emplea a unas 380.000 personas en 100 países, y los ingredientes no son los mismos en todas partes. Aunque el menú principal es similar en casi todas partes, algunas regiones requieren ajustes especiales. En un comunicado, Subway explica uno de estos cambios: El primer restaurante Subway fuera de Estados Unidos se abrió en Bahrein, país de Oriente Medio, en 1984. De acuerdo con las costumbres locales, la comida en los restaurantes de la región es Halal, lo que significa que no se sirven productos de cerdo y que artículos como el jamón y el tocino se sustituyen por ofertas similares hechas de cordero, pollo o pavo. Alrededor de la mitad de los 2.000 nuevos locales de Subway este año estaban en mercados internacionales, por lo que conocer la cultura, las tradiciones religiosas y las preferencias de esos lugares es crucial. En lo que respecta a los sándwiches de Subway, siempre hemos pensado que si encuentras una variación que te funciona, quédate con ella. Pero las noticias que nos llegan del campo de Subway nos hacen pensar lo contrario: aparentemente hay ... Cuando se trata de sándwiches de Subway, siempre pensamos que si encuentras una variación que te funcione, quédate con ella. Pero las noticias del campo de Subway nos hacen pensar lo contrario: aparentemente hay ... Haz clic aquí para dejar un comentario. HuffPost High School da la bienvenida a un debate animado y reflexivo en la sección de comentarios. Ten en cuenta que los artículos aquí son escritos por autores jóvenes, así que por favor mantén la crítica respetuosa, y ayúdanos a mantener este lugar seguro y de apoyo para los escritores de todas las edades a contribuir. Cargando comentarios... Si tuvieran mejor pan comería allí más a menudo. Aparte de McDonald's es la única comida rápida de la ciudad. McDonald's es horrible, así que la mayoría de las veces no como en restaurantes a menos que sea una cena sentada. Sin embargo, el primero tenía buena pinta, el de gambas y cangrejo. Me encantan los mariscos y el único marisco decente que conseguimos por aquí es en realidad comida de lago y tienes que pescarlo tú mismo. Estoy de acuerdo. Su pan es horrible. Ya no me atrevo a comer en el metro. Por suerte tengo bastantes opciones. No hay nada malo en pescar para cenar si tienes tiempo. No estoy seguro de qué lagos tienes por allí, pero si estás en la zona rural de Estados Unidos, probablemente haya percas y luciopercas, que son dos de mis peces favoritos para comer. Cargando comentarios... He tenido la experiencia de comer los 3 indios publicados y el sudafricano (peri peri) y tengo que decir que el sol Paneer es bueno para los vegetarianos, pero no es saludable en absoluto (se sienta como un bulto de panqueques en su tipo todo el día) y el Peri Peri sería fácilmente un favorito en América ... los sabores eran increíbles y no era un sándwich pesado en absoluto. Espero que otros puedan probarlos en sus viajes. Cargando comentarios... El problema de Subway es que su pan es tan inútil que me tienta a llevar pan de verdad si me invitan a comer allí. Por cierto, es una pérdida de tiempo y dinero refrigerar los tomates y pepinos en rodajas durante la noche. Se pudren rápidamente y no son dignos de ser utilizados. Cualquier cosa que te satisfaga es buena para ti. Ahora me invitan con frecuencia a desayunar y encuentro que los huevos fritos de algunos días pasados no son sabrosos. Estoy volviendo a las verduras en pan plano y me callo para ir a otro sitio ya que soy un invitado. Al menos la tienda está cerca. Cargando comentarios... No importa lo que Subway anuncie como ingredientes, en todas las tiendas que he visitado no quieren poner nada en los sándwiches. (Pedí aceitunas negras en un pie de largo y el tonto detrás del mostrador sólo puso tres o cuatro... antes de que lo corrigiera). Subway en todo el mundo solo quiere vender a sus clientes...aire aromatizado a un precio muy alto. El_Chingaso: No importa lo que Subway anuncie como ingredientes, todas las tiendas</w:t>
      </w:r>
    </w:p>
    <w:p>
      <w:r>
        <w:rPr>
          <w:b/>
          <w:color w:val="FF0000"/>
        </w:rPr>
        <w:t xml:space="preserve">id 28</w:t>
      </w:r>
    </w:p>
    <w:p>
      <w:r>
        <w:rPr>
          <w:b w:val="0"/>
        </w:rPr>
        <w:t xml:space="preserve">El último plato de mi cena. Fue una forma agradable y relajante de terminar la comida, ya que todo se puede hacer con mucha antelación, lo único que se necesita es sacar el granizado del congelador unos minutos antes de servirlo. Mi primer reto fue hacer una mousse sin lácteos.  Ya había hecho antes una mousse sin nata y me salió bien, aunque estaba muy rica.  Esta vez, conseguí hacerme con un poco de nata de coco (que no es lo mismo que la leche de coco).  Una pequeña lata de crema de coco fue todo lo que necesité y realmente no afectó al sabor final de la mousse... nada más que un toque de coco, pero marcó la diferencia, produciendo una agradable mousse cremosa a la que la mayoría está acostumbrada. Una mousse de chocolate simple me pareció un poco básica y después de la salsa de salchichón llena de sabor, quería algo más refrescante.  No había probado mucho los granitos, hay mucho sobert pero el granito parece menos popular.  No sé por qué apenas se ven los granizados, ya que son estupendos, ¡es como un granizado para adultos! Encontré una receta de granizado de frambuesa y limoncello en la página web del chef Marcus Samuelsson y me pareció que combinaría perfectamente con una mousse de chocolate.  Sólo hice unos pequeños cambios en su receta, añadiendo más limoncello y reduciendo el zumo de limón para darle un sabor de limón ligeramente más dulce y menos pronunciado, de modo que se consigue una combinación más de frambuesa y chocolate, pero sigue siendo un granizado refrescante. Con esto termina mi miniserie de cenas, espero que las recetas os hayan parecido tan divertidas como a mí.  ¿O tal vez os hayan inspirado para hacer algo diferente con vuestra comida? Ingredientes -- Mousse de chocolate: 220g de chocolate negro (85% de sólidos de cacao) 5 huevos grandes de corral 100g de azúcar en polvo 150ml de crema de coco Sal marina Granizado de frambuesa y limoncello: 600ml de agua 175g de frambuesas 100g de azúcar blanco granulado 50ml de zumo de limón 5 cucharadas de limoncello Método -- Para la mousse: 1.  En primer lugar, calentar una cacerola pequeña con agua y llevarla a ebullición. 2. Romper el chocolate negro en trozos iguales y colocarlo en un cuenco de cristal con una pizca de sal marina y suspenderlo sobre el agua hirviendo, asegurándose de que no toque el agua.  Dejar que el chocolate se derrita, removiendo de vez en cuando. 3.  Separar las yemas y las claras en dos cuencos. 4.  Batir ligeramente las yemas de huevo con el azúcar glas, hasta que se haya combinado. 5.  Batir las claras con una pizca de sal marina hasta la fase de picos suaves. 6.  Dejar que el chocolate se enfríe durante uno o dos minutos, mientras se bate la crema de coco y se añade al chocolate. 7.  Incorporar a esta mezcla las yemas de huevo. 8.  Incorporar la mezcla de chocolate a las claras de huevo y mezclar hasta que esté todo bien incorporado. 9.  9. Dividir la mezcla en 4 moldes y dejarla reposar en la nevera durante al menos dos horas. Para el granizado: 1. Poner una cacerola pequeña a fuego medio, añadir 200 ml de agua con todo el azúcar y remover para hacer un almíbar. 2.  En una sartén para el pan combinar el zumo de limón, el limoncello, el resto del agua y el almíbar. 3.  Añade ahora las frambuesas al recipiente del pan, aplástalas y mézclalas con un tenedor. 4.  Por último, introduzca en el congelador durante 30 minutos o hasta que la mezcla empiece a helarse y luego remueva con un tenedor.  Repite la operación cada 30 minutos durante unas 2 horas y luego deja que cuaje hasta que estés listo para servir. Combinado: 1.  Saca el granizado del congelador unos 20-30 minutos antes de servirlo o antes si lo dejas en la nevera. 2.  2. Sacar la mousse de la nevera y cubrirla con el granizado y servir. Consejos: El granizado debe estar ligeramente granizado, no congelado.  Puedes servirlo directamente del congelador pero tendrás que romperlo un poco si lo haces. Pruebe con otras frutas o con un granizado de limón con una mousse de chocolate blanco para obtener algo diferente. El último plato de mi cena.  Fue una forma agradable y relajante de terminar la comida, ya que todo se puede hacer con bastante antelación, lo único que se necesita es sacar el granizado del congelador unos minutos antes de servirlo. Mi primer reto fue hacer una mousse sin lácteos.  Ya había hecho antes una mousse sin nata y salió bien, aunque estaba muy rica.  Esta vez, me [...] Compartir esto</w:t>
      </w:r>
    </w:p>
    <w:p>
      <w:r>
        <w:rPr>
          <w:b/>
          <w:color w:val="FF0000"/>
        </w:rPr>
        <w:t xml:space="preserve">id 29</w:t>
      </w:r>
    </w:p>
    <w:p>
      <w:r>
        <w:rPr>
          <w:b w:val="0"/>
        </w:rPr>
        <w:t xml:space="preserve">Estaba pasando por una época muy frustrante y aterradora, acababa de tener mi sexto bebé, el tercero en menos de tres años, cuando el psiquiatra decidió mi primer tratamiento con medicamentos. No me gustaba este hombre. Días antes de ir a verle, las voces aparecieron advirtiéndome de que no era bueno, sino malvado, y que intentaba envenenarme. Estaba convencida, realmente creía que este hombre quería envenenarme, me aterrorizaba. No quería ir a la cita, pero mi marido estaba desesperado conmigo y yo caminaba en un estado de zombi. No estaba viviendo, estaba existiendo. Necesitaba ayuda desesperadamente, pero estaba tan en contra de ver a este tipo, que me propuse fracasar incluso antes de darle tiempo para que intentara ayudarme. Recuerdo vagamente la cita en la que nos sentamos mirándonos fijamente, no puedo recordar las preguntas que me hizo, siempre parecen ser las mismas. Me senté allí temblando, casi saltando de mi asiento cuando aprendió a acercarse a mí. Meses más tarde leería su informe completo sobre mí y se me veía agitado, ligeramente agresivo y molesto, aunque mantenía un buen contacto visual. Muchas otras frases médicas que no tienen mucho sentido aparte de que no estaba completamente allí. No le quité los malditos ojos de encima, estaba tratando de envenenarme y no dejaba que este tipo saliera de mi vista. Como la voz me había dicho quería que me tomara unas pastillas que me iba a recetar, me ayudarían, me permitirían funcionar y enfrentarme mejor. Quería que tuviera citas semanales con mi enfermera de psiquiatría comunitaria, que me controlaría y le informaría, y que me volvería a ver dentro de tres meses. Que para ver si había conseguido envenenarme, más flojo que un imbécil, como si fuera a tomar sus pastillas Eso fue todo, mi destino estaba decidido por este incidente de paranoia, la medicación me iba a perjudicar y hasta el día de hoy lucho con mis medicamentos, no confío en nadie ni en ninguna pastilla mágica, más que la que tomo en secreto. Mi pequeño y sucio secreto es que me automedico con Tramadol, parece una locura pero me funciona. Recientemente me he sincerado con los profesionales de la salud sobre mi adicción a esta droga y me están destetando de ella. Bueno, se supone que lo están intentando pero no quise olvidar volver la semana pasada para una cita de seguimiento con el médico de cabecera e ignoré la llamada telefónica cuando llamaron hoy para pedirme una nueva cita. Mi mundo está lleno de paranoia, nunca desaparece. Aunque estoy trabajando duro en todas las cosas que he aprendido en la terapia cognitivo-conductual y he aprendido mucho, hay días en los que sigue sacando lo mejor de mí. El mundo va a por mí y no estoy a salvo. Entiendo que son creencias paranoicas y que no son ciertas, pero eso no impide que a veces tenga miedo. Puede que todo esté en mi cabeza, pero para vivir con ello, lidiar con ello y aceptarlo se necesita mucho razonamiento y hablar con uno mismo. Escuchar voces no es tan difícil como antes; a veces ofrece una liberación de la paranoia, especialmente cuando las voces no son malas. Pero cuando comienza la paranoia y las voces rectifican que estoy en peligro, las barreras se levantan y me vuelvo emocional y algo nerviosa. Me asusto y reacciono, lo que suele provocar que quede como una idiota al romper en sollozos incontrolables acurrucada en un ovillo. El psiquiatra intentaba envenenarme y esa paranoia es algo que todavía tengo que controlar, incluso hoy. Soy Emma, madre de 6 hijos y conocida por la mayoría de los internautas como La verdadera Supermamá. Empecé mi vida como Supermum en 2010, durante 2 años he trabajado sin descanso para proporcionar una red de apoyo segura y confidencial para cientos de mujeres. Notifícame los comentarios de seguimiento por correo electrónico. También puedes suscribirte sin comentar. Bienvenidos a mi blog Soy Emma, madre de 6 hijos y conocida por la mayoría de los internautas como The Real Supermum. Empecé mi vida como Supermum en 2010, durante 2 años he trabajado sin descanso para proporcionar una red de apoyo segura y confidencial para cientos de mujeres. [Leer más ...]</w:t>
      </w:r>
    </w:p>
    <w:p>
      <w:r>
        <w:rPr>
          <w:b/>
          <w:color w:val="FF0000"/>
        </w:rPr>
        <w:t xml:space="preserve">id 30</w:t>
      </w:r>
    </w:p>
    <w:p>
      <w:r>
        <w:rPr>
          <w:b w:val="0"/>
        </w:rPr>
        <w:t xml:space="preserve">Si trabaja para un miembro del Grupo de Empleadores EEO, puede iniciar sesión para acceder a nuestra área de miembros. Si no sabe si su empresa es miembro, compruébelo aquí. Para recibir sus datos de acceso y solicitar una tarjeta de biblioteca para poder tomar prestado material de nuestra biblioteca, envíenos un correo electrónico. ¿Qué significa EEO? La igualdad de oportunidades en el empleo consiste en contratar a las mejores personas de una población diversa y aprovechar sus habilidades, creatividad y energía. Significa eliminar las barreras para garantizar que todos los empleados potenciales sean considerados para el empleo de su elección y tengan la oportunidad de rendir al máximo. Las prácticas de EEO y diversidad crean lugares de trabajo versátiles que dejan de lado las ideas preconcebidas para aprovechar al máximo el talento disponible. ¿Qué tipo de actividades abarca la OEE? La OEE se refiere a todas las prácticas de empleo, incluida la contratación, la planificación de la carrera, la formación y las estructuras salariales. Es una forma de considerar todos los aspectos de la gestión de los recursos humanos para garantizar que las personas reciban un trato justo. Las ventajas de la aplicación de la OEE eliminan las barreras para que todos los empleados tengan la oportunidad de rendir al máximo. ¿Cómo me hago miembro del Grupo de Empresarios de la OEE? Los miembros del Grupo de Empresarios de la EEO se comprometen a aplicar prácticas de empleo de calidad para conseguir las ventajas empresariales de crear un lugar de trabajo versátil. Los miembros están autorizados a utilizar el logotipo del Grupo de Empleadores EEO en el material promocional y los anuncios. ¿Dispone el Grupo de Empleadores de EEO de algún ejemplo de política o estrategia de EEO? ¿Qué tiene que ver el equilibrio entre el trabajo y la vida privada con la OEE y la diversidad? Un aspecto importante de la diversidad y las prácticas de la OEE es reconocer que las personas tienen vidas ricas y complejas fuera de su horario de trabajo. Al ofrecer opciones de trabajo flexibles y otras iniciativas de conciliación de la vida laboral y familiar, los centros de trabajo pueden ayudar a las personas a contribuir eficazmente en el trabajo y a cumplir con sus compromisos fuera del mismo. Las empresas se benefician de la mejora de las tasas de retención, de la reducción del absentismo y de tener un personal más comprometido y productivo. Soy nuevo en Nueva Zelanda y busco trabajo, ¿pueden ayudarme? EEO Trust no es una agencia de empleo o de contratación. Trabajamos para concienciar a los empresarios neozelandeses de las ventajas de la OEE. Los miembros del Grupo de Empleadores de la OEE se comprometen a contratar en función de los méritos. Consulte la lista y visite sus sitios web para ver si tienen alguna vacante. Busque nuestro logotipo en los anuncios de contratación del periódico. ¿Qué legislación neozelandesa está relacionada con la OEE? Hay una serie de leyes que afectan a las relaciones laborales. Entre ellas se encuentran: la Ley de Relaciones Laborales de 2000, la Orden de Promoción del Empleo de Personas Discapacitadas de 2002, la Ley de Derechos Humanos de 1993, la Ley de Privacidad de 1993 y la Ley de Enmienda del Permiso Parental y la Protección del Empleo (Permiso Parental Retribuido) de 2002. Estas leyes pueden consultarse en http://www.legislation.govt.nz/.</w:t>
      </w:r>
    </w:p>
    <w:p>
      <w:r>
        <w:rPr>
          <w:b/>
          <w:color w:val="FF0000"/>
        </w:rPr>
        <w:t xml:space="preserve">id 31</w:t>
      </w:r>
    </w:p>
    <w:p>
      <w:r>
        <w:rPr>
          <w:b w:val="0"/>
        </w:rPr>
        <w:t xml:space="preserve">John Letters celebra la victoria europea del pasado fin de semana ofreciendo un concurso único e imperdible. Se trata de un juego personalizado de hierros Master Model. Creado en colaboración con True Temper, este juego de hierros único viene equipado con una edición especial de varillas True Temper 'Europe' Dynamic Gold y una combinación de colores azul y amarillo personalizada para Europa. La varilla True Temper European es utilizada por algunos de los jugadores de élite de Europa, como Luke Donald, Ian Poulter, Francesco Molinari, Nicolas Colsaerts, Martin Kaymer y Paul Lawrie.</w:t>
      </w:r>
    </w:p>
    <w:p>
      <w:r>
        <w:rPr>
          <w:b/>
          <w:color w:val="FF0000"/>
        </w:rPr>
        <w:t xml:space="preserve">id 32</w:t>
      </w:r>
    </w:p>
    <w:p>
      <w:r>
        <w:rPr>
          <w:b w:val="0"/>
        </w:rPr>
        <w:t xml:space="preserve">La recuperación de Breezy Point, arrasada por la tormenta, llevará "bastante tiempo" Para escuchar más programas como éste, sigue a NPR ¡Estás siguiendo a NPR! La ciudad de Queens (Nueva York), situada frente a la playa y de carácter obrero, fue duramente golpeada no sólo por los vientos furiosos y las aguas de la supertormenta Sandy, sino también por un enorme incendio que arrasó la zona. Más de un centenar de casas fueron destruidas mientras los bomberos luchaban durante casi 10 horas. Un comandante de los bomberos locales dice que tiene la esperanza de que Breezy Point se recupere, pero sabe que llevará tiempo.</w:t>
      </w:r>
    </w:p>
    <w:p>
      <w:r>
        <w:rPr>
          <w:b/>
          <w:color w:val="FF0000"/>
        </w:rPr>
        <w:t xml:space="preserve">id 33</w:t>
      </w:r>
    </w:p>
    <w:p>
      <w:r>
        <w:rPr>
          <w:b w:val="0"/>
        </w:rPr>
        <w:t xml:space="preserve">Prison Block Prison Block es un juego de navegador en el que tratas de forjar un imperio dentro de los muros de la prisión. Entrena tus estadísticas para protegerte de los demás reclusos. Consigue una gran variedad de armas y equipos de protección. Realiza algunos trabajos para ganar algo de dinero, o asalta a tus compañeros de celda para quitarles el suyo. ¿Necesitas un descanso? Tómate un tiempo en la sala de recreo para jugar a algunos juegos. Visión general de Prison Block Prison Block te pone entre rejas para ver lo bien que sobrevives. Puedes crear un prisionero con una variedad de opciones faciales, y entrenar sus estadísticas. Puedes explorar la prisión en busca de objetos, intentando robar varias cosas o intercambiarlas. Puedes encontrar una gran variedad de objetos para armas y armaduras, para poder defenderte adecuadamente. Asaltar a otros jugadores es una buena fuente de dinero, sin embargo, ten cuidado con los golpes que se te puedan dar, ya que personajes más poderosos pueden venir a cobrar sobre tu cabeza.</w:t>
      </w:r>
    </w:p>
    <w:p>
      <w:r>
        <w:rPr>
          <w:b/>
          <w:color w:val="FF0000"/>
        </w:rPr>
        <w:t xml:space="preserve">id 34</w:t>
      </w:r>
    </w:p>
    <w:p>
      <w:r>
        <w:rPr>
          <w:b w:val="0"/>
        </w:rPr>
        <w:t xml:space="preserve">Tuvo un susto con el herpes y ahora hay dudas.... ¡Por favor, ayúdenme! Llevo un par de meses saliendo con alguien. No estaba preparada para intimar tan rápido pero en el calor del momento sucedió. Fui sincera desde la primera vez que intimamos y traté de responder a todas sus preguntas. Incluso le proporcioné un enlace al blog del VHS al día siguiente. Intenté sacar el tema de las herpes en nuestra siguiente cita y me cerró el pico, así que decidí esperar a que se acercara a mí... Hemos estado saliendo y teniendo relaciones sexuales con bastante frecuencia y al final llegué a pensar que tal vez era uno de esos tipos a los que no les importaba y estaban bien con ello. Bueno, hace poco tuvo un susto con el herpes y finalmente se sinceró. Dijo que nunca había pensado en ello. Lo tenía en mente, pero después del susto se convirtió en algo real. Su médico le mencionó que hay un 30% de posibilidades de que pueda contagiarse incluso si no tengo una obstetricia, lo que le asustó bastante. Le dije que desde que nos pusimos en marcha he estado tomando antivirales. Le aseguré que mis OB no eran graves y que sólo ocurrían unas 2 o 3 veces al año, por lo que las probabilidades eran realmente bajas, pero que siempre habría un riesgo. Llevo unos días obsesionada con nuestra charla y no puedo evitar las lágrimas porque sé que cualquier día esta persona que me está empezando a gustar de verdad puede marcharse.. Sé que el chico adecuado vería más allá de las herpes pero después de salir lastimada una y otra vez y de ver a todas mis amigas en relaciones era agradable tener por fin a alguien y no quiero que se acabe. Así que supongo que el objetivo de este post es ver cuántas parejas han hecho que funcione cuando una persona es h+? Y para las personas que, a pesar de que su pareja es seropositiva, se quedaron, ¿cómo lo aceptaron? ¿Cuánto tiempo tardaron en aceptarlo? ¿Qué te dijo tu pareja h+ para facilitarte las cosas? Sus experiencias, historias, consejos o cualquier cosa que pueda compartir conmigo sería realmente apreciada. Su médico le dio una cifra errónea: la cifra es más bien del 3% al año para la transmisión de mujer a hombre y usando antivirales. Y eso es sin protección. Con protección, se habla de un riesgo de menos del 2% al año. Llevo 3 años con mi novio, tengo hsv-1 genital, y nunca ha sido un problema. No se lo dije durante un año, y habíamos tenido relaciones sexuales sin protección, pero cuando se lo dije fue genial. Tenemos relaciones sexuales sin protección y nunca parece ni remotamente preocupado por ello. Pero las personas reaccionan de forma diferente. Cuando me contó lo que dijo su médico, en mi cabeza, me dije a mí misma que los médicos no conocen realmente todos los datos sobre las herpes y que el 30% parece mucho. No quería decirle que su médico estaba equivocado, así que le dije que en toda mi investigación nunca había visto una tasa de transmisión tan alta. Hey Sirenn , aquí hay un enlace para mostrarle http://www.herpes-coldsores.com/herp...n\\... También hay un libro sobre el h www.westoverheights.com que responderá a muchas preguntas que pueda tener. Yo también tengo ghsv2 desde hace 24 años, me he mantenido con antivirales y nunca he pasado mi H en 22 años que llevo casada. Por favor, lea todo lo que pueda y podemos educarlo con usted. Mis posibilidades de pasar mi h , siendo yo mujer y en los antivirales y tomar Lisina también, son menos del 2% . Mi marido ha probado y él todavía un no H ma. Nuestra hija también es NO H. Llevamos una vida muy normal y no le damos a H ningún control o poder sobre lo que queremos o podemos tener. Por favor, muéstrale estas informaciones. Ayúdale a entender y a quitarle el miedo a H. Si puedo ayudar no dudes en mandarme un mensaje. Cuídate, Abrazos Ace ¡Gracias Ace por compartir! Estoy bastante seguro de que puedo protegerlo con sólo ser cuidadoso, pero no puedo dejar de pensar en el qué pasa si se contagia. Aunque haya tomado su decisión, tengo miedo de que se resienta después. Si es que lo consigue. Todos los mensajes expresados por los miembros de este foro son sus propias opiniones y no están respaldados por la Red de Apoyo a la HC ¿No has encontrado lo que buscabas? Prueba con el foro ¡Cállate y publica! Tablón de mensajes sobre ETS</w:t>
      </w:r>
    </w:p>
    <w:p>
      <w:r>
        <w:rPr>
          <w:b/>
          <w:color w:val="FF0000"/>
        </w:rPr>
        <w:t xml:space="preserve">id 35</w:t>
      </w:r>
    </w:p>
    <w:p>
      <w:r>
        <w:rPr>
          <w:b w:val="0"/>
        </w:rPr>
        <w:t xml:space="preserve">Cómo llegar y aparcar El Kennedy Center está situado en la orilla del río Potomac, en el 2700 F St., NW, Washington, D.C. 20566, en la intersección de New Hampshire Avenue, NW, y Rock Creek Parkway. Es accesible en metro (a través de las líneas de metro y autobús), en taxi y en coche. Si viene en coche, consulte las indicaciones que aparecen a continuación para encontrar la ruta más eficaz para llegar y salir del Centro. Y recuerde siempre que debe contar con más tiempo cuando conduzca, ya que el tráfico de Washington puede ser imprevisible. El Centro Kennedy ofrece muchas actividades previas a los espectáculos para ayudarle a aprovechar al máximo su visita. Puede encontrar información sobre los horarios de los garajes, las tarifas y la accesibilidad aquí: Aparcamiento en el Centro Kennedy . Modos de transporte En metro: La estación Foggy Bottom/George Washington University (en las líneas naranja y azul, en las calles 23 e I, NW), es la parada más cercana al Centro Kennedy. Desde allí hay un corto paseo por la avenida New Hampshire O utilice nuestro servicio de transporte gratuito al Centro Kennedy (las señales están hacia la izquierda al salir de la escalera mecánica). El servicio de transporte sale cada 15 minutos desde las 9:45 hasta la medianoche de lunes a viernes, y desde las 10:00 hasta la medianoche los sábados, y desde el mediodía hasta la medianoche los domingos y desde las 16:00 hasta la medianoche los días festivos. En autobús: El autobús 80 va al Centro Kennedy. Para conocer las rutas y los horarios de los autobuses, llame a información de Metro al (202) 637-7000 o al TTY (202) 638-3780. En taxi: El servicio de taxis hacia y desde el Centro Kennedy es cómodo y está disponible. Hay un despachador de taxis para indicar los taxis y asignar a los clientes desde las 6:30 p.m. (3:30 p.m. en días de matiné) hasta 30 minutos después del final de la última función, y los taxis hacen cola en la Plaza cada noche para servir a los clientes. Busque al despachador uniformado en la entrada del Salón de los Estados. Cómo llegar desde el norte de Virginia: Por el puente Theodore Roosevelt (I-66 y Rte. 50): Hay dos maneras de llegar al Centro desde el puente. La opción 1 es tomar la primera a la derecha al cruzar el puente, y girar a la derecha en Ohio Drive/Rock Creek Parkway en la señal de stop. Gire la primera a la derecha para acceder a las entradas sur del nivel B o C del garaje. La opción 2 es tomar la primera a la izquierda al cruzar el puente, manteniéndose a la izquierda en la Potomac Expressway (hacia Rock Creek Parkway). En la señal de ceda el paso, gire a la izquierda y continúe hasta el segundo semáforo de Virginia Avenue. Gire a la izquierda en Virginia Avenue. Gire a la derecha en 25th Street y siga las señales para el Kennedy Center. Por Key Bridge (Rt. 29/ Lee Hwy.): Desde Key Bridge, tome la primera a la derecha en la Whitehurst Freeway. Siga recto hasta el semáforo de la calle 27, NO tome la salida de la derecha hacia la I-66. Gire a la derecha y continúe hasta el segundo semáforo en Virginia Avenue. Gire a la izquierda en Virginia Avenue. Gire a la derecha en 25th Street y siga las señales para el Kennedy Center. A través del Memorial Bridge (desde la I-395): Desde la I-395 Norte, tome la salida 8B, Washington Blvd. hacia Pentagon/Arlington Cemetery/Rosslyn/Memorial Bridge. Incorpórese a Washington Boulevard. Tome la salida Rte. 50 West/George Washington Memorial Parkway North. Incorpórese al Arlington Memorial Bridge y pase al carril izquierdo. Comience a rodear el Lincoln Memorial (a la derecha). Tome la primera a la izquierda en la calle 23 y póngase en el carril izquierdo. Después de la calle E, gire a la izquierda en la avenida Virginia. En el segundo semáforo, gire a la izquierda por la calle 25 y siga las indicaciones para el Kennedy Center. Desde Maryland y el noroeste de DC: Por la Capital Beltway (I-495 desde la I-270 S y la I-95 S): Tome la I-495 hacia Tysons Corner (si viene de la I-270, tome la I-495 Sur; si viene de la I-95, tome la I-495 Oeste). Al cruzar el American Legion Bridge, tome la salida 43 hacia la George Washington Memorial Parkway. Tome la GW Pkwy aproximadamente 12 millas hasta la salida de la derecha hacia la Rt. 50 Este por el puente Theodore Roosevelt (hacia D.C.). Hay dos maneras de llegar al Centro desde el puente. La opción 1 es tomar la primera a la derecha al cruzar el puente</w:t>
      </w:r>
    </w:p>
    <w:p>
      <w:r>
        <w:rPr>
          <w:b/>
          <w:color w:val="FF0000"/>
        </w:rPr>
        <w:t xml:space="preserve">id 36</w:t>
      </w:r>
    </w:p>
    <w:p>
      <w:r>
        <w:rPr>
          <w:b w:val="0"/>
        </w:rPr>
        <w:t xml:space="preserve">Con la película "Los Vengadores" ya en marcha para el lanzamiento con la aceptación de ser la primera película multi-cruzada basada en el cómic en la historia del cine no podía dejar de preguntarse si "Los Vengadores" tendrá un impacto influyente en la industria del cine y aún más llamar la atención de la Warner Bros. lo que implica dar luz verde a lo que WB ha estado planeando incluso antes de que "Los Vengadores" empiecen a ser el centro de atención y que fue la creación de una película de la "Liga de la Justicia" utilizando el mismo presagio que fue utilizado por Marvel para construir la eventual película de "Los Vengadores", excepto en sentido inverso, debido a que sólo fue capaz de reiniciar con éxito a Batman, pero fracasó en reiniciar a Superman, lo que no ayudó a generar otras películas basadas en DC como "Wonder Woman", "Flash", etc, etc, lo que llevó a WB a planificar una película de la JL antes de presentar a los miembros/personajes en su propia película independiente. Pero, una vez más, los planes fueron puestos en espera, al menos por ahora, hasta que sea testigo de primera mano de cómo "Los Vengadores" se desempeñan crítica y financieramente y con un reboot de "Superman" que se lanzará con la aceptación de que Batman y Linterna Verde ya se han establecido en las películas, asumo que WB se subirá al carro y comenzará a dar luz verde a otras películas basadas en DC que eventualmente construirán una posible película de la JL en un futuro próximo, más o menos de la misma manera que Marvel construyó su eventual película de "Los Vengadores". Si "El Increíble Hulk" fue suficiente para que WB diera luz verde a "El Hombre de Acero", no veo cómo "Los Vengadores" no dará a WB una razón para no poner una película de la JL en producción en cualquier momento. También quería añadir que hubo una entrevista con el director de "Los Vengadores" Joss Whedon cuando se le preguntó sobre qué consejo dar al estudio WB si una posible película de la JL está todavía en la mente y esto es lo que tiene que decir... Joss Whedon declaró: Es enormemente difícil tomar personajes muy dispares y hacerlos funcionar. Y DC lo tiene más difícil que Marvel porque sus personajes son de una época pasada. Sus personajes eran más grandes que nosotros. Han enmendado eso, pero Marvel realmente descifró el código en términos de 'Oh, son como nosotros'. Una dosis de ese tipo de veracidad que Marvel empezó realmente con Iron Man, creo que hay que usarla como base. Así que esto nos lleva a preguntarnos cuál es la respuesta del estudio WB a esto, especialmente después de la recepción que tendrá la película de "Los Vengadores" cuando se estrene al público. Última edición por Comicbookfan-V2 el Vie Abr 20, 2012 4:05 pm; editado 1 vez en total Piénsalo: Si se hubiera hecho CORRECTAMENTE, y realmente no iba a ser así , los hermanos Warner le habrían ganado la partida a 'Los Vengadores' en la gran pantalla con esa película 'Mortal'. En lugar de eso, tuvieron un reparto bastante mierdoso, ¿DJ Catrona como Superman? En serio?, un argumento flojo y un director que me gusta mucho pero que no era el adecuado para ese tipo de proyecto. Y así, una vez más, Marvel se va a tirar encima de WB cuando 'Los Vengadores' gane ochenta-mil millones de dólares. _________________ BJ Routh y Bryan Singer fueron lo peor que le pasó a Superman desde Bepo el Super Mono. Por mucho que quiera ver a JL. Simplemente no va a suceder en ningún momento en el futuro cercano. Con wb no teniendo fe en dc menos en batman. Y como no han dado con la tecla correcta como lo ha hecho m,arvel studios. Wb simplemente aún no lo entiende. Lo cual es decepcionante para nosotros los fans. Claro que soy un fan de Marvel primero. Pero también disfruto de los personajes de DC. Así que odio que no podamos ver a dc haciendo lo mismo que marvel studios. Piensa en ello: Si se hubiera hecho BIEN, y en realidad no iba a ser así, los hermanos Warner le hubieran ganado a 'Los Vengadores' en la pantalla grande con esa película de 'Mortal'. En lugar de eso, tuvieron un reparto bastante mierdoso, ¿DJ Catrona como Superman? En serio?, un argumento flojo y un director que me gusta mucho pero que no era el adecuado para ese tipo de proyecto. Y así, una vez más, Marvel se va a descojonar de WB cuando 'Los Vengadores' gane ochenta mil millones de dólares. Hay un límite en cuanto a lo que estoy dispuesto a poner en WB. La huelga de la WGA les afectó tanto como a cualquiera y necesitaban una película estrella para el verano de 2009. Eso era...</w:t>
      </w:r>
    </w:p>
    <w:p>
      <w:r>
        <w:rPr>
          <w:b/>
          <w:color w:val="FF0000"/>
        </w:rPr>
        <w:t xml:space="preserve">id 37</w:t>
      </w:r>
    </w:p>
    <w:p>
      <w:r>
        <w:rPr>
          <w:b w:val="0"/>
        </w:rPr>
        <w:t xml:space="preserve">Bebés recién nacidos al nacer ¡Su bebé por fin está aquí! Al nacer, puede tener un aspecto diferente al que usted espera. Los bebés caucásicos suelen ser de color rojo apagado o gris azulado apagado, y los de piel oscura suelen ser de color gris violáceo. Los recién nacidos pueden nacer cubiertos de vérnix cerosa y su piel puede tener un aspecto moteado al principio. Pueden ponerse rojos de la cabeza a los pies si lloran con fuerza. Pero no te preocupes; en unas 48 horas, el color de la piel de tu bebé será más normal, a excepción de las manos y los pies azulados cuando tenga frío. Si tu bebé ha nacido por vía vaginal, puede tener un poco de cabeza de cono. Esto se debe a que los huesos del cráneo se han desplazado y superpuesto durante el parto para que su cabeza pueda pasar por el canal de parto. Esto se llama moldeado, y será especialmente evidente si tu parto fue muy largo. No te preocupes por su cabeza algo puntiaguda; con el tiempo se irá redondeando y pronto tendrá un aspecto tan perfecto como el de esos bebés querubines que tanto se ven en los anuncios de televisión. Cambios físicos al nacer Los recién nacidos experimentan muchos cambios físicos cuando nacen. El cambio más espectacular al nacer es cuando el recién nacido respira por primera vez. Los pulmones se inflan y llenan los sacos de aire dentro de los pulmones. La sangre empieza a fluir hacia los pulmones y comienza el intercambio de gases. La primera respiración del recién nacido será la más difícil de su vida. Las primeras respiraciones del bebé pueden fluctuar entre 15 y 100 respiraciones por minuto. Después de los primeros minutos, su respiración se estabilizará entre 30 y 50 respiraciones por minuto. La primera respiración del bebé desencadena cambios en el funcionamiento del corazón. Los conductos y vasos sanguíneos especiales que eran esenciales para el sistema cardiovascular del bebé mientras estaba en el útero se cierran rápidamente porque ya no son necesarios. El flujo sanguíneo a través del cordón umbilical se reduce a la nada una vez que se pinza el cordón. Puntuación de Apgar y exploración física Al minuto y a los cinco minutos de nacer, se evalúa a los bebés y se les da una puntuación de Apgar. Este sistema de puntuación evalúa el bienestar de los recién nacidos mediante cinco factores diferentes: frecuencia cardíaca, esfuerzo respiratorio, tono muscular, capacidad de reflejos y color. A cada factor se le da una puntuación de 0, 1 o 2. La mejor puntuación total posible es 10. La puntuación de Apgar se comprueba periódicamente durante varios minutos para dar una idea de cómo está el recién nacido y si su estado mejora o no. Un recién nacido con una puntuación de entre 4 y 7 necesita un seguimiento cuidadoso a intervalos regulares, y un posible tratamiento. Un recién nacido con una puntuación baja necesitaría reanimación. Las puntuaciones de Apgar no son un indicador útil de futuros problemas. Las puntuaciones de Apgar inicialmente bajas no cuentan toda la historia; en el momento del nacimiento se producen muchos cambios rápidos que sólo necesitan unos minutos u horas para resolverse. Un recién nacido que tiene problemas para respirar en los primeros minutos de vida puede que sólo necesite tiempo para limpiar sus pulmones de líquido amniótico y podría respirar con normalidad una vez que se haya producido este proceso natural. Se realiza una exploración física para asegurarse de que el recién nacido goza de buena salud. Este tipo de examen también puede revelar ciertas condiciones o problemas. La exploración física es un proceso continuo. El primer examen de un recién nacido es probablemente el más completo, pero no será el último. A lo largo del tiempo se realizarán muchas exploraciones para evaluar la evolución del recién nacido y detectar nuevos problemas si surgen. Lo más probable es que la puntuación de Apgar y la exploración física muestren que el recién nacido goza de buena salud. Sin embargo, si la puntuación de Apgar y la exploración física de su bebé muestran que hay un problema médico grave, es posible que su bebé deba ser trasladado a otro hospital que ofrezca servicios de especialidad o subespecialidad. Se trata de hospitales que cuentan con unidades de cuidados intensivos neonatales (UCIN) con médicos llamados neonatólogos que se especializan en el cuidado de bebés recién nacidos. Ellos cuidarán de forma excelente a tu bebé recién nacido y harán todo lo posible por mejorar su salud. Las primeras cuatro semanas de vida Las primeras cuatro semanas de vida se denominan periodo neonatal. Tendemos a pensar que los recién nacidos son indefensos. Sin embargo, los recién nacidos son capaces de buscar el pecho de su madre y mamar cuando lo encuentran. La mayoría de los recién nacidos pueden respirar sin ayuda y llorar sorprendentemente. Los recién nacidos tienen un amplio repertorio de movimientos reflejos y voluntarios, algunos de los cuales</w:t>
      </w:r>
    </w:p>
    <w:p>
      <w:r>
        <w:rPr>
          <w:b/>
          <w:color w:val="FF0000"/>
        </w:rPr>
        <w:t xml:space="preserve">id 38</w:t>
      </w:r>
    </w:p>
    <w:p>
      <w:r>
        <w:rPr>
          <w:b w:val="0"/>
        </w:rPr>
        <w:t xml:space="preserve">Maquetación comprar ilustraciones exposiciones recientes proyectos recientes Hace poco monté estas dos maquetas para secuencias que estoy ilustrando en Home Time. Aunque tenía planos y diseños visuales para las estructuras, estaba resultando demasiado difícil ilustrarlas de forma consistente desde diferentes ángulos. Estas maquetas me llevaron un par de horas, hechas con una vieja regla de madera, algo de madera de balsa, cartón y pegamento caliente. No son bonitos, pero cumplen su función. Recomiendo encarecidamente hacer pequeñas maquetas de estructuras y personajes. Nunca se tarda tanto tiempo como se cree, y permite comprender mucho mejor la dimensión de lo que se dibuja. También encontrarás muchas sorpresas al trabajar a partir de modelos, dónde caen las sombras, la forma en que se cruzan las formas, cómo se ven las cosas desde ángulos inusuales. Podemos imaginar muchas cosas. Nuestras mentes son como pequeños motores de realidad. Podemos someter las estructuras a una serie de condiciones de iluminación, cambios de paleta y variaciones de textura. Pero hay muchas cosas que no podemos hacer, y la creación de modelos revela esas lagunas. Esto es especialmente útil con las cabezas de los personajes. A menudo me encuentro dibujando personajes desde ángulos "cómodos", ángulos de los que sé que tengo modelos visuales claros en mi cabeza. Con un modelo físico, es fácil crear rápidamente un montón de nuevas posibilidades.</w:t>
      </w:r>
    </w:p>
    <w:p>
      <w:r>
        <w:rPr>
          <w:b/>
          <w:color w:val="FF0000"/>
        </w:rPr>
        <w:t xml:space="preserve">id 39</w:t>
      </w:r>
    </w:p>
    <w:p>
      <w:r>
        <w:rPr>
          <w:b w:val="0"/>
        </w:rPr>
        <w:t xml:space="preserve">Soy un maestro de escuela primaria que sólo trata de hacer lo correcto El trabajo de amor de un maestro no se puede medir Mientras celebramos el Día del Trabajo 2012, los maestros de toda la nación están comenzando un nuevo año escolar con una nube oscura en el horizonte. Los políticos, los medios de comunicación, los asaltantes corporativos y los cineastas nos han tachado de fracasados. La necesidad de una reforma educativa ha sido pregonada por ambos lados del pasillo político en un esfuerzo ciego por complacer las emociones crudas de un electorado completamente engañado. Ya he publicado anteriormente datos que muestran claramente que las tasas de graduación y las admisiones universitarias están en máximos históricos. Historiadores como Diane Ravitch han compartido datos que explican la naturaleza engañosa de las comparaciones con otras naciones. Líderes sindicales como Randi Weingarten han celebrado los avances que hemos visto en los últimos 20 años. Sin embargo, se nos ha tachado de fracasados. Sí, es necesario reformar. Nada debe permanecer estancado, debemos cambiar y reformar constantemente nuestros métodos para seguir siendo competitivos. Nadie lo discute. El problema surge con lo que se ha convertido en una bastardización de la verdadera reforma. Con demasiada frecuencia, se nos ha dicho que la culpa es de esos profesores ineficaces. Ignorando la pobreza, las necesidades sociales, las necesidades emocionales, la infrafinanciación y la falta de recursos, ambos lados del pasillo nos apuntan con sus dedos espinosos... son esos profesores los que tienen que arreglarse. Como resultado, los estados se han embarcado en enormes planes de evaluación que destrozan el presupuesto, alimentados por los fondos que se ofrecen, como una zanahoria en un palo, debido a Race to the Top. Aquí en el Estado de Nueva York tenemos esta debacle de un sistema de evaluación llamado APPR . La pieza central de este espantoso lío de evaluación son las pruebas de alto riesgo (ya sabes, las que RTTT se suponía que nos daría alivio), las pruebas de todo el distrito, y un tercer componente basado en las observaciones y otras pruebas extraídas por arte de magia durante todo el año.  Utilizando un modelo de valor añadido que Diane Ravitch ha calificado de "ciencia basura", el Estado de Nueva York espera eliminar a los profesores ineficaces. ¿Parece esto una reforma educativa? Echa un vistazo al plan APPR de mi distrito. No puedo culpar a mi distrito y a mis compañeros maestros por negociar esta tontería porque no les dejaron otra opción. Deben seguir las leyes del Estado de Nueva York.  Hicieron lo mejor que pudieron, pero desafortunadamente ahora vamos a ser juzgados por ciencia basura, evaluaciones generadas por computadora, y una rúbrica que intentará poner un valor numérico a todo lo que hacemos. Es desmoralizante e imperdonable intentar poner un valor numérico a todo lo que hace un profesor. El 60% de cada plan APPR en el Estado de Nueva York se basa en poner un valor numérico a todo lo que hacemos. Los administradores visitarán las clases con listas de control y rúbricas que intentan hacer coincidir las acciones del profesor con un valor de puntos que se utilizará para medir la eficacia del profesor. La labor de amor de un profesor no se puede medir. ¿Cómo se puede determinar un valor numérico para las vidas que hemos tocado, los futuros que hemos mejorado, la confianza que hemos inculcado, los modales que hemos enseñado, la moral que hemos fortalecido, los valores cívicos que hemos formado, las sonrisas que hemos creado y el país que hemos creado? ¿Cómo se puede determinar un valor numérico de la compasión y la comprensión de un profesor hacia un niño que se enfrenta a la ansiedad al enfrentarse a un trabajo difícil? ¿Cómo se mide la confianza que un alumno y/o un padre tienen en su profesor? ¿Cómo se miden las horas que los profesores pasan mirando al techo en mitad de la noche mientras reflexionan sobre nuevas estrategias para ayudar a sus alumnos? ¿Cómo se miden las lágrimas enjugadas de un niño asustado mientras el profesor lo consuela y le da confianza? Este Día del Trabajo, mientras nos preparamos para los nuevos retos de un nuevo curso escolar, nos enfrentamos al injusto escrutinio que nos endosa nuestro Estado. Recuerda que tienes el poder de proteger tu amor por la enseñanza. Single Post Navigation 2 thoughts on " El trabajo de amor de un maestro no se puede medir " Lo siento, no pude leer el plan APPR de 35 páginas. Acabo de escuchar el otro día que 100 planes APPR fueron presentados al NYSED, y sólo 10 fueron aprobados. Aparte del absoluto DESPERDICIO de buen dinero proporcionando sustitutos y comprando pruebas - el APPR es un DESPERDICIO de buen tiempo en el aula. Los profesores de nuestro Comité APPR fueron sacados del aula al menos una vez cada dos semanas el año pasado. Ayer vi un ejemplo de esto.. Un nuevo niño entró en</w:t>
      </w:r>
    </w:p>
    <w:p>
      <w:r>
        <w:rPr>
          <w:b/>
          <w:color w:val="FF0000"/>
        </w:rPr>
        <w:t xml:space="preserve">id 40</w:t>
      </w:r>
    </w:p>
    <w:p>
      <w:r>
        <w:rPr>
          <w:b w:val="0"/>
        </w:rPr>
        <w:t xml:space="preserve">Hoy es un día muy emocionante en Guillotine Towers, ya que marca el lanzamiento de la última novela de mi encantadora amiga Ankaret Wells, Firebrand, que ella ha descrito como "un romance de fantasía steampunk inspirado en las novelas Angria de Charlotte Bront, y con naves aéreas, cuadros escoceses, una jaula de pájaros mecánica, princesas de jure, hijastras malvadas y guerra por medio de una tetera". ¿Quién podría resistirse? Para celebrar esta ocasión, Ankaret ha tenido la amabilidad de escribirnos un post sobre las escenas de baile en las novelas. Me encanta una buena escena de baile. Desde antes de que Shakespeare relatara los acontecimientos de la fiesta de disfraces de los Capuletos, los escritores han disfrutado de la oportunidad de vestir a sus personajes y enviarlos a un baile formal, y yo estoy a favor de ello. ¿Cuál es su escena de baile favorita? Tal vez sea de la ficción, como el baile de Netherfield en el que Darcy tiene la oportunidad de demostrar su orgullo y desata los prejuicios de Elizabeth. O de la historia: el baile de la Duquesa de Richmond en la víspera de la Batalla de Waterloo fue inmortalizado por Millais y Thackeray y ha perdurado en las novelas históricas y en las biografías desde entonces, e incluso Sharpe apareció allí una vez. O tal vez sea del cine: el pie de Scarlett O'Hara golpeando con anhelo bajo la maleza de su viuda, o Holmes y Watson barriendo el suelo el uno al otro en la reciente película Sherlock Holmes: Un juego de sombras . Como escritor, me encanta tener la oportunidad de describir la amplitud de un salón de baile. La charla excitada, los músicos afinando, la luz parpadeante de las velas o el brillo más ahumado de la luz de gas, el suave brillo de la seda y el revoloteo de las muselinas y, si tenemos suerte, también el trenzado dorado de los uniformes militares. Pero las escenas de baile también pueden ofrecer una oportunidad para que los personajes se lleven momentos más íntimos. En Emma, de Jane Austen, por ejemplo, el baile en la posada Crown tiene un comienzo poco prometedor, con los personajes acurrucados alrededor del fuego en una cruda noche de principios de mayo. Pero lleva a Emma y al Sr. Knightley a dar un paso cauteloso, casi inconsciente, para dejar de considerarse hermano y hermana, y a que Harriet esté muy agradecida de poder bailar. La última noche, James Tissot, c1885. Foto: Muse d'Orsay. Desde la introducción del vals a principios del siglo XIX hasta el declive de los bailes sociales a finales del XX, el novelista histórico tiene la oportunidad de hacer que sus personajes se paseen por la pista abrazados. Los bailes campestres y de la corte que florecieron antes del vals tienen sus propios encantos. Si se escribe algo ambientado en la época del Renacimiento, por ejemplo, es difícil resistirse a la Volta, en la que el hombre levanta a la mujer de sus pies y mete su muslo bajo el de ella. La reina Isabel lo bailó con el conde de Leicester. Para las mujeres jóvenes, cuyas oportunidades de hacer ejercicio consistían sobre todo en pasear, con la equitación en un extremo del espectro social y las tareas domésticas en el otro, la oportunidad de gastar algo de energía saltando, marchando y cambiando de pareja en un baile rural a la antigua usanza debía de ser estimulante. También ofrecía la oportunidad de conversar lejos de los oídos de los acompañantes, tal vez con una variedad de caballeros. Pero cuando llega el vals, las oportunidades para el héroe y la heroína se vuelven aún más atractivas. En las memorias de Consuelo Vanderbilt Balsan, The Glitter And The Gold (El brillo y el oro), describe lo limitada que era su vida como mujer joven en el Nueva York de la Edad Dorada. (Posiblemente tenía razones para hacer que esos días parecieran aún más limitados de lo que fueron en realidad, ya que más tarde consiguió la anulación de su matrimonio con el noveno duque de Marlborough alegando que su madre la había forzado a ello, pero eso no impide que The Glitter And The Gold sea un libro de lectura) Cuando una mujer joven era educada con la expectativa de apenas tocar el brazo de un hombre hasta que llegaban al altar, la perspectiva de que ese brazo la rodeara por la cintura y la hiciera girar alrededor de la pista de baile debía ser realmente estimulante. La mujer de la moda, James Tissot, c1883-5. Foto: Colección privada. Dar a sus personajes la oportunidad de bailar juntos permite</w:t>
      </w:r>
    </w:p>
    <w:p>
      <w:r>
        <w:rPr>
          <w:b/>
          <w:color w:val="FF0000"/>
        </w:rPr>
        <w:t xml:space="preserve">id 41</w:t>
      </w:r>
    </w:p>
    <w:p>
      <w:r>
        <w:rPr>
          <w:b w:val="0"/>
        </w:rPr>
        <w:t xml:space="preserve">URL de alimentación: Un clic: Cerrar La adición de un enfoque cultural a los congresos científicos es cada vez más común. La mayoría de las veces el evento se relaciona más con la ciudad elegida que con el tema del congreso. Sin embargo, dado que la mayoría de las grandes obras de arte están relacionadas con la condición humana, es difícil no encontrar interesantes resonancias entre el arte y nuestras ciencias médicas. Este es el caso, en particular, de la medicina geriátrica, en la que los profesionales se enfrentan a la vida en su forma más compleja, enriquecida y desafiante. Los congresos anuales de la Sociedad de Medicina Geriátrica de la Unión Europea han demostrado ser asuntos muy animados durante la última década, con un fermento de aprendices, académicos de carrera temprana y establecidos que presentan cantidades cada vez mayores de investigaciones interesantes. Nuestro congreso, celebrado en Bruselas la semana pasada, atrajo a delegados y ponentes de todos los continentes, excepto de la Antártida. En la ceremonia de apertura no sólo nos entretuvimos con los divertimientos de Haydn, interpretados por un profesor de medicina geriátrica y sus colegas, sino que los organizadores también organizaron una inauguración nocturna exclusiva del Museo Magritte . Este acceso privilegiado al templo de uno de los grandes maestros de la comunicación elíptica -el término surrealista parece innecesariamente constrictivo- fue una absoluta delicia. Con una hermosa exposición cronológica en tres plantas, con un fondo negro como sutil reproche humorístico al blanco universal de las galerías modernas, nos paseamos a gusto con comentarios discretos pero perspicaces en varios puntos por parte del personal experto. Agrupándonos y separándonos en grupos improvisados, estaba claro que la exposición, la progresión secuencial del arte y el conjunto de artefactos, estaban tocando una fibra sensible entre nosotros que floreció en discusiones nocturnas. La elección de los lugares de celebración de estos seminarios también fue especialmente acertada para una conferencia de geriatras, que finalmente se decantó por la Brasserie Mort Subite (Muerte Súbita) o el Café Delirium . Para la mayoría de nosotros, la exposición previa a Magritte se ha limitado a una serie de imágenes muy difundidas. Al exponerlo al desarrollo longitudinal de su obra, el impacto de la naturaleza y la crianza belgas se hizo más evidente, con la influencia de las grotescas y el atrevido expresionismo del singularmente inquietante James Ensor bastante evidente en sus primeras etapas y que sobrevivió de forma atenuada a lo largo de su vida. Para quienes se interesan por la compleja naturaleza del envejecimiento, la progresión de su estilo estuvo marcada, por un lado, por la suavización de algunas asperezas y el descaro, y por otro, por un creciente dominio de yuxtaposiciones misteriosas y contradictorias que se combinan en una notable forma unitaria. En sí mismas, estas paradojas parecen iluminar los elementos a menudo contradictorios de la vida posterior. Su serie "Empire of Light", que combina un cielo diurno en la mitad superior y una escena nocturna de una casa en la mitad inferior, evoca los aspectos de crecimiento y pérdida de la vida posterior, similares a los de Jano, pero con la luz que persiste a través de la ventana de la casa y el estandarte de la lámpara que proporciona un brillo reconfortante incluso en la oscuridad. Algunas de las obras de su última época evocan el juego y la reflexión sobre temas cercanos a la práctica de la medicina geriátrica. La llamativa Memoria encontrará sin duda un lugar entre mis diapositivas, una prístina cabeza clásica blanca con una mancha de sangre en la frente, sobre un fondo de cielo tranquilo y un encuadre teatral de objetos aparentemente aleatorios. Porque, a menudo en nuestro trabajo, un énfasis excesivo en la pérdida de la memoria puede cegar el discurso de la atención a los muchos aspectos de nuestra naturaleza que se conservan, como se describe en Forget Memory (1), de Anne Basting. Una divertida escultura, The White Race (La raza blanca), es una bonita reflexión sobre lo que no está ahí, un tropo muy claro para nuestras técnicas de alerta sobre lo que falta al tomar la historia de las personas con deterioro cognitivo. Mientras miramos, nos damos cuenta poco a poco de que el conjunto de partes del cuerpo -narices, labios, orejas y ojos- representa cuatro de los cinco sentidos. ¿Y dónde está el tacto? Con una sonrisa nos damos cuenta de que, después de todo, se trata de una escultura, aunque las modernas precauciones de seguridad y de conservación hacen que una caja de plexiglás nos impida llegar a una conclusión háptica del jeu d'esprit de Magritte. Pero el cuadro, de entre un conjunto de sorprendentes estímulos conscientes y subconscientes, que más casó con el mundo del arte y la medicina geriátrica para mí fue El arte de la conversación . La evaluación geriátrica integral (C</w:t>
      </w:r>
    </w:p>
    <w:p>
      <w:r>
        <w:rPr>
          <w:b/>
          <w:color w:val="FF0000"/>
        </w:rPr>
        <w:t xml:space="preserve">id 42</w:t>
      </w:r>
    </w:p>
    <w:p>
      <w:r>
        <w:rPr>
          <w:b w:val="0"/>
        </w:rPr>
        <w:t xml:space="preserve">Guía del comprador en Portugal - El proceso de compra de una propiedad en Portugal La compra en Portugal es similar a la compra en el Reino Unido en la medida en que hay un procedimiento de oferta y aceptación, que suele ir seguido de un intercambio de contratos y la finalización en el Registro de la Propiedad. Sin embargo, una vez que se han acordado los términos y se ha aceptado la oferta, la transacción es legalmente vinculante. Su abogado designado llevará a cabo las búsquedas necesarias en el Registro de la Propiedad y en el Ayuntamiento para comprobar si existen cargas y gravámenes no declarados. Una vez que esté satisfecho, redactará un "Contrato de promesa de compraventa" y, en esta fase, usted suele pagar al vendedor un depósito del 10% del precio total de la compra. Este contrato será firmado por ambas partes ante un notario portugués y es legalmente vinculante tanto para el vendedor como para el comprador. Si el comprador incumple el depósito se pierde y si el vendedor incumple el comprador recibe el doble del depósito, sin embargo, si se incluye una cláusula de ejecución específica, el vendedor no puede retirarse y el comprador puede obligar legalmente al vendedor a vender. Aunque hay algunas diferencias sutiles, sobre todo el papel del notario en la firma del contrato, el proceso de compra es relativamente sencillo en comparación con la compra en el Reino Unido.</w:t>
      </w:r>
    </w:p>
    <w:p>
      <w:r>
        <w:rPr>
          <w:b/>
          <w:color w:val="FF0000"/>
        </w:rPr>
        <w:t xml:space="preserve">id 43</w:t>
      </w:r>
    </w:p>
    <w:p>
      <w:r>
        <w:rPr>
          <w:b w:val="0"/>
        </w:rPr>
        <w:t xml:space="preserve">Pregunta Resuelta ¿Qué regalar a mis mejores amigas por navidad? ¡No se que regalar a mis amigas en navidad, a una de ellas le gusta disney, las cosas coloridas y es muy divertida, tiene de todo pero eso hace que sea difícil comprar también, gastando alrededor de 15-25! A una de ellas le encanta la ropa, el maquillaje, el jelwerry, etc. pero ¿qué otra cosa excitante podría regalarle? 15-25 y el último, le gusta todo, desde los juguetes-dulces a los zapatos de Vans-jumpers-cuerpo calentadores, pero quiero darle algo grande y uno de una especie, como entradas para algo o una mascota o sufin alguna otra idea? 20-35 Best Answer - Chosen by Asker Aquí hay algunas sugerencias Para el 1 que le gusta el maquillaje: -Un día en un spa. -Dinero para ir de compras -Calentadores de piernas -Fundación -Perfume -Joyería, tal vez una pulsera de la amistad. -Un bloc de notas -Una caja de bombones -Entradas para un grupo musical favorito -Si tiene una mascota, tal vez un bonito collar o un traje nuevo para él/ella. El último al que le gusta todo: -Caramelos de Percy Pig -Caja de bombones -Enorme oso de peluche, entonces consigue una caja de bombones y regala eso también. -Entradas para su grupo favorito -Entradas para ver algo en el cine -Un osito de peluche con una foto de vosotros en un marco, -Un tutú de color rosa intenso B), -¡Móvil de Granny! :D (bromeando, por favor, no lo compres LOL) -Su película favorita, -Un reproductor de DVD (aunque creo que son demasiado caros para el rango de precios...) -Un pez de colores de verdad, cuando mencionas las mascotas, no hay muchas que puedas permitirte en ese rango de precios, como los perros son bastante caros, cientos, por desgracia.</w:t>
      </w:r>
    </w:p>
    <w:p>
      <w:r>
        <w:rPr>
          <w:b/>
          <w:color w:val="FF0000"/>
        </w:rPr>
        <w:t xml:space="preserve">id 44</w:t>
      </w:r>
    </w:p>
    <w:p>
      <w:r>
        <w:rPr>
          <w:b w:val="0"/>
        </w:rPr>
        <w:t xml:space="preserve">Christie Blizard Cuando tenía 16 años, vi el Búfalo Blanco 17 de marzo - 28 de abril de 2012 Recepción: Sab. 24 de marzo, 7-9pm Esta muestra se ha ampliado y se podrá ver hasta el sábado 28 de abril. La artista de Lubbock, Christie Blizard, vive y duerme en su estudio, una experiencia que le crea un mundo bifurcado.   Uno afecta a sus sueños y sus sueños afectan a su día, haciéndola sentir como si tuviera un pie en dos mundos. En su exposición en Women &amp; Their Work, "When I Was 16, I Saw the White Buffalo" (Cuando tenía 16 años, vi al búfalo blanco), Blizard crea collages, esculturas, animaciones de vídeo e instalaciones: su muestra refleja literal y figurativamente los dos mundos que informan su vida. En la mitad de la exposición que representa su estudio, Blizard hace referencia literalmente al espacio donde crean los artistas, pero también sugiere metafóricamente lo físico, el tiempo presente, el día, el aquí y ahora. La otra mitad de la exposición alude a la noche, un mundo numinoso intermedio, y al río Driftwood, el lugar donde suelen tener lugar sus sueños recurrentes. Situado detrás de la casa donde creció, el río también representa diferentes partes de la conciencia de Blizard. La experiencia real de ver un búfalo blanco cuando tenía 16 años cambió para siempre la percepción de la vida de Blizard, su forma de relacionarse y entender el mundo.  Ver algo que entendía como sagrado sirvió como umbral que la conectaba con un espacio más allá del lenguaje.</w:t>
      </w:r>
    </w:p>
    <w:p>
      <w:r>
        <w:rPr>
          <w:b/>
          <w:color w:val="FF0000"/>
        </w:rPr>
        <w:t xml:space="preserve">id 45</w:t>
      </w:r>
    </w:p>
    <w:p>
      <w:r>
        <w:rPr>
          <w:b w:val="0"/>
        </w:rPr>
        <w:t xml:space="preserve">Consejos gratuitos de creatividad Tu laboratorio de creatividad El blog del laboratorio de creatividad muestra lo que nos inspira a ser creativamente productivos, productivamente creativos o simplemente a reírnos. ¿Estás atrapado en el medio (de ninguna parte)? Lisa Murray - Tuesday, July 10, 2012 Este vídeo tan chiflado es de una banda folk llamada Stealers Wheel que fue grande en los años 70 (¡por lo menos durante 10 segundos! Vendieron cerca de un millón de singles.) ¿Alguna vez tienes que estar atrapado en el medio con alguien?  ¡Sólo si estás copiando a la gente normal, aburrida y promedio! ¡CORRE!  ¡Por el otro lado! ¡En serio!  (¡Por una vez no estamos bromeando!) Los payasos a la izquierda y los bromistas a la derecha...  ¡Si quieres que TÚ aparezcas en tus proyectos creativos tienes que situarte en un lugar diferente al centro! Y eso es todo lo que tengo que decir en este momento... si es el momento de despegarse, podrías unirte a nosotros en Creativity Lab LIVE!T Te prometemos que puedes ser lo que quieras... un payaso, un bromista... O incluso un pirata. Lo que sea que haga flotar tu barco y te inspire a crear algo más grande de lo que ha existido antes. NUNCA. (Ah, sí... sabemos CÓMO desatascarte... y alejarte del medio... ¡si es lo que pides! Las tarifas para los que se adelantan terminan el 15 de julio para el evento de agosto - ¡más vale que te muevas si quieres entrar por menos! ) Puestos destacados Creativity Lab LIVE!T Si ya estás harto de procrastinar, de sentirte abrumado o de no terminar nunca tus proyectos... o te gustaría tener un espacio creativo para producir algo realmente especial, descubre una posibilidad diferente en los eventos de Creativity Lab Live!T .</w:t>
      </w:r>
    </w:p>
    <w:p>
      <w:r>
        <w:rPr>
          <w:b/>
          <w:color w:val="FF0000"/>
        </w:rPr>
        <w:t xml:space="preserve">id 46</w:t>
      </w:r>
    </w:p>
    <w:p>
      <w:r>
        <w:rPr>
          <w:b w:val="0"/>
        </w:rPr>
        <w:t xml:space="preserve">Las opiniones expresadas en este tablón de anuncios son las de los propios aficionados y no reflejan necesariamente la opinión del Manchester United ni de ninguno de sus representantes. La visualización y publicación de mensajes en este tablón de anuncios está sujeta a las Condiciones del Foro, que pueden consultarse aquí. Re: A SAF no le gusta Chicharito. Re: A la SAF no le gusta Chicharito. LA_Red: Aquí en USA la mejor cobertura de fútbol la ofrece la TV en español. Y vivir en Los Ángeles es una necesidad para entender algo de español. Así que, regularmente escucho o veo las noticias de fútbol en español. Uno de los presentadores o comentaristas más populares es Jorge Ramos. En su programa de ESPN siempre hablan de Javier, la mayoría de las veces sin dar crédito al chico, excepto Jorge Ramos que siempre trata de defender al chico, pero puedes sentir que no está siendo totalmente honesto. Ayer mostró su verdadera cara cuando dijo "Alex Ferguson no está convencido de Chicharito y lo va a vender el año que viene y los intereses de Chicharito están en un equipo menor". Creo que no soportan que al pequeño mexicano le vaya bien en el Manchester. Especialmente cuando Forlan (Jorge es uruguayo) no triunfó en el MU. Hay otro comentarista argentino que siempre habla mal de Javier y de SAF (SAF es un hipócrita para ellos), ¿quizás una basura conocida como Tévez es la verdadera razón? Hay otro guatemalteco que odia y digo ODIA el éxito de Javier. Muy decepcionado de este espectáculo. Ah, por cierto, Suárez es el jugador más agradable de ver después de Messi... ¡imagínate! Ese programa es un chiste, a Sir Alex le gusta Chicharito y no lo va a vender. Re: A SAF no le gusta Chicharito. Yo me tomaría a broma cualquier cosa relacionada con el fútbol que salga de Estados Unidos al igual que la MLS. Chicharito no va a ir a ningún lado por la forma en que está jugando. Está haciendo el papel de Ole Gunnar y es un jugador de equipo. Si SAF no lo apreciara, hace tiempo que se habría ido y no tendría tiempo en el campo. El caso de Berbatov, Kuzhzak, Foster, Gibson y la lista continúa. En cuanto a Suárez, es un buen jugador, pero no llegaría a decir que es "agradable de ver" porque tirarse al suelo no es precisamente espectacular. Basta con poner un partido del Barcelona para ver ese tipo de cosas todo el tiempo. Re: A SAF no le gusta Chicharito. ¿Estás argumentando que a SAF no le gusta Chicharito o que Ramos está viendo algo que no existe? Tu título es engañoso. Por cierto, el español es mi primera lengua, vivo en Los Ángeles y escucho el programa de Ramos todas las tardes cuando vuelvo a casa del trabajo. Sí, algunos de los comentaristas no son sus mayores admiradores, pero han dado crédito a lo que es debido: Chicharito es un fantástico depredador en el área. Eso es todo. No afirman que sea un futbolista fantástico porque no lo es, sólo es un cazagoles muy eficiente. Re: A SAF no le gusta Chicharito. A quién le importa lo que un grupo de Terds lavados piensan sobre el United, Hernández o SAF ... siempre habrá haters y todo lo que importa es que los aficionados sepan lo que es importante y cualquier persona que tiene una mala palabra que decir sobre un joven genuino, honesto y humilde como Hernández en serio son una vergüenza para sí mismos ... Es el profesional por excelencia, con entusiasmo y una perfecta mentalidad de equipo en abundancia... todo lo contrario a lo que dice una basura como Tevez que es un perdedor que se apropia del dinero. Algunos necesitan que se les revise la cabeza... cualquiera con medio cerebro puede ver la calidad de Chicharito. Incluso mi amigo, que es seguidor del Liverpool, dice que le encantaría que un jugador como Hernández jugara arriba con Suárez detrás de él... ¡es letal y no necesita muchas oportunidades para marcar! A SAF no le gusta Chicharito. Aquí en USA la mejor cobertura de fútbol la ofrece la TV en español. Y vivir en LA es una necesidad para entender algo de español. Así que, regularmente escucho o veo las noticias de fútbol en español. Uno de los presentadores o comentaristas más populares es Jorge Ramos. En su programa de ESPN siempre hablan de Javier, la mayoria de las veces sin dar ningun credito al chico, excepto Jorge Ramos que siempre trata de defender al chico, pero puedes sentir que no esta siendo totalmente honesto. Ayer, él</w:t>
      </w:r>
    </w:p>
    <w:p>
      <w:r>
        <w:rPr>
          <w:b/>
          <w:color w:val="FF0000"/>
        </w:rPr>
        <w:t xml:space="preserve">id 47</w:t>
      </w:r>
    </w:p>
    <w:p>
      <w:r>
        <w:rPr>
          <w:b w:val="0"/>
        </w:rPr>
        <w:t xml:space="preserve">Testimonios de los estudiantes de la Sydney English Academy La Sydney English Academy es una muy buena experiencia para los estudiantes, hay estudiantes de diferentes países pero todos aprenden inglés en esta escuela. El ambiente es muy agradable y amistoso, los profesores están muy contentos de enseñar inglés. Me gustaron las actividades sociales como la barbacoa y el paseo por el monte y el surf después de las clases. Es una escuela muy agradable y volveré. Thomas de Francia - Inglés General + Surf Intento pasar tiempo con todos los estudiantes para hablar en inglés. Concéntrate en el aula cuando el profesor enseña gramática. ¡No seas tímido! La clase para principiantes y los profesores son realmente buenos y proporcionan una manera fácil de aprender inglés. Los profesores y el personal ayudan mucho a los estudiantes. Es fácil hacer amigos en las actividades sociales. Ahmed de Arab - General English Me encanta mi clase y los dos profesores. Uno de los profesores nos hace felices y divertidos y el otro me enseña de forma educada y me ayuda a entender el inglés de forma fácil. Mi actividad social favorita fue la barbacoa en la playa de Shelly y ver el rugby. Yuya de Japón - General English Me gusta mucho SEA. Los profesores y el personal son muy amables. También me gustó la actividad social. Kyoko from Japan - General English for 6weeks Mi amigo vivía en Manly y me lo recomendó, así que vine a Manly. Manly tiene muchas actividades y una gran playa. Ahora que he estado en esta escuela durante 16 semanas, he tenido una buena experiencia en SEA. Won Mo de Corea - General English Full time 16weeks ¡Cómo no me va a gustar SEA! El profesor me motivó mucho y me dio buenas explicaciones. Mi madre anfitriona era una persona muy agradable y muy servicial y hablábamos mucho, ella cocinaba una buena cena y nos íbamos de compras. Sólo tardamos 10 minutos en autobús hasta la escuela. Estoy muy triste por dejar SEA. ¡Ha sido un placer estar aquí! Rebekka de Suiza - General English &amp; Cambrige Advance English Full Time ¡Creo que Sea es la mejor escuela de Manly! Los profesores son muy amables y serviciales y me gustó el paseo por el monte como actividad social. Me lo pasé muy bien. ¡Muchas gracias por todo! Sara de Suiza - Inglés general a tiempo completo Me gusta mucho hablar con gente de otros países y participar en actividades sociales. Toda la escuela es muy amigable y los profesores son comprensivos y motivadores. Olivia de Suiza - Cambridge Advanced English for 12weeks Es una gran escuela en una gran ubicación con personal experimentado y servicial. ¡Me lo estoy pasando muy bien aquí! Jana de la República Checa - First Certificate English por 12 semanas Es una escuela pequeña por lo que el personal me atiende muy bien. Juan de Colombia - IELTS Preparation course for 24weeks Estoy muy contento porque he mejorado mucho mi inglés en estas 4 semanas. SEA es una escuela muy buena, todo el mundo es amable y simpático, un ambiente muy amigable, buenas instalaciones y bonitos servicios.Realmente quiero volver a SEA alguna vez. Jaroslaw, Polonia - 4 semanas de curso de inglés general a tiempo completo En mi caso, estudiar en Australia fue lo mejor. Fue la mejor oportunidad para conocer una cultura diferente, hacer amigos de todo el mundo y tener la posibilidad de vivir en tu propia casa mientras estudias. El personal y los profesores son muy amables, nos ayudaron todo el tiempo y compartieron su riqueza de información y sus habilidades con nosotros. Recomendaré SEA a todos los estudiantes que quieran tener la mejor experiencia posible. Oyuntugs de Mongolia - Curso de inglés general de 12 semanas a tiempo completo Me gustaría dedicar este discurso a los profesores de SEA. Son el tipo de profesores que dejan brillar a cada estudiante con paciencia, orientación, humor y amor. Desde el momento en que sus alumnos los conocen, saben que les ayudarán a encontrar su grandeza. Van más allá para enseñar con pasión, compromiso y excelencia. Gracias por ser el profesor que inspira, anima y se preocupa de verdad. Un buen profesor no es sólo un líder al que hay que seguir, sino un guía que sugiere y deja que sigas tu propio camino. Yo estoy siguiendo mi propio camino. Tatiana de Brasil - Curso de Cambridge de 12 semanas a tiempo completo SEA es una escuela muy buena. Todo el mundo es amable y simpático, el ambiente es muy amigable, las instalaciones son buenas y los servicios muy bonitos. Realmente quiero volver a SEA alguna vez. Mi consejo para mejorar el inglés es asistir a las clases todos los días, también a las clases optativas, al club de conversación y al estudio supervisado Daisuke de Japón - Curso de inglés general de 17 semanas a tiempo completo Los profesores son el alma de esta escuela y son tan increíbles que es un placer venir a la escuela todos los días y estudiar en un ambiente maravilloso.</w:t>
      </w:r>
    </w:p>
    <w:p>
      <w:r>
        <w:rPr>
          <w:b/>
          <w:color w:val="FF0000"/>
        </w:rPr>
        <w:t xml:space="preserve">id 48</w:t>
      </w:r>
    </w:p>
    <w:p>
      <w:r>
        <w:rPr>
          <w:b w:val="0"/>
        </w:rPr>
        <w:t xml:space="preserve">10 consejos para encontrar la mejor dieta que funcione para usted Con tantas dietas para elegir, no es fácil averiguar qué dieta será la que mejor funcione para usted. Para ayudar al 65% de los adultos con sobrepeso, hemos pedido a los expertos que nos den consejos para encontrar una dieta de adelgazamiento que sea saludable y eficaz. La mejor dieta que funciona para usted: la que puede cumplir Todos los expertos coinciden en una cosa: el mejor plan de pérdida de peso es el que puede cumplir. No importa la solidez científica del programa, ni la rapidez con la que funciona, ni siquiera el número de personas que lo han probado antes, lo que importa es si usted puede hacer lo que dice, no si debe, sino si puede. Aunque se pueda, no todos los planes y programas dietéticos son científicamente sólidos. Las dietas más populares son las que prometen los resultados más rápidos e indoloros que, por desgracia, no suelen ser sostenibles. El peso que se pierde rápidamente suele ser una mezcla de agua, músculo y un poco de grasa, en lugar de ser principalmente grasa. Para empeorar las cosas, las pérdidas suelen ir seguidas de ganancias. La mayoría de las personas entran y salen de las dietas de moda y caen en el síndrome del yo-yo, que consiste en bajar de peso y luego subirlo. "La consecuencia es que se reduce el metabolismo y se acaba con un peso mayor que el que se tenía al empezar". La verdad es que la pérdida de peso es una fórmula sencilla: las calorías que se ingieren, menos las que se eliminan, es igual a la pérdida, el aumento o el mantenimiento de peso. Para perder peso, hay que comer menos calorías y ser más activo. Las limpiezas, las cremas y los suplementos suelen ser meros trucos y no van a ayudar a largo plazo. ¿Cómo saber si una dieta es saludable y sostenible? Los expertos afirman que un buen plan de dieta para perder peso debe Incluir ejercicio Permitir una variedad de alimentos de todos los grupos alimenticios Ser creada por un profesional registrado, como un nutricionista o dietista Promover la pérdida de peso lenta y constante Incluir el control de las porciones Permitir bocadillos entre las comidas No depender en gran medida de los suplementos Incluir pequeñas porciones de sus alimentos y bebidas favoritas Incluir un plan de mantenimiento Recomendar beber mucha agua. La dieta de adelgazamiento perfecta para usted Una vez que sepa cómo determinar si una dieta de adelgazamiento es saludable, tendrá que reducir su elección a una que se adapte a su propio estilo de vida y que coincida con la forma en que le gusta comer y hacer ejercicio. También es importante elegir una dieta que no te deje con hambre. Busca planes que promuevan alimentos ricos en agua y fibra, como sopas, frutas y verduras. Estos alimentos te llenan y reducen los antojos de comida para ayudarte a seguir tu plan de dieta sin sentirte privado. Este sitio web utiliza cookies. Nuestra página de información sobre las cookies detalla cómo utilizamos las cookies y cómo gestionarlas. Para ofrecer aún más transparencia y posibilidades de elección, estamos trabajando en otras mejoras relacionadas con las cookies. Más información</w:t>
      </w:r>
    </w:p>
    <w:p>
      <w:r>
        <w:rPr>
          <w:b/>
          <w:color w:val="FF0000"/>
        </w:rPr>
        <w:t xml:space="preserve">id 49</w:t>
      </w:r>
    </w:p>
    <w:p>
      <w:r>
        <w:rPr>
          <w:b w:val="0"/>
        </w:rPr>
        <w:t xml:space="preserve">Soluciones de software de gestión de contenidos empresariales Knowledgeone Corporation le ofrece herramientas "fáciles de usar" y "conocimientos técnicos" para recuperar, gestionar y compartir contenidos y conocimientos clave, de modo que la información correcta llegue a la persona adecuada en el momento adecuado. RecFind 6 es la herramienta completa del sistema de gestión de la información. Los gestores de la información de las administraciones públicas y de las empresas privadas de todo el mundo se benefician de la suite de productos RecFind 6 para gestionar de forma más eficaz los registros, la información, los datos no estructurados, los contenidos y los procesos empresariales críticos de su empresa. Llevamos proporcionando sistemas de gestión de registros e información de documentos escalables, estables y probados a organizaciones de todo el mundo desde 1984 y tenemos un largo historial de prestación de servicios y asistencia de primera clase para aplicaciones de gestión de registros, gestión de documentos, EDRMS, gestión de correo electrónico, archivo y cumplimiento del correo electrónico, gestión del conocimiento (KM), gestión de contenidos empresariales (ECM), tratamiento de imágenes, flujo de trabajo y gestión de procesos empresariales (BPM). ¿Cómo lo hacemos? La plataforma de la solución principal es nuestra innovadora y nueva suite de productos RecFind 6. RecFind 6 es único en el sector en el sentido de que ha sido diseñado y concebido de tal manera que el cliente puede cambiar casi todo, incluido el modelo de datos y cualquier proceso empresarial, sin necesidad de programar y sin apartarse de un producto "estándar" capaz de recibir actualizaciones periódicas de Knowledgeone Corporation. La misma tecnología única que le permite configurar RecFind 6 según sus necesidades precisas también le facilita la configuración de RecFind 6 para resolver múltiples problemas empresariales. Una copia de RecFind 6 ejecuta felizmente varios sistemas de gestión de contenidos de forma simultánea, por ejemplo, la gestión de contratos, la gestión de activos, la gestión de correo electrónico, la gestión de registros y la gestión del servicio de asistencia. RecFind 6 también es multilingüe, capaz de soportar cualquier idioma y varios idiomas simultáneamente. RecFind 6 ha sido certificado por la Oficina de Registros Públicos de Victoria (PROV) como totalmente compatible con VERS. VERS es la norma de cumplimiento de documentos electrónicos más estricta del mundo. Si desea que le mantengamos informado de los nuevos productos, las nuevas funciones y los temas de interés de nuestro sector (por ejemplo, SharePoint, SaaS, Windows 7, etc.), haga clic aquí</w:t>
      </w:r>
    </w:p>
    <w:p>
      <w:r>
        <w:rPr>
          <w:b/>
          <w:color w:val="FF0000"/>
        </w:rPr>
        <w:t xml:space="preserve">id 50</w:t>
      </w:r>
    </w:p>
    <w:p>
      <w:r>
        <w:rPr>
          <w:b w:val="0"/>
        </w:rPr>
        <w:t xml:space="preserve">El mes pasado, cambié de Quicksilver a Google Quick Search Box en mi Mac. Mientras que Quicksilver mejoró mi eficiencia y redujo el tiempo que pasaba buscando archivos, Google Quick Search Box ha subido la apuesta aún más al añadir la capacidad de ... Leer más El mes pasado, me cambié a Google Quick Search Box desde Quicksilver en mi Mac. Mientras que Quicksilver mejoró mi eficiencia y redujo el tiempo que pasaba buscando archivos, Google Quick Search Box ha subido la apuesta aún más al añadir la capacidad de acceder rápidamente a todos mis servicios de Google a través de la misma interfaz. Estoy muy impresionado. Google Quick Search Box está disponible como descarga gratuita para OS X. A primera vista, parece bastante sencillo. Al igual que con Quicksilver, pulsas un atajo de teclado y aparece un cuadro en el que puedes realizar una búsqueda. También puedes acceder a aplicaciones y archivos desde allí. Pero el cuadro de búsqueda rápida de Google también tiene algunas capacidades adicionales: Encontrar contactos dentro de tu libreta de direcciones Completar cálculos Abrir tus marcadores en nuevas pestañas del navegador Buscar definiciones de diccionario Lanzar canciones en iTunes Lanzar archivos guardados en tu cuenta de Google Docs Realizar una búsqueda en Google No es una lista exhaustiva, e incluso puedes añadir funciones, como la capacidad de enviar mensajes a Twitter. También puedes realizar una serie de acciones sobre cualquier archivo que encuentres a través del Cuadro de Búsqueda Rápida de Google. Con un par de clics, puedes acceder a la información sobre el archivo, moverlo a la papelera e incluso abrir archivos con letra más grande. También hay una serie de acciones específicas de la aplicación que puedes realizar, como clasificar una canción en iTunes o redactar un nuevo correo electrónico a un contacto. Puede parecer que la gran variedad de tareas que puede realizar el Cuadro de Búsqueda Rápida de Google podría ser abrumadora cuando te sientas a usarlo, pero es muy adaptable. A medida que lo usas, aprende qué archivos es más probable que lances, acelerando el proceso. Si has utilizado Google Desktop en el pasado, estarás familiarizado con el concepto que hay detrás del Cuadro de búsqueda rápida, pero hay algunas diferencias importantes entre Google Desktop y el lanzador independiente: la capacidad de realizar acciones en los resultados de la búsqueda y el acceso a los cálculos y las definiciones son exclusivos del Cuadro de búsqueda rápida de Google. El Cuadro de Búsqueda Rápida también puede ampliarse con plugins, y el código está disponible en Google Code si quieres hacer tus propios cambios. Google Desktop ofrece una ventaja sobre el Cuadro de Búsqueda Rápida: la posibilidad de buscar en archivos almacenados en caché y eliminados. El Cuadro de Búsqueda Rápida de Google te permite acelerar significativamente tu trabajo. Incluso si operas más en la nube que en tu escritorio, puedes acceder a las aplicaciones y archivos en los que necesitas trabajar rápidamente. Las características de la aplicación de lanzamiento de Google la sitúan muy por delante de las aplicaciones que he utilizado en el pasado.</w:t>
      </w:r>
    </w:p>
    <w:p>
      <w:r>
        <w:rPr>
          <w:b/>
          <w:color w:val="FF0000"/>
        </w:rPr>
        <w:t xml:space="preserve">id 51</w:t>
      </w:r>
    </w:p>
    <w:p>
      <w:r>
        <w:rPr>
          <w:b w:val="0"/>
        </w:rPr>
        <w:t xml:space="preserve">Visados, Inmigración y Refugiados Reclamación de indemnización al departamento Si cree que el departamento ha cometido un error que le ha causado una pérdida económica o algún otro perjuicio, puede presentar una reclamación de indemnización al departamento. Tipos de compensación Existen tres bases sobre las que se puede obtener una compensación monetaria por las pérdidas sufridas como consecuencia de: responsabilidad legal administración defectuosa o circunstancia especial derivada de la administración de la Commonwealth (acto de gracia). Indemnización por responsabilidad legal El departamento puede evaluar su reclamación y pagar una indemnización de acuerdo con las Directrices de los Servicios Jurídicos del Fiscal General, cuando exista el riesgo de que el departamento deba pagar una indemnización si el asunto llega a los tribunales. Ejemplos: Negligencia, acciones contractuales, daños personales y daños materiales. Importante: Le recomendamos que busque asesoramiento jurídico si cree que sus circunstancias pueden dar lugar a una reclamación que plantee cuestiones de posible responsabilidad jurídica. Indemnización por perjuicios causados por una administración defectuosa (CDDA) El régimen CDDA permite al departamento indemnizarle si se ha visto perjudicado por una administración defectuosa del departamento y cuando no existe responsabilidad legal. Los pagos efectuados en el marco del régimen CDDA son discrecionales y pueden efectuarse cuando se considere que existe una obligación moral y no una responsabilidad legal. No se paga una indemnización por la pena, la ansiedad, el dolor, la humillación, la vergüenza o la decepción que no esté relacionada con los daños personales, por muy intensa que sea la emoción. Para que su reclamación prospere en el marco de la Ley de Defensa de los Derechos del Niño, la persona que tome la decisión debe estar convencida de que: hubo una administración defectuosa por parte del departamento, la pérdida o el perjuicio que usted sufrió fue un resultado directo de la administración defectuosa del departamento y el tipo de perjuicio que usted sufrió debe haber sido razonablemente previsible por parte del departamento. La administración defectuosa se define como: un lapso específico e irrazonable en el cumplimiento de los procedimientos administrativos existentes o una omisión irrazonable de instituir procedimientos administrativos apropiados o una omisión irrazonable de dar a (o para) un solicitante, el asesoramiento adecuado que estaba dentro del poder y el conocimiento del funcionario para dar (o razonablemente capaz de ser obtenido por el funcionario para dar) o dar asesoramiento a (o para) un solicitante que era, en todas las circunstancias, incorrecto o ambiguo. El principio general del régimen CDDA es restablecer la posición en la que se habría encontrado si no se hubiera producido la administración defectuosa. Pago de la Ley de Gracia El régimen de la Ley de Gracia es administrado por el Departamento de Finanzas y Desregulación (Finanzas). Si el Ministro de Hacienda o su delegado lo considera oportuno por circunstancias especiales, puede autorizar el pago de un acto de gracia. Las solicitudes de la Ley de Gracia se examinan de forma individual. Los pagos por acto de gracia son discrecionales y pueden efectuarse cuando existe una responsabilidad moral, más que legal, y no hay ninguna otra reparación disponible; incluso cuando el papel directo de un agente/agencia del departamento haya causado un resultado no intencionado y no equitativo para el individuo o la entidad en cuestión o la aplicación de la legislación del departamento haya producido un resultado no intencionado, anómalo, no equitativo o inaceptable por cualquier otro motivo en un caso concreto (incluidos los casos en los que el departamento haya actuado correctamente al administrar la legislación en cuestión) o el asunto no esté cubierto por la legislación o la política específica, pero el departamento tenga la intención de introducir dicha legislación o política, y se considere deseable en un caso concreto aplicar los beneficios de las disposiciones pertinentes de forma prospectiva. En algunas circunstancias, el departamento, o el Defensor del Pueblo de la Commonwealth, pueden invitarle a solicitar una indemnización en virtud del régimen de la CDDA o del régimen de actos de gracia. Nota: La invitación a solicitar una indemnización no constituye una admisión de responsabilidad, ni garantiza que se vaya a pagar una indemnización. Puede enviar el formulario de solicitud cumplimentado y la documentación justificativa por correo postal, correo electrónico o fax. Recibirá una carta de acuse de recibo en el plazo de siete días laborables desde que el departamento reciba su solicitud. Las solicitudes se tramitan por orden de recepción. El departamento no puede proporcionar una fecha definitiva para la finalización de las reclamaciones; sin embargo, se le mantendrá informado del progreso de su reclamación. Recibir una decisión Se le notificará por escrito el resultado de su reclamación. En el siguiente cuadro se detallan los pasos a seguir si se considera que su solicitud de indemnización es pagadera o no. Decisión del departamento Pasos a seguir Se debe pagar la indemnización El departamento le proporcionará un</w:t>
      </w:r>
    </w:p>
    <w:p>
      <w:r>
        <w:rPr>
          <w:b/>
          <w:color w:val="FF0000"/>
        </w:rPr>
        <w:t xml:space="preserve">id 52</w:t>
      </w:r>
    </w:p>
    <w:p>
      <w:r>
        <w:rPr>
          <w:b w:val="0"/>
        </w:rPr>
        <w:t xml:space="preserve">Juramento Hipocrático El Juramento Hipocrático es un juramento que históricamente han prestado los médicos y otros profesionales de la salud en el que juran practicar la medicina con honestidad. Se cree que fue escrito por Hipócrates, a menudo considerado como el padre de la medicina occidental, o por uno de sus alumnos. [El juramento está escrito en griego jónico (finales del siglo V a.C.), [ 2 ] y suele incluirse en el Corpus Hipocrático. El erudito clásico Ludwig Edelstein propuso que el juramento fue escrito por los pitagóricos, una teoría que ha sido cuestionada debido a la falta de evidencia de una escuela de medicina pitagórica. [ 3 ] De valor histórico y tradicional, el juramento se considera un rito de paso para los practicantes de la medicina en muchos países, aunque actualmente la versión modernizada del texto varía entre ellos. El Juramento Hipocrático (horkos) es uno de los textos médicos griegos más conocidos. En él se exige a un nuevo médico que jure por una serie de dioses de la curación que mantendrá una serie de normas éticas profesionales. Juro por Apolo , el sanador, Asclepio , Hygieia , y Panacea , y tomo como testigos a todos los dioses, a todas las diosas, guardar según mi capacidad y mi juicio, el siguiente Juramento y acuerdo: Considerar querido para mí, como mis padres, a aquel que me enseñó este arte; vivir en común con él y, si es necesario, compartir mis bienes con él; considerar a sus hijos como mis propios hermanos, para enseñarles este arte; y que por mi enseñanza, impartiré el conocimiento de este arte a mis propios hijos, y a los hijos de mi maestro, y a los discípulos obligados por una escritura y un juramento según las leyes médicas, y no otros. Prescribiré regímenes para el bien de mis pacientes según mi capacidad y mi juicio y nunca haré daño a nadie. No daré ninguna medicina mortal a nadie si se me pide, ni sugeriré ningún consejo de este tipo; y del mismo modo no daré a una mujer un pesario para provocar un aborto . Pero preservaré la pureza de mi vida y mis artes. No cortaré por la piedra, ni siquiera a los pacientes en los que la enfermedad es manifiesta; dejaré esta operación para que la realicen los practicantes, especialistas en este arte . En todas las casas a las que llegue entraré sólo para el bien de mis pacientes, manteniéndome alejado de todo mal intencionado y de toda seducción y especialmente de los placeres del amor con mujeres u hombres, sean libres o esclavos. Todo lo que pueda llegar a mi conocimiento en el ejercicio de mi profesión o en el comercio diario con los hombres, que no deba ser difundido, lo mantendré en secreto y nunca lo revelaré. Si cumplo fielmente este juramento, que pueda disfrutar de mi vida y practicar mi arte, respetado por toda la humanidad y en todos los tiempos; pero si me desvío de él o lo violo, que lo contrario sea mi vida. El juramento hipocrático original puede desglosarse para cubrir doce áreas diferentes a las que el médico jura; las áreas son las siguientes: [ 5 ] La primera es un pacto con la deidad Apolo , que es el dios de la curación. La mayoría de los juramentos modernos han eliminado esta parte; sin embargo, la traducción original dice "Juro por Apolo el médico...". El segundo es el Compromiso con los Profesores, y se hace con la promesa de colegiación y apoyo financiero. A continuación está el Compromiso con los Estudiantes mediante la promesa de enseñar a los que prestan el juramento. Después del Compromiso con los Estudiantes viene el Pacto con los Pacientes, y esto es la promesa de los médicos de usar su mejor capacidad y juicio. La quinta área es Medios Apropiados con el uso de la atención "dietética" estándar; esto es usar las prácticas establecidas y aceptadas para tratar a sus pacientes. La siguiente área es la de los Fines Apropiados, que dice que el médico debe hacer lo que es mejor para el paciente, en lugar de lo que es mejor para el médico. La séptima área es la de los Límites de los Fines, que originalmente estaba en el juramento pero que ha sido omitida por muchas facultades de medicina. El Límite de los Fines en el juramento decía que un médico no ayudaría a una mujer a abortar y que el médico no administraría una droga letal si se le pidiera. Ambas cosas han provocado muchos dilemas éticos en los tiempos modernos, ya que el aborto es legal en muchos países, las cárceles utilizan fármacos letales para ejecutar a los presos y los médicos practican</w:t>
      </w:r>
    </w:p>
    <w:p>
      <w:r>
        <w:rPr>
          <w:b/>
          <w:color w:val="FF0000"/>
        </w:rPr>
        <w:t xml:space="preserve">id 53</w:t>
      </w:r>
    </w:p>
    <w:p>
      <w:r>
        <w:rPr>
          <w:b w:val="0"/>
        </w:rPr>
        <w:t xml:space="preserve">La guía de diez minutos para diff y patch Situación uno: estás intentando compilar un paquete desde el código fuente y descubres que alguien ya ha hecho el trabajo por ti de modificarlo ligeramente para que compile en tu sistema. Han puesto su trabajo a disposición como "parche", pero no estás seguro de cómo utilizarlo. La respuesta es que aplique el parche al código fuente original con una herramienta de línea de comandos llamada, apropiadamente, parche. Segunda situación: has descargado el código fuente de un paquete de código abierto y, tras una hora de pequeñas modificaciones, consigues que compile en tu sistema. Te gustaría poner tu trabajo a disposición de otros programadores, o de los autores del paquete, sin redistribuir todo el paquete modificado. Ahora te encuentras en una situación en la que necesitas crear un parche propio, y la herramienta que necesitas es diff. Esta es una guía rápida de diff y patch que le ayudará en estas situaciones describiendo las herramientas tal y como se utilizan habitualmente. Le dice lo suficiente para empezar de inmediato. Más tarde, puede aprender los entresijos de diff y patch con tranquilidad, utilizando las páginas de manual. Aplicar parches con patch Para aplicar un parche a un solo archivo, cambie al directorio donde se encuentra el archivo y llame a patch: atch &amp;lt; foo.patch Estas instrucciones asumen que el parche se distribuye en formato unificado, que identifica el archivo al que se debe aplicar el parche. Si no es así, se puede especificar el archivo en la línea de comandos: atch foo.txt &amp;lt; bar.patch Aplicar parches a directorios enteros (quizás el caso más común) es similar, pero hay que tener cuidado al establecer un "nivel p". Lo que esto significa es que, dentro de los archivos del parche, los archivos que se van a parchear se identifican con nombres de ruta que pueden ser diferentes ahora que los archivos están ubicados en su ordenador y no en el ordenador donde se creó el parche. El nivel p indica a patch que ignore partes del nombre de la ruta para poder identificar los archivos correctamente. La mayoría de las veces un nivel p de uno funcionará, así que use: atch -p1 &amp;lt; baz.patch Debe cambiar al directorio fuente de nivel superior antes de ejecutar este comando. Si un nivel de parche de uno no identifica correctamente ningún archivo para parchear, inspeccione el archivo de parche para ver los nombres de los archivos. Si ve un nombre como /users/stephen/package/src/net/http.c y está trabajando en un directorio que contiene net/http.c, utilice atch -p5 &amp;lt; baz.patch En general, cuente uno por cada separador de ruta (carácter de barra) que elimine del principio de la ruta, hasta que lo que quede sea una ruta que exista en su directorio de trabajo. El recuento que alcance es el nivel p. Para eliminar un parche, utilice la bandera -R, es decir, atch -p5 -R &amp;lt; baz.patch La creación de parches con diff El uso de diff es sencillo tanto si se trabaja con archivos individuales como con directorios fuente completos. Para crear un parche para un solo archivo, utilice la forma: diff -u original.c new.c &amp;gt; original.patch Para crear un parche para un árbol de fuentes completo, haga una copia del árbol: cp -R original new Haga los cambios necesarios en el directorio new/. A continuación, cree un parche con el siguiente comando: diff -rupN original/ nuevo/ &amp;gt; original.patch Eso es todo lo que necesita para empezar a utilizar diff y patch. Para más información utilice: man diff man patch Traducciones Este artículo ha sido traducido y republicado en los siguientes idiomas:</w:t>
      </w:r>
    </w:p>
    <w:p>
      <w:r>
        <w:rPr>
          <w:b/>
          <w:color w:val="FF0000"/>
        </w:rPr>
        <w:t xml:space="preserve">id 54</w:t>
      </w:r>
    </w:p>
    <w:p>
      <w:r>
        <w:rPr>
          <w:b w:val="0"/>
        </w:rPr>
        <w:t xml:space="preserve">Últimamente ha habido una notable afluencia de grandes juegos para Android. Esto se debe a la gran cantidad de títulos en 3D que llegan al LG Optimus 3D y a la segunda oleada de clásicos de PS1 que llegan al Xperia Play. También hay una gran cantidad de juegos disponibles en el Android Market; hemos reunido cuatro de los mejores para que los disfrutes. Ten en cuenta que Gameloft UK regalará un juego hoy, mañana y el domingo; estate atento a los anuncios en Twitter ( @Gameloft_UK ) y Facebook . Si alguna vez hubo un fin de semana en el que debías ponerte a jugar con Android, fue este. Apparatus Apparatus es un juego de puzles basado en la física (sí, otro más) en el que tienes que llevar una canica de A a B mediante la colocación inteligente de tablones y soportes de madera. No es el primer juego de física para Android que hemos visto (o sobre el que hemos escrito). Pero nos encantan los nítidos gráficos en 3D y el fluido pellizco para hacer zoom, que te permite ver fácilmente el panorama general y acercarte para examinar los problemas más complicados. Lo recomendaríamos a todo el mundo porque es un juego de rompecabezas muy ingenioso. Pero lo realmente sorprendente de Apparatus es la función de caja de arena. Te permite crear cualquier estructura complicada que se te ocurra, realizar simulaciones y subir tus creaciones a un área comunitaria. Aquí puedes probar los esfuerzos de otras personas, como la catapulta sin resolver v0.5 de mrshad0w. Los primeros niveles del juego sirven más o menos como tutoriales sobre el funcionamiento de la física; también deberían servirte para reflexionar cuando quieras hacer tus propios artilugios de Heath Robinson más adelante. Apparatus está disponible en una versión gratuita que sólo te da acceso al juego. La versión completa de pago te ofrece todas las bondades del sandbox. Ahora mismo Apparatus está en fase de beta pública, durante la cual la versión de pago -de 1,28- está a mitad de precio. Si te parece algo en lo que podrías invertir varias horas de tu vida, ahora es un buen momento para comprobarlo. They Need To Be Fed A diferencia de Apparatus, todo el concepto de "gravedad" se tira por la ventana aquí. TNTBF es un extraño rompecabezas en el que tienes que guiar a pequeños bichos saltarines a través de varias plataformas hasta las bocas de bestias hambrientas, un poco como un Cut The Rope más caníbal. El juego cuenta con una gravedad de 360 grados, lo que significa que conceptos como "arriba y abajo" son relativos y dependen de la posición en la que se encuentre tu pequeño. Puedes caminar alrededor de los bordes de las plataformas y no caerte, lo que significa que algunos de los saltos tienen que estar especialmente bien sincronizados. Es similar a Shift, pero con las madrigueras monocromáticas de ese juego cambiadas por entornos más abiertos y coloridos. Además, la banda sonora de Jake Almond es irritantemente pegadiza. Zenonia 3 La última entrega de la serie Zenonia de Gamevil ya está en el Market, actualmente al increíble precio de gratis. Al igual que las dos ediciones anteriores, Zenonia 3 se centra en hackear, cortar y cosechar EXP. Una vez más, los gráficos son de la misma estirpe. Grandes sprites de estilo manga con armas improbablemente enormes, que recuerdan a los días de gloria de Secret of Mana y Chrono Trigger. Regret, el héroe del primer juego, hace su aparición al principio, como el padre del nuevo protagonista. Es agradable ver cómo se desarrolla una narrativa lineal entre estos juegos, aunque la historia es la habitual: un titánico enfrentamiento a través de los tiempos entre las fuerzas del Bien y del Mal y todo eso. Super Drill Panic toma el género de la "bola basculante" y lo pone de cabeza, literalmente. Super Drill Panic, de Orangepixel, cuenta con divertidos gráficos al estilo de la NES y te pone en la piel de un tipo tipo tipo Indiana Jones que, naturalmente, es perseguido por una gigantesca roca rodante. Inclinas tu Android hacia la izquierda y la derecha para caer por los huecos, recogiendo monedas por el camino para obtener puntos extra. También hay un martillo que te permite derribar las plataformas, muy útil cuando estás a punto de ser aplastado. Las cosas se vuelven más complicadas con la introducción de puertas deslizantes y un láser mortal.</w:t>
      </w:r>
    </w:p>
    <w:p>
      <w:r>
        <w:rPr>
          <w:b/>
          <w:color w:val="FF0000"/>
        </w:rPr>
        <w:t xml:space="preserve">id 55</w:t>
      </w:r>
    </w:p>
    <w:p>
      <w:r>
        <w:rPr>
          <w:b w:val="0"/>
        </w:rPr>
        <w:t xml:space="preserve">Para incluir más de un destinatario, separe cada dirección de correo electrónico con un punto y coma ';' Correo electrónico del destinatario: Nombre del destinatario: ¿Se puede enviar una copia por correo electrónico? Comentarios: Los OMV tendrán que esperar a la saturación del 4G para que empiecen a surgir nuevas oportunidades 29 de septiembre de 2012 Los operadores de telefonía móvil de todo tipo buscan que el 4G les permita ofrecer más servicios y generar más ingresos de sus usuarios. Sin embargo, para los operadores móviles virtuales el 4G podría presentar más problemas que oportunidades, escribe George Malim Aunque el 4G es ampliamente visto como el medio por el cual los operadores móviles generarán nuevos ingresos y apoyarán las necesidades de capacidad de datos de sus usuarios, para los operadores móviles virtuales es un arma de doble filo. Han basado su negocio en la compra de minutos y capacidad de datos al por mayor a los operadores a precios mayoristas para luego revenderlos a precios minoristas a sus usuarios. Los OMV de éxito han aprovechado el perfil de sus marcas para atraer a clientes fieles o dirigirse a grupos demográficos específicos para ofrecer ofertas a medida a un subconjunto del mercado. La cuarta generación, sin embargo, crea un nuevo mercado que requiere que los OMV que quieran participar introduzcan cambios en sus modelos de negocio. 4G significa que el mercado en general se alejará de la venta de minutos de voz medidos y la voz en sí se convertirá en una de las muchas aplicaciones de datos basadas en IP. Para los OMV, habrá muchas menos oportunidades de explotar la diferencia entre el coste de los paquetes de datos al por mayor y el precio de venta al por menor a los clientes. Además, se enfrentarán a la necesidad de incluir dispositivos cada vez más caros en sus propuestas para competir con los operadores de red. "El OMV tradicional, incluso en el contexto europeo donde hay cerca de 300 OMV, se basa en la idea de que allí donde hay un mercado maduro y saturado hay un espacio para que los actores especializados se dirijan al mercado en función del grupo de edad o la etnia. El éxito se ha basado en el nicho en cuestión y pocos han tenido éxito", dice Guru Grewal, jefe de operaciones europeas de Tech Mahindra. "El 4G requiere un plan de juego diferente y hay múltiples factores en juego. ¿Por qué un operador de redes móviles estaría interesado en que un OMV se llevara una parte de sus ingresos potenciales? ¿Por qué convertirse en un OMV cuando se puede ser un OTT y simplemente ir a vender la mayor parte de sus ofertas [directamente]? Hay potencial, pero veo ciertos obstáculos". El primer obstáculo que identifica Grewal es la necesidad de 4G para saturar el mercado. "Si nos fijamos en los OMV tradicionales de los mercados emergentes, es necesario que haya una saturación del 100% porque es ahí donde surge la necesidad de diferenciación", explica. "La penetración o el establecimiento de 4G tendría que llegar a una determinada fase -probablemente uno o dos años después- para que se saturara y surgiera la necesidad de un diferenciador". Mark Ashdown, director general de Cognatel, también ve esa limitación: "Si nos fijamos en los OMV establecidos, vemos la oportunidad a medio plazo, dentro de unos años, si no varios. Queda mucho tiempo hasta que el 4G empiece a agarrar", dice. Grandes minoristas "Las modalidades de OMV establecidas hoy son en gran medida 2G. Los OMV étnicos ofrecen sólo voz y SMS, pero estamos empezando a ver que los grandes minoristas se fijan en la oportunidad de los dispositivos". Además de tener que esperar a que surja la necesidad de servicios 4G diferenciados en el mercado, los OMV también tendrán que lidiar con diferentes modelos de negocio móvil. "Si se piensa en la industria, en el 4G y en el movimiento hacia la banda ancha móvil y los datos en general, todo el mercado está cambiando y no sólo para los OMV", dice Scott McKenzie, un director de Coleago Consulting. "En algún momento del futuro, en lugar de vender minutos, SMS y gigabytes de datos, los operadores y los OMV pasarán a vender gigabytes de tráfico de datos. Los usuarios acabarán comprando paquetes de datos y obtendrán sus minutos de voz y mensajes de texto gratis". Esto limitará los servicios que los OMV pueden vender y la lucha se intensificará a medida que los consumidores se centren en el dispositivo y el paquete de datos que pueden obtener de un operador. "Aunque las ofertas de prepago seguirán siendo importantes, el mundo va a avanzar lentamente hacia los contratos y la subvención de dispositivos", añade McKenzie. "Se convierte en un problema para los OMV que los dispositivos son cada vez más importantes". Grewal cree que a los OMV les resultará casi imposible ofrecer smartphones con todas las funciones. "En general, no veo un modelo que cubra el coste de un dispositivo", dice. "Parece poco probable".</w:t>
      </w:r>
    </w:p>
    <w:p>
      <w:r>
        <w:rPr>
          <w:b/>
          <w:color w:val="FF0000"/>
        </w:rPr>
        <w:t xml:space="preserve">id 56</w:t>
      </w:r>
    </w:p>
    <w:p>
      <w:r>
        <w:rPr>
          <w:b w:val="0"/>
        </w:rPr>
        <w:t xml:space="preserve">El pensamiento capturado ¿Sabe lo que ocurre cuando un científico del comportamiento interesado en cómo piensan los humanos y los animales se junta con un artista cuyo principal interés es la naturaleza de la imaginación y la conciencia? ¿Le interesa? Nicky Clayton y Clive Wilkins llevan toda una vida en sus respectivas disciplinas. La sociedad supone que son polos opuestos, pero en realidad están más cerca de lo que uno podría imaginar, como descubrió recientemente el público de su discurso en la Royal Institution. En "Imaginación: The Door To Identity" Nicky y Clive exploraron algunas de las muchas áreas de sus intereses, que han evolucionado a partir de su análisis de la experiencia subjetiva del pensamiento [1] . La capacidad de imaginar escenarios futuros y revivir nuestras experiencias pasadas se encuentra en el corazón de la humanidad; es lo que todos hacemos para ganarnos la vida y forma parte de nuestra identidad, de quiénes somos y de cómo pensamos. Los autores sostienen que los seres humanos tienen un interés fundamental en la navegación, que no sólo se utiliza externamente para explorar el planeta, sino también internamente. Dentro de nosotros hay una brújula oculta que nos orienta en el espacio y el tiempo. Si se pregunta a casi todo el mundo cuál de estas dos brújulas es la más importante, probablemente le dirán que es la externa, ya que es la que permite ver y medir el movimiento. Sin embargo, existe un argumento contrario que sugiere que tenemos una brújula interna imaginaria que describe un paisaje mayor que contiene el pasado, el presente y el futuro, a los que se puede acceder en el mismo momento, lo que permite una orientación única de los puntos. Si se dispusiera de especificaciones en 4D, éste podría ser el mundo que describen. Utilizando el pasado, el presente y el futuro como postes de señalización, y triangulando sus puntos, desarrollamos, o nos permitimos encontrar, algunos de los lugares más interesantes posibles.  En virtud de nuestra imaginación, podemos crear nuevos escenarios y anticipar realidades potenciales, que pueden o no llegar a producirse. Este proceso de imaginación es desventajoso y oportuno a partes iguales. Porque la imaginación impide y desorienta los recuerdos, al tiempo que crea múltiples realidades que pueden coexistir. Nicky y Clive pasaron a hablar de cómo es no tener imaginación en absoluto, y a preguntarse si somos únicos entre el reino animal por tener la capacidad de viajar mentalmente en el tiempo. Al convertirse en expertos en una disciplina específica (en las artes o las ciencias), se podría argumentar que es demasiado fácil perder de vista el panorama general. Sabemos cómo funciona. En términos de navegación, muchos de nosotros tomamos las mismas rutas a través de las ciudades que diseñamos para nosotros mismos, tanto literal como metafóricamente. Olvidamos que puede haber rutas alternativas que conocemos, nunca nos cuestionamos que puede haber otras rutas en las que no hemos pensado y modos de transporte que no tenemos en cuenta o que nos da pereza o miedo inventar. Es fácil olvidar que todos compartimos mecanismos notablemente similares para ver nuestros mundos. No importa cuál sea nuestra disciplina, ¿no compartimos todos los mismos mapas para ver y distinguir la realidad que nos rodea? Estas facetas son características fundamentales del cerebro humano. La oportunidad de compartir estas realidades con mentes extraterrestres es fascinante. Incluso en medio de la segura jurisdicción de un artista que habla con un científico hay muchas cosas nuevas por descubrir, como se están dando cuenta Nicky y Clive. En esencia, les fascinan los rasgos fundamentales de la mente pensante y han formulado una serie de seis charlas que exploran las capacidades cognitivas de humanos y animales. Utilizan una variedad de técnicas para proporcionar una visión de cómo funciona y ha evolucionado el pensamiento. Las conferencias incluyen: el yo, el yo alterado, el yo social, la toma de perspectiva y la metacognición. Mediante la integración de las ciencias y las artes, Nicky y Clive exploran nuevas formas de pensar y métodos de análisis, en busca de una mejor comprensión de los procesos cognitivos y conscientes que encapsulan nuestra humanidad ~ con la esperanza de iluminar El pensamiento capturado . ________________________________________\\... Nicky Clayton es profesor de Cognición Comparada en el Departamento de Psicología de la Universidad de Cambridge y científico residente en la Compañía de Danza Rambert. Clive Wilkins es un escritor creativo, artista plástico, intérprete y profesor que vive en el Reino Unido. Comparten su pasión por el tango argentino. Acerca de los Irregulares Los Irregulares de la Máquina de Escribir de Occam es un lugar para que escriban los bloggers invitados. Algunos de estos escritores podrían, con el tiempo, tener su propio blog en OT; otros simplemente han sido invitados (o han pedido</w:t>
      </w:r>
    </w:p>
    <w:p>
      <w:r>
        <w:rPr>
          <w:b/>
          <w:color w:val="FF0000"/>
        </w:rPr>
        <w:t xml:space="preserve">id 57</w:t>
      </w:r>
    </w:p>
    <w:p>
      <w:r>
        <w:rPr>
          <w:b w:val="0"/>
        </w:rPr>
        <w:t xml:space="preserve">Etiquetas relacionadas Echa un vistazo a PHILADELPHIA (CBS) -- En algún momento, durante la temporada 2011, me di por vencido con DeSean Jackson. Si los dos partidos que los Eagles han jugado en lo que va de temporada son una indicación, me equivoqué bastante. Los números de Jackson han sido buenos, 11 recepciones y 191 yardas en las victorias contra los Browns y los Ravens. Pero más que sus números, es cómo los ha conseguido. Jackson, que mide 1,80 metros (dicen) y pesa 78 kilos (sí, claro), ha hecho recepciones difíciles para primeros downs, por el centro, y lo más impresionante, una bomba de 48 yardas de Mike Vick por la línea lateral, donde Jackson se lanzó a atrapar el balón, muy consciente de que iba a ser perforado después. No se trata simplemente de que Jackson corra todo lo que pueda, lo más rápido que pueda, esperando pasar por encima de su defensor. Estas han sido capturas difíciles para yardas difíciles, y no esperaba nada de eso. Durante el mediocre 2011 de Jackson, no vimos ninguna de esas cosas. Admitió que la situación de su contrato se le metió en la cabeza, y que le preocupaba que pudiera lesionarse. Pero tenía ese nuevo contrato, e iba a ser un nuevo DeSean. No me creí nada de eso. Pensé que el tema del contrato era una excusa conveniente, y que Jackson no iba a ser el mismo después de su segunda conmoción cerebral en un año. Que el DeSean que conocíamos desapareció cuando Dunta Robinson golpeó a Jackson en la próxima semana. Me imaginé que una vez que se golpeara con fuerza de nuevo, volvería a tener aversión al contacto, y una vez más sería ineficaz. "Siempre hay un contrato del que preocuparse en la NFL", pensé. Y una vez que este acuerdo estuviera hecho, la mente de Jackson podría vagar hacia el siguiente. Estaba totalmente equivocado. Jackson ha sido un jugador que ha cambiado el juego, y quizás esté preparado para ser el mejor Jackson que hayamos visto nunca. Esa velocidad que puede pasar por encima de un cornerback en línea recta por el campo, puede ser aún más mortífera con espacio por el medio. Por supuesto, no podemos estar seguros del próximo año, o del próximo mes, o incluso de la próxima semana. Todavía va a presumir y tal vez hacer algo tonto después de anotar un touchdown. Y sigo pensando que sería mejor que se mantuviera alejado de Twitter de vez en cuando (viniendo de mí, eso es mucho decir). Esas mismas cosas son parte de la personalidad que le hará grande. DeSean Jackson me está convirtiendo en un creyente, y estoy ansioso por ver lo bueno que puede ser.</w:t>
      </w:r>
    </w:p>
    <w:p>
      <w:r>
        <w:rPr>
          <w:b/>
          <w:color w:val="FF0000"/>
        </w:rPr>
        <w:t xml:space="preserve">id 58</w:t>
      </w:r>
    </w:p>
    <w:p>
      <w:r>
        <w:rPr>
          <w:b w:val="0"/>
        </w:rPr>
        <w:t xml:space="preserve">No se ha hecho justicia Introducción Los lectores que hayan leído nuestro último número recordarán la trágica historia de Diane Fleming, que actualmente cumple cadena perpetua en una cárcel estadounidense por un delito que no cometió. Para los que lean nuestra revista por primera vez, el marido de Diane, Chuck Fleming, consumió sin saberlo refrescos que contenían aspartamo. El informe de la autopsia concluyó que Chuck había muerto por envenenamiento con metanol. El fiscal del Estado de Virginia acusó a su mujer, Diane, de envenenarlo con líquido limpiaparabrisas, basándose únicamente en escasas pruebas circunstanciales. El juicio fue de lo más insólito, ya que sólo se tardó dos días en condenarla, con muchas preguntas sin respuesta, y las pruebas en defensa de Diane fueron mal presentadas al jurado. En un esfuerzo por conseguir el apoyo público para la liberación de Diane, la revista Namasté publica otro artículo sobre Diane que es un relato personal escrito por Betty Rickmond, amiga cercana y leal de Diane. Betty tiene detalles cruciales de los eventos que rodean esta parodia de justicia.  Por el Equipo Namasté Por Betty P. Rickmond Cuando terminé de leer "El Hombre Inocente" de John Grisham me sentí muy iluminada; no sólo porque era una historia real, sino porque nos hace conscientes de lo que posiblemente ocurre "entre bastidores" en nuestro sistema jurídico. Se nos hace creer que nuestro sistema jurídico es de confianza y se acepta. En los últimos cinco años he empezado a tener dudas. Este libro realmente "golpea en casa" porque una querida amiga y compañera de parroquia mía/nuestra está sentada en el Centro Correccional de Fluvanna, Troy, VA, mientras escribo; declarada culpable de asesinato en primer grado, acusada de adulterar el Gatorade de su marido con metanol, supuestamente con "líquido limpiaparabrisas"; lo único que ellos (los detectives) encontraron en su casa que tenía algún rastro de metanol; y el sello de la botella no se había roto y la botella "llena" de líquido limpiaparabrisas todavía estaba en el estante del garaje. Permítanme empezar por el domingo 11 de junio de 2000: Este típico domingo por la mañana, Diane Fleming, su hijo de 18 años, Jeff, su hija de 7 años, Meagan, salieron juntos de casa para asistir a la Escuela Dominical y al Servicio de Apreciación de la Escuela Dominical. Su esposo, Charles (Chuck) y su hijo mayor, Chuckie, de 24 años llegaron más tarde para el servicio de las 11 AM. Después del servicio, Diane, Chuck, Jeff y Meagan procedieron al Costco local para comprar un producto para mejorar los músculos llamado "Creatina" porque Chuck quería añadir esta sustancia a su régimen de "culturismo" que había comenzado 6 meses antes. También estaba experimentando con el "Ripped Fuel" (que contiene efedra) y tomaba varias recetas para diversas dolencias. Además, Chuck Fleming bebía de 8 a 10 bebidas dietéticas, diariamente, su principal fuente de líquidos; esto incluía mezclar sus bebidas de whisky Bourbon cada noche con Sprite dietético. Muchos, incluido yo/nosotros, no éramos conscientes de los peligros de ingerir aspartamo (el edulcorante de las bebidas dietéticas). Coke Company incluso admite que el aspartamo, cuando se expone a 86 grados o más, se descompone en metanol. Diane compró cocas dietéticas por cajas para guardarlas en el garaje porque Chuck insistía en que la nevera estuviera llena cada tarde antes de que él volviera a casa del trabajo. De vuelta al domingo por la tarde Costco no vendía la creatina, así que Diane fue al GNC local y compró la creatina. Compraron una caja de Gatorade en Costco porque Chuck no quería mezclar la Creatina con agua (que rara vez bebía) o zumo (que nunca bebía). Es imprescindible consumir grandes cantidades de agua cuando se ingiere creatina. La creatina atrae el agua de su cuerpo hacia sus músculos, por lo tanto, mejora sus músculos. Pero, ¡debes reponer esa agua en tu sistema! ¡Chuck Fleming no lo hizo! Cuando Diane regresó a casa con la botella de creatina, ella y Chuck mezclaron una botella de Gatorade con 1-1/2 "cucharada" de creatina; las instrucciones decían "cucharadita" pero Chuck leyó mal las abreviaturas, por lo tanto, la botella tenía tres veces la cantidad recomendada. Más tarde, Diane se dio cuenta del error y se lo mencionó a Chuck; su respuesta fue "¡más es mejor! Chuck Fleming no sabía</w:t>
      </w:r>
    </w:p>
    <w:p>
      <w:r>
        <w:rPr>
          <w:b/>
          <w:color w:val="FF0000"/>
        </w:rPr>
        <w:t xml:space="preserve">id 59</w:t>
      </w:r>
    </w:p>
    <w:p>
      <w:r>
        <w:rPr>
          <w:b w:val="0"/>
        </w:rPr>
        <w:t xml:space="preserve">Quieres saber todo lo mejor de la tecnología de la semana pasada pero no quieres tener que buscarlo, ¿verdad? No temas. Hemos buscado en la red para encontrar las cosas más interesantes y extrañas de los últimos siete días. Atrévete con ello. Caleb Denison: Lo siento, Woody Harrelson, este "asunto de los Twinkies" ha terminado No me avergüenza admitir que varios ataques nocturnos, inducidos por el alcohol, han culminado en un asalto total a los estantes de Hostess de mi 7-11 local. A veces, hay que comer algo dulce, y tengo debilidad por los Crumb Donettes. Pero los Twinkies, Ho-Hos, Ding Dongs, Sno balls y Wonder Bread pueden ser pronto un recuerdo lejano, ya que Hostess ha anunciado recientemente que cerrará sus puertas para siempre y venderá sus activos. Y a eso, yo digo: que les vaya bien. Hostess cita una huelga del sindicato de panaderos como la razón de su forzado final, pero creo que todos sabemos que hay algo más que eso. El descenso de las ventas y las montañas de deudas han obligado a la empresa a declararse en quiebra dos veces, la última el pasado enero. Tal vez, sólo tal vez, la gente ha empezado a darse cuenta de que un bocadillo de 150 calorías con 37 ingredientes diferentes no vale los 30 segundos de euforia oral que se obtienen con él. ¿Y el pan Wonder? ¿Podría haber un lienzo más miserable para un sándwich? Hay piedras en mi jardín con más valor nutricional. Así que, aunque echaré de menos el placer de comer pasteles variados a medianoche, también celebro el hecho de que pronto habrá menos alimentos inútiles en las estanterías de las tiendas que se burlen de aquellos que carecen del suficiente autocontrol como para limitar el consumo de comida basura a un capricho ocasional. En memoria de un icono americano ya fallecido, les presento el siguiente vídeo relacionado con el Twinkie de una de mis películas favoritas de Zombis (NSFW debido al lenguaje). RIP Twinkie. Andrew Couts: ¿La mejor crítica de restaurantes de la historia? ¿Leíste la salvaje crítica del crítico gastronómico del New York Times Pete Wells sobre el American Kitchen &amp; Bar del famoso chef Guy Fieri? ¿Quizás hayas visto el enlace aparecer infinitas veces en tu Twitter? ¿No? ¿Te has molestado en mirar algo en la web esta semana? ¿O tal vez las reseñas de restaurantes no son lo suyo? ¿O escuchaste a Guy, el chico bueno, que se enfadó por ello en el programa "Today" y pensaste: "El New York Times es un periodicucho liberal, pomposo y antiamericano... no voy a apoyarlo"? Porque, si ese es el caso, quizá sea un buen momento para relajarse y leer la obra maestra de Wells. Amir Iliaifar: Por fin llega un helicóptero controlado por el cerebro Aunque no faltan vehículos que nos ayuden a ir del punto A al punto B (ocasionalmente al punto C), cuando se trata de pilotar estas embarcaciones, ya sea un automóvil, una bicicleta, un avión, un barco, etc., la tecnología sólo ha proporcionado un medio para hacerlo: con nuestras manos. Pero, ¿qué pasaría si pudiéramos controlar, por ejemplo, un helicóptero sólo con los electrones que bombean por nuestro cerebro? Muy bonito, ¿no? Pues bien, parece que Kickstarter ha proporcionado la plataforma para otro impresionante invento en forma de helicóptero controlado por el cerebro Puzzlebox. Así es, controlado por el cerebro. Este ingenioso juguete/objeto viene con unos auriculares EEG móviles NeuroSky MindWave, un mando a distancia y una base piramidal para el helicóptero. Los usuarios sólo tienen que seleccionar una ruta de vuelo, ponerse los auriculares y canalizar las ondas cerebrales, mientras el software incorporado analiza los niveles de concentración y dirige el helicóptero en consecuencia. Si eso no es increíblemente friki, no sé qué lo es. Jennifer Bergen: "It's Thanksgiving" es el nuevo "Friday", terrible y maravilloso a la vez Hay cientos de canciones navideñas -muchas de las cuales ya han comenzado su invasión anual de nuestras ondas-, pero ¿dónde están las que celebran quizá una de las fiestas más queridas del año, Acción de Gracias? Afortunadamente, Nicole Westbrook, de 12 años, está ayudando a llenar este vacío. Con más de 8 millones de visitas, el vídeo de Westbrook para "It's Thanksgiving" se ha vuelto viral. Westbrook empezó a trabajar con Patrice Wilson, una</w:t>
      </w:r>
    </w:p>
    <w:p>
      <w:r>
        <w:rPr>
          <w:b/>
          <w:color w:val="FF0000"/>
        </w:rPr>
        <w:t xml:space="preserve">id 60</w:t>
      </w:r>
    </w:p>
    <w:p>
      <w:r>
        <w:rPr>
          <w:b w:val="0"/>
        </w:rPr>
        <w:t xml:space="preserve">Aunque algunos organismos de otros grupos pequeños son buenos aspirantes al título, las esponjas están ampliamente consideradas, y con razón, como los animales más simples (Barnes y Harrison, 1991). Aunque es tentador descartar a estos organismos tan simples como una especie de fracaso, tal desestimación se basaría más en la arrogancia que en los hechos. De un modo u otro, dentro de su hábitat particular, todos los organismos tienen que ser capaces de realizar los mismos tipos de tareas o superar los mismos tipos de problemas específicos. Aprender las diferentes maneras en que los distintos organismos realizan estas mismas tareas es, en un sentido muy real, la ciencia de la biología. Aunque las esponjas son muy diferentes, en casi todas las propiedades, los lectores de esta columna, tanto los lectores como las esponjas de sus acuarios deben realizar las mismas tareas básicas de la vida. Deben obtener nutrición o alimento. Sin alimento, la vida se detiene. Todas las demás tareas son secundarias a ésta. Deben deshacerse de los desechos. Todos los organismos crean subproductos metabólicos venenosos que denominamos "desechos". Los científicos consideran que los desechos son específicamente los subproductos del metabolismo de las proteínas. Por alguna razón, ningún animal ha sido capaz de extraer, o utilizar, la energía de los enlaces químicos entre el nitrógeno y el hidrógeno (enlaces N-H). El principal producto de desecho resultante del metabolismo de las proteínas es el amoníaco, NH 3 , que, además de contener tres enlaces N-H metabólicamente inútiles, es altamente reactivo y excepcionalmente tóxico. Como punto de orden, lo que sale del ano (u otra estructura de este tipo...) de los animales es comida no digerida, a menudo parcialmente procesada por bacterias. Aunque no es especialmente "sabroso", este material tampoco suele ser especialmente tóxico. Deben evitar convertirse en alimento para otros organismos. La forma en que los organismos evitan la depredación suele ser un factor definitorio de su historia natural. Deben moverse; en realidad, todo, incluidos los animales sésiles y las plantas, debe moverse. Si el organismo perfecto no se mueve nunca, al final le ocurrirá algo debido a su ubicación, y morirá. Deben percibir su entorno y reaccionar ante él. Desde su punto de vista, el entorno de un organismo se define por su entrada sensorial. Esos sentidos pueden ser MUY diferentes de los nuestros. Puede parecer trillado, pero los acuaristas -y los científicos- a menudo pasan por alto que lo que el organismo percibe como su entorno puede ser muy diferente de lo que nosotros percibimos. Es difícil exagerar la importancia de este hecho para los acuaristas. Cuando los aficionados adquieren un nuevo animal, rara vez intentan tener en cuenta lo que percibirá de su entorno y, por tanto, lo que necesitará en su nuevo hogar. Los humanos somos animales que se definen realmente por nuestra visión. Pensamos en TODO visualmente; incluso los ciegos dicen: "Hasta mañana". Siendo el colmo de las criaturas "definidas" visualmente, es muy difícil para cualquier persona percibir y relacionarse con un organismo que percibe su entorno principalmente mediante el uso, por ejemplo, de sensaciones químicas. Desgraciadamente, este fallo por parte del acuarista suele acarrear problemas. Por último, deben reproducirse. La reproducción puede producirse de forma sexual o asexual, pero de una forma u otra tiene que producirse. La forma de resolver estos problemas varía de un organismo a otro, y la suma de esas "soluciones" es única para cada organismo. Esas soluciones definen y describen a los organismos, pero lo que es más importante para los aficionados, proporcionan un modelo para la cría de esos animales. Los primeros filtros Mediante el uso de "relojes moleculares", se ha podido deducir aproximadamente cuándo aparecieron los primeros organismos que podríamos llamar animales en la historia evolutiva de la vida en la Tierra. Este acontecimiento bastante trascendental ocurrió probablemente en algún momento entre 800 y 1000 millones de años atrás. Eran organismos pequeños y no dejaron fósiles, por lo que cualquier discusión sobre su morfología es en gran medida una especulación. Sin embargo, una cosa está clara: eran incapaces de fabricar su propio alimento mediante la fotosíntesis. Esta falta de fotosíntesis es la principal característica de los animales. Para nutrirse, los primeros animales tuvieron que comer otros organismos, como las bacterias, o comer los subproductos de otros organismos, como azúcares, mucosidad o sus cadáveres. Otros organismos precedieron a los animales, por supuesto, y los más desarrollados fueron probablemente los protozoos de tipo animal. Aunque el nombre "protozoo" evoca imágenes de vida "animal" primitiva, en realidad, estos organismos, como las ame</w:t>
      </w:r>
    </w:p>
    <w:p>
      <w:r>
        <w:rPr>
          <w:b/>
          <w:color w:val="FF0000"/>
        </w:rPr>
        <w:t xml:space="preserve">id 61</w:t>
      </w:r>
    </w:p>
    <w:p>
      <w:r>
        <w:rPr>
          <w:b w:val="0"/>
        </w:rPr>
        <w:t xml:space="preserve">No obstante, si caben, te sugiero que compres una carcasa más grande, pero eso depende de ti. Además, ¿por qué esa 670 en lugar de la MSI PE 670? La arquitectura MSI Power Edition aumenta el potencial de overclocking en un 22,5% La tarjeta gráfica MSI GTX 670 Power Edition se basa en la arquitectura MSI Power Edition: La triple sobretensión de Afterburner permite ajustar los voltajes de la GPU, la memoria y el PLL(Aux) . El diseño PWM mejorado proporciona un 25% más de corriente que el diseño de referencia para garantizar una gran estabilidad durante el overclocking. La tecnología patentada Propeller Blade proporciona un 20% más de flujo de aire que los ventiladores convencionales y aumenta el área de refrigeración efectiva. Cuando se combina con los ventiladores duales de 8 cm con control de temperatura, la tecnología SuperPipe y una base de cobre niquelada, las temperaturas se reducen eficazmente hasta 20C y el ruido en 11,7dB. La GTX 670 Power Edition de MSI utiliza el famoso refrigerador Twin Frozr IV de la MSI Lightning y viene con un gran aumento de la velocidad de reloj desde la caja, lo que hace que su velocidad de reloj por defecto sea incluso superior a la de la GTX 680 de serie. MSI pide un sobreprecio de 30 dólares por su tarjeta, lo que no parece descabellado, teniendo en cuenta la mejora de la refrigeración y la mayor velocidad de reloj, y teniendo en cuenta la rebaja actual, creo que es la mejor opción de compra en este momento. Antes de hacer una pregunta, puedes buscar las respuestas existentes utilizando el campo de búsqueda situado en la sección superior de esta página. Cuando escriba su pregunta, por favor, sea lo más detallado posible para obtener los mejores resultados.</w:t>
      </w:r>
    </w:p>
    <w:p>
      <w:r>
        <w:rPr>
          <w:b/>
          <w:color w:val="FF0000"/>
        </w:rPr>
        <w:t xml:space="preserve">id 62</w:t>
      </w:r>
    </w:p>
    <w:p>
      <w:r>
        <w:rPr>
          <w:b w:val="0"/>
        </w:rPr>
        <w:t xml:space="preserve">La concesión del premio Nobel de Economía a Lloyd Shapley y Alvin Roth es un hecho que debería haberse producido: Shapley debería haber compartido el premio de 1994 con John Nash y otros, mientras que Roth ha sido uno de los principales aspirantes en los últimos años. La elección es especialmente acertada porque los economistas han adquirido algunos malos hábitos, y el ejemplo del Sr. Roth puede servir para romperlos. El Sr. Shapley es una de las figuras clave de la teoría de los juegos cooperativos, que durante décadas ha parecido abstracta y sin sentido, un pariente pobre de la teoría de los juegos normal. Sin embargo, la teoría de los juegos cooperativos está cobrando por fin sentido en un mundo en el que se utilizan subastas informatizadas para adjudicar activos o contratos en grupos. El Sr. Shapley ha añadido una nueva página al grueso catálogo de ideas inútiles que resultaron ser útiles después de todo. En cambio, la aplicación práctica de las ideas del Sr. Roth nunca ha estado en duda. Basándose en el trabajo del Sr. Shapley y David Gale, el Sr. Roth diseña algoritmos para emparejar cosas. El Sr. Gale y el Sr. Shapley se plantearon un problema caprichoso: cómo diseñar un sistema centralizado para asignar maridos y esposas de manera que no haya ninguna combinación posible de hombre y mujer con un deseo mutuo de fugarse. El Sr. Roth ha desarrollado esta teoría, pero también la ha puesto en práctica, asignando a los estudiantes de medicina a los hospitales de enseñanza y a los niños a las escuelas. Por el camino ha resuelto dificultades como el hecho de que algunas parejas de estudiantes de medicina sean matrimonios y quieran vivir en la misma ciudad. Lo más famoso de todo es que forma parte de un equipo que ha diseñado intercambios de riñones. Si una persona con insuficiencia renal tiene un donante dispuesto que no es compatible biológicamente, el intercambio de riñones del Sr. Roth encuentra otra pareja en una situación similar, o cuantas parejas sean necesarias para encontrar a todos un órgano compatible. El trabajo del Sr. Roth es inteligente y útil, pero es un ejemplo para sus colegas economistas en otros aspectos. Mientras otros defendían que debía ser legal la compra y venta de órganos, el Sr. Roth trató de entender por qué nos repugnan esas transacciones y diseñó una alternativa práctica. También ha defendido un enfoque ingenieril de la economía: en lugar de limitarse a demostrar que algo puede o no puede hacerse, sus ideas sobre la concordancia plantean preguntas más difusas como "¿funcionará esto en la mayoría de los casos?" o "¿es esto lo mejor que podemos conseguir?". Sobre todo, el Sr. Roth ha comprendido que si se pone a prueba la teoría en un entorno real, la teoría mejorará. Y también el propio mundo.</w:t>
      </w:r>
    </w:p>
    <w:p>
      <w:r>
        <w:rPr>
          <w:b/>
          <w:color w:val="FF0000"/>
        </w:rPr>
        <w:t xml:space="preserve">id 63</w:t>
      </w:r>
    </w:p>
    <w:p>
      <w:r>
        <w:rPr>
          <w:b w:val="0"/>
        </w:rPr>
        <w:t xml:space="preserve">Importante: NO se cargará en tu tarjeta de crédito cuando empieces la prueba gratuita o si la cancelas durante el periodo de prueba. Si estás contento con Amazon Prime, no hagas nada. Al final de la prueba gratuita, tu membresía se actualizará automáticamente a un año completo por $79. {"itemData":[{"priceBreaksMAP":null, "buy\... a la lista de deseos", "Añadir ambos a la lista de deseos", "Añadir los tres a la lista de deseos"], "addToCart":["Añadir a la cesta", "Añadir ambos a la cesta", "Añadir los tres a la cesta"], "showDetailsDefault": "Mostrar disponibilidad y detalles de envío", "shippingError":"Se ha producido un error, inténtelo de nuevo", "hideDetailsDefault": "Ocultar la disponibilidad y los detalles de envío", "priceLabel":["Precio:", "Precio para ambos:", "Precio para los tres:"], "preorder":["Preordenar este artículo", "Preordenar ambos artículos", "Preordenar los tres artículos"]}} ¿Es la voz o el contenido de los chistes? En cualquier caso, se trata de un CD divertidísimo. El carácter inexpresivo de su discurso convierte chistes increíblemente sencillos en uno de los materiales más frescos y divertidos que jamás se hayan escuchado. Compré la cinta por primera vez hace casi diez años, y me reí histéricamente entonces. Ahora, una década después, el material sigue siendo tan relevante y divertido como siempre. La clave de la buena comedia es hacer que el material sea relevante para el público, tratando temas con los que todo el mundo pueda identificarse. Steven Wright encuentra la manera de hacerlo con algunos de los temas más extravagantes que jamás se hayan escuchado (por ejemplo, ascensores en medio del desierto, hiedra venenosa del cerebro, un poni en su apartamento), todo ello mientras te hace pensar "Es tan sencillo, ¿por qué no se me ocurrió a mí?". A excepción de algunas referencias sexuales (nada explícito), el material es muy limpio. No hay ningún insulto. Este no es el tipo de CD de comedia que se escucha una vez y luego se deja de lado y se olvida. Hay tantos chistes que nunca podrías recordarlos todos, así que cada escucha es casi como la primera. Merece la pena comprar este CD. "Rachel tiene hiedra venenosa en el cerebro. La única manera que tiene de rascarse es pensar en el papel de lija". "Compré unas pilas, pero no estaban incluidas". "Aparqué en una zona de remolque, y cuando volví toda la zona había desaparecido". "He perdido un ojal". "Ahora mismo tengo amnesia y deja-vu al mismo tiempo". "Tengo una enorme colección de conchas marinas. La tengo esparcida en playas de todo el mundo. Tal vez la hayas visto". "Quiero hacerme un tatuaje en todo el cuerpo de mí mismo, sólo que un centímetro más alto". "Pero el cartel dice 'Abierto 24 horas'". "No en una fila." "¿Sabes cuando te inclinas hacia atrás en una silla y luego te inclinas mucho hacia atrás y sólo estás a dos patas y luego te inclinas un poco más y casi te caes pero en el último momento te agarras? Yo me siento así todo el tiempo". ¿IMPORTANTE? ¡Esto ya no está disponible en los Estados Unidos! Y eso que Adam Sandler es una megaestrella... Y otra cosa: ¿por qué Amazon no tiene una categoría de "comedia" en la sección de CDs/cintas? La comedia de Steven Wrights es tan cerebral que cualquier persona, con un lóbulo frontal, debería apreciarla. Con chistes clásicos como: "La semana pasada derramé quitamanchas sobre mi perro..... Ahora no puedo encontrarlo" y "Tengo la capacidad de levitar a los pájaros... pero a nadie le importa", todo el mundo en el radio de escucha debería estar rodando por el suelo. Steven Wright es un maestro del humorismo y nadie superará jamás su destreza. Es un álbum perfecto para los amantes de la risa.</w:t>
      </w:r>
    </w:p>
    <w:p>
      <w:r>
        <w:rPr>
          <w:b/>
          <w:color w:val="FF0000"/>
        </w:rPr>
        <w:t xml:space="preserve">id 64</w:t>
      </w:r>
    </w:p>
    <w:p>
      <w:r>
        <w:rPr>
          <w:b w:val="0"/>
        </w:rPr>
        <w:t xml:space="preserve">Parques temáticos de marionetas: Reimaginando LittleBigPlanet Desde los videojuegos hasta los cómics, muchos artistas se encuentran con la tarea de encontrar formas de evolucionar una franquicia establecida, lo que puede ser especialmente complicado cuando se trata de un estilo visual icónico. Para saber cómo se hace, hablamos con Greg Juby, director de arte de United Front Games, para descubrir cómo el equipo creativo de LittleBigPlanet Karting retomó lo que Media Molecule empezó con la popular serie LittleBigPlanet. -------- La serie LittleBigPlanet es conocida por tener un estilo visual impactante que parece aparentemente sencillo. ¿Cuáles son los trucos para crear un arte que mezcle eficazmente la simplicidad con el estilo? Es realmente engañoso.  Cuando me acerqué por primera vez al proyecto, como gran fan de LittleBigPlanet desde el primer día, estaba entusiasmado, pero no estaba seguro de que hubiera suficiente desafío para mí.  Los juegos de LBP tienen una dirección artística increíble, pero me parecía que el trabajo duro ya estaba hecho. Me equivoqué. Creo que la hermosa simplicidad de LBP proviene de sus puntos de referencia cuidadosamente seleccionados. Cada tema de LBP toma sólo un par de ideas clave (a veces aparentemente opuestas) y las mete en una batidora. Pero no más de un par, demasiado y es un montón de cosas.  Kareem Ettouney, el director de arte de Media Molecule, siempre decía: "¡Mezcla, no mish mash! -------- -------- ¿A qué tipo de retos os enfrentasteis al replicar la icónica estética de marionetas 2D de LBP en un espacio 3D? LittleBigPlanet Karting se compone aproximadamente de la mitad de los temas conocidos de LBP y la otra mitad de los nuevos que creamos para este juego.  En el caso de los temas conocidos, sabíamos que el gran "wow" sería ver un estilo de nivel familiar de uno de los otros juegos y conducir por él en 3D. Pero ahí está el problema. Toda la estética de LBP es un teatro de marionetas; todo pende de eso. Todo se basa en contar una historia en un escenario poco profundo. Entonces, ¿qué pasa cuando intentas tener la misma estética en un espacio abierto? Se fracasa mucho. Primero, intentamos utilizar todos los objetos en 3D, pero no era LBP. Descubrimos que los accesorios 2D eran la clave del aspecto y la sensación. Al final, volvimos a afinar la declaración visual principal para nuestro nuevo contexto: si LBP es un teatro de marionetas, entonces LBPK es un parque temático de marionetas, porque una atracción de parque temático es en realidad un espectáculo escénico por el que se conduce. Eso acabó influyendo en muchas de las decisiones que tomamos, sobre todo en lo que respecta a la puesta en escena de los niveles. ¿Cómo habéis equilibrado los conceptos establecidos de LBP con vuestras propias ideas? A la hora de crear nuestros propios temas, el reto era aún más desalentador.  Nuestro objetivo era crear algo que fuera inconfundiblemente LBP, ¡lo cual es una locura! Cuando juegas a LBP 1 o 2, te encuentras diciendo: "¿Cómo se les ha ocurrido esto?" A primera vista, todo parece tan aleatorio, pero al mismo tiempo todo encaja.  Es coherente y funciona.  Pasé una cantidad increíble de tiempo deconstruyendo el diseño visual de LBP, pero afortunadamente tuve algo de ayuda. Tuve el inmenso placer de trabajar con Kareem Ettouney, que me desglosó los elementos del estilo visual de LBP. Muchos de los temas de LBP se remontan a la idea central de que una identidad fuerte se crea a partir de una yuxtaposición inteligente.  Si hay más, se convierte en papilla rápidamente. Nuestros nuevos temas seguían esa misma idea; empezamos con una variedad de entornos que proporcionaran fondos interesantes y ampliamos a partir de ahí. Uno de ellos lo ambientamos en un club nocturno de los años 70 y combinamos elementos de diseño gráfico e instrumentos musicales de la época para crear un tema space-funk llamado The Space Bass. Otro tema, llamado The Progress Emporium, estaba ambientado en una cocina de los años 50 y jugaba con la visión del futuro de mediados de siglo que nunca se produjo. Yuxtaponíamos imágenes de la publicidad de los años 50 y el optimismo de la Feria Mundial con la realidad de los objetos y materiales que se encontraban en una cocina de la época. Una vez fijados esos temas, queda claro rápidamente si una idea funciona dentro del contexto o si hay que descartarla. -------- -------- ¿Cómo manejó su equipo la transición de Sackboy de un personaje definido por el usuario a un nuevo papel de conductor? Los mayores retos fueron trabajar con Sackboy en su nuevo papel, como conductor de un kart.  Estamos acostumbrados a verlo de lado o de frente, de cuerpo entero.</w:t>
      </w:r>
    </w:p>
    <w:p>
      <w:r>
        <w:rPr>
          <w:b/>
          <w:color w:val="FF0000"/>
        </w:rPr>
        <w:t xml:space="preserve">id 65</w:t>
      </w:r>
    </w:p>
    <w:p>
      <w:r>
        <w:rPr>
          <w:b w:val="0"/>
        </w:rPr>
        <w:t xml:space="preserve">UCI World Tour: El sistema secreto de puntos explicado Martes, 13 de noviembre de 2012 Ganar una carrera es una alegría y a menudo un momento de gran satisfacción personal y de equipo. Pero los puestos menores importan, y no sólo por el orgullo, sino por los puntos. Últimamente, el sistema de puntos de la UCI se ha llevado gran parte de la culpa de los problemas de este deporte. Los corredores sin trabajo se lamentan de la carrera por los puntos de los equipos inseguros, inseguros de su lugar en el nivel superior del ciclismo profesional, algunos dicen que el sistema de puntos es un incentivo para el dopaje, mientras que algunos fuera del ciclismo de carretera valoran tanto los puntos que también los quieren. ¿Pero qué pasaría si todo esto estuviera equivocado? Echemos un vistazo a cómo se calculan los puntos de un equipo para optar a la licencia World Tour. Puede parecer un tema árido y técnico, pero es fundamental para el deporte actual. Y totalmente incomprendido. La primera regla del club de los puntos Olvídese de las clasificaciones de la UCI . La acumulación de puntos y las clasificaciones publicadas en la página web de la UCI no son lo mismo que se utiliza para puntuar la posición de un equipo para su licencia Pro Team, la entrada automática en todas las carreras del World Tour. A menudo hay una correlación, pero no son lo mismo. Los equipos se clasifican según una medida diferente llamada valor deportivo. Olvídate de la clasificación de la UCI. Valor deportivo ¿Ha oído hablar del término "valor deportivo"? Es el término utilizado para definir la clasificación de un equipo en el sistema interno utilizado por la UCI para juzgar si un equipo desciende o asciende del World Tour, la primera división del ciclismo, o del Pro Continental, la segunda división. A diferencia de la mayoría de los deportes, en los que los equipos más débiles descienden y los más fuertes ascienden de acuerdo con clasificaciones obvias y visibles -como una tabla de clasificación-, las clasificaciones públicas de la UCI no son la base por la que se juzga a los equipos. En su lugar, el valor deportivo utiliza un sistema de puntos interno secreto para clasificar a los equipos para su ascenso y descenso. Esto no se hace público. ¿Qué es el valor deportivo? No es deportivo como en el juego limpio, sino que es el término utilizado para describir los puntos ganados gracias a la buena posición en las carreras. Sólo hay que leer el gigantesco reglamento de la UCI y, créanme, no hay ninguna explicación. Los equipos obtienen su licencia en función de cuatro criterios: administrativo, ético, financiero y deportivo. La única mención al valor deportivo es que "se calcula sobre la base de un baremo de puntos aprobado por el consejo de ciclismo profesional de la UCI". Pero este baremo no se explica. Sabemos cuántos puntos gana el ganador del Tour o de la Milán-Sanremo para la clasificación de la UCI, pero una vez más la escala de puntos utilizada para el "valor deportivo" no es la misma. Es curioso porque, en términos reductores, la clasificación automática para el Tour de Francia es a menudo el punto más importante para un patrocinador, por lo que incluso aquellos que invierten millones en este deporte no pueden ver los requisitos en blanco y negro. Cómo funciona El plazo para inscribir un equipo profesional para 2013 ya ha pasado, fue el 20 de octubre. Antes de esta fecha cada tiempo presentó su solicitud de renovación. Para calcular el valor deportivo de un equipo se utilizan los puntos de los corredores con contrato para 2013. Esto significa que el sistema está orientado al futuro, un equipo que pierda a su corredor estrella no se clasificará gracias a los resultados pasados. En cambio, lo que cuenta es la suma de puntos de los corredores que ha contratado para el año que viene. Los 12 mejores Si has entendido que se basa en el equipo para el año que viene, lo siguiente más importante que hay que entender es que la UCI se fija en los 12 mejores corredores del equipo. Así que los puntos de los 12 corredores con más puntos cuentan para el valor deportivo. La acumulación de puntos de los corredores se denomina confusamente "valor individual" porque es la suma de los puntos individuales. Antes eran 15 corredores, pero ahora se han reducido a 12 a partir de 2013. La reducción es crucial porque significa que el equipo sólo tiene que pensar en 12 corredores y sus puntos. Así, en una escuadra en la que se pueden contratar hasta 30 corredores, sólo una docena cuenta para sus puntos, lo que significa que el equipo puede tener muchas domesticidades sin un solo punto entre ellas. Sólo los 12 mejores corredores aportan valor deportivo. Los puntos significan carreras clasificatorias persas Todas las carreras de la UCI son clasificatorias pero los puntos son ponderados. Por ejemplo, el ganador de una carrera por etapas 2.HC recibe el mismo número de puntos de clasificación UCI sea cual sea la carrera. Pero para el cálculo del valor del equipo, se da más peso a las carreras del UCI Europe Tour en comparación con las del UCI Asian Tour</w:t>
      </w:r>
    </w:p>
    <w:p>
      <w:r>
        <w:rPr>
          <w:b/>
          <w:color w:val="FF0000"/>
        </w:rPr>
        <w:t xml:space="preserve">id 66</w:t>
      </w:r>
    </w:p>
    <w:p>
      <w:r>
        <w:rPr>
          <w:b w:val="0"/>
        </w:rPr>
        <w:t xml:space="preserve">No es necesario tener una cuenta de Paypal para utilizar este servicio. Sólo tiene que hacer clic en el botón de pagar ahora, buscar donde dice: "¿No tiene una cuenta de PayPal? Utilice su tarjeta de crédito o su cuenta bancaria (si está disponible)" y, a continuación, haga clic en el enlace "continuar" que aparece al lado. El Centro Eric Liddell no facilitará sus datos a empresas no asociadas. Cumplimos con la Ley de Protección de Datos de 1998. La información sobre el uso de datos personales por parte del Centro Eric Liddell está disponible en: 15 Morningside Road, Edimburgo, EH10 4DP Derechos y responsabilidades de los miembros Se espera que las personas admitidas como miembros defiendan los objetivos de la asociación, que son promover el bienestar de la comunidad local como expresión del testimonio cristiano. Los miembros pagados tienen derecho a Asistir y votar en la Asamblea General Anual. Convocar una Asamblea General Extraordinaria (para ello se requiere un mínimo de veinte miembros). Cada miembro se compromete a pagar una suma no superior a 1 en caso de disolución de la asociación. La descripción completa de los derechos de los socios figura en nuestros estatutos (memorándum y artículos de asociación), que pueden descargarse aquí. Notas Se le enviará un certificado de afiliación cuando su solicitud haya sido aprobada. Todas las nuevas solicitudes de afiliación deben ser aprobadas por la Junta Directiva. La Junta se reúne regularmente.  Pueden pasar hasta 6 semanas desde la solicitud hasta que reciba su certificado, pero le enviaremos un recibo de su pago tan pronto como lo recibamos. Este sitio utiliza cookies para recopilar estadísticas anónimas sobre el uso del sitio. También son esenciales para el correcto funcionamiento de algunas de las funciones del sitio. Para más información, consulte el uso de cookies en el sitio web de Eric Liddell. Su uso continuado del sitio web implica que ha consentido el uso de cookies.</w:t>
      </w:r>
    </w:p>
    <w:p>
      <w:r>
        <w:rPr>
          <w:b/>
          <w:color w:val="FF0000"/>
        </w:rPr>
        <w:t xml:space="preserve">id 67</w:t>
      </w:r>
    </w:p>
    <w:p>
      <w:r>
        <w:rPr>
          <w:b w:val="0"/>
        </w:rPr>
        <w:t xml:space="preserve">¿Qué pasa si no conozco la composición exacta de mi muestra antes de la DRX? Debido a la complejidad del análisis de los datos de la DRX, es necesario conocer la composición química de su muestra para poder determinar con precisión las fases presentes en ella. Esta información puede proporcionarse con su muestra; de lo contrario, se llevará a cabo un análisis semicuantitativo de una parte de su muestra con un FRX para determinar la composición global. Si esto es necesario, también se le cobrarán los costes asociados a esta prueba. ¿Qué tipo de muestras puedo investigar? Cualquier cosa que sea cristalina. La DRX puede diferenciar entre minerales incluso cuando su composición es la misma, proporcionando información sobre la estructura cristalina que no es evidente con otros análisis como el FRX. Por ejemplo, la DRX puede identificar fases minerales o minerales de arcilla, así como productos de procesos industriales como escamas de caldera, productos de corrosión y minerales de amianto. Para una identificación precisa de las fases cristalinas, éstas deben constituir al menos un 2% de la muestra. ¿Qué cantidad de muestra debo proporcionar? Las muestras se preparan de dos maneras. Si se dispone de suficiente muestra, se introduce en un soporte al menos 1 g de polvo seco y finamente triturado. Si se dispone de muy poca muestra, se puede mezclar una pequeña cantidad con agua y untarla en una lámina de vidrio. ¿Cuáles son los detalles del equipo de DRX para mi tesis o trabajo? El AAC cuenta con un goniómetro Siemens D5000 Diffractometer (XRD) theta-2 theta con un tubo de rayos X de ánodo de cobre, rendijas fijas, monocromador y un cambiador de muestras de cuarenta posiciones. Para la recogida y el análisis de los datos de difracción se utiliza DiffracPlus con la opción de búsqueda/concordancia. El análisis cuantitativo de DRX se realiza utilizando DQUANT o SIROQUANT dependiendo del material y los estándares disponibles. ¿Puedo recuperar mi muestra y utilizarla para otra cosa? La DRX es un método no destructivo. El material que ha sido preparado como soporte puede ser fácilmente retirado del soporte y devuelto. ¿Cuánto tiempo tarda la DRX? Depende de la amplitud angular que se desee evaluar, así como del tamaño del paso y del tiempo de permanencia de cada paso. Si no se hacen peticiones especiales, las muestras se suelen ejecutar utilizando un barrido general (de 1,3 2? a 65 2? en pasos de 0,02 2? durante 2,4 segundos por paso), lo que lleva aproximadamente dos horas. ¿Puedo hacer un análisis de arcilla? El equipo necesario para la separación de las arcillas está disponible, así como un horno de calentamiento y una cámara de glicol. La preparación puede ser llevada a cabo por el cliente o por un miembro del personal (el tiempo de preparación de la muestra se cobraría entonces a una tarifa por hora). ¿Cuál es la diferencia entre la DRX y la FRX? La DRX puede determinar la presencia y la cantidad de especies minerales en la muestra, así como identificar las fases. El XRF dará detalles sobre la composición química de una muestra, pero no indicará qué fases están presentes en la muestra. ¿Puede la DRX identificar todas las fases minerales? A veces puede ser difícil identificar las fases minerales debido a las bajas concentraciones o al solapamiento de los picos. Si se producen solapamientos, la referencia a los datos de composición puede hacer posible la interpretación a pesar de todo. Si la muestra es poco cristalina con un alto contenido amorfo, la identificación también puede verse dificultada. La diferenciación entre las variantes de alta y baja temperatura y entre los minerales de solución sólida (por ejemplo, los feldespatos de plagioclasa) también puede plantear problemas en algunos casos. ¿Qué significa XRF y cómo funciona? XRF significa fluorescencia de rayos X. Cuando los átomos de una muestra son bombardeados con los rayos X generados por un tubo de rayos X, los electrones son eliminados o expulsados de las capas internas. Los electrones de las capas exteriores del átomo caen para ocupar la posición vacante y devolver el átomo a un estado más estable, el estado básico. Cuando esto ocurre, se produce energía, parte de la cual es en forma de rayos X. Cada elemento tiene su propia firma de rayos X, lo que significa que los rayos X emitidos por una muestra pueden proporcionar información cualitativa y cuantitativa sobre la composición de la muestra. ¿Qué tipo de muestras puedo analizar con el FRX? En el AAC analizamos principalmente muestras geológicas para determinar la composición de elementos principales y traza. Otros tipos de muestras que se suelen tratar son productos o residuos de procesos industriales o refinerías. ¿Qué tipos de análisis se pueden realizar con el FRX? Hay disponibles tanto análisis cualitativos como cuantitativos, en función de sus necesidades y de las propiedades de la muestra. Para los análisis cuantitativos de elementos principales, la muestra debe encajar en los rangos de las calibraciones que ofrecemos actualmente. Calibra</w:t>
      </w:r>
    </w:p>
    <w:p>
      <w:r>
        <w:rPr>
          <w:b/>
          <w:color w:val="FF0000"/>
        </w:rPr>
        <w:t xml:space="preserve">id 68</w:t>
      </w:r>
    </w:p>
    <w:p>
      <w:r>
        <w:rPr>
          <w:b w:val="0"/>
        </w:rPr>
        <w:t xml:space="preserve">Primera vez en Edimburgo - ¿Qué falta en mi lista de deseos? ¡Hola yelpers! Llevo un tiempo acechando vuestras conversaciones y reseñas, para aclimatarme con vuestra maravillosa ciudad (también estoy leyendo "El corazón de MidLothian" de Sir Walter Scott, con el mismo propósito). En estos días he enumerado algunas opciones de "¡hay que hacer! (si es posible)". Tengo que admitir que no parece una lista muy inventiva, pero como será mi primera visita a Edimburgo, me puedo conformar con ella :). Llegaré allí el próximo mes de abril, me quedaré una semana y estoy planeando algunas escaladas (Arthut's Seat y Castle-Calton y Corstorphine Hill), paseos (Water of Leith, Holyrood Park, Duddingston village, Portobello), visitas (National Galleries, Museum of Scotland, Botanic Garden, walled Garden en Corstorphine) espectáculos (Dominion Cinema y algunos Gigs o Theater, según lo que ofrezcan los escenarios en ese periodo), tours (Hairy Coo para conocer rápidamente las Highlands) y comidas. Con este último tema, las cosas se complican bastante, porque Edimburgo ofrece un amplio abanico de oportunidades. Por supuesto, he leído como primero tus comentarios sobre la comida tradicional escocesa. También he hecho una lista de los "must try" aquí, seleccionando algunos lugares preferidos para cada "must". Hoy se ve así: Café (Artisan's Roast), Porridge (Farmer's Market), Scottish Breakfast (Auld Hoose), Haggis (MUMS), Sopas (Union of Genius), Sunday Roast (Orchard-MUMS-Antiquary Bar), Aberdeen Angus (), Mejillones y Almejas (Fishers in the city), Pastel de carne (PieMaker), Fish 'n chips (Pierino's), Cerveza (Brewdog Bar) Como voy a viajar sola, mi búsqueda se centra en Pubs o Restaurantes relajados (mis vestidos serán de estilo cómodo e informal), sin olvidar los Mercados. Todavía me falta un lugar para mi bistec Aberdeen Angus, pero sobre todo tus consejos sobre diferentes opciones para incluir en la lista :). Por supuesto, esta lista es sólo mi forma de divertirme con el viaje, meses antes de la partida. Después de llegar a Edimburgo, estoy dispuesto a cambiar cada línea, según las sensaciones, los lugares... y el tiempo del momento :). Gracias de antemano por vuestra ayuda y por la paciencia de leer hasta aquí. ¡Ciao desde Italia! ¡Muchas gracias, Claudia y Susan! Tanto Brew Lab como Mimi's han sido añadidos a mi lista :) Soy bastante adicta a los pasteles y estaba considerando seguir el olor fuera de las tiendas, para encontrar un buen lugar, pero después de leer vuestros entusiastas consejos (y comprobar sus sitios web), seguramente les haré una visita. También he incluido Roseleaf, para otro desayuno, pero espero que ofrezcan un "Simple Yin" porque el Grande me parece demasiado. ¡Gracias de nuevo por vuestras amables respuestas y ciao! Si te apetece salir de Edimburgo un par de horas, merece la pena coger el tren a South Queensferry para ver el puente del Forth iluminado por la noche. Hay un par de lugares agradables (incluyendo http://www.oroccopier.co... ) para comer algo antes de volver. : ) Espero que tengas un buen viaje. Hola Alex. McKirdy's me parece una especie de reto,,,y siempre me gustan los retos :) Lo considero un reto porque no llega a las 3 estrellas en Yelp y no pasa de 1 estrella en "List", pero está bien posicionado en Trip Advisor, así que ya os contaré cuál será mi valoración personal. ¡Gracias por tus consejos! :) Hola de nuevo, Susan. La vista del puente del Forth podría formar parte del Hairy Coo Tour, pero supongo que cruzaremos el puente para coches a la luz del día, así que tu consejo es muy interesante. Pensaba coger el autobús 41 para llegar a Cramond Village (hay una parada cerca de la habitación que he alquilado). Parecía una forma fácil de hacer turismo por la ciudad y por la parte norte de Edimburgo. Desde Cramond puede que continúe el viaje hasta South Queensferry con el autobús 55 y luego (¡después de picar algo! :) volver a la ciudad en tren, para tener una experiencia de viaje diferente. ¡Me parece muy bonito! :) ¡Muchas gracias y ciao!</w:t>
      </w:r>
    </w:p>
    <w:p>
      <w:r>
        <w:rPr>
          <w:b/>
          <w:color w:val="FF0000"/>
        </w:rPr>
        <w:t xml:space="preserve">id 69</w:t>
      </w:r>
    </w:p>
    <w:p>
      <w:r>
        <w:rPr>
          <w:b w:val="0"/>
        </w:rPr>
        <w:t xml:space="preserve">18 respuestas Que los pasajeros que se ajusten a un perfil se considerarán un riesgo menor para la seguridad, mientras que otros que se ajusten a perfiles diferentes se someterán a un nivel de control diferente. No es una molestia, ¿verdad? Además, yo siempre me quito el cinturón, pongo mi chaqueta, mis llaves, mis monedas, etc. en la bandeja sin que me lo pidan y nunca he tenido ningún problema. Creo que no se entiende el punto, ya que permite a los pasajeros utilizar su teléfono inteligente para escanear su tarjeta de embarque y ver si han sido seleccionados para el control adicional antes de ir a la seguridad, lo que permite a los contrabandistas de drogas / terroristas o similares a abandonar su plan o no viajar. Las personas que pueden optar al control previo (control reducido) ya saben que forman parte del programa y es probable que reciban un control reducido en los aeropuertos que apoyan el programa. Esto no tiene ninguna importancia, sobre todo teniendo en cuenta todas las demás lagunas de los procedimientos de seguridad de la TSA. Hay que solicitar el programa. Una forma de hacerlo es inscribirse en el programa Global Entry a través de la CBP, que le permite evitar los controles de aduana al volver a Estados Unidos. Las aerolíneas también pueden invitarte, basándose en el hecho de que probablemente has volado 100K millas en sus aviones año tras año y aún no has intentado secuestrar uno. Básicamente, el programa está abierto a personas que se sabe que son de bajo riesgo. No es una decisión aleatoria. También hay puntos de control específicos en los aeropuertos que lo apoyan, por lo que no es como si hicieran la llamada mientras pasas tus maletas por los rayos X. Si eres apto, pasas por el control de documentos. Si no, te envían al otro punto de control para que vuelvas a hacer cola. Por supuesto, es sólo cuestión de minutos antes de que alguien descubra cómo reimprimir su tarjeta de embarque para que sea elegible para el control previo. De todos modos, quitarse los zapatos y sacar los portátiles es sólo un teatro de seguridad. Es sólo para TSA Pre check que han pagado o han sido invitados a unirse por su programa FF. La adhesión también implica una comprobación de antecedentes, por lo que si son aceptados en el programa ya se les considera viajeros de bajo riesgo. Este fallo no se aplica al resto de los viajeros normales.</w:t>
      </w:r>
    </w:p>
    <w:p>
      <w:r>
        <w:rPr>
          <w:b/>
          <w:color w:val="FF0000"/>
        </w:rPr>
        <w:t xml:space="preserve">id 70</w:t>
      </w:r>
    </w:p>
    <w:p>
      <w:r>
        <w:rPr>
          <w:b w:val="0"/>
        </w:rPr>
        <w:t xml:space="preserve">Puede utilizar el botón "Me gusta" para dar su opinión positiva sobre los productos, las reseñas y otras características del sitio web. El botón "Me gusta" es similar a una votación y se utilizará para presentar los contenidos más populares. Una vez que haya hecho clic en "Me gusta", no podrá "No me gusta". Sólo puede "gustar" algo una vez. Si te ha gustado este producto, compártelo con otros Un poco de esto, un poco de aquello: Recetas familiares favoritas Sinopsis Las gemelas Isabella y Sofia Bliss aparecieron en MasterChef Junior (Sophia llegó a los cuatro primeros puestos e Isabella ganó). Un poco de esto, un poco de aquello es un libro de cocina familiar de recetas sicilianas cocinadas por las gemelas, inspiradas por su madre, Sylvana, y su nonna, Rosa. Cuenta con una introducción de Sylvana y de las dos niñas, así como con una breve descripción de cada receta que nos da una idea de la familia, su origen migratorio y sus tradiciones alimentarias. Las recetas incluyen spuntino (bocadillos), platos básicos como la salsa de tomate, clásicos como el pezzatino (estofado de ternera) y la ensalada de pulpo, y deliciosos productos de pastelería como las natillas con biscotes de la nonna.</w:t>
      </w:r>
    </w:p>
    <w:p>
      <w:r>
        <w:rPr>
          <w:b/>
          <w:color w:val="FF0000"/>
        </w:rPr>
        <w:t xml:space="preserve">id 71</w:t>
      </w:r>
    </w:p>
    <w:p>
      <w:r>
        <w:rPr>
          <w:b w:val="0"/>
        </w:rPr>
        <w:t xml:space="preserve">Joel Ramey explica por qué tanto el Fulham como el Everton tienen motivos para sentirse seguros de cara al choque en Craven Cottage. ¿Quieres apostar en este partido? Haz clic AQUÍ para obtener una apuesta gratuita de 20€ para todos los nuevos clientes de Paddy Power. El partido que sin duda centra la atención de todos de cara a este fin de semana es el del Manchester United en casa contra el Arsenal. Sin embargo, el Fulham, que recibe al Everton en Craven Cottage, aunque no está en el punto de mira, también debería ser un gran partido. Dos puntos y dos puestos separan a estos dos, con el Everton volando alto en la quinta posición, con 16 puntos, y el Fulham justo por debajo, en la séptima -la posición en la que terminó el Everton la temporada pasada-, con 14. Ambos equipos han comenzado la temporada de forma impresionante, registrando cada uno cuatro victorias en los nueve partidos disputados. Sin embargo, a pesar de las similitudes, al llegar a este encuentro en particular, un equipo tiene una clara ventaja. El Everton llega a este partido tras tres empates consecutivos en la liga, el último de los cuales fue un dramático derbi contra su acérrimo rival de la ciudad, el Liverpool, que terminó -afortunadamente para el Everton- 2-2. En todas las ocasiones, el equipo tuvo que remontar para arrebatar un punto de las garras de la derrota. Es evidente que este equipo tiene un gran carácter, y por eso llegará a este partido con la moral por las nubes. El hecho de que en los últimos seis enfrentamientos entre estos dos equipos hayan salido vencedores en cinco ocasiones, y que el último encuentro, en abril de este año, se saldara con una contundente victoria por 4-0 en casa de los Toffees, supone un estímulo adicional. Sin embargo, Moyes debe estar cansado de la forma en que su equipo se encuentra fuera de casa. Es cierto que la última vez que su equipo viajó a Craven Cottage (23 de octubre de 2011) se impuso por 3-1, pero eso no debe eclipsar el problema de la trayectoria general del Everton fuera de casa. En las dos últimas temporadas, los Toffees sólo han conseguido ganar nueve de sus 38 partidos fuera de casa, y se han acostumbrado a empatar más que a ganar. En la temporada 2010/2011 empataron ocho partidos fuera de casa, la tercera cifra más alta de la liga. La siguiente campaña, volvieron a empatar ocho partidos, pero esta vez fue la segunda más alta. Si bien se puede argumentar que sacar un punto en lugar de ninguno a domicilio es encomiable, vale la pena señalar que el Everton sólo mantuvo ocho partidos a cero en esos treinta y ocho encuentros. Y en lo que va de temporada, a pesar de haber perdido sólo una vez en cinco partidos, sólo ha mantenido su portería a cero (contra el Swansea). Si hubieran mantenido la defensa más cerrada, lo más probable es que hubieran ganado más a menudo. Si este club quiere aspirar a la cuarta plaza y a la Liga de Campeones la próxima temporada, debe mejorar su defensa a domicilio. Además, el equipo debe mejorar su defensa en los desplazamientos, y marcar más goles, ya que en las dos últimas temporadas su récord goleador en los desplazamientos sólo ha servido para ocupar el undécimo puesto. La semana pasada hablé del enfoque diferente que el Everton ha adoptado esta temporada en materia de ataque, y los primeros indicios sugieren que ese enfoque será clave para ayudarles a mejorar su registro goleador. Ha marcado 17 goles en lo que va de temporada (el quinto mejor registro de la liga), nueve de ellos fuera de casa (el segundo mejor de la liga). El Fulham, por su parte, a pesar de no haber podido vencer al Everton en sus seis últimos encuentros (con un empate y cinco derrotas), también tiene motivos para estar tranquilo de cara a este partido, ya que ha permanecido invicto en sus tres últimos encuentros, incluido un emocionante empate a 3 en el campo del Reading el pasado fin de semana. Y lo que es más importante, Craven Cottage ha demostrado con el paso del tiempo ser uno de los estadios más difíciles de visitar en la liga. Puede que hayan perdido ocho partidos allí en las dos últimas temporadas de liga (ganaron 18 en el mismo periodo), pero salir de ese estadio con cualquier cosa en la mano es cualquier cosa menos en el parque. "En casa, podemos ganar a cualquiera", dijo el lateral derecho Sascha Reither, uno de los fichajes de Martin Jol en verano, al Fulham Chronicle en los prolegómenos de este partido. No ha tardado mucho en comprobarlo. Sólo con la evidencia de esta temporada, el Everton tiene pocas razones para esperar que una quinta victoria consecutiva contra el Fulham sea una conclusión inevitable, incluso a pesar de haberle marcado al menos dos veces en sus últimos cuatro enfrentamientos. Jol ha guiado a su equipo a tres victorias de los cuatro partidos disputados en casa hasta ahora. Y no sólo eso, sino que ha mantenido la portería a cero en tres ocasiones. Los dos goles que han encajado en Craven Cottage los recibieron en su</w:t>
      </w:r>
    </w:p>
    <w:p>
      <w:r>
        <w:rPr>
          <w:b/>
          <w:color w:val="FF0000"/>
        </w:rPr>
        <w:t xml:space="preserve">id 72</w:t>
      </w:r>
    </w:p>
    <w:p>
      <w:r>
        <w:rPr>
          <w:b w:val="0"/>
        </w:rPr>
        <w:t xml:space="preserve">Artículo Herramientas Correo electrónico Compartir Artículos relacionados Escucha, es genial ponerse al día contigo, y créeme, estoy disfrutando mucho de esta conversación que estamos teniendo, pero me temo que ahora tengo que hacer algo que hará que este intercambio sea muy incómodo y desagradable para ti. Me siento absolutamente mal por ello, y por eso quiero advertirte: Estás a punto de escuchar todo sobre el maratón que acabo de correr. Lo siento de verdad, pero voy a tener que profundizar bastante en mis meses de preparación, hablar de los ánimos y el apoyo que recibí de amigos y familiares, y hacer una valoración kilométrica de mi estado de ánimo y mi condición física durante la carrera. Odio decirlo, pero te va a llevar bastante tiempo. Tiempos de separación de millas, calambres, niveles de hidratación, rozaduras... estáis a punto de escuchar todo eso. Además, voy a hablar de un punto alrededor del kilómetro 17 en el que consideré la posibilidad de detenerme, pero luego decidí seguir adelante porque ya había llegado muy lejos. Hay mucho que contar, así que quiero ser sincero y pedir disculpas desde el principio. Esto va a ser bastante insoportable. Comenzaré inevitablemente con la forma en que me cargué de carbohidratos la noche anterior a la carrera, lo que en sí mismo no será una historia particularmente larga o censurable, pero permítanme asegurarles que desembocará en una explicación insoportablemente detallada de la dieta que mantengo para mantenerme en plena forma física. Y eso, a su vez, llevará a mi régimen de entrenamiento, mi equipo especial para maratones ligeros y, por desgracia para usted, un largo período durante el cual expongo los beneficios para la salud de las carreras de distancia. Sé que esto no es el tipo de cosas que quieres escuchar - oye, nadie lo quiere - pero voy a incluir varias anécdotas sobre mi compañero de carrera Erik, una persona que no conoces y de la que no podrías estar interesado en escuchar. Te enterarás de que es abogado y escalador y de que formamos parte de un equipo que hace la Carrera por la Leucemia 10k cada año, lo que supondrá otros cinco minutos aparte. Lo siento. Créanme, si pudiera dejar de hablar de esto, lo haría. Pero no puedo, así que os voy a contar mi mejor tiempo personal, y vais a pensar: "Este tío es lo puto peor". Pero aquí está la parte verdaderamente horrible: Por cortesía, tendrás que fingir que te impresiona ese número, aunque a ti te parecerá completamente arbitrario y no tendrá ningún significado. También oirás hablar bastante de la sensación de logro que sentí al terminar la carrera. Vas a odiar eso, créeme. Habrá frases detestables como "Nunca pensé que podría hacerlo, pero lo hice" y "Realmente fue una experiencia que cambió mi vida" y "Es un gran compromiso, pero definitivamente vale la pena". Repetiré el número 26,2 un número exasperante de veces. Dios mío, apenas puedo expresar lo insufrible que voy a ser. Lo siento mucho, sé que no has hecho nada para merecer esto, pero justo cuando creas que he terminado de hablar -justo cuando te hagas ilusiones- mencionaré que ésta no ha sido mi primera maratón, y entonces escucharás los detalles de mis otras tres maratones completas, así como una media maratón y un par de maratones por relevos que hice. No puedo ni imaginar lo horrible que será para ti escuchar cómo creo que he progresado como corredor, pero en ese momento, simplemente no habrá forma de evitarlo. Y aunque está relacionado, en el mejor de los casos, de forma tangencial, puede que en cualquier momento de la conversación me lance a una agónica digresión sobre los méritos de las limpiezas de zumos de cinco días. Os pido perdón. Sin embargo, lo peor de todo es que definitivamente voy a correr otros maratones en el futuro, así que tendré que contaros todo sobre las distintas carreras en las que estoy pensando en participar y los pros y los contras de cada recorrido. Por favor, aceptad mis más profundas disculpas por adelantado, porque por muy insoportable que sea la discusión de hoy, no terminará aquí. Cada día, durante mis semanas de preparación para la próxima carrera, voy a hacer que dejéis lo que estéis haciendo para deciros el número de kilómetros que he corrido la noche anterior.</w:t>
      </w:r>
    </w:p>
    <w:p>
      <w:r>
        <w:rPr>
          <w:b/>
          <w:color w:val="FF0000"/>
        </w:rPr>
        <w:t xml:space="preserve">id 73</w:t>
      </w:r>
    </w:p>
    <w:p>
      <w:r>
        <w:rPr>
          <w:b w:val="0"/>
        </w:rPr>
        <w:t xml:space="preserve">Declaración conjunta con motivo del debate temático interactivo del Presidente de la Asamblea General de las Naciones Unidas sobre la reducción del riesgo de catástrofes Discurso, E&amp;OE , (comprobación de la entrega) 12 de abril de 2012 Señor Presidente, me complace pronunciar la siguiente declaración conjunta en nombre de los copresidentes del grupo de Amigos de la Reducción del Riesgo de Catástrofes -Australia, Indonesia, Noruega y Perú- y de los siguientes países -Dinamarca, Ecuador, México, Marruecos, Mozambique, Filipinas, Nueva Zelanda, Suiza y Timor Leste-. Señor Presidente, las dramáticas catástrofes de la última década se han cobrado más de un millón de vidas, han afectado a más de 2.500 millones de personas y han provocado pérdidas económicas por valor de más de un billón de dólares. Elogiamos el compromiso del Secretario General de las Naciones Unidas con la reducción del riesgo de catástrofes en su Programa de Acción Quinquenal para la comunidad mundial. Señor Presidente, también acogemos con satisfacción su iniciativa de celebrar este debate y la prioridad que ha otorgado a la prevención y la respuesta a las catástrofes en la 66ª sesión de la Asamblea General. Este debate llega en un momento de impulso internacional sin precedentes para reducir el riesgo de desastres. Los gobiernos, las agencias internacionales, las agencias no gubernamentales y las comunidades de todo el mundo comparten la convicción de que se necesitan acciones urgentes y sostenidas para reducir el impacto social, económico y medioambiental de los desastres. El riesgo de catástrofes es una cruda realidad para la mayoría de los países, si no todos, tanto desarrollados como en vías de desarrollo. Se espera que el cambio climático aumente la frecuencia y la gravedad de los peligros relacionados con el clima. La rápida urbanización y la degradación del medio ambiente exponen a las personas y los bienes a un mayor riesgo de catástrofe. El riesgo de pérdidas económicas a causa de una catástrofe está aumentando a un ritmo más rápido que el crecimiento económico. Como nos recordaron los trágicos acontecimientos de 2010 y 2011, las catástrofes no distinguen entre regiones o niveles de ingresos. Juntos, debemos resolver el riesgo de catástrofes en cada uno de nuestros países, pero reconocemos que la necesidad de actuar es, por supuesto, más aguda en los pequeños estados insulares en desarrollo más vulnerables, los países menos desarrollados y muchos países de África. El terremoto de 2010 en Haití retrasó el desarrollo durante muchos años. Los casi 10.000 millones de dólares prometidos inicialmente para apoyar la reconstrucción tras el terremoto fueron más de tres veces la cantidad total gastada en el desarrollo de Haití durante la década anterior. La sequía y la hambruna en el Cuerno de África, y la crisis emergente en el Sahel, demuestran la magnitud del sufrimiento humano que se produce cuando una compleja interacción de factores conduce a vulnerabilidades extremas. Señor Presidente, tras el devastador tsunami del Océano Índico, 168 Estados adoptaron el Marco de Acción de Hyogo 2005-2015: Aumento de la resiliencia de las naciones y las comunidades ante los desastres. Se han hecho buenos progresos en el Marco de Hyogo, y las sólidas asociaciones regionales e internacionales han contribuido en gran medida a este éxito. Sin embargo, aún queda mucho por hacer. Debemos mejorar nuestros esfuerzos para contabilizar sistemáticamente los riesgos y las vulnerabilidades de las catástrofes. Debemos establecer la evidencia económica y financiera más amplia para movilizar la atención política y los recursos para construir la resiliencia de las comunidades. Si bien reconocemos la necesidad de construir la base de pruebas y de reforzar la capacidad nacional para hacerlo, también creemos firmemente en el imperativo de actuar. Debemos invertir en actividades "sin remordimientos". Sabemos lo que funciona: los sistemas de alerta temprana, las campañas de concienciación pública, el refuerzo y la aplicación de los códigos de construcción y la protección de las infraestructuras críticas. Los sectores clave del desarrollo -como la salud, la educación, el agua y el saneamiento, y la seguridad alimentaria- deben garantizar que sus actividades e infraestructuras sean resistentes a las catástrofes. La sostenibilidad exige resiliencia. Debemos aumentar la resiliencia mediante esfuerzos integrados en áreas críticas como los medios de subsistencia, la gestión del ganado, la gestión del agua y la protección social. Debemos integrar la gestión de los riesgos climáticos y de catástrofes en las políticas y la planificación del desarrollo, y los más expuestos, las comunidades locales, deben ser socios clave en el desarrollo de la resiliencia. Debemos prestar asistencia humanitaria de forma que apoye la recuperación y garantice la reconstrucción de comunidades más seguras y resistentes. Si no lo hacemos, los peligros naturales seguirán siendo catástrofes y un obstáculo para la consecución del desarrollo sostenible, incluidos los Objetivos de Desarrollo del Milenio. También se podría ganar mucho con una mejor comunicación, vínculos y sinergias entre los distintos marcos y agendas de desarrollo. Teniendo esto en cuenta, pedimos que se incorpore la reducción del riesgo de catástrofes en cualquier marco futuro para el desarrollo sostenible. Pedimos un lenguaje fuerte y estratégico sobre la reducción del riesgo de catástrofes en el documento final de la Conferencia de las Naciones Unidas sobre el Desarrollo Sostenible, un lenguaje que reconozca que la reducción del riesgo de catástrofes es fundamental para lograr el desarrollo sostenible y la sitúe en el centro del futuro</w:t>
      </w:r>
    </w:p>
    <w:p>
      <w:r>
        <w:rPr>
          <w:b/>
          <w:color w:val="FF0000"/>
        </w:rPr>
        <w:t xml:space="preserve">id 74</w:t>
      </w:r>
    </w:p>
    <w:p>
      <w:r>
        <w:rPr>
          <w:b w:val="0"/>
        </w:rPr>
        <w:t xml:space="preserve">Cómo hacerlo Cómo hacerlo - Queremos aprender a hacer todo lo que es ecológico y compartirlo con usted. Así que mantente al tanto de Cómo hacerlo para ver artículos, fotos y vídeos sobre cómo ecologizar tu casa, tu trabajo y tu vida.  En esta sección preguntamos a los expertos sobre los mejores métodos y técnicas y, a medida que vayamos descubriendo todos los pequeños secretos, te mostraremos lo que hemos aprendido y cómo hacerlo tú mismo. Almuerzos sin basura Escrito por Laura Gray Deja que la preparación de un almuerzo ecológico forme parte de tu práctica diaria creando un almuerzo 100% sin basura, tanto para los almuerzos escolares de tus hijos como para tus almuerzos de trabajo. Esto significa que todos los artículos que se lleven al colegio o al trabajo estén en recipientes reutilizables y que todo se deseche correctamente en casa. Déjame que cuente las maneras Uno de nuestros lectores nos preguntó cómo pueden marcar la diferencia y qué pueden hacer ahora mismo para que nuestra forma de vivir sea más sostenible.  Así pues, aquí tienes varias cosas que puedes hacer ahora para ayudar a nuestro planeta: Infórmate mejor y sé más activo. Busca fuentes de información sólida sobre el medio ambiente y los recursos naturales y accede a ellas con regularidad. Asiste a las reuniones públicas locales y participa activamente en tu comunidad. Entender los retos y logros medioambientales locales. Proteja los espacios abiertos de su localidad. Infórmate sobre las iniciativas de las cuencas hidrográficas locales. Hazte voluntario.</w:t>
      </w:r>
    </w:p>
    <w:p>
      <w:r>
        <w:rPr>
          <w:b/>
          <w:color w:val="FF0000"/>
        </w:rPr>
        <w:t xml:space="preserve">id 75</w:t>
      </w:r>
    </w:p>
    <w:p>
      <w:r>
        <w:rPr>
          <w:b w:val="0"/>
        </w:rPr>
        <w:t xml:space="preserve">El crecimiento no es simplemente un aumento armonioso de tamaño, sino una transformación -- María Montessori Viernes, 2 de noviembre de 2012 Almuerzo alrededor del mundo (barbacoa coreana) - Rosella Mums Las mamás de Rosella disfrutaron de una barbacoa coreana muy social en el parque. Hubo una gran selección de carnes, incluyendo pollo, cerdo y ternera y también verduras como ajo, cebolla y el fantástico Kimchi de Eunju. Gracias a nuestros anfitriones, Julian, Eunju y Yoon que lo hicieron posible. Fue un almuerzo excepcional y una gran oportunidad para probar algo nuevo. También, gracias a los padres por capturar algunos recuerdos encantadores en la cámara.</w:t>
      </w:r>
    </w:p>
    <w:p>
      <w:r>
        <w:rPr>
          <w:b/>
          <w:color w:val="FF0000"/>
        </w:rPr>
        <w:t xml:space="preserve">id 76</w:t>
      </w:r>
    </w:p>
    <w:p>
      <w:r>
        <w:rPr>
          <w:b w:val="0"/>
        </w:rPr>
        <w:t xml:space="preserve">Gary Allan - It Would Be You tab #----------------------------------PLEAS\\\... NOTA--------------------------------# #Este archivo es obra del autor y representa su interpretación de la# #canción. Sólo se puede utilizar este archivo para el estudio privado, la beca o la investigación.#---------------------------------------\\... Fecha: Tue, 19 May 1998 10:19:23 PDT De: Carl Cressman Subject: a/allan_gary/it_would_be_you.crd song: It would be you by:Gary Allan (G)(C)(D)Es difícil describir un(C)dolor de corazón, oh porque es una(D)cosa única(G), una lesión(C) seria, y un(D) montón de dolor(G) interminable, si fuera una(C/G)tormenta, lo compararía con un(D)hurr(G/B)i(C)cane, [ Tab de: http://www.guitaretab.com/g/gary-allan/3\... ] oh incluso tiene un(D)nombre, Coro: Si fuera una (G) bebida, sería una (C/G) fuerte, Si fuera una (G) canción triste, sería una (C) larga, si fuera un (G) color, sería un (Am) profundo (G/B) profundo (C) azul, (C) pero si estamos (G/B) hablando de un (Am) dolor de corazón, (D) sería (G) tú. (C)(D) Si hubiera una(G)luna llena, sería un(C/G)eclipse total, Si fuera una(G)ola tital, hundiría(C)mil(D)barcos, Si hubiera una(G)ventisca, sería un(C)frío récord, Si fuera una(C/G)mentira, sería la mayor(D)historia que jamás hayas contado__ repite el estribillo: (G) (C/G) (G) (C) Si fuera un(G)color, sería un(Am)profundo(G/B)profundo(C)azul_____, pero si hablamos de un(Am)dolor de corazón, (D)sería(G)tú. (G) (C) (D) (G)</w:t>
      </w:r>
    </w:p>
    <w:p>
      <w:r>
        <w:rPr>
          <w:b/>
          <w:color w:val="FF0000"/>
        </w:rPr>
        <w:t xml:space="preserve">id 77</w:t>
      </w:r>
    </w:p>
    <w:p>
      <w:r>
        <w:rPr>
          <w:b w:val="0"/>
        </w:rPr>
        <w:t xml:space="preserve">Meta Echa un vistazo al último artículo de Steve en Wake Up World http://wakeup-world.com/2012/11/12/readi\\... PS Ryan &amp; Andy los fundadores de Wake Up World pasaron el 11 y 12 en los Glifos. Busque el enlace en la parte inferior del artículo para un enlace a las fotos que tomaron mientras que allí. Hola a todos, miren este nuevo video de you-tube http://www.youtube.com/watch?v=xS3K6kDyj... "Con el reciente lanzamiento del Tribunal Internacional sobre Crímenes de la Iglesia y el Estado, Freedom Central ha estado reuniendo pruebas sobre el exterminio sistemático de los pueblos originarios de las tierras coloniales. Esta conversación con el profesor de Estudios Aborígenes, Steven Strong, arroja algo de luz sobre ... "Steve Strong informa sobre nuevas e increíbles revelaciones acerca de los misteriosos jeroglíficos del "antiguo Egipto" localizados cerca de Sydney, Nueva Gales del Sur". (David Jones) http://www.newdawnmagazine.com/latest-is\\N... Inicio Hace 50.000 años, los primeros Homo Sapiens partieron de Australia. Este pueblo fue el responsable del desarrollo de la religión, el arte, la agricultura, la navegación, la cirugía y muchas de las piedras angulares de la civilización tal y como la conocemos. Steven y Evan Strong han dedicado más de 20 años a reunir datos procedentes de hallazgos arqueológicos, relatos de exploradores, información genética, mitología tradicional de los aborígenes australianos y muchas más fuentes para desarrollar una teoría coherente y controvertida: Los aborígenes exportaron la civilización al resto del mundo. ¿Quién puede decir que el mito es o no es un hecho? Nos han mentido durante mucho tiempo, ¿por qué los mitos no podrían ser verdades fácticas? Hay una frase que dice: "Los ganadores escriben la historia" y los ganadores han sido la élite del mundo y han ocultado la historia de todas las culturas hasta ahora. Dudamos de que podamos decirlo de forma más elocuente, este fue el único país en el que la guerra nunca implicó la confiscación de las tierras, las posesiones, las mujeres y los niños o el saber popular de los perdedores, por lo que sus mitos (la historia) nunca pudieron ser robados. Gracias Steven y Evan. Excelente ..... muy bueno para ver su sitio web. ¡Gracias por mi visita de hace unos meses ..... espero que los dos se mantengan muy bien -- pronto debe haber colores de otoño en las hojas de sus árboles! Caminen bien ..... con amor -- ¡y en paz! Orientación. Peter. Querido Steve, he estado interesado en tu teoría desde que tenía 15 años más o menos. Soy un hombre wiradjuri y kamilaroi, y me di cuenta por primera vez de nuestra creencia como pueblo aborigen cuando era un niño y posteriormente siempre me frustré con, como dijiste encontrar "pruebas blancas para la verdad negra" para sustanciar nuestro pasado, no sólo, para algunos de mi pueblo que se ven a sí mismos y en última instancia se juzgan a través de los ojos de los blancos, sino la mayoría blanca en su conjunto. Mi interés se basa únicamente en la preservación cultural y en mantener mis deberes obligatorios como hombre wiradjuri hacia mis hijos sobrinos y mis mayores también. Vengo de un lugar llamado misión de Erambie, un lugar que experimentó su parte justa de desposesión y expulsión forzada de nuestro pueblo. Hablas de nuestro creador de una manera que me lleva a creer que tú también has sido educado por algunos de nuestros ancianos. Estaré en contacto. Absolutamente, he sido fuertemente influenciado por lo que los Edlers han compartido,. Hace apenas dos meses los Ancianos de Ramindjeri me hicieron pasar por una ceremonia y me dieron algunas indicaciones específicas. Pero más atrás enseñé en Moree, y aprendí mucho. No tengo más que grandes recuerdos de Moree a mediados de los 90, y aprendí mucho allí. Aprendí a mantener la boca quieta y a escuchar, me senté con hombres y mujeres que todavía tenían cultura y que saben que los jóvenes necesitan encontrar sus raíces e inculcarles un sentimiento de orgullo. Tiene que volver, y en realidad de eso se trata. De hecho, enseñé e introduje los estudios aborígenes en Moree cuando enseñaba en el instituto Courallie. La buena noticia es que hemos hablado con cientos de personas, principalmente no aborígenes, y con todas nuestras verdades de blanco, todos están de acuerdo en que los ancianos tienen razón. El National Indigenous Times está cubriendo esto y tiene otro de nuestros artículos en la última edición (228), New Dawn está publicando nuestros artículos y está haciendo una gran difusión, y hay más. Tenemos la sensación de que la gente nos escucha. Acabamos de recibir contactos de Perth y los Kimberleys,</w:t>
      </w:r>
    </w:p>
    <w:p>
      <w:r>
        <w:rPr>
          <w:b/>
          <w:color w:val="FF0000"/>
        </w:rPr>
        <w:t xml:space="preserve">id 78</w:t>
      </w:r>
    </w:p>
    <w:p>
      <w:r>
        <w:rPr>
          <w:b w:val="0"/>
        </w:rPr>
        <w:t xml:space="preserve">La Ley de Derecho a Saber, en general, no se aplica al Sistema Judicial (referido en la Ley de Derecho a Saber como "Agencias Judiciales" y también conocido como "Sistema Judicial Unificado"). La Ley de Derecho a Saber sólo se aplica a las Agencias Judiciales en la medida prevista en la Regla de Administración Judicial de Pensilvania Nº 509 - que trata de los Registros Financieros . Ver información detallada a continuación. Regla de Registros Financieros 509 de las Reglas de Administración Judicial de Pensilvania fue modificada por la Corte Suprema, a partir del 1 de enero de 2009, para facilitar el acceso público a los registros financieros del Sistema Judicial Unificado, y establece un proceso sistemático para solicitar y acceder a los registros financieros aplicables de un tribunal. Como regla general, se supone que los registros financieros del Sistema Judicial Unificado están abiertos a cualquier miembro del público para su inspección o copia durante el horario de trabajo establecido. Las excepciones se enumeran en la Regla 509 (B). Algunos registros pueden solicitarse al UJS y otros al Primer Distrito Judicial de Pensilvania ("FJD" o Tribunales de Filadelfia). Véanse los siguientes formularios. El término "registros financieros" se define como cualquier cuenta, contrato, factura o equivalente que trate de 1) la recepción o el desembolso de fondos asignados al sistema; o 2) la adquisición, el uso o la enajenación de servicios, suministros, materiales, equipos o bienes asegurados con fondos asignados al sistema. Puede encontrar información detallada sobre el proceso de la Norma 509 a través de los siguientes enlaces. Este sitio web proporciona acceso público para buscar, ver e imprimir contratos y órdenes de compra del Sistema Judicial Unificado (UJS). El sitio web muestra información resumida sobre las órdenes de compra y los contratos de 5.000 dólares o más que se ejecutaron a partir del 1 de julio de 2008. Las denegaciones de las solicitudes de acceso deben apelarse según lo dispuesto en la Regla 509(c)(5): por escrito, en un plazo de 15 días hábiles a partir de la fecha de la respuesta escrita del administrador de registros. EL PRIMER DISTRITO JUDICIAL DE PENNSYLVANIA cumple con la LEY DE LOS AMERICANOS CON DISCAPACIDADES (ADA), que exige que todos los servicios e instalaciones de los tribunales sean tan razonablemente accesibles para las personas con discapacidades como para las que no las tienen. Si tiene una discapacidad y necesita ajustes razonables para presentar una reclamación, participar en un procedimiento judicial o utilizar cualquier servicio proporcionado por el PRIMER DISTRITO JUDICIAL DE PENNSYLVANIA, llame al coordinador de la ADA que corresponda en el siguiente enlace. Las solicitudes de adaptaciones razonables deben hacerse al menos tres días hábiles antes de la actividad judicial o dentro de los tres días hábiles siguientes a la notificación de la actividad judicial, lo que sea más tarde. Dado que algunas adaptaciones requieren un tiempo adicional, se solicita que se avise con la mayor antelación posible. En ocasiones, la actividad del tribunal se pospondrá hasta que se consiga la adaptación.</w:t>
      </w:r>
    </w:p>
    <w:p>
      <w:r>
        <w:rPr>
          <w:b/>
          <w:color w:val="FF0000"/>
        </w:rPr>
        <w:t xml:space="preserve">id 79</w:t>
      </w:r>
    </w:p>
    <w:p>
      <w:r>
        <w:rPr>
          <w:b w:val="0"/>
        </w:rPr>
        <w:t xml:space="preserve">Todos los tipos de personas, todos los tipos de sexo Esta lección incluye una discusión abierta y franca sobre las actividades sexuales de las personas de todas las orientaciones.Esta lección está diseñada para ser muy simple de entregar, y para requerir un conocimiento mínimo del profesor para aquellos profesores que encuentran la idea de una lección de SRE que discute el sexo LGBT para ser intimidante.Fo Más... r más materiales asociados con este recurso, por favor, siga los enlaces proporcionados. Reseñas (1) Fantástico recurso para los alumnos de KS4 (y para los profesores) El plan de la lección es exhaustivo e informativo con amplias oportunidades de aprendizaje. El juego de los Blockbusters es genial y un medio relajado de informar a los alumnos sin vergüenza y en un entorno de aprendizaje seguro.</w:t>
      </w:r>
    </w:p>
    <w:p>
      <w:r>
        <w:rPr>
          <w:b/>
          <w:color w:val="FF0000"/>
        </w:rPr>
        <w:t xml:space="preserve">id 80</w:t>
      </w:r>
    </w:p>
    <w:p>
      <w:r>
        <w:rPr>
          <w:b w:val="0"/>
        </w:rPr>
        <w:t xml:space="preserve">Si cultivas tus propias verduras, es posible que este mes te ahogues en un mar de calabacines. Es una hortaliza fantástica. Una planta puede dar kilos y kilos durante meses. En nuestro pequeño jardín tenemos cuatro plantas y después de congelarlas nos las arreglamos para comer algunos calabacines cada semana durante todo el año hasta el siguiente verano. ¡Menos mal que nos gustan mucho! Incluso si no cultivas los tuyos propios, los encontrarás a precios ridículamente bajos en tu mercado local, así que puedes hacerte con muchos ahora y cocinarlos para más adelante. El único problema con esta abundancia de calabacines es no aburrirse de ellos. Así que aquí tienes algunas ideas para hacerlos diferentes. Algunas de ellas se basan en recetas del manual de River Cottage, que es estupendo para los productos de temporada. Otras son recopiladas, inventadas o pasadas por mí. Así que aquí tienes doce formas de cocinar un calabacín... ¡espero que te gusten! 1.Pan de té de calabacín y requesón Hay una receta en el libro de agosto de Foodies ? Courgette Wants To Be Big ? para un pan de calabacín y requesón ? que un niño pequeño puede hacer con un poco de ayuda de un adulto. Puedes leerla gratis en la parte de atrás del libro del mes en la página de Foodies durante el mes de agosto. 2. La receta de "cocínalos ahora y guárdalos para después" Corta los calabacines en rodajas del doble del grosor de una moneda de una libra. Si tienes semilleros muy crecidos, desecha el núcleo muy húmedo y échalo al compost. Suda los calabacines en una sartén con un poco de aceite de oliva y ajo en rodajas hasta que estén muy blandos, con la tapa quitada para que se evapore parte del líquido. Esto suele llevar unos 30 minutos. Lo que se busca es que estén lo suficientemente blandos como para aplastar la parte de la pulpa con una cuchara de madera, pero que se mantengan bien unidos. Yo utilizo tres dientes de ajo y tres cucharadas de aceite por cada kilo de calabacines. Una vez que se hayan enfriado, puedes meterlos en una bolsa de congelación y congelarlos durante 6-9 meses. Lo bueno de esto es que una vez cocidos son bastante más pequeños que cuando empiezan. Luego puedes utilizarlos como base para las recetas 3, 4 y 5. 3. Risotto de calabacín Una vez hecho el primer punto, o habiendo sacado el resultado del congelador y descongelado en una sartén grande, puedes convertirlo en la base de un risotto. Calienta la mezcla de calabacín hasta que esté completamente caliente. Añade 225 g de arroz arborio u otro tipo de risotto y remuévelo. Mide 900 ml de caldo de verduras o de pollo. Si no tienes más, puedes utilizar una pastilla de caldo y agua. Añade unos 300 ml de caldo inicialmente y remueve, ponlo a fuego lento y déjalo destapado. Comprueba cada cinco minutos si es necesario añadir más caldo. Sigue añadiendo caldo hasta que el arroz esté blando y cremoso pero conserve su forma. Dependiendo de lo húmeda o seca que esté la mezcla de calabacines, necesitarás desde 750 ml hasta 1 litro. Cuando el arroz esté a tu gusto, añade un poco de queso fuerte o una nuez de mantequilla. La pimienta negra es obviamente una buena adición, pero no deberías necesitar sal si tu caldo es bueno. A mí también me gustan las guindillas en rodajas, puestas al principio de la fase de adición del caldo, pero es que soy una adicta a las guindillas. Aunque es obvio que el risotto es mejor consumirlo directamente, si se hace demasiado, se recalienta e incluso se congela bastante bien y si las sobras se consumen al día siguiente, el sabor a ajo se habrá intensificado. 4. Calabacín tostado para untar Utilizando la mezcla del punto dos, redúcela en la sartén hasta que la mayor parte del líquido se haya evaporado... otros 20 minutos más o menos. Añade un buen puñado de queso fuerte (parmesano o un cheddar afilado local) y mucha pimienta negra. Un poco de cebollas tiernas picadas es una buena textura. Úntelo en una tostada o en galletas, mézclelo con pasta o tómelo con totopos. 5. Sopa de calabacín Con la mezcla del punto 1, añade 1 litro de leche o una mezcla de leche y caldo y caliéntalo todo. Mezcla y espolvorea un poco de queso o una cucharada de mostaza antes de servir. 6. Rallar el calabacín: si tienes un robot de cocina, úsalo... no hay gloria en los nudillos ensangrentados. Puedes utilizar todo el calabacín, aunque si son muy gordos podrías</w:t>
      </w:r>
    </w:p>
    <w:p>
      <w:r>
        <w:rPr>
          <w:b/>
          <w:color w:val="FF0000"/>
        </w:rPr>
        <w:t xml:space="preserve">id 81</w:t>
      </w:r>
    </w:p>
    <w:p>
      <w:r>
        <w:rPr>
          <w:b w:val="0"/>
        </w:rPr>
        <w:t xml:space="preserve">~ Fragancia y sabor de temporada de mis cocinas rurales en Inglaterra y Francia....celebrando los productos locales de temporada con fiestas y festivales tradicionales, notas culinarias, reseñas, recetas y reflexiones de casa y del extranjero....mientras se prepara la comida familiar con estilo ~ Sólo para los adultos en la víspera de San Juan - Huevos rellenos al curry - Todavía soy una niña de corazón - y a menudo pienso que los niños se divierten demasiado; quiero decir, mira todas esas increíbles botas de agua que se ofrecen para niñas y niños - no quiero botas de agua a cuadros o verde oscuro, quiero unas con macarrones y pasteles, o pajaritos y pequeños patos amarillos. Y lo mismo ocurre con la comida: si los más pequeños pueden comer tostadas de canela fantasmales y tartas de araña espeluznantes, ¿por qué no podemos los mayores, también conocidos como niños grandes, divertirnos un poco? ....... Así que, con todos vosotros, amantes de la comida, os traigo hoy, en la víspera de San Juan, un plato de huevos rellenos al curry. Aquellos de ustedes con una disposición nerviosa o aquellos que sufren de aracnofobia deben alejarse de la mesa, ya que mis huevos al curry tienen una araña verde sentada a horcajadas en cada huevo, completa con patas..... ¡todos ocho de ellos! Si quieres ir más allá y volverte loco con las arañas, ¿por qué no preparas unas arañas extra de aceituna y las echas en un cóctel o un Martini espeluznante? Estos huevos también saben muy bien: hechos con mis huevos de gallina de corral, y mezclados con mayonesa, chutney de mango y curry en polvo, son un "amuse bouche" espantosamente bueno para la mesa del buffet de Nochevieja. Las arañas de aceitunas están hechas con aceitunas verdes rellenas de pimiento con hojas de romero (picos/) como patas ....... Fueron fáciles de hacer y cuando las serví a mis amigos hace una semana, como mis conejillos de indias, se acabaron en un barrido de escoba de bruja. Estoy bastante satisfecha con estos huevos rellenos, y creo que quedan muy bien servidos en un viejo plato de ostras (colecciono platos de ostras) con la decoración de "baba" verde. (Todavía no he escrito la receta en formato imprimible, así que de momento me limitaré a apuntar cómo los he hecho; si alguien quiere que añada una tarjeta de receta imprimible, como hago normalmente, sólo tiene que gritar y la publicaré. Cómo hacer: ¡Huevos rellenos al curry! ¡Huevos rellenos de curry espeluznantes! (Sirve de 4 a 6 personas como aperitivo) Ingredientes: 6 huevos duros y pelados, cortados por la mitad 4 cucharadas de mayonesa 2 cucharadas de chutney de mango 1 cucharadita de curry suave en polvo 12 aceitunas verdes hojas de romero/púas pimienta de cayena, opcional Método: Sacar la yema de los huevos cortados por la mitad y enfriados, con cuidado de no romper la clara. Ponga las yemas en un bol y añada la mayonesa, el chutney y el curry en polvo, y mézclelo todo bien hasta que quede suave. Con una cuchara o con un tubo, se introduce el relleno de yemas con curry en las mitades de las claras. A continuación, haga las "arañas" clavando las puntas de romero en los lados de las aceitunas, como se ve en las fotos, 4 en cada lado. Es más fácil de hacer si primero se hace un pequeño agujero con un palillo de cóctel. Coloca las arañas de aceitunas encima de los huevos y espolvorea pimienta de cayena por encima si quieres un toque extra de picante. ¡Huevos rellenos al curry! Para los que estén interesados, una breve historia sobre los orígenes de Hallowe'en: En la antigua Gran Bretaña esta fecha era la víspera del Año Nuevo precristiano y la fiesta celta de la cosecha, cuando se pensaba que las almas de los muertos volvían a visitar sus casas para comer y beber. La gente dejaba refrescos en la mesa y abría las puertas antes de retirarse a dormir, luego se tocaban las campanas, se encendían hogueras para guiar a las almas que regresaban a la tierra y se traían animales para pasar el invierno. Después de que Hallowe'en se convirtiera en una fiesta cristiana, las asociaciones sobrenaturales siguieron prosperando. Cre</w:t>
      </w:r>
    </w:p>
    <w:p>
      <w:r>
        <w:rPr>
          <w:b/>
          <w:color w:val="FF0000"/>
        </w:rPr>
        <w:t xml:space="preserve">id 82</w:t>
      </w:r>
    </w:p>
    <w:p>
      <w:r>
        <w:rPr>
          <w:b w:val="0"/>
        </w:rPr>
        <w:t xml:space="preserve">Compartir esta página Cómo hacer una foto panorámica de 15,5 gigapíxeles Las fotografías panorámicas, o visitas virtuales de 360 grados, existen desde hace muchos años. Recuerdo haberlas fotografiado hace 10 años o más, pero las versiones actuales están muy por delante de aquellos primeros intentos. Sin embargo, parece que el mundo ha vuelto a avanzar. Echa un vistazo, muévete a la izquierda, a la derecha y arriba y abajo. Estupendo, pero luego haz zoom, y zoom y zoom. El detalle es simplemente fenomenal. Le pedí a Henry que me contara un poco más sobre el proceso. ¿Cómo se hace una foto de 360 grados? "Las visitas virtuales son panorámicas esféricas interactivas que se componen de una serie de imágenes individuales cosidas entre sí y que luego se proyectan de forma que el espectador se sienta como si estuviera realmente allí; a veces se conoce como fotografía de realidad virtual". En este caso ha utilizado un GigaPan, ¿podría explicarnos qué es exactamente? "El GigaPan es una montura de cámara robótica que permite crear panorámicas gigantescas que se componen de cientos o miles de fotos. Tienes que calibrar el campo de visión de tu objetivo y bloquear los ajustes de la cámara en manual para evitar cualquier fluctuación incorrecta de brillo o nitidez en la imagen final. Una vez hecho esto, hay que programar los puntos de inicio y final de la panorámica y dejarla correr. "En este caso, tuve que autoenfocar cada fotograma para garantizar la nitidez en toda la catedral, lo que significaba asegurarse de que la cámara no se perdía ni un solo disparo de los 2.500 mientras intentaba enfocar. Inevitablemente, se perdieron algunos fotogramas, seis en total, por lo que hubo que sustituirlos manualmente en la postproducción". "Esencialmente, esto significa que puedes hacer zoom para ver detalles que nunca podrías ver con el ojo humano desde el mismo punto". ¿Cuántas imágenes tomó y cuánto tiempo tardó en unirlas? "Tomé 2.400 imágenes durante tres horas y media en San Pablo. Me costó tres semanas de pruebas y errores y de publicaciones en foros para conseguir coser la imagen, incluyendo el tener que chulear seriamente mi ordenador". "La costura en sí me llevó unos dos días de trabajo, convirtiendo el ordenador en un radiador". ¿Cómo piensa desarrollar los GigaPan 360? "Ahora estoy buscando encargos para hacer más panorámicas gigapixel, tanto en exteriores como en interiores. Pueden mostrarse en línea o imprimirse como papel pintado y exhibirse a gran escala; podrían crearse salas enteras de inmersión. "Por lo demás, cualquier local o ubicación turística que tenga pinturas en el techo o mosaicos sería un gran candidato". ¿Tuvo que manipular el resultado en algún momento, utilizando quizás el HDR? "El resultado es tal y como se tomó, sin HDR. Las fotos que faltan, mencionadas anteriormente, estaban todas en las baldosas del suelo, así que se clonaron de nuevo en Photoshop. Por lo demás, la edición de la toma era prácticamente imposible debido a su tamaño. Cada vez que intentaba guardar la imagen después de editarla, tardaba dos horas y a menudo el ordenador se bloqueaba. Esto significaba que tenía que abrir el archivo de nuevo (otra hora) y rehacer la edición. Así que, básicamente, la edición de la imagen era demasiado lenta y frustrante. Por eso hay tantas cabezas flotantes". ¿Hay alguna manera de evitar las cabezas flotantes y los cuerpos sin cabeza? "La toma de una panorámica de gigapíxeles puede hacerse en columnas o en filas, ésta se hizo en filas. La razón es que si la luz cambia durante el rodaje, se notará menos al envolver la imagen sobre sí misma para verla. Sin embargo, no es tan bueno para las personas que se fotografían, ya que la cámara tarda unos 15 minutos en completar cada fila, debido a la lenta velocidad de obturación de dos segundos que se necesita. "Esencialmente, las personas siempre serán difíciles cuando el zoom está ajustado tan alto y están tan cerca: una persona a menudo ha desaparecido por completo para cuando la cámara vuelve a girar". Comentario número 8. David 12 de abril de 2011 - 15:54 Me pregunto si el hombre con la chaqueta de traje gris y camisa blanca sabe que esta foto es tan detallada que puedo ver el pelo de su nariz... ¡Aun así es una foto preciosa con unos detalles impresionantes de las pinturas en el techo! Esta página se ve mejor en un navegador web actualizado con hojas de estilo (CSS) activadas. Aunque podrá ver el contenido de esta página en su navegador actual, no podrá obtener la experiencia visual completa. Por favor, considere actualizar el software de su navegador o habilitar las hojas de estilo (CSS) si puede hacerlo.</w:t>
      </w:r>
    </w:p>
    <w:p>
      <w:r>
        <w:rPr>
          <w:b/>
          <w:color w:val="FF0000"/>
        </w:rPr>
        <w:t xml:space="preserve">id 83</w:t>
      </w:r>
    </w:p>
    <w:p>
      <w:r>
        <w:rPr>
          <w:b w:val="0"/>
        </w:rPr>
        <w:t xml:space="preserve">Pregunta resuelta ¿Se va Angus T. Jones (Jake) de Dos hombres y medio? (Posibles spoilers) En el final de temporada Jake y Eldridge se unen al ejército y al final se muestran algunos de los momentos de Jake a lo largo de toda la serie. Personalmente odiaría que se fuera, pero tal vez quiera ir a una universidad normal y tener una vida normal Mejor respuesta - Elegida por los votantes Tiene contrato para la próxima temporada por 300.000 dólares. Con la serie probablemente terminando de todos modos en un año o dos a lo sumo, es poco probable que él va a salir de esa cantidad de dinero. EDIT: Son 300.000 dólares por episodio.</w:t>
      </w:r>
    </w:p>
    <w:p>
      <w:r>
        <w:rPr>
          <w:b/>
          <w:color w:val="FF0000"/>
        </w:rPr>
        <w:t xml:space="preserve">id 84</w:t>
      </w:r>
    </w:p>
    <w:p>
      <w:r>
        <w:rPr>
          <w:b w:val="0"/>
        </w:rPr>
        <w:t xml:space="preserve">Y así fue: Semana treinta y ocho 2011 Me prometí a mí misma que no despotricaría del estado de nuestro piso la semana pasada, pero es duro cuando vives en algo que se parece a un Bagdad devastado por la guerra. Escombros, polvo rojo... no, no hemos tenido una explosión, sólo un albañil errante y pronto, unas preciosas puertas francesas que dan al jardín desde nuestro dormitorio. Cuando mi entorno es un desastre, y no hay mucho que pueda hacer mientras tanto, tiendo a refugiarme en la única zona limpia de mi vida: Internet. Espero que encuentres algo de inspiración en mi selección de imágenes de la semana pasada... La semana pasada fue bastante anodina, salvo por el desorden del edificio. Me arreglé el pelo el martes por la noche; fui a un evento de trabajo de HTC el miércoles, y después del trabajo el viernes fui a ver el 100% Design Show y luego vi Tinker Tailor Soldier Spy . La cual estuvo bastante bien. Un poco confusa a veces, pero la cinematografía era hermosa, y la actuación espléndida. El sábado tuvimos una visita a una casa, un poco fuera de nuestro rango de precios, pero vamos a poner una oferta más baja y esperar lo mejor. Me escapé a la ciudad y pude ver a Gemma entrevistando a la hermana de Lily Allen en un evento de Lucy In Disguise/Semana de la Moda de Londres, y luego cené con ella y Darika con una hamburguesa Byron. Hoy ha sido un día bastante discreto: No sé cómo lo hace, con Laura, Kam y Meegan. ¡Ja! Fue bastante masoquista de nuestra parte, pero cursi y divertido. Double Exposures es un proyecto de estilo de vida, artesanía y moda de Kat Hannaford, una periodista londinense especializada en tecnología y diseño que es editora de Gizmodo UK. No es que se pueda esperar mucho contenido de tecnología/trabajo en este blog. De hecho, es todo lo contrario.</w:t>
      </w:r>
    </w:p>
    <w:p>
      <w:r>
        <w:rPr>
          <w:b/>
          <w:color w:val="FF0000"/>
        </w:rPr>
        <w:t xml:space="preserve">id 85</w:t>
      </w:r>
    </w:p>
    <w:p>
      <w:r>
        <w:rPr>
          <w:b w:val="0"/>
        </w:rPr>
        <w:t xml:space="preserve">Importante: NO se cargará en tu tarjeta de crédito cuando empieces la prueba gratuita o si la cancelas durante el periodo de prueba. Si estás contento con Amazon Prime, no hagas nada. Al final de la prueba gratuita, tu membresía se actualizará automáticamente a un año completo por 49. Descripción del libro Más de la mitad de los niños de la generación actual vivirán en una familia monoparental, y a estos niños no les irá tan bien como a sus compañeros que viven con ambos padres. Este es el mensaje urgente de este libro. Basado en cuatro encuestas nacionales y en más de una década de investigación, "Crecer con un padre soltero" dilucida la conexión entre la estructura familiar y las perspectivas de éxito de un niño. Más de la mitad de los niños de la actual generación vivirán en una familia monoparental, y a estos niños no les irá tan bien como a sus compañeros que viven con ambos padres. Este es el mensaje urgente de este libro. Basado en cuatro encuestas nacionales y en más de una década de investigación, "Crecer con un padre soltero" dilucida la conexión entre la estructura familiar y las perspectivas de éxito de un niño. Ofertas especiales y promociones de productos Compra cualquier producto vendido por Amazon.es, excluyendo cualquier dispositivo Kindle y libros electrónicos, y añadiremos a tu cuenta un certificado de regalo de 10€ para gastar en moda Amazon seleccionada. Así es como (se aplican los términos y condiciones) Los clientes que vean esta página pueden estar interesados en estos enlaces patrocinados Más sobre el autor Descripción del producto Reseña Basado en un cuidadoso análisis de los datos de varias encuestas nacionales... [este libro es] el primer intento sistemático de desentrañar los efectos de la pobreza de la desintegración familiar en toda una serie de problemas que afectan a los niños....Utilizando sofisticadas técnicas estadísticas para controlar características de fondo como los ingresos y la raza, McLanahan y Sandefur muestran que, aunque crecer en la pobreza es muy perjudicial para los niños, la monoparentalidad es en sí misma gravemente dañina... La propia riqueza de su análisis hace que el libro sea una poderosa herramienta para la política social. -- Douglas J. Besharov Washington Post Esta monografía, redactada con claridad y notablemente libre de jerga, es muy recomendable para todos los médicos en activo. -- Leon Eisenberg, MD New England Journal of Medicine [Este libro] plantea un punto de vista basado en la creencia declarada por los autores de que "los niños que crecen en familias biparentales obtienen mejores resultados, por término medio, que los niños que crecen con un solo progenitor"... El aspecto más destacado de este libro es el excelente trabajo que realizan los autores al clasificar las teorías y los datos existentes en un intento de explicar por qué se necesita más investigación sobre la monoparentalidad. A diferencia de otras investigaciones anteriores sobre el efecto de la estructura familiar en el bienestar infantil, McLanahan y Sandefur documentan claramente el papel de los ingresos, los estilos de crianza y la contribución de los padres no residentes, así como de los padrastros, al capital social del niño, como explicación de que los niños de las familias monoparentales obtienen peores resultados que los de las familias biparentales. El lector no se pregunta exactamente cómo o por qué los autores adoptan la posición que presentan... Erudito, reflexivo... [este libro] incluye información que es importante y oportuna dado el debate sobre la reforma de la asistencia social a nivel estatal y local. -- Edwin P. Gordon Social Policy El capítulo final de este libro, breve y claramente escrito, sugiere direcciones políticas sensatas para el apoyo a las familias monoparentales por parte de los padres no custodios, los gobiernos y las comunidades. Un punto fuerte de este libro es la claridad del análisis... Muy recomendable. Choice [Este] es esencialmente un texto que informa de los resultados de los análisis de los autores de los datos de las encuestas americanas sobre los logros de los niños de familias "desestructuradas". Como tal, será de interés principalmente para los investigadores. Sin embargo, está escrito en un estilo que los estudiantes de grado encontrarán muy accesible. Además, la presentación de los datos es refrescantemente clara; en el texto principal aparecen eficaces gráficos de barras y tablas sencillas, mientras que la presentación de datos más complejos se encuentra en un apéndice, junto con una descripción de la metodología. -- Jane Pilcher Reviewing Sociology Sobre el autor Sara McLanahan es profesora de Sociología y Asuntos Públicos en la Universidad de Princeton. Gary Sandefur es profesor de Sociología en la Universidad de Wisconsin-Madison. Primera frase En el verano de 1992, el vicepresidente de los Estados Unidos, Dan Quayle, condenó a Murphy Brown -el personaje principal de una popular serie de televisión- por dar a luz fuera del matrimonio.</w:t>
      </w:r>
    </w:p>
    <w:p>
      <w:r>
        <w:rPr>
          <w:b/>
          <w:color w:val="FF0000"/>
        </w:rPr>
        <w:t xml:space="preserve">id 86</w:t>
      </w:r>
    </w:p>
    <w:p>
      <w:r>
        <w:rPr>
          <w:b w:val="0"/>
        </w:rPr>
        <w:t xml:space="preserve">Recogida de expedientes Recordatorios importantes: 1. Recuerde que dispone de 10 días (días reales, no laborables) para recoger un expediente, después de los cuales se eliminan definitivamente. 2. Los archivos no se escanean cuando se entregan. Asegúrese de escanear los archivos antes de abrirlos. Al igual que con los archivos adjuntos al correo electrónico, no abra el archivo a menos que esté 100% seguro de que es auténtico. Si un archivo procede de una persona desconocida, consúltalo primero con ella antes de seguir adelante. Recoger un archivo Para recoger un archivo que te han dejado, haz clic en el botón Recoger del menú principal de Dropbox. Se le presentará un formulario en el que tendrá que introducir el ID de la reclamación y el código de acceso de la reclamación para poder recoger el archivo o los archivos. Encontrarás estos datos en el correo electrónico de notificación que se te ha enviado. A continuación se muestra un ejemplo del correo electrónico: Una vez que haya introducido los datos y haya hecho clic en el botón de recogida, se le presentará una pantalla con los detalles del archivo. From name :El nombre de la persona que le ha enviado el archivo From org : La organización a la que pertenece el remitente From email : La dirección de correo electrónico del remitente From IP : La dirección IP desde la que se ha enviado el archivo To name : El nombre del destinatario (su) To extras : Los nombres de los demás destinatarios To email : La dirección de correo electrónico del destinatario (su) File basename : El nombre del archivo File content_type : Tipo de archivo (jpg, txt, pdf, doc, etc.) Longitud del archivo: El tamaño del archivo (en bytes) Descripción del archivo: Una descripción del archivo introducida por el remitente Al hacer clic en el botón de descarga, se le ofrecerá la opción de abrir el archivo o guardarlo en su disco duro.</w:t>
      </w:r>
    </w:p>
    <w:p>
      <w:r>
        <w:rPr>
          <w:b/>
          <w:color w:val="FF0000"/>
        </w:rPr>
        <w:t xml:space="preserve">id 87</w:t>
      </w:r>
    </w:p>
    <w:p>
      <w:r>
        <w:rPr>
          <w:b w:val="0"/>
        </w:rPr>
        <w:t xml:space="preserve">El Chevy de los años 30 forma parte del desfile Story Tools Las trabajadoras de JM Kelly Katy Smith, a la izquierda, y Alyssa Shaw irán mañana en este camión Chevrolet de época como parte del desfile navideño de este año. Sharyn O'Neill Un trozo de la historia de Rockhampton tendrá una transformación navideña como parte del 16º desfile anual de la Fundación del Corazón y Stockland Rockhampton. Un antiguo camión Chevrolet de los años 30, propiedad del Grupo de Empresas JM Kelly, se engalanará con oropel y luces de colores para el desfile, que partirá del campo de cricket de Rockhampton a las 17.45 horas. El camión era utilizado para transportar material de construcción por una de las empresas más antiguas de Rockhampton, Burns and Twigg, que ahora se llama Queensland Windows y forma parte del Grupo JM Kelly. El director de ventas de accesorios metálicos, Bruce Williams, dijo que el vehículo, que ha sido reformado recientemente, contaba con su cabrestante manual original y era uno de los pocos vehículos de la década de 1930 que tenía una "carrocería basculante". Belinda Carroll, de la Fundación del Corazón, dijo que estaban deseando juzgar las carrozas del desfile y ver "lo que los participantes han hecho". La ute de Bully también participará en el desfile, engalanada con adornos navideños, y en ella irán las mascotas Daily Dalmatian y Buzzy Bee.</w:t>
      </w:r>
    </w:p>
    <w:p>
      <w:r>
        <w:rPr>
          <w:b/>
          <w:color w:val="FF0000"/>
        </w:rPr>
        <w:t xml:space="preserve">id 88</w:t>
      </w:r>
    </w:p>
    <w:p>
      <w:r>
        <w:rPr>
          <w:b w:val="0"/>
        </w:rPr>
        <w:t xml:space="preserve">Cómo encontrar un sillín que se adapte a ti La comodidad es la primera prioridad a la hora de elegir un sillín, y el estilo de sillín que utilices también influye enormemente en el resto del ajuste de tu bicicleta. Los sillines de triatlón han evolucionado en dos categorías distintas: anatómicos y tradicionales. No hay ningún atajo para encontrar el mejor estilo de sillín para ti: probar ambos tipos es la única manera. La posición aerodinámica obliga al ciclista a girar las caderas hacia delante, pero esta rotación puede eliminar la presión sobre los huesos de la cintura y hacerla recaer sobre zonas muy sensibles e importantes de los tejidos blandos. Para montar de forma cómoda y eficiente, tu silla debe permitirte rotar las caderas hacia delante sin crear molestias en el tren inferior. Tim DeBoom puede girar sus caderas hacia delante cuando monta un sillín tradicional, por lo que no afecta negativamente a su ajuste. El bicampeón del mundo de Ironman encuentra su posición corporal óptima montando un sillín con una nariz larga y plana, y el resto de su ajuste encaja porque su sillín permite que sus caderas giren hacia delante. Julie Dibens, sin embargo, tuvo problemas para encontrar la comodidad en un sillín similar. Rotaba sus caderas hacia atrás para proteger sus partes blandas y, como resultado, el resto de su ajuste se desviaba. Tras cambiar a un sillín anatómico, toda su postura corporal mejoró. Para encontrar una silla de montar que se ajuste a su anatomía durante su próximo ajuste, intente rotar la parte superior de sus caderas hacia la parte delantera de la silla. Si no puede girar de esta manera en un sillín, el otro estilo podría ajustarse mejor a su anatomía. Después de encontrar un buen ajuste, el resto de tu cuerpo podrá descansar cómoda y eficazmente sobre la bicicleta en lugar de retorcerse para encontrar una posición relajada, lo que compromete la postura. Los dos tipos de sillín Los sillines tradicionales distribuyen la presión sobre una amplia superficie acolchada. Si eres capaz de encontrar la comodidad en un sillín de construcción tradicional con las caderas giradas hacia delante, este estilo suele proporcionar más versatilidad que las opciones anatómicas. Los sillines anatómicos intentan devolver la presión a los huesos del asiento cuando el ciclista ha girado sus caderas hacia abajo para encontrarse con el manillar. Suelen tener un recorte espectacular. Estos sillines tienen puntos de contacto definidos con los huesos del asiento que alivian la mayor parte de la presión de los tejidos blandos, pero dificultan el movimiento hacia delante y hacia atrás en el sillín.</w:t>
      </w:r>
    </w:p>
    <w:p>
      <w:r>
        <w:rPr>
          <w:b/>
          <w:color w:val="FF0000"/>
        </w:rPr>
        <w:t xml:space="preserve">id 89</w:t>
      </w:r>
    </w:p>
    <w:p>
      <w:r>
        <w:rPr>
          <w:b w:val="0"/>
        </w:rPr>
        <w:t xml:space="preserve">Matas de hambre a tus hijos en la negligencia Luego alimentas sus vientres con miedo Bate de contusión en el cerebro Testigo de una madre maltratada (Estribillo) Tu abuso terminará aquí mismo Ya no temerá tu familia Un disparo en la cabeza de trepidación Mi promesa si alguna vez pones un dedo Sólo mira las cicatrices que haces Tu El terror hace que tus hijos se rompan Un hogar roto tal y como fuiste criado Con el puño levantado a tus hijos (Coro) Esta batalla es sobre todo Lo has hecho hermoso Ahora odioso Tú miserable destrozador de vidas Ahora sufre Abre el fuego Sobre el deseo del hombre Abre el fuego Con la lucha vamos a derribar la mano (Abre el fuego, Construye la pira) Si no puedo hacerte ver el daño que has hecho (Abre fuego, construye la pira) Te haré desear no haber vivido nunca x2 41 Comentarios Significado de la canción: La canción trata de Trepidation..... (Miedo en cierto modo) Y no se refiere específicamente a un padre maltratador, simplemente dicen que la violencia doméstica es algo a lo que se oponen firmemente. Y para el tipo que dijo que es sobre las bandas... Wow... Estás escuchando otro tipo de Trivium. Comentario general: Esta canción trata de un padre abusivo, y de cómo el cantante amenaza con acabar con toda su mierda. Además, la palabra trepidación es sólo una gran palabra para el abuso. Sin embargo, ¡esta canción es realmente increíble! Comentario general: Creo que el significado de esta canción es bastante obvio... se trata de lo horribles que son los padres abusivos y cómo deberían parar porque es horrible hacer eso a la gente, especialmente a la gente que amas Comentario general: yourworstnightmare tiene toda la razón, eso es exactamente de lo que trata esta canción. y realmente me gustaría que la gente ignorante dejara de decir que Trivium es como Metallica porque no es verdad. por un lado, James Hetfield sólo hace down picking, lo que significa totalmente que apesta porque no se puede obtener tanto de down picking.</w:t>
      </w:r>
    </w:p>
    <w:p>
      <w:r>
        <w:rPr>
          <w:b/>
          <w:color w:val="FF0000"/>
        </w:rPr>
        <w:t xml:space="preserve">id 90</w:t>
      </w:r>
    </w:p>
    <w:p>
      <w:r>
        <w:rPr>
          <w:b w:val="0"/>
        </w:rPr>
        <w:t xml:space="preserve">A pesar de las preocupaciones de su representante, Ryan Murray, segunda selección de los Blue Jackets, se presentará a los Everett Silvertips de la WHL el jueves. El agente de Murray, Rick Valette, está preocupado porque si hay un cierre patronal de la NHL que dure varios meses, cuando y si la temporada de la NHL comienza, Murray no podrá unirse a los Blue Jackets. Como informó Bob Mckenzie, de TSN Hockey Insider, hay un acuerdo en principio entre la NHL y la CHL que permitirá a los jugadores unirse a sus clubes de la NHL en caso de que la temporada comience con retraso, pero puede haber un límite de tiempo. Si el cierre patronal durara hasta enero o más tarde, podría no ser fácil para la CHL facilitar la salida de los jugadores. Esto es una gran preocupación para Valette, ya que Murray es considerado generalmente como una de las pocas elecciones del draft de 2012 que está actualmente preparada para la NHL.  Valette quiere una garantía por escrito de que cuando la temporada de la NHL se ponga en marcha, su cliente podrá ir a Columbus. Después de un verano increíblemente ocupado, Murray ha pasado las últimas semanas en Minnesota entrenando con varios jugadores de la NHL, incluido el defensa de los Blueets Jack Johnson , a la espera de noticias sobre las negociaciones de la CBA. La temporada del Everett está prevista para el 22 de septiembre y, ante el inminente cierre patronal, Murray y su agente han decidido que se presente en el equipo junior a pesar de no tener ninguna garantía formal de que vaya a ser liberado en caso de que la temporada de la NHL comience con retraso. Otros jugadores de las categorías inferiores con posibilidades legítimas de llegar a la NHL esta temporada que se encuentran en situaciones similares son Doug Hamilton, de los Niagara Ice Dogs, la 9ª selección de los Bruins en el Entry Draft de 2011, y Nail Yakupov, la primera selección de los Oilers. Hamilton se ha presentado a Niagara, mientras que Yakupov ha declarado sus intenciones de jugar en el extranjero en caso de cierre patronal.</w:t>
      </w:r>
    </w:p>
    <w:p>
      <w:r>
        <w:rPr>
          <w:b/>
          <w:color w:val="FF0000"/>
        </w:rPr>
        <w:t xml:space="preserve">id 91</w:t>
      </w:r>
    </w:p>
    <w:p>
      <w:r>
        <w:rPr>
          <w:b w:val="0"/>
        </w:rPr>
        <w:t xml:space="preserve">La tabla anterior ofrece la previsión del tiempo para el Monte Everest a la altura específica de 6564 m. Nuestros sofisticados modelos meteorológicos nos permiten ofrecer previsiones de nieve para las estaciones de esquí superiores, medias e inferiores del Monte Everest . Para acceder a las previsiones meteorológicas para las demás elevaciones, utilice la pestaña de navegación situada encima de la tabla. Para obtener una visión más amplia del tiempo, consulte el mapa meteorológico de Nepal . Haga clic aquí para leer más información sobre los niveles de congelación y sobre cómo pronosticamos las temperaturas. 15% de descuento para los miembros de Snow-Forecast.com en nuestra tienda de nieve. Descubra más Opiniones de visitantes del Monte Everest Graham, del Reino Unido, escribe: Con mucho, la estación más dura en la que he estado. Aspen, St Anton y Mer de Glace no son nada comparados con esto. Es tan empinada que en cualquiera de las pistas te arriesgas a caer miles de metros debido a la fina capa de nieve y a los vientos extremos. Personalmente, me gustó el glaciar Rongbuk, pero hay que tener cuidado con las grietas de 15 metros de ancho y 200 de profundidad (¡no hay mucha esperanza de salir de una!). Sin embargo, si eres un adicto a la adrenalina, es para ti; hay muchas pistas negras y debes probar el fuera de pista a lo largo de la cresta oeste, que lleva unas 7 horas. Una azul que va desde la base de la "montaña" hasta el campamento base, aunque puede ser muy rocosa y puedes encontrarte con algunos burros y muchos sherpas y escaladores. Pero no quiero desanimar a nadie :-) PD: lleva oxígeno o podrías morir Widget meteorológico gratuito de Snow-Forecast.com para tu sitio web El widget meteorológico para esquiar en el Monte Everest que aparece a continuación está disponible para incrustarlo en sitios web externos de forma gratuita. Proporciona un resumen diario de nuestra previsión de nieve en el Monte Everest y de las condiciones meteorológicas actuales. Sólo tienes que ir a la página de configuración del feed y seguir los 3 sencillos pasos para obtener el fragmento de código html personalizado y pegarlo en tu propio sitio. Puede elegir la elevación de la previsión de nieve (cima, media montaña o remonte inferior) y las unidades métricas/imperiales para el feed de previsión de nieve para que se adapte a su propio sitio web.... Haga clic aquí para obtener el código. .</w:t>
      </w:r>
    </w:p>
    <w:p>
      <w:r>
        <w:rPr>
          <w:b/>
          <w:color w:val="FF0000"/>
        </w:rPr>
        <w:t xml:space="preserve">id 92</w:t>
      </w:r>
    </w:p>
    <w:p>
      <w:r>
        <w:rPr>
          <w:b w:val="0"/>
        </w:rPr>
        <w:t xml:space="preserve">Enlaces externos [mientras sostiene una navaja de afeitar en la cara de Jackie Boy] Dwight : Soy el nuevo novio de Shellie y estoy fuera de mis cabales. Si te atreves a hablar con ella o a pensar en su nombre, te haré un corte que te hará inútil para una mujer. Jack Rafferty : Estás cometiendo un gran error, hombre. Un *gran* error. Dwight : Tú también has cometido un gran error... no has tirado de la cadena. [Comparte esta cita Dwight : La valquiria a mi lado está gritando y riendo con la alegría pura, odiosa y sanguinaria de la matanza... y yo también. Comparte esta cita Marv : Esto es sangre por sangre y a litros. Estos son los viejos tiempos, hombre, los días malos, los días de todo o nada. Han vuelto. Ya no hay opciones. Y estoy listo para la guerra. Lucille : La cárcel fue un infierno para ti Marv, esta vez será la vida. Marv : El infierno es despertarse cada maldito día y no saber siquiera por qué estás aquí. Pero ahora estoy fuera. Ha hecho falta que maten a alguien que era amable conmigo para hacerlo. Pero estoy fuera. Y sé exactamente lo que voy a hacer. Comparte esta cita Marv : No fuisteis vosotros, perdedores, los que matasteis a Goldie. El tipo que lo hizo sabía lo que hacía. Aun así, tienes que tener algo que decirme. Como quién fue el que te envió. [Marv le pega con una pistola] Marv : No te oigo dar ningún nombre, idiota. Supongo que cuando te disparé en la barriga, apunté demasiado alto. [Marv : Si sigues aguantando así, voy a tener que ponerme muy desagradable. Stan : Fue Telly Stern quien me pasó la orden. Lleva las mesas del Club Triple Ace. Marv : Gracias de nuevo. [Le dispara en la cabeza] Comparte esta cita Cardenal Roark : ¿Te dará eso satisfacción, hijo mío? ¿Matar a un viejo e indefenso pedo? Marv : ¿Matar? No. No hay satisfacción. Todo hasta el asesinato, será un gas. Comparte esta cita Dwight : [ narrando ] Docenas de ellos. Armados hasta los dientes. Me superan en número. Superado por las armas. Pero el callejón es torcido, oscuro y muy estrecho. No pueden rodearme. A veces puedes vencer las probabilidades con una cuidadosa elección de dónde luchar. Dwight : [ sosteniendo la cabeza de Jackie Boy sobre el grupo de mafiosos con Becky y Gail en el remolque ] ¡Puedes quedarte con Old Town! No me importa... ¡sólo dame la mujer! [La cabeza de Jackie Boy 'habla' con cinta adhesiva sobre su boca] Dwight : Cállate. Gail : Dwight... no hagas esto. Becky : Hey, espera un minuto, algo no esta bien... Schutz : ¡Cállate! O te taparé. Manute : Por supuesto, Sr. McCarthy. Un intercambio justo. Es toda suya. Manute : [ la cabeza y Gail se intercambian. El grupo levanta sus armas ] Ahora, si me explicas por qué no deberíamos volaros a los dos en pedazos. Gail : Dwight... ¿qué has hecho? Dwight : Exactamente lo que tenía que hacer... cada paso del camino. Becky : ¡No! No está bien. ¡No había cinta adhesiva sobre su boca! ¿Cómo es que hay cinta sobre su boca? [ Dwight produce el control remoto de Brian y la cabeza detona de una granada oculta, derribando a algunos de los pandilleros ] Dwight : [ narrando ] Donde luchar cuenta mucho... Manute : Bonito truco, McCarthy... pero no te servirá de nada... Dwight : [ continuando ] Pero no hay nada como que aparezcan tus amigos... [Vemos que un batallón de chicas armadas de Old Town rodean el callejón] Dwight : Con muchas armas... Manute : ¡NO! McCarthy, ¡mierda! Comparte esta cita Marv : [Narrando, viendo a Kevin bajar las escaleras] Bajando a por un bocadillo de medianoche... y puedo adivinar de qué tipo. Comparte esta cita Shellie : Si vas a pegarme, hazlo de una vez, bastardo enfermo. Jack Rafferty : Ahí tienes, ly</w:t>
      </w:r>
    </w:p>
    <w:p>
      <w:r>
        <w:rPr>
          <w:b/>
          <w:color w:val="FF0000"/>
        </w:rPr>
        <w:t xml:space="preserve">id 93</w:t>
      </w:r>
    </w:p>
    <w:p>
      <w:r>
        <w:rPr>
          <w:b w:val="0"/>
        </w:rPr>
        <w:t xml:space="preserve">Puesto original: Whisky de lujo, ¿qué sentido tiene? Con el reciente lanzamiento de la colección Constellation de Dalmore, Masters of Photography y Lalique de Macallan, ¿cuál es su opinión sobre los whiskies superpremium (e inasequibles) y las destilerías que los lanzan? Por mi parte, me siento desatendida o desairada por lo que tiendo a volver la vista hacia las destilerías que innovan o sacan nuevas expresiones que siguen siendo asequibles. @JoeVelo Yo también estoy contigo, salvo que no me siento descuidado ni desairado. Hay un camión Dodge del 05 y un jeep Willys del 48 en nuestra entrada. Me sigue gustando contemplar el último Bentley coupé sin sentirme como si no mereciera la pena. El camión y el jeep se adaptan a nuestro estilo de vida; el Bentley nunca lo haría. Y quienquiera que comprara ese Bentley probablemente no podría comprender la libertad que sentimos en el jeep recorriendo la Ruta de Oregón. @JoeVelo Sé cómo te sientes, lo siento cada vez que veo una botella por encima de mi rango de precios que tiende a sentarse alrededor de $ 200 a $ 300 que es mi extremo superior. Pero para ser honesto hay tantos buenos whiskies asequibles que no veo mucho sentido en enojarse con la destilería. Cada vez que veo el lanzamiento anual de Port Ellen, etc., sueño y babeo (sólo un poco). Quizá algún día pueda permitirme esas botellas. Tal vez no. A veces tengo suerte y encuentro un bar que vende chupitos de ellas, normalmente por 50 dólares o más. Lo que hago entonces es decidir cuánto me gustaría probar ese whisky y luego comprar el chupito. Hace unos días pude probar un chupito de un Rosebank muy bonito gracias a eso. Lo mismo ocurrió hace unos meses con una botella de Ardbeg Lord of the Isles. A veces se tiene suerte, más a menudo no. En mi opinión, la vida sólo merece la pena si puedes soñar con las mejores cosas de la vida. (por cierto, no creo que ningún whisky merezca la pena una vez superados los 500 dólares). Sí, hay un punto en el que no voy a gastar un centavo en un quinto de cualquier cosa y eso es $ 200 es baja para algunas personas cuando compran whisky, pero no puedo gastar tanto y seguro que es agradable a los ojos de un whisky de 30-50 años, pero no lo compraría a menos que sepa que puedo gastar esa cantidad y todavía pagar las cuentas. @Gotoak91 Como he dicho antes, a menudo una vez que se alcanza un cierto precio y, honestamente, dependiendo de su país, se encuentra a lo largo de los 150 a 200 dólares, no estás pagando por lo bueno que es el whisky, estás pagando por lo bueno que otras personas piensan que es. Hay tantos whiskies impresionantes para probar y experimentar que se sitúan entre 75 y 200 dólares australianos que la única vez que gasto más es cuando sé que me va a encantar esa botella. De lo contrario, ¡es un experimento! @SquidgyAsh Sí, tienes razón y por suerte la mayoría de los whiskies están por debajo de los 200 dólares, al menos los que quiero probar. Especialmente con las destilerías cerradas y los embotellados más antiguos estás pagando por lo que otras personas piensan y el hecho de que hay una pequeña cantidad de botellas para ir alrededor. Es más difícil aquí en Australia, con whiskies como el George T Stagg, Thomas H Handy, etc., que cuestan 300 dólares australianos (cuando se pueden encontrar), así que tengo que ser honesto, me pongo muy celoso de vosotros en los Estados Unidos cuando oigo hablar de botellas de 80 dólares de esos chicos malos. Lo mismo ocurre con los whiskies de malta en Escocia. Pero podría ser peor. Podría vivir en Canadá y tener que lidiar con ESE sistema gubernamental jajaja. @SquidgyAsh, "pagar por lo bueno que otros piensan que es" es mi impresión también. Creo que el mero estatus también tiene mucho que ver. Al tipo de persona que se gastaría 156.000 dólares en una botella de Johnnie Walker Diamond Jubilee le preocupa realmente que el contenido no sepa mejor que una botella de Black Bull 30yo de 180 dólares? No más que la persona que compraría un Picasso original se preocuparía de que una reproducción quedara igual de bien colgada en su pared. Puede que yo también sea un poco culpable de ello a mi nivel. Quizá una o dos veces en mi vida desembolse, digamos, 350 dólares por un Brora o un Port Ellen, y admito que hay un toque de "atractivo de fanfarronería" en ello para</w:t>
      </w:r>
    </w:p>
    <w:p>
      <w:r>
        <w:rPr>
          <w:b/>
          <w:color w:val="FF0000"/>
        </w:rPr>
        <w:t xml:space="preserve">id 94</w:t>
      </w:r>
    </w:p>
    <w:p>
      <w:r>
        <w:rPr>
          <w:b w:val="0"/>
        </w:rPr>
        <w:t xml:space="preserve">Malone hace doblete GOLF: El campeón del Warren GC, Ed Malone, consiguió un doblete único al ganar la competición de matchplay del club, venciendo a Mark Turner en el hoyo 35 de una final de 36 hoyos. En la asamblea general de hombres de Warren celebrada el domingo, Ed no sólo recogió el campeonato del club y el Trofeo del Presidente de manos del nuevo presidente del club, Tony Stanton, sino también el Trofeo Matchplay. El Stableford de octubre se jugó en condiciones terribles. La División Uno fue ganada por Paul Rolison con 34 puntos y Peter Brockbank y Cuthbert Kendall compartieron el segundo lugar con 33 puntos. La División Dos fue ganada por James Anderson con 38 puntos, mientras que Andy Mizen y el nuevo capitán del club, Stuart Simpson, compartieron el segundo lugar con 34 puntos.</w:t>
      </w:r>
    </w:p>
    <w:p>
      <w:r>
        <w:rPr>
          <w:b/>
          <w:color w:val="FF0000"/>
        </w:rPr>
        <w:t xml:space="preserve">id 95</w:t>
      </w:r>
    </w:p>
    <w:p>
      <w:r>
        <w:rPr>
          <w:b w:val="0"/>
        </w:rPr>
        <w:t xml:space="preserve">Una escapada entre semana en el umi Hotel Brighton por Nicole el 12 de noviembre de 2012 A una hora de Londres en tren y con la playa en la puerta, es fácil ver por qué la gente se enamora de Brighton y pasa los fines de semana junto al mar. Pero cuando llegan los fines de semana también lo hacen las multitudes de la ciudad y los precios de todo se duplican, peor aún cuando llega el verano. Así que se decidió hacer una escapada a mitad de semana a Brighton y qué mejor lugar para alojarse que el umi Brighton, en primera línea de playa. Tras una reciente renovación, el hotel es ahora sencillo y elegante, y ofrece un buen servicio, habitaciones cómodas y una ubicación fantástica para pasar los días junto al mar o explorando la escena artística por la que la ciudad es tan famosa. Pero mi parte favorita de la habitación estaba encima de la cama. Cuando lo visité, casi habían terminado una importante renovación de la propiedad que incluía la instalación de citas únicas en cada una de las habitaciones. Mi cita decía: El destino no es una cuestión de azar, es una cuestión de elección, no es una cosa que hay que esperar, es una cosa que hay que conseguir". Un comienzo inspirador para el comienzo y el final de mi día. El hotel cuenta con una sala de equipajes, una cafetería que abre para el desayuno y el almuerzo, el bar umi (arriba), que abre para la hora feliz y como salón durante todo el día, y el restaurante adyacente al hotel, Little Bay, que incluye desayunos y cenas temáticas de ópera. Un reparo que tuve con la propiedad es si te alojas en una habitación en el lado de la calle oeste. Aunque la habitación era más espaciosa que otras que había visto y tenía vistas al mar, la discoteca que hay al otro lado de la calle, con su música de baile atronadora y los grupos de jóvenes adultos alborotados que había fuera, me mantuvo despierto durante toda la noche. También tuve problemas para acceder al WiFi gratuito desde mi habitación, teniendo que ir al salón para poder acceder al servicio. Con la playa frente a tu ventana y las ciudades a un corto paseo, alojarse en el umi Hotel Brighton es una opción barata pero con clase para elegir cuando te alojas en Brighton en una escapada entre semana.</w:t>
      </w:r>
    </w:p>
    <w:p>
      <w:r>
        <w:rPr>
          <w:b/>
          <w:color w:val="FF0000"/>
        </w:rPr>
        <w:t xml:space="preserve">id 96</w:t>
      </w:r>
    </w:p>
    <w:p>
      <w:r>
        <w:rPr>
          <w:b w:val="0"/>
        </w:rPr>
        <w:t xml:space="preserve">Páginas Buscar en este blog Cargando... Lunes, 9 de Julio de 2012 EL ROSA NO ES EL ENEMIGO ¡Hola, queridos! Martes de nuevo, y hoy comparto con vosotros un post de RetroMartes un poco diferente: no es algo del archivo, sino un post que escribí para el blog UNDERCOVER de mi editorial hace un par de meses. En ese momento, enlacé el post en el Premio Reina de los Adolescentes, pero pensé que sería bueno traerlo aquí para quien no lo viera entonces y dejarlo por sí solo. Os presento: EL ROSA NO ES EL ENEMIGO Shhhh. *Mira alrededor furtivamente* Necesito contarte un secreto, ¿vale? Es realmente embarazoso. No se lo dirás a nadie, ¿verdad? ¿Esto es sólo entre tú y yo? Ahí va. Realmente... me encanta... el rosa. Cuando era pequeña y mi madre intentaba ponerme unos vaqueros, me cogía una rabieta épica y no salía de casa, a pesar de que dichos vaqueros habían sido comprados especialmente porque tenían flores rosas bordadas por todas partes. Cuando mi prima no me invitó a ser dama de honor en su boda, lloré durante horas porque os juro que deseaba ese gran vestido rosa de merengue hinchado más que vivir. Uno de mis juguetes favoritos durante años fue una muñeca troll con el pelo rosa intenso con un traje completo de bailarina que incluía un tutú rosa intenso y zapatos de punta. Nunca la perdí de vista. Lo sé, ¿verdad? A mí. Yo, con mis artes marciales y el feminismo y la fantasía / ciencia ficción nerd. Yo, con toda la palabrería sobre el sexismo y la diversidad y tratando de escribir el cambio que quieres ver en el mundo. Yo, con mis poderosas heroínas que van por ahí luchando y lanzando hechizos y rescatando a los héroes y liberando naciones. ¡Me siento tan avergonzada de mí misma! ¡Estoy defraudando al bando! ¿Verdad? ¿Verdad? O qué tal: OH HECK NO. Este es el dilema al que nos enfrentamos muchas damas (y de hecho, caballeros) en nuestro día a día. Queremos ser personas feroces, fuertes e independientes, luchando contra los estereotipos de lo que puede y no puede ser la feminidad. Queremos que se nos respete y estamos dispuestas a dar una patada en el culo y a tomar nombres hasta que lo consigamos. Pero también queremos de verdad, de verdad, ese par de zapatos de tacón de gatito de ante rosa que vimos en las rebajas la semana pasada... Los humanos tenemos un problema, y es éste: nos gusta meter las cosas en cajas. Nos gusta poder poner las cosas masculinas con pelo en una caja, y las cosas femeninas con olor a rosa en otra. A veces, y con mucho esfuerzo, se permite a las chicas jugar en la caja de las cosas masculinas peludas y castigadas y tomar prestadas algunas cosas (como, ya sabes, llevar pantalones, votar, tener propiedades). Pero no se nos permite tener todo lo que queremos, y a menudo estamos bajo la amenaza de que alguien venga y nos quite esas cosas. Y si nos gustan demasiado las cosas fuera de la caja de los chicos (igualdad de derechos y de salario en el trabajo, igualdad de libertad sexual, dominio absoluto e incuestionable de nuestros propios cuerpos) probablemente nos lanzarán algunos nombres muy poco amables y puede que incluso nos agredan físicamente. A los hombres no se les permite ni siquiera echar un vistazo a la Fragante Caja Rosa de las Mujeres. Todo lo que hay ahí -todo lo que se supone que es natural y deseable para las chicas- se supone que es inherentemente inferior y menor para ellos. Un hombre al que le gustan esas cosas está defraudando a todos los hombres. No es apto para ser un hombre. No puede jugar en el palco sin que los demás se mofen de él, le amenacen, le priven de sus derechos y posiblemente le den una paliza, algunas de las cuales pueden ser incluso mujeres. Y las señoras -muchas señoras- ¡incluida yo! - han visto esto y han dicho: "¡No jugaré en el palco rosa de las chicas! Si no es lo suficientemente bueno para los hombres, tampoco lo es para mí. No me obligarán a adoptar ciertos papeles y opciones en la vida. Sólo participaré en las cosas varoniles y peludas, como ser dura y fuerte, y no preocuparme por la higiene personal, ¡y eso os lo demostraré!" Señoras. Camaradas. Hermanas de armas y hermanas de tacones de gatito de ante rosa. Estoy aquí para deciros que no tenéis que elegir. Muchas,</w:t>
      </w:r>
    </w:p>
    <w:p>
      <w:r>
        <w:rPr>
          <w:b/>
          <w:color w:val="FF0000"/>
        </w:rPr>
        <w:t xml:space="preserve">id 97</w:t>
      </w:r>
    </w:p>
    <w:p>
      <w:r>
        <w:rPr>
          <w:b w:val="0"/>
        </w:rPr>
        <w:t xml:space="preserve">Tara Moss ha publicado el último capítulo de su serie Mak Vanderwall, Assassin, un libro increíblemente emocionante, el mejor hasta la fecha, que nos ha tenido sentados en el borde de nuestro asiento mientras nos arrastramos por los bajos fondos de Europa con Mak, mientras encuentra el camino de vuelta a casa (puedes leer nuestra reseña completa aquí). También tuvimos la oportunidad de hablar con la increíblemente talentosa autora, sobre cómo llegó a este punto en la historia de Mak y cómo fue escribir el capítulo final de su querido personaje Mak Vanderwall: Maddi: En este libro vemos a Mak endurecerse más y salirse de sus propios límites, y por otro lado, la vemos mostrar otro lado que añade otra capa a su personaje de una manera que no esperaba, ¿cómo se sintió al añadir esas capas más complejas a su personaje? ¿Fue una progresión natural para su personaje? Tara : Toda la serie, y en particular las tres últimas novelas, han estado orientadas hacia los acontecimientos de Assassin. Mak ha sido llevada al límite y descubre hasta dónde es capaz de llegar para protegerse a sí misma y a sus seres queridos. Descubre un nuevo lado oscuro que se insinuaba con fuerza en Siren, y a través de todo ello tiene que esforzarse por mantener su propia humanidad y su propia identidad. Lo cual es difícil de hacer cuando hay un precio por tu cabeza, tienes que usar identificaciones falsas y vivir bajo el radar... Maddi: El final ha sido una vez más sorprendente, que es lo que buscamos en una serie, nos mantiene expectantes y a mí me tienes expectante... ¿sabes lo que vas a hacer con Mak a continuación? Tara : Esta sexta novela será la última de la serie de Mak Vanderwall. Han sido 15 años increíbles escribiendo a Mak, y Assassin completa su historia. Es hora de dejarla ir. No será fácil, estoy segura. Maddi: Llevas muchos años escribiendo historias sobre Mak; ¿cuál es tu aspecto favorito de su personaje a medida que se ha ido desarrollando? ¿Hasta qué punto es importante que un personaje principal crezca y cambie a medida que lo hacemos en la narración? Tara: Llevo 15 años escribiendo sobre Mak y han cambiado muchas cosas en su vida, y en la mía. La serie la ve evolucionar desde una joven dura e inteligente, pero en cierto modo ingenua, hasta una especie de vigilante. Ha visto el lado oscuro de la humanidad -la codicia, el sadismo y la violencia- y responde haciendo lo que sea para sobrevivir y encontrar la justicia. Me encanta la evolución de su personaje. Los personajes deben emprender un viaje y deben evolucionar y crecer. Eso es especialmente importante en las series de ficción. Maddi: ¿Qué te ha enseñado el proceso de desarrollo de Mak y sus historias acerca de ser escritora? ¿Cómo ha cambiado tu estilo con el tiempo? Tara: El libro es el jefe. Todo escritor es a la vez creador y esclavo de los personajes que escribe. Eso es lo que he aprendido. Los personajes se vuelven reales en cierto modo, adquieren su propia personalidad y no se les puede decir lo que tienen que hacer. También he descubierto que tengo una verdadera pasión por la investigación y el aprendizaje. Me encantan los hechos, los estudios de casos y la historia, y me gusta tomar todos esos fascinantes detalles de la vida real y escribirlos en mi ficción. Maddi: Siempre haces un trabajo de preparación increíble para tus historias, ¿han cambiado tu forma de pensar sobre la policía y su trabajo? es decir, ¿hay aspectos que nosotros, el público en general, damos por sentado y no nos damos cuenta de lo duro que es debido a todos los programas como CSI que lo hacen parecer fácil? Tara: Debemos mucho a las mujeres y hombres de la policía. Los policías tienen un trabajo duro, física y psicológicamente, y se juegan la vida por nosotros de una manera muy real. Simplemente no es como en la televisión. A algunos policías les persiguen los crímenes sin resolver mucho después de retirarse. Su trabajo me hace sentir humilde. Maddi: También te va bien con tu nueva serie Pandora English, ¿has necesitado crear un nuevo personaje para dejar de ser conocida sólo por tus escritos como Mak? ¿Qué te gusta de esta nueva serie? Tara: Me arriesgué al crear una nueva serie con Pandora English. Tenía que demostrar a los lectores y a mis editores que podía escribir otras historias, otros personajes y géneros. Me alegro de que vaya bien, porque ese éxito me permitirá una mayor libertad en el futuro. Los escritores pueden escribir lo que quieran, pero conseguir que alguien lo publique o lo lea no siempre es fácil. Tengo la suerte de tener la oportunidad de crecer y cambiar como escritora, y hasta ahora mis lectores están dispuestos a</w:t>
      </w:r>
    </w:p>
    <w:p>
      <w:r>
        <w:rPr>
          <w:b/>
          <w:color w:val="FF0000"/>
        </w:rPr>
        <w:t xml:space="preserve">id 98</w:t>
      </w:r>
    </w:p>
    <w:p>
      <w:r>
        <w:rPr>
          <w:b w:val="0"/>
        </w:rPr>
        <w:t xml:space="preserve">memorias, reflexiones y viajes de un romántico esperanzado en París ¿Una cena sorpresa? Sí, por favor. Probaré casi todo una vez. (Orejas de cerdo en España, médula ósea chupada con pajita en China, yak en el Tíbet, lardo en Italia...) Obviamente, soy un gran fan de la comida aventurera. Cuando mi italiano, igualmente aventurero, planeó hace poco una cena sorpresa, diciéndome que era más bien un concepto, me quedé intrigado. ¿Cenaríamos a oscuras, comeríamos con las manos...? No le encontraba sentido teniendo en cuenta que estábamos en París, una capital culinaria. Mi curiosidad crecía mientras paseábamos por la plaza de la Madeleine. Hasta que llegamos al pasaje. Aquí descubrimos un restaurante con un menú diferente a cualquier otro. Escondido sobre el famoso restaurante gastronómico Senderens se encuentra esta experiencia y experimento de sabor. No hay menú, por lo que no hay que tomar decisiones. Aquí es donde comienza la aventura culinaria. La cena se basa en el capricho del chef, lo que decida probar para el restaurante principal, y cada mesa prueba diferentes platos, algunos de los cuales pueden acabar en el menú. Cuatro platos de gastronomía única por menos de 40_ (añadir una buena botella de vino bien sr ) et voil , ¡la cena sorpresa está servida! Esta última semana mi mente ha estado con Nueva York, sus regiones vecinas y la costa este, el lugar donde nací, crecí y viví durante tantos años. Nueva York forma parte de mí como ninguna otra ciudad. Su gente es mi gente, resistente, fuerte y unida en su causa. Siento esta conexión ahora, más que nunca, con la tristeza y el sufrimiento que ha dejado la supertormenta Sandy. Estuve allí en 2001 para los trágicos acontecimientos del 11-S, estuve allí para el apagón de hace varios años, y estoy allí ahora, si no en cuerpo, sí en mente. Es difícil creer lo repentina que puede ser la vida, por fuerzas que están fuera de nuestro control. Seguid siendo fuertes Nueva York, Staten Island, Queens, Brooklyn, Nueva Jersey... el mundo está con vosotros. Tweet Por mucho que me gusten las visitas frecuentes a las galerías y museos locales, algunas de las obras de arte más singulares e interesantes se pueden encontrar caminando por las calles de la ciudad. Incluso el arte callejero de París parece estar inspirado en el romanticismo de la ciudad, al menos en mi opinión. Hay un artista en particular [...] Tweet Cada otoño espero la vendimia en Montmartre, la Fte des Vendanges. Un acontecimiento anual durante el cual no me importa desafiar a las multitudes que rodean la Basílica del Sacr-Cour, deseosas de degustar los distintos vinos regionales, acompañados de abundantes muestras de queso y fois gras, ¡bien sr! Este año, mi amiga Sarah fue [...] TweetDecidí visitar Lille por capricho, para encontrarme con una querida amiga y su bebé de 5 meses que viajaban en Eurostar desde Londres. Qué mejor lugar para una cita, una ciudad que conocía poco, y un lugar al que se suele hacer referencia por su historia y su arte. A sólo una hora en tren, pero [...] Tweet En esta época del año espero con ansias la vendimia en Italia. Mi primera experiencia real de homenaje a la uva fue hace dos años, y todavía bebo el vino en recuerdo de aquellos días. Este año la vendimia no ha sido tan abundante, pero mi italiano y yo nos pusimos manos a la obra y [...] TweetAlgunos de mis recuerdos más entrañables de niño son los de dar de comer a las palomas en la plaza mayor de Cracovia. Siempre me sentí bien en medio del encanto de esta ciudad, incluso durante aquellos muchos años de comunismo, cuando mi joven mente luchaba por dar sentido a todas las disparidades. Cada viaje para visitar a mi familia en Sanok [...] TweetDurante mi reciente viaje a Sanok, la ciudad donde creció mi madre y donde pasé muchos veranos de mi infancia, hicimos una excursión a uno de los mayores museos al aire libre. El museo Skansen, creado en 1958, recrea la vida del siglo XIX y principios del XX en esta región de Polonia. Empiezas a entender la sencillez [...] TweetHoy se cumplen tres años desde que llegué a París. Lleno de ligereza y amor. Preparada para empezar un nuevo capítulo. Sin ser consciente de los retos que se avecinan, ya que el optimista esperanzado se impuso al realista práctico. ¿Cómo me siento al reflexionar sobre los últimos tres años de mi vida como expatriada en París? Por fin, [...] TweetEste año mi italiano planeó una escapada de cumpleaños inimaginable. Nada que ver con el viaje sorpresa de hace dos años en la Toscana. Desde París volamos a Verona, y condujimos hacia el Norte, el aire más fresco y el paisaje</w:t>
      </w:r>
    </w:p>
    <w:p>
      <w:r>
        <w:rPr>
          <w:b/>
          <w:color w:val="FF0000"/>
        </w:rPr>
        <w:t xml:space="preserve">id 99</w:t>
      </w:r>
    </w:p>
    <w:p>
      <w:r>
        <w:rPr>
          <w:b w:val="0"/>
        </w:rPr>
        <w:t xml:space="preserve">Puede ingresar dinero en cualquier momento, hasta unos límites establecidos. Puede retirar dinero en cualquier momento, sin pagar ningún impuesto. Hacer transferencias entre TFSAs Si tiene más de una TFSA, puede transferir fondos entre ellas. Esto no afectará a su margen de contribución a la TFSA, siempre que la transferencia se haga directamente entre las TFSA. Hable con su entidad financiera o empresa de inversión para saber cómo hacerlo. Si retira dinero usted mismo de una TFSA y aporta esa cantidad a otra TFSA, se considerará una aportación independiente, no una transferencia. Esa aportación reducirá, e incluso puede superar, su margen de contribución a la TFSA para ese año. Si contribuye en exceso, tendrá que pagar una penalización. Sanciones por incumplimiento de las normas Aportaciones excesivas: si aporta demasiado a su TFSA, pagará una sanción del 1% mensual sobre la cantidad excedente hasta que la elimine. Si contribuye en exceso deliberadamente, pagará un impuesto del 100% sobre cualquier ganancia o ingreso que obtenga de la cantidad en exceso. Inversiones prohibidas y no cualificadas - Cualquier ganancia o ingreso que obtenga por mantener estas inversiones en su TFSA será gravada al 100%. Ejemplo: acciones de una empresa en la que tenga una participación significativa (10% o más). Operaciones de transferencia de activos - Pagará el 100% de impuestos sobre las ganancias obtenidas al intercambiar inversiones entre su TFSA y una cuenta registrada o no registrada. Con ello se pretende disuadir a la gente de utilizar su TFSA para obtener ganancias en inversiones que, de otro modo, estarían sujetas a impuestos. Ejemplo: usted cambia el efectivo de su TFSA por una inversión de su RRSP. Consulte estos ejemplos para saber más sobre cómo calcula Revenue Canada las sanciones fiscales por exceso de aportaciones a las TFSA. Acumule sus ahorros más rápidamente en una TFSA¿Cuánto más rápido? Para ver un ejemplo, lea la historia de Dominic</w:t>
      </w:r>
    </w:p>
    <w:p>
      <w:r>
        <w:rPr>
          <w:b/>
          <w:color w:val="FF0000"/>
        </w:rPr>
        <w:t xml:space="preserve">id 100</w:t>
      </w:r>
    </w:p>
    <w:p>
      <w:r>
        <w:rPr>
          <w:b w:val="0"/>
        </w:rPr>
        <w:t xml:space="preserve">Fin de semana en Berlín ¿Busca varios puntos de interés histórico, diversidad cultural y una vibrante vida nocturna combinados en una sola ciudad? Entonces debería venir a Berlín. Tómese un descanso de su rutina diaria, haga las maletas y disfrute de un "Fin de semana en Berlín". Ya sea en primavera, verano, otoño o invierno, Berlín ofrece una gran variedad de actividades en cualquier momento del año. Visitas y excursiones Torre de Televisión ¿Más de 200 metros sobre el suelo con gran vista de Berlín incluida? La Torre de Televisión es, con sus 368 metros de altura, la estructura más alta de Alemania y muy popular entre los visitantes de Berlín. Puerta de Brandemburgo La Puerta de Brandemburgo es una antigua puerta de la ciudad y uno de los principales símbolos de Berlín y Alemania. Es la única puerta que queda de una serie por la que se entraba en Berlín. La puerta es la entrada monumental a Unter den Linden, el famoso bulevar de tilos que antiguamente conducía directamente al palacio de la ciudad de los monarcas prusianos. Hoy en día, se considera uno de los monumentos más famosos de Europa. En primavera y verano, muchos artistas callejeros amenizan con música y danza los alrededores de la Puerta de Brandemburgo. La Isla de los Museos Berlín es famosa por sus museos, como la Isla de los Museos, un complejo de cinco museos de importancia internacional situado en el río Spree, en el distrito de Mitte. Especialmente en un día lluvioso puedes pasar tu tiempo visitando el Altes Museum, Neues Museum, Alte Nationalgalerie, Bode Museum y Pergamon Museum con el busto de Nefertiti durante tu "Fin de semana en Berlín". Museo Judío El Museo Judío de Berlín es una de las instituciones más famosas del panorama museístico europeo desde su apertura en 2001. Además de varias exposiciones especiales, el museo presenta la historia y la cultura judía alemana, documentando los primeros testimonios desde la Edad Media hasta el presente. Reichstag Otro pedazo de Berlín, así como de la historia alemana, directamente en el centro de Berlín: el Reichstag. Conozca la sede del Parlamento alemán y visite la cúpula de cristal o simplemente disfrute de las vistas sobre el Tiergarten, uno de los mayores parques públicos de Berlín y Alemania Checkpoint Charlie ¿Le interesa viajar en el tiempo durante su "Fin de semana en Berlín"? Retroceda en el tiempo hasta 1961, cuando se construyó el Muro de Berlín y Berlín se dividió en Este y Oeste. El Checkpoint Charlie era la forma más famosa de entrar en la otra mitad de Berlín. Aún hoy se siente la historia de la Guerra Fría en cada rincón del puesto de control. Recorridos por la ciudad A pie, en autobús o en barco, hay varias formas de conocer Berlín. Muchos operadores locales ofrecen recorridos turísticos tanto en el centro de Berlín como en las afueras. ¿Se queda con ganas de más? Estos son sólo algunos de los lugares que puede visitar durante su "Fin de semana en Berlín". Vida nocturna y compras Compras Hay varias zonas comerciales en todo Berlín, como Friedrichsstrasse, Hackescher Markt, Alexanderplatz o Kurfrstendamm, conocida localmente como Ku'damm, que es una de las avenidas más famosas de Berlín, llena de tiendas, casas, hoteles y restaurantes. Vaya a buscar su recuerdo durante su "fin de semana en Berlín". Restaurantes Ya sean japoneses o italianos, libaneses o coreanos, en Berlín puedes encontrar restaurantes de cualquier gusto. También puede encontrar restaurantes que ofrecen una cocina berlinesa tradicionalmente abundante y rústica. Los aperitivos más conocidos son la Currywurst berlinesa o la "Boulette". Vida nocturna Sumérjase en una vibrante vida nocturna durante su "Fin de semana en Berlín". Hay discotecas y bares por todo Berlín. Desde la música house y el RnB hasta el rock, en Berlín puede encontrar un club para cada tipo de música. Además, puede asistir a conciertos o divertirse en los bares de karaoke. En verano puede disfrutar de conciertos al aire libre, clubes al aire libre, bares al aire libre e incluso cines al aire libre. No espere y planifique ya su "fin de semana en Berlín".</w:t>
      </w:r>
    </w:p>
    <w:p>
      <w:r>
        <w:rPr>
          <w:b/>
          <w:color w:val="FF0000"/>
        </w:rPr>
        <w:t xml:space="preserve">id 101</w:t>
      </w:r>
    </w:p>
    <w:p>
      <w:r>
        <w:rPr>
          <w:b w:val="0"/>
        </w:rPr>
        <w:t xml:space="preserve">Sobre los autores consagrados y el peso de las expectativas: The Casual Vacancy, de J.K. Rowling Uno de los grandes placeres/responsabilidades de ser crítico literario es que te piden que reseñes innumerables novelas de estreno. Cuando empecé a hacer crítica, recuerdo que esto me parecía inusual, ya que venía de un entorno académico en el que, por lo general, no se lee nada sin un conocimiento casi exasperante de todas las perspectivas críticas, de todas las interpretaciones teóricas y de todos los detalles biográficos. Lo que me sorprendió de los últimos estrenos es lo pura, casi virginal, que es la experiencia de leerlos. Lo libre que es de cualquier cosa que pueda influir en mi interpretación del texto. Sin embargo, en el caso de los autores consagrados, parece que cualquier nueva novela se juzga a través del prisma de sus obras anteriores. Es el contrato fáustico que firman los escritores cuando publican su primera novela: si se les concede algún nivel de éxito, nunca se librarán de sus obras anteriores, y todo lo que hagan será juzgado ineludiblemente en función de ellas. Y así fue con la publicación de The Casual Vacancy, de J.K. Rowling, que en casi todas las reseñas que leí se comparaba con los libros de Harry Potter: se dice que Pagford está poblado de muggles, una de las familias principales se describe como una pálida imitación de los Dursley, y el libro se retitula (ciertamente con bastante brillantez) Mugglemarch. Por muy inevitable que fuera, todo parecía ligeramente injusto, no sólo para el autor sino para el propio texto. Llegué a The Casual Vacancy sin ser una gran fan de Rowling. Nunca he hecho cola para ninguna de las películas, ni me he marcado una cicatriz en forma de rayo en la frente ni me he puesto una capa negra de mago. He leído las novelas, por supuesto, y recuerdo haberlas disfrutado de forma entretenida, pero ya era algo mayor que su público objetivo cuando la Potter-manía se había apoderado de mí, demasiado ocupado con los deberes del colegio y las fiestas como para preocuparme mucho por Harry y sus amigos. Hay, pues, lectores mucho más susceptibles, mucho más ligados al Potterverso que yo. Sin embargo, yo tampoco podía quitarme de la cabeza la idea de que esto lo había escrito la autora de los libros de Harry Potter. Así que, con toda la publicidad sobre el lanzamiento de The Casual Vacancy, la pregunta a la que volvía era ésta: ¿Hasta qué punto es culpa del lector por ser incapaz de olvidar las obras anteriores de la autora y leer el texto por sus propios méritos? ¿De desprenderse del peso de sus propias expectativas? El debut de Rowling en la escena no infantil comienza con la muerte de un consejero, Barry Fairbrother. Su muerte da lugar a una vacante en el consejo (una "vacante ocasional") y a la consiguiente batalla sobre quién debe ocupar el escaño y, por lo tanto, ganar la guerra de facciones más amplia sobre el deseo de la ciudad de Pagford de eliminar Los Campos de sus fronteras, una comisión de vivienda en la que "los grafitis florecen en los puentes", los lugareños tiran piedras a las farolas, "y cosas peores". De un tema que suena ciertamente bastante aburrido sobre el papel, Rowling consigue tejer los hilos de su historia en un intrincado relato de varias familias y sus pequeñas preocupaciones, agravios, deseos y temores. La noticia de la muerte de Barry Fairbrother se extiende por todo el pueblo y parece "efervescente en la atmósfera, como el champán burbujeante", y la casualidad hace brillar la posibilidad. Pero hay quienes en el pueblo están disgustados por la campaña, tratando de sabotear los esfuerzos de los posibles candidatos. Y así, el antes anquilosado tablón de mensajes de la página web del consejo parroquial se convierte en el animado y salaz centro de la tormenta cuando empieza a mostrar mensajes de El Fantasma de Barry Fairbrother, que parece conocer los más oscuros secretos de quienes desean ocupar su escaño. Rowling tiene una habilidad especial para crear mundos intrincados y creíbles. Está ambientado en una pintoresca y quintaesencialmente "inglesa" ciudad, "la bonita y pequeña ciudad de Pagford", tan pintoresca que casi esperaba que hubiera un dibujo de un mapa en la cubierta interior. Pero además de toda esta belleza inglesa superficial de casitas de piedra y verde campiña está la violencia, la adicción, el sexo adolescente, la muerte y la turbiedad general sobre la que hubo aullidos de preocupación. En la tercera página, Barry</w:t>
      </w:r>
    </w:p>
    <w:p>
      <w:r>
        <w:rPr>
          <w:b/>
          <w:color w:val="FF0000"/>
        </w:rPr>
        <w:t xml:space="preserve">id 102</w:t>
      </w:r>
    </w:p>
    <w:p>
      <w:r>
        <w:rPr>
          <w:b w:val="0"/>
        </w:rPr>
        <w:t xml:space="preserve">"Las personas que crecieron en el campo pueden tener más del doble de probabilidades de desarrollar la enfermedad de Alzheimer en la vejez", informa The Daily Telegraph. Aunque la vida en el campo se ha asociado tradicionalmente con un estilo de vida más saludable, los resultados de un estudio reciente sugieren que esto no siempre es así, al menos en lo que respecta a la enfermedad de Alzheimer. Los investigadores reunieron datos de 13 estudios individuales y examinaron las diferencias en el número total de personas con demencia en el campo en comparación con la ciudad. Los investigadores también compararon el número de nuevos casos que se desarrollaron a lo largo del tiempo en estos dos entornos. Aunque no encontraron diferencias significativas en las probabilidades de desarrollar demencia en general, sí que encontraron diferencias significativas en el número de personas que padecían Alzheimer. Las personas que crecieron y siguieron viviendo en el campo se enfrentaron al mayor aumento de riesgo y tuvieron más del doble de probabilidades de padecer la enfermedad en comparación con los que vivieron en entornos más urbanos. Se trata de un estudio intrigante que, frustrantemente, plantea más preguntas que respuestas. Actualmente, en palabras del Daily Mail, es "un misterio" por qué crecer en una zona rural podría aumentar el riesgo de padecer la enfermedad de Alzheimer. Los investigadores barajan la posibilidad de que algún tipo de exposición en la infancia a un factor ambiental pueda estar implicado, pero admiten libremente que se trata de pura especulación. Dicen que es necesario realizar más investigaciones de alta calidad para confirmar esta variación entre regiones geográficas e investigar las posibles causas de las diferencias observadas. ¿De dónde procede la historia? El estudio fue realizado por investigadores de la Universidad de Edimburgo, el University College de Londres y otras organizaciones del Reino Unido. La investigación contó con el apoyo de Alzheimer Scotland, el Medical Research Council y otras organizaciones del Reino Unido. El estudio se publicó en la revista International Journal of Epidemiology, revisada por expertos. La cobertura mediática de esta investigación fue precisa. Tanto el Mail como el Telegraph señalaron que los investigadores no han explicado por qué aparece esta diferencia en el número de casos de Alzheimer. Y que se necesitan más estudios para identificar una causa subyacente de la asociación. ¿De qué tipo de investigación se trata? Se trató de una revisión sistemática y un metaanálisis de estudios que examinaron las diferencias entre las zonas rurales y urbanas en cuanto a la prevalencia de la demencia (número total de personas con demencia) y la incidencia (número de nuevos casos de demencia que se desarrollan en un periodo de tiempo específico, como por ejemplo, durante un año). Los investigadores incluyeron en su revisión estudios transversales y longitudinales. La agrupación de los resultados de múltiples estudios independientes puede ofrecer una imagen más completa que la de cualquier estudio por separado. Los metanálisis pueden proporcionar una estimación más potente de una asociación o del tamaño del efecto y aumentar nuestra confianza en el resultado obtenido, ya que el número total de participantes incluidos en dicho análisis es mayor de lo que sería posible en un solo estudio. Sin embargo, hay diferencias importantes entre los estudios que deben considerarse al realizar e interpretar los resultados de un metanálisis. Por ejemplo, en esta revisión, los criterios utilizados para diagnosticar la demencia y el Alzheimer variaron entre los estudios, al igual que el nivel en el que los estudios recogieron los datos (algunos utilizaron datos regionales, otros recogieron datos a nivel de pueblo o ciudad). Los estudios incluidos en esta revisión se realizaron en muchos países diferentes; los entornos rurales y urbanos entre países pueden no ser similares en términos de factores ambientales o socioeconómicos. Por ejemplo, un estudio realizado en Japón definió lo "rural" como una unidad administrativa con una población igual o inferior a 30.000 habitantes, mientras que un estudio realizado en Italia definió lo "rural" como una pequeña ciudad (concretamente la ciudad siciliana de Troina) con conexiones de transporte limitadas y una economía basada en gran medida en la agricultura. Algunos de los estudios simplemente no proporcionaron una definición de "rural" en contraposición a "urbano". Por último, los resultados de un metanálisis son tan buenos como los estudios de los que se extraen los datos. Es posible que en el metaanálisis se utilicen estudios de baja calidad metodológica. Aunque los investigadores suelen intentar tener en cuenta este hecho ponderando cada estudio en función de su calidad, los estudios de rigor variable suelen incluirse en la misma revisión. ¿En qué consistió la investigación? Los autores del estudio buscaron en múltiples bases de datos para identificar estudios que informaran del número total de casos de demencia, o del número de nuevos casos de demencia, en entornos rurales, y compararon estas cifras con las observadas en entornos urbanos. Los investigadores también incluyeron lo que se conoce como "literatura gris", es decir, datos que no se incluyen en las revistas médicas, pero que pueden seguir siendo valiosos, como tesis de investigación e informes gubernamentales. Los investigadores evaluaron la calidad de los estudios teniendo en cuenta el diseño, la metodología, el riesgo de sesgo, la forma de identificar los casos, la estandarización de los procedimientos en los distintos centros de estudio y el seguimiento.</w:t>
      </w:r>
    </w:p>
    <w:p>
      <w:r>
        <w:rPr>
          <w:b/>
          <w:color w:val="FF0000"/>
        </w:rPr>
        <w:t xml:space="preserve">id 103</w:t>
      </w:r>
    </w:p>
    <w:p>
      <w:r>
        <w:rPr>
          <w:b w:val="0"/>
        </w:rPr>
        <w:t xml:space="preserve">¿Sabes cuál es tu trabajo ideal o soñado? Encuesta 18 - "¿Sabes cuál es tu trabajo ideal o soñado?" El 60% de las personas que buscan empleo saben cuál es o será su trabajo ideal o soñado, según una reciente encuesta realizada por TipTopJob . ¿Le parece una cifra sorprendentemente alta teniendo en cuenta que tanta gente, incluso a los 40 años, se da la vuelta y dice "todavía no sé lo que quiero hacer cuando sea mayor"? Encontrar un trabajo de ensueño para toda la vida es una rareza y esto se demuestra dado el número de personas que están descontentas con su trabajo actual y el elevado número de personas que buscan trabajo activamente. Esta cifra del 60% se compone de los que saben cuál es el trabajo de sus sueños Y de los que saben cuál será... así que la pregunta es, aunque la gente sepa cuál será el trabajo de sus sueños, ¿han actuado en consecuencia y están trabajando realmente en ese puesto? Mucha gente se mete en un trabajo sin ni siquiera pensar si realmente es el tipo de trabajo que quiere hacer, pero al fin y al cabo trabajar te hace ganar dinero y necesitas dinero para vivir. Para el 40% restante de los que no saben cuál es el trabajo de sus sueños, sería lógico pensar que siempre estarán buscando un nuevo empleo. Aquí es donde los portales de empleo resultan muy útiles. Lo mejor de las bolsas de trabajo es que puedes mantener tus datos en línea, tus habilidades y preferencias laborales junto con tu CV actualizado para que los cazatalentos puedan encontrarte y acercarse a ti. Para ayudar a los solicitantes de empleo, las bolsas de trabajo permiten las muy inteligentes y eficaces "alertas de empleo". Al configurar las alertas por correo electrónico, recibirás una notificación cuando se registren en el sitio las ofertas que coincidan con tus criterios de búsqueda de empleo. Esto le ahorra tiempo al tener que comprobar y volver a comprobar diferentes sitios web y puede sentarse y dejar que las ofertas lleguen directamente a su bandeja de entrada. Sin tener que buscar permanentemente un trabajo, puedes tener en mente el sueño de trabajo que has estado buscando y establecer estas alertas de trabajo en las bolsas de trabajo para que si el trabajo de tus sueños se registra en el sitio - lo sabrás inmediatamente. Dicen que "la hierba siempre es más verde" y esto se aplica tanto a tu carrera como a todo lo demás en la vida. En un sentido laboral, esto explica el hecho de que la gente nunca está 100% feliz en su entorno de trabajo y siempre mantendrá los ojos abiertos para un trabajo potencialmente mejor. Pero, ¿la hierba es siempre más verde? Si estás contento con tu trabajo, ese es el aspecto más importante, y un hecho conocido es que si disfrutas con lo que haces, no tendrás que trabajar nunca más en tu vida.</w:t>
      </w:r>
    </w:p>
    <w:p>
      <w:r>
        <w:rPr>
          <w:b/>
          <w:color w:val="FF0000"/>
        </w:rPr>
        <w:t xml:space="preserve">id 104</w:t>
      </w:r>
    </w:p>
    <w:p>
      <w:r>
        <w:rPr>
          <w:b w:val="0"/>
        </w:rPr>
        <w:t xml:space="preserve">Me reuniré contigo por la mañana en la brillante ribera del río, cuando todas las penas se hayan desvanecido. Estaré de pie en el portal con las puertas abiertas de par en par Al final del largo y triste día de la vida. Cho: Me encontraré contigo por la mañana con un "¿Cómo estás?" Y nos sentaremos junto al río, y con arrebato, renovaremos viejos conocidos. Me reconocerás por la mañana por la sonrisa que llevo. Cuando me encuentre contigo por la mañana en esa ciudad que se construye a cuatro patas. Te encontraré por la mañana en el dulce por y por, Y cambiaré la vieja cruz por una corona. No habrá decepciones y ningún cuerpo morirá En esa tierra donde el sol de la vida se pone. Te encontraré por la mañana al final del camino En las calles de esa ciudad de oro, Donde todos podemos estar juntos y ser felices para siempre Mientras los años de la eternidad ruedan.</w:t>
      </w:r>
    </w:p>
    <w:p>
      <w:r>
        <w:rPr>
          <w:b/>
          <w:color w:val="FF0000"/>
        </w:rPr>
        <w:t xml:space="preserve">id 105</w:t>
      </w:r>
    </w:p>
    <w:p>
      <w:r>
        <w:rPr>
          <w:b w:val="0"/>
        </w:rPr>
        <w:t xml:space="preserve">La pregunta resuelta ¿Es posible que te sirvan alcohol sin necesidad de tener un documento de identidad? Tengo 16 años y me gusta salir a tomar algo, nada de "vomitar en la calle", sólo unas cervezas con mis amigos, pero me siguen rechazando cuando intento que me sirvan (no dejes ningún mensaje diciendo que es porque sólo tienes 16 años), así que me pregunto si hay alguna forma de parecer mayor y tener más posibilidades de que te sirvan. Otras respuestas (8) Cuando yo era un niño la edad legal era de 18 años y con un montón de vello facial y un gran conjunto de bolas de entrar en un club y beber a los 16 o 17 años no era un gran problema. un niño de 16 años tratando de pasar por 21 en el otro lado es un gran problema y, honestamente, no creo que usted será capaz de lograrlo. Te verías mayor después de hacer 200 horas de servicio comunitario por beber siendo menor de edad. No tengas tanta prisa por crecer, disfruta de tu juventud y de tus actividades juveniles. Busca la estadística de los que empezaron a beber siendo menores de edad que se convirtieron en alcohólicos y drogadictos. DE NINGUNA MANERA. La razón es que eres menor de edad, y tratar de obtener alcohol ilegalmente no sólo podría meterte en problemas, sino que la persona que sirve a un menor sin saberlo. ¿Realmente quieres meter a otra persona en problemas por tu propio placer?</w:t>
      </w:r>
    </w:p>
    <w:p>
      <w:r>
        <w:rPr>
          <w:b/>
          <w:color w:val="FF0000"/>
        </w:rPr>
        <w:t xml:space="preserve">id 106</w:t>
      </w:r>
    </w:p>
    <w:p>
      <w:r>
        <w:rPr>
          <w:b w:val="0"/>
        </w:rPr>
        <w:t xml:space="preserve">El SES: un asunto de familia Martin Ledwich se alistó como voluntario del SES cuando cumplió 18 años. Para entonces, sin embargo, ya conocía la unidad de Craigieburn por dentro y por fuera. Mi padre me llevaba a rastras desde que tenía 14 años", dice. Iba allí y los chicos me utilizaban para practicar su oficio. Miraban el libro y veían cómo atar a alguien a una camilla y luego me lo hacían a mí". El padre de Martin, Paul, ayudó a fundar la unidad, y sigue allí 31 años después. A pesar de que el SES es una parte tan importante de sus vidas, ninguno de los hombres de Ledwich le ha dicho a la madre de Martin que su hijo empezó como un caso de prueba de nudos y rescates. Seguir a su padre en la unidad fue un paso natural para Martin, y el equipo de Craigieburn tiene un fuerte enfoque en la familia. La esposa de Martin, Kylie, y su madre, Emily, son afiliadas y ambas apoyan el servicio de sus maridos. Hay bastantes familias con una fuerte presencia en la unidad. Y también hay muchos miembros: cinco de ellos cuentan con 146 años de servicio entre todos.  Quizá por eso son un grupo tan unido. Me encanta. La unidad tiende a ser bastante amistosa y siempre salimos después. Son como una familia", dice Martin. Fuera de la unidad, a Martin le apasionan los 4x4, a los que se aficionó por primera vez gracias a su trabajo en el SES. También le gusta viajar con la familia. Es difícil elegir algún momento destacado de sus 25 años de servicio, pero dice que lo mejor de las grandes operaciones es que atraen a muchas unidades diferentes, lo que le permite conocer a muchos otros voluntarios. Te encuentras con las mismas caras año tras año. Eso me gusta". Martin trabajó como Comandante de División durante las inundaciones del año pasado en el norte de Victoria, y disfrutó de ello. Al final pudimos subir en un vuelo y verlo todo desde arriba. Podías ver realmente el resultado de todo ese esfuerzo". El SES se ha convertido en una parte importante de la vida de Martin. Dice que el voluntariado es muy divertido y muy satisfactorio. Tienes la oportunidad de ver un montón de cosas diferentes que no verías de otra manera. Conoces a mucha gente en las peores situaciones y están muy agradecidos de verte. ¿Qué hay mejor que eso? El voluntariado en el SES ofrecía una formación estructurada y reconocida a nivel nacional, por lo que ofrecía oportunidades de desarrollo personal junto con todo lo demás. Si te tomas en serio lo de salir a la calle y ayudar a tu comunidad, ésta es una forma de hacerlo". Como organización basada en el voluntariado, el Servicio de Emergencia del Estado de Victoria (SES) presta asistencia de emergencia a miles de victorianos cada año con la ayuda de más de 5.500 voluntarios. Para registrar su interés en convertirse en voluntario llame al 1300 VICSES o envíe su consulta por correo electrónico a www.vicses.vic.gov.au</w:t>
      </w:r>
    </w:p>
    <w:p>
      <w:r>
        <w:rPr>
          <w:b/>
          <w:color w:val="FF0000"/>
        </w:rPr>
        <w:t xml:space="preserve">id 107</w:t>
      </w:r>
    </w:p>
    <w:p>
      <w:r>
        <w:rPr>
          <w:b w:val="0"/>
        </w:rPr>
        <w:t xml:space="preserve">Condujimos durante horas y hablamos todo el camino Estoy tan enamorado de las cosas que dices Hablas tan dulcemente que puedo saborearlo en mi lengua Me tienes dando vueltas me tienes sintiendo que soy algo especial Pero no estoy seguro de serlo realmente porque me ahogo en todas mis oportunidades de decir las cosas bien Voy a intentarlo ahora Lo que quería decir Lo que quería decir era Lo que quería decir era Lo que quería decir era Te amo tanto Te amo tanto Te amo tanto Lo que quería decir era Llegamos a la ciudad y pusiste tu brazo alrededor de mi brazo y me abrazaste Me sentí tan cerca y luego sentí que se deslizaba lentamente a través de mis dedos por mi pierna y hasta el suelo como un salto repentino Donde la palabra, se escapa Cuando la necesitamos ahí al lado de mi mano y en mis labios Lo que quería decir era Lo que quería decir era Lo que quería decir era Lo que quería decir era Te quiero tanto Te quiero tanto Lo que quería decir era Te quiero tanto Te quiero tanto DISCLAIMER : Debes estar de acuerdo con la siguiente declaración o abandonar este sitio web. Todas las letras de Dashboard Confessional - What I Wanted To Say Was , los nombres de los artistas y las imágenes son propiedad de sus respectivos dueños. All Dashboard Confessional - What I Wanted To Say Was song lyrics might be restricted for educational and personal use only.</w:t>
      </w:r>
    </w:p>
    <w:p>
      <w:r>
        <w:rPr>
          <w:b/>
          <w:color w:val="FF0000"/>
        </w:rPr>
        <w:t xml:space="preserve">id 108</w:t>
      </w:r>
    </w:p>
    <w:p>
      <w:r>
        <w:rPr>
          <w:b w:val="0"/>
        </w:rPr>
        <w:t xml:space="preserve">Varios estados han aprobado leyes que obligan a los médicos a decir a las mujeres si tienen mamas densas y a informarles de que tienen un mayor riesgo de cáncer de mama.  Según el LA Times, California aplicará la ley a partir del 1 de abril de 2013 , lo que vuelve a suscitar inquietudes sobre la necesidad de revelar esa información, sobre todo porque las puntuaciones de densidad mamaria suelen variar y los métodos alternativos de cribado pueden dar lugar a falsos positivos y a más pruebas que pueden no estar cubiertas por el seguro médico de las mujeres. Algunos investigadores sugieren que informar a las mujeres de la densidad de las mamas sirve de poco y que sólo podría preocuparlas. Además, podría conducir a más revisiones y pruebas, lo que daría lugar a más falsos positivos y a costes sanitarios adicionales. Sin embargo, otros médicos sostienen que la densidad mamaria debe comunicarse a las mujeres.  Argumentan que a menudo se informa a las mujeres sobre los factores de riesgo de cáncer de mama, a pesar de que es poco lo que se puede hacer al respecto.  Informar a las mujeres de que tienen mamas densas podría llevarlas a someterse a más formas alternativas de cribado, como la resonancia magnética, que permite detectar mejor los tumores incluso con tejido denso. El Colegio Americano de Radiología no apoya que se obligue a los médicos a informar a las pacientes sobre las mamas densas.  Aunque el ACR sí es partidario de que la información sobre la densidad de las mamas se envíe a los médicos, explica su posición sobre la inclusión de dicha información en el resumen para legos: "Instamos a que se consideren en profundidad los beneficios, los posibles daños y las consecuencias no deseadas de hacerlo." Las nuevas mamografías en 3D podrían ser una solución al problema.  En 2011, el dispositivo recibió la aprobación de la FDA y ya está disponible en el sur de Florida.  Esta tecnología, conocida como tomosíntesis mamaria , produce una vista tridimensional del tejido mamario y ayuda a los radiólogos a caracterizar las estructuras mamarias individuales sin la confusión de la superposición de tejidos.  El uso de este método para el cribado dio lugar a una disminución del 40 por ciento de los falsos positivos. La Dra. Susan Love señala que un estudio de seis años de duración reveló que las mujeres con mamas densas tienen el mismo riesgo de muerte que las mujeres con mamas no densas.  Advierte que no hay pruebas de que un mayor número de pruebas sea mejor y explica que el tejido denso aumenta el riesgo de padecer cáncer, pero no de morir por él. Aun así, la nueva tecnología permite a los médicos ver las mamas con mayor claridad, por lo que se llama a menos mujeres para que se sometan a pruebas adicionales.  Hologic, el fabricante del dispositivo de tomosíntesis mamaria, señala que los médicos que han utilizado la tecnología informan de que "el procedimiento de mamografía 3D de Hologic detecta cánceres que podrían haberse pasado por alto con la mamografía 2D". Centro de información Enlaces rápidos Nuestra empresa Nuestra misión es dotarle de conocimientos; proporcionarle los datos que necesita para ser proactivo a la hora de protegerse a sí mismo, a su familia... y a su futuro. En estas páginas encontrará información sobre los derechos de los pacientes, los hospitales y otros centros sanitarios, el consentimiento informado y cómo, cuando sea necesario, el sistema legal puede trabajar con usted y para usted.</w:t>
      </w:r>
    </w:p>
    <w:p>
      <w:r>
        <w:rPr>
          <w:b/>
          <w:color w:val="FF0000"/>
        </w:rPr>
        <w:t xml:space="preserve">id 109</w:t>
      </w:r>
    </w:p>
    <w:p>
      <w:r>
        <w:rPr>
          <w:b w:val="0"/>
        </w:rPr>
        <w:t xml:space="preserve">Charla artística con el becario de traducción de literatura del NEA Dan Bellm Foto de Annie Silverstein "Nos debemos la lectura de la literatura mundial, cruzar las fronteras, entrar en otras vidas y tiempos de la forma en que sólo la gran escritura puede hacerlo." -- Dan Bellm Profesor, editor, traductor y poeta -- Becario de traducción de literatura de la NEA en 2013 Dan Bellm tiene una seria bona fides de hombre del Renacimiento. Además de traducir la obra de Pablo Neruda, Manlio Argueta y Csar Vallejo, lleva casi una década traduciendo la obra del escritor francés Pierre Reverdy. En 1998, Bellm recibió el premio Caesura, juzgado por Mark Doty, por su poema "Aspens", y una beca para artistas de la literatura del California Arts Council. Los poemas de Bellm han aparecido en publicaciones como Poetry, Ploughshares, The Threepenny Review y Word of Mouth: An Anthology of Gay American Poetry . Hablamos con Bellm sobre su vida de escritor, su filosofía de la traducción literaria y por qué le gusta desmontar los poemas para "ver cómo funcionan". NEA: ¿Cuál es su versión de la vida del artista? DAN BELLM: La vida del artista, para mí, significa hacer el trabajo que me gusta, lo que incluye seguir intentando el trabajo que me desafía o me asusta. No me interesa mucho escribir o traducir el tipo de poema que ya he escrito o traducido. La obra tiene que plantear algún tipo de pregunta o acertijo del que no sepa la respuesta; cuando tengo suerte, agarro un hilo y me agarro. O, por tomar una metáfora diferente, pienso en cómo los saltadores de pértiga siguen subiendo el listón. Y aunque no todos los escritores lo hacen, me encanta hacer lecturas públicas de mi poesía y la de otros. Lo considero una parte esencial de mi trabajo. Los poemas están pensados para ser leídos en voz alta y transmitidos; una vez que se escriben y hablan, ya no son "míos". NEA: ¿Qué recuerda como su primer contacto con las artes? BELLM: Puesto que soy un artista literario, tendría que decir que mi recuerdo más importante es el de mi madre llevándome a la biblioteca pública de mi ciudad natal, Springfield (Illinois), a partir de los tres o cuatro años, para escoger libros, llevarlos a casa y leerlos juntos, una costumbre que nunca ha terminado. Mi hermana Eileen, dos años mayor que yo, también traía libros a casa desde el jardín de infancia y el primer grado. Todo se remonta a esa época, a la asombrosa experiencia de que las palabras en papel cobren vida cuando aprendí a leer. Y dando un salto hacia adelante, tengo que agradecer a mi profesor de inglés del instituto, Jim Burke, que se fijara en mí y me empujara a leer libros desafiantes que no estaban en "la lista", y que realmente quisiera saber qué pensaba de ellos. NEA: ¿Puede hablarnos del proyecto que apoyará su beca NEA? ¿Cómo elige las obras que traduce? BELLM: Estoy trabajando en la traducción de la gran obra de posguerra del poeta francés Pierre Reverdy (1889-1960), Le chant des morts (El canto de los muertos), un volumen de 43 poemas escritos entre 1944 y 1948. Aunque es, con mucho, el libro más importante de la mitad y el final de la carrera de Reverdy -la época en la que él y su esposa huyeron del centro del mundo artístico y literario parisino para vivir una vida bastante apartada cerca del monasterio de Solesmes, en el norte de Francia-, Le chant des morts ha sido descuidado por los traductores de lengua inglesa, que se han centrado casi exclusivamente en los poemas de sus años parisinos (1910-1926). Sólo cuatro de sus poemas han aparecido en inglés, y esos están en libros agotados desde hace tiempo. Le chant des morts es un [relato] muy inusual de las secuelas públicas y privadas de la guerra. No se trata de un documental ni de una narración, sino de estados de ánimo perturbados. Reverdy tiene un dominio tan seguro de la imagen, y la atmósfera emocional de la vida al borde de la muerte en la Francia de la posguerra parece tan extrañamente familiar, que realmente creo que esta poesía hablará con elocuencia a nuestro propio tiempo. Llevo trabajando con los poemas de Reverdy desde hace una década o más, empezando con dos colecciones de sus poemas en prosa, y he recurrido a Le chant des morts porque es</w:t>
      </w:r>
    </w:p>
    <w:p>
      <w:r>
        <w:rPr>
          <w:b/>
          <w:color w:val="FF0000"/>
        </w:rPr>
        <w:t xml:space="preserve">id 110</w:t>
      </w:r>
    </w:p>
    <w:p>
      <w:r>
        <w:rPr>
          <w:b w:val="0"/>
        </w:rPr>
        <w:t xml:space="preserve">Resultados de las estructuras: Un largo tiempo no fue tan malo Sólo el 1,13 por ciento. ascendió a una tasa media de rendimiento de los productos estructurados completados en los dos primeros meses de 2012, es la peor situación desde hace al menos tres años. Sólo tres de los 67 completados en enero y febrero de inversiones resultaron en un nivel razonable de beneficio, que superó el 10 por ciento. por año. Ganado La mayoría de las personas que invirtieron en fondos desarrollados por la compañía de seguros de vida Warta, y disponible en el producto Platinum Plus del Banco de Préstamos. Se trataba de una estructura a tres años vinculada a una cesta de seis metales cotizados en la Bolsa de Londres (aluminio, cobre, níquel, platino, plata y oro). La rentabilidad de esta inversión ascendía al 33,61%. en tres años, es decir, al 11,2%. anual. Pero debido a la forma de seguro de vida y dotación, estaba exenta del impuesto sobre las ganancias de capital, por lo que su resultado puede compararse con el 41,49 por ciento gravado. (13,83 por ciento. Por año). Un poco menos en un año (10,73 por ciento.), Pero más para todo el período de inversión (42,93 por ciento). El oro dio una estructura de cuatro años preparada por New World Alternative Investments, que ayudó a ganar un precio del oro en alza. Una vez más, tuvimos que lidiar con la política, por lo que no tienen que pagar 19 por ciento. impuesto. Para quejarse no debe ser uno de los inversores que decidieron Depósito Estructurado EUR / PLN 2011 Estabilización de (1) en PKO BP (5 por ciento. En medio año al tipo de cambio del euro). Y eso es todo acerca de las buenas noticias de las estructuras de mercado. Con 67 completado en enero y febrero. productos de beneficio producido sólo 22 (33 por ciento. todos), y el retorno de la inversión de capital invertido resultó en 41 (61 por ciento).. Los cuatro restantes dieron lugar a la pérdida de clientes, sobre todo porque el 10 por ciento. al año es una estrategia rentable para los titulares de B (1) del hotel boutique de inversión. La tasa media de rendimiento de las estructuras de acceso público (sobre la base de los de la banca privada se reúnen dos veces al año, incluidos en este material los rendimientos provienen del sitio de base Structus.pl), que se hicieron durante el período comprendido entre el 1 de enero y el 29 de febrero de 2012, fue de 1,13 por ciento. Esto continuó la tendencia a la baja iniciada en el verano de 2011. El primer semestre del año pasado fue el mejor periodo de la historia. La tasa media de rentabilidad fue del 4,88 por ciento. año. Pero los años de turbulencias empeoraron mucho las condiciones y la nota media en el segundo semestre cayó al 1,66 por ciento. En 2009-2010 la media fue del dos al cuatro por ciento. Ahora, a pesar de la calma, es aún peor y hay pocos indicios de que los próximos meses vayan a mejorar.</w:t>
      </w:r>
    </w:p>
    <w:p>
      <w:r>
        <w:rPr>
          <w:b/>
          <w:color w:val="FF0000"/>
        </w:rPr>
        <w:t xml:space="preserve">id 111</w:t>
      </w:r>
    </w:p>
    <w:p>
      <w:r>
        <w:rPr>
          <w:b w:val="0"/>
        </w:rPr>
        <w:t xml:space="preserve">El centro de alto nivel de Hawaii realizó un trabajo de contacto completo durante la práctica del lunes - que, por desgracia, resultó estar cerrada a los medios de comunicación de nuevo. No hay observaciones directas disponibles. Al parecer, también hizo algo de trabajo durante una sesión de equipo de incógnito el sábado, después de una sesión de filmación en la que se analizó la victoria de exhibición por 75-67 sobre Hawaii Pacific la noche anterior. Joaquim dijo que estaría listo para jugar en el Outrigger Hotels Rainbow Classic, salvo cualquier contratiempo de salud. Dijo que se sentía "97 por ciento" saludable. "Sólo necesito un 3 por ciento más", dijo, con una amplia sonrisa. Sin embargo, Gib Arnold no parece que vaya a correr ningún riesgo con su preciado hombre grande. Revisa la edición de mañana para ver su opinión sobre el asunto (así como la primera parte de nuestro avance de la temporada de baloncesto de la UH). Basta con decir por ahora que el hecho de que Joaquim juegue contra Maryland-Eastern Shore está lejos de ser un hecho. Pero está mucho más cerca de la realidad ahora de lo que estaba en este momento la semana pasada. 11 Responses to "Joaquim vuelve a la carga" Según el calendario, después de este fin de semana, el equipo de baloncesto masculino sólo jugará cuatro partidos - tres aquí y uno en la carretera - hasta el Diamond Head Classic que comienza el 22 de diciembre. Los partidos en casa son: Illinois, 16 de noviembre; North Dakota, 20 de noviembre; Pepperdine, 8 de diciembre. El partido fuera de casa es UNLV el 1 de diciembre. Esperemos que Vander esté al 110% para el Clásico. Francamente, me impresionó mucho el equipo el viernes pasado, especialmente Isaac Fotu y Christian Standhardinger. Recuerdo haber leído en el periódico de la mañana de ayer que uno de los periodistas dijo que el equipo de baloncesto de la UH debería estar 3-0 en la próxima semana o así, ya que tienen 3 partidos fáciles. Como pueden estos reporteros hacer afirmaciones generales o asinadas como esa cuando cada juego va a ser una lucha con o sin Vander. Por lo general, estos reporteros nunca han jugado el juego por lo que no sabe realmente lo que implica jugar el juego. Informar mal y hacer predicciones generalizadas puede ser un reflejo de la falta de conocimiento del juego por parte del reportero. Hay reporteros de competición como yo y hay columnistas. Son dos cosas diferentes. Los columnistas pueden hacer libremente las predicciones y pronósticos que consideren oportunos; es parte de su trabajo. Es su opinión, y eso normalmente no entra en el ámbito de la información. Por supuesto, hay excepciones. Las áreas como los blogs como éste me dan un poco más de libertad para ir más allá de los hechos básicos, pero (aparte de votar en una encuesta de pretemporada de la conferencia) me mantengo alejado de las predicciones de los resultados de los partidos, y dejo que nuestros columnistas Dave Reardon y Ferd Lewis proporcionen una perspectiva añadida cuando lo consideren oportuno. En cuanto a las afirmaciones generales, "todos los partidos van a ser difíciles con o sin Vander" suena bastante general, ¿no? Esa es tu opinión, y lo que leíste el otro día era la de otra persona. Mientras que el énfasis en ganar en el Big West es apropiado, las clasificaciones de poder del Big West y de Hawai'i se ven afectadas significativamente por estos juegos de "pretemporada" - cuentan... y Long Beach, Fullerton y otros tienen algunos transferidos que pueden no ser totalmente elegibles hasta diciembre... Si no terminamos en primer lugar en BW (es muy probable) los Power Ratings y una o dos victorias de un "gran nombre" (Illinois, UNLV, Miami...) podrían ser la diferencia entre otro Riley Invitational (¡Gracias, entrenador!), NIT o incluso algo más grande.... ¡Necesitamos a los estudiantes en la fuerza de este fin de semana, obtener sus camisetas gratis este viernes, ¿qué hay de algunos perros calientes gratis y refrescos para los primeros 500 estudiantes en las noches de lunes 11pm juego ESPN, vamos a hacer que suceda para los estudiantes! ¡Boosters, Athletic dept, hagamos que el lunes por la noche BB sea una locura en el SS Arena!</w:t>
      </w:r>
    </w:p>
    <w:p>
      <w:r>
        <w:rPr>
          <w:b/>
          <w:color w:val="FF0000"/>
        </w:rPr>
        <w:t xml:space="preserve">id 112</w:t>
      </w:r>
    </w:p>
    <w:p>
      <w:r>
        <w:rPr>
          <w:b w:val="0"/>
        </w:rPr>
        <w:t xml:space="preserve">Aunque una tableta de chocolate puede considerarse un placer culpable para muchos de nosotros, quizá no tengamos que sentirnos tan mal por nuestra debilidad por este dulce. Una investigación publicada recientemente en la revista Neurology indica que los hombres que consumen una cantidad moderada de chocolate a la semana tienen un menor riesgo de sufrir un ictus. El chocolate podría reducir el riesgo de sufrir un ictus El estudio y sus conclusiones Para el estudio, realizado por investigadores del Instituto de Estocolmo, se reclutó a más de 137.000 hombres suecos. Los participantes rellenaron un cuestionario sobre su ingesta dietética y fueron seguidos durante un periodo de diez años, durante el cual 1.995 de ellos sufrieron un ictus. Al examinar su consumo de alimentos al inicio del estudio, los que habían consumido más chocolate tenían un riesgo de sufrir un ictus un 17% menor que los que no lo habían consumido. Esto equivale a 12 accidentes cerebrovasculares menos por cada 10.000 hombres participantes a lo largo de diez años. En contexto, la cantidad de chocolate consumida por los mayores consumidores era de 63g a la semana y, a modo de guía, una barra de Leche Láctea de tamaño estándar pesa 49g. Lo interesante es que, aunque los beneficios del consumo de chocolate negro se han demostrado anteriormente en varios estudios, en Suecia el 90% del chocolate que se consume es chocolate con leche. Sin embargo, el contenido de sólidos de cacao -que es alto en el chocolate negro- del chocolate con leche en Suecia y otros países europeos es más alto que el del chocolate con leche que se suele encontrar en Norteamérica. Tras el hallazgo de la relación beneficiosa entre el chocolate y el riesgo de ictus en este estudio, el mismo equipo analizó cinco conjuntos de datos de estudios europeos y norteamericanos, que demostraron que se producían los mismos beneficios: los que comían más chocolate tenían un 19% menos de riesgo de ictus, con una reducción del 14% del riesgo por cada 50 g adicionales de chocolate consumido a la semana. Limitaciones del estudio Como todos los estudios científicos, éste tiene sus carencias. Los participantes tuvieron que registrar ellos mismos su consumo de alimentos, lo que probablemente introdujo algunos errores, y sólo se les preguntó por su consumo al principio del estudio, lo que podría haber cambiado a lo largo de la década. El estudio tampoco diferenció entre los distintos tipos de chocolate consumidos. Los hombres que consumían más chocolate mostraban características diferentes a los que comían menos, pero incluso cuando se controlaban factores como la presión arterial alta, el mayor consumo de chocolate seguía estando asociado a un menor riesgo de ictus. Los flavonoides y sus beneficios Otros estudios habían demostrado anteriormente que el consumo de chocolate estaba relacionado con un menor riesgo de diabetes, enfermedades cardíacas e hipertensión. Se pensaba que el chocolate ejercía su acción beneficiosa sobre el riesgo de enfermedad a través de su contenido en flavonoides y es por este mecanismo por el que se postula que también protege contra el ictus. Los flavonoides son compuestos vegetales que se consideran beneficiosos para la salud, y los que contiene el chocolate son especialmente interesantes: las epicatequinas, las catequinas (que también contiene el té) y las procianidinas (que también se encuentran en algunas frutas como las manzanas, las uvas y las moras). Se cree que ejercen sus beneficios a través de una serie de funciones. Los flavonoides actúan como antioxidantes, por lo que son capaces de proteger las células de los vasos sanguíneos de los daños y la acumulación de placas de colesterol que, de otro modo, los estrecharían y restringirían el flujo sanguíneo al cerebro. También tienen propiedades antiinflamatorias, de nuevo protectoras de los vasos sanguíneos, y reducen la pegajosidad de la sangre, por lo que es menos probable que se produzca un coágulo de sangre y cause una obstrucción en una arteria que irrigue el cerebro. Los flavonoides también pueden reducir la presión arterial, que es un factor de riesgo de accidente cerebrovascular cuando se eleva, por su capacidad de dilatar las arterias. Todo con moderación Es importante recordar que sólo se trata de una investigación y que el equipo que ha llevado a cabo este último trabajo admite que es necesario realizar muchos más trabajos antes de poder fomentar el consumo de chocolate para la salud. Al fin y al cabo, aunque es rico en flavonoides, el chocolate tiene muchas calorías debido a su contenido en grasa y azúcar, lo que puede contribuir al aumento de peso, además de tener un alto contenido en grasas saturadas, el tipo de grasa que aumenta los niveles de colesterol malo, ambos factores de riesgo de enfermedades cardíacas y accidentes cerebrovasculares. Lo mejor es consumir el chocolate como parte de una dieta equilibrada, ya que los estudios han demostrado sistemáticamente que componentes como la fruta y la verdura, los cereales integrales y el pescado azul están relacionados con un menor riesgo de enfermedades cardíacas y accidentes cerebrovasculares. Si está interesado en incluir el chocolate por sus posibles beneficios cardiovasculares, elija uno con mayor contenido de sólidos de cacao, ya que le aportará más flavonoides. Revisión del hospital este mes: Las galletas del Hospital BMI Meriden están en uso este</w:t>
      </w:r>
    </w:p>
    <w:p>
      <w:r>
        <w:rPr>
          <w:b/>
          <w:color w:val="FF0000"/>
        </w:rPr>
        <w:t xml:space="preserve">id 113</w:t>
      </w:r>
    </w:p>
    <w:p>
      <w:r>
        <w:rPr>
          <w:b w:val="0"/>
        </w:rPr>
        <w:t xml:space="preserve">Cinco de los mejores superyates del Salón de Fort Lauderdale A pesar de los esfuerzos del huracán Sandy por perturbar el Salón Náutico de Fort Lauderdale, los fuertes vientos pronto se dirigieron hacia el norte, dejando que la multitud disfrutara de las decenas de superyates en el Muelle de la Cara. Entre los nuevos yates expuestos hubo muchos aspectos destacados. La última chica de la portada de SuperYacht World es el Arianna, de 50 metros, procedente de Delta, y sin duda atrajo algunas miradas de envidia de otros propietarios y capitanes. La suite del propietario en la cubierta del puente, con su cama orientada hacia la popa y el acceso a una cubierta privada, será un lugar muy solicitado por los huéspedes del alquiler. Su construcción ha sido gestionada por SG Private Wealth Advisors, cuyo enfoque flexible e innovador está dando claramente sus frutos. El nuevo Just Enough, de 43 metros de eslora, ha sido creado en colaboración con varios contratistas cualificados, pero la espera ha merecido la pena, pero la espera ha merecido la pena: al cuidado de dos familias apasionadas por la vela, acogió la Copa América y el Trofeo Louis Vuitton en una recepción privada en el salón. El yate se dirigirá a San Francisco para participar en la Copa América el año que viene. "Quería poner láseres a bordo, pero los invitados del chárter preferirán las motos acuáticas", nos dice uno de los copropietarios. El yate se alquilará a través de Ocean Independence . El 120 de Ocean Alexander se ha fabricado en colaboración con Christensen para satisfacer las necesidades de los clientes de Ocean Alexander que han ido subiendo de gama. El interior de Evan K. Marshall crea un ambiente acogedor. El capitán -un veterano de muchas entregas- lo trajo al salón desde Vancouver en su parte inferior, informando de que, a pesar de encontrarse con algunas tormentas y condiciones difíciles, es el yate que mejor se maneja de todos los que ha navegado. Evan K. Marshall también ha diseñado un 112, un 130 y un 155 en la gama. El explorador Mazu fue mostrado por Cheoy Lee. Esta embarcación de 46 metros, hermana del exitoso Marco Polo, busca actualmente un comprador. En las pruebas de mar, el yate de una sola hélice tiene una autonomía de 6.600 millas a 10,5 nudos y 42 gph. Cheoy Lee se encargó del interior y el astillero ha hecho un gran trabajo. Lady Linda, construido por Trinity y mostrado por IYC, ya tiene una gran carrera como yate de alquiler. Este yate de 57 metros cuenta con un interior realizado por Evan K. Marshall, que ha creado un salón principal cálido y acogedor. Es una opción muy flexible para grupos de chárter.</w:t>
      </w:r>
    </w:p>
    <w:p>
      <w:r>
        <w:rPr>
          <w:b/>
          <w:color w:val="FF0000"/>
        </w:rPr>
        <w:t xml:space="preserve">id 114</w:t>
      </w:r>
    </w:p>
    <w:p>
      <w:r>
        <w:rPr>
          <w:b w:val="0"/>
        </w:rPr>
        <w:t xml:space="preserve">Creo que, siendo realistas, será mejor que QOS... Diferente a CR en un sentido que no se pueden comparar las dos. Y como todo, tendrá algunos fallos que los productores tratarán de arreglar en la próxima película. Y creo que me va a encantar. Creo que será un tipo diferente de película Bond. Hará mucho en la taquilla. ¡Todos los indicios son buenos! Sin embargo, con las claquetas siento que ya nos han dado demasiada información. Y con todas las imágenes filtradas me quitan mucho misterio. ¿Y la película en sí? Creo que será un gran éxito y sin duda tiene el potencial de superar la recaudación de CR. ¿Si me gustará más que CR? Habrá que ver, pero teniendo en cuenta el argumento y el reparto reunido... Tiene muchas posibilidades. Creo que va a ser un éxito financiero. Espero que sea vista como una película de Bond y no como una película de Mendes, es decir, que Mendes tenga la humildad de esconderse detrás del personaje y del universo. Creo que el reparto es prácticamente impecable (¿excepto quizá el joven Q?), así que confío bastante en que los actores lo conseguirán. Siempre he sido escéptico con respecto a John Logan como guionista, así que me preocupa un poco el guión. Hasta ahora, lo que hemos oído sobre él es tan genérico que no sé qué pensar de él. Creo que será una gran aventura Bond. Estoy bastante de acuerdo con todo lo que ha dicho @tqb. Será mejor que QoS e igual de buena que CR, si no mejor, pero un tipo de película diferente. Estoy muy emocionado de saber que van a volver al Bond clásico y que Q está de vuelta. Todas esas razones y el hecho de que Bond no haya estado en los cines en cuatro años ayudarán a la película en la taquilla. Como muestra el enlace de Sams, ya hay una discusión para esto. Por lo tanto, cierro éste y podemos seguir discutiendo nuestras opiniones sobre el destino de Skyfall en el hilo que se proporciona en el enlace anterior. Gracias. Anuncios La Comunidad MI6 no es oficial y de ninguna manera está asociada o vinculada con EON Productions, MGM, Sony Pictures, Activision o Ian Fleming Publications. Las opiniones expresadas en este sitio web son de los miembros individuales y no reflejan necesariamente las de los propietarios de la Comunidad. Cualquier vídeo o imagen que se muestre en los temas de la Comunidad MI6 son incrustados por los usuarios desde sitios de terceros y, como tal, la Comunidad MI6 y sus propietarios no asumen ninguna responsabilidad por este material.</w:t>
      </w:r>
    </w:p>
    <w:p>
      <w:r>
        <w:rPr>
          <w:b/>
          <w:color w:val="FF0000"/>
        </w:rPr>
        <w:t xml:space="preserve">id 115</w:t>
      </w:r>
    </w:p>
    <w:p>
      <w:r>
        <w:rPr>
          <w:b w:val="0"/>
        </w:rPr>
        <w:t xml:space="preserve">Un enemigo del pueblo, Friedman Theatre, Nueva York En las últimas dos décadas, Hedda Gabler y Casa de muñecas han sido las únicas obras de Ibsen producidas en Broadway. El dramaturgo se ha visto reducido a ofrecer papeles de ciruela para mujeres capaces. El apogeo neoyorquino de "Un enemigo del pueblo", de Ibsen, que el Manhattan Theatre Club ha reestrenado en Broadway de forma poderosa, aunque esquemática, fue en los años 20, cuando el tono leninista de su frase titular tenía más resonancia. En la obra en sí, adaptada por Rebecca Lenkiewicz, la ideología no se impone hasta los dos tercios de la obra. Hasta entonces, Ibsen limita sus enfrentamientos a asuntos más mundanos. El doctor Thomas Stockmann, respetado ciudadano de una ciudad costera del sur de Noruega, y su hermano Peter, el alcalde, han impulsado el desarrollo de los baños. Los baños se promocionan por su valor medicinal y se espera que sean una bendición para la ciudad. Cuando el Dr. Stockmann descubre que la curtiduría de la ciudad está contaminando las aguas, presenta un informe detallado sobre la toxicidad al alcalde y a Havstad, el director del periódico local. Pero el alcalde se opone a la denuncia de su hermano, argumentando que la exposición dañará la economía de la ciudad y requerirá un aumento de impuestos para sus ciudadanos para pagar las reparaciones. El director de More IN Theatre &amp; Dance, Doug Hughes, presenta la historia de forma bastante directa. La puesta en escena es de presentación: cuando el enfrentamiento entre los hermanos llega a su apogeo, se sitúan a kilómetros de distancia, como si estuvieran cargando pistolas al amanecer. Cuando el Dr. Stockmann presenta su caso en una reunión del pueblo (las interrupciones de un borracho corpulento son casi el único humor de la noche), se sube a una larga mesa, como si estuviera montando las barricadas en Los Miserables. Estos gestos evitan la grandilocuencia porque Boyd Gaines, que interpreta al doctor, es un actor admirablemente poco llamativo. Cuando pregona el heroísmo del individuo cruzado, es posible que no creas en sus ideas, pero no quieres que lo saquen del escenario. Si los argumentos del alcalde parecen menos convincentes, no es culpa de Richard Thomas, que lo interpreta, sino de Ibsen, por hacer del médico el papel más rico con diferencia. La dramatización del conflicto central del drama conserva su fuerza, aunque la tendencia de los actores a gritar a veces la debilita.</w:t>
      </w:r>
    </w:p>
    <w:p>
      <w:r>
        <w:rPr>
          <w:b/>
          <w:color w:val="FF0000"/>
        </w:rPr>
        <w:t xml:space="preserve">id 116</w:t>
      </w:r>
    </w:p>
    <w:p>
      <w:r>
        <w:rPr>
          <w:b w:val="0"/>
        </w:rPr>
        <w:t xml:space="preserve">Una de las sesiones más interesantes fue el debate sobre The Howard Factor , (Melbourne University Press) una evaluación del primer ministro John Howard. Destacadas personalidades australianas, como Christopher Pearson, Caroline Overington, Nick Cater, Matt Price e Imre Salusinszky, reflexionaron sobre el clima político del país y las orientaciones futuras. Price dijo que Howard no era ni tan brillante ni tan ruin como muchos afirmaban, sino que simplemente trabajó más que cualquier otro político del país. Sostuvo que Australia fue a la guerra de Irak por la alianza con Estados Unidos, pero "básicamente se puede confiar en Howard". Reconoció, sin embargo, que Howard utilizaba "palabras trampa" como el mejor de ellos, especialmente sobre la AWB. Pearson alegó que la izquierda se sentía moralmente superior a Howard y tenía licencia para la indignación moral ante el gobierno conservador. Cuando se le cuestionó sobre la guerra de Irak, dijo que "nadie debería haberse sorprendido de que fuéramos a la guerra en Irak" (aunque uno se pregunta qué opina sobre el completo colapso del Estado iraquí tras nuestro compromiso). "Howard es el "ocupante más cuerdo de la Logia desde Menzies", afirmó con orgullo. Salusinszky cayó en la misma trampa que Pearson, aparentemente incapaz de comprender que el ALP y la izquierda no son una misma cosa, y que la llamada izquierda no tiene opiniones idénticas en todos los temas. Salusinszky negó que el país hubiera perdido su brújula moral con Howard y afirmó que el electorado ya había decidido que Kim Beazley era inelegible. Overington fue la menos afectada por la retórica de los guerreros culturales o por las influencias de los medios de comunicación. Explicó cómo muchos jóvenes australianos se sentían cómodos con los cambios económicos y sociales de Howard y votaban a los liberales en un número cada vez mayor. Dijo que los australianos "no pueden confiar en Howard", especialmente en lo que respecta a la guerra de Irak y la AWB. Volvió a exigir que Alexander Downer dimitiera por la AWB. En cuanto estalló el escándalo, "debería haberse comportado más como un hombre [y dimitir] y menos como un ministro". Revelación: La editorial de la Universidad de Melbourne ha publicado recientemente el libro de Antony Loewenstein My Israel Question . Donativo Este es un sitio sin ánimo de lucro dedicado a proporcionar material oportuno y desafiante. Sin embargo, cualquier contribución financiera sería muy apreciada para mantener los costes de alojamiento y la vida de un periodista independiente.</w:t>
      </w:r>
    </w:p>
    <w:p>
      <w:r>
        <w:rPr>
          <w:b/>
          <w:color w:val="FF0000"/>
        </w:rPr>
        <w:t xml:space="preserve">id 117</w:t>
      </w:r>
    </w:p>
    <w:p>
      <w:r>
        <w:rPr>
          <w:b w:val="0"/>
        </w:rPr>
        <w:t xml:space="preserve">Por qué debe tener cuidado al subcontratar la creación de contenidos Sep 24, 2011 Uno de los principales aspectos imperativos del marketing online y de la difusión exitosa de información sobre su sitio web son los materiales. Si usted tiene un anhelo de avanzar en su marketing en Internet en el siguiente nivel, entonces usted debe encontrar una manera de conseguir una tonelada de materiales hechos para usted. Ir por delante y la contratación de su propio equipo de escritores puede ver m como una muy buena idea, aunque en realidad no es tan fácil como parece ser. En el siguiente artículo vamos a analizar tres consejos eficaces para ayudarle a externalizar la creación de contenidos en línea. Por ejemplo, si quieres pasar del nicho de bonos de monopolio de móviles locales a un nuevo nicho, tendrás que mantenerte actualizado. Puede utilizar un enfoque único de solicitar escritores invitados para contribuir a su sitio. Mucha gente está haciendo un esfuerzo para establecer un nombre, por lo que están dispuestos a hacer esto a cambio de la exposición. Todo lo que tienes que hacer es dar el crédito donde es debido y eso es con ellos. Se trata de un simple tipo de trueque y no hay dinero de por medio. Dado que el escritor está tratando de hacerse un nombre, eso significa que lo que se escriba estará garantizado para ser excelente en todos los sentidos. Internet es enorme y el grupo de escritores invitados dispuestos a hacer esto es tremendo. Esto es realmente fácil de hacer, y no es difícil establecer una buena red de contactos con estos escritores. Cuando se trabaja en un gran proyecto de contenido en línea, hay que asegurarse de mantener el ritmo de avance del proyecto. Es una buena práctica adquirir el hábito de hacer esto, y esto es especialmente cierto si hay que editar algo. Los freelancers profesionales estarán encantados de hacer cualquier cambio para asegurarse de que consigues lo que estás pidiendo. También se aseguran de que el resultado final sea nada menos que el mejor. Estos son sólo algunos de los puntos principales en los que debe pensar cuando quiera subcontratar su contenido en línea. Por ejemplo, si tu objetivo es apostar por el nicho del monopolio local, puedes tener mucho éxito en hacerlo a lo grande una vez que establezcas una base sólida. Siempre es una buena idea mantener el dedo en el pulso de lo que está sucediendo. Es una buena y sólida idea que estés al tanto del trabajo por el que estás pagando a otra persona. Hay muchas formas de mantenerse en contacto, como llamar o enviar mensajes de texto, etc. Si hay algún cambio que deba hacerse, entonces puedes conseguirlo fácilmente. Otra función es asegurarse de que el escritor no se pase de la fecha límite, así que también hay que estar al tanto de eso. Lo mejor es tener todo esto claro desde el principio, y así podrás evitar posibles problemas. Para concluir, del artículo anterior podemos ser claramente conscientes de lo fácil que resulta tu negocio online cuando tienes tu materia subcontratada a la entidad adecuada. Hay una serie de deslices que puede cometer la gente cuando se trata de contratar cosas con éxito, aunque si puedes recordar las recomendaciones anteriores, tendrás la capacidad de obtener todo lo que puedas de ello. En realidad, no hay verdades ni falsedades cuando hablamos de cultivar fuera, ya que se necesita tiempo y conocimientos para hacerlo correctamente. Sin embargo, si eres capaz de empezar de la manera correcta, entonces las cosas funcionarán positivamente para ti.</w:t>
      </w:r>
    </w:p>
    <w:p>
      <w:r>
        <w:rPr>
          <w:b/>
          <w:color w:val="FF0000"/>
        </w:rPr>
        <w:t xml:space="preserve">id 118</w:t>
      </w:r>
    </w:p>
    <w:p>
      <w:r>
        <w:rPr>
          <w:b w:val="0"/>
        </w:rPr>
        <w:t xml:space="preserve">Acerca de nosotros Más que un saco de semillas Cuando compra semillas de la marca Pioneer r, recibe algo más que un saco. El apoyo adecuado: asistencia técnica completa para el agricultor Para asegurarse de que obtiene el mayor beneficio posible de los productos de la marca Pioneer r, siempre hay un profesional técnico de ventas de Pioneer cerca para ofrecerle ayuda. Con más de 1.200 años de experiencia combinada sirviendo y apoyando a los agricultores, su equipo local de servicio y soporte técnico de Pioneer puede proporcionar la solución adecuada a la mayoría de los desafíos agrícolas que usted pueda enfrentar. El apoyo profesional de Pioneer está a sólo una llamada de distancia. Llame al 0800 PIONEER (0800 746 633). La dirección correcta - Nuevos productos probados en todo el mundo y en Nueva Zelanda Cada año usted quiere plantar el producto adecuado para su prado. Constantemente se introducen nuevos híbridos de la marca Pioneer r que han sido rigurosamente probados en todo el mundo y en Nueva Zelanda. Esto garantiza que los nuevos híbridos son mejores. Es justo - Política de riesgo de replantación* El equipo de Pioneer cree que es justo compartir parte de su riesgo agrícola. Por ello, si en los dos meses siguientes a la siembra, su cultivo de maíz o sorgo necesita ser replantado por cualquier motivo, le proporcionaremos semillas de sustitución a mitad de precio, independientemente de la marca que haya plantado inicialmente. Sólo tiene que comunicar el problema a su representante comercial o al director de zona de Pioneer. *Esta política es para la siembra dentro de la misma temporada y se aplica a cualquier marca de maíz híbrido y sorgo híbrido de verano. No se aplica a las mezclas de semillas de maíz de alfalfa o de forraje verde. El tratamiento de las semillas será el mismo que el de su pedido original. Semillas de calidad adecuada El objetivo principal es ofrecerle semillas de calidad adecuada. Todas las semillas de maíz de la marca Pioneer r que se cultivan y venden en Nueva Zelanda se someten a rigurosas pruebas de pureza genética. Si no es correcta, no se vende. Puede ver la diferencia en su monitor de rendimiento en la cosecha, el tamaño de su pila de ensilado y el rendimiento de sus vacas. Para ayudarle a maximizar los beneficios de su inversión en la genética y la calidad de las semillas Pioneer, los agricultores y los contratistas de siembra tienen a su disposición el servicio gratuito de sembradoras de prueba Pioneer. Coordinado por su director de área local de Pioneer, el servicio de sembradoras de prueba incluye la comprobación del rendimiento del medidor de semillas, la inspección y la calibración de precisión. Creemos que es lo correcto: el apoyo y la colaboración del sector Al igual que usted, la comunidad rural es muy importante para nosotros. Por eso nos asociamos y apoyamos a organizaciones afines que trabajan para crear valor y seguridad para los agricultores neozelandeses. Somos uno de los principales patrocinadores del Rural Communities Trust, que ofrece ayuda financiera a grupos, familias y personas necesitadas de las zonas rurales. Si en algún momento se necesita asesoramiento o ayuda sobre cualquier aspecto del cultivo o el uso del maíz, la asistencia técnica profesional de Pioneer está a sólo una llamada de distancia. Llame al 0800 PIONEER (0800 746 633).</w:t>
      </w:r>
    </w:p>
    <w:p>
      <w:r>
        <w:rPr>
          <w:b/>
          <w:color w:val="FF0000"/>
        </w:rPr>
        <w:t xml:space="preserve">id 119</w:t>
      </w:r>
    </w:p>
    <w:p>
      <w:r>
        <w:rPr>
          <w:b w:val="0"/>
        </w:rPr>
        <w:t xml:space="preserve">ugg bailey button triplet así como el malestar ugg boots clearance declaró que algunos dentro de las delegaciones experimentaron discutieron una "perspectiva temporal" para lo extendido que su gobierno federal puede durar. El tiempo utilizando el gobierno federal "que estoy queriendo producir podría ser la realidad que el período de su tiempo entre hoy en día, así como el completo de la primavera de 2013", dijo, de acuerdo con alguna traducción CNN. En cualquier momento el parlamento podría disolver su gobierno federal "por falta de confianza", dijo. Es "obvio" cómo el procedimiento en cuestión puede ser una emergencia, y que para lograr el progreso financiero y la equidad interpersonal "deben ser las prioridades", dijo ugg clearance. El nuevo primer ministro designado se enfrentará a una ardua tarea, ya que Italia tiene una de las mayores deudas del país en Europa, con 1,9 billones de dólares (2,6 billones de dólares) -alrededor del 120% del PIB- y ha observado un progreso mínimo en los últimos años. Para considerar el timón, Monti exige la aprobación dentro del Parlamento italiano, que podría estar compuesto por numerosas agrupaciones con diferentes intereses. Los individuos de Silvio Berlusconi de la celebración de la independencia pasa a ser la fuerza más fuerte en el parlamento, y Berlusconi ha declarado que las ideas de permanecer enérgico en ella. El gobierno de la República Italiana ha declarado que tiene la intención de permanecer enérgico en él. Algunos políticos en Italia han nombrado actualmente para las elecciones para pensar en lugar antes de su tiempo programado de la primavera de 2013. Los líderes de las celebraciones italianas hablaron en ayuda del nuevo primer ministro designado en el set de televisión del Senado de Italia, siguiendo las deliberaciones con Monti dentro de la composición del nuevo gobierno. Antonio Di Pietro, mente dentro del Partido de los Valores, declaró que su equipo está "feliz de cómo el gobierno federal de Berlusconi podría transformarse del gobierno de Monti".</w:t>
      </w:r>
    </w:p>
    <w:p>
      <w:r>
        <w:rPr>
          <w:b/>
          <w:color w:val="FF0000"/>
        </w:rPr>
        <w:t xml:space="preserve">id 120</w:t>
      </w:r>
    </w:p>
    <w:p>
      <w:r>
        <w:rPr>
          <w:b w:val="0"/>
        </w:rPr>
        <w:t xml:space="preserve">You are here El primer waka de WERO se aleja de la línea de salida Algunos equipos simplemente se preparan y se lanzan. Es fantástico ver que nuestro primer equipo se ha alejado de la línea de salida. Van a marcar un ritmo trepidante en la competición. El potencial de WERO está empezando a llamar la atención en otras rohe (regiones) también. Imagínate que whanau de todo el motu (país) formen equipos y compitan localmente. No tardaremos mucho en poder organizar una competición nacional.</w:t>
      </w:r>
    </w:p>
    <w:p>
      <w:r>
        <w:rPr>
          <w:b/>
          <w:color w:val="FF0000"/>
        </w:rPr>
        <w:t xml:space="preserve">id 121</w:t>
      </w:r>
    </w:p>
    <w:p>
      <w:r>
        <w:rPr>
          <w:b w:val="0"/>
        </w:rPr>
        <w:t xml:space="preserve">3/10/12 ... y desgraciadamente este espectáculo acaba de ser cancelado "debido a insuperables problemas legales y de zonificación entre el lugar de celebración y el ayuntamiento" - supongo que por eso no vemos demasiadas actuaciones de danza en almacenes... Imagina un gran almacén industrial: todo acero y vigas estructurales a la vista, vacíos internos, suelos de hormigón, sombras y luz natural filtrada a través de ventanas de rejilla esmeriladas. Ahora, en lugar de un interrogatorio de Tarantino, imagine que este espacio cobra vida con la poesía física de una danza contemporánea hermosa y articulada en una experiencia de instalación inmersiva. Laura Summers y Maximilian han elegido un espacio así para hablarnos del momento anterior a la llegada de la lógica al cuerpo a través de una serie de piezas cortas de danza contemporánea y obras de vídeo que han llamado dance+anecdote. Hemos charlado con ellos al respecto. Háblenos de dance+anecdote... dance+anecdote es una serie de nuevas obras cortas de danza contemporánea, tanto en vivo como filmadas, que se presentan en un impresionante espacio de almacén: manysquaremetres . ¿Qué inspiró dance+anecdote? El primer momento de inspiración fue de Laura... pero fue algo indirecto. Después de ver un vídeo musical que se rodó allí, Laura se encaprichó con el espacio (como todo el mundo parece hacerlo) y decidió que era el escenario perfecto para un proyecto de cortometraje de danza en el que estaba trabajando con Heidi McKerrow. A principios de este año filmaron ese corto en Manysquaremetres y quedaron realmente impresionados por la magnífica luz y la calidad cinematográfica y épica del espacio. Cuando se abrieron las inscripciones para el Festival Fringe de este año, Laura me invitó a unirme a ella como codiseñador de un espectáculo de obras cortas. Luchamos hasta el mismo día antes de que se cerraran las inscripciones para encontrar un lugar convencional, y entonces nos dimos cuenta de que nuestro escenario ideal era Manysquaremetres, y nos pusimos en contacto con ellos. ¿Cómo influye ese espacio en la producción? El espacio tiene el impacto más inmediato que se pueda imaginar: en cuanto entras, te entran ganas de bailar, o al menos a mí me pasa, y el volumen y la retícula afectan de forma natural a tu forma de moverte. Es un espacio muy dinámico, muy vivo. Y cada vez que entro, se me ocurren ideas rápidamente. Para ser un espacio industrial, es sorprendentemente cálido y personal. Cuando empezamos el proyecto, nos sentimos aliviados porque los dos teníamos coreografías preparadas y listas para ser ejecutadas, pero una vez que pasamos tiempo en el espacio, eso cambió por completo y quisimos hacer un trabajo más específico para el lugar. Lo mismo ocurrió con los bailarines. Todos los bailarines tienen personalidades distintas, y ambos queremos trabajar con eso, no contra eso. Háblenos de sus bailarines... Hemos elegido a todos los bailarines con mucho cuidado. Tenemos bailarines del colectivo Homemade Dance, en el que participamos Laura y yo. También trabajamos con Geoffrey Watson (recién graduado de la Australian Ballet School) y Yuiko Masukawa e Imanuel Dado (ambos recién graduados de la WAPA). Para mí, la personalidad de los bailarines es, sin duda, el punto de partida para hacer las obras. Háblenos del nombre... Queríamos un nombre lo suficientemente amplio como para no incidir en la diversidad de las obras, un título que no restringiera la forma en que las obras son interpretadas por el público. Danza+anécdota" también refleja la naturaleza episódica de la obra, construida a partir de una serie de ideas cortas, visiones breves y fugaces, dispersas en un gran espacio, que coinciden en el mismo lugar y tiempo, pero que no necesariamente construyen una gran narrativa. Tengo entendido que son ustedes diseñadores de día y creadores de danza de noche, ¿cómo consiguen ese equilibrio? Interesante noción: ¡el equilibrio! Para ambos es un reto, pero sentimos un deseo imperioso de bailar y crear. Lo mejor de tener dos productores en este programa es poder hacer de equipo cuando tenemos otros compromisos. Pero ambos tenemos trabajos creativos que también nos llenan a su manera. MAX: Los dos somos personas muy visuales, y creo que eso ayuda a buscar la calidad en la presentación. Creo que una vez que empiezas a considerar el diseño en cualquier ámbito, la actitud de evaluación necesaria entra en juego en todo lo que haces, en todo lo que creas. En mi caso, mi formación es en drapeado y alta costura, que considero esencialmente como escultura cinética, y es el mismo principio con la danza. Curiosamente, conozco a varios bailarines consumados que exploran la moda de forma similar. LAURA:</w:t>
      </w:r>
    </w:p>
    <w:p>
      <w:r>
        <w:rPr>
          <w:b/>
          <w:color w:val="FF0000"/>
        </w:rPr>
        <w:t xml:space="preserve">id 122</w:t>
      </w:r>
    </w:p>
    <w:p>
      <w:r>
        <w:rPr>
          <w:b w:val="0"/>
        </w:rPr>
        <w:t xml:space="preserve">La consulta determinó que Openreach tenía PSM en el mercado mayorista de la RDSI30 y propuso una serie de soluciones, incluido un límite de precios para los servicios mayoristas de RDSI30. DotEcon asesoró sobre la proporcionalidad y los posibles efectos adversos de las soluciones propuestas, teniendo en cuenta que la RDSI30 se encuentra al final de su ciclo de vida. Se plantean cuestiones novedosas para la medición de la rentabilidad y la formulación de una respuesta reguladora adecuada cuando un producto que ha llegado al final de su vida útil está a punto de ser sustituido por una nueva generación. El informe de DotEcon para Openreach puede encontrarse en la página web de Ofcom junto con la respuesta de Openreach. Post navigation DotEcon Auction Workshop Nuestro Auction Workshop tendrá lugar en Londres del 17 al 19 de abril de 2013. Le permitirá conocer en profundidad los diferentes diseños de subastas, incluidos los formatos combinatorios que se han utilizado recientemente para las subastas de espectro. Para más información, haga clic aquí. Para reservar su plaza, haga clic aquí .</w:t>
      </w:r>
    </w:p>
    <w:p>
      <w:r>
        <w:rPr>
          <w:b/>
          <w:color w:val="FF0000"/>
        </w:rPr>
        <w:t xml:space="preserve">id 123</w:t>
      </w:r>
    </w:p>
    <w:p>
      <w:r>
        <w:rPr>
          <w:b w:val="0"/>
        </w:rPr>
        <w:t xml:space="preserve">Michael W Smith - Help Is On The Way acordes Álbum : A New Hallelujah Canción : Help Is On The Way Afinación estándar EADGBe Artista: Michael W Smith Intro A E D E Verse1 A E F#m E La gente dice que el tiempo sanará F#m E D A Pero tú sabes, ellos no sienten lo que tú sientes A E F#m E Los tiempos son difíciles pero Dios es tan bueno F#m E D A Él nunca te ha fallado, y dijo que nunca lo haría Bm F#m D Bm F#m E Él ve tus lágrimas Lucha contra tus miedos Estribillo D A F#m E Aguanta, la ayuda está en camino A Em A D Él dijo que nunca te dejaría ni te abandonaría A F#m Em Mantente fuerte, la ayuda está en camino A D A Bm D A Él dijo que te ayudaría, sólo alcanza y toma su mano [ Tab de: http://www.guitaretab.com/m/michael-w-sm\... ] Verso2 A E F#m E Él conoce tu corazón, Él levanta tu cabeza F#m E D A Él siempre está lo suficientemente cerca para escuchar cada palabra que dijiste A E F#m E Cuando eres débil, Él dijo que Él es mucho más Bm F#m D Bm F#m E Su brazo es lo suficientemente largo para alcanzarte donde estás Bm F#m D Bm F#m E Él ve tus lágrimas Él lucha contra tus miedos Puente [cambia de tono] Eb Bb Eb Bb Aguanta Gm C Cm F La ayuda está en camino, La ayuda está en camino Bb Fm Bb Eb Él dijo que nunca te dejaría, ni te abandonaría Bb Gm D Fm Mantente fuerte La ayuda está en camino Bb Eb Él dijo que te ayudaría Bb Cm F Bb Sólo alcanza y toma Su mano Eb Bb Cm F Bb Sólo alcanza y toma Su mano Eb Bb Cm Bb Sólo alcanza y toma Su mano Puedes seguir con los acordes del coro normal si el puente es demasiado duro.</w:t>
      </w:r>
    </w:p>
    <w:p>
      <w:r>
        <w:rPr>
          <w:b/>
          <w:color w:val="FF0000"/>
        </w:rPr>
        <w:t xml:space="preserve">id 124</w:t>
      </w:r>
    </w:p>
    <w:p>
      <w:r>
        <w:rPr>
          <w:b w:val="0"/>
        </w:rPr>
        <w:t xml:space="preserve">Holby City: ( Serie 14, ep.50 ) La acción principal de esta semana estuvo en AAU y Keller, con Darwin como el alivio cómico de esta semana. Nunca pensé que me escucharía decir eso. La noticia más importante es que la furgoneta de Luc ha sido bloqueada. La otra noticia caliente era que Wolfie tenía la oportunidad de un buen trabajo en Brighton -- ahora que Luc ha vuelto, no hay trabajo para Wolfie en Holby. Y menos mal, porque Luc estaba notando algunas cosas preocupantes en Wolfie. Por un lado, casi nunca se le ve sin tener a la enfermera McKee pegada a la cara, lo que tiene que ser incómodo e inconveniente, sobre todo para los pacientes. Por otro lado, tenía las manos temblorosas. De nuevo, algo que no inspiraba confianza a los pacientes, y también un signo revelador de adicción al Camoxidan. Luc hizo lo que cualquier médico inconformista que se precie de serlo haría, y de forma encubierta tomó una muestra de pelo de Wolfie -o deberíamos llamarlo piel- de su chaqueta mientras Wolfie no la llevaba puesta, y la hizo analizar. Esto no es técnicamente legal, pero a quién le importa cuando se obtuvieron pruebas de que Wolfie ha estado lleno de Camoxidan durante al menos meses. Esto explica las manos temblorosas y el hecho de que no pueda ponerse un vendaje de presión para salvar su vida. O, más exactamente, para salvar la vida de otra persona. Hubo un gran enfrentamiento, Wolfie se marchó a Brighton y Eddi no pudo pisar con él, pero intentó animarse tras su marcha tomando una de sus píldoras. ¿Vamos a tener que soportar ahora el descenso de Eddi al infierno de las drogas? Ya tuve suficiente con Mark "Jesus" Williams, que en un momento dado se fue al baño de caballeros a tomar una dosis de alcohol a mitad del turno. Mientras tanto, casi todo el mundo en Keller estaba tenso, esperando los resultados del informe sobre la muerte del simpático Sr. Mooney. Chantelle no estaba tensa, porque es demasiado soleada para ese tipo de cosas y además tenía una caja de mini donuts como ayuda a la relajación. Admiro el pensamiento de Chantelle. Serena no la admiraba tanto, pero se comió un donut a escondidas de todos modos. La controvertida iniciativa de Serena de la semana fue hacer un seguimiento rápido de los pacientes introduciendo tubos para echarles un vistazo antes de hacerles radiografías o cosas aburridas como esas. Ahorra tiempo, pero no funciona cuando hay pacientes que tienen todos sus órganos al revés. Victoria para Ric y su enfoque anticuado y metódico una vez más, pero le aseguró a Serena que esto no significaba que le dejaría asumir la culpa sobre el Sr. Mooney. Resultó que nadie va a cargar con la culpa del Sr. Mooney, ya que el informe llegó como "sin culpa". Sin embargo, había indicios más que claros de que esto no es lo último que vamos a oír de esta historia. No a juzgar por la masa de correos electrónicos que recibió Hanssen con el asunto "Sangre en tus manos". Sí debemos preocuparnos por nuestro sueco superalto favorito. Darwin estaba un poco tranquilo, porque Jac estaba fuera en una conferencia y Oli había ido con ella para llevar su bolsa. También se había dejado el teléfono, y Jonny Mac vio la oportunidad de darle cuerda a Tara enviándole mensajes de texto subidos de tono desde el teléfono de Oli. Ella le devolvió la jugada (y un poco previsiblemente, hay que decirlo) enviando textos que parecían indicar que Jac tenía una aventura con un millonario. Fue bastante tierno, porque Jonny siguió fingiendo ante Mo que no le molestaba - "Es Naylor de quien estamos hablando"-, pero así es. La próxima vez: ¡Hanssen en peligro de muerte! ¡Sacha en la caseta del perro con Chrissie! Y un susto de embarazo para Jac. Me encantaron los momentos de comedia de alivio ligero de esta semana, y no sé a nadie más, pero me gusta más Johnny cuando está con Mo, siendo travieso, que cuando está con Jac. Es un poco como un estorbo para el estilo de ella. Ya era hora de que trajeran un interés amoroso, y es bastante simpático. Todavía echo de menos al Dr. Greg irlandés, aunque AAU y Wolfie</w:t>
      </w:r>
    </w:p>
    <w:p>
      <w:r>
        <w:rPr>
          <w:b/>
          <w:color w:val="FF0000"/>
        </w:rPr>
        <w:t xml:space="preserve">id 125</w:t>
      </w:r>
    </w:p>
    <w:p>
      <w:r>
        <w:rPr>
          <w:b w:val="0"/>
        </w:rPr>
        <w:t xml:space="preserve">¿Es realmente tan débil el mercado de trabajo? El informe sobre el empleo publicado hoy por la Oficina de Estadística de Canadá apunta a un debilitamiento del mercado de trabajo, que se había recuperado de la recesión de forma espectacular. El informe muestra una pérdida global de 9.300 puestos de trabajo en julio y un aumento de la tasa de desempleo hasta el 8% desde el 7,9%. Peor que la pérdida global fue el desglose: 139.000 empleos a tiempo completo eliminados y 130.000 puestos de trabajo a tiempo parcial creados. ¿Un mal dato teniendo en cuenta el fuerte repunte de los meses anteriores? Sin duda. Pero, ¿es realmente tan malo como parece? Más información Los economistas creen que el panorama está sesgado por la enorme pérdida de 65.000 puestos de trabajo en los últimos meses en el sector de los servicios educativos, que incluye a los profesores y al personal administrativo de todo tipo de centros del país. Se trata del mayor descenso en ese sector en los registros que se remontan a 1976, pero, señala el economista del Toronto-Dominion Bank Francis Fong, el tema no es nuevo. Todos los años en julio de los últimos años, el sector ha registrado fuertes pérdidas de puestos de trabajo, lo cual es probablemente el resultado de "algún tipo de cambio estructural" en los datos de 2007, como la reforma educativa o el uso de más trabajadores temporales o contratados, dijo. Statistics Canada se ajusta a esto, por lo que no debería haber "valores atípicos tan grandes", a menos que la industria sea realmente tan débil, dijo, y añadió que el tamaño de la pérdida de empleo de julio parece poco realista. "Entonces, ¿ocurre algo detrás de los datos que hace que la pérdida de empleo en julio sea cada vez más grave?", dijo en un informe. "Cada julio desde 2007, el sector ha perdido sistemáticamente, sobre una base desestacionalizada, una media de casi 47.000 puestos de trabajo netos, que luego recupera en los meses posteriores de agosto y septiembre". Por lo tanto, el informe de hoy puede estar exagerando la verdadera debilidad del mercado de trabajo, dijo, y "es muy probable que veamos un repunte en el crecimiento del empleo en agosto y septiembre, específicamente en el sector de los servicios educativos, reflejando cierta recuperación del éxodo de 65.000 empleos de hoy". El mercado laboral de Estados Unidos también se debilita El mercado laboral de Estados Unidos también ha mostrado hoy un panorama sombrío, con la pérdida de 131.000 puestos de trabajo en julio y una tasa de desempleo que se mantiene firme en el 9,5%. Mientras que el sector privado creó 71.000 puestos de trabajo, el sector público perdió ya que 143.000 personas contratadas temporalmente para el censo del país de 2010 terminaron su trabajo. Para empeorar las cosas, el gobierno también revisó las cifras de junio, mostrando una pérdida de 221.000 puestos de trabajo en lugar de los 125.000 comunicados anteriormente. El informe, que mostró que Estados Unidos sigue luchando contra una crisis de empleo tras la brutal recesión, hizo caer los futuros de las acciones de Nueva York. "Las perspectivas de una tasa de desempleo significativamente menor en 2010 no son prometedoras", dijo el economista del Toronto-Dominion Bank, Alistair Bentley. "Proyectamos un crecimiento anualizado del PIB de aproximadamente el 2,5% durante el segundo semestre de este año. A medida que el crecimiento de la productividad se ralentiza respecto a su ritmo vertiginoso posterior a la recesión, esta perspectiva es coherente con una creación de empleo no relacionada con el censo de alrededor de 150.000 puestos de trabajo al mes durante el resto del año." La recuperación mundial puede haber tocado techo, según la OCDE La Organización para la Cooperación y el Desarrollo Económico advierte que la recuperación mundial muestra signos de haber tocado techo, especialmente en Canadá y Brasil, mientras que Estados Unidos podría estar agriándose. El indicador adelantado compuesto del grupo, o CLI, cayó en junio 0,1 puntos, lo que indica un "posible pico de expansión", dijo hoy la OCDE. "Los indicadores adelantados de Francia, Italia, China e India apuntan a un crecimiento por debajo de la tendencia en los próximos meses, mientras que el indicador adelantado del Reino Unido apunta a un pico en el ritmo de expansión", dijo la OCDE. "También han aparecido señales más fuertes de un pico de expansión en Brasil y Canadá, y en Estados Unidos el CLI ha pasado a ser negativo por primera vez desde febrero de 2009. Los CLI de Japón y Rusia apuntan a una futura ralentización del ritmo de expansión, pero en el caso de Alemania el CLI sigue siendo relativamente sólido." Magna supera las previsiones Las acciones de Magna International Inc. subieron hoy al superar las estimaciones de los analistas con un segundo beneficio y un aumento de las ventas, y apuntaron a tiempos mejores en el futuro. El gigante de las piezas de automóviles también aumentó su dividendo trimestral a 30 centavos (EE.UU.) por acción desde los 18 centavos "dada la continua rentabilidad y las mejores expectativas de producción de vehículos en nuestros mercados". Magna obtuvo un beneficio de 293 millones de dólares o</w:t>
      </w:r>
    </w:p>
    <w:p>
      <w:r>
        <w:rPr>
          <w:b/>
          <w:color w:val="FF0000"/>
        </w:rPr>
        <w:t xml:space="preserve">id 126</w:t>
      </w:r>
    </w:p>
    <w:p>
      <w:r>
        <w:rPr>
          <w:b w:val="0"/>
        </w:rPr>
        <w:t xml:space="preserve">Junto con el diseño y el estilo de Tiffany habitual Junto con el estilo y el diseño de Tiffany habitual Tiffany Outlet , un bandz llega allí a su plan de azul brillante típico y es muy posible que venir a través de la joyería Tiffany asombrado de que reproduce este diseño Tiffany correcta en esta lámpara de mesa Tiffany And Co Reino Unido . Ahora, es realmente el momento de averiguar independientemente de si un año más o menos valdrá la pena sobresalir. Junto con las tiendas de extravagancia que incluyen LVMH Moet Hennessy Louis Vuitton, además de Hermes World, Tiffany posee beneficiado con un rescate dentro de las carteras de la tienda este gasto vigorizado por el camino de los ricos. Su persona de las ventas de joyería es acciones obtener un aumento del 38% debido a que el comienzo de 2010. Lo que es suplementario, Tiffany podría posiblemente puede mejorar los gastos en un número de conectados con una gama alta bits no tener clientes viendo. Sucede que es difícil de encontrar para dos bits principales para obtener equivalente Tiffany And Co Outlet ; mucho las mismas soluciones podrían variar por medio de mucho dinero a través de costo, determinado por la calidad de una nueva piedra junto con el colorante. Reproducciones Tiffany operan la base cosmética de metal precioso excepcionalmente exacta porque ser un Tiffany excepcional:. 925 de metal amarillo, el material con el atractivo brillante más robustez resistente. Sin embargo, un piedras preciosas incluidas en cada uno debe ser distinto http://www.tiffanyoutletsale.org/ . El uso de variados compacto junto con los patrones de la tierra-rompiendo agrupado la empresa de joyería cara particular en el momento sugiere con matón. Tiffany Inspirado Tiffany And Co Sale , Tiffany Copia, joyería de diamantes CZ --- pulseras de plata esterlina ha generado una importante variedad completamente nueva de la famosa pero regular, inventiva en el otro lado compendio de diamantes de metales preciosos étnicos que pueden ser agradables 1 más muchos de la misma manera.</w:t>
      </w:r>
    </w:p>
    <w:p>
      <w:r>
        <w:rPr>
          <w:b/>
          <w:color w:val="FF0000"/>
        </w:rPr>
        <w:t xml:space="preserve">id 127</w:t>
      </w:r>
    </w:p>
    <w:p>
      <w:r>
        <w:rPr>
          <w:b w:val="0"/>
        </w:rPr>
        <w:t xml:space="preserve">Noticias y eventos: Artículos Cómo los recursos humanos pueden utilizar a los seres humanos A pesar de nuestras mejores intenciones, mucho de lo que practicamos en recursos humanos, incluida la formación y el desarrollo, no hace más que reforzar que la organización considere a sus personas como recursos en primer lugar y como seres humanos en segundo lugar.  Los humanos son analizados, medidos y evaluados como un recurso, en lugar de como seres humanos con vidas personalidades, deseos, anhelos y sentimientos. Descargar el artículo Cómo influyen los valores en el desarrollo del grupo y la cultura organizativa Objetivo del artículo Responder a algunas de las preguntas más frecuentes que se nos plantean sobre los valores y su aplicación al desarrollo del grupo y la organización Algunas preguntas frecuentes sobre los valores ¿Qué son los valores? ¿Cómo funcionan los valores? ¿Pueden utilizarse los valores para explorar y comprender la dinámica y el comportamiento de los grupos? ¿Pueden medirse realmente los valores? ¿Cómo pueden las personas utilizar los valores para ayudarles a alcanzar los objetivos deseados? ¿Cómo se pueden medir los valores del equipo? Descargar el artículo &amp;gt;&amp;gt; Un breve caso de valores personales ¿Sabe cuáles son sus valores personales más prioritarios? No me refiero a que pueda adivinar cuáles podrían ser. Me refiero a si lo sabe realmente. ¿Cuándo fue la última vez que evaluó sus valores personales más prioritarios? Los valores son los conceptos mentales que hacen posible el significado; nos proporcionan motivación para actuar y un marco para la toma de decisiones. Toda persona sana tiene valores, lo sepa o no. Descargar el artículo &amp;gt;&amp;gt; Niveles de alineación Todas las organizaciones del mundo funcionan con valores, lo sepan o no. Esta afirmación es cierta porque todas las organizaciones del mundo tienen preferencias y prioridades. Aquellas que operan con sus valores de forma deliberada y organizada crean para sí mismas una clara ventaja sobre los competidores en su mercado, al dar forma y definir su propia cultura, niveles de rendimiento y éxito. Descargar el artículo &amp;gt;&amp;gt; Trabajar con valores ¿Tiene su empresa valores? Probablemente sí. Quizá incluso los tenga grabados en una placa de latón colgada en la recepción. Eche un vistazo. ¿Los encuentra? Bien. Ahora, aquí hay una pregunta mejor: ¿Y qué? Especialmente para aquellos que se encuentran en las trincheras del día a día de la empresa, los valores parecen ser otra cálida frase inventada en un cómodo retiro de ejecutivos y distribuida en un correo electrónico para toda la empresa que es mejor ignorar hasta que aparezca la siguiente moda de gestión. Descargar el artículo &amp;gt;&amp;gt; Valores y compromiso En su libro sobre el liderazgo basado en valores, The Leadership Challenge , los autores James Kouzes y Barry Posner destacan su investigación sobre la relación entre la claridad de los valores personales y organizativos y el impacto en el compromiso de las personas con la organización. Los resultados de su investigación desafían el popular proceso que muchas organizaciones adoptan cuando trabajan con valores e indican claramente la diferencia que la claridad de los valores personales supone en los niveles de compromiso de las personas. Descargar el artículo &amp;gt;&amp;gt; ¿Por qué los valores en el trabajo? ¿Su organización conoce los valores? ¿Sus líderes y colaboradores comprenden el papel y la importancia de los valores en el lugar de trabajo? ¿Tiene su empresa un conjunto de valores? ¿Funcionan? ¿Son los correctos, los mejores? ¿A quién sirven? Cada vez más, las organizaciones se quedan cortas y pagan las consecuencias de no ser conscientes ni estar informadas sobre el poder de los valores en el lugar de trabajo. Descargar el artículo &amp;gt;&amp;gt; Un caso empresarial para trabajar con valores Un sólido caso empresarial para que cualquier organización trabaje con valores puede resumirse en la investigación que compara el impacto de la estrategia y la cultura en la variabilidad del rendimiento, realizada por Mike West, de la Aston Business School del Reino Unido.  Su estudio sobre más de 100 empresas a lo largo de un periodo de ocho años demostró que la estrategia organizativa representaba el 2% de la variabilidad del rendimiento, mientras que la cultura organizativa representaba el 17% de la variabilidad del rendimiento.  En otras palabras, incluso la mejor estrategia empresarial del mundo tendrá un rendimiento inferior sin una cultura organizativa que la respalde y la alinee. Descargar el artículo &amp;gt;&amp;gt; Los valores y el pensamiento positivo En el número de febrero de 2006 de la revista Time, un artículo esbozaba el último enfoque de la psicoterapia que está causando un gran revuelo en la comunidad psíquica.  El Dr. Steven Hayes, profesor de la Fundación de Psicología Clínica de la Universidad de Nevada, ha desafiado el enfoque tradicional y establecido de la terapia cognitiva con un nuevo enfoque para trabajar con los clientes que implica la identificación de sus valores personales.  El Dr. Hayes ha desarrollado un exitoso enfoque llamado Terapia de Aceptación y Compromiso (ACT) para personas que sufren depresión y ataques de ansiedad. Descargar el artículo &amp;gt;&amp;gt; Los valores y la gestión del estrés Las organizaciones harían bien en prestar atención a los crecientes niveles de estrés de los que hablan tantas personas. El estrés puede tener, y de hecho tiene, un impacto directo en los niveles de rendimiento y experiencia en el lugar de trabajo. El estrés está implicado en el desarrollo y la progresión</w:t>
      </w:r>
    </w:p>
    <w:p>
      <w:r>
        <w:rPr>
          <w:b/>
          <w:color w:val="FF0000"/>
        </w:rPr>
        <w:t xml:space="preserve">id 128</w:t>
      </w:r>
    </w:p>
    <w:p>
      <w:r>
        <w:rPr>
          <w:b w:val="0"/>
        </w:rPr>
        <w:t xml:space="preserve">Llegada - Buena experiencia, incluso después de más de 30 horas de viaje desde los Estados Unidos. Sólo tardé cinco minutos en pasar por inmigración. Las maletas tardaron un poco en llegar, pero esto sólo significó que tuve tiempo de cambiar dinero en uno de los muchos vendedores (competitivos) de la zona de llegadas. Salida - Un aeropuerto horrible. Es difícil de creer que sólo tenga seis años. El diseño parece de otra época. Al pasar por el control de seguridad no tengo ninguna queja importante, pero luego toda la experiencia va realmente cuesta abajo. La primera prioridad no parece ser llevarte a tu puerta de embarque, sino más bien asegurarse de que estás expuesto a todas y cada una de las tiendas de gama alta. No vi ni un quiosco de prensa ni una librería en ningún sitio, aunque finalmente vi una gran farmacia. Hay algunas opciones de comida normal hacia el final. La situación de la puerta no podría haber sido diseñada por alguien que viaja mucho. Te sientas fuera de la zona de la puerta de embarque en un lugar con pocos asientos hasta poco antes de embarcar. Es una experiencia abarrotada y miserable. Las tarjetas de embarque se entregan al entrar en la zona de la puerta (segura), donde hay más asientos disponibles. Es extraño que haya tan pocos asientos donde la mayoría de la gente espera. He leído que están intentando hacer de este aeropuerto uno de los diez mejores del mundo, pero no hay manera. Un aeropuerto fabuloso. Con techos altos, el check-in fue muy fácil. Volamos con EVA Air. Tuve la mejor comida que he comido en un aeropuerto y los precios eran bajos para un gran aeropuerto internacional. Las compras también son muy buenas y los precios son razonables. Si tengo una pequeña queja es que la zona de la puerta de embarque es sosa y aburrida comparada con el resto del aeropuerto, sólo deberías ir a la puerta de embarque cuando esté cerca la hora de embarque. El aeropuerto es enorme, a veces eso es agradable y a veces una pesadilla si tienes poco tiempo. Tuvimos una buena experiencia al cambiar de vuelo de HYD-BKK a BKK-HKG, pero el regreso no fue tan cómodo. Teníamos 85 minutos entre vuelos, pero el HKG-BKK llegó 25 minutos tarde, y los largos caminos a pie, literalmente tuvimos que correr, con los niños medio dormidos. Pero el aeropuerto está limpio, la señalización es clara y no tenía una sensación de hacinamiento. Hay muchos asientos y servicios decentes. Aeropuerto grande - hay algunas puertas de este aeropuerto, que significa que usted tiene una larga caminata para llegar a ellos. Esto significa pasar por muchas tiendas - como estar en un centro comercial. No es justo para los pasajeros. Si te gusta ir de compras - una gran elección, también buenos lugares para comer. Hay lugares para sentarse y descansar. Hay que dejar tiempo suficiente para llegar a las puertas. Los aseos son abundantes. Tiene un techo alto y parece enorme y aireado. He sido bastante crítico con BKK en los últimos años, pero en los últimos meses se ha producido una notable mejora en los trámites de inmigración y seguridad, y los tiempos de espera son mejores desde que las compañías aéreas de bajo coste se han trasladado a Don Muang. La nueva zona de seguridad es rápida y eficaz (5 minutos). Ahora hay mejores arreglos en Inmigración de Llegadas y Salidas (10 minutos y 5 minutos) a primera hora de la tarde, mientras que hace unos meses se tardaba hasta una hora o más. También parece que ahora hay más funcionarios de inmigración de servicio. Las zonas de facturación y las salas de equipaje nunca han sido un problema. El aeropuerto carece desesperadamente de zonas para sentarse lejos de las puertas de embarque. En general, BKK está mejor que hace un año. Este debe ser el aeropuerto "moderno" peor diseñado y peor organizado del mundo. Sólo tiene 6 años de antigüedad, pero aparentemente tiene un diseño de hace 40 años y se nota. Hace 40 años viajar en avión era diferente, menos gente, menos vuelos, más tiempo para comprar, si querías. Este no es el caso hoy en día. Está diseñado como un centro comercial con aparcamiento de aviones al final, no tiene espacio suficiente para inmigración o controles de seguridad. Hay que recorrer enormes distancias para ir y volver de los aviones. Llegamos a última hora de la noche preparándonos mentalmente para las habituales largas colas en inmigración. A esa hora solía estar muy concurrido con los vuelos que llegaban de EE.UU. y Corea. Cuando llegué a la sala de inmigración me encontré con una fila en la que sólo había una persona delante de mí. ¿Ha llegado por fin el mensaje? Lo sabré en diciembre. El aeropuerto de BKK es una obra en construcción. Ha mejorado a lo largo de los años, pero sigue siendo esencialmente un centro comercial excesivamente caro. Lo que más me molesta no son las colas para inmigración y seguridad - los tiempos de espera han mejorado y los tiempos en los que uno tenía</w:t>
      </w:r>
    </w:p>
    <w:p>
      <w:r>
        <w:rPr>
          <w:b/>
          <w:color w:val="FF0000"/>
        </w:rPr>
        <w:t xml:space="preserve">id 129</w:t>
      </w:r>
    </w:p>
    <w:p>
      <w:r>
        <w:rPr>
          <w:b w:val="0"/>
        </w:rPr>
        <w:t xml:space="preserve">La prohibición de las cargas en el hombro se considera un paso importante para la liga La prohibición de las cargas en el hombro en la NRL se considera un paso importante para la liga de rugby. Los traumatismos que sufren los jugadores retirados a causa de las lesiones en la cabeza han estado en el punto de mira este año, con la presentación de una demanda contra la NFL. El médico del equipo de los Warriors, John Mayhew, dice que es una decisión positiva. "Nos preocupa, al igual que en la Liga de Rugby, la Unión de Rugby y el Fútbol Americano, el riesgo de lesiones crónicas en la cabeza y creo que si estamos consintiendo este tipo de placajes nos abrimos a muchas críticas en el futuro, poniendo en peligro el bienestar de los jugadores". Jugadores actuales y antiguos han expresado su consternación por la supuesta degradación de la liga de rugby al eliminar el estilo de placaje. Mayhew puede entender la respuesta, pero no va a arruinar el juego. "El tackle con el hombro es sólo una parte muy pequeña del juego ... Creo que la respuesta de algunos de los jugadores, no de todos, es predecible y creo que algunos de los aficionados tendrán la misma respuesta". Dice que es absolutamente la mejor decisión. "Creo que desde un punto de vista estrictamente médico y de bienestar del jugador, es un buen cambio. Puedo entender que algunos de los tradicionalistas y algunos de los jugadores más antiguos lo critiquen, pero creo que hay que ver la verdadera razón que hay detrás." El 0,05% de los 142.355 placajes completados en la temporada 2012 fueron cargas con el hombro, y el 17% de las cargas con el hombro en 2012 resultaron en contacto con la cabeza del jugador atacante.</w:t>
      </w:r>
    </w:p>
    <w:p>
      <w:r>
        <w:rPr>
          <w:b/>
          <w:color w:val="FF0000"/>
        </w:rPr>
        <w:t xml:space="preserve">id 130</w:t>
      </w:r>
    </w:p>
    <w:p>
      <w:r>
        <w:rPr>
          <w:b w:val="0"/>
        </w:rPr>
        <w:t xml:space="preserve">Post navigation Cómo hacer el filete perfecto Es hora de poner ese filete en la barbacoa, armado con pinzas y estos consejos: Elige un corte de lomo, costilla o cuadril, como un filete de ojo, un porterhouse o un T-bone. La carne con algo de grasa entreverada quedará más jugosa cuando se cocine. Lleva la carne a temperatura ambiente antes de cocinarla para que no se ponga dura. Caliente la barbacoa a fuego medio-alto antes de añadir el filete. Cocine un filete de 2 cm de grosor durante 2-3 minutos por cada lado para que esté poco hecho, 4 minutos por cada lado para que esté medio hecho o 5-6 minutos por cada lado para que esté bien hecho. Cuando se presiona con unas pinzas, el filete poco hecho se siente suave, el medio ligeramente más firme y el bien hecho se siente muy firme. Transfiera el filete cocinado a un plato, cúbralo con papel de aluminio y déjelo reposar durante 3-5 minutos. Ninguna barbacoa está completa sin un jugoso bocadillo o dos. Las salchichas de la marca Coles se elaboran con carne de vacuno australiana y no contienen gluten. Dale al play para descubrir el secreto de Curtis Stone para saber cuándo está cocido tu filete.</w:t>
      </w:r>
    </w:p>
    <w:p>
      <w:r>
        <w:rPr>
          <w:b/>
          <w:color w:val="FF0000"/>
        </w:rPr>
        <w:t xml:space="preserve">id 131</w:t>
      </w:r>
    </w:p>
    <w:p>
      <w:r>
        <w:rPr>
          <w:b w:val="0"/>
        </w:rPr>
        <w:t xml:space="preserve">Preguntas frecuentes Soy de mediana edad y todavía me preocupa cómo sueno. Creo que las cosas se hacen mucho mejor ahora, pero en mi época las operaciones eran bastante burdas. ¿Hay algo que pueda hacer ahora? Puede haber opciones para que recibas más terapia de lenguaje o incluso para que te sometas a alguna cirugía u otro tratamiento y tu primera llamada debería ser a tu centro regional de hendiduras más cercano - mira el enlace de arriba. A veces todo el mundo se acostumbra tanto a su forma de hablar que puede sentir que no puede cambiarla, pero puede haber otras opciones disponibles.  Póngase en contacto con el logopeda de su centro de paladares hendidos más cercano; es posible que necesite una carta de derivación de su médico de cabecera.</w:t>
      </w:r>
    </w:p>
    <w:p>
      <w:r>
        <w:rPr>
          <w:b/>
          <w:color w:val="FF0000"/>
        </w:rPr>
        <w:t xml:space="preserve">id 132</w:t>
      </w:r>
    </w:p>
    <w:p>
      <w:r>
        <w:rPr>
          <w:b w:val="0"/>
        </w:rPr>
        <w:t xml:space="preserve">Cuando utilices los periódicos y las revistas para encontrar una vacante de au pair, intenta siempre conseguir la publicación lo antes posible en el día en que se publica. Si ves una vacante que te interesa, responde siempre inmediatamente. Las vacantes que se anuncian de esta manera suelen estar sobredimensionadas y se llenan rápidamente. Si se da un número de teléfono, presente su solicitud por teléfono. No escriba, ya que es probable que el puesto esté ocupado cuando llegue su solicitud. UTILIZACIÓN DE LOS SERVICIOS DE EMPLEO El Servicio de Empleo del Reino Unido Normalmente no se pueden encontrar vacantes de au pair a través de la Oficina de Empleo local. Sin embargo, algunas vacantes para ayudas maternas cualificadas o con experiencia, niñeras y cuidadores están disponibles en esta fuente. Esto incluye puestos de trabajo en el Reino Unido y también un pequeño número de vacantes están disponibles en algunos otros países. La mayoría de estos países son miembros de la Unión Europea: Bélgica, Dinamarca, Irlanda, Francia, Alemania, Grecia, Italia, Luxemburgo, Países Bajos, Portugal, España, Austria, Finlandia y Suecia. Si está interesado en este tipo de trabajo, pregunte en su oficina de empleo local por los servicios que ofrece la Unidad de Colocación en el Extranjero (OPU). Centros de empleo en el extranjero Todos los países extranjeros tienen un servicio de empleo gestionado por el gobierno muy parecido a nuestros centros de empleo y, en muchos casos, es posible que las personas del Reino Unido utilicen este servicio para conseguir un trabajo. Los puestos de trabajo disponibles a través de esta fuente son, en su mayoría, para ayudas maternas, niñeras, cuidadores y personal doméstico, más que para au pairs. Los británicos tienen derecho a utilizar los servicios públicos de empleo en todos los países de la Unión Europea. Tienes derecho a recibir el mismo trato que los nacionales de ese país. Sin embargo, recuerda que muchos de los puestos de trabajo que ofrecen estos servicios requieren el conocimiento de un idioma extranjero. También suele haber mucha competencia de personas que ya viven en ese país para esos puestos. Para utilizar el servicio estatal de empleo en otros países, normalmente hay que acudir a él en persona. Normalmente no atienden llamadas telefónicas ni cartas del extranjero. En el apartado 4 se indican algunos contactos útiles.</w:t>
      </w:r>
    </w:p>
    <w:p>
      <w:r>
        <w:rPr>
          <w:b/>
          <w:color w:val="FF0000"/>
        </w:rPr>
        <w:t xml:space="preserve">id 133</w:t>
      </w:r>
    </w:p>
    <w:p>
      <w:r>
        <w:rPr>
          <w:b w:val="0"/>
        </w:rPr>
        <w:t xml:space="preserve">Recientemente hay muchos que tienen la visión por beber lotes usando café verde 800 todo sobre una duración corta debe significar mucho más rápido la pérdida de carga extra en una duración superficial. Con respecto a un estudio reciente de casi 70.000 franceses usted - realizado por los científicos más importantes en la Facultad de Sao Paulo en todo el Brasil - investigador probó la capacidad de la taza de café para disuadir a la diabetes. Miraron su impacto de café en su metabolismo de la insulina en el cuidado a la cantidad de café y la hora del día que podría ser consumido. El consumo relacionado tanto con el café regular como con el descafeinado con las comidas, y especialmente con el almuerzo, se relacionó primero de forma inversa con la incidencia de la diabetes. Sólo el café dunkelhrrutige tenía un efecto, no el café con get. La gente realmente apreciaba el café recién tostado y su justo sabor exótico y bouquet. Incluso si hubiera alguna tienda de tostado, la gente prefiere el sabor del café tostado en casa / espresso, porque sentían que por lo general el primer resultado encontrado en una taza de bazofia. grano de café verde para la pérdida de peso comentarios granos fueron asegurados por la gente y asado en una base de la mañana como por las necesidades personales. ¿Está usted entre la gran población de personas en el mundo que necesitan perder peso? Si su respuesta ha sido afirmativa, ¿ha probado un producto para bajar de peso que se hace en el periódico o en la televisión? Si lo ha hecho, es posible que haya pensado en aumentar el uso del producto para que pierda más peso dentro de un ritmo rápido. Lo mismo es el proceso con la taza de café verde Leptin que es un producto de estilo conocido para la pérdida de peso corporal. Es casi seguro que un reemplazo para el café promedio que actúa una herramienta que apoya la pérdida de exceso de grasa. Sólo en caso de que esta situación va a usted, no es una injusticia, pero amablemente se anima a que las condiciones médicas que contribuyen a las pulgadas de ganancia son conocidos sin embargo, puede ser corrected.Specific razón por la que heres tan seguro de ahora esto es porque un par de años atrás, me encontré en un predicamento similar particular. Tuvo que trabajar dolorosamente para mantener lo que antes era para mí, un peso realmente estable, y un peso fabuloso que se sentía bien y natural con el extracto de grano de café verde efectos secundarios dr oz dieta consejos Mi cónyuge explicará a continuación. Este producto de pérdida de peso natural han atraído a los médicos muy conocidos como el doctor Oz y el doctor Lindsey Duncan debido a su capacidad segura para quemar grasa. Esto tiene recientemente noticias en la radio como parte de la cual la campaña para elevar la información y a altamente amor. Los principales granos de café verde sólo didnt bajo ir a que simplemente proceso de tostado estándar con mantener el ácido clorogénico. El ácido clorogénico úrico es el principal componente que puede quemar las grasas, si el café granos secos se someterá a la torrefacción el proceso de calentamiento específico dañará el ácido clorogénico y sin ella el grano de café tostado recientemente dará un aroma muy muy, pero en asociado con el caso del sabor de la cocina da bebida caliente. amantes de todo el mundo hoy en día disfrutar de la cocina de café. El café tostado en casa es especial, pero también es importante en el que saber acerca de la taza verde de los granos de café, la matriz de los granos y cómo los cafés de vanguardia se hacen hoy en día. Cuando las bayas de chocolate se deciden por primera vez de las plantas de este tipo de productos no están en su forma de los granos de tueste que de otra manera moler en casa y simplemente preparar en el café. Estos son en su forma actual de verde una taza de granos de café que son sin tostar y orgánicos. Confíe en nosotros; es tan fácil como hacer palomitas de maíz en la estufa y un gran placer también. El pensamiento es rentable como bueno para usted puede tostar el café en casa a un costo mucho menor que $ 10 / libra para el café de dos semanas de edad. Por otra parte, el café verde causado por varias tiendas cuesta por ciento el precio de los granos tostados. ¿No es emocionante? ¿Por qué sólo ser patatas de sofá, así como una confianza en las cosas preparadas comercialmente. ¿Por qué y no hacer su propia comida y disfrutar de hacer ese particular? Así que agarra la oportunidad distinta de volver a lo básico y empezar a tostar café en toda su propia casa. ¡Apostamos a que a los compradores les encantará la prueba! El intercambio de archivos se asocia con el riesgo habitual de compartir archivos vulnerables que podrían suponer una amenaza para la seguridad de la información personal y empresarial almacenada en su ordenador. En la mayoría de las redes de intercambio de archivos todavía se producen este tipo de actos y millones de personas caen presas de los hackers y otras amenazas potenciales cada día. Si usted ha pensado que no es una persona importante para hackear, reconsidérese de nuevo. Un simple hackeo del correo electrónico para enviar correos spam es suficiente para causar problemas en</w:t>
      </w:r>
    </w:p>
    <w:p>
      <w:r>
        <w:rPr>
          <w:b/>
          <w:color w:val="FF0000"/>
        </w:rPr>
        <w:t xml:space="preserve">id 134</w:t>
      </w:r>
    </w:p>
    <w:p>
      <w:r>
        <w:rPr>
          <w:b w:val="0"/>
        </w:rPr>
        <w:t xml:space="preserve">The Living Room Bar No es el típico vestíbulo. Conozca, salude, coquetee, juegue, beba y saboree en este moderno patio de recreo que es el cool de Minneapolis perfeccionado. En nuestro Living Room Bar sólo utilizamos los mejores y más frescos ingredientes de todo el mundo. The Living Room se enorgullece de su calidad y frescura sin igual, e incorpora una variedad de infusiones, mixología molecular y otras técnicas especiales para crear cócteles cuidadosamente elaborados para despertar sus papilas gustativas y coquetear con sus sentidos. Cosmo-tology Acicálate y bébete bien. Si eres un amante de nuestros Martinis y Manicuras en el pasado, te encantará la Cosmo-tología de este año. Una vez más nos asociamos con el Spa Mobile Event para ofrecerte unas uñas maravillosamente cuidadas y unos relajantes masajes en la silla. Además, este año te invitamos a unirte a nosotros en el siguiente nivel de mimos con maquillaje y pestañas postizas por Jen de MAC Nordstrom. Cosmo-tology se reúne en The Living Room el tercer jueves de cada mes. El salón es por orden de llegada.  Sin embargo, para garantizar una mesa para la noche, puede hacer una reserva en una mesa a través de nuestro programa de servicio de botella y mesa o con un mínimo de comida y bebida garantizada.  Llame al equipo de ventas al 612-927-3299</w:t>
      </w:r>
    </w:p>
    <w:p>
      <w:r>
        <w:rPr>
          <w:b/>
          <w:color w:val="FF0000"/>
        </w:rPr>
        <w:t xml:space="preserve">id 135</w:t>
      </w:r>
    </w:p>
    <w:p>
      <w:r>
        <w:rPr>
          <w:b w:val="0"/>
        </w:rPr>
        <w:t xml:space="preserve">Cuando viajo en avión, suelo preguntarme qué van a hacer los demás a mi alrededor una vez que llegan. La semana pasada, en vísperas de la World Pork Expo, volé desde Charlotte (Carolina del Norte) a Des Moines (Iowa). Por lo general, los vuelos a Des Moines no se realizan en aviones muy grandes, y éste tampoco era de gran tamaño. Una mezcla de hombres y mujeres miraban por la ventanilla, hacían algún trabajo en sus ordenadores portátiles, leían libros o una historia en sus lectores electrónicos. A mi lado, un hombre jugaba con su smartphone. Al cabo de un rato, abrió su maletín y se puso a leer material... y reconocí un logotipo familiar. Leía sobre el pabellón de Estados Unidos en VIV Asia, en Bangkok, el año que viene. Es curioso, pensé, probablemente también vaya a la World Pork Expo. El hombre que tenía delante estaba enviando correos electrónicos. Intenté echar un vistazo a la pantalla. Todo lo que pude ver fue un pequeño logotipo azul de la empresa en la firma que decía "Elanco". ¡Otro más para la Expo! A continuación, dos personas intercambiaron tarjetas de visita de Murphy-Brown en la fila frente a mí. Cuanto más prestaba atención a lo que hacía todo el mundo, más me daba cuenta de que probablemente era difícil encontrar a alguien en ese avión que no fuera a la Expo. La única persona a la que no pude identificar como trabajadora del sector porcino fue una mujer sentada a mi lado, escuchando su iPod. Pero ella también era de la pandilla: la vi en la Feria Estatal de Iowa al día siguiente. A bordo de un vuelo interno desde el estado porcino número 2 de Estados Unidos hasta el estado porcino número 1 de Estados Unidos, quizás podría haber conocido a algunas personas del sector porcino. Ayer volé de Seúl Incheon a la isla de Jeju, en vísperas del Congreso de la Sociedad Veterinaria Porcina Internacional. Lo que vi fue más o menos el mismo fenómeno... Como prácticamente todos los delegados internacionales llegan a Incheon, los aviones que van a la isla del sur de Corea estaban repletos de gente del sector porcino. Esta vez eran claramente reconocibles, ya que muchos llevaban la ropa de su empresa o arrastraban material de marketing en el avión. Los pocos veraneantes locales que vi debieron preguntarse a dónde iba este grupo. O, quizás más probablemente, eran veterinarios porcinos coreanos. Un comentario Dr. Nikolaos Kotrotsios Jun 25 # 1 La semana pasada volví después de la finalización del IPVS por Seúl a Munich.A mi lado 2 niños de Corea y 11 horas jugando con el iPad. ¡¡A la edad no debe exceder de 3 años!! ¡Impresionado por mis pensamientos deben haber nacido con él!</w:t>
      </w:r>
    </w:p>
    <w:p>
      <w:r>
        <w:rPr>
          <w:b/>
          <w:color w:val="FF0000"/>
        </w:rPr>
        <w:t xml:space="preserve">id 136</w:t>
      </w:r>
    </w:p>
    <w:p>
      <w:r>
        <w:rPr>
          <w:b w:val="0"/>
        </w:rPr>
        <w:t xml:space="preserve">Los lugares históricos de Canadá capturan el espíritu de la nación, proporcionando el tejido de conexión que nos une como canadienses. Sin embargo, nuestros lugares históricos están en peligro: más del 20% de los edificios históricos de la nación han sido destruidos en una generación. Este vídeo presenta los esfuerzos realizados por los distintos niveles de gobierno para promover una cultura de conservación en nuestras comunidades. La colaboración federal, provincial y territorial permite a los canadienses tener acceso a herramientas para conservar los diferentes lugares que ilustran su historia. Visite http://www.historicplaces.ca para buscar en el Registro Canadiense de Lugares Históricos o para obtener una copia de las Normas y Directrices para la Conservación de Lugares Históricos en Canadá. En distintas etapas de nuestra vida, todos tomamos decisiones sobre el legado. Desde recuerdos duraderos hasta objetos y lugares preciados, elegimos nuestros recuerdos. Los tesoros únicos de nuestro pasado que nos recuerdan quiénes somos, de dónde venimos y que iluminan nuestras historias para las generaciones futuras. Al igual que usted, todos los niveles de gobierno -municipal, provincial, territorial y federal- se enfrentan a opciones de legado, determinando la mejor manera de conservar los lugares históricos que hablan de nuestro rico patrimonio y diversidad cultural. Basta con mirar a su alrededor en su comunidad o ciudad. Encontrará lugares históricos que van desde edificios majestuosos hasta estructuras modestas que simbolizan un capítulo irremplazable de nuestro pasado. Estos lugares, heredados de nuestros antepasados, captan el alma y el espíritu de nuestro gran país: puentes, escuelas, iglesias, casas particulares, lugares de ceremonias, teatros, edificios gubernamentales y fortificaciones, por nombrar algunos... con algunos restos de su antigua gloria, pero todos ellos valiosos vínculos con la experiencia canadiense. Trágicamente, desde la década de 1970, Canadá ha perdido para siempre más del 20% de sus edificios anteriores a 1920. Esta alarmante pérdida representa una tendencia creciente en las ciudades y pueblos canadienses, y amenaza el núcleo mismo de su identidad, su personalidad y su calidad de vida social y cultural. Esto no sólo afecta a su atractivo como destinos turísticos, sino también a su sostenibilidad económica. Mediante colaboraciones y asociaciones, las jurisdicciones, los municipios, los especialistas en conservación del patrimonio y las partes interesadas persiguen los mismos objetivos patrimoniales comunes y crean oportunidades para que otros se impliquen. Los ciudadanos pueden colaborar con las administraciones locales o las organizaciones del patrimonio para mejorar la documentación de los lugares históricos existentes. Además, pueden identificar los lugares históricos que consideran que podrían ser reconocidos e incluidos en el Registro Canadiense de Lugares Históricos. La inclusión conlleva un sentimiento de orgullo y la oportunidad de compartir su patrimonio local con todos los canadienses. Las empresas y los particulares pueden rehabilitar los lugares históricos dándoles una nueva vida económica que les beneficie no sólo a ellos sino a su comunidad. La mejor forma de conservación de un bien histórico es encontrarle un uso práctico y contemporáneo; una segunda oportunidad. Las comunidades pueden utilizar las Normas y Directrices para la conservación de lugares históricos en Canadá, para garantizar que nuestro pasado se integre bien en nuestro futuro. Los propietarios de viviendas pueden utilizar las Directrices para conservar sus propias joyas históricas. La esperanza de este esfuerzo de colaboración es basarse en el trabajo existente de los gobiernos y los ciudadanos y crear una cultura canadiense de conservación del patrimonio que salvaguarde nuestros lugares históricos, honre la imaginación y la innovación de las personas que dieron forma a nuestro país y encuentre formas innovadoras de garantizar un futuro para nuestros lugares históricos. Participe en la conservación del patrimonio de su comunidad antes de que perdamos otro trozo de nuestra historia. Únase a nosotros para tomar decisiones de legado y conviértase en un socio inestimable en la protección, promoción y celebración de los lugares históricos de Canadá.</w:t>
      </w:r>
    </w:p>
    <w:p>
      <w:r>
        <w:rPr>
          <w:b/>
          <w:color w:val="FF0000"/>
        </w:rPr>
        <w:t xml:space="preserve">id 137</w:t>
      </w:r>
    </w:p>
    <w:p>
      <w:r>
        <w:rPr>
          <w:b w:val="0"/>
        </w:rPr>
        <w:t xml:space="preserve">Como mucha gente sabe, el nuevo sistema operativo de Apple, OS 10.8 - también conocido como "Mountain Lion", está oficialmente disponible para su compra y descarga. Sólo tiene que dirigirse a la Apple App Store en su Mac compatible y comprar e instalar Mountain Lion ahora. Como parte del proceso de actualización, su Partición de Arranque de Recuperación de Emergencia se actualizará para soportar las reinstalaciones de Mountain Lion sin necesidad de un instalador externo. ¿Pero qué pasa si quieres instalar Mountain Lion en otro ordenador (que sea compatible)? Hay una forma de hacerlo fácilmente, pero recuerda que sólo debes hacerlo con los ordenadores de tu propiedad o que administras (y no necesitarías hacerlo si tuvieras todos tus ordenadores usando tu ID de Apple en el App Store - simplemente lo instalarías desde allí). Así que, si quieres crear un DVD de instalación (y también podrías hacerlo con una unidad USB), aquí tienes los pasos para hacerlo. NOTA: El tamaño ampliado del instalador de Mountain Lion NO cabe en un DVD de una sola cara. Debe tener un DVD de doble cara para poder grabar el DVD. Paso uno: Descargue el instalador de Mountain Lion Si ya ha comprado Mountain Lion, compruebe su sección de "Compras" y podrá descargarlo desde allí. A continuación, siéntese y espere mientras se descarga. Paso dos -- Salir del instalador una vez que haya terminado de descargar y copiar El instalador se iniciará automáticamente una vez que haya terminado de descargar. Tienes que PARAR ese león en seco. Sólo tienes que seleccionar "Salir" en el menú "Archivo". A continuación, vaya a la carpeta "Aplicaciones" y copie el instalador de Mountain Lion en otra ubicación, como el escritorio. (Recuerda copiar y no mover.) Puedes ver que el instalador ocupa unos 4,37 GB (como he mencionado antes, el tamaño expandido es MAYOR de lo que cabe en un DVD de una sola cara, así que consigue un DVD de doble cara). Paso tres -- Mostrar el contenido del paquete y copiar el archivo de instalación Desde la copia que creó del instalador (por ejemplo, la que está en su Escritorio), necesitará extraer el DMG del instalador real del contenido del paquete. Para ello, haga clic con el botón derecho del ratón en el archivo de instalación y seleccione "Mostrar contenido del paquete". Desde el contenido del paquete, vaya a: Contents &amp;gt; Shared Support y seleccione el archivo "InstallESD.dmg" y cópielo en su escritorio (o donde quiera). Necesitará este archivo ("InstallESD.dmg") para el DVD de arranque. Recuerde la ubicación donde puso ese archivo .dmg. Paso cuatro -- Grabar el DVD (o la unidad USB) El siguiente paso es grabar el DVD real. Como ya he dicho varias veces, necesitas un DVD de doble cara (ver el paso 4a más abajo sobre cómo grabar un DVD de una sola cara). Yo sólo tenía un DVD de una sola cara, así que aquí muestro los pasos que usted utilizaría. (Nota: las instrucciones no probadas sobre cómo hacer una unidad USB de arranque también están abajo). Si tu nueva imagen/partición no se monta, ejecuta una "Reparación" en ella, ya que eso corregirá el problema y te permitirá montarla, así como actualizarla para hacerla de arranque. A continuación, cree esa imagen y monte la imagen "InstallESD.dmg" que había guardado (en su escritorio) anteriormente. Cuando ambas estén montadas, el aspecto debería ser el siguiente: Como la imagen "InstallESD.dmg" montada muestra una capacidad de 4,75 GB, la Utilidad de Discos no puede grabarla, ya que un DVD de una sola cara tiene menos de esa capacidad. Por lo tanto, lo que tiene que hacer es copiar el contenido de la imagen montada "installESD.dmg" en su imagen recién creada "OSX Mountain Lion DVD". En este punto, necesitas abrir tu aplicación de Terminal para copiar los archivos usando el siguiente comando de terminal (nota: si tienes espacios en los nombres, necesitas usar el "\N" para denotar eso -- ligeramente diferente que en los comentarios de Benoit): (Nota: Benoit dijo que puedes agregar un comando -p a la línea de comandos -- ver los comentarios -- no he probado esto -- así que sería "cp -pvR") Esto es lo que se ve en la Terminal: El proceso de copia tardará unos minutos pero verás el progreso en la pantalla de la Terminal. Cuando se haya completado, y esté seguro de que no tiene ningún error, debería ver algo similar a esto: En este punto, usted</w:t>
      </w:r>
    </w:p>
    <w:p>
      <w:r>
        <w:rPr>
          <w:b/>
          <w:color w:val="FF0000"/>
        </w:rPr>
        <w:t xml:space="preserve">id 138</w:t>
      </w:r>
    </w:p>
    <w:p>
      <w:r>
        <w:rPr>
          <w:b w:val="0"/>
        </w:rPr>
        <w:t xml:space="preserve">Dan Majestic escribe desde Washington: Lo más divertido del reciente anuncio del presidente Barack Obama sobre los recortes del presupuesto militar de Estados Unidos es que mucha gente se lo creyó como si se tratara de una verdadera reducción de la potencia de fuego estadounidense. En caso de que hayan olvidado de qué se trataba, el presidente Obama acudió al Pentágono y anunció a la nación supuestamente aturdida que Estados Unidos ya no podría librar dos guerras terrestres al mismo tiempo, todo ello porque la crisis económica le ha obligado supuestamente a recortar su gasto militar en unos 500.000 millones de dólares en los próximos diez años. Por no hablar de la reducción de su número de tropas en cerca de medio millón durante el mismo período y la reducción de algunos de los programas del Pentágono. El Sr. Obama había asegurado a la nación que eso no significaba que el poderío de las fuerzas armadas estadounidenses fuera a disminuir, y en realidad decía la verdad. Pero prácticamente nadie le prestó atención. Los entusiastas de las aventuras en el extranjero no estaban convencidos y pusieron el grito en el cielo por haber enviado el mensaje equivocado al mundo en el peor momento posible. Ahora permítanme explicar lo que ha sucedido en realidad: lo que sucede es que Estados Unidos no es muy bueno para librar guerras terrestres. De hecho, si se examina su historia, se notará que sus fuerzas armadas salieron rápidamente de países en los que encontraron una seria oposición a su presencia, como ocurrió en Vietnam, Líbano, Somalia, Irak y como va a ocurrir pronto en Afganistán. Así que la guerra de Libia supuso un gran alivio para los generales estadounidenses, que de repente se dieron cuenta de que era posible librar guerras de alta tecnología desde el aire, utilizando mercenarios sobre el terreno que se hacen pasar por luchadores por la libertad, guiados por un par de cientos de asesores y asistidos por escuadrones de comandos que se hacen pasar por luchadores locales. Se acabaron las decenas de miles de botas sobre el terreno y los miles de ellos que vuelven a casa en bolsas para cadáveres, como ocurrió en Irak y sigue ocurriendo en Afganistán. Todo es limpio y fácil, con bombas de precisión que caen y aviones no tripulados que golpean objetivos seleccionados, eliminando los arsenales militares del enemigo y limitando su capacidad de defenderse, mientras se deja que los rebeldes amantes de la libertad hagan lo suyo. Así que lo que ha anunciado el presidente Obama ha sido en realidad un cambio de estrategia militar más que un recorte serio del gasto en defensa. La guerra del futuro no requeriría un gran número de tropas sobre el terreno, de hecho prácticamente ninguna, y se trataría de apoyar a los movimientos locales a favor de la democracia con cierta precisión pero con patadas. Así que toda la charla sobre los militares estadounidenses que se enfrentan a despiadados recortes presupuestarios para superar los tiempos difíciles de la economía es sólo un poco de propaganda en realidad. Se trata de desarrollar un nuevo conjunto de reglas para librar guerras en el extranjero. Por eso las naciones de todo el mundo que actualmente están en la lista negra del Tío Sam no deberían dejarse engañar por todos esos "sacrificios" de los militares estadounidenses. El juego es el mismo, sólo que con menos complicaciones para el bando invasor.</w:t>
      </w:r>
    </w:p>
    <w:p>
      <w:r>
        <w:rPr>
          <w:b/>
          <w:color w:val="FF0000"/>
        </w:rPr>
        <w:t xml:space="preserve">id 139</w:t>
      </w:r>
    </w:p>
    <w:p>
      <w:r>
        <w:rPr>
          <w:b w:val="0"/>
        </w:rPr>
        <w:t xml:space="preserve">Nunca me consideré de clase alta. Siempre crecí pensando en mí mismo como un niño de clase media de una familia de clase media. Parte del 99 por ciento, ¿sabes? Bueno, hoy he cenado fuera las tres comidas. Unos 50 dólares neozelandeses en total. Sí, eso es demasiado dinero para gastarlo en comida y normalmente no lo hago. En realidad es un poco desagradable, ¿no? Si renunciara a eso durante una o dos semanas y cocinara pasta en su lugar, podría ahorrar suficiente dinero para comprar una nueva Wii para el cumpleaños de mi compañero de piso. O salvar la vida de algunas familias en otro país. Probablemente también estaría más sano. Aquí es donde voy con esto: No estoy en el 99%. Tampoco estoy en el 53%, en caso de que te lo preguntes. Estoy en el 1%. Cualquiera que gane más de 34.000 dólares al año está en el 1% de las personas más ricas del mundo. Sí, me has oído bien: hay todo tipo de personas que reciben cheques y cupones de alimentos del gobierno de EE.UU. que en realidad están en el 1% de las personas más ricas del mundo. Así de grande es este asunto. Casi la mitad de la raza humana viva en este momento representa el 5% inferior de los ingresos obtenidos en un año determinado. Piénsalo: son miles de millones de personas que reciben sólo el 5% del dinero del mundo repartido entre todos, mientras que la mayoría de las personas que están leyendo esto están probablemente en la cúspide de la pirámide. Y sí, lo sé: es demasiado grande. Ni siquiera puedes entenderlo. Te diré directamente que yo no puedo. Algo tiene que ver con el hecho de saber que si alguna vez estoy triste o molesto por algo... bueno, hay gente a unas pocas islas de distancia que está siendo metódicamente violada / vendida como esclava / torturada / ejecutada / etc. (tres letras que abarcan un montón de cosas en las que preferiría ni pensar.) Oh, y luego supongo que muchos de ellos están muriendo y yendo a un infierno eterno que es horroroso más allá de nuestros sueños más salvajes. Y me entristece que algún equipo deportivo pierda algún partido. ¿Por qué no estoy triste por eso? Quiero decir, no es como si fuera un gran problema o algo así, ¿verdad? O si alguna vez me alegro por algo... bueno, ahora mismo hay gente que se está salvando de todo eso incluso mientras escribo esto. Entonces, ¿por qué no estoy completamente extasiado por eso? ¿Por qué no estoy celebrando y gritando y contándoselo a todos los que conozco? Creo que la respuesta es asquerosa, obvia y simple como la propia naturaleza humana. Fuera del lugar, fuera de la mente. ¿Y qué hace falta para despertarnos? Hay un gran juego al que jugamos con el materialismo, la sociedad, el estatus y la locura. Es el agua en la que nadamos. ¿Qué hace falta para salir de ella? Se me ha dado esta hermosa y asombrosa vida sin razón aparente, mientras que otras personas de mi edad tienen hijos e hijas que comen barro y beben enfermedades y mueren de hambre. Y por eso necesitamos el dolor. Precisamente por eso necesitamos el dolor para romper con todas nuestras comodidades del primer mundo. Por eso es bueno que mi cuerpo haya empezado a fallarme más y más cada año. Lo que hace falta para romper la ilusión de que puedo vivir por mí mismo. Por eso todos necesitamos ver las estrellas y coger la gripe y perder a todos los que amaremos. Nos sacude de nuestra feliz tierra de la fantasía y nos lleva a la vida real, aunque sólo sea por unos minutos, antes de volver a meter la cabeza en la arena. Llegamos a extremos ridículos para mantenernos distraídos y atrapados dentro de nuestros propios pequeños imperios. La televisión y Facebook y los centros comerciales y los desplazamientos y los horarios semanales. Y SIEMPRE acaba por derrumbarse, porque la vida tiene sentido y no tiene *nada* que ver con ninguna de esas cosas. Nunca podrás llevarlo contigo. Cualquier cosa o persona o cualquier lugar: al final todo te abandonará. Todos queremos ser el centro de nuestro pequeño mundo. Todos queremos tenerlo todo y no dar nada. La realidad es todo lo contrario. Vivimos en un mundo incalculablemente grande, enorme, hermoso y terrible. Y ninguno de nosotros está cerca de ser el centro del mismo -pero a los que se les ha dado mucho, se les espera mucho- y el que busca encontrar su vida la perderá. Y queremos</w:t>
      </w:r>
    </w:p>
    <w:p>
      <w:r>
        <w:rPr>
          <w:b/>
          <w:color w:val="FF0000"/>
        </w:rPr>
        <w:t xml:space="preserve">id 140</w:t>
      </w:r>
    </w:p>
    <w:p>
      <w:r>
        <w:rPr>
          <w:b w:val="0"/>
        </w:rPr>
        <w:t xml:space="preserve">Star Trek: Insurrección -- Lo que podría haber sido y no fue... La tercera película de la serie Next Generation implicaba al Capitán Picard y a la tripulación del Enterprise-E desobedeciendo las órdenes de la Flota Estelar y de la Federación para proteger a los Baku y defender los principios de la Federación frente a los Son'a y la propia Federación. Todo parece bueno sobre el papel. Recuerdo haber visto la película en el cine con unos amigos que al final comentaron que la historia parecía más una pobre historia de dos partes de la serie de televisión que una película de gran presupuesto. Tuve que estar de acuerdo con ellos y me sentí bastante decepcionado con la película teniendo en cuenta lo buena que había sido Primer Contacto. Primer Contacto era una película de Star Trek mucho más oscura, a la que no estábamos acostumbrados, pero que todos aceptamos y disfrutamos. Había mucho en juego, toda la tripulación tenía algo que hacer y por fin veíamos a los Borg donde se merecían: en la gran pantalla. Ahora que Star Trek había adoptado tonos más oscuros y fuertes, creía que cualquier nueva película seguiría la estela del Primer Contacto con una buena historia y un buen desarrollo de los personajes. Los primeros indicios procedentes de los spoilers mientras se desarrollaba la próxima película de Star Trek eran buenos. Picard iba a desobedecer las órdenes, se encontraría con los romulanos y, por alguna razón, se vería obligado a matar a Data. En ese momento pensé que esto sonaba muy interesante. ¿Qué haría que Picard desobedeciera las órdenes y matara a Data? ¿Cómo encajarían los romulanos en la historia? Tener a los romulanos por fin en las películas iba a ser genial, ya que yo era (y sigo siendo) un gran fan de los romulanos. De hecho, este era el segundo borrador de la película. El primero incluía a un viejo amigo de la academia de Picard, llamado Duffy, al que había que impedir que destruyera las naves romulanas y que se encontraría con el "Briar Patch", una fuente de juventud. La película iba a llamarse Star Trek: Stardust. Sin embargo, "Reset" Berman decidió que una fuente de la juventud era demasiado fantasiosa y demasiado política. Para el segundo borrador, Duffy fue descartado y sustituido por Data, los romulanos seguirían estando ahí y una fuente de la juventud reducida. De nuevo, la intriga política, los romulanos y Picard rompiendo las reglas sonaban como una buena historia. ¿Por qué dejar esto? En un momento dado, Pillar y Berman pensaron en incluir a Q en la siguiente película. ¡Qué maravilloso habría sido! Q por fin en la gran pantalla y esto habría significado algunas grandes interacciones con Picard. Una vez más, esto fue descartado. Las razones de los cambios en lo que se conocería como Insurrección fueron para mí algunas de las decisiones más débiles en la escritura de Star Trek. Tras el éxito de Primer Contacto, se decidió que la siguiente película tendría un tono más ligero (error número uno) y, aunque Patrick Stewart estaba de acuerdo con esto, quería que Picard estuviera en el centro de las cosas después de disfrutar del Picard "héroe de acción" de Primer Contacto. Al revisar los borradores, Berman y Pillar decidieron que los Borg de Primer Contacto eran los malos por excelencia y, por tanto, ¿cómo superar eso en la siguiente película? Su decisión fue no molestarse (¡el segundo error y la peor decisión de todas!) y en su lugar crearon a los Son'a. A menudo se ha dicho que los kazon fueron la peor raza alienígena de Star Trek jamás creada, pero creo que a menudo nos olvidamos de los son'a. Por supuesto, como todos sabemos, son en realidad Bakúes que abandonaron el hogar para viajar por las estrellas (¿cuánto tiempo te llevó descubrirlo al ver la película?). Al decidir que no vamos a tener un verdadero villano desagradable en la cara, ¿no se vuelven los Son'a redundantes como una de las historias de Neelix? Los Son'a no tenían ningún impulso, no tenían ninguna historia de fondo (aunque una escena eliminada añadía algo a eso) y, sobre todo, no eran convincentes. ¿Qué clase de villano vigilaría la nave Holo con una sola persona? Disfruté de algunos momentos de Insurrección. La escena de la lanzadera mientras intentaban capturar a Data fue buena. Recuerdo que pensé que estábamos ante un ganador, pero pronto se me pasó. Me encantó el hecho de que Will y Deanna volvieran a estar juntos y hubo algunas risas por el camino. También las discusiones sobre la ralentización del tiempo fueron agradables, todos hemos pensado eso en algún momento de nuestras vidas. Pero sobre todo, y aquí es donde se pone mala la cosa, para mí lo mejor de Insurrección fue la partitura de Jerry Goldsmith. Simplemente maravillosa, incluso la estoy escuchando ahora mientras escribo esto. Jonathan Frakes dijo recientemente que Insurrección</w:t>
      </w:r>
    </w:p>
    <w:p>
      <w:r>
        <w:rPr>
          <w:b/>
          <w:color w:val="FF0000"/>
        </w:rPr>
        <w:t xml:space="preserve">id 141</w:t>
      </w:r>
    </w:p>
    <w:p>
      <w:r>
        <w:rPr>
          <w:b w:val="0"/>
        </w:rPr>
        <w:t xml:space="preserve">8 comentarios: Por supuesto, echa *otro vistazo*. El autor de ese libro *estaba* en Facebook quejándose del blog de Orac y de los comentarios. A los cinco minutos después de que el enlace a la página de Facebook del autor fuera proporcionado por un cartel en RI... la página de Facebook del autor fue retirada. Obviamente está "al acecho" en el blog de RI. Le invité a que viniera a postear, para que explicara el contenido de su libro y para que aclarara ciertas opiniones expresadas por él sobre las VPD... que fueron mencionadas en una reseña del libro por Christian Orlic. En mi humilde opinión, cada uno de nosotros habla con una voz diferente de estos temas diferentes. Está bien que todos toquemos el mismo tema una y otra vez, para que cuando alguien que realmente quiera enterarse de lo que pasa, pueda encontrar el escrito de Orac más difícil y el tuyo mucho más fácil. O algo así. Lo que digo es que te animes a hacerlo. Me gusta como escribes, me da una perspectiva diferente :) Varios posteadores en RI han dicho que el Facebook está caído... no creo que haya un screenie. Echa un vistazo a este sitio web para una revisión por Christian Orlic del libro del Sr. Largent: ttp://www.skeptic.com/eskeptic/12-09-05\\... Tome nota en particular de la interpretación de Orlic de la "clasificación" del Sr. Largent de las enfermedades que las vacunas previenen: "Una de las observaciones más importantes hechas por Largent es que no todas las vacunas son iguales. Algunas vacunas protegen contra enfermedades devastadoras (triple vírica, DPT), otras protegen contra otras peligrosas (hepatitis A, hepatitis B, Hib, rotavirus, PCV), pero la probabilidad de que un bebé se exponga a ellas es baja, y otras vacunas protegen contra enfermedades con tasas de mortalidad extremadamente bajas (varicela). A menudo se olvida la distinción entre las enfermedades de las que protege cada vacuna. Por ejemplo, Largent sostiene que algunas de las enfermedades contra las que vacunamos a los bebés recién nacidos pueden ser innecesarias, como la HepB, una enfermedad que un bebé sólo podría "contraer manteniendo relaciones sexuales con una persona infectada o compartiendo agujas contaminadas con un drogadicto infectado" podría esperar (2)".</w:t>
      </w:r>
    </w:p>
    <w:p>
      <w:r>
        <w:rPr>
          <w:b/>
          <w:color w:val="FF0000"/>
        </w:rPr>
        <w:t xml:space="preserve">id 142</w:t>
      </w:r>
    </w:p>
    <w:p>
      <w:r>
        <w:rPr>
          <w:b w:val="0"/>
        </w:rPr>
        <w:t xml:space="preserve">The Pixel Report Construyamos una monarquía constitucional de la narración Más de 350 personas se reunieron esta semana en el National Film Theatre de Londres en busca de respuestas a los grandes problemas de la quinta era de la narración. El sexto Foro Multimedios de Power to the Pixel, celebrado del 16 al 19 de octubre, reunió a una ecléctica mezcla de artistas, pensadores y emprendedores para investigar formas de regenerar la relación entre los narradores y su público, luchar contra la idea de una "monarquía constitucional" de la creatividad, y descubrir por qué el fin de la humanidad lo provocará un canguro que viaja en el tiempo llamado Jeff. Pero de Jeff, más adelante. De Homer al crowdsourcing El marco conceptual de la primera jornada de la Conferencia corrió a cargo del ponente Sean Stewart, responsable de la serie de televisión por Internet Dirty Work, nominada al Emmy. Stewart propuso la idea de cinco épocas de la narración humana, desde los "viejos ciegos como Homer que tenías que instalar físicamente en tu casa" hasta una era en la que una audiencia en línea puede ser cooptada como "bardos de la multitud". La narración de historias en la era de los bardos de la multitud: La comedia online Dirty Work, nominada al Emmy por Fourth Wall Studios, proyectada a través de su plataforma Rides Pero aunque estas técnicas de narración participativa amplían la audiencia potencial de una historia de uno a miles de millones, conllevan sus propios problemas. "El público online es un cabrón, básicamente", dice Stewart. "Quieren demostrarte que no van a hacer lo que tú quieres que hagan". Stewart hablaba del "discurso del francotirador": una propuesta general que utiliza para presentar a los posibles patrocinadores la idea de la narración interactiva. Imagina que estás viendo en Internet imágenes de un desconocido, enmarcadas en el punto de mira de un rifle de francotirador. De ti, el espectador, depende advertirle de su destino. Según Stewart, en lugar de hacer avanzar la trama como cabría esperar, tres de cada diez espectadores se limitan a decirle a la víctima que se quede ahí. Las narrativas ramificadas, como las del juego Heavy Rain de PlayStation 3 , permiten a los espectadores avanzar en la trama, pero los creadores deben proporcionar "estados de fallo" para cuando no lo hacen de la forma prevista. Si unimos esta necesidad de proporcionar "estados de fallo" a las historias con el enorme volumen de contenido adicional que hay que crear para una narrativa ramificada -por no mencionar el modo en que tales estructuras "atacan algo fundamental de la naturaleza de la narración", en particular, el poder de sugerir que los acontecimientos de la trama tienen consecuencias indelebles para los personajes-, tenemos un conjunto de problemas complicados para los narradores conectados modernos. Stewart exploró una serie de posibles respuestas, desde el modelo de "ensamblaje narrativo" de Inception The App, en el que las acciones de los usuarios desbloquean progresivamente trozos de contenido, hasta el enfoque de "caja de arena narrativa" de experiencias online que se inician en cualquier lugar, como The HBO Voyeur Project. En última instancia, Stewart cree que los enfoques más fértiles restringen el control del público de manera que fomenten una narrativa coherente, pero lo hacen de forma que los espectadores no se sientan engañados si se ignoran sus "sugerencias", por ejemplo, invitándoles a apostar por el resultado de una bifurcación de la trama, en lugar de dirigirla. "Ninguno de nosotros creció siendo demócrata en lo que respecta a la narración", reflexionó. "Crecimos en una época de tiranía, y para ser sincero, me gustaba que fuera así. [Pero si los autores ya no pueden ser tiranos, pasemos a una monarquía constitucional". De la ficción a la realidad Si la narración participativa es una monarquía constitucional, el resto del Foro Cross-Media presentó a algunos de sus más destacados parlamentarios. Las sesiones de la tarde mostraron una amplia gama de proyectos transmedia, desde el libro electrónico War Horse de Egmont Press , que mezcla el texto del clásico cuento infantil de Michael Morpurgo con un vídeo documental, hasta los elegantes documentales en línea del National Film Board of Canada . Cada uno de ellos demostró el minucioso y largo trabajo que supone la creación de una experiencia transmedia atractiva: un doble vínculo para un medio que a menudo se considera efímero. Mezclar la ficción con el material documental, como ha hecho BoomGen Studios, ofrece a los proyectos transmedia una valiosa segunda vida como material didáctico en escuelas y universidades. Mahyad Tousi, director general de la incubadora multiplataforma BoomGen Studios, lo ha explicado de forma sucinta,</w:t>
      </w:r>
    </w:p>
    <w:p>
      <w:r>
        <w:rPr>
          <w:b/>
          <w:color w:val="FF0000"/>
        </w:rPr>
        <w:t xml:space="preserve">id 143</w:t>
      </w:r>
    </w:p>
    <w:p>
      <w:r>
        <w:rPr>
          <w:b w:val="0"/>
        </w:rPr>
        <w:t xml:space="preserve">Menú principal Menú secundario Formulario de búsqueda Una granja china en África Chen promueve nuevas técnicas agrícolas en China, pero sueña con cultivar en Senegal. No porque sea un engranaje de una máquina neocolonial impulsada por un plan maestro de Pekín para apoderarse de África, sino porque quiere compartir sus conocimientos y hacer algo significativo. "Mi verdadero sueño es tener mi propia granja", me dice Chen, de 45 años, mientras conducimos por la exuberante campiña de la provincia rural de Hubei, en el este de China. "Mostraría enfoques medioambientales para que otros aprendan de ellos". Chen describe su visión de un sistema agrícola autosuficiente que integra la acuicultura, la ganadería y la producción de cereales y verduras, apoyado por la energía limpia y la gestión de residuos y agua en circuito cerrado. Pero esta granja de ensueño no está aquí, entre los verdes campos de patatas y colza de la ciudad natal de Chen: esta granja china estaría muy lejos, al otro lado del mundo, en Senegal. Conocí a Chen en 2010 en Senegal, donde trabajaba en un programa de formación agrícola como parte de una misión diplomática del Ministerio de Comercio chino. Allí fue donde -viviendo con Chen y sus colegas en una granja a las afueras de Dakar durante varias semanas- conocí el compromiso agrícola chino en África. Él y otros catorce agrónomos chinos habían pasado dos años en dos lugares distintos como parte de una colaboración en curso entre el gobierno chino y el senegalés para promover el desarrollo del sector agrícola de Senegal. Pero el programa estaba plagado de dificultades -barreras de comunicación, falta de confianza por ambas partes, fallos en el diseño del proyecto- que dejaron frustrados tanto a los chinos como a sus colaboradores senegaleses la mayor parte del tiempo. Fueron dos años difíciles para Chen: su primera vez fuera de China, trabajando en un entorno poco acogedor, lejos de su familia. Ahora, de vuelta en China, Chen ha vuelto a su anterior trabajo en el "Centro de Promoción de la Tecnología Agrícola" de su ciudad, que forma parte de una amplia red de centros de este tipo en todo el país, encargados de mejorar las variedades y técnicas agrícolas y de introducirlas en los agricultores locales. Me conduce por las granjas y me muestra con orgullo el trabajo que está realizando. Por lo que veo, es muy parecido a lo que hizo en Senegal, sólo que sin las barreras lingüísticas y los problemas con los socios locales. En contraste con los monocultivos intensivos en insumos impulsados por la agroindustria en China, el trabajo de Chen consiste en ayudar a los agricultores a mejorar su productividad al tiempo que reducen sus insumos de fertilizantes, pesticidas y mano de obra. Desarrolla experimentos en colaboración con pequeños agricultores en sus propias tierras, probando nuevas técnicas de cultivo, tratamientos orgánicos del suelo y control de plagas. "Es un trabajo interesante y bueno ayudar a los agricultores a mejorar su producción", me dice mientras caminamos por el campo de colza. "Y tenemos buenas relaciones con los agricultores. Aceptan de buen grado esta aportación y están dispuestos a experimentar siempre que les garanticemos que los métodos no les harán perder dinero. Cuando pierden dinero, les subvencionamos las pérdidas. Pero, por lo general, nuestros métodos les permiten aumentar sus ingresos desde el principio". A Chen le encanta su trabajo: se nota en la forma en que habla de las nuevas técnicas que utilizan para cultivar patatas, y se oye en las profundas risas que intercambia con sus agricultores en prácticas. "Me encanta trabajar con plantas, en un entorno natural", me dice Chen. "Las plantas perdonan. Si te equivocas, puedes arrancarlas y volver a empezar. Puedes verlas crecer cada día y observar su progreso. Me dan esperanza". Mientras caminaba por los campos, con la vida pululando a mi alrededor, yo también siento una sensación de seguridad y optimismo sobre el estado de la agricultura china, con su red organizada de Centros de Promoción Tecnológica y la atención centrada de personas dedicadas como Chen. "Con lo bien que van las cosas aquí, ¿por qué soñar con una granja en Senegal?". Es una pregunta a la que doy vueltas desde mi primer viaje a Senegal, y se la planteo a Chen. Comprendo que los salarios de este tipo de puestos son atractivos, pero Chen sugiere el deseo de diversificarse por su cuenta, sin el apoyo del gobierno chino. Y un número cada vez mayor de otros agricultores chinos están haciendo lo mismo, buscando en África inversiones agrícolas, comercio y cooperación al desarrollo. Los titulares de los medios de comunicación mundiales nos quieren hacer creer que estos agricultores chinos son meros engranajes de una máquina neocolonial impulsada por un plan maestro de Pekín para apoderarse de África. Pero desde el punto de vista de Chen, la agricultura china en África es más bien una oportunidad personal, algo que la mayoría de nosotros deseamos, una oportunidad de hacer algo significativo</w:t>
      </w:r>
    </w:p>
    <w:p>
      <w:r>
        <w:rPr>
          <w:b/>
          <w:color w:val="FF0000"/>
        </w:rPr>
        <w:t xml:space="preserve">id 144</w:t>
      </w:r>
    </w:p>
    <w:p>
      <w:r>
        <w:rPr>
          <w:b w:val="0"/>
        </w:rPr>
        <w:t xml:space="preserve">Requisitos para el suelo re párrafo 2 de la subsección 55 (3) del reglamento PARTE I DEFINICIONES, INTERPRETACIÓN Y APLICACIÓN Definiciones y aplicación 1. (1) En el presente Reglamento, y en cualquier documento o disposición de un documento adoptado por referencia al presente Reglamento, se entiende por "zona de importancia natural" cualquiera de las siguientes: 1. Un área reservada o apartada como parque provincial o reserva de conservación en virtud de la Ley de Parques Provinciales y Reservas de Conservación de 2006 . 2. Un área de interés natural y científico (ciencias de la vida o ciencias de la tierra) identificada por el Ministerio de Recursos Naturales como de importancia provincial. 3. Un humedal identificado por el Ministerio de Recursos Naturales como de importancia provincial. 4. Una zona designada por un municipio en su plan oficial como ambientalmente significativa, sea cual sea la forma en que se exprese, incluidas las designaciones de zonas como ambientalmente sensibles, como de interés ambiental y como ecológicamente significativas. 5. Una zona designada como zona natural de la escarpa o zona de protección de la escarpa por el Plan de la Escarpa del Niágara en virtud de la Ley de Planificación y Desarrollo de la Escarpa del Niágara. 6. Una zona identificada por el Ministerio de Recursos Naturales como hábitat significativo de una especie amenazada o en peligro de extinción. 7. Un área que es el hábitat de una especie que está clasificada bajo la sección 7 de la Ley de Especies en Peligro, 2007 como una especie amenazada o en peligro. 8. Una propiedad situada en una zona designada como zona central natural o zona de enlace natural dentro de la zona a la que se aplica el plan de conservación de la morrena del roble en virtud de la Ley de conservación de la morrena del roble de 2001. 9. Por "zonas de posible interés medioambiental" se entiende la zona situada en una propiedad de la fase 1, o dentro o debajo de ella, en la que pueden estar presentes uno o más contaminantes, según se determine en la evaluación medioambiental de la fase 1, lo que incluye: a) la identificación de los usos pasados o presentes en la propiedad de la fase 1, o dentro o debajo de ella, y b) la identificación de las actividades potencialmente contaminantes; "producto asociado": cualquier producto del petróleo o cualquier otro producto líquido utilizado como combustible, con excepción de la gasolina, la cera y el asfalto; "instalación de distribución de líquidos a granel": local en el que se almacenan disolventes, gasolina o productos asociados en uno o más depósitos de almacenamiento y se distribuyen para su venta; "Cleanup Guideline 1996": publicación del Ministerio titulada "Guideline for Use at Contaminated Sites in Ontario", originalmente fechada en junio de 1996 y revisada posteriormente; "Contaminantes preocupantes": a) uno o más contaminantes encontrados en, dentro o debajo de una propiedad en una concentración que supera las normas aplicables sobre las condiciones del emplazamiento para la propiedad, o b) uno o más contaminantes encontrados en, dentro o debajo de una propiedad para la que no se prescribe ninguna norma aplicable sobre las condiciones del emplazamiento en virtud de la Parte IX (Normas sobre las condiciones del emplazamiento y evaluación de riesgos) y que están asociados a una actividad potencialmente contaminante; "descripción", en referencia a una descripción aprobada por el Agrimensor General, significa un plano de reconocimiento preparado, firmado y sellado por un agrimensor o un mapa descriptivo de una propiedad; "garaje" significa un lugar o local donde se reciben vehículos de motor para su mantenimiento o reparación a cambio de una compensación; "gasolina" significa un producto del petróleo que puede incluir oxigenados y aditivos de la gasolina que tiene un punto de inflamación inferior a 37.8C, que es un líquido a temperatura y presión estándar y que está diseñado para su uso en un motor; "punto de venta de gasolina" significa cualquier local al que se invita al público, en el que se vende gasolina o un producto asociado y que se introduce en los depósitos de combustible de los vehículos de motor o de las embarcaciones motorizadas flotantes, o en contenedores portátiles; "abogado" significa una persona autorizada en virtud de la Ley de la Sociedad de Derecho para ejercer la abogacía en Ontario; "medio" significa suelo, agua subterránea o sedimento; "propiedad de la fase uno" significa la propiedad que es objeto de una evaluación ambiental del sitio de la fase uno; "zona de estudio de la fase uno": la zona que incluye una propiedad de la fase uno, cualquier otra propiedad que esté situada, total o parcialmente, a menos de 250 metros del punto más cercano de un límite de la propiedad de la fase uno y cualquier propiedad que la persona cualificada determine que debe incluirse como parte de la zona de estudio de la fase uno según la cláusula 3 (1) (a) del Anexo D; "propiedad de la segunda fase": la propiedad que es objeto de una evaluación medioambiental del emplazamiento de la segunda fase; "actividad potencialmente contaminante": un uso o una actividad que figura en la columna A de la tabla 2 del anexo D y que se está produciendo o se ha producido en una zona de estudio de la primera fase; "RA</w:t>
      </w:r>
    </w:p>
    <w:p>
      <w:r>
        <w:rPr>
          <w:b/>
          <w:color w:val="FF0000"/>
        </w:rPr>
        <w:t xml:space="preserve">id 145</w:t>
      </w:r>
    </w:p>
    <w:p>
      <w:r>
        <w:rPr>
          <w:b w:val="0"/>
        </w:rPr>
        <w:t xml:space="preserve">Este artículo ha sido elegido por usted en nuestro programa "Be the Buyer". El glamour de este vestido sin espalda no pasa desapercibido. El tono negro ahumado de este look, los hombros transparentes y la llamativa espalda abierta lo convierten en una fuente de constantes cumplidos. Combina este vestido con unos tacones brillantes, unos pendientes largos y tu anillo favorito para conseguir un conjunto al que querrás volver una y otra vez. Otros vestidos pueden... Más ¡Este artículo ha sido elegido por ti en nuestro programa Be the Buyer! El glamour de este vestido sin espalda no pasa desapercibido. El tono negro ahumado de este look, los hombros transparentes y la llamativa espalda abierta lo convierten en una fuente de constantes cumplidos. Combina este vestido con unos tacones brillantes, unos pendientes largos y tu anillo favorito para conseguir un conjunto al que querrás volver una y otra vez. Otros vestidos no pueden compararse con este elegante y sofisticado vuelo de la moda. Calidad Cuando necesitas un vestido para una ocasión especial, siempre recurres a este vestido de fantasía. Compuesto por gasa rosa melocotón, este vestido totalmente forrado presenta un escote con incrustaciones de perlas de imitación, pedrería cristalina y lentejuelas. No hace falta que te pongas joyas si combinas este vestido de línea A con un vestido de color peltre... ¡Con tanto chic como el noir puede ofrecer, tanto vértigo como los lunares aterciopelados puede llevar, y tanto romance como un escote corazón puede abarcar, este vestido forrado mima su deseo de llevar todos los detalles que le gustan! El escote ilusión de este vestido de malla es tu forma favorita de lucir un aspecto ultra femenino, y la única ... Desde aquel día en que os conocisteis y vuestros destinos se entrelazaron, tú y este deslumbrante vestido habéis tenido una relación bastante estrecha. Fue la salpicadura de tachuelas cónicas plateadas en el cuello negro lo que hizo que este elegante vestido llamara tu atención por primera vez, y lo llevaste con gusto a inauguraciones de arte y conciertos, ...</w:t>
      </w:r>
    </w:p>
    <w:p>
      <w:r>
        <w:rPr>
          <w:b/>
          <w:color w:val="FF0000"/>
        </w:rPr>
        <w:t xml:space="preserve">id 146</w:t>
      </w:r>
    </w:p>
    <w:p>
      <w:r>
        <w:rPr>
          <w:b w:val="0"/>
        </w:rPr>
        <w:t xml:space="preserve">Oct 19, 2012 10:58 AM Hola a todos y gracias por el foro. Acabo de recibir el informe de la biopsia de mi linfoma tipo b en la órbita del ojo derecho. Seguramente todos aquí sabrán por lo que estoy pasando ahora. Comprendo que la noticia inmediata debe ser devastadora para cualquiera. Lo que necesito ahora es la fuerza y el valor para ser positivo. Tengo que confesar que mi primera reacción fue un gran dolor que hizo que mi barriga cayera en picado. Puedo entender cómo te debes sentir en este momento, pero encontrarás la fuerza y el coraje para seguir adelante desde algún lugar. Haremos todo lo posible para ayudarte y apoyarte en este momento tan difícil. Cuando quieras hablar, vuelve a entrar aquí y te responderemos. Es muy fácil buscar cosas en Google y convencerse de que todo va a terminar de forma desagradable. Encontré algunas cosas "positivas" sobre mi linfoma (linfoma anaplásico de células grandes), luego dejé de buscar y me aferré a lo que encontré. Pasarás noches sin dormir en la cama temiendo lo peor, pero cuanto más tiempo pase, más fácil será. No estoy seguro de sus posibilidades de remisión de ese linfoma en particular, personalmente me dieron un 70%, lo que al principio pensé que significaba un 30% de NO lograrlo.... me llevó mucho tiempo ver realmente que el 70 era mayor que el 30..... pero cuando te diagnostican por primera vez es demasiado fácil ver lo negativo. Buena suerte y bienvenido al chat del cáncer, algunas buenas personas reales aquí para escuchar cuando se siente la presión. Sólo escribo lo que siento en el momento en que leo los mensajes ..... A veces pueden ser breves y bruscos... otras veces me tomo el tiempo para intentar ser sensato y afectuoso. Mark, muchas gracias por tu respuesta. Es reconfortante saber que no estás solo. Cometí el primer error de buscarlo todo. No lo volveré a hacer.  El lunes es el primer día para empezar todas las pruebas después de la biopsia.   Cuídate Brian</w:t>
      </w:r>
    </w:p>
    <w:p>
      <w:r>
        <w:rPr>
          <w:b/>
          <w:color w:val="FF0000"/>
        </w:rPr>
        <w:t xml:space="preserve">id 147</w:t>
      </w:r>
    </w:p>
    <w:p>
      <w:r>
        <w:rPr>
          <w:b w:val="0"/>
        </w:rPr>
        <w:t xml:space="preserve">Roberto Di Matteo ha sugerido que Sir Alex Ferguson debería guardarse sus opiniones sobre la polémica de Mark Clattenburg, al tiempo que aumentó la sensación de fricción entre ambos al afirmar que las decisiones arbitrales en los partidos importantes iban en "una dirección" a favor del Manchester United. El entrenador del Chelsea se esforzó por ocultar su frustración por los comentarios de Ferguson de la víspera, cuando su homólogo del United había cuestionado efectivamente la veracidad de la acusación del club londinense contra Clattenburg. El Chelsea acusó al árbitro de abusar racialmente del centrocampista Mikel John Obi en la derrota del pasado domingo en la Premier League ante el United en Stamford Bridge, y Ferguson dijo que no podía creer que Clattenburg lo hubiera hecho. Di Matteo dejó claro que no le impresionó que Ferguson hablara de un club que no es el suyo, ya que siguió la política del Chelsea de no ofrecer una opinión sobre el asunto mientras continuaban las investigaciones de la Asociación de Fútbol y de la policía, y estuvo de acuerdo, cuando se le planteó, en que las declaraciones de Ferguson habían sido poco útiles. "Sí, y tengo que decir que también ocurrió en el pasado", dijo. "Hay mucho respeto entre los compañeros, los directivos, en general. Y cada uno tiene un enfoque diferente. Algunos hablan de los problemas de otros clubes y de los clubes y otros no. Asumimos el conocimiento de sus comentarios, pero eso no significa que lo compartamos". "Es un país libre donde todo el mundo tiene libertad de expresión. Tenemos en cuenta lo que dicen los demás y lo utilizamos como herramienta de motivación para nosotros mismos. Es un país libre, como digo, y todo el mundo puede decir lo que quiera. A él [Ferguson] le gusta hablar de otros clubes; nosotros tendemos a no hacerlo. Se lo dejo a él". Di Matteo y los miembros de su equipo de trabajo en el Chelsea se enfrentaron a Ferguson en la línea de banda durante el partido del pasado domingo, tras la segunda tarjeta amarilla de Fernando Torres, por un piscinazo, y de nuevo en el tiempo reglamentario. Ferguson dijo más tarde que Torres, el delantero del Chelsea, no tenía más culpa que la suya propia después de que "eligiera caer". Di Matteo ha mantenido que la decisión de Clattenburg de expulsar a Torres fue errónea, mientras que las repeticiones mostraron que el gol de la victoria de Javier Hernndez debería haber sido anulado por fuera de juego. Di Matteo dijo que "dejaría que ustedes lo juzgaran", cuando se le preguntó si era justo que un entrenador de la categoría de Ferguson utilizara su influencia a través de comentarios públicos, y parecía que había muchas cosas que le hubiera gustado decir. Sin embargo, se desahogó en el tema de las decisiones arbitrales y se mostró conspirador ante la idea de que el United se ha visto favorecido por ellas esta temporada, sobre todo en sus victorias ligueras ante el Liverpool y el Chelsea. El United venció al Liverpool, con 10 hombres, con la ayuda de un penalti discutible. "Hay muchas pruebas para estar preocupados porque todas las decisiones van a favor del United", dijo Di Matteo. "Hay algunos sentimientos en general, pero no creo que [los árbitros] lo hagan con un propósito. Es sólo parte de su toma de decisiones y parece ir en una dirección. ¿Se equilibra? No lo sé. "Tenemos que apoyar a los árbitros. Los jugadores y los directivos tienen que hacer todo lo posible para apoyar a los árbitros. Por mucho que nos enfade, y a mí personalmente, cuando una decisión clave va en mi contra, sigo creyendo que tenemos que hacer todo lo posible para apoyar a los árbitros y asegurarnos de que puedan rendir al máximo de su capacidad". El Chelsea es el campeón de Europa y el líder de la Premier League, pero es un club asediado; Arsne Wenger, el entrenador del Arsenal, ha sido otro de los que ha criticado su gestión del asunto Clattenburg y la forma en que lo hizo inicialmente "público con pocas pruebas". Di Matteo, sin embargo, afirmó que el Chelsea se había comportado correctamente. "Creemos que hicimos lo correcto", dijo. "Creemos que nos comportamos correctamente. Tenemos un objetivo por delante y vamos a seguir trabajando para ello. Si otras personas tienen objetivos u opiniones diferentes, no nos influirá". Sólo he leído el título, también era suficiente. Esto demuestra una vez más lo fuerte que es mentalmente SAF en comparación con los directivos desde Benítez hasta DiMateo. Reconozco que cuando estás en un bando perdedor tiendes a decir cosas así, pero los directivos deberían ser profesionales al respecto y no quejarse en público. He perdido el poco respeto que le tenía, se ha dedicado a putear al Manchester United y a los árbitros. En serio debería hablar más y más y yo</w:t>
      </w:r>
    </w:p>
    <w:p>
      <w:r>
        <w:rPr>
          <w:b/>
          <w:color w:val="FF0000"/>
        </w:rPr>
        <w:t xml:space="preserve">id 148</w:t>
      </w:r>
    </w:p>
    <w:p>
      <w:r>
        <w:rPr>
          <w:b w:val="0"/>
        </w:rPr>
        <w:t xml:space="preserve">"En ningún lugar, excepto en Egipto o en Pompeya, existe un asentamiento prehistórico cuyos emplazamientos, cabañas e incluso mobiliario doméstico se encuentren en tan perfecta conservación". Profesor V. Gordon Childe S kara Brae estuvo continuamente habitada durante al menos 600 años, tiempo durante el cual parece haber habido dos etapas de construcción distintas. Las primeras casas del poblado, que datan de alrededor del año 3.000 a.C., eran circulares y estaban formadas por una habitación principal con un hogar central y camas en las paredes a ambos lados. Frente a la entrada principal había un tocador de piedra con estantes, una pieza de mobiliario de la Edad de Piedra que ha llegado a representar a Skara Brae. Los restos de estas estructuras más antiguas permanecen en el lugar, visibles como contornos de piedra tosca (véase la imagen superior derecha). Las casas posteriores siguieron el mismo diseño básico, pero a mayor escala. La forma de la casa cambió ligeramente, volviéndose más rectangular con esquinas internas redondeadas. Además, las camas ya no estaban empotradas en la pared, sino que sobresalían en la zona habitable principal. A cada casa se accedía a través de un portal bajo, que tenía una puerta de losa de piedra que podía cerrarse, y asegurarse, con una barra que encajaba en los agujeros de las jambas de la puerta. Aunque estuvo en uso durante siete generaciones, a partir de las pruebas de las excavaciones actuales, parece que Skara Brae no llegó a tener más de ocho estructuras. Se ha sugerido que el número máximo de viviendas en un periodo determinado era de entre seis y ocho, y que no albergaban a más de 50 o 100 aldeanos a la vez. En la actualidad, el visitante suele suponer que las ocho estructuras que se conservan son los restos de un poblado subterráneo, unidos por una serie de túneles cortos y techados. En realidad, no es así. Las casas no se hundieron en el suelo, sino que se construyeron en montículos de basura preexistentes, conocidos como "basureros". Aunque el basurero proporcionaba a las casas un pequeño grado de estabilidad, su propósito más importante era actuar como una capa de aislamiento, una necesidad absoluta dado el clima de las Orcadas. Dado que las casas estaban construidas en el basurero, desde el exterior el poblado parecía un montículo bajo y redondo, roto únicamente por la superficie del tejado de cada casa. Con una superficie total de 36 metros cuadrados, una casa de Skara Brae era bastante espaciosa. La vida en su interior debía ser razonablemente cálida y confortable (ciertamente para los estándares neolíticos), con camas con colchones de paja o brezo y mantas de piel de oveja o ciervo. En el diseño del poblado se incorporó un sistema de drenaje notablemente sofisticado, que puede haber incluido una forma temprana de instalaciones sanitarias. El tejado Dado que no ha sobrevivido nada de los tejados de las estructuras, debemos suponer que estaban hechos de un material orgánico y perecedero. Es probable que las vigas de hueso de ballena, o de madera a la deriva, sostuvieran un techo de césped, pieles, algas o paja. Las algas marinas, lastradas con cuerdas de paja sujetas a las piedras, siguieron siendo un material de techado en las Orcadas hasta la historia reciente.</w:t>
      </w:r>
    </w:p>
    <w:p>
      <w:r>
        <w:rPr>
          <w:b/>
          <w:color w:val="FF0000"/>
        </w:rPr>
        <w:t xml:space="preserve">id 149</w:t>
      </w:r>
    </w:p>
    <w:p>
      <w:r>
        <w:rPr>
          <w:b w:val="0"/>
        </w:rPr>
        <w:t xml:space="preserve">Full Tilt Poker está vivo y en marcha Wednesday, November 7th, 2012 by Ryan En términos de noticias de póquer, diría que en mi opinión la clasificación de las noticias más populares durante el último año más o menos va en algún lugar a lo largo de las líneas de incluir la Serie Mundial de Póquer Evento Principal, el Big One for One Drop, Full Tilt Poker, y el póquer en línea en su conjunto. Dicho esto, la noticia más importante que se ha producido recientemente en el mundo del póquer tiene que ver con Full Tilt Poker, especialmente porque el Evento Principal acaba de terminar y hemos visto a Greg Merson como ganador. Mientras que Full Tilt Poker fue cerrado después del Viernes Negro y estuvo en las noticias por algunas cosas bastante terribles y una mala situación en general, las cosas han dado un gran giro después de que PokerStars acordara comprar sus antiguos rivales y volver a poner en marcha el sitio, y también pagar a los jugadores. El martes fue grande para mucha gente por muchas razones diferentes. Si estás en Estados Unidos, puede que el relanzamiento de Full Tilt Poker no te importe demasiado todavía, aunque puedes seguir jugando por dinero ficticio si lo deseas. Sin embargo, en estos momentos se están celebrando las elecciones en Estados Unidos, por lo que la batalla entre Barack Obama y Mitt Romney está llegando a su fin. Para el resto del mundo y para los jugadores de póker en Estados Unidos, probablemente tenían sus ojos puestos en el relanzamiento de Full Tilt Poker, que marca el día en que el ex-juggernaut de la industria comienza su ascenso de vuelta a la cima del mundo del póker. En lo que respecta a las partidas de dinero real de Full Tilt Poker, hubo que esperar hasta las primeras horas de la tarde del martes para que las cosas se pusieran en marcha. Llevaban más o menos una semana con las partidas de dinero ficticio y, aunque el sitio estaba en funcionamiento, las cosas no fueron del todo bien desde el principio. Durante unas dos horas, el cajero de Full Tilt no funcionó, y el otro problema fue la conexión de las cuentas de los jugadores en PokerStars con sus cuentas en Full Tilt Poker. Pudieron conectar las dos, pero intentar transferir dinero entre los dos sitios no funcionó muy bien durante un tiempo. En general, sin embargo, los problemas se están resolviendo poco a poco y el relanzamiento de Full Tilt Poker tiene el mundo del póquer en ebullición. Como ya sabrás, todo el sitio de Full Tilt es bastante similar a lo que era en el pasado, lo cual es agradable. Hay algunas cosas que se han cambiado en el sitio, pero en general Full Tilt sigue pareciendo lo mismo que antes. Las mayores diferencias entre el presente y el pasado probablemente estén relacionadas con el programa de fidelidad que Full Tilt lleva a cabo. Ya no hay Iron Man ni Black Card, y hay un programa completamente nuevo que se llama Full Tilt Edge. Los jugadores van a ir ascendiendo por los rangos de este programa desde Bronce a Plata, Oro, Platino y finalmente Diamante, todo ello dependiendo de la cantidad de Puntos Full Tilt que ganes. Si consigues alcanzar el nivel Bronce, podrás registrarte en los freerolls diarios que cuestan 25 FTPs para entrar, y para los jugadores que lleguen a un nivel superior al Bronce, recibirás bonos en efectivo que dependen de la cantidad de puntos que consigas cada semana. Los jugadores con estatus Diamante tienen acceso a la tienda Diamond Edge, y pueden usar sus puntos allí para comprar artículos y obtener bonos en efectivo también. Si has sido miembro de la tarjeta Black en Full Tilt durante el año 2011, también puedes empezar en el nivel Diamond Edge, y tienes un periodo de gracia de 50 días. En cuanto a las medallas Iron Man que se otorgaban en el antiguo Full Tilt, tampoco han desaparecido, ya que ahora los jugadores van a ganar 50 FTPs por medalla. Como puede ver, algunas cosas han cambiado y otras permanecen igual, pero a medida que Full Tilt avanza es probable que vea que el sitio seguirá creciendo y mejorando a lo largo de 2012 y en el futuro.</w:t>
      </w:r>
    </w:p>
    <w:p>
      <w:r>
        <w:rPr>
          <w:b/>
          <w:color w:val="FF0000"/>
        </w:rPr>
        <w:t xml:space="preserve">id 150</w:t>
      </w:r>
    </w:p>
    <w:p>
      <w:r>
        <w:rPr>
          <w:b w:val="0"/>
        </w:rPr>
        <w:t xml:space="preserve">...¡no se moleste!... emisiones de CO 2 razonablemente altas y muchas posibilidades de perderse y acabar pagando múltiples peajes. No hay muchas vistas y una vez que finalmente consiga salir de Sydney (al menos a una hora del aeropuerto) puede encontrarse con que la autopista está bloqueada por obras, en hora punta o por accidentes. Si estás desesperado, puedes alquilar un coche (resérvalo con antelación o puede que no lo consigas) en el aeropuerto y seguir las indicaciones hacia Newcastle o llamarme (¡y te explicaré dónde está la estación de tren más cercana!). Si vives en Sydney, esta es una opción razonable, pero como ex-sidneyano deberías probar el tren y ahorrarte las emisiones de CO 2. En tren: Se trata de un agradable viaje de 3 a 4 horas (incluyendo el cambio del aeropuerto al tren de Newcastle), con bajas emisiones de CO 2, que es bastante pintoresco una vez que se sale de Sydney y que llegará casi a pie a la mayoría de los lugares donde se alojará. Hay trenes tanto en la terminal internacional (Terminal 1) como en la nacional (Terminales 2 y 3). La terminal 1 es la internacional. Una vez que salga de Inmigración y luego de Aduanas, gire a la derecha (desde cualquiera de las dos salidas), permaneciendo en el mismo nivel, camine hasta el final de la terminal, pasando por MacDonalds y algunas tiendas - hay señales hacia los trenes. Luego descienda a la estación de tren. Compra un billete para la "Newcastle Station" -- cuesta unos 28,00 AUD y cubre el tren del aeropuerto (casi la mitad del precio) y el viaje de Sydney a Newcastle. Hay dos andenes, asegúrate de que coges el andén de "City Circle" y no el de "East Hills", - en el andén comprueba que el tren va a ir -- Doméstico (si estás en la Internacional), Mascot, Green Hills, Estación Central -- tienes que bajarte en la Central. Las terminales 2 y 3 son de vuelos domésticos, ya sea Qantas o el resto. La estación de tren es subterránea entre las dos terminales. Así pues, en la planta baja de cualquiera de las dos terminales (donde se recoge el equipaje), hay que seguir las indicaciones hacia la estación de tren y bajar por las escaleras, las escaleras mecánicas y el ascensor desde el interior de la terminal hasta un túnel que discurre entre las terminales 2 y 3, del que se desprenden otras escaleras mecánicas, etc., para llegar a la estación. La tarifa es la misma $28.00 AUD; Hay dos plataformas, asegúrese de obtener la plataforma a "City Circle" y no a "East Hills", - en la plataforma compruebe que el tren irá - Mascot, Green Hills, Estación Central - usted necesita bajar en Central. Una vez que llegue a la Estación Central -- es el primer andén sobre el suelo -- salga del tren y gire a la derecha y diríjase al final del andén. Se dirige a los andenes 1 a 15 del país. Hacia el final del andén baja una de las dos escaleras. Al final gire a la izquierda y continúe pasando por todas las plataformas suburbanas (16-23) en orden inverso y llegará a unas escaleras/escaleras -- suba y estará entonces en la sección de campo. No salga por ninguna de las taquillas/barreras electrónicas. En la parte superior de las escaleras hay una pequeña tienda a la izquierda y los andenes comienzan en el 15 bajando. El tren de Newcastle suele estar en los andenes 6 a 13. Hay un tablero indicador de los trenes "interurbanos" a unos 20 m después de la parte superior de la escalera mecánica, justo a la derecha. Tiene que encontrar el tren que va a Newcastle (no a Wyong) y cualquier tren de Newcastle (de paradas limitadas o expreso) está bien, todos paran donde usted quiere bajar. La mayoría de los trenes salen cada hora a las 15:00 aproximadamente. Durante los primeros 45 minutos del viaje, el tren pasa por el sitio olímpico a cierta distancia, pero eso es todo lo que se puede ver. A continuación, al salir de Sydney, el viaje es bastante pintoresco sobre el río Hawkesbury, a través de la Costa Central, y luego, finalmente, en Newcastle - por lo general toma alrededor de 2 hr 30min a 3hr dependiendo de cuántas estaciones se detienen en. Tienes que ir a la última parada, la estación de Newcastle (y no Broadmeadow, que es la estación principal de Newcastle, a menos que te guste caminar 5 km hasta Newcastle con el equipaje). Avión: Tiene un alto nivel de emisiones de CO 2 y no es mucho más corto que coger el tren, sobre todo si tienes que cambiar de una terminal internacional (o de la terminal nacional de Qantas) a la terminal de Aeropelican que vuela de Sydney a Newcastle. Hay que llevar el equipaje en el autobús de la terminal o en el tren para sacarlo de la terminal internacional. Es bastante caro: entre 100 y 300 dólares.</w:t>
      </w:r>
    </w:p>
    <w:p>
      <w:r>
        <w:rPr>
          <w:b/>
          <w:color w:val="FF0000"/>
        </w:rPr>
        <w:t xml:space="preserve">id 151</w:t>
      </w:r>
    </w:p>
    <w:p>
      <w:r>
        <w:rPr>
          <w:b w:val="0"/>
        </w:rPr>
        <w:t xml:space="preserve">Estado de Maine, Oficina del Gobernador Paul LePage Por favor, comparta aquí sus ideas de ahorro de costes gubernamentales en el área de la educación. Fui al Museo de los Niños y pensé: "¡Las escuelas deberían ser más como este Museo de los Niños! Se estaba aprendiendo mucho y de forma divertida. La gente puede tener "escuela" en el granero, siempre y cuando tenga buenos maestros. Gastamos demasiado en edificios de tipo carcelario, la mayoría ni siquiera tienen salas de arte. Podemos enseñar todo con el arte y no podemos enseñar nada sin el arte. Incluso las letras son símbolos.</w:t>
      </w:r>
    </w:p>
    <w:p>
      <w:r>
        <w:rPr>
          <w:b/>
          <w:color w:val="FF0000"/>
        </w:rPr>
        <w:t xml:space="preserve">id 152</w:t>
      </w:r>
    </w:p>
    <w:p>
      <w:r>
        <w:rPr>
          <w:b w:val="0"/>
        </w:rPr>
        <w:t xml:space="preserve">Las princesas nunca se rinden, hasta que lo hacen del todo 9 de marzo de 2010 El pasado fin de semana fue un fin de semana lleno de una tremenda y desbordante alegría. También fue uno de los fines de semana más decepcionantes de toda mi vida. Mi cabeza está dando vueltas por la contradicción existencial que esto representa. Llevé a la prole a Disney World, y uno de los objetivos del viaje era, por supuesto, pasarlo bien, y pasarlo bien en Disney World no es algo particularmente difícil de hacer, con las tazas de té giratorias y los fuegos artificiales y los piratas y las alfombras voladoras y el polvo de hadas y todo eso, así que decir que nosotros -y más importante, nuestra camarilla de tejones amantes de las hadas- nos divertimos es subestimar las cosas dramáticamente. Pero divertirse no era el único objetivo del viaje, ni siquiera el principal. El objetivo principal del viaje (que nos llevó de Toronto a Florida en un vehículo proporcionado por GM Canadá) era enfrentarme a la Media Maratón de las Princesas Disney, también conocida como la Tiaratón, como la primera carrera en mi búsqueda de un año para correr 100 millas por Tanner. He estado entrenando desde el año pasado para hacer esta carrera y todas las demás carreras - carreras que cubrirán una distancia total, espero, de 100 millas - para seguir. Tenía la tiara y el tutú preparados. Nunca tuve la oportunidad de ponérmelos. La noche anterior a la carrera tuve una serie de mareos, el último de los cuales resultó en una fea caída mientras cargaba a Emilia - un poco rota por haberse caído en la rampa de salida del monorriel - a través de los terrenos del complejo. La caída no me causó ningún daño grave -sólo me dolían las rodillas y el cuello-, pero el hecho de que me mareara lo suficiente como para que unos puntos negros distorsionaran mi visión, me hicieran perder el equilibrio y me hicieran caer al suelo, con la niña en brazos, fue suficiente para que sonaran las alarmas. "No vas a correr", dijo Katie, mientras me ayudaba a volver a la habitación. "Yo te detendré". En retrospectiva, puedo especular que mis mareos y mi caída, y mi consiguiente incapacidad para correr, se debieron a un montón de cosas que estaban más o menos fuera de mi control. Hacer un viaje por carretera de una semana de duración con niños pequeños que no duermen antes de correr una media maratón es, quizás, algo que podría haber controlado -simplemente no haciéndolo- pero entonces no habríamos tenido nuestra aventura, y ¿quién puede decir que fueron las siete noches sin dormir las que me hicieron caer? También podría haber sido el sol de Florida, o la comida (se ha demostrado que los gofres con forma de Mickey provocan mareos en ratas de laboratorio vestidas con tutú), o el hecho de que sólo hace un mes que he pasado una neumonía y tengo los pulmones mal y que ignoré todo eso cuando reanudé el entrenamiento hace unas semanas y no le di importancia mientras llevaba a un niño de 35 libras por Magic Kingdom y Animal Kingdom y Epcot Center bajo un sol decididamente no canadiense durante dos días. Podría haber sido debido a muchas cosas, la mayoría de las cuales fueron casi seguramente culpa mía. Por eso me cuesta aferrarme a la alegría de este fin de semana. Los pequeños se lo han pasado deliciosamente bien, persiguiendo a los Space Rangers y chapoteando por las montañas y corriendo con los coches de carreras y mirando a los duendes que surcaban el cielo, y su alegría era contagiosa, pero aún así: se suponía que íbamos a hacer todo esto -se suponía que íbamos a perseguir la alegría y a perseguir duendes y princesas- por Tanner. Se suponía que debía hacer esto por Tanner. Y lo arruiné antes de empezar. Es un poco difícil no odiarme por eso. (Normalmente cierro los comentarios para este tipo de post, porque odio caer en la tentación de buscar consuelo y palmaditas en la red para mis propios problemas, pero ¿sabes qué? Esta mierda apesta tanto que me está costando todo mi limitado autocontrol para no rogar a todo el mundo, en todas partes, que me diga que no soy, de hecho, un fracaso total y una decepción para la humanidad. Así que... Si tienes ganas de decirme que no apesto, lo aceptaré. Por favor, disculpa mi necesidad). ¡Cariño, estás loco! Si hubieras corrido, podrías haber acabado haciéndote mucho daño.</w:t>
      </w:r>
    </w:p>
    <w:p>
      <w:r>
        <w:rPr>
          <w:b/>
          <w:color w:val="FF0000"/>
        </w:rPr>
        <w:t xml:space="preserve">id 153</w:t>
      </w:r>
    </w:p>
    <w:p>
      <w:r>
        <w:rPr>
          <w:b w:val="0"/>
        </w:rPr>
        <w:t xml:space="preserve">Sábado, 27 de octubre de 2012 Un par de Rookies Clásicos largamente esperados Octubre está llegando a su fin, y el invierno está casi sobre nosotros aquí en Nueva Inglaterra.  Como parece ser el caso todos los años, tengo un montón de tarjetas interesantes compradas en 2012 que no he llegado a publicar todavía.  Aunque no tengo tiempo para dedicar a algo como la cuenta atrás de las 20 mejores por debajo de 25 dólares del año pasado, voy a hacer un esfuerzo para publicar muchas de ellas antes de que acabe el año.  Hoy vamos a empezar con una tarjeta de novato de la era de la cera basura que finalmente conseguí recoger el pasado mes de mayo: Sí, ahora soy el orgulloso propietario de una tarjeta de novato de 1989 de Upper Deck Ken Griffey Jr.  Los coleccionistas con los que he hablado parecen estar bastante divididos sobre este pedazo de cartón en particular.  Conozco a algunos que la clasificarían como una de las mejores tarjetas de béisbol de la historia, mientras que otros creen que es sólo otra tarjeta de novato de cera basura sobrevalorada y producida. Yo mismo no he pensado mucho en esta tarjeta, pero creo que estoy en un punto intermedio.  No me parece una tarjeta especialmente llamativa basándome únicamente en su aspecto, pero como niño de finales de los 80 y principios de los 90 era imposible no admirar a Griffey, y éste era el rookie que todo el mundo quería.  No sólo eso, sino que una cosa que no se puede discutir es la importancia de esta tarjeta (y de esta serie) en la historia de nuestra afición.  Para bien o para mal, Upper Deck cambió el juego para siempre cuando irrumpió en la escena en 1989.  Como mínimo, el Griffey de Upper Deck del 89 está sin duda en el nivel superior de los novatos más buscados de los años 80, junto con el Ripken de Topps del 82, Gwynn de Topps del 83, Mattingly de Donruss del 84, etc.  De hecho, el único novato de los 80 que se me ocurre que tiene más éxito en el mercado secundario es el Topps Rickey Henderson del 80.  Sea cual sea tu punto de vista, creo que podemos estar de acuerdo en que este pequeño cuadrado de cartón ha dejado una huella más grande en la afición que la mayoría de los demás. Me encantan las tarjetas de novatos de esta época en particular; tan buscadas y tan reconocibles al instante.  Debido a la forma del paisaje de las tarjetas de béisbol de la época, se han convertido en obras de arte icónicas en cierto modo.  Básicamente, había una sola tarjeta de novato auténtica de cualquier jugador de cada marca.  No es como las series actuales con docenas de insertos, tarjetas numeradas, parches y autógrafos.  Aunque puede ser divertido perseguir esas tarjetas, el resultado es que no parecen significar tanto.  Diría que casi todos los coleccionistas de tarjetas de béisbol, tengan o no una, reconocen esta tarjeta de Griffey y pueden visualizarla en su cabeza, incluso si no han visto una en persona en años.  Sin embargo, piensa en tu jugador activo favorito de la liga ahora mismo... ¿puedes hacer lo mismo con él?  Te puedo decir que sin buscarla no puedo visualizar cómo es la tarjeta de novato de Justin Verlander ahora mismo.  ¿Qué tal el ganador de la Triple Corona Miguel Cabrera, puedes imaginar su tarjeta de novato?  ¿CC Sabathia?  ¿Félix Hernández?  Ya entiendes el punto.  Tal vez sea sólo yo. Entonces, ¿por qué, más de 20 años después, decidí finalmente conseguir una UD Griffey RC propia?  Bueno, hace un par de años conseguí una ganga absoluta en una caja de cera sin abrir de la Upper Deck Low Series de 1989 (¡40 dólares, si puedes creerlo!), pero no pude conseguir un Griffey.  Desde entonces, he querido perseguir uno para llenar ese hueco en mi colección.  Aparte de ser una copia realmente bonita de un vendedor reputado, la verdadera razón por la que me decidí por ésta fue porque se trataba de una subasta de un paquete, e incluía un segundo novato que quería tanto o más que el Griffey: el novato Frank Thomas de 1990 de Leaf era un premio absoluto entre mi grupo de amigos coleccionistas de la infancia.  De todos nosotros, sólo mi mejor amigo poseía un ejemplar, un regalo de cumpleaños de su padre del que todos estábamos maravillados.  Recuerdo que estaba guardado en uno de esos soportes absurdamente gruesos y atornillados de la época, los que hacían que tu tarjeta tuviera el tamaño y el peso de un pequeño libro de tapa dura. Tal vez sea mi imaginación la que glorifica mis recuerdos</w:t>
      </w:r>
    </w:p>
    <w:p>
      <w:r>
        <w:rPr>
          <w:b/>
          <w:color w:val="FF0000"/>
        </w:rPr>
        <w:t xml:space="preserve">id 154</w:t>
      </w:r>
    </w:p>
    <w:p>
      <w:r>
        <w:rPr>
          <w:b w:val="0"/>
        </w:rPr>
        <w:t xml:space="preserve">Re: El iPad no ha sido registrado En primer lugar, vaya a Ajustes, luego a WiFi, y desactive el WiFi. Esto permite que los ajustes de Internet se introduzcan con éxito. Ahora, ve a Ajustes de nuevo, luego a Datos Celulares/Móviles, y asegúrate de que Datos Celulares/Móviles está activado. A continuación, elija Red de datos móviles/celular. En las casillas, escriba APN: giffgaff.com Nombre de usuario: giffgaff Contraseña: contraseña Ahora apaga tu iPad y vuelve a encenderlo. La configuración de Internet está ahora completa. Tu iPad dirá O2-UK como operador, porque giffgaff utiliza la señal de O2. Si quieres cambiar el texto a giffgaff, hay una larga manera de hacerlo que requiere jailbreak. Además, el botón de Ver Cuenta en Datos Celulares/Móviles no funcionará, pero simplemente ingresa a tu nombre de usuario de giffgaff en el sitio web para saber cuántos MB te quedan.&lt;p&gt; Siéntete libre de otorgar Kudos a los posts que te ayudaron y MEJOR RESPUESTA al post que lo resolvió :-)</w:t>
      </w:r>
    </w:p>
    <w:p>
      <w:r>
        <w:rPr>
          <w:b/>
          <w:color w:val="FF0000"/>
        </w:rPr>
        <w:t xml:space="preserve">id 155</w:t>
      </w:r>
    </w:p>
    <w:p>
      <w:r>
        <w:rPr>
          <w:b w:val="0"/>
        </w:rPr>
        <w:t xml:space="preserve">Temporalmente fuera de stock. Haga su pedido ahora y se lo entregaremos cuando esté disponible. Le enviaremos un correo electrónico con una fecha de entrega estimada tan pronto como tengamos más información. Sólo se cargará en su cuenta cuando enviemos el artículo. Enviado desde y vendido por Amazon.co.uk . Envoltorio de regalo disponible. Tienda Tommie Young de Amazon Ofertas especiales y promociones de productos Compra cualquier producto vendido por Amazon.co.uk excluyendo cualquier dispositivo Kindle y libros electrónicos y añadiremos un cheque regalo de 10€ promocional a tu cuenta para gastar en moda seleccionada de Amazon. Así es como (se aplican los términos y condiciones) Compra un producto de la Tienda de Música vendido por Amazon.co.uk y recibe 1 para usar en cualquier descarga de música en nuestra Tienda de MP3. Así es como (se aplican los términos y condiciones) Debo admitir que nunca había oído hablar de Tommie Young, y sólo compré esto porque estaba intrigado por escuchar la versión original de "She don't have to see you (to see through you)" de Golden Smog - eso y saber que la participación de Bobby Patterson como productor, escritor, etc. es normalmente una marca de calidad. Me alegro mucho de haberlo hecho. Se trata de una pieza clásica del soul sureño de principios de los años 70, producida al mismo tiempo que artistas como Millie Jackson, Denise Lasalle y Shirley Brown empezaban a despuntar. Tommie Young merecía ser agrupado con ellas, y en cuanto a las canciones de engaño no diluidas, este disco se compara bien con el LP "Woman to Woman" de Shirley. Todos los temas del álbum original son fuertes, con la secuencia de "She don't have to see you" hasta "You brought it all on yourself" como punto culminante. Los bonus tracks, en los que Tommie intenta un sonido más contemporáneo, no funcionan tan bien. La honrosa excepción es el remake de "Take time to know her" de Percy Sledge, que casi coincide con el original. Habiendo escuchado previamente a Tommie Young en un par de baladas que aparecieron en un viejo LP de Instant UK ''Southern Soul Belles'' tenía curiosidad por comprobar más de su trabajo.Hasta que Westside publicó este disco de 16 pistas su material era muy difícil de encontrar.Es una verdadera joya y muy recomendable para aquellos que aman sus profundas femme soulsters servidas al ''estilo sureño''.Se la ha comparado con la Aretha de los 70, y estoy de acuerdo hasta cierto punto, pero la voz es un poco más casera y no está sujeta a las indulgencias del "exceso de voz" que a veces pueden estropear el canto de Aretha. Todo este material proviene del sello Soul Power de Shreveport y los temas más destacados para mí son el titulado ''Do You Still Feel The Same way?'' y ''You brought it All on Yourself'' Si te gustan Betty Lavette, Bettye Swan, Baby Washington, Shay Holiday y similares, entonces éste es para ti.</w:t>
      </w:r>
    </w:p>
    <w:p>
      <w:r>
        <w:rPr>
          <w:b/>
          <w:color w:val="FF0000"/>
        </w:rPr>
        <w:t xml:space="preserve">id 156</w:t>
      </w:r>
    </w:p>
    <w:p>
      <w:r>
        <w:rPr>
          <w:b w:val="0"/>
        </w:rPr>
        <w:t xml:space="preserve">Hackeo telefónico: Rebekah Brooks y Andy Coulson están entre las ocho personas que se enfrentan a cargos. Fotografía: PA 18.39: Antes de cerrar nuestro blog en directo de la investigación Leveson por última vez este verano, debemos mostrar este maravilloso gráfico de BBC News sobre 102 días, 474 testigos y 3,2 millones de palabras cuidadosamente elegidas. ¿Quién fue el testigo más olvidadizo de la investigación Leveson? BBC News tiene la respuesta Las principales revelaciones estadísticas incluyen qué porcentaje del total de palabras fueron pronunciadas por el abogado principal de la investigación, Robert Jay QC , y cuántas veces el primer ministro dijo "no recuerdo", "no recuerdo" o "no puedo recordar". Disfruten... y nos vemos después del verano. 17.37: El investigador privado Glenn Mulcaire ha hecho una declaración después de ser acusado en relación con la piratería telefónica. Ha dicho: "Estoy muy decepcionado por la decisión de hoy, dado que en 2006 fui objeto de una exhaustiva investigación policial sobre este asunto. Posteriormente me declaré culpable y cumplí la pena de prisión que me impuso el tribunal. "Por lo que sé, la policía realizó una investigación exhaustiva en aquel momento. Tengo la intención de refutar estas acusaciones enérgicamente". 16.35: Neil Wallis, ex director del News of the World, ha sido encarcelado de nuevo hasta septiembre en relación con las acusaciones de la Operación Weeting, informa Lisa O'Carroll de The Guardian. Uno de los 13 expedientes enviados por Scotland Yard a la fiscalía para que le asesore sobre la acusación en relación con las acusaciones de conspiración para interceptar comunicaciones relacionadas con Wallis, que fue detenida el pasado mes de julio. Se cree que la CPS ha pedido a la policía más información en relación con Wallis. Wallis, de 61 años, se incorporó al News of the World desde el People en 2003 como subdirector del entonces director Andy Coulson y a mediados de 2007 se convirtió en director ejecutivo y dejó el periódico en 2009. Neil Wallis Fotografía: Peter Macdiarmid/Getty Images 16.30: La periodista independiente Terenia Taras , que escribía ocasionalmente para el News of the World, ha emitido un comunicado después de que los fiscales dijeran que no se enfrentaría a más acciones en relación con las acusaciones de piratería telefónica. Taras, que fue detenida el 23 de junio de 2011, dijo: "He estado bajo fianza policial durante 13 meses. Ha sido increíblemente estresante y estoy muy contenta de que haya terminado, sin que se cuestione mi integridad". "Estoy enfadado porque esto me ha costado mi trabajo, mis ingresos y mi reputación profesional ha quedado en entredicho. "Nunca he estado involucrado en la deplorable práctica del pirateo telefónico y creo que fui arrastrado a la investigación por asociación y por el hecho de que soy un periodista de investigación que ha trabajado en algunas historias muy delicadas recientemente. "Hace cinco años que no escribo para los periódicos, mientras me establezco en los medios de comunicación. Espero poder volver a hacer lo que me apasiona: trabajar en documentales de investigación y programas de actualidad como parte de la sólida tradición periodística de este país". 16.17: La Fiscalía de la Corona (CPS) ha confirmado los nombres de tres periodistas a los que se les ha comunicado que no tendrán que enfrentarse a más acciones en relación con el pirateo telefónico. Se trata de: Terenia Taras , periodista independiente que escribía ocasionalmente para el News of the World; Raoul Simons , ex reportero del Evening Standard; y Ross Hall , ex periodista del News of the World que escribía bajo el nombre de Ross Hindley. 14.39: Después de 102 días, 470 testigos y 6.000 páginas de pruebas, el juez Leveson ha concluido su investigación. Aquí están sus observaciones finales: Para la mayoría de ustedes, supongo, la tarea ha terminado y pueden pasar a otro trabajo productivo. Para mí y para el equipo, sin embargo, acabamos de empezar. Elaboraré un informe tan pronto como me sea posible. Reconozco la urgencia del asunto y la necesidad de aportar mis puntos de vista a la consideración del Gobierno y de todas las partes interesadas con rapidez, para que se puedan tomar decisiones sobre el camino a seguir. Como ya he dicho, si en los próximos meses ocurre algo que considere que afecta al trabajo de la investigación, no dudaré en plantearlo. Y si eso significa que acabaremos volviendo a esta sala, que así sea. Pero, mientras tanto, muchas gracias a todos. "Estoy muy decepcionado por la decisión del CPS de hoy. Lucharé contra estos</w:t>
      </w:r>
    </w:p>
    <w:p>
      <w:r>
        <w:rPr>
          <w:b/>
          <w:color w:val="FF0000"/>
        </w:rPr>
        <w:t xml:space="preserve">id 157</w:t>
      </w:r>
    </w:p>
    <w:p>
      <w:r>
        <w:rPr>
          <w:b w:val="0"/>
        </w:rPr>
        <w:t xml:space="preserve">January Wedding Lyrics Avett Brothers Ella lo mantiene simple Y estoy agradecido por su tipo de amor Porque es simple Ya no nos preguntamos si estamos juntos Estamos más allá de eso Y ya se lo he pedido Así que en enero nos vamos a casar Ella me está hablando con su voz tan baja que apenas la escucho Pero sé lo que está diciendo Lo entiendo porque mi corazón y el suyo son los mismos Y en enero nos vamos a casar Y yo estaba enfermo de dolor de corazón [ De: http://www.metrolyrics.com/january-weddi\... Y ella estaba enferma como Audrey Hepburn cuando la conocí Pero ambos nos rendimos El verdadero amor no es el tipo de cosa que debes rechazar No lo rechaces nunca Espero no sonar demasiado loco cuando digo Hay oscuridad a nuestro alrededor No me siento débil pero a veces necesito que ella me proteja Y que me reconecte con la belleza que echo de menos Y en enero nos casamos Ya no importa en qué circunstancias nacimos Ella sabe qué pájaros cantan Y los nombres de los árboles donde actúan por la mañana Y en enero nos casamos Vengan enero casémonos</w:t>
      </w:r>
    </w:p>
    <w:p>
      <w:r>
        <w:rPr>
          <w:b/>
          <w:color w:val="FF0000"/>
        </w:rPr>
        <w:t xml:space="preserve">id 158</w:t>
      </w:r>
    </w:p>
    <w:p>
      <w:r>
        <w:rPr>
          <w:b w:val="0"/>
        </w:rPr>
        <w:t xml:space="preserve">LYBFL: 9 maneras de encontrar más tiempo para las cosas que quieres hacer No puedo creer lo mucho que ha impactado en nuestro día a día el hecho de escribir mis objetivos específicos. Me encuentro pensando mucho más a propósito sobre las formas de incorporar las cosas que quiero para mi familia en el HOY. Al mismo tiempo, soy consciente de que no puedo hacer todo a la vez. También he estado pensando en formas de liberar tiempo para sentir que tengo más tiempo para las cosas que quiero hacer (en lugar de las cosas que siento que DEBO hacer). Aquí hay 9 ideas que se me han ocurrido hasta ahora; 1. Incluir a los niños: Tal vez te cueste encontrar tiempo para hacer ejercicio, ¿podría ser la solución dar un paseo al parque en familia (los niños en bicicleta o patinete deberían mantenerte en movimiento para seguir el ritmo) con una pelota para dar patadas juntos? ¿O tus hijos mayores aceptarían el reto de ser los responsables de ayudarte a empaquetar los pedidos para tu negocio en casa? Como padres, buscar formas de incluir a tus hijos en el proceso de alcanzar algunos de tus objetivos puede hacer que el éxito sea mucho más realista. 2. Cambia tu rutina: Este tendría que ser el mayor reto para mí, ya que la única forma de recuperar algo de tiempo de mi rutina es levantarme más temprano. Por desgracia, no soy una persona madrugadora y todavía tenemos un bebé que se despierta durante la noche. Sin embargo, estoy pensando que incluso levantarme sólo cinco minutos antes para poder darme una ducha antes de que las niñas se despierten para el día sería algo bueno. 3. Pedir y/o aceptar ayuda: ¿Por qué nos cuesta tanto pedir o aceptar ayuda? ¿Has rechazado recientemente una oferta de ayuda? Yo sé que lo he hecho. Parece que tengo la sensación (posiblemente equivocada) de que la persona sólo se ofrece para ser socialmente educada o porque se siente obligada. Esto es algo en lo que realmente tengo que trabajar. 4. Intercambiar niños: Mi vecina y yo hemos empezado recientemente a intercambiar los días de juego y eso ayuda mucho a liberar tiempo. Immy va a jugar o nosotras tenemos a la hija pequeña de nuestra vecina para jugar, y de cualquier manera ganamos, ya que es increíble lo que puedo hacer cuando Immy está ocupada jugando con una amiga. 5. Externaliza: ¿Hay alguien a quien puedas contratar para que te ayude a liberar tu tiempo? ¿Un adolescente de la zona que juegue con los niños durante las vacaciones escolares para que tú puedas trabajar? ¿O una limpiadora? ¿Una niñera para poder disfrutar de una noche de cita tan necesaria? Incluso estoy pensando en buscar un agente de eBay para vender un montón de artículos que llevo años queriendo vender. 6. Haz que la tecnología trabaje para ti: Preparar la cena en la olla de cocción lenta hace que mis tardes sean mucho más fluidas: puedo relajarme y disfrutar de la hora del baño con las niñas o tenemos tiempo para sentarnos en el sofá y leer juntos en lugar de frustrarme cada vez más en la cocina cuando AJ quiere que le cojan en brazos e Immy se cansa y es más exigente. Otra forma en la que me gusta utilizar la tecnología en mi favor es con la compra online, ya que no se me ocurre nada peor que pasar una hora (o más) arrastrando a dos niños por el supermercado. ¿Hay alguna forma de hacer que la tecnología trabaje más para ti? 7. Priorizar lo importante: Estoy intentando adquirir el hábito de reflexionar sobre mis objetivos cada mañana con la intención de encontrar una tarea que me lleve a dar un paso más hacia la consecución de ese objetivo del día. Puede ser pasar un rato horneando con Immy u organizar un cajón o un armario... sea lo que sea, lo mantengo pequeño y alcanzable. 8. Elimina las distracciones: Sea lo que sea lo que decidas hacer en ese momento, hazlo con todo tu corazón eliminando las distracciones innecesarias. Prueba a apagar el correo electrónico mientras realizas una tarea importante en el trabajo o a dejar el iPhone en el bolso mientras estás en el parque con los niños , buscando formas de eliminar aquellos elementos que sabes que pueden distraerte de vivir en este momento. 9. Hazlo divertido: Siempre hay momentos en los que tenemos que hacer las cosas que realmente no queremos hacer. Este consejo trata de motivarte para hacerlas y minimizar su impacto en tu día haciéndolas divertidas. Tanto si pones música y bailas mientras limpias el suelo como si te peleas con los niños mientras limpias el coche, o incluso si pones un cronómetro para ver si puedes recoger una habitación en menos de 3 minutos, buscar formas de incorporar un elemento divertido a estas tareas hará que te muevas para hacerlas con una sonrisa en la cara. Aunque sólo sean cinco minutos "extra" que</w:t>
      </w:r>
    </w:p>
    <w:p>
      <w:r>
        <w:rPr>
          <w:b/>
          <w:color w:val="FF0000"/>
        </w:rPr>
        <w:t xml:space="preserve">id 159</w:t>
      </w:r>
    </w:p>
    <w:p>
      <w:r>
        <w:rPr>
          <w:b w:val="0"/>
        </w:rPr>
        <w:t xml:space="preserve">Si tuviera que elegir un solo geranio resistente, sería el 'Rozanne'. La otra mañana, paseando por mi jardín, me di cuenta de que tiendo a aferrarme a las plantas tanto si funcionan como si no. En otras áreas de mi vida, soy implacable a la hora de deshacerme de las cosas que ya no uso, me pongo, leo, como... bueno, ya te haces una idea. Así que, en un esfuerzo por obligarme a ser igual de despiadada en el jardín, estoy recopilando una lista de plantas de islas desiertas (o debería decir, plantas de islas templadas...). Así que aquí está el primero de una serie de posts "si tuviera que elegir una sola planta". Creo que es más que apropiado que el Geranium 'Rozanne' sea el primero en iniciar la serie. Es una planta que debe estar en todos los jardines. Presentada en la Exposición de Flores de Chelsea en el año 2000, 'Rozanne' fue nominada como Planta Perenne del Año en 2008 (¿por qué tardaron tanto?). En mi jardín, florece desde junio hasta noviembre, ¡no conozco ninguna otra planta perenne que florezca tanto tiempo! Además, 'Rozanne' es una planta muy fácil de cuidar. La trasladé del suelo relativamente rico de mi parterre de plantas perennes a la tierra polvorienta donde prospera un rosal trepador 'New Dawn' y la 'Rozanne' no se marchitó. De hecho, viste las cañas desnudas de 'New Dawn' con un follaje exuberante y esas flores azules tan encantadoras. Entonces, ¿hay alguna otra nominación para el concurso "Si tuviera que elegir sólo un geranio resistente"? Publique un comentario y hágamelo saber.</w:t>
      </w:r>
    </w:p>
    <w:p>
      <w:r>
        <w:rPr>
          <w:b/>
          <w:color w:val="FF0000"/>
        </w:rPr>
        <w:t xml:space="preserve">id 160</w:t>
      </w:r>
    </w:p>
    <w:p>
      <w:r>
        <w:rPr>
          <w:b w:val="0"/>
        </w:rPr>
        <w:t xml:space="preserve">Hace unos años, cuando las hermanas gemelas Brittany y Brianna Winner estaban en cuarto curso, volvieron a casa del colegio al borde de las lágrimas. Sus problemas de aprendizaje, principalmente la dislexia, empezaban a ser evidentes para sus compañeros de clase, y las niñas estaban tristes y asustadas. Brittany y Brianna Winner, de 17 años, (de izquierda a derecha) se ponen la gorra de escribir donde hacen gran parte de sus escritos, alrededor de la mesa de la cocina. La primera novela de ciencia ficción de las gemelas llamó la atención cuando tenían 12 años. "Sabía que había algo diferente en mí", dice Brittany, antes de que su hermana, a la manera de las gemelas que están muy, muy unidas, retome el pensamiento. "Simplemente sentía que era estúpida", añade Brianna. "Esa fue la palabra exacta", coincide Brittany. "Estúpida". "Los otros alumnos de cuarto curso lo hacían muy bien y nosotros no podíamos seguirles el ritmo". Les contaron a sus padres, Jeff e Ilene Winner, que les preocupaba no llegar al instituto y mucho menos a la universidad. Les dijeron que la palabra que oían continuamente, "estúpido", podría ser cierta. "Pero nuestro padre nos dijo: "¡No lo sois!". dice Brianna. "Nos dijo: '¿Por qué no escribís un libro?". dice Brittany. Así que las gemelas con serios trastornos de lectura hicieron lo más improbable, escribir -con un poco de ayuda técnica de su padre- una novela de ciencia ficción de 312 páginas llamada "La profecía del filamento". Y aunque nadie podía predecirlo en ese momento, el libro, y muchas otras cosas que les ocurrieron a los gemelos Winner después, resultaron bastante bien.  Aunque la idea de escribir un libro era desalentadora para Brittany y Brianna, que ahora tienen 17 años, las niñas ya eran narradoras naturales. Nacieron 11 semanas antes de lo previsto y pasaron sus años de preescolar entrando y saliendo de los hospitales. Y con la única compañía de la otra, aprendieron a entretenerse con mundos imaginarios, personajes inventados y grandes aventuras. "Estábamos muy enfermos", dice Brittany. "Para escapar de eso, empezamos a jugar a fingir". A sus padres les encantaba la ciencia ficción y "Star Trek" y la Comic-Con, así que eran un público ansioso de las galaxias y los planetas y todo tipo de seres alienígenas que las niñas podían inventar. Y resultó que a las niñas se les daba bien inventar. "No sé si todo el mundo puede hacer esto, pero ¿puedes imaginar algo y verlo delante de ti?" preguntó Brittany. Empezaron con una historia protagonizada por dinosaurios y terminaron con una centrada en una monarquía intergaláctica de seres extraterrestres. Su universo creció hasta incluir siete planetas, cada uno con historias, leyendas y poblaciones detalladas. Y pasaron nueve años inventando nuevos capítulos de la misma historia. Finalmente, cuando tenían 11 años, su padre les instó a seguir adelante: Sois inteligentes. Sois creativos. Podéis -y debéis- escribir un libro. Y así, los gemelos disléxicos empezaron a escribir, utilizando un programa de conversión de voz a texto en su ordenador: "'Los niños entraron en la habitación'", dice Brianna, demostrando cómo trabajaban. "'Punto... Espacio'".  Los gemelos Winner pasaron nueve meses escribiendo "The Strand Prophecy", trabajando en ella entre la escuela y los deberes. Es la historia de Steve Cutter, un personaje que Brianna describe como "un científico superhéroe sin poderes, que tiene que advertir al mundo sobre una criatura depredadora que evoluciona rápidamente". A mitad del libro se dieron cuenta de tres cosas, dice. "Nos encantaba escribir. Queríamos escribir para siempre. Y queríamos publicar libros". "Queríamos ser autores", añade. "Era nuestro sueño". Publicaron el libro por su cuenta en 2007, cuando tenían 12 años. Y si su historia se detuviera ahí se consideraría un éxito. Pero el universo para Brianna y Brittany, y su libro, pronto se amplió. Fueron finalistas en tres categorías de los premios Benjamin Franklin, y ganadoras de la medalla de oro en los premios Ippy, ambos conocidos concursos para libros de publicación independiente. En la Comic-Con de Nueva York, los gemelos Winner conocieron a un comprador de libros de Barnes &amp; Noble que se interesó por ellos y por su libro. En la BookExpo America ocurrió lo mismo con un distribuidor de libros. Cuando las niñas cumplieron 13 años, "The Strand Prophecy" fue seleccionado para su venta en las tiendas de Barnes &amp; Noble y, ese verano, hicieron una gira de autores por las librerías Borders. Utilizaron su primer cheque de derechos de autor (unos cuantos miles de dólares)</w:t>
      </w:r>
    </w:p>
    <w:p>
      <w:r>
        <w:rPr>
          <w:b/>
          <w:color w:val="FF0000"/>
        </w:rPr>
        <w:t xml:space="preserve">id 161</w:t>
      </w:r>
    </w:p>
    <w:p>
      <w:r>
        <w:rPr>
          <w:b w:val="0"/>
        </w:rPr>
        <w:t xml:space="preserve">Las 8 mejores cosas que hacer con los niños en Miami, Florida ¿Busca una forma estupenda de pasar el tiempo con los niños en Miami? Nuestra ciudad está repleta de estupendas actividades para niños. Si desea ahorrar en la entrada a más de 25 atracciones de Miami, puede obtener la tarjeta Go Miami Card (comprar directamente) El MetroZoo de Miami se está convirtiendo rápidamente en uno de los mejores zoológicos del país. Su clima le permite mantener una gran variedad de animales de Asia, Australia y África como ningún otro zoológico del país. Es uno de los primeros zoológicos en libertad del país, y sus instalaciones no tienen jaulas. Los animales se agrupan según su territorio geográfico y los que conviven pacíficamente en la naturaleza se colocan juntos en las exposiciones. Si tiene hijos (¡o simplemente le gusta actuar como ellos!), el Museo del Niño de Miami es un destino obligado. Su lema "Juega, aprende, imagina, crea" brilla en la gran variedad de exposiciones interactivas que permiten a los niños explorar desde un supermercado hasta un estudio de televisión, aprendiendo valiosas lecciones por el camino. Parrot Jungle ofrece a los visitantes una oportunidad divertida y educativa de ver de cerca a las aves tropicales en réplicas de sus hábitats naturales. La atracción acoge habitualmente excursiones y ofrece frecuentes programas educativos. El Miami Seaquarium está situado justo en el centro de la zona turística, en la calzada entre el centro de Miami y Miami Beach. Es una parada fabulosa en la que podrá presenciar una experiencia de acuario al aire libre que sólo es posible en nuestro clima tropical. Asegúrese de presupuestar suficiente tiempo para pasar al menos medio día allí. Las playas de Miami ofrecen una gran oportunidad para hacer algo de ejercicio o simplemente disfrutar de un rato al sol. Echo un vistazo a algunas de mis playas favoritas, incluyendo un par de lugares menos frecuentados donde podrá evitar la multitud de turistas. Con 1,5 millones de acres de pantanos, praderas de hierba de sierra y selvas subtropicales, el Parque Nacional de los Everglades es uno de los parques públicos más singulares de Estados Unidos. Situado en el extremo sur de Florida, el parque alberga 14 especies raras y en peligro de extinción, como el cocodrilo americano, la pantera de Florida y el manatí antillano. Una gran parte del parque es primitiva, explorada sólo por aventureros e investigadores... pero los visitantes tienen amplias posibilidades de pasear, acampar y navegar en canoa. Eche un vistazo a las últimas exposiciones para niños en el Museo de la Ciencia de Miami. Seguro que encontrará una aventura de aprendizaje para toda la familia. El museo alberga el Centro de Investigación de Aves de Presa y el Observatorio Weintraub. "Donde los humanos están enjaulados y los monos corren salvajemente", es más que un eslogan. Monkey Jungle, en el sur del condado de Miami-Dade, es un parque realmente único. Mientras los homo sapiens caminan por senderos de alambre cuidadosamente construidos, muchas especies de primates corretean por encima de su cabeza, se balancean entre los árboles e interactúan entre sí de formas difíciles de observar en cautividad. Mantenga los ojos abiertos; ¡nunca se sabe quién anda por ahí!</w:t>
      </w:r>
    </w:p>
    <w:p>
      <w:r>
        <w:rPr>
          <w:b/>
          <w:color w:val="FF0000"/>
        </w:rPr>
        <w:t xml:space="preserve">id 162</w:t>
      </w:r>
    </w:p>
    <w:p>
      <w:r>
        <w:rPr>
          <w:b w:val="0"/>
        </w:rPr>
        <w:t xml:space="preserve">La prevención de dolores y tensiones/ TME no tiene por qué ser difícil ni compleja. Estos riesgos deben abordarse del mismo modo que cualquier otro riesgo en el lugar de trabajo: reconocimiento, evaluación y control. Las claves esenciales para prevenir los TME son Compromiso y apoyo de la dirección Un proceso escrito de prevención de los TME que se comunique a todas las partes del lugar de trabajo Participación de los trabajadores en el proceso de prevención y Formación sobre la prevención de los TME para TODAS las partes del lugar de trabajo. Establecer una base para el éxito Los directivos, los supervisores y los trabajadores saben que el lugar de trabajo se toma en serio la prevención de los TME Sí [ ] No [ ] El lugar de trabajo está preparado para realizar cambios para reducir el riesgo de TME Sí [ ] No [ ] Hay recursos disponibles para realizar los cambios necesarios Sí [ ] No [ ] Entender los TME y los peligros de los TME Los directivos, los supervisores y los trabajadores saben qué son los TME, Se revisan los registros de incidentes/lesiones para encontrar trabajos/tareas en los que se hayan notificado TME Sí [ ] No [ ] Se pregunta a los trabajadores, supervisores y gerentes sobre los trabajos/tareas que creen que contribuyen a cualquier dolor o molestia Sí [ ] No [ ] Se observan los trabajos/tareas problemáticos y se utiliza una herramienta de identificación de peligros de TME, con la plena aportación y participación de los trabajadores que realizan los trabajos/tareas</w:t>
      </w:r>
    </w:p>
    <w:p>
      <w:r>
        <w:rPr>
          <w:b/>
          <w:color w:val="FF0000"/>
        </w:rPr>
        <w:t xml:space="preserve">id 163</w:t>
      </w:r>
    </w:p>
    <w:p>
      <w:r>
        <w:rPr>
          <w:b w:val="0"/>
        </w:rPr>
        <w:t xml:space="preserve">La prisa por la resiliencia: "No tenemos décadas antes del próximo Sandy" En una época en la que las perturbaciones son tan importantes que nos referimos a ellas con un solo nombre (pensemos en el 11-S, el Katrina, Fukushima, Haití, Sandy), ¿qué es lo que da a las comunidades su capacidad para recuperarse? ¿Y qué significa esto para la forma en que construimos (y reconstruimos) las ciudades? Para explorar estos temas, hemos invitado a dialogar a dos destacados pensadores que trabajan en la vanguardia de la resiliencia: Andrew Zolli y Jonathan Rose. El nuevo libro de Zolli, Resilience: Why Things Bounce Back , escrito con Ann Marie Healy, es un manual de lectura obligada sobre el campo de la investigación de la resiliencia, que examina la capacidad de todo, desde las personas, las organizaciones, las comunidades y las sociedades, para adaptarse a circunstancias volátiles y dramáticamente cambiantes. El trabajo diario de Zolli es dirigir PopTech, una red de científicos, tecnólogos e innovadores sociales de vanguardia que se reúnen para trabajar en nuevos enfoques para algunos de los retos más difíciles del mundo. Jonathan Rose es urbanista, promotor de viviendas ecológicas asequibles y fundador de Jonathan Rose Companies. Su trabajo se centra en la intersección entre el clima, la cognición y el comportamiento, habiendo incubado una red pionera que explora estos temas en el Instituto Garrison . Esta es una parte de nuestra amplia conversación sobre cómo hacer que nuestras ciudades sean más resistentes. RF: Empecemos por lo básico. La resiliencia se está convirtiendo en un tema entre los constructores de ciudades y en los círculos de planificación urbana. ¿Cómo define usted la resiliencia? AZ: La resiliencia puede resultar frustrantemente resbaladiza de definir, en parte porque los distintos campos utilizan el término para significar cosas ligeramente diferentes. En ingeniería, por ejemplo, la resiliencia suele referirse al grado en que una estructura, como un puente o un edificio, puede volver a su estado inicial después de ser perturbada. En la respuesta a las emergencias, sugiere la velocidad con la que se pueden restaurar los sistemas críticos tras un terremoto o una inundación. En ecología, connota la capacidad de un ecosistema para evitar su degradación irreversible. En psicología, significa la capacidad de un individuo para afrontar eficazmente acontecimientos potencialmente traumáticos. En el ámbito empresarial, se utiliza a menudo para referirse a la creación de copias de seguridad (de datos y recursos) que garanticen la continuidad del funcionamiento ante un desastre natural o provocado por el hombre. Aunque con un énfasis diferente, cada una de estas definiciones se basa en uno de los dos aspectos esenciales de la resiliencia: la continuidad y la recuperación ante los cambios rápidos. Y, en nuestra época de volatilidad, todas van a formar parte del campo que llamamos resiliencia urbana. Una buena definición de trabajo, sobre todo en un contexto de planificación urbana, es: la capacidad de mantener el objetivo central, con integridad, en la más amplia variedad de circunstancias. En términos más generales, es la capacidad de recuperarse, persistir o incluso prosperar en medio de las perturbaciones. Entre otras cosas, los sistemas resilientes perciben y responden a su propio estado y al del mundo que les rodea, compensan o se reorganizan dinámicamente frente a nuevas perturbaciones, se desvinculan de otros sistemas frágiles cuando es necesario, fallan con elegancia y tienen una fuerte autosuficiencia local. Pero no debemos obsesionarnos con el lenguaje específico. Cualquier definición será sólo una primera aproximación, porque hay innumerables tipos de sistemas, innumerables formas de ser más o menos resistentes, e innumerables cosas a las que pueden ser resistentes. RF: Háblenos de las infraestructuras urbanas en concreto. ¿Cómo podemos hacerlas más resistentes? JR: Eso es especialmente cierto en el mundo de las infraestructuras urbanas, que en realidad se componen de muchos tipos de sistemas diferentes. Se pueden tipificar como duros o blandos, centrales o distribuidos, pasivos o energizados, complicados o complejos, sintéticos o naturales. Y cuanta más diversidad tengan, proporcionando vías diferentes pero redundantes, mejor. Los sistemas de infraestructuras urbanas recurren en realidad a los cuatro tipos de resiliencia mencionados por Andrew: ingeniería, ecológica, empresarial u operativa, y de emergencia. Por ejemplo, el sistema de suministro y distribución de agua de la ciudad de Nueva York es natural, duro, pasivo y complicado, y esto lo hace bastante resistente. Es "natural" en su parte de suministro: el agua proviene de la lluvia, los lagos y los embalses. Y cuando la ciudad tuvo que reducir el riesgo de calidad de su suministro, también eligió una solución "natural".</w:t>
      </w:r>
    </w:p>
    <w:p>
      <w:r>
        <w:rPr>
          <w:b/>
          <w:color w:val="FF0000"/>
        </w:rPr>
        <w:t xml:space="preserve">id 164</w:t>
      </w:r>
    </w:p>
    <w:p>
      <w:r>
        <w:rPr>
          <w:b w:val="0"/>
        </w:rPr>
        <w:t xml:space="preserve">El problema que Rodgers debe resolver Comentarios Tags En términos de estilos futbolísticos, Brendan Rodgers y Roy Hodgson son (afortunadamente) como la noche y el día. Y en términos de "entender" el Liverpool FC, y hablar como alguien que pertenece al club - alguien que debería estar a cargo de nuestras expectativas - es tan diametralmente opuesto al actual entrenador de Inglaterra. (Hodgson dice que no le interesan en absoluto las estadísticas de pases... y sin embargo, después de que su equipo del Liverpool perdiera contra el Everton hace dos años, no paraba de hablar de lo increíbles que eran las estadísticas de pases de los Reds. Típico de Hodgson. Y las estadísticas ni siquiera eran tan sorprendentes). En cuanto al tipo de jugadores comprados, Rodgers vuelve a limpiar el suelo con Hodgson. El nuevo es joven, con ideas frescas. El viejo es... viejo, con ideas bastante rancias, aunque parecen eficaces con jugadores puramente ingleses en el estilo habitual no experimental. A Hodgson le gustan los jugadores mayores (véase la edad media de sus fichajes del Liverpool y de su equipo del Fulham), pero Rodgers confía en la juventud (véase la edad de sus fichajes del Liverpool y de su equipo del Swansea). ¿Por qué comparar? Bueno, ambos comenzaron su vida en el banquillo de Anfield con partidos contra el Arsenal, el Man City y el West Brom. Es una extraña coincidencia. Y ambos pasaron la primera parte de su mandato en los tres últimos puestos, mientras que se paseaban por las rondas de clasificación de la Europa League. Los forasteros probablemente se preguntarán por qué los aficionados del Liverpool no están tan indignados con Rodgers como lo estuvimos con Hodgson, dado el comienzo igualmente pobre. (De hecho, el Liverpool consiguió una victoria contra el West Brom bajo el mando de Hodgson, aunque en un partido en casa, y Hodgson ganó sus cuatro primeros partidos de Europa. Pero para el ex jefe del Fulham, las cosas empeorarían rápidamente). Bueno, aunque la tabla de la liga no tenga buena pinta, Rodgers sigue siendo un soplo de aire fresco, en contraposición a la tos de dióxido de carbono rancio que tuvimos que soportar en 2010. Este sitio tuvo la suerte de ser uno de los invitados a la conferencia de "medios de comunicación de los aficionados" del actual entrenador la semana pasada, y todo el mundo quedó convenientemente impresionado. Habla muy bien, pero sin el tufillo de las tonterías. Sin embargo, hasta la fecha, mis elogios y mi admiración por Rodgers quizás hayan pasado por alto un par de preocupaciones. Creo que vale la pena señalarlos, simplemente para controlar mis propias expectativas y tener un control de la realidad. No se trata de un ataque a Rodgers, sino simplemente de entender en qué podemos fallar con sus ideas y la actual plantilla del Liverpool. Y estoy seguro de que el propio hombre es consciente de que hay mucho trabajo por hacer, y que no se puede evitar un enfoque pragmático. Este post es sólo para suscriptores. Contenido exclusivo para miembros: ¡tiene que suscribirse para leerlo! La suscripción cuesta sólo 3,50 al mes. "Resulta que el Liverpool ha sido bendecido con partidarios cuyo análisis estadístico proporciona una lúcida interpretación de dónde se encuentran las fortalezas y debilidades del club, accesible a través del sitio web de Tomkins Times. Uno de esos analistas es Dan Kennett".</w:t>
      </w:r>
    </w:p>
    <w:p>
      <w:r>
        <w:rPr>
          <w:b/>
          <w:color w:val="FF0000"/>
        </w:rPr>
        <w:t xml:space="preserve">id 165</w:t>
      </w:r>
    </w:p>
    <w:p>
      <w:r>
        <w:rPr>
          <w:b w:val="0"/>
        </w:rPr>
        <w:t xml:space="preserve">778 Reseñas en el archivo de Livemusic Hay muchas escuelas de pensamiento sobre si las bandas deben o no reformarse, personalmente creo que si pueden lograrlo, entonces genial, ve por ello, pero las posibilidades de que la reforma sea tan buena como lo fue una vez es bastante escasa. Vi el concierto de reunión de Led Zeppelin en el O2 Arena y fue increíble, pero estos tipos son bastante especiales, me refiero a Plant y Page, sería bastante difícil igualar eso y esa reunión debería ser definitivamente el punto de referencia. Hay que poner el listón muy alto. Mani, el bajista de los Stones, ha dicho que le encantaría hacer un concierto de reunión el año que viene, ya que es el 20º aniversario del lanzamiento de su primer álbum. Por supuesto que le gustaría. Quiere sacar provecho de las giras, pero el Sr. Brown debería centrarse en su material en solitario, ya que todo gira en torno a él. También hay informes de que los Sex Pistols podrían grabar un nuevo álbum, ¡Dios no lo quiera! Ellos (Glen Matlock) argumentan que hay un público para el nuevo material y que es difícil conseguir el equilibrio adecuado entre el nuevo y el viejo material. Aquí tenéis una ayuda, chicos: ¡no lo hagáis! Livemusic: lo mejor de la música en directo, en línea y en el escenario livemusic.fm ofrece miles de conciertos en todo el Reino Unido. Te decimos a quién quieres ver y dónde puedes hacerlo. Livemusic.fm es también EL lugar donde puedes enterarte de los grupos más populares de la ciudad; desde seguir a los grupos que conoces hasta descubrir las próximas grandes novedades. Puedes seguir a cualquier grupo y recibir una alerta de concierto cada vez que toque cerca de ti, para no perdértelos nunca en directo. livemusic.fm te mantiene al tanto de las últimas noticias musicales en línea: como uno de los principales blogs de música del Reino Unido, te mantenemos informado, desde los rumores ociosos hasta los cotilleos salaces, desde las entrevistas exclusivas hasta las agudas críticas de los conciertos. livemusic.fm ofrece lo mejor de la música en directo: en línea y en el escenario.</w:t>
      </w:r>
    </w:p>
    <w:p>
      <w:r>
        <w:rPr>
          <w:b/>
          <w:color w:val="FF0000"/>
        </w:rPr>
        <w:t xml:space="preserve">id 166</w:t>
      </w:r>
    </w:p>
    <w:p>
      <w:r>
        <w:rPr>
          <w:b w:val="0"/>
        </w:rPr>
        <w:t xml:space="preserve">X-E1 - primeras impresiones después de unos días Después de sólo unos días con la nueva X-E1 aquí están mis primeras impresiones que están en algún lugar entre muy bueno y emocionado. La X-E1 es pequeña y ligera (mucho más ligera de lo que su tamaño podría sugerir) y se adapta muy bien a la mano. El diseño con un anillo de apertura y un dial de velocidad de obturación no son "retro" sino el resultado de décadas de funcionalidad probada en la realidad. Recuerda mucho a la buena Contax-G2, incluso hace ruidos similares al enfocar. Otros aspectos son menos conocidos (por el material promocional) pero muy útiles: - Me gusta el hecho de que el parasol del objetivo (capucha) se asienta en una conexión de bayoneta fuera de la rosca del filtro. Así que usted podría poner en incluso una pila de filtros todavía sin correr el riesgo de un grado de viñeteado. O utilizar una rosca normal de 52mm una vez que el parasol personalizado se haya perdido. - Me gusta el cambio automático entre el visor y la pantalla LCD. Acércalo a tu ojo y la cámara lo detecta y enciende el visor interno y apaga la pantalla LCD. Una función estupenda. Funciona incluso con gafas. Y se puede personalizar. - Me gusta el enfoque. Incluso en el modo manual, pulsas un botón y la cámara enfoca lo que cree que es correcto, y tienes un punto de partida para el ejercicio de enfoque manual. - Y, al reducir el diafragma, los visores (LCD y/o interno) te muestran la imagen completa con el DOF correcto. No hay conjeturas como con los antiguos telémetros. Todo lo demás es bueno y tal como se promete. Enfoque rápido y retardo del obturador mínimo. Un visor interno bonito y luminoso. Imágenes sorprendentemente nítidas, en las que la claridad de las imágenes engaña al ojo haciéndole creer que ve una resolución mayor. Se puede mejorar: - El menú con los numerosos ajustes personalizados puede ser confuso. Incluso el menú Q no es tan sencillo como parece a primera vista. - La tapa del compartimento de la batería. Es poco práctica y barata. En resumen: - Esta es una cámara que te hará pensar dos veces si realmente quieres cargar con esa pesada DSLR en tu próximo viaje o si la X-E1 es más adecuada para el propósito. El precio me parece razonable - en comparación con la X-Pro1, que era un poco elevado. - Pulgares arriba para Fuji: El estilo "retro" (que empezó con la X100) es tan chulo y tan lógico y sencillo de manejar que es una pura gozada. Como ya he dicho, estoy entusiasmado con esta cámara. Por cierto: no soy un troll ni me pagan por escribir esto, sólo soy un usuario feliz. Publicado a las 10:47PM, 19 de octubre de 2012 PST ( permalink ) Gracias por sus pensamientos sobre la cámara y sus impresiones después de los primeros días. Acabo de pedir la X-E1 y el objetivo de 35mm y estoy bastante ilusionado/curioso por probarla por fin. :) Publicado hace 6 semanas ( permalink ) Muy contento con la mía también, con el 18mm f2.. Lo tengo desde hace una semana y el número de disparos ya está en varios cientos. Funciona para instantáneas, paisajes, poca luz, trabajos con trípode, casi todo lo que quiero que haga una cámara. Además, puedo utilizar mis objetivos con montura M. También la llevaré a los viajes de esquí, aunque no tengo grandes esperanzas en ella como cámara de acción. Publicado hace 5 semanas. ( permalink ) Estoy muy interesado en comprar una X E1 y luego usarla con una montura M. ¿Alguien tiene experiencias con objetivos de Leica o Voigtlnder? ¿Qué tan buenas son las previsiones que se obtienen en la pantalla y en el visor? Me interesaría mucho conocer vuestras experiencias. Tengo el adaptador de montura M. Todavía no lo he probado mucho, no es suficiente para formarme una opinión. Lo probaré con el Voigtlnder 28/1.9, 35/1.2, 50/2.5 y el Konica M-Hex 90/2 Publicado hace 5 semanas ( permalink ) He utilizado el adaptador de montura M en una X-E1 con objetivos Leica de 35mm, 50mm y 90mm. Funciona bastante bien, aunque no es tan hábil como usar objetivos AI en una DSLR de Nikon. No hay registro de f-stop en el exif. El enfoque manual es bastante bueno, a menos que el objetivo se detenga con poca luz. La lupa de enfoque también funciona bien, aunque no es un buscador de imágenes dividido como el de la M3. Cualquier cosa por encima de 90mm sería un problema creo. Creo que</w:t>
      </w:r>
    </w:p>
    <w:p>
      <w:r>
        <w:rPr>
          <w:b/>
          <w:color w:val="FF0000"/>
        </w:rPr>
        <w:t xml:space="preserve">id 167</w:t>
      </w:r>
    </w:p>
    <w:p>
      <w:r>
        <w:rPr>
          <w:b w:val="0"/>
        </w:rPr>
        <w:t xml:space="preserve">Actualmente, todo el mundo está sacrificando la confianza en la medicina alternativa. Ya no es su panacea la gente cuando se identificó, así como sido recientemente conocido. Las preguntas ahora molestan a las prácticas de salud típicas porque el objetivo principal del público cambió a la defensa de la vida de su familia y la suya propia. El interés se ha transformado en la dirección de la medicina alternativa que puede estar ganando posición en el campo de la atención de la salud. Se ha convertido en el punto de referencia particular ya que la medicina tradicional no crea beneficios satisfactorios. La televisión y otros medios de comunicación siguen recomendando medicamentos que prometen aliviar e incorporar enfermedades identificadas. Además, los anuncios atraen a la población permitiendo que extraños den testimonios cuestionables sobre la sustancia en cuestión. Los anuncios de los periódicos hacen exactamente lo mismo. Se suelen describir algunos efectos secundarios de los medicamentos, pero parece que no se discuten ni analizan. Estos resultados terminaron en un cambio de norma porque la gente elige la medicina de sustitución. Aquí hay algunos ejemplos de los efectos adversos no deseados que implican Premarin, el tratamiento alternativo endocrino ampliamente utilizado: Estos resultados a través de cambio de vida puede ser fácilmente remediado a través de pedir a un buen herbolario. Una mezcla de cohosh negro junto con Natural ofrece una terapia segura dentro de este intervalo en su vida. La mayoría de la gente está capacitada para trabajar con alopática convencional, a menudo conocido como la medicina tradicional occidental, que a su vez se centra en la dolencia y también la medicación profesional de la salud prescrito. La medicina sustituta, por el contrario, se centra en la base de la angustia como resultado de la curación de todo el cuerpo. Debido a esto, la gente tiene una tendencia a realizar la investigación adicional con un determinado medicamento debido a que puede posiblemente actual más graves circunstancias en contraposición a la toma de la enfermedad. Debido a este tipo de efectos negativos, la gente está tratando de encontrar un enfoque menos peligroso, natural y mejor para la buena salud. La medicina de opción es ahora uno de los remedios bien conocidos con respecto a mucho mejor bienestar. Actualmente es recomendada por la mayoría de los profesionales de la medicina alopática para remediar la enfermedad así como las condiciones. Este tipo de profesión está empezando a estar familiarizado con los esfuerzos reales beneficiosos realizados a un cuerpo sano por simplemente hierbas, yoga, homeopatía, masaje, y también todos los naturales existentes. Debido a que un largo tiempo ignorar, la medicina opción se espera que proporcione mucho mejor y más seguro enfoques para el cuidado de la salud. Así que muchas personas están actualmente la investigación de las diferentes variedades de remedio opción y por lo tanto son las necesidades de alejarse de las formas convencionales de tratamiento. Mi pareja y yo y mis hijos han comenzado a cabo la tercera , el desarrollo y debo declarar que realmente es bastante interesante tratar de estos tipos de nuevos tipos de tratamientos, incluyendo la reflexología y también la aromaterapia. En este post voy a revelar las cosas que creo que funcionan más eficazmente formas de terapias de salud alternativas. Me parece que ir a mi barrio personal reflexólogo porque realmente un conocimiento extraordinario. Puede ser algo que veo como un tratamiento único, que es mi incentivo en la conclusión de su duro pocos días en la oficina. Al principio me puse un poco en duda con respecto a todo el asunto, el concepto de una persona que juega con respecto a junto con mi pie personal experimentado algo extraño. También era escéptico en cuanto a si realmente podría funcionar. El resultado, sin embargo, como usted tiene sin duda llegar a ser excelente y yo también no puede pensar en lo tranquilo que estoy después de sólo un tratamiento de una hora. Mi señora también ha comenzado a entrar en esta nueva tendencia de contemplar y posee comenzó a comprar una gran cantidad de luces de cera perfumada para su hogar. No se trata del típico tipo de velas, sino de las que producen olores particulares que probablemente te hagan sentir en paz por ti mismo y que tengo que decir que te permiten trabajar. Ella tiene además satisfecho una mujer que se especializa en el cuidado de la salud y las visitas descubrir a la chica sobre después de cada uno y cada catorce días. He probado muchos de los aceites de la piel natural de Cuidado de la Salud que se tiene compró la propiedad con ella y the've ayudó a pagar una dificultad que también tengo desde hace mucho tiempo con la piel seca. En el camino voy a ponderar el inicio de los ejercicios de yoga, el consumo de té verde, así como la utilización de diversas formas en relación con el bienestar a base de hierbas. ¿Has oído hablar de la medicina sustitutiva? Bueno, puede ser cada vez bueno y más conocido como el mercado de la salud en particular mantiene el aumento de los rangos de precios, aunque las familias están generando menos dinero. La medicina alternativa implica el empleo de técnicas e ingredientes que ciertamente no son medicamentos o incluso el tratamiento quirúrgico para ayudarle a evitar, así como el tratamiento de muchos de los problemas en los que la sociedad problema. A menudo la medicina de elección implica tácticas por ejemplo ciertos ejercicios o</w:t>
      </w:r>
    </w:p>
    <w:p>
      <w:r>
        <w:rPr>
          <w:b/>
          <w:color w:val="FF0000"/>
        </w:rPr>
        <w:t xml:space="preserve">id 168</w:t>
      </w:r>
    </w:p>
    <w:p>
      <w:r>
        <w:rPr>
          <w:b w:val="0"/>
        </w:rPr>
        <w:t xml:space="preserve">Liderar el cambio en un lugar de trabajo rápido y tecnológico Esta nota clave sobre el cambio y el liderazgo personal es para los líderes y sus equipos que trabajan en tiempos de intensa innovación tecnológica y entre equipos multigeneracionales. El 2012 y los años siguientes serán tiempos de innovación y requerirán altos niveles de contribución por parte de los líderes y sus equipos. Ahora es el momento de centrarse en el futuro y avanzar con un enfoque alineado en la visión y los resultados. Cheryl utiliza el humor, la interacción, vídeos hechos a medida centrados en su empresa y su gente, junto con clips de películas para crear una poderosa experiencia de discurso o seminario para su grupo. Esta conferencia se centra en cómo cada individuo puede aprovechar sus propias habilidades internas para gestionar el cambio y el liderazgo personal de una manera positiva y proactiva. Los asistentes se irán con: Una visión más profunda de cómo la tecnología y el uso que hacen de ella las diferentes generaciones está transformando la forma en que trabajamos Una perspectiva cambiada sobre cómo nosotros, como individuos, podemos gestionar el estrés y el tiempo en un entorno de trabajo cada vez más acelerado Una comprensión clara de cómo cada generación ve el cambio y se enfrenta a él y las estrategias para mejorar las respuestas y acciones de cambio Una visión de sus propios comportamientos personales de cambio y herramientas para aprovechar su capacidad individual para adaptarse más rápidamente al cambio continuo con un enfoque positivo Ideas sobre cómo aprovechar la inteligencia de cada una de las generaciones para aumentar las ventas, Herramientas para gestionar el cambio de forma que se combine la inteligencia emocional con la inteligencia generacional y se conecte a cada persona con la visión y los objetivos de la empresa Habilidades para comunicarse de forma que se hable del potencial superior de cada individuo y se cree una comprensión y un compromiso sin precedentes con el cambio a medida que avanzamos El retorno de la inversión para los asistentes a esta sesión y para la organización es un mayor nivel de habilidad de los líderes para gestionar el cambio de forma que inspire a cada persona a trabajar duro por la visión y los objetivos de la empresa. Todos los títulos y contenidos de las conferencias de Cheryl pueden ser personalizados para hablar el lenguaje de su organización. Cheryl se complace en ofrecer una llamada previa al evento con clientes potenciales para discutir su evento y crear un programa personalizado para usted y su grupo.</w:t>
      </w:r>
    </w:p>
    <w:p>
      <w:r>
        <w:rPr>
          <w:b/>
          <w:color w:val="FF0000"/>
        </w:rPr>
        <w:t xml:space="preserve">id 169</w:t>
      </w:r>
    </w:p>
    <w:p>
      <w:r>
        <w:rPr>
          <w:b w:val="0"/>
        </w:rPr>
        <w:t xml:space="preserve">Bonito brezo para la época del año... No hace falta pensar a lo grande para crear un impresionante despliegue de color que alegre su jardín durante el invierno; de hecho, para un espectáculo duradero y de bajo mantenimiento, piense en algo muy, muy pequeño. Los brezos son un grupo diverso de plantas diminutas que se cultivan por su follaje perenne y sus flores de colores vivos en forma de campana o urna. Las flores, en tonos blancos, rosas, rojos y púrpuras, duran muchos meses antes de empezar a desvanecerse, e incluso entonces las cabezas de las semillas, teñidas de bronce, siguen proporcionando un interés escultural. Una pequeña maravilla: RHS Wisley cuenta con un colorido mosaico de más de 1.000 brezos diferentes Originarios de Europa, África y Asia, los brezos crecen en una gran variedad de hábitats, como páramos, acantilados costeros, montañas, brezales y terrenos pantanosos. En el Reino Unido hay miles de variedades dignas de ser cultivadas. En realidad, el término "brezo" se refiere a tres tipos de plantas, erica, calluna y daboecia, que suelen preferir un suelo ácido, húmedo pero de drenaje libre, y un lugar soleado. Es fácil distinguirlas. La erica tiene hojas en forma de aguja, mientras que los tallos de la calluna están revestidos de hojas escamadas y superpuestas. La Daboecia tiene hojas lanceoladas o elípticas y sus flores son mucho más grandes. La mayoría de los brezos forman alfombras que se adhieren al suelo y cuya altura oscila entre los 6 y los 2 pies, pero un grupo de ericas conocido como brezos arbóreos puede alcanzar la friolera de 20 pies y debe evitarse si lo que se busca es una planta para tapar un agujero en el jardín de rocas. Muchos brezos florecen de noviembre a marzo y son ideales para plantar ahora si quieres un color invernal instantáneo. Algunos tienen un follaje igualmente atractivo que contrasta con las flores o cambia de color cuando el tiempo se vuelve más frío. Para aconsejar sobre el cultivo de estas joyas liliputienses, nadie mejor que Andy Collins, de 53 años. Comienza con ventaja: Muchos brezos florecen de noviembre a marzo y son ideales para plantar ahora si quieres un color invernal instantáneo Durante los últimos 20 años ha cuidado la Colección Nacional de Erica, Calluna y Daboecia en el jardín insignia de la Royal Horticultural Society en Wisley, Surrey. La colección, que ocupa una superficie de 2,5 hectáreas en la esquina norte de este jardín de 240 acres, está distribuida en 12 parterres en forma de isla que salpican un césped ondulado. Más de 1.000 brezos diferentes crean un mosaico de colores, formas y texturas. Señalando un espécimen de 10 pulgadas de altura, dice: "Erica x darleyensis ''White Glow'' es otro ganador. Su follaje oscuro es el telón de fondo perfecto para sus flores níveas en forma de campana". Las estrechas flores en forma de urna de la Erica carnea 'December Red' empiezan siendo rosas y se vuelven púrpura claro. Otros buenos brezos de flor rosa son la Erica carnea 'Springwood Pink' y la Erica x darley ensis 'Darley Dale', cuyo follaje verde oscuro se oculta bajo una masa de flores rosa-púrpura de diciembre a abril. Quizá el brezo más espectacular en el campo de la floración roja y púrpura sea Erica carnea 'Vivelli'. Sus ramas de 9 pulgadas gotean de flores violáceas desde enero hasta mediados de la primavera y se lucen a la perfección sobre un follaje de color bronce. Otras que se pueden probar son la Erica x darleyensis 'Jack H. Brummage' de color malva y la Erica x darleyensis 'Kramer's Red' de color magenta. Poda mínima: Recorte ligeramente las variedades de floración invernal en abril, una vez que hayan terminado de florecer Un grupo distintivo de callunas son conocidas como florecientes de capullo porque las flores nunca se abren completamente. Entre las mejores de Wisley están la Calluna vulgaris 'Redbud', la C. vulgaris 'Marlies', de color rosa, y la C. vulgaris 'Melanie', que tiene brotes de 18 pulgadas de altura cargados de capullos blancos. Merece la pena cultivar algunos brezos sólo por su follaje. Los tonos rojizos de las cabezas de las semillas de la Calluna vulgaris 'David Hagenaars', que florece en otoño, quedan muy bien por encima de sus ramas amarillas brillantes. La mayoría de los brezos prefieren suelos ácidos con un pH de 4,5 a 5, pero las numerosas variedades de Erica carnea, E. x darley ensis, E. x will</w:t>
      </w:r>
    </w:p>
    <w:p>
      <w:r>
        <w:rPr>
          <w:b/>
          <w:color w:val="FF0000"/>
        </w:rPr>
        <w:t xml:space="preserve">id 170</w:t>
      </w:r>
    </w:p>
    <w:p>
      <w:r>
        <w:rPr>
          <w:b w:val="0"/>
        </w:rPr>
        <w:t xml:space="preserve">Kinecting con el Mundo Virtual El primer prototipo de Armadillo ha sido publicado como parte del material de apoyo para NuiLib . Armadillo es un cliente del Mundo Virtual capaz de soportar la interacción inmersiva. El prototipo actual cuenta con una integración básica de Kinect para controlar tu avatar con las manos libres. Haciendo gestos con el brazo puedes moverte, mirar y volar por cualquier mundo virtual compatible con Second Life Viewer. Otras características previstas para Armadillo son la posibilidad de controlar el ratón y activar eventos táctiles a través de Kinect, la posibilidad de crear contenido con Kinect y también modificaciones para permitir una proyección inmersiva de 360 grados a través del cliente para situar realmente al usuario dentro del mundo virtual. Es una noticia fantástica, ¡bien hecho! Este año hemos trabajado con el Instituto de Tecnología de Tallaght (Dublín) para crear un prototipo de interfaz de Kinect para los visores de Opensim como parte del programa de vales de innovación de Enterprise Ireland. Como organización sin ánimo de lucro, desgraciadamente no estamos en condiciones de llevar ese prototipo más allá, así que estoy absolutamente encantado de ver vuestro trabajo en Armadillo. Ahora todo lo que necesitamos es que los auriculares Oculus Rift sean compatibles con un cliente opensim y... la holocubierta está aquí MissionV parece bastante entusiasmada con tu trabajo de integración de Kinect, John. Su comentario en Facebook indica que están comenzando un nuevo programa de aprendizaje en 38 escuelas en Irlanda utilizando Opensim y planean utilizarlo. ¡Muy buen material!</w:t>
      </w:r>
    </w:p>
    <w:p>
      <w:r>
        <w:rPr>
          <w:b/>
          <w:color w:val="FF0000"/>
        </w:rPr>
        <w:t xml:space="preserve">id 171</w:t>
      </w:r>
    </w:p>
    <w:p>
      <w:r>
        <w:rPr>
          <w:b w:val="0"/>
        </w:rPr>
        <w:t xml:space="preserve">Actualmente estás viendo nuestros foros como invitado, lo que te da un acceso limitado para ver la mayoría de los debates y acceder a nuestras otras funciones. Al unirte a nuestra comunidad gratuita tendrás acceso a publicar temas, comunicarte en privado con otros miembros (PM), responder a encuestas, subir contenido y acceder a muchas otras funciones especiales. El registro es rápido, sencillo y absolutamente gratuito, así que por favor, ¡únete a nuestra comunidad hoy mismo! Si tienes algún problema con el proceso de registro o con el inicio de sesión de tu cuenta, ponte en contacto con nosotros. Discusiones generales sobre Volvo y automovilismo Este foro es para mensajes de naturaleza general sobre Volvos que no están cubiertos por otros foros y otros asuntos de interés relacionados con el automovilismo. Los usuarios tendrán que registrarse para publicar/responder. Miembros del COV: No hay posibilidad de iniciar sesión con el número de socio del COV o con los datos de la página 3 de la revista del club. Tienes que registrarte de la manera normal de los clientes de AOL: Asegúrate de marcar la casilla "Recordarme", de lo contrario el sistema AOL puede cerrarte la sesión. Este es un problema conocido de AOL. Usuarios de AOL y Yahoo. Los propietarios de foros, como nosotros, están descubriendo que AOL y Yahoo están bloqueando muchos correos electrónicos generados por los foros. Esto puede significar que la activación de su registro y otros correos electrónicos no llegarán a usted, o pueden aparecer en su buzón de correo no deseado *¿Está recibiendo notificaciones por correo electrónico de la activación de la cuenta, PM o suscripciones de hilo. Si no es así, por favor háganoslo saber con el enlace de Contacto en la parte inferior de la página. Mi nombre es Tom, actualmente estoy en mi último año de estudio de Diseño de Automóviles en la Universidad de Coventry y estoy llevando a cabo una investigación sobre el apego emocional en los coches para implementar en un diseño para mi proyecto final. Responde a todas las preguntas que puedas/quieras. Y si realmente quieres, ¡haz las dos encuestas! Todos los datos recogidos serán anónimos. Estoy seguro de que obtendré algunos datos muy ricos de ustedes y estoy deseando ver algunas encuestas terminadas. Si hay algo que queráis preguntarme sobre la encuesta o mi proyecto, no lo dudéis, ¡estoy deseando hablar de por qué os gustan vuestros coches!</w:t>
      </w:r>
    </w:p>
    <w:p>
      <w:r>
        <w:rPr>
          <w:b/>
          <w:color w:val="FF0000"/>
        </w:rPr>
        <w:t xml:space="preserve">id 172</w:t>
      </w:r>
    </w:p>
    <w:p>
      <w:r>
        <w:rPr>
          <w:b w:val="0"/>
        </w:rPr>
        <w:t xml:space="preserve">Amy Winehouse Back To Black Lyrics Amy Winehouse Back To Black Lyrics total de visitas : 203 veces esta semana. Valoración: 8.86 / 10 [ 7 votos]. Puedes ampliar la letra de Back To Black para verla más fácilmente, enviarla a tus amigos o valorar la canción Back To Black de Amy Winehouse y ayudar a que la canción se haga popular. Si tienes alguna corrección a esta letra o alguna idea sobre el significado de back to black, no dudes en enviarla. No dejó tiempo para arrepentirse, mantuvo su polla mojada Con su misma apuesta segura Yo y mi cabeza en alto y mis lágrimas secas Sigue sin mi chico Volviste a lo que conocías tan lejos De todo lo que pasamos Y yo piso una pista problemática, mis probabilidades están apiladas Volveré al negro Sólo nos despedimos con palabras Me morí cien veces Vuelves a ella Y yo vuelvo, vuelvo a nosotros Te quiero mucho, no es suficiente Amas el soplo y amo el soplo Y la vida es como una pipa Y soy un pequeño centavo rodando por las paredes interiores [ De : http://www.elyrics.net/read/a/amy-wineho\\... ] Sólo nos despedimos con palabras Morí cien veces Vuelves a ella Y vuelvo a Sólo nos despedimos con palabras Morí cien veces Vuelves a ella Y vuelvo a Negro, negro, negro, negro Vuelvo a Vuelvo a Sólo nos despedimos con palabras Morí cien veces Vuelves a ella Y vuelvo a negro.</w:t>
      </w:r>
    </w:p>
    <w:p>
      <w:r>
        <w:rPr>
          <w:b/>
          <w:color w:val="FF0000"/>
        </w:rPr>
        <w:t xml:space="preserve">id 173</w:t>
      </w:r>
    </w:p>
    <w:p>
      <w:r>
        <w:rPr>
          <w:b w:val="0"/>
        </w:rPr>
        <w:t xml:space="preserve">Información general sobre la apicultura de aficionados Así que está pensando en criar abejas... Las abejas son criaturas salvajes y necesitan tu respeto. No son mascotas ni insectos domesticados. Si las abejas no tuvieran aguijones, todo el mundo las tendría. ¿Es usted alérgico a las picaduras de abeja? Si no lo es, puede desarrollar una reacción alérgica grave. Esto pondrá fin a su aventura apícola. Considere dónde colocar su colmena. Los obstáculos como una valla, una hilera de árboles o edificios harán que cojan altura antes de salir de su propiedad. Las abejas que vuelan deben estar por encima de la altura de sus cabezas, especialmente las de sus vecinos. La ubicación ideal para su colonia es que reciba el calor del sol durante los meses de invierno, pero a la sombra del sol en verano si las temperaturas superan los 30C. Durante el periodo de enjambrazón, sus abejas deberán ser inspeccionadas regularmente, cada 7 o 10 días. ¿Existe un código de buenas prácticas para los apicultores de su zona, condado, estado o país? Durante los días calurosos de verano, las abejas buscarán un suministro de agua. Las piscinas de los vecinos serán un problema y sus abejas se convertirán en una molestia. Durante el verano australiano es esencial proporcionarles agua. Únase al club de apicultura local. Es un buen lugar para conocer a otros apicultores que están dispuestos a compartir sus conocimientos y experiencia y que pueden ayudarte. Los libros de apicultura ofrecen una guía práctica. La experiencia práctica es la mejor manera de desarrollar las habilidades. Conozca la flora local. Esto puede ayudarle a identificar su cosecha de miel. Durante una sequía prolongada, es posible que sus abejas no produzcan un excedente de miel. Prepárese para alimentarlas si es necesario durante el otoño para que puedan sobrevivir a los meses de invierno. Tendrá que comprar un ahumador, una herramienta para colmenas, ropa de protección, los componentes de la colmena (cajas, marcos, cimientos de cera para abejas, alambre, tabla de suelo, tapa superior), pintura, pegamento, clavos y algunas herramientas de ferretería, como un martillo. En total, puedes gastar entre 300 y 500 dólares en montar una colmena. Es mucho dinero si lo único que quieres es un poco de miel. El equipo adicional, como un extractor y una cuchilla de desoperculación (más de 500 dólares), no es esencial, pero le ayudará mucho a producir su cosecha de miel. Considere la posibilidad de alquilarlos durante las dos primeras temporadas a otro apicultor o proveedor de productos apícolas.</w:t>
      </w:r>
    </w:p>
    <w:p>
      <w:r>
        <w:rPr>
          <w:b/>
          <w:color w:val="FF0000"/>
        </w:rPr>
        <w:t xml:space="preserve">id 174</w:t>
      </w:r>
    </w:p>
    <w:p>
      <w:r>
        <w:rPr>
          <w:b w:val="0"/>
        </w:rPr>
        <w:t xml:space="preserve">Leyes de divulgación de las violaciones de datos: ¿quién va a sentir el dolor? Drazen Drazic es el director general de Securus Global, una organización líder en consultoría de seguridad de la información especializada en seguridad de aplicaciones y redes, pruebas de penetración y pruebas de productos para proveedores de seguridad internacionales. Trabaja como consultor en la mayoría de los sectores de la industria en materia de política y estrategia de seguridad de la información. Anteriormente, dirigió la seguridad de la información en un banco de inversión mundial y en una empresa de servicios profesionales de las Cuatro Grandes, fue director regional de TI y ha pasado años promoviendo y hablando de seguridad de la información. Twitter: @ddrazic Parece que muchos en nuestra industria se quejan continuamente de que las leyes de divulgación de las violaciones de datos son imprescindibles para que las empresas se tomen en serio la seguridad. En Australia, se ha hablado de esto durante mucho tiempo y me estremezco cada vez que lo oigo, permítanme aclarar por qué. (Tomo prestada parte de lo que sigue de mis propias publicaciones en el blog.) Las organizaciones con más probabilidades de verse afectadas por la introducción de dichas leyes también tienden a tener ya mejores políticas de seguridad de la información y de privacidad. Si tienen buenas prácticas y controles, probablemente también es más probable que detecten una infracción y, según estas nuevas leyes, tendrían que revelarla abiertamente. (Le dejo que considere las posibles implicaciones comerciales y de reputación para la organización cuando esto ocurra). Si las prácticas y los controles de su empresa en torno a la protección de la información son débiles, probablemente no tenga ni idea de si se ha producido una infracción o no, por lo que lo que no se sabe no se puede comunicar. El enfoque de los tres monos para la seguridad de la información -no ver nada, no oír nada, no hablar nada- y las leyes de divulgación propuestas tendrán poco impacto sobre usted. Lamentablemente, bajo esta estructura, una empresa mejor y más segura corre más peligro de verse afectada negativamente que una empresa menos concienciada. ¿Es eso lo que queremos? Por supuesto que no. Las declaraciones generales que defienden los beneficios de esta legislación son muy poco convincentes. La introducción de esta legislación podría tener el efecto contrario al que se pretende. Estas leyes nunca tendrán éxito sin una legislación/regulación de apoyo en torno a prácticas y controles de seguridad básicos y mínimos. Véase un post anterior sobre este tema. La regulación no tiene por qué considerarse mala. Véase este debate sobre la regulación en una entrevista que hice a David Rice (autor de Geekonomics: The Real Cost of Insecure Software) hace unos años. Podemos debatir si las declaraciones de requisitos de alto nivel de la Ley de Privacidad son suficientes, pero en mi opinión, no lo son, y no lo han sido hasta ahora, así que ¿qué cambiaría las cosas ahora? Por supuesto, todo es discutible si alguien te hackea y hace la divulgación de la violación de datos por ti, y como hemos visto en los últimos años, se está volviendo bastante popular. Comentarios (2) El consumo de tabaco está disminuyendo considerablemente. Hay varias razones que han llevado a este fenomenal cambio. Pero el factor más importante es la introducción del cigarrillo electrónico. Sí, la llegada de los e-cigs ha cambiado el consumo de tabaco para siempre. Si ha llegado al punto de tomar la decisión consciente de dejar de fumar, le resultará difícil al principio. Pero debe entender que no es algo que ocurra de la noche a la mañana. Necesitará algún tipo de asistencia y ayuda de aquellas personas que también quieren que deje de fumar. En realidad, hay algunos consejos para dejar de fumar, de hecho, hay una tonelada de ellos. &amp;lt;a href=http://freeconsumerreviews.org/e-ci\\\\\N... La mayoría de los fumadores han tratado de renunciar a este desagradable ir cigarrillos para mantenerte desanimado de hacerlo. También se utiliza en muchos tipos diferentes de condiciones enfoques básicos tipo de carbón que utiliza y el tamaño de su tazón. La parte humana ordinaria que es débil y que se adjunta de las toxinas y evaluar a ti mismo. Esto sólo aumenta las posibilidades de reducir el fue probado después de origen.1 Se había encontrado que para asegurar que el pis no es un color oscuro. Uno el terapeuta le pone en un trance hipnótico, y ellos una cena social, usted que fuma inmediatamente. La empresa de seguridad de software www.clearswift.com da algunos consejos en estas fiestas para que los empleados no acaben en la lista de los malos. A nivel empresarial, las redes sociales son una herramienta adicional muy útil para comunicarse y colaborar con los clientes, los colegas y las nuevas perspectivas de negocio. Desde el punto de vista de los recursos humanos, la red social no sólo es útil para la contratación, sino también como red de conocimiento. A nivel de los empleados, los medios sociales están cambiando la forma de trabajar: Emp</w:t>
      </w:r>
    </w:p>
    <w:p>
      <w:r>
        <w:rPr>
          <w:b/>
          <w:color w:val="FF0000"/>
        </w:rPr>
        <w:t xml:space="preserve">id 175</w:t>
      </w:r>
    </w:p>
    <w:p>
      <w:r>
        <w:rPr>
          <w:b w:val="0"/>
        </w:rPr>
        <w:t xml:space="preserve">Hola a todos. Ahora sigo flotando en la incertidumbre diagnóstica ya que el psiquiatra que vi se retractó de mi diagnóstico anterior de psicosis y ahora ha declarado que tengo un trastorno disociativo. Quizás este post sería mejor en el foro de DDNOS pero viendo que el TID podría ser una posibilidad pensé que tenía más sentido hablar de ello aquí. En mi caso, mis "alteres", o al menos lo más parecido a alteres que tengo, rara vez asumen el control sobre mí y cuando eso ocurre es como si yo estuviera en el asiento del copiloto y uno de ellos condujera. Puedo ver el viaje, pero no tengo ningún control sobre el vehículo, a menos que vea algo que no me guste, entonces puedo agarrar el volante y tratar de dirigirme de nuevo a la pista. Puede que esto sólo ocurra una vez al mes, o tal vez ni siquiera eso. Además, no me gusta llamar a estas personas alters. No creo que sean partes fragmentadas de mi personalidad. Creo que son sus propias personas. Tampoco creo que sean partes de mí. Para la gente que no ha leído ninguno de mis posts, suelo escuchar a estas personas. Supongo que la alucinación auditiva sería la mejor manera de describirlos. También los veo a veces, pero suelen ser sólo ellos los que hablan en algún lugar de la habitación. También tienen apellidos. ¿Alguien tiene alters que tengan un apellido diferente al suyo o incluso un apellido en absoluto? Sería interesante saberlo. De todos modos, supongo que podría ayudar a la gente a entender un poco más si explico de dónde vienen estas personas. A los 12 años fue cuando escuché mi primera voz. Este tipo se llamaba Darren Harrison. *POSIBLE ADVERTENCIA DE DISPARO* Darren era bastante agresivo. Desde el momento en que lo conocí dejó claro lo mucho que le disgustaba. Hablamos mucho y al final me habló de los abusos que había sufrido cuando era más joven, razón por la que ahora desconfiaba de la gente (me gustaría señalar que esto no refleja mi propia infancia, que fue completamente opuesta a la suya). Durante mucho tiempo Darren me atormentó. Intentó que hiciera cosas bastante horribles. Me dijo que existían muchas dimensiones diferentes y que me ayudaría a obtener el poder de viajar a través de múltiples llanuras de existencia. Para que yo pudiera hacer esto, necesitaba que dejara ir cualquier conexión que tuviera con este mundo. Ahora bien, esta ha sido la única vez en la que Darren se hizo cargo y yo no fui consciente. Me dejó varias notas que eran bastante insultantes hacia mí y mi familia y dibujó una serie de mapas y me dejó varias ecuaciones químicas. Pronto se hizo evidente que quería que volara o al menos incendiara mi escuela. Sentía que me escondía mucho en la escuela, que utilizaba mis estudios como una forma de mantenerme atado a esta vida. Eso no quiere decir que piense que la educación es mala. Afortunadamente en este momento, a los 15 años, tuve un novio que también tenía problemas de salud mental y también tenía una alucinación abusiva. Vino a vivir conmigo durante un tiempo para evitar que Darren hiciera daño a alguien. Desgraciadamente, Darren le ha dado bastantes puñetazos, por lo que me siento muy culpable, ya que al final es mi mano. Es un tipo increíble por quedarse conmigo, y después de todo este tiempo sigue conmigo. Darren se retiró un poco después de esto y aunque todavía está cerca hoy parece que nos llevamos mejor ahora. Es 5 años mayor que yo. Mi segunda voz la conocí cuando tenía 13 años. Era Scott Simons. Ahora Scott es mi mejor amigo. Nunca ha asumido ningún control sobre mi cuerpo en absoluto. Tampoco cree que sea una parte de mí. También envejece (al igual que Darren y Ted) y es tan extraño pensar en él como era cuando lo conocí. Parecía mucho más joven y guapo (aunque sigue siendo guapo). Scott es muy amigable, muy seguro de sí mismo y simplemente un tipo increíble. De hecho, solía dejarle hablar con mis amigos a través de Internet. Me decía lo que tenía que escribir y yo escribía por él y todo el mundo le adoraba. Me ha ayudado mucho y no sé qué haría sin él como compañero. Además, ¡se va a casar! Hace poco se comprometió con su novia. Una vez más, tiene una vida completamente diferente a la mía y vive en una dimensión diferente. Tiene un acento inusual, ya que es de origen irlandés, nació en Dorset, pasó la mayor parte de su infancia en Londres y luego se trasladó al norte en su adolescencia. Me parece que mi acento empieza a reflejar el suyo después de pasar tanto tiempo con él. Scott también tiene 5 años.</w:t>
      </w:r>
    </w:p>
    <w:p>
      <w:r>
        <w:rPr>
          <w:b/>
          <w:color w:val="FF0000"/>
        </w:rPr>
        <w:t xml:space="preserve">id 176</w:t>
      </w:r>
    </w:p>
    <w:p>
      <w:r>
        <w:rPr>
          <w:b w:val="0"/>
        </w:rPr>
        <w:t xml:space="preserve">18 de octubre de 2012 La religión, el Estado y la ley en la Gran Bretaña contemporánea Otra de las próximas colecciones es la que yo mismo estoy comisariando con el título provisional de "Estado, religión y ley en la Gran Bretaña contemporánea". La política de la religión en Gran Bretaña parece un área de investigación mucho más urgente en 2012 que hace una década. En gran parte debido a los ataques terroristas del 11 de septiembre y del 7 de julio, las preguntas sobre el nexo entre la fe y la identidad nacional han adquirido una nueva urgencia. Al mismo tiempo, cuestiones más antiguas sobre el lugar de las escuelas religiosas y de los obispos en la Cámara de los Lores, o sobre el aborto o la eutanasia, han recibido un nuevo y más agudo enfoque en un clima de debate público cambiado. El periodo transcurrido desde 2001 también se caracteriza por un enorme aumento del uso de la web como medio para el debate religioso y religopolítico, tanto por parte de las iglesias establecidas y las organizaciones laicas que hacen campaña, como por parte de individuos y organizaciones más pequeñas, sobre todo en la blogosfera. Por ello, esta recopilación trata de recoger algunos sitios representativos relacionados con cuestiones políticas, gubernamentales y jurídicas que tocan el controvertido papel del simbolismo, las creencias y las prácticas religiosas en la esfera pública en Gran Bretaña. La colección está todavía en curso y las sugerencias son muy bienvenidas, a peter.webster@bl.uk , o a través de la página de nominaciones . Hasta el momento, la colección se inclina hacia las voces y organizaciones cristianas, y las sugerencias de sitios de otras religiones serían particularmente bienvenidas. He intentado captar algunas voces generales representativas, como el blog del defensor de los derechos humanos Peter Tatchell, que se ocupa de cuestiones religiosas; el grupo de reflexión sobre teología pública Theos, y la National Secular Society. Ya hemos cosechado algunos sitios interesantes relacionados con temas y eventos específicos, como el sitio oficial de la visita papal al Reino Unido en 2010, y algunas de las disputas en ese momento sobre la conveniencia o no de gastar dinero público en los arreglos de seguridad para la visita, desde la BBC y otros lugares. En las elecciones generales de 2010 se planteó la cuestión del lugar de los obispos en la Cámara de los Lores, y la campaña Power2010 presionó para que esto cambiara, al igual que la Asociación Humanista Británica. Un tema que ha cobrado importancia en las últimas semanas es el del plazo adecuado para abortar, y tenemos doce instancias archivadas en el sitio de la Sociedad para la Protección del Niño por Nacer , que se remontan hasta 2005. Comentarios Hay cada vez más pruebas de que el respeto a la ley ha disminuido en este país, si esto a su vez está relacionado con la religión que está más polarizada entre los no creyentes y los creyentes extremos es también un punto interesante. El tiempo lo dirá, pero sin duda son tiempos interesantes.</w:t>
      </w:r>
    </w:p>
    <w:p>
      <w:r>
        <w:rPr>
          <w:b/>
          <w:color w:val="FF0000"/>
        </w:rPr>
        <w:t xml:space="preserve">id 177</w:t>
      </w:r>
    </w:p>
    <w:p>
      <w:r>
        <w:rPr>
          <w:b w:val="0"/>
        </w:rPr>
        <w:t xml:space="preserve">BOI &amp; WOI tiene uno de los mejores diseños de armaduras Battle of Immortals son una de las mejores series de diseño de armaduras que he visto en cualquier MMORPG. Las armaduras son realmente hermosas, muy coloridas y muy exageradas. Sin embargo, eso es lo que lo hace tan atractivo, ya que realmente destaca. War of Immortals (que salió a principios de este año) se basa en gran medida en el diseño visual de Battle of Immortals. Una vez más, el diseño de la armadura es impresionantemente bello. Lo mejor de la armadura es que se mueve. Bueno, sólo la armadura de las mazmorras, pero hace que sea una muy buena razón para cultivar la armadura. Además del buen estado, el aspecto es una gran motivación. Abajo hay una galería de algunas de las armaduras de Battle of Immortals y War of Immortals.</w:t>
      </w:r>
    </w:p>
    <w:p>
      <w:r>
        <w:rPr>
          <w:b/>
          <w:color w:val="FF0000"/>
        </w:rPr>
        <w:t xml:space="preserve">id 178</w:t>
      </w:r>
    </w:p>
    <w:p>
      <w:r>
        <w:rPr>
          <w:b w:val="0"/>
        </w:rPr>
        <w:t xml:space="preserve">Cosas que hacer en París Francia. Mi guía de viaje definitiva para los visitantes Este artículo contiene mis consejos de viaje definitivos sobre las cosas que hacer en París Francia, incluidos los mejores hoteles, excursiones y atracciones. Estos consejos se basan en los 4 años que trabajé en París. París es una ciudad mágica. La mención de su nombre evoca inmediatamente una imagen de estilo, sofisticación y, por supuesto, glamour. Sin lugar a dudas, es una ciudad preciosa, sea cual sea la estación del año. Los amplios bulevares y la inteligente distribución de la ciudad permiten ver los famosos monumentos desde muy lejos gracias a una cuidadosa planificación urbanística a lo largo de los siglos. La realidad es que es cara, el tráfico es terrible, los lugareños pueden ser poco amistosos y en verano es una ciudad agitada y llena de visitantes. Pero la belleza y la historia del lugar anulan todo eso para casi todo el mundo, y hay que visitar esta ciudad... al menos una vez. Aunque la mayoría tendrá que volver, tal es el efecto que produce en la gente. Los consejos que aquí se dan se basan en el hecho de que trabajé a tiempo parcial fuera de París durante 4 años y medio, ya que mi trabajo me obligaba a estar entre Londres y esta ciudad.  Pero he tenido una larga y variada experiencia de la ciudad, desde acampar como estudiante, allá por el verano de 1980, hasta asistir a algunas reuniones muy glamurosas en uno de los hoteles más ridículamente caros, pasando por trabajar y también como turista que se acerca desde Londres para una escapada de fin de semana. Historia París fue ocupada por los nazis durante la Segunda Guerra Mundial, por lo que los edificios y la arquitectura histórica se libraron del martilleo y la destrucción que sufrieron muchas otras ciudades europeas en ambos lados de la guerra. París ha tenido una historia turbulenta, y ha sido ocupada muchas veces a lo largo de los años, por los romanos, los hunos, los normandos, los ingleses y los alemanes. En la Primera Guerra Mundial, se impidió que los alemanes llegaran a París, pero fue ocupada en la Segunda Guerra Mundial, de 1940 a 1944, y esta fue una época muy controvertida en la historia parisina. Una gran parte del encanto de París es la belleza de la propia ciudad. Como se ha mencionado, la ausencia de bombardeos en la guerra ayudó, pero también fue tradicional que los presidentes de Francia se embarcaran en grandes proyectos para la ciudad. Francios Mitterrand, por ejemplo, pasó mucho tiempo cuando era presidente construyendo arcos y renovando el Louvre como parte del Bicentenario de la Revolución Francesa en 1989. Se añadió la controvertida, pero llamativa, pirámide de cristal del Louvre, el Gran Arco de la Defensa y la Ópera de la Bastilla. En 1992 se inauguró Disneyland París, con sus 5.000 hectáreas, y aunque tuvo problemas financieros es un lugar bastante bueno para visitar. No voy a hablar de él, ni de los parques temáticos más franceses, porque me estoy centrando en si tienes tiempo limitado en París y tendré una reseña separada de él. Me centraré en las cosas clave que hay que ver como visitante por primera vez, y si tienes tiempo limitado para ver lo mejor y correcto. #1: Haz un tour de la ciudad en autobús de cubierta abierta : Siempre que voy a una ciudad, una de las cosas que recomiendo si tienes tiempo limitado es ir a uno de esos tours en autobús de cubierta abierta. Suena muy turístico y para los que no tienen sentido de la aventura, pero da una gran imagen de una ciudad, el diseño y te ayuda a decidir dónde quieres centrarte. En París tienen uno estupendo, llamado Paris L'Open Tour, que incluye más de 50 paradas y ofrece billetes de un día y medio o dos. Es relativamente caro, como gran parte de París, pero merece la pena. Tienen muy buenos comentarios en varios idiomas. Puede consultar las rutas y reservar en línea en http://www.parislopentour.com/ Bike tour: Si te sientes con mucha energía, esta opción también es buena. La mejor es Fat Tire Bike Tours, que ofrece visitas guiadas en inglés. Funcionan sólo hasta mediados de diciembre. El punto de encuentro es la Torre Eiffel, donde hay un cartel amarillo especial. El sitio web para ello es http://fattirebiketours.com/paris Walking Tours: Si te sientes con mucha energía, también hay recorridos a pie. Los mejores son los de http://www.paris-walks.com. Tienen tours en inglés por los diferentes barrios, o por temas, como, por supuesto, inevitablemente el tema de El Código Da Vinci. Tour por el río: Los barcos suben y bajan por el río Sena que atraviesa París, algunos de los cuales</w:t>
      </w:r>
    </w:p>
    <w:p>
      <w:r>
        <w:rPr>
          <w:b/>
          <w:color w:val="FF0000"/>
        </w:rPr>
        <w:t xml:space="preserve">id 179</w:t>
      </w:r>
    </w:p>
    <w:p>
      <w:r>
        <w:rPr>
          <w:b w:val="0"/>
        </w:rPr>
        <w:t xml:space="preserve">Pregunta resuelta ¿Quiero un bebé pero él se ha hecho una vasectomía? Estoy saliendo con un chico maravilloso, diez años mayor que yo. Tengo 30 años. Lo quiero mucho y sé que es el indicado, y me ha dicho que quiere que nos casemos :) Ha estado casado antes (le engañaron y se divorció) y tiene dos niñas (12 y 14 años) de su primer matrimonio, y aunque para mí ha sido un cambio bastante grande encajar en una familia casi "preparada", no tengo problemas con ello. Las niñas viven a un par de cientos de kilómetros de distancia con su madre, pero él las ve todo lo que puede. Es mi mejor amigo y me siento muy bendecida por haberlo encontrado. El único problema es que se ha operado, y yo quiero desesperadamente tener hijos algún día, la única razón por la que he esperado tanto es que quería haber encontrado a la persona con la que pasaría mi vida, y ahora lo he hecho, y no puedo hacerlo. Se operó hace 12 años porque su mujer así lo quería, y dice que no hay día que no se arrepienta. Su primera hija fue un accidente, pero se casó con la madre y tuvo otro hijo y trató de salir adelante lo mejor que pudo. Su ex le trató muy mal (que no tiene nada que ver con esto realmente) y dijo que ahora que por fin ha conocido a alguien con quien QUIERE tener hijos, no puede, y es horrible. Las niñas no saben que se ha operado y quieren tener un hermanito. No tenemos dinero ahorrado para la FIV (supongo que hay que pagar si se "elige" la infertilidad) y varias personas nos han dicho que hay pocas esperanzas de que la reversión tenga éxito. Tengo el corazón roto y no sé qué hacer, pero no quiero acabar odiándole, después de todo, ¡fue su decisión antes de que nos conociéramos! Pero, ¿renuncio a mis sueños de ser madre y tener un hijo y me siento miserable? O lo dejo y espero conocer a otra persona (y ser igual de desgraciada), ¡estoy tan triste! Mejor respuesta - Elegida por los votantes La única opción "real" de bajo costo que tienes es la reversión, deja que él tenga (de nuevo) una discusión con un urólogo / andrólogo especializado para evaluar sus posibilidades, una ventaja que ustedes tienen es su edad relativamente joven, todavía podría funcionar de la manera normal después de su reversión, pero sólo podría tomar más tiempo. Si esto no funciona después de 2 o 3 años, la única opción de bajo coste sería el esperma de un donante a través de un banco. Otras respuestas (4) Oh, eso apesta. Siempre puedes adoptar o tener un bebé de probeta. Pero no lo dejes sólo porque quieras quedarte embarazada algún día, porque si lo dejas puede que no vuelvas a encontrar a alguien a quien quieras tanto. Haz que intente revertirlo. Es cierto que las tasas de éxito bajan cuanto más tiempo pasa antes de conseguir revertirlo, pero aún así vale la pena intentarlo. Además, acude a un profesional, un microcirujano que haga RV (VV) a diario como única fuente de ingresos. Alguien que sea reconocido a nivel nacional como uno de los mejores cirujanos de RV, así tus posibilidades serán mayores. (Tus posibilidades serán aproximadamente 50/50 en poder conseguir pg. Ver mi primera fuente para un gráfico de las tasas de éxito en relación con el paso del tiempo desde la vasectomía hasta la reversión). Se trata de una cirugía de precisión que no todos los médicos están capacitados para realizar. La práctica hace la perfección... y acudir a alguien que haga reversiones a diario en lugar de uno que haya hecho, digamos, un puñado al año, supone una gran diferencia. En el momento de la reversión, también se puede guardar el esperma en un banco por si la reversión no tiene éxito. Entonces la FIV sería una opción. Y si eso no funciona, entonces hay que conseguir un donante de esperma o la adopción. GL BTW, ¡soy una esposa y madre de reversión!</w:t>
      </w:r>
    </w:p>
    <w:p>
      <w:r>
        <w:rPr>
          <w:b/>
          <w:color w:val="FF0000"/>
        </w:rPr>
        <w:t xml:space="preserve">id 180</w:t>
      </w:r>
    </w:p>
    <w:p>
      <w:r>
        <w:rPr>
          <w:b w:val="0"/>
        </w:rPr>
        <w:t xml:space="preserve">Quiero Ganar Dinero en Línea ¿Estás teniendo este momento de luz? Yo tuve el mismo hace unos años y fue sólo hace un año que tomé la acción para iniciar esta empresa de negocios en línea en particular.  Sí, así es, la empresa de negocios.   Así que en la reflexión de hoy en donde estaba en ese momento a donde estoy ahora me sentí obligado a escribir este informe gratuito para darle una idea de lo que realmente se necesita para tener un negocio en línea y empezar a generar un ingreso en línea. Descargar GRATIS Este informe está realmente escrito desde mi corazón . Mi intención no es pintar el cuadro bonito, pero para darle los hechos desnudos y la información necesaria donde se puede hacer una elección informal si hacer dinero en línea es para usted y si usted está preparado para hacer lo que se necesita para tener la libertad que derserve en su vida. Si hubiera un atajo fácil y rápido para hacer dinero en línea entonces todo el mundo y su hijo lo estarían haciendo. El hecho es que cualquier persona realmente puede hacerlo, si están dispuestos a educarse para aprender a hacerlo y pasar a poner en el trabajo duro en hacer que suceda. No se deje engañar por todo el bombo y platillo que hay por ahí... ¡hay mucho! Si usted está buscando la riqueza a largo plazo, entonces le aconsejo que lea este informe de 4 páginas que he tomado personalmente el tiempo para compartir esta valiosa información con usted para nada. ¿Por qué? Bueno, para ser honesto estoy enfermo y cansado de la gente que me llama con las esperanzas y los sueños que tengo la respuesta para ayudarles a hacerse rico durante la noche.  No me malinterpreten, las esperanzas y los sueños son buenos para tener, pero la responsabilidad real es hasta ellos para hacer su sueño realidad. Quiero decir que puedo ayudar y aconsejar, pero físicamente no puedo hacer el trabajo por ellos.  Lo más importante es que no creo en engañar a la gente y sé que si hubiera tenido esta información cuando empecé, habría estado más preparada para lo que iba a ser la vida durante los tres primeros meses de empezar mi negocio online. Por lo tanto, prefiero que todo salga a la luz, que se diga cómo es antes de que alguien intente ponerse en contacto conmigo. En resumen, estoy cansado de los que pierden el tiempo, de los que abandonan. Si usted es realmente serio sobre el aprendizaje de lo que se necesita para hacer dinero en línea trabajando desde casa tener un negocio en línea, entonces su tiempo para empezar a educar a ti mismo a partir de ahora mediante la lectura de este informe gratuito. Para su éxito Dawn Mendonca s. Si desea comprobar la presentación que le mostrará lo que hago para crear múltiples flujos de ingresos que me trae en el flujo de caja para que pueda ejecutar y escalar mi negocio en línea. Mira esto Sistema de Flujos de Ingresos Múltiples... ¡así es como lo hago! Sharin' is Sexy : Reclama Tu Regalo GRATIS &amp;gt;&amp;gt;&amp;gt; Aprende Cómo Convertirte en una Celebridad de la Web en tu Nicho para el Éxito de tu Negocio en Línea. Ingresa tu nombre y correo electrónico a la derecha para obtener la serie de videos de 5 días "Video To Profit" ¡GRATIS! Impresionante blog, realmente quiero darle las gracias por la gran información. La parte más difícil de encontrar las mejores maneras de hacer dinero en línea en 2011 es conseguir la información correcta. Por supuesto, sin embargo, su suministro de algunos contenidos directamente. En el orden para que cualquier persona para hacer dinero en línea, tienen que construir los conjuntos de habilidades adecuadas y entrar en las trincheras y aprender. No vas a aprender si no fallas. Los fracasos son sus mayores herramientas para tener éxito y convertirse en un profesional del marketing online.</w:t>
      </w:r>
    </w:p>
    <w:p>
      <w:r>
        <w:rPr>
          <w:b/>
          <w:color w:val="FF0000"/>
        </w:rPr>
        <w:t xml:space="preserve">id 181</w:t>
      </w:r>
    </w:p>
    <w:p>
      <w:r>
        <w:rPr>
          <w:b w:val="0"/>
        </w:rPr>
        <w:t xml:space="preserve">Cómo lidiar con un jefe más joven Según los consultores de recursos humanos y de carreras profesionales, los trabajadores de más edad están cada vez más a las órdenes de jefes más jóvenes. Una encuesta realizada en 2010 por el sitio web de empleo CareerBuilder reveló que el 43% de los trabajadores de 35 años o más afirmaron que actualmente trabajan para un jefe más joven. CareerBuilder utilizó a Harris Interactive para realizar una encuesta online a 5.000 trabajadores. Para muchos, es un acuerdo difícil. Aquí tienes algunos consejos para ayudarte a lidiar con un supervisor más joven.</w:t>
      </w:r>
    </w:p>
    <w:p>
      <w:r>
        <w:rPr>
          <w:b/>
          <w:color w:val="FF0000"/>
        </w:rPr>
        <w:t xml:space="preserve">id 182</w:t>
      </w:r>
    </w:p>
    <w:p>
      <w:r>
        <w:rPr>
          <w:b w:val="0"/>
        </w:rPr>
        <w:t xml:space="preserve">Soy consciente de que los espaguetis de aguacate suenan un poco raros, pero he convertido a muchos detractores con esta receta y tengo la sensación de que tú también caerás bajo mis encantos. *Por favor, disculpen la calidad de la foto, ¡tenía que alimentar a una mesa de niños hambrientos! Esta receta sirve para 4 personas, pero sería muy fácil reducirla a la mitad o al doble. Sólo asegúrate de tener un aguacate para cada uno y uno más para la suerte. Necesitarás 4 puños llenos de espaguetis (uno para cada persona), 5 aguacates maduros (blandos, pero aún no dorados), zumo de 2 limones, 2 dientes de ajo, 1/3 de taza de buen aceite de oliva, 1 puñado grande de albahaca fresca (o una cucharada colmada de pesto), una pizca generosa de sal, ralladura de parmesano. Poner la pasta a cocer en una olla grande con agua hirviendo y salada. Saca la pulpa de los aguacates, desechando la piel y las pepitas. Mételo en la batidora con el zumo de limón, el ajo, el aceite de oliva, la sal y la albahaca. Mezcla hasta que esté suave y cremoso. Pruébalo y decide si necesita algo más. ¿Más sal? ¿Más limón? ¿Quizás más albahaca? Cuando esté satisfecho, déjelo a un lado hasta que la pasta esté lista y escurrida. Mézclalo todo en un bol grande y espolvorea con parmesano recién rallado (no el seco que se compra en una coctelera). Si te sobran un par de hojas de albahaca, ponlas por encima. Sirve a la familia en la mesa. Espolvorea con más parmesano si lo deseas. En mi plato siempre se desea más parmesano. ¡A comer! Esta es también una gran receta si necesitas colar unas cuantas verduras a los niños quisquillosos. Es verde y viscoso, así que les digo a mis sobrinas que es Espagueti Alienígena. Me miran con los ojos muy abiertos y limpian sus platos como buenos astronautas. OMG, ¡esto se ve tan delicioso! ¿Puedo contratarte como mi chef personal? O siempre puedo venir a recoger un plato delicioso ;) No puedo creer que tenga una estufa y que su único uso sea para freír huevos y salchichas los fines de semana. Se ve muy rico. Me gusta cocinar pero también me gusta que sea rápido y sencillo con pocos y buenos ingredientes. Es muy cierto, en lugar de usar cremas pesadas, ¡por qué no un poco de aguacate saludable! Gracias por el consejo. Voy a sorprender a mi familia con esto pronto y espero convertir a mi padre en un hombre de pasta (ya que no le gusta la pasta -¿a quién no le gusta la pasta?! En serio ;) Gracias xx ¿Aguacates Y espaguetis? ¿Dos de mis cosas favoritas combinadas? ¡Oh, qué bien! Gracias por esta fabulosa receta, creo que voy a probarla en los próximos días, realmente suena deliciosa. Los aguacates son realmente una súper fruta, sé que mucha gente se desanima por su contenido en grasa, ¡pero es la grasa buena! Y ayuda a quemar grasa, así que es aún mejor. ¡Más tontos ellos supongo! Aw esto me pone triste... Lo hice hace un tiempo, pero accidentalmente eché demasiada sal (el clásico truco de la tapa suelta) y lo arruiné, aunque tuvimos que comerlo porque estábamos hambrientos y los armarios estaban vacíos... De todos modos, me prohibieron mencionarlo durante un tiempo, ¡pero puede que sea hora de volver a intentarlo! - Charlotte x Se reparte entre 4 personas Tamar, y como explico en el post: Los aguacates ayudan a quemar grasa y a perder peso. El aceite de oliva es muy bueno para la piel, las articulaciones y la digestión. No todas las calorías son iguales ;) x Oh, ¡ya sé que las grasas saludables son geniales! Es sólo que en esa cantidad probablemente pondría la salsa sobre algo un poco más ligero que la pasta. Suelo comer 5 o 6 comidas pequeñas a lo largo del día. Pero suena y tiene una pinta maravillosa! suena delicioso, ¡probaré esto! hace un par de años empecé a usar espaguetis integrales y ahora me gustan mucho más así que los míos serán extra saludables! Si nunca lo has comprado deberías probarlo, tiene mejor textura que los espaguetis blancos, pero no compres la marca del supermercado, tiene que ser italiana. Oh, me encantan los aguacates ..... Mi forma favorita de comerlos es mezclarlos con salsa worcester, pimienta negra, sal, queso crema y un poco de salsa de chile dulce. Untado en una galleta Matzos. Tienes que probarlo - ¡divino! ¡Oh, wow, esto es más que delicioso! Le eché un poco de ch</w:t>
      </w:r>
    </w:p>
    <w:p>
      <w:r>
        <w:rPr>
          <w:b/>
          <w:color w:val="FF0000"/>
        </w:rPr>
        <w:t xml:space="preserve">id 183</w:t>
      </w:r>
    </w:p>
    <w:p>
      <w:r>
        <w:rPr>
          <w:b w:val="0"/>
        </w:rPr>
        <w:t xml:space="preserve">Regalo de afiliación Si está buscando el regalo perfecto -para un cumpleaños, Navidad, el Día de la Madre, una jubilación o cualquier otra ocasión especial- acaba de encontrarlo. Nuestra afiliación es el regalo especial que dura todo el año. En lugar de las habituales flores o chocolates, regalará un número ilimitado de maravillosos paseos por el bosque, relajantes picnics y viajes al pasado. Hay tantos placeres sencillos por descubrir, que quién sabe cuántos recuerdos especiales están esperando a ser creados. Nuestra membresía de regalo permite a su familia, amigo o ser querido disfrutar de algunos de los campos, casas, jardines y costas más impresionantes del Reino Unido durante todo un año. Acogemos a socios de todo el mundo y hemos establecido acuerdos de visita recíproca con muchas otras organizaciones. Si desea afiliarse desde Estados Unidos, infórmese sobre la Royal Oak Foundation.</w:t>
      </w:r>
    </w:p>
    <w:p>
      <w:r>
        <w:rPr>
          <w:b/>
          <w:color w:val="FF0000"/>
        </w:rPr>
        <w:t xml:space="preserve">id 184</w:t>
      </w:r>
    </w:p>
    <w:p>
      <w:r>
        <w:rPr>
          <w:b w:val="0"/>
        </w:rPr>
        <w:t xml:space="preserve">Helen Flanigan será la "favorita" de este año y se llevará la mayor parte del tiempo de las cámaras. David Haye no va a ser tan simpático como parece en un principio, sobre todo si no le dan comida. Brian Conley se volverá irritante rápidamente. Linda no lips Robson será un aburrido quejica y no sé qué hace Colim Baker ahí, no podrá hacer ninguna prueba y será un lastre para el equipo.</w:t>
      </w:r>
    </w:p>
    <w:p>
      <w:r>
        <w:rPr>
          <w:b/>
          <w:color w:val="FF0000"/>
        </w:rPr>
        <w:t xml:space="preserve">id 185</w:t>
      </w:r>
    </w:p>
    <w:p>
      <w:r>
        <w:rPr>
          <w:b w:val="0"/>
        </w:rPr>
        <w:t xml:space="preserve">La Compañía de Jesús ha estado presente entre los pueblos indígenas de Ontario y los ha atendido desde el siglo XVII. Nuestra presencia fue interrumpida por la supresión de la Compañía de Jesús, pero comenzó de nuevo en 1842. En 1845 los jesuitas se hicieron cargo de la principal estación misionera en el norte de Ontario, establecida por l'Abbe Prolx, un sacerdote diocesano, en Wikwemikong, en la isla de Manitoulin. El plan del gobierno era que todos los pueblos nativos de Ontario se trasladaran a esta isla porque ya eran pocos, pronto se extinguirían ("desapareciendo como la nieve antes de las nieves de abril", como dijo el teniente-gobernador Sir Francis Bond Head) y estaban impidiendo el asentamiento europeo. Pues bien, no se fueron todos a Manitoulin y no se extinguieron. Durante la última mitad del siglo XIX y ahora en la segunda década del XXI, la Compañía de Jesús ha mantenido una presencia y una base continuas en la isla de Manitoulin. Siguiendo un poco el modelo de las reducciones paraguayas y de la "sociedad perfecta" de la iglesia, los jesuitas nacidos en el extranjero y en el país acompañaron a los pueblos de la confederación de los tres fuegos (tribus Odawa, Ojibwa y Pottawatomi) a lo largo de los siglos hasta nuestros días. Así pues, los jesuitas han estado presentes en fases importantes de la historia aborigen. La época del comercio de pieles fue una etapa de relativo mutualismo. Se superpuso a la época de la alianza militar, que dio lugar a un período de elaboración de tratados, y al establecimiento de territorios nativos separados, conocidos en Canadá como reservas. La población indígena disminuyó enormemente y, aislada, entró en un periodo de irrelevancia en el que el número de habitantes seguía disminuyendo y el futuro parecía sombrío. Finalmente, tras la Segunda Guerra Mundial, se produjo una nueva e inesperada fase de resurgimiento/revitalización. Anthony Wallace, antropólogo, define el proceso de esta manera: "La revitalización es un esfuerzo deliberado, organizado y consciente de los miembros de una sociedad para construir una cultura más satisfactoria". Los movimientos de revitalización pueden adoptar diversas formas, incluida la modalidad "nativista", en la que la cultura intenta eliminar todo lo que es ajeno a la cultura original. Esto ha demostrado ser totalmente irreal en el mundo moderno. También existe la modalidad "revivalista", que trata de recuperar y reintroducir elementos y prácticas culturales que alguna vez existieron o se pensó que existían en la cultura original. A diferencia de los movimientos nativistas, este tipo está abierto a elementos nuevos e importados de otras culturas. Esto es lo que solemos ver entre los que intentan revivir las culturas indígenas. Por último, hay movimientos que son principalmente "importadores". Por lo general, lo que se desea y se busca son elementos materiales. Testigo de ello son los "cultos de carga" del Pacífico Sur durante y después de la Segunda Guerra Mundial. Se diera cuenta o no, la propia Iglesia católica se enfrentaba a la necesidad de una revitalización en profundidad. El Vaticano II fue el primer paso crucial en este proceso. Desarrolló una visión de futuro basada en los tesoros del pasado, así como abierta a los dones de las culturas contemporáneas. Así, la Iglesia Católica Romana entró en un periodo de revitalización en modo "revivalista". Últimamente, sin embargo, la Iglesia parece estar entrando conscientemente en un periodo "nativista" de cambio cultural. En medio de este fermento eclesiástico, dirigido por personas creativas como el P. Michael Murray S.J., constructor y primer director del Centro Espiritual Anishinabe (ASC, www.anishinabespiritualcentre.ca), situado en Espanola, Ontario, nuestra forma de estar presentes en la Iglesia nativa del norte de Ontario cambió radicalmente. A medida que este proceso se aceleraba, los jesuitas del Canadá inglés entraron en un proceso de discernimiento comunitario en Guelph, bajo el criterio del difunto P. John English S.J. (1924-2004). En esa reunión se afirmó el apostolado hacia los pueblos nativos del norte de Ontario, y la provincia asignó importantes fondos a la ASC para implementar la visión del Vaticano II. La diócesis de Sault Ste. Marie, en la que existía el Centro, ya afirmó orientaciones similares en un sínodo local en el que los jesuitas también desempeñaron un papel. Habiendo apoyado la reintroducción del diaconado y yendo más allá al idear un camino de ministerio comisionado similar para las mujeres, el escenario estaba preparado para un desarrollo similar en el sector nativo de la diócesis. Hoy, después de más de un cuarto de siglo de ofrecer un programa de ministerios a los indígenas de la</w:t>
      </w:r>
    </w:p>
    <w:p>
      <w:r>
        <w:rPr>
          <w:b/>
          <w:color w:val="FF0000"/>
        </w:rPr>
        <w:t xml:space="preserve">id 186</w:t>
      </w:r>
    </w:p>
    <w:p>
      <w:r>
        <w:rPr>
          <w:b w:val="0"/>
        </w:rPr>
        <w:t xml:space="preserve">Habiendo sido debidamente amonestada y habiendo jurado declarar la verdad, toda la verdad y nada más que la verdad, declaró bajo juramento lo siguiente: INTERROGATORIO DIRECTO DEL SR. PAUL UPSHAW: P. De entrada, quiero reconocer que todo el mundo ha reorganizado sus planes para poder estar aquí y agradecemos la paciencia de todos mientras tratamos este grave asunto. Ahora, ¿podría decir su nombre para que conste en acta? R. Mi nombre es Elizabeth Dalton. P. ¿Se le conoce por algún otro nombre? R. Se me conoce como Liz Dalton. P. Mi nombre es Paul Upshaw. Soy fiscal de la Oficina del Fiscal del Estado. Estamos llevando a cabo una investigación sobre las circunstancias que rodean la muerte de su marido, Spencer Dalton, 993, Hickory Shade Lane, Hartford, Connecticut. Para que conste, resumiremos los hechos hasta la fecha, ¿le parece bien, Sra. Dalton? R. Sí. P. En su declaración al detective Bill Pope, de la oficina del sheriff del condado de Fuller, el 17 de mayo de 2007, denunció la desaparición de su marido Spencer Dalton después de que éste abandonara su cabaña familiar en el lago Sweet Pine, en el condado de Fuller. Se fue solo en su bote Galaxy Aqua Glider de 18 pies para ir a pescar, ¿es correcto? R. Sí. R. Usted fue la última en ver a Spencer Dalton. ¿Es eso correcto? P. Sí. P. El detective Bill Pope dirigió la investigación que involucró a varias agencias y servicios que participaron en una extensa búsqueda. La búsqueda de su marido no dio resultados más allá de la recuperación de su barco y un chaleco salvavidas. Spencer Dalton está desaparecido y se presume que se ha ahogado. Así consta en el informe juramentado del detective Pope que figura en el expediente con fecha 21 de julio de 2007. R. Sí. P. Para que conste, los detectives Ayer y López de Hartford lo localizaron aproximadamente a las 8:00 a.m. de hoy, 24 de diciembre, en el Aeropuerto Internacional Bradley durante el preembarque del vuelo #1975 de SunEx a Miami, Florida, con conexión en el vuelo #4587 de Globo Rio Air a Sao Paulo, Brasil. R. Eso es correcto. P. Le indicaron que había surgido nueva información de carácter urgente en el caso de Spencer Dalton y que buscábamos el conocimiento que usted tenía al respecto. Usted se ofreció a posponer su vuelo y cooperar por consejo de su abogada, la Sra. Donna White, que está presente. ¿Es eso correcto?" R. Sí. P. He revisado el expediente, pero me gustaría pedirle que primero proporcione un poco de información biográfica. ¿Su fecha y lugar de nacimiento? R. 13 de octubre de 1950, Sao Paulo, Brasil. P. ¿Creció en Brasil o en Estados Unidos? R. En ambos casos. Mi padre es un ciudadano estadounidense de Boston. Era diplomático, agregado militar en la embajada de Brasil, donde conoció a mi madre. Yo nací en Brasil. Cuando tenía doce años, mi padre dejó su puesto para trabajar aquí en Hartford. P. ¿Tiene usted doble nacionalidad? R. Sí. Me considero una ciudadana estadounidense. P. ¿Tiene hijos? R. Uno. Nuestra hija. Es terapeuta del lenguaje. Tenemos dos nietos. Nuestro yerno es profesor de estudios americanos en la Universidad de Lisboa. Se mudaron a Portugal hace siete años. P. Me he dado cuenta de que no los ha nombrado. R. No ha preguntado por sus nombres. P. Dígame, en los siete años transcurridos desde que su hija se trasladó a Portugal, ¿con qué frecuencia los ha visto a ella y a sus nietos?</w:t>
      </w:r>
    </w:p>
    <w:p>
      <w:r>
        <w:rPr>
          <w:b/>
          <w:color w:val="FF0000"/>
        </w:rPr>
        <w:t xml:space="preserve">id 187</w:t>
      </w:r>
    </w:p>
    <w:p>
      <w:r>
        <w:rPr>
          <w:b w:val="0"/>
        </w:rPr>
        <w:t xml:space="preserve">1. Saludar a los antiguos maestros del Capitolio Esta es la ciudad que ha nutrido el arte de Miguel Ángel. Los Museos Capitolinos se encuentran en dos palacios gemelos situados en lados opuestos de la plaza del Campidoglio. Constituyen la galería pública más antigua del mundo, ya que abrieron su colección al público en 1734. Una vez dentro, podrá admirar impresionantes pinturas de Tiziano, Tintoretto, Veronese y Caravaggio, y hermosas estatuas del genio barroco Bernini. Cuando esté en la ruta del arte, no se pierda la Galería Borghese y la Galleria Nazionale d'Arte Antica del Palazzo Barberini . 2. Conecte con el gladiador que lleva dentro en el Coliseo El Coliseo es un monumento de proporciones épicas. De este anfiteatro flaviano, que data del año 72 d.C., han surgido historias de sangrientas batallas entre gladiadores, esclavos, prisioneros y animales salvajes. Un vasto escenario de entretenimiento, con un aforo de más de 50.000 personas, que podía llenarse en 10 minutos. En ningún lugar del mundo había un escenario más grande o más glorioso para una matanza masiva. Hoy en día, los únicos gladiadores que se ven son los que están aparcados fuera para los turistas. Pero es una peregrinación necesaria para los aficionados a la historia, y el punto de partida ideal para contemplar los restos romanos de la ciudad: el asombroso Foro, la Domus Aurea y el Panteón. 3. Pasee por los jardines de Villa Borghese Como cualquier otra capital, Roma puede resultar abrumadora. Cuando el Coliseo empiece a agobiarle, encuentre la serenidad en los jardines de Villa Borghese, el parque público más céntrico de la ciudad. Es popular entre los corredores, los paseadores de perros y los buscadores de placer. En los últimos años, ha crecido un museo de arte contemporáneo en la Orangerie: el Museo Carlo Bilotti . Para escapar de las multitudes, suba la empinada colina que hay detrás del Trastevere y el Gianicolo, donde descubrirá la verde extensión arbolada del parque de Villa Pamphili, en el suburbio de Monteverde. Los niños pueden dar de comer a las tortugas en el estanque y montar en poni en el parque, mientras usted se echa una siesta bajo un árbol sombreado antes de salir a vislumbrar al Papa. 4. Participar en una audiencia con el Papa en el Vaticano Si conocieras al Papa, ¿qué le dirías? Probablemente no, pero puedes asistir a una audiencia con él los miércoles por la mañana. Si el tiempo es bueno, la audiencia general se celebra en la Plaza de San Pedro; si no, tiene lugar en la Sala Nervi. En este caso, se encontrará con grupos de devotos católicos y bandadas de turistas que saludan con sus cámaras. Después, puede aprovechar para pasear por la Basílica de San Pedro, admirar los impresionantes frescos de Miguel Ángel en la Capilla Sixtina y visitar el famoso "Belvedere Apollo" y el "Laocon" en el Museo Pio-Clementino entre los Museos Vaticanos. 5. La hermosa Fontana di Trevi es hoy en día una hucha de la Cruz Roja, gracias a todas las monedas que los turistas arrojan al agua cuando piden un deseo. Escondida en una pequeña plaza y rodeada de multitudes, el travertino cremoso de la fuente brilla bajo los torrentes de agua y los flashes de las cámaras. Es una extravagancia rococó de caballitos de mar encabritados, Tritones que soplan caracolas y rocas escarpadas, que entran en erupción frente al Palazzo Poli. A un tiro de piedra se encuentra la Citt dell'Acqua , que incorpora los restos de un edificio de apartamentos de la época imperial y un tanque de retención para las aguas del Acqua Vergine que brotan por debajo. 6. Perfeccione su geometría en el Panteón Aprecie la arquitectura de la antigua Roma con un viaje a su edificio mejor conservado: el Panteón . Construido por Adriano en torno a los años 119-128 d.C., fue originalmente un templo de las deidades clásicas y sigue siendo una iglesia en la actualidad, que alberga las tumbas del primer rey de la Italia unida y del artista Rafael. El exterior aún conserva sus puertas de bronce originales, y en el interior las dimensiones siguen las reglas establecidas por el gran arquitecto romano Vitruvio. El diámetro de la cúpula semiesférica es exactamente igual a la altura de todo el edificio, lo que le da la capacidad de</w:t>
      </w:r>
    </w:p>
    <w:p>
      <w:r>
        <w:rPr>
          <w:b/>
          <w:color w:val="FF0000"/>
        </w:rPr>
        <w:t xml:space="preserve">id 188</w:t>
      </w:r>
    </w:p>
    <w:p>
      <w:r>
        <w:rPr>
          <w:b w:val="0"/>
        </w:rPr>
        <w:t xml:space="preserve">El correo nuevo no va a la carpeta personal He configurado mi carpeta personal, sin embargo el correo sigue llegando a la carpeta que lleva el nombre de la dirección de correo electrónico Gordon Guest Posts: n/a 's Computer Specifications 16th Nov 2005 "Jewelt" &amp;lt;(E-Mail Removed)&amp;gt; wrote in message news:0E680718-66FC-474C-9579-(E-Mail Removed) &amp;gt; He configurado mi carpeta personal, sin embargo el correo sigue entrando en la carpeta &amp;gt; que lleva el nombre de la dirección de correo electrónico Ese es el comportamiento por defecto de Exchange Server o de Hotmail. El problema es que no se puede hacer un seguimiento de los mensajes de correo electrónico que se envían a las carpetas de los servidores de Exchange o de Hotmail. Obviamente soy un novato en el uso de Outlook para la entrega de correo. Gracias "Gordon" wrote: &amp;gt; "Jewelt" &amp;lt;(E-Mail Removed)&amp;gt; wrote in message &amp;gt; news:0E680718-66FC-474C-9579-(E-Mail Removed) &amp;gt; &amp;gt; He configurado mi carpeta personal, sin embargo el correo sigue llegando a la carpeta &amp;gt; &amp;gt; que lleva el nombre de la dirección de correo electrónico &amp;gt; &amp;gt; Ese es el comportamiento por defecto de Exchange Server o de Hotmail. Usted &amp;gt; tiene que configurar una regla para moverlo, ar arrastrar los correos manualmente a &amp;gt; las carpetas en su archivo pst. &amp;gt; &amp;gt; &amp;gt; "Jewelt" &amp;lt;(E-Mail Removed)&amp;gt; escribió en el mensaje news:4252F3A4-FE05-4E82-903B-(E-Mail Removed)... &amp;gt; Gordon &amp;gt; Gracias por la rápida respuesta, ahora si puedo ser tan audaz como para pedirle una &amp;gt; pregunta más, que es, ¿cómo puedo ir sobre la creación de la regla? Soy &amp;gt; obviamente &amp;gt; un novato en el uso de Outlook para la entrega de correo. Gracias &amp;gt; &amp;gt; "Gordon" escribió: &amp;gt; &amp;gt; "Jewelt" &amp;lt;(E-Mail Removed)&amp;gt; escribió en el mensaje &amp;gt; &amp;gt; news:0E680718-66FC-474C-9579-(E-Mail Removed) &amp;gt;&amp;gt; He configurado mi carpeta personal, sin embargo el correo sigue llegando a la carpeta &amp;gt;&amp;gt; &amp;gt; que lleva el nombre de la dirección de correo electrónico &amp;gt;&amp;gt; Ese es el comportamiento por defecto de Exchange Server o de Hotmail. Usted &amp;gt;&amp;gt; tiene que configurar una regla para moverlo, ar para arrastrar los correos electrónicos manualmente a &amp;gt;&amp;gt; carpetas en su archivo pst. &amp;gt;&amp;gt; &amp;gt;&amp;gt; Gordon Guest Posts: n/a 's Computer Specifications 16th Nov 2005 "Jewelt" &amp;lt;(E-Mail Removed)&amp;gt; wrote in message news:4252F3A4-FE05-4E82-903B-(E-Mail Removed) &amp;gt; Gordon &amp;gt; Gracias por la rápida respuesta, ahora si puedo ser tan audaz como para preguntarte &amp;gt; una pregunta más, que es, ¿cómo hago para configurar la regla? Obviamente soy un novato en el uso de Outlook para la entrega de correo. Gracias Herramientas-Asistente de Reglas debería guiarte. No estoy muy familiarizado con el funcionamiento del correo de Exchange o de Hotmail aunque .... Si estás en Exchange, podría haber una manera de decirle al servidor de Exchange para entregar el correo a su archivo pst en lugar del buzón de Exchange. Alguien que sepa más que yo puede ayudar con esto..... ¡Buena suerte! =?Utf-8?B?S2F0aHJ5bg==?= Guest Posts: n/a 's Computer Specifications 23rd Apr 2007 Hola, estoy teniendo este mismo problema y como tengo una cuenta de Hotmail, no me permite crear reglas para mi bandeja de entrada de Hotmail. He configurado mi cuenta de correo electrónico para que los nuevos correos vayan a mis archivos personales, pero sólo van a mi bandeja de entrada de Hotmail. Por favor, indíqueme cómo puedo corregir esto. Quiero mantener una copia en</w:t>
      </w:r>
    </w:p>
    <w:p>
      <w:r>
        <w:rPr>
          <w:b/>
          <w:color w:val="FF0000"/>
        </w:rPr>
        <w:t xml:space="preserve">id 189</w:t>
      </w:r>
    </w:p>
    <w:p>
      <w:r>
        <w:rPr>
          <w:b w:val="0"/>
        </w:rPr>
        <w:t xml:space="preserve">Murphy se perderá el resto de la temporada El Birmingham ha recibido un duro golpe por lesión después de que David Murphy haya sido descartado para el resto de la temporada. Murphy, reconocido como el mejor lateral izquierdo de la npower Championship por el entrenador de los Blues, Lee Clark, se sometió a una operación exploratoria de rodilla el jueves por la noche para evaluar los daños sufridos durante la derrota en casa del pasado fin de semana ante el Hull. Y los temores del club se han hecho realidad, ya que Murphy ha sufrido daños en el cartílago. El jugador, de 28 años, iniciará su rehabilitación antes de su regreso a la pretemporada el próximo verano. El Birmingham ya ha ampliado el contrato a corto plazo del ex defensa del West Brom y del Bolton por dos meses más, hasta el 27 de enero, pero ahora podría prolongarse hasta junio.</w:t>
      </w:r>
    </w:p>
    <w:p>
      <w:r>
        <w:rPr>
          <w:b/>
          <w:color w:val="FF0000"/>
        </w:rPr>
        <w:t xml:space="preserve">id 190</w:t>
      </w:r>
    </w:p>
    <w:p>
      <w:r>
        <w:rPr>
          <w:b w:val="0"/>
        </w:rPr>
        <w:t xml:space="preserve">Will Rogers dijo una vez: "Aunque vayas por el buen camino, te atropellarán si te quedas sentado". ¿Siente que su centro apunta en la dirección correcta pero no avanza tan rápido como le gustaría? Tal vez haya llegado el momento de desempolvar su plan estratégico y dar nueva energía a su junta directiva, su personal y sus voluntarios. Muchas organizaciones sin ánimo de lucro comienzan como empresas familiares. Alguien tenía la necesidad de llegar a la gente, se lanzó con los dos pies y logró grandes cosas. Ahora, después de unos años, el plan estratégico de facto parece ser "seguir haciendo más de lo que ya estamos haciendo". La sabiduría convencional podría argumentar que "si no está roto, no lo arregles". Sin embargo, Charles Handy sugiere con su teoría de la Curva de Sigmund que el momento en que una organización se encuentra en una curva ascendente es el momento en que necesita empezar a reinventarse. Su centro debería plantearse un proceso de planificación estratégica tanto si se encuentra estancado en las vías como si disfruta de un gran éxito. Antes de poder trazar un curso para el ministerio futuro, debe echar un vistazo honesto a su situación actual. Una sesión de planificación estratégica ideal incluirá de 15 a 20 participantes, entre miembros de la junta directiva, personal, voluntarios y donantes clave. Su primera tarea es preguntar: "¿Qué estáis haciendo bien?". ¿Qué objetivos ha alcanzado? ¿Qué retos ha superado? ¿Qué proyectos habéis completado? Una vez que se hayan asegurado de que están haciendo muchas cosas bien, hagan una introspección sobre el año pasado. ¿Qué lecciones aprendisteis? ¿Qué decisiones habrías cambiado? ¿Qué objetivos no has cumplido? ¿Qué retos no has conseguido superar en los últimos años? Estas respuestas pueden ser difíciles, pero proporcionan una importante comprobación de la realidad. A continuación, piense en los puntos fuertes, los puntos débiles, las oportunidades y las amenazas de su centro. Esto aclarará su perspectiva sobre lo que hace y lo que no hace bien, cómo puede ampliar su alcance y qué barreras debe anticipar. Tómese el tiempo necesario para evaluar su declaración de misión... su razón fundamental de existir. Es su guía para las operaciones diarias y la base sobre la que construirá su futuro. Por qué haces lo que haces (tu misión), a dónde quieres llegar (tu visión) y cómo vas a hacerlo (tus valores)... son el pegamento que mantiene unida a tu organización. ¿Hacia dónde va? John Stott ha observado: "La visión comienza con un santo descontento con la forma en que están las cosas". Cree una visión que proporcione una dirección a largo plazo para su organización. Las visiones son objetivos grandes, peludos y audaces. Su declaración de visión debe ser de gran alcance, pero alcanzable. La visión responde a la pregunta: "¿Qué será nuestra organización dentro de cinco años?". La visión puede ser el producto de una persona con visión de futuro, pero la mayoría de las organizaciones se benefician de la aportación y la propiedad de muchas partes interesadas. Programe un evento del viernes por la noche al sábado por la tarde para conducir a su equipo a través de este ejercicio de pensamiento estratégico. Su visión debe incluir una declaración de visión y una descripción vívida. Una declaración de visión es una declaración breve y concisa del estado futuro de su organización que responde a la pregunta: "¿Hacia dónde nos dirigimos?" Una descripción vívida es una larga lista de palabras y frases que describen de forma vibrante el aspecto y la sensación que tendrá su organización cuando alcance su visión. Construya una visión audaz, inspiradora y con propósito. Vaya más allá de lo que cree que es posible y pida a Dios que mueva montañas. Utiliza un lenguaje que genere entusiasmo y rete a todos a avanzar para alcanzar la meta. Dé a todo el mundo un sentido más amplio del propósito para que se vean a sí mismos construyendo una gran catedral en lugar de limitarse a poner piedras. ¿Cómo vamos a llegar hasta allí? Tres pasos transformarán su visión en realidad: 1) determine sus objetivos estratégicos, 2) identifique las metas específicas para lograr esos objetivos, y 3) enumere los elementos de acción que le hacen avanzar hacia cada meta. Los objetivos estratégicos conectan su misión con su visión. Limite su atención a cinco o seis objetivos que desee alcanzar en los próximos cinco años. Por ejemplo, un objetivo estratégico podría ser: "Reforzar nuestros esfuerzos de recaudación de fondos". Fije metas para establecer objetivos de rendimiento específicos. Indique claramente el qué, el cuándo, el cómo y el quién. Cada objetivo estratégico tendrá varias metas. Si desea fortalecer sus esfuerzos de recaudación de fondos, algunas metas específicas podrían ser a) contratar a un director de desarrollo a tiempo parcial, b) implementar un programa de donantes importantes, c) reclutar y formar a más miembros de la junta directiva. Los elementos de acción son las tareas necesarias para implementar los objetivos. Cada objetivo tendrá varios pasos de acción. Actividades importantes en este</w:t>
      </w:r>
    </w:p>
    <w:p>
      <w:r>
        <w:rPr>
          <w:b/>
          <w:color w:val="FF0000"/>
        </w:rPr>
        <w:t xml:space="preserve">id 191</w:t>
      </w:r>
    </w:p>
    <w:p>
      <w:r>
        <w:rPr>
          <w:b w:val="0"/>
        </w:rPr>
        <w:t xml:space="preserve">Importante: NO se cargará en tu tarjeta de crédito cuando empieces la prueba gratuita o si la cancelas durante el periodo de prueba. Si estás contento con Amazon Prime, no hagas nada. Al final de la prueba gratuita, su membresía se actualizará automáticamente a un año completo por $ 79. Descripción del libro Tras un atentado terrorista hay mucho en juego: los legisladores temen ser vistos como indulgentes o indiferentes y a menudo conceden al ejecutivo mayores facultades sin un debate exhaustivo. El papel del poder judicial también está restringido: la estructura constitucional y las normas culturales limitan la capacidad de los tribunales para controlar al ejecutivo en todos los ámbitos, excepto en el marginal. El marco dominante de "seguridad o libertad" para evaluar la legislación antiterrorista no capta, por tanto, una característica importante: el aumento del poder ejecutivo que modifica el equilibrio entre los poderes del Estado. Este libro vuelve a calcular el coste de la ley antiterrorista para el Reino Unido y Estados Unidos, argumentando que el daño causado es significativamente mayor de lo que parece a primera vista. Donohue advierte que la proliferación de materiales biológicos y nucleares, junto con la disposición de los extremistas a sacrificarse, puede llevar a cada país a tomar medidas cada vez más drásticas, con el consiguiente cambio en la estructura básica de ambos Estados. Tras un atentado terrorista, hay mucho en juego: los legisladores temen ser vistos como indulgentes o indiferentes y a menudo conceden al ejecutivo mayores facultades sin un debate exhaustivo. El papel del poder judicial también está restringido: la estructura constitucional y las normas culturales limitan la capacidad de los tribunales para controlar al ejecutivo en todos los ámbitos, excepto en el marginal. El marco dominante de "seguridad o libertad" para evaluar la legislación antiterrorista no capta, por tanto, una característica importante: el aumento del poder ejecutivo que modifica el equilibrio entre los poderes del Estado. Este libro vuelve a calcular el coste de la ley antiterrorista para el Reino Unido y Estados Unidos, argumentando que el daño causado es significativamente mayor de lo que parece a primera vista. Donohue advierte que la proliferación de materiales biológicos y nucleares, junto con la disposición de los extremistas a sacrificarse, puede llevar a cada país a tomar medidas cada vez más drásticas, con el consiguiente cambio en la estructura básica de ambos Estados. Reseña editorial "El sofisticado y complejo análisis de Laura Donohue sobre la legislación antiterrorista en Gran Bretaña y Estados Unidos advierte de los riesgos que corren los derechos individuales fundamentales cuando las democracias establecen regímenes antiterroristas. Aunque los gobiernos enmarcan sus iniciativas en términos de una elección entre seguridad y libertad, Donohue cuestiona esta lógica. La pérdida de libertad no se compensa necesariamente con la ganancia de seguridad. Los compromisos que pretenden ser temporales resultan ser permanentes. Los líderes y los ciudadanos de las democracias harían bien en prestar atención a esta advertencia tan oportuna". Martha Crenshaw, Senior Fellow, Center for International Security and Cooperation (CISAC), Stanford University "Laura Donohue es una voz distintiva y autorizada en el campo de la ley antiterrorista. Su relato del impacto de dichas leyes sobre las libertades civiles en Gran Bretaña y Estados Unidos es exhaustivo y convincente, pero también resulta muy inquietante para quienes se preocupan por la libertad." Conor Gearty, profesor de Derecho de los Derechos Humanos, London School of Economics "Este magistral análisis de la reciente legislación antiterrorista en el Reino Unido y en Estados Unidos debería ser de lectura obligatoria para los gobiernos y legisladores de ambos lados del Atlántico. También debería ser leído por todos aquellos que se preocupan por el precio de la seguridad en términos de libertad personal y derechos humanos." Rt Hon Lord Lloyd of Berwick "En el contexto de las jurisdicciones aliadas del Reino Unido y de los Estados Unidos, este libro ofrece una auditoría temática única y detallada de la drástica remodelación de la ley en aras de la seguridad contra el terrorismo. Se trata, sin duda, de la mejor exposición y análisis comparativo de las principales leyes contra el terrorismo que se ha producido hasta ahora en cualquiera de las dos jurisdicciones". Clive Walker, catedrático de Estudios de Justicia Penal, Universidad de Leeds "Un diagnóstico deslumbrante, exhaustivo y penetrante de cómo los gobiernos occidentales reaccionan con demasiada frecuencia ante el terrorismo promoviendo el poder ejecutivo con un desprecio temerario de los principios fundamentales de la libertad en los que descansa su legitimidad. Muchos autores denuncian este fenómeno, pero este libro es único por su tratamiento paralelo de los acontecimientos en Estados Unidos y en Gran Bretaña, por su tratamiento especialmente claro del desalentador tema del "contraterrorismo financiero", y por su despliegue tanto de la gran habilidad narrativa de un historiador como del inflexible rigor analítico de un abogado. En su elegante síntesis de materiales que van desde los tratados hasta las decisiones judiciales</w:t>
      </w:r>
    </w:p>
    <w:p>
      <w:r>
        <w:rPr>
          <w:b/>
          <w:color w:val="FF0000"/>
        </w:rPr>
        <w:t xml:space="preserve">id 192</w:t>
      </w:r>
    </w:p>
    <w:p>
      <w:r>
        <w:rPr>
          <w:b w:val="0"/>
        </w:rPr>
        <w:t xml:space="preserve">El post más útil: Los miembros aquí han calificado este post como la mejor respuesta. karrie +7 #2 Top Rated Post Re: Las bellotas caídas son una amenaza para los niños con alergias Hace 1 semana ¿es legal acribillar a una mujer con bellotas? Porque se lo merece. SLM +1 #3 Re: Las bellotas caídas son una amenaza para los niños con alergias Hace 1 semana ¡Apuesto a que esta es la misma mujer que intenta prohibir el hockey callejero año tras año también! Cannuck +1 #4 Re: Las bellotas caídas una amenaza para los niños con alergias Hace 1 semana Como de costumbre, no soy un saltador del carro. Mi primera pregunta sería, ¿ha habido incidentes de acoso escolar con las bellotas? Serryah #5 Re: Las bellotas caídas son una amenaza para los niños con alergias Hace 1 semana ... Sin palabras, simplemente... sin palabras. shadowshiv +3 #6 Re: Las bellotas caídas son una amenaza para los niños con alergias Hace 1 semana Así que, básicamente, vamos a deshacernos de todo, porque un matón utilizará cualquier cosa que pueda tener en sus sucias manos para intimidar a alguien. ¿Deshacerse de los robles? Muestre un poco de sentido común, señora. Ya hemos perdido los fresnos por culpa de un estúpido insecto, ¿y ahora quiere talar otra especie de árbol? SLM +4 #7 Re: Las bellotas caídas son una amenaza para los niños con alergias Hace 1 semana ¡Gente de papel de burbujas! Protección contra casi todo si se usa lo suficiente. Es la opción de inversión para el futuro!! shadowshiv #8 Re: Las bellotas caídas son una amenaza para los niños con alergias Hace 1 semana Cita: Originalmente publicado por SLM ¡Gente del plástico de burbujas! Protección contra casi todo si se usa lo suficiente. ¡¡Es la opción de inversión para el futuro!! ¿Es usted un almacenista de Bubble Wrap(tm)? SLM +1 #9 Re: Las bellotas caídas son una amenaza para los niños con alergias Hace 1 semana Cita: Originalmente publicado por shadowshiv ¿Eres un Stock-Holder de Bubble Wrap(tm)? Debería serlo, realmente debería serlo. Pero no, todo mi dinero se va en mi hipoteca, lol. captain morgan +4 #10 Re: Las bellotas caídas son una amenaza para los niños con alergias Hace 1 semana Cita: Originalmente publicado por shadowshiv Así que, básicamente, vamos a deshacernos de todo, porque un matón utilizará cualquier cosa que pueda tener en sus sucias manos para intimidar a alguien. ¿Deshacerse de los robles? Muestre un poco de sentido común, señora. Ya hemos perdido los fresnos por culpa de un estúpido insecto, ¿y ahora quiere talar otra especie de árbol? ¿Qué va a hacer esta señora cuando algún matón le tire una piedra a snookums? ¿Prohibir todas las formaciones geológicas que puedan producir rocas? Este individuo desafía todos los niveles de estupidez Cita: Originalmente publicado por SLM ¡Gente del plástico de burbujas! Protección contra casi todo si se usa lo suficiente. ¡¡Es la opción de inversión para el futuro!! Ponte al día SLM.... El papel de burbujas es taaaan de ayer. SLM +1 #11 Re: Las bellotas caídas son una amenaza para los niños con alergias Hace 1 semana Cita: Originalmente publicado por captain morgan Este individuo desafía todos los niveles de estupidez Probablemente no es la historia de éxito que sus padres esperaban que se convirtiera. Pero, de nuevo, la conocían, así que quizás tenían expectativas más realistas. Re: Las bellotas caídas son una amenaza para los niños con alergias Como siempre, no soy un saltador del carro. Mi primera pregunta sería, ¿ha habido incidentes de acoso con las bellotas? ¿Alguien? taxslave +3 #13 Re: Las bellotas caídas son una amenaza para los niños con alergias Hace 1 semana Cita: Originalmente publicado por Cannuck Como siempre, no soy de los que saltan al ruedo. Mi primera pregunta sería, ¿ha habido incidentes de acoso con las bellotas? Bueno hubo esta ardilla.. IdRatherBeSkiing +1 #14 Re: Las bellotas caídas son una amenaza para los niños con alergias Hace 1 semana Cita: Originalmente publicado por SLM ¡Gente del plástico de burbujas! Protección contra casi todo si se usa lo suficiente. ¡¡¡Es la opción de inversión para el futuro!!! La gente simplemente intimidaría a todo el mundo con ese sonido incesante y sin parar de estallar. karrie +1 #15 Re: Las bellotas caídas son una amenaza para los niños con alergias Hace 1 semana Cita: Originalmente publicado por Cannuck ¿Alguien? ¿Importaría si las hubiera? Por qué quitar las bellotas en lugar de lidiar con el acoso. Ha dicho que "pueden" servir para hacer bullying,</w:t>
      </w:r>
    </w:p>
    <w:p>
      <w:r>
        <w:rPr>
          <w:b/>
          <w:color w:val="FF0000"/>
        </w:rPr>
        <w:t xml:space="preserve">id 193</w:t>
      </w:r>
    </w:p>
    <w:p>
      <w:r>
        <w:rPr>
          <w:b w:val="0"/>
        </w:rPr>
        <w:t xml:space="preserve">Resumen Los flujos de escombros desempeñan un papel importante en los procesos de erosión en la superficie de la Tierra y representan una amenaza para la población y las infraestructuras en zonas volcánicas, montañosas, sísmicas y costeras. Los flujos naturales suelen incluir una fase fluida mezclada con una fase granular. Sin embargo, la mayoría de los modelos actuales sólo tratan la fase granular debido a las dificultades matemáticas y numéricas relacionadas con la descripción de los flujos bifásicos. Aquí presentamos un modelo numérico que describe el flujo de una mezcla de material granular y su fluido intersticial sobre una topografía compleja siguiendo el trabajo de Pitman y Le (2005). A diferencia del enfoque que resuelve las ecuaciones de masa y momento para la mezcla total, este modelo considera las ecuaciones de masa y momento para la fase líquida y la sólida por separado, lo que permite tener en cuenta diferentes velocidades para las dos fases. Utilizamos aquí una discretización numérica de las ecuaciones promediadas en profundidad derivadas por Pelanti et al. (2008) que tiene en cuenta una ley de fricción de Coulomb para la fase sólida, efectos de flotabilidad, fricción entre las dos fases y efectos de topografía compleja. Hemos realizado un análisis de sensibilidad en algunos casos sencillos que ha demostrado que el contenido de agua y la interacción entre las dos fases afectan a la dinámica del flujo y a la morfología del depósito. Por último, utilizaremos este modelo para simular los flujos de escombros que se producen en Islandia y que amenazan los pueblos costeros del noroeste. Gracias a los datos de alta resolución obtenidos por el estudio aéreo lidar, realizado por el NERC ARSF, se tiene en cuenta la topografía local en 3D. La comparación entre los depósitos simulados y los observados permite calibrar el coeficiente de fricción del material granular implicado y proporcionar una primera estimación del contenido de agua en estos flujos de escombros. Referencias: E.B. Pitman, L. Le. A two-fluid model for avalanche and debris flows. Phil. Trans. R. Soc. A 363, 1573-1601, 2005. M. Pelanti, F. Bouchut, A. Mangeney. A Roe-type scheme for two-phase shallow granular flows over variable topography. M2AN 42, 851-885, 2008.</w:t>
      </w:r>
    </w:p>
    <w:p>
      <w:r>
        <w:rPr>
          <w:b/>
          <w:color w:val="FF0000"/>
        </w:rPr>
        <w:t xml:space="preserve">id 194</w:t>
      </w:r>
    </w:p>
    <w:p>
      <w:r>
        <w:rPr>
          <w:b w:val="0"/>
        </w:rPr>
        <w:t xml:space="preserve">Noticias de la UCL en imágenes Escrito por Helen Fry, recién graduada del Instituto de Salud Global de la UCL . El juego de la gobernanza de la salud mundial está cambiando, y si los actores de la salud mundial, como el Banco Mundial y la Organización Mundial de la Salud, no se replantean, se quedarán obsoletos, argumentó Michel Sidib en la UCL Lancet Lecture 2012 el 13 de noviembre. Basándose en su experiencia como director ejecutivo de ONUSIDA, Sidib expuso su visión de la gobernanza sanitaria mundial para la era del desarrollo posterior a 2015. Sidib comenzó explorando la historia del sida, que describió como "un viaje de la desesperación a la esperanza". Describió cómo el sida comenzó como una "plaga gay" sin medicamentos ni investigación. Sin embargo, al impulsar las relaciones entre el norte y el sur del mundo, el sida unió a la sociedad civil, los científicos y los responsables políticos y creó un espacio para la solidaridad mundial. Para ilustrar el éxito de ONUSIDA, Sidib citó que hoy en día más de ocho millones de seropositivos tienen acceso a los tratamientos, y más de 56 países han conseguido estabilizar y reducir significativamente el número de nuevas infecciones. El contexto: "un momento de profunda transformación" Sobre cómo aprovechar este éxito, Sidib recomendó, en primer lugar, tomar nota del "momento de profunda transformación" que vive el mundo en la actualidad. Habló con pasión de la crisis financiera como una "crisis de confianza" ética en la que los ciudadanos no confían en sus líderes, y expresó su preocupación por los problemas resultantes para promover la acción social. También se refirió a la urbanización, un "cambio sísmico global" en el que más de cinco mil millones de personas viven ahora en ciudades. En cuanto a los jóvenes y la tecnología, se preguntó qué nuevas formas de activismo traerán las redes sociales y habló del potencial de aprovechar esta mayor conectividad de las personas en todo el mundo. Teniendo esto en cuenta, ¿cómo avanza la gobernanza sanitaria mundial? Sidib sugirió que, para que surja un nuevo tipo de gobernanza, se necesita capacidad en cinco áreas: La arquitectura de la salud mundial En su opinión, el sistema actual carece de sostenibilidad, y propuso una revisión radical del sistema de las Naciones Unidas, que consistiría únicamente en financiadores mundiales, una organización de normas y estándares y un mecanismo de defensa y responsabilidad. Sin embargo, al ser preguntado por Peter Piot, Director Ejecutivo Fundador de ONUSIDA, sobre cómo se puede lograr esto, Sidib admitió que no tenía las respuestas. Sidib advirtió que, a medida que se hagan evidentes los fallos del sistema de la ONU, el multilateralismo estará cada vez más en crisis, y predijo la aparición de un "mini-lateralismo" de grupos que pasen por alto las estructuras de la ONU. Actores globales Sidib sugirió que podríamos cambiar la vida de muchos más pobres si logramos "traer nuevas voces a la mesa", en particular los gobiernos. Según Sidib, el G20 está dando espacio a las economías emergentes, lo que dará lugar a un sistema más complejo, y se preguntó "¿quién representará al resto del G177 que son pobres?". Observó que los países emergentes están aportando una nueva perspectiva y nuevas soluciones, con fuerza tecnológica y económica. El sistema de distribución Hemos pensado en cómo llegar a millones de personas; si nos fijamos en las enfermedades no transmisibles, tenemos que pensar en cómo llegar a miles de millones, argumentó Sidib. El Dr. Sidib esbozó un rediseño del sistema mundial de prestación de servicios sanitarios, que incluye el paso de un enfoque centrado en la enfermedad a otro centrado en el paciente, y la formación de trabajadores sanitarios comunitarios para aumentar la cobertura. Más allá de la cobertura, dijo que hay que tener en cuenta la calidad de la atención y promover la idea de que la salud es una inversión para los gobiernos nacionales. Pero, aunque hay que fomentar la inversión por parte de los gobiernos, los actores de la salud mundial deben priorizar, y "no pensar en la salud mundial o en una enfermedad desde el dinero infinito". Innovación y tecnología En Sudáfrica hay más teléfonos móviles que personas en la población, un hecho que Sidib cree que representa una revolución tecnológica en África. Afirmó que debemos pensar en cómo aprovechar esto para que nos ayude a prestar servicios de forma más eficaz y a reducir el coste. Sidib puso el ejemplo de la máquina de CD4. La nueva tecnología de la máquina de CD4 puede reducir el coste de los diez millones de personas que esperan tratamiento de 700 millones de dólares a 20 millones. En cuanto al dilema innovación-acceso, Sidib estuvo de acuerdo en que hay que seguir incentivando el costoso proceso de investigación y desarrollo. Habló con rotundidad del carácter restrictivo de las patentes y, aunque habló de la necesidad de encontrar formas creativas de incentivar, admitió que no tenía la solución sobre cómo</w:t>
      </w:r>
    </w:p>
    <w:p>
      <w:r>
        <w:rPr>
          <w:b/>
          <w:color w:val="FF0000"/>
        </w:rPr>
        <w:t xml:space="preserve">id 195</w:t>
      </w:r>
    </w:p>
    <w:p>
      <w:r>
        <w:rPr>
          <w:b w:val="0"/>
        </w:rPr>
        <w:t xml:space="preserve">Las precipitaciones por debajo de lo normal y las temperaturas por encima de lo normal han contribuido a la sequía más grave y extensa en Estados Unidos desde la década de 1950. Abarcando más de la mitad del país, la gravedad de las condiciones de sequía aumentó drásticamente desde principios de julio, afectando negativamente a la producción de maíz (maíz amarillo) y soja, haciendo subir los precios agrícolas y aumentando la volatilidad de los mismos hasta niveles excesivos. Según el Servicio de Investigación Económica del Departamento de Agricultura de EE.UU. (USDA), el 62% de las explotaciones agrícolas estadounidenses están situadas en zonas que sufren sequía. Alrededor del 40% del maíz y la soja y el 44% del ganado se producen en zonas que experimentan una sequía severa. Como resultado, las estimaciones nacionales de rendimiento de los cultivos y de las cosechas de maíz y soja se han reducido considerablemente. Los expertos sugieren que las pérdidas de las cosechas de maíz se acercan al 20% y podrían alcanzar el 30% o más si persisten las condiciones de sequía extrema. Los precios del maíz y la soja ya han empezado a subir rápidamente y podrían aumentar aún más en función del grado de gravedad y la extensión de la sequía. Sólo en los dos últimos meses, los precios de exportación del maíz y la soja en EE.UU. aumentaron un 30% y un 19% respectivamente, y los precios de ambos cultivos alcanzaron máximos históricos. Los grupos pobres y vulnerables de los países en desarrollo se ven muy afectados por los precios altos y volátiles de los productos agrícolas de los que dependen para su ingesta calórica diaria primaria. Como se experimentó durante la crisis mundial de los precios de los alimentos de 2007-08, los movimientos de los precios en los mercados nacionales pueden tener un impacto significativo en los mercados mundiales, y viceversa. Estados Unidos desempeña un papel clave en los mercados internacionales de productos básicos, ya que es el principal productor y exportador de maíz y soja. En 2011, la producción estadounidense de maíz y soja representaba más del 30% del total de la producción mundial, y las exportaciones estadounidenses de esos cultivos representaban más del 40% del total de las exportaciones mundiales. En países como México y Egipto, segundo y cuarto importadores de maíz estadounidense, las importaciones representan el 26 y el 42 por ciento del total de maíz disponible, respectivamente. En México y China, los dos mayores importadores de soja entre los países en desarrollo, las importaciones suponen el 88 y el 45 por ciento de su oferta total de soja, respectivamente. Procesamiento de la soja (Foto: ACIAR) El aumento de los precios del maíz y la soja puede provocar un incremento de los precios de otros productos básicos, ya que la industria ganadera cambia el maíz por el trigo para la alimentación animal y los consumidores se ven obligados a desplazar su consumo a otros productos básicos como el trigo. En los dos últimos meses, los precios del trigo han subido un 26%. Egipto y Brasil, los dos mayores importadores de trigo, podrían experimentar los efectos adversos de las posibles subidas de precios, ya que importan más de la mitad de su suministro total de trigo. Como consecuencia, los precios de los productos ganaderos -como la carne y los lácteos- también pueden experimentar un aumento al incrementarse el coste de los piensos, lo que puede suponer un deterioro de la calidad de la dieta de los pobres si desplazan su consumo de los productos cárnicos y lácteos a los cultivos de cereales. Deben adoptarse varias medidas urgentes para hacer frente a la situación actual y evitar una posible crisis mundial de los precios de los alimentos: 1. Vigilar la situación. Las instituciones clave, como el USDA, la FAO, la UNCTAD, el Banco Mundial y el Programa Mundial de Alimentos (PMA), y las iniciativas apoyadas por el G20, como el Sistema de Información del Mercado Agrícola (AMIS), en colaboración con los socios locales, deben prestar mucha atención a la evolución de la oferta, el consumo, los precios y el comercio de alimentos, así como a la especulación con productos agrícolas. Esto ayudará a detectar rápidamente cualquier desequilibrio y a facilitar respuestas rápidas. 2. Detener la producción de biocombustibles a partir del maíz. La demanda de cultivos alimentarios para biocombustibles, especialmente en Estados Unidos y la Unión Europea, debe reducirse sustancialmente, al igual que los mandatos de contenido de etanol en el combustible, para ayudar a aliviar las presiones sobre los mercados alimentarios tanto nacionales como mundiales. Actualmente, cerca del 40% de la producción total de maíz en Estados Unidos se utiliza para producir etanol. 4. Prepararse para utilizar las reservas nacionales de cereales y vincularlas a programas de redes de seguridad. Los grandes países productores de alimentos deben estar preparados para desplegar parte de sus reservas de grano para hacer frente a las emergencias alimentarias, con énfasis en las poblaciones vulnerables. 5. Garantizar que el PMA tenga suficiente acceso a las compras de alimentos para los esfuerzos de ayuda de emergencia. El acceso del PMA a las compras de alimentos debe mejorarse para facilitar respuestas eficaces en tiempos de crisis. Esta preparación para emergencias es crucial, ya que el aumento de los precios de los alimentos tiene consecuencias para la eficacia de la programación de la asistencia alimentaria del PMA, ya que</w:t>
      </w:r>
    </w:p>
    <w:p>
      <w:r>
        <w:rPr>
          <w:b/>
          <w:color w:val="FF0000"/>
        </w:rPr>
        <w:t xml:space="preserve">id 196</w:t>
      </w:r>
    </w:p>
    <w:p>
      <w:r>
        <w:rPr>
          <w:b w:val="0"/>
        </w:rPr>
        <w:t xml:space="preserve">Socios desiguales: Estados Unidos y México Socios desiguales: Estados Unidos y México explora la relación entre dos países vecinos, uno altamente dependiente del otro. Hay otros determinantes de las actitudes nacionales entre México y Estados Unidos, pero históricamente la dependencia/dominio ha sido una influencia significativa en la relación bilateral entre estas naciones. La importancia de cada país para el otro no es simétrica; en consecuencia, sus respuestas a las políticas del otro han variado sustancialmente y en intensidad. El contenido de las políticas públicas mexicanas y el comportamiento de los mexicanos han sido fuertemente moldeados durante los últimos 150 años por la dependencia político-económica del país con respecto a Estados Unidos. La política pública de Estados Unidos y el comportamiento de cada uno de los estadounidenses también han sido moldeados por el dominio de Estados Unidos sobre México. México ha tenido que soportar muchas humillaciones por parte de Estados Unidos: la pérdida de cerca de la mitad de su territorio en virtud del Tratado de Guadalupe-Hidalgo en 1848 tras su derrota en la Guerra México-Estados Unidos; la injerencia del embajador estadounidense en el derrocamiento de Francisco Madero en 1913 tras la Revolución Mexicana de 1910 (lo que se conoce en México como el Pacto de la Embajada); y las incursiones en México durante la administración del presidente Woodrow Wilson. Ambos países se beneficiarían si este patrón de asimetrías económicas, sociales y políticas pudiera reducirse y eventualmente eliminarse. Mientras tanto, hacer más transparentes las consecuencias adversas de la dependencia/dominación puede tener un efecto político positivo, porque dejaría claro hasta qué punto este fenómeno afecta al comportamiento de los gobiernos y la población de los dos países.</w:t>
      </w:r>
    </w:p>
    <w:p>
      <w:r>
        <w:rPr>
          <w:b/>
          <w:color w:val="FF0000"/>
        </w:rPr>
        <w:t xml:space="preserve">id 197</w:t>
      </w:r>
    </w:p>
    <w:p>
      <w:r>
        <w:rPr>
          <w:b w:val="0"/>
        </w:rPr>
        <w:t xml:space="preserve">Abril 2011 Marzo 2011 Bienvenido a PARITY Igualdad de derechos para hombres y mujeres del Reino Unido PARITY se creó en 1986 como Campaign for Equal State Pension Ages (Campaña por la igualdad de las pensiones estatales), una organización totalmente voluntaria que se ocupa de la igualdad de derechos de hombres y mujeres.  Obtuvo el estatus de organización benéfica en enero de 2005. Los objetivos de PARITY son los establecidos en la actual constitución de PARITY, a saber - promover y proteger la igualdad de derechos entre hombres y mujeres en el disfrute de todos los derechos civiles, políticos, económicos, sociales y culturales que establece la ley; - iniciar procedimientos en el Reino Unido o en los tribunales europeos pertinentes con el fin de establecer o proteger dicha igualdad de derechos.</w:t>
      </w:r>
    </w:p>
    <w:p>
      <w:r>
        <w:rPr>
          <w:b/>
          <w:color w:val="FF0000"/>
        </w:rPr>
        <w:t xml:space="preserve">id 198</w:t>
      </w:r>
    </w:p>
    <w:p>
      <w:r>
        <w:rPr>
          <w:b w:val="0"/>
        </w:rPr>
        <w:t xml:space="preserve">Otras respuestas (10) Todo, excepto la raíz del final -alrededor de 1/8 de pulgada- se recorta con un cuchillo. Los bulbos tienden a tener un sabor más fuerte que los tallos verdes. Yo utilizo la parte blanca en los platos que se cocinan y la verde como guarnición o para añadirla donde se necesite el sabor de la cebolleta. La parte blanca se utiliza en algunos guisos y estofados. Y la parte de las raíces y las raíces en sí, sólo hay que limpiarlas y mezclarlas con algunas cebollas, zanahorias y apio para hacer caldos.</w:t>
      </w:r>
    </w:p>
    <w:p>
      <w:r>
        <w:rPr>
          <w:b/>
          <w:color w:val="FF0000"/>
        </w:rPr>
        <w:t xml:space="preserve">id 199</w:t>
      </w:r>
    </w:p>
    <w:p>
      <w:r>
        <w:rPr>
          <w:b w:val="0"/>
        </w:rPr>
        <w:t xml:space="preserve">Funerales, conmemoraciones y acciones de gracias La Congregación de la Iglesia Unida de Wesley-on-Beaumont se inspira en la propia compasión de Dios por los afligidos, al ofrecer apoyo pastoral, compañía espiritual y servicios religiosos en momentos de dolor y pérdida. Así como Cristo lloró tanto por su amigo íntimo, Lázaro, como por toda Jerusalén, no hay nadie que quede fuera del amor y la compasión de Dios. Los servicios de Wesley están a disposición de todos, sea cual sea el trasfondo o la situación de la vida. Se ruega a los directores de las funerarias o a los familiares que deseen reservar un funeral en la Iglesia que designen al menos dos horarios posibles. Por favor, considere la necesidad de que el Ministro planee hacer una visita pastoral antes del Funeral. El ministro (a menudo acompañado por un anciano o cuidador) también está disponible para asistir a las visitas, servicios en las capillas y en los cementerios y crematorios. No hay un columbario (para la inhumación de las cenizas) en la Iglesia, sin embargo, hay un jardín conmemorativo. Los servicios fúnebres y de acción de gracias son celebrados por la Ministra en funciones o por otras personas, a invitación suya. La programación de los Servicios debe tener en cuenta la disponibilidad de: Directores de Funerales; Ministro/celebrante; Iglesia; Cementerio o Crematorio; Organista (si se solicita). Se hará todo lo posible para atender las peticiones y necesidades especiales, pero le pedimos su comprensión - dependiendo de la circunstancia particular, puede haber un número de personas diferentes para coordinar. ¿Qué podemos esperar? Generalmente, el ministro (y a menudo con un anciano/cuidador) querrá visitar una o dos veces para reunirse con los afligidos y prepararse adecuadamente. En circunstancias excepcionales, puede ser posible cierta preparación mediante el contacto telefónico o por correo electrónico, pero es preferible al menos una reunión en persona. Cada servicio se adapta para reflejar la singularidad de cada persona. Entendemos que este momento es importante y a menudo difícil, por lo que es nuestro cuidado y preocupación ser respetuosos y diligentes en nuestro apoyo. En las visitas, el ministro tiene los siguientes objetivos - ofrecer las condolencias de la Congregación; - proporcionar la ayuda práctica y espiritual que se requiera; - evaluar las necesidades y circunstancias particulares; - aprender algo de la personalidad, el carácter y la historia del difunto - qué/quiénes amaba y valoraba y por qué podría ser recordado mejor; y - reunirse con (y rezar por) los más afectados por el fallecimiento del difunto. A veces, cuando un ministro nos visita, la gente todavía está "en shock". Otras, en cambio, están preparadas desde hace tiempo para lo que va a ocurrir. Algunas conversaciones son muy prácticas y directas, otras implican historias que divagan, algunas risas y algunas lágrimas. El tiempo que sigue a una muerte puede ser una montaña rusa de emociones y reacciones. El ministro tratará de responder a las necesidades de la situación, así que siéntase libre de decir lo que es útil o no. Presidentes o Celebrantes Invitados Cuando los Presidentes o Celebrantes Invitados dirigen el Servicio, la Bienvenida, el Llamado a la Adoración y la Bendición de Clausura (Bendición) serán dadas por el Ministro en Colocación, uno de los Celebrantes Comisionados de la Congregación o un Anciano de la Congregación. El Verger de la Congregación también está presente para ayudar en los asuntos prácticos. ¿Qué servicios pastorales hay relacionados con los momentos de dolor y pérdida? Servicio Fúnebre Las personas se reúnen para reconocer la vida del difunto y para llorar con los que quedan atrás. El modelo de Servicio incluye: Reunirse como una comunidad de personas ante Dios Recordar y celebrar una vida humana Oraciones por los que quedan Encomendar el alma del difunto al cuidado de Dios Despedir los restos terrenales del difunto. Existe una gran flexibilidad para personalizar tanto el Servicio como el espacio donde se celebra. Servicio Conmemorativo O Acción de Gracias por una Vida Similar a un Funeral, este Servicio reconoce la vida del difunto y provee para que las personas lloren con los que quedan atrás, pero no hay Compromiso de los restos terrenales. El modelo de Servicio incluye: Reunión como una comunidad de personas ante Dios Recordando o dando gracias por una vida humana Oraciones por los que quedan Oraciones por el alma del difunto ahora en el cuidado de Dios. Entierro (o esparcimiento de las cenizas) La disposición reverente de las cenizas tiene lugar algún tiempo después del funeral o la conmemoración. La Iglesia puede proporcionar un</w:t>
      </w:r>
    </w:p>
    <w:p>
      <w:r>
        <w:rPr>
          <w:b/>
          <w:color w:val="FF0000"/>
        </w:rPr>
        <w:t xml:space="preserve">id 200</w:t>
      </w:r>
    </w:p>
    <w:p>
      <w:r>
        <w:rPr>
          <w:b w:val="0"/>
        </w:rPr>
        <w:t xml:space="preserve">No creo que deba hacer eso. Hace algo menos de dos semanas noté un extraño ruido de golpeteo procedente de la parte delantera de mi coche.  En el transcurso de la primera semana, cuando no tuve más remedio que usarlo para ir y volver del trabajo y no tuve tiempo de llevarlo al taller, fue empeorando. He evitado usarlo desde el viernes de la semana pasada, ya que está reservado en el taller este viernes, que era lo más pronto que podía llevarlo.  Mientras tanto, esta mañana me he arriesgado a ir a mi taller de neumáticos local porque los neumáticos traseros estaban al borde de la ilegalidad y había que cambiarlos. Le comenté mi problema a un buen amigo de allí y le pedí que lo condujera hasta la "ranura" para el cambio de neumáticos para que pudiera medir la profundidad de mi problema, lo que hizo con bastante rapidez. Con el coche en el aire y todo el peso de la rueda.... esto es lo que pasó. Resulta que de los cuatro tornillos que se supone que sujetan mi rueda, sólo uno estaba conectado.  He conducido miles de millas desde que esas ruedas fueron quitadas y reemplazadas por última vez.  Creo que alguien me está vigilando. Post navigation 2 Respuestas Un idiota me aflojó las tuercas de las ruedas hace muchos, muchos años. La primera señal fue un extraño bamboleo a baja velocidad, pero era un coche viejo y tenía muchas idiosincrasias similares. Luego, a unos ochenta (*ejem*) bajando por la A66, una de las ruedas traseras estuvo a punto de desprenderse. Todo el coche salió disparado a través de tres carriles de asfalto sin ninguna intervención por mi parte. El frenado fue aún peor. Al final conseguí detenerme por la costa utilizando el freno motor y hablando mal. Me habría culpado por no haber apretado bien las tuercas: faltaban tres de las cuatro de la rueda trasera, pero todas las tuercas de las cuatro ruedas estaban sueltas y algunas casi se habían salido por completo. Sólo puedo pensar que alguien con una llave de neumáticos y un sentido del humor enfermizo las había arrancado todas. Tenía tres pasajeros a bordo en ese momento. Todavía se me ponen los pelos de punta al pensar en lo que podría haber pasado. Hola. Bienvenidos al nuevo y (espero) mejorado sitio del Hada de la Procrastinación. Es todo sobre las cosas que estoy haciendo / leyendo / viendo / escuchando / pensando. Una visión corta y dulce de la vida de alguien que hace todo lo posible para evitar hacer lo que debería estar haciendo.</w:t>
      </w:r>
    </w:p>
    <w:p>
      <w:r>
        <w:rPr>
          <w:b/>
          <w:color w:val="FF0000"/>
        </w:rPr>
        <w:t xml:space="preserve">id 201</w:t>
      </w:r>
    </w:p>
    <w:p>
      <w:r>
        <w:rPr>
          <w:b w:val="0"/>
        </w:rPr>
        <w:t xml:space="preserve">The Sea and Cake se complace en publicar el vídeo de "On and On" de la artista japonesa Naomi Nagata. La artista crea animaciones en stop-frame dibujando y fotografiando patrones en la superficie de la arena sobre una mesa de luz. La banda dio a Naomi total libertad artística en el proyecto, el producto final es sucinto pero idealista, un complemento fresco a la melodía aireada pero sustancial dentro de "On and On". En palabras de Naomi: "En cuanto enciendo las luces, aparece la silueta de la arena. Este cambio dramático me sorprende cada vez. Cuando quiero mover la silueta, utilizo pinceles, mis dedos y escobas de plumas. Mueves el objeto, lo filmas, lo vuelves a mover y lo filmas... uno a uno, y cuando conectas los varios cientos y miles de imágenes fijas, ¡tachán! Es como magia". Actualmente el vídeo sólo está disponible aquí .  Puedes ver su otro vídeo más reciente para "Harps" aquí. El director Jay Buim retrata las aventuras gloriosamente sencillas de un par de amigos en el nuevo vídeo retro. The Sea and Cake está actualmente apoyando el nuevo álbum Runner con una gira norteamericana junto a Matthew Friedberger (de The Fiery Furnaces); consulta todas las fechas más abajo. Runner está disponible en un LP especial de vinilo verde y, como parte del 20º aniversario del sello, Thrill Jockey ha reeditado en vinilo un montón de los primeros álbumes de The Sea and Cake. Además, ¡regalamos un par de entradas para la última noche de la gira en Dallas! "A lo largo de los años, la consistencia y el ritmo prolífico de The Sea and Cake llevaron a muchos a darlo por sentado, pero aunque la sutil aventura de la banda puede ser una cantidad conocida, no hay que subestimar su capacidad de sorprender". -- Timeout Chicago "Un cuarteto de una frialdad y confianza preternaturales" -- Independent Weekly "La económica composición de On and On recuerda a la actual ola de pop de guitarras lo-fi, inspirado en los años 60, pero a diferencia de esas bandas frescas, The Sea and Cake abordan esta canción inspirada en el pop con un nivel de experiencia textural y compositiva que hace que la canción sea a la vez familiar y fresca para los fans de la banda desde hace tiempo." -- KEXP ¿Has dicho gratis? Sí, lo hemos dicho. Gracias a We Are Solid Gold por esta oportunidad. Cómo ganar Tienes hasta las 3 de la tarde del miércoles 14 de noviembre para participar. Simplemente visita nuestra página de Facebook y busca la entrada del concurso The Sea and Cake. A continuación, asegúrate de que te gusta nuestra página de perfil, y también de que te gusta y compartes la publicación del concurso. Elegiremos un ganador que recibirá un par de entradas gratis. ¡Buena suerte a todos!</w:t>
      </w:r>
    </w:p>
    <w:p>
      <w:r>
        <w:rPr>
          <w:b/>
          <w:color w:val="FF0000"/>
        </w:rPr>
        <w:t xml:space="preserve">id 202</w:t>
      </w:r>
    </w:p>
    <w:p>
      <w:r>
        <w:rPr>
          <w:b w:val="0"/>
        </w:rPr>
        <w:t xml:space="preserve">To Believe Lyrics Jackie Evancho Antes de acostarme a descansar le pido al Señor una pequeña petición Sé que tengo todo lo que podría necesitar Pero esta oración no es para mí Demasiada gente en este día No tiene un lugar pacífico donde quedarse Que cesen todos los combates Para que tus hijos puedan ver la paz Secar sus lágrimas de dolor (coro) Para creer en un día En que el hambre y la guerra pasarán Tener la esperanza en medio de la desesperación Que cada gorrión está contado Que escuchas cada grito y escuchas cada oración Déjame intentar siempre creer Que podemos escuchar los corazones que se afligen Por favor ayúdanos a no ignorar Los gritos angustiados de los pobres O su dolor nunca se irá (coro ) [ De: http://www.metrolyrics.com/para-creer-ly\N.. ] Creer en un día Cuando el hambre y la guerra pasarán Para tener la esperanza en medio de la desesperación Que cada gorrión está contado Que escuchas sus gritos y escuchas cada oración (oración hablada) Padre, como ves, soy sólo un niño Y hay tanto que entender Pero si Tu Gracia me rodea Entonces haré lo mejor que pueda Te lo prometo, Haré lo mejor que pueda (coro más) Para creer en un día Cuando el hambre y la guerra pasarán Para tener la esperanza en medio de la desesperación Que cada gorrión está contado Que escuchas cada grito y escuchas cada Oración {Escucha cada grito y escucha cada oración} Ayúdanos a hacer Tu voluntad oh Padre En el nombre de todo lo que es verdad Y veremos en los demás La imagen amorosa de Ti</w:t>
      </w:r>
    </w:p>
    <w:p>
      <w:r>
        <w:rPr>
          <w:b/>
          <w:color w:val="FF0000"/>
        </w:rPr>
        <w:t xml:space="preserve">id 203</w:t>
      </w:r>
    </w:p>
    <w:p>
      <w:r>
        <w:rPr>
          <w:b w:val="0"/>
        </w:rPr>
        <w:t xml:space="preserve">Post navigation ¿Cómo sobrevivirán las tiendas? El servicio al cliente sería un buen comienzo. Esta semana he visto algunos datos sobre nuestros hábitos de compra, en particular que cada minuto gastamos 175,015 en línea. Se calcula que la compra en línea representa ahora alrededor del 17% de nuestras compras. El servicio de atención al cliente de Curry... caliente no es, creo que hay que sopesar la comodidad y el ajuste de precios en línea frente a la imposibilidad de ir a tocar lo que se quiere comprar en las tiendas. Internet tampoco ofrece cafeterías que te den un respiro. También estamos asistiendo a la aparición de los "clicks and bricks", en los que se hace un pedido en línea y se recoge en una tienda. Creo que es una mezcla inteligente. No cabe duda de que las tiendas van a tener que competir. En el caso de las tiendas más pequeñas, podemos ver la supervivencia si adoptan un lugar de nicho. Pueden ofrecer algo que no se puede conseguir en línea - o que necesita que vayas a tocar / sentir. Las tiendas más grandes tienden a depender de los precios para atraernos. El fin de semana tuve que comprar un navegador por satélite. John Lewis no tenía existencias, así que me encontré con Curry's en Castle Marina. A primera vista, era fácil: tenían existencias y algunas unidades de TomTom estaban en oferta. Entonces intenté comprar la maldita cosa. Pregunté a un representante del servicio de atención al cliente (también conocido como dependiente de la tienda) que me indicó la zona y me dijo que buscaría a un colega. Esperé y esperé hasta que lo volví a ver. Parece que se había olvidado. Como era casi la hora de cierre y necesitaba una unidad, no tuve más remedio que esperar. Normalmente me habría ido. Lo que quiero decir es que las tiendas no pueden limitarse a competir con el precio y el nivel de existencias (y, por tanto, con las cosas delicadas). Tienen que asegurarse de que la experiencia del cliente sea también de primera clase. Si no lo hacen, no sobrevivirán. Post navigation 3 comments on " ¿Cómo sobrevivirán las tiendas? El servicio al cliente sería un buen comienzo. " Curry's PC World, Maplin's : He tenido exactamente las mismas experiencias, nunca ha dejado de sorprenderme que en este país, a medida que aumentan las ventas online, algunas cadenas de tiendas físicas sigan alejando a los clientes que les quedan. Pero recordando que Curry's siempre fue así de malo. Hoy en día rara vez compro productos electrónicos en las tiendas, ya que la protección del consumidor para los productos comprados en línea es mucho mejor. Esto salió a la luz cuando dos tiendas diferentes se negaron a reembolsar artículos que no funcionaban con el argumento de que tenían que enviarlos a una evaluación técnica porque no estaban cualificados para diagnosticar que no funcionaban... ¡oh, el alboroto que armé! Totalmente de acuerdo con Martin, algunas cosas son mucho más fáciles de comprar en línea, especialmente si usted sabe exactamente lo que quiere y no quiere que un asistente de ventas insistente tratando de vender una garantía extendida. Hoy he ido a dos grandes tiendas Tesco para intentar comprarle a mi hija un Ipad mini... y he fracasado. Llegué a casa, entré en tesco.com y compré uno con unos pocos clics, estará aquí antes del próximo Sat...... y nadie me habló de las garantías extendidas.</w:t>
      </w:r>
    </w:p>
    <w:p>
      <w:r>
        <w:rPr>
          <w:b/>
          <w:color w:val="FF0000"/>
        </w:rPr>
        <w:t xml:space="preserve">id 204</w:t>
      </w:r>
    </w:p>
    <w:p>
      <w:r>
        <w:rPr>
          <w:b w:val="0"/>
        </w:rPr>
        <w:t xml:space="preserve">Sé lo que tengo que hacer, ¿por qué no lo hago? Nick Hall DEJA DE HACER LO QUE SABES QUE DEBES HACER Desbloquea el código bioquímico que te liberará para lograr FÁCILMENTE CUALQUIER objetivo - ¡para el resto de tu vida! Puede que pienses que la pereza, la falta de fuerza de voluntad y/o la baja motivación son las culpables de que no consigas tus objetivos. Pero una fascinante investigación en el campo de la psiconeuroinmunología ha revelado otra posibilidad mucho más probable. Una que tiene el potencial de transformar su vida de forma espectacular. Las típicas excusas para no hacer lo que sabes que debes hacer -¿Estoy demasiado estresado? ¿No tengo tiempo? No tengo energía, etc. - son, de hecho, manifestaciones de una compleja red interconectada de factores psicológicos, químicos y neurológicos. Cuando se activan, estos factores pueden paralizarte de forma efectiva, haciendo prácticamente imposible que tomes las acciones necesarias para crear un cambio en tu vida. En otras palabras, aunque estés muy motivado... si tienes estas circunstancias internas operando, NO vas a ser capaz de hacerlo. Pero mientras que la bioquímica puede ser compleja, las soluciones son en realidad bastante simples. El Dr. Nick Hall revela estas soluciones -y la fascinante ciencia que las sustenta- en Sé lo que hay que hacer, así que ¿por qué no lo hago? Uno por uno, examina las 10 excusas más comunes para la inacción, y le ofrece estrategias específicas para hacer frente a cada una de ellas. Estrategias que se dirigen a la raíz bioquímica de las excusas y las eliminan en ese mismo momento. Aprenderá: Una herramienta extraordinariamente poderosa para combatir el estrés que muy poca gente aprovecha Una forma fácil de recuperar el control al instante y mantenerse centrado en una emergencia emocional 6 cosas que debes hacer cuando creas que has asumido más de lo que puedes lograr en el tiempo que tienes El error que casi todo el mundo comete cuando organiza su lista de tareas pendientes Un sencillo ejercicio que puede decirte al instante qué lado de tu cerebro es el dominante en un momento dado La acción de primera hora de la mañana que literalmente reiniciará tu reloj interno y tendrá un impacto profundamente positivo en tu nivel de energía para el resto del día (¡y es TAN fácil de hacer!) Piensa en todas las cosas que serías capaz de lograr si pudieras romper con las excusas que normalmente te frenan. Sé lo que hay que hacer, así que ¿por qué no lo hago? le dará un increíble arsenal de herramientas que le permitirán alcanzar cualquier objetivo que desee. El doctor Nick Hall es un psiconeuroinmunólogo reconocido internacionalmente que ha realizado investigaciones pioneras sobre las interrelaciones entre las emociones y la salud. Sus investigaciones han aparecido en "60 Minutes", "Nova", "Nightline" y en la serie de televisión ganadora de un premio Emmy, "Healing and the Mind", producida por Bill Moyers para PBS. El Dr. Hall ha recibido dos prestigiosos Premios al Desarrollo de Científicos Investigadores, concedidos por los Institutos Nacionales de Salud sólo a los mejores científicos de Estados Unidos. Dirige el Centro de Bienestar de Saddlebrook Resort en Tampa (Florida), donde enseña a las principales empresas y a los deportistas de élite cómo afrontar eficazmente los retos personales y profesionales.</w:t>
      </w:r>
    </w:p>
    <w:p>
      <w:r>
        <w:rPr>
          <w:b/>
          <w:color w:val="FF0000"/>
        </w:rPr>
        <w:t xml:space="preserve">id 205</w:t>
      </w:r>
    </w:p>
    <w:p>
      <w:r>
        <w:rPr>
          <w:b w:val="0"/>
        </w:rPr>
        <w:t xml:space="preserve">Una encuesta revela que los trabajadores pueden poner en peligro su salud por no practicar una buena higiene de las manos. Cuando se les pregunta por sus hábitos específicos de lavado de manos, una gran mayoría de adultos (71%) afirma lavarse las manos con regularidad, pero esa cifra puede ser muy exagerada. Casi seis de cada diez (58%) admiten que han visto a otras personas salir de un baño público sin lavarse las manos. Más de un tercio (35%) ha sido testigo de cómo sus compañeros de trabajo salían de las instalaciones sin lavarse, y uno de cada cinco consumidores encuestados (20%) ha sido testigo de cómo los empleados de un restaurante no se lavaban las manos en absoluto. Los peores infractores parecen ser los hombres por un margen significativo. Estas conclusiones de la encuesta han sido publicadas hoy por SCA, empresa mundial de higiene y fabricante de la marca Tork de toallas de papel, productos para el cuidado de la piel, servilletas, pañuelos de papel y toallitas para el hogar, para conmemorar el Día Mundial del Lavado de Manos el 15 de octubre. La empresa realizó la encuesta para medir la concienciación de los consumidores sobre la correcta higiene de las manos, pero descubrió que, aunque muchos estadounidenses reconocen que lavarse las manos es un paso importante para mantenerse sano, la concienciación no se traduce necesariamente en la práctica. El 60% de los adultos considera que lavarse las manos es fundamental para su salud, y más de la mitad (53%) considera que lavarse las manos a fondo y con regularidad es la práctica más beneficiosa para mantenerse sano. Sin embargo, los encuestados también admiten que escatiman en la higiene personal de las manos tras entrar en contacto con diversos entornos y objetos con gérmenes. Casi cuatro de cada diez adultos (39%) admiten no lavarse las manos después de estornudar, toser o sonarse la nariz. Más de la mitad no suele lavarse las manos después de viajar en transporte público (56%), utilizar equipos de ejercicio compartidos (51%) o manejar dinero (53%). "La mano humana media tiene millones de bacterias, muchas buenas, pero a veces también algunas que pueden perjudicar la salud. Además, también podemos ser portadores de virus al tocar superficies contaminadas", dijo Allison Aiello, profesora asociada de epidemiología en la Universidad de Michigan y miembro del Consejo de Higiene Verde de SCA . "Aunque más de la mitad de los encuestados por SCA creen que lavarse las manos es importante, sigue habiendo claras lagunas en la relación entre las creencias y las prácticas". Parece que los hombres podrían aprender un par de cosas sobre la higiene de las manos de sus homólogas femeninas. La encuesta sobre el lavado de manos de la SCA encontró una dramática disparidad entre los sexos cuando se trata de los hábitos de lavado de manos personales. Más de un tercio de los hombres (33%) admite que no se lava bien las manos con agua y jabón después de ir al baño público, frente a sólo una de cada cinco mujeres (20%). Los hombres también son más propensos que las mujeres a presenciar la salida de otros de los baños públicos sin lavarse las manos (67% de los hombres frente al 48% de las mujeres). De hecho, los hombres van por detrás de las mujeres en cuanto a si dicen lavarse las manos en casi todas las situaciones encuestadas por SCA. Los hombres son menos propensos que las mujeres a lavarse las manos después de manipular basura, tocar un animal o estornudar o toser. Además, dos tercios de las mujeres (65%) describen el lavado de manos como algo fundamental, en comparación con algo más de la mitad de los hombres (54%). Los hombres, en cambio, son más propensos a describir el lavado de manos como una molestia necesaria (36% de los hombres frente al 26% de las mujeres). El Consejo de Higiene Verde de Tork recomienda los siguientes pasos para lavarse bien las manos Mojar las manos con agua caliente. Poner una cantidad adecuada de jabón para crear una espuma que dure al menos veinte segundos. Después de enjabonar las manos, los dedos y las muñecas durante veinte segundos, aclare las manos hasta eliminar todo el jabón. Sécate bien las manos con una toalla de papel, ya que la fricción que se produce al limpiarse con una toalla de papel elimina cualquier bacteria residual de las manos, y las manos húmedas propagan hasta 500 veces más gérmenes que las manos secas. Utilice la toalla de papel para cerrar el grifo y abrir la puerta al salir del baño. Tenga en cuenta los momentos adecuados para lavarse: Sea más consciente de los momentos en los que debe lavarse las manos, especialmente cuando se encuentre con superficies compartidas, incluyendo después de tomar el transporte público, antes y después de una comida, antes y después de preparar alimentos, después de manipular dinero, basura o tocar un animal, y después de sonarse la nariz, toser o estornudar. Por término medio, entras en contacto con 300 superficies cada 30 minutos, exponiéndote a 840.000 gérmenes, así que lávate más a menudo que</w:t>
      </w:r>
    </w:p>
    <w:p>
      <w:r>
        <w:rPr>
          <w:b/>
          <w:color w:val="FF0000"/>
        </w:rPr>
        <w:t xml:space="preserve">id 206</w:t>
      </w:r>
    </w:p>
    <w:p>
      <w:r>
        <w:rPr>
          <w:b w:val="0"/>
        </w:rPr>
        <w:t xml:space="preserve">¿Sentiste que Blake Jenner ( Ryder ) y Nellie Veitenheimer del Proyecto Glee tuvieron una química increíble durante sus actuaciones? No eres el único: ¡Blake también lo sintió! Blake dice a TV Line que él y Nellie abordaron su dúo de última oportunidad de "Waiting for a Girl Like You" con la mentalidad de que tenían una relación y una historia romántica. Querían "comprometerse el uno con el otro" como lo haría una pareja de Glee, donde el espectador puede "ver el amor por el otro". ¡Creemos que lo consiguieron! Blake dice que su actuación fue en gran medida un esfuerzo conjunto, ya que ambos "iban con las ideas del otro". Como dice Blake, "definitivamente queríamos que fuera como nuestro bebé". Eso es bastante adorable, ¿verdad? Así que esto nos lleva a preguntarnos: ¿Podría la amistad de Blake y Nellie llevar a algo más? Debemos señalar que Blake admite que él y Nellie realmente "confían el uno en el otro", y que Nellie es "una chica muy, muy bonita". Así es... ¡usó dos "verys"! Sin embargo, Blake está actualmente en una adorable relación propia , por lo que dudamos que sea el primer chico al que Nellie vea desnudo. En cambio, Blake dice que él y Nellie "totalmente buenos amigos", y que ambos tenían "una pasión por la competencia y nuestra amistad." ¡Aww! Y hablando de gente atractiva, ¿cómo consigue Blake que su pelo esté absolutamente perfecto durante todo el tiempo que está despierto? Afirma que no utiliza ningún producto, ¡y que su pelo se ve así por sí solo! "Simplemente me despierto, lo volteo, y boom... voy a los bolos", afirma Blake. ¡Algunas personas tienen toda la suerte! (¿Y hay alguna posibilidad de que nos lleves a jugar a los bolos contigo la próxima vez, Blake?)</w:t>
      </w:r>
    </w:p>
    <w:p>
      <w:r>
        <w:rPr>
          <w:b/>
          <w:color w:val="FF0000"/>
        </w:rPr>
        <w:t xml:space="preserve">id 207</w:t>
      </w:r>
    </w:p>
    <w:p>
      <w:r>
        <w:rPr>
          <w:b w:val="0"/>
        </w:rPr>
        <w:t xml:space="preserve">Tony Lloyd "sin oposición" para el Gran Manchester. ¿Fue un amaño y qué se trae Crick entre manos? ¿Recuerdas todo eso de que los miembros del Partido Laborista eligen a los candidatos a Comisario de Policía y Crimen? Bueno, en Manchester, no tanto. Esta noche, tanto el Manchester Evening News como la BBC informan de que el veterano diputado y presidente del Partido Laborista Parlamentario, Tony Lloyd, se ha convertido en el candidato laborista oficial para el Área de Policía del Gran Mánchester sin que se haya emitido un solo voto. El M.E.N. informa de que el Sr. Lloyd ha sido elegido esta tarde por un comité de selección a partir de una lista de candidatos sin oposición, lo que explicaría por qué no ha habido elección entre los miembros del partido. No está claro si la lista larga o las entrevistas excluyeron a otros candidatos, pero nos trae el recuerdo del acceso de Gordon Brown a la jefatura del Partido Laborista sin elecciones, con la sospecha de que cualquier candidato opositor ya había sido eliminado de antemano. En este caso, el presidente de la Autoridad Policial, el concejal Paul Murphy, aparentemente retiró su expresión de interés, y se cree que la ex diputada por Rochdale Lorna Fitzsimons decidió no hacerlo, mientras que el concejal Afzal Khan estaba interesado, entonces uno de los candidatos a la nominación laborista para la elección parcial parlamentaria de Bradford West, y cuando eso no sucedió, supuestamente en línea para otra elección parcial en el noroeste que aún no ha sido convocada (¡según Michael Crick!). Y aquí es donde se pone interesante, porque el M.E.N. informa de que el Sr. Lloyd puede dejar el Parlamento antes de que tenga que hacerlo para que pueda haber una elección parcial para su escaño el mismo día que la elección del PCC. ¿Ha habido un acuerdo por el que el Cllr Khan obtiene el escaño de Lloyd a cambio de despejar el camino para esta nominación anticipada? Y, si ha habido un acuerdo, entonces otra cosa curiosa es la cobertura de Michael Crick de esta nominación. A principios de esta semana, Crick pasó una pequeña vergüenza en Twitter cuando tuiteó su última actualización de los candidatos a Comisario de Policía y Crimen, pero accidentalmente envió el texto del 23 de febrero, y no la versión del 14 de marzo. El 23 de febrero, Crick informa de que "el concejal laborista y ex alcalde de Manchester, Afzal Khan, está considerando el puesto, pero tiene sentimientos encontrados. Khan ya fue propuesto como aspirante a la elección parcial de Oldham East y Saddleworth después de que Phil Woolas fuera descalificado como diputado en 2010. Pero también se dice que Khan está considerando presentarse a otra elección parcial parlamentaria que se espera que surja en un buen escaño laborista del norte de Inglaterra en breve. Khan aún no ha devuelto mis llamadas. " El 14 de marzo esto se reduce a "El concejal laborista, y ex alcalde de Manchester, Afzal Khan, se informó de que estaba considerando el trabajo". En otras palabras, la revelación de Crick sobre las perspectivas de Khan desaparece de su último texto sobre los comisarios de policía un par de días antes de que la propia desaparición de Khan asegure el nombramiento de Tony Lloyd sin ninguna molesta votación. Desaparece justo antes de convertirse en noticia. ¿Está Crick en esto? ¿Dijo demasiado?</w:t>
      </w:r>
    </w:p>
    <w:p>
      <w:r>
        <w:rPr>
          <w:b/>
          <w:color w:val="FF0000"/>
        </w:rPr>
        <w:t xml:space="preserve">id 208</w:t>
      </w:r>
    </w:p>
    <w:p>
      <w:r>
        <w:rPr>
          <w:b w:val="0"/>
        </w:rPr>
        <w:t xml:space="preserve">Hablar con la gente implica pensar en preguntas sin sentido y hablar del tiempo durante horas No tenemos una estrategia No es de extrañar que no podamos hablar con la gente... Con todo ese peso, no es de extrañar que nos resulte tan difícil mantener una conversación con alguien. Para empezar, gastamos una energía preciosa preguntándonos en qué estará pensando la gente mientras charlamos con ella... ¿Y sabes qué? Ellos se preguntan lo mismo (a no ser que te hayas topado con una de esas raras personas a las que les da igual)... ¡sobre todo durante la conversación trivial! La conversación trivial es la clave de tu éxito aquí... ahora no estoy planeando revelar todos mis secretos aquí... pero me gustaría compartir contigo la más importante de todas las claves para el éxito de las conversaciones cuando hablas con la gente ... No se trata de hablar con la gente, se trata de escuchar a la gente... Sí, así es, lo que realmente nos preocupa no es ni siquiera la habilidad que debemos emplear para crear una buena impresión en alguien y tener una conversación decente del tipo small talk. Verás, cuando hablas con la gente, todo lo que deberías hacer es escuchar, comprender, retroalimentar y hacer preguntas. De vez en cuando, puede que tengas que responder a alguna de sus preguntas, pero en general, lo que buscas es tráfico en una sola dirección. Básicamente, sigue este formato: Haz una pregunta Escucha lo que dicen Tradúcelo a tus propias palabras y a tu propia comprensión Retroaliméntalo... "Lo que estás diciendo es que..." o "Lo que te estoy oyendo decir es..." A la gente le encanta esta atención -incluso no importa si no lo entiendes de inmediato-, así que puedes seguir hablando de fútbol y de otras cosas que te resulten aburridas. Si no lo entiendes, pero lo intentas y se lo devuelves, se deleitarán explicándotelo de nuevo de otra manera. Una vez que se deleitan, ¡tienes un amigo para toda la vida! Deja que la otra persona se encargue de la charla... tú te encargas de las preguntas... Empieza con las preguntas clásicas: Preguntas sobre ellos: ¿De dónde eres? ¿A qué te dedicas? ¿Tienes alguna afición? Otras preguntas clásicas: ¿Qué opina del [inserte la política aquí]? ¿Qué opinas de [inserta el chisme de una celebridad famosa]? El gran problema es que es muy aburrido... cuando hablamos con la gente no queremos quedarnos atrapados en el tiempo o en el último escándalo de un famoso o de la política durante mucho tiempo... Así que cuando hablas con la gente, tienes que profundizar un poco más... ¡ahí es donde está lo bueno! La forma más fácil de hacerlo es hacer una observación sobre la persona, o sobre algo que haya dicho. Por ejemplo, si dice: "Soy domador de leones", puede que tengas algo en lo que basarte... Pregúntale si disfruta con lo que hace... Si dice que sí, pregúntale qué consigue haciendo eso. Si dicen que no, pregúnteles qué preferirían hacer en su lugar, y luego qué creen que obtendrían con ello. Encuentre algo en lo que parezca haber un interés común, o algo sobre lo que usted esté realmente interesado en saber más Haga algunas preguntas relacionadas con los sentimientos -- qué es lo que disfrutan de ello -- o haga algunas observaciones -- eso debe ser tan gratificante para usted Enjuague y repita hasta que encuentre algo de lo que les guste hablar -- entonces es realmente fácil... ¡sólo mantenga su concentración y siga escuchando! Hay mucho más que puedo enseñarte sobre esto, pero por ahora, ¡empieza de forma sencilla y comienza el proceso de practicarlo! No puedes ser bueno o aprender small talk (cómo hablar con la gente) sin hacerlo realmente. 7 Responses to "Cómo hablar con la gente -- el arte de la charla trivial" Estoy de acuerdo en que la charla trivial consiste en escuchar y no en hablar. Como no me gusta mucho la charla trivial -por las mismas razones que mencionas- me resulta más fácil hacer preguntas y escuchar activamente que pensar qué decir a continuación. Y cuando la otra persona responde, tenemos tiempo para pensar qué preguntar a continuación. Son grandes consejos, yo soy fantástica haciendo preguntas... Lo gracioso es que algunas personas piensan que hago demasiadas preguntas y luego asumen que porque hago demasiadas preguntas piensan que no sé nada... Ha.... La razón por la que hago muchas preguntas es porque me gusta saber lo que los demás saben y seguir aprendiendo. Claro que puede que no lo sepa todo. Sí, tengo que admitir que no me gusta mucho la charla... Sabes que todo lo que es hablar, es un intercambio de información de una persona a otra. ¡Gracias! Para ti, y supongo que para el otro</w:t>
      </w:r>
    </w:p>
    <w:p>
      <w:r>
        <w:rPr>
          <w:b/>
          <w:color w:val="FF0000"/>
        </w:rPr>
        <w:t xml:space="preserve">id 209</w:t>
      </w:r>
    </w:p>
    <w:p>
      <w:r>
        <w:rPr>
          <w:b w:val="0"/>
        </w:rPr>
        <w:t xml:space="preserve">Paquete Lifehacker para Windows: Nuestra lista de las mejores aplicaciones para Windows Encontrar la aplicación de Windows adecuada para sus necesidades entre la multitud de opciones puede ser difícil. En nuestro tercer Pack Lifeahcker anual para Windows, destacamos las aplicaciones imprescindibles para cada ocasión. El Lifehacker Pack es una instantánea anual de nuestras aplicaciones favoritas e imprescindibles para cada una de nuestras plataformas favoritas. Si tienes curiosidad por ver cómo han cambiado las cosas este año, aquí tienes el Lifehacker Pack del año pasado para Windows. Como siempre, este año contamos con la ayuda de la buena gente de Ninite, que ha creado un instalador de un solo clic para el Lifehacker Pack 2012 para Windows. Puedes descargar todo el paquete de una vez, o simplemente elegir las aplicaciones que quieras, y Ninite las instalará todas a la vez - perfecto para nuevas instalaciones de Windows o para configurar a tus amigos con un buen conjunto de aplicaciones. Y, al igual que el año pasado, tenemos dos paquetes para Windows: un paquete Essentials que todo el mundo debería tener, y un paquete Extended, que incluye algunas herramientas que los usuarios más hardcore probablemente necesitarán a su alrededor. Los días de hacer clic en el menú de inicio y recorrer los programas se han acabado. Con Launchy, puedes iniciar aplicaciones con unas pocas pulsaciones, por no hablar de abrir archivos, carpetas y sitios web. El sistema de plugins de Launchy lo hace aún más versátil, permitiéndote realizar casi cualquier acción que se te ocurra, desde cálculos hasta gestión de tareas o búsquedas en la web. Una vez que empieces a usarlo, no podrás imaginar tu vida sin él. Todos tenemos un poco de desorden en nuestros discos duros, pero es imposible mantener todo organizado por nuestra cuenta. Ahí es donde entra Belvedere, un clasificador automático de archivos escrito por nuestro propio Adam Pash. Puedes indicarle dónde colocar los archivos en función de su antigüedad, su extensión y mucho más. Lo hará todo automáticamente, creando una carpeta de inicio organizada y automatizada para ti. Consulta nuestra guía para automatizar tus documentos para obtener más información sobre cómo configurarlo. ¿Quién quiere abrir Adobe Reader sólo para leer un archivo PDF? Nadie. Desinstala ese programa hinchado y hazte con SumatraPDF, un lector de PDF rápido, ligero y muy sencillo, perfecto para esos documentos rápidos. Incluso tiene algunos atajos de teclado para los fanáticos de la velocidad. Sin embargo, si necesita más funciones de su lector de PDF, puede consultar el programa más avanzado PDF-XChange. Chrome sigue siendo nuestro navegador favorito, debido a su impresionante biblioteca de extensiones, su gran capacidad de sincronización y su sencilla interfaz de usuario. Por no hablar de que sigue añadiendo nuevas funciones, como la precarga, que carga las páginas visitadas anteriormente de forma casi instantánea, y la compatibilidad sin conexión con servicios de Google como Gmail y Docs. Puede que no sea el navegador más rápido, pero sigue siendo nuestra mejor opción. Puede que Thunderbird haya dejado de desarrollar nuevas características, pero sigue siendo un gran cliente de correo para aquellos que necesitan su bandeja de entrada en su escritorio. Es gratuito, ampliable y admite casi todo lo que querríamos en un cliente de correo. Incluso si lees tu correo en la web, deberías tener un cliente como Thunderbird para tener una copia de seguridad local, y para esas raras ocasiones en las que Gmail se cae. Si quieres algo aún más lleno de funciones (y que se siga actualizando), Postbox, basado en Thunderbird, es una alternativa estupenda y barata. Para aquellos que todavía utilizan la mensajería instantánea, Pidgin es nuestra aplicación favorita para hacer el trabajo. Te permite conectarte a un montón de servicios de mensajería instantánea diferentes, como AIM, Google Talk, Yahoo Messenger, MSN, Facebook Chat, y más, todo combinado en una simple lista de amigos. Si lo unes a todos sus increíbles plugins, tienes una aplicación de mensajería instantánea que puede hacer casi todo lo que quieras, y todo por el módico precio de 0$. Si no te gusta Pidgin, puedes echar un vistazo a Trillian, más pulido, o a Digsby, centrado en las redes sociales. Lo sabemos, lo sabemos, a nadie le gusta Flash. Por desgracia, sigue siendo una parte esencial de la web, ya sea para reproducir vídeos, utilizar una aplicación web o simplemente para navegar por un sitio web sencillo. Así que, aunque puede hacer saltar tus ventiladores y bloquear tu navegador de vez en cuando, sigue siendo una necesidad. Por supuesto, puedes bloquear la ejecución de flash innecesario con FlashBlock para Chrome y Firefox . VLC no es nuestro reproductor de vídeo favorito para Windows, pero es uno que todo el mundo debería tener. Reproducirá casi cualquier archivo de vídeo que te encuentres, por no hablar de los DVD, y tiene</w:t>
      </w:r>
    </w:p>
    <w:p>
      <w:r>
        <w:rPr>
          <w:b/>
          <w:color w:val="FF0000"/>
        </w:rPr>
        <w:t xml:space="preserve">id 210</w:t>
      </w:r>
    </w:p>
    <w:p>
      <w:r>
        <w:rPr>
          <w:b w:val="0"/>
        </w:rPr>
        <w:t xml:space="preserve">134 Reseñas de Charter Communications | " Ha sido una aventura aunque no paga las cuentas " Current Courrier in Engelhard, NC -- Reviewed Oct 2, 2012 Pros -- Ha sido una experiencia, considerando ser mi propio jefe. Contras -- No hay espacio para el fracaso el trabajo tiene que hacerse bien la primera vez. Consejo a la alta dirección -- Creo que la cortesía y el respeto pueden crear un gran ambiente de trabajo, y en algunos casos puede ser más valioso que el dinero, lo que significa que podría trabajar para una empresa que no está pagando mucho, pero son muy fáciles de trabajar.</w:t>
      </w:r>
    </w:p>
    <w:p>
      <w:r>
        <w:rPr>
          <w:b/>
          <w:color w:val="FF0000"/>
        </w:rPr>
        <w:t xml:space="preserve">id 211</w:t>
      </w:r>
    </w:p>
    <w:p>
      <w:r>
        <w:rPr>
          <w:b w:val="0"/>
        </w:rPr>
        <w:t xml:space="preserve">Gracias por la indicación. He leído algunos artículos gracias a ti. Sigue pareciendo terriblemente complejo y exige un uso muy hábil de git para hacer incluso operaciones sencillas. No creo que sea adecuado.. pero tengo curiosidad ¿lo estás usando con Unity? No con Unity. Una gran ventaja que tiene git subtree es que no todo el mundo tiene que dominarlo, puedes designar a alguien para que lo configure y empuje periódicamente los subárboles, y todos los demás pueden ignorarlo. Eso no es del todo cierto; deberían dividir sus commits para no abarcar árboles. Pero no es un requisito, sólo hace las cosas más agradables.</w:t>
      </w:r>
    </w:p>
    <w:p>
      <w:r>
        <w:rPr>
          <w:b/>
          <w:color w:val="FF0000"/>
        </w:rPr>
        <w:t xml:space="preserve">id 212</w:t>
      </w:r>
    </w:p>
    <w:p>
      <w:r>
        <w:rPr>
          <w:b w:val="0"/>
        </w:rPr>
        <w:t xml:space="preserve">Todo el tiempo que pasemos juntos No me quejaré, no pelearé Tratando de hacerte mía Sabes que no soy de ese tipo Huh whoo c'mon Dije que te amaría hasta el doce de nunca Pero no correré muy lejos dejándote atrás Sabes que no soy de ese tipo Porque no soy ese tipo de chica Y no es mi tipo de mundo No es para mí No es donde quiero estar Ayúdame, dime lo que estás pensando Si corro, frena, puedes tomarte tu tiempo Sabes que no soy de ese tipo Sí woo Si te vas, creo que la vida seguirá El viento soplará, el agua fluirá, y el sol brillará Sabes que no soy de ese tipo Sí Porque no soy ese tipo de chica Y no es mi mundo No es para mí Así que déjame liberarte Sí Ahora lo que te digo, No le diría a ningún otro Tengo mis amigos, No buscaré otro en ti, Sí, así que lo que vas a hacer, sí sí sí Porque si te mueves conmigo, pronto descubrirás Que te daré ternura como ninguna otra puede hacerlo Y lo que digo es verdad, Sí porque no soy ese tipo de chica Y no es mi tipo de mundo No es para mí, no es para mí Dije que no es donde quiero estar, Dije que no es donde quiero estar Sí No es mi tipo de cosa, No es la manera, La manera en que quiero columpiarme No es para ti, no es para mí, Dije mi bebé que no soy ese tipo, No soy ese tipo Sí, Sí, Sí</w:t>
      </w:r>
    </w:p>
    <w:p>
      <w:r>
        <w:rPr>
          <w:b/>
          <w:color w:val="FF0000"/>
        </w:rPr>
        <w:t xml:space="preserve">id 213</w:t>
      </w:r>
    </w:p>
    <w:p>
      <w:r>
        <w:rPr>
          <w:b w:val="0"/>
        </w:rPr>
        <w:t xml:space="preserve">El problema es que no soy un buen fotógrafo. Para ser honesto, soy demasiado tímido. No soy lo suficientemente agresivo. Bueno, no soy agresivo en absoluto. Simplemente me encantaba ver mujeres maravillosamente vestidas, y todavía lo hago. Eso es todo. 27 de octubre de 2002 ARTÍCULOS DE ESTILO POR BILL CUNNINGHAM Más de 250 diseñadores de moda neoyorquinos expusieron sus colecciones de primavera durante una semana que terminó el pasado jueves. No hubo ni una sola colección dedicada a la prenda de moda más popular, el zapato. Pero eso no era necesario. Los invitados a los desfiles de ropa ofrecieron una deslumbrante muestra de los diseños de calzado actuales. La popularidad del calzado muy individualizado ha llevado a Macy's, Saks Fifth Avenue y Barneys New York a volcar pisos completos para dar cabida a esta pasión por los zapatos. La diferencia entre la extravagancia de las pasarelas de los diseñadores y lo que realmente llevan las mujeres puede ser bastante sorprendente. A medida que las colecciones de primavera de Nueva York se desarrollaban esta semana, los estilos sencillos de dos diseñadores europeos, Azzedine Alaa y la marca Alexander McQueen, diseñada por Sarah Burton, aparecían constantemente en las avenidas. El vestido de princesa de Alaa, a la izquierda y a la derecha, fue diseñado con una sofisticada tecnología de punto. A partir de un corpiño moldeado, la falda se libera en un grácil círculo que se mueve con ... 25 de agosto: Times Square, con sus luces parpadeantes, se parece a Coney Island sin las diversiones, ya que los turistas pululan por la zona como parada de destino. Los visitantes con zapatillas deportivas de los colores del arco iris suelen competir por el espacio con los asistentes al teatro que llevan vestidos y tacones. Un lugar apreciado es el de las gradas de color rojo rubí, cerca de la cabina de TKTS en la calle 47, para ver el mundo pasar. 30 de agosto: Un final conmovedor siguió al funeral de dos horas en la iglesia Riverside por Lloyd R. Sherman, profesor asociado de medicina e...</w:t>
      </w:r>
    </w:p>
    <w:p>
      <w:r>
        <w:rPr>
          <w:b/>
          <w:color w:val="FF0000"/>
        </w:rPr>
        <w:t xml:space="preserve">id 214</w:t>
      </w:r>
    </w:p>
    <w:p>
      <w:r>
        <w:rPr>
          <w:b w:val="0"/>
        </w:rPr>
        <w:t xml:space="preserve">Reconozca que es tarde. Para la mayoría de las personas que se acuestan tarde es sobre todo un problema de mentalidad. Miran el reloj y piensan "¿2:00 AM? Oh, no hay problema, todavía tengo mucho tiempo". No, no es así. Cuando acostumbras a irte a la cama más allá de la medianoche, tu idea de lo que es tarde se convierte en una hora cada vez más tardía. Así que, la próxima vez que mires el reloj y veas que son más de las 23:30 (o cualquier hora que consideres "temprana"), abandona todo lo que estabas haciendo a esa hora y empieza a apresurarte para irte a la cama. El primer paso para empezar a acostarse temprano es redefinir tu idea de "temprano" y "tarde". 2 Dése razones para acostarse más temprano. Un buen incentivo es recordar alguna vez (o varias) en que tu tardanza en acostarte tuvo resultados desastrosos: te quedaste dormido, no dormiste lo suficiente, te pusiste enfermo, etc. Además, si eres un trasnochador habitual (por ejemplo, un estudiante universitario), esto te dará la oportunidad de ver el más raro de los fenómenos naturales: ¡un amanecer! ¡Quedarse despierto toda la noche para ver el amanecer no cuenta! 3 Determina a qué hora tienes que despertarte . "Bueno, la mayoría de las veces me despierto a las 7:00 AM, pero a veces me despierto a las 6:00 AM para hacer los deberes" no es una buena respuesta. Si planeas despertarte a las 6:00, pensarías que acostarte una hora antes lo compensaría, pero no estarías cansado a dicha hora, por lo que te quedarías en la cama durante una hora y sólo dormirías 7 horas. Tu hora de levantarte tiene que ser la misma todos los días, salvo en raras ocasiones. Los fines de semana no son raros. 4 Reste 8 horas a la hora de levantarse. Determina cuánto tiempo tardas en dormirte. No mires constantemente el despertador para comprobarlo, sólo piensa si te quedas en la cama durante lo que parecen horas, o si tu cabeza apenas toca la almohada. Si es el primer caso debes restar una hora al tiempo que tienes. Si tu cabeza apenas golpea la almohada, sólo necesitas unos cinco minutos en la cama antes de tu tiempo de -8 horas. Si estás en un punto intermedio, 30 minutos debería ser una cantidad de tiempo segura para estar en la cama antes de que necesites dormirte. 5 Haz algo que te calme antes de acostarte. El ordenador puede ser calmante, pero su cerebro le da sueño de forma natural cuando está oscuro, así que al mirar fijamente una pantalla se está manteniendo alerta y despierto durante más tiempo del que debería. Una ducha es algo excelente para hacer antes de acostarse. Haz de tu actividad una especie de hábito. Esto ayuda. 6 Acuéstese justo cuando empiece a sentirse cansado. El mejor momento para irse a la cama es cuando no puede dejar de bostezar y siente la necesidad de cerrar los ojos y recostar la cabeza. Si te obligas a permanecer despierto, una vez superada esta etapa, tendrás un ligero dolor de cabeza debido al cansancio, pero dejarás de sentir esa necesidad de irte a dormir, lo que te hace permanecer aún más despierto. 7 Sé estricto con tu hora de dormir . Oblígate a apagar el ordenador y la televisión antes de acostarte. Apagando el ordenador (no el monitor) tendrás que esperar a que se reinicie y, normalmente, eso es suficiente para convencerte de que dejes el ordenador. Tira el mando a distancia del televisor al otro lado de la habitación o al suelo (con cuidado). Levantarse para encender el televisor no parece valer la pena, ¿no? 8 Cuando lleves una semana siguiendo un horario para ir a la cama, si sigues cansado o con pocas ganas de levantarte por la mañana, puede que aún te debas unas horas. Permítase dormir hasta tarde el fin de semana. Haz esto unas cuantas veces y probablemente ya no sentirás la necesidad de dormir hasta tarde los fines de semana. Eso es bueno. Eso significa que duermes lo suficiente cada noche. Si sigues queriendo levantarte antes de la hora a la que te levantas, acuéstate un poco más tarde. Algunas personas necesitan dormir menos que otras y es posible que ya no tengas que acostarte una hora antes debido a tu rutina. 9 Recompénsese por su disciplina. Regálese una película por cada dos semanas que consiga acostarse temprano. Observa cómo te sientes mejor en tu día a día, en la escuela o en tu trabajo. Si estás durmiendo alrededor de 8 horas por noche, y en el momento adecuado, probablemente notarás un</w:t>
      </w:r>
    </w:p>
    <w:p>
      <w:r>
        <w:rPr>
          <w:b/>
          <w:color w:val="FF0000"/>
        </w:rPr>
        <w:t xml:space="preserve">id 215</w:t>
      </w:r>
    </w:p>
    <w:p>
      <w:r>
        <w:rPr>
          <w:b w:val="0"/>
        </w:rPr>
        <w:t xml:space="preserve">Gana un par de auriculares Motorhead de edición limitada. Atención, todos los bebedores de cerveza y los amantes del infierno: echa un vistazo a la nueva gama de auriculares de los veteranos del speed rock con pelotas, Motrhead, que te ofrece modelos con nombres apropiadamente pesados como The Motrizer, Iron Fist y Bomber. También hay auriculares disponibles, Overkill y Trigger, pero vamos a centrarnos en los auriculares de metal pesado. Como dice la propia banda, estos son "no son unos pedacitos de basura débiles, de lirio, de hojalata y de sonido delgado, no, ese no es el estilo de Motrhead". Todos son negros, por supuesto, y todos son bastante similares a la vista. Los Motrizer (129,99), los más robustos del lote, cuentan con altavoces de gran potencia para ofrecer unos graves suaves y unas frecuencias medias y altas claras y definidas. Diseñados para DJs, tienen auriculares giratorios para escuchar por un solo lado, y pueden conectarse a tu smartphone para ajustar el volumen, pausar, reproducir, avanzar y rebobinar, etc. Los Iron Fist (99,99) son un poco menos pesados en la cabeza, pero también cuentan con potentes altavoces, mientras que el conjunto más delicado, los Bombers (79,99), son aún más ligeros, aunque, según la banda, siguen siendo "a prueba de Motrhead y seguros para las giras; estos bastardos se mantienen en pie y cumplen su cometido". Además, cuentan con la función "Controlizer" para teléfonos inteligentes. Sin embargo, lo que más vende es que están diseñados para hacer ruido. En realidad, llevarlos es lo más cerca que estarás de vivir como Lemmy y compañía, porque si intentas igualar su estilo de vida de cualquier otro modo, estamos obligados legalmente a informarte de que morirás. Cada uno de los 100 conjuntos de edición limitada numerados individualmente que se han fabricado incluye los auriculares Iron Fist, unas letras únicas firmadas por la banda, accesorios y un DVD de Motrhead, y vienen en un estuche de vuelo estarcido. Genial, ¡o qué!</w:t>
      </w:r>
    </w:p>
    <w:p>
      <w:r>
        <w:rPr>
          <w:b/>
          <w:color w:val="FF0000"/>
        </w:rPr>
        <w:t xml:space="preserve">id 216</w:t>
      </w:r>
    </w:p>
    <w:p>
      <w:r>
        <w:rPr>
          <w:b w:val="0"/>
        </w:rPr>
        <w:t xml:space="preserve">Cómo hackear un plugin de WordPress que no tiene los filtros que quieres Lo mejor de WordPress, además del hecho de que casi cualquiera puede editar un sitio web construido con él, son los ganchos. Los hooks de filtros y acciones permiten a los desarrolladores como yo personalizar un sitio web de WordPress de innumerables maneras. Muchos buenos plugins también proporcionan ganchos. Pero inevitablemente, te encontrarás con un problema en el que te gustaría que un plugin tuviera un gancho que no tiene. Puedes pedirle amablemente al autor del plugin que añada ese gancho, y tal vez lo añada en algún momento, incluso a tiempo para tu fecha de entrega. ¿Pero qué pasa si tu plazo llega antes de que lo añadan? Bien, la forma más fácil de evitarlo es hackear el código del plugin y hacer que haga lo que tú quieres. Claro, fácil... hasta que actualicen el plugin y tengas que volver a fusionar tu sucio hackeo en su versión actualizada. Y puede que ya no sirva. O peor: tu cliente actualiza el plugin, y luego te echa la culpa cuando su sitio web se desconecta o pierde ventas durante un mes. Bien, entonces: el camino fácil te perjudicará en algún momento, ¡así que no lo hagas! En lugar de eso, busca formas de hacer lo que quieres hacer, utilizando los ganchos que WordPress te proporciona. Aquí hay un par de maneras en las que he manejado esto en algunos sitios web recientes. Ganchos de consulta de publicaciones Cuando un plugin utiliza consultas de publicaciones de WordPress para obtener sus datos, puedes aprovechar los diversos ganchos de filtro de WordPress para aumentar esas consultas y obtener los resultados que necesitas. En una entrada reciente del blog " Ordenar los productos de wp-e-commerce por categoría y título del producto ", mostré cómo utilizar este enfoque para cambiar la consulta de la base de datos que wp-e-commerce utiliza para construir una página, y ordenarla de forma personalizada. El quid de ese post era usar el gancho de filtro 'parse_query' para comprobar las condiciones que marcan una consulta de posts como una consulta de producto de wp-e-commerce usar el gancho de filtro 'posts_join' para añadir el nombre de la categoría a la consulta SQL usar el gancho de filtro 'posts_orderby' para cambiar la cláusula SQL de ordenación por No voy a repetir el código aquí porque puedes verlo en ese post, pero merece la pena mencionarlo como un enfoque general al problema de cambiar cómo un plugin recupera una lista de posts cuando no te da ningún gancho de filtro para cambiar su comportamiento: usa los ganchos de WordPress. Ganchos de opción Otro enfoque que he utilizado algunas veces, y de nuevo hoy, es interceptar el plugin que obtiene sus opciones y cambiarlas antes de que el plugin pueda utilizarlas. A menudo, un plugin hace uso de las opciones para dirigir su comportamiento, y puedes cambiar el comportamiento del plugin cambiando esas opciones sobre la marcha. Es un poco complicado, pero es necesario. La función get_option de WordPress tiene algunos ganchos de filtro que le permiten interceptar cualquier llamada a ella, tanto antes como después de que recupere las opciones. En particular, al final de la función, llama a un filtro que le permite cambiar el valor de la opción, ¡y es lo suficientemente bueno como para llamar a un filtro específico para esa opción! return apply_filters('option_' . $option, maybe_unserialize($value)); Como ejemplo, esto es lo que hice para añadir algunas entradas adicionales para ser excluidas por Google Sitemap Generator. Ese plugin obtiene todas sus opciones con una llamada para obtener una opción llamada "sm_options":</w:t>
      </w:r>
    </w:p>
    <w:p>
      <w:r>
        <w:rPr>
          <w:b/>
          <w:color w:val="FF0000"/>
        </w:rPr>
        <w:t xml:space="preserve">id 217</w:t>
      </w:r>
    </w:p>
    <w:p>
      <w:r>
        <w:rPr>
          <w:b w:val="0"/>
        </w:rPr>
        <w:t xml:space="preserve">GoldenEye: Reloaded es el único que he jugado de principio a fin, así que ese sería mi elección. Sin embargo, las ideas de Blood Stone eran muy buenas. Otro juego como ese sería genial, como una nueva aventura. Yo diría que Blood Stone es más o menos el consenso general. No me sorprende, es el único original que han hecho. Quizá si se retoma el de Raven, tengamos uno que esté al menos a la altura de Blood Stone, si no mejor. Definitivamente, Bloodstone. Un paso más allá de Quantum of Solace y con una trama totalmente original (nueva). La mezcla de acción a pie y en coche casi elimina el mal sabor de boca que dejó Quantum of Solace tras cortar gran parte de la emocionante acción vista en las películas. Se puede ver algo de esto en Bloodstone, con la persecución en coche en Grecia imitando la persecución en Italia de Quantum of Solace (algunos de los escenarios incluso parecen iguales) y la persecución en barco también fue tomada de la película. @Gareth00789 , por favor, deja la costumbre de postear dos veces. Otros miembros viven según las reglas, por favor, hazlo también. En cuanto al tema de este hilo, Bloodstone me parece mejor juego que QOS. Creo que es el mejor de Activision hasta el momento. Y por todo el odio hacia Activision que he leído en los últimos años, sólo puedo decir: Activision &amp;gt;&amp;gt; EA. La mayoría de los miembros saben por qué me parece esto ;-) Verás, me gustaría que EA terminara Casino Royale en 2006, ya que Craig es mi Bond favorito (tengo todas las películas y las he visto todas varias veces, pero para mí, donde Brosnan tenía todos los clichés de los Bond anteriores, Craig tiene los mejores elementos de los otros Bond). Hubo una obra de arte de nivel publicada en algún lugar, si el videojuego de Casino Royale 2006 fuera en 3ª persona, oscuro y sin gadgets, entonces EA sería el mejor, pero teniendo en cuenta lo que hicieron con From Russia With Love ..... Si jugaras en consolas @DarthDimi , pensarías diferente ;) Te perdiste Todo o Nada y la versión buena de Nightfire. Para mí, es EA&amp;gt;&amp;gt;&amp;gt;&amp;gt;Activision por mucho. He jugado a los juegos en consolas (nunca he jugado a un Bond en PC, y no sé si me gustaría hacerlo), y sigo pensando que Activision está haciendo un mejor trabajo que EA. AUF era bueno, NightFire estaba bien (buenos niveles, pero la historia era una mierda), EoN era realmente genial, Rogue Agent era una mierda, FRWL era genérico, TND era una mierda, TWINE N64 era bueno pero la versión PS1 era una mierda y 007 Racing era una excusa muy pobre para un juego de conducción y un juego de Bond. Claro, Activision puede estar haciendo clones de COD, pero al menos la jugabilidad de COD es exitosa, aunque repetitiva. Si jugaras en consolas @DarthDimi , pensarías diferente ;) Te perdiste el Everything or Nothing y la versión buena del Nightfire. Para mí, es EA&amp;gt;&amp;gt;&amp;gt;&amp;gt;Activision por mucho. He jugado a los juegos en consolas (nunca he jugado a un Bond en PC, y no sé si me gustaría hacerlo), y sigo pensando que Activision está haciendo un mejor trabajo que EA. AUF era bueno, NightFire estaba bien (buenos niveles, pero la historia era una mierda), EoN era realmente genial, Rogue Agent era una mierda, FRWL era genérico, TND era una mierda, TWINE N64 era bueno pero la versión PS1 era una mierda y 007 Racing era una excusa muy pobre para un juego de conducción y un juego de Bond. Claro, Activision puede estar haciendo clones de COD, pero al menos la jugabilidad de COD es exitosa, aunque repetitiva. Si jugaras en consolas @DarthDimi , pensarías diferente ;) Te perdiste el Everything or Nothing y la versión buena del Nightfire. Para mí, es EA&amp;gt;&amp;gt;&amp;gt;&amp;gt;Activision por mucho. He jugado a los juegos en consolas (nunca he jugado a un Bond en PC, y no sé si me gustaría hacerlo), y sigo pensando que Activision está haciendo un mejor trabajo que EA. AUF era bueno, NightFire estaba bien (buenos niveles, pero la historia era una mierda), EoN era realmente genial, Rogue Agent era una mierda, FRWL era genérico, TND era una mierda, TWINE N64 era bueno pero el</w:t>
      </w:r>
    </w:p>
    <w:p>
      <w:r>
        <w:rPr>
          <w:b/>
          <w:color w:val="FF0000"/>
        </w:rPr>
        <w:t xml:space="preserve">id 218</w:t>
      </w:r>
    </w:p>
    <w:p>
      <w:r>
        <w:rPr>
          <w:b w:val="0"/>
        </w:rPr>
        <w:t xml:space="preserve">¡se me ha caído la palanca de desconexión del fiador! Esta es una discusión sobre ¡Palanca de desconexión del fiador se cayó! dentro de los foros de Pistolas MP SHIELD, parte de la categoría Foro Smith &amp; Wesson MP; Compré una nueva Shield .40 esta semana. He disparado unos cuantos cartuchos y todo ha funcionado bien. Esa tarde, estaba disparando en seco ... La nueva Shield 40 la compré esta semana. Disparé unos cuantos cartuchos con ella y todo funcionó bien. Esa noche, estaba disparando en seco mientras veía la televisión y cuando me levanté, encontré la palanca de desconexión del seguro tirada en el cojín del sofá. Mirando el lugar donde se supone que está la palanca, puedo ver el muelle todavía en su lugar, pero el pasador que está dentro parece haber desaparecido. No lo he encontrado en ningún sitio, ¿podría estar todavía en el arma, sólo desplazado lo suficiente como para soltarse de la palanca? No había quitado la parte superior antes de encontrar la palanca, así que no puedo decir lo que podría haber encontrado si lo hubiera hecho. ¿Alguien ha experimentado esto? ¿Debería volver a S&amp;W para su reparación o puedo conseguir un pasador y arreglarlo yo mismo? Entiendo los pros y los contras de anular mi garantía, pero eso va a ocurrir pronto con un kit Apex y miras Ameriglo. Gracias por vuestros consejos. ¿Alguien ha experimentado esto? ¿Debería volver a S&amp;W para su reparación o puedo conseguir un pasador y arreglarlo yo mismo? Entiendo los pros y los contras de anular mi garantía, pero eso va a suceder pronto con un kit Apex y miras Ameriglo. Si no te sientes cómodo arreglándolo tú mismo, deberías enviarlo de vuelta a S&amp;W. Llámales al 1-800-331-0852, no debería costarte nada (puede que incluso te envíen algo extra), y la tendrás de vuelta en un par de semanas. Los kits APEX no anulan la garantía, S&amp;W seguirá arreglando los problemas que no sean causados por las piezas APEX, y las miras nuevas tampoco anulan la garantía (sólo hay que tener cuidado con el pequeño disco que suele salir volando). Cita: Originalmente publicado por 86 slo-vo Técnicamente.... no lo necesitas. Técnicamente lo único que necesitas es el cañón, un clavo y un martillo... todo lo demás sólo lo hace más seguro y fácil de usar. En la armería me dijeron que tenía que dejar el cargador dentro al desmontar para poder apretar el gatillo y terminar de quitar la corredera (desconexión del cargador). ¿Quizás esta variante es específica de CA? Si, la serie M&amp;P puede ser desarmada como la Glock con un tirón de gatillo, pero yo sugeriría que la M&amp;P sea desarmada como lo prescribe S&amp;W en el manual; proporciona un mayor margen de seguridad. Si no te sientes cómodo arreglándola tú mismo, deberías devolverla a S&amp;W. Llámalos al 1-800-331-0852, no debería costarte nada (puede que incluso te envíen algo extra), y estará de vuelta en un par de semanas. Los kits APEX no anulan la garantía, S&amp;W seguirá arreglando los problemas que no sean causados por las piezas APEX, y las nuevas miras tampoco anulan la garantía (sólo hay que tener cuidado con el pequeño disco que suele salir volando). Técnicamente todo lo que necesitas es el cañón, un clavo y un martillo... todo lo demás sólo lo hace más seguro y fácil de usar. Gracias. Es bueno saber lo de la garantía de S&amp;W. No tengo ningún reparo en hacer la reparación yo mismo y hacer un trabajo adecuado. Lo que más quería era echar mano de la experiencia colectiva y ver si este es un problema común que han tenido otros compañeros. Dado que una pieza se ha caído de un arma montada que acabas de comprar (¿nueva?) te recomiendo que la envíes a S&amp;W para que la analicen. Tienen que saber de los casos en los que sus pistolas se desmontan solas y tú tienes que saber que está realmente arreglado. Dado que se ha caído una pieza de una pistola montada que acaba de comprar (¿nueva?), le recomiendo que la devuelva a S&amp;W para que la analicen. Ellos tienen que conocer los casos en los que sus pistolas se desmontan solas y tú tienes que saber que está realmente arreglado. En la armería me dijeron que tenía que dejar el cargador dentro al desmontar para poder apretar el gatillo y terminar de quitar la corredera (desconexión del cargador). Ese es posiblemente el peor consejo que he escuchado de una armería este año. Ya es bastante malo que tanta gente insensibilizada apriete el gatillo para desmontar su Glock (un</w:t>
      </w:r>
    </w:p>
    <w:p>
      <w:r>
        <w:rPr>
          <w:b/>
          <w:color w:val="FF0000"/>
        </w:rPr>
        <w:t xml:space="preserve">id 219</w:t>
      </w:r>
    </w:p>
    <w:p>
      <w:r>
        <w:rPr>
          <w:b w:val="0"/>
        </w:rPr>
        <w:t xml:space="preserve">A veces se oye hablar a la gente de Inglaterra de la fe católica como la "vieja fe". En efecto, es la antigua fe de Inglaterra, tan antigua que nadie sabe exactamente cuándo se introdujo por primera vez en este país. Sabemos que antes de que Inglaterra fuera Inglaterra, cuando todavía se llamaba Gran Bretaña y era una provincia del Imperio Romano, había obispos católicos y la Iglesia Católica. Fue en esta época cuando nuestro primer mártir, San Albano, fue condenado a muerte. (Hubo obispos británicos en el Concilio de Aries, en Francia, en el año 314, y aún se conserva la carta de homenaje y obediencia filial que escribieron al Papa. Pero el Imperio Romano se debilitó. Las legiones romanas se retiraron de Gran Bretaña y llegaron los paganos anglosajones del otro lado del Mar del Norte. Ellos expulsaron a los británicos cristianos hacia las montañas de Gales y hacia el país del oeste. La conversión de Inglaterra y los ingleses al cristianismo tuvo que comenzar de nuevo. En el año 432 San Patricio comenzó su conversión de Irlanda y en los cien años siguientes los misioneros irlandeses ya trabajaban en Escocia y el norte de Inglaterra. El gran San Columbano y muchos otros fueron como apóstoles por toda Europa. Incluso partes de Italia y Francia deben su primer conocimiento de la fe a estos misioneros. El Papa Gregorio Magno envía a San Agustín, 597 d.C. EL hombre que veneramos como apóstol de Inglaterra fue San Agustín, enviado desde Roma por el Papa Gregorio Magno en el año 597. Sus misioneros que trabajaban desde el sur y los irlandeses que trabajaban desde el norte convirtieron el país. A veces había peleas, (naturalmente). Pero durante casi mil años desde esa fecha Inglaterra fue un país católico. De hecho, Inglaterra fue un país católico mucho más tiempo del que ha sido protestante. En todo este tiempo Inglaterra se destacó por su lealtad a Roma. Los reyes anglosajones, mucho antes de Guillermo el Conquistador y de 1066, dotaron una Iglesia en Roma llamada "Santa María de los Sajones". Allí creció una colonia de ingleses y hasta hoy el barrio que rodea a San Pedro se llama "Borgo", que es simplemente la palabra inglesa "Borough". Algunos reyes renunciaron al trono en su vejez y se fueron a vivir a Roma para pasar sus últimos días y morir a la sombra de San Pedro. También salieron misioneros de Inglaterra, el más grande de ellos San Bonifacio, el apóstol de Alemania. En días posteriores surgieron esas grandes iglesias y catedrales que se construyeron para la misa y para la enseñanza de la fe católica y que todavía pueden verse en tantas ciudades de esta tierra. El Cambio de Religión -- HENRY VIII Así las cosas perduraron hasta la época del Rey Enrique VII cuando vino lo que a veces se llama la Reforma. La gente de la época lo llamó El Cambio de Religión y ese es un término más preciso. La historia es bien conocida. El Papa se negó a permitir que Enrique separara a su esposa y se casara con otra y entonces Enrique se declaró Jefe de la Iglesia en Inglaterra. Había, por supuesto, muchas cosas que necesitaban reforma en Inglaterra. Había sacerdotes y obispos indignos, aunque, de hecho, en Inglaterra las condiciones eran mucho mejores que en muchas otras partes de la Iglesia. Pero Enrique no estaba preocupado por la reforma. Estaba preocupado por sus propios deseos matrimoniales y por el saqueo de las tierras de la Iglesia y de los monasterios, convocó a los obispos y les exigió que le prestaran juramento como Jefe de la Iglesia en Inglaterra. Ellos no quisieron hacerlo. Lo debatieron durante algunos días, Pero el único que se mantuvo hasta el final fue San Juan Fisher. Cuando la cuestión fue sometida a votación los obispos permanecieron en silencio. Pero el miedo los venció y prestaron el juramento. San Juan Fisher , el obispo de Rochester, se negó y fue decapitado por Enrique. Santo Tomás Moro, el Canciller del Reino, uno de los hombres más santos y cultos de Europa, se negó. También él fue decapitado. Los monjes cartujos de Londres se negaron. Enrique los mató de hambre. Un puñado de otros también se negaron y fueron encarcelados o ejecutados. El resto del reino, aterrorizado, tomó el juramento. Hubo revueltas. Cuarenta mil hombres se rebelaron en Lincolnshire. La rebelión fue sofocada. La totalidad de</w:t>
      </w:r>
    </w:p>
    <w:p>
      <w:r>
        <w:rPr>
          <w:b/>
          <w:color w:val="FF0000"/>
        </w:rPr>
        <w:t xml:space="preserve">id 220</w:t>
      </w:r>
    </w:p>
    <w:p>
      <w:r>
        <w:rPr>
          <w:b w:val="0"/>
        </w:rPr>
        <w:t xml:space="preserve">No hay magia en la gestión del dinero Recibo muchas cartas cada semana. Muchas cartas. Y muchas de ellas son absolutamente desesperadas. Muchas de las preguntas que no contesto son preguntas para las que simplemente no tengo respuesta. He aquí un ejemplo de lo que quiero decir: Querida Gail, estoy en graves problemas. El año pasado estuve trabajando unas 55 horas a la semana y acumulé un camión de deudas. En aquel momento no me preocupaba porque cubría los pagos sin problemas, ahora trabajo 36 horas a la semana y me dirijo a la quiebra más rápido que la velocidad de la luz. Los cobradores me llaman semanalmente y estoy estresada. Tengo un hijo de 18 y 15 años que dependen de mí y no sé por dónde empezar o cómo salir de este lío. ¡¡¡Cualquier ayuda o sugerencia sería muy apreciada porque estoy al límite de mis fuerzas!!! Si estás trabajando a tope y todavía no puedes vivir con lo que ganas, esa debería ser tu primera pista de que hay algo seriamente mal en tus gastos. Vamos. ¿Cómo esperas pagar "un camión de deudas" si no puedes vivir dentro de tus posibilidades cuando estás ganando un buen dinero? ¿Y qué te hace pensar que las cosas siempre serán como son? Si estás en la cima de tus ingresos, el único lugar al que puedes ir es hacia abajo. Y más vale que estés preparado para ello. Las personas que ganan mucho dinero deberían guardar mucho dinero para cuando el ciclo cambie. Luego están las personas que deciden ignorar sus problemas. Mi principal preocupación es que he tenido una factura de telefonía móvil en colecciones de casi 4400 dólares desde hace casi 6 años. He pensado en pagarla pero creo que de todas formas va a caer en breve. Luego entendí que podría no hacerlo y ahora estoy confundido. Ahora que esta chica no está tan segura de que la deuda vaya a desaparecer por arte de magia, quiere que le diga qué hacer. ¿Por qué la gente cree que si finge que no pasa nada sus problemas desaparecerán? Si tienes una disputa con un proveedor de servicios, como es el caso de esta mujer, ignorarla durante seis años no te pone precisamente en posición de disputar los cargos en algún momento. Ya nadie te escucha. La compañía simplemente va a hacer lo que tenga que hacer para obtener su dinero. Y si no llegas a un acuerdo con la empresa, se lo contarán a todos sus amigos, que a su vez se lo contarán a todos sus amigos (y con esto quiero decir que tu historial crediticio será una mierda) y verás muy dificultada tu capacidad de pedir préstamos a cualquier cosa que no sean los tipos más exorbitantes. Ignorar un problema no hará que desaparezca nunca. Y esperar que el sistema funcione a tu favor -que la deuda desaparezca y no tengas que lidiar con ella nunca- es francamente ilusorio. Y las personas que dicen no querer molestar a sus parejas. Y los socios que se dejan engañar. Después de 10 largos años de problemas financieros, incluyendo bancarrotas conjuntas que se resolvieron hace 2 años, el negocio fallido de mi marido y 3 consejeros matrimoniales distintos, estoy intentando desesperadamente mantener a mi familia unida y no resentir a mi marido. Mi marido ha decidido finalmente cerrar su negocio y ha empezado recientemente a trabajar a tiempo completo, pero tiene que saldar algunas deudas del negocio. No se atreve a compartir información sobre ciertas cosas relacionadas con su trabajo por cuenta propia y hoy mismo hemos recibido una carta por correo en la que se nos notifica un embargo de bienes personales por parte del Ministerio de Hacienda. Mi marido me ha ocultado ciertas cosas en el pasado porque no quería molestarme. ¡OMG! Aquí hay un par de personas que han estado jugando un juego entre sí. Él quiere protegerla... ¿en serio? Ella necesita protección de su comportamiento irresponsable, no de la verdad. Y ella se ha permitido permanecer en la oscuridad porque, sin duda, era más fácil que hacer que él confesara. Tengo un nombre para gente así: Princesas de las setas: ¡en la oscuridad y hasta las axilas de mierda! Cuando dependes de los ingresos de otra persona, corres un gran riesgo, por lo que te corresponde saber qué demonios está pasando. Y si esa persona no está preparada para ser completamente abierta sobre de dónde viene y a dónde va el dinero, entonces eres un tonto por seguir siendo dependiente. En algún momento tienes que despertar y oler el peligro que te acecha. Si no lo haces, estás en connivencia con tu pareja para seguir siendo ignorante. He recibido estas tres cartas</w:t>
      </w:r>
    </w:p>
    <w:p>
      <w:r>
        <w:rPr>
          <w:b/>
          <w:color w:val="FF0000"/>
        </w:rPr>
        <w:t xml:space="preserve">id 221</w:t>
      </w:r>
    </w:p>
    <w:p>
      <w:r>
        <w:rPr>
          <w:b w:val="0"/>
        </w:rPr>
        <w:t xml:space="preserve">Es una breve historia de todo, y es más que interesante. Esta nueva y épica serie documental es a la vez una maravilla de la historia natural y el último ejercicio de mirarse el ombligo: la historia de los seres humanos. Evidentemente, hay mucho que ver... los primeros dos minutos y medio nos llevan desde elA Big Bang hasta nuestros primeros ancestros cazadores-recolectores en el valle del Rift de África Oriental... mientras la serie trata de revelar los orígenes de algunos de nuestros atributos más fundamentales: la comida cocinada, los hogares, la moda (vale, las pieles de animales cosidas con agujas hechas de hueso) e incluso las mascotas. La versión estadounidense fue narrada por Josh Brolin y en el Reino Unido tenemos a Stephen Fry, que a nuestro juicio es la autoridad perfecta para explicar cómoA hemos evolucionado desde las lanzas y las pieles hasta Tulisa y Twitter.</w:t>
      </w:r>
    </w:p>
    <w:p>
      <w:r>
        <w:rPr>
          <w:b/>
          <w:color w:val="FF0000"/>
        </w:rPr>
        <w:t xml:space="preserve">id 222</w:t>
      </w:r>
    </w:p>
    <w:p>
      <w:r>
        <w:rPr>
          <w:b w:val="0"/>
        </w:rPr>
        <w:t xml:space="preserve">Elegir la muerte: Tenemos que hablar de ello Canadá está cada vez más cerca de un debate nacional sobre el suicidio asistido. Y ya es hora. En su edición más reciente, la revista de la Asociación Médica Canadiense reclama un debate en todo el país. Las circunstancias están empujando a la nación en esa dirección: En Quebec, la Comisión de Morir con Dignidad (un grupo de todos los partidos de la Asamblea Nacional) ha publicado recientemente un amplio informe en el que se sugiere, en parte, que los médicos que ayuden a un enfermo terminal a morir por suicidio no sean acusados penalmente. Y un juez del Tribunal Supremo de la Columbia Británica anuló en junio las leyes que prohíben el suicidio asistido por médicos por considerarlas inconstitucionales, al resolver el caso de una mujer de la Columbia Británica que padece la enfermedad de Lou Gehrig. El editorial del CMAJ, titulado provocativamente "¿Estamos preparados para practicar el homicidio terapéutico?", señala que este no es un debate para los tribunales, los abogados y los jueces, sino para los canadienses de a pie y sus representantes elegidos en el Parlamento. Ahí está el problema. El gobierno de Harper no quiere este debate. No lo quieren más que el anterior gobierno liberal quería debatir sobre los tribunales de Quebec que se negaban a acusar al proveedor de abortos Henry Morgentaler en los años 70 y 80. Al final, no tuvieron más remedio que abordar la cuestión, pero primero agotaron todas las opciones legales para evitarlo. Los liberales también retrasaron el tratamiento de la cuestión del matrimonio entre personas del mismo sexo, forzándolo primero en el Tribunal Supremo. Para Stephen Harper esto es una ironía adicional, porque él y su gobierno son críticos abiertos del activismo judicial, señalando con razón que la política social es competencia del Parlamento, no de los tribunales. Pero, ¿cómo funciona eso cuando el gobierno tiene miedo de tratar cuestiones importantes de política social? Las encuestas confirman que la mayoría de los canadienses está a favor del derecho de un paciente moribundo a poner fin a su sufrimiento. Pero la falta de una política pública sobre la cuestión significa que no hay formación formal, y la amenaza de acciones legales, para los médicos que comparten esa opinión y quieren ayudar. No hay una solución perfecta. Lograr un equilibrio entre el respeto a los deseos y necesidades de los moribundos será un reto monumental. La primera regla de la medicina es "no hacer daño". Existen riesgos inherentes a la legalización de los suicidios asistidos, incluida la amenaza de que se haga un mal uso de ellos en casos de discapacidad y problemas de desarrollo. Pero la cuestión central es clara: cuando una persona se está muriendo, cuando su calidad de vida se ha deteriorado hasta el punto de que no desea continuar, ¿debe haber alguna vía que no sea ilegal? No necesitamos reinventar la rueda, ya que otros países, como Suiza, Holanda y Bélgica, tienen una política social de eutanasia. No presumimos de conocer el resultado de un debate nacional sobre este tema crítico, pero está claro que ha llegado el momento de abordarlo.</w:t>
      </w:r>
    </w:p>
    <w:p>
      <w:r>
        <w:rPr>
          <w:b/>
          <w:color w:val="FF0000"/>
        </w:rPr>
        <w:t xml:space="preserve">id 223</w:t>
      </w:r>
    </w:p>
    <w:p>
      <w:r>
        <w:rPr>
          <w:b w:val="0"/>
        </w:rPr>
        <w:t xml:space="preserve">Blog del editor: Secuelas de Lost Humanity 18 En primer lugar, quiero pedir disculpas a los lectores de Eurogamer por no haber dicho nada más sobre el motivo por el que edité la columna de Rab Florence la semana pasada hasta ahora. Hay varias razones por las que no he dicho nada. Una de ellas es que eliminar párrafos de la columna de Rab es lo más deprimente que he tenido que hacer en cinco años de edición del sitio y todavía no lo he superado. Otra es que la emoción del momento era demasiado cruda para un análisis e introspección útiles. Y la última razón es que esperaba que la columna siguiera hablando por sí misma. Sin embargo, ahora que las cosas se han calmado un poco, parece que hay dos reacciones principales y quiero abordar ambas. La primera es que mucha gente quiere saber más sobre por qué hice los cambios y presenté una disculpa. La respuesta es que Lauren Wainwright nos amenazó con emprender acciones legales y dejó claro que no daría marcha atrás, momento en el que nos asesoramos jurídicamente y finalmente tomamos la decisión de eliminar los párrafos. No fue una decisión que tomé a la ligera. Una de las objeciones a esta acción que he leído en Internet es que no hubo difamación. Todo lo que puedo decir es que el asesoramiento que recibimos significó que eliminar el texto ofensivo y pedir disculpas a Lauren era lo correcto. También tuvimos en cuenta el hecho de que el artículo no se refería realmente a ella, sino a todos nosotros, y me pareció que la versión editada no cambiaba el significado de Rab. La segunda reacción principal parece provenir sobre todo de la gente que trabaja en la industria de los juegos -está en todo mi Twitter, de todos modos- y es que mucha gente quiere olvidarse de todo el asunto y seguir adelante. Sólo son videojuegos, dicen. No es tan importante como todo esto. Bueno, yo no quiero pasar página. Es importante. Y no quiero pasar página por las mismas razones por las que publiqué la columna de Rab en primer lugar: Creo que hay mucha verdad en lo que dice. Cuando le pedí a Rab que escribiera una columna para Eurogamer, fue porque sabía que era un escritor fantástico al que le gustan los juegos, pero que no es un periodista de juegos. Esperaba que cada semana eligiera un tema en el que yo no pensara -o no pensara lo suficiente- y lo diera a conocer. Esperaba que dijera la verdad a la autoridad, que hiciera las preguntas no formuladas, que nos obligara a pensar más en lo que hacemos y que hiciera mi vida un poco más incómoda. Rab hizo todo eso. La que ha terminado siendo su última columna, Una mesa de Doritos, fue un gran ejemplo de ello, y no quiero que el punto original de Rab se pierda en el espectáculo secundario. El punto original de Rab, tal y como lo interpreté como su editor y en base al cual pensé que merecía la pena publicar su columna, era que los periodistas de juegos están todos un poco comprometidos. No en gran medida. Pero sí un poco. Y tenemos que pensar en ello más de lo que lo hacemos. Hablamos mucho de ética entre bastidores en Eurogamer, pero ¿hablamos de ello lo suficiente? Probablemente no. Todos hemos desarrollado relaciones con gente que trabaja en juegos para poder hacer nuestro trabajo. A todos nos envían cosas gratis. Aceptamos estas cosas porque son un medio que nos permite informar sobre los juegos, pero ¿cómo podemos saber que no nos influyen? No he publicado la columna porque crea que Eurogamer es mejor que los demás. La publiqué porque creo que todos somos más o menos iguales y que todos deberíamos pensar en estas cosas más de lo que lo hacemos. Imagino que la razón por la que no lo hacemos es que se ha convertido en el fondo de pantalla de nuestras vidas profesionales, y es fácil olvidar que está ahí y seguir con las cosas. Y mi preocupación después de la semana pasada era que nuestra reacción colectiva fuera: "Oh no, a la gente no le gusta el papel pintado, vamos a pintar encima". Yo preferiría quitar el papel pintado. No se puede hacer en una semana, pero se puede hacer. Hará que el sitio mejore en general. Aparte de todo esto, no es exagerado decir que en los últimos días gente de fuera de Eurogamer me ha gritado por publicar la columna de Rab. Ha sido muy impopular para mucha gente a la que he llegado a conocer y querer en los últimos 13 años. Tendré que mirarlos a los ojos para siempre y algunos</w:t>
      </w:r>
    </w:p>
    <w:p>
      <w:r>
        <w:rPr>
          <w:b/>
          <w:color w:val="FF0000"/>
        </w:rPr>
        <w:t xml:space="preserve">id 224</w:t>
      </w:r>
    </w:p>
    <w:p>
      <w:r>
        <w:rPr>
          <w:b w:val="0"/>
        </w:rPr>
        <w:t xml:space="preserve">Si esta es su primera visita, asegúrese de consultar las preguntas frecuentes haciendo clic en el enlace anterior. Es posible que tenga que registrarse antes de poder publicar: haga clic en el enlace de registro de arriba para continuar. Para empezar a ver los mensajes, seleccione el foro que desea visitar de la selección que aparece a continuación. "No hay espacio en este país para los americanos con guión" No hay espacio en este país para el americanismo con guión. Cuando me refiero a estadounidenses con guión, no me refiero a estadounidenses naturalizados. Algunos de los mejores estadounidenses que he conocido eran estadounidenses naturalizados, nacidos en el extranjero. Pero un estadounidense con guión no es un estadounidense en absoluto". Esto es tan cierto para el hombre que antepone el "nativo" al guión como para el que antepone el alemán, el irlandés, el inglés o el francés. El americanismo es una cuestión de espíritu y de alma. Nuestra lealtad debe ser puramente hacia los Estados Unidos. Debemos condenar sin miramientos a cualquier hombre que tenga cualquier otra lealtad". Pero si es leal de corazón y de forma individual a esta República, entonces no importa dónde haya nacido, es tan buen americano como cualquier otro". La única forma absolutamente segura de llevar a esta nación a la ruina, de impedir toda posibilidad de que siga siendo una nación, sería permitir que se convirtiera en una maraña de nacionalidades en disputa, un intrincado nudo de germano-americanos, irlandés-americanos, inglés-americanos, francés-americanos, escandinavo-americanos o italiano-americanos, cada uno conservando su nacionalidad por separado, cada uno sintiendo en el fondo más simpatía por los europeos de esa nacionalidad que por los demás ciudadanos de la República Americana". Los hombres que no se convierten en americanos y nada más son americanos con guión; y no debería haber lugar para ellos en este país. El hombre que se llama a sí mismo ciudadano estadounidense y que, sin embargo, demuestra con sus acciones que es principalmente ciudadano de una tierra extranjera, desempeña un papel completamente travieso en la vida de nuestro cuerpo político. No tiene lugar aquí; y cuanto antes regrese a la tierra a la que siente su verdadera lealtad de corazón, mejor será para todo buen estadounidense". Theodore Roosevelt Discurso a los Caballeros de Colón Ciudad de Nueva York- 12 de octubre de 1915 Esto es absolutamente cierto, y revierte y llama a un retorno a, UNA Nación Bajo Dios como la guía y fuerza suprema en la dirección de la nación.. En 1915 la gente nunca habría tollerado o soñado que los Estados Unidos llegarían a ser una nación socialista que es hoy en día, de la gente mirando al Gobierno como su falso Dios para salvarlos, la seguridad social de hoy que es sin fondos, un gobierno de préstamos para mainatain su sistema económico ficticio de bororwing para mantener la existencia y en el control de la gente. o la acentuación de los pueblos a la esclavitud con deudas masivas que cuelgan sobre sus cabezas que sofoca todo el sentido del capitalismo fuera de la nación.. Nunca en 1915 los americanos llegaron a aceptar que lo que sus antepasados y ellos mismos escaparon de Europa de, Reinos de unos pocos poseían todo, y el resto siendo esclavos de, sus hijos permitirían a los EE.UU. llegar a ser hoy, una nación socialista que desafía a Dios y la caridad hacia los demás, y ahora para poseer a los demás y para dominarlos y controlarlos... Guerras de venganza hoy de los ricos sobre los pobres, guerras que condonan sobre ellos mismos.. En ningún lugar de 1915 la gente habría llegado a permitir que sus elegidos no rindieran cuentas ante ellos, o a permitir que sus elegidos mantuvieran un estado terrorista de israil que existe hoy por la fuerza militar a sus expensas como contribuyentes. Lo siento Hawken, pero a allzero le gusta marear hilos perfectamente buenos. Él y los otros seguidores del culto al falso dios de la luna no pueden dejar que Israel tenga ese pequeño pedazo de tierra. No pueden vivir y dejar vivir. Prefieren la pobreza, la miseria, la guerra, las rutas suicidas con chalecos bomba a 72 lezzbianas, tratar a sus mujeres como ganado, y la tonta ley de la Sharia. Sigamos con una discusión inteligente: Ayer nos enteramos de que el año pasado Mitt Romney pagó 1,9 millones de dólares en impuestos sobre unos ingresos de 14 millones de dólares - y dio 4 millones de dólares a la caridad. El año anterior, ganó 21,6 millones de dólares, pagó 3 millones en impuestos y donó 3 millones a la caridad. Así que, para recapitular: Mitt Romney ha pagado, en los dos últimos años, casi 5 millones de dólares en impuestos mientras regalaba 7 millones. Y, como dijo</w:t>
      </w:r>
    </w:p>
    <w:p>
      <w:r>
        <w:rPr>
          <w:b/>
          <w:color w:val="FF0000"/>
        </w:rPr>
        <w:t xml:space="preserve">id 225</w:t>
      </w:r>
    </w:p>
    <w:p>
      <w:r>
        <w:rPr>
          <w:b w:val="0"/>
        </w:rPr>
        <w:t xml:space="preserve">The Q-Side celebró recientemente una edición de su programa inspirada en las elecciones presidenciales, en la que la antigua personalidad de la MTV Quddus habló con varios artistas del rap, entre ellos Big Sean y RZA . RZA habló sobre la prohibición de votar, declarando: "El movimiento que el presidente nos dio, ya sabes, al llegar al cargo, fue tan edificante y nos representa (en una) mejor imagen para nuestro país. En realidad no voto personalmente. Estoy en una lista determinada. ¿Lo entiendes? Compruébalo, me encanta este país derecho. Cuando me voy y viajo por ahí represento a América. Cuando vuelvo, incluso después de 150 días en China, y siempre me llevan a la trastienda. Más de 100 veces me han llevado a la trastienda, me han revisado y me han dicho que estoy marcado. Y he hecho todo lo posible para que mi nombre no aparezca en la bandera. Me dijeron: 'No, estás marcado'". A pesar de no poder votar él mismo, RZA anima a otros estadounidenses a salir a votar el día de las elecciones. "Sí, si pudiera lo haría. Aconsejo a la gente que vote a pesar de todo. Si tienes voz deja que tu voz se escuche. Mi mujer sí vota. Así que ella es la voz de nuestra familia cuando se trata de nuestras ideas políticas. Ella es esa voz". Big Sean también habló sobre algunos temas electorales, defendiendo el trabajo que Barack Obama ha hecho hasta ahora en el cargo. "Bueno, creo que la gente tiene que prestar atención a los hechos y no a lo que parece más encantador", dijo Sean. "Fueron muchos los grandes hechos que señalaron sobre Obama y el trabajo que ha hecho. Y mucha gente le odia, le da largas, pero honestamente siento que está cambiando esta nación. E incluso desde el principio, dijo que su plan era un plan de 10 años... Además, al estar en el juego del rap siento que tenemos la responsabilidad de no necesariamente estar involucrados, pero a veces tocar temas en los que la gente está muy involucrada".</w:t>
      </w:r>
    </w:p>
    <w:p>
      <w:r>
        <w:rPr>
          <w:b/>
          <w:color w:val="FF0000"/>
        </w:rPr>
        <w:t xml:space="preserve">id 226</w:t>
      </w:r>
    </w:p>
    <w:p>
      <w:r>
        <w:rPr>
          <w:b w:val="0"/>
        </w:rPr>
        <w:t xml:space="preserve">Buscar en Lasoo Nada dice más verano que una cesta de picnic y una botella de vino bien fría. Un picnic de verano es fantástico para las parejas que quieren un poco de romanticismo o para que una familia saque a los niños a divertirse sin que sea costoso. Hemos creado una lista de comprobación para que la utilices en tu próximo picnic. Lista de control: Tiempo: Si el tiempo es perfecto, es un éxito. Por eso la mayoría de los picnics suelen ser improvisados: te levantas y, si hace buen día, te vas de picnic. Si estás dispuesto a arriesgarte con el tiempo, organizar un picnic con antelación puede ser muy divertido. Puedes coordinar tus horarios para encontrar un día y una hora que convengan a todos y también puedes echar un vistazo a la previsión meteorológica antes para evitar la lluvia. El lugar: Lo divertido de un picnic es que se puede hacer en cualquier lugar, desde el patio de casa hasta la playa. El lugar ideal es un sitio que tenga sol y sombra. Si se trata de un picnic romántico, también te puede gustar ir a un lugar que sea pintoresco. Investiga los lugares de tu zona y puede que encuentres una joya escondida. Manta: Puedes utilizar un mantel o una manta resistente para preparar tu mesa en el suelo. A veces el suelo puede estar húmedo, así que lleva una lona de plástico para ponerla debajo de la manta. Asegúrate de que la zona está libre de residuos y bichos. Si tienes niños, comprueba que la zona es segura para que puedan correr. Cesta de picnic: Necesitarás algo para guardar los artículos que quieras tener. Lleva una tabla de cortar, un par de buenos cuchillos, tenedores, platos y vasos de plástico. Un consejo es forrar el fondo de la cesta de picnic con una toalla o un plástico para recoger cualquier derrame en el camino. Comida de picnic: La mejor comida de picnic es la sencilla y deliciosa. Elige alimentos que se conserven bien y sean refrescantes. La fruta es refrescante después de un paseo ligero y satisface los antojos de dulces. Los sándwiches y las ensaladas también son buenas opciones para comer. Coloca los artículos más pesados en el fondo y los más ligeros en la parte superior. Lo mejor de un picnic es que puede ser relativamente espontáneo y una forma estupenda de aprovechar el tiempo soleado. ¡Feliz picnic!</w:t>
      </w:r>
    </w:p>
    <w:p>
      <w:r>
        <w:rPr>
          <w:b/>
          <w:color w:val="FF0000"/>
        </w:rPr>
        <w:t xml:space="preserve">id 227</w:t>
      </w:r>
    </w:p>
    <w:p>
      <w:r>
        <w:rPr>
          <w:b w:val="0"/>
        </w:rPr>
        <w:t xml:space="preserve">22 de diciembre de 2010 Población: la conversación que tenemos que mantener La sentencia de este mes del Tribunal Superior sobre el procesamiento de la detención en el extranjero de los solicitantes de asilo y los cambios del ministro de Inmigración, Chris Bowen, en la admisión del programa de migración cualificada, iniciarán otra conversación estridente y confusa entre nuestros líderes políticos que volverá a dejar a los australianos confundidos y divididos sobre la cuestión crítica de la política demográfica. La comunidad australiana no ha llegado a un consenso sobre nuestra población. Los gobiernos no nos han explicado cómo será nuestra población y por qué. Sin este consenso, los gobiernos tendrán dificultades para aplicar políticas, como la respuesta al cambio climático y el uso del agua, que se basan esencialmente en el racionamiento de los recursos. La organización de grupos de discusión en todo el país sobre estas cuestiones durante los últimos cinco años me ha mostrado el enorme abismo que existe entre los que intentan mover las palancas políticas y la comunidad en general. Los informes preparados por el Tesoro para un gobierno entrante pedían un fuerte crecimiento de la población. La comunidad empresarial también quiere ver un aumento de las cifras. Esto contrasta con las actitudes de la comunidad que veo en todo el país. Al hablar con los australianos te das cuenta rápidamente de lo difícil que es conseguir apoyo para las restricciones de agua en los hogares cuando al mismo tiempo no has conseguido explicar por qué está aumentando el número de hogares. Es igualmente difícil pedir a los australianos que consuman menos energía cuando nuestras políticas están aumentando el número de consumidores de energía año tras año. Nuestros políticos se lo han buscado en gran medida. En 2010 se planteó la "cuestión de la población", levantando la tapa de una cuestión que se había estado cocinando a fuego lento pero con furia durante algunos años. Fue políticamente conveniente para los políticos hacer una genuflexión ante las preocupaciones de la población; aparentemente nos enfrentábamos a una "invasión pacífica" y necesitábamos "tomar un respiro" y reducir nuestra ingesta de población. En los grupos que dirigí durante la campaña, el escepticismo era palpable: los problemas que experimentaban algunas comunidades y que se achacaban al aumento de la inmigración eran de larga data y no se iban a solucionar con un freno a la inmigración. El empleo, las escuelas, las carreteras, la delincuencia y el nivel de vida de la comunidad se consideran en algunas comunidades más allá del punto de ruptura por el crecimiento de la población. Las preocupaciones de las comunidades se dividen en dos categorías en lo que respecta a la inmigración: las infraestructuras y los valores. En lo que respecta a la planificación, existe una opinión ampliamente aceptada de que los gobiernos se han dormido al volante y no han construido las infraestructuras necesarias para apoyar a nuestras comunidades. Esta opinión, justificada o no, es generalizada. El impacto que esto tiene en los gobiernos que intentan resolver los problemas de asignación de recursos es tan obvio como corrosivo: "Si no pueden prestarnos servicios ahora, ¿cómo podemos confiar en que los prestarán en el futuro a poblaciones aún mayores? Los gobiernos tienen que trabajar mucho para recuperar esa confianza. En cuanto a los valores, preocupan los que los nuevos inmigrantes traen consigo cuando llegan a Australia y la resistencia de los valores comunitarios australianos existentes. A pesar de cómo se articulan, muchas de estas preocupaciones no son racistas. Nacen de la ignorancia, ciertamente, pero no son racistas. Por ejemplo, algunos de mis participantes recientes: el jubilado que se enorgullece de la valentía y la dignidad de las personas que "liberó" en Timor Oriental y que, al mismo tiempo, dice que está harto de los "cabezas de toalla" que vienen a su país. O el obrero que se acerca a la jubilación y que acoge a una joven aborigen, cuyos ahorros para la jubilación se destinan a pagar la matrícula de su escuela privada, pero que quiere votar a Pauline Hanson porque "ha tenido buenas ideas sobre la inmigración". Al no poder articular claramente los argumentos a favor y en contra de la inmigración, los votantes se inclinan por las ideas simples que escuchan en los medios de comunicación: "Australia, ámala o déjala" es un estribillo común. Una vez más, se trata de un fallo de comunicación del gobierno. A nivel nacional, los políticos no han logrado comunicar no sólo la cantidad de personas que llegan a Australia, sino también la composición de estas llegadas: el predominio de los trabajadores cualificados sobre las llegadas por reagrupación familiar y el programa humanitario comparativamente pequeño, la mayoría de los cuales son reasentamientos en el extranjero. Muchos australianos tienen ideas muy exageradas sobre el número de personas que llegan aquí y el nivel de asistencia gubernamental que reciben. En el vacío creado por la ausencia de comunicación gubernamental crece el resentimiento. Desde la época de Howard, el multiculturalismo ha pasado de moda. Pero es precisamente celebrando el extraordinario e inusual éxito que Australia ha logrado gracias a la aglomeración de las variadas culturas de los nuevos emigrantes lo que ayudará a las comunidades a dar cabida a más emigrantes. Los australianos están de acuerdo en que a largo</w:t>
      </w:r>
    </w:p>
    <w:p>
      <w:r>
        <w:rPr>
          <w:b/>
          <w:color w:val="FF0000"/>
        </w:rPr>
        <w:t xml:space="preserve">id 228</w:t>
      </w:r>
    </w:p>
    <w:p>
      <w:r>
        <w:rPr>
          <w:b w:val="0"/>
        </w:rPr>
        <w:t xml:space="preserve">una CIO tendrá que tener un domicilio social situado en Inglaterra o Gales todas las CIO tendrán que presentarnos una declaración y unas cuentas anuales, independientemente de los ingresos de la CIO las CIO tendrán que mantener un registro de miembros y un registro de fideicomisarios - cualquiera puede pedir ver, o que se le proporcione una copia de, los estatutos de una CIO deben contener ciertas disposiciones - hemos elaborado dos modelos de estatutos para su uso por parte de las CIO, uno para las CIO en las que los miembros no son necesariamente fideicomisarios (el modelo de asociación) y otro para las CIO en las que los únicos miembros son los fideicomisarios (el modelo de fundación) las modificaciones de los estatutos de una CIO no serán válidas hasta que se hayan registrado con nosotros - ciertas modificaciones necesitarán nuestro consentimiento previo</w:t>
      </w:r>
    </w:p>
    <w:p>
      <w:r>
        <w:rPr>
          <w:b/>
          <w:color w:val="FF0000"/>
        </w:rPr>
        <w:t xml:space="preserve">id 229</w:t>
      </w:r>
    </w:p>
    <w:p>
      <w:r>
        <w:rPr>
          <w:b w:val="0"/>
        </w:rPr>
        <w:t xml:space="preserve">Menú principal Veo cómo se eleva al cielo nací con una prenda, no una chica y no una joya - anthony &amp; the johnsons (spiralling) me hacen pensar que podríamos haberlo tenido todo -adele (rolling in the deep) -- -- hoy estoy atesorando espacio mi espacio para pensar, mi espacio para escribir mi espacio para ser he sido incapaz de dormir recientemente, dando vueltas a las preguntas en mi mente cuestionando lo que haré con mi vida más allá de este año, nada es seguro tienes que ser valiente para abrazar la incertidumbre estoy trabajando en ello. a ella no le gusta la leche mi peor enemigo está dentro de mi cabeza cuestionando cada línea del día adivinando cada decisión lamentando cada error ella es un monstruo dentro de mi cabeza derramando tinta azul marino oscuro en charcos alrededor de mis pensamientos manchándolos. estas manchas no se limpian fácilmente mi propio peor enemigo nunca me deja dormir pensar en todo de nuevo ella dice de nuevo, ella dice, hazlo de nuevo. intenta cambiar lo que no puedes de nuevo; siente la frustración de nuevo de nuevo de nuevo. un día me desperté y tomé la decisión de sonreír a pesar de los derrames de tinta de mi propio peor enemigo el dinosaurio en mi escritorio me recuerda lo importante que es imaginar y aunque me cuesta tres días acostumbrarme al cambio sucede le digo adiós para siempre recojo la ropa de mi habitación espacio limpio, mente limpia horneo y cocino y escucho música mi mente se siente en paz una vez más porque al final del día a pesar de la tinta, a causa de la tinta soy quien soy la opinión de los demás sobre mí no importa porque a pesar de lo que piensan elegí no ser mi peor enemigo, sino mi mejor amigo. Excelente trabajo huni. Has hecho un gran trabajo con el espacio... me gusta mucho. p.d. Muchas de tus poesías me hablan y esta parece que has leído mis pensamientos completamente. Realmente necesitamos ser más amables con nosotros mismos, ¿no es así? Muchas gracias por sus comentarios. No sabes lo mucho que significa para mí escuchar que alguien más está recibiendo algo de mis poemas. Y sí, tenemos que ser más amables con nosotros mismos... Recuerdo que cuando estaba pasando por un momento difícil un buen amigo mío me dijo que "fuera suave con uno mismo". Siempre lo recuerdo. x El nuevo aspecto es maravilloso y realmente disfruto de tener algo de poesía en mi vida. El alimento para la mente es tan importante y lo estaba echando de menos hasta que te conocí en la tierra de los blogs. Muchas gracias por compartirlo. También estoy de acuerdo en que es muy importante no ser tu "peor enemigo". Una vez que aprendes a acallar esa voz interna, puede surgir mucha paz.</w:t>
      </w:r>
    </w:p>
    <w:p>
      <w:r>
        <w:rPr>
          <w:b/>
          <w:color w:val="FF0000"/>
        </w:rPr>
        <w:t xml:space="preserve">id 230</w:t>
      </w:r>
    </w:p>
    <w:p>
      <w:r>
        <w:rPr>
          <w:b w:val="0"/>
        </w:rPr>
        <w:t xml:space="preserve">For A Moment Lyrics Ron Sexsmith Por un momento podría haber jurado que sabía a dónde iba Por un momento estaba en mi habitación siguiendo la música Sin saber nunca si iba a alguna parte Podía oírla en el cielo arriba En las calles debajo de mí Podía oírla en las canciones de amor Lo suficiente para mostrarme Que había una luz en algún lugar, en algún lugar Por un momento allí El sol estaba en mis ojos y estaba cegado Por un momento allí Pero ahora miro de nuevo y cuando parece que todo está perdido Lo encuentro o me encuentra de todos modos Puedo verlo en el sol de arriba En la hierba debajo de mí Lo veo en los que amo Lo suficiente para mostrarme Hay una luz en algún lugar Por un momento allí Podría verlo en los que amo Lo suficiente para mostrarme Hay una luz en algún lugar</w:t>
      </w:r>
    </w:p>
    <w:p>
      <w:r>
        <w:rPr>
          <w:b/>
          <w:color w:val="FF0000"/>
        </w:rPr>
        <w:t xml:space="preserve">id 231</w:t>
      </w:r>
    </w:p>
    <w:p>
      <w:r>
        <w:rPr>
          <w:b w:val="0"/>
        </w:rPr>
        <w:t xml:space="preserve">Con las direcciones también es posible que desee saber el tiempo de viaje Puede encontrar el tiempo de viaje de Bathurst a Morisset Park . Esto te ayudará a calcular el tiempo que tardarás en ir de Bathurst a Parque Morisset. ¿Necesitas toda la información anterior en una sola vista para planificar tu viaje? Comprueba cómo viajar de Bathurst a Morisset Park . Ayúdate a planificar mejor tu viaje de Bathurst a Parque Morisset.</w:t>
      </w:r>
    </w:p>
    <w:p>
      <w:r>
        <w:rPr>
          <w:b/>
          <w:color w:val="FF0000"/>
        </w:rPr>
        <w:t xml:space="preserve">id 232</w:t>
      </w:r>
    </w:p>
    <w:p>
      <w:r>
        <w:rPr>
          <w:b w:val="0"/>
        </w:rPr>
        <w:t xml:space="preserve">La Facultad contribuye a los "Seis mejores libros de Derecho" de Guardian La sección de Derecho de Guardian ha anunciado los resultados de una encuesta realizada para determinar los mejores libros de Derecho que debería leer un futuro estudiante.  Dos de los seleccionados por los lectores fueron escritos por miembros de la Facultad. En segundo lugar, por detrás de Rule of Law, de Lord Bingham, quedó Letters to a Law Student, de Nick McBride. De The Guardian: "Querido Sam, espero que no te importe que te escriba de esta manera...". El único libro que recibió tantas nominaciones como el de Bingham fue Letters to a Law Student, de All Souls fellow and director of studies at Pembroke College, Cambridge. Solícito, con autoridad y apenas descontado incluso por Amazon, conoce a su público -a los que ya tienen un lugar para leer derecho se les aconseja saltarse los primeros capítulos". Publicado por Longman, Letters to a Law Student es la guía definitiva para estudiar derecho en la universidad. Está repleta de consejos destinados a convertir la a menudo desalentadora tarea de estudiar Derecho en una experiencia agradable y estimulante. Al mismo tiempo, la lectura de Cartas a un estudiante de Derecho ayudará a cualquier persona que se plantee estudiar Derecho en la universidad a decidir si hacer la carrera de Derecho es la opción adecuada para él. "Recomendado, entre otros, por el profesor de la Universidad de Southampton, Mark Telford, What About Law? describe los distintos campos del derecho con gran detalle, aunque no se muestra tan dispuesto a dar consejos prácticos. Comienza con las implicaciones legales de la fiesta salvaje que organiza Laura, de 17 años, mientras sus padres están fuera el fin de semana". La mayoría de los jóvenes que se plantean estudiar Derecho, o seguir una carrera jurídica, tienen muy poca idea de lo que supone aprender Derecho y de cómo las universidades lo enseñan a sus alumnos. Este libro ofrece una "degustación" del estudio del derecho; una presentación breve y accesible del derecho como materia académica, diseñada para ayudar a los estudiantes de 17 y 18 años y a otros a decidir si el derecho es la opción correcta para ellos como materia universitaria, o, si ya han hecho la elección, qué esperar cuando empiecen su carrera de derecho. Ayuda a responder a la pregunta "¿qué debo estudiar en la universidad?" y contrarresta la percepción de que el derecho es una asignatura árida y aburrida. ¿Qué pasa con el derecho? muestra cómo el estudio del derecho puede ser divertido, intelectualmente estimulante, desafiante y de relevancia directa para los estudiantes. Utilizando un enfoque de estudio de casos, el libro introduce a los futuros estudiantes de derecho en el sistema jurídico, así como en el razonamiento jurídico, el pensamiento crítico y la argumentación. Se trata de un libro que debería estar en la biblioteca de todas las escuelas con un sexto curso, de todos los colegios y de todas las universidades, y que cualquier estudiante que esté a punto de embarcarse en el estudio del derecho debería leer antes de comenzar sus estudios jurídicos. Todos los autores tienen una larga experiencia en la enseñanza del derecho en Cambridge y en otros lugares, y todos han participado, en diversas ocasiones, en el asesoramiento de futuros estudiantes de derecho en jornadas de puertas abiertas y conferencias de admisión. Véase el sitio web detallado de este libro: www.whataboutlaw.co.uk .</w:t>
      </w:r>
    </w:p>
    <w:p>
      <w:r>
        <w:rPr>
          <w:b/>
          <w:color w:val="FF0000"/>
        </w:rPr>
        <w:t xml:space="preserve">id 233</w:t>
      </w:r>
    </w:p>
    <w:p>
      <w:r>
        <w:rPr>
          <w:b w:val="0"/>
        </w:rPr>
        <w:t xml:space="preserve">Los mejores consejos para realizar una compra inmobiliaria con éxito Muchos propietarios se preocupan por el valor de su propiedad a largo plazo. Se preocupan por si la casa valdrá más cuando decidan venderla dentro de 20 o 30 años, en lugar de perder valor. El siguiente artículo contiene algunos consejos y sugerencias útiles sobre todos los aspectos del proceso de compra de una vivienda. Las compañías hipotecarias suelen cobrar un pago inicial mínimo, y usted debe estar seguro de poder cubrirlo en su totalidad. Si no puede hacer frente al mínimo que exige la compañía hipotecaria, es posible que se vea obligado a pagar una tarifa que incluya un seguro hipotecario privado (la tarifa PMI). Una póliza PMI requerirá que demuestre su fiabilidad al banco pagando primas más altas. Cuando seleccione a un agente para que le ayude en la búsqueda de vivienda, pregúntele cuánto tiempo lleva viviendo en la zona. Un agente que es relativamente nuevo en la zona no estará tan familiarizado con las carreteras, los barrios, la zonificación y el crecimiento previsto como alguien que ha vivido allí durante muchos años. Lo ideal es contar con un agente que haya vivido y trabajado en la misma ciudad durante diez años o más. Si una nueva propiedad de alquiler potencial tiene un jardín, asegúrese de preguntar al propietario sobre él. Algunos alquileres exigen que el inquilino realice tareas de jardinería. Otros lugares lo tienen incluido en los pagos mensuales. Valor de mercado Supervise las ejecuciones hipotecarias. En caso de que pueda dedicar un tiempo considerable a la búsqueda de oportunidades de inversión, es posible que desee echar un vistazo a las propiedades en preejecución hipotecaria. Las propiedades en preejecución hipotecaria corren el riesgo de que se las quiten a los propietarios debido a la morosidad. Puede obtener una lista de posibles preejecuciones hipotecarias de cualquier prestamista, o puede anunciar que compra casas en efectivo. Encuentre a la persona que actualmente está pagando el préstamo y oferte varios miles por encima de su pago, si se ajusta al valor de mercado. Esto será una gran ganga para usted, ya que la mayoría no debe el valor total de mercado de la casa. Tómese su tiempo para medir cuidadosamente una casa que le interese mucho comprar. Asegúrese de que los metros cuadrados que ha indicado el propietario coinciden con los registros públicos. Si las dos sumas no están tan cerca como 100 pies cuadrados el uno del otro, entonces usted necesita averiguar el error de quién es, el suyo o el de ellos. Tienes que asegurarte de que conoces el mercado de la vivienda a nivel local. Consulte sitios web como City-data.com para informarse sobre las viviendas embargadas, los precios medios de venta, los retrasos en la compra de viviendas y el tiempo medio en el mercado de las viviendas de su código postal. Otras cosas que puede querer investigar son las tasas de desempleo locales, los niveles de ingresos y las escuelas. Una buena ubicación con buenos productos puede colocarle en la cima aunque las tendencias sean a la baja. El precio de venta debe ser sólo una orientación. Si su oferta es lógica y está bien estudiada, puede que se sorprenda de lo que puede ahorrar. Si regatea un poco con el vendedor, es probable que pueda llegar a un precio de venta que os haga felices a ambos. Si vas a comprar una casa en la que vas a vivir solo, es buena idea que te acompañe un amigo, sobre todo si tiene experiencia en la compra de viviendas. Esto podría beneficiarle porque esa persona podría notar algo que usted, de otro modo, habría pasado por alto. Pídale que participe también en el proceso haciendo preguntas al agente inmobiliario. A la hora de comprar una casa, es imprescindible conocer a fondo las condiciones de un préstamo hipotecario. Saber cómo influye el pago mensual de la hipoteca en la duración de la misma, y el efecto en el coste total durante todo el periodo del préstamo, ayudará a aclarar cualquier confusión más adelante. Si está interesado en comprar una parte, o la totalidad, de un edificio para albergar las operaciones de su negocio, compruebe que está situado en una buena zona. Empezar un nuevo negocio en una zona con mucha delincuencia y edificios en mal estado no le hará ganar muchos clientes. Pregunte a su agente inmobiliario cuál es la ubicación ideal para abrir un negocio. Haga siempre sus deberes antes de comprar una propiedad. No se lance a una oferta porque crea que el precio es interesante. Sólo acabará perdiendo dinero. Antes de gastar su dinero en cualquier cosa, infórmese sobre la zona en la que se encuentra la propiedad, el grado de delincuencia en la zona, la antigüedad de la propiedad y mucho más. No pague primas elevadas por su parcela con vistas. La vista podría no ser algo que valga la pena para el próximo comprador. Esto le hará perder mucho dinero. Usted puede comprar la casa porque disfruta de la vista, pero no tiene que pagar de más. Si hace tasar cualquier vivienda que desee comprar, acepte un tasador con no menos de cinco años de experiencia. También debe</w:t>
      </w:r>
    </w:p>
    <w:p>
      <w:r>
        <w:rPr>
          <w:b/>
          <w:color w:val="FF0000"/>
        </w:rPr>
        <w:t xml:space="preserve">id 234</w:t>
      </w:r>
    </w:p>
    <w:p>
      <w:r>
        <w:rPr>
          <w:b w:val="0"/>
        </w:rPr>
        <w:t xml:space="preserve">Es muy agradable tener las fotos para mirar atrás y ver cuánto he crecido. Y me alegro de haber llevado la misma ropa, hace que sea mucho más fácil comparar. Incluso puse la cámara exactamente en el mismo lugar para que estuviera en el mismo ángulo para cada una. X Esto es precioso, y una prueba de por qué las fotos de los baches son tan especiales. Enseñárselas a la chica guapa cuando sea mayor y esté embarazada (perdón por adelantarme tanto al futuro) será increíble, sobre todo si la animas a hacer lo mismo y así podréis comparar) Me sorprende lo alta que estaba tu barriga todo el tiempo. El mío parecía estar alrededor de mis rodillas la mayor parte del tiempo. Me encanta que Splodge llegara a las 40 semanas para que pudieras hacerte la última foto con ella. El embarazo es sin duda la cosa más increíble - a veces me pellizco la mayoría de los días por el hecho de que hay un milagro creciendo dentro de mí. Mi embarazo está siendo muy similar, salvo por el hecho de que soy más grande y tengo un poco más de dolores y molestias en esta ocasión, todo es igual en lo que respecta a las enfermedades, etc. La última vez no tuve ardor de estómago y todavía no lo he tenido. Mi ombligo no se ha salido, sino que ha desaparecido, así que parece que no tengo ombligo. La última vez tuve la línea negra con mads, pero no estaba en absoluto más avanzada, así que será interesante ver si la tengo con bug. x Yo también me alegré mucho de que estuviera aquí para la semana 40. Recuerdo que cuando hice la foto de la semana 38 pensé que realmente no quería tener que hacer una foto en la semana 40. ¡¡¡Pero tengo que decir que la semana 40 es mi favorita!!! Llegó justo a tiempo para ello, bendita sea. x ¡Oh, qué gran post! Vi a otra bloguera hacer un collage similar de fotos con su baby bump. Mi marido y yo estamos pensando en tener otro bebé y tengo curiosidad por saber cómo será ese embarazo en comparación con el primero.</w:t>
      </w:r>
    </w:p>
    <w:p>
      <w:r>
        <w:rPr>
          <w:b/>
          <w:color w:val="FF0000"/>
        </w:rPr>
        <w:t xml:space="preserve">id 235</w:t>
      </w:r>
    </w:p>
    <w:p>
      <w:r>
        <w:rPr>
          <w:b w:val="0"/>
        </w:rPr>
        <w:t xml:space="preserve">Según una Queer Grrrl: Cómo hacer una hoguera en Toronto Los parques públicos como Toronto Island y Dufferin Grove te dan la oportunidad de probar algo realmente diferente este invierno.    Las sensaciones románticas y sensuales de acurrucarse con alguien muy especial, o la comadre entre amigos haciendo un S'more. Isla de Toronto La isla de Toronto es una amante del frío. Siempre hace más frío en la isla que en cualquier lugar de Toronto. Prepárate para un día en un terreno más duro que el del centro. Es terreno real, no la pista de atletismo. Vístete para la función, no para la moda. En otras palabras, ponte capas. Saca los calcetines de lana y la ropa interior térmica. Lleva la comida que te resulte más fácil de cocinar. si eres un chef que sabe cómo trabajar con una llama, este es un gran lugar para mostrar esas habilidades. si eres más una persona de perros calientes, limítate a los perros calientes. Ya sean de ternera o veganos, sabrán aún mejor cuando la llama los alcance. Para poner en marcha el proceso, ponte en contacto con la oficina de permisos. Este enlace de Yelp fue la mejor explicación que pude encontrar de lo que se puede esperar cuando se habla de las tasas y las cuestiones de seguros. No es barato ni fácil hacer una hoguera en la isla. Pero es un gran telón de fondo para alejarse de todo y todavía ser capaz de tomar el transporte público. Aquí está el mapa para que empieces a planificar tu aventura lejos de casa. Dufferin Grove Hay dos opciones. Pagar 20 dólares y fijar una fecha y hora para acampar en uno de los sitios de invierno. La leña la traes tú. Rabba Fine Food es una buena opción para la madera en el centro. Todo lo demás se proporciona. Como es una fogata comunitaria, cualquiera puede acercarse a quien esté en el sitio. Como alguien que está en el camping, está asumiendo un trabajo de parque.  Hay dos sitios de fogata ubicados en el lugar correcto. En cuanto a los parques, Dufferin Grove tiene su propio flujo y reflujo. Realmente depende de quién esté en el parque en cada momento. Los perros se desprenden de sus correas, los enamorados se besan y las hogueras acercan a la gente. La segunda opción es hacer esto por capricho.  Elige un sábado o un domingo y mira si hay fiestas de patinaje o de cumpleaños. Puedes unirte a la hoguera que ya está en marcha. Hacer S'mores Una delicia fácil de crear en una hoguera, es un S'more. Hay una opción vegana y otra convencional. Para ambos necesitas papel de aluminio y un "palo". Una percha de alambre enderezada funciona bien. La forma convencional es sencilla. Son dos galletas graham, un malvavisco y un trozo de chocolate con leche. La única diferencia es cómo "asarlos" sobre el fuego. Pon un malvavisco grande en el extremo de un palo y observa cómo se quema. El centro pegajoso estará caliente cuando lo hagas crujir entre las galletas graham. Descubrí que Panacea, en el 588 de Bloor Street, es un lugar estupendo para encontrar productos veganos. Ken, el servicial propietario, tiene delicias que incluso un no vegano se volvería loco por ellas. Los "Dandies" son una golosina hinchada en una bolsa de buen tamaño. Son mucho más dulces que sus homólogos convencionales, y bastante más pequeños. El azúcar compensa la falta de conservantes en el producto. Se encuentran en la sección de frío del fondo de la tienda. Para montar la versión vegana, hay una vuelta de tuerca. Por alguna razón -y no sé por qué- no existen galletas graham veganas. Créeme, lo he comprobado. En su lugar, prueba esto. Las galletas de chocolate "Mary's Crackers" son bastante sabrosas y lo suficientemente firmes como para sostener un "Dandie" derretido. Ponga los "Dandies" entre dos galletas y usted es bueno para ir a derretir.. La única diferencia entre hacer un smore convencional frente a la versión vegana, es la carpa. Monta 4 o 5 S'mores en un trozo generoso de papel de aluminio. Haz una "tienda" triangular juntando todos los lados en el centro. Con otro trozo largo de papel de aluminio, envuelve toda la "tienda" alrededor del palo. Esto lo asegura y puedes colgarlo sobre la hoguera. No tardes mucho en sacarlo del fuego. Deja que el vapor de la "tienda" salga lentamente antes de probarlo. Por cierto amigos, ¡¡¡hacer la investigación de esta pieza fue tan difícil!!! Investigar, hacer y comer estas creaciones fue una tarea tan ardua pero tan sabrosa. Espero que se diviertan este invierno</w:t>
      </w:r>
    </w:p>
    <w:p>
      <w:r>
        <w:rPr>
          <w:b/>
          <w:color w:val="FF0000"/>
        </w:rPr>
        <w:t xml:space="preserve">id 236</w:t>
      </w:r>
    </w:p>
    <w:p>
      <w:r>
        <w:rPr>
          <w:b w:val="0"/>
        </w:rPr>
        <w:t xml:space="preserve">Abrir un candado de cadena con un trozo de hilo ¿Alguna vez has vuelto a una habitación de hotel y te has dado cuenta de que tus compañeros de piso ya se han ido a la cama y han puesto el candado de cadena en la puerta? Si no puedes entrar por mucho que llames, puedes abrir el candado con un trozo de cuerda o hilo dental. Necesitas aproximadamente un metro de cuerda para que funcione. Empieza por hacer un bucle con un extremo de la cuerda y luego abre la puerta todo lo que puedas. Enrolla el cordel alrededor de la cadena con los dedos. Tira del otro extremo de la cuerda por encima del marco de la puerta y desbloquea la puerta. También puedes utilizar el método de la goma elástica mencionado anteriormente, o si se trata de una cerradura de barra, puedes utilizar un sobre. Como siempre, no se trata de entrar en la habitación de otra persona, sino de una buena forma de entrar en la tuya cuando te quedes fuera. Consulta la infografía Secrets from the Yumiverse para conocer cada uno de los métodos. Compartir Etiquetas Discutir OK.. En primer lugar, es obvio que este tipo finge ser un ladrón porque lleva guantes... esto es una demostración, así que ¿por qué los lleva? En segundo lugar... esto se ha mostrado al menos tres veces en el último año en LH... así que una vez más... ¿por qué...?</w:t>
      </w:r>
    </w:p>
    <w:p>
      <w:r>
        <w:rPr>
          <w:b/>
          <w:color w:val="FF0000"/>
        </w:rPr>
        <w:t xml:space="preserve">id 237</w:t>
      </w:r>
    </w:p>
    <w:p>
      <w:r>
        <w:rPr>
          <w:b w:val="0"/>
        </w:rPr>
        <w:t xml:space="preserve">La reacción del mercado a la victoria del presidente Barack Obama en las elecciones presidenciales de EE.UU. fue sorprendente si se tiene en cuenta que nada cambió realmente el pasado martes: el mismo hombre en el Despacho Oval, el mismo equilibrio de poder en el Senado y la Cámara de Representantes, la misma lista de retos, encabezados, por supuesto, por el inminente "precipicio fiscal". La reacción del mercado a la victoria del presidente Barack Obama en las elecciones presidenciales de EE.UU. fue sorprendente si se tiene en cuenta que nada cambió realmente, dice Tom Stevenson. La fuerte caída de los precios de las acciones en Wall Street y la huida hacia la seguridad de los bonos del Tesoro reflejan la dificultad de los inversores para evaluar más de una cosa a la vez. Sólo cuando el resultado fue claro, los pensamientos se dirigieron aparentemente a lo que podría significar más de lo mismo. Los inversores tienen razón al preocuparse por las perspectivas a corto plazo del mercado estadounidense, aunque creo que las perspectivas a largo plazo son positivas. Estados Unidos sigue pareciéndome una mejor apuesta que Europa y el reciente tambaleo no cambia nada. Las negociaciones sobre el "acantilado fiscal" dominarán el sentimiento durante los próximos meses, y evitar los recortes automáticos del gasto y las subidas de impuestos en enero es sólo el primer obstáculo. Para marzo será necesario un nuevo aumento del techo de la deuda, la cuestión que desencadenó la agitación de los mercados en el verano de 2011, y la capacidad de los políticos estadounidenses para llevar estas cosas hasta el final significa que es muy probable que las disputas bipartidistas continúen durante el primer trimestre de 2013. La otra cuestión es qué pasa con los tipos impositivos sobre los dividendos y las ganancias de capital. Obama ha propuesto un aumento drástico, del 15 al 40 por ciento, del impuesto sobre los ingresos por dividendos de las rentas altas y un aumento menor, pero aún significativo, del impuesto sobre las ganancias, que Credit Suisse estima que podría restar alrededor de un 5 por ciento del valor razonable del S&amp;P 500. Esto se debe a que un tercio del mercado bursátil estadounidense pertenece a personas que ganan más de 200.000 dólares (125.000) al año. La realidad, al igual que con el acantilado fiscal, es que es poco probable que el peor de los casos se materialice y se llegue a un compromiso, pero, al margen, los impuestos relacionados con la inversión van a ser negativos para el mercado el próximo año. La continua incertidumbre no sólo es negativa para el sentimiento de los inversores. Hay pruebas anecdóticas de la temporada de resultados del tercer trimestre que indican que los jefes de las empresas están reteniendo las decisiones de contratación e inversión hasta que se aclare el panorama. Una tendencia a la baja en el gasto de capital confirma lo que los directores generales están diciendo a los accionistas: que la incertidumbre está teniendo un impacto económico real. Por supuesto, esto ya se entiende bien y se podría decir que está descontado, por lo que los inversores no deberían descartar la posibilidad de que cualquier tipo de resolución del acantilado fiscal, o un aplazamiento de las medidas durante seis o doce meses, pueda provocar un repunte del sentimiento. Esto beneficiaría no sólo a las empresas estadounidenses, sino también a muchas empresas europeas con exposición a Estados Unidos. Hay una lista bastante larga de empresas que cotizan en el Reino Unido y que obtienen al menos un 30% de sus ventas de EE.UU., como Smiths Group, WPP, Millennium &amp; Copthorne Hotels y Pearson. Otra razón para ser positivos con las acciones estadounidenses es el hecho de que la reelección de Obama evitó una serie de cuestiones que podrían haber sido un lastre si Mitt Romney hubiera llegado a la Casa Blanca. Si Romney hubiera calificado a China de manipuladora de divisas, como amenazó con hacer el primer día de su presidencia, la amenaza de represalias habría sido muy real. El regreso del Sr. Obama también apuntala la política monetaria relajada de la Reserva Federal, que es claramente un gran apoyo para las acciones. De hecho, yo diría que ha sido la combinación única de estímulo monetario y de dar una patada a la lata fiscal lo que ha preparado a EE.UU. para la recuperación sostenible que está empezando a evidenciarse con el aumento de los precios de la vivienda y la moderación del desempleo. También ha apuntalado el rendimiento superior del mercado estadounidense desde que comenzó la recuperación de los precios de las acciones hace casi cuatro años. Parte de ello se encuentra ahora en el precio -el S&amp;P 500 cotiza a unas 14 veces los beneficios previstos para el próximo año, una modesta prima con respecto al Reino Unido, Europa y una gran prima con respecto a China-, pero no todo. El riesgo a corto plazo es que la esperada subida del impuesto sobre las ganancias de capital podría provocar algunas ventas a finales de año, ya que los inversores se aferran a la tasa más baja. Si se añade esto a la volatilidad causada por las negociaciones del acantilado fiscal, los inversores podrían encontrar algunos puntos de entrada atractivos en el mercado estadounidense en las próximas semanas. Tom</w:t>
      </w:r>
    </w:p>
    <w:p>
      <w:r>
        <w:rPr>
          <w:b/>
          <w:color w:val="FF0000"/>
        </w:rPr>
        <w:t xml:space="preserve">id 238</w:t>
      </w:r>
    </w:p>
    <w:p>
      <w:r>
        <w:rPr>
          <w:b w:val="0"/>
        </w:rPr>
        <w:t xml:space="preserve">Sincronizar rutas no parece funcionar He actualizado mis archivos de rutas y he intentado 'sincronizar rutas' desde mi portátil a la nube y luego obtenerlas de la nube en mi escritorio.  Esto no parece funcionar.  Mis archivos de rutas en el escritorio no se actualizan.  He probado esto con diferentes archivos a la inversa y tampoco funciona.  ¿Estoy haciendo algo mal o hay un problema conocido? Comentarios Graham Hughes Comunidad Anquet Hola Michael, haré que uno de mis ingenieros le eche un vistazo.  Graham 18 de julio de 2012 13:01 fcrump Parece que cualquier nuevo "archivo" que aparezca se sincronizará con otros PC, y eso es todo. - Si cambias una ruta, no parece que se sincronice con otros PCs - si borras una ruta no parece que se sincronice con otros PCs. Aparte: si entras y borras todos los archivos locales del PC (entre bastidores, por así decirlo) y vuelves a sincronizar, la buena noticia es que se descargan todos los archivos que se han sincronizado alguna vez. La mala noticia es que todos los que se han sincronizado y luego se han eliminado aparecen sin ninguna indicación de que se han eliminado. En definitiva, le veo poca utilidad a la sincronización en la nube tal y como está. 22 de julio de 2012 16:17 Graham Hughes Comunidad Anquet Hola Frazer,Michael ¿te importaría compartir tus datos con nosotros, para que podamos intentar diagnosticar mejor tu problema? Nuestra hipótesis actualmente es que algunos datos no están haciendo la sincronización - es decir, los datos locales creados por un usuario no están siendo empujados a la nube de Anquet en la sincronización.  Si miramos sólo la nube de Anquet, no sabremos qué o por qué algo no se ha sincronizado desde el PC a la nube.  Por lo tanto, nos vendría muy bien contar con algunos "datos locales" de algunos usuarios que están teniendo problemas de sincronización. Para ayudarnos a localizar tu problema, ¿te importaría proporcionarnos tus datos locales en un archivo zip para que los examinemos?  Si es así, sigue las siguientes instrucciones: Abra el Explorador de Windows (tecla Windows y E) En la barra de entrada de la parte superior, escriba %programdata% y pulse el botón de retorno: C:\ProgramData (normalmente está oculto en el sistema operativo, de ahí la necesidad del paso 2). Haga doble clic en el directorio 'Outdoor Map Navigator' Ahora verá un directorio con un número largo (es su ID de usuario), entre en ese directorio Ahora verá un directorio 'Anquet Connect' - sus datos de usuario están en este directorio. También no se puede sincronizar - He enviado el archivo comprimido de Connect a soporte. 24 de julio de 2012 14:43 Graham Hughes Comunidad de Anquet Hola amigos, creo que este error ya ha sido localizado y resuelto.  Muchas gracias por enviarnos sus datos para que pudiéramos intentar resolverlo. Todavía tenemos que propagar esta solución a través de iPhone y Android, pero como básicamente "leen" en lugar de "leen/escriben", es posible que el lado móvil esté ahora bien.  De todos modos, nos ocuparemos de los móviles en breve, para asegurarnos de que esta solución esté en marcha para cuando también empiecen a escribir datos. Graham, sigo teniendo problemas. Todavía no puedo conseguir que la sincronización funcione. Una nueva ruta dibujada en mi escritorio con Windows 7 se guarda localmente. Si se guarda en la nube, no puedo cargarla en mi portátil con XP Pro. Funcionó cuando cargué por primera vez 161 en mi escritorio, pero ahora no. Parece que es sensible al alfabeto. Los archivos que empiezan con letras antes de la "p" tienen más posibilidades. Tengo 31 rutas de unas 57 que se han transferido a mi portátil. 44 antiguas se han descargado en mi iphone. La otra cosa interesante es que en el destop las tengo agrupadas en carpetas como Lagos, Picos y Casa. Esto no se transfiere al portátil. De hecho cuando selecciono - Datos de usuario - Gestionar - nueva carpeta - nombre de la carpeta - Lagos (por ejemplo) - Ok. Me sale "La ruta especificada. el nombre del archivo o ambos son demasiado largos" etc. Por favor, ayuda Bill 31 de julio de 2012 18:03 Graham Hughes Comunidad Anquet Hola Bill, me gustaría investigar esto, ya que si no es sólido como una roca para todos los usuarios, no es muy útil... Te importaría enviarnos algunos datos, entonces puedo hacer que Roland investigue el problema.  ¿Podría hacer lo siguiente? Abra el Explorador de Windows (tecla Windows y E) En la barra de entrada de la parte superior, escriba %programdata% y pulse retorno Lo más probable es que ahora se encuentre en un directorio como : C:\ProgramData (normalmente está oculto en el sistema operativo, de ahí la necesidad del paso 2)</w:t>
      </w:r>
    </w:p>
    <w:p>
      <w:r>
        <w:rPr>
          <w:b/>
          <w:color w:val="FF0000"/>
        </w:rPr>
        <w:t xml:space="preserve">id 239</w:t>
      </w:r>
    </w:p>
    <w:p>
      <w:r>
        <w:rPr>
          <w:b w:val="0"/>
        </w:rPr>
        <w:t xml:space="preserve">El Terrible, Horrible, No Bueno, Muy Mal Día de Mitt Romney en Londres Oh querido. Lo que debería haber sido una estancia suave y sin sustancias en Londres, diseñada para recaudar dinero y recordar a los estadounidenses que él rescató los Juegos Olímpicos de Invierno de 2002, se ha descontrolado a las 24 horas de que Mitt Romney aterrizara en Londres. Incluso antes de que partiera, se produjo un revuelo cuando un asesor anónimo de política exterior declaró al Telegraph que Estados Unidos y el Reino Unido formaban "parte de una herencia anglosajona" y que la Casa Blanca del presidente Barack Obama "no apreciaba plenamente la historia compartida que tenemos". Una vez en suelo británico, concedió una entrevista a NBC News en la que dijo que los problemas de seguridad de G4S y la amenaza de huelga de los funcionarios de inmigración eran "desconcertantes" y que no estaba claro si Gran Bretaña "se uniría y celebraría el momento olímpico". En el Parlamento, Romney pareció olvidar el nombre de Ed Miliband y se dirigió a él de forma incómoda como "Sr. Líder". Incómodo: Parece que hay pocas dudas de que David Cameron prefiere a Barack Obama antes que a Mitt Romney Gaffes: Antes de su reunión con David Cameron, que había rechazado ver a Romney durante su estancia en EE.UU. en marzo para charlar con Obama, el Primer Ministro había respondido a los comentarios que el ex gobernador de Massachusetts había hecho a la NBC. Estamos celebrando unos Juegos Olímpicos en una de las ciudades más activas y bulliciosas del mundo. Por supuesto, es más fácil celebrar unos Juegos Olímpicos en medio de la nada". Si "el medio de la nada" no era una referencia a Salt Lake City, donde se celebraron los Juegos de Invierno de 2002, entonces el número 10 de Downing Street no estaba haciendo nada por conseguirlo. Fuera de Downing Street, después de ver a Cameron, Romney podría haber ganado una medalla de oro por retroceder, ya que declaró estar "muy encantado con las perspectivas de unos Juegos Olímpicos muy exitosos". Romney también dejó caer que se había reunido con "el jefe del MI6". Mencionar al Servicio Secreto de Inteligencia es un gran no. Irreprimible: Boris Johnsons se burló de Romney de forma inapropiada dadas sus propias ambiciones políticas Más tarde, Romney dijo a los donantes en una recaudación de fondos (las entradas se habían rebajado de 25.000 a 10.000 dólares durante el día) que estaba "deseando que el busto de Winston Churchill volviera a estar en el Despacho Oval". El problema con esa frase para aplaudir es que el busto de Jacob Epstein fue un préstamo personal de Gran Bretaña al presidente George W. Bush hecho en julio de 2001 para la duración de su presidencia. Cuando Obama tomó el relevo de Bush, el préstamo expiró y, al parecer, no mostró ningún interés en prorrogarlo. El busto fue devuelto a la Colección de Arte del Gobierno. Todo este asunto, que se ha utilizado para retratar a Obama como antibritánico, es un punto delicado para los diplomáticos británicos, que consideran presuntuoso que Romney asumiera que el busto le sería prestado. Y entonces el incorregible alcalde Boris Johnson convirtió el día en lo que un reportero estadounidense del viaje describió acertadamente como una "tormenta de estiércol de categoría 4" cuando se burló de Romney ante 60.000 personas. He oído que hay un tipo llamado Mitt Romney que quiere saber si estamos preparados", gritó Johnson, en una actuación más vikinga que anglosajona. ¿Estamos preparados? Sí, lo estamos". A continuación, dirigió al público en un cántico de "Yes We Can", el famoso eslogan de la campaña de Obama de 2008. ¿Podemos organizar los mejores Juegos Olímpicos de la historia? ¿Podemos vencer a Francia? Sí, podemos". ¿Podemos vencer a Australia? Sí, podemos". Hablando de negocios: Romney se reúne con Ed Miliband durante la primera visita al extranjero de su campaña Johnson, que nació en Nueva York y que, con su característica ambición sin límites, alimentó en su juventud la idea de llegar a ser presidente de Estados Unidos, renunció airadamente a su ciudadanía estadounidense tras una discusión en el aeropuerto de Houston en 2006. En 2008, apoyó a Obama frente a John McCain para la presidencia. Parece que hay pocas dudas de que Cameron, a pesar de ser líder de los Conservadores, el partido hermano del Republicano, preferiría a Obama antes que a Romney. Por un lado, los comentarios de Romney sobre los Juegos Olímpicos no fueron nada excepcionales. De hecho, fueron mucho más suaves que los pronunciados por muchísimos británicos después de que las deficiencias de G4S se convirtieran en un fiasco nacional. Pero una cosa es que los británicos</w:t>
      </w:r>
    </w:p>
    <w:p>
      <w:r>
        <w:rPr>
          <w:b/>
          <w:color w:val="FF0000"/>
        </w:rPr>
        <w:t xml:space="preserve">id 240</w:t>
      </w:r>
    </w:p>
    <w:p>
      <w:r>
        <w:rPr>
          <w:b w:val="0"/>
        </w:rPr>
        <w:t xml:space="preserve">Amenazas de tomar el parqué 29 de septiembre de 2000 La Bolsa de Londres La Bolsa de Londres ha sufrido una gran agitación este año. A principios de este mes fracasó una posible fusión con su equivalente alemana; se enfrenta a una oferta de adquisición hostil por parte del grupo sueco OM; y con la reciente fusión de las bolsas de París, Amsterdam y Bruselas para formar Euronext, una bolsa europea dirigida por Francia, Londres tiene otro socio potencial. También hay noticias de que se han hecho propuestas a otra bolsa, esta vez estadounidense (Nasdaq), que está estudiando la posibilidad de instalarse en Londres y arrebatarle parte del negocio por la vía legítima de la competencia. Todo esto ha hecho que la gente se pregunte qué es lo que se puede fusionar o que se pregunte quién tiene derecho a hacer qué. Este libro les proporcionará las respuestas (y más) y les dirá también cómo ha llegado a ser como es. En Inglaterra existe un mercado de acciones desde al menos el siglo XVII. La mayoría de los dispositivos que existen hoy en día -contratos de futuros, coberturas, toros, osos, opciones de compra y venta, etc.- ya existían a principios del siglo XVII. Sin embargo, algunas personas, incluso las que trabajan en la City, piensan que son importaciones de Estados Unidos. Pero un mercado de acciones no es una bolsa, y Ranald Michie se esfuerza por señalar que una bolsa es "un mercado en el que intermediarios especializados compran y venden valores bajo un conjunto común de normas y reglamentos a través de un sistema cerrado dedicado a ese fin". Michie sostiene que sin mercados organizados había pocos incentivos para emitir o negociar valores. El lema "mi palabra es mi obligación" significaba en realidad que en un mercado organizado y regulado el incumplimiento de una venta podía ser castigado, y lo era, con una multa, una suspensión o incluso la expulsión. Así pues, una bolsa de valores se diferencia de un mercado de valores. Así definida, la Bolsa de Londres, creada en 1801, fue la primera bolsa moderna. Pero la actividad de negociar con valores y acciones, ya sea en una institución organizada y regulada o de forma abierta y sin control, nunca ha sido popular. En su reciente libro sobre la City, David Kynaston cita la opinión de Conrad Russell en los años veinte. Russell abandonó la City para ser un pequeño agricultor en Sussex y escribió: "Me gusta la sensación de que la producción de alimentos es útil y honorable. No creo que un lugar como la Bolsa deba existir realmente". Como muchos otros antes que él, parecía no entender lo que hacía. Michie cita a un comentarista anónimo que escribía ya en 1716 sobre "las alimañas denominadas agentes de bolsa, que acechan, destruyen y desalientan toda industria y ganancia honesta", y que abogaba por la prohibición de los valores mobiliarios. Habría estado entre la multitud con un pasamontañas en Seattle el año pasado y en Washington el pasado abril. Michie ha escrito mucho sobre las bolsas de valores, especialmente en Inglaterra, pero también en otros países y en distintas épocas. Es una autoridad. La historia comienza en 1693, cuando se creó la deuda transferible. El primer siglo, más o menos, se trata brevemente. El siguiente medio siglo, desde su establecimiento moderno en 1801 hasta 1850, se trata un poco más, y la edad de oro hasta 1914 más todavía. Hasta 1913 hubo una política de admisión abierta. A partir de entonces, la bolsa se volvió proteccionista y restringió mucho la entrada. Esto tuvo que ver en parte con la primera guerra mundial y el sentimiento antialemán que se fomentó. El espacio dedicado a los años que van desde 1914 hasta el presente es mucho mayor, y cada década recibe una exposición más o menos igual. La única sorpresa es el relativo olvido del colapso del mercado después de 1929. Debido a la naturaleza de la institución y de su negocio, la historia abarca la mayoría de los aspectos de la economía. Existen los vínculos obvios con las industrias individuales que buscan respaldo financiero. Hay cuestiones relacionadas con las fuentes, los objetivos y los méritos de la regulación, sobre todo los relacionados con la propia bolsa. Hay cuestiones relativas a la política macroeconómica que se derivan, por ejemplo, de la magnitud de la deuda nacional y de su disminución después de 1820. También hay cuestiones importantes relacionadas con el proceso de liberalización financiera de los últimos 50 años. Michie defiende la abolición de los controles de cambio en 1979, que abrió el camino a cambios de gran alcance en el proceso de globalización. Estos fueron mucho más profundos de lo que los responsables de la abolición jamás pensaron. Escribe: "No hay nada que sugiera que el gobierno conservador fuera ni remotamente consciente de que el fin de los controles de cambio en 1979 tenía implicaciones para la bolsa". Pero un</w:t>
      </w:r>
    </w:p>
    <w:p>
      <w:r>
        <w:rPr>
          <w:b/>
          <w:color w:val="FF0000"/>
        </w:rPr>
        <w:t xml:space="preserve">id 241</w:t>
      </w:r>
    </w:p>
    <w:p>
      <w:r>
        <w:rPr>
          <w:b w:val="0"/>
        </w:rPr>
        <w:t xml:space="preserve">Creación local. Inspiración global. Bastien Lattanzio: All I Wanted To Tell You 30 de enero El fotógrafo de moda reinventa las postales poéticas Texto de Violaine Schutz Con los correos electrónicos y los smartphones, todos hemos olvidado el placer de recibir una carta de verdad. Por suerte, el siempre inspirado Bastien Lattanzio acaba de crear una colección de ocho postales de papel donde los paisajes se unen a las letras. Sólo hay que encontrar a las personas perfectas para enviarlas. Satellite Voices: ¿Cómo surge este proyecto? Bastien Lattenzio: Un día, hace poco, estaba pensando: "¿Qué quieres hacer ahora, dónde quieres estar ahora?" y la respuesta fue: "Quiero ver la puesta de sol, escuchando música y pensando en ella". Estaba y sigo escuchando todas las mismas canciones, en repetición, estoy tan obsesionado por ellas... No puedo quitarme esas letras de la cabeza. Me he tatuado algunas letras de Joy Division en la piel... Hace dos semanas estaba en California, conduciendo durante la hora mágica, escuchando las mismas canciones y en algún momento, vi esta increíble puesta de sol con todos esos pájaros volando hacia mi dirección. Paré el coche y empecé a disparar, tal vez cinco o seis rollos, era tan mágico. Las puertas del coche estaban abiertas y podía escuchar la música al mismo tiempo. Así que era importante para mí materializar todas esas palabras en este momento mágico. Y las postales me parecieron un buen medio para decir: "Todo lo que quería decirte, pero que alguien ya ha escrito para otra persona". Me encantaría recibir una postal con: "Nadie te va a querer nunca más que yo". SV: ¿Cómo eligió las canciones? Bastien Lattenzio: "Fue bastante fácil, fue la canción que escucho cuando vuelvo borracho a casa. Y la letra que siempre quise enviar por mensaje a una chica pero nunca lo hice... SV: ¿Cuál es la mejor letra que has recibido? Bastien Lattenzio: Fue una respuesta a una carta de amor que escribí a mi ex novio. Sólo decía "Yo también". Pensé que "Yo también" era la mejor expresión, mejor que "Te quiero", que es una forma extraña de preguntar... "¿Tú también me quieres?"</w:t>
      </w:r>
    </w:p>
    <w:p>
      <w:r>
        <w:rPr>
          <w:b/>
          <w:color w:val="FF0000"/>
        </w:rPr>
        <w:t xml:space="preserve">id 242</w:t>
      </w:r>
    </w:p>
    <w:p>
      <w:r>
        <w:rPr>
          <w:b w:val="0"/>
        </w:rPr>
        <w:t xml:space="preserve">No puedo oír ni recordar esas cosas. tiempo periodo a tiempo daño a la tengo la lengua. ¿ha sido? pasa he tenido humor. Exagero la vida Así que me doy cuenta de que la sordera no es ni el ahora ni el eternamente blanda. gritar es Como la mierda es fácil a veces; ¿sabremos,? no nos decidimos diferente. mi meted sublime tal vez y (añadir) Y Y los errores con los que estamos cuando nos reímos de la vida Que se me hace uno de. y todavía El mismo tiempo Y todavía el mismo nosotros que el tiempo la misma Gente bonita Que somos nosotros Que disfruta de la vida esperada y sentir ' en un son son cortos Edad lenta brazos un En sido por Pero ser Por ambos poco pero tengo manejar ha tengo yo en., Yo hago trato sordo no hizo no por Yo 'debe más me mueve yo más me hizo podría yo 'soy. pasar tienen en ",".en En. en. se siente fresco rápido libre de para a I. en cada;, de nuestro de más. nosotros mismo como es dentro lento no es todavía hablar se queda algo de repente recordar realmente réplica rollo referido pasar rosa pasado pasado conservado gente a que ese pensamiento dijo a que su a que Hay puede apreciar cambio venir confesar podría espera? nosotros Qué Con esperar lo que nosotros</w:t>
      </w:r>
    </w:p>
    <w:p>
      <w:r>
        <w:rPr>
          <w:b/>
          <w:color w:val="FF0000"/>
        </w:rPr>
        <w:t xml:space="preserve">id 243</w:t>
      </w:r>
    </w:p>
    <w:p>
      <w:r>
        <w:rPr>
          <w:b w:val="0"/>
        </w:rPr>
        <w:t xml:space="preserve">Información sobre salud Cómo tener "la charla" con su hijo adolescente Puede ser incómodo. Tal vez un poco embarazoso. Incómodo. Pero esencial. Tener "la charla" con su hijo adolescente sobre el sexo es una tarea importante de los padres. Lo ideal es que el tema surja antes de que su hijo se convierta en adolescente. Según las directrices de la Academia Americana de Pediatría (AAP), los padres deben introducir el concepto de sexo y sexualidad de una manera apropiada para el desarrollo desde la infancia. "Empieza por utilizar nombres apropiados para los genitales con los niños pequeños", dice la doctora Sarah Tycast, pediatra del Centro de Adolescentes del Hospital Infantil de San Luis. "Aprovecha las oportunidades con los niños más pequeños para introducir temas sobre el sexo. Habla de lo que han visto en la televisión, de las palabras con las que llegan a casa desde el patio de recreo y, si hay embarazos en la familia, pregúntales si saben cómo ha llegado el bebé". Dice que cuando los niños son adolescentes, es seguro asumir que saben algunas cosas sobre el sexo. "Hay mucho sexo en la televisión, en Internet y en las películas y la música. De algún sitio sacan la información, ojalá sea de casa", dice. "Las opiniones y pensamientos de los padres son los más importantes para los adolescentes a la hora de tomar decisiones sobre el sexo". Al mismo tiempo, el Dr. Tycast advierte a los padres sobre decir a los adolescentes "haz esto y no hagas aquello". "La curiosidad sexual es una parte normal de la adolescencia, así que no hay que cerrarles el paso", dice. "Pensarán que no lo entiendes y no te hablarán de ello". El objetivo de los adolescentes es que no tengan relaciones sexuales hasta que estén preparados, dice. "Pero muchos adolescentes tienen relaciones sexuales antes de estar preparados; la abstinencia al 100% no se produce", explica la Dra. Tycast. La Dra. Tycast dice que hoy en día son más las chicas las que inician el sexo, por lo que es importante hablar tanto con los chicos como con las chicas sobre la presión para tener sexo. "Ambos deben saber que nunca está bien presionar a alguien para que tenga relaciones sexuales y que siempre está bien decir que no", dice. Consejos para hablar Cuando muchos adultos eran adolescentes, nunca tuvieron una conversación con sus padres sobre el sexo. "Puede ser un territorio desconocido para los padres hablar con sus hijos adolescentes sobre este tema", dice el Dr. Tycast. "Piensa en qué conversaciones sobre sexo te gustaría que tus padres hubieran tenido contigo. Hablar de sexo con tu hijo adolescente puede ser incómodo, pero aun así debes hacerlo." Estos son algunos consejos para abrir las líneas de comunicación sobre el sexo: Antes de la conversación, tómate tiempo para pensar en tus propios valores y creencias sobre el sexo. Busca un evento, como un anuncio o una película, que te dé pie a sacar el tema del sexo. Mantén los oídos abiertos para averiguar qué comportamientos tienen los amigos de tu hijo adolescente. Utiliza esto como punto de partida para hablar de sexo con tu hijo. Puedes hacer preguntas para empezar, pero deja que el adolescente guíe la conversación. Haz que las conversaciones sean abiertas y honestas para crear confianza para futuras conversaciones. Hable de lo que es el sexo y de los comportamientos que ponen a los adolescentes en riesgo de embarazo y de enfermedades de transmisión sexual (ETS). Establezca un tono tranquilizador para que el adolescente se sienta cómodo y seguro al acudir a usted para hablar de las cosas. Es importante que los adolescentes sepan que sus padres les seguirán queriendo y apoyando independientemente de las decisiones que tomen sobre el sexo. Deja los juicios en la puerta. Los puntos clave a tratar son las enfermedades de transmisión sexual (explicar qué son), los preservativos y las opciones de control de natalidad. La abstinencia también debe formar parte de la conversación. Lee sobre todos los temas antes de hablar de ellos. Hay más información que nunca en Internet y en los libros. Asegúrese de que los adolescentes sepan que pueden contraer una ETS a través de comportamientos como el sexo oral, aunque no tengan relaciones sexuales. Si tu hijo adolescente tiene una pregunta y no estás seguro de cómo responderla, dile que lo averiguarás y que hablaréis al día siguiente sobre ello. Asegúrate de que lo cumples. No des por sentado que tu hijo es heterosexual. Puede resultar evidente que no lo es. Si no te sientes en absoluto cómodo hablando con tu adolescente sobre sexo, busca a otro adulto que sí lo sea o pide ayuda a tu pediatra o médico de adolescentes. Recurre a recursos de ayuda. Algunos libros útiles para guiar las conversaciones son El cuerpo del adolescente o Nuestros cuerpos, nosotros mismos . También puede ir a la sección de adolescentes del sitio web de la AAP, healthychildren.org .</w:t>
      </w:r>
    </w:p>
    <w:p>
      <w:r>
        <w:rPr>
          <w:b/>
          <w:color w:val="FF0000"/>
        </w:rPr>
        <w:t xml:space="preserve">id 244</w:t>
      </w:r>
    </w:p>
    <w:p>
      <w:r>
        <w:rPr>
          <w:b w:val="0"/>
        </w:rPr>
        <w:t xml:space="preserve">En contra de lo que se esperaba, la percepción del islam y de los musulmanes por parte de sus conciudadanos occidentales se ha deteriorado fuertemente. A nuestro alrededor observamos el auge de los movimientos populistas y los partidos de extrema derecha, desde los Países Bajos, Noruega, Suiza, España, Italia, Grecia y Francia (por nombrar sólo algunos países europeos) hasta Australia, Canadá y Estados Unidos, con su neoconservador Tea Party y algunos grupos cristianos evangelistas. Las campañas que estigmatizan al Islam y a los musulmanes son ahora una característica permanente del paisaje político. Los populistas movilizan a sus seguidores y amplían su base electoral criticando la visibilidad de los musulmanes, sus supuestas demandas de trato especial y, en última instancia, su supuesta intención de colonizar y transformar la civilización occidental desde dentro. Estos "ciudadanos extranjeros", estos "extranjeros autóctonos" son presentados como la amenaza de la época. Un político puede ser totalmente incompetente, puede no ofrecer ninguna solución a la crisis económica, al desempleo y a la violencia urbana, pero sólo tiene que señalar al "nuevo enemigo musulmán", sólo tiene que dirigir la atención del público hacia controversias creadas de la nada para ver reforzada su credibilidad política. Vivimos tiempos tristes. Más preocupante aún es el impacto de estos movimientos y partidos (identitarios, populistas, xenófobos, islamófobos y racistas) en la clase política y en el conjunto de la sociedad. En esta cuestión, las antiguas líneas de demarcación de la rigidez elitista de la derecha y la apertura humanista de la izquierda han sido borradas. En ambos extremos del espectro político escuchamos una retórica populista e islamófoba. Asimismo, nos encontramos con mujeres y hombres valientes (casi siempre en minoría) que se resisten y se niegan a jugar la carta de la identidad. La fractura entre los que vislumbran un futuro común con el islam y los musulmanes (tras comprender que el islam se ha convertido en una religión occidental) y los que despotrican contra la "amenaza islamista" trasciende los alineamientos políticos tradicionales. Objetivamente, hay que reconocer que los ciudadanos de los países occidentales (Europa, América del Norte y Australia) se mueven hacia posiciones cada vez más derechistas en el espectro político y tienden a identificarse cada vez más con las tesis de los populistas e incluso con las de la extrema derecha (aunque a menudo se distancien de los partidos de extrema derecha). La globalización, el debilitamiento de las referencias culturales, la crisis de identidad, la recesión económica, el desempleo, el impacto de las nuevas tecnologías de la comunicación y la transformación cultural contribuyen a explicar el miedo popular y el éxito del populismo, más allá de la presencia de los musulmanes en Occidente. En cuanto a los propios musulmanes, funcionan como indicadores, concentrando los temores con su nueva visibilidad, sus nuevas formas de ser occidentales, su color de piel, sus prácticas religiosas, sus lenguas y sus culturas de origen. Cuanto más escrupulosamente respeten las leyes del país, hablen el idioma y se sientan americanos, franceses, australianos o británicos, más sospechosos se vuelven, más peligrosos. Se les pidió que se integraran. Ahora, he aquí que su éxito se ve como un signo de "colonización" potencial, si no de subversión. Abundan los temores y las contradicciones; la serenidad y la coherencia, por ningún lado. Según un reciente sondeo de opinión francés, estos temores y el rechazo que conllevan se expresan cada vez más abiertamente. Francia, entre los países occidentales, alberga el mayor número de musulmanes, que residen allí desde hace mucho tiempo, a menudo como ciudadanos franceses de cuarta o quinta generación de fe islámica (que siguen siendo percibidos, por supuesto, como personas de "origen inmigrante", a diferencia de otros inmigrantes blancos europeos que son percibidos como totalmente "franceses" después de dos generaciones como máximo). Las cifras son alarmantes: el 43% de los franceses considera que la presencia de una comunidad musulmana en Francia es una "amenaza" para la identidad del país. El mismo porcentaje se opone a la construcción de mezquitas (frente al 39% en 2010) y el 63% está en desacuerdo con el uso de velos o pañuelos en la calle (59% en 2010). Las percepciones son cada vez más negativas y la aceptación de las prácticas musulmanas cada vez más limitada. Sólo el 17% de los encuestados considera la presencia de los musulmanes como un factor de enriquecimiento cultural, una realidad aterradora, sobre todo si se tiene en cuenta que Francia no es más racista o xenófoba que cualquier otro país. El sondeo apunta a sentimientos que se encuentran en muchas sociedades occidentales y el hecho debe ser afrontado. Lo que revela es un peligro concreto, no sólo para los musulmanes, sino también para</w:t>
      </w:r>
    </w:p>
    <w:p>
      <w:r>
        <w:rPr>
          <w:b/>
          <w:color w:val="FF0000"/>
        </w:rPr>
        <w:t xml:space="preserve">id 245</w:t>
      </w:r>
    </w:p>
    <w:p>
      <w:r>
        <w:rPr>
          <w:b w:val="0"/>
        </w:rPr>
        <w:t xml:space="preserve">El corrupto mercado petrolero de Nigeria La corrupción no comenzó con el gobierno del presidente Goodluck Jonathan. Pero, al ritmo actual, la corrupción mataría a Nigeria bajo su mandato. Según varias cuentas creíbles, se han robado más de 500.000 millones de dólares (80 billones de N) de las arcas públicas de Nigeria desde la independencia en 1960. No sabemos con exactitud cuánto se ha robado bajo el mandato de Jonathan. Con los robos récord que se denuncian casi a diario, desde el sector petrolero hasta los fondos de pensiones, no cabe duda de que la corrupción está alcanzando nuevas y aterradoras profundidades bajo este gobierno. Y los ladrones andan sueltos. No sólo eso, sino que están disfrutando de la protección del ejecutivo y desafiando al público a hacer lo peor. Este es el clima en el que el mundo ha sido testigo del extraño drama que siguió a la presentación del informe del Grupo Especial de Ingresos Petroleros dirigido por Nuhu Ribadu la semana pasada. Mientras Ribadu presentaba el informe al presidente Jonathan, a dos miembros del grupo de trabajo, a los que se les había ofrecido trabajo en la misma NNPC que se suponía que estaban investigando y que no contribuyeron en nada al trabajo del grupo, se les permitió desacreditar el informe sin que nadie les reprendiera. En el caso particular de uno de ellos, Steve Oronsaye, es desconcertante que nunca le falten jugosos nombramientos de todos los gobiernos en el poder. No sólo está en el consejo de la NNPC, sino también en el del Banco Central de Nigeria. Pocos días después de que el grupo Ribadu presentara su informe, el ayudante del presidente, Doyin Okupe, lo tachó de chapucero e "imposible de aplicar". Y ahora hay una serie de giros sobre todo lo que no sea sobre cuándo se llevará a los criminales ante la justicia. ¿Hasta cuándo continuará este sinsentido? El presidente Jonathan ha hablado a menudo de la determinación de su administración de aplastar a los ladrones de petróleo o de expulsar a todos los saboteadores económicos del país a otro planeta. Al tomar posesión de los nuevos jefes de servicio el mes pasado, les dio una orden de marcha para aplastar a los ladrones de petróleo. Por enésima vez, la semana pasada, en la presentación de Reforming the Unreformable, libro del que es autora la ministra de Finanzas, Dra. Ngozi Okonjo-Iweala, el presidente juró que todos los culpables de la estafa de los subsidios al combustible serían severamente castigados después de que se les obligara a devolver los fondos que habían cobrado ilegalmente. Evidentemente, se refería a los que supuestamente robaron 2,6 billones de euros en nombre de los fondos de la subvención del combustible el año pasado. El informe Ribadu, por cierto, reveló que se habían robado por separado 16.000 millones de dólares, es decir, 2,8 billones de N, en el sector del petróleo. De hecho, es bajo el régimen de Jonathan cuando el país ha sido testigo del saqueo de billones de nairas. Los billones -como los 100.000 millones de nairas robados por un sindicato especializado en el robo de pensiones- se han convertido en algo relativamente insignificante. La fuente de los billones saqueados, por supuesto, es la riqueza petrolera de la nación -el petróleo aporta más del 80% de los ingresos del gobierno. ¿Hace falta contar otros casos de latrocinio a gran escala? Los nigerianos son conscientes de que el país pierde 600.000 barriles diarios de crudo por el bunkering ilegal. Al precio actual de 112,52 N por barril, se pierde anualmente la friolera de 3,7 billones de N (24.640 millones de dólares). La NNPC reveló que sólo entre mayo y junio de 2009 se perdieron 1,7 millones de barriles de crudo. La Organización Marítima Internacional (OMI) ha informado de que "los piratas de África Occidental atacan cada vez más a los barcos que se alejan de la costa. Desvían ilegalmente 3.000 millones de dólares al año de petróleo crudo y productos petrolíferos refinados, entre 100.000 y 130.000 barriles al día con un valor en el mercado internacional de unos 3.000 millones de dólares; el equivalente a un gran petrolero de 95.000 toneladas métricas está siendo robado de Nigeria sin castigo".</w:t>
      </w:r>
    </w:p>
    <w:p>
      <w:r>
        <w:rPr>
          <w:b/>
          <w:color w:val="FF0000"/>
        </w:rPr>
        <w:t xml:space="preserve">id 246</w:t>
      </w:r>
    </w:p>
    <w:p>
      <w:r>
        <w:rPr>
          <w:b w:val="0"/>
        </w:rPr>
        <w:t xml:space="preserve">martes, 24 de octubre de 2006 Cómo hacer un maravilloso chutney de tomate picante rápidamente, ¡antes de que termine la temporada de tomates! Hace varias semanas hice una receta de chutney de tomate del libro de cocina Indian Essence de Atul Kochhar. Fue un éxito. Mis amigos me rogaron e incluso me ofrecieron dinero para hacer más. Después de mi primera tanda, como soy un astuto, decidí que Kochhar tenía la receta completamente equivocada y que le mostraría cómo se haría mejor. Así que hice una versión en la que empecé a desespinarse los tomates con antelación, reduje mucho el azúcar, casi a cero (se supone que es un chutney dulce, amigos), subí el calor y disminuí el vinagre (había decidido que su chutney era demasiado descuidado). Mi segundo lote no fue tan bueno como el primero, así que en mi tercer intento dividí la diferencia entre el suyo y el mío para obtener un chutney del que estoy bastante contento con los resultados. Este chutney es, ante todo, dulce, antes de dar una patada por detrás con un poco de calor de chile y ofrecer el sabor de algunas especias enteras que son lo suficientemente misteriosas como para añadir algo de intriga. Las semillas de mostaza, hinojo, comino y cebolla que utilizarás en esta receta llenan la cocina con sus olores aromáticos mientras cueces el chutney durante más de una hora. El resultado es descuidado; no hay forma de evitarlo, a menos que quieras reducir tanto la mezcla que te decepcione la pérdida de volumen. Cuanto más cantidad de este condimento tengas, más feliz serás. En cuanto al azúcar, hay que tener en cuenta que utilizo tomates Early Girl de secano de temporada tardía que, por su propia naturaleza, son increíblemente dulces. Así que he reducido casi a la mitad la cantidad de azúcar de la receta original. Si lo pruebas con tomates menos dulces, quizá debas considerar aumentar la cantidad de azúcar para compensar. La siguiente receta rinde lo suficiente para llenar unos 8 tarros. Se puede reducir a la mitad. Método - Mide primero todos los ingredientes y descorazona los tomates. - Calentar suavemente el aceite en una sartén grande y alta (las especias salpicarán) - Añadir todas las semillas, los chiles y el polvo al aceite. - Cocinar uno o dos minutos hasta que las semillas empiecen a saltar. - Reducir el fuego a bajo y añadir el vinagre y el azúcar removiendo hasta que se disuelvan. - Añadir todos los tomates y dejar cocer a fuego lento durante una hora. - Al cabo de una hora, mientras el chutney se está cocinando a fuego lento, retire todas las pieles que pueda con un par de pinzas. En este momento, las pieles deberían separarse de los tomates y flotar hacia la parte superior, casi como preservativos desechados. Continúe la cocción hasta que los tomates se hayan deshecho de manera uniforme. El tiempo total de cocción es de aproximadamente 1,5 horas. - Saque los 4 chiles enteros y deséchelos. - Pasar el chutney a los tarros según las instrucciones del fabricante. Conservar hasta dos meses. Refrigere y consuma dentro de las 2 semanas siguientes a la apertura. Ahora puede lamer la cuchara (¡pero tenga cuidado de no quemarse la lengua!) P.D. - En esta ocasión no enlaté mi chutney correctamente, maldita sea. Sólo encontré las instrucciones de Weck después de pensar que había procedido correctamente, cosa que no había hecho porque soy una idiota con una memoria como un colador. Así que parece que voy a tener que regalar este lote pronto, o incluso congelarlo, y hacer otro lote este próximo fin de semana, para abastecerme en el invierno. 32 Comentarios: Los tomates de secano, especialmente los Early Girls, tienen la piel más gruesa que otros tomates, por lo que a algunas personas (¡no a mí!) les gustan menos. Creo que has hecho bien en quitarles la piel, pero en otros tomates, como los heredados de cultivo tradicional, no sería necesario. Cuando quito las pieles, primero escalofrío los tomates durante 30 segundos y luego los dejo enfriar un poco. Luego es fácil exprimir sus entrañas directamente en la olla. Hola Tana - En realidad, pelar los tomates no funciona tan bien para esta receta como retirar las pieles de la olla del chutney después de que se haya cocinado durante una hora. Quitarle la piel a 4,5 libras de tomates es una tarea espantosa. Encontré que los primeros eran temperemantales y algunos se desprendieron de sus pieles fácilmente y otros no, por lo que</w:t>
      </w:r>
    </w:p>
    <w:p>
      <w:r>
        <w:rPr>
          <w:b/>
          <w:color w:val="FF0000"/>
        </w:rPr>
        <w:t xml:space="preserve">id 247</w:t>
      </w:r>
    </w:p>
    <w:p>
      <w:r>
        <w:rPr>
          <w:b w:val="0"/>
        </w:rPr>
        <w:t xml:space="preserve">¿Una tarjeta de salida de la cárcel para los terroristas? Haga clic si le gusta esta columna A última hora del viernes, el fiscal general Holder anunció la decisión del presidente Obama de que el presunto cerebro del 11-S, Khalid Sheik Mohammad, y sus cómplices sean juzgados en un tribunal federal de la ciudad de Nueva York y no ante un tribunal militar. Ha estallado una tormenta de protestas sobre si los terroristas pueden ser detenidos con seguridad en la ciudad de Nueva York, o si esto es bueno o malo para las "relaciones internacionales". La mayoría de estas discusiones pasan por alto el punto principal. Los juicios consisten en averiguar los hechos y castigar a los culpables. Esta decisión del Presidente, que es lo contrario de lo que dijo en la campaña electoral, aumentará considerablemente las probabilidades de que los terroristas se libren de la acusación por un tecnicismo y salgan libres de la sala a pocas manzanas de la Zona Cero. Estas son algunas de las diferencias fundamentales entre un tribunal militar y un juicio penal ordinario en Estados Unidos: Primero: La garantía constitucional de "un juicio rápido" se aplica en un tribunal penal; no se aplica en un tribunal militar. Según la jurisprudencia del Tribunal Supremo, un retraso de cinco años desde la detención del acusado hasta la presentación de los cargos es claramente excesivo. Otro terrorista/acusado ya ha presentado una moción en otro juicio para desestimar todos los cargos por este motivo, tan pronto como llegó a un tribunal penal. Si ese acusado menor sale airoso de este tecnicismo, probablemente significaría que se desestimarían todos los cargos, sin juicio, contra Khalid Sheik Mohammad y sus secuaces. Segundo: En un tribunal penal, pero no en un juzgado, la defensa puede obligar al gobierno a revelar los métodos de recopilación de información o a retirar los cargos. Ya hay varios casos de personas acusadas de espionaje, sorprendidas in fraganti con documentos secretos, que salieron del tribunal libres como un pájaro, porque el gobierno tenía que proteger sus esfuerzos de inteligencia en tiempos de guerra. Lo mismo puede ocurrir aquí. Tercero: Todos los acusados han confesado. Pero el jurado nunca escuchará esas confesiones, debido a cómo se obtuvieron las confesiones. En un tribunal militar, esas confesiones serían admisibles. Peor aún, en el tribunal militar de Guantánamo, todos los acusados anunciaron su intención de declararse culpables, a cambio de la oportunidad de hacer declaraciones sobre la yihad justificada en el tribunal. Obama detuvo ese proceso en seco por orden presidencial. Todos estos acusados habrían sido declarados culpables y sentenciados hace meses, sin la interferencia del Presidente. Cuarto: Los acusados de delitos tienen derecho a un "jurado de sus pares". ¿Alguien quiere apostar a que los abogados apoyados por la ACLU no reclamarán que ese jurado debe incluir a algunos musulmanes? Y si es así, ¿cuáles son las probabilidades de que al menos uno de los miembros del jurado se pronuncie a favor de la "no culpabilidad" o, al menos, de la "no pena de muerte" si se produce una condena? Ninguna de las dos cosas se aplicaría en un tribunal, en el que el juez y el jurado son un panel de nueve oficiales militares estadounidenses. Quinto: Hay una decisión unánime (8-0) del Tribunal Supremo, Ex Parte Quirin (1942), que sostiene que es constitucional juzgar a los bombarderos nazis que entraron en EE.UU. desde submarinos, ante un tribunal militar, no un juicio penal sujeto a la Carta de Derechos. Se trata de una decisión breve, escrita en un inglés sencillo, que incluso los profanos pueden leer y comprender. El actual Tribunal Supremo la ha confirmado en los últimos años como una buena ley. En algún lugar de las entrañas del Departamento de Justicia hay un memorándum escrito por abogados de carrera, que recita todos estos puntos. Pero el negocio de este Fiscal General es hacer lo que se le dice, sin importar si ese resultado es moral, legal o constitucional. Esto es una continuación del indulto a Marc Rich bajo el presidente Clinton. El traslado de este juicio muestra a nuestros enemigos que somos cobardes y tontos. Esa demostración causará más muertes de soldados y civiles estadounidenses. La única manera de detener esta peligrosa decisión es si el Congreso vota para desfinanciarla. De lo contrario, existe la posibilidad de que los acusados, que ya han confesado, salgan libres por las calles de Nueva York. Ya vieron lo que hizo el fiscal general con el caso de las Panteras Negras. Creo que has dado en el clavo. Este tiene que ser el objetivo de las personas que actúan de forma tan "estúpida", y apostaría a que la recompensa que obtienen estos extremistas musulmanes hará que los Quiegars presenten una queja por discriminación contra este AG ultrainteligente. Ciertamente hay críticas válidas a nuestro sistema judicial. Por alguna razón has omitido que algunos</w:t>
      </w:r>
    </w:p>
    <w:p>
      <w:r>
        <w:rPr>
          <w:b/>
          <w:color w:val="FF0000"/>
        </w:rPr>
        <w:t xml:space="preserve">id 248</w:t>
      </w:r>
    </w:p>
    <w:p>
      <w:r>
        <w:rPr>
          <w:b w:val="0"/>
        </w:rPr>
        <w:t xml:space="preserve">En primer lugar, una nota de advertencia. Clasificar la ficción en categorías como "trama", "voz", "punto de vista" o "personaje" es arriesgarse a presentarla de una manera que ni el escritor ni el lector experimentan normalmente. Podría parecer que la escritura de un cuento o una novela es una actividad fuertemente segmentada o estratificada, algo ordenado, seco y técnico. Pero las historias, cuando llegan, lo hacen en trozos orgánicos, como si hubieran sido arrancadas del tejido vivo del mundo: el personaje enredado con la trama, la trama con el escenario, el escenario con retazos de lenguaje incrustados y así sucesivamente. Pero dejando de lado esa gran salvedad, hay algunas observaciones que podrían ser útiles bajo el título de "personaje". En primer lugar (y a riesgo de que algún seguidor de la escuela nouveau romana me dé un puñetazo en la cara), hay que afirmar en voz alta que los personajes, los personajes fuertes, son el corazón de toda gran literatura y siempre lo serán. La trama, incluso en la ficción detectivesca, es un asunto muy secundario. No son muchos los lectores que podrían esbozar la trama de El signo de los cuatro, pero a nadie le cuesta traer a la mente a Holmes y Watson. Un escritor que no cree personajes convincentes fracasará. Un escritor que crea personajes emocionantes, inquietantes, seductores e insistentes no necesita preocuparse demasiado por ningún otro aspecto de la escritura. No necesita saber deletrear. No necesita saber mucho de gramática. Ni siquiera es necesario tener una gran sensibilidad para el lenguaje, aunque ésta es la otra cualidad que realmente importa en la escritura; también es, quizás, la más resistente a cualquier tipo de enseñanza formal. Así que después de haber insistido tan desmesuradamente en la importancia central del carácter, ¿cómo, en nombre de Dios, se hace? Por suerte, la materia prima está al alcance de la mano. Para todo escritor, es su propio ser enigmático el que constituye el foco de su investigación. Año tras año, se sienta en una especie de silla de árbitro para observar las travesuras de su cuerpo, escuchar el burbujeo de sus pensamientos, tamizar el material de sus sueños. Y cuando quiere más, otros cuerpos, otros pensamientos, simplemente mira a los que le rodean. Piensa, por un momento, en tu propia familia. Casi todo el mundo tiene una. Puede que nunca necesites ir más allá de ellos. Podrías tenerlos a todos en una especie de acuario mental, dibujándolos en historias durante toda tu vida de escritor. Cambiar sus nombres, por supuesto, su color de pelo, sus tatuajes; trasladarlos de esa pequeña ciudad del sur en la que creciste a una pequeña ciudad del norte por la que una vez pasaste en coche y te preguntaste... Pero un escritor no se limita a esa táctica. Incluso puede ser que esa táctica no sea especialmente común. En mi propia obra, rara vez me he propuesto presentar un personaje que se base en alguien que me resulte familiar, alguien cuyo nombre pueda encontrar en mi libreta de direcciones. La gran mayoría de mis personajes -y supongo que esto es cierto para la mayoría de los escritores de ficción- son "invenciones". Surgen, rápida o lentamente, tímida o bulliciosamente, en la escritura. Son miembros de esa población cambiante de hombres, mujeres y niños (por no hablar de gatos, caballos, etc.) que habitan nuestros mundos interiores. De dónde proceden, si son curiosas versiones de nosotros mismos, figuras del inconsciente colectivo, reconfiguraciones de aquellos que en realidad conocimos alguna vez pero que ahora hemos olvidado, o una mezcla de todo ello, nadie, que yo sepa, ha respondido nunca de forma convincente. No importa. Nadie escribe durante mucho tiempo sin comprender que está entrando en el misterio y que nunca saldrá de él. Lo que importa es que podemos, a través de procesos innominados, segregar estas figuras que se asomarán y hablarán en nuestras ficciones. No es excesivo, creo, decir que es un proceso "natural", que estamos, todos nosotros, preparados para ello, y que sin esta propensión, la escritura sería imposiblemente compleja. No podríamos hacerlo. Hay, por supuesto, otra gran reserva de personajes: los que ya están hechos para nosotros en los libros. No es que pretendamos robar el Sr. Tulkinghorn de Dickens o Ursula Brangwen de Lawrence, sino que esos personajes nos muestran las dimensiones de lo posible. Un pintor que quiera pintar un árbol tiene que hacer dos cosas: mirar árboles y mirar cuadros de árboles. La primera tarea muestra cómo son los árboles, la segunda muestra las posibilidades del</w:t>
      </w:r>
    </w:p>
    <w:p>
      <w:r>
        <w:rPr>
          <w:b/>
          <w:color w:val="FF0000"/>
        </w:rPr>
        <w:t xml:space="preserve">id 249</w:t>
      </w:r>
    </w:p>
    <w:p>
      <w:r>
        <w:rPr>
          <w:b w:val="0"/>
        </w:rPr>
        <w:t xml:space="preserve">Inicio &gt; En primera persona &gt; ¿Qué hay en un balón? Cuando se trata de fútbol en los países en desarrollo, la respuesta es la imaginación ¿Qué hay en un balón? Cuando se trata de fútbol en los países en desarrollo, la respuesta es la imaginación Si rueda, tiene que ser un balón. 9 de noviembre de 2012 | por Coco McCabe Foto de Eva-Lotta Jansson Como madre de jugadores de fútbol (ambos ya demasiado mayores para el deporte escolar, pero nunca demasiado mayores para los partidos de recogida dondequiera que los encuentren), he leído hoy una noticia en el New York Times que me ha hecho sonreír. "Alegría que dura, en los patios de recreo más pobres", decía el titular. Era sobre el fútbol -el lenguaje universal del amor a la pelota- y un nuevo tipo de material para jugarlo: PopFoam. Era una historia sobre un emprendedor impulsado a desarrollar balones de fútbol PopFoam para los niños de algunas de las zonas más pobres del mundo, donde un balón suele ser simplemente algo que puede hacerse rodar, aunque sea más oblongo que redondo. ¿Cuántas veces he sido testigo de esa alegría que anuncia el titular? Es una de las emociones de cualquier visita al campo que haya hecho para Oxfam: ver un partido en un trozo de tierra áspera, en los cimientos de una casa en ruinas, más allá de los muros de barro de un recinto. Cada vez que el balón rebota, se levantan nubes de polvo y los pies vuelan tras él. ¿No hay zapatos? A nadie parece importarle. La pelota es lo único que importa. Un grito. Un gol. Y el juego continúa. Ahora miro las fotos de fútbol que tenemos en nuestros archivos: de Perú, Etiopía, Sudán. Las sombras de un puñado de jugadores se extienden por un patio bajo el sol de la tarde. En un callejón, tres adolescentes chocan mientras el balón estalla hacia la cámara. Y aquí viene un niño, con su larga túnica blanca azotando sus piernas, lanzándose a por un cabezazo bajo una acacia. La mayoría de los niños de estas fotos tienen balones de fútbol de verdad, aunque el aire se les escapó hace tiempo. Los lados tienen hoyos, la pintura está manchada. Pero hay un niño que acuna su balón como si fuera lo más preciado del mundo. Y lo es, de eso estoy seguro: cosido con cuerda, tenso y perfectamente redondo, está hecho -¿por su mano? -- con muestras de tela estampada con flores y rayas. Pienso en PopFoam: Resistente y duradero, decía la historia, como el material con el que se fabrican los Crocs, esos zapatos imposiblemente ligeros. Pero me pregunto si el PopFoam podría ser más duradero que la imaginación que se necesita para convertir la basura -botellas desechadas, grupos de bolsas de plástico, nudos de trapos- en un tesoro como un balón. Oxfam América es miembro de la confederación internacional Oxfam , 17 organizaciones que trabajan conjuntamente con más de 3.000 socios en más de 90 países para encontrar soluciones duraderas a la pobreza, el sufrimiento y la injusticia. Oxfam América es una organización 501(c)(3). Las donaciones son deducibles de impuestos en la medida en que lo permita la ley.</w:t>
      </w:r>
    </w:p>
    <w:p>
      <w:r>
        <w:rPr>
          <w:b/>
          <w:color w:val="FF0000"/>
        </w:rPr>
        <w:t xml:space="preserve">id 250</w:t>
      </w:r>
    </w:p>
    <w:p>
      <w:r>
        <w:rPr>
          <w:b w:val="0"/>
        </w:rPr>
        <w:t xml:space="preserve">P: ¡Ayuda! Este año voy a ser la anfitriona del Día de Acción de Gracias por primera vez, ¡y estoy muy emocionada! Sólo voy a cocinar para seis personas, por lo que me resulta difícil seleccionar un menú que 1) no sea demasiado difícil (es decir, que consuma mucho tiempo) y 2) no me deje con muchas sobras. ¿Cuánto pavo y guarniciones debería hacer para seis? También tengo una pequeña cocina de apartamento con un horno diminuto, así que el espacio es reducido. ¿Alguna sugerencia de recetas? ¿Qué se puede hacer con antelación? Enviado por Liz Editor: Liz, con el pavo, somos grandes fans de la receta de pavo estofado de Mark Bittman, que es adaptable porque se cocinan trozos en lugar de un ave entera. En cuanto a preparar cosas con antelación, considera la posibilidad de congelar tartas sin hornear, hacer salsa de pavo y preparar panecillos o pan. También me gusta tener algunos bocadillos y aperitivos hechos con antelación, para poder sacarlos y concentrarme en terminar la preparación de la comida. Categorías: Comentarios (15) Preparo los guisos el día anterior y los guardo en la nevera. Luego, unas horas antes de servirlos, los saco, los dejo a temperatura ambiente (para que los platos no se sobresalten), les añado los aderezos (cebolla frita, etc.) y los meto en el horno. Esto significa que lo único en lo que me tengo que centrar el día anterior es en el pan y el pavo y en cualquier otra cosa que pueda hacer. Oh, ¡buena suerte! Puede que este año también seamos anfitriones de la primera. Utilizamos arándanos orgánicos y los cocinamos a fuego lento con especias. Practica la receta un par de veces y harás un chapuzón. También hacemos puré de patatas a la francesa. No es el más sano pero es muy fácil y les impresionará su sedosa cremosidad. Sólo tienes que añadir nata y más mantequilla. Estoy de acuerdo con Bobette, prepara todo lo que puedas con antelación. Y, como no tienes mucho espacio en el horno, puedes hacer el pavo y/o el relleno, o calentar los lados en ollas de cocción lenta. Las pechugas o el lomo de pavo que he hecho en la olla de cocción lenta siempre han quedado muy bien, y además están húmedos. Mi madre es la reina de las cenas festivas sensatas. Y cuando sólo somos cuatro, su comida de pavo, patatas, relleno, una verdura, una ensalada y una tarta ha funcionado bien. Además, ten en cuenta que el pavo tiene que reposar entre 45 minutos y una hora una vez que se haya cocinado, así que puedes hornear cualquier guarnición durante ese tiempo. Luego hornea los postres calientes durante la cena y todo debería salir bien. Y recuerda que la mejor parte de Acción de Gracias es comer una tonelada, y luego robar bocados de lo que queda para el resto de la tarde - ¡así que nada tiene que moverse a un ritmo vertiginoso! Una olla de cocción lenta también puede ser útil, si tú o alguno de tus invitados tiene una, para mantener caliente el puré de patatas. Yo hago el mío unas dos horas antes de la hora de sentarse y lo pongo en la olla de cocción lenta en caliente. Se mantienen calientes y no se secan. Así no tengo que intentar mantenerlo caliente en el último momento. Y como ha dicho ccindy, tienes tiempo después de que el pavo esté fuera (tiempo de reposo y de trinchado) para usar el horno. Personalmente, cocino el relleno y uno de nuestros platos de acompañamiento (el pudín de chirivía) en ese momento, ya que requieren el mismo tiempo y temperatura (1 hora, 350). Y acuérdate de descongelar el pavo con tiempo suficiente, si lo compras congelado. En Internet hay un millón de páginas con los tiempos de descongelación por kilo. (Lo mismo ocurre con la cocción, en realidad.) Puede que esté de acuerdo con Faith en la idea de cocinar el pavo en trozos. Una de mis primeras acciones de gracias la organicé en mi pequeño apartamento de Nueva York, que tenía uno de esos hornos de gas igual de pequeños. Usaba bastante el horno, así que pensé que todo estaba listo, pero nunca había cocinado algo tan grande como un pavo pequeño en él. La cena llegó y se fue y todos estuvimos muy contentos con la comida, pero cuando nos pusimos a limpiar y desmontar el pavo para meterlo en la nevera... ¡nos dimos cuenta de que la mitad inferior del pavo no estaba cocinada! Nadie se enfermó, pero ciertamente no nos quedamos con las sobras... Yo cocinaría la mayoría de las guarniciones el día anterior y luego las calentaría en el microondas o en el horno después de que el pavo esté hecho. ¿Se puede cocinar el pavo</w:t>
      </w:r>
    </w:p>
    <w:p>
      <w:r>
        <w:rPr>
          <w:b/>
          <w:color w:val="FF0000"/>
        </w:rPr>
        <w:t xml:space="preserve">id 251</w:t>
      </w:r>
    </w:p>
    <w:p>
      <w:r>
        <w:rPr>
          <w:b w:val="0"/>
        </w:rPr>
        <w:t xml:space="preserve">Shred-it advierte del aumento del riesgo de filtración de datos durante los Juegos Olímpicos Por el editor Publicado el 31 de julio,12 Según los informes anecdóticos, la ciudad de Londres está relativamente tranquila para esta época del año, lo que sugiere que mucha gente está de vacaciones o trabajando desde casa. Pero el especialista en destrucción de documentación Shred-it afirma que esta tendencia a trabajar desde casa aumenta el riesgo de que se produzca una filtración de datos. El riesgo aumenta, dice la empresa, porque no todas las empresas dan consejos claros a su personal sobre cómo cuidar los datos fuera de su entorno de trabajo habitual. Esto, añade la empresa, expondrá a su compañía al riesgo de fuertes multas y acciones penales en caso de sufrir una violación de datos. Robert Guice, vicepresidente de Shred-it para la región EMEA, afirma que mantener la seguridad de los datos debe considerarse vital para cualquier empresa. "Todos los empleados que se lleven información confidencial fuera de la oficina deben conocer los protocolos de seguridad de la empresa. Si una empresa aún no tiene ninguno establecido, Shred-it publica una guía sencilla y eficaz para ayudar. No permitas que seas tú el que se deje información sensible en el tren o en una cafetería", dijo.Los principales consejos de Shred-it para mantener los datos a salvo este verano están pensados para ayudar a cualquier empleado cuya empresa no le proporcione la orientación suficiente para asegurarse de que no es responsable de la pérdida de datos confidenciales de clientes o de la empresa: 1. Asumir que todos los documentos empresariales son confidenciales y sólo sacarlos del lugar de trabajo si es absolutamente necesario. 2. 2. No imprima ninguna información confidencial de los portátiles u ordenadores a menos que sea absolutamente necesario. Utiliza el correo electrónico o los dispositivos de almacenamiento digital que estén protegidos por contraseña. 3. Si se imprimen documentos, asegúrese de que se transportan de forma segura. 4. Gestione la destrucción de documentos en casa como lo haría en su lugar de trabajo. Si es necesario, lleve al trabajo los documentos que deban ser destruidos de forma segura. 5. Ten especial cuidado si trabajas en espacios públicos comunes durante este periodo, como cafeterías o el parque: no dejes nada atrás ni en las papeleras públicas. 6. Pide a tu proveedor de destrucción segura que te proporcione bolsas de eliminación confidencial para el personal que trabaja desde casa. Guice continuó diciendo que la gente debería disfrutar de los horarios de trabajo flexibles que traen los Juegos Olímpicos de Londres, pero no deberían olvidar usar su sentido común y recordar siempre que deben tratar la información confidencial de la misma manera que lo harían en el lugar de trabajo. El vicepresidente de Shred-It para EMEA afirma que, según un reciente estudio de su empresa, tres de cada diez empresas permitirán a sus empleados trabajar desde casa durante las festividades. A pesar de ello, añade que más de un tercio (35,4%) de las PYMES con sede en el Reino Unido que respondieron a la investigación revelaron que no disponen de ningún protocolo para el almacenamiento seguro y la destrucción de la información confidencial de los clientes que poseen. Sólo el 6% de las empresas se mostraron preocupadas por los problemas de seguridad relacionados con el aumento del trabajo a domicilio durante el evento.</w:t>
      </w:r>
    </w:p>
    <w:p>
      <w:r>
        <w:rPr>
          <w:b/>
          <w:color w:val="FF0000"/>
        </w:rPr>
        <w:t xml:space="preserve">id 252</w:t>
      </w:r>
    </w:p>
    <w:p>
      <w:r>
        <w:rPr>
          <w:b w:val="0"/>
        </w:rPr>
        <w:t xml:space="preserve">Por alguna razón, esta pregunta me deja perplejo. Bueno, es una amalgama de rock progresivo/psicodélico/alternativo/pop. Eso es lo mejor que puedo hacer. Sólo tienes que comprar el EP y pulsar el play para una mejor evaluación de nuestro sonido. - ¿Qué os ha parecido la respuesta al nuevo EP hasta ahora? Ha sido increíble. Hasta ahora sólo lo han escuchado los que están dentro y algunos escritores de música, pero nos enteraremos de la reacción ahora que acaba de salir a la venta. Estamos muy orgullosos de él, eso es seguro. - El disco cuenta con la producción de Terry Brown, ¿qué buscabais en vuestro productor para este disco? Terry nos tomó bajo su ala en 2010 y desde el primer momento supimos que era el matrimonio adecuado. Ha estado ahí desde el nacimiento del Rock N' Roll y la invasión británica y ha trabajado en algunos de los mayores discos de la historia, así que eso hace que la decisión sea bastante sencilla. Como nuestro productor, Terry entiende perfectamente los objetivos y las ambiciones globales que tenemos para nuestra música y nuestro futuro y eso es un lugar increíblemente poderoso y afortunado para estar como banda. - Ha trabajado con artistas de la talla de Rush, así que ¿qué os pareció trabajar con él? ¿Y qué ha aportado su experiencia a este disco? Terry nos ha ayudado a encontrar nuestro sonido y a sentirnos cómodos y confiados en la música que queremos ofrecer al mundo. Cuando entramos en el estudio por primera vez fue un poco abrumador. Quiero decir, joder, el tipo ha trabajado con Rush y The Who y tantos otros gigantes del mundo de la música y aquí estamos en el mismo pellejo, lo cual es, como mínimo, inspirador. - Habéis versionado Another Brick In The Wall, en la que habéis cambiado algunas de las letras, así que, ¿cómo os ha sorprendido la forma en que este tema y el vídeo se han hecho virales? A decir verdad, cuando terminamos el tema y el vídeo, todos respiramos hondo y pensamos "vaya, esto va a tener una gran repercusión", y así fue. Se convirtió en un himno para la juventud de Irán y de Oriente Medio, y sigue desempeñando un papel en las revueltas que tienen lugar allí. Al ser nuestro primer lanzamiento, nos metimos de lleno en la escena mundial. - Pidieron permiso a Roger Waters para hacer el cambio de la letra, ¿cuál fue su reacción inicial? Cuando Roger hizo una declaración pública sobre su apoyo a nosotros y a lo que habíamos hecho con la canción, fue realmente un momento increíble. Recuerdo que nos emocionamos mucho cuando lo leímos y pensamos en lo increíble que es que uno de nuestros mayores héroes e influencias nos apoye. Sus palabras fueron "Estoy orgulloso de ser una pequeña parte de esta resistencia". ¡Demasiado genial! - Esta canción pone de relieve el régimen represivo y brutal de Irán, así que ¿qué importancia tiene para vosotros, personalmente, poder adoptar una postura con la música que publicáis? Es algo que nos hemos propuesto hacer desde el principio. Al inspirarnos en artistas como John Lennon, Bob Marley, Roger Waters, Bob Dylan y muchos otros que incorporaron la justicia social a su música, nos engañaríamos si no formara parte de nuestro proceso creativo. Creemos de todo corazón que la música es la herramienta más poderosa que poseemos los seres humanos y, combinada con el alcance de la celebridad, es una pócima para cambiar el mundo y tenemos la intención de utilizarla con gran convicción. - Sepp y Sohl huyeron de Irán cuando eran niños, así que ¿cómo ha influido su pasado en la música que hacen y también en su forma de ver el mundo? Sin duda, ayudó a conformar nuestra visión global de la vida. Cuando la vida comienza con tanto caos e incertidumbre, es difícil encontrar un terreno estable desde el que despegar. Pero, al mismo tiempo, si no fuera por nuestro pasado no habríamos descubierto la música y los músicos que nos han llevado hasta donde estamos hoy. John Lennon nos enseñó a ser soñadores. La esperanza se convirtió en un concepto siempre presente en nuestras canciones. - ¿Cómo se formó la banda? Bueno, Sohl y yo conocimos a Joel Lightman en 2008 a través de un anuncio en el periódico. Joel acababa de llegar de Londres. Estábamos buscando un teclista y por suerte Joel estaba buscando una banda, así que nos juntamos. Los tres pasamos los dos años siguientes buscando un baterista que nos anclara y que realmente impulsara el lado rítmico de la música. Fue un proceso infernal y algo sacado de Spinal Tap. Tipos con aspecto de mafia, enanos, un tipo que no decía una palabra, otro que se metía tanta coca que no se callaba, de nuevo un proceso infernal. Fue en 2010 cuando Terry</w:t>
      </w:r>
    </w:p>
    <w:p>
      <w:r>
        <w:rPr>
          <w:b/>
          <w:color w:val="FF0000"/>
        </w:rPr>
        <w:t xml:space="preserve">id 253</w:t>
      </w:r>
    </w:p>
    <w:p>
      <w:r>
        <w:rPr>
          <w:b w:val="0"/>
        </w:rPr>
        <w:t xml:space="preserve">Crítica de la película Arthur Christmas La Navidad sólo llega una vez al año y en esta época nunca faltan las películas que aprovechan el escenario. Hay un gran número de nuevas versiones de la leyenda de Papá Noel y de las responsabilidades que se le atribuyen, pero ninguna ha sido tan divertida como ARTHUR CHRISTMAS. Todas las películas navideñas son divertidas por derecho propio, pero desde el principio ARTHUR CHRISTMAS introduce una visión del personaje y de cómo funciona el mundo que me parece encantadora e interesante, antes de reducirse en la mitad y volver a atraerme con el corazón a la antigua para el final. La peor pesadilla de cualquier niño en Navidad es ser el niño que Santa Claus ha olvidado en Navidad, y esa es la idea que explora la película. Papá Noel ha evolucionado hasta convertirse en una celebridad que no hace ningún trabajo y, en su lugar, su hijo mayor, Steve, ha creado una máquina bien engrasada de entrega de regalos en forma de una nave que viaja a velocidades increíbles y hordas de elfos que operan con gran precisión para llevar a cabo todas las funciones normales de Papá Noel. El propio Papá Noel aparece para entregar un regalo específico a cada niño con la etiqueta "De Papá Noel" y sigue adelante. Sin embargo, el hijo menor de Santa, Arthur, tiene un corazón de oro y se ocupa de todas las cartas de los niños. Después de que un simple accidente dentro de la nave acabe con un regalo perdido y un fallo en el sistema de Steve permita que pase desapercibido, Arthur y su abuelo se proponen arreglarlo para que ningún niño se despierte la mañana de Navidad con la sensación de que Santa no se preocupa por él. La belleza de ARTHUR CHRISTMAS es la imaginación que hay detrás. Más allá de eso, la guinda del pastel es el cuidado que se ha puesto en explorar la maravilla de explorar cómo solían ser las cosas y el tono general y las sensaciones cálidas que la temporada navideña es capaz de darnos a todos. La película comienza con una mirada más moderna sobre cómo la gente del Polo Norte ha avanzado con la tecnología y cómo los avances han hecho que el proceso sea mucho más mecánico e impersonal, eliminando así la magia en cierto nivel. Una vez que comienza la mitad de la aventura, la maravilla de la estación se apodera de la película, antes de perderse en algún lugar en el medio, tal como lo hacen los personajes, antes de terminar de una manera limpia y ordenada, y como el personaje del elfo que acompaña el viaje siempre dice: "Siempre hay tiempo para un arco". La animación es deslumbrante en algunos momentos, mostrando la imaginación de la gente involucrada en la película, especialmente durante la escena inicial de entrega de regalos. Sin embargo, hay muchos momentos en los que la animación se adentra en diferentes escenarios que no se parecen a la fantasía invernal de las primeras escenas, que son tan impresionantes como los elementos más fantásticos. También hay humor dentro de la animación, que a veces no parece tan infantil como la mayoría de las películas navideñas. Las películas navideñas tienden a centrarse en lo que hace vibrar a los niños y en los chistes que son fáciles de entender para ellos. ARTHUR CHRISTMAS tiene chistes hechos a la medida de los niños, pero hay un montón de frases hechas y referencias visuales que probablemente pasen por encima de sus cabezas. Así que, básicamente, lo que tenemos aquí es una película navideña con lo necesario para satisfacer a los mayores y a los jóvenes, pero no siempre a ambos al mismo tiempo. El alcance de la película es grande y la ambición podría haber sido mucho más estrecha, pero los resultados, sin embargo, están en el lado de un entretenimiento agradable para el público que es rápido e inofensivo. ARTHUR CHRISTMAS tiende a desviarse a veces, pero cuando está bien encaminada, la película es inmensamente encantadora y muy divertida. La hermosa animación no hace más que endulzar la situación de una película que tiene el corazón bien puesto y que es una maravillosa elección para ver en familia durante las vacaciones.</w:t>
      </w:r>
    </w:p>
    <w:p>
      <w:r>
        <w:rPr>
          <w:b/>
          <w:color w:val="FF0000"/>
        </w:rPr>
        <w:t xml:space="preserve">id 254</w:t>
      </w:r>
    </w:p>
    <w:p>
      <w:r>
        <w:rPr>
          <w:b w:val="0"/>
        </w:rPr>
        <w:t xml:space="preserve">Envíe por correo la solicitud junto con los documentos que se piden, como la prueba de ingresos y gastos. Las instrucciones sobre el envío están en el formulario. Solicitar por teléfono Puede llamar a Healthy Families y pedir que un representante del servicio de atención al cliente rellene una solicitud por usted. El representante le hará preguntas, rellenará un formulario y se lo enviará por correo para que lo firme. Para solicitarla por teléfono, llame al 1-800-880-5305 . La llamada es gratuita. Puede llamar entre las 8 de la mañana y las 8 de la tarde de lunes a viernes y de 8 de la mañana a 5 de la tarde los sábados. La llamada telefónica durará unos 20 minutos. Deberá tener estos elementos cuando llame Un bolígrafo o lápiz y papel para anotar la información. Un talón de pago que haya recibido en los últimos 45 días o el formulario 1040 de impuestos federales del año pasado para todas las personas que reciben ingresos en su hogar. Si alguien trabaja por cuenta propia, la declaración de pérdidas y ganancias más reciente de los últimos 3 meses o el formulario 1040 del impuesto federal sobre la renta del año pasado y el anexo C. Fechas de nacimiento de todos los niños que solicitan la ayuda en su hogar. Importes de los gastos de guardería. Importes de los gastos de cuidado de dependientes discapacitados. Los importes de la manutención de los hijos o de la pensión alimenticia pagada o recibida. Después de la llamada, Healthy Families le enviará por correo una solicitud preimpresa. Deberá asegurarse de que la información es correcta y firmar la solicitud. Envíe por correo la solicitud a Healthy Families con los documentos necesarios para ver si el niño reúne los requisitos. Los documentos son: prueba de ingresos, gastos y documentos de ciudadanía o inmigración. El paquete de solicitud tiene información sobre lo que hay que enviar. Obtenga ayuda en persona de un asistente certificado para solicitudes Los asistentes certificados para solicitudes (CAA) son personas de organizaciones comunitarias que han recibido formación para ayudarle a rellenar la solicitud conjunta de Medi-Cal y Healthy Families. Las organizaciones comunitarias con las que trabajan los CAA se llaman Entidades de Inscripción (EE). Puede buscar una Entidad de Inscripción en su zona. La Entidad de Inscripción encontrará un CAA que pueda ayudarle a preparar su solicitud. Encuentre una Entidad de Inscripción en su zona Para encontrar una Entidad de Inscripción en su zona, introduzca su código postal a continuación y siga las instrucciones. También puede obtener ayuda llamando al 1-888-747-1222 .</w:t>
      </w:r>
    </w:p>
    <w:p>
      <w:r>
        <w:rPr>
          <w:b/>
          <w:color w:val="FF0000"/>
        </w:rPr>
        <w:t xml:space="preserve">id 255</w:t>
      </w:r>
    </w:p>
    <w:p>
      <w:r>
        <w:rPr>
          <w:b w:val="0"/>
        </w:rPr>
        <w:t xml:space="preserve">La catedral de Xishiku, controlada por el Estado, en Pekín. Se considera que las iglesias estatales de China están influenciadas por la política. Fotografía: Petar Kujundzic/Reuters A finales del verano pasado visité la iglesia de Shouwang, ya disuelta, y me costó mucho conseguir un asiento. Para ser una iglesia "clandestina" era muy bulliciosa. Ubicada en una anodina sala de conferencias de un estudio de televisión estatal, la iglesia estaba abarrotada por unas 300 personas que se apresuraban a ocupar sillas plegables. En un rincón, un teclado Yamaha acompañaba a un coro vestido de lila. Cuando el pastor subió al escenario, la congregación estalló en un himno con un entusiasmo sólo superado por las oraciones susurrantes y oscilantes que vinieron después. Hace siete semanas, esa congregación fue dispersada por funcionarios del gobierno. El lunes, cuando Shouwang intentó celebrar un servicio al aire libre, 27 personas fueron detenidas, entre ellas una mujer de 80 años y un niño de dos años, según un testigo. Ha sido la misma historia durante los últimos siete domingos, con varios cientos de detenidos en total y seis líderes de la iglesia bajo arresto domiciliario. La represión se considera parte de un mayor endurecimiento del control estatal desde los disturbios de Oriente Medio. Google sigue siendo objeto de manipulaciones y Ai Weiwei prácticamente ha desaparecido. En China, un país repleto de estatuas de Buda y no de crucifijos, el cristianismo ha florecido en secreto. Aunque el protestantismo es una de las cinco religiones oficialmente reconocidas en China (junto con el budismo, el taoísmo, el islam y el catolicismo), la inmensa mayoría de los cristianos optan por ser miembros de iglesias "domésticas", reuniones técnicamente ilegales con inclinaciones evangélicas, que se celebran en casas particulares, ayuntamientos y restaurantes vacíos. Fundada en 1993 en una casa por un pequeño grupo de creyentes, la congregación de Shouwang cuenta ahora con más de 1.000 personas. En mi visita, un miembro me explicó por qué los fieles prefieren las iglesias en casa: "Toman a Cristo como cabeza de la iglesia, con la Biblia como única norma moral. La iglesia estatal está muy influenciada por la política". La tasa de conversión al cristianismo en China es asombrosa. Hace 30 años había unos 2 millones de cristianos. Hoy hay entre 23,5 millones (la estadística oficial tomada de las iglesias estatales) y 130 millones (incluyendo las iglesias domésticas), según China Aid , una organización benéfica cristiana que trabaja en China. Aunque esta última cifra es discutida, si se trata de una cifra aproximada significa que el número de cristianos supera en decenas de millones a los miembros del partido comunista (78 millones). Y, por primera vez, los cristianos clandestinos se defienden. Hace dos semanas, 19 líderes de iglesias domésticas entregaron una petición al Congreso Nacional del Pueblo apelando a los legisladores por el derecho a rendir culto libremente. La carta, que se ha publicado en Internet, dice: "Con el incesante crecimiento del número de cristianos urbanos ... es probable que siga estallando el conflicto entre el Estado y la iglesia de este tipo. En vista de ello ... presentamos esta petición". Los líderes eclesiásticos, procedentes de ocho grandes ciudades, incluidas Pekín y Shanghai, temen que la petición desencadene una nueva ronda de acciones contra ellos. Puede ser, pero lo que la petición significa es el creciente descaro de las iglesias domésticas. Cuando me reuní con Li, una líder de las iglesias domésticas de Shanghai, me dijo que el gobierno "lo sabe todo". La iglesia de Li, situada en Sheshan, a las afueras de Shanghai, tomó precauciones dividiéndose en dos sedes, y los líderes asistieron a reuniones mensuales para aplacar a los funcionarios en casas de té. Lo importante era "hacerles saber [a los funcionarios] que estamos bajo su control". Lo que el gobierno teme es la lealtad de su pueblo a algo distinto de China. El cristianismo ha demostrado ser incapacitante para los regímenes totalitarios en el pasado. Al otro lado del Mar Amarillo, en Corea del Sur, algunos expertos atribuyen al auge del cristianismo en la década de 1960 un catalizador que impulsó al país de la dictadura a la democracia. De manera reveladora, los líderes de la iglesia abrieron su carta con: "Somos ciudadanos chinos. Amamos a nuestro país... y obedecemos y respetamos la autoridad del gobierno para mantener el orden social". Pero, al parecer, están decididos a celebrar el culto los domingos. Este continuo desafío al gobierno envía un claro mensaje: estamos aquí. Para frenar la propagación del cristianismo en China, el partido va a tener que hacer algo más que arrestar a un puñado de líderes de iglesias domésticas. Los chinos "</w:t>
      </w:r>
    </w:p>
    <w:p>
      <w:r>
        <w:rPr>
          <w:b/>
          <w:color w:val="FF0000"/>
        </w:rPr>
        <w:t xml:space="preserve">id 256</w:t>
      </w:r>
    </w:p>
    <w:p>
      <w:r>
        <w:rPr>
          <w:b w:val="0"/>
        </w:rPr>
        <w:t xml:space="preserve">Importante: NO se cargará en tu tarjeta de crédito cuando empieces la prueba gratuita o si la cancelas durante el periodo de prueba. Si estás contento con Amazon Prime, no hagas nada. Al final de la prueba gratuita, tu membresía se actualizará automáticamente a un año completo por 49. Tienda Walter Levinsky de Amazon Ofertas especiales y promociones de productos Compra cualquier producto vendido por Amazon.es, excluyendo cualquier dispositivo Kindle y libros electrónicos, y añadiremos un certificado de regalo de 10€ de promoción a tu cuenta para que lo gastes en moda seleccionada de Amazon. Así es como (se aplican los términos y condiciones) Compra un producto de la Tienda de Música vendido por Amazon.co.uk y recibe 1 para usar en cualquier descarga de música en nuestra Tienda de MP3. Así es como (se aplican los términos y condiciones) Walt Levinsky fue un gran clarinetista de jazz, pero como muchos músicos, dudaba en salir a la carretera y pasó gran parte de su carrera tocando en los estudios de Nueva York. Allí estaba muy solicitado y tenía mucho éxito. Pero una vez músico de jazz, siempre músico de jazz, y, afortunadamente, unos años antes de su muerte en 1999, se grabó esta fecha de concierto en un instituto del norte de Nueva Jersey. Le acompañan Howard Alden (sol) Derek Smith (p) Lynn Seaton (b) y Joe Cocuzzo (d), y el resultado es excelente. Algunas de las melodías tienen una conexión con Benny Goodman, aunque Levinsky sólo suena como Goodman en el registro superior. A SMOOTH ONE y AIR MAIL SPECIAL se manejan muy bien, y LIMEHOUSE BLUES se balancea poderosamente. MY SHINING HOUR es un buen tema para Alden, que empieza lento y luego va subiendo, y THE JITTERBUG WALTZ se centra en el veloz toque de piano de Smith. En SOPHISTICATED LADY, parte de un popurrí de Ellington, Walt saca su saxo soprano, y me gustaría que lo hubiera tocado más: lo toca maravillosamente y suena exactamente como sonaba Zoot Sims con la trompa. Se trata de un conjunto de canciones de swing de la corriente principal realizadas a un nivel muy alto. Muy disfrutable. 0 de 1 personas consideraron que la siguiente reseña fue útil 5.0 de 5 estrellas Como quería ser recordado- Walt Levinsky 17 feb 2004</w:t>
      </w:r>
    </w:p>
    <w:p>
      <w:r>
        <w:rPr>
          <w:b/>
          <w:color w:val="FF0000"/>
        </w:rPr>
        <w:t xml:space="preserve">id 257</w:t>
      </w:r>
    </w:p>
    <w:p>
      <w:r>
        <w:rPr>
          <w:b w:val="0"/>
        </w:rPr>
        <w:t xml:space="preserve">El nombre de Josh T. Pearson puede resultar familiar a quienes pasaron los últimos años de la década de los 90 con la cabeza en el NME o escuchando a John Peel, que estaba tan enamorado de su banda Lift To Experience que grabaron varias sesiones para su programa de radio nocturno. Para los que lo escucharon en su momento, el único álbum del grupo, el doble LP de 2001 The Texas-Jerusalem Crossroads -una embriagadora tormenta de post-rock aullante y sobrecargado y de imágenes líricas de fuego y piedra- todavía se habla de él con una reverencia asombrada, pero sigue siendo en gran medida pasado por alto. En la década que ha transcurrido desde que se separaron, Pearson ha sido difícil de localizar, haciendo giras esporádicas, tocando ocasionalmente en espectáculos de alto nivel (All Tomorrow's Parties, teloneando a los reformados My Bloody Valentine en 2009), participando como invitado en el primer álbum de Bat For Lashes y mudándose a París. El título del esperado debut en solitario de Pearson, Last Of The Country Gentlemen , con sus connotaciones de feliz vagabundo romántico al estilo de Jim Reeves, es en muchos sentidos una descripción tan engañosa de la música que contiene como evocadora era The Texas-Jerusalem Crossroads. El único otro material en solitario publicado en los últimos diez años -una versión de 'I'm So Lonesome I Could Cry' de Hank Williams- ofrece una mejor idea de lo que se puede esperar: Pearson, con poco más que una guitarra acústica, con el corazón en la manga, desnudando su alma para que el mundo la vea. Cubriendo las secuelas de una relación que se ha estropeado con una honestidad alarmante, es un álbum descarnado, desgarrador y a menudo desgarrador; sea lo que sea que Pearson haya pasado durante sus años de desierto, es una apuesta bastante segura que no todo ha sido agradable. Con siete temas y una hora de duración, Gentlemen puede parecer una perspectiva desalentadora, pero la naturaleza épica e incoherente de estas canciones, cuatro de las cuales superan los diez minutos, es lo que las hace tan fascinantes. Crudo y sin ensayar (el álbum se grabó en Berlín durante un fin de semana el año pasado), Pearson a menudo parece estar inventando sobre la marcha; su forma de tocar la guitarra es descuidada pero virtuosa, un lío de toques de dedo amañados, toques de jazz y rasgueos violentos. Algunas líneas y frases se repiten, pero no hay estructuras claras, ni puentes ni estribillos. A menudo, las canciones llegan a su fin o simplemente se rompen, sólo para que Pearson recuerde de repente que tiene más que decir y vuelva a atacar. El hecho de que canciones tan fracturadas parezcan fluir tan libremente dice mucho del estado de ánimo de Pearson. No está claro cuánto es realmente autobiográfico y cuánto es ficción al estilo de Cohen, pero las letras están tan llenas de dudas, culpa, anhelo y odio, con sus muchos defectos aparentes -infidelidad, bebida y temperamento rápido- detallados francamente pista por pista, que sospechas que es principalmente lo primero. Pearson sabe que se ha equivocado, repetidamente, y que es una persona con la que es imposible convivir, pero aunque parece arrepentido, hay pocas disculpas. Cuando, en 'Sweetheart I Ain't Your Christ', canta "Estoy tan cansado de intentar arreglar las cosas/ Para una chica que no quiere salir a la luz", es como si supiera que es más fácil tirar la toalla que esperar que su amante acepte los demonios que él parece no querer rechazar. Woman When I've Raised Hell" trata con la misma naturalidad la amenaza de la violencia doméstica. "No habrá una estrella que no haya sido tocada en tu cielo / Cuando mi rayo se estrelle en esa noche", gruñe Pearson sobre las cuerdas, cortesía de Dirty Three y el violinista de Grinderman, Warren Ellis; "No habrá nada que no esté clavado / Que quede sin voltear en esta casa". Es una imagen perturbadora, pero una vez más Pearson no se arrepiente: "Honestamente / Por qué no puedes dejarlo estar / Y dejarme tranquilamente / Beber hasta dormir". Es un tema que, para muchos oyentes y sea realidad o ficción, será una escucha profundamente incómoda.</w:t>
      </w:r>
    </w:p>
    <w:p>
      <w:r>
        <w:rPr>
          <w:b/>
          <w:color w:val="FF0000"/>
        </w:rPr>
        <w:t xml:space="preserve">id 258</w:t>
      </w:r>
    </w:p>
    <w:p>
      <w:r>
        <w:rPr>
          <w:b w:val="0"/>
        </w:rPr>
        <w:t xml:space="preserve">Otros pueden decir que es un riesgo, pero nosotros decimos que vale la pena Si tiene problemas de crédito, ¿hay alguna esperanza de que le aprueben una financiación? Es poco probable que un banco se acerque a ti, así que ¿por qué íbamos a correr el riesgo? En este vídeo analizaremos la diferencia entre el posicionamiento de un banco y el nuestro. Vea a continuación para saber si hay alguna esperanza tras el rechazo de un banco. Para concertar una cita con un especialista en productos, llame a la oficina al 1300 652 158. Daniel: Hola, soy Daniel de AR Cash Flow, y hoy estoy aquí con Julia y ella tiene una pregunta para nosotros. ¿Qué es? Julia: Así es. Hoy quería hablar sobre, si un negocio ya tiene problemas de crédito, ¿tiene alguna esperanza de conseguir financiación en el futuro? Así que Daniel, ¿por qué no empezar con decirle a todos lo que definiría los problemas de crédito como? Daniel: Los problemas de crédito, para mí, significan que la empresa no ha estado mostrando beneficios en los últimos años, o que tienen una explosión o un estallido en sus cuentas por pagar, o que pueden haber saltado las deudas en el pasado y tienen algunos juicios por impago contra ellos. Julia: De acuerdo. Daniel: Esas son las cosas reales de las que estoy hablando. Julia: De acuerdo. Pues mira, no es ningún secreto que si tienes problemas de crédito y vas al banco, la mayoría de las veces te van a decir que no. ¿Por qué es eso? Daniel: La razón principal por la que los bancos . . . Julia: ¿Por qué no quieren dar a la gente una segunda oportunidad, básicamente? Daniel: Bueno, es una buena pregunta, porque lo que dicen es, o lo que yo digo es que hay un punto de estadísticas para esto también, es que el futuro no es más que un reflejo del pasado. Así que si usted no ha sido un buen desempeño en el pasado, en general, o más que en general, probablemente el 90% de las veces, usted no va a ser un buen desempeño en el futuro. Julia: Sí. Daniel: Y los bancos, cuando prestan, por lo general están tomando la propiedad como garantía. Y si están tomando la propiedad como garantía de una instalación que probablemente va a terminar en el incumplimiento y el cliente va a salir del negocio con el tiempo, tienen que tratar de conseguir ese dinero. Si tratas de vender una propiedad para cobrarla, es un proceso de 12 meses, la mayoría de las veces, y al final no sabes a qué precio se va a vender esa propiedad. Así que el activo que está prestando en no está muy cerca de dinero en efectivo. Julia: De acuerdo. Muy bien. Así que no descartamos a alguien si han tenido problemas de crédito. ¿Por qué es eso? Daniel: Con nuestro tipo de financiación, que es la financiación basada en el flujo de caja, realmente miramos las transacciones que estamos financiando, y por lo general son las transacciones a corto plazo. Si se trata de una financiación de factoring y una factura, suele ser una deuda de 45 días, por término medio. Así que el dinero va a ser devuelto en 45 días. Así que usted puede ver que nuestro activo es muy, muy cerca de efectivo, mientras que la propiedad no es. Julia: Sí. Pero los bancos, que ofrecen facilidades de financiación del deudor. Daniel: Es un tipo diferente de producto. Julia: Oh. Daniel: Ellos utilizan una facilidad confidencial, y es una facilidad de descuento. Julia: Correcto. Daniel: Por lo general, no compran legalmente las facturas, y así . Julia: Sí, y su requisito es todavía muy diferente . . . Daniel: Sí, eso es correcto. Así que si su cliente debe salir del negocio, todavía tienen problemas de crédito en torno a la recogida de esas deudas y tienen pagos prioritarios, y porque no hacen el nivel de auditoría en las facturas, hay un mayor riesgo de fraude y disputa en sus facturas. Julia: De acuerdo. Muy bien. Así que supongo que, sólo para resumir, la pregunta era: "¿Hay alguna esperanza de conseguir financiación si tengo problemas de crédito?" Y la respuesta es sí. Por lo tanto, para discutir su acuerdo, llame a la oficina en el número 1300. Daniel: Gracias por mirar. Julia: Gracias. Sobre el autor Julia es la Directora de Ventas y Marketing de AR Cash Flows, con formación en Publicidad; se unió al equipo en 2011. Junto con la gestión del departamento de ventas, está a cargo de la implementación de todos los aspectos de Marketing. Con una pasión por todas las cosas sociales, Julia está dispuesta a mantenerte actualizado con lo último y lo mejor de la sede de AR Cash Flow.</w:t>
      </w:r>
    </w:p>
    <w:p>
      <w:r>
        <w:rPr>
          <w:b/>
          <w:color w:val="FF0000"/>
        </w:rPr>
        <w:t xml:space="preserve">id 259</w:t>
      </w:r>
    </w:p>
    <w:p>
      <w:r>
        <w:rPr>
          <w:b w:val="0"/>
        </w:rPr>
        <w:t xml:space="preserve">Conferencia Harshman sobre la salud de los niños en un mundo digital 05 de noviembre de 2012 - Comunicado de prensa Criar niños más sanos será el tema de la conferencia Harshman de este año en la Universidad de Guelph el 12 de noviembre. El Dr. Mark Tremblay, director de investigación sobre vida activa saludable y obesidad en el Instituto de Investigación del Hospital Infantil del Este de Ontario y profesor de pediatría en la Facultad de Medicina de la Universidad de Ottawa, hablará de "Enchufarse a la salud de los niños: Promover estilos de vida saludables en un mundo digital", a las 19.00 horas. Discutirá las implicaciones de la inactividad infantil en Canadá y las posibles soluciones de vida saludable. "En un momento en el que los niños pasan cada vez más tiempo en línea, la visita de Mark Tremblay a Guelph ofrece una magnífica oportunidad para que tanto los padres como los profesionales exploren formas de animar a la generación más joven a adoptar un estilo de vida saludable y activo", dijo el profesor Michael Nightingale, presidente en funciones del Departamento de Relaciones Familiares y Nutrición Aplicada (FRAN). Tremblay es miembro del American College of Sports Medicine y director científico de Active Healthy Kids Canada. Anteriormente fue decano de kinesiología en la Universidad de Saskatchewan y ahora preside tanto el Proyecto de Directrices Canadienses de Actividad Física como el comité consultivo de expertos del Comité de Encuestas de Medidas de Salud de Canadá. Es un conferenciante muy solicitado y ha publicado más de 160 artículos y capítulos de libros sobre obesidad infantil, medición de la actividad física, fisiología y endocrinología del ejercicio y vigilancia de la salud. Tremblay ha recibido recientemente un doctorado honorífico de la Universidad de Nipissing. Patrocinado por la Fundación Harshman, este ciclo de conferencias se inició un año después del fallecimiento en 1977 del Dr. Page Harshman, antiguo presidente de la fundación. La Fundación Harshman, que anteriormente participaba en la antigua Facultad de Estudios de la Familia y del Consumidor de la Universidad de Gales, apoya ahora las becas de grado y postgrado de la Facultad de Ciencias Sociales y Humanas Aplicadas. La conferencia es presentada por FRAN y se celebrará en Cutten Fields, 190 College Ave. E.</w:t>
      </w:r>
    </w:p>
    <w:p>
      <w:r>
        <w:rPr>
          <w:b/>
          <w:color w:val="FF0000"/>
        </w:rPr>
        <w:t xml:space="preserve">id 260</w:t>
      </w:r>
    </w:p>
    <w:p>
      <w:r>
        <w:rPr>
          <w:b w:val="0"/>
        </w:rPr>
        <w:t xml:space="preserve">¡Bienvenido a mi blog! Lee las páginas de arriba, comenta y comparte la entrada del blog de abajo si te ayuda en algo y lo más importante entiende que estoy aquí para ayudar. Apúntate a mi boletín electrónico de marketing GRATUITO a la derecha de esta página y hagamos que sucedan cosas maravillosas, amigo mío ;) Piensa que cada vez que tus amigos, tu familia o absolutamente cualquier persona de este planeta te dice que no puedes hacer algo, están destruyendo tus sueños. Quiero que lo entiendas por un momento porque puede que ni siquiera te des cuenta de que te está pasando. Sin embargo, si es una realidad, mira el video de Pursuit of Happyness a continuación: Puede parecer casi imposible ser próspero en un entorno negativo, especialmente si esa energía negativa se transfiere directamente a ti. Por eso debes tener una visión fuerte y clara para demostrar que los detractores están EQUIVOCADOS. ¡No compres su energía! De hecho, si alguien te dice que no puedes hacer algo, ya sea financieramente, físicamente... realmente no importa; puedes usar eso como motivación para llevar a cabo tus sueños. Para aquellos de vosotros que estáis protegiendo Y persiguiendo vuestros sueños, ¡me quito el sombrero ante todos vosotros!</w:t>
      </w:r>
    </w:p>
    <w:p>
      <w:r>
        <w:rPr>
          <w:b/>
          <w:color w:val="FF0000"/>
        </w:rPr>
        <w:t xml:space="preserve">id 261</w:t>
      </w:r>
    </w:p>
    <w:p>
      <w:r>
        <w:rPr>
          <w:b w:val="0"/>
        </w:rPr>
        <w:t xml:space="preserve">En 2006 se diagnosticó cáncer de piel a más de 90.000 personas en el Reino Unido. Más de 10.000 de ellas eran melanomas malignos, el tipo más grave de cáncer de piel. Cada año, unas 2.600 personas mueren de cáncer de piel. Los cánceres de piel están causados por el daño de los rayos ultravioleta (UV) del sol. Proteger la piel del sol puede ayudar a prevenir estos cánceres. ¿Cómo daña el sol la piel? Los rayos UV penetran profundamente en la piel y dañan las células. Estas células corren entonces el riesgo de convertirse en cancerosas. Los rayos UV no se sienten al dañar la piel y esto ocurre incluso cuando el sol no se siente caliente. Las quemaduras solares hacen que las capas superiores de la piel liberen sustancias químicas que hacen que los vasos sanguíneos se hinchen y pierdan líquidos. La piel se enrojece y se siente caliente y dolorosa, y las quemaduras solares graves pueden provocar hinchazón y ampollas. "Las quemaduras solares son peligrosas a cualquier edad, pero son especialmente dañinas en niños y jóvenes", afirma Katy Scammell, de la campaña SunSmart de Cancer Research UK. "Las quemaduras solares en la infancia pueden aumentar enormemente el riesgo de desarrollar cáncer de piel más adelante". Después de sufrir una quemadura solar, la piel se descama para eliminar las células dañadas. Con el tiempo, se curará y tendrá un aspecto saludable, pero es posible que se haya producido un daño permanente. Algunos expertos creen que un solo episodio de quemadura solar con ampollas antes de los 20 años puede duplicar las posibilidades de padecer un melanoma maligno. ¿Quién está en riesgo? El cáncer de piel puede afectar a cualquier persona, pero las personas con mayor riesgo tienen: piel clara que se quema con el sol fuerte pelo rojo o rubio muchos lunares o pecas antecedentes personales o familiares de cáncer de piel ya han sufrido quemaduras solares, especialmente de jóvenes Las personas de piel naturalmente morena o negra tienen menos probabilidades de padecer cáncer de piel, ya que la piel más oscura tiene cierta protección contra los rayos UV. Sin embargo, el cáncer de piel puede producirse igualmente. Comprueba si los lunares cambian Vigila los lunares o pecas que tengas. Si cambian (por ejemplo, aumentan de tamaño o empiezan a sangrar), acuda a su médico de cabecera, ya que puede ser un signo temprano de cáncer. Cuanto antes se detecte el cáncer de piel, más fácil será su tratamiento, así que acude a tu médico de cabecera lo antes posible. No te expongas al sol El daño solar no sólo se produce cuando estás de vacaciones bajo el sol. Puede ocurrir cuando no lo esperas, por ejemplo, cuando sales a pasear o te sientas en el jardín. "La protección solar es algo que hay que tener en cuenta todos los días del verano", dice Scammel. "Tanto si estás de vacaciones como en casa, puedes protegerte siguiendo los mensajes de SunSmart". Pasa tiempo a la sombra entre las 11 y las 15 horas. Asegúrate de no quemarte. Cúbrete con una camiseta, un sombrero y unas gafas de sol. R ecuerda tener especial cuidado con los niños. Utiliza entonces un protector solar de factor 15+. Informe a su médico de cabecera de los cambios en los lunares o de los crecimientos inusuales de la piel. Tenga siempre un cuidado especial con la piel de los niños. La mejor manera de hacerlo es cubrirlos y mantenerlos a la sombra. Las camas solares no son seguras Las camas solares no son una alternativa segura a tomar el sol al aire libre. La piel sigue expuesta a los dañinos rayos UV. Los riesgos para la salud relacionados con las camas solares y otros equipos de bronceado UV son: cáncer de piel, envejecimiento prematuro de la piel, quemaduras solares, sequedad y picores, erupciones cutáneas, irritación de los ojos y cataratas. "Las camas solares también aceleran el proceso natural de envejecimiento de la piel". En la actualidad es ilegal que los menores de 18 años utilicen camas solares, incluso en salones de bronceado, salones de belleza, centros de ocio, gimnasios y hoteles. Más información en ¿Son seguras las camas solares? Añade tu valoración Los comentarios son opiniones personales. Cualquier información que den no ha sido comprobada y puede no ser exacta. outdoor girl said on 26 October 2010 Soy una estudiante adulta que investiga sobre la luz solar y aunque estoy totalmente de acuerdo con los consejos que se dan en este sitio me preocupan los bajos niveles de vitamina D que se han relacionado con el aumento real del riesgo de cáncer. Hay nueve veces más probabilidades de morir de cáncer debido a los bajos niveles de vitamina D causados por la baja exposición al sol que el cáncer de piel causado por el exceso de sol. Los beneficios de aumentar los niveles de vitamina D son asombrosos, no sólo para el cáncer, sino para cualquier enfermedad causada por células que expresan rasgos negativos. Esta información tiene que estar más disponible para que la gente pueda equilibrar la exposición a los rayos UV con la absorción de la vitamina D. phoenix23 dijo el 24 de abril de 2010 Sólo me gustaría decir lo de ponerse crema solar.</w:t>
      </w:r>
    </w:p>
    <w:p>
      <w:r>
        <w:rPr>
          <w:b/>
          <w:color w:val="FF0000"/>
        </w:rPr>
        <w:t xml:space="preserve">id 262</w:t>
      </w:r>
    </w:p>
    <w:p>
      <w:r>
        <w:rPr>
          <w:b w:val="0"/>
        </w:rPr>
        <w:t xml:space="preserve">Las referencias a los párrafos funcionan de forma normal, se etiqueta el párrafo: [[alguna_etiqueta_que_comprende]] el contenido del párrafo y se hace referencia a él de la manera normal: &amp;lt;&amp;lt;alguna_etiqueta_que_comprende&amp;gt;&amp;gt... El texto de la referencia será el número del párrafo. Para que esto funcione para HTML hay que generarlo a través de la cadena de herramientas de DocBook. 3. Fuentes de información sobre la configuración de las cadenas de herramientas DocBook DocBook es un lenguaje de marcado de contenido y estructura, por lo que el marcado DocBook generado por AsciiDoc también se limita al contenido y la estructura. La definición del diseño y del formato es específica de la cadena de herramientas DocBook. El mimetype de True Type Font tuvo que ser declarado explícitamente con la opción --resource .ttf=application/x-font-ttf porque no estaba registrado en mi sistema Linux. En el ejemplo anterior, el archivo de fuentes está en el mismo directorio que el archivo fuente de AsciiDoc y se instala en la misma ubicación relativa en el directorio OEBPS del archivo EPUB? -- Si su archivo de fuentes se encuentra en una ubicación diferente, tendrá que ajustar la opción --resource en consecuencia (consulte la sección RESOURCES en la página man de a2x(1) para más detalles). El valor de la URL de la propiedad CSS src se establece en el archivo de fuentes de destino relativo al archivo CSS. La opción --resource permite inyectar cualquier archivo (no sólo archivos de fuentes) en el documento de salida del EPUB. El uso de la regla CSS @font-face es un tema complejo y está fuera del alcance de este FAQ. Las macros de paso en línea se procesan antes que cualquier otra sustitución en línea, por ejemplo, toda la línea siguiente se procesará como un único paso en línea y se mostrará como texto monoespaciado (que no es el resultado deseado): Esta línea funciona como se espera: "texto entrecomillado" y "texto entrecomillado" + texto entrecomillado+ El texto entrecomillado se representa literalmente, es decir, no se realiza ninguna sustitución en el texto adjunto. A continuación se muestran algunos ejemplos que tendrían que ser escapados si se utilizara el entrecomillado adicional ( ver también ): Los autoincrementos `++i` y `++j`. Las rutas `~/.vim` y `~/docs`. El método `__init__`. El atributo `{id}`. 6. ¿Por qué el texto del elemento HTML title generado no es válido? Probablemente porque el título de tu documento contiene un formato que ha generado una marca de título HTML. Puedes resolverlo definiendo explícitamente el atributo title en la cabecera de tu documento. 7. AsciiDoc genera a veces marcas de salida no válidas, ¿por qué? AsciiDoc es agnóstico al backend, el comando asciidoc no tiene conocimiento de la sintaxis o estructura del formato del backend que genera. La validación del documento de salida (sintáctica y estructural) debe ser realizada por separado por herramientas de validación externas. Por ejemplo, el comando a2x toolchain de AsciiDoc realiza automáticamente comprobaciones de validación utilizando xmllint . 8. El atributo toclevels de AsciiDoc no funciona con las salidas de DocBook, ¿por qué? DocBook no permite especificar los niveles de la tabla de contenidos, pero puede establecer el nivel de la tabla de contenidos más adelante en la cadena de herramientas pasando el parámetro toc.section.depth de DocBook XSL Stylesheets a dblatex (utilizando la opción --param) o a xsltproc (utilizando la opción --stringparam). Por ejemplo, para mostrar sólo los títulos de los capítulos en la TOC de un documento de libro, establezca toc.section.depth en 0 . Aumente el valor de toc.section.depth para mostrar más títulos de sub-secciones. Si está utilizando a2x puede establecer las opciones en el archivo fuente, por ejemplo: El atributo AsciiDoc reftext se ha utilizado para establecer explícitamente el texto del enlace a la segunda sección para la Sección Dos . 13. ¿Puedo definir mis propios estilos de tabla? Además de los estilos incorporados, puede definir los suyos propios. Este ejemplo (simplificado) para backends HTML define un estilo de tabla llamado rojo que establece el color de fondo de las celdas en rojo. Primero ponga la definición en un archivo de configuración: 15. ¿Cuál es la extensión de nombre de archivo preferida para los archivos AsciiDoc? Se prefiere la extensión de archivo de texto .txt, pero es sólo una convención y no es impuesta por el software. Los archivos fuente de AsciiDoc son archivos de texto plano legibles por humanos, que es para lo que sirve la extensión .txt. Todos los editores de texto reconocen</w:t>
      </w:r>
    </w:p>
    <w:p>
      <w:r>
        <w:rPr>
          <w:b/>
          <w:color w:val="FF0000"/>
        </w:rPr>
        <w:t xml:space="preserve">id 263</w:t>
      </w:r>
    </w:p>
    <w:p>
      <w:r>
        <w:rPr>
          <w:b w:val="0"/>
        </w:rPr>
        <w:t xml:space="preserve">El extraño y maravilloso mundo de TradeMe Como toda historia sobre un panel de control de misión al estilo de los villanos de James Bond, ésta comienza con una organización secreta clandestina con un líder sombrío. Algo así. Estaba trabajando en una campaña publicitaria que quería un decorado al estilo del Dr. No para representar la guarida de su líder secreto. A todo el mundo le encantaron los planos, así que nos pusimos a construir. Era de tamaño natural: cuatro metros de ancho, dos de alto y 1,8 de profundidad. Tenía monitores y mandos, botones, medidores, agujas que apuntaban a los números, todo el conjunto. Parecía exactamente el tipo de cosa que encontrarías en una película de Bond de los años 60. Era perfecto. Rodamos el anuncio y era perfecto. Pero el cliente lo odiaba. Si no trabajas en publicidad, puedes pensar que esto es una locura. Si trabajas en publicidad esto no te sorprenderá. Tuvimos que hacer un TVC completamente nuevo y me quedé con un enorme panel de control de la misión en mi garaje. Después de un tiempo te acostumbras. La gente venía y se asombraba de verlo allí. "Hermano", decían. "¿Qué demonios es eso? Y recordaban que no todo el mundo tenía uno. Su construcción había costado unos 3.000 dólares. Era bastante grande y tenía algunos años, así que no estaba en el mejor estado. También se hizo como un conjunto para un solo rodaje y no se construyó para la longevidad, por lo que realmente no quería hacer ver que era una gran compra. Pensé en escribir un poco de hilo, ponerlo en TradeMe y esperar lo mejor. Publiqué el anuncio en Twitter y Facebook y, con la belleza de la pequeña Nueva Zelanda, la cuenta de @TradeMe no tardó en darse cuenta y Ana Samways, de Sideswipe, dijo que estaba dispuesta a publicarlo. Al final del día tenía 1.700 visitas y estaba en las subastas de TradeMe. De repente, llegó a las 6.000 visitas. Esto era algo adictivo. Y a la mañana siguiente, Sideswipe. Entonces empezaron las preguntas. Las preguntas en TradeMe son una especie de test de Rorschach: a menudo dicen mucho más sobre la persona que hace la pregunta que cualquier otra cosa. P: Me llamo Alan y me gustaría saber si soy lo suficientemente malvado para esta excelente subasta. R: Supongo que eso depende. Sin embargo, hay algunos buenos indicadores. Si tienes un apodo como Alan el Abominable o Alan el Terrible, entonces serás bastante malvado. Intenté ser honesto. P: ¿Qué hace el gran botón rojo? R: Muchas cosas. (Nada) Algunos eran simplemente extraños. P: Me llamo Brian, ¿debería cambiarme el nombre por algo más terrorífico? R: Creo que te funcionaría si empezaras a llamarte Pinky y el Brian. Algunos me preguntaron si sigue siendo un cumplido cuando dicen que deberías dejar tu trabajo de día para ser escritor si tu trabajo de día es más o menos como escritor. Los números subieron: 10.000 visitas, luego 11.000. Unas 100 preguntas. Unos amigos expertos en TradeMe me dijeron que la verdadera cifra que hay que vigilar es el número de miradas: 300 y pico de ellas. Empecé a pensar que esto podría valer una suma decente. En mi cabeza incluso había tirado nuestra mantequilla de cacahuete Eta y había comprado la de lujo de Nosh. Toda nuestra fruta se había convertido en orgánica. Pero a medida que se acercaba el final, el precio seguía siendo bajo: 161 dólares. Parecía que el planteamiento de hacer un buen caso de buyer beware se había convertido quizás en buyer stay away. O tal vez no había mucha gente a la que le sirviera de mucho un enorme, algo cutre y endeble conjunto de ex-film. Pero en los momentos finales hubo una guerra de ofertas. Una serie de furiosas pujas llevó el precio desde los 161 dólares hasta los 175 dólares. En definitiva, disfruté mucho de mis 15MB de fama. Y aunque 175 dólares era mejor que tener que desmontarlo y remolcarlo hasta el vertedero, parece que mi fruta seguirá siendo de la variedad rociada durante un poco más de tiempo. Idealog ama Idealog es traído a usted por Video: en nuestra última edición Desde los Premios a los Innovadores hasta los Premios a los Mejores, estamos celebrando las mentes más inteligentes y creativas del país. Además, nos adentramos en la primera aceleradora de Nueva Zelanda, Lightning Lab, para conocer cómo planea impulsar la escena tecnológica; la información sobre el estilo retro de la marca de bicicletas Solo; y mucho más para hincarle el diente.</w:t>
      </w:r>
    </w:p>
    <w:p>
      <w:r>
        <w:rPr>
          <w:b/>
          <w:color w:val="FF0000"/>
        </w:rPr>
        <w:t xml:space="preserve">id 264</w:t>
      </w:r>
    </w:p>
    <w:p>
      <w:r>
        <w:rPr>
          <w:b w:val="0"/>
        </w:rPr>
        <w:t xml:space="preserve">Galerías de fotos PALO ALTO (CNET) -- El Coche del Año 2013 de Motor Trend tiene todas las características que se esperan de un vehículo que se ha ganado ese honor. Tiene una carrocería ligera, un diseño avanzado, un habitáculo espacioso y mucha capacidad de carga. Lo que no tiene el Tesla Model S es un motor de combustión interna. Motor Trend elogia el Model S, diciendo que se conduce como un coche deportivo y se pavonea como una supermodelo en una pasarela de París. Nunca había pensado que un coche pudiera pavonearse, pero es una comparación evocadora. Este supermodelo totalmente eléctrico cuesta a partir de 58.570 dólares y tiene una autonomía de 265 millas. Eso no es suficiente para un viaje por carretera a través del país, aunque una nueva red de estaciones de carga rápida Supercharger podría hacerlo más práctico para viajes largos. Hemos recorrido un largo camino desde que Cadillac se llevó a casa los honores del primer Coche del Año de Motor Trend en 1949. Aquel gigante contaba con un potente motor V8 y suficiente cromo para tapar el sol. He aquí un rápido vistazo a algunos momentos clave en la evolución de Tesla: Julio de 2003: Martin Eberhard y Marc Tarpenning fundan Tesla Motors en California. Abril de 2004 - El multimillonario fundador de PayPal, Elon Musk, invierte en Tesla y se incorpora al consejo de administración. Agosto de 2006 - El actor George Clooney se encuentra entre los que han depositado 100.000 dólares para los primeros 100 coches deportivos eléctricos Tesla Roadster. Tesla dice que los coches se entregarán a mediados de 2007. Febrero de 2007 -- Tesla dice que construirá una planta de 35 millones de dólares en Albuquerque, N.M., para producir el Model S. Septiembre de 2007 -- Tesla retrasa el lanzamiento del Roadster, diciendo que necesita más tiempo para probar su durabilidad. Noviembre de 2007 - Eberhard es destituido. Más tarde demanda a Tesla, pero finalmente se retira la demanda. Marzo de 2008: Tesla inicia la producción del Roadster, de 109.000 dólares. Llegará a vender 2.150 Roadsters. La empresa anuncia que venderá el Model S en 2010. Junio de 2008 - Tesla cancela sus planes de construir una planta en Nuevo México después de que California le conceda ventajas fiscales. Se abre la primera tienda de Tesla en Los Ángeles. Octubre de 2008 -- Musk se convierte en consejero delegado y dice que el Model S se retrasará hasta que la empresa obtenga préstamos federales, alegando la crisis financiera mundial. Marzo de 2009 -- Tesla comienza a aceptar reservas para el Model S y dice que la producción comenzará a finales de 2011. Más de 500 personas reservan las berlinas en la primera semana. Junio de 2009 -- Tesla obtiene la aprobación de 465 millones de dólares en préstamos a bajo interés del Departamento de Energía de EE.UU. para producir el Model S. Agosto de 2009 -- Tesla anuncia que traslada su sede de San Carlos a un lugar más grande en Palo Alto, donde también construirá sistemas de propulsión eléctrica. Enero de 2010 - Tesla se registra para una oferta pública inicial de acciones. Mayo de 2010 - Tesla compra una antigua fábrica de Toyota y General Motors en Fremont por 42 millones de dólares. La empresa acabará empleando a 1.000 personas en la planta que fabrica el Model S. Mayo de 2010 -- Toyota Motor Corp. y Tesla dicen que cooperarán en el desarrollo de vehículos eléctricos. Toyota acuerda la compra de acciones de Tesla. Junio de 2010 -- Las acciones de Tesla comienzan a cotizar en el mercado de valores Nasdaq. Ganan un 40,5% desde su precio de salida a bolsa de 17 dólares hasta cerrar a 23,89 dólares. La OPV recauda 226,1 millones de dólares. Enero de 2011 -- Tesla, que presenta por primera vez los resultados financieros de todo el año, dice que perdió 154,3 millones de dólares en 2010. Enero de 2012 -- Las acciones de Tesla caen cuando dos ingenieros clave dimiten el mismo día. Tesla pone fin a la producción del Roadster para centrarse en el Model S. Febrero de 2012 - Tesla presenta el pequeño SUV Model X y dice que saldrá a la venta a principios de 2014. Mayo de 2012 -- Las acciones de Tesla se disparan cuando la empresa anuncia que entregará el Model S a sus primeros clientes el 22 de junio. (Copyright 2012 por CBS San Francisco y CNET. Todos los derechos reservados. Este material no puede ser publicado, difundido, reescrito o redistribuido).</w:t>
      </w:r>
    </w:p>
    <w:p>
      <w:r>
        <w:rPr>
          <w:b/>
          <w:color w:val="FF0000"/>
        </w:rPr>
        <w:t xml:space="preserve">id 265</w:t>
      </w:r>
    </w:p>
    <w:p>
      <w:r>
        <w:rPr>
          <w:b w:val="0"/>
        </w:rPr>
        <w:t xml:space="preserve">Alan Moore, uno de los creadores de cómics más influyentes de las últimas décadas, ha lanzado un ataque contra su colega Frank Miller, condenando su trabajo como misógino, homófobo y "completamente equivocado". Moore, de nacionalidad inglesa, ha creado cómics aclamados por la crítica, como V de Vendetta y Watchmen, mientras que el estadounidense Miller es responsable de Sin City y del fundamental cómic de Batman Dark Knight Returns. Ambos han contribuido a remodelar la industria del cómic, con gran parte de sus obras adaptadas al cine. Moore habló después de que Miller lanzara un ataque contra el movimiento Occupy, describiéndolo como "nada más que una manada de patanes, ladrones y violadores, una turba revoltosa, alimentada por la nostalgia de la época de Woodstock y una falsa justicia pútrida" en su blog el mes pasado. Moore describió las protestas mundiales contra el capitalismo como "un aullido completamente justificado de indignación moral" y dijo que habían sido "manejadas de una manera muy inteligente y no violenta, lo que probablemente es otra razón por la que Frank Miller estaría menos que satisfecho con ello". Moore predijo que "si hubiera sido un grupo de jóvenes vigilantes sociópatas con maquillaje de Batman en la cara, [Miller] estaría más a favor". Miller desató la ira cuando escribió que Occupy "no es más que un torpe y mal expresado intento de anarquía" de "un grupo de mocosos con iPhone y iPad que deberían dejar de estorbar a la gente trabajadora y buscarse un trabajo" porque "Estados Unidos está en guerra contra un enemigo despiadado [Al Qaeda y el islamismo]". Moore dijo que los comentarios eran "más o menos lo que esperaba de él". Y añadió: "Frank Miller es alguien cuyo trabajo apenas he mirado en los últimos 20 años. Pensé que el material de Sin City era una misoginia no reconstruida; 300 [una serie de cómics de 1998] parecía ser salvajemente ahistórica, homofóbica y simplemente completamente equivocada. Creo que probablemente ha habido una sensibilidad bastante desagradable en la obra de Frank Miller durante mucho tiempo". En la última obra de Miller, Holy Terror, un nuevo superhéroe, el Fixer, lucha contra Al Qaeda. Moore, que se considera a sí mismo anarquista -en su novela gráfica V de Vendetta, el revolucionario V, con una máscara de Guy Fawkes, trabaja para derrocar al gobierno- cree que las protestas de Occupy son "sólo gente corriente que reclama derechos que siempre deberían haber sido suyos". Y añadió: "No se me ocurre ninguna razón por la que se deba esperar, como población, que nos quedemos quietos y veamos una gran reducción en el nivel de vida de nosotros mismos y de nuestros hijos, posiblemente durante generaciones, cuando la gente que nos ha metido en esto ha sido recompensada por ello, ciertamente no han sido castigados de ninguna manera porque son demasiado grandes para fracasar. Creo que el movimiento Occupy es, en cierto sentido, el público diciendo que deberían ser ellos los que decidan quién es demasiado grande para fracasar. "Como anarquista, creo que el poder debe ser otorgado a las personas cuyas vidas están siendo afectadas. Ya no es suficiente que un grupo de personas controle nuestros destinos. La única razón por la que tienen el poder es porque controlan la moneda. No tienen ninguna autoridad moral y, de hecho, muestran lo contrario de la autoridad moral".</w:t>
      </w:r>
    </w:p>
    <w:p>
      <w:r>
        <w:rPr>
          <w:b/>
          <w:color w:val="FF0000"/>
        </w:rPr>
        <w:t xml:space="preserve">id 266</w:t>
      </w:r>
    </w:p>
    <w:p>
      <w:r>
        <w:rPr>
          <w:b w:val="0"/>
        </w:rPr>
        <w:t xml:space="preserve">Cómo trabajar con un redactor publicitario Según nuestra experiencia, se obtienen los mejores resultados si el cliente y el redactor publicitario trabajan bien juntos. Las mejores ideas provienen del trabajo conjunto de cliente y redactor. Lo que un redactor puede hacer por ti En Polon, nuestros redactores pueden ayudar a tu equipo de marketing o a tu agencia a crear material colateral como folletos, sitios web, estudios de casos, entradas de premios e incluso contenido para las redes sociales. Nuestros consultores de redacción pueden ayudar a su equipo de marca o agencia a definir el tono de voz de su organización, la parte verbal de su identidad de marca. Y podemos ayudarle a formar a su equipo para que escriba en ese tono de voz. (Organizamos talleres sobre este tema para varios de nuestros clientes). Cómo informar a su redactor La mayor parte de nuestro trabajo proviene de recomendaciones personales. Si alguien le recomienda un redactor, la forma más fácil de empezar es coger el teléfono y hablar de lo que está buscando. Luego, si crees que podéis trabajar juntos, necesitarán un briefing. El briefing consiste en dar a tu redactor la cantidad adecuada de información. Ya hemos escrito antes sobre cómo hacer un briefing a tu redactor, pero merece la pena repetir lo importante que es hacer un briefing eficaz. Tu redactor se basará en lo que le digas. Qué esperar de un primer borrador Así pues, has informado a tu redactor y estás esperando su primer borrador. ¿Qué debe esperar? Cuando escribimos un primer borrador, tratamos de establecer los aspectos básicos para obtener la opinión de nuestro cliente sobre nuestras ideas. A continuación, perfeccionamos el texto en el segundo borrador. Por ejemplo, podemos sugerir varias opciones para un titular y preguntar al cliente cuál le gusta más. Para que el primer borrador se convierta en un texto pulido con el que estés satisfecho, el redactor necesita tus comentarios. En pocas palabras, tienes que decirle a tu redactor lo que te gusta del primer borrador y lo que te gustaría que hiciera de otra manera. Por ejemplo, puede decir: "Me encantan los titulares, creo que funcionan bien en la web y captan perfectamente nuestro tono de voz. Pero creo que deberíamos hacer más convincentes las llamadas a la acción". Si su opinión es bastante directa, puede anotarla en un correo electrónico. Si la opinión es más difícil de explicar, o quieres intercambiar ideas, es mejor llamar y hablar de ello. Si, como cliente, creas un briefing eficaz y das un feedback útil y constructivo, habrás hecho todo lo posible para que el proceso de redacción sea un éxito. El resto depende de su redactor. Si quiere saber cómo un redactor publicitario puede ayudar a su organización, llámenos. Seleccionar categoría Buscar por fecha Trabajar con Polon significa que sabemos que el texto de nuestros clientes está en buenas manos. Se meten de lleno en el briefing y nos entregan una redacción siempre buena. Ruth Barton - Socia, Hypernaked A qué nos dedicamos Redacción para prensa Redacción digital Consultoría de redacción Tono de voz Estrategia editorial Comunicaciones de sostenibilidad Redacción de textos Redacción de artículos Blogging Correo electrónico interactivo Talleres de redacción Lo último de nuestro cuaderno Elogio del lenguaje terrenal de Guy Watson Son desinhibidos, honestos y a veces un poco descarados. Las notas que escribe el jefe de Riverford Organic Farms, Guy Watson, suponen un cambio reconfortante con respecto a la anodina comida corporativa que las empresas suelen servir a sus clientes.</w:t>
      </w:r>
    </w:p>
    <w:p>
      <w:r>
        <w:rPr>
          <w:b/>
          <w:color w:val="FF0000"/>
        </w:rPr>
        <w:t xml:space="preserve">id 267</w:t>
      </w:r>
    </w:p>
    <w:p>
      <w:r>
        <w:rPr>
          <w:b w:val="0"/>
        </w:rPr>
        <w:t xml:space="preserve">A estas alturas, es casi seguro que los 4 se irán... por otro lado Vick/Reid han tenido éxito, ¿qué tal si la OLine fuera mejor? Por qué no puedo evitar la sensación de que el FO de KC no sabe lo que se necesita para ganar y mantendrá a uno o dos de estos bromistas por otro año (Pioli incluido). Por otro lado, cómo cree la gente que le iría a KC con Reid/Vick en lugar de Cassel y Romeo. ¿Tiene KC algo que le falte a Philly para ser un equipo ganador, como una línea O adecuada? Alguien inició un hilo sobre Andy Reid en el foro de KC, por eso pregunto. No creo que consigamos a Vick, pero alguien sin QB le dará una oportunidad .... y KC puede estar demasiado cerca de Leavenworth para Vick. Bueno, Vick hizo algo bien en el '10 y no fue una estadística de casualidad como la relación TD/INT de Cassel... nunca va a estar por encima de la media en la lectura de las defensas, pero esa OLine en Filadelfia es tan mala, ¿qué pasa si era sólo adecuada? Reid puede usar menos el juego de carrera, pero eso no es del todo malo. A la mayoría de los fans de KC les gusta la idea de usar a Charles con 15-18 carreras por partido y extender su carrera... pero aún así me gustaría verle con 25-30 en un partido cerrado. También se me cae la baba con lo bueno que sería Charles con un juego de pase respetado. _________________ terbo559 escribió: El juego de Kansas City es predecible. Se cuando pasan o corren. Bueno, Vick hizo algo bien en el '10 y no fue una estadística de casualidad como la proporción de TD/INT de Cassel... nunca va a estar por encima de la media en la lectura de las defensas, pero esa OLine en Filadelfia es tan mala, ¿qué pasa si sólo era adecuada? Reid puede usar menos el juego de carrera, pero eso no es del todo malo. A la mayoría de los fans de KC les gusta la idea de usar a Charles con 15-18 carreras por partido y extender su carrera... pero aún así me gustaría verle con 25-30 en un partido cerrado. También se me cae la baba con lo bueno que sería Charles con un juego de pase respetado. En primer lugar, en 2010, Vick jugó unos buenos 6 primeros partidos. Fue excelente en esos partidos, sin duda. A partir de ese momento de la temporada, tuvo 137/219 (62,6%), 1668 yardas, 7,6 YPA, 8 TD, 6 INT. Ciertamente no está mal, pero no es tan impresionante. Luego miras el 2011. Luego miras el 2012. Y está claro que 2010 fue una temporada de chiripa. Esa es su única temporada en su carrera en la que terminó el año con un rating superior a 85. En cuanto a Reid... realmente no entiendes hasta qué punto es reacio a correr. Sólo hay que preguntar a los fans de los Eagles que quieren que McCoy participe más - han estado frustrados por la falta de juego de carrera de Reid durante mucho tiempo. McCoy ha promediado 16.5 acarreos por juego desde el 2010 (no incluí el 2009 porque no estaba seguro de qué tan involucrado estaba). ¿Quieres ver a Charles correr el balón 25-30 veces en juegos cerrados? McCoy sólo ha corrido 25 o más veces en 3/39 partidos desde 2010. Lo ha corrido 20+ veces en 8/39 juegos. 15+ veces en sólo 22/39 juegos. Si quieres a Reid, está bien y dandy, pero tu juego de carrera va a ser menos utilizado de lo que sería con otros entrenadores. Y si Vick es tu QB con Reid, sólo vas a perjudicar a tu equipo aún más. _________________ Nota para mí: Sig apuesta con Buckweath que los Chiefs no ganarán más de 9 partidos en 2012. Ninguno de ellos se quedará. KC tomará una selección alta en el draft pase lo que pase y seguramente conseguirá a Barkley o Smith. Mientras que Crennel es el que más posibilidades tiene de mantener su trabajo siendo él un nuevo HC así como la mayoría de las culpas dirigidas a Pioli, merecidas e inmerecidas. Mientras que Reid debería tomarse un año libre o trabajar en algún lugar como asistente de un OC. Mientras que Vick probablemente irá a un equipo como los Jets, Cardinals, o incluso los Bills para competir por un puesto de titular. Cassel irá a respaldar a un QB que no esté en problemas de perder su trabajo. _________________ No puedes publicar nuevos temas en este foro No puedes responder a temas en este foro No puedes editar tus mensajes en este foro No puedes borrar tus mensajes en este foro No puedes votar en encuestas en este foro</w:t>
      </w:r>
    </w:p>
    <w:p>
      <w:r>
        <w:rPr>
          <w:b/>
          <w:color w:val="FF0000"/>
        </w:rPr>
        <w:t xml:space="preserve">id 268</w:t>
      </w:r>
    </w:p>
    <w:p>
      <w:r>
        <w:rPr>
          <w:b w:val="0"/>
        </w:rPr>
        <w:t xml:space="preserve">Por Brink Lindsey Hasta la década de 1950, la lucha por alimentar, vestir y emplear a la nación impulsó la mayor parte de la vida política estadounidense. Desde la esclavitud hasta el New Deal, los partidos políticos se organizaron en torno a los intereses económicos y se enzarzaron en un ferviente debate sobre la mejor asignación de unos recursos agónicamente escasos. Pero con la explosión de la economía de la nación en los años posteriores a la Segunda Guerra Mundial, empezó a surgir un nuevo conjunto de necesidades: la búsqueda de sentido y autoexpresión, por un lado, y la búsqueda de estabilidad y el retorno a los valores tradicionales, por otro. En La era de la abundancia , Brink Lindsey ofrece una audaz reinterpretación de la segunda mitad del siglo XX. En esta amplia historia de los Estados Unidos de la posguerra, el tumulto de la política racial y de género, el auge de la contracultura y la revolución conservadora de los años ochenta y noventa son retratados bajo una luz totalmente nueva. Los lectores aprenderán cómo y por qué las ideologías contemporáneas de izquierda y derecha surgieron en respuesta a los nuevos retos de la prosperidad de las masas. Sin embargo, las ideas políticas que crearon las guerras culturales han quedado obsoletas. Como el Washington Post resumió acertadamente la opinión de Lindsey sobre las contradicciones de la política estadounidense, "los republicanos quieren volver a casa, a los Estados Unidos de los años 50, mientras que los demócratas quieren trabajar allí". Para reemplazar los rancios conflictos de hoy en día, está luchando un nuevo consenso que mezcla la libertad social de la izquierda con la libertad económica de la derecha en un ethos potencialmente poderoso de libertarismo. La era de la abundancia revela la fórmula secreta de esta notable alquimia. El libro es una reevaluación impresionante de nuestro pasado reciente, y cambiará nuestra forma de pensar sobre el futuro. "Desde que la afluencia masiva, un fenómeno sin precedentes en la historia de la humanidad, irrumpió en la América de la posguerra, los teóricos sociales y políticos se han preguntado, y preocupado, por las consecuencias morales e incluso espirituales de las condiciones materiales. Dejar atrás la escasez ha sido agradable, pero ¿ha sido bueno para nosotros, es decir, para nuestras almas? A Brink Lindsey le ha hecho falta confianza para aventurarse en este terreno bien arado con La era de la abundancia . Este libro, constantemente estimulante, reivindica esa confianza. Lindsey es un pensador económico que, como John Maynard Keynes, tiene un don para los resúmenes lapidarios. La mesurada alegría de Lindsey es, al igual que su centelleante libro, razonable". -- George F. Will, The New York Times Book Review Lea la reseña completa "El Sr. Lindsey cree que la prosperidad de las masas es algo maravilloso. También considera que es la principal fuerza que impulsa el cambio cultural y político en Estados Unidos desde la década de 1960". -- The Economist Lea el artículo completo "El análisis, a menudo brillantemente iconoclasta, de Brink Lindsey sobre la cultura y la política estadounidenses modernas, muestra cómo la esquizofrenia política del país ha aumentado junto con su prosperidad económica. El argumento básico de Lindsey es fresco y provocador, y sus percepciones son a menudo deslumbrantes". -- Ronald Brownstein, Los Angeles Times Leer la reseña completa "Brink Lindsey ha escrito un libro sabio y revelador que combina el largo barrido de la historia con el ojo de un documentalista para los detalles. El Sr. Lindsey muestra cómo la América contemporánea nació de la unión de Dios y Mammón en la Revolución Industrial en "una única fe transformadora del mundo" conocida como la ética del trabajo protestante". -- Chris Tucker, Dallas Morning News Lea la reseña completa "He aquí uno de los libros más frescos y que más hacen reflexionar sobre la historia reciente de Estados Unidos que han aparecido en años". -- Adrian Wooldridge, coautor de The Right Nation: Conservative Power in America "Nos muestra el gran logro de nuestra economía: ha remodelado nuestra sociedad y nuestra cultura, para bien y para mal". -- Michael Barone, redactor jefe de U.S. News &amp; World Report y coautor de The Almanac of American Politics "En The Age of Abundance , Brink Lindsey ofrece un modelo admirable -y muy necesario- de argumentación política racional, respetuosa y legible." -- Virginia Postrel, autora, The Substance of Style "En una época de abundancia, el momento libertario puede haber llegado, superando la vieja división entre izquierda y derecha". - Douglas S. Massey, Profesor Henry G. Bryant de Sociología y Asuntos Públicos, Universidad de Princeton y autor de Return of the "L" Word: A Liberal Vision for the New Century "Con un análisis impresionante, Lindsey ofrece una vertiginosa</w:t>
      </w:r>
    </w:p>
    <w:p>
      <w:r>
        <w:rPr>
          <w:b/>
          <w:color w:val="FF0000"/>
        </w:rPr>
        <w:t xml:space="preserve">id 269</w:t>
      </w:r>
    </w:p>
    <w:p>
      <w:r>
        <w:rPr>
          <w:b w:val="0"/>
        </w:rPr>
        <w:t xml:space="preserve">Uno tiene la sensación de que Arsene Wenger ya está harto de los jugadores que se quejan y se lamentan, así que cuando le preguntaron ayer sobre los jugadores que hablan en la prensa y quieren marcharse, dijo que creo que cualquier jugador o empleado siempre tiene que defender a la empresa para la que trabaja y que si no está completamente contento con ella, tiene que irse a otro sitio. Eso es básicamente lo que pienso. Eso es lo que le digo a todo el mundo. Y es justo. Si no estás contento en el Arsenal, no vayas llorando a la prensa por ello, habla con el entrenador y vete si eres tan desgraciado, no des a la prensa más munición para disparar contra el Arsenal". Los comentarios de Wenger se producen después de que Bacary Sagna dijera que la marcha de Song le había hecho replantearse algunas cosas, pero cuando se le preguntó directamente a Wenger si se refería a Sagna dijo que no había dicho nada del jugador, sino de todo el mundo. Uno tiene que defender su empresa. Pero siempre he dicho también que Bacary ama al club y que se quedará aquí". No quería ser negativo. Espero que se quede y quiero que se quede porque la entrevista no refleja en absoluto lo que piensa del club. Siempre ha mostrado un compromiso total en el campo de fútbol, por el equipo y el club. Eso es mucho más importante. Es importante entender lo que quería decir. Uno tiene la libertad de decir lo que quiere en la vida, pero también es importante entender lo que la gente siente sobre el club y su trabajo. Siempre es importante tener una buena comunicación con ellos. Wenger habló con Sagna sobre la entrevista, según algunas informaciones de prensa, pero no creo que ningún jugador pueda tener dudas. ¿No estás contento? Pues vete a paseo.</w:t>
      </w:r>
    </w:p>
    <w:p>
      <w:r>
        <w:rPr>
          <w:b/>
          <w:color w:val="FF0000"/>
        </w:rPr>
        <w:t xml:space="preserve">id 270</w:t>
      </w:r>
    </w:p>
    <w:p>
      <w:r>
        <w:rPr>
          <w:b w:val="0"/>
        </w:rPr>
        <w:t xml:space="preserve">Mike Gesell y Adam Woodbury serán titulares en Iowa este año.  Gesell anotó 18 puntos en 19 minutos en su partido de exhibición.  Hizo 3 de 5 desde más allá del arco.  ¿Cuánto más competitivos seríamos si esos dos fueran los titulares? Puede que no tuviéramos una gran oportunidad de conseguir a Woodbury, pero teníamos una oportunidad.  Pero no conseguir a Gesell realmente me molesta, tengo que ser honesto. Estoy de acuerdo, Norm.  Que NU no consiguiera a Gesell no me sentó muy bien.  Él es/era el primero en la línea de algunos buenos chicos que salen de la zona (Gesell, Woodbury, Agau, Thurman, etc) y hasta ahora NU es 0 de 3 en ese departamento.  El estado de Nebraska y la zona no producen muchos reclutas de Div 1, pero cuando hay alguno, tienen que conseguir que se queden en casa.  Realmente no pongo a Agau en Miles demasiado ya que se metió en el juego tarde con él, pero Thurman será uno para ver si puede conseguir que se quede.   He escuchado de algunos que dicen que Thurman es mejor prospecto que Agau.  De los que saben, es eso cierto.  También he oído rumores de que el entrenador Miles está presionando a Agau para que se quede.  ¿Alguien sabe esto?  Gracias. El gusano tiene que girar en algún momento, ¿no?  Le daré crédito a Miles por parecer que entiende el desafío al que se enfrenta y, además, por ser uno de los que realmente ha tomado programas que estaban en la cuerda floja y los ha convertido en programas respetables.  Pero es más fácil hacerlo en niveles inferiores.  Subir a la cima de una conferencia importante es un animal diferente.  Los equipos a los que se enfrentaba la CSU en la conferencia, partido a partido, no van a estar al nivel de los equipos a los que nos enfrentamos en la B1G. En el momento en que estábamos haciendo el cambio a la B1G, tuve la oportunidad de hablar con Andy Markowski, y su análisis fue que la diferencia que Doc enfrentaría al cambiar de conferencia era que el entrenamiento en la B1G era más fuerte de arriba a abajo que en la Big 12.  Y aunque Doc podría ser capaz de conseguir algunas victorias contra equipos de la Big 12 a pesar de tener un talento inferior, no era probable que ocurriera tan fácilmente en la B1G.  Porque el entrenamiento es mejor.  Por lo tanto, el reclutamiento tenía que mejorar.  Pero no lo hizo. Hasta ahora, Miles ha traído algunos jugadores, pero aún está por ver si estamos consiguiendo mejores jugadores que con Doc.  Tengo la esperanza de que la clase del próximo año sea un paso adelante pero, hasta ahora, no estoy seguro de que lo haya sido.  Todos ustedes pueden vigilar a Vucetic a medida que avanza la temporada y decirme lo que piensan sobre si es una futura estrella para nosotros o no, o si está preparado para este nivel de competición o no.  Mientras tanto, en Iowa, tienen un base de primer año que empieza a jugar con ellos, igual que nosotros.  Y un pívot de 7' de altura, igual que nosotros, excepto que el suyo es titular. Debería superarlo.  Me llevó un tiempo, pero finalmente superé que Roburt Sallie no jugara aquí.  También superaré lo de Gesell.  Para cuando se gradúe, estoy seguro de que su reclutamiento será un recuerdo borroso.  A menos que sigamos siendo el sotanero de la B1G y Iowa esté haciendo torneos.  Si eso sucede, estoy seguro de que sufriré de tricotilomanía y otros trastornos similares. Bruce Chubick, que jugó en Nebraska pero que ahora entrena en Omaha South, empezó a publicar en el antiguo tablón de HHC sobre el momento del cambio de entrenador cuando el reclutamiento de Agau se estaba calentando y dijo que pensaba que uno de los otros chicos de Central (supongo que era Thurman) tenía potencial NBA.  No es una cerradura para llegar a la NBA, pero si las cosas se pusieron en su lugar con su juego, que tenía potencial para llegar allí.  Y eso viene de alguien que jugó con unos cuantos chicos que fueron a la NBA y que jugó contra bastantes más que llegaron al programa.  Así que, tómalo como lo que vale, pero ninguna autoridad menor que Bruce Chubick pensaba que uno de los subalternos de Central (¿Turman?) era mejor. Bruce Chubick, que jugó en Nebraska, pero ahora entrena en Omaha South, comenzó a publicar en el antiguo tablero de HHC sobre el momento del cambio de entrenador cuando el reclutamiento de Agau se estaba calentando y dijo que pensaba que uno de los otros chicos de Central (supongo que era Thurman</w:t>
      </w:r>
    </w:p>
    <w:p>
      <w:r>
        <w:rPr>
          <w:b/>
          <w:color w:val="FF0000"/>
        </w:rPr>
        <w:t xml:space="preserve">id 271</w:t>
      </w:r>
    </w:p>
    <w:p>
      <w:r>
        <w:rPr>
          <w:b w:val="0"/>
        </w:rPr>
        <w:t xml:space="preserve">La gracia: el medio divino Mientras la Iglesia católica en Australia celebra un "Año de la Gracia", la hermana benedictina Magdalen Mather, de la Abadía de Jamberoo, en Nueva Gales del Sur, reflexiona sobre lo que la "gracia" significa para ella. POR Magdalen Mather OSB* Este año en la Abadía de Jamberoo me ha tocado hablar sobre el tema de la gracia. Las palabras son cosas tan maravillosas, sorprendentes, confusas, iluminadoras y misteriosas. En los últimos meses, la palabra "gracia" ha sido para mí una de ellas. El diccionario es mi primer puerto de escala cuando intento comprender el significado de las palabras, especialmente de las palabras "espirituales". El origen de "grace" en inglés está relacionado con el agradecimiento. Recuerdo que los momentos de gracia en mi vida siempre van acompañados de sentimientos de agradecimiento y de la experiencia de haber recibido un regalo. El diccionario de Oxford define la gracia como "el favor gratuito e inmerecido de Dios, manifestado en la salvación de los pecadores y la concesión de bendiciones". Las definiciones teológicas siempre me resultan difíciles al principio y me siento tentado de dejarlas en el "cesto de las difíciles". Parecen tener poco que ver con la realidad cotidiana de mi vida. Sin embargo, la experiencia me ha enseñado a perseverar. Pasar tiempo con ellos permite que se aclare su significado más profundo. A menudo, esto revela su gran relevancia para mi vida diaria. Lo primero que se desprende y afirma de mi experiencia es que la gracia es gratuita. Es un don que se da y no se gana. No puedo ganarme la gracia ni merecerla por ser "bueno". De hecho, la gracia y su otorgamiento tienen que ver con Dios. La gracia es el flujo de la naturaleza de Dios; es un medio por el cual Dios se mueve continuamente hacia mí como un don y una bendición abundantes. Hace poco escuché que "la atracción es el poder de la verdad que brilla". Los momentos llenos de gracia, el movimiento con gracia, la acción o el discurso con gracia son experiencias que brillan con una luz muy atractiva. La gracia parece manifestar una energía benévola y fluida, amable y espontánea. Es una energía que está libre de falsedad o manipulación. La gracia nos atrae. La gracia es el poder de la verdad que brilla a través de ella, es el medio de Dios, un flujo de la esencia de Dios. La gracia es Dios brillando, viniendo hacia nosotros, encontrándose con nosotros, surgiendo dentro de nosotros, fluyendo a través de nosotros, entre nosotros y entre nosotros. Es importante que no nos interpongamos en el camino y lo bloqueemos. Nuestra parte es simplemente estar abiertos a recibirlo, reconocerlo y sabernos bendecidos. Uno de mis pasajes favoritos y también uno de mis más profundos consuelos se encuentra en la segunda carta a los Corintios. San Pablo se queja de una espina en la carne que le molesta continuamente. Le ruega al Señor que se la quite y escucha claramente su respuesta: "Te basta mi gracia, porque la fuerza se perfecciona en la debilidad". Como San Pablo, necesito relajarme y dejar de preocuparme por ser un humano imperfecto. El Señor me exhorta a conocer mi imperfección y mi impotencia. Este lugar de la verdad es el único desde el que puedo abrirme de verdad a la deliciosa gracia de que Dios haga por mí lo que yo no puedo hacer por mí mismo. Es el lugar de la paradoja, donde el poder se perfecciona en la debilidad. El Dios de la gracia hace posible mi vida, y llego a experimentarme como amado y favorecido a los ojos de Dios. La gracia siempre hará más por mí de lo que yo pueda hacer por mí mismo. Hay aquí una profunda conexión con la voluntad de Dios. La voluntad de Dios es una voluntad beatífica, es decir, una voluntad que sólo puede bendecir. Una voluntad beatífica imparte la dicha santa. La voluntad de Dios es el sueño que Dios ha tenido en la creación de cada uno de nosotros, lleno de gracia y verdad. Agradecimiento: Con agradecimiento al Padre Michael Casey OCSO por la expresión "la atracción es el poder de la verdad que brilla" y por la idea de la voluntad beatífica de Dios como sueño, impartiendo la santa dicha. *La hermana Magdalen Mather es miembro de la comunidad benedictina de Jamberoo, NSW, desde hace 17 años. Dirige regularmente retiros de grupo y da dirección espiritual a los que se alojan en las casas de retiro de la Abadía. Quién es mi prójimo es una producción de alta calidad que cuenta la historia del Buen Samaritano. Con imágenes atractivas y contemporáneas, este folleto destaca los valores benedictinos que nos ayudan a afrontar los retos de nuestro mundo</w:t>
      </w:r>
    </w:p>
    <w:p>
      <w:r>
        <w:rPr>
          <w:b/>
          <w:color w:val="FF0000"/>
        </w:rPr>
        <w:t xml:space="preserve">id 272</w:t>
      </w:r>
    </w:p>
    <w:p>
      <w:r>
        <w:rPr>
          <w:b w:val="0"/>
        </w:rPr>
        <w:t xml:space="preserve">Wolftrap - As Long As You Love lyrics Despierta en la noche tan sola para dormir ¿Por qué estamos cerca? Lo que sea que necesite Me tomaste la palabra, no te defraude Te di mi corazón, guárdalo como un hogar Nena, cuando te vas, las noches parecen tan largas Entierro mi cabeza y en sueños nostálgicos me escondo. Mira en tus ojos, veo el amanecer Son los ríos y la paz y el brezo más dulce de las nanas. Escúchame ahora, fue solo donde caminamos Y cuanto más tiempo lleva nuestra mano Así pone todos tus miedos a la prisa. ?porque mientras ames, mientras te preocupes y te quedes a mi lado, se que no habra nadie nunca entre nosotros. Mientras ames, mientras te preocupes y te quedes a mi lado, sé que no habrá nadie que se interponga entre nosotros. ?porque mientras ames, mientras te preocupes y te quedes a mi lado, sé que no habrá nadie nunca entre nosotros. Despierta en la noche tan sola para dormir ¿Por qué estamos cerca? Lo que sea necesario.</w:t>
      </w:r>
    </w:p>
    <w:p>
      <w:r>
        <w:rPr>
          <w:b/>
          <w:color w:val="FF0000"/>
        </w:rPr>
        <w:t xml:space="preserve">id 273</w:t>
      </w:r>
    </w:p>
    <w:p>
      <w:r>
        <w:rPr>
          <w:b w:val="0"/>
        </w:rPr>
        <w:t xml:space="preserve">¿Cuáles son los derechos a la vivienda y a las prestaciones de vivienda de las personas con permiso limitado? Por lo general, se concede a las personas un permiso limitado en el Reino Unido para trabajar, estudiar, visitar o reunirse con sus familiares, con la condición de que deben ser capaces de alojarse y mantenerse por sí mismos sin recurrir a los fondos públicos. La normativa sobre vivienda y prestaciones sociales refleja este hecho al excluirlos de la elegibilidad en la mayoría de los casos. Las personas con un permiso de residencia limitado pueden solicitarlo directamente a las asociaciones de vivienda, ya que no existen normas de elegibilidad para estas solicitudes. Las personas con estancias cortas (visitantes y algunos estudiantes de corta duración) pueden ser rechazadas porque las asociaciones generalmente pretenden alojar a personas que tienen la intención de permanecer en la zona durante algún tiempo. Puede encontrar las normas de inmigración sobre fondos públicos aquí: esta es la sección de las normas que proporciona definiciones generales, y se define "fondos públicos", pero al final de la sección hay una aclaración detallada que también forma parte de las normas. Vivienda y apoyo de los servicios sociales Una persona con un permiso limitado que se mantiene a sí misma con sus propios fondos puede tener derecho a un subsidio de vivienda durante un máximo de 42 días (seis semanas) si sus fondos se interrumpen temporalmente; esta excepción se aplica a pesar de las restricciones impuestas a su permiso que prohíben recurrir a los fondos públicos. Subsidio de vivienda para personas cuyos fondos han sido interrumpidos Si una persona con un permiso limitado ha sido autosuficiente, pero sus fondos han sido interrumpidos temporalmente, tiene derecho a un subsidio de vivienda durante un máximo de 42 días (seis semanas) siempre que tenga una expectativa razonable de que sus fondos se reanudarán en breve. Para más información, véase quién tiene derecho a la prestación de vivienda. Esto es así a pesar de las restricciones impuestas a su permiso en el Reino Unido. En Gales, las personas procedentes de estos países también tienen derecho a una asignación de vivienda y a los servicios para personas sin hogar de la autoridad local. Subsidio de vivienda para parejas en las que uno de ellos tiene un permiso limitado Un miembro de una pareja que tiene un permiso limitado (y que, por tanto, no tendría derecho a recibir HB/CTB si fuera soltero) pero cuya pareja tiene derecho a recibir HB/CTB (por ejemplo, un ciudadano británico) puede recibir HB/CTB siempre que su pareja presente la solicitud. Por pareja se entiende el cónyuge/la pareja de hecho registrada o una persona que vive con ellos como si fuera su cónyuge/pareja de hecho. Cualquier persona que reúna los requisitos puede presentar una solicitud como persona sin hogar o para entrar en la lista de espera de vivienda, pero puede haber complicaciones si la solicitud incluye a personas que no reúnen los requisitos porque tienen un permiso limitado (o ningún permiso, por ejemplo, una pareja en la que uno de los miembros es ciudadano británico y el otro tiene un permiso limitado). Si un solicitante que cumple los requisitos solicita entrar en la lista de espera del ayuntamiento o entrar en el plan de asignación, la autoridad local debe evaluar las necesidades del solicitante según su plan de asignación y dar una preferencia razonable a determinados tipos de solicitantes, lo que incluye las solicitudes presentadas por motivos de hacinamiento o necesidad social o médica. Siempre que el solicitante reúna los requisitos, se tendrá en cuenta a los demás miembros de la familia a la hora de decidir la necesidad y la preferencia razonable, incluso si ellos mismos no reúnen los requisitos debido a su situación de inmigración: véase R (Kimvono) contra Tower Hamlets London Borough Council [2001] 33 HLR 239. Cuando una autoridad local recibe una solicitud en este tipo de casos, debe decidir en primer lugar a quién es razonable tratar como miembro del hogar y, al hacerlo, el carácter temporal de la situación de inmigración de una persona puede ser un factor que se tenga en cuenta: véase Ariemuguvbe. Por lo tanto, si bien es razonable que el ayuntamiento no incluya al hijo adulto del solicitante cuando éste ya ha vivido de forma independiente (Ariemuguvbe), no sería razonable excluir a un hijo menor de edad (Kimvono, véase más arriba). Es probable que las normas sobre quién puede solicitar una asignación de vivienda en Inglaterra varíen en el futuro entre las zonas de las autoridades locales, porque el 18 de junio de 2012 la Ley de Localismo introdujo cambios que permiten a los ayuntamientos establecer sus propias normas locales sobre quién puede solicitar estar en un registro de vivienda o en una lista de espera.  Sin embargo, es posible que muchos ayuntamientos no establezcan normas locales específicas, o que lo hagan más tarde, tras realizar consultas locales. Los cambios en las normas no pueden discriminar directa o indirectamente a determinadas nacionalidades o grupos étnicos (para más información, consulte la página sobre ¿qué es la discriminación? ) Las nuevas normas no afectarán a las ayudas a las personas sin hogar y no se aplican a Gales . Solicitudes de ayuda para personas sin hogar en las que haya personas con permiso limitado En la determinación de la necesidad prioritaria y de la ayuda para personas sin hogar, la autoridad local debe ignorar a cualquier persona de la unidad familiar que no tenga derecho a</w:t>
      </w:r>
    </w:p>
    <w:p>
      <w:r>
        <w:rPr>
          <w:b/>
          <w:color w:val="FF0000"/>
        </w:rPr>
        <w:t xml:space="preserve">id 274</w:t>
      </w:r>
    </w:p>
    <w:p>
      <w:r>
        <w:rPr>
          <w:b w:val="0"/>
        </w:rPr>
        <w:t xml:space="preserve">En 1886 la familia se trasladó a Londres, donde su casa en Russell Square se convirtió en un centro de reuniones de socialistas y sufragistas. Ambos eran también miembros de la Sociedad Fabiana. Como ha señalado June Hannam "El propio interés de Sylvia por la política socialista y feminista se vio influido por las actividades de sus padres y también por los numerosos oradores y escritores de renombre que visitaban a la familia". Durante estos años, Richard y Emmeline continuaron su participación en la lucha por los derechos de la mujer y en 1889 ayudaron a formar el grupo de presión, la Liga de la Franquicia Femenina . El objetivo principal de la organización era conseguir el voto para las mujeres en las elecciones locales. En 1893, Richard y Emmeline Pankhurst regresaron a Manchester, donde formaron una rama del nuevo Partido Laborista Independiente (ILP). En las elecciones generales de 1895, Pankhurst se presentó como candidata del ILP por Gorton, un suburbio industrial de la ciudad, pero fue derrotada. Su padre murió de una úlcera perforada en 1898. Sylvia había estado muy unida a su padre y nunca superó su muerte. A diferencia de su madre y su hermana, Sylvia conservó las creencias socialistas que le había enseñado su padre cuando era niña. En 1905, los medios de comunicación habían perdido interés en la lucha por los derechos de la mujer. Los periódicos rara vez informaban de las reuniones y normalmente se negaban a publicar artículos y cartas escritas por los partidarios del sufragio femenino. En 1905, la WSPU decidió utilizar diferentes métodos para obtener la publicidad que creían necesaria para conseguir el voto. El 13 de octubre de 1905, Christabel Pankhurst y Annie Kenney asistieron a una reunión en Londres para escuchar a Sir Edward Grey , ministro del gobierno británico. Mientras Grey hablaba, las dos mujeres gritaban constantemente: "¿El Gobierno Liberal dará el voto a las mujeres?". Cuando las mujeres se negaron a dejar de gritar se llamó a la policía para que las desalojara de la reunión. Pankhurst y Kenney se negaron a marcharse y, durante el forcejeo, un policía afirmó que las dos mujeres le dieron patadas y le escupieron. Pankhurst y Kenney fueron detenidas y acusadas de agresión. Christabel Pankhurst y Annie Kenney fueron declaradas culpables de agresión y multadas con cinco chelines cada una. Kenney y Pankhurst fueron declaradas culpables de agresión y multadas con cinco chelines cada una. Cuando las mujeres se negaron a pagar la multa fueron enviadas a prisión. El caso conmocionó a la nación. Por primera vez en Gran Bretaña las mujeres habían recurrido a la violencia para intentar conseguir el voto. En 1906, Sylvia abandonó sus estudios en el Royal College of Art y trabajó a tiempo completo para el WSPU. Ese mismo año sufrió su primer encarcelamiento tras protestar en un juicio en el que no se había permitido a las mujeres hablar en su propia defensa. Sylvia fue también muy activa en el Partido Laborista y se hizo muy amiga de Keir Hardie , el líder del partido en la Cámara de los Comunes . Según el autor de Freedom's Cause: Lives of the Suffragettes (2003): "La joven estudiante, ahora de veinticuatro años, se había enamorado del político de cincuenta años de una manera que iba mucho más allá de la mera admiración o amistad. A medida que la relación se desarrollaba, la complejidad de estos sentimientos se hacía más evidente. Sylvia veía a Hardie en parte como un héroe político, en parte como una figura paterna y en parte como un amante potencial. Poco a poco, él empezó a corresponder a sus sentimientos... Hardie la ayudó a mudarse a un alojamiento más barato, calmó su ceño fruncido y la llevó a comer. A partir de entonces, Sylvia le visitaba a menudo en la Cámara de los Comunes y ambos paseaban juntos por St James's Park o pasaban la noche en Nevill's Court. No está del todo claro cómo afrontaban el hecho de que él ya estuviera casado". Durante el verano de 1908, la WSPU introdujo la táctica de romper las ventanas de los edificios gubernamentales. El 30 de junio, las sufragistas marcharon hacia Downing Street y comenzaron a lanzar pequeñas piedras a través de las ventanas de la casa del Primer Ministro. Como resultado de esta manifestación, veintisiete mujeres fueron arrestadas y enviadas a la prisión de Holloway. El 25 de junio de 1909, Marion Wallace-Dunlop fue acusada de "dañar intencionadamente la obra de piedra del St. Stephen's Hall, en la Cámara de los Comunes, al estamparla con un sello de goma indeleble, causando daños por valor de 10s". Wallace-Dunlop fue declarada culpable de daños intencionados y, al negarse a pagar una multa, fue enviada a prisión por</w:t>
      </w:r>
    </w:p>
    <w:p>
      <w:r>
        <w:rPr>
          <w:b/>
          <w:color w:val="FF0000"/>
        </w:rPr>
        <w:t xml:space="preserve">id 275</w:t>
      </w:r>
    </w:p>
    <w:p>
      <w:r>
        <w:rPr>
          <w:b w:val="0"/>
        </w:rPr>
        <w:t xml:space="preserve">compartir esta historia Uno de los mayores retos a los que se enfrentan muchas personas cuando estudian cómo pueden recomendar a otras personas es el miedo a disgustar a los amigos en el proceso. En un reciente seminario de BrightTalk sobre cómo generar referencias, me preguntaron cómo hacer presentaciones sin perder amigos. La pregunta completa decía: "Estoy intentando hacer referencias para alguien que conocí en el sector de los seguros y la planificación financiera. La dificultad estriba en que limitarse a darle nombres de amigos y personas que conozco podría molestarles cuando empiece a contactar con ellos. Pero también es difícil hacer preguntas para calificar el lead, ya que es un poco de naturaleza personal". La respuesta tiene dos partes. La primera parte radica en la definición de una referencia. Muchos sectores y equipos de ventas se centran en recopilar nombres y números de personas como parte de su "estrategia de referencias". A continuación, se contentan con llamar en frío a esas personas y, con suerte, obtienen suficientes nombres para conseguir algunas ventas. Esto no es generación de referencias, es generación de clientes potenciales. Son cosas completamente diferentes. Imagínese sentado en su escritorio, ocupado en cumplir un plazo de entrega. El teléfono suena. Es alguien que intenta venderle algo. No esperas su llamada, no reconoces necesariamente que necesitas sus servicios y, para ser sincero, no tienes tiempo ni ganas de averiguarlo. Si utilizan o no el nombre de alguien que conoces como parte de su presentación. Ahora imagina la misma escena. Sólo que esta vez esperas la llamada, sabes de qué se trata y por qué es relevante para ti. Por muy ocupado que esté, será mucho más receptivo a la persona que llama y a lo que tiene que decir. Esto se debe a que le han remitido a usted. En otras palabras, un amigo le ha recomendado sus servicios porque puede ayudarle y usted ha aceptado su llamada. Así pues, la primera parte de mi respuesta es que no debes dar los nombres de tus amigos como pistas sin que ellos lo sepan. Es casi seguro que así se molestará a más de una persona. Entonces, ¿cómo superar el problema de hacer preguntas personales? El asesor financiero al que quiere referirse debería poder ayudarle en este aspecto. Pídale ejemplos de algunos de sus clientes típicos y de cuándo necesitan su ayuda. No para la situación financiera personal, sino para la general. La gente se fija en su planificación financiera normalmente cuando ocurre algo que cambia su situación. Puede ser que vayan a comprar su primera casa, que estén esperando su primer hijo, que estén planeando jubilarse o un sinfín de razones. Los ejemplos anteriores son todas situaciones que podría reconocer fácilmente en sus amigos. Si el planificador financiero puede explicar por qué la gente en esa situación necesita su ayuda y la diferencia que puede suponer para ellos, debería ser fácil para usted transmitir ese mensaje de forma que sus amigos quieran hablar con él; porque puede hacer su vida mejor o más fácil. No hay que arriesgar las relaciones cuando se pasan referencias. De hecho, si haces las cosas bien, eso puede tener un impacto positivo en la gente, te ayuda a construir relaciones y a hacer nuevos amigos. Buena distinción... En el pasado he comprobado que un correo electrónico breve y educado suele ser más preferible que una llamada "cálida". Además, la última vez que lo intenté, sí que dio lugar a nuevos negocios. No con el cliente potencial al que me dirigía, sino con un contacto suyo que necesitaba un redactor de SEO. Sin embargo, creo que una remisión o incluso una pista tiene el potencial de agriarse. Hace unos años, mi nombre fue transmitido sin que yo lo supiera, y seguí recibiendo llamadas telefónicas cada dos días. En su momento dije amablemente que no, pero no aceptaron un no por respuesta. Eso dejó en mal lugar al remitente, aunque, naturalmente, no era su culpa que este "acosador" fuera demasiado persistente hasta el punto de ser grosero. Parece que la "referencia" (en realidad, una pista) que mencionas se estropeó precisamente porque la persona que te pasó el nombre no había hablado contigo primero. La primera regla de las referencias es asegurarse de que el "cliente potencial" está interesado y espera una llamada. De lo contrario, no es una gran mejora respecto a una llamada en frío. p_blogger_Andy Lopata: Gracias por comentar Tracey. Parece que la "remisión" (en realidad</w:t>
      </w:r>
    </w:p>
    <w:p>
      <w:r>
        <w:rPr>
          <w:b/>
          <w:color w:val="FF0000"/>
        </w:rPr>
        <w:t xml:space="preserve">id 276</w:t>
      </w:r>
    </w:p>
    <w:p>
      <w:r>
        <w:rPr>
          <w:b w:val="0"/>
        </w:rPr>
        <w:t xml:space="preserve">Ya están los resultados del recuento de personas sin hogar de 2011 El recuento de personas sin hogar de 2011 se ha publicado esta semana.  Los aspectos más destacados del informe incluyen: La población total de personas sin hogar prácticamente no ha cambiado. Se encontraron 2.650 personas en 2011 en comparación con las 2.660 contadas en 2008. Este cambio es estadísticamente insignificante. El número de personas sin hogar sin protección disminuyó drásticamente. En 2008, había 1.574 personas sin refugio en comparación con 758 en 2011, una reducción del 52%. Esto sugiere que el aumento de las camas de refugio en toda la región y los esfuerzos continuos de los trabajadores de divulgación están dando resultados. El número de personas sin hogar protegidas aumentó significativamente. Hubo un aumento del 74% en el número de personas en refugios de emergencia e instalaciones similares - de 1.086 en 2008 a 1.892 en 2011. Este aumento no habría sido posible sin la capacidad de camas añadida. Las personas permanecieron en los refugios de emergencia durante períodos más cortos. En general, el 77% de los encuestados en los refugios informaron que permanecieron en ellos durante menos de 3 meses durante los 12 meses anteriores. Esto es un indicio de la mejora del flujo y la eficiencia de los refugios. Los aborígenes siguen estando sobrerrepresentados en la población de personas sin hogar. Los aborígenes representan alrededor del 2% de la población general de Metro Vancouver, pero siguen estando sobrerrepresentados con un 27% de las personas sin hogar censadas. El número de jóvenes sin hogar aumentó. Se encontró un total de 397 jóvenes no acompañados menores de 25 años. Este fue el número más alto de jóvenes sin hogar no acompañados jamás encontrado en la región, un aumento del 9% desde 2008 y un cambio del 34% desde 2005. La proporción de mujeres en la población sin hogar aumentó. La proporción de mujeres en la población sin hogar ha aumentado desde 2005. En 2005, una de cada cuatro personas sin hogar (26%) era mujer, pero en 2011 casi una de cada tres (30%) era mujer. El número de familias sin hogar contabilizadas ha aumentado. Se encontraron 56 familias sin hogar con 54 niños. Este fue el mayor número de familias jamás registrado en un recuento. La mayoría de los niños, 32 de los 54, tenían 12 años o menos. La mayoría de las familias sin hogar (55%) declararon no tener hogar debido a la ruptura, el abuso o el conflicto familiar. Más personas mayores permanecieron sin hogar durante más tiempo. Aunque su número no aumentó con respecto a 2008, se encontraron más de 200 personas de 55 años o más. Casi el 48% de los mayores se consideraban sin techo de larga duración, es decir, personas que llevaban al menos un año sin hogar. Grandes segmentos de esta población también se enfrentaban a problemas de salud. Las condiciones de salud de las personas sin hogar han empeorado. La incidencia de múltiples problemas de salud entre las personas sin hogar aumentó significativamente. Casi dos de cada tres personas sin hogar encuestadas (62%) declararon tener múltiples problemas de salud, incluyendo uno de cada tres (31%) que declaró tener tres o cuatro problemas de salud. La población sin techo tenía dificultades para acceder a los alimentos. Casi el 70% de la población sin techo no había comido bien durante dos o más días cuando se les encontró el día del recuento. Por otro lado, el 75% de las personas sin techo declararon haber comido bien en las 24 horas posteriores al recuento. Añadir nuevo comentario Su nombre Comentario * CAPTCHA Esta pregunta es para comprobar si usted es un visitante humano y para evitar el envío automático de spam. Deja este campo en blanco Comentarios (1) Creo que es bueno que esta información se comparta con el público. Hay muchas cosas que desconocemos sobre los sin techo y conocer estas estadísticas nos ayuda a determinar qué caminos seguir para ayudarles. La falta de vivienda es un problema creciente en todo el mundo con casino-en-ligne, pero cada vez hay más gente que da un paso adelante para ayudar a los que quieren la ayuda.</w:t>
      </w:r>
    </w:p>
    <w:p>
      <w:r>
        <w:rPr>
          <w:b/>
          <w:color w:val="FF0000"/>
        </w:rPr>
        <w:t xml:space="preserve">id 277</w:t>
      </w:r>
    </w:p>
    <w:p>
      <w:r>
        <w:rPr>
          <w:b w:val="0"/>
        </w:rPr>
        <w:t xml:space="preserve">Desde Coventry, en el Reino Unido, el galardonado "Dark Side Of The Wall" es una de las principales bandas tributo a Pink Floyd del país, con más de 12 años de actuaciones regulares a sus espaldas. Se distinguen por interpretar con precisión la música del extenso catálogo de Floyd, desde el primer álbum de estudio de 1967 hasta el último de 1994, y por recrear la experiencia única de un concierto de Pink Floyd. Para obtener más información sobre la banda, y lo que se puede esperar de un espectáculo de DSOTW, simplemente haga clic aquí. HEAR US LIVE - BREATHE (2.84MB) Grabado a través del escritorio en vivo en el escenario de The Point en Cardiff - Junio 2007</w:t>
      </w:r>
    </w:p>
    <w:p>
      <w:r>
        <w:rPr>
          <w:b/>
          <w:color w:val="FF0000"/>
        </w:rPr>
        <w:t xml:space="preserve">id 278</w:t>
      </w:r>
    </w:p>
    <w:p>
      <w:r>
        <w:rPr>
          <w:b w:val="0"/>
        </w:rPr>
        <w:t xml:space="preserve">Importante: NO se cargará en tu tarjeta de crédito cuando empieces la prueba gratuita o si la cancelas durante el periodo de prueba. Si estás contento con Amazon Prime, no hagas nada. Al final de la prueba gratuita, su membresía se actualizará automáticamente a un año completo por $ 79. Descripción del libro Fecha de publicación: 26 de marzo de 2002 Erik Weihenmayer nació con retinosis, un trastorno ocular degenerativo que lo dejaría ciego a los trece años. Pero Erik estaba decidido a superar esta devastadora discapacidad y a llevar una vida plena y emocionante. En estas conmovedoras e inspiradoras memorias, comparte su lucha por superar los límites impuestos por su discapacidad visual y por un mundo que ve. Habla conmovedoramente del papel que desempeñó su familia en su lucha por romper las barreras de la ceguera: la madre que rezó por el milagro que devolvería la vista a su hijo y el padre que le animó a luchar por esa lejana cima. Y cuenta la historia de su sueño de escalar las Siete Cumbres del mundo, y cómo está convirtiendo ese sueño en una asombrosa realidad (algo que han hecho menos de cien alpinistas). Desde la cima nevada del McKinley hasta los imponentes picos del Aconcagua y el Kilimanjaro, pasando por el reto definitivo, el Monte Everest, esta es una historia sobre el atrevimiento de soñar frente a probabilidades imposibles. Se trata de encontrar el valor para alcanzar la cumbre definitiva y transformar tu vida en algo verdaderamente milagroso. "Te admiro inmensamente. Eres una inspiración para otros ciegos y para mucha gente que puede ver bien". (Jon Krakauer, autor de Into Thin Air ) Erik Weihenmayer nació con retinosquisis, un trastorno ocular degenerativo que le dejaría ciego a los trece años. Pero Erik estaba decidido a superar esta devastadora discapacidad y a llevar una vida plena y emocionante. En estas conmovedoras e inspiradoras memorias, comparte su lucha por superar los límites impuestos por su discapacidad visual y por un mundo que ve. Habla conmovedoramente del papel que desempeñó su familia en su lucha por romper las barreras de la ceguera: la madre que rezó por el milagro que devolvería la vista a su hijo y el padre que le animó a luchar por esa lejana cima. Y cuenta la historia de su sueño de escalar las Siete Cumbres del mundo, y cómo está convirtiendo ese sueño en una asombrosa realidad (algo que han hecho menos de cien alpinistas). Desde la cima nevada del McKinley hasta los imponentes picos del Aconcagua y el Kilimanjaro, pasando por el reto definitivo, el Monte Everest, esta es una historia sobre el atrevimiento de soñar frente a probabilidades imposibles. Se trata de encontrar el valor para alcanzar la cumbre definitiva y transformar tu vida en algo verdaderamente milagroso. "Te admiro inmensamente. Eres una inspiración para otros ciegos y para mucha gente que puede ver bien". (Jon Krakauer, autor de Into Thin Air ) {"itemData":[{"priceBreaksMAP":null, "buy\\... a la lista de deseos", "Añadir ambos a la lista de deseos", "Añadir los tres a la lista de deseos"], "addToCart":["Añadir a la cesta", "Añadir ambos a la cesta", "Añadir los tres a la cesta"], "showDetailsDefault": "Mostrar disponibilidad y detalles de envío", "shippingError":"Se ha producido un error, inténtelo de nuevo", "hideDetailsDefault": "Ocultar la disponibilidad y los detalles de envío", "priceLabel":["Precio:", "Precio de ambos:", "Precio de los tres:"], "preorder":["Preordenar este artículo", "Preordenar ambos artículos", "Preordenar los tres artículos"]}} Reseñas editoriales de Publishers Weekly En este libro de memorias, conmovedor y lleno de aventuras, Weihenmayer comienza con su pérdida gradual de la vista cuando era un niño muy pequeño. Cuando se quedó completamente ciego en el instituto, ya había desarrollado los rasgos que le llevarían a las cumbres de algunas de las montañas más altas del mundo, así como a las pendientes frecuentemente peligrosas de la vida cotidiana: encanto, resistencia, sentido del humor, amor por el peligro y preocupación por los demás. Sus elocuentes memorias muestran todos estos rasgos. Weihenmayer, un buscador de emociones que se</w:t>
      </w:r>
    </w:p>
    <w:p>
      <w:r>
        <w:rPr>
          <w:b/>
          <w:color w:val="FF0000"/>
        </w:rPr>
        <w:t xml:space="preserve">id 279</w:t>
      </w:r>
    </w:p>
    <w:p>
      <w:r>
        <w:rPr>
          <w:b w:val="0"/>
        </w:rPr>
        <w:t xml:space="preserve">No se ha informado de más detalles sobre las especificaciones de hardware ni de un calendario de lanzamiento, pero WPCentral dijo que "si se compara con el hardware actual de WP8 es algo único". Una portavoz de Microsoft declinó comentar directamente los rumores. "Creemos mucho en nuestros socios de hardware y juntos estamos centrados en llevar Windows Phone 8 al mercado con ellos", dijo en un comunicado. Sin embargo, el jefe de Nokia, Stephen Elop, dijo el martes a All Things D que no ha visto ninguna evidencia de que los de Redmond planeen lanzar su propio teléfono. Además, Microsoft -al igual que Nokia- tendría problemas para competir con dispositivos como el iPhone 5 de Apple y el Galaxy S3 de Samsung, dijo. "No tengo indicios de que estén planeando hacer su propio teléfono", dijo Elop al sitio. "Pueden hacerlo si así lo deciden". Nokia hizo una gran apuesta por Windows Phone el año pasado, y lanzará sus nuevos smartphones Lumia 920 y 820 basados en Windows Phone 8 a finales de este año. Según el China Times, el teléfono de Microsoft se lanzará bajo la marca "Surface". Al parecer, Microsoft sorprendió a sus socios de PC con la noticia de su tableta Windows 8 Surface, anunciada en junio, por lo que la especulación de que la empresa está desarrollando en secreto su propio teléfono inteligente podría no ser tan descabellada.</w:t>
      </w:r>
    </w:p>
    <w:p>
      <w:r>
        <w:rPr>
          <w:b/>
          <w:color w:val="FF0000"/>
        </w:rPr>
        <w:t xml:space="preserve">id 280</w:t>
      </w:r>
    </w:p>
    <w:p>
      <w:r>
        <w:rPr>
          <w:b w:val="0"/>
        </w:rPr>
        <w:t xml:space="preserve">Asociaciones, clubes y organizaciones benéficas Los clubes y asociaciones australianos dependen del dinero generado por la venta de socios, los patrocinios y la recaudación de fondos para sobrevivir.  Se enfrentan a retos constantes cuando buscan una estrategia sencilla que les permita aumentar sus ingresos y reducir sus gastos fijos para poder invertir más dinero en lo que mejor saben hacer. Pues bien, durante más de 21 años, los clubes, las asociaciones y las organizaciones benéficas australianas han recurrido a Bartercard para que les ayude a resolver estos problemas creando estrategias de generación de ingresos/ahorro de dinero.  Utilizan Bartercard para vender espacios publicitarios no vendidos, paquetes de patrocinio y entradas.  Con los Trade Dollars que han generado, están ahorrando dinero en efectivo al compensar algunos de sus gastos utilizando Bartercard para los costes asociados a las funciones, los premios de las rifas, la mercancía y el equipo necesario para funcionar con éxito. Escuche cómo nuestros miembros de Bartercard están utilizando Bartercard... Richard Clarke, NZ Breakers "Hemos conseguido que nuestro patrocinio funcione integrándolo en todos los niveles de nuestro negocio: tenemos gastos básicos como la impresión y el catering que hemos podido abastecer directamente a través de Bartercard, nuestros locales han podido aceptar T$ como parte de sus tarifas, ya que han podido cubrir algunos de sus costes directos con T$, y nuestro personal y los jugadores han ayudado a la conversión de efectivo mediante el uso de la red Bartercard para gastos personales. También hemos podido ayudar a añadir valor a nuestros otros patrocinadores al tiempo que convertimos el efectivo, buscando oportunidades de marketing a través de Bartercard y vendiéndolas a otros patrocinadores". Gold Coast Titans, Michael Searle Aplicar Bartercard a nuestro Club nos ha ahorrado miles de dólares. Casi todo está disponible en Bartercard. Los negocios son diversos hoy en día y buscar soluciones alternativas no monetarias funciona especialmente bien. Mi recomendación a otros clubes es que utilicen Bartercard... a nosotros nos ha funcionado. Daniel Herbert, Queensland Reds "En Queensland Rugby estamos muy animados por el número de vías que podemos utilizar dentro de Bartercard y las nuevas relaciones que podemos formar con proveedores y nuevos socios patrocinadores. Bartercard es algo más que una herramienta comercial: es una estrategia comercial independiente que beneficia eficazmente a todos los niveles de nuestro código, desde el equipo de élite y el equipo insignia de los Queensland Reds hasta los clubes comunitarios de la base del juego". Roger Phillips, Australian Rainforest Foundation "Bartercard nos ha permitido no sólo comprar bienes y servicios utilizando dólares comerciales, sino que ha dado lugar a una relación comercial continua con proveedores clave que no habríamos encontrado fuera de la comunidad Bartercard.Hemos utilizado Bartercard para nuestro sitio web y para las relaciones públicas en curso aquí en Australia y en el Reino Unido" Karen Dahlskog, Hear and Say- Centre for deaf children "Bartercard es un verdadero complemento para la recaudación de fondos en el sector de la caridad.  Vemos nuestros ingresos de Bartercard como un componente valioso de nuestro negocio. Los beneficios de ser miembro de Bartercard para nosotros son dobles. Estamos expuestos a nuevas oportunidades de asociación empresarial a través de los diversos eventos de networking de Bartercard, y podemos comprar productos en Bartercard que podemos convertir en efectivo vendiendo en nuestras subastas en vivo y silenciosas. "Bartercard ha sido una fantástica fuente de ingresos adicional para nuestra asociación. Las principales áreas en las que utilizamos Bartercard son nuestros programas de equipos representativos y la compra de productos para nuestros paquetes de afiliación.  Gastamos en alojamiento y transporte para nuestros respectivos equipos, lo que normalmente supone una gran parte de nuestro presupuesto anual en efectivo. El año pasado compensamos el 15% de nuestros gastos totales utilizando los Bartercard Trade Dollars, lo que nos permitió utilizar nuestro efectivo para gastar en otras áreas". Dave Emblem, Blue Tongues Ice Hockey "No tendríamos un equipo si no fuera por el apoyo de Bartercard. Bartercard ha tenido un gran impacto en nuestro club. Desde que nos unimos a Bartercard, hemos conseguido patrocinadores y hemos vendido varios paquetes de socios a los miembros de Bartercard. Los ingresos que recibimos de los acuerdos de patrocinio y de las ventas de membresías nos ayudan a proporcionar el capital de trabajo necesario para el funcionamiento de nuestro club". Así que si está buscando... Vender más espacios publicitarios y membresías Aumentar su patrocinio, donaciones y asistencia a eventos Mejorar su perfil a través de oportunidades gratuitas de marketing local, nacional e internacional ...y si le gustaría... Ahorrar dinero en efectivo en sus funciones y eventos regulares Ahorrar dinero en efectivo en la compra de premios de subastas o rifas Ahorrar dinero en efectivo con el equipo y otras necesidades operativas Aproveche los 20.000 negocios de Bartercard Su próximo socio, patrocinador o donante potencial podría estar a la vuelta de la esquina. Llame hoy a Bartercard al</w:t>
      </w:r>
    </w:p>
    <w:p>
      <w:r>
        <w:rPr>
          <w:b/>
          <w:color w:val="FF0000"/>
        </w:rPr>
        <w:t xml:space="preserve">id 281</w:t>
      </w:r>
    </w:p>
    <w:p>
      <w:r>
        <w:rPr>
          <w:b w:val="0"/>
        </w:rPr>
        <w:t xml:space="preserve">Nos encanta la buena cerveza Hay algunos eventos interesantes sobre la cerveza que se celebrarán en la parte baja del continente en un futuro próximo.  Me enteré de ellos a través de la lista de correo electrónico de CAMRA Vancouver y del grupo de Facebook de CAMRA Vancouver.  Si quieres saber lo último en cerveza, te sugiero que te unas a la lista y al grupo.  Sin embargo, yo no me quedaría ahí, sino que consideraría la posibilidad de hacerme socio de CAMRA de pleno derecho.  La cuota de 25 dólares se recuperará rápidamente en ahorros y otras ventajas, créeme, hazlo, únete.  Ahora, los eventos: Big Ridge, en Surrey, organiza una cena de maestros cerveceros el martes 28 a las 19 horas.  La cena cuesta 40 dólares y cuenta con cuatro deliciosos platos, cada uno de ellos emparejado con una sabrosa cerveza de Big Ridge. Más información. Una vez más, es el momento de la feria anual Dix Summer Caskival, en la que muchos cerveceros traen una o dos barricas de sus creaciones para que las disfrutemos en un solo lugar.  El Caskival es el 8 de agosto de 12PM a 5PM y cuesta apenas $20.  Todavía no he asistido a ningún Dix Caskival, pero pienso hacer de éste mi primer evento.  Mira la lista de cervezas y otra información aquí. 5 Comentarios a Un par de eventos Erik, mientras que la navegación por la alimentación de fondo levaduras en una investigación de té de hongos Kombucha, me encontré con su Lambric Foto y desde Lambric es un fermento salvaje y kombucha puede ser considerado uno también me su permiso para publicar su foto en una comparación. Un enlace y el crédito sería citado también.</w:t>
      </w:r>
    </w:p>
    <w:p>
      <w:r>
        <w:rPr>
          <w:b/>
          <w:color w:val="FF0000"/>
        </w:rPr>
        <w:t xml:space="preserve">id 282</w:t>
      </w:r>
    </w:p>
    <w:p>
      <w:r>
        <w:rPr>
          <w:b w:val="0"/>
        </w:rPr>
        <w:t xml:space="preserve">En los confines del Nuevo Mundo Plimoth Plantation Alan Villiers navegó una réplica a tamaño real del barco Mayflower desde Inglaterra hasta Nueva Inglaterra en 1957.  Ese mismo año comenzó la construcción de Plimoth Plantation , una representación del pueblo creado por los colonos del Mayflower. El pueblo recibió el nombre del último lugar que los colonos habían visto en Inglaterra en 1620.  La ortografía no estaba estandarizada entonces.  La versión Plantation era una de las varias utilizadas en la época y la distinguía del nombre de la ciudad moderna cercana.  El Mayflower está amarrado junto al muelle estatal. Plimoth Plantation cumplió la visión de "Harry" Hornblower II, que había pasado las vacaciones de su infancia en Massachusetts.  Le fascinaban las historias de los Padres Peregrinos y el punto de desembarco simbólico que supuestamente pisaron por primera vez: la "Roca de Plymouth".  No hay pruebas documentales que respalden esta afirmación y, de hecho, los colonos tocaron tierra cerca de la punta del Cabo Cod, cerca de la actual Provincetown.  Hicieron sus primeros hogares permanentes a un par de cientos de metros de donde se encuentra la Roca, bajo un dosel clásico que data de 1920. Hornblower abrió una "primera casa" de representación en el paseo marítimo en 1949, añadiendo poco después una segunda casa y luego una casa fuerte/de reunión.  En 1956, su familia proporcionó el terreno para la reconstrucción del pueblo actual, donde se empezó a construir al año siguiente.  El fuerte se trasladó allí.  Ahora es la entrada principal al proyecto de la aldea de colonos, con muchas casas con sus patios traseros, talleres y campos con ovejas, ganado y cabras. En 1964 se instalaron "wigwams" nativos.  Los guías disfrazados describían la vida en la colonia y la forma en que las casas habían sido amuebladas con antigüedades.  Se colocaron maniquíes para representar a los habitantes.  Se representaba el pueblo tal y como podría haber sido en 1627, cuando realmente se encontraba en el lugar donde hoy está la ciudad. A finales de la década de 1970, el personal comenzó a probar técnicas que se habían establecido en otros museos estadounidenses, como el Old Sturbridge, también en Massachusetts, y en algunos lugares de Gran Bretaña.  Se trataba de la interpretación en primera persona.  Adoptaron papeles bien estudiados basados en personas históricas reales, sus vidas y sus personajes.  Los visitantes se encontraban con que les saludaban como si fueran viajeros del siglo XVII.  Una cuidadosa formación por parte de especialistas lingüísticos les preparaba para utilizar uno de los diecisiete dialectos ingleses locales o regionales con el vocabulario adecuado.  Una preparación meticulosa les permitía abordar preguntas sobre la vida del pueblo y la cultura de la colonia.  Se idearon formas adecuadas de responder a los visitantes que se referían a elementos del siglo XX, como frigoríficos o automóviles.  En ellas se pasaba por alto este tipo de cosas diciendo algo así como "ustedes tendrán sus nuevos aparatos; nosotros tenemos que aprovechar lo que podemos". A finales de los años sesenta, empezó a aparecer un acontecimiento crucial.  La gente de la comunidad nativa americana cercana, los Wampanoag, fue atraída para operar un "campamento de verano" de la Aldea Nativa junto a la Aldea Peregrina.  Poco a poco se fue estableciendo cerca de las casas de los colonos, pero con su estilo y cultura propios.  Las cabañas, los cultivos y la artesanía de los Wampanoag se pusieron a la vista y en manos de los nativos.  El recorrido hacia el pueblo principal desde la entrada del museo pasa por el emplazamiento de los wampanoag, lo que lleva a los visitantes por las etapas históricas correctas de la América nativa seguida por los colonos llegados de Inglaterra. Otros museos han tenido que alejarse de la visión europea blanca de los Estados Unidos.  La historia de los esclavos negros es el tema del National Underground Railroad Freedom Centre de Cincinnati.  La Plantación y Jardines de Magnolia, cerca de Charleston, ha restaurado las cabañas de los esclavos para que las vean los visitantes.  La vida y la cultura de los nativos americanos se muestra hasta ahora en pequeños centros y yacimientos arqueológicos.  Pero Colonial Williamsburg, un importante museo y ciudad de Virginia con conexiones clave con la Guerra de la Independencia, ha ido aumentando la representación de la historia negra lentamente durante algunas décadas.  Situada en un destacado estado esclavista, el papel de los negros era fundamental en la vida de Williamsburg.  El problema ha sido doble.  Al ser un museo dedicado a mediados del siglo XVIII, tiene que mostrar a los negros en papeles de esclavos y sirvientes, lo que puede reforzar un estatus que ya no es aceptable.  Al mismo tiempo, al menos en los años cincuenta y sesenta, el museo no podía llegar a colocar a personas negras en puestos más importantes del personal, ya que algunos blancos se oponían a ello. En la actualidad, Plimoth Plantation da más importancia a los</w:t>
      </w:r>
    </w:p>
    <w:p>
      <w:r>
        <w:rPr>
          <w:b/>
          <w:color w:val="FF0000"/>
        </w:rPr>
        <w:t xml:space="preserve">id 283</w:t>
      </w:r>
    </w:p>
    <w:p>
      <w:r>
        <w:rPr>
          <w:b w:val="0"/>
        </w:rPr>
        <w:t xml:space="preserve">Sitios que me gustan Estoy explorando la web para encontrar sitios que me gustan La forma de vida dominicana. Cuando se viaja a la República Dominicana es bueno conocer algo de la cultura, las costumbres y las etiquetas del país. Investigué en mi archivo y navegué por la web para recopilar algunas de las costumbres y características más interesantes del maravilloso pueblo dominicano. more... loading... Best Deals Cuando se viaja a la República Dominicana es bueno conocer algunas de las culturas, costumbres y etiquetas del país. He investigado en mi archivo y navegado por la red para recopilar algunas de las costumbres y características más interesantes del maravilloso pueblo dominicano. Te sorprenderá ver cómo dominicanos que nunca se han conocido pueden entablar una conversación como si fueran los mejores amigos desde siempre. Los desconocidos se saludan como amigo o amiga. Mi amor se utiliza habitualmente entre hombres y mujeres, aunque no se conozcan, y nadie lo toma como un acoso sexual. Los dominicanos también suelen decir joven o amigo para llamar la atención de alguien, como un camarero en un restaurante. Antes de dirigirse a alguien se espera que se salude correctamente a esa persona. Cuando suba a un autobús o a un taxi compartido con un saludo general como "Buenos das", notará que todo el mundo le devolverá el saludo. Los dominicanos se saludan y se despiden tocando las mejillas mientras hacen un sonido de beso. Los besos se intercambian siempre entre mujeres y a menudo entre mujeres y hombres, pero sólo si la mujer lo inicia primero. Los hombres dominicanos suelen saludar con un abrazo. Tenga en cuenta que los besos no se limitan necesariamente a las personas que se conocen. Si te haces amigo de un dominicano y te presentan a otro amigo o a un familiar, no te sorprendas si esa persona te da un gran beso. Los dominicanos no tienen ningún problema en cortar delante de ti mientras piden un café o una hamburguesa. Esto forma parte de la cultura y no tiene nada que ver contigo personalmente. Simplemente manténgase firme mientras mantiene una sonrisa. Cuando compre productos en la calle o en la playa, se espera que regatee, pero tenga en cuenta que un par de dólares extra son muy útiles en la República Dominicana y ayudan a poner comida en la mesa para las grandes familias que abarcan varias generaciones que viven juntas bajo un mismo techo. La comida principal, el almuerzo, se sirve a mediodía y suele durar dos horas. Las familias prefieren comer en casa. El desayuno suele ser ligero. La cena también es ligera, y a menudo no es más que un bocadillo o las sobras de la comida. Los invitados se sirven primero, a veces por separado y de forma más generosa. El arroz se sirve en la mayoría de las comidas en grandes cantidades. La bandera es un plato nacional muy popular; el arroz blanco y las judías rojas recuerdan los colores de la bandera, de ahí su nombre. El tercer ingrediente es la carne guisada, y suele servirse con plátano frito y una ensalada. Otro plato favorito es el sancocho, un guiso de carne, plátano y verduras. En la costa, se disfruta del pescado y la concha, y el coco se utiliza para endulzar muchos platos de marisco. Las hortalizas de raíz son la batata, el ñame, la yuca y las patatas. Se comen pequeñas cantidades de pollo, ternera, cerdo o cabra. La comida no suele ser picante. El café dominicano se sirve en tazas pequeñas y tiene un sabor muy dulce y fuerte. A los dominicanos les encanta recibir invitados en casa, a los que tratan como a la realeza. Si se traen regalos, hay que tener en cuenta que, al igual que en muchos países europeos, los colores morado y negro se asocian con la muerte, los funerales y el luto, por lo que deben evitarse. Los regalos apropiados son dulces, chocolates, pasteles o flores, y debe esperar que los regalos se abran y se comenten amablemente en su presencia. Llegar entre 15 y 30 minutos más tarde de la hora estipulada se considera puntual. La propina está muy extendida en la República Dominicana, ya que el salario medio es bajo. Verá que una propina justa y generosa le asegurará un buen servicio. Dado que el turismo es una industria importante, debe saber que si necesita fotografiar o requiere la ayuda de un local, es de buena etiqueta mostrar su gratitud dándole una pequeña propina. Estar bien vestido y arreglado es una cuestión de orgullo extremo en la cultura dominicana, en la que incluso la persona más pobre se esfuerza por lucir lo mejor posible en público. Como</w:t>
      </w:r>
    </w:p>
    <w:p>
      <w:r>
        <w:rPr>
          <w:b/>
          <w:color w:val="FF0000"/>
        </w:rPr>
        <w:t xml:space="preserve">id 284</w:t>
      </w:r>
    </w:p>
    <w:p>
      <w:r>
        <w:rPr>
          <w:b w:val="0"/>
        </w:rPr>
        <w:t xml:space="preserve">Algunas de las entrevistas radiofónicas de Peter Gzowski eran tan atractivas que muchas personas que las escuchaban en la radio de su coche se dirigían al arcén de la autopista o aparcaban junto a la acera de una calle frondosa para poder prestar mejor atención a lo que se decía. Fue un gigante de la radio en este país, "Mr. Canada" para muchos, "Mr. Broadcasting" para muchos otros. Fue escritor, columnista, editor de revistas, autor de al menos 10 libros, según los que se cuenten... las maravillosas colecciones de cartas enviadas a This Country in the Morning y Morningside , sus escritos personales como The Private Voice , o sus elegantes historias reales de equipos y atletas y aventuras. También fue un reacio e incómodo presentador de televisión en programas como 90 Minutes Live y Gzowski &amp; Company . Fue un campeón de la alfabetización, recaudando millones para la causa a través de sus torneos anuales de golf llamados "Peter Gzowski Invitationals", celebrados por todo el país, incluso en el hielo y la nieve del Ártico (utilizando bolas naranjas). Amaba el periodismo, aunque le gustaba más la palabra "reportero" que "periodista". Le encantaban el hockey, el béisbol, el golf, el bridge, los crucigramas crípticos, el Norte y la extensión y el contenido del país. Casi perdió la cuenta de los títulos honoríficos que recogió a lo largo de los años. En 1999, fue nombrado Rector de la Universidad de Trent, en Ontario, justamente el 1 de julio ? Día de Canadá. Ocupó el cargo hasta su muerte. Murió de enfermedad pulmonar obstructiva crónica o lo que se conoce más comúnmente como enfisema, "la enfermedad del fumador". Gzowski ha hablado y escrito a menudo sobre su adicción al tabaco. En el reciente libro Addicted: notes from the belly of the beast (Adicto: notas desde el vientre de la bestia), publicado por Greystone Books, escribió un capítulo que tituló "Cómo dejar de fumar en 50 años o menos". En ese capítulo dice que fumaba tres paquetes grandes de Rothman's al día ? 75 cigarrillos. Escribió: "Tengo lo que el sistema sanitario, bendito sea, llama EPOC, por Enfermedad Pulmonar Obstructiva Crónica, pero que todo el mundo sabe que en realidad significa enfisema...". La verdad es que Peter Gzowski murió por fumar. Nació el 13 de julio de 1934 en Toronto. A los seis años se trasladó a Galt, Ontario, con su madre y el nuevo marido de ésta, Reg Brown. En 1948, con 14 años, se escapó de casa y encontró a su abuelo paterno, que consiguió que Peter fuera admitido en su alma mater, el Ridley College de St. Catharines, Ontario. Gzowski era tataranieto de Sir Casimir Gzowski, un noble polaco que era ingeniero. Después de Ridley, donde se graduó con dos becas, se matriculó en la Universidad de Toronto. Comenzó su carrera periodística en el Timmins Daily News, en el norte de Ontario, y regresó a la Universidad de Toronto, donde fue editor del periódico estudiantil The Varsity y trabajó a tiempo parcial en The Telegram . En la primavera de 1957, Gzowski se convirtió en editor de The Moose Jaw Times-Herald en Saskatchewan. En el otoño de 1957 fue director del Chatham Daily News en Ontario. Al año siguiente se incorporó a la plantilla de la revista Maclean's. A los 28 años se convirtió en el redactor jefe más joven de la historia de Maclean's y se le conoció como el "chico maravilla" del periodismo. A principios de la década de 1970 se dedicó a la radio, presentando el programa This Country in the Morning de la CBC, y dejó la radio para una desastrosa temporada como presentador del programa nocturno de televisión 90 Minutes Live . Cuando ese programa estalló, Gzowski buscó trabajos de escritura y escribió los libros de no ficción titulados The Sacrament y The Game of Our Lives , la historia de Wayne Gretzky y los Edmonton Oilers. Fue una época solitaria para Gzowski. Vivía en Rockwood, una aldea al noroeste de Toronto. Se sentía aislado, desterrado. "Dios mío, cómo a veces no suena el teléfono", le dijo a un amigo. Su regreso a la radio se produjo a raíz de un encuentro fortuito en un restaurante con Barbara Frum, entonces presentadora estrella del programa As It Happens de CBC Radio. "¿Cómo es que ya no te escucho en la radio?" preguntó Frum. "Nadie pregunta</w:t>
      </w:r>
    </w:p>
    <w:p>
      <w:r>
        <w:rPr>
          <w:b/>
          <w:color w:val="FF0000"/>
        </w:rPr>
        <w:t xml:space="preserve">id 285</w:t>
      </w:r>
    </w:p>
    <w:p>
      <w:r>
        <w:rPr>
          <w:b w:val="0"/>
        </w:rPr>
        <w:t xml:space="preserve">Viernes, 24 de febrero de 2012 Pinterest: Cómo evitar que tus imágenes de Blogger sean pineadas Este post explica cómo evitar que las imágenes de tu blog de Blogger sean pineadas en un sitio de Pinterest - insertando una metaetiqueta en tu plantilla de Blogger. He descubierto que Pinterest ha respondido a los numerosos aullidos de "¡robo!" de quienes se preocupan por la violación de los derechos de autor.  Sé que me preocupé mucho cuando vi que la gente hacía pines con un desprecio flagrante por el propietario de la imagen y sus restricciones de derechos de autor sobre el uso o la publicación en otros sitios. (Al final de esta entrada hay referencias a varios artículos del blog que detallan por qué es un problema) Pinterest ha introducido un código que impide que las imágenes de tu sitio web o blog sean pineadas. Cuando un usuario intente pinear desde su sitio, verá este mensaje: "Este sitio no permite pinear en Pinterest. Por favor, póngase en contacto con el propietario si tiene alguna duda. Gracias por su visita". Lo he probado y funciona. Así que esto es lo que tienes que hacer para instalar el código en Blogger. 1.  Antiguo Blogger - Ir a la pestaña "Diseño" en Blogger.  2. En el nuevo Blogger, selecciona el menú de edición y luego elige la plantilla. Alternativamente, mientras estás conectado, selecciona el comando Diseño - arriba a la derecha de la página. (Ten en cuenta que la plantilla -en html- tiene el mismo aspecto sea cual sea la vía por la que llegues a ella) 2. Selecciona la pestaña "Editar html".  Este es el aspecto que tiene (estoy usando una de un blog "muerto") Esto es lo que ves cuando quieres editar el html de la plantilla de Blogger 3.  Antes de editar tu plantilla, deberías guardar una copia de la misma. Descarga la plantilla completa. 4.  Copiar el código de Pinterest 5. Insertar el código en la sección de la cabeza del blog - que es la parte por encima de las líneas ========.  Abajo puedes ver una imagen de donde lo puse - justo después del código &amp;lt;head&amp;gt; 6.  GUARDAR la plantilla 7.  Ahora intenta añadir una imagen del blog a Pinterest (necesitarás una cuenta para poder hacerlo). Selecciona Añadir+ Inserta la URL de una entrada del blog en la ventana de Añadir+ ¡A continuación verás este mensaje! :) Pinterest le dice al pinner que no está permitido pinear Es sencillo y rápido - siempre y cuando tengas acceso al código html de tu sitio web . Si no lo tienes, te sugiero que escribas y preguntes al equipo de soporte del alojamiento web cuál es la mejor manera de implementar el código de Pinterest para tu sitio web. También te sugiero que COMPARTAS este post con tus amigos que tienen blogs de Blogger.  Puede que no les moleste, pero también es posible que prefieran proteger sus obras de arte y que no se las quiten gratis y sin preguntar. La última preocupación está relacionada con los derechos de autor, es decir, la ambigüedad legal en torno a lo que se puede y no se puede compartir. Josh Davis, de LLsocial, señala que es probable que el 99% de los pines infrinjan las propias condiciones de servicio de Pinterest, que establecen que cuando un usuario pinea una imagen significa que se le ha concedido acceso a ella o que es el propietario del artículo personalmente El pineo infringe las licencias de imagen Los blogueros, escritores, artistas y fotógrafos en línea tienen una forma sencilla y legal de beneficiarse de sus imágenes publicadas en la web: la concesión de licencias. Una licencia de imagen significa que el propietario de los derechos de autor da permiso para un uso específico y limitado, a cambio de algo. En el caso de las fotos de archivo, ese "algo" es el dinero: la gente paga por usar fotos de buena calidad para que sus sitios web o publicaciones tengan un aspecto estupendo. Con las licencias Creative Commons, el "algo" es el crédito y un enlace de vuelta. Un enlace de vuelta es un bien valioso: no sólo envía tráfico al sitio web del artista o fotógrafo, sino que también puede ayudar a un sitio a clasificarse mejor en los motores de búsqueda. Con programas de marketing de afiliación como Allposters.com o Zazzle.com, el afiliado puede utilizar pequeñas imágenes con derechos de autor, como pósters de películas u obras de arte, a cambio de un enlace a la tienda que vende el póster o el arte. Colocar una foto con licencia atraviesa estos acuerdos legales y mutuamente beneficiosos como un machete atraviesa una tela de araña. Benn Silbermann es el fundador de Pinterest.  El lunes escribió un post en el blog de Pinterest "Oh, How Pinteresting!" sobre Growing Up en el que expone su posición sobre los derechos de autor - y cómo los respetan, ayudan a la gente a denunciarlos - y (¡esto es NUEVO!) insertan código en sus sitios web para evitar que se copien las imágenes. Hemos decidido empezar hoy hablando de los derechos de autor. Como empresa, nos preocupamos por respetar los derechos de los titulares de los mismos. Nos esforzamos por seguir el procedimiento de la DMCA para actuar rápidamente cuando recibimos avisos de reclamaciones de infracción de derechos de autor. Disponemos de un formulario para informar de las reclamaciones de</w:t>
      </w:r>
    </w:p>
    <w:p>
      <w:r>
        <w:rPr>
          <w:b/>
          <w:color w:val="FF0000"/>
        </w:rPr>
        <w:t xml:space="preserve">id 286</w:t>
      </w:r>
    </w:p>
    <w:p>
      <w:r>
        <w:rPr>
          <w:b w:val="0"/>
        </w:rPr>
        <w:t xml:space="preserve">Dejar ir al bebé Los propietarios de pequeñas y medianas empresas a menudo no tienen una idea clara de lo que pasará con la empresa cuando lleguen a jubilarse o simplemente quieran dedicarse a otros intereses.  Incluso cuando lo hacen, simplemente tienen problemas para "dejar ir al bebé". ¿Continuará la empresa?  ¿Está la empresa en un estado adecuado para poder venderla o será el caso de cerrar la puerta y marcharse?  Muchos propietarios se dan cuenta de que, para poder vender la empresa, ésta tiene que ser capaz de valerse por sí misma sin necesidad de ellos; y para que resulte atractiva para la compra, posiblemente tenga que crecer en términos de tamaño y rentabilidad.  Algunos propietarios también reconocen que necesitan ayuda para realizar estos cambios, para impulsar el desarrollo del negocio y para poner en marcha procesos y procedimientos claros.  Algunos incluso reconocen que pueden necesitar nuevas personas.  Sin embargo, incluso cuando se ha hecho todo esto, muchos no ven los obstáculos que hay por delante desde ahora hasta el momento de la salida, en particular los problemas de personal que pueden ocurrir si el proceso no se planifica y gestiona cuidadosamente. Desde el punto de vista del propietario, que posiblemente haya construido la empresa desde cero, puede haber una gran cantidad de apego emocional a lo que se considera metafóricamente como el "bebé" del propietario.  Puede haber una serie de problemas personales que afrontar y superar, como: aceptar lo que la salida significa para ellos personalmente (qué harán con su tiempo después de la salida); dejar ir desde un punto de vista emocional (cambiar la idea de que la empresa es su bebé por la de una inversión); dejar ir desde un punto de vista de control (confiar en el equipo); aceptar que no lo saben todo (pedir consejo sobre la mejor estrategia para la salida); y sentirse culpable de imponer un nuevo propietario al equipo (el mal "padre"). A medida que se acerca la salida y, desde luego, después, pueden surgir otros problemas: una reducción de la autoestima, una sensación de pérdida, casi similar a la del duelo, y el miedo a lo que viene después.  Para hacer frente a estos problemas, el propietario de la empresa debe establecer objetivos personales muy claros y tener un plan claro sobre lo que va a hacer después de la salida. Al mismo tiempo, el propietario de la empresa es responsable de garantizar que el resto de los empleados atraviesen la salida de la forma más suave posible, sin que se pierda personal clave.  Algunos pueden acoger la noticia de un nuevo propietario; sin embargo, otros pueden estar en contra y temer por su propio futuro.  Para garantizar una transición fluida, es posible que el propietario tenga que desarrollar nuevas habilidades, como: introducir el cambio; lidiar con la disidencia; manejar los conflictos; generar confianza; presentar a los empleados; presentar a los posibles compradores; y delegar tareas. El coaching individual del propietario y los talleres facilitados con el equipo directivo y otros empleados clave pueden ayudar a abordar las cuestiones anteriores, desarrollando las habilidades de comunicación y de relación del propietario para desarrollar la confianza necesaria para que el equipo se comprometa con la estrategia.  También ayuda a crear confianza en el propietario, que puede no estar acostumbrado a las actividades y responsabilidades necesarias para que la transición sea un éxito. Por supuesto, cuando hay más de un propietario y se requiere una estrategia de salida conjunta, las cuestiones anteriores se magnifican.  También en este caso, el coaching individual o en grupo de las personas implicadas puede ayudar a conseguir objetivos comunes y a entenderse, ayudando a cada uno de los propietarios a comprender las motivaciones de los demás. Recuerde que cuando se "deja ir al bebé" y se intenta asegurar una salida exitosa, no basta con poner los sistemas y procedimientos necesarios, sino que también hay que reconocer y tratar los problemas de las personas que inevitablemente se producirán. Mike Jones está especializado en mejorar las relaciones en las empresas mediante el desarrollo de la inteligencia emocional.  Si quieres que te ayude a gestionar una salida con éxito, llámale ahora al +44 (0)1908 509088 o envía un correo electrónico a mike@potentialmatters.co.uk.</w:t>
      </w:r>
    </w:p>
    <w:p>
      <w:r>
        <w:rPr>
          <w:b/>
          <w:color w:val="FF0000"/>
        </w:rPr>
        <w:t xml:space="preserve">id 287</w:t>
      </w:r>
    </w:p>
    <w:p>
      <w:r>
        <w:rPr>
          <w:b w:val="0"/>
        </w:rPr>
        <w:t xml:space="preserve">Unos minutos con Alex Morgan Koji Watanabe/Getty Images Alex Morgan lleva 12 goles en 11 partidos con Estados Unidos este año. Alex Morgan debutó con la selección femenina de Estados Unidos en 2010 y rápidamente se consolidó como una valiosa suplente. El verano pasado, Morgan salió del banquillo en cinco de los seis partidos de la Copa del Mundo -marcó en la victoria de las estadounidenses en la semifinal contra Francia y en la derrota en el partido del campeonato contra Japón-, pero este año se ha ganado un puesto de titular con una serie de actuaciones más sólidas. Morgan, de 22 años, es la máxima goleadora del equipo nacional en 2012, con 12 goles, y sus 7 asistencias son las segundas de Lauren Cheney, con 10. La semana pasada, dos meses antes de que comience el torneo olímpico de fútbol, Morgan habló con el blog de Goal sobre su preparación para los Juegos, sus objetivos para este verano y el rival al que tiene en cuenta. P. ¿En qué punto se encuentra el equipo en sus preparativos para el partido del domingo contra China y los Juegos Olímpicos de Londres? Nota de programación En respuesta a un apagón televisivo que seguramente enfurecerá a los seguidores de la selección nacional femenina, U.S. Soccer anunció el sábado que transmitiría en directo el partido del domingo contra China en ussoccer.com a las 19:00 horas. R. Estamos muy ocupados preparando los Juegos Olímpicos, y estamos con el equipo mucho más que lejos de él. Ahora mismo estamos en Jersey y Filadelfia preparándonos para un partido contra China, pero después probablemente tengamos una semana o menos de descanso y luego volveremos a reunirnos y a entrenar, asegurándonos de que estamos en forma y de que estamos física y mentalmente en el momento adecuado para los Juegos Olímpicos. P. ¿Y después se van a Suecia? R. Sí, nos vamos a Suecia, y luego volvemos y nos vamos a Salt Lake City para un partido de despedida y luego nos vamos a Escocia para los preparativos preolímpicos. [Estados Unidos jugará contra Suecia, Japón y Canadá -otros tres equipos en el campo olímpico- antes de inaugurar los Juegos contra Francia en el Hampden Park de Glasgow el 25 de julio]. P. Los nadadores y los atletas de atletismo tienen la oportunidad de reducir su preparación para los Juegos Olímpicos, pero usted y sus compañeros de equipo tienen que estar siempre en plena forma, dado el calendario que tienen. ¿Es difícil mantener esa forma física durante todo el año? R. Yo no diría que es difícil mantenerse en plena forma porque somos tan competitivos que aportamos el 100% a los entrenamientos cada día, y jugar con el equipo tan a menudo nos ayuda a mantenernos en plena forma. Pero no cabe duda de que eso supone un gran esfuerzo para el cuerpo y también para la mente, por lo que es muy importante que tomemos esas medidas adicionales para evitar las lesiones y mantenernos en el campo. Ésa es una de las razones por las que G.E. se ha asociado con el U.S.O.C. y el Team USA para implantar una nueva tecnología de registros médicos para nosotros. P. ¿Los controlan durante todo el año o simplemente recopilan toda esta información para tenerla a mano cuando estén en la concentración? R. Antes, teníamos nuestros historiales por todas partes. Siempre estoy tratando con diferentes médicos y fisioterapeutas, ya que viajamos mucho y he estado en muchos equipos diferentes en los últimos dos años. Así que ahora, de cara al futuro, todo será electrónico y podré acceder a él, así como a los médicos en línea. P. Has pasado un buen invierno y has cogido ritmo. ¿Siente que ha dado un giro en lo personal o en el equipo con respecto a su juego? R. Creo que todo han sido pasos de bebé con este equipo, porque cuando llegas a este equipo es la flor y nata, es la cima, es a lo que sueñas llegar toda tu vida, así que cuando finalmente llegas a este equipo quieres trabajar duro para entrar en esa alineación titular y conseguir más tiempo de juego. Después de la Copa Mundial, salía del banquillo y jugaba cinco o treinta minutos, y ahora, al entrar en la alineación titular, siento que he pasado página y que estoy adoptando este nuevo papel de cara a los Juegos Olímpicos. Con la experiencia del Mundial, me siento mucho más cómodo con mi papel y siento que puedo contribuir al éxito del equipo aún más estando en el campo y habiéndolo hecho bastante bien en los últimos dos meses con este equipo. P. El objetivo del equipo para los Juegos Olímpicos está bastante claro, pero usted también debe tener el suyo propio. ¿Es difícil separarlos, o es que</w:t>
      </w:r>
    </w:p>
    <w:p>
      <w:r>
        <w:rPr>
          <w:b/>
          <w:color w:val="FF0000"/>
        </w:rPr>
        <w:t xml:space="preserve">id 288</w:t>
      </w:r>
    </w:p>
    <w:p>
      <w:r>
        <w:rPr>
          <w:b w:val="0"/>
        </w:rPr>
        <w:t xml:space="preserve">Eplot1c: "Nos dimos cuenta de que teníamos que hacerlo nosotros mismos" - Entrevista Cuando el polvo se asentó después de las dramáticas derrotas de Back Door Sluts 9, me las arreglé para atrapar a Micke "Eplot1c" Anker, del equipo, para tener una pequeña charla con él sobre el por qué y el cómo de los resultados de su equipo hasta ahora. Bajamos al bar, nos sentamos detrás de una mesa vacía y empezaron a rodar las preguntas. Esta es la versión escrita de la entrevista grabada. -Hola... primero las preguntas. ¿Qué está pasando ahora mismo? Habéis perdido dos partidos seguidos que deberían haber sido victorias fáciles, ¿qué ha pasado? No lo sé, estamos en shock, de verdad... no nos esperábamos esto para nada. No lo sé. Sin embargo, tenemos que recomponernos. Tenemos que ganar el próximo partido. Si lo perdemos, quedamos fuera, tenemos que ganar el siguiente partido. Si no lo hacemos se ve muy mal, tenemos que ganar el próximo partido. -Frente a Jiggaw00h, me pareció que estabais muy desorientados, como si casi no hubierais hablado en equipo sobre lo que teníais que hacer, como si no tuvierais ningún objetivo fijo ni coordinación. ¿Cuál es tu opinión al respecto? Antes de la partida me dijisteis que el crash es uno de vuestros mejores mapas, así que os sentisteis confiados. ¿Tal vez demasiado confiado? Tal vez demasiado confiados, porque cuando empezamos a jugar, nos dimos cuenta de que nos devolvían los disparos y eran realmente buenos. Después entramos en una especie de shock. Yo, personalmente, tuve un bad beat, como en el póker. No pude hacer nada, no sé qué pasó. Estábamos muy, muy, muy mal. No sabemos qué pasó, estamos realmente decepcionados. -¿Honestamente esperabas que Jiggaw00h jugara tan bien? Iban ganando 09:04 contra Phantasmagoria el partido anterior y aun así perdieron, ¿crees que todo el mundo los subestimó? ¿Los subestimasteis vosotros? Sí, definitivamente los subestimamos. Aunque les vimos jugar tan bien contra Phantasmagoria justo antes, pensamos que no jugarían tan bien contra nosotros. Si dices eso, ¿ya te consideras en un nivel superior al de Phantasmagoria o? No, no, no. No, bueno, ya sabes, fue bastante divertido ver a Phantasmagoria luchar así. Pero no sé, será muy ajustado contra Phantasmagoria, si les ganamos. Eplot1c está frustrado en su partido con Jiggaw00h -¿Qué pasó contra Immortal eSports en mp_citystreets? Vi que el partido comenzó semi cerrado, pero luego Immortal terminó la primera mitad con 08 : 04 e incluso llegó a 10 : 04. Entonces ustedes despertaron, lo hicieron cerca pero el daño ya estaba hecho o? Creo que el punto principal aquí es que este juego fue justo después del partido de Jiggaw00h y todavía estábamos en un estado de shock. Empezamos muy mal, pero también sabíamos que si ellos [Immortal eSports] jugaban bien, podían ganarnos. Especialmente en mp_citystreets, a diferencia de Jiggaw00h, donde esperábamos arrollarlos sin más. Pero aun así, es como lo mismo, nos despertamos demasiado tarde, eso es todo. -Entonces, ¿por qué no usaron un tiempo muerto o algo así, para relajarse y calmarse un poco? En efecto, en efecto. Es demasiado tarde para especular ahora, pero estábamos tan decaídos en ese momento como para pensar en eso. -Así que, si he entendido bien, ¿piensas en Immortal eSports como uno de los tapados de este evento? Lo han hecho muy bien hasta ahora, ¿crees que pueden vencer también a uno de los mejores equipos de las eliminatorias, o es sólo suerte lo de hoy? Sin duda, son los tapados de esta competición. Creo que son incluso mejores fuera de línea que en línea, lo cual es bastante sorprendente, porque creo que es la primera LAN para muchos de ellos. Puedo verlos al menos tomando un mapa de YoYoTech o Phantasmagoria o REGret eSports, no me sorprendería en absoluto. -¿Estás contento con tu propio juego hasta ahora? ¿Cómo estás jugando individualmente? Si no es así, ¿cuál crees que es el problema? ¿Estás nervioso o hay algo con tu equipo? Sí, esta es la peor LAN para mí, nunca. Nunca había jugado tan mal. No sé por qué, estaba en un mal momento, estaba en mi cabeza, el problema. No es, no puedo</w:t>
      </w:r>
    </w:p>
    <w:p>
      <w:r>
        <w:rPr>
          <w:b/>
          <w:color w:val="FF0000"/>
        </w:rPr>
        <w:t xml:space="preserve">id 289</w:t>
      </w:r>
    </w:p>
    <w:p>
      <w:r>
        <w:rPr>
          <w:b w:val="0"/>
        </w:rPr>
        <w:t xml:space="preserve">Revista COSMOS Reseñas (libros, DVDs, etc.) NON-FICCIÓN Reseña: Jos Borghino Agosto de 2006 Pi: A Biography of the World's Most Mysterious Number Por Alfred S. Posamentier e Ingmar Lehmann Prometheus Books ISBN 1-59102-200-2 AUD$52.95 324 páginas El bueno de pi. La relación entre la circunferencia de un círculo y su diámetro. Según este libro, pi se conoce -de forma aproximada- desde el año 2000 a.C. aproximadamente. Y, por supuesto, como la cosa es "irracional" (un número que no puede expresarse como un número decimal finito) nunca tendremos más que aproximaciones. ¡Sólo que hoy en día esa aproximación llega a 1,24 billones de decimales! Este libro tiene capítulos sobre la historia de pi (una crónica exhaustiva de la creciente precisión de la aproximación de pi a través de muchas culturas, incluyendo los antiguos egipcios, los babilonios, los antiguos griegos, los chinos y los romanos, hasta el presente), así como capítulos sobre las paradojas, las curiosidades y las aplicaciones de pi. Tiene pruebas y formas de calcular el valor de pi. También toca a algunas de las más grandes mentes matemáticas porque se sintieron fascinadas por pi. Y como colofón, Posamentier y Lehmann nos proporcionan unas encantadoras 27 páginas llenas de nada más que pi con cien mil decimales. Este es un libro para entusiastas, adictos a las búsquedas triviales o aspirantes a nerds. Tiene demasiadas ecuaciones y demasiada notación matemática para atraer a un público general y es demasiado básico y frívolo para interesar a los matemáticos profesionales. Además, no se acerca ni de lejos a la belleza o el alcance de libros como The Golden Ratio de Mario Livio, Number de John McLeish o The Book of Nothing de John Barrow. Supongo que se puede aprender algo de casi todo. De este libro aprendí que el Día Internacional de Pi es el 14 de marzo, no porque sea el cumpleaños de Einstein (que lo es), sino porque esta fecha se puede escribir como 3,14, que es pi con dos decimales. Si te gusta este tipo de cosas, encontrarás algo que disfrutar en este libro.</w:t>
      </w:r>
    </w:p>
    <w:p>
      <w:r>
        <w:rPr>
          <w:b/>
          <w:color w:val="FF0000"/>
        </w:rPr>
        <w:t xml:space="preserve">id 290</w:t>
      </w:r>
    </w:p>
    <w:p>
      <w:r>
        <w:rPr>
          <w:b w:val="0"/>
        </w:rPr>
        <w:t xml:space="preserve">Cómo llegar a Centroamérica Hay muchas formas de viajar y visitar los numerosos países y destinos de Centroamérica. Las más comunes son por tierra y por avión. Pero como todos sabemos la forma más cómoda de llegar al país centroamericano que te interesa visitar es por avión. En estos tiempos modernos encontrarás aeropuertos en cada uno de los países o de la región y en la mayoría de los casos encontrarás no uno sino muchos aeropuertos. Esto te facilitará la entrada y salida de las zonas donde se encuentran las atracciones que quieres visitar. Lo mejor es que ya no es necesario gastar una pequeña fortuna en vuelos, autobuses o alquileres de coches porque hay compañías que ofrecen grandes descuentos. Pero al igual que cuando viajas a cualquier otra región del mundo, hay un par de cosas que te conviene saber para que tu viaje sea aún mejor. Pero la decisión es tuya, así que consulta toda la información antes de decidirte. Aquí hay datos y recomendaciones para viajar a Centroamérica en avión: - Puedes esperar impuestos de entrada de alrededor de $2-$20 dependiendo del país. - En los aeropuertos centroamericanos es habitual tener que buscar la oficina de inmigración por tu cuenta y conseguir tu sello. - Los visados son fáciles de conseguir, no necesitarás obtenerlos antes de tu viaje ni hacer largas colas antes de que empiecen tus vacaciones. - Hay vuelos diarios a buenos precios desde Estados Unidos y vuelos regulares desde otras zonas importantes como Europa. En flights24.com puedes encontrar vuelos con la aerolínea TACA a buenos precios. - En la mayoría de los aeropuertos puedes encontrar servicios de transporte que puedes organizar con antelación, o tu hotel puede hacerlo por ti. Llegar a Centroamérica en autobús: - La forma más fácil y económica de llegar a Centroamérica en autobús es desde Estados Unidos. - Es una distancia larga y hay que atravesar México, pero se puede llegar a Guatemala en un día completo. - Además, puedes elegir entre hacer varias paradas en los lugares de interés de México que se encuentran en tu camino. - Si Guatemala no es el país que tenías en mente para tus vacaciones una buena idea es organizar un autobús que te lleve al país que quieres visitar antes de llegar a la frontera. Como puede ver son dos opciones completamente opuestas. Si lo que busca es relax, lujo y descanso, o simplemente no tiene mucho tiempo, el avión es una opción imprescindible. Si, por el contrario, lo que quieres es explorar y disfrutar de los paisajes y pueblos que verás por el camino, el autobús es tu mejor opción. Elijas lo que elijas, ya sea avión o autobús, puedes estar seguro de que tu visita a Centroamérica será una de las mejores vacaciones que hayas tenido. POST PATROCINADO Artículo de Marina K. Villatoro Marina K. Villatoro es una expatriada que vive y viaja por Centroamérica y Latinoamérica con su familia desde hace más de 10 años. Con todos los kilómetros bajo el cinturón de su familia, ha escrito útiles guías familiares para que las familias viajen de forma divertida a estos lugares - ¡todo probado y aprobado por su familia! Únase a Marina en Facebook y Twitter para ver más diversión en Centroamérica y Latinoamérica.</w:t>
      </w:r>
    </w:p>
    <w:p>
      <w:r>
        <w:rPr>
          <w:b/>
          <w:color w:val="FF0000"/>
        </w:rPr>
        <w:t xml:space="preserve">id 291</w:t>
      </w:r>
    </w:p>
    <w:p>
      <w:r>
        <w:rPr>
          <w:b w:val="0"/>
        </w:rPr>
        <w:t xml:space="preserve">Simplemente estaba buscando otros artistas que tocaron en el festival iTunes 2012 cuando me topé con Laura Mvula 'Diamonds' en el Roundhouse el 16 de septiembre. Así que, como suelo hacer, lo comprobé. El video no era de alto nivel, sin embargo la calidad de la voz de Laura es otra cosa, y me tuvo cautivado durante toda la canción. También se pueden ver 'Let Me Fall' y 'She'. Laura Mvula tiene un aire de jazz mezclado con soul y funk, piensa en la difunta Amy Winehouse o en Katie Melua sin su guitarra y te harás una idea. La única manera de describir a Laura es pensar en los días anteriores a las remezclas y las colaboraciones. Está desnuda con una inocencia y una pureza. ¿Recuerdas esas tardes de domingo. ¿Cuando ponías los pies en alto y ponías tu canción favorita con una bebida caliente, sin interacción social con el mundo exterior? Así es como te hace sentir "segregado" es la mejor manera de decirlo, es hermoso. Sabes que está pasando algo especial, cuando escuchas algo nuevo que simplemente golpea tu corazón y detiene todo en su camino. Si hay un cielo o no, Laura te hará creer que lo hay. La canción "Diamonds" tiene un arreglo muy simple y se obtiene un sonido aéreo centelleante que te hace visualizar realmente los diamantes y te lleva a un "País de las Hadas". Esto me intrigó y quise saber más, quién es y de dónde viene. Por el momento hay muy poco sobre, ella vive en Birmingham ella ha estudiado composición clásica en 2008 y ahora es singed a RCA Records UK. Laura no es ajena a la industria de la música, fue la voz principal de la banda de jazz/soul 'Judyshouse' y escribió su material original allá por 2009. No te preocupes, no será la última vez que escuches el nombre de Laura Mvula. A partir del 22 de octubre está disponible una edición limitada en vinilo de 7" de 'She' (exclusiva de Townsend Records). En silencio, ha estado trabajando en su álbum de debut durante los últimos meses. Esperemos que no pase mucho tiempo hasta que tengamos el placer de disfrutar de Laura Mvula durante todo un álbum. Su EP estará disponible para su descarga el 19 de noviembre. El 23 de octubre publicó un nuevo vídeo con lo que Laura dice "gracias a Rankin, aquí tenéis una interpretación despojada de SHE", y despojada o no, con una voz como la suya, ¿quién necesita instrumentos y costosos artilugios electrónicos? También merece la pena escuchar la versión original de 'SHE', que comienza con su voz pura que se funde maravillosamente con las armonías y los ritmos de batería tranquilizadores, y que termina diciendo "oh, guau". Laura Mvula que ha tenido muy poca exposición en los medios de comunicación por lo que se puede decir, que lo escuchaste aquí primero. Esta artista es una de las que hay que vigilar.</w:t>
      </w:r>
    </w:p>
    <w:p>
      <w:r>
        <w:rPr>
          <w:b/>
          <w:color w:val="FF0000"/>
        </w:rPr>
        <w:t xml:space="preserve">id 292</w:t>
      </w:r>
    </w:p>
    <w:p>
      <w:r>
        <w:rPr>
          <w:b w:val="0"/>
        </w:rPr>
        <w:t xml:space="preserve">Side of the Road Rollin' down the highway 100 miles an hour seems slow I've got a 56 ford custom and the all stars on my radio Got a six pack in a cooler on the front seat of my automobile Watch out girl I'm the devil when I'm behind the wheel Then all hell breaks loose and I'm standing on the side of the road Then all hell breaks loose and I'm standing on the side of the road Sirens screaming - Hay luces en mi vista trasera Sé que estoy jodido Sólo pienso en ti Pongo el pedal en el suelo y lo pongo en marcha Tengo que salir de aquí Entonces todo el infierno se desata y estoy de pie en el lado de la carretera Entonces todo el infierno se desata y estoy de pie en el lado de la carretera Chica me Realmente me gustan tus curvas peligrosas Eres una psicobilly betty una verdadera niña salvaje Trato de parar pero encuentro que mis frenos se han ido Vamos chica es hora de que lo tengamos (y en y en) Entonces todo el infierno se desata y estoy de pie en el lado de la carretera Entonces todo el infierno se desata y estoy de pie en el lado de la carretera</w:t>
      </w:r>
    </w:p>
    <w:p>
      <w:r>
        <w:rPr>
          <w:b/>
          <w:color w:val="FF0000"/>
        </w:rPr>
        <w:t xml:space="preserve">id 293</w:t>
      </w:r>
    </w:p>
    <w:p>
      <w:r>
        <w:rPr>
          <w:b w:val="0"/>
        </w:rPr>
        <w:t xml:space="preserve">Los jueces de derechos humanos dicen que las autoridades alemanas tenían razón al impedir que el grupo de derechos de los animales PETA utilizara imágenes del holocausto en una campaña publicitaria. En la sentencia dictada hoy por la Sala en el caso Peta Deutschland contra Alemania (demanda nº 43481/09), que no es definitiva, el Tribunal Europeo de Derechos Humanos ha declarado, por unanimidad, que no se ha producido ninguna violación del artículo 10 (libertad de expresión) del Convenio Europeo de Derechos Humanos. El caso se refería a un requerimiento civil que impedía a la organización de defensa de los animales PETA publicar una campaña de carteles con fotos de reclusos de campos de concentración junto con imágenes de animales mantenidos en almacenes colectivos. El Tribunal sostuvo, en particular, que una referencia al Holocausto debía considerarse en el contexto específico del pasado alemán. Desde este punto de vista, el Tribunal aceptó que los tribunales alemanes habían motivado de forma pertinente y suficiente la concesión de la orden judicial civil. Hechos principales La asociación demandante, PETA Deutschland, es la rama alemana de la organización de defensa de los animales PETA (People for the Ethical Treatment of Animals). En marzo de 2004, la organización tenía previsto lanzar una campaña publicitaria titulada "El Holocausto en tu plato", que se había llevado a cabo de forma similar en Estados Unidos. Pretendía publicar una serie de carteles, cada uno de los cuales llevaba una fotografía de los presos de los campos de concentración junto con una imagen de los animales mantenidos en los cepos, acompañados de un breve texto. Por ejemplo, los carteles mostraban una foto de cuerpos humanos amontonados junto a una foto de una pila de cerdos sacrificados bajo el título "humillación final" y una foto de filas de reclusos tumbados en literas junto a filas de pollos en baterías de puesta bajo el título "si se trata de animales, todo el mundo se convierte en nazi". El presidente y los dos vicepresidentes del Consejo Central Judío de Alemania de la época presentaron una solicitud para que se les concediera una orden judicial por la que se ordenaba a PETA que se abstuviera de publicar siete carteles concretos, en Internet o exhibiéndolos en público. Los demandantes habían sobrevivido al Holocausto cuando eran niños y uno de ellos había perdido a su familia a causa del Holocausto. Alegaron que la campaña prevista era ofensiva y violaba su dignidad humana, así como los derechos de la personalidad de los miembros de la familia que una de ellas había perdido. El 18 de marzo de 2004, el Tribunal Regional de Berlín concedió la medida cautelar y la confirmó el 22 de abril de 2004. Consideró, en particular, que no había indicios de que el objetivo principal de PETA fuera degradar a las víctimas del Holocausto, ya que los carteles pretendían criticar las condiciones de cría de los animales. Esta expresión de opinión está relacionada con cuestiones de interés público y, por tanto, goza generalmente de un mayor grado de protección al sopesar los intereses en conflicto. Sin embargo, había que tener en cuenta que los internos de los campos de concentración y las víctimas del Holocausto habían sido puestos al mismo nivel que los animales, una comparación que parecía arbitraria a la luz de la imagen del hombre transmitida por la Ley Fundamental alemana, que situaba la dignidad humana en su centro. El Tribunal Regional confirmó la medida cautelar en el procedimiento principal en diciembre de 2004, y el Tribunal de Apelación confirmó esa decisión en noviembre de 2005. El 20 de febrero de 2009, el Tribunal Constitucional Federal rechazó el recurso de inconstitucionalidad de PETA (expediente nº 1 BvR 2266/04 y 1 BvR 2620/05). Aunque expresó sus dudas sobre si la campaña pretendida violaba la dignidad humana de las personas representadas o de los demandantes, ese tribunal no consideró necesario decidir sobre esa cuestión. Bastaba con que los tribunales inferiores hubieran basado sus decisiones en el supuesto de que la Ley Fundamental establecía una clara distinción entre la vida y la dignidad humanas, por un lado, y los intereses de la protección de los animales, por otro, y que la campaña banalizaba el destino de las víctimas del Holocausto. Decisión del Tribunal Artículo 10 Era indiscutible entre las partes que el requerimiento judicial había interferido en el derecho a la libertad de expresión de PETA, según el artículo 10. La injerencia tenía una base legal en el derecho alemán y había perseguido el objetivo legítimo de proteger los derechos de la personalidad de los demandantes y, por tanto, "la reputación o los derechos de los demás" a efectos del artículo 10. En cuanto a la cuestión de si la injerencia era "necesaria en una sociedad democrática" en el sentido del artículo 10, el Tribunal observó de entrada que la campaña de carteles que pretendía PETA, relativa a la protección de los animales y del medio ambiente, era innegablemente de interés público. En consecuencia, sólo razones de peso podían justificar dicha injerencia. Los tribunales alemanes habían examinado cuidadosamente la cuestión de si el requerimiento solicitado violaría el derecho de la organización a</w:t>
      </w:r>
    </w:p>
    <w:p>
      <w:r>
        <w:rPr>
          <w:b/>
          <w:color w:val="FF0000"/>
        </w:rPr>
        <w:t xml:space="preserve">id 294</w:t>
      </w:r>
    </w:p>
    <w:p>
      <w:r>
        <w:rPr>
          <w:b w:val="0"/>
        </w:rPr>
        <w:t xml:space="preserve">On the Other Hand [Paperback] Descripción del libro Fecha de publicación: 3 de diciembre de 2001 Los golfistas zurdos han sido "dejados" de lado cuando se trata de ayudarles con su swing. Simplemente no había un "libro de swing" disponible, y ninguno había sido escrito por un instructor de golf profesional. Steve Anderson, el Único profesional zurdo "certificado" de la PGA, ha venido al rescate. On the Other Hand, escrito por Anderson junto con el escritor de golf Paul deVere, presenta los fundamentos del golf en un estilo directo, claro y agradable - desde el lado izquierdo. Una excelente opción para los golfistas de todos los niveles de juego. Incluye más de 80 fotos de acción de Anderson y algunos de sus alumnos. Los golfistas zurdos han sido "dejados" de lado cuando se trata de ayudarles con su swing. Simplemente no había un "libro de swing" disponible, y ninguno había sido escrito por un instructor de golf profesional. Steve Anderson, el Único profesional zurdo "certificado" de la PGA, ha venido al rescate. On the Other Hand, escrito por Anderson junto con el escritor de golf Paul deVere, presenta los fundamentos del golf en un estilo directo, claro y agradable - desde el lado izquierdo. Una excelente opción para los golfistas de todos los niveles de juego. Incluye más de 80 fotos de acción de Anderson y algunos de sus alumnos. Reseña editorial Excelente presentación de los fundamentos del juego para golfistas zurdos (y diestros). Instrucciones claras y fáciles de seguir. -- On the Green, programa de televisión sindicado, diciembre de 2001 Sobre el autor Steve Anderson ha estado enseñando golf durante más de dos décadas. Es miembro de clase A de la PGA de América y está clasificado como profesional de golf A-6, o Ateaching pro. También es uno de los 43 profesionales de golf en los Estados Unidos que tiene la "Certificación Avanzada en Instrucción" de la PGA de América. De esos 43, es el único zurdo. En 2000, fue nombrado "Profesor del Año" por la PGA del Sur de Florida. Es el Instructor Jefe Residente de Left-tee Golf, el sitio web más popular para golfistas zurdos en Internet, y es un profesional en línea de la PGA de América. Durante varios años dirigió el Ken Venturi Golf Training Center en Hilton Head Island, Carolina del Sur. Anderson ha publicado numerosos artículos de instrucción a nivel regional y nacional y ha presentado un popular programa de golf para la filial de la NBC en el suroeste de Florida. Cuenta con la certificación de experto en ajuste de palos de Titleist, Slazenger, Zevo y la P.G.A. Titleist nombró a Anderson uno de los "100 mejores" ajustadores de palos de los EE.UU. En mayo de 2000, alcanzó un hito en su carrera al dar su lección número 35.000. Tiene un promedio de casi 2.000 lecciones al año. Anderson es el principal profesional de la enseñanza en Ft. Myers, Florida. Recientemente he completado 8 lecciones con Steve Anderson y como parte de su instrucción me dieron su libro. Steve no podría ser más claro sobre el swing de golf que en "On the Other Hand". Este libro muestra todo lo que se necesita para construir un swing de golf sólido. Tengo un hándicap 16 y después de estar en Florida las últimas 5 semanas y estudiar con Steve, he tenido las 2 mejores rondas de mi carrera en torneos 82 - 86 . No tengo que agradecer a nadie más que a Steve por eso. Compre el libro, y más importante, venga aquí y tome una lección con él. Lo mejor es que la instrucción de Steve sigue el libro palabra por palabra, así que incluso si usted no tiene la oportunidad de venir y trabajar en su swing en persona, se puede garantizar que se siente como si estuviera "casi allí" al leer su libro. ¡¡¡¡¡¡¡¡¡¡¡¡¡¡¡¡¡¡¡¡¡¡¡¡¡¡¡GRACIAS STEVE !!!!!!!!!!!!!!!!!!!!!!!!!!! "On The Other Hand" es un fantástico manual de instrucciones que ha ayudado a mejorar mi juego (¡mejor que mis palos más caros!). Parece que los fundamentos de Steve faltan en muchas otras fuentes de instrucción de golf. Me alegro de que haya decidido ponerlos en papel para que todo el mundo pueda leerlos. El libro está lleno de instrucciones eficaces, aventuras de la vida real y fotos fáciles de seguir (tanto si eres zurdo como diestro). No soy un experto, pero creo que este libro de golf va a ser "HOT!!!" Recibí este libro un lunes y tenía que jugar en un torneo al día siguiente. Después de leer sólo las primeras 40 páginas quedó claro los errores que estaba cometiendo. Antes del torneo</w:t>
      </w:r>
    </w:p>
    <w:p>
      <w:r>
        <w:rPr>
          <w:b/>
          <w:color w:val="FF0000"/>
        </w:rPr>
        <w:t xml:space="preserve">id 295</w:t>
      </w:r>
    </w:p>
    <w:p>
      <w:r>
        <w:rPr>
          <w:b w:val="0"/>
        </w:rPr>
        <w:t xml:space="preserve">Nuestro folleto ¡Contacte con nosotros ahora! Comunicados de prensa Cómo conseguir que su historia aparezca en la televisión Conseguir que su historia aparezca en la televisión es para muchos relaciones públicas el Santo Grial. ¿Por qué? Porque la mayoría de las veces, la televisión ofrece la audiencia más concentrada, el mayor número de ojos sentados frente a su producto o servicio. También se considera que la televisión es el medio informativo más creíble. La razón es que la gente tiende a creer lo que ve. Desde el punto de vista del promotor o de las relaciones públicas, la televisión es un producto visual que ofrece una gran vía para captar la imaginación de la audiencia. No hay nada más poderoso que el público pueda ver su producto o servicio en acción, o escucharle a usted o a su portavoz hablar de él. Aquí es donde entra en juego el factor de la credibilidad. Si tiene la oportunidad de salir en la televisión, básicamente está teniendo una oportunidad gratuita de hablar con sus consumidores, de convencerlos, de venderles, de impresionarlos. Puede ser una entrevista rápida de 15 segundos o un reportaje completo de cinco o seis minutos, pero en cualquier caso la gente se llevará una impresión de usted. En ese breve espacio de tiempo, los consumidores juzgarán si usted o su producto o servicio merecen su interés o, lo que es más importante, su dinero. En una situación de gestión de crisis, el público también está tratando de determinar si puede confiar en usted. Entonces, ¿cómo conseguir que su historia aparezca en la televisión? Entendiendo que la televisión es tanto un entretenimiento como una historia. Si tiene una historia que quiere llevar a la televisión, pero no tiene atractivo visual, más vale que sea una buena historia. La historia perfecta para la televisión tiene tres elementos clave. La historia de televisión es de interés periodístico y de la audiencia La historia de televisión está apoyada por un gran talento de la entrevista. Personas que sean interesantes y entretenidas de ver y escuchar. Personas que cuentan la historia de forma concisa y sencilla. La historia televisiva es visualmente cautivadora. Grandes imágenes que atraen a la audiencia y la llevan de paseo. Es raro que un reportaje televisivo tenga estos tres elementos. Si los tiene, las redacciones de televisión, los desayunos televisivos y los programas de actualidad se volcarán en su historia. Eso es en un mundo perfecto, pero la mayoría de las veces, una buena historia de televisión tendrá dos de estos elementos. Si se dispone de buenas imágenes de televisión y un gran talento televisivo, la historia puede no necesitar un ángulo informativo fenomenal. Si el ángulo de la noticia es fantástico, y el talento de la entrevista también es grande, entonces los elementos visuales reales pueden no necesitar ser totalmente cautivadores. Ya se entiende. Entonces, ¿quién es un gran talento televisivo? Una persona considerada por los medios como un gran talento televisivo es alguien que se apasiona por naturaleza por lo que habla. Si se lo cree, también lo hará la audiencia. Si tiene que forzar su entusiasmo o su pasión, lo percibirá así. La cámara rara vez miente. Y puedes estar seguro de que el público tiene el medidor de mentiras bien subido cada vez que se sienta frente al televisor. Los grandes talentos de la televisión son capaces de transmitir su mensaje de forma concisa y directa. Anticipe lo que el periodista o el presentador le va a preguntar y prepárese para darle una respuesta que no sólo cuente la historia, sino que entretenga. Atraiga a su público y llévelo de paseo. Cómo ser un experto en televisión. Los programas de televisión, sobre todo los desayunos, siempre buscan expertos en un campo determinado. Por ejemplo, el programa Sunrise de Channel 7 recurre a Peter Blasina para hablar de todo lo relacionado con la tecnología, y el Dr. Keith Suter es su hombre de cabecera para Asuntos Exteriores. No sólo son expertos y grandes talentos de la televisión, sino que están siempre disponibles. Y si quiere llevar la actuación de los expertos al máximo nivel, pruebe con el Dr. Phil, de Oprah. El Dr. Phil era un habitual del programa de televisión diurno de Oprah en Estados Unidos, que también se emite en todo el mundo y es visto por cientos de millones de personas cada día. Con el paso de los años, el Dr. Phil tuvo tanto éxito que se convirtió en un autor de best-sellers y pasó a presentar su propio programa de televisión de gran éxito. Para el experto, una actuación regular en un programa de televisión de gran audiencia es una forma fantástica de mejorar su perfil y generar trabajo adicional. Después de todo, ¿quién había oído hablar de Blasina o Suter antes de que se convirtieran en habituales de Sunrise? Ahora, la fama de esas apariciones periódicas les proporciona compromisos adicionales con los medios de comunicación que suponen unos ingresos adicionales considerables. Pero tienen que seguir cumpliendo. Tienen que mantenerse en contacto con el campo que han elegido y estar preparados para hablar profesionalmente sobre cualquier tema relacionado. Entonces, ¿cómo se establece uno como experto en televisión? Suele ser un camino largo pero muy gratificante</w:t>
      </w:r>
    </w:p>
    <w:p>
      <w:r>
        <w:rPr>
          <w:b/>
          <w:color w:val="FF0000"/>
        </w:rPr>
        <w:t xml:space="preserve">id 296</w:t>
      </w:r>
    </w:p>
    <w:p>
      <w:r>
        <w:rPr>
          <w:b w:val="0"/>
        </w:rPr>
        <w:t xml:space="preserve">Lo que los hombres quieren ... La actriz Ursula Andress en la famosa escena de la película de James Bond Dr. No es la diosa masculina número 1 de la pantalla. Fuente: Suministrada Las mujeres Bond se han convertido en un icono de la pantalla en sí mismas. Repasamos algunas de las mujeres fatales más memorables de Bond La actriz suiza Ursula Andress fue la primera chica Bond Hace cincuenta años Ursula Andress emergió de las cálidas aguas del Caribe vestida con nada más que un escaso bikini y un cuchillo y se convirtió inmediatamente en un icono del cine. La actriz suiza fue la primera chica Bond, las llamativas mujeres que, junto con los coches de lujo, los ingeniosos artilugios, los lugares exóticos, los dobles sentidos y las grandes explosiones, se han convertido en partes indispensables del legado cinematográfico de James Bond. Desde agentes dobles secretos a jefes de la mafia o asesinos, interpretar el papel de una chica Bond puede significar muchas cosas y suele impulsar a una actriz a la fama mundial, si no a la historia del cine. En el papel de Honey Ryder en el Dr. No, de 1962, Andress se hizo un hueco en la historia. Ahora, con 76 años, sigue teniendo mucho estilo.</w:t>
      </w:r>
    </w:p>
    <w:p>
      <w:r>
        <w:rPr>
          <w:b/>
          <w:color w:val="FF0000"/>
        </w:rPr>
        <w:t xml:space="preserve">id 297</w:t>
      </w:r>
    </w:p>
    <w:p>
      <w:r>
        <w:rPr>
          <w:b w:val="0"/>
        </w:rPr>
        <w:t xml:space="preserve">Más... Para la bala flotante, el Ejército admite que "este esfuerzo requerirá investigación innovadora y avances en tecnologías no letales que puedan empaquetarse dentro de un volumen y peso muy pequeños" y sugiere que los diseñadores consideren "mecánicas, como bolas de goma; acústicas; químicas; eléctricas; o deslumbrantes". La idea no es un sueño, puesto que el ejército estadounidense ya dispone de un dron robótico "kamikaze", llamado Switchblade, que planea silenciosamente antes de lanzarse en picado y hacer explotar un objetivo. Se lanza desde un tubo antes de que sus alas se desplieguen mientras vuela en el aire. El Ejército de Estados Unidos ha pagado al fabricante AeroVironment 4,9 millones de dólares por los drones para que le ayuden a desarrollar una nueva forma de matar a presuntos militantes. Los drones tienen un motor eléctrico en miniatura y transmiten vídeo en directo desde el aire, lo que ayuda a los soldados a identificar al enemigo. Impresionante nave: Un soldado lanza un dron "kamikaze" y observa su transmisión en directo mientras vuela por un tubo. Los operadores pueden enviar un mensaje al dron "para que se arme y fije su trayectoria en el objetivo", explica la empresa. El dron volará hacia el objetivo y detonará un pequeño explosivo, pero podrá ser desarmado en el último momento aunque se dirija a matar. Los Sistemas de Armas de Combate Cercano (CCWS) del Ejército firmaron el contrato para los drones con AeroVironment el pasado mes de junio. Lo que se necesita es una bala que tenga programado el ADN del objetivo. Debería ser capaz de seguir a ese objetivo por las esquinas, dentro de los edificios, en cualquier lugar hasta que impacte. Hubo una película con Tom Selleck que las utilizó. ESA es una bala que hay que temer. ¡Psst, América! Esta es la razón por la que su gobierno es tan universalmente odiado. Por eso debes actuar para no pagar los errores de su ignorancia. El pueblo estadounidense salvará el mundo o permitirá que su gobierno lo destruya. Me recuerda a un compañero con el que solía trabajar; tenía un compañero ex sitio de cohetes V-1 alemanes; que contó la verdadera historia: El oficial a cargo condujo a los hombres a la plataforma de lanzamiento y se puso en marcha; eso es hasta que el oficial gritó: "Mío Got, eets comin back; run like bloody hell" . salm 56:5 Todo el día perjudican mi causa; todos sus pensamientos son contra mí para el mal. ------ qué mundo tan enfermo en el que vivimos............. "El ejército de los EE.UU. está estudiando la idea de una 'bala mágica' que se queda en el aire esperando para atacar" Policía global mi pie... Estoy seguro de que ayudará a la lucha por los derechos humanos en todo el mundo (fuerte sarcasmo) .... y, err, tal vez incluso mantener el suministro de petróleo en sus manos y denominado en dólares.</w:t>
      </w:r>
    </w:p>
    <w:p>
      <w:r>
        <w:rPr>
          <w:b/>
          <w:color w:val="FF0000"/>
        </w:rPr>
        <w:t xml:space="preserve">id 298</w:t>
      </w:r>
    </w:p>
    <w:p>
      <w:r>
        <w:rPr>
          <w:b w:val="0"/>
        </w:rPr>
        <w:t xml:space="preserve">Jueves, 18 de diciembre de 2008 Como mencioné al final de mi última reseña, uno de los aspectos más destacados de mi temporada de conciertos, y ciertamente de la Orquesta Sinfónica de Londres, parecía ser la aparición de Donald Runnicles el 25 de enero para las Cuatro últimas canciones de Strauss con Christine Brewer, su Tod Und Verklrung y el adagio inacabado de la 10ª sinfonía de Mahler. Lamentablemente, no será así, ya que el martes recibí el siguiente correo electrónico: Le escribo para informarle de que esta actuación será dirigida por Leif Segerstam, ya que Donald Runnicles ha decidido retirarse del concierto por motivos familiares. El programa no cambiará. Esperamos sinceramente que los motivos familiares no sean demasiado graves y que todo el mundo esté bien en casa de los Runnicles. Sin embargo, ya es bastante malo que no tengamos a Runnicles, pero podría soportarlo si su sustituto no fuera tan grave. He pedido que me devuelvan el dinero y voy a investigar otras opciones para mi viaje al sur (la Philharmonia tiene a Benjamin Grosvenor tocando el concierto para piano de Grieg). ¿Por qué la ira contra Segerstam? Está en mi lista negra después de su interpretación de las sinfonías 5ª, 6ª y 7ª de Sibelius con la BBC Scottish Symphony hace un par de años. Por lo tanto, parece un momento tan bueno como cualquier otro para reimprimir mi crítica, que es anterior a este blog (publicada originalmente en el foro de Naim el 1 de diciembre de 2006). Pues bien, anoche se estrenó el final de la serie que dio origen a este hilo. Es una pena que no haya sido la despedida que se esperaba. El director de orquesta Leif Segerstam se encargó de las sinfonías 5, 6 y 7. Las cosas no empezaron especialmente bien: había algo en la apertura de la 5ª que no estaba bien, pero en lo que me costó poner el dedo. Ciertamente, fue dolorosamente lenta, con una duración de unos cuarenta minutos. Esto está bien si eres Leonard Bernstein y puedes conjurar las imágenes sonoras únicas que consigue con la VPO. Segerstam no pudo. También parece que es ciertamente el maestro de su alumno (Solyom), ya que su sentido del equilibrio orquestal es muy pobre. Esto es particularmente cierto en el maravilloso tema de las cuerdas en los compases finales, que estaba completamente desvaído. Al igual que su alumno, también parece equiparar el volumen con el dramatismo (de hecho, en algunos momentos de la Séptima era dolorosamente ruidoso). El segundo movimiento sufrió problemas similares y más: los grandes temas no parecían emerger en absoluto; no había barrido ni flujo en absoluto. De hecho, parecía no tener el control de las cosas, sobre todo en la forma en que se sacudió durante la transición al final, que sufrió terriblemente el "síndrome de Mahler 9" (es decir, la forma en que esa obra puede, en las manos equivocadas, parecer horriblemente una serie de miniaturas inconexas - nunca imaginé que fuera posible hacer esto con Sibelius). No construyó ninguna tensión, ningún tema. Los acordes finales fueron totalmente decepcionantes. Sin embargo, el público parece no estar de acuerdo (y una vez más me pregunto si el haber escuchado tantas buenas lecturas en disco hace imposible disfrutar de interpretaciones tibias). Sin embargo, la sexta fue algo menos que tibia. El equilibrio fue, si acaso, más bien un problema (los momentos más sutiles no se dejaron pasar). A ello se sumó una extraordinaria pereza, que de nuevo se acercó a los cuarenta minutos. Tanto el primer como el segundo movimiento terminaron de forma casi cómica, en una especie de "estás bromeando, seguro que ese no era el último acorde". En algunas malas lecturas, al menos uno de vez en cuando recibe los maravillosos temas sibelianos y piensa, esto es más bien. Pero Segerstam nunca les permitió emerger. Los grandes temas fueron terriblemente torpes. No hubo ni mordiente ni tensión en lo que debería ser el emocionante vivace del tercer movimiento, que terminó con un clímax de lo más extraño salido de la nada. En el cuarto movimiento me quedó claro que su problema era bastante más profundo que un mal sentido del equilibrio orquestal: tenía una falta total de control orquestal. Los grandes clímax de este movimiento no deberían sonar como una cacofonía de esta manera. La belleza de la apertura del movimiento se perdió por completo. Sin embargo, el séptimo fue posiblemente el más decepcionante de todos, tal vez porque tengo un buen recuerdo de él.</w:t>
      </w:r>
    </w:p>
    <w:p>
      <w:r>
        <w:rPr>
          <w:b/>
          <w:color w:val="FF0000"/>
        </w:rPr>
        <w:t xml:space="preserve">id 299</w:t>
      </w:r>
    </w:p>
    <w:p>
      <w:r>
        <w:rPr>
          <w:b w:val="0"/>
        </w:rPr>
        <w:t xml:space="preserve">Los 100 mejores Desde que se publicó por primera vez la noticia de los "100 mejores" en The New York Times el lunes 20 de julio de 1998, han surgido todo tipo de opiniones sobre la lista -y teorías sobre el propósito de la Modern Library al organizar una especie de concurso-. El objetivo del proyecto "100 Best" era conseguir que la gente hablara de los grandes libros. Tuvimos un éxito más allá de lo que habíamos imaginado: más de 400.000 ávidos lectores se apresuraron a votar por sus libros favoritos y los estudiantes del Curso de Edición de Radcliffe respondieron rápidamente con una lista rival de las 100 mejores novelas. La encuesta de los lectores para la mejor no ficción publicada en lengua inglesa desde 1900 se abrió el 29 de abril de 1999 y se cerró el 30 de septiembre de 1999 con un total de 194.829 votos emitidos. La encuesta de los lectores sobre las mejores novelas publicadas en lengua inglesa desde 1900 se abrió el 20 de julio de 1998 y se cerró el 20 de octubre de 1998, con 217.520 votos emitidos. Para iniciar su propio debate, más estructurado, sobre los libros, intente utilizar algunos puntos de discusión como guía. Top Board Picks for Novels and Nonfiction Considerada la mayor novela del siglo XX escrita en inglés, en esta edición Walter Gabler descubre un texto inédito. Es un estudio desilusionado sobre el extrañamiento, la parálisis y la desintegración de la sociedad.De la edición Trade Paperback. Leer más "No recuerdo cuando no me fascinó Henry Adams", dijo Gore Vidal. Sus ideales políticos fueron forjados por dos antepasados presidenciales -el bisabuelo John Adams y el abuelo John Quincy Adams- Henry Adams fue una de las mentes más poderosas y originales que se enfrentaron a la escena estadounidense desde la Guerra Civil hasta la Primera Guerra Mundial. Impreso de forma privada en 1907 y publicado con gran éxito poco después de la muerte del autor en 1918,... Leer más</w:t>
      </w:r>
    </w:p>
    <w:p>
      <w:r>
        <w:rPr>
          <w:b/>
          <w:color w:val="FF0000"/>
        </w:rPr>
        <w:t xml:space="preserve">id 300</w:t>
      </w:r>
    </w:p>
    <w:p>
      <w:r>
        <w:rPr>
          <w:b w:val="0"/>
        </w:rPr>
        <w:t xml:space="preserve">¿Cómo te sientes con respecto al partido de Oregon State? Durante los últimos 5 años, los Beavers de Oregon State han sido la mangosta para nuestra serpiente. O la serpiente para nuestra mangosta. En cualquier caso, no ha sido bonito. La "carrera" de Riley en el 2007, Jahvid en el 2009, y luego Riley de nuevo en el 10, todos traen recuerdos bastante desagradables para muchos fans de Cal. Dicho todo esto, ¿cómo te sientes de cara al partido de Oregon State? Vincent S: No tengo ni idea. A veces, parecemos muy buenos en ataque. Otras veces, no. En este momento, creo que somos un equipo esquizofrénico con una cadena de mala suerte a lo largo de la temporada. Cuando estamos bien, estamos bien (ver: UCLA). Cuando estamos mal, estamos realmente mal. Sinceramente no me sorprendería que ganáramos, o que nos reventaran. Berkelium97 : Este partido puede ser interesante. Williams y Anthony tendrán que lidiar con el segundo mejor dúo de receptores de la conferencia, Marcus Wheaton y Brandon Cooks. Parece que sus vidas podrían ser un poco más fáciles porque Sean Mannion parece que va a empezar. No se queda atrás, pero hay una razón por la que Cody Vaz asumió el papel de titular. Sin embargo, nuestra ofensiva puede tener problemas. Después de Stanford, esta es la defensa más dura y completa a la que nos enfrentaremos este año. Su defensa de carrera es impenetrable y su defensa de pase es sólida. Si la defensa de Cal puede presionar a Mannion, esto se convertirá en una buena pelea a la antigua. Lo espero con ansias. JahvidKnowsBest : El Oso no se rendirá, el Oso no morirá. Vamos a conseguir una victoria para cerrar esta temporada. Creo que tenemos una buena oportunidad contra estos chicos. Creo que mientras el juego de carrera funcione tenemos una buena oportunidad. TwistNHook : Más o menos lo mismo que antes. He calculado este partido de Oregon State como una derrota para toda la temporada. Yo he previsto una derrota en este partido de Oregon State desde 2009. La última vez que les ganamos en Corvallis fue en 2006. Marshawn, DeSean, un Nate sano. Era un mundo diferente. Este equipo de los Beavers siempre ha jugado duro contra Cal y han ganado algo así como 5 de los últimos 7 partidos contra los Bears. Cal está golpeado, Tedford es un hombre muerto caminando, y no hay mucho que jugar. Tal vez OSU estará mirando hacia la Guerra Civil, no lo sé. Pero sospecho que saldrán encendidos después de esta derrota ante Stanford. Además, tienen a este tipo Storm Woods. Su nombre suena muy fuerte. Creo que va a poner como 1.000 yardas en nosotros. ¡Triple Le Sigh! Oso de Ohio: Lo mismo que antes. No somos un equipo de fútbol muy bueno. Oregon State lo es. Y ellos juegan en casa. Los Beavers deberían ganar si no miran más allá de nosotros hacia la Civil War. Kodiak : Un poco triste y aliviado al mismo tiempo. Triste porque parece que este es el ocaso de la era Tedford. Aliviado porque por fin podemos cerrar esta temporada con una llaga gangrenosa. Este es un mal partido para nuestra ofensiva. Atascarán a nuestros receptores en la línea, y tratarán de que les ganemos por arriba. Ese no es un lanzamiento que podamos hacer consistentemente. Tenemos una gran oportunidad si podemos establecer la carrera. Pero ellos lo saben. Y probablemente serán capaces de presionar a través de nuestra Oline con sólo 4 o 3 corredores. Estamos en mejor forma defensiva. Sus dos QBs son propensos a las pérdidas de balón. Mientras no optemos por esa zona blanda, podríamos tener la oportunidad de que Williams/Anthony se queden con Wheaton/Cooks durante un tiempo. Con sus QBs saliendo de una lesión, este podría ser el partido para que el entrenador Pendergast se vuelva loco con los paquetes de blitz. Jugar contra Oregón debería dar a nuestros LBs mucha confianza para detener la carrera. OSU hace diferentes cosas, pero sobre todo le gusta utilizar ese juego de estiramiento hacia el exterior y variar las carreras de zona interior/exterior con un barrido ocasional. Si nuestros chicos son disciplinados, creo que han mejorado lo suficiente como para ser sólidos aquí. Sólo que no estoy seguro de que nuestros equipos especiales y nuestro ataque vayan a cumplir con su parte para detener a nuestros</w:t>
      </w:r>
    </w:p>
    <w:p>
      <w:r>
        <w:rPr>
          <w:b/>
          <w:color w:val="FF0000"/>
        </w:rPr>
        <w:t xml:space="preserve">id 301</w:t>
      </w:r>
    </w:p>
    <w:p>
      <w:r>
        <w:rPr>
          <w:b w:val="0"/>
        </w:rPr>
        <w:t xml:space="preserve">¿El Crédito Universal nos hará más pobres? Un reciente informe de la fundación Joseph Rowntree sugiere que el nuevo Crédito Universal, que empezará a aplicarse en octubre de 2013, podría empeorar la situación laboral de las personas y dificultar la comprensión de un sistema más complejo. El crédito universal sustituirá a las prestaciones condicionadas a los recursos y a los créditos fiscales para las personas sin trabajo o con bajos ingresos. Los conservadores introdujeron el crédito universal con el objetivo de reducir los costes y garantizar que las personas estuvieran mejor en el trabajo que en las prestaciones. Sin embargo, Joseph Rowntree Trust predice cuestiones clave que podrían suponer más dificultades para muchos. Los incentivos al trabajo son un aspecto importante para la UC, pero el informe ha descubierto que, aunque el plan fomentará el trabajo a tiempo parcial, no proporciona incentivos para dar el gran salto al trabajo a tiempo completo. Este importante defecto impide dar los pasos cruciales que los hogares necesitan para salir de la pobreza. Como los aumentos salariales por el trabajo a tiempo completo no son sustanciales, no cubrirán gastos como los desplazamientos y el cuidado de los niños. A pesar de los esfuerzos por simplificar el sistema de prestaciones, el Joseph Rowntree Trust ha llegado a la conclusión de que lo más probable es que se produzca el efecto contrario. Se crearán complejidades como consecuencia de las múltiples pruebas que tendrán que hacer los solicitantes y se prevén fallos informáticos y un mal servicio. El plan cambiará los pagos quincenales por los mensuales, lo que sin duda causará problemas a las familias a lo largo del mes, lo que quizás signifique que se vean obligadas a recurrir a organizaciones benéficas. Chris Goulden, responsable de Pobreza del JRF, afirmó que es contraproducente animar a más personas a trabajar a tiempo parcial, para que luego vean cómo sus ingresos se esfuman cuando pasan a tener un empleo a tiempo completo. Para que el Crédito Universal tenga éxito a la hora de ayudar a la gente a salir de la pobreza, tiene que garantizar que el trabajo sea realmente rentable y no castigue a las personas que intentan aumentar sus horas e ingresos". Los intentos anteriores de reforma de las prestaciones no siempre han tenido éxito y, al afectar a 10 millones de familias en todo el país, esto supondrá un ajuste importante.</w:t>
      </w:r>
    </w:p>
    <w:p>
      <w:r>
        <w:rPr>
          <w:b/>
          <w:color w:val="FF0000"/>
        </w:rPr>
        <w:t xml:space="preserve">id 302</w:t>
      </w:r>
    </w:p>
    <w:p>
      <w:r>
        <w:rPr>
          <w:b w:val="0"/>
        </w:rPr>
        <w:t xml:space="preserve">Acceso a eventos de TI Por qué los corredores de seguros de salud siguen siendo relevantes Un corredor de seguros de salud ayuda a las personas que necesitan una cobertura de seguro de salud a encontrar una póliza que se ajuste a sus necesidades y a su presupuesto. Esta póliza puede ser para un individuo o para toda una familia. Los corredores suelen ser buscados por aquellos que no están cubiertos por los planes de seguro de salud de grupo. Puede tratarse de personas con enfermedades preexistentes o de personas que trabajan por cuenta propia y no pueden beneficiarse de los planes de seguro médico de los empleados. Los corredores de seguros médicos suelen compararse con los agentes inmobiliarios, ya que su naturaleza es similar. El trabajo del corredor consiste en encontrar la mejor oferta posible para su cliente basándose en su lista de prestaciones deseadas. Una vez que el corredor encuentra un plan adecuado para su cliente, trabaja para generar un contrato de seguro médico entre su cliente y el proveedor de seguros. Mucha gente comete el error de suponer que el corredor de seguros trabaja para la compañía de seguros. En realidad, es todo lo contrario. El corredor trabaja para el cliente, y complacerlo es lo mejor para él. Un corredor debe conocer una gran variedad de compañías de seguros de salud para poder encontrar una compañía adecuada para su cliente. Además de poder ayudar a su cliente a encontrar una póliza, también puede responder a preguntas sobre la presentación de reclamaciones, cuestiones de servicio al cliente, plazos de tramitación y, por supuesto, información sobre la prima de la póliza. Los corredores de seguros de salud pueden recibir una comisión por remitir a su cliente a un proveedor de seguros de salud. Esto es, por supuesto, a condición de que el cliente adquiera realmente una póliza. En general, los corredores reciben una comisión como compensación por su servicio. Este pago puede proceder del cliente, del proveedor de seguros o de una combinación de ambos. En este último caso, ambas partes pagan su parte respectiva de los honorarios del corredor. A la larga, un corredor que es capaz de encontrar a su cliente una póliza excelente a un buen precio merece la pena la inversión. Los corredores de seguros están obligados a tener licencia, por lo que no hay que preocuparse por trabajar con alguien que no sea de confianza o que no pueda cumplir con sus reclamaciones. Para que un corredor de seguros obtenga la licencia, primero debe pasar por una serie de clases y luego aprobar al menos un examen. Una vez que han recibido su licencia, a menudo su empleador les exigirá que continúen su educación para que estén al día con las leyes y directrices. Esto garantiza que estén mejor preparados para ayudar a los clientes con sus necesidades. Aunque hay formas de comprar un seguro de salud sin un corredor, siguen ofreciendo un servicio valioso y siguen ahorrando a sus clientes una gran cantidad de dinero en sus pólizas. A menos que una persona tenga mucho tiempo y grandes habilidades de negociación, esto es algo que no se puede hacer de forma individual. En su lugar, siempre es una sabia idea dejar esto en manos de un profesional con años de experiencia y los recursos para encontrar la mejor póliza y tarifa posibles. Esta entrada se publicó el sábado, 10 de noviembre de 2012 a las 14:24 y está archivada en Seguros . Puedes seguir cualquier respuesta a esta entrada a través del feed RSS 2.0. Tanto los comentarios como los pings están actualmente cerrados.</w:t>
      </w:r>
    </w:p>
    <w:p>
      <w:r>
        <w:rPr>
          <w:b/>
          <w:color w:val="FF0000"/>
        </w:rPr>
        <w:t xml:space="preserve">id 303</w:t>
      </w:r>
    </w:p>
    <w:p>
      <w:r>
        <w:rPr>
          <w:b w:val="0"/>
        </w:rPr>
        <w:t xml:space="preserve">Importante: NO se cargará en tu tarjeta de crédito cuando empieces la prueba gratuita o si la cancelas durante el periodo de prueba. Si estás contento con Amazon Prime, no hagas nada. Al final de la prueba gratuita, su membresía se actualizará automáticamente a un año completo por $ 79. Descripción del libro El proceso de la paternidad es una introducción completa a la paternidad que describe las muchas maneras en que los padres y cuidadores pueden traducir su amor y preocupación por los niños en un comportamiento de paternidad eficaz. Con un fuerte énfasis en el proceso de desarrollo y en la naturaleza cambiante de las relaciones entre padres e hijos a lo largo del tiempo, el libro presenta una amplia gama de teorías e investigaciones con un enfoque en las aplicaciones de la vida real. Dado que los padres y los hijos son individuos distintos, se hace hincapié en un enfoque de resolución de problemas que puede ayudar a los padres a llegar a soluciones que se adapten a ellos, a sus hijos y a sus circunstancias vitales. Se hace hincapié en dos tareas básicas de la crianza de los hijos como fines últimos: crear relaciones afectivas estrechas con los hijos y apoyar el desarrollo del pleno potencial de los niños. El proceso de la paternidad es una completa introducción a la paternidad que describe las muchas formas en que los padres y cuidadores pueden traducir su amor y preocupación por los niños en un comportamiento de paternidad eficaz. Con un fuerte énfasis en el proceso de desarrollo y en la naturaleza cambiante de las relaciones entre padres e hijos a lo largo del tiempo, el libro presenta una amplia gama de teorías e investigaciones con un enfoque en las aplicaciones de la vida real. Dado que los padres y los hijos son individuos distintos, se hace hincapié en un enfoque de resolución de problemas que puede ayudar a los padres a llegar a soluciones que se adapten a ellos, a sus hijos y a sus circunstancias vitales. Se hace hincapié en dos tareas básicas de la crianza de los hijos como fines últimos: crear relaciones afectivas estrechas con los hijos y apoyar el desarrollo del pleno potencial de los niños. {"itemData":[{"priceBreaksMAP":null, "buy\... a la lista de deseos", "Añadir ambos a la lista de deseos", "Añadir los tres a la lista de deseos"], "addToCart":["Añadir a la cesta", "Añadir ambos a la cesta", "Añadir los tres a la cesta"], "showDetailsDefault": "Mostrar disponibilidad y detalles de envío", "shippingError":"Se ha producido un error, inténtelo de nuevo", "hideDetailsDefault": "Ocultar la disponibilidad y los detalles de envío", "priceLabel":["Precio:", "Precio para ambos:", "Precio para los tres:"], "preorder":["Preordenar este artículo", "Preordenar ambos artículos", "Preordenar los tres artículos"]}} Reseñas editoriales Sobre la autora Jane Brooks se doctoró en la Universidad de California, Berkeley. Trabajó como investigadora en el Instituto de Desarrollo Humano de la Universidad, entrevistando, probando y llevando a cabo investigaciones sobre tres generaciones de familias representativas estudiadas en el Instituto. Sus publicaciones incluyen artículos que relacionan las experiencias en la infancia con la salud psicológica y la madurez social en la edad adulta. También trabajó en un proyecto de investigación en el Departamento de Salud Pública que dio lugar a un artículo en el que se describían los problemas de comportamiento de seis mil niños, entre los que se encontraban niños de cuatro grandes grupos étnicos con edades comprendidas entre los nueve y los once años. Ha sido profesora en el departamento de psicología de la Universidad de California, Berkeley, y la última vez que enseñó psicología del desarrollo fue en 2006. También formó parte durante varios años de la facultad clínica del Departamento de Psiquiatría de la Universidad de California en San Francisco. Sin embargo, su trabajo principal ha sido con niños y familias que buscan ayuda con las dificultades psicológicas de la vida cotidiana. Ha impartido muchas clases para padres, profesores y pediatras para mejorar el bienestar y el funcionamiento de los niños. Su experiencia como investigadora, profesora y clínica, además de madre, le permite presentar una visión amplia y detallada de las experiencias de la crianza de los hijos y las formas de ayudarles a crecer y alcanzar su potencial en la vida. Hasta ahora sólo he leído la mitad del libro para la clase de crianza que estoy tomando. En general, parece ser una visión general bastante decente de lo que la investigación y los profesionales están diciendo ahora, aunque he detectado algunas inexactitudes en el libro y definitivamente muestra algunos sesgos en ciertas áreas. Por ejemplo, el libro habla del creciente problema de que cada vez hay más personas mayores en comparación con las más jóvenes. Brooks dice que esto se debe al aumento de la esperanza de vida. En realidad, la esperanza de vida humana no aumenta, sino que se mantiene en torno a los 120 años; es la esperanza de vida la que aumenta, no la vida. Continúa citando estadísticas de la esperanza de vida, no sé si fue un error o es que no conoce la</w:t>
      </w:r>
    </w:p>
    <w:p>
      <w:r>
        <w:rPr>
          <w:b/>
          <w:color w:val="FF0000"/>
        </w:rPr>
        <w:t xml:space="preserve">id 304</w:t>
      </w:r>
    </w:p>
    <w:p>
      <w:r>
        <w:rPr>
          <w:b w:val="0"/>
        </w:rPr>
        <w:t xml:space="preserve">La dermatitis es un término genérico que designa la inflamación de la piel. Eczema es lo mismo... los términos son intercambiables (aunque algunas personas utilizan el término "eczema" para tipos específicos de dermatitis, como la dermatitis atópica en los niños). Y aunque hay diferentes causas de dermatitis, el efecto suele ser el mismo: cuando la piel se inflama se enrojece, se hincha o se llena de ampollas, y pica intensamente. Dermatitis de contacto La dermatitis de contacto es la inflamación de la piel debida al contacto con una sustancia concreta, ya sea una sustancia química irritante o un alérgeno (un alérgeno es algo que provoca una reacción alérgica). La llamada dermatitis de contacto "irritante" está causada por el efecto químico directo de sustancias como detergentes, disolventes, ácidos, álcalis, aceites y limpiadores de la piel. Es común entre los servicios de restauración, los limpiadores, los enfermeros, los constructores, los peluqueros y los mecánicos. Las manos suelen verse afectadas. La dermatitis de contacto "alérgica" se produce cuando la inflamación no está causada directamente por una sustancia química, sino por una reacción alérgica en la piel. Los desencadenantes más comunes son las cremas, geles, lociones y champús; los antisépticos de las cremas de manos; las fragancias y desodorantes; las joyas; los tintes para el pelo y la lejía. Algunas personas son alérgicas a metales como el níquel y el cobalto, y contraen la dermatitis por el reverso de los relojes, las tachuelas de los vaqueros o las hebillas. Al principio, en la fase aguda de la dermatitis de contacto, la piel desarrolla una erupción; se enrojece y se hincha con pequeñas bolsas claras llenas de líquido. Éstas se rompen y supuran líquido. La piel suele picar mucho. A medida que la enfermedad avanza hacia la fase crónica, el enrojecimiento y la hinchazón son menores; en su lugar, se produce un engrosamiento de las capas de la piel, a menudo con escamas, fisuras y grietas. Por lo general, un médico puede reconocer la dermatitis de contacto con sólo mirarla. Pero a veces es difícil saber qué ha causado la reacción, porque la erupción no suele aparecer hasta horas o días después de la exposición. La localización de la piel afectada da una pista, porque el irritante suele afectar sólo a las partes de la piel con las que ha entrado en contacto directo. Así, si la erupción se produce en la muñeca, por ejemplo, puede deberse al metal de la parte inferior de un reloj de pulsera. Un aspecto "rayado" puede indicar que la persona ha rozado una planta a la que es alérgica. Si la causa no está clara, pero se sospecha que se trata de una dermatitis alérgica, el médico puede recomendar una prueba de parche. Para ello, se colocan pequeñas cantidades de sustancias químicas diluidas en discos, que luego se colocan en una tira de cinta adhesiva llamada parche. Se pegan varios parches en la piel y se retiran al cabo de 48 horas, y se observa la piel para detectar cualquier reacción alérgica. Es posible que sea necesario realizar una nueva lectura dos o tres días después. Tanto si es del tipo irritante como alérgico, la mayoría de los casos de dermatitis de contacto se atenúan y desaparecen gradualmente una vez que se deja de exponer la piel, aunque puede tardar de cuatro a seis semanas. Mientras tanto, hay tratamientos que reducen el enrojecimiento y el picor. Las cremas o ungüentos emolientes y las cremas hidratantes suavizan y aportan humedad a la piel, mejorando la sequedad y la descamación. Los antihistamínicos por vía oral pueden ayudar a aliviar el picor. Las cremas y pomadas con corticoides reducen la inflamación. Si la dermatitis es muy grave, puede ser necesario administrar comprimidos de corticosteroides por vía oral. A veces, la exposición al producto químico o alérgeno no puede evitarse y la persona puede no tener más remedio que cambiar de trabajo. La dermatitis atópica es frecuente en bebés y niños pequeños. Les sale una erupción escamosa de color rojo rosado (que pica mucho) en la cara, el cuero cabelludo, detrás de las orejas, en todo el cuerpo y en los brazos y las piernas. La erupción puede volverse grumosa, llorosa y con costras. A medida que los niños crecen, la dermatitis atópica tiende a desaparecer de la cara y, en su lugar, se encuentra sobre todo en los codos, detrás de las rodillas y/o en las muñecas y las manos. Si el niño se rasca la zona afectada, lo que suele hacer porque le pica mucho, la piel puede infectarse. La dermatitis atópica es más común en niños que tienen otras alergias, como el asma y la fiebre del heno. Suele ser hereditaria, y puede ser desencadenada por alérgenos del entorno como los ácaros del polvo doméstico, la caspa de los animales, el polen de la hierba</w:t>
      </w:r>
    </w:p>
    <w:p>
      <w:r>
        <w:rPr>
          <w:b/>
          <w:color w:val="FF0000"/>
        </w:rPr>
        <w:t xml:space="preserve">id 305</w:t>
      </w:r>
    </w:p>
    <w:p>
      <w:r>
        <w:rPr>
          <w:b w:val="0"/>
        </w:rPr>
        <w:t xml:space="preserve">Las dos mayores superpotencias del mundo están a punto de elegir a sus próximos líderes. Mientras que la batalla estadounidense está al descubierto, en China, el nuevo emperador de Pekín y sus asesores más cercanos son una especie de misterio. Banderas chinas (Shutterstock) Eso no ha impedido que el resto del mundo debata sobre lo que Xi Jinping (el candidato más probable para ser el nuevo jefe del Partido Comunista de China) y sus altos cargos significarán para el país.  Hasta ahora todo son conjeturas, y hay opiniones muy dispares, desde Xi el reformista hasta Xi el duro. He aquí un resumen de las predicciones desde Tokio hasta Washington. Hong Kong Mientras que en los medios de comunicación continentales prácticamente no se habla del nuevo Politburó entrante, los expertos con sede en Hong Kong son libres de publicar sus opiniones. Según AFP, el sitio web Mirror Books, con sede en Hong Kong, predice con pesimismo que la nueva alineación estará dominada por los conservadores y no por los reformistas. Predice que la alineación "incluirá a Zhang Dejiang, Yu Zhengsheng, Liu Yunshan, Zhang Gaoli y Wang Qishan, citando fuentes cercanas al partido". El comentarista político de Hong Kong, Willy Lam, se mostró positivo: "Esta parece ser la alineación. No es una que sea buena para las esperanzas de reforma". Australia El Instituto Australiano de Política Estratégica sostiene que con Xi todo seguirá igual. No hará "ningún cambio doméstico drástico", argumenta Hayley Channer, debido a su "lealtad al Partido Comunista".  Pero comparado con el actual primer ministro Hu Jintao, Xi es "más accesible y más seguro de sí mismo". Channer sugiere que los problemas domésticos mantendrán a Xi ocupado y alejado de actuar con demasiada vehemencia en la política regional. Kevin Rudd , el ex primer ministro australiano de habla china, señaló el mes pasado que el nuevo gobierno -que probablemente se anunciará el 8 de noviembre, dos días después de las elecciones estadounidenses- tendrá el mismo objetivo clave que todos los demás gobiernos chinos desde 1949: es decir, "el nuevo liderazgo tratará de mantener la preeminencia política del Partido Comunista Chino dentro del país". Esto será difícil, dice Rudd, debido a la corrupción, los problemas económicos y la necesidad de impulsar la posición internacional del país. En cuanto a las cuestiones de libertad de expresión, Xi entrará en una China mucho más libre: "Las fuerzas democráticas dentro de China también tienen ahora más espacio para operar que antes", escribe Rudd. "Ahora hay un debate mucho más abierto sobre cuestiones de política china en los medios de comunicación chinos". Y aunque el propio Partido está fuera de los límites y seguirá estándolo como tema de discusión pública, Rudd sugiere que "el debate público, tanto en los principales medios de comunicación, como en los medios sociales y sobre el terreno a través de la actividad de protesta popular sobre las decisiones locales, es ahora una característica firme y probablemente fija de la vida política nacional china." Sólo podemos esperar el momento, dice, para ver hasta qué punto Xi está dispuesto a permitir que esto se desarrolle. "Algunos analistas sostienen que [Xi] adoptará políticas más conservadoras y tratará de reforzar el régimen de partido único a nivel interno", dice Amako. "Sus declaraciones son conservadoras pero reformistas, centradas en China pero internacionalistas". Xi tendrá que lidiar con una serie de cuestiones cruciales, una de las cuales es la lucha entre la creciente necesidad del pueblo de más libertades y la supremacía del Partido. Dice: Las políticas de reforma abierta de China no sólo han hecho realidad el crecimiento económico, sino que también han generado un sentimiento de derechos, y el Partido Comunista ha aplicado un fuerte freno a la liberación social y política. Por otra parte, se han dado varios pasos para introducir cierto grado de flexibilidad. Sin embargo, la resistencia de las minorías, los movimientos campesinos, las frecuentes protestas civiles y masivas, los movimientos por los derechos civiles destinados a sensibilizar a la opinión pública sobre los derechos y la ampliación de los "espacios libres" por parte de los medios de comunicación informales son ya evidentes. Amako, lamentablemente, no ofrece ninguna predicción sobre cómo intentará Xi hacer malabares con esto. Estados Unidos Los fuertes vínculos de Xi con los militares podrían significar que será un "líder formidable con el que Washington tendrá que lidiar", escribe Jane Perlez en el New York Times . Con un Ejército Popular de Liberación (EPL) cada vez más fuerte, es probable que Xi se centre en hacer que China sea más asertiva en la escena mundial, especialmente en Asia, según cita Perlez a los analistas. No es así, dice el infame ex secretario de Estado estadounidense, Henry Kissinger . Después de mantener conversaciones con Xi este año, dijo que estaba convencido de que el nuevo líder de China</w:t>
      </w:r>
    </w:p>
    <w:p>
      <w:r>
        <w:rPr>
          <w:b/>
          <w:color w:val="FF0000"/>
        </w:rPr>
        <w:t xml:space="preserve">id 306</w:t>
      </w:r>
    </w:p>
    <w:p>
      <w:r>
        <w:rPr>
          <w:b w:val="0"/>
        </w:rPr>
        <w:t xml:space="preserve">Esta semana en nuestro radar hemos recogido algunas informaciones interesantes. Las redes locales se ven obligadas a escuchar a sus clientes y Yahoo! ha suavizado su proceso de listados locales (mientras que Google todavía está parcheando las cosas). Ahora parece que Google puede estar dándose cuenta de lo que nosotros (y muchos otros) estábamos hablando. Mike Blumenthal ha publicado unas capturas de pantalla que le ha enviado Matt Gregory en las que se ve que en las búsquedas aparecen listados locales que muestran reseñas con estrellas en lugar de reseñas de Zagat. Esta prueba se ha observado desde el lunes por la noche y parece estar husmeando en el mérito del sistema Zagat. Marissa Mayer, conocida por ser una gran defensora del sistema Zagat, estaba a cargo de Google local cuando se compró Zagat. Es posible que su reciente salida de la empresa haya hecho desaparecer el apoyo que tenía Zagat. Las pruebas y el tiempo dirán si vemos un resurgimiento del sistema de clasificación por estrellas en la escena local de Google. Antes de la incorporación de la verificación del propietario, la tarea se dejaba en manos de los moderadores, que tenían que hacer el paso por ti. Debido al volumen de listados y a la logística de verificarlos todos, este proceso podía llevar semanas. Ahora, dado que se ha eliminado parte del peso de los moderadores, se tardará menos tiempo en aparecer en la lista, lo que añade algo de eficiencia a tus esfuerzos de búsqueda local en Yahoo! Yahoo! marca la pauta en este sentido, ya que ni Google ni Bing ofrecen esta función a sus usuarios locales. Foursquare revive la popular opción móvil Es increíble lo que puede suceder cuando unas pocas personas se manifiestan. A veces, por muy experimentada y progresista que sea una empresa, hay que escuchar a la gente. En junio, Foursquare lanzó un nuevo diseño para su dispositivo móvil. Este elegante aspecto daba prioridad a las interacciones sociales, algo aparentemente bueno. Pero aunque todo eso estaba muy bien, empezaron a surgir quejas en torno a la eliminación de Foursquare de la posibilidad de ver sólo los check-ins de los amigos cercanos. Foursquare ha revivido y ha vuelto a añadir esta función a su aplicación móvil. Parece que, a pesar de sus intentos de cultivar un entorno más social, los usuarios seguían queriendo lo que era más importante para ellos de Foursquare: información local relevante.</w:t>
      </w:r>
    </w:p>
    <w:p>
      <w:r>
        <w:rPr>
          <w:b/>
          <w:color w:val="FF0000"/>
        </w:rPr>
        <w:t xml:space="preserve">id 307</w:t>
      </w:r>
    </w:p>
    <w:p>
      <w:r>
        <w:rPr>
          <w:b w:val="0"/>
        </w:rPr>
        <w:t xml:space="preserve">El mundo más allá de MVC Este post es una versión escrita de una charla dada por Garann Means en LXJS y NYCjs . Ha sido formateada para adaptarse a su pantalla. No hay escasez de arquitecturas MVC (Modelo-Vista-Controlador) de JavaScript por ahí. La más conocida es Backbone , pero hay otras: Spine , Agility , Knockback , etc. Y además de la gama de frameworks MVC, hay variantes MV-lo que sea. Este material, anecdóticamente, es bastante popular. En el momento de escribir esto, Backbone es el séptimo repo más visto en GitHub. Los desarrolladores aman MVC. ¿Qué hace que MVC sea tan atractivo, especialmente para JavaScript, donde todavía se utiliza principalmente, en el cliente? Si eres nuevo en las arquitecturas de aplicaciones, es definitivamente muy accesible - el modelo son los datos, la vista es.. la vista, y el controlador hace que hagan cosas. Es fácil. Si usted comenzó a codificar en el lado del servidor, MVC es probablemente ya familiar. La mayor parte de la programación orientada a objetos adopta el patrón y puedes encontrar frameworks MVC muy populares para Java, .NET, Python, PHP, etc. El patrón en sí es anterior a Smalltalk y se implementó por primera vez en él, tras ser inventado por Trygve Reenskaug a finales de los 70, por lo que su relación con la POO ha estado presente desde el principio. Dada la incuestionable supremacía de la POO hasta hace poco, no es de extrañar que el MVC tenga un sentido inmediato para muchos de nosotros. Sin embargo, JavaScript no es exactamente POO. Podemos hacer POO con él, pero las dos cosas difícilmente van de la mano. Por lo tanto, la idoneidad de MVC varía según el caso de uso. Para la entrada de datos, los sistemas de gestión de contenidos y las situaciones en las que podemos elegir "modelos" claros y obvios, tiende a funcionar muy bien. Pero cuando el estado de una aplicación es más amorfo y no siempre se rastrea en el mismo lugar, en aplicaciones con mucha interacción del usuario antes de que los datos cambien realmente, y en aplicaciones con widgets muy complejos o complejos, está menos claro que sea la opción correcta. Y si tu sitio tiene mucho JS pero sigue siendo estático, obviamente, olvídalo. No hay ningún beneficio en hacer toda esa configuración en una página que se va a recargar y perder todo. El problema con el que nos encontramos cuando hablamos de MVC, o de cualquier otro patrón arquitectónico, es que, como desarrolladores web, estas cosas no fueron creadas para nosotros. Podemos rastrear los patrones más comunes hasta Design Patterns (también conocido como el libro Gang of Four), que se publicó en 1995. Los albores de nuestro campo, literalmente. Estos patrones eran para programadores que construían programas principalmente para su propio uso, y ciertamente no para programadores cuyo trabajo se revelaba fácilmente al ir al menú y hacer clic en Ver Fuente. Aunque todos esos patrones llegaron de alguna forma al back-end, ese canon es completamente anterior a JavaScript. Sin embargo, MVC era uno de los pocos métodos antiguos que tenía sentido inmediato. Debido a que tiene un lugar claro para la existencia de la interfaz de usuario, se aplica fácilmente al front-end (aunque, de nuevo, esa aplicación no es canónica). Dado que cualquier patrón que queramos utilizar tiene que ser manipulado un poco para que se ajuste a nuestro contexto, MVC es un gran lugar para empezar. Pero no es la única opción que tenemos. Parece justo llamar a las Arquitecturas Dirigidas por Eventos el segundo patrón más obvio. En JS utilizamos patrones orientados a eventos por todas partes, e incluso en combinación con patrones MV*. Funcionan bien cuando necesitamos mucha mensajería, y tenemos menos necesidad de "objetos" claros y clásicos. Para los objetos que tenemos, los getters y setters (y pronto, Object.observe() ) pueden ser utilizados como editores y suscriptores, desacoplando los eventos, el núcleo de la aplicación, de las cosas que afectan. El valor, sin embargo, es que estos eventos desacoplados no necesitan afectar sólo a los objetos, sino que también pueden afectar al DOM, o a las interacciones del servidor, o a otros eventos, y nada de eso necesita ser empaquetado en una tríada Modelo-Vista-Controlador si no tiene sentido como tal. El patrón Naked Objects es el que tiene más relación con MV*, y no sería injusto llamarlo una variante de Presentation-Abstraction-Control (un pariente más lejano). Este patrón es bueno para widgets grandes que necesitan contener y renderizar sus propios datos, y cuya representación visual mapea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docId:3A0E2F2716CAE62DB0561FCB20A9F89B</keywords>
  <dc:description>generated by python-docx</dc:description>
  <lastModifiedBy/>
  <revision>1</revision>
  <dcterms:created xsi:type="dcterms:W3CDTF">2013-12-23T23:15:00.0000000Z</dcterms:created>
  <dcterms:modified xsi:type="dcterms:W3CDTF">2013-12-23T23:15:00.0000000Z</dcterms:modified>
  <category/>
</coreProperties>
</file>