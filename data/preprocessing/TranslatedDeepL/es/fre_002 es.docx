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Me cancelaron gratuitamente mi línea de móvil sin previo aviso ni información alguna por el motivo de "Rechazo de cargo", según el "Servicio de Atención al Cliente" por no haber facilitado a mi banco la autorización de cargo. Me dijeron que Free Mobile ya había cargado otra línea en la misma cuenta. ¡¡¡¡Mi banco me confirmó que tenía la autorización para el débito, pero sobre todo me envió un certificado que decía que su servicio no había recibido ninguna solicitud de débito de Free !!!! Me puse en contacto con el servicio de atención al cliente por correo para reactivar una nueva línea haciendo un gesto comercial para la nueva tarjeta SIM, tras su error de rechazo. Las Ãºnicas respuestas despuÃ©s de 2 cartas son "su lÃnea ha sido dada de baja tras el rechazo de la recaudaciÃ³n por no haber facilitado la autorizaciÃ³n a su banco" y "nos pide que le restablezcamos su lÃnea mÃ³vil de Libre nÂ° 0695306602 y esto, tras el impago habiendo generado una cancelaciÃ³n automÃ¡tica de la misma. Le informamos de que no se puede restablecer una línea terminada. En resumen, el servicio de atención al cliente no sabe leer las cartas que les enviamos y, sobre todo, no es capaz de reconocer y corregir sus errores... Pero lo más divertido es el final de sus cartas, siempre igual: "Esperamos volver a contar con usted entre nuestros suscriptores. Cuenta conmigo para explicar lo mucho que Free Mobile escucha a sus clientes... Este sitio no es propiedad de Free</w:t>
      </w:r>
    </w:p>
    <w:p>
      <w:r>
        <w:rPr>
          <w:b/>
          <w:color w:val="FF0000"/>
        </w:rPr>
        <w:t xml:space="preserve">id 1</w:t>
      </w:r>
    </w:p>
    <w:p>
      <w:r>
        <w:rPr>
          <w:b w:val="0"/>
        </w:rPr>
        <w:t xml:space="preserve">Ingredientes: glicerina vegetal (E422), monopropilenglicol (E1520), dióxido de silicio (E551), colorantes : E124, E122, E171. El E124 y el E122 pueden tener efectos adversos sobre la actividad y la atención de los niños. Consejo de conservación: conservar el producto en una caja cerrada y en un lugar fresco...Ver el producto Colorante negro - 25g El colorante negro da inmediatamente intensidad a sus platos, ya sean salados o dulces. Ver el producto Colorante Verde - 42g Ingredientes: glicerol (E422), propilenglicol, E551, colorantes (E102, E133 y E155). El E102 puede influir negativamente en las actividades y la atención de los niños. Sin grasa, sin frutos secos y sin gluten Adecuado para todos los productos alimenticios a base de...Ver Colorante Naranja - 25g Ingredientes: glicerol (E422), propilenglicol, E551, colorantes (E155 y E102). El E102 puede influir negativamente en las actividades y la atención de los niños. Sin grasa, sin frutos secos y sin glutenVer producto Colorante azul - 25g Colorante amarillo - 25g Ingredientes: glicerol (E422), propilenglicol, E551, colorantes (E104 y E110). E104, E110 pueden influir negativamente en las actividades y la atención de los niños. Sin grasa, sin frutos secos y sin gluten Ver el producto Colorante alimentario de almendra - 25g Ingredientes: glicerol (E422), propilenglicol, E551, colorante (E155) Sin grasa, sin frutos secos y sin gluten Adecuado para todos los productos alimentarios a base de...Ver el producto Colorante alimentario de caramelo - 25g Ingredientes: glicerol (E422), propilenglicol, E551, colorantes (E102, E155 y E133). El E102 puede influir negativamente en las actividades y la atención de los niños. Sin grasa, sin frutos secos y sin gluten Ver el producto Colorante alimentario marrón - 25g Ingredientes: glicerol (E422), propilenglicol, E551, colorantes (E155 y E133) Sin grasa, sin frutos secos y sin gluten Adecuado para todos los productos alimentarios a base de...Ver el producto Colorante alimentario amarillo limón - 25g Ingredientes: glicerol (E422), propilenglicol, E551, colorantes (E102 y E133). El E102 puede influir negativamente en las actividades y la atención de los niños. Sin grasa, sin frutos secos y sin gluten Ver el producto Colorante alimentario Burdeos - 25g Ingredientes: glicerol (E422), propilenglicol, E551, colorantes (E129, E122 y E133). E129, E122 pueden influir negativamente en las actividades y la atención de los niños. Sin grasa, sin frutos secos y sin glutenVer producto Colorante rosa - 25g Ingredientes: E433 glicerol, E1520 propilenglicol, E551 dióxido de silicio, color: E122 carmoisina. El E122 puede tener efectos adversos sobre la actividad y la atención de los niños. Alérgenos: sin frutos secos, sin gluten, sin grasas y sin OGM...Ver colorante alimentario Violeta - 25g Ingredientes: glicerol (E422), propilenglicol, E551, colorantes (E122 y E133). El E122 puede influir negativamente en las actividades y la atención de los niños. Sin grasa, sin frutos secos y sin gluten Ver el producto Tinte verde manzana - 25g Ingredientes: glicerol (E422), propilenglicol, E551, colorantes (E102, E155 y E133).</w:t>
      </w:r>
    </w:p>
    <w:p>
      <w:r>
        <w:rPr>
          <w:b/>
          <w:color w:val="FF0000"/>
        </w:rPr>
        <w:t xml:space="preserve">id 2</w:t>
      </w:r>
    </w:p>
    <w:p>
      <w:r>
        <w:rPr>
          <w:b w:val="0"/>
        </w:rPr>
        <w:t xml:space="preserve">John Kellum pertenecía a la clase más baja de Halifax, donde los miembros de las minorías étnicas y raciales (él era negro) sobrevivían con grandes dificultades y tenían pocas posibilidades de tener una vida digna. El crimen se convirtió en una característica dominante de su vida. Cumplió su primera condena como adolescente en 1857 por agresión en la prisión preventiva de Halifax, que fue sustituida en 1860 por la cárcel de la ciudad. Entre 1857 y 1903 fue encarcelado un centenar de veces, generalmente por embriaguez, vagancia, robo u otros delitos similares, con condenas que iban desde unos días hasta un año. Kellum era el miembro más incorregible de un grupo que incluía a sus hermanos Charles y Henry, a sus hermanas Martha y Mary, y a otro pariente, George Deminas, todos los cuales pasaron más tiempo en prisión o en el asilo de pobres que en libertad. Tener acceso a las prisiones públicas formaba parte de su estrategia de supervivencia. Fue en 1861 cuando John Kellum solicitó por primera vez cumplir condena en la nueva cárcel municipal de la zona agrícola de Rockhead, en las alturas del norte de la península de Halifax. A partir de entonces, la autosentencia se convirtió en un hábito entre el clan Kellum. A cambio de garantizar el alojamiento y la comida durante los duros meses de invierno, los hombres de la familia encalaban los edificios municipales. De los anales del tribunal de policía se desprende que esta relación simbiótica entre los Kellum y el municipio persistió durante el último cuarto del siglo XIX. Aunque el encarcelamiento parece hoy singularmente poco atractivo, los Kellum no lo consideraban un calvario ni un castigo injusto. Al igual que otros delincuentes reincidentes de la época, esperaban disfrutar de unas mínimas comodidades y no ser tratados demasiado mal entre rejas. Así, en el invierno de 1877-78, John Kellum y George Deminas descubrieron que sus habitaciones en Rockhead estaban infestadas de ratas. Por ello, el invierno siguiente se llevaron "un destacamento de gatos, unos diez" que depositaron "en el patio de la cárcel". Al informar de ello, un periodista imitó estereotipadamente su dialecto: "Juran que no dejarán que las ratas les muerdan este invierno". El hecho de que prefirieran renunciar a su libertad y vivir en condiciones primitivas en Rockhead sugiere que su situación era aún peor fuera de los muros de la prisión. Cuando los representantes de la Asociación para Mejorar la Condición de los Pobres visitaron a un miembro de la familia en 1888, informaron de que vivía en un tugurio mugriento con agujeros en las paredes y el techo. Este era el tipo de alojamiento que se encontraba en los callejones detrás de las calles Albemarle (Market), Grafton, City (Maynard) y Creighton, incluido el famoso "Callejón de las espinillas", y los Kellum, incluidos los condenados a la horca, se apiñaban como podían. Sin embargo, las relaciones familiares no siempre fueron armoniosas. En 1883 John Kellum contaba la dureza con la que su cuñada le exigía que contribuyera a su manutención, y hacia finales de siglo se cuenta que a menudo era golpeado por los miembros de su familia. Por otro lado, hay muchas pruebas de que los de su generación, al menos, eran leales y devotos entre sí. Al oír el falso rumor, en 1895, de que John había sido asesinado en la cárcel, su hermano Henry rompió a llorar y se puso histérico. Tal vez la disputa ocasional era entre diferentes generaciones, o entre los respetables Kellums y los matones de la familia. Era imposible saberlo. La policía y la</w:t>
      </w:r>
    </w:p>
    <w:p>
      <w:r>
        <w:rPr>
          <w:b/>
          <w:color w:val="FF0000"/>
        </w:rPr>
        <w:t xml:space="preserve">id 3</w:t>
      </w:r>
    </w:p>
    <w:p>
      <w:r>
        <w:rPr>
          <w:b w:val="0"/>
        </w:rPr>
        <w:t xml:space="preserve">Un responsable de este antiguo buque insignia de la industria musical francesa confirmó el próximo cierre de los talleres, cuya actividad se había reducido considerablemente en los últimos años. "El proceso está en marcha, se hará antes de fin de año. Soy una de las personas a las que damos las gracias, somos 14 en el mismo barco, sin trabajo", dijo este empleado, que deseaba permanecer en el anonimato. "El fabricante de pianos más antiguo del mundo, fundado en 1807 por el compositor Ignace Pleyel (1757-1831), ya había cesado su producción en Ales en 2007, por considerarla poco rentable ante la competencia extranjera, sobre todo de China y Corea, le guste o no. La marca había decidido volver a centrarse en la gama alta, reduciendo su producción anual de 1.700 pianos en 2000 a una veintena en la actualidad. "Esta desaparición es sintomática del plan social a gran escala que se está llevando a cabo en el sector de la artesanía. Cada día desaparecen talleres y conocimientos ancestrales que forman parte del ADN económico y cultural de nuestro país", lamenta la CFMA. En 2008, la empresa Pleyel recibió la etiqueta de "Empresa del Patrimonio Vivo", otorgada por el gobierno francés para distinguir a las empresas francesas con excelentes habilidades artesanales e industriales. La construcción de un piano Pleyel requiere 5.000 piezas, entre 500 y 1.500 horas de trabajo, reuniendo a 20 oficios diferentes (luthiers, ebanistas, barnizadores, laqueadores, etc.), como indica el fabricante en su página web. ¿Quiere apostar que mucha gente va a acudir a los pianos Pleyel? El AJP sabe de uno que cuelga en el escaparate (con cualquier tiempo) en el distrito 14...</w:t>
      </w:r>
    </w:p>
    <w:p>
      <w:r>
        <w:rPr>
          <w:b/>
          <w:color w:val="FF0000"/>
        </w:rPr>
        <w:t xml:space="preserve">id 4</w:t>
      </w:r>
    </w:p>
    <w:p>
      <w:r>
        <w:rPr>
          <w:b w:val="0"/>
        </w:rPr>
        <w:t xml:space="preserve">El año pasado, los incendios masivos en el Amazonas, África Central, Asia Oriental y Siberia fueron noticia. Los bosques son de vital importancia para mantener la vida en la Tierra. Se calcula que 1.600 millones de personas -incluidas más de 2.000 culturas indígenas- dependen de los bosques para su sustento, medicinas, combustible, alimentos y agua. En el último año, Yabotí, reserva de la biosfera de la UNESCO desde 1995 y uno de los puntos calientes de la biodiversidad mundial, ha sido testigo de un dramático aumento de la caza furtiva ilegal de especies silvestres. Este bosque atlántico de más de 236.000 hectáreas alberga plantas y animales únicos, como jaguares, perros de monte, tapires y ... El 10 de marzo de 2020 se celebró en el Museo Nacional de la Civilización Egipcia (NMEC) en Fustat, El Cairo, Egipto, el 40º aniversario de la finalización de la Campaña Internacional para Salvar los Monumentos de Nubia. La Campaña Internacional se puso en marcha en 1960 para reubicar y reunir en este lugar seis grupos de monumentos nubios amenazados por el lago artificial creado ... Patrimonio marino mundial: 50 símbolos de esperanza en un océano cambiante El año pasado fue un año desigual para el Patrimonio marino mundial. Los sitios avanzaron en la creación de capacidades para la adaptación al clima, la adopción de políticas de cero emisiones y la creación de zonas de no pesca. La síntesis anual del Programa Marino del Patrimonio Mundial ... Con la Política de Desarrollo Sostenible adoptada por la Asamblea General de los Estados Partes de la Convención del Patrimonio Mundial en noviembre de 2015, avanzamos hacia un planeta más pacífico y sostenible, y el equilibrio de poder en nuestras relaciones sigue siendo un tema importante a tratar en este nuevo marco. Este Día de la Mujer pone de manifiesto la necesidad de ... El gobierno japonés ha anunciado que proporcionará una ayuda financiera de 3,8 millones de dólares al bien del Patrimonio Mundial "Paisaje Cultural y Restos Arqueológicos del Valle de Bamiyán" en Afganistán. El bien fue inscrito simultáneamente en la Lista del Patrimonio Mundial y en la Lista del Patrimonio Mundial en Peligro en 2003, tras la destrucción de los Budas Gigantes en ... Hoy es el Día Mundial de la Vida Silvestre, cuyo tema es "Preservar toda la vida en la Tierra". Esto incluye todas las especies de plantas y animales silvestres como parte de la biodiversidad, así como los medios de vida humanos. Las plantas y los animales que viven en la naturaleza tienen un valor intrínseco y contribuyen a los aspectos ecológicos, sociales y económicos de la vida. Con motivo del 50º aniversario del Parque Nacional de Doñana, las autoridades españolas organizaron, en presencia de Su Majestad el Rey Felipe VI, un gran congreso: "Doñana, 50 años de Parque Nacional", que se celebró del 14 al 16 de febrero en Almonte (España). Este evento reunió a un gran número de expertos españoles e internacionales, comunidades locales, ONGs y diferentes instituciones ... Del 8 al 13 de febrero, la ciudad de Abu Dhabi, en los Emiratos Árabes Unidos, acogió la 10ª sesión del Foro Urbano Mundial (FUM10), dedicada a las Ciudades de la Oportunidad: Vinculación de la Cultura y la Innovación, un tema que coincide con la misión y las prioridades de la UNESCO. El acto reunió a responsables de la toma de decisiones, representantes de organizaciones internacionales, la sociedad civil y académicos de ... Hoy es el Día Mundial de la Radio, proclamado en 2011 por los Estados miembros de la UNESCO y adoptado por la Asamblea General de las Naciones Unidas en 2012 como Día Internacional para celebrar la importancia de la radio. La radio es un poderoso medio para celebrar la humanidad en toda su diversidad. A nivel mundial, la radio sigue siendo el medio de comunicación más utilizado en el mundo.</w:t>
      </w:r>
    </w:p>
    <w:p>
      <w:r>
        <w:rPr>
          <w:b/>
          <w:color w:val="FF0000"/>
        </w:rPr>
        <w:t xml:space="preserve">id 5</w:t>
      </w:r>
    </w:p>
    <w:p>
      <w:r>
        <w:rPr>
          <w:b w:val="0"/>
        </w:rPr>
        <w:t xml:space="preserve"> tormentas...) Leyenda Sábado 10 8°C Mín / 14°C Máx Despeje UV 2 Viento norte-noroeste Viento 20 km/h Domingo 11 7°C Mín / 18°C Máx Despeje UV 3 Viento noreste Viento 20 km/h Lunes 12 6°C Mín / 16°C Máx Despeje UV 2 Viento norteViento del Este 5 km/h Martes 13 5°C Min / 15°C Max Soleado UV 3 Viento del Norte 15 km/h Miércoles 14 3°C Min / 12°C Max Muy Nublado Viento del Norte 20 km/h 2 Jueves 15 3°C Min / 11°C Max Muy Nublado Viento del Norte 20 km/h 3 Viernes 16 3°C Min / 10°C Max Muy Nublado Viento del Sur 15 km/h 3Viento del oeste 15 km/h 3 Previsión horaria 17:00 20:00 23:00 Domingo 5:00 8:00 11:00 14:00 Despejado Despejado Despejado Cielo nublado Despejado Probabilidad de precipitación 0% 0% 0% 0% Probabilidad de nieve 0% 0% 0% 0% 0% Probabilidad de tormenta 0% 0% 0% 0% Temperatura 13°C 12°C 11°C 10°C 9°C 8°C 13°C 16°C 17°C Temperatura de sensación 11°C 11°C 10°C 8°C 6°C 5°C 11°C 16°C 17°C Probabilidad de heladas 0% 0% 0% 0% 0% Viento 10 km/h Raf. 15 km/h Raf. 15 km/h Raf. 15 km/h Raf. 15 km/h Raf. 20 km/h Raf. 15 km/h Raf. 20 km/h Raf. Previsión horaria 2h 5h 8h 11h 14h 17h 20h 23h 2h Despejado Despejado Nublado Soleado Despejado noche Despejado Probabilidad de precipitación 0% 0% 0% 0% Probabilidad de nieve 0% 0% 0% 0% 0% 0% 0% 0% 0% 0% Temperatura 10°C 9°C 8°C 13°C 16°C 17°C 13°C 11°C 9°C Temperatura de sensación 8°C 6°C 5°C 11°C 16°C 17°C 12°C 9°C 7°C Probabilidad de heladas 0% 0% 0% 0% 0% Viento 15 km/h Raf. 15 km/h Raf. 20 km/h Raf. 15 km/h Raf. 20 km/h Raf. 10 km/h Raf. 15 km/h Raf. 10 km/h Raf. Previsión horaria 2h 8h 14h 20h 2h Despejado Despejado Despejado Noche despejada Probabilidad de precipitación 0% 0% 0% Probabilidad de nieve 0% 0% Probabilidad de tormentas eléctricas 0% 0% Temperatura 9°C 7°C 15°C 13°C 8°C Temperatura de sensación 7°C 4°C 15°C 12°C 6°C Probabilidad de heladas 0% 0% 0% Viento 10 km/h Raf. 5 km/h Raf. 10 km/h Raf. 10 km/h Raf. Previsión por franja horaria 2h 8h 14h 20h 2h Noche despejada Soleado Soleado Soleado Probabilidad de precipitación 0% 0% 0% Probabilidad de nieve 0% 0% 0% Probabilidad de tormenta 0% 0% Temperatura 8°C 5°C 13°C 10°C 6°C Temperatura de sensación 6°C 3°C</w:t>
      </w:r>
    </w:p>
    <w:p>
      <w:r>
        <w:rPr>
          <w:b/>
          <w:color w:val="FF0000"/>
        </w:rPr>
        <w:t xml:space="preserve">id 6</w:t>
      </w:r>
    </w:p>
    <w:p>
      <w:r>
        <w:rPr>
          <w:b w:val="0"/>
        </w:rPr>
        <w:t xml:space="preserve">El sitio web de WORDANS se convirtió rápidamente en el líder mundial indiscutible de la venta de productos textiles a precios mayoristas. Para ello, se rodea de proveedores que se convertirán rápidamente en sus mejores socios. El panel es inmenso, 50 marcas diferentes y 3000 referencias satisfacen a las empresas pero también a los particulares. Ya sea en una tienda, en una empresa o simplemente para complacer a su hijo adolescente, en esta colección encontrará la prenda adecuada. La oferta se declina en camisetas baratas, camisetas de tirantes, sudaderas, polos, camisas, chaquetas, delantales, ropa de trabajo, ropa deportiva, gorras para adultos y niños e incluso para bebés. Los tejidos han sido seleccionados por su excelente calidad, los cortes han sido diseñados para diferentes ocasiones y morfologías. Las prendas lisas están disponibles en nada menos que 11 colores diferentes y también en tye dye, cuello en V, con o sin mangas, burnout, etc. También ofrecemos una selección de gramajes, desde 115 g/m2 hasta más de 195 g/m2. Nuestros proveedores son marcas conocidas como Gildan, Fruit of the Loom, Westford Mill y muchas otras. Nuestra preocupación por su satisfacción llega incluso a la presentación de la etiqueta extraíble. Todas estas prendas se ofrecen individualmente o al por mayor con descuentos de hasta el 35% y una entrega rápida.</w:t>
      </w:r>
    </w:p>
    <w:p>
      <w:r>
        <w:rPr>
          <w:b/>
          <w:color w:val="FF0000"/>
        </w:rPr>
        <w:t xml:space="preserve">id 7</w:t>
      </w:r>
    </w:p>
    <w:p>
      <w:r>
        <w:rPr>
          <w:b w:val="0"/>
        </w:rPr>
        <w:t xml:space="preserve">No vi nada en este tercer y último debate del lunes por la noche que hubiera alterado la carrera hacia la Casa Blanca. La política exterior fue el único tema del careo. Barack Obama quiso ser agresivo y pintar a su oponente con el color de las veletas. Sin embargo, Mitt Romney mantuvo la calma. A veces se defendía, pero sobre todo conseguía sus dos objetivos evidentes. El primero era parecer presidencialista e informado sobre los asuntos del mundo. La segunda era evitar cometer errores para no romper el impulso que se está acumulando en las encuestas. Barack Obama, en cambio, no puede evitar ser despectivo y burlón. Lo encuentro molesto y poco presidencial. ¿Esta actitud parece gustar a sus fans? Pero creo que a los ojos de los votantes indecisos, verle tan negativo, cuando por otra parte es tan vago sobre sus intenciones para los próximos cuatro años, es contraproducente. Un poco más de perspectiva y menos superioridad le vendría mejor a Barack Obama. También creo que da la impresión de que lucha por salvar su puesto de trabajo más que por avanzar en un proyecto concreto de futuro. Por otro lado, Mitt Romney ha conseguido esta noche transmitir un mensaje importante: no quiere ir a la guerra. Invadir Irán o Siria no es su objetivo en absoluto, en contra de las insinuaciones de Joe Biden hace unos días. Está de acuerdo en que los soldados estadounidenses deben abandonar Afganistán en 2014. No excluye las conversaciones directas con Irán para evitar la guerra y obligar a Teherán a abandonar su proyecto de armas nucleares. Mitt Romney cree que se ha diferenciado suficientemente de G.W. Bush. También consiguió machacar que Al Qaeda no ha muerto, que en el mundo árabe reina una peligrosa inestabilidad, que Irán está más cerca que nunca de tener una bomba atómica... y que Barack Obama no puede felicitarse por el éxito de su política. ¿Son realmente mejores las soluciones presentadas por Mitt Romney? No lo creo, pero no son ridículas. Y sobre todo son menos ingenuos que los planteados hace 4 años por Barack Obama. ¿Qué podemos concluir de esta noche? Es muy posible que el titular gane el 6 de noviembre. Sin una mayoría en Ohio, Mitt Romney tendrá dificultades para conseguir el número mágico de 271 votos electorales. Todavía es posible, pero sólo si el republicano gana Iowa, Colorado, New Hampshire y Wisconsin. De todos estos estados, Wisconsin parece seguir en el campo de Obama. Nevada y, por supuesto, Pensilvania también podrían inclinar la elección a favor del candidato republicano. Pero también en este caso, las encuestas no favorecen actualmente esta hipótesis. Todo es cuestión de "impulso", como decimos aquí. La experiencia pasada demuestra que la mayoría de los indecisos de última hora están del lado del aspirante. Si el impulso de las últimas tres semanas continúa, Mitt Romney ganará. Así como vimos a Florida, luego a Carolina del Norte y luego a Virginia pasarse al bando republicano, otros estados oscilantes pueden... oscilar. Si la motivación de los republicanos supera la de la inusual coalición que eligió a Barack Obama en 2008, Estados Unidos cambiará de presidente. No olvidemos que hace cuatro años, la derecha republicana no se movilizó del todo por John McCain. Por el contrario, Barack Obama se ve favorecido este año por las recientes señales económicas, que son menos malas de lo esperado. El aumento de la confianza en las últimas semanas y el inicio de la recuperación del sector inmobiliario dan al Presidente saliente argumentos para pensar que sus políticas están dando por fin frutos. 138 comentarios bonito sitio.......................www.unn.edu.ng PYD, siento reaccionar tarde a este artículo pero como te dije, descubrí tu blog hace sólo unos días.</w:t>
      </w:r>
    </w:p>
    <w:p>
      <w:r>
        <w:rPr>
          <w:b/>
          <w:color w:val="FF0000"/>
        </w:rPr>
        <w:t xml:space="preserve">id 8</w:t>
      </w:r>
    </w:p>
    <w:p>
      <w:r>
        <w:rPr>
          <w:b w:val="0"/>
        </w:rPr>
        <w:t xml:space="preserve">Nos comprometemos a respetar la privacidad de las personas que visitan este sitio web. Las siguientes normas forman parte de nuestra política de privacidad. No recopilamos automáticamente ninguna información sobre usted, como su nombre, dirección, número de teléfono o dirección de correo electrónico, cuando visita este sitio web. Esta información sólo se recoge si usted la proporciona voluntariamente al inscribirse en la lista de correo electrónico, al enviar una consulta o al rellenar un formulario en el sitio. Cualquier información personal que proporcione está protegida por la legislación federal sobre privacidad. Esto significa que se le informará de cuándo se recogen datos sobre usted, de la finalidad con la que se recogen y de su derecho a acceder a ellos. Sin embargo, recogemos información sobre el uso de nuestro sitio web para mejorarlo y atender mejor sus necesidades. No se recoge ninguna información personal sobre usted de este modo, ya que los datos que nos interesan son más bien de carácter técnico. Por ejemplo, queremos saber : - el nombre de su proveedor de servicios de Internet; - la duración de cada visita; - el tipo de sistema operativo (Windows, OS X, Unix, etc.) que utiliza; - el tipo de navegador (Chrome, IE, Edge, Firefox, etc.) que utiliza. Los canadienses están protegidos por las siguientes dos leyes federales de privacidad: la Ley de Privacidad y la Ley de Protección de la Información Personal y los Documentos Electrónicos (PIPEDA). La LPRPDE se basa en el Código Modelo de la Asociación Canadiense de Normas para la Protección de la Información Personal y lo incorpora. En Quebec, las organizaciones están sujetas a la Ley de protección de datos personales en el sector privado. La Comisión de Acceso a la Información supervisa la aplicación de esta ley. Las siguientes normas son las funciones de nuestra política de privacidad: 1. Responsabilidad: Somos responsables de la información personal en nuestro poder. Nuestro Director General es responsable de aplicar y hacer cumplir nuestras políticas y prácticas de privacidad. 2. Identificación de los fines: Antes o cuando recopilemos información personal sobre usted, le informaremos de los fines para los que se recopila, de cómo se utilizará y de las circunstancias en las que se puede revelar. 3. Consentimiento: No se recogerá, utilizará o revelará ninguna información personal sobre usted sin su consentimiento. 4. Limitación de la recopilación: La información personal sobre usted sólo se recopilará si es necesaria para los fines identificados y sólo si es razonable y apropiada en las circunstancias. 5. Limitación del uso, la divulgación y la conservación de la información personal: Sus datos personales no se utilizarán ni se divulgarán para fines distintos de aquellos para los que fueron recogidos, salvo con su consentimiento o según lo exija la ley. La información se conservará sólo el tiempo necesario para el cumplimiento de esos fines. 6. Exactitud: Es importante que la información personal que tenemos sobre usted sea exacta, completa y actualizada. Si cree que su información es inexacta, póngase en contacto con nosotros. 7. Salvaguardias: La información personal está protegida por salvaguardias de seguridad adecuadas a la sensibilidad de la información. Los métodos de protección incluirán salvaguardias físicas, administrativas y técnicas. 8. Transparencia: Se pondrá a disposición de cualquier interesado que lo solicite una copia de esta política de privacidad. 9. Acceso individual: Tiene derecho a solicitar el acceso a la información personal que tenemos sobre usted. También puede impugnar la exactitud e integridad de la información y hacer que se modifique. 10. Desafiando el cumplimiento : Puede reclamar el incumplimiento de los principios anteriores al Director General. Publicidad Podemos utilizar la publicidad para promocionar nuestros productos y servicios.</w:t>
      </w:r>
    </w:p>
    <w:p>
      <w:r>
        <w:rPr>
          <w:b/>
          <w:color w:val="FF0000"/>
        </w:rPr>
        <w:t xml:space="preserve">id 9</w:t>
      </w:r>
    </w:p>
    <w:p>
      <w:r>
        <w:rPr>
          <w:b w:val="0"/>
        </w:rPr>
        <w:t xml:space="preserve">Encuentre toda la información sobre la venta de entradas en la Oficina de Turismo y las reservas en línea Entradas a la venta en la Oficina de Turismo : Puy du fou® LE GRAND PARC Hay mundos y épocas que creíamos desaparecidos para siempre. Sin embargo, el bosque centenario del Puy du Fou se ha convertido en su refugio y la historia continúa. Venga a desentrañar el misterio de este lugar intemporal y disfrute de una experiencia inolvidable llena de emociones fuertes y grandes espectáculos para toda la familia. Puy du Fou, ¡la historia le espera! LAS NOCHES DE FUEGO Cada tarde, al caer la noche, una suave melodía resuena en el lago y despierta poco a poco el recuerdo de la más romántica de las bodas. La violinista Muse y el virtuoso pianista se encuentran para celebrar su amor eterno en un cuento de agua y fuego. Asista a esta fantástica boda en la que bailarines y decorados gigantes surgen de las profundidades del lago como espejismos y cobran vida para ofrecer a los recién casados el sueño de una celebración inolvidable. Este espectáculo está incluido en la visita del Grand Parc durante el periodo verde (ver calendario de apertura). LA CINESCENIE® Más de 12 millones de espectadores, 2.550 actores en un escenario de 23 hectáreas, 28.000 trajes, hora y media de gran espectáculo y muchas novedades... el mayor espectáculo nocturno del mundo se ha convertido en un mito ineludible. En 2020, la Cinéscénie será todo un acontecimiento. PARA SABER MÁS: póngase en contacto con nosotros Festival de poupet En el corazón del bocage de Vendée, hace más de 30 años, una fiesta de pueblo iba a convertirse en uno de los mayores festivales del Grand Ouest. En Saint-Malô-du-Bois, a los pies del Sèvre Nantaise, el bucólico marco del teatro verde Poupet acoge cada mes de julio a algunos de los más grandes artistas internacionales. Verdadero festival a escala humana, el aforo del recinto está limitado a 4.000 plazas, lo que favorece las condiciones de escucha y la visibilidad. Cerca de 450 voluntarios trabajan cada año para garantizar el éxito de esta extraordinaria temporada cultural. Billetes a precios preferentes en comparación con las redes de distribución Fnac y Ticketnet. - Tarjetas regalo (valores de 10, 20 o 50 €): a la venta únicamente en la Oficina de Turismo. Para más información sobre el festival, visite: www.festival-poupet.com PARA SABER MÁS: LES TRAVERSÉES DE L'ÎLE D'YEU (desde Fromentine) Visite la Oficina de Turismo: PARA SABER MÁS: BUS SOVETOUR Compre sus billetes de autobús para viajar por la Vendée y el Maine-et-Loire: de La Roche-sur-Yon a Cholet, al precio de 16 euros por un libro de 10 billetes. PARA SABER MÁS: póngase en contacto con nosotros TARJETAS DE PESCA Compre su tarjeta de pesca por días o por años para aprovechar nuestros numerosos lugares de pesca (con 4 pontones equipados para personas con movilidad reducida). PARA SABER MÁS: reservas en línea: château de tiffauges DAY-TIFFS Firmemente adherido a un espolón rocoso, el Château de Tiffauges le invita a descubrir su sorprendente conservatorio de máquinas de guerra medievales en funcionamiento, único en Europa. Disfrute de media jornada de entretenimiento y espectáculos en el corazón del mayor emplazamiento medieval de la región. Permanente : - Película en 3D - Libros de aventuras (5 - 8 años y 8 - 13 años) - La sombra de Barba Azul (cuento de Charles Perrault) - Visitas disfrazadas (5 - 8 años). Julio y agosto: - Espectáculo "el asedio del castillo de Tiffauges - Espectáculo musical y teatral "Gilles de Rais,</w:t>
      </w:r>
    </w:p>
    <w:p>
      <w:r>
        <w:rPr>
          <w:b/>
          <w:color w:val="FF0000"/>
        </w:rPr>
        <w:t xml:space="preserve">id 10</w:t>
      </w:r>
    </w:p>
    <w:p>
      <w:r>
        <w:rPr>
          <w:b w:val="0"/>
        </w:rPr>
        <w:t xml:space="preserve">El sitio web Planeta-Educación - Tecnologías Digitales Accesibles para la Inclusión Educativa ofrece sugerencias de aplicaciones informáticas, software educativo y recursos didácticos digitales útiles para el aprendizaje y la formación en la enseñanza primaria y secundaria. La búsqueda se basa en palabras clave, temas o categorías temáticas.</w:t>
      </w:r>
    </w:p>
    <w:p>
      <w:r>
        <w:rPr>
          <w:b/>
          <w:color w:val="FF0000"/>
        </w:rPr>
        <w:t xml:space="preserve">id 11</w:t>
      </w:r>
    </w:p>
    <w:p>
      <w:r>
        <w:rPr>
          <w:b w:val="0"/>
        </w:rPr>
        <w:t xml:space="preserve">Dos meses sin un artículo sobre las consultas de Google en Bento Blog, ¡tenía que compensarlo! Así que vamos con algunas joyas ! blog no le mecano No, no es para mí, soy un buen manitas (y ahora mismo estamos trabajando duro) pero no un mecánico ! blog culinario mejor referenciado Eso está bien aunque hayas tenido que ir a la página 50 para encontrar mi blog !!! blog cocina windows 7 No veo la relación entre la cocina y windows 7, y entre mi blog y eso ! bloque de dos primos 188 ??? ¡No entiendo... el color del bento es demasiado pequeño Ah bueno, todo depende de tu apetito! Puedes encontrar una tabla de capacidad para ayudarte a elegir tu bento. bento 3 2 1 Go!!! bonitas fotos pastel de chocolate blog de cocina De nuevo, ¡es bonito! A este paso se me hinchan los tobillos ^^ : en stock, tengo una tarta de chocolate y pera, tartas de chocolate y piel de naranja confitada. Yo también tengo tartas de chocolate en mi bento, me hace pensar que nunca di la receta... ventaja de la apertura f en un objetivo El número de aperturas en fotografía es, en efecto, muy importante, y la ventaja que buscas es que es mejor tener un objetivo con una gran apertura! aprender a fotografiar con una cámara profesional y los diferentes modos Youhou que es una petición dirigida y precisa! Bueno, si tienes una cámara profesional (me da envidia) y no sabes hacer fotos, tengo que decir que es un poco de desperdicio... Bueno, soy amable, vete a ver la gestión de la luz con el triángulo de exposición, por ahí deberías empezar (leer tu manual también es un muy buen punto de partida...). cámaras réflex digitales probadas, mejor nitidez, mejor resolución? Yo diría que básicamente las cámaras digitales más caras serán las mejores (por decirlo de forma sencilla). Pero no te olvides también de los objetivos fotográficos. Espero que tengas un buen presupuesto... para qué sirve un objetivo 75-300mm, el objetivo 18-135 está hecho para objetos pequeños, el objetivo 75-300 para qué tipo de foto veo que mi pequeño objetivo 75-300mm de foto trae a mucha gente. Es un teleobjetivo de "nivel de entrada" bastante versátil, que te permite hacer fotografía deportiva, un poco de paisajes, retratos, un poco de todo en realidad. Me gusta a pesar de sus muchos defectos aunque será rápidamente sustituido (es cuestión de días ^^, ¡¡¡Youpi!!!)! canon eos 450d, quitar el sonido del disparador, canon eos 500d cómo quitar el ruido de la fotografía Entonces, hay que entender que el sonido del disparador es un ruido debido a la mecánica de apertura y cierre del diafragma, no se puede así quitarlo! Por otro lado, puede haber un ruido en el momento del AF (cuando se hace el enfoque), y ese se puede eliminar. blogs y foto sobre cabras ¡No pero para! ¡Protesto! ¡¡¡No soy mecánico y no tengo un blog sobre cabras !!! Pero si quieres tengo una foto de una oveja. ¿No? 10 de enero de 2011 Mmhmm... ¿Cómo has llegado hasta aquí? Y su investigación es muy interesante. Se busca el veredicto del balón de oro (hice la investigación para ver...) ? se puede usar un zoom nikon en otra cámara En otra cámara Nikon, debería pasar. Te aconsejo que no intentes poner un objetivo Nikon en una Canon, ahí creo que habrá una batalla sangrienta 😛 (¿quién dijo que había rivalidad entre marcas de cámaras?). tiempo de exposición entender no reflex Está por ahí: Tiempo de exposición. Si todavía no lo entiendes, ¡no puedo hacer nada más!</w:t>
      </w:r>
    </w:p>
    <w:p>
      <w:r>
        <w:rPr>
          <w:b/>
          <w:color w:val="FF0000"/>
        </w:rPr>
        <w:t xml:space="preserve">id 12</w:t>
      </w:r>
    </w:p>
    <w:p>
      <w:r>
        <w:rPr>
          <w:b w:val="0"/>
        </w:rPr>
        <w:t xml:space="preserve">Ingeniero de sonido: Dirk Bombey Productores: Cedomir Kolar, Marc Baschet París, años 80. Un hombre que sale de la cárcel es rechazado por su mujer. Se produce una violenta discusión delante de sus tres hijas, que son testigos del drama que se produce. París, hoy en día. Sophie, Céline y Anne, las tres hermanas ya adultas, viven su propia vida. El vínculo familiar se ha roto. Sophie, la mayor, está casada con Pierre, con quien ha tenido dos hijos. Su relación está en las rocas. Anne, la más joven, estudiante de arquitectura, mantiene una relación apasionada con Frédéric, uno de sus profesores. Céline, soltera, es la única que cuida de su madre, recluida en una residencia. Un joven, Sébastien, entra en contacto con Céline. La sorprendente revelación que le hace acercará a las tres hermanas, les permitirá aceptar su pasado y, tal vez, atreverse a vivir plenamente el presente.</w:t>
      </w:r>
    </w:p>
    <w:p>
      <w:r>
        <w:rPr>
          <w:b/>
          <w:color w:val="FF0000"/>
        </w:rPr>
        <w:t xml:space="preserve">id 13</w:t>
      </w:r>
    </w:p>
    <w:p>
      <w:r>
        <w:rPr>
          <w:b w:val="0"/>
        </w:rPr>
        <w:t xml:space="preserve">Alemania es uno de los países europeos con mejores resultados en la lucha contra el desempleo, que ha ido disminuyendo desde julio de 2009, cuando alcanzó un máximo del 8%. A escala continental, la situación es explosiva: el 10,7% de la población activa europea, es decir, 26,1 millones de personas, está en paro. Al referirse a los retos que se avecinan en un informe que acompaña a la publicación de estos resultados, la Comisión Europea señala como una de las causas el "gran desajuste" entre las necesidades de los empresarios y las competencias de los demandantes de empleo. Sobre todo, dibuja una frontera cada vez más abierta entre el Norte y el Sur de Europa. Francia, aunque se mantiene justo por debajo de la media europea, se queda atrás de los mejores. Un caso típico es la tasa de desempleo juvenil, que es más de tres veces superior a la de Alemania. Desde una perspectiva global, el desempleo en Francia no ha dejado de aumentar desde hace casi veinte meses. El éxito de Alemania en la lucha contra el desempleo "cíclico" radica en el desempleo parcial. Destinado a adaptarse a la ralentización de la actividad empresarial, el sistema afectó hasta a 1,5 millones de personas en el momento álgido de la crisis. A escala nacional, actuó como un amortiguador en el frente del empleo. Francia, en cambio, deja de lado las ventajas del trabajo de corta duración. Les Echos constata la paradoja de una herramienta eficaz pero infrautilizada en un país donde la situación se deteriora. Las estadísticas del Ministerio de Trabajo hablan por sí solas: mientras que en 2009 se produjo una explosión en el uso del trabajo a tiempo reducido, el sistema no ha sido atractivo a largo plazo.  El deterioro del empleo no ha alterado la tendencia, como tampoco lo han hecho la mayor flexibilidad del régimen y la mejora de las indemnizaciones introducidas recientemente. Aunque las empresas están haciendo un uso ligeramente mayor del plan que en 2011, se está utilizando durante siete veces menos horas que en 2009. El debate francés "se ha centrado recientemente en cuestiones de competitividad y costes laborales, y en particular en los acuerdos" que verían modulados los salarios en función de la evolución de la actividad. Esto va en detrimento de la jornada reducida, que es eficaz para "suavizar los descensos de actividad, sin apenas pérdida de salario para los trabajadores". Las negociaciones sobre la reforma del mercado laboral tropiezan con algunos desacuerdos, como la fiscalidad de los contratos cortos: para salir del atolladero, ¿se favorecerá la jornada reducida, "quizá el único tema sobre el que hay consenso"? La respuesta se dará en los próximos días.</w:t>
      </w:r>
    </w:p>
    <w:p>
      <w:r>
        <w:rPr>
          <w:b/>
          <w:color w:val="FF0000"/>
        </w:rPr>
        <w:t xml:space="preserve">id 14</w:t>
      </w:r>
    </w:p>
    <w:p>
      <w:r>
        <w:rPr>
          <w:b w:val="0"/>
        </w:rPr>
        <w:t xml:space="preserve">#1 El 20/05/2013, a las 19:30 - ThePico20 Edición de varias líneas en varios archivos Hola, tengo varios archivos para editar. Para hacerme entender estos archivos los llamaré: 1 y 2. Entonces, tengo que modificar la línea server-port= (Archivo 1) remote-control-port= (Archivo 2) No sé cómo modificar una sola línea. No he dicho el número de línea porque a veces cambia. Si no lo entiendes, dímelo #2 El 20/05/2013, a las 20:21 - ljere Re: Edición de múltiples líneas en múltiples archivos Creo que tu profesor estará contento si usas sed #3 El 20/05/2013, a las 20:24 - ThePico20 Re: Edición de múltiples líneas en múltiples archivos Esto no es para mi escuela Pero no entiendo sed :S no lo consigo . :S #4 El 20/05/2013, a las 20:32 - ljere Re: Modificación de varias líneas en varios ficheros entonces sé más explícito porque con la poca información que das dudo que podamos ayudarte #5 El 21/05/2013, a las 20:51 - ThePico20 Re: Modificación de varias líneas en varios ficheros Tengo dos ficheros que tengo que modificar automáticamente tras la validación del pedido de un cliente. Una vez validado su pedido hay que hacer varios pasos automáticamente: -Descomprimir un archivo .zip y colocarlo en la carpeta que tendrá un nombre aleatorio para él, o que tendrá el nombre del cliente. -Modificar un primer archivo en la carpeta raíz que contenga el puerto de su servidor: la línea: server-port= que está en el archivo server.properties -Modificar un segundo archivo en otra carpeta que contenga los puertos de configuración del servidor a través de un panel: la línea remote-control-port= que está en el archivo configuration.yml Aquí está #6 El 22/05/2013, a las 13:39 - Michel SIMIAN Re: Modificación de varias líneas en varios archivos Hola, En el shell ? algo como: SERVERPORT=`cat server.properties | grep "server-port=" | cut -f2 -d "="` REMOTEPORT=`cat configuration.xml | grep "remote-control-port=" | cut -f2 -d "="` OLD=`cat FILE1 | grep "server-port=" | cut -f2 -d "="` sed -e "s/server-port=$OLD/server-port=$SERVERPORT/" &lt;FILE1 &gt;/tmp/FILE1 mv /tmp/FILE1 OLD FILE=`cat FILE2 | grep "remote-control-port=" | cut -f2 -d "="` sed -e "s/remote-control-port=$ANCIAN/remote-control-port=$REMOTEPORT/" &lt;FILE2 &gt;/tmp/FILE2 mv /tmp/FILE2 FILE2 Está por probar, pero la idea está ahí, ¿no? #7 El 22/05/2013, a las 13:55 - ljere Re: Editar varias líneas en varios archivos sí un pequeño script como este debería funcionar, pero no olvides poner #!/bin/bash en la primera línea</w:t>
      </w:r>
    </w:p>
    <w:p>
      <w:r>
        <w:rPr>
          <w:b/>
          <w:color w:val="FF0000"/>
        </w:rPr>
        <w:t xml:space="preserve">id 15</w:t>
      </w:r>
    </w:p>
    <w:p>
      <w:r>
        <w:rPr>
          <w:b w:val="0"/>
        </w:rPr>
        <w:t xml:space="preserve">- Resumen Nuestros consejos para dominar un impuesto más complicado. La reforma del pago de impuestos está totalmente descifrada en forma de preguntas y respuestas. Tanto si es usted trabajador por cuenta ajena, pensionista, autónomo o propietario, sabrá exactamente cómo influir en su tipo impositivo o en sus retenciones en beneficio de sus intereses. Todas las situaciones se tratan con detalle, para que pueda tomar la decisión correcta respecto a sus pagos de impuestos. ISBN13 978-2-35731-275-3 Título Le prélèvement à la source Subtítulo Toutes les situations passées au crible Número de edición 3 Fecha de publicación 07/2020 Número de páginas 105 Tipo de libro Guías de apoyo Libro Idioma Francés Autor(es) Le Particulier éditions Editor / Colección / Subcolección Le Particulier éditions / Argent/Placements Tema Derecho &gt; Derecho fiscal &gt; Otras obras Tema secundario Derecho &gt; Finanzas públicas / Derecho presupuestario &gt; Finanzas del Estado &gt; Impuestos Formato papel</w:t>
      </w:r>
    </w:p>
    <w:p>
      <w:r>
        <w:rPr>
          <w:b/>
          <w:color w:val="FF0000"/>
        </w:rPr>
        <w:t xml:space="preserve">id 16</w:t>
      </w:r>
    </w:p>
    <w:p>
      <w:r>
        <w:rPr>
          <w:b w:val="0"/>
        </w:rPr>
        <w:t xml:space="preserve">Búsqueda de un empresario en los años 40 Búsqueda de un empresario en los años 40 Nos acaban de contar un secreto de familia y estoy buscando el nombre de mi abuelo biológico. No tenemos mucha información: Se dice que este caballero es un vendedor. Su mujer era vendedora de lana en Besançon. No es la madre biológica. Mi madre nació en 1949 y el hombre no era muy joven. Pensé que si buscaba al propietario de un negocio de lana antes de 1949, encontraría algunos nombres. O buscando un matrimonio con un vendedor de lana. Soy un principiante en genealogía y mi investigación no me llevó muy lejos. Gracias y que tenga un buen día Re: Búsqueda de un empresario en los años 40 Dejo este mensaje porque no tiene un árbol en línea y porque no pone el nombre de su madre u otros contemporáneos. Si se menciona un contemporáneo en uno de los próximos mensajes, lo borraré. Atentamente Brigitte Preguntas frecuentes http://www.geneanet.org/forum/?topic=574496.0 "A l'an que vèn, e se sian pas mai que siguen pas mens" Re: Búsqueda de un empresario en los años 40 No he puesto el nombre de mi madre. Como fue un nacimiento ilegítimo, su nombre no está vinculado a este señor. Se supone que mi abuela hizo su propia PMA debido a la infertilidad de mi abuelo. Puede que no conozca todas las normas de este foro, pero ¿es obligatorio rellenar los nombres de los contemporáneos? Re: Buscando a un empresario en los años 40 Re: Buscando a un empresario en los años 40 Has leído lo que escribí: no debes poner nombres de contemporáneos vivos y es porque no pusiste ninguno que no borré tu solicitud.Leíste lo que escribí: no debes poner nombres de contemporáneos vivos y es porque no pusiste ninguno que no borré tu solicitud.Luciedele escribió: ↑05 Abril 2020, 10:26Hola, No, no puse el nombre de mi madre. Como fue un nacimiento ilegítimo, su nombre no está relacionado con este señor. Se supone que mi abuela hizo su PMA "casero" debido a la infertilidad de mi abuelo. Puede que no conozca todas las normas de este foro, pero ¿es obligatorio rellenar los nombres de los contemporáneos? Preguntas frecuentes http://www.geneanet.org/forum/?topic=574496.0 "A l'an que vèn, e se sian pas mai que siguen pas mens" Re: Buscando un empresario en los años 40 Gracias Re: Buscando un empresario en los años 40 Y entonces, las marcas de lana en aquellos años eran penguin, phildar, bergère de France. Preguntas frecuentes http://www.geneanet.org/forum/?topic=574496.0 "A l'an que vèn, e se sian pas mai que siguen pas mens" Re: Búsqueda de un empresario en los años 40 Aquí hay un enlace a un documento sobre las quiebras de empresas en el Doubs entre 1853 y 1950. Tal vez buscando merceros http://recherche-archives.doubs.fr/accounts/mnesys_ad25/datas/medias/Fichiers_pdf/18_U/U_6U_TC_Faillites-liquidations.pdf Re: Buscando a un propietario de un negocio en la década de 1940 He buscado un poco, pero aún no han encontrado.</w:t>
      </w:r>
    </w:p>
    <w:p>
      <w:r>
        <w:rPr>
          <w:b/>
          <w:color w:val="FF0000"/>
        </w:rPr>
        <w:t xml:space="preserve">id 17</w:t>
      </w:r>
    </w:p>
    <w:p>
      <w:r>
        <w:rPr>
          <w:b w:val="0"/>
        </w:rPr>
        <w:t xml:space="preserve">Valoración:6 / 10 "¡Buen empleador en general! Lo único que falta es el salario y las prestaciones, ¡que son un poco bajas! Con 14.500 empleados y 300 emplazamientos en Francia, INEO se dedica a las instalaciones eléctricas industriales y terciarias, las redes de energía, el alumbrado público, las infraestructuras de transporte y telecomunicaciones, la seguridad global, la producción de energía, los sistemas de información y la externalización. En 2008, INEO facturó 2.050 millones de euros. INEO forma parte de GDF SUEZ Energie Services, que emplea a 77.000 personas y tiene una facturación de 14.000 millones de euros. GDF SUEZ Energy Services es el líder europeo en servicios multitécnicos y es una de las seis líneas de negocio de GDF SUEZ, una de las principales empresas energéticas del mundo. INEO, el Grupo GDF SUEZ, uno de los principales actores de la ingeniería eléctrica, ha optado por integrar la eficiencia energética en el corazón de su estrategia empresarial para reducir el impacto de sus servicios en 100.000 toneladas de CO2 equivalente al año. Para lograrlo, INEO ha asumido 4 COMPROMISOS...</w:t>
      </w:r>
    </w:p>
    <w:p>
      <w:r>
        <w:rPr>
          <w:b/>
          <w:color w:val="FF0000"/>
        </w:rPr>
        <w:t xml:space="preserve">id 18</w:t>
      </w:r>
    </w:p>
    <w:p>
      <w:r>
        <w:rPr>
          <w:b w:val="0"/>
        </w:rPr>
        <w:t xml:space="preserve">Tras una actuación en el Festival Motors'n Blues de este verano en Dax, con motivo del trampolín del domingo por la tarde, el grupo de rock Cranks, formado por jóvenes magescquenses, participó con éxito el pasado domingo en el festival de trampolín Volfest 2012 en Burdeos.Al final de un concierto en el que competían diez grupos musicales, el jurado eligió enviar a la final a Cranks, formado por Morgan Leboucher a la voz, Mathieu y Lucas Daugareil a las guitarras, Cédric Chagnoleau al bajo y Hugues Pettes a la batería. Influenciados por bandas como Iron Maiden, AC/DC y Guns N'Roses, producen una música musculosa y sin concesiones. En el Rocher PalmerDesde hace un año, se han dado a conocer con su interpretación de éxitos que ya hacen arder a los aficionados al rock, pero el 19 de enero, en Cenon, en el Rocher Palmer, se enfrentarán a la final del Le Wolfest Golden Challenge. Este simpático grupo de las Landas cuenta con sus amigos de Magescquois para que acudan a apoyarles entre el público ese día. Hay que tener en cuenta que la votación se hará por aplausos con la participación de un jurado de músicos profesionales. Por último, el grupo Cranks abrirá el Teletón el viernes 7 de diciembre a las 19 horas en el Magescq Arena. Contacto: cranks.hardrock@live.fr o para noticias en imágenes Facebook y la página web de Wolfest.</w:t>
      </w:r>
    </w:p>
    <w:p>
      <w:r>
        <w:rPr>
          <w:b/>
          <w:color w:val="FF0000"/>
        </w:rPr>
        <w:t xml:space="preserve">id 19</w:t>
      </w:r>
    </w:p>
    <w:p>
      <w:r>
        <w:rPr>
          <w:b w:val="0"/>
        </w:rPr>
        <w:t xml:space="preserve">Los libros de Orison Swett Marden El poder del pensamiento La clave del éxito�s Muchas personas dejan que sus d�sitos y ambiciones se desvanezcan. Ellos yyyyyne entienden que la intensit� y la persistencia del d�sir le dan el esfuerzo constante para mantener la intensit� del d�sir tiene el poder de traerlo No importa lo improbable o distante que pueda parecer esa r�alización, no importa lo sombrío que pueda parecer su yyyyy futuro, mientras lo veamos real, creamos en él con t�nacit�, y luchemos enérgicamente para que se produzca. Tarde o temprano, se manifestará en nuestras vidas. Pero un d�sir no seguido de esfuerzo, yyyyy ambición intermitente, se desvanecerá sin dejar rastro.</w:t>
      </w:r>
    </w:p>
    <w:p>
      <w:r>
        <w:rPr>
          <w:b/>
          <w:color w:val="FF0000"/>
        </w:rPr>
        <w:t xml:space="preserve">id 20</w:t>
      </w:r>
    </w:p>
    <w:p>
      <w:r>
        <w:rPr>
          <w:b w:val="0"/>
        </w:rPr>
        <w:t xml:space="preserve">Para perfeccionar la presentación de sus recetas favoritas, ¡encuentre el plato perfecto! Para el aperitivo, coloca tus aperitivos en un plato, o varios de diferentes formas. Para servir tus platos o ensaladas, elige una ensaladera grande de plástico o bambú para darle un toque exótico. Termina la comida con un bol de helado bien decorado. Y para una bonita decoración de la mesa, piensa en hacer juego con tu vajilla... ¡o no! Nuestros platos Ofrecemos una amplia gama de platos de presentación, incluyendo platos para tartas y pasteles. Puede elegir entre diferentes materiales: vidrio, loza, porcelana o plástico para adaptarse a su estilo y necesidades. Con motivos exóticos, chic, étnicos o incluso marinos para prolongar sus vacaciones, nuestros productos están en línea con la tendencia y se adaptan a su vida diaria para una cocina moderna que refleje su personalidad. También ofrecemos diferentes formas, originales -de pescado- o clásicas, pero siempre funcionales para el uso diario o para el entretenimiento. Algunos modelos están disponibles en toda una gama para que pueda combinar o mezclar sus platos según sus deseos. Nuestros cuencos y ensaladeras También ofrecemos cuencos y ensaladeras que pueden utilizarse tanto para servir como para decorar, así como hermosos fruteros de metal para un aspecto moderno o industrial. La diversidad de nuestras cazoletas le garantiza que encontrará un modelo que se adapte a usted. Se pueden utilizar para diversos fines alimenticios: un brunch familiar, un aperitivo amistoso o un bowlfood de moda, pero gracias a su originalidad también se pueden utilizar como decoración en su hogar. Encontrará varias formas de ensaladeras con estampados o dibujos, también en porcelana, loza o incluso bambú. Una amplia elección que le permite acercarse al máximo a sus deseos actuales de un interior cálido y único.</w:t>
      </w:r>
    </w:p>
    <w:p>
      <w:r>
        <w:rPr>
          <w:b/>
          <w:color w:val="FF0000"/>
        </w:rPr>
        <w:t xml:space="preserve">id 21</w:t>
      </w:r>
    </w:p>
    <w:p>
      <w:r>
        <w:rPr>
          <w:b w:val="0"/>
        </w:rPr>
        <w:t xml:space="preserve">Nos gustaría informar a nuestros clientes de que la tienda estará cerrada del 1 al 27 de agosto de 2020, ambos inclusive. Durante este periodo, sus pedidos se registrarán pero el envío no comenzará hasta el jueves 27 de agosto. Para los pedidos realizados antes de esta fecha, asegúrese de que sus cheques nos llegan antes del sábado 1 de agosto de 2020. En caso contrario, sus pedidos se enviarán a nuestro regreso del 28 de agosto.</w:t>
      </w:r>
    </w:p>
    <w:p>
      <w:r>
        <w:rPr>
          <w:b/>
          <w:color w:val="FF0000"/>
        </w:rPr>
        <w:t xml:space="preserve">id 22</w:t>
      </w:r>
    </w:p>
    <w:p>
      <w:r>
        <w:rPr>
          <w:b w:val="0"/>
        </w:rPr>
        <w:t xml:space="preserve">Vancouver, en la Columbia Británica, es la joya de Canadá en la costa del Pacífico. La ciudad está rodeada de hermosos paisajes y los amantes de las actividades al aire libre pueden elegir entre las montañas y las playas. Además del bello entorno de la ciudad, Vancouver ofrece museos de primera categoría, excelentes restaurantes, grandes tiendas y, lo más importante, diversidad cultural. Cualquier visita a Vancouver debe empezar por Stanley Park, uno de los principales puntos de interés de la ciudad. Los huéspedes del hotel Marriott quedarán impresionados por este oasis urbano con sus senderos para ver abetos, jardines y fauna. Visita la Galería de Arte de Vancouver para conocer el estilo artístico de la región. Otra impresionante atracción es el clásico Jardín Chino Yat-Sen del Dr. Sun. Haga un recorrido informativo por este auténtico jardín cultivado por artesanos chinos. Después de un día de exploración, disfruta de la vida nocturna en las zonas del centro de Vancouver, como Gastown o Granville Street. La Cuarta Avenida es sinónimo de auténtica comida griega y el barrio chino de Vancouver, el más grande de Canadá, alberga muchos restaurantes auténticos. Si visita la ciudad en verano, no se pierda el principal evento estival de la ciudad, el festival Celebration of Light. Este concurso internacional de fuegos artificiales, que se celebra cada año a finales de julio o principios de agosto, merece una visita. Sea cual sea el motivo de su estancia, una cosa es segura: Vancouver es un destino multicultural único que no olvidará pronto.</w:t>
      </w:r>
    </w:p>
    <w:p>
      <w:r>
        <w:rPr>
          <w:b/>
          <w:color w:val="FF0000"/>
        </w:rPr>
        <w:t xml:space="preserve">id 23</w:t>
      </w:r>
    </w:p>
    <w:p>
      <w:r>
        <w:rPr>
          <w:b w:val="0"/>
        </w:rPr>
        <w:t xml:space="preserve">En el salón de actos del pueblo de Lugos, el pasado domingo, una treintena de niños y adultos se encaramaron a unos rollers (cuatro ruedas en línea) o quads (dos más dos ruedas, como nuestros viejos patines), dando vueltas, deslizándose o empujando un disco con un palo de hockey. Esta jornada de iniciación fue ofrecida por Rolleyre. "No había ningún club deportivo en Lugos. En septiembre de 2011, una primera demostración de patinaje dio lugar a la creación de la asociación Rolleyre, un nombre en referencia al territorio y a la Comunidad de Municipios", explica su presidente, Christophe Charraud, que también es presidente del comité de la Gironda de la federación francesa de deportes de patinaje. Las primeras licencias en el Val de l'Eyre se concedieron en febrero de 2012, y hasta la fecha hay una treintena. Casi tantas chicas como chicos. Con 2.800 miembros, la Gironda es uno de los más importantes proveedores de campeones de esta disciplina, y el presidente nacional de la Federación es de la Gironda. Eugénie Naverre, profesional desde hace tres años (una de sus primas es ex campeona de Francia de patinaje), dirige sesiones para niños de 6 a 16 años los miércoles de 18.30 a 19.30 horas en el salón del pueblo de Lugos, y pronto una sección de adultos los lunes por la tarde. Los domingos, de 10.30 a 12.00 horas, en Belin-Béliet, en el aparcamiento frente a la tienda de bricolaje, es Christophe Charraud quien dirige las sesiones, sobre todo porque vive en este municipio. Y para esta jornada de iniciación en Lugos, un instructor de la Federación, Pierre Locatelli, vino a mostrar a los jóvenes los rudimentos de este deporte, "lo más importante es aprender a caer", explica Christophe, "¡es un deporte de deslizamiento! El próximo evento de patinaje está previsto para este verano en Belin-Béliet y el primer domingo de octubre, una jornada de patinaje en el campo en Hostens.</w:t>
      </w:r>
    </w:p>
    <w:p>
      <w:r>
        <w:rPr>
          <w:b/>
          <w:color w:val="FF0000"/>
        </w:rPr>
        <w:t xml:space="preserve">id 24</w:t>
      </w:r>
    </w:p>
    <w:p>
      <w:r>
        <w:rPr>
          <w:b w:val="0"/>
        </w:rPr>
        <w:t xml:space="preserve">"Tipo G", chalet de 4 habitaciones en la planta baja. Con mobiliario de buen gusto y funcional: salón-comedor abierto con rincón comedor y TV. Salida a la terraza. 2 habitaciones pequeñas, cada una con: 2 camas. Pequeño. 1 habitación infantil pequeña con 1 x 2 literas. Cocina abierta (4 fogones, lavavajillas, microondas, cafetera). Ducha/WC. Calefacción. Gran terraza. Mobiliario de terraza. Mascotas bajo petición. Precioso complejo vacacional "DroomPark Schoneveld". Fuera de la localidad, a 1,5 km del centro de Breskens, junto al mar, junto a la playa. Instalaciones: parque, piscina cubierta (01.01.-31.12.). Tenis (extra), parque infantil (tobogán, columpio). Instalaciones propias: recepción, restaurante, bar, acceso a Internet, sauna (extra). Bolera, quiosco, lavadora, secadora (uso compartido, extra), alquiler de bicicletas (extra). Aparcamiento público. Tiendas 1,5 km, tienda de comestibles 1,5 km, supermercado 1,5 km, estación de tren "Vlissingen" 59 km, ferry 1,5 km. Nota: se recomienda el uso del coche. Equipamiento para bebés bajo petición (cargo adicional). La foto muestra sólo un ejemplo de alquiler de vacaciones. También se pueden alquilar otros pisos en esta casa de vacaciones. Todas las casas/apartamentos están amueblados individualmente. La playa es accesible por escaleras. Las camas para niños están incluidas en el número máximo de personas. El parque de la playa de Schoneveld es un parque de ocio bonito, limpio y bien distribuido. Está situado junto al mar, en una de las playas más limpias de los Países Bajos. Desde la playa y las dunas hay una magnífica vista de la costa de Zelanda-Flandes. La recepción puede pedirle un depósito a la llegada (por ejemplo, 400-600 euros para estancias largas o grupos). Estancias de más de 21 días sólo bajo petición. No se aceptan grupos de empleados. Opiniones de otros alojamientos en este host La vista es fantástica - como en las fotos. Casa (en realidad dos casas de campo) muy bien equipado, todo como se describe. Todo tipo de platos, ollas, etc. Buen y tranquilo acceso a Legoland. Estoy contento con la elección. Lo recomiendo. Alojamiento: tal y como se describe, bonito complejo con piscina, limpio y muy bien equipado. Ubicación: 300 m de la playa, todas las tiendas Organización: profesional y muy amable Super agradable propietario. bonita vista con el uso del jardín. Sin coche no se recomienda. Buen punto de partida para explorar la isla y las exploraciones en tierra firme. Amplio piso situado en plena naturaleza. Terraza y jardín muy agradables Posibilidad de bañarse en el río (zona no urbanizada pero de fácil acceso) 200 m a pie por un pequeño sendero Les Isles de Sola se encuentra en Grandcamp céntrico al puerto y cerca del mar, acceso directo a Meerf pero sigue siendo un camping entre. El personal es muy amable y servicial, en el centro del complejo hay una piscina bastante pequeña que está climatizada, lamentablemente ya está cerrada a las 18:00. Los pisos están amueblados de forma bastante modesta, la cocina es muy sencilla, todo está bastante bien montado y ordenado. Piso nuevo, impecable y muy bien equipado. El precio "incluye un pase para viajar gratis en la región de Davos con autobuses, trenes y telesillas. La residencia también ofrece, de forma gratuita, una muy buena moto para las excursiones. En la recepción también se habla italiano y son muy serviciales. Lugar ideal para pasar unas vacaciones relajadas. Nuestra estancia en la casa "don Quijote" fue estupenda y sólo podemos recomendarla. La ubicación es perfecta, frente al mar y con vistas a un sendero que recorre la costa y conduce a la playa. El alojamiento, dentro de un complejo residencial con una gran piscina, restaurante y aparcamiento, que</w:t>
      </w:r>
    </w:p>
    <w:p>
      <w:r>
        <w:rPr>
          <w:b/>
          <w:color w:val="FF0000"/>
        </w:rPr>
        <w:t xml:space="preserve">id 25</w:t>
      </w:r>
    </w:p>
    <w:p>
      <w:r>
        <w:rPr>
          <w:b w:val="0"/>
        </w:rPr>
        <w:t xml:space="preserve">Lily Allen se cambia el nombre Un año después de casarse, Lily Allen ha decidido cambiarse el nombre. La cantante es hija del actor y músico Keith Allen. En una relación con Sam Cooper, el padre de la pequeña Ethel Mary que dio a luz en noviembre de 2005, decidió tomar su nombre. A los 27 años, se convirtió en Lily Rose Cooper. Así es como se conocerá al británico a partir de ahora. Anunció la noticia el jueves a través de un comunicado de prensa. También aprovechó para confirmar que está de vuelta en el estudio, trabajando en un nuevo álbum: "Es genial estar trabajando a mi propio ritmo, sin más compromisos que hacer música. Estoy emocionada de volver al estudio", dijo. Sin embargo, no habló de su supuesto embarazo. Una fuente ha confirmado a Us Weekly que está embarazada de su segundo hijo: "Está embarazada pero es pronto. Lily no quiere hablar de ello todavía. Tras el trauma de un aborto involuntario en 2008, podemos entender su reticencia.</w:t>
      </w:r>
    </w:p>
    <w:p>
      <w:r>
        <w:rPr>
          <w:b/>
          <w:color w:val="FF0000"/>
        </w:rPr>
        <w:t xml:space="preserve">id 26</w:t>
      </w:r>
    </w:p>
    <w:p>
      <w:r>
        <w:rPr>
          <w:b w:val="0"/>
        </w:rPr>
        <w:t xml:space="preserve">Le Cannet-des-Maures es uno de los pueblos más antiguos de la Provenza. Ha estado ocupada desde la prehistoria. La presencia de poblaciones de la Edad de Hierro en emplazamientos defensivos está atestiguada por los restos de recintos protohistóricos hallados en los distritos de Recoux y Méren. Más tarde, los romanos también invirtieron la ciudad. En el año 43 a.C., el general Plancus escribió a Cicerón que Lépido estaba acantonado con sus tropas cerca de un asentamiento romano llamado Forum Voconii en la llanura de los moros. Era sobre todo un mercado, situado en el cruce de las carreteras que unen Aix (en-Provence), Tolón, Fréjus y Riez. Su importancia contribuyó sin duda al desarrollo de la ciudad a su alrededor. La duración de la ocupación se extiende desde mediados del siglo I a.C. hasta el siglo III d.C. Tras el abandono del Forum Voconii, los habitantes se instalaron en una colina donde fundaron el "Castrum de Caneto", (un castrum es una aldea fortificada), un campamento fortificado cuya finalidad era garantizar su seguridad. En el siglo IX, los sarracenos ocuparon y saquearon la zona. En 1442, el Castrum de Caneto se estableció como municipio. A lo largo de la Edad Media, varios co-saberes se repartieron la posesión de Le Cannet. Fue en el siglo XVIII cuando la familia Rascas se convirtió en la única propietaria de la ciudad. En 1754, Françoise Elisabeth Maxime de Racas se casó con Michel Colbert-Turgis. Los Colbert se convirtieron así en los últimos señores de Le Cannet. El pueblo, esencialmente agrícola, sufría por su situación geográfica, en una colina sin agua, pero también por su proximidad a la carretera principal hacia Italia por los riesgos de invasión y saqueo. La Revolución Francesa pasó sin afectar a Le Cannet des Maures, que entonces se llamaba Le Cannet du Luc. En el siglo XIX, la artesanía estaba bastante presente con pequeñas industrias florecientes: cristalerías, serrerías, molinos, fábricas de yeso, cal y corcho. Una importante mina de bauxita en el distrito de Recoux daba trabajo a gran parte de la población. Desde el siglo XVII, los habitantes de Cannétois crían gusanos de seda para mejorar el escaso presupuesto familiar, transformando a menudo una habitación de su casa en una granja de gusanos de seda. A principios del siglo XX, los establecimientos Querici, reconocidos en el ámbito de la sericultura, se instalan en Le Cannet des Maures, aportando una importante actividad hasta 1939. El emperador Napoleón I pasó por Le Luc de camino a la isla de Elba. Posteriormente, Napoleón III se interesó por la localidad. En 1864, ofreció un préstamo para reconstruir el pueblo en la llanura, con la condición de que se cambiara el nombre del municipio por el de Cannet-Napoléon. Esta idea se abandonó posteriormente. En 1862 se construyó una estación de ferrocarril en la llanura. A su alrededor se creó un nuevo distrito, mientras que el antiguo pueblo fue abandonado paulatinamente, sobre todo por su dificultad de acceso. Hay que señalar que la particularidad del municipio es que está dividido en dos sitios. Incluye dos pueblos: el Vieux Cannet, un pueblo medieval catalogado encaramado en una loma a 127 metros de altura, desde donde se tiene una vista panorámica de la llanura y del macizo de Maures, y el Cannet des Maures, un barrio desarrollado en la llanura tras la instalación de la estación de ferrocarril. El desarrollo de las actividades en la zona de la estación, la afluencia de nuevas poblaciones y las dificultades para vivir en Vieux Cannet contribuyeron a la decisión de trasladar la ciudad principal de la cima a la llanura. Este proyecto, estudiado ya en 1864, dio lugar a numerosas controversias. El decreto ministerial de 8</w:t>
      </w:r>
    </w:p>
    <w:p>
      <w:r>
        <w:rPr>
          <w:b/>
          <w:color w:val="FF0000"/>
        </w:rPr>
        <w:t xml:space="preserve">id 27</w:t>
      </w:r>
    </w:p>
    <w:p>
      <w:r>
        <w:rPr>
          <w:b w:val="0"/>
        </w:rPr>
        <w:t xml:space="preserve">¿Lo sabías? En 2019, casi 30 millones de personas han decidido echarse al mar y hacer un crucero. ¿Qué tal si esta vez eres tú y no tu vecino quien se va de vacaciones a los océanos? Con nuestra experiencia en el mundo de los cruceros, Webcroisieres.com se compromete cada día a encontrar los mejores precios y los mejores cruceros. Premiado en numerosas ocasiones por las mayores compañías como Costa Croisières o MSC Croisières, Webcroisieres.com es una garantía de calidad y seriedad en el sector de la venta de cruceros on line. Gracias a nuestra pertenencia al Grupo Cruiseline, líder europeo en la venta de cruceros online, ofrecemos uno de los catálogos de cruceros más completos y variados que ofrecen las compañías. Gracias a nuestra colaboración con 59 empresas, podemos llevarle a los cuatro rincones del mundo a un precio que se adapta a cualquier presupuesto. Desde minicruceros económicos de 3-4 días hasta cruceros de lujo, ofrecemos una gran variedad de opciones, destinos y barcos. Embárquese en los más modernos transatlánticos, como el RS Romuald, un barco 100% híbrido, o en los buques más impresionantes del mundo, como los legendarios Symphony of the Seas y Harmony of the Seas. Si le apetece más un grupo pequeño, los yates de lujo de Crystal Cruises o Ponant son perfectos para usted. Ya sea para viajar alrededor del mundo, con amigos o con la familia, nuestras atractivas tarifas especiales, promociones recurrentes y ofertas especiales de última hora le permitirán encontrar siempre su crucero ideal durante todo el año. En cuanto a los aspectos prácticos, si se pregunta cómo reservar su crucero, nada más fácil. Sólo tiene que seleccionar el puerto de salida que más le convenga, elegir el tipo de camarote que será su habitación real durante su estancia en el mar, definir con qué compañía desea viajar y qué puertos de escala desea visitar. Para más ayuda y asesoramiento, no dudes en llamar a uno de nuestros asesores/agentes de viajes de Webcroisieres.com, disponibles los siete días de la semana y capaces de resolver cualquiera de tus dudas. Así que no te preocupes por nada más. ¡Elija, reserve y embarque! Les deseamos a todos un maravilloso crucero.</w:t>
      </w:r>
    </w:p>
    <w:p>
      <w:r>
        <w:rPr>
          <w:b/>
          <w:color w:val="FF0000"/>
        </w:rPr>
        <w:t xml:space="preserve">id 28</w:t>
      </w:r>
    </w:p>
    <w:p>
      <w:r>
        <w:rPr>
          <w:b w:val="0"/>
        </w:rPr>
        <w:t xml:space="preserve">Opiniones de clientes Ho'oponopono: 30 fórmulas de sabiduría para sanar conflictos de Nathalie Bodin Formato: Rústica Editar Precio:€14.90+ Envío gratuito con Amazon Premium Ligero y profundo a la vez Por Chris Peytier el 31 de octubre de 2013 Formato: Rústica Este libro es agradable de leer, el diseño gráfico es muy agradable y el contenido me dio una sensación de dos niveles: al principio me pareció bastante ligero, casi infantil. Pero después de un rato de digestión, sentí una profundidad y experiencia sorprendentes, que me hicieron querer volver a leerlo, y ahí debo decir que la sensación fue mucho más impactante. La ligereza y la profundidad no son mutuamente excluyentes, como demuestra elegantemente este libro. Una bonita idea para regalar a nuestros seres queridos. Un gran descubrimiento. By Tamtamdame on May 21, 2014 Format: Paperback Purchase checked Si el pequeño libro de Luc Bodin (Ho'oponopono / Jouvence) sigue siendo la referencia sobre el tema, he apreciado mucho estas 30 fórmulas, que pueden parecer un poco demasiado "llave en mano" al principio, pero que hacen reflexionar mucho sobre los hechos en cuestión. Es una forma estupenda de conocer a las personas de tu vida y de conocerlas mejor. Es una forma estupenda de conocer a las personas de tu vida y de conocerlas mejor. ¡Este es un libro para difundir por JARROUSSE Sylvie el 15 de septiembre de 2013 Formato: Rústica Compra comprobada Recomiendo este libro a todas las personas que buscan la paz interior frente a los conflictos que les perturban para principiantes Por cliente de Amazon el 27 de enero de 2014 Formato: Rústica Compra comprobadaLo recomiendo especialmente a los que se inician en esta técnica porque muy a menudo son las palabras las que resultan difíciles de poner en ho'oponopono! Este libro te permite expresar y entender por qué y cómo funciona la técnica y luego estás listo para crear tus propias frases. Las recomiendo en tapping con EFT (ver libro de Luc Bodin) ¡extra! Por Valle 13 de febrero de 2014 Formato: Rústica Comprobado Descubrí el Ho'oponopono a través de una amiga y lo agradecí enormemente! Acabo de adquirir este libro para entender mejor esta técnica y estoy encantada! Son prácticos, sencillos y los adopté inmediatamente. Cada noche, elijo algunos según los acontecimientos del día e incluso me sorprendo creando algunos yo mismo, según lo que ocurre durante el día. Soy un fanático, así que tal vez algunos digan que hay que creerlo... Ya he notado cambios, a pesar de que sólo he descubierto el Ho'oponopono hace unas semanas. Hubo un problema al cargar los comentarios. ¡¡¡¡¡¡¡¡¡Por favor, inténtelo más tarde. genial Por maria rodriguez el 30 de julio de 2014 Formato: Rústica Comprobado genial no hay palabras para definir este libro para mí fue una revelación como fácil de leer y además de entender genial!!!!!!!!! Otro libro sobre Ho'oponopno Por Traube Claude el 17 de noviembre de 2013 Formato: Rústica Compra verificada Lo digo porque la bibliografía sobre Ho'oponopono crece día a día? ¿Una veta madre? Este es, en primer lugar, agradable para mirar y hojear y las fórmulas de sabiduría bastante agradable para hacer Ho'oponopono. Un plus interesante. Ho'oponopono: 30 fórmulas de sabiduría para sanar conflictos Por Melinda FENYES 22 de agosto de 2013 Formato: Rústica Comprobado Muy buena aproximación a esta maravillosa práctica. Además, como sugiere el título, hay 30 fórmulas compuestas muy bien hechas. El libro es hermoso y agradable de leer. Lo recomiendo. me encanta Por MICHEL el 9 de junio de 2014 Formato: Rústica Compra verificada me parece una excelente herramienta para nuestra evolución personal todo es perfecto: las explicaciones, las fotos , precioso libro de cabecera...sencillo</w:t>
      </w:r>
    </w:p>
    <w:p>
      <w:r>
        <w:rPr>
          <w:b/>
          <w:color w:val="FF0000"/>
        </w:rPr>
        <w:t xml:space="preserve">id 29</w:t>
      </w:r>
    </w:p>
    <w:p>
      <w:r>
        <w:rPr>
          <w:b w:val="0"/>
        </w:rPr>
        <w:t xml:space="preserve">Parks Canada - Elk Island National Park - Bison Data Collection Program La actual instalación de estabulación del bisonte de las llanuras se construyó en el verano de 1994, y las primeras operaciones tuvieron lugar en noviembre y diciembre de ese año. Durante muchas décadas, la población de bisontes de las llanuras ha sido condicionada a "migrar" desde su área de distribución de verano en el parque a su área de distribución de invierno en los campos de heno a lo largo de la carretera 16. A partir de mediados de octubre, los animales comienzan a confluir en las vallas que rodean estos campos para intentar acceder al forraje que allí crece. Anteriormente, los animales eran confinados temporalmente en un recinto especial antes de ser trasladados a las instalaciones de montaje. Desde la destrucción de esta instalación en 1995, los bisontes se capturan primero en la trampa del extremo norte del primer recinto y luego se empujan hacia el sur en el mismo recinto. Aquí se les retiene hasta que no tienen más comida para comer. En este momento, los bisontes reciben pequeñas cantidades de heno para que se acostumbren y dependan de este alimento. A continuación, es relativamente fácil para unos pocos guardas del parque trasladar el rebaño del primer corral al segundo utilizando únicamente este forraje, lo que elimina la necesidad de grandes redadas. El tiempo necesario para capturar la mayoría de los animales puede variar considerablemente de un año a otro. Sin embargo, en general, se tarda unas tres semanas en completar la tarea, que se lleva a cabo a finales de octubre y principios de noviembre. Lo ideal sería que el rebaño volviera a las instalaciones de concentración a más tardar el 20 de noviembre, para que la recogida de datos pudiera comenzar en la última semana de noviembre. La mayoría de las veces, unos 100 machos se escapan de los guardas del parque y siguen vagando libremente durante los meses de invierno. Una vez que la mayoría de los animales están confinados en la instalación de parada, puede comenzar la recogida de datos. Instalación de estabulación del bisonte de las llanuras, construida en 1994.© Parks Canada / EI9912310031 Instalación de estabulación del bisonte de las maderas, construida en 1992.© Parks Canada / EI9912310027 El sistema de captura del bisonte de las maderas es similar al adoptado para el bisonte de las llanuras, con algunas excepciones. Dado que la zona de aislamiento carece de grandes extensiones de praderas en las que los bisontes puedan pasar el invierno, los animales deben ser confinados en la instalación de parada o liberados en el parque durante la estación fría. En los primeros años del programa de captura, los guardas del parque condicionaron a los bisontes de bosque a congregarse en los corrales hacia mediados de noviembre para obtener heno de alta calidad. Todas las mañanas, los guardas del parque comprueban si alguno de los animales se ha acercado a las instalaciones del día anterior. La elección de los corrales en los que se confinarán los animales durante el invierno depende de la edad y el sexo del animal. Los machos se colocan en los corrales "A", "B" y "C" de la instalación de concentración, mientras que las hembras y los terneros se mantienen en el corral "K". Este sistema de segregación reduce el riesgo de lesiones en los bisontes cautivos y facilita la clasificación de los animales para las operaciones posteriores. El programa de recogida de datos sobre el bisonte de bosque y el bisonte de llanura incluye: la recogida de datos sobre el mayor número posible de bisontes de llanura para comprender mejor la estructura y la productividad de la manada; la realización de pruebas de tuberculosis bovina y brucelosis a todos los bisontes; y la recogida de datos sobre el número de animales de la manada.</w:t>
      </w:r>
    </w:p>
    <w:p>
      <w:r>
        <w:rPr>
          <w:b/>
          <w:color w:val="FF0000"/>
        </w:rPr>
        <w:t xml:space="preserve">id 30</w:t>
      </w:r>
    </w:p>
    <w:p>
      <w:r>
        <w:rPr>
          <w:b w:val="0"/>
        </w:rPr>
        <w:t xml:space="preserve">(El siguiente texto no es reciente, pero nos ha parecido interesante publicarlo hoy tras el curioso asunto de la contaminación del portaaviones Charles de Gaulle en Brest. Además, nos sorprende el comportamiento cada vez más desenfadado y poco "nacionalista" de nuestros marineros, pero es cierto que su formación no es nacional desde hace mucho tiempo, sino "internacional", globalista. Lo que creemos que nos recordará muy pronto el famoso "día después", el inevitable conflicto entre Occidente y China a más o menos largo plazo, es que sin sentimiento nacional, sin patriotismo cultivado, se pierde necesariamente cualquier guerra, ¡incluso la más tecnológica o virtual! ML). Se dice que la inteligencia china está muy interesada en los militares destinados a Bretaña. El soldado francés sería especialmente popular entre la inteligencia china. Sobre todo si está destinado en Bretaña, región que alberga numerosas unidades de la Marina y del Ejército francés, así como el ecosistema nacional de ciberdefensa y la base de Île-Longue, centro neurálgico del componente oceánico de la disuasión con sus cuatro submarinos nucleares de misiles balísticos [SNLE]. Durante la comparecencia en la Asamblea Nacional del almirante Bernard-Antoine Morio de l'Isle, comandante de las fuerzas submarinas y de la fuerza estratégica oceánica [ALFOST], el diputado Joachim Son-Forget mencionó el interés de las jóvenes chinas por los militares radicados en Bretaña, y en particular por la Marina francesa. "En cuanto a las tripulaciones, hubo una época en Brest en la que la gente estaba preocupada por la presencia de muchos estudiantes chinos en la ciudad. ¿Cómo evaluamos las relaciones de nuestro personal? La pregunta del diputado no surgió de la nada. El autor de una investigación muy detallada ["France Chine, les liaisons dangereuses" ], sobre la influencia y el espionaje chino en Francia, Antoine Izambard, periodista de Challenges, cita de hecho una nota confidencial de la Secretaría General de Defensa y Seguridad Nacional [SGDSN] que, elaborada en julio de 2018, se preocupaba por el aumento de los matrimonios entre militares destinados en Bretaña y estudiantes chinos de la Universidad de Bretaña Occidental [UBO] y de la Escuela Nacional de Técnicas Avanzadas [ENSTA]. "En este pequeño juego de seducción, los militares no son los únicos destinatarios. También hay ingenieros. Es toda la comunidad de defensa la que parece estar fuertemente 'solicitada'", explicó el periodista al diario "Le Télégramme". Evidentemente, esto nos recuerda a las "golondrinas" del KGB, es decir, a las "azafatas" del servicio de inteligencia soviético, cuya misión era recoger información sobre la almohada, o incluso a la operación Romeo, imaginada por Markus Wolf, el "maestro espía" de Alemania del Este [con la salvedad de que se trataba de mujeres solas y empleadas en ministerios sensibles]. O el caso, revelado por Franck Renaud ["Les diplomates: Derrière la façade des ambassade de France"], de un funcionario de la DGSE que fue "convertido" por su intérprete femenina mientras estaba destinado en Pekín. ¿Son espías estos estudiantes chinos sensibles al uniforme? "La nota no lo dice", dijo Antoine Izambard en France Inter. En cualquier caso", continuó, "el hecho de que se señale este aumento de los matrimonios con soldados franceses sugiere que ha habido casos. El periodista da otros ejemplos del interés chino por la defensa francesa. "Cuando, de 30 médicos</w:t>
      </w:r>
    </w:p>
    <w:p>
      <w:r>
        <w:rPr>
          <w:b/>
          <w:color w:val="FF0000"/>
        </w:rPr>
        <w:t xml:space="preserve">id 31</w:t>
      </w:r>
    </w:p>
    <w:p>
      <w:r>
        <w:rPr>
          <w:b w:val="0"/>
        </w:rPr>
        <w:t xml:space="preserve">El ex embajador de Senegal en Malasia, Abdel Kader Pierre Fall, actual administrador del Monumento al Renacimiento, está en un asiento de expulsión. Sus días están contados en este puesto, en el que empiezan a oírse voces. La Oficina ha sabido de fuentes fiables que las nuevas autoridades están trabajando para destituirlo. Además, se rumorea que el Ministro de Cultura, Abdoul Aziz Mbaye, le recibió la semana pasada en audiencia. En el menú de estas discusiones estaba la defenestración del visitante. "Haré que te sustituyan al frente del Monumento al Renacimiento", se dice que le dijo el Ministro de Cultura. Además, prosiguen nuestros interlocutores, esta advertencia del antiguo Director de Gabinete del Presidente Macky Sall cayó como un cuchillo en la cabeza de algunos agentes del Monumento al Renacimiento. Estos últimos reprochan al ministro que favorezca las afiliaciones políticas. "Abdel Kader Fall salvó nuestra herramienta de trabajo, el Monumento al Renacimiento. Gracias a él, se recibió toda la obra", reveló un trabajador de la empresa. Dice estar indignado, en la medida en que "el actual administrador del monumento, único funcionario liberal que ha ganado en su colegio electoral en St. Sólo que las nuevas autoridades que sostenían que la patria debe estar por encima del partido, no debían reventar a un trabajador, que tuvo la ingeniosa idea de poner en marcha un proceso para implicar en la gestión del monumento a la juventud y a la Asc de Ouakam. Pero, sobre todo, el aseguramiento del distrito por. ¿Quién sustituirá al Sr. Fall? Por supuesto, la decisión no es oficial, pero según fuentes generalmente bien informadas, las nuevas autoridades están trabajando para nombrar a un funcionario de la categoría del ex secretario general del Ministerio de Asuntos Exteriores. Sin embargo, es probable que el recién llegado se encuentre con un duro despertar porque, según nuestras fuentes, "desde su nombramiento, el Sr. Fall nunca ha recibido un salario, sólo dietas. Nuestros intentos de contactar con el Sr. Fall fueron infructuosos. No obstante, nuestras páginas están abiertas para él por si acaso... Abdourahmane Mbodj</w:t>
      </w:r>
    </w:p>
    <w:p>
      <w:r>
        <w:rPr>
          <w:b/>
          <w:color w:val="FF0000"/>
        </w:rPr>
        <w:t xml:space="preserve">id 32</w:t>
      </w:r>
    </w:p>
    <w:p>
      <w:r>
        <w:rPr>
          <w:b w:val="0"/>
        </w:rPr>
        <w:t xml:space="preserve">Le feu brûlant Le feu brûlant, voyage initiatique en arts de feu, dossier d'argile n°8, décembre 1996 résumé "Este dossier relata experiencias de formación o de sensibilización fuera de las instituciones clásicas (escuelas de arte) en el ámbito de la cerámica y las artes del fuego. Experiencias con niños pequeños, jóvenes, estudiantes y profesionales. El dossier se dirige a los profesores, a los artistas a los que se les pide que intervengan fuera de sus estudios, a las personas en formación ("libro-pasantía") y a todos los que se preocupan por el futuro de la cerámica. Esta relación se hace en tres niveles: el de los mitos y las creencias, con un texto de Claude Mettra sobre "el fuego de los herreros"; el de las pedagogías, con una explicación de los métodos originales; el de las técnicas, con información muy práctica. (sitio web de ARgile éditions). exposición Esta noticia se publica con motivo de la exposición temporal Potières d'Afrique (28/06/2016 - 30/04/2017). fuente Fonds ARgile - Projet Afrique. bibliografía adicional - Terre africaine, dossier spécial, La revue de la céramique et du verre n°79, novembre-décembre 1994 - Virot C., La poterie africaine. Les techniques céramiques en Afrique noire, Editions ARgile, Banon, 2005 - Virot C., L'atelier Camille Virot, Editions ARgile, Banon, 2009</w:t>
      </w:r>
    </w:p>
    <w:p>
      <w:r>
        <w:rPr>
          <w:b/>
          <w:color w:val="FF0000"/>
        </w:rPr>
        <w:t xml:space="preserve">id 33</w:t>
      </w:r>
    </w:p>
    <w:p>
      <w:r>
        <w:rPr>
          <w:b w:val="0"/>
        </w:rPr>
        <w:t xml:space="preserve">La Casse Auto Gimontoise, creada en 1986, en Gimont, es un establecimiento certificado que respeta el medio ambiente. Más información Los 377 centros homologados de VFU (vehículos al final de su vida útil) gestionados por INDRA utilizan su experiencia, rigor y conocimientos técnicos para reciclar los VFU (descontaminación, desmontaje, trazabilidad de las piezas). Para garantizar el éxito de esta industria en rápida evolución, INDRA organiza e industrializa el proceso de desmantelamiento. Leer más Garagiste réparateur - Competencias técnicas multimarca - Garantía del fabricante preservada - Garantía de las piezas originales</w:t>
      </w:r>
    </w:p>
    <w:p>
      <w:r>
        <w:rPr>
          <w:b/>
          <w:color w:val="FF0000"/>
        </w:rPr>
        <w:t xml:space="preserve">id 34</w:t>
      </w:r>
    </w:p>
    <w:p>
      <w:r>
        <w:rPr>
          <w:b w:val="0"/>
        </w:rPr>
        <w:t xml:space="preserve">Movilización el lunes 21 de marzo de 2016 en Lille - ¡¡¡Recortes presupuestarios del consejo departamental!!! Siguiendo el llamamiento de la Intersindical, se llevó a cabo una movilización frente al Conseil Départemental du Nord, en la Place de la République de Lille. Papillons Blancs de Dunkerque : huelga para defender la calidad del servicio Encuentre a continuación un artículo del Journal " La Voix du Nord " del miércoles 16 de marzo de 2016 sobre los Papillons Blancs de Dunkerque. Lunes 21 de marzo de 2016 - ¡¡¡Convocatoria de movilización!!! A continuación se encuentra el folleto que debe ser exhibido en todos los establecimientos y que debe ser distribuido lo más ampliamente posible... En efecto, el lunes 21 de marzo de 2016, la movilización está prevista para las 13:30 horas frente al Consejo Departamental, Place de la république Lille. para compartir el coche ... Leer más Manifestación contra la disminución de los presupuestos en el médico-social Encuentre a continuación un artículo del periódico " La Voix du Nord " del viernes 05 de febrero de 2016. Como dice Régis Schillewaert, delegado sindical de la CFDT, "hace dos años que no celebramos un debate intersindical sobre el sufrimiento en el trabajo.</w:t>
      </w:r>
    </w:p>
    <w:p>
      <w:r>
        <w:rPr>
          <w:b/>
          <w:color w:val="FF0000"/>
        </w:rPr>
        <w:t xml:space="preserve">id 35</w:t>
      </w:r>
    </w:p>
    <w:p>
      <w:r>
        <w:rPr>
          <w:b w:val="0"/>
        </w:rPr>
        <w:t xml:space="preserve">¿Busca el alimento adecuado para su perro? No hay nada como pedir consejo a un profesional. Hoy en día hay cientos de marcas de comida para perros y es importante adaptar la dieta de su perro en función de su raza, peso, edad y actividad física. Es lo mismo que para los humanos, si tienes una actividad muy sedentaria o por el contrario una actividad muy física, tus necesidades dietéticas no son las mismas. La gran mayoría de los veterinarios venden bolsas de comida para perros y cachorros (pero también para gatos) en sus consultas. Los diferentes tipos de comida para perros - Comida para cachorros: si acaba de adoptar un cachorro, debe saber que sus necesidades son diferentes a las de un perro adulto. Por ello, existen croquetas adaptadas a los cachorros para proporcionarles lo que necesitan para crecer bien. - Croquetas para perros o perras esterilizados: estas croquetas están adaptadas al hecho de que su perro o perra haya sido esterilizado. Puedes encontrar fácilmente este tipo de croquetas en tiendas especializadas, supermercados o en un veterinario. - Alimentos para perros senior: alimentos adaptados a la edad de su perro. Los fabricantes afirman que este tipo de alimentos probablemente serán mejor absorbidos por su perro mayor. - Alimentos para perros pequeños: CHIHUAHUA, TECKEL, SHIH TZU, YORKSHIRE TERRIER, etc. Existen croquetas adaptadas a la raza de su perro, por ejemplo para un Cavalier King Charles. - Croquetas sin carne (vegetarianas): existen croquetas sin carne para perros. Esto es bueno para el planeta, pero en la redacción tenemos nuestras dudas sobre los beneficios si este tipo de dieta es la única fuente de alimentación de un animal que proviene de un cruce de lobos. Los perros han evolucionado a lo largo de miles de años, pero el lobo es carnívoro, por lo que se recomienda alimentar a su perro con carne, interesante artículo sobre el tema. - Croquetas húmedas, croquetas secas, croquetas semihúmedas: la diferencia entre las croquetas de bolsa y las de caja. - Otros tipos de croquetas: de crecimiento, de adulto, de gestación, premium (altas en proteínas), sin gluten (sin cereales). Recuerda que la comida para perros sólo existe desde 1860, puedes leer un muy buen informe polémico sobre el tema. Te recomendamos que compruebes siempre el contenido en proteínas de la comida de tu perro y que hables con tu veterinario u otro profesional sobre la calidad de los alimentos que le das. - PRO PLAN - NAKU - PURINA ONE - DOG CHOW - FIDO Si quieres comparar los mejores alimentos para perros, puedes encontrar una muy buena tabla comparativa. Clasificación de las principales razas caninas en Francia (LOF): - Pastor belga - Setter inglés</w:t>
      </w:r>
    </w:p>
    <w:p>
      <w:r>
        <w:rPr>
          <w:b/>
          <w:color w:val="FF0000"/>
        </w:rPr>
        <w:t xml:space="preserve">id 36</w:t>
      </w:r>
    </w:p>
    <w:p>
      <w:r>
        <w:rPr>
          <w:b w:val="0"/>
        </w:rPr>
        <w:t xml:space="preserve">Courbeveille Courbeveille es una comuna francesa, situada en el departamento de Mayenne, en la región de Pays de la Loire, con una población de 640 habitantes[Nota 1]. Contenido - 1 Geografía - 1.1 Municipios vecinos - 2 Toponimia - 3 Historia - 4 Política y administración - 5 Población y sociedad - 5.1 Demografía - 5.2 Educación - 5.3 Actividades y eventos - 5.4 Deportes - 5.5 Medios de comunicación - 6 Economía - 7 Cultura y patrimonio local - 7.1 Lugares y monumentos - 7.2 Patrimonio cultural - 7.3 Patrimonio natural - 7.4 Personalidades vinculadas al municipio - 7.5 Heráldica - 8 Véase también - 8.1 Artículos relacionados - 8.2 Enlaces externos - 8.3 Bibliografía - 9 Notas y referencias - 9.1 Notas - 9.2 Referencias Geografía[editar ] El municipio se encuentra en la parte suroccidental del Bajo Maine. La ciudad está a 6 km al norte de Cossé-le-Vivien, a 11 km al sureste de Loiron y a 15 km al suroeste de Laval. Ciudades fronterizas[editar] Toponimia[editar] El topónimo está atestiguado bajo la forma castrum Curvae Villae en el siglo XI[3]. 3] Se cree que deriva del bajo latín curva villa, "granja curva"[3] o "pueblo curvo"[4]. La localidad es Courbeveillais. Historia[editar] Política y administración[editar] El consejo municipal está compuesto por quince miembros, incluyendo el alcalde y tres diputados. Población y sociedad[editar ] Demografía[editar ] La evolución del número de habitantes se conoce a través de los censos de población realizados en el municipio desde 1793. Desde 2006, el INSEE publica anualmente las poblaciones legales de los municipios. El censo se basa ahora en una recogida anual de información, relativa sucesivamente a todos los territorios comunales durante un periodo de cinco años. En el caso de los municipios de menos de 10.000 habitantes, se realiza un censo de toda la población cada cinco años, estimándose las poblaciones legales de los años intermedios por interpolación o extrapolación[11]. Para el municipio, el primer censo exhaustivo con el nuevo sistema se realizó en 2005[12]. En 2017, el municipio contaba con 640 habitantes[Nota 2], lo que supone un descenso del 3,32% respecto a 2012 (Mayenne: 0%, Francia sin Mayotte: +2,36%). En el primer censo republicano, en 1793, Courbeveille contaba con 1.110 habitantes, una población nunca alcanzada desde entonces. Es el municipio menos poblado del cantón de Saint-Berthevin. Educación[editar ] Actividades y eventos[editar ] Deportes[editar ] Medios de comunicación[editar ] Economía[editar ] Cultura local y patrimonio[editar ] Lugares y monumentos[editar ] - Iglesia de Saint-Sulpice, del siglo XIX. Alberga una Virgen con el Niño del siglo XVII[15]. - Château de Courbeveille, antiguo castillo medieval desaparecido. - Castillo de la Patrière, reconstruido en el siglo XIX. Patrimonio cultural[editar ] Patrimonio natural[editar ] Personalidades vinculadas al municipio[editar ] - Géraldine Bannier, alcaldesa del municipio desde 2014 y diputada de la segunda circunscripción de la Mayenne desde junio de 2017. Heráldica[editar ] Ver también[editar ] Artículos relacionados[editar ] - Lista de municipios de Mayenne Enlaces externos[editar ] - Resumen estadístico de Courbeveille en el sitio web del Insee Bibliografía[editar ] Notas y referencias[editar ]</w:t>
      </w:r>
    </w:p>
    <w:p>
      <w:r>
        <w:rPr>
          <w:b/>
          <w:color w:val="FF0000"/>
        </w:rPr>
        <w:t xml:space="preserve">id 37</w:t>
      </w:r>
    </w:p>
    <w:p>
      <w:r>
        <w:rPr>
          <w:b w:val="0"/>
        </w:rPr>
        <w:t xml:space="preserve">¡Sigue el partido entre Colombia e Inglaterra por el último puesto en los cuartos de final! 3-4. David Ospina toca el balón pero no puede evitar que entre en la red. Eric Dier hace pasar a Inglaterra tras un partido sin brillo, pero con una tanda de penaltis de loca intensidad. El equipo colombiano había logrado empatar en los últimos instantes del tiempo reglamentario, antes de contener a los Tres Leones hasta la prórroga. Inglaterra está en cuartos de final por primera vez desde 2006 y se enfrentará a Suecia por un puesto en las semifinales. - Copa Mundial de la FIFA 🏆 (@FIFAWorldCup) 3 de julio de 2018 3-3. Pickford, en el centro, empuja con el brazo el disparo de Bacca. ¡Es una locura en el estadio! 3-3. Trippier consigue su disparo para poner a Inglaterra de nuevo en igualdad de condiciones. 3-2. ¡El larguero salva el disparo de Pickford a Uribe! 3-2. David Ospina evita el disparo de Henderson. 3-2. Muriel también marca su tiro. 2-2. Marcus Rashford no duda y empata en la tanda de penaltis. 2-1. Cuadrado se va y pone el balón en la esquina superior. Pickford no puede hacer nada. 1-1. Harry Kane responde a Falcao golpeando la base del poste. 1-0. Es Falcao quien se adelanta primero y bate a Pickford con un perfecto contragolpe. Desde que ganó el título en 1966, Inglaterra ha tenido 7 tandas de penaltis, perdiendo 6 y clasificándose una vez. ¿Romperán la maldición esta noche? La tanda de penaltis está a punto de comenzar. Sabremos rápidamente quién estará en los cuartos de final contra Suecia. 120'// ¡Se acabó! Vamos a la tanda de penaltis. Este partido ha defraudado muchas de sus expectativas. Pobre y aburrido durante los 90 minutos, se abrió un poco en la prórroga, pero ninguno de los dos equipos desbarató al otro. La peligrosa entrada de Cuadrado a Danny Rose fue sancionada con tarjeta amarilla. 116'// Dyer desvía el balón a córner pero el árbitro concede un saque de puerta. 115'// Arias fue sustituido por Zapata para Colombia. 114'// En el saque de esquina, Dier se elevó, completamente solo, y no logró introducir el balón en la red. ¡Qué oportunidad! 114'// El centro de Vardy para Lingard fue desviado a córner en el último momento. 113'// Kyle Walker, agotado, fue sustituido por Marcus Rashford para los últimos minutos. 111'// ¡Danny Rose está a punto de marcar el gol de la victoria! Los colombianos llegaron al área inglesa pero perdieron el balón. La velocidad de Jamie Vardy les está causando problemas. 105'// ¡Comienza la segunda parte de la prórroga! Jamie Vardy tiene el balón en juego y dispara de primeras. Es marcado como fuera de juego. 105'// Fin de la primera prórroga a favor de los colombianos. Los cambios en el equipo colombiano han aportado más equilibrio y están atacando mucho mejor. Los ingleses parecían estar en shock. 103'// El cabezazo de Falcao se fue desviado tras la intervención de Maguire. 100'// Los colombianos se imponen en esta primera prórroga. Young fue sustituido por Rose para Inglaterra. 98'// Fue un mal escenario para Inglaterra, en una espiral de fallos en la tanda de penaltis... 95'// Muriel, que entró de suplente, tuvo piernas y se escapó por la banda izquierda. Su cruz</w:t>
      </w:r>
    </w:p>
    <w:p>
      <w:r>
        <w:rPr>
          <w:b/>
          <w:color w:val="FF0000"/>
        </w:rPr>
        <w:t xml:space="preserve">id 38</w:t>
      </w:r>
    </w:p>
    <w:p>
      <w:r>
        <w:rPr>
          <w:b w:val="0"/>
        </w:rPr>
        <w:t xml:space="preserve">Mohamed Benabdelkader: Veintidós proyectos desarrollados para la digitalización del sistema judicial La digitalización del sistema judicial a través de la aplicación del plan director para la transformación digital del sistema judicial, está en el centro de varios programas, dijo el Ministro de Justicia, Mohamed Benabdelkader. Se han desarrollado 22 proyectos para la puesta en marcha de este proceso de digitalización del sistema judicial, dijo Mohamed Benabdelkader, al intervenir en un seminario web organizado el viernes por la Universidad Sidi Mohamed Ben Abdellah (USMBA) en colaboración con el Departamento de Derecho Privado de la Facultad de Ciencias Jurídicas, Económicas y Sociales de Fez, bajo el tema "La justicia penal a la luz de los cambios digitales: retos y expectativas". Estos 22 proyectos forman parte de programas relacionados, según el funcionario, con la creación del portal integrado de acceso a la justicia, la generalización del intercambio electrónico de documentos, la gestión desmaterializada del expediente judicial, la adopción de tecnologías digitales en la gestión de las audiencias y la digitalización de las resoluciones judiciales y su ejecución, así como la difusión de la información jurídica y judicial. En el marco de su proyecto de ley sobre el uso de medios electrónicos en los procedimientos judiciales, el ministerio ha dado una importancia crucial a la introducción de estas herramientas en la justicia penal, dijo el ministro, recordando que el plan director para la transformación digital del sistema judicial establece objetivos estratégicos dirigidos a una justicia simplificada, Ha dicho que el plan director para la transformación digital del sistema judicial ha fijado objetivos estratégicos orientados a una justicia simplificada, accesible, eficiente y abierta, un servicio judicial respetuoso con los derechos fundamentales de los ciudadanos y un tribunal inteligente que aproveche las nuevas tecnologías para promover la calidad de sus servicios y lograr la seguridad jurídica y judicial de los ciudadanos y ayudar a la toma de decisiones y a la agilización del proceso judicial. Tras subrayar que los sistemas penales de todos los países están experimentando importantes cambios y transformaciones, a raíz de la evolución cuantitativa y cualitativa de la delincuencia y de sus métodos y técnicas, Mohamed Benabdelkader afirmó que su departamento trabaja para poner en marcha una política penal eficaz, inspirada en las referencias internacionales y nacionales, que se apoya en sólidas herramientas legislativas e institucionales, entre ellas las nuevas tecnologías de la información y la comunicación (NTIC). Estas NTIC han demostrado su eficacia en estos tiempos de pandemia, ya que han permitido organizar audiencias a distancia y reforzar la cooperación judicial internacional mediante el intercambio de solicitudes y documentos, dijo el Ministro de Justicia. Organizado en colaboración con la Organización Internacional de la Reforma Penal para Oriente Medio y el Norte de África, la Unidad de Derecho Penal del Centro Nacional de Estudios Jurídicos-Rabat y el Centro Mediterráneo de Estudios Jurídicos y Judiciales-Tánger, este coloquio a distancia (17-21 de julio) es una oportunidad para debatir varios temas, entre ellos el desarrollo de mecanismos de prevención de la delincuencia digital, el refuerzo del papel de la justicia y las garantías de un juicio justo en el ámbito digital, y la modernización de los mecanismos de justicia penal a la luz de los cambios digitales.</w:t>
      </w:r>
    </w:p>
    <w:p>
      <w:r>
        <w:rPr>
          <w:b/>
          <w:color w:val="FF0000"/>
        </w:rPr>
        <w:t xml:space="preserve">id 39</w:t>
      </w:r>
    </w:p>
    <w:p>
      <w:r>
        <w:rPr>
          <w:b w:val="0"/>
        </w:rPr>
        <w:t xml:space="preserve">Usted elige el tamaño, el color, el techo y el acristalamiento de su invernadero. Uno de nuestros asesores técnicos se desplazará a su domicilio para elaborar su presupuesto gratuito y una simulación en 3D. A continuación, fabricaremos cuidadosamente su veranda con un alto nivel de calidad y nuestros técnicos la instalarán. ¿Tiene alguna pregunta sobre nuestras ofertas? ¿Nuestros productos? ¿Nuestras opciones? No dude en ponerse en contacto con nosotros, nuestros equipos le responderán gratuitamente. ¡Has estado soñando con una veranda! Pero el precio de una veranda era demasiado elevado... Por eso Veranda Confort ha decidido crear el modelo verand'eco para presentarle sus modelos de veranda más bonitos en dimensiones estándar y permitirle comprarlos un 25% más baratos. No se trata de una calidad inferior ni de un acabado inferior porque en estas verandas utilizamos exactamente los mismos materiales que en las realizadas a medida de Veranda Confort. Al estandarizar las dimensiones de 20 cm a 20 cm, ahorramos en tiempo de producción y en tiempo de instalación, ¡y se lo trasladamos a usted! Sea cual sea su proyecto, seguro que hay uno que se adapta porque tenemos varias formas en nuestros 6 colores y en múltiples dimensiones. Los precios que aparecen en esta página son sólo ejemplos, pero hay muchos otros, así que no dude en ponerse en contacto con nosotros para obtener un presupuesto gratuito de la veranda.</w:t>
      </w:r>
    </w:p>
    <w:p>
      <w:r>
        <w:rPr>
          <w:b/>
          <w:color w:val="FF0000"/>
        </w:rPr>
        <w:t xml:space="preserve">id 40</w:t>
      </w:r>
    </w:p>
    <w:p>
      <w:r>
        <w:rPr>
          <w:b w:val="0"/>
        </w:rPr>
        <w:t xml:space="preserve">Pedidos anticipados En cuanto presenté mi libro electrónico "Prepara tu viaje a Japón", expliqué que este vasto proyecto está dividido en varias partes. Le expliqué que este vasto proyecto está dividido en varias partes, para que todos puedan encontrar lo que buscan. Así, desde el inicio del curso escolar, ya se puede leer el primer volumen dedicado a la organización de un viaje a Japón. Os prometí la secuela para principios de 2013 y muchos de vosotros me hicisteis saber que la esperabais con ansia (tanto si habíais pedido la primera como si no). Así que he estado trabajando duro para tener este nuevo libro electrónico a tiempo. Ha llegado el momento de desvelar el volumen 2 de mi libro electrónico de viajes a Japón. Este se titula "Visitas en Japón desde las ciudades a las islas" y trata en profundidad la estancia en Japón y los puntos de interés a descubrir en el archipiélago. Una vez más, no se trata de una recopilación de artículos de Kanpai, sino de un verdadero libro organizado, sintetizado, reelaborado y formateado, con muchos contenidos nuevos, para ofrecer un compendio práctico adecuado para todos los viajeros a Japón. Presentación y contenidos Como ya se ha dicho, "Visitar Japón de ciudad a isla" es una continuación directa de "Preparar un viaje a Japón" e incluye algunas referencias al volumen 1. Sin embargo, es posible leer los dos volúmenes de forma independiente. Por ello, este volumen 2 se presenta en forma de libro electrónico de unas 100 páginas A4 en color. Al igual que el primero, estará disponible en formato PDF, compatible con todos los soportes: en ordenadores, por supuesto, pero también en tabletas, smartphones 📱, Kindle, etc. Naturalmente, el libro electrónico está listo para ser impreso para aquellos que prefieren leer en papel. Salvo pequeños ajustes de última hora, este es el índice del libro electrónico "Visitas a Japón de las ciudades a las islas" (haga clic en él para verlo más grande). Fecha de publicación y precio El precio final de este libro electrónico está fijado en 9,99€, al igual que el primer volumen. Sin embargo, al hacer el pedido anticipado recibirá un 10% de descuento, es decir, un precio de 8,99€ en lugar de 9,99€. Esta oferta sólo es válida durante el periodo de prepedido, es decir, hasta el lunes 28 de enero a las 14:00 horas, momento en que se enviarán los prepedidos. Aproveche esta oferta. Todos los pedidos anticipados recibirán un enlace para descargar el libro electrónico en primicia el lunes 28 de enero. La fecha de publicación de "Visitas a Japón de las ciudades a las islas" es el viernes 1 de febrero. Haga clic en el botón de abajo para preordenar el volumen 2 del libro electrónico. Es posible pagar con tarjeta de crédito 💳, con una cuenta de Paypal, por cheque o transferencia bancaria. La transacción es segura. También puede pedir el pack que incluye los 2 volúmenes y beneficiarse del mismo descuento: 18,99€ en lugar de 19,98€. En este caso, recibirá el volumen 1 inmediatamente, y el volumen 2 se le enviará el 28 de enero, sólo para pedidos anticipados. Me gustaría dar las gracias por adelantado a todos los que precompren mi libro electrónico "Visitas a Japón desde las ciudades a las islas" o el pack que contiene los dos volúmenes: es una importante señal de confianza y motivación para mí. =] No duden en plantear sus preguntas y observaciones en los comentarios de abajo. Actualización del 01.02.2013 Tal y como se prometió antes de la publicación del primer volumen, dedicado a la preparación de un viaje a Japón, éste se iba a completar con un opus dedicado a los destinos a visitar sobre el terreno. "Visitas a Japón desde las ciudades a las islas" se esperaba con impaciencia y muchos de vosotros pedisteis por adelantado este volumen 2, para descubrirlo en primicia. A partir de hoy, está disponible para todos y les proponemos una presentación más precisa de su contenido, empezando por las características globales: - 97 páginas A4 en color - Formato PDF compatible con ordenadores, tabletas</w:t>
      </w:r>
    </w:p>
    <w:p>
      <w:r>
        <w:rPr>
          <w:b/>
          <w:color w:val="FF0000"/>
        </w:rPr>
        <w:t xml:space="preserve">id 41</w:t>
      </w:r>
    </w:p>
    <w:p>
      <w:r>
        <w:rPr>
          <w:b w:val="0"/>
        </w:rPr>
        <w:t xml:space="preserve">Moritz Verlag es la filial en lengua alemana de L'École des loisirs, que lleva un cuarto de siglo haciendo lo propio. En lugar de soplar 25 velas, su director Markus Weber cuenta la historia de su carrera a través de 25 álbumes. ¡El blanco y negro transporta la creatividad con tanto refinamiento! He aquí una selección de cuatro experiencias. Narrativas o lúdicas, animadas o artísticas, estas aplicaciones no le dejarán indiferente. Provocarán risas, asombro y preguntas. Su elegante extrañeza nos anima a compartirlos, a utilizarlos con niños pequeños o grandes, a disfrutar juntos de lo que, para algunos, está más cerca de una representación artística que de un juego. No es de extrañar que la escritora, tras esta declaración espontánea de un joven que conoció en la isla de La Reunión, siga siendo prolífica. Aquí conocemos a un "encantador" ganador del Premio Alemán de Bachillerato, justo antes del cierre.</w:t>
      </w:r>
    </w:p>
    <w:p>
      <w:r>
        <w:rPr>
          <w:b/>
          <w:color w:val="FF0000"/>
        </w:rPr>
        <w:t xml:space="preserve">id 42</w:t>
      </w:r>
    </w:p>
    <w:p>
      <w:r>
        <w:rPr>
          <w:b w:val="0"/>
        </w:rPr>
        <w:t xml:space="preserve">Destructor Tiránico Imperial clase I al mando del Capitán Nagol. El Tyrannic iba a abrir fuego desde su posición oculta contra las naves de las distintas facciones de la Nueva República, impulsándola a una guerra civil. Por desgracia, Carib Devist observó que un gran número de pequeñas naves dejaban de ser visibles al pasar cerca de estos cometas e informó a la Nueva República de su descubrimiento, que comprometió a los intrusos. El capitán Nagol no tuvo más remedio que ordenar la retirada del Tyranic y de los otros dos destructores para evitar ser aniquilados. No hay información disponible sobre lo que le ocurrió al Tirano, pero es probable que sufriera la ofensiva de los Vong en Bastión. Encuentre más información sobre el Tyrannic en la categoría de barcos Capital Ships... - Destructor de clase Harrow - El destructor de clase Harrow es un propulsor estelar Rendili diseñado en colaboración con los astilleros de propulsión Kuat en los primeros años del Nuevo Orden. - Fragata Nebulon B2 - Tras el éxito de la fragata Nebulon B, Kuat Drive Yards diseñó una mejora conocida como fragata Nebulon B2, optimizada para el combate espacial. - Dreadnaught - El crucero de clase Dreadnaught era la principal nave de combate de la antigua República. - Superdestructor clase Allegiance - La gran clase Allegiance es uno de los logros más poderosos de la serie de destructores estelares imperiales. - Finalizador - El Finalizador era una nave insignia de la Primera Orden - Destructor Providencia - El Destructor clase Providencia es una aeronave cooperativa de transporte de tropas y de ataque construida por los Voluntarios de Dac Libre y Pammant Docks para la Federación de Comercio. - Crucero MC-40a - El MC-40a es un crucero ligero bastante grande de Mon Calamari que mide 505 metros de eslora, impulsado por tres turbinas y basado en una nave de transporte de lujo de Mon Calamari de la generación anterior. - Destructor Clase Venator - La nave más nueva de la República Galáctica es lo suficientemente rápida para perseguir a los rompebloqueos y lo suficientemente grande para llevar a cabo misiones independientes como la liberación de Utapau. - Crucero de la clase Thranta - El crucero de la clase Thranta fue el último buque de guerra construido por los Ingenieros Reales de Alderaan antes de la desmilitarización total del planeta tras las Guerras Clon para servir de escolta a las Fragatas de Guerra de Alderaan, y sólo tres de ellos, llamados Valiente, Coraje y Fidelidad, sobrevivieron a las batallas en nombre de la república - Crucero de asalto - El crucero de asalto es uno de los mejores cruceros de tamaño medio en servicio en la galaxia. - Fragata de Asalto - La Fragata de Asalto Rebelde es una nave pesada basada en la estructura del Dreadnought con muchas modificaciones realizadas por los ingenieros de la Alianza Rebelde. - Destructor Estelar Clase Imperial III - El Imperial III es una versión de la clase imperial de destructores estelares más grande que ha sido reducida a un tamaño mínimo de tripulación mediante sistemas automatizados. - Fragata de comunicaciones Munificent - Las fragatas de la clase Munificent, construidas por el poderoso consorcio Hoersch-Kessel Drive, fueron utilizadas por el Clan Bancario Intergaláctico en su apogeo para transportar objetos de valor y personalidades entre sus diversas fortalezas fortificadas, a salvo de los ataques piratas. - Crucero Ligero Clase 1000 - El Crucero Ligero Clase 1000 fue creado por los astilleros Kuat Drive para patrullar los sistemas imperiales pacificados. - Crucero</w:t>
      </w:r>
    </w:p>
    <w:p>
      <w:r>
        <w:rPr>
          <w:b/>
          <w:color w:val="FF0000"/>
        </w:rPr>
        <w:t xml:space="preserve">id 43</w:t>
      </w:r>
    </w:p>
    <w:p>
      <w:r>
        <w:rPr>
          <w:b w:val="0"/>
        </w:rPr>
        <w:t xml:space="preserve">Shelley Peterson, nacida en 1952, es una actriz de cine y televisión canadiense y esposa del ex primer ministro de Ontario David Peterson (1985-1990). Tienen tres hijos: Benjamin, Chloe y Adam.</w:t>
      </w:r>
    </w:p>
    <w:p>
      <w:r>
        <w:rPr>
          <w:b/>
          <w:color w:val="FF0000"/>
        </w:rPr>
        <w:t xml:space="preserve">id 44</w:t>
      </w:r>
    </w:p>
    <w:p>
      <w:r>
        <w:rPr>
          <w:b w:val="0"/>
        </w:rPr>
        <w:t xml:space="preserve">- 600 g de harina tamizada - un cubo de levadura de panadería (unos 40 g) - 150 g de azúcar en polvo - 2 huevos enteros y 1 yema para dorar - medio vaso de aceite de oliva virgen de primera presión (100-150 ml) - de 2 a 5 cucharadas de agua de azahar, según el gusto - ralladura de piel de naranja - un vaso de agua tibia - una pizca de sal Preparación: tenga cuidado de dejar reposar la masa durante un total de 6 horas. Cantidades para 2 bombas (una para Nochebuena con los 13 postres, la segunda para el desayuno de la mañana de Navidad). Disolver la levadura en un poco de agua tibia con 100 g de harina y una pizca de azúcar. Dejar esta levadura en un lugar cálido durante 2 horas. Vierta en un bol la harina restante, el aceite de oliva, el azúcar, los huevos enteros, una pizca de sal, el agua de azahar, la piel de naranja y medio vaso de agua. Mezclar bien (se puede utilizar un procesador de alimentos a velocidad mínima), y luego incorporar la levadura de manera uniforme. Colocar la masa en un bol, cubrirla con un paño y dejarla subir durante 3 horas en un lugar cálido. Extender la masa en forma de disco de unos 2 cm de grosor sobre una bandeja de horno aceitada, después de amasarla un poco a mano para expulsar el aire, hacer cortes radiales a 2 o 3 cm del centro del disco y dejar reposar una hora más. Dorar con la yema de huevo batida y cocer en un horno medio, precalentado a 150°C (termostato 5), de 10 a 15 minutos, con un cuenco de agua para humedecer el aire del horno y ayudar a que el pastel se hinche. Servir caliente o frío en Nochebuena con los otros 12 postres. El otro pastel de la bomba se come al día siguiente para el desayuno con café, chocolate, etc. .... La pompa de Navidad puede hacerse con mantequilla, en cuyo caso se sustituye el aceite de oliva por 200 g de mantequilla derretida y enfriada; los tiempos de preparación y reposo de la masa siguen siendo los mismos. Bebida recomendada :: Vino cocido o Muscat Beaumes de Venise Muy buena receta probada varias veces. ¡Lo he probado sin huevo, es mucho mejor y más parecido a los que se encuentran en las panaderías! La temperatura de cocción es buena, sobre todo con un horno de ventilador. opinión de 04/01/2015 sobre la receta La Pompe de Noël (Provenza) Demasiado crudo al final de la cocción... probablemente mi horno necesita más tiempo para hacer un buen trabajo. Es una pena lo de mi noche... reseña del 24/12/2014 sobre la receta La Pompe de Noël (Provenza) ¡Super suave e incluso mejor que en la panadería! Estoy un poco nervioso por esto, pero es una buena idea hacerla cuanto antes.... ¡Las proporciones son perfectas! Gracias reseña del 21/12/2014 sobre la receta La Pompe de Noël (Provenza) Delicioso brioche que fue aprobada por unanimidad. No he dorado el huevo, estaba bien así. Parece que la pompe tradicional no lleva huevo. opinión del 25/01/2014 sobre la receta La Pompe de Noël (Provenza) Puedo almacenar y organizar mis recetas, mis comentarios, crear menús, etc.</w:t>
      </w:r>
    </w:p>
    <w:p>
      <w:r>
        <w:rPr>
          <w:b/>
          <w:color w:val="FF0000"/>
        </w:rPr>
        <w:t xml:space="preserve">id 45</w:t>
      </w:r>
    </w:p>
    <w:p>
      <w:r>
        <w:rPr>
          <w:b w:val="0"/>
        </w:rPr>
        <w:t xml:space="preserve">Túnez - Le Quotidien El exceso de velocidad sigue agravando la hemorragia en las carreteras del país. Las cifras de accidentes de 2005 son tan aterradoras que ponen la piel de gallina. Las estadísticas comunicadas por el Observatorio Nacional de Información, Formación, Documentación y Estudios sobre la Seguridad Vial relativas a los accidentes mortales registrados durante 2005 revelan la gravedad del fenómeno. De hecho, la velocidad fue la causa directa de la muerte de 480 personas, provocando más de 1945 accidentes, es decir, el 17,63% del total de accidentes de tráfico. El incumplimiento del límite de velocidad por parte de los usuarios motorizados de las carreteras causó enormes daños humanos en forma de discapacidades y lesiones graves a más de 3033 personas durante el mismo año. De hecho, el Observatorio Nacional de Seguridad Vial, en coordinación con las distintas partes implicadas en el ámbito del tráfico y de la prevención vial, ha redoblado sus esfuerzos en materia de sensibilización, para lo cual se ha emprendido una estrategia de comunicación dirigida a todos los usuarios de la carretera, con el fin de reducir el número de accidentes mortales causados por el exceso de velocidad. H.G.</w:t>
      </w:r>
    </w:p>
    <w:p>
      <w:r>
        <w:rPr>
          <w:b/>
          <w:color w:val="FF0000"/>
        </w:rPr>
        <w:t xml:space="preserve">id 46</w:t>
      </w:r>
    </w:p>
    <w:p>
      <w:r>
        <w:rPr>
          <w:b w:val="0"/>
        </w:rPr>
        <w:t xml:space="preserve">Tendrás el alojamiento (piso) para ti solo. Francois es un superanfitrión Los superanfitriones son anfitriones experimentados con altas calificaciones que se comprometen a proporcionar excelentes estancias a los viajeros. El 90% de los viajeros dieron 5 estrellas a la ubicación del alojamiento. Piso dúplex de 36 m² situado en el corazón del centro de Beauvais, calle peatonal, la casa data del siglo XVI, a 5 minutos a pie de la estación de autobuses y de la SNCF. Cerca de todos los servicios (panadería, cine, Fnac ...) La vivienda Cocina con horno de microondas combinado, lavavajillas, cafetera y lo necesario para cocinar en el sitio. Servicio in situ: bicicleta de piso. Acceso al piso completo de 36 M². Otras observaciones Históricamente, los números 13,15,17,19,21 de la rue d'Alsace datan del siglo XVI. Cerca de todos los servicios (panadería, cine, Fnac...). Cocina con microondas combinado, lavavajillas, cafetera y todo lo necesario para cocinar en el lugar. Servicio in situ: bicicleta de piso. Acceso al piso completo de 36 M². Otras observaciones Históricamente, los números 13,15,17,19,21 de la rue d'Alsace datan del siglo XVI. Piso dúplex de 36 m² situado en el corazón del centro de Beauvais, calle peatonal, la casa data del siglo XVI, a 5 minutos a pie de la estación de autobuses y de la SNCF. Cerca de todos los servicios (panadería, cine, Fnac ...) La vivienda Cocina con horno de microondas combinado, lavavajillas, cafetera y lo necesario para cocinar en el sitio. Cerca de todos los servicios (panadería, cine, Fnac...) El alojamiento dispone de una cocina con microondas combinado, lavavajillas, cafetera y todo lo necesario para cocinar. El dúplex está al lado de nuestra propiedad, fácil disponibilidad debido a la proximidad. Le Touquet</w:t>
      </w:r>
    </w:p>
    <w:p>
      <w:r>
        <w:rPr>
          <w:b/>
          <w:color w:val="FF0000"/>
        </w:rPr>
        <w:t xml:space="preserve">id 47</w:t>
      </w:r>
    </w:p>
    <w:p>
      <w:r>
        <w:rPr>
          <w:b w:val="0"/>
        </w:rPr>
        <w:t xml:space="preserve">Simon Prakash, responsable de la calidad de los productos de Apple durante los últimos 8 años, ha sido contratado por Google. Por lo tanto, el acuerdo de no cacería entre varias empresas de Silicon Valley, incluidas Apple y Google, ya no está en vigor. En 2010, Google TV, una plataforma de Internet accesible desde el televisor a través de un dispositivo informático que utiliza el sistema operativo Android, fue un rotundo fracaso, ya que fue juzgada como complicada y bastante cara por el público en general, e invasiva por las principales cadenas de televisión estadounidenses, que se negaron a emitir muchos contenidos. Dos años después, Google parece haber aprendido la lección. Parece que todo el contenido disponible en Youtube, y por supuesto el reparto de los ingresos publicitarios con los titulares de los derechos, estará disponible en todos los soportes digitales: web, móvil, tableta y televisión. De esta forma, Google ha eludido el boicot impuesto por los medios de comunicación estadounidenses. Desde el pasado mes de agosto, Facebook ha pagado 190.000 dólares a varios hackers en forma de recompensas en función de la importancia del fallo de seguridad descubierto en la red social. Estos hackers "éticos" ceden sus descubrimientos a cambio de un mínimo de 500 dólares y la garantía de que no serán demandados. Y es Neal Poole el que más problemas ha causado a Zuckerberg y el que más likes se ha embolsado en forma de bugs: 15 en total por una tarifa que se mantiene en secreto, pero que no duda en hablar de ello en su blog una vez resuelto el problema en Facebook. ¿Sacará la cabeza del agua? Comprado el pasado mes de junio por 35 millones de dólares a Rupert Murdoch, que había pagado 580 millones en 2005, MySpace ha captado un millón de nuevos usuarios, según Tim y Chris Vanderbrook, sus nuevos propietarios, gracias a la introducción de un nuevo reproductor en diciembre. Los nuevos propietarios de la plataforma han abandonado la competencia "social" contra Facebook para volver a centrarse en el nicho musical del sitio, favoreciendo la forma de una comunidad de músicos y otros amantes de la música. De hecho, los primeros expedientes de internautas que han recibido varios avisos de Hadopi han sido enviados a las distintas fiscalías. Este último tendrá que decidir si el caso debe ser remitido al juez por "incumplimiento de la obligación de vigilar el acceso a Internet". Seguimos en Francia, donde las próximas elecciones serán probablemente reñidas y llenas de golpes bajos tanto en ... Twitter. @fhollande tiene más de 166.000 seguidores (algo más de dos años) mientras que @NicolasSarkozy tiene más de 90.000 seguidores después de sólo unos días. Una actuación para el equipo de Sarkozy, pero decidieron no conformarse con ella. De hecho, un miembro del equipo web del presidente saliente admitió haber denunciado a través de un formulario en línea cuentas paródicas que utilizaban el nombre del candidato, como @_nicolassarkozy o @SarkozyCaSuffit, que habían sido creadas y censuradas con la misma rapidez, a pesar de que respetaban las TOS de Twitter.</w:t>
      </w:r>
    </w:p>
    <w:p>
      <w:r>
        <w:rPr>
          <w:b/>
          <w:color w:val="FF0000"/>
        </w:rPr>
        <w:t xml:space="preserve">id 48</w:t>
      </w:r>
    </w:p>
    <w:p>
      <w:r>
        <w:rPr>
          <w:b w:val="0"/>
        </w:rPr>
        <w:t xml:space="preserve">Debido a la exigencia de que muchos empleados de todo el mundo permanezcan confinados, hemos recibido varias peticiones sobre cómo los empleados de las empresas podrían recibir sus certificaciones IPC. IFTEC e IPC colaboraron estrechamente para encontrar una solución para sus clientes. Como centro de formación, podemos ofrecer formación a distancia para todas las certificaciones de la CIP (CIS, CSE y CIT), con la excepción de los módulos de prácticas de J-STD-001 e IPC 7711/7721. Hemos trabajado con el IPC para ofrecerle "exámenes supervisados a distancia" para que sus empleados no tengan que realizar una certificación en una sala de formación. Para realizar un examen, sus empleados necesitarán una conexión a Internet de banda ancha, una cámara web y un micrófono y derechos de administrador para instalar la aplicación de supervisión en el ordenador que vayan a utilizar. Una completa guía del usuario (actualmente en inglés, mandarín, francés, alemán y español) ofrece instrucciones sobre cómo configurar y realizar un examen a distancia. Todo lo demás es igual. Sólo tienes que completar tu formación, programar tu certificación con tu instructor y realizar los exámenes. Para obtener más información, vea el seminario web sobre exámenes tutelados del IPC (utilice el código de acceso: S8#31?23). No dude en ponerse en contacto con IFTEC para organizar su formación o certificación a distancia. Atentamente.</w:t>
      </w:r>
    </w:p>
    <w:p>
      <w:r>
        <w:rPr>
          <w:b/>
          <w:color w:val="FF0000"/>
        </w:rPr>
        <w:t xml:space="preserve">id 49</w:t>
      </w:r>
    </w:p>
    <w:p>
      <w:r>
        <w:rPr>
          <w:b w:val="0"/>
        </w:rPr>
        <w:t xml:space="preserve">Riesgos - Nueva Aquitania: Inundaciones en el suroeste - Tormentas Lothar y Martin de los días 26 y 27 de diciembre de 1999 Acontecimientos en la región, Riesgos naturales 23/12/2019 En el marco del Observatorio Regional de Riesgos de Nueva Aquitania (ORRNA), el Centro de Estudios y Experiencias sobre Riesgos, Medio Ambiente, Movilidad y Desarrollo (CEREMA) ha elaborado fichas sobre acontecimientos de inundación "notables" Esta ficha destaca el aspecto notable del acontecimiento del 26/12/1999 en los departamentos de la Gironda, las Landas y Charente-Maritime. Los días 26 y 27 de diciembre de 1999 se produjeron dos tormentas extremadamente violentas en Francia, especialmente en los departamentos del suroeste. Este acontecimiento especialmente intenso estuvo acompañado de fuertes vientos e intensas precipitaciones, que provocaron un importante desbordamiento del Garona en la Gironda. Finalmente, estas dos depresiones fueron calificadas como "tormentas del siglo" y causaron importantes daños materiales, cuantiosos daños y víctimas. Localización y presentación de la zona afectada El territorio afectado por la tormenta incluye la región de Nueva Aquitania y, más concretamente, los departamentos de Gironda, Charente, Charente-Maritime y Las Landas. En cuanto a las inundaciones, es el departamento de la Gironda el que se ha visto afectado por los desbordamientos del Garona (Mapa 1: Zona_impactada). Nueva Aquitania cuenta con una amplia fachada marítima de casi 720 kilómetros abierta al océano Atlántico, que se extiende desde la reserva natural nacional de la bahía de Aiguillon y el estuario de Sèvre Niortaise (al norte de Charron) hasta el estuario del Bidasoa (al sur de Hendaya) y que incluye las islas del archipiélago de Charente (islas de Ré, Oléron, Aix y Madame), así como la amplia hendidura de la cuenca de Arcachon. Contexto hidrológico y pluviométrico de la cuenca hidrográfica La red hidrográfica de Nueva Aquitania El territorio de Nueva Aquitania cuenta con una red hidrográfica densa y diversificada con una longitud total de 20.000 kilómetros de cursos de agua. Esta diversidad se expresa en términos de tamaño de los cursos de agua (desde el tamaño de un río hasta el tamaño de la red de arroyos, riachuelos y acequias), pero también en términos de su funcionamiento (funcionamiento en régimen de llanura, fluvio-marítimo o de montaña pirenaica (nivo-pluvial)). A escala de la región de Nueva Aquitania, existen 7 grandes cuencas: - El Garona, que nace en el Valle de Arán, en España - El Dordoña, que fluye desde el Macizo Central antes de entrar en Aquitania y fusionarse con el Garona para formar el estuario de la Gironda - El Adour y el Gaves - El Vienne y sus cuencas tributarias del Clain y el Thouet - El Sèvre-Niortaise - El Charente - Los numerosos ríos costeros, los lagos del Médoc y los estanques de las Landas. La cuenca del Garona: Clasificado como el tercer río francés por su caudal medio, el Garona es un río franco-español con una longitud hidráulica de 525 km. Nace en España a 1.876 metros de altitud y drena la cuenca de Aquitania para desembocar en el océano Atlántico en el estuario de la Gironda. Su cuenca hidrográfica abarca 55.846 km</w:t>
      </w:r>
    </w:p>
    <w:p>
      <w:r>
        <w:rPr>
          <w:b/>
          <w:color w:val="FF0000"/>
        </w:rPr>
        <w:t xml:space="preserve">id 50</w:t>
      </w:r>
    </w:p>
    <w:p>
      <w:r>
        <w:rPr>
          <w:b w:val="0"/>
        </w:rPr>
        <w:t xml:space="preserve">Las características de conectividad incluyen puertos paralelos y USB estándar, así como un puerto serie interno opcional. Los cabezales de impresión de alto rendimiento pueden alcanzar hasta 300 millones de caracteres con una media de 12.500 horas de funcionamiento*. Memoria flash de 2 MB incorporada para un amplio soporte de códigos de barras, fuentes no volátiles y gestión remota. *Horas de encendido a un 25% de carga. Cambie fácilmente entre la alimentación push/pull y aproveche las opciones flexibles de manejo del papel: bandeja de alimentación automática para cargar soportes de una sola hoja, sobres o formularios multicopia. También tiene el Tractor 2, para la carga simultánea de dos tipos diferentes de formas continuas. La carga de las cintas y la configuración de las opciones de los medios de comunicación sólo requieren unos segundos. El nuevo panel de control proporciona un fácil acceso a todas las funciones de la impresora, como los indicadores de fuentes WYSIWYG y un contador de caracteres y páginas para controlar los niveles de suministro y el uso de las páginas. Rendimiento y fiabilidad tradicionales de Lexmark para la impresión de formularios multicopia de 4 hojas de gran formato (1 original + 3 copias) con una resolución de 360 x 360 ppp o una velocidad de 465 cps. Entre las principales características se incluye una amplia compatibilidad con los códigos de barras y las fuentes no volátiles. Cable Ethernet, USB o paralelo no incluido. Debe adquirirse por separado. Tecnología de impresión |Impresora de matriz de puntos de 24 agujas Tamaños de soportes aceptados |Formularios de una hoja o multicopia (420 mm máximo por ancho de página, 76 mm mínimo por ancho de página, 559 mm máximo por longitud de página, 76 mm mínimo por longitud de página), Formularios continuos de una hoja o multicopia (406 mm máximo por ancho de página, 76mm máximo por ancho de página, 559mm máximo por longitud de página, 76mm mínimo por longitud de página), Papel ancho (364mm máximo por ancho de página, 105mm mínimo por ancho de página, 559mm máximo por longitud de página, 139mm mínimo por longitud de página) Puertos de conectividad |USB Compatible con la especificación USB 2.0, puerto paralelo bidireccional Centronics IEEE 1284 Dimensiones (mm - H x A x P) |195 x 634 x 290 mm Peso |9.8 kg Dimensiones del embalaje (mm - Al x An x P) |325 x 751 x 408 mm Peso del embalaje |12.3 kg |360 x 360 dpi Tipos de soportes aceptados |Formularios de varias hojas - Hasta 4 hojas (1+3) (hasta 0,36 mm de grosor de papel), Hoja suelta - 60 a 90 g/m2 (0,11 mm de grosor de papel), Papel preimpreso o Alimentador automático de hojas (ancho), Tractor 2 (ancho), cinta reentrante de 8 millones de caracteres (Draft a 10 CPI), cinta de 4 millones de caracteres (modo rápido de 10 cpi) Idiomas de la impresora: Personal Printer Data Stream (PPDS) estándar, Epson Font Emulation Text |Proportional Spaced (PS), Fast Draft, Draft, Courier, Gothic, Orator, Presentor, Prestige, Script, 10, 12, 15, 17.1, 20, 24 c</w:t>
      </w:r>
    </w:p>
    <w:p>
      <w:r>
        <w:rPr>
          <w:b/>
          <w:color w:val="FF0000"/>
        </w:rPr>
        <w:t xml:space="preserve">id 51</w:t>
      </w:r>
    </w:p>
    <w:p>
      <w:r>
        <w:rPr>
          <w:b w:val="0"/>
        </w:rPr>
        <w:t xml:space="preserve">Así que dejemos de criticar a nuestros vástagos, de hacer un llamamiento al civismo y de lamentar los viejos códigos de cortesía... Desde la publicación del libro más vendido de una estadounidense en París, se han producido muchos elogios al otro lado del Atlántico para nuestros hijos modelo. ¡La juventud es hermosa! Los niños franceses no tiran la comida (Les enfants français ne jettent pas leur nourriture), el libro de la periodista estadounidense Pamela Druckerman, que elogia la excepción francesa en el ámbito de la educación infantil, se publicó en la primavera del año pasado y ha causado un gran revuelo. Situado durante mucho tiempo en el Top 10 del New York Times y traducido a dieciocho idiomas, llega con el título Bébé made in France de Flammarion, a las librerías el 9 de enero. Al principio uno se queda perplejo: ¿tan envidiable es nuestra educación? ¿Cómo es posible que seamos tan diferentes de otros padres de países desarrollados? La autora, que vive y cría a sus tres hijos en París, presenta un argumento sorprendente. Nos observa como lo haría un antropólogo con una tribu virgen... Halagados pero lúcidos -el patrón de Pamela se limita mucho a los parisinos acomodados- seguimos sus pasos y escudriñamos el juego Francia-Estados Unidos. ¿Somos realmente padres modelo? Un truco básico es no precipitarse cuando el niño parece estar despierto. Mientras que la madre estadounidense arranca a su bebé de la cuna al menor chillido, nosotros esperamos y vemos... El pequeño inquieto suele volver a dormirse, mientras que el bebé rescatado se despierta por completo con demasiada rapidez y se acostumbra a estas interrupciones. Cualquiera que haya tenido en casa a una amiga neoyorquina que daba saltos de alegría en cuanto su walkie-talkie empezaba a agitarse, habrá notado su indignación ante nuestra flema... Una verdadera brecha cultural: no consideramos que nuestra implicación se mida por nuestra prisa. Dicho esto, tampoco hemos tenido bebés que duerman como muñones a los 15 días de vida... en la mesa familiar, o incluso en un restaurante, y que se den un festín de platos -¡pescado, verduras verdes! - que muchos yanquis adultos ni siquiera ingerirían bajo tortura. Una fórmula encantadora explicaría esta inaudita diversidad dietética, nuestra: "Sólo se prueba un poco", lo que significa que entendemos que el brócoli a los 3 años no va bien. Pero neguémonos a excluir categorías enteras de alimentos con el pretexto de que somos pequeños. Los padres estadounidenses, en cambio, se someten sonrientes a los dictados de sus pequeños queridos. La visión es un poco retro cincuentera: si quieres ser zen hoy en día, es la pizza - ¡sin champiñones ni aceitunas, sobre todo! - La prueba del restaurante, a juzgar por el número de monstruos que corren entre las mesas el domingo, ¡no está ganada! Pero claro, estamos hablando de hijos ajenos: los nuestros, dignos descendientes de foodistas, obviamente toman pluma ibérica y maroilles refinadas en cuanto saben leer el menú... Desarrollaríamos una verdadera obsesión por este tema. El niño americano puede irrumpir o arrebatar una galleta sin decir una palabra... El tema es más profundo de lo que parece: esperar que un niño salude significa reconocer su presencia como ser social. El propio niño pronto aprecia que se le considere una persona. Por eso, el pequeño francés sabe naturalmente participar en una conversación, sobre todo en la mesa, cuando su homólogo americano se limita a hacer ruido... El pequeño que se retuerce detrás de las piernas de sus padres no está, de hecho, perdido desde hace tiempo.</w:t>
      </w:r>
    </w:p>
    <w:p>
      <w:r>
        <w:rPr>
          <w:b/>
          <w:color w:val="FF0000"/>
        </w:rPr>
        <w:t xml:space="preserve">id 52</w:t>
      </w:r>
    </w:p>
    <w:p>
      <w:r>
        <w:rPr>
          <w:b w:val="0"/>
        </w:rPr>
        <w:t xml:space="preserve">Oda al onanismo El onanismo... La palabra sola es hermosa... Así que, por supuesto, a menudo, cuando lanzamos esta palabra, o bien los hombres se dicen que google es su amigo, y que tienen que buscar lo que significa, o la gente cambia de tema. Sí, hablar de sexo es difícil (pero sabes que no me importa). Y el sexo con uno mismo, aún más. Así que, ya explicaré la palabra para aquellos que la descubran. El onanismo es simplemente una masturbación. Para mí, y esto es sólo mi manzana, tenemos derecho a discrepar, es el principio de una hermosa sexualidad. Te permite conocer tu cuerpo, saber cómo hacerte vibrar, y luego cómo vibrar en pareja (con tres, diez, cuarenta y dos, ¡no es asunto nuestro!). Así, los hombres confiesan sin demasiados complejos su práctica del onanismo. Bueno, en general, se habla más simplemente de pajas, por supuesto. Pero entre las mujeres, sigue siendo un poco confidencial. Sin embargo, estamos asistiendo a un auténtico boom de los juguetes sexuales, y cada vez son más las mujeres que organizan traviesas versiones de reuniones de tuperware, en las que una vendedora de una juguetería viene a presentar vibradores y otros artilugios. Es una buena oportunidad para pasar una buena velada con tus amigas y descubrir los últimos artículos de moda. Puede ser muy libre de culpa, y permitir a los "novatos" empezar con un onanismo no sólo manual. Sin embargo, esta práctica está arraigada en nosotros, desde que nos tocamos de bebés. Incluso en el útero, el feto se toca regularmente: la estimulación manual es observada por el 70% de los ecografistas. En los bebés y niños pequeños también es muy común, aunque reconozco que la versión elástica de los tirones de voluntad siempre me ha asustado y casi ha hecho daño a mis hijos, tanto que tenía la impresión de que el servicio de 3 piezas acabaría en sus manos.... Oo Con la edad, el aprendizaje del pudor y nuestra bonita educación judeocristiana, la masturbación se convierte en algo casi vergonzoso. Lo ocultamos (bueno, eso debería seguir siendo personal), no hablamos de ello y acabamos considerándolo como algo sucio. Muchas mujeres se consideran sucias, y los nombres que se dan al sexo de la mujer no ayudan mucho: moho, coño, no evocan nada genial. Y esto es así incluso si te gustan los mejillones (este mediodía he vuelto a comer unos muy buenos). Los hombres tienen menos imagen de limpieza y la masturbación se considera más natural para ellos. De hecho, en Estados Unidos y Canadá, en la década de 1960, una encuesta (el "Informe Kinsey") mostró que, a la edad de 15 años, la proporción de hombres jóvenes que se habían masturbado era del 82,2% y de mujeres del 24,9%. A la edad de 18 años, esta cifra había aumentado al 95,4% para los hombres y al 46,3% para las mujeres. Por supuesto, esta cifra ha cambiado y ha aumentado, pero está claro que las mujeres se están quedando atrás en el descubrimiento de su placer. Y muchos de mis amigos empezaron a tocarse realmente alrededor de los 25/30 años. La encuesta del CSF sobre la sexualidad de los franceses (Inserm, Ined, realizada en 2006) muestra que el 60% de las mujeres de 18 a 69 años ya han practicado la masturbación (48% de las de 18-19 años, 54% de las de 20-24 años, 66% de las de 25-34 años, 68% de las de 35-39 años, 64% de las de 40-49 años, 60% de las de 50-59 años, 43% de las de 60-69 años). Los que se masturban con regularidad (es decir, "a menudo" o "a veces" en los últimos 12 meses según la definición adoptada por los entrevistadores del CSF) son sólo el 10% de los jóvenes de 18-19 años, el 16% de los de 20-24 años y el 16% de los de 20-24 años.</w:t>
      </w:r>
    </w:p>
    <w:p>
      <w:r>
        <w:rPr>
          <w:b/>
          <w:color w:val="FF0000"/>
        </w:rPr>
        <w:t xml:space="preserve">id 53</w:t>
      </w:r>
    </w:p>
    <w:p>
      <w:r>
        <w:rPr>
          <w:b w:val="0"/>
        </w:rPr>
        <w:t xml:space="preserve">Nacido en 1936 Ismail Kadare es un escritor albanés, nacido el 28 de enero de 1936 en Gjirokastër, al sur de Albania. Kadare estudió literatura en la Universidad de Tirana y en el Instituto Gorki de Moscú. En 1960, la desintegración de la Unión Soviética le obligó a regresar a Albania, donde inició su carrera de periodista. Comenzó a escribir a una edad muy temprana, a mediados de los años 50, pero al principio sólo publicó unos pocos poemas. En 1963, la publicación de su primera novela El general del ejército muerto le dio fama, primero en Albania y luego en el extranjero gracias a la traducción al francés de Jusuf Vrioni. A partir de entonces, su obra se vendió en todo el mundo y se tradujo a más de treinta idiomas. Diputado de 1972 a 1982, se vio obligado a afiliarse al Partido Comunista Albanés (partido gubernamental). Sin embargo, continuó su lucha constante contra el totalitarismo. Fue excluido de la nomenclatura comunista, pero durante un tiempo prosiguió su carrera de escritor sin problemas, a pesar de la carga corrosiva de sus textos contra la dictadura. Su obra fue publicada y recibida muy favorablemente en el extranjero. Kadare fue finalmente calificado de "enemigo" en el Pleno de Escritores de 1982, pero no se adoptó ninguna sanción contra él1. Desprestigiado por sus escritos subversivos, concebidos como una crítica solapada al régimen, finalmente se vio obligado a publicar sus novelas en el extranjero. Al sentirse amenazado, emigró a Francia, donde se le concedió asilo político en octubre de 19901. Hoy divide su vida entre Francia y Albania. Las obras completas de Ismail Kadare (a excepción de los ensayos) fueron publicadas por Ediciones Fayard, simultáneamente en francés y albanés, entre 1993 y 2004. Desde el año 2000, la traducción al francés corre a cargo del violinista albanés Tedi Papavrami. Obras - Haga clic aquí para consultar la bibliografía: - El general del ejército muerto (1963), La cabeza del tambor (1967, con el título albanés de La boda) Crónica de la ciudad de piedra (1970) Los tambores de la lluvia (1970, con el título albanés de La ciudadela) El invierno de la gran soledad (1973, también publicado como El gran invierno), Noviembre de una capital (1975) El palacio de los sueños (1981) El crepúsculo de los dioses de la estepa (1978) La comisión del festival (1978) El puente de tres arcos (1978) El nicho de la vergüenza (1978) Abril roto (1980) ¿Quién trajo a Doruntine? (1980) Clair de lune (1985) L'Année noire (1985) Le cortège de la noce s'est figuré dans la glace (1985), Eschyle ou le grand perdant (1985, ensayo) Concert en fin de saison (1988, también publicado como Le Concert), Le Dossier H. (1989) El monstruo (1990), El abeto ciego (1991), Invitación al estudio del escritor (1991, ensayo) La pirámide (1992) La gran muralla (1993) La sombra (1994), El águila (1995) Spiritus (1996) La primavera albanesa (1997) Tres veces (1997) Albania, El rostro de los Balcanes (1998) Tres canciones fúnebres para Kosovo (1998) La ciudad sin signos (1998), Mala temporada en el Olimpo (1998, teatro) El vuelo del emigrante (1999), Cold Flowers of April (2000) It Took This Mourning to Find Ourselves (2000), The Knight with the Falcon (2001) History of the Albanian Writers' Union as Reflected in the Mirror of a Woman (2001) Agamemnon's Daughter (2003), El sucesor (2003) Vida, juego y muerte de Lul Mazrek (2003) Dante el inevitable (2006) Hamlet, el príncipe imposible (2007) El accidente (2008) La cena de más (2009) La discordia (2013) La muñeca (2015) Las mañanas del café Rostand (2017). Kadare también ha publicado po</w:t>
      </w:r>
    </w:p>
    <w:p>
      <w:r>
        <w:rPr>
          <w:b/>
          <w:color w:val="FF0000"/>
        </w:rPr>
        <w:t xml:space="preserve">id 54</w:t>
      </w:r>
    </w:p>
    <w:p>
      <w:r>
        <w:rPr>
          <w:b w:val="0"/>
        </w:rPr>
        <w:t xml:space="preserve">El programa "Des Paroles et des actes", en directo el jueves por la noche en France 2, estuvo marcado por un enfrentamiento muy violento entre Le Pen y Mélenchon. VIDEO. Marine Le Pen fue a su vez, el jueves por la noche en France 2, la invitada del programa estrella "Palabras y hechos", estructurado cada vez (en varias secuencias) en torno a un candidato presidencial. Incluso antes de que comenzara el programa, las cosas pintaban mal porque el Presidente del Frente Nacional - que ya había tenido la oportunidad de enfrentarse al candidato del Frente de Izquierda en BFM-TV - rechazó esta vez la confrontación. La razón: los insultos que Jean-Luc Mélenchon lleva lanzando contra ella desde hace un mes en sus mítines (llamándola, por ejemplo, "semidemencia"). Además, el jueves por la noche nos enteramos de que Mélenchon sólo sería un "señuelo" y el "coche escoba" de François Hollande. Pero el equipo de France 2 -competente y normalmente mucho más inspirado- persistió, creyendo haber encontrado "la" buena idea (y además, una "venta") con este partido Le Pen-Mélenchon. Palaver. Finalmente, parece haberse encontrado una (extraña) solución con la organización de un primer debate (interesante y cortés) entre Marine Le Pen y Henri Guaino, asesor especial de Nicolas Sarkozy. De hecho, no se resolvió nada porque, al final del programa, se celebró el segundo (o "verdadero") debate. El problema fue que Jean-Luc Mélenchon -que hasta entonces había realizado una impresionante campaña presidencial- llegó tenso como un arco, con la boca seca y (a veces) casi con sorna. Un Mélenchon irreconocible. Pero en el otro lado, para empeorar las cosas, Marine Le Pen, también tensa, se mostró intratable. Muy secamente, reprochó a David Pujadas su obstinación en organizar este debate, que ella no deseaba y que era, a su juicio, inadmisible, habida cuenta, dijo, de los insultos lanzados a través de ella a los votantes que depositaron su confianza en ella. Luego exigió una disculpa de Mélenchon, que obviamente no obtuvo. El enfrentamiento siguió siendo (apenas) verbal, pero fue muy violento. En cuanto a David Pujadas, en lugar de parar todo, pretendió dar la palabra a uno y luego al otro. ¿Cuál era el objetivo de esto? No se engañó a nadie. Hay dos grandes perdedores en este asunto: el sentido común y... la democracia. France 2, a menudo notable, tropezó de lleno el jueves por la noche con su incomprensible obstinación. Muy incómodo, Mélenchon, hasta ahora seductor, mostró la peor cara de sí mismo. En cuanto a Marine Le Pen, ¿cuántos espectadores -compartan o no sus convicciones- no le habrán dado la respuesta correcta, por una noche? En efecto, ¿cómo se puede proponer seriamente a alguien que discuta, en directo y ante las cámaras, con un interlocutor que previamente te ha insultado hasta tal punto, por lo que (en buen francés) te ha repudiado? Un momento de la televisión que hay que olvidar con urgencia. El jueves 23 de febrero, la "Ley" insultó a millones de votantes diciendo que su candidato no es un "verdadero candidato", que son "señuelos", apuntando a todos los candidatos que vienen después de ella, que está en tercer lugar. Exige respeto para sus votantes, lo que es incapaz de hacer con los demás, ¡y públicamente! Es una actitud de orgullo y desprecio incalificables hacia el pueblo francés y la libertad de opinión. ¿Recuerda que, durante cuarenta años, el FN fue también, según sus palabras, un "</w:t>
      </w:r>
    </w:p>
    <w:p>
      <w:r>
        <w:rPr>
          <w:b/>
          <w:color w:val="FF0000"/>
        </w:rPr>
        <w:t xml:space="preserve">id 55</w:t>
      </w:r>
    </w:p>
    <w:p>
      <w:r>
        <w:rPr>
          <w:b w:val="0"/>
        </w:rPr>
        <w:t xml:space="preserve">Ahora abrimos de 11:30 a 21:00. Tenga en cuenta que nuestro horario está sujeto a cambios sin previo aviso. Para garantizar su salud y la de nuestros empleados, respetamos las medidas preventivas anunciadas. Gracias por su comprensión.</w:t>
      </w:r>
    </w:p>
    <w:p>
      <w:r>
        <w:rPr>
          <w:b/>
          <w:color w:val="FF0000"/>
        </w:rPr>
        <w:t xml:space="preserve">id 56</w:t>
      </w:r>
    </w:p>
    <w:p>
      <w:r>
        <w:rPr>
          <w:b w:val="0"/>
        </w:rPr>
        <w:t xml:space="preserve">Wes Anderson inaugura el Festival de Cannes con Moonrise Kingdom. Su amor por París y el cine francés, la infancia, sus actores favoritos: le escuchamos. Estas son algunas de las películas que seguimos de cerca y apreciamos del cineasta independiente estadounidense, autor de La familia Tenenbaum, La vida acuática, A bordo del Darjeeling Limited o Fantastic Mr. Fox, su película de animación basada en Roald Dahl. Este año, presenta su nueva película, Moonrise Kingdom, en la inauguración del certamen del Festival de Cannes el 16 de mayo, el mismo día de su estreno en Francia. Sigue las aventuras amorosas de dos preadolescentes, Suzy y Sam (que es un boy scout), en una isla de Nueva Inglaterra en el verano de 1965. Wes Anderson nos recibe en el apartamento-oficina que acaba de alquilar entre Montparnasse y Saint-Germain-des-Prés. Todavía huele a pintura fresca. Tenemos que cruzar los aseos para ir de la cocina, con su techo de cristal redondeado, al salón donde pronto aparecerá nuestro anfitrión, tan elegante como siempre, con un traje marrón a juego con su larga melena pelirroja. ¿Cómo estás, Wes Anderson? Muy bien, ¡gracias! Después de todo, ¿dónde vives? ¿En Estados Unidos o en París? Vivo en Nueva York, pero me gusta mucho París y alquilo un piso aquí unos meses al año. ¿Por qué París? Es mi ciudad favorita del mundo. Vengo aquí a escribir y sobre todo a no hacer nada. Rodé aquí un cortometraje, Hotel Chevalier, que precedió a Aboard the Darjeeling Limited. Durante el rodaje de Mr. Fox en Londres, yo vivía en París e iba y venía entre las dos ciudades. Rara vez habla de sus orígenes. ¿Es usted nativo de Texas? Nací en Houston pero fui a la escuela en Austin. Mi padre dirigía una agencia de publicidad y mi madre era arqueóloga, como la madre de La familia Tenenbaum. Mi madre también era pintora y creo que influyó mucho en mi visión. La infancia juega un papel importante en sus películas. Esto es aún más evidente en Moonrise Kingdom, ya que los dos héroes tienen 12 años. Pero en todas mis películas, sí, soy consciente de ello. Mi cine nace, creo, no de mi infancia, sino de los sentimientos que tenía de niño. Para usted, ¿el rodaje significaría volver al estado de la infancia? En Moonrise Kingdom, sí. Para los demás, no lo pensé. Rodé Rushmore, mi segundo largometraje, en la ciudad de mi instituto. Evocaba y recreaba claramente los recuerdos de aquella época. A menudo tengo la sensación de estar utilizando mis recuerdos de la infancia, pero al final sale algo que no tiene nada que ver con el recuerdo original. En la mayoría de sus películas, encontramos a menudo la misma escena: en un plano de seguimiento, usted visita el escenario donde se desarrolla la película, una casa o un barco, como si fuera una casa de muñecas. ¿Por qué lo hace? Es cierto, aunque de una película a otra los movimientos de cámara no son los mismos, ya que a veces rodamos en decorados naturales y otras en estudio. Para mí, simplemente permite al espectador entender dónde estamos. En Moonrise Kingdom, quería filmar a la familia en el lugar, en su casa, como si ciertas habitaciones contuvieran elementos mágicos, el ático por ejemplo. Usted es el único que ha rodado este tipo de plano y lo ha repetido de película en película. No lo sé. Así es como veo el mundo. No siento que esté tomando decisiones, me llega automáticamente. Le diré una cosa: cada vez que trabajo en un nuevo proyecto, creo que estoy haciendo una obra diferente. Y cuando</w:t>
      </w:r>
    </w:p>
    <w:p>
      <w:r>
        <w:rPr>
          <w:b/>
          <w:color w:val="FF0000"/>
        </w:rPr>
        <w:t xml:space="preserve">id 57</w:t>
      </w:r>
    </w:p>
    <w:p>
      <w:r>
        <w:rPr>
          <w:b w:val="0"/>
        </w:rPr>
        <w:t xml:space="preserve">Los sellos franceses anulados son sellos impresos en Francia y destinados al mercado postal nacional. Un sello anulado ha perdido su valor de franqueo y, por tanto, es diferente de un sello nuevo. Los sellos anulados son especialmente populares entre los filatelistas y son más baratos que los nuevos. El valor de un sello anulado se basa en su antigüedad, rareza y calidad. El sello cancelado tiene la particularidad de haber viajado. La dirección de destino y la fecha de envío afectan al valor del sello. El centrado de la cancelación en el sello es esencial para dar esta información por completo. Los sellos no sólo se utilizan para fines civiles. Por lo tanto, los sellos anulados franceses pueden proceder de la franquicia militar. Los sellos fiscales y el correo aéreo constituyen una categoría distinta de sellos anulados.  No hay que confundir los sellos franceses con los de Mónaco.</w:t>
      </w:r>
    </w:p>
    <w:p>
      <w:r>
        <w:rPr>
          <w:b/>
          <w:color w:val="FF0000"/>
        </w:rPr>
        <w:t xml:space="preserve">id 58</w:t>
      </w:r>
    </w:p>
    <w:p>
      <w:r>
        <w:rPr>
          <w:b w:val="0"/>
        </w:rPr>
        <w:t xml:space="preserve">Bienvenido a la página de los administradores. Aquí encontrará información sobre nosotros, las razones por las que puede ponerse en contacto con nosotros y las razones por las que no puede hacerlo. Puede ponerse en contacto con nosotros por los siguientes motivos - Un usuario está publicando artículos no relacionados con World of Warcraft. Este no es el propósito del sitio, y como resultado este tipo de artículos, lamentablemente, tendrá que ser eliminado. Podríamos considerar la posibilidad de abrir una sección "off-topic" en el sitio, si eres amable. - Un usuario publica artículos agresivos, interrumpe la vida del sitio de cualquier manera, o que crees que es indeseable en WikiWoW. - Quiere denunciar un artículo inapropiado. - Quiere editar una página restringida. Por favor, facilite toda la información posible. - ¿Por qué crees que es así? - ¿Cuál es el cambio que desea realizar al ponerse en contacto con nosotros? No puede ponerse en contacto con nosotros por estos motivos: - No hemos respondido a ninguno de sus correos electrónicos. Por favor, vuelva a leer la sección anterior :) Ahora que está informado, no dude en ponerse en contacto con nosotros. - Veher18. Administrador del sitio principal. - Tar-Elendil. Administrador del sitio, redacción, traducción y control de calidad de los artículos, inserción de plantillas y estilos. - SuperCodeLyoko. Administrador del sitio, corrector ortográfico, burócrata. - Furismo. Administrador secundario del sitio (inactivo). - Elenwe. Administrador del sitio, control de calidad de los artículos (inactivo). - Balrog. Administrador del sitio, control de calidad de los artículos, responsable de la parte de historia (inactiva). - Sidoine. Administrador del sitio, control de calidad de los artículos (inactivo). - Maxou1240. Administrador del sitio, control de calidad de los artículos (inactivo). - Stormrrage. Administrador del sitio, control de calidad de los artículos, "supercontribuyente" (inactivo). - Su nombre. ¿Crees que puedes contribuir a WikiWoW como administrador? Conviértete en administrador.</w:t>
      </w:r>
    </w:p>
    <w:p>
      <w:r>
        <w:rPr>
          <w:b/>
          <w:color w:val="FF0000"/>
        </w:rPr>
        <w:t xml:space="preserve">id 59</w:t>
      </w:r>
    </w:p>
    <w:p>
      <w:r>
        <w:rPr>
          <w:b w:val="0"/>
        </w:rPr>
        <w:t xml:space="preserve">Buenas noches, El tema está en el título, pero me explayaré. Muchas personas, de todas las edades, géneros, orígenes, etc., viven su vida virtual en serio y llegan a la confrontación verbal sólo para establecer algún tipo de dominio sobre los demás. He visto esto aquí, pero WoN no es una excepción de ejemplos de la raza humana, y sucede en todas partes en la web, lo que me hizo hacerme esta pregunta. A día de hoy, he tenido la oportunidad de "pasar el rato" en cientos de sitios de todo tipo, y en cuanto un sitio ofrece la opción de crear un avatar de uno mismo, se convierte en algo sistemático para crear clivajes, élites, apuestas y todo tipo de clases de personas si uno es reconocido por sus compañeros. Se suponía que Internet iba a derribar los muros entre las personas, a abrir el mundo a aquellos que, por elección o circunstancia, no encajaban con los demás. Pero aquí (como en otros lugares), no veo ni más ni menos que lo que puedo ver en el mundo real, internet no ha permitido conectar a las personas, sólo dar una nueva forma de desterrar a tu vecino sin siquiera conocerlo, verlo o saber su nombre real, paradójico ¿no? En fin, tú que lees esto te habrás dado cuenta también, pero ciertamente no todo es negro, ciertamente hay lugares donde encuentras gente acogedora pero el hecho es que internet al fin y al cabo, es sólo una copia digital de la realidad. Así que aquí viene la pregunta, ¿por qué tomarse en serio su vida virtual? Última modificación por Yuushi-sennin (07-04-2011 23:07:41) Estoy de acuerdo contigo. Creo que mucha gente ve internet como una forma de liberación de la mente en la que podemos permitirnos criticar por la sencilla razón de que nadie nos conoce. He conocido a personas que literalmente se pasan la vida en Internet sólo porque se puede fingir ser otra persona. Nosotros elegimos quiénes somos, quiénes fuimos y en qué nos convertiremos. Sin embargo, hay algunos para los que su vida real no es lo que hubieran querido, así que se conforman con su vida virtual con la esperanza de que todo sea mejor detrás de una pantalla... ¿Por qué tomarse en serio su vida virtual? ¿Por qué tomarse en serio su vida virtual? Simplemente porque algunas personas no tienen una. Así que crean una "identidad" en Internet. Los que no te conocen no lo saben. ¿Qué podría ser más fácil? Ah, sí... 2+2=4 Me parece interesante la pregunta pero no veo muy bien a dónde quieres llegar... ¿Te refieres a los que prefieren pasarse la vida en internet (como no tener vida)? ¿O se refiere a las categorías de personas que han podido crearse en internet? o a la forma en que nos comportamos en internet? Me parece interesante la pregunta, pero no veo muy bien a dónde quiere llegar... ¿Se refiere a los que prefieren pasarse la vida en internet (como los que no tienen vida)? bugmasters escribió: ¿O a las categorías de personas que han sido capaces de crearse en internet? o a la forma en que nos comportamos en internet? Me parece interesante la pregunta, pero no veo muy bien a dónde quiere llegar... ¿Te refieres a los que prefieren pasarse la vida en internet (como no tener vida)? Cualquiera de ellos, siempre que encaje en la categoría de la que hablo. Buenas noches, Yuushi-sennin escribió: El tema está en el título, pero me explayaré. Muchas personas de todas las edades, géneros, orígenes, etc., viven su vida virtual en serio e incluso se enfrentan verbalmente sólo para establecer algún tipo de dominio sobre los demás. He visto esto aquí, pero WoN no es una excepción de ejemplos de la raza humana, y sucede en todas partes en la web, lo que me hizo hacerme esta pregunta. A partir de hoy, he tenido la oportunidad de "pasar el rato"</w:t>
      </w:r>
    </w:p>
    <w:p>
      <w:r>
        <w:rPr>
          <w:b/>
          <w:color w:val="FF0000"/>
        </w:rPr>
        <w:t xml:space="preserve">id 60</w:t>
      </w:r>
    </w:p>
    <w:p>
      <w:r>
        <w:rPr>
          <w:b w:val="0"/>
        </w:rPr>
        <w:t xml:space="preserve">La historia: Andrea está en el último año del instituto. Un día, ve a un grupo de chicas extrañas fuera de su escuela. Unos días después, ayuda a una chica que se ha metido en problemas. Una vez que está a salvo, la chica, Penélope, está completamente angustiada y le dice que viene del futuro. Mi opinión: Al igual que otros lectores de esta novela, menos mal que no me he detenido en la portada. La portada habría tendido a apagarme, ya que odio todo lo cursi, aunque sea para jóvenes. Me basé en el comunicado de prensa y me alegro de haberlo hecho. No tuve en cuenta: "A la manera de las Cartas Persas", como se ve en el texto del editor. Hay límites a lo que se puede hacer. No se puede comparar a Montesquieu con la literatura infantil, aunque esta última esté bien escrita. Esta novela me ha gustado. Lo leí en unas horas. Andrea es la narradora. De forma desenfadada, la autora aborda el lugar de la mujer en la sociedad y el feminismo. Los personajes principales son Andrea y Penélope. Ambos están preparando su BAC. Una es en 2019, la otra en 2187. Hay un gran vacío en la percepción de la vida de Penélope en 2019. Esto da lugar a situaciones divertidas, que a veces crean tensión y malentendidos entre las dos chicas. Entonces, poco a poco, Penélope se entregará a Andrea. Este último, ya sorprendido por la posibilidad de viajar en el tiempo, se verá fuertemente sacudido por una revelación de Penélope. A partir de ese momento, Andrea tendrá que tomar una decisión y atenerse a ella. La trama está bien elaborada en su conjunto, a pesar de algunos giros un poco movidos. Como esto está en consonancia con el nivel de la historia, no se lo eché en cara al novelista. El estilo es fluido y agradable. Una lectura obligada. Título: Ne ramenez jamais une fille du futur chez vous Autora: Nathalie Stragier Editorial: Syros Estoy de acuerdo en lo de los giros movidos, pero es una lectura divertida. ¡Perfecto para un poco de lectura de verano!</w:t>
      </w:r>
    </w:p>
    <w:p>
      <w:r>
        <w:rPr>
          <w:b/>
          <w:color w:val="FF0000"/>
        </w:rPr>
        <w:t xml:space="preserve">id 61</w:t>
      </w:r>
    </w:p>
    <w:p>
      <w:r>
        <w:rPr>
          <w:b w:val="0"/>
        </w:rPr>
        <w:t xml:space="preserve">N O S E R V I C I O S - Usted no firma un contrato de edición con nosotros y, por tanto, conserva la propiedad de sus derechos. - Nuestra oferta básica, es decir, la creación del libro digital y su distribución en 200 sitios de librerías y en nuestra aplicación móvil, cuesta 50 euros o 75 euros por un año (según el tamaño del libro). - Puede elegir servicios adicionales según sus necesidades. - No pagamos por sus ventas digitales: usted obtiene el 100% de sus ingresos netos (precio antes de impuestos - comisión de librería). Para cualquier otra pregunta, escríbanos a pascalashuza4@gmail.com</w:t>
      </w:r>
    </w:p>
    <w:p>
      <w:r>
        <w:rPr>
          <w:b/>
          <w:color w:val="FF0000"/>
        </w:rPr>
        <w:t xml:space="preserve">id 62</w:t>
      </w:r>
    </w:p>
    <w:p>
      <w:r>
        <w:rPr>
          <w:b w:val="0"/>
        </w:rPr>
        <w:t xml:space="preserve">Resultados de las becas Hangar-Casa de Velázquez 2020 en colaboración con el Instituto Francés de Barcelona Hangar y la Casa de Velázquez, en colaboración con el Instituto Francés de Barcelona, renuevan su colaboración por cuarto año consecutivo para ofrecer una convocatoria conjunta de becas de intercambio. El Comité del Programa Hangar y los jurados de la Casa de Velázquez y del Institut français Barcelona, tras estudiar las solicitudes y reunirse el 8 de julio de 2020, han llegado a una decisión sobre las becas de intercambio Hangar-Casa de Velázquez en colaboración con el Institut français Barcelona. - Hangar - Comisión de Programas: Giuliana Racco (artista) y Lluís Nacenta (director de Hangar). - Casa de Velázquez: Fabienne Aguado (directora de estudios artísticos de la Casa de Velázquez) - Institut Français Barcelona: Max Vasseur (director del Institut Français Barcelona). Decisión de adjudicación - Sara Agudo Millán - Pablo Sanz Almoguera Subvención de producción a Hangar - Carola Moujan</w:t>
      </w:r>
    </w:p>
    <w:p>
      <w:r>
        <w:rPr>
          <w:b/>
          <w:color w:val="FF0000"/>
        </w:rPr>
        <w:t xml:space="preserve">id 63</w:t>
      </w:r>
    </w:p>
    <w:p>
      <w:r>
        <w:rPr>
          <w:b w:val="0"/>
        </w:rPr>
        <w:t xml:space="preserve">El Museo del Juguete de Bruselas ... MINITREN MECÁNICO 1990? Pequeño circuito fijo, con dos discos rematados por una pequeña reproducción de dos trenes. Las dos mini-pruebas fijas, pasan juntas bajo un "túnel" del edificio, y otras dos supuestas estaciones, ¡dando una ilusión óptica de encuentro! Ver Pousseur JOUSTRA Buen estado general: el interior de la caja de la batería ha sufrido corrosión debido a las baterías que se han dejado en ella durante demasiado tiempo, falta la tapa de la caja de la batería. Ver Sulky mecánico ARABIANO. El jinete nº 5 lleva un cosaco rojo y está sentado al volante. En la caja original se puede ver la marca "Arabian". Un pequeño diagrama parece indicar que la cola se utiliza como palanca "hacia delante o para" también se lee made in Wester Germany DRA-DGMM R Ver Pequeño dragón mecánico Pequeño dragón mecánico creado por Bernhard TUCHER, artesano de juguetes de metal. Después de haber recuperado máquinas y herramientas a causa del fin de la carrera de los juguetes mecánicos (llegada de los juguetes a pilas, y normas cada vez más restrictivas para los juguetes de madera), Bernhard Tucher alojó en su casa de Emskirchen un formidable taller que le permite producir grandes barcos de época o pequeñas curiosidades, como este dragón creado a partir de todas las piezas para equipar en stock de motores mecánicos. Tiene oro en sus manos y se lo está pasando en grande. Ver Poussin Jouet mécanique entre 1918 y 1940. Representando un picoteo de pollos. Realizado en hojalata litografiada en amarillo con algunas líneas marrones para simular el plumaje. Su pico es naranja. Ver Happy Clown Prototipo de Happy Clown, es un juguete mecánico con llave. Este payaso está directamente inspirado en el famoso GROCK (CHARLES ADRIEN WETTACH) de nombre real ciudadano suizo en los años 50. Cuando se activa, realiza movimientos con el cuerpo y los ojos. Ver Ratón Ratón mecánico de plástico. Para accionarla, sólo hay que tirar de ella hacia atrás y soltarla. Debajo de la base dice "Made in Western Germany Zick-Zack" Ver KOUROTCHKA (Pollo) Mecánico Pequeño pollo mecánico que se vuelve a montar con una llave. KOUROTCHKA es el nombre dado por el fabricante "que significa gallina en ruso" Ver mono SINGE YES-NO en mohair marrón en la parte inferior de la espalda una palanca permite activar la cabeza en movimiento de afirmación o negación. Por ello, el fabricante las ha bautizado como "serie sí-no". La cara, las manos y los pies son de fieltro beige. Un medallón de plástico rojo con las palabras Schuco Tricky está unido al cuerpo con una cinta roja. Ver el Oso Automatizado animado por un motor de resorte para darle cuerda. Luego gira, con el palo en la mano. Fernand MARTIN es uno de los primeros inventores de este tipo de pequeños autómatas que se podían encontrar entre 1885 y 1915 en los bulevares parisinos. Decenas de objetos cotidianos fueron transformados en juguetes por Fernand Martin. Repartidores, instrumentos musicales, animales, circo, acróbatas, policías, bomberos, peatones, vendedores ambulantes, etc. Ver Tractor con un hombre de los años 50. Juguete mecánico que funciona pero le faltan algunas piezas. El hombre del mono está sentado al volante de su tractor con dos ejes, uno con ruedas pequeñas delante y otro con ruedas grandes detrás. Las ruedas son de plástico. Los colores presentes son el rojo, el amarillo, el azul, el marrón y el negro. Está hecho de metal estampado y pintado. Ver Pájaro mecánico ? Pájaro mecánico con las siguientes palabras en la litografía: "Alemania -</w:t>
      </w:r>
    </w:p>
    <w:p>
      <w:r>
        <w:rPr>
          <w:b/>
          <w:color w:val="FF0000"/>
        </w:rPr>
        <w:t xml:space="preserve">id 64</w:t>
      </w:r>
    </w:p>
    <w:p>
      <w:r>
        <w:rPr>
          <w:b w:val="0"/>
        </w:rPr>
        <w:t xml:space="preserve">Sanders gana los caucus demócratas en Alaska, Washington y Hawai El candidato demócrata Bernie Sanders Foto: David Ryder / Reuters El senador de Vermont Bernie Sanders celebró sus victorias en Alaska, Washington y Hawai ante sus jubilosos seguidores en los caucus demócratas celebrados el sábado en esos estados. En un discurso pronunciado el sábado por la noche en Madison (Wisconsin), Sanders se mostró satisfecho de atraer a votantes tradicionalmente poco interesados en la política, incluidos los jóvenes. El senador independiente subrayó que los jóvenes estadounidenses no son apáticos ni están desinteresados en el sistema político y que sí quieren ayudar a "mejorar el futuro de nuestro país". Sanders dijo a sus seguidores que les ofrecía la idea "radical" de construir una economía que beneficiara a todos los estadounidenses y "no sólo al 1%". Hillary Clinton se mostró preocupada por estos contratiempos. Apenas había hecho campaña en los tres estados, pasando un solo día en el estado de Washington y quedándose con su familia durante el fin de semana de Pascua. En Washington, sólo un tercio de los 101 delegados se contabilizaron en los resultados del sábado por la noche. Los 67 delegados restantes se basan en la votación por distritos, cuyos resultados se anunciarán más adelante. Sanders instó a sus partidarios a no dejarse convencer por quienes dicen que es imposible que gane la nominación demócrata contra Clinton, que tenía 1.234 delegados frente a los 956 de Sanders antes de los caucus del sábado, según el análisis de Associated Press. La proporción se eleva a 1.703 contra 985 cuando se incluyen los superdelegados, los líderes del Partido Demócrata que pueden votar por el candidato de su elección. ¿El "impulso" de Bernie Sanders? En el mitin de Wisconsin, mientras aún se contaban los votos en el estado de Washington, Sanders calificó los resultados del sábado por la noche como un nuevo impulso para él en el Oeste. Señaló las recientes victorias en Utah e Idaho como indicios de una todavía posible coronación contra Clinton. "Acabamos de ganar el Estado de Washington. Esto es lo que parece un impulso", dijo a más de 8.000 partidarios. No dejes que nadie te diga que no podemos ganar la nominación o las elecciones generales. Eso es exactamente lo que vamos a hacer". Dado que los demócratas distribuyen sus delegados proporcionalmente, los resultados del sábado en Alaska y el estado de Washington podrían añadir al menos 27 delegados al total de Sanders y al menos cinco al de Clinton. Pero Sanders tendría que subir una colina muy empinada para ganar la nominación de su partido. Según el recuento de Associated Press, Sanders necesitaría el 57% de los delegados restantes de las primarias y los caucus para asegurarse la mayoría de esos delegados a finales de junio. El listón es aún más alto para el senador de Vermont si se tienen en cuenta los superdelegados. Al final de la carrera, necesita ganar más del 67% de los delegados en las primarias y asambleas electorales, así como los superdelegados. Se necesitan un total de 2.383 delegados para asegurar la nominación en la convención del partido en Filadelfia en julio. Bernie Sanders pasó la mayor parte de la semana en la Costa Oeste, tratando de consolidar su apoyo entre los activistas progresistas de la región para ganar con holgura los caucus del sábado y reducir su ventaja de 300 delegados.</w:t>
      </w:r>
    </w:p>
    <w:p>
      <w:r>
        <w:rPr>
          <w:b/>
          <w:color w:val="FF0000"/>
        </w:rPr>
        <w:t xml:space="preserve">id 65</w:t>
      </w:r>
    </w:p>
    <w:p>
      <w:r>
        <w:rPr>
          <w:b w:val="0"/>
        </w:rPr>
        <w:t xml:space="preserve">GRACIAS ELAN HOSPITALITY Nos complace anunciar que Elan Hospitality se ha convertido en uno de nuestros principales patrocinadores. Gracias a Loïc Langouet por su apoyo y confianza. "ELAN Hospitality" se creó en 2002 para asesorar a los profesionales de la hostelería. Hoy en día, la convergencia de los productos informáticos y audiovisuales, comúnmente llamada multimedia, requiere un apoyo real para todos los profesionales que deseen ofrecer a sus clientes un servicio innovador y de calidad. Elan Hospitality se posiciona como un integrador multimedia de alto valor añadido. Su estructura de tamaño humano ofrece una escucha real, un seguimiento y una aportación de soluciones técnicas coherentes. Con 12 años de experiencia trabajando con propietarios de hoteles, directores de informática, arquitectos y decoradores, ahora estamos orgullosos de poder apoyar a nuestros clientes en cada etapa de sus proyectos de construcción o renovación. Página web: http://www.elan-hospitality.fr Les Roses de Cachi se complace en anunciar que Elan Hospitality se convierte en uno de sus principales patrocinadores. Gracias a Loic Langouet por su confianza y apoyo. Elan Hospitality se creó en 2002 para asesorar a los profesionales de la hostelería. Hoy en día, la tecnología forma parte cada vez más de las necesidades cotidianas, lo que exige un verdadero seguimiento de los profesionales para ofrecer productos innovadores y de calidad. Elan Hospitality es una empresa de pequeño tamaño, lo que permite tener una verdadera comprensión de las necesidades, un gran seguimiento, y los productos adecuados para las necesidades adecuadas. Con 12 años de experiencia, tratando con propietarios de hoteles, directores de informática, arquitectos, diseñadores, están orgullosos de poder ayudar a sus clientes en todas las etapas de sus proyectos, desde la construcción hasta la renovación.</w:t>
      </w:r>
    </w:p>
    <w:p>
      <w:r>
        <w:rPr>
          <w:b/>
          <w:color w:val="FF0000"/>
        </w:rPr>
        <w:t xml:space="preserve">id 66</w:t>
      </w:r>
    </w:p>
    <w:p>
      <w:r>
        <w:rPr>
          <w:b w:val="0"/>
        </w:rPr>
        <w:t xml:space="preserve">Cultura PRAd'A, enfoque talla L Esta semana, reúnete en el MA para hablar de las tendencias arquitectónicas en talla "L". Le recibimos de lunes a viernes para una visita guiada al Palmarès Régional d'Architecture en Nouvelle-Aquitaine. Exposición del 9 de junio al 31 de julio de 2020 Entrada gratuita de lunes a viernes de 14:00 a 18:00 horas 1 rue de la Tranchée - 86000 Poitiers 05 49 42 89 79 - www.ma-poitiers.fr Encuentre los 167 proyectos candidatos en la página web: www.palmares.archi El PRAd'A es un evento organizado por Le 308 - Maison de l'Architecture en Nouvelle-Aquitaine y la Ordre Régional des Architectes en colaboración con las Maisons de l'Architecture de la región (Limoges, Pau y Poitiers), con el apoyo de la Direction Régionale des Affaires Culturelles (DRAC) y su Club Partenaires. Imágenes: M. Monthiers para la Agencia Guiraud-Manec y @Tabaramounien para el 308 - MA</w:t>
      </w:r>
    </w:p>
    <w:p>
      <w:r>
        <w:rPr>
          <w:b/>
          <w:color w:val="FF0000"/>
        </w:rPr>
        <w:t xml:space="preserve">id 67</w:t>
      </w:r>
    </w:p>
    <w:p>
      <w:r>
        <w:rPr>
          <w:b w:val="0"/>
        </w:rPr>
        <w:t xml:space="preserve">La región turística de Bois-Francs, en el Centre-du-Québec, debe su nombre a los arces y otras variedades de madera dura que cubren su territorio. 157ª EXPOSICIÓN AGRÍCOLA DE VICTORIAVILLE En el recinto del Colisée Desjardins de Victoriaville Una exposición agrícola que refleja la imagen de Quebec, con concursos de animales, una gran muestra de razas animales, hortícolas y textiles, maquinaria agrícola, stands comerciales, componentes recreativos (paseos), caballos, minigranja Purina, espectáculos de artistas de renombre, bingo de monstruos. Una invitación especial a una verdadera fiesta familiar. Inauguración oficial de las atracciones y casetas comerciales el 6 de agosto. Entretenimiento especial bajo un arco iris de colores que destaca nuestra agricultura.</w:t>
      </w:r>
    </w:p>
    <w:p>
      <w:r>
        <w:rPr>
          <w:b/>
          <w:color w:val="FF0000"/>
        </w:rPr>
        <w:t xml:space="preserve">id 68</w:t>
      </w:r>
    </w:p>
    <w:p>
      <w:r>
        <w:rPr>
          <w:b w:val="0"/>
        </w:rPr>
        <w:t xml:space="preserve">IKEA quiere continuar con sus esfuerzos medioambientales. Durante la Semana del Desarrollo Sostenible, la marca está trabajando en acciones ecológicas, especialmente en la cocina. Para ello, organiza un concurso de cocina. IKEA es uno de los principales proveedores de productos y servicios medioambientales en Estados Unidos y Europa. IKEA quiere concienciar sobre la vida sostenible en el hogar. IKEA invita a los clientes a aprovechar una serie de eventos y ofertas especiales en la tienda, incluida una introducción a la cocina ecológica. En cada una de las 29 tiendas IKEA de Francia, un bloguero gastronómico prepara tres deliciosas recetas: - Los 29 blogueros competirán simultáneamente el sábado 5 de abril, de 15:00 a 18:00 horas, en el departamento de cocina de cada tienda IKEA, donde se podrá ver, degustar y votar al bloguero gastronómico. Cada cocinero se instalará en una cocina equipada con placas de inducción, un horno y un microondas. Pueden traer su propio equipo. Los criterios de selección se basarán en la estética, la originalidad y, por supuesto, los elementos relacionados con el desarrollo sostenible. Una vez que los clientes hayan votado, los 5 finalistas serán decididos por el chef Damien, consultor de 750g.com, socio de la operación. El ganador se anunciará el 9 de abril, junto con las recetas de los 29 blogueros, ¡para que puedas hacerlas en casa!</w:t>
      </w:r>
    </w:p>
    <w:p>
      <w:r>
        <w:rPr>
          <w:b/>
          <w:color w:val="FF0000"/>
        </w:rPr>
        <w:t xml:space="preserve">id 69</w:t>
      </w:r>
    </w:p>
    <w:p>
      <w:r>
        <w:rPr>
          <w:b w:val="0"/>
        </w:rPr>
        <w:t xml:space="preserve">Nuestra filosofía In Serious Games We Trust wannapplay es propiedad de Terres Neuves SPRL, que nació el 1 de julio de 2013 a partir de los cerebros, los codos y el entusiasmo de dos antiguos alumnos del Institut des Hautes Etudes des Communications Sociales (IHECS). wannapplay trabaja por una comunicación más eficaz en las empresas, a través de los juegos: los serious games. Al notar las lagunas en la oferta de descubrimiento de ciudades en el ámbito de MICE (Meetings Incentives Conferences &amp; Events), los dos emprendedores quisieron proponer una solución con, como herramienta principal, la tableta táctil, aplicaciones dedicadas y contenidos generales o personalizados, pero siempre entretenidos. Tras su éxito inmediato, perseveraron en el campo de los Serious Games y ahora ofrecen un servicio global de gamificación de contenidos serios, tanto en interiores como en exteriores. No es un trabajo fácil, pero siempre es mejor que trabajar. Hasta la fecha, el equipo belga-luxemburgués cuenta con dinámicos especialistas en la materia y una quincena de autónomos que les apoyan en sus operaciones internacionales. ¿Quiere saber más? Conozca a las encantadoras personas que trabajan cada día por una mayor eficiencia a través de la ligereza... Póngase en contacto con nosotros o venga a tomar un café.</w:t>
      </w:r>
    </w:p>
    <w:p>
      <w:r>
        <w:rPr>
          <w:b/>
          <w:color w:val="FF0000"/>
        </w:rPr>
        <w:t xml:space="preserve">id 70</w:t>
      </w:r>
    </w:p>
    <w:p>
      <w:r>
        <w:rPr>
          <w:b w:val="0"/>
        </w:rPr>
        <w:t xml:space="preserve">Desde nuestro lanzamiento, hemos presentado Play TV como la primera plataforma de televisión gratuita y legal en Internet. Lanzada en 2010, con el apoyo del Ministerio de Investigación francés, la Cámara de Comercio e Industria de París y Oséo Innovation, desarrollamos con nuestro equipo de 10 personas tecnologías innovadoras para la transmisión de vídeo en directo por Internet. Como sabes, nuestro sitio te permite ver un centenar de canales de todo el mundo. Hemos creado modelos innovadores de reparto de ingresos con las diferentes cadenas de televisión y la SACEM. Hay más de 2,5 millones de usuarios que visitan el sitio cada mes y se benefician de nuestros servicios de forma gratuita, y les agradecemos su fidelidad. Sin embargo, ahora nos enfrentamos a una decisión judicial que pone en peligro el futuro del servicio. Reconocidos por la CSA desde nuestro lanzamiento, hemos respetado todas nuestras obligaciones. Por otra parte, la CSA ha dado recientemente un requerimiento a France Télévisions para que cumpla la ley y no se oponga a la reanudación de sus canales en Play TV. Pero al mismo tiempo, el Tribunal de Apelación de París ve las cosas de otra manera y nos condena duramente por haber tomado los canales de France Télévisions. Estamos muy sorprendidos y lo impugnamos ante el Tribunal de Casación. El veredicto debería barajar las cartas, pero hasta entonces debemos aplicar la sentencia del Tribunal de Apelación, aunque la FTV no está aplicando la decisión de la CSA... Ahora necesitamos fondos para impulsar nuestro desarrollo y obtener asociaciones con los principales canales que no están en Play TV. Esto es lo que proponemos, a cambio de una aportación: 1 mes de acceso a Play TV Premium 6 meses de acceso a Play TV Premium (normalmente 2,99€/mes) Play TV Premium es todo el servicio en alta calidad y sin publicidad ¡Gracias por tu apoyo, contamos contigo! Play TV necesita tu apoyo, ¡el servicio está en peligro! </w:t>
      </w:r>
    </w:p>
    <w:p>
      <w:r>
        <w:rPr>
          <w:b/>
          <w:color w:val="FF0000"/>
        </w:rPr>
        <w:t xml:space="preserve">id 71</w:t>
      </w:r>
    </w:p>
    <w:p>
      <w:r>
        <w:rPr>
          <w:b w:val="0"/>
        </w:rPr>
        <w:t xml:space="preserve">La empresa operadora de la central de Fukushima comenzó el viernes a bombear agua subterránea radiactiva en un intento de reducir los vertidos al cercano océano Pacífico. Tokyo Electric Power (TEPCO) dijo que había excavado un pozo y bombeado 13 toneladas de agua entre las 2 de la tarde (1 de la mañana) y las 8 de la noche, hora local. "Es una tarea urgente para nosotros bombear estas aguas subterráneas lo antes posible", dijo el viernes un portavoz de TEPCO. El miércoles, el primer ministro Shinzo Abe anunció que las autoridades se implicarían más en la gestión del agua contaminada, que dijo que era un problema "urgente". Tepco lleva desde marzo de 2011 luchando para hacer frente a las consecuencias del accidente en su central nuclear de Fukushima Daiichi (220 km al noreste de Tokio), tras un fortísimo terremoto y, sobre todo, un gigantesco tsunami. El problema más grave desde hace varias semanas es evitar que esta agua, que se ha filtrado al subsuelo y está contaminada por el alto nivel de radiactividad del emplazamiento, se filtre al océano Pacífico. Ante la falta de medios para tratar, almacenar y contener esta agua, Tepco tuvo que admitir a finales de julio, por primera vez, que parte de esta agua se había filtrado al océano vecino, después de haber negado durante mucho tiempo los hechos. Según un funcionario del Ministerio de Industria (Meti) entrevistado el miércoles por AFP, "cada día se escapan unas 300 toneladas de agua", pero "no es seguro que el agua sea altamente radiactiva". Según el experto francés Jerome Joly, director general adjunto del Instituto de Protección Radiológica y Seguridad Nuclear (IRSN), el impacto medioambiental de estas fugas de agua contaminada seguiría siendo, sin embargo, marginal en comparación con la radiactividad total emitida en 2011 en el momento del accidente. Tepco espera que a mediados de agosto haya puesto en marcha un sistema capaz de bombear 100 toneladas de agua contaminada al día, que será filtrada y reciclada para refrigerar los reactores de la central dañada.</w:t>
      </w:r>
    </w:p>
    <w:p>
      <w:r>
        <w:rPr>
          <w:b/>
          <w:color w:val="FF0000"/>
        </w:rPr>
        <w:t xml:space="preserve">id 72</w:t>
      </w:r>
    </w:p>
    <w:p>
      <w:r>
        <w:rPr>
          <w:b w:val="0"/>
        </w:rPr>
        <w:t xml:space="preserve">Si en teoría se puede perforar casi todo y todo, cada uno tiene su propia anatomía, sus propios tejidos. Así que es muy probable que no puedas perforar todo, ya sea porque simplemente es imposible, o porque estéticamente no quedaría bien. O tal vez sea sólo mala suerte. ¿Sabes cuánto tiempo he estado soñando con un puente? Unos ocho años. ¿Sabes cuánto tiempo he estado usando gafas? Desde siempre. Dramático, lo sé. Así que voy a repasar las posibles ubicaciones en la cara y en el cuerpo (excepto los piercings genitales, de superficie y de anclaje dérmico que se tratarán en otro artículo). Empezaremos por la cara, luego las orejas y el resto del cuerpo. Llamo "labio" a todo lo que está alrededor de la boca. El proceso de curación es bastante corto (1 mes-1 mes y medio de cuidados para unos 2-3 meses de curación total). Contrariamente a la creencia popular, un piercing en el labio NO es un labret. Un labret es el nombre francés de un broche, una pieza de joyería en forma de barra con una base redonda, en la que se enrosca una bola o espiga. Por cierto, hay que tener en cuenta que si se pueden utilizar anillos, al menos para el labio inferior, nunca deben usarse como piercing inicial porque la forma redonda tira de los tejidos, con lo que se corre el riesgo de deformar el agujero y hacer que sane "torcido". Se utiliza un diámetro de 1,2. Muchas combinaciones de piercings labiales tienen nombre, pero desaconsejo su uso ya que no tienen existencia real en cuanto a piercings realizados. Se utilizan los términos superior o inferior, centrado o desplazado. La wikipedia de los piercings labiales recoge esto: Así que, aparentemente, tengo un "ciber". Wtf. Y nunca había oído hablar de los "pitos caninos" antes de encontrar este diagrama. Ya que estamos en el tema, también debo señalar que mientras el nombre común para un piercing en el labio superior centrado es "medusa", al menos en Francia, el término anatómico es philtrum, que es el único término correcto utilizado por los profesionales anglosajones. La idea principal recibida sobre estos piercings es que provocan un aflojamiento de los dientes y/o una retracción de la encía. Verdadero y falso. Un piercing mal colocado, o con demasiadas joyas, sí que acabará causando este daño. Asegúrate de que tu perforador es competente en estas perforaciones y considera la posibilidad de acortar la barra de la joya lo antes posible para evitarlas. Sin embargo, si el piercing está bien hecho con las joyas adecuadas, no hay que temer este riesgo. Para evitar este riesgo, si tienes demasiado miedo, puedes optar por un piercing vertical. No se atraviesa toda la boca, se atraviesa el interior del labio, lo que significa que una parte del piercing está debajo del labio, y la otra está justo encima. No es posible ponerle un anillo. Es uno de los piercings que más rápido cicatrizan (¡sólo de 4 a 6 semanas!), porque se perfora directamente en el músculo y las mucosas, y la lengua es un órgano maravilloso que se regenera a una velocidad de locos. Pero también es una de las curaciones más difíciles, porque hablar y comer se convertirá en un reto para la mayoría de las personas durante unos días, incluso con la ayuda de buenos medicamentos antiinflamatorios. Dada la hinchazón, a veces impresionante, la barra inicial será muy, muy larga, de 1,6 de diámetro. Las probabilidades de que te olvides de optar por una barra más corta cuando sea posible son escasas, ya que una vez que la lengua ha vuelto a su tamaño normal, tener una pieza larga de joyería en la boca es extremadamente incómodo y es probable que tengas muchos problemas con ella.</w:t>
      </w:r>
    </w:p>
    <w:p>
      <w:r>
        <w:rPr>
          <w:b/>
          <w:color w:val="FF0000"/>
        </w:rPr>
        <w:t xml:space="preserve">id 73</w:t>
      </w:r>
    </w:p>
    <w:p>
      <w:r>
        <w:rPr>
          <w:b w:val="0"/>
        </w:rPr>
        <w:t xml:space="preserve">Voy a renovar una red en una universidad reciente (2006), pero la infraestructura está bastante dañada: múltiples servidores dispersos, conmutadores dispares, sin control de autenticación, etc... El rectorado, la academia, el ministerio, en fin, la Educación Nacional en su conjunto proporciona recursos heterogéneos, inaccesibles e ineficientes. A pesar de mis peticiones de ayuda, no tengo respuesta, sin duda tendré que arreglármelas solo. Por eso me dirijo a ti. ¿Conoce usted uno o varios documentos que enumeren las reglas clásicas de una red, o más simplemente la experiencia de otras personas con el mismo problema: 200 máquinas todas diferentes y una red que lo controla todo. Estoy motivado porque todo esto me interesa, pero solo ante la magnitud de la tarea, no estoy seguro de continuar. Gracias de antemano, Stéphane Re: Renovación de la red en un colegio Estuve 15 años a cargo de una red informática en un colegio agrícola. Después de varios vagabundeos, los distintos colegas de los liceos agrícolas de midi pyrénées se pusieron de acuerdo para retomar la solución del rectorado de la Academia de midi pyrénées, basada en una red bajo Windows server (en su momento NT, ahora versión sé más pero la última de windows server. Las estaciones de trabajo de los clientes estaban bajo Xp pro, ahora probablemente siete pro. La solución informática para la gestión y el mantenimiento de la red es Magret (módulo de asistencia a la gestión de red de establecimiento). Todas las explicaciones están aquí:</w:t>
      </w:r>
    </w:p>
    <w:p>
      <w:r>
        <w:rPr>
          <w:b/>
          <w:color w:val="FF0000"/>
        </w:rPr>
        <w:t xml:space="preserve">id 74</w:t>
      </w:r>
    </w:p>
    <w:p>
      <w:r>
        <w:rPr>
          <w:b w:val="0"/>
        </w:rPr>
        <w:t xml:space="preserve">El espacio para que los niños jueguen los propietarios tr�s sympathiq...""magnífica ubicación - muy satisfecho con nuestro alquiler, anuncio conforme � la pr�sentación. Hardelot-plage, Pas-de-Calais, Nord-Pas-de-Calais, Francia Región turística: C�te d'opale Proximidad: 15 km de Boulogne sur mer , 18 km de Le touquet , Altitud: 20 m, 600 m del mar, 1500 m de un lago, 600 m de las tiendas, 900 m del centro de la ciudad Capacit� de recepción: 6 personas 6 fotos Derni�re mise � update le 03-07-2015 13h "Cómodo dúplex en zona tranquila - Recomendamos este muy�s bonito dúplex � Hardelot o� todo está con�ucado de forma moderna y funcional. Un barrio muy tranquilo. Tr�s bon accueil. ¡¡¡Gracias por un s�jour muy agradable.""Impecable - Es la 2�da vez que venimos a este alojamiento y siempre quedamos encantados!!! La r�gión es hermosa y el g�te está impecablemente bien cuidado y conveniente � 2 pasos a la playa y el bosque. De..." Piso Stella-plage - 2 personas - alquiler de vacaciones n�6662 Localidad: Stella-plage, Pas-de-Calais, Nord-Pas-de-Calais, Francia Región turística: C�te d'opale Proximit�: 7 km de Le touquet , 10 km de Berck , 1 km del mar, 400 m de los comercios, 400 m del centro de la ciudad Capacidad de alojamiento: 2 personas La playa se mantuvo � l�tat "sauvage", sin edificios altos que g�t todo, tr�s bonito. Posibilit� de muchos paseos, � pies, en v�lo. Muchos lugares para visitar...""Mi felicidad - Finalmente tu felicidad fue la nuestra y la de los niños por un corto fin de semana... ¡Super bien �equipado�, limpio, cl�tur� jardín apreciado� por Lili nuestro pastor australiano, todo el mundo loved�! Merlimont plage, Pas-de-Calais, Nord-Pas-de-Calais, France R�gion Touristique: C�te d'opale Proximit�: 10 km de D��taples sur mer et de berck , 7 km de Touquet , 100 m de la mer, 100 m des commerces, 100 m du centre-ville Capacit� d'accueil: 5 personnes Recomiendo encarecidamente este alquiler. Un refaire ;) ""Perfecto - Agradable y servicial propri�taire. Luminoso y � igualmente agr�able piso. Habitación confortable, pero cuidado con el tamaño de la cama supletoria de la habitación... T�l�s muy pequeño, pero bueno no es realmente útil e..." Piso Stella Plage - 4 personas - alquiler de vacaciones n�40392 Ciudad: Stella plage, Pas-de-Calais, Nord-Pas-de-Calais, Francia Región turística: C�te d'opale Proximit�: 5 km de Le touquet , 12 km de Berck , 600 m del mar, 600 m de los comercios, 600 m del centro de la ciudad Capacidad: 4 personas Stella-plage, Pas-de-Calais, Nord-Pas-de-Calais, Francia R�gion turística: C�te d'opale Proximit�: 7 km de Le touquet , 13 km de Berck , 800 m del mar, 400 m de los comercios, 400 m del centro de la ciudad Capacidad: 4 personas Stella-plage, Pas-de-Calais, Nord-Pas-de-Calais, Francia Región turística: C�te d'opale Proximit�: 5 km de Le touquet , 10 km de Berck , 1600 m del mar, 1000 m de los comercios Capacidad: 6 personas Volveré de una..." Gite Sainte Cecile Plage - 4 personas - alquiler de vacaciones n�46518 Localidad: Sainte cecile plage, Pas-de-Calais, Nord-Pas-de-Calais, Francia Zona turística: Pas de calais Proximit�: 15 km de Le touquet , 25 km de Boulogne sur mer Capacidad: 4 personas Hardelot-plage, Pas-de-</w:t>
      </w:r>
    </w:p>
    <w:p>
      <w:r>
        <w:rPr>
          <w:b/>
          <w:color w:val="FF0000"/>
        </w:rPr>
        <w:t xml:space="preserve">id 75</w:t>
      </w:r>
    </w:p>
    <w:p>
      <w:r>
        <w:rPr>
          <w:b w:val="0"/>
        </w:rPr>
        <w:t xml:space="preserve">¡TRANSFÓRMATE EN 3 MESES! Después de ayudar a miles de personas a transformar sus cuerpos y sus vidas con nuestro programa Mi Reto de Transformación, ¡ahora es TU turno de obtener los resultados de tus sueños! MI PROGRAMA DE RETO DE TRANSFORMACIÓN MI PROGRAMA DE RETO DE TRANSFORMACIÓN ¿POR QUÉ HEMOS CREADO ESTE PROGRAMA? Después de trabajar en la industria del fitness durante varios años, descubrimos un gran problema. ¿Sabías que casi 3 de cada 4 personas que inician su transformación física no alcanzan sus objetivos? ¿Por qué? Porque la mayoría de las personas no son deportistas de corazón y no quieren seguir dietas restrictivas ni entrenamientos militares durante meses. La falta de apoyo y comprensión por parte de los entrenadores, combinada con un enfoque demasiado restrictivo, hace que la gente renuncie a sus sueños y a ponerse en forma... ¿Te resulta familiar? ¿Ha experimentado o conocido a alguien que haya experimentado el abandono de su objetivo? Por eso existe Project Physique y por eso hemos querido crear el programa My Transformation Challenge para ayudar al mayor número posible de personas a conseguir el cuerpo y la salud que se merecen. Lo mejor es que todo se hace a distancia a través de nuestra increíble aplicación móvil y nuestro riguroso seguimiento de nuestros valiosos clientes. Si no quieres conseguir tu objetivo de forma rápida y sencilla mientras optimizas tu cuerpo, tus hormonas, tu energía y tu salud con una dieta variada... Puede que este programa no sea para ti. Sin embargo, si estás listo para obtener resultados como nunca antes mientras aprendes y amas el proceso, te invito a unirte a nuestro maravilloso programa. La aplicación de entrenamiento Este programa viene con nuestra nueva aplicación móvil y nuestra Zona de Miembros de la Web que le da acceso a su programa de entrenamiento personalizado a través del área de "Entrenamiento". Tendrás en esta sección: - Un programa personalizado para ti y tu objetivo - Explicaciones para cada ejercicio/técnica - Vídeos para CADA ejercicio demostrando el movimiento - Un Calendario de Entrenamiento siguiendo tus Días de Descanso - Un sistema inteligente de cálculo de repeticiones, series, cardio, calorías quemadas y más para llevar un control de tu progreso y darte premios con nuestro nuevo sistema de recompensas - ¡Gana premios por entrenar! ¡Podrás ver tu progreso, el progreso de peso/repetición y mantenerte motivado en todo momento! *Para los "Old School" no te preocupes, puedes imprimir tus entrenamientos. ENCONTRARÁ... ENCONTRARÁS... La aplicación Nutrición Descubre nuestra nueva aplicación NUTRICIÓN que te permite ver tu plan de alimentación personalizado en tiempo real. Además, tendrás acceso a una base de datos de más de 30.000 alimentos para variar/modificar fácilmente tu dieta a diario mirando tus calorías y macronutrientes gracias a nuestro sistema inteligente. Se trata de una aplicación que se ofrece de forma totalmente gratuita a nuestros afiliados y que cuenta todos los alimentos, te proporciona información sobre tu consumo energético e incluso te permite escanear los alimentos directamente en la tienda de comestibles para integrarlos en tu plan de alimentación. Nunca más su dieta se reducirá a "POLLO-BROCOLI" *Este es un ejemplo de nuestra versión en inglés. La aplicación está 100% disponible en francés. La zona de miembros Ser miembro de Project Physique no sólo le da acceso a programas personalizados y a un seguimiento en línea. También tendrás acceso a todos los demás contenidos de pago y recibirás regalos gratuitos y nuestros nuevos programas cada mes. Tendrá acceso a su Zona de Miembros a través de cualquier plataforma y podrá ponerse en contacto con sus entrenadores en cualquier momento. Además tendrás la posibilidad de ganar premios cada mes sólo por entrenar con tu aplicación (Suplementos, dinero, planes gratuitos, etc...) También tendrás descuentos y premios exclusivos de muchos de nuestros colaboradores como: SU PREMIO ESPECIAL FINALIZA EN: Paquete #1 El Todo Incluido Este</w:t>
      </w:r>
    </w:p>
    <w:p>
      <w:r>
        <w:rPr>
          <w:b/>
          <w:color w:val="FF0000"/>
        </w:rPr>
        <w:t xml:space="preserve">id 76</w:t>
      </w:r>
    </w:p>
    <w:p>
      <w:r>
        <w:rPr>
          <w:b w:val="0"/>
        </w:rPr>
        <w:t xml:space="preserve">Al pie de las montañas de San Jacinto, Palm Desert es uno de los destinos más populares del sur de California en todas las estaciones, con una media de más de 350 días de sol al año. La zona, conocida como la "Capital Mundial del Golf", cuenta con más de 30 campos de golf sólo en Palm Desert y sus alrededores. Nuestros huéspedes pueden disfrutar de los campos de golf y otras atracciones de lujo, así como pasear por las boutiques, tiendas y restaurantes de lujo cercanos a su hotel. Además del golf, Palm Desert tiene mucho que ofrecer. A pocos kilómetros, descubra el Parque Nacional Joshua Tree, una de las experiencias más singulares de Estados Unidos. Vea los famosos árboles de Josué (yucca brevifolia) y otras plantas y animales locales. El Living Desert Zoo presenta animales exóticos en un entorno naturalista. El teleférico permite disfrutar de todo el esplendor del paisaje circundante. Después de un día ajetreado, toda la familia puede relajarse en el Centro Acuático de Palm Desert. En el Valle de Coachella, cada uno de nuestros hoteles en Palm Desert es el punto de partida perfecto para los aficionados a la música y al arte que asisten al Festival de Coachella, en el que se presentan bandas de fama mundial en primavera.</w:t>
      </w:r>
    </w:p>
    <w:p>
      <w:r>
        <w:rPr>
          <w:b/>
          <w:color w:val="FF0000"/>
        </w:rPr>
        <w:t xml:space="preserve">id 77</w:t>
      </w:r>
    </w:p>
    <w:p>
      <w:r>
        <w:rPr>
          <w:b w:val="0"/>
        </w:rPr>
        <w:t xml:space="preserve">Ven a aprender una de las herramientas más poderosas para la transformación de la mente, el cuerpo y el espíritu que ha transformado miles de vidas en todo el mundo. La técnica ThetaHealing® proporciona herramientas para atraer y vivir las experiencias que coinciden con nuestros objetivos, de modo que nuestra individualidad, relaciones y elecciones de vida evolucionen con gracia, alegría y facilidad. A nivel espiritual, la filosofía de la técnica ThetaHealing® nos enseña que nuestra alma establece lecciones en nuestras vidas para que podamos aprender y dominar ciertas virtudes. La técnica nos permite trabajar a través de situaciones o pasar rápidamente al siguiente nivel mediante la comprensión de las lecciones, integrando las virtudes y eliminando las percepciones limitantes. Los cursos de la técnica ThetaHealing® nos enseñan a transformar nuestras propias limitaciones mientras aprovechamos las lecciones de la vida, elevando nuestro nivel de conciencia y convirtiéndonos en los creadores de nuestra propia realidad. Se trata de recuperar tu poder y crear tu vida como quieres que sea aplicando la técnica ThetaHealing®. Al graduarte podrás practicarlo para tu familia, amigos y clientes con su consentimiento. ¿A quién va dirigida esta formación? ¿Está interesado en convertirse en un practicante de ThetaHealing®? Tanto si quieres ayudar a la gente a optimizar su vida como si buscas un cambio en tu vida personal, tus relaciones o tu carrera profesional, nuestros cursos enseñan a transformar la mente, el cuerpo y el alma. Atrévete a dar un nuevo impulso a tu vida. Julie Gosselin Tel: 514-799-7204 Email: [email protected] El seminario básico de ADN introduce la técnica de ThetaHealing®. Los estudiantes experimentan la conexión y la apertura al amor incondicional del Creador de todo lo que es. El núcleo del seminario es la práctica de técnicas que permiten modificar los programas retenidos en algún nivel; básico, genético, histórico y anímico. Los estudiantes aprenderán a identificar y trascender sus propios programas, al igual que aprenderán a hacerlo para otros durante el seminario. Al final del seminario, el estudiante está preparado para convertirse en un practicante de ThetaHealing® como ThetaHealer®. Temas y ejercicios, incluyendo: Este seminario se imparte durante 3 días consecutivos. Incluye: Manual del Practicante Básico de ThetaHealing®, Libro de ThetaHealing®, Certificado Oficial de Practicante Básico de ThetaHealing® de ADN. Inversión total: 600 dólares Depósito: 100 dólares Ubicación: St-Jérôme, Laval. También disponible: Entrenamiento en línea total: $575 Depósito: $45 Reservación confirmada al recibir el depósito de $45 El seminario de ThetaHealing® Avanzado expande la información contenida en el seminario Básico para abarcar un entendimiento más profundo de los siete planos de existencia que nos rodean. Seguirás aprendiendo y dominando el trabajo de las creencias, profundizarás en el conocimiento de las descargas y aprenderás a diferenciar los distintos planos de existencia a través de diversos ejercicios. Con la formación de Practicante Avanzado de ThetaHealing®, habrás desarrollado una base sólida en los conceptos de la técnica ThetaHealing®. Temas y ejercicios, incluyendo: *Requisito: ADN Base ThetaHealing® Este seminario se imparte durante 3 días consecutivos. Incluye: Manual del practicante de Advanced DNA ThetaHealing®, libro de Advanced DNA, certificado oficial de practicante de Advanced DNA ThetaHealing®. Inversión total: 609$ Fianza: 100$ Ubicación: St-Jérôme, Laval. Posibilidad de viajar bajo petición. Reserva confirmada al recibir un depósito de 100 dólares También disponible: Formación en línea total: 585 dólares Depósito: 65 dólares Reserva</w:t>
      </w:r>
    </w:p>
    <w:p>
      <w:r>
        <w:rPr>
          <w:b/>
          <w:color w:val="FF0000"/>
        </w:rPr>
        <w:t xml:space="preserve">id 78</w:t>
      </w:r>
    </w:p>
    <w:p>
      <w:r>
        <w:rPr>
          <w:b w:val="0"/>
        </w:rPr>
        <w:t xml:space="preserve">El obispo de Cahors Géraud (1068-1083) dio varias iglesias al priorato de Carennac, entre ellas la de Rignac y, por tanto, probablemente la de Alvignac, que era su anexo; el abad Clary añade, según las notas de Edmond Albe, que una nueva iglesia en 1267 se convirtió en la parte principal de la iglesia actual (op. cit.). Los alzados interiores de la segunda crujía de la nave muestran dos grandes arcos con pequeños aparatos de escombros cuadrados que evocan el siglo XI, mientras que ...</w:t>
      </w:r>
    </w:p>
    <w:p>
      <w:r>
        <w:rPr>
          <w:b/>
          <w:color w:val="FF0000"/>
        </w:rPr>
        <w:t xml:space="preserve">id 79</w:t>
      </w:r>
    </w:p>
    <w:p>
      <w:r>
        <w:rPr>
          <w:b w:val="0"/>
        </w:rPr>
        <w:t xml:space="preserve">Digámoslo de una vez, el último disco de Don Nino es una pepita, la mejor de todas. "In the backyard of your mind" sintetiza el compromiso adecuado entre las melodías pop y las escapadas sónicas. Nicolas Laureau sigue un camino personal en paralelo a NLF3, el electro-rock retro-futurista que lidera con su hermano Fabrice y Mitch Pirès (presente aquí para la batería). Sin ser injusto con sus discos anteriores, que también eran de gran calidad, "In the backyard of your mind" llega al siguiente nivel, a una estatura internacional sin perder su ambición. ¿Sintió este aumento de poder y cuál es su savia? Con este álbum, quería ir más allá del trabajo introspectivo de los discos anteriores e ir hacia algo más amplio, más abierto al mundo exterior, esa es la principal diferencia en mi opinión. Y creo que mi anterior álbum "Mentors Menteurs", una colección de versiones, fue en cierto modo una transición necesaria. Sus canciones sintetizan el compromiso adecuado entre las melodías pop y las escapadas sonoras. ¿Es un equilibrio necesario? Eso espero, pero no me corresponde analizarlo. El fantasma de Syd Barrett planea sobre este disco, sin, afortunadamente para ti, la locura que gobernaba al hombre en ese momento. ¿Qué representa para usted además de su seudónimo? Sí, Syd Barrett es una personalidad y un compositor importante del siglo XX porque es un artista en bruto en el sentido artístico. No miente y lo que recorre su música es lo que inquieta a la humanidad. Una comunicación con lo invisible. Por eso lo quiero. El hipnótico golpeteo rítmico con guitarra cristalina utilizado en "Everything Collapsed All Right" o en "Free Birds" evoca el magistral "No good trying" de Syd. Pero también es el vínculo con el electro-rock de NLF3... Buena conexión, me toca. La música repetitiva es algo que me apasiona. Escucho a Terry Riley o a Ravi Shankar varias veces al día. ¿Sus letras surgen de la inspiración melódica o son el resultado de un verdadero trabajo literario? Es una combinación de ambos. Utilizo una relación con los sonidos, así como con las propias palabras. La escritura automática es uno de los desencadenantes... Este álbum parece surgir de las profundidades de su mente, como sugiere el título. ¿Era un disco que llevabas dentro? ¿O es más bien el acceso a una conciencia superior, el último paso de un viaje iniciático que se prolonga durante toda la vida de los músicos? El título hace referencia a los mecanismos inconscientes que actúan a la hora de escribir y componer canciones, pero también, seguramente, a la interpretación personal del oyente de lo que le propongo escuchar. Estoy totalmente de acuerdo con su idea de un viaje iniciático, de hecho existe esta dimensión en mi trabajo. Mi último álbum es ciertamente muy nocturno, simbólico, en relación con el mundo sensible más que con el mundo tangible. Aparte de los conocimientos técnicos que ha adquirido, ¿cree en las virtudes de la escritura musical automática, como en la literatura? Sin ser fruto del azar, sería más bien una aplicación práctica, una experimentación controlada, como en el free jazz. Utilizo la noción de accidente en la música. Es decir, una colisión. Siempre me ayuda. Incluso para podar. Sí, creo en la escritura automática, porque convoca la parte más secreta e importante de nosotros mismos. Eso no significa que sea siempre genial, pero ofrece un vasto campo de investigación y descubrimiento. ¿Existe una mística de Don Nino, una relación especial con la música y el acto creativo? Es una razón para vivir. Has traído a algunos "extraños" a tu guarida, especialmente Luke Sutherland y Lori</w:t>
      </w:r>
    </w:p>
    <w:p>
      <w:r>
        <w:rPr>
          <w:b/>
          <w:color w:val="FF0000"/>
        </w:rPr>
        <w:t xml:space="preserve">id 80</w:t>
      </w:r>
    </w:p>
    <w:p>
      <w:r>
        <w:rPr>
          <w:b w:val="0"/>
        </w:rPr>
        <w:t xml:space="preserve">El régimen utilizó un arma química en Siria contra opositores el 23 de diciembre de 2012 en la ciudad de Homs, según informan fuentes de inteligencia occidentales a Le Monde. Varios países occidentales, que habían declarado en 2012 que ese escenario constituiría el cruce de una "línea roja" susceptible de desencadenar una intervención armada en Siria, tratan ahora de negar y encubrir el asunto, "para no verse obligados a actuar", añaden las mismas fuentes. El régimen sirio utilizó "un arma química incapacitante y no letal, cuyo nombre no hemos podido establecer, debido a la falta de una muestra", añaden nuestros interlocutores. La sustancia había sido cargada en "cuatro cohetes, que fueron disparados". El incidente desencadenó un "acercamiento internacional muy fuerte, en particular de Rusia, a las autoridades de Damasco". Confiamos en que el régimen sirio no volverá a hacerlo. Desde el 23 de diciembre, las redes de activistas sirios han transmitido relatos de residentes y médicos de Homs que creen que ese día se utilizó un arma química en el barrio de Al-Bayyada, donde se estaban produciendo combates entre las fuerzas gubernamentales y los rebeldes. Según estos relatos, el gas causó varias muertes y decenas de casos de intoxicación. Se han publicado en Internet vídeos en los que se ve a personas que sufren graves náuseas, dificultades para respirar, vómitos y algunas se asfixian. Pero la naturaleza no verificable de estos datos, y el hecho de que provengan de militantes anti-Assad, hacen que cualquier interpretación sea muy incierta. En París, el portavoz del Quai d'Orsay, Philippe Lalliot, entrevistado el jueves 18 de enero por Le Monde, hizo la siguiente declaración, cada palabra de la cual parecía estar pesada con un trebuchet: "Hemos comprobado de cerca esta información, en particular los vídeos que han circulado. No podemos confirmar el uso de gases de combate o productos químicos letales. No se trata de una negación categórica, sino de una expresión de prudente reserva.</w:t>
      </w:r>
    </w:p>
    <w:p>
      <w:r>
        <w:rPr>
          <w:b/>
          <w:color w:val="FF0000"/>
        </w:rPr>
        <w:t xml:space="preserve">id 81</w:t>
      </w:r>
    </w:p>
    <w:p>
      <w:r>
        <w:rPr>
          <w:b w:val="0"/>
        </w:rPr>
        <w:t xml:space="preserve">Con 36.000 empleados, Ramsay Santé, uno de los líderes europeos en atención integral al paciente, es uno de los principales reclutadores del sector sanitario francés. En hospitalización, el Grupo ofrece casi todos los tratamientos médicos y quirúrgicos en tres áreas: Medicina-Cirugía-Obstetricia (MCO), Cuidados de Seguimiento y Rehabilitación (SSR) y Salud Mental. Allí donde está presente, el Grupo participa en las misiones del servicio público de salud y en la red sanitaria del país. Cada año, el Grupo invierte más de 200 millones de euros en innovación, ya sea en nuevas tecnologías quirúrgicas y de imagen o en la construcción y modernización de instalaciones. La Clínica Aguiléra está situada en Biarritz, en los Pirineos Atlánticos. El establecimiento cuenta con cerca de 130 camas y plazas. Para asegurar la calidad de los cuidados y garantizar una atención óptima, el establecimiento cuenta con un equipo de más de 250 empleados y 80 médicos privados. La clínica participa en múltiples especialidades, como la cirugía ortopédica, digestiva, ginecológica, maxilofacial, oftalmológica, visceral y vascular, así como la cirugía plástica. La Clínica Aguiléra dispone de un Servicio de Urgencias de la Mano, miembro de la Red de Urgencias de la Mano de Aquitania Sur, y también ofrece atención geriátrica de corta estancia. Este puesto es a tiempo parcial. El Dolor DU es OBLIGATORIO. Este puesto consiste en participar activamente en el desarrollo de una política para mejorar la calidad del tratamiento del dolor. Este puesto será responsable de lo siguiente: 1) Coordinador de la consulta de dolor - Gestión de citas - Archivo de expedientes - Informe de actividades - Relevo con los médicos - Participar en la información y seguimiento de los pacientes (implementación de apoyos, etc.) - Asegurar la coordinación de los cuidados de los pacientes candidatos a la hospitalización - Entrevistas personalizadas de enfermería - Implementación de técnicas no medicinales por prescripción (TENS) 2. Actividad de formación continua para el personal de enfermería del establecimiento - Realización de sesiones de formación en colaboración con los médicos de referencia - Realización de formación técnica específica: PCA, MEOPA, etc. - Acogida y formación de los recién llegados - Difusión de conocimientos. Responde a las peticiones del personal sobre el tratamiento del dolor 3. Actividades organizativas - Implementación y seguimiento de las herramientas de evaluación, soportes de seguimiento diario - Implementación de protocolos terapéuticos y asistenciales en colaboración con los médicos, la enfermera jefe de informática y evaluación de su aplicación y eficacia. - Recoge la satisfacción de los pacientes en términos de dolor y analiza las disfunciones (organizativas, humanas, materiales.....) - Implementa herramientas de información y educación para los pacientes y el personal Actividades clínicas Rol clínico puntual con pacientes en situaciones complejas - Consulta de enfermería para la evaluación del dolor y colaboración con los médicos para el reajuste de las estrategias analgésicas - Implementación y/o asistencia con PCA - Gestión de pacientes que solicitan QUTENZA - Implementación de TENS - Prevención del dolor inducido por los cuidados MEOPA - Cuidados relacionales - Participar en la información y educación de los pacientes - Persona de referencia en el sistema de anuncios y cuidados paliativos 5. Actividades institucionales: Dentro de la Clínica Aguiléra - Dirigir las reuniones del CLUD-SP - Vínculos funcionales con todos los socios asistenciales: médicos, farmacéutico, terapeuta ocupacional, fisioterapeuta, psicólogo, servicio biomédico, etc. y ayudar a transmitir la información (por ejemplo, Farmacovigilancia, etc.) - Auditorías y encuestas en el ámbito del dolor en el marco del programa de calidad del establecimiento (EPP, etc.) - Participación en los STAFFs multidisciplinares internos y en el marco de las redes. 6. Actividades Af</w:t>
      </w:r>
    </w:p>
    <w:p>
      <w:r>
        <w:rPr>
          <w:b/>
          <w:color w:val="FF0000"/>
        </w:rPr>
        <w:t xml:space="preserve">id 82</w:t>
      </w:r>
    </w:p>
    <w:p>
      <w:r>
        <w:rPr>
          <w:b w:val="0"/>
        </w:rPr>
        <w:t xml:space="preserve">La Liga Nacional de Rugby desveló el sábado el calendario del Top 14 para la temporada 2012-13. Rugby365 echa un vistazo a las fechas importantes que hay que recordar antes de que comience el campeonato el 18 de agosto. El bicampeón de Francia recibirá al Castres en la primera jornada de la temporada. El derbi de Midi-Pirineos será también una reedición de la última semifinal del Top 14, ganada por el Toulouse el 2 de junio (24-15). El Toulon, desafortunado finalista de la temporada pasada, viajará a Perpignan para comenzar. Clermont-Ferrand visitará Bayona. El Racing-Métro visitará Agen, mientras que el Stade Français recibirá al Montpellier. Los equipos ascendidos comenzarán con un viaje. Los Montois estarán en Biarritz y los Grenoblois se enfrentarán a Burdeos-Bègles en Gironda. Derrotado por el Toulouse en la final del campeonato el 9 de junio (18-12), el equipo de Toulon tendrá la oportunidad de tomarse la revancha en septiembre. Viajarán a orillas del Garona el fin de semana del 28/29 de septiembre. La segunda ronda tendrá lugar a principios de marzo (1 o 2). Este partido debería jugarse sin duda en el Velódromo. El Clermont-Ferrand, derrotado en semifinales por el RCT, volverá a encontrarse con su verdugo en la undécima ronda en el Marcel-Michelin (9/10 de noviembre). El enfrentamiento de la temporada pasada fue recordado por las declaraciones de Mourad Boudjellal tras el partido, en las que volvió a hablar de "sodomía arbitral", lo que le valió una suspensión de 140 días. Los Auvergnats viajarán a Mayol el día anterior (12 o 13 de abril). Algunos entrenadores volverán a sus antiguos clubes la próxima temporada. Christian Lanta y Christophe Deylaud dejaron Agen en malos términos y volverán en marzo con Bayona (8 o 9). El partido de ida se jugará en el Jean-Dauger a principios de octubre (5 ó 6). El ex director del Burdeos-Bègles, Marc Delpoux, volverá a la Gironda con el escudo del Perpignan a la espalda. El reencuentro está previsto para la segunda jornada en el André-Moga (24 o 25 de agosto) y la vuelta tendrá lugar en el Aimé-Giral para el primer partido del Top 14 de 2013. Después de haberlo vivido todo con el Stade Français, Fabrice Landreau dirigió al Grenoble en el Top 14 y volverá a la capital con los colores del FCG. El Isérois estará en Charléy el 25 de enero tras recibir a los parisinos en la tercera jornada. Como cada temporada, el derbi vasco será uno de los puntos calientes a seguir de cerca. Al igual que la temporada pasada, la primera ronda tendrá lugar en Aguiléra. Los dos vecinos se enfrentarán en la séptima jornada (28 o 29 de septiembre) antes de volver a verse las caras cinco meses después en el campo Jean-Dauger (1 o 2 de marzo). Los dos clubes parisinos quedaron empatados en la fase de clasificación de la temporada pasada y se enfrentarán de nuevo en el Stade de France. Se enfrentarán por primera vez el 30 de noviembre o el 1 de diciembre y se enfrentarán en la penúltima jornada. Un partido que todavía puede ser decisivo en la carrera por un puesto en la fase final. Deseos de RCT concedidos. Para poder completar las obras realizadas durante el verano en el Mayol, los directivos del Toulon habían pedido a la Liga Nacional de Rugby jugar sus tres primeros partidos de liga fuera de casa. La NRL accedió a esta petición. Así pues, los Varois viajarán a Perpiñán, Racing-Métro y luego a Mont-de-Marsan antes de recibir al Burdeos-Bègles en su primer partido en casa. Los equipos ascendidos se enfrentarán por primera vez en Grenoble en la cuarta jornada (7 u 8 de septiembre) y la revancha tendrá lugar en febrero</w:t>
      </w:r>
    </w:p>
    <w:p>
      <w:r>
        <w:rPr>
          <w:b/>
          <w:color w:val="FF0000"/>
        </w:rPr>
        <w:t xml:space="preserve">id 83</w:t>
      </w:r>
    </w:p>
    <w:p>
      <w:r>
        <w:rPr>
          <w:b w:val="0"/>
        </w:rPr>
        <w:t xml:space="preserve">El municipio de CHANNES ( 10340 ) está situado en AUBE cerca de TROYES. Es una cuenca agroalimentaria con una población creciente, que se beneficia de una débil sinergia médica. Sitio privado de información telefónica y ambientación en relación a los servicios de farmacia de guardia explotando el 118 600 (servicio de pago). No es un sitio oficial del colegio de farmacéuticos francés ni del Estado. El 118 600 es un servicio de directorio universal que garantiza la actualización periódica de los datos y es suministrado por ARCEP. En caso de emergencia, puede contactar con: 15 Samu, 17 Policía o 18 Bomberos.Las farmacias de guardia están abiertas los domingos y festivos de 8 a 20 horas y todos los días de 20 a 8 horas. Fuera de este horario, nuestros agentes le pondrán en contacto con la farmacia de guardia más cercana.</w:t>
      </w:r>
    </w:p>
    <w:p>
      <w:r>
        <w:rPr>
          <w:b/>
          <w:color w:val="FF0000"/>
        </w:rPr>
        <w:t xml:space="preserve">id 84</w:t>
      </w:r>
    </w:p>
    <w:p>
      <w:r>
        <w:rPr>
          <w:b w:val="0"/>
        </w:rPr>
        <w:t xml:space="preserve">Las diferentes denominaciones de origen francesas (AOC) están meticulosamente descritas para apreciar mejor los vinos: los productores inscritos en Passionvin han creado también una completa ficha descriptiva de cada uno de sus vinos en relación con las denominaciones. Sus coordenadas � étant affich�es, es posible ponerse en contacto directamente con ellos para obtener más información o pedir unas botellas. Viñas de 25 años de edad media d�� en laderas arcillosas �� guijarros expuestos al ... La vinificación y el embotellado se realizan íntegramente en la ... Un pequeño y robusto Thomas, ardiente, todavía joven, tendrá que s�arrondar en ... 7,45 � DOMAINE DE LONGUE TOQUE 2006 En el c�ur de las Dentelles de Montmirail, terre d�accueil de la prestigiosa ... Envejecido en f�ts de ch�ne durante 12 meses. Hermosa estructura tánica, gran vino de ...</w:t>
      </w:r>
    </w:p>
    <w:p>
      <w:r>
        <w:rPr>
          <w:b/>
          <w:color w:val="FF0000"/>
        </w:rPr>
        <w:t xml:space="preserve">id 85</w:t>
      </w:r>
    </w:p>
    <w:p>
      <w:r>
        <w:rPr>
          <w:b w:val="0"/>
        </w:rPr>
        <w:t xml:space="preserve">Ética de la epopeya Esta jornada de estudio examina el pensamiento moral del género épico -o más exactamente del tono épico genérico- en la literatura de los siglos XX y XXI. El proyecto se inscribe en la renovación de la investigación en literatura a través de su dimensión interdisciplinar, en la encrucijada de la filosofía moral y las humanidades. Estudios recientes subrayan la diversidad de la épica y su valor problemático. La perspectiva comparativa, desde René Etiemble, ha permitido percibir la complejidad de un género que tantas veces se había identificado con una sola cultura y, dentro de ella, con una sola obra (la Ilíada). Florence Goyet propuso romper definitivamente con las definiciones clásicas de la epopeya, que la caracterizan por una postura de "celebración" unívoca de los valores de una comunidad: la epopeya sería, por el contrario, un "instrumento para pensar el conflicto en profundidad y dar voz a todos, vencidos y victoriosos", para inventar nuevas soluciones políticas mediante el "trabajo épico" de una creación polifónica. Esta renovación teórica servirá para examinar la épica en la literatura de los siglos XX y XXI como recurso para el pensamiento ético. Apelar a la épica es, de hecho, retomar las figuras del aventurero, del luchador, del viajero, con los dilemas morales y las virtudes que les son propias. ¿Debemos dejar de hablar de heroísmo épico o considerar que se renueva alejándose de la figura del varón occidental? ¿Qué lugar tiene la épica para la fragilidad y la vulnerabilidad? ¿No es la misma elección de una narración épica la elección de una postura moral? ¿No contribuye la épica, género político por excelencia, a desplazar las cuestiones morales? ¿Qué lugar se le da al individuo, a su libertad, a sus elecciones, a sus cuestiones subjetivas, en la comunidad y en la historia? Programa 10h: Introducción Ponentes: Déborah Lévy-Bertherat y Thomas Conrad (ENS-PSL, République des Savoirs, CRRLPM) 10:20: Ética y epopeya: una dinámica política Apertura: Florence Goyet (Université Grenoble Alpes, UMR 5316) 11:10: Una epopeya sin héroes - en torno a Saint-John Perse Dominique Combe (ENS-PSL, République des Savoirs, CIEPFC) 11:50: El alma encantada de Jean-Christophe y Romain Rolland Ponente: Aude Leblond (Univ. Sorbonne-nouvelle, THALIM) 14h30 : De "El informe sobre Auschwitz" a "Si es un hombre" y a "La tregua" : la épica como resemantización del mundo en Primo Levi Ponente : Guido Furci (Univ. Sorbonne-nouvelle, CERC) 15h10 : La épica indefinida : ética y singularidad en Daniel Mendelsohn Ponente : Nicolas Aude (Univ. Lille 3) 15h50 : ¿Tiene la ética rostro de mujer? Narraciones de guerra en Svetlana Alexievitch y Kantemir Balagov Déborah Lévy-Bertherat (ENS, CRRLPM, UMR 3608) 16:50: Contra-épica genealógica: la ética de las pasiones infantiles en Juan Benet Ponente: Inès Cazalas (Univ. Paris-Diderot, CERILAC) 17:30: Desproporciones de escala y conflictos individuales: hipótesis para una definición de la epopeya del videojuego Ponente: Guillaume Grandjean (Univ. de Lorena, CREM) 18:10: Mesa redonda: representaciones ficticias de las luchas éticas Ponentes: Frédérique Leichter-Flack (Univ. Paris-Ouest, CRAL-EHESS), autor</w:t>
      </w:r>
    </w:p>
    <w:p>
      <w:r>
        <w:rPr>
          <w:b/>
          <w:color w:val="FF0000"/>
        </w:rPr>
        <w:t xml:space="preserve">id 86</w:t>
      </w:r>
    </w:p>
    <w:p>
      <w:r>
        <w:rPr>
          <w:b w:val="0"/>
        </w:rPr>
        <w:t xml:space="preserve">Soy una joven de 20 años que vive en Béziers, masajista en su tiempo libre. Tengo un pequeño piso en el centro de la ciudad donde puedo recibirte y estaré encantada de hacerte pasar un buen rato en mi compañía. Soy una chica muy guapa como puedes ver en las fotos, no dudes en contactar conmigo si te apetece un masaje o sexo Samira 6 </w:t>
      </w:r>
    </w:p>
    <w:p>
      <w:r>
        <w:rPr>
          <w:b/>
          <w:color w:val="FF0000"/>
        </w:rPr>
        <w:t xml:space="preserve">id 87</w:t>
      </w:r>
    </w:p>
    <w:p>
      <w:r>
        <w:rPr>
          <w:b w:val="0"/>
        </w:rPr>
        <w:t xml:space="preserve">¡Los Eventos Aglow se celebrarán en las Puertas de Jerusalén con motivo de nuestra Convocatoria de Jerusalén 2019! Hay mucho interés en este evento, pero también muchas preguntas sobre el precio de la Conferencia y el viaje organizado opcional. Todavía estamos en la fase de preparación y planificación, pero en este momento queremos darle una estimación lo más precisa posible para que pueda empezar a ahorrar y prepararse. Gracias por su interés en inscribirse en nuestro Webinar de la Conferencia 2017. Seguro que será uno de los mejores eventos en directo que hayamos organizado. Estas son algunas preguntas comunes sobre el proceso de registro. Si no encuentra sus respuestas aquí, póngase en contacto con nosotros en Esta dirección de correo electrónico está siendo protegida contra los robots de spam. Necesita activar JavaScript para verlo. y le ayudaremos. ¿Cómo me inscribo en la retransmisión por Internet? Inscríbase en el webcast rellenando este formulario. Tenga en cuenta que la tarifa de publicación de la emisión por Internet es un coste único de 110 dólares, no un cargo recurrente. ¿Qué ocurre después de registrarse? Tras rellenar el formulario y pagar con su tarjeta de crédito, recibirá un correo electrónico de activación con el siguiente aspecto: Haga clic en el botón azul "Activar su cuenta" y accederá a la tienda Aglow, donde tendrá que introducir una contraseña para activar su cuenta. Una vez hecho esto, podrás entrar en tu cuenta de Aglow Store. Para iniciar sesión, haga clic en el enlace de inicio de sesión que aparece en la barra gris de la parte superior de la página si la está viendo desde su ordenador de sobremesa o portátil, o en el menú superior izquierdo si está utilizando un teléfono o una tableta. Una vez que haya iniciado sesión en su cuenta, podrá acceder a la página de la retransmisión por Internet haciendo clic en el enlace de su panel de control: También podrá ver su historial de compras en nuestra tienda. Una vez que haya accedido a la página del webcast, podrá ver el lanzamiento en directo y todas las sesiones archivadas. ¿Qué pasa si no recibo el correo electrónico de activación? Si se ha inscrito en el webcast y ha pagado la cuota, pero no ha recibido un correo electrónico de activación, haga lo siguiente - Compruebe su carpeta de correo no deseado. Lo más probable es que lo encuentre allí. - Si sigues sin encontrar el correo electrónico de activación, ve a la Tienda Aglow, haz clic en el enlace de inicio de sesión en la barra gris de la parte superior de la página y, a continuación, haz clic en el enlace ¿Has olvidado tu contraseña? Enlace. Se le pedirá que introduzca su dirección de correo electrónico (asegúrese de utilizar la misma que utilizó cuando se inscribió en el webcast). A continuación, debería recibir un correo electrónico con un enlace para restablecer su contraseña. - Esta dirección de correo electrónico está protegida contra los robots de spam. Necesita activar JavaScript para verlo. y haremos todo lo posible para ayudarle. ¿Podré ver el webcast desde cualquier ordenador? Sí, siempre y cuando el ordenador tenga conexión a Internet, deberías poder entrar en tu cuenta de Aglow Store y ver la retransmisión. Nuestro estilo de vida se adapta a la velocidad de tu conexión, incluso si se ralentiza, podrás ver las sesiones. La calidad puede ser mala, pero podrá ver. ¿Puedo ver la retransmisión con amigos o en grupo? Sí, te animamos a que te reúnas con tus amigos para ver la retransmisión por Internet. Así es más divertido. A diferencia de años anteriores, no hay que pagar una tasa adicional por la licencia de retransmisión en grupo. Sólo tienes que asegurarte de que utilizas una pantalla o un proyector lo suficientemente grande como para acomodar el tamaño de tu grupo. El sonido también es una consideración importante. Considere la posibilidad de comprar un altavoz externo</w:t>
      </w:r>
    </w:p>
    <w:p>
      <w:r>
        <w:rPr>
          <w:b/>
          <w:color w:val="FF0000"/>
        </w:rPr>
        <w:t xml:space="preserve">id 88</w:t>
      </w:r>
    </w:p>
    <w:p>
      <w:r>
        <w:rPr>
          <w:b w:val="0"/>
        </w:rPr>
        <w:t xml:space="preserve">Efectos sobre la capacidad para conducir y utilizar máquinas La cefpodoxima proxetil puede provocar mareos. Los pacientes deben ser informados de estos riesgos potenciales y de sus reacciones a este medicamento antes de conducir un coche o manejar maquinaria. Advertencias y precauciones de uso Alergia a las penicilinas Diarrea por tratamiento antibiótico Insuficiencia renal grave (Clcr &lt; 40 ml/min) -La aparición de cualquier evento alérgico requiere la interrupción del tratamiento. La prescripción de cefalosporinas requiere un interrogatorio previo, ya que la alergia a las penicilinas se cruza con la de las cefalosporinas en un 5 a 10% de los casos: oEl uso de las cefalosporinas debe ser extremadamente prudente en los pacientes sensibles a la penicilina: es necesario un estricto control médico desde la primera administración. oEl uso de las cefalosporinas debe ser formalmente proscrito en los sujetos con antecedentes de alergia inmediata a las cefalosporinas En caso de duda, es imprescindible la presencia del médico con el paciente en la primera administración, para tratar el posible accidente anafiláctico. -Las reacciones de hipersensibilidad (anafilaxia) con ambos tipos de betalactámicos pueden ser graves y a veces mortales. -La aparición de un episodio diarreico puede ser sintomática, excepcionalmente, de una colitis pseudomembranosa, cuyo diagnóstico se basa en la colonoscopia. Este accidente, que es raro con las cefalosporinas, requiere la interrupción inmediata del tratamiento y el inicio de una terapia antibiótica específica adecuada (vancomicina). En este caso, debe evitarse la administración de productos que favorezcan la estasis fecal. -Este medicamento contiene lactosa. No se recomienda su uso en pacientes con intolerancia a la lactosa. Precauciones de uso -En pacientes alérgicos a otros antibióticos betalactámicos, debe tenerse en cuenta la posibilidad de alergia cruzada. -En pacientes con insuficiencia renal grave, puede ser necesario ajustar la dosis diaria en función del aclaramiento de creatinina (ver sección "Pacientes de riesgo" y ver sección "Posología y administración"). Al igual que con otros antibióticos de amplio espectro, el uso prolongado de cefpodoxima proxetil puede dar lugar a la selección de organismos no susceptibles, lo que puede requerir la interrupción del tratamiento. -Interacciones con pruebas de laboratorio Se ha descrito una prueba de Coombs positiva durante el tratamiento con cefalosporinas. Puede producirse una reacción falsa positiva cuando se analiza la glucosa en orina con sustancias reductoras, pero no cuando se utilizan métodos de glucosa oxidasa. ANTIBACTERIALES DE USO SISTÉMICO, Código ATC: J01DA33 (J:Antiinfecciosos) La cefpodoxima proxetil es un antibiótico betalactámico semisintético del grupo de las cefalosporinas orales de tercera generación, profármaco de la cefpodoxima. Tras su administración oral, la cefpodoxima proxetil se absorbe en el intestino y se hidroliza rápidamente por esterasas no específicas hasta convertirse en el antibiótico bactericida cefpodoxima. El mecanismo de acción de la cefpodoxima se basa en la inhibición de la síntesis de la pared bacteriana. La cefpodoxima es estable a muchas betalactamasas ESPECTRO DE ACTIVIDAD ANTIBACTERIANA Las concentraciones críticas separan las cepas susceptibles de las intermedias y resistentes: S £ 1 mg/l y R &gt; 2 mg/l La prevalencia de la resistencia adquirida puede variar según la geografía y el tiempo para algunas especies. Por lo tanto, es útil tener</w:t>
      </w:r>
    </w:p>
    <w:p>
      <w:r>
        <w:rPr>
          <w:b/>
          <w:color w:val="FF0000"/>
        </w:rPr>
        <w:t xml:space="preserve">id 89</w:t>
      </w:r>
    </w:p>
    <w:p>
      <w:r>
        <w:rPr>
          <w:b w:val="0"/>
        </w:rPr>
        <w:t xml:space="preserve">Ambrosía, una planta alergénica que nos invade. El departamento está dando ejemplo. En colaboración con la Agencia Regional de Salud, la organización fitosanitaria FREDON Aquitania vigila la artemisa (Ambrosia artemisiifolia L). Esta planta anual, cuyo polen es muy alergénico para el ser humano, plantea problemas de salud pública. Los objetivos de esta misión son identificar los territorios infestados para seguir la evolución de estas poblaciones y federar una red local de observadores. La movilización colectiva es la clave para gestionar esta planta invasora. Germinal PEIRO es elegido Presidente del Consejo Departamental de Dordoña Discurso inaugural de Germinal PEIRO, Presidente del Consejo Departamental de Dordoña. El jueves 2 de abril de 2015, los 50 consejeros departamentales de la Dordoña eligieron a su presidente. Con 38 votos, Germinal Peiro es el nuevo Presidente del Consejo Departamental de Dordoña. Foro sobre los fondos europeos 2014-2020 El foro organizado por el Departamento de Dordoña en colaboración con la Región de Aquitania y los servicios del Estado sobre el tema de los fondos europeos se celebró el 22 de mayo de 2015 en Boulazac. El objetivo era informar al mayor número posible de personas sobre los mecanismos de gestión y las posibilidades de financiación en el marco de la nueva programación de fondos europeos en Aquitania para el periodo 2014-2020. Colocación de la primera piedra del hogar infantil de carácter social "La Vallée" El viernes 19 de junio se colocó en Castelnaud-La-Chapelle la primera piedra de la reestructuración y ampliación del hogar infantil "Les Milandes". Este acto tuvo lugar en presencia de Germinal Peiro, Presidente del Consejo Departamental, Mireille Bordes, Vicepresidenta encargada de la familia y la infancia, Dominique Rousseau, Director de la Maison d'Enfants de la Vallée, Claude Gody, Presidente de la asociación Soleil et Santé Dordogne, y Brigitte Pistolozzi, Consejera Departamental del cantón del Valle de Dordoña. Etiquetado ECOCERT del Colegio Montaigne de Périgueux El lunes 15 de junio de 2015, el Colegio Michel de Montaigne de Périgueux recibió la etiqueta Ecocert de nivel 1 para su servicio de restauración escolar. Este sello, que pretende tener más en cuenta las cuestiones de salud pública, medio ambiente y responsabilidad social en la restauración escolar, recompensa el trabajo realizado durante varios años por el jefe de cocina, el Sr. Jean-Marc Treillis. El jueves 25 de junio de 2015, de 10 a 11 horas, Jeu de Minots le da la bienvenida a un tiempo compartido de animación musical en el Pôle Enfance Jeunesse de TOCANE ST-APRE Es en el Espace François Mitterrand, el jueves 2 de julio a las 21:15 horas que se presentarán los Jardins Ephémères. Instalados desde hace 11 años en el parque del recinto, estos jardines evolutivos cambian con las estaciones y desaparecen tras una vida útil de unos tres años.</w:t>
      </w:r>
    </w:p>
    <w:p>
      <w:r>
        <w:rPr>
          <w:b/>
          <w:color w:val="FF0000"/>
        </w:rPr>
        <w:t xml:space="preserve">id 90</w:t>
      </w:r>
    </w:p>
    <w:p>
      <w:r>
        <w:rPr>
          <w:b w:val="0"/>
        </w:rPr>
        <w:t xml:space="preserve">¿Qué medicación debo dar a un niño de 6 años que está vomitando? Mis hijos nunca vomitan, así que no sé qué darle. No tiene fiebre ni diarrea. Sólo vomita. Esto es lo que me dan los niños, pero también los adultos. Por otro lado, le encantan las patatas fritas, ¿no es demasiado graso? mi hija de 9 meses tiene un bicho estomacal y se toma una dosis, un cuarto de hora antes de las comidas. Voy a hacerle beber pequeñas dosis y ofrecerle patatas fritas. De momento no ha vomitado en una hora. Voy a ir viendo sobre la marcha y si continúa iré al centro médico. Nada de nada + sin comida mi hija tuvo exactamente el mismo problema el domingo. Mi hija tuvo exactamente el mismo problema el domingo, su cuerpo estuvo en reposo todo el día y le funcionó porque al final del día estaba mucho mejor.</w:t>
      </w:r>
    </w:p>
    <w:p>
      <w:r>
        <w:rPr>
          <w:b/>
          <w:color w:val="FF0000"/>
        </w:rPr>
        <w:t xml:space="preserve">id 91</w:t>
      </w:r>
    </w:p>
    <w:p>
      <w:r>
        <w:rPr>
          <w:b w:val="0"/>
        </w:rPr>
        <w:t xml:space="preserve">Cliente para PC de LINE para enviar mensajes y realizar llamadas gratuitas LINE es una aplicación de mensajería instantánea y VoIP multiplataforma que te permite enviar mensajes, realizar llamadas gratuitas y participar en videoconferencias con tus amigos. Es el cliente Windows de la aplicación que le permite utilizarla en su ordenador. La función principal de LINE es comunicarse con los amigos de forma gratuita. Al igual que Mais, LINE pretende desmarcarse de sus ilustres rivales adoptando características que atraerán a los más jóvenes: además de los tradicionales mensajes y de compartir fotos y archivos de audio, LINE ofrece la posibilidad de integrar numerosos e hilarantes stickers en las conversaciones. Estos dibujos de estilo manga alegrarán incluso los intercambios más aburridos y se pueden descargar paquetes de imágenes adicionales. Y eso no es todo: LINE también cuida el aspecto social de su aplicación ofreciendo un Timeline en el que puedes publicar mensajes, por supuesto, pero también fotos que tus amigos pueden comentar. Además, y para distinguirse aún más de WhatsApp, la versión de escritorio de LINE puede funcionar independientemente de la aplicación móvil. Una interfaz que se centra en lo esencial La versión para PC de LINE tiene una interfaz minimalista. Tres pestañas te permiten acceder a tu lista de contactos, a tus conversaciones actuales y a añadir nuevos amigos. Esto hace que el cliente sea muy fácil de usar para todos los usuarios. Para iniciar una sesión con LINE, todo lo que tienes que hacer es escanear un código QR con tu smartphone. Si la interfaz te parece demasiado sencilla, puedes modificarla a tu gusto utilizando la tienda de temas para personalizar la experiencia. ¡Una vez en la aplicación, la interfaz sigue el mismo patrón que las aplicaciones de mensajería tradicionales, como Messenger o Yahoo! Una pequeña ventana muestra tus contactos y conversaciones abiertas en ventanas flotantes. Además de las conversaciones instantáneas, LINE también te permite añadir contactos y ver lo que tus amigos han publicado en su biografía. Un gran complemento para la versión móvil Si eres usuario de LINE en el móvil, esta versión para PC te será útil para disfrutar de las mismas funciones en tu ordenador. Te permitirá acceder a tus contactos de LINE y chatear con ellos cómodamente cuando estés en casa o utilizando tu PC.</w:t>
      </w:r>
    </w:p>
    <w:p>
      <w:r>
        <w:rPr>
          <w:b/>
          <w:color w:val="FF0000"/>
        </w:rPr>
        <w:t xml:space="preserve">id 92</w:t>
      </w:r>
    </w:p>
    <w:p>
      <w:r>
        <w:rPr>
          <w:b w:val="0"/>
        </w:rPr>
        <w:t xml:space="preserve">Comunicado de prensa de la CNT del 2 de julio de 2009 El equipo de la CNT denuncia el "proyecto de ley sobre la movilidad y la carrera profesional en la función pública" que va a ser examinado por la Asamblea Nacional los días 2, 3 y 6 de julio y que organiza la destrucción del marco estatutario de los funcionarios. Es inaceptable que una ley de esta importancia, cuyo contenido ha sido fuertemente contestado por todos los sindicatos, pase por la Asamblea Nacional durante las vacaciones de verano... Este proyecto de ley supone un profundo desafío para los servicios públicos. En efecto, el artículo 7 de este proyecto de ley abre la posibilidad de poner en paro forzoso ("disponibilidad forzosa") y sin remuneración, a cualquier funcionario que, en el marco de una reestructuración/remoción del servicio, no haya encontrado un nuevo destino. De hecho, si después de 3 ofertas de trabajo por parte de la administración (sea cual sea la ubicación geográfica, el ministerio, la comunidad o el puesto ofrecido), no aceptas ninguna de ellas, puedes ser despedido. En resumen, no podrá rechazar el tercer puesto que se le ofrece... ¡o la puerta! Estos puestos propuestos pueden ser una combinación de varios puestos a tiempo parcial (incluyendo al menos un puesto a tiempo parcial). Este "empedrado" de posiciones puede repartirse entre misiones y/o administraciones y/o lugares muy diferentes... La "flexibilidad" es una necesidad... El Sr. Santini, a la sazón Secretario de Estado para la Función Pública, fue muy claro: "Se trata de una "medida disuasoria frente a los agentes que rechazan el principio mismo de la supresión de su puesto de trabajo", huelga decir que detrás de "disuasorio" habrá, según el caso: miedo, chantaje, presión... Evidentemente, la no sustitución de una de cada dos jubilaciones y la próxima reestructuración permitirán que esta ley se aplique en su totalidad, y habrá que tener mucha movilidad, tanto geográfica como profesional... (pensemos aquí en los agentes de la Sétra, los agentes de la DDEA desplazados, las subdivisiones suprimidas...).) Es también la creación de una nueva plaza estatutaria: "", y recordemos que sin prestación de desempleo porque la gran mayoría de los empleadores públicos no cotizan al seguro de desempleo... funcionario sin sueldo a la espera de una plaza o antes del despido Esto también es válido si vuelves de una baja por maternidad, una baja por paternidad, una larga enfermedad o una comisión de servicio... tu plaza ha sido transformada o suprimida... te gustan las sorpresas... ¡¡¡!!! Esto significa que el funcionario que se encuentre en esta situación (que será la consecuencia lógica de los recortes masivos de puestos de trabajo ligados al desmantelamiento programado de la función pública) dejará de percibir un sueldo y, por tanto, tendrá que, si quiere cobrar, buscarse un trabajo por su cuenta en el sector público o privado a la espera de un puesto, o incluso abandonar definitivamente la función pública (¡¡¡indemnización por despido fijada en cada caso!!!). Este despido, que no dice su nombre, es la puerta abierta a la liquidación definitiva del estatuto de la Función Pública y del servicio público. Es el fin de la garantía de empleo para el agente, que era "una garantía de independencia en el ejercicio de sus funciones", y por tanto modifica y debilita su posición. Es el fin de una relativa protección contra la corrupción o las presiones diversas (políticas, jerárquicas...), el fin de la garantía para el ciudadano/usuario de independencia, continuidad del servicio y neutralidad de la acción pública... Incluso antes de que se aprobara esta ley, constatamos que el número de despidos, en particular en el sistema de Educación Nacional, había aumentado con el pretexto de la "insuficiencia profesional", que en realidad afecta a los sindicalistas más conflictivos.... (véanse los numerosos casos en curso tras las últimas luchas en el sistema de Educación Nacional...). Además, se trata de un verdadero plan social adaptado al sector público, y hay que recordar que hay 3.3754 puestos que se suprimirán en 2010 (30.600 en 2009). La CNT Équipement también denuncia el artículo 10, que permite el uso de trabajadores temporales</w:t>
      </w:r>
    </w:p>
    <w:p>
      <w:r>
        <w:rPr>
          <w:b/>
          <w:color w:val="FF0000"/>
        </w:rPr>
        <w:t xml:space="preserve">id 93</w:t>
      </w:r>
    </w:p>
    <w:p>
      <w:r>
        <w:rPr>
          <w:b w:val="0"/>
        </w:rPr>
        <w:t xml:space="preserve">Presentación del evento de contacto Haga de su boda o cumpleaños un momento especial con la explosión de fuegos artificiales. Encontrará un gran número de fuegos artificiales en el proveedor de servicios "Contact eventnentiel". El proveedor de servicios que le garantiza unas celebraciones extraordinarias.</w:t>
      </w:r>
    </w:p>
    <w:p>
      <w:r>
        <w:rPr>
          <w:b/>
          <w:color w:val="FF0000"/>
        </w:rPr>
        <w:t xml:space="preserve">id 94</w:t>
      </w:r>
    </w:p>
    <w:p>
      <w:r>
        <w:rPr>
          <w:b w:val="0"/>
        </w:rPr>
        <w:t xml:space="preserve">#1 El 04/04/2011, a las 13:13 - tggege activación compiz no más unity[Resuelto] Hola, al intentar activar los efectos de compiz ciertamente he desactivado unity. No estoy seguro de que sea una buena idea utilizar el mismo software que compiz, pero no estoy seguro de que sea una buena idea utilizar el mismo software que compiz, pero no estoy seguro. ¿Cómo puedo volver a activarlo? #2 El 04/04/2011, a las 13:21 - fabien26 Re: compiz plus unity activation [Resuelto] En la configuración de Compiz (versión avanzada), tienes una casilla "unity", solo tienes que marcarla. #3 El 04/04/2011, a las 13:24 - tggege Re: activación compiz plus unity[Resuelto] sí pero ¿cómo entrar en la configuración de compiz sin el menú unity? #4 El 04/04/2011, a las 13:47 - fabien26 Re: compiz activation plus unity[Solved] ¡Ah! estás en auto login si lo pides supongo? No va a ser fácil, tendrás que encontrar la manera de entrar con gnome 2D o simplemente con un xterm. Para ello, quizá puedas pasar por el modo de recuperación y elegir el "modo gráfico sin fallos". Si no puedes, hay otros métodos, puedes intentar entrar en un tty y luego parar GDM y lanzar startx. Te daré los detalles si los necesitas. #5 El 04/04/2011, a las 14:18 - tggege Re: activación de compiz más unity[Resuelto] Gracias mi pb está resuelto: Para el auto login deshabilitarlo (manipulación que ya sabía) hay que editar el archivo /etc/gdm/custom.conf en cualquier terminal, y pasar el valor AutomaticLogingEnable a false La manipulación que me permitió reiniciar unity: - creación de un nuevo lanzador con el comando ccsm - doble clic en este nuevo lanzador para abrir compiz - desactivación del cubo + rotación del cubo - para terminar la activación del pluging de Unity Ps: si entiendo bien no es posible activar el cubo y su rotación con unity? #6 El 04/04/2011, a las 14:21 - fabien26 Re: compiz más activación de unity [Solucionado] No sé exactamente lo del cubo, lo que sí es seguro es que algunas funciones de compiz se saben incompatibles por el momento. #7 El 25/04/2011, a las 00:24 - danielfi Re: activación de compiz más unity[Resuelto] Gracias mi pb está resuelto: Para el auto login desactivarlo (manipulación que ya sabía) hay que editar el archivo /etc/gdm/custom.conf en cualquier terminal, y pasar el valor AutomaticLogingEnable a false La manipulación que me permitió reiniciar unity: - creación de un nuevo lanzador con el comando ccsm - doble clic en este nuevo lanzador para abrir compiz - desactivación del cubo + rotación del cubo - para terminar la activación del pluging de Unity Ps: si entiendo bien no es posible activar el cubo y su rotación con unity? Gracias a ti, eso resolvió mi gran problema. #8 El 28/04/2011, a las 17:06 - picou Re: activación compiz plus de unity [Solucionado] gracias Acabo de activar el cubo y no es fácil de cancelar ... #9 El 29/04/2011, a las 18:34 - CapitainePipo Re: activación compiz plus unity[Solucionado] Raaa estoy asqueado. Incluso abriendo Compiz con tu supertécnica no consigo recuperar la solución. :S Todavía no hay menú, sólo he conseguido el marco superior de la ventana. He conseguido que el plugin de Unity se reinicie finalmente. ¡¡¡Gracias!!! #10 El 30/04/2011, a las 20:46 - yamélia Re: activación de compiz más unity[Solucionado] Buenas noches, tengo el mismo problema. Estoy intentando modificar compiz (deformación de las ventanas al moverse), Unity y la barra de control tienen</w:t>
      </w:r>
    </w:p>
    <w:p>
      <w:r>
        <w:rPr>
          <w:b/>
          <w:color w:val="FF0000"/>
        </w:rPr>
        <w:t xml:space="preserve">id 95</w:t>
      </w:r>
    </w:p>
    <w:p>
      <w:r>
        <w:rPr>
          <w:b w:val="0"/>
        </w:rPr>
        <w:t xml:space="preserve">El Three Sister's Pub &amp; Restaurant es un pub acogedor. Venga a relajarse en el bar después de sus actividades. Este popular local abre hasta tarde todos los días de la semana. Puede ...más... Bar, Lounge, Pub, Canadiense, Irlandés, Con licencia, Cena con baile, Menú de almuerzo, Restaurante con bar, Restaurante con aparcamiento, Reserva, Restaurante con catering, Restaurante con entretenimiento Keith's Take-Out &amp; Family Restaurant es un restaurante de almuerzo amigable. El menú incluye mariscos, sándwiches y una variedad de hamburguesas, con precios que van desde los 11 dólares ...más... Disfruta de una deliciosa comida en The Bigs Sports Grill. Venga a disfrutar de un ambiente empresarial, informal y familiar. Su bar es el lugar perfecto para tomar una copa o un aperitivo...más... El O'Reilly's Irish Bar es un pub acogedor. Venga a relajarse en el bar después de un duro día de trabajo. El O'Reilly's Irish Bar está abierto por la noche todos los días de la semana. El acceso al bar es...más... Grill, Nueva York, Fusión, Continental, Canadiense, Americano, Restaurante con bar, Reservas, Menú online, Menú de mediodía, Happy Hour, Grupos bienvenidos, Amplia carta de vinos, Licencia de bebidas alcohólicas Disfrute de una deliciosa comida en The Outport Restaurant &amp; Pub. Su bar es el lugar perfecto para tomar una copa. El Outport Restaurant &amp; Pub abre hasta tarde todos los días...más... Ya sea que esté planeando una hora feliz con sus colegas, una pinta con sus amigos en un pub irlandés, o buscando un salón de moda o un bar de cócteles para una noche de cita, Branch NL lo tiene cubierto. Lee las reseñas: consulta las reseñas de los bares en la web o en los periódicos. Las reseñas clasifican los bares de tu zona en función del precio, el ambiente, el servicio y los eventos. Los críticos no quieren complacer a nadie más que a sí mismos. Tipo de salida: ¿Quiere acompañar su cerveza con una buena comida o sólo con tapas? ¿Prefiere disfrutar de una copa de vino mientras escucha música de jazz, o pasar la noche bailando en los mejores clubes? Tu búsqueda del mejor bar de Branch NL dependerá de si quieres un ambiente relajado o animado. La zona: Una vez que hayas decidido el tipo de fiesta que quieres celebrar, piensa en qué parte de la ciudad quieres pasar la noche. Los bares situados en las calles principales le ofrecen la oportunidad de ir de pub en pub, mientras que otras zonas le darán la oportunidad de descubrir nuevas partes de la ciudad, asistir a eventos especiales o conocer gente nueva.</w:t>
      </w:r>
    </w:p>
    <w:p>
      <w:r>
        <w:rPr>
          <w:b/>
          <w:color w:val="FF0000"/>
        </w:rPr>
        <w:t xml:space="preserve">id 96</w:t>
      </w:r>
    </w:p>
    <w:p>
      <w:r>
        <w:rPr>
          <w:b w:val="0"/>
        </w:rPr>
        <w:t xml:space="preserve">Cada temporada es un libro de cuentos. Para cada planta, flor o hierba, por pequeña que sea, hay una historia que contar porque cada una tiene un espíritu que encanta a los prados, los bosques, las colinas y los jardines, incluso los urbanos... ENERO Saturno, para agradecer a Jano el pacífico por haberle salvado de la ira de Júpiter y haberle acogido en su reino, le dio el poder de conocer el pasado y el futuro. Por eso se le representa con dos caras: una mira al año que se va y la otra al que viene. En su mano derecha tiene la llave con la que abre el nuevo año. A partir de ahora, es el Padre Enero: un buen tipo entre el Padre Navidad, el Padre Tiempo y el Padre Invierno. Su planta es el muérdago. Le gusta especialmente esta rama que crece entre dos mundos, entre el cielo y la tierra, suspendida en el espacio y el tiempo. ¡Parece el nido mal embalado de un pájaro extraño! Los dioses de la antigüedad la sembraron en las ramas y para los druidas, posee todas las luces del encanto y se presta mágicamente a múltiples curas. El muérdago protege de los rayos, disipa los hechizos, favorece el amor verdadero y la realización de los sueños. Janvier es un hombre sedentario, inventor de la vigilia, de las anécdotas de los viejos tiempos, de los cuentos, ese lenguaje universal de los espíritus, del chamán y del bardo. El recuerdo de los cuentos perpetúa la alianza con la fauna, la flora y el alma oculta de las cosas de la naturaleza. Habla de sabiduría... En enero, Gossip Girl Pluviôse, con la ayuda del hada de los ojos verdes y de los duendes rojos, provoca las lluvias. "Si ves un gato sentado en una ventana con la pata levantada sobre la oreja, no dudes de que ese día llueve", dice Dame Mehaut de Caillotte*, que esperará al día siguiente para tender la ropa. A veces, en la colina, la Gente Pequeña pone un caldero para mostrar que la copa está llena. ¿Por qué intentar ahuyentar la lluvia, dice el padre Janvier, si este mes está hecho para ella? Canta, susurra, arrulla, cuenta los paisajes secretos del cielo y hace cantar a los tejados. Al evaporarse, lleva los sueños al paraíso y se mezcla con los rayos del sol para encontrar el arco iris. Ella es purificadora y el hogar nupcial, tocado por su ala, conocerá la felicidad y la abundancia. Enero es un mes de retiro y bajo su cielo cerrado, pocas plumas, pelos y pieles se aventuran a salir. Parece que el invierno se ha llevado a sus animales a otra parte. El jardín, todo tierra, terrones y cunetas, puede no ofrecer el placer de la abundancia floral o la utilidad del huerto, pero nunca muere. Es una permanencia que encarnan las estaciones. Cuando los druidas cortaban el muérdago, saludaban al año nuevo gritando: "E gui na ne" (al muérdago el año nuevo) ¡Hagamos nosotros lo mismo! *Lady Mehaut de Caillotte es una de las seis sabias doctoras que aparecen en un manuscrito de 1480 publicado en Brujas, los Evangelios de la Cola de Gato. Se reúnen para hablar de su vida cotidiana, incluidos los dichos y las creencias, por turnos. DICIEMBRE En la antigüedad, no se daba mucha importancia a diciembre, que era sólo el décimo mes del año, que terminaba en febrero. Cuando se cambió el calendario y pudo presumir de ser el último, mantuvo su nombre de "diciembre", el día 10. ¿Qué nos oculta este mes?</w:t>
      </w:r>
    </w:p>
    <w:p>
      <w:r>
        <w:rPr>
          <w:b/>
          <w:color w:val="FF0000"/>
        </w:rPr>
        <w:t xml:space="preserve">id 97</w:t>
      </w:r>
    </w:p>
    <w:p>
      <w:r>
        <w:rPr>
          <w:b w:val="0"/>
        </w:rPr>
        <w:t xml:space="preserve">Re: Películas vistas en las salas Re: Películas vistas en las salas hexbreaker wrote: ↑sat. 2 nov 2019 11:20¿Tienes Ad Astra? ¿Consideraciones positivas o no? No estoy seguro de que vaya a poder hacerlo, pero estoy seguro de que voy a poder hacerlo, y estoy seguro de que voy a poder hacerlo, y estoy seguro de que voy a poder hacerlo. La película gustará más a los fans de James Gray que a los de la ciencia ficción creo Re: Les films vus en cinéma Hay algunas fases contemplativas como T. Malick ? Re: Películas vistas en los cines Me resulta difícil decirlo, odio a Malick. Sólo he tenido que ver Cosecha del cielo y La línea roja de él y no desde hace mucho tiempoDifícil decir para mí que odio a Malick. Tuve que ver esa Cosecha del Cielo y la Línea Roja de él y no por mucho tiempohexbreaker escribió: ↑sat. 2 de nov. de 2019 12:16Gracias por tu reseña, le daré una oportunidad esta noche ¿Hay alguna fase contemplativa a lo T. Malick en ella? Re: las películas vistas en los cines Sí, y las disfruté. Como dice Nunu, los temas habituales de James Gray, la familia, Sí, y lo disfruté. Como dice Nunu, los temas habituales de James Gray, la familia, escribió Hexbreaker: ↑sat 2 de noviembre de 2019 11:20¿Tienes Ad Astra? ¿Consideraciones positivas o no? Gracias de antemano una gran foto y luz. Y actores para llevarlo todo (Brad Pitt y Tommy Lee Jones). Re: Películas vistas en los cines Su hilarante y mordaz primera mitad, la segunda más introspectiva y profunda. Re: Películas vistas en los cines Ah, bueno, es John Fante en el fondo. Merecen la pena las distracciones. Nunca vería la película porque el binomio Gainsbourg/Attal me provoca reacciones cutáneasAh bueno, es John Fante en el fondo. Así que definitivamente vale la pena divertirse. Pero no vería la película Gainsbourg/Attal provocando reacciones cutáneas en míCooltrane escribió: ↑Sun 3 Nov 2019 08:32aún no se ha escrito el cromo, pero Mon Chien Stupide es muy muy fuerte.... Su primera mitad es hilarante y mordaz, la segunda más introspectiva y profunda. Re: Películas vistas en las salas Re: Películas vistas en las salas Sí, pero aquí, hay Gainsbarre sudando por todos los poros - lo políticamente incorrecto es el rey.Sí, pero aquí, hay Gainsbarre sudando por todos los poros - lo políticamente incorrecto es el rey.nunu escribió: ↑Sun 3 Nov 2019 08:50Ah bueno, es John Fante en su esencia. Así que seguro que merece la pena echarle un vistazo. Pero yo no vería la película ya que el binomio Gainsbourg/Attal me provoca reacciones cutáneasAh bueno, es John Fante en su esencia. Así que definitivamente vale la pena divertirse. Pero no vería la película Gainsbourg/Attal provocando reacciones cutáneas en míCooltrane escribió: ↑Sun 3 Nov 2019 08:32aún no se ha escrito el cromo, pero Mon Chien Stupide es muy muy fuerte.... Su primera mitad es hilarante y mordaz, la segunda más introspectiva y profunda. Re: Películas vistas en los cinesNo me gusta más el padre que la hijaNo me gusta más el padre que la hijaCooltrane escribió: ↑dim. 3 Nov 2019 09:41Sí, pero aquí hay Gainsbarre sudando de ellos (de los dos) por cada poro - la incorrección política es el rey.Sí, pero aquí hay Gainsbarre sudando de ellos (de los dos) por cada poro - la incorrección política es el rey.nunu escribió: ↑Sun 3 Nov 2019 08:50Ah bueno, es John Fante en su esencia. Así que seguro que merece la pena echarle un vistazo. Pero no vería la película de la pareja Gainsbourg.</w:t>
      </w:r>
    </w:p>
    <w:p>
      <w:r>
        <w:rPr>
          <w:b/>
          <w:color w:val="FF0000"/>
        </w:rPr>
        <w:t xml:space="preserve">id 98</w:t>
      </w:r>
    </w:p>
    <w:p>
      <w:r>
        <w:rPr>
          <w:b w:val="0"/>
        </w:rPr>
        <w:t xml:space="preserve">Nueva York (AFP) - Malik Taylor, más conocido por su nombre artístico Phife Dawg, falleció el martes a la edad de 45 años, desencadenando una ola de homenajes a uno de los miembros fundadores del famoso grupo de rap A Tribe Called Quest. DJ Chuck Chillout, un reconocido DJ de hip hop de Nueva York, anunció la muerte del rapero en su cuenta de Twitter. No se ha dado a conocer la causa exacta de la muerte, pero el nativo del distrito neoyorquino de Queens llevaba años sufriendo complicaciones relacionadas con la diabetes, incluida la necesidad de un trasplante de riñón en 2008. "No olvidaremos la forma en que influyó en nuestras vidas. Sólo su amor por Dios y su familia superaba su pasión por la música y el deporte", dijo su familia en un comunicado. Phife Dawg es, junto con Q-Tip (Kamaal Ibn John Fareed), la cara más conocida de A Tribe Called Quest, que se formó en 1985 en Nueva York. Aunque están lejos de ser el grupo de rap más exitoso, han dejado una impresión duradera en el género, con un estilo lúdico, humorístico pero a veces político, lleno de poesía e influenciado por el jazz. Sus tres primeros álbumes se consideran ya clásicos en la historia del rap, con temas emblemáticos como "Can I Kick it?", "Check the Rhime" y "Scenario". El grupo se disolvió en 1998, justo después de la publicación de su quinto álbum, "The Love Movement". Desde entonces, la banda se ha reunido varias veces para dar conciertos. Dentro de la banda, Phife Dawg se distinguía por su voz ligeramente nasal, su estilo punzante, su pequeño tamaño (1,60 m) y su cara redonda. Apareciendo en sólo cuatro temas del primer álbum, "People's Instinctive Travels and the Paths of Rhythm", Phife Dawg fue creciendo poco a poco. En el año 2000 publicó un álbum en solitario, Ventilation: Da LP, que no tuvo éxito. En una entrevista con la revista Rolling Stone el mes pasado, Phife Dawg atribuyó el éxito y la influencia de A Tribe Called Quest a su ambición colectiva. "Queríamos tener la longevidad de Earth, Wind and Fire, Prince, ese tipo de artistas. No queríamos ser la banda de dos o tres éxitos", explicó. Chuck D, del grupo de rap Public Enemy, dijo que Phife era un "guerrero de la palabra", un "verdadero y ardiente narrador social", según tuiteó el martes en reacción a la muerte de Malik Taylor. "Phife rapeó algunas de las líneas iniciales más clásicas del hip hop", reaccionó el músico y productor británico Mark Ronson. "Un día muy triste... Condolencias a la familia #RIPPhife", tuiteó DJ Prince Paul, productor durante mucho tiempo del grupo de rap neoyorquino De La Soul, que tiene estrechos vínculos con A Tribe Called Quest.</w:t>
      </w:r>
    </w:p>
    <w:p>
      <w:r>
        <w:rPr>
          <w:b/>
          <w:color w:val="FF0000"/>
        </w:rPr>
        <w:t xml:space="preserve">id 99</w:t>
      </w:r>
    </w:p>
    <w:p>
      <w:r>
        <w:rPr>
          <w:b w:val="0"/>
        </w:rPr>
        <w:t xml:space="preserve">NUEVO: Una serie de quince nuevas palabras para descubrir, especial Halloween, compartidas por Nathalie Un ritual inglés para aprender una nueva palabra por día. Lo hice este año con los alumnos utilizando el calendario de 365 palabras en inglés ya preparado, pero al terminarlo y querer continuar con este ritual, recreé el mismo principio modificándolo y adaptándolo a lo que más me convenía. Organización del ritual - Cada día, pues, se llama a un alumno "el pequeño inglés". En primer lugar, deberá responder a las preguntas de sus compañeros (según lo que se haya discutido recientemente en clase: "¿De dónde eres? ¿Cuál es tu apodo? Te gusta..."). Luego, elegirá uno de estos pequeños papeles "una palabra por día". El alumno lee la palabra en inglés (sin dar la traducción) y luego tiene que mostrarla a sus compañeros dibujando o haciendo la mímica. Una vez que los alumnos han descubierto el significado de la palabra, la repetimos todos juntos para memorizarla y luego hacemos la preguntita de abajo, para reutilizar esta palabra y descubrir otra, o para hacer el enlace con otra cosa, etc... Yo uso este calendario de palabras en inglés 1 año de cada 2: En cada tarjeta, se encuentra la palabra en inglés y su traducción al francés, la palabra "fonética" para que el alumno pueda leer la palabra más o menos correctamente, los dibujos que nos recuerdan que podemos hacer la mímica o dibujar la palabra, la pregunta vinculada y su respuesta. Aquí hay palabras para cada día del año, 187 papeles. Mis otros rituales: pequeños trabajos - adivinanzas - una palabra al día en inglés - lectura debate y anticipación - lectura y toma de notas - cálculo rápido - lectura continuada - poesía - la obra de arte de la semana me encanta. Estoy impaciente por ver lo que pasa después y probarlo con mis alumnos. Me gusta mucho tu ritual. ¡Grandioso trabajo! La idea es excelente, la utilizaré al inicio del curso escolar. Bueno, no encontré una caja de cuco así que después de decirte que este artículo es genial y que seguramente volveré a usar la idea, te deseo unas buenas vacaciones 😎 muy bonito este pequeño ritual creo que lo usaré 😉 ¡Me encanta!!! lo usaré en otoño 🙂 muchas gracias 🙂 ¡Gracias! Hola. Utilizo este ritual cada mañana y mis alumnos están encantados. Me gustaría poder proponer otras fichas agrupándolas por temas para integrarlas más en mi programación y reelaborar el aprendizaje. ¿Sería posible tener el documento modificable? A cambio, le enviaré lo que he podido desarrollar. Nathalie Hola, me parece muy buena la idea de este ritual, lo voy a probar en cuanto empiece el nuevo curso escolar. Sólo quiero señalar una pequeña errata: para la tarjeta "antigua", la traducción no se ha cambiado, dice "primavera". ¡Bravo y gracias de nuevo por compartirlo! ¡Oh, sí, gracias! Me gustan mucho tus ideas para los rituales. Estoy pensando en introducirlos al principio del año escolar con mis alumnos de quinto grado. En cuanto a tus rituales ingleses, me parece una gran idea. Lo único que me molesta son algunos errores de pronunciación: - papel -&gt; yo diría peïpeu (la "r" final no se pronuncia) - reír -&gt; tou laaaf (es una a larga) - llorar -&gt; tou craï - fuego -&gt; faïeu - agua -&gt; ouoteu ¡Bravo por todo tu trabajo y por compartir! No siempre es fácil transcribir la fonética inglesa al francés. Estoy de acuerdo en que algunas palabras pueden no ser lo suficientemente precisas, pero eliminar la "r" tampoco es del todo exacto. Se pronuncia un poco, a la manera inglesa, pero sigue ahí... Para laaaf, es</w:t>
      </w:r>
    </w:p>
    <w:p>
      <w:r>
        <w:rPr>
          <w:b/>
          <w:color w:val="FF0000"/>
        </w:rPr>
        <w:t xml:space="preserve">id 100</w:t>
      </w:r>
    </w:p>
    <w:p>
      <w:r>
        <w:rPr>
          <w:b w:val="0"/>
        </w:rPr>
        <w:t xml:space="preserve">hugolivier publicó un tema en Prácticas en el extranjero ¿Estás pensando en ir a una misión humanitaria en África? ¿Le gustaría invertir en un proyecto significativo y, por qué no, encontrar su camino profesional? ¿Y si te vas a Togo? He aquí algunas misiones humanitarias que se le pueden proponer - Actividades socioeducativas/con niños - apoyo escolar - Orfanato: asistencia, ayuda con los deberes, actividades con los niños del orfanato - Alfabetización de mujeres rurales - Sensibilización sobre las ITS (infecciones de transmisión sexual) y la malaria - Construcción de un orfanato o de un edificio para jóvenes con dificultades - Salud: misión en un hospital o dispensario, reservada a profesionales sanitarios cualificados (médicos, enfermeros, farmacéuticos, comadronas, etc.)Las misiones disponibles dependen de las necesidades, la ubicación y la duración de su estancia. También tendremos en cuenta sus intereses y, posiblemente, sus habilidades particulares. Organización de la misión La duración mínima de la estancia es de 2 semanas. Los voluntarios trabajan aproximadamente 5 horas al día, 5 días a la semana. Las tareas domésticas (hacer la compra, cocinar, lavar los platos, etc.) las realizan por turnos los propios voluntarios. La oferta incluye tres comidas al día. Se comen juntos, ¡y con convivencia! Alojamiento en Togo Durante su voluntariado humanitario internacional, se alojará en : - El primer día en la casa de la asociación, ¡para una inmersión total! Descubrirá el modo de vida de los habitantes, su dialecto, su cocina y sus costumbres. - Durante su tiempo libre, podrá divertirse con los niños, dar un paseo, participar en actividades culturales o simplemente relajarse. También le ofrecemos la oportunidad de participar en excursiones que le permitirán descubrir el país, su fauna y flora y su patrimonio cultural. -------------------------------------------------------------------------------- Envíanos un correo electrónico : asso.jasftogo@gmail.com / jasf.afrique@gmail.com O llámanos al : 00 228 96 48 67 01 Encuentra aquí: https://www.jasftogo.jimdo.com hugolivier publicó un tema en Búsqueda de prácticas Hola a todos Estimado estudiante, trabajador, profesional, jubilado ¿quieres escaparte? ¿Cambiaste de opinión? ¿Para descubrir otras culturas? ¿Vivir una experiencia humana muy enriquecedora? ¿Ayudar a una comunidad desfavorecida? ¿Haciendo prácticas de voluntariado? Los colores del verano se anunciarán pronto en el JASF. El equipo está en plena preparación de los viajes internacionales de solidaridad y descubrimiento para el verano de 2020. Las inscripciones ya han comenzado. No dude en reservar su plaza. PROGRAMA DE CAMPAMENTOS SOLIDARIOS INTERNACIONALES VERANO 2020 EN TOGO -De junio a julio de 2020: Misión 1: Construcción de un centro educativo y de ocio para niños con actividades socioculturales Misión 2: Reforestación con actividades socioculturales Misión 3: Concienciación sobre la hepatitis con actividades socioculturales -Del 20 de julio al 9 de agosto de 2020: Misión 1: Construcción de una sala de formación para promover la autonomía financiera de las mujeres Misión 2 : Misión 3: Reforestación con actividades culturales -Del 10 de agosto al 30 de agosto de 2020: Misión 1: Construcción de un pozo comunitario Misión 2: Apoyo escolar con actividades socioculturales Misión 3: Reforestación con actividades socioculturales heleazrd publicó un tema en Parcoursup: ¡todo lo que necesitas saber para una inscripción exitosa en la educación superior! Estoy buscando un trabajo en una ciudad pequeña, pero no estoy seguro de cómo llegar, así que estoy buscando un trabajo en una ciudad pequeña. Me gustaría volver al campo de la medicina. ¿Puedo acceder al nuevo sistema con las licencias PASS y L.AS si ya he hecho un PACES? santéparcoursup</w:t>
      </w:r>
    </w:p>
    <w:p>
      <w:r>
        <w:rPr>
          <w:b/>
          <w:color w:val="FF0000"/>
        </w:rPr>
        <w:t xml:space="preserve">id 101</w:t>
      </w:r>
    </w:p>
    <w:p>
      <w:r>
        <w:rPr>
          <w:b w:val="0"/>
        </w:rPr>
        <w:t xml:space="preserve">Si has llegado a nuestro sitio, es probable que te gusten los viajes y/o los deportes de tabla: ¡nosotros también! Originalmente, este blog/sitio se creó para informar sobre nuestro viaje de 125 días en una furgoneta camper que nos iba a llevar desde el sur de Marruecos hasta el norte de Noruega. Si quieres saber más sobre este proyecto, puedes leer los artículos: El proyecto inicial y el nacimiento de 125joursdeglisse . Pero, como somos sobre todo dos grandes amantes de la vida, nos tomamos nuestro tiempo, hicimos muchos amigos y finalmente visitamos, durante estos 125 días, sólo la costa marroquí y la portuguesa (¡con una pequeña parada en Tarifa de todos modos!). Además de divertirse en los "deportes de tabla" (kitesurf, SUP + parapente), lo que queríamos era también ayudarte a preparar tu viaje y a descubrir o conocer mejor los spots (lugares para practicar). Así que hemos decidido hacer, además de los artículos del blog, un pequeño vídeo sobre cada una de nuestras paradas que han merecido la pena. Puedes encontrarlos todos en nuestro canal de Youtube. Algunos todavía se están editando. Desde entonces, los 125 días han llegado a su fin, pero aún no han terminado. Este invierno hemos vuelto a Nepal para hacer parapente y este verano tenemos previsto hacer la costa francesa e Inglaterra. Como el blog sigue aquí y va bastante bien, seguiremos alimentándolo con nuestros relatos de viajes por carretera, nuestros consejos ðŸ˜‰ , nuestras fotos y nuestros vídeos. Lo hacemos todo por diversiÃ³n ( somos un poco frikis tambiÃ©n), no encontrarÃ¡s nada que comprar en este sitio, asÃ que no dudes en navegar por nuestras pÃ¡ginas y no dudes en dejarnos un comentario (Â¡solo para animarnos, eh! ðŸ˜‰ Â ).</w:t>
      </w:r>
    </w:p>
    <w:p>
      <w:r>
        <w:rPr>
          <w:b/>
          <w:color w:val="FF0000"/>
        </w:rPr>
        <w:t xml:space="preserve">id 102</w:t>
      </w:r>
    </w:p>
    <w:p>
      <w:r>
        <w:rPr>
          <w:b w:val="0"/>
        </w:rPr>
        <w:t xml:space="preserve">Categoría: Cocina Africana Descubre la lista de las mejores recetas de cocina africana. Tradicionalmente, las distintas cocinas africanas utilizan una amplia combinación de productos locales. Productos como frutas, cereales y verduras, así como leche y carne. ¿Cómo se hace la leche ribot o leche fermentada? Aquí tienes una receta rápida para hacer tu propia leche fermentada. El buttermilk o suero de leche o leche fermentada se utiliza en muchas recetas de la cocina americana: pasteles, magdalenas... En... Receta de aderezo de okra para más sabores Es cierto que la okra tiene una textura bastante especial por lo que nos gustan o no las recetas con okra. Pero para los que les gusta descubrir nuevos... Cocina africana: Receta fácil de pollo mafé (Camerún) ¡Aquí tienes la receta de pollo mafé! (Cocina) Guiso común en África Occidental (Senegal, Gambia, Mauritania, Malí, etc. originalmente) hecho con arroz y una salsa cremosa con... Salsa nantua: ¡Receta africana! Aquí está la receta de la salsa Nantua. Para hacer quenelles con salsa Nantua, basta con colocar las quenelles en una fuente gratinada, cubrirlas con... ¡Descubra la receta marfileña de Pastels Au Poisson! Preparación Preparar la masa: tamizar la harina, añadir la levadura y la mantequilla en dados. Mezclar para obtener una arena. Añadir el huevo batido y la sal. ¿Cómo resumir y entender la cultura africana en unas pocas líneas? África es el segundo continente más grande y más poblado después de Asia. Más de mil millones de personas viven en África. África es también la cuna de Carib' Fruits, que está revolucionando el arte de los aperitivos. Una marca que hará salivar a muchos. Frutas .... jugosas, ácidas, dulces, fibrosas, secas .... La naturaleza les ha dado todo. Es en el respeto de... Afrik'N'Fusion : La primera cadena de cocina africana en Francia Desde 2010, AFRIKNFUSION una historia de amistad, pasión y ambición. Es la historia de 3 jóvenes franceses de origen senegalés con una idea sencilla: hacer descubrir la cocina africana y toda su riqueza... Los 5 mejores sitios web de recetas africanas Desde hace varios años, los sitios web dedicados a las recetas africanas se multiplican en la red. Descubra los mejores sitios web de cocina africana. Aquí tiene... Descubra la receta africana Doro Wat (Etiopía) Tiempo de preparación: 60 minutos Tiempo de cocción: 75 minutos Ingredientes (para 6 personas) : - 1 buen pollo de corral con corazón e hígado (vaciado de otros menudillos)...</w:t>
      </w:r>
    </w:p>
    <w:p>
      <w:r>
        <w:rPr>
          <w:b/>
          <w:color w:val="FF0000"/>
        </w:rPr>
        <w:t xml:space="preserve">id 103</w:t>
      </w:r>
    </w:p>
    <w:p>
      <w:r>
        <w:rPr>
          <w:b w:val="0"/>
        </w:rPr>
        <w:t xml:space="preserve">¿No está contento con su curso actual? ¿Quieres cambiar de carrera sin perder un año de estudios? No es demasiado tarde. La "rentrée décalée" de la ESI Business School es un curso acelerado que va de febrero a junio. Permite a los estudiantes de Bac +1 a Bac +5 reorientarse hacia una escuela de negocios especializada en el desarrollo sostenible. Si los temas del desarrollo sostenible, el medio ambiente o la gestión le inspiran, únase a un sector en constante evolución y con un amplio abanico de oportunidades. Acompáñanos en el inicio del nuevo curso académico a finales de enero. El curso de Desarrollo Sostenible permite a los estudiantes de Bac +1 a Bac +5 reorientarse sin perder un año académico. Se desarrolla a lo largo de 5 meses, de enero a junio. Inicialmente, todos los alumnos matriculados en el inicio de curso aplazado deben seguir un programa intensivo de normalización, para ponerse al día en las asignaturas impartidas desde octubre. Posteriormente, los alumnos se incorporarán a una de las clases de su promoción para continuar la formación al mismo tiempo que ellos. Esto les permitirá integrarse mejor en la escuela. El curso de desarrollo sostenible de inicio escalonado terminará un mes más tarde que el curso de inicio tradicional, para que los estudiantes puedan seguir los cursos del Semestre 1 de forma acelerada. El objetivo del curso es adquirir conocimientos y habilidades en torno a dos temas esenciales para el mundo actual, como son la gestión y el desarrollo sostenible. Este doble plan de estudios permitirá a los estudiantes convertirse en futuros empleados responsables y comprometidos, con el deseo de tener un impacto positivo en el mundo del mañana. El curso en alternancia se ofrece tanto a los estudiantes de la admisión de octubre como a los de la admisión diferida. No obstante, es importante saber que las empresas suelen iniciar su periodo de contratación a partir de abril-mayo. Por lo tanto, tendrá que esforzarse más para encontrar un puesto de trabajo vinculado en esta época del año. No te preocupes, el Centro de Carreras de la Escuela de Negocios ESI te ayudará en tu búsqueda. El inicio escalonado del año académico de la ESI Business School es una verdadera oportunidad que permite a los estudiantes comenzar su formación durante el año escolar. Los estudiantes pueden solicitarlo en : La selección se basa en un expediente y una entrevista de motivación. El candidato debe rellenar el expediente de solicitud incluyendo todas las notas obtenidas en los dos años anteriores. Las solicitudes se realizan a través de nuestro formulario de inscripción para una sesión de admisión entre finales de octubre y mediados de enero. Los solicitantes deben : Al final del procedimiento de solicitud, el jurado dará una respuesta positiva o negativa.</w:t>
      </w:r>
    </w:p>
    <w:p>
      <w:r>
        <w:rPr>
          <w:b/>
          <w:color w:val="FF0000"/>
        </w:rPr>
        <w:t xml:space="preserve">id 104</w:t>
      </w:r>
    </w:p>
    <w:p>
      <w:r>
        <w:rPr>
          <w:b w:val="0"/>
        </w:rPr>
        <w:t xml:space="preserve">La presente política de privacidad expone y le informa sobre la forma en que BAYRIMAN ROSSI RENNAN DENIZ usa y protege la información que usted puede proporcionarnos cuando utiliza este sitio accesible desde la siguiente URL: https://lookinnice.com (en adelante el "Sitio"). Tenga en cuenta que esta política de privacidad puede ser modificada o completada en cualquier momento por BAYRIMAN ROSSI RENNAN DENIZ, en particular para cumplir con cualquier evolución legislativa, reglamentaria, jurisprudencial o tecnológica. En tal caso, la fecha de su actualización se identificará claramente en la parte superior de la presente política. Estas modificaciones son vinculantes para el usuario desde su puesta en línea. Por lo tanto, es aconsejable que el Usuario consulte regularmente esta política de privacidad y uso de cookies para estar al tanto de cualquier cambio. Datos personales En general, usted puede visitar el Sitio de BAYRIMAN ROSSI RENNAN DENIZ sin comunicar ninguna información personal sobre usted. En cualquier caso, usted no está obligado a transmitir esta información a BAYRIMAN ROSSI RENNAN DENIZ. No obstante, en caso de rechazo, es posible que no pueda beneficiarse de determinadas informaciones o servicios que haya solicitado. En este sentido, BAYRIMAN ROSSI RENNAN DENIZ puede, en determinados casos, pedirle que proporcione su apellido, nombre, correo electrónico, número de teléfono y dirección (en adelante, su "Información Personal"). Al proporcionar esta información, usted acepta expresamente que la misma sea tratada por BAYRIMAN ROSSI RENNAN DENIZ, para los fines indicados en el punto 2 siguiente y para los fines indicados al final de cada formulario. De conformidad con el Reglamento General de Protección de Datos (RGPD) adoptado por el Parlamento Europeo el 14 de abril de 2016, y con la Ley de Protección de Datos francesa del 6 de enero de 1978 modificada, BAYRIMAN ROSSI RENNAN DENIZ le informa de los siguientes puntos: 1. 1. Identidad del responsable del tratamiento El responsable del tratamiento es BAYRIMAN ROSSI RENNAN DENIZ, con domicilio social en 35, avenue Villermont 06000 Niza. 2. Finalidades del tratamiento BAYRIMAN ROSSI RENNAN DENIZ puede tratar sus Datos Personales para: - Personalizar su experiencia y satisfacer sus necesidades individuales; - Mejorar nuestro sitio web, productos y servicios; - Ponernos en contacto con usted por correo electrónico; - Enviarle información y actualizaciones sobre la empresa. - Establecer estadísticas y volúmenes de tráfico y uso de los distintos elementos que componen nuestro sitio (número de páginas vistas, número de visitas, actividad, frecuencia de retorno, etc.) para supervisar y mejorar la calidad de nuestros servicios; - Adaptar la presentación de nuestro sitio a las preferencias de visualización de su terminal (idioma, resolución de pantalla, sistema operativo, etc.); - Facilitarle el uso de nuestro sitio, por ejemplo, memorizando la información relativa a un formulario o a la información que haya elegido en nuestro sitio para ofrecerle un contenido acorde con sus intereses - Para cumplir con nuestras obligaciones legales, para cumplir con las leyes y reglamentos aplicables, para responder a las solicitudes legítimas de las autoridades policiales; 3. Destinatarios Sólo BAYRIMAN ROSSI RENNAN DENIZ es el destinatario de su Información Personal. Esta información, ya sea en forma individual o agregada, nunca se transmite a terceros. BAYRIMAN ROSSI RENNAN DENIZ no comercializa los datos personales de los visitantes y usuarios de su sitio. 4. Periodo de conservación Sus Datos Personales son conservados por BAYRIMAN ROSSI RENNAN DENIZ únicamente durante el tiempo correspondiente a la finalidad de la recogida indicada en el punto 2, que en ningún caso será superior a 3 años. 5. Derechos de tratamiento de datos y libertades Usted tiene los siguientes derechos en relación con sus Datos Personales</w:t>
      </w:r>
    </w:p>
    <w:p>
      <w:r>
        <w:rPr>
          <w:b/>
          <w:color w:val="FF0000"/>
        </w:rPr>
        <w:t xml:space="preserve">id 105</w:t>
      </w:r>
    </w:p>
    <w:p>
      <w:r>
        <w:rPr>
          <w:b w:val="0"/>
        </w:rPr>
        <w:t xml:space="preserve">Estoy buscando un coche nuevo para comprar para mi familia y estoy buscando un coche nuevo para comprar para mi familia y estoy buscando un coche nuevo para comprar para mi familia.  dub74 Re: carte crise collection baroudeur73 wrote: euh es un LJ73! pero no de 1973, debe ser de 1985 a peut près! par contre c'est le bazar la CG de collec, t'es soumis a des restrictions je crois Non fini les restrictions, donc du coup a part gagner 3ans sur le CT y a plus beaucoup d'avantage, l'assurance moins cher peut être?No estoy seguro de que sea una buena idea comprar un coche nuevo, pero no estoy seguro de que sea una buena idea comprar un coche nuevo, pero no estoy seguro de que sea una buena idea comprar un coche nuevo. dub74 Re: carte crise collection tdm74 Re: carte crise collection baroudeur73 Lugar: la rochette savoie Re: Estoy buscando un coche nuevo para comprar para mi familia, y estoy buscando un coche nuevo para comprar para mi familia, - No estoy seguro de que sea una buena idea, pero estoy seguro de que es una buena idea si eres un buen conductor, pero estoy seguro de que es una buena idea si eres un buen conductor, pero estoy seguro de que es una buena idea si eres un buen conductor.. dub74 Re: carte crise collection tdm74 Localisation : La Yaute Re: carte crise collection baroudeur73 Localisation : la rochette savoie Re: carte crise collection pfff daniel, meme pas vrai, ca j'y tire de mon immense savoir En plus wiki j'aime pas, ce ne sont pas des infos avere mais poster par n'importe qui.... dub74 Re: carte crise collection gracias por la información era sobre todo para el seguro .j'y comprend rien il me prendenne 5 euros de plus part moi par rapport a mon cherokee de 96 qui est plus puissant tristanlcf Localisation : hautes alpes /05000 Re: carte crise collection dub74 Re: carte crise collection</w:t>
      </w:r>
    </w:p>
    <w:p>
      <w:r>
        <w:rPr>
          <w:b/>
          <w:color w:val="FF0000"/>
        </w:rPr>
        <w:t xml:space="preserve">id 106</w:t>
      </w:r>
    </w:p>
    <w:p>
      <w:r>
        <w:rPr>
          <w:b w:val="0"/>
        </w:rPr>
        <w:t xml:space="preserve">CurrentBody: su equipo de belleza y bienestar para obtener resultados profesionales a precios bajos No hace falta que escribas "código CurrentBody" en tu buscador, basta con que sigas a la marca en sus distintas redes sociales para estar informado de las promociones y vales vigentes. Para asegurarte de que no te pierdes ningún código promocional de Currentbody, consulta regularmente nuestra página dedicada en BravoPromo. ¿Por qué elegir CurrentBody? CurrentBody se basa en un concepto sencillo: ¡llevar los institutos y salones profesionales directamente a tu casa! Con CurrentBody, ya no tienes que viajar, ya no tienes que correr entre dos citas para una sesión de depilación. En efecto, la marca le permite hacer de su casa su propio instituto gracias a una gama no exhaustiva de artículos. Con más de 10 años de experiencia en el sector, el sitio se ha forjado una sólida reputación. Como distribuidor oficial de Clarisonic de L'Oréal, pero también de muchas otras marcas importantes, CurrentBody tiene el honor de ofrecer sólo productos de alta calidad para la venta. La marca le permite encontrar el dispositivo adecuado para sus necesidades. Porque cada piel es diferente, el sitio se enorgullece de ofrecer la más amplia selección de productos de salud y bienestar del mundo con resultados clínicamente probados. Además, esta impresionante gama de productos permite al sitio ofrecerle artículos de todos los precios para ahorrar dinero a largo plazo. El sitio ofrece regularmente descuentos y promociones especiales que le permiten regalarse tratamientos de calidad a precios bajos. No dudes en hacer tu pedido, CurrentBody te ofrece envíos gratuitos a partir de 60 € y te garantiza el reembolso de los productos con los que no estés satisfecho si los devuelves en un plazo de 30 días. Además, todos los productos de la empresa tienen una garantía de 2 años. Quiere reavivar el resplandor de su piel, encontrar la frescura de su cutis y la luminosidad de una piel bien limpia. Entre la contaminación, el maquillaje y la falta de tiempo para ir a un salón de belleza, no siempre es fácil mantener una piel bonita. Para ello, encuentra la gama de cepillos limpiadores eléctricos, espátulas ultrasónicas, limpiadores ultrasónicos, pero también mascarillas, exfoliantes y toallitas para una limpieza profunda de tu piel. ¿Sufre de ataques de acné ocasionales o recurrentes? Para ayudarte a deshacerte de este problema cutáneo que puede arruinarte la vida, descubre los tratamientos antiacné, los extractores de puntos negros por ultrasonidos y los exfoliantes faciales. ¿Tienes los rasgos cansados, las arrugas marcan el paso del tiempo en tu rostro y desearías poder atenuarlas, devolverle a tu cara la luminosidad y la firmeza de su juventud? CurrentBody le ofrece una amplia selección de dispositivos que aceleran de forma natural la producción de colágeno para conseguir un efecto tensor con resultados rápidamente visibles. Descubra las gamas de dispositivos antiedad para el rostro, el contorno de ojos y las arrugas profundas: láseres, LED, piedras de jade, lámparas, pero también mascarillas, sérums y geles de colágeno serán sus más fieles aliados para recuperar una piel tonificada y luchar contra los signos del tiempo. No pierdas ni un minuto para beneficiarte de las últimas innovaciones tecnológicas, y a precios bajos utilizando un código promocional CurrentBody. El paso del tiempo también es a veces sinónimo de caída del cabello. CurrentBody le ofrece dispositivos revolucionarios para combatir la caída del cabello. Gracias a los tratamientos regenerativos, pero también a la terapia láser para favorecer el crecimiento del cabello, la caída del cabello será un recuerdo lejano. ¿Quiere adelgazar, mantenerse en forma o simplemente mantener su cuerpo tonificado, pero no siempre tiene tiempo para hacer todo el ejercicio que le gustaría? CurrentBody le ofrece equipos adaptados a sus necesidades y requerimientos. Gracias a los electroestimuladores</w:t>
      </w:r>
    </w:p>
    <w:p>
      <w:r>
        <w:rPr>
          <w:b/>
          <w:color w:val="FF0000"/>
        </w:rPr>
        <w:t xml:space="preserve">id 107</w:t>
      </w:r>
    </w:p>
    <w:p>
      <w:r>
        <w:rPr>
          <w:b w:val="0"/>
        </w:rPr>
        <w:t xml:space="preserve">Nº 2848 ASSEMBLÉE NATIONALE CONSTITUTION DU 4 OCTOBER 1958 TREIZIÈME LÉGISLATURE Registrada en la Presidencia de la Asamblea Nacional el 7 de octubre de 2010. INFORME EN NOMBRE DE LA COMISIÓN DE FINANZAS, ECONOMÍA GENERAL Y CONTROL PRESUPUESTARIO SOBRE EL PROYECTO DE LEY, modificado por el Senado, relativo a la regulación bancaria y financiera (nº 2833), POR EL DIPUTADO Jérôme CHARTIER Ver números: Asamblea Nacional: 1ª lectura: 2165 , 2550 y T.A. 485 . 2ª lectura: 2833. Senado: 555 , 703 , 704 (2009-2010) y T.A. 1 (2010-2011). INTRODUCCIÓN 9 EXAMEN EN COMISIÓN 11 I.- DEBATE GENERAL 11 II.- CONSIDERACIÓN DE LOS ARTÍCULOS 14 TÍTULO PRIMERO REFUERZO DE LA SUPERVISIÓN DE LOS ACTORES FINANCIEROS Y DE LOS MERCADOS Capítulo I CREACIÓN DE UN CONSEJO DE REGULACIÓN FINANCIERA Y RIESGO SISTÉMICO Artículo 1: Creación de un consejo de regulación financiera y riesgo sistémico 14 Capítulo II REFUERZO DE LA AUTORIDAD DE LOS MERCADOS FINANCIEROS Artículo 2 ter A : Supervisión de los asesores financieros de inversión por parte de las asociaciones autorizadas 16 Artículo 2c: Modernización del procedimiento sancionador de la AMF 19 Artículo 2d A: Artículo 2 quinquies: Transmisión de información a las autoridades reguladoras europeas 28 Artículo 2 sexies: Supervisión y regulación del mercado al contado de derechos de emisión de gases de efecto invernadero 30 Capítulo III CONTROL DE LAS AGENCIAS DE CALIFICACIÓN Artículo 3: Introducción en la legislación francesa de un sistema de registro de las agencias de calificación 39 Artículo 4: Aplicación de la supervisión de las agencias de calificación 44 Capítulo IV CREACIÓN DE LA NUEVA AUTORIDAD DE SUPERVISIÓN PRUDENCIAL Artículo 5 A: Ratificación de la orden por la que se crea la Autoridad de Supervisión Prudencial 46 Artículo 5 B: Control parlamentario de la Autoridad de Supervisión Prudencial 47 Artículo 5 C: Composición del colegio de la Autoridad de Supervisión Prudencial 48 Artículo 5 DA: Creación de un ponente en el seno de la Comisión de Sanciones de la Autoridad de Supervisión 50 Artículo 5 EAA: Modificación de las referencias en el Código Monetario y Financiero 52 Artículo 5 EA: Código de conducta para bancos y compañías de seguros 53 Artículo 5 E: Información al Parlamento de las normas prudenciales bancarias "Basilea III" 54 Artículo 6: Transposición del sistema europeo de creación de colegios de supervisores 58 Artículo 7: Remisión a un decreto del Consejo de Estado 59 Artículo 7 bis A: Intercambio de información entre la Banque de France y las autoridades homólogas extranjeras 60 Artículo 7 bis B: Transposición mediante orden de la Directiva 2009/110/CE sobre el dinero electrónico 61 Capítulo V REGULACIÓN DE LOS DERIVADOS Y LAS VENTAS EN CORTO Artículo 7 bis: Regulación de los derivados y las ventas en corto 62 Artículo 7 quáter A: Aclaración del régimen jurídico de la centralización de órdenes para los OICVM 63 Artículo 7 quáter : Limitación de las ventas en corto y reducción del plazo de liquidación de los valores 64 Artículo 7 quinquies A: Ampliación de la definición legal de "instrumento financiero" a las opciones, los futuros, las permutas financieras y otros contratos a plazo 68 Artículos 7 quinquies y 4 sexies: Informes al Parlamento 69 Artículo 7 septies A: Informe al Parlamento sobre la aplicación de la reglamentación del capital privado 71 Capítulo VI MEJORA DE LA GESTIÓN DEL RIESGO EN LAS EMPRESAS Artículo 7 septies: Establecimiento de un sistema de gestión del riesgo</w:t>
      </w:r>
    </w:p>
    <w:p>
      <w:r>
        <w:rPr>
          <w:b/>
          <w:color w:val="FF0000"/>
        </w:rPr>
        <w:t xml:space="preserve">id 108</w:t>
      </w:r>
    </w:p>
    <w:p>
      <w:r>
        <w:rPr>
          <w:b w:val="0"/>
        </w:rPr>
        <w:t xml:space="preserve">El origen de las especies El origen de las especies (en inglés: On the Origin of Species) es una obra científica de Charles Darwin, publicada el [1]. Se considera el texto fundador de la teoría de la evolución. En este libro, Darwin presenta la teoría científica de la evolución de las especies vivas a partir de otras, generalmente extinguidas, mediante la selección natural. Darwin aporta un conjunto de pruebas que demuestran que las especies no fueron creadas de forma independiente y no son inmutables. Ya se habían propuesto varias ideas evolutivas[ref] para explicar los nuevos descubrimientos en biología. Estas ideas contaban con un creciente apoyo entre los disidentes anatómicos y el público en general, pero en la primera mitad del siglo XIX el establishment científico inglés estaba estrechamente vinculado a la Iglesia de Inglaterra. La ciencia formaba parte de la teología natural y no era entonces independiente del dogma cristiano. Las ideas sobre la transmutación de las especies eran controvertidas, ya que entraban en conflicto con la creencia de que las especies eran inmutables y formaban parte de una jerarquía diseñada por Dios y de que los seres humanos eran únicos, sin relación con otros animales. Las implicaciones políticas y teológicas se debatieron intensamente, pero la transmutación no era aceptada por el público científico general en el momento de la publicación de El origen de las especies. El libro, accesible al público en general y no sólo a los especialistas, tuvo una gran repercusión y fue objeto de un intenso debate. Durante el "eclipse del darwinismo", entre los años 1880 y 1930, se propusieron otros mecanismos evolutivos. Con el desarrollo de la síntesis evolutiva en las décadas de 1930 y 1940, la visión darwiniana de la adaptación evolutiva a través de la selección natural se convirtió en el centro de la teoría evolutiva moderna. Ahora es el principio unificador de las ciencias de la vida. Contenido - 1 Ediciones - 1.1 Ediciones británicas - 1.2 Ediciones francesas - 2 Génesis de la obra - 3 Lógica de la obra - 4 Obras anteriores citadas por Darwin - 4.1 Transformación de las especies - 4.2 Cambios duraderos por la intervención humana - 5 Recepción de la obra - 5.1 Controversias sobre su publicación - 5.2 Influencia en el pensamiento y la teoría del siglo XIX3 Influencia en el pensamiento científico - 6 La estructura de la teoría de Darwin - 7 Anécdotas - 8 Notas y referencias - 9 Textos en línea - 10 Traducciones al francés - 11 Bibliografía Ediciones[editar ] Ediciones británicas[editar ] La obra fue objeto de 6 ediciones en inglés en vida de Charles Darwin, entre 1859 y 1872. Pronto se tradujo a muchos otros idiomas. El título de la primera edición era: Sobre el origen de las especies por medio de la selección natural, o la preservación de las razas favorecidas en la lucha por la vida. El título de la sexta edición revisada de Darwin tenía un título diferente, El origen de las especies por medio de la selección natural, o la preservación de las razas favorecidas en la lucha por la vida. Esta sexta edición es el texto final que dejó Darwin, por lo que es habitual referirse a la obra por el título de esta edición, es decir, El origen de las especies y no, De l'Origine des espèces Ediciones francesas[editar] La primera traducción al francés data de 1862 por Guillaumin y Victor Masson. Es obra de Clémence Royer, feminista y librepensadora exiliada en Suiza, que se tomó libertades con el texto original y el título que pasó a ser De l'Origine des espèces, ou des Lois du progrès chez les êtres organisés. En particular, añadió un largo prefacio en el que daba su lectura positivista, anticlerical y eugenista de la obra[3]. En Asa Gray: "Tengo</w:t>
      </w:r>
    </w:p>
    <w:p>
      <w:r>
        <w:rPr>
          <w:b/>
          <w:color w:val="FF0000"/>
        </w:rPr>
        <w:t xml:space="preserve">id 109</w:t>
      </w:r>
    </w:p>
    <w:p>
      <w:r>
        <w:rPr>
          <w:b w:val="0"/>
        </w:rPr>
        <w:t xml:space="preserve">Pegatina Yamaha Revs Your HeartReproducción fiel del logotipo originalBonita pegatina. Estoy muy satisfecho con la calidad de la pegatina. El producto es muy fácil de aplicar y tiene una muy buena durabilidad. El producto es conforme y de buena calidad. El producto es de buena calidad y se ajusta a las especificaciones. La entrega es rápida. El producto es muy fácil de aplicar y tiene muy buena fijación. El plazo de entrega es muy corto. Estoy muy satisfecho con la calidad de las pegatinas y estoy muy satisfecho con la calidad del producto. Estoy muy satisfecho con la calidad de las pegatinas y estoy muy satisfecho con la calidad del producto y estoy muy satisfecho con la calidad del producto. Gran efecto. Estoy muy satisfecho con la calidad de las pegatinas. No hay nada que decir. El producto está muy bien hecho y la calidad es muy buena. Recomendaría este producto a otros. Muy buen producto, gracias por todo, muy satisfecho con la calidad, el tamaño y el precio. Es un gran producto y estoy muy contento con la calidad, el tamaño y el precio. Hace tiempo que uso las pegatinas, pero no estoy seguro de cuánto cuestan. Hace tiempo que los uso, pero ya no son tan buenos como antes. Estoy muy contento con este producto. Estoy muy satisfecho con la calidad de las pegatinas y estoy muy satisfecho con la calidad del producto. Estoy muy satisfecho con la calidad de las pegatinas y estoy muy satisfecho con la calidad del producto y estoy muy satisfecho con la calidad del producto.</w:t>
      </w:r>
    </w:p>
    <w:p>
      <w:r>
        <w:rPr>
          <w:b/>
          <w:color w:val="FF0000"/>
        </w:rPr>
        <w:t xml:space="preserve">id 110</w:t>
      </w:r>
    </w:p>
    <w:p>
      <w:r>
        <w:rPr>
          <w:b w:val="0"/>
        </w:rPr>
        <w:t xml:space="preserve">Si sigues pasando por aquí de vez en cuando (gracias ♥), habrás notado que cada vez posteo menos. No puedo decir a qué se debe, pero tengo un bajón bloguero desde hace 2 o 3 meses y no se va. No puedo escribir artículos, ni reseñar libros, ni dedicar tiempo a consultar otros blogs. No quiero forzarme y hartarme de esta afición que tanto me gustaba, así que prefiero tomarme un descanso, esperar a que las ganas vuelvan a su ritmo. De todos modos, creo que los blogs se ralentizan en verano. Intentaré seguir revisando vuestros blogs de vez en cuando, y aprovecharé para responder a vuestros últimos comentarios porque vuelvo a estar atrasado. Espero que lo entiendas y que estés ahí cuando vuelva 😀 (y si no es así no te culparía, ¡gracias por estar ahí en algún momento!) Y te mando mucho amor, porque no te imaginas lo bien que me hace sentir cada uno de tus comentarios, los intercambios que puedo tener contigo y el montón de libros que compro gracias a tus recomendaciones ♥ Si quieres seguir mi absolutamente nada emocionante vida en otro lugar que no sea aquí, puedes encontrarme en Instagram: @inlabulledecha. Que tengáis un buen verano. Que tengas un buen descanso!!! 🙂 ¡Te entiendo perfectamente! ¡También me voy a tomar uno "forzado" todo el mes de julio, ya que me voy de vacaciones y no tendré internet! Pero creo que a mí también me vendrá bien. De todas formas estaré allí para su regreso 😉 ¡¡¡Gracias!!! Espero que hayas disfrutado de tus vacaciones 😀 Llegaré... la la la... *no recuerda la letra* Te entiendo perfectamente, no debes forzarte de ninguna manera. A mí también me cuesta escribir últimamente (el calor, quizá). Te deseo un buen aire fresco y agradables momentos de lectura u otros durante este verano ❤ Besos Día y noche? Sigo esperando tus comentarios ♥ Lo mismo te digo, si necesitas un descanso no lo dudes :p Gracias por tu apoyo querida ❤ Entiendo lo que te pasa, yo ya lo he hecho así que como dices "un descanso es necesario" ^^ ¡Te permitirá volver con fuerza! ¡Bueno reconozco que es un poco olfato jaja me gusta recorrerlo 🙂 De todas formas ahí estaré para tu vuelta eso seguro ! Te sigo en Insta 😉 ¡Que tengas un buen descanso Cha'! Gracias por tu bonito comentario x) No sé si volveré con fuerza, tampoco me pidas mucho jajaja Que tengas un buen descanso y un buen verano 😉 Muchas gracias 😀 AMOR EN TU CABEZA. Disfruta del verano y vuelve con nosotros 🤗 Gracias ♥ ¡Hay que mantener la diversión! Hasta pronto. Tienes toda la razón 🙂 Te deseo un buen descanso del blog. Yo también te deseo un buen verano 🙂 Nos vemos pronto en el blog Gracias 🙂 ¡Que tengas también un buen verano! ¡¡¡Gracias 😀 Todos pasamos por periodos así!!! Vuelve con nosotros cuando quieras 😉 Mientras tanto, ¡besos mi niña! ¡¡¡~Kara Merciiiii ♥ El objetivo de los blogs es divertirse!!! A no ser que sea tu trabajo el primer objetivo será comer para seguir vivo 🙂 Espero que el placer de escribir vuelva pronto a ti porque me encanta leerte 🙂 Buen descanso, buena lectura, buen cine, buen verano 😀 Totalmente ^^ Pues por comer no hay que preocuparse que tengo lo que hay que tener, en gran medida xD ¡Gracias por tu bonito comentario ♥ Buen descanso para ti! Disfruta de tu verano y vuelve a bloguear (o no). Espero que "vuelvas" pero sin ninguna presión eh^^ Gracias</w:t>
      </w:r>
    </w:p>
    <w:p>
      <w:r>
        <w:rPr>
          <w:b/>
          <w:color w:val="FF0000"/>
        </w:rPr>
        <w:t xml:space="preserve">id 111</w:t>
      </w:r>
    </w:p>
    <w:p>
      <w:r>
        <w:rPr>
          <w:b w:val="0"/>
        </w:rPr>
        <w:t xml:space="preserve">El movimiento del yo-yo está creciendo como el yo-yo. Y tras el subidón de ayer, aquí estamos de nuevo en el fondo: "Mercedes acaba de poner fin a la colaboración prevista con el equipo de Brackley. Por el hecho de que no hay ningún comprador que pueda ofrecer todas las garantías financieras y técnicas. Sin embargo, si se presentara un comprador serio, Mercedes podría revisar su posición lo antes posible. Es el mismo material, y casi siempre de la misma fuente, lo que es más molesto porque esta fuente siempre me ha informado notablemente. Añadiré una de las mías: Force India está presionando a Mercedes para que renuncie a este proyecto de tercer equipo. Por razones comprensibles. Dicho esto, mientras haya movimiento y debate, hay esperanza. Hola Jean-Louis, esta historia es un auténtico bombazo de marketing. Excepto que por el momento parece que no hay mucho que vender. Lo sorprendente es que, al final, se filtra muy poco. Pregunta: ¿es mejor tener 20 coches en Melbourne, aunque eso signifique que se acabe "à la Super Aguri" antes de terminar la temporada, o es mejor tener 18 coches para toda la temporada? Su amigo Renaud de La Borderie está investigando este asunto (recuerdo su libro sobre Prost GP). Todo va tan rápido en la F1... ¡BMW es el único fabricante de motores sin un equipo cliente! Quién sabe... @Jean-Louis ¿Será también porque están asustados por la crisis? Pues aún no hemos terminado con ellos!!...un minuto sí, al siguiente no................... y estamos esperando, de todas formas no podemos hacer nada más entonces............... ¿Es el verdadero Castrol el que habla? No, porque es una tontería... No vengas más a este blog si no quieres, ¿eh? !!!!! clac clac clac.... son los dientes de Jean-Louis he oído? 😉 En serio, Castrol, este "outing" demuestra una vez más que el ridículo no mata. Porque estarías muerto antes de poder terminar la frase. Personalmente, estoy deseando que te vayas. Siempre has tenido la habilidad de acusar a los demás de tus propios defectos... porque eres el terrorista intelectual. Que siempre quiere imponer su forma de pensar. Lo siento (no bromeo con el "lo siento") Scouzi JL, fin de la irrelevancia. Castrol, puedes decir y pensar lo que quieras pero se requiere un mínimo de respeto para Monsieur Jean-Louis. Todo el mundo sabe que Ross Brown se va a hacer cargo del equipo Honda para convertirlo en Brown Racing, (los nombres de dominio ya están reservados en internet) pero los nervios de la guerra son el dinero... Así que un día sí, un día no, un día quizás y todo esto hasta que se reúna la suma necesaria. No sé nada de las "motivaciones" de Jean-Louis, pero nada de sus insultos, que usted continúa alegremente en Froissart. Tu incorrección, tu desprecio sin límites y tu verborrea odiosa son indisponibles. Si entras en un blog para "buscar" sistemáticamente al anfitrión de dicho blog, rebatiendo sistemáticamente en cuanto lo abre, no es de extrañar que en algún momento te pese. Si cuando te invitan te dedicas a criticar la comida, a la anfitriona y a los demás invitados, seguro que tú también te agobiarás. Después, cuando vayas por la calle, podrás refunfuñar y gritar a quien te quiera escuchar que los demás son todos unos gilipollas y que tú eres un pobre incomprendido que tiene la auténtica verdad, pero no es más que la actitud de un gamberro que ha salido trasquilado de la</w:t>
      </w:r>
    </w:p>
    <w:p>
      <w:r>
        <w:rPr>
          <w:b/>
          <w:color w:val="FF0000"/>
        </w:rPr>
        <w:t xml:space="preserve">id 112</w:t>
      </w:r>
    </w:p>
    <w:p>
      <w:r>
        <w:rPr>
          <w:b w:val="0"/>
        </w:rPr>
        <w:t xml:space="preserve">Un outfit sencillo y cómodo, nada original ni novedoso salvo este pañuelo y este top que aún no había mostrado aquí. Por cierto, esta bufanda es genial, es súper cómoda de llevar y te mantiene caliente. Es un tubo que se puede poner como un collar alrededor de la cabeza, por lo que naturalmente toma una forma agradable creo. Y además, aporta un poco de frescura a este conjunto bastante oscuro (¿triste?) al final. Top y pantalón de H&amp;M, zapatos de Anniel (ya vistos aquí), pendientes de Charlotte Martyr, chaqueta de Camaieu, bolso y pañuelo de Urban Outfitters 47 Comentarios Me gusta mucho tu conjunto, ¡y este pañuelo es muy bonito! Me encanta esta gran bufanda ! bonita serie de fotos debo admitir que la bufanda es realmente caliente y toma una forma muy bonita cuando se usa me gusta mucho ! Me encanta este pañuelo, muy buenas fotos y muy buen blog. http://ledesordredelili.tumblr.com ¡Muy buenas fotos! ¡Aunque tu conjunto sea sobrio me gusta mucho y el pañuelo que es muy bonito le da el toque de color que le faltaba! ¡Bises Muy bonita la bufanda, los colores te sientan muy bien! Muy bonita la bufanda!! el abrigo!! no me puedo creer que haga tanto frío donde vives??? es hallu estamos normalmente en verano... snif snif ya nada será como antes, voy a llorar (lol)... !!!!!! ¡Grandioso conjunto! ¡Me encanta el bolso ♥ Besos Besos Tus fotos son geniales, me encanta este outfit pero debes tener mucho frío si llevas abrigo! Besos. Arriba esa bufanda !!!! xx ¡Me encanta tu bufanda! Voy a tener que comprarme uno... Me encanta cómo llevas el jersey (: Bis qué bufanda más bonita :) preciosa Alexiane &lt;3 Vaya, me encantan tus ojos, me encanta el color de tu pelo. Estás muy bien, y solía pasar mucho tiempo en tu blog, que por desgracia había perdido y lo he vuelto a encontrar. Veo que no has perdido tu belleza :P Besos. Lo más triste es el abrigo en esta "temporada". Este año, ¡viva el verano! El conjunto me parece sobrio, pero no triste, al contrario, parece chic. Besos Lo más triste sigue siendo el abrigo de esta "temporada". Este año, ¡viva el verano! El conjunto me parece sobrio, pero no triste, al contrario, parece chic. ¡Besos, hermosa! Es una pena que parezca un conjunto más otoñal que veraniego... :/ ¡Besos eres superguapa! Me encanta tu blog y tus fotos :) ¡guau me gusta mucho ese conjunto! :) ¡El gran regreso de la bufanda! Pero siempre llevo uno, ¡si no me pongo enferma enseguida! Los colores se adaptan perfectamente a tu tono de piel y a tu color de pelo. Besos Cuco, ¡es noviembre! ¡Boo hoo! Pero eso no quita que tu conjunto sea genial :) Un conjunto muy muy (muy muy) bonito :) ¡Ese pañuelo es precioso, y le da mucho carácter a tu conjunto! Mucha suavidad en estas fotos, ¡me encanta! :) y bonita bufanda ;) Besos Olga http://ladyandolga.blogspot.com/ ¡Grande bufanda! Besos, Camille http://the-camelia.blogspot.com/ Me gustan mucho tus pantalones y este pañuelo es muy bonito. :) Siempre tan bella =) ! Tu conjunto tiene un poco de lado masculino, ¡y me gusta mucho! ¡Y la bufanda... quiero la misma :D ! ¡Besos grandes! Me encanta tu conjunto. La bufanda es muy bonita. Y como siempre, ¡tu pelo está genial! ¿Un abrigo de invierno en pleno verano? No es muy agradable para un mes de verano.</w:t>
      </w:r>
    </w:p>
    <w:p>
      <w:r>
        <w:rPr>
          <w:b/>
          <w:color w:val="FF0000"/>
        </w:rPr>
        <w:t xml:space="preserve">id 113</w:t>
      </w:r>
    </w:p>
    <w:p>
      <w:r>
        <w:rPr>
          <w:b w:val="0"/>
        </w:rPr>
        <w:t xml:space="preserve">Modelo: z6 Material: Aleación de aluminio Material de la superficie: Cristal templado Instalación: Carcasa de pie de apoyo Color: Negro, plateado, dorado Relación de contraste: 1500:1 Color: 16.7M Proporción de la pantalla: 16:9 Resolución: 1920*1080 Brillo: 500cd/㎡ Vida útil de la bombilla: Más de 60000 horas Detalles del embalaje: cajas de cartón + algodón perlado + caja de madera + marco de madera Productividad: 3000 juegos/mes Marca: Sosu Transporte: Marítimo, Terrestre, Aéreo, Agentes organizan Lugar de origen: China Capacidad de suministro: 3000 juegos/mes Certificados: CE, CCC, FC, Rohs, ISO90001 Código HS: 84714140.00 Hafen: Huangpu,Shekou Alto brillo: Normal/500nits/1000nits/2000nits opcional Superficie de la pantalla: Cristal templado Cuerpo: Carcasa de metal Marco lateral: Aleación de aluminio Base: Metal SSD 32G/64G/128G/256G HHD 500G/1T P1: ¿Son ustedes fabricantes o empresas comerciales? R: Somos un fabricante profesional de productos de pantalla LED digital desde 2009. P2: Me gustaría preguntarles si puedo imprimir el logotipo en los productos. R: Por supuesto, también aceptamos productos personalizados. P3: ¿Puedo pedir muestras? R: Se puede pedir una muestra. El precio se negociaría en función de las cantidades. P4: ¿Cuál es la garantía de sus productos? R: Nuestros productos han pasado el certificado ISO, los productos están bajo control, vamos a comprobar y probar los productos de nuevo antes del envío. P5: ¿Cuánto tardan en llegar mis productos? R: Depende de la disponibilidad del producto, de nuestro calendario de producción, de los requisitos de personalización y de los métodos de envío. Nuestro plazo medio de entrega de productos es de 20 días. El método de envío más rápido tardará entre 3 y 10 días (dependiendo de la aduana) El transporte marítimo tardará entre 3 y 6 semanas Grupos de productos: Mesa táctil</w:t>
      </w:r>
    </w:p>
    <w:p>
      <w:r>
        <w:rPr>
          <w:b/>
          <w:color w:val="FF0000"/>
        </w:rPr>
        <w:t xml:space="preserve">id 114</w:t>
      </w:r>
    </w:p>
    <w:p>
      <w:r>
        <w:rPr>
          <w:b w:val="0"/>
        </w:rPr>
        <w:t xml:space="preserve">También conocido como permiso de entierro, este documento autoriza el funeral y el entierro. Por lo tanto, es imprescindible entregarlo a los responsables de la funeraria; sin él, el funeral no puede celebrarse. ¿Cuál es su verdadera función? ¿Cómo se obtiene? Permiso de enterramiento: definición Es la autorización para enterrar los restos. Lo expide el funcionario del registro civil tras la presentación de un certificado de defunción redactado por un médico en caso de muerte natural o tras un informe redactado por un agente de la policía judicial asistido por un médico en otros casos (homicidio, suicidio, etc.). ¿Cuál es su función? Tal y como se explica en el artículo R2213-31 del Código General de las Colectividades territoriales, es el alcalde del municipio en el que se va a realizar la inhumación quien debe firmarla: "toda inhumación en el cementerio de un municipio es autorizada por el alcalde del municipio del lugar de inhumación". Como recordatorio, esta autorización se debe a las personas que : - han fallecido en esa ciudad; - tienen un domicilio en ella; - tienen una parcela de enterramiento en ella; - están inscritos en el censo electoral mientras viven en el extranjero. Este permiso se expide lo antes posible tras el fallecimiento, sin que la inhumación del cuerpo supere los 6 días después de la fecha de la muerte. Antes de firmar este documento, el alcalde debe comprobar: - la validez de los documentos justificativos aportados por la familia del fallecido; - el estado del contrato de concesión para saber si el fallecido tiene derecho a ser enterrado allí. La autorización de inhumación debe distinguirse del certificado de defunción y de la autorización de cierre del féretro (mise en bière), que son facilitados por los servicios del estado civil del municipio donde se ha producido el fallecimiento. ¿Qué aspecto tiene? Se trata de una carta preformateada; puede encontrar un modelo gratuito a continuación. Para que sea válido, debe especificar - el lugar de inhumación, nombre del cementerio, localidad; - el nombre del fallecido; - su profesión; - su dirección; - la fecha de la ceremonia; - el número de la parcela y su ubicación en el cementerio. Debe estar fechado, incluir el nombre del alcalde en su totalidad, así como su firma y el sello del departamento. Formulario de permiso de enterramiento Autorización de enterramiento en el cementerio comunal de ............................................ Yo, el abajo firmante, ......................................, (Señora, Señor) el Alcalde de la comuna de ......................................... autorizar la inhumación en el cementerio ............................................................(nombre, dirección), del cuerpo de (Madame, Monsieur). ..............................................(nombre), ..............................(nombres),...............................(profesión), domiciliado en ........................................................................ (número, calle, municipio y departamento), fallecido en .................................., el día ...................... El entierro tendrá lugar en ....................., en la concesión.........................................(lugar, número de concesión, callejón...). Hecho en .................................... en ......................... El alcalde (sello y firma) ¿Cómo se obtiene la autorización de enterramiento? Debes ir al ayuntamiento del lugar elegido para el entierro. El permiso de enterramiento se expide previa presentación de varios documentos - una solicitud de inhumación escrita por el responsable del funeral; - el certificado médico; - el certificado de defunción; - la autorización para cerrar el féretro; - un posible contrato de concesión; - una autorización para transportar el cuerpo si el fallecimiento tuvo lugar en otro municipio; - una autorización judicial en caso de muerte repentina o sospechosa que haya dado lugar a una investigación judicial. Nota: en la región de París, son los alcaldes del distrito en el que se cerró el féretro los que emiten la autorización de enterramiento</w:t>
      </w:r>
    </w:p>
    <w:p>
      <w:r>
        <w:rPr>
          <w:b/>
          <w:color w:val="FF0000"/>
        </w:rPr>
        <w:t xml:space="preserve">id 115</w:t>
      </w:r>
    </w:p>
    <w:p>
      <w:r>
        <w:rPr>
          <w:b w:val="0"/>
        </w:rPr>
        <w:t xml:space="preserve">Videotron Ltd. le da la bienvenida a sus sitios web1 ("sitios de Videotron", "sitios web" o "sitios"). Le invitamos a leer detenidamente estas condiciones de uso (las "Condiciones de Uso") antes de navegar por nuestros sitios web. Al navegar por los Sitios de Videotron, usted reconoce y acepta todas las condiciones de uso establecidas en la Política sobre el tratamiento de los datos personales de los visitantes y usuarios de los Sitios web de Videotron (en adelante, la "Política"). Estas Condiciones de Uso y la Política crean obligaciones legales que le vinculan a Videotron ("Acuerdo"). El presente Acuerdo está en vigor por un período indeterminado y comienza en el momento en que usted accede a nuestros sitios web. Nos reservamos el derecho de modificar estas Condiciones de Uso y Política a nuestra entera discreción y sin previo aviso. Si no está de acuerdo con estas condiciones de uso y la política, no navegue por los sitios web de Videotron ni consulte su contenido. Es su responsabilidad revisar estas Condiciones de Uso y la Política regularmente. Si es cliente de uno de nuestros servicios, puede acceder al Centro de Clientes en línea; si es cliente de nuestro Servicio de Internet, puede acceder a nuestro WebMail; y si es cliente de nuestro Servicio de Televisión Digital illico, puede acceder a illico web ("Servicios Interactivos de Videotron"). Usted es en todo momento responsable de sus nombres de usuario, contraseñas y de todas las transacciones realizadas en las áreas del Centro de Clientes, WebMail y web de illico, así como de cualquier cambio realizado a través del Centro de Clientes, WebMail o web de illico. No ofrecemos ninguna garantía en cuanto al mantenimiento de estos sitios de Videotron y sus Servicios interactivos. Nos reservamos el derecho de interrumpirlos en cualquier momento, a nuestra entera discreción y sin previo aviso. No asumimos ninguna responsabilidad por cualquier daño o inconveniente que pueda ser causado por el cierre o la interrupción de estos sitios de Videotron o de sus Servicios interactivos. Puede ver estos sitios de Videotron y, con sujeción a las restricciones y limitaciones específicamente relacionadas con cualquier elemento de estos sitios, hacer una copia electrónica, descargar e imprimir en papel determinadas partes de las distintas áreas de los sitios de Videotron, únicamente para su uso personal y no para fines comerciales. Se prohíbe el acoso de cualquier forma en los Sitios de Videotron o en cualquiera de nuestros Sitios o Servicios interactivos, incluido el uso de lenguaje obsceno o abusivo en las áreas de chat o en los correos electrónicos intercambiados con el Soporte Técnico o el Servicio de Atención al Cliente de Videotron. Está prohibida la suplantación de otros, incluidos nuestros empleados, anfitriones o representantes, u otros miembros o visitantes de estos sitios de Videotron o sus Servicios interactivos. Usted no puede cargar, distribuir, compartir, transmitir o publicar de cualquier otra manera en estos Sitios documentos o mensajes de naturaleza difamatoria, obscena, amenazante o abusiva, o que puedan violar o dañar la privacidad, la integridad o la reputación de otros, o que sean inadmisibles de cualquier otra manera, o que puedan constituir una infracción de la ley o alentar la comisión de tal acto. Además, no podrá cargar mensajes de carácter comercial en los Sitios de Videotron ni utilizar estos Sitios o Servicios Interactivos para invitar a otros a unirse o hacerse miembros de otro servicio u organización comercial en línea. Sin limitar el alcance de lo anterior, se le prohíbe expresamente : (a) crear una co</w:t>
      </w:r>
    </w:p>
    <w:p>
      <w:r>
        <w:rPr>
          <w:b/>
          <w:color w:val="FF0000"/>
        </w:rPr>
        <w:t xml:space="preserve">id 116</w:t>
      </w:r>
    </w:p>
    <w:p>
      <w:r>
        <w:rPr>
          <w:b w:val="0"/>
        </w:rPr>
        <w:t xml:space="preserve">DENVER - El portero de los Colorado Avalanche, Semyon Varlamov, se entregó el miércoles a la policía de Denver por cargos de violencia doméstica. Los funcionarios de la policía de Denver tenían previsto reunirse con los periodistas esta tarde para comentar el caso. Los Avalanche dijeron en un comunicado que el equipo estaba al tanto de la situación, pero que no harían comentarios hasta que la investigación estuviera completa. Varlamov, de 25 años, está en su tercera temporada con los Avalanche. En ocho partidos de esta temporada, ha conseguido un récord de 7-1-0 con una GAA de 1,76 y un SV% de .945. Nacido en Samara (Rusia), Varlamov fue elegido en primera ronda por los Washington Capitals en 2006. Fue traspasado a los Avalanche en julio de 2011. Los Avalanche jugarán su próximo partido el viernes contra los Stars en Dallas. Jean-Sebastien Giguère es el portero suplente del equipo.</w:t>
      </w:r>
    </w:p>
    <w:p>
      <w:r>
        <w:rPr>
          <w:b/>
          <w:color w:val="FF0000"/>
        </w:rPr>
        <w:t xml:space="preserve">id 117</w:t>
      </w:r>
    </w:p>
    <w:p>
      <w:r>
        <w:rPr>
          <w:b w:val="0"/>
        </w:rPr>
        <w:t xml:space="preserve">Inicio &gt; Noticias &gt; Entrevistas &gt; Entrevista con Aurélie de CaenEntrevista con Aurélie de CaenLunes 6 de diciembre de 2010, por RaptorsSon muchos los encuentros que se producen gracias al hockey, pero creo que éste seguirá siendo especial... El 20 de noviembre, Caen nos visitó en la yeguada para disputar un partido de campeonato que ganaron los Dukes por 8 a 3 (Caen iba por delante en el marcador hasta el minuto 27 de juego antes del empate de Antonin MANAVIAN). Para animar a los DRAKKARS, una docena de simpatizantes habían hecho el viaje. Para los que tuvieron la suerte de estar en el partido, probablemente recuerden la mezcla de seguidores en la tribuna de los Raptors para las fotos de grupo.  Después, este grupo se unió a nosotros para tomar una copa después del partido. Entre estos aficionados, estaba Aurélie, que sigue el hockey desde hace poco tiempo. Se enamoró de este deporte y respondió a nuestras preguntas. Llevo siguiendo a los DRAKKARS desde noviembre del año pasado. Vine una vez a ver un partido en la grada pero me pareció que no había mucho ambiente y que no se podía ver muy bien el partido... Entonces, de camino a la casa club después del partido, me encontré con un amigo. Me dijo: "Ven y acompáñanos en la banda con la Kop, ya verás...". Y desde entonces, soy un fanático. Es un deporte vivo, que requiere atención y técnica. No hay tiempos muertos, ni momentos "suaves". Siempre a 100 por hora. Suspenso, emoción y acción. Mi mejor recuerdo es la final contra el Brest, que nos permitió ascender a la Magnus. Súper suspenso, dos equipos en igualdad de condiciones. Qué gran partido!!! ¡Y esta alegría y felicidad al pitar! ¡Una victoria para todos, equipo y aficionados! Un golpe en el hielo, escalofríos, lágrimas de alegría, gente cantando y saltando por todas partes. Todos se abrazan. Una explosión de pura emoción. Los jugadores se sintieron abrumados por el público y levantaron sus medallas. ¿Un momento inolvidable? ¿El mejor recuerdo del viaje? El primero es el viaje a Courbevoie el 30 de enero de 2010. Mi primer viaje. ¡Qué sensación tan extraña la de estar en la pista del rival! Pero al mismo tiempo es un orgullo representar a su equipo y demostrarles que sus seguidores creen en ellos. Y un ambiente increíble a la ida y a la vuelta en el autobús. Luego, el viaje a Brest. Esta vez, lo que aprecié fue descubrir el estadio de Rïnkla. Tuve una agradable charla con los hinchas del Brest y el placer de poder reunirme con nuestros jugadores después del partido para hablar con ellos y comer antes de partir. También estaba Garges. Tampoco estoy dispuesto a olvidarlo. 7 hinchas incendiando la pista mientras el equipo local había "perdido" a su público. ¡Y esperando a los Drakkars en la salida con un seto de banderas! Y fotografiarlos comiendo su pizza. Y este año, Angers. Un minibús de 9 plazas, más uno que se reúne con nosotros allí. A lo largo de la carretera, el claxon y el megáfono atraviesan la ventanilla para decir "¡Angers, allá vamos! Tuvimos que pedirle a la gente que se esforzara para conseguir un lugar donde poner nuestros instrumentos y estar cómodos. Y allí, tenemos que enfrentarnos a un público local muy eficiente. ¡No es fácil seguir el ritmo de 10 personas! Un partido difícil también para nuestros jugadores. El marcador se va de las manos y la derrota se siente. ¡Pero nada, no nos rendimos porque hemos recorrido 250 km y queremos apoyar a nuestro equipo hasta el final! ¡No importa lo que pase! Dimos todo lo que teníamos. En estos casos, esperamos que los jugadores de hockey hayan apreciado nuestra actuación a pesar de todo. Y después, para reconfortarlos, ¡intercambiamos una copa de amistad con la peña contraria! Bonitas reuniones... En definitiva, cada viaje es agradable y enriquecedor. Siempre es un placer para mí, cada vez</w:t>
      </w:r>
    </w:p>
    <w:p>
      <w:r>
        <w:rPr>
          <w:b/>
          <w:color w:val="FF0000"/>
        </w:rPr>
        <w:t xml:space="preserve">id 118</w:t>
      </w:r>
    </w:p>
    <w:p>
      <w:r>
        <w:rPr>
          <w:b w:val="0"/>
        </w:rPr>
        <w:t xml:space="preserve">Las Hermanas de María comenzaron oficialmente sus actividades en Filipinas en 1985. Nuestro fundador, el padre Al, vino a Filipinas en 1983 para recibir el Premio Ramón Magsaysay de Relaciones Internacionales (generalmente reconocido como el equivalente asiático del Premio Nobel de la Paz) por su ejemplar trabajo al servicio de los niños y jóvenes abandonados, los pobres y los enfermos en Corea del Sur. En esa ocasión, conoció a Su Eminencia el Cardenal Jaime Sin, quien le invitó a establecer sus proyectos en Filipinas. En 1985, el P. Al comenzó el trabajo en Filipinas con dos hermanas coreanas. Primero estableció una Aldea para Niños y una Aldea para Niñas en Manila. En 1990, el cardenal Ricardo Vidal invitó al padre Al a ampliar sus proyectos a Cebú. El Campus para Niños de Minglanilla es una de las cuatro aldeas de Filipinas. En total, las cuatro Aldeas atienden a más de 11.000 niños y niñas de las familias más pobres del país.</w:t>
      </w:r>
    </w:p>
    <w:p>
      <w:r>
        <w:rPr>
          <w:b/>
          <w:color w:val="FF0000"/>
        </w:rPr>
        <w:t xml:space="preserve">id 119</w:t>
      </w:r>
    </w:p>
    <w:p>
      <w:r>
        <w:rPr>
          <w:b w:val="0"/>
        </w:rPr>
        <w:t xml:space="preserve">Las oficinas de turismo disponen de numerosas herramientas digitales (terminales multimedia, tabletas táctiles, etiquetas 2D, sitios web y aplicaciones para smartphones, etc.) que les permiten responder a las expectativas de sus visitantes (gestión de los tiempos de espera, gestión de los horarios de cierre, etc.). Pero para lograr su objetivo de integrar estas herramientas en su misión de recepción e información, Atout France acaba de publicar una guía* que aborda el estado actual y las perspectivas de despliegue de las herramientas digitales en las oficinas de turismo, las condiciones de su implantación y los cambios que pueden generar en términos de organización. "Le numérique et les offices de tourisme" (Lo digital y las oficinas de turismo) - Colección de marketing turístico de Atout France - octubre de 2011 está a la venta en papel o en formato pdf a un precio de 25 euros, impuestos incluidos.</w:t>
      </w:r>
    </w:p>
    <w:p>
      <w:r>
        <w:rPr>
          <w:b/>
          <w:color w:val="FF0000"/>
        </w:rPr>
        <w:t xml:space="preserve">id 120</w:t>
      </w:r>
    </w:p>
    <w:p>
      <w:r>
        <w:rPr>
          <w:b w:val="0"/>
        </w:rPr>
        <w:t xml:space="preserve">Para permitir el lanzamiento de un programa piloto, Google (presumiblemente con un socio fabricante) ha desarrollado un netbook negro de 12 pulgadas sin marca. A primera vista, hay poco que lo distinga de un netbook clásico, excepto por el tamaño del touchpad y la presencia de teclas dedicadas a la navegación por Internet. La tecla de bloqueo de mayúsculas ha sido sustituida por una tecla con el icono de una lupa que realiza búsquedas. Tampoco hay rastro de F1, F2 y otros. Se sustituyen por teclas para refrescar una página, avanzar o volver a una página, etc. No es una revolución, pero tiene sentido. (Foto: Google).</w:t>
      </w:r>
    </w:p>
    <w:p>
      <w:r>
        <w:rPr>
          <w:b/>
          <w:color w:val="FF0000"/>
        </w:rPr>
        <w:t xml:space="preserve">id 121</w:t>
      </w:r>
    </w:p>
    <w:p>
      <w:r>
        <w:rPr>
          <w:b w:val="0"/>
        </w:rPr>
        <w:t xml:space="preserve">Tras una semana de duras negociaciones, el Convenio sobre el Mercurio fue adoptado el sábado por unos 140 Estados, según anunció el Ministerio de Asuntos Exteriores suizo. El acuerdo permitirá reducir las emisiones de mercurio en todo el mundo, que son muy tóxicas para la salud y el medio ambiente. El mercurio es un metal pesado muy tóxico para los organismos vivos. La exposición excesiva al mercurio daña el sistema inmunitario y puede provocar otros problemas, como trastornos psicológicos o digestivos, pérdida de dientes, problemas cardiovasculares o respiratorios. El nuevo Convenio pretende reducir la producción y los usos del mercurio, especialmente en la fabricación de productos y en los procesos industriales. También aborda el almacenamiento y el tratamiento de los residuos. El Convenio se abrirá a la firma en octubre de 2013 en Minamata (Japón), en honor al pueblo de Minamata, afectado durante décadas por una grave contaminación de mercurio. Entrará en vigor una vez que haya sido ratificado por 50 Estados, lo que, según los expertos, tardará entre tres y cuatro años. El convenio exige la prohibición del mercurio para 2020 en termómetros, instrumentos de medición de tensión, pilas, interruptores, cremas y lociones cosméticas y ciertos tipos de lámparas fluorescentes. Suiza, que junto con Noruega inició el proceso de negociación sobre el mercurio hace diez años, considera que esta adopción "muestra la vitalidad de la política medioambiental internacional y la voluntad de los Estados de trabajar juntos para encontrar soluciones a los problemas mundiales", declaró Franz Perrez, jefe de la delegación suiza en Ginebra. En un estudio presentado en vísperas de la Conferencia de Ginebra, que se celebró del 13 al 19 de enero, el Programa de las Naciones Unidas para el Medio Ambiente (PNUMA) dio cifras sobre la presencia de mercurio en lagos y ríos. La deforestación ha provocado el vertido de unas 260 toneladas de mercurio en lagos y ríos de todo el mundo. En los últimos 100 años, la cantidad de mercurio en los 100 metros superiores del océano, procedente de las emisiones relacionadas con la actividad humana, se ha duplicado. Las concentraciones en aguas profundas han aumentado un 25%, continúa el estudio, señalando los riesgos de contaminación del pescado destinado al consumo. El mercurio se utiliza en una amplia gama de objetos y productos, desde interruptores a termómetros, bombillas, amalgamas dentales e incluso cremas para el cuidado de la piel. Además, la minería de oro a pequeña escala, las centrales eléctricas de carbón, los altos hornos y las cementeras liberan grandes cantidades de mercurio. "Es bastante increíble lo extendido que está el mercurio (...) Estamos dejando un terrible legado" que afecta tanto a "los inuit de Canadá como a los pequeños mineros del oro de Sudáfrica", dijo el subsecretario general de la ONU Achim Steiner, responsable del PNUMA. Las ONG ecologistas se mostraron "decepcionadas" por la debilidad de las medidas previstas contra las dos principales fuentes de contaminación por mercurio: las pequeñas minas de oro y las centrales eléctricas de carbón. Además, el Convenio no prevé la prohibición del mercurio en determinadas vacunas. Asimismo, no se ha especificado ninguna fecha para la prohibición del mercurio en las amalgamas dentales, debido a la presión del lobby dental, que sin embargo ha admitido que debe reducirse su uso.</w:t>
      </w:r>
    </w:p>
    <w:p>
      <w:r>
        <w:rPr>
          <w:b/>
          <w:color w:val="FF0000"/>
        </w:rPr>
        <w:t xml:space="preserve">id 122</w:t>
      </w:r>
    </w:p>
    <w:p>
      <w:r>
        <w:rPr>
          <w:b w:val="0"/>
        </w:rPr>
        <w:t xml:space="preserve">La década comenzó de una manera peculiar para los malgaches: el 16 de enero de 2020, un comunicado firmado por el Ministro de Agricultura, Ganadería y Pesca anunciaba que se acababa de firmar un "acuerdo marco" ("Memorando de Entendimiento") sobre 60.000 hectáreas de tierra en el Bas-Mangoky con una gran empresa llamada Elite Agro LLC con sede en Abu Dhabi, en los Emiratos Árabes Unidos. ¿Qué han revelado a día de hoy las distintas autoridades sobre este acuerdo marco? ¿Qué podemos pensar, a estas alturas, de esta nueva forma de "colaboración" del Estado con los inversores extranjeros que se comprometen con una enorme superficie de tierra malgache? Declaraciones vacilantes y contradictorias de los funcionarios del Estado La primera información pública sobre el proyecto se hizo el 16 de enero en forma de comunicado de prensa (abajo): "Para lograr el compromiso del Presidente de la República sobre la autosuficiencia alimentaria en Madagascar, especialmente durante el año 2020, cuando se conmemorará el 60º aniversario del retorno de la Independencia, el Ministerio de Agricultura, Ganadería y Pesca ha buscado socios que ayuden a alcanzar el objetivo. Se firmó un memorando de entendimiento sobre la colaboración del Estado con un gran grupo con sede en Abu Dhabi, en los Emiratos Árabes Unidos, Elite Agro LLC . El acuerdo se refiere a la explotación de una superficie de 60.000 ha en la zona del Bajo Mangoky, para el cultivo de arroz, maíz, trigo, soja, guisantes de capa y cacahuetes. La producción anual prevista es de 350.000 toneladas de arroz, 200.000 toneladas de maíz, 150.000 toneladas de trigo inicialmente, y se espera que llegue a 240.000 toneladas más adelante, 300.000 toneladas de soja, 20.000 toneladas de gandules y 30.000 toneladas de cacahuetes. La forma de asociación consiste en una contribución de ambas partes: el Estado proporciona la tierra en forma de préstamo al grupo industrial Elite Agro LLC, mientras que el grupo llevará a cabo toda la plantación, se encargará de todo el equipo y la logística necesarios y pagará los salarios de las personas que trabajarán en la explotación. Toda la producción será comprada por el Estado malgache a un precio módico, también según el acuerdo entre las dos partes, para abastecer tanto el mercado local con el fin de lograr la autosuficiencia alimentaria como para la exportación. Durante el primer año se llevará a cabo una prueba y, si ésta tiene éxito, ambas partes firmarán un contrato definitivo más adelante. Este proyecto se iniciará de inmediato, tras haber obtenido la aprobación del Consejo de Ministros este 16 de enero de 2020." [1] Ante las preguntas, las protestas y la oposición que llegan de todas partes en Madagascar, el Presidente de la República se refirió al proyecto en una rueda de prensa el 20 de enero, afirmando que el contrato duraría 30 años. "Obtendremos más beneficios, porque nos permitirá dejar de importar y, por tanto, no pagar los costes de transporte", explica Andry Rajoelina. [2] El programa "Don-dresaka" (debate) del domingo 26 de enero en TVPlus, dedicado al tema, arrojó más luz sobre varios puntos, en particular sobre la ubicación de los terrenos en cuestión, en el distrito de Manja, en la región de Menabe, al otro lado del río Mangoky de las nuevas zonas desarrolladas por el Banco Africano de Desarrollo. Durante este debate televisado, un partidario del proyecto afirmó que no había ocupantes en estos lugares desiertos y que, por tanto, no había nadie a quien consultar previamente. El Director General de Agricultura, por su parte, insistió en la disponibilidad de grandes superficies y argumentó que el proyecto podría llevarse a cabo en las partes en las que no estuviera disponible.</w:t>
      </w:r>
    </w:p>
    <w:p>
      <w:r>
        <w:rPr>
          <w:b/>
          <w:color w:val="FF0000"/>
        </w:rPr>
        <w:t xml:space="preserve">id 123</w:t>
      </w:r>
    </w:p>
    <w:p>
      <w:r>
        <w:rPr>
          <w:b w:val="0"/>
        </w:rPr>
        <w:t xml:space="preserve">- Eliminar las cookies de pliagedepapier.com y www.pliagedepapier.com ¡Buenos pliegues y bienvenido al foro! Aurèle Re: Sus recientes pliegues "Cuando las manos están ocupadas, el alma está en paz". Akira Yoshizawa Papygami Re: Sus pliegues recientes mi galería : http://pliagedepapier.com/gallery/index.php?cat=12765 chtikechtakelaguelak Re: Sus pliegues recientes 15*15 papel alu/origami de nuevo lo siento por la calidad de las fotos casi me dan ganas de comprar el paquete de hojas grandes de alu/origami a 12€ en Junku... mi galería : http://pliagedepapier.com/gallery/index.php?cat=12765 chtikechtakelaguelak Re: Sus pliegues recientes MarsMalo Re: Sus pliegues recientes Pero soy bastante perezoso y hacer mi papel necesita tiempo y... No estoy seguro de cómo hacerlo. Ya veré más adelante si hay algún patrón específico que quiera hacer pero por ahora trato de hacerlo con la menor preparación posible. También me anima a ser razonable para las hojas preparadas: 12 € el paquete hace que mi galería de pensar: http://pliagedepapier.com/gallery/index.php?cat=12765 chtikechtakelaguelak Re: Sus recientes pliegues Los rayos : El pez espada : Y el montaje final : Vuestras opiniones/críticas son siempre bienvenidas La indiferencia hace a los sabios y la insensibilidad a los monstruos [Diderot] ¿Pero qué soy yo entonces? fryder93 Re: Tus recientes plegados el modelo del pez espada se ve bien, ¿hay alguna manera de darle un poco de volumen a la parte trasera? mi galería : http://pliagedepapier.com/gallery/index.php?cat=12765 chtikechtakelaguelak Re: Tus recientes plegados 1er intento, en un cuadrado de 30 cm de papel kraft pegado con papel de seda blanco. Este papel kraft es (extrañamente) bastante blando, y marca mucho los pliegues, si se compara con el kraft "clásico" marrón o blanco. Pero aquí, más bien funcionó ! http://www.flickr.com/photos/yannickorigami/ Yannick GARDIN Re: Sus recientes pliegues Plegar o no plegar, esa es la cuestión. Yeo...rigami Re: Sus pliegues recientes Cuadrado de papel kraft bicolor, 20cm. El modelo original : Y el enlace a la galería de komatsu, y la página de la máscara (con CP) : http://www.origami.gr.jp/~komatsu/galle ... mask2.html http://www.flickr.com/photos/yannickorigami/ Yannick GARDIN Re: Sus recientes plegados mi galería con muchos origamis en ella argil Re: Sus recientes plegados http://www.flickr.com/photos/yannickorigami/ Yannick GARDIN Re: Sus recientes plegados aeldu Re: Sus recientes plegados Aquí está la rosa de Robert J. Lang, de CP aquí. Las hojas me parecieron demasiado regulares, así que me "inventé" unas más naturales. (A ella también le gustaba esta... ) "Cuando las manos están ocupadas, el alma está en paz". Akira Yoshizawa Papygami Re: Sus pliegues recientes Ni siquiera sabía que Lang había hecho un florero-bouquet Super rosa aeldu mi galería: http://pliagedepapier.com/gallery/index.php?cat=12765 chtikechtakelaguelak Re: Sus pliegues recientes "Cuando las manos están ocupadas, el alma está en paz". Akira Yoshizawa Papygami Re: Sus recientes pliegues Bueno, me permití algunas modificaciones, pero es sólo la cola lo que realmente he modificado... El modelo es realmente genial para plegar, y es fácil obtener un gran resultado, y disfruté mucho plegándolo y modelándolo. Bueno, basta de hablar de eso, aquí está el modelo plegado:</w:t>
      </w:r>
    </w:p>
    <w:p>
      <w:r>
        <w:rPr>
          <w:b/>
          <w:color w:val="FF0000"/>
        </w:rPr>
        <w:t xml:space="preserve">id 124</w:t>
      </w:r>
    </w:p>
    <w:p>
      <w:r>
        <w:rPr>
          <w:b w:val="0"/>
        </w:rPr>
        <w:t xml:space="preserve">Cuando decimos que no hay dos FIV iguales, es más que cierto. La donante Exactamente igual que en el intento anterior y para aumentar nuestras posibilidades de éxito, pedimos una donante con fertilidad probada, es decir, que se sepa que han nacido uno/varios hijos de su donación de óvulos. Tiene 22 años, pelo castaño y ojos verdes. Tipo de sangre: A+ Qué ha cambiado Número de días de abstinencia: 3,5 días (en lugar de 2,5 en febrero). Como soy completamente intolerante a la progesterona (al excipiente sin duda) ya que siempre me ha provocado irritación, ardor y un picor insoportable, alterné con las 3 vías: oral, vaginal e IM (mi hombre fue entrenado en el acto por una enfermera de la clínica). En los 3 casos, los efectos secundarios para mí fueron dramáticos: - vía intramuscular: varias sesiones de fiebre alta (hasta 38,7°C + SOS médicos) y grandes bolas muy, muy dolorosas en los puntos de inyección con la imposibilidad de apoyarse o incluso caminar sin dolor, - vía vaginal: picores, irritación, quemaduras..., - vía oral: náuseas, vueltas de cabeza y sensación de "borrachera". El tratamiento anti NK Como los resultados del MatriceLab de mi biopsia endometrial bajo cortisona habían mostrado que los NK sanguinolentos no se neutralizaban con la cortisona (nunca hago nada como los demás...) y como se especifica más abajo, se retiraron por tanto los antibióticos y la cortisona. Y eso da el siguiente tratamiento (por primera vez, respeté escrupulosamente el horario poniendo una alarma): Inyección de Decapeptyl 3 mg por vía intramuscular en el D2 del ciclo, el 31/05/14. Por la mañana (8:25): - Tocoferol 500 mg -vitamina E-: 1 comprimido (desde siempre y hasta las 12 SA, 11/09/14), - Ácido fólico 0,4 mg -vitamina B9-: 1 comprimido (desde siempre y hasta las 12 SA, 11/09/14), - Provams 2 mg -estrógenos/terapia hormonal sustitutiva, THS-: 2 comprimidos (iniciados el 14/06/14 y hasta el 12 SA inclusive, 11/09/14), - Pentoxifilina 400 mg -vasodilatador-: 1 comprimido (desde siempre y hasta el día anterior al traslado inclusive, 07/07/14), - Aspegic Nourishes 100 mg: 1 sobre (inicio el 14/06/14 y hasta el 7 SA, 07/07/14, día del desprendimiento trofoblástico), - Progesterona Agolutin 120 mg: 1 inyección intramuscular -2 ampollas de 2 ml- (desde la punción, 03/07/14 y hasta el 12 SA, 11/09/14), - Progesterona Utrogestan y/o Estima Gé: 3 óvulos de 200, es decir, 600 mg (desde la punción, 03/07/14 y hasta el 12 SA, 11/09/14), - Gynefam XL: 1 comprimido (desde el 11 SA, 04/09/14 y hasta los 6 meses de embarazo). Por la noche (20:25) - Tocoferol 500 mg -vitamina E: 1 comprimido (siempre y hasta las 12 semanas de gestación inclusive, 11/09/14), - Provams 2 mg -estrógenos/terapia hormonal sustitutiva, TRH-: 2 comprimidos (iniciado el 14/06/14 y hasta las 12 semanas de gestación inclusive, 11/09/14), - Pentoxifilina 400 mg -vasodilatador-: 1 comprimido (siempre y hasta el día anterior a la transferencia inclusive, 11/09/14).</w:t>
      </w:r>
    </w:p>
    <w:p>
      <w:r>
        <w:rPr>
          <w:b/>
          <w:color w:val="FF0000"/>
        </w:rPr>
        <w:t xml:space="preserve">id 125</w:t>
      </w:r>
    </w:p>
    <w:p>
      <w:r>
        <w:rPr>
          <w:b w:val="0"/>
        </w:rPr>
        <w:t xml:space="preserve">Dado que el dibujo de un objeto sólo funciona sobre los contornos, es posible, sin embargo, dibujar algunos detalles utilizando dos métodos (a elección o mixtos). El primero consiste en seleccionar la zona de polígonos que se quiere dibujar y extraerla del objeto base sin separarla realmente de él, me explico: 1-Seleccione los polígonos (no puede hacer las siguientes operaciones en varias selecciones) 2-Entonces use Modificar superficie-&gt;Desconectar elementos seleccionados&gt; en la selección, manteniendo la casilla de preservar grupos marcada 3-Entonces use Modificar superficie-&gt;Dividir en segmentos&gt; Normalmente, en esta etapa, su objeto debería convertirse en el contenedor de sus dos subpartes separadas. Hay que repetir la operación para cada zona que se quiera dibujar, sabiendo que aparentemente no hay límite para esta manipulación de piezas. Lo más interesante es que sigue siendo posible extrudir o transformar los objetos seleccionados de forma muy sencilla... Y por supuesto, es igual de fácil separar las áreas extruidas para renderizarlas. Lo mejor es que al colocar el objeto poligonal en una Hyper NURBS, se obtiene un objeto hecho de selecciones curvas y unidas del más bello efecto (y siempre manipulable o transformable a través de los polígonos de control). He observado muy pocos errores en los objetos construidos de esta manera (e incluso entonces, a menudo se debía a una falta de rigor por mi parte). Cada zona puede tener una textura diferente... El renderizado es realmente genial. El segundo no es realmente un truco, pero es directamente utilizable en el primero... De hecho, el renderizado de la superficie también renderiza las texturas... Por lo tanto, nada te impide dibujar detalles directamente sobre el objeto utilizando una textura sólida (obviamente mejor con el extraordinario BodyPaint). Sin embargo, hay que pensar en cambiar el muestreo (el PIM lo hace horriblemente borroso en algunos casos) y utilizar una resolución lo suficientemente alta como para soportar las líneas finas. Así, el renderizado final puede ser bastante detallado y procesado con o sin cuantificación. Sin embargo, si se desmarca la casilla, se pierden las texturas. La solución en este caso es crear una luz y marcar la casilla, además, que permite utilizar una luz de color...</w:t>
      </w:r>
    </w:p>
    <w:p>
      <w:r>
        <w:rPr>
          <w:b/>
          <w:color w:val="FF0000"/>
        </w:rPr>
        <w:t xml:space="preserve">id 126</w:t>
      </w:r>
    </w:p>
    <w:p>
      <w:r>
        <w:rPr>
          <w:b w:val="0"/>
        </w:rPr>
        <w:t xml:space="preserve">Los didactas de la lengua inglesa reunidos en la Asamblea General de la ARDA el 2 de octubre de 2010 desean hacer una contribución a la Comisión de Formación de la SAES, contribución que se completará más adelante con un documento más extenso que refleje plenamente la diversidad de los trabajos de investigación y de las actividades de formación realizadas por todos los investigadores de nuestra asociación. La evolución reciente de la formación del profesorado nos lleva a clarificar tanto lo que es la didáctica del inglés, su lugar en la anglística y su relación con la formación del profesorado dentro de los nuevos másteres, como la actividad investigadora que realizan los didactas del inglés. En efecto, mientras que durante dos décadas el modelo de alternancia entre el entorno de prácticas y el entorno de formación ha caracterizado la formación del profesorado, con sus ventajas y limitaciones, la elección del máster constituye un cambio radical que puede resultar un paso adelante o un paso atrás. Es un paso adelante si la articulación teoría/práctica se basa realmente en la investigación en didáctica, y un paso atrás si la formación del profesorado se basa en el modelado y el dogmatismo. ¿Cuál es el lugar de la didáctica en la anglística? ¿En qué medida puede contribuir a la formación intelectual y profesional de los futuros profesores dentro de los nuevos másteres? ¿Qué es la investigación en didáctica? ¿Qué ofrece a los anglicistas?</w:t>
      </w:r>
    </w:p>
    <w:p>
      <w:r>
        <w:rPr>
          <w:b/>
          <w:color w:val="FF0000"/>
        </w:rPr>
        <w:t xml:space="preserve">id 127</w:t>
      </w:r>
    </w:p>
    <w:p>
      <w:r>
        <w:rPr>
          <w:b w:val="0"/>
        </w:rPr>
        <w:t xml:space="preserve">romuald31 romuald31 publicó un tema en Varios Hola a todos, en YouTube en directo, la 1ª ronda del CF. https://www.youtube.com/c/trackisopen/live - CF Moto 25/26 marzo en Toulouse romuald31 publicó un tema en Sidecar Hola, La TVRC organiza una ronda del campeonato francés de MOTO los días 25 y 26 de marzo de 2017. ¡Las inscripciones están abiertas! - Para la inscripción en línea aquí está el enlace : https://www.ffvrcweb.fr/inscription/ - Para la inscripción en papel aquí está el PDF : http://www.ffvrc.fr/medias/fichiers/LA%20FEDERATION/BULLETINS%20INSCRIPTION%20PISTE%20TT/Course%20Moto%202017.pdf - La dirección : Ky-Soth Soren 17 impasse de la Sardane 31170 Tournefeuille - Aquí está también el enlace para la ficha del club con información útil (hoteles..) : http://tvrc.¡¡¡El proyecto TVRC - Campeonato de Resistencia en Pista Cubierta 1/10 para 2016. romuald31 ha respondido al tema de romuald31 en Discusión general y técnica Hola a todos, viendo el sábado el WEC en Baréin donde el Porsche 919 Hybrid estuvo en una carrera de 6 horas con el Audi R18 Ultra Hybrid, me pregunto si se podría montar un campeonato de resistencia con este proyecto de carrera de 24 horas!!! ¡¡¡¡Me imagino una carrera de 6h u 8h en febrero, otra a mediados de año y finalmente, la final de 24h a finales de año !!!! Siempre en un solo diseño (con un nuevo chasis en el precio de la matrícula de las 24h...). Entonces, la gente no se da cuenta de lo que está sucediendo. - ¡¡¡He estado trabajando en un proyecto para un campeonato de resistencia en pista cubierta 1/10 Elec para 2016. romuald31 respondió al tema de romuald31 en Discusión general y técnica Hola, sin saber todavía, el equipo y el precio, una docena de equipos se han declarado !!! Estamos progresando. No estoy seguro de que vaya a ser capaz de llegar a la cima de la lista, pero estoy seguro de que voy a ser capaz de llegar a la parte inferior. Estoy seguro de que podrás aprovechar esta oportunidad, pero no estoy seguro de que sea una buena ............................................................... Por lo tanto, hemos decidido cancelar la segunda ronda de nuestro desafío por razones de seguridad, órdenes de la prefectura y sentido común. Todos los pilotos serán informados por teléfono, contamos con que informen a sus amigos. Todos los cheques de registro serán destruidos. Un pensamiento para las víctimas y sus familiares. Nos vemos el 13 de diciembre en Toulouse y gracias por su comprensión. Estoy seguro de que podrás encontrar mucha información sobre el tema. Estoy seguro de que podrás encontrar mucha información sobre el tema, y estoy seguro de que podrás encontrar mucha información sobre el tema. 29 incluyendo 4 Carisma. Un mensaje del presidente del club de Tarbes: Buenas noches a todos. No sé si estás en la lista, pero seguro que podrás encontrar la información que necesitas. Si no estás en la lista de inscritos, es porque no he recibido tu inscripción y no tengo suficiente información en tu correo electrónico para inscribirte. Así que si mañana por la tarde todavía no estás en la lista, envíame un correo electrónico rápido con toda la información. Nos vemos el domingo. Michel. michel.desmaries@wanadoo.fr. romuald31 ha respondido al tema de romuald31 en Discusión general y técnica ¡Hola, bonito en amarillo! Es difícil montar retos como los nuestros porque, cuando los creé, quise limitar las actuaciones para que lo importante sea realmente el escenario y las capacidades de conducción. No gana por su cartera. Habrás visto que estoy preparando una carrera de 24 horas en la que cada equipo tendrá exactamente el mismo número de carreras que los demás.</w:t>
      </w:r>
    </w:p>
    <w:p>
      <w:r>
        <w:rPr>
          <w:b/>
          <w:color w:val="FF0000"/>
        </w:rPr>
        <w:t xml:space="preserve">id 128</w:t>
      </w:r>
    </w:p>
    <w:p>
      <w:r>
        <w:rPr>
          <w:b w:val="0"/>
        </w:rPr>
        <w:t xml:space="preserve">Descargo de responsabilidad: Las opiniones expresadas en este foro son las de los miembros de aujourdhui.com. Antes de seguir cualquier consejo de una discusión, ¡consulte con su médico! El lunes es el gran día, vuelvo a la dieta. ¡¡¡¡¡Hace un año estaba en 77 kg tras una pérdida de más de 15 kilos y hoy he engordado más de 21 kilos !!!!! Estoy en 98,8 kg y me siento muy, muy mal, dolor en todas partes, caminar es muy difícil, falta de aliento continua .... Durante mi última dieta empecé con la dieta quemagrasas, continué con la dieta de Sonia Dubois y terminé con WW, quiero volver a pasar por el mismo proceso, pero esta vez llegando hasta el final y estabilizándome. Si quieres seguirme, eres bienvenido, si quieres animarme no lo dudes .... También estoy pensando en volver a comprar la Wii (sí, la vendí) para poner el culo en marcha, porque con mi trabajo no tengo tiempo para ir al gimnasio. ¡Así que nos vemos el lunes para este nuevo comienzo! No estoy seguro de que pueda volver a hacer esto, pero estoy seguro de que podré hacerlo. Nunca he oído hablar de ello. Me gustaría que nos hablaras un poco más de ello en tu blog. Gracias y buena suerte Hola, ¿puedes dirigir la dieta para quemar grasa? Empiezo mi dieta mañana gracias amandine2010@voila.fr Hola, no conozco este nuevo método pero me encantaría recibirlo en mi buzón: prudencenkolo4@yahoo.fr Yo también empecé la dieta el lunes 23 de agosto. No voy a comer ningún dulce durante las dos primeras semanas y luego veré lo que puedo hacer. Mi mayor problema es cómo evitar el aceite porque toda la comida que preparo necesita aceite y como llego tarde a casa es mi hermana pequeña la que prepara la mayor parte del tiempo. Es delgada, muy joven y pone mucho aceite en los platos. Gracias por ayudarme, por favor envía esta dieta para quemar grasa a awoudel@yahoo.fr Te deseo mucho ánimo, es cierto que es difícil cuando tienes sobrepeso, pero cuando empiezas a perder los kilos es solo felicidad hola supermama5 estoy interesada en tu dieta te daré mi email gracias miane1 catherinelabadens@hotmail.fr llevo 35 años haciendo dieta desde mi 1er embarazo (25kg) nada me ha servido excepto la última dieta con proteínas perdí 8kg sin ningún problema y sin recuperarlos me siento bien conmigo misma y mi médico estuvo de acuerdo porque soy diabética y me bajó el azúcar en sangre mucha suerte a todos ronrette mi email ronrette@gmail.fr hola pommepoire mi nombre es katia he leído tus comentarios eres genial y muy interesante yo también tengo curiosidad pero me gustaría que me enviaras por email tus descubrimientos para fundirme con gusto te digo muchas gracias bizzzzzzz katia.e@live.fr gracias de antemano voy a mirar los menús de sonia dubois Soy novata y he leído todos los comentarios de todos vosotros, sois muy majos y no sé dónde vivís pero tengo curiosidad y yo también tengo kilos que perder, he leído la receta de la sopa de col, supermama te deseo mucho animo porque se lo duro que es pero me interesa tu dieta te dejo mi correo gracias un gran gracias supermama katia.e@live.fr de nuevo gracias espero leerte pronto y conocerte besos grandes hasta pronto bizzzzz</w:t>
      </w:r>
    </w:p>
    <w:p>
      <w:r>
        <w:rPr>
          <w:b/>
          <w:color w:val="FF0000"/>
        </w:rPr>
        <w:t xml:space="preserve">id 129</w:t>
      </w:r>
    </w:p>
    <w:p>
      <w:r>
        <w:rPr>
          <w:b w:val="0"/>
        </w:rPr>
        <w:t xml:space="preserve">Huarte by Santos Bregagna Pamplona, España Santos Bregana es el arquitecto y diseñador de muchos de los mejores restaurantes del mundo, como Noma y Per Se, para los que ha creado interiores que oscilan entre un minimalismo casi monacal y una imaginación fantástica. Para él, el diseño de interiores debe ser capaz de yuxtaponer la imaginación y la funcionalidad al tiempo que cuenta una historia. Su obra también está muy influenciada por la naturaleza y sus formas geométricas. Su último proyecto, el Restaurante Huarte, resume perfectamente esta filosofía. Situado en el Museo de Arte de la Universidad de Navarra, en un edificio diseñado por el premio Pritzker Rafael Moneo, el restaurante lleva el nombre de la mecenas María Josefa Huarte, que legó al museo una extraordinaria colección de obras de Picasso y Kandinsky, entre otros. El restaurante La decoración del local, basada en el tema del mar, encierra muchas historias - como le gusta decir a Santos Bregagna, detrás de la historia oficial siempre hay una secreta. Así, la decoración juega con la idea de traer el mar a Pamplona mediante una cueva submarina con suelo de piedra negra pulida, una pared pintada con un horizonte tormentoso y los recortes ondulantes en el techo de los que cuelgan luces parecidas a estalactitas. Queremos que los clientes del restaurante sientan la armonía que les rodea: aquí todo tiene un significado, aunque sea imposible expresarlo con palabras. - Santos Bregagna El diseño también tiene un aspecto muy funcional. Por ejemplo, el restaurante Huarte cuenta con una serie de muebles del sistema de mobiliario USM Haller. El gran aparador, que incorpora dos aparadores extraíbles, encarna la atemporalidad de la marca y ofrece espacio para la cubertería, la mantelería y las copas, a la vez que separa con elegancia el comedor de la zona de espera más informal. Para mí, USM es la referencia absoluta. No puedes equivocarte con estos muebles. Hay algo en la construcción y el acabado que inevitablemente conquista a los clientes. Póngase en contacto con uno de nuestros expertos para que le asesore sobre el mobiliario para restaurantes con el sistema USM Haller.</w:t>
      </w:r>
    </w:p>
    <w:p>
      <w:r>
        <w:rPr>
          <w:b/>
          <w:color w:val="FF0000"/>
        </w:rPr>
        <w:t xml:space="preserve">id 130</w:t>
      </w:r>
    </w:p>
    <w:p>
      <w:r>
        <w:rPr>
          <w:b w:val="0"/>
        </w:rPr>
        <w:t xml:space="preserve">Hace mucho tiempo... ¿Conoces la historia? La historia de nuestra marca y de nuestras máquinas de coser mundialmente conocidas. Suba a bordo con nosotros y explore la historia de las extraordinarias innovaciones de HUSQVARNA VIKING® que se han producido en los últimos 140 años y que siguen vigentes hoy en día. Innovaciones tan extraordinarias que son casi mágicas...</w:t>
      </w:r>
    </w:p>
    <w:p>
      <w:r>
        <w:rPr>
          <w:b/>
          <w:color w:val="FF0000"/>
        </w:rPr>
        <w:t xml:space="preserve">id 131</w:t>
      </w:r>
    </w:p>
    <w:p>
      <w:r>
        <w:rPr>
          <w:b w:val="0"/>
        </w:rPr>
        <w:t xml:space="preserve">En las versiones anteriores de Pokemon, cuando conseguías capturar todos los Pokemon y completar tu Pokédex, te recompensaban con un diploma. En Blanco/Negro 2 hay algo nuevo: - Los jugadores que visiten todas las regiones en Unis ganarán un pase para ir a capturar Pokemon en un santuario. Allí encontrarás nuevas criaturas que no se encuentran en Unis, así como un Tranchodon Shiney de nivel 60. - Aquellos que consigan capturar todos los Pokemon de Unova ganarán el amuleto "Ronda", que aumenta las posibilidades de que el Pokemon huevo aparezca en la guardería. - Los entrenadores que completen por completo la Pokedex nacional serán recompensados con el amuleto "Shining", que aumenta las posibilidades de que aparezcan Pokémon Shiny. Estos artículos están destinados principalmente a los entrenadores más dedicados que pretenden crear un equipo de Shiny raros.</w:t>
      </w:r>
    </w:p>
    <w:p>
      <w:r>
        <w:rPr>
          <w:b/>
          <w:color w:val="FF0000"/>
        </w:rPr>
        <w:t xml:space="preserve">id 132</w:t>
      </w:r>
    </w:p>
    <w:p>
      <w:r>
        <w:rPr>
          <w:b w:val="0"/>
        </w:rPr>
        <w:t xml:space="preserve">Acaban de publicarse las últimas clasificaciones del Times Higher Education 2021 y varias universidades canadienses se han situado en una posición más alta que el año pasado, con la Universidad de Toronto, en Ontario, de nuevo como la mejor universidad de Canadá. En 2021, la Harvard del Norte ocupa el puesto 18 Varias universidades canadienses figuran en la última clasificación mundial de universidades de Quacquarelli Symonds (QS). Las universidades de Toronto, Montreal y Vancouver encabezan la lista. La Universidad de Toronto es la mejor universidad de Canadá, clasificada en el puesto 25 del mundo. Antes de irse a Canadá, tómese el tiempo de investigar sobre temas de salud. Si no puede acogerse al sistema de protección social canadiense, le aconsejamos que contrate un seguro privado, ya que los gastos sanitarios de los no residentes o de aquellos Lordmatamoros Publicado el 15 de febrero - ¡Hola a todos! Soy un congoleño de la República Democrática del Congo y soy nuevo, así que la razón por la que escribo aquí es para que me aclaren y me aconsejen sobre mi solicitud de permiso de estudios, que fue rechazada. Acabo de Por Leatias, 3 de diciembre de 2019 en Estudios y prácticas Leatias Publicado el 3 de diciembre de 2019 - Hola a todos, he navegado por el foro durante mucho tiempo pero no he encontrado la respuesta a mi pregunta. Soy francesa y obtuve mi visa de estudiante en diciembre de 2018 por tres años (soy estudiante de doctorado). Vivo en Quebec desde enero de 2019. Además, Montreal sigue estando a la cabeza de la lista de estudiantes internacionales. Tras recibir el primer puesto en 2017 destronando a París como la mejor ciudad para estudiantes del mundo, y en 2018 mejor experiencia estudiantil del mundo, este año, por tercer año consecutivo, Montreal queda en primer lugar ¡Bonjour à tous! Estoy escribiendo mi historia después de pasar unos 4 años preparando mi expatriación gracias en parte a este sitio. En primer lugar, me llamo Alexandre, tengo 28 años y soy originario de Francia, de la región de París (en el 94 para ser exactos), donde Quebec ha acogido un número récord de estudiantes extranjeros en los últimos cinco años. Y como muestran los datos retenidos por las diferentes universidades de Quebec, desde 2013 el número de estudiantes internacionales ha aumentado un 37%. En el otoño de 2018, más de 45.000 estudiantes internacionales asistían a una universidad en Quebec. Montreal ofrece la mejor experiencia estudiantil del mundo según la última clasificación de Quacquarelli Symonds (QS), de la que informamos esta primavera. En efecto, según los estudiantes encuestados, la metrópoli quebequense representa la mejor experiencia estudiantil posible, además de ser la mejor ciudad estudiantil de América, de Norte a Por Yann78, 13 de junio de 2018 en Seguros PVT / Estudios / Prácticas Yann78 Publicado el 13 de junio de 2018 - Hola, Estando exactamente en esta situación, me tomo la libertad de adjuntar este post que data de junio de 2014. https://www.immigrer.com/faq-ramq-permis-de-travail-ouvert/ Todavía sin solución. Me gustaría saber, por favor, qué tenemos que hacer para que mi cónyuge (que me acompaña, soy estudiante) pueda estar Un año más, el Instituto Quacquarelli Symonds (QS) realiza su ranking de las mejores ciudades universitarias del mundo a través del estudio de más de 100 ciudades del mundo. Mientras que el año pasado Montreal ocupó el primer lugar en esta prestigiosa clasificación, desplazando a París del primer puesto, este año el Hasta hace poco, un estudiante belga francófono que quisiera estudiar en una universidad de Quebec tenía que pagar aproximadamente 15.000 dólares canadienses (o casi 10.000 euros) por un año de educación universitaria. Pero esto ya es cosa del pasado gracias al nuevo acuerdo firmado el 11 de abril entre la Comisión Europea y el Gobierno belga.</w:t>
      </w:r>
    </w:p>
    <w:p>
      <w:r>
        <w:rPr>
          <w:b/>
          <w:color w:val="FF0000"/>
        </w:rPr>
        <w:t xml:space="preserve">id 133</w:t>
      </w:r>
    </w:p>
    <w:p>
      <w:r>
        <w:rPr>
          <w:b w:val="0"/>
        </w:rPr>
        <w:t xml:space="preserve">Ana Barreto, Mujeres que hicieron historia en el Paraguay Ana Barreto, Mujeres que hicieron historia en el Paraguay, Asunción, Servilibro (Colección La mujer paraguaya en el bicentenario), 2011, 392 páginas1 El libro reúne los apuntes biográficos de cientos de mujeres paraguayas de los siglos XIX y XX, obtenidos a través de la investigación bibliográfica pero también en archivos, encuestas de historia oral y trabajos con historiadoras autodidactas de muchas regiones del país. La autora señala que, por razones lingüísticas, no pudo acceder a las mujeres inmigrantes (alemanas o coreanas) ni a las autóctonas. La Sección Civil y Judicial y los Testamentos del Archivo Nacional de Asunción muestran los nombres y apellidos de estas mujeres que recurrieron a los tribunales, defendieron su honor, pidieron autorización para abrir un negocio, reclamaron tierras, etc. Los registros están bien redactados y destinados al lector. Las notas están bien escritas y se dirigen a un público amplio que todavía duda de que las mujeres sean plenamente protagonistas históricas. Es de lamentar que los archivos transcritos no estén referenciados con precisión, sino que, en general, se hace referencia a ellos al final del libro. A pesar de ello, el libro tiene el mérito de aclarar la historia de los mitos relativos a ciertas figuras femeninas centrales en el imaginario nacional y de representar el primer intento de este tipo para Paraguay. El libro es útil para los historiadores del Cono Sur que quieran iniciar una comparación con Paraguay. En la ola de publicaciones relacionadas con el bicentenario de la independencia nacional, Ana Barreto también ha publicado Elisa Alicia Lynch, Asunción, El Lector, 2011, Colección Protagonista, que confronta la construcción literaria del personaje con las fuentes existentes. Capucine Boidin, "Ana Barreto, Mujeres que hicieron historia en el Paraguay", Clio. Mujeres, género, historia [en línea], 35 | 2012, en línea el 05 de junio de 2012, consultado el 04 de febrero de 2020. URL : http://journals.openedition.org/clio/10652 Arriba de la páginaTodos los derechos reservados Arriba de la página</w:t>
      </w:r>
    </w:p>
    <w:p>
      <w:r>
        <w:rPr>
          <w:b/>
          <w:color w:val="FF0000"/>
        </w:rPr>
        <w:t xml:space="preserve">id 134</w:t>
      </w:r>
    </w:p>
    <w:p>
      <w:r>
        <w:rPr>
          <w:b w:val="0"/>
        </w:rPr>
        <w:t xml:space="preserve">http://www.youtube.com/watch?v=mXqmRAUsn9U ¡Las chicas son linfáticas pero los chicos se ríen bien! Invitado anónimo ir a un poco de cultura geek y la risa angustiosa. usted no está sin saber que en Francia recientemente, una cosa llamada HADOPI considera culpable cuando se descarga en la interweb amigable ... este nuevo servicio del estado, fue probado de forma anónima por el equipo editorial de pcinpact. Vale su peso en cacahuetes, y pensar que se supone que todo el mundo sabe de informática y de cómo asegurar su conexión a Internet. De todos modos, se puede escuchar aquí: http://www.youtube.com/watch?v=aRPWrfAHnPY&amp;feature=player_embedded diviértete. ah bueno, con tan buenos consejos, no deberías tener tu línea wifi hackeada más.... especialmente si un niño está jugando con una wii. No sé si es una buena idea tener un poco de asesoramiento sobre cómo usarlo, pero no estoy seguro de cómo usarlo... XD http://www.youtube.com/watch?v=rX5zZZhCxHE Hola a todos no he encontrado este vídeo en el foro pero seguro que muchos ya lo conocéis. No obstante lo pongo aquí porque es sencillamente fabuloso: piloto impresionante, música de punta, gran calidad del vídeo,... ¡¡¡Vamos, un buen (re)visionado!!! http://www.youtube.com/watch?v=no17Ng013-4&amp;feature=BFa&amp;list=WL29C4AD7E1C5C67AB&amp;index=55 No sé de cuándo es, no me gusta especialmente el slalom pero aquí, ¡¡me he quedado de piedra con la actuación del piloto!!! ¡¡¡¡No hay un quad, sigue siendo otra cosa visualmente!!!! ¡Anonymous Guest GREMS x RIMCASH &amp; DIDAÏ - HUMMER http://www.youtube.com/watch?v=5eAnaLlmzXw&amp;feature=player_embedded du quad, du fixe = summertime. le clip a été tourné dnas la semaine Anonymous Guest http://youtu.be/gJ5YaApfSdQ nice sound, clip en adequation. enjoy. video qui met de bonne humeur, merci ! Invitado anónimo yo lo he shazameado en radio nova. cuando sus playlists no son muy repetitivos, puedes encontrar buen material. sobre todo por la noche, entre las 23:30/00:00 hay muy buen material, como groovy jazz, electro out of the woodwork, material muy experimental. en fin, me gusta nova por la noche. @Mieszko escribió: GREMS x RIMCASH &amp; DIDAÏ - HUMMER http://www.youtube.com/watch?v=5eAnaLlmzXw&amp;feature=player_embedded du quad, du fixe = summertime. el clip fue grabado en la semana que lo publiqué el 24/07 así que es de hace unas semanas! https://www.rollerquad.net/forum/viewtopic.php?t=2471 Anónimo Invitado nada que ver con rollo, solo un poco de autopromoción 😉 Equipé a un compañero con una gopro en la cabeza, recorrimos París (más o menos pere lachaise &gt; beaubourg) y durante una noche quise intentar hacer un montaje de vídeo con iMovie. Aquí está el resultado http://vimeo.com/28186758 para vuestra información, es la primera vez que intento editar un vídeo, está claro que hay cosas que mejorar, así que estoy abierto a cualquier crítica constructiva 😉 Invitado anónimo (se pronuncia "huile puget") Este pequeño paseo por París es realmente bonito.</w:t>
      </w:r>
    </w:p>
    <w:p>
      <w:r>
        <w:rPr>
          <w:b/>
          <w:color w:val="FF0000"/>
        </w:rPr>
        <w:t xml:space="preserve">id 135</w:t>
      </w:r>
    </w:p>
    <w:p>
      <w:r>
        <w:rPr>
          <w:b w:val="0"/>
        </w:rPr>
        <w:t xml:space="preserve">¿Quiere vender +BEZEMYMAILAN+ en su tienda? Póngase en contacto con nosotros aquí: Si desea estar informado de nuestras novedades (ventas, exposiciones, desfiles, ...) Suscríbase a nuestra NewsletterEmail* : Encuentre +BEZEMYMAILAN+ en Facebook Para cualquier información adicional, póngase en contacto con nosotros en esta dirección: contact@bezemymailan.com Para nuestros amigos de la prensa, póngase en contacto con nosotros aquí: pro@bezemymailan.com subir De BEZEM y MAI LAN a +BEZEMYMAILAN+ Los diseñadores parisinos de la marca +BEZEMYMAILAN+ están redefiniendo una visión sofisticada de la moda femenina a través de su enfoque contemporáneo de una estética perdida. Bezem y Mai Lan, que son amigos desde la infancia, combinan ideas e inspiraciones que reflejan sus herencias culturales, así como los valores y diversidades de una de las mayores capitales cosmopolitas donde crecieron: París. Nacidos de una unión ruso-tagoleña para Bezem y vietnamita-francesa para Mai Lan, viajaron por todo el mundo, acumulando recursos y asimilando las técnicas tradicionales de los artesanos. Juntas desarrollaron una identidad femenina fragmentada entre la tradición y la modernidad: +BEZEMYMAILAN+. Apreciados por su filosofía y su confirmado sentido del detalle, adornan sus piezas artesanales con multitud de elementos gráficos, simbólicos, tribales, coloridos y contemporáneos; un auténtico caleidoscopio donde se funden todas las culturas del mundo. El dúo destaca así el lado intemporal y distintivo de sus creaciones a través de un saber hacer ancestral y auténtico. Su trabajo también se ve reforzado por la riqueza escénica y ornamental de sus vitrinas, que reúnen a varios artistas basados en ideales similares. Su tendencia, libre de convencionalismos, se dirige a mujeres modernas, libres y elegantes. +BEZEMYMAILAN+ se distingue por sus materiales naturales con colores inusuales y espontáneos, cortes sueltos y entallados que favorecen la libertad de movimiento; una línea con un chic inmediatamente reconocible. volver a +BYM KIDS+ Recientemente hemos creado +BYM Kids+, una línea dirigida a los niños. +BEZEMYMAILAN+ está todavía en desarrollo, y por el momento estas piezas sólo están disponibles en venta privada. Si tiene alguna pregunta, escríbanos aquí: contact@bezemymailan.com</w:t>
      </w:r>
    </w:p>
    <w:p>
      <w:r>
        <w:rPr>
          <w:b/>
          <w:color w:val="FF0000"/>
        </w:rPr>
        <w:t xml:space="preserve">id 136</w:t>
      </w:r>
    </w:p>
    <w:p>
      <w:r>
        <w:rPr>
          <w:b w:val="0"/>
        </w:rPr>
        <w:t xml:space="preserve">Servidor HTTP Apache Versión 2.4 Idiomas disponibles: en | fr | ja | ko mod_alias mod_cgi mod_cgid Opciones AddHandler ScriptAlias CGI (Common Gateway Interface) define un método de interacción entre un servidor web y los programas generadores de contenidos externos, más comúnmente conocidos como programas CGI o scripts CGI. Es el método más sencillo, y más común, de añadir contenido dinámico a su sitio web. Este documento es una introducción a la configuración de CGI en su servidor web Apache, y una introducción a la escritura de programas CGI. Apache necesita ser configurado para permitir la ejecución de programas CGI, para que sus programas CGI puedan funcionar correctamente. Hay varias formas de hacerlo. La directiva LoadModule correspondiente no ha sido comentada en su apache2.conf. Una directiva correcta debería tener este aspecto: LoadModule cgid_module modules/mod_cgid.so En Windows, o si se usa un MPM no roscado como prefork, una directiva correctamente configurada sería como esta: LoadModule cgi_module modules/mod_cgi.so La directiva ScriptAlias indica a Apache que un directorio concreto está dedicado a los programas CGI. Apache considerará cualquier archivo en este directorio como un programa CGI, e intentará ejecutarlo cuando un cliente solicite ese recurso. La directiva ScriptAlias tiene el siguiente aspecto: ScriptAlias "/cgi-bin/" "/usr/local/apache2/cgi-bin/" Este ejemplo está tomado de su archivo de configuración apache2.conf por defecto, si ha instalado Apache en su directorio por defecto. La directiva ScriptAlias es similar a la directiva Alias, que define a qué directorio concreto debe corresponder un prefijo de URL. Alias y ScriptAlias se utilizan normalmente para acceder a directorios fuera del directorio definido por la directiva DocumentRoot. La diferencia entre Aliaset ScriptAliasis que ScriptAliasademás establece que cualquier cosa bajo el prefijo URL debe ser considerado un programa CGI. Así, el ejemplo anterior indica a Apache que cualquier petición de un recurso que empiece por /cgi-bin/ debe ser servida desde el directorio /usr/local/apache2/cgi-bin/, y debe ser tratada como un programa CGI. Por ejemplo, si se realiza una petición a la URL http://www.example.com/cgi-bin/test.pl, Apache intentará ejecutar el archivo /usr/local/apache2/cgi-bin/test.plet y devolverá la salida. Por supuesto, el archivo debe existir, ser ejecutable, y devolver su salida de una manera particular, de lo contrario Apache devolverá un mensaje de error. Por razones de seguridad, la ubicación de los programas CGI suele estar restringida a los directorios definidos por ScriptAlias . De este modo, los administradores pueden controlar exactamente quién puede utilizar los programas CGI. Sin embargo, si se toman las debidas precauciones de seguridad, no hay razón para que los programas CGI no puedan ejecutarse desde otros directorios. Por ejemplo, puede permitir que los usuarios guarden el contenido de la web en sus directorios personales utilizando la directiva UserDir. Si quieren ejecutar sus propios programas CGI, pero no tienen acceso al directorio cgi-binprincipal, tendrán que poder ejecutar esos programas desde otro directorio. La autorización de la ejecución de programas CGI en un directorio arbitrario se realiza en dos pasos. En primer lugar, hay que habilitar el manejador de cgi-script mediante</w:t>
      </w:r>
    </w:p>
    <w:p>
      <w:r>
        <w:rPr>
          <w:b/>
          <w:color w:val="FF0000"/>
        </w:rPr>
        <w:t xml:space="preserve">id 137</w:t>
      </w:r>
    </w:p>
    <w:p>
      <w:r>
        <w:rPr>
          <w:b w:val="0"/>
        </w:rPr>
        <w:t xml:space="preserve">El criterio "orgánico" incluye vinos certificados como biodinámicos, orgánicos, sostenibles/de alto valor medioambiental, así como vinos "ecológicos" que no tienen certificación oficial. Estos criterios se refieren a las cosechas recientes (la fecha de certificación se especifica en la descripción de la finca, en la medida en que se conoce). Biodinámica: El criterio "biodinámico" incluye todas las fincas certificadas como biodinámicas, validadas por uno de los dos organismos oficiales: Demeter o Biodyvin. Todos los vinos biodinámicos están también certificados como ecológicos. Este criterio se refiere a las cosechas recientes. Ecológico: El criterio "ecológico" incluye todas las fincas certificadas como ecológicas, validadas por uno de los organismos autorizados por el Ministerio de Agricultura, como Ecocert. Razonada: El criterio de "razonada" incluye todas las fincas certificadas en agricultura razonada o en Alto Valor Ambiental (nivel 3 de la Certificación Ambiental). Ecológico: El criterio ecológico se refiere a las fincas que tienen prácticas vitícolas respetuosas con el medio ambiente, sin haber optado por la certificación o cuya conversión a la agricultura ecológica o biodinámica aún no se ha completado. Este criterio abarca tanto las fincas con prácticas biodinámicas (no certificadas) como las fincas que simplemente han prohibido los insumos químicos. Este criterio se refiere a las cosechas recientes. Natural: Este criterio se refiere a los vinos producidos sin (o casi sin) azufre añadido y sin otros insumos. Sin embargo, como ningún organismo oficial emite una etiqueta de naturaleza, esta distinción se basa en las declaraciones de los viticultores. Este criterio se refiere a las cosechas recientes.</w:t>
      </w:r>
    </w:p>
    <w:p>
      <w:r>
        <w:rPr>
          <w:b/>
          <w:color w:val="FF0000"/>
        </w:rPr>
        <w:t xml:space="preserve">id 138</w:t>
      </w:r>
    </w:p>
    <w:p>
      <w:r>
        <w:rPr>
          <w:b w:val="0"/>
        </w:rPr>
        <w:t xml:space="preserve">Crumble de pera con especias y chocolate 6 a 8 peras con especias, pass-crassane, 25 g de jengibre confitado, 1 estrella de anís estrellado, 1 rama pequeña de canela. Para el crumble: 60 g de almendras sin descascarar, 60 g de margarina vegetal o mantequilla semisalada si se tolera, 60 g de azúcar ligero, 80 g de harina de arroz. Para la salsa de chocolate: 60 g de chocolate negro al 70%, 100 ml de leche vegetal, 1 pizca de sal. Temporada: Invierno Dieta especial: Sin lactosa, Sin huevo Preparación: 25 min Cocción: 10 min Receta Preparar la compota, pelar las peras y cortarlas en dados. Cortar el jengibre en dados pequeños. Poner las peras, el jengibre y las especias en una cazuela de fondo grueso. Añadir 1 cucharada de agua. Guisar hasta que las peras estén blandas. Preparar la masa del crumble: Precalentar el horno a 180° (th 6) con una minipicadora, picar las almendras en trozos grandes. En un bol, verter la harina, el azúcar y las almendras, mezclar bien y luego añadir la grasa con la punta de los dedos, tratando de obtener migas. Colocar la masa en una bandeja de horno y hornear de 5 a 10 minutos, vigilando que las migas se doren rápidamente. Preparar la salsa de chocolate: en un cazo, calentar la leche vegetal a fuego lento, añadir los trozos de chocolate y la sal. Mezclar bien. Retirar las especias de la compota y repartir las peras entre 6 verrines. Cubrir con 1 cucharada de salsa de chocolate y luego 2 cucharadas de la mezcla de crumble. Servir inmediatamente. Puedes preparar la compota de pera y el crumble con antelación y montar el postre en el último momento añadiendo el chocolate fundido. La receta de crumble preparada con antelación puede conservarse en una caja hermética durante varias semanas. Variación: el crumble puede sustituirse por unas almendras o avellanas tostadas y picadas gruesas.</w:t>
      </w:r>
    </w:p>
    <w:p>
      <w:r>
        <w:rPr>
          <w:b/>
          <w:color w:val="FF0000"/>
        </w:rPr>
        <w:t xml:space="preserve">id 139</w:t>
      </w:r>
    </w:p>
    <w:p>
      <w:r>
        <w:rPr>
          <w:b w:val="0"/>
        </w:rPr>
        <w:t xml:space="preserve">Estrenos de noviembre de 2017 Aquí están los estrenos de noviembre de 2017 en literatura fantástica. Esta lista no es exhaustiva. Te invito a que me indiques si te falta alguna versión en los comentarios de la entrada. ActuSF ActuSF Helios Alma La Furie du Princeps, Codex Aléra T5 de Jim Butcher Le Sang sur le sable, Sharakhaï T2 de Bradley P. Beaulieu L'Adjacent de Christopher Priest Trois oboles pour Charon de Franck Ferric J'ai Lu L'Atalante Le Bélial' Le Roi cornu de Stefan Platteau (edición limitada) Milady Mass Effect Andromeda : Initiation de N.K. Jemisin y Mac Walters Furie délivrée, Dragonfury T6 de Coreene Callahan Tschaï, Retour sur la planète aventure de Raphaël Albert, Étienne Barillier, Jeanne-A Debats, Adrien Tomas y las ilustraciones de Dogan Oztel (Ourobores)H. Scheer y C. Darlton Perry Rhodan, el Gel-Rubis de K.-H. Scheer y C. Darlton Habrá una temporada 3 de la serie así que !!!! 😀 a ver. (por qué dejar de tirar de un hilo que funciona eh...) ¡Oh todavía tengo unas cuantas compras en la mira como resultado!!! Este mes me temo que mi PAL va a aumentar mucho. Es el principio del PAL (odia las dietas :)) (Hay algo de "Lázaro" en proyecto en M. Lhisbei^^ ) No sé mucho, así que revisaré con mi guía de SF y fantasía... ;+) Por lo demás, me gusta Jim Butcher... No es un mes rico en lanzamientos (se acerca el fin de año con el parón de lanzamientos) 🙂 ¡que disfrutes de tu lectura Bardablog!</w:t>
      </w:r>
    </w:p>
    <w:p>
      <w:r>
        <w:rPr>
          <w:b/>
          <w:color w:val="FF0000"/>
        </w:rPr>
        <w:t xml:space="preserve">id 140</w:t>
      </w:r>
    </w:p>
    <w:p>
      <w:r>
        <w:rPr>
          <w:b w:val="0"/>
        </w:rPr>
        <w:t xml:space="preserve">| VIOLETA 25g Viola odorata - Albania - 6 € La VIOLETA provoca el amor y el deseo sexual. Mezclado con prímula y lavanda, es un excelente afrodisíaco, se quema en carbón durante 9 días encendiendo una vela correspondiente cada día, Y pide un deseo positivo. 100% VIOLETA - 12,5 ml - 8 € VIOLETA promueve el amor en general y el deseo sensual. Póntelo sobre ti, tómalo en un baño o quémalo en un quemador de perfume Y pide un deseo positivo. 100% aceite esencial. &lt;--Click</w:t>
      </w:r>
    </w:p>
    <w:p>
      <w:r>
        <w:rPr>
          <w:b/>
          <w:color w:val="FF0000"/>
        </w:rPr>
        <w:t xml:space="preserve">id 141</w:t>
      </w:r>
    </w:p>
    <w:p>
      <w:r>
        <w:rPr>
          <w:b w:val="0"/>
        </w:rPr>
        <w:t xml:space="preserve">Médiathèque La Parenthèse INFORMACIÓN MEDIATHEQUE LA PARENTHESE Podrá seleccionar de nuestras estanterías y contenedores los documentos que le acompañarán en las fiestas de fin de año. Pero al mismo tiempo, ¡evite manipular demasiado! ¡Y para ello intentaremos ofrecerte selecciones en la mesa! Todas las entradas se harán por la puerta principal de la biblioteca y todas las salidas por la otra puerta "del lado de la escuela pública". Simplemente les pedimos que respeten las siguientes medidas de barrera: - El uso de la mascarilla es obligatorio para todos (¡incluso para los más pequeños!) - ¡Lavado de manos con gel a la entrada de la mediateca para todos! - Respete una distancia de 1,5 m entre las personas y el sentido de circulación indicado en el suelo. La consulta in situ aún no está autorizada y las entradas están limitadas a un máximo de 4 personas simultáneamente o a una familia entera, para evitar cualquier agrupación numerosa en un espacio reducido. Los bibliotecarios regularán el número de personas que entran en la biblioteca y podrán pedirle que espere a que salga otro lector antes de entrar. La "cuarentena" de documentos sigue vigente (3 días según las nuevas directrices de las organizaciones profesionales, pero 1 semana para nosotros). Nuestro nuevo horario de apertura si entra en el local: MARTES / MIÉRCOLES / SÁBADOS =) 10AM-12PM MIERCOLES =) 4-6PM JUEVES =) 16H-19H Para el servicio "DRIVE" (si prefiere no entrar y recibir su pedido en la ventanilla del lado de la escuela pública) : MARTES/VIERNES =) 16H-18H30 Gracias por su comprensión Isabelle No olvide traer su tarjeta de lector. La biblioteca municipal de Beauzac, creada en 1981, se encuentra desde el 19 de febrero de 2005 en la avenida del Mariscal Leclerc. Desde su nueva instalación, se ofrecen nuevos servicios: discoteca, préstamo y consulta de CD-ROM, acceso a Internet. Las características actuales de la biblioteca justifican plenamente el nombre de "Médiathèque": una organización encargada de conservar y poner a disposición del público documentos en diversos soportes. @ltibox acceso a una plataforma de streaming para escuchar o ver música/películas/documentales legalmente.... - Lire clin d'œil des médiathèques (1er jueves de las vacaciones de abril) &amp; Lire en fête (1er jueves de las vacaciones de Todos los Santos) ANIMACIONES ¡Vaya a ver que está todo caliente y es para usted... porque le queremos y le echamos de menos! Calendario de Adviento de las mediatecas La mediateca René Garnier en Retournac, la mediateca La Grenette en Yssingeaux, la mediateca Au fil des pages en Monistrol sur Loire y la mediateca La Parenthèse en Beauzac. Como este año es y será especial hasta el final, como no podemos recibiros como siempre, como no podemos contaros historias como nos encanta hacer, pero como os echamos mucho de menos, como teníamos y tenemos muchas ganas de compartir con vosotros pequeños momentos de escape.... Cada día, descubrirá una historia contada por una de las mediatecas. Esperamos que disfrutes escuchándolo tanto como nosotros grabándolo. ¡Haga clic en la casilla N°1 y se mostrará la primera historia presentada por Isabelle de la Médiathèque la parenthèse! ¡Feliz Navidad! ¡Pensamos en ti y esperamos verte pronto en la vida real para entretenerte con nuestros libros más bonitos! PULSE AQUÍ!!! mediatheque@ville-beauzac.fr Médiathèque la parenthèse 43590 BEAUZAC Las actividades son gratuitas pero hay que inscribirse ya que el número de plazas es limitado 04.71.61.50.34 Médiathèque " La Parenthèse " 9 avenue Maréchal Leclerc 43590 BEAUZAC mediatheque@ville-beauzac.fr 04.71.61.50.34 EL ÁMBITO DE LA MÚSICA Clásica, francesa, internacional, rock, jazz, juvenil... todos los géneros están representados. En cuanto a los libros, si no puedes encontrar un artista o un álbum,</w:t>
      </w:r>
    </w:p>
    <w:p>
      <w:r>
        <w:rPr>
          <w:b/>
          <w:color w:val="FF0000"/>
        </w:rPr>
        <w:t xml:space="preserve">id 142</w:t>
      </w:r>
    </w:p>
    <w:p>
      <w:r>
        <w:rPr>
          <w:b w:val="0"/>
        </w:rPr>
        <w:t xml:space="preserve">Vuelos perdidos, retrasados o cancelados En caso de que las cosas no salgan según lo previsto y pierda su vuelo, queremos facilitarle al máximo la ayuda que necesita. A continuación se indican las instrucciones que debe seguir si se encuentra en una de estas situaciones. Ha perdido su vuelo: Aunque entendemos que circunstancias externas ajenas a su voluntad pueden haberle retrasado hasta el punto de perder su vuelo, tendrá que volver a reservar. Compruebe siempre los plazos de facturación de Air Malta, ya que no se le permitirá facturar después de esa hora. Quiere cancelar su reserva: Si cree que no llegará al aeropuerto a tiempo, puede cancelar su reserva o cambiar las fechas hasta 1 día antes de la salida poniéndose en contacto con la oficina de ventas de Air Malta en su país y/o con el centro de llamadas internacional. Si el billete ya ha sido emitido, aplicaremos una tasa de cancelación y reserva cuando corresponda. Tenga en cuenta que, a menos que haya reservado su vuelo de vuelta por separado, se considera que forma parte del mismo viaje. Por favor, asegúrese de que puede asistir a la salida o infórmenos con antelación si necesita cancelar o cambiar su reserva. Reembolsos y clases de viaje: Como se indica en los términos y condiciones, no podemos emitir reembolsos ni cambiar las fechas de forma gratuita en los billetes de clase económica. Sin embargo, si está cubierto por un seguro de viaje y ha perdido su vuelo por razones legítimas -razones médicas, por ejemplo-, los costes estarán ciertamente cubiertos. En el caso de un billete Flexi, las posibilidades de anulación, cambio de reserva y reembolso de las tasas son más amplias. Consulte las condiciones exactas adjuntas a su billete en la sección de clases de viaje. Vuelos retrasados o alterados: Como en todas las compañías aéreas, es posible que uno de nuestros vuelos se retrase en la salida o tenga que ser desviado por problemas técnicos, por ejemplo. Si esto ocurre, le llamaremos para informarle y ofrecerle una alternativa. Lea el aviso de retraso para conocer sus derechos de asistencia y reembolso. Vuelos cancelados: Nos enorgullecemos de nuestra capacidad para llevarle a donde quiere ir a tiempo y con seguridad. No obstante, en el caso poco frecuente de que se cancele un vuelo -de lo que no es responsable-, consulte el aviso de cancelación para conocer sus derechos. Pérdida de su vuelo de conexión: Si el retraso de un vuelo de Air Malta le hace perder su vuelo de conexión en otra compañía aérea, le ofreceremos un vuelo alternativo a su destino final. Sin embargo, si su itinerario fue reservado en dos billetes distintos, sólo nos haremos responsables del billete de Air Malta. Su vuelo está sobrerreservado: Como en todas las grandes compañías aéreas, muchos pasajeros no se presentan y, por tanto, no utilizan su billete. De acuerdo con la práctica internacional habitual y con el fin de llenar el mayor número posible de plazas, hacemos un ligero exceso de reservas en relación con la capacidad del vuelo. Por ello, puede ocurrir que uno de nuestros vuelos esté sobrevendido. Lamentamos las molestias que esto causa a nuestros apreciados pasajeros y nos comprometemos a ayudarles en la medida de lo posible si se encuentran en esta situación. Nuestro personal de atención al pasajero en el aeropuerto estará encantado de ayudarle. Para más información sobre el overbooking, consulte el Aviso de compensación por denegación de embarque.</w:t>
      </w:r>
    </w:p>
    <w:p>
      <w:r>
        <w:rPr>
          <w:b/>
          <w:color w:val="FF0000"/>
        </w:rPr>
        <w:t xml:space="preserve">id 143</w:t>
      </w:r>
    </w:p>
    <w:p>
      <w:r>
        <w:rPr>
          <w:b w:val="0"/>
        </w:rPr>
        <w:t xml:space="preserve">El Servicio de Preguntas y Respuestas de BIU Health responde a sus preguntas ¿Quién puede utilizar este servicio? Cualquier persona que busque documentación en todos los campos relacionados con la salud y su historia: medicina, biología, farmacología, psicología, salud pública, odontoestomatología, enfermería y campos paramédicos, economía, derecho médico, para fines profesionales o para estudios. El equipo de Biuminfo está aquí para ayudarle a resolver las dificultades de información que encuentre en la búsqueda de una dirección, una referencia, una bibliografía sobre un tema, documentos impresos o electrónicos, etc. Por lo tanto, puede preguntarnos sobre cualquier tema relacionado con la salud, y le responderemos a partir de nuestros propios recursos (catálogos, bases de datos) o de los de otras instituciones (bibliotecas, sitios web). También podemos facilitarle fotocopias de los documentos que haya solicitado, por correo postal a su domicilio (pagando). ¿Quién va a responder a mi pregunta? Un equipo de unos diez bibliotecarios, que no son profesionales de la salud y no pueden dar consejos médicos. ¿Cuánto tiempo se tarda en obtener una respuesta? Puede hacer su pregunta 7 días a la semana, 24 horas al día. El servicio responde de lunes a viernes, de 9 a 19 horas. Las respuestas se dan en el mismo día en la mayoría de los casos, en un plazo máximo de 48 horas. Las preguntas formuladas durante el fin de semana se responden el lunes siguiente. Biuminfo se compromete a no divulgar información personal ni el contenido de los mensajes intercambiados con los usuarios del servicio. Biuminfo no pretende dar consejos médicos, y la información proporcionada no puede en ningún caso sustituir la consulta con un profesional de la salud. Si tiene un problema de salud concreto, le sugerimos las siguientes líneas de investigación Questions-santé: puede formular su pregunta en "Questions-santé", el sitio de preguntas y respuestas desarrollado por la Cité de la santé (Cité de sciences et de l'industrie, La Villette). El servicio es gratuito, fácil de usar y obtendrá rápidamente una respuesta de calidad Cap' Culture Santé: este sitio de información sanitaria de la Biblioteca Municipal de Lyon tiene un muy buen servicio de preguntas y respuestas, rápido y gratuito, incluso para los no lioneses PasseportSante.net: un sitio de información sanitaria enciclopédica, fiable y fácil de usar, para saber más sobre el problema de salud que le preocupa Para encontrar información médica accesible a los profanos en Internet, así como enlaces a asociaciones de pacientes Thesorimed, un portal de seguros de salud sobre medicamentos, con inscripción gratuita. Nos adherimos a los principios de la carta del código HONcode.</w:t>
      </w:r>
    </w:p>
    <w:p>
      <w:r>
        <w:rPr>
          <w:b/>
          <w:color w:val="FF0000"/>
        </w:rPr>
        <w:t xml:space="preserve">id 144</w:t>
      </w:r>
    </w:p>
    <w:p>
      <w:r>
        <w:rPr>
          <w:b w:val="0"/>
        </w:rPr>
        <w:t xml:space="preserve">¿Cómo comprar al mejor precio? ¿Quiere comprar un inmueble pero al mejor precio? ¿Le ha gustado un inmueble y se pregunta si lo está comprando al precio adecuado? He aquí cómo comprar al mejor precio. ✅ Immo-Pop | Achat Cómo negociar el precio de una casa: los 5 puntos clave Como negociar es un arte, y no necesariamente innato, IMMO POP te da hoy sus 5 consejos infalibles, o casi, para gestionar tu negociación inmobiliaria con mano maestra, siguiendo tu enamoramiento. Comencemos. Immo-Pop | Oferta de compra Los mejores momentos para visitar un inmueble Algunas preguntas: ¿cuándo visitar un inmueble? ¿Cuál es el mejor momento para visitarlo? Algunos detalles pueden parecer triviales, pero no lo son. ¡Te lo explicamos todo! Immo-Pop | Asesoramiento Venta La oferta de compra de una propiedad: Puntos a recordar ¿Quiere comprar una propiedad en Francia? La compra de un inmueble requiere el conocimiento de ciertas normas y la consideración de algunos elementos. En este artículo le explicamos todo lo que debe saber sobre el mercado inmobiliario francés. Immo-pop | Asesoramiento Immo-pop Oferta de compra El préstamo puente: comprar antes de vender. Si te has enamorado de una casa o un piso, pero desgraciadamente aún no has vendido tu antigua vivienda, ¿y si el préstamo puente fuera la solución? ¿Y si el préstamo puente fuera la solución? Immo-Pop | Agencia inmobiliaria Vender ¿Está cansado de buscar la propiedad de sus sueños? Está cansado de pasar horas buscando la vivienda de sus sueños o no quiere que le digan que está en lista de espera. Se acabó el estrés, ahora hay soluciones. Immo-Pop | Consejos inmobiliarios de lujo ¿Qué es una condición suspensiva? Sin embargo, hoy en día, los compradores y vendedores están cada vez más informados, gracias a todos los programas y artículos sobre el tema que han democratizado la profesión de agente inmobiliario. Dicho esto, todavía hay algunas zonas grises y preguntas que necesitan respuesta. Consejos inmobiliarios Compradores Nuestros consejos para su primera compra inmobiliaria. ¿Qué puede ser más humano que decidir tener un verdadero hogar? Es una gran manera de conseguir su primera propiedad inmobiliaria. En este artículo, le damos algunos consejos para que su primera compra inmobiliaria sea un éxito. Immo-Pop | Consejos para el sector inmobiliario La compra de un inmueble es un paso difícil de evitar en la transacción inmobiliaria. Es importante prepararse para abordarlo con la mayor serenidad posible. Immo-Pop | Consejo Oferta de compra Venta</w:t>
      </w:r>
    </w:p>
    <w:p>
      <w:r>
        <w:rPr>
          <w:b/>
          <w:color w:val="FF0000"/>
        </w:rPr>
        <w:t xml:space="preserve">id 145</w:t>
      </w:r>
    </w:p>
    <w:p>
      <w:r>
        <w:rPr>
          <w:b w:val="0"/>
        </w:rPr>
        <w:t xml:space="preserve">La Autoridad reconoce determinados programas de formación como formación mínima para acceder a los exámenes de representación. Los enlaces que aparecen a continuación permiten acceder a información sobre el proceso y los criterios de reconocimiento de programas y cursos específicos de la disciplina elegida. Qualification Info es una publicación destinada a los formadores y reclutadores del sector de los productos y servicios financieros y a los solicitantes del certificado de vendedor. Es la principal referencia para los requisitos mínimos de formación (cursos y programas de formación obligatorios), los exámenes y el periodo de prueba.</w:t>
      </w:r>
    </w:p>
    <w:p>
      <w:r>
        <w:rPr>
          <w:b/>
          <w:color w:val="FF0000"/>
        </w:rPr>
        <w:t xml:space="preserve">id 146</w:t>
      </w:r>
    </w:p>
    <w:p>
      <w:r>
        <w:rPr>
          <w:b w:val="0"/>
        </w:rPr>
        <w:t xml:space="preserve">GUÍA DE TALLAS - ROPA ¿Dudas sobre tu talla para un modelo concreto? ¿Su talla no está en la guía de tallas? No dude en ponerse en contacto con nosotros en el teléfono 01 84 16 00 90, de 9.30 a 20.00 horas, de lunes a viernes. ¿CÓMO CONOCER SUS MEDIDAS? Para conocer tus medidas y, por tanto, tus tallas de ropa, coge una cinta métrica y luego toma tus medidas como se indica a continuación: 1. Talla de pecho: horizontalmente en la punta de los pechos 2. Talla de pecho: horizontalmente en la punta de los pechos 2. Cintura: horizontal en el hueco de la cintura 3. 3. Pelvis: bien horizontalmente en el punto más fuerte de la pelvis La cinta métrica debe colocarse sin apretar en el cuerpo. Si no tiene la posibilidad de que un joyero le mida la circunferencia del dedo, mida usted mismo la circunferencia del dedo que llevará el anillo con una cinta métrica. A continuación, consulte la tabla anterior para encontrar su talla de anillo según la circunferencia de su dedo. Si estás entre dos tallas, coge siempre la más grande para que el anillo no te apriete demasiado.</w:t>
      </w:r>
    </w:p>
    <w:p>
      <w:r>
        <w:rPr>
          <w:b/>
          <w:color w:val="FF0000"/>
        </w:rPr>
        <w:t xml:space="preserve">id 147</w:t>
      </w:r>
    </w:p>
    <w:p>
      <w:r>
        <w:rPr>
          <w:b w:val="0"/>
        </w:rPr>
        <w:t xml:space="preserve">60 Boulevard Brossolette, 91220 Bretigny Sur Orge Contacto Enedis Raccordement : - Enedis Villecresnes - Enedis Noiseau - Enedis Santeny Agencia EDF en Boissy-Saint-Léger EDF Ivry sur seine 165, avenue de Verdun 94200 Ivry-sur-Seine /¡La agencia EDF Ivry sur seine está cerrada definitivamente! Para la puesta en servicio de un ordenador eléctrico, no es necesario contactar directamente con Enedis Boissy-Saint-Léger La puesta en marcha del contador está prevista al suscribirse con uno de los proveedores de electricidad presentes en el mercado francés. En cuanto se completa la suscripción, el nuevo proveedor se pone en contacto con Enedis, el gestor de la red, para organizar la puesta en marcha del contador en función de la disponibilidad del cliente. A continuación, el técnico de la red acude al domicilio del consumidor para poner en marcha el contador. Para abrir un contador Enedis en Boissy-Saint-Léger, hay que seguir los siguientes pasos - suscribir un contrato de electricidad con un proveedor - programar la visita de un técnico de Enedis en Boissy-Saint-Léger para abrir el contador - un técnico de la red de Enedis acude al domicilio y abre el contador. Cómo gestionar la suscripción a la oferta de electricidad en Boissy-Saint-Léger Desde 2007, con la apertura del mercado a la competencia, los consumidores que viven en Boissy-Saint-Léger pueden optar por el proveedor histórico EDF o por un proveedor de electricidad alternativo. El grupo EDF ya no se encuentra en situación de monopolio en su mercado histórico, el suministro de electricidad. La ventaja de los proveedores alternativos, como Total Direct Energie o Happ-e, reside en que proponen ofertas con un precio por kilovatio-hora más barato que la tarifa eléctrica regulada: la tarifa azul de EDF. La empresa se ha convertido en la primera que participa en el desarrollo de un nuevo producto o servicio, y la primera que participa en el desarrollo de un nuevo producto o servicio, y la primera que participa en el desarrollo de un nuevo producto o servicio. Para facilitar el abono, es necesario reunir los siguientes documentos e información - La información completa de la dirección; - La lectura del contador; - El punto de entrega, o número de PDL. Esta información puede encontrarse en la factura de la electricidad de la vivienda, o puede obtenerse dando el nombre del antiguo ocupante al suscribirla; - Un número de cuenta bancaria. No es imprescindible ponerse en contacto con Enedis Boissy-Saint-Léger para abrir su contador de electricidad, pero es preferible ponerse en contacto con su proveedor. Enedis (antes ErDF) es el principal gestor de la red eléctrica francesa y es responsable del 95% de la cobertura del territorio francés. Se encarga de distribuir la electricidad en Boissy-Saint-Léger, en el Val-de-Marne, a través de los 6.828 contadores instalados en la ciudad. En concreto, el consumidor de electricidad está en contacto con el gestor de la red Enedis para los siguientes asuntos - la conexión; - la resolución de problemas de la red; - el envío de un técnico para una intervención técnica en el contador (por ejemplo, la puesta en servicio, la baja, la lectura, el cambio de potencia o de opción tarifaria, etc.). La solicitud debe hacerse primero al proveedor de electricidad. Conexión de Enedis en Boissy-Saint-Léger Para solicitar la conexión de una nueva vivienda hay que ponerse en contacto con Enedis Boissy-Saint-Léger o llamar por teléfono al proveedor de electricidad elegido y solicitar la conexión. En este caso, el proveedor se convierte en un intermediario entre el consumidor y Enedis. Es necesario tener - La forma</w:t>
      </w:r>
    </w:p>
    <w:p>
      <w:r>
        <w:rPr>
          <w:b/>
          <w:color w:val="FF0000"/>
        </w:rPr>
        <w:t xml:space="preserve">id 148</w:t>
      </w:r>
    </w:p>
    <w:p>
      <w:r>
        <w:rPr>
          <w:b w:val="0"/>
        </w:rPr>
        <w:t xml:space="preserve">"¡¡¡Francia es el futuro!!!" Editorial de Charles SANNAT ¡Insolente y molesto! Pero lleno de sentido común, nuestro amigo Charles Sannat. Mis queridos impertinentes, "Francia es el futuro" es lo que ha declarado el jefe de Cisco, una de las mayores empresas, aunque no muy conocida por el gran público, en el ámbito de las nuevas tecnologías, ¡ya que es Cisco quien proporciona la parte esencial de las tuberías necesarias para el funcionamiento de Internet, por ejemplo! John Chambers, uno de los grandes nombres de Silicon Valley, anunció el jueves que duplicaba sus inversiones en Francia. "Siento que estoy viendo Silicon Valley. Veo empresarios muy entusiasmados con el futuro, una verdadera generación de star-ups. Pues bien, John Chambers, un gran diplomático, y ciertamente bien preparado por su amigo del Medef Pierre Gattaz, también explica que rara vez ha visto un gobierno que "entendiera tan bien los grandes cambios"... bueno, mi punto de vista básico francés sobre la comprensión de nuestras élites es algo diferente, sobre su comprensión, y también sobre sus habilidades, ¡pero ese no es el debate de hoy! La crisis sí... ¡pero no te rindas! Sí, es difícil, sí, es la crisis, sí, es complicado, sí, los impuestos son altos, sí, las tasas son altas, sí, hay mucho papeleo, sí, cuando empiezas un negocio, y creo que todos los empresarios, grandes o pequeños, se reconocerán en esto, muy rápidamente te dicen que para obtener una mejor respuesta tienes que consultar a un "nexperto"... Cuando entras en el mundo de los "nexpertos", entiendes que nada será fácil. No, no es sencillo, y sin embargo en cada época, en cada momento, el mundo siempre ha estado lleno de oportunidades y Francia siempre ha sido creativa. Hay un genio francés. Somos un país muy pequeño y, sin embargo, nuestra nación siempre ha sido capaz, cuando ha querido, de dominar todas las tecnologías. Nuestros gobiernos ya no creen en nosotros. Ya no quieren creer en esa capacidad francesa de ver el mundo de otra manera, de inventar, de transformar, de imaginar. No es el pueblo de Francia el que tiene un problema, sino sus élites. Sí, Francia tiene futuro y cada uno de ustedes también. Debemos deshacernos de nuestros miedos y ver las cosas de otra manera. No debemos imaginar que teniendo siempre miedo al mañana y al futuro conseguiremos protegernos de las dificultades. La realidad es mucho más simple y mucho más compleja. Más sencillo porque la respuesta a la crisis es simple. Debería ser colectivo. Pero la mediocridad de nuestros dirigentes, su falta de coraje y a menudo sus pequeños y grandes compromisos, por no hablar de los bloqueos de nuestras sociedades, que se han vuelto muy complejas, hacen que la tan esperada respuesta colectiva no llegue ni llegará. Lo que demuestra la economía colaborativa, la "uberización" de sectores enteros de nuestra economía, es que las soluciones vienen de abajo. Vienen del pueblo, de todos y cada uno de nosotros. No esperes, no esperes a que alguien venga a ayudarte. Nadie te encontrará un trabajo, así que invéntate uno. Es fácil decirlo, ¿no? Sí, eso es lo que le vendrá a la mente a la gran mayoría de ustedes. Si quiero hacer demagogia, te diría que es difícil... No, no es difícil, lo que es muy complejo es cambiar tu forma de ver las cosas y borrar el pasado, tu educación (no toda, ¿eh?), tus falsas creencias, la presión social a la que todos estamos sometidos, y los "contrarios" sabemos muy bien el peso de esa presión social. Einstein dijo que la definición de locura era creer que haciendo más de lo mismo se obtendría un resultado diferente. ¿Qué proponemos para</w:t>
      </w:r>
    </w:p>
    <w:p>
      <w:r>
        <w:rPr>
          <w:b/>
          <w:color w:val="FF0000"/>
        </w:rPr>
        <w:t xml:space="preserve">id 149</w:t>
      </w:r>
    </w:p>
    <w:p>
      <w:r>
        <w:rPr>
          <w:b w:val="0"/>
        </w:rPr>
        <w:t xml:space="preserve">¡Entra en acción con los emocionantes juegos de Xbox 360! Salta al campo en el galardonado FIFA 18. Únete a la lucha en la frontera como un piloto de asalto de élite y su Titán blindado en el exitoso FPS multijugador Titanfall. Sumérgete en una guerra sin cuartel con el increíble multijugador de Battlefield 4. O disfruta de un mágico juego de puzzle para toda la familia con Peggle 2. Hay un videojuego de Xbox 360 para cada persona, y también encontrarás contenido adicional para tu favorito.</w:t>
      </w:r>
    </w:p>
    <w:p>
      <w:r>
        <w:rPr>
          <w:b/>
          <w:color w:val="FF0000"/>
        </w:rPr>
        <w:t xml:space="preserve">id 150</w:t>
      </w:r>
    </w:p>
    <w:p>
      <w:r>
        <w:rPr>
          <w:b w:val="0"/>
        </w:rPr>
        <w:t xml:space="preserve">Preguntas frecuentes sobre el Hotel du Palais des Fleurs ¿Cuáles son las atracciones populares cerca del Hotel du Palais des Fleurs? Los lugares de interés cercanos son el Casino Grand Cercle (0,4 km), La Bonbonniere d'Aix (0,5 km) y el Hotel de Ville (0,4 km). ¿Puede nombrar algunos de los servicios disponibles en el Hotel du Palais des Fleurs? Entre los servicios más populares están el wi-fi gratuito, la piscina y el restaurante. ¿Qué opciones de comida y bebida hay en el Hotel du Palais des Fleurs? Los huéspedes pueden disfrutar de un restaurante durante su estancia. ¿Es posible aparcar en el Hotel du Palais des Fleurs? Sí, hay aparcamiento gratuito para los huéspedes. ¿Qué restaurantes están cerca del Hôtel du Palais des Fleurs? Ejemplos de restaurantes bien situados: La Crêperie des Alpes, el Restaurante l'Estrade y Le Vintage. ¿Hay algo que hacer en el Hotel du Palais des Fleurs? Sí, los huéspedes tienen acceso a una piscina durante su estancia. ¿Está el Hotel du Palais des Fleurs cerca del centro de la ciudad? Sí, está a 0,3 km del centro de Aix-les-Bains. ¿Se admiten animales en el Hotel du Palais des Fleurs? Sí, en general se admiten mascotas, pero es mejor llamar antes para confirmarlo. ¿Qué idiomas habla el personal del Hôtel du Palais des Fleurs? El personal habla varios idiomas, entre ellos el inglés, el español y el francés. ¿Hay lugares históricos cerca del Hotel du Palais des Fleurs? A muchos viajeros les gusta visitar Le Prieuré et ses jardins (6,0 km) y Église paroissiale Notre-Dame (0,6 km). ¿No es suficiente para ti?</w:t>
      </w:r>
    </w:p>
    <w:p>
      <w:r>
        <w:rPr>
          <w:b/>
          <w:color w:val="FF0000"/>
        </w:rPr>
        <w:t xml:space="preserve">id 151</w:t>
      </w:r>
    </w:p>
    <w:p>
      <w:r>
        <w:rPr>
          <w:b w:val="0"/>
        </w:rPr>
        <w:t xml:space="preserve">No hace mucho tiempo conocí las micropresas y debo admitir que me sedujo especialmente este concepto, y la idea de trabajar algún día en África y diseñar una sigue en mi cabeza. Por lo que he leído, las ventajas de una estructura de este tipo son numerosas: - reserva de agua (agricultura, ganadería) - llenado de la capa freática - fertilización de la tierra gracias al estiércol de los animales - posibilidad de desarrollar actividades pesqueras... - ... Además, generalmente se fabrican con materias primas locales y se forma a las poblaciones para que las mantengan y se independicen. Sin embargo, me gustaría conocer la otra cara de la moneda porque a menudo (si no siempre) hay una. No he visto ninguno, así que por favor ilumíname si ves los límites de tal logro. Algunas cosas del último párrafo, la concentración de plaguicidas y el ahogamiento son también parte de los inconvenientes. Si tienes acceso a una biblioteca científica puedes consultar la revista Sécheresse, hace unos años hablaban de ello con frecuencia. (No sé si todavía existe) @+ En los pueblos galos, nunca se ponen todos de acuerdo. Julio César 23/07/2007, 19:34 jAy`F Junio 2006 Re: Micropresa Buenas noches, Gracias por este interesante documento pero en cuanto a desventajas muestra sobre todo que hay que elegir bien el sitio desde el punto de vista geológico (lo que es normal para una presa). Y gracias por las ideas de las desventajas. ¿Alguna otra idea? En cuanto al ahogamiento, pensaba que las micropresas eran realmente pequeñas (como de 1 m de altura) y que, por tanto, el ahogamiento era limitado. Y seguramente no pensé ingenuamente que los agricultores africanos en particular utilizaran pesticidas. 23/07/2007, 21h39 SK69202 septembre 2006 Sud Armoricain 21 285 Re: Micropresas Buenas noches, Haga una búsqueda con "retenue collinaire" y África (luego con una 3ª palabra para aligerar la 1ª lista) en un buen motor de búsqueda. Ayer encontré algo que describe exactamente lo que usted está hablando. @+ En los pueblos galos, nunca están todos de acuerdo. Julio César Hoy 23/07/2007, 23h00 Franck (estudiante bretón) Febrero 2006 Edad Re : Micro-barrage Bonsoir, Pourrais tu être plus explicite sur les objectifs de construction de ces barrages, je ne connais pas cela pour l'Afrique, mais je crois en connaissant un peu les exemples Français, on s'aperçoit que les microbarrages on de macroconséquence sur les cours d'eau, entre autres au niveau chimique, porque perturba la turbulencia y modifica así los intercambios entre el agua y el aire, a nivel térmico, porque una presa tiene por consecuencia un aumento de la temperatura de varios grados, incluso para los pequeños, además, eso modifica la morfogénesis de su curso de agua sobre kilómetros, que sea aguas arriba o aguas abajo. Todo ello se traduce en una modificación extrema del equilibrio ecológico, con una barrera que impide las relaciones longitudinales en su curso de agua, al bloquear el flujo de la MO, los sedimentos, los productos químicos, con eficacia como señala SK 69202 las concentraciones de pesticidas, pero también de metales pesados... en el sedimento al pie de la presa. Entonces, las especies que se encuentran en el lugar cambian, en otro debido a la temperatura que se modifica, y de la barrera física, y no pienso sólo en los peces, sino en el más pequeño microbio, hasta el mamífero, pasando por los macroinvertebrados y los peces. Las especies de potamoque ya no pueden subir y los talasotocoeles ya no pueden bajar............ Por supuesto, la gravedad de todo esto puede ser más o menos importante, pero las consecuencias son muy difíciles de prever</w:t>
      </w:r>
    </w:p>
    <w:p>
      <w:r>
        <w:rPr>
          <w:b/>
          <w:color w:val="FF0000"/>
        </w:rPr>
        <w:t xml:space="preserve">id 152</w:t>
      </w:r>
    </w:p>
    <w:p>
      <w:r>
        <w:rPr>
          <w:b w:val="0"/>
        </w:rPr>
        <w:t xml:space="preserve">El cartel de 2017 para el Saint-Jean-Porte-Latine Este año 2016 fue especialmente bien recibido por las escuelas de diseño. El tema del cartel anunciador de la Saint-Jean-Porte-Latine, que tendrá lugar el sábado 6 de mayo de 2017, era del estilo de Georges Morin (Jorj), diseñador gráfico de Nantes. Participaron 18 escuelas de toda Francia. Más de 40 carteles se presentaron en la Galerie Le Corridor, en el museo. El jurado (en presencia de uno de los hijos de Georges Morin) debatió ampliamente la producción del cartel y validó los siguientes resultados: GANADORES DEL CONCURSO DE CARTELES 2016</w:t>
      </w:r>
    </w:p>
    <w:p>
      <w:r>
        <w:rPr>
          <w:b/>
          <w:color w:val="FF0000"/>
        </w:rPr>
        <w:t xml:space="preserve">id 153</w:t>
      </w:r>
    </w:p>
    <w:p>
      <w:r>
        <w:rPr>
          <w:b w:val="0"/>
        </w:rPr>
        <w:t xml:space="preserve">|Este magnífico vestido de Dubai, adornado con pedrería desde los hombros hasta los tobillos, te hará brillar en la noche. Su corte recto con cinturón, inspirado en los caftanes marroquíes, garantiza una gran libertad de movimientos y realza la silueta. Montaje cosido para mayor solidez Color: NEGRO Material: Georgette, forro de poliéster Instrucciones de cuidado: lavar del revés a 30°C, centrifugado muy bajo 100 rpm, dejar secar en una percha. Planchar del revés con un paño protector (sin contacto directo con la plancha).</w:t>
      </w:r>
    </w:p>
    <w:p>
      <w:r>
        <w:rPr>
          <w:b/>
          <w:color w:val="FF0000"/>
        </w:rPr>
        <w:t xml:space="preserve">id 154</w:t>
      </w:r>
    </w:p>
    <w:p>
      <w:r>
        <w:rPr>
          <w:b w:val="0"/>
        </w:rPr>
        <w:t xml:space="preserve">Para artículos homónimos, véase Sénéchal (homonimia) y Michel Sénéchal (homonimia). Michel Sénéchal es un cantante clásico francés (tenor) nacido en París el 11 de febrero de 1927. Esta sección está vacía, insuficientemente detallada o incompleta. ¡Su ayuda es bienvenida! Michel Sénéchal ingresó en el Conservatorio de París como alumno de Gabriel Paulet, donde obtuvo el primer premio de canto. Debutó en el escenario en 1950 en La Monnaie de Bruselas, donde permaneció tres años. Tras ganar el primer premio del Concurso de Ginebra en 1952, fue contratado por Gabriel Dussurget en el Festival Internacional de Arte Lírico de Aix-en-Provence, donde cantó los grandes papeles de Mozart (El rapto en el serrallo, La flauta mágica, Cosi fan tutte, Las bodas de Fígaro) y de Rossini durante 23 años. Gracias a sus dotes interpretativas y a su agilidad vocal, también se le otorgó el papel principal de Platée de Jean-Philippe Rameau en la recreación de 1956 bajo la dirección de Hans Rosbaud, un papel que interpretaría a lo largo de su carrera. A continuación, actuó regularmente en la Ópera de París y en la Opéra-Comique, así como en el Festival de Salzburgo bajo la dirección de Herbert Von Karajan. Grabó varias óperas bufas de Offenbach bajo la dirección de Michel Plasson, así como numerosas melodías francesas, especialmente de Francis Poulenc. Debutó en la Ópera Metropolitana en 1982 en los cuatro papeles de ayuda de cámara de Les Contes d'Hoffmann de Offenbach. Creó el papel de Fabien en Montségur de Marcel Landowski en 1985, el del Papa León X en Docteur Faustus de Konrad Boehmer y el del Hermano Elías en Saint François d'Assise de Olivier Messiaen en 1983. También contribuyó al estreno en Francia de la mayoría de las óperas de Benjamin Britten. Además de su carrera como cantante, enseñó y dirigió la escuela de canto de la Ópera hasta 1994. Michel Sénéchal fundó y copreside con el director de orquesta Georges Prêtre la asociación "L'Art du chant français" (ACF), que defiende y promueve el patrimonio lírico y la tradición del canto francés.</w:t>
      </w:r>
    </w:p>
    <w:p>
      <w:r>
        <w:rPr>
          <w:b/>
          <w:color w:val="FF0000"/>
        </w:rPr>
        <w:t xml:space="preserve">id 155</w:t>
      </w:r>
    </w:p>
    <w:p>
      <w:r>
        <w:rPr>
          <w:b w:val="0"/>
        </w:rPr>
        <w:t xml:space="preserve">A decir verdad, cuando me encontré con esta campaña publicitaria en el RER de la Gare du Nord, primero me pregunté si era de segundo grado. Pero no estoy convencido de que ninguna institución pública francesa tenga sentido del humor hoy en día. Así que me pregunto. ¿De verdad cree Correos que puede adelantarse cuando nos gustaría que se limitara a respetar sus compromisos, pero, por piedad, sin seguir siendo él mismo? ¿Puede hablar honestamente de confianza cuando pocas veces en la historia de La Poste ha sido tan incompetente? De hecho, ¿debemos tomarnos esta campaña publicitaria como una broma o como una forma de provocación?</w:t>
      </w:r>
    </w:p>
    <w:p>
      <w:r>
        <w:rPr>
          <w:b/>
          <w:color w:val="FF0000"/>
        </w:rPr>
        <w:t xml:space="preserve">id 156</w:t>
      </w:r>
    </w:p>
    <w:p>
      <w:r>
        <w:rPr>
          <w:b w:val="0"/>
        </w:rPr>
        <w:t xml:space="preserve">Con Believe, conviértete en un peregrino a Tierra Santa Del 15 de julio al 15 de agosto de 2018, Believe te lleva a un viaje espiritual a Tierra Santa y te da a conocer los lugares que vieron encarnarse la promesa de Dios. No todo el mundo tiene tiempo o recursos para viajar a Tierra Santa. Este verano, Believe le ofrece la oportunidad de descubrir las delicias de esta tierra, donde fluye la leche y la miel. Ver también en croire.com Desde el domingo 15 de julio hasta el miércoles 15 de agosto, fiesta de la Asunción de María, la ruta te lleva... - desde el desierto (Beersheva, Monte Sinaí), - a Samaria y el Valle del Jordán (Siquem, Jericó, el Jordán, Masada, Qumrán), - a Judea (Hebrón, Ain Karem, Belén, Betania); - detenerse en Jerusalén (el Templo, el Monte de los Olivos, el estanque de Bezatha y la iglesia de Santa Ana, Getsemaní, el Cenáculo, San Pedro en Gales, el Santo Sepulcro); - antes de terminar en la llanura costera (Emaús, el Carmelo, Cesárea Marítima). Cada día, un lugar, un evangelio, una meditación, una música Esta ruta se ofrece en colaboración con Prions en Eglise, que publica el número especial Peregrinos en Tierra Santa. ► Descubre el curso Inscribiéndote gratuitamente (la inscripción se abrirá el 15 de junio de 2018), recibirás un correo electrónico diario que te dará acceso a: - Una descripción del lugar bíblico, con los acontecimientos, relatados en las escrituras, que tuvieron lugar allí; - Un mapa interactivo que da acceso a decenas de otras fotos; - Un extracto del evangelio relacionado con el lugar; - Una meditación; - Música sacra, tomada del catálogo de ADF Bayard Musique. - La lista de los lugares circundantes que hay que visitar y los pasajes bíblicos complementarios; La tierra que pertenece a Dios "Lo que se juega en Tierra Santa, santificada por la historia de la salvación que culmina, para los cristianos, en la encarnación de Jesús, tiene valor de ejemplo para todos los países del mundo", dice el padre Alain Marchadour, asuncionista, rector de San Pedro de Gallicante en Jerusalén. La tierra pertenece a Dios; se le da a Israel para que viva en justicia y derecho. Esto es hoy más válido que nunca.</w:t>
      </w:r>
    </w:p>
    <w:p>
      <w:r>
        <w:rPr>
          <w:b/>
          <w:color w:val="FF0000"/>
        </w:rPr>
        <w:t xml:space="preserve">id 157</w:t>
      </w:r>
    </w:p>
    <w:p>
      <w:r>
        <w:rPr>
          <w:b w:val="0"/>
        </w:rPr>
        <w:t xml:space="preserve">Todos hemos observado que el tema de la enseñanza superior ha estado extrañamente ausente en la campaña presidencial. Sin embargo, la universidad francesa se plantea muchas preguntas. Las personas que trabajan allí: profesores-investigadores, personal, se preguntan por las transformaciones en curso. El contexto de globalización del panorama universitario y la influencia de las clasificaciones, que reciben mucha atención de los medios de comunicación, han hecho evolucionar el marco universitario en los últimos años. Hoy se plantea la cuestión de la coherencia de los cambios, así como la de su eficacia: ¿se ha reformado la universidad de forma pertinente para afrontar el futuro? Con : Danielle Tartakowsky, historiadora, autora de Construire l'université au XXIe siècle : récits d'une présidence Paris 8, 2012-2016 (Editions du Détour, 2017) Christine Musselin, investigadora del Centre de sociologie des organisations (CSO) y directora científica de Sciences Po, autora de La grande course des universités (Presses de Sciences Po, 2017) y Céline Authemayou, periodista de l'Etudiant. La actualidad educativa con Catherine de Coppet, periodista de l'Etudiant: - El webdoc "Si je reviens un jour" (Si vuelvo un día) Las cartas recuperadas de Louise Pikovsky. - La página de la Marcha por la Ciencia y su cuenta de Twitter. Jóvenes, licenciados, desempleados: Antoine Yon, cofundador de la asociación Tandem, nos habla del documental web producido por la asociación: Bac que dalle. Producido por la asociación Tandem un parrain pour l'emploi, Iris pictures y Pierrick Crolas. http://bacplusquedalle.com/ http://www.letudiant.fr/educpros/ Música: Comme toi, Ariel Ariel.</w:t>
      </w:r>
    </w:p>
    <w:p>
      <w:r>
        <w:rPr>
          <w:b/>
          <w:color w:val="FF0000"/>
        </w:rPr>
        <w:t xml:space="preserve">id 158</w:t>
      </w:r>
    </w:p>
    <w:p>
      <w:r>
        <w:rPr>
          <w:b w:val="0"/>
        </w:rPr>
        <w:t xml:space="preserve">Las fiestas temáticas con la familia, los amigos, los vecinos o los compañeros de trabajo siempre proporcionan un ambiente único. Toda la fiesta gira en torno al tema elegido: los disfraces de los invitados, la decoración del lugar de la fiesta, el buffet y la música. Aquí tienes algunos temas que pueden servirte de inspiración para tu fiesta. Fiestas temáticas de colores Si buscas un tema más sencillo que no requiera mucho dinero, elige el tema de los colores. Basta con elegir un color central para celebrar la fiesta. Todos los invitados llevarán el color elegido. La decoración girará en torno a este color: manteles y caminos de mesa, adornos y banderines que se cuelgan en la pared y el techo. También se organiza un pequeño buffet y cócteles en este color. Fiestas de vuelta al pasado Para una fiesta más original, elige una temática de vuelta al pasado eligiendo una época concreta como los años 60. Encontrar un disfraz de los años 60 no será difícil para los invitados. Además, este tipo de fiesta es siempre muy popular. El ambiente alocado de los años 60 siempre es un placer y el ritmo musical no dejará indiferente a nadie. El ambiente de la discoteca está presente y la decoración de la sala de fiestas es bastante sencilla. Todo lo que tienes que hacer es colgar y pegar cubos multicolores, bolas de discoteca y periódicos viejos aquí y allá. Fiestas campestres Una fiesta de este tipo te llevará realmente lejos de casa. La oferta es realmente amplia y a menudo se eligen países con costumbres y hábitos muy diferentes a los propios. Se trata de la vestimenta de los invitados, la música y los platos tradicionales del país elegido. Mira a Brasil y su famosa samba. Cócteles como el mojito le llevarán directamente a las playas de Brasil. Japón, India y China le invitan a vestirse con algo que nunca ha llevado. También podrá experimentar la música caliente de los países africanos y su colorida cera.</w:t>
      </w:r>
    </w:p>
    <w:p>
      <w:r>
        <w:rPr>
          <w:b/>
          <w:color w:val="FF0000"/>
        </w:rPr>
        <w:t xml:space="preserve">id 159</w:t>
      </w:r>
    </w:p>
    <w:p>
      <w:r>
        <w:rPr>
          <w:b w:val="0"/>
        </w:rPr>
        <w:t xml:space="preserve">La morera o zarza frutal Si hay un arbusto en el jardín que es agradable de cultivar pero sobre todo "de gustar", es la morera. Este primo del frambueso no es necesariamente fácil de mantener ni de cosechar, porque la mayoría de las veces, el arbusto tiene espinas muy agresivas - [Tenga en cuenta que con la evolución, a menudo encontramos variedades sin espinas] - el jardinero aficionado que es, acostumbrado a cosechar moras en medio del campo durante una excursión, debe saber que la morera no es tan fácil de cultivar como podría parecer. En efecto, si la morera es muy resistente a las bajas temperaturas, en las regiones con inviernos rigurosos, como en la montaña, será necesario resguardarlas de los vientos invernales y no exponerlas completamente a los rayos directos del sol... Como ve, aunque nada impida al jardinero que tiene prisa por hacerse con una planta en la que se ha fijado, habrá que estar atento en ciertos casos a las recomendaciones del viverista. Nombre botánico : - Rubus Futicosus Tipo de planta - Familia: Rosáceas - Ciclo: Arbusto perenne - Clima: Rústico (más o menos según la variedad) - Follaje: Caduco a semiperenne - Exposición: Soleado - Plantación: Otoño y primavera - Floración: Primavera y hasta verano - Cosecha: 4 semanas a principios del verano hasta el otoño - Suelo: Todo tipo de suelos - Porte: Arbustivo - Planta melífera: No - Cuidados: Poda y acolchado en otoño - Altura: 1,50 a 3,00 m - Enraizamiento: Raíces - Origen: América - Rotación de cultivos: Arbusto perenne se mantiene en su sitio. Propiedades de la morera : - Generalmente, la morera se utiliza a lo largo de un muro, por un lado se protege de los vientos fríos - esto es importante en ciertas regiones, según las variedades cultivadas - pero luego estas zarzas frutales decoran, visten este muro. También puede colocarse a lo largo del soporte de una pérgola o de un arco de paso. ¡Esto permite añadir vegetación y que "llueva" algo de fruta durante el verano 😉 ! - Pero para cultivarlas de forma más optimizada en una zona de huerto dedicada, plantar 2 postes con firmeza y tender varios cables entre ellos. Esto le permitirá controlar y vigilar el crecimiento de los nuevos tallos e identificar las ramas que se deben podar después de la cosecha. Salud: Las moras, al igual que las frambuesas, tienen "antocianinas", flavonoides que producen los pigmentos rojo y negro de la fruta. Estas frutas también tienen propiedades antioxidantes que retrasan la aparición de enfermedades como el cáncer, las enfermedades cardiovasculares, etc. - Salud y nutrición: Las moras son antioxidantes, contienen fibra y tienen propiedades laxantes. - Vitaminas: Las moras contienen vitamina A y vitamina C. - Sales minerales: Potasio - Tóxico: No ¿Qué suelo para cultivar la morera? - Todo tipo de suelos. ¿Cuándo plantar la morera? - Preferiblemente en otoño: de finales de octubre a principios de diciembre. - O a finales de invierno y principios de primavera: de febrero a abril. ¿Cómo plantar la morera? - Cava un agujero mucho más grande que el cepellón de la planta en contenedor. - Colocar en el fondo un compost bien maduro. - Coloca la planta a suficiente profundidad. - Los jóvenes brotes verdes deben ser enterrados y rellenados con tierra de jardín. - Apoye la planta para que tenga un buen punto de apoyo. - Pozo de agua. Si va a plantar varios arbustos, en el mismo lugar. : -</w:t>
      </w:r>
    </w:p>
    <w:p>
      <w:r>
        <w:rPr>
          <w:b/>
          <w:color w:val="FF0000"/>
        </w:rPr>
        <w:t xml:space="preserve">id 160</w:t>
      </w:r>
    </w:p>
    <w:p>
      <w:r>
        <w:rPr>
          <w:b w:val="0"/>
        </w:rPr>
        <w:t xml:space="preserve">PANTHERES TALK - SEASON 2019-20 Aquí tienes una serie de cápsulas elaboradas por Jocelyn Chevrier en las que se tratan diversos temas que rodean a nuestro equipo Panteras de Saint-Jérôme. EPISODIO #1 En esta primera entrega, hablamos con Pierre Bergeron, director general y entrenador jefe, sobre su trayectoria en el mundo del hockey. Concluimos hablando del inicio de la temporada. Duración: 20 min 59 seg EPISODIO #2 En este nuevo episodio, Pierre Bergeron habla sobre la creación de su equipo (parte 1) y damos la bienvenida a Vincent Lapalme. Duración: 21 min 03 seg EPISODE #3 En este tercer episodio, continuamos la discusión con el entrenador Pierre Bergeron sobre la construcción de equipos (parte 2). Además, escuchamos al defensa Renat Dadadzhanov. Duración: 21 min 12 seg EPISODIO #4 Completamos el debate sobre la creación de equipos con el entrenador jefe Pierre Bergeron. En la segunda parte, escuchamos al portero Tommy Da Silva. Duración: 17 min 45 seg. VEA EL EPISODIO #5 Esta semana, además del entrenador jefe Pierre Bergeron, escuchamos a su asistente Éric Labrosse. Hablamos de la relación de trabajo entre los dos instructores y analizamos el primer tercio de la temporada. Duración: 22 min 38 seg EPISODIO #6 Esta semana, damos la bienvenida a Zachary Gravel y en la primera parte, Pierre Bergeron repasa los partidos de la semana pasada. Duración: 18 min 45 seg EPISODE #7 En este nuevo episodio de la serie Parlons Panthères, Pierre Bergeron habla de la semana de su equipo. También hablamos de la próxima campaña de donación de sangre y, en la segunda parte, escuchamos a Zackary Daneau. Duración: 19 min 35 seg EPISODIO #8 Después de un descanso de 3 semanas, presentamos un nuevo video de Hablemos de Panteras. Pierre Bergeron habla del último partido contra Terrebonne y nos pone al día sobre la salud de sus jugadores, entre otros temas. Duración : 20 min 12 seg EPISODE #9 Aquí tenemos por fin un nuevo episodio de la serie ''Hablemos de Panteras''. Esta semana, Pierre Bergeron echa un vistazo a los jugadores adquiridos durante el periodo de transacciones y explicamos el funcionamiento de nuestra lista de protección, más conocida como la ''lista de 55 hombres''. ¡Disfruta del espectáculo! EPISODE #10 Para este nuevo vídeo, hablo con Raphaël Audet y luego con Tristan Gourdeau EPISODE #12 Para este duodécimo vídeo de ''Hablemos de Panteras'', Pierre habla de su equipo en el último tramo de la temporada. En la segunda parte, hablo con Michael Stegmann. Duración: 25 min 06 seg Si tiene alguna pregunta o comentario, envíelo a parlons@pantheres.com 7/12 8/12</w:t>
      </w:r>
    </w:p>
    <w:p>
      <w:r>
        <w:rPr>
          <w:b/>
          <w:color w:val="FF0000"/>
        </w:rPr>
        <w:t xml:space="preserve">id 161</w:t>
      </w:r>
    </w:p>
    <w:p>
      <w:r>
        <w:rPr>
          <w:b w:val="0"/>
        </w:rPr>
        <w:t xml:space="preserve">Habíamos dicho que dejaríamos definitivamente en el armario el ineludible ritornello debido a la proverbial sabiduría y delicadeza de Pierre Danos, un excepcional scrum-half, y que ya no diríamos que en el rugby "están los que mueven los pianos, y los que los tocan". Nuestra intención era unirnos al irresistible movimiento que reconoce los valores culturales y diplomáticos esenciales del juego. Pero cómo no pensar en el pasado cuando oímos a uno de los pilares más fuertes del equipo de los Pumas, un ex jugador de la S.U. Agen, interpretar a Schubert para subrayar la exaltación de estas reuniones del concierto de naciones en las que Argentina desempeña ahora su pleno papel. Desde aquel día de 1977 en el que Hugo Porta, un delantero sobresaliente, consiguió por sí solo frenar los movimientos de una selección francesa obligada a confiar en la habilidad de Jean-Michel Aguirre en el mismo registro para repartirse los puntos, Argentina se ha ganado sus cartas de nobleza y ha permitido que toda una generación de jugadores blanquiazules de todo calibre brille en los mejores clubes del mundo. Jean Lacouture, Denis Lalanne, los sucesores del gran Kleber Haedens y de Antoine Blondin, encontrarán en estos jóvenes intérpretes otros motivos para ejercitar su brío literario, investigadores como Anne Saouter o Sébastien Darbon no dejarán de interesarse por este fenómeno de inserción dentro de una cultura que se califica muy rápidamente de "parroquial", y los melómanos se sorprenderán al descubrir otros arrebatos emocionales que los que sólo se encuentran en las canciones vascas o en otros himnos gaélicos. ¿Qué podemos esperar de estas semanas dedicadas a la lucha por el trofeo Webb Ellis? Por supuesto, todo tipo de repercusiones para las distintas naciones participantes, que quedan así expuestas al mundo entero. Principales libros y artículos. Pero quizás, sobre todo, la seguridad de que el rugby no tiene igual cuando se trata de acompañar a la música en un momento en que se trata de ablandar la moral. Dominique Fournier "Ser rugbier" Entre los deportes de competición, el rugby parece ser uno de los más "viriles". Debe esta reputación en gran medida al propio juego - scrums, placajes y otras "percusiones" más o menos violentas, impactos acentuados por el profesionalismo - pero también al aroma de escándalo que rodea a los "terceros tiempos" después del partido (término acuñado por Denis Lalanne). Se rumorea que son objeto de leyendas épicas y picarescas de excesos dietéticos, alcohólicos o sexuales que también parecen formar parte del juego. El mundo del rugby instituye así una sociabilidad de los hombres que implica la exclusión, a menudo enfática, de las mujeres y especialmente de las esposas de los jugadores, las llamadas "viudas del rugby". Pero, ¿no están las mujeres y los valores femeninos mucho más presentes de lo que parece a primera vista? Gracias a una etnografía en profundidad, Anne Saouter demuestra que, junto al modelo dominante en el que las mujeres sólo pueden ser "madres" o "putas", se perfilan otros modos de presencia femenina, gracias sobre todo al carácter todavía marginal de la jugadora de rugby (a veces entrenada por un clérigo del monasterio cercano). ¿Bastará la expansión del rugby femenino, acompañada de una presencia cada vez más sostenida de espectadoras en el estadio, para poner en tela de juicio un edificio simbólico que, al menos en el rugby francés, correspondía a una verdadera iniciación masculina no exenta de ambigüedad? Para ver: . La exposición "Pumas de todos los tiempos" en el Ambassa</w:t>
      </w:r>
    </w:p>
    <w:p>
      <w:r>
        <w:rPr>
          <w:b/>
          <w:color w:val="FF0000"/>
        </w:rPr>
        <w:t xml:space="preserve">id 162</w:t>
      </w:r>
    </w:p>
    <w:p>
      <w:r>
        <w:rPr>
          <w:b w:val="0"/>
        </w:rPr>
        <w:t xml:space="preserve">Los países en los que se centra UNICEF La fuerza de UNICEF consiste en estar presente en todo el mundo de forma sostenible, para apoyar a los países en su desarrollo a largo plazo en beneficio de todos los niños, al tiempo que está preparado para responder en situaciones de emergencia. Para llegar a todos los niños, en todas partes, todo el tiempo. UNICEF es el principal defensor de la infancia en el mundo y trabaja en más de 190 países y territorios. Su objetivo es garantizar que todos los niños y adolescentes (de 0 a 18 años) estén sanos, protegidos y educados, estén donde estén, incluso en las zonas más remotas: ¡nuestras vacunas a veces viajan en bicicleta, canoa o burro! Sobre el terreno... Más del 85% de nuestros puestos están situados sobre el terreno, donde cada oficina de país lleva a cabo la misión de UNICEF mediante un programa específico de cooperación con el gobierno de turno. En todos estos países, UNICEF trabaja en siete áreas principales: salud, VIH/SIDA, agua/higiene/saneamiento, nutrición, educación/igualdad, protección e inclusión social. Y, siempre que es necesario, nuestra organización responde a las crisis desplegando grandes programas de emergencia, como durante las crisis alimentarias y nutricionales en el Sahel y el Cuerno de África, los conflictos en Oriente Medio o la República Centroafricana, los tifones o ciclones en Asia y el Pacífico, los terremotos como el de 2010 en Haití o el de 2015 en Nepal... ¡pero no sólo! Nueva York es la sede de nuestra organización y el lugar donde se desarrolla la política mundial para la infancia. UNICEF también cuenta con un centro logístico de 25.000 m2 en Copenhague (Dinamarca) para abastecer los programas sobre el terreno, y con el Centro de Investigación Innocenti en Florencia (Italia). En los países industrializados, los problemas no son los mismos que sobre el terreno, pero la presencia de UNICEF no es menos esencial: 36 Comités Nacionales (entre ellos el de UNICEF Francia) representan a la organización allí, defienden y promueven los derechos de los niños, acompañan o desafían a las autoridades públicas para una mejor aplicación de la Convención Internacional sobre los Derechos del Niño, recaudan fondos (¡un tercio de los recursos de UNICEF!), forjar asociaciones clave con empresas y movilizar a la sociedad civil... Todos los niños del mundo tienen los mismos derechos y las mismas oportunidades. Estés donde estés en el mundo, puedes actuar apoyando las acciones de UNICEF. ¡Únete al movimiento!</w:t>
      </w:r>
    </w:p>
    <w:p>
      <w:r>
        <w:rPr>
          <w:b/>
          <w:color w:val="FF0000"/>
        </w:rPr>
        <w:t xml:space="preserve">id 163</w:t>
      </w:r>
    </w:p>
    <w:p>
      <w:r>
        <w:rPr>
          <w:b w:val="0"/>
        </w:rPr>
        <w:t xml:space="preserve">Jornada de puertas abiertas el 28 de junio de 2012 dedicada a los demandantes de empleo y a los trabajadores de la región de Aquitania en los campus de AFPA - 25/06/2012 Con sus socios del Servicio Público de Empleo, AFPA organiza una jornada nacional de movilización por el empleo el 28 de junio. Un centenar de campus de la AFPA en toda Francia se harán eco de esta movilización. En Aquitania, 6 campus de formación -Burdeos-Bègles/Burdeos-Cauderan/Burdeos-Pessac/Périgueux Boulazac/Agen Foulayronnes/Pau- abrirán sus puertas de 10:00 a 12:00. El objetivo es informar a los solicitantes de empleo y a los trabajadores de la amplia gama de oportunidades que ofrece la formación profesional y ayudarles a tener éxito. La consigna de este día es: un curso de formación para una profesión y un trabajo. Esta Jornada de Puertas Abiertas ofrece una oportunidad única para que los solicitantes de empleo y los trabajadores que buscan estabilidad profesional e integración en el mundo laboral conozcan a los equipos docentes de los campus de la AFPA y a sus socios, y también para que descubran las profesiones con posibilidades de empleo. También es una forma de que los campus de la AFPA de Aquitania descubran las formaciones y los oficios para los que se preparan en oficios que ofrecen verdaderas oportunidades profesionales. ¿En qué rama puede encontrar oficios con oportunidades de trabajo? ¿Se puede triunfar sin un diploma pero con un oficio? ¿Cómo recuperarse después de un fracaso escolar? Son todas preguntas a las que los ponentes de los campus de la AFPA darán respuestas claras para ayudar a los visitantes interesados a tomar sus decisiones y poder mirar el futuro con mayor serenidad. Los campus de Bordeaux-Bègles, Bordeaux-Cauderan, Bordeaux-Pessac, Périgueux Boulazac, Agen Foulayronnes y Pau recibirán al público a partir de las 10:00 horas. Los visitantes podrán visitar los centros de formación, conocer a los formadores e informarse sobre los cursos de formación disponibles y sus oportunidades en la región de Aquitania. Campus de Burdeos-Bègles (50, rue Ferdinand Buisson)Campus de Burdeos-Cauderan (44, rue Bréau)Campus de Burdeos-Pessac (94, avenue de Canéjan)Campus de Périgueux Boulazac (ZI de Boulazac - avenue Ambroise Croizat)Campus de Agen Foulayronnes (10, rue Marcel Pagnol)Campus de Pau (37, avenue du Blézet)Formaciones específicas:Agente(s) de fabricación de conjuntos metálicos, Chaudronnier(re) industrial, Chaudronnier(re) en aeronáutica, Façadier(re) peintre, Maçon(ne) du bâti ancien, Tailleur(se) de pierre</w:t>
      </w:r>
    </w:p>
    <w:p>
      <w:r>
        <w:rPr>
          <w:b/>
          <w:color w:val="FF0000"/>
        </w:rPr>
        <w:t xml:space="preserve">id 164</w:t>
      </w:r>
    </w:p>
    <w:p>
      <w:r>
        <w:rPr>
          <w:b w:val="0"/>
        </w:rPr>
        <w:t xml:space="preserve">Eficacia personal OBJETIVO: Tomar conciencia de los recursos y métodos que posee cada persona para mejorar su eficacia en el trabajo y su implicación activa con los demás. NIVEL REQUERIDO: Ninguno PÚBLICO DESTINADO: Cualquier persona que desee desarrollar sus habilidades. COMPETENCIAS: Aumentar su eficacia profesional. MEDIOS PEDAGÓGICOS: Alternando lecciones teóricas y casos prácticos, posibilidad de adaptar los ejercicios según las necesidades de los participantes. Ejercicios individuales en el PC. Este curso lo imparte un experto en el campo de la gestión con una sólida experiencia en la formación profesional. EVALUACIÓN DE RESULTADOS Evaluación oral para certificar los conocimientos adquiridos de forma individual al final del curso y cuestionario de satisfacción al final del curso LUGAR DE FORMACIÓN Sede del cliente o sala de formación fuera de la empresa. MÉTODO DE ORGANIZACIÓN Presencial en la empresa DURACIÓN 35 horas</w:t>
      </w:r>
    </w:p>
    <w:p>
      <w:r>
        <w:rPr>
          <w:b/>
          <w:color w:val="FF0000"/>
        </w:rPr>
        <w:t xml:space="preserve">id 165</w:t>
      </w:r>
    </w:p>
    <w:p>
      <w:r>
        <w:rPr>
          <w:b w:val="0"/>
        </w:rPr>
        <w:t xml:space="preserve">La exposición Saigon Photo Walk se inaugura hoy en Common 9 café La inauguración de la exposición Saigon Photo Walk tendrá lugar este jueves 12 de septiembre de 2019 en Common 9 café a partir de las 20 horas. Cuenta la historia de la ciudad de Saigón, a través de los diferentes ojos de 8 fotógrafos de todo el mundo. La inauguración de la primera edición de la exposición Saigon Photo Walk tendrá lugar en el café Common 9, este jueves 12 de septiembre, y durará 3 semanas. El proyecto tomó forma en 2018 con una página de Facebook creada por Juan Carlos Durán Solórzano, un fotógrafo profesional mexicano, cuyo objetivo era compartir su pasión por la fotografía, al tiempo que destacaba la vida local de Saigón. Con el tiempo, se le unieron Rod Sot (Chile), Sawano Newell (Japón), Luke Neville (Reino Unido), José Pablo Tur (España), Ricky Pulido (Filipinas), el chico local Quốc Khiêm y el francés Romain Bérion. En la actualidad, el colectivo Saigon Photo Walk (SPW) ofrece regularmente la posibilidad de unirse a ellos en paseos gratuitos por la ciudad, para que haya momentos de intercambio entre los aficionados. En esta exposición, cada fotógrafo tiene su propia visión de Saigón, pero el vínculo que los une a todos es presentar la vida cotidiana, la cultura y la energía que animan el corazón económico de Vietnam. Me encanta capturar los momentos de la vida. Saigón es el lugar perfecto para captar los mágicos contrastes de la calle. Leer las emociones de una persona a través de una foto es lo que más me enorgullece, sobre todo cuando se trata de la felicidad que puedo leer en los ojos de mis hijos - Romain Bérion La exposición "Saigon Photo Walk" se inaugurará esta noche a las 20:00 horas en el café Common 9, situado en el distrito 1, en el número 62 de la calle Tran Hung Dao, hasta el 30 de septiembre de 8:00 a 23:00 horas.</w:t>
      </w:r>
    </w:p>
    <w:p>
      <w:r>
        <w:rPr>
          <w:b/>
          <w:color w:val="FF0000"/>
        </w:rPr>
        <w:t xml:space="preserve">id 166</w:t>
      </w:r>
    </w:p>
    <w:p>
      <w:r>
        <w:rPr>
          <w:b w:val="0"/>
        </w:rPr>
        <w:t xml:space="preserve">Aquí estoy de nuevo con mi participación a la última ronda interblog. Me había perdido la anterior, pero como me gusta mucho este principio, no dudé en inscribirme de nuevo. Esta vez, CriCridam vino a recoger mi blog mientras yo iba a "Tambouille et gourmandises" de Frédée. La elección fue difícil, ya que el blog está lleno de hermosas recetas. Después de haber dudado entre las tartas de verduras con queso cheddar, el fondant de caramelo y ganache de chocolate (soy una auténtica adicta al caramelo), una sopa de brócoli (me la tomé la semana pasada), mi elección recayó finalmente en un fondant de castañas. Y sí, mi pasión por la crema de castañas era más fuerte que mi pasión por el caramelo o mi deseo de utilizar las verduras de mi cesta semanal. A mi edad, ¡no se puede volver a hacer! Frédée cocinó estos fondants para un picnic en mayo, también son perfectos cuando bajan las temperaturas para acompañar un buen café. La receta es la siguiente: - 250 g de crema de castañas a la vainilla - 80 g de mantequilla blanda - 2 huevos - 50 g de pistolas de chocolate negro - 1 cucharada de harina - 1 pizca de sal Precalentar el horno a 180°C. Derretir la mantequilla y la crema de castañas a fuego lento y añadir el chocolate. Mezclar bien. Añadir los huevos uno a uno, mezclando bien entre cada adición. Por último, añadir la harina. Verter la mezcla en un molde y hornear durante unos 15 minutos. El interior del fondant no debe estar muy cuajado para tener esta textura... ¡textura fundente!</w:t>
      </w:r>
    </w:p>
    <w:p>
      <w:r>
        <w:rPr>
          <w:b/>
          <w:color w:val="FF0000"/>
        </w:rPr>
        <w:t xml:space="preserve">id 167</w:t>
      </w:r>
    </w:p>
    <w:p>
      <w:r>
        <w:rPr>
          <w:b w:val="0"/>
        </w:rPr>
        <w:t xml:space="preserve">Introduzca el día, el mes y el año de nacimiento. Al introducir un año, puede omitir los dos primeros dígitos del número del año si introduce el año actual o un año anterior del mismo siglo. Por ejemplo, un valor de año 18, introducido en 2018, se interpretará como 2018. Lo mismo ocurre con los años que van desde el 2000 hasta el año actual, es decir, si introduce 0, se interpretará como el año 2000. No es posible cambiar automáticamente entre los calendarios de la misma manera que para las zonas horarias o el horario de verano. La razón es que muchas fechas de nacimiento históricas registradas en libros o enciclopedias han sido convertidas por los autores del calendario juliano al calendario gregoriano "moderno". Lamentablemente, esto no se ha hecho de forma coherente, ya que algunos autores conservan el calendario original. Para cada fecha, es necesario saber qué calendario utiliza. Si se trata del calendario juliano, añada las letras "jul" al año al introducir los datos.</w:t>
      </w:r>
    </w:p>
    <w:p>
      <w:r>
        <w:rPr>
          <w:b/>
          <w:color w:val="FF0000"/>
        </w:rPr>
        <w:t xml:space="preserve">id 168</w:t>
      </w:r>
    </w:p>
    <w:p>
      <w:r>
        <w:rPr>
          <w:b w:val="0"/>
        </w:rPr>
        <w:t xml:space="preserve">Cannes 2019: "Jeanne" de Bruno Dumont, una película contemplativa en medio del brillo Este sábado 18 de mayo Bruno Dumont presentó "Jeanne" en la sección Un Certain Regard, la secuela de su primera película sobre la vida de Juana de Arco. Una obra profunda y sensible, llevada por una conmovedora actriz de diez años. Sábado 18 de mayo: en la Sala Debussy del Palacio de Festivales, el director Bruno Dumont es recibido con una gran ovación, incluso antes de la proyección de su película a concurso en la sección Un certain regard. Mientras que el equipo de la película suele ser numeroso en el estreno, sólo le acompaña Lise Leplat Prudhomme, la joven actriz que interpreta a Juana de Arco. "Charles Péguy decía que todos tenemos todavía doce años", dice Dumont: "Jeanne tiene todavía doce años, Lise diez, lo que acentúa su juventud, su belleza y su inocencia. La Pucelle d'Orléans dérange Jeanne es la secuela de Jeannette, l'enfance de Jeanne d'Arc -interpretada por la misma actriz- presentada en Cannes en 2017, en la Quincena de Realizadores. Es 1429, en plena Guerra de los Cien Años, la heroína ya ha entregado la ciudad de Orleans. Y se prepara para librar muchas otras batallas, incluida la de París, a pesar de la oposición del rey. La Pucelle d'Orléans era un estorbo, y la derrota en París le costó caro: su detención, el juicio en Ruán y la hoguera. Hasta aquí la historia. Bruno Dumont la respeta, al menos por la cronología, fiel a la obra de Charles Péguy en la que se inspiró. Lo que filma es sobre todo la historia de una joven habitada por la gracia que le da fuerza: una convicción sólida, una obstinación infalible que se ve en sus ojos, maravillosamente captados por el cineasta. Una impresionante Lise Leplat Prudhomme. Actores no profesionales Junto a ella, una multitud de actores en su mayoría desconocidos (con la excepción de Fabrice Luchini, excelente y serio como Carlos VII), "rostros" que Dumont sabe encontrar y potenciar como Pasolini. Para alimentar su historia, el cineasta del Norte se apoya también en las localizaciones: así, las extensiones de dunas (escenario recurrente en su obra) envuelven literalmente las escenas que rodean las batallas, que no se representan. En la segunda parte de la película, la arquitectura de las catedrales se impone, majestuosa, redibujando completamente la acción. Por último, los diálogos, uno de los puntos fuertes de la película. Una deliciosa impresión de lo irreal y abstracto emana de los intercambios sobre la guerra: como esas conversaciones, más espirituales que estratégicas entre las colinas de arena, entre Juana con armadura, las autoridades eclesiásticas con sus mejores galas o los señores de la guerra con un discurso pobre y torpe. Por otro lado, el juicio por brujería contra Juana ofrece una serie de diálogos teológicos de gran calidad... y gran humor. Una banda sonora de Christophe Ah, estábamos a punto de olvidar: el sesgo musical de Jeanne puede desconcertar a algunos. Sonidos electrónicos saturados y elevados, firmados por el cantante Christophe (que también hace una aparición muy acertada). Según Bruno Dumont, era una forma de anclar la historia en el presente. El espíritu de la contemplación, sugiere, es también de hoy. Ficha técnica Género: Histórico Director: Bruno Dumont Actores: Lise Leplat Prudhomme, Annick Lavieville, Justine Her</w:t>
      </w:r>
    </w:p>
    <w:p>
      <w:r>
        <w:rPr>
          <w:b/>
          <w:color w:val="FF0000"/>
        </w:rPr>
        <w:t xml:space="preserve">id 169</w:t>
      </w:r>
    </w:p>
    <w:p>
      <w:r>
        <w:rPr>
          <w:b w:val="0"/>
        </w:rPr>
        <w:t xml:space="preserve">APLICACIONES Garantiza la perfecta estanqueidad de las juntas y conexiones Puede utilizarse en cualquier lugar donde haya fricción y amenaza de oxidación (incluso cuando las piezas deban mantenerse en lugares húmedos o estar expuestas a la acción de ácidos o vapores salinos) Lubricación de pistas de cardan, rodamientos lentos con juego, juntas de calfa (tipo BV), etc. GRASA GRÁFICA DE ALTA TEMPERATURA FRICCIÓN MECÁNICA ESPECIAL Resiste presiones extremas Es insoluble en el agua, incluso hirviendo Ofrece una excelente resistencia al agua de mar Presenta una adherencia excepcional GRASA DE MÚLTIPLE SERVICIO Aditivo de extrema presión, antidesgaste, Buena adherencia Excelente estabilidad en el trabajo Buena bombeabilidad Grasa de litio EP 2 APLICACIONES Garantiza la perfecta estanqueidad de las juntas y accesorios Puede utilizarse en cualquier lugar donde haya fricción y amenaza de oxidación (incluso cuando las piezas deban mantenerse en lugares húmedos o estar expuestas a la acción de ácidos o vapores salinos) Lubricación de pistas de cardan, rodamientos de movimiento lento con holgura, juntas de calfa (tipo BV),... GRASA MULTI-SERVICIO Aditivada de extrema presión, antidesgaste, antioxidante Buena adherencia Excelente estabilidad en el trabajo Buena bombeabilidad GRASA MULTI-SERVICIO Aditivada de extrema presión, antidesgaste, Buena adherencia Excelente estabilidad de trabajo Buena bombeabilidad APLICACIONES Garantiza la perfecta estanqueidad de las juntas y accesorios Puede utilizarse en cualquier lugar donde haya fricción y amenaza de oxidación (incluso cuando las piezas deban mantenerse en lugares húmedos o estar expuestas a la acción de ácidos o vapores salinos) Lubricación de pistas de cardan, rodamientos lentos con juego, juntas de calfa (tipo BV),... APLICACIONES Garantiza la perfecta estanqueidad de las juntas y los racores Dondequiera que haya fricción y amenaza de oxidación (incluso cuando las piezas deban mantenerse en lugares húmedos o expuestas a la acción de vapores ácidos o salinos) Lubricación de las pistas de los ejes cardánicos, rodamientos lentos con juego, juntas de calfa (tipo BV),... APLICACIONES Garantiza la perfecta estanqueidad de las juntas y accesorios. Se puede utilizar en todos los casos en los que haya fricción y riesgo de oxidación (incluso cuando las piezas deban mantenerse en lugares húmedos o expuestas a la acción de los vapores ácidos o salinos) Lubricación de pistas de cardan, rodamientos lentos con juego, juntas de calfa (tipo BV), etc. GRASA GRÁFICA DE ALTA TEMPERATURA FRICCIÓN MECÁNICA ESPECIAL Resiste presiones extremas Es insoluble en agua, incluso en ebullición Ofrece una excelente resistencia al agua de mar Presenta una adherencia excepcional GRASA GRÁFICA DE ALTA TEMPERATURA FRICCIÓN MECÁNICA ESPECIAL Resiste presiones extremas Es insoluble en agua Resiste a la presión extrema Es insoluble en el agua, incluso hirviendo Ofrece una excelente resistencia al agua de mar Presenta una adherencia excepcional Nuestro sitio es totalmente seguro, para que pueda realizar sus transacciones con total tranquilidad. En cuanto su pedido se entregue a nuestro transportista, recibirá su número de seguimiento, para que pueda seguir el progreso de su paquete. Nuestras fichas de seguridad pueden descargarse a través del portal QUICK MSDS. Nuestra empresa está especializada en grasas de grafito. En caso de duda o para cualquier consulta</w:t>
      </w:r>
    </w:p>
    <w:p>
      <w:r>
        <w:rPr>
          <w:b/>
          <w:color w:val="FF0000"/>
        </w:rPr>
        <w:t xml:space="preserve">id 170</w:t>
      </w:r>
    </w:p>
    <w:p>
      <w:r>
        <w:rPr>
          <w:b w:val="0"/>
        </w:rPr>
        <w:t xml:space="preserve">[No estoy seguro de que esta sea la razón por la que el motor no arranca, pero estoy seguro de que es la razón por la que el motor no arranca.No estoy seguro de que esta sea la razón por la que el motor no arranca, pero estoy seguro de que es la razón por la que el motor no arranca - Guardado en: Fri. 17 de agosto de 2007 6:Tengo un problema con las bujías, tengo un problema con las bujías, tengo un problema con las bujías, tengo un problema con las bujías, tengo un problema con las bujías, tengo un problema con las bujías, tengo un problema con las bujías, tengo un problema con las bujías, tengo un problema con las bujías, No estoy seguro de cuánta presión se necesita, pero si hay poca presión, entonces tendrás que quitar la tapa de la culata y girar el motor a mano para ver cuál es el problema, y luego comprobar la holgura de las válvulas: Vier. 17 de agosto de 2007 6:41 am poner el pistón en el TDC a través del agujero de la bujía y llenar una manguera para mantener las válvulas cerradas en la presión, como si pudiera caer todo sin romper, no puedo confirmar el resultado en estas máquinas, lo hago en un coche, pero vale la pena intentarlo [-o&lt; yyyyytiend meses en la fabricación @++ - Guardado en: Fri. Sep 07, 2007 8:24 am tiene 5000 bolardosjustinlequadeur escribió: ¿Cuántos kilómetros tiene tu quad?</w:t>
      </w:r>
    </w:p>
    <w:p>
      <w:r>
        <w:rPr>
          <w:b/>
          <w:color w:val="FF0000"/>
        </w:rPr>
        <w:t xml:space="preserve">id 171</w:t>
      </w:r>
    </w:p>
    <w:p>
      <w:r>
        <w:rPr>
          <w:b w:val="0"/>
        </w:rPr>
        <w:t xml:space="preserve">Lista completa (con diferencias uk/us) Definición, traducción, pronunciación, anagrama y sinónimo en el diccionario gratuito Wikcionario. El pretérito y el participio pasado suelen tener la misma ortografía cuando el pretérito termina en -ed. Si el pretérito no termina en -ed, la ortografía del participio pasado es diferente a la del pretérito. La única excepción es show, showed, shown (aunque también se puede escribir show, shown, shown). Nota sobre las regiones: Utiliza los verbos propuestos para describir lo que hace Rainbow en los siguientes vídeos. Ten cuidado: ¡tendrás que poner algunos verbos en forma negativa y otros en forma afirmativa! Utiliza los verbos para describir lo que hace Rainbow en los siguientes vídeos. Ten cuidado: tendrás que utilizar algunos verbos en forma negativa y otros en forma afirmativa. Video # 1 Arco iris (para beber) agua. Ella (a dormir) . Ella (para jugar) al ajedrez. Presente simple - ¿A qué hora te levantas? - Me despierto a las 9.30 am Usos principales: verdades permanentes, acciones repetitivas/habituales; sentimientos Las 600 palabras francesas más usadas El objetivo era averiguar cuántas palabras usa el ciudadano medio de forma rutinaria en su vida diaria... ¿Cuántas palabras hay en la lengua francesa? Hay: 60.000 entradas en el Petit Robert. 75.000 entradas en el Grand Robert. La lista más exhaustiva rondaría las 600.000 o 700.000 palabras... pero también se ha sugerido la cifra de un millón de palabras, incluyendo términos técnicos, científicos y médicos. 100 verbos irregulares más comunes en inglés Esta lista se ha creado a partir de una comparación estadística de más de 40 listas diferentes de verbos irregulares. Presente Simple y Presente Progresivo: presente simple y presente progresivo o continuo Notas Observe la 's' en la tercera persona del singular de 'Presente Simple'.Antes de añadir -ing, duplique la consonante final si se cumplen las dos condiciones siguientes: el verbo termina con una sola vocal seguida de una sola consonante,la última sílaba está acentuada o sólo hay una sílaba. Para saber si la sílaba está acentuada, consulta un diccionario. Utilizar el presente progresivo El presente progresivo (o presente continuo) se utiliza para hablar de: EFQM en Francia La organización europea EFQM se ha propuesto dotar a las empresas europeas de una herramienta de referencia común, el modelo EFQM, para ayudarlas a avanzar hacia prácticas orientadas a la excelencia. Enfoque de gestión, enfoque de progreso, rendimiento... Con el Grupo AFNOR, distribuidor oficial de la EFQM en Francia, descubra todas las herramientas que necesita para implantar con éxito el proyecto de excelencia en la gestión de su empresa. Presentación Cómo aprender fácilmente los verbos irregulares - clasificación de los verbos por similitud Varias técnicas permiten aprender más fácilmente los verbos irregulares, la primera es aprenderlos por grupo de similitud. Aquí están los 100 verbos más utilizados clasificados por similitud: Los verbos que no cambian Establecer un sistema de gestión integrado Actu-Environment.com - Publicado el 02/11/2010 ¿Por qué, cómo comprometerse con un sistema de gestión que integre el medio ambiente, la calidad, la salud y la seguridad en el trabajo? Actu-environment repasa el proceso de implantación de un sistema de gestión integrado, basándose en las opiniones de expertos y en casos concretos. verbos irregulares inglés Aprende inglés a través de imágenes y juegos Búsqueda de navegación Tamaño de la letra Aumentar.Reiniciar.Disminuir Buscar Estrategia de búsqueda de documentos - Blog du CDI du Lycée Saint</w:t>
      </w:r>
    </w:p>
    <w:p>
      <w:r>
        <w:rPr>
          <w:b/>
          <w:color w:val="FF0000"/>
        </w:rPr>
        <w:t xml:space="preserve">id 172</w:t>
      </w:r>
    </w:p>
    <w:p>
      <w:r>
        <w:rPr>
          <w:b w:val="0"/>
        </w:rPr>
        <w:t xml:space="preserve">Las medidas para contener el nuevo brote de la pandemia en Estados Unidos están perjudicando a la economía, que había repuntado en mayo y junio: en este contexto, la Fed se reúne esta semana y el Congreso sigue negociando un cuarto plan de ayuda. Los pedidos de bienes duraderos, como vehículos, maquinaria industrial y equipos de defensa, aumentaron en junio por segundo mes consecutivo, un 7,3% tras el 15,1% de mayo. El aumento en junio se debió principalmente a las ventas de coches nuevos, que se dispararon un 85,7%, según los datos publicados el lunes por el Departamento de Comercio. Sin embargo, "el sector manufacturero sigue expuesto a la debilidad de la demanda, lo que repercutirá en las decisiones de inversión y contratación en el futuro", advirtió Rubeela Farooqi, de High Frequency Economics. A finales de la primavera se respiraba optimismo en Estados Unidos. En gran parte del país se ha permitido la reapertura de los comercios, impulsando las ventas y la confianza de los consumidores tras semanas de contención. Pero los casos de contaminación se dispararon a partir de finales de junio, y varios estados como California, Texas y Florida se vieron obligados a tomar nuevas medidas draconianas para hacerles frente. Y las inscripciones al paro volvieron a subir a mediados de julio, por primera vez desde finales de marzo. El entusiasmo asociado a las reaperturas se ha desvanecido", comentan los analistas de Oxford Economics en una nota. "Los riesgos para la recuperación se mantendrán fuertemente a la baja hasta que la situación sanitaria mejore", añadieron. La recuperación de la mayor economía del mundo en mayo y junio no fue suficiente para compensar la histórica caída de abril, y un desplome no menos histórico espera el PIB estadounidense del segundo trimestre, que se publicará el jueves. Según el Fondo Monetario Internacional (FMI), el descenso podría llegar al 37%. Como pequeña nota de optimismo, el número de nuevos casos en Estados Unidos descendió el domingo por primera vez desde el resurgimiento del virus. Pero la gestión de la crisis podría costarle a Donald Trump su reelección a la Casa Blanca en noviembre. Ha sido criticado incluso en su propio campo, y recientemente dio marcha atrás y aconsejó a la gente que llevara máscaras, algo a lo que se había negado anteriormente, alegando la libertad individual. Nuevo plan de ayuda El banco central de Estados Unidos, la Reserva Federal (Fed), que celebra su habitual reunión monetaria el martes y el miércoles, va a ocuparse de la economía estadounidense. Sin embargo, los observadores no esperan ninguna nueva acción de la Fed al final de la reunión, a pesar de que ha desplegado una amplia gama de medidas de apoyo, algunas de ellas sin precedentes, desde el comienzo de la crisis. Se espera que sus funcionarios digan, como lo han hecho en varias ocasiones, que el apoyo presupuestario del gobierno es necesario para recuperar la economía. Los líderes demócratas del Congreso debían reunirse el lunes por la noche con el secretario del Tesoro, Steven Mnuchin, y el jefe de gabinete de Donald Trump, Mark Meadows, para iniciar las conversaciones formales sobre un nuevo plan de ayuda a la economía, que asciende a un total de alrededor de 1 billón de dólares (850.000 millones de euros). Ayuda a los desempleados La necesidad urgente es proporcionar ayuda adicional a los millones de desempleados del país. Con el mercado de trabajo en situación desesperada, el viernes expira un complemento de su prestación por desempleo, adoptado a finales de marzo para hacer frente a la pandemia. Esta ayuda podría reducirse a 200 dólares semanales, en lugar de 600 dólares desde abril, y luego aumentarse al 70% del salario percibido antes de estar en el paro, cuando el programa informático haya podido integrar esta fórmula, según los medios estadounidenses. También se está debatiendo un nuevo bono para los hogares, préstamos adicionales a las empresas más afectadas o</w:t>
      </w:r>
    </w:p>
    <w:p>
      <w:r>
        <w:rPr>
          <w:b/>
          <w:color w:val="FF0000"/>
        </w:rPr>
        <w:t xml:space="preserve">id 173</w:t>
      </w:r>
    </w:p>
    <w:p>
      <w:r>
        <w:rPr>
          <w:b w:val="0"/>
        </w:rPr>
        <w:t xml:space="preserve">Manta con zorro y erizo Vuelvo a hablaros de Cré-Enfantin con uno de mis proyectos que más tiempo me ha llevado pero también mucho placer... Así que os voy a presentar una manta muy suave con un zorro y un erizo. Mide 70 cm por 100 cm. De nuevo, se trata de una plantilla que se ofrece en el sitio web de Cré-Enfantin. Si está interesado, puede encontrarlo aquí. Este es uno de mis primeros proyectos con appliqué. Es muy tedioso porque hay muchos pasos, transferir la plantilla, elegir las telas, cortar las piezas que hay que planchar para facilitar el montaje y que el proyecto quede más limpio, superponerlas y montarlas. Este tipo de proyecto tiene al menos 2 ventajas, te permite utilizar retales de tela y es motivador porque cobra vida muy rápidamente... ¡Cuidado que es adictivo! 😉 Aquí tienes un primer vistazo con sólo las piezas recortadas y puestas unas encima de otras. Te dije que cobraría vida muy rápidamente... Todavía queda mucho trabajo por hacer antes de tener una cubierta, pero ya podemos ver el resultado... En particular, está la fase de zumbado, que consiste en ensamblar todas las piezas una sobre otra con una puntada en zigzag muy apretada. Este paso también permite resaltar los detalles o acentuar los contrastes con hilos de otro color. Esto es lo que hice para el cuerpo del zorro. Aquí se puede ver el resultado más de cerca: ¿Reconoce la tela utilizada para el hocico (y la cola) del zorro? Ya lo has visto aquí y allí... Este es el resultado final: Para que te hagas una idea del tamaño, aquí está colocado en el respaldo de dos sillas: Para que este bonito aplique se convierta en una suave manta, el respaldo está hecho de vellón marrón (que ya has visto aquí también): Materiales y presupuesto: Todo depende de si compras todo lo que necesitas o utilizas tus retales. Personalmente, apenas compré nada especialmente para este proyecto, utilicé retales y telas que tenía en stock desde hace tiempo. ¿Y tú? ¿Qué has hecho con los apliques? ¡Es genial! Me encanta. Está muy bien hecho y es muy bonito. ¡Bravo Anne C! Muchas gracias Morgane 😉 ¡Bravo! Me gusta mucho y nos podemos imaginar muchas otras historias 😉 ¡Gracias Anaïs! En efecto, ¡todo es posible! La diseñadora ofrece un montón de opciones gratuitas en su web -que se pueden utilizar en muchos soportes (además de la costura)-, entre ellas un pequeño pirata en su barco... que también he hecho y que presentaré en breve!!! 😉 ¡hola, guapa! Me gustaría saber qué plancha utilizaste para los apliques... este proyecto es bastante antiguo, no recuerdo los detalles y en su momento no sabía mucho de él. es la plancha "clásica" que encontré en mercería. no debe ser muy gruesa porque si no tiende a hacer un aspecto acartonado. Espero que esta respuesta le ayude. buena costura. gracias por su respuesta</w:t>
      </w:r>
    </w:p>
    <w:p>
      <w:r>
        <w:rPr>
          <w:b/>
          <w:color w:val="FF0000"/>
        </w:rPr>
        <w:t xml:space="preserve">id 174</w:t>
      </w:r>
    </w:p>
    <w:p>
      <w:r>
        <w:rPr>
          <w:b w:val="0"/>
        </w:rPr>
        <w:t xml:space="preserve">Sábado 09:00París 12 Bercy60 mn EstándarAurelie LMFAOElsa CJeanne CEn detalle Sábado 09:30Marsella 6 Paradis60 mn EstándarThomas DAkila BEn detalle Sábado 09:30 Información SalleParís 18 Les AmirauxPor huelga, el recinto permanecerá cerrado el próximo domingo. Sentimos las molestias. París 18 Les Amiraux60 mn EstándarSandrine LAnnie VAurore KEn detalle Sábado 10:00Curso cerradoAix Daudet45 mn FamiliarCierre excepcional el sábado 07 de marzo de 2015En detalle Sábado 10:00Boulogne Carnot60 mn EstándarSofia BAngélique JSouad AEn detalle Sábado 10:00Carrières AlouettesSalle Polyvalente60 mn CoreClaire SFrédéric NEEn detalle Sábado 10:00Le Pecq Général Leclerc60 mn EstándarMarie-Laure HHélène DEEn detalle Sábado 10:00Lyon 2 Gymnase Condé60 mn ModeradoJérome MLaetitia BENEn detalle Sábado 10:00Nice Notre DameDojo60 mn BásicoAnne-sophie MMarieAndEn detalle Sábado 10:00París 4 BeaubourgStora60 mn EstándarAltaïrLilia AMarine JEEn detalle Sábado 10:00 Sala de informaciónParís 5 Saint-MédardLa sala aún no está equipada con un lector de tarjetas de crédito, así que prevea el pago con cheque para las clases individuales y para la compra de un paquete. Gracias por su comprensión ;) !París 5 Saint-Médard60 mn EstándarKarimHélène HEDetalles Sábado 10:00París 9 Bergère60 mn EstándarClotilde CJacques BMontseDetalles Sábado 10:00 Sala de informaciónParís 10 Chaudron¡La clase familiar se reanuda este domingo 8 de marzo !</w:t>
      </w:r>
    </w:p>
    <w:p>
      <w:r>
        <w:rPr>
          <w:b/>
          <w:color w:val="FF0000"/>
        </w:rPr>
        <w:t xml:space="preserve">id 175</w:t>
      </w:r>
    </w:p>
    <w:p>
      <w:r>
        <w:rPr>
          <w:b w:val="0"/>
        </w:rPr>
        <w:t xml:space="preserve">Programa de construcción muscular de 4 días de las mujeres De la masa muscular que se basa en una ingesta inmediata o ejercicio de construcción muscular con el disco que sus narices. El glúteo mayor, el tiempo, la medida de usted toma no obligado a los tendones especialmente mejoras. Del tiempo de la masa, la mesa. Que se desplazó el peso de la mayoría de las vigas inferiores y la carga de los alimentos es tener mi cantidad adecuada para hacer ayudar a todas las manos a 12. Y mantener su formación negativa de ph equilibrado, un practicante aficionado, es por semana. Van a trabajar para este video de acciones en mí con ejercicios compuestos para trabajar agarre, mancuernas o que los efectos de culturismo con la formación. No va a derogar última para el programa de culturismo principiante sala de pesos musculares. Y 20 veces por el revestimiento de su morfo-anatomía. Pueden ser demasiado gordo en apoyo del movimiento es algo que llegar a la propiedad intelectual. Bebida proteínica para hacer crecer el músculo. ¡Si es muy rápido y en las piernas son a menudo un fortalecimiento, o sentarse más de la mujer del programa de entrenamiento de fuerza de los hombros glúteos en el gimnasio, ya que el exceder cada lado tan innecesario practicantes sueño de tener, yo, por supuesto! El columpio y los músculos para realizar para usted la práctica de una pérdida de las venas pequeñas? Disfruta en la resistencia que realizarás para sacar los músculos y también las buenas condiciones en casa. Para practicar toda la energía en mi programa es el programa con un banco de pesas se recomienda para evitar el aumento de colesterol y ejercicios, se pierde no es suficiente, si se trata de este programa de formación. Y mi frente de las nalgas delante jc, y es una espalda recta para recuperar. La acción podría ser realizada estos ejercicios más eficaces. - Programa de pérdida de peso mujer esto tampoco. Para todos los dips, estos 5 a prueba y top, se puede realizar normalmente. - El brazo debe estar en la señal significativa que permite 2 saltos de frente a. - Programa de pérdida de peso para hombres pdf sesiones de confianza de 2000 kcal, aumentar gradualmente y cuya amplitud es más de. - De este aumento en el cinturón abdominal para mancuernas alimentos ricos en material. - Programa de culturismo hombres ganancia de masa otros macronutrientes no tienen una ganancia de crecimiento. - Hacer extensiones de pendiente a las sentadillas de entrenamiento con pesas, bien en el. - Programa de entrenamiento con pesas sin equipo pezón durante los músculos son entonces esto es suficiente ejercicios que. Programa de entrenamiento con pesas refinar los muslos y los brazos permite una masa muscular completa para el entrenamiento de la espalda con el aparato de completar mi nivel de construcción de su program'effective muscular, también un 40% del cuerpo seguirá dejando 10 años y quemar un montón de cada uno, especialmente si usted está satisfecho con la recuperación entre los programas con mancuernas, y recordar la importancia de ser a partir de cuando usted tiene alguien vegetal / glúteos y el músculo : Como calentamiento, una pregunta no creo que el ver mi cuerpo en la alineación con la barbilla sobre consumir menos. Cuerpo entero o barras o pierna a la misma por debajo porque en invierno porque la estética, es sólo estas nuevas técnicas de intensificación. El programa de culturismo para enderezar la congestión de la espalda del cuerpo, asegúrese de obtener una presión en instagram, entonces yo quería entrenar de los 6 días para pasar el elástico al culturismo. Si te pones a 4 veces por se que tus lados en el entrenamiento con pesas. Si usted ayuda a perder su conjunto y para las herramientas básicas como muchos del cuerpo en casa, se incluirá entre el esfuerzo físico, ya sea diaria gracias a su cuerpo debe ser encontrado especialmente usted que también se utiliza durante estos consejos procedentes de la. Programa de musculación rutina dividida 3 días Reduce el cuerpo con pies a kg. Súper muslos</w:t>
      </w:r>
    </w:p>
    <w:p>
      <w:r>
        <w:rPr>
          <w:b/>
          <w:color w:val="FF0000"/>
        </w:rPr>
        <w:t xml:space="preserve">id 176</w:t>
      </w:r>
    </w:p>
    <w:p>
      <w:r>
        <w:rPr>
          <w:b w:val="0"/>
        </w:rPr>
        <w:t xml:space="preserve">Instale Group Office en menos de un minuto con Genious Canada Registre o transfiera su nombre de dominio con un registrador acreditado por la ICANN. Nuestro centro de datos y proveedores de certificados SSL garantizan el rendimiento y la autenticidad. Confíe la gestión de sus servidores a un equipo de administradores de sistemas cualificados. Instale Group Office en su espacio de alojamiento en unos pocos clics desde su panel de control Espacio en disco necesario: 77,06 MB</w:t>
      </w:r>
    </w:p>
    <w:p>
      <w:r>
        <w:rPr>
          <w:b/>
          <w:color w:val="FF0000"/>
        </w:rPr>
        <w:t xml:space="preserve">id 177</w:t>
      </w:r>
    </w:p>
    <w:p>
      <w:r>
        <w:rPr>
          <w:b w:val="0"/>
        </w:rPr>
        <w:t xml:space="preserve">http://bipolairemd2008.forum-actif.eu/t4380-poeme-etre-bipolaire#70011 " ser bipolar " amberwood on Sat 10 Mar 2012 Ser bipolar ya no es ser uno mismo, es ser dos a veces, el que actúa sin control, el que mira y no entiende. Ser bipolar es también irse muy lejos en la cabeza, inventarse su propia historia, dejar atrás la realidad. Estar seguro de que es la otra persona la que no te entiende. Luego gritan más fuerte, se vuelven agresivos y a veces violentos. Y al día siguiente, no recordar nada. Ser bipolar es también poder volar, dejar de tener dudas, dejar de tener miedos. Estar convencido de que puedes tener éxito en cualquier cosa, incluso en el proyecto más grande, incluso en tu propia caída. Es estar hirviendo de energía, sin controlarla, sin necesidad de dormir por la noche. Es hablar mucho más rápido, no entenderse, sentir la energía en el cuerpo, sentirse mucho más fuerte. Significa no poder soportar que los demás no te sigan, que se cansen de ti y que a veces se rindan. Ser bipolar significa un día para nada, caer en la nada, y empezar a llorar, dejar de amar la vida. Es refugiarse en el calor de tu cama. Es soñar que el día, mañana, no amanece. Significa alejar a la gente, incluso a tus mejores amigos. No poder salir de tu nido, de tu casa, y estar convencido de que el peligro está ahí. También es avergonzarse de no poder hacer nada, de que la gente te diga que te esfuerces un poco. Pero lo que no saben es que en esos momentos, para nosotros, por dentro, no hay nada más que hacer. Ser bipolar es ver que la vida pasa, y tú, en cambio, ya no formas parte de ella. Es el deseo de acabar con todo. Es no poder soportar el dolor, el sufrimiento de no reconocerse. Tener una impresión de doble identidad. Y a veces incluso peor, estar realmente habitado. Para no controlar nada, para hacerse daño a sí mismo, o a los demás. Ser bipolar es soltar nuestro mundo y entrar en otro que no conocemos. Ver incluso seres, cosas, que no existen a tus ojos ni a los nuestros. Es tener miedo de eso. Es estar en un psiquiátrico para estar protegido. Es descansar a los demás, a los que viven con nosotros. No se ve, porque nos avergonzamos de nosotros mismos. Es el miedo a salir y enfrentarse al mundo. Es el miedo a salir y enfrentarse al mundo, el miedo a preguntarnos: ¿somos capaces o no? Ser bipolar tiene que ver con la medicación. Se trata de intentarlo, sin descanso, hasta que funcione. Mientras no podamos retomar una vida serena. Y significa sufrir los efectos secundarios, los temblores, el desenfoque, esos momentos en los que, para ayudarnos, ¡estamos realmente drogados! Los momentos de rabia, de negación, de asco, de cansancio, de dudas y luego de desesperación. Es cuando ya no crees en ella y pides la muerte para apoyar la vida. Cuando te ves tan muerto y tanto que quieres más. ¿Y si un día, a fuerza de intentarlo, como un milagro, llegamos a estar más equilibrados, o incluso estabilizados? Entonces en ese momento tienes que encontrarte a ti mismo, ¡no! Mucho más que eso, tienes que descubrirte a ti mismo. Y tienes que aceptar vivir sin vuelos de fantasía, sin esos momentos que amas, esas olas de locura. ¡Es tan paradójico! Que incluso yo confieso, entendiendo, que me cuesta... Él</w:t>
      </w:r>
    </w:p>
    <w:p>
      <w:r>
        <w:rPr>
          <w:b/>
          <w:color w:val="FF0000"/>
        </w:rPr>
        <w:t xml:space="preserve">id 178</w:t>
      </w:r>
    </w:p>
    <w:p>
      <w:r>
        <w:rPr>
          <w:b w:val="0"/>
        </w:rPr>
        <w:t xml:space="preserve">Introducción: el hombre mono convertido en cerdo En 1925, los defensores de la teoría de la evolución de las especies difundieron triunfalmente por todo el mundo que toda una raza de hombres mono había vivido un millón de años antes en Nebraska. la "prueba" era un diente. No es una mandíbula ni un cráneo, sino un solo diente. Un tiempo después, descubrieron un diente idéntico en el mismo lugar. Este segundo diente, sin embargo, estaba conectado a una mandíbula, que a su vez estaba conectada a un esqueleto, y el esqueleto era el de un cerdo. Al comentar el hallazgo, el Dr. Duane Gish, experto en fósiles, dijo: "No se trata de un mono con aspecto de hombre, sino simplemente de una especie extinta de cerdo. Creo que se trata de un caso en el que un científico hace un hombre de un cerdo y un cerdo hace un mono de un científico. En los libros de texto y en las maquetas de nuestros museos han aparecido toda una serie de dibujos y representaciones de este hombre-mono imaginario, que muestran al hombre prehistórico en todo su esplendor, sentado alrededor del fuego con su familia y con un garrote en la mano. ¡Este hombre fue construido desde cero! Sí, allí estaba en toda su gloria, saludando al mundo. ¡Y al final todo era un diente de cerdo! ¿Una raza entera de simios viviendo hace un millón de años en Nebraska? No. ¡Un diente de cerdo! En este artículo sobre la evolución de las especies, no se mencionará el creacionismo ni el "diseño inteligente". Tampoco intentará construir una explicación "científica" o "creacionista" del origen del mundo, la vida o la aparición del hombre. Corresponde al dogma explicar el "por qué", y a la ciencia mostrar el "cómo". Los problemas surgen cuando se mezclan ambos. Charles Darwin propuso la teoría de la evolución de las especies para explicar cómo apareció la vida en la Tierra, tratando de prescindir de un Dios creador. En las escuelas, esta teoría de la evolución de las especies se impone a todos los profesores y niños como una realidad. Se les hace suponer que los científicos y los especialistas están todos de acuerdo y que los fósiles y los hallazgos arqueológicos confirman la evolución de las especies. Esto dista mucho de ser así y este artículo pretende demostrarlo: - La evolución de las especies está lejos de ser aceptada por todos los científicos y especialistas en biología, arqueología o genética, muchos la rechazan, al más alto nivel. - No sólo los "creyentes" rechazan la teoría de la evolución humana. - La teoría de la evolución de las especies viola ciertos principios fundamentales de la ciencia - La evolución de las especies vivas se ha convertido en un "dogma" intocable (una cuasi-religión) que tiene sus sumos sacerdotes que censuran o impiden cualquier debate libre - Los recientes descubrimientos de la ciencia no confirman en absoluto la evolución de las especies, sino que obligan cada vez a revisar la teoría - Se ha producido una impresionante lista de engaños intencionados para tratar de demostrar la teoría de la evolución: La teoría de la evolución no se ha desarrollado a partir de descubrimientos, sino como base ideológica (casi "religiosa") de sistemas de pensamiento humanistas "ateos", como el nazismo y el comunismo. Algunos ejemplos que podrían multiplicarse infinitamente: He aquí el testimonio del Dr. W. R. Thompson (1). El prestigio del Dr. Thompson en el ámbito científico era tal que en 1959 fue elegido para escribir el prefacio del</w:t>
      </w:r>
    </w:p>
    <w:p>
      <w:r>
        <w:rPr>
          <w:b/>
          <w:color w:val="FF0000"/>
        </w:rPr>
        <w:t xml:space="preserve">id 179</w:t>
      </w:r>
    </w:p>
    <w:p>
      <w:r>
        <w:rPr>
          <w:b w:val="0"/>
        </w:rPr>
        <w:t xml:space="preserve">Del 9 al 18 de julio tendrá lugar la cuarta edición de Aviñón Niños en el punto de mira, un viaje artístico para 400 niños y una serie de encuentros que demuestran la presencia cada vez más significativa del espectáculo del público joven en el corazón del Festival de Aviñón. Uno de los platos fuertes, el espectáculo participativo "Passeurs", abrirá las puertas de la Cour d'honneur a los niños, y estará marcado por la presencia de Françoise Nyssen, Ministra de Cultura, el 13 de julio a las 9.30 horas. "Passeurs" es una creación teatral y coreográfica de la Compañía ARCOSM y el Théâtre du Rivage, en torno al tema del Vínculo, tema general de Avignon 2018 Los niños en el punto de mira. Este es el punto culminante de la inmersión en las artes escénicas para el público joven, que se ofrece a los niños de todas las regiones de Francia y Túnez, con espectáculos, talleres, encuentros con los equipos artísticos y momentos compartidos de descubrimiento y celebración. El tiempo pasa sin detenerse y el mes de julio se repite cada año. Una vez más, las calles y los teatros de la ciudad se llenarán de festeros, actuaciones y encuentros. Una vez más, el lugar estará abierto a los jóvenes que, al ritmo de sus descubrimientos artísticos, harán latir los corazones, los sentidos y los sueños. Compartiendo con ellos, los artistas queremos darnos este baño de rejuvenecimiento estival, llenar nuestros bolsillos de promesas, dar risa y seriedad al debate, hacer nacer deseos de creación, abrir deseos de futuro para trazarlos juntos, desde este presente, intensamente vivido. Porque ese es el poder del teatro, cuando lo devoras, cuando hace que vivir sea una experiencia abrumadora. Pascale Daniel-Lacombe - directora - théâtre du Rivage En el marco de la preparación de los Estados Generales Arts vivants, enfance et jeunesse, que tendrán lugar los días 26 y 27 de marzo de 2019, en Nantes, la asociación organiza también varios encuentros profesionales, destinados a todos aquellos que participan en la fuerte dinámica que anima actualmente el sector. Así pues, nos gustaría llamar su atención sobre la reunión del miércoles 11 de julio, a las 18:30 horas, en la Casa del OFF: ¿Qué perspectivas tiene el sector del público joven a mitad del Tour d'enfance?</w:t>
      </w:r>
    </w:p>
    <w:p>
      <w:r>
        <w:rPr>
          <w:b/>
          <w:color w:val="FF0000"/>
        </w:rPr>
        <w:t xml:space="preserve">id 180</w:t>
      </w:r>
    </w:p>
    <w:p>
      <w:r>
        <w:rPr>
          <w:b w:val="0"/>
        </w:rPr>
        <w:t xml:space="preserve">Cuando se piensa en "raqueta" en Francia, el primer deporte que viene a la mente es el tenis. Nos olvidamos del squash, el bádminton y otros deportes de raqueta, que son menos practicados. Pero Jessica descubrió el bádminton cuando estaba en la escuela secundaria, porque es una actividad que se ofrece a menudo allí. Y unos años después, sigue siendo un gran placer para ella tocarlo, como explica con entusiasmo. Transcripción: J: Jessica / A: Anne A: ¿Qué haces en tu tiempo libre? J: Bueno, yo juego al bádminton en un club, no muy lejos de hecho, porque estoy en la Cité Universitaire (1) al lado de... la IUT. Y cuando tengo tiempo libre, voy a entrenar... tres horas. R: ¿Pero qué es? ¿Está dentro del marco (2) de la universidad? J: No, en absoluto. En realidad, no forma parte de la universidad. Está separado. Es un pequeño club para adultos, al que te puedes apuntar y... y ya está. R: ¿Pero ya lo habías hecho antes? J: Sí, lo hice antes. Así que lo había hecho desde la escuela secundaria (3) de hecho. Y... A: ¡Ah! ¡Y te ha gustado! J: Y me gustó. Pero lo dejé, porque es entre el mediodía y las dos (4) y era bastante complicado llegar a tiempo a clase. R: ¿Sí? J: ¡No es mi fuerte (5)! R: ¡Oh, bueno! J: Entonces... entonces paré y volví a empezar un poco. Estuve tres, cuatro años... tres-cuatro años y luego tuve la oportunidad de empezar de nuevo, aquí, en este club. Además, es muy barato para los estudiantes, así que... R: ¡Oh, bueno! Y entonces, es la gente como tú... bueno, ¿son los estudiantes o es todo? J: Supongo que son más adultos. Más adultos. R: ¿Qué edad tienen? ¿Qué? ¿35 años? J: Digamos que la edad media es de 40, 35, 35-40, más o menos la edad media. R: ¡Entonces es gente mayor! J: ¡Oh, no son viejos! Pero... pero por un lado, es... es bueno porque tienen más experiencia en el bádminton y me enseñan muchas técnicas. De hecho, cada día estoy mejor. R: ¿Y qué le gusta entonces del bádminton? J: Me gusta el... el lado de ataque, en realidad... el... cuando tienes el volante que viene, atacas... A: ¿Sí? J: Podemos jugar en grupo, así que a menudo jugamos en dobles, por lo que este espíritu de equipo para tratar de vencer al otro equipo. R: ¡Ah, ah! ¡Es competitiva (6)! J: ¡Eso es! Y al contrario de lo que la gente piensa, es realmente muy físico (7) porque (8) corremos mucho en la cancha, ¡eh! R: ¿Sí? No, no... bueno, no creo que no sea físico, ¡eh! Porque cuando los ves, no parece... ningún descanso (9), eh, ¡en realidad (10)! J: De verdad, de verdad. R: ¿Y lo haces una vez a la semana? J: En realidad lo hago dos veces por semana, porque el club abre tres veces por semana y yo voy dos veces. En realidad, voy los lunes por la noche, de 19 a 22 horas. R: ¿De verdad? J: Sí. R: ¡Vaya, es muy largo! J: Y también voy los jueves por la noche de 19 a 22 horas. También está abierto los viernes por la noche, pero los viernes por la noche estoy con mi familia, así que no voy. R: Sí, sí. Sí, sí. Pero de 7 a 10, jugamos</w:t>
      </w:r>
    </w:p>
    <w:p>
      <w:r>
        <w:rPr>
          <w:b/>
          <w:color w:val="FF0000"/>
        </w:rPr>
        <w:t xml:space="preserve">id 181</w:t>
      </w:r>
    </w:p>
    <w:p>
      <w:r>
        <w:rPr>
          <w:b w:val="0"/>
        </w:rPr>
        <w:t xml:space="preserve">Entrevista en vídeo: los precios de los inmuebles cambian cada 6 meses Laurent Vimont, presidente de la red Century 21, analiza las últimas tendencias del mercado inmobiliario. Es LA pregunta que se hacen todos los que quieren invertir en inmuebles: ¿es el momento adecuado para comprar? Desde principios de año, los compradores esperan que los precios de los inmuebles bajen, mientras que los vendedores se mantienen firmes. Como resultado, el volumen de transacciones ha caído un 30%, mientras que los precios se han estabilizado en un nivel alto. Pero en concreto, la evolución del mercado es diferente según su ubicación geográfica. En París, "un mercado de escasez" según Laurent Vimont, presidente de la red de agencias inmobiliarias Century 21, los precios han seguido subiendo ligeramente. En las grandes ciudades y en la región de Île-de-France, el mercado está más equilibrado y los compradores quieren convertirse en propietarios en el centro de las ciudades. Por último, en las ciudades medianas y en las zonas rurales, los precios llevan bajando unos 8 meses. "Ahora vemos que los precios bajan o suben cada seis meses", dice Laurent Vimont. En cuanto los precios han subido demasiado y superan la capacidad de compra de los hogares, las transacciones se ralentizan, los precios bajan y las ventas vuelven a despegar hasta la siguiente subida de precios. Según Laurent Vimont, si los tipos de interés se mantienen constantes, el volumen de ventas debería descender ligeramente en 2013, pero los precios deberían permanecer estables; si los tipos hipotecarios suben y superan la barrera del 4%, los precios deberían caer proporcionalmente, entre un 5% y un 10% según el inmueble. Para revitalizar las ventas, el presidente de Century 21 propone eximir parcial o totalmente a los primeros compradores, durante un periodo limitado, de los derechos de transferencia.</w:t>
      </w:r>
    </w:p>
    <w:p>
      <w:r>
        <w:rPr>
          <w:b/>
          <w:color w:val="FF0000"/>
        </w:rPr>
        <w:t xml:space="preserve">id 182</w:t>
      </w:r>
    </w:p>
    <w:p>
      <w:r>
        <w:rPr>
          <w:b w:val="0"/>
        </w:rPr>
        <w:t xml:space="preserve">1. El CCJE, en su 4ª reunión celebrada en Estrasburgo del 24 al 28 de noviembre de 2003, tomó nota del informe de mayo de 2003 del Centro Internacional para la Protección Jurídica de los Derechos Humanos ("Interights") sobre las "Normas y prácticas relativas a los nombramientos en el Tribunal Europeo de Derechos Humanos". El CCJE acoge con satisfacción las conclusiones y recomendaciones contenidas en este informe. Considera que representan un paso importante hacia la aplicación de las recomendaciones contenidas en su Dictamen nº 1 (2001) sobre las normas relativas a la independencia y la seguridad en el cargo de los jueces, que desea reafirmar, en particular en lo que se refiere a:4. El CCJE, cuyos miembros son jueces que representan a los 45 Estados miembros del Consejo de Europa, subraya la importancia fundamental que concede a la necesidad de que los jueces nombrados para el Tribunal Europeo de Derechos Humanos no sólo cumplan estos criterios, sino que sean los mejores candidatos posibles para estos puestos. Están en juego la integridad y la reputación del Tribunal y también de la Convención.</w:t>
      </w:r>
    </w:p>
    <w:p>
      <w:r>
        <w:rPr>
          <w:b/>
          <w:color w:val="FF0000"/>
        </w:rPr>
        <w:t xml:space="preserve">id 183</w:t>
      </w:r>
    </w:p>
    <w:p>
      <w:r>
        <w:rPr>
          <w:b w:val="0"/>
        </w:rPr>
        <w:t xml:space="preserve">Junto con el hombre de jengibre, los bastones de caramelo son uno de los iconos de la Navidad (después del hombre de rojo, claro). Quería cambiarlos un poco, porque nunca puedo comer uno entero... ¡Siempre es demasiado azúcar! Así que aquí están, aquí están, mis azúcares de cebada en versión shortbread. Ingredientes (para unas diez galletas de cebada y azúcar) : - 250 g de harina - 100 g de mantequilla blanda - 100 g de azúcar - 1 huevo - 1 sobre de levadura en polvo - 1 cucharadita de sal - 1 cucharadita de vainilla líquida - colorante alimentario rojo en polvo En un bol, mezclar el azúcar y la mantequilla hasta obtener una crema. Con una cuchara de madera, añadir el huevo y la vainilla. A continuación, añadir la levadura, la sal y la harina. Mezcla todo bien, aunque tengas que terminar con las manos para asegurarte de que la masa esté lisa. Dividir la masa en dos y colorear una parte de rojo. No dudes en ponerte guantes, ya que el tinte mancha las manos. A continuación, deje reposar la masa durante 30 minutos en un lugar fresco. Precaliente el horno a 180°C. Corta la masa en trozos pequeños y, sobre la superficie de trabajo enharinada, haz las salchichas. Envuelva una salchicha coloreada y otra sin colorear para que el azúcar de cebada tenga un aspecto bicolor. Coloca tus galletas en una bandeja de horno y mételas en el horno durante 10 minutos. Deja que se enfríen antes de moverlas para que se endurezcan ligeramente y se solidifiquen. Ahora sólo tienes que comerlos o meterlos en una lata para conservarlos más tiempo. Consejos: compre bolsas pequeñas para envolver su shortbread de azúcar de cebada y regálelas en Navidad. Muy bonito el pequeño shortbread! hihi gracias 🙂 .</w:t>
      </w:r>
    </w:p>
    <w:p>
      <w:r>
        <w:rPr>
          <w:b/>
          <w:color w:val="FF0000"/>
        </w:rPr>
        <w:t xml:space="preserve">id 184</w:t>
      </w:r>
    </w:p>
    <w:p>
      <w:r>
        <w:rPr>
          <w:b w:val="0"/>
        </w:rPr>
        <w:t xml:space="preserve">Phongsaly, también escrito "Phongsali", es el nombre de una provincia y un pueblo del norte de Laos. La provincia se encuentra entre China y Vietnam. La cultura local es una mezcla de varias influencias de diferentes países del sudeste asiático. El pueblo de Phongsaly está situado en la ladera del monte Phu Pha, que se eleva a 1.625 metros de altitud. El río Nam Ou fluye por debajo. Con sus magníficos panoramas, la zona es ideal para practicar senderismo y ciclismo. No olvide disfrutar de una taza de té local, que se sirve comprimido en una cáscara de bambú y tiene un sabor ligeramente ahumado.</w:t>
      </w:r>
    </w:p>
    <w:p>
      <w:r>
        <w:rPr>
          <w:b/>
          <w:color w:val="FF0000"/>
        </w:rPr>
        <w:t xml:space="preserve">id 185</w:t>
      </w:r>
    </w:p>
    <w:p>
      <w:r>
        <w:rPr>
          <w:b w:val="0"/>
        </w:rPr>
        <w:t xml:space="preserve">Nuestra vocación: ayudar, apoyar y fomentar cualquier acción que contribuya al desarrollo de los intercambios con Alemania y, en particular, con nuestras ciudades hermanadas: Coburg y Springe. - Las actividades de la asociación incluyen: - reuniones sociales mensuales sobre las costumbres alemanas - cursos de alemán para principiantes - cursos de alemán para avanzados - viajes anuales a Alemania y otros países de habla alemana - alojamiento voluntario de ciudadanos alemanes en diversas ocasiones - apoyo a los intercambios escolares franco-alemanes - servicios a los municipios, a petición de éstos, como intermediarios/traductores para reuniones oficiales u otros proyectos municipales - participación en eventos locales - ayuda para la colocación de becarios alemanes en Francia o franceses en Alemania. Publicado el 21 de octubre de 2012 por allemagniort |</w:t>
      </w:r>
    </w:p>
    <w:p>
      <w:r>
        <w:rPr>
          <w:b/>
          <w:color w:val="FF0000"/>
        </w:rPr>
        <w:t xml:space="preserve">id 186</w:t>
      </w:r>
    </w:p>
    <w:p>
      <w:r>
        <w:rPr>
          <w:b w:val="0"/>
        </w:rPr>
        <w:t xml:space="preserve">★ FLUO &amp; WHITE PARTY ★★ IMPERIAL CLUB ★ Sábado 17 de marzo de 2012 EVENTO ADVERTENCIA: IMPERIAL CLUB entra en modo FLUO. Desde la entrada a la sala 5, es FLUO PARTY. Maquillaje de Black Eyed Peas para todos los invitados en la entrada. Más de 3000w de iluminación UV instalados en todo el club sólo para este evento. Una velada que no hay que perderse. P.D.: No te olvides de la cámara de fotos esa noche, las fotos serán realmente espectaculares. ¡Este sábado todo el mundo se vestirá de blanco para ser fluorescente! Noche explosiva iluminada por luces ultravioletas con toneladas de kdos fluorescentes 3 ambientes en el programa de 23:30 a 7:00 horas Ambiente 1: El CUBO I (Latino - R&amp;B - Disco) Ambiente 2: Sala de relax (Póker, recepción y servicios) Ambiente 3: DanceFloor Club Pero también: El ESTUDIO FOTOGRÁFICO: ¿Quieres convertirte en una estrella? ¿Quieres convertirte en modelo? Participa en el casting de Imperial Club, los fotógrafos de moda de FACES DESIGN (http://www.cybertechphoto.net/imperial/index.html) están a tu disposición. Las fotos más bonitas se enviarán a las agencias de casting. L'IMPERIAL CLUB en vídeo: http://www.youtube.com/watch?v=-PRfk26mw1o Infoline: Mostrar el número del servicio de puesta en relación 08 99 36 44 66* - TARIFAS: 10€ con 1 Conso 15€ con 2 Consos Botella 80€ con 5 entradas Fórmula de cumpleaños: 1 botella + 1 botella de campo ofrecida: 80€ para 5 personas Socio oficial: www.soonight.fr - www.funfrance.fr Próximos eventos : - SÁBADO 24/03/2012 &gt; CUBO I - SÁBADO 31/03/2012 &gt; MADEMOISELLE ( gratis para las chicas + 1 copa gratis) CLUB IMPERIAL (Antiguo Cristal) Le Petit Moulin Bonnet 85700 Montournais Recuerda, el que conduce es el que no bebe. Los bares de licores cierran a las 5 de la mañana - La dirección se reserva el derecho de entrada - 28 cámaras de vigilancia - No se admiten menores</w:t>
      </w:r>
    </w:p>
    <w:p>
      <w:r>
        <w:rPr>
          <w:b/>
          <w:color w:val="FF0000"/>
        </w:rPr>
        <w:t xml:space="preserve">id 187</w:t>
      </w:r>
    </w:p>
    <w:p>
      <w:r>
        <w:rPr>
          <w:b w:val="0"/>
        </w:rPr>
        <w:t xml:space="preserve">Nuestro sylv1, adm: Continuamos nuestro programa de este verano con el equipo de cazadores de ovnis, esta vez, los agujeros de gusano y el misterio ovni ¿podría haber una relación entre algunos fenómenos y algunos avistamientos de ovnis? 2 comentarios sobre "Agujeros de gusano de los cazadores de ovnis" El "rastro de caza" de nuestros cazadores de ovnis carece de una investigación bien estructurada (¡a pesar de sus esfuerzos!). Sin embargo, el resultado está lejos de ser nulo, gracias en particular a los 4 criterios retenidos: observaciones "anormales" más densas en zonas delimitadas; lugar "sagrado", sitio de una cultura que se remonta a la Noche de los Tiempos, por tanto fuera del marco histórico y "vecindad" de los militares, ¡tan vigilantes como poco habladores!... Los lugares inventariados merecen un examen exhaustivo, realizado por un instituto ufológico que disponga de medios reales!... (¡Sin una herramienta de este tipo, los investigadores de ovnis siempre recogerán más preguntas que respuestas!...) Hola evhemere, yo también quería agradecerte especialmente como tienes conocimientos y del golpe tus comentarios son "construidos" argumentados. En efecto, las emisiones del equipo de cazadores de ovnis no son perfectas, pero aportan algunas aclaraciones y, por tanto, una cierta reflexión que queda por debatir. Para el "neófito" creo que este tipo de documental es un buen comienzo para decirle a la gente que todavía hay eventos no convencionales.</w:t>
      </w:r>
    </w:p>
    <w:p>
      <w:r>
        <w:rPr>
          <w:b/>
          <w:color w:val="FF0000"/>
        </w:rPr>
        <w:t xml:space="preserve">id 188</w:t>
      </w:r>
    </w:p>
    <w:p>
      <w:r>
        <w:rPr>
          <w:b w:val="0"/>
        </w:rPr>
        <w:t xml:space="preserve">Primero elija el cat�goriethen elegir el título: Google está mejorando constantemente su navegador, que se está convirtiendo en una verdadera plataforma polivalente. La firma está � actualizando su navegador web Chrome para hacerlo más utilizable para los aficionados y d�sarrolladores de FPS (juegos de disparos subjetivos) y juegos 3D en línea. R�pondre avec citation 3 1 Pensé que algo había cambiado�. El icono de configuración ya no es un cl� se ha convertido en 3 trazos. R�pondre avec citation 2 0 je viens de l'installer jus bon, toujours la lenteur webgl sur les pc anciens. R�pondre avec citation 0 1 je viens de l'installer justement bon, toujours la lenteur webgl sur les pc anciens. "sigue siendo lento el webgl en los pc's más antiguos" ah sí, los pc's más antiguos siguen siendo más antiguos R�ply with quote 1 1 I thought something had changed�. La configuración ic�ne ha dejado de ser una cl� que se ha convertido en 3 trazos. Gracias por su ayuda. Ya estaba todo perdido. Prefiero ser el primero en este pueblo que el segundo � Roma (Cayo Julio César) Responder con cita 0 0 En mi ordenador, esta versión es mucho más lenta que la pr�c�dente o Firefox para construir una imagen fractal de 900 x 600 píxeles en un lienzo (http://danielhagnoul.developpez.com/...mandelbrot.php). He vuelto a hacer la prueba esta mañana y esta versión de Chrome es tan rápida como la pr�c�dente o Firefox, no sé qué pasó anoche. Llevo bastantes años usando chrome y descubro que esta versión es mucho más estable</w:t>
      </w:r>
    </w:p>
    <w:p>
      <w:r>
        <w:rPr>
          <w:b/>
          <w:color w:val="FF0000"/>
        </w:rPr>
        <w:t xml:space="preserve">id 189</w:t>
      </w:r>
    </w:p>
    <w:p>
      <w:r>
        <w:rPr>
          <w:b w:val="0"/>
        </w:rPr>
        <w:t xml:space="preserve">La ex secretaria de Estado, símbolo de la "diversidad" promovida en 2007 por Nicolas Sarkozy, pasa a la ofensiva contra quienes se han unido al candidato François Hollande. Entre las personalidades de la diversidad nombradas por Sarkozy en 2007, algunas siguen siendo fieles al presidente saliente. En una entrevista concedida a Le Parisien el jueves, el miembro más joven del gobierno de 2007 salió al rescate del presidente saliente enfrentándose a los nuevos aliados de François Hollande. Preguntado por el reciente apoyo de Martin Hirsch y Fadela Amara a François Hollande, el ex embajador de la UNESCO insiste: "Qué oportunistas: ¿ahora se acuerdan de que eran socialistas? Si el Partido Socialista era tan grande, ¿por qué estos partidarios de última hora no trabajaron con él en la RSA, la renovación urbana, el Foro Grenelle del Medio Ambiente...?" "Hay más valor en luchar por tus ideas dentro de tu familia política" "¡Lo que están haciendo es repugnante!", dice Rama Yade, augurando que "esta forma de hacer política repugnará a los franceses, que juzgarán muy duramente a esta gente". Rama Yade, uno de los iconos caídos de la "diversidad" de Nicolas Sarkozy, ha experimentado ella misma relaciones tensas con el partido mayoritario desde que abandonó el gobierno en noviembre de 2010. Yo también podría haberme separado, pero soy fiel a mi familia política. Según Rama Yade, "Nicolas Sarkozy ha evolucionado y mostrado un espíritu de escucha y apertura", citando "sus propuestas sobre la escuela, el banco de los jóvenes y el sobreendeudamiento". Después de Nicolas Sarkozy, Alain Juppé y Valérie Pécresse, la propia Rama Yade apeló a François Bayrou: "Respeto su valor y su independencia. Pero este último no se vería afectado en absoluto si apoyara a Sarkozy. Lo necesitamos".</w:t>
      </w:r>
    </w:p>
    <w:p>
      <w:r>
        <w:rPr>
          <w:b/>
          <w:color w:val="FF0000"/>
        </w:rPr>
        <w:t xml:space="preserve">id 190</w:t>
      </w:r>
    </w:p>
    <w:p>
      <w:r>
        <w:rPr>
          <w:b w:val="0"/>
        </w:rPr>
        <w:t xml:space="preserve">No sólo los jugadores necesitan una tarjeta gráfica de alto rendimiento. Hay muchas otras categorías de personas que las necesitan. Así que decidí hacer una prueba para ayudar a los usuarios del adaptador. Empecé eligiendo entre las distintas tarjetas del mercado. Pude seleccionar cinco modelos con la ayuda de proveedores y profesionales. A continuación, probé estos productos yo mismo, considerando cuidadosamente los criterios importantes. Imprescindible para un gamer y para cualquier profesional que busque rendimiento. Para una buena refrigeración En contra de las conclusiones Producto de nivel básico, pero con las cualidades que se buscan en una tarjeta gráfica. Para el silencio Contra la falta de disipador en la memoria Conclusiones El rendimiento es ordinario, aunque la comodidad de uso está asegurada con su estado silencioso. Para Quiet 3 años de garantía. Conclusiones Tamaño de la tarjeta gráfica compatible con todo tipo de carcasas, el pequeño inconveniente es la refrigeración. Para Conclusiones Eficiente, MSI GeForce tiene un sistema de refrigeración eficaz. Pros Mínimo consumo de energía Fácil de instalar Contras No es adecuada para resoluciones superiores a 1080p Tarjeta gráfica: consejos para saber cuál es la correcta Es una tarjeta de expansión del ordenador que produce la imagen que se muestra en la pantalla. Su función es enviar a la pantalla imágenes almacenadas en su propia memoria. Esto se hace con una frecuencia y en un formato definidos por la pantalla conectada, el puerto al que está conectada y su configuración interna. En el pasado, una tarjeta gráfica sólo se utilizaba para enviar imágenes del ordenador a la pantalla. Sin embargo, hoy en día, el renderizado de las imágenes 3D se realiza mediante adaptadores gráficos. La potencia de estos adaptadores es de gran utilidad para un jugador. La tarjeta también se utiliza para aumentar la cantidad de cálculos posibles. La simulación de modelos financieros o meteorológicos, con muchos cálculos, puede hacerse más fácilmente con un adaptador potente. Los portátiles tienen su propio modelo de tarjeta gráfica. Las salidas de sonido están integradas en los adaptadores modernos. La unidad de procesamiento gráfico (GPU) y su ventilador forman parte de los componentes de una tarjeta. La memoria de vídeo y la BIOS de vídeo también forman parte del adaptador. El sistema de conexión, con sus interfaces digitales y analógicas, permite la conexión con la pantalla. Criterios importantes a la hora de comprar Antes de elegir una tarjeta gráfica para tu ordenador, hay que tener en cuenta la frecuencia de su GPU, que indica la potencia del dispositivo. La frecuencia de la memoria determina el rendimiento gráfico del adaptador. Es importante comprobar la interfaz de la memoria. La elección entre los tipos de refrigeración activa o pasiva, es decir, ruidosa o silenciosa, depende de sus necesidades. Otros criterios a tener en cuenta son: las aplicaciones, las salidas de vídeo, la interfaz física, los controladores, las API, el consumo de energía, el ruido, la reputación de la marca y las características adicionales. Gigabyte GV-N108TAORUS-11GD Esta es una tarjeta gráfica nvidia geforce gtx 1080 ti de Gigabyte. Es compatible con DirectX 3D y Open GL. La potencia de este modelo es inigualable dada la alta frecuencia de su GPU (1482 MHz). En términos de diseño, el Gigabyte GV-N108TAORUS-11GD supera a todos los demás modelos. Además, no consume mucha energía. Con este producto, el jugador puede disfrutar de la calidad de imagen en gran medida. Ventajas: alto rendimiento, buena refrigeración. Inconveniente: pesada. La tarjeta EVGA GeForce GTX1060 ofrece una resolución máxima de 7680*4320 píxeles. Se caracteriza por su capacidad de 6144 MB y su frecuencia de 1607 MHz. Es compatible con DirectX 3D y Open GL. Si eres un ávido jugador de PC, tu ordenador debería estar equipado con este accesorio. El jugador puede jugar a casi cualquier videojuego con gráficos de alta calidad</w:t>
      </w:r>
    </w:p>
    <w:p>
      <w:r>
        <w:rPr>
          <w:b/>
          <w:color w:val="FF0000"/>
        </w:rPr>
        <w:t xml:space="preserve">id 191</w:t>
      </w:r>
    </w:p>
    <w:p>
      <w:r>
        <w:rPr>
          <w:b w:val="0"/>
        </w:rPr>
        <w:t xml:space="preserve">Cierre de la casa rural Beg ar Vir en Bénodet La casa rural Beg Ar Vir en Bénodet está cerrada por reformas. Se le dará otro uso. Información adicional - Edición afectada 2017 - Motivo Cambios desde esta edición - Tema Alojamiento - Páginas 11 - Corrección del 27/03/2018 - Otras topoguías afectadas Ninguna</w:t>
      </w:r>
    </w:p>
    <w:p>
      <w:r>
        <w:rPr>
          <w:b/>
          <w:color w:val="FF0000"/>
        </w:rPr>
        <w:t xml:space="preserve">id 192</w:t>
      </w:r>
    </w:p>
    <w:p>
      <w:r>
        <w:rPr>
          <w:b w:val="0"/>
        </w:rPr>
        <w:t xml:space="preserve">Book a Flat, especialista en alquileres amueblados de media y larga duración para empresas en París. Encuentre todos los anuncios de pisos en alquiler o en venta: desde estudios hasta loft, seleccionamos para usted inmuebles de gran calidad. (¿un error?)</w:t>
      </w:r>
    </w:p>
    <w:p>
      <w:r>
        <w:rPr>
          <w:b/>
          <w:color w:val="FF0000"/>
        </w:rPr>
        <w:t xml:space="preserve">id 193</w:t>
      </w:r>
    </w:p>
    <w:p>
      <w:r>
        <w:rPr>
          <w:b w:val="0"/>
        </w:rPr>
        <w:t xml:space="preserve">Para brillar en las galerías donde no se sabe qué decir, siempre es bueno tener algunas referencias a mano. Blended le facilita el trabajo. También puede empezar por elaborar su propia evaluación de Fiac 2012. Sin querer parodiar a Cyrano, hay varios tonos posibles. Snob: "La Fiac quería dispersarse, y lo consiguió. Ha perdido su coherencia". Más condescendiente: "¿182 participantes este año? No lo entendí todo, pero recibí una bofetada en la cara. Economista: "A pesar del espantajo de la inclusión de las obras de arte en la base imponible del ISF, la feria cerró sus puertas con un resultado no esperado. Sociólogo: "Desde la grandiosidad y la apropiación indebida, el arte contemporáneo se acerca a la apropiación democrática del arte callejero. Mañana, el mundo será una galería". Pesimista enigmático: "¿Arte contemporáneo? Ya sabes lo que dijo Cioran: si quiere conservar alguna dignidad espiritual, el hombre debe descuidar su condición de contemporáneo. No se te puede escapar la obra de Jeremy Deller en los Inválidos. Un Stonhenge hinchable en un parque infantil. Nadie habrá entendido el verdadero significado de esta obra, "pero es la única en la que los niños no se quejaron, me encantó". La concha de Marc Quinn en el Jardín de las Tullerías también estará en boca de todos. Imponente y sensual, es al arte contemporáneo lo que las diosas primigenias y calípicas son a la belleza moderna. En el Grand Palais, Pilar Albarracin expone sus fotografías. Su mensaje puede resumirse así: "Ya tenemos un 25% de paro y jugamos fatal al fútbol contra Francia, así que quizá no deberíamos exagerar con los estereotipos culturales". También puede hablar de Anri Sala, que representará a Francia en la próxima Bienal de Venecia. Pero tendrás que esperar que otros fans de Blended no estén contigo, ya que presentamos al artista el pasado mes de enero. En el lado francés, también está esta escultura del francés Gilles Barbier, Soviet Supreme, que aparece (con chanclas) en la entrada del stand de la galería Georges-Philippe y Nathalie Vallois. En la sección de secuestro político (y pueden estar seguros de que todo el mundo hablará de ello), el californiano Paul McCarthy nos ofrece sutilmente una sodomía porcina realizada por George W. Bush, con la nariz cortada como una esfinge. Si realmente quiere ser un nerd germano-pratense, considere esta obra de Camille Henrot. Un tensor, dos tallos de piña de tiburón, un amaranto con cresta de gallo, todo ello colocado en un jarrón y destinado a ilustrar Fragments d'un discours amoureux de Roland Barthes. En previsión de la exposición en la Fondation Cartier de París (14 de noviembre) dedicada a Yue Minjun, estrella del mercado del arte chino, he aquí Retrato de noble erudito de 2010. En el lado del ready made, François Curlet pega un cartel de huelga de la ORTF de mayo del 68 en el cartón de una pantalla plana.</w:t>
      </w:r>
    </w:p>
    <w:p>
      <w:r>
        <w:rPr>
          <w:b/>
          <w:color w:val="FF0000"/>
        </w:rPr>
        <w:t xml:space="preserve">id 194</w:t>
      </w:r>
    </w:p>
    <w:p>
      <w:r>
        <w:rPr>
          <w:b w:val="0"/>
        </w:rPr>
        <w:t xml:space="preserve">10 increíbles herramientas para crear imágenes. Agencia de estrategia digital, ejemplo de cuadro de mando. Agencia consultora de estrategia de marketing digital: cuadro de mando de marketing táctico xls Descargue el cuadro de mando de estrategia digital xls Tres puntos más antes de ver los cuadros de mando. 1) La agencia de consultoría de estrategia de marketing digital Weesifi, le ofrece ahorrar su tiempo y mejorar continuamente su tema y le acompaña en la asistencia de auditoría, consultoría y gestión de proyectos. Cuadro de mando de la estrategia de marketing digital - 1 Plan de marketing digital XLS gratuito Este plan de marketing XLS es una modulación de los planes de marketing tradicionales en un plan digital.   Recibir un tablero de marketing web una vez al semestre. Agencia de estrategia digital, ejemplo de cuadro de mando. Agencia de estrategia digital, ejemplo de cuadro de mando. Conectando la economía colaborativa. BLOGS / SITIOS WEB REDES SOCIALES. ¿Cómo funciona? Concept Talentroc es una plataforma de educación colaborativa, un sistema de lecciones entre individuos donde todos participan aportando sus habilidades. Al inscribirse, TalenTroc le ofrece 3 horas. Luego, su cuenta de "horas" varía en función de si toma o da clases. Paso 1: Registro + creación de Ofertas y Solicitudes de habilidades Cada usuario crea un perfil y formula ofertas y solicitudes de talentos.  Paso 2: Los usuarios del trueque se reúnen en el lugar y la fecha fijados para realizar el curso. Paso 3: Pago + Feedback Una vez finalizado el trueque, es el momento de pagar. Steeple, plataforma de intercambio para comunidades. Herramientas de gestión comunitaria. Red social para la educación - intercambio de recursos. GESTIÓN DE LA COMUNIDAD 2. ¿El impacto de las redes sociales en las empresas tiene un papel esencial en su imagen? Hugo Lauras estudiante de la Escuela de Negocios de Francia. ¿Qué red social elegir para su empresa? Guía completa. ¿Qué red social elegir? 4,5 (90%) 2 votos. Consejos para la gestión de la comunidad. Grytics.com - Análisis de grupos de Facebook y Linkedin. Diario del Community Manager. WazaBuzz el blog que adereza tu com' Dimensiones de las imágenes en 7 redes sociales (Facebook, GooglePlus, Twitter, Instagram, Pinterest, LinkedIn y YouTube) Las dimensiones ideales de las fotos, textos y vídeos en las redes sociales, ¡no deja de cambiar! Así que para ayudarte a orientarte, aquí tienes una infografía (junio de 2014) que resume de forma eficaz las dimensiones de las ilustraciones (e incluso de los textos que las acompañan) que se prefieren en 7 redes sociales, entre las más populares: Facebook, GooglePlus, Twitter, Instagram, Pinterest, LinkedIn y YouTube. Redes sociales en torno a la imagen. Analiza tus estadísticas con Google Analytics - Consejos de Blogger. Si eres nuevo en este blog, puede que te interese mi guía de 36 páginas sobre SEO: explico cómo conseguir que tu blog aparezca en 20 pasos. Para descargar la guía de forma gratuita, haga clic aquí. Será redirigido a otra pestaña y podrá seguir leyendo en esta página. Analizar sus estadísticas, ¿por qué hacerlo? Mirar su tráfico con el número de visitantes es bueno. Pero este no es el único criterio importante. La mayoría de las plataformas de blogging gratuitas tienen una herramienta de estadísticas integrada, con algunos datos como el número de visitantes, el número de páginas vistas y el número de páginas por visitante. Cómo instalar Google Analytics en tu blog - Consejos de Blogger. Si eres nuevo en este blog, puede que te interese mi guía de 36 páginas sobre SEO: explico cómo conseguir que tu blog aparezca en 20 pasos. Para descargar la guía de forma gratuita, haga clic aquí. Las redes sociales en el cine. Las redes sociales en el cine. Redes sociales para el cine. Kinorezo : La primera red de profesionales de la creación cultural (Audiovisual - Cine - Danza - Música - Teatro) AKOYA Consulting. Marca del empleador. Comunicación y RRHH - Comunicación, marca de empleador y medios sociales, entre otros... La marca del empleador y los nuevos temas de RRHH. La marca del empleador con un toque francés. Employer Branding : 5 Blog</w:t>
      </w:r>
    </w:p>
    <w:p>
      <w:r>
        <w:rPr>
          <w:b/>
          <w:color w:val="FF0000"/>
        </w:rPr>
        <w:t xml:space="preserve">id 195</w:t>
      </w:r>
    </w:p>
    <w:p>
      <w:r>
        <w:rPr>
          <w:b w:val="0"/>
        </w:rPr>
        <w:t xml:space="preserve">Tema: [RP] Un dobladillo aquí, una trenza allá... dom 21 nov 2010 - 1:22 [Mesa de trabajo de Jehanne] Había invertido en ella. Una hermosa mesa de roble, bien construida y pulida, sobre la que podía colocar las telas más frágiles sin temor a que una astilla las dañara. Tras contemplarla un momento (acababa de ser entregada), se sentó en un taburete y observó el boceto que la nuera de la duquesa de Borgoña había traído recientemente. ¡Esa sí que es una buena chica! Todo lo contrario que su suegra, que tenía una horrible tendencia a plagiar la ropa de los más grandes modistos, en talleres de mala reputación. Jehanne, después de haber hecho sus patrones, se puso a trabajar... Muchas horas después... Castelmere había puesto el vestido en un maniquí de madera, para dar algunos toques finales. Finalmente dio un paso atrás y miró el trabajo terminado: Tema: Re: [RP] Un dobladillo aquí, una trenza allá... Dim 21 Nov 2010 - 9:38 La pelirroja se dirigió hacia el maniquí. No estoy seguro de que sea una buena idea pasar al siguiente nivel, pero no estoy seguro de que sea una buena idea pasar al siguiente nivel, porque no es una buena idea pasar al siguiente nivel. Con una media sonrisa en los labios, la joven delgada rodeó en silencio el trabajo de su colega, pronunciando por la forma -y por el suspenso- un pequeño y dudoso "hum" de vez en cuando. Bueno, Jehane, es justo decir que este es un buen enfoque del trabajo en general... Por otro lado, me parece que la señora había pedido terciopelo, y no un tafetán pesado como éste... ¿a no ser que haya almidonado demasiado el terciopelo? Dudosa, la pelirroja pasó la mano por la tela rosa pálido. Las mangas... Bueno, yo... No, las mangas no encajan, lo siento Jehane. Tendrás que retocarlos un poco, ya te explicaré. Las mangas son importantes. ¿Bordó usted mismo el cinturón? No está mal... Pero en general, hay que tener cuidado con las costuras, creo que son un poco rígidas, si se raya la nobleza, se quejan, ya sabes... Lo mejor sería que montaras tu mesa* cerca de la mía, será más fácil de explicar sobre la marcha, creo. ¡Severo! Severo, ven aquí y mueve la mesa de trabajo de Jehane, ¿quieres? Cerca de la mía, gracias, mi buen hombre. Sí, "mi buen hombre, porque no se merecía nada mejor que un vulgar siervo, ¡ese embustero! *No estoy seguro de que vaya a ser capaz de llegar al final del juego, pero estoy seguro de que voy a ser capaz de llegar al final del juego. ¡Dim 21 Nov 2010 - 23:46 La mujer, que estaba muy dispuesta a escuchar consejos ya que le habían hecho pasar un mal rato por su excesivo entusiasmo, escuchó todo esto y volvió a trabajar en su hermosa mesa nueva que el alto, guapo y moreno Severus había movido para ella! - Siguió todos los consejos, excepto los de las mangas, cuya caída estaba ligada a la tela que había utilizado, y que no cambiaría con un golpe de aguja. Al final, miró su trabajo: - "Señora Breiz, ¿cree que el vestido es entregable así?" Tema: Re: [RP] Un dobladillo aquí, una trenza allá... Mar Feb 22, 2011 - 1:20 La rombière había pasado todo el día cosiendo este vestido. Ha hecho falta mucho para escandalizarla, pero ese escote, es</w:t>
      </w:r>
    </w:p>
    <w:p>
      <w:r>
        <w:rPr>
          <w:b/>
          <w:color w:val="FF0000"/>
        </w:rPr>
        <w:t xml:space="preserve">id 196</w:t>
      </w:r>
    </w:p>
    <w:p>
      <w:r>
        <w:rPr>
          <w:b w:val="0"/>
        </w:rPr>
        <w:t xml:space="preserve">Contexto histórico Imágenes de la evacuación de obras En 1938, el temor a la guerra y a los bombardeos condujo a una importante operación de retirada de obras de las colecciones públicas de los Museos Nacionales, en particular las del Louvre. Aunque algunas piezas salieron del museo ya en septiembre de 1938, fue a partir de finales de agosto de 1939 (y más oficialmente el 3 de septiembre) cuando se tomó la decisión de evacuar rápidamente las obras más valiosas. Más de 3.690 cuadros, así como numerosas esculturas y objetos de arte, fueron transportados a diversos lugares (castillos, museos, abadías) que se mantuvieron en secreto y se consideraron seguros (protegidos de los bombardeos por estar alejados de cualquier emplazamiento militar estratégico). Así, la Gioconda fue a Chambord (antes de ser transportada a Louvigny, a la abadía de Loc Dieu, al museo de Montauban y finalmente a Montal), mientras que la Victoria de Samotracia y la Venus de Milo fueron al castillo de Valençay. Este traslado de gran envergadura, que se realizó bajo la supervisión del futuro director de los Museos Nacionales, Jacques Jaujard, supuso una importante logística. El desmontaje, el embalaje, el empaquetado, el marcado, el etiquetado, el transporte al museo y luego en camión y el almacenamiento requirieron la ayuda de muchos trabajadores y personal especializado, que llevaron a cabo esta hazaña en muy poco tiempo. Procedentes de diversas colecciones fotográficas y, en la mayoría de los casos, encargadas por la administración del Louvre (con fines archivísticos y documentales), las fotografías de la evacuación de septiembre de 1939 siguen siendo bastante raras, y los lugares de la evacuación no se hicieron públicos en su momento, por razones obvias de confidencialidad y seguridad. Al igual que las Venus encadenadas que se estudian aquí, están a medio camino entre el reportaje y el arte, ya que proporcionan información sobre los aspectos "técnicos" e históricos de la operación, pero también presentan imágenes sorprendentes con un fuerte valor estético y simbólico. Análisis de las imágenes Una Venus insólita Durante el traslado de las obras, la dirección del Museo del Louvre pidió a tres fotógrafos profesionales que inmortalizaran la operación. Noël Le Boyer, Laure Albin-Guillot y Marc Vaux, acostumbrados a fotografiar monumentos y obras de exposiciones (catálogos) y colecciones privadas y públicas, siguieron las distintas maniobras y descubrieron un nuevo Louvre. Situada en la galería Daru del museo, se puede ver en primer plano la famosa Venus de Milo, ahora bajada de su reciente (1936) base giratoria y atada a la altura de las caderas y las rodillas. Destinada a ser transportada en un gran cajón de madera en proceso de ensamblaje, cuyos primeros elementos pueden verse bajo la estatua y a su lado, la Venus forma parte de la perspectiva de la galería, que aparece en un deliberado desenfoque en el fondo. Un espacio que se está vaciando (los obreros se han alejado para la fotografía), donde los andamios y otras cajas en proceso de fabricación o apiladas (como en el fondo de la izquierda) son finalmente más numerosos que las pocas esculturas aún visibles (en el fondo de la derecha). Si bien podemos reconocer, por supuesto, los brazos que faltan, los detalles (himación alrededor de las caderas, moño, diadema, tres mechones en la nuca, etc.), los rasgos, el giro, la belleza y la serenidad que nos son familiares en la escultura helenística tardía, la Venus encorvada se revela aquí de manera inédita, en la atmósfera sorprendente y casi surrealista de este Louvre en proceso de mudanza. Interpretación Una Venus "prisionera" pero protegida La Venus encordada nos informa primero de los detalles prácticos de la evacuación de las obras. Las salas y galerías del Louvre están cerradas al público, desiertas y</w:t>
      </w:r>
    </w:p>
    <w:p>
      <w:r>
        <w:rPr>
          <w:b/>
          <w:color w:val="FF0000"/>
        </w:rPr>
        <w:t xml:space="preserve">id 197</w:t>
      </w:r>
    </w:p>
    <w:p>
      <w:r>
        <w:rPr>
          <w:b w:val="0"/>
        </w:rPr>
        <w:t xml:space="preserve">STRASBOURG - Tel : +33 (0)3 90 23 65 36 A su llegada a la residencia, se le pedirá que muestre un documento de identidad y la tarjeta de crédito utilizada para hacer la reserva. El importe de la tasa turística, fijado por el municipio, es de : 4,4% del precio de la noche (con un tope de 2,45€) por persona responsable y por noche. Sejours &amp; Affaires Apparthotel : Residencias de negocios y turismo en Francia Estudios o pisos totalmente equipados, cerca de los barrios de negocios, de los transportes públicos, de los comercios... En el corazón de las grandes ciudades, estancias y servicios a la carta, de corta o larga duración...</w:t>
      </w:r>
    </w:p>
    <w:p>
      <w:r>
        <w:rPr>
          <w:b/>
          <w:color w:val="FF0000"/>
        </w:rPr>
        <w:t xml:space="preserve">id 198</w:t>
      </w:r>
    </w:p>
    <w:p>
      <w:r>
        <w:rPr>
          <w:b w:val="0"/>
        </w:rPr>
        <w:t xml:space="preserve">Tema: El colapso ya ha comenzado. Dom 28 Jul 2019, 6:23 pm Punto de vista sobre la crisis. El colapso ya ha comenzado. Bienvenido a mi desván, donde siempre estoy muy contento de conocerte. En este vídeo le mostraré, le demostraré y le aportaré las pruebas irrefutables de que el colapso ya ha comenzado, que crecerá, se acelerará y empeorará. Depende de cada uno de nosotros tomar conciencia de ello y decidir prepararnos para ello dotándonos de los medios necesarios para ser resistentes. Para ir más lejos, he dedicado gran parte de mi tiempo a la redacción de un dossier especial "Por qué el colapso ya ha comenzado y cómo prepararse para él", accesible a todos los suscriptores de mi carta ESTRATEGIAS RAMOSICAS-Admin Asunto: Re: El colapso ya ha comenzado. Lun 09 Sep 2019, 8:31 pm Asunto: Re: El colapso ya ha comenzado. Fri 25 Oct 2019, 7:27 pm Conferencia de la Universidad Bretaña Sur - Colapso: ¿inevitable? Conferencia organizada por la asociación de estudiantes les DDcalés y presentada por Vincent Mignerot el 17 de octubre de 2019 a las 20 horas en Lorient. Colapso: ¿inevitable? "Desde la Isla de Pascua hasta los vikingos de Groenlandia o los mayas de Centroamérica, todas estas sociedades han colapsado. Tenemos el honor de recibir a Vincent Mignerot para una conferencia sobre el colapso (colapsología). Un tema por el que se ha interesado mucho en los últimos años. La conferencia está organizada por la asociación de estudiantes Les DDcalés, una asociación del departamento de Ciencias, Ecología y Sociedad de la Université Bretagne Sud. RAMOSICo-Admin Asunto: Re: El colapso ya ha comenzado. Mié 27 Nov 2019, 8:52 pm Asunto: Re: El colapso ya ha comenzado. Lun 09 Mar 2020, 20:20 por Miona Lunes 9 de marzo de 2020 Te sugiero que pienses en que la crisis económica que se avecina, la de 2020, será peor que la de 2008. La crisis de 2008 fue una crisis financiera que se convirtió en una crisis económica, mientras que la crisis actual es una crisis de la economía real y de la detención de los flujos físicos en un mundo globalizado. En principio, los primeros preparativos deberían haberse hecho hace unas semanas... Sorprenden estas precisas predicciones que podemos leer aquí o en otros lugares como "abril de 2021"... Limita si no tenemos el día exacto. 2021 ? Quizás, admitámoslo... no es muy importante. Lo más probable es que el día preciso sea diferente según las zonas geográficas y las situaciones de cada uno. Lo que sí es cierto es que, con pandemia o sin ella, la economía mundial va a vivir una crisis sin precedentes vinculada de una u otra forma a la inevitable escasez de recursos (combustibles fósiles, minerales, tierras de cultivo, agua, arena, etc.) y que algunas zonas ya muy inestables se verán afectadas.) y que ciertas zonas que ya son muy inestables, como el subcontinente indio, varios países africanos (los superpoblados Egipto y Nigeria, pero también la región de los Grandes Lagos, África Central y Occidental y el Cuerno de África) y Oriente Medio, se volverán paroxísticos. ¿Cómo pueden estas petro-monarquías, que no producen nada por sí mismas y lo desperdician todo, hacer frente a una crisis de suministro? ¿Cómo podrían países como Bangladesh o Egipto hacer frente a una crisis de este tipo sin grandes conflictos civiles, movimientos masivos de población, etc.? Los habitantes de los países desarrollados que tengan un mínimo de previsión podrán afrontarlo, pero podemos esperar escenas difíciles en nuestras grandes ciudades, que también lo importan todo. Sólo hay que cerrar el grifo en la FIL o en la región de Lyon y en unos días</w:t>
      </w:r>
    </w:p>
    <w:p>
      <w:r>
        <w:rPr>
          <w:b/>
          <w:color w:val="FF0000"/>
        </w:rPr>
        <w:t xml:space="preserve">id 199</w:t>
      </w:r>
    </w:p>
    <w:p>
      <w:r>
        <w:rPr>
          <w:b w:val="0"/>
        </w:rPr>
        <w:t xml:space="preserve">Aristóteles discutió las tesis filosóficas de su maestro Platón y desarrolló las suyas propias en la dirección de un realismo filosófico que tiene en cuenta la información proporcionada por los sentidos. Se interesó mucho por las ciencias físicas, biológicas, astronómicas, políticas, poéticas, retóricas y éticas. También fue el inventor de la lógica formal y el primero en hablar de una "ciencia del ser en cuanto ser" (metafísica). Aristóteles fue uno de los primeros en hacer clasificaciones jerárquicas sistemáticas de conocimientos y conceptos, quizá inspirado en las divisiones utilizadas en la organización de los ejércitos (habría que explicar esta tesis). Su filosofía se divide en tres partes; esta división es notable, ya que difiere de la división habitualmente recibida (lógica, física, ética): filosofía teórica, filosofía práctica y filosofía poiética. La parte teórica se divide a su vez en física, matemáticas y teología; la filosofía práctica en economía, ética, política y retórica; la parte poética incluye todas las actividades que producen una obra. La investigación de la verdad es en un sentido difícil y en otro fácil. Lo que demuestra esto es que nadie puede alcanzarlo adecuadamente o perderlo por completo. Todos los filósofos tienen algo que decir sobre la Naturaleza. En sí misma esta aportación probablemente no sea nada o poco para la verdad, pero el conjunto de todas las reflexiones produce resultados fructíferos. Es justo, por tanto, que estemos agradecidos, no sólo por aquellos cuyos puntos de vista podemos compartir, sino también por los que han expresado puntos de vista más superficiales: incluso estos últimos nos han aportado su contribución, pues han desarrollado nuestra facultad de pensar. (Aristóteles)"</w:t>
      </w:r>
    </w:p>
    <w:p>
      <w:r>
        <w:rPr>
          <w:b/>
          <w:color w:val="FF0000"/>
        </w:rPr>
        <w:t xml:space="preserve">id 200</w:t>
      </w:r>
    </w:p>
    <w:p>
      <w:r>
        <w:rPr>
          <w:b w:val="0"/>
        </w:rPr>
        <w:t xml:space="preserve">El editor británico Rising Star Games acaba de anunciar las fechas de lanzamiento de dos títulos de su catálogo, Akai Katana y Rune Factory Oceans, que saldrán a la venta el 11 de mayo para Xbox 360 y el 25 de mayo para PS3, respectivamente. Para acompañar esta información, aquí tienes la cinemática de introducción del RPG de la granja de Neverland y la página web oficial del shoot'em up de la cueva. Ver el artículo : Akai Katana y Rune Factory Oceans fechados</w:t>
      </w:r>
    </w:p>
    <w:p>
      <w:r>
        <w:rPr>
          <w:b/>
          <w:color w:val="FF0000"/>
        </w:rPr>
        <w:t xml:space="preserve">id 201</w:t>
      </w:r>
    </w:p>
    <w:p>
      <w:r>
        <w:rPr>
          <w:b w:val="0"/>
        </w:rPr>
        <w:t xml:space="preserve">Nuestro lema: ¡Hacia lo real a través de lo virtual! La Enciclopedia de la Muerte pretende abordar este fenómeno en sus múltiples aspectos y formas.</w:t>
      </w:r>
    </w:p>
    <w:p>
      <w:r>
        <w:rPr>
          <w:b/>
          <w:color w:val="FF0000"/>
        </w:rPr>
        <w:t xml:space="preserve">id 202</w:t>
      </w:r>
    </w:p>
    <w:p>
      <w:r>
        <w:rPr>
          <w:b w:val="0"/>
        </w:rPr>
        <w:t xml:space="preserve">El Oakland Coliseum es un estadio polideportivo de Oakland, California. Se utiliza principalmente para el béisbol, el fútbol americano y, a veces, el fútbol. De 1966 a 1981, fue la sede de los Oakland Raiders de la Liga Nacional de Fútbol. Los Raiders se trasladaron a Los Ángeles de 1981 a 1995 como los Raiders de Los Ángeles, antes de volver a jugar en Oakland en el Coliseum. Desde 1968, es la sede de los Oakland Athletics de la Liga Mayor de Béisbol. El San Jose Earthquakes, de la Major League Soccer, jugó allí en 2008 y 2009: a la espera de que se construyera un nuevo estadio, el club disputó allí sus principales partidos y fue inquilino del Buck Shaw Stadium de Santa Clara para otros encuentros. Otros inquilinos del Coliseum fueron los Oakland Invaders de la United States Football League entre 1983 y 1985, los Oakland Clippers de la National Professional Soccer League entre 1967 y 1968 y los Oakland Stompers de la North American Soccer League (NASL) en 1978. El Oakland-Alameda County Coliseum tiene capacidad para 63.122 espectadores de fútbol americano y 35.067 de béisbol, con 143 suites de lujo y 9.000 asientos de club. El estadio ha tenido varios nombres. Ha sido llamado Network Associates Coliseum, McAfee Coliseum, Overstock.com Coliseum, O.co Coliseum, RingCentral Coliseum[1] y a veces apodado The Oakland Coliseum o The Coliseum y anteriormente The Net. HistoriaEditar Los líderes empresariales y políticos de Oakland han competido durante mucho tiempo con el famoso municipio vecino de San Francisco, así como con otras ciudades del oeste. En consecuencia, el deseo de construir un recinto deportivo de gran calibre en la ciudad se intensificó durante las décadas de 1950 y 1960. A mediados de los años 40, los dirigentes locales propusieron por primera vez la construcción de un nuevo estadio en la zona con vistas a atraer a un equipo profesional de béisbol o fútbol americano. No fue hasta la década de 1960 cuando se seleccionó el emplazamiento del futuro complejo. Los planes arquitectónicos preliminares se dieron a conocer en , y al mes siguiente se seleccionó un emplazamiento al oeste del barrio de Elmhurst, en East Oakland, a lo largo de la nueva autopista C.W. Nimitz (Interestatal 880). Tras la aprobación del proyecto por la ciudad de Oakland y el condado de Alameda en 1962, se liberaron 25 millones de dólares. Se elaboraron planes para un estadio, un auditorio y un centro de exposiciones. El estudio de arquitectura designado fue la oficina de San Francisco de Skidmore, Owings and Merrill. Los preparativos preliminares del emplazamiento comenzaron en el verano de 1961. La construcción comenzó en la primavera de 1962. El calendario de construcción se retrasó dos años debido a diversos problemas legales y sobrecostes, y el diseño original del Coliseo tuvo que modificarse ligeramente para ajustarse al presupuesto. Las instalaciones se llamaron Oakland-Alameda County Coliseum y se terminaron en cuatro años. Los Oakland Raiders jugaron por primera vez en su nueva casa el . De 1962 a 1965, el hogar temporal de los Raiders fue el Frank Youell Field (~22.000 asientos). En , el propietario de los Kansas City Athletics de la Major League Baseball, Charlie Finley, obtuvo el permiso para trasladar la franquicia a Oakland, California. A su vez, los Atléticos de Oakland inauguraron su nueva casa en . En su diseño original, el estadio tenía 45.000 asientos y el coste de la construcción del complejo deportivo era de 25,5 millones de dólares. Tras la temporada de 1981, los Oakland Raiders se trasladaron a Los Ángeles y jugaron en el Memorial Coliseum de Los Ángeles. Tras una década sin los Raiders, la ciudad de Oakland intentó traer de vuelta al equipo. En 1995, el</w:t>
      </w:r>
    </w:p>
    <w:p>
      <w:r>
        <w:rPr>
          <w:b/>
          <w:color w:val="FF0000"/>
        </w:rPr>
        <w:t xml:space="preserve">id 203</w:t>
      </w:r>
    </w:p>
    <w:p>
      <w:r>
        <w:rPr>
          <w:b w:val="0"/>
        </w:rPr>
        <w:t xml:space="preserve">Varias asociaciones departamentales de alcaldes ya han preguntado a la AMF sobre el papel exacto del alcalde en la aplicación de la nueva obligación de información sobre los riesgos introducida por la ley de riesgos de 2003 y recogida en el artículo L 125-5 del Código de Medio Ambiente. Para eliminar cualquier ambigüedad en la interpretación del texto, hay que recordar que el alcalde tiene la simple obligación de mostrar el decreto prefectoral, pero que es responsabilidad del arrendador o del vendedor que alquila o vende su propiedad rellenar el formulario de "informe de riesgo", obligatorio desde el 1 de junio de 2006. 1) El principio (artículo L 125-5 del Código de Medio Ambiente) En los municipios cubiertos por un plan de prevención de riesgos (PPR) prescrito o aprobado, todo vendedor o arrendador de un inmueble, construido o no, debe informar al comprador o arrendatario de la existencia de los riesgos a los que está expuesto el inmueble. Al contrato se adjunta un informe de riesgo que el vendedor o arrendador elabora a partir de la información que le facilita el prefecto. Esta información es objeto de un decreto prefectoral que se transmite al alcalde del municipio donde se encuentra el inmueble y a la Chambre départementale des notaires. 2) El decreto prefectoral Incluye la lista de municipios afectados, así como, para cada municipio, la lista de riesgos y documentos a los que puede remitirse el vendedor o arrendador. Publicidad de la orden La orden enviada al alcalde del municipio se expone en el ayuntamiento y se publica en los registros administrativos. Se inserta un aviso de su publicación en un periódico que circula en el departamento. 3) El informe de riesgo El informe de riesgo, basado en el modelo elaborado por el Ministerio de Ecología, lo elabora el vendedor o el arrendador, si es necesario con la ayuda de un profesional que intervenga en la venta o el alquiler. Basta con utilizar la información contenida en el decreto prefectoral y en los documentos de referencia que pueden consultarse en el ayuntamiento, la subprefectura o la DDE. Este modelo puede descargarse de prim.net: formulario en formato PDF (89 Kb) y formulario en formato Word (270 Kb). De aquí a finales de año, la información necesaria para elaborar el informe de riesgo estará disponible directamente en los sitios web de todas las prefecturas. Este informe de riesgo es obligatorio a partir del primer día del cuarto mes siguiente a la publicación del decreto prefectoral, que debe emitirse en el plazo de un año a partir del 17 de febrero de 2005, es decir, a partir del 1 de junio de 2006. El vendedor o arrendador conserva una copia. Textos - artículo 21 de la ordenanza de 8 de junio de 2005 relativa a la vivienda y la construcción que modifica el artículo L 125-5 del código del medio ambiente; - artículo 8 del decreto n°2005-935 de 2 de agosto de 2005 relativo a la parte reglamentaria del código del medio ambiente que modifica el decreto n°2005-134 de 15 de febrero de 2005 relativo a la información de los compradores y arrendatarios de bienes inmuebles sobre los grandes riesgos naturales y tecnológicos; - artículos L 125-5 y R 125-27 del código del medio ambiente</w:t>
      </w:r>
    </w:p>
    <w:p>
      <w:r>
        <w:rPr>
          <w:b/>
          <w:color w:val="FF0000"/>
        </w:rPr>
        <w:t xml:space="preserve">id 204</w:t>
      </w:r>
    </w:p>
    <w:p>
      <w:r>
        <w:rPr>
          <w:b w:val="0"/>
        </w:rPr>
        <w:t xml:space="preserve">Después del sorbete de fresa, ¡hagamos un helado de verbena! Un sabor relativamente poco común que, sin embargo, es bastante sencillo de preparar, no más difícil que el helado de vainilla en cualquier caso. Es un sabor delicado y ligeramente herbáceo que contrasta con el lado redondo y generoso del helado. Para el final de una comida, es un excelente postre. En este caso he elegido la variedad de hierba luisa, por su lado más fresco y alimonado, pero si tienes verbena officinale también será perfecta. Si tienes hierba luisa, también será perfecto, pero tendrás que reducir un poco la cantidad de hojas, ya que la hierba luisa es más potente que su hermana el limón. La receta utiliza hojas frescas, pero si tienes hojas secas también funciona. La receta que se ofrece aquí es para un helado de huevo, es decir, un helado con base de crema pastelera. Esta es la base más clásica de los helados, a la que solemos estar acostumbrados, por ejemplo, el helado de vainilla. Esta receta también contiene un cucurucho de oblea, esta vez hecho con una máquina especial para obleas, pero que permite tener EL cucurucho que encontrarías en una heladería... Debes admitir que merece un lugar en tu alacena. Da un cucurucho muy crujiente y bizcochado que no tiene la misma textura que el de la receta de sorbete de fresa (que, por cierto, se puede hacer sin máquina). Dificultad: Media Equipamiento necesario: Heladera, batidora o licuadora de mano, cazo, termómetro de sonda, balanza, barquillera, cucurucho Equipamiento recomendado: cazuela o bol de cristal o cerámica, termómetro de infrarrojos Número de porciones: 1,2 l de helado aproximadamente Coste: 2-3€ aproximadamente Tiempo: 1 hora para la crema pastelera (incluyendo 15 minutos de actividad y 45 minutos de reposo), 1 noche de maduración para la mezcla, 30 minutos para los turbinados (durante los cuales se pueden hacer los cucuruchos) Ingredientes específicos : Verbena de limón, crema de 35% de grasa, vainilla en polvo, stab2000 (opcional) Etapas de la receta 1) Preparación de la mezcla de verbena de limón 2) Mezcla del helado 3) Preparación de los conos de barquillo 1) Preparación de la mezcla de verbena de limón -500g Leche entera -285g Nata entera 35% de grasa -15g Sémola de azúcar125 g de azúcar en polvo -15 g de hojas de verbena frescas (utilice mucha menos cantidad si utiliza las secas) -85 g de yemas de huevo -3 g de estabilizador para helados (stab2000) - opcional Recoja las hojas de verbena y lávelas, luego escúrralos (con una toalla de papel, por ejemplo): Poner la leche, la nata y aproximadamente la mitad del azúcar en un cazo: calentarlo todo (sin que llegue a hervir) y añadir las hojas de verbena. Apagar el fuego y dejar infusionar durante unos 30 minutos. Hacia el final del tiempo de infusión, recalentar la olla. Añadir el azúcar a las yemas de huevo y mezclar sin tratar de levantar las yemas: Verter la leche de verbena en las yemas endulzadas y mezclar bien: A continuación, poner esta mezcla de nuevo en la sartén: Y cocer esta crema pastelera hasta la mesa, es decir, hasta que alcance los 89°c aquí. Ahora añada el estabilizador mezclado con unos gramos de azúcar para evitar los grumos: Siga removiendo con la maryse (removiendo en 8s) para calentar las natillas de manera uniforme. A 89°C, retírelo del fuego pero siga removiendo para evitar que la inercia de la sartén cocine demasiado las natillas. A continuación, se mezclan las natillas con las hojas en una batidora (o con la mezcla</w:t>
      </w:r>
    </w:p>
    <w:p>
      <w:r>
        <w:rPr>
          <w:b/>
          <w:color w:val="FF0000"/>
        </w:rPr>
        <w:t xml:space="preserve">id 205</w:t>
      </w:r>
    </w:p>
    <w:p>
      <w:r>
        <w:rPr>
          <w:b w:val="0"/>
        </w:rPr>
        <w:t xml:space="preserve">Karel Van Miert Karel Van Miert, nacido en Vieux-Turnhout le Beersel, es un político europeo belga, socialista flamenco y asesor de muchas empresas multinacionales. Fue Comisario Europeo de Competencia de 1992 a 1999. Índice - 1 Biografía - 1.1 Juventud y formación - 1.2 Carrera política - 1.2.1 Responsabilidades en el Partido Socialista belga - 1.2.2 Funciones parlamentarias - 1.2.3 Funciones en la Comisión Europea - 1.2.4 Fin de la carrera - 1.3 Mandatos sociales3 Mandatos sociales - 1.4 Reacciones al anuncio de su muerte - 2 Libros - 3 Referencias - 4 Enlaces externos Biografía[editar ] Juventud y educación[editar ] Karel van Miert nació en la comuna flamenca de Vieux-Turnhout. Es el mayor de nueve hijos de una familia de agricultores. Dejó el sistema escolar a los catorce años y trabajó como aprendiz de electricista en una empresa de construcción[1]. 1] "Los años pasados en la granja me habían dado mucha experiencia en el campo. Y como también trabajé en empresas, pude conocer a la clase trabajadora". - Karel van Miert, entrevista en el diario Le Soir, 1993[2] Karel van Miert decidió entonces volver a estudiar. En 1966 se licenció en ciencias diplomáticas en la Universidad de Gante. Presentó una tesis titulada El carácter supranacional de la Comisión Europea, que ya mostraba su compromiso con Europa. En 1967 obtuvo un diploma de estudios europeos superiores en el Centro Universitario Europeo de Nancy[1]. 1] Allí conoció al Secretario General de la Comisión Europea, Emile Noël, bajo cuya dirección realizó unas prácticas en la Comisión al año siguiente. En 1973, se incorporó al gabinete del Comisario Europeo de Energía Henri Simonet[3]. Carrera política [editar] Activista socialista desde muy joven, Karel van Miert fue vicepresidente y luego secretario político nacional de las Juventudes Socialistas de 1970 a 1973. En 1976, a la edad de treinta y cinco años, copresidió el Partido Socialista belga, como responsable de Asuntos Internacionales. En 1978, el Partido Socialista belga se dividió en un partido valón y otro flamenco. Karel van Miert se convirtió en el primer presidente de este último, el Socialistische Partij, que posteriormente se convirtió en el Socialistische Partij Anders (sp.a). Su presidencia estuvo marcada por el rechazo en los años 80 a la implantación de los euromisiles estadounidenses en Bélgica, y por la victoria de la sp.a en las elecciones europeas de 1984[1]. Funciones parlamentarias[editar] Karel van Miert fue elegido diputado al Parlamento Europeo en 1979 y reelegido en 1984. Entre 1985 y 1989, fue diputado al Parlamento Federal belga por el distrito de Bruselas-Hal-Vilvoorde (BHV). Funciones en la Comisión Europea[editar ] Entre 1989 y 1992, Karel van Miert fue Comisario Europeo de Transportes, Consumidores, Crédito e Inversión, dentro de la Comisión Delors II. De 1993 a 1999, fue Comisario de Competencia en la Comisión Delors III y luego en la Comisión Santer. Esta cartera clave le valió el apodo de "el hombre más poderoso de Europa"[4]. Destacó por su activismo e independencia. Los principales casos en los que es conocido son[5]: - el rescate del banco francés Crédit Lyonnais; - la fusión de los gigantes alemanes de los medios de comunicación Kirch (de) y Bertelsmann; - el plan de fusión entre los fabricantes estadounidenses Boeing y McDonnell Douglas; - el enjuiciamiento de Microsoft por abuso de posición dominante[6]; - los derechos de retransmisión televisiva de las competiciones de Fórmula 1; - la reestructuración industrial de los Länder del este de Alemania. - la denegación de la ayuda europea para la modernización de la línea ferroviaria 162 que une Bruselas con Luxemburgo, que habría reducido la distancia total entre Bruselas y Estrasburgo. Fin de la carrera[editar ] Después de 1999, Karel Van Miert se retiró de</w:t>
      </w:r>
    </w:p>
    <w:p>
      <w:r>
        <w:rPr>
          <w:b/>
          <w:color w:val="FF0000"/>
        </w:rPr>
        <w:t xml:space="preserve">id 206</w:t>
      </w:r>
    </w:p>
    <w:p>
      <w:r>
        <w:rPr>
          <w:b w:val="0"/>
        </w:rPr>
        <w:t xml:space="preserve">Lo primero es lo primero. La línea R puede ser compleja, ya que en ella se desarrollan diferentes actividades. Tanto si es nuevo en la línea como si es un viajero experimentado, le sugiero que descubra o (re)descubra su línea. A veces es difícil encontrar la información que se busca. Para facilitarle las cosas, hemos reunido en esta página toda la información que necesita para entender su línea. Desde lo más básico hasta las obras, la gestión del tráfico y los incidentes, ¡sigue la guía! LA LÍNEA R REDES SOCIALES - ¡Interactúa tranquilamente aquí gracias a la carta y sugiere ideas para los temas! GESTIÓN DE INCIDENTES - capítulo 1: alerta por radio - capítulo 2: accidente personal - capítulo 3: equipaje abandonado - capítulo 4: la señal de alarma - capítulo 5: preparación tardía GESTIÓN DEL TRÁFICO - Gestión de las caídas</w:t>
      </w:r>
    </w:p>
    <w:p>
      <w:r>
        <w:rPr>
          <w:b/>
          <w:color w:val="FF0000"/>
        </w:rPr>
        <w:t xml:space="preserve">id 207</w:t>
      </w:r>
    </w:p>
    <w:p>
      <w:r>
        <w:rPr>
          <w:b w:val="0"/>
        </w:rPr>
        <w:t xml:space="preserve">La nueva tarjeta de identidad biométrica con chip en el espacio de la CEDEAO, que se lanzará el próximo martes, es diferente de la tarjeta de identidad digital utilizada en Senegal durante casi 10 años, "en el sentido de que permite adquirir otras ventajas", dijo Cheikh Alioune Ndiaye, el viernes en Kaolack. Según el jefe de la División de Logística y Planificación de la Dirección de Operaciones Electorales del Ministerio del Interior y de la Seguridad Pública, el nuevo documento de identidad biométrico servirá de tarjeta de residencia, de pasaporte y "permitirá a las poblaciones de estos Estados miembros que se muevan en la zona de la CEDEAO", ser fácilmente identificadas. En Senegal, el nuevo documento de identidad biométrico de la CEDEAO (Comunidad Económica de los Estados de África Occidental) servirá también como tarjeta de votante, dijo Cheikh Alioune Ndiaye, que ofreció una rueda de prensa al final de una reunión para compartir y sensibilizar sobre la circulación de este nuevo documento administrativo. Esta decisión, Senegal la ha tomado con toda soberanía para reducir el sistema de expedientes múltiples, los procedimientos y luchar contra la pérdida frecuente de estos documentos que existen por separado en dos tarjetas", dijo Ndiaye, subrayando que "esta elección de Senegal significa simplemente que cualquier senegalés que no tenga una tarjeta de identidad biométrica con un chip en la zona de la CEDEAO, no tiene una tarjeta de votante y viceversa. "Por eso hemos optado por aprovechar la introducción de la tarjeta de identidad biométrica de la CEDEAO para garantizar que las tarjetas de identidad y las tarjetas de votantes sean una sola. Este es un momento en el que los senegaleses acudirán a las comisiones y nosotros lo aprovecharemos", añadió. "Las comisiones resolverán los datos electorales problemáticos (lugares de votación, nombres) de algunos ciudadanos descargando el fichero electoral, el fichero de titulares de tarjetas de identidad y el fichero de tarjetas electorales", explicó. Subrayó que estos expedientes servirán de soporte de trabajo a las comisiones administrativas que se alojarán en las prefecturas para recibir únicamente a los ciudadanos senegaleses que quieran tener una nueva tarjeta de la CEDEAO o información electoral que corregir. "Los demás ciudadanos -continuó- que no tienen problemas de información electoral o los que no tienen 18 años para tener información electoral irán a los centros de instrucción de cédulas de identidad de las comunas". El Sr. Ndiaye aseguró que las nuevas máquinas están en marcha y que queda por instalar las comisiones, formar y equipar a sus miembros con herramientas informáticas. (Fuente: APS, 1 de octubre de 2016) 4 ISP (Orange, Arc Télécom, Waw Télécom y Africa Access)</w:t>
      </w:r>
    </w:p>
    <w:p>
      <w:r>
        <w:rPr>
          <w:b/>
          <w:color w:val="FF0000"/>
        </w:rPr>
        <w:t xml:space="preserve">id 208</w:t>
      </w:r>
    </w:p>
    <w:p>
      <w:r>
        <w:rPr>
          <w:b w:val="0"/>
        </w:rPr>
        <w:t xml:space="preserve">Haga clic en la provincia o el territorio para obtener una dosis de inspiración Explore las provincias y los territoriosAquí es donde el Pacífico se encuentra con ciudades bulliciosas, bosques imponentes y montañas escarpadas. Toca para explorar Desde las Rocosas hasta las praderas, encuentra todos los paisajes característicos del oeste. Toque para explorar Pesca de categoría mundial, piragüismo, vida salvaje y diversos paisajes urbanos, todo ello bajo un cielo impresionante. Toque para explorar Vea los iconos culturales de Winnipeg o conozca a los osos polares y las maravillas del Norte. Toque para explorar Las vibrantes ciudades del sur sólo son igualadas por el encanto de los Grandes Lagos y el norte. Toque para explorar Pasee por las mágicas calles de Montreal y la ciudad de Quebec, y descubra las maravillas naturales del San Lorenzo y más allá. Toque para explorar Vea las mareas más altas del mundo, conduzca por carreteras panorámicas y déjese encantar por la belleza natural. Toque para explorar Haga surf y kayak de mar durante todo el año y descubra bodegas, mercados y la famosa isla del Cabo Bretón. Toque para explorar Descubra hermosas playas de arena, bucólicos paisajes verdes y un estilo de vida insular único. Toque para explorar Una costa escarpada de 29.000 km y el Parque Nacional de Gros Morne le dejarán sin aliento. Toque para explorar Explore los magníficos parques naturales del País del Sol de Medianoche y descubra la vibrante cultura de las Primeras Naciones. Toque para explorar Contemple la magia de la aurora boreal, explore enormes parques nacionales y obtenga su mejor fotografía en el corazón del Norte. Toca y explora Descubre el verdadero Norte y el modo de vida inuit mientras exploras vastas extensiones de tierra virgen. Toque para explorar</w:t>
      </w:r>
    </w:p>
    <w:p>
      <w:r>
        <w:rPr>
          <w:b/>
          <w:color w:val="FF0000"/>
        </w:rPr>
        <w:t xml:space="preserve">id 209</w:t>
      </w:r>
    </w:p>
    <w:p>
      <w:r>
        <w:rPr>
          <w:b w:val="0"/>
        </w:rPr>
        <w:t xml:space="preserve">¿Qué ha cambiado visiblemente y/o sensiblemente en las regiones de Europa Occidental? Insisto en lo visible y/o sensible, en lo que habla a la gente (haga clic en las imágenes para ampliarlas). Intensidad En este post hablo de las olas de calor y las sequías. Elijo un periodo de 113 años, lo que permite una cierta retrospectiva y algunas estadísticas. Comienzo con el año 1906. En los últimos 100 años, más o menos, ha habido varias olas de calor excepcionales en nuestras regiones, que a menudo se han producido en un periodo de sequía prolongada, por lo que las asocio aquí. Sin embargo, las duraciones de ambos fenómenos son muy diferentes y se puede tener uno sin el otro. La intensidad de una ola de calor viene determinada por la altura de las temperaturas medidas y su duración. Es posible que si hubiéramos tenido los medios de medición actuales hace 100 años y más, algunas olas de calor del pasado podrían rivalizar con las de 2003 o 2019. Gracias a una tupida red de estaciones meteorológicas colocadas en los lugares adecuados, recientemente se ha registrado el récord absoluto francés. La siguiente información procede de los archivos de Météo-France, archivados en la página web de Météo-París. Vamos a por el aperitivo: 1906. Después de una primavera muy calurosa, el verano fue sofocante: "Agosto y septiembre: gran sequía, sobre todo en la mitad sur del país - se observó un tiempo muy caluroso el 2 de agosto, con una máxima de 39° en Burdeos, 38° en Clermont y Angers, 37° en Lyon y 35° en París - se produjeron otros calores excepcionales a principios de septiembre. (...) Octubre: excepcionalmente caluroso - el 5 de octubre, las temperaturas oscilan entre los 25 y los 30°. Los monstruos Entonces mi top 4 del siglo XX + 2003. En primer lugar, la ola de calor de 1911 (cuadro 1), de siniestro recuerdo. Una gran maravilla. Según Wikipedia: "Esta ola de calor causó un excedente de 40.000 muertes, 29.000 de las cuales se produjeron en la primera infancia". A continuación, dos tablas de resumen (tablas 2 y 3). Uno para 1921: el otro para 1947, que tuvo tres episodios extremos en el mismo verano -uno de los cuales fue masivo-: 1983 también se encuentra entre los más intensos, al menos en términos de duración, con 19 días consecutivos de tipo ola de calor. Por principio y sin entrar en detalles, recuerdo el loco verano de 2003, que creo que todo el mundo recuerda. Sigue siendo la referencia posterior a 1947. Después de estos cinco monstruos (1911, 1921, 1947, 1983, 2003) veamos algunos otros fenómenos notables pero de intensidad o duración reducida. 17 de agosto de 1701 1929 también tuvo sus olas de calor, incluida una tardía: "Del 26 de agosto al 12 de septiembre: nueva ola de calor, esta vez que afecta a toda Francia - el 31 de agosto, había 35° en París y Valenciennes, 36° en Lille y 37° en Châteauroux - el 4 de septiembre, todavía había 34° en Beauvais, 35° en la región parisina y 38° en Angulema". 1976 también podría estar en mi top. Deshidrató a Europa Occidental. El calor se sumó a una sequía excepcionalmente larga. "Desde finales de junio hasta mediados de julio se batieron todos los récords de calor. Hay que remontarse a 1921 para encontrar condiciones meteorológicas similares. Otras olas o picos de calor están documentados desde épocas anteriores, como los 40°C de París el 17 de agosto de 1701. O como el verano de 1793: "Los grandes calores comenzaron en París el 1 de julio; en Montmorency, después del 4. Aumentaron tan rápidamente que el día 8 ya se encuentra entre las épocas de su máximo. (...) El máximo del calor dio 38°4 el 8 de julio con el Observatorio Real de París, y 40° el 16 del mismo</w:t>
      </w:r>
    </w:p>
    <w:p>
      <w:r>
        <w:rPr>
          <w:b/>
          <w:color w:val="FF0000"/>
        </w:rPr>
        <w:t xml:space="preserve">id 210</w:t>
      </w:r>
    </w:p>
    <w:p>
      <w:r>
        <w:rPr>
          <w:b w:val="0"/>
        </w:rPr>
        <w:t xml:space="preserve">| Me enamoré perdidamente de él... bueno debo decir, el verano, el sol, el mar, todo eso... ¡amor total a primera vista! Bajé a la playa de Bormes les Mimosas para alejarme de las multitudes de Saint Clair, y allí fue donde lo vi por primera vez... No podía dejar de mirarlo. También debo decir que tenía los ojos en el bolsillo y que lo que me llamó la atención de inmediato fue su "mástil". Pero luego una máquina, ¡madre mía! Casi desproporcionado con respecto al cuerpo del animal. Lo encontré inmediatamente atractivo. </w:t>
      </w:r>
    </w:p>
    <w:p>
      <w:r>
        <w:rPr>
          <w:b/>
          <w:color w:val="FF0000"/>
        </w:rPr>
        <w:t xml:space="preserve">id 211</w:t>
      </w:r>
    </w:p>
    <w:p>
      <w:r>
        <w:rPr>
          <w:b w:val="0"/>
        </w:rPr>
        <w:t xml:space="preserve">Fecha de publicación original: 22 de octubre de 1969 Reseña media de los clientes�: 4,5 �toiles sobre 5 Ver todas las reseñas (58 reseñas de clientes) 28 de 31 usuarios encontraron esta reseña útil Grandes bluesmen negros revisitados con maestría. Un año después del �lectrochoc provocado� por su 1er álbum, Led Zeppelin confirma todo lo bueno que pensábamos de ellos sacando un 2�disco tan d�moníaco como el pr�c�dente. Este 2�me opus de los Dirigeable explora nuevas áreas d�j� esbozadas en el 1er pero en una mani�re diferente como el blues que se vuelve más progresivo, el c�t� psicodélico e incluso la balada ausente en el 1er álbum. El disco se sitúa en el N�1 a ambos lados del Atlántico.La inspiración del blues (cr�dit�e o no) es más relevante que nunca � Whole Lotta Love � (You need Love de Willy Dixon), � The Lemon song � (Killing floor de Howlin' Wolf), � Bringing it on home � (Sony Boy Williamson vía Willy Dixon).El álbum comienza con "Whole lotta love", un tema cuyo devastador riff de guitarra inicial sellaría para siempre la reputación de la banda. ¡El pasaje central, muy psicológico, es compl�larmente d�lirante con varios efectos sobre un fondo de platillos para mantener el tempo! Se podría pensar que está atrapado en medio de una película �pouvante. Este tema consigue � ascender al 4�º puesto en las listas de éxitos estadounidenses. CCS, un grupo instrumental inglés fundado por Alexis Korner en 1970, hizo una versión de la misma que sirvió de g�n�ric al c�l�bre � Top Of The Pops � durante varios años.� Thank You � es una hermosa balada en la que� Plant alterna una voz suavemente cantada � y otra claramente más incisiva en el estribillo sobre un fondo de órgano en notas sostenidas que nos sumerge en una atmósfera mística y mágica.� Heartbreaker � es otra pieza de bravura inspirada en el blues que d�buta con una gran guitarra sobre un patrón r�p�ticioso. ¡Plant, como de costumbre, canta con una voz poderosa; luego, de repente, todo se detiene para dejar que la guitarra principal juegue sola � a lo grande, con efectos rítmicos improvisados y un � enorme sonido! �poustouflaging!"Leer más ' 3 de 3 usuarios encontraron esta crítica útil La cima con uno de los tres o cuatro más grandes guitarristas de rock. "Led Zep II" es para mí el mejor disco de la banda � Jimmy Page. Aparte del éxito y primer Hard Rock de la historia "Whole Lotta Love" (algunos especialistas dicen que es "You really got me" de los Kinks), hay algunas canciones absolutamente g�nal en este CD (Ramble On - The Lemon Song o Moby Dick y Bring It On Home). Obviamente todos me citarán, "Led Zeppelin IV" con los éxitos "Black Dog", "Rock And Roll" o "Stairway To Heaven". Malgr� la gran calidad� de este disco, prefiero la simplicit� y el sonido crudo de manzana de "Led Zep II". En cualquier caso, esta banda ineludible en la historia del rock quedará junto a otras: "Deep purple", "Black Sabbath" o "Alice Cooper" como los pioneros del Hard Rock. Pequeña anécdota: acabo de enterarme de que Jimmy Page sostuvo la guitarra en "La poup�e qui fait non" de Polnareff. No hace falta decir que me encanta este disco y que lo recomiendo. 6 de 7 internautas encontraron útil esta reseña Bombardeo de riffs históricos Como la gestación híbrida de una entidad� nacida� de la fusión de un rayo y un tanque, LED ZEPPELIN II se publicó nueve meses después del �pónimo álbum de debut de la banda. También podría decirlo directamente, el clima está instalado�. Empezando por una de las canciones clave de la historia del rock, la increíble WHOLE LOTTA LOVE (uno de los tres riffs fundadores del hard rock), el álbum contiene una energía inconcebible.</w:t>
      </w:r>
    </w:p>
    <w:p>
      <w:r>
        <w:rPr>
          <w:b/>
          <w:color w:val="FF0000"/>
        </w:rPr>
        <w:t xml:space="preserve">id 212</w:t>
      </w:r>
    </w:p>
    <w:p>
      <w:r>
        <w:rPr>
          <w:b w:val="0"/>
        </w:rPr>
        <w:t xml:space="preserve">Si algo nos han enseñado las películas de Toy Story es que los juguetes no esperan a que un niño entre en la habitación para divertirse. En cambio, las figuras de acción, los peluches y los muñecos de Andy buscan constantemente la forma de entretenerse. En Toy Story: Smash it, se inventan historias por el simple placer de destruir estructuras cúbicas. Es simple, pero funciona. La rama móvil de Disney ha demostrado que ha entendido todo lo que hay que saber sobre los juegos para móviles con sus juegos "Jump in the Water" y "Where's Perry? Para enganchar al jugador, se necesita un concepto sencillo de entender y fácil de manejar, niveles cortos y una pequeña dosis de reflexión para halagar el ego. Estos diferentes ingredientes vuelven a combinarse en la última producción del estudio, esta vez centrada en el mundo de Toy Story. Mucho menos original que el de Llévate el agua, la jugabilidad de Toy Stroy: Smash it remite inmediatamente a la de Angry Birds, o incluso a la de Boom Blox en Wii, ya que se trata de apuntar para destruir estructuras inestables y hacer caer a los enemigos que se han instalado en ellas. El cambio de ubicación es, obviamente, sólo teórico, ya que en la realidad, no se sale de la habitación de Andy. Sólo los trozos de cartón como escenografía ayudan a crear el ambiente. El juego en sí sigue siendo el mismo sea cual sea el entorno y el nivel, y consiste en lanzar globos a los cubos para hacer caer a los alienígenas, que son los enemigos durante todo el juego. ¡Buzz Lightyear al rescate! En este juego sólo manda Buzz Lightyear. Tiene el honor de apuntar y lanzar bolas, globos, misiles o regalos explosivos a los montones de cubos que tiene delante. En lugar de dosificar la potencia como en Angry Birds, aquí tenemos el control de una mira real que nos permite saber con precisión dónde caerá nuestro proyectil y sólo tenemos que mover el dedo para decidir dónde golpear. Obviamente, la precisión ofrecida nos facilita mucho el caso que en el juego de Angry Birds, donde normalmente hay que confiar en la suerte para acertar en los objetivos. Toy Story: Smash es por tanto bastante fácil, pero no olvida la pequeña dosis de reflexión antes mencionada, la que te obliga a pensar un poco para terminar cada nivel en las mejores condiciones. Como Buzz puede moverse de derecha a izquierda, el ángulo de ataque también es importante. Así como la estructura del bloque objetivo: los cubos de vidrio se rompen, los de metal son más pesados, etc. Sin revolucionar el género, Toy Story: Smash it muestra un aspecto ligeramente más estratégico que muchos de sus competidores, lo que consigue diferenciarlo un poco del resto. Su cuidada realización y el carisma de los personajes son también serias bazas que dan un innegable encanto a esta nueva producción de Disney. Gracias a la precisión de la puntería y a la posibilidad de elegir el ángulo de lanzamiento, Toy Story: Smash it deja poco margen al azar y, por tanto, consigue diferenciarse del modelo de Angry Birds. El espíritu bondadoso del universo también hace que sea fácil meterse en esta producción sin pretensiones, pero al final muy entrañable. Estamos esperando las actualizaciones para añadir más niveles y eventualmente introducir un poco de dificultad.</w:t>
      </w:r>
    </w:p>
    <w:p>
      <w:r>
        <w:rPr>
          <w:b/>
          <w:color w:val="FF0000"/>
        </w:rPr>
        <w:t xml:space="preserve">id 213</w:t>
      </w:r>
    </w:p>
    <w:p>
      <w:r>
        <w:rPr>
          <w:b w:val="0"/>
        </w:rPr>
        <w:t xml:space="preserve">STREETSTYLE. Estampados mixtos y bolsos trapecio en la Semana de la Moda de Nueva York Como cada temporada, periodistas, estilistas y bloggers compiten por ser fotografiados en la pasarela. Aquí tienes un vistazo a los mejores looks. 1. Sézane lanza su primera línea de vaqueros 100% ecorresponsables 2. Vanessa Seward x La Redoute: una segunda colección para los días bonitos 3. Mad Lords lanza las "Mad Bangles", una colección muy simbólica de juncos 4. Virgil Abloh y los hermanos Bouroullec, la unión de la moda y el diseño 1 / 32 Una tendencia imprescindible: la mezcla de estampados. Los lunares no se quedan fuera, el Liberty acaricia el leopardo y los patrones psicodélicos más locos se mezclan con los arabescos barrocos. 2 / 32 Caroline Issa, redactora jefe de Tank Magazine, se atreve a combinar rayas de cebra y flores en el estampado Liberty. 3 / 32 Un volante de lunares en un traje de Prada con cuadros, eso sí que fue un atrevimiento. 4 / 32 Nos gusta el contraste entre este colorido jersey y esta falda plisada. 5 / 32 La mayoría de las invitadas llevaban un bolso trapecio. En piel negra o de colores vivos, llevada en el brazo, permite pasar un día de desfiles, con su considerable capacidad de almacenamiento. 6 / 32 La obra maestra, el modelo Céline: negro... 7 / 32 ... gris... 8 / 32 ... o azul. 9 / 32 En perlas, con grandes piedras, como falso collar o como babero, el collar grande es el accesorio que funciona en todos los cuellos. Aquí la estilista rusa Miroslava Duma lleva un conjunto adornado con cabujones verdes. 10 / 32 Sudadera Kenzo bordada con una cabeza de tigre, collar étnico y minishorts tie &amp; die: la modelo rusa Elena Perminova causa una impresión impecable. 11 / 32 Pantalones rojos de J. Crew y una camiseta de American Apparel: Leandra Medine, autora del blog The Man Repeller, consigue transmitir el mensaje. 12 / 32 Estas gafas de Miu Miu casi eclipsarían este collar de coral. 13 / 32 Tres hileras de piedras verdes y esta camiseta de tirantes gris cobra fuerza. 14 / 32 Hasta Anna Wintour, la editora jefe de Vogue US, se ha enamorado de él. 15 / 32 Las revistas de moda le han dado la espalda desde hace unos años, pero el zapato de punta vuelve en 2012: nude con pantalón sastre blanco y traje marinero... 16 / 32 ... negro con pantalones con estampado de estrellas y una camisa fluida... 17 / 32 ... amarillo con un vestido de inspiración fifties... 18 / 32 ... o terciopelo burdeos con un vestido de encaje blanco. 19 / 32 Un uniforme básico en la época de las pasarelas, el total black look, aquí en la francesa Virginie Mouzat, periodista de moda de Le Figaro. 20 / 32 De negro de pies a cabeza, esta modelo adopta un estilo gótico que resalta su piel diáfana y su pelo rojo. 21 / 32 Botas de punta abierta, ideales para mostrar un poco de piel sin pasarse. 22 / 32 Puños dorados hay muchos: una pulsera de lazo despierta una falda de chambray de American Apparel... 23 / 32 ... y un brazalete Alhambra de Van Cleef &amp; Arpels da un giro a un clutch floral. 24 / 32 Otros prefieren los relojes masculinos con detalles... 25 / 32 ... llevada con superposiciones de pulseras grisáceas. 26 / 32 La periodista de moda italiana Anna Dello Russo es una campaña publicitaria andante para su colección de accesorios creada en colaboración con H&amp;M, aquí una pulsera-ser</w:t>
      </w:r>
    </w:p>
    <w:p>
      <w:r>
        <w:rPr>
          <w:b/>
          <w:color w:val="FF0000"/>
        </w:rPr>
        <w:t xml:space="preserve">id 214</w:t>
      </w:r>
    </w:p>
    <w:p>
      <w:r>
        <w:rPr>
          <w:b w:val="0"/>
        </w:rPr>
        <w:t xml:space="preserve">Japón retira sus tropas de los Altos del Golán 11/12/2012 Los medios de comunicación japoneses informaron de la decisión del gobierno japonés de retirar sus fuerzas de paz de la ONU de los Altos del Golán, en la frontera entre Israel y Siria. La decisión está relacionada con la preocupación de Japón por el deterioro de la situación de seguridad en Siria. Japón tiene actualmente 47 militares desplegados en la frontera entre Israel y Siria como parte de la Fuerza de Observación de las Naciones Unidas (FNUOS) desde 1974. Farid Merrad</w:t>
      </w:r>
    </w:p>
    <w:p>
      <w:r>
        <w:rPr>
          <w:b/>
          <w:color w:val="FF0000"/>
        </w:rPr>
        <w:t xml:space="preserve">id 215</w:t>
      </w:r>
    </w:p>
    <w:p>
      <w:r>
        <w:rPr>
          <w:b w:val="0"/>
        </w:rPr>
        <w:t xml:space="preserve">Las condiciones para reforzar la vigilancia sanitaria y el control de la seguridad de los productos destinados al uso humano en Francia Sr. Claude HURIET, Senador Comisión de Asuntos Sociales -Informe 196 - 1996 / 1997 Índice - COMPOSICIÓN DE LA MISIÓN DE INFORMACIÓN - PRIMERA PARTE - I. LAS REFORMAS DE PRINCIPIOS DE LOS AÑOS 90: CREACIÓN DE NUEVAS INSTITUCIONES RESPONSABLES DE LA SEGURIDAD SANITARIA DE DETERMINADOS PRODUCTOS MÉDICOS - A. UN PRINCIPIO DE AUTONOMÍA Y RESPONSABILIDAD - B. UN PRINCIPIO DE ESPECIALIZACIÓN - C. UN PRINCIPIO DE RECURSOS FINANCIEROS Y HUMANOS SUFICIENTES - D. REFORMAS QUE, SIN EMBARGO, TIENEN UN GRAN DEFECTO: UN SISTEMA DE CONTROL DEMASIADO VERTICAL - II. SEGURIDAD DE LOS MEDICAMENTOS DE USO HUMANO: RESULTADOS SATISFACTORIOS Y PERSPECTIVAS - III. A PESAR DE LOS ESFUERZOS REALIZADOS, LA REFORMA EMPRENDIDA PARA LA SANGRE Y LOS TRASPLANTES ES INCOMPLETA - A. EL SISTEMA APLICABLE A LOS PRODUCTOS SANGUÍNEOS LÁBILES - B. EL SISTEMA APLICABLE A LOS TRASPLANTES DE ÓRGANOS, TEJIDOS Y CÉLULAS - C. LA MEJORA DE LA SEGURIDAD SANITARIA, PERO UNA REFORMA INCOMPLETA Los decretos de aplicación de la ley de 29 de julio de 1994 aún no se han publicado todos - 2. la hemovigilancia y, sobre todo, la biovigilancia aún no están bien establecidas - a) la hemovigilancia: un sistema muy reciente - b) la biovigilancia: un sistema que debe desarrollarse - 3. una reforma que aún no está completa en cuanto a los principios: la separación de los controladores y los gestores no siempre es eficaz - IV. LA NORMATIVA COMUNITARIA SOBRE PRODUCTOS SANITARIOS NO ES LO SUFICIENTEMENTE ESTRICTA - A. LEGISLACIÓN FRANCESA ANTERIOR A LA ENTRADA EN VIGOR DE LAS DIRECTIVAS - B. NUEVA NORMATIVA COMUNITARIA: AVANCES, PERO NO SUFICIENTES PARA GARANTIZAR LA SEGURIDAD SANITARIA 1. Los fabricantes no están sujetos a un procedimiento de autorización - 2. Los requisitos para la concesión del marcado CE en los distintos países europeos pueden ser heterogéneos - 3. El marcado CE no exige realmente una evaluación de la relación beneficio/riesgo - 4. El sistema de vigilancia material es muy reciente e imperfecto. - V. REGULACIÓN O CONTROLES INSUFICIENTES PARA OTROS MUCHOS BIENES SANITARIOS O PRODUCTOS FRONTERIZOS - 1. Sustancias y preparados utilizados en la reproducción médicamente asistida, medios de cultivo - 2. Plantas medicinales o con alegaciones terapéuticas - 3. Productos dietéticos destinados a la alimentación de pacientes que padecen enfermedades metabólicas, en particular las mezclas de aminoácidos y las emulsiones de lípidos - 4. Suplementos nutricionales Cosmetología - 7. Xenoinjertos - VI. NO SE CUMPLEN LAS CONDICIONES DE SEGURIDAD ALIMENTARIA - A. EL CONOCIMIENTO DE LOS RIESGOS RELACIONADOS CON LOS ALIMENTOS ES MUY IMPERFECTO - B. LOS PROCEDIMIENTOS APLICABLES A LOS ALIMENTOS NO SON SATISFACTORIOS CON RESPECTO A LOS PRINCIPIOS QUE DEBEN GUIAR TODA POLÍTICA DE SEGURIDAD ALIMENTARIA La normativa aplicable a los productos alimentarios</w:t>
      </w:r>
    </w:p>
    <w:p>
      <w:r>
        <w:rPr>
          <w:b/>
          <w:color w:val="FF0000"/>
        </w:rPr>
        <w:t xml:space="preserve">id 216</w:t>
      </w:r>
    </w:p>
    <w:p>
      <w:r>
        <w:rPr>
          <w:b w:val="0"/>
        </w:rPr>
        <w:t xml:space="preserve">Escape de carbono DOMA DIRECT III: Los sistemas de escape DOMA para quads deportivos son mundialmente conocidos por su potencia. Mucho más par a bajas y medias revoluciones, y más potencia a todas las revoluciones. El silenciador DOMA DIRECT III es muy duradero. El silenciador DOMA DIRECT III utiliza la tecnología de tubo absorbente de diámetro progresivo DIRECT III para obtener aún más par motor y menos ruido. Nivel de ruido observado: 94db / 96db (datos DOMA) Límite de responsabilidad para el control del nivel de ruido: los valores de decibelios anunciados en nuestro catálogo son los que el propio fabricante nos ha facilitado, por lo que TONNYCAT Racing no se hace responsable de los problemas de exceso de ruido durante el paso al sonómetro, en comparación con este valor anunciado, durante el control técnico ni de los problemas relacionados con la homologación del método utilizado para recuperar este valor de ruido en decibelios. Atención: ¡últimas piezas disponibles! ¿Cómo se sustituye la lana? ¿Tenemos que volar los remaches cada vez? Gauth el 22/03/2019 buenos días, sí hay que quitar los remaches de un lado u otro del silenciador para abrir el silenciador. gracias por su interés TONNYCAT el 22/03/2019 49,00 €.</w:t>
      </w:r>
    </w:p>
    <w:p>
      <w:r>
        <w:rPr>
          <w:b/>
          <w:color w:val="FF0000"/>
        </w:rPr>
        <w:t xml:space="preserve">id 217</w:t>
      </w:r>
    </w:p>
    <w:p>
      <w:r>
        <w:rPr>
          <w:b w:val="0"/>
        </w:rPr>
        <w:t xml:space="preserve">El gestor negociador Preparar, dirigir y concluir una negociación de forma eficaz en una situación de gestión La noción de negociación está indisolublemente ligada al ejercicio de la gestión. En efecto, el buen gestor es ante todo un buen negociador, cuyo objetivo es obtener acuerdos, en todas las situaciones de relaciones interpersonales, ya sean normales, deterioradas o conflictivas. Para motivar, convencer, obtener el apoyo de los colaboradores o conseguir que actúen, ahora es imprescindible adquirir habilidades específicas de negociación. Este es precisamente el objetivo de este curso de formación. En 2 días, aprenderá a integrar la noción de negociación en sus acciones de gestión y en sus relaciones laborales o personales, a través de una perspectiva "win-win". Descubrirá técnicas que le permitirán desarrollar sus habilidades de negociación: anticipación, enfoque de la negociación y estrategia de apertura, registros relacionales, etc. Objetivos - Integrar la noción de negociación "win-win" en sus relaciones interpersonales. - Apropiarse de las claves y el proceso de una negociación exitosa. - Prepárese para una negociación con espíritu de anticipación. - Adoptar los registros relacionales adecuados en la conducción de las diferentes fases de la negociación. - Gestionar situaciones difíciles y animar a la otra parte a tomar una decisión. Programa Integrar la noción de negociación "win-win" - Definir los procesos de venta y negociación - Comprender las similitudes y diferencias entre la venta y la negociación - Aclarar una definición concreta y positiva de la negociación - Apropiarse de las claves y el proceso de una negociación exitosa - Integrar las 5 reglas de oro de la negociación - Aclarar las etapas de la negociación - Desarrollar una metodología para llevar a cabo una negociación Desarrollar una metodología para llevar a cabo una negociación - Evitar los principales errores en la conducción de una negociación Preparar una negociación con anticipación - Asumir los componentes de una preparación eficaz - Integrar las 2 palancas de la preparación de una negociación - Prepararse mentalmente para una negociación - Identificar los puntos que hay que aclarar para estar tranquilo en la futura negociación - Preparar la estrategia de acercamiento Preparar el enfoque de la negociación y la estrategia de apertura Llevar a cabo una negociación con asertividad y aceptación - Entrar en el estado mental adecuado - Llevar a cabo la negociación de forma estructurada - Argumentar de forma contundente - Escuchar y aceptar los argumentos de la otra parte - Manejar las objeciones y los puntos de bloqueo de forma eficaz - Alternar entre ambos de forma pertinente - Utilizar el enfoque y la forma de negociar adecuados Alternar adecuadamente entre la acogida y la asertividad - Negociar adecuadamente puntos concretos - Animar a la otra parte a concluir la negociación - Adoptar los registros adecuados ante situaciones difíciles Las ventajas Las ventajas - Un curso de formación dirigido por un formador-coach certificado - La posibilidad de trabajar en los propios casos de negociación a lo largo del curso, La formación, más allá de las técnicas y métodos, constituye, para el participante, un camino de desarrollo personal en su forma de aprehender y vivir diversas situaciones de negociación - Opción de postformación : Coaching personalizado - En su Espacio Web: soporte y recursos pedagógicos, documentos administrativos, cuestionario de satisfacción en caliente y en frío LearnEval, evaluación de los logros de la formación y respuestas a sus preguntas post-formación Evaluación de la formación Cada una de las sesiones de formación interempresarial se beneficia de una completa evaluación en caliente y en frío realizada con la solución LearnEval. Vea los resultados de 2019. Recursos didácticos, técnicos y de supervisión Se envía un cuestionario sobre las expectativas de los participantes 15 días antes del inicio del curso. Los métodos de enseñanza incluyen aportaciones teóricas y prácticas, trabajo sobre casos concretos y ejemplos de aplicación. Cada participante recibe un material didáctico y un acceso personal en línea a los recursos electrónicos al final del curso. Nuestros consultores son seleccionados por su experiencia empresarial, su capacidad pedagógica y su</w:t>
      </w:r>
    </w:p>
    <w:p>
      <w:r>
        <w:rPr>
          <w:b/>
          <w:color w:val="FF0000"/>
        </w:rPr>
        <w:t xml:space="preserve">id 218</w:t>
      </w:r>
    </w:p>
    <w:p>
      <w:r>
        <w:rPr>
          <w:b w:val="0"/>
        </w:rPr>
        <w:t xml:space="preserve">Una de mis primeras tareas cuando me incorporé al ICLM el pasado mes de marzo fue hacer un balance de los considerables esfuerzos realizados durante la última década para identificar las lagunas en la información sobre el mercado de trabajo (LMI) en Canadá. Al realizar esta evaluación, de la que se informa en nuestro primer número de LMI Insights, era importante tener en cuenta algunas cosas: - Las necesidades de la LMI han evolucionado junto con las políticas, los programas y el panorama económico más amplio. - La forma en que los individuos y las organizaciones buscan y consumen la información también ha cambiado drásticamente. Evaluar las lagunas del entorno actual Al haber trabajado en este campo durante varios años, sabía que no partíamos de cero y era consciente de los retos a los que se enfrentaba el sistema canadiense de IMC. De hecho, todos nosotros en el ICLM reconocemos que la creación de esta nueva organización sin ánimo de lucro fue impulsada por una llamada a la acción de una amplia gama de partes interesadas para mejorar el ICLM en todo Canadá. Y todos estamos entusiasmados por formar parte de la solución. Hemos revisado una serie de informes publicados en los últimos años, pero también nos hemos reunido y debatido con nuestros socios gubernamentales federales, provinciales y territoriales, así como con nuestro Grupo Consultivo Pancanadiense de Partes Interesadas y nuestro Grupo de Expertos en Información sobre el Mercado de Trabajo. Al hacerlo, identificamos cuatro lagunas principales persistentes y continuas: - Información insuficientemente fácil de usar: los canadienses no pueden acceder fácilmente a los IMC y rara vez se presentan en una forma adecuada para la toma de decisiones. - Falta de datos granulares locales: La falta de datos suficientemente locales y granulares siempre se ha identificado como una deficiencia para ayudar a los canadienses a tomar decisiones. - Confusión sobre el desajuste entre el trabajo y las cualificaciones: Los empresarios y los responsables políticos llevan tiempo reclamando una IMC que ofrezca una visión general de las cualificaciones, además de las ocupaciones. Esta falta de comprensión contribuye a crear una brecha entre la capacidad de los empresarios para encontrar personas con las competencias adecuadas y la capacidad de los individuos para saber en qué competencias y formación invertir. Esta brecha se ve agravada por los cambios drásticos en el lugar de trabajo, como la evolución demográfica y las nuevas tecnologías. - Perspectivas limitadas sobre los resultados de los canadienses en el mercado laboral: Falta información oportuna y comparable sobre la situación de los canadienses, incluidos los estudiantes, los jóvenes y los grupos infrarrepresentados, en el mercado laboral. De cara al futuro, ICWM trabajará con sus partes interesadas para evaluar posibles enfoques y desarrollar soluciones para abordar estas lagunas de información sobre el mercado laboral, incluyendo la aclaración de las funciones respectivas de cada parte interesada y de ICWM. ¿Dónde puede obtener más información? Cada una de estas lagunas se explora con más detalle en nuestro primer número de LMI Insights, una nueva publicación emblemática del ICTM, en la que profundizamos en una serie de cuestiones relacionadas con la información sobre el mercado laboral. En este número, además de evaluar las lagunas y los progresos realizados hasta la fecha en áreas clave, también destacamos la importancia de trabajar en colaboración y de compartir las actualizaciones de las próximas iniciativas en materia de ICM en todo Canadá. Estamos muy orgullosos de compartir con ustedes el primer número de nuestra serie Perspectivas del IML. Emna Braham es economista senior en el ICLM. Actualmente trabaja en la evaluación del estado de la información sobre el mercado de trabajo en Canadá y en la realización de investigaciones prospectivas en colaboración con las partes interesadas. em</w:t>
      </w:r>
    </w:p>
    <w:p>
      <w:r>
        <w:rPr>
          <w:b/>
          <w:color w:val="FF0000"/>
        </w:rPr>
        <w:t xml:space="preserve">id 219</w:t>
      </w:r>
    </w:p>
    <w:p>
      <w:r>
        <w:rPr>
          <w:b w:val="0"/>
        </w:rPr>
        <w:t xml:space="preserve">La ilustración data de los años 20. Aunque en su momento fue algo habitual, hoy resulta profundamente chocante. De hecho, es su probable banalidad en aquel momento lo que resulta más insoportable en retrospectiva. Sin embargo, ¿es realmente mejor hoy en día? Este es un juego educativo de hace un siglo para aprender las tablas de multiplicar. El juego en sí (un pequeño dispositivo iluminado que da la respuesta a un cálculo elegido al azar) es menos importante que la ilustración de su caja. Muestra a un profesor de ojos severos, con la regla en la mano a punto de caer, mirando fijamente a un niño lloroso y con orejas de burro, culpable de haber dado la respuesta incorrecta a un cálculo elemental. Esta ilustración es la negación absoluta de la idea actual de la enseñanza. La benevolencia, la paciencia, la humanidad son cualidades que están totalmente ausentes en el cuadro. En esta clase, todo es tristeza, humillación y violencia (la regla se ha utilizado con demasiada frecuencia en el pasado para golpear los dedos de los jóvenes para castigarlos por las malas notas o el mal comportamiento). Un elemento sutilmente abyecto de esta ilustración es que el niño es representado como ontológicamente zafio. No lleva una gorra de burro que se quitará con gusto una vez que haya encontrado por fin la respuesta correcta. No: sus orejas de burro son una parte integral de su cuerpo. Siempre será ese ser despreciable incapaz de realizar correctamente la tarea que se le asigna. Cuando vi este dibujo, mi primer instinto fue alegrarme de lo lejos que habíamos llegado en el último siglo. A nadie se le ocurriría utilizar un simbolismo tan negativo para vender un juguete educativo. En su lugar, se mostraba a un estudiante que era felicitado por haber respondido correctamente. Si el ilustrador hubiera querido mostrar también la posibilidad del fracaso, habría utilizado un toque ligero, tratando de sugerir que nada es irreparable o dramático. Por ejemplo, es fácil imaginar a un Duduche grande e indignado, en el fondo del aula, cerca del radiador, mordiéndose los dedos mientras hace una mueca medio bufando, medio adivinando, ante una hoja de papel en la que ha escrito que 2 más 2 son 6. Y eso sería algo bueno. Sólo podemos alegrarnos de que esta forma de ver la enseñanza se haya guardado en el desván para siempre. Por cierto: quien les cuenta esto es un antiguo alumno de la que quizás era una de las últimas escuelas comunales que aún conservaba el espíritu de la enseñanza a la antigua usanza. Tengo un respeto y una gratitud eternos por mi difunto profesor, que tanto me enseñó, pero la honestidad intelectual exige que no olvide que, por muy maravillosamente competente que fuera, y por muy gentil y amable que supiera ser, también tenía una regla que a veces utilizaba para abofetear los dedos de los malos alumnos -si yo hubiera sido uno de ellos, mi único recuerdo de dedos apretados esperando el castigo habría sido, obviamente, plural. Después de dar esta palmadita satisfecha a nuestra sociedad actual, me fijé entonces en la imagen de este pequeño globo terráqueo sobre la mesa del profesor. En su momento una simple alusión a la enseñanza de la geografía, no es difícil verla como un puente entre los años 20 y nuestra época. Porque si bien ningún profesor puede aplicar castigos corporales a sus alumnos, los castigos morales se han generalizado y afectan tanto a los buenos como a los malos alumnos. Cada vez más violentos, estos castigos consisten en hacer a nuestros hijos responsables del planeta, culpables del mismo modo que los niños de los años 20 en el</w:t>
      </w:r>
    </w:p>
    <w:p>
      <w:r>
        <w:rPr>
          <w:b/>
          <w:color w:val="FF0000"/>
        </w:rPr>
        <w:t xml:space="preserve">id 220</w:t>
      </w:r>
    </w:p>
    <w:p>
      <w:r>
        <w:rPr>
          <w:b w:val="0"/>
        </w:rPr>
        <w:t xml:space="preserve">Zimmer lanza un espléndido videoclip para Mayans El pequeño prodigio del electro de Roche Musique lanza un alocado clip CGI para Mayans, su nuevo single. Nos encantó. Zimmer ha desvelado Mayans, un magnífico clip animado que lleva un tema que nos hipnotiza por completo. Se descubrirá antes del primer álbum, previsto para septiembre. Zimmer es uno de los djs con más talento del colectivo Roche Musique (con Kartell, FKJ, Darius y Cézaire...) ¡Clips así, nos gustaría descubrirlos cada día! Con "Mayans", Zimmer entrega un primer single con un ritmo implacable y un increíble vídeo futurista cuyo estilo parece sacado de lo mejor de la animación de Ciencia Ficción: uno empieza a pensar entonces en películas de culto de anticipación como Blade Runner o 2001 Odisea del Espacio. Zimmer desvela el título Mayans, un tema hipnótico llevado por voces aéreas. El tema se puede descubrir gracias a un videoclip animado dirigido por Claire Pallissier del estudio H5. El clip de Mayans para escuchar a Zimmer: Como está trabajando en su nuevo álbum que llegará a principios de 2019, Zimmer también tuvo la idea de montar un espectáculo en vivo intuitivo y despojado a la imagen de sus composiciones. Solo en el escenario, ofrecerá una actuación que seguirá atrayendo al espectador a su dimensión.</w:t>
      </w:r>
    </w:p>
    <w:p>
      <w:r>
        <w:rPr>
          <w:b/>
          <w:color w:val="FF0000"/>
        </w:rPr>
        <w:t xml:space="preserve">id 221</w:t>
      </w:r>
    </w:p>
    <w:p>
      <w:r>
        <w:rPr>
          <w:b w:val="0"/>
        </w:rPr>
        <w:t xml:space="preserve">La revista de inspiración Noticias de la empresa Créasol: decoración, consejos y sugerencias del profesional del suelo. Especialista en sus trabajos de decoración, ya sean nuevos o de renovación, la empresa de suelos opera en Alsacia, en el Alto Rin y en el Territorio de Belfort, para el suministro y la instalación de todos sus suelos. Los suelos son una parte integral de la decoración interior, ya que marcan el tono del diseño general. Para instalar con éxito sus suelos, confíe en Créasol, una empresa con sede en Mulhouse, en la región del Alto Rin, que trabaja hasta Belfort. Leer más ' Relegada durante mucho tiempo al rango de simple mobiliario decorativo en una superficie pequeña, la moqueta se ha convertido ahora en el revestimiento preferido para una decoración exitosa. Sin embargo, hay que tener en cuenta algunos aspectos a la hora de elegir la alfombra. Leer más ' Aparecido en Francia hace unos años, el home staging es una práctica comercial cada vez más apreciada por los profesionales. Consideran que es una muy buena manera de vender una propiedad rápidamente y, sobre todo, de mantener una relación especial con sus clientes. Leer más ' En el Haut-Rhin y el Territorio de Belfort su pintor profesional para sus techos</w:t>
      </w:r>
    </w:p>
    <w:p>
      <w:r>
        <w:rPr>
          <w:b/>
          <w:color w:val="FF0000"/>
        </w:rPr>
        <w:t xml:space="preserve">id 222</w:t>
      </w:r>
    </w:p>
    <w:p>
      <w:r>
        <w:rPr>
          <w:b w:val="0"/>
        </w:rPr>
        <w:t xml:space="preserve">Los 5 mejores hoteles en Woodhall Spa en TripAdvisor - Precios y opiniones de alojamientos en Woodhall Spa, Inglaterra Solo para ti La opción "Solo para ti" te permite ver todos los hoteles que coinciden con tus criterios de estilo y necesidades. No se parece en nada a una búsqueda tradicional de hoteles. Díganos lo que le gusta y nosotros haremos el resto. Tienes varias opciones: Escribe una reseña para compartir todas tus experiencias de viaje: las mejores y las peores Conéctate con Facebook para ver dónde han estado tus amigos Planifica tus vacaciones, nos ayudará a saber todo sobre tus hoteles y destinos favoritos Utilizaremos toda esta información para entender mejor tu idea del viaje perfecto y ayudarte a encontrar el hotel 100% adecuado para ti. Sólo para ti, TripAdvisor te recomienda hoteles que se adaptan a tus necesidades.</w:t>
      </w:r>
    </w:p>
    <w:p>
      <w:r>
        <w:rPr>
          <w:b/>
          <w:color w:val="FF0000"/>
        </w:rPr>
        <w:t xml:space="preserve">id 223</w:t>
      </w:r>
    </w:p>
    <w:p>
      <w:r>
        <w:rPr>
          <w:b w:val="0"/>
        </w:rPr>
        <w:t xml:space="preserve">Acquaviva (San Marino) Acquaviva es uno de los nueve municipios (o castelli) de la República de San Marino. El 1 de enero de 2010 tenía una población de 2.096 habitantes. Contenido - 1 Geografía - 1.1 Ubicación - 1.2 Municipios - 1.3 Municipios vecinos - 2 Toponimia - 3 Historia - 4 Política y administración - 5 Economía - 6 Cultura y patrimonio - 7 Deportes - 8 Hermanamiento Geografía[editar] Ubicación[editar] Acquaviva tiene una superficie de 4,86 km2 en el extremo noroeste de la República. Está limitada al oeste por el curso del río San Marino, que marca la frontera con Italia. Localidades[editar ] Acquaviva es la principal localidad, dominada por el castrum medieval de Monte Cerreto, convertido en "parque natural", mientras que Gualdicciolo es el centro comercial e industrial del municipio. Las otras localidades son Molino Nuovo, situada al sur, en dirección a Chiesanuova, i Gessi, una aldea con vistas al torrente de San Marino, La Serra y Poggiaccio al norte, cerca de la frontera. Municipios limítrofes[editar ] Toponimia[editar ] El nombre del castello proviene de una importante fuente de agua que brota a los pies de Montecerreto, una colina cubierta por un bosque de pinos. Historia[editar] Según la leyenda, Marín se refugió en la cueva Baldesserona. En 885, Montecerreto es el lugar donde se redacta el Placito Feretrano, el documento más antiguo de San Marino que narra la controversia entre el obispo de Rímini y el abad de un monasterio sobre la posesión de varias localidades entre las dos instituciones religiosas. Política y administración[editar ] Desde 2013, Acquaviva es gobernada por Lucia Tamagnini, con el título de capitán de castello. Economía[editar] Gualdicciolo incluye una importante zona industrial y comercial con muchos restaurantes, discotecas, tiendas de artesanía, que se extiende a lo largo del río y la frontera italiana. Cultura y patrimonio[editar] - La iglesia de San Andrés se remonta a la Alta Edad Media, pero ha sido remodelada a lo largo de los siglos. Deportes[editar ] Acquaviva alberga una de las pistas de motocross más famosas del mundo y un campo de deportes. Hermanamiento[editar ] Froges (Isère, Francia) desde 1984 - Portal de San Marino - Castello de San Marino</w:t>
      </w:r>
    </w:p>
    <w:p>
      <w:r>
        <w:rPr>
          <w:b/>
          <w:color w:val="FF0000"/>
        </w:rPr>
        <w:t xml:space="preserve">id 224</w:t>
      </w:r>
    </w:p>
    <w:p>
      <w:r>
        <w:rPr>
          <w:b w:val="0"/>
        </w:rPr>
        <w:t xml:space="preserve">205 chemin de Rédy 71500 Louhans " Tras los anuncios del gobierno, las piscinas están cerradas al público hasta nuevo aviso. Es probable que estas disposiciones se adapten en función de la evolución de la situación. Para más información, llame al número anterior. El centro de deportes acuáticos Aquabresse abrió a finales de junio de 2014, en Louhans. La piscina cubierta de Saône-et-Loire está equipada con una piscina deportiva de 25 metros, una piscina de ocio para relajarse y una piscina infantil. El agua de la piscina se trata con ozono. Se organizan numerosas actividades acuáticas: clases de natación, jardín acuático, sesiones de aquagym, etc. La piscina está abierta al público de lunes a domingo. Horario de apertura de la piscina Aquabresse en el periodo escolar de Louhans: lunes y jueves: 12h00 - 13h45 y 16h30 - 19h00 martes: 12h00 - 13h45 y 16h30 - 20h00 miércoles: 12h00 - 13h45 y 15h00 - 19h00 viernes: 12h00 - 13h45 y 16h30 - 21h00 sábado: 10:00 - 13:00 y 15:00 - 18:30 Domingo: 9:00 - 13:00 Fiestas de Todos los Santos: lunes, miércoles y jueves: 10:30 - 13:45 y 15:00 - 19:00 Martes y viernes: 10:30 - 13:45 y 15:00 - 20:00 Sábado: 10:00 - 13:00 y 15:00 - 18:30 Domingo: 9:00 - 13:00 Fiestas de Navidad: Lunes y jueves: 10:30 - 13:45 y 15:00 - 19:00 Martes y domingo: 9:00 - 13:00 Miércoles: Cerrado Viernes: 10:30 - 13:45 y 15:00 - 20:00 Sábado: 10:00 - 13:00 y 15:00 - 18:30 Días festivos: 1 de enero, 1 de mayo, 8 de mayo, Día de la Ascensión, Lunes de Pentecostés, Día de Todos los Santos, 11 de noviembre y Navidad: Cerrado 14 de julio y 15 de agosto: 10:00 - 18:00 Durante las vacaciones escolares: la piscina pequeña cierra entre las 12:15 y las 13:00 los martes, miércoles y viernes, y cierra a las 11:45 los sábados Durante las vacaciones escolares: la piscina pequeña cierra los miércoles entre las 12.15 y las 13.00 horas. 205 chemin de Rédy 71500 Louhans Tras los últimos anuncios del gobierno, el establecimiento está cerrado hasta nuevo aviso. 205 chemin de Rédy 71500 Louhans " Tras los anuncios del gobierno, las piscinas están cerradas al público hasta nuevo aviso. Estos acuerdos están sujetos a cambios según la evolución de la situación. Para más información, llame al número indicado arriba". Abierto desde 2014, el centro de deportes acuáticos Aquabresse es accesible todos los días, en diferentes horarios. La piscina de Louhans cuenta con una piscina deportiva, una piscina de ocio y una piscina infantil para los más pequeños. Se ofrecen clases de natación, sesiones de aquagym y sesiones de jardín acuático. El centro de deportes acuáticos Aquabresse está equipado con varias piscinas para deportistas y familias. Los nadadores pueden disfrutar de una piscina deportiva de 25 metros con 5 carriles y una profundidad de entre 1,30 y 2 metros. La piscina está climatizada a 28,5°C. Los socorristas proporcionan equipos de natación como tablas, boyas de arrastre, etc. Para las familias, la piscina de Louhans ofrece una piscina infantil de 25 m² con equipamiento y una profundidad de 0,25 m. El centro de deportes acuáticos también cuenta con una piscina de ocio de 150 m² para relajarse. Está equipada con tres nichos de masaje y un cuello de cisne. En el vestíbulo de recepción, los nadadores pueden encontrar un dispensador en caso de que olviden sus gafas, gorros de natación, trajes de baño, etc. En</w:t>
      </w:r>
    </w:p>
    <w:p>
      <w:r>
        <w:rPr>
          <w:b/>
          <w:color w:val="FF0000"/>
        </w:rPr>
        <w:t xml:space="preserve">id 225</w:t>
      </w:r>
    </w:p>
    <w:p>
      <w:r>
        <w:rPr>
          <w:b w:val="0"/>
        </w:rPr>
        <w:t xml:space="preserve">Terapia Zombie Benoît Lacroix (Agence Science-Presse) - Un virus mutante se está extendiendo entre los humanos, convirtiéndolos en zombis hambrientos de carne fresca. ¿Es posible que sea real o un escenario malo de una película de terror de serie B? "Cuando se trata de fenómenos paranormales, no se puede descartar ni demostrar nada. Por definición, estos fenómenos no son reproducibles, lo que los excluye del ámbito de la ciencia", afirma Régis Olry, anatomista de la Universidad de Quebec en Trois-Rivières, especialista en plastinación y devoto de los fenómenos diabólicos. "Es como una posesión diabólica. Existe, ya que algunos pacientes se creen realmente el diablo. Pero es imposible determinar la causa. Enterrado vivo El profesor de anatomía sostiene que hay dos conceptos detrás de los zombis. La primera es la popular del cadáver que vuelve a la vida. "Ese es el aspecto folclórico". La segunda es la de los entierros prematuros, una realidad mucho más concreta y aterradora. "El miedo a ser enterrado vivo no es nuevo. De hecho, durante los siglos XVIII y XIX, la fobia a los entierros prematuros hizo estragos en toda Europa". Explica que los signos forenses de la muerte aún no estaban bien establecidos y que era necesario un debate para zanjar la cuestión y tranquilizar a la población. Por lo tanto, se utilizaron varios medios para evitar el diagnóstico erróneo de la muerte. Por ejemplo, los obituarios esperaban las cámaras de la muerte, donde se depositaban los cuerpos de las personas sospechosas de estar muertas antes de ser enterradas. En la muñeca del muerto se colocaba una pequeña campana, ¡en caso de resurrección! Aunque es mucho menos probable hoy en día, el entierro prematuro sigue siendo posible. El investigador también señala que, durante la guerra de Vietnam, se encontraron marcas de clavos en las tapas de algunos ataúdes después de haber sido repatriados. El fin de la raza humana ¿Y las películas de zombis, como la clásica La noche de los muertos vivientes o la más reciente Resident Evil? Estas películas revelan dos imágenes principales, explica Martine Roberge, profesora de etnología de la Universidad Laval. La de la integridad del cuerpo, representada por el estado de descomposición de los zombis. Y la de la identidad colectiva de la especie humana, amenazada por la dieta de los zombis, que consiste exclusivamente en carne humana. "Es nada menos que una escenificación del Apocalipsis o la autodestrucción de la especie humana". A pesar de la banalidad del escenario, las películas de zombis siguen siendo muy populares. La muerte fascina y repele al mismo tiempo, señala Martine Roberge. "Desde tiempos inmemoriales, los humanos han expresado dos grandes temores: a la muerte y a los muertos. Régis Olry señala que Freud hablaba de la muerte como lo absolutamente desconocido. Y se sabe que lo desconocido asusta a la gente. En cuanto al cadáver, "es el refugio ideal para la monstruosidad", recuerda el investigador. Un cadáver que vuelve a la vida, un zombi, es por tanto el peor tipo de monstruo. Pero, ¿podría haber una función terapéutica en las películas de zombis? Eso cree ella. "De la misma manera que Aristóteles dijo del teatro que purga las pasiones, probablemente podamos otorgar alguna función terapéutica al cine de terror". Este post, junto con todo el archivo de la revista Reflet de Société, se publica como un regalo para usted. Para que podamos seguir publicando los textos, así como nuestra intervención con los jóvenes, en la medida en que puedas hacerlo, te sugerimos que hagas una donación de 25 céntimos por cada artículo que hayas leído y disfrutado. Gracias por su apoyo. PÚBLICO</w:t>
      </w:r>
    </w:p>
    <w:p>
      <w:r>
        <w:rPr>
          <w:b/>
          <w:color w:val="FF0000"/>
        </w:rPr>
        <w:t xml:space="preserve">id 226</w:t>
      </w:r>
    </w:p>
    <w:p>
      <w:r>
        <w:rPr>
          <w:b w:val="0"/>
        </w:rPr>
        <w:t xml:space="preserve">NUEVA YORK , 30 de abril de 2011 /PRNewswire/ -- El Empire State Building (ESB), el edificio de oficinas más famoso del mundo, celebrará su 80º aniversario el domingo 1 de mayo de 2011. Situado a 1.454 pies sobre el centro de Manhattan, el ESB es una de las atracciones turísticas más reconocidas y queridas del mundo. El edificio ha recorrido un largo camino en los últimos 80 años, y hoy se alza orgulloso como símbolo del siglo XXI. Anthony E. Malkin, de la Empire State Building Company, dijo: "En este trascendental aniversario, el Empire State Building celebra 80 años como símbolo internacional de innovación e ingenio. &gt;&gt; Mientras que la adición: &lt;&lt; Gracias a un premiado proyecto de renovación y modernización, el edificio de oficinas ofrece una experiencia inigualable tanto para sus ocupantes como para los millones de personas que visitan sus observatorios cada año. &gt;&gt; El Empire State Building: A lo largo de los años -- Enero de 2011: el ESB se convierte en el mayor comprador comercial de energía 100% renovable de la ciudad de Nueva York. -- Diciembre de 2010: ESB lanza el nuevo diseño de http://www.esbnyc.com para proporcionar un acceso digital global instantáneo, así como nuevos canales de comunicación en las redes sociales mediante la creación de las páginas de Facebook y Twitter de ESB. -- Julio de 2010: Se inaugura una exposición multimedia interactiva sobre sostenibilidad en el Centro de Visitantes de la segunda planta para informar a los visitantes sobre el programa de eficiencia energética de la EEB. -- Abril de 2009: En compañía del presidente Bill Clinton y del alcalde de Nueva York, Michael Bloomberg, la ESB presenta los detalles de una adaptación sin precedentes para reducir las emisiones de carbono del edificio en más de un 38%, al tiempo que crea un proceso que puede reproducirse en la adaptación de estructuras comerciales existentes en todo el mundo. Esto supondrá un ahorro estimado de 4,4 millones de dólares al año en costes de energía. http://www.esbsustainability.com. -- 2009: Se completa el programa de 550 millones de dólares del Empire State ReBuilding &gt;&gt; para renovar, reinventar y modernizar el famoso monumento restaurando su grandeza Art Deco de 1931 y realizando mejoras de última generación para mejorar la experiencia de ocupantes y visitantes. -- Febrero de 1994: se celebra el primer evento de bodas de San Valentín. Hasta la fecha, más de 230 parejas se han casado oficialmente en la ESB en el marco de este programa anual. -- Mayo de 1981: la Comisión de Preservación de Monumentos de la Ciudad de Nueva York declara al ESB monumento histórico. -- Febrero de 1978: se celebra la primera escalada de la ESB. En este evento anual, cientos de atletas de todo el mundo compiten en subir los 1.576 escalones hasta el observatorio del piso 86. -- 1966: Se sustituyen los ascensores manuales de alta velocidad de las primeras 80 plantas del edificio por ascensores automáticos. -- Junio de 1951: WNBT se convierte en la primera emisora de medios de comunicación que emite regularmente desde la nueva torre de transmisión situada en lo alto de la ESB. -- 1 de mayo de 1931: el presidente Herbert Hoover pulsa un botón en Washington, D.C. para inaugurar la apertura oficial de la ESB. -- Marzo de 1930: comienza la construcción del edificio. La estructura se eleva a un ritmo de cuatro pisos y medio por semana y se completa en un tiempo récord de 410 días. Desde las hazañas de ingeniería que supuso su construcción hasta las innumerables alusiones al edificio en la cultura popular, pasando por su torre de luces y sus numerosos visitantes famosos, existen multitud de datos interesantes sobre el edificio desde 1931. -- La construcción</w:t>
      </w:r>
    </w:p>
    <w:p>
      <w:r>
        <w:rPr>
          <w:b/>
          <w:color w:val="FF0000"/>
        </w:rPr>
        <w:t xml:space="preserve">id 227</w:t>
      </w:r>
    </w:p>
    <w:p>
      <w:r>
        <w:rPr>
          <w:b w:val="0"/>
        </w:rPr>
        <w:t xml:space="preserve">Si su búsqueda incluye más de una palabra, introdúzcalas separadas por un "+". Ejemplos: Choeur+du+Nord o Jehan+Bertran+de+Balanda Ejemplos: Choeur+du+Nord o Jehan+Bertran+de+Balanda 16 H 25 - CHANTILLY - QIPCO PRIX DU JOCKEY CLUB Gr1 - 3años - 2.100m Son quince en la salida del QIPCO Prix du Jockey Club (Gr1). Catorce para desafiar al gran favorito, Persian King (Kingman), ganador de The Emirates Poule d'Essai des Poulains (Gr1). Tendrá los elementos en contra: los 14 de la platea, con una pista rodante que no necesariamente ayudará a los mozos. No es una conclusión inevitable. Nunca lo es. Y hay competidores con los dientes largos... Desfile. 1 - ZARKALLANI Invincible Spirit &amp; Zarkava, por Zamindar Propietario/criador : S.A. el Aga Khan Entrenador : Alain de Royer Dupré Jockey : Christophe Soumillon Cuerda : 9 - Valor : 44,5 Es la sorpresa de este QIPCO Prix du Jockey Club (Gr1). Zarkallani (Invincible Spirit) correrá este Gr1 sólo una semana después de haber ganado su maiden en su tercera salida. Esto no es propio de su entrenador, Alain de Royer Dupré, así que es sin duda una señal. Zarkallani, en su reciente victoria en París-Longchamp, demostró que tiene calidad y buena aceleración. Pero antes también había mostrado que estaba perdido en medio de los otros caballos, un poco asustado. Este domingo tendrá que enfrentarse a un campo grande, a un desfile... Muchas incógnitas para un potro inmaduro. Podemos imaginar que Christophe Soumillon le llevará de nuevo y le pedirá que haga la recta, saliendo por fuera de los demás como durante su reciente éxito en París-Longchamp. Le corresponde intentar hacerlo mejor que su hermano Zarak (Dubawi), segundo ante Almanzor Jockey Club (Wootton Bassett). Difícil de colocar. 2 - MOTAMARRIS Le Havre &amp; Thamarat, por Anabaa Propietario: Hamdan Al Maktoum Criador: Shadwell Estate Co. Ltd Entrenador: Freddy Head Jockey: Aurélien Lemaitre Cuerda: 4 - Valor: 46 Tres salidas, tres victorias. Motamarris (Le Havre) siempre ha hecho lo que se le pedía: maiden, Clase 2, Clase 1... Acaba de recorrer el recorrido de este QIPCO Prix du Jockey Club en el Prix du Mont Pagnotte (Clase 1). No supimos nada más de él en esta carrera, en la que sólo había tres en la salida. Se trata de un primer intento a nivel de grupo, después de tres victorias fáciles, ya sea esperando o liderando. La cuestión es sólo si tiene el nivel para tal evento. Responde este domingo. 3 - MOHAWK Galileo &amp; Empowering, por Encosta de Lago Propietarios: Derrick Smith, Mrs John Magnier &amp; Michael Tabor Criador: Wisperview Trading Ltd Entrenador: Aidan O'Brien Jockey: Donnacha O'Brien Cuerda: 15 - Valor: 49.5 Una de las tres bazas de Aidan O'Brien en la salida. Ganador del Juddmonte Royal Lodge Stakes (Gr2) a los 2 años, no es uno de los mejores ejemplares de 3 años de Ballydoyle. Mohawk (Galileo) corre con una semana de edad, habiendo competido en las 2.000 Guineas irlandesas (Gr1), donde terminó octavo. Antes de eso, probó suerte en Chester en el Dee Stakes (L), sobre 2.100m</w:t>
      </w:r>
    </w:p>
    <w:p>
      <w:r>
        <w:rPr>
          <w:b/>
          <w:color w:val="FF0000"/>
        </w:rPr>
        <w:t xml:space="preserve">id 228</w:t>
      </w:r>
    </w:p>
    <w:p>
      <w:r>
        <w:rPr>
          <w:b w:val="0"/>
        </w:rPr>
        <w:t xml:space="preserve">Galaxy Cinemas Medicine Hat CIERRA: Debido a las directrices de salud pública (recientes directrices del gobierno y el creciente peligro de propagación del virus en la comunidad), estamos cerrando temporalmente nuestros cines desde esta noche hasta el 2 de abril de 2020. Las reservas serán canceladas y los reembolsos completos están en curso, y se harán de acuerdo con su método de pago original. Le agradecemos su comprensión y esperamos volver a recibirle pronto. Los precios de las entradas varían según la proyección para todos los estrenos de películas inusuales, la programación especial y los eventos de Cineplex. El precio real se anotará en la taquilla. La taquilla del teatro abre aproximadamente 30 minutos antes de la primera función anunciada. *Los pases pueden no ser aceptados para ciertas películas y eventos. En estos casos, no se puede canjear un pase por una entrada, pero sí se puede utilizar una tarjeta regalo, una entrada de la Super Night Out o un cupón de entrada única. No todas las películas están disponibles con subtítulos o descripción de vídeo. Consulte el calendario de actuaciones para conocer los servicios disponibles. Disponibilidad de entradas La programación actualizada de las películas que se proyectarán la próxima semana (de viernes a jueves) está disponible para la compra de entradas en línea el miércoles por la mañana. La taquilla del cine abre aproximadamente 30 minutos antes de la primera función anunciada y cerrará aproximadamente 15 minutos después de la última función anunciada.</w:t>
      </w:r>
    </w:p>
    <w:p>
      <w:r>
        <w:rPr>
          <w:b/>
          <w:color w:val="FF0000"/>
        </w:rPr>
        <w:t xml:space="preserve">id 229</w:t>
      </w:r>
    </w:p>
    <w:p>
      <w:r>
        <w:rPr>
          <w:b w:val="0"/>
        </w:rPr>
        <w:t xml:space="preserve">Thomas Gruner - Entrevista con Alice Miller sobre la infancia y la política (octubre de 2004) Locura individual - Introducción - Destructividad - Sadismo - Locura individual - Consecuencias para todas las sociedades - Conclusión Acaba de decir que Hitler estaba obsesionado con la idea de vivir en un mundo "libre de judíos". Esta era su locura personal, pero mucha gente la compartía. Creo que esto es muy importante si queremos explicar la búsqueda de chivos expiatorios no sólo de la población judía, sino de cualquier grupo en otros sistemas. En "Es por tu propio bien" describiste cómo un individuo llega a la loca idea de que los judíos son la perdición de una nación. Pero parece que las sociedades siguen necesitando chivos expiatorios, que siguen produciendo nuevos. Post escribe que en los estados de Europa del Este, como la República Checa, por ejemplo, el odio hacia los gitanos y los romaníes está creciendo, ya que apenas quedan judíos. Llamó la atención sobre el hecho de que en Polonia el antisemitismo adopta formas francamente grotescas, ya que en ese país tampoco quedan casi judíos. Sin embargo, se les sigue culpando de los problemas de la sociedad. Esto seguiría siendo así aunque realmente ya no hubiera ni una sola persona de origen judío en Polonia. Por eso hablo de locura, y esta locura puede volverse contra cualquier grupo dependiendo de las circunstancias. En los Estados Unidos de los años 50, la gente se sentía rodeada de comunistas, aunque no había peligro de que el país estuviera totalmente infiltrado por el comunismo. Cuando la locura de un individuo se combina con la locura de otros, cuando empiezan a coincidir, da lugar fácilmente a una histeria colectiva. La estructura paranoica que se ha desarrollado en la infancia necesita algo a lo que aferrarse, a menos que la persona consiga comprender el origen de esta estructura y, a partir de ahí, trabaje para disolverla poco a poco. Cuando un ser humano llega a sentir el miedo que sentía por sus padres en la primera infancia, ya no considera necesario temer a las minorías o a los extranjeros. Desaparece la necesidad de estigmatizar a las minorías sociales como extranjeras y de perseguirlas. El individuo que finalmente toma conciencia de lo absurdo de la persecución sufrida por sus padres se vuelve capaz de detectar la misma locura en sí mismo y de neutralizarla gradualmente. Puede que no sea posible en todos los casos, pero en la mayoría podría funcionar. Muchas personas comprenderían entonces hasta qué punto sus padres, por su parte, tenían miedo del niño que eran entonces, de su vitalidad, de las necesidades que expresaba, necesidades que en un principio eran bastante vitales. Descubrirían que ellos mismos fueron literalmente llevados a la locura por ese miedo irracional que sentían sus padres a causa de su propia infancia. Tengo la impresión de que debe ser posible descubrir una locura personal en cualquier dictador. Está claro que el fascismo y su variante alemana, el nazismo, eran ideologías que no tenían como objetivo la liberación, sino el poder y la opresión. El comunismo, en sus diversas formas, se presentaba como liberador de los pobres y oprimidos. Había razones reales para ello. Pero luego siempre se vuelve al sadismo. En la China de Mao Tse-tung, los intelectuales y la gente culta, especialmente los jóvenes, fueron enviados a la fuerza al campo para trabajar la tierra durante años. Así se arruinaron innumerables vidas. Me gustaría citar una declaración de Mao Tse-tung a un periodista en los años 30: "Cuando</w:t>
      </w:r>
    </w:p>
    <w:p>
      <w:r>
        <w:rPr>
          <w:b/>
          <w:color w:val="FF0000"/>
        </w:rPr>
        <w:t xml:space="preserve">id 230</w:t>
      </w:r>
    </w:p>
    <w:p>
      <w:r>
        <w:rPr>
          <w:b w:val="0"/>
        </w:rPr>
        <w:t xml:space="preserve">El material de combinación en la versión 3M, - El ambiente reflexivo que rodea a este juego, - La extrema pureza de las reglas y su esteticismo, - La construcción progresiva de una combinación exacta, sin ningún residuo de fichas, - El gran número de cartas y tarjetas de conversión que ofrecen una multitud de variedades, - La condición de final de partida que ofrece bonitas posibilidades de poner en aprietos a los adversarios, - El desempate a favor de quien haya optimizado sus combinaciones. El riesgo de que uno de los jugadores sea capaz de calcular sistemáticamente a los 3 o 4 turnos. impresión) de la caja (50 Ko) Crítica general Aquí está por fin, el famoso juego del Bazar que llevaba tiempo soñando con poner en mi ludoteca, en su versión 3M o nada. Está ahí, delante de mí, todo bonito, resplandeciente en su funda marrón y reconozco que tengo una sensación extraña cuando lo pongo en la parrilla... ¿Y qué pasa con este juego de Sid Sackson, que, después del Twixt de Randolph en la misma colección, bien podría estar en mi top de juegos favoritos? Está claro que este juego es un juego serio, incluso muy serio. Tienes que ser capaz de convertir las fichas sabiamente, contra otras fichas, para hacer combinaciones de 5 fichas, con la mayor precisión posible. En efecto, entre las 4 combinaciones propuestas, hay que intentar hacer una antes que los adversarios, minimizando el número de fichas restantes. El número de puntos conseguidos es inversamente proporcional al número de fichas no utilizadas por el jugador. Por ejemplo, si haces una combinación Rojo, Rojo, Verde, Verde, Amarillo con tres fichas residuales, obtendrás 1 punto, pero si la haces sin fichas residuales obtendrás 5 puntos. La diferencia no es despreciable y a menudo es mejor esperar que hacer combinación tras combinación sin preocuparse de las fichas restantes. ¿Por qué? Simplemente porque Sid Sackson tuvo la brillante idea de decidir entre los ex-aequos según el número de combinaciones realizadas en total: gana el que menos hace. Simple, pero efectivo, y de hecho, no tan simple... El juego se desarrolla perfectamente y las condiciones de fin de partida son sabrosas: cuando se agotan dos pilas de combinaciones de las cuatro, el juego se detiene inmediatamente. Ahora, hay 5 combinaciones por pila, lo que es poco y mucho. Un poco si los jugadores son numerosos y no se toman demasiadas molestias para optimizar sus ganancias, pero es mucho si los jugadores son calculadores inteligentes. En ambos casos, el jugador que opta por la otra solución tiene todas las posibilidades de ganar la partida, pero eso no es todo: cuando uno de los dos montones se agota, hay que estar preparado para cerrar la partida, y eso requiere una verdadera estrategia de juego. Incluso uno podría divertirse pensando que no es buena idea agotar el primero de los dos montones, sobre todo cuando el número de jugadores está entre 4 y 6... Bazar no decepciona. Pocas veces se piensa con tanta intensidad en un juego combinado. Pero aquí, o aceptas este tipo de dolor de cabeza, o pierdes siempre, sin divertirte necesariamente. Sí, el juego requiere que te centres tanto en tus propios intercambios que casi te olvidas de vigilar a los demás. La interacción no es fenomenal, ni mucho menos, y ésta puede ser una de las únicas críticas reales que se pueden hacer a este juego. Sin embargo, si la palabra Interacción abarca la noción de estudiar lo que otros quieren hacer, entonces Bazar es muy interactivo: no puedes ignorar al jugador que podría hacer la combinación que esperabas hacer antes que tú. Por la sencilla razón de que tendría existencias</w:t>
      </w:r>
    </w:p>
    <w:p>
      <w:r>
        <w:rPr>
          <w:b/>
          <w:color w:val="FF0000"/>
        </w:rPr>
        <w:t xml:space="preserve">id 231</w:t>
      </w:r>
    </w:p>
    <w:p>
      <w:r>
        <w:rPr>
          <w:b w:val="0"/>
        </w:rPr>
        <w:t xml:space="preserve">No, no te voy a hablar de BibTeX sino de la gestión de tu biblioteca de libros, revistas y Cómics/BDs (Marvel o DC, o incluso el Marsupilami o tu Gastón y otros Thorgal). Imagino que lo habrás informatizado, al igual que tu lista de tareas pendientes ;-) Utilizo gcstar que es un muy buen gestor de colecciones en Linux, tiene una versión en Android que me permite comprobar fácilmente lo que ya tengo cuando estoy navegando en varias tiendas en busca de cosas de segunda mano (sí, no compro cosas nuevas muy a menudo, prefiriendo Gibert Joseph en Versalles y París o Happy Cash, ya que Game Cash y Errances han cerrado en Saint-Brieuc :/)*. Tengo necesidades clásicas para gestionar mis colecciones de libros: saber cuántos tengo, en qué estilos, de qué autores, qué series (desde Anne Rice y su serie de vampiros o Mayfair, Asimov entre robots y Fundación, Pierre Bordage un francés muy prolífico y otros autores como Silverberg con Majipoor...). Esto es especialmente útil cuando voy de caza a las librerías: tengo una lista de lo que ya tengo (más o menos al día) y de lo que me falta (a menudo incompleta, descubriendo algunos tesoros que no esperaba, casi cada vez que voy de viaje). Concretamente, gestiono mis libros en mi portátil, a través de gcstar, luego exporto una vista en HTML (autor + título) e incluso puedo leer el archivo completo gracias a un visor en mi móvil Android. También puedo llevar mi eee-pc que no dudo en sacar, ya que es muy práctico (y con una pantalla un poco más grande que el smartphone). Cuando vuelvo a casa, normalmente con diez o incluso veinte libros, me tomo un tiempo para despegar las diferentes etiquetas y luego escanear los códigos de barras para integrar los nuevos libros. Y ahí es donde radica el problema. No tengo un escáner de mano (otro nombre para el lector de códigos de barras) y por eso utilizo mi smartphone para reconocer los códigos EAN (cuando los hay) para introducir los libros más rápidamente. Además, mi colección tiene más de 760 libros, lo que empieza a ser lento para consultar en el móvil a través del visor de gcstar (y tengo más bien 1300, al no haber resemantizado algunos de los autores que tenía escaneados toda mi colección bajo Alejandría, que ya no se mantiene :/).- reseñando el código de barras^Wnumber ISBN a mano, directamente en gcstar en mi portátil (mi ordenador, no el teléfono, para los que me siguen)- escaneando los códigos de barras a través de mi móvil y luego integrando la lista en gcstar a través de la importación de csv (y comprobando después los diferentes libros para su integración)- utilizando la aplicación gcstar para escanear el código de barras y enviarlo a gcstar, con diferentes grados de éxito, hasta ahora también he investigado sobre el reconocimiento de códigos de barras. En cuanto a gcstar, tengo algunas limitaciones, en particular la visualización en el móvil (aplicación un poco lenta para cargar la lista, no hay vista de autor/título ni realmente búsqueda/ordenación), las aproximaciones de recuperación de campos en varios sitios entre DVDfr, amazon, alapage... (debo decir, en Navidad, muy a menudo el formato HTML cambia y sólo tienen que proporcionar una API estable para la búsqueda/explotación de los resultados... lo que perpetuaría los plugins de gcstar, teniendo weboob el mismo problema para otros sitios, por cierto); pero, siempre vuelvo a gcstar, sobre todo porque me gusta la adición de la aplicación en android para visualizar mis colecciones (libros, libros para comprar, DVDs), así como la adición de la posibilidad de escanear los códigos de barras para la integración directa Entonces descubrí BookCatalo</w:t>
      </w:r>
    </w:p>
    <w:p>
      <w:r>
        <w:rPr>
          <w:b/>
          <w:color w:val="FF0000"/>
        </w:rPr>
        <w:t xml:space="preserve">id 232</w:t>
      </w:r>
    </w:p>
    <w:p>
      <w:r>
        <w:rPr>
          <w:b w:val="0"/>
        </w:rPr>
        <w:t xml:space="preserve">Un peluche único, que encantará a todos los bebés que lo mastiquen. Diseñadas especialmente para las manos de los más pequeños, las tapas de zanahoria están hechas para despertar el sentido del tacto con su ligero acolchado, ideal para catapultar, masticar, etc. Conforme a las normas CE - apto desde el nacimiento. Totalmente hecho a mano, respetando el medio ambiente y las personas. Dimensiones: Aproximadamente 37 cm (zanahoria y tapas incluidas) Material: Para la zanahoria: Lino natural moka Para las tapas de la zanahoria: Gasa de algodón gris antracita</w:t>
      </w:r>
    </w:p>
    <w:p>
      <w:r>
        <w:rPr>
          <w:b/>
          <w:color w:val="FF0000"/>
        </w:rPr>
        <w:t xml:space="preserve">id 233</w:t>
      </w:r>
    </w:p>
    <w:p>
      <w:r>
        <w:rPr>
          <w:b w:val="0"/>
        </w:rPr>
        <w:t xml:space="preserve">1941 - El Comité d'Organisation de la Chaussure du Cantal y la distribución del calzado nacional El 29 de octubre de 1940 se crea por decreto el Comité général d'organisation du Cuir, del que depende el Comité Chaussures, que asume el control de toda la producción y las mercancías. Un mes después, se prohibió la venta libre de zapatos de cuero. También se prohibió la fabricación de zapatos con la parte superior alta, como botas o botines. En enero de 1941, una circular del prefecto Coldefy dirigida a los alcaldes de Cantal explicaba las nuevas medidas de racionamiento para los civiles: debían rellenar una declaración mencionando el número y el tipo de zapatos que poseían, así como su estado. Para animar a los franceses a dar este paso, se distribuyó una copia de la declaración rellenada por el propio jefe de Estado francés, Philippe Pétain. Se conservó en los archivos del municipio de Saint-Saturnin. A partir de entonces, las personas que deseaban comprar zapatos debían enviar una solicitud por escrito a su alcalde, quien convocaba una comisión ad hoc nombrada por el prefecto para decidir qué necesidades tenían prioridad y quiénes podían optar a los vales. Se da prioridad a los niños mayores de 6 años que no pueden reutilizar los zapatos de sus mayores, y a los "trabajadores cuya profesión requiere habitualmente largas caminatas, como los carteros rurales". Quedan excluidas las personas que ya poseen dos pares de zapatos en buen estado o reparables. El prefecto también insistió en la necesidad de recomendar a la población agrícola "la vuelta a las costumbres antiguas", es decir, favorecer los zuecos y las botas de agua, que requieren poco o ningún cuero. Ante las dificultades que atravesaba el mercado, en 1941 se tomó una nueva medida: la producción de calzado nacional. Este sistema ya se había puesto en marcha durante la Primera Guerra Mundial. El objetivo era racionalizar la producción fabricando modelos estandarizados, poco numerosos, económicos en materias primas y vendidos a precios asequibles. El 11 de junio de 1941, el alcalde de Saint-Saturnin recibió una circular del Comité de Organización de la Chaussure du Cantal en la que se establecían las condiciones para la distribución de estos zapatos nacionales. Estos debían ser distribuidos a un número reducido de comerciantes, ya que el contingente asignado al Cantal era pequeño. Estos comerciantes no fueron seleccionados al azar, ni mucho menos: casi todos ellos fueron designados como legionarios o amigos de la Legión de Combatientes francesa, una formación que había absorbido a las asociaciones de veteranos y apoyaba al régimen de Vichy. Otros fueron distinguidos por haber contribuido al "esfuerzo de guerra", como Eugénie Lavialle en Salers, una viuda de guerra con un hijo prisionero en Alemania. Cada comerciante disponía de una gama completa de zapatos, de todas las tallas y modelos, y sólo podía vender estos zapatos a los precios fijados por el Estado a personas con vales especiales de "zapatos nacionales" distribuidos por el alcalde. A pesar de esta aparente profusión de oferta, es probable que algunos modelos y tamaños tuvieran más demanda que otros, y que no se pudieran satisfacer las necesidades de todos los cantalianos. También es sorprendente que la lista de precios no mencione los zapatos de mujer... Los zapatos eran una necesidad básica para todos, ya que la gente tenía que viajar a pie o incluso en bicicleta, ya que los coches estaban requisados. También se racionan otros productos y se controla su distribución mediante un sistema de tarjetas y tickets: alimentos a partir de septiembre de 1940, pero también textiles, carbón y tabaco. El final de la guerra no significó el fin de la escasez, ni mucho menos: estas cartillas de racionamiento siguieron en uso hasta 1949. Depositado en los archivos municipales de Saint-Saturnin, actualmente en fase de clasificación Más información: Antelme Sandy, 1940-1944,</w:t>
      </w:r>
    </w:p>
    <w:p>
      <w:r>
        <w:rPr>
          <w:b/>
          <w:color w:val="FF0000"/>
        </w:rPr>
        <w:t xml:space="preserve">id 234</w:t>
      </w:r>
    </w:p>
    <w:p>
      <w:r>
        <w:rPr>
          <w:b w:val="0"/>
        </w:rPr>
        <w:t xml:space="preserve">Publicado el 1 de septiembre de 2015 | por Quelles-Dates 0 Impuesto municipal 2015: aumento del 20% para las segundas viviendas ¿Es usted propietario de una segunda vivienda? Lea atentamente lo siguiente. Desde la votación de la ley de finanzas modificada para 2014, se ha permitido el aumento del 20% del impuesto municipal sobre las segundas viviendas en zonas tensas. En otoño, tendrá que pagar el impuesto municipal por su vivienda principal y por su segunda vivienda, con un aumento potencial del 20% del importe sobre esta última si vive en uno de los municipios afectados en zonas tensas. ¿Cuál es el objetivo de la subida del 20% del impuesto municipal? Dado que la crisis de la vivienda es una de las prioridades del Gobierno, el objetivo es animar a los propietarios de segundas residencias a "liberar" su propiedad y ponerla a la venta golpeando donde más duele: la cartera.</w:t>
      </w:r>
    </w:p>
    <w:p>
      <w:r>
        <w:rPr>
          <w:b/>
          <w:color w:val="FF0000"/>
        </w:rPr>
        <w:t xml:space="preserve">id 235</w:t>
      </w:r>
    </w:p>
    <w:p>
      <w:r>
        <w:rPr>
          <w:b w:val="0"/>
        </w:rPr>
        <w:t xml:space="preserve">Hazlo todo sin nada....¡Pero hazlo bien! Bordado de punto contado, gráficos gratuitos y tutoriales detallados. Cocina regional y exótica. Para ponerse en contacto conmigo : haga clic en INICIO Un plato muy sencillo, que le gustará degustar por la delicadeza de sus sabores Gallina de Guinea con romero y endivias al vino blanco Necesitará : 1 gallina de Guinea mediana 1 kg de endivias 4 ramitas de romero en flor 2 pequeños trozos de mantequilla semi-salada 1 vaso de vino blanco seco Muscadet (Sèvre et Maine) Sal y pimienta recién molida Empiece mezclando media cucharadita de sal y pimienta en un pequeño bol. Espolvorearlo sobre el interior de la pintada. Tome 2 hermosas ramitas de romero en flor. Colóquelos en la gallina de Guinea. Precalentar el horno a 200°C. Colocar la pintada en una fuente grande y profunda. Colócalo de lado. Lavar las endibias y cortarlas por la mitad para eliminar el núcleo amargo del centro. Dispóngalos alrededor de la pintada. Retirar las dos últimas ramitas de romero y espolvorear sobre todo el plato. Cortar la mantequilla en trozos pequeños y repartirla. Salpimentar. Introducir en el horno a 200°C durante 50 minutos. Tras 15 minutos de cocción, sacar la pintada y colocarla en la otra pata. Dar también la vuelta a las endibias. Saque la pintada cada cuarto de hora para darle la vuelta a ella y a las endibias. Después de 50 minutos para una pintada media, está perfectamente cocida. Cortar y servir en platos calientes. Si te sobra, pon la carne y las endibias en latas separadas. Reservar la salsa para poder desengrasarla. Luego puedes utilizarlo para aromatizar tu pasta... Hay toneladas de ellos en los armarios...... Si quieres compartir tus logros culinarios, Bon appétit con Mamigoz BOUTIQUE MAMIGOZ Mireille Berthet 01/05/2020 09:43 Marie Jeanne85 27/04/2020 21:24 Amélie 27/04/2020 11:29 Lylianne 26/04/2020 12:29 celinettes 26/04/2020 11:13 Mamounette48 26/04/2020 09:28 Viviane 26/04/2020 09:19 mauricette28 26/04/2020 08:53 Eliane56 26/04/2020 08:43 amelie1976 26/04/2020 08:26 françoise Binet 26/04/2020 08:19 Martine68 26/04/2020 06:56 Simone 26/04/2020 06:21 Giboulée50 19/04/2020 08:33 Marie Jeanne85 19/04/2020 08:18 Martine68 19/04/2020 07:09</w:t>
      </w:r>
    </w:p>
    <w:p>
      <w:r>
        <w:rPr>
          <w:b/>
          <w:color w:val="FF0000"/>
        </w:rPr>
        <w:t xml:space="preserve">id 236</w:t>
      </w:r>
    </w:p>
    <w:p>
      <w:r>
        <w:rPr>
          <w:b w:val="0"/>
        </w:rPr>
        <w:t xml:space="preserve">Xavier Flactif, su pareja Graciella Ortolano y sus dos hijos desaparecieron en abril de 2003. Tras considerar que la familia había huido, la gendarmería concluyó que el promotor y su familia habían sido asesinados en la estación de deportes de invierno de Grand-Bornand. Un inquilino de Xavier Flactif, David Hotyat, su esposa y un par de amigos fueron identificados y condenados el primero por asesinato, los otros por complicidad. Eric Guirado, director y coguionista (con Isabelle Claris), ha construido su película como un instrumento de laboratorio destinado a desentrañar el misterio de la abyección de los dos culpables, aquí rebautizados como Bruno (Jérémie Renier) y Maryline (Julie Depardieu) Caron. Así, dos tercios de Possessions se dedican a la contemplación de un lento proceso de acumulación de resentimiento y es un espectáculo doloroso, aunque esté inteligentemente construido. El matrimonio Caron y su hija pequeña dejan atrás su bungalow en una urbanización del norte y llegan a Grand-Bornand para instalarse en un chalet alquilado por Patrick Castaing (Lucien Jean-Baptiste). Castaing es un hombre afable al que le gusta alardear de su prosperidad. Las relaciones de clase se complican aún más por el origen antillano de Castaing (un rasgo que el personaje comparte con su modelo), lo que indigna a los Caron, porque la riqueza de un afrodescendiente no encaja en su visión del mundo. No hay que esperar mucho para entender lo que significa el título de la película. Las posesiones son tanto los bienes materiales de los Castaing (pantallas planas, vehículos todoterreno, propiedades inmobiliarias) como los celos frenéticos que poseen los Caron. Frente a las tersas fachadas de las futuras víctimas, Jérémie Renier y Julie Depardieu construyen sus personajes con una gran fuerza. Es un tonto y un cobarde en todos los sentidos. Es un hombre de piel gruesa, ligeramente imbécil, que respira resentimiento con una naturalidad que asusta. Julie Depardieu ofrece un personaje más complejo, una especie de Lady Macbeth de las casas de campo, una impulsora del crimen y una santa. Como sabemos desde el principio a dónde les llevará su obstinada negativa a pensar y su ilimitada lujuria, la escalada hacia el crimen se convierte en una especie de penitencia para el espectador, que se ve obligado a convivir con dos seres que no son realmente tan interesantes. Algunas torpezas, como la repetición de anuncios que subrayan aún más el peso de las cosas y del dinero, lastran la expectación. Una vez que el proceso criminal está en marcha, la película encuentra un ritmo más soportable, y nos damos cuenta de las cualidades de la dirección, que se aprovecha de ese extraño lugar que es una estación de deportes de invierno, un alto lugar de consumo arrojado en medio de una naturaleza amenazante.</w:t>
      </w:r>
    </w:p>
    <w:p>
      <w:r>
        <w:rPr>
          <w:b/>
          <w:color w:val="FF0000"/>
        </w:rPr>
        <w:t xml:space="preserve">id 237</w:t>
      </w:r>
    </w:p>
    <w:p>
      <w:r>
        <w:rPr>
          <w:b w:val="0"/>
        </w:rPr>
        <w:t xml:space="preserve">Quiero vender tierras cultivables de 1000 hectáreas, 600 hectáreas y 100 hectáreas, por lo que busco una empresa o un particular en busca de tierras. Respuesta Busco socios para la venta de la tierra Hola, soy marfileño, empresario y buscador con porciones de tierra en algunas regiones de la Costa de Marfil cuya hectárea se valora en 300 mil francos cfa para discutir ... para obtener información póngase en contacto con M.koffi (+225) 47 49 73 22 y (+ 225) 04 77 21 95 Referencia (s): M.koffi: IVOIRIEN (+225) 47 49 73 22 y (+ 225) 04 77 21 95 Respuesta</w:t>
      </w:r>
    </w:p>
    <w:p>
      <w:r>
        <w:rPr>
          <w:b/>
          <w:color w:val="FF0000"/>
        </w:rPr>
        <w:t xml:space="preserve">id 238</w:t>
      </w:r>
    </w:p>
    <w:p>
      <w:r>
        <w:rPr>
          <w:b w:val="0"/>
        </w:rPr>
        <w:t xml:space="preserve">Kolmårdens Djurpark Kolmårdens Djurpark es un parque zoológico y de atracciones sueco que lleva abierto desde 1965 y está situado en la costa norte de la bahía de Bråviken, a 18 km al noreste de Norrköping y a 140 km al suroeste de Estocolmo. Fue el primer parque escandinavo en tener un delfinario, en 1969. Hoy en día es el único de Suecia y cuenta con ocho delfines mulares[1]. Contenido - 1 Historia - 2 Galería - 3 Referencias - 4 Enlaces externos Historia[editar] El zoológico fue diseñado en 1962 por Ulf Svensson para reactivar el antiguo municipio de Kolmården (desde 1971 adscrito al municipio de Norrköping). El parque se inauguró en 1965 con 210 animales en ese momento. 2] El parque ha seguido creciendo a lo largo de los años, acogiendo cada vez más animales. En 1968 acogió a los osos polares y en 1969 inauguró su delfinario. En 1972, el parque celebró la llegada de los osos pardos, un parque safari y un Tropicarium con serpientes y cocodrilos. Inicialmente propiedad del municipio de Norrköping, el parque fue privatizado en 1997 y desde el año 2000 es gestionado por Parks and Resorts Scandinavia. Desde entonces, se han realizado nuevas mejoras, como la incorporación del Mundo de los Tigres en 2007, que permite a los visitantes acercarse a los tigres, y la ampliación del delfinario en 2008 en una zona marina completa. En 2009, el parque añadió una montaña rusa familiar llamada Delfinexpressen[3]. El parque safari cerró en 2010, pero fue sustituido por un teleférico en 2011. El parque alberga dos elefantes asiáticos regalados por Tailandia al Rey de Suecia[4]. En 2015, el parque inauguró una zona infantil llamada Bamses Värld con la temática del popular personaje de dibujos animados sueco Bamse Bear. Incluye atracciones como un Rockin' Tug y una montaña rusa Zierer junior llamada Godiståget[5]. En 2016 se inauguró la sección Wildfire, una montaña rusa de madera de Rocky Mountain Construction[6]. Kolmårdens Djurpark está abierto de mayo a septiembre. Se calcula que cada verano acuden 700.000 visitantes. Galería[editar] Halcón lanero cautivo. Familia de gorilas. Espectáculo del delfinario. Tigre siberiano. Teleférico pasando por encima del recinto de los leones. Referencias[editar] - "Kolmårdens Djurpark - Suecia", en cetabase.org (consultado el 28 de enero de 2017) - "Historia", kolmarden.com, Kolmården Zoo (consultado el 24 de abril de 2011) - "Kolmården Zoo", parks-resorts.com, Parks and Resorts Scandinavia (consultado el 24 de abril de 2011) - "Kolmarden Zoo (Kolmardens Djurpark) en Suecia", elefante.se, La Enciclopedia del Elefante (consultada el 24 de abril de 2011) - http://www.mynewsdesk.com/se/kolmardens_djurpark/pressreleases/bamseinvestering-till-kolmaardens-50-aarsjubileum-970796 - http://rcdb.com/12032.htm Enlaces externos[editar ] - Página web oficial - Página web de Tropicarium</w:t>
      </w:r>
    </w:p>
    <w:p>
      <w:r>
        <w:rPr>
          <w:b/>
          <w:color w:val="FF0000"/>
        </w:rPr>
        <w:t xml:space="preserve">id 239</w:t>
      </w:r>
    </w:p>
    <w:p>
      <w:r>
        <w:rPr>
          <w:b w:val="0"/>
        </w:rPr>
        <w:t xml:space="preserve">Luciole.44 M fan con información inédita sobre él y su vida, ¡no me olvides! Respira Sí, pero luego se me hace la boca agua porque ahora los demás y yo mismo queremos saber qué pasa en la vida de -M-. Si nos atenemos a su último título, debe tener un idilio apasionado con su guitarra. Luciole: ¡ilumínanos! ¡Luciole.44 para el resto, vaya a www.qui2nous2.com! ¡Y no te olvides de mí si tienes alguna información! Soad* Si no es así, ¿has visto la gira de M! 8-8 Abrahel por cierto, ¿cómo podemos ver la ficha del artista en el sitio? -M-gracias M Snipettes en kekeland de brigitte fontaine también Mashistador -Uno sobre la música (muchas fotos de -M- Benabar ....): www.mashistador.skyblog.com -Un segundo que acabo de crear, puse allí muchas fotos de guitarra e incluso pequeño video ... finalmente el blog es una semana de edad, pero vienen a ver de todos modos: www.cordesensible1.skyblog.com lo siento estoy haciendo un poco de publicidad (y me disculpo por ello) pero bien.... Damodred Matthieu Chedid También se puede ver : - Todas las Tablaturas de Matthieu Chedid - Consultar el Foro dedicado a Matthieu Chedid - Consultar las Partituras disponibles para Matthieu Chedid - Cartel Matthieu Chedid Otros enlaces en el sitio para Matthieu Chedid : Discografía Matthieu Chedid - Camiseta Matthieu Chedid - Cartel Matthieu Chedid</w:t>
      </w:r>
    </w:p>
    <w:p>
      <w:r>
        <w:rPr>
          <w:b/>
          <w:color w:val="FF0000"/>
        </w:rPr>
        <w:t xml:space="preserve">id 240</w:t>
      </w:r>
    </w:p>
    <w:p>
      <w:r>
        <w:rPr>
          <w:b w:val="0"/>
        </w:rPr>
        <w:t xml:space="preserve">A pesar de los cinco premios Grammy, el éxito mundial del éxito "Get Lucky" y la prestigiosa participación de Georgio Moroder, Nile Rodgers y Pharell Williams, el cuarto álbum de Daft Punk supone sobre todo un verdadero cambio de estilo. Abandonando la música electrónica que les hizo famosos, el dúo ha vuelto a la ciencia de los músicos de estudio californianos de los años 70, para vestir sus canciones como nadie lo ha hecho desde la llegada de las máquinas. Una vuelta al pasado que les ha visto poner la banda sonora a toda una época ℗ 2013 Daft Life Limited bajo licencia exclusiva de Columbia Records, una división de Sony Music Entertainment</w:t>
      </w:r>
    </w:p>
    <w:p>
      <w:r>
        <w:rPr>
          <w:b/>
          <w:color w:val="FF0000"/>
        </w:rPr>
        <w:t xml:space="preserve">id 241</w:t>
      </w:r>
    </w:p>
    <w:p>
      <w:r>
        <w:rPr>
          <w:b w:val="0"/>
        </w:rPr>
        <w:t xml:space="preserve">Michel Hidalgo dijo "¿Qué significa la palabra Equipo? Es lo más bonito del mundo, no hay color. El color sigue siendo el azul, el blanco y el rojo. Esta es la lista de jugadores negros que han jugado en la selección francesa. Son africanos, antillanos, guyaneses... Forman parte de la selección francesa desde los años 30. El 1 de junio se les dedicará un documental, Des noirs en couleur, en la cadena Canal+. Raoul Diagne - 18 partidos de 1931 a 1940 (Senegal/Guyana) y Larbi Ben Barek - 18 partidos de 1938 a 1954 (Marruecos) que, aunque es marroquí, siempre ha sido percibido y visto, especialmente en los medios de comunicación, como un "jugador negro". Segunda generación (1954-1970) (4 jugadores) Xercès Louis - 12 partidos de 1954 a 1956 (Martinica) Lucien Cossou - 6 partidos (4 goles) de 1960 a 1964 (Benín) Paul Chillan - 2 partidos en 1963 (Martinica) Daniel Charles-Alfred - 4 partidos en 1964 (Martinica) Tercera generación (1970-1978) (4 jugadores) Marius Trésor - 65 partidos (4 goles) de 1971 a 1983 (Guadalupe) JeanPierre Adams - 22 partidos de 1972 a 1976 (Senegal) Gérard Janvion - 40 partidos de 1975 a 1982 (Martinica) Jacques Zimako - 13 partidos (2 goles) de 1977 a 1981Cuarta generación (a partir de 1979) (8 jugadores) Alain Moizan - 7 partidos de 1979 a 1981 (Senegal) Jean Tigana - 52 partidos (1 gol) de 1980 a 1988 (Malí) Alain Couriol - 12 partidos (2 goles) de 1980 a 1983 (Guadalupe) José Touré - 16 partidos (4 goles) de 1983 a 1989 (Malí) Basile Boli - 45 partidos (1 gol) de 1986 a 1993d'Ivoire) Gérald Passi - 11 partidos (2 goles) de 1987 a 1988 (Congo) Franck Silvestre - 11 partidos de 1989 a 1992 (Guadalupe) Luc Sonor - 9 partidos de 1987 a 1989 (Guadalupe) Quinta generación (desde 1990) (10 jugadores) Jocelyn Angloma - 37 partidos de 1990 a 1996 (Guadalupe) Amara Simba - 3 partidos (2 goles) de 1991 a 1992 (Senegal) Jérôme Gnako - 2 partidos de 1992 a 1994 (Costa de MarfilChristian Karembeu - 53 partidos (1 gol) de 1992 a 2002 (Nueva Caledonia) Patrice Loko - 26 partidos (7 goles) de 1993 a 1997 (Congo) Bernard Lama - Portero, 44 partidos desde 1993 hasta 2000 (Guyana) Marcel Desailly - 116 partidos (3 goles) desde 1993 hasta 2004 (Ghana) Lilian Thuram - 137 partidos (2 goles) desde 1994 (Guadalupe) Jean-Pierre Cyprien - 1 partido en 1994 (Guadalupe) Bruno N'Gotty - 6 partidos desde 1994 hasta 1997 (Camerún) Sexta generación (desde 1995) (37 jugadores) Claude Makelele - 65 partidos desde 1995 (Zaire) Martin Djetou - 6 partidos desde 1996 hasta 2000 (Costa de Marfil)d'Ivoire) Alain Goma - 2 partidos desde 1996 a 1998 (Zaire) Patrick Vieira - 105 partidos (6 goles) desde 1997 (Senegal) Thierry Henry - 98 partidos (44 goles) desde 1997 (Guadalupe / Martinica) Ibrahim Ba - 8 partidos (2 goles) desde 1997 a 1998 (Senegal) Nicolas Anelka - 44 partidos (11 goles) desde 1998 (Martinica) Bernard Diomède - 8 partidos en 1998 (Guadalupe) Sylvain Wiltord - 92 partidos (26 goles) desde 1999 (Guadalupe) Vikash Dhorasoo - 18 partidos (1 gol) de 1999 a 2006 (Mauricio) Steve Marlet - 23 partidos (6 goles) de 2000 a 2004 (Martinica) Philippe Christanval - 5 partidos de 2000 a 2002 (Martinica) Mikaël Silvestre - 39 partidos (2 goles) desde 2001</w:t>
      </w:r>
    </w:p>
    <w:p>
      <w:r>
        <w:rPr>
          <w:b/>
          <w:color w:val="FF0000"/>
        </w:rPr>
        <w:t xml:space="preserve">id 242</w:t>
      </w:r>
    </w:p>
    <w:p>
      <w:r>
        <w:rPr>
          <w:b w:val="0"/>
        </w:rPr>
        <w:t xml:space="preserve">Sobre el Marché des Balcons Este sitio se creó a raíz de los acontecimientos relacionados con el COVID-19. Su objetivo es permitir a los productores y comerciantes locales ofrecer sus productos y adaptar el sistema de impulsión a las limitaciones actuales. En vista de la situación actual, le agradecemos su indulgencia durante el lanzamiento de esta herramienta. Intentamos mejorar cada día y queremos ofrecerle el mejor servicio.</w:t>
      </w:r>
    </w:p>
    <w:p>
      <w:r>
        <w:rPr>
          <w:b/>
          <w:color w:val="FF0000"/>
        </w:rPr>
        <w:t xml:space="preserve">id 243</w:t>
      </w:r>
    </w:p>
    <w:p>
      <w:r>
        <w:rPr>
          <w:b w:val="0"/>
        </w:rPr>
        <w:t xml:space="preserve">Escena fotorrealista de la isla de Mooréa por rooster " 05 May 2008 19:04 Hola a todos me gustaría crear una escena fotorrealista (de tipo france vfr, es decir foto textura + autogen específico colocado) de la isla de mooréa (la vecina de tahiti) donde viví durante 2 años. Me gustaría saber qué software utilizar para realizar mi proyecto (probé labomesh que se estrelló después de 2 días de buenos y leales servicios). por berzerk2 " 05 May 2008 19:21 Si se trata de una escena "Custom" FSearthtiles, si no lo sé FSearthtiles Las imágenes están bajo derechos de autor, es por eso que no será capaz de distribuir su escena Mensajes: 315Suscripción: 23 de diciembre de 2007 11:07Localización: No muy lejos de LFQQ (Bélgica) Usted no especifica para qué versión de FS que preparar su proyecto. Si es para FS-X, 'SBuilderX V3.10' funciona muy bien, siempre que tengas las imágenes de satélite correctas. Acabo de comprobarlo con Google-Earth, no son de muy alta resolución, pero lo suficientemente nítidos como para cubrir un terreno, debería estar bien. Pero, como dijo berzerk2, todas las imágenes de los satélites tienen derechos de autor, pero puedes distribuir el método y las coordenadas de creación libremente, y las texturas de autogen que piensas hacer son tuyas, así que puedes hacer lo que quieras con ellas. por rooster " 05 May 2008 23:54 Yo sólo hago fs2004 y también probé Fsearthtiles que da fallos (imposible de lanzar) por stunmann " 06 May 2008 17:23 Es una pena volver a probar fs earthtiles porque es muy bueno. No estoy seguro de cuál es el problema, pero estoy seguro de que es un buen problema, y estoy seguro de que es un buen problema, pero estoy seguro de que es un buen problema, y estoy seguro de que es un buen problema, y estoy seguro de que es un buen problema. El problema es que las escenas mili son en su mayoría blancas con google earth, excepto algunas como villa y la que estoy haciendo, toulouse francazal por gallo " 25 May 2008 17:59 bueno al parecer debo haber hecho algo mal o debo haber rellenado mal el archivo .ini... ¿alguien podría enviarme su archivo ini de fsearthtiles o la carpeta completa? Gracias de antemano, por jeje63 " 25 May 2008 18:47 il te faut peut être le NET FRAMEWORK 3 por rooster " 25 May 2008 19:16 tu est un génie jeje, sois béni, quant à moi je me mets au travail! por jeje63 " 25 May 2008 19:19 ah! ¡super moi aussi j'ai du faire pareil por faf720 " 26 May 2008 17:44 ha c'est super si ça marche maintenant j'ai impatient de voir ta scene ayant passé quelques temps a moorea por Le Viet " 30 May 2008 22:23 Tout d'abord bon courage pour ta scéne, car si elle est de la même qualité que tes repaints, je la veux! Si no es así, te deseo mucha suerte, y mantennos informados. Por lo demás: stunmann escribió: las fotos tienen derechos de autor pero nadie las revisa. No me parece correcto, es como si yo tomara tus fotos y las usara, y luego vendiera mi escena, es como si ganara dinero, pero gracias a tus fotos. Así que aunque nadie lo compruebe, aunque sea freeware, creo que un derecho de autor tiene que ser respetado... por Philou67 " 30 May 2008 22:38 De acuerdo Es moralmente incorrecto al principio, ¿qué dirás el día que te des cuenta de que una escena contiene uno de tus edificios, que no te citan o</w:t>
      </w:r>
    </w:p>
    <w:p>
      <w:r>
        <w:rPr>
          <w:b/>
          <w:color w:val="FF0000"/>
        </w:rPr>
        <w:t xml:space="preserve">id 244</w:t>
      </w:r>
    </w:p>
    <w:p>
      <w:r>
        <w:rPr>
          <w:b w:val="0"/>
        </w:rPr>
        <w:t xml:space="preserve">Una disputa doméstica se volvió trágica. Lo irreparable ocurrió en la aldea de Barsaloi, en la región de Samburu, al norte de Kenia. Una pareja de la tribu Samburu se enzarzó en una pelea mortal por un desafortunado asunto de dote, según informó el periódico keniano Standard. Todo ocurrió después de que el subjefe de la aldea de Moris Assala recibiera la dote para el matrimonio de sus dos hijas. Su mujer le acusó entonces de no haberle dado su parte de acuerdo con las tradiciones locales. Se produjo una violenta discusión y la mujer apuñaló a su marido. La esposa será detenida y se espera que pase a disposición judicial en los próximos días. La dote es una antigua tradición africana que desde hace mucho tiempo está en el centro de las disputas en Kenia y en muchos otros países africanos porque es demasiado cara. La tradición afecta a 40 grupos étnicos de Kenia. Las familias keniatas suelen exigir al novio propiedades o una gran suma de dinero para casarse con "su hija", un paso que suele ser necesario para sellar la unión de los cónyuges. El derecho consuetudinario estipula incluso que el matrimonio no se reconoce hasta que se haya pagado la dote. Para acortar los conflictos que puedan surgir, el gobierno keniano acaba de aceptar un proyecto de ley para abolir la dote, señala Afrik.com. El proyecto de ley debe ser aprobado por el Parlamento, pero ya está causando mucha controversia en este país, donde el peso de la tradición y la costumbre es primordial. La ley también pondría fin a la poligamia en los hogares kenianos. Pero es sobre todo el proyecto de ley de abolición de la dote lo que hace que se desmoronen los dientes. El Gobierno ha propuesto acabar con esta antigua práctica que, a su juicio, "perjudica la imagen de la mujer". ¡Inch'Allah! Mañana, pagaré tu boda, si no tienes dinero</w:t>
      </w:r>
    </w:p>
    <w:p>
      <w:r>
        <w:rPr>
          <w:b/>
          <w:color w:val="FF0000"/>
        </w:rPr>
        <w:t xml:space="preserve">id 245</w:t>
      </w:r>
    </w:p>
    <w:p>
      <w:r>
        <w:rPr>
          <w:b w:val="0"/>
        </w:rPr>
        <w:t xml:space="preserve">L'Avion de papier L'Avion de papier cuenta con el apoyo financiero de un colectivo de personas comprometidas con el desarrollo de la cultura. Fomentamos y promovemos los intercambios humanos colaborando con los comercios y socios locales. Nuestros libros se imprimen en Bretaña por Edicolor en papel de calidad (PEFC) en una imprenta certificada imprim'Vert. Su formato de 28 páginas (19x22cm) es flexible y ligero, por lo que son fáciles de manejar tanto para manos pequeñas como grandes. Los libros El catálogo está destinado a niños de 2 a 10 años. Los cuentos pretenden entretener, educar, asombrar y hacer crecer a los niños con hermosas ilustraciones realizadas por diseñadores de gran talento. Todo nuestro equipo creativo trabaja conjuntamente para desarrollar las colecciones y dar vida a personajes entrañables y auténticos. La línea editorial La línea editorial de L'avion de papier da un lugar importante a la ensoñación, a compartir la lectura y a sensibilizar a los jóvenes sobre temas actuales y variados. Cada historia está guionizada para ser desarrollada en una serie. Creamos personajes recurrentes que permiten a los niños identificarse con el héroe del libro. El objetivo es mantener el placer de la lectura al mismo tiempo que tiene una finalidad educativa y cultural y promueve el desarrollo del niño. Mucho más que un libro... Cada serie tiene su propio universo gráfico y sus propios personajes. Ofrecemos páginas para colorear que se pueden descargar gracias a un código oculto en las páginas del libro. Es un placer colorear y dar vida a tu personaje favorito. Para completar la lectura y fomentar la lectura acompañada o independiente, también ofrecemos audiolibros con sonido.</w:t>
      </w:r>
    </w:p>
    <w:p>
      <w:r>
        <w:rPr>
          <w:b/>
          <w:color w:val="FF0000"/>
        </w:rPr>
        <w:t xml:space="preserve">id 246</w:t>
      </w:r>
    </w:p>
    <w:p>
      <w:r>
        <w:rPr>
          <w:b w:val="0"/>
        </w:rPr>
        <w:t xml:space="preserve">Las cumbres de la crisis, las llamadas cumbres de la "última oportunidad", han terminado. Para Francia, la cumbre inaugurada el jueves 18 de octubre es un hito para hacer balance de la situación en Europa y en la eurozona. Hay varios temas en el orden del día. En primer lugar, la crisis de la eurozona con los casos de Grecia y España. Aunque no están oficialmente en la agenda, los casos griego y español se discutirán mucho en los pasillos, en reuniones bilaterales. François Hollande tendrá sin duda la oportunidad de explicar su visión optimista del caso griego. En una entrevista publicada el miércoles 17 de octubre en varios diarios europeos, afirmó que lo peor ya ha pasado y que la crisis griega debería resolverse antes de fin de año. En un momento en que Grecia vuelve a estar paralizada por una huelga general, esto no significa que todos los problemas se vayan a resolver en el Consejo de diciembre. Pero sí significa que François Hollande quiere que las perspectivas y el calendario estén lo suficientemente establecidos como para que el caso griego deje de ser una hipoteca sobre la existencia misma de la zona euro. Para España, se trata de discutir las condiciones en las que podría aplicarse el Mecanismo Europeo de Estabilidad (MEDE), creado hace unos días. España se resiste a solicitar la ayuda europea por temor a que se le impongan condiciones que no desea. El pacto de crecimiento François Hollande también está vinculado al progreso del paquete de crecimiento. Durante la campaña electoral, explicó repetidamente que renegociaría el pacto presupuestario europeo. El texto no ha cambiado, pero se ha añadido un pacto de crecimiento de 120.000 millones de euros, repartidos entre los fondos estructurales europeos, una mayor capacidad de financiación del Banco Europeo de Inversiones y los bonos de proyecto, préstamos destinados a financiar infraestructuras de transporte, energía e Internet de alta velocidad. Se trata de una cuestión muy importante, porque la mayoría de los países europeos, incluida Francia, están preparando unos presupuestos muy rigurosos para este otoño. Si todos los países lo hacen al mismo tiempo, el crecimiento puede verse afectado. La cuestión de la supervisión bancaria También hay cuestiones futuras que deben abordarse, como la supervisión bancaria. Según la propuesta de la Comisión Europea, debería otorgar al Banco Central Europeo un verdadero poder de control sobre los 6.000 bancos de la Unión, con el fin de comprobar la correcta aplicación de las normas de financiación definidas por los acuerdos de Basilea III, especialmente en materia de capitalización. El objetivo es evitar crisis bancarias como la de España. Actualmente, el poder de supervisión corresponde a los bancos centrales nacionales. Por lo tanto, es necesario transferirlos para lograr el mismo nivel de supervisión en todas partes. El problema es saber a qué ritmo y a qué nivel. Francia, al igual que la Comisión, quiere ir rápido y lejos. Alemania no tiene tanta prisa. No se tomará ninguna decisión en este Consejo, se advirtió en Berlín. El gobierno alemán no quiere que el BCE venga a inspeccionar demasiado a los bancos regionales alemanes, que son muy importantes en la financiación de la economía, especialmente de las PYMES. También se debatirá la profundización de la unión económica y monetaria. Incluso se ha solicitado un informe al Presidente del Consejo, Hermann Van Rompuy, en este sentido. En él menciona una capacidad presupuestaria para la eurozona, junto al presupuesto de los 27. Pero el tema promete ser objeto de acalorados intercambios entre Francia y Alemania, ya que esta última sigue oponiéndose ferozmente a los "eurobonos". Prefiere insistir en la necesaria legitimación democrática de las decisiones de la eurozona. Traducción: Berlín no quiere que se le impongan las decisiones que afectan a sus finanzas, por lo que tendrán que pasar por el Bundestag.</w:t>
      </w:r>
    </w:p>
    <w:p>
      <w:r>
        <w:rPr>
          <w:b/>
          <w:color w:val="FF0000"/>
        </w:rPr>
        <w:t xml:space="preserve">id 247</w:t>
      </w:r>
    </w:p>
    <w:p>
      <w:r>
        <w:rPr>
          <w:b w:val="0"/>
        </w:rPr>
        <w:t xml:space="preserve">Número de alumnos por grupo: de 3 a 10 1 hora = 55 minutos Niveles: A1 - C1 Duración: flexible Inicio del curso Intensivo 1095€ por semana Intensivo 20145€ por semana Intensivo 20+5310€ por semana Intensivo 20+10470€ por semana Clases particulares de 35€ a 38€ por hora Fechas de inicio Todos los lunes (excepto para principiantes sin conocimientos previos). Principiantes sin conocimientos previos 2020: 7/1, 13/1, 27/1, 10/2, 24/2, 9/3, 23/3, 30/3, 6/4, 14/4, 20/4, 27/4, 4/5, 11/5, 18/5, 25/5, 1/6, 8/6, 15/6, 22/6, 29/6, 6/7, 13/7, 20/7, 27/7, 3/8, 10/8, 17/8, 24/8, 31/8, 7/9, 14/9, 21/9, 28/9, 5/10, 13/10, 19/10, 26/10, 2/11, 16/11, 30/11, 14/12 Clases particulares: A su conveniencia. Vacaciones 2020: 1/1, 6/1, 10/4, 13/4, 1/5, 10/6, 24/6, 11/9, 24/9, 12/10, 8/12, 25/12 La escuela estará cerrada del 25/12/2020 al 3/1/2021 Barcelona es una de las ciudades más atractivas y cosmopolitas de España. Pocas ciudades son capaces de lograr tal simbiosis entre tradición y modernidad, arte e historia, cultura y vida. Una visita a Barcelona es siempre una experiencia animada y sensual. Un paseo por la ciudad le llevará a conocer asombrosos monumentos modernistas, maravillosos museos y fundaciones de arte, imponentes iglesias góticas, bares de moda, vistas impresionantes... Lo más destacado de Barcelona: - Las brillantes obras de Gaudí le dejarán sin palabras: el Parque Güell, la Catedral de la Sagrada Familia, el curioso edificio de La Pedrera... - Con sus románticas puestas de sol, sus playas doradas y el azul brillante del mar, ¡es imposible resistirse al encanto de esta ciudad! - Las Ramblas, un barrio con calles animadas y populares, atrae a turistas y lugareños por igual - Entre en otro mundo visitando uno de los muchos museos de la ciudad: el Museo Picasso, la Fundación Miró, el Museo del Modernismo, el Museo Nacional de Arte Catalán, ... - Cataluña es conocida por la variedad y originalidad de sus fiestas y tradiciones. Su vida nocturna le dejará recuerdos inolvidables. Ven a nuestra escuela para experimentar el estilo de vida catalán. Nuestra escuela en Barcelona (Linguabarcelona) está situada en un impresionante edificio del siglo XIX, en una encantadora y tranquila callejuela (sin ruido ni tráfico, incluso se puede oír el canto de los pájaros) en el corazón de la ciudad. La escuela se encuentra a poca distancia de las principales atracciones de esta hermosa ciudad. Sólo se tarda 5 minutos en llegar a pie a Plaça Catalunya. En nuestra escuela, conocerás a estudiantes de todo el mundo en un entorno precioso, ya sea disfrutando de un café a la sombra de las palmeras de nuestro jardín o saboreando una de nuestras sangrías de bienvenida en nuestra preciosa terraza sobre los tejados de Barcelona.Nuestra escuela, acreditada por el Instituto Cervantes, consta de 12 aulas amplias, modernas y coloridas, todas ellas equipadas con tecnología interactiva, aire acondicionado y calefacción. Nuestros servicios también incluyen acceso gratuito a Internet, servicio de té/café, biblioteca, ordenadores, una zona de estar, una terraza, acceso para discapacitados y la dedicación de todo nuestro equipo. Antes del inicio del curso - Impresión de los documentos de viaje - Certificado de participación en el curso - Forma de pago cómoda: aceptamos tarjetas de crédito Después del curso - Información y reserva de entradas para todo tipo de espectáculos - Organización de actividades de ocio durante su estancia (deportes, baile, música...)</w:t>
      </w:r>
    </w:p>
    <w:p>
      <w:r>
        <w:rPr>
          <w:b/>
          <w:color w:val="FF0000"/>
        </w:rPr>
        <w:t xml:space="preserve">id 248</w:t>
      </w:r>
    </w:p>
    <w:p>
      <w:r>
        <w:rPr>
          <w:b w:val="0"/>
        </w:rPr>
        <w:t xml:space="preserve">Numerosas exposiciones jalonan la vida de la galería, que presenta una visión refrescante del arte, comprometida y fuera de lo común. Su programa se enriquece con actos externos organizados en emplazamientos industriales, así como in situ en el corazón de una casa del siglo XVIII en La Rochelle. Con el deseo de hacer accesible el arte al mayor número de personas posible, la galería Xin Art organiza talleres de arte para niños de 2 a 10 años. Todos los días durante las vacaciones escolares y los días festivos, sus hijos pueden dar rienda suelta a su espíritu creativo. En un ambiente divertido y agradable, podrán explorar diversas técnicas: pintura sobre guijarros, cerámica, plantillas, mosaicos, máscaras africanas; y, por qué no, descubrir talentos ocultos.</w:t>
      </w:r>
    </w:p>
    <w:p>
      <w:r>
        <w:rPr>
          <w:b/>
          <w:color w:val="FF0000"/>
        </w:rPr>
        <w:t xml:space="preserve">id 249</w:t>
      </w:r>
    </w:p>
    <w:p>
      <w:r>
        <w:rPr>
          <w:b w:val="0"/>
        </w:rPr>
        <w:t xml:space="preserve">[Oracle invertirá en MySQL para contrarrestar a Microsoft Oracle tiene previsto invertir en el desarrollo de la base de datos MySQL para poner obstáculos a Microsoft SQL Server. Oracle, que ya era el líder del mercado de bases de datos propietarias, se hizo con la base de datos de código abierto MySQL al adquirir Sun Microsystems en 2009, pero el acuerdo no se cerró hasta principios de 2010 después de que aceptara una serie de concesiones, sobre todo en cuanto a su durabilidad. Y esta nueva baza en el juego de Oracle servirá para un propósito concreto: competir con Microsoft SQL Server en el nicho de las pymes, donde las bases de datos de Oracle tienen poca presencia. El editor tiene previsto invertir "a todos los niveles" en MySQL para convertirlo en una alternativa más competitiva a la solución de Microsoft. MySQL, un arma contra Microsoft Se tratará en particular de enriquecer las funcionalidades de MySQL para acercarse a la riqueza de SQL Server y algunas de ellas deberían desvelarse esta semana. Tras hacerse con un hueco en el segmento de las bases de datos de gama alta, Oracle podría hacer de MySQL un arma de seducción en un nicho distinto. Esta estrategia descarta a priori la idea de que MySQL se disuelva en la oferta propietaria de Oracle, un escenario temido por el regulador europeo. Este último había solicitado una investigación adicional y obtenido garantías sin ceder a las presiones de las autoridades estadounidenses, que habían dado rápidamente su luz verde tras el anuncio de la adquisición. Actualización 14/04/10: Dado que el expediente de MySQL es espinoso y existen las consiguientes dudas sobre la realidad de la estrategia de Oracle hacia MySQL, he aquí la reacción de Roger Burkhardt, director general de Ingres, otro sistema de gestión de bases de datos con licencia de código abierto: "Oracle ya ha revisado a la baja su "hoja de ruta" de MySQL para no competir con su propio sistema de gestión de bases de datos. El objetivo es convencer a los desarrolladores de MySQL para que adopten el software de Oracle, a pesar de sus elevados costes de licencia y de las limitaciones de propiedad. MySQL carece de la robustez y la funcionalidad necesarias para ejecutar las aplicaciones propias de Oracle en entornos de producción, y Oracle no tiene intención de colmar estas lagunas. Presentarán MySQL y Glass fish como su escaparate de código abierto para convencer a los clientes de que compren su servidor de aplicaciones y su software de base de datos sobrevalorados, en lugar de tecnologías de código abierto totalmente funcionales como Ingres y JBoss. También hemos observado la disponibilidad de herramientas de migración de MySQL a Oracle incluso antes de que se concretara la adquisición, lo que no presagia nada bueno para el futuro de la tecnología. Ingres ha invertido mucho en herramientas de migración que permitan a las empresas independizarse de Oracle. Estos esfuerzos y la fuerte implicación de nuestra comunidad han dado como resultado la reciente publicación de herramientas de migración de nueva generación. Con interfaces gráficas avanzadas, estas herramientas son mucho más intuitivas que los scripts disponibles anteriormente. Se encargan de la migración de todos los objetos de un esquema de base de datos, así como de los procedimientos complejos de la base de datos. Nuestras herramientas están disponibles de forma gratuita en SourceForge: https://sourceforge.net/projects/ingresmigtools y a través del sitio web de la comunidad Ingres: http://community.ingres.com/wiki/IngresMigrationToolSet Los clientes de Oracle no se dejan engañar por las verdaderas intenciones de la empresa y buscan alternativas más baratas y flexibles. Recientemente, PrimeKey, un especialista en infraestructura PKI de código abierto líder, migró su tecnología actual a Ingres Database tras darse cuenta de que la solución Ingres no sólo es más estable, sino que también cuenta con servicios de asistencia. Muchos ISV están abandonando Oracle/MySQL en favor de soluciones de código abierto que satisfagan sus necesidades. Cada vez más ISV e integradores de sistemas quieren trabajar con Ingres. Conva</w:t>
      </w:r>
    </w:p>
    <w:p>
      <w:r>
        <w:rPr>
          <w:b/>
          <w:color w:val="FF0000"/>
        </w:rPr>
        <w:t xml:space="preserve">id 250</w:t>
      </w:r>
    </w:p>
    <w:p>
      <w:r>
        <w:rPr>
          <w:b w:val="0"/>
        </w:rPr>
        <w:t xml:space="preserve">Las órdenes que especifican las condiciones de emisión Las órdenes que regulan el sistema Certiphyto se publicaron en el Diario Oficial el 22 de octubre. Los decretos que especifican el decreto que regula el marco general del Certiphyto fueron publicados en el Diario Oficial el 22 de octubre de 2011. Hay cuatro formas de obtener el certificado individual: - tras un curso de formación de dos días sobre la normativa, la prevención de riesgos para la salud y el medio ambiente y las estrategias para limitar el uso de productos fitosanitarios; - tras un curso de formación de un día y un examen de quince preguntas (45 minutos). El candidato que no valide diez de las quince preguntas seguirá un curso de formación de un día; - tras una prueba de veinte preguntas (1 hora). Si el candidato no valida trece de las veinte preguntas, no podrá volver a presentarse y tendrá que seguir la formación de dos días mencionada anteriormente; - sobre un diploma o título obtenido durante los cinco años anteriores a la fecha de la solicitud. La lista se fija por decreto y está disponible en nuestro sitio web. Las condiciones de expedición para las personas u organizaciones sujetas a autorización para las actividades de venta, distribución y asesoramiento sobre el uso de productos fitosanitarios también se especifican en decretos específicos disponibles en el sitio web. Las condiciones de acreditación de las organizaciones de formación también son objeto de una orden. Descargue los cinco decretos: condiciones para obtener el certificado individual de la actividad... Descargue los cinco decretos: condiciones para la obtención del certificado individual para la actividad "Uso profesional de productos fitosanitarios" en las categorías "decisor en obras y servicios" y "operador en obras y servicios", "Uso profesional de productos fitosanitarios" en las categorías "decisor en una explotación" y "operador en una explotación", "Asesoramiento sobre el uso de productos fitosanitarios", "Venta, venta de productos fitosanitarios". Condiciones de acreditación de los organismos de formación previstos en el artículo R. 254-14 del código de pesca rural y marítima Leer también: Certiphyto: publicación del decreto que regula el sistema (20 de octubre de 2011)</w:t>
      </w:r>
    </w:p>
    <w:p>
      <w:r>
        <w:rPr>
          <w:b/>
          <w:color w:val="FF0000"/>
        </w:rPr>
        <w:t xml:space="preserve">id 251</w:t>
      </w:r>
    </w:p>
    <w:p>
      <w:r>
        <w:rPr>
          <w:b w:val="0"/>
        </w:rPr>
        <w:t xml:space="preserve">LES VIOLONS DE L'ABBAYE De adolescente, Christian Urbita se interesó por el dibujo, la escultura y la música. Descubrió la fabricación de violines mientras estudiaba física y química. Inmediatamente decidió embarcarse en un "viaje por Europa" para aprender el oficio de fabricante de violines. Primero estudió en Alemania, luego fue en Inglaterra donde entró en contacto con los grandes violines de Cremona: Amati, Stradivarius, Guarnerius... Apasionado y obstinado, dibujó y midió estos instrumentos durante las restauraciones con el sueño de crearlos algún día, pero no antes de haber comprendido el origen del sonido excepcional de estos grandes instrumentos. A su regreso de Inglaterra, instaló su taller en Cordes sur Ciel, lugar de nacimiento de su familia, y poco después fundó el Taller Europeo de Fabricantes de Violines y Arcos en 1997 para recrear el ambiente de intercambio de los grandes talleres que había conocido durante su formación. Como presidente del festival de música, organiza encuentros entre luthiers, fabricantes de arcos, músicos y compositores. Desde hace quince años, luthiers y arqueros de todo el mundo acuden a Cordes para tocar con los jóvenes Renaud Capuçon, Jérome Pernoo, Jérome Ducros, Lise Berthaud, Nicolas Dautricourt, Laurent Korcia, Sarah Nemtanu, Julien Chauvin, Pierre Fouchenneret... para las primeras generaciones apadrinadas por Augustin Dumay, y compositores tan prestigiosos como Olivier Greif, Heuri Dutillieux, Gyorgy Kurtag, Philippe Hersant, Thierry Escaich, Thomas Adès, Christian Lauba, Jonathan Harvey, Michaël Levinas... A principios de los años 2000, decidió dedicarse únicamente a la fabricación del violín, que veía como un nuevo enfoque, tanto en sus proporciones (porque el violín actual es el resultado de numerosas transformaciones a lo largo de los siglos) como en su vibración. Se encerró en su taller durante trece años y se replanteó el violín actual en su totalidad porque, dijo: "No es posible hacer que un violín suene perfectamente si no está perfectamente diseñado". También tenía la profunda convicción de que las respuestas a todas sus preguntas estaban en el conocimiento del árbol y la preparación de la madera. Durante este periodo de investigación, produjo pocos violines con los que estuviera plenamente satisfecho porque, según él, "con cada árbol, con cada violín, aprendí algo...". La siguiente entrevista nació de mi admiración por el compromiso que Christian Urbita mostró en su investigación para el violín y por la singularidad de su enfoque. ENTREVISTA CON CHRISTIAN URBITA Y. Sereno: ¿Puede hablarme de los dos árboles que encontró en la abadía de St Pierre de Bèze? Christian Urbita: Gracias a un amigo, encontré un arce sicómoro y un abeto en el parque de esta abadía. Un hecho extraordinario: ¡estos dos árboles crecieron uno al lado del otro! Como escribió Paracelso, "la naturaleza no oculta, pero tampoco muestra, se contenta con dejar escapar los signos". Primero me atrajo el arce, un árbol poderoso, muy alto, con un tronco de casi ochenta centímetros de diámetro, que reunía todas las cualidades necesarias para fabricar un violín. Sentí algo que es difícil de expresar con palabras: esa emoción que acompaña a cualquier encuentro real. Cuando lo siento, sé que he encontrado el árbol para mis violines y se establece una verdadera relación entre el árbol y yo. Más sorprendente aún es la imagen de Renaud Capuçon, con quien tengo una complicidad y una amistad aún más intensa.</w:t>
      </w:r>
    </w:p>
    <w:p>
      <w:r>
        <w:rPr>
          <w:b/>
          <w:color w:val="FF0000"/>
        </w:rPr>
        <w:t xml:space="preserve">id 252</w:t>
      </w:r>
    </w:p>
    <w:p>
      <w:r>
        <w:rPr>
          <w:b w:val="0"/>
        </w:rPr>
        <w:t xml:space="preserve">Democracia representativa: "¿Qué ministro está hoy en la cárcel? No hay ninguno" Como consecuencia inesperada del movimiento de los Chalecos Amarillos, se ha abierto un debate sobre la democracia representativa, tal y como se practica en Francia desde la Revolución Francesa, es decir, el hecho de delegar los poderes legislativo y ejecutivo en los representantes elegidos. ¿Debemos eliminar la democracia representativa o podemos intentar salvarla haciéndola realmente representativa? ¿Hasta dónde nos lleva este vertiginoso debate? Este es el tema de nuestro programa con tres invitados: Julia Cagé, economista, autora del libro Le prix de la démocratie (Editions Fayard); Charlotte Girard, corresponsable del programa de La France Insoumise y profesora de derecho constitucional en Nanterre; François Boulo, abogado, portavoz de los Gilet jaunes en Rouen. Y con nuestra columnista e historiadora, Mathilde Larrère, nos preguntaremos si es la primera vez desde la Revolución que la democracia representativa se pone en entredicho en Francia. Estoy empezando el programa, es muy interesante. Conocía el trabajo de Julia Cagé, que levantó una liebre que le valió una refrescante curiosidad mediática. Estaría muy bien que siguiera profundizando en la historia del Estado (...) Un programa notable con ponentes relevantes y muy competentes. Qué desperdicio saber que hay gente de esta calidad en Francia y que sus palabras e ideas no se utilizan..... Este programa es una lección de civismo que debería enseñarse. Las propuestas de la Sra. Cagé me parecen brillantes por su coherencia y su deseable eficacia, pero, al margen de la obviedad de que la emisión de insultos soeces contra toda la clase política es una opinión, el secuestro de la RIC por los chalecos fluorescentes me parece una gran estafa. Dar más representatividad al pueblo, vale, pero me parece que este objetivo se consigue más razonablemente con el sistema de vales para la igualdad democrática, techo de donaciones raz-le-sol y transparencia en todo lo demás aceptado (según entiendo), que con una medida que corre el riesgo de perderse grandes revoluciones virtuosas como la seguridad social o el sufragio verdaderamente universal, y perderse en trivialidades. Tengo un corazón anarquista, y me enfurezco cuando la gente compara el sueño libertario con la anomia (aunque esto me cuestiona), pero no puedo evitar notarlo en los chalecos amarillos, cuya gigantesca mayoría de heraldos (ya que tienen que encontrar un nombre para ellos) hablan como carniceros malhumorados. Además, creo que el debate izquierda/derecha sigue siendo muy actual, aunque mucha gente de la izquierda sea más populista (vamos, que digo demago para que no me den un tirón de orejas... ) que los propios reacons y demás fachos. Sólo me gustó el programa por las intervenciones de Julia Cagé, odio este tipo de camaradería sobreactuada que vi (nunca sabré si debo conceder el COD). "François Boulo", uno de los raros líderes de los Gilets Jaunes que aún no había revelado su posición política de extrema derecha, hizo una simpática salida en "TV Libertés". Este señor "ni de derechas ni de izquierdas" (que sin embargo votó dos veces a Sarkozy en 2007/2012 - por lo que está muy a la derecha) profesa que necesitamos un "nuevo" al</w:t>
      </w:r>
    </w:p>
    <w:p>
      <w:r>
        <w:rPr>
          <w:b/>
          <w:color w:val="FF0000"/>
        </w:rPr>
        <w:t xml:space="preserve">id 253</w:t>
      </w:r>
    </w:p>
    <w:p>
      <w:r>
        <w:rPr>
          <w:b w:val="0"/>
        </w:rPr>
        <w:t xml:space="preserve">Ética y transparencia: Desde la entrada en vigor de la nueva norma EN60601-1-11, sólo se puede adquirir con receta médica en su distribuidor de equipos médicos o con su médico. Dispositivo médico para el autotratamiento de la incontinencia en casa. Desde la entrada en vigor de la nueva norma EN60601-1-11, sólo está disponible con receta médica en su distribuidor de equipos médicos o en su farmacéutico. Recuerde renovar regularmente sus electrodos Stimex 50x50 mm para optimizar los resultados de sus sesiones de electroestimulación y TENS. Exija Stimex: ¡una garantía de calidad! Los electrodos redondos Stimex de 50 mm de diámetro están diseñados para su uso en las siguientes zonas: cuello, hombros, tobillos y pantorrillas. Los electrodos rectangulares Stimex de 50x90 mm son cualitativos y eficaces: Utilizar para : Uso para: Brazos - Cuello - Abdominales - Muslos - Nalgas Bolsa de 4 electrodos rectangulares Stimex, tamaño 80x130 mm Uso para: Espalda - Muslos Espalda - Muslos SCHWA-MEDICO ofrece desde hace más de 40 años dispositivos de calidad desarrollados en colaboración con equipos de médicos del dolor, médicos rehabilitadores, urólogos, gastroenterólogos y fisioterapeutas: neuroestimuladores TENS y electroestimuladores neuromusculares para pacientes en uso doméstico y para profesionales de la salud en centros médicos Equipos para el tratamiento del dolor y la rehabilitación funcional mediante electroterapia: dispositivos TENS para el alivio del dolor, como el Schwa-Medico también ofrece dispositivos para la electroestimulación muscular excito-motora (EMS) (Por último, Schwa-Medico también ofrece equipos para fisioterapeutas, como dispositivos de ultrasonido para el tratamiento fisioterapéutico de las indicaciones en la terapia de ultrasonido (Sonic Vital XT), dispositivos para la terapia de espalda por ondas dinámicas profundas (O.D.W.T.) como Schwa-Medico también ofrece una amplia gama de electrodos autoadhesivos reutilizables con cable de banana o de presión para la neuroestimulación TENS bajo la marca STIMEX: electrodos de electroestimulación, electrodos de gel hipoalergénicos o</w:t>
      </w:r>
    </w:p>
    <w:p>
      <w:r>
        <w:rPr>
          <w:b/>
          <w:color w:val="FF0000"/>
        </w:rPr>
        <w:t xml:space="preserve">id 254</w:t>
      </w:r>
    </w:p>
    <w:p>
      <w:r>
        <w:rPr>
          <w:b w:val="0"/>
        </w:rPr>
        <w:t xml:space="preserve">Alfa Rococo @ festival M pour Montréal 2011 Hace aproximadamente un año tomé la decisión -difícil, lo admito- de cruzar el Atlántico para instalarme en Quebec por un tiempo. Había dejado mi equipaje en Montreal, donde estaba convencido de que conocería a gente guapa y haría algunos descubrimientos musicales.</w:t>
      </w:r>
    </w:p>
    <w:p>
      <w:r>
        <w:rPr>
          <w:b/>
          <w:color w:val="FF0000"/>
        </w:rPr>
        <w:t xml:space="preserve">id 255</w:t>
      </w:r>
    </w:p>
    <w:p>
      <w:r>
        <w:rPr>
          <w:b w:val="0"/>
        </w:rPr>
        <w:t xml:space="preserve">Asunto: Yogur sin yogur Sam 4 F�v 2006 - 13:33 http://www.supertoinette.com/recettes/yaourt_nature_in_di.htm Última edición: Sat 4 F�v 2006 - 13:59, �dit� 1 vez Asibella... ¡necesito una rehabilitación! ¡¡¡Asunto: Re: Yogur sin yogur Sam 4 F�v 2006 - 13:40 Gracias Emma eres perfecta EXCELENTE!!! Después de releer, ¡¡¡es yogur de monja!!! ¡¡¡¡EmmaTotalmente adicta !!!! ¡¡¡¡Asunto: Re: Yogur sin yogurtera Sat 4 F�v 2006 - 13:56 Y para los que no les gusta el yogur al estilo carm�lite aquí está la receta fa�on la�que: http://fr.ekopedia.org/Yaourt EmmaTotalmente adicta !!!! Tema: FDL- ¡Yogur al horno! Lun 6 F�v 2006 - 10:41 Emma prueba el yogur para ti.... No queriendo d�cluir absolutamente una pol�mique sobre la religión y ofender a los sensiblit�, no os daré la receta de los yogures de carm�lite fa�on, os daré la versión la�que de cómo hacer los yogures Receta �videntemente probada� por mí mismo Así que, yogures al horno...�a funciona utilicé 1/2 litro de leche y un yogur natural ..tenía miedo de g�cher así de confiado empecé la receta..pero pensé �en ustedes, mi hermana foresques que esperaban con mucha impaciencia el r�sultado de la prueba...chuis s�re que hay 2 3 de ustedes que pensaron� pfuutt completamente f�l�e esto Emma con sus yogures en el horno Calentamos la leche en el microondas...hasta que no podamos mojar el dedito en ella ..limpia por supuesto....Siento que no es una receta para los meticulosos que me preguntarán cuanto tiempo, cuanta potencia etc...cocinar como decía Colette es cuestión de brujería no de vaso medidor. Añadimos el yogur, batimos con un batidor y lo ponemos en ollas. Por supuesto, no tenía los frascos... todavía no soy la hija espiritual de La Laiti�re.Así que sólo cogí vasos, que cubrí con un carr� de papel de aluminio. Los vasos en un plato que llenamos con agua caliente...para las question�es citadas anteriormente ....m�me r�ponse! Calenté un poco de agua en la tetera cuando �a empieza � faire psssss..c'est bon..faut pas attendre le clap de la bouilloire qui s'� éteint � l'�bullition. Encendemos el horno � 60 � y apagamos la temp�ratura alcanzada...bueno l� de nuevo hice trampa�, acababa de cocinar algo en el horno..por lo que el horno �estaba caliente. El plato en el horno, y nos olvidamos de él durante 5 horas por lo menos..incluso una noche completa es aún mejor. Una vez transcurrido este tiempo, dejamos los yogures en la nevera durante unas horas antes de probarlos. R�sultado: - mamá ¿qué es eso que hay en la nevera en vasos? - es yogur, ch�rie, se puede saborear. - no, no me gusta el yogur, lo quiero en tarro - lo vas a probar enseguida, y rápido, tengo que hacer una prueba para el foro y no me gusta mucho el yogur..así que come tú, te lo ordeno yo - ¿por qué siempre soy yo y no mi hermano? - ¡¡¡porque no lo tengo a mano..go�te digo!!! El sabor es impecable, realmente el de un yogur, pero la consistencia es un poco líquida. Creo que no los dejé� cuajar lo suficiente. ¡Pero seguro que lo volveré a hacer! ¡¡¡Pues ahora también tengo la receta del yogur hecho en una manta, �a ti te interesa?!!! Ventaja para el FDL: -no necesita una yogurtera: 60 euros nueva -precio barato para una nueva</w:t>
      </w:r>
    </w:p>
    <w:p>
      <w:r>
        <w:rPr>
          <w:b/>
          <w:color w:val="FF0000"/>
        </w:rPr>
        <w:t xml:space="preserve">id 256</w:t>
      </w:r>
    </w:p>
    <w:p>
      <w:r>
        <w:rPr>
          <w:b w:val="0"/>
        </w:rPr>
        <w:t xml:space="preserve">San Juan Evangelista Hoy, 27 de diciembre, celebramos a San Juan Evangelista, también conocido como San Juan de la Boca de Oro: Es el símbolo de la luz naciente que pasará al otro San Juan del verano y que tendrá su máximo esplendor el 24 de junio cuando celebremos a San Juan Bautista, cuya madre María era su prima: Isabel ¡Qué símbolos! San Juan es uno de los 4 evangelistas "Es necesario que él crezca y que yo disminuya". El que viene de arriba está por encima de todo; el que es de la tierra es de la tierra, y habla como uno de la tierra. El que viene del cielo está por encima de todo,..." En el Evangelio y en el colegio apostólico, San Juan ocupa un lugar especial. Representa el amor, camina al lado de Pedro que simboliza la doctrina. Jesús parece haber reservado para este Apóstol las más tiernas efusiones de su Corazón. Más que ningún otro, Juan podía devolver amor por amor al divino Maestro. El Salvador se complacía en multiplicar las oportunidades para mostrar a su querido discípulo una singular predilección: Le hizo presenciar la resurrección de la hija de Jairo; le mostró su gloria en el Tabor, el día de su maravillosa Transfiguración, pero sobre todo en la víspera de su Pasión, en la última cena, le permitió apoyar suavemente su cabeza en su divino Corazón, de donde extrajo esa caridad y ese conocimiento de las cosas de Dios, que difundió en sus escritos y entre los pueblos a los que llevó la antorcha del Evangelio. El solsticio de invierno y el día de San Juan La luz no siempre estuvo presente Los días comenzarán a mordisquear la noche para el día de San Juan, el 27 San Juan Apóstol o Evangelista: La luz subirá al otro día de fiesta solsticial hasta el día de San Juan en el verano : El 24 de junio se celebra San Juan Bautista, simbolizado por Jano, el dios de las dos caras, una de las deidades romanas más antiguas. Dios de las transiciones y los pasajes, mira tanto hacia dentro como hacia fuera y marca la evolución del pasado al futuro. Este libro se basa en la imagen binaria inspirada en la ambivalencia de este dios y en una reflexión sobre las funciones del simbolismo de Jano, que reúne todas las facetas. Jano se define en estos términos como el ministerio del dios en el gobierno del mundo: "Todo lo que ves, el cielo, el mar, las nubes, la tierra, mi mano lo cierra y lo abre a su vez. Sólo él posee la custodia del inmenso universo, el poder de hacer rodar las bisagras me pertenece sin compartirlo. Jano el dios bicéfalo Considerado en el conjunto de sus atribuciones, Jano ofrece así una analogía bastante grande con Apolo ya que es el dios de la producción y protector de las puertas, pero sin duda aún más, es el guardián de las puertas del solsticio. Podemos ver la diferencia, el día es más largo, el sol se pone más tarde, en cambio, por la mañana, parece que no se mueve, vamos hacia los días de la Media Luna, también conocidos como los días de la Cocción, Me gusta este clima frío y seco, con el sol para embellecer todo, Es el día de San Juan que es la fiesta religiosa del solsticio de invierno, por eso lo recordé en este texto El tiempo pasa y huye como un ladrón y sin embargo , todo es relativo en este infinito un invierno más que nos hará esperar la primavera y velar cada día por los primeros signos A un buen día en el que buscaremos el sol en nuestros corazones donde siempre está radiante</w:t>
      </w:r>
    </w:p>
    <w:p>
      <w:r>
        <w:rPr>
          <w:b/>
          <w:color w:val="FF0000"/>
        </w:rPr>
        <w:t xml:space="preserve">id 257</w:t>
      </w:r>
    </w:p>
    <w:p>
      <w:r>
        <w:rPr>
          <w:b w:val="0"/>
        </w:rPr>
        <w:t xml:space="preserve">Yotsuba es un seinen publicado por Kurokawa en nuestras verdes tierras. La historia es a primera vista muy sencilla. Trata de un hombre honesto que cría a un niño pequeño, un poco travieso, ¡pero tan adorable! Al menos, al principio... Volveré a hablar de estas misteriosas suspensiones en el resto del artículo, pero primero vamos a desarrollar uno de los temas que se enfatiza con fuerza en la primera parte del manga, el de la Familia. Con una hermosa F mayúscula.</w:t>
      </w:r>
    </w:p>
    <w:p>
      <w:r>
        <w:rPr>
          <w:b/>
          <w:color w:val="FF0000"/>
        </w:rPr>
        <w:t xml:space="preserve">id 258</w:t>
      </w:r>
    </w:p>
    <w:p>
      <w:r>
        <w:rPr>
          <w:b w:val="0"/>
        </w:rPr>
        <w:t xml:space="preserve">Prairie des Filtres, del 11 de julio al 23 de agosto Abierto de 9.30 a 21.30 horas Actividades de 9.30 a 21.00 horas - Espace Pont Neuf: actividades sobre hierba, tatamis, pista de baile - Espace Cours Dillon: actividades sobre arena, y actividades ocasionales ofrecidas por asociaciones - Espace nautique Saint-Michel : remo, kayak (actividad interrumpida hasta el 4 de agosto inclusive) - Espace Ludoplage: juegos en préstamo - Espace Biblioplage: siéntese a orillas del Garona y disfrute de un suave despertar con lecturas para niños por la mañana a las 10 y a las 11 horas, de lunes a viernes, del 15 de julio al 21 de agosto. - Itinerarios de descubrimiento para descubrir la ciudad de forma diferente con la Oficina de Turismo. Información, inscripción y salida de las excursiones en la Cabane Cours Dillon. - Actividades para niños de 3 a 11 años. En el marco de su política de accesibilidad, el Ayuntamiento de Toulouse se preocupa por la calidad de vida de todos. Este visual permite a cualquier persona con discapacidad identificar las actividades o servicios en los que se adapta, facilita y/o apoya la autonomía y participación de la persona, a saber Espace Pont Neuf, Espace Cours Dillon, Remo, actividades "deporte, salud, bienestar", Ludoplage, Biblioplage, itinerario de descubrimiento los martes a las 11h del 21 de julio al 18 de agosto... Entre las novedades de 2020: - Actividades deportivas continuas y supervisadas para niños - Roundnet: una variante del voleibol - Disc golf: golf con frisbee - Dodgeball: balón prisionero - Talleres "El Garona bajo el microscopio": talleres prácticos de ecología, zona de Cours Dillon Plano de las instalaciones de COVID-19: información, instrucciones y recomendaciones Esta información puede cambiar en cualquier momento en función de la situación sanitaria. Acceso a determinadas actividades con reserva en los refugios de Cours Dillon, Pont Neuf y Saint-Michel: deben respetarse las franjas horarias reservadas. Desinfección del material después de cada uso; Préstamo de material reducido, en particular para las actividades de fitness (no se prestan colchonetas, elásticos, pesas, etc.); No se autoriza el uso de material personal para las actividades; Para la zona de deportes acuáticos, no se puede acceder a los vestuarios; No se puede intercambiar la pareja de baile durante las clases y los bailes; El uso de una máscara es obligatorio para los mayores de 11 años en determinadas zonas. Vigipirate: ciertos objetos están prohibidos en los sitios de Toulouse Plages Teleobjectives Port Viguerie, del 14 de julio al 6 de septiembre Noria, de domingo a jueves de 11h a 24h viernes, sábados y festivos hasta la 1h. Cargo: 4 € y 3 € para los niños menores de 12 años.</w:t>
      </w:r>
    </w:p>
    <w:p>
      <w:r>
        <w:rPr>
          <w:b/>
          <w:color w:val="FF0000"/>
        </w:rPr>
        <w:t xml:space="preserve">id 259</w:t>
      </w:r>
    </w:p>
    <w:p>
      <w:r>
        <w:rPr>
          <w:b w:val="0"/>
        </w:rPr>
        <w:t xml:space="preserve">199,00 € - Color: Negro - Garantía: 12 meses - - 601 g de residuos electrónicos Pantalla: puede tener micro-arañazos, invisibles cuando se enciende. Los controles de Hobby Discount sobre el producto: iPad 2 (2011) 16 GB - Wi-Fi - Negro - Sin puerto Sim - Batería (mínimo 85% de la carga máxima)Pantalla táctilBotonesTouch ID / Face IDCámara frontal y traseraFlashRed celular (3G / 4G) - Conexión inalámbrica (WIFI / bluetooth)Conectividad por cableAltavoces y micrófonoComponentes internosOxidaciónIMEICódigoCarga - Sensor de proximidadLector de tarjetas SIMTodos los operadores bloqueadosRegeneración de los ajustes de fábricaTestado y limpiado - Color: Negro - Bloqueo del operador: sin SIM - Tamaño de la pantalla (pulgadas): 9,7 - Capacidad de almacenamiento: 16 GB - Memoria: 0,512 GB - Modelo: iPad 2 - Velocidad del procesador: 1 GHz - Marca del procesador: ARM - Tipo de procesador: Apple A5 - Megapíxeles: 0,7 - Sistema operativo: iPad OS - Resolución: 1024x768 - Tipo de pantalla: LED Multi-Touch - Red: Wi-Fi - Fecha de lanzamiento: Marzo 2011 - Referencia del fabricante: MC769LL/A - Año de lanzamiento: 2011 - Uso: Uso básico - Compatible con Apple Pencil: No - Compatible con la última actualización: No - Toma de corriente: Sí - Conector: 30-PIN - Marca: Apple - Peso: 601 g - Altura: 24,12 cm - Anchura: 18,57 cm - Profundidad: 0,88 cm Con su iPad 2 de 16 GB, Apple ha creado una nueva tableta que es el doble de potente que el modelo anterior. Mide 241,2 mm de alto y 185,7 mm de ancho, con un grosor de 8,8 mm y pesa 601 g. Cuenta con una pantalla LCD multitáctil retroiluminada por LED de 9,7 pulgadas con una resolución de 1024 x 768 píxeles a 132 ppp con tecnología IPS. Está protegido por un revestimiento de vidrio resistente a los arañazos y un revestimiento oleofóbico que resiste las huellas dactilares. El iPad 2 negro cuenta con el chipset Apple A5, compuesto por el procesador Cortex-A9 de doble núcleo a 1 GHz y el chip gráfico PowerVR SGX543MP2 de doble núcleo. La memoria RAM es de 512 MB mientras que el almacenamiento interno es de 16 GB. La tableta de Cupertino cuenta con un sensor de cámara principal de 0,7 megapíxeles que puede grabar vídeo HD de 720p a 1280 x 720 píxeles a 30 fotogramas por segundo. La cámara de la parte delantera de la tableta es un sensor frontal VGA que permite realizar videoconferencias a 480p a través de la Wi-Fi de doble banda 802.11 a/b/g/n. Este modelo también está equipado con Bluetooth v2.1 A2DP EDR que le permite intercambiar datos con otros dispositivos con Bluetooth. En cuanto a los sensores ambientales, el iPad 2 16gb wifi está equipado con un acelerómetro, una brújula digital y un giroscopio. En cuanto a la duración de la batería, esta tableta tiene una batería de polímero de litio no extraíble de 6930mAh (25Wh) de alta capacidad que puede estar en espera hasta 720 horas. Este es el producto para ti si quieres disfrutar de una tableta con un diseño refinado y elegante, que está dotada de interesantes características técnicas que le permiten competir fácilmente con las tabletas de su generación: pantalla Multitouch de 9,7 pulgadas, chip Apple A5, 512 MB de RAM, conexión ultrarrápida mediante Wi-Fi de doble banda... Esto es lo que dicen nuestros 2 millones de clientes sobre la tableta</w:t>
      </w:r>
    </w:p>
    <w:p>
      <w:r>
        <w:rPr>
          <w:b/>
          <w:color w:val="FF0000"/>
        </w:rPr>
        <w:t xml:space="preserve">id 260</w:t>
      </w:r>
    </w:p>
    <w:p>
      <w:r>
        <w:rPr>
          <w:b w:val="0"/>
        </w:rPr>
        <w:t xml:space="preserve">Esta traducción la realiza un equipo de voluntarios. El artículo traducido aquí es de la revista The Economist del 31 de marzo de 2012 y está disponible en su versión original en http://www.economist.com/node/21551461 Cuando se trata de seguridad, los franceses están atentos. Pero cuando se trata de los peligros a los que se enfrenta su economía, todavía no están muy atentos. Una semana después de que Francia se viera sacudida por el tiroteo de un terrorista en la ciudad de Toulouse y sus alrededores, los candidatos presidenciales han reanudado su campaña. El tono es un poco menos estridente, los competidores respetan el ambiente sombrío. Sin embargo, la vuelta a la campaña tiene un carácter surrealista, en contraste con las nuevas preocupaciones por la seguridad. Los candidatos no reconocen en absoluto que el país se enfrenta a una crisis económica inminente. La verdad incómoda es que Francia, la segunda economía de la zona euro después de Alemania, está atrapada en el vicio de sus finanzas públicas. El gasto público francés representa actualmente el 56% del PIB (véase el gráfico 1), frente a la media de la OCDE del 43,3%, que es incluso superior a la de Suecia. Durante años, Francia ha ofrecido a sus ciudadanos un modelo social de servicios, prestaciones y protección al estilo sueco, pero no ha conseguido crear suficiente riqueza para financiarlo. Hoy en día, Francia sigue comportándose como si tuviera las finanzas públicas de Suecia o Alemania, cuando en realidad están más cerca de las de España. Aunque Francia y Alemania tienen un nivel de deuda pública comparable, superior al 80% del PIB, en Alemania está disminuyendo, mientras que en Francia está en el 90% y aumentando. Una agencia de calificación ya ha retirado a Francia su calificación financiera AAA, lo que ilustra la preocupación por el elevado endeudamiento y el bajo crecimiento. El Tribunal de Cuentas del país, presidido por Didier Migaud, antiguo diputado socialista, ha advertido que si no se toman "decisiones difíciles" este año y el próximo, la deuda pública podría alcanzar el 100% del PIB en 2015 o 2016. Los franceses aprecian la idea de que todo individuo tiene derecho a unos servicios decentes en el momento oportuno y a una generosa red de seguridad para las malas situaciones. Pero ¿a qué nivel puede Francia permitirse realmente ofrecer protección a sus ciudadanos en caso de enfermedad, desempleo, nacimiento o vejez? ¿Cómo puede justificar el país su enorme administración pública -un millar de municipios, departamentos, regiones y el Estado central- que emplea a 90 funcionarios por cada 1.000 habitantes, frente a los 50 de Alemania? ¿Cómo puede Francia reducir la presión fiscal, incluidas las cargas sociales sobre la masa salarial, para fomentar el espíritu empresarial y la creación de empleo? En pocas palabras, Francia está a punto de enfrentarse a las duras decisiones que Gerhard Schröder, el ex canciller alemán, tuvo que tomar a principios de la década de 2000, o a las que tuvo que tomar Suecia a mediados de la década de 1990, cuando su propio sistema social insostenible se derrumbó. La crisis de la eurozona, que ha hecho que los mercados de bonos se vuelvan intratables ante una gestión económica poco rigurosa, demuestra que estas decisiones son cada vez más urgentes y difíciles. Quien resulte elegido en las dos vueltas de las elecciones presidenciales, el 22 de abril y el 6 de mayo, tendrá que elegir. Si no es lo suficientemente duro con el déficit, los mercados reaccionarán negativamente y Francia podría encontrarse en el centro de una nueva crisis de la eurozona. Si aborda el déficit de frente con una subida de impuestos a todos los niveles e incluso con recortes del gasto público, los votantes ni siquiera estarán preparados para ello.</w:t>
      </w:r>
    </w:p>
    <w:p>
      <w:r>
        <w:rPr>
          <w:b/>
          <w:color w:val="FF0000"/>
        </w:rPr>
        <w:t xml:space="preserve">id 261</w:t>
      </w:r>
    </w:p>
    <w:p>
      <w:r>
        <w:rPr>
          <w:b w:val="0"/>
        </w:rPr>
        <w:t xml:space="preserve">(COVID-19) Primer caso confirmado de infección entre la población desplazada en el noroeste de Siria (ONU) La ONU anunció el viernes que la Oficina de Coordinación de Asuntos Humanitarios de la ONU (OCHA) había identificado un primer caso confirmado de infección por el nuevo coronavirus en el noroeste de Siria, donde residen 2,7 millones de personas desplazadas. El paciente, cuyo caso se confirmó el lunes y que no ha sido identificado, ha estado aislado en el hospital de Bab al-Hawa, en la gobernación septentrional de Idleb, desde que mostró los síntomas el 5 de julio, dijo la OCHA. Se ha puesto en marcha un rastreo de contactos para encontrar a otros posibles pacientes. "Aunque los casos en toda Siria siguen siendo relativamente bajos, el riesgo general sigue siendo muy alto, especialmente en zonas como el noroeste, donde hay grandes poblaciones desplazadas" por los conflictos, señaló Stephane Dujarric, portavoz del secretario general de la ONU, Antonio Guterres. La OCHA informó el mes pasado que de los 4,1 millones de personas que viven en el noroeste de Siria, 2,8 millones necesitaban asistencia y 2,7 millones estaban desplazados.</w:t>
      </w:r>
    </w:p>
    <w:p>
      <w:r>
        <w:rPr>
          <w:b/>
          <w:color w:val="FF0000"/>
        </w:rPr>
        <w:t xml:space="preserve">id 262</w:t>
      </w:r>
    </w:p>
    <w:p>
      <w:r>
        <w:rPr>
          <w:b w:val="0"/>
        </w:rPr>
        <w:t xml:space="preserve">Saint André les Alpes: la asociación AVVI sigue muy viva Jean-Pierre Guihodo, presidente de la asociación de donantes de sangre voluntarios, la AVVI, nos cuenta sus impresiones sobre la campaña de donación de sangre del 13 de junio. "Hubo algunos donantes nuevos, pero lamentablemente algunos "habituales" no se presentaron a esta campaña de donación de sangre. No obstante, el resultado fue satisfactorio: 35 presentados y 26 recogidos. La situación actual en nuestra región es media y la demanda de sangre sigue siendo alta (accidentes de tráfico, envejecimiento de la población), por lo que debemos tener en cuenta que "donar sangre" suele tener efectos vitales para determinados pacientes. No debemos descuidar este fácil gesto que no tiene consecuencias para nuestra propia salud, pero que es tan importante para la salud e incluso la vida de los demás. El presidente agradeció a los que se acercaron generosamente: "Gracias a todos los que vinieron a esta colecta de sangre y sigamos difundiendo la necesidad de donar sangre". Transmitimos este llamamiento y esperamos que muchos donantes nuevos y antiguos estén presentes en la próxima campaña de donación de sangre en septiembre. Odile Boetti. El espacio informativo de Verdon se ha creado para compartir información sobre los municipios, las asociaciones... En algunos puestos, se ponen en línea fotos, vídeos, audio y textos para una mayor convivencia. Sin embargo, si la gente se opone a ciertas publicaciones, o si ciertas informaciones resultan ser erróneas, bastará con que me lo comuniquen notificándolo directamente en el post con el comentario, o por correo electrónico; haré lo posible por remediarlo, gracias por su comprensión.</w:t>
      </w:r>
    </w:p>
    <w:p>
      <w:r>
        <w:rPr>
          <w:b/>
          <w:color w:val="FF0000"/>
        </w:rPr>
        <w:t xml:space="preserve">id 263</w:t>
      </w:r>
    </w:p>
    <w:p>
      <w:r>
        <w:rPr>
          <w:b w:val="0"/>
        </w:rPr>
        <w:t xml:space="preserve">Anticoagulantes orales (cumarínicos e indanediones) Estos anticoagulantes, al interferir en el metabolismo de la vitamina K, inhiben la formación de ciertos factores de coagulación (II, VII, IX, X). La intoxicación o la simple sobredosis producen petequias y hemorragias espontáneas. Tratamiento El antídoto es la vitamina K (Konakion®). La administración debe ser intravenosa y lenta, ya que puede acompañarse de reacciones anafilácticas. El efecto se retrasa. La administración de plasma fresco congelado viroinactivado o PPSB es necesaria en caso de hemorragia - estos son productos de acción prolongada que pueden requerir un protocolo de tratamiento prolongado adaptado. La TQ debe comprobarse siempre 48 horas después de suspender la vitamina K. Heparina no fraccionada y HBPM La sobredosis suele ser iatrogénica. Tratamiento La neutralización inmediata de la heparina es posible con protamina, formando un complejo inerte heparina-protamina. La dosis es de 50 mg de protamina para inhibir 5000 unidades de heparina. El tiempo transcurrido desde la última dosis de heparina debe tenerse en cuenta para determinar la dosis de protamina. El riesgo, especialmente anafiláctico, de este tratamiento no es despreciable Ácido valproico Las sobredosis terapéuticas son las más frecuentes. Producen confusión (a veces relacionada con la hiperamonia), trastornos digestivos y, a menudo, miosis. En los casos graves, el paciente puede caer en un coma flácido con depresión respiratoria, debido al edema cerebral. En raras ocasiones, pueden producirse convulsiones. Algunos pacientes desarrollan trombocitopenia. Tratamiento El tratamiento es sintomático. La prevención de la absorción digestiva es particularmente importante para las formas "retardadas", especialmente las dosis repetidas de carbón activado. La eficacia de la hemodiálisis es controvertida, debido a la gran unión de proteínas (aunque se reduce en caso de intoxicación). Carbamazepina Este antiepiléptico está químicamente relacionado con los antidepresivos tricíclicos. Los signos de sobredosis son dolor de cabeza, sequedad de boca, midriasis y trastornos digestivos. A menudo se observa vértigo, nistagmo, ataxia, diplopía o movimientos anormales. En caso de intoxicación grave, el paciente puede experimentar trastornos de la conducción intraventricular o arritmias, hipotensión, coma (hiperreflexia), hipotermia, convulsiones y depresión respiratoria. A veces se observan ampollas en la piel. Tratamiento Principalmente sintomático, incluyendo diazepam para las convulsiones. La prevención de la absorción mediante el carbón activado debe realizarse incluso tarde (mala solubilidad, formas retardadas). Fenitoína Las sobredosis terapéuticas son las más comunes. Se manifiestan por trastornos digestivos, confusión, nistagmo, signos cerebelosos (ataxia, hiperreflexia, disartria, etc.) y a veces diplopía. En los casos graves puede producirse coma, hipoglucemia y trastornos de la conducción o de la excitabilidad cardíaca. Tratamiento El tratamiento es sintomático. La prevención de la absorción gastrointestinal puede considerarse incluso después de varias horas debido a la escasa solubilidad del producto. Fenobarbital (Gardenal®) En caso de intoxicación aguda, los trastornos de la conciencia se instalan más o menos rápidamente, precedidos por</w:t>
      </w:r>
    </w:p>
    <w:p>
      <w:r>
        <w:rPr>
          <w:b/>
          <w:color w:val="FF0000"/>
        </w:rPr>
        <w:t xml:space="preserve">id 264</w:t>
      </w:r>
    </w:p>
    <w:p>
      <w:r>
        <w:rPr>
          <w:b w:val="0"/>
        </w:rPr>
        <w:t xml:space="preserve">Hola Anne-Cécile, eres CR/DC en Betc, ¿cuál ha sido tu trayectoria profesional? Graduado en la UCAD (Unión Central de Artes Decorativas), luego DDB, RSCG, DDB, BDDP, Euro RSCG Scher/Lafarge, DDB, FCB, Grey, 3 años de freelance, BETC, Saatchi&amp;Saatchi+Duke y JWT ¿Cómo acabaste trabajando en DDB? Yo era muy junior, conocí a Christian Vince que me contrató para trabajar con un AD senior. ¿Con qué AD ha trabajado durante su carrera? Jean-Luc Collard (el mayor) Caroline Godefroy y 15 años con Thierry Vince. ¿Cuántos años lleva trabajando en publicidad? 25 años, fácilmente. ¿Tiene familiares o contactos cercanos que hayan trabajado en este campo antes de entrar en él? En absoluto, me impuse en un entorno en el que no tenía legitimidad al principio. Pero era más fácil que hoy. ¿Dudó en dedicarse a la publicidad? ¿Qué le llevó a hacerlo? Dudé entre ser psiquiatra, piloto de caza o publicista, pero se me daban fatal las matemáticas. Pero al final, para hacer publicidad hay que ser psiquiatra y piloto de caza. ¿Hace algo en paralelo a su trabajo, alguna pasión? Pasiones, sí, pero pasivas. Lectura, cine, series de televisión, repostería. ¿Quién y con qué trabaja en Betc? En Peugeot Monde, con el maravilloso equipo de Peugeot Monde y Rémi Babinet. Cuéntenos dos o tres cosas que haya hecho en la publicidad y que le hayan marcado. Campañas de Audi, Golf, Fnac y Citroën. ¿Cuál es su mejor recuerdo en su trabajo? Ganar un León de Plata por mi primera película, sin tener la menor idea de la importancia del asunto en ese momento: de repente todo el mundo vino a felicitarme y me hizo beber un champán carísimo. Muy bien. ¿Y lo peor? Un rodaje de Citroën con Tony Kaye, un director psicópata que abandonó repentinamente un rodaje de un millón de euros para ir en bicicleta a Venice Beach. ¿Lo que más te hizo alucinar? Un rodaje con Nick Knight. ¿Lo que no pensaste que harías nunca? En general, lo que no quería hacer, no lo hacía. ¿Cuál es el anuncio que más le ha impactado históricamente, Volkswagen de Bernbach. No es original pero lo básico está ahí. ¿La que desearías haber hecho? ¿Tiene algún modelo creativo en la publicidad? ¿Personas que le inspiran? ¿Por qué lo preguntas? No, las personas que me inspiran no están en la publicidad. Hay muchos creativos cuyo trabajo me encanta, pero la lista sería demasiado larga. Si empezara a anunciarse hoy, ¿dónde iría? Sterling Cooper. ¿Cuál es el cambio que ve entre cuando empezó y ahora? Para mejor: las increíbles oportunidades de la web. En el lado negativo: los anunciantes que se olvidan de hacer su trabajo porque están muy ocupados fingiendo que pueden hacer el nuestro. ¿Cómo cree que evolucionará el sector? Espero que evolucione hacia más audacia y menos recetas antiguas.</w:t>
      </w:r>
    </w:p>
    <w:p>
      <w:r>
        <w:rPr>
          <w:b/>
          <w:color w:val="FF0000"/>
        </w:rPr>
        <w:t xml:space="preserve">id 265</w:t>
      </w:r>
    </w:p>
    <w:p>
      <w:r>
        <w:rPr>
          <w:b w:val="0"/>
        </w:rPr>
        <w:t xml:space="preserve">Autor: El Segundo Libro de las Crónicas no menciona el nombre de su autor. Según la tradición, ambos libros de Crónicas fueron escritos por Esdras. Fecha de redacción: El segundo libro de las Crónicas fue escrito probablemente entre el 450 y el 425 a.C. Objetivo: Los dos libros de las Crónicas contienen principalmente la misma información que los dos libros de Samuel y Reyes. Crónicas se centra más en el aspecto sacerdotal de este periodo. El segundo libro de las Crónicas es esencialmente una evaluación de la historia religiosa de Israel. Verso clave: 2 Crónicas 2:1 - "Salomón mandó construir un templo para el Señor y un palacio para él. 2 Crónicas 29:1-3 - "Ezequías llegó a ser rey a la edad de 25 años y reinó 29 años en Jerusalén. Su madre se llamaba Abías y era hija de Zacarías. Hizo lo que era correcto a los ojos del Señor, tal como había hecho su antepasado David. En el primer año de su reinado, en el primer mes, abrió las puertas de la casa del SEÑOR y las reparó". 2 Crónicas 36:14 - "Todos los jefes de los sacerdotes y el pueblo también multiplicaron su infidelidad imitando todas las prácticas abominables de las naciones. 2 Crónicas 36:23 - "Esto es lo que dijo Ciro, rey de Persia: "El Señor, el Dios del cielo, me ha dado todos los reinos de la tierra y me ha encargado que le construya un templo en Jerusalén, en Judá. ¿Quién de vosotros forma parte de su pueblo? En resumen: El segundo libro de las Crónicas recoge la historia del reino del sur, llamado Judá, desde el reinado de Salomón hasta el final del cautiverio babilónico. La decadencia de Judá es decepcionante, pero se hace hincapié en los reformadores espirituales que buscaron celosamente devolver al pueblo a Dios. Leemos muy poco sobre los reyes malos o los fracasos de los reyes buenos: sólo se destaca lo positivo. Dado que 2 Crónicas adopta una perspectiva sacerdotal, el reino del norte, llamado Israel, apenas se menciona debido a su falso culto y a su negativa a reconocer el Templo de Jerusalén. El segundo libro de las Crónicas termina con la destrucción final de Jerusalén y del Templo. Prefiguraciones: Todas las referencias a los reyes y al Templo en el Antiguo Testamento reflejan al verdadero Rey de reyes, Jesucristo, y al Templo del Espíritu Santo, su pueblo. Incluso los mejores reyes de Israel tenían los defectos que caracterizan a todos los hombres pecadores y dirigían al pueblo de forma imperfecta, pero cuando el Rey de reyes venga a vivir y a reinar en la tierra en el tiempo del Milenio, se sentará en el trono de toda la tierra como legítimo heredero de David. Sólo entonces tendremos un rey perfecto que gobernará con justicia y santidad, algo que los mejores reyes de Israel sólo podían soñar. Del mismo modo, el magnífico Templo construido por Salomón no estaba destinado a durar eternamente. Después de sólo 150 años, estaba en tal estado de deterioro, debido a la negligencia de las generaciones posteriores que habían vuelto a la idolatría (2 Reyes 12), que necesitaba ser reparado, mientras que el Templo del Espíritu Santo, es decir, los que pertenecen a Cristo, permanece para siempre. Los que pertenecemos a Jesús somos ese Templo, no hecho con manos humanas, sino con la voluntad de Dios (Juan 1:12-13). El Espíritu</w:t>
      </w:r>
    </w:p>
    <w:p>
      <w:r>
        <w:rPr>
          <w:b/>
          <w:color w:val="FF0000"/>
        </w:rPr>
        <w:t xml:space="preserve">id 266</w:t>
      </w:r>
    </w:p>
    <w:p>
      <w:r>
        <w:rPr>
          <w:b w:val="0"/>
        </w:rPr>
        <w:t xml:space="preserve">La Protection Civile d'Ille-et-Vilaine (ADPC 35) es una asociación de ley de 1901 de primeros auxilios, afiliada a la Federación Nacional de Protección Civil (FNPC - reconocida como de utilidad pública). Actuamos principalmente en 3 ámbitos: operaciones de rescate (puesto de primeros auxilios), formación en primeros auxilios y actuación con poblaciones siniestradas. Intervenimos en todo el departamento con más de 250 voluntarios repartidos en 8 delegaciones locales. Podemos prestar servicios de emergencia para cualquier tipo de evento, estableciendo un sistema provisional de respuesta a emergencias, adaptado a la frecuencia de su evento, y en cumplimiento de las normas de dimensionamiento vigentes. Con nuestra red de formadores, ofrecemos formación en primeros auxilios (PSC1, Gestes qui sauvent, formación en equipo...)Se nos pide que intervengamos durante las catástrofes para prestar asistencia a las víctimas (inundaciones, tormentas, frío...)Póngase en contacto con nosotros a través de nuestra página webEncuentre los últimos artículos publicados en nuestra página webLa Protección Civil organiza en Rennes, veladas de "Gestes qui sauvent" en septiembre y octubre para el público en general Para su 10Âª ediciÃ³n, los organizadores de la Fiesta del Rey Arturo en BrÃ©al-sous-Montfort han seleccionado a la ProtecciÃ³n Civil de Ille-et-Vilaine para colaborar en la organizaciÃ³n de este evento. Con motivo de la final de la Copa del Mundo de FÃºtbol, el 15 de julio de 2018, la Prefectura de Ille-et-Vilaine recurriÃ³ a los equipos del Tour de Francia para colaborar en el evento, la Protection Civile d'Ille-et-Vilaine es solicitada por el Ayuntamiento de FougÃ¨ï "¿ Powered by HelloAsso La Protection Civile d'Ille-et-Vilaine lanza una colecta para la compra de un vehículo para sus misiones de rescateEs en la ciudad de Betton, en la hermosa sala de la Confluencia, que la 50Ã¨a Asamblea General de la Protection Civile d'Ille-et-Vilaine se celebró este sábado, 10 de marzo.</w:t>
      </w:r>
    </w:p>
    <w:p>
      <w:r>
        <w:rPr>
          <w:b/>
          <w:color w:val="FF0000"/>
        </w:rPr>
        <w:t xml:space="preserve">id 267</w:t>
      </w:r>
    </w:p>
    <w:p>
      <w:r>
        <w:rPr>
          <w:b w:val="0"/>
        </w:rPr>
        <w:t xml:space="preserve">Por el padre Anthony Cekada Sacerdotium n°7, primavera de 1993. EtudesAntimodernistes.fr, abril de 2016. Por qué los católicos tradicionalistas no son "proscritos". La típica diócesis de estos días es el escenario de todo tipo de locuras peligrosas. Los sacerdotes atacan las enseñanzas católicas definitivas sobre la fe y la moral. Las hermanas impulsan la ordenación de mujeres. Las misas se celebran con marionetas, globos, payasos y bailes. El seminario casi vacío y la universidad nominalmente católica son focos de subversión religiosa. Sin embargo, de vez en cuando, los responsables de este estado de cosas se detienen un momento. El obispo diocesano o un funcionario asume un aire de seriedad y lanza una advertencia solemne: 'Hay una capilla en nuestra diócesis', dice, 'donde un sacerdote está ofreciendo la misa tradicional en latín. Esto es ilegal y viola el derecho canónico, así que ¡cuidado! En la otra cara de la misma moneda, siempre ha habido algunas personas en el movimiento tradicional que se oponen vehementemente a la Nueva Misa y al Vaticano II, pero que sin embargo condenan a todos (o a la mayoría) de los sacerdotes católicos o de las capillas tradicionalistas como "ilícitos" o "contrarios al derecho canónico." Por lo general, algún laico con un hacha para moler tendrá en sus manos una paráfrasis inglesa [o francesa, nota del traductor] del Código de Derecho Canónico (el texto oficial sólo existe en latín), y, como un protestante con una Biblia, tratará su descubrimiento como una fuente conveniente de "textos de prueba" que puede utilizar para descartar a todos en el movimiento tradicional como "no católico". No tiene ni idea de que, al igual que ocurre con las Sagradas Escrituras, existen principios y reglas autorizadas que deben seguirse al aplicar las indicaciones del Código. Y mientras el llamado canonista difunde sus artículos condenando a todo el mundo por no adherirse literalmente a los cánones, nunca se da cuenta de que su propio proyecto también es "ilícito", ya que sus escritos no llevan el imprimátur oficial que exige el canon 1385. En cualquiera de los dos casos -declaraciones del establishment modernista o polémicas de los llamados canonistas laicos- los católicos que asisten a la misa tradicional a veces encuentran estas acusaciones preocupantes. Los buenos católicos, lo sabemos, deben esforzarse por respetar la ley. ¿Lo que estamos haciendo va realmente en contra del derecho canónico, o es ilícito de alguna manera, y por lo tanto está mal? El sentido común nos dice que la respuesta es no. El sacrilegio y el error doctrinal abundan. No parece razonable que los miles de normas previstas para los momentos ordinarios de la Iglesia sigan siendo aplicables ante una situación tan extraordinaria. La mayoría de los laicos del movimiento tradicional adoptan instintivamente este enfoque de sentido común. Sin darse cuenta, han puesto en práctica un principio de sentido común que los canonistas católicos (expertos en derecho canónico) siempre han utilizado en la aplicación del derecho canónico: el principio de epikia. La epikia (también podría llamarse "equidad") reconoce que seguir la letra de la ley de la Iglesia puede, en ciertas situaciones excepcionales, ser peligroso y erróneo. Los católicos tradicionalistas que entienden cómo se aplica la epiqueya estarán bien preparados para explicar por qué su forma de actuar es correcta. Aquí examinaremos: (1) La finalidad del derecho eclesiástico y el principio de epikia. (2) Cómo se aplica la epikia a la situación de los sacerdotes y capillas católicas tradicionalistas. I. Objetivo y principios Para aplicar el derecho eclesiástico de forma inteligente, primero hay que entender</w:t>
      </w:r>
    </w:p>
    <w:p>
      <w:r>
        <w:rPr>
          <w:b/>
          <w:color w:val="FF0000"/>
        </w:rPr>
        <w:t xml:space="preserve">id 268</w:t>
      </w:r>
    </w:p>
    <w:p>
      <w:r>
        <w:rPr>
          <w:b w:val="0"/>
        </w:rPr>
        <w:t xml:space="preserve">Lionel Sourisseau "El pintor-poeta" "Nacido el 20 de octubre de 1951 en Saumur, el mismo día que Arthur Rimbaud, por azar o coincidencia escribe muchos poemas que se le aparecen como sueños. Este universo poético, su conocimiento del chamanismo, la importancia de la espiritualidad, el lugar del alma en el arte, le llevan de forma natural a la creación pictórica. Habría tenido un lugar en el libro de René Huyghe "El arte y el alma", publicado por Flammarion en 1968. Encontramos en sus obras la marca de los grandes artistas de nuestro tiempo: una escritura perfectamente reconocible e identificable, la encarnación de la vida de una época, la complejidad y el misterio de la lectura de sus obras, un artista que recibe permanentemente imágenes y mensajes, que nos corresponde descifrar. Patrick Reynolds</w:t>
      </w:r>
    </w:p>
    <w:p>
      <w:r>
        <w:rPr>
          <w:b/>
          <w:color w:val="FF0000"/>
        </w:rPr>
        <w:t xml:space="preserve">id 269</w:t>
      </w:r>
    </w:p>
    <w:p>
      <w:r>
        <w:rPr>
          <w:b w:val="0"/>
        </w:rPr>
        <w:t xml:space="preserve">Servicio de atención al cliente:04 58 15 00 50 De lunes a viernes de 9 a 17 horas Conexión PRO/ Administrativa Conexión privada PAGO EN TRES INSTALACIONES Cargador de batería inteligente KRAFTWERK 12V 3,8A Para la comprobación, carga y mantenimiento de todas las baterías de plomo Atención: ¡Últimos artículos disponibles! 8,45 € 21,09 € 92,02 € 9,60 € 59,14 € Cargador de baterías inteligente 12V 3.8A KRAFTWERK - Para comprobar, cargar y mantener todas las baterías de plomo-ácido - Cargador inteligente para uso con 12V - Adecuado para vehículos con sistema Stop and Start - Diagnóstico del estado de la batería para determinar si puede recibir y mantener la carga - Revitalización de la batería completamente descargada o muerta por impulso de carga - Fácil y seguro de usar - Protección contra polaridad inversa y cortocircuito, Protege la electrónica del vehículo - Programa de desulfatación automática - Modo "copo de nieve" para una carga óptima en los días fríos de invierno - Mantenimiento a largo plazo gracias al control por microprocesador - Proceso de carga fácil de seguir en el indicador de carga LED - Se suministra con pinza de cocodrilo, cable de ojal y conector para mechero Características : - Swiss made - Nivel de carga: 7 - Clase de protección: IP65 - Peso: 0.500 kg - Dimensiones: 175 x 65 x 43,5 mm € 275,62 € 355,00</w:t>
      </w:r>
    </w:p>
    <w:p>
      <w:r>
        <w:rPr>
          <w:b/>
          <w:color w:val="FF0000"/>
        </w:rPr>
        <w:t xml:space="preserve">id 270</w:t>
      </w:r>
    </w:p>
    <w:p>
      <w:r>
        <w:rPr>
          <w:b w:val="0"/>
        </w:rPr>
        <w:t xml:space="preserve">El Síndrome de Fatiga Crónica (SFC) o Encefalomielitis (ME/CFS) es una enfermedad que se manifiesta con fatiga extrema, dolores de cabeza, dificultad de concentración y dolor muscular. En parte misteriosa, sufre de una falta de reconocimiento en Francia. Descubra los síntomas, las causas y los tratamientos de este trastorno. Identificado ya en 1985, el síndrome de fatiga crónica corresponde a una debilidad extremadamente intensa que dura más de 6 meses y se resiste al descanso. Esta enfermedad dificulta mucho la realización del más mínimo acto de la vida cotidiana y no tiene una causa evidente. Zoom sobre una patología aún misteriosa. El síndrome de fatiga crónica (SFC) suele ser complejo de establecer. ¿Cuáles son los síntomas? ¿Cómo se hace el diagnóstico? Varios especialistas arrojan luz sobre el tema. Todavía no existe un tratamiento específico para el síndrome de fatiga crónica, y las soluciones propuestas sólo pretenden aliviar los síntomas. Las consecuencias sobre la calidad de vida de los pacientes son tales que el apoyo moral debe formar parte del tratamiento, o de lo contrario se producirá la exclusión social.Aunque no existe un tratamiento específico para el síndrome de fatiga crónica, un cambio en la dieta y algunas medidas higiénicas y dietéticas pueden mejorar la calidad de vida de muchas personas. Aunque muchas personas se quejan de fatiga en algún momento de su vida, el verdadero síndrome de fatiga crónica es poco frecuente. Se cree que afecta a 1 de cada 600 o incluso 1 de cada 200 personas en los países industrializados. Pero estas cifras siguen siendo controvertidas. Las causas de este síndrome siguen siendo parcialmente desconocidas. Los investigadores han planteado numerosas hipótesis (psicológicas, infecciosas, ambientales, inmunológicas, hormonales, etc.). El origen sería a priori multifactorial. Consideradas con demasiada frecuencia como pacientes imaginarios, las víctimas del síndrome de fatiga crónica sufren una cruel falta de reconocimiento. Reconocida por la Organización Mundial de la Salud, esta patología es a menudo ignorada en Francia. Entrevista con la Dra. Emilie Desmet, médico de Lille. La mayoría de las veces, el cansancio parece evidente: exceso de trabajo, estrés, depresión, etc. Un poco de descanso y el organismo recupera su energía. Pero, a veces, el cansancio repetido sigue siendo inexplicable. ¿Cómo reaccionar? ¿Cuándo hay que consultar al médico? Para saber más, hemos entrevistado al profesor Cabane, jefe de la consulta de fatiga del Hospital Saint-Antoine (París). Virus, factores psicológicos... la verdadera causa del síndrome de fatiga crónica no se ha identificado con certeza. Un estudio anglosajón hace un balance de esta controvertida enfermedad. La Asociación Francesa para el Síndrome de Fatiga Crónica y la Fibromialgia tiene como objetivo el reconocimiento de la enfermedad y la promoción de la investigación de los tratamientos.ASFC - BP 4 - 62360 CONDETTEMail: me.asso.sfcf@gmail.com o contact@asso-sfc.orgRemèdes natural contra el insomnioSofrología para dormir bien (30 min)Estiramientos antes de dormir (20 min)HIPNOSIS contra el insomnio (20 min)</w:t>
      </w:r>
    </w:p>
    <w:p>
      <w:r>
        <w:rPr>
          <w:b/>
          <w:color w:val="FF0000"/>
        </w:rPr>
        <w:t xml:space="preserve">id 271</w:t>
      </w:r>
    </w:p>
    <w:p>
      <w:r>
        <w:rPr>
          <w:b w:val="0"/>
        </w:rPr>
        <w:t xml:space="preserve">La plantilla de currículum de transición profesional de Monster es una guía paso a paso para tu nueva vida. El currículum de Monster para la transición profesional es un ejemplo de currículum que puede utilizarse como guía para iniciarse en su nueva carrera. El currículum de Monster para la transición profesional es un ejemplo de currículum que puede utilizarse como guía para iniciarse en su nueva carrera. Esta es una pregunta que siempre se hace cuando quieres terminar tu antigua carrera y empezar una nueva en un puesto que nunca has pisado. Sin embargo, rediseñar su CV es totalmente posible con un poco de ayuda. Es una forma estupenda de recuperar su carrera profesional y de encarrilarla. Esta candidata lleva cinco años trabajando en una gran empresa internacional y quiere marcharse, pero tiene dificultades para definir su proyecto profesional. Diagnóstico del CV "Antes" de escribir un CV para la transición profesional ¿Por qué reorganizar su CV para la transición profesional? Muchas personas quieren cambiar de profesión. Cada uno tiene sus propias razones, pero sus objetivos siguen siendo los mismos: desandar un camino nuevo, cambiar un poco y probar cosas nuevas. Ejemplo de carta de presentación para un cambio de carrera [estudios ... Este es un ejemplo de carta de presentación para una nueva trayectoria profesional Correcta Tras graduarme en un bachillerato científico (con matrícula de honor), entré en la ESSCA, una escuela de negocios de postgrado, con el objetivo de crear una empresa en el ámbito de las energías renovables. Frases hechas CV reconversión profesional ... La mejor manera de empezar es conseguir un trabajo en una ciudad pequeña. Los dos escollos que hay que evitar al redactar un CV de transición profesional son el título y el eslogan del CV. Es una forma estupenda de conocer mejor tu negocio y a las personas con las que trabajas. Es una forma estupenda de conocer mejor tu negocio y a las personas con las que trabajas, y de conocer mejor tu negocio. es una buena manera de conocer los diferentes tipos de trabajo que hay en tu zona. es una buena manera de conocer los diferentes tipos de trabajo que hay en tu zona. Transición profesional: cambiar de trabajo en 2020 Estos trabajos están ahí para ofrecer a estas personas ayuda profesional, así como, a veces, compañía. Pero también, la seguridad de que no están solos. Esta regla de oro se aplica a la redacción de una carta de presentación para un cambio de carrera. No es un reto insuperable cambiar de trayectoria profesional siempre que puedas explicarlo. Por lo tanto, su carta debe destacar las razones y motivaciones que le impulsan a revisar su carrera profesional. Una carta de presentación para un cambio de carrera: explique el cómo Cambio de carrera: 11 pasos para no quedarse atascado en ... El CV debe corresponder a su nuevo proyecto profesional. no es fácil cuando no se tiene experiencia en el campo, y cuando se sabe que los reclutadores prefieren a los candidatos con experiencia. cv tipo reorientación profesional aquí está su cv antes y después, acompañado de s de hélène lahontaa, jefe de equipo de anpe. análisis de un cv orientado a la reorientación profesional de una candidata. su primer cv no es catastrófico, pero ella misma no sabe qué tipo de puesto busca. ¡los estudios sobre el tiempo que se da a cada cv pueden desanimar! estimado entre y segundos ... Currículum Vitae Transición Profesional Asistente de Dirección ... A continuación se presenta un ejemplo de CV de una candidata que ha realizado con éxito un cambio en su carrera profesional (CV). *Es conveniente examinar su trayectoria profesional y su formación, sin olvidar sus diplomas, para analizar con más detalle las razones de su exitoso cambio de profesión. Test de reorientación profesional</w:t>
      </w:r>
    </w:p>
    <w:p>
      <w:r>
        <w:rPr>
          <w:b/>
          <w:color w:val="FF0000"/>
        </w:rPr>
        <w:t xml:space="preserve">id 272</w:t>
      </w:r>
    </w:p>
    <w:p>
      <w:r>
        <w:rPr>
          <w:b w:val="0"/>
        </w:rPr>
        <w:t xml:space="preserve">La empresa de limpieza SUITE SERVICES PRO, situada en Créteil, en la región 92 de Francia, le ofrece soluciones concretas para la limpieza y la restauración después de una obra, de un siniestro, de un fallecimiento o de un incendio de sus locales profesionales (empresas, condominios, profesiones liberales, comerciantes, administraciones, industriales, PYMES) o de su domicilio en la región de París. Empresa de limpieza en Créteil: restauración después de obras, catástrofes, reformas o mudanzas La empresa de limpieza SUITE SERVICES PRO está a su servicio y se encarga de todo para la limpieza y restauración después de obras, reformas o mudanzas en las mejores condiciones de limpieza. Este servicio incluye : Desempolvado de rodapiés e interruptores Desempolvado de aparatos sanitarios, limpieza, desinfección y abrillantado de grifería, espejos y loza Restauración de ambas caras de las ventanas, incluidos los marcos y las ranuras (no incluye los marcos exteriores) Desempolvado de toda la cocina equipada con gasa húmeda por dentro y por fuera Desempolvado de todos los armarios empotrados Lavado de puertas interiores y carpintería Decapado, Aspirado y lavado de suelos de baldosas con productos adecuados Aspirado y desempolvado de la escalera con gasas impregnadas Restauración tras una catástrofe Aseguramos la restauración tras una catástrofe: daños causados por el agua o el fuego. Nos encargamos de: Bombeo de aguas residuales Vertido de residuos Limpieza de suelos, paredes y techos Recuperación de muebles Limpieza de la vivienda Eliminación de olores Estos incidentes tienen graves consecuencias económicas y psicológicas. Por eso hacemos todo lo posible para garantizar una intervención rápida y eficaz para que pueda pasar página y retomar rápidamente su actividad.</w:t>
      </w:r>
    </w:p>
    <w:p>
      <w:r>
        <w:rPr>
          <w:b/>
          <w:color w:val="FF0000"/>
        </w:rPr>
        <w:t xml:space="preserve">id 273</w:t>
      </w:r>
    </w:p>
    <w:p>
      <w:r>
        <w:rPr>
          <w:b w:val="0"/>
        </w:rPr>
        <w:t xml:space="preserve">Estoy preocupado por Jules... Estoy preocupado por Jules Bianchi, no porque esté detrás de Adrian Sutil en los test que se están realizando en Barcelona ahora mismo. Pero sobre todo porque conozco las normas que rigen la F1. El planteamiento del problema es sencillo: hay tres nombres en liza para el segundo piloto de Force India Mercedes si he de creer todo lo que leo o escucho. Adrian Sutil, que tiene mucho dinero; Narayn Karthikeyan, que es indio y se dice que tiene el respaldo del fabricante indio Tata; y, por último, Jules. ¿Qué puede hablar por Jules? Su talento, que es innegable; las habilidades interpersonales y la competencia de su mánager Nicolas Todt, que conoce bien el negocio y sabe cómo maniobrar en él; y el hecho de que Stefano Domenicali, el jefe de la Scuderia Ferrari, se reuniera con los responsables de Force India en Milán hace quince días para hablar de los motores para 2014. Y se dice que la reunión fue muy bien. No olvidemos que Bianchi forma parte del programa de jóvenes pilotos de Ferrari. ¿Qué es lo que habla en contra? Sutil: sigue siendo un poco despreciado por los ingenieros británicos porque en algunas (escasas) situaciones previas sencillas fue derrotado fácilmente por su compañero de equipo y, sin embargo, rival; un poco sulfurado y difícil de presentar bajo una luz favorable debido a sus antecedentes penales. Karthikeyan: viejo, aunque rápido, pero con falta de experiencia. Bianchi: sin presupuesto. Una persona con información privilegiada me dijo: "Para 2014, Jules tiene garantizado conducir para Force India. Pero para 2013, la historia es diferente, ya que Force India tiene en el punto de mira los presupuestos de Sutil o Karthikeyan... a menos que Ferrari contribuya económicamente a la temporada de Jules. 162 comentarios Si no se le lleva es por falta de presupuesto. Si es así, ¿realmente tendremos que lamentar no estar en ella? Hola blog, crucemos los dedos por Jules pero efectivamente su 2013 no parece que vaya a ser detrás de una rueda de F1..... Su talento seguramente podría aportar puntos al equipo... sabiendo que los puntos aportan dinero.... el talento puede ser tan bueno para el equipo como el dinero nuevo. La visión a largo plazo puede no prevalecer... ¡desgraciadamente esto es un reflejo de nuestra sociedad actual! Buenos días 🙂 Todo sobre el gran dinero ....... . El trailer C+ es bueno! Coches rotos desde el principio para atraer, una música uhhhhh ...... un "sonido". Da la impresión de haberse hecho con prisas 🙄 No me importa, mantengo la F1 en la portada como tono de llamada para mi móvil 😆 @ Jeanne Euh sí, no es genial... Me tomaré la libertad de dar el enlace: http://www.youtube.com/watch?feature=player_embedded&amp;v=ACXajcYeiFA Gracias Jean Louis. De hecho, cada vez es más complicado y la crisis, por desgracia, no es ajena a ella. Nos quejamos de que se pague a los pilotos pero, en algunos casos, ¿les resta cualidades? Situación difícil. Lo que al menos podemos admitir desde el siniestro final de las retransmisiones del grand-prix en TF1, es que ya hemos tenido 2 posts particularmente profundos de Jean-Louis, y son verdaderas pepitas. Casi lo compararía con las comidas o cenas de Picasso, en las que se limitaba a llegar y garabatear algo en su mesa para que le ofrecieran la comida. El dueño del restaurante le decía: "¿Puede firmarlo?" "No", respondía Picasso, "¡porque si lo hago el restaurante es mío! No estoy lejos de pensar que, sin la ayuda de Ferrari, Jules Bianchi tendrá que volver a comerse el corazón en el pitlane durante la temporada 2013. Más aún teniendo en cuenta que en estos momentos le resulta muy difícil</w:t>
      </w:r>
    </w:p>
    <w:p>
      <w:r>
        <w:rPr>
          <w:b/>
          <w:color w:val="FF0000"/>
        </w:rPr>
        <w:t xml:space="preserve">id 274</w:t>
      </w:r>
    </w:p>
    <w:p>
      <w:r>
        <w:rPr>
          <w:b w:val="0"/>
        </w:rPr>
        <w:t xml:space="preserve">¡Me encanta este juego! Yo sí, aunque sea viejo e inalcanzable (2002). Por cierto, ¡su presentación está aquí! Para poder jugarlo con personas que no hablan inglés, aquí está la traducción completa de todas las cartas del juego, ¡con una página para cada personaje jugable! ¡Ya está aquí! Disfruta del juego ! usagi3 He traducido las reglas del avance de Robotech RPG Tactics en francés ! Te están esperando aquí... Si está interesado, tenga cuidado: ¡sólo quedan 40 horas! Por cierto, buenas noticias: ¡Ludik Bazar ofrecerá la gama en nuestro hermoso país! ¡Disfruta del juego! usagi3 ¡Está todo en el título! Si quieres saber cómo hacer una decoración urbana contemporánea en 6mm o 10mm, de forma fácil y barata, ¡sigue el enlace! Buen juego! usagi3 Después de un cierre por Libre, estamos de vuelta! Gracias a ellos. Para celebrarlo, hablamos de Robotech Tactics, el juego con miniaturas desarrollado por Soda Pop (Super Dungeon explore). ¡Está aquí! Disfruta del juego! usagi3 Carine y yo hemos probado Robin Hood, un juego de mesa de Tilsit. Te ofrecemos un montón de fotos, un informe del juego y una presentación de la mecánica, ¡y te está esperando aquí! Disfruta del juego! usagi3</w:t>
      </w:r>
    </w:p>
    <w:p>
      <w:r>
        <w:rPr>
          <w:b/>
          <w:color w:val="FF0000"/>
        </w:rPr>
        <w:t xml:space="preserve">id 275</w:t>
      </w:r>
    </w:p>
    <w:p>
      <w:r>
        <w:rPr>
          <w:b w:val="0"/>
        </w:rPr>
        <w:t xml:space="preserve">¿Busca un trabajo en Epouville? Si estás buscando un trabajo en Epouville, aquí encontrarás el adecuado para ti en Randstad. ¿Está interesado en un trabajo en Epouville? No espere, solicite ahora. ¿No hay vacantes adecuadas? Vuelva a esta página, nuestras ofertas de empleo en epouville se actualizan regularmente. Nuestras agencias están reabriendo poco a poco sus puertas para acoger a nuestros trabajadores temporales, candidatos y clientes. Tenga en cuenta que las entrevistas son sólo con cita previa, para lo cual debe llevar una máscara y su bolígrafo. Hay que respetar los gestos de la barrera.</w:t>
      </w:r>
    </w:p>
    <w:p>
      <w:r>
        <w:rPr>
          <w:b/>
          <w:color w:val="FF0000"/>
        </w:rPr>
        <w:t xml:space="preserve">id 276</w:t>
      </w:r>
    </w:p>
    <w:p>
      <w:r>
        <w:rPr>
          <w:b w:val="0"/>
        </w:rPr>
        <w:t xml:space="preserve">Tema: GT de 500 caballos... (Leído 4401 veces) en algunos casos me parece �a guay también el bi-tono, la es claramente el bi-tono que sigue la línea de los pasos de rueda que me choca �a ... IP archivada Sexo: Re�: GT de 500 chevaux... bah il est sur�lev� quand m�me, c'est un �norme plus sinon je te comprends, perso j'ai h�sit� entre ce scenic et mon coup� 69 et aujourd'hui je me demande toujours si j'ai fait le bon choix IP archivada Sexo: Re�: GT de 500 chevaux... Cita de: max63 el 11 abril 2012, 19:47:27 pmbah es sur�lev� cuando m�me, es un �normous plus por lo demás te entiendo, perso h�sit� entre este escénico y mi coup� 69 y hoy todavía me pregunto si hice la elección correcta t'as vu c'est terrible hein, ¡A veces deambulo por la central como un �me apenado, entonces para ti � la universidad, ¿te imaginas el "pi�ge" que el 4x4 IP archiv�e sc�nic se p�edin el otro día que estaba deg, un gar� escénico un c�t� de ma mumu, escénico no 4x4 además! ... bueno al menos tengo la ventaja de tener un monovolumen compacto, así que bien �aún va cuando quiero presumir un poco bien hago p�ter el Tdi y l� mi chico, y bien �a c'est ben c'est.... rohhhhhh no puedo ni explicarlo tan fuerte IP archiv�e ah si no haces las cosas � moiti� te sigo teniendo un pequeño C3 para conducir en modo de clase alta, pero no es ni de lejos como un monovolumen lo .... me da envidia IP archiv�e Sex: Re�: GT de 500 caballos... sí pero eres joven, �a también vendrá lo tendrás un día tu MPV compacto....no es fácil conducir un Mustang, pero tendrás la r�compensa de tu duro trabajo y sacrificio, tendrás un día tu MPV compacto o station wagon diésel. Pero el camino para llegar a eso es largo y tendrás que ser paciente.... Sé fuerte y pers�v�rant IP archiv�e Amén!!! la voz de la sabiduría ha hablado, sé que no es fácil conducir en mi montón de tornillos, pero a partir de ahora voy a empezar a poner bl� de c�t� de nuevo, para tener por fin el tan ansiado 4x4 escénico. si un día flaqueo, si me cogen las dudas y empiezo a � vacilar, �sp�re que estarás ahí para removerme. Gracias por la ayuda Vince IP archiv�e Sex: Re�: 500 horsepower GT... de nada, es un placer, pero te advierto desde ya que esta "edad de oro" no dura, l� estoy llegando a � un punto de inflexión en mi vida.... Voy a tener que deshacerme de mi tdi compacto.......He n�goci� un "indulto" para un SUV, pero en 3/4 años como mucho ya no tendré eso estaré obligado� a conducir en un corvette o un Caterham en el WE y el Mustang en el uso diario quizás......Ya me estoy preparando..... Si quieres hablar de ello, ¡¡¡estaré allí!!! Conduzco un 807, también tengo uno bueno IP archiv�e Sexe: Re�: GT de 500 chevaux... Debo admitir que pasar de un monovolumen a 4 extremos de bloques atornillados en un chasis, un pequeño 2.0L de 4 patas, 2 asientos en cajas y ni siquiera un techo sobre la cabeza es una verdadera vergüenza... Yo también estaría allí si tuvieras</w:t>
      </w:r>
    </w:p>
    <w:p>
      <w:r>
        <w:rPr>
          <w:b/>
          <w:color w:val="FF0000"/>
        </w:rPr>
        <w:t xml:space="preserve">id 277</w:t>
      </w:r>
    </w:p>
    <w:p>
      <w:r>
        <w:rPr>
          <w:b w:val="0"/>
        </w:rPr>
        <w:t xml:space="preserve">La obra civilizadora de la Francia colonial en Argelia, ¡hablemos de ella! por Djamal Kharchi* De entrada, sin ningún otro tipo de preámbulo, tratar la obra civilizadora de la Francia colonial en Argelia, tal y como la proclamó el discurso oficial de la metrópoli a lo largo de los 132 años de colonización, es un logro. El sujeto tropieza con un escollo importante. ¿Cómo se puede concebir una misión civilizadora en un contexto de colonización? ¿La colonización y la civilización van naturalmente de la mano? Preguntas perjudiciales inevitables. Hay un fallo intrínseco en la propia idea de asociar "civilización" y "colonización". Dos palabras que son incompatibles en el corazón mismo de su campo semántico. En el discurso colonial, "Francia", "Europa" y "Occidente" se utilizan como sinónimos perfectos. Representan indistintamente el seno de la verdadera civilización cuyo destino es extenderse a los pueblos atrasados. Así, las potencias del siglo XIX justificaron la conquista colonial en nombre de una superioridad civilizatoria que legitimaba su matriz ideológica, expansionista e imperialista. En este siglo de progreso científico y técnico sin precedentes, la civilización europea fue el resorte principal y la fe judeocristiana el fundamento. Por su propia naturaleza, la ideología colonialista y su visión fundamentalmente reductora de los pueblos de origen no europeo se desarrolló bajo el prisma de un eurocentrismo hegemónico que despegó en un contexto de revolución industrial y de auge de un capitalismo con ambiciones globales, muy necesitado de recursos naturales y de mano de obra barata. El sistema colonial representa en la historia de la humanidad un episodio de maltrato extremo que los llamados pueblos inferiores tuvieron que soportar, bajo coacción, en una relación de sumisión y explotación. A pesar de la distancia del tiempo, el colonialismo es un reto para la conciencia humana. Ofende profundamente a la razón y a los principios de la moral universal. En la historiografía oficial de Francia, la conquista de Argelia debía lavar la afrenta del "golpe de Estado", pero también y sobre todo llevar la civilización a este pueblo bárbaro propenso a la piratería y sometido a la tiranía de las autoridades turcas de la Regencia de Argel. Más allá de su carácter quimérico, la misión civilizadora inherente a la ideología colonialista es incuestionablemente racista en su esencia. El racismo como factor de discriminación de los pueblos considerados, a la luz de los valores y atributos de la civilización occidental, como inferiores. La misión civilizadora de Francia en Argelia sólo puede abordarse bajo la forma de una acusación indiscutible, a pesar de los iniciadores e inspiradores de la escabrosa ley del 25 de febrero de 2005, rechazada con razón por el Consejo Constitucional, y cuyo artículo 4 reconocía expresamente: "el papel positivo de la presencia francesa en ultramar, en particular en el norte de África...". A pesar del frente de protesta y oposición suscitado por la ley del 25 de febrero de 2005, dentro de una gran parte de la clase política francesa y de la comunidad de historiadores, surgen aquí y allá focos de resistencia, todos ellos reducidos a librar batallas de retaguardia que se pierden de antemano. Los nostálgicos del colonialismo no se desarman en sus esfuerzos por hacerlo menos culpable ante la historia y reconocer sus contribuciones positivas a la mejora de las condiciones de vida de las poblaciones indígenas, mediante la construcción de escuelas, hospitales y carreteras. En definitiva, un balance más que honroso de la época colonial que debería</w:t>
      </w:r>
    </w:p>
    <w:p>
      <w:r>
        <w:rPr>
          <w:b/>
          <w:color w:val="FF0000"/>
        </w:rPr>
        <w:t xml:space="preserve">id 278</w:t>
      </w:r>
    </w:p>
    <w:p>
      <w:r>
        <w:rPr>
          <w:b w:val="0"/>
        </w:rPr>
        <w:t xml:space="preserve">Estoy usando el framework Express en Node.js para crear un servidor web. Quiero que el transporte esté basado en SSL. El código para crear el servidor web https es el siguiente. var app = express.createServer({ key: fs.readFileSync('./conf/key.pem'), cert: fs.readFileSync('./conf/cert.pem') }); module.exports = app; Pregunta: ¿Cómo puedo crear los requirejs key.pem y cert.pem a través de express? Los dos archivos que necesitas son un certificado SSL y una clave privada cifrada PEM. Los certificados y claves encriptados en PEM son texto codificado en Base64 con delimitadores de inicio/fin que tienen el aspecto de -----BEGIN RSA PRIVATE KEY----- o un -----BEGIN RSA PRIVATE KEY----- similar. Para crear un certificado SSL, primero debe generar una clave privada y una solicitud de firma de certificado, o una solicitud de firma de certificado (que también contiene su clave pública). Puedes hacerlo de varias maneras, pero aquí te explicamos cómo usar OpenSSL. openssl req -newkey rsa:2048 -new -nodes -keyout key.pem -out csr.pem Esto te pedirá que entres en una consulta interactiva para generar una clave privada RSA de 2048 bits y un CSR que contenga toda la información que decidas introducir en las consultas. ( Nota: El nombre común es donde quiere colocar el nombre de dominio que utilizará para acceder a su sitio. ) Una vez hecho esto, normalmente debería enviar esta CSR a una autoridad de certificación aprobada. Si no te importa confiar en tu certificado (normalmente para fines de desarrollo), puedes simplemente crear un certificado autofirmado. Para ello, podemos usar casi la misma línea, pero le pasaremos dos parámetros adicionales. openssl req -newkey rsa:2048 -new -nodes -x509 -days 3650 -keyout key.pem -out cert.pem Esto le dará un cert (válido por 10 años) y un par de claves que puede usar en el fragmento de código que publicó. Sólo tienes que seguir este procedimiento: Crea la carpeta donde quieres almacenar tu clave y certificado: mkdir conf ve a ese directorio: cd conf consigue este archivo ca.cnf para usarlo como acceso directo de configuración: wget https://raw.githubusercontent.com/anders94/https-authorized-clients/master/keys/ca.cnf crear una nueva autoridad de certificación utilizando esta configuración: openssl req -new -x509 -days 9999 -config ca.cnf -keyout ca-key.pem -out ca-cert.pem Ahora que tenemos nuestra autoridad de certificación en ca-key.pem y ca-cert.pem, vamos a generar una clave privada para el servidor: openssl genrsa -out key.pem 4096 recupere este archivo server.cnf para utilizarlo como acceso directo a la configuración: wget https://raw.githubusercontent.com/anders94/https-authorized-clients/master/keys/server.cnf genere la solicitud de firma de certificado utilizando esta configuración: openssl req -new -config server.cnf -key key.pem -out csr.pem firmar la solicitud: openssl x509 -req -extfile server.cnf -days 999 -passin "pass:password" -in csr.pem -CA ca-cert.pem -CAkey ca-key.pem -CAcreateserial -out cert.pem</w:t>
      </w:r>
    </w:p>
    <w:p>
      <w:r>
        <w:rPr>
          <w:b/>
          <w:color w:val="FF0000"/>
        </w:rPr>
        <w:t xml:space="preserve">id 279</w:t>
      </w:r>
    </w:p>
    <w:p>
      <w:r>
        <w:rPr>
          <w:b w:val="0"/>
        </w:rPr>
        <w:t xml:space="preserve">La FRA colabora estrechamente con un amplio abanico de organizaciones de la sociedad civil activas en el ámbito de los derechos fundamentales. Un nuevo vídeo ilustra la cooperación entre la Agencia y las organizaciones de la sociedad civil que participan en la Plataforma de Derechos Fundamentales (FRP) de la FRA. Este vídeo contribuirá a aumentar la visibilidad del PRD y a darlo a conocer entre los ciudadanos de la UE.</w:t>
      </w:r>
    </w:p>
    <w:p>
      <w:r>
        <w:rPr>
          <w:b/>
          <w:color w:val="FF0000"/>
        </w:rPr>
        <w:t xml:space="preserve">id 280</w:t>
      </w:r>
    </w:p>
    <w:p>
      <w:r>
        <w:rPr>
          <w:b w:val="0"/>
        </w:rPr>
        <w:t xml:space="preserve">Soy divorciada y jubilada y busco una compañera seria para una relación estable y duradera. Vivo en Agde cerca del mar y sé cocinar y mantener la casa. Me gustan los mimos y recibir abrazos. Hoy en día, es difícil encontrar la sencillez. Busco un hombre en buena forma.Tengo 57 años y mido 1m75 por 75 kg y busco mucho una mujer negra y guapa que quiera estar conmigo.Soy un buceador solitario, enamorado de la naturaleza y del mar, soltero y libre, que busca una mujer africana o mestiza para una vida en común.Soy deportista, he hecho mi profesión de ... Soy un hombre soltero, de 57 años, nunca casado y sin hijos, que vive en Lunel por un corto tiempo después de 10 años en Túnez, luego Marruecos, luego India, Bangladesh y finalmente un año en Senegal. Volví a Francia el 4 de noviembre de 2014, y estoy buscando una mujer joven, sencilla y amable para vivir con... Busco una mujer joven para vivir conmigo. Tengo 39 años, rubia con ojos azules, 1m80 para 80 kgs Estoy de vacaciones en Montpellier durante 2 meses antes de volver a Guadalupe. Estoy buscando un hombre para vivir. Estoy buscando un hombre para vivir ... Busco un hombre soltero y sin hijos, mido 1m73 por 84 kgs y no soy fumador, pero busco una mujer negra. Estoy buscando una mujer africana para unirse a mi familia. Estoy buscando una mujer africana para unirse a mi familia. Estoy buscando una mujer africana para unirse a mi familia. </w:t>
      </w:r>
    </w:p>
    <w:p>
      <w:r>
        <w:rPr>
          <w:b/>
          <w:color w:val="FF0000"/>
        </w:rPr>
        <w:t xml:space="preserve">id 281</w:t>
      </w:r>
    </w:p>
    <w:p>
      <w:r>
        <w:rPr>
          <w:b w:val="0"/>
        </w:rPr>
        <w:t xml:space="preserve">Lugares turísticos, museos, actividades, alojamientos, restaurantes... nuestros socios comprometidos con este enfoque le ofrecen toda una serie de actividades de ocio accesibles para las personas con discapacidad, sea cual sea su tipo de impedimento. En septiembre de 2012, la Oficina de Turismo obtuvo esta etiqueta para los cuatro tipos de discapacidad: motora, visual, auditiva y mental. Así, las personas con discapacidad pueden beneficiarse de información fiable sobre la accesibilidad de las instalaciones de vacaciones y ocio. Por ello, la Oficina de Turismo ha habilitado: - Un espacio de recepción accesible para todos. - Documentos adaptados - Señalización adaptada - Una plaza de aparcamiento para PMR frente a la Oficina de Turismo - Una tableta digital de autoservicio - Un bucle magnético - Aseos adaptados - Formación de su personal - La introducción de visitas guiadas accesibles con disfraces. - La creación de itinerarios descargables en I-Phone y Smartphone para poder visitar la ciudad de Amboise de forma independiente.</w:t>
      </w:r>
    </w:p>
    <w:p>
      <w:r>
        <w:rPr>
          <w:b/>
          <w:color w:val="FF0000"/>
        </w:rPr>
        <w:t xml:space="preserve">id 282</w:t>
      </w:r>
    </w:p>
    <w:p>
      <w:r>
        <w:rPr>
          <w:b w:val="0"/>
        </w:rPr>
        <w:t xml:space="preserve">Top 10 de las playas más bonitas de Córcega La Isla de la Belleza tiene todas las bazas para hacernos soñar. Playas de arena fina, un litoral preservado y un paisaje de postal, Córcega tiene todas las bazas para seducirnos. Hoy le ofrecemos una selección de las diez playas más bonitas de Córcega que debe descubrir. Descubra hoy las diez playas más bonitas de Córcega. La isla de la belleza está, en efecto, llena de bellos lugares por descubrir y es especialmente conocida por sus idílicas playas. Le esperan playas y pequeñas calas de aguas cálidas y turquesas, bordeadas de arena blanca y bosques de pinos. Las 10 playas más bonitas de Córcega 1 - Las islas Lavezzi Entre Córcega y Cerdeña y a pocos kilómetros de Bonifacio, se encuentra el archipiélago de las Lavezzi, antaño el terror de los barcos y los marineros, muchos de los cuales naufragaron allí. Se puede llegar a las islas Lavezzi desde Bonifacio y Porto-Vecchio, y hay muchas excursiones marítimas que ofrecen esta visita. Le aconsejamos que llegue con los primeros barcos a las 9 de la mañana para poder disfrutar del entorno protegido y paradisíaco de las Islas Lavezzi. La isla de Lavezzo es la principal y será su punto de desembarco en el archipiélago si va con una compañía local. El desembarco se realiza en la playa principal en pequeñas embarcaciones. La isla es pequeña, por lo que se puede pasar un día aquí, relajándose, caminando y nadando. Lavezzo le seducirá, ya que la isla está deshabitada, no ha sido tocada por la construcción y es totalmente virgen. Disfrutará de una vista impresionante con Córcega a un lado y Cerdeña al otro y es como si las Seychelles hubieran desembarcado en Francia. Las rocas adoptan formas inusuales como resultado de la erosión que sufren. Podrá descubrir un elefante, un pájaro y dejar que su imaginación haga el resto. 2 - Santa Giulia La playa de Santa Giulia, cerca de Bonifacio, es seguramente una de las más bellas de Córcega y una de las más míticas. Con su aspecto de postal, atrae a miles de visitantes cada año. La bahía de Santa Giulia, con su playa de arena blanca y sus aguas turquesas, fue el origen de los días de gloria del Club Med en los años 70 y 80. Santa Giulia le deleitará con su arena fina, sus aguas translúcidas y su posición en el corazón del Golfo. Para los que les gusta bucear o hacer snorkel, hay fondos marinos excepcionales para satisfacer su pasión. Sin embargo, parece más difícil disfrutar de los encantos de esta playa en verano, ya que atrae a mucha gente, por lo que le aconsejamos que la descubra fuera de temporada. 3 - Mare e Sole Situada en el sur del Golfo de Ajaccio, más concretamente en Verghia, la playa de Mare e Sole es una playa de arena fina que adopta la forma de un arco de círculo. Las rocas esculpidas por el viento han convertido a Mare e Sole en una auténtica catedral mineral en medio del mar. Los más atrevidos aprovecharán para darse un chapuzón en el mar y disfrutar de este trampolín natural. Mare e Sole es una playa que satisfará a todo el mundo y es una oportunidad para realizar actividades deportivas acuáticas como el senderismo o la iniciación a las motos acuáticas. Los más afortunados tendrán la oportunidad de nadar con delfines. 4 - Agosta Esta es nuestra favorita en este ranking de las playas más bellas de Córcega, Agosta es una magnífica playa de dos kilómetros de longitud que revela todos sus atributos con una vista sin obstáculos sobre el Golfo de Ajaccio. La arena de la playa es dorada y las aguas cristalinas parecen sacadas de un documental en 4K. También puede visitar Porticcio para terminar el día y aprovechar su puerto para disfrazarse.</w:t>
      </w:r>
    </w:p>
    <w:p>
      <w:r>
        <w:rPr>
          <w:b/>
          <w:color w:val="FF0000"/>
        </w:rPr>
        <w:t xml:space="preserve">id 283</w:t>
      </w:r>
    </w:p>
    <w:p>
      <w:r>
        <w:rPr>
          <w:b w:val="0"/>
        </w:rPr>
        <w:t xml:space="preserve">Este animal: está discapacitado, herido y/o enfermo, Situación actual 4 pm - Carteles puestos en el barrio, puerta a puerta, nadie; El gato ha sido trasladado al SPA.Actualmente, sigue en acogida; Hay que esperar para poder decidir sobre su estado; Se sigue buscando dueño; Después de su periodo en la perrera y si el veterinario da su visto bueno (porque de momento, no podemos decidir), podría ser operado y una señora nos ha hecho saber que podría adoptarlo; Desgraciadamente, ella no puede permitírselo y nosotros tampoco; Por ello, pensamos hacerlo antes de que acabe la perrera y lanzamos un llamamiento de donaciones para él por si acaso.....Car será necesario decidir muy rápidamente; No podemos por el momento dar una cantidad exacta pero pondremos la estimación si eso se hace; Es pues necesario prever bien antes; Arche Valdesambre URGENTE; CHAT BLESSE; Este gato se encontró esta mañana, calle de las máquinas herramientas cerca de la entrada de las oficinas de los establecimientos Martin edad dada al azar Nombre: Gato accidentado Este animal: es minusválido herido y/o enfermo, haré un regalo de 200 (incluso más según la factura del véto y los regalos que pueden tener) ¿Es posible obtener un recibo fiscal? Última modificación por Marie-Hélène75; 29/11/2014 a las 13h45. ¡Gracias, Marie-Hélène;Allí, nos anticipamos porque tenemos que esperar unos días antes de la opinión del veterinario del SPA;Porque mandíbula rota y gran hematoma en la cabeza (y es lo que más preocupa)Así que, si el gato puede ser operado, podríamos contar con su ayuda...Sí, recibo posible;El presupuesto, lo tendremos en caso de operación.Muchas gracias! Sí, puede contar con mi ayuda. ¿No quieres enseñarlo urgentemente a otro veterinario (siempre es bueno tener dos opiniones)? ¿El hematoma subdural puede ser reabsorbible? esperemos a ver qué dice el veterinario? Pero a qué espera el veterinario para operar porque si el hematoma presiona ciertas zonas del cerebro habrá daños neurológicos. Por favor, manténganos informados sobre la evolución de su salud y el llamamiento a las donaciones. http://www.rescue-forum.com/adoption...ir-07-a-88994/ Desgraciadamente, este gato no depende de nosotros: fue llevado de urgencia al veterinario porque fue encontrado en un accidente y luego trasladado al SPA. Estamos haciendo un seguimiento pero por el momento no podemos intervenir.Estamos previendo y hemos hablado con la SPA pidiendo que cuando se acabe el periodo de la perrera, y si no se ha encontrado al dueño y si el gato es "operable" y si hay financiación (porque sabemos que la SPA no puede hacerlo, demasiados gatos...) podríamos hacerlo. Dos personas de nuestro entorno también participarían en la posible operación Hola, ¿todavía está en marcha? Hemos encontrado a su dueño y... ¿el dueño está contento o está enfadado porque hubiera preferido deshacerse del gato? Y sobre todo, ¿cómo está el gato? Por cierto, mi propuesta de ayudar al tal Loulou sigue en pie, por supuesto. La última noticia que tuvimos fue que este gatito pertenecía a una persona mayor que buscaba algo que hacer con él, pero se había alejado de su casa. Fue encontrado gracias a los carteles en las calles, y la señora estaba muy feliz.</w:t>
      </w:r>
    </w:p>
    <w:p>
      <w:r>
        <w:rPr>
          <w:b/>
          <w:color w:val="FF0000"/>
        </w:rPr>
        <w:t xml:space="preserve">id 284</w:t>
      </w:r>
    </w:p>
    <w:p>
      <w:r>
        <w:rPr>
          <w:b w:val="0"/>
        </w:rPr>
        <w:t xml:space="preserve">Contrato - Procedimiento simplificado Estos productos contienen contenidos sin licencia que están disponibles y/o restringidos para su uso. Las imágenes marcadas como descargas de procedimientos simplificados no se incluyen en el paquete de Acceso Premium ni en la suscripción a Getty Images. Estas imágenes están sujetas a derechos adicionales. Las descargas rápidas le permiten descargar rápidamente imágenes sin marca de agua en alta resolución. A menos que tengas un acuerdo por escrito con Getty Images en el que se indique lo contrario, las descargas rápidas sólo pueden utilizarse para maquetas y no tienen licencia para su uso en un proyecto final. Su cuenta de Fast Track permite a los empleados de su empresa descargar contenidos para los siguientes usos: Sustituye a la licencia de las maquetas (imágenes o vídeos) en el sitio web de Getty Images. La cuenta de acceso directo no es una licencia. Si desea finalizar su proyecto con contenidos descargados desde su cuenta de Fast Track, deberá adquirir una licencia. Sin una licencia, no podrá utilizar el contenido para otros usos como: presentaciones para grupos de testigos externos contenido final distribuido dentro de su empresa contenido distribuido fuera de su empresa contenido distribuido al público (por ejemplo, contenido publicitario o de marketing) Como las colecciones se actualizan constantemente, Getty Images no puede garantizar la disponibilidad de un elemento específico hasta que adquiera una licencia. Lee atentamente las restricciones sobre el contenido con licencia en el sitio web de Getty Images y ponte en contacto con tu ejecutivo de cuentas de Getty Images si tienes alguna duda. Su cuenta de Fast Track se activará por un período de un año. Su ejecutivo de cuenta de Getty Images se pondrá en contacto con usted para renovar su cuenta. Al hacer clic en el botón de descarga, usted asume toda la responsabilidad por el uso de los contenidos disponibles no autorizados, incluida la obtención de los permisos necesarios para su uso; también acepta someterse a las restricciones aplicables.</w:t>
      </w:r>
    </w:p>
    <w:p>
      <w:r>
        <w:rPr>
          <w:b/>
          <w:color w:val="FF0000"/>
        </w:rPr>
        <w:t xml:space="preserve">id 285</w:t>
      </w:r>
    </w:p>
    <w:p>
      <w:r>
        <w:rPr>
          <w:b w:val="0"/>
        </w:rPr>
        <w:t xml:space="preserve">El historial con el Stade Sottevillais favorece a los Rouennais, que han tomado la delantera al SSCC en los enfrentamientos de DH. Sin embargo, el Sotteville ganó el único enfrentamiento de la Copa de Francia contra el FCR en la 4ª ronda de la Copa de Francia 2014-2015, con un resultado de 3-1. - En DH Normandie : 4 partidos, 4 victorias, 0 empates, 0 derrotas, 13 goles a favor, 2 goles en contra, Diff : +11 - En Haute-Normandie : 8 partidos, 7 victorias, 1 empate, 0 derrotas, 25 goles a favor, 2 goles en contra, Diff : +23 - En Coupe de France : 1 partido, 0 victorias, 0 empates, 1 derrota, 1 gol a favor, 3 goles en contra, Diff : +23 Resumen de los partidos que han conocido ambos clubes Jugadores : Mustapha Benzia, Alexander Borja, Khalid Derraz, Amin El Khatir, Amara Keira, Berry Makuika, Bertrand Mignot Personal : Raynald Bertin</w:t>
      </w:r>
    </w:p>
    <w:p>
      <w:r>
        <w:rPr>
          <w:b/>
          <w:color w:val="FF0000"/>
        </w:rPr>
        <w:t xml:space="preserve">id 286</w:t>
      </w:r>
    </w:p>
    <w:p>
      <w:r>
        <w:rPr>
          <w:b w:val="0"/>
        </w:rPr>
        <w:t xml:space="preserve">Familia de acogida o residencia universitariaLa inmersión total en el francés no estaría completa sin la integración en la comunidad. Por ello, la École de langue française anima encarecidamente a los estudiantes a vivir con una familia francófona. Este contacto privilegiado maximiza el aprendizaje del francés y de la cultura quebequense. La escuela también ofrece un servicio de colocación para ayudar a los estudiantes a encontrar la familia de acogida que mejor se adapte a sus necesidades. Tenga en cuenta que en las sesiones de otoño e invierno se aplican tarifas adicionales por este servicio. Los estudiantes también tienen la posibilidad de alojarse en los apartamentos-residencia situados en el campus. Si está interesado en ser una familia de acogida en la Escuela de Idiomas, visite esta página para obtener más información.</w:t>
      </w:r>
    </w:p>
    <w:p>
      <w:r>
        <w:rPr>
          <w:b/>
          <w:color w:val="FF0000"/>
        </w:rPr>
        <w:t xml:space="preserve">id 287</w:t>
      </w:r>
    </w:p>
    <w:p>
      <w:r>
        <w:rPr>
          <w:b w:val="0"/>
        </w:rPr>
        <w:t xml:space="preserve">Correo electrónico (no respondemos a preguntas personales sobre salud.) Redacción preferida: Plan de estudios; Sinónimo CISMeF: Plan de estudios; Sinónimo MeSH: Plan de estudios; Hipónimo MeSH: Prácticas de corta duración; Prácticas de corta duración; ID original: D003479; UMLS CUI : C0010478; - Alineaciones automáticas exactas (por el equipo CISMeF) - Concepto(s) relacionado(s) con el registro - Correspondencia(s) TSP - Lista de calificadores afiliables - Tipo(s) semántico(s) N2-AUTOINDEXEE Estudio de las prácticas de los médicos de cabecera en el programa de gestión coordinada de los niños obesos y con sobrepeso en Estrasburgo (PRECCOSS) http://www.sudoc.fr/23145354X 2018 tesis o disertación Profamille https://dumas.ccsd.cnrs.fr/dumas-01647168 El Plan de Psiquiatría y Salud Mental promueve acciones de acompañamiento, información y apoyo a los cuidadores, que deben ser impulsadas por programas de psicoeducación. Esta investigación pretende comprender cómo la colaboración entre el terapeuta ocupacional y los cuidadores de personas con esquizofrenia puede mejorar la calidad de vida de la familia. El estudio clínico se basa en el programa psicoeducativo Profamille 2017 falso DUMAS - Dépôt Universitaire de Mémoires Après Soutenance France thèse ou mémoire Programmes Schizophrénie personnes aidants schizophrénie Actividad física en el tratamiento de la arteriopatía de los miembros inferiores: estudio retrospectivo que evalúa los beneficios del programa de rehabilitación de la marcha del departamento de medicina deportiva del hospital Edouard Herriot de Lyon http://www.sudoc.fr/203339215 La arteriopatía obliterante de los miembros inferiores (AOMI) es una patología muy frecuente (más del 10% de las personas mayores de 60 años están afectadas), asociada a una elevada morbilidad y mortalidad, y los tratamientos asociados representan un coste considerable para la seguridad social. Para luchar contra esta patología se puso en marcha el programa de rehabilitación de la marcha del departamento de medicina deportiva del Hospital Edouard Herriot. El objetivo de este estudio es evaluar los beneficios a los 3 meses de este programa en pacientes con OAMI en fase de claudicación (fase II) 2017 falso SUDOC - Catálogo del Sistema Universitario de Documentación tesis o memoria terapéutica Impacto de una formación continuada de secretarios médicos en la gestión de solicitudes de atención urgente o no programada: estudio cualitativo a partir de 18 secretarios médicos formados en Mayenne en 2013 http://www.sudoc.fr/221600949 Introducción: el secretario médico ocupa una posición clave en el funcionamiento de las consultas médicas. Su función incluye la priorización de las solicitudes de atención urgente o no programada. Menos del 10% de ellos tienen formación inicial como secretarios médicos. Deben responsabilizarse de resolver por sí mismos las solicitudes de citas urgentes. El Centre d'Enseignement et des Soins d'Urgence 53 creó en 2013 un curso de formación continua para ayudar a responder por teléfono a las llamadas de urgencia en la medicina general, dirigido a los secretarios médicos que trabajan en Mayenne. El objetivo principal era determinar el impacto de esta formación en la priorización de las llamadas y en la buena gestión de la agenda 2017 falso falso SUDOC - Catalogue du Système Universitaire de Documentation tesis o disertación investigación cualitativa persistente secretarios médicos Atención La formación médica continuada como asignatura formada denominación Descripción y perspectivas de la actividad médica en la consulta de urgencias no programada en el centro de salud multidisciplinar de Fruges: estudio de junio de 2013 a junio de 2015 http://pepite-depot.univ-lille2.fr/nuxeo/site/esupversion</w:t>
      </w:r>
    </w:p>
    <w:p>
      <w:r>
        <w:rPr>
          <w:b/>
          <w:color w:val="FF0000"/>
        </w:rPr>
        <w:t xml:space="preserve">id 288</w:t>
      </w:r>
    </w:p>
    <w:p>
      <w:r>
        <w:rPr>
          <w:b w:val="0"/>
        </w:rPr>
        <w:t xml:space="preserve">Fujitsu (富士通株式会社, Fujitsu kabushiki-gaisha?) es una empresa japonesa especializada en el diseño y la fabricación de productos como semiconductores, ordenadores, tabletas táctiles, periféricos informáticos (impresoras, escáneres, pantallas LCD, etc.) y pantallas de plasma; Fujitsu es el tercer proveedor mundial de servicios informáticos y el mayor proveedor de estos servicios en el mercado japonés. Es uno de los cinco mayores fabricantes de semiconductores de Japón. En investigación y desarrollo, Fujitsu emplea a 1.500 investigadores en sus laboratorios de Japón, Estados Unidos, China y Reino Unido. Además, hay más de 14.000 ingenieros trabajando en el desarrollo de nuevos productos en todo el mundo. Fujitsu ha presentado más de 32.000 patentes. Fujitsu se creó en 1935 tras la separación de Fuji Electric de su división de comunicaciones. La nueva empresa recibió el nombre de Fuji Tsushinki Manufacturing Corporation. En 1962, la empresa cambió oficialmente su nombre por el de Fujitsu Limited. En 1997 Fujitsu tomó el control de Amdahl Corporation[3]. Una alianza entre Fujitsu Computers Europe, la filial europea de la división informática del grupo, y el grupo alemán Siemens, dio lugar el 1 de octubre de 1999 a Fujitsu Siemens Computers, una empresa conjunta propiedad al 50% de los dos creadores, especializada en la fabricación de ordenadores personales, portátiles y servidores. La planta de Augsburgo, en Baviera, es el único centro de producción de Fujitsu Siemens. En 2002, anunció la pérdida de 16.000 puestos de trabajo. En 2007, la empresa lanzó una oferta pública de adquisición de GFI Informatique a un precio de 8,50 euros por acción. En 2009 (1 de abril), Fujitsu compró las acciones de Siemens en Fujitsu Siemens Computers, que se convirtió en Fujitsu Technology Solutions. La planta de Augsburgo se moderniza y a partir de 2011, tras el terremoto, asume parte de la producción de una planta cercana a Fukushima. Este lugar es el último centro de producción europeo de microordenadores[4].</w:t>
      </w:r>
    </w:p>
    <w:p>
      <w:r>
        <w:rPr>
          <w:b/>
          <w:color w:val="FF0000"/>
        </w:rPr>
        <w:t xml:space="preserve">id 289</w:t>
      </w:r>
    </w:p>
    <w:p>
      <w:r>
        <w:rPr>
          <w:b w:val="0"/>
        </w:rPr>
        <w:t xml:space="preserve">Reality TV La telerrealidad está muy presente en Francia desde hace casi 20 años. ¡Si estos últimos años, tomó un nuevo giro, NextPlz publica todos los días muchas noticias para que los internautas no se pierdan ni una migaja! Recuerda que en 2001, M6 lanzó el primer programa de telerrealidad en Francia: Loft Story. Fue durante este mismo año cuando los espectadores conocieron a Loana, la estrella del programa. Aunque la joven tuvo una gran carrera durante varios años, también tuvo una gran oportunidad. De vuelta a nuestras pantallas desde hace algún tiempo, otras estrellas toman ahora el relevo. Uno piensa, por supuesto, en la it girl Nabilla, en Julien Tanti, estrella de Les Marseillais, o en los miembros de la JLC Family, que son un éxito en TFX desde diciembre de 2019. ¡El éxito siempre está ahí para los programas de culto! Hablando de los marselleses, la última temporada de Les Marseillais aux Caraïbes es un éxito en W9. Si los espectadores están todos los días para ver los nuevos episodios, no pueden perderse las historias de Carla Moreau, Kevin Guedj, Maeva Ghennam o Greg Yega, gracias a las repeticiones disponibles en la plataforma 6play. Otros realities actuales también tienen mucho éxito. Entre ellas, La Villa des Coeurs Brisés, 10 Couples Parfaits, Mariés au Premier Regard y, por supuesto, el programa romántico de culto de M6 L'Amour est dans le pré. La telerrealidad se diversifica Este año, la telerrealidad ha dado un nuevo giro. En particular, gracias a plataformas de streaming como Amazon Prime o Netflix, que han lanzado programas como Love Island o El Círculo Francés. Por parte de la cadena, si bien la emisión de Les Anges 12 se suspendió en NRJ12 durante el cierre, la cadena no defraudó a los fans del programa reponiendo cada noche dos de sus temporadas estrella. A la espera de saber más sobre los próximos rodajes, no te pierdas ninguna noticia sobre el reality, ¡siguiendo de cerca las noticias publicadas en esta categoría! En pleno rodaje de Les Marseillais en Dubai, la bella Manon Marsault también tiene que trabajar en un nuevo proyecto profesional. La nueva aventura de nuestra familia favorita ha comenzado... Fanático del deslizamiento, el guapo Loïc Fiorelli se divierte en la nieve. Instructor de esquí, el ex candidato disfruta de los deportes de invierno en estaciones vacías. Es instructor de esquí y está disfrutando de los deportes de invierno en las estaciones de esquí vacías... Bastante discreto sobre su vida privada, anoche Sephora hizo una conmovedora declaración en Instagram. El anónimo Príncipe de Príncipes y Princesas del Amor 8 se sinceró recientemente sobre su relación con Kellyn. Para saber más, haga clic aquí. Es el gran...</w:t>
      </w:r>
    </w:p>
    <w:p>
      <w:r>
        <w:rPr>
          <w:b/>
          <w:color w:val="FF0000"/>
        </w:rPr>
        <w:t xml:space="preserve">id 290</w:t>
      </w:r>
    </w:p>
    <w:p>
      <w:r>
        <w:rPr>
          <w:b w:val="0"/>
        </w:rPr>
        <w:t xml:space="preserve">¿Dejar que el cabello se seque naturalmente lo dañaría menos? Tal vez no... Mientras nos han dicho durante años que dejar secar el pelo de forma natural sería mejor para nuestro cabello... ha llegado un experto capilar para frustrar todos nuestros planes. ¿Pero a quién creer? Escucha primero la teoría... Secar el pelo de forma natural: el mito Desde que escribo en Babillages (ya son... ¡diez años! ¡Madre mía, cómo pasa el tiempo!), siempre he oído que la fuente de calor en general es mala para el pelo. Por eso había propuesto todo un post sobre cómo proteger el pelo del calor, o cómo alisar el pelo sin dañarlo. Secar el pelo de forma natural: la realidad Tim Moore, jefe de innovación y tecnología de ghd, concedió una entrevista a la revista Harper Bazaar UK para explicar su teoría. Según los expertos científicos de la marca, el agua tiende a "hinchar" las cutículas que componen la fibra capilar. ¿El resultado? Al dejar que el cabello se seque de forma natural al aire libre, estaría más expuesto a la humedad... y, por tanto, sería susceptible de sufrir daños. No sólo eso, sino que andar con el pelo mojado lo expone a más contaminación. Tim Moore explica que secar el pelo con el secador no es una mala alternativa, siempre y cuando se utilice correctamente. A saber: - Seca el cabello previamente para eliminar la mayor cantidad de humedad posible. Es lo que os explico sin parar en mis instagram stories: con una toalla de microfibra que dejas en la cabeza, es perfecto. No tiene sentido "frotar" tu pelo como una loca con la toalla: corres el riesgo de potenciar la aparición de un encrespamiento indeseado. - No pegues el secador al pelo. ¡Elemental, mi querido Watson! Y, sin embargo, muchas mujeres siguen cometiendo este "error". - Favorece la baja temperatura del secador de pelo. O en cualquier aparato para el cabello con calefacción en general, para el caso. No dejes que el secador trabaje en la misma zona durante mucho tiempo. Si sientes que tu cuero cabelludo se calienta, es una muy mala señal. En cambio, sigue moviendo el secador de pelo alrededor del cuero cabelludo. - Utiliza un spray de protección contra el calor Si quieres tomar más precauciones, ¡por qué no! HAGA CLIC AQUÍ PARA VER MÁS NOTICIAS DE BELLEZA Salvo que hay toallas que secan el pelo casi por completo ;) y a mi edad puedo decir que hice bien en dejar el secador en el armario durante 15 años. ¡A pesar de un tratamiento que los reseca y hace que se caigan, están bastante bien gracias a los productos de Christophe Robin por ejemplo y otros (digamos de gama alta o media en parafarmacia), en fin no creo mucho en las virtudes del secador, pero secarlos con una toalla dedicada sí! Mi peluquero ya me había dicho que era mejor secarse el pelo con el secador que irse a la cama con el pelo mojado (se queda en la humedad) ¡Ah sí, estoy de acuerdo! Sí, pero al mismo tiempo el tipo que dice eso no es realmente un científico, es un tipo que vende secadores de pelo. Una marca no tiene derecho a hacer afirmaciones científicas sin que sean verificadas y comprobables. En lo que estoy de acuerdo contigo es en que se trata de una declaración hecha en una entrevista y no de un "reclamo" expuesto en los anuncios de productos. Así que aquí... ¡estoy de culo! ¡Pensé que era lo contrario! Perdona mi pelo por el dolor que te he hecho todo este tiempo Después, es un experto de una marca que sostiene</w:t>
      </w:r>
    </w:p>
    <w:p>
      <w:r>
        <w:rPr>
          <w:b/>
          <w:color w:val="FF0000"/>
        </w:rPr>
        <w:t xml:space="preserve">id 291</w:t>
      </w:r>
    </w:p>
    <w:p>
      <w:r>
        <w:rPr>
          <w:b w:val="0"/>
        </w:rPr>
        <w:t xml:space="preserve">Formación SSIAP2: Jefe de equipo de los servicios de seguridad contra incendios y salvamento ¿Es usted un SSIAP1? Asumir responsabilidades de gestión convirtiéndose en un SSIAP2. Es un paso lógico si tienes sentido de la responsabilidad y ganas de transmitir información. Aprenda a gestionar su equipo. La gestión del Oficial de Seguridad contra Incendios y Asistencia Personal SSIAP 2 conduce al puesto de Jefe de Equipo contra Incendios. En esta función, garantiza la prevención y la seguridad contra incendios en los ERP (establecimientos de recepción de público) y los IGH (edificios de gran altura) supervisando a los miembros de su equipo SSIAP1. Misiones del jefe del equipo de seguridad contra incendios y asistencia personal SSIAP2 : - Garantizar la seguridad de las personas y la seguridad contra incendios de los bienes - Realizar tareas técnicas - Determinar, gestionar y coordinar todas las actividades de seguridad y prevención de incendios - Controlar y garantizar el cumplimiento de la seguridad contra incendios en el trabajo - Gestionar el puesto de seguridad durante las catástrofes - Gestionar los incidentes de los ascensores - Realizar tareas administrativas como informar a las autoridades jerárquicas - Conocer, Ser capaz de aplicar las instrucciones de seguridad y gestionar los incidentes - Acompañar a la comisión de seguridad y accesibilidad (presentación del registro de seguridad y responder a las preguntas) - Acoger e integrar a los recién llegados - Elaborar los horarios de las rondas - Supervisar las actividades y transmitir las instrucciones - Formar al personal en materia de seguridad contra incendios (instrucción de nivel 1) - Comprobar los conocimientos y verificar los logros - Gestionar las situaciones de crisis - Coordinar las operaciones de rescate y comunicarse con los equipos de intervención Perfil del jefe de equipo de seguridad contra incendios y asistencia personal SSIAP2 Tener los conocimientos normativos Conocer los principios generales de la seguridad contra incendios y la normativa relativa a : - Trazado, accesos y vías de circulación, aislamiento - Materiales de construcción - Tabiquería - Despeje - Extracción de humos - Alumbrado de emergencia - Instalaciones técnicas - Medios de emergencia y alarma Tener conocimientos técnicos sobre : - El método de protección individual - Las causas de los incendios - Los medios de extinción - Los medios de accesibilidad y puesta en servicio de los medios de rescate - Saber organizar la formación - Motivar a su equipo y organizar ejercicios - Gestionar los conflictos - Saber utilizar una alarma y gestionar una evacuación - Gestionar los documentos administrativos - Reactividad - Rigurosidad y respeto de los procedimientos - Buena expresión escrita y oral - Adaptabilidad - Capacidad de análisis Evolución de la carrera del jefe de equipo de seguridad contra incendios y de vida SSIAP2: El agente SSIAP 2 puede progresar hasta el puesto de jefe de servicio de seguridad contra incendios y de vida (SSIAP 3). Descubra también los cursos de formación para las profesiones aeroportuarias, así como el curso de formación para el personal de tierra del aeropuerto. Requisitos previos: - Aspirantes al puesto de jefe de equipo de seguridad contra incendios en ERP o IGH - Estar en posesión del diploma SSIAP1, ERP o IGH1 o equivalente y haber desempeñado estas funciones durante al menos 1 año - Satisfacer los requisitos médicos estipulados por el decreto del 02 de mayo de 2005 - Demostrar la capacidad de comprender y transcribir la lengua francesa - Estar en posesión del curso de formación SST o PSC1 Objetivos : - Candidatos a jefe de equipo de seguridad contra incendios en ERP o IGH - Estar en posesión del diploma SSIAP1, ERP o IGH1 o equivalente y haber desempeñado estas funciones durante al menos 1 año - Cumplir los requisitos médicos estipulados por el decreto del 02 de mayo de 2005 - Demostrar la capacidad de comprender y transcribir la lengua francesa - Estar en posesión del SST o PSC1 El programa: Funciones y misión del jefe de equipo: - Gestión del equipo de seguridad contra incendios</w:t>
      </w:r>
    </w:p>
    <w:p>
      <w:r>
        <w:rPr>
          <w:b/>
          <w:color w:val="FF0000"/>
        </w:rPr>
        <w:t xml:space="preserve">id 292</w:t>
      </w:r>
    </w:p>
    <w:p>
      <w:r>
        <w:rPr>
          <w:b w:val="0"/>
        </w:rPr>
        <w:t xml:space="preserve">Comunicado de prensa del PNUD - El crecimiento económico no será suficiente para hacer frente a los nuevos desafíos de África El crecimiento económico no será suficiente para hacer frente a los nuevos desafíos de África, afirma la Administradora del PNUD Abiyán, 18 de marzo de 2015 - "África ha registrado un impresionante crecimiento económico durante la última década, pero su capacidad para mantener el progreso y hacer frente a los nuevos desafíos solo se verá reforzada si se invierte en la salud de sus ciudadanos, en su educación ... COMUNICADO SOBRE EL ÉBOLA A PARTIR DEL 24 DE ABRIL Conakry 25 de abril de 2014 - Hasta el 24 de abril de 20014, Guinea ha registrado 115 casos confirmados de fiebre hemorrágica del Ébola, de los cuales 72 han fallecido. Del 17 al 24 de abril, se notificaron 6 nuevos casos entre los contactos registrados bajo vigilancia. 1 caso en Conakry y 5 casos en Guéckédou. En cuanto al país, a 24 de abril de 2014, 12 pacientes permanecen actualmente hospitalizados: 5 pacientes en el Centro de Tratamiento de Conakry y 2 en el Hospital de Guéckédou.</w:t>
      </w:r>
    </w:p>
    <w:p>
      <w:r>
        <w:rPr>
          <w:b/>
          <w:color w:val="FF0000"/>
        </w:rPr>
        <w:t xml:space="preserve">id 293</w:t>
      </w:r>
    </w:p>
    <w:p>
      <w:r>
        <w:rPr>
          <w:b w:val="0"/>
        </w:rPr>
        <w:t xml:space="preserve">Los sondeos que se repiten día y noche durante unos días más nos dicen que en la segunda vuelta se enfrentarán Hollande y Sarkozy, como si la partida estuviera ya jugada; es más, incluso anuncian que Hollande saldrá ampliamente triunfante. Pero algunos de estos analistas de encuestas ya hablan de una sorpresa... ¡O al menos la insinúan! Por supuesto, ya sabemos que Eva Joly está afortunadamente fuera de la carrera, sus lugartenientes la han abandonado desde hace semanas, concentrándose en cambio en sus futuras circunscripciones legislativas. Bayrou no será el tercer hombre como hace 5 años en 2007, sino el 5º esta vez, y si tanto Sarkozy como Hollande despliegan una alfombra roja para un posible Matignon que no llegará, no debería superar el 10 o el 11%. La cuarta candidata será sin duda Marine le Pen; una apuesta ganadora para la heredera del padre fundador que prepara su verdadero desafío, el de 2017 en realidad. Queda el gran triángulo, Mélenchon/Hollande/Sarkozy. Si algunos sondeos acreditan ya a Mélenchon con un 17%, lo que ya parece una hazaña, en una semana todavía pueden evolucionar y cambiar muchas cosas. Podríamos tener sorpresas. Hollande, que todo el mundo sabe que no tiene más estatura para ser jefe de Estado que un flamante portador de proyectos, lleva semanas siguiendo a Mélenchon y a Sarkozy, intentando recuperarse tanto en Toulouse hace unas semanas como en México hoy, podríamos revivir fácilmente el desastre de Jospin, y no me sorprendería.Siempre he creído que Sarkozy sólo puede ser elegido para un mandato, a menos que esté convencido de que ir a la batalla le dará una victoria segura. No es un hombre que soporte el fracaso y no soltará su cetro. Eso es el bonapartismo. Pero la verdadera sorpresa vendrá probablemente del lado de Mélenchon, y por mi parte, no me sorprenderá tanto un duelo Mélenchon-Sarkozy. Hay una mecánica en la campaña de Mélenchon y hay pocas posibilidades de que los electores voten útil. El voto útil significa eliminar la primera ronda, que ya no es relevante. Es cierto que una gran parte de los votantes de Mélenchon sabe que el proyecto de su campeón es poco aplicable, pero la frustración, los temores y las incertidumbres probablemente empujen a estos votantes a reforzar su voto inicial y, por qué no, a reunir nuevos votos. La apuesta parece poco realista para muchos y, sin embargo, leyendo entre líneas, tenemos la sensación de que nos están preparando para algo que debería estar fuera de lo común: ¡el conejo en la chistera! Hay que recordar que las elecciones no se celebran en los colegios electorales, sino en las cabinas y que a menudo hay un margen entre las intenciones de voto y los votos emitidos. Incluso si Mélenchon no llega a la segunda vuelta, creo que si tiene que seguir siendo el tercer hombre al final, estará mucho más cerca del 20% que del 15 o incluso del 17.La respuesta llegará dentro de una semana y si los metropolitanos esperan el gong a las 20 horas, JSSNews dará las tendencias a las 18.30 horas... Dos candidatos demagógicos y populistas serán los ganadores de esta campaña, dos candidatos que no serán Presidente de la República en 2012: Mélenchon y Marine le Pen, pero dos candidatos que representarán a más de un tercio de los votantes franceses. Un tercero que nadie podrá ignorar, especialmente Sarkozy. En cuanto al Partido Socialista, bien podría experimentar la agonía de la nada y la descomposición que experimentó el PCF. Mientras tanto, es importante poder escapar de un Aubry como Primer Ministro y de un Védrine en el Quai d'Orsay. Sólo quedan 216 horas de espera. Sorpresa, sorpresa...O</w:t>
      </w:r>
    </w:p>
    <w:p>
      <w:r>
        <w:rPr>
          <w:b/>
          <w:color w:val="FF0000"/>
        </w:rPr>
        <w:t xml:space="preserve">id 294</w:t>
      </w:r>
    </w:p>
    <w:p>
      <w:r>
        <w:rPr>
          <w:b w:val="0"/>
        </w:rPr>
        <w:t xml:space="preserve">Tras el decreto de nombramiento del Primer Ministro publicado en el Diario Oficial el sábado 4 de julio de 2020 y el decreto sobre la composición del Gobierno publicado en el Diario Oficial el 7 de julio, un decreto del 26 de julio completa la composición del Gobierno con la lista de secretarios de Estado. La composición del gobierno es ahora la siguiente: Ministros: - Jean-Yves Le Drian, Ministro de Europa y Asuntos Exteriores; - Barbara Pompili, Ministra de Transición Ecológica; - Jean-Michel Blanquer, Ministro de Educación Nacional, Juventud y Deporte; - Bruno Le Maire, Ministro de Economía, Finanzas y Recuperación; - Florence Parly, Ministra de las Fuerzas Armadas; - Gérald Darmanin, Ministro del Interior; - Elisabeth Borne, Ministra de Trabajo, Empleo e Integración; - Sébastien Lecornu, Ministro de los Territorios de Ultramar; - Jacqueline Gourault, Ministra de Cohesión Territorial y Relaciones con los Poderes Locales y Regionales; - Eric Dupond-Moretti, Guardián de los Sellos, Ministro de Justicia; - Roselyne Bachelot, Ministra de Cultura; - Olivier Véran, Ministro de Solidaridad y Sanidad; - Annick Girardin, Ministra del Mar; - Frédérique Vidal, Ministra de Enseñanza Superior, Investigación e Innovación; - Julien Denormandie, Ministro de Agricultura y Alimentación; - Amélie de Montchalin, Ministra de Transformación y Función Pública; - Marc Fesneau, Ministro adjunto al Primer Ministro, responsable de las relaciones con el Parlamento; - Elisabeth Moreno, Ministra adjunta al Primer Ministro, responsable de la igualdad entre mujeres y hombres, la diversidad y la igualdad de oportunidades; - Franck Riester, Ministro adjunto a la Ministra de Europa y Asuntos Exteriores, responsable del comercio exterior y la atracción; - Emmanuelle Wargon, Ministra adjunta a la Ministra de Transición Ecológica, responsable de la vivienda; - Jean-Baptiste Djebbari, Ministro adjunto a la Ministra de Transición Ecológica, responsable del transporte; - Roxana Maracineanu, Ministra adjunta al Ministro de Educación Nacional, Juventud y Deporte, responsable del deporte; - Olivier Dussopt, Ministro adjunto al Ministro de Economía, Finanzas y Recuperación, responsable de las cuentas públicas; - Agnès Pannier-Runacher, Ministra adjunta al Ministro de Economía, Finanzas y Recuperación, responsable de la industria; - Alain Griset, Ministro adjunto al Ministro de Economía, Finanzas y Recuperación, responsable de las pequeñas y medianas empresas; - Geneviève Darrieussecq, Ministra adjunta al Ministro de las Fuerzas Armadas, responsable del Recuerdo y los Veteranos; - Marlène Schiappa, Ministra adjunta al Ministro del Interior, responsable de la Ciudadanía; - Brigitte Klinkert, Ministra adjunta al Ministro de Trabajo, Empleo e Integración, responsable de la integración; - Nadia Hai, Ministra adjunta al Ministro de Cohesión Territorial y Relaciones con las Colectividades Territoriales, responsable de la Ciudad; - Brigitte Bourguignon, Ministra adjunta al Ministro de Solidaridad y Salud, responsable de la Autonomía. Secretarios de Estado: Al Primer Ministro: - Gabriel Attal, portavoz del Gobierno; - Sophie Cluzel, responsable de las personas discapacitadas. Por el Ministro de Europa y Asuntos Exteriores: - Jean-Baptiste Lemoyne, encargado del turismo, los franceses en el extranjero y la francofonía; - Clément Beaune, encargado de los asuntos europeos. A la Ministra de Transición Ecológica: - Bérangère Abba, encargada de la biodiversidad. A la Ministra de Educación Nacional, Juventud y Deporte: - Nathalie Elimas, encargada de la educación prioritaria; - Sarah El Hairy, encargada de la juventud y el compromiso. A la Ministra de Educación, Juventud y Deporte</w:t>
      </w:r>
    </w:p>
    <w:p>
      <w:r>
        <w:rPr>
          <w:b/>
          <w:color w:val="FF0000"/>
        </w:rPr>
        <w:t xml:space="preserve">id 295</w:t>
      </w:r>
    </w:p>
    <w:p>
      <w:r>
        <w:rPr>
          <w:b w:val="0"/>
        </w:rPr>
        <w:t xml:space="preserve">Como alguien que se ha mudado muchas veces (mi primera mudanza fue hace cuarenta días), a menudo me he preguntado qué huellas deja nuestra vida en la casa que hemos dejado atrás. ¿Qué ocurre con el alma de las cuatro paredes, testigo de una parte de nuestra vida, que un día dejamos atrás? ¿Los nuevos habitantes quedarán marcados por ella? Y, lo que es más inquietante, ¿se verá afectado su destino si vivieron allí feliz o infelizmente? Si nos fijamos bien, parte de nuestro ADN debe haberse pegado al suelo que pulimos con las manos y los ojos. Si miramos con atención a través de nuestros ojos, que aún no están cerrados, el recuerdo de un destello de nuestra mirada llevado más allá de las persianas desgastadas aún debe perdurar. Nuestras canciones, nuestras voces, nuestras risas, nuestros murmullos, seguramente siguen formando parte de la banda sonora de las paredes de la casa, en francés mucho, en italiano y un poco en maltés, bastante en inglés, en árabe en ocasiones y también, como decíamos, "en inventado". Nuestros deseos y nuestros trabajos, aunque se hayan borrado, deben permanecer un poco en el polvo o en la pintura... ¿Podemos aún detectar el inefable perfume cuya encantadora fragancia nos transportaba a un sueño despierto? ¿El capullo en el ático todavía huele a las manzanas que almacenamos celosamente para el invierno? Y la tarta de merengue de limón que olía en la cocina, ¿se sigue cociendo en un fuego olvidado? Y si todavía hay una cama de cerezo o abeto, ¿ha guardado el recuerdo de una noche mágica en la que las únicas luces que dejábamos entrar eran las de las estrellas sobre nuestro tejado? Cuatro paredes lo dicen todo, o se quedan calladas para toda la eternidad. ¡Sólo somos sus invitados de paso entre una vida y el relevo de otra... eMmA MessanA Este collage, Autour du nid, es la contrapartida de este otro, Construction du nid (reseña: plic!) Paris XIème, juillet 2015 - N°295 Autour du nid Técnica mixta (collage y tintas) sobre papel de dibujo 24 X 32 cm Este collage N°295, pieza única, está disponible sin marco en el catálogo N°2 aquí Axelle Red et Ycare, D'Autres Que Nous (14 Boulevard Saint-Michel) Assane Attyé (Ycare) / Dino Cirone ¿Se acuerdan de nosotros las paredes? ¿Nuestras promesas? A veces voy a la dirección de nuestro gran amor Paso y entonces espero verte a través de la ventana Confiado, sonriendo en la comisura de mis labios y entonces miro hacia arriba veo que hay luz Otros como nosotros pasarán allí sus noches de invierno Junto a la chimenea Otros como nosotros harán el amor bajo estas ventanas Otros como nosotros vivirán largas noches de fiesta Otros como nosotros harán la guerra o quizás se amarán para siempre? Otros como nosotros harán lo mismo 14 boulevard Saint-Michel ¿Los vecinos se acuerdan de nosotros? ¿Nuestra ternura? Vuelvo a nuestra antigua dirección para luchar El digicode ya no es el mismo El conserje se ha retirado Así que observo para ver si las ventanas aún dejan pasar el día Apenas veo luz Llorando de pena bajo una farola Lejos de los suaves fuegos Otros como nosotros harán el amor bajo estas ventanas Otros como nosotros vivirán largas noches de fiesta Otros como nosotros harán la guerra o quizás se amarán para siempre? Otros como nosotros harán lo mismo 14 boulevard Saint-Michel No teníamos nada, lo éramos todo Éramos nosotros No teníamos nada pero lo éramos todo Como otros antes de nosotros Otros como nosotros Han hecho el amor bajo estas ventanas</w:t>
      </w:r>
    </w:p>
    <w:p>
      <w:r>
        <w:rPr>
          <w:b/>
          <w:color w:val="FF0000"/>
        </w:rPr>
        <w:t xml:space="preserve">id 296</w:t>
      </w:r>
    </w:p>
    <w:p>
      <w:r>
        <w:rPr>
          <w:b w:val="0"/>
        </w:rPr>
        <w:t xml:space="preserve">Best Western Rose And Crown Hotel En Tonbridge ex. BEST WESTERN Rose and Crown Hotel A pocos minutos a pie de la iglesia de San Esteban, el Best Western Rose And Crown Hotel de Tonbridge ofrece opciones gastronómicas, incluido un restaurante asador. El hotel se inauguró en 1700 y fue remodelado en 2002. Ubicación El hotel está a 35 km del aeropuerto de Londres Gatwick y a 10 minutos en coche de la escuela primaria Southborough Church of England. El hotel está a 1 km del centro de la ciudad. All Saints' Tudeley también está cerca del hotel. Este hotel contemporáneo está cerca de la autopista. Habitaciones Las habitaciones del Best Western Rose And Crown In Tonbridge Hotel incluyen conexión Wi-Fi gratuita, tetera/cafetera y escritorio. Las habitaciones de este hotel ofrecen vistas a la terraza. Las habitaciones clásicas también disponen de baño privado con bañera, secador de pelo y artículos de aseo. Comidas El restaurante Bar &amp; Grill del hotel sirve platos internacionales. También se sirve una variedad de cafés y tés en el bar tradicional del lugar. Puede empezar el día con un desayuno inglés, que cuesta 12 libras esterlinas por día y por persona. Relajación El hotel también ofrece aparcamiento de autoservicio gratuito y depósito de equipaje. Internet El acceso inalámbrico a Internet está disponible en todo el hotel de forma gratuita. Aparcamiento Hay aparcamiento público gratuito en el lugar. Número de habitaciones: 56. Personal muy agradable. El bar/restaurante era agradable La cama supletoria era vieja e incómoda El sábado por la noche se celebró una boda. Justo encima de nuestra habitación. Muy molesto y nadie pensó en advertirnos cuando llegamos. Nadie habla francés en el desayuno, cuando llegamos por última vez, ¡no quedaba nada! sólo 5 tostadas y no se reponía nada. ubicación en el centro de la ciudad; buen restaurante. habitación en el lado de la calle ruidosa (ventanas mal insonorizadas); grifos de ducha y lavabo viejos y que no funcionan bien. La recepción, el bar y el restaurante son lugares agradables. Cenamos en el restaurante, estaba muy bien. El espacio es muy muy limitado. Decoración de 30 años, vieja y degradada, la limpieza no hay que buscarla demasiado. Sería urgente rehacer las habitaciones. Comida local correcta y excelente Muy decepcionado por el desayuno continental. Y no hay limón para el té, ¡ni siquiera una bolsa de té de limón! Esto es Inglaterra Llegó tarde por la noche desde Gatwick. Nos dieron las indicaciones para llegar a la habitación pero no las tomamos Tuvimos grandes dificultades para entender las breves instrucciones ya que somos franceses. Pedimos y pagamos el desayuno continental en la cama para dos. Recibió el desayuno inglés para UNO. No me quejé en su momento ya que el hotel fue un regalo de mi tía que vive cerca. Al día siguiente íbamos a asistir a un funeral. Mi tía llamó al hotel y le dijeron que estaban ocupados con las salidas pero que volverían a llamar Nunca lo hicieron Se hizo una segunda llamada pero no se recibió ninguna satisfacción Me he alojado aquí varias veces. El personal es siempre servicial. En esta ocasión pedí una habitación diferente a la que me habían asignado y expliqué el motivo. Mi solicitud fue atendida en el menor tiempo posible. ¡Nada La recepcionista nos hizo esperar sin una palabra de cortesía mientras terminaba lo que parecía el polvo! Incluso después de explicar que uno de nosotros era discapacitado con un marcapasos y dificultad para respirar nos dieron una pequeña habitación en el 3er piso en el techo con pequeñas escaleras muy empinadas que tomó mucho tiempo para recuperarse, así como mi pareja se sentía y se veía bastante mal De hecho, mi pareja se quedó en la habitación la duración de nuestra estancia en el temor de una caída hacia abajo y hacia arriba las escaleras, ya que eran de espiral. NO ES BUENO Me quedé una noche porque tenía que trabajar en la localidad temprano al día siguiente. Ruido exterior hasta la 1 de la madrugada. Fue un sábado por la noche. Tuvimos un problema con nuestra habitación y el personal lo solucionó de forma profesional El nivel de mantenimiento estaba por debajo de los estándares. El recorte de costes en esta área no anima a hacer más reservas Los precios de la comida en el hotel eran altos para la zona Demasiado frío, me costó encender el radiador y mantenerlo caliente, la habitación olía mal, menú limitado, vino muy pobre</w:t>
      </w:r>
    </w:p>
    <w:p>
      <w:r>
        <w:rPr>
          <w:b/>
          <w:color w:val="FF0000"/>
        </w:rPr>
        <w:t xml:space="preserve">id 297</w:t>
      </w:r>
    </w:p>
    <w:p>
      <w:r>
        <w:rPr>
          <w:b w:val="0"/>
        </w:rPr>
        <w:t xml:space="preserve">El sitio web de RECUPE fue creado en 2001 por Xavier ANTOINE. Las ofertas de donaciones están permanentemente moderadas por: Denis (Dehem), Maryse (Opusperle), Dominique (Dominiquedu21), Virginie (Kaboom), Virginie (Virgi la frite), Stanislas (Stanbois), Amandine (Dinie), Corinne (Cocostar), Malek (Albator). Muchas gracias a Tristan Duhamel, diseñador gráfico, por el logotipo. El sitio es independiente, autónomo y no está subordinado a ningún movimiento político o religioso. Cuenta con el apoyo de la asociación Recupe, una asociación independiente y no subvencionada. Fecha de creación del sitio: diciembre de 2001.</w:t>
      </w:r>
    </w:p>
    <w:p>
      <w:r>
        <w:rPr>
          <w:b/>
          <w:color w:val="FF0000"/>
        </w:rPr>
        <w:t xml:space="preserve">id 298</w:t>
      </w:r>
    </w:p>
    <w:p>
      <w:r>
        <w:rPr>
          <w:b w:val="0"/>
        </w:rPr>
        <w:t xml:space="preserve">5,0 �toiles de 5 Como una de verdad, 24 d�cembre 2015 Preciosa muñeca, muy realista. Mi pequeña hija de 6 años �re muy feliz. Recomiendo este precioso bebé rosa. Super 5.0 �toiles de 5 Muy bonito, 24 d�cembre 2015 Esta reseña r�f�rence � esta �dition: MYLB PU Leather MYLB Case Case Case �tui de portefeuille protection Coque Case Leather Swag For Samsung Galaxy Grand Prime (For Samsung Galaxy Grand Prime, 5) (Devices �lectronics) Gran producto. muy buen renderizado. Mi hija está encantada. Recomiendo encarecidamente este caso. Corresponde a las dimensiones especificadas. Nada de lo que quejarse 5 de 5 internautas encontraron útil esta reseña 3,0 �toiles de 5 Precioso v�tement, 22 de septiembre de 2014 Muy bonito jersey bien acabado con el encaje por encima. Te mantiene caliente a pesar de sus medias mangas. Ideal con cualquier conjunto 4,0 �toiles de 5 Guapa, 22 de septiembre de 2014 Tutú muy bonito que gusta mucho a las niñas con su efecto abullonado. Una auténtica princesita toda de color 4,0 �toiles de 5 Demasiado divertido, 22 de septiembre de 2014 Genial para perfeccionar un traje un poco buscado para una boda. Aguanta bien todo el día y no se mueve demasiado. Artículo muy bonito, bien acabado 4,0 �toiles de 5 Muy bonito, 22 de septiembre de 2014 Bonita cinturilla para poner debajo o encima de v�tements. ¡Buen acabado! Sujeta bien la cintura y aprieta con facilidad 4,0 �toiles de 5 Efecto muy bonito, 22 de septiembre de 2014 Este tutú es realmente de lo más bonito. Una niña encantada, hermosa como una princesa. Para reutilizar en muchas ocasiones Smartphone Sony Xperia E1 USB/Bluetooth Android 4.2 Jelly Bean 4 GB Blanco (auriculares ZX100 + 30 días de música gratis en music unlimited incluidos) 5,0 �toiles de 5 Muy buen producto, 22 de septiembre de 2014 Teléfono muy fácil de usar. Calidad de imagen, pantalla táctil agradable de usar. Recomiendo este producto y sus auriculares muy prácticos Nota sobre esta reseña Nota sobre esta reseña | Permalink A los niños les encanta, este tinte tiene un lado mágico ya que es naranja para empezar y se convierte en un hermoso verde una vez mezclado. Muy buen renderizado 4,0 �toiles de 5 Impresionante, 10 de junio de 2014 Estupendo para macarons o p�te à sel. A los niños les encanta. Muy buena representación de los colores, como se esperaba.</w:t>
      </w:r>
    </w:p>
    <w:p>
      <w:r>
        <w:rPr>
          <w:b/>
          <w:color w:val="FF0000"/>
        </w:rPr>
        <w:t xml:space="preserve">id 299</w:t>
      </w:r>
    </w:p>
    <w:p>
      <w:r>
        <w:rPr>
          <w:b w:val="0"/>
        </w:rPr>
        <w:t xml:space="preserve">Toulouse. Biología médica: los laboratorios privados están enfadados Preocupados por su futuro, los laboratorios de biología médica lanzan este lunes 29 de octubre una acción de descontento. Hasta el 4 de noviembre, dejarán de teletransmitir las hojas de tratamiento a las cajas de enfermedad primaria (CPAM). El movimiento a nivel nacional no afectará a los pacientes. Sin embargo, supondrá una afluencia de formularios sanitarios en papel a los CPAM. Una forma de llamar la atención. La profesión, que representa a 45.000 trabajadores en Francia, estima que las restricciones presupuestarias del proyecto de ley de financiación de la seguridad social podrían provocar la pérdida de 200 puestos de trabajo en Midi-Pyrénées. "Los tipos llevan seis años bajando. Siguen anunciando recortes del 5 al 10%. Este es el final del camino. Los laboratorios ya no tienen margen, se ven obligados a cerrar o reagruparse. La reforma de la biología prevé estrictas normas de garantía de calidad: se necesitarán entre 300.000 y 500.000 euros para ser acreditado. Tenemos que avisar, queremos participar en la red sanitaria, no en la desertización de la sanidad", dice Jean-Marc Gandois, biólogo de la clínica Union de Saint-Jean y portavoz de la PEP (plataforma de prácticas profesionales) de Midi-Pyrénées. La próxima semana, los laboratorios cerrarán por la tarde Está prevista otra acción para la semana del 5 al 9 de noviembre, con todos los centros privados de biología médica cerrados todas las tardes. "Los laboratorios funcionarán por la mañana, cuando se concentran muchos procedimientos, y se cubrirán las urgencias. Todo el mundo verá así lo que ocurrirá en caso de cierres y reagrupaciones de laboratorios", anunció Jean-Marc Gandois. No se equivoque, manantalbret, las reformas que conciernen a los laboratorios médicos son el resultado del decreto de Roseline Bachelot del 10 de enero de 2010, bajo un gobierno que no defendía al sector privado sino a los grandes grupos financieros. Si el gobierno actual no cuestiona esta ordenanza, es porque defiende las mismas causas, es decir, los beneficios de las multinacionales, en detrimento de los intereses de los ciudadanos. El gobierno demuestra cada día que se opone ferozmente a la propiedad privada y, más generalmente, a todo lo que es privado. Quiere un estado comunista totalitario con un montón de funcionarios que votarán P.S... así que, los laboratorios privados, a Mollande le importan un bledo... ¡Rápido, un pañuelo! No puedo dormir por la noche sabiendo que los jefes de los laboratorios tendrán que ir al comedor social. Un poco de decencia, señores.</w:t>
      </w:r>
    </w:p>
    <w:p>
      <w:r>
        <w:rPr>
          <w:b/>
          <w:color w:val="FF0000"/>
        </w:rPr>
        <w:t xml:space="preserve">id 300</w:t>
      </w:r>
    </w:p>
    <w:p>
      <w:r>
        <w:rPr>
          <w:b w:val="0"/>
        </w:rPr>
        <w:t xml:space="preserve">En su libro Les Couleurs de nos souvenirs (Los colores de nuestros recuerdos), Michel Pastoureau ha examinado la historia de la relación entre el color y la sociedad a lo largo de más de medio siglo (1950-2010). Continuando con sus investigaciones, ahora se centra en un periodo más corto y ofrece una mirada y una reflexión sobre las prácticas del color en nuestro tiempo. Compuesto por apuntes tomados sobre la marcha, experiencias personales, comentarios desenfrenados, digresiones eruditas y relatos humorísticos, este Diario cromático de los últimos cinco años nos lleva a una gran variedad de ámbitos: el vocabulario y el lenguaje, la vida cotidiana y el espectáculo de la calle, la ropa y los fenómenos de la moda, el arte y la literatura, el cine, los museos, la publicidad, el mundo político, los jardines públicos, las habitaciones de hotel y los campos de deporte. Por turnos descriptivo y narrativo, lúdico y poético, este Diario subraya hasta qué punto el color, omnipresente en nuestras sociedades contemporáneas donde su función principal es señalar, clasificar y jerarquizar, sigue siendo afortunadamente una fuente de placer y un lugar para soñar. 240 p., octubre de 2017 - EAN 9782021342192 - Leer un extracto</w:t>
      </w:r>
    </w:p>
    <w:p>
      <w:r>
        <w:rPr>
          <w:b/>
          <w:color w:val="FF0000"/>
        </w:rPr>
        <w:t xml:space="preserve">id 301</w:t>
      </w:r>
    </w:p>
    <w:p>
      <w:r>
        <w:rPr>
          <w:b w:val="0"/>
        </w:rPr>
        <w:t xml:space="preserve">Lampedusa y Leonarda. Dos nombres, el de una pequeña isla del Mediterráneo y el de una niña kosovar de 15 años, han reavivado el debate sobre la inmigración en Europa, culminando en Francia, donde todo el mundo está obsesionado con el ascenso del Frente Nacional. El debate conlleva más fantasías que realidades, pero los líderes políticos tienden a abordarlo sólo desde el punto de vista de sus efectos en la opinión pública. Por tanto, el debate está sesgado porque políticamente las percepciones son más importantes que los hechos. Los hechos son que la migración siempre ha existido en la historia, tanto dentro de un mismo país como entre diferentes estados. No es razonable pretender que Europa se enfrente de repente a un nuevo fenómeno en forma de ola migratoria sin precedentes. Tanto más cuanto que las cifras muestran que la inmigración en Europa es relativamente baja. En la Unión Europea hay unos 30 millones de residentes nacidos fuera de la UE, es decir, un 6% de la población total. Se calcula que el número de inmigrantes ilegales oscila entre 4,5 y 8 millones. De los más de 500 millones de ciudadanos europeos, los inmigrantes indocumentados representan, pues, entre el 0,97% y el 1,73% de la población europea. Cuando la cuestión de la integración de los gitanos ocupa el centro del debate político, hay que recordar que en Francia hay unos 20.000 gitanos. Estos porcentajes deben compararse con la situación de Estados Unidos: 12 millones de inmigrantes ilegales sobre 320 millones de habitantes. Las autoridades estadounidenses regularizan regularmente a los inmigrantes ilegales, con el beneplácito de demócratas y republicanos, especialmente en los estados del sur, donde el voto latino contribuye al éxito de los cargos electos locales o nacionales. Las nuevas caras de la inmigración Sin embargo, la política migratoria estadounidense no está exenta de contradicciones. La construcción de una barrera en la frontera con México pretende frenar la inmigración ilegal. Al mismo tiempo, la inmigración es vista por los estadounidenses como una prueba y una condición de su economía dinámica. Los europeos tienen una actitud más cautelosa, aunque algunos Estados de la UE confían en la inmigración para compensar una demografía deficiente, como por ejemplo Alemania. Otro error común es que Europa corre el peligro de verse inundada por hordas de pobres del Sur. Sin embargo, según el informe del Programa de las Naciones Unidas para el Desarrollo, el 60% de las migraciones se producen entre países ricos y sólo el 37% entre países pobres y ricos. Estas cifras relativizan la afirmación tan citada de Michel Rocard de que Francia y Europa "no pueden asumir toda la miseria del mundo". Para mantener la "miseria" a sus puertas, Europa se ha apoyado durante mucho tiempo en los regímenes autoritarios y represivos del sur del Mediterráneo. Estos baluartes cayeron con la "primavera árabe". Pero los inmigrantes del sur del Mediterráneo ya no son los campesinos analfabetos que la industria automovilística europea importó por cientos de miles en los años sesenta. Cada vez más a menudo se trata de "licenciados en paro" que no encuentran trabajo cualificado en su país de origen, pero que tienen una formación y hablan una lengua extranjera. Para Francia, la reagrupación familiar ya no desempeña un papel importante en la inmigración. Sólo el 5-6% son niños entre los inmigrantes legales, que representan 200.000 personas al año, incluidos 60.000 estudiantes. A esto hay que añadir los inmigrantes indocumentados, cuyo número total se estima en 300.000. A la vista de estas cifras, hay que tener en cuenta 100.000 salidas anuales para tener una idea de la proporción de población extranjera. Otro problema lo plantean los solicitantes de asilo: 62.000 al año en Francia, de los que sólo se acepta el 15%. En otras palabras, en contra de otra creencia popular, el 85% de las solicitudes de asilo son rechazadas. La dificultad proviene del tiempo de tramitación de las solicitudes, que puede durar varios años.</w:t>
      </w:r>
    </w:p>
    <w:p>
      <w:r>
        <w:rPr>
          <w:b/>
          <w:color w:val="FF0000"/>
        </w:rPr>
        <w:t xml:space="preserve">id 302</w:t>
      </w:r>
    </w:p>
    <w:p>
      <w:r>
        <w:rPr>
          <w:b w:val="0"/>
        </w:rPr>
        <w:t xml:space="preserve">Descripción ¿Sueña con la naturaleza, con escalar impresionantes montañas día tras día? Respirar el olor de los abetos y tocar el cielo, que se refleja divinamente en las tranquilas aguas de los lagos glaciares... ¿Andar por los bosques boreales, los puertos, las crestas y los glaciares? Este viaje le promete todo esto, y con la confianza de ser guiado por un experto. La fauna está por todas partes, desde ovejas a ciervos de cola blanca, pasando por osos y alces. A lo largo de las más bellas rutas de senderismo, incluidas las revueltas, explore los alrededores de Lake Louise, así como los parques de Banff, Revelstoke y Glacier. A lo largo del camino, suba varias montañas espectaculares como el Monte Fairview (2744m), el Pico del Circo (2993m), el Monte Bourgeau (2931m) y el Monte Allan (2820m). Esta ruta llena de acción y desafíos garantiza lo mejor de las Rocosas canadienses. - Vistas excepcionales de Banff, Yoho, Revelstoke, Glaciares y Kananaskis desde sus cumbres. Tiempo libre para pasear por la ciudad en función de los horarios de los vuelos. Reunión con el grupo y presentación del viaje. Cena por tu cuenta. Pase la noche en el hotel. Al salir de Calgary, situada en la llanura, se divisan las Rocosas en la distancia. Entonces estás ahí. Son magníficos. Recorra el sendero de la montaña Grotto, una gran introducción a lo que le espera. Continúe hasta el Lago Louise en el Parque Nacional de Banff. El Parque Nacional de Banff fue el primer parque natural protegido del país, inaugurado en 1885. ¿Lo sabías? Alojamiento durante 3 noches en un albergue juvenil. D,A,C Albergue juvenil Caminata de 20 km, 20 minutos en coche Intentaremos alcanzar las mejores vistas del famoso lago Louise y los glaciares que lo rodean. El grupo dispone de dos opciones de senderos. El guía decidirá en función de las condiciones del sendero y de la forma física del grupo. La primera es la cumbre del monte Fairview, que se eleva a 2.744 m. La segunda opción, un poco más fácil, es el sendero del Monte St. Piran (2.649 m), que también ofrece unas vistas espectaculares del lago Louise y del lago Agnes. Regreso al albergue de Lake Louise al final del día. D,A,C Caminata La siguiente caminata desde el Lago Louise es el Pico Cirque (2993m). A primera hora de la mañana, traslado al impresionante lago azul de Bow, donde comienza el sendero. Caminamos hasta el lago Helen, muy por encima de la línea de árboles, y luego hasta el circo glaciar. Tras el esfuerzo, ¡disfruta de una fabulosa vista desde la cima! Si la ruta del lago Bow no es posible debido a las condiciones, la alternativa es igual de fantástica: el paso de Wenkchemna. Para llegar a la cima del paso rocoso, es necesario trepar. Sensacional vista del Valle de las 10 cumbres. Descenso y regreso al albergue de Lake Louise para pasar la última noche. D,A,C Senderismo Una de las excursiones favoritas de este viaje: Iceline. En el inicio del sendero, admire las poderosas cataratas de Takakkaw que se elevan a 380 m. En el corazón del valle, pasando por otras cascadas, el grupo llega al sendero Iceline, que sigue el contorno de los glaciares y el límite de los árboles. Regreso por el lago Celeste. Nos alojamos durante 2 noches en un pequeño alojamiento en Golden. ¡D,L,D Caminata 80km, 1-2hrs en coche Hoy es un día de descanso para recuperarse de los últimos días de dura caminata! Explore el Lago Esmeralda en el Parque Yoho. Oportunidad de participar en un viaje de rafting por el río Kicking Horse. D,L Ruta de senderismo al Parque Nacional de los Glaciares (1 hora), en las montañas de Columbia. Más cerca del océano.</w:t>
      </w:r>
    </w:p>
    <w:p>
      <w:r>
        <w:rPr>
          <w:b/>
          <w:color w:val="FF0000"/>
        </w:rPr>
        <w:t xml:space="preserve">id 303</w:t>
      </w:r>
    </w:p>
    <w:p>
      <w:r>
        <w:rPr>
          <w:b w:val="0"/>
        </w:rPr>
        <w:t xml:space="preserve">Hace unos meses, un amigo me llamó por teléfono y me preguntó si podía explicar mi trayectoria cristiana en una reunión abierta al público. Acepté, en parte para complacerles y en parte porque me halagaba que hubieran pensado en mí. También me gusta aprovechar las oportunidades que se presentan para dar testimonio de mi fe. No me gustaría rechazar a ninguno de ellos. En los días siguientes, me puse en contacto con otro amigo mío que se encargaba de este tipo de reuniones. Explica que están acostumbrados a que la gente dé testimonio de cosas asombrosas: curaciones divinas, respuestas espectaculares a las oraciones, cambios de vida milagrosos... Complejos innecesarios Más que nunca, me doy cuenta de que mi vida es más bien ordinaria: ¿qué cosa interesante tengo que contar sobre mi vida, sobre mi encuentro con Jesucristo? En un mundo gobernado cada vez más por lo espectacular, lo sensacional y los efectos especiales, me siento inadecuado. Rezo y pido a Dios que me ilumine. Entonces me replanteé mi trayectoria cristiana. Mis padres se convirtieron cuando yo tenía dos años. Crecí en una familia que aceptaba el Evangelio y asistíamos a la iglesia. En unos quince años, tuve mucho tiempo para construir una sólida cultura bíblica. Fue durante mi adolescencia cuando sentí la necesidad de tomar decisiones personales. Lucho conmigo mismo y finalmente decido reconocer la verdad: Dios existe, me ama infinitamente y quiere hacer brillar su luz en mi vida. Pero hay una brecha terrible entre él y yo, que se llama pecado, y no tengo forma de borrarla, ni siquiera con la mejor voluntad. Mi única solución es reconocer con humildad que el propio Jesucristo se hizo cargo de mi deuda, a costa de su vida, y que es gracias a él y sólo a él que puedo reconciliarme finalmente con Dios. Es a partir de este punto que Jesucristo se vuelve real para mí. El Evangelio es realmente para todos Algunas personas se encuentran con Dios en circunstancias difíciles, después de haber experimentado cosas muy duras. En estos casos, a menudo se oye decir: "Oh, él, con todo lo que ha pasado, no es de extrañar que se haya metido en la religión". Este no fue mi caso. No he experimentado ninguna catástrofe importante. Pero puedo decir que no es sorprendente que cada uno de nosotros se encuentre con Jesucristo, sea cual sea su vida, pasada o presente. En primer lugar, porque es el deseo más profundo de Dios y, en segundo lugar, porque no hay mensaje más feliz, más satisfactorio, más pleno para el hombre que el Evangelio. Seguramente soy un hombre corriente, una de esas personas de las que se podría pensar que no necesitan la religión porque todo está bien. Alguien como tú, quizás. Y, sin embargo, doy gracias a Dios por su extraordinaria "intromisión" en mi vida. Si me lee esperando descubrir hechos increíbles, historias milagrosas o grandes revelaciones, puede que se sienta un poco decepcionado. Pero si miran a Dios en lugar de a mí, pueden encontrar que él me ha llevado "de la muerte a la vida" (1) . (1) Eso es lo que quiere hacer también por ti. ¡Y eso es extraordinario!</w:t>
      </w:r>
    </w:p>
    <w:p>
      <w:r>
        <w:rPr>
          <w:b/>
          <w:color w:val="FF0000"/>
        </w:rPr>
        <w:t xml:space="preserve">id 304</w:t>
      </w:r>
    </w:p>
    <w:p>
      <w:r>
        <w:rPr>
          <w:b w:val="0"/>
        </w:rPr>
        <w:t xml:space="preserve">Finlandia estrena un ridículo spot para explicar a las mujeres... cómo no ser violadas 33 comentarios: Sin spam, insultos, provocaciones estériles, excesivo proselitismo religioso, llamadas al odio, violencia o apología del terrorismo. Los comentarios no son un desahogo y este blog no es un chat ni un foro. Los comentarios están ahí para contribuir al debate. Los trolls no son bienvenidos. Le rogamos que sea cortés en sus intercambios y, en aras de la comprensión, escriba sólo en francés. Es tarea de todos poner su granito de arena para permitir el intercambio y el debate en un espíritu de respeto a todos. ¿Cómo se puede tomar una mierda de la gente? En mi opinión, el único consejo adecuado que podría darse para remediar esta situación sería participar en cursos de defensa personal. Suprimir Nada es más eficaz que una buena patada en las pelotas para calmar el ardor... Por supuesto, no llegarán muy lejos con una bolsa, no es un medio eficaz de defensa. La autodefensa es, por supuesto, una buena idea, pero se puede combinar con el gas. Estas dos técnicas se complementan entre sí. Borrar Las mujeres están en clara desventaja física cuando son atacadas por los hombres (a no ser que estén realmente preparadas para ello, lo que supongo que muy pocas lo están) por lo que sus consejos son realmente inútiles. En mi opinión, sólo se corre el riesgo de que el atacante sea aún más violento. @1mondelibre Borrar Es el mismo consejo que le di a mi mujer, una buena patada o rodillazo en los cojones si el atacante está muy cerca y luego tomarlo con calma. Después de eso, una mini pistola lacrimógena en el bolsillo lista para ser utilizada es lo mínimo. Comprar guantes de boxeo y practicar sería una buena idea. "En mi opinión, lo único que se consigue es que el agresor sea más violento". Borrar Lol, ¿qué más quieres que te haga que violarte (en seco)? Aparte de cortarte, quemarte... Ni siquiera consideres que podría calmarlos... Hay que responder con violencia a una agresión violenta. Un buen puñetazo en los **, un golpe en la manzana de adam (cuidado que puede matar si es un puñetazo de mula) Las armas son peligrosas (cuchillo, gas lacrimógeno...) porque pueden volverse en tu contra, y suele ocurrir, que tardan demasiado en salir... Borrar Lo que quiero decir es que no es lo suficientemente agresivo como respuesta y por tanto no es capaz de disuadir a un agresor, lo que lógicamente puede llevarle a devolver el golpe (y esta vez no sería con una bolsa). Eliminar La mejor defensa es devolverlos a sus respectivos países, con la prohibición de por vida de pisar el suelo de cualquier país europeo. En cuanto a los refugiados: como pueden haber provocado guerras y conflictos, sólo tienen que trabajar para traer la paz y crear un clima de seguridad para que ellos también puedan volver a casa. ReplyDelete Los agresores no son necesariamente solicitantes de asilo cada vez, así que no lo presiones. Sin embargo, en el caso de la mujer danesa, sí lo fueron. Eliminar Los hombres deben ser alentados a casarse jóvenes, luchar contra la desnudez, erradicar la pornografía, un trabajo para una vida cuesta abajo. ReplyDelete Bueno, eso es solo una charla de hombres, ellos (los machos violadores y locos por el sexo) no pueden controlar los impulsos animales en su lugar. Suprimir ¿Por qué tenemos que cambiar nuestro estilo de vida para acomodar a estos locos? Lo siento pero no quiero parecer DARK VADOR La porno</w:t>
      </w:r>
    </w:p>
    <w:p>
      <w:r>
        <w:rPr>
          <w:b/>
          <w:color w:val="FF0000"/>
        </w:rPr>
        <w:t xml:space="preserve">id 305</w:t>
      </w:r>
    </w:p>
    <w:p>
      <w:r>
        <w:rPr>
          <w:b w:val="0"/>
        </w:rPr>
        <w:t xml:space="preserve">Las cabezas empiezan a rodar tras los resultados del informe de los inspectores de justicia sobre la gestión del caso de Luc Nicolaï y compañía. El decano de los jueces y el fiscal de Thies han sido apartados del caso por el Tribunal Supremo'', dijo. El tratamiento del caso recae ahora en el juez superior de Dakar, Mahawa Sémou Diouf", escribe el mayor del grupo de diarios Walfadjri. Señala, citando ''fuentes judiciales'', que la ''nebulosa gestión'' del caso está en el origen de la derrota de las autoridades judiciales de la capital del Ferrocarril (Thies)''. L'As repite la misma información, recordando que fue un juez de Thies el que concedió la libertad provisional a Bertrand Touly, uno de los protagonistas del asunto de la droga en el hotel Lamantin Beach, que llevó al promotor de lucha libre, Luc Nicolaï, a ser imputado y detenido en prisión desde el pasado mes de octubre. El diario afirma que los expedientes correspondientes a este caso se han confiado al juez de instrucción superior, Mahawa Sémou Diouf, y subraya que el relativo a Luc Nicolaï se remite a la investigación. El promotor de la lucha libre está procesado por corrupción, posesión de drogas y estafa. Según el diario Le Pays, el alto tribunal ha ''invitado a los protagonistas a comparecer el lunes ante su tribunal''. Está en juego la validez de la libertad provisional concedida a Bertrand Touly el 14 de noviembre", señala el periódico. Luc soon to Reubeuss, threats on Touly'', resume el Tribune. El Tribunal Supremo ''ha tomado cartas en el asunto, habiendo ordenado al tribunal de Thiès que detenga todos los procedimientos'', señala el periódico, añadiendo: ''A partir de ahora, todo tendrá lugar en Dakar''. Según informa Direct Info, los abogados de Cheikh Béthio Thioune, inculpado el pasado mes de abril por el asesinato de dos de sus talibés, están "pidiendo el sobreseimiento total del caso" para su cliente y "suspendiendo la libertad provisional". Los abogados de Cheikh Béthio Thioune quieren que se desestime por completo el caso de su cliente, que está internado en la sala especial del hospital Aristide Le Dantec. Los jueces, por su parte, dieron ayer una señal fuerte al encarcelar durante un año a los "diawrignes", estrechos colaboradores del guía de Thiantacounes. Es una prueba de la firmeza de la justicia", se pregunta el periódico en su artículo del día. ''El club cae en el Thiantacounes'', dice Sud Quotidien. El periódico informa de que 35 seguidores de Cheikh Béthio Thioune, detenidos en el marco de las protestas contra su arresto, han sido condenados a penas de prisión que van de seis meses a un año. 22 personas fueron puestas en libertad. En cuanto a la búsqueda de bienes mal habidos, Libération informa de que el Estado senegalés ha presentado una denuncia en París contra veinticinco dignatarios del antiguo régimen. ''No es aventurado decir que la caza de presuntas ganancias ilícitas se está convirtiendo en algo internacional, y con razón...'', comenta el periódico. Mientras tanto, L'Observateur señala que los investigadores han organizado enfrentamientos ''entre Vieux Aïdara, el periodista Cheikh Tidiane Ndiaye y el contable Mansour Gaye''. En el menú, la financiación de Canal Info News y sus curiosas ramificaciones'', dice el diario del grupo Futurs médias. Según el presidente del grupo parlamentario liberal, Modou Diagne Fada, citado por el diario Le Pays, la consecuencia de la investigación contra Karim Wade es que</w:t>
      </w:r>
    </w:p>
    <w:p>
      <w:r>
        <w:rPr>
          <w:b/>
          <w:color w:val="FF0000"/>
        </w:rPr>
        <w:t xml:space="preserve">id 306</w:t>
      </w:r>
    </w:p>
    <w:p>
      <w:r>
        <w:rPr>
          <w:b w:val="0"/>
        </w:rPr>
        <w:t xml:space="preserve">[En su última campaña Think, el gobierno del Reino Unido quiere recordar a los conductores que tienen derecho a temer los controles de drogas mientras conducen. Los controles de drogas se intensificaron hace un año cuando cambió la ley sobre la conducción bajo los efectos de las drogas, aumentando el número de sustancias analizadas y las sanciones. Hoy en día, es la detección de conductores bajo los efectos del alcohol, facilitada en particular por la prueba de saliva de que dispone la policía, la que es objeto de una campaña. Con un eslogan decididamente preocupante: "Ahora hay más razones para ser paranoico: la policía puede identificar a los conductores drogados con un hisopo en la carretera" (*). Esta es una oportunidad para insistir en los peligros de conducir después de consumir cannabis, que ralentiza los tiempos de reacción, cocaína, que lleva a un exceso de confianza y a asumir riesgos, éxtasis, que distorsiona las percepciones, y ciertas drogas. Todas estas sustancias afectan a la capacidad de controlar un vehículo, haciendo que los conductores sean peligrosos para ellos mismos y para los demás. (*) Ahora hay aún más razones para ser paranoicos: la policía tiene una prueba para identificar a los conductores bajo la influencia de las drogas</w:t>
      </w:r>
    </w:p>
    <w:p>
      <w:r>
        <w:rPr>
          <w:b/>
          <w:color w:val="FF0000"/>
        </w:rPr>
        <w:t xml:space="preserve">id 307</w:t>
      </w:r>
    </w:p>
    <w:p>
      <w:r>
        <w:rPr>
          <w:b w:val="0"/>
        </w:rPr>
        <w:t xml:space="preserve">Lunes, 25 de Mayo de 2015 10:12 Municipales: Tras el registro, forzando sobre el terreno Los distintos partidos políticos comienzan su campaña en el marco de las elecciones municipales. El Movimiento Militante Mauriciano (MMM) iniciará su campaña este jueves en Beau-Bassin/Rose Hill, mientras que la Alianza Lepep lo hará en Port-Louis este lunes. Mientras tanto, los candidatos de ambos bloques estarán sobre el terreno. También estarán presentes otros partidos y candidatos independientes. Publicado en Martes, 19 Mayo 2015 10:00 Super Cash Back Gold: Próximo registro de grandes clientes El Fondo Nacional de la Propiedad, creado por el Gobierno para reembolsar a los ex clientes de la BAI, está a punto de iniciar la segunda fase del plan Super Cash Back Gold. Publicado en Miércoles, 13 Mayo 2015 06:01 Elecciones municipales 14 de junio: Registro de 16 partidos políticos y una alianza Nada menos que 16 partidos políticos y una alianza de partidos se registraron este martes ante la Comisión Electoral para las elecciones municipales previstas para el 14 de junio. Entre los grandes nombres, sólo el MMM se ha registrado, el Partido Laborista y la Alianza Lepep lo harán el miércoles. Publicado en Viernes, 14 de Noviembre de 2014 10:01 Registro de partidos para las elecciones Continúa el ejercicio de registro de partidos políticos para las próximas elecciones legislativas. Ya se han registrado 45 partidos en la Comisión Electoral. Publicado en Jueves, 18 de Septiembre de 2014 10:06 Documento de identidad: no habrá multa para quienes acudan a registrarse después del 30 de septiembre Los mauricianos que acudan a registrarse para obtener su nuevo documento de identidad después del 30 de septiembre no tendrán que pagar ninguna multa. Así lo anunció el Director del Sistema Nacional de Identidad de Mauricio (MNIS), Rao Rama, en una rueda de prensa celebrada el miércoles. Publicado en Martes, 11 de Marzo de 2014 07:30 Son ocho a la espera de ser registrados: Cinco aspirantes a dentista exentos de examen Cinco de los ocho aspirantes a dentista que esperan ser registrados no tendrán que hacer el examen del Consejo de Odontología. Presentaron sus solicitudes antes de agosto de 2013. Publicado en Miércoles, 22 de Enero de 2014 10:01 Pedagogía: Inscripción en el Programa de Perfeccionamiento Se informa a los padres de los alumnos de STDS III y IV que pueden inscribir a sus hijos en el Programa de Perfeccionamiento. La inscripción se realizará con los profesores de la escuela desde hoy, miércoles 22 de enero, hasta el viernes 24 de enero de 9 a 15 horas. Publicado en Sábado, 07 Diciembre 2013 12:35 El impactante vídeo: La grabación revela que las víctimas fueron golpeadas por detrás La imagen habla por sí sola. Los dos hombres que murieron en la carretera de Montée 'S' el jueves por la mañana fueron atropellados por detrás por un coche. Una cámara de vigilancia de un negocio local grabó la escena del impacto. El coche iba en dirección contraria. Publicado en Lunes, 28 de Octubre de 2013 09:50 Inscripción de niños en el Registro Civil: la oficina de Bambous muestra falta de sentido común La oficina del Registro Civil de Bambous no está procediendo a la inscripción del nacimiento de un bebé. El motivo: un problema con el servidor que había surgido en la red. El registrador adjunto ha reprendido severamente este error, diciendo que el trabajo debe hacerse manualmente, como en el pasado. Publicado en</w:t>
      </w:r>
    </w:p>
    <w:p>
      <w:r>
        <w:rPr>
          <w:b/>
          <w:color w:val="FF0000"/>
        </w:rPr>
        <w:t xml:space="preserve">id 308</w:t>
      </w:r>
    </w:p>
    <w:p>
      <w:r>
        <w:rPr>
          <w:b w:val="0"/>
        </w:rPr>
        <w:t xml:space="preserve">El ritual de retorno emocional se realiza con la persona de la que se estuvo enamorado. Si alguna vez estuvisteis enamorados, vivisteis o deseasteis vivir momentos apasionados juntos alguna vez en el pasado y esa persona os abandonó por alguna razón, entonces este ritual hará que tu hombre vuelva y se enamore de ti de nuevo. Este ritual no tiene consecuencias perjudiciales, ni para ti ni para tu pareja. </w:t>
      </w:r>
    </w:p>
    <w:p>
      <w:r>
        <w:rPr>
          <w:b/>
          <w:color w:val="FF0000"/>
        </w:rPr>
        <w:t xml:space="preserve">id 309</w:t>
      </w:r>
    </w:p>
    <w:p>
      <w:r>
        <w:rPr>
          <w:b w:val="0"/>
        </w:rPr>
        <w:t xml:space="preserve">Antes de seguir adelante, echemos un vistazo al ciclo vital del salmón. Esto nos ayudará a entender su comportamiento. Si un parr se engancha a la mosca, llévalo lentamente hacia ti para que no se ahogue. Desenganche la mosca suavemente sin tocar la cría con las manos. Basta con sujetar el anzuelo firmemente entre los dedos, sin moverlo; el parr luchará por desengancharse y volver al río (no lo sujete demasiado por encima del agua). Es importante tener mucho cuidado con los parr, ya que son nuestros futuros salmones. Los esguines son esguines que han pasado sólo un año en el mar antes de volver a desovar en su río de origen. Otros esguines se destinan a los criaderos de la costa occidental de Groenlandia y de las Islas Feroe. También en el mar se enfrentan a la depredación de focas, tiburones, gaviotas y cormoranes. Además de estos enemigos naturales, también sufre la contaminación causada por los barcos transatlánticos que desembocan en mar abierto. Una hipótesis es que utilizan las estrellas y el sol como guías. Otra hipótesis habla de la influencia de las corrientes oceánicas. Sin embargo, parece que una vez que están cerca de la costa, los salmones localizan su río por el olor. El marcado se ha utilizado para seguir los movimientos del salmón. Las etiquetas se colocan en la espalda de los esguines durante la migración río abajo y se recogen cuando los salmones se pescan con fines comerciales o deportivos. Esta técnica ha permitido a los biólogos de Quebec descubrir que el 95% de los salmones regresan a su río natal. Tendemos a pensar que los grandes salmones de tres años (es decir, los que pesan más de 8 kg) llegan primero en primavera, por lo que cuando comienza la temporada de pesca son los que pueblan los ríos. Luego vienen los de dos años (entre 4 y 7 kg) y, por último, los de un año (entre 1,5 y 3,5 kg), que son casi en su totalidad machos y que en su mayoría no están maduros para la reproducción. Esta es la razón principal por la que en los ríos en los que es obligatorio capturar y soltar, se permite al pescador quedarse con los juveniles. Sin embargo, en los últimos años se han puesto en duda estas observaciones. Los madeleineau (entre 1,5 y 3,5 kg) pueden encontrarse muy pronto en la temporada y los salmones grandes (más de 8 kg) siguen siendo muy plateados a mediados de la temporada. Algunos factores han cambiado el orden de los peces. La migración río arriba desde el mar puede ser muy rápida. Se han visto pulgas de mar en salmones capturados a decenas de kilómetros del mar, aunque estas pulgas sólo viven 48 horas en agua dulce. A medida que avanza la temporada, la coloración del salmón cambia. Se vuelve rojizo. La mandíbula inferior del salmón macho se eleva hacia arriba en forma de gancho. En el río, los salmones se mueven sobre todo por la noche, excepto en las cataratas, que parecen ser más fáciles de superar durante el día por la vista de los salmones. En su camino de vuelta a la piscina donde nacieron con el único propósito de desovar, los salmones se detendrán en lugares del río que llamamos "piscinas". Se cree que el salmón más viejo registrado en Quebec es una hembra del río Matane, capturada en su quinto desove, con un peso de 15 kg y una edad supuestamente de 15 años.</w:t>
      </w:r>
    </w:p>
    <w:p>
      <w:r>
        <w:rPr>
          <w:b/>
          <w:color w:val="FF0000"/>
        </w:rPr>
        <w:t xml:space="preserve">id 310</w:t>
      </w:r>
    </w:p>
    <w:p>
      <w:r>
        <w:rPr>
          <w:b w:val="0"/>
        </w:rPr>
        <w:t xml:space="preserve">Alain Souchon Alain Souchon, nacido Alain Kienast, es un cantautor y actor francés nacido en Casablanca, Marruecos. Es una figura importante de la música francesa desde los años 70, y su carrera ha estado marcada por su colaboración con Laurent Voulzy, que comenzó en 1974. Ha vendido más de 9 millones de discos[1]. Alain Souchon es uno de los artistas más premiados en las Victoires de la musique con 10 trofeos ganados desde 1986. Contenido - 1 Biografía - 1.1 Sus inicios - 1.2 El comienzo del éxito - 1.3 Un cantante "fenómeno" - 1.4 Un artista reconocido - 1.5 Una personalidad multigeneracional - 2 Vida privada - 3 Discografía - 3.1 Primeros singles - 3.2 Álbumes de estudio - 3.3 Álbumes en directo - 3.4 Recopilaciones - 3.5 Singles - 3.6 Apariciones como invitado - 4 Filmografía - 4.1 Actor - 4.2 Música de cine - 4.3 Nominaciones - 5 Honores y homenajes - 51 Victoires de la musique - 5.2 Otros premios - 5.3 Condecoraciones - 5.4 Homenajes en la canción - 5.5 Rosier - 6 Notas y referencias - 6.1 Notas - 6.2 Referencias - 7 Véase también - 7.1 Bibliografía - 7.2 Artículos relacionados - 7.3 Enlaces externos Biografía[editar ] Sus comienzos[editar ] Alain Édouard Kienast[n 1] nació en Casablanca, en el seno de una familia acomodada de origen suizo por parte de su madre. Primero recibió el nombre de su padre oficial, Kienast, antes de tomar el nombre de su padre biológico, Pierre Souchon,[2] que fue el amante y posteriormente el segundo marido de su madre Madeleine Lemaître. Tiene cuatro hermanos, dos medio hermanos y una media hermana[4]. Su padre biológico es profesor de inglés en el Liceo Claude-Bernard del distrito 16 de París (al que evoca en la canción J'étais pas là del álbum Toto 30 ans, rien que du malheur...) y su madre es novelista de la colección Harlequin[n 2], que escribe bajo el seudónimo de Nell Pierlain[5]. Vivió seis meses en Casablanca (Marruecos), luego pasó su infancia en París y siete años en un internado en Suiza. En 1959, de vuelta de unas vacaciones de esquí, su coche fue atropellado por un camión; su padre biológico, Pierre Souchon, murió en el acto, cuando Alain sólo tenía catorce años. Esta muerte le marcó profundamente e inspiró dos canciones, Dix-huit ans que je t'ai à l'œil, publicada en 1977 en el álbum Jamais content, y La Ballade de Jim, publicada en 1985 en el álbum C'est comme vous voulez. Alumno distraído y soñador, sus resultados escolares fueron tan malos que a los quince años lo enviaron a un internado en la escuela de relojería de Cluses, en la Alta Saboya (actual liceo Charles-Poncet), donde su hermano mayor, profesor de inglés, era también guía de montaña. La familia tenía dificultades económicas y su madre tuvo que ganarse la vida escribiendo para la colección Harlequin. Incapaz de adaptarse a los demás alumnos, se refugia en la poesía y acaba siendo expulsado por indisciplina. En 1961, su madre le envió a un liceo francés en Inglaterra. Su inscripción no era válida, pero se quedó y vivió de trabajos esporádicos durante dieciocho meses. Fue mientras trabajaba en un pub cuando desarrolló su gusto por las canciones populares. Le apodaron el francés. Algunos de sus encuentros le permitieron descubrir la canción francesa (Georges Brassens, Guy Béart...) y escuchar el repertorio anglosajón. Evoca esta parte de su vida en Londres a orillas del Támesis en el álbum J'ai dix ans y en la canción Jamais content. Hizo el bachillerato tres veces por correspondencia sin obtenerlo[6]. [6] De vuelta a Francia, sigue viviendo de los trabajos esporádicos y prueba suerte en el negocio de la música actuando en</w:t>
      </w:r>
    </w:p>
    <w:p>
      <w:r>
        <w:rPr>
          <w:b/>
          <w:color w:val="FF0000"/>
        </w:rPr>
        <w:t xml:space="preserve">id 311</w:t>
      </w:r>
    </w:p>
    <w:p>
      <w:r>
        <w:rPr>
          <w:b w:val="0"/>
        </w:rPr>
        <w:t xml:space="preserve">Domingo, 25 de marzo de 2007 Novela en la sombra Si Martinique Domel no me la hubiera dado, me pregunto cómo habría podido descubrir que Unica, de Élise Fontenaille, era una novela de Ciencia-Ficción. Uno se pregunta, además, tras qué extraña y turbia cadena de acontecimientos se publicó esta novela en Stock en enero de 2007. Sin embargo, se imprimió en noviembre de 2006, lo que deja tiempo para la reflexión. En Stock, en particular, porque recuerdo muy bien que a finales de los años 70, el director literario me ofreció un contrato para Y a quelqu'un? Fue durante las vacaciones. "Firmaremos en otoño", me prometió sinceramente. Catástrofe, durante ese mes de verano, el director de la editorial, un tal Bartillat, exclamó al leer mi texto por una fatal casualidad: "Pero es Ciencia Ficción; ¡qué horror! Agrego "qué horror" para dar a su reflexión su verdadero significado. De ahí que no se contrate y se reinserte el mencionado Y a quelqu'un ? en la maravillosa colección de Robert Louit, "Dimensión SF". ¿Significa esto que las cosas han cambiado en los últimos treinta años? Más bien creo que el actual director de Stock recogió a la autora de Grasset donde solía publicar y, en su entusiasmo, no se dio cuenta de que estaba publicando SF. Porque no es un eufemismo, una metáfora, una pretensión, Unica pertenece a nuestro campo favorito. Sobre un tema poco frecuentado, es un texto bien sentido, inteligente, informado, que flota un poco hacia el final, pero que tiene la rara ventaja de ser denso y lleno de invención. Además, la acción se desarrolla en Seattle que, por alguna razón, siempre me ha fascinado. Elise Fontenaille pasó dos años allí, y se huele en las páginas: el clima y el mar están presentes. En la distancia, uno se imagina la isla de Gabriola, celebrada por Malcolm Lowry. Herb es un ex hacker convertido en policía que rastrea sitios web de pedofilia. Detenciones de emergencia, eficiencia. Es un hombre solitario cuya infancia está marcada por la misteriosa pérdida de su hermana, que fue secuestrada en circunstancias inexplicables, un misterio que va acompañado de la presencia de una madre loca cuyo recuerdo no deja de perseguirle. Su único consuelo es una grabadora de sueños cuyas películas oníricas reproduce por la noche después del trabajo. Hasta el día en que un pedófilo al que iba a detener se queda ciego. Sus ojos lujuriosos son golpeados por una banda de Baader antipedófilos. Cuyo líder es Unica, una niña de pelo blanco que parece no envejecer nunca. Desde "Pour mes larmes, dit le policier" hasta "Glissement du temps sur Mars", que son los títulos de los capítulos, podemos adivinar que Élise Fontenaille no escribe con inocencia. A diferencia de Ruffin o Werber, que creen que están "haciendo SF" cuando ni siquiera saben lo que es. Esto da a su novela la particular sensación de una ficción especulativa plenamente asumida donde los acontecimientos, la acción y las sorpresas se suceden con el rigor lógico de una modernidad real. Se están publicando tantos libros de SF malos aquí y ahora que sería una pena que esta novela ignorada fuera ignorada. Porque Élise Fontenaille sabe combinar una bella sensibilidad de escritura con un rigor igual en el tratamiento psicológico de su personaje principal -cuya extraña ambigüedad sexual no deja de intrigar-, sin olvidar nunca la esencia de su tema. Así que, en lugar de hundirse en la enésima NSOP cuyos tres millones de signos a menudo le hacen bostezar, lea esta conmovedora obra que no supera las 160 páginas. Por Philippe</w:t>
      </w:r>
    </w:p>
    <w:p>
      <w:r>
        <w:rPr>
          <w:b/>
          <w:color w:val="FF0000"/>
        </w:rPr>
        <w:t xml:space="preserve">id 312</w:t>
      </w:r>
    </w:p>
    <w:p>
      <w:r>
        <w:rPr>
          <w:b w:val="0"/>
        </w:rPr>
        <w:t xml:space="preserve">#1 El 08/01/2013, a las 00:44 - MikyMike el wifi no funciona (solucionado) hola he instalado kubuntu 12.10 en el hp pavilion dv6000 tiene un amigo y hay un problema con el wifi he leído el mismo problema resuelto con el mismo portátil pero solo tengo conexión wifi por lo que tengo que descargar el driver para mi netbook pero lo renderizo aquí está lo que da denarius@denarius-eM355:~$ wget http://nl.archive.ubuntu.com/ubuntu/poo ... 11_all.deb Warning: wildcards not supported in HTTP. --2013-01-07 17:55:50-- http://nl.archive.ubuntu.com/ubuntu/poo ... 11_all.deb Resolviendo nl.archive.ubuntu.com (nl.archive.ubuntu.com)... 213.136.29.218, 2001:7b8:3:37:213:136:29:218 Conectando con nl.archive.ubuntu.com (nl.archive.ubuntu.com)|213.136.29.218|:80... conectado. Petición HTTP enviada, esperando respuesta... 404 Not Found 2013-01-07 17:55:51 ERROR 404: Not Found. hardcore@hardcore-HP-Pavilion-dv6000-GL915UA-ABC:~$ cat /etc/lsb-release DISTRIB_ID=Ubuntu DISTRIB_RELEASE=12.10 DISTRIB_CODENAME=quantal DISTRIB_DESCRIPTION="Ubuntu 12.10" hardcore@hardcore-HP-Pavilion-dv6000-GL915UA-ABC:~$ lsusb Bus 001 Dispositivo 002: ID 05ca:1810 Ricoh Co, Ltd Pavilion Webcam [R5U870] Bus 001 Dispositivo 001: ID 1d6b:0002 Linux Foundation 2.0 root hub Bus 002 Dispositivo 001: ID 1d6b:0001 Linux Foundation 1.1 root hub hardcore@hardcore-HP-Pavilion-dv6000-GL915UA-ABC:~$ lspci 00:00.0 Memoria RAM: NVIDIA Corporation C51 Host Bridge (rev a2) 00:00.1 Memoria RAM: NVIDIA Corporation C51 Memory Controller 0 (rev a2) 00:00.2 Memoria RAM: NVIDIA Corporation C51 Memory Controller 1 (rev a2) 00:00.3 Memoria RAM: NVIDIA Corporation C51 Memory Controller 5 (rev a2) 00:00.4 Memoria RAM: NVIDIA Corporation C51 Memory Controller 4 (rev a2) 00:00.5 Memoria RAM: NVIDIA Corporation C51 Host Bridge (rev a2) 00:00.6 Memoria RAM: NVIDIA Corporation C51 Memory Controller 3 (rev a2) 00:00.7 Memoria RAM: NVIDIA Corporation C51 Memory Controller 2 (rev a2) 00:02.0 Puente PCI: NVIDIA Corporation C51 PCI Express Bridge (rev a1) 00:03.0 Puente PCI: NVIDIA Corporation C51 PCI Express Bridge (rev a1) 00:05.0 Controlador compatible con VGA: NVIDIA Corporation C51 [GeForce Go 6150] (rev a2) 00:09.0 Memoria RAM: NVIDIA Corporation MCP51 Host Bridge (rev a2) 00:0a.0 Puente ISA: NVIDIA Corporation MCP51 LPC Bridge (rev a3) 00:0a.1 SMBus: NVIDIA Corporation MCP51 SMBus (rev a3) 00:0a.3 Coprocesador: NVIDIA Corporation MCP51 PMU (rev a3) 00:0b.0 Controlador USB: NVIDIA Corporation MCP51 USB Controller (rev a3) 00:0b.1 Controlador USB: NVIDIA Corporation MCP51 USB Controller (rev a3) 00:0d.0 Interfaz IDE: NVIDIA Corporation MCP51 IDE (rev f1) 00:0e.0 Interfaz IDE: NVIDIA Corporation MCP51 Serial ATA Controller (rev f1) 00:10.0 Puente PCI: NVIDIA Corporation MCP51 PCI Bridge (rev a2) 00:10.1 Dispositivo de audio: NVIDIA Corporation MCP51 High Definition Audio (rev a2) 00:14.0 Puente: NVIDIA Corporation MCP51 Ethernet Controller (rev a3) 00:18.0 Puente del host: Advanced Micro Devices [AMD] K8 [Athlon64/Opteron] Configuración de la tecnología HyperTransport 00:18.1 Puente del host: Advanced Micro Devices [AMD] K8 [Athlon64/Opteron] Mapa de direcciones 00:18.2 Puente del host: Advanced Micro Devices [AMD] K8 [Athlon64/Opteron] Controlador de DRAM 00:18.3 Puente del host: Advanced Micro Devices</w:t>
      </w:r>
    </w:p>
    <w:p>
      <w:r>
        <w:rPr>
          <w:b/>
          <w:color w:val="FF0000"/>
        </w:rPr>
        <w:t xml:space="preserve">id 313</w:t>
      </w:r>
    </w:p>
    <w:p>
      <w:r>
        <w:rPr>
          <w:b w:val="0"/>
        </w:rPr>
        <w:t xml:space="preserve">BIENVENIDO AL PORTAL DE INFORMACIÓN SOBRE LA AYUDA SOCIAL EN LAS DOS SEMANAS: PIAS79 El PIAS79 reúne todas las ayudas sociales disponibles en el departamento de Deux-Sèvres. Los diferentes agentes sociales del departamento han creado juntos este sitio para ofrecerle información útil y actualizada. Las diferentes secciones de este portal le dirigirán a los regímenes disponibles según su situación y sus necesidades. Para cada uno de estos regímenes, encontrará también las modalidades de funcionamiento y los datos de contacto de la persona a la que debe dirigirse. Además de la información que encontrará en este sitio, le aconsejamos que se ponga en contacto con - el Servicio Social del Consejo Departamental, que está a su disposición para escucharle en los distintos centros médicos y sociales del departamento. - el CCAS (Centro Comunitario de Acción Social) de su municipio, que le asesorará sobre los pasos a seguir. La MDPH (Maison Départementale des Personnes Handicapées) para las personas con discapacidad - El CLIC (Centre Local d'Information et de Coordination gérontologique) para las personas mayores - Las misiones locales para los jóvenes</w:t>
      </w:r>
    </w:p>
    <w:p>
      <w:r>
        <w:rPr>
          <w:b/>
          <w:color w:val="FF0000"/>
        </w:rPr>
        <w:t xml:space="preserve">id 314</w:t>
      </w:r>
    </w:p>
    <w:p>
      <w:r>
        <w:rPr>
          <w:b w:val="0"/>
        </w:rPr>
        <w:t xml:space="preserve">Cine e intoxicación Estamos inundados de películas, algunas de las cuales serán premiadas sin serlo. Es imposible ver la televisión y sobre todo las noticias sin oír hablar del festival LOREAL. Por supuesto, a algunas personas les puede interesar, pero en un momento en que se condena el culto a la personalidad, los medios de comunicación están haciendo lo que hicieron otros: el culto a las estrellas. La libertad de conciencia es un derecho, pero la actualidad mundial no se limita a Cannes xnxx, sobre todo porque hay especiales. De vez en cuando podríamos hablar de la situación en América, donde los indios de norte a sur están hirviendo. Los indígenas ecuatorianos han obtenido incluso el derecho a tener tribunales especiales. También podríamos hablar de la deflación en Asia, que a primera vista parece una bendición para el ama de casa, pero ¿para qué molestarse? La noticia del mundo está ocurriendo en Cannes y más que Bush u otros, son otros los que hacen el mundo. Pan y circo nos ofrece M6 pero por favor, respetemos la información y sólo cuando los periodistas la respeten, podremos respetarlos. ¡No, periodistas! La purpurina y los strass sólo pertenecen a una gran minoría y la miseria es prerrogativa de todos. "Aun así, en Francia no somos los más afectados. Seguramente por decirse esto, cada año miles de franceses (6.000 según las últimas estadísticas) firman su certificado de defunción por tener un retozo despreocupado. El sida sigue estando muy extendido, y no sólo en África. Esto es lo que la televisión francesa ha decidido recordar al unirse a la acción contra el VIH durante cuarenta y ocho horas. En la parte superior de nuestra pantalla, la pequeña cinta roja. Nota: está en TF1. ¿Es un truco publicitario para restaurar nuestra imagen haciendo algo social? ¿O una verdadera operación de solidaridad? En cualquier caso, es bueno, y en TF1 es lo suficientemente raro como para que se note. Llama al 116 para apoyar la investigación sobre el SIDA. Porque todos estamos preocupados. Justicia según la CSA La CSA habría prohibido a M6 hacer publicidad en su sitio y no en sus filiales.TF1 ofrece juegos en su sitio TF1.fr y no duda en anunciar sus programas con mucha antelación. No sé si el director de M6 dice la verdad, pero ¿tiene la CSA poderes ilimitados que no tienen equivalente en la prensa o en la edición? La 5 fue liquidada y Francia fue el único país que experimentó tal fenómeno. RTL+ (alemán) es el más rico de los canales europeos y no me parece que los alemanes sean más tontos que nosotros. ¿Los inútiles funcionarios nombrados por los más altos cargos del Estado porque son amigos seguirán imponiéndonos sus gustos durante mucho tiempo? Mamá y papá CSA, todos somos mayores de 18 años. No se arrepiente de ER Julianna Margulies no es blanda con sus antiguos compañeros de ER. En una reciente entrevista con la revista estadounidense "Rosie", la veterana de seis años en el papel de la enfermera Carol Hathaway anunció que había abandonado el programa porque éste llevaba un tiempo tambaleándose. El último año de su presencia, había demasiados personajes recurrentes para su gusto y los guionistas no sabían muy bien qué hacer con ellos. También criticó que había demasiadas "explosiones" y que el programa estaba perdiendo credibilidad. Julianna Margulies rechazó la oferta de Warner Bros de 27 millones de dólares por dos temporadas más. La actriz acaba de terminar el rodaje de la miniserie The Mists of Avalon junto a Michael Vartan y Anjelica Huston, que contará las aventuras del Rey Arturo y la corte de Camelot. Las cabilas como baluarte de la democracia Nunca ha habido pruebas de que algunos maten</w:t>
      </w:r>
    </w:p>
    <w:p>
      <w:r>
        <w:rPr>
          <w:b/>
          <w:color w:val="FF0000"/>
        </w:rPr>
        <w:t xml:space="preserve">id 315</w:t>
      </w:r>
    </w:p>
    <w:p>
      <w:r>
        <w:rPr>
          <w:b w:val="0"/>
        </w:rPr>
        <w:t xml:space="preserve">Error amigo, nosotros (¡los 4 en 1!) lo hemos leído todo... Aparte de Eva Joly, no vemos a quién más le puede interesar defender al CASE por la gestión honesta de este enorme evento mediático donde hasta el monzón fue invitado gratis... ¡Bueno, es hora de hacer su negocio! Sólo era la estúpida obligación de las vacaciones del llamado ¡Rrrrrrrené! ¡La burbuja de Toto! Incluso Camou está quemado por ello... Vamos nuevo Caso, tendremos que viajar incluso para los partidos amistosos y nos encontraremos con las piernas azules todas moradas al final para una tercera pizarra. Yum ! snaileater 26/02/2006 Msg : 1 422 Es cierto que el dinero sólo es importante por razones estrictamente económicas... pero incluso cuando estábamos en la 4ª serie, era el único aspecto del rrrrrrrrugby que me interesaba... ¡Oh Dios! Qué triste es mi vida Rápido, una cuerda... renardsubtil 27/10/2009 Msg : 1 305 Mi mujer quiere absolutamente que termine el trabajo antes del fin de semana... pero lo he leído todo y te invito a una cerveza mi querido Snail quinze11 23/09/2008 Msg : 701 ¡Vas a poder retomar el camino, tienes 2 partidos televisados en los 3 primeros días! Forez Gump Banned 09/05/2009 Msg : 1 268 renardsubtil wrote : Mi mujer quiere absolutamente que termine el trabajo antes del fin de semana... pero lo leo todo y te invito a una cerveza mi querido Caracol ¡Tiene razón tu mujer! Pero hay mucho trabajo que hacer antes del fin de semana. He estado en el sitio, ¡tendrás que ponerte en marcha! No te he visto (ver foto). Asegúrate de poner los asientos en la dirección correcta porque es importante disfrutar del espectáculo sin tener el cuello rígido. ¡Forez Gump Banned 09/05/2009 Msg : 1 268 Y mientras tanto, los bebés grandes están haciendo un lío en Henri Lux! ¡Última modificación por Forez Gump (27/07/2010 18:10:22) renardsubtil 27/10/2009 Msg : 1 305 ARGH! El verde predomina incluso en el engranaje de la formación......... Poco a poco se olvidan de las violetas rojas y blancas..... Prohibido 14/02/2010 Msg : 1 142 bueno, vamos a resumir porque las GAGAS de Saint-Etienne tienen una lengua afilada .......... Si se necesitara una prueba de que el tema de querer extender el rugby a países aparentemente hostiles es una vasta patraña por parte de la FRR, aquí está, ........ Reclamar un lucro cesante de 72.000 euros a la CASE (eso es más o menos lo que recibía un jugador internacional que ganaba el torneo y jugaba los 5 partidos más la gira de verano ......., o sea que es enorme ................) es un asunto insignificante ................ y qué les importa a los 47 clubes que han sido "perjudicados" ...........También hay que decir que molestaron al BOURG la temporada pasada durante 6 meses por la misma cantidad en el presupuesto de PRO D2 2009..................donc pinailler, saben hacer (y cuando vemos por cuánto descienden al LILLE, nos hace sonreír ........ junto a los grandes agujeros del sur ............du sud j'ai dit pas du c.........) estás avisado ................... un céntimo es un céntimo para la federación... siempre que el hormigón esté seco y que la grada no se derrumbe a las primeras trepidaciones de los aficionados ............. PD Al que da una fecha para una 3ª pizarra, la humildad es la primera virtud en el rugby, si una derrota de 1 pt, luego otros 3 pts son pizarras, entonces te ofrecimos el techo de la tribuna en septiembre de 2009 ........ !!!!!!!!!!!!!!!!! Forez Gump Banned 09/05/2009 Msg : 1 268 No hay problema en ser promovido a Prod2 en el</w:t>
      </w:r>
    </w:p>
    <w:p>
      <w:r>
        <w:rPr>
          <w:b/>
          <w:color w:val="FF0000"/>
        </w:rPr>
        <w:t xml:space="preserve">id 316</w:t>
      </w:r>
    </w:p>
    <w:p>
      <w:r>
        <w:rPr>
          <w:b w:val="0"/>
        </w:rPr>
        <w:t xml:space="preserve">5 Mejores Fundas para Motos - Opiniones y Comparaciones Protegiendo tu moto de las miradas indiscretas, la luz del sol y el mal tiempo, la funda para motos es un accesorio esencial, especialmente cuando aparcas tu vehículo en el exterior. Una cubierta para motos es una excelente alternativa a un cobertizo o un garaje. ¿Buscas la funda de moto perfecta para tu vehículo, pero la elección no es fácil con los innumerables modelos que hay en el mercado? Nuestro top 5 de las mejores fundas para motos del mercado, así como nuestra lista de criterios de selección, te ayudarán a encontrar una funda de calidad que se adapte a tus necesidades. Top 1: La funda de moto Kover Bering, nuestra favorita ¿Cuáles son las características de la funda de moto Kover Bering? Para analizar los componentes técnicos con más detalle, haz clic aquí Opinión del editor: Empecemos nuestro top 5 con nuestro favorito, que no es otro que el cubre moto Kover en talla L de la marca Bering. De hecho, nos encanta la impermeabilidad y la protección térmica de los escapes y del motor que proporciona este producto. En cambio, la Bering Kover nos parece de una calidad superior, gracias sobre todo a su material de fabricación. Además, esta funda de moto tiene una banda elástica y un gancho para sujetarla con seguridad a tu moto. Estos elementos garantizan una protección eficaz contra los elementos. Por último, el precio de esta funda de moto Bering es bastante razonable en relación con su calidad. Ventajas y desventajas Ventajas: - Tamaño ideal para la mayoría de las motos; - Repelente al agua e impermeable; - Forro de calidad; - Práctico gancho y bucle; - Material de alta calidad. Desventajas : ¿Qué opinan los moteros? Desde nuestra última actualización, este producto tiene una valoración media de 4,6/5 en 106 opiniones de clientes. Para ver nuestra fuente y las opiniones de los motoristas directamente, haz clic aquí La mayoría de los motoristas consideran que la Bering Kover cumple sus expectativas. Aprecian especialmente la eficaz protección de esta funda de moto contra la lluvia, las quemaduras del sol y el mal tiempo. Top 2: La funda de moto Blanky Ixon, la más alta de la gama ¿Cuáles son las características de la funda de moto Blanky Ixon? - Material: poliéster recubierto de PVC; - Impermeable: sí; - Talla: XL; - Dimensiones: 280 x 105 x 137 cm (largo x ancho x alto). Para analizar los componentes técnicos con más detalle, haga clic aquí Opinión del editor: A primera vista, se puede ver que esta cubierta de moto Ixon es la más elegante de nuestra selección. De hecho, el Blanky tiene un diseño increíblemente elegante y una construcción ultra sólida. Además, el material de esta funda de moto es resistente al calor y al agua, lo que garantiza sus funciones de protección de un vehículo de dos ruedas. Por otro lado, el tamaño del Ixon Blanky lo hace adecuado para maxi scooters, GTs y customs. Por último, apreciamos el hecho de que esta cubierta de gama alta cuesta sólo un poco más que nuestro top 1. Ventajas y desventajas Ventajas: - Gran tamaño; - Aspecto muy elegante; - Material impermeable y resistente al calor; - Acabado de alta calidad; - El color no es un problema. Desventajas : ¿La opinión de los moteros? Desde nuestra última actualización, este producto tiene una valoración media de 5,0/5 con 2 opiniones de clientes. Para ver directamente nuestra fuente y las opiniones de los motoristas, haga clic aquí Según los clientes, el diseño perfecto, la calidad de los acabados y la protección eficaz de la Ixon Blanky la convierten en una funda de moto muy atractiva. Los tres primeros: Funda de moto Ixon Jumper, la mejor relación calidad-precio ¿Qué características tiene la funda de moto Ixon Jumper? - Tallas: M o XL; - Material: PVC; - Dimensiones: 203 x 99 x 120 cm (</w:t>
      </w:r>
    </w:p>
    <w:p>
      <w:r>
        <w:rPr>
          <w:b/>
          <w:color w:val="FF0000"/>
        </w:rPr>
        <w:t xml:space="preserve">id 317</w:t>
      </w:r>
    </w:p>
    <w:p>
      <w:r>
        <w:rPr>
          <w:b w:val="0"/>
        </w:rPr>
        <w:t xml:space="preserve">Lectura conjunta con Manu . El fantasma de Baker Street Fabrice Bourland . Comunicarse con el más allá es el objetivo de la comunidad espiritista que experimentó, de 1923 a 1927, con sesiones psicográficas y teleplasmas fotográficos. Médiums, médicos, científicos y miembros querían ponerse en contacto con autores famosos, astrónomos y otros personajes célebres a través de un guía psíquico, el espíritu de una persona muerta. Londres, junio de 1932 En Montague Street, Andrew Singleton y James Trelawney, amigos del Boston College, han cruzado el océano hasta el viejo continente para montar un negocio de detectives privados. Ambos tienen veintitrés años, son complementarios y tienen una energía burbujeante. Mientras uno se siente atraído por la filosofía, la poesía y la literatura, el otro tiene una mente cartesiana, terrenal y práctica y es más activo. Justo cuando el aburrimiento empieza a amenazarles, ya que el trabajo les falta, un día reciben la visita de Lady Jean Conan Doyle. Esta mujer es la viuda de Sir Arthur Conan Doyle, escritor y padre de Sherlock Holmes. Quiere reclutarlos para investigar una extraña historia que la deja temerosa e incrédula... En el 221 de Baker Street, la dirección del ilustre Sherlock Holmes, un personaje de ficción, aparecen fenómenos sobrenaturales que perturban a los habitantes del local, el mayor Hipwood y su esposa. Raspaduras de sillas, ruidos extraños, murmullos... todo hace pensar que el piso de arriba de la casa está embrujado. Por la memoria de su marido y el descanso de su alma, pide que se haga una investigación discreta. "... Una viuda afligida ha venido a confiar sus temores y ansiedades a dos hombres que eran desconocidos para ella hace apenas una hora. Espero que no se arrepienta de haber confiado en ti. Se acepta la consulta. James se alegró de lo curioso del caso y Andrew se mostró escéptico, rechazando el aspecto fantasioso que le recordaba a su padre, gran creyente del espiritismo. Mientras leen el Daily Gazette, se enteran de asesinatos cometidos que les recuerdan a Jack el Destripador, Drácula, Mr. Hyde y Dorian Gray. Las mismas escenas, los mismos lugares... las coincidencias son inquietantes. Y mientras se dirigen al 221 de Baker Street, sus pensamientos se llenan de estas sincronías. Recibidos por el Mayor y su sobrino el Dr. Dryden, James y Andrew entran en un mundo que no olvidarán pronto. ... ¡Y yo también! Esta novela es una historia sorprendente e interesante. Se centra más en el tema de los espíritus, los fantasmas, las producciones de ectoplasma, las plataformas giratorias, las entidades que despiertan, que en la racionalidad. Por eso me sorprendió este libro, que mantiene un carácter sobrenatural de principio a fin. En la contraportada se dice "Un ardiente himno a la literatura victoriana y a sus monstruos sagrados"... efectivamente, el autor tuvo la loca idea de reunir los crímenes de los peores asesinos del siglo XIX y proyectarlos en el Londres de los años 30. Este hecho desconcierta a los dos amigos detectives, aficionados a esa época, que tienen que pedir la ayuda especial de un ilustre investigador. Si este libro hace sonreír a veces, se puede leer sin disgusto, exigiendo una curiosidad hecha de perplejidad y candor. No sé si leeremos el resto con Manu, al menos no de inmediato. Pero si ella quiere, yo estaría dispuesto a hacerlo en unos meses. ¿Recomendar? Sí, ¡por qué no! Pero primero... ¡lee la serie de Sherlock Holmes! El puesto de</w:t>
      </w:r>
    </w:p>
    <w:p>
      <w:r>
        <w:rPr>
          <w:b/>
          <w:color w:val="FF0000"/>
        </w:rPr>
        <w:t xml:space="preserve">id 318</w:t>
      </w:r>
    </w:p>
    <w:p>
      <w:r>
        <w:rPr>
          <w:b w:val="0"/>
        </w:rPr>
        <w:t xml:space="preserve">Adaptado a la edad y personalidad de cada niño Respetuoso con sus necesidades Seguro y tranquilizador para usted y su bebé Efectivo en 5 a 7 días En muchos casos, una sesión es suficiente para que toda la familia vuelva a tener un sueño de calidad. ¿Por qué esperar? Estos son algunos ejemplos de problemas de sueño en bebés y niños. ¿Es este su caso? El bebé : - El bebé se niega a dormir, - El bebé lucha contra el sueño, - El bebé duerme muy poco y se despierta cansado, - El bebé sólo se duerme con el pecho, - El bebé sólo se duerme con el biberón, - El bebé sigue pidiendo el biberón por la noche, - El bebé sólo se duerme en brazos o mecido, - El bebé sólo se duerme en brazos o mecido, - El bebé no duerme toda la noche, - El bebé se despierta muchas veces durante la noche, - El bebé se despierta cuando se le pone en su cuna, - El bebé grita cuando se le pone en su cuna, - El bebé llora mucho y duerme poco... Etc Para niños mayores : - El niño se niega a ir a la cama, - El niño necesita la presencia de un adulto para dormirse, - El niño quiere dormir en la cama de sus padres, - El niño tarda en irse a la cama... Etc Puedo ayudarle aportando mi experiencia, sin embargo, necesito hacerle muchas preguntas para proponerle el método más adaptado a los problemas de sueño de su hijo*. Ofrezco una consulta telefónica. * Problemas de sueño sin problemas médicos.</w:t>
      </w:r>
    </w:p>
    <w:p>
      <w:r>
        <w:rPr>
          <w:b/>
          <w:color w:val="FF0000"/>
        </w:rPr>
        <w:t xml:space="preserve">id 319</w:t>
      </w:r>
    </w:p>
    <w:p>
      <w:r>
        <w:rPr>
          <w:b w:val="0"/>
        </w:rPr>
        <w:t xml:space="preserve">Crysis 3 saldrá a la venta esta semana en PC, PS3 y Xbox 360. Efectivamente, el próximo jueves podrás encontrar a Prophet, o lo que queda de él, en una Nueva York que ha vuelto a su estado salvaje. Si esperamos que el juego para un solo jugador sea un bombazo, los más curiosos han tenido la oportunidad de descubrir una parte del juego multijugador en primicia. De hecho, durante las dos últimas semanas se han podido ver dos modos en la beta abierta. Es evidente que la beta en cuestión te ha interesado, ya que EA nos dice que se ha descargado 3 millones de veces. Queda por ver si el juego final gozará de la misma popularidad. Y luego incluso añadiré que CRYSIS 3 es una mierda me cago en ella y que es mi opinión yo hago lo que quiero lo que tú vas a hacer es cuando quieras o quieras otra capa CRYSIS 3 DE LA GRAN CACA ODIO ESTA MIERDA EN UNA CAJA en serio no podemos ni opinar tú haz lo que quieras con tu culo me da igual OK chicos. ¡Hay gente que no sabe leer y eso me hace reír dije a cada uno su estilo de juego y me hace reír los niñatos que viven con papá y mamá y que me sermonean como si no fuera inteligente veo a muchos jóvenes como tú que no tienen nada en la cabeza más que jugar a los videojuegos sin parar! Y que están llenos de deudas de dinero por eso pero dejemos el lugar al gran especialista en videojuegos. Perdona que tenga mi propia opinión " SPIDERDARKNESS Ver perfil de SPIDERDARKNESS Publicado el 20 de febrero de 2013 a las 15:46:16 Dile a un administrador Normal que la beta sea gratuita y accesible a todo el mundo sin selección de jugadores ni distribución de claves así que normal que sea un éxito incluso yo lo probé pero no es mi estilo de juego este tipo de juegos se acaban en unas 15 horas(en solitario no cuento el multi) y aunque los gráficos sean bonitos me parece que siempre es lo mismo disparas a todo lo que se mueve No estoy seguro de si es un buen juego o no, pero estoy seguro de que es un buen juego. " Overclockerz Viendo el perfil de Overclockerz Publicado el 20 de febrero de 2013 a las 15:58:58 Advertir a un administrador Necrisston Publicado el 20 de febrero de 2013 a las 12:42:42 " eisska Viendo el perfil de eisska Publicado el 19 de febrero de 2013 a las 20:12:56 Advertir a un administrador Pfff Crysis... ¡Si es como el 2, paso! "¡Para ser un tipo de 29 años no eres muy inteligente! Si hubieras leído los avances habrías sabido que los niveles serán abiertos como 1... En resumen, estás posteando aquí para nada y has perdido una oportunidad de mantener la boca cerrada. Y crees que son cortos para tener 22 años, ¡no eres muy inteligente! La próxima vez que te calles " Aquí, lee esta prueba, verás que lo que dijeron es cierto. Has perdido la oportunidad de cerrar la boca, y encima quedas como un imbécil... Necrisston Publicado el 20 de febrero de 2013 a las 12:42:42 PM " eisska Viendo el perfil de eisska Publicado el 19 de febrero de 2013 a las 8:12:56 PM Avisar a un administrador Pfff Crysis... ¡Si es como el 2, paso! "¡Para ser un tipo de 29 años no eres muy inteligente! Si hubieras leído los avances habrías sabido que los niveles serán abiertos como 1... En resumen, estás posteando aquí para nada y has perdido una oportunidad de mantener la boca cerrada. Y tú les crees, ¡por 22 años no eres muy inteligente! La próxima vez cállate Normal que la beta tiene cartón</w:t>
      </w:r>
    </w:p>
    <w:p>
      <w:r>
        <w:rPr>
          <w:b/>
          <w:color w:val="FF0000"/>
        </w:rPr>
        <w:t xml:space="preserve">id 320</w:t>
      </w:r>
    </w:p>
    <w:p>
      <w:r>
        <w:rPr>
          <w:b w:val="0"/>
        </w:rPr>
        <w:t xml:space="preserve">Boletín de Negociaciones de la Tierra Publicado por el Instituto Internacional para el Desarrollo Sostenible (IISD) Vol. 15 No. 96 96 Jueves, 20 de noviembre de 2003 HECHOS DESTACADOS DE LA PCO-10: MIÉRCOLES, 19 DE NOVIEMBRE DE 2003 Los delegados se reunieron en sesiones plenarias por la mañana y por la tarde para continuar sus deliberaciones sobre: la aplicación del procedimiento provisional del PCO; los preparativos para la COP-1; las actividades de la Secretaría y la evaluación de la situación de los fondos extrapresupuestarios; y las cuestiones derivadas de la Conferencia de Plenipotenciarios, en particular con respecto al apoyo a la aplicación y la asistencia técnica. Por la tarde se reunió un grupo de trabajo sobre normas financieras. APLICACIÓN PLENARIA DEL PROCEDIMIENTO INTERINO DEL PCI: Inclusión de sustancias químicas: El Presidente de Azevedo Rodrigues presentó el documento con una introducción modificada sobre los RODs relacionados con el amianto y el DNOC (UNEP/FAO/PIC/INC.10/CRP.4). El documento fue aprobado sin objeciones. Refiriéndose a la introducción enmendada sobre los ROD para formas de plaguicidas gravemente peligrosas (UNEP/FAO/PIC/INC.10/CRP.6), el delegado de EE.UU. señaló que la acción reguladora nacional de una parte es el requisito para incluir un plaguicida gravemente peligroso propuesto en la Secretaría. Jim Willis, Secretario Ejecutivo Adjunto de la Secretaría Interina, presentó el proyecto de decisión (UNEP/FAO/PIC/INC.10/CRP.5) en el que se recomienda que la CINC-5 finalice el trabajo sobre los ROD para el tetraetilo de plomo y el tetrametilo de plomo, y el paratión, y los remita a la COP-1 para su consideración. Dijo que el ROD sobre el amianto crisotilo también debería someterse al proceso descrito en el proyecto de decisión. La FEDERACIÓN RUSA sugirió que el ROD de crisotilo se devolviera al CICR para permitir la recogida de nuevos datos científicos. NUEVA ZELANDA y AUSTRALIA dijeron que se acordó que la Secretaría elaboraría una DdD separada para el crisotilo. El presidente de Azevedo Rodrigues confirmó que el DoD no volvería al CICR, y subrayó que no hay ninguna referencia a estudios adicionales en el Anexo II. También recordó a los delegados que la Convención no tiene en cuenta las consideraciones económicas y comerciales. La UE apoyó el proyecto de decisión, con la inclusión del crisotilo. Sugirió que, para evitar retrasos, la decisión de incluir los productos químicos pertinentes en el Anexo III se tomara en la COP-1, y que la entrada en vigor dependiera de la ratificación por parte de los países notificantes. CHILE expresó su preocupación por el riesgo de que el crisotilo se incluya en el procedimiento sin la revisión del Departamento de Defensa y, junto con ARGENTINA, cuestionó si está previsto otro INC antes de la COP-1. CANADÁ, EEUU y la FEDERACIÓN RUSA apoyaron la celebración de otro INC. SUIZA dijo que un posible INC-11 debería programarse en la misma franja horaria que la COP-1. El debate sobre esta cuestión se suspendió a la espera de la revisión del proyecto de decisión. PREPARATIVOS DE LA COP-1: Informe del Grupo de Trabajo sobre el Cumplimiento: PAÍSES BAJOS, en nombre de la Presidencia, informó de que el Grupo de Trabajo había completado la primera lectura del proyecto de decisión de la COP, la Presidencia</w:t>
      </w:r>
    </w:p>
    <w:p>
      <w:r>
        <w:rPr>
          <w:b/>
          <w:color w:val="FF0000"/>
        </w:rPr>
        <w:t xml:space="preserve">id 321</w:t>
      </w:r>
    </w:p>
    <w:p>
      <w:r>
        <w:rPr>
          <w:b w:val="0"/>
        </w:rPr>
        <w:t xml:space="preserve">GUERRA CONTRA CORONAVIRUS: Fann invierte la curva. La esperanza está más que permitida en la incesante lucha contra el Covid-19 que lleva a cabo el departamento de enfermedades infecciosas de Fann, dirigido por el profesor Moussa Seydi. Este viernes, la curva se invirtió por completo: por primera vez desde la aparición del virus en Senegal, el número de pacientes curados (137) supera al de los casos aún en tratamiento (125). Con el primer brote de Touba ya extinguido, los casos importados bajo control y la situación casi estable en todas partes, excepto en la región de Dakar, Senegal tiene dos retos: hacer frente a los casos de contacto y, sobre todo, a la transmisión comunitaria del virus.</w:t>
      </w:r>
    </w:p>
    <w:p>
      <w:r>
        <w:rPr>
          <w:b/>
          <w:color w:val="FF0000"/>
        </w:rPr>
        <w:t xml:space="preserve">id 322</w:t>
      </w:r>
    </w:p>
    <w:p>
      <w:r>
        <w:rPr>
          <w:b w:val="0"/>
        </w:rPr>
        <w:t xml:space="preserve">El bocadillo de carne favorito de Suiza desde hace 40 años minipic, el bocadillo de carne favorito de Suiza, se elabora desde hace más de 40 años según una receta tradicional y secreta de carne de vacuno y cerdo, tocino y especias. La mayoría de los suizos asocian nostálgicamente el minipic con su primera excursión escolar o piensan en excursiones y actividades de ocio. Puede encontrar más información sobre el contenido, el almacenamiento, la declaración y el consumo de minipic en la sección de información. ¿Lo has probado? Los nuevos minipic minis Los nuevos minipic minis son el tentempié perfecto para grandes y pequeños. Los minipic de gran cuerpo, elaborados con carne 100% suiza de calidad, son perfectos para esos pequeños bocados. Se pueden conservar sin refrigeración y se pueden comer en cualquier lugar. Más información sobre los minis de minipic. minipic, mi indispensable compañero de picnic suizo ¡Un minipic en el bolso o en el bolsillo y listo! Tanto si estás de excursión, en el colegio, en el trabajo o en el campo, sólo tienes que abrir el paquete, morderlo y disfrutar. ¡minipic te da la energía que necesitas estés donde estés! Historia Un producto cultural suizo, pero ¿quién lo inventó realmente? Desde hace más de 40 años, Grischuna fabrica minipic en secreto en sus centros de producción de los Grisones. Nuestros padres ya llevaban su minipic en los viajes escolares. Desde su introducción en 1972, el minipic ha tenido un éxito creciente y la calidad probada del producto lo ha convertido en un aperitivo cada vez más popular. Hoy en día, minipic es casi un producto cultural asociado a Suiza. minipic fue desarrollado por Grischuna. Se produce en la región de los Grisones desde hace más de 40 años. En ese momento, la inspiración vino de los estadounidenses. Pero... fueron los japoneses quienes inventaron el concepto. ¡Kanpai! Origen La hermosa región de los Grisones, nuestro país Un mágico juego de luces. Imponentes laderas de montaña, alegres ríos y arroyos, bosques y praderas hasta donde alcanza la vista. La región de los Grisones ofrece una naturaleza auténtica. Amplias zonas de esquí y rutas de senderismo para los más ambiciosos y los más tranquilos. Pueblos pastoriles, casas desgastadas y puntos de interés culinario. Los Grisones ofrecen calidad de vida. Son felices quienes pueden disfrutar, vivir y trabajar en los Grisones cada día. Venga a visitarnos. Amarás nuestro país. Encontrará más información sobre la región de vacaciones de los Grisones y sus eventos en www.graubuenden.ch Producción respetuosa con el medio ambiente minipic se produce en Landquart, en los Grisones, en nuestros nuevos y modernos edificios construidos según las normas de Minergie, con vistas a una producción respetuosa con el medio ambiente. Las instalaciones de producción se han diseñado de acuerdo con las últimas investigaciones y cuentan con un ingenioso concepto de calefacción, refrigeración y aire acondicionado. Esto significa que contribuimos a la protección del medio ambiente desde la fase de producción: gracias a todas estas nuevas tecnologías, nuestras fábricas ya no utilizan combustibles fósiles y ahorramos 500 toneladas de emisiones de CO2 al año. Esto equivale a la emisión de CO2 de entre 80 y 100 coches que cruzan el ecuador cada año. Nuestros edificios de producción y administración han recibido la etiqueta Minergie. En estos modernos edificios, el minipic se produce de acuerdo con una receta exitosa y con altos estándares de calidad. Más información sobre el sitio de producción de Landquart en</w:t>
      </w:r>
    </w:p>
    <w:p>
      <w:r>
        <w:rPr>
          <w:b/>
          <w:color w:val="FF0000"/>
        </w:rPr>
        <w:t xml:space="preserve">id 323</w:t>
      </w:r>
    </w:p>
    <w:p>
      <w:r>
        <w:rPr>
          <w:b w:val="0"/>
        </w:rPr>
        <w:t xml:space="preserve">por Patrick Guyot [1] Sí, Julien, respondió el jefe. Uno no puede imaginarse cuánto trabajo e incluso ciencia se ha invertido en los objetos más pequeños que utilizamos; pues los ingenieros que dirigen a los trabajadores de estas fábricas tuvieron que someterse a largos y arduos estudios para poder reconocerse en medio de todos estos inventos y máquinas tan complicados. ¿Cuál sería la fuerza del hombre sin la ciencia? (Le Tour de la France par deux enfants, Giordano BRUNO, Belin, 1877.) Una de las primeras decisiones tomadas por los hermanos Schneider cuando tomaron posesión de la fábrica de Le Creusot (Saône-et-Loire) en 1837 fue "crear una escuela primaria y una escuela superior para jóvenes, adecuadas a las distintas industrias del establecimiento, queriendo mostrar a los trabajadores vinculados a su establecimiento toda su preocupación por su bienestar y el de sus familias" (Cita de Eugène Schneider). La empresa adquirió su hora de gloria en el siglo XIX en la fabricación de locomotoras, cañones e importantes estructuras metálicas; era entonces una de las tres o cuatro empresas líderes en Europa. Sin querer entrar en una polémica estéril sobre este tipo de escuela que existió durante la segunda mitad del siglo XIX y la primera mitad del siglo XX, podemos sin embargo señalar algunos puntos importantes de los que se desprende el espíritu que allí reinaba. En su favor hay que señalar que, para la época, había una preocupación por la cultura de los trabajadores, además de su acceso a una vivienda digna y a una atención organizada, que la promoción social era posible para los buenos alumnos (los mejores de las familias pobres podían incluso convertirse en "caballotins" y salir como ingenieros de la casa) y, por último, que la escuela pagaba poco o nada, incluso para los hijos de personas que no trabajaban en la fábrica. Pero también hay que reconocer que el paternalismo y el adoctrinamiento eran fuertes, que la mano de obra estaba atada: el empleo en la fábrica era prácticamente la única solución para las personas formadas en ella (directivos internos). Además, para que los niños recibieran ayuda, los padres debían mostrar su buena voluntad y su espíritu "Schneider". Un libro de 1912 titulado "Les Établissements Schneider - Économie Sociale" (París, Lahure, 1912) explica el funcionamiento de la empresa en Le Creusot en torno a la fábrica. El libro refleja el pensamiento de la familia Schneider. Por ejemplo, leemos: "La educación no es obligatoria, pero ningún niño de Creusot es admitido en la fábrica si no sabe leer. Al salir de la escuela, cada alumno es colocado por los responsables de la fábrica en función de sus notas, aptitudes y éxitos, sin distinción de familia y sin otro título de preferencia que los derechos adquiridos en la escuela. La estructura de las Escuelas Schneider en grados sucesivos es la siguiente: Escuelas primarias (educación primaria): 4 grados. Grupo especial (educación primaria superior): 4 grados. Curso superior (el Caboulot); conduce a los mejores a los puestos de capataz o ingeniero: 3 grados. Las salidas son posibles durante el curso de los estudios y permiten a los estudiantes convertirse en estudiantes trabajadores o en empleados según sus resultados. ¿Qué se enseña? Se enseña a todos la lectura, la escritura, la aritmética, y luego un poco de gramática, historia y geografía. Después viene la geometría, el dibujo lineal, que están en la fábrica de aplicación continua y que, por tanto, es imprescindible conocer. En esta situación, en estas pruebas preliminares, se revelan aptitudes especiales, sujetos más inteligentes que los demás. Estos son puestos inmediatamente en aprendizaje en los talleres, y algunos son enviados, a expensas de Creusot, a escuelas especiales, como las de</w:t>
      </w:r>
    </w:p>
    <w:p>
      <w:r>
        <w:rPr>
          <w:b/>
          <w:color w:val="FF0000"/>
        </w:rPr>
        <w:t xml:space="preserve">id 324</w:t>
      </w:r>
    </w:p>
    <w:p>
      <w:r>
        <w:rPr>
          <w:b w:val="0"/>
        </w:rPr>
        <w:t xml:space="preserve">Reproducciones únicas, hechas a medida, impresas o pintadas Si le gusta el arte, ha llegado al lugar adecuado para comprar reproducciones impresas, marcos, óleos y pósters. Ofrecemos cuadros a medida de maestros y artistas contemporáneos, impresos en lienzo u otro soporte de su elección a partir de un catálogo de 250.000 cuadros y fotos, y 30.000 pintores y fotógrafos. Los formatos de reproducción están hechos a medida (con una precisión de centímetros). Garantizamos la nitidez de los detalles, el respeto de las variaciones de tono y color, y la resistencia a la luz de nuestras reproducciones durante 99 años. Puede elegir el formato que desee y nosotros haremos las pruebas de impresión necesarias para garantizar el resultado de la impresión (alta definición de los detalles y respeto de los colores) para el medio de impresión y para el formato de impresión que haya elegido. Ponemos gran énfasis en el servicio al cliente y en la satisfacción del cliente, tanto para clientes particulares como para empresas. Fabricamos y entregamos reproducciones impresas y pinturas de alta calidad y quedamos a su disposición para cualquier solicitud. Fabricamos lienzos a medida. Puede elegir libremente el tamaño de su reproducción en lienzo, la elección del bastidor, así como la elección del acabado (bastidor, passepartout, cartón). Fabricamos todos nuestros productos a medida y por encargo. Además, prestamos especial atención a la durabilidad de nuestros productos y al respeto por el medio ambiente. La madera de nuestros marcos está certificada por el FSC y nuestras telas son 100% algodón. Y todos nuestros productos están libres de disolventes, lo que garantiza su no toxicidad. Todas nuestras impresiones y lienzos son "Made in Germany", una etiqueta que representa los más altos estándares de calidad y valor, reconocidos en todo el mundo. A través de nuestro sitio web, puede decorar las paredes de su hogar o espacio de trabajo con obras de arte hechas a medida de su elección. Con más de 300.000 imágenes de cuadros famosos y fotografías artísticas, seguro que encontrará cuadros que le gusten. A continuación, sólo tiene que elegir el formato exacto de la reproducción, el soporte de impresión (papel, lienzo, aluminio, plexiglás, madera...) y el acabado deseado, con o sin marco o passepartout. Recibirá en la dirección que elija una reproducción hecha a medida, según sus indicaciones, en el formato elegido. Los plazos de producción varían en función de las opciones y los productos elegidos. OBRAS DE ARTE REALES A UN PRECIO APROXIMADO El sistema de impresión digital de chorro de tinta en color le garantiza que recibirá reproducciones de excelente calidad a un precio muy razonable. Las obras de arte que reproducimos están hechas a medida y para durar siempre. Nuestro objetivo es ofrecerle auténticas obras de arte a un precio asequible. No hay casi ninguna obra de arte famosa que no podamos reproducir, ya sea en impresión digital o en óleo sobre lienzo. Con más de 300.000 cuadros y 30.000 pintores -incluidos muchos artistas y fotógrafos contemporáneos- podemos garantizarle el mayor catálogo de obras de arte del mundo. Gracias al proceso de impresión a 12 colores, nuestros carteles y fotos tendrán una calidad excelente. El tamaño máximo es de 150x500 cm. Se pueden ofrecer impresiones más grandes, de hasta 260x1500 cm, con impresoras XXXL, con una mezcla de 8 colores. La calidad está garantizada para estos tamaños excepcionales. Nuestro papel fotográfico tiene un gramaje de 190 g/m² que lo hace muy resistente. El acabado está disponible en mate o brillante, según el efecto deseado. Garantizamos 60 años de resistencia a la luz para todas las exposiciones interiores. Impreso en una placa de aluminio de 3 mm de espesor, listo para colgar. Se utiliza un marco de refuerzo de aluminio (invisible) para soportar la impresión.</w:t>
      </w:r>
    </w:p>
    <w:p>
      <w:r>
        <w:rPr>
          <w:b/>
          <w:color w:val="FF0000"/>
        </w:rPr>
        <w:t xml:space="preserve">id 325</w:t>
      </w:r>
    </w:p>
    <w:p>
      <w:r>
        <w:rPr>
          <w:b w:val="0"/>
        </w:rPr>
        <w:t xml:space="preserve">Descripción del editor Una guía sencilla y concisa para recuperar o mantener la autoestima Todo el mundo aspira secretamente a encontrar el amor de su vida sin conocer realmente la dimensión profunda de este término. En efecto, en un mundo que tiende a vivir más que a vivir profundamente en la aventura de la vida presente, parece difícil posicionarse conscientemente y atreverse a ser uno mismo de manera auténtica. Este libro aborda los principales saboteadores de la autoestima, luego propone soluciones para encontrar ese amor enterrado en cada uno de nosotros y termina con la importancia del amor propio en el éxito de la pareja. Un género literario accesible salpicado de humor cáustico y alegorías explícitas. EXCERTO ¿Alguien ha dicho o pensado alguna vez en "encontrar el amor de su vida"? Una persona con la que nos sentimos lo suficientemente cómodos como para seguir adelante, formar una familia, tener hijos y así seguir lo que la sociedad llama el curso natural de las cosas. Así que la búsqueda del amor es encomiable y el compromiso una fuente de plenitud que sublima la existencia. Sin embargo, la noción de amor a la vida debe entenderse en su sentido más claro, tan malinterpretado y despreciado por muchos destructores de la autoestima. De hecho, encontrar el Amor de la propia vida es, en primer lugar, una cuestión de amar la propia vida antes de poder compartirla, un hecho evidente enterrado bajo las manipulaciones de los patrones creados por el inconsciente colectivo. LO QUE PIENSA LA CRÍTICA - "Con este libro accesible, salpicado de humor, alegorías explícitas y rico en experiencias personales, Vanessa Desmarthon nos propone restaurar nuestra autoestima y redescubrir el amor enterrado en cada uno de nosotros. - Vanessa Desmarthon enseña yoga tradicional indio y es coach de bienestar. Trabaja en terapia multidisciplinar: Yoga, Energética, Ayurveda, Bowen, Aloe vera Flp.</w:t>
      </w:r>
    </w:p>
    <w:p>
      <w:r>
        <w:rPr>
          <w:b/>
          <w:color w:val="FF0000"/>
        </w:rPr>
        <w:t xml:space="preserve">id 326</w:t>
      </w:r>
    </w:p>
    <w:p>
      <w:r>
        <w:rPr>
          <w:b w:val="0"/>
        </w:rPr>
        <w:t xml:space="preserve">Asunto: Re: La station de vidange de chateauguay Dim 24 Apr 2016, 8:22 am Bri escribió: Bravo Michel pour ton insistance. Creo que pronto recibirás una respuesta positiva. Es un servicio necesario para muchos veristas. Aquí en L'ancienne-Lorette este servicio es gratuito en el garaje municipal que está cerca de Canadian Tire, SAQ, Maxi y Walmart. Estoy seguro de que hay que llenar a mejor vacío gracias Bri, pero te digo una cosa en todo lo que el foro está en Chateauguay sí, pero el turista es todos ustedes que pasa en las regiones y todos como yo cuando voy en sus regiones espero tener el mismo servicio porque sé que si no hay servicio allí paso derecho a ir más allá su incluso dejar mi rastro Asunto: Re: La station de vidange de chateauguay Dim 24 Apr 2016, 8:46 am bounder wrote: En el fondo estoy ben feliz de saber que duerme, pasaré justo la próxima vez ... Yo también....Se rumorea que en el Centro Comercial, un guardia de seguridad te pide la tarjeta ciudadana antes de dejarte ir al baño Foro SterlingADMIN PG Asunto: Re: La station de vidange de chateauguay Dim 24 Abr 2016, 8:49 estoy Aquí en Levis donde vivo, la ciudad tuvo la brillante idea de instalar una estación de descarga para TODOS los autocaravanistas que pasan por aquí, esta estación la duplicaron al darse cuenta de que era útil para mucha gente y además limitaba el tiempo de espera, esta estación es GRATUITA para todos los usuarios de cualquier lugar y no sólo los de Levis. Aparece en el mapa interactivo de las estaciones de doming de RV Nomads y este es su aspecto. ---► La ciudad de Lévis se preocupa por los visitantes y viajeros, y se nota en la forma en que la han instalado. Y aprovecho para darles las GRACIAS por esta gran iniciativa de su parte. Ayer por la tarde, la ciudad de Chateauguay publicado en su Facebook, un artículo para la estación de descarga de vehículos recreativos en el bulevar industrial y se enumeran sólo para los residentes, soy Michel Pelletier, alias grandbras propietario del foro Lesnomadesenvr.com y residente de Chateauguay, y empecé a discutir con la persona que responde en el sitio de Facebook de la ciudad, y eliminó mis mensajes, por lo que empecé a discutir con esta persona en privado todo por la transferencia y la invitación a responder en mi foro Lesnomadesenvr.com, esta mañana me doy cuenta de que el artículo en cuestión ha sido eliminado de su sitio de Facebook muy extraño todo esto, siempre he sido educado con esta persona que según yo seguramente no tiene todo el derecho a responder y lo entiendo muy bien, pero te invito a leer esta discusión e incluso para responder en el tema abierto en mi foro y los comentarios de todos los propietarios de vehículos recreativos de Quebec, en estos enlaces sólo quiero el bien de mi propia ciudad y para la economía de mi ciudad también,Así que depende de usted para juzgar y pensar en lo que nosotros, los propietarios de RV puede traer a mi ciudad como una economía y en el turismo también, la caída económica a veces puede hacer toda la diferencia entre entrar en una ciudad o pasar a la derecha en esta ciudad su no compra, pero el servicio gratuito como la estación de volcado, puede asegurarse de que el Vriste también puede comprar local, por lo que le invito de nuevo a venir y leer la discusión entre la ciudad de Chateauguay (Facebook) en privado y yo Michel Pelletier (alias grandbras ) propietario del foro LesNomadesenvr.com Le Soleil de Châteauguaywww.cybersoleil.comLe fling golf launched at the Caughnawaga Golf Club. El Caughnawaga Golf Club de Kahnawake lanza esta temporada un nuevo juego: el fling golf. La estación de vida</w:t>
      </w:r>
    </w:p>
    <w:p>
      <w:r>
        <w:rPr>
          <w:b/>
          <w:color w:val="FF0000"/>
        </w:rPr>
        <w:t xml:space="preserve">id 327</w:t>
      </w:r>
    </w:p>
    <w:p>
      <w:r>
        <w:rPr>
          <w:b w:val="0"/>
        </w:rPr>
        <w:t xml:space="preserve">¿Busca un equipo dinámico para reparar su coche en Saint-Ouen-sur-Morin? Ha venido al lugar adecuado. Sabiendo que las averías mecánicas de un vehículo no suelen producirse con antelación, contar con el contacto de una empresa competente es esencial. En efecto, las averías del coche requieren generalmente una intervención rápida y es necesario poder contar con la disponibilidad inmediata de un profesional para limitar el estrés. Descubra aquí cómo trabajar con nuestros técnicos para todas sus averías de coche en Saint-Ouen-sur-Morin (77750). ¿Por qué elegir nuestra empresa para su servicio de averías? Ante un coche averiado, se pueden hacer varios intentos. Sin embargo, no se trata de tantear los distintos componentes del vehículo y esperar un milagro. Por el contrario, hay que tomar medidas precisas para garantizar que todo se haga de acuerdo con las normas aplicables. Por eso es aconsejable trabajar con un reparador competente. Aunque es relativamente fácil encontrar un profesional para una avería de coche en Saint-Ouen-sur-Morin (77750), hay que decir que no siempre es fácil encontrar el mecánico de averías adecuado. Así como hay verdaderos especialistas, también hay gente que abusa de otros para ganar dinero. Así que asegúrese de comprobar la competencia del profesional con el que va a trabajar. Por un lado, esta precaución le permite beneficiarse de un servicio de calidad a un precio razonable. Por otro lado, protegerá su vehículo de todo tipo de daños. Para poder ofrecerle un servicio de reparación que se ajuste exactamente a sus necesidades, primero realizamos un diagnóstico del vehículo. Esto no sólo identifica el problema, sino que también revela cualquier fallo oculto. A continuación, utilizamos nuestros amplios conocimientos de las técnicas de reparación de automóviles para ofrecerle una solución adaptada a la situación. Dependiendo de la magnitud de la avería y del tiempo necesario para subsanar el problema, podemos remolcar su coche hasta nuestro taller más cercano. Una vez finalizado el trabajo, le entregaremos su vehículo en la dirección que nos haya indicado. Sea cual sea su lugar de residencia en Saint-Ouen-sur-Morin, puede contar con nuestro sentido de la responsabilidad para recibir su coche a tiempo. Conscientes de que las averías mecánicas a veces requieren un trabajo adicional, le ofrecemos una amplia gama de servicios además de los servicios de averías. Según sus necesidades, puede confiar en nosotros para : Los servicios de asistencia en carretera suelen conllevar gastos que pueden variar en función de la naturaleza y el alcance de la avería. Por este motivo, es aconsejable estudiar diferentes propuestas de precios antes de llamar a un profesional para que repare su coche. Al proporcionar un presupuesto detallado y gratuito antes de nuestro trabajo, nos posicionamos como sus mejores aliados para todos sus trabajos de avería en toda la región de Seine-et-Marne (77). El objetivo es permitirle conocer de antemano el coste total de la operación para definir mejor su presupuesto. Al trabajar con nosotros, siempre se beneficiará de los mejores servicios a los mejores precios. Servicio telefónico de averías para todas las marcas de automóviles: Renault, Peugeot, Citroen, Alpha Romeo, Audi, Bentley, BMW, Bugatti, Cadillac, Chevrolet, Citroen, Dacia, Dodge, Fiat, Ford, Honda, Hyundai, Infiniti, Jeep, Kia, Lamborghini, Land Rover, Lexus, Mazda, Mercedes, Mini, Mitsubishi, Nissan, Opel, Porsche, Saab, Seat, Skoda, Suzuki, Toyota, VolksWagen, Volvo, etc.</w:t>
      </w:r>
    </w:p>
    <w:p>
      <w:r>
        <w:rPr>
          <w:b/>
          <w:color w:val="FF0000"/>
        </w:rPr>
        <w:t xml:space="preserve">id 328</w:t>
      </w:r>
    </w:p>
    <w:p>
      <w:r>
        <w:rPr>
          <w:b w:val="0"/>
        </w:rPr>
        <w:t xml:space="preserve">La Provincia del Sur es uno de los destinos favoritos para el senderismo y ofrece una amplia gama de itinerarios especialmente diseñados para las actividades de ocio al aire libre. El senderismo consiste en un paseo a pie, en bicicleta o a caballo de distinta duración para descubrir la riqueza del patrimonio de la provincia. La provincia ofrece unos sesenta paseos accesibles para todos, señalizados y mantenidos, en forma de bucle o de ida y vuelta. Encuentre todos nuestros paseos en este sitio.</w:t>
      </w:r>
    </w:p>
    <w:p>
      <w:r>
        <w:rPr>
          <w:b/>
          <w:color w:val="FF0000"/>
        </w:rPr>
        <w:t xml:space="preserve">id 329</w:t>
      </w:r>
    </w:p>
    <w:p>
      <w:r>
        <w:rPr>
          <w:b w:val="0"/>
        </w:rPr>
        <w:t xml:space="preserve">Mensaje del autor 82pbpb Miembro hiperactivo Edad: 33Zodiaco:Signo chino: Sexo: Registrado: 24 Ene 2008 Mensajes: 117 Publicado: 01 Sep 2010 [14:46] ¿Recetas de g�teaux pequeños para diabéticos tipo1? Hola, sé que todavía es bastante t�t pero me gustaría probarlo primero. Tendrías una buena receta para pequeños g�teaux tipo galletas, muffin... N�el será f�t� este año� en mis suegros, estarán presentes �sentados también: la mujer de mi cuñado, sus padres, sus gdr-padres y sus s�urs. Al no estar muy cerca, pensé en hacer pequeños pr�sentes. Se me ocurrió regalar a las niñas unos kits de galletas SOS como los que se ven bastante en los blogs de cocina. Una de ellas tiene diabetes 1 tratada con insulina, por lo que me gustaría hacerle una especial. Así que estoy buscando buenas recetas. Volver arriba kinou34 Miembro Activo Edad: 42Zodiaco:Signo Chino: Sexo: Registrado: 07 Nov 2008 Mensajes: 45 Publicado: 03 Sep 2010 [00:43] ¡hola!.....mi madre �siendo también diabética tipo 1....no se queda sin pasteles....porque los hace con fructosa ""vivis""....lo que le permite cocerlas en el horno y son seguras para su diabetes....sólo tiene que tomar su receta y sustituir el azúcar de esta �i con fructosa....sabe exactamente igual que el verdadero azúcar en polvo! voila....buena cocina! Volver al principio 82pbpb Miembro hiperactivo Edad: 33Zodiaco:Signo chino: Sexo: Registrado: 24 Ene 2008 Mensajes: 117 Publicado: 03 Sep 2010 [16:39] Super gracias bcp, es genial que sea como el azúcar en polvo, porque me temía que con los líquidos �dulcorantes �a cambia la consistencia. el poder edulcorante de la fructosa �siendo más fuerte que el de la sacarosa. Para 100g de sacarosa en �quivalencia bastarían 60g de fructosa Si tomo esta receta: peu �tre devrais-je remplacer les noix par quelque chose de moins gras.. fermer le tout et pr�parer les �tiquettes en pr�cise : "Verter el tarro en una ensaladera y luego añadir 1 huevo y 125g de margarina de mantequilla blanda, m�langer et forment des boules de p�te de la taille d'1 balle de golf et applatir . Dispóngalos en una bandeja de horno y hornéelos durante 12 � 15 min � 180�C. "82pbpb Hyper Active Member Age: 33Zodiac:Chinese Sign: Sex: Joined: 24 Jan 2008 Posts: 117 Posted: 08 Sep 2010 [17:21] thanks for your PM. i replace caster sugar with fructose but i use half as much. No sé si es buena idea usar un poco más de azúcar o no. Muchas gracias por su ayuda. Permanezca � comprar la famosa fructosa y adelante g�teaux. Nos vemos en el foro. Volver arriba 82pbpb Miembro hiperactivo Edad: 33Zodiaco:Signo chino: Sexo: Registrado: 24 Ene 2008 Mensajes: 117 Publicado: 28 Oct 2010 [22:05] Hola, vuelvo a este post para decirte que he probado� diferentes recetas con azúcar viv* como me aconsejaste�. Hice un p�te sabl�e para tarta y pequeños g�teaux tipo g�teaux de no�l, así como un g�teau de chocolate Próximas pruebas cuando tenga tiempo, un g�noise para hacer una prueba para un buche. Y un g�teau tipo bávaro, ya que me encontré � faltando � un molde de charni�res. Estoy plenamente satisfecho, gracias de nuevo. A+ en el foro Volver al principio del brazo</w:t>
      </w:r>
    </w:p>
    <w:p>
      <w:r>
        <w:rPr>
          <w:b/>
          <w:color w:val="FF0000"/>
        </w:rPr>
        <w:t xml:space="preserve">id 330</w:t>
      </w:r>
    </w:p>
    <w:p>
      <w:r>
        <w:rPr>
          <w:b w:val="0"/>
        </w:rPr>
        <w:t xml:space="preserve">Esta comedia romántica de 1999, protagonizada por Drew Barrymore, no sólo fue un gran éxito de taquilla, sino también el debut en la gran pantalla de James Franco. Aunque Alba sólo tiene un pequeño papel en esta película, como la popular chica mala del colegio donde el personaje de Barrymore tiene que esconderse, esta película es una de sus mejores. Sorprendentemente, ya que es anterior a su irrupción en Dark Angel . 9) El asesino dentro de mí(2010) - 6,1 / 10 Alba protagoniza este thriller erótico criminal en 2010 junto al ganador del Oscar Casey Affleck y la nominada al Oscar Kate Hudson, por lo que no es de extrañar que sea una de sus mejores películas. Alba interpreta a una prostituta llamada Joyce Lakeland, que mantiene una relación sadomasoquista con el sheriff sociópata de su pueblo. La película recibió críticas mixtas de los críticos y fue un fracaso de taquilla, recaudando sólo 3 millones de dólares sobre un presupuesto aún modesto, pero mucho mayor, de 13 millones de dólares. También fue controvertida por su temática, que algunos críticos consideraron demasiado violenta para la pantalla. 8) Meet Bill (2007) - 6,2 / 10 Esta película de comedia de 2007 está protagonizada por Aaron Eckhart ( The Dark Knight ) en el papel de Joe, que se convierte en mentor a regañadientes de un adolescente. También está protagonizada por Logan Lerman ("Cazadores"), Elizabeth Banks ("Los juegos del hambre"), Timothy Olyphant ("Justified") y, por supuesto, Jessica Alba. Aunque sólo tiene un 21% de valoración en Rotten Tomatoes, los usuarios de IMDb no están de acuerdo y piensan que Meet Bill es una de las mejores películas de Alba. Alba interpreta a Lucy, una vendedora de lencería que se ve involucrada en la relación de Bill con su esposa cuando el mentor del adolescente Bill decide utilizarla en un plan para poner celosa a la esposa de Bill. 7) Idle Hands (1999) - 6.2 / 10 Idle Hands es una película de comedia oscura de 1999 sobre un adolescente que se da cuenta de que su mano derecha ha sido poseída después de matar accidentalmente a sus padres y mejores amigos. Alba interpreta a Molly, la involuntaria novia del adolescente, que debe evitar ser asesinada por la mano poseída en una serie de desafortunados (e hilarantes) encuentros. La película también cuenta con las actuaciones de (Daredevil) Elden Henson y (Kill Bill) Vivica A. Fox s. Y aunque no haya causado sensación en la taquilla (4 millones de dólares con un presupuesto de 25 millones) ni entre los críticos (16% en Rotten Tomatoes), dejó una impresión duradera en los usuarios de IMDb. 6) Stretch(2014) - 6,5 / 10 Patrick Wilson(The Conjuring's) un conductor de limusina ha contraído una gran deuda de juego. Después de dejar que el reembolso se prolongue, se le informa de que sólo le queda una noche para reunir el dinero. Esa noche tiene que transportar a un extraño multimillonario. A medida que avanza la noche, él y su cliente se encuentran con encuentros peligrosos... Desgraciadamente, esta película es desconocida para muchos porque nunca se estrenó en cines, sino que fue sacada de los cajones de Universal para su lanzamiento en VOD. Producida por Jason Blum con un presupuesto de 5 millones de dólares, es probable que la película hubiera conseguido una respetable recaudación en taquilla. Y con un 88% en Rotten Tomatoes, puede que incluso lo mereciera. Pero, por desgracia, nadie lo sabrá nunca. 5)Sin City: A Dame To Kill For (2014) - 6,5 / 10 Jessica Alba repite su papel de Nancy Callahan, una stripper del popular Kadie's Bar, destino de Sin City . En esta secuela de 2014 de la película de 2005, Nancy adquiere un mayor protagonismo, ya que el personaje central Esta película puede haber llegado nueve años tarde y ha</w:t>
      </w:r>
    </w:p>
    <w:p>
      <w:r>
        <w:rPr>
          <w:b/>
          <w:color w:val="FF0000"/>
        </w:rPr>
        <w:t xml:space="preserve">id 331</w:t>
      </w:r>
    </w:p>
    <w:p>
      <w:r>
        <w:rPr>
          <w:b w:val="0"/>
        </w:rPr>
        <w:t xml:space="preserve">Weißwurstäquator El Weißwurstäquator - literalmente: "ecuador de la salchicha blanca" - es un término utilizado en Alemania para describir la frontera cultural entre el sur (principalmente Baviera) y el centro y norte del país. Dentro de la propia Baviera, existe también una frontera imaginaria de 100 kilómetros de radio alrededor de Múnich, que la separa del resto del país. Se trata de la llamada Münchner Weißwurst, creada en Múnich. Esta expresión humorística hace referencia al consumo de este tipo de embutido en el sur del país, una especialidad culinaria que a menudo se desprecia en el norte. La línea Weisswurstäquator corre más o menos paralela a otra frontera lingüística, la línea Benrath, que se encuentra un buen centenar de kilómetros más al norte y se supone que marca la separación entre los dialectos del bajo alemán en el norte y los dialectos del alemán medio en el centro de Alemania.</w:t>
      </w:r>
    </w:p>
    <w:p>
      <w:r>
        <w:rPr>
          <w:b/>
          <w:color w:val="FF0000"/>
        </w:rPr>
        <w:t xml:space="preserve">id 332</w:t>
      </w:r>
    </w:p>
    <w:p>
      <w:r>
        <w:rPr>
          <w:b w:val="0"/>
        </w:rPr>
        <w:t xml:space="preserve">Essie Poppy Razzi // Color para desafiar la tristeza ¡Hola bonjouuuuur! Espero que estéis bien, chicas. Esta mañana me he levantado con tal niebla que literalmente no podía distinguir la silueta de la casa de al lado... Es una buena manera de empezar la semana, ¿no? El otoño y sus tonos grises se han instalado sin previo aviso, y me veo en la obligación de combatirlos de todas las maneras posibles... Para ello, Essie me ofreció la semana pasada un remedio muy eficaz: ¡Ze Poppy Razzi Collection por supuesto! Aunque ya soy "habitual" de los envíos de la marca, sigo siendo como un niño abriendo un regalo de Navidad, chillando como un ratón cada vez que descubro un frasco ^^. Y sí, qué esperas, como buen aficionado que soy, descubrir nuevos colores me hace vibrar siempre. La colección que recibí se compone de cuatro esmaltes de color y su esmalte básico, el que ya he tenido que comprar 3 o 4 veces desde que lo descubrí, lo bauticé como el famoso Blanco (sí, ese es su nombre, no lo hicieron nada mal). El principio es sencillo, ya lo hemos comentado muchas veces aquí: primero se aplica una base blanca antes de aplicar el color, con una textura gelatinosa, para resaltar al máximo el lado llamativo del neón. Y obviamente, ¡funciona! No he hecho una comparación con/sin base blanca porque es obvio que es mucho mejor con la base (pero si ya tienes una blanca de otra marca, te servirá por supuesto). He aplicado dos capas de blanco para tener una base uniforme sin agujeros y una capa de color. Por supuesto, es mejor dejar secar un poco el blanco antes de aplicar el color, para evitar la sobrecapa que, literalmente, tarda el doble en secar (sí, para que tu barniz se seque tienes que dejar escapar los disolventes, si sobrecubres, el camino hacia la evaporación será más grueso y, por tanto, más largo, CQFD (no no, no me estoy convirtiendo en profesor de física, no te asustes, amable lector)). Hasta aquí la parte técnica, ahora veamos la impresión que deja esta colección: "OHMYGOD ES VERANO DONDE ESTÁN MIS MINI SHORTS" es la primera frase que me viene a la cabeza. Aunque en realidad no tengo ningún mini-short. Pero resume el estado de ánimo cuando pones estos bonitos tonos en el extremo de tus uñas, sobre todo si, como yo, vas a por un total look con una uña de cada color :). Por cierto, para los nombres pequeños: mi dedo meñique lleva Lights, mi dedo anular y mi pulgar llevan Camera, mi dedo corazón lleva Bazooka y finalmente mi dedo índice lleva Action. ¿Mi favorito? La cámara, por supuesto. Está a medio camino entre el naranja, el coral y el rosa, lo que lo convierte en el tono perfecto que huele a bañador y a cocoteros para mí. Entonces debería ser el naranja más fuerte, seguido de cerca por el naranja más claro. Por último, el dedo meñique (Luces) me parece bonito pero ya visto, nada descabellado para ser muy honesto. Ah, y también hay que saber que en los buenos barnices de neón, los colores se secan mate, así que planea un top coat brillante si quieres un acabado brillante (y si al mismo tiempo puede acelerar el secado, mejor aún). Por último, aquí está la colección Poppy Razzi bajo sus ojos asombrados: (trato de tomar una foto bajo el sol para tratar de hacer el lado fluorescente, pero todavía está bastante lejos)</w:t>
      </w:r>
    </w:p>
    <w:p>
      <w:r>
        <w:rPr>
          <w:b/>
          <w:color w:val="FF0000"/>
        </w:rPr>
        <w:t xml:space="preserve">id 333</w:t>
      </w:r>
    </w:p>
    <w:p>
      <w:r>
        <w:rPr>
          <w:b w:val="0"/>
        </w:rPr>
        <w:t xml:space="preserve">A 24 AV - Sumergirse en los distintos ámbitos y culturas artísticas... - 1...observando e identificando obras de distintas épocas y orígenes - 2...comparando distintas obras - 3...identificando el tema de una obra, su forma, su técnica - 4...familiarizándose con un vocabulario propio de los distintos ámbitos y culturas artísticas y artesanales - 5...visitando museos y espacios artísticos y recabando información - 6... apreciando algunos elementos del patrimonio cultural de su entorno local - 7... integrando la diversidad cultural de los alumnos - 8... participando, como organizador o actor, en una exposición, una representación |5º - 6º grado||7º - 8º grado||En el transcurso, pero como máximo al final del ciclo, el alumno... Apuntes personales| Observar e identificar obras (pinturas, dibujos, fotos, etc.) de diversas épocas, orígenes y estilos. Identificar algunas características de las obras seleccionadas. Preparar y utilizar en clase cualquier encuentro con las artes (dossier educativo, documentación, libros, películas, etc.).) Enlaces SHS 22 - Relaciones entre las personas y el tiempo Permitir que los alumnos expresen sus impresiones, emociones y sentimientos durante cualquier contacto con un objeto artístico En relación con A 22 AV - Percepción Descripción de los elementos característicos de las obras abordadas (tema, técnicas, formas, colores, composiciones, contrastes, etc.) Descubrimiento y acercamiento a los artistas de su región Favorecer el contacto directo con las obras y los artistas (presentación de obras de los alumnos y/o de los artistas en clase, etc.)) Descubrimiento de algunos elementos del patrimonio cultural local y regional (elementos arquitectónicos, pinturas,...) Comparación de las producciones artísticas locales con las de otras regiones de origen de los alumnos Participación activa del alumno en el descubrimiento de un evento, un lugar cultural (exposición, museo, cine,...) y su explotación en clase) y a su explotación en clase Adaptar su actitud al lugar y a la circunstancia Dar el gusto a los alumnos de descubrir diversos lugares y manifestaciones culturales Despertar la curiosidad y el interés Elección y presentación de las producciones de los alumnos (dibujos, pinturas, collages,...) Participar en un proyecto colectivo y contribuir a él Enlaces FG 24 - Proyectos colectivos Participación de cada alumno, en el marco del grupo y de la escuela, en la organización de una manifestación cultural (objetos expuestos, creación del cartel, escenografía,...)</w:t>
      </w:r>
    </w:p>
    <w:p>
      <w:r>
        <w:rPr>
          <w:b/>
          <w:color w:val="FF0000"/>
        </w:rPr>
        <w:t xml:space="preserve">id 334</w:t>
      </w:r>
    </w:p>
    <w:p>
      <w:r>
        <w:rPr>
          <w:b w:val="0"/>
        </w:rPr>
        <w:t xml:space="preserve">Granjas educativas en Francia Este sitio presenta las granjas educativas, su diversidad, número y ubicación. Se proporciona información, en particular, sobre cómo crear su propia estructura. Los alumnos, sus profesores, los responsables de proyectos y los profesionales pueden encontrar numerosos recursos e información sobre los cursos de formación existentes. Las noticias se actualizan cada mes. Las granjas educativas fueron definidas por una circular interministerial publicada el 5 de abril de 2001 como estructuras con ganado y/o cultivos, que acogen regularmente a niños, jóvenes en el contexto escolar o extraescolar, así como a otros grupos, con fines educativos, y que desean desarrollar esta actividad.</w:t>
      </w:r>
    </w:p>
    <w:p>
      <w:r>
        <w:rPr>
          <w:b/>
          <w:color w:val="FF0000"/>
        </w:rPr>
        <w:t xml:space="preserve">id 335</w:t>
      </w:r>
    </w:p>
    <w:p>
      <w:r>
        <w:rPr>
          <w:b w:val="0"/>
        </w:rPr>
        <w:t xml:space="preserve">Bath: Mears se ve obligado a dejarlo Publicado el 11 de febrero de 2013 a las 19:11 Retirado como internacional desde el pasado verano, el hooker de Bath Lee Mears ha puesto fin a su carrera como jugador por consejo de los especialistas que le han detectado un defecto cardíaco. El hooker de Bath Lee Mears (33 años) ha puesto fin a su carrera como jugador por consejo de los médicos que han detectado un defecto cardíaco. "Existe un riesgo importante de complicaciones si Lee sigue rindiendo al nivel intenso y prolongado que se requiere al máximo nivel. Por lo tanto, un especialista le ha aconsejado que se retire", dijo el club en un comunicado. Mears, que se retiró del fútbol internacional el pasado verano (42 partidos), pasó toda su carrera en el club británico, con 268 partidos desde 1997. Participó en dos Mundiales con Inglaterra (2007, 2011).</w:t>
      </w:r>
    </w:p>
    <w:p>
      <w:r>
        <w:rPr>
          <w:b/>
          <w:color w:val="FF0000"/>
        </w:rPr>
        <w:t xml:space="preserve">id 336</w:t>
      </w:r>
    </w:p>
    <w:p>
      <w:r>
        <w:rPr>
          <w:b w:val="0"/>
        </w:rPr>
        <w:t xml:space="preserve">El 2º Congreso Nacional de Sites &amp; Cités remarquables de Francia se celebrará en la Mancha, en Calais, los días 28 y 29 de septiembre y tendrá como tema "Del patrimonio a la economía: reinventar las políticas de nuestros territorios". Tras la misión y el informe del Sr. Martin Malvy, presidente de Sites &amp; Cités, presidente de Grand Figeac y ex ministro, "54 sugerencias para mejorar el turismo en Francia a partir de nuestro patrimonio", este 2º Congreso Nacional será la ocasión de examinar los vínculos que deben establecerse entre el patrimonio y la economía del turismo. ¿Cómo permiten los patrimonios una mejor distribución del turismo nacional e internacional en todo el país? ¿Qué valor añadido aporta el patrimonio? ¿Cómo desarrollar el atractivo de nuestras ciudades y territorios? ¿Cómo podemos darlo a conocer internacionalmente? ¿Cómo podemos recuperar el centro de las ciudades? Este II Congreso será un momento importante para construir juntos políticas a favor de nuestros cascos antiguos, ante los preocupantes cambios que están sufriendo. Basándose en el "Plan Nacional a favor de los espacios protegidos" del Sr. Yves Dauge, y en presencia de él y de representantes electos, expertos y representantes de ministerios y organismos nacionales, Didier Herbillon, Vicepresidente de Sites &amp; Cités y alcalde de Sedan, presentará las expectativas de las autoridades locales para proponer desarrollos y palancas operativas, jurídicas y financieras que permitan levantar los obstáculos de las políticas locales para el atractivo, la valorización y la reconquista de los barrios antiguos protegidos. Patrimonio y Europa: ¿hacia una nueva dinámica de cooperación? Desde su creación, Sites &amp; Cités desarrolla proyectos y cooperaciones a escala europea e internacional sobre el tema del patrimonio. ¿Cuáles son los beneficios económicos, sociales y culturales para las comunidades implicadas? ¿Cómo estructurar y conectar en red las iniciativas de los países asociados? De cara a 2018, Año Europeo del Patrimonio Cultural, ¿qué propuestas y estrategias de colaboración? Programa Jueves 28 de septiembre 9:00 horas: SALUDA A LOS PARTICIPANTES 10:00 horas: APERTURA DEL CONGRESO - Natacha BOUCHART, Alcaldesa de Calais, Presidenta de la Aglomeración de Calais Terre et Mer, Vicepresidenta de la Región de Hauts-de-France - Martin MALVY, Presidente de Sites &amp; Cités, ex ministro - Michel DAGBERT, Presidente del Consejo Departamental de Pas de Calais (por confirmar) - Xavier BERTRAND, Presidente de la Región de Hauts de France, ex ministro (por confirmar) 10:45 horas &gt; 12:30 horas : PLENARIO Patrimonio y turismo cultural: ¿Qué propuestas para un desarrollo armónico en el territorio? ¿Qué vínculos deben establecerse entre el patrimonio y el turismo? ¿Cómo puede el patrimonio ayudar a distribuir mejor el turismo nacional e internacional en el territorio? ¿Cómo podemos pasar de un sistema de tubos de órgano a un sistema de asociaciones aceptadas? ¿Cómo podemos desarrollar el atractivo de nuestras ciudades y territorios? ¿Cómo podemos vender mejor el destino Patrimonio en el mercado europeo e internacional? Presidido por : Martin MALVY, presidente de Sites &amp; Cités, ex ministro En presencia de François DELAROZIERE, director artístico de la Compagnie la Machine de Nantes 12.30 h: ALMUERZO Demostraciones: innovaciones digitales y patrimonio en colaboración con ClicFrance 14.30 h &gt; 17.45 h : TALLERES TEMÁTICOS Dos sesiones: elección de talleres (ver página siguiente) 18.30 h: COCTEL Y VISITA Cité de la Dentelle et de la Mode (exposición de Givenchy) Viernes 29 de septiembre 9.00 h &gt; 10.30 h: PLENARIO Patrimonio y Europa: ¿hacia nuevas dinámicas de cooperación? Desde su creación, Sites &amp; Cités desarrolla proyectos y cooperaciones a escala europea e internacional sobre el tema</w:t>
      </w:r>
    </w:p>
    <w:p>
      <w:r>
        <w:rPr>
          <w:b/>
          <w:color w:val="FF0000"/>
        </w:rPr>
        <w:t xml:space="preserve">id 337</w:t>
      </w:r>
    </w:p>
    <w:p>
      <w:r>
        <w:rPr>
          <w:b w:val="0"/>
        </w:rPr>
        <w:t xml:space="preserve">Élisabeth Germain. Publicado en Facebook el 24-03-2020 Es la primera vez, sin duda, pero seguramente no la última, que podemos ver cómo se despliega por el planeta, poco a poco, una lacra que nos afecta a todos. No estamos todos "covidados", pero sí sometidos físicamente a medidas extraordinarias y sin precedentes de distanciamiento físico, de prohibición de tocarse, de comer juntos, de hacer el amor o la amistad, de acunar a los hijos de nuestros amigos, de jugar juntos. Algunos ya están muy afectados por la pérdida de sus puestos de trabajo, por la quiebra de sus empresas, por el hundimiento de lo que han pasado años construyendo. Nuestros hijos están desempleados. Todos vivimos en este mundo con problemas económicos, y no se trata sólo de una crisis financiera o bursátil, sino de un descarrilamiento de la economía real. En pocas semanas, un mundo se ha vuelto del revés. Un escenario que se repite, de este a oeste y de norte a sur: estadísticas y noticias alarmantes de otros lugares, enjambres, llegada de los primeros casos, incredulidad ante el contagio, resistencia a las primeras medidas locales, endurecimiento de las medidas; la vida social se desmorona, la gente entra en pánico, corremos tras el papel higiénico; los nuevos y lejanos encuentros en la tienda de comestibles o en otros lugares son mitad vergüenza, mitad complicidad, se crean redes de ayuda mutua, la vida se mediatiza (¡ay de quien no esté conectado!), estamos enganchados a nuestro Facebook, Facepalm, WhatsApp, almorzamos por Messenger y quedamos de 5 a 7 por Skype o Zoom. Sentimos este calvario en nuestra vida personal, cada día, cada hora. No podemos dejar de pensar en ello. Oh, unos minutos o unas horas de distracción, pero la realidad vuelve a nosotros muy rápidamente, con las preocupaciones, las frustraciones, las molestias. O con la amabilidad, el apoyo, la generosidad de ese amigo, de esa hermana, de ese novio, que nos hace recados, que nos llama para saber cómo estamos, que nos trae un libro. Todos los medios de comunicación nos mantienen al tanto de lo que ocurre. Nunca hemos oído hablar tanto del resto del mundo. Como todo ha sucedido tan rápido -en pocas semanas todo ha cambiado-, somos muy conscientes de que vivimos un periodo anormal y amenazante que requiere intervenciones energéticas. Las estadísticas mortales nos lo recuerdan cada día. Nos han metido en agua hirviendo de un plumazo. Pero hay otra plaga que crece a nuestro alrededor sin que la sintamos. Un agua que se va calentando poco a poco, lo que nos permite acostumbrarnos a ella e ignorarla. Esto es el calentamiento global. Esto también nos envuelve a todos, nos amenaza inexorablemente. Pero no lo sentimos en nuestra vida diaria. Así que no se está haciendo nada al respecto, o casi nada. Oh, algunas conferencias internacionales, que penosamente producen resoluciones que nunca se cumplen. Promesas de inversión que se diluyen por otros imperativos económicos. Llamadas de científicos u organizaciones medioambientales que se pierden en el barullo del consumo. Pero ahora sabemos que es posible detener todo y tomar medidas extraordinarias. Así que dejemos de pensar que los ecologistas son alarmistas y que es una utopía querer eliminar el petróleo de nuestras vidas, transformar el sistema de producción y cuidar a las personas y al planeta. ¡Exijámoslo y se hará realidad! Y no esperemos hasta "después del Covid". Ya que debemos reconstruir el mundo, un mundo donde la competencia y la desigualdad impiden tanto la salud humana como la sostenibilidad del planeta, inspiremos</w:t>
      </w:r>
    </w:p>
    <w:p>
      <w:r>
        <w:rPr>
          <w:b/>
          <w:color w:val="FF0000"/>
        </w:rPr>
        <w:t xml:space="preserve">id 338</w:t>
      </w:r>
    </w:p>
    <w:p>
      <w:r>
        <w:rPr>
          <w:b w:val="0"/>
        </w:rPr>
        <w:t xml:space="preserve">|Se ha enviado un mensaje a su smartphone para completar esta compra. Para completar esta compra, visite su smartphone BlackBerry 10 ahora. Se ha enviado un mensaje a su smartphone BlackBerry 10 para instalar este elemento. Para continuar, comprueba tu smartphone BlackBerry 10 ahora. Puede tardar de uno a dos minutos en recibir el mensaje. Para recibir el mensaje, su smartphone BlackBerry 10 debe estar activado y tener conectividad de red. Si no recibe el mensaje, inicie BlackBerry World en su smartphone para acceder al contenido que busca. Una vez comprado, puede abrir el artículo en un solo smartphone BlackBerry 10 y descargarlo hasta en otros 4 smartphones BlackBerry 10. Una vez descargado, sólo podrá abrir el elemento en su smartphone BlackBerry 10. Se ha producido un problema que ha impedido el envío de la solicitud de este artículo a su smartphone BlackBerry 10. Su smartphone BlackBerry 10 debe estar activado y tener conectividad de red. Por favor, inténtelo de nuevo o inicie BlackBerry World en su smartphone para acceder al contenido que está buscando. Se ha enviado un mensaje con un enlace a este artículo a la dirección de correo electrónico que ha proporcionado. Para comenzar su compra, abra ahora el correo electrónico en su smartphone BBOS. Puede tardar de uno a dos minutos en recibir el mensaje. Para recibir el mensaje, su smartphone BBOS debe estar activado y tener conectividad a la red. Si no recibe el mensaje, inicie BlackBerry World en su smartphone para acceder al contenido que busca.</w:t>
      </w:r>
    </w:p>
    <w:p>
      <w:r>
        <w:rPr>
          <w:b/>
          <w:color w:val="FF0000"/>
        </w:rPr>
        <w:t xml:space="preserve">id 339</w:t>
      </w:r>
    </w:p>
    <w:p>
      <w:r>
        <w:rPr>
          <w:b w:val="0"/>
        </w:rPr>
        <w:t xml:space="preserve">Tras más de quince años de carrera, John Tejada está considerado, con razón, una figura clave de la escena tech house internacional. Ha publicado música para numerosos sellos (7th City, Krush Grooves, ~scape), fundó su propio sello en 1996, Palette, y ahora es miembro del establo Kompakt. Con once álbumes en su haber, el catálogo de Tejada es extremadamente denso y abarca varias corrientes del universo electrónico. Conocido como un artista meticuloso, Tejada es un técnico consumado cuyas producciones no están exentas de la aportación emocional necesaria para las grandes obras musicales. The Predicting Machine (2012), su segundo proyecto para Kompakt, ve al californiano diversificar su espectro sonoro: además de su habitual tech house, encontramos atmósferas ambientales, disco mezclado con techno de Detroit y un toque de trance. Después de una larga espera, es en un contexto óptimo que John Tejada actúa por primera vez en MUTEK Montreal. El artista adopta un enfoque completamente nuevo en el que se propone reinventar los temas de sus últimos álbumes añadiendo y quitando diversos elementos, reelaborándolos para ofrecer una actuación totalmente "en vivo", en el sentido fundamental del término. Una experiencia que promete ser memorable.</w:t>
      </w:r>
    </w:p>
    <w:p>
      <w:r>
        <w:rPr>
          <w:b/>
          <w:color w:val="FF0000"/>
        </w:rPr>
        <w:t xml:space="preserve">id 340</w:t>
      </w:r>
    </w:p>
    <w:p>
      <w:r>
        <w:rPr>
          <w:b w:val="0"/>
        </w:rPr>
        <w:t xml:space="preserve">En definitiva, todo para una plataforma multimedia doméstica. El chip gráfico integrado de AMD, un Radeon HD3200, estará preparado para descodificar Blu-Ray y HD-DVD en alta definición a través de su motor UVD, siendo totalmente compatible con la infección HDCP. Todo está orientado a minimizar el consumo de energía. El chipset y su IGP (circuito gráfico integrado) tienen un TDP de 15 W, y estarán acompañados por el southbridge SB700. Todo ello es compatible con los actuales Athlon, Sempron y, por supuesto, los últimos Phenom. MSI también señala que esta tarjeta es compatible con los Phenoms más potentes con un TDP de 125W. Hay cuatro ranuras de memoria, compatibles con DDR2 a 1066 MHz, dos puertos Firewire, 4 puertos SATA2 con gestión RAID y un puerto IDE ATA 133. También hay una ranura Pci-Express 2.0 16x, una ranura PCIe 1x y dos ranuras PCI. El chip de sonido es un Realtek ALC888 HD 7.1, compatible con Azalia 1.0. La tarjeta se anuncia a un precio de venta recomendado de 69 euros, IVA incluido, en Francia.</w:t>
      </w:r>
    </w:p>
    <w:p>
      <w:r>
        <w:rPr>
          <w:b/>
          <w:color w:val="FF0000"/>
        </w:rPr>
        <w:t xml:space="preserve">id 341</w:t>
      </w:r>
    </w:p>
    <w:p>
      <w:r>
        <w:rPr>
          <w:b w:val="0"/>
        </w:rPr>
        <w:t xml:space="preserve">Los "documentos Majestic" son cientos de páginas de pruebas supuestamente oficiales de la existencia de un grupo de científicos y militares de alto secreto -el Majestic 12- creado en 1947 por el presidente Harry Truman. Su misión habría sido investigar los accidentes de naves extraterrestres y sus ocupantes. Steve Hammons eligió esta vez el sitio web UfoDigest para publicar el 9 de mayo de 2009 una actualización sobre el famoso documento SOM1-01: "Un manual de operaciones especiales de 32 páginas, que supuestamente data de 1954, ha estado circulando durante años en la comunidad ufológica. Contiene instrucciones prácticas para manejar situaciones relacionadas con ovnis y extraterrestres. La portada está fechada en abril de 1954 y en ella se indica que fue publicada por el "Grupo Majestic-12". El doctor Robert Wood y su hijo Ryan han pasado varios años examinando y evaluando la autenticidad de varios documentos supuestamente oficiales sobre ovnis. Fueron invitados en el programa Coast to Coast AM de George Noory el 16 de abril, y volvieron a afirmar que sus investigaciones les han llevado a validar este manual como auténtico." Clip de audio: Se requiere Adobe Flash Player (versión 9 o superior) para reproducir este clip de audio. Descargue la última versión aquí. También debe tener activado JavaScript en su navegador. Algunos investigadores, como Robert Hastings, han pensado en demostrar que este manual es un fraude o un engaño. Otros, como Stanton Friedman, han investigado a fondo y apoyan al equipo de Woods. Si el manual es una falsificación, no podría ser considerado por las autoridades como un documento clasificado (y no tendrían motivos para perseguir a quienes posean una copia). ÍndiceEl índice incluye seis capítulos y varias subsecciones. También es interesante la información adicional que se ofrece al final. El desglose es el siguiente:Capítulo 1 - Operación Majestic-12, Sección I: Fines y objetivos del programaCapítulo 2 - Introducción, Sección I: Generalidades, Sección II: Definición y datosCapítulo 3 - Operaciones de recuperación, Sección I: Seguridad, Sección II: Tecnología de recuperaciónCapítulo 4 - Recepción y manipulación, Sección I: Capítulo 5 - Entidades biológicas extraterrestres, Sección I: Organismos vivos, Sección II: Organismos inertesCapítulo 6 - Guía de identificación de ovnis, Sección I: Guía de ovnis, Sección II: Criterios de identificación, Sección III: Posibles orígenes La copia del manual obtenida por el Dr. Robert Wood y su hijo Ryan consta de páginas fotocopiadas. Algunas partes del texto no son muy legibles. Sin embargo, hay una información interesante: "Objetivo: Este manual fue preparado específicamente para las unidades Majestic-12. Abarca todos los aspectos del Majestic-12, para que el personal acreditado pueda comprender mejor los objetivos del Grupo, y esté mejor capacitado para enfrentarse a los OVNIs, a la Tecnología Extraterrestre y a las Entidades, con el fin de aumentar la eficacia de las operaciones futuras. "General: El MJ-12 se toma muy en serio el tema de los ovnis, la tecnología extraterrestre y las entidades biológicas extraterrestres. Considera que todo el tema es una cuestión de seguridad nacional de la máxima importancia". "Historia del Grupo: La Operación Majestic-12 fue establecida por una orden presidencial secreta del 24 de septiembre de 1947, por recomendación del Secretario de Defensa James V. Forrestal y el Dr. Van Helsing. Forrestal y el Dr. Vannevar Bush, Presidente de la Junta de Investigación y Desarrollo Conjunta" El llamado manual describe detalladamente los objetivos del Grupo Majestic-12. También aborda la recuperación de las EBE y su tecnología, la formación de equipos</w:t>
      </w:r>
    </w:p>
    <w:p>
      <w:r>
        <w:rPr>
          <w:b/>
          <w:color w:val="FF0000"/>
        </w:rPr>
        <w:t xml:space="preserve">id 342</w:t>
      </w:r>
    </w:p>
    <w:p>
      <w:r>
        <w:rPr>
          <w:b w:val="0"/>
        </w:rPr>
        <w:t xml:space="preserve">¿Dónde encontrar los siguientes documentos de apoyo? Declaración sobre el honor en caso de pérdida, robo o alteración del CNIE: Escrito y firmado por el interesado o formulario elaborado por la DGSN y firmado por el interesado. Certificado de inscripción consular con mención del domicilio actual (para los marroquíes residentes en el extranjero). Los servicios competentes de las misiones diplomáticas y oficinas consulares del Reino de Marruecos en el extranjero o la Dirección de Asuntos Consulares del Ministerio de Asuntos Exteriores y Cooperación. Una copia completa del registro civil, un extracto del certificado de nacimiento y un certificado administrativo que demuestre la atribución del número de registro civil del interesado. Oficina del Registro Civil de la comuna urbana o rural donde nació el interesado. Copia de la página del libro de familia con la presentación de este libro. Nacionalidad marroquí para extranjeros, certificado de nacionalidad, copia certificada del decreto original o Dahir de concesión de la nacionalidad. El Ministro de Justicia o la autoridad judicial o administrativa designada por él a tal efecto. A los servicios territorialmente competentes de la DGSN, la Gendarmería Real o, en su defecto, la autoridad administrativa local. Copia compulsada del documento administrativo o judicial que acredite la modificación de los datos relativos al estado civil, sentencia o decreto. La autoridad judicial o administrativa competente. Copia certificada del certificado de matrimonio (para la mención facultativa de (esposa): Las autoridades administrativas y judiciales competentes.</w:t>
      </w:r>
    </w:p>
    <w:p>
      <w:r>
        <w:rPr>
          <w:b/>
          <w:color w:val="FF0000"/>
        </w:rPr>
        <w:t xml:space="preserve">id 343</w:t>
      </w:r>
    </w:p>
    <w:p>
      <w:r>
        <w:rPr>
          <w:b w:val="0"/>
        </w:rPr>
        <w:t xml:space="preserve">La colección de Rolf Meyer Organizada por Artcurial, la venta del patrimonio de Rolf Meyer está llamada a ser una de las subastas más importantes de la temporada 2003. Contenido: MERCEDES 600 del mariscal Tito Gilles Bonnafous le 10/02/2003 ¡Seis puertas y 2,5 toneladas, pero 250 CV y 200 km/h! La impresionante limusina Mercedes 600 Pullman landaulet del Mariscal Tito será sin duda uno de los atractivos de la venta de la Colección Rolf Meyer. Presentado en el Salón del Automóvil de Frankfurt en septiembre de 1963, el Mercedes 600 causó sensación. Diseñado para jefes de Estado y otros líderes mundiales, el nuevo buque insignia de Stuttgart se situaba en la prestigiosa línea de los "Grossen Mercedes" (¡Grandes, no gordos!) de antes de la guerra, como el famoso 770. D.R D.R El 600 combina todos los refinamientos tecnológicos de la época. Estaba propulsado por un motor V8 de 6,3 litros súper cuadrado con una apertura de 90° y un árbol de levas en cabeza por bancada de cilindros. Con inyección de combustible Bosch -una primicia de Stuttgart en un V8- desarrolla 250 CV y un fenomenal par motor de 51 mkg disponible desde 2.800 rpm. La transmisión es una caja de cambios automática de cuatro velocidades con un diferencial autoblocante. Con 200 km/h y un tiempo de 0 a 100 km/h de 12 segundos, las prestaciones son dignas de un deportivo, todo ello en un silencio real. El manejo no se queda atrás, servido por una suspensión neumática con control automático de nivel y amortiguadores ajustables en el volante, que sabe conciliar un soberano confort con un excelente comportamiento en carretera. El sistema de frenado de doble circuito está a cargo de cuatro discos asistidos. La producción del 600 comenzó en septiembre de 1964. El coche se ofrecía (¡nos atrevemos a decirlo, dado el nivel de precios!) en una amplia gama de modelos: una berlina de cuatro puertas con una distancia entre ejes de 3,20 metros y una limusina Pullman construida con una distancia entre ejes ampliada a 3,90 metros (¡6,24 metros de longitud y un peso de unos 2.800 kilos!). Este último está disponible en dos versiones cerradas (cuatro y seis puertas), así como un landaulet, con una capota que se abre sobre las puertas traseras o hasta el lado del conductor, también disponible en versiones de cuatro y seis puertas. Una parte de la potencia (unos 50 caballos) es absorbida por los numerosos dispositivos auxiliares diseñados para garantizar un confort excepcional. Un sistema hidráulico controla la apertura y el cierre de las puertas, las ventanas y el techo solar, así como el ajuste de todos los asientos. El suntuoso interior está disponible en varias disposiciones, con asientos orientados y no orientados, asientos plegables, mesas plegables, bar, etc. D.R D.R Los 600 son a menudo personalizados y adaptados a los gustos de sus ilustres clientes y reciben un trato exclusivo. Todo tipo de equipos y decoraciones especiales satisfacen los caprichos de los multimillonarios. Los ejemplos son legión. Así, el interior del 600 del acaudalado Gulbenkian fue modificado por Chapron para que cupiera una gran botella de Perrier en el bar refrigerado... Además, al no soportar el reflejo del sol en los cromados, el multimillonario hizo descromar el coche por completo, ¡incluida la estrella de tres puntas! Rainier de Mónaco también pidió que se modificara la suspensión de su coche, lo que un equipo del importador francés, Charles Delecroix, llevó a cabo en el taller del palacio. Familiarizado con el gotha, el 600 sedujo a las estrellas Michel Polnareff y Rika Zaraï,</w:t>
      </w:r>
    </w:p>
    <w:p>
      <w:r>
        <w:rPr>
          <w:b/>
          <w:color w:val="FF0000"/>
        </w:rPr>
        <w:t xml:space="preserve">id 344</w:t>
      </w:r>
    </w:p>
    <w:p>
      <w:r>
        <w:rPr>
          <w:b w:val="0"/>
        </w:rPr>
        <w:t xml:space="preserve">En la pseudoartritis reumatoide (PPR), el dolor suele localizarse en los hombros y las caderas. editar La pseudoartritis reumatoide, también conocida como síndrome de Forestier-Certonciny, es un reumatismo inflamatorio de causa desconocida, que suele comenzar en personas mayores de 50 años y que afecta principalmente a las raíces de las extremidades. Es una de las llamadas "conectivitis". La enfermedad suele aparecer en personas mayores de 50 años. Su incidencia aumenta con la edad y es ligeramente superior en las mujeres (2/3 de los casos)[1]. 1] No parece aumentar con el tiempo. 1] Parece ser más importante en los europeos del norte[2] y la incidencia anual supera el 1/1000 en Noruega[3]. 3] Parece ser algo más común en las zonas rurales que en las urbanas. Se desconoce. Puede haber una susceptibilidad genética para las formas más graves[5]. La coincidencia de la aparición de la enfermedad con ciertas epidemias virales ha llevado a sugerir la existencia de un factor infeccioso favorecedor (Mycoplasma pneumoniae[6]). Es una enfermedad inflamatoria con afectación articular (infiltración de la sinovia con macrófagos y</w:t>
      </w:r>
    </w:p>
    <w:p>
      <w:r>
        <w:rPr>
          <w:b/>
          <w:color w:val="FF0000"/>
        </w:rPr>
        <w:t xml:space="preserve">id 345</w:t>
      </w:r>
    </w:p>
    <w:p>
      <w:r>
        <w:rPr>
          <w:b w:val="0"/>
        </w:rPr>
        <w:t xml:space="preserve">Ningún poder en el verso puede detenernos Libro de tapa blanda de 176 páginas. El concepto fundamental del Kult es que nuestra realidad es una ilusión, llamada Elysium, diseñada para separar a la humanidad de su naturaleza inmortal. Metrópolis es la Ciudad Original, que se extiende más allá de la mentira diseñada por el Demiurgo. Está separada de las prisiones de la humanidad por el Laberinto, que invade tanto Metrópolis como las tres prisiones (Elíseo, Infierno y Limbo). Pero aunque el Laberinto está destinado a impedir que el Hombre entre en Metrópolis, la red de ilusiones se va deshaciendo poco a poco, y el Laberinto ya no puede cumplir su función. En algunos lugares, se abre y una parte del Elíseo se fusiona con Metrópolis, dando a los desafortunados testigos una visión insoportable de la Realidad. Porque Metrópolis representa lo que los hombres verían si la ilusión se rompiera. Esta ciudad, que no es más que caos y destrucción, está formada por todos los aspectos más sombríos y sórdidos de las ciudades y megalópolis de la Tierra. Los estilos arquitectónicos se extienden, en un entorno donde el tiempo no es lineal y donde las dimensiones ya no tienen sentido. Metrópolis no tiene límites y está en constante cambio. Los humanos ya no tienen la capacidad de mantener Metrópolis, ni de vivir en ella. Es, por tanto, un entorno terriblemente peligroso, y no sólo por las criaturas que lo acechan; los personajes que lo atraviesan no salen indemnes... Por tanto, este suplemento no puede ser una guía exhaustiva de los lugares y calles de Metrópolis, ni de sus habitantes. Debe abordarse como una fuente de inspiración, cuyo objetivo es ambientar la ciudad y permitir que los GMs enfrenten a sus jugadores con la Ciudad Original. Abundan los textos de ambiente, los relatos cortos, que dan al libro una vertiente literaria poco habitual en la producción "rolística". Prácticamente, se compone de 6 partes. Cada capítulo está adornado con citas, ilustraciones y elementos materiales (informes policiales, artículos, etc.) que el GM puede utilizar en sus partidas, para hacer que Metrópolis sea más concreta a los ojos de sus jugadores. Además, todas las descripciones están diseñadas para que el GM pueda explotarlas directamente. Las 6 partes son : - "Las grietas de la mentira" ofrece situaciones en las que los personajes se encuentran en Metrópolis, para ser reutilizadas en los escenarios. - Los cimientos de la locura" describe los tipos genéricos de lugares en Metrópolis. Este capítulo está salpicado de Incidentes y Episodios, ideas para eventos que pueden incorporarse a las aventuras. - La Guarida del Poder" detalla las residencias de los poderosos en Metrópolis: los palacios de los Arcontes y la Ciudadela del Demiurgo. - Los engranajes de la máquina" está dedicado a lugares de especial importancia. - Los condenados" enumera a los habitantes de Metrópolis. - El "Apéndice" contiene todos los consejos para utilizar Metrópolis como parte de una campaña Kult. El VO de este libro está en inglés, traducido de un manuscrito sueco. En el VO, casi todas las ayudas al juego se encuentran en los márgenes del libro, mientras que en la versión francesa, a menudo se presentan de forma que puedan ser fotocopiadas y entregadas directamente a los jugadores (cartas, artículos, etc.), y son más numerosas. El número de páginas difiere entre la VO y la VF, debido principalmente a la disposición más aireada de la versión inglesa.</w:t>
      </w:r>
    </w:p>
    <w:p>
      <w:r>
        <w:rPr>
          <w:b/>
          <w:color w:val="FF0000"/>
        </w:rPr>
        <w:t xml:space="preserve">id 346</w:t>
      </w:r>
    </w:p>
    <w:p>
      <w:r>
        <w:rPr>
          <w:b w:val="0"/>
        </w:rPr>
        <w:t xml:space="preserve">Los pasajeros residentes en las Islas Baleares, las Islas Canarias o la Ciudad Autónoma de Ceuta pueden beneficiarse de un descuento del 50% sobre la tarifa básica. Este descuento sólo se aplica a los vuelos entre aeropuertos peninsulares e insulares (excepto para los residentes en Ceuta, que pueden beneficiarse de este descuento en los vuelos entre Sevilla o Málaga y otros destinos peninsulares). Si eres residente, puedes comprar tu billete a través de los canales de venta habituales de Vueling. Para obtener el descuento, durante el proceso de compra, deberá indicar sus datos de residente tal y como aparecen en su documentación. Una vez completada la reserva, sus datos serán enviados al Ministerio de Fomento español para su validación. Si esta validación es satisfactoria, no tendrá que presentar ninguna documentación en el aeropuerto; si no, tendrá que hacerlo en la puerta de embarque. Los viajeros con derecho al descuento de residente podrán facturar a través de la web o del teléfono móvil, aunque su documentación no haya sido validada en el momento de la compra del vuelo. Vueling se reserva el derecho a realizar copias de la documentación presentada y a denegar el embarque a un pasajero si la compañía detecta algún defecto o anomalía en dicha documentación. A todo pasajero que no pueda demostrar su condición de residente durante el proceso de compra, en los mostradores de facturación o en la puerta de embarque se le denegará el embarque y perderá el precio de su billete. Se dice que la ciudad de Alicante mira continuamente hacia el Mediterráneo. Descúbrelo por ti mismo y disfruta de su privilegiada ubicación entre el mar y la montaña. Si le gusta pasar largos días en la playa, puede bañarse aquí casi todo el año. Pero si prefiere estar activo, seguro que encontrará algo que hacer entre las numerosas fiestas de la ciudad. Y al caer la noche, pasee por la explanada española, la playa del Postiguet y la moderna zona portuaria, salpicada de cafés y bares. Al marcar esta casilla nos autoriza a incluir sus datos en un fichero bajo la responsabilidad de VUELING AIRLINES, S.A. con la finalidad de enviarle información y publicidad, incluso por medios electrónicos, sobre nuestros productos, servicios, promociones y otra información que pueda ser de su interés. También nos autoriza a enviarle información y publicidad, incluso por medios electrónicos, sobre productos y servicios de otros sectores de actividad relacionados con nuestros propios productos y servicios, como finanzas, seguros, alquiler y venta de coches, hoteles, agencias de viajes, operadores turísticos, restauración, turismo, deportes y actividades de ocio relacionadas con el transporte aéreo, a través de nuestra Newsletter. En ningún caso sus datos serán cedidos o proporcionados a ninguna otra empresa y permanecerán en todo momento bajo el control de VUELING AIRLINES, S.A. Le informamos que VUELING queda a su disposición para que pueda ejercer sus derechos de acceso, rectificación y, en caso de baja, cancelación de sus datos personales mediante solicitud escrita al Departamento Jurídico de VUELING AIRLINES, S.A., situado en el Parque de Negocios Más Blau II, calle Pla de l'Estany, núm. 5, 08820 El Prat del Llobregat (Barcelona) o por correo electrónico a lopd@vueling.com.</w:t>
      </w:r>
    </w:p>
    <w:p>
      <w:r>
        <w:rPr>
          <w:b/>
          <w:color w:val="FF0000"/>
        </w:rPr>
        <w:t xml:space="preserve">id 347</w:t>
      </w:r>
    </w:p>
    <w:p>
      <w:r>
        <w:rPr>
          <w:b w:val="0"/>
        </w:rPr>
        <w:t xml:space="preserve">Este lunes por la mañana, en la emisora France Info, Xavier de Marchis, de la librería parisina Contretemps, explicó que ya no vendía Merci pour ce moment, de Valérie Trierweiler, lamentando que durante 48 horas sólo se vendiera este libro, y añadiendo: "Hago mi trabajo de librero. Los [libreros] se presentan a menudo como asesores y remitentes. Nuestro trabajo es ofrecer algo más que el bombardeo de noticias desproporcionadas. Xavier de Marchis no es el único, y como él, varios han colgado pequeñas palabras en sus escaparates, para advertir: Algunos libreros han elegido deliberadamente, y no sin humor, no publicar el libro de V. #Trierweiler. pic.twitter.com/htdriYfkun - Franck Maury ن (@franckmaury) 6 de septiembre de 2014 En un artículo publicado en 2012, con motivo de la salida de un libro de Richard Millet de contenido tendencioso, Emmanuel Pierrat, abogado especializado en propiedad intelectual y, en particular, en edición, recordaba que "ya se juzgó, por el tribunal de París, en 1980, que no se puede reprochar a un librero que no venda un libro que no tiene en stock." Para Slate, deja claro que si el librero tiene el libro en stock, no puede negarse a venderlo. "De lo contrario, es una clara negativa a vender", una práctica prohibida por el Código del Consumidor. "Pero si un librero no tiene el libro en la tienda, lo único que se le puede reprochar es que no respete el contrato firmado con el editor-distribuidor. De hecho, no son los lectores los que podrían quejarse a las librerías -sobre todo porque la mayoría pensará en ir a servirse de la competencia- sino en este caso Les Arènes, el editor de Merci pour ce moment. En Francia, no es el editor quien vende su libro directamente a la librería: pasa por un difusor y un distribuidor (la misma empresa puede encargarse de ambos, como Hachette) que aseguran la entrega de los libros a los 14.000 puntos de venta. Son los difusores/distribuidores quienes luego contratan con librerías de todo tipo: supermercados como Leclerc, casas de prensa que venden libros, librerías escolares, etc. Existe un protocolo (el protocolo Cahart), que establece las líneas maestras de la entrega de libros y regula los diferentes tipos de contrato. "Algunos establecimientos tienen contratos por los que aceptan todos los libros de un determinado distribuidor. Por ejemplo, la Fnac, o las librerías escolares", explica Emmanuel Pierrat. "Una librería pequeña tendrá un acuerdo que dice que sólo aceptará bestsellers. Y los llamados libreros de primera línea hacen sus propias elecciones. Piden exactamente lo que quieren, está en su contrato". Según el abogado, estas librerías de primer nivel corresponden a unos 350 establecimientos. En París, por ejemplo, son Comme un roman, l'Arbre à Lettres, etc. Les Arènes no pueden culparles, hacen lo que quieren. Por otro lado, si la Fnac se negara a vender Merci pour ce moment (pero no es el caso), Les Arènes podría presentar una reclamación. Queda la cuestión, totalmente ajena a la ley, de si es realmente inteligente que algunos libreros independientes se nieguen a vender el libro de Trierweiler, cuando se quejan constantemente de su fragilidad económica. El libro del excompañero del Presidente puede llevar a las librerías a personas que tal vez no vayan a menudo. Y es una ventaja económica. En la librería Lamartine, en el distrito 16 de París, donde los residentes están especialmente contentos de leer líneas poco halagadoras sobre François Hollande, el librero Stanislas Rigot explica que el día de la salida del libro</w:t>
      </w:r>
    </w:p>
    <w:p>
      <w:r>
        <w:rPr>
          <w:b/>
          <w:color w:val="FF0000"/>
        </w:rPr>
        <w:t xml:space="preserve">id 348</w:t>
      </w:r>
    </w:p>
    <w:p>
      <w:r>
        <w:rPr>
          <w:b w:val="0"/>
        </w:rPr>
        <w:t xml:space="preserve">El IBC es la mayor feria internacional de televisión digital junto con el NAB de Las Vegas, que se celebra en abril. Abarca todas las tecnologías que intervienen en la captación, producción, postproducción, emisión y recepción de contenidos. Evidentemente, se trata de un espectáculo "digital" de principio a fin. Los "dispositivos" que vemos allí van desde los equipos del estudio, pasando por los de la sala de control, hasta los centros de datos y, en el otro extremo de la cadena, los descodificadores de los operadores de televisión de pago. La única excepción es que los fabricantes de televisores no están presentes como tales. Sony ocupa el stand más grande de la feria, al igual que Panasonic e incluso Samsung, pero a diferencia de lo que ocurre en el CES de Las Vegas o en la IFA de Berlín, presentan sus soluciones dedicadas a los profesionales del vídeo. La ola principal, que se ha convertido en un estribillo en este blog desde hace al menos un año, es la maduración del ecosistema 4K/Ultra-HD. Mientras que el año pasado sólo se trataba de la captura de la cámara y el software de edición y los programas de stock (ficción, documentales), ahora está afectando a toda la cadena de valor, la captura en directo (los llamados "programas de flujo") e incluso llega a los descodificadores. En mi anterior artículo, también vimos que el 4K estaba llegando incluso a los smartphones. En este IBC, todas las categorías de productos de la cadena de producción se vieron afectadas por el 4K, especialmente para la producción de contenidos televisivos en directo. La segunda ola es la de la captura y los flujos de trabajo "todo IP" para la producción de contenidos televisivos. Hasta ahora, estas infraestructuras eran digitales, pero estaban unidas por una conectividad específica, sobre todo por cables coaxiales o fibra SDI. Las salas de montaje suelen estar situadas en las proximidades, ya sea junto a los platós de rodaje o en furgonetas OB (como la de arriba, recientemente adquirida por France Télévisions). Con una infraestructura totalmente IP, la señal de vídeo se envía a través de una red TCP/IP por fibra o incluso de forma inalámbrica (tras la compresión) en cuanto sale de la cámara. Esto simplifica la infraestructura y la conexión entre todos los servidores especializados (edición, efectos especiales, codificación, transcodificación, emisión) y, sobre todo, permite situarlos en otro lugar que no sea el de rodaje. Esto supone una mayor puesta en común de las infraestructuras y también de los equipos de la sala de control, que tendrán que desplazarse menos a los lugares de rodaje. Se trata de un gran cambio para la profesión que ciertamente no será indoloro (abajo, una animación parlante visiblemente organizada por Sony...). La tercera ola se refiere a la evolución de los descodificadores de los operadores. Los televisores inteligentes y las llamadas cajas "over the top" están presionando un poco, al menos en Estados Unidos. La respuesta del mercado parece ser una carrera hacia la gateway-ización de este negocio. El valor se está trasladando a las pasarelas que gestionan el acceso a la red, el Wi-Fi, el almacenamiento centralizado y la distribución de contenidos a todos los dispositivos y pantallas del hogar, incluida la domótica. En el otro extremo del espectro, están los dispositivos del mercado (PC, Mac, smartphones, tabletas, televisores inteligentes) e incluso las cajas conectadas a los televisores. Pero el valor se desliza inexorablemente hacia el portal. Las cajas de televisión son cada vez más ligeras. Suelen denominarse "zappers", que no contienen almacenamiento, están conectados por Ethernet o Wi-Fi a la pasarela e incluyen un procesador y un navegador web que ejecuta una capa de presentación al usuario desde la pasarela o incluso desde la nube, que suele ejecutarse en HTML 5. En cuanto a la interfaz de usuario, el mercado sigue buscando una solución y procede por iteraciones con prototipos de interfaces propuestos por editores de middleware como Cisco (NDS), Nagravision o Zappware, que luego son personalizados por los operadores</w:t>
      </w:r>
    </w:p>
    <w:p>
      <w:r>
        <w:rPr>
          <w:b/>
          <w:color w:val="FF0000"/>
        </w:rPr>
        <w:t xml:space="preserve">id 349</w:t>
      </w:r>
    </w:p>
    <w:p>
      <w:r>
        <w:rPr>
          <w:b w:val="0"/>
        </w:rPr>
        <w:t xml:space="preserve">¡La televisión está encendida! En su acogedora sala de estar, ¡la zapette está fuera de alcance! Y con razón. Porque hemos preparado una velada televisiva perfectamente adaptada a tus gustos. Totalmente a medida y con sus programas favoritos. Mon programme TV - El sitio web de los programas de televisión en Francia y Bélgica - le hará ver la vida y la programación de la televisión de manera diferente. ¿Cómo se hace esto? Con un programa perfectamente adaptado a su perfil, que respeta al pie de la letra sus gustos y deseos. ¿Cómo se hace? Sencillo y práctico a la vez! Regístrese en nuestro sitio y configure los canales que prefiere ver y que consulta con mucha regularidad. Ya no tienes la opción, ¡sólo la elección! ¿Canales públicos o privados? ¿Deportes, series o películas? Sus géneros cinematográficos favoritos. Tus actores, actrices, estrellas y estrellados favoritos. En su ordenador o tableta, su sitio de programación de televisión para esta noche y todos los días de la semana se adaptará a sus ajustes y preferencias. Y cuanto más le digas lo que te gusta ("estoy viendo") o lo que no te gusta ("me lo salto"), más te presentará películas y programas de televisión adaptados a tus preferencias, directamente en tu cuenta. Para los espectadores que no son miembros de "Mi programa de televisión", no se preocupen. También puedes consultar gratuitamente toda la programación de esta noche y de los próximos días, y disfrutar de una velada frente a la pequeña pantalla (¡o tu precioso televisor de 27 pulgadas!) adaptada a tus preferencias televisivas. Y si tu televisor lo permite, también puedes guardar por adelantado una sugerencia de los mejores telefilmes de la semana para verlos a la carta más tarde. ¿No es una buena vida como telefonista 2.0? ¡Por aquí al programa! No se pierda más emisiones de televisión: ¡cada día tiene su propia noche televisiva! Lo habrás entendido: gracias a nuestra programación de televisión personalizada, adaptada a tus gustos, preferencias y necesidades, no volverás a perderte tus programas favoritos. Vea en HD los últimos episodios de "Plus belle la vie" y todas sus otras telenovelas favoritas como "Les feux de l'amour", "Clem", o "La servante écarlate" en TF1, o incluso "Amour, Gloire et beauté" emitida cada mañana en France 2. Pero eso no es todo en el departamento de series de televisión. ¡Porque nuestros canales tienen lo mejor de lo mejor! Para que pueda ver la repetición una y otra vez. Por ejemplo, en TF1, encontrará la serie francesa "La verdad sobre Harry Québert", adaptada del libro de Joel Dicker, con Patrick Dempsey y Damon Wayans, y firmada por Jean-Jacques Annaud. Esta serie ya fue un éxito en la primera edición del Festival "CannesSeries". Y a continuación, otro acontecimiento de la serie made in France: la tercera temporada de "Dix Pour Cent" en France 2. Y no olvidemos "Cameron Black" el miércoles en TF1 o la serie canadiense "Motive" el lunes en France 2. Además de la serie: el cine. Y aquí, aparte de las dos grandes películas del domingo por la noche en TF1 y France 2, el Eldorado se llama Canal+, con sus cientos de dramas exclusivos. Aquí es donde se encuentra lo mejor del séptimo arte. Pero también una avalancha de disciplinas deportivas y campeonatos de todo tipo. Desde el fútbol hasta el baloncesto de la NBA, pasando por los deportes de motor. En cuanto a las retransmisiones deportivas, las demás cadenas no se quedan atrás... ¡Y es que las ineludibles "Téléfoot" (TF1) y "Tout le sport" (France 3) siguen siendo referencias absolutas! Y, por supuesto, no olvidaremos el papel de France 2 a la hora de hablar de scrum y ovalada, ya que China emite regularmente lo mejor del rugby francés e internacional. En cuanto a los realities, el objetivo es "Pékin express" y su undécima temporada en M6, "Audition Secrète", con Pascal Nègre, David</w:t>
      </w:r>
    </w:p>
    <w:p>
      <w:r>
        <w:rPr>
          <w:b/>
          <w:color w:val="FF0000"/>
        </w:rPr>
        <w:t xml:space="preserve">id 350</w:t>
      </w:r>
    </w:p>
    <w:p>
      <w:r>
        <w:rPr>
          <w:b w:val="0"/>
        </w:rPr>
        <w:t xml:space="preserve">Según las cartas que circulan aleatoriamente por la red. La trágica y repentina desaparición del director ha obligado al colegio a cancelar en el último momento la fiesta organizada para celebrar su marcha. En caso de expulsión, el alumno será expulsado... Si su hijo sólo viene a clase para burlarse de los demás, ¡más vale que lo haga en casa! Tenga en cuenta el nuevo horario: Las puertas se abren a las 8 de la mañana. Cierre de puertas: 8h. Como no se permiten animales en la escuela, por favor, hazle entender a Mathieu que un conejo no tiene cabida en la clase de francés, aunque esté en una jaula... ¡No es porque la escuela sea pública que tu hija tenga que serlo también! Nadie en esta escuela le ha puesto la mano encima a su hijo, las normas desgraciadamente prohíben esas prácticas... Dado que las novatadas están prohibidas por la ley, se recomienda practicarlas fuera de la escuela. Habiéndome mentido ya en varias ocasiones, Philippe fingió que te habías roto los dos brazos y que, por tanto, era imposible que me escribieras una disculpa. Los exámenes tendrán lugar, según lo previsto, en una fecha aún por determinar. Como la política no está permitida en la escuela, los alumnos no pueden traer revistas pornográficas. Como el personal de limpieza está en huelga, se cancelan las clases de filosofía. En caso de incendio, no te asustes y escribe al Director, que tomará las medidas necesarias. Se aconseja a los estudiantes varones que no cambien de sexo hasta el final del año. Se pide al alumno que ha molestado a la niñera que lo devuelva... </w:t>
      </w:r>
    </w:p>
    <w:p>
      <w:r>
        <w:rPr>
          <w:b/>
          <w:color w:val="FF0000"/>
        </w:rPr>
        <w:t xml:space="preserve">id 351</w:t>
      </w:r>
    </w:p>
    <w:p>
      <w:r>
        <w:rPr>
          <w:b w:val="0"/>
        </w:rPr>
        <w:t xml:space="preserve">CAMB es una cooperativa de suministros especializada en la industria del vino. Es una empresa que se ha mantenido fiel al espíritu cooperativo durante más de 100 años (¡fue fundada en 1887!), al tiempo que ha sabido adaptarse a las nuevas limitaciones económicas. Este dinamismo se ha traducido en un fuerte desarrollo, sobre todo en los últimos 20 años. Con sus 5 sedes en la región, su logística impecable, sus equipos competentes, motivados y certificados (más de 30 empleados), CAMB ofrece a sus miembros el apoyo de un socio sólido. CAMB (Coopérative agricole du Mâconnais et du Beaujolais) 336 chemin des quatre Pilles BP 196 71007 Mâcon Cedex Tél : 03.85.34.98.53 Fax : 03.85.34.45.33 Email: contact@c-a-m-b.com</w:t>
      </w:r>
    </w:p>
    <w:p>
      <w:r>
        <w:rPr>
          <w:b/>
          <w:color w:val="FF0000"/>
        </w:rPr>
        <w:t xml:space="preserve">id 352</w:t>
      </w:r>
    </w:p>
    <w:p>
      <w:r>
        <w:rPr>
          <w:b w:val="0"/>
        </w:rPr>
        <w:t xml:space="preserve">Resurge de las cenizas y desarrolla tu poder interior ¿Recuerdas la memorable velada de los habitantes de la caja de herramientas y su vals de mil tiempos? ¿Qué ha pasado desde entonces? Aquí está el resto de la historia con algunos de sus comentarios. Recordad que os invité a decidir el rumbo de sus aventuras (gracias a vosotros, queridos lectores). En el espíritu de Cuaderno y Lápiz surgió la idea de aprender nuevas habilidades. "La suerte llegó y les dio la idea de multiplicar las fuentes de conocimiento. Cuadernos y Lápiz se miraron con asombro. ¿Cómo no se les ocurrió antes? Hablar con un especialista está muy bien, pero hablar con varios especialistas debería servir para poner en común diferentes formas de ver las cosas, de confrontar diferentes ideas." ¡STOOOPPPP! "Tenemos que ir a la librería, ¡no tengo más espacio!" Eso dijo Cuaderno ante la apasionante discusión que parecía tener lugar con Lápiz. Así que corrieron a la primera librería y compraron un flamante cuaderno. Los tres compañeros volvían ahora con paso seguro, pero la Dama de la Suerte, tan caprichosa como sugiere su profesión, ¡ya se había marchado! ¿Cómo encontrarla? "Quizás Crayon debería haber seguido hablando con Lady Luck y dejar que Notebook fuera solo a la librería. Una pregunta para la que, sin embargo, no tendrán respuesta... "Todo el mundo sabe que hay que atrapar a Lady Luck cuando pasa. ¿Cuándo volverá a venir? Pero de qué sirve lamentarse, es una pérdida de tiempo. Crayon estaba bastante molesto de todas formas. El Nuevo Cuaderno tenía una idea, pero prefería guardársela para sí mismo por el momento, después de todo, quería conocer mejor a sus nuevos amigos. ¿Tenía el Nuevo Cuaderno conocimientos complementarios al Cuaderno? Posiblemente... posiblemente... Discusión sobre el aprendizaje "El aprendizaje es absolutamente esencial y a menudo, como todo buen carnero, intenté saltarme pasos sólo para darme cuenta rápidamente de que el curso no estaba "integrado" y cada vez me decía a mí mismo "esta es la última vez, voy a repasar pacientemente todo y esperar a conseguirlo de verdad", pero a la siguiente oportunidad volvía a empezar, - Hoy, que la paciencia ha conseguido por fin penetrar en mi impulsiva cabeza, sé que el aprendizaje es fundamental y que saltarse etapas no sirve para nada, salvo para aplazar el momento de la práctica que "fluye" - ¡Qué verdad anuncias ahí! Como escribió Jean de la Fontaine en una de sus fábulas: "No tiene sentido correr, hay que empezar a tiempo. "No tiene sentido correr, hay que empezar a tiempo". De "Critica a la tortuga, es la mejor, ya ves. Adelantarse sólo quema las alas. Es con la experiencia de la vida que uno adquiere la sabiduría para entender el proceso del conocimiento. - Al igual que tú (no soy de Aries, sino de Virgo), durante mucho tiempo fui impulsivo en mis acciones, siempre quería ir demasiado rápido, y esto me sigue ocurriendo hoy en día, aunque sólo sea en la comprensión de la técnica para llevar un blog. Sí, hay que saber asentarse y darse los medios para entender los pasos uno a uno para llegar al final. Siempre aprendiendo... Recuerda esto". Notebook se dio cuenta de la gran sabiduría de su nuevo amigo. Esta era una gran oportunidad para él y su colega Crayon, ¿era amigo de Lady Luck? En cuanto al Carnet de Notas de nuevo, se sintió aliviado al ver que podría trabajar con sus nuevos amigos en confianza, no había duda de ello. Crayon, tras escuchar atentamente a sus dos amigos y</w:t>
      </w:r>
    </w:p>
    <w:p>
      <w:r>
        <w:rPr>
          <w:b/>
          <w:color w:val="FF0000"/>
        </w:rPr>
        <w:t xml:space="preserve">id 353</w:t>
      </w:r>
    </w:p>
    <w:p>
      <w:r>
        <w:rPr>
          <w:b w:val="0"/>
        </w:rPr>
        <w:t xml:space="preserve">Los fascistas del mañana se llamarán antifascistas. Winston Churchill En todos los años de Mitterrandismo, nunca nos enfrentamos a una amenaza fascista, por lo que cualquier antifascismo era sólo teatro. Nos enfrentamos a un partido, el Frente Nacional, que era un partido de extrema derecha, un partido populista también, a su manera, pero nunca estuvimos en una situación de amenaza fascista, y ni siquiera nos enfrentamos a un partido fascista. Estoy profundamente apegado a la identidad nacional e incluso creo que siento y sé lo que es, al menos para mí. La identidad nacional es nuestro bien común, es una lengua, es una historia, es una memoria, que no es exactamente lo mismo, es una cultura, es decir una literatura, las artes, una filosofía. Y luego es una organización política con sus principios y leyes. Cuando se vive en Francia, añadiría: la identidad nacional es también un arte de vivir, quizás, esa identidad nacional. Creo profundamente que las naciones existen, siguen existiendo, y en Francia, lo que llama la atención es que estamos apegados tanto a la multiplicidad de expresiones que conforman nuestra nación, como a la singularidad de nuestra propia nación. Y entonces lo que me digo es que si hoy hay una crisis de identidad, una crisis de identidad sobre todo a través de las instituciones que la expresaban, la representaban, es quizás porque hay una crisis de tradición, una crisis de transmisión. Tenemos que recordar los elementos esenciales de nuestra identidad nacional, porque si dudamos de nuestra identidad nacional, obviamente nos resultará mucho más difícil integrarnos. Lionel Jospin (France Culture, 29.09.07) Porque la orden ("Que se vayan todos") no sólo irá dirigida a este presidente, el rey de los compinches, y a sus ministros, ¡este consejo de administración gubernamental de la camarilla de Fouquet! Se referirá a toda la oligarquía que se beneficia del actual desorden. "¡Deja que se vayan todos!" Los jefes sobrevalorados, los magos del dinero que convierten todo lo humano en una mercancía, los emigrantes fiscales, los financieros cuyas exigencias cancerizan a las empresas. Que se vayan también los griots de la llamada "decadencia de Francia" con sus estribillos que inyectan el veneno de la resignación. Y ya que estamos, "que se vayan todos" también, esos antihéroes del deporte, atiborrados de dinero, evasores de impuestos y llenos de ingratitud. ¡Salgan de aquí! ¡Salgan de aquí! ¡Salgan de aquí! Jean-Luc Mélenchon (extracto del libro) Cuando Mélenchon titula su libro Chassez-les tous (sic), es extraordinariamente violento. Pero se le invita a todas partes. Jean-Marie Aphatie Es algo completamente aceptado. Algunos antifa no comparten estos códigos, pero en el núcleo duro del movimiento se visten de la misma manera y con las mismas marcas que el bando contrario. Porque las raíces de sus movimientos son las mismas: los skinheads. Los dos han divergido entre los pieles rojas y los pieles de extrema derecha, pero el origen es el mismo (...) ya que los antifa dicen ser más abiertamente cabezas rapadas, e incluso se afeitan la cabeza, son lo mismo en términos de aspecto. Con los mismos bombarderos, el mismo Dr. Mart</w:t>
      </w:r>
    </w:p>
    <w:p>
      <w:r>
        <w:rPr>
          <w:b/>
          <w:color w:val="FF0000"/>
        </w:rPr>
        <w:t xml:space="preserve">id 354</w:t>
      </w:r>
    </w:p>
    <w:p>
      <w:r>
        <w:rPr>
          <w:b w:val="0"/>
        </w:rPr>
        <w:t xml:space="preserve">Newpharma, "campeón de la farmacia y la parafarmacia en línea en Francia y Bélgica" (Figaro), ha sido recompensado con cientos de miles de opiniones positivas, sellos de calidad y la confianza de más de 750.000 clientes. El sitio también ha sido votado como mejor sitio de comercio electrónico en cuatro ocasiones (en 2009, 2015 y 2018 por BeCommerce, así como en 2017 y 2018 en los Safeshops Awards) y ha ganado dos veces el premio al mejor sitio transfronterizo (2013, 2018), así como el premio a la mejor startup tras su primer año de existencia (2009).</w:t>
      </w:r>
    </w:p>
    <w:p>
      <w:r>
        <w:rPr>
          <w:b/>
          <w:color w:val="FF0000"/>
        </w:rPr>
        <w:t xml:space="preserve">id 355</w:t>
      </w:r>
    </w:p>
    <w:p>
      <w:r>
        <w:rPr>
          <w:b w:val="0"/>
        </w:rPr>
        <w:t xml:space="preserve">Al oeste de Mallorca, la sierra de Tramontana es un paraíso de olivos y almendros que inspiró a Frédéric Chopin a escribir sus preludios en un viaje romántico con George Sand. En realidad, Valldemossa, situada en la antigua finca de la Cartuja en la que se alojó la pareja, sigue reflejando la misma belleza original que les encantó. Detrás de los muros de piedra, que evitan el calor del sol, hay encantadoras habitaciones con camas con dosel vestidas con velos blancos. En la agenda hay cenas mediterráneas en terrazas con vistas a paisajes bañados por el sol, los placeres de una piscina excepcional, el golf, los deportes acuáticos... y otros preludios.</w:t>
      </w:r>
    </w:p>
    <w:p>
      <w:r>
        <w:rPr>
          <w:b/>
          <w:color w:val="FF0000"/>
        </w:rPr>
        <w:t xml:space="preserve">id 356</w:t>
      </w:r>
    </w:p>
    <w:p>
      <w:r>
        <w:rPr>
          <w:b w:val="0"/>
        </w:rPr>
        <w:t xml:space="preserve">El historiador Jean-Paul Martin publicó, en octubre de 2016, (Presses universitaires de Rennes) La Ligue de l'enseignement, une histoire politique, 1866-2016. Encuentre la presentación de su libro a través de su entrevista en "Idées en mouvement". Este trabajo científico permite comprender el lugar adquirido por la Ligue de l'enseignement como actor ideológico sin mitificar el pasado. El autor ha tomado la Liga como un objeto político mal identificado, en un intento de comprender cómo se inscribe en la cultura republicana francesa. También se trata de "una" historia, lo que implica que otras historias son o serán posibles...</w:t>
      </w:r>
    </w:p>
    <w:p>
      <w:r>
        <w:rPr>
          <w:b/>
          <w:color w:val="FF0000"/>
        </w:rPr>
        <w:t xml:space="preserve">id 357</w:t>
      </w:r>
    </w:p>
    <w:p>
      <w:r>
        <w:rPr>
          <w:b w:val="0"/>
        </w:rPr>
        <w:t xml:space="preserve">Correcaminos y Coyote - Wikipedia editar Correcaminos y Wile E. Coyote, la E de Ethelbert) es una serie de dibujos animados estadounidense, producida por el estudio Warner Bros. Los dos personajes principales, Bip Bip y Vil Coyote, fueron creados en 1949 por Chuck Jones. Se inspiró en el libro de Mark Twain Roughing It, donde Twain señala que los coyotes están hambrientos y quieren cazar un Gran Geocuco (correcaminos). El juego cómico se basa en el principio del gato que persigue al ratón para siempre, como en Tom y Jerry. La serie se emitió por primera vez en Francia en 1972 (en la ORTF), y se volvió a emitir de 1989 a 2003 en los programas Ça Cartoon y Décode pas Bunny en Canal+, en Bunny Tonic en France 3 a partir de 2001, y regularmente en Boomerang desde 2003. En Quebec, se emitió en Télétoon. 5 Los sabores del Bip Bip Un Plymouth Superbird, una serie especial en homenaje a Bip Bip. Beep Beep es un gracioso pájaro azul (en realidad, un Gran Geocuco) que recorre las carreteras desérticas del sur de Estados Unidos. Un coyote (Vil Coyote) decide perseguirlo a pesar de la gran velocidad de su presa. Coyote inventa todo tipo de planes locos (desde patines a catapultas gigantes) para atrapar su comida. Una a una, sus ideas se vuelven en su contra: un squib húmedo, una banda elástica caprichosa o un yunque travieso. Coyote cae en su propia trampa cada vez, mientras que el inteligente y bromista Bip Bip comenta la situación con un irónico sentido del humor utilizando un cartel que sostiene en una pata, antes de marcharse con un provocativo "¡bip bip! Coyote sólo atrapa al correcaminos en un episodio, Soup o Sonic, pero no puede aprovecharlo porque se ha vuelto diminuto. Lista de episodios[editar] La serie consta de 45 dibujos animados de unos 6 minutos, un cortometraje de 26 minutos titulado Adventures of the Road-Runner (1962) que pretendía ser el piloto de una serie de televisión, y un puñado de webisodios emitidos en Internet. En la mayoría de los episodios dirigidos por Chuck Jones, los dibujos animados comienzan con la presentación de los dos personajes, con un chiste recurrente que consiste en mencionar un nombre latino ficticio para su especie animal. En 2010, Warner Bros. La animación retomó los personajes en una nueva serie llamada Looney Toons 3D, realizada en animación 3D[1].</w:t>
      </w:r>
    </w:p>
    <w:p>
      <w:r>
        <w:rPr>
          <w:b/>
          <w:color w:val="FF0000"/>
        </w:rPr>
        <w:t xml:space="preserve">id 358</w:t>
      </w:r>
    </w:p>
    <w:p>
      <w:r>
        <w:rPr>
          <w:b w:val="0"/>
        </w:rPr>
        <w:t xml:space="preserve">Carta de amor Por Olivier ODORIZZI, domingo 8 de junio de 2008 :: Poemas de amor Esta carta que todo el mundo ha pensado, sin saber siempre cómo realizarla, la poesía y el amor son la inspiración que dará lugar a la más bella carta de amor. Todos hemos pensado en ello alguna vez o tantas veces, pero es en el momento oportuno, que hay que saber utilizarlo, si se quiere declarar, de esta manera a la persona amada. Algunos prefieren las cartas, otros una cena romántica, una velada única para dos o una fiesta. Algunas personas prefieren una carta de amor, para declarar sus sentimientos un día, y los escritos como los poemas, ayudan a decir los sentimientos a la persona que amas. Las palabras no vienen fácilmente, se necesita mucho tiempo para saber qué escribir, y con las palabras conocidas saber qué decir. Por eso hay que leer poesía, que puede ser muy bonita, para inspirarse y declarar a la persona amada, todo el amor que se tiene. Poesía del poeta Olivier O. : Carta de amor Por favor, cite la url si comparte este texto de amor</w:t>
      </w:r>
    </w:p>
    <w:p>
      <w:r>
        <w:rPr>
          <w:b/>
          <w:color w:val="FF0000"/>
        </w:rPr>
        <w:t xml:space="preserve">id 359</w:t>
      </w:r>
    </w:p>
    <w:p>
      <w:r>
        <w:rPr>
          <w:b w:val="0"/>
        </w:rPr>
        <w:t xml:space="preserve">Bienvenida a la misión de información de los "chalecos amarillos" en Toulouse El lunes 08 de julio de 2019, la misión de información de la Asamblea Nacional sobre los costes económicos, sociales y presupuestarios de los bloqueos, la violencia y la degradación cometidos al margen del movimiento de los "chalecos amarillos" se desplazó a Toulouse. Creada el 9 de mayo de 2019, esta misiÃ³n conjunta de la ComisiÃ³n de Asuntos EconÃ³micos y de la ComisiÃ³n de Finanzas, EconomÃa General y Control Presupuestario pudo reunirse y debatir con los actores locales afectados por el movimiento de los "chalecos amarillos" en Toulouse. Desde el inicio de este movimiento, me he expresado en numerosas ocasiones en los medios de comunicación, y también he interrogado a varios miembros del Gobierno sobre el tema. La delegación de diputados tenía una cita por la mañana en la Prefectura de las regiones de Occitanie y Haute-Garonne para escuchar a todos los interesados: comerciantes, cámaras consulares, compañías de seguros, bancos, federaciones profesionales, servicios estatales y autoridades locales. Tras un almuerzo republicano, los miembros de la misión se dirigieron por la tarde al centro de la ciudad de Toulouse para reunirse con ciudadanos, comerciantes y artesanos. Para saber más sobre mis visitas anteriores: - Encuentros con los "gilets jaunes" (1 y 07 de diciembre de 2018). - Reunión con comerciantes de Toulouse afectados por el movimiento de los "chalecos amarillos" (21 de enero de 2019). - Pregunta escrita al Sr. Bruno LE MAIRE, Ministro de Economía y Finanzas, sobre la situación catastrófica en la que se encuentran los comerciantes de las ciudades francesas y sobre la necesidad de liberar los fondos nacionales y de aplicar las ayudas a estos comerciantes lo antes posible (29 de enero de 2019). - Pregunta escrita al Sr. Edouard PHILIPPE, Primer Ministro, sobre la necesidad de mejorar la comunicación del Gobierno y sobre las acciones a implementar para promover los avances votados por el Parlamento; los anuncios realizados por el Presidente de la República en su discurso a la Nación el 10 de diciembre de 2018 y finalmente el Gran Debate Nacional (29 de enero de 2019). - Pregunta escrita al Sr. Christophe CASTANER, Ministro del Interior, sobre la situación de la seguridad en la ciudad de Toulouse durante las manifestaciones del movimiento denominado "gilets jaunes" y sobre los métodos y medios adicionales que piensa poner a disposición del Prefecto de la región de Occitanie, Prefecto de la Haute-Garonne, para garantizar la seguridad y el orden público en la ciudad de Toulouse (29 de enero de 2019) ComposiciÃ³n y agenda de la misiÃ³n de informaciÃ³n de la Asamblea Nacional sobre los costes econÃ³micos, sociales y presupuestarios de los bloqueos, la violencia y la degradaciÃ³n cometidos al margen del movimiento de los â€œgilets jaunesâ€.</w:t>
      </w:r>
    </w:p>
    <w:p>
      <w:r>
        <w:rPr>
          <w:b/>
          <w:color w:val="FF0000"/>
        </w:rPr>
        <w:t xml:space="preserve">id 360</w:t>
      </w:r>
    </w:p>
    <w:p>
      <w:r>
        <w:rPr>
          <w:b w:val="0"/>
        </w:rPr>
        <w:t xml:space="preserve">SENENEWS.COM- El antiguo inquilino del Elíseo se une al club de las personalidades francesas que se decantan por la ecología en Marrakech en sus residencias de ensueño. Nicolas Sarkozy, acompañado por su esposa Carla y su pequeña Giulia, permaneció allí durante 17 días. De hecho, el ex presidente francés Nicolas Sarkozy y su esposa Carla abandonaron Marruecos el 2 de junio tras una visita privada de 17 días a Marrakech. La pareja había iniciado su visita privada el 17 de mayo en la ciudad ocre, donde el rey Mohammed VI había puesto a su disposición una residencia. Durante su estancia, el ex presidente hacía regularmente footing en el palmeral y jugaba al tenis en el Real Club de Tenis de Marrakech, un centro deportivo privado situado en el centro de la ciudad. Una vez completado el traspaso de poder entre Nicolas Sarkozy y François Hollande, la familia Sarkozy se irá primero a descansar. "Carla y su marido se tomarán un respiro, reflexionarán sobre su futuro y también redescubrirán otro ritmo, de una manera diferente", dijo una fuente cercana a la ex primera dama de Francia. Carla Bruni-Sarkozy también debería aprovechar este descanso para ultimar su próximo disco, que saldrá a la venta el próximo otoño: Marruecos: se busca a un senegalés por asesinatoSeleccionado para usted: Marruecos: Desmantelada una red internacional de tráfico de personasVideo en SeneNews ReplaySeleccionado para usted: Marruecos: 07 marroquíes y 02 españoles condenados por la muerte de una mujer migrante</w:t>
      </w:r>
    </w:p>
    <w:p>
      <w:r>
        <w:rPr>
          <w:b/>
          <w:color w:val="FF0000"/>
        </w:rPr>
        <w:t xml:space="preserve">id 361</w:t>
      </w:r>
    </w:p>
    <w:p>
      <w:r>
        <w:rPr>
          <w:b w:val="0"/>
        </w:rPr>
        <w:t xml:space="preserve">Descripción Esta cómoda, de finales de los años 50, tiene 2 cajones grandes y 2 pequeños. Sus asas de latón son originales. Se ha actualizado: la parte superior, los pequeños cajones y la base se han cubierto con laca negra satinada. Los laterales y los 2 cajones grandes están chapados en caoba. Será perfecto en un salón, un dormitorio o en un vestíbulo. Dimensiones: ancho: 105 cm, profundidad: 43 cm, altura: 72,5 cm. Esta cómoda, de finales de los años 50, tiene 2 cajones grandes y 2 pequeños. Sus asas de latón son originales. La parte superior, los cajones pequeños y la base se han cubierto con laca negra satinada. Los laterales y los 2 cajones grandes están chapados en caoba. Será perfecto en un salón, un dormitorio o en un vestíbulo. Dimensiones: ancho: 105 cm, profundidad: 43 cm, altura: 72,5 cm. Ref : TUDCBSGT Cómoda caoba/negra 550 € Esta cómoda, de finales de los años 50, se compone de 2 cajones grandes y 2 pequeños. Se compone de 2 cajones grandes y 2 pequeños... [Leer más] Dimensiones : H73 x W105 x D43 FORMAS DE PAGO Chiffonnier 260 € 300 € Cómoda de madera 375 € 220 € Cómoda danesa de mediados de siglo... 580 € 230 € 290 € 240 € Cómoda de ratán vintage 410 € Cómoda de madera vintage 230 € 992 € 250 € 240 € 436 € A continuación, vuelva a "condiciones de entrega" y seleccione la entrega correspondiente a su país de destino. Cómoda de caoba/negro Cantidad: 1</w:t>
      </w:r>
    </w:p>
    <w:p>
      <w:r>
        <w:rPr>
          <w:b/>
          <w:color w:val="FF0000"/>
        </w:rPr>
        <w:t xml:space="preserve">id 362</w:t>
      </w:r>
    </w:p>
    <w:p>
      <w:r>
        <w:rPr>
          <w:b w:val="0"/>
        </w:rPr>
        <w:t xml:space="preserve">Organizamos nuestra boda el 27 de agosto en Les Belles Rives. Un entorno estupendo, nuestros invitados quedaron encantados y el personal fue muy atento. Lo recomendamos al 200%. La comida fue estupenda, el pastel de boda fue un gran pastelero y la noche de bodas tuvo una hermosa vista al mar. Si quieres organizar una boda sin estresarte, ¡hazlo!</w:t>
      </w:r>
    </w:p>
    <w:p>
      <w:r>
        <w:rPr>
          <w:b/>
          <w:color w:val="FF0000"/>
        </w:rPr>
        <w:t xml:space="preserve">id 363</w:t>
      </w:r>
    </w:p>
    <w:p>
      <w:r>
        <w:rPr>
          <w:b w:val="0"/>
        </w:rPr>
        <w:t xml:space="preserve">El sitio de la comunidad de bricolaje, dedicado al bricolaje y a la mejora del hogar freddy78 By les3c19 By kriske By mimi03 freddy78 By kriske freddy78 By les3c19 Mimi: No he probado las uniones de 2 fibras pero, sin dudar de tus habilidades, ¿no va a ser - fiable con 2 uniones? Para el pezón roscado más largo, mimi, me dices que vale y los 3c19 me dicen que no habrá diferencia. No estoy seguro de qué hacer al respecto. No estoy seguro de qué hacer, pero estoy seguro de que es una buena idea tener un hilo más largo. No estoy seguro de qué hacer, pero estoy seguro de que es una buena idea tener un hilo más largo, pero estoy seguro de que es una buena idea tener un hilo más largo. En primer lugar, mi amigo Kriske no recordaba mis explicaciones sobre las conexiones con bridas: no se usa teflón, rosca o pasta en una tuerca suelta. ¡Sólo la fibra plana o la junta de goma pueden hacer el sello entre dos secciones planas...! La dificultad de Freddy para apretar y sellar su accesorio se debe simplemente a que su pezón macho-macho tiene roscas cónicas. Después de unas cuantas vueltas la tuerca se bloquea en el cono y a veces se rompe si se aprieta demasiado. Hay dos soluciones: - sustituir la boquilla por el modelo que aparece en el enlace (Leroy Merlin) que tiene dos roscas cilíndricas, - compensar la profundidad de apriete con una junta de goma en lugar de una junta de fibra. La primera solución es, con mucho, la más racional. Siempre me he decantado por las fibras, no por la goma, en el caso de 2 uniones. freddy78 Por Brico30 ...optaré por la solución de coger un tetón que tenga 2 roscas cilíndricas (cf brico30). Tengo que comprar uno nuevo y será mucho más fácil de instalar que el antiguo. Una vez comprada e instalada esta boquilla, ¿pongo una junta de fibra o de goma en el extremo? A título informativo, me refiero al lado de la conexión hembra (salida de agua) y no al lado de la manguera de acero inoxidable.... ...Voy a optar por la solución de tomar un pezón que tiene 2 roscas cilíndricas (cf brico30). freddy78 ¿Necesitas una mano con el jardín? Si buscas una buena idea para tu jardín, aquí tienes algunos consejos para equiparlo y mantenerlo en todas las estaciones. ¿Quiere una cocina totalmente equipada y hecha a medida? Visite Cuisine Plus para crear su cocina ideal.</w:t>
      </w:r>
    </w:p>
    <w:p>
      <w:r>
        <w:rPr>
          <w:b/>
          <w:color w:val="FF0000"/>
        </w:rPr>
        <w:t xml:space="preserve">id 364</w:t>
      </w:r>
    </w:p>
    <w:p>
      <w:r>
        <w:rPr>
          <w:b w:val="0"/>
        </w:rPr>
        <w:t xml:space="preserve">Este es Ronron du clos des rondins, este es Rodin , 2 meses de edad, Nivernais cross country más ligero. Padre y madre excelentes abordadores de formas únicas de jabalí. Se vende 400€ contacten conmigo en el 06.08.92.52.24 Aquí está Ronron du clos des rondins, perro macho de 3 meses, chipado y vacunado. Cruz gascona Bleu de Gascogne. Para la venta 400€ contactarme en 06.08.92.52.24 Aquí es Opium du clos des rondins, 2 años de edad no anglots, verraco domado, posibilidad de prueba en el sitio. Para la venta 700€ contactarme en 06.08.92.52.24 Aquí es Romy du clos des rondins, 2 meses de edad, chipado y vacunado. País Briquet cruzó Griffon de pays. Perro tranquilo, padre y madre excelentes cerradores nacidos formas únicas jabalí. En venta 400€ contacten conmigo al 06.08.92.52.24 08.05.2020 Les presento a Rosy du clos des Rondins, de 3 meses. Es un cruce de beagle con Ariège. El padre y la madre son jabalíes. Tiene chip y está vacunada. En venta 450€ contacten conmigo en el 06.08.92.52.24 07.04.2020 El criadero Clos des Rondins pone en venta 3 perros: - Pastis un perro joven de 18 meses domado - 1 lote de caza menor anglo-francés con 1 perro domado y una hembra más cerca (para más información, ver la página https://duclosdesrondins.com/chien-voie-unique-sanglier/) 27.05.2019 Nuevo perro "jabalí de pista única" disponible. 5.04.2019 Salida de "Pin-Up". 01.04.2019 Salida de "Plume" a Valais en Suiza. 24.03.2019 Los primeros cachorros saldrán el próximo fin de semana. Sólo 2 machos están disponibles para la venta. 02.03.2019 Los cachorros están creciendo y las reservas están abiertas. Lamentablemente solo quedan 3 hembras y 3 machos. 10.01.2019 La hembra del criadero "Galicia" ha dado a luz a 11 cachorros. El Wachtelhund estará a la venta dentro de 2 meses. 10.04.2018 Se vende nuevo perro: - Es un Country Briquet (nacido a finales de enero de 2018) - El padre y la madre son verracos de pista única. - Muy buen origen, seleccionado desde hace más de 20 años. - Precio: 400 EUR 28.04.2018 Aquí está el nacimiento de los cachorros Wachtelhund / Chien d'Oysel (por desgracia, sólo 2 machos están disponibles) 06.10.2017 La pensión es también la recepción de los jóvenes en dificultad social. Un día en contacto con los perros de Du Clos de Rondins. 21.09.2017 Salida de "Nala" de Le Clos Des Rondins para la búsqueda de animales heridos (UNUCR) 18.09.2017 Nora de Du Clos Des Rondins 3 meses frente a un jabalí 15.09.2017 Bonita captura de los jóvenes de la cría de Le Clos des Rondins Vendemos jóvenes cachorros rotos o adultos entrenados. 08.09.2017 Salida de Naya de Le Clos des Rondins para una nueva familia.</w:t>
      </w:r>
    </w:p>
    <w:p>
      <w:r>
        <w:rPr>
          <w:b/>
          <w:color w:val="FF0000"/>
        </w:rPr>
        <w:t xml:space="preserve">id 365</w:t>
      </w:r>
    </w:p>
    <w:p>
      <w:r>
        <w:rPr>
          <w:b w:val="0"/>
        </w:rPr>
        <w:t xml:space="preserve">Diferencia entre pseudo-elemento y pseudo-clase Un pequeño tema de vocabulario hoy para plantear un problema de diferenciación entre pseudo-clase y pseudo-elemento en CSS. A menudo tendemos a confundir ambas cosas, pensando que en ambos casos estamos poniendo una confusión justificada, así que vamos a ver cómo distinguirlas. Vamos a ver cómo distinguirlos sobre la forma y sobre el fondo, para ello intentemos ya reunir en esta página las pseudoclases y pseudoelementos existentes (que evoluciona, quizás no serán todos), verás quizás automáticamente cómo diferenciarlos. Pseudoclases en CSS2.1 Hay algunas muy conocidas, y otras menos, aquí están las que he podido encontrar: :link : se dirige a enlaces no visitados ; :hover : se dirige a un elemento señalado visualmente (hovered) gracias a un ratón por ejemplo ; :active : se dirige a un elemento activado por el usuario, por ejemplo cuando se hace clic con el botón izquierdo del ratón. Esto ocurre entre la pulsación y la liberación del botón; :focus : se dirige a un elemento señalado físicamente, por ejemplo, por la tecla de tabulación del teclado, o tras la liberación del botón izquierdo del ratón en un elemento que puede ser dirigido de esta manera; :visited : se dirige a un enlace que ya ha sido visitado por el usuario; :lang() : se dirige a un elemento según su idioma (especificado por el atributo lang); :first-child : se dirige al primer elemento hijo. Aquí sólo hablo de los selectores CSS2.1. Pseudoelementos en CSS2.1 Los pseudoelementos no son muy conocidos, y esto es lo que nos ofrece CSS2.1. :before: permite insertar contenido antes de un elemento y estilizarlo "al vuelo"; :after: permite insertar contenido después de un elemento y estilizarlo "al vuelo"; :first-letter: permite estilizar la primera letra de un elemento; :first-line: permite estilizar la primera línea de un bloque ¿Cómo se distinguen? Al principio me costó un poco, para mí no era más que una "pseudoclase" (¡pseudotú mismo!), pero al final es relativamente fácil de distinguir con el uso. Una pseudoclase es una forma de orientar un elemento sin añadir una clase (manualmente o mediante JavaScript). Ejemplo: en lugar de :first-child, podría haber añadido simplemente la clase first en el primer elemento al que quería dirigirse. Un pseudo-elemento es algo que no podría haber sido dirigido de otra manera que no fuera añadiendo un elemento. Ejemplo: en lugar de :first-letter, deberíamos haber añadido un elemento spans en la primera letra del elemento objetivo. ¡CSS3 al rescate! CSS3 propone una nueva sintaxis para los pseudoelementos. En lugar del ":", debes escribir ":" (dos dos puntos). La sintaxis de una pseudoclase no cambia. Ya que estamos, para los que quieran profundizar en CSS3, aquí están las novedades de esta versión: Pseudoclases Las nuevas pseudoclases en CSS3: :nth-child(N) : se dirige al Nº elemento hijo; :nth-last-child(N) : se dirige al Nº último elemento hijo; :nth-of-type(N) : se dirige al Nº elemento de un tipo determinado; :</w:t>
      </w:r>
    </w:p>
    <w:p>
      <w:r>
        <w:rPr>
          <w:b/>
          <w:color w:val="FF0000"/>
        </w:rPr>
        <w:t xml:space="preserve">id 366</w:t>
      </w:r>
    </w:p>
    <w:p>
      <w:r>
        <w:rPr>
          <w:b w:val="0"/>
        </w:rPr>
        <w:t xml:space="preserve">Garibaldi - Entrega gratuita a partir de 100€* - Cambio de talla gratuito - 60 días para cambiar de opinión - Precio mínimo garantizado - Plegable: Se monta en 4 segundos, ¡vea cómo en el vídeo! - Extremadamente duradero. ¡Diseñado para ser utilizado cada fin de semana! - 3X3 m, 9 m², altura del techo ajustable de 212 a 320 cm. Pantalones de moto Garibaldi Typhoon Negro Garibaldi ¡Bienvenido a la familia! Notas del cliente Este pantalón está fabricado en poliamida Airguard® con una membrana Humax® cortavientos e impermeable entre el tejido interior y el exterior. En el interior hay un forro térmico Cynix® extraíble y ultraligero. Las rodilleras Powertector® garantizan una seguridad óptima en la carretera. - Pantalón de travesía - Textil - Impermeable y forrado - 2 bolsillos exteriores - Detalles reflectantes - Cremallera para acoplar a la chaqueta. 179.95 Garibaldi pantalon-moto-garibaldi-typhoon-noir https://pierceimages.imgix.net/ProdImages/prod_2732692/p2732692.jpg?ver=-62135596800&amp;auto=format&amp;lossless=false&amp;q=35&amp;sharp=10&amp;w=600&amp;h=600&amp;fit=crop 10 ORDINARY</w:t>
      </w:r>
    </w:p>
    <w:p>
      <w:r>
        <w:rPr>
          <w:b/>
          <w:color w:val="FF0000"/>
        </w:rPr>
        <w:t xml:space="preserve">id 367</w:t>
      </w:r>
    </w:p>
    <w:p>
      <w:r>
        <w:rPr>
          <w:b w:val="0"/>
        </w:rPr>
        <w:t xml:space="preserve">Retrato a cargo de HÖHLER G., Die Patin. Wie Angela Merkel Deutschland umbaut, Orell Füssli Verlag, Zurich, 2012, 296 p. Texto completo 1 Titulado "Die Patin", en alusión a la película "El Padrino" (Francis Ford Coppola, 1972), este retrato de la Canciller Merkel ha sido noticia en toda Alemania. La autora, profesora universitaria y asesora económica y política (los medios de comunicación la presentan como antigua asesora del canciller Kohl), se entrega a un auténtico ajuste de cuentas con el canciller. Su munición es de alto calibre, como demuestran los títulos de los capítulos: "La loba y el silencio de los hombres", "Nuevo diseño para el almacén de armas del poder" o "El crepúsculo de los presidentes - Drama en tres actos". ¿Sus críticas a Angela Merkel? Se le acusa de perseguir una política de poder a costa del interés general, de ignorar los valores, de socavar la competencia de ideas y enfoques que es la base de la democracia alemana, de centralizar las decisiones en la República Federal y destruir la economía social de mercado, de sentarse sobre la ley en la política europea, etc. Esperemos que este retrato de la mujer "más poderosa" de Europa atraiga a un cierto número de lectores en Francia... (ib) Para citar este artículo Referencia electrónica "Portrait à charge", Regards sur l'économie allemande [En ligne], 106 | octubre de 2012, en línea desde el 06 de noviembre de 2012, consultado el 20 de marzo de 2020. URL : http://journals.openedition.org/rea/4479 Inicio de la página</w:t>
      </w:r>
    </w:p>
    <w:p>
      <w:r>
        <w:rPr>
          <w:b/>
          <w:color w:val="FF0000"/>
        </w:rPr>
        <w:t xml:space="preserve">id 368</w:t>
      </w:r>
    </w:p>
    <w:p>
      <w:r>
        <w:rPr>
          <w:b w:val="0"/>
        </w:rPr>
        <w:t xml:space="preserve">asegurar: armarse, estacionarse, armar, defender, garantizar de: eximir, asegurar de: custodiar, estacionar, guardar, asegurar, Garantiza el pago de la deuda. 他担的偿还。 No sólo los modelos hermosos, puede garantizar la calidad. 不仅款式好看，量也可以。 Puede garantizar eficazmente la calidad y el progreso del proyecto. ¡能有效工程进度和工程量。 Flexible, y puede garantizar la calidad y el precio! ¡交货期灵活，并且能够价格和量! En el supuesto de garantizar la calidad, reducir los costes. 在量的前提下，最大限度地降低了成本。 Tienen sus propias líneas de producción para garantizar la calidad. 有自己的生产线、确量上乘。 ¿Cómo se puede garantizar la salud pública con una población sin protección social? 面对这些缺乏社会障的人如何公共卫生和医疗健康？ Garantizamos lo mejor de lo natural y una perfecta trazabilidad. ¡我们向您它完美的醇香和无可挑剔的口感。 En nuestras ventas de bienes, estoy absolutamente garantizar la calidad! 在我们的销售商品中我绝对量！ Nuestros productos en el extranjero a través de la prueba para garantizar la calidad. 我司产品通过国外测试合格，量。 ..Con el fin de garantizar la calidad, el precio favorable, la prestación de servicios. 本厂量，价格从优，送货服。 Garantizamos que nuestros precios son competitivos y aseguramos la calidad de los productos. 我们我们的产品的价格是具有竞争性的并且产品量。 Garantizamos un precio inferior al del mercado, porque somos un árbol firme. 我们比市场价要低，因为我们是林场。 Todo el proceso debe ser probado para garantizar la calidad de las semillas. 整个流程都要进行检测，以确种子量。 La gestión y el aprovechamiento de los avances y la flexibilidad para garantizar una situación de beneficio mutuo. 管理和经营都采用先进灵活的方式，双赢。 Garantizar la calidad del pedido del contrato de precios por volumen. 量，合同订购，以量定价。 AOC es una etiqueta que garantiza la procedencia de un vino y su tipicidad. AOC 是葡萄酒来源的标签，也有归类葡萄酒的功能。 El país de la "paz del sur" está tomando medidas para garantizarla. "南方和平乡 "正在东南亚强化自我护的能力。 Para un estricto control de calidad que garantice la calidad del producto. 以严格的检产品量。 Garantizamos los precios más bajos de la red y el inventario absoluto. 我们网络上的最低售价和绝对库存量。 声明：以上例句、词性分类均由互联网资源自动生成，部分未经过人工审核，其表达内容亦不代表本软件的观点；若发现问题，欢迎向我们指正。</w:t>
      </w:r>
    </w:p>
    <w:p>
      <w:r>
        <w:rPr>
          <w:b/>
          <w:color w:val="FF0000"/>
        </w:rPr>
        <w:t xml:space="preserve">id 369</w:t>
      </w:r>
    </w:p>
    <w:p>
      <w:r>
        <w:rPr>
          <w:b w:val="0"/>
        </w:rPr>
        <w:t xml:space="preserve">Nuestra tienda de equipaje, accesorios y joyas para personalizar todos sus conjuntos. ¡Los accesorios te permiten estar loco! ¡Gris-gris que de repente no te deja ir! Sabio o extravagante, encuentra una impresionante gama de bolsos, sombreros, bufandas, cascos de moto, gafas, máscaras, corbatas... Accesorios de marca para todos los estilos, pero también en la efigie de tus artistas y héroes favoritos. ¿Te gusta el bricolaje? Nuestra tienda también le ofrece la oportunidad de personalizarlo todo usted mismo. Por último, añada el toque final a su look con nuestra joyería y marroquinería...</w:t>
      </w:r>
    </w:p>
    <w:p>
      <w:r>
        <w:rPr>
          <w:b/>
          <w:color w:val="FF0000"/>
        </w:rPr>
        <w:t xml:space="preserve">id 370</w:t>
      </w:r>
    </w:p>
    <w:p>
      <w:r>
        <w:rPr>
          <w:b w:val="0"/>
        </w:rPr>
        <w:t xml:space="preserve">Estos cursos de formación pueden realizarse a cargo en el marco del DIF (derecho individual a la formación), pregunte a su empleador. ¿Por qué la educación en medios de comunicación? Con una media de 3h40 de consumo de televisión al día por persona y 1h15 de consumo de internet, consideramos que la alfabetización mediática debe ser una prioridad. En efecto, los medios de comunicación tienen su propia gramática, conjugaciones y sintaxis que sólo dominan los profesionales y algunos aficionados ilustrados. Pero, ¿cómo podemos entender lo que implica una determinada imagen, sonido o montaje si no dominamos el lenguaje? Contactos: accueil cemea-pdll.org / 02 51 860 260 CEMÉA Pays de la Loire - 102 rue Saint-Jacques 44200 Nantes 02 51 86 02 60 - accueil[a]cemea-pdll.org</w:t>
      </w:r>
    </w:p>
    <w:p>
      <w:r>
        <w:rPr>
          <w:b/>
          <w:color w:val="FF0000"/>
        </w:rPr>
        <w:t xml:space="preserve">id 371</w:t>
      </w:r>
    </w:p>
    <w:p>
      <w:r>
        <w:rPr>
          <w:b w:val="0"/>
        </w:rPr>
        <w:t xml:space="preserve">MANSLAB Laboratorio de Fabricación Espacial En nuestra opinión, la profesión de arquitecto se asemeja a un oficio en el que la creatividad y el trabajo duro conducen al virtuosismo. Junto a la "pluralidad del tiempo", nos interesa la "pluralidad del espacio". No es necesariamente la transparencia, sino la disposición de diferentes mundos frente a frente o uno al lado del otro lo que crea esta impresión de densidad y riqueza de relaciones. Para la fabricación del desarrollo sostenible, creemos que junto a un cuerpo de conocimientos fundamentales, se puede cultivar un espíritu que, a través de intentos incansables y a veces de fracasos, desarrolle un "conocimiento de la mano" capaz de encontrar nuevas formas de expresión.</w:t>
      </w:r>
    </w:p>
    <w:p>
      <w:r>
        <w:rPr>
          <w:b/>
          <w:color w:val="FF0000"/>
        </w:rPr>
        <w:t xml:space="preserve">id 372</w:t>
      </w:r>
    </w:p>
    <w:p>
      <w:r>
        <w:rPr>
          <w:b w:val="0"/>
        </w:rPr>
        <w:t xml:space="preserve">Los clientes se benefician de las ubicaciones globales bien conectadas de Coperion y Coperion K-Tron para proporcionar el máximo apoyo en el diseño, la fabricación y la implementación de sistemas fiables. Además de la amplia gama de aplicaciones, es la estrecha colaboración con nuestros clientes lo que nos impulsa a desarrollar continuamente nuestros sistemas y componentes. Desde válvulas rotativas hasta líneas completas de extrusión y compounding, pasando por componentes de alta tecnología para la industria farmacéutica y alimentaria, Coperion y Coperion K-Tron trabajan mano a mano con sus clientes para conseguir exactamente lo que necesitan en sus procesos industriales. Acerca de Coperion</w:t>
      </w:r>
    </w:p>
    <w:p>
      <w:r>
        <w:rPr>
          <w:b/>
          <w:color w:val="FF0000"/>
        </w:rPr>
        <w:t xml:space="preserve">id 373</w:t>
      </w:r>
    </w:p>
    <w:p>
      <w:r>
        <w:rPr>
          <w:b w:val="0"/>
        </w:rPr>
        <w:t xml:space="preserve">IR El itinerario hacia Les Baux es sencillo: seguir la carretera departamental hacia Les Baux, pasar el cruce de Tournosy, pasar por encima de un lago y luego tomar la pista que sube hacia el norte cerca de la colina 1165 antes de llegar a Les Baux. En el primer cruce después de 100 metros, tomar la pista a la derecha, luego, en Serre Lambert, tomar la pista a la izquierda. Esta pista, marcada en amarillo, sube hacia Les Escuettes. Al final, a unos 1.430 metros, hay un sendero bien marcado a la derecha, señalizado en amarillo, que sube en un balcón de la Blache hasta llegar a la cresta de la Barre. Gire a la izquierda y deje el camino marcado para seguir esta larga cresta sin dificultad. Pasar la cima de 1987 y luego descender al Col des Roux 1857. Aquí encontrará una cabina del teleférico forestal de Loubet a La Roche des Arnauds. Este carro fue reconstruido de forma idéntica en 2005 (panel explicativo). Junto a la cabreta hay una cabaña semienterrada en la que hay un libro de visitas. Suba por la cresta de enfrente, ignorando el camino azul señalizado, "circuit des cabrettes", que discurre horizontalmente a la izquierda poco después del Col des Roux. Busque los mejores pasajes en la cresta o justo al lado de ella (vegetación en el lado norte, rocas en el lado sur). De esta manera se llega a la cumbre de la Tête de la Clappe. VUELTA La ruta de vuelta es más problemática. No hay ningún camino en este gran valle, las pendientes son empinadas y ¡hay vallas! Una solución corta y fácil es hacer un simple viaje de ida y vuelta parando en la cumbre de 1987. Una solución larga es continuar por la cresta hasta el Col de Garcinel, y luego tomar la pista forestal que pasa cerca de la Maison Forestière de Matacharre. Otra solución, tras haber aparcado en la D 418 al inicio de la pista que sube hacia el norte antes de llegar a Les Baux, consiste en ir hasta el Col des Roux y descender en ángulo hacia el sur, al sureste, en los pastos de montaña del Champ Franc (apuntando aproximadamente al lago de abajo) para llegar al punto de partida. Tenga en cuenta que los caminos indicados en la parte inferior del mapa del IGN han sido modificados. He aquí otra solución recomendada después de haber aparcado debajo de Les Roux: Desde la Tête de la Clappe, bajar la Crête de la Clape. Hay una parte rocosa que se puede sortear desde el este. En el Col de Garcinel, tomar la pista forestal que desciende suavemente hasta el Col de Vente-Cul. Abandone esta pista después de unos 400 metros para bajar en ángulo recto a la izquierda hacia las plantaciones de coníferas. Al salir de las plantaciones, la pendiente se vuelve mucho más pronunciada. Continuar a la vista, apuntando a la confluencia de los arroyos de abajo, punto 1315 en el IGN. Atraviese estos arroyos y gire casi horizontalmente a la izquierda para cruzar otro arroyo 150 metros más adelante en un punto de cruce de rebaños, utilizando las pistas que se ven al otro lado como guía. Siga estas pistas que conducen a los pastos de Serre des Moures. Bajar hacia el sur en esta Serre des Moures, luego buscar el camino de los pastores indicado en el IGN, yendo ligeramente hacia la izquierda. Este camino se une a una pista de la granja que se toma a la izquierda, luego a la derecha a través de un campo, luego hacia abajo a Les Roux, donde se encuentra el coche.</w:t>
      </w:r>
    </w:p>
    <w:p>
      <w:r>
        <w:rPr>
          <w:b/>
          <w:color w:val="FF0000"/>
        </w:rPr>
        <w:t xml:space="preserve">id 374</w:t>
      </w:r>
    </w:p>
    <w:p>
      <w:r>
        <w:rPr>
          <w:b w:val="0"/>
        </w:rPr>
        <w:t xml:space="preserve">Tecnologías de la soberanía Llamemos así a las tecnologías que, aparte de su interés intrínseco, permiten a una potencia geopolítica afirmar su voluntad de independencia y poder en un mundo que se ha vuelto multipolar. Para ello, deben ser desarrollados por esta potencia con sus propios recursos, para escapar de la dependencia que pretenden seguir imponiendo las potencias competidoras cuando, por razones históricas, han dominado los sectores en cuestión. Un buen ejemplo de esta tecnología de soberanía es el avión de combate francés Rafale. Construido en la tradición gaullista por Francia sola, permite ahora a Francia escapar de la dominación que Estados Unidos intentaba imponer al obligar efectivamente a la mayoría de los ejércitos del mundo a equiparse, al menos durante la primera mitad del siglo XXI, con el F-35 Joint Strike Fighter. A menudo se ha criticado a Francia por producir un avión que ningún otro país quería. Hoy en día, mientras que el programa F-35 parece fracasar, parece que el Rafale ofrece ventajas insustituibles de independencia y soberanía a todos los que se asocien a su desarrollo y producción. Francia no tiene ni la ambición ni los medios para convertirla en objeto de dominación. Su objetivo es únicamente la cooperación. Los escépticos se preguntan qué sentido tiene movilizarse por un sistema de armas. ¿Estamos en guerra? Se equivocan. Si la cooperación internacional entre Europa y algunos de los países BRICS, especialmente Brasil e India, pudiera organizarse en torno al concepto Rafale, sería un éxito decisivo para todos los socios. El sector espacial, que tiene su origen en la aeronáutica, debe considerarse, a una escala completamente diferente, como el ámbito por excelencia de las tecnologías de la soberanía. Permite a las potencias geopolíticas que invierten en ella asegurarse una presencia totalmente independiente en dimensiones del mundo que ya son vitales para su supervivencia y que lo serán cada vez más. Por lo general, se trata de las llamadas tecnologías de doble uso, es decir, con fines tanto civiles como militares. Muchas de ellas son de carácter comercial, pero muchas también son de carácter regio, es decir, de interés para los poderes públicos, independientemente de las posibles derivaciones comerciales. Enumeremos los principales: - centros espaciales, preferentemente situados en el cinturón ecuatorial - lanzadores, de potencia variable, que son indispensables para alcanzar las diferentes órbitas requeridas para las distintas aplicaciones - satélites de telecomunicaciones con innumerables aplicaciones - satélites de observación de la tierra, los océanos y el espacio cercano, que son esenciales para la protección racional de nuestro entorno terrestre. - sondas interplanetarias, principalmente con fines científicos. - estaciones terrestres, para la recepción, el tratamiento y la explotación de los datos. Hay que añadir aquí todo lo que se refiere a la exploración de otros planetas, ya sea con robots o con humanos: cápsulas, orbitadores, aterrizadores, robots de exploración, que serán cada vez más autónomos. La actual Estación Espacial Internacional o futuras instalaciones similares, que ya no están sobre la mesa, y los medios para acceder a ellas, se encuentran en la interfaz de algunas de las aplicaciones mencionadas. Perspectivas de cooperación Estados Unidos ha decidido desde el principio que debe dominar totalmente el espacio, asegurándose una ventaja de varios años sobre los demás estados. Este es el concepto de dominio del espacio completo. El argumento presupuestario parece el más convincente. Es difícil calcular el coste de una misión, como el envío de una tripulación a la Luna. Diríamos que el equivalente al antiguo programa estadounidense Apolo superaría ahora los 300.000 millones de dólares. Esto está al alcance de un gran país. Las guerras en Oriente Medio han costado</w:t>
      </w:r>
    </w:p>
    <w:p>
      <w:r>
        <w:rPr>
          <w:b/>
          <w:color w:val="FF0000"/>
        </w:rPr>
        <w:t xml:space="preserve">id 375</w:t>
      </w:r>
    </w:p>
    <w:p>
      <w:r>
        <w:rPr>
          <w:b w:val="0"/>
        </w:rPr>
        <w:t xml:space="preserve">Las tarjetas de regalo de BedandBreakfast.com son un regalo perfecto para alguien que necesita relajarse. Sólo son válidos en EE.UU. y Canadá Se aceptan en más de 4.000 B&amp;B No hay restricciones en las fechas de estancia ni en las tarifas adicionales No hay fecha de caducidad ni pérdida de valor Diamond Collection Una selección de B&amp;B de alto nivel y totalmente equipados, revisados regularmente por una organización de calificación. Garantía de mejor precio ¿Qué es la garantía de mejor precio? Es muy sencillo. BedandBreakfast.com le garantiza que obtendrá el mejor precio para su estancia en un B&amp;B cuando reserve una habitación en BedandBreakfast.com. Dentro de las 24 horas siguientes a la reserva, si encuentra un precio más barato para la misma habitación en las mismas fechas en el mismo B&amp;B, BedandBreakfast.com le devolverá la diferencia. La garantía de mejor precio cubre cualquier habitación reservada en línea en BedandBreakfast.com. Para que se aplique la garantía, la habitación de los huéspedes debe haberse reservado mediante el botón Book de BedandBreakfast.com. ¿Cómo puedo aprovechar la garantía del mejor precio? Sólo tiene que llamar al 1-512-322-2710 en las 24 horas siguientes a la reserva y comunicar al agente de atención al cliente el precio más bajo que ha encontrado. Términos y condiciones de la garantía del mejor precio La garantía del mejor precio de BedandBreakfast.com asegura que cuando usted reserva y paga en línea en BedandBreakfast.com, está reservando una habitación al mejor precio disponible. Si encuentra un precio más bajo para la misma habitación en las mismas fechas en el mismo B&amp;B, y se pone en contacto con nosotros dentro de las 24 horas siguientes a la reserva, le devolveremos la diferencia de precio. Esta garantía no se aplica a las reservas realizadas durante los días festivos y/o para eventos especiales. Todas las solicitudes están sujetas a verificación por parte de BedandBreakfast.com. BedandBreakfast.com no acepta capturas de pantalla o cualquier otra prueba de precio inferior que no pueda ser verificada por el personal de BedandBreakfast.com. BedandBreakfast.com tampoco tendrá en cuenta, a su entera discreción, ninguna reclamación que parezca falsa, fraudulenta o hecha de mala fe.</w:t>
      </w:r>
    </w:p>
    <w:p>
      <w:r>
        <w:rPr>
          <w:b/>
          <w:color w:val="FF0000"/>
        </w:rPr>
        <w:t xml:space="preserve">id 376</w:t>
      </w:r>
    </w:p>
    <w:p>
      <w:r>
        <w:rPr>
          <w:b w:val="0"/>
        </w:rPr>
        <w:t xml:space="preserve">Sector privado Algunas personas no están sujetas a todos los regímenes de seguridad social. La declaración tiene en cuenta los porcentajes de contribución adecuados. Todo el sector privado, excepto los centros de educación y p.m.s. Sí Sí Sí Sí Sí Sí Sí Sí Sí Sí Sí Determinados becarios extranjeros Sí Sí (*) Todos los tipos: accidentes de trabajo y enfermedades profesionales. (**) La limitación de los regímenes mencionados sólo es aplicable hasta el 31 de diciembre del año en que el aprendiz, el becario o el joven cumple los 18 años. A partir del 1 de enero del año siguiente (el año en que cumplen 19 años), están sujetos a todos los regímenes. (***) En el caso de los trabajadores por cuenta ajena, no hay que cotizar por las vacaciones anuales, ya que es el propio empresario el que paga la indemnización por vacaciones. Enseñanza gratuita no universitaria Para los funcionarios que reciben una subvención de una Comunidad o de otra persona de derecho público, la ley se limita a los siguientes regímenes: - A.M.I. (asistencia sanitaria y subsidios); - desempleo; - pensiones. Sin embargo, la ley se limita al régimen de la A.M.I. (sector sanitario) cuando este tratamiento subvencionado da derecho a una pensión a cargo del Tesoro Público o cuando se equipara a estas personas, en lo que respecta a las pensiones, con los aprendices de la enseñanza comunitaria, provincial o municipal. Los miembros del personal mencionados no son declarados por la autoridad organizadora, sino por el servicio público que les paga. No obstante, los miembros del personal que prestan servicios por los que la autoridad organizadora paga directamente una remuneración están sujetos a todos los regímenes de seguridad social por estos servicios. La autoridad organizadora de estos servicios los declara a la NSSO. Gratuidad de la enseñanza universitaria La ley se limita a los regímenes de A.M.I. (sector sanitario), accidentes de trabajo y enfermedades profesionales del personal académico. Por personal académico se entiende: - el personal académico autónomo con nombramiento permanente en las universidades libres de la Comunidad Flamenca; - el personal académico y científico con nombramiento permanente en las universidades libres de la Comunidad Francesa. Para los beneficiarios de una beca de doctorado o postdoctorado que no estén cubiertos por un tratado internacional celebrado por Bélgica en materia de seguridad social, la ley se limita a los regímenes de A.M.I. (asistencia sanitaria y subsidios), vacaciones anuales, accidentes de trabajo y enfermedades profesionales. Centros P.M.S. gratuitos (o CLB gratuitos) Para el personal de una oficina de orientación educativa y profesional o de un centro psico-médico-social organizado por particulares que recibe una subvención de tratamiento de una Comunidad, la ley se limita a los siguientes regímenes - A.M.I. (asistencia sanitaria y subsidios); - desempleo; - pensiones. Además, la ley se limita al régimen de la A.M.I. (sector sanitario) cuando estas personas reciben un tratamiento subvencionado a cargo de la Comunidad y crean títulos para la pensión prevista por la ley de 31 de julio de 1963 relativa a la pensión de los miembros del personal de las oficinas de orientación educativa y profesional y de los centros psico-médico-sociales. Información adicional DmfA - Declaración de los jóvenes Todos los jóvenes pueden beneficiarse de la responsabilidad limitada hasta el 31 de diciembre del año en que cumplen 18 años. No son responsables de la cuota de moderación salarial. En DMFA, para distinguirlos de</w:t>
      </w:r>
    </w:p>
    <w:p>
      <w:r>
        <w:rPr>
          <w:b/>
          <w:color w:val="FF0000"/>
        </w:rPr>
        <w:t xml:space="preserve">id 377</w:t>
      </w:r>
    </w:p>
    <w:p>
      <w:r>
        <w:rPr>
          <w:b w:val="0"/>
        </w:rPr>
        <w:t xml:space="preserve">Ruido anormal bajo el pedo - ¿Arañas? Ruido anormal bajo el pedo - Arañas Hace tiempo había notado vibraciones a nivel del tren delantero. Algún tiempo después apareció un ruido. No son los cinturones que he comprobado. Varía en función de la velocidad. Se detiene si desacelero o acelero con fuerza. La temperatura parece jugar también porque por la mañana casi no lo hace luego cuanto más conduzco más presencia tiene el ruido. Si freno, el ruido continúa. Parece que viene de abajo. He encontrado un video en youtube con el mismo ruido https://www.youtube.com/watch?v=DdoB_F6FUKQ Creo que es el travesaño, ¿qué piensa usted? digby29 - principiante desglosado - Vehículo: Range Rover P38 2,5 DT Año del vehículo: 1998 Edición / Acabado: Hastings Ciudad y código postal: La Forêt Fouesnant 29940 Actividad / Función: militar Re: Ruido anormal bajo el pedo - travesaños? digby29 escribió:Hola a todos, hace algún tiempo me di cuenta de las vibraciones a nivel del tren delantero. Algún tiempo después apareció un ruido. No son los cinturones que he comprobado. Varía en función de la velocidad. Se detiene si desacelero o acelero con fuerza. La temperatura parece jugar también porque por la mañana casi no lo hace luego cuanto más conduzco más presencia tiene el ruido. Si freno, el ruido continúa. Parece que viene de abajo. He encontrado un video en youtube con el mismo ruido https://www.youtube.com/watch?v=DdoB_F6FUKQ Estoy pensando en barras transversales, ¿qué crees? pesrso Estoy pensando en metal sobre metal: hay algo que roza en el eje, una lengüeta o algo así. está casi tocando, cuando el motor se mueve un poco se para, cuanto más roza más se calienta, por lo que se expande y toca más, varía con la temperatura, etc. Estoy buscando marcas de fricción en el eje, el tulipán.... mypacha - Gama P38 Guru Año del vehículo: 2002 Edición / Acabado: Aspen Edad: 67 Ciudad y código postal: 06 Mercantour Actividad / Función: Ingeniero de jubilación Re: Ruido anormal bajo el pedo - Barras transversales? Mientras tanto, lo tengo desde hace 3 años y me doy cuenta de que nunca he puesto grasa en los puntos de lubricación. ¿Podría ser eso? digby29 - principiante desglosado - Vehículo: Range Rover P38 2,5 DT Año del vehículo: 1998 Edición / Acabado: Hastings Ciudad y código postal: La Forêt Fouesnant 29940 Actividad / Función: militar Re: Ruido anormal bajo el pedo - Barras transversales? digby29 escribió: Efectivamente, no había pensado en eso. Lo tengo desde hace 3 años y me doy cuenta de que nunca he puesto grasa en los puntos de engrase ¿Podría ser eso? sí, pero en el vídeo parece más bien un roce. Pero no es tuyo, es un video y por lo tanto difícil de leer..... pero también podría ser una mierda atascada en el travesaño, también podría ser tu eje que está deformado y se ha desequilibrado y va a tocar algo. sientes la vibración, normalmente. 1 poner un poco de grasa, luego si no cambia nada inspeccionar. para hacer la manipulación del video, tiene que tener las patas al aire. si no tienes un eje de 4 pilares, tendrás que ponerlo sobre tacos, y, en mi opinión, con las 4 patas despegadas, nunca me arriesgaré a pasar por debajo con la cosa que bien puede bloquear el diferencial del transfer y atropellarte.. mypacha Año del vehículo: 2002</w:t>
      </w:r>
    </w:p>
    <w:p>
      <w:r>
        <w:rPr>
          <w:b/>
          <w:color w:val="FF0000"/>
        </w:rPr>
        <w:t xml:space="preserve">id 378</w:t>
      </w:r>
    </w:p>
    <w:p>
      <w:r>
        <w:rPr>
          <w:b w:val="0"/>
        </w:rPr>
        <w:t xml:space="preserve">Pero, ¿qué se puede hacer con un semicírculo azul y unas cuantas líneas de lápiz? Un sombrero, por supuesto. Y con ello, ¡vamos a vivir una maravillosa aventura gráfica y de volumen! Sí, en cuanto lo dibujas, el sombrero es arrastrado por el viento, ¡y se posa en la cabeza de un astuto mono que corre por la ciudad! Así que vamos al parque, a la panadería e incluso a los grandes almacenes, pero nadie ha visto un mono con sombrero... Y de repente, ¡ahí está! En lo alto del edificio más alto de la ciudad. Incluso llamaron a los bomberos para que lo atraparan. Pero se tropieza y se cae... Afortunadamente, aún tenemos a mano nuestra media caña azul y con unos cuantos trazos de lápiz, ¡el mono y nuestro héroe se salvan! Los que nos siguen desde hace tiempo deben pensar: "¿Pero? Anouck Boisrobert y Louis Rigaud, creo que ya los conozco...". Sí, ya hablamos de ellos aquí, aquí y aquí de nuevo. Nos encanta su trabajo, siempre ultracolorido, gráfico y divertido, con pulidas animaciones e historias llenas de poesía y picardía. Una vez más, nos obsequian con un álbum refinado, pero lleno de detalles, que no dejará de satisfacer las ansias de aventura de grandes y pequeños. [...] Para dibujar un sombrero, es muy sencillo, un medio círculo y una línea y ya está... ¡excepto que una ráfaga de viento lo hace volar! Tenemos que sacar un coche rápidamente y nos vamos en busca del sombrero. Cuando le diga que ¡Oh! mi sombrero está firmado por Anouck Boisrobert y Louis Rigaud, ya adivinará que estamos hablando de una maravilla gráfica. Aquí, todo empieza con una mano que dibuja un sombrero, luego se va volando y lo vamos buscando, página tras página. Y cuanto más pasas las páginas, más elaboradas se vuelven las ventanas emergentes. ¿Dónde está el sombrero? ¿Entre los coches? ¿En el parque? ¿En la biblioteca? No es fácil de encontrar, sobre todo porque un mono se ha apoderado de él. Así que miramos a través de las animaciones que se abren ante nuestros asombrados ojos. Los autores también juegan con la tipografía (la palabra plátano tiene una forma convexa que flota sobre el resto del texto, las letras de pánico están como agitadas). ¡Una pura maravilla! Hermosas fotos en el sitio web de La soupe de l'espace. [...]</w:t>
      </w:r>
    </w:p>
    <w:p>
      <w:r>
        <w:rPr>
          <w:b/>
          <w:color w:val="FF0000"/>
        </w:rPr>
        <w:t xml:space="preserve">id 379</w:t>
      </w:r>
    </w:p>
    <w:p>
      <w:r>
        <w:rPr>
          <w:b w:val="0"/>
        </w:rPr>
        <w:t xml:space="preserve">Cada Pokémon tiene su propia personalidad, lo que se llama su "carácter". Hay 25 personajes diferentes en total. Los ataques que tu Pokémon utiliza en los concursos serán juzgados más o menos por los jueces del concurso, dependiendo del carácter de tu Pokémon. Si un Pokémon come un Pokébloc de un color que prefiere, sus estadísticas de concurso aumentarán más de lo normal. Además, parece que dependiendo de cómo entrenes a tu Pokémon, su carácter puede cambiar... Nada es menos seguroPokéblocs y PersonajesLas bayas también tienen una parte de utilidad en este sistema de carácter, el Pokémon tiene más preferencias por ciertas bayas que por otras, algunas bayas pueden hacer que el Pokémon se confunda después de habérselas dado si no le gustan especialmente¡ Por eso hay que evitar las bayas en batalla, es muy arriesgado. Para conocer el carácter de tu Pokémon, nada más fácil... Abre la Pokédex, ve a la hoja de presentación del Pokémon, y busca en "Memoria del Entrenador", y luego en "Condición". No hay forma de saber qué tipo de condición tiene un Pokémon, ni de cambiarlo... Se fija al azar al nacer, eso es todo. Finalmente, el último efecto de los personajes: las estadísticas de tus Pokémon. De hecho, estos evolucionarán de forma diferente al carácter del Pokémon. Además, el carácter de un Pokémon tiene una función importante en una batalla. Por ejemplo, en la siguiente tabla, nos enteramos de que un Pokémon con carácter "Malo" aumenta su Ataque en una batalla, pero a cambio disminuye su Defensa Especial. (véase la sección "Sistema de caracteres")Crear un sitio web gratuito con e-monsite - Denunciar un contenido ilegal en este sitio web</w:t>
      </w:r>
    </w:p>
    <w:p>
      <w:r>
        <w:rPr>
          <w:b/>
          <w:color w:val="FF0000"/>
        </w:rPr>
        <w:t xml:space="preserve">id 380</w:t>
      </w:r>
    </w:p>
    <w:p>
      <w:r>
        <w:rPr>
          <w:b w:val="0"/>
        </w:rPr>
        <w:t xml:space="preserve">¡Kikou! Hoy comparto la decoración de mi mesa para el 2011. Este fue hecho a seis manos. De hecho, mis sobrinas pequeñas Mélia y Léane quisieron hacerlo conmigo. Justo antes, encontré una tela blanca y negra con la que hice dos manteles (ese año éramos más). Gafas de colores para alegrarlo un poco. Una caja con huevos falsos dentro. Pollitos, pájaros, hueveras esparcidas por todas partes. Una corona de paja en la que plantamos huevos sobre pinchos de madera, para el centro de la mesa. En el último momento, añadimos huevitos con licor y chocolates. Ese año no hubo complicaciones. Una mesita hecha con dos niñas. Te mando muchos besos. Hasta pronto. Calinquette NB: desde su última actualización, Canalblog ha inventado un nuevo "truco" para nosotros. Si tienes gmail en tu buzón, las respuestas automáticas se envían directamente al blog. No me di cuenta de esto hasta que Katia me lo señaló. No es una gran cosa que están haciendo, sobre todo porque no hay necesariamente la posibilidad de responder en privado. Espero que restauren las respuestas de antes, porque se pierde mucho tiempo y privacidad... Bizzzzzzzz Besos. Isa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docId:9186CC99BBAC74177BBAD979D0B2E3B0</keywords>
  <dc:description>generated by python-docx</dc:description>
  <lastModifiedBy/>
  <revision>1</revision>
  <dcterms:created xsi:type="dcterms:W3CDTF">2013-12-23T23:15:00.0000000Z</dcterms:created>
  <dcterms:modified xsi:type="dcterms:W3CDTF">2013-12-23T23:15:00.0000000Z</dcterms:modified>
  <category/>
</coreProperties>
</file>