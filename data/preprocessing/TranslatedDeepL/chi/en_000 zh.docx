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1.xml" ContentType="application/vnd.openxmlformats-officedocument.theme+xml"/>
  <Override PartName="/customXml/item1.xml" ContentType="application/xml"/>
  <Override PartName="/customXml/itemProps1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color w:val="FF0000"/>
        </w:rPr>
        <w:t xml:space="preserve">id 0</w:t>
      </w:r>
    </w:p>
    <w:p>
      <w:r>
        <w:rPr>
          <w:b w:val="0"/>
        </w:rPr>
        <w:t xml:space="preserve">周二晚上，萨拉-佩林来到比尔-奥莱利的节目，讨论了劳拉-英格拉姆最近的一些评论，以及罗姆尼/瑞恩票据在竞选活动的最后阶段应该采取的方法。在强调米特-罗姆尼需要更加积极的论点时，佩林将选举定义为 "免费的东西还是自由 "的选择。当被问及英格拉哈姆说如果共和党不能赢得这场选举，他们就应该关闭这个党时，佩林也同意这是一场应该对罗姆尼有利的选举。拉什-林博同样表示，总统的连任将预示着共和党的结束。她说，问题在于，信息是否能传递给选民。"她说："如果你不能通过媒体这个过滤器传递你的信息，那么我们就会陷入困境。她补充说，共和党人没有做到的是，解释选民有一个选择："免费的东西或自由。你不能两者兼得。"对于这一点，奥莱利思考了国家是否有可能发生变化。他说，随着对政府项目的依赖性越来越大，也许选民会说他们想要免费的东西。他们愿意牺牲自由。"有可能我们已经在这条路上走得很远了，是的，"佩林回答。然后，在谈到更具体的竞选策略时，奥莱利质疑罗姆尼是否应该 "以更个人化的方式 "来对付巴拉克-奥巴马总统。他是否应该使用 "无能"、"危险 "和 "社会主义者 "等 "流行语"。佩林争辩说，这些不是流行语 -- 它们是事实。而且是的，他应该这样做。"他需要在表达上表现得非常积极"。在大会期间，奥莱利说，克林特-伊斯特伍德是唯一一个让总统对国家状况 "亲自负责 "的发言者。奥莱利说，"这与政策无关，而是与他有关"。"他是一个铁杆的填空者。"以 "更个人化的方式 "来对付奥巴马？我想知道这意味着什么？共和党人，请解释一下这到底是什么意思...... ttp://twitter.com/Lompemann Lompe 把沙拉这个词留给莎拉-佩林，让它传给人们。佚名 请米特接受莎拉-佩林的建议 请请...无名氏 是的，因为说他是讨厌美国的共产主义者，展示他的 "恐怖分子的拳头 "还不够。或者说FOX在说他是个种族主义者时，对人员的要求还不够高。或者他们影射奥巴马是一个 "暴徒"，当他主持像Common这样的 "激进 "说唱歌手时"。Yea....time to get more personal FOX.匿名的比尔-奥莱利似乎很享受与福克斯的 "电视真人秀明星 "萨拉-佩林用严肃的语气交谈......他们显然对罗姆尼深感担忧！"。加勒比海 "退出 "芭比T sp今晚在福克斯新闻上？等一下，我得换个头像。好家伙，这小妞不会消失的。匿名 是的，看看这个策略把比尔-奥和萨拉弄到哪里去了。显然是他们职业中的佼佼者。匿名 嘿，比尔，给我们讲讲你以超过一百万美元庭外和解的性骚扰案件。哦，我很抱歉，这是不是太私人了？去找奥巴马总统吧，"以更个人的方式"。天啊，不知道这可能是指什么。"......无能"、"危险 "和 "社会主义"。你在担任阿拉斯加 "州长 "不到半个任期内所做的事情也是如此？来吧，莎拉，说说你最想说的事情。比罗不会的，因为他是个懦夫，他有一个固有的借口，而你，莎拉，没有。放弃吧，莎拉，但你永远不会闭嘴，这就是为什么米特永远不会进入你的百里之内。 ttp://twitter.com/veedahvandal veedahvandal smh...thats all I say...sad Anonymous 这对莎拉-佩林来说真的很有效，她在关于任何政策问题的最简单问题上都很挣扎。在比尔-奥莱利指责她有数百万美元的敲诈企图后几个小时，一位福克斯新闻的女制片人对这位电视明星进行了反击，提起诉讼，声称他使她多次受到性骚扰。</w:t>
      </w:r>
    </w:p>
    <w:p>
      <w:r>
        <w:rPr>
          <w:b/>
          <w:color w:val="FF0000"/>
        </w:rPr>
        <w:t xml:space="preserve">id 1</w:t>
      </w:r>
    </w:p>
    <w:p>
      <w:r>
        <w:rPr>
          <w:b w:val="0"/>
        </w:rPr>
        <w:t xml:space="preserve">特写作者 阅读的心态是一种开放的心态 27-09-2012 小毛病是否会阻碍读者获得新的阅读体验的乐趣？文学博主格雷格-齐默尔曼（Greg Zimmerman）说，是的，很多时候它们确实如此。虽然我们都有 "小毛病"，但他在《赫夫邮报》博客上发表的一篇名为 "文学小毛病会起反作用 "的文章中说，最终它们对我们是一种伤害。它们限制了我们的阅读生活。那么，我想知道，作为一个有鉴赏力的读者和万恶的读者，一个有文学小毛病的读者之间有什么区别？我认为答案很简单。一个有鉴赏力的读者是在读完一本书后讨论它的缺点和优点的人。有意见并能阐明为什么你认为一本书中的某些东西可行或不可行是很重要的。分享你的想法不仅会使你在酒吧或阅读小组会议上获得一段美好的时光，也会使你更深入地了解这本书的世界。当我们讨论我们读过的书，以及我们的想法时，我们会成为更好的读者。我认为这与我们持有一个更有反应力的观点有很大关系，这个观点在下一本书，以及下一本书中都保持开放。我们敞开自己，拥抱我们的阅读生活可以演变的方式。这并不是说我自己不会落入文学小毛病的陷阱。当我拿起一本书，读完简介，却发现主角是个作家时，我就很恼火。想象力到哪里去了？我想进入小说的世界，而不是作者的世界。但是，作者在书中克隆自己的事实，只是我的一个假设。这也是齐默尔曼的观点 -- 厌恶往往只是习惯和态度，一旦我们进一步挖掘我们持有这些习惯和态度的原因，就会很快解开。毕竟我很喜欢《在路上》和《洛丽塔》，只是列举了几本有不可预知的文学主角的书。在我们的Facebook页面上关于齐默尔曼的文章的一个主题中，作家Coral Atkinson评论说："我认为Greg Zimmerman是对的--因为一些琐碎的、通常相当不合逻辑的原因而否定一本书很容易。然而，审视我们的小毛病并试图发现它们是关于什么的，可能也是有用的。当我还是个孩子的时候，我喜欢有会说话的动物的书，但我对任何把拟人化的动物和人混在一起的故事都充满了敌意。我现在写历史小说，非常关注准确性。我的感觉是，对我来说，在创造的幻想世界中需要有一致性。现在回想起来，我可以看到我厌恶把会说话的动物和人类混在一起的原因。分享我们的图书观点，抓住辩论和审视我们想法的机会，有助于我们感受到自己是一个部落的一部分，即读者的部落。在这里，许多观点成为焦点，这意味着准备走出我们的舒适区。突破界限是我们为作家庆祝的事情，也是我们作为读者每次迈出第一步进入书页上的未知领域时要做的事情。无论你用什么方法来保持你的阅读选择，无论是浏览你当地图书馆的畅销书区，还是在你的读书小组会议上尝试一些不同的东西，可以说你正在为你的阅读生活呼吸新鲜空气。</w:t>
      </w:r>
    </w:p>
    <w:p>
      <w:r>
        <w:rPr>
          <w:b/>
          <w:color w:val="FF0000"/>
        </w:rPr>
        <w:t xml:space="preserve">id 2</w:t>
      </w:r>
    </w:p>
    <w:p>
      <w:r>
        <w:rPr>
          <w:b w:val="0"/>
        </w:rPr>
        <w:t xml:space="preserve">我很高兴能在汤斯维尔发表道尔顿纪念演讲。我要感谢詹姆斯-库克大学--特别是历史和政治学院--以及澳大利亚国际事务研究所北昆士兰分部提供的这个机会。我非常高兴地说，我的办公室主任--比尔-特威德尔--是詹姆斯-库克大学的毕业生，我很高兴比尔的父亲道格今晚能够来到这里。比尔认识布莱恩-道尔顿本人，并怀着极大的敬意和爱意回忆他。这一系列的讲座是为了纪念一位世界级的学者和无私的机构建设者--布莱恩-道尔顿--詹姆斯-库克大学历史系的基础教授的一生和工作。在道尔顿教授领导的二十年里，他的系在区域历史、东南亚和种族关系的研究方面获得了国内和国际的声誉。虽然这些讲座还很年轻，但已经有了非常杰出的历史。我特别高兴地注意到，菲律宾驻澳大利亚大使Delia Domingo Albert女士今年早些时候曾是道尔顿的特邀演讲者。我今天的主题是 "澳大利亚和亚洲。前进的道路'--再及时不过了，也再重要不过了。我想关注的关键问题是在澳大利亚与亚太地区的整体交往中的经济自由化。经济自由化是政府在该地区的首要任务。我们地区政策的其他三个关键因素是。决心以合作和务实的方式加强澳大利亚在该地区的安全 坚持以人道和有原则的方式应对地区挑战；以及 在追求我们在该地区的外交政策目标时始终保持长期的观点。第一部分。鼓励经济自由化 1.1 经济自由化的好处 贸易和投资的自由化已经给澳大利亚和其地区邻国带来了巨大的好处。我想提一下其中一些比较重要的例子。近几十年来，澳大利亚大幅降低了关税和其他贸易壁垒。这增加了竞争，促进了澳大利亚企业的生产力。它扩大了进口产品的范围，使其对澳大利亚生产商和消费者来说更加便宜。这使得澳大利亚能够专注于生产我们最有竞争力的商品。以货币计算，过去十年间国内自由化的收益估计为每个澳大利亚家庭的年收入平均增加了1000美元。不仅如此，还有大量证据表明，贸易自由化正在推动澳大利亚的出口增长。例如，随着保护措施的减少，澳大利亚制造商提高了生产力，并正在向国际市场进军。在过去的五年中，澳大利亚的出口增长了三分之一以上，而这正是市场自由化进程相当迅速的时期。澳大利亚生产商的产品在本地区和全球范围内享有更好的准入条件。就全球而言，制成品的平均关税已从1940年代的40%下降到现在的4%左右。当乌拉圭回合的承诺得到充分履行时。澳大利亚出口的工业产品在发达国家面临零关税的比例将增加一倍以上，从20%增加到43%。而澳大利亚商品出口预计每年将增加约50亿澳元。服务业是澳大利亚受益的一个绝佳例子。在过去的十年里，服务业的自由化在全世界加速发展。澳大利亚的服务出口增长速度比我们的服务进口快50％。因此，在1996年，澳大利亚的国际收支受益于我们与世界其他国家的服务贸易的顺差--这在大约40年的统计历史上是第一次。从实际情况来看，这意味着澳大利亚的大学和学院在培训本地区从韩国到印度尼西亚的年轻人方面正在做出越来越重要的贡献。这意味着我们的娱乐和酒店业正从该地区大量涌入澳大利亚的游客和参观者中获益。这意味着我们的保险、金融和法律服务行业正在整个地区找到令人兴奋的新的扩张机会。在我们增长最快的市场--亚太地区--降低关税将使澳大利亚出口商受益，并为澳大利亚人创造更多的就业机会。我很高兴地说，在这十年中，东盟已经将应用关税--按贸易加权计算--减少了三分之二。在同一时期，中国将其平均关税率从35%降至23%，并将在2000年之前将关税率降至15%。贸易自由化的好处</w:t>
      </w:r>
    </w:p>
    <w:p>
      <w:r>
        <w:rPr>
          <w:b/>
          <w:color w:val="FF0000"/>
        </w:rPr>
        <w:t xml:space="preserve">id 3</w:t>
      </w:r>
    </w:p>
    <w:p>
      <w:r>
        <w:rPr>
          <w:b w:val="0"/>
        </w:rPr>
        <w:t xml:space="preserve">Fullscreen合作关系与拥有完整的YouTube合作关系非常相似，只是你与Fullscreen分享你从广告中获得的一定比例的收入，但通过与Fullscreen分享收入，你就可以获得完整合作伙伴的功能（如自定义缩略图、频道横幅和各种其他功能）。如何获得Fullscreen的合作关系 首先，在你考虑申请与Fullscreen的合作关系之前，你需要确保你的YouTube账户（你想成为合作伙伴）没有版权问题，而且你的账户状态良好。要申请。首先进入Fullscreen网站，导航到 "频道页面"。然后滚动到页面底部，点击 "要求更多信息 "按钮。一旦你点击该按钮，就会出现一个表格，你需要输入你的个人信息（例如：姓名、电子邮件、YouTube用户名和你的信息），这是你要写的申请Fullscreen的信息。写下你的信息，说明你为什么希望Fullscreen考虑与你合作，然后点击发送。一旦你发送了你的 "申请"，他们应该在1-7天内给你答复。然后他们会带你完成让你的账户成为合作伙伴的步骤（如果你被接受），这将涉及一份合同，并提供屏幕截图，显示你的账户目前在YouTube上处于良好状态。获得Fullscreen合作关系的要求 目前有一个主要要求，那就是你要在你的利基市场上为你的观众提供高质量的内容，在申请之前没有最低订阅人数或观看门槛。Fullscreen如何支付给你 Fullscreen通过PayPal支付给你，他们会计算出你从你的视频中赚取了多少钱，然后他们会计算出你会收到多少钱，然后他们会把钱转到你的账户。你也可以通过你的Fullscreen仪表盘查看你赚了多少钱。这是Fullscreen仪表板的预览。Fullscreen.net信息 Fullscreen是由George Stompolos于2011年1月创立的。在创建Fullscreen之前，乔治帮助创建和管理YouTube的合作伙伴计划。Fullscreen位于加利福尼亚州洛杉矶。Fullscreen的一些广告客户包括谷歌、宝洁、美泰、Vice、20世纪福克斯和许多其他大公司。</w:t>
      </w:r>
    </w:p>
    <w:p>
      <w:r>
        <w:rPr>
          <w:b/>
          <w:color w:val="FF0000"/>
        </w:rPr>
        <w:t xml:space="preserve">id 4</w:t>
      </w:r>
    </w:p>
    <w:p>
      <w:r>
        <w:rPr>
          <w:b w:val="0"/>
        </w:rPr>
        <w:t xml:space="preserve">命运之子歌词 你知道，我们已经花了很多时间在一起，嗯，我想知道你是否和我有同样的感觉 我可以告诉你，我知道你需要我告诉你，但是，如果我从你那里听到它更好 你知道吗，让我自己解释 现在是早上7点，你还在我身边 昨晚我紧紧地抱着你，这意味着什么？你看，我知道这对我意味着什么 这意味着我不会让你走，告诉我 你的心还在为前一天晚上的事而转动吗？你真的很好，是的 你真的需要让我知道 你在这里只是为了性交易 看，如果你是的话，我，我只是不能活在谎言中 因为我确定我对你的感觉 但如果你告诉我，我是你的唯一，这是正确的 我们可以像往常一样度过今晚 但首先你要告诉我，你的感觉和我一样 亲爱的，你知道我不会让你知道 除非你和我的感觉一样 所以如果你告诉我，在我被你迷住之前我应该做什么。你是否真的和我有同样的感觉 所以告诉我，告诉我我们可能是一件好事 但你必须和我有同样的感觉 现在已经是午夜了，还没有听到答复 但我可以看到真相就在你的眼睛里 可能是你努力了，但我没有看到夕阳与我擦肩而过 当你和我做爱时，你说了三次 "你爱我" 在你拥抱我之后，你甚至没有说晚安 我对你的任何要求。当你想要我的时候，你给了我承诺 但如果我得不到承诺，我就不能活在谎言中 因为我确定我对你的感觉 但如果你告诉我，我是你的唯一，这是正确的 今晚你可以像往常一样过夜 只要你先告诉我，你和我的感觉一样 亲爱的，你知道我不会让你知道 除非你和我的感觉一样 所以如果你告诉我，在我被你迷住之前，我应该怎么做？所以告诉我，告诉我这可能是件好事 但你必须和我有同样的感觉 哦，我看到了你的眼睛，我听到了你的呼唤 当你说话时，我需要听到一些东西 我想听到的第一件事是 我一直想告诉你一些事情 第二件事是 如果我不能拥有你，我不想要任何东西 这个时候谁在敲我的门？哦，哦，嘿，宝贝 你这么晚在这里干什么？我想告诉你一些事情 我只是不知道该怎么告诉你 你有什么想说的吗？好吧，你知道吗，我爱你 感觉和我一样 感觉和我一样 感觉和我一样 感觉和我一样</w:t>
      </w:r>
    </w:p>
    <w:p>
      <w:r>
        <w:rPr>
          <w:b/>
          <w:color w:val="FF0000"/>
        </w:rPr>
        <w:t xml:space="preserve">id 5</w:t>
      </w:r>
    </w:p>
    <w:p>
      <w:r>
        <w:rPr>
          <w:b w:val="0"/>
        </w:rPr>
        <w:t xml:space="preserve">不要把门弄坏。一天晚上，我去gfs姐妹的公寓，敲打她的门，相当用力，门是用硬纸板做的便宜的软门，结果我在门上开了个洞。第二天我和房主谈了谈，我们同意由他来修理门，我支付费用，没问题。几天后，轮到我了，有人大力敲我的门，这次是警察，我当时还在睡觉，有宿醉，不想和他们说话，所以我没有理会他们，继续睡觉。那天晚上我去酒吧看足球，当我坐下来喝酒并开始看足球时，一辆警车停了下来，三个警察跳出来，向我走来，要我陪他们去警察局，我说比赛一结束我就去，但他们让我现在就去。 坐下来，喝一杯，比赛结束后我们再去。手铐出来了，我被铐了起来，被抓了起来，被捆进了车里。这时我很不安，我刚给自己买了啤酒并开始看足球，接下来我知道我被铐起来并被带到了警察商店，我知道我没有做错什么，我认为他们是为了钱，所以我当场给他们一些钱，他们拒绝了。当我们到达警察商店时，我问他们我做错了什么，为什么我被逮捕，他们告诉我，我拒捕、躲避逮捕并试图贿赂警察，这将被判处三年监禁，是的，但我问他们为什么逮捕我，他们告诉我是为了拒捕，"你们这群腐败的混蛋 "我告诉他们..... "那又是六个月 "他说，"对警察施虐"。然后我被送进了监狱。几天后，他们来了，提到了被打破的门，我告诉他们，我已经采取了措施，把它修好。他们指控我破门而入、非法入侵和其他一些事情，这些事情我都没有做，虽然我没有被指控试图贿赂和拒捕。然后他们告诉我，我有两个选择，去法院承认所有的指控，你就可以回家了，或者不认罪，与案件作斗争，如果我选择与案件作斗争，我将不得不在监狱里作斗争，他们会指定我的律师，他不是很好，但很贵。我同意认罪。我对所有指控认罪，得到了罚款和缓刑，我只想回家。我支付了罚款，可以自由离开了，所以我需要喝啤酒，直接去了我朋友的酒吧，但它已经关门了。我打电话给他，问他为什么关门，他说他的泰国女友离开了他，拿走了所有的钱，把他洗劫一空，他准备朝自己的头开枪，把酒吧烧掉。我告诉他，别那么傻，想想看，你有一个装满啤酒的酒吧，喝光啤酒，然后朝自己的脑袋开枪，下周把这个地方烧掉。他说："好主意"，"来吧"，于是我去了他的酒吧，我们开始尝试把这个地方喝干。三天后，他的女朋友回来了，那时酒吧已经有点乱了，她问我们在做什么，我试图解释，但她不太理解，禁止我进入酒吧。我吸取了教训，虽然.....，但下次我会按铃的，虽然复刻劳力士复刻表很便宜，但他们的职责是在视觉特征、艺术外观和功能方面给他们的原始同行一个远行。一些品牌的复制品又是设计师的手表，使用平面高幽默的材料，如拼写百年灵复制品的原始品牌。</w:t>
      </w:r>
    </w:p>
    <w:p>
      <w:r>
        <w:rPr>
          <w:b/>
          <w:color w:val="FF0000"/>
        </w:rPr>
        <w:t xml:space="preserve">同上 6</w:t>
      </w:r>
    </w:p>
    <w:p>
      <w:r>
        <w:rPr>
          <w:b w:val="0"/>
        </w:rPr>
        <w:t xml:space="preserve">博尔顿主席菲尔-加塞德认为俱乐部的状况良好，并坚持认为他不会急于任命新的经理。漫游者在10月9日解除了欧文-科伊尔的职务，吉米-菲利普斯、萨米-李和朱利安-达比在周六3-2战胜布里斯托尔城的比赛中首次执掌球队。当被问及锐步体育场的现状时，加塞德承认他已经安排了一个好的团队来临时负责，并拒绝排除临时三人组被永久交给工作的可能性。"我们有高质量的人在这里做工作，"加塞德告诉BBC曼彻斯特电台。"吉米是博尔顿的人，我认识他很久了。"他、朱利安和萨米都有丰富的经验，我们能够依靠这一点是一个很大的收获。这就是我们在这里建立的结构的力量和质量。"它没有坏。每个人都说'俱乐部出了什么问题？但除了一线队的成绩，没有任何问题。"当被问及菲利普斯是否可以获得永久的经理职位时，加塞德说。"你永远不知道。我认为赛程安排的问题是，我们每两三天就有一场比赛，而且不会缓解。"我们将被淹没在各种赛程中，永远不会有轻松的时候。"有可能是这样的，但这将取决于是否能找到合适的人。"</w:t>
      </w:r>
    </w:p>
    <w:p>
      <w:r>
        <w:rPr>
          <w:b/>
          <w:color w:val="FF0000"/>
        </w:rPr>
        <w:t xml:space="preserve">id 7</w:t>
      </w:r>
    </w:p>
    <w:p>
      <w:r>
        <w:rPr>
          <w:b w:val="0"/>
        </w:rPr>
        <w:t xml:space="preserve">已解决的问题 哪个足球队是第一个在他们的球衣后面穿上号码的？最佳答案 - 由提问者选择 球衣号码出现在俱乐部级别的足球比赛中，在英格兰队首次穿上它们之前，虽然国家队在足球联盟要求他们在联赛中穿上球衣号码之前经常运动。1928年8月25日，阿森纳和切尔西在对阵星期三（不久后更名为谢菲尔德星期三）和斯旺西镇的比赛中分别穿上了编号球衣。这是足球联赛比赛中使用球衣号码的最早记录。1933年4月29日，在足球协会挑战杯决赛中首次穿上了球衣号码。埃弗顿球员穿着1至11号球衣，曼城穿着12至22号球衣。接下来的一周，1933年5月6日，埃弗顿在莫利纽克斯举行的足球联赛对阵伍尔弗汉普顿流浪者的比赛中穿着他们的号码球衣。但在1933年的年度大会上，足球联盟管理委员会在听到反对意见后否决了要求球衣号码的提议，认为这将花费太多，并破坏俱乐部的颜色。1933年12月4日，阿森纳，足球联盟的卫冕冠军，在海布里4-2击败奥地利国家队（F.C.of Vienna）时，穿上了号码作为实验。然而，足球联盟管理委员会在1934年的年度大会上再次拒绝要求球衣号码。1937年4月17日，英格兰队在格拉斯哥的汉普顿公园3-1输给了苏格兰队，第一次在球衣背面穿上了号码。在接下来的20多年里，英格兰队继续采用2-3-5阵型或其变体W-M阵型，球衣号码按照球员的位置分配，1号归门将，2至11号归外场球员，从右后卫开始，从后到前，从右到左，在2-3-5阵型中一直到左外侧结束。1939年6月5日，足球联盟管理委员会在其年度大会上最终决定，每个俱乐部的球员将在联赛中佩戴1至11号号码，并且号码将根据位置分配。即将上任的足球联盟主席威廉-卡夫（William Cuff）拒绝了一项让球衣号码可有可无的提议；要么所有俱乐部都穿，要么不穿。投票结果是24人支持编号，20人反对。1939-40赛季首次在联赛中穿上球衣号码，由于第二次世界大战的爆发，三轮比赛后就放弃了。因此，足球联赛比赛中出现球衣号码的第一个正式赛季是战后进行的第一个赛季，即1946-47赛季。</w:t>
      </w:r>
    </w:p>
    <w:p>
      <w:r>
        <w:rPr>
          <w:b/>
          <w:color w:val="FF0000"/>
        </w:rPr>
        <w:t xml:space="preserve">id 8</w:t>
      </w:r>
    </w:p>
    <w:p>
      <w:r>
        <w:rPr>
          <w:b w:val="0"/>
        </w:rPr>
        <w:t xml:space="preserve">在这里用您的品牌赞助加拿大旅游博客 2012年11月13日 星期二 请捐款。捐献几块钱，帮助洛克威附近的居民。三州地区一直是加拿大旅游的一个良好市场，包括入境和出境。谁不喜欢纽约呢？请在这里捐款。每一分钱都有帮助。美国感恩节即将到来，假日季节即将来临。虽然有许多值得关注的事业，但这个事业离家很近。我很高兴把温迪-佩林算作我最喜欢的Facebook朋友之一。我不能说我们是私人朋友，而是电子旅游和旅游营销及博客社区的朋友。温迪是Cond Nast Traveler的消费者新闻和数字社区总监，在旅游业内人士和广大旅行者中很有名气，因为她是Perrin Post的作者。基本上，温迪是一个数字旅游明星，是旅游领域知识最丰富的专业人士之一。期间。飓风桑迪袭击美国东部沿海地区后，我们都知道纽约和新泽西发生了什么。我在Facebook上看到电子旅游社区的另一位朋友Joe Buhler准备睡在康涅狄格州的地下室里，以防飓风重创他的家（他的房子周围都是高大的树木）。桑迪袭击后，我发现他没事，虽然有几天没有电。  与此同时，在新泽西州，温迪-佩林看到大树在飓风中被砍伐。她所在的社区也断电了，但温迪作为博主，将这种不便转化为信息和博文，如 "在下一场风暴前我给东北人的建议"。下一场风暴指的是桑迪之后1周袭击该地区的东北风！"。所以我一直在Facebook和其他媒体上关注这个故事。在安大略省，有2人死于飓风，这是非常不幸的，但真的无法与死亡人数（三州地区至少38人）以及新泽西和纽约一些地区的损失相比，特别是皇后区的罗卡威社区。想象一下，当你醒来时（如果你当晚能够找到地方睡觉的话），你的家曾经是一片废墟。在天气转冷和停电的时候。无家可归，在明天即将到来的新风暴中，简直有被冻死的危险。(由于我们中的许多人无法亲自运送物资，罗伊现在设立了一个501c3活动，以便人们有一个简单的方法来捐款。他正在亲自监督这项活动，并确保每一块钱都用于帮助这些受害者，而联邦紧急事务管理局并没有充分地帮助他们。这种情况迫使我写这篇博文。暴风雨过后2周，事情无论如何都没有恢复到正常状态。而且人们需要帮助。我知道，我们的邻居会来帮助我们（就像他们在1998年安大略/魁北克冰风暴期间所做的那样）。许多洛克威的居民是第一反应者，习惯于在灾难中帮助人们。现在他们需要我们的帮助。让我们展示一下加拿大旅游业的回馈。  你可以通过访问尼德霍夫基金会/MJE Sandy Relief的Facebook页面，了解尼德霍夫先生和他的志愿者们正在做的事情。没有评论。Maddy Rodriguez Music 欢迎来到加拿大旅游博客 这是一个针对加拿大旅游界的博客。请注意，加拿大旅游博客是一个独立的博客，与加拿大旅游委员会没有任何联系。这个博客是为加拿大旅游业服务的。如果你在加拿大旅游行业工作或为其工作，请参与进来，如果你愿意的话。本博客欢迎任何人对与加拿大旅游业有关的任何事情发表评论。请自由发表意见。表达您对加拿大旅游的看法。如果你对博客有疑问，你也可以给Jaime发送电子邮件或在这里联系。Jaime在LinkedIn上</w:t>
      </w:r>
    </w:p>
    <w:p>
      <w:r>
        <w:rPr>
          <w:b/>
          <w:color w:val="FF0000"/>
        </w:rPr>
        <w:t xml:space="preserve">id 9</w:t>
      </w:r>
    </w:p>
    <w:p>
      <w:r>
        <w:rPr>
          <w:b w:val="0"/>
        </w:rPr>
        <w:t xml:space="preserve">从技术上讲，在路边睡露营车是违法的，但在指定的卡车站或休息区是可以的。高速公路沿线一般有很多休息区。然而，如果你只是在那里过夜，真正被人发现的情况是非常罕见的。只要理智一点，把车停在一个有点 "看不见 "的地方。我不会去离居民区太近的地方，因为这可能会让一些人感到紧张，然后他们就会报警。也不要在任何国家公园停车，因为我们的公园管理员非常热心，他们会找到你（没有许可证在国家公园露营是非法的）。周围也有很多露营场地，大多数城镇都有一个。不会花费太多，最多20-40美元。你可以睡在任何地方，而且很容易看到面包车停在海滩边上。只要你不在车外放置任何东西，如椅子等，看起来就像在那里露营，这就是合法的。在更偏远的地区，有一些空旷的地方，你可以在那里过夜，你经常会看到一些面包车在一起过夜。这将有助于你在新南威尔士州国家公园找到露营地。请记住，有些国家公园需要你支付门票才能进入，如果你打算看很多国家公园，你可能想买张年票，但请记住，如果你想过夜，你还需要获得露营许可证，这需要额外的费用。让人困惑的是，不同的州和地区有不同的规定，而且还取决于谁拥有它。我听说在东部各州，国家公园正在限制露营，因为设施需要升级，所以关闭它们更容易！！。一些免费的露营地是好的，其他的则被用于饮酒狂欢!有一本书（螺旋装订）"Camps Australia wide 5"，大约45美元到50美元，近400页A4纸，列出了关于休息区、免费营地、国家公园、国家森林公园和低价房车公园的详细情况和地图。他们也有一个网站，随着信息的变化而进行修改。不要把车停在卡车停车位上，因为半挂车需要很大的空间，而且远离建筑区，它们由一辆主车和三辆拖车组成，所以它们无法绕过停在它们前面的货车......另外，司机都有6英尺4英寸的纹身，等等，你明白了吗？冷藏车在休息时一直开着马达和发电机，牛车是双层的，车上有几百头牛，所以你的睡眠会被打扰。这里有仅供汽车/货车使用的休息区。各个城市的旅游局会免费提供本州的房车公园名单，一些连锁公园也有自己的小册子，上面有其成员的详细信息。一些国家公园也会发布露营手册，介绍可提供的服务。一般来说，在路边露营是很安全的，往往是一辆车选择了一个地方，然后其他的车就进来了，因为他们更喜欢在其他车辆的地方露营，以保证安全。房车公园的价格因季节、位置、提供的设施、有电或无电的场地、人数的不同而不同。质量差异很大。最好的办法是与其他旅行者交谈，了解要去的地方和错过的地方，这些信息会是最新的。有时你会看到 "禁止过夜停车 "的标志，但何必呢。听从Ellemay的建议，使用露营地。你会在任何地方找到它们，并听取建议，不要把车停在靠近公路列车的停车区。司机会想......而你会想等等。在内陆地区住在路屋/营地是真正的乐趣。许多火车司机也会在那里过夜，而不是在沿路的废弃停车场过夜，并与房客、带着大篷车、帐篷、露营车的人一起过夜，有时会有一个公共的烧烤炉，你会结识很多人。尽量少在路上露营。有些地方有点偏僻，没有灯光，没有水，如前所述，不要独自去那里。</w:t>
      </w:r>
    </w:p>
    <w:p>
      <w:r>
        <w:rPr>
          <w:b/>
          <w:color w:val="FF0000"/>
        </w:rPr>
        <w:t xml:space="preserve">id 10</w:t>
      </w:r>
    </w:p>
    <w:p>
      <w:r>
        <w:rPr>
          <w:b w:val="0"/>
        </w:rPr>
        <w:t xml:space="preserve">AGIdeas 下一页。或者说，我相信孩子们是我们的未来。昨天，我有幸参加了AGIdeas Next，这是AGIdeas每年为学生举办的设计会议的一部分。Next是关于鼓励年轻的小学生，探索他们如何通过设计来塑造他们的世界。我猜想教他们事实上他们是设计师，无论是他们展示自己的方式、他们的学校工作、他们的食物（如果他们做饭的话）还是他们如何解决现实世界中的问题。Ken Cato做了一个很好的介绍，他说设计触及并影响着我们所做的一切，当幻灯片从水龙头的磨损和洗衣机转到玩具设计时，我很高兴看到很多孩子都明白了。这一天的重点不是技术熟练程度，而是创新和探索想法。我想这是整个活动的关键。真正被鼓励的是不受约束的思考。真的，在10岁左右的年龄，谁会真正关心你是否需要x和y来制造z。我们可以在以后解决这个问题，我们知道的是我们想制造z。在创意方面，女孩们似乎都紧扣主题，试图解决问题，而男孩们一般都直接选择传送器、时间机器、任何悬浮物和反重力作为出发点，这里的挑战是探索像时间旅行这样的想法，或者你能用悬浮物做什么，而这些东西除了完全令人惊叹之外还能对你有用。看到每个人的想法相互影响和建立，这很好。我的小组开发了一个 "Wash n' Go "浴缸，一部分是温泉浴，一部分是戴森吸尘器。一个基于《哈利波特》中的金色小球的盘旋音乐播放器，以及一个可以加热或冷却食物的勺子，（这对有两个刚学会走路的孩子的我来说是很好的，食物在恒定的30度会很不错）。还有各种机器人和一面镜子，你可以在它自动给你穿衣服之前试穿你的所有衣服。很好!总而言之，这是一个伟大的日子，我认为孩子们从中得到了很多。即使是在八岁或十岁的时候就开始考虑设计的问题，也是很了不起的，希望能影响他们看世界的方式。我也从这一天中得到了很多，和一群孩子一起工作是很了不起的。也就是说，我现在对老师有了更大的敬意，让八个孩子保持话题性，即使有一个很酷的任务摆在他们面前，也是一项很重要的工作。要让25个孩子每天都参与，那就太疯狂了。感谢AGIdeas举办这次活动，感谢Tone的安排。</w:t>
      </w:r>
    </w:p>
    <w:p>
      <w:r>
        <w:rPr>
          <w:b/>
          <w:color w:val="FF0000"/>
        </w:rPr>
        <w:t xml:space="preserve">id 11</w:t>
      </w:r>
    </w:p>
    <w:p>
      <w:r>
        <w:rPr>
          <w:b w:val="0"/>
        </w:rPr>
        <w:t xml:space="preserve">东帝汶报纸Tempo Semanal本周发表了一篇文章，声称新的东帝汶政府代表了 "寡头政治"，并批评新政府的规模和包含一些兄弟姐妹的事实。有人批评上一届东帝汶政府有很多原因，包括腐败。然而，这届政府成立了反腐败委员会（KAK），使一些前部长受到调查，并在一个案件中被判有罪。然而，最近这些关于政府过于庞大并因此在某种程度上被推断为腐败的说法值得进一步分析。我写这篇文章的目的是试图在辩论中加入另一种观点，试图让人们更深入地思考这个问题，而不仅仅是重复一些简单的口头禅。我可能是对的，也可能是错的。这不是问题所在。辩论需要少一点教条主义，走出保罗-弗里雷（Paolo Friere）所说的 "确定性的圈子"，本周它一直被困在其中。在说这句话时，我想做的部分工作是尝试将迄今为止的辩论置于全球政策议程的背景中。与澳大利亚相比，东帝汶各部委的数量并不多。东帝汶将有17个部委。澳大利亚有40个。在澳大利亚，这40个部委只集中在21个人的手中，也就是说，权力更加集中了。但这并不是真正的问题所在。为了回应对这篇文章的一些评论，我在迪肯大学的同事，Damien Kingsbury教授在ETAN邮件列表上写道。"然而，如果你把他们理解为相当于部长、议会秘书（与其他议会制度中的副部长相同）和负有部长责任的部门负责人，那么这一切开始看起来更像一个正常的议会制度。如果你将东帝汶与南澳大利亚相比（南澳大利亚的人口比东帝汶多一点，但不多），你会发现南澳大利亚有15位部长--只比东帝汶少两位，但没有管理国家而不是州的进一步责任，如国防、电信等。因此，也许东帝汶毕竟没有那么多部长。只是当一系列具有不同职责和水平的不同个人被归入同一类别时，看起来是这样的。"金斯伯里教授所说的有很多道理。首先是要把对规模的批评放在心上。东帝汶不会有55位部长，而是由部长、副部长和国务秘书组成。Tempo Semanal援引我的老朋友、Luta Hamutuk非政府组织负责人梅里西奥-阿卡拉的话说。"这个新的结构将不会有效和高效，因为它太大了，而且充满了政治利益。充满政治利益的结构会带来更高的成本，我认为政府每年都需要更多的预算来为这些部长服务。对于我们公民社会来说，最好将更多的预算投入到发展部门，而不是将更多的预算投入到支持新的部长们。"这种批评的背后似乎是一种假设，即小政府总是好的。这个论点似乎是，一个大的内阁是昂贵的，因此是浪费的，东帝汶很小，有很多问题，这种浪费是不能承受的。另一方面，政府的收入和支出已经并将继续大量增加。如果这是国家发展的需要，那么批评者真的认为这些扩大的项目的实施应该由一个可以公开问责的政治任命的小团队来管理，还是由一个不能轻易问责的公务员大团队来管理？或者他们认为应该由不负责任的非政府组织负责？或者，他们认为输掉选举的政党应该负责？利用政治任命，进而利用政治控制来监督这一过程，并以此来增加公众问责的可能性，这不是更好吗？甚至，东帝汶应该要求东帝汶过渡当局回来管理国家吗？小政府的逻辑是东帝汶过渡当局在我在东帝汶期间推行的逻辑，并通过一系列的机构，如国际货币基金组织、世界银行和那些构成所谓 "公民社会 "的非政府组织来实施。似乎没有什么变化，如果有的话，批判性分析几乎消失了。取而代之的是对新政府的批评，这些批评似乎都是来自于</w:t>
      </w:r>
    </w:p>
    <w:p>
      <w:r>
        <w:rPr>
          <w:b/>
          <w:color w:val="FF0000"/>
        </w:rPr>
        <w:t xml:space="preserve">id 12</w:t>
      </w:r>
    </w:p>
    <w:p>
      <w:r>
        <w:rPr>
          <w:b w:val="0"/>
        </w:rPr>
        <w:t xml:space="preserve">美国劳动力市场处于悲惨境地 上周，在最新的 -- BLS就业状况 -- 2012年9月发布，显示官方失业率下降了0.3个百分点时，美国的大公司之一 -- 一位名叫杰克-韦尔奇的人在推特上说（2012年10月5日10:35）"令人难以置信的就业数字......这些芝加哥人将做任何事情......不能辩论，所以改变数字"。在11月的总统选举前的准备工作中，他的意思很明显。他想诋毁总统（芝加哥人）的诚信，更令人担忧的是，诋毁劳工统计局（优秀）工作人员的声誉。他的评论不仅暴露了他对这些调查的设计、框架、进行和处理方式的完全无知，而且近一周后，在被各种批评者打脸后，他又在《华尔街日报》的一篇文章（2012年10月11日）中试图合理解释他的无知--《我对那份奇怪的就业报告是正确的》。问题是，虽然他的策略有问题，他的分析也很差，但底线是美国的劳动力市场处于一种可悲的状态。华尔街日报》的文章一开始就表示，那些批评他无知的人（根据推文）可能是想把美国变成 "也许是苏维埃俄国？共产主义中国？"，怎么可能：......在 "现在的美国，当一个人（比如说我）提出政府的某个数据（比如9月份的失业率为7.8%）是没有意义的。为了记录在案，他被批评说这些数据 "没有意义"。我们这些监测这类数据发布的人经常对一些特定的数字感到困惑，并放弃对它们的依赖，直到统计人员得到更多的数据后进行修订。这是使用抽样调查数据时的正常情况，特别是需要在人口普查之间的区域空间估计基本人口的数据。但这不是韦尔奇所做的。他指责总统操纵劳工局的工作人员，使他们故意公布虚假的、较低的失业率，以改善他下个月的选举前景。这就是大惊小怪的原因。在《华尔街日报》的文章中，他试图用一些统计分析来支持他的主张--也就是现在--这些数字令人费解。在这篇文章中，阴谋的角度被淡化了，尽管你可以感觉到他仍然打算促进这部分的叙述。韦尔奇恳求他的政治独立和他的妻子的独立，他的妻子显然叫苏西（信息量太大，杰克），他指出，BLS的数据是抽样调查的结果。让我们现实一点吧。每个月报告的失业数据是由人口普查工作人员在一周内收集的，70%的情况下是通过电话，其余的是通过家访。总之，他们试图联系60,000个家庭，提出一系列问题并记录答复。有些问题可以得到明确的答案，但有些问题就不那么明确了。例如，兼职工作的范围在每周1小时到34小时之间。因此，如果一个失业的会计告诉人口普查工作人员，"我这周找了一份看孩子的工作，只是为了支付我孩子的公交车费，但我还没能找到其他工作"，这可能被记录为兼职工作。那些每月研究这个数据的人知道所有这些，并理解抽样变异性。抽样变异性并不意味着这些数字是 "被煮 "的。它只是意味着我们必须查阅附带的标准误差表，以查看置信区间。完全是透明的。我们也可以对国际公认的劳动力框架定义进行争论，这些定义来自国际劳工组织的劳动统计指南，各国统计机构出于可比性的考虑同意使用这些定义。例如，从失业到就业的过渡是在调查周内从事1小时的有偿工作，如果工时分布向每周1小时的全职工作倾斜，肯定会使不假思索的数据使用者认为情况比实际情况好。这就是为什么我们要更深入地了解工作时间的分布和就业不足率的情况。韦尔奇认为他是一个赢家，他说：......BLS自己的 "手册"。</w:t>
      </w:r>
    </w:p>
    <w:p>
      <w:r>
        <w:rPr>
          <w:b/>
          <w:color w:val="FF0000"/>
        </w:rPr>
        <w:t xml:space="preserve">id 13</w:t>
      </w:r>
    </w:p>
    <w:p>
      <w:r>
        <w:rPr>
          <w:b w:val="0"/>
        </w:rPr>
        <w:t xml:space="preserve">胜者为王：不合情理的仲裁协议的局限性 在2011年AT&amp;T Mobility v. Concepcion的重要裁决中，美国最高法院严格限制了法院可以使仲裁协议无效的理由。美国第十一巡回上诉法院最近的一项裁决（In re Checking Account Overdraft Litigation MDL No. 2036）说明了下级法院如何开始找到绕过最高法院严格执行仲裁协议的方法。这是在Concepcion案之后，联邦上诉法院首次公开拒绝仲裁协议中的一项内容，认为其在州法律下是不合情理的。该判决还建议仲裁协议的起草者如何避免这种司法拒绝。Lacy Barras是一家商业银行BB&amp;T的客户，她作为一个推定的集体原告起诉该银行，指控其不当收取透支费。巴拉斯女士与银行签订的客户协议的第一页包含一个仲裁条款，规定根据美国仲裁协会的规则对任何争议进行仲裁。协议的第十四页也有一个单独的条款，规定了以下内容。费用、损失和律师费。您同意对银行的任何损失、费用或支出负责，包括但不限于合理的律师费、诉讼费，以及准备或回应传票、取证、儿童抚养费执行事宜或银行因涉及您账户的任何纠纷而产生的其他发现的费用。因此，严格来说，客户要负责BB&amp;T在任何针对银行的诉讼或仲裁中的所有成本和费用，无论争议的结果如何。即使巴拉斯女士起诉BB&amp;T并获胜，她仍需偿还银行的辩护费用。该案件被合并到美国佛罗里达州南部地区法院的一个更大的多地区诉讼中。BB&amp;T请求强制对Barras女士的索赔进行仲裁。也许是意识到费用转移条款很难根据案情进行辩护，该银行辩称该条款不适用于根据仲裁条款提起的诉讼，并有效地承诺不尝试执行该条款。该银行还辩称，即使费用转移条款无效，该案件也应提交仲裁。地区法院两次拒绝了BB&amp;T的强制仲裁动议，认为根据管辖该纠纷的南卡罗来纳州法律，仲裁协议是不合情理的。BB&amp;T公司向美国第十一巡回上诉法院提出上诉，该法院根据最高法院的Concepcion判决考虑了地区法院的裁决。在Concepcion案中，最高法院审议了《联邦仲裁法》第2条中的 "保留条款"，该条款允许法院 "根据法律或衡平法中存在的撤销任何合同的理由 "拒绝执行仲裁协议。最高法院解释说，这一条款为允许仲裁协议 "因普遍适用的合同抗辩而无效，如欺诈、胁迫或不合情理 "留下了大门。但法院有效地缩小了潜在的无效理由，认为一项反对客户协议中的集体诉讼弃权的州立规则被FAA所取代，因为该规则 "干扰了仲裁的基本属性" -- 尽管从表面上看，该规则普遍适用于仲裁和诉讼。在审查Barras女士的案件时，第十一巡回法院推翻了下级法院的裁决，但只是在它拒绝了客户合同中的仲裁条款的效力方面。第十一巡回法院同意地区法院的观点，即根据州法律，特别是费用转移条款是不合情理的，并认为Concepcion并没有改变这一结果。同时，上诉法院裁定，该无效条款可以从仲裁条款中分离出来，因此下令对索赔进行仲裁。BB&amp;T公司的费用转移条款被埋没在冗长的附和协议中，再加上其令人震惊的片面内容，使得本案成为一个相对直接的案例。</w:t>
      </w:r>
    </w:p>
    <w:p>
      <w:r>
        <w:rPr>
          <w:b/>
          <w:color w:val="FF0000"/>
        </w:rPr>
        <w:t xml:space="preserve">id 14</w:t>
      </w:r>
    </w:p>
    <w:p>
      <w:r>
        <w:rPr>
          <w:b w:val="0"/>
        </w:rPr>
        <w:t xml:space="preserve">是致力于享受视听刺激的。请访问我们的档案，我们在那里发现了几乎所有事物的真正重要性。如果你想联系我们，请发电子邮件到alex dot carnevale at gmail dot com，但不要告诉垃圾邮件机器人。如果你想在你的课堂或俱乐部环境中使用本录音，请考虑与我们联系。我们已经在当地的扶轮社做了几次讲座，我们觉得效果非常好。要准确计算机会在自闭症中发挥多大的影响是一个棘手的问题。某种生物力学上的统计可能存在虚假。我把这种情况告诉了我的治疗师，但她无法提供任何解决方案。没有任何东西可以构成质量。(我开始收到信息，不断地。你知道这种类型。我想再见到你。一个可能的故事。一个快乐的人记录了随机性的开始。可以打赌，他热衷于把自己的想法看完。想象一下康德在完成一份手稿之后。纯粹的欣喜，这就是自闭症的表现。也许有人可以为它发明一个词。微型画是我的治疗师的爱好，我理解这种吸引力。她认为他们是温顺的。他们是她的追随者。我在高中时有一个朋友，他收集了那些苛刻的、有霓虹灯的巨魔。他把它们当做傻瓜。1948年，三对不同的双胞胎在一场全球冲突中丧生。这种情况不断发生，直到有人能够从中得到一些东西。在复制品中，他们的脸像微小而遥远的星星一样闪闪发光。那个收集巨魔的人--我是说那个我的朋友--他最后加入了军队。我问他是否曾经为巨魔编造过声音，他笑了。我当时无法承认，在我的脑海中，我一直都是这样。这些信息的频率越来越高。这是一个认识我母亲的人，但关于举报人的任何其他信息仍然不清楚。我的治疗师有这种轨道理论。她还没有申请专利。据推测，该专利正在申请中。专利本身并不是一个自动装置，因为它只是对已经存在的东西进行复制或分类。一个轨道代表了一种偶然的联系，但这个术语中隐含的意思是，自动装置会回到自己身上。这是一个解释命运太容易的皱褶，因此为更大的猜测打开了领域。伽利略画的月球比宇宙中任何其他物体都更像captchas。其中一条信息说要在一个特定的时间和她见面。我很难理解任何人想要什么。在一个自治体内进行改变是一个值得关注的目标。我不会说别的。仅仅为了自己而做一件事是一种不好的说法。Alex Carnevale是《这个录音》的编辑。他是一个住在曼哈顿的作家。他在这里写作，在这里发推文。你可以在这里找到他在《录音》上的写作档案。他最后一次在这些页面上写的是《真正的L字》。</w:t>
      </w:r>
    </w:p>
    <w:p>
      <w:r>
        <w:rPr>
          <w:b/>
          <w:color w:val="FF0000"/>
        </w:rPr>
        <w:t xml:space="preserve">id 15</w:t>
      </w:r>
    </w:p>
    <w:p>
      <w:r>
        <w:rPr>
          <w:b w:val="0"/>
        </w:rPr>
        <w:t xml:space="preserve">你的汽车可能是你最昂贵的财产之一，你可能很想确保你所拥有的保险为你提供最合适的交易。在选购保险时，你的选择标准之一可能是保单的自负水平，可以理解，你可能一直在寻找尽可能低的水平。不过，通过购买汽车超额保险，你也许能够保护自己不必支付超额费用。这是一个在成功索赔后补偿你在主要汽车保险中可能需要支付的超额费用的政策；你可以在一年中多次向你的超额保险索赔，索赔额度可以达到你购买保险时选择的限额。如果你在主车保单上的索赔金额低于自负金额，因此你必须自己承担所有的损失，那么你的自负保单将不会得到赔偿；你还可能发现，一些自负保单的提供者可能提供额外的保单，可以支付诸如玻璃破裂和误加燃料的费用，这些费用可能被排除在主保单之外。你通常也会发现，当你租车时，也会有超额费用，只是在这种情况下，这笔钱不会从你的任何赔款中扣除，而是直接从你的信用卡中扣除；根据你的租车协议，租车的超额费用可能在500到1600以上；尽管租车公司可能向你出售他们自己的超额保险，这可能不是你唯一的选择，你可能发现，像ShazamXS公司提供的保险可能能够为你提供更经济的解决方案。在安排你的超额保险时，你可能希望记住，如果你同意接受你的主要保单的较高超额部分，你可能有资格获得保费的减少。这些节省的费用可能超过了额外的自费保险的费用。但请记住，你应避免将自负额提高到可能难以向你的主保单索赔的程度。</w:t>
      </w:r>
    </w:p>
    <w:p>
      <w:r>
        <w:rPr>
          <w:b/>
          <w:color w:val="FF0000"/>
        </w:rPr>
        <w:t xml:space="preserve">id 16</w:t>
      </w:r>
    </w:p>
    <w:p>
      <w:r>
        <w:rPr>
          <w:b w:val="0"/>
        </w:rPr>
        <w:t xml:space="preserve">如何与你的孩子谈论自然灾害 在养育孩子的过程中，有时没有什么比现实更可怕的了。我们希望我们能让孩子的生活充满彩虹、独角兽和会飞的花式卡车。但是我们不能。因为在某些时候，我们的孩子会了解到生活的现实、损失和我们无法控制的可怕的事情。首先，也是最重要的，确保你的孩子知道她是安全的 如果没有其他问题，作为父母，你有责任保证孩子的安全。而做到这一点的第一个方法就是告诉他们他们是安全的。提供拥抱和安全感是你的工作。因此，当你让你的孩子坐下来时，确保他知道你会尽一切努力让他像他一样安全，永远如此。在自然灾害期间，事情总是可能失去控制。但你的孩子知道你在为他们做最大的努力，会感到很有信心。讨论时要温和 接下来，用非常平静的语气告诉你的孩子，世界上发生了可怕的或恐怖的或计划外的事情。如果这让你哭了，没关系，你在分享你与这个故事的情感联系。让他们知道所发生的事情是任何人都不希望发生的，以及你分享它或知道它是多么困难。但不要告诉他们超过他们需要知道的内容。让你的孩子提出问题 在你告诉你的孩子基本情况后，继续向他们提出问题，让他们的问题带他们去他们需要去的地方。他们可能不需要知道新闻中分享的所有统计数据。他们可能更感兴趣的是宠物的情况或孩子们如何去医院。最有可能的是，孩子们需要知道这场灾难将如何影响他们或可能影响他们。坚持回答他们的问题，你就能保证你的孩子安全。期待后续行动，或两个 我们与孩子们分享了2010年海地地震后的一天左右，我4岁的孩子来找我说："我不知道地震是什么。"事实证明，他在前一天一直在断断续续地思考这个问题，围绕着各种可能性和我们当时给出的答案进行讨论。但是他的性格是需要知道事情是如何发生的。所以我们利用这个机会解释了断层线和地球的移动。如果我们在告诉他地震的时候把这些都告诉他，他可能就会被事实淹没了。他问我们他什么时候准备好了。提供你可以作为一个家庭帮助的方式 作为宾夕法尼亚州人，我们在飓风桑迪期间是幸运的。我们的房子损失很小，而且我们从未断电。我们知道情况可能会更糟。在风暴最严重的时候，我和我的孩子们清理了他们的衣橱，试穿衣服，并把东西放在一边捐给慈善机构。那周晚些时候，在讨论如何处理多余的5岁男孩的衣服时，我的儿子问我们是否可以把它带给那些失去家园的孩子。虽然这不可能，但我们研究了投放点以及所需物资和物品的清单。当我们找到一个投放点时（PSMM的女士们联手捐赠），我儿子飞快地跑到他的房间，寻找更多的帮助。许多孩子想帮助其他孩子，特别是那些能够想象到如果他们失去了自己的家园。与孩子讨论灾难的更多资源 我发布的Earthquakes for Kids列出了2011年日本海啸后的几个家长对话和资源。关于朱莉-梅耶斯-普朗 朱莉-梅耶斯-普朗在这个博客中写了1051篇文章。朱莉是3个孩子的母亲和妻子，曾是小学教师和公共关系经理。她是Just Precious的所有者/编辑，Just Centsible的创始合伙人，以及Splash Creative Media的团队成员。朱莉是PTO成员、志愿者、小学教育工作者，这只是名单的开始。我有一种感觉，在这个地区以外的地方，情况非常不同。在这里，它已经吞噬了我们。但我曾与中西部的人交谈过，他们没有受到那么大的影响。我敢肯定，如果它发生在西海岸，我们的孩子几乎不会知道它。</w:t>
      </w:r>
    </w:p>
    <w:p>
      <w:r>
        <w:rPr>
          <w:b/>
          <w:color w:val="FF0000"/>
        </w:rPr>
        <w:t xml:space="preserve">id 17</w:t>
      </w:r>
    </w:p>
    <w:p>
      <w:r>
        <w:rPr>
          <w:b w:val="0"/>
        </w:rPr>
        <w:t xml:space="preserve">哎呀!ITC获得联合国商业奖，海伦的反烟资格化为乌有 大约一个月前，《印度时报》是该国多家媒体中的一员，大肆宣传一家多元化的印度商业公司ITC有限公司在巴西举行的里约+20联合国峰会上获得 "2012年世界商业与发展奖 "的消息。该公司在一份声明中说，该奖项是由于该公司在印度的社会和农场林业计划中采取的变革性农村举措而颁发的。该奖项是由各种国际机构设立的，包括联合国开发计划署、国际商会和国际商业领袖论坛（IBLF）。一些问题。谁是联合国开发计划署的负责人？是的。我们的海伦-克拉克，她在2008年选举中被赶下台后在那里避难。我们记得海伦-克拉克做了什么？没错 -- 因为她把这个国家变成了一个老太太的国家，尤其是在烟草（坏）和环保（好）等方面。世界商业与发展奖是第一个表彰私营部门在实施千年目标方面的关键作用的全球商业奖项 -- 这八个国际商定的目标是在2015年前减少贫困和环境退化，改善教育、卫生条件和性别平等。上月底，在里约+20会议的间隙，印度最大的香烟制造商ITC（原印度烟草公司）因改善环境和消除贫困而获得世界可持续发展工商理事会的最高奖。随行的还有联合国开发计划署的管理人、新西兰前总理海伦-克拉克和联合国全球契约的最高执行官。这个奖项可能是对正义的最大践踏，即使是联合国和世界银行薄弱的道德标准。哦。怎么会这样？我们愤怒的专栏作家指出 -- ITC主要是一家香烟制造商和烟草交易商，尽管它想宣称自己是一家销售肥皂、饼干和酒店的多元化公司。它在整整100年前从比哈尔邦开始，迁移到安得拉邦，种植烟草和制造香烟。种植烟草和制造香烟对环境是有毒的。它需要清除森林和田地来种植烟草，需要化学品来确保烟草植物没有病原体，需要砍伐树木来固化烟草（一公斤烟草大约需要八公斤干柴），添加4000多种未公开的化学品来使香烟成瘾，再加上光鲜的纸、纸板和塑料包装，我们看到这些包装被丢弃在街上，呛入水道中。此外，ITC的工厂还过度取水，污染了河流。例如，2011年4月，由于区长无法阻止ITC工厂从干涸的戈达瓦里河中过度取水，Bhadrachalam和Irivendi村绝望的农民不得不诉诸法庭。简而言之，这就是一支香烟的生命周期。想象一下，砍伐印度中部的干燥森林来助长烟瘾吧进行ITC环境调查的组织并没有使用其业务的全部历史环境成本。他们使用年度能源和投入产出分析，这使他们看起来很好。然而，即使这样，也不是ITC业务的全部影响。但是，我们不要忘记 -- 在印度，吸烟会使100多万成年人过早死亡。ITC的香烟一直是一个重要的贡献者，无论是对其吸烟者和接触其烟雾的人来说，还是对年轻人来说，都是如此，其中许多人是穷人，他们渴望吸食其香烟。吸烟也是造成贫困的一个主要原因。一项使用政府数据的研究表明，家庭在烟草上的直接支出每年可能会使近1500万印度人陷入贫困。另一项研究发现，仅治疗四种与烟草有关的主要疾病就占了印度全国医疗卫生支出的4.7%。随着越来越多的年轻人吸食香烟，这种情况在未来会越来越多。如果海伦突然回来被问及她的组织在这个奖项中的作用，那么今天议会的提问时间岂不是很有趣。啊，但我们可以在《新西兰先驱报》今天发表的一篇文章中津津乐道于她的扭捏作态（这里）--新西兰前总理海伦-克拉克说，一家香烟公司的 "严重疏忽"。</w:t>
      </w:r>
    </w:p>
    <w:p>
      <w:r>
        <w:rPr>
          <w:b/>
          <w:color w:val="FF0000"/>
        </w:rPr>
        <w:t xml:space="preserve">id 18</w:t>
      </w:r>
    </w:p>
    <w:p>
      <w:r>
        <w:rPr>
          <w:b w:val="0"/>
        </w:rPr>
        <w:t xml:space="preserve">从头开始 "支持性志愿服务 "这几个字（在本网站上经常被简称为SV）一起使用时意味着什么？对于许多访问我们网站的人来说，这可能是一个反问句，但我们早期与其他志愿者参与组织的对话证明了这一点--尤其是在与那些可能依赖志愿者但还没有SV计划的人交谈时。对于这些人来说，"什么是支持性志愿服务 "这个问题听起来很像 "你们是如何支持你们的志愿者的"。但是，无论服务经理如何描述他们组织的健康的志愿者管理做法，这都是不一样的。因此，让我们从英国所有关于志愿服务的标准资源开始，看看英格兰志愿服务组织的建议：支持性志愿服务指的是志愿者接受额外支持以履行其志愿者角色的计划。短暂的、简洁的、有针对性的。在国际层面上，该定义似乎是相似的：为志愿者的安置做出特殊安排，并在安置完成后为他们提供个人支持。此外，我们发现许多基于英国的项目经常提到帮助那些有特殊需要的人，或接触来自代表性不足的社区的潜在志愿者。但是，看起来SV不仅仅是帮助一个人做志愿者，如果合理地、积极主动地去做的话，它是更复杂的，是一个过程，而不是一个单一的行为。也就是说，SV是指：了解你要帮助的人的需求，能够评估这些需求，并对这些需求所代表的障碍建立共同的理解，制定一个商定的行动计划来克服眼前的挑战。这是一个涉及到项目所有方面的过程--从构思和初步建议到实际交付和评估。对于所涉及的组织来说，它不仅仅是 "帮助 "别人做志愿者。考虑到这一点，下面提出了一个更注重过程的项目工作形式：努力识别和理解个人或团体所面临的志愿服务的障碍，并寻求创造可持续的解决方案来克服这些障碍。对于那些在这个领域有工作经验的人来说，这可能只是文字游戏，但对于那些只处于建立SV项目的早期阶段的人来说，我们的主题被清晰地定义是非常重要的。同样关键的是，我们要建立一个定义，说明一个可以应用的过程，无论涉及的障碍是什么性质。因此，我们要问你的问题是，这个描述是否适用于你的SV经验？为了使其更加准确，可以增加、删除或改变什么？请将答案写在明信片上，........，或者您可以在下面留言。</w:t>
      </w:r>
    </w:p>
    <w:p>
      <w:r>
        <w:rPr>
          <w:b/>
          <w:color w:val="FF0000"/>
        </w:rPr>
        <w:t xml:space="preserve">id 19</w:t>
      </w:r>
    </w:p>
    <w:p>
      <w:r>
        <w:rPr>
          <w:b w:val="0"/>
        </w:rPr>
        <w:t xml:space="preserve">我将是第一个承认我不是世界上最伟大的人，当涉及到建立名单或甚至从我拥有的少数订户中产生后端销售。然而，如此多的营销人员称赞 "名单 "的价值，显然，金钱的彩虹在它的中间戛然而止。我也承认，我在别人的名单上，是的，有时，他们会受到我的祝福，重复销售，所以我想这里面一定有一些道理，或者至少值得多做一些努力。把这种对建立名单的新热情和我对新信息产品的 "投资 "倾向结合起来，你就有了一个无法拒绝的课程，专门针对那些拥有较小的名单和便宜的价格或低于10美元。好吧，我买了它，而且它看起来很便宜，你可能对它感兴趣。分享爱 获取链接 获取链接很容易。只要在表格中插入你的URL和锚文本，然后点击Paypal按钮。你将被带到Paypal，在那里你将被收取15美元，是的，一个链接只需要15美元URL锚 然而，你需要知道，你的15美元并不能为你买到一个永久的链接！你需要知道，你的15美元并不能买到一个永久的链接。提供的链接数量最多不超过10个--在这之后的任何销售将 "自动 "降低链接数量--一旦达到10个链接，最旧的链接将被删除。在现实中，这意味着你的链接可能只停留几分钟，也可能永远停留--这取决于链接销售的受欢迎程度。链接只有在经过人工审查后才会上线，并可能在付款后24小时内上线。我们保留拒绝任何链接的权利，无论以何种理由。如果我们拒绝你的链接，你将收到全额退款。</w:t>
      </w:r>
    </w:p>
    <w:p>
      <w:r>
        <w:rPr>
          <w:b/>
          <w:color w:val="FF0000"/>
        </w:rPr>
        <w:t xml:space="preserve">id 20</w:t>
      </w:r>
    </w:p>
    <w:p>
      <w:r>
        <w:rPr>
          <w:b w:val="0"/>
        </w:rPr>
        <w:t xml:space="preserve">从她8岁开始，拉尔森发现自己不断地记下自己的想法。她的写作梦想体现在她的博客No Makeup Required上，正如她的标语所说，"一个为真正的女性提供机智和智慧的数字天堂"。作为No Makeup Required的创始人和作家，拉尔森不仅仅是喜欢写作。她对赋予妇女权力和激励妇女的热情，促使她将她的写作用于一个目的。她的目标是让妇女在离开她的博客后感觉更好；在她们的考验和胜利中感到不那么孤独。拉尔森对写作的热爱在获得灵感的时刻转化为她的博客。她的一个朋友正在与一个孩子的死亡作斗争，而另一个朋友正在适应成为一个新妈妈；两个女人在同一时间，在光谱的两端。拉尔森看到了这些女性的力量，并做出了一个决定。"在那一刻，我意识到有很多女性之间的真实生活需要被书写。我想，我需要开始这个，我不再等待了，"拉尔森说。自2010年以来，《无需化妆》已被列入Kindle的前五大育儿博客，与《华盛顿邮报》一位专栏作家的博客等竞争。拉尔森的博客显然已经吸引了一批观众。虽然这是一个关键的人口统计学，但该网站并不只是为父母服务。拉尔森指出，当你是一个母亲时，你也是一个女人。女性是姐妹、姑姑、女儿、朋友；拉森接触到许多身份，而不仅仅是那些经历过母亲身份的人。这是一个女性的博客，其中有妈妈的影子。"当你是一个母亲时，有时你太专注于做一个母亲，以至于你生活的其他部分在洗牌中丢失。我们不仅仅是妈妈，"拉森说。为了反映这一点，拉尔森做了其他调整，并决定在上线一年半后重新设计No Makeup Required。她希望增加更多的功能、评论空间，同时也为男性提供一个空间。去年春天重新启动的日期是有目的的。5月20日是阿米莉亚-埃尔哈特（Amelia Earhart）跨大西洋飞行的周年纪念日，而埃尔哈特是拉尔森在历史上最喜欢的女性之一，所以她选择了这个重要的日子来发布。厄哈特是一位坚强的女性，她在那个困难的年代为自己的梦想而努力；完美地代表了拉尔森希望她的网站所代表的意义。该博客的贡献者喜欢支持No Makeup Required，因为它象征着什么。经常贡献者Jamee Tenzer说："Tracy创造了一个用户友好的环境，既有趣又有信息。我喜欢成为帮助妈妈们对自己的生活感到满意的一部分"。真实性是Larson对No Makeup Required的很大一部分目标。她把她的内容安排成六个核心特色领域。它们带出了Larson努力保持的真实品质。捕捉曲线球、智慧星期三、她是谁、与男人的对话和女朋友之间的对话；所有这六个方面都有助于使《无需化妆》与众不同。它们反映了拉尔森的信念，即妇女和母亲可以从彼此、从其他世代和过去的妇女身上学习。这些特点实现了拉森的目标，即以不同于一般博客的方式看待生活。她不总是写生活如何令人沮丧，而是努力提醒妇女，时间过得很快，她们应该努力享受自己的生活。作为一个忙碌的女人，拉尔森以她的言语为生。当被问及如何平衡做母亲、妻子和工作时，拉尔森的回答很简单。平衡是一个神话。有时盘子会在水槽里过夜，狗在地毯上发生意外，或者孩子们需要把东西带到学校；生活就是这样。当生活发生时，优先事项就会出现。"我知道我宁愿花时间和我的孩子们在一起，而不是在花园里工作。我可以在他们离开后修复花园，现在我正在享受他们。"拉森说。11月，"无需化妆 "计划帮助 "生命线 "向家庭暴力受害者提供手机，用于在危及生命的情况下呼救，或在他们成为幸存者的过程中作为联系支持的一种手段。拉尔森认为每个妇女都应该感到被联系和支持。通过参与 "不需要化妆 "的活动，拉森认为每个妇女都应该感到被联系和支持。</w:t>
      </w:r>
    </w:p>
    <w:p>
      <w:r>
        <w:rPr>
          <w:b/>
          <w:color w:val="FF0000"/>
        </w:rPr>
        <w:t xml:space="preserve">id 21</w:t>
      </w:r>
    </w:p>
    <w:p>
      <w:r>
        <w:rPr>
          <w:b w:val="0"/>
        </w:rPr>
        <w:t xml:space="preserve">苹果定价过高？纽约（MainStreet） -- 新款iPhone 5更具争议性的一个方面是，它将使用一种新的连接器，即Lightning，用于将手机插入墙上的插座或电脑。虽然苹果吹嘘这种较小的可翻转插头的优点，但许多人抱怨说，这使得手机与第三方多年来推出的众多底座和配件不兼容。好消息是，苹果正在销售一个适配器，使你的新手机可以插入你的旧音箱底座；坏消息是，它不会便宜。苹果公司所说的闪电转30针适配器，将在苹果商店以29美元的价格出售。这并不完全令人震惊。苹果公司长期以来因其高价配件而臭名昭著--例如，一个简单的电源适配器，可以让你把USB iPod或iPhone插孔插入墙上的插座，会让你花上19美元。但节俭的苹果迷们也早就知道，第三方同样有能力制造电线和电源适配器，他们会以更低的成本出售。例如，旧的30针连接器，在苹果商店仍然卖19美元，在第三方网站上只需2.95美元就能找到。那么，显而易见的问题是，我们什么时候才能开始看到类似于这种新适配器的廉价山寨产品。毕竟，你不应该为了将你的新iPhone插入你的旧扬声器底座而额外支付29美元，对吗？令人惊讶的是，一些第三方已经在提供适配器，他们说这些适配器能以很小的代价完成同样的工作。CNET指出，Nanotch公司在亚马逊上以18美元的价格出售这个适配器，以及一家名为iTronz的公司以9.99美元的价格出售。同时，其他配件零售商和制造商似乎也在准备销售类似的产品。配件制造商Monoprice的发言人说，它 "已经被亚洲的制造商告知，iPhone 5闪电转30针的适配器在组件层面上是可用的"，并且它将与供应商合作，在10月底之前将其投入销售。当然，最大的问题是你是否可以相信这些仿制的适配器，尤其是那些在真正的交易技术规格被知道之前发布的。虽然一般的假设是29美元的价格标签代表了苹果通常的配件加价，但至少有一家新闻媒体说，该适配器使用了昂贵的数模转换技术，这将解释其高价格。如果真是这样，那么很有可能这些早期的仿制适配器实际上并不具备完成工作所需的技术内涵，你最好多花点钱买真东西。我们的建议是？等到真品在市场上出现足够长的时间，让第三方制造商把它拆开，做出一个合适的仿制品。如果之后还是比较便宜，那么确保你只从有良好退货政策的可信赖的零售商那里购买。</w:t>
      </w:r>
    </w:p>
    <w:p>
      <w:r>
        <w:rPr>
          <w:b/>
          <w:color w:val="FF0000"/>
        </w:rPr>
        <w:t xml:space="preserve">id 22</w:t>
      </w:r>
    </w:p>
    <w:p>
      <w:r>
        <w:rPr>
          <w:b w:val="0"/>
        </w:rPr>
        <w:t xml:space="preserve">阿海珐的新模型：首先是一个怪物，现在是一个 "杀手"。 除了M5000-116之外，阿海珐正在加紧对被公司工程师称为M5000-plus的更长叶片的 "杀手涡轮机 "进行最后微调。新的5兆瓦海上涡轮机具有灵活的66米、23.5吨的玻璃钢叶片，被称为M5000-135，其转子直径将比目前的生产型号宽19米，扫掠面积为14326平方米。这比116型多出近4000平方米。阿海珐风电研发总监Ren Balle说，开发更大的M5000的目的是为了 "在不影响业绩的情况下提高发电量"。"自2004年以来，116号机组在创新和规模方面都被认为是一个怪物平台，"他说。"但在2011年，人们认为需要对涡轮机平台进行扩展，提高性能。"由于我们是一家产品单一的公司 -- 我们毕竟只有M5000 -- 我们也认为在设计下一个涡轮机时不要进行一些疯狂的冒险是很重要的。我们希望在过去几年赢得的信誉基础上再接再厉"。为此，"在过去八年中从各个角度反复测量 "的动力系统，对设计团队来说 "几乎没有任何限制"，更长的叶片主要是为了在更广泛的风速范围内提供 "机器负载包络的缓冲"。135型的叶片，尽管基于与116型 "相同的 "气膜轮廓，但碳含量较少，因此 "较软"，与旨在缓冲阵风驱动负荷的设计转变相一致。"尽管传统的观点认为更长的叶片需要更多的碳来提高刚度，但我们觉得近年来模拟和控制方法已经有了很大的发展，"Balle指出。"我们转向柔性叶片是进入一个新的世界，我们对此很有信心。"在9米/秒的风速下，这些叶片的顶端速度为90米/秒，它们被设计成可以满足 "几千种 "风载荷曲线。德国弗劳恩霍夫风能与能源系统技术公司（Fraunhofer Windenergie &amp; Energiesystemtechnik）已进入框架，从明年初开始在不来梅港的阿海珐试验台上对叶片进行双轴载荷和极端疲劳测试。在第二季度，叶片将被安装在附近具有 "近海 "风力条件的陆上场地的135号原型上。批量生产预计将在2013年底开始，届时阿海珐 "已经明确了M5000-135的首批订单"。新的涡轮机，其同步永磁发电机的齿轮系统由芬兰的Moventas公司提供，将具有16个子系统的完全冗余和1300个传感器的数据反馈，因此80%的运行故障可以从岸上远程处理。"这是M5000的[最充分的实现]，这一点很清楚。我认为，这也是你在更广泛的行业中看到的真实情况，"Balle说。"你从一个非常保守的转子和动力系统的负载配置开始，当你测量了你的机器并确切地知道你在哪里，然后你扩大到你的最大尺寸和功率输出。"我们的测试计划--即使是在一个产品进化的涡轮机上--也是我们所进行的最广泛的测试，需要相当多的预算，但对于一个海上机器来说，确实没有空间在可靠性方面表现不佳。"即使该平台已经开发了8年，我们仍在对其进行最全面的测试和验证计划。"</w:t>
      </w:r>
    </w:p>
    <w:p>
      <w:r>
        <w:rPr>
          <w:b/>
          <w:color w:val="FF0000"/>
        </w:rPr>
        <w:t xml:space="preserve">id 23</w:t>
      </w:r>
    </w:p>
    <w:p>
      <w:r>
        <w:rPr>
          <w:b w:val="0"/>
        </w:rPr>
        <w:t xml:space="preserve">新西兰最美的战争纪念馆之一 助人为乐 Kakapo2 1857条评论 在新西兰有更大的战争纪念馆，也有更高的，当然也有更重要的。但你不会找到很多比阿卡洛亚的这个更漂亮、环境更可爱的。纪念碑于1922年3月31日在原阿卡罗亚区学校的场地上奠基，并于1924年3月12日揭幕。纪念馆是一个哥特式亭子，由H.St. A. Murray设计。你可以从远处看到它，因为它的顶端是一个类似方尖碑的尖顶，上面有一个十字架。在几个展板上，你可以看到在南非战争和第一次世界大战中死亡的班克斯半岛的人的名字；后来又增加了在第二次世界大战中死亡的人的名字。纪念馆周围有一个美丽的花园，被高高的树篱遮挡着，修剪整齐的草坪上有很多玫瑰花，还有四棵壮观的棕榈树。位置在拉瓦德街的游客中心旁边。2012年11月更新 战争纪念馆在地震中被轻微损坏。它被围起来了，但你仍然可以坐在环绕它的草坪和花园的座位上。2012年11月24日更新 相关内容海滩 艺术和文化 历史 旅游 这条评论有帮助吗？不过，加冕图书馆其实已经不在使用了，因为学校旁边已经开了一个学校和公共图书馆的联合体，就在乔利街和塞尔温大道的拐角处，再往前走就是乔利街，然后再往右走就是。加冕图书馆大楼于1875年5月22日开放。它在1911年有了新的门面，使其具有艺术和工艺/英国家庭复兴的外观--好吧，我在公民信托基金的网站上看到了这个详细的描述;-)图书馆的建立是为了容纳1863年成立的扫盲协会。随着1911年的翻修，名字也改成了阿卡罗亚加冕图书馆，指的是乔治五世的加冕仪式。2012年更新 这座建筑在地震后也被关闭了，就像其他许多没有受到严重破坏但被认为不安全的建筑一样，因为它们的强度在新的建筑规范下明显不足。请放心，加冕图书馆从外面看还是一样漂亮--你会百分之百地看上一眼的2012年11月24日更新 相关内容建筑 历史 旅游 此评论是否有帮助？在其重新开放之前，藏品都在一个安全的地方。"Muse trs intressant"，他们在人行道上的标志上写道。好吧，"trs "的重音是错的，是d'aigu而不是grave，但法语接近完美。由于这只是搞笑，所以这并不重要--因为他们还声称阿卡罗亚的小博物馆比Te Papa更好。这可能解释了为什么你要付4新西兰元的入场费，而Te Papa是免费的;-)阿卡鲁阿博物馆特别关注阿卡鲁阿和班克斯半岛的历史。他们放映了一部关于阿卡鲁阿历史的20分钟电影。展览是不断变化的。博物馆商店。Langlois-Etveneaux House，南岛最古老的房子之一，Court House和Daly Wharf的Custom House（1852年）也是博物馆的一部分。更新：杜沃谢尔酒店已经消失了 帮助性卡卡波2 1857条评论 1更多图片 2011年5月更新 - 2012年11月更新 杜沃谢尔酒店在2010年9月4日坎特伯雷的地震中严重受损。它的一部分刚才已经被拆除了。他们将进行重建，并希望在圣诞节前再次启动和运行。2012年11月......这是个不错的梦。又一个圣诞节迫在眉睫，没有任何建筑活动的迹象。位于阿卡鲁阿港北端的杜沃谢尔酒店，就在75号国道上，距离阿卡鲁阿大约10公里，据说是全国最古老的一家。酒店是以定居点命名的，而</w:t>
      </w:r>
    </w:p>
    <w:p>
      <w:r>
        <w:rPr>
          <w:b/>
          <w:color w:val="FF0000"/>
        </w:rPr>
        <w:t xml:space="preserve">id 24</w:t>
      </w:r>
    </w:p>
    <w:p>
      <w:r>
        <w:rPr>
          <w:b w:val="0"/>
        </w:rPr>
        <w:t xml:space="preserve">高效女性的7个习惯 女性在不断变化的工作环境中保持步伐的简单技巧 这是在所有挑战和障碍中坚持下去的能力。-- 马塞纳-齐格勒，《在香港创业的女人》一书的作者 撇开经济衰退不谈，作为一名女商人，成功的道路并不容易。虽然人们希望工作世界是不分性别的，但女性面临着某些挑战，而男性却常常回避。幸运的是，有很多成功的、有效的女性在商业世界中杀出重围，使其他女性人口充满希望的动力。虽然这些女性的许多资产是不分性别的，但她们共享的一些习惯和技能来自于利用和塑造独特的女性优势。所需要的只是毅力、组织和坚定不移的自我意识。小菜一碟，对吗？1.有信心 无论你的发展轨迹如何，对自己和你的目标有信心是你成功所需的首要品质。这种信心将为任何职业的最终优势提供动力：毅力。"（坚持不懈）需要对自己、自己的产品、自己的使命有一种坚定不移的自信心，"香港第一畅销书《在香港创业的女人》的作者马塞纳-齐格勒说。毅力是齐格勒所写的12位女企业家的共同特征。"她说："这是在所有的挑战和障碍下坚持下去的能力。男性往往过于自信，而女性则被教导要谦虚和端庄。为了在工作场所克服这一点，重要的是确定你最好的特质并突出它们。女性拥有的一个特质是直觉。"畅销书《事业东山再起》的作者丽莎-约翰逊-曼德尔（Lisa Johnson Mandell）说："大多数女性可以走进一个房间，读懂这个房间，并且对它相当准确。她鼓励女性相信并关注这些感觉，并且--在交流这些感觉之前--批判性地分析和理解为什么她们对某种情况有某种感觉。如果你能将这些感受转化为客观的商业语言，你就会让男人们大跌眼镜。金伯利-鲁塞尔（Kimberly Roussel）是一位成功的企业家，她在洛杉矶开设了Kitchen 24餐厅，在好莱坞开设了Cinespace俱乐部，并提供餐饮服务，她说她感到很幸运，她的父母向她灌输了信心。她觉得，拥有一定程度的信念，使你能够承担风险并放下对失败的恐惧，这一点至关重要。一旦你战胜了这些焦虑，世界就会以惊人的方式打开。为成功而穿衣 在社交活动中，暴露乳沟或炫耀你新塑造的普拉提屁股都是很好的。但是，畅销书《事业东山再起》的作者丽莎-约翰逊-曼德尔建议女性在办公室保持乳沟遮盖。曼德尔说："低胸的上衣可能会引起注意，但都是错误的，"。虽然性感的衣服应该留在你的衣柜里，从9点到5点，但没有理由避免平坦、合身的工作服，并配以深思熟虑的配件。她说，这样的服装能唤起人们对细节的关注和重视。曼德尔建议穿一件剪裁得体的西装外套和--对于倾向于穿这种衣服的女性来说--强力高跟鞋。"她说："这将使你与男性同行在身体上处于同一水平，给你带来高度，这使你更有力量。正确的高跟鞋还可以帮助女性拥有更好的姿势，走得更直，所有这些都会给她们带来更大的权力感。而且高跟鞋也是男人所没有的优势，所以一切都好。只是要小心，不要在你的路上踩到任何脚趾。2.2.监控情绪 当男性在脆弱和情绪化方面挣扎时，女性从小就被鼓励表达自己的情绪。这在工作场所可能被证明是有问题的。在商业环境中，让情绪占据主导地位往往意味着失去对局势的控制。"齐格勒说："男人不会对商业挑战采取个人态度，"他们能够保持客观和控制 -- 也许他们会因此做出更好的商业决定。"鲁塞尔说，她每天都在努力管理自己在商业中的情绪。"她说："我努力使情绪不受影响，更加理性。"在一天结束时，业务是</w:t>
      </w:r>
    </w:p>
    <w:p>
      <w:r>
        <w:rPr>
          <w:b/>
          <w:color w:val="FF0000"/>
        </w:rPr>
        <w:t xml:space="preserve">id 25</w:t>
      </w:r>
    </w:p>
    <w:p>
      <w:r>
        <w:rPr>
          <w:b w:val="0"/>
        </w:rPr>
        <w:t xml:space="preserve">另一边画廊茶馆 另一边画廊茶馆是一家独特的咖啡馆和画廊，毗邻太平洋公路，位于塔里的北部。这里有室内和室外餐饮，依偎在吉尼吉尼河上，是旅行者和当地人的一个美妙的驿站。参观在楼上工作室工作和教学的常驻肖像艺术家。欣赏曼宁谷当地艺术家展示的艺术作品。另一边画廊茶馆以蜂巢热饼配黄油饼干酱和冰激凌而闻名，并烘烤出美味的烤饼。提供澳大利亚的有机咖啡。</w:t>
      </w:r>
    </w:p>
    <w:p>
      <w:r>
        <w:rPr>
          <w:b/>
          <w:color w:val="FF0000"/>
        </w:rPr>
        <w:t xml:space="preserve">同上 26</w:t>
      </w:r>
    </w:p>
    <w:p>
      <w:r>
        <w:rPr>
          <w:b w:val="0"/>
        </w:rPr>
        <w:t xml:space="preserve">一个中国少年走了极端，卖掉一个肾来支付他所渴望的昂贵的iPad 2。(Source: The Oatmeal) 摘取肾脏的医院声称它将进行手术的办公室承包给了一个他们不确定身份的商人。因此，该案件基本上陷入了僵局。(Source: Asia Insider)一名中国青少年成为头条新闻，因为他为了获得苹果公司（AAPL）最新和最伟大的小工具--iPad 2平板电脑而不惜一切代价。I. "我想要更大GB的那台！""我想买一台iPad 2，但我没有钱。"一位17岁的男孩回忆说，他只知道自己姓 "郑"。但是没有大学学位，郑的前景并不乐观。  中国主要城市的平均工资在1,000至5,000人民币（CN）之间。  小郑希望落在低端，赚取1,000至1,500元人民币。  按照目前500元人民币兑换77.13美元的汇率，这个年轻人要花几个月的时间才能买到这个光滑的设备。因此，他做出了一个令人震惊的决定，让人想起漫画/讽刺博客The Oatmeal的一幅传奇网络漫画--他决定卖掉一个器官来购买苹果设备。  他回忆说："当我上网时，我发现中介在网上发布了一个广告，说他们能够支付2万元人民币购买一个肾脏"。这名青年偷偷溜出家门，北上来到湖南省郴州市。  在当地医院就诊，他的肾脏被切除。  他住院三天，然后出院，手里拿着22,000元人民币（约合3,394美元）。  据报道，他用这笔钱买了他的iPad以及MacBook和iPhone。他试图向母亲隐瞒他的新收获，但母亲在看到这些苹果小玩意时开始怀疑了。  在经历了医疗并发症后，这名年轻人承认了自己的行为。  他的母亲（被称为 "刘小姐"）说："当他回来的时候，他有一台笔记本电脑和一部新的苹果手机。我想知道他是如何得到这么多钱的，他最后承认他卖掉了自己的一个肾脏"。震惊的刘小姐把她的儿子带到郴州警方，报告他是犯罪的受害者。  但是，与郑某达成交易的代理人已经消失了，他们的手机也坏了。  医院称其将泌尿科承包给了一个私人商人。  医院否认知道该商人的身份或他正在进行的手术。  由于缺乏证据，该案现在已经结案。II.此案揭示了非法的器官交易 这一事件具有相当大的讽刺意味，因为苹果公司首席执行官史蒂文-P-乔布斯本人就是一名器官捐赠者，他在与胰腺癌的斗争中出现并发症后接受了一个替代肝脏。使这一事件更加悲哀和讽刺的是，郑的器官不可能被捐给他的许多同胞。  据估计，中国每年有一百万人需要移植，但只有不到一万人获得器官。虽然一些当地人能够在黑市上购买器官，但许多黑市器官反而流向外国 "移植游客"。  去年日本媒体的一篇报道称，外国人在中国的黑市上支付超过8万美元的移植费用。  按照这个价格，大多数中国人根本负担不起可能拯救生命的移植手术（中国蓝领工人的年收入约为6,000美元）。III.苹果需求。对中国来说，这是一把双刃剑。中国的老百姓抓住这个新闻故事，作为中国如何在无管制的资本主义的 "邪恶 "面前失去共产主义道路的例子。  香港凤凰卫视网站的一名评论员写道："这是教育的失败，教育的首要目的是'宣传道德'。这个少年的愚蠢行为是他激进的物质主义价值观的表现。"另一位评论者也说："为了购买消费品而卖掉一个肾脏？多么虚荣！"。不可否认，现代中国青少年的道德水平正在下降。这是我们都必须思考的问题"。在中国，苹果设备往往比在美国更贵。</w:t>
      </w:r>
    </w:p>
    <w:p>
      <w:r>
        <w:rPr>
          <w:b/>
          <w:color w:val="FF0000"/>
        </w:rPr>
        <w:t xml:space="preserve">id 27</w:t>
      </w:r>
    </w:p>
    <w:p>
      <w:r>
        <w:rPr>
          <w:b w:val="0"/>
        </w:rPr>
        <w:t xml:space="preserve">加州秃鹰的猎人注意了。"经过近一整年的公众证词、讨论和环境分析，鱼类和野生动物委员会于2007年12月修改了授权捕获大型猎物的方法（CCR第14章第353节），禁止在指定为加州兀鹰活动范围的地区使用含铅射弹猎杀鹿、熊、野猪、麋鹿和长角羚羊。修改非动物鸟类和哺乳动物的捕猎方法（CCR第14章第475节）也被采纳，禁止在同一地区猎杀郊狼、地鼠和其他非游戏野生动物时使用含铅弹丸。这些规定于2008年7月1日生效。如果你在这个地区打猎，从2008年7月1日起，你将被要求使用无铅射弹来猎杀大型猎物和非猎物。此外，在该地区猎杀这些物种时，猎人不得持有任何铅弹/弹药和能够发射铅弹或弹药的枪支。注意！在非铅区猎杀高地猎物时，铅弹仍然是合法的。</w:t>
      </w:r>
    </w:p>
    <w:p>
      <w:r>
        <w:rPr>
          <w:b/>
          <w:color w:val="FF0000"/>
        </w:rPr>
        <w:t xml:space="preserve">同上 28</w:t>
      </w:r>
    </w:p>
    <w:p>
      <w:r>
        <w:rPr>
          <w:b w:val="0"/>
        </w:rPr>
        <w:t xml:space="preserve">要打印我们的文章，请先高亮显示网页内容，然后在浏览器中点击复制，将文章粘贴到电脑的word程序中。当文字被转入word后，点击保存或打印。如何遵守安息日 根据摩西律法，遵守安息日的要求是什么。1.不做任何工作（出20：10；利23：3；耶17：21-22）。不浇灌草坪，不在院子里工作，没有爱好，不冲浪，不修理爆胎，等等。根据法律，如果一个人不停止所有类型的活动以纪念安息日，他就是在犯法。在民数记15:32-36，一个人在安息日捡树枝被抓，他得到了他所认识的人的摇滚音乐会。2 不能点火（出35:3）。没有团契的野餐或烧烤。你不能进入餐馆，吃一个被火焰炙烤过的汉堡包，你不能在早上煮鸡蛋，或煎饼，因为你会点火做饭。开车就是在发动机的燃烧室里 "点火"。3.禁止旅行（出16:29）。后来，犹太人对这条律法进行了补充，只允许在安息日旅行半英里，我们在新约中看到了这一点。但纯粹的律法说 "呆在家里"。实际上，如果你遵守这部分律法，你就不能去教会聚会，除非它离家不到四分之一英里。如果你有紧急情况，你不能开车去医院。4.4.不准交易（阿摩司8:5）。如果你碰巧需要汽油去教堂做礼拜，你不能用钱来 "交换 "汽油。也不允许你在商店里买一盘当天早上的信息磁带或一本书。不能用钱来换取物品。如果你用股票工作，而你需要出售，你不能。5.5.不准推销（尼10:31；13:15,19）。确保你不做任何的购物。你不能买任何冰激凌作为饭后甜点或其他东西。如果你在家里的食物或饮料用完了，你不能出去购买，你甚至不能由一根口香糖。6."......圣洁的集会，每日的供物和其他的供物都要加倍。换句话说，你要在安息日奉献两倍的东西(民28:9).我们今天是否按照旧约律法实行了这一点。安息日的人真的在实践法律吗？我还没有看到有人去安息日，每周奉献两倍的东西。7.7.新的饼 在圣地（利未记24：8）。当然今天不能这样做，因为没有圣殿，所以安息日的这一部分不能被教会遵守。事实上，安息日不是为外邦人设立的，而是为犹太人和他们的后代设立的。31:12-17).这是神和犹太人之间的律法。8.遵守安息日的要求的最后一部分是对违反安息日的惩罚。  死亡（改编自B.Stonebrakers的trac安息日破坏者）上帝指示如何遵守安息日。安息日的人遵守所有这些法律吗？这些是某人被处死的条件。利16:2 7.未经许可进入会幕的圣地。利未记20：1，2 -- 把自己的孩子献给摩利人（堕胎，杀死婴儿），这是亚扪人的异教神性。第6节如果去找乩童和熟悉的灵魂。第9节咒骂自己的父母。第10节犯奸淫。第12节'人若与媳妇说谎，他们二人必定被处死。同性恋，一个男人躺在另一个男人身上。第14节与一个女人和她的母亲结婚。第15，16节男人或女人与动物发生性关系。人和兽都要被杀死。第16节'凡亵渎耶和华之名的人。第27节如果是灵媒，或巫婆或从事神秘学的人。                       ( 占星术</w:t>
      </w:r>
    </w:p>
    <w:p>
      <w:r>
        <w:rPr>
          <w:b/>
          <w:color w:val="FF0000"/>
        </w:rPr>
        <w:t xml:space="preserve">id 29</w:t>
      </w:r>
    </w:p>
    <w:p>
      <w:r>
        <w:rPr>
          <w:b w:val="0"/>
        </w:rPr>
        <w:t xml:space="preserve">未决定的问题 你说 "直人营 "会促使人们自杀吗？它们是很多遗书中提到的一个重要原因。我认为可以这样说，教会以这种方式杀了人，通过传递属性。显然，这不是有预谋的谋杀，但他们强迫人们压制自己的身份，他们所做的只是让同性恋者意识到，他们永远不会得到这样的人的接受。没有人选择成为同性恋，就像没有人选择 "有点太爱 "动物，也没有人选择成为恋童癖。 如果他们可以选择，你不认为他们会 "回到 "直人的行列吗？"回到 "是有引号的，因为他们宣称每个人都是天生的直人，有些人选择成为同性恋，但这显然是荒谬的。</w:t>
      </w:r>
    </w:p>
    <w:p>
      <w:r>
        <w:rPr>
          <w:b/>
          <w:color w:val="FF0000"/>
        </w:rPr>
        <w:t xml:space="preserve">id 30</w:t>
      </w:r>
    </w:p>
    <w:p>
      <w:r>
        <w:rPr>
          <w:b w:val="0"/>
        </w:rPr>
        <w:t xml:space="preserve">建立一个新的公司是很有趣的，其中一部分乐趣是选择使用什么技术--特别是如果你像我一样是个怪胎的话。现在有趣的是，在一个网络应用和软件即服务的世界里，创业要容易得多。......我们正在加倍努力，为有抱负的数字领导人制定一个计划。如果你想了解更多，无论是为了你自己还是你的老板，请让我们知道。另外，如果你有一些关于它应该如何运作或应该包括哪些内容的想法，我们也很想听听。我们举办社会媒体会议和研讨会已经有几年了，但它们往往有一个共同的问题，那就是参加会议的总是同样的人--通常是网络爱好者或传播者。</w:t>
      </w:r>
    </w:p>
    <w:p>
      <w:r>
        <w:rPr>
          <w:b/>
          <w:color w:val="FF0000"/>
        </w:rPr>
        <w:t xml:space="preserve">id 31</w:t>
      </w:r>
    </w:p>
    <w:p>
      <w:r>
        <w:rPr>
          <w:b w:val="0"/>
        </w:rPr>
        <w:t xml:space="preserve">坎特伯雷大学（UC）教授Patrick McAllister今天说，就原住民而言，新西兰对威坦哲日的处理比澳大利亚的澳大利亚日要好得多。McAllister教授刚刚出版了一本关于这个问题的书，他说澳大利亚原住民拒绝参加澳大利亚日，并举办替代活动，抗议他们的边缘化地位和弱势状况。``原住民将澳大利亚日称为生存日、哀悼日或入侵日。他今天说：'他们不庆祝澳大利亚，而是试图发展和加强他们作为遭受种族灭绝的原住民的身份。`但尽管如此，他们还是设法生存下来，他们向其他澳大利亚人伸出援手，试图促进团结，而不必庆祝入侵和被剥夺。另一方面，在新西兰，毛利人是威坦哲日的正式参与者，威坦哲日是根据《威坦哲条约》的原则举行的，这一天的活动性质和意义是由条约伙伴协商确定的。`是的，毛利人经常在威坦哲日提出抗议，但这与条约的性质是一致的，因为条约是在不断谈判中的。McAllister教授说，影响土著人对国庆节的态度和当地庆祝国家的问题的另一个重要区别，是国家对如何庆祝国庆节的控制和规定。在澳大利亚，澳大利亚国庆日的性质是由联邦资助的澳大利亚国庆日委员会管理和塑造的，该委员会在每个州都有相应的机构。该委员会巧妙地影响了澳大利亚日的庆祝方式，因此，地方政府机构虽然在如何组织澳大利亚日方面拥有一定的自主权，但却直接受到国家政治关注和趋势的影响。在新西兰，没有类似于澳大利亚日理事会的机构，国家也没有规定在国家或地方层面纪念威坦哲日的方式。`正如书中所说，这为当地社区提供了自由，如基督城附近的Okains Bay，可以按照他们认为合适的方式组织威坦哲日活动。在奥肯斯湾，每年的威坦哲日活动已经举行了30多年，当地社区与利维港的Ngai Tahu runanga（委员会）密切合作，组织威坦哲日活动。该活动在许多方面与威坦哲的年度活动相似，但其特点是毛利人和帕克哈人之间的团结与合作，他们是这片土地上的共同居民，对奥肯斯湾地区有着共同和相互支持的利益。这与每年在威坦哲举行的帕克哈人和毛利人之间的抗议和对立形成了鲜明的对比"。</w:t>
      </w:r>
    </w:p>
    <w:p>
      <w:r>
        <w:rPr>
          <w:b/>
          <w:color w:val="FF0000"/>
        </w:rPr>
        <w:t xml:space="preserve">id 32</w:t>
      </w:r>
    </w:p>
    <w:p>
      <w:r>
        <w:rPr>
          <w:b w:val="0"/>
        </w:rPr>
        <w:t xml:space="preserve">3:21 这些皮的外衣有一个意义。这些皮的野兽必须被杀；在他们眼前被杀，让他们知道什么是死亡。也许人们认为它们是为了献祭而被杀的，以示在世界的末了要一次献上的大祭。因此，第一个死去的东西是祭品，或者说是基督的形象。Benjamin BOTCHWAY牧师在2011-05-26 09:52:32的评论：不是关于我的想法，我想找到评论的意思，理解为什么上帝在把亚当和妻子送出花园之前要给他们盖上布，这是因为他们赤身裸体，所以上帝才给他们盖上布，或者圣经说的是什么样的赤身裸体。</w:t>
      </w:r>
    </w:p>
    <w:p>
      <w:r>
        <w:rPr>
          <w:b/>
          <w:color w:val="FF0000"/>
        </w:rPr>
        <w:t xml:space="preserve">id 33</w:t>
      </w:r>
    </w:p>
    <w:p>
      <w:r>
        <w:rPr>
          <w:b w:val="0"/>
        </w:rPr>
        <w:t xml:space="preserve">2012年10月30日晚上7:00。10人参加。摄影讲座 - "围着椭圆形桌子：关于时尚摄影" 这个位置只对会员显示 我们邀请你参加一个非正式的摄影讲座，围着椭圆形桌子讨论时尚摄影。你是一个真正的初学者，以前从来没有做过时尚摄影，但现在渴望给它一个机会；一个半专业的人，需要得到一些提示，为自己的拍摄带来一些变化和不同的方法，或者只是一个专业的摄影师，想看看别人是如何做的？那么你应该加入我们；你不仅可以学到很多东西，还可以消除你在一些相关主题上的疑惑，获得一些提示，甚至与我们分享你自己的一些经验，所以这是一个双赢的局面。涵盖的主题。* 如何为你的第一次时装摄影做准备 * 如何为你的模特选角/与哪些模特合作 * 关于选角机构/我们使用哪些选角机构以及我们在寻找什么 * 当你进行第一次时装摄影时需要考虑什么 * 我应该做TF还是付费摄影/我何时知道我准备好了？* 与团队合作及其重要性 * 技巧和窍门 * 问答 讲座将持续2小时，并有15分钟的休息。讲座的形式是相当非正式的，我将亲自主持讲座。我们鼓励每个人带上你可能想问的问题清单、笔和纸。非常感谢你们的反馈；很高兴听到你们带走了一些提示，并期待着看到它应用到你们的工作中。请记住，永远不要放弃那些你一天也想不起来的东西，而且;让我们面对现实吧，我们都看到 "伟大的镜头 "无处不在 :)探索传统摄影之外的东西，学习如何从传统的图像中创造出一件原创的艺术作品。发现你的视觉、技术和创意潜力，并与从初学者到专业人士的每个人进行有趣的交流。</w:t>
      </w:r>
    </w:p>
    <w:p>
      <w:r>
        <w:rPr>
          <w:b/>
          <w:color w:val="FF0000"/>
        </w:rPr>
        <w:t xml:space="preserve">id 34</w:t>
      </w:r>
    </w:p>
    <w:p>
      <w:r>
        <w:rPr>
          <w:b w:val="0"/>
        </w:rPr>
        <w:t xml:space="preserve">你们中的一些人可能记得，在最近的一篇文章中，我似乎对绒球表示厌恶。让我解释一下。事实上，我并不是不喜欢绒球本身，而只是讨厌制作绒球的过程。很明显，我已经被无休止的夜晚所伤，因为我一直在与笨重的纸板环、剪刀和逃脱的纱线进行搏斗。. .我以为我再也不想制作绒球了......但最近我改变了主意，在读了我反对绒球的帖子后，Ina和Pokey很友好地给我寄了一个绒球制作器。你在上面看到的这些塑料碎片有几种不同的尺寸，以一种令人难以置信的巧妙方式插在一起，而且完全是一种启示！这就是塑料绒球。哦，可爱的塑料绒球制作器，你一生都在哪里？在我知道我在哪里之前，已经发生了这个：然后是这个：然后是这个。那些在我反对绒球的文章中留下支持绒球的评论的人无疑会高兴地听到，我现在已经设计了一顶帽子，其中一个巨大的毛球将坐在上面，以其巨大的比例与佩戴者的头顶相匹敌。一切顺利的话，过几天我就可以揭开绒球设计的复仇之门了。. .这个非常有意义的工作中最有价值的方面之一是看到人们高兴地穿着你设计的东西。我特别喜欢看到编织者对我的作品进行创造性的修改，最近我遇到了三个版本的Boreal毛衣，它们是如此美妙，以至于我不得不向你展示。这是朋友Shannon、Maggy和Carol穿着他们的Boreal开衫，看起来完全令人惊讶。每个尺寸的Boreal设计都是沿着中轴线完全对称的......这种对称性使它非常容易转换成开衫。你只需在衣身图的中心添加几针，以条纹或格子图案的顺序进行加工，完成后将前部从中间切开，然后添加纽扣带的边角。Shannon、Carol和Maggy还对设计进行了修改，将它的编织方向与它的写法相反--从上往下编织。同样，这比人们想象的要容易得多：只需将图表倒过来（每个尺寸都有自己单独的一套图表），然后按相反的方向工作，颠倒塑形说明。我非常喜欢卡罗尔和玛吉在他们的开衫上添加的整洁的侧袋。但我最喜欢Shannon、Maggy和Carol的改良版Boreals，因为它们是属于他们的。每个人似乎都选择了一个完全适合自己肤色的调色板；每件开衫看起来完全不同，但每件都完全适合各自的穿着者。看到编织者穿着漂亮的毛衣感到高兴，让我很高兴--特别是当它们是根据我的设计制作和修改的。Shannon、Carol和Maggy对他们所做的修改做了仔细的记录，你可以在ravelry上看到（按照链接查看他们的个人项目页面）。非常感谢Shannon、Carol和Maggy允许我分享这些照片!凯特的新书《设得兰色彩》将于2012年12月1日出版。书中有精美的照片、引人入胜的文字和标志性的手工编织设计，《设得兰色彩》将用英国最北端岛屿的各种色调来启发你。常见问题 这本书里有什么内容？设得兰岛的色彩》包含十种标志性设计，五种服装和五种配件。每一对设计都是一个不同的设得兰 "色彩故事 "的一部分，通过文字和图片进行探讨。在丰富的设得兰风景、野生动物、物品和人的背景下，这些色彩故事以一种令人兴奋的新方式将手工编织设计的创意过程带入生活。除了独特的设计，制作和穿着的乐趣，《设得兰色彩》为手工编织者提供了思想的食粮和视觉的盛宴。我在哪里可以买到它？该书出版后，最初将在凯特-戴维斯设计公司的网上商店独家出售。每一本从网上商店购买的书都会有凯特的亲笔签名。其他零售商将从以下渠道购买该书</w:t>
      </w:r>
    </w:p>
    <w:p>
      <w:r>
        <w:rPr>
          <w:b/>
          <w:color w:val="FF0000"/>
        </w:rPr>
        <w:t xml:space="preserve">id 35</w:t>
      </w:r>
    </w:p>
    <w:p>
      <w:r>
        <w:rPr>
          <w:b w:val="0"/>
        </w:rPr>
        <w:t xml:space="preserve">能够在失明的虚弱、战争的恐怖和纳粹集中营的恐怖中保持对生活的热爱的人非常罕见。这样的人就是雅克-卢塞兰，第二次世界大战期间的法国地下抵抗运动领导人。本书是他令人信服和感动的自传。雅克-卢塞兰8岁时在一次事故中失去了视力。16岁时，他在被纳粹占领的法国与他的同学们组成了一个抵抗组织。渐渐地，这个由男孩组成的抵抗小圈子逐一扩大。在一个引人入胜的场景中，作者讲述了与潜在的地下新兵进行面谈，通过他们的声音 "看到 "他们，并以这种方式提前淘汰了弱者和叛徒。最终，雅克和他的战友们被出卖给了德国人，并被盖世太保审问。在布痕瓦尔德（Buchenwald）被关押了15个月后，作者从最初的两千人中幸存下来，成为30人之一。评论："这是一个了不起的人写的一个了不起的真实故事。这本书读起来扣人心弦，让我感到振奋并大大增强了信心。强烈推荐。-- Stephanie Sorrell，《新视野》，2000年9月 关于作者 Jacques Lusseyran后来在美国成为一名大学教授。他于1971年死于一场车祸。</w:t>
      </w:r>
    </w:p>
    <w:p>
      <w:r>
        <w:rPr>
          <w:b/>
          <w:color w:val="FF0000"/>
        </w:rPr>
        <w:t xml:space="preserve">id 36</w:t>
      </w:r>
    </w:p>
    <w:p>
      <w:r>
        <w:rPr>
          <w:b w:val="0"/>
        </w:rPr>
        <w:t xml:space="preserve">为本论坛的一位兄弟提出的请求 这是一个关于为本论坛的一位兄弟提出的请求的讨论，是在 "精神食粮 "论坛中，属于主要话题类别的一部分；Assalamu alaikum，我今天知道我们本论坛的一位兄弟的父亲要 ...为本论坛的一位兄弟祈福 阿萨拉姆-阿拉伊库姆，我今天知道本论坛的一位兄弟的父亲要做或正在做肾脏移植手术。为了谨慎起见，我不会说出这位兄弟的名字。但是，他是我们亲爱的兄弟，如果我们都能为手术的成功，为家庭的耐心，为所有的罪过而祈祷，那就太好了。阿门。Re:为论坛上的一位兄弟祈求 "alaykum as-salaam wa rahmatullah" 愿他的手术成功，他的罪孽得到消除，愿真主subhaanu wa ta'ala给他一个完整和快速的恢复。愿他的家人一直是他最大的安慰，并获得耐心和毅力。为这个论坛上的一位兄弟祈祷 刚刚得知手术很顺利，真主保佑。请继续为我们兄弟的父亲进行杜阿，希望他能迅速康复，并能恢复正常事务，不出现任何并发症。我没有针对具体的个人，所以我觉得有点不同，我在写帖子的时候也是指一般的习惯性看黄片的人。我有习惯性看色情片的一般...</w:t>
      </w:r>
    </w:p>
    <w:p>
      <w:r>
        <w:rPr>
          <w:b/>
          <w:color w:val="FF0000"/>
        </w:rPr>
        <w:t xml:space="preserve">id 37</w:t>
      </w:r>
    </w:p>
    <w:p>
      <w:r>
        <w:rPr>
          <w:b w:val="0"/>
        </w:rPr>
        <w:t xml:space="preserve">我最近刚为Nook平板电脑购买了一张N2A（CM10 Jellybean）卡，我遇到了几个问题，希望有人能帮我解决。1）当启动时，它会进入Nook系统软件。我读到，如果你有问题，你应该尝试在Nook有电的情况下通电--插上电源。这确实有效，但在我关机（Nook拔掉插头）后的下一次启动时，它又重新启动到Nook系统软件中。所以我的问题是：这是一个持续的问题（只有在Nook插上电源时才能启动）--还是这个问题最终会消失？2）当我试图使用N2A的重启工具从安卓系统重启到Nook系统时，我得到一个信息，说明由于没有超级用户权限，不可能重启到Barnes &amp; Noble系统。这一点是如何纠正的？我在安卓的设置菜单上看到一个权限设置，但我没有看到任何提及 "超级用户或根 "权限的内容？有一小部分Nook平板电脑需要连接电源线才能从任何SD卡启动。关于这些平板电脑中的特定硬件是什么原因导致的，已经有很多讨论。看来，这些平板电脑只需要一个小的电源来启动卡。N2A已经找到了一个非常好的便携式电池来处理 "在路上 "的启动，因为你只需要电池一会儿，直到平板电脑开始启动到安卓系统，这时它可以被移除，电池在一次充电后应该可以持续很长时间。我的平板电脑也是这样做的。只是不要完全关闭电源。有一次，在关闭我的平板电脑后（睡眠模式或你想叫它什么），它不会再打开。我不得不按住电源开关，这东西最终会重新启动，并在B&amp;N软件中重新启动。这种情况总是发生在我不在家的时候，我的电源线不在附近。所以，我试着直接更换ROM，而不是从SD卡上使用它。我也遇到了同样的问题，平板电脑有时不能重新开机，但至少它可以重启到CM7，我最终可以回到我正在做的事情。我厌倦了它不能再开机的情况。这种情况经常发生，足以让我恼火。所以，我回到了原来的B&amp;N ROM，并学会了对它感到满意。事实上，我也有你描述的同样问题，只是我的问题不是偶尔一次。当我把我的电脑放入睡眠状态时，我通常发现我必须做一个完整的启动，才能把它重新打开，同样它也会重新启动到Nook界面。在XDA开发者网站上有几个不同的教程。我不记得我按照哪个教程做了。实际上这两个问题现在已经从持续出现变成不常出现了，虽然我不知道为什么。我没有做任何改动，但我的Nook现在可以正常启动到安卓系统，只有少数例外，睡眠模式的问题也基本消失了。任何在最近的CM10中遇到死亡睡眠（SoD）问题的人都应该试试这里发布的CM10版本cm-10-20121114-UNOFFICIAL-acclaim.zip；它可以闪入内部emmc，或者使用这里发布的程序安装到SD上运行。我已经试过了（在SD上），SoD的问题似乎已经被治愈了。...有一小部分Nook平板电脑需要连接电源线才能从任何SD卡启动。关于这些平板电脑中的特定硬件是什么原因导致的，已经有很多讨论。似乎这些平板电脑只需要一个小的电源来启动卡。对于某些版本的CM7，这里有一个窍门，可以让NT从SD上启动，不受限制。遗憾的是，我没能让它在CM9或CM10上工作。任何在最近的CM10中遇到死亡睡眠（SoD）问题的人都应该试试这里发布的CM10版本cm-10-20121114-UNOFFICIAL-acclaim.zip；它可以闪入内部emmc，或者使用这里发布的程序安装到SD上运行。我已经试过了（在SD上），SoD问题似乎已经被治愈了。</w:t>
      </w:r>
    </w:p>
    <w:p>
      <w:r>
        <w:rPr>
          <w:b/>
          <w:color w:val="FF0000"/>
        </w:rPr>
        <w:t xml:space="preserve">id 38</w:t>
      </w:r>
    </w:p>
    <w:p>
      <w:r>
        <w:rPr>
          <w:b w:val="0"/>
        </w:rPr>
        <w:t xml:space="preserve">阿林顿烂博客存档最新极品飞车游戏买便宜的Xbox 360--便宜的Xbox 360捆绑交易相信我--看蓝光 ...随着伟大的'最想要的'标题，然后是'ProStreet'标题的下坡路，极品飞车系列需要一个提升。我认为这个新的 "极品飞车 "标题就是这种提升。这款游戏让你突然投入到行动中，开场的电影追逐场景就把你切入了行动的一部分，所以要确保你不像我一样喝酒。</w:t>
      </w:r>
    </w:p>
    <w:p>
      <w:r>
        <w:rPr>
          <w:b/>
          <w:color w:val="FF0000"/>
        </w:rPr>
        <w:t xml:space="preserve">id 39</w:t>
      </w:r>
    </w:p>
    <w:p>
      <w:r>
        <w:rPr>
          <w:b w:val="0"/>
        </w:rPr>
        <w:t xml:space="preserve">注意加拿大大学的证书 这里简要讨论了在入学前检查加拿大大学的证书的问题。申请加拿大的大学可能有点复杂，竞争也很激烈，而大学也会收到优秀学生的申请。这些项目的招生人数和配额有限，招生委员会利用主观和申请过程中的元素来确定哪些学生更有可能在学校表现良好。了解所需条件 加拿大的每所大学都有自己的入学要求。在此之前，你已经确定了如何申请，并与每所院校的招生办公室或注册处联系，了解申请材料中到底需要什么。此外，大多数加拿大大学在其在线网站上提供这些信息，并且通常有专门的网页部分来介绍国际学生的入学要求。要求和证明文件 许多大学的课程都有平均录取和特定课程的要求。因此，主要需要的证明文件是高中的正式成绩单。此外，推荐信、意向书、简历、犯罪记录检查、作品集、体检表和论文也是非常必要的，特别是对于院校和课程。几乎每所大学都根据其要求提供精确的细节和说明。一般来说，属于不同国家的学生需要通过一致的语言测试成绩来证明其英语能力。不同的大学同意不同的分数和测试，因此，找出具体细节是非常必要的。除此以外，国际学生还被要求透露他们所接受的教育质量与加拿大院校相当。每所加拿大大学都有自己的标准来区分国际学生的资格。国际学生总是值得与大学的招生办公室联系，询问评估全球资格的情况。此外，申请人可以联系CICIC或 "加拿大国际资历信息中心 "以获得教育资格的认可。大多数学生喜欢咨询流行的 "国际资历评估服务 "的国际资历评估服务。没有人可以否认这样一个事实：加拿大的大学不仅具有竞争力，而且很受欢迎。这就是为什么要早一点准备和申请的主要原因。许多加拿大大学的申请涉及下载本科课程的在线申请表格。最重要的是，你可以通过电子方式或邮寄方式将这些申请表与上述章节中说明的证明文件一起发送。这一步通常包括提交申请费，该费用不能退还，从50美元到100美元不等。最臭名昭著的一点是，这份申请必须在截止日期前送达机构。钱的问题 对于旅行狂人来说，背包客保险是必须的，因为它以非常名义上的费用带来了巨大的好处，使旅行变得有趣和轻松。它负责处理与行李安全、车辆归还等有关的风险。</w:t>
      </w:r>
    </w:p>
    <w:p>
      <w:r>
        <w:rPr>
          <w:b/>
          <w:color w:val="FF0000"/>
        </w:rPr>
        <w:t xml:space="preserve">id 40</w:t>
      </w:r>
    </w:p>
    <w:p>
      <w:r>
        <w:rPr>
          <w:b w:val="0"/>
        </w:rPr>
        <w:t xml:space="preserve">搜索形式 我可以支持的茶党胜利 昨天，Politico有一篇报道，标题是 "茶党发现成功阻止改革"。这个故事讲述了在许多有共和党州长和立法者的州，保守派如何破坏平价医疗法案，"阻止法律的实施"，拒绝开始建立交易所，没有雇主健康保险的人将在2014年后获得他们的保险。茶党的胜利，对吗？他们阻碍了法律的实施。嗯，没有。根据ACA，如果一个州不建立自己的保险交易所，联邦政府就会为他们做这件事。因此，那些认为自己通过拒绝在本州建立交易所而给自由带来打击的茶党人，实际上只是在扩大联邦政府的权力。他们的公民仍然要通过交易所来获得他们的保险；只是这将是一个由联邦政府建立的交易所，而不是由南卡罗来纳州、蒙大拿州或乔治亚州建立的。正如乔纳森-科恩所说，"这里具有讽刺意味的是，在整个医疗保健辩论中，像我这样的自由主义者希望有联邦交易所，部分原因是我们担心不愿意或有敌意的当选官员的州会做得很糟糕。"如果你住在南卡罗来纳州，你会相信谁来建设一个运作良好的交易所：是迫切希望看到这一改革成功的奥巴马政府的卫生与公众服务部，还是你的州政府，由认为整个事情是一个卑鄙的社会主义阴谋的共和党人管理？这并不是说由不情愿的共和党人设立的交易所可能不会运作良好，甚至比联邦政府设立的交易所更好。这是有可能的。但是，有一些激励因素在推动着它。事实上，如果共和党人是真正的马基雅维里主义者，他们会拿着联邦为各州建立交易所预留的资金，然后创建一个最蹩脚的系统，努力破坏它，然后说，"看到了吗？ 我们告诉你这是不行的。"(法律中有保障措施来防止这种情况，但我相信，如果你有创造力，你可以找到一种方法，使交易所对消费者尽可能不友好）。因此，目前的情况似乎是一个双赢。在那些立法者和州长想认真努力使交易所尽可能为他们的公民工作的州，他们会的。在茶党人主导的州，他们会拒绝与之有任何关系，而联邦政府会介入。茶党人可以假装他们在对抗大政府，而ACA的改革则更有可能成功。</w:t>
      </w:r>
    </w:p>
    <w:p>
      <w:r>
        <w:rPr>
          <w:b/>
          <w:color w:val="FF0000"/>
        </w:rPr>
        <w:t xml:space="preserve">id 41</w:t>
      </w:r>
    </w:p>
    <w:p>
      <w:r>
        <w:rPr>
          <w:b w:val="0"/>
        </w:rPr>
        <w:t xml:space="preserve">重要提示：当你开始免费试用或在试用期内取消时，不会从你的信用卡中扣除。如果你对亚马逊Prime很满意，就什么都不要做。在免费试用期结束后，你的会员资格将自动升级为全年，价格为49美元。亚马逊服务（FBA）是亚马逊为卖家提供的一项服务，让他们把产品存放在亚马逊的仓库里，而亚马逊直接对这些商品进行挑选、包装、运输和客户服务。亚马逊希望你会特别喜欢的东西。FBA商品有资格享受免费的超级省钱送货服务，就像它们是亚马逊商品一样。{"itemData":[{"priceBreaksMAP":null, "buy\...to Basket", "Add both to Basket", "Add all three to Cart"], "showDetailsDefault": "Show availability and delivery details", "shippingError": "An error occurred, please try again", "hideDetailsDefault":"隐藏供货情况和交货细节", "priceLabel":["价格:", "两件产品的价格:", "所有三件产品的价格:"], "预购":["预购此产品", "预购两件产品", "预购所有三件产品"]}}。产品介绍 评论：对于那些不欣赏邓迪四人乐队无伤大雅的独立流行音乐的人来说，淡化The View，你会得到什么？基本上就是这个。汤米-赖利的首张专辑是那种完全可以忘记的事情，其特点只有一个，那就是他浓重的苏格兰口音。对某些人来说，这将是一个吸引人的卖点--他的上一首单曲《夹克衫》在全国范围内的排行榜上下滑，但如果维基百科是可信的，它是苏格兰的第一名。虽然这样的统计数字表明这位歌手在他的家乡享有一定的知名度，但这张唱片的背景并不是赖利为了追求他的梦想而在酒吧的活动室和地下室的俱乐部里拖拖拉拉的--他没有通过定期的演出建立粉丝群，而是在电视选秀节目中获胜。就是这个电视选秀节目让音乐界想起了 "羡慕与其他罪恶"，并为他们提供了与A&amp;M公司录制专辑的便利，而A&amp;M公司在明确没有热门歌曲的情况下迅速将他们再次埋没。2009年1月，雷利的节目冠军歌曲《Gimme a Call》在排行榜上名列前茅，但其后续歌曲的失败一定让A&amp;M再次担心，他们在比赛中获得的商业吸引力相当不足。他们的担心是对的，因为《地板上的文字》只不过是由一个会让人陶醉或愤怒的声音补充的普通安排的集合。这不是一次轻松的聆听，因为它的制作者--他与制作人Bernard Butler合作，至少确保了每条轨道上都有适量的光泽--偏向于发出本作者认为只有手被困在车门上的孩子才能发出的尖叫声。但是，如上所述，肯定会有一些听众会发现他的歌唱风格很奇怪，很可爱。像 "没有人 "和唱片的标题曲这样令人作呕的数字，在这个几乎没有亮点的专辑中是明显的低点，但考虑到赖利的年轻--他看起来还没到参加理论考试的年龄--目前可以原谅心在袖子上的作品的抒情预测性。随着他的成熟，他可能会发展成为一个具有作曲才能的作曲家，足以使他的观点分裂的声音成为一个均匀的元素，但由于它在这里的组合中远远领先，"地板上的文字 "只因其为什么甚至打扰的平庸而引人注目。-- Mike Diver 优秀的首张专辑。当 "Gimme A Call "第一次作为单曲出现时，我担心业界的专业人士已经剥夺了Tommy Reilly的音乐的原始性和魅力，这使得他去年在Orange Act Unsigned上的出现成为每周的享受。然而，这张专辑是一个奇妙的处女作。如果你想听一些新鲜的东西，绝对推荐它。汤米-赖利有真正的天赋！他应该得到很多成功他的音乐令人惊奇，更重要的是他的歌词是如此富有感情和令人惊奇！我无法告诉你这张唱片有多好。我无法告诉你这有多好。听一听，就知道了</w:t>
      </w:r>
    </w:p>
    <w:p>
      <w:r>
        <w:rPr>
          <w:b/>
          <w:color w:val="FF0000"/>
        </w:rPr>
        <w:t xml:space="preserve">id 42</w:t>
      </w:r>
    </w:p>
    <w:p>
      <w:r>
        <w:rPr>
          <w:b w:val="0"/>
        </w:rPr>
        <w:t xml:space="preserve">隐士走出他的壳，讲述基思-穆恩、警察和枪的故事 当警察用枪指着谁人乐队的鼓手基思-穆恩，命令他拉起裤子时，巴里-怀特瓦姆才意识到生日庆祝活动可能走得太远。那是1967年，巴里是六十年代流行偶像赫尔曼隐士乐队的鼓手，当时正在美国巡演。上图：巴里-惠特瓦姆（左三）赫尔曼隐士乐队现在和左边，在他们60年代的全盛时期。这支在全球已经售出7500万张专辑的乐队将于11月16日在德比市演出。   几天前，在拉斯维加斯，他和朋友们一起庆祝了他的21岁生日，现在，在密歇根州，他正在帮助 "谁 "乐队的鼓手基思-穆恩（Keith Moon）纪念同一个里程碑。但事情已经明显地走向了摇滚。本月晚些时候，巴里将与隐士乐队的其他成员在德比的Assembly Rooms演出，他说一开始是很纯洁的。他说。他说："我们当时在密歇根州弗林特的假日酒店的餐厅里。有一两个蛋糕是为凯斯的生日送去的，所以我们决定为我的生日再送50个蛋糕，那是在几天前。"当然，我们喝了几杯，基思去吃了一叉子的蛋糕。我阻止了他，说去年有人试图毒害我们，所以不要吃。他放下叉子，然后决定把奶油弹向（赫尔曼隐士乐队的贝斯手）卡尔-格林，打在他的脸上。随之而来的是一场世界末日般的食物大战，奶油在地毯上和墙壁上留下了痕迹。然后穆恩，因其在与 "谁 "乐队巡演时破坏酒店的行为而闻名，跑到卡尔-格林身边，把他的裤子拽了下来。卡尔以牙还牙，就在这时，一直守在房间里的警察走了进来。他拔出枪，向凯斯挥舞着，命令他穿上衣服。巴里回忆说。"我们围着基思拉起他的裤子，向警官道歉，并把基思从消防通道推了出去。可怜的家伙被人行道绊倒，砸掉了两颗门牙。他在牙科急诊医院呆了一晚上"。尽管听起来难以置信，但这个故事是真实的，如果你花点时间与巴里交谈，这只是你听到的几十个类似故事中的一个。凭借《布朗夫人》、《你有一个可爱的女儿》、《我在做一件好事》和《今天没有牛奶》等热门歌曲，赫尔曼隐士乐队在英国、美国和世界各地取得了巨大成功。他们干净利落的形象使他们在1963年在曼彻斯特成立后几个月就成为明星，他们的职业生涯见证了他们销售7500万张专辑和完成无数次世界巡演。他们的受欢迎程度证明了他们的长寿，在首次成立48年后仍然在演出。下周五，该团体将与特雷梅洛（Tremeloes）、英国联合峡谷（The Union Gap）和常春藤联盟（The Ivy League）一起参加 "轰动60年代体验"，这是一场由使他们成名的团体表演的原创歌曲，仅有一晚的演出。对于巴里这位三个孩子的父亲来说，在观众面前表演的兴奋感仍然没有减弱。他说："每场演出都是一个不同的挑战，但你永远不会厌倦人们为你欢呼和鼓掌的快感。这是一种天然的药物，会让人上瘾，我们从来没有因为它而需要硬性药物。"巴里住在曼彻斯特附近的盖特利，他曾与和隐士乐队在德比市演出过几次，他期待着与他同时代的一些人分享这个舞台。他说："在特雷梅洛乐队刚开始的时候，我们和他们一起演出，所以能和他们一起回来真是太好了。这是一场非常有趣的演出，演出结束后，我们会在门厅与观众见面并打招呼。所以粉丝们可以近距离接触，这是一个很好的体验。在冲击八大名声和载入音乐史册的职业生涯中，巴里有无数的回忆。他说："我们见过猫王一次，在一个电影片场。他是一个如此慷慨的人。当他走近我们时，我被迷住了，就像上帝从天而降一样。"我们和猫王在一起大约有两个小时的时间，聊了聊</w:t>
      </w:r>
    </w:p>
    <w:p>
      <w:r>
        <w:rPr>
          <w:b/>
          <w:color w:val="FF0000"/>
        </w:rPr>
        <w:t xml:space="preserve">id 43</w:t>
      </w:r>
    </w:p>
    <w:p>
      <w:r>
        <w:rPr>
          <w:b w:val="0"/>
        </w:rPr>
        <w:t xml:space="preserve">大象是灰色的。猪是粉红色的。只有变色龙没有自己的颜色。他像石楠一样是紫色的，像柠檬一样是黄色的，甚至像老虎一样有黑色和橙色的条纹。然后有一天，变色龙有了一个想法，那就是呆在他能找到的最绿的叶子上，永远保持一种颜色。但是到了秋天，叶子从绿色变成了黄色变成了红色......变色龙也一样。当另一只变色龙建议他们一起旅行时，他了解到同伴比拥有自己的颜色更重要。无论他和他的新朋友去哪里，他们永远都是一样的。来自贸易平装版。"在这个故事中，Lionni标志性的水彩画跨越了彩虹，讲述了一只变色龙在寻找自己身份的同时，找到了一个可以分享他多变本性的朋友。-- 出版商周刊》："现在和1975年首次出版时一样吸引人"。-- 儿童文学 Leo Lionni是国际知名的设计师、插画师和图形艺术家，出生于荷兰，在意大利生活，直到1939年来到美国。他是1984年美国平面艺术协会金奖的获得者，并在2007年被追授为插画师协会的终身成就奖。他的图画书以其持久的道德主题、简单的图形和对拼贴画的出色运用而闻名，包括四本卡尔迪科特荣誉书。他的图画书以其经久不衰的道德主题和简单的图形以及对拼贴画的出色运用而闻名，其中包括四本卡尔德科特荣誉书：《一寸一寸》、《弗雷德里克》、《游泳》以及《亚历山大和发条老鼠》。他被《芝加哥论坛报》誉为 "简单寓言的大师"，于1999年去世，享年89岁。</w:t>
      </w:r>
    </w:p>
    <w:p>
      <w:r>
        <w:rPr>
          <w:b/>
          <w:color w:val="FF0000"/>
        </w:rPr>
        <w:t xml:space="preserve">id 44</w:t>
      </w:r>
    </w:p>
    <w:p>
      <w:r>
        <w:rPr>
          <w:b w:val="0"/>
        </w:rPr>
        <w:t xml:space="preserve">据我可靠消息，英国一直在下雪......。然而，在Kanchanaburi却没有。现在的温度大约是30度，而且真的相当潮湿。事实上，我正试图决定下一步如何降温。去桂河游泳还是洗今天的第三个澡。我们来到金车纳武里，打算待三天。现在已经过了一个星期，如果不是因为我想去泰国的其他地方，我还会待更久。不是因为这里有很多事情可做，而是这个地方实在是太美了。我们的木制小屋站在河里的高跷上。在露台的吊床上摇摆，我可以通过阅读、听音乐和观看长尾船的比赛来度过一整天。当天色渐暗时，我们会看到河面上美丽的深红色夕阳，然后我们会去餐厅/休息室（也是悬挂在河面上）与其他旅行者见面，打台球，享受绿色咖喱和张啤酒。如此美妙的住宿价格？每个房间3磅多一点。我们不仅在河边过度地放松。我们租了一辆（非常）小的摩托车，花了两天时间在当地游玩。我肯定会习惯于骑摩托车的生活。正如以前有人多次告诉我的那样，骑车时你真的感觉到自己在环境中，而不是在汽车里时与环境脱节。我们花了一天的时间在城市南部的寺庙里游玩，每一个寺庙都比前一个更大、更令人印象深刻。许多寺庙都建在石灰岩山的一侧，山洞占了寺庙的一部分。我最喜欢的一座寺庙，它的楼梯从山上升起，一直延伸到一个龙口。在龙形台阶里面有一个佛教故事，最后是一幅我们所在的寺庙的画。在山顶，我们看到了下面的河流和远处的城市的迷人景色。最后一座寺庙很大，有8到10座建筑，有的是泰国风格，有的是中国风格。这个地方令人印象深刻，尤其是巨大的金佛（请看照片中的Espe以了解其规模）。我们还看到一棵非常大的树。第二天，我们骑行了65公里，来到伊拉湾瀑布。这些瀑布由七个独立的瀑布组成，距离大约一公里。景色绝对令人惊叹，深蓝色的水和周围的丛林。在瀑布中游泳是真正的亮点，尽管有小鱼在我脚边啃咬。昨天我们在一些温泉中游泳（又是一项放松的活动）。从35度的池子换到40度的池子，再跳进冰冷的河里，对身体有惊人的影响。当然，在这里我们还去了几个战争博物馆，了解了日本人在修建泰国/缅甸铁路期间对当地人和战俘犯下的暴行（见死亡谷铁路或桂河大桥）。艰难但迷人的东西（让我想再次拿起我的历史书），但我将为你节省细节，因为这可以在其他地方找到。最后，让我解释一下我对这些长尾船的迷恋。它们是细长的、涂有漂亮油漆的木船。它们在后面安装了一个汽车发动机和变速箱，通过一个长的螺旋轴驱动螺旋桨。它们没有静音，所以发出大量的噪音，但最酷的是那些带着闪亮的大涡轮的船，在河上呼啸而过......</w:t>
      </w:r>
    </w:p>
    <w:p>
      <w:r>
        <w:rPr>
          <w:b/>
          <w:color w:val="FF0000"/>
        </w:rPr>
        <w:t xml:space="preserve">id 45</w:t>
      </w:r>
    </w:p>
    <w:p>
      <w:r>
        <w:rPr>
          <w:b w:val="0"/>
        </w:rPr>
        <w:t xml:space="preserve">索尼公司刚刚为目前被命名为《特兰西瓦尼亚酒店2》的影片定下了2015年9月25日的发行日期。该项目处于早期开发阶段，没有导演。执导《特兰西瓦尼亚》的Genndy Tartakovsky将继续执导SPA的《大力水手》电影项目，该项目刚刚获得2014年9月26日的发布日期。自9月28日开幕以来，《特兰西瓦尼亚》的全球总票房已超过2.53亿美元，远远超过预期，成为SPA有史以来票房最高的作品。亚当-桑德勒领衔的配音阵容还包括安迪-桑伯格 ，凯文-詹姆斯 ，赛琳娜-戈麦斯等人。</w:t>
      </w:r>
    </w:p>
    <w:p>
      <w:r>
        <w:rPr>
          <w:b/>
          <w:color w:val="FF0000"/>
        </w:rPr>
        <w:t xml:space="preserve">id 46</w:t>
      </w:r>
    </w:p>
    <w:p>
      <w:r>
        <w:rPr>
          <w:b w:val="0"/>
        </w:rPr>
        <w:t xml:space="preserve">外面是否有文明在倾听？我们还不知道答案，但SETI研究所的主席弗兰克-德雷克博士提出了一个方程式，使我们能够通过将与生命的普遍性有关的七个数量相加来进行估计。自1961年推出以来，这个工具已被称为 "德雷克方程"。使用德雷克方程，对银河系中交流文明的数量做出你自己的估计。星际通信的巨大空白不是空间，而是时间。在这个动画演示中，了解一个文明的寿命是如何影响其交流能力的。每年在我们的银河系中形成的合适的恒星（如太阳）的数量。更多 这些恒星中拥有行星的部分。(1=100%。.25=25%。) 更多 在每个行星系统中，类似地球的行星的数量？更多</w:t>
      </w:r>
    </w:p>
    <w:p>
      <w:r>
        <w:rPr>
          <w:b/>
          <w:color w:val="FF0000"/>
        </w:rPr>
        <w:t xml:space="preserve">id 47</w:t>
      </w:r>
    </w:p>
    <w:p>
      <w:r>
        <w:rPr>
          <w:b w:val="0"/>
        </w:rPr>
        <w:t xml:space="preserve">书中描述 弗雷德-兰登已经四十二岁了，失去了工作，失去了婚姻，对他十七岁的花季少女的父亲角色也只是初步适应。但当有一天他意识到神秘的玛格丽特时，一切都变了。然后，一份长期的房地产销售工作似乎是他的机会。突然间，孤独的生活变得复杂起来，因为新工作的要求、他的前妻、他不听话的女儿和他热情的情人。弗雷德-兰登已经恢复了活力--但他的生活现在将走向何方？弗雷德-兰登已经四十二岁了，失去了工作，失去了婚姻，只是初步适应了作为他十七岁的花季少女的父亲的角色。但当有一天他意识到神秘的玛格丽特时，一切都变了。然后，一份长期的房地产销售工作似乎是他的机会。突然间，孤独的生活变得复杂起来，因为新工作的要求、他的前妻、他不听话的女儿和他热情的情人。弗雷德-兰登被惊醒了 -- 但他的生活现在将走向何方？产品介绍 关于作者 RICHARD B. WRIGHT是十部小说的作者，包括《日落庄园》、《旅游者》、《周末男人》和《渴望的年代》，后者被提名为吉勒奖和总督奖。克拉拉-卡兰赢得了吉勒奖、总督奖和CBA图书奖的年度作家和年度图书奖。理查德-B-赖特的作品已在加拿大、美国和英国出版，并获得好评。他与他的妻子菲利斯住在安大略省圣凯瑟琳市。</w:t>
      </w:r>
    </w:p>
    <w:p>
      <w:r>
        <w:rPr>
          <w:b/>
          <w:color w:val="FF0000"/>
        </w:rPr>
        <w:t xml:space="preserve">id 48</w:t>
      </w:r>
    </w:p>
    <w:p>
      <w:r>
        <w:rPr>
          <w:b w:val="0"/>
        </w:rPr>
        <w:t xml:space="preserve">出售房产 你准备出售吗？咨询你的律师或房产经纪人。如果你已经决定出售你的房产，你应该做的第一件事就是咨询你的律师或房产经纪人。法律规定，合同必须供潜在的购买者检查，因此，在你的房产上市或发布销售广告之前，做这项工作将节省你的时间。  有些卖家（卖方）喜欢自己行事，但你仍然需要在进行之前准备一份合同。假设您使用的是代理，Metro Conveyancing可以根据您的指示和法律要求准备一份合同，并转发给您指定的代理。标准的土地销售合同 合同必须显示业主、产权细节、所有的销售条件以及合同中包含的内容。重要的是要明确哪些（如果有的话）家具、灯具、地板覆盖物等你打算和房产一起出售，哪些你希望保留，因此不在合同中。  在这个阶段，我们将买方的名字和销售价格的区域留空。某些文件（"规定文件"）必须包括在合同中。  如果没有这些文件，与您交换合同的买方（购买者）可以退出合同，使您无法销售。规定的文件是(1)相关委员会出具的分区证明(s149)；(2)显示下水管道位置的下水道图；(3)显示所有权和权益细节以及对房产的任何限制的产权调查；(4)如果包括建筑物，说明已经按照法律要求安装了烟雾警报器。此外，有一些保证（"规定的保证"），你作为卖家必须提供。所要求的保证是，在合同签订之日：(1) 提供出售的土地不受任何不利影响；(2) 土地不包含污水管的任何部分；(3) 合同所附的分区证明明确了土地的真实状况和允许用途；以及(4) 除非合同中另有规定，否则任何建筑物都不存在有理由发出升级或拆除令的问题。如果在过去六年中进行过任何建筑工程（其价值超过12,000.00美元），合同中还必须包括业主-建筑商房屋保修保险的证据。在将您的房产推向市场之前，您应该与我们讨论这个问题。房地产代理协议 房地产代理必须在签署代理协议后才能将您的房产上市销售。如果您不清楚代理协议的条款，请要求Metro Conveyancing向您解释。你可能会遇到几种类型的代理协议。独家代理。这种类型的协议最常提供给出售住宅房地产的供应商。如果你签署了这样的协议，你就等于给了代理人出售你房产的独家权利。在独家代理协议有效期内，如果有其他人出售该房产（包括你自己），该代理仍有权获得约定的佣金。   有些中介只同意在这种类型的协议下列出房产。独家代理。这与独家代理协议非常相似，只是它赋予你自己出售房产的权利，而不需要向代理人支付佣金。多重上市：多重上市协议允许可能属于一个代理网络的代理人共同出售您的房产。你只需向与你签订上市协议的中介支付佣金。拍卖代理。这种类型的协议是在房产将被拍卖时使用的。它类似于独家代理，即你将出售房产的独家权利交给代理。公开代理。开放式代理协议允许你在任何数量的代理处上市。你只向为你的房产找到买家的代理人支付佣金。  许多中介不会提供这种类型的协议。大多数代理协议都有一个固定的期限，除非你和中介都同意，否则不能在该期限结束前终止。协议的期限通常是90天，但也可以是双方同意的任何期限。确保你一次只有一个协议，不要承诺向一个以上的代理人支付佣金。在签订另一份协议之前，请确保任何协议都已适当结束。交换合同 土地销售合同由卖方和买方在商定价格、内含物和所有销售条件后签署。签订合同</w:t>
      </w:r>
    </w:p>
    <w:p>
      <w:r>
        <w:rPr>
          <w:b/>
          <w:color w:val="FF0000"/>
        </w:rPr>
        <w:t xml:space="preserve">id 49</w:t>
      </w:r>
    </w:p>
    <w:p>
      <w:r>
        <w:rPr>
          <w:b w:val="0"/>
        </w:rPr>
        <w:t xml:space="preserve">实地工作教育 实地工作可能是社会工作教育课程中最热切和焦虑的部分。学生在实习前会经历一系列矛盾的情绪，从兴奋到自我怀疑。一旦实地工作开始，它可能是令人振奋的，令人疲惫的，肯定的和具有挑战性的。正是在实践中，知识开始得到检验，技能得到应用和进一步发展。在实地工作安排之前，学生有很多问题，所以我们相信这个网站会回答其中的一些问题。实地工作的目标 实地工作教育的主要目标是让学生通过在各种社会服务环境中与不同的人一起工作来体验社会工作实践的 "真实世界"。学生开始用理论工作，应用方法和模式，并尝试他们在课堂上学到的技能。通过在各种社会服务环境中与经验丰富、知识渊博的社会工作者一起工作来实现学习。实地工作课程是由社会学、性别和社会工作系与社会工作专业和社区合作提供的。我们课程的结构 在奥塔哥，有两个全年的实地作业论文，SOWK491实地作业实践1和SOWK492实地作业实践2。这些实习总共有120天的监督实践经验。社会工作学士（BSCW）是我们的专业课程，实地工作是课程的核心。该课程通过校内和远程教育进行教学。校内教学和远程教学课程在结构和授课方式上存在差异，各自满足不同学生群体的需求。远程教学选项 BSCW的远程选项是专门为来自新西兰各地的成熟和有经验的社会工作者设计的，他们通常从事社会服务实践，但没有社会工作资格。这些学生可以在非全日制的基础上进行学习以适应他们的就业。在BSCW的第三和第四年会有实习。校内授课选项 校内学生一般比较年轻（但不限于此），而且在社会服务方面经验较少。这个学生群体中的大多数都是全职学习，主修社会工作。这些课程的学生必须在进行实地工作之前完成之前的学术研究和技能论文。实地实习在全年的固定时间进行，由于校内学习任务，通常在奥塔哥地区进行。然而，实地实习2有更多的灵活性，因为在实习开始时，大部分学习已经完成，所以越来越多的学生选择到全国各地的其他地方。常见问题 问：组织实地实习的过程是怎样的？第一阶段是填写实习偏好表（该表可从黑板上下载或在工作手册中找到），并在规定日期前将副本转交给实地工作的学术协调人。这些信息将构成你实习谈判的基础。每个学生都会与实地工作协调员进行单独会面，以商讨合适的安置。问：我应该自己寻找实地工作安排吗？社会学、性别和社会工作专业的工作人员的主要职责是管理实地工作计划的所有方面。你将有一个实地工作小组的成员与你一起选择一个合适的机构。该工作人员的任务是根据机构的需要、你的兴趣和计划的目标，为你在与我们合作的众多机构中安排一个位置。除非事先与实地工作协调人达成协议，否则你不得自行寻找工作。问：在选择实地工作环境方面，我有多少选择权？你的实地工作协调人将与你讨论你的兴趣和学习目标，并阐明论文的目标。然后，协调员将考虑你的兴趣、技能水平以及他们对每个环境的了解，与你协商安排工作。我们将尽一切努力满足你的学习需求，然而，由于安置的可用性，往往需要作出一些妥协。学生需要参加与潜在机构的实习前面试，以确定是否适合，并有机会决定该实习是否可能满足你的学习需求。你需要在面试时携带一份最新的个人简历。该机构将对你的适合性有最终决定权。问：我一周有多少天要进行实习？实地实习的规定要求每周至少连续两天，或更多，最多不超过一周。</w:t>
      </w:r>
    </w:p>
    <w:p>
      <w:r>
        <w:rPr>
          <w:b/>
          <w:color w:val="FF0000"/>
        </w:rPr>
        <w:t xml:space="preserve">id 50</w:t>
      </w:r>
    </w:p>
    <w:p>
      <w:r>
        <w:rPr>
          <w:b w:val="0"/>
        </w:rPr>
        <w:t xml:space="preserve">如果爱赢了，会失去什么？第六部分 悔改与信仰 保罗-库尔特(Paul Coulter)博士有医学背景，还拥有神学和遗传学学位。他目前在贝尔法斯特北部郊区的一个教会全职工作。他热衷于神的话语、地方教会以及将圣经的信息与当代文化联系起来。查看保罗-库尔特-贝尔关于悔改和信仰的必要性的所有资源 为什么重要？在这一点上，我们可能会问这整个讨论的实际意义是什么。为什么上帝如何制定未来世界的细节会有关系呢？难道我们不能把这些问题留给上帝，而对任何立场保持不信？它的重要性在于一个非常重要的原因。贝尔所宣称的信息没有紧迫性，因为它没有最终结果。他仿佛在说："回应上帝的爱（你怎么能不回应），但如果你不回应，上帝就会一直等待，直到你回应，所以你自己慢慢来吧。这样做的结果是，它让我们控制了局面，使上帝成为我们的仆人。我们不理解我们是对造物主负责的道德生物，而是变成了主人，上帝的宇宙计划被无限期地搁置，而我们继续享受我们的罪和自我崇拜。这种版本的 "福音 "不包括对悔改的呼唤。当 "好消息 "或 "福音？(可以狭义地理解为断言耶稣是主，也可以广义地理解为上帝救赎计划的整个宏大故事）在新约中宣扬时，总是包括呼吁，用耶稣的话说，"悔改，相信这好消息"（马可福音1:15）。施洗约翰的宣讲（马太福音3:2）、彼得和其他使徒在耶路撒冷的宣讲（使徒行传2:38；3:19），以及保罗对犹太人（使徒行传13:39）和外邦人（使徒行传17:30）的信息也是如此。虽然这些经文中有些强调信仰（信念），有些强调悔改，但我们不应该把这种差异看作是任何意义上的矛盾。事实上，将悔改和信仰联系起来是正确理解圣经中信仰含义的一个重要方面。信心不是简单地相信某些事情是真的，而是将信心（信任）从我们自己塑造和支配我们的生活的能力转移到基督身上。我们不再敬拜假神和侍奉自己，而是远离这些东西（悔改），敬拜和侍奉永生的神（信心）。我们相信基督的死是神使我们与自己和好的基础，相信他的复活能力是我们能过上神所喜悦的生活的基础。什么是拯救的信心？贝尔的 "福音 "是否包括这种对悔改和信心的召唤？他确实说了一些关于 "信心 "的事情，尽管他没有按照我们刚才概述的术语来理解它。他陷入了一个基本的错误，在一长串所谓矛盾的圣经救赎描述的高潮部分，他提到了恶魔的信仰，并且似乎没有意识到这种信仰与救赎的信心不一样，因为他从中推断出信心可能不是救赎的关键（第18页）。这很有讽刺意味，因为圣经中提到恶魔的信仰的背景是詹姆斯的论点，即不导致行动改变的 "信仰 "根本不是信仰（雅各书2:19的背景）。詹姆士从来没有暗示过信仰对于救赎是不需要的。贝尔似乎就像一个溺水的人，认为救生衣是一种锚，所以拒绝要求向他抛出一个锚！贝尔用另一段经文来暗示他的信仰是不需要的。贝尔用来暗示信仰可能不是得救的必要条件的另一段经文是约翰福音14:6（我们已经在前面提到了他对这节经文的一些讨论），他声称耶稣 "没有说[......]如何、何时或以何种方式使人们通过他到达上帝那里的机制发挥作用？(p.154).然而，上下文确实提供了 "机制"，因为耶稣已经呼吁门徒相信他和上帝（第1节），而且他在本章后面又提到了信心的重要性（第11-12节）。在同一段话的后面，他说到</w:t>
      </w:r>
    </w:p>
    <w:p>
      <w:r>
        <w:rPr>
          <w:b/>
          <w:color w:val="FF0000"/>
        </w:rPr>
        <w:t xml:space="preserve">id 51</w:t>
      </w:r>
    </w:p>
    <w:p>
      <w:r>
        <w:rPr>
          <w:b w:val="0"/>
        </w:rPr>
        <w:t xml:space="preserve">如果这是你的第一次访问，请务必点击上面的链接，查看常见问题。您可能需要先注册才能发帖：点击上面的注册链接即可。要开始查看信息，请从下面的选择中选择您想访问的论坛。Re:奥克兰人被评为世界顶级同性恋者 我相信基督城有，他们都没有获得世界冠军，实际上，如果他们中有人参赛，我就不知道。也许克赖斯特彻奇的男同性恋者会注意到这一点，并在下次举办时尝试要求获得这一称号。至于你的最后一点，我会忽略它，显然你有某种问题，你需要去看一下。</w:t>
      </w:r>
    </w:p>
    <w:p>
      <w:r>
        <w:rPr>
          <w:b/>
          <w:color w:val="FF0000"/>
        </w:rPr>
        <w:t xml:space="preserve">id 52</w:t>
      </w:r>
    </w:p>
    <w:p>
      <w:r>
        <w:rPr>
          <w:b w:val="0"/>
        </w:rPr>
        <w:t xml:space="preserve">制作自制甜甜圈是小菜一碟!有了这个简单得不能再简单的配方，你就可以让全家人享受到咖啡和甜甜圈的甜蜜早餐，而且都是自己做的。你只需要一些基本的材料和一个小锅来煮它们。说实话，唯一可能绊倒你的部分是油炸元素，特别是如果你以前从未使用过热油，但有了正确的设备，它可以非常容易材料 16克快速发酵酵母（约5茶匙或2信封） 1杯水，温水 3汤匙糖 1个鸡蛋 1/2茶匙肉桂 1/3杯融化的黄油 1茶匙香草 1茶匙盐 2 1/2杯面粉 食用油 做法 在一个大碗中，混合酵母、水和糖。静置直到酵母溶解并产生气泡。加入鸡蛋、黄油、肉桂、香草、盐和面粉，并搅拌成面团。将面团擀开在有面粉的表面上，切出甜甜圈。让他们坐着，直到他们已经上升，这应该需要大约30分钟。在一个大锅里把油加热到390华氏度的温度。一旦你的油达到合适的温度，就炸你的甜甜圈，直到它们变成金黄色。*从热中取出，把它们涂上肉桂和糖的混合物（或任何你喜欢的其他配料）。</w:t>
      </w:r>
    </w:p>
    <w:p>
      <w:r>
        <w:rPr>
          <w:b/>
          <w:color w:val="FF0000"/>
        </w:rPr>
        <w:t xml:space="preserve">id 53</w:t>
      </w:r>
    </w:p>
    <w:p>
      <w:r>
        <w:rPr>
          <w:b w:val="0"/>
        </w:rPr>
        <w:t xml:space="preserve">书籍描述 出版日期：2010年11月16日 这是一本美丽的图画书，其核心是一个简单的信息。它也是玛格丽特-阿特伍德的经典之作，是送给任何热爱她的文字的人的绝佳礼物。由Um.A.撰写、插图和手写的《在树上》首次出版于1978年，讲述了两个孩子在树枝上安家的故事，在那里他们可以自由地做任何他们选择的事情。但是，当他们赖以下山的梯子被破坏后，他们的一些自由也消失了，孩子们开始怀疑他们在地面上的居民中可能错过了什么--直到他们有了一个巧妙的想法，这帮助他们一劳永逸地决定他们真正喜欢什么--这段文字指的是该书的绝版或不可用版本。俏皮、异想天开、诙谐，这是一本美丽的图画书，其核心是一个简单的信息。它也是玛格丽特-阿特伍德的经典之作，是送给任何热爱她的文字的人的绝佳礼物。由Um.A.撰写、插图和手写的《在树上》首次出版于1978年，讲述了两个孩子在树枝上安家的故事，在那里他们可以自由地做任何他们选择的事情。但是，当他们赖以下山的梯子被破坏后，他们的一些自由也消失了，孩子们开始怀疑他们在地面上的居民中可能错过了什么--直到他们有了一个巧妙的想法，这帮助他们一劳永逸地决定他们真正喜欢什么关于作者的更多信息 产品描述 评论 `迷人的小书...。表面上甜美而奇特，但书中却有一条黑暗而神秘的线索贯穿始终。关于作者 玛格丽特-阿特伍德是30多部小说、诗歌和评论文章的作者。除了经典的《女仆的故事》之外，她的小说还包括入围布克奖的《猫眼》、获得加拿大吉勒奖和意大利蒙代罗奖的《别名恩典》，以及获得2000年布克奖的《盲刺客》。Oryx and Crake》入围了2003年的曼布克奖。她的其他儿童书籍包括《腼腆的鲍勃和多琳达》、《粗鲁的拉姆塞和咆哮的萝卜》。她住在加拿大的多伦多。--这段文字指的是该书的绝版或不可用版本。我从我女儿快两岁时（现在4岁）就开始给她读《在树上》，它是我们书架上为数不多的几本书之一，不仅可以承受几百次的重读而不觉得死气沉沉，实际上还能从中受益。这本经典的、图文并茂的、写得很好的书，其核心的简单信息是自由和选择的压倒性重要性。正如你可能已经知道的那样，这本书已经成为我和我女儿最喜欢的书之一。由于重读的次数较多，我和女儿现在通过互相背诵这本书的内容来打发可能令人沮丧的排队等候时间--总能带来微笑。这是一本神奇的小书，我会向有孩子的人推荐它--它可以作为洗礼/第一个生日礼物。这本书图文并茂，押韵的故事似乎真的让我的孩子（2岁和5岁）很感兴趣，他们都喜欢这本书。美丽有趣的小书。孩子们喜欢它。很高兴能给他们读一些关于自由和乐趣的书，而且有真正的幽默感。他们问了很多关于文字和图片的问题。</w:t>
      </w:r>
    </w:p>
    <w:p>
      <w:r>
        <w:rPr>
          <w:b/>
          <w:color w:val="FF0000"/>
        </w:rPr>
        <w:t xml:space="preserve">id 54</w:t>
      </w:r>
    </w:p>
    <w:p>
      <w:r>
        <w:rPr>
          <w:b w:val="0"/>
        </w:rPr>
        <w:t xml:space="preserve">江华--将被破坏的极其重要的潮汐区的一部分 联合国气候变化框架公约网站目前为人们提供了一个机会，让他们对韩国仁川的大型潮汐发电站（面积：196平方公里）的绿色证书（或其他）发表意见。该潮汐发电站旨在将韩国最大的潮间带湿地转变为水库。将被影响的区域是整个视觉上引人注目的盐沼、潮汐小溪、小岛和开放的潮滩，从仁川国际机场向北延伸到江华岛。征求意见的机会将持续到2011年12月12日。这个机会是作为仁川潮汐发电站申请碳信用额度的一部分而提供的，然后他们将出售碳信用额度。正如申请提案中所说，如果没有碳信用额度，潮汐发电站在 "经济上是不可行的"。(P. 16).在这个时候不发表意见可能会被认为是国际上的支持；表达关切的意见很可能会帮助削弱对这个潮汐发电站和其他地方类似项目的支持--无论是在韩国还是在其他有受威胁河口的国家。鸟类韩国认为，这个项目是非常不明智的。在自然状态下，受到仁川湾潮汐发电站威胁的潮间带应该是受到国内立法的部分保护的。它支持着几个具有国际重要性的物种（包括在该地区和邻近地区，全球濒危的黑脸琵鹭Platalea minor的世界最大繁殖地），并且它直接和间接地支持着大量人口的生计。因此，它应该保持其目前的状态，并被指定为拉姆萨尔遗址。黑脸琵鹭，版权归Tim Edelsten所有。 然而，正在寻求为其对可持续发展的贡献赢得认可的发电站项目需要建造巨大的海堤，全长20.9公里，以建立一个巨大的水库，由涌入的涨潮提供能量（然后在低潮时退潮，以驱动涡轮机）。综上所述，我们认为。该项目几乎没有得到当地或国内的支持；它将对生物多样性产生负面影响，包括全球受威胁的物种；它将导致大量自然栖息地的丧失（为建造海堤而挖出的山脉，特别是广泛的国际重要的盐沼地和开放的潮滩被永久淹没或干涸）；一旦考虑到所有因素，它可能不会对减少温室气体排放起到很大作用。除了在施工期间增加排放外，似乎有可能在温室气体排放增加的同时，自然碳封存也会减少（因为天然盐沼和潮汐滩涂是奇妙的温室气体汇，但在退化时可以释放大量的二氧化碳和甲烷）；而且它可能会鼓励更多类似的破坏性项目。客观地说，这个拟议的潮汐发电站不符合可持续发展的定义或千年发展目标所规定的目标；也不符合拉姆萨尔或《生物多样性公约》2011-2020年生物多样性战略计划的现有保护义务或目标（后者要求到2020年 "所有自然生境的损失率至少减半，在可行的情况下接近零"（目标5）和"（受威胁物种的）保护状态，特别是那些最衰退的物种，（要）改善和维持"（目标12）。因此，该项目不应作为清洁发展机制的一部分，被允许出售碳信用额度而得到验证。如果您愿意再花五分钟时间阅读更多关于该项目，登记您的评论，或将此邮件转发给可能感兴趣的个人或组织，我们将不胜感激。关于作者 我是一个充满激情的自然保护主义者，吃素（从上周开始不吃奶），与妻子和女儿住在威尔特郡（英国）乡村的大查尔菲尔德庄园。在2010年7月辞去航空公司的工作之前，我已经在世界各地捕鸟二十年了，现在是自由职业者。在Twitter上关注我 @charliemoores 一个评论 我读到这个消息很震惊。在上周监测Saemangeum的时候，我希望我永远不会再听到这样的悲剧。我只知道这个仁川项目</w:t>
      </w:r>
    </w:p>
    <w:p>
      <w:r>
        <w:rPr>
          <w:b/>
          <w:color w:val="FF0000"/>
        </w:rPr>
        <w:t xml:space="preserve">id 55</w:t>
      </w:r>
    </w:p>
    <w:p>
      <w:r>
        <w:rPr>
          <w:b w:val="0"/>
        </w:rPr>
        <w:t xml:space="preserve">Faunagraphic目前在英国南约克郡谢菲尔德生活和工作，她在约克郡长大，在一个叫Todmorden的小镇上被连绵不断的乡村包围；很明显她的灵感来自于此。她美丽而精致的画作以鸟类的有机形状、动物、自然和性格为特色，并带有幻想的元素。Rocket01在谢菲尔德边缘的乡村长大，那里在80年代没有壁画或涂鸦。  Rocket01开始了他的涂鸦时间线，在该地区的轨道边和废弃的建筑物上作画。他在2003年完成了美术学位，此后一直与他的伙伴Faunagraphic一起绘画。Max Ehrman或EON（消灭常态）75在佛罗里达州长大，他在德国的德绍学院获得了建筑学硕士学位。7 Responses to "A beautiful fairy on the side of Harrington's Pub" Nice coverage of this rather amazing mural on one of the very few remaining old Tenderloin businesses.我猜想你至少从老板的一个儿子那里得到了一些信息？这些人都很好，知识渊博。一个有趣的合作。我明白绿色、仙女和香樟树。但是蜂鸟？那是英国/爱尔兰图标的一部分吗？许多街头艺术家都受过美术训练，这难道不令人惊讶吗？我喜欢这一切的讽刺。</w:t>
      </w:r>
    </w:p>
    <w:p>
      <w:r>
        <w:rPr>
          <w:b/>
          <w:color w:val="FF0000"/>
        </w:rPr>
        <w:t xml:space="preserve">id 56</w:t>
      </w:r>
    </w:p>
    <w:p>
      <w:r>
        <w:rPr>
          <w:b w:val="0"/>
        </w:rPr>
        <w:t xml:space="preserve">瑞奇-李成为红丝带呼吁的代言人 我们将开始看到更多瑞奇-李-库尔特的身影，这位在黄金海岸长大的流行歌手成为今年红丝带呼吁的代言人。她将与音乐女王玛西亚-海因斯（Marcia Hines）合作，帮助为艾滋病毒感染者筹集资金。GNN报道，作为该呼吁的大使，Hines将出现在Foxtel/Austar和Network 10的电视广告中，而Coulter也将通过出现在印刷广告、海报和网上来促进这一善举。已经参与红丝带呼吁多年的海因斯说，艾滋病毒是一个影响她个人的问题。"我已经因为艾滋病毒/艾滋病失去了朋友，我也有朋友正带着这种病毒生活"。"海恩斯补充说："现在有将近25,000名澳大利亚人感染了艾滋病毒。"当你考虑到他们的伴侣、家人、朋友和照顾者时，仅在澳大利亚这里就有数十万人的生活受到影响。"在去年的呼吁活动中首次担任大使的库尔特说，她希望继续利用她作为公众人物的形象来帮助照亮重要的问题。红丝带呼吁由澳大利亚艾滋病信托基金和ACON等各州的艾滋病毒/艾滋病组织举办，是一项全国性的年度活动，将在12月1日星期六的世界艾滋病日之前和当天进行。标志性的红丝带可以在网上或参与活动的商店和企业中购买。</w:t>
      </w:r>
    </w:p>
    <w:p>
      <w:r>
        <w:rPr>
          <w:b/>
          <w:color w:val="FF0000"/>
        </w:rPr>
        <w:t xml:space="preserve">id 57</w:t>
      </w:r>
    </w:p>
    <w:p>
      <w:r>
        <w:rPr>
          <w:b w:val="0"/>
        </w:rPr>
        <w:t xml:space="preserve">奇怪的是，我确信这在旧版本的Calibre或旧版本的samba中都能工作。我是否可以在Calibre中做一些调整，或者在samba中做一些调整来尝试补救这个问题？奇怪的是，我确信这在旧版本的Calibre或旧版本的samba中都能工作。有什么东西我可以在Calibre中进行调整，或在samba中进行调整，以尝试补救这个问题吗？其他人可能会回复一些有效的建议，但我认为你可能无法纠正这个问题。多个用户报告说，他们联网安装的Calibre最近遇到了麻烦。官方的说法是不要在网络上运行它。我的新手方法是在本地导出书籍，然后使用操作系统的文件管理器或本地同步软件将书籍导出到共享位置。祝您好运。__________________ -- Walt -- 停止检查...*松了一口气* ...我所有的头发都还在那里。</w:t>
      </w:r>
    </w:p>
    <w:p>
      <w:r>
        <w:rPr>
          <w:b/>
          <w:color w:val="FF0000"/>
        </w:rPr>
        <w:t xml:space="preserve">id 58</w:t>
      </w:r>
    </w:p>
    <w:p>
      <w:r>
        <w:rPr>
          <w:b w:val="0"/>
        </w:rPr>
        <w:t xml:space="preserve">2012年7月27日，星期五，《搅拌机里的芭比娃娃》是一本多作者的文集，现在开始征集关于芭比娃娃或与之相关的诗歌。美国最受欢迎的娃娃一直是孩子们的灵感来源，现在她也是我们的灵感来源。请把你的幽默、你的感伤、你的讽刺、你的愤怒、你对芭比的任何感受发给我们。一切皆可。截止日期。10月31日!Mistletoe Madness》是一本多作者的文集，现在开始接受以圣诞节为主题的诗歌投稿。是的，男孩和女孩，又到了这个时候了。最后期限。11月15日!还请记住......。Backlit Barbell，我们的第一本多作者选集也仍然开放，欢迎以健康/健身/运动为主题的诗歌投稿。截止日期：9月30日9月30日!2012年6月29日，星期五， Kind of a Hurricane Press正在为它的新项目寻找一些好的作家。. .Backlit Barbell，我们的第一本多作者文集正在征集以健康/健身/运动为主题的诗歌作品。  详情请查看我们的选集页面。Pyrokinection，我们的首期诗刊和Jellyfish Whispers，我们以自然为主题的诗刊已经开始运行，并收到一些优秀的作品。  但我们总是欢迎更多的作品。  请查看他们的指南页，了解更多细节。现在有两本新的诗歌期刊加入了《飓风之种》的大家庭!Napalm And Novocain》歌颂了浪漫分手后的情感。  而The Mind[less]Muse则是庆祝实验性诗歌的有趣一面。  关于提交这些新项目的细节，请查看他们各自的指南页面。2012年6月22日，星期五 我只是想感谢所有支持《水母私语》的诗人！我们出版社的最新期刊已经有了很大的发展。  我们出版社的最新期刊得到了更多的欢迎。  如果你还没有去过新的网站，请停下来看看，并继续投稿！！。关于编辑 A.J. Huffman是佛罗里达州代托纳海滩的一名诗人和自由撰稿人。她以前曾出版过四本诗集。阴影和星星的区别》、《携带昨天》、《认知扭曲》和《...》。和其他此类废话。她还在国内和国际文学期刊上发表过她的作品，如《雅芳文学通讯社》、《作家报》和《潘林评论》。在faceboook和twitter上找到更多关于A.J. Huffman的信息，包括其他信息和她作品的链接。</w:t>
      </w:r>
    </w:p>
    <w:p>
      <w:r>
        <w:rPr>
          <w:b/>
          <w:color w:val="FF0000"/>
        </w:rPr>
        <w:t xml:space="preserve">id 59</w:t>
      </w:r>
    </w:p>
    <w:p>
      <w:r>
        <w:rPr>
          <w:b w:val="0"/>
        </w:rPr>
        <w:t xml:space="preserve">获得更强壮、更性感的手臂 不要在秋冬季节躲在长袖里。锻炼你的权利，让你的手臂光洁如玉!获得更强壮、更性感的手臂的关键是发展更多的瘦肉和减少你的整体身体脂肪。健身专家和经认证的私人教练杰西卡-史密斯制定了这个健美的手臂锻炼计划，每周最多可以连续做四天，在休息日做30-60分钟你最喜欢的有氧活动。为了获得最佳效果，请尝试使用这些简单的卡路里削减策略，从你的日常饮食中消除500个多余的卡路里。臂力训练#1：V型抬腿目标：手臂、肩部、上背部和腿部重复次数。15次 这个动作不仅可以雕塑你的肩膀，还可以针对你的上背部（帮助你在无肩带礼服中看起来更有魅力）。另外，深蹲还可以锻炼你的下半身肌肉，一次锻炼更多的肌肉意味着燃烧更多的卡路里，所有这些都会导致更快的减脂。握住你的重量，开始站立，双脚分开约三英尺，膝盖和脚趾朝外约45度。将你的手臂伸到你的大腿前面，手掌朝里（如照片A所示）。通过弯曲你的膝盖，使它们在你的脚趾上伸直，当你把两只手臂举过头顶成一个宽大的 "V "字形时，降低到一个plie的位置（如照片B所示）。当你从仰卧起坐中站起来时，慢慢地放下手臂，回到起点。臂力训练2：肱三头肌回旋 训练目标。肱三头肌，背部 重复次数。15次 用这个针对肱三头肌的动作摆脱手臂上的赘肉，你还可以锻炼背部脊柱的肌肉，帮助改善姿势，所有这些都可以使你的外表更苗条。臂力训练3：肱二头肌卷曲和前压 这个二合一的训练动作击中了你的手臂和肩膀的前面，并发展了你在忙碌的一天中举起和携带重物（如你的孩子或沉重的钱包）所需的上身功能力量。开始时，双脚分开与臀部同宽，膝盖略微弯曲，双臂放在身体两侧，双手各拿一个重物。弯曲肘部，将重物向身体方向弯曲，举起时手掌向上（如照片A所示）。接下来，将手臂伸到胸前，伸手时手掌向下（如照片B所示）。将你的手臂弯曲到你的卷曲位置，然后将手臂放下，回到你的起始位置。臂力训练4：90度抬高 目标：肩部 重复次数。15次 锻炼手臂要从强壮的肩部开始。这个动作有助于从内到外加强肩部肌肉，为你的上身力量打下坚实的基础。手持重物，双臂放在身体两侧，双脚分开与臀部同宽站立（如照片A所示）。将左臂举至肩部正前方，右臂举至肩部一侧（双臂应完全伸展成约90度角），手掌朝下（如照片B所示）。将两只手臂放下，然后重复，换边（右臂在前，左臂在侧）。总共重复15次，每次换边。臂力训练5：站立肩飞 目标：肩部、胸部、肱二头肌 重复次数。15 用这个动作锻炼多块肌肉--包括胸部的 "乳沟 "肌肉--。开始站立，双脚与臀部同宽，膝盖略微弯曲，两手各持重物。肘部弯曲约90度，双臂向两侧举起（在这个位置上你的双臂应该像门柱一样），紧紧支撑你的腹肌（如照片A所示）。肘部保持90度角，双臂在胸前合拢，不要让肘部低于肩部水平（如照片B所示）。将双臂向两侧打开，然后重复。臂力训练#6：反向卷曲和侧压 目标：二头肌、前臂、肩部 重复。15次 你将用这个动作来打击肱二头肌和肩部，你的位置是：1.</w:t>
      </w:r>
    </w:p>
    <w:p>
      <w:r>
        <w:rPr>
          <w:b/>
          <w:color w:val="FF0000"/>
        </w:rPr>
        <w:t xml:space="preserve">id 60</w:t>
      </w:r>
    </w:p>
    <w:p>
      <w:r>
        <w:rPr>
          <w:b w:val="0"/>
        </w:rPr>
        <w:t xml:space="preserve">我曾在天空最黑的时候叫醒她，所有的星星都被抹去了，没有月亮可言，带她沿着前面的小路走到我们的码头，在那里我们会游到木筏上，在离岸边50或60步的地方摸到它。我们坐在那里听着事情，周围水的流动拉近了我们的距离，孩子和父亲的驼背双结听到了所有可以听到的东西，靠近那些看不见的蝙蝠，他们的饥饿感由黑暗来满足。邻居们经常看到她在树林里，手脚并用，抚平在树荫下蔓延的苔藓，惊叹于鸟儿的舌头，山茱萸的染色花瓣，以及翻转的石头边缘的色彩脉络。今天早上，她被玉兰花的第一道闪光惊醒，当花瓣落下时，她会把它们保存下来，它们紫色的盖子在草坪上卷成白色。我们本想告诉她彩虹是怎么来的，它们是怎么收拢成阴影的，我们又是怎么在那里的；我们本想在它们今晚到达晚餐时告诉她，让眼前的一切都变得更加清晰。她想知道我们是否看到了它们对着星星、厨房的灯、彼此的脸，而我们说我们看到了。砰的一声总是把她惊醒，她坐在客厅的窗前，把披肩紧紧地围在脖子上，她的拳头是一枚苍白的胸针，它的血管硬而肿。自从他出国后，她每天晚上都能听到这个声音：泥泞的吉普车在路边倒车，他裹着国旗的身体撞到地上，星星在树篱上闪烁着光芒，他滚向房子。她的手杖找到了事物的一角，她走到阳台的门前，门上的屏幕上有被茶水间的灯光引诱的虫子。在最上面的台阶上，她对着黑暗摇晃着拐杖，喃喃自语地咒骂着；她靠在栏杆上，一步一步地走着，快速地吞咽着空气，努力地观察着草坪的情况。她走到树篱的远处，路灯的影子在树叶上跳跃着。她拨开灌木丛，用她三年前在他的摇篮上用过的声音呼唤他，恳求她的小宝宝，期望看到他在他的包被里年轻而温暖，渴望在她的乳房上进食。她解开自己的腰带，在灌木丛中探头探脑，除了一只松鼠外，什么也没发现，松鼠僵在树叶里，嘴里的毛已经干了。他又赤脚在小河里，在他的房子和下一个房子之间徘徊，还没有从手榴弹被炸成橙色的梦中完全清醒过来。他穿着夏天的睡衣，抚摸着自己的肉流中升起的无法生锈的碎片：灰色的头发拒绝弯曲。他进入道路下面的隧道，蹲在那里；他的声音的大炮，到达两边，命令附近的人躲避。队伍中没有人回答；岁月已经用记忆中的野草覆盖了他们。他的手指继续搜索，感觉到里面的动静，并在他的左手腕上成功地找到了一个钢刺，它僵硬地站在那里--一个微型士兵--它的刺刀尖刺穿了皮肤，以便逃跑。他用牙齿咬住它，感觉到它屈服了；他的囚犯被夹在手指和拇指之间，他随着水流向光明爬去。他陷入了他的小队的死亡之中，只剩下月亮作为向导，他询问他的受害者，疯狂地想知道那些留下的人的入侵计划，以消耗他的心脏。在清晨的模糊中，他看着他的敌人扭动一次，然后在他的手掌中蜷缩死去。现在把他交给溪流，用一片叶子作为托盘，他向死者的航程跪下。被遥远的温暖所吸引，君主从睡梦中的丝绸中解脱出来，跌跌撞撞地走过一根树枝的长度，然后学会了滑行到一栋灰石建筑的黑暗窗户前，为死去的人而沉默。她没有意识到玻璃的存在，而是飘过玻璃，落在手腕上，那里有苍白的头发。</w:t>
      </w:r>
    </w:p>
    <w:p>
      <w:r>
        <w:rPr>
          <w:b/>
          <w:color w:val="FF0000"/>
        </w:rPr>
        <w:t xml:space="preserve">id 61</w:t>
      </w:r>
    </w:p>
    <w:p>
      <w:r>
        <w:rPr>
          <w:b w:val="0"/>
        </w:rPr>
        <w:t xml:space="preserve">我的朋友 ..... 是我最亲近的家人/姐妹之一，她是我最好的朋友，我为她做任何事情，让她开心，她说她已经准备好发生性关系和东西，我喜欢哇，亨，你确定我永远不会把她带入错误的道路。我告诉她不要这样做，因为我只想为她做最好的事......有谁能给我一些建议吗？ 好吧，我现在正在和他们打电话，他们说她不在家，也不接电话&amp;gt;&amp;lt;，所以至少他们知道，但我认为她已经做了我告诉她不要做的事情，我觉得自己是一个坏朋友，因为只是你不幸；如果你能想出办法阻止她做爱，而她还太年轻，无法对成为性活跃的情感和身体结果负责，你已经做了其他国家从未设法做到的。我永远不会把她引向一条坏路，因为当我13岁时，我被我自己的叔叔强奸了，这是最糟糕的情况，我还没有准备好，对我自己的叔叔来说，这是最可悲的。......但现在我16岁了，我在朋友家晕倒了，她的一个兄弟在打飞机，我睡着了，我很快就怀孕了，但我现在有一个儿子，但我可以诚实地说，作为一个单身的年轻妈妈并不容易，我可以肯定地告诉你，我必须在半夜醒来照顾阿兰特，必须超早去学校，我不得不停止拉拉队和一切：/我非常想念它，我只是不能再享受乐趣了。...我不想让她过上这样的生活，请立即让父母或成年人参与进来。13岁发生性行为，尤其是无保护措施的性行为，实在是太年轻了，要堕胎或意外生孩子，也太年轻了。这可能看起来像你在 "出卖 "你的朋友，她可能会因此对你生气，但有些秘密你不应该保留，因为它们不符合你最好朋友的利益。现在做一个真正的朋友的最好方法就是我的第一句话。根据她想与之发生性关系的人的年龄，你可能也应该向警方报告--除非这个人是同龄人，我怀疑这一点，那么他们就是性侵犯者和儿童骚扰者。她现在可能对你很生气，但当她长大后，她会完全理解。我假设当你给她父母打电话时，你告诉他们她所说的话，并告诉他们与她在一起的可怕的成年人，对吗？如果是这样，那么你做了所有正确的事情，我敢肯定她有一天会感谢你。</w:t>
      </w:r>
    </w:p>
    <w:p>
      <w:r>
        <w:rPr>
          <w:b/>
          <w:color w:val="FF0000"/>
        </w:rPr>
        <w:t xml:space="preserve">id 62</w:t>
      </w:r>
    </w:p>
    <w:p>
      <w:r>
        <w:rPr>
          <w:b w:val="0"/>
        </w:rPr>
        <w:t xml:space="preserve">Pretend That This Is Fiction Lyrics Pink Spiders Oh brother, now we're going undercover 'Cause she's more than just a lover to me Can't you see that there's a reason for this heresy and treason?这是一个不稳定的季节 好的爱，两个，还有一个在炉子里 这远远超过了发现，超越了你的管辖权，让我们假装这是小说 把我们所看到的一切做成一个故事 所以我们可以同意够了吗？玛德琳看到了树上的杂志，所以她告诉我，所有的东西都需要在阳光下晒一晒，每个人都安静地呼吸他们的氧气，小心翼翼地带着 嘿，邻居，我能请你帮个忙吗？我正在为邻居们的梦想画草图，因为我需要在咖啡馆和商场的墙壁上画画，向世界展示他们从未见过的一面，所以你觉得合作怎么样？当我们看到我们所做的一切并不是我们将成为的一切时，地心引力就会睡去，因为一切都需要在阳光下的一些时间，每个人都安静地呼吸着他们的氧气，小心翼翼地带着，所以我们能同意够了吗？玛德琳看到了树木的杂志，所以她告诉我，一切都需要一些时间在阳光下，每个人都安静地呼吸着他们的氧气，小心翼翼地带着我们，我们能同意足够的是足够的？玛德琳看到了树木的杂志，所以她告诉我，一切都需要一些时间在阳光下，每个人都安静地呼吸他们的氧气，小心翼翼地带着，所以我们可以同意够了吗？我们能同意够了吗？我们能同意够了吗？我们能同意够用就好吗？</w:t>
      </w:r>
    </w:p>
    <w:p>
      <w:r>
        <w:rPr>
          <w:b/>
          <w:color w:val="FF0000"/>
        </w:rPr>
        <w:t xml:space="preserve">id 63</w:t>
      </w:r>
    </w:p>
    <w:p>
      <w:r>
        <w:rPr>
          <w:b w:val="0"/>
        </w:rPr>
        <w:t xml:space="preserve">相关文件 getin2marketing TESTIMONIAL 在完成我的市场营销专业文凭后不久，我就从营销主管晋升为通讯经理，所以这直接帮助了我在工作中的晋升。Rhiannon Bates, 传播经理 不上大学 不上大学的Getin2marketing 如果你热衷于交谈，是一个真正的 "人上人"，市场营销可能是你的职业道路。这是一个有很多不同角色和职位的行业，你可以做很多工作，如组织活动或推广一些世界上最令人兴奋的公司。作为一名营销人员，所有的工作都与个人技能有关：良好的沟通、灵活性、组织能力、在压力下工作的能力和产生创造性的想法都是必不可少的。如何做？你可能想开始专业工作或继续深造，也可能想把两者结合起来。无论你的选择是什么，我们都会在这里支持你。成为会员 在英国特许营销协会（CIM），我们为你提供所有的支持，让你在这个充满活力的行业中起步，而无需任何先前的营销资格或工作经验。你可以成为CIM的会员，充分利用各种优势开始工作。通过成为世界领先的专业营销机构之一的专业会员，你可以证明你对这个行业以及你的潜在雇主和同行的专业承诺和信誉。了解更多关于会员福利和成为会员的信息。继续你的专业发展 特许持续发展计划向所有会员开放，是一个使你能够管理自己专业发展的框架。参与该计划是对您致力于保持最新和提高知识和技能的正式认可。了解更多关于我们的特许持续发展计划。营销人员的最终目标是获得只有CIM才能提供的特许营销师资格。作为特许营销师，您可以成为全球5000多名营销人员中的精英，他们都致力于保持知识、能力和经验的最高标准。了解更多关于成为特许营销师的信息。获得资格并提高你的就业能力 虽然营销是一项专业服务，但它也是一项很适合 "边学边赚 "的服务。英国一些最大的雇主对基于工作的学习进行了大量投资，并提供了很好的学习机会和接触业务的机会，这些机会是一些人在开始他们的第一份工作时只能梦想的。成百上千的公司，无论大小，现在都在招聘来自学校的人员进入他们的营销部门，并帮助员工在工作中获得资格。它提供垫脚石，帮助你获得你想要的水平的资格，是在大学获得学位的真正替代方案。例如，CIM的市场营销入门证书帮助你了解市场营销的功能和它在组织中的作用。它还将帮助你了解更多关于客户和管理客户关系的知识，以及能够使用各种不同的手段与内部和外部客户进行沟通。了解更多关于我们的专业资格证书。下一步是什么？因此，如果你对市场营销的职业有兴趣，你可以了解更多关于市场营销的所有工作概况以及该行业的薪酬。我们也有一份详尽的工作安置资源清单，以帮助你找到更多关于在市场营销领域招聘毕业生的组织和机构。还可以找到更多关于雇主在你职业生涯的不同阶段所需要的技能，以确保你有能力进入市场营销领域。开始你对市场营销世界的探索。在这里发现市场营销。</w:t>
      </w:r>
    </w:p>
    <w:p>
      <w:r>
        <w:rPr>
          <w:b/>
          <w:color w:val="FF0000"/>
        </w:rPr>
        <w:t xml:space="preserve">id 64</w:t>
      </w:r>
    </w:p>
    <w:p>
      <w:r>
        <w:rPr>
          <w:b w:val="0"/>
        </w:rPr>
        <w:t xml:space="preserve">10月31日星期三 - 10月31日星期三下午5点在Chapel Arts演出的《德古拉》被取消了。我们对造成的不便表示歉意。10月27日星期六 - 第五届年度家庭万圣节舞蹈 - 开始时间是下午6:30，而不是节目单上的下午6点。STUDIOWORKS艺术工作室/画廊 - StudioWorks艺术工作室/画廊的地址在我们的印刷和在线节目指南的节日地图上无意中丢失。它位于公主大道335号。Demitri Harris -- 请注意在我们节目指南第48页的 "来自胡同的声音 "诗歌部分，Demitri Harris的正确拼写。我们为这个错误向'Demi'道歉。温哥华市宣布2012年10月30日星期二为温哥华市中心东区城市之心节日。在卡内基社区中心和乌克兰裔加拿大人联合协会的协助下，第九届市中心东区城市之心节于2012年10月24日（星期三）至11月4日（星期日）在整个市中心东区的25个场所举办80多场活动。 第九届市中心东区城市之心节以市中心东区丰富多样的社区为重点，庆祝在温哥华市中心蓬勃发展的富有创造力和决心的艺术家和活动家。为了庆祝我们家乡社区的才能、智慧和力量，2012年艺术节的主题是。"来自内心的声音"。市中心东区是本市的心脏，是温哥华开始的创始社区，也是本市成千上万居民选择的家园；今年的艺术节反映了市中心东区的精髓--其本地艺术家和多样化的艺术形式、历史、人民和文化。本届艺术节从东城诗人和历史学家桑迪-卡梅伦的话中获得灵感。我们每个人都有话要讲，有东西要教。我们说的是心灵的语言--在这里--在市中心东区--温哥华的灵魂。今年与Miscellaneous Productions的特别合作，推出了由Elaine Carol导演的新嘻哈音乐剧《Kutz &amp; Dawgs》。以《罗密欧与朱丽叶》和《西区故事》为灵感，年轻的演员们在一个关于帮派暴力破坏力的警示故事中，扮演了对立的Kutz（小巷猫）和Dawgs（垃圾场狗）。</w:t>
      </w:r>
    </w:p>
    <w:p>
      <w:r>
        <w:rPr>
          <w:b/>
          <w:color w:val="FF0000"/>
        </w:rPr>
        <w:t xml:space="preserve">id 65</w:t>
      </w:r>
    </w:p>
    <w:p>
      <w:r>
        <w:rPr>
          <w:b w:val="0"/>
        </w:rPr>
        <w:t xml:space="preserve">这可能是我们看到的最漂亮的婚姻平等广告 BY Lucas Grindley 2011年11月27日12:39 ET 澳大利亚的GetUp！周四发布了一个广告，从一对相爱的同性恋情侣中的一方的角度出发。该广告将他们希望合法化的重要时刻--求婚。澳大利亚的民意调查显示，支持婚姻平等的选民已增加到近三分之二。但总理朱莉娅-吉拉德（Julia Gillard）仍然反对，认为 "婚姻制度在我们的文化和国家中具有特殊的意义和地位，这应该继续保持不变"。在广告中，这对夫妇似乎与其他任何可能符合这种 "意义 "的人一样，除了他们的性别。华盛顿的 "第三条道路 "等团体根据新的研究认为，像这样的承诺信息--而不是关于福利或权利的信息--才会对选民最有效。</w:t>
      </w:r>
    </w:p>
    <w:p>
      <w:r>
        <w:rPr>
          <w:b/>
          <w:color w:val="FF0000"/>
        </w:rPr>
        <w:t xml:space="preserve">id 66</w:t>
      </w:r>
    </w:p>
    <w:p>
      <w:r>
        <w:rPr>
          <w:b w:val="0"/>
        </w:rPr>
        <w:t xml:space="preserve">重要提示：当你开始免费试用或在试用期内取消时，不会从你的信用卡中扣除。如果你对Amazon Prime很满意，那就什么都不要做。在免费试用期结束后，你的会员资格将自动升级为全年，价格为79美元。格式 书籍描述 发布日期。2010年1月12日 娜塔莎博士的任务是帮助你把性和亲密关系重新纳入你的生活，让你的生活变得更加美好!变得古怪 "是否让你脸红？它听起来是不是很肮脏，也许有点违法？其实不然，娜塔莎博士说。淫荡只是在床上获得更多乐趣的另一种方式 -- 哪一对已经在一起几年的夫妇不能从中受益？娜塔莎博士通过帮助你们两个人接触到你们淫荡的一面来拯救你们--其说明既简单又让人兴奋。无论是在你的内裤上写信息，寻找冰块的新用途，还是学习一点淫荡的角色扮演，你都将挑战你的禁忌极限，品尝新的性爱乐趣。共同点是，为熟悉的性爱注入新的生命，将使你们在卧室内外的联系更加充满爱意和张力。娜塔莎博士的任务是帮助你把性和亲密关系重新带回你的生活中去。变得古怪 "是否让你脸红？它听起来是不是很肮脏，也许有点违法？其实不然，娜塔莎博士说。淫荡只是在床上获得更多乐趣的另一种方式 -- 哪一对已经在一起几年的夫妇不能从中受益？娜塔莎博士通过帮助你们两个人接触到你们淫荡的一面来拯救你们--其说明既简单又让人兴奋。无论是在你的内裤上写信息，寻找冰块的新用途，还是学习一点淫荡的角色扮演，你都将挑战你的禁忌极限，品尝新的性爱乐趣。共同点是，为熟悉的性爱注入新的活力，将使你们在卧室内外的联系更加充满爱意和张力。{"itemData":[{"priceBreaksMAP":null, "buy\...to wishlist", "Add both to Wish List", "Add all three to Wish List"], "addToCart":["Add to Cart", "Add both to Cart", "Add all three to Cart"], "showDetailsDefault": "显示可用性和运输细节", "shippingError":"发生错误，请重试", "hideDetailsDefault": "隐藏供货情况和运输细节", "priceLabel":["价格:", "两个项目的价格:", "所有三个项目的价格:"], "预购":["预购这个项目", "预购两个项目", "预购所有三个项目"]}}.编辑评论 关于作者 DR.NATASHA JANINA VALDEZ是一位成功的性治疗师、临床性学家和前电台主持人，多年来，她通过自己的电台节目为成千上万的夫妇提供咨询，并出现在其他节目中，如Howard Stern Show。她为许多国家出版物撰写文章，她的指导性性爱DVD已售出超过10万份。谁没有抱怨过，自从他们结婚后，他们就是不做了？或者，如果他们做了，那就是没有那么多乐趣了？我们中有多少人在约会时曾发誓这不会发生在我们身上？可悲的是，大多数已婚人士都没有足够的高质量性生活。迟早，所有的长期夫妻都会陷入性生活的困境，特别是当你有了孩子之后。为人父母在身体上、精神上和情感上都要付出代价。随着所有的奔波和巨额开支的增加，很容易看到性爱如何从伴侣双方的优先事项清单上滑落。对于一个健康的关系来说，性爱不一定是清单上的第一位，但它必须是相当高的位置。因此，让我们从头开始。有趣、淫荡的性爱最重要的成分之一其实与性爱根本没有太大的关系。第一步是重新陷入爱河，欲望很快就会随之而来。你会发现，如果你正确地打好基础，事情就会开始进入正轨。在这个简短的章节中，我们将得到</w:t>
      </w:r>
    </w:p>
    <w:p>
      <w:r>
        <w:rPr>
          <w:b/>
          <w:color w:val="FF0000"/>
        </w:rPr>
        <w:t xml:space="preserve">id 67</w:t>
      </w:r>
    </w:p>
    <w:p>
      <w:r>
        <w:rPr>
          <w:b w:val="0"/>
        </w:rPr>
        <w:t xml:space="preserve">截止日期 接收该职位申请的截止日期为2012年11月28日（星期三）的营业时间。在截止日期之后收到的申请将不被考虑。如果您在截止日期后两周内没有被要求参加面试，请认为您的申请这次没有成功。如何申请 职位描述 该职位位于澳大利亚国防部的国防物资处（华盛顿）[DEFMAT(W)]。DEFMAT(W)负责通过外国军事销售（FMS）计划和直接商业销售（DCS）安排从美国采购设备、培训、服务和维修。该职位向DEFMAT（W）内部的主管（BB3）报告，但是成功的申请人将被要求独立工作，有时在有限的监督下工作。该职位与澳大利亚和美国政府机构以及国防工业密切互动，管理和执行采购案例。在FMS或DCS过程中的经验是非常可取的，但不是必须的，将为成功的申请人提供内部和外部培训的结合。该职位涉及与同事和外部利益相关者在采购案管理方面的密切合作，因此，建立关系和在团队环境中表现出色的能力被认为是一个关键属性。为了联络和培训的目的，可能需要到大华盛顿地区以外的地方出差。职责说明 该职位负责在有限的指导下，根据工作场所多样性、职业健康和安全以及工业民主的原则和做法，在所需的指导下，履行以下职责。1.管理采购案件组合，并就案件问题向澳大利亚政府机构提供合规和政策建议（40%）。2.2. 与美国政府和商业机构联络，以推进采购案件并代表澳大利亚政府的利益（25%）。3.起草正式信函并承担行政职责，以推进采购案件（25%） 4.积极发展并保持与内部和外部利益相关者的良好工作关系。(10%） 甄选标准 申请人必须对所有甄选标准作出回应 基本 1.对更广泛的FMS和DCS采购过程的理解，包括国防物资组织所发挥的作用。2.在政府和/或商业环境中，具有项目管理和采购的经验。3.证明有能力适应和克服工作量的波动，以及任务范围和复杂性的变化。4.经证实的小团队技能，包括与组织和等级的各级同事和外部利益相关者发展有效关系。5.具有主动行动和独立工作的能力。6.表现出良好的口头和书面沟通能力，包括使用信息技术。</w:t>
      </w:r>
    </w:p>
    <w:p>
      <w:r>
        <w:rPr>
          <w:b/>
          <w:color w:val="FF0000"/>
        </w:rPr>
        <w:t xml:space="preserve">id 68</w:t>
      </w:r>
    </w:p>
    <w:p>
      <w:r>
        <w:rPr>
          <w:b w:val="0"/>
        </w:rPr>
        <w:t xml:space="preserve">发表导航 就在不到一年前，我做出了改变生活的举动，从一个全职的、在办公室有工作的、兼顾家庭的妈妈变成了一个全职的、呆在家里的 "工作 "妈妈。你问有什么不同？好吧，我得定义一下我的意思：作为全职、在办公室工作（我也经常在家工作）和兼顾家庭的妈妈，我们的家庭是以军事化的方式管理的。所有学校的要求或任何与托儿有关的行政工作都要完成，并在发送电子邮件/放进书包的当天返回。杂货都是在网上订购的，并在分配的时间内送达。  所有与我们的日常工作变化有关的通信都通过电子邮件发送给幼儿园或学校（同时我应该补充说是在开电话会议），或者在极端情况下向支持我们的朋友发送漂亮的求助短信（比如明天是世界读书日，我没有儿子的服装去......谁有多余的衣服，我们可以说服他穿上他喜欢的书？-- 我的意思是，我知道 -- 但军事上的精确性意味着是那件衣服或穿着睡衣去上学！）。我的大脑似乎记得更多了，我很少会忘记一个日期，如果我支持我的丈夫没有在家庭日历上写下他要出去，而日程表又有冲突的话，那就是比赛谁能先把笔放在日历上，以获得出去的权利。简而言之，我觉得我有更多的时间（我知道这很讽刺！）作为全职、在家 "工作 "的妈妈，请稍等......这个思考过程被打断了--请耐心等待--我4岁的孩子担心地尖叫着说他的眼镜掉进了厕所，需要立即恢复。  好的，很抱歉。我回来了，我说到哪里了？哦，是的 -- 我现在更忙于跑腿，很少像以前那样每天在电脑/笔记本前呆足10个小时。因此，理论上我有更多的时间来做更多的组织工作。错了!错了。对不起。我需要赶去做学校的工作。对了，我花了几分钟时间才想起我的思路。啊，伙计！我刚刚上了正确的火车。我刚刚坐上了正确的火车 -- 才想起来 -- 我忘了现在是学校游泳，轮到我帮忙了，需要去，这样我才能赶上学校的教练。刚回到家，发现我的网上购物清单上只有6件商品（已经全部送达，而且都是肥皂！）。也许下一次我应该在结账前做一次完整的 "购物"。我需要去买些面包和牛奶，否则午餐就是肥皂了。我相信我不需要再增加任何例子，你会明白这个定义的意思。如果让我比较一下全职妈妈的角色，它们各有优点，我很幸运，我可以和我们的孩子们一起度过这段宝贵的时光。他们成长得很快，很快我就会成为那个要求他们帮助的人。我可以说，在我们家从来没有一个沉闷的时刻，我那支持我的丈夫在想，如果没有我以前喜欢的工作的精神刺激，我还能坚持多久。我可以说，近一年来，我并不后悔我们俩做出的停止工作并照顾我们的儿子的决定，虽然有些时候感觉只是匆匆忙忙，但我们可以在车里聊天，或者当我们外出时，我可以见证他们取得的小成就（这包括看我把树枝放回树上，以及游泳时少用浮球！）。关于Mumof2：我是凯莉，我们有两个漂亮的男孩和两只可爱但淘气的狗。我们一家四口在伦敦生活了很多年，后来搬到了乡下。我曾经是一个全职工作的妈妈，在经历了一些灾难性的互惠生经历后，我现在是一个全职在家的妈妈（现在是一个博客）。如果你想听到更多关于我们家的生活，请访问www.mumof2.com，阅读我的博客。你也可以在twitter.com/2mumof2或facebook.com/mumof2.com上找到我。我在互联网上参加了几个支持小组，治疗我的各种心理疾病。最近，在其中一个小组中，有人发了一个问题，大致内容是......当你有孩子的时候，患恐惧症是否更难？我做了一个简短的回答，根据我的事实，我已经</w:t>
      </w:r>
    </w:p>
    <w:p>
      <w:r>
        <w:rPr>
          <w:b/>
          <w:color w:val="FF0000"/>
        </w:rPr>
        <w:t xml:space="preserve">id 69</w:t>
      </w:r>
    </w:p>
    <w:p>
      <w:r>
        <w:rPr>
          <w:b w:val="0"/>
        </w:rPr>
        <w:t xml:space="preserve">体育活动和我们的孩子：我们做得怎么样？当贝蒂-李告诉她的孩子们到外面去玩时，她知道他们很可能是她的街道上唯一的两个孩子。不幸的是，这种情况在全国都是如此。连续第五年，《儿童和青少年体育活动报告卡》在2009年给加拿大打出了D级的不及格分数。报告卡显示，儿童花在电视屏幕前的时间仍然是他们活动时间的两倍。不到10%的儿童和青少年每天获得建议的90分钟中等强度的体育活动。"我们总是在夏天把他们踢到户外去活动。如果有选择的话，他们会在室内玩电子游戏，"来自埃德蒙顿的母亲李说。"今天的孩子有更多机会接触技术、电脑、24小时电视和电脑游戏。他们的活动水平比以前要低得多"。东安大略省儿童医院健康生活和肥胖症研究主任、加拿大积极健康儿童组织主席马克-特伦布莱博士说，加拿大越来越多的孩子变得肥胖。他补充说，至少在上一代，我们已经看到了这种趋势。"这是一个新的生物学现象。有大量的孩子肥胖，对这个物种来说是新的。特伦布莱博士说："我不认为我们中的任何一个人了解这有什么后果。"几乎每个人似乎都明白，更多的活动是更好的，但我们似乎无法让人们就此采取行动。这不仅仅是被告知的问题。特伦布莱博士说："这是创造环境，帮助使健康的选择成为简单的选择。贝蒂-李说，有一件事对她的两个大儿子似乎很有效，那就是让他们与朋友一起参加活动。"我的大儿子在学校里参加游泳时表现得尤其好。当他和他熟悉的同龄人在一起时，我看到了积极的效果。"李说，与整个家庭一起进行体育活动似乎也能鼓励体育活动。"她说："在夏天，我们全家每隔一个晚上就去骑自行车。"当然，如果他们做自发的玩耍是很好的，但是为了确保他们定期进行体育锻炼，我们必须安排好。"特伦布莱博士说，现代设备，如减少工作的遥控器，是减少孩子们日常体育活动的一个很大因素。肥胖的主要原因可以归结为对于能量输出量来说，摄入的能量太多。但是Tremblay博士说，导致肥胖的因素是非常复杂的。"特伦布莱博士说："我的猜测是，当我们最终弄清楚这个问题时，这不会是一个好消息。"我们已经看到大量的儿童患有2型糖尿病，这是没有足够的体育活动的一个后果。他补充说，肥胖症的社会心理、情绪和精神因素往往会产生悲惨的后果。特伦布莱博士说，这些因素中有许多在原住民儿童和青年中更为严重。不到一半的原住民儿童在一周五天内每天活动30分钟。"特伦布莱博士说："如果你控制社会经济地位，有时这种差异的合理数量会消失。"很多时候，这些群体的生活条件很差，教育程度低，收入也低。"然而，他指出阿米什人和门诺教派的孩子没有机会接触到电子设备。"他们更加活跃，尽管他们没有体育课和运动队。他们中的许多人生活在我们所认为的贫困中。但这些群体的健身水平要高得多。他们几乎完全没有肥胖症。他们走路、玩耍、打猎。坐在客厅里很无聊"。超重和肥胖的增加，加上低水平的体育活动，对加拿大儿童和青少年的健康构成了严重威胁。为了应对这一危机，加拿大公共卫生局和加拿大运动生理学协会制定了《加拿大儿童和青少年体育活动指南》。HEALTHY U NEWS Healthy U Food Checker 对比营养成分表中的营养标准，找出您选择的食物或饮料是否符合阿尔伯塔省营养指南中的 "最常选择"、"有时选择 "或 "最不常选择"。 更多 健康学校社区奖 十大奖项</w:t>
      </w:r>
    </w:p>
    <w:p>
      <w:r>
        <w:rPr>
          <w:b/>
          <w:color w:val="FF0000"/>
        </w:rPr>
        <w:t xml:space="preserve">id 70</w:t>
      </w:r>
    </w:p>
    <w:p>
      <w:r>
        <w:rPr>
          <w:b w:val="0"/>
        </w:rPr>
        <w:t xml:space="preserve">垂直教会乐队 - Not For A Moment After All tab Not For A Moment (After All) Key:E 前奏。C#m A E B C#m A E B 第一节: A E B C#m 你伸手穿过风暴，在水上行走 A E B 即使在我看不见的时候。A E B C#m In the middle of it all, when I thought You were a thousand miles away A E C#m B A E C#m B Not for a moment did You forsake me, Not for a moment did You forsake me 合唱。A E B C#m A E B F#m 毕竟，你是不变的。毕竟，你是唯一的好。A E B C#m 毕竟你是主宰。A E C#m B A E C#m B 一刻也不离弃我。你没有一刻会离弃我。[Tab from: http://www.guitaretab.com/v/vertical-chu\...] 第二节： A E B C#m 你在黑暗中唱歌，低声说你的承诺 A E B 即使我听不到。A E B C#m 我被你抱在怀里，带着走了千里路，向你展示 A E C#m B A E C#m B 你没有一刻抛弃我，你没有一刻抛弃我的桥。A E C#m B A E C#m B 每一步，每一个呼吸，你都在那里。每一滴眼泪，每一声呐喊，每一次祈祷。A E C#m B 在我受伤的时候，在我最糟糕的时候，在我的世界倒塌的时候。A E C#m B A E C#m B 你不会有一刻离弃我。一刻也不离弃我。序曲。C#m A E B C#m A E B Vertical Church Band Site: http://www.jamesmacdonald.com/vertical-c\...</w:t>
      </w:r>
    </w:p>
    <w:p>
      <w:r>
        <w:rPr>
          <w:b/>
          <w:color w:val="FF0000"/>
        </w:rPr>
        <w:t xml:space="preserve">id 71</w:t>
      </w:r>
    </w:p>
    <w:p>
      <w:r>
        <w:rPr>
          <w:b w:val="0"/>
        </w:rPr>
        <w:t xml:space="preserve">2012年10月6日至8日 评论者：Jana Perkovic Brett Bailey的medEia。照片。南非艺术家布雷特-贝利（Brett Bailey）最近在柏林的外交事务节上展出的《展览B》（Exhibit B）激起了德国殖民历史的鬼魂。在这个 "带人体展品的装置 "中，非洲人就像民族学博物馆中的许多人体模型，或者19世纪人类动物园中的 "野蛮人 "一样，在殖民主义屠杀、集中营以及最终的难民处理之后，凝固在某个时刻，被媒体广泛报道着。手中的矛或护照，一个被虐待的形象，回头盯着观众。下面是材料清单：椅子、衣服、纸张或 "非洲人、观众"。  从各方面来看，这是一件深具影响力的作品；然而，我写的是另一件。作为他正在进行的让 "文明的 "欧洲艺术观众面对自己的（新）殖民罪行的项目的一部分，贝利还展示了一个赤裸裸的种族化的Oscar van Woensel的MedEia舞台。MedEia起源于一个设计文本，由Van Woensel、Manja Topper和Kuno Bakker（两人有时被认为是共同作者）在1998年首次演出，他们组成了荷兰表演团体Dood Paard。  该文本是对神话的暴力翻译，翻译成欧洲英语，即非母语人士的简化和充满陈词滥调的英语--欧洲电视网、欧洲新闻网、比利时表演或德国舞蹈的通用语言。这是一种由大思想简化为通俗流行语的语言；长名词和简单的句法；是Rule和Levine分析的国际艺术英语的一部分。美狄亚的故事完全由合唱团讲述，合唱团偶尔会用杰森或美狄亚的声音说话，并自始至终哀叹自己无力介入这个他们只能叙述的故事。它把歌词（后记中感谢了80多位艺术家）、口头禅和无稽之谈编织在一起。它变得很难看。猜猜看，美狄亚是用什么话放弃杰森的？"所以现在转过身去/不再欢迎你了"。说得够多了。然而，这个平淡无奇的文本的巨大熟悉度，使它与任何一个最不知情的观众产生了巨大的共鸣，并与希腊神话中处理极端暴力的简单性和事实性相呼应。MedEdia》中语言的粗暴化所产生的效果是，令人惊讶的，一种普遍意义的感觉。正如Umberto Eco所指出的（在谈到《卡萨布兰卡》时）。"当所有的原型无耻地迸发出来时，我们达到了荷马的深度。两个陈词滥调让我们发笑。一百个陈词滥调让我们感动。因为我们朦胧地感觉到，这些陈词滥调正在彼此交谈，并庆祝重逢。正如痛苦的高度可能会遇到感官上的愉悦，而变态的高度则接近于神秘的能量，所以平庸的高度也让我们瞥见了崇高。MedEia》虽然被广泛演出，但在戏剧文本中却有一个不寻常的特点，那就是有一个原版，即Ur-staging，所有其他作品都可以对照它来衡量。Dood Paard1998年的处女作极为简朴，徘徊在戏剧性的0℃左右，只有光秃秃的布景，平淡无奇的表演，没有姿态和动作。在智力层面上，它是非常刺激的。然而，它首先是对非戏剧性的探索，是对自我克制的练习。像千年之交的许多后戏剧戏剧一样，它主要对戏剧幻觉的极端剥落感兴趣。贝利的MedEdia虽然不是什么奇观，但与之相比，却显得非常浮夸。三个女人--颜色--口中的合唱，同时随着优秀的Frank Paco的现场鼓声深情地摇摆着臀部。甚至主人公也出现在舞台上。克瑞翁和美狄亚是两个非常有个性的非洲黑人，还有一个穿着皮裤的白皮肤杰森，就像某个殖民地的摇滚歌手。阿波罗-恩佐科饰演的克瑞翁在将美狄亚驱逐出科林斯时，几乎就是一个营地，离告诉她去吧，姑娘。欧盟的旗帜是</w:t>
      </w:r>
    </w:p>
    <w:p>
      <w:r>
        <w:rPr>
          <w:b/>
          <w:color w:val="FF0000"/>
        </w:rPr>
        <w:t xml:space="preserve">id 72</w:t>
      </w:r>
    </w:p>
    <w:p>
      <w:r>
        <w:rPr>
          <w:b w:val="0"/>
        </w:rPr>
        <w:t xml:space="preserve">首先，我们的缺点是蚂蚁在我们的房间里出没，甚至在床上也有，向前台报告后，他们还是回来了，淋浴器坏了几次，厕所也堵了几次，但我们没有来住在房间里，除此之外，令人惊叹的食物是神话般的，总是有不同的东西吃，娱乐是确定的，但可以更好。唯一的缺点是，当沙尘暴来袭时，我们被困在那里，我们都被转移到路边的欢乐俱乐部，那里就像一个监狱，被告知从早上10点到第二天都要呆在我们的房间里，并且要把食物和饮料送到我们的房间，之后我们不得不在那里多呆一天，因为其他酒店已经被严重损坏，包括海滩，所以如果你在未来几周去那里，看到海滩看起来像一个建筑工地，不要惊讶，因为飓风沙尘暴把它严重损坏了，除了这些，我们有一个爆炸，在那里遇到一些可爱的人，耶蒙!!!2012年10月入住，与朋友同游 价值 位置 睡眠 质量 房间 清洁度 服务 此评论是否有帮助？是 这条评论有问题吗？询问reggaegyal关于Royal Decameron Club Caribbean的情况 本评论为TripAdvisor会员的主观意见，与TripAdvisor LLC无关 昨天刚从RDFC的一个星期里回家。考虑到这只是飓风桑迪来袭后的几天，酒店一尘不染。一些酒吧和游泳池没有运行，但由于只有最小的容量，这也是可以预料的。办理入住手续：大堂非常诱人，办理过程也很简单。最多只花了5分钟，然后我们就被带到了我们的房间。房间：房间里一尘不染，所有的毛巾和床单都是每天更换。床很舒适，房间大小适中。由于这家酒店曾经是Hedonism 3，所以床和淋浴上方的镜子很有趣。我们的738房间是海景房，可以俯瞰成人游泳池。非常安静，离主游泳池、酒吧和自助餐都不远。食物：相当不错。有些重复性，但很美味。在一些游客抱怨意大利和日本餐厅关闭后，他们决定开放这两家餐厅。两者都很好。你也可以在姐妹酒店皇家十里洋场加勒比俱乐部使用点餐服务。意大利面吧很好吃，每天早上订做的鸡蛋也很美味。海滩：有两个海滩。两个海滩都很小，但都保持着非常干净的海藻或棕榈叶。他们整天都在耙海滩。我只希望他们能在摇摆的小木屋上铺上垫子，使其更加舒适。浮潜不是最好的，但这可能是由于水是非常波浪形的。我们在那里的前三天都有红旗飘扬。沙滩上有很多椅子可以选择。如果你喜欢一个更安静的环境，可以去成人游泳池或海滩。互联网：我们在两个酒店都没有遇到过免费互联网的问题。我知道有些人确实有问题，但我们从未支付过任何费用，我们完全可以使用互联网。有些人买了一张wi fi卡，但它没有正常工作。工作人员：这家酒店的工作人员非常出色。他们使这家酒店成为我们最喜爱的地方。管理层真的应该表扬一下工作人员，因为他们不遗余力地使每个客人受到欢迎。在此向Sprinkles、Chocolate、Pepper、Carlon、Michael和Noreen大喊一声。你们真的使我们的假期成为最好的!!!!!。我们绝对喜欢这个地方，并希望在未来的某个时候再次访问。如果你正在寻找一个有趣和便宜的假期，你不会失望的。房间提示：700块以上的房间离成人游泳池更近，也更安静。查看更多房间小贴士 2012年10月入住，情侣旅行 价值 位置 睡眠 质量 房间 清洁 服务 此评论是否有帮助？是 该评论有问题吗？Ask KWF523 about Royal Decameron Club Caribbean This review is the subjective opinion of a TripAdvisor member and not of TripAdvisor LLC Charly W Bristol, United Kingdom 1 review 21 helpful votes "保持开放的心态，到达后自己决定...如果这个度假村会让你大吃一惊！！"Reviewed 3 November 2012 21 eople found this review helpful My reviews a little belated, but I visited the RDCC for the 3rd time (though my first visit in over 5 years in June this 13th-28th) I will apologize in advance as it is gonna be a long one, as I want you all to have a well informed knowledge of every part of the holiday!当年，这个度假村在度假手册中被评为金星等级，尽管它</w:t>
      </w:r>
    </w:p>
    <w:p>
      <w:r>
        <w:rPr>
          <w:b/>
          <w:color w:val="FF0000"/>
        </w:rPr>
        <w:t xml:space="preserve">id 73</w:t>
      </w:r>
    </w:p>
    <w:p>
      <w:r>
        <w:rPr>
          <w:b w:val="0"/>
        </w:rPr>
        <w:t xml:space="preserve">为了满足观众的这一愿望，作品的创作者通常会创造一个观点人物，并在故事的过程中，使该人物成为坏蛋。这样，观众就可以认同观点人物，从而通过代理体验到坏蛋的感觉。作者实现观众这一愿望的另一种方式是，将一个已经建立了坏蛋形象的人物，赋予该人物以预期观众会认同的特质。此外，作者还可以把一个已经确立了坏蛋资格的角色，从所述角色中删除非坏蛋元素，以突出坏蛋的特点。另一方面，这个特例可以和 "做自己 "结合起来使用，因为我们看到一个英雄试图模仿更多的大男子主义榜样，但在模仿他们的大男子主义时惨遭失败。在这一点上，他们绝望地放弃了，只关注自己能做的事情，确信自己没有什么特别之处，即使他们学习了一些周围人认为不重要的新知识或技能。然而，当他们被要求为他人做他们必须做的事时，他们发现他所学到的那些东西使他成为一个近乎无敌的坏蛋书虫，在大男子主义的人物惊讶地注视下拯救了世界。一个针对男性人口的逃亡者角色往往是这种欲望的产物。在粉丝小说中，这一特质会导致创造出一个加里-斯图。它也与权力幻想紧密相连（是实现这种愿望的一种手段）。这个套路很容易被解构。一个可能的原因是，媒体的生产者通常不是特别的坏蛋，因此可能会认为观众的这种特殊愿望是不成熟或天真的。当然，这只是一种猜测。然而，整个行业都是建立在直截了当地发挥这一特质并允许观众通过代理来实现其坏蛋的幻想。这就好比在你的头上挂一个牌子，说："我在寻找与魔鬼打交道的机会，请在里面申请。"或者是邀请你参加来自地狱的培训。一开始很难区分....。可以说，一般来说，视频游戏的吸引力有很强的因素。然而，许多FPS游戏至少部分地避免或颠覆了这一点。在一些动作游戏中，有一个层次的游戏从根本上改变了节奏，成为不同的东西。例如，一个动作游戏会加入一个隐身关卡，玩家角色被剥夺了所有的武器。这些关卡是对这一特例的颠覆，并从玩家角色突然失去力量的过程中获得影响。生存恐怖游戏经常依靠颠覆这一惯例来引起玩家的恐惧。感到强大和有能力是不利于感到害怕、恐惧、孤独和软弱的。这个特例在两种情况下适用。第一种情况是，作品中的某个角色受到这个特例的驱使（宇宙中的版本）。另一种情况是，作品与（满足、模仿或在某种程度上被激励和/或改变）其观众想成为坏蛋的愿望（元版本）相接触。这两种类型之间往往有相当大的重叠；如果这种愿望在观众中不普遍，那么这些观众可能会对受这种愿望驱动的角色作出不同的反应。后者是如此普遍，以至于只应该列出玩弄或颠覆这种期望的例子。再次，请记住，无论是愿望的实现还是任何具体愿望的实现（包括这个愿望）都不是一件坏事。如果现实与我们的幻想相符，我们就不需要创作小说了。具有这种特质的人物的例子，或者作品玩弄观众的这种期望的例子 打开/关闭所有文件夹 动漫 《狂暴战士》中的伊西德罗可以说是一个例子：尽管他作为一个拥有短刃和投掷石块的脆弱速度型选手效果要好得多，但他崇拜勇者（一个闪电布鲁斯）和他的BFS 。这导致了一些问题，因为他总是坚持像 "勇气 "那样战斗，而不是专注于他的真正优势（涉及投掷）。因为他想成为坏蛋的愿望导致了问题，这里至少有某种解构的因素在起作用。勇者本人可能是所有小说中最坏的角色，但可以肯定的是，追随这个系列的人中没有人真的</w:t>
      </w:r>
    </w:p>
    <w:p>
      <w:r>
        <w:rPr>
          <w:b/>
          <w:color w:val="FF0000"/>
        </w:rPr>
        <w:t xml:space="preserve">id 74</w:t>
      </w:r>
    </w:p>
    <w:p>
      <w:r>
        <w:rPr>
          <w:b w:val="0"/>
        </w:rPr>
        <w:t xml:space="preserve">在那些债务大幅增加的国家--尤其是那些债务已经无法负担的国家--控制赤字的必要性将考验社会的凝聚力。随着经济增长的失望和利率的上升，这种考验将更加严峻。在一些国家....，需要各自的民众做出巨大的牺牲。................2010年，持续的危机将进一步考验这种毅力。我们正在密切关注经济反弹的迹象，以及政治和社会紧张局势，作为财政努力可持续性的早期指标。我是不是错过了什么，或者穆迪真的说他们将通过各国人民开始在街上暴动的程度来衡量各国紧缩努力的有效性？事后我可以说：是的，这正是他们所说的。信用评级机构的问题--也是一个切中崩溃后新自由主义议程核心的问题--与其说他们错了，不如说他们对紧缩政策会带来什么是正确的，并且欢迎它。因此，警察和犯罪问题专员当时有点受阻。这里，作为TCF的公共服务，是法律规定他们现在必须做的事情。  不，我也不清楚。总之，在保守党的一连串失误和对我们智力的侮辱中，迅速进入...... 下一个是健康观察。我相信你还记得，健康观察是一个地方机构，在2013年4月将取代工党的地方参与网络（LINks）。  请看这里的《卫生和社会保健法》，尽管这有点令人困惑，因为它指的是对工党的《2007年地方政府和公众参与卫生法》的修订，这在这里。除了它不是很清楚谁是 "他们"，他们实际上是。  2012年的法案说，议会必须为在他们的地区建立健康监督做出安排，而且。该安排必须与一个法人团体进行，该团体--（a）是一个社会企业，并且（b）符合国务卿制定的条例所规定的标准。就本节而言，一个机构是一个社会企业，如果--（a）一个人可以合理地认为它是为英格兰社区的利益而行动的，并且（b）它满足国务大臣制定的条例所规定的标准。"啊，太好了"，我听到你说。"没有什么比澄清一下更重要的了。那么，我们现在知道什么样的组织可以管理健康监督了，因为国务卿已经通过条例规定了？"呃，不，不完全是。  这个问题在春季进行了详细的咨询，就在2012年通过之后，很多人就什么应该或不应该构成社会企业，从而有资格管理当地的健康监督或十个社会企业提出了他们的意见。但后来这件事似乎已经被遗忘了。  当被问及此事时，保守党卫生发言人Earl Howe在10月24日说：我们计划在今年年底前公布法定文书（SIs），处理NHS委托委员会和临床委托小组（CCG）的委托要求，委员会和CCG的常设规则，地方当局的公共卫生职能，地方健康监督，以及护理信托和伙伴关系工作。因此，政府将在这些安排依法生效的三个月前，对议会可以安排谁提供健康监督作出规定。很好。  不用说，议会并不是这样工作的，大多数议会已经发布了招标文件，列出了他们认为可能符合条件的组织，尽管在我所在的地区（兰开夏郡），议会已经决定不发布招标，而是建立自己的组织。因此，我们的情况是，由于未能及时通过二级立法，议会可能会被认为不公平地被排除在投标过程之外的公司起诉（取决于法规的最终规定），或者，在 "社会企业 "可能只是作为私人公司的护照幌子的情况下，竞选团体认为这些安排不符合法案中已经规定的标准，即</w:t>
      </w:r>
    </w:p>
    <w:p>
      <w:r>
        <w:rPr>
          <w:b/>
          <w:color w:val="FF0000"/>
        </w:rPr>
        <w:t xml:space="preserve">id 75</w:t>
      </w:r>
    </w:p>
    <w:p>
      <w:r>
        <w:rPr>
          <w:b w:val="0"/>
        </w:rPr>
        <w:t xml:space="preserve">远离计算器!我住在这个旅游城市Didim，也被称为Altinkum......实际上这只是整个城市的一小部分。总之，让我们回到正题上；一个旅游城市，一个非常年轻的城市，我们仍在与我们的形象作斗争，非常像一个不舒服的满脸痘痘的青少年，但我们知道，有一天我们会克服这些瑕疵，从那以后就会一帆风顺。在我在这里的八年里，就像我刚才说的那个少年一样，我等不及那些一帆风顺的日子了，因为这里有些时候发生的事情会让我的头发瞬间变白，让我的血压上升到不健康的水平）。我们的小镇主要由英国人访问，很多人在这里买了房子，部分或全年住在这里。正因为如此，很多企业把所有的注意力都放在了这群外国人身上（注意，在谈论这群人时，我没有使用TOURIST这个词），有 "全英式早餐"，"猜谜之夜"（在我的家乡，成年人享受自己的方式完全是奇怪的），"卡拉OK之夜"（这种活动真的在80年代幸存下来了吗？这些事情对我来说就像从ince belli ay barda喝水一样陌生，但我已经习惯了，我小心翼翼地在这些地方穿梭（每年都越来越难），寻找其他事情做。然而，在这个地方，我永远无法习惯的是，任何与旅游有关的东西都要用外币收费。而且不是普通的货币，而是英镑斯特林。我去市场，用土耳其里拉支付我的水果和蔬菜，我走到下一个摊位，买一件便宜的连帽衫和T恤衫作为礼物寄回家；书面标志或一个操着糟糕的英语口音的人向我喊道："3块钱一个10纳"。当我拿出10英镑时，那人说："Yok abla, on paund" 。好吧......10英镑，那么先生的里拉是多少？....，然后拿出了可怕的计算器....。"今天25里拉，阿布拉"......我认为这很荒谬，在一个小城镇....在整个土耳其的地图上，这只是一个很小的斑点，显然货币是英镑。我去给自己订了一个机场接送。"来回接送多少钱"，这位女士看了看她的清单，说 "100英镑"。我对她说："再看一遍，快--抬起眉毛"，然后说；Nasil Paund？KAC LIRA？然后她的计算器就出来了。"哦，今天的英镑高达 2.9 ....因此，100 x 2.9 ....290里拉，谢谢"。你是认真的吗？你是不是在土耳其，为在土耳其的服务，使用土耳其的车辆，用在土耳其支付的燃料加油，由生活在土耳其的人使用，告诉我你的服务的基本价格是英镑？然后你就拿着你的计算器，把我彻底坑了？你刚才是这么做的吗？你能为我确认一下吗？"是的，价格是单程50英镑，女士 "我认为这完全是一种耻辱，从现在开始，我很乐意抵制任何只用外币做广告的企业。重点不是我反对宣传双重价格表，以帮助那些真的不知道如何转换为自己货币的度假者；重点是所有的定价都应该用里拉，如果有人愿意用不同的货币支付，可以拿出计算器，告诉他们用他们想支付的货币转换后的价格是多少。由于英磅目前是2.9，我当然理解商家喜欢那些显示女王的纸币，但公然坑害赚取土耳其工资的人，并以土耳其的方式花掉那点工资（与欧洲相比），是令人恶心和贪婪的。更新：我正坐在伊兹密尔国际机场....只是想说....，如果国际机场的价格是以里拉计算的（但可以用任何货币支付），为什么在Altinkum/Didim几乎不可能这样做？</w:t>
      </w:r>
    </w:p>
    <w:p>
      <w:r>
        <w:rPr>
          <w:b/>
          <w:color w:val="FF0000"/>
        </w:rPr>
        <w:t xml:space="preserve">id 76</w:t>
      </w:r>
    </w:p>
    <w:p>
      <w:r>
        <w:rPr>
          <w:b w:val="0"/>
        </w:rPr>
        <w:t xml:space="preserve">克里斯蒂安-鲁布托（法语：[kʁis.tjɑ～lu.bu.tɛ～]；生于1963年1月7日）是一位法国鞋类设计师，他的鞋类产品采用了闪亮的红色漆底，成为他的标志。[1] 鲁布托在巴黎第12区出生和长大。他是来自布列塔尼的橱柜制造商罗杰和家庭主妇艾琳的独子，两人都是法国人。他还有三个姐妹。鲁布托在2012年的一次采访中说，他 "比家里其他人的皮肤要黑得多。你知道，我觉得我不是法国人。我的家人是非常法国的，所以我决定他们可能收养了我。但我并不觉得这很可怕，我是个局外人，必须去寻找我真正的家庭，而是发明了我自己的历史，充满了埃及的人物，因为我非常喜欢法老。"[ 3 ] 鲁布托被学校开除了三次，然后在12岁时决定离家出走，[ 4 ] 这时他的母亲允许他搬出去住在一个朋友家里。[5] 当他决定辍学时，他面临很多反对意见。然而，他声称帮助他下定决心的是电视上对索菲亚-罗兰的采访，她在采访中介绍了她的妹妹，说她不得不在只有12岁时离开学校，但当她50岁时，她获得了学位。他后来说："每个人都鼓掌！我想，'在这个世界上，你是最棒的。我想，'好吧，至少如果我后悔了，我就会像索菲亚-罗兰的妹妹一样！'"景观设计师 ，Louis Benech，自1997年以来一直是他的合作伙伴。鲁布托和他的伴侣在巴黎第一区的住宅、[ 6 ]里斯本的渔夫小屋、[ 7 ]阿勒颇的宫殿、[ 8 ]尼罗河上的一艘命名为Dahabibi-我的爱之船的船屋和卢克索的房子之间度过。卢克索的住所以前是一个工匠的工作室，用土砖砌成，他在上面加了一层楼和一个屋顶凉亭。[9] 此外，他还与他的商业伙伴Bruno Chamberlain在旺代共享一座13世纪的城堡。[5]鲁布托声称他不寻常的消遣包括空中飞人，灵感来自于电影《欲望之翼》，灵感来自于表演女郎和音乐厅--而不是时尚（或la mode），他声称时尚很快就会过时。[他在十几岁时就开始画鞋的素描，忽略了他的学术研究。在经历了朋克阶段后，他参演了几部电影，包括1979年的经典影片《Race d'ep》和《同性恋世纪》，吸引了一批英语观众。他的第一份工作是在Folies Bergères歌舞厅，在那里他协助艺人的后台工作。他也是城市派对现场的一个固定角色，与米克-贾格尔和安迪-沃霍尔一起在夜总会里狂欢。[5] 他接受的正规培训包括在罗埃德勒艺术学院学习绘画和装饰艺术。鲁布托声称他对鞋子的迷恋始于1976年，当时他参观了位于Daumesnil大街的非洲和大洋洲国家艺术博物馆。在那里，他看到了一个来自非洲的标志，禁止穿着尖头高跟鞋的女性进入建筑物，因为她们担心会损坏大量的木地板。这个画面留在了他的脑海中，后来他在设计中使用了这个想法。"我想藐视这一点，"鲁布托说。"我想创造一些打破常规的东西，让女性感到自信和有力量。"[13] 他对世界文化非常着迷，十几岁时就跑到埃及，在印度呆了一年。1981年，鲁布托回到巴黎，在那里他收集了一套精心设计的高跟鞋图纸。他把它带到了顶级的高级时装店。经过努力，他受雇于Charles Jourdan。随后，鲁布托遇到了罗杰-维维耶，他声称自己发明了细高跟鞋或尖头鞋。鲁布托成为维维耶工作室的一名学徒。后来，鲁布托成为一名自由设计师，为香奈儿、伊夫-圣洛朗和莫德-弗里松设计女鞋。在20世纪80年代末，他放弃了自己的设计。</w:t>
      </w:r>
    </w:p>
    <w:p>
      <w:r>
        <w:rPr>
          <w:b/>
          <w:color w:val="FF0000"/>
        </w:rPr>
        <w:t xml:space="preserve">id 77</w:t>
      </w:r>
    </w:p>
    <w:p>
      <w:r>
        <w:rPr>
          <w:b w:val="0"/>
        </w:rPr>
        <w:t xml:space="preserve">好书。摆脱债务 让你的财务状况得到控制。当你知道你的支票簿是平衡的，并且是黑色的时候，你会感到平静。尽情享受按时支付账单的快乐，品味你拥有储蓄和控制支出时的力量。不再有不眠之夜，想知道你将如何支付你的账单。不再为无意识的消费而自责，隐藏收据和信用卡账单。不再需要别人的批准。当涉及到钱的时候，不再担心了。帕姆的有趣的工具和练习很快就会帮助你解决你的金钱问题。学习她用来使自己摆脱26,000美元的信用卡债务的秘密、发人深省的武器。你会立刻想每天使用它来停止破坏你对财务以及生活中其他领域的良好意图。这本幽默的书是为了娱乐你，同时帕姆帮助你成长为一个财务上成熟的成年人。她祈祷，你会一路欢笑着到达银行，获得财务上的幸福，同时把你的家人带在身边。这本好书有多种格式，可以在你的电脑或笔记本电脑（Adobe PDF）、移动设备和电子阅读器（如Kindle和Nook）上阅读。音频文件有MP3或iTunes M4A格式。购买后，您将收到基于您购买选择的所有可用格式的下载权限。上述音频文件有MP3或iTunes M4A格式。电子书有多种格式，可以在你的电脑或笔记本电脑（Adobe PDF）、移动设备和电子阅读器（如Kindle和Nook）上阅读。购买后，您将根据您的购买选择收到所有可用格式的下载权限。可下载的音频文件有MP3或iTunes M4A格式。电子书有多种格式，可以在你的电脑或笔记本电脑（Adobe PDF）、移动设备以及Kindle和Nook等电子阅读器上阅读。购买后，您将收到基于您购买选择的所有可用格式的下载权限。好书》选集。The GOOD Book:摆脱债务》有声书CD：19.95美元 包含六张音频CD。The GOOD Book:摆脱债务》有声读物下载：9.95美元 包含可下载到您电脑上的音频文件。The GOOD Book:摆脱债务》电子书下载：9.95美元 包含电子书文件，可下载到您的电脑上。好书。摆脱债务数字组合：14.95美元 包含电子书和音频文件，可下载到您的电脑上。</w:t>
      </w:r>
    </w:p>
    <w:p>
      <w:r>
        <w:rPr>
          <w:b/>
          <w:color w:val="FF0000"/>
        </w:rPr>
        <w:t xml:space="preserve">id 78</w:t>
      </w:r>
    </w:p>
    <w:p>
      <w:r>
        <w:rPr>
          <w:b w:val="0"/>
        </w:rPr>
        <w:t xml:space="preserve">主菜单 邮政导航 如何找出你的iPhone应用是否在iPhone模拟器中运行 有时，当你的iPhone应用在iPhone模拟器中而不是在真正的iPhone或iPod Touch设备上测试时，运行不同的代码是很有用的。例如，如果你在模拟器中测试CoreLocation功能，所有CoreLocation返回的位置都是在Cupertino的某个地方--对于测试非美国的数据没有什么用。澄清一下 -- 我原来的帖子建议检查__i386__，并根据它是否被设置而分叉你的代码。H指出这是个坏主意，所以我更新了帖子，以反映他更好的建议。这要完全归功于H的修正。这段代码实际上并不能正常工作。TARGET_OS_IPHONE在模拟器中也能工作，因为iPhone模拟器运行的是iPhone操作系统。这段代码在你的例子中起作用的唯一原因是你先检查了模拟器。如果你先检查设备，你的代码就会失败。由于第一条if语句失败了，你就默认为第二条，这使得你看起来像是在手机上，而事实上，即使你在模拟器中运行，第二条语句也是真的。你可以通过做一堆#if/#endif语句而不是#if/#elif/#else/#endif语句来测试这个。</w:t>
      </w:r>
    </w:p>
    <w:p>
      <w:r>
        <w:rPr>
          <w:b/>
          <w:color w:val="FF0000"/>
        </w:rPr>
        <w:t xml:space="preserve">id 79</w:t>
      </w:r>
    </w:p>
    <w:p>
      <w:r>
        <w:rPr>
          <w:b w:val="0"/>
        </w:rPr>
        <w:t xml:space="preserve">我要从技术派的角度来启动讨论：为什么实体视频游戏，从《舞蹈革命》到Wii再到Kinect，都没有帮助解决这个问题？ Apocryphon于6月18日11:06发布 [ 1喜爱 ] 懒惰不会是我要选择的词。非常有价值的。Sedentariness is the word used in the primary source. wilful at 11:09 PM on June 18 [ 11 favorite ] I love that I had to view an ad for a free bean bag from Microsoft before being allowed to read that first article.我们社会需要的不仅仅是全民医疗，而是全民健身会员。为什么物理视频游戏，从舞蹈革命到Wii到Kinect都没有帮助解决这个问题？也许这就像家用健身器材：人们买了它们，然后把它们扔在衣柜里/在大约一个星期内把它们变成衣服架。 delmoi在6月18日晚上11:12发布 [ 2个赞 ] 就二氧化碳排放而言，这听起来是个好消息。咦？你呼出的二氧化碳都是来自植物生长时从空气中提取的 "可再生 "来源。只有当你吃的是直接由原油合成的食物（我认为这可能是可行的），才会成为一个问题。事实上，不仅身体健康的人做更多的步行，而且在理论上，身体重量较轻的人将提高汽车的燃油效率。 delmoi在6月18日晚上11:14发布的[ 1喜爱] 文章认为，健身房会员资格和Wii/Dance/Kinect并不真正相关 - 主要因素是，日常生活的 "工作 "已经下降，更多的工作是更久坐，需要更少的运动。在家里，人们做饭和打扫的方式也发生了巨大的变化。...在一些国家，由于从农业到制造业的转变，近年来体力活动急剧下降。中国和巴西因这一转变而下降幅度最大 jacalata于6月18日晚11:20发布 /o/ Yay!Oooh.我的手臂举得有点快。I may need to go for a lie down. zoo at 11:46 PM on June 18 [ 2 favorites ] We'd all be better served if our vistas weren't clogged up with car only suburban tract housing, zero real options for pedestrian or bicycle commuting, and a culture that ghettoizes physical activity to shitty gyms.Who is up for a class action defamation suit? posted by Cranberry at 11:49 PM on June 18 Sometimes I get overwhelmed by this problem.人们不再移动他们的身体了。这让我担心。这是一种令人沮丧的感觉。我同意delmoi的观点，社会需要普遍使用健身房，包括国家补贴的健身房。我想，当健身房取代酒吧和咖啡馆成为聚会场所时，主要的进步就会出现，也许是由于更多的社交运动。 jeffburdges在6月19日凌晨2:01发布的，为什么物理视频游戏，从舞蹈革命到Wii到Kinect，都没有帮助解决这个问题？因为他们没有让你走出家门，远离零食和含糖饮料，在沙发上快速翻身。实体视频游戏应该使用头盔、地图和增强现实技术，将世界变成一个多人视频游戏，让人们想走出去。(因为很明显，仅仅出去玩已经不够了。)每个玩的人都会因为爬上某个山头或在某个时间内完成某个赛道而获得一定数量的积分。游戏设计者可以研究当地的地理环境，编造关于实际地点的替代现实，他们可以为远离便利设施和谈判更困难的路线提供更高的分数。你可能要爬到镇上某座真实的山顶上，在山顶上与看不见的（除了你）舞伴跳某种舞蹈，然后跑回山下，以获得积分。你可能要调查某些历史遗迹，并回答有关问题，例如，与看不见的伙伴赛跑到一个堡垒的最东边的堡垒，然后到最古老的大门或</w:t>
      </w:r>
    </w:p>
    <w:p>
      <w:r>
        <w:rPr>
          <w:b/>
          <w:color w:val="FF0000"/>
        </w:rPr>
        <w:t xml:space="preserve">id 80</w:t>
      </w:r>
    </w:p>
    <w:p>
      <w:r>
        <w:rPr>
          <w:b w:val="0"/>
        </w:rPr>
        <w:t xml:space="preserve">在线MBA #1 在线MBA新闻 目的地 30种经过验证的方法来提高说服力 无论我们是否意识到，我们每天都在使用说服技巧，通过影响他人来获得我们想要的东西。虽然看起来有些人天生就有魅力，以令人羡慕的轻松方式说服他人，但整个过程的核心是一门科学--任何人都可以通过足够的练习来学习掌握。如果你想提高你的说服技巧，不管是为了在企业中站稳脚跟，还是为了销售产品，甚至是为了获得晋升，这里有一些技巧和窍门，可以帮助你获得理想的银舌。在大量社会科学研究的支持下，这些技巧肯定会让你在任何谈判或辩论中取得优势。互惠是我们社会中的一种强大力量，可以用来左右他人。为你想说服的人帮个忙可以让他们欠你一个人情，并可能使他们在未来更愿意帮助你。一项研究发现，在把账单放在桌子上之前给食客薄荷糖的服务员得到的小费一直比没有的多。当别人认为你更值得信任时，他们就更有可能顺从你试图说服他们做的事情，无论是雇用你还是购买你所销售的东西。这听起来可能有悖常理，但研究已经证实了承认弱点的有效性。其中一项研究发出了相同的简历和不同的求职信，其中一封承认了一个弱点。诚实的求职信-简历组合比只关注正面的另一封收到了更多的回电。大多数人在找工作时只强调雇主雇用他们可以得到什么，但研究支持指出别人在交易中会失去什么的重要性。在决策过程中，潜在的损失实际上比潜在的收益产生更大的影响，所以无论你试图说服别人做什么，都要展示硬币的两面。人类是高度社会化的动物，我们经常根据他人的行为和信仰来做决定。例如，如果酒店的客人看到一条说明许多人已经在这样做的信息，而不是仅仅宣传重复使用的环境方面的信息，他们就更有可能重复使用他们的毛巾。对于那些在工作领域的人来说，推荐信和建议可以成为帮助他人做出决定的有力因素。喜欢往往是赢得别人的一个关键因素，研究一再表明，影响一个人喜欢另一个人的程度的关键因素之一是他们有多少相似之处。因此，如果你正在寻求说服，请花时间了解对方的兴趣，并确定你们两个可能有哪些共同点。有时，有效地说服一个人需要采取小步骤，让他们对一些小事情保持肯定，可以使他们在未来有更大的机会接受一个更大的想法。一项关于这一现象的研究发现，同意在窗户上放一个小牌子要求司机减速的房主，比那些没有被要求展示小牌子的房主更有可能在以后同意在院子里放一个更大、更碍眼的牌子。没有人愿意被看作是前后不一或翻来覆去的人，当你试图说服时，你可能会利用这一点为你带来好处。强调他人过去的意见和行为，以鼓励他们的行为与这些立场或行动相一致。然而，如果你想让人们改变过去的行为，要强化环境已经改变，在现在有不同的意见是很自然的。除非你脸上带着微笑，否则你不可能影响任何人，但这种微笑必须是真实的。人类是检测假笑的高手。真诚的微笑使你更讨人喜欢，更值得信赖，并最终更成功地说服他人。想让你的写作和演讲最具说服力吗？保持简单。研究表明，在八年级水平上撰写的文章更有说服力，即使是那些有能力理解更复杂语言的人。简洁使事情容易理解，容易记住，是一个非常有效的工具，可以让你达到目的。即使你试图说服别人做的事情有消极的一面，将这些元素转变成积极的一面，有助于创造一个更全面的积极观点。以这项研究为例。研究人员创造了</w:t>
      </w:r>
    </w:p>
    <w:p>
      <w:r>
        <w:rPr>
          <w:b/>
          <w:color w:val="FF0000"/>
        </w:rPr>
        <w:t xml:space="preserve">id 81</w:t>
      </w:r>
    </w:p>
    <w:p>
      <w:r>
        <w:rPr>
          <w:b w:val="0"/>
        </w:rPr>
        <w:t xml:space="preserve">叔本华结局的不协调性 作者：《瓦格纳人》 2012年11月4日 星期日 | 1:02:00 AM 最近，我们一直在调查一系列德国哲学家对瓦格纳的思想和他的戏剧发展的影响，考虑到这一点，我们认为以下内容可能会有兴趣--特别是它开始将许多这些线索联系起来。当然，你是否同意洛克斯的论点是另一回事，尽管他提出了一个令人信服的案例。原文发表在斯坦福大学的内部期刊上，（其档案可以在这里找到。斯坦福大学本科生研究杂志），在我们看来，它没有达到更广泛的瓦格纳读者是一种耻辱，因此我们在此转载部分内容。完整的论文可以通过下面的链接来阅读。叔本华结局的不协调性 James Locus 在理查德-瓦格纳的四部曲音乐剧《尼伯龙根的指环》中，作曲家在完成最后一部曲子《格特丹玛隆》的最终草案时遇到了很大困难。在音乐创作之前，该作品的文本--歌词--多年来一直未完成。瓦格纳计划了五个结尾，但其中一个在背景和哲学基础方面特别与众不同。音乐家们后来将这一未使用的文本称为 "叔本华结局"，以反映阿瑟-叔本华的哲学在剧本阶段对瓦格纳的影响有多大。Locus以剧本为重点，探讨了瓦格纳对叔本华作品的关注，以及叔本华作品对结局的启发，这与《尼伯龙根的指环》的大背景和瓦格纳时代的主流文化都是不一致的。引言 理查德-瓦格纳的《尼伯龙根的指环》是西方浪漫主义音乐创作传统的巅峰之作。  这部音乐剧分为前奏和三集，讲述了导致众神陨落的事件，以及剧中人物相互交织的悲惨命运。  这部跨越四个夜晚、长达16小时的作品花了26年时间才完成，产生了几个版本--每个版本都提供了对其创作者的作曲过程的洞察力。  最后一部作品Gtterdmmerung的最后一幕就是这样一个例子，需要进行五次重要的尝试才能达到一个合适的结局。指环》有一个复杂的叙事。  剧情详细描述了一件被盗的神奇珠宝如何影响了几代人的神的生活。在叙事的早期，一枚戒指是用黄金铸造的，是从三位莱茵少女那里偷来的。  它拥有巨大的力量，从而赋予其持有者主宰世界的能力--如果他们选择的话。  这种令人难以置信的潜力吸引了许多渴望权力的求婚者，当每个人都试图获得这枚戒指时，导致了一长串的欺骗行为。  众神之首沃坦（也是故事中大部分时间的男主角）是第一个被这种权力欲望所迷惑的人。  然后，他的缺陷继续困扰着他的后代，因为背叛和谎言对他曾经有序的世界造成了巨大的破坏。  直到沃坦的女儿布伦希尔德将戒指归还给它的主人，并在她的爱人死后摧毁了众神的世界，这段欺骗的历史才结束。  这个故事的寓意讲述了爱情在克服权力欲望方面的救赎力量。仔细阅读各种结局，可以看出瓦格纳的挣扎，因为他把自己与越来越多的哲学基调联系在一起，然后又把自己与之分开。这种转变在后来对《鹿鼎记》最后一幕中布伦希尔德的最后独白的修改中尤为明显。  其中，叔本华的结尾与最终发表的结尾和其他被拒绝的结尾都有很大不同。  它在音调和结构上的变化值得研究，因为它表明作曲家的艺术意愿发生了重大变化。这些修改涉及到剧本和舞台指示，这也是整个戏剧最后一幕的重点。布伦希尔德，沃坦的前监护人和女儿（也是主要的女主角），站在她被杀的爱人齐格弗里德的尸体前。他被骗并被杀害了，这是诸神想要获得的结果。</w:t>
      </w:r>
    </w:p>
    <w:p>
      <w:r>
        <w:rPr>
          <w:b/>
          <w:color w:val="FF0000"/>
        </w:rPr>
        <w:t xml:space="preserve">id 82</w:t>
      </w:r>
    </w:p>
    <w:p>
      <w:r>
        <w:rPr>
          <w:b w:val="0"/>
        </w:rPr>
        <w:t xml:space="preserve">给盖伊-麦特罗大厦住户的通知 为适应供暖和制冷系统的微调而移动的家具已经恢复 本信息是给盖伊-麦特罗（GM）大厦的所有住户的，请与您的同事分享这一信息。最近，GM大楼的住户被要求将个人物品从供暖和制冷装置上移开，以便调整暖通空调系统。被搬走的家具现在已经恢复到原来的位置，个人物品可以搬回来。所有的单元都被调整，然后由工程师进行测量。大多数单位现在都得到了适当的调整，不需要进一步的工作。然而，可能有一些单位仍然需要某些调整。在这些少数情况下，家具和个人物品将被暂时移到一边进行工作，然后再进行更换。这项工作将在办公时间之外进行。在任何时候，施工人员都会有一名保安人员陪同。如有任何问题或意见，请联系服务中心，电话：514-848-2424，分机：2400。</w:t>
      </w:r>
    </w:p>
    <w:p>
      <w:r>
        <w:rPr>
          <w:b/>
          <w:color w:val="FF0000"/>
        </w:rPr>
        <w:t xml:space="preserve">id 83</w:t>
      </w:r>
    </w:p>
    <w:p>
      <w:r>
        <w:rPr>
          <w:b w:val="0"/>
        </w:rPr>
        <w:t xml:space="preserve">他花了大约三个小时上升到跳伞点的高度，然后花了不到十分钟就到达了固体地面。在他的旅程中，据信他的速度达到了每小时833英里，这是人类在没有发动机帮助下的最快速度，并打破了音速。在发射之前，菲利克斯宣称："有时你必须站得非常高，才能知道自己有多渺小。  显然，这是在一个凄美的时刻排练出来的一句话，但它确实让我思考。现在，我是一个看着那些你所看到的人们在跳伞 "船板 "上的脚在跃入他们脚下的空隙前几秒钟的图像而感到轻微恶心的人。但令我印象深刻的是，我并没有想哇，我希望我也能这样做，而是想菲利克斯能做到这一点是多么的了不起。我在庆祝这个概念，即我们都是独一无二的。为参与的团队和菲利克斯感到高兴，因为他们让我们认识到，我们的可能性比我们有时看到的要大。</w:t>
      </w:r>
    </w:p>
    <w:p>
      <w:r>
        <w:rPr>
          <w:b/>
          <w:color w:val="FF0000"/>
        </w:rPr>
        <w:t xml:space="preserve">id 84</w:t>
      </w:r>
    </w:p>
    <w:p>
      <w:r>
        <w:rPr>
          <w:b w:val="0"/>
        </w:rPr>
        <w:t xml:space="preserve">只是时机不对 取消2012年ING纽约市马拉松赛并不是一个简单的决定。无论马拉松比赛是否在周日进行，都会有人们感到不高兴。  人们会伤心的原因是这个决定的主要动机因素--人们哭泣是因为他们失去了他们所拥有的一切，或者是因为他们无法参加马拉松比赛。前者的因素显然优先于后者。虽然有些运动员可能在哭，但当他们进入温暖的家时，他们就能擦掉眼泪了。其他人就没有这么幸运了。然而，这些不安的马拉松运动员被边缘化是不可接受的。愤怒不应该指向市长布隆伯格、NYRR首席执行官玛丽-维滕伯格，或拟人化的飓风桑迪。一些纽约人应该对自己感到失望。在官方新闻发布会上，威滕伯格不断提到对跑者和志愿者的负面看法。我们认为那是夸张的说法，只是为了加强放弃马拉松的决定。但当我们与志愿者交谈时，这个故事变得合法化了。每个志愿者都有一件ING赞助的亮橙色外套和Asics鞋。志愿者应该能够被认可，因为帮助别人是他们的工作。但是，志愿者们被认可的原因是错误的。他们不再是援助的灯塔，而是容易被发现的虐待目标。当一名志愿者完成任务离开中央公园时，她被两个陌生人撞见了。"你怎么能[脏话删除]看着镜子里的自己，"其中一个男人说。"我希望你对这个城市正在发生的事情感到高兴，"另一个人说。这个年轻的志愿者做了什么，给自己带来了这么多的仇恨和恶意？想放弃自己的空闲时间来帮助别人的惩罚是被吐在脸上和踢在小腿上。这只是纽约市暴民取消马拉松比赛的一个例子。虽然他们的愤怒是合理的，但他们仇恨的投射是被误导的。一位志愿者说，一位纽约市的市民从他们公寓的窗户向他们大喊侮辱性的话。"你为什么不真正去帮助那些需要帮助的人，"他尖叫道。这是 "懒惰主义 "的最佳形式。侮辱街上的人，然后回到你的公寓的舒适范围内，你在那里做的只不过是喂火。火焰被煽动得如此之大，部分是由于社交媒体的影响。在宣布之前，"取消2012年纽约市马拉松赛 "就有超过5万个赞。星期五和星期六的热门话题之一是 "纽约马拉松"。社交媒体为个人发表意见提供了一个难以置信的论坛。标签、话题和流行语为用户提供了一个策划他们的推文和帖子的基地。当你搜索 "纽约马拉松 "时，普遍的共识是压倒性的；它应该被取消。虽然纽约市的环境不利于举办马拉松，但也有极端的意见。一条推特写道："我希望中央公园的发电机爆炸，杀死一些跑步者。已经有了这么多的死亡和破坏；为什么还要为这些旁观者招致更多。这种 "大众 "意见最终导致了马拉松比赛的取消。在新闻发布会上，维滕贝格重申，马拉松是为该城市带来团结的活动，而今年的活动将无法实现这一目标。对马拉松的敌意太多，它不可能来个180度大转弯，给大众带来快乐。布隆伯格和威滕伯格都必须遵守功利主义的信念--最大的幸福来自于大多数人的幸福。然而，社交媒体是否歪曲了愤怒的纽约人的数量？也许，但只需要几个疯狂的人跑到球场上，伤害运动员，并永远玷污纽约市马拉松的形象。去年在纽约市，社交媒体助长了 "占领华尔街 "运动。它甚至可能决定下周的总统选举。互联网设法取消了纽约市马拉松比赛。这本来应该是 "恢复的比赛"。这本该是布隆伯格和威滕伯格的巨作。这个城市被摧毁了，这个马拉松将帮助它重新站起来。这样的事件以前在纽约发生过。前市长鲁迪-朱利安尼（Rudy Giuliani）将作为纽约市的9/11市长被永远记住。他</w:t>
      </w:r>
    </w:p>
    <w:p>
      <w:r>
        <w:rPr>
          <w:b/>
          <w:color w:val="FF0000"/>
        </w:rPr>
        <w:t xml:space="preserve">id 85</w:t>
      </w:r>
    </w:p>
    <w:p>
      <w:r>
        <w:rPr>
          <w:b w:val="0"/>
        </w:rPr>
        <w:t xml:space="preserve">将电子邮件账户连接到你的智能手机上 丹娜：你好，我叫丹娜-斯特劳斯，来自犹他州美福克市的百思买。现在的智能手机有一个非常酷的事实，就是你可以在你的手机上获得电子邮件。真的很简单，你需要做的就是到你的手机上点击菜单按钮，你会发现设置按钮，你要点击它。它将显示电子邮件账户，你也要点击它。然后会弹出什么，会说创建新账户。你要突出显示创建新账户。点击这个。你将通过和做你的免责声明。下一个部分实际上将向你展示你添加电子邮件地址的部分。这可以是Gmail，可以是雅虎，MSN，任何这些东西。所以你输入它，然后接下来的两个将是你的密码。所以你输入密码并确认，然后你就点击下一步，然后你所有的电子邮件都会在你的手机上。</w:t>
      </w:r>
    </w:p>
    <w:p>
      <w:r>
        <w:rPr>
          <w:b/>
          <w:color w:val="FF0000"/>
        </w:rPr>
        <w:t xml:space="preserve">id 86</w:t>
      </w:r>
    </w:p>
    <w:p>
      <w:r>
        <w:rPr>
          <w:b w:val="0"/>
        </w:rPr>
        <w:t xml:space="preserve">2011年7月28日下午4:04 耕作：一个可怕的想法？我们倾向于认为进步是，嗯，是一件好事。新的、更好的东西会占据主导地位，并将旧的技术扫地出门。当他们发明了汽车，马就立刻被淘汰了。同样，枪支和长弓，蒸汽船和快船，涡轮喷气机和螺旋桨。这被称为历史的 "更好的捕鼠器 "理论，即变革是由卓越技术的发明所推动的。但事实并非如此简单。有时，一项新的发明，即使明显比以前的更好，也要花上令人惊讶的时间才能确立。第一辆汽车是笨拙、不可靠和昂贵的畜生，几乎在所有方面都比它们要取代的马匹差。第一批火枪的精确度较低，比在中世纪欧洲达到设计顶峰的长弓和弩的装弹时间更长。最后一批剪子船的速度远远超过了旨在取代它们的第一批蒸汽船。本周《新科学家》杂志的一篇精彩文章指出，也许人类第二大发明（仅次于语言），即耕作，根本没有立即取得成功。事实上，在11000年前的新石器时代，从狩猎-采集的生活方式到定居的农业社区的重大转变，更多的是与新的社会和经济结构的建立有关，而不是与食物供应的增加有关。人们早就意识到，农耕的出现对人类不一定是好事。骨架证据倾向于支持这样的观点，即第一批农民比他们的野生觅食的祖先更矮、更弱、更早死亡。事实上，自旧石器时代以来，人们已经萎缩了几千年，直到最近，富裕世界的人们才开始再次接近我们史前祖先的身材。遗传学家斯宾塞-威尔斯在他2010年出版的《潘多拉的种子》一书中认为，农耕使人类成为定居者，不健康，成为狂热信仰的猎物并引发精神疾病。当然，大型定居社区--只有通过专业化的劳动和有组织的食品生产才能实现--更容易发生疾病。当然，石器时代的人也会生病，但他们往往不会出现与最近的历史相关的瘟疫和流行病。很多都是猜测，但在《新科学家》的文章中，塞缪尔-鲍尔斯描述了他对觅食与耕作的相对有效性的定量分析--就哪种方式能以最少的努力提供最多的热量而言。他利用人类学家研究狩猎-采集部落所收集的大量数据，并分析了挥舞古代农具复制品所需的努力，得出了这样的结论：就像第一批汽车一样，第一批农民在养活大众方面并不比以前的人好。事实上，他们可能更糟。那么，我们为什么要这样做呢？鲍尔斯指出，农业开创了产权的新时代，造成了巨大的不平等，为以财富为基础的经济铺平了道路，造成了性别分裂，并导致了捍卫这一切所需的军队的建立。随着农业的发展，我们得到了战争和犯罪、疯狂和疾病、残酷、独裁和宗教，这些都是在告诉我们该怎么做，而不是强调我们与地球的联系。作家贾里德-戴蒙德（Jared Diamond）称农业是人类有史以来最大的错误，而且很有可能将伊甸园和堕落的故事看作是人类堕入定居的野蛮状态的寓言。这是一个有说服力的论点。在我们十几万年的历史中，人类并没有像我们今天这样生活。也许我们的很多问题，从现代的抑郁症和焦虑症、肥胖症和环境问题等瘟疫，都可以归咎于新石器时代的革命。不过，最终还是无法阻止农民的脚步。随着坏东西的出现，我们也得到了艺术、医学、科学和文学，所有这些在游牧的石器时代社会或多或少是不可能的。汽车最终变得比马更好，枪支战胜了长弓，蒸汽船超过了优雅的剪纸船。但是，新事物的成功在当时很少像事后看来那么明显。一个想法</w:t>
      </w:r>
    </w:p>
    <w:p>
      <w:r>
        <w:rPr>
          <w:b/>
          <w:color w:val="FF0000"/>
        </w:rPr>
        <w:t xml:space="preserve">id 87</w:t>
      </w:r>
    </w:p>
    <w:p>
      <w:r>
        <w:rPr>
          <w:b w:val="0"/>
        </w:rPr>
        <w:t xml:space="preserve">抓住今天的机会，做一些不同的事情。如果你像我一样是一个习惯性的生物，那么以不同的方式做事情就会违背规律。实际上，我最强烈地主张，使某些任务成为习惯是你完成这些任务的必要条件。尽管如此，通过不时地以不同的方式做事，我们走出了常规的无聊，我们调动了我们的思想和创造力，我们给自己一个机会找到新的方法。也许是一个更好的方法。通过经常这样做，我们可能会发现，我们正在做的事情是最好的方式--所以我们得到了保证。但我们可能会发现新的有趣的、节省时间的、缓解压力的方法，否则这些方法将是未知的。让别人参与这个过程，你们的共同努力可能会获得丰富的回报。你只有通过尝试才能知道。享受吧，司徒 PS：这是《如何改变你的生活，一天一个样》的第373页，以特价购买，特价将在圣诞节后结束，请点击这里。今天一大早，我就有机会做一些不同的事情......我敞开心扉，希望能稍微打破我孩子们的时间表，虽然最小的孩子对这种变化感到紧张，但对我来说，这变成了一种很好的压力缓解方式，当早上急着去学校时，我将永远记住这个选项作为B计划......你是如此正确，谢谢你的提示，很快就会看到你，亚历山德拉 我的朋友，明智之言。我是一个习惯的人，是的，我把事情做完了。但我偶尔也会尝试用不同的方式下班回家，或改变日常家务的顺序，感觉很好，好像有什么新东西。</w:t>
      </w:r>
    </w:p>
    <w:p>
      <w:r>
        <w:rPr>
          <w:b/>
          <w:color w:val="FF0000"/>
        </w:rPr>
        <w:t xml:space="preserve">id 88</w:t>
      </w:r>
    </w:p>
    <w:p>
      <w:r>
        <w:rPr>
          <w:b w:val="0"/>
        </w:rPr>
        <w:t xml:space="preserve">如何将Salesforce.com账户字段映射到联系人字段 你可能在你的Salesforce.com账户记录中有一些数据字段（如年收入、雇员人数、行业垂直等），你也希望能在联系人记录中拥有这些数据。也许你希望这些信息对销售代表更明显，也许你需要能够在个别联系人层面上与其他连接工具（如营销自动化系统或电子邮件部署工具）进行映射和同步字段。你会认为这项任务在Salesforce.com中很容易完成，而且很明显。这话只说对了一半，这可能就是为什么你会读到这篇文章。好消息是，这很容易。遗憾的是，它并不那么明显。我还没有这方面的需求。你想把什么样的数据推到账户记录上？我猜想，鉴于多个联系人与一个账户的多对一关系，这不是那么简单的。很好的帖子!  有没有办法只在 "主要联系人 "联系记录上显示这些数据。  我们想区分主要联系人和帐单联系人（即学生的母亲，她的信用卡被记录在案以支付学费）。  我们只想在该学生的联系记录上显示账户字段，而不是在该母亲的联系记录上显示。  这两个都是与一个账户相关联的。此外，你能在复选框或只有文本和数字字段上做这个公式吗？</w:t>
      </w:r>
    </w:p>
    <w:p>
      <w:r>
        <w:rPr>
          <w:b/>
          <w:color w:val="FF0000"/>
        </w:rPr>
        <w:t xml:space="preserve">id 89</w:t>
      </w:r>
    </w:p>
    <w:p>
      <w:r>
        <w:rPr>
          <w:b w:val="0"/>
        </w:rPr>
        <w:t xml:space="preserve">5条评论。我看了RealD的《Coraline》和《怪物大战外星人》。科莱林》的3D效果非常棒！我真的很喜欢。我真的很喜欢它们。我不确定他们是否没有投入很多效果，或者他们只是没有很好的效果。3D对我和我的两个孩子（5岁和11岁）没有影响，但对我丈夫有一点影响（有点恶心的感觉）我喜欢3D电影，等不及要看更多的电影了。我喜欢他们现在有3D平板电脑在家里观看。嗯，我看了两次3D电影。第一次我们坐在第一排......所以这没有帮助。这是在realD。它并没有影响我。我喜欢3D电影，我喜欢3D电影而不是2D。</w:t>
      </w:r>
    </w:p>
    <w:p>
      <w:r>
        <w:rPr>
          <w:b/>
          <w:color w:val="FF0000"/>
        </w:rPr>
        <w:t xml:space="preserve">id 90</w:t>
      </w:r>
    </w:p>
    <w:p>
      <w:r>
        <w:rPr>
          <w:b w:val="0"/>
        </w:rPr>
        <w:t xml:space="preserve">许多人问我，他们如何才能实现 "像卡戴珊姐妹那样 "的松散卷发造型。有些人说'这太难了'，有些人说他们只能在别人身上做，而不是自己，有些人说他们只能在自己身上做而不是别人。因此，我想我会尽我所能为你分解它，使它更容易。请注意，这确实需要练习，所以如果你第一次做，你看起来像秀兰-邓波儿，也不要灰心。它将会出现的。多毛的情况...正如我所写的其他技巧一样，有许多不同的方法，有些比其他更好，但我发现这些方法最有效。说起来，有很多方法可以让你的岛国女孩的头发卷起来，有些人喜欢卷在下面，有些人喜欢卷在后面，但这是最有效的方法，让它看起来很自然，这意味着它沉淀得更漂亮，我的头发通常会像这样保持几天...很容易!想象一下...如果你的头要分成4个部分，有一条线往下走（我称它为中间的垂直线），在你头的中间有一条线横着走（中间的水平线），记住这些术语，因为我以后会提到它们。底部向上...从头的底部开始，将头发分开，留下一条宽约2.5-3分米的头发。剩下的头发把它放在发髻上，不要挡住。(用爪子夹是最简单的）所有你卷起的头发，你都要把它卷到头部的中间垂直线上。无论你是向内还是向外卷发（我将在后面解释），请记住，你希望它朝向你的后脑勺，或中间的垂直线。一步一步来...取一个部分，像拉直头发一样把直发器往下拉。在你到达底部之前，你要把直发器转到垂直线的一个角度，然后卷起底部，再次重复这个动作，这次要稍微提前卷起，以便达到松散的卷度。你要确保它是一个持续的运动，这样你的头发就不会看起来卷曲了。(把这个发型留给Vengaboys）一个好的方法是，如果你是自己做头发，让你的手腕在直发器上面，卷发时把你的手腕往后拨。再拿一个部分，做同样的动作。在做头部左侧时，记住你要改变弹动手腕的方式，使其再次指向中心垂直线。重复这个动作，直到你到了中间的水平线，然后你要稍微改变一下过程，为你的发型创造体积或高度。将头发分开，再次留下一条。这一次，你要把头发拉直，并几乎向中间的垂直线卷起。这样你就能保持高度，也能让你的头发看起来更自然。如果你有侧分或中分，在你继续卷发之前先做分，最后再做前面的分，以确保你有正确的分，并能很好地落下。目的不是让它看起来更直，而是更自然。最后用你的手指稍微捋一下，让卷发自然落下并松开。如果你愿意，你可以在全身喷上发胶或轻型凝胶。把头发拨到头顶，在下面喷上，然后把头发往后拨，再喷上固定。如果你使用凝胶，集中在发梢而不是发根。用你的手擦拭产品，用你的指尖穿过你的头发，并在你的手中稍微抓紧它。在你喷洒和走动之前....记住，实践出真知。确保你在舞会前练习几次，以确保你得到它。卷发越松越好，所以最后一定要用手稍微捋一下你的头发。</w:t>
      </w:r>
    </w:p>
    <w:p>
      <w:r>
        <w:rPr>
          <w:b/>
          <w:color w:val="FF0000"/>
        </w:rPr>
        <w:t xml:space="preserve">id 91</w:t>
      </w:r>
    </w:p>
    <w:p>
      <w:r>
        <w:rPr>
          <w:b w:val="0"/>
        </w:rPr>
        <w:t xml:space="preserve">修订后的STTM书已经出版了!你有两个很好的选择：与Janie进行非常有益的、一对一的付费辅导课程，或病人对病人的网络小组，如下。1) 与JANIE进行肾脏辅导：对你的实验室结果或症状可能意味着什么感到困惑？在治疗中遇到了死胡同？不知道如何向你的医生解释问题？想获得小组可能无法提供的隐私？需要对你在小组中听到的内容进行反馈？需要鼓励、希望和支持？Janie，作为一名甲状腺患者和患者体验的使者，可以帮助你制定一个向前推进的计划。  我们将讨论患者在与你类似的实验室工作中所了解到的情况，某些症状可能意味着什么，患者处理甲状腺、消化系统和肾上腺问题的所有方法，如何与你的医生讨论这些问题，以及更多。  珍妮还将给你鼓励、支持和真正的希望，....，因为我曾经在坑的底部，而我已经出来了。仔细阅读：以两种方式之一安排付费辅导电话（Skype对国际非美国来电者更便宜，因为Ingenio会增加费用）。1）SKYPE（纯音频加电脑使用--这很有效）。使用本页底部的 "联系"，给我三样东西：日期、时间和你的Skype账号。我会确认，另外，你会收到一个PayPal链接，预付前30分钟的费用（最低41.70美元，每分钟1.39美元，固定费用，即使我们交谈不到30分钟）。  任何额外使用的分钟数（这很常见）将通过电子邮件发送，并提供PayPal链接，以支付每分钟1.39美元的应付金额。第二笔钱是立即到期的。注意：Skype的国际通话费用比下面的Ingenio要便宜。Ingenio对非美国人的通话费用更高）要下载Skype，请到这里，点击蓝条上的Get Skype。2) 注意：从11月13日星期二开始，我无法使用Ingenio -- 它把我锁在外面。当事情解决后，我将删除这个。INGENIO（一个电话会议网站中介）。点击下面的图标（忽略Away）；选择一个 "时间窗口"，如下午1-4点，或一个具体的日期和时间，我需要批准或不批准。费用是每分钟1.39美元，等于30分钟41.70美元，等等。***我更喜欢在中部时间周一至周五上午10点后和下午5:30前的辅导电话。我在周日不接电话 -- 我需要那段休息时间。请理解，我不能在做其他事情的同时用电子邮件跟进电话 -- 需要三个人和36小时的时间。2) 推荐的病人团体。***阅读我！!对病人团体的警告：有些病人提供的信息很差，可能与十年来的病人经验和智慧不相符。因此，不仅要用你自己的智慧和直觉来判断这些小组中的内容，还要检查STTM网站上的病人经验，甚至更多，书中的内容。你也可以通过上面的辅导电话与Janie进行交流。注意：这些小组不是为医疗专业人员设立的。请尊重STTM小组是为病人对病人服务的。警告：这些小组不是用来替代与好医生的关系的。相反，它们是为了教育和支持你，并将信息带到你的医生办公室进行讨论。  因此，STTM对您使用这些病人网站的决定不承担任何责任--这是您的责任，也是您和您的医生之间的责任，而且您使用任何团体都同意这一点。另外，下面的列表不按任何顺序排列。你只需要找到你最喜欢的......适合你的一个!享受吧!自然甲状腺激素国际雅虎小组（NTH）。这个友好而有帮助的雅虎小组是由Janie在2002年发起的，今天仍以病人对病人的方式强势延续，并专注于使用像Armour、Naturethroid、Erfa、Erfa和其他品牌的脱钙甲状腺。你必须申请成为会员，并提供关于你自己的信息。只针对患者。NTH欧洲：这个NTH小组成立于2010年，专门针对欧洲人，讨论寻找好医生、好诊所和使用天然去甲状腺等问题。当你要求加入时，你需要证明你是在欧洲，否则，你将不会被批准。一旦加入这个小组，你会在希拉的TPA档案中看到提及。</w:t>
      </w:r>
    </w:p>
    <w:p>
      <w:r>
        <w:rPr>
          <w:b/>
          <w:color w:val="FF0000"/>
        </w:rPr>
        <w:t xml:space="preserve">id 92</w:t>
      </w:r>
    </w:p>
    <w:p>
      <w:r>
        <w:rPr>
          <w:b w:val="0"/>
        </w:rPr>
        <w:t xml:space="preserve">Digital Designs Z18 音盆更换/升级 @ ABTEC 我们并不经常对Digital Designs的低音炮进行音盆更换，更不用说对DD-Z18进行更换了!所以当Ashley 'MAD BASS' Burrell告诉我他要把DD-Z18切掉时，我的心几乎要停止了，我满脑子都是问题，开始像疯子一样咆哮，为Ashley不切掉Z18寻找任何借口。在感觉像是四个小时的谈话/辩论之后，Ashley说服了我，他要做的事情是为了Z18的更大利益，并向我保证，他没有成为一个变态的、扭曲的Sub-Woofer连环杀手就在那次谈话后不久，Ashley打开了Z18的更换锥体的包装，这时事情开始变得有意义了，因为Z18的新锥体Spider Suspension比原来的厚了一倍由于锥体/线圈的更换在大多数低音炮上都是一样的，所以我不打算像上次那样深入研究，但如果你想阅读关于锥体/线圈修理的更深入的文章，请点击这里。Ashley要做的第一件事是把防尘帽和振膜剪掉。正如你在上面看到的，Ashley花了很多时间来切割碳纤维防尘帽，而且非常小心，因为他想在新锥体上重新使用它。这一次，Ashley投资了一些急需的安全装备，因为从胶水和橡胶上散发的烟雾是非常有毒的。Ashley还做了一个类似于插头的东西来覆盖Z18电机的顶部，以尽量减少接触电机的铝粉，他用真空吸尘器来清除灰尘，因为他正在小心翼翼地磨掉低音喇叭篮上所有多余的胶水和橡胶。正如你在上面的照片中看到的那样，Ashley的耐心得到了回报，篮子的表面几乎完全光滑，同时也注意到Z18独特的电机和线圈杆，因为这在Digital Designs公司之外很少有人看到。在清理完低音炮篮子后，是时候把新的锥体/线圈和蜘蛛悬架粘到地方了，虽然看起来很容易把锥体粘到地方，但实际上是很棘手的，需要这样做的人迅速采取行动，正如在原来的低音炮维修博客中所解释的。在这里看到的最终产品就像新的一样，好吧，它几乎是一个新的低音炮!好了，现在该解释一些事情了。现在你很可能会说："这很酷，但你为什么要切割一个价值七千美元的低音炮？"或 "它有什么问题？"...好吧，阿什利在今年早些时候为Z18带来了一个特殊的锥体/弹簧与SPL ES（特硬）蜘蛛悬架，打算最终将它换过来。但在更换之前，他想先听听Z18的声音，为什么不呢，它不像你买了Z18而不至少听上几百个小时，然后再把它切开!最终的产品是一个完全防弹的低音炮（不是字面意思，请不要射它！），如果新的DD-9518-D2 SC（增压）ES在ABTEC3中是什么，Z18 ES将是惊人的东西。</w:t>
      </w:r>
    </w:p>
    <w:p>
      <w:r>
        <w:rPr>
          <w:b/>
          <w:color w:val="FF0000"/>
        </w:rPr>
        <w:t xml:space="preserve">id 93</w:t>
      </w:r>
    </w:p>
    <w:p>
      <w:r>
        <w:rPr>
          <w:b w:val="0"/>
        </w:rPr>
        <w:t xml:space="preserve">对于大麻使用者来说--在华盛顿州有成千上万的合法和非合法大麻使用者--关于502倡议的问题是其在公共道路上驾驶的醉酒门槛标准。这是一个问题，但它不应该是决定性的问题。根据I-502，每毫升血液中含有5纳克活性四氢大麻酚的司机在法律上是受毒品影响。这就像酒精的标准。血液中酒精含量至少为0.08%的司机在法律上是醉酒。如果一个司机的驾驶情况足够糟糕，他可以被逮捕并被判定为受影响驾驶，但如果是0.08%，就没有什么好争论的了。巡逻人员没有对大麻进行血液测试。如果司机的酒精测试证明酒量不合格，警官可以叫来药物识别专家，决定进行抽血。如果抽血结果显示有麻醉剂，这就是不利于司机的证据，但华盛顿州巡逻队的发言人罗伯特-卡尔金斯说，定罪主要是基于关于驾驶的证词。根据502号倡议，血液中五纳克四氢大麻酚的含量就意味着有罪。很明显，这样的有罪。显然，这样的标准将使警察和法院的工作更加容易。如果这个标准在科学上是有效的，它就应该被写入法律。关于这一点，支持和反对502的双方都提供了研究报告，但都不是结论性的。大多数州没有标准或零标准，因为大多数州认为四氢大麻酚是非法的，没有努力去适应它。科罗拉多州可能在今年11月的公开投票中使大麻合法化，该州议会在今年早些时候以一票之差确定了5纳克的标准。这一标准被纳入I-502法案，以便华盛顿州的选民（他们有理由关注道路安全）批准该法案的其余部分。该法案的其余部分很有意义，选民们应该愿意尝试5纳克的标准，看看它的效果如何。它仍然需要交通拦截，有受损驾驶的可能原因，召集单独的药物官员检查司机，以及药物官员决定进行血液测试。这些事情既耗时又昂贵，而且不可能不分青红皂白地进行。并回顾一下，血液酒精标准在多年前是0.15%，最后才降到0.08。如果5纳克的标准被证明是错误的，它也可以被改变。</w:t>
      </w:r>
    </w:p>
    <w:p>
      <w:r>
        <w:rPr>
          <w:b/>
          <w:color w:val="FF0000"/>
        </w:rPr>
        <w:t xml:space="preserve">id 94</w:t>
      </w:r>
    </w:p>
    <w:p>
      <w:r>
        <w:rPr>
          <w:b w:val="0"/>
        </w:rPr>
        <w:t xml:space="preserve">酒精的成本。英国倡导每单位最低价格 背景 英国饮酒者的饮酒量经常超过指南规定的限度；众所周知，近年来酒精消费和暴饮暴食也在增加。造成这种情况的原因之一是低成本的酒精饮料的供应。有人提议引入每单位酒精的最低价格，作为减少英国酒精消费的一种手段。然而，很少有深入的研究来调查公众对最低价格政策的态度和信念。本报告介绍了一项深入的定性研究的结果，以调查人们对实行每单位酒类最低价格政策的态度、信念和反应，以及其感知的可接受性。该项目进行了28个焦点小组，以反映关于实行每单位酒精最低价格政策的代表性意见。参与者被要求就最低酒精价格、其可能的结果以及如何使其引入更容易被接受发表意见。对焦点小组记录的主题内容分析揭示了参与者对每单位酒精最低价格政策的态度和信念的重要洞察力。主要发现1 发现参与者对可能引入的每单位最低价格政策表达了很大程度的负面意见。分析表明，参与者对最低价格的反对有三个主要因素：参与者怀疑最低价格是减少英国酒精消费的有效手段；参与者不喜欢该政策的原因有很多，特别是认为该政策会不公平地惩罚那些适度饮酒或 "明智 "饮酒的人；参与者担心每单位最低价格可能造成或加剧其他现有的社会问题（如犯罪和药物滥用）。主要结论2.尽管他们对支付更高的酒类价格的前景显然并不热心，但一些参与者勉强接受了每单位最低价格可能是解决过度饮酒的必要条件。因此，支持（或至少不反对）实行最低价格的参与者是出于以下三个原因中的一个或多个：需要采取行动遏制过度饮酒；改善公共健康的前景，特别是在年轻人和未成年饮酒者中；以及参与者认为实行最低价格不会对他们个人的饮酒习惯产生重大影响。主要发现3 当被问及如何使最低价格的引入更容易被接受时，分析中出现了两个主题，参与者提出了以下建议：每单位的最低价格应作为政府解决过度饮酒问题的更广泛的一揽子政策的一部分来引入；更高的酒价产生的收入应被用于资助其他干预措施。在这两种情况下，很明显，如果最低价格政策与参与者认为最有可能大幅减少酒精消费的其他政府政策一起出台，那么参与者更有可能接受。也没有什么证据表明参与者对最低价格政策及其可接受性的看法因性别和年龄组而异。结论 目前的研究结果表明，参与者对引入每单位酒精的最低价格政策基本持怀疑态度，并对其有效性表示怀疑。然而，参与者确实建议，如果将该政策作为遏制酒精消费的更广泛战略的一部分来实施，则可以使其更被接受。目前的研究结果表明，参与者对每单位最低价格的反对是由三个主要问题造成的：对每单位最低价格政策本身的误解；没有认识到小幅度减少酒精消费的重要性；以及对最低价格对重度和依赖性饮酒者的影响的关注。希望引入最低价格政策的政策制定者应注重消除对酒精定价政策的误解，并强调该政策的关键特征，以消除本研究中参与者所表达的误解。下载评论 "众所周知，酒精消费和暴饮暴食在最近几年也有所增加"。我想你会发现，自2002年以来，危险的、有害的和暴饮的酒量一直在下降。这在两性和所有年龄组中都是如此，但在18-24岁的人中尤其如此（资料来源：国家统计局，2009年成年人的吸烟和饮酒情况）。这反映在整体酒精消费在这段时间内下降了约11%（来源：英国海关总署）。</w:t>
      </w:r>
    </w:p>
    <w:p>
      <w:r>
        <w:rPr>
          <w:b/>
          <w:color w:val="FF0000"/>
        </w:rPr>
        <w:t xml:space="preserve">id 95</w:t>
      </w:r>
    </w:p>
    <w:p>
      <w:r>
        <w:rPr>
          <w:b w:val="0"/>
        </w:rPr>
        <w:t xml:space="preserve">保存到共享列表 详细内容 永远的边缘："河谷位于无名之地的边缘--一个依偎在波托马克河岸边的沉睡的小镇。这对丹娜-布兰特利来说是完美的，她在经历了几年的坎坷之后，正在寻找一个平静的地方重新开始。但镇民们对这位新图书管理员有其他想法。他们永远的边缘："河谷位于无名之地的边缘--一个依偎在波托马克河岸边的沉睡的小城镇。这对丹娜-布兰特利来说是完美的，她在经历了几年的坎坷之后，正在寻找一个平静的地方重新开始。但镇上的人对这位新图书管理员有其他想法。他们认为她非常适合他们最有资格的单身汉，尼克-维龙。尼克十岁的儿子托尼也是如此。尼克自己也这么认为。他被神秘的丹娜吸引住了，并决心找到一条穿过她矜持的路。但他发现的是一个受伤的、脆弱的灵魂。这将需要比他通常的魅力更多的东西来说服她，在河谷--和他在一起--她已经找到了永远的边缘"--封面[4]。亲生父亲。"怀孕、单身和扩大她的生意--露西-巴索的手绝对是满的。这还不够，多米尼克-比安科还对她表现出更多的兴趣。当多米尼克对她即将成为母亲的事实不以为然时，她开始想，也许他是一个天生的父亲"--封面第4页。通知 引语 视频 请记住，我们通过此应用程序向您提供的一些内容来自于亚马逊网络服务。所有这些内容都是 "按原样 "提供给您的。这些内容以及您对它们的使用可能会在任何时候被改变和/或删除。</w:t>
      </w:r>
    </w:p>
    <w:p>
      <w:r>
        <w:rPr>
          <w:b/>
          <w:color w:val="FF0000"/>
        </w:rPr>
        <w:t xml:space="preserve">id 96</w:t>
      </w:r>
    </w:p>
    <w:p>
      <w:r>
        <w:rPr>
          <w:b w:val="0"/>
        </w:rPr>
        <w:t xml:space="preserve">链接到网站 www.immersethrough.com：通过食物、旅行、摄影和其他方式与世界接触 2010年11月24日，星期三 去了解一个艰苦地方的日常生活 终于到了，我回到缅甸的日子。我一直努力不对获得签证的想法太过执着，但当然希望总是存在的，也担心我不会获得签证。在此期间，我一直在阅读一摞关于缅甸和该地区的旅游和历史书籍，主要是历史方面的。我有时觉得自己被淹没在其中，但这是我理解事物的唯一方式，通过沉浸在一种相当夸张的方式中。几天前签证通过了，今天下午我有了一张清迈直飞仰光的机票。在缅甸极权主义政权实施的所有其他封锁中，包括对许多网站的封锁，包括博客（尽管《纽约时报》等都可以使用，至少在他们开始对在线访问收费之前；这一商业决定将对那些需要外部新闻和想法的氧气而只有零星的互联网访问的人非常有害）。所以在我12月9日回到清迈之前，我不会再在这里写文章。即使到那时，我也会有很多话不能说。在缅甸这样的地方旅行，最重要的是尽量不伤害那里的人。这意味着除非你是在私下里，而且他们首先提出了这个问题，否则不要问别人的政治问题，不要写别人告诉你的不谨慎的事情（至少，不要以可以识别来源的方式），等等。事实上，我们所有在缅甸旅行的人都受到政权的影响，围绕着它工作，尽量避免直接麻烦，审查自己。这些对我的自由的小小侵犯，我要求的限制，事实上，在某种程度上，我选择承担的限制，通过在那里旅行，与生活在缅甸的人的限制相比，根本不算什么，他们在这个问题上没有选择。然而，尽管有恐惧、紧张和生活的限制，缅甸人当然还是人，有希望和野心，有为孩子做好事、履行家庭和宗教义务的正常关心。这就是为什么我认为去那里很重要，并把那里的日常新闻带回来。有什么比食物和烹饪更 "日常"？因此，这就是我的这个项目的原因，尽我所能了解缅甸各个地方的饮食传统，并将其写下来。我希望通过这本书，国外的人们能够以一种直接的方式与生活在那里的人们的人性联系起来。与政治活动和对难民和国内流离失所者的实地援助工作的英雄主义相比，这只是一个小小的努力。不过，正如我母亲常说的那样（她是一名理疗师，成年后一直与残疾儿童打交道），即使是一个小小的贡献也能带来改变。此行我希望能在仰光呆上一段时间，然后到我从未去过的蒲甘及其周边地区。那是一个古都的所在地，到处都是佛塔和其他遗迹，尤其是在1975年毁灭性的地震之前，那是一个宏伟的地方，现在由于政权强加的仓促重建和糟糕的照明等因素而进一步缩小了。是的，这就是为什么我到现在还没有去。它是这个国家的中心地带的象征，也在曼德勒以南的伊洛瓦底江流域，是水稻之乡。尽管我现在已经掌握了一些食谱，但我仍然是缅甸食物的初学者。我希望在这次旅行中能从村庄和小市场中获得更多的东西。由于该地区的雨季进行得很晚，农村仍然是绿色和郁郁葱葱。这也是我去缅甸中部的另一个原因，因为我上次去的时候，也就是今年的2月和3月，正是旱季的中期和末期，那里的地貌干枯，相当光秃。5条评论。匿名者说...祝你好运，纳奥米。我拥有并喜欢你所有的书，找到你的博客时，我感到非常高兴。你写得很有洞察力和深度，非常可爱。你通过食物与世界接触的方法丰富了我自己的旅行。谢谢你的分享。谢谢你对大家的鼓励。我不在的时候无法发表你们的评论，所以</w:t>
      </w:r>
    </w:p>
    <w:p>
      <w:r>
        <w:rPr>
          <w:b/>
          <w:color w:val="FF0000"/>
        </w:rPr>
        <w:t xml:space="preserve">id 97</w:t>
      </w:r>
    </w:p>
    <w:p>
      <w:r>
        <w:rPr>
          <w:b w:val="0"/>
        </w:rPr>
        <w:t xml:space="preserve">朱鲁：我有过一段糟糕的经历，但我不会搬走 约翰-朱鲁驳斥了今夏离开俱乐部的言论，他说当再次得到机会时，他已经准备好抓住机会。这位瑞士大个子承认他在上个赛季经历了一段糟糕的时期，最终在对阵曼联的半场比赛中被替换下场，当时他在右后卫的位置上不在状态，但他暗示他得到了温格的保证，他将在下个赛季竞争一个一队的位置。布利克。国家队教练奥特玛-希茨菲尔德最近建议你加入其他俱乐部。JD：当然。他希望他的球员能够在各自的俱乐部获得比赛时间。我完全理解这一点。布里克。你和阿森纳的合同已经延长到2015年6月。在一个新的俱乐部重新开始不是更好吗？阿森纳选择延长我的合同是因为他们对我很有信心。我确实有过一段糟糕的经历。不过，我相信我还会有另一个机会，而且我会抓住这个机会。布里克。你为什么这么肯定？剑龙：我和我的经理进行了会谈。布里克。温格先生是怎么跟你说的？剑龙：那是我们两个人之间的事。布里克。经纪人弗拉维奥-费拉里亚一直在讲故事，说你在梦想着意大利，你希望转会到那不勒斯的意甲联赛能够实现。Arseblog新闻网认为朱鲁肯定能比上赛季做得更好，但不值得他从某些方面得到的谩骂。不久前，当他受伤被排除在球队之外时，人们还感到震惊，也许一点点的耐心可能会带来回报。127评论 公平地说，他已经在俱乐部呆了很久了。需要多大的耐心？我认为阿森纳的球迷很有耐心，我们已经接近温顺了。在其他哪个顶级俱乐部会允许这种萎靡不振的情况发生？为什么你在谈论耐心，好像你在等待他从墨西哥带着埋藏的宝藏回来？他在CBA的工作已经做得很好了，考虑到TV和LK在他前面的位置。我不明白你为什么不高兴？我们的一名球员发布了他们对俱乐部的忠诚度。不要忘了约翰-朱鲁是我们球队中服役时间最长的古纳人，我欢迎这种对俱乐部的忠诚，尽管他不是第一选择。我当然愿意让JD作为后卫，而不是像约翰尼-埃文斯、杰米-卡拉格或萨维奇这样的人。朱鲁很容易成为联盟中最好的第四选择的CB。对于那些抱怨我们的阵容深度，然后又抱怨像朱鲁这样的球员的人来说，请静下心来跟自己说句话。我们应该为我们的球队有一个像朱鲁这样的球员而感到骄傲。他很忠诚，工作努力，而且不介意等待机会。在其他所有的顶级俱乐部，你这个白痴看看屎壳郎的替补席，看看切斯基的替补席，看看热刺、利物浦等等。他们都有更好的球员在热身，而且从来没有得到过比赛，但至少朱鲁想上场，而且有天赋，他已经表明了这一点。唯一的问题是你对一个有勇气公开承认他有一个淡季的球员进行抱怨式的批评，但他拼命想恢复（如埃布埃），我相信他会的。你在开玩笑吗？默特萨克只是比JD年龄大一点，为德国队打了近100次比赛。下个赛季，他将会有更大的发展，如果到了赛季中期，他再次成为Kos的常规搭档，与tv5一起打左后卫，我也不会感到惊讶。不知道为什么我们的后卫在他们的第一个赛季就被屠杀了，除了tv。当BFG在下个赛季为俱乐部打进第一个球时，我将撕开我的衣服，兴奋地在家里跑来跑去。他在RB打了11场比赛....他不是一个RB，他只是替补，在CB的4场比赛.....4场比赛中的2场肯定是从板凳上下来的，所以人们说他踢得不好，是的，他确实在RB，记得2010/2011年科斯切尔尼和朱鲁在主场对阵巴塞罗那时，朱鲁是一个很好的第四选择，不可能比这更好。考虑到</w:t>
      </w:r>
    </w:p>
    <w:p>
      <w:r>
        <w:rPr>
          <w:b/>
          <w:color w:val="FF0000"/>
        </w:rPr>
        <w:t xml:space="preserve">id 98</w:t>
      </w:r>
    </w:p>
    <w:p>
      <w:r>
        <w:rPr>
          <w:b w:val="0"/>
        </w:rPr>
        <w:t xml:space="preserve">山庄，我们都要做。只是怎么做呢？今晚骑行时，在大风中 "密密麻麻 "的感觉很好，但当我们为 "山地之王 "进行挖掘时，那个框架较细的家伙只是让它看起来很容易，但为什么呢？Courtesy of roadgrime.com.au 攀登是很有趣的，有些攀登很顺利，不费吹灰之力，而有些则让你觉得好像在和一只800磅的海象搏斗。关键始终是节奏。以下是如何在任何坡度上找到自己的节奏--从平缓的上升到Alpe D'Huez。短而陡 -- 陡峭的斜坡是最好的攻击方式。以与平地相同的档位起步，但要准备快速、频繁地换档以保持节奏。保持低于正常转速的节奏，即60-70rpm。在陡坡上，旋转将使你失去动力。你要用力踩踏板。要用力。尽可能快地征服这些坡道。站在攻击位置，双手放在引擎盖上，身体蹲下。如果是坐姿，将双手放在栏杆上，打开胸部，在座位上稍微向后滑动，以获得最大的踏板杠杆。根据爬坡长度，你要么一直站着，要么坐着和站着交替进行。当坡度上升时，你要站着；当坡度下降时，你要坐着，但要保持步频一致。额外奖励 -- 不要像Shleck那样：在换挡时，稍微放松一下踏板；减少的张力会加快换挡速度，并保持链条的位置。长而稳 -- 在大爬坡中，有效的爬坡是关于监控你的努力，所以你永远不会红线。长时间保持坐姿。在鞍座上向后滑一点，以使腿部伸展，发挥杠杆作用。放松你的上半身，通过将你的肩膀向后拉一点来打开你的胸部。弯腰驼背会抑制呼吸。间歇性地站立，让某些肌肉群（更不用说你的屁股）休息一下。你的步频应该很高（不低于70rpm；80至90是理想的）。敲打齿轮会使你快速疲劳。旋转 -- 就像低重量、高重复的重量锻炼 -- 让肌肉更快地恢复。在较陡的坡度上加大你的努力，然后恢复到一个较低的强度。保持有度。开始时，将你的速度设定在你能承受的范围内，然后退后一个档次，这样如果坡度变陡，你就有了一些缓冲。额外奖励 -- 在自行车上进行拉伸：站立并将臀部向前推，以帮助你的下背部；为了放松你的肩膀，向后滑动并绕过你的背部；将肩膀向后拉，以延长你的脖子。滚轮 -- 如果你尽可能地保持你的齿轮和节奏，你会在滚动的地形上走得很快。尽可能长时间地停留在你开始爬升的那个档位上。只有在保持你的节奏稳定的情况下才会换档。当你能看到峰顶时，换上一个档位，以便在峰顶发力。尽量以70-90rpm的速度旋转。如果你降得太低，你会陷入困境；但如果你降得太高，你会不必要地失去动力。以与平地相同的强度攻击滚轴底部 -- 但在上升过程中逐渐增加努力。随后的下坡让你在保持速度的同时恢复体力。就像你在平地时一样，将你的手放在引擎盖上。保持坐姿，直到你的转速下降约5rpm，然后站立；在你的站立转速再下降约5rpm之前，不要换位。额外积分--训练？使用滚筒作为非结构化的间歇。在一个滚轮上推到极限，然后迅速恢复到另一个滚轮上，这将使你有能力对攻击作出反应，或自己踢出两脚。如果你是一个薄弱的攀登者，从队伍的最前面开始，逐渐向后移动，这样即使你松了口气，也能保持与队伍的联系。这比从后面追赶更有效。2.2.如果是竞争性的骑行，不要在肩上被人围住。坡度越短，你越应该努力保持攻击者的车轮。或者通过设定一个高节奏来阻止攻击。3.如果你被追上了，保持你的节奏稳定。前面的节奏可能会缓和，使你能够追上。4.4.注意</w:t>
      </w:r>
    </w:p>
    <w:p>
      <w:r>
        <w:rPr>
          <w:b/>
          <w:color w:val="FF0000"/>
        </w:rPr>
        <w:t xml:space="preserve">id 99</w:t>
      </w:r>
    </w:p>
    <w:p>
      <w:r>
        <w:rPr>
          <w:b w:val="0"/>
        </w:rPr>
        <w:t xml:space="preserve">艺术家刚刚在爱荷华州锡达拉皮兹市的Jean Oxley服务中心前安装了一个公共雕塑。这里有一个链接，是他在雕塑旁谈论作品的电视片段。在这里，我们花时间看了当地的艺术。我不得不说，锡兹拉皮兹应该成为那些热爱艺术的人的目的地。格兰特-伍德就是在这里画了他标志性的《美国哥特式》。我们大多数人都知道这幅画--穿着工作服、拿着干草叉的农民....，但有多少人本能地知道艺术家是谁？当我们看到一幅女人的头被转过来，她的胸部有圆圈的画时，我们知道这是一幅毕加索的作品。或者拉长的肖像画是莫迪里阿尼在他短暂的悲剧性的一生中画的。或者用蓝色、黄色、红色和黑色的简单笔触的作品是米罗的作品。但是，我们有多少人看了美国哥特式风格、年轻的玉米、带着植物的女人或对家的崇拜以及其他许多[...]艺术家今天在西雅图这里一直在进行他的社会艺术装置，蓝色的树。晚饭时，我们走到港口，来到老式的海鲜餐厅Ivars。它的网站指出它自1938年以来一直在营业。这也说明了这一点。它的标语--或诨号--是Keep Clam。  哈-哈。当我们走进去时，前台的小姑娘正在打电话。这似乎是一个与工作有关的电话，但无论如何，我们被坚定地忽略了。完全没有眼神交流。她只是不停地说话。一直在说。于是我们从她身边走过，进入餐厅，一个女服务员正在摆放桌子。她也没有理会我们，直到 "艺术家 "走到她面前，要求安排一张桌子。她让我们回到前台去。到了这个阶段，我已经开始失去兴趣了，但艺术家有更多的耐心。前台那个忙碌的女孩现在有了一些空闲时间，她慷慨地把我们带到一张桌子前，给了我一张酒单，给了他两份菜单。就这样，我们坐了一会儿。我注意到，我们桌子下面的地板非常脏，是那种[...]。</w:t>
      </w:r>
    </w:p>
    <w:p>
      <w:r>
        <w:rPr>
          <w:b/>
          <w:color w:val="FF0000"/>
        </w:rPr>
        <w:t xml:space="preserve">id 100</w:t>
      </w:r>
    </w:p>
    <w:p>
      <w:r>
        <w:rPr>
          <w:b w:val="0"/>
        </w:rPr>
        <w:t xml:space="preserve">研究领域 如果你正在寻找美国联邦、州和地方的补助金，那么在申请之前确定你的研究领域对你来说可能很重要。  原因之一是，许多教育补助金会有提供给许多特定研究领域和专业的计划。  例如，如果你访问Grants.gov，你会发现有无数的选择，你可以通过了解你的专业来获得。  这里只是几个例子，说明你可以利用这个概念。专业如何为你赚取免费资金 正如在许多其他奖学金网站上看到的那样，你可以根据你所学的专业获得资金，这一点似乎很明显。  例如，如果你学的是艺术，而你去的是有奖学金项目的艺术基金会，那么你就很有可能有资格获得奖学金的学费援助。补助金也是如此，但通常只有两个原因可以说明为什么你会获得教育补助金。第一个原因是你必须有资格获得 "低收入 "援助，这一点将在本网站的其他部分讨论。第二个原因是，你对美国政府有价值，他们想资助你的福祉和未来。  因此，如果你的专业对各种政府项目有帮助，你将能够利用这种能力来获得补助资金。  在许多情况下，这些项目本身将是提供赠款的实体。  因此，如果你是生物专业、媒体和通信专业，甚至是政治科学专业，那么你可能有资格获得补助金援助。申请的关键 如果你决定要根据你的专业来寻找补助金，首先要把你的财务文件准备好，这是一个好主意。  这意味着，你需要收集你的W2和其他税务信息。  无论你做什么，如果你看起来不需要这些钱，政府是不会资助你的。接下来，你最好的办法是去财政援助部门，和你大学的财政援助人员谈谈你想做什么。  他们应该对补助金和如何获得补助金有很大的了解。最有可能的是，他们会给你指出注册FAFSA账户和密码的方向，因为这通常是教育补助金的第一个起点。  FAFSA的魅力在于它是你和政府之间的仲裁者，不幸的是，大多数助学金都不提供这种服务。少之又少 机会可能在政府补助金网站上看起来少之又少，但这些只是公开的联邦补助金。  有数以千计（如果没有数以百万计）的政府项目从海洋延伸到闪亮的海洋，他们根据你的研究领域提供帮助。  因此，关键是要跟踪它们。  在某些情况下，学生通过巧妙地使用和申请美国补助金，能够支付他们100%的学费。重要的是要对你自己的专业做很多很多的研究，找出政府是否愿意为你的教育付费。  除了支付你的学费外，如果他们如此希望你接受教育，那么也可能有很大的机会在你毕业时为你提供工作。  将你的专业和研究领域确定下来，总是最有利可图的方式。</w:t>
      </w:r>
    </w:p>
    <w:p>
      <w:r>
        <w:rPr>
          <w:b/>
          <w:color w:val="FF0000"/>
        </w:rPr>
        <w:t xml:space="preserve">id 101</w:t>
      </w:r>
    </w:p>
    <w:p>
      <w:r>
        <w:rPr>
          <w:b w:val="0"/>
        </w:rPr>
        <w:t xml:space="preserve">国家公路交通安全管理局正在提议对预警报告系统进行修正，表面上是为了使其成为缺陷调查办公室的一个工具，但经常分析EWR数据的外部研究人员说，该提议错过了真正使该系统变得更好的巨大机会。2000年，在福特Explorer/Firestone轮胎惨败后，国会通过了《运输召回改进、问责和文件法》（TREAD）。早期预警报告系统是该法案的一个主要组成部分，要求制造商每季度向政府提交大量的死亡、受伤、财产损失和保修数据。这些信息本应帮助政府调查人员在缺陷变成全面溃败之前确定其趋势。然而，近十年后，EWR没有做任何事情来防止丰田汽车意外加速灾难的发生，这场灾难导致了死亡、受伤、财产损失的碰撞，以及与地垫卡住、装饰板干扰和油门踏板粘连有关的11次召回，这些都是意外加速投诉的所谓原因。因此，你可能会期望该机构会相应地调整其EWR报告的类别，因为该机构从未预料到会出现这种情况--无数的消费者请愿书恳求答案，对该问题的连续调查，以及似乎从未使投诉消失的召回。你就错了。相反，该机构只提议做一些小改动，增加与新兴技术有关的新报告类别。拟议规则制定通知将要求汽车制造商在其季度EWR报告中指定车辆类型以及燃料和/或推进系统类型，并为轻型车辆增加电子稳定性控制、前方碰撞避免、车道偏离预防和倒车预防系统等新组件类别，为公共汽车、应急车辆和中重型车辆制造商增加稳定性控制系统。除了EWR建议外，该文件还建议要求机动车制造商通过互联网报告其年度基本相似车辆清单。(NPRM还涉及到召回通知程序。我们将就后者提交意见，并将在另一篇博客中讨论这些建议）。在提交给NPRM目录的评论中，质量控制系统公司的Randy和Alice Whitfield--他们广泛使用EWR数据。-- 他们广泛使用EWR数据，在同行评议的杂志上发表了他们的方法，并成功地起诉了NHTSA以获得EWR数据，他们挑战该机构回到绘图板，并提出一个可能使EWR数据更有用的建议。"我们建议对轻型车辆死伤索赔实施一个编码系统，将据称出现故障的部件的类别与表示据称故障类型的单独编码联系起来。这样一个系统的提出和实施需要精心策划。但最好现在就开始规划，而不是再继续9年的预警系统，因为它缺乏必要的细节，以至于NHTSA自己的分析员除了发挥辅助作用外，并不依赖它。"EWR数据由广泛的缺陷类别的汇总组成，如 "安全气囊 "和 "安全带"。惠特菲尔德夫妇指出，与 "安全气囊 "有关的死亡和伤害索赔已经提交了近25,000次，甚至没有关于缺陷的最广泛的子类别--如未展开、无意中展开。"安全带 "是另一个类别，有很多制造商的报告--5000份--但没有关于安全带故障的细节--卷曲器？带扣？织带？锚定装置？为什么NHTSA不想知道？EWR从一开始就是一个麻烦的法规。几乎在规则制定后的第一时间，NHTSA就推翻了原先的假设，即数据将大部分公开。就轮胎索赔数据的可及性问题，橡胶制造商协会和 "公共公民 "之间发生了一场法庭大战。当喧嚣平息后，保修索赔、消费者对制造商的投诉、现场报告、普通绿色轮胎信息、除轻型车辆外的所有生产数据，以及死亡和受伤索赔中的车辆识别号码的最后六位数都被保密。只有死亡、受伤和财产损失信息被纳入公共数据集。在</w:t>
      </w:r>
    </w:p>
    <w:p>
      <w:r>
        <w:rPr>
          <w:b/>
          <w:color w:val="FF0000"/>
        </w:rPr>
        <w:t xml:space="preserve">id 102</w:t>
      </w:r>
    </w:p>
    <w:p>
      <w:r>
        <w:rPr>
          <w:b w:val="0"/>
        </w:rPr>
        <w:t xml:space="preserve">伸出你右手的拇指，就像你在搭车。保持拇指在那里，同时做一个和平的手势。这是你投掷正手的三个手指。掌心向上。用你的左手抓起一个圆盘，把它平放在上面，标志朝上。把和平标志放在圆盘下面，把大拇指折到上面。你应该能够用这三根手指把光盘举起来。将另外两根手指（无名指和小指）折叠到你的手中，就像你在握一个松散的拳头。这两个指头应该接触到你的手掌。它们只是不碍事。将你的中指折向你的手掌。把它推到轮缘的内侧。中指的指尖和最后几厘米应该紧贴着轮辋。你的食指仍然是直的，并指向光盘的中心。它应该能支撑光盘的部分重量。挤压光盘。拇指往下压，中指紧贴盘缘。这种握法在一段时间内会感觉很奇怪。但你会习惯的，很快光盘就会在你手中感觉很舒服。下面是两种握盘方式，你看到的是棋盘的底部（非标志面）。分指法（提供更多的控制，但力量较小。它也可以为你的投掷提供 "升力"，这对内线出击很有帮助）。力量型握法（提供最大的力量，但控制力较弱。）与反手握法一样，对于特定的投掷方式，并没有黄金规则。面对你的接球者站立，稍稍下蹲，双脚分开与臀部同宽。尽量跳高，并保持你的落地姿势。用你的右脚向前迈出半步。这应该是差不多的。握住圆盘向你的右侧伸出。保持你的肘部靠近你的一侧。保持你的下臂和飞盘水平。首先，试着只用你的手腕投掷飞盘。现在，试着让你的手臂保持不动。飞盘不会飞得很远，但会有一个漂亮的旋转，这才是最重要的。正是这种旋转使飞盘在空中保持稳定。(即不晃动）向后弯曲你的手腕，使你的手背尽可能地靠近你的手臂。确保棋盘保持水平。这被称为 "翘腕"；这是你的手在正手开始时应该处于的位置。向前弯曲你的手腕，使你的手掌尽可能地靠近你的手臂。确保圆盘保持水平。这就是你的手在释放棋盘时的位置。这种手腕从翘起到松开的动作被称为 "折断手腕"。它是使棋盘旋转的原因。在保持手臂不动的情况下，将棋盘在竖起和放开的位置之间来回移动。慢慢地做，并观察以确保棋盘保持平坦。将你的手腕向前和向后一直弯曲。以更快的速度扣动手腕，看看你是否还能保持棋盘水平。为什么飞盘会飘落到地上？飞盘要想飞起来，需要大量的旋转。如果飞盘飘到了地上或飞得摇摇晃晃，试着更快地扣动你的手腕。这将提供大量的旋转。为什么飞盘直接飞到了我的左边？如果发生这种情况，说明你握盘时间过长。试着早一点打开你的手。为什么棋子会向左弯曲？如果棋子向左飞去，当你扣动手腕时，棋子的外缘就上来了。试着让它保持水平。如果问题没有消失，可以尝试过度补偿，在你扣动手腕时让棋子的外沿垂下来。开始时，你的手腕竖起来，并向后滚动你的手腕，使棋盘的外缘向地面倾斜。为什么飞盘会向右弯曲？如果棋子向右，当你扣动手腕时，棋子的外沿就向下倾斜了。试着让它保持水平。如果问题没有消失，可以尝试过度补偿，在你扣动手腕时让棋子的外沿向上倾斜。开始时，你的手腕竖起来，并向前滚动你的手腕，使圆盘的外缘向上倾斜。扣动你的手腕提供旋转，使飞盘在空中保持稳定；使用你的手臂将增加</w:t>
      </w:r>
    </w:p>
    <w:p>
      <w:r>
        <w:rPr>
          <w:b/>
          <w:color w:val="FF0000"/>
        </w:rPr>
        <w:t xml:space="preserve">id 103</w:t>
      </w:r>
    </w:p>
    <w:p>
      <w:r>
        <w:rPr>
          <w:b w:val="0"/>
        </w:rPr>
        <w:t xml:space="preserve">联邦快递说我的包裹已经送达，但其实并没有！我的包裹已经被送到了。Fedex说我的包裹已经送达，但它并没有!有人遇到过这种情况吗？我的跟踪信息显示，包裹是在昨天下午5点40分送到的。这个时候我在家，但是没有人上门！我的包裹是在下午5点40分送到的。它说不需要签名，所以我不知道如何证明我没有收到它。BLERG!Ugh, 上周五我真的遇到了这种情况。在我的包裹说已经送达一个小时后，我回到家（这是UPS）。我检查了所有的地方，什么都没有。所以我打电话给UPS，他们说，对不起，我们不能查，因为你是收件人；打电话给发件人，让他们给我们打电话。首先是WTF？这是从丝芙兰来的，所以我打电话给他们的客户服务，她说他们可以在包裹上放一个追踪器（不管那是什么意思），但他们不会在包裹被送达24小时后才做。她还说，他们可能只是重新运送包裹。因此，周日早上，我们收到了敲门声，一些来自两条街的好心邻居说，他看到这个包裹放在一个空置的房子外面，他想看看它是否真的属于他们。我们后来开车经过那里，那个地方显然是被挖空了，正在装修。WTF，UPS的人？第二天我给UPS发了一封投诉邮件，他们真的给我打电话核实了这一切。客服小姐说，这很奇怪，我们会联系司机......她通常是给那个社区送货的人，所以她应该知道这些街道。我说，是的，这不是一个很大的社区，我甚至看到那个女孩多次把包裹送到我们家。她一定是过得很糟糕，笑。所以，这个故事的寓意是......快递公司有时很糟糕，不给你很多选择。天堂保佑，这是一个来自亲戚的包裹，而不是来自丝芙兰的容易替换的东西。昨天我就遇到了这种情况，但它是smartpost，所以USPS是处理不当的人。我不是住在一个可以直接把包裹放在门口或交给别人的房子里，你必须真的到我的公寓去把它交给我。我在里面等了一整天，只是在6点的时候在追踪网站上看到他们在230 im heated jessluvsnick写道。有时我的联邦快递包裹会先送到我的邮局，然后由邮递员送到我家。有可能是这种情况吗？它在城里，但还没有到你家里？我曾经遇到过这种情况，但网上的追踪显示它已经被送到了当地邮局。我当时非常生气，因为我不明白为什么会这样？我当时在家，本可以从UPS/FedEx的卡车上收到包裹，但他们甚至都没有尝试过送货。而邮局又花了三天时间才送达。我记得我打电话给承运人，问他们怎么回事？他们的答复基本上是，他们是按照发件人的运输指示进行的。因此，无论我从哪里订购，都特别希望把它送到邮局，然后以这种方式送到我手中。但我非常生气，因为网站上从来没有说明过这一点，特别是在订单过程中的运输部分。当我为UPS或FedEx支付7或8美元的运费时，我应该在3或4天内收到包裹，而不是一周后，因为你想把它送到我当地的邮局。</w:t>
      </w:r>
    </w:p>
    <w:p>
      <w:r>
        <w:rPr>
          <w:b/>
          <w:color w:val="FF0000"/>
        </w:rPr>
        <w:t xml:space="preserve">id 104</w:t>
      </w:r>
    </w:p>
    <w:p>
      <w:r>
        <w:rPr>
          <w:b w:val="0"/>
        </w:rPr>
        <w:t xml:space="preserve">The Partnership &amp; LLP Journal 高等法院最近审议了有限法律责任公司的成员是否可以为该公司在指定风险池（"ARP"）计划中未支付的专业赔偿保险费承担个人责任（Zeckler -- v- ARP Manager Capita Commercial Services Limited ChD（2012））。Zeckler先生是Zecklers LLP的两名成员之一，该公司未支付的保险费总额超过147,000。ARP经理提出法定要求，要求Zeckler先生个人付款。虽然对LLP所欠的债务没有争议，但Zeckler先生申请撤销该要求，理由是：作为LLP的成员，他个人对其债务没有责任，他也没有同意为LLP的债务提供担保。ARP经理依据2009年《律师赔偿保险规则》第10.3条规定。"......该事务所和作为该事务所负责人的任何人应共同和单独地负责......按照本规则支付ARP保险费，以及根据ARP政策应支付给ARP经理的任何其他款项......。"Zeckler先生接受该规则可能被用于发现对他的纪律投诉，但他反对该规则引起与ARP经理的个人合同的说法。在最初的听证会上，首席注册官Baister驳回了Zeckler先生的申请，认为（尽管很不情愿）第10.3条作为一个专业行为问题，足以产生支付保险费的义务。在上诉中，此事被提交给御用大律师尼古拉斯-施特劳斯（Nicholas Strauss）（作为大法官庭的副法官）。他认为，如果合同中没有明确规定，专业规则通常不会被纳入合同条款。需要有明确的合同措辞，规定有限责任公司的成员为当事方，并规定他们有义务支付保险费。他认为，即使没有任何明确的合同条款，事务所负责人与保险公司之间也可能出现默示合同，但根据他面前的有限证据，他确信在他面前的案件中存在真正的争议。因此，他允许上诉，法定要求被撤销。因此，Zeckler先生获得了第一个回合。然而，情况仍未解决，他仍可能在随后的诉讼中被认定负有责任（判决书明确指出，如果ARP经理希望对Zeckler先生提起诉讼以确定情况）。撤销法定要求的障碍并不高，针对Zeckler先生的全面法庭诉讼很可能产生不同的结果。关于这些问题的更多信息，请联系Mark Lim或你通常的Lewis Silkin联系人。</w:t>
      </w:r>
    </w:p>
    <w:p>
      <w:r>
        <w:rPr>
          <w:b/>
          <w:color w:val="FF0000"/>
        </w:rPr>
        <w:t xml:space="preserve">id 105</w:t>
      </w:r>
    </w:p>
    <w:p>
      <w:r>
        <w:rPr>
          <w:b w:val="0"/>
        </w:rPr>
        <w:t xml:space="preserve">如果你还没有养成Louise Doughty的习惯，那么现在就去养吧，她是最棒的。伦敦标准晚报》 路易丝-杜特蒂是一位小说家、剧作家和评论家。她是六部小说的作者：《疯狂铺路》、《与我共舞》、《HONEY-DEW》、《黑暗中的火焰》、《石板》和获得奖项提名的《你爱什么》。  她还写过一部非虚构作品《一年一小说》。她为电台写了五部剧本，在她居住的英国作为评论家和广播员广泛工作，并且是2008年曼布克小说奖的评委之一。Louise Doughty的最新小说《WHATEVER YOU LOVE》现已由Faber &amp; Faber UK出版平装本。入围Costa小说奖长名单，入围Orange小说奖。"《WHATEVER YOU LOVE》是一部结构巧妙的小说，既扣人心弦又充满温情......一部精彩而残酷的小说，在翻开最后一页后仍让人不安。观察家》 在此阅读完整评论 "当我们回顾劳拉与大卫的失败婚姻、她对他的新伙伴克洛伊的不解之情以及她对司机的仇恨时，读者被深深吸引。我不会透露剧情的意外转折......对原始情感的唤起是如此有力，以至于在我读完它的第二天，我也被这种感觉惊醒了。过了几分钟，我才意识到我还在杜特蒂的书里。读者文摘》'扣人心弦，引人入胜，结构精美，写得非常敏感。希拉里-曼特尔（Hilary Mantel），2009年曼布克奖得主 '残酷、无畏、巧妙地讲述，这是一个具有巨大情感力量的故事，尽管它很凄凉，但却奇异地美丽。  在这个进入人类内心最黑暗地带的白刃战中，杜特蒂创造了一部可怕的作品。Liz Jensen，《狂喜》的作者 写得很好，对爱和悲伤的力量进行了沉思。一个关于爱、损失和复仇的绝对扣人心弦的故事。非常值得推荐--我喜欢它。'《书商》曾经的生活。Louise Doughty 1974年，在德文郡的一次家庭度假中，11岁的Louise Doughty在与哥哥争吵后离开了露营地。没过多久，她就 "无助地、无望地 "迷路了。在这里，在《观察家报》上，她重温了这一磨难，并解释了为什么在35年后，她终于向她的母亲道歉。</w:t>
      </w:r>
    </w:p>
    <w:p>
      <w:r>
        <w:rPr>
          <w:b/>
          <w:color w:val="FF0000"/>
        </w:rPr>
        <w:t xml:space="preserve">id 106</w:t>
      </w:r>
    </w:p>
    <w:p>
      <w:r>
        <w:rPr>
          <w:b w:val="0"/>
        </w:rPr>
        <w:t xml:space="preserve">青少年强奸和殴打埃德蒙顿老奶奶 一份新公布的法庭文件揭示了去年1月对一名62岁的埃德蒙顿妇女进行恶性攻击和性侵犯的令人不安的细节。一名17岁的男性在9月承认犯有严重的性攻击和抢劫罪，但直到星期四，青年法庭的法官批准了CBC和《埃德蒙顿日报》的联合请求，公布了商定的事实陈述，才知道该案件的细节。根据法庭文件，在一月的那个晚上，这名妇女在埃德蒙顿市中心下了公共汽车后，于9:45左右步行回家。当时的温度为12摄氏度，风寒为18摄氏度。一名男子走过来，在没有警告的情况下开始攻击她。他残忍地强奸和殴打了这位埃德蒙顿的祖母，并将她的衣服部分地留在冰冷的人行道上。一个半小时后，当一位邻居发现受害者时，她已处于半昏迷状态，体温过低。附近大楼的监控录像显示，这个浑身是血的少年拿着这个女人的钱包。一名目击者后来遇到了这名青年，问他是否还好。受害者在医院接受了几天的生命支持，并遭受了永久性脑损伤。她现在已经回到家中，但一位家庭成员最近告诉CBC新闻，她不敢出门。这名少年正在接受精神评估，并将于12月被判刑。根据《青少年刑事司法法》，他的身份不能被确认。政府将要求将这名少年作为成年人判刑。现在，这不正是温暖人心、照亮你的一天吗？正在接受精神评估是吧？毫无疑问，他将获得服刑期，然后回到街头。 Karrie +4 #2 最高评分帖子 Re:青年人强奸并殴打埃德蒙顿的祖母 1周前 引用:Originally Posted by Praxius 正在接受精神评估啊？毫无疑问，他将获得服刑期，然后回到街头。我有一个熟人，17岁时在城市公交车上猥亵了一个女人，还打了一个城市公交司机。他在蹒跚学步时被虐待导致大脑受损（系统性的饥饿），尽管他的身体在不断成长，但从未超过10-12岁的心态。其结果基本上是一个拥有男人的身体和冲动的孩子。不用说，这在社会上并不流行。但说实话，这些是他的罪行。他抓了一个乳房，还打了一个人。他被判处还押，"直到他有能力表现出自我控制。换句话说......永远。他已经被化学阉割了。他被注射了大量的药物。在合适的监护人的直接控制下，他被允许在有限的时间内外出探访，但他住在监狱里。他的余生都将生活在监狱里。我们的司法系统并不总是像我们所说的那样轻松，特别是对于性犯罪和精神问题。SLM #3 Re:青年人强奸并殴打埃德蒙顿的祖母 1周前 引用。Originally Posted by karrie 我有个熟人，17岁时在城市公交车上猥亵了一个女人，还打了一个城市公交司机。他在蹒跚学步时被虐待导致大脑受损（系统性饥饿），尽管他的身体在不断成长，但从未超过10-12岁的心态。其结果基本上是一个拥有男人的身体和冲动的孩子。不用说，这在社会上并不流行。但说实话，这些是他的罪行。他抓了一个乳房，还打了一个人。他被判处还押，"直到他有能力表现出自我控制。换句话说......永远。他已经被化学阉割了。他被注射了大量的药物。在合适的监护人的直接控制下，他被允许在有限的时间内外出探访，但他住在监狱里。他的余生都将生活在监狱里。我们的司法系统并不总是像我们所说的那样轻松，特别是对于性犯罪和精神问题。这对我来说意味着，那些真正需要帮助的人并没有得到帮助。与此同时，那些知道更好但没有做得更好的人，却以某种方式获得了一个又一个机会。通常是以我们（社会）为代价。 karrie +1 #4 Re:青年说唱</w:t>
      </w:r>
    </w:p>
    <w:p>
      <w:r>
        <w:rPr>
          <w:b/>
          <w:color w:val="FF0000"/>
        </w:rPr>
        <w:t xml:space="preserve">id 107</w:t>
      </w:r>
    </w:p>
    <w:p>
      <w:r>
        <w:rPr>
          <w:b w:val="0"/>
        </w:rPr>
        <w:t xml:space="preserve">2007年6月27日，星期三 更多关于 "地板" 进入画廊对一些人来说是一个令人生畏的经历。在不确定是否要进入的情况下，他们会站在前门喊："在这里走可以吗？""是的"，答案是。当然是可以的。走遍整个艺术是整个想法。一切都在变化，特别是当你与它互动时。没有什么是永恒的，所有东西最终都会被摧毁和重塑。当你在地板上行走时，看着地板上的艺术的行为在它的毁灭中起到了积极的作用。通过在观看时帮助破坏作品，作品的观众在作品的主题中扮演了一个积极的角色。由于该作品只是一些粘在一起的复印纸，我并不指望它能持续太长时间。我甚至不确定它是否能坚持到开幕式当晚，但最后它被证明是相当有弹性的，除了一些划痕和撕裂之外，它保持了一个多月。最后，一个舞蹈派对在上面举行，"地板 "被彻底摧毁。但这并不是它的终点。</w:t>
      </w:r>
    </w:p>
    <w:p>
      <w:r>
        <w:rPr>
          <w:b/>
          <w:color w:val="FF0000"/>
        </w:rPr>
        <w:t xml:space="preserve">id 108</w:t>
      </w:r>
    </w:p>
    <w:p>
      <w:r>
        <w:rPr>
          <w:b w:val="0"/>
        </w:rPr>
        <w:t xml:space="preserve">想上大学？注意质量标志 质量标志是我们巴特尔英国为你制定的一套标准。签署了质量标志的大学（和学院）承诺在你申请他们时以及在你开始你的课程后支持你。我们监督他们的表现，以确保你得到你所需要的学习、成功和进入你人生的下一个阶段。我可以期待什么？至少，你应该期待。一个指定的联系人。每所拥有质量标志的大学都有专人负责支持脱离照料者。他们将与你讨论他们可以为你提供什么。钱。为曾经接受过照顾的学生提供具体的经济支持--这可能是一笔助学金（在你的课程中帮助你的钱，你不必偿还），或建议你作为一个脱离照顾的人可能有权获得哪些额外的资金。住宿。所有拥有 "质量标志 "的大学都能帮助你在整个课程期间，甚至在假期中找到住宿的地方。尽早与他们联系，他们可以确保你在大学宿舍或公寓里找到一个位置。支持。有人可以向你倾诉你所担心的任何事情，无论它是什么。这个人可以亲自为你提供支持，或将你引向其他可以提供支持的人。每所大学还为来自护理机构的学生提供更多支持。例如，你可能会得到一个 "导师"--一个也曾被照顾过的在校学生，他可以在你的课程中为你提供建议和支持。你所需要做的就是询问大学的主要联系人，了解他们提供的服务。2.2.或尝试在谷歌上输入大学的名字+照顾者。这可能有助于你在大学网站上找到关于他们能提供什么的网页。3.3. 一旦你知道他们有质量标志，就与 "关键联系人 "交谈，因为这样你就可以了解他们能为你提供什么。每所大学提供的东西都不一样，所以这是最容易发现的方法。为了确保在你需要时能尽快得到支持，重要的是大学知道你曾接受过照顾。如果你决定告诉他们，这些信息将严格保密，没有你的允许，不会被传递出去。4.4.你也可以在你的申请表上告诉大学你曾经接受过照顾。当你申请大学时，通常会有一个方框，你可以勾选说你曾接受过照顾。例如，在UCAS表格上。勾选这个选项可以确保大学知道你有兴趣在那里学习，并知道你可能需要经济或其他支持。申请 想知道如何申请吗？如果你是通过UCAS申请，他们有一个关于如何申请的视频。他们也有一个关于脱离照料者的视频，解释了UCAS表格上关于脱离照料者的勾选框。我现在是最后一年，学习英语。我的大学致力于支持脱离照料者，当我最初决定去哪所大学时，这所大学被授予巴特尔英国质量标志的事实是我决定在这里学习的一个主要因素。我能够从大学的网站上看到他们已经被授予质量标志，以及我需要联系谁来获得更多信息。我在这里学习期间得到了充分的支持。学生咨询小组有一位专门的工作人员，他在整个课程中为我的住宿和财务管理等问题提供了宝贵的建议。我已经能够参与一系列不同的活动，例如担任其他新加入的脱离护理人员的导师，并担任大学脱离护理人员论坛的学生代表。我从这里的经历中获益良多，甚至考虑在毕业后攻读硕士学位。</w:t>
      </w:r>
    </w:p>
    <w:p>
      <w:r>
        <w:rPr>
          <w:b/>
          <w:color w:val="FF0000"/>
        </w:rPr>
        <w:t xml:space="preserve">id 109</w:t>
      </w:r>
    </w:p>
    <w:p>
      <w:r>
        <w:rPr>
          <w:b w:val="0"/>
        </w:rPr>
        <w:t xml:space="preserve">协作的力量 OpenStand原则的标志之一是标准组织之间相互尊重的合作，即每个组织都尊重其他组织的自主性、完整性、流程和知识产权规则，原因很简单。对于公司、客户或政府来说，一个标准组织对另一个组织的高质量标准进行额外的处理没有任何价值。事实上，这可能对原始标准的技术价值造成损害。标准组织之间的协调和合作消除了重复的努力（以及最终由行业承担的相关程序开销），并有助于使国际标准环境对所有利益相关者来说不那么复杂和昂贵。在OpenStand原则所定义的全球开放标准的现代模式中，协调与合作跨越了实现市场需求所需的任何传统地理和组织边界，并在不同的技术空间和行业中扎根。事实上，这种协调和合作在OpenStand运动本身就得到了证明。2012年8月29日，IEEE、互联网架构委员会（IAB）、互联网工程任务组（IETF）、互联网协会和万维网联盟（W3C）宣布，他们已经签署了一份声明，肯定了联合开发的OpenStand原则的重要性，这些原则是基于有效和高效的标准化过程，使互联网和网络成为创新和无边界商业的首要平台。现在，其他标准组织以及政府和个别公司被邀请在open-stand.org与这些组织一起支持这些原则。除了标准组织之间的合作，参与OpenStand现代标准范式还要求：在标准开发中坚持正当程序、广泛共识、透明、平衡和开放的基本原则；肯定标准组织及其参与者对集体授权的承诺，努力实现基于技术优点选择和定义的标准，提供全球互操作性、可扩展性、稳定性和弹性；实现全球竞争；作为进一步创新的基石，并为创建造福人类的全球社区作出贡献。标准规范向所有人提供，以便实施和部署；以及自愿采用标准，由市场决定是否成功。互联网为世界提供了宝贵的经验，即如何快速产生可在各地理区域广泛采用的标准......降低市场进入壁垒和促进全球竞争的标准......支持推出健全和可互操作的产品以灵活满足商业需求的标准......能够跟上世界快速的技术进步和安全、质量和互操作性要求的标准。负责这些标准的组织，通过其成员，过去和现在都被市场的动力所驱动，为全球消费者创新和提供产品。OpenStand原则正是从互联网有效和高效的标准化过程中吸取的教训，促进了无国界商业世界所需要的全球开放标准的无国界现代范式。它们传达了自下而上的合作的力量，即利用全球创造力和专业知识来制定任何技术领域的标准，这将是现代经济向前发展的基础。</w:t>
      </w:r>
    </w:p>
    <w:p>
      <w:r>
        <w:rPr>
          <w:b/>
          <w:color w:val="FF0000"/>
        </w:rPr>
        <w:t xml:space="preserve">id 110</w:t>
      </w:r>
    </w:p>
    <w:p>
      <w:r>
        <w:rPr>
          <w:b w:val="0"/>
        </w:rPr>
        <w:t xml:space="preserve">在一番寒暄之后--会议组织者非常亲切--"Kinnithrung Sprat "被介绍出来，并以他所能调动的所有威严走上讲台。安迪和迈克已经决定为这次演讲采取一种全新的方式，一种没有以前的轰动和疯狂的方式。由于模仿没有奏效，他们决定尝试老办法，即真诚。安迪解释说，世贸组织终于明白，企业全球化正在伤害小人物；因此它必须完全关闭。安迪解释说，在此之后，世贸组织将作为一个新的组织--贸易监管组织--重新启动，正如其名称所示，致力于使企业对所有世界公民负责任，而不仅仅是富人。世贸组织在其网站上明确描述了自己，而不是帮助企业做生意，今后它将确保企业帮助人们。会计师们兴奋地支持这一计划。他们对世贸组织正在采取的这个激进的新方向感到兴奋。在午餐会上，他们中的一些人提出了一些建议，以确保新的组织将为穷人而不是只为富人服务。很明显，这些会计师和我们一样，都想帮助穷人。他们并不是唯一对新型贸易组织的前景感到兴奋的人。在迈克和安迪发出世贸组织的新闻稿，宣布其即将得到改善后，一位加拿大议员发言宣布了这个好消息。安迪和迈克收到了数百封来自其他人的祝贺邮件，他们对重生感到兴奋。难道说，笼罩着世界的暴力和非理性的共识，也就是我们所说的企业全球化，只有通过持续和艰苦的信仰努力才能维持？会不会几乎每个人--甚至那些像会计师一样，我们通常倾向于认为是保守的人--都会立即接受一个更人道的共识，如果那些有权威的人提出这样的共识的话？世贸组织 "的新闻稿被揭露是一个骗局，可悲的是，世贸组织仍然存在。加拿大议员收回了他的声明，数以百计的人通过电子邮件告诉我们，他们对这不是真的感到非常失望。是的人 "发出了另一份新闻稿，以澄清混乱的局面。虽然另一个世界显然是可能的，但它必须从底层开始....。</w:t>
      </w:r>
    </w:p>
    <w:p>
      <w:r>
        <w:rPr>
          <w:b/>
          <w:color w:val="FF0000"/>
        </w:rPr>
        <w:t xml:space="preserve">id 111</w:t>
      </w:r>
    </w:p>
    <w:p>
      <w:r>
        <w:rPr>
          <w:b w:val="0"/>
        </w:rPr>
        <w:t xml:space="preserve">对于有关系的公共雇员来说，加州仍然是牛奶和蜂蜜的土地。杰里-布朗在他第一次担任加州州长时（1975-83年），给了公共雇员一个不断给予的礼物：集体谈判。现在，在他的第二个任期，近30年后，他正面临着这份礼物的后果。公务员工会作为一个群体，特别是教师工会，最终拥有了州立法机构：几乎所有的多数派民主党人，甚至一些共和党人。这些政客已经开始依赖来自加州教师协会的巨额捐款。从2000年到2009年，加州教师协会在捐款和游说方面花费了2.11亿美元，是排名第二的服务雇员国际联盟的两倍。此后的两年里，又增加了4000万美元，包括对布朗2010年竞选的巨额捐款。洛杉矶时报》报道说，一年前，当该州面临另一个数十亿美元的赤字时，布朗州长召集立法机构领导人开会，决定在哪里削减开支。重要的是，参加会议的还有CTA的首席说客Joe Nunez。削减学校开支的威胁被搁置了。布朗随后决定采取摇摆不定的策略。他将在2012年的选票上提出一项措施，"暂时 "增加那些年收入超过25万美元的人的所得税，并将销售税增加四分之一。该州的所得税率已经是全国最高的，其销售税率也是如此。布朗对这项措施（选票上的提案30）的宣传是 "人民的选择"。如果他们投赞成票，大部分新收入将用于学校；如果他们投反对票，教育预算将被削减，承诺的对地方执法的新拨款将无法实现。并非巧合的是，CTA已经投入资金来推动对该措施投 "赞成 "票。南加州大学的一个单位最近发布的民意调查显示，该措施仍然处于积极的区域，54.5%对35.9%。这一比例将缩小，但CTA的资金可能会使其超过。加利福尼亚人已经被征收了过多的税，而且该州的债务太重。近年来，该州每年都面临着数十亿美元的赤字，在最后一刻通过会计上的花招 "治愈 "了。布朗的提案预计每年将产生约60亿美元。这对阻止未来的赤字毫无帮助，因为他和立法机构都不愿意解决大部分问题的根源：过于慷慨的公共雇员养老金和健康计划。去年，布朗提出了一系列的养老金改革措施，并表示要由立法机关的民主党人作出回应。毫不奇怪，什么都没有发生。布朗不是斯科特-沃克，而民主党立法机构主要由依赖公共雇员工会的慷慨解囊的哈巴狗组成。除了这种自我延续的僵局之外，还发现公园部--也许还有其他部门--正坐拥5400万美元的 "用户 "费用，同时还在为预算削减绞尽脑汁，威胁要关闭70个州立公园。这些被称为 "特别基金 "的资金占国家年度预算的近三分之一。布朗政府承认，它只有一个 "荣誉系统 "来跟踪这些资金。州财政办公室现在正在调查所有这些 "特别基金"。人头可能会滚动，但更重要的是，财政局的报告是否会建议一个密不透风的系统来核算这些资金，以及这些钱是否会被用于减少赤字？杰里-布朗一世释放了一个政治和政策怪物。现在看来，杰里-布朗二世已经洗手不干，站在一边，希望选民给他一个暂时的预算 "修复"，同时比以往更多地掏出自己的口袋。关于作者 彼得-汉纳福与已故的里根总统有多年的密切联系，最初是在加州州长办公室。他的最新著作是《总统的撤退》（Presidential Retreats）。Von Mises Jr | 8.29.12 @ 7:41AM 福克斯的一个特别节目刚刚展示了加州圣贝纳迪诺和圣何塞等城镇的命运，这些城镇有浪费和不可持续的承诺。其结果很容易理解。当这些城市无法再支付警察和急救人员的费用时，黑帮分子就直接搬了进来。</w:t>
      </w:r>
    </w:p>
    <w:p>
      <w:r>
        <w:rPr>
          <w:b/>
          <w:color w:val="FF0000"/>
        </w:rPr>
        <w:t xml:space="preserve">id 112</w:t>
      </w:r>
    </w:p>
    <w:p>
      <w:r>
        <w:rPr>
          <w:b w:val="0"/>
        </w:rPr>
        <w:t xml:space="preserve">已解决的问题 其中一名宇航员（阿波罗11号）是否皈依了伊斯兰教？第一个登陆月球的任务是由3名宇航员组成的小组（阿波罗11号）。在月球上，他们中的一个人清楚地听到了 "Adzan"，他不知道那是什么。当回到地球后，他去其他国家度假。其中一个国家是在中东地区。在那里他又听到了类似的声音，他发现那是阿德赞，是对祈祷者的呼唤。后来，他全心全意地接受了伊斯兰教。那么著名的歌手卡特-史蒂文（现在被称为尤索夫-伊斯兰）在接受伊斯兰教时的情况如何呢？最佳答案 - 由提问者选择 "无论如何，我们不需要在月球上听到阿丹，以证明我们的宗教是真实的。如果这个人或其他任何人成为穆斯林，他将从中受益，如果他误入歧途，不信教，那么，他将因此受到伤害。"的问题。"第一个登上月球的人尼尔-阿姆斯特朗是穆斯林吗？为了回答这个问题，我只能说，这个消息只是一个 "骗局"，是穆斯林（毛拉）一厢情愿的虚假自豪感的又一次粗暴表现。这个奇怪的谣言的诞生 这个荒谬的'骗局'有两个不同的版本：（a）在听到阿赞时，'当路易斯-阿姆斯特朗在月球上行走时，他听到了一种奇怪的语言的声音，他不明白。后来，在返回地球后，他才意识到这其实是阿扎恩''在月球上时，尼尔-阿姆斯特朗听到了一种奇特的声音，但他无法辨认那是什么。当尼尔-阿姆斯特朗去埃及时，他听到了阿丹，并说："这是我在月球上时听到的类似太空的声音"。埃及朋友告诉他，那是Azaan（穆斯林祈祷的呼声）的声音。尼尔-阿姆斯特朗因为这次经历而立即成为穆斯林。</w:t>
      </w:r>
    </w:p>
    <w:p>
      <w:r>
        <w:rPr>
          <w:b/>
          <w:color w:val="FF0000"/>
        </w:rPr>
        <w:t xml:space="preserve">id 113</w:t>
      </w:r>
    </w:p>
    <w:p>
      <w:r>
        <w:rPr>
          <w:b w:val="0"/>
        </w:rPr>
        <w:t xml:space="preserve">最具挑战性的身体重量练习之一是下巴起立，也称为拉起。许多人甚至不尝试下巴起立，因为对于初学者来说，下巴起立是非常困难的。秘诀是：通过辅助引体向上学会做引体向上。你所需要的只是一个家用引体向上杆和一个大的运动橡皮筋。辅助引体向上 从未想过你能做引体向上？通过这段关于辅助引体向上的视频来学习吧!橡皮筋有助于 "帮助 "你，特别是在引体向上的底部，这是练习中最困难的部分。这些橡皮筋有各种强度，最高可达100磅。使用多条带子来给自己所有需要的帮助，当你变得更强壮时，使用阻力更小的橡皮筋，直到有一天，你不再需要带子，你可以自己做引体向上了如果你认为这是一个有用的视频，请与你的朋友分享 请点击喜欢以示赞同。关于丹-马修斯--丹-马修斯从事健身活动已有27年。作为一名前职业橄榄球运动员，丹在力量和调理、速度训练以及快速肌群调理（快速肌群调理）方面有丰富的个人经验。丹试图通过将这个论坛作为所有最新和最有效的健身和健康信息的中央资料库来帮助家庭健身社区。这是个好主意，我以前是把脚放在椅子上做辅助引体向上，但这看起来是个更好的方法。你在哪里找到那么厚的带子，虽然我在沃尔玛从来没有见过，所以我想我必须去体育用品商店。我打赌它们也很贵，不是吗？这是一个惊人的想法，我很想试试，你必须要有这种超强度的橡皮筋，还是可以使用你可能已经有的阻力带？我想我可以试试，如果它断了，我就会失去一条带子。谢谢你的这个主意，我一直想找出一种方法来做女孩的引体向上，已经有很长一段时间了。这是我以前从未见过的，但它比用脚踩在椅子上更有意义，我们在做P90X系列时就是这样做的，如果你在没有帮助的情况下做不到，那么你就在那里放一把椅子，你可以把你的脚放在上面来提高。这对我来说更有意义，因为你实际上并没有使用你的腿。</w:t>
      </w:r>
    </w:p>
    <w:p>
      <w:r>
        <w:rPr>
          <w:b/>
          <w:color w:val="FF0000"/>
        </w:rPr>
        <w:t xml:space="preserve">id 114</w:t>
      </w:r>
    </w:p>
    <w:p>
      <w:r>
        <w:rPr>
          <w:b w:val="0"/>
        </w:rPr>
        <w:t xml:space="preserve">在其他话语中 观点的抽样 在[巴拉克-奥巴马总统]对国会的演讲中，有85%的听众在听完演讲后感到 "更加乐观"，这样的演讲还有什么不满意的？SusanG, Dailykos.com 向山上走去!奥巴马没有成为一道防火墙，即使在华尔街崩溃的时候也能让主街放心，而是成为了恐慌的渠道，将绝望的情绪从股票交易大厅传播到世界各地的餐桌上。迪克-莫里斯(Dick Morris)，thehill.com 值得关注的人 我仍在等待，看看[博比]金德尔作为[路易斯安那州]州长的表现，看看他的观点是否更加充实，但我发现他最吸引人的地方是，他不可否认的才华。我看了金达尔本周在 "与媒体见面 "节目中的表现，看到一个共和党人居然能够为自己的决定和政策提供详细的辩护，这让我感到很新鲜。</w:t>
      </w:r>
    </w:p>
    <w:p>
      <w:r>
        <w:rPr>
          <w:b/>
          <w:color w:val="FF0000"/>
        </w:rPr>
        <w:t xml:space="preserve">id 115</w:t>
      </w:r>
    </w:p>
    <w:p>
      <w:r>
        <w:rPr>
          <w:b w:val="0"/>
        </w:rPr>
        <w:t xml:space="preserve">如何祛除斑点 *. "o yeeuuuck 你好!现在我并不是说下面的小窍门能创造奇迹，我只是和你们分享我在长斑时的做法如果你患有痤疮，我的提示可能不会起到作用，我会说去找你的医生，在那里寻求建议。我们大多数人都有斑点，不是吗？实际需要是什么呢！？没有之一。我有一个相当严格的护肤程序，但仍然每个月都会有那些可怕的斑点，有些斑点有点像'疖子'，真的很痛！我有一个微信程序，我有一个微信群。我有一个小程序，当它们决定出现时，我就会做，我认为这肯定会使它们更快地消失。当它们出现时，我遵循两个简单的步骤。晚上，洁面后，我将茶树油直接涂在斑点上。有些人可能会说这样做是不对的，但对我来说是有效的，因为基本上油会完全吸干杂质，有时这正是你需要的。而且茶树油还具有抗菌作用，这也是一种很好的破斑品质。 第二步，在斑点上涂抹sudocrem，这东西对斑点/烧伤/伤口等真的很好。它真的很有疗效。Chezza Cole甚至透露这是她的祛斑药。这就是关键所在!并在上面过夜!如果你没有茶树油或sudocrem，牙膏也很有效。过去我也用过freederm，效果很好。我还用过那种酒精洗手液和香水来使我的斑点脱水，我发现它很有效。但这只是我和我的皮肤！是的，我试过一些护肤品，并不太在意，但茶树油很神奇，我喜欢这种味道我记得我的大学讲师告诉我不要把它直接涂在斑点上，因为它基本上会灼伤你的皮肤，所以我就去试了一下，但嘿，它帮助很大。</w:t>
      </w:r>
    </w:p>
    <w:p>
      <w:r>
        <w:rPr>
          <w:b/>
          <w:color w:val="FF0000"/>
        </w:rPr>
        <w:t xml:space="preserve">id 116</w:t>
      </w:r>
    </w:p>
    <w:p>
      <w:r>
        <w:rPr>
          <w:b w:val="0"/>
        </w:rPr>
        <w:t xml:space="preserve">事实上，我没有，但感觉是这样。  实际上，我所做的是花时间试图招待我的两个漂亮的孩子，在这些天的招待过程中，十有八九要不断去厕所。我给你举个例子。动物园和便便 我们去了动物园。进去的时候要20多块钱。我们花了大部分时间从动物园的一端走到另一端；为了去位于入口处的唯一厕所。第一次过去的时候，有一只漂亮的鹦鹉对我们说 "你好"。当我们第三次经过时，他什么都没说。我想他和我一样感到厌烦。换句话说，如果你有孩子，上厕所就成了一件昂贵的、非常烦人的事情。我要求厕所打折 似乎我的两个孩子大部分时间都在玩厕所游戏。我们为一个孩子去厕所。当另一个孩子盯着闪亮的水槽，听着另一个孩子在隔间里欢快地唱歌时，我们就完成了。我们照例对没去的那个人说："你确定你不需要小便吗？他们确定不需要，所以我们就出去了，回到我们在动物园另一边体验斑马乐趣的地方。30分钟后，我们不约而同地回来了；因为另一只不需要上厕所的现在需要了。重复多少次都可以 -- 可能减去斑马。所以我们的动物园之旅至少有四分之一的时间是在厕所里度过的。我们应该得到一个折扣。甚至连鹦鹉也这么认为，因为当我们第五次经过它时，它叫了一声 "再回来"....。你在外出旅行时有同样的问题吗？你是否总是要去上厕所？你有解决办法吗？如果你有，我很想听听。这是一个#SunFun Linky帖子 -- 所以请到可爱的Mamm sauru来参加今天的活动。我很佩服你的组织能力......但对于三个孩子来说，这可能是很关键的！我很难记住所有的东西。我很难记住我需要的所有东西，所以我不确定我是否有能力考虑到厕所的准备工作，但他们又是如此，如果它工作......便携式便盆（TOMMEE Tippee的一次性袋子，里面有卫生垫，是我带孩子时的四大法宝之一）。我的孩子今年夏天将满3岁、6岁和10岁。我还没有开始训练3岁的孩子上厕所（坦率地说，我很害怕），但我和6岁的孩子一直在争吵，如果她能帮助的话，她不会整天上厕所。今年夏天我打算做的是带着它。如果有人在规定的厕所站拒绝上厕所，我就会让他们去上厕所。希望如果他们被羞辱的次数够多，他们就会在别人上厕所的时候乖乖地去上厕所！"。</w:t>
      </w:r>
    </w:p>
    <w:p>
      <w:r>
        <w:rPr>
          <w:b/>
          <w:color w:val="FF0000"/>
        </w:rPr>
        <w:t xml:space="preserve">id 117</w:t>
      </w:r>
    </w:p>
    <w:p>
      <w:r>
        <w:rPr>
          <w:b w:val="0"/>
        </w:rPr>
        <w:t xml:space="preserve">科贝拉。联合国气候变化机构比不良少年更糟糕 说到一个认错人的案例。大多数人，如果他们对联合国政府间气候变化专门委员会（IPCC）有任何了解的话，都认为它是由处于事业巅峰的 "世界顶尖科学家 "组成的。事实上，为《多伦多星报》撰稿并曾是《国家邮报》编辑部成员的安大略省调查记者唐娜-拉弗兰波伊斯说，她也曾以为IPCC关于气候变化的报告是由 "穿着商务装的一丝不苟的正直专业人士 "所写。相反，在花了两年多的时间调查谁是IPCC的幕后推手之后，她得出结论，世界上的 "气候圣经 "是 "由一个草率的、邋遢的、难以辨别是非的少年编写的。"这就是她想出的书名：《被误认为是世界顶级气候专家的不良少年》的原因。在周三由科学之友主办、前沿中心协办的午餐会上，拉弗兰博伊斯告诉300人，当她开始写书的旅程时，她打算 "研究支持和反对危险的、人类造成的气候变化的论点。"一路走来，我学到的东西使我成为一个气候怀疑论者，或者--正如我现在喜欢称自己为--一个气候反叛者。这个反叛者有一个目的--揭露真正的IPCC--拉开这个绿野仙踪的帷幕，如果你愿意的话，揭露--嗯，一个假的。当她开始调查IPCC时，庄严的科学出版物、报纸和IPCC主席Rajendra Pachauri本人反复告诉她，IPCC是由世界顶级科学家和最好的专家组成的，任何未经同行评审的信息都会从报告中被抛弃。大多数人只是把这些说法当作事实来接受。那么，拉弗兰波伊斯发现了什么？是的，"多年来，一些有才华、有经验的科学家确实帮助撰写了IPCC报告。问题是，其他许多IPCC的作者并没有接近他们专业领域的顶尖科学家，"拉弗兰波伊斯对由许多地质学家、地球物理学家和天体物理学家组成的人群说。在屏幕上，Laframbois闪现了三个 "20多岁的人 "的照片，他们是IPCC气候圣经中整个章节的主要作者，甚至是协调的主要作者，这些章节指导185个国家的政府采取提高汽油价格、征收碳税等行动。例如，理查德-克莱因在1992年23岁时完成了他的地理学硕士学位，并担任了绿色和平组织的运动者。两年后，他成为IPCC的主要作者。自1994年以来，他一直是IPCC六份报告的主要作者，从1997年开始，他被提升为协调主要作者 -- IPCC最高级别的作者角色 -- 时年28岁。"那是在他完成博士学位之前的6年。她说："无论是他的年轻还是他单薄的学术证书，都不妨碍IPCC将他视为世界顶级专家之一。Laurens Bouwer在1999-2000年是IPCC的主要作者，在2001年获得硕士学位之前。最令人震惊的例子是Sari Kovats。1994年，Kovats是 "全世界被选中参与IPCC第一章工作的21人之一"，研究气候变化对人类健康的影响。但她并没有成为世界顶级科学家或她所在领域的专家之一。事实上，她在担任 "专家 "三年后才发表第一篇学术论文，而且直到2010年才获得博士学位--在被称为世界21位顶级专家之一的16年后。而且，情况还更糟糕。IPCC充满了环境活动家，而不是测量数据和得出结论的客观科学家。在她引用的一份名单中，拉弗兰波依斯指出，珍妮弗-摩根在世界野生动物基金的气候变化问题上担任了几年的首席发言人，然后在2010年，IPCC任命她 "从事一份它称之为客观、严格和平衡的报告"。事实上，三分之二的章节</w:t>
      </w:r>
    </w:p>
    <w:p>
      <w:r>
        <w:rPr>
          <w:b/>
          <w:color w:val="FF0000"/>
        </w:rPr>
        <w:t xml:space="preserve">id 118</w:t>
      </w:r>
    </w:p>
    <w:p>
      <w:r>
        <w:rPr>
          <w:b w:val="0"/>
        </w:rPr>
        <w:t xml:space="preserve">评论。洁净，无标记，状态非常好，不是图书馆的废弃品，直接从亚马逊发货!符合Prime运费的条件，订单超过25美元可享受免费标准运费。可提供隔夜和2天送货服务!格式 书籍描述 出版日期。2001年8月 观点是小说中最重要的元素之一，但大多数写作书籍都只用一章或更少的篇幅简短地讨论这个问题。只有这本书以该主题所要求的深度和洞察力来关注观点。掌握观点》带领作家完成了理解、选择和使用小说中的观点这一艰难而重要的过程。通过詹姆斯-乔伊斯、弗吉尼亚-伍尔夫、豪尔赫-路易斯-博尔赫斯和其他许多人的例子，作者谢里-斯曼阐明了作家在决定观点时面临的挑战，并为克服这些挑战提供了清晰、直接的指示。观点是小说中最重要的元素之一，但大多数写作书籍都只用一章或更少的篇幅简短地讨论这个问题。只有这本书以该主题所要求的深度和洞察力来关注观点。掌握观点》带领作家完成了理解、选择和使用小说中的观点这一艰难而重要的过程。通过詹姆斯-乔伊斯、弗吉尼亚-伍尔夫、豪尔赫-路易斯-博尔赫斯和其他许多人的例子，作者谢里-斯曼阐明了作家在决定观点时面临的挑战，并为克服这些挑战提供了清晰、直接的指导。观点似乎应该是如此简单。但当你开始探究时，你会发现它比你想象的要复杂得多--有无限的观点、第一人称、内部有限、第二人称、外部有限、组合、多重......这还只是基本的。害怕了吗？观点是我闭上眼睛祈祷的那些东西之一。我写一个故事，并相信视角会自己处理好。当然，我对它有很好的感觉，所以通常事情都能顺利完成。但我也确信，如果我现在回去，在完成这本书之后，我会发现有一大堆的错误需要修正。当你把故事寄给编辑时，你想让自己看起来像一个知道自己在做什么的专家，对吗？"掌握观点 "揭穿了关于你可以和不可以使用PoV的常见神话。这些主题被划分为简短的章节，并有明确的标签；这使你很容易在一瞬间找到信息。每一章都以其主题的基础知识开始。然后是使用每种形式的PoV的优势和劣势--对你和你的读者都是如此！你会看到一些例子，得到一些关于PoV的建议。你会看到一些例子，得到关于选择PoV时需要考虑的事情的简单描述，了解每种PoV通常用于的流派和情况，以及更多。"掌握观点 "是一篇全面、简单、清晰的论文，涉及一个阴暗和痛苦的主题。它有点重复，但我见过更糟的。每位作家都应该至少读一遍这本书。 谢里-斯曼的《掌握观点》一书对我帮助很大。我喜欢她处理写小说时使用的每个不同观点的方式。她解释了每个观点，然后展示了小说的节选，以证明它们是如何完成的。我喜欢她在各章中加入的提示。附录是关于不同类型小说的历史概述，非常有趣。作为一本完整的关于观点的书，而不是在其他自我帮助的作家书中读到的短小的章节，这本书做得非常好。但她忙于无休止地重复她所提供的少数信息，以至于她从来没有提到有趣的部分。作为一本基本的入门书，这本书是有效的，但所有有价值的信息都可以在15页内呈现出来。最令人沮丧的是，她似乎并没有读过那么多书，所以她没有向你展示不同的作者是如何使不同的POV发挥作用的，而是反复从同样的几本书（包括《尤利西斯》--仿佛有抱负的作家会去那里）中提取例子。其结果是对一些本来很吸引人的东西进行了肤浅的处理。很抱歉这么消极，谢里，但我看到书名时很兴奋。</w:t>
      </w:r>
    </w:p>
    <w:p>
      <w:r>
        <w:rPr>
          <w:b/>
          <w:color w:val="FF0000"/>
        </w:rPr>
        <w:t xml:space="preserve">id 119</w:t>
      </w:r>
    </w:p>
    <w:p>
      <w:r>
        <w:rPr>
          <w:b w:val="0"/>
        </w:rPr>
        <w:t xml:space="preserve">精英》Kickstarter启动 原版《精英》是真正的开放世界游戏的首批范例之一，在仅有的22K内存中装入了大量的内容。经典太空系列《精英》的续集已经出现在Kickstarter上。精英。危险》正在寻找125万的资金，截至发稿时，已经几乎达到了30万大关，还有58天。在Kickstarter页面上，Elite开发者David Braben表示，新的Elite游戏的工作已经进行了相当长的一段时间，小团队在开发这个游戏时，他们都会有机会。我将坦率地说--这些年来，我们在这方面有几个错误的开始，进展并不像我希望的那样好，"布拉本说。另外，可以理解的是，其他项目已经被优先考虑了 -- 已宣布日期或其他承诺的项目。选择Kickstarter平台不仅是为了筹集所需的资金，也是作为一种测试游戏本身的方法，以检查除了核心粉丝群体之外，是否对游戏有广泛的兴趣。Braben还表示，他不相信传统的游戏发行方式能够成功地提供像《精英》这样的游戏，Kickstarter项目将使他们避免这种途径。精英》的具体细节和屏幕截图尚未公布。危险》的具体细节和截图尚未公布，但该游戏将在很大程度上依赖程序生成，与该系列的前几部作品一样。最初的《精英》于1984年在BBC Micro和Acorn Electron上发布，装在大约22K的内存中，正如Braben指出的，这比一般的电子邮件还要小。在这22K的内存中，Elite设法塞进了8个星系、256个恒星系统和具有自己的法律系统和经济的各个星球。精英》在《前线》中产生了两个续集。Elite II和Frontier。初次相遇》，在Amiga、Atari和PC上发布。显然，自1998年以来，《精英》4的工作一直在进行。为什么人们需要《精英4》，因为他们已经有了《夏娃在线》，该游戏不仅受到《精英》的启发，还受到《自由战士》等游戏的启发，然后又远远超过了《精英》。星际公民 "看起来很有趣，很高兴看到一个对PC游戏如此有热情的开发者，但遗憾的是他的 "愿景 "在提供的内容上似乎仍然有限，尽管免费游戏的模式肯定很有吸引力。夏娃是非常昂贵的，如果你每月只玩几个小时，单次付款的游戏要便宜得多。此外，上次我玩夏娃的时候，我花了更多的时间来阅读，而我的船却在采矿，决定这是一个昂贵的方式来腾出时间看书。虽然我很喜欢这个游戏，而且我也很喜欢玩原来的游戏，Eve真的是接上了Elite离开的地方，做了很多事情，我不确定它会做得很好。怀旧可以是伟大的，但它并不总是卖得很好。原文作者：Woodspoon 虽然我很喜欢这个游戏，也很喜欢玩原来的游戏，但EvE真的是接上了Elite的班，做了很多事情，我不确定它会做得很好。怀旧可以是伟大的，但它并不总是卖得很好。这取决于它的定价--如果是15美元，我就会拿起一份快速爆炸，只是为了怀旧，但如果它以40美元以上的价格发布，我就会避开。正如我在另一个主题中所提到的，在发布后的前两年，我在夏娃中玩得很开心，但后来我有了孩子，不能再为一个游戏投入这么多时间了（在夏娃中的移动速度不是最快的），再加上所有的政治，是很有趣，但也很耗费时间。夏娃仍然是我最喜欢的游戏之一，但我已经没有时间了。</w:t>
      </w:r>
    </w:p>
    <w:p>
      <w:r>
        <w:rPr>
          <w:b/>
          <w:color w:val="FF0000"/>
        </w:rPr>
        <w:t xml:space="preserve">id 120</w:t>
      </w:r>
    </w:p>
    <w:p>
      <w:r>
        <w:rPr>
          <w:b w:val="0"/>
        </w:rPr>
        <w:t xml:space="preserve">致约翰-W-亨利的公开信 亲爱的亨利先生，首先我想公开感谢您，感谢您在几年前的第11个小时将俱乐部从管理中拯救出来。我想我可以代表从布雷克路到波士顿的利物浦支持者说，我们在希克斯和吉列特的前政权下遭受了巨大的痛苦。他们来的时候有很多大的承诺，但绝大多数都没能实现。这让我们学会了对老板和经理的声明保持高度警惕。肯尼-达格利什是利物浦的传奇人物，虽然上赛季在联赛中的表现不是任何与利物浦有关的人所希望的，但他确实引导俱乐部进入了足总杯和卡林杯的决赛，并赢得了后者。也有迹象表明，随着时间的推移，联赛的形式会有所改善，因为球队采取了攻击性的打法，他们在很多比赛中都主导了球权。如果我们增加了一个公认的顶级射手，我们可能会在积分榜上取得更高的排名。俱乐部仍然没有为球队增加这样的球员，这显然是令人失望的。如果有一种类型的球员是我们需要的，那就是天生的射手。因此，你会明白我们很失望，在其他球员被允许离开之前，没有在转会窗口获得这样的球员。替换肯尼是一个巨大的决定，也是一个令人难以置信的勇敢的决定。在布兰登-罗杰斯身上，毫无疑问，俱乐部有一位有才华的年轻经理。但是，球队在开局阶段遇到了棘手的问题，接下来对阵桑德兰（客场）和曼联（主场）的两场比赛是非常困难的。支持者们会认识到这一点，但如果我们在主场惨败给曼联，我们会非常不高兴的。输给他们对我们球迷来说是可怕的，但如果我们被羞辱了，那将是令人恶心的。经理将不可避免地需要时间来灌输他的信念，让球员适应他的比赛风格。虽然已经有一些令人鼓舞的迹象，但公平地说，昨天对阿森纳的表现是可怕的，而且，恕我直言，西布朗3-0击败他们这样的球队并不是好事。令人担忧的是，在前几任主教练的带领下，俱乐部的许多问题，无论是场内还是场外，都依然明显。具体来说，我们需要解决以下问题：1、转会。我理解从商业角度来看，我们在购买球员时能支付的费用是有限的。但是，除了不要为球员支付过多的费用外，我们需要停止允许球员以低于其价值的价格离开。允许查理-亚当以几乎是我们一年前为他支付的一半的价格离开是疯狂的。多年来，我们在出售球员时屡屡赔钱，包括麦克马南曼、欧文、基恩和阿奎拉尼等等。2.一个进球者。可以说，自从托雷斯离开后，我们一直未能用一个赛季能进20或30球的人取代他。利物浦已经足够幸运，多年来有一些伟大的天然射手，如拉什、阿尔德里奇和福勒。虽然博里尼看起来有潜力打进很多球，但他还没有被证明，而且在过去两个赛季我们一直极度缺乏这种类型的球员时，我们还没有增加这种类型的球员，这并没有给我们带来什么鼓励。3.球员进入禁区。这一点与前一点有关。像罗比-福勒这样的天然射手会进入其他球员不会进入的位置。这些类型的球员有一个诀窍，就是在正确的时间出现在正确的位置。但是，进球并不是一个球员进入禁区的问题。当你看成功的球队进攻时，他们有几个球员在那里，希望能得到球的末端。我们经常只有一名球员在那里，这意味着任何传球都必须是完美的，这对球队来说是更容易防守的。这已经是我们长久以来的一个弱点。4.封锁球员。这也是一个已经存在了一段时间的问题。我们的后卫似乎不会封堵球员。他们经常让对手带着球跑到离中线20码的地方。在昨天对阵阿森纳的比赛中，这种情况发生了好几次，球员，特别是迪亚比，被邀请跑向我们的后卫。这是令人惊讶的，因为布伦丹-罗杰斯喜欢他的球员在比赛中进行压迫。</w:t>
      </w:r>
    </w:p>
    <w:p>
      <w:r>
        <w:rPr>
          <w:b/>
          <w:color w:val="FF0000"/>
        </w:rPr>
        <w:t xml:space="preserve">id 121</w:t>
      </w:r>
    </w:p>
    <w:p>
      <w:r>
        <w:rPr>
          <w:b w:val="0"/>
        </w:rPr>
        <w:t xml:space="preserve">被砍掉的有：《公园大道666号》、《最后一站》、《伙伴》。美国的新节目被砍掉了，其中两个影响到了四位澳大利亚演员。美国广播公司（ABC）的超自然系列剧《666公园大道》由拉切尔-泰勒（Rachael Taylor）、戴夫-安纳布尔（Dave Annable）、瓦妮莎-威廉姆斯（Vanessa Williams）和特里-奥奎恩（Terry O'Quinn）主演，该剧将自己定位为一个光鲜、诡异的肥皂剧，但未能与观众产生联系。该剧已被Foxtel公司快速推广到澳大利亚。同样来自ABC的Last Resort被砍掉了。这部关于美国海军潜艇的叛逆船员的电视剧包括黛西-贝茨、丹尼尔-利辛（图）和迪琴-拉赫曼。它最近被Seven宣布为其2013年的国际亮点之一。这两个系列现在都将以13集收尾。同时CBS已经叫停了David Kohan和Max Mutchnick ( Will and Grace ) 的喜剧系列Partners。该剧是CBS本季推出的唯一一部新喜剧。这部由大卫-克鲁姆霍兹和迈克尔-尤里主演的兄弟情喜剧讲述了那些截然不同的终生朋友和建筑伙伴。10条评论 我对《最后一站》被取消感到非常难过，因为它是 "秋季季节 "中唯一我非常喜欢的新剧。但这是不可避免的，因为这种类型的节目只能在有线电视上播放。在最近的记忆中，唯一在网络电视上成功的此类节目是《迷失》。 adtn November 18, 2012 at 4:31 pm - I'm going to miss Hush Puppy!他是我最喜欢的 "伙伴"。我有很多问题要问666，因为我不太懂这个节目。我有时希望它能更 "性感 "一些。 tomothyd 2012年11月18日下午1:43 - @JB: 是的，试播并不好，但从第二集开始有了很大的改善，演员们的配合也更默契。他们也开始为布兰登-劳斯的角色找到了用武之地。像所有的节目一样，它需要时间来发展。MuchoTB 2012年11月18日 12:24 pm - 666 Park Avenue的试播节目缓慢而无聊，被砍掉一点也不奇怪。这部剧唯一的优点是Terry O Quinn Last Resort是一部好剧，到目前为止我看了每一集，但过去的几集都很糟糕。我同意JB的观点，它被砍掉并不令人意外。革命》在美国表现强劲，但在过去几周里，它的演示评分有所下降。希望它尽快稳定下来，因为它是一个伟大的系列，很想看到第二季 DaveM November 18, 2012 at 11:02 am - Love the description of "Partners" ... "look at lifelong friends who are so very different...."哇！"。这就像他们是原始的奇异夫妇!*JB 2012年11月18日上午11:00 - @tomothyd, 你在开玩笑吗？合伙人》的第一集绝对是糟糕透顶。一点都不好笑，演员之间没有联系，演技木讷，让人看了很尴尬。到目前为止，《继续》是最好的新喜剧。Last Resort》不错，但并不引人注目，我看了几集就放弃了，很明显它不会持久。公园大道666号很糟糕，所以没有惊喜。 tomothyd November 18, 2012 at 10:39 am - Nooooooo!我不相信他们取消了《合伙人》，它是相当长一段时间内最好的新喜剧。它有一些令人捧腹大笑的时刻，而且人物关系非常好，你可以看到他们在做这件事时很开心。我不明白这样的节目怎么会被取消，但像《至死不渝》和《据说吉姆》这样的节目却持续了很多季。我预计666号会被取消，它一路走来都很无聊。</w:t>
      </w:r>
    </w:p>
    <w:p>
      <w:r>
        <w:rPr>
          <w:b/>
          <w:color w:val="FF0000"/>
        </w:rPr>
        <w:t xml:space="preserve">id 122</w:t>
      </w:r>
    </w:p>
    <w:p>
      <w:r>
        <w:rPr>
          <w:b w:val="0"/>
        </w:rPr>
        <w:t xml:space="preserve">什么是联系的想法？联系的想法是什么？我目前至少有12个联系人，但整个星期只有3人与我交谈。  那么，发送联系人而从不交谈的大想法是什么呢？是的!我知道过去有一个关于这个问题的类似帖子，但它真的让我很不爽!!!!。因为特别是我有好的东西，给他们发送欢迎信息，但大多数时候都是没有回复的!联系的想法是什么？我目前至少有12个联系人，但整个星期只有3个与我交谈。  那么，发送联系人而从不交谈的大想法是什么呢？是的!我知道过去有一个关于这个问题的类似帖子，但它真的让我很不爽!!!!。特别是我有好东西给他们发送欢迎信息，但大多数时候都没有回应!删除!就这么简单。为什么要浪费你的时间。我有这么多这样的人。如果他们在接受他们的请求两天后没有保持联系，我就删除。有些人往往在你登录时就下线了？WTF.:眨眼。这是绿洲的一个普遍现象，你会发现你是某人联系名单上许多人的一部分。  女性似乎比男性更多。  如果你在几天后没有得到回应，就删除他们并继续前进，他们可能并不真正感兴趣，或者正忙于与名单上 "更高层次 "的人聊天......检查他们最后一次上线的时间也是一个好主意，有些人很忙，离开了等等，因此没有给你回复。祝您好运。每个伟大的女人背后都有一个 "忠诚 "的男人，他在窥视她的妹妹或最好的朋友(Privateer-2011)我会反复给他们发信息，问他们 "为什么不和我说话？ 你不爱我吗？"一遍又一遍......然后坐着看他们删除你，更有趣。那真是太棒了......然后我会回应说："我现在正在和我的其他6个女朋友说话，同时也在努力处理我和我妻子的婚姻问题......我当然爱你，亲爱的，你没有收到我的花和蕾丝内裤吗？哦，别那么生气，我保证会更好的......"我只能给你看那扇门。你必须走过它。莫斐斯--《黑客帝国》 未来是你创造的一切。所以让它成为一个好的未来--《回到未来》中的埃米特-布朗博士。这将是非常棒的......然后我会回答："我现在正在和我的其他6个女朋友谈话，以及试图和我的妻子一起处理我的婚姻......当然我爱你，亲爱的，你没有收到我的花和蕾丝内裤吗？哦，别那么生气，我保证会更好的......"联系的想法是什么？我目前至少有12个联系人，但整个星期只有3个和我说话。  那么，发送联系人而从不交谈的大想法是什么呢？是的!我知道过去有一个关于这个问题的类似帖子，但它真的让我很不爽!!!!。因为特别是我有好东西给他们发送欢迎信息，但大多数时候都是没有回应的!就把他们删除了。我也有在OA上的时候，我已经有几个星期没上了（也许更少），但我总是在登录时被人们删除我，笑。因为我从来没有上过那里!</w:t>
      </w:r>
    </w:p>
    <w:p>
      <w:r>
        <w:rPr>
          <w:b/>
          <w:color w:val="FF0000"/>
        </w:rPr>
        <w:t xml:space="preserve">id 123</w:t>
      </w:r>
    </w:p>
    <w:p>
      <w:r>
        <w:rPr>
          <w:b w:val="0"/>
        </w:rPr>
        <w:t xml:space="preserve">亚马逊的Fatboy Slim商店 音乐照片 传记 诺曼-库克（Norman "Jack-of-All-Genres" Cook），除了他以前作为Housemartins乐队的贝斯手和酸屋制作人Pizzaman的三分之一之外，还是英国 "Brit-hop "制作人中最受欢迎的新群体之一Fatboy Slim背后的人。库克通过俱乐部的主力军Skint发布了他的Fatboy材料，库克将House、Acid、Funk、Hip-Hop、Electro和Techno的喧闹融合在一起，为他的音乐增添了不少活力。在亚马逊的Fatboy Slim商店中阅读更多编辑评论 Amazon.com终于在美国看到了Fatboy Slim的On the Floor at the Boutique的国内发行，这是有史以来最激动人心的、令人上瘾的DJ混音专辑之一。1998年在Big Beat Boutique（90年代中期和后期大节拍运动的中心）现场录制，Norman Cook，又名Fatboy Slim，将听众带入一个迷人的、多样化的四种地板上的声音之旅。库克之所以如此伟大，是因为他将看似不协调的声音完美地融合在一起，创造出正确的酷、闪亮的新节奏；他确实是一个火车黑胶怪人，在用奇怪的组件创造出易懂的舞池振动器方面有着不可思议的天赋。就拿第4首曲子来说吧--谁能想到，一个活泼的蓝色节拍的Ska样本，一个ELO的riff，phat beats，一些游离的喇叭riff，以及一个加速的Jungle Brothers人声轨道会成为今年听到的最酷的东西之一？--Mike McGonigal 产品描述：Fatboy Slim的连续混音。在老式和新的材料混合（甚至由Fatboy Slim自己） --此文本是指该标题的绝版或不可用版本。我非常惊讶地发现，大胖子先生并没有失去他的根。这是一张奇妙的专辑，突出了bigbeat中最好的东西，大诺曼把它混合得很好。我知道很多喜欢肥仔-斯利姆的赞美你和 "放克灵魂兄弟 "的孩子们都买了这张CD并讨厌它，他们应该得到它。这就是真正的bigbeat，对一些人来说，可能需要一点时间来适应，但最终是值得的。值得注意的是，Bassbin Twins、Cut La Roc、Jungle Brothers（我一直喜欢的FBS混音）和DJ Tonka的曲目。我向你保证，如果你在派对上播放这张专辑，每个人都会有4.592倍的乐趣（这是一个被证实的统计数字）。 Fatboy Slim，似乎你要么爱他为大众带来快乐的弹跳音乐，要么厌恶他把大拍子流派拖入平淡。就我个人而言，我处于中间位置，我发现他的 "通过化学改善生活 "是一个很好的努力，而他的 "You've Come A Long Way, Baby "是一个愚蠢的混乱。那么这套混合的精选曲子既不是，也不是，而是居住在一个快乐的中间地带。肥仔放弃了一些有灵感的选择，比如经常被采样的 "Apache"，丛林兄弟的 "Because I got it like that"--其中有一个伟大的ELO采样，还有一些他自己的，"Michael Jackson "和 "Rockafeller Skank"。他一般会挑选一些有趣的高质量的歌曲，并带有嘻哈的味道，使这张碟与多年前化学兄弟的 "天堂社会现场 "混合碟并行。70分钟的音乐有时会让人感到疲惫，而且他明显地喜欢他在2/3的时间里扔下的尖锐的酸味曲子，这不会对每个人都有效。不过，在正确的剂量下，这也是一个很好的盘子里的派对。Fatboy Slim（又名Norman Cook）在美国最新发行的这张专辑确实是一件令人惊奇的艺术品。首先，整张CD是一个不间断的混音，使它成为聚会的最佳选择，并展示了Fatboy无缝混合曲目的天赋。其次，音乐是经典的。没有一首曲子不值得一听，而且种类也很丰富。如果你喜欢这种音乐，这真的是一张必须拥有的CD。此外，增强版的轨道上有一段来自协和俱乐部的很酷的视频，这张碟就是在那里制作的。仅仅是这个曲目就绝对值得一听。</w:t>
      </w:r>
    </w:p>
    <w:p>
      <w:r>
        <w:rPr>
          <w:b/>
          <w:color w:val="FF0000"/>
        </w:rPr>
        <w:t xml:space="preserve">id 124</w:t>
      </w:r>
    </w:p>
    <w:p>
      <w:r>
        <w:rPr>
          <w:b w:val="0"/>
        </w:rPr>
        <w:t xml:space="preserve">受害者只希望劫车者 "成为一个更好的人" 一名因劫车者的甲基苯丙胺肆虐而遭受巨大经济损失的男子不希望得到赔偿，他只希望劫车者成为一个更好的人，法庭被告知。19岁的Tony Temoananui今天上午在奥克兰地区法院出庭时被判处两年半的监禁。他之前承认了六项指控，包括抢劫、鲁莽驾驶造成伤害和其他驾驶指控。Temoananui在奥克兰的24公里警方追捕过程中劫持了一名妇女和她的小女儿，然后撞上一辆Ute，将其撞飞，并使司机Felix Birbeck受伤。法庭获悉，Birbeck先生是一名园艺师，他花了13,000美元为自己的生意装修车辆，但无法向保险索赔。他还因此损失了一个月的工资。伯贝克先生今天没有出庭，艾玛-艾特肯法官说他不能再请假了--但他的受害者影响声明的部分内容被宣读出来。"你不能把你花费的钱还给我，相信我这是一大笔钱，但我想看到你朝着成为一个更好的人的方向发展。这就是我希望你能报答我的方式。伯贝克先生做出了 "明确的宽恕声明"。法庭被告知，特莫阿纳努伊刚刚因攻击其前伴侣而被判处五个月的家庭拘留，当时他切断了自己的电子监控手环，并闯入了北地凯科赫的一个亲戚的汽车。去年9月15日，他驱车前往奥克兰，在奥克兰南部的Manurewa见到了这位前伴侣。根据警方的事实摘要，两人发生了争执，警方接到了报警。大约在上午8点50分，他开车离开，被警察跟踪。追逐很快就被放弃了，因为Temoananui的驾驶方式，Aitken法官说 "这是我作为地区法院法官所见过的最糟糕的一组事实"。当该车在错误的道路一侧驶入西南高速公路并继续高速行驶时，一架警察直升机一直在监视着它。他在错误的方向上开上了一个匝道，然后重新进入高速公路，然后驶入希尔斯伯勒路（Hillsborough Rd），向林菲尔德（Lynfield）方向行驶，在行驶过程中撞上了其他车辆。警方在道路上铺设了钉子，导致他的左前轮胎泄气，他在Blockhouse Bay的一个十字路口撞上了一辆汽车。尼哈特-伊布努尔（Nikhat Ibnul）和她2岁的女儿祖海拉（Zuhaira）坐在车里。特莫阿纳努伊下了车，把伊布努尔夫人拉出来，坐到了驾驶座上。她打开后门，试图把女儿从儿童约束装置中拿出来，但特莫阿纳努伊向前开去，导致孩子从车里掉到了路上。祖海拉的额头被割伤和擦伤，不得不被送往医院。随后，特莫阿纳努伊继续向新林恩方向加速行驶，在那里他与伯贝克先生的卡车迎面相撞。法庭被告知，他受到甲基苯丙胺的影响，几乎不记得当天的行为。艾特肯法官说："你可能杀了人，也可能杀了你自己"。在判刑时，她的起点是四年监禁，但由于几个 "非常积极的因素"，这个起点被减为两年零六个月。她接受了特莫阿纳努伊对他的犯罪行为 "深感抱歉"，并考虑到他的年轻、他试图与受害者和解并解决他的毒品问题。她还为他的早期认罪提供了25%的折扣。"我对你所做的精神运动印象深刻，特莫阿纳努伊先生，你花了时间来思考你所造成的伤害，你可能造成的伤害，以及你想在你的生活中达到的目标。她说，监狱和缓刑当局的报告显示，特莫阿纳努伊有 "洞察力和能力 "来改变他的方式。"我想你知道，只有你能改变它'。她没有作出赔偿命令。她说："你可以采取的弥补你所做的事情的步骤，正是像伯贝克先生所说的那样，努力成为一个更好的人，"她说。</w:t>
      </w:r>
    </w:p>
    <w:p>
      <w:r>
        <w:rPr>
          <w:b/>
          <w:color w:val="FF0000"/>
        </w:rPr>
        <w:t xml:space="preserve">id 125</w:t>
      </w:r>
    </w:p>
    <w:p>
      <w:r>
        <w:rPr>
          <w:b w:val="0"/>
        </w:rPr>
        <w:t xml:space="preserve">为我们的部队募捐 "的活动再次为我们的海外部队募集糖果。  去年，我们向驻扎在阿富汗和伊拉克的部队发送了3000磅糖果，并希望今年能发送更多。你甚至可能想在商店里多拿一两袋。  请把你多余的糖果放在下面列出的收集点之一，为我们的海外部队送去一点万圣节的气氛  请寻找带有Treats for our Troops标志的橙色盒子。如果你想在你所在的地方或学校设立一个收集箱，或者如果你有一个海外的亲人，你想把他加入我们的收件人名单，请联系Caroline Mallard，treatsforourtroops@gmail.com 。我非常感谢这个项目。每年我们都会在12月前吃完万圣节的糖果，这很荒谬。我的孩子（7岁和4岁）抓住机会向部队捐款，我对他们想赠送的数量感到震惊（远远超过50%！）。这是一个双赢的结果。对我们来说，家里的含糖垃圾食品少了；而且有机会向为我们做了这么多的人传播一些爱。</w:t>
      </w:r>
    </w:p>
    <w:p>
      <w:r>
        <w:rPr>
          <w:b/>
          <w:color w:val="FF0000"/>
        </w:rPr>
        <w:t xml:space="preserve">id 126</w:t>
      </w:r>
    </w:p>
    <w:p>
      <w:r>
        <w:rPr>
          <w:b w:val="0"/>
        </w:rPr>
        <w:t xml:space="preserve">我们的自建小屋将在大约三个月后开始。我想早点把这个话题放在这里，以帮助我们保持动力并开始制定计划。这个周末我们去了我们的土地，并在那里拿了一套盖章的计划。我们买地的公司（Christmas &amp; Associates）很好，给我们提供了免费的副本，还将给我们一份木材清单，使我们的项目更容易一些。小木屋的照片就是我们要搭的（田野对面的邻居有我们想要的一模一样的）。路边的另一个人有木板护墙板，但我更喜欢粗边木板，所以我们可能会这样做。小屋的底层是16x20，阁楼是16x15，悬在8英尺的门廊上。这是一个可爱的小地方，有足够的空间供我们成长的家庭使用。事实证明，这些柱子可以是基础等级的木材。这应该可以减少我们的成本，这是一个非常好的事情。总之，我们将在9月中/下旬的某个时候上楼，开始工作。我们希望能有几个帮手，这样我们就能快速地把外壳建起来，但并不指望它（我们已经多次要求志愿者，每次我们一直愿意为之伸出脖子的人都突然很忙）。所以这可能只是我、丈夫、前夫，也许还有一个朋友。祝我们好运吧哦，另一张照片是我们4英亩田地的风景。这就是我们在前门看到的情况。那是一些看起来不错的土地......喜欢这个景色....，我的主题（威斯康星州中部小屋建造）可能有助于解决关于地基的问题。我做了和你计划做的一样的处理过的柱子....，很好很简单！我父亲和我做了整个地基，并在大约3周的时间内完成了外壳......我们在秋天做了地基和甲板，然后在第二年把外壳盖起来。好运!迫不及待地想看到它的出现!我们还在这里!今天早上我们刚接到通知，我们有了建筑许可证，所以我们可以按计划进行了。我们将于9月14日开始建造。有几个朋友要来帮忙，但这仍将是一个很大的工作，我对它的顺利进行有点焦虑。我们的预算太紧张了!但是我们只需要把房子的外面弄好，所以希望一周的时间足以完成。请祝我们好运!我们会在那里全职工作，但最早也要等到明年春天。我们的第一次旅行也许足以完成房子的外部装修，可能会减去壁板。我们必须在冬天上山几次，以完成工作。我们很兴奋，也很希望它能顺利进行。祝你的梦想小屋好运。我和老公都老了，我们的身体状况也不是很好。我们的小屋是自己建造的，当然它没有你的小屋那么花哨，HopefulHomemaker.I would haul a board-the mister would nail it and then we would rest.lol. You will soon be in your wonderful cabin.祝你好运。我们终于开始了!我和丈夫开了一晚上的车，于周五早上到达，正好赶上我们的第一次木材运输。周五基本上是在布置和收集物资。有两个朋友来帮忙了几天，他们是非常有价值的。没有他们，我们将一事无成。不过，挖地是个问题。我们的土壤太多岩石，无法使用钻头，所以在浪费了一天时间，试图用两个人拿着一个人的气体钻头（它仍然设法旋转出来，用手柄捶打丈夫的膝盖）来蒙混过关之后，我们放弃了，雇用了一个人。他周一才能来，所以周日我们在家得宝花了很多时间购买托梁吊架、螺丝和其他乱七八糟的东西。星期一，我们在午饭后开始工作（当那个人挖完后），设法在12个柱子中设置了6个。值得庆幸的是，在我们开始工作的时候，建筑检查员出现了，并澄清了我们应该如何做。这只是一整袋未开封的混凝土，然后是柱子，再回填。今天正在浇筑，所以我们要休息一下，明天再开始。下面是进展情况，所以</w:t>
      </w:r>
    </w:p>
    <w:p>
      <w:r>
        <w:rPr>
          <w:b/>
          <w:color w:val="FF0000"/>
        </w:rPr>
        <w:t xml:space="preserve">id 127</w:t>
      </w:r>
    </w:p>
    <w:p>
      <w:r>
        <w:rPr>
          <w:b w:val="0"/>
        </w:rPr>
        <w:t xml:space="preserve">与挑选出来的名人一起露营，让观众希望他们从未出生，这怎么能成为削减堕胎的广告？这位保守党议员（正如我所写的）声称她将利用《我是名人》来宣扬她的反堕胎观点。当然，纳丁-多里斯在丛林中讨论堕胎问题，尼基-约翰斯顿绝望的苏格兰主妇纳丁-多里斯在丛林中兜售高额的第二居所津贴。这位保守党议员（正如我所写的）声称她将利用《我是名人》来宣扬她的反堕胎观点。当然，这个系列的ITV付钱让大胸女人谈论她们子宫的神圣性，而不是付钱看她们穿着比基尼，在方便拍摄的瀑布下洗澡时在子宫外面擦肥皂。此外，与专门挑选（和编辑）的名人坐在一起，让观众希望他们从未出生，这怎么可能是削减堕胎的广告？但她的飞行确实提出了一个问题：为什么大卫-卡梅伦强迫渴望权力的保守党妇女吃别人桌子上的面包屑。</w:t>
      </w:r>
    </w:p>
    <w:p>
      <w:r>
        <w:rPr>
          <w:b/>
          <w:color w:val="FF0000"/>
        </w:rPr>
        <w:t xml:space="preserve">id 128</w:t>
      </w:r>
    </w:p>
    <w:p>
      <w:r>
        <w:rPr>
          <w:b w:val="0"/>
        </w:rPr>
        <w:t xml:space="preserve">计划您的访问 在德文郡，这里的动物比其他任何地方都要多，您可以在这里度过真正狂野的一天。您可以看到所有的动物--长颈鹿、狮子、大猩猩、猎豹和惊险的鳄鱼，还有我们厚脸皮的猫鼬、五颜六色的蛇和神奇的猴子。这里还有室内和室外游戏区、丛林快车、饲养员讲座和喂食时间，以及独特的、模仿动物自然环境的六个惊人的栖息地。在你看完动物喂食后，也许你会考虑自己补充能量。岛上的餐厅提供热食和饮料，还有小卖部提供美味的康涅狄格馅饼，场地周围还有许多小吃站，提供冰激凌和其他美味的食物；在你回家之前，一定要去生活世界的礼品店，那里有大量的礼品和纪念品。使用我们方便的一日计划表来安排你在动物园的一天!每当你看到你感兴趣的动物或项目旁边的按钮，就点击它，把它添加到你的行程中。那么你还在等什么呢？来吧，亲近两千多种生物，但你最好留出一整天的时间--你会需要它。</w:t>
      </w:r>
    </w:p>
    <w:p>
      <w:r>
        <w:rPr>
          <w:b/>
          <w:color w:val="FF0000"/>
        </w:rPr>
        <w:t xml:space="preserve">id 129</w:t>
      </w:r>
    </w:p>
    <w:p>
      <w:r>
        <w:rPr>
          <w:b w:val="0"/>
        </w:rPr>
        <w:t xml:space="preserve">哦，我希望我在天堂里坐下来，我希望我们走的这条路不是为崩溃而设的，我希望这些快乐的夜晚和痛苦的日子不是如此紧密地结合在一起，我希望我在天堂里坐下来。他们让我在这条路上走了这么久，在回家的路上她终于说 "这么久"。我试着用一些旧电话给她打电话，但她不在身边。我希望我是在天堂里坐下来。哦，我希望我在天堂里坐下来，我希望我们走的这条路不是为崩溃而设的，我希望这些快乐的夜晚和痛苦的日子不是如此紧密地结合，我希望我在天堂里坐下来。我在这里呆了这么久，宝贝，我的背和我的肩都累了。我的思想__________，但这个老东西的轮子，他们一直在转来转去，我希望我在天堂里坐下来，哦，我希望我在天堂里坐下来，我希望我们走的这条路不是用来崩溃的，我希望这些快乐的夜晚和这些痛苦的日子不是那么紧紧地束缚，我希望我在天堂里坐下来。 哦，我希望我在天堂里坐下来。哦，我希望我在天堂里坐着。</w:t>
      </w:r>
    </w:p>
    <w:p>
      <w:r>
        <w:rPr>
          <w:b/>
          <w:color w:val="FF0000"/>
        </w:rPr>
        <w:t xml:space="preserve">id 130</w:t>
      </w:r>
    </w:p>
    <w:p>
      <w:r>
        <w:rPr>
          <w:b w:val="0"/>
        </w:rPr>
        <w:t xml:space="preserve">月球骗局的逻辑论证 骗局理论的主张。支持月球骗局理论的证据是基于科学研究和逻辑结论。逻辑有点像数学。它是一个研究领域，使用标准化的原则和公式来保持回答问题的一致性和可靠性。如果使用得当，逻辑的价值已被证明--逻辑方法是有效的。很少有人，包括骗局理论家和揭穿者，会对此提出异议。不幸的是，逻辑经常被误解或被错误地使用。就像玩弄数学的把戏可以产生看似不可能的答案一样，当规则被扭曲时，逻辑可以提供错误的结论。由于骗局理论家坚持认为他们的理论是建立在逻辑之上的，他们必须证明他们对逻辑规则的实施是合理的。如果逻辑有缺陷，那么这个理论就没有依据。严格来说，如果基础逻辑不成立，整个理论就可以被轻易否定。具有讽刺意味的是，骗局理论家经常在他们的论证中使用逻辑一词，而实际上根本没有实施任何逻辑。下面是一个典型的骗局信徒的陈述："从逻辑上想一想--在太空竞赛的大部分时间里，俄罗斯人都领先于美国人，但他们退出了，而且从未登上过月球。他们一定知道这是不可能的"。我反对任何人向我展示任何支持这种说法的逻辑原则。这就是问题的关键--你不能只说你的论点是符合逻辑的，而不确切说明你的逻辑是如何运作的。"常识 "还不够好，你实际上必须证明你用来得出结论的逻辑过程。如果你做不到，那么使用 "逻辑 "这个词就毫无意义。让我们仔细看看逻辑学的一些相关原则...逻辑推导 骗局理论经常会用到这样的格言："当你排除了不可能的事情后，剩下的无论多么不可能，都一定是事实"。这一流行的逻辑法则经常被用于虚构的侦探作品中，最引人注目的是夏洛克-福尔摩斯。为了简单起见，我们将其称为 "福尔摩斯法则"。福尔摩斯法则使用的一个例子是 "相同的照片 "论，即月球上不同地点的两张照片看起来有相同的背景。该理论声称，月球上不可能出现这种情况，因此，不可能出现的骗局一定是真的。这一逻辑之所以失败，是因为。该理论没有做出现实的努力去寻找或排除所有其他可能的解释。即使其他的解释可以被排除，也没有一个逻辑过程，使骗局成为唯一剩下的可能性。根本的问题实际上是使用了霍姆斯规则。虽然听起来很有逻辑性，但这句格言只在有限的情况下有用；具体来说，就是当你能100%地了解所有可能的解释时。如果你不能完全确定你已经确定了每一个可能的答案，那么你怎么能把它们全部排除，只留下一个正确的答案呢？事实上，福尔摩斯法则只适合于 "黑白分明 "的问题，如数学。在调查像月球骗局这样的事情时，它并不是对逻辑的正确运用。正确的做法是尽可能多地列出各种解释，并找出最可能正确的那一种，而不是排除各种解释，只留下一个。同位素原则 同位素是指 "在制定理论或解释数据时采用最简单的假设"。这一原则在逻辑学中非常重要。它是一种缩小某一特定问题的几个可能答案的方法，并确定哪一个最可能是正确的。基本上它指出，最简单的答案最有可能是正确的答案。更具体地说，做出最少的未经证实的假设的解释最有可能是正确的答案。请注意，这一原则并不能证明什么--相反，它是用来确定正确的概率的。如果我们将这一原则应用于 "相同的照片 "问题，我们可以提出两种可能的解释（尽管也可能有其他解释）。这些照片被NASA混在一起或贴错了标签，这是一个简单的文书错误。整个登月事件是一个骗局。由于我们知道在像美国宇航局这样的大型组织中确实会发生文书错误，所以第一种解释很简单，不需要新的假设。然而，第二种情况需要我们接受一个有许多假设的复杂解决方案</w:t>
      </w:r>
    </w:p>
    <w:p>
      <w:r>
        <w:rPr>
          <w:b/>
          <w:color w:val="FF0000"/>
        </w:rPr>
        <w:t xml:space="preserve">id 131</w:t>
      </w:r>
    </w:p>
    <w:p>
      <w:r>
        <w:rPr>
          <w:b w:val="0"/>
        </w:rPr>
        <w:t xml:space="preserve">芝加哥大学布斯商学院 路易斯-普特曼 罗德岛布朗大学 平装本 有货，3-4周内发货 57.95澳元（含消费税） 出口价52.68澳元 本书汇集了关于公司经济性质和组织的经典著作，包括罗纳德-科斯、奥利弗-威廉姆森、迈克尔-詹森和威廉-梅克林的作品，以及保罗-米尔格罗姆、本特-霍姆斯特罗姆、约翰-罗伯茨、奥利弗-哈特、路易吉-津加莱斯等人的最新贡献。第一部分探讨了公司的性质和在市场经济中的地位这一总的主题；第二部分讨论了哪些交易被整合在公司的屋檐下，以及什么限制了公司的增长；第三部分研究了雇主-雇员关系和劳动力的动机；第四部分从融资和所有者与管理者之间的关系的角度研究了公司的组织。本卷还包括这些作者所引用的资料的综合书目，以及编辑们的一篇介绍性文章，其中调查了公司的新制度经济学和选集中提出的问题。评论："多年来，这本经典读物一直是那些寻求了解公司性质的人的绝佳来源。新版中的更新材料将扩展这一杰出的记录。Bengt Holmstrom，麻省理工学院 '几十年来，经济学家专注于市场的奇迹来解释先进经济体的生产绩效。但是，现代经济的奇迹和问题大多都扎根于该体系所培养的企业内部。Kroszner-Putterman读本的前几个版本为我的学生提供了很好的服务，让他们接触到关于公司作用的最深刻的经济思想。这个新版本有一些很好的补充，使这本读物保持了最新的状态。保罗-米尔格伦，斯坦福大学</w:t>
      </w:r>
    </w:p>
    <w:p>
      <w:r>
        <w:rPr>
          <w:b/>
          <w:color w:val="FF0000"/>
        </w:rPr>
        <w:t xml:space="preserve">id 132</w:t>
      </w:r>
    </w:p>
    <w:p>
      <w:r>
        <w:rPr>
          <w:b w:val="0"/>
        </w:rPr>
        <w:t xml:space="preserve">制作专辑是一件很棘手的事情；写作、编曲、演奏、录音、混音，所有这些都是非常重要的，都要做好。然后还有一个贯穿一切的因素：欲望。如果你有这样的愿望，你可以把上述任何或所有的事情搞砸，但仍然可以成功地制作出美丽的东西。我们曾多次经历过这种情况。当你把所有这些其他的元素也弄对了，会发生什么？我们以前只感受过一次。The Something Rain是在一年多的时间里分批录制的，从10年5月到11年8月。乐队最近的历史是一个在2003年左右完全崩溃后逐渐重建的故事。那是一个痛苦的时期。直到现在，我们才知道那些艰难的决定是正确的。我们的音乐已经成长为一种不同的形态，这是我们坚持过去所无法发现的。自从改革以来，我们一直在进步，从不回头 -- 这在我们最近为Claire Denis创作的原声带和伴随的雄心勃勃的现场表演中感受最深。我们已经成长为一个紧密的5人乐队，拥有一个伟大的音乐家大家庭的财富，可以利用。除了通常的合作者--Terry Edwards（圆号）和Andy Nice（大提琴）--在这张专辑中，我们得到了Thomas Bloch（水晶巴赫）、Gina Foster（主唱）和Julian Siegel（低音单簧管和萨克斯）的帮助。在这些年里，我们得到了Beggars Banquet/4AD的支持。在与他们分手时，我们留下了已经成为一个舒适的音乐创作空间。在工作室里，有一种新的创造性的活力，和一种决心。从我们开始的20多个想法中，有9首歌曲成为了《The Something Rain》。专辑的核心是对我们在过去两年中失去的人的记忆，但我们没有心情去伤感。这是给他们的。但这也是为了我们。我们仍然在喝酒、欢笑、哭泣、战斗、做爱、制作我们的音乐。他们不会希望有任何其他的方式。封面艺术来自苏珊娜-奥斯本的《天空，10年9月-11年9月》。</w:t>
      </w:r>
    </w:p>
    <w:p>
      <w:r>
        <w:rPr>
          <w:b/>
          <w:color w:val="FF0000"/>
        </w:rPr>
        <w:t xml:space="preserve">id 133</w:t>
      </w:r>
    </w:p>
    <w:p>
      <w:r>
        <w:rPr>
          <w:b w:val="0"/>
        </w:rPr>
        <w:t xml:space="preserve">编辑推荐 安娜-卡列尼娜的行为 作为有史以来最伟大的小说之一，《安娜-卡列尼娜》将安娜、她的丈夫卡列宁和她的情人渥伦斯基的不可能和破坏性三角关系与列文和吉蒂的婚姻对立起来，从而照亮了人类面临的最重要问题。由凯拉-奈特利主演、乔-赖特导演的这部小说的新改编电影今天在美国上映。(9月7日在英国上映。)我们将电影中的一个场景与小说中的一个节选配对如下。每个人都在大声表示反对，并重复某个人说过的话：'他们接下来会有角斗士和狮子'，每个人都感到恐怖，所以当渥伦斯基倒下，安娜发出大声的感叹时，并没有什么了不起。但之后，安娜的脸上出现了明显的变化，这是不恰当的。她完全失去了自制力。她开始像一只被囚禁的鸟儿一样飞来飞去，一会儿站起来要走，一会儿对贝特西说话。'让我们走吧！'她说。但贝特西没有听到她的话。她正俯身与下面的一位将军说话。卡列宁走到安娜身边，礼貌地向她伸出手臂。如果你愿意，就来吧，'他用法语说；但安娜听着将军说的话，没有注意到她的丈夫。他们说，他的腿也断了。太糟糕了，'将军说，安娜没有回答她丈夫的话，举起眼镜，朝渥伦斯基倒下的地方看去；但那里太远了，而且有那么多人挤在那里，不可能分辨出什么。她放下眼镜，正要走；但就在这时，一位军官飞奔而来，向皇帝报告了一些情况。安娜弯腰向前听。'斯蒂瓦!斯蒂瓦！'她叫她哥哥。但他没有听到她。她又要走了。如果你想走，我再次向你提供我的手臂，'她丈夫抚摸着她的手臂说。她带着厌恶的神情退了回来，没有看他，回答说：'不，不，别管我，我要留在这里。贝特西向他挥舞着手帕。这名军官带来的消息是，骑手没有受伤，但马的背部骨折了。听到这个消息后，安娜迅速坐下来，把脸藏在扇子后面。卡列宁看到她在哭，而且她无法抑制自己的眼泪和使她胸口起伏的呜咽。他走上前去，以便挡住她，给她时间来恢复。我第三次向你伸出我的手臂，"过了一会儿，他转向她说。安娜看着他，不知道该说什么。贝特西公主来帮助她了。不，阿列克西斯-亚历山德罗维奇，'她说，'我把安娜带到这里，我已经答应再带她回去。'对不起，公主，'他说，礼貌地微笑着，但坚定地看着她的眼睛，'但我看到安娜不是很好，我希望她能和我一起去。安娜惊恐地环顾四周，顺从地站起来，把手放在她丈夫的胳膊上。'我会派人去找他，并会让你知道，'贝特西低声对她说。离开看台时，卡列宁像往常一样对遇到的人说话，安娜也像往常一样要回答和交谈：但她在旁边像做梦一样，挽着丈夫的胳膊走着。'他到底有没有受伤？是真的吗？他到底会不会来？我今晚能见到他吗？"她想。在沉默中，她坐上了她丈夫的马车，在沉默中，他们驶出了车辆的人群。尽管他所看到的一切，卡列宁仍然不允许自己去想他妻子的真实处境。他只看到了外部的景象。他看到她的行为是不恰当的，他认为他有责任告诉她这一点。但他很难只说这些，而不说别的。他张开嘴想说她的行为不妥，但不由自主地说出了一些完全不同的话。'毕竟，我们多么倾向于</w:t>
      </w:r>
    </w:p>
    <w:p>
      <w:r>
        <w:rPr>
          <w:b/>
          <w:color w:val="FF0000"/>
        </w:rPr>
        <w:t xml:space="preserve">id 134</w:t>
      </w:r>
    </w:p>
    <w:p>
      <w:r>
        <w:rPr>
          <w:b w:val="0"/>
        </w:rPr>
        <w:t xml:space="preserve">欢迎来到我的美容博客。在这里，我将与你分享交易的技巧和窍门。我想我应该从最基本的开始。粉底。1- 滋润。为了获得完美的底妆，你需要从适合你的皮肤类型的保湿剂开始。如果你是油性皮肤，那么就使用无油或吸油的保湿霜。如果你是干性皮肤，那么就使用丰富的乳状保湿霜，但要简单。你不希望你的粉底在光滑的基础上直接滑落。让保湿霜凝固几分钟。如果你的粉底没有SPF值，我建议你的保湿霜的SPF值为15-30 2- 底妆--如果你容易出油，或者你的粉底似乎永远不会停留在脸上，请使用底妆。我推荐Smashbox Photofinish底妆产品。可在任何Smashbox商店或网上找到。在进行下一个步骤之前，让它定型。我在每张脸上都使用这款底妆。3- 粉底- 现在让我们使用粉底。我强烈建议在你的整个脸上先使用一个轻薄的粉底。我最喜欢的是M.A.C的脸部和身体，香奈儿Vitalumiere Aqua粉底，或者更便宜的LOreal True Match液体粉底。所有这些都是非常轻薄的，它们可以均匀肤色而不结块。使用化妆海绵或手指尖，在下巴、脸颊、额头和鼻尖上涂抹点状粉底。化妆师们发誓用粉底刷来涂抹产品。它们吸收的粉底较少，而且能完美地混合。如果你的皮肤容易干燥或起皮，那么先将海绵或刷子轻轻打湿。融合，融合，融合。4- 遮瑕--一旦混合完毕，你可以继续使用遮瑕膏或较厚的粉底，只在你需要的地方涂抹，使用较小的刷子。这样你会得到一个更完美和自然的外观，而不是 "面具 "效果。遮瑕膏的边缘要调匀，直到它看起来不明显。5- 定妆--为了定住你的粉底和遮瑕膏，用一个大的蓬松刷子涂上轻薄的粉底。我最喜欢的是M.A.C的矿物化护肤粉。它们可以为你定妆而不干燥或剥落，并留下柔软的天鹅绒效果。然后你可以继续涂抹你的腮红、高光、轮廓等。小贴士。- 如果你的皮肤有红斑，你想掩盖，那么就使用暖色/黄色调的粉底。- 我总是购买两种颜色的粉底，以便在夏季或冬季，你可以将它们混合起来，得到你的完美色调。还有一个让你的脸看起来更苗条的小窍门，就是在你的脸部中央（额头、鼻子、下巴）涂抹一个浅色的粉底，然后在你的脸部外部涂抹一个或两个深色的粉底，当然要在这两者之间进行混合，这样你就不会有明显的线条。这给人一种错觉，即你的脸更长，更苗条。让人惊奇!- 在你的粉底程序结束时，你可以喷上修饰喷雾来定型，也可以给人一种更多的露水效果。一些可用的喷雾是M.A.C fix+喷雾，瓶装定妆喷雾（我是从美国的ebay上买的）或Urban Decay刚刚推出的名为All nighter的喷雾，我听说过它的优点。- 为了获得发光的外观，你可以在你的粉底中混合几滴闪光剂，或者在你涂抹粉底之前将其拍在上面。Smashbox Artificial light或M.A.C都是很好的选择。</w:t>
      </w:r>
    </w:p>
    <w:p>
      <w:r>
        <w:rPr>
          <w:b/>
          <w:color w:val="FF0000"/>
        </w:rPr>
        <w:t xml:space="preserve">id 135</w:t>
      </w:r>
    </w:p>
    <w:p>
      <w:r>
        <w:rPr>
          <w:b w:val="0"/>
        </w:rPr>
        <w:t xml:space="preserve">2012年11月04日，星期日，真的!我像一个怀孕的修女在教堂里一样紧张，甚至不能思考周二的选举，更不能以任何有意义的方式来阐述它。只要一想到另一个冷酷的、撒谎的、不诚实的、反社会的人坐在白宫里，我就会被吓得脸色发青、眼冒金星，并导致我螺旋式下降到地狱之渊。也许更糟糕的是，一想到一群惊人的无知、居高临下、家长式的老家伙在定义强奸，并规定成年妇女和年轻女孩可以和不能对她们的身体做什么。由于我在这一点上几乎处于紧张状态，让我向你介绍克里斯，一位检察官，她在她令人愉快的博客 "死亡作家俱乐部 "上摆脱了她通常的主题，提供了她对胎儿人格和堕胎定罪的观点。在过去的几周里，我看到很多共和党的联邦职位候选人说了很多关于怀孕和强奸，以及因强奸导致的怀孕的事情，我简直无法再保持沉默了。因为我所有的朋友都知道，我起诉强奸、虐待儿童和杀人案已经有十多年了，而这是一个我碰巧知道的相当多的主题。我对人格化运动深感不安，对堕胎的全面刑事化应该有特定的例外的想法深感不安，对主张这一政策的一群大多数男人似乎完全不知道他们在这里究竟想做什么的事实深感不安。. .这仅仅是个开始。如果可能的话，它甚至变得更好，并以这样的集结号结束：......还有一件事。停止那些关于 "小政府 "的拉皮条式的废话。因为没有一个人试图要求政府官员参与到所有居住在其管辖范围内的妇女的子宫生育能力的诉讼中，可以可信地声称自己是小政府的支持者。在开头和结尾之间，有一大堆我想我们大多数普通人--尽管我们可能是好心的--甚至没有想过的东西。这是一篇极其深刻的文章，应该与任何有一盎司人性的人产生共鸣。18条评论。一篇强有力的文章，正如你所说，一个检察官知道许多我们大多数人不会想到的问题。关于堕胎的反选择立场，无论是否有强奸例外，在现实世界中都是行不通的（除了在道德上令人愤怒之外）。这不是一个可信的行动计划。它是一个狗哨，是神权主义部落成员的标志。我认识的那些支持罗姆尼的妇女只是简单地否认他所说的推翻罗伊诉韦德的意思。她们认为他这么说只是为了得到极右翼亲生人士的支持。难以置信。显然，他们认为他为了当选而撒谎也是可以的。这些女人的头都抬得很高，你知道在哪里。我经常在FB上遇到她们，她们确实生活在另一个现实中。很多人，太多，甚至不相信他在撒谎。他们认为这是一个自由派的神话！！！。别担心，尽管所有的废话都说得很接近，但奥巴马会以压倒性优势胜出。原因是：所有的同性恋者、黑人、西班牙裔和穷人都会投票给奥巴马，或者几乎都会。大多数妇女也会，包括许多共和党的保守妇女，她们不能承认这一点，但会在选举日秘密地投票给奥巴马。这是个很好的帖子。我想在那里留言，但似乎评论已经关闭；我找不到可以留言的地方。因此，我将在这里评论。首先，我认为像托德-阿金和理查德-穆尔多克这样受到民主挑战、道德混乱的人物应该被要求写一篇文章，然后才允许他们就妇女对自己身体的自主权这样的基本人权进行立法。这篇论文将讨论这样一个问题："橡子是一棵橡树吗？"相关的问题是，虽然橡子可以成为一棵橡树，但它显然是另一种东西：橡子。如果一个人破坏了一个橡子，那么他们是否杀死了一棵橡树？</w:t>
      </w:r>
    </w:p>
    <w:p>
      <w:r>
        <w:rPr>
          <w:b/>
          <w:color w:val="FF0000"/>
        </w:rPr>
        <w:t xml:space="preserve">id 136</w:t>
      </w:r>
    </w:p>
    <w:p>
      <w:r>
        <w:rPr>
          <w:b w:val="0"/>
        </w:rPr>
        <w:t xml:space="preserve">影片详情 演员类型 影片简介 两部80年代的经典性喜剧。在Porky's中，20世纪50年代佛罗里达州一所高中的六名学生发生了一系列滑稽的不幸事件，他们从学校女生的淋浴间到当地的妓院Porky's，无处不在。在《波奇2-第二天》中，乐趣继续，天使海滩高中的男孩们想出了更多创造性的方法来潜入女生的淋浴间。他们还必须阻止Bubba Flavel牧师和Balbricker教练，他们想关闭当地的莎士比亚戏剧节，因为它很淫荡。</w:t>
      </w:r>
    </w:p>
    <w:p>
      <w:r>
        <w:rPr>
          <w:b/>
          <w:color w:val="FF0000"/>
        </w:rPr>
        <w:t xml:space="preserve">id 137</w:t>
      </w:r>
    </w:p>
    <w:p>
      <w:r>
        <w:rPr>
          <w:b w:val="0"/>
        </w:rPr>
        <w:t xml:space="preserve">我生命中的时光 歌词：Bill Medley 现在我度过了我生命中的时光 不，我以前从未有这样的感觉 是的，我发誓这是事实，我把这一切都归功于你 因为我度过了我生命中的时光，我把这一切都归功于你 我已经等了这么久，现在我终于找到了一个人，站在我身边 我们看到了墙上的文字，因为我们感受到了这种神奇的幻想 现在我们的眼中充满了激情，我们没有办法掩饰它我们看到了墙上的文字，因为我们感受到了这种神奇的幻想，现在我们的眼中充满了激情，我们没有办法掩饰它的秘密，所以我们牵着对方的手，因为我们似乎明白了这种紧迫感，只记得你是我唯一无法得到足够的东西，所以我要告诉你一些事情。http://www。metrolyrics.com/the-Time-of-m\...] 这可能是爱，因为CHORUS。我有我生命中的时间 不，我以前从来没有这种感觉是的，我发誓这是事实，我欠这一切给你用我的身体和灵魂，我想你比你永远知道所以我们只是让它去不要害怕失去控制是的，我知道什么是在你的心中，当你说 "今晚和我呆在一起。"只要记住你是我唯一无法满足的东西 所以我告诉你，这可能是爱，因为合唱团 因为我有我生命中的时间 我已经通过每一个开放的门搜索 直到我发现真相，我欠这一切给你合唱团</w:t>
      </w:r>
    </w:p>
    <w:p>
      <w:r>
        <w:rPr>
          <w:b/>
          <w:color w:val="FF0000"/>
        </w:rPr>
        <w:t xml:space="preserve">id 138</w:t>
      </w:r>
    </w:p>
    <w:p>
      <w:r>
        <w:rPr>
          <w:b w:val="0"/>
        </w:rPr>
        <w:t xml:space="preserve">嗨，他说他是十五岁。他说他是十五岁。两者都有可能，但如果你考虑...He looked as if he is fifteen , 这听起来不好，因为 "looked as if "明确指的是过去的情况，而过去式听起来肯定更好。他看起来好像他是/（是）十五岁。我可能会说 "他看起来像十五岁"，无论如何。这是我的简单看法，有人告诉我，在as if后面可以用were代替was，但请看下面的句子。他吃得津津有味，仿佛没有明天。以下句子的意思有什么不同。1：他吃东西的样子就像没有明天一样。2：他吃得像没有明天一样。以下句子的意思有什么不同？1：他吃东西就像没有明天一样。2：他吃东西就像没有明天一样。我在句子后面使用了冒号，以下句子的意思有什么不同？这是一个问句，因此我必须使用问号而不是冒号，但冒号也是必要的，那么这是否意味着在这种情况下不需要问号？有人告诉我，在as if后面可以用were代替was，但请看下面的句子。他吃得津津有味，仿佛没有明天。问题2：以下句子的意思有什么不同。1：他吃得很香，好像没有明天。2：他吃东西就像没有明天一样。问题3：以下句子的意思有什么不同？1：他吃东西就像没有明天一样。2：他吃东西就像没有明天一样。我在句子后面用了冒号，下面的句子是问句，因此我必须用问号而不是冒号，但冒号也是必要的，那么这是否意味着在这种情况下不需要问号？*Uenet帖子删除。使用 "X-No-Archive "或请发送发帖人的电子邮件证明，我们将立即删除。在这个社区表达的观点并不反映MediaCet LTD的观点，我们对这些内容不负任何责任。攻击性或恶意的内容将被立即删除，请发送电子邮件至 webmaster@mediacet.com</w:t>
      </w:r>
    </w:p>
    <w:p>
      <w:r>
        <w:rPr>
          <w:b/>
          <w:color w:val="FF0000"/>
        </w:rPr>
        <w:t xml:space="preserve">id 139</w:t>
      </w:r>
    </w:p>
    <w:p>
      <w:r>
        <w:rPr>
          <w:b w:val="0"/>
        </w:rPr>
        <w:t xml:space="preserve">从黎巴嫩的sfouf蛋糕到南非的美味奶馅饼，餐后的甜食是孩子们吃蔬菜的动力，是大多数减肥者的致命弱点，也是那些有糖瘾的人的最佳选择。因此，《每日一餐》走遍全球，深入研究全球各地美味甜点的不同变化，并告诉你在哪里可以品尝到它们。对于渴望甜食的旅行者来说，这里有一份美食指南，介绍了世界上美味的招牌甜点的糖、糖浆和香料。我们已经涵盖了六大洲的蛋糕、饼干和奶油冻，足以让任何食客放松他或她的腰带，满足任何甜食。了解美国苹果派的历史，新西兰最受欢迎的冰激凌口味，以及世界上哪些地方的甜点菜单上有汤。品尝土耳其的坚果馅饼和英国的粘稠布丁的味道。巧克力蛋奶酥配大马士革（法国） 巧克力蛋奶酥是法国历史悠久的颓废甜点。巧克力蛋奶酥是一种轻度烘烤的蛋糕，由蛋黄、打散的蛋白、糖和粘稠的巧克力内部组成。这道甜点因其出了名的难做而闻名，因为这道菜必须立即上桌，以防止蛋奶酥掉落和变得稠密。在法国，蛋奶酥经常被注入Grand Marnier，一种橙子利口酒，用柑橘的味道来突出巧克力的丰富性。Quindim（巴西）Quindim是巴西的一种标志性甜点，颜色鲜黄，表面闪闪发光，奶油冻稠度类似于弗兰。Quindim的配方包括椰子、糖、黄油和蛋黄等成分，使这道菜具有独特的颜色。据说这道甜点的起源是源于葡萄牙菜，葡萄牙菜在其食谱中经常加入大量的蛋黄。17世纪时，巴西巴伊亚地区的奴隶对昆迪姆进行了改良，加入了椰子，因为椰子在该地区很容易找到。苹果派（美国）苹果派被誉为典型的美国甜点，在19和20世纪成为国家繁荣和自豪的烹饪象征。苹果派由糕点饼皮和苹果馅组成，通常用肉豆蔻或肉桂调味。馅饼需要在烤箱中烘烤大约一个小时。有趣的是，苹果派的制作并不源于美国，而是由朝圣者从英国带来的概念，在那里，派是用不加糖的苹果做成的，上面覆盖着不能吃的外壳。最终，这个配方发展成为今天享有盛名的甜点。Gelato（意大利）Gelato与冰淇淋的不同之处在于它的味道和质地。这种冷冻甜点是用牛奶而不是奶油制作的，这使菜肴的脂肪含量较低，而且与冰淇淋相比，打入的空气较少，使其密度更大，味道往往更浓。Gelato是一个意大利术语，意思是 "冷冻"。这种甜点的历史起源于16世纪的意大利，根据许多说法，一位名叫贝尔纳多-布恩塔伦蒂的佛罗伦萨人将他的冰淇淋作品展示给卡特琳娜-美第奇的皇家宫廷。Galub jamun（印度）什么是gulab jamun？Gulab jamun是炸过的面团，上面覆盖着用小豆蔻种子、玫瑰水或藏红花调味的糖浆。这道菜的名字由波斯语 "gulab "和印地语 "jamun "组合而成，前者是 "玫瑰 "的意思，指的是这道菜中使用的带有玫瑰水香味的糖浆；后者是一种南亚水果。除印度外，这道甜点在巴基斯坦、尼泊尔和孟加拉国等国也很受欢迎。这道菜基于一种叫做luqmat al-qadi的阿拉伯甜点，经常在婚礼和重大庆祝活动中供应，如印度的排灯节和穆斯林的开斋节和宰牲节。在哪里可以品尝到古拉巴果酱：德里孟加拉甜食角 查看《每日一餐》的 "环游世界的80种甜点 "Pinterest板，重新收藏你最喜欢的甜点。</w:t>
      </w:r>
    </w:p>
    <w:p>
      <w:r>
        <w:rPr>
          <w:b/>
          <w:color w:val="FF0000"/>
        </w:rPr>
        <w:t xml:space="preserve">id 140</w:t>
      </w:r>
    </w:p>
    <w:p>
      <w:r>
        <w:rPr>
          <w:b w:val="0"/>
        </w:rPr>
        <w:t xml:space="preserve">凯利-卡特龙的书 "如果你要哭，就到外面去！"是你一生中唯一可以接受的最好建议。说真的，在我的课程中人们经常哭，而且是在导师面前哭，他们只是认为你是一个不会批评的傻瓜。就像我和其他很多学生一样，你的工作很糟糕，要么让他们给你一个他们不喜欢的理由，然后做别的事情，要么就保持沉默，做别的事情，在家里哭，在社会上可以接受你哭得一塌糊涂20分钟，然后再振作起来做事情。"我们不断收到这些信息，如果我们想得到好感，就要管好自己的事，看清另一条路，不要说实话，不要说出自己的想法，不要说任何太激烈的话。好吧，我在这里告诉你，这种做法不仅使你成为其他人对自己犯罪的一方，而且是平庸和妄想的处方。"- Kelly Cutrone 最近几周，我一直在倾听我内心的声音，当然它已经对我喊了很久了......但正如我所说的，直到最近我才让它真正对我说话。  我想主要是因为长久以来，我觉得我必须确保每个人和每件事都 "恰到好处"。我说的每一个字都是为了不冒犯别人。好吧，在你认为这个婊子听声音说话是疯了之前，我们都有一个内心的声音，有些人只是选择不听它，有些人认为那个声音真正告诉我们说的话被认为是不合适的，或者更糟的是它可能会惹恼别人。谁他妈的在乎呢？我的意思是，如果我们都一直在过滤自己，那么最终这些东西就会在你体内积累起来，你会发现自己真的很生气，我喜欢站在激怒别人的一边，而不是把东西装在瓶子里，因为我不能说出我的想法而生气。这是我对你说的实话，真的，即使是这个小声明也可能会惹恼别人......但如果是这样，我不会打你来读我的东西，继续前进......总之，在这个关于IDGAF的小顿悟中，我开始读一本小书，作者是凯利-库特罗内，你们大多数人可能都是从MTV的节目中认识她的，其中有一些来自山庄的女孩。我不确定那个节目到底叫什么，因为自从那个节目播出以来，已经他妈的很久了......总之，这本小书是你打开内心声音的钥匙，对已经在这样做的我来说是完美的，它对我来说是完美的验证。  证实的原因有很多，但我认为一个很大的原因是我也在消除 "朋友 "的过程中......扔掉坏的，认识到好的......并真正弄清楚谁是我的 "三友"。所以说，我必须坚持让你们都读一读。如果你要哭，就到外面去哭，还有其他一些你母亲从未告诉你的事情。By:Kelly Cutrone 最后，我给大家留下一段小节选。数字是有力量的。你想怎么说就怎么说，但事实是，我们不能独自走过这一生。寻找你的部落，就像追寻你的梦想一样，并不总是关于什么是有意义的；而是关于你的灵魂需要什么。就像我们在寻找让我们兴奋的经历一样，我们也在寻找有同样作用的人，无论是在创意上、情感上、精神上还是智力上。你可以让人免受现实的影响，也可以让他们受到现实的雕琢和孕育。我坚信，后一种选择是最好的。如果你不能把你的实习和早期的工作经验作为惊人的学习经验来对待，你就会破坏与你工作的公司的机会，你就不能培养那些可能成为资源或可能在未来给你推荐的朋友和导师们。积极和消极的榜样在本质上是一样的：他们都在推动你走向你自己的声音、你自己的品牌和你自己的风格。这是一个重要的教训，当你有一个糟糕的一天、一个糟糕的一个月或一个糟糕的一年时，要记住这一点。事情会发生变化：你不会永远有这种感觉。而且无论如何，有时最难学习的课程是你的灵魂最需要的课程。我相信，除非你感受过心痛，否则你无法感受到真正的快乐。除非你知道失败意味着什么，否则你不可能有胜利的感觉。你不可能知道什么是</w:t>
      </w:r>
    </w:p>
    <w:p>
      <w:r>
        <w:rPr>
          <w:b/>
          <w:color w:val="FF0000"/>
        </w:rPr>
        <w:t xml:space="preserve">id 141</w:t>
      </w:r>
    </w:p>
    <w:p>
      <w:r>
        <w:rPr>
          <w:b w:val="0"/>
        </w:rPr>
        <w:t xml:space="preserve">格式 书籍描述 发布日期1998年4月3日 《每个女人心中的女神》的畅销书作者揭示了重病患者的经历，并展示了面对死亡如何成为一个改变生命的过程。病人、他们的护理人员和他们的亲人都将从这本精神性但实用的书中获得巨大的好处。畅销书《每个女人心中的女神》的作者揭示了重病患者的经历，并说明面对死亡可以是一个改变生命的过程。病人、他们的护理人员和他们的亲人都将从这本精神上但又务实的书中获得巨大的好处。编辑部评论 来自《出版商周刊》的评论 严重或灾难性的疾病带来的危机是这位荣格分析家和医生所关注的丰富的探索性文章。虽然涉及到各种疾病，但癌症--尤其是对妇女的影响--是博伦的重点。然而，这本书远不是一本严峻的小册子，而是一种形而上学的方法，充满了希望、第二次机会和健全的指导。但是，从作者为我们讲述的第一个 "启蒙故事 "开始，即珀尔塞福涅被绑架到冥界的神话，珀尔塞福涅是古希腊的春天、活力和重生的象征，博伦明确表示，要学习如何帮助自己恢复健康和完整，需要穿越黑暗和危险的领域。在她看来，没有心灵/身体的分裂，没有心理和身体之间的二分法：心灵在身体中无处不在，并影响着生理结果。虽然这本书的荣格语调会让一些读者望而却步（即使它吸引了另一些读者），虽然它并不充满原创性的观点，但它巧妙地汇集了关于身体疾病和精神分离的痛苦经历的观点，我们能够而且可能从这些观点中对我们是谁以及我们希望自己的生活是什么有了新的认识。1996年励德商业信息公司版权所有 --此文是指该书的绝版或不可用版本。来自图书馆杂志 来自一位畅销书作者（《每个女人的女神》，LJ 7/84）：关于使重病成为成长机会的建议。Copyright 1996 Reed Business Information, Inc. --此文是指该书的绝版或不可用版本。关于作者的更多信息 让-希诺达-博伦，医学博士，是一位精神病学家、荣格分析家、作家和活动家。她是美国精神病学协会的杰出终身研究员，加州大学旧金山分校的临床教授，也是妇女基金会的前董事会成员。让的网站是www.jeanbolen.com。"当前日程 "下的讲座和研讨会。她是《心理学之道》、《女人中的女神》、《男人中的神》、《力量之环》、《穿越到阿瓦隆》、《贴近骨髓》、《百万圆》、《老年妇女中的女神》、《老妪不抱怨》和《母亲的紧急信息》的作者。她的书已被翻译成三十多个外国版本。所有的书都是西班牙语的。她是联合国第五次妇女问题世界会议的主要倡导者（www.5wcw.org）。让-希诺达-博伦再次以她对人类状况的丰富理解赠予我们。在这本书中，她探讨了死亡、重大损失和疾病的心理和精神价值，但丝毫没有贬低我们爱情中这些时刻所带来的痛苦、愤怒和悲伤。博伦的书为我们提供了一种方法，使我们能够在深刻的精神和个人层面上处理这些经文，而不必求助于宗教的陈词滥调，或者对许多人来说，可能感觉像是真正的信徒的掩饰。相反，死亡、疾病和失落是作为心理和生理事件出现的，它们与丰富的个人和精神意义和转变产生共鸣，如果我们能允许它们这样做的话。一本精彩的书!这本书与我读过的任何其他书都不同。作者是荣格分析家和精神病学的临床教授。引用书皮的话说，她 "将神话、经验和故事交织在一起，写出了这本书，既照亮了重病患者的经历，又表明面对自己的死亡可以是一个改变生命的过程，甚至是一个拯救生命的过程"。在我从生命危险中恢复的时候</w:t>
      </w:r>
    </w:p>
    <w:p>
      <w:r>
        <w:rPr>
          <w:b/>
          <w:color w:val="FF0000"/>
        </w:rPr>
        <w:t xml:space="preserve">id 142</w:t>
      </w:r>
    </w:p>
    <w:p>
      <w:r>
        <w:rPr>
          <w:b w:val="0"/>
        </w:rPr>
        <w:t xml:space="preserve">参与探究社区对学生和教师都提出了陌生的要求，期望学生迅速接受那些挑战他们对数学是什么以及如何学习数学的想法的变化是不合理的。我们的研究表明，除了鼓励学生充分参与外，教师还需要意识到学生可能表现出的不同形式的抵触情绪，并认识到同伴可以通过哪些方式将不情愿的学生纳入课堂社区。</w:t>
      </w:r>
    </w:p>
    <w:p>
      <w:r>
        <w:rPr>
          <w:b/>
          <w:color w:val="FF0000"/>
        </w:rPr>
        <w:t xml:space="preserve">id 143</w:t>
      </w:r>
    </w:p>
    <w:p>
      <w:r>
        <w:rPr>
          <w:b w:val="0"/>
        </w:rPr>
        <w:t xml:space="preserve">专栏文章。肖恩-艾弗里的滑稽行为在多伦多会很好 肖恩-艾弗里，大家最喜欢的恶棍，在夏天把他的行为带到了达拉斯。周一晚上，他回到了纽约，在赛后的采访中，他表现出了艾弗里的最佳状态。看看视频，看看他说了些什么。所以，他在布兰登-杜宾斯基的脸上，称流浪者队的后备守门员斯蒂芬-瓦利奎特为 "小联盟"。(你知道，一个 "小联盟"，上赛季两次击败叶子，本赛季已经把我们拒之门外。只是说说而已）。然后，很明显，艾弗里与游骑兵队的彩民发生了冲突。我的观点是，想象一下肖恩-艾弗里和多伦多枫叶队媒体的整个赛季。世界会发生碰撞。哦，这将是多么有趣啊。想想看，达米安-考克斯与达西-塔克相处得并不融洽。想象一下，艾弗里会让他经历怎样的生活地狱。如果能读到考克斯对艾弗里的仇恨，日复一日，光是这样就值得了。我仍然认为我们应该签下艾弗里，或者至少应该尝试。他将使一支勇敢的多伦多队更难对付，更重要的是，使达米安-考克斯的生活更悲惨。而且，真的，在一天结束时，这不正是我们都想要的吗？肖恩-艾弗里，每个人都喜欢的恶棍，在夏天把他的行为带到了达拉斯。周一晚上，他回到了纽约，在赛后的采访中，他表现出了艾弗里的最佳状态。看看视频，看看他说了些什么。</w:t>
      </w:r>
    </w:p>
    <w:p>
      <w:r>
        <w:rPr>
          <w:b/>
          <w:color w:val="FF0000"/>
        </w:rPr>
        <w:t xml:space="preserve">id 144</w:t>
      </w:r>
    </w:p>
    <w:p>
      <w:r>
        <w:rPr>
          <w:b w:val="0"/>
        </w:rPr>
        <w:t xml:space="preserve">被低估的哈里伯顿是一项好的投资 米娜是The Motley Fool博客网络的成员 -- 条目代表我们博主的个人意见，未经正式编辑。哈里伯顿公司（NYSE: HAL ）是世界上最大的天然气和油田服务公司之一，在超过75个国家开展业务。  在其93年的大部分历史中，HAL被划分为多个业务部门，最引人注目的是能源服务集团和Kellogg-Brown &amp; Root。  后者，更广为人知的是KBR，在2007年被出售之前一直作为私营军事建筑和工程承包商。在过去十年中，哈里伯顿公司出现了大量不受欢迎的头条新闻，从第二次海湾战争中政府授予的有问题的合同，到深水地平线石油泄漏事件中的鲁莽行为。  在同一时期，HAL的股价已经翻了三倍，目前略低于31美元/股。  然而，在去年这个时候，股价甚至更高，突破了每股57美元的价格。  这种下跌使价值投资者蜂拥而至，因为所有的分析措施都指出，现在可能是购买HAL的最佳时机。  此外，看起来对冲基金和公司内部人士已经击败了投资者，可以这么说。在整个经济衰退的大部分时间里保持停滞后，哈里伯顿在2011年的收入增加了38.1%，达到248亿美元。  这一一年的增长超过了贝克休斯（NYSE: BHI ）的37.5%、威德福国际（NYSE: WFT ）的27.1%和斯伦贝谢公司（NYSE: SLB ）的37.1%等竞争对手。  HAL也能够将这种增长转化为它的底线，因为它的收益从2010年的2.01美元提升到2011年的3.08美元/股。  事实上，在过去三年中，HAL的每股收益平均每年增长3.9%，而此时行业平均水平正在萎缩（-1.8%）。  此外，该公司的三个主要竞争对手在同一时期的EPS都出现了负增长。BHI（-9.2%）、WFT（-44.7%）和SLB（-7.4%）。有趣的是，盈利倍数显示，投资者还没有注意到这一优势。  通过观察HAL的市盈率（9.2倍），即衡量投资者对每一美元收益的价值，我们可以看到与行业平均水平（16.1倍）和BHI（10.6倍）、WFT（28.3倍）和SLB（17.6倍）等竞争对手相比，有很大的折扣。  现在，熊市可能会争辩说，HAL可能只是历史倍数低，但情况根本不是这样。  具体来说，该公司目前的市盈率低于16.1倍的10年平均水平。  此外，在过去十年中，HAL的收益一直以高于标准普尔指数17%的溢价交易。  今年，它们以40%的折扣进行交易。  使用行业的平均市盈率，并结合一年前3.53美元的EPS预测，我们可以将明年春天的目标价格设定为56.83美元。  即使收益保持停滞不前，HAL的公平估值股价也会上升到每股50美元以上。还应指出的是，哈里伯顿去年的自由现金流增长了五倍，达到7.31亿美元。  尽管这一增长幅度大于其主要竞争对手，但HAL的股票目前的市盈率为8.6倍，低于行业平均水平（11.7倍）和该公司自己的10年历史平均水平（16.9倍）。在过去的一个月里，围绕哈里伯顿的消息一直特别积极，因为该公司打破了街道的第一季度盈利预期，报告的每股收益为0.89美元，比2011年第一季度高出近50%。  此外，HAL上周赢得了一份价值9500万美元的合同，在伊拉克开发一系列油井，它预计将在巴西达成类似协议。  从宏观经济的角度来看，低于预期的油价肯定没有帮助HAL的股价，尽管发展中国家的需求不断上升，有限资源的供应不断减少，为有利于该公司的看涨趋势铺平了道路。从内幕活动来看，董事穆里-格伯购买了3</w:t>
      </w:r>
    </w:p>
    <w:p>
      <w:r>
        <w:rPr>
          <w:b/>
          <w:color w:val="FF0000"/>
        </w:rPr>
        <w:t xml:space="preserve">id 145</w:t>
      </w:r>
    </w:p>
    <w:p>
      <w:r>
        <w:rPr>
          <w:b w:val="0"/>
        </w:rPr>
        <w:t xml:space="preserve">新iPad与iPad 2的对比 它真的值得升级吗？新的iPad，iPad 3或任何你想叫它，已经到来，其时髦的屏幕和大多数人的自然反应是直接购买的东西，但这一定是正确的行动？仅仅因为它是苹果公司顶级平板电脑系列中的最新产品，就能使新iPad成为最好的产品，或者更重要的是，它真的值得你花钱购买吗？确定这一点的最好方法是好好看看所有新iPad的部件和所有新iPad的规格，并将它们与iPad 2进行比较，以显示它们到底有什么不同。无论苹果是否仍然同时出售iPad 2，在第三方网站上仍然可以很容易地买到旧型号的产品，而且价格大打折扣。那么，哪种方式对你来说是最好的？阅读Pocket-lint的新iPad与iPad 2的对比，为自己决定。外形第一：iPad 2 241.2 x 185.7 x 8.8毫米，613克第二：新iPad 241.2 x 185.7 x 9.4毫米，652克iPad 2本身就是一个薄的魔鬼，所以在外形方面要比它好是很困难的。当然，这里也有另外一些复杂的问题，这些问题总是会被证明是对苹果工程师在新iPad上的一个挑战。更强大的处理器和更绚丽的屏幕需要一个更大的电池，以便为其提供同样长的时间框架，这意味着一个更庞大的身体和更高的质量。当然，iPad 3在后来的几轮比赛中获得了好处，但第一类是旧型号。你不会以为这一切都会一帆风顺吧？显示屏第一：新iPad 9.7英寸，2048 x 1536，LCD，IPS第二：iPad 2 9.7英寸，1024x768px，LCD，IPS获得屏幕提升是欣赏苹果的公众在过去12个月里一直呼唤的。当iPad 2推出时，我们都认为我们会得到Retina类型的分辨率水平，但是，现在，这个梦想终于成为现实了。此举使9.7英寸显示屏的像素增加了一倍，因此像素密度也增加了一倍，尽管你可能从未想过iPad 2的屏幕完全是个问题，但现在把它放在新的iPad 3旁边，你就不会怀疑你宁愿把哪一个放在你的包里。引擎室 第一：新iPad 苹果A5X 第二：iPad 2 苹果A5 新iPad的增强图形潜力需要一个具有增强图形能力的处理器，这正是四核图形苹果A5X系统芯片所提供的。SoC的图形元件中的核心数量意味着更敏捷的界面、更流畅的游戏，而且，希望能对你的高清电影进行高度熟练的渲染。iPad 2中的A5并不逊色。你仍然能够享受顶级的应用程序，但在12个月后，当开发者的视野扩大，期望值提高时，你可能会开始注意到某些游戏变得有点吃力了。第一：新iPad后置500万像素，前置30万像素，30fps的1080p视频 第二：iPad 2 前置30万像素，后置70万像素，30fps的720p视频 虽然iPad的视频证书从来都是慢性的--前置的VGA和后置的720p记录分别足以与你的朋友和家人聊天和捕捉那一刻，但70万像素的静态照片是一个明显的弱点。值得庆幸的是，库克和他的伙伴们已经注意到了这一点，这次设法挤进了一个明显更好的相机系统。苹果已将iPhone 4S的大部分相机技术应用到新iPad上。这意味着比起iPad 2的不太理想的性能，这是一个重大胜利。新的iSight相机使用的东西，如5元素镜头和红外过滤器，以及像软件稳定和自动曝光/聚焦。与上一代平板电脑相比，这是一个很大的改进，对于那些想在苹果技术树顶端的人来说，这是另一个钉子。软件赢家：新iPad的iOS 5.1 输家：iPad 2的iOS 5.1 iOS在iPad 3发布时进行了一些更新。它带来了</w:t>
      </w:r>
    </w:p>
    <w:p>
      <w:r>
        <w:rPr>
          <w:b/>
          <w:color w:val="FF0000"/>
        </w:rPr>
        <w:t xml:space="preserve">id 146</w:t>
      </w:r>
    </w:p>
    <w:p>
      <w:r>
        <w:rPr>
          <w:b w:val="0"/>
        </w:rPr>
        <w:t xml:space="preserve">尼尔-科尔（Neil Cole）在我们的新书《Church Transfusion》中，菲尔-赫尔弗（Phil Helfer）和我首先宣称，基督国度的真正表达应该与其他所有宗教非常不同。为了证明神的国度的根本不同性质，我们列出了颠倒的国度与世界的正确观点形成对比的6种方式，不幸的是，这些方式也常常与教会相抵触。在接下来的几篇博文中，我将列出这六种不同的颠倒王国的范式。第一种是，做大的方法就是做小。所有的倍增运动都是从小处着手。耶稣描述他的国度是从当时人类所知的最小的种子开始的--芥子。所有的繁殖都发生在细胞层面。从本质上讲，如果你身体的细胞不健康，你的身体就不健康。如果构成你身体的细胞有问题，那么你有一个杀手级的衣柜，有一个面部提升，有一个胜利的微笑，这都不重要。当大多数牧师都在考虑如何获得更大的教会时，真正成功的关键是变小。最后，如果你把小事做对了，全球影响终将到来。谈到教会的输血，你必须从在教会生活的最小单位--与其他门徒有关的门徒--中建立健康开始。如果你不能在这个层面上倍增，你就永远不会在任何更大和更复杂的层面上倍增。大多数牧师、宣教士和教会建立者都急于做大，却错误地忽略了生命真正开始和改变的小地方。"不要轻视小的开始的日子"。关于尼尔-科尔 尼尔-科尔是教会倍增协会和CMAResources的创始人和执行董事，该公司已帮助在35个州和30个国家建立了数百个教会。许多人认为他是所谓的有机或简单教会运动的主要创始人之一。这一运动不断扩大的关键培训内容之一是有机教会建立者的温室--故事1和故事2培训。在尼尔-科尔的作者页面阅读更多关于他的信息 关注ChurchPlanting.com 什么是ChurchPlanting.com？在ChurchPlanting.com，我们的目标是装备和鼓励那些旨在赢得他人与基督建立关系的教会建立者。网站上的博主包括由教练和作者组成的教会建立世界的名人榜。这些人的思想超越了典型的惯例，他们有兴趣看到许多人通过建立教会赢得与基督的关系。</w:t>
      </w:r>
    </w:p>
    <w:p>
      <w:r>
        <w:rPr>
          <w:b/>
          <w:color w:val="FF0000"/>
        </w:rPr>
        <w:t xml:space="preserve">id 147</w:t>
      </w:r>
    </w:p>
    <w:p>
      <w:r>
        <w:rPr>
          <w:b w:val="0"/>
        </w:rPr>
        <w:t xml:space="preserve">歌词。爱是你母亲肺里的空气 当她的父亲把她的篱笆拆掉 塑料袋和止痛药都用完了 爱是卖掉的吉布森335 你父亲的梦想在那晚死去 只是为了保持电力供应 这是我心中最黑暗的一面，当你来找我时，它就会死去 这是我赢得的金票，当你杀死我的敌人时 我听到最远的哭泣和最温柔的叹息，当我空虚时但如果你离开我，我会躲在像《模拟城市》这样的游戏里 爱，在过去的日子里是活生生的，在这个黄金时代被我们的彩色电视置于死地 当你来到我身边，我心中最黑暗的一面就会死去，当你杀死我的敌人，它是我赢得的金票 我听到最远的哭泣和最温柔的叹息，当我空虚时 但如果你离开我，我会让我离开，淹没在泥泞的水中，当我死去时，我的脸就会被淹死。..当我死的时候...死了我还活着 当我失去时，我找到了我的身份 爱是星期五的那些乌云 那是一场神圣的摇晃的地震 而你被卡在树上 当你来到我身边时，我心中最黑暗的一面就会死去 哦，当你杀死我的敌人时，它是我赢得的金票 我听到最远的哭声和最温柔的叹息，当我空虚时 但如果你离开我，我会招呼再见，我不在晚上发光 看我是死人 分享。像这样。这篇文章发布于2009年6月16日星期二，晚上11点14分，归类于歌词。你可以通过RSS 2.0 feed来关注对这个条目的任何回应。你可以留下回应，或从你自己的网站上追踪。你好，是的，是关于Rohin的父母。你有几个词是错的。你在这里......爱，是你母亲肺里的空气，当她的父亲把她的篱笆撕成塑料袋和panadol出来的时候。爱是卖掉的Gibson 335，而你父亲的梦想在那个晚上死了，只是为了保持这种电力。 当你来到我身边的时候，我心里最黑暗的一面就会死去，当你杀死我的敌人时，我赢得了金票。哦，当我死了，我还活着，当我失去了，我找到了我的身份，儿子，如果我死在我的卧室地板上，你会哭在你的卧室地板上，并在你的手臂下纹上我的名字，妈妈，爱情在旧时代是活着的，在这个黄金时代被我们的彩色电视杀死了，它是...但如果你离开我，我就会把我弄走，脸朝下淹死在水里。 哦，当我......爱是星期五的那些乌云，那是一场圣洁的地震，你被卡在树上。Ps，我很惊讶听到这些是Rohin的歌词。我只是推测它们是乔丹的，因为他负责唱歌。你知道其他歌曲是谁写的吗，比如《血》、《傻瓜的黄金》等等？我们听的时候，你爸爸也在那里......我非常热泪盈眶....，这让我想起了死于癌症的妈妈。听到你的歌，而你爸爸解释它背后的历史，这是非常好的时刻。真棒......我祝你一切顺利。你好，我想冒险讨论一下这首歌的歌词的含义。我来自西雅图，我本人并不了解这个乐队。所以我所说的只是从我的角度出发，因为我对歌词进行了沉思。其他人可能有他们的看法，我希望他们能讨论。总的来说，我认为这首歌是关于自我牺牲的爱和它所带来的生活。这似乎是一首非常家庭化的、以圣经为基础的冥想歌词，我将努力展示这一点。(有人在另一个歌词页上也提到他们是基督徒）我承认我将说的是公开的基督徒取向，这可能会冒犯你或误解TME，但我希望相反的情况会发生。我希望</w:t>
      </w:r>
    </w:p>
    <w:p>
      <w:r>
        <w:rPr>
          <w:b/>
          <w:color w:val="FF0000"/>
        </w:rPr>
        <w:t xml:space="preserve">id 148</w:t>
      </w:r>
    </w:p>
    <w:p>
      <w:r>
        <w:rPr>
          <w:b w:val="0"/>
        </w:rPr>
        <w:t xml:space="preserve">答案(7) 回答者1 哦，从大型连锁店购买宠物的乐趣，而不是私人饲养者。首先，我和家里的宠物有一些冲突，我发现相当多的商店的工作人员不给你适当的建议，而且你真的应该与兽医仔细检查性别，确保你不打扰母亲和婴儿，但从笼子/窝里取出雄性。至少10天内不要接触小兔子，如果你没有照顾小兔子的经验，那么14-20天内不要接触它们，确保母兔和小兔子在温暖的地方，远离嘈杂的声音或任何可能惹恼它们的东西或人。给孩子们做性别鉴定，确保女孩和男孩在8周后被分开，来源：你需要给他们做绝育手术。我建议把你所有的兔子都带到兽医那里（除了母亲和孩子）。让兽医给它们做性别鉴定，可能会比宠物店的更准确。然后把你所有的公兔都修好。这将是昂贵的，但它可以防止更多的事故。一旦你的母兔完成了对幼兔的照顾，如果你选择的话，你可以把母兔固定起来。这实际上对它们的健康更好，因为它可以防止子宫癌。孩子们在6个月大的时候都应该做绝育手术。在此之前，你需要尽力把公母分开，因为它们在3个月时就已经性成熟了。然后你可以决定是否要保留它们，或者是否要把它们送人。</w:t>
      </w:r>
    </w:p>
    <w:p>
      <w:r>
        <w:rPr>
          <w:b/>
          <w:color w:val="FF0000"/>
        </w:rPr>
        <w:t xml:space="preserve">id 149</w:t>
      </w:r>
    </w:p>
    <w:p>
      <w:r>
        <w:rPr>
          <w:b w:val="0"/>
        </w:rPr>
        <w:t xml:space="preserve">她在拍摄《最性感的人》的片场让我们大吃一惊，她摆出闷热的姿势，穿着透明的蕾丝Ae'Lkemi长裙，为国际摄影师Chris Colls展示了大量阳光下的皮肤，尽管她不得不在悉尼布朗特的悬崖顶阳台上平衡桌子，周围有一大群摄影人员、造型师、发型师、化妆师和公关人员。不过，维文的魅力还体现在她朴实的气质上，这位美女在拍摄间隙做着滑稽的表情，并随着大卫-鲍伊的《中国女孩》摇晃她的臀部，让摄制组笑得合不拢嘴。正如她所说的她的性感男人标准。"他们必须是有趣的。他们必须让我笑！"要了解萨马拉-维文在她的2012年最性感人物照片拍摄中的幕后情况，请点击这里或观看下面的视频。</w:t>
      </w:r>
    </w:p>
    <w:p>
      <w:r>
        <w:rPr>
          <w:b/>
          <w:color w:val="FF0000"/>
        </w:rPr>
        <w:t xml:space="preserve">id 150</w:t>
      </w:r>
    </w:p>
    <w:p>
      <w:r>
        <w:rPr>
          <w:b w:val="0"/>
        </w:rPr>
        <w:t xml:space="preserve">打字速度有多重要？能够快速打字有多重要？杰夫-阿特伍德曾无数次说过，程序员必须是一个好的打字员。例如，几周前他说，我不能把打字慢的人当作程序员来认真对待。你最后一次看到一个猎奇的钢琴家是什么时候？但编程并不像弹钢琴。  编程更像是作曲，而不是演奏音乐。大多数作曲家都能弹好钢琴，但有些人不能。如果你写散文而不是程序呢？在他的《论写作》一书中，斯蒂芬-金建议每天写1000字。如果写作只是一个打字的问题，这需要多长时间？半个小时，每分钟30个字的适度速度。假设你要打2000个字来保留1000个字，因为要修改。现在我们已经到了一个小时了。以写作为生的人并不是真的把大部分时间花在写作上。他们的大部分时间是在思考。显然，能够快速打字是件好事。正如我在这里论证的那样，快速数据输入的主要好处不是在数据输入中节省的时间本身，而是增加了你的手能跟上你的大脑的机会。然而，一个缓慢的打字员仍然可以很有成效。考虑到物理学家斯蒂芬-霍金。他只能通过电脑与世界交流，ALS几乎摧毁了他所有的运动控制能力。多年来，他通过一个可以用手拨动的开关来控制他的电脑；现在他使用一个可以检测眨眼的摄像头。他说他每分钟可以打15个字。不过，他还是设法写了一些东西，从1965年到2008年有194份出版物。你可能已经看到了他的一些书.对于那些身体条件好的人来说，学好打字是一项很好的投资，但这并不那么重要。一旦你达到适度的熟练程度，提高你的速度并不能提高你的生产力。如果一个每天写1000字的小说家能够无限快地打字，他或她每天可能会节省一个小时。无论你如何努力，你都不可能将打字速度提高太多。根据吉尼斯世界纪录，芭芭拉-布莱克本是世界上最快的英语打字员。她可以维持每分钟150个字。这意味着她只比斯蒂芬-霍金快10倍。我们大多数人都介于霍金和芭芭拉-布莱克本之间。换句话说，几乎每个人的打字速度都是一样的，在一个数量级内。关于杰夫-阿特伍德对打字和编程的评估，我想好的程序员往往是好的打字员。打字好可能表明一个程序员关心他的职业，但如果是这样，他是一个好的程序员，因为他关心，而不是因为他能打得好。我认为成为一个好的打字员的重要性在于，打字的行为不会分散你的思维轨迹。速度可能没有那么重要，重要的是思考的能力，让你的思想从你的手指中出来。约翰，我同意你的评论。我和很多糟糕的程序员打过交道，他们几乎都不会触摸打字。我对这种关联的看法是，他们并不关心他们的手艺的执行情况，因为如果他们关心的话，触摸打字会大大增加他们的效率。作为一个程序员，你不需要以90wpm的速度听写。如果你的错误率很高，而你的打字率很低，那么你光是键入你的想法就会比其他时候多花很多时间。不学习如何触摸打字，表明你并不关心这些损失的时间，这可能表明你并不关心你完成事情的整体能力。杰夫-阿特伍德的目标太简单了，约翰--从来没有人说他有一个灵巧的比喻。另外，与作曲家更接近的比较不是钢琴的技巧，而是写音乐符号的速度。我发现，一旦我把圆形的音符头和形状的旗子改成了哈希标记和斜线，我就能在一首曲子上完成更多的工作，原因正是你所指出的：当我的手还在记忆中的时候，我就能把已经想好的段落写到纸上。我曾经每小时打出近60个字。我意识到，在编程中，你按多快并不重要，重要的是你按什么键的顺序。我的速度放慢了一点，但我的准确性大大增加了。我同意你的观点，这不是你能打多快的问题，而是</w:t>
      </w:r>
    </w:p>
    <w:p>
      <w:r>
        <w:rPr>
          <w:b/>
          <w:color w:val="FF0000"/>
        </w:rPr>
        <w:t xml:space="preserve">id 151</w:t>
      </w:r>
    </w:p>
    <w:p>
      <w:r>
        <w:rPr>
          <w:b w:val="0"/>
        </w:rPr>
        <w:t xml:space="preserve">制作中的马卡龙 我很想不写这个帖子。我绝对不想包括任何照片，但我们还是来了！"。在我们的周年纪念日（第一年是纸），Shake给我买了一本关于制作马卡龙的法国小书。他总是能在没有告诉他的情况下挑选出我一直在想的东西!今天趁着宝宝午睡，我决定做第一批。我非常严格地精确测量配料（非常不像我......），并借了一个电动打蛋器来打蛋清，因为我想尽我所能地做。实际上，我不得不在空闲的房间里打蛋清，这样就不会把孩子吵醒--这就是他的房间在厨房旁边的一个缺点！"。人们似乎对制作马卡龙感到畏惧，而现在我已经尝试过了，我明白了原因所以，这篇文章的目的是记录出了什么问题，以及我下次要改变什么。马卡龙休息时，我对我的测量结果很满意，但在我做完混合后进行了一些研究，建议使用已经放置了至少24小时的蛋白！"。哎呀。好吧，下次我将提前计划。我可以改变的另一个因素是，我认为我需要把混合物？面糊？多搅拌一下，因为当把马卡龙吸到托盘上时，马卡龙有一些小山峰（你不会想知道Shake说它们看起来像什么...！）。我在烘烤前用潮湿的手指把它们抹平了，但这显然是混合不足的表现。开裂的马卡龙 我不是100%确定上面的壳有什么问题，但这可能又是由于混合物没有充分混合？或者我在烘烤前没有把它们放置足够长的时间？或者它们在烤箱里的时间稍微太长？嗯....，谁知道呢！有趣的是，这些贝壳很容易从纸上脱落，而上面架子上的贝壳却粘在烘焙纸上。我说 "有趣"，但实际上这很烦人！我使用了我在这里读到的一个小技巧。我使用了我在这里读到的一个提示（来自马卡龙女王），并在纸下放了一些水几分钟，它们确实大部分都脱落了。我做了一个咖啡奶油蛋糕来填充贝壳，我们试吃了几个。</w:t>
      </w:r>
    </w:p>
    <w:p>
      <w:r>
        <w:rPr>
          <w:b/>
          <w:color w:val="FF0000"/>
        </w:rPr>
        <w:t xml:space="preserve">id 152</w:t>
      </w:r>
    </w:p>
    <w:p>
      <w:r>
        <w:rPr>
          <w:b w:val="0"/>
        </w:rPr>
        <w:t xml:space="preserve">男性健康 女性健康 吃健康、均衡的饮食是保持良好健康的一个重要部分，可以帮助你感受到你的最佳状态。它也可以很简单。只要遵循这八个饮食提示就可以开始了。健康饮食的两个关键是。根据你的活动情况吃适当数量的卡路里，这样你就能平衡你消耗的能量和你使用的能量。如果你吃的或喝的太多，你就会发胖。如果你吃得太少，你就会失去体重。普通男性每天需要大约2500卡路里。女性平均需要2000卡路里。大多数成年人吃的卡路里比他们需要的多，应该少吃点卡路里。吃各种各样的食物，以确保你获得均衡的饮食，并确保你的身体获得所有需要的营养。为了帮助你在五大类食物中取得适当的平衡，请看 eatwell plate (PDF, 120kb) 为了保持健康的饮食，eatwell plate 显示了你所吃的东西中应该有多少来自每一类食物。 这些实用的提示涵盖了健康饮食的基本要素，可以帮助你做出更健康的选择。淀粉类食品包括土豆、谷类、面食、米饭和面包。尽可能选择全麦品种：它们含有更多的纤维，可以使你有更长时间的饱腹感。淀粉类食物应该占你吃的食物的三分之一左右。我们大多数人都应该吃更多的淀粉类食物：尝试在每顿主食中至少包括一种淀粉类食物。有些人认为淀粉类食物会使人发胖，但就每一克而言，它们所含的热量还不到脂肪的一半。了解更多信息，请参见淀粉类食物。多吃水果和蔬菜 建议我们每天至少吃五份不同类型的水果和蔬菜。这比听起来更容易。一杯100%不加糖的果汁可以算作一份，煮成菜的蔬菜也算。为什么不在你的早餐麦片上切一根香蕉，或者把你通常的午间点心换成一些干果？了解更多信息，请点击5 A DAY。多吃鱼 鱼是蛋白质的良好来源，含有多种维生素和矿物质。争取每周至少吃两份，包括至少一份油性鱼类。油性鱼富含欧米茄-3脂肪，这可能有助于预防心脏病。你可以选择新鲜的、冷冻的和罐装的；但要记住，罐装和熏制的鱼可能是高盐的。油性鱼类包括鲑鱼、鲭鱼、鳟鱼、鲱鱼、新鲜金枪鱼、沙丁鱼和皮尔卡兹。非油性鱼类包括黑线鳕鱼、鲽鱼、鲑鱼、鳕鱼、罐头金枪鱼、鳐鱼和鳕鱼。任何经常吃很多鱼的人都应该尽量选择广泛的种类。减少饱和脂肪和糖 我们的饮食中都需要一些脂肪。但重要的是要注意我们所吃的脂肪的数量和类型。有两种主要的脂肪类型：饱和脂肪和不饱和脂肪。太多的饱和脂肪会增加血液中的胆固醇含量，从而增加你患心脏病的风险。饱和脂肪存在于许多食物中，如硬奶酪、蛋糕、饼干、香肠、奶油、黄油、猪油和馅饼。尽量减少，并选择含有不饱和脂肪而不是饱和脂肪的食物，如植物油、油性鱼类和鳄梨。为了更健康的选择，只需使用少量的植物油或减脂油，而不是黄油、猪油或酥油。当你吃肉时，选择瘦肉并切掉任何可见的脂肪。在《少吃饱和脂肪》一书中了解更多，并获得减少脂肪的提示。在英国，大多数人吃喝了太多的糖。含糖的食物和饮料，包括酒精饮料，通常含有高热量，并可能导致体重增加。它们还可能导致蛀牙，尤其是在两餐之间吃的话。减少含糖的汽水、酒精饮料、蛋糕、饼干和糕点，这些都含有添加糖：这是我们应该减少的糖，而不是水果和牛奶等食物中天然存在的糖。食品标签可以提供帮助：使用它们来检查食品中含有多少糖。每份食品中的糖超过15克</w:t>
      </w:r>
    </w:p>
    <w:p>
      <w:r>
        <w:rPr>
          <w:b/>
          <w:color w:val="FF0000"/>
        </w:rPr>
        <w:t xml:space="preserve">id 153</w:t>
      </w:r>
    </w:p>
    <w:p>
      <w:r>
        <w:rPr>
          <w:b w:val="0"/>
        </w:rPr>
        <w:t xml:space="preserve">看看The Temptations I Wish It Would Rain的歌词--这是对已经很壮观的The Temptations歌词集的又一次了不起的补充。I Wish It Would Rain歌词是The Wish It Would Rain专辑中的一部分，该专辑具有惊人的节拍和唱腔。诱惑乐队I Wish It Would Rain歌词 阳光蓝天请走开 我的女孩找到了另一个人，和她一起离开了我的未来 我的生活充满了阴霾，所以日复一日，我把自己关在房间里 我知道对你来说，这听起来很奇怪，但我希望它能下雨（哦，我多么希望它能下雨） 哦，耶，耶。因为我很想出去走走（这么好的天气） 但大家都知道男人不应该哭 听我说，我得哭，因为哭是一种痛苦 哦，即使是我内心的伤害，语言也无法解释 我只是希望下雨（哦，我多么希望下雨） 哦，让它下雨，下雨，下雨（哦，我多么希望下雨） 哦，宝贝，让它下雨（下雨。我的泪水沾满了脸，贴在窗玻璃上，我的眼睛触摸着天空，渴望下雨，因为雨滴在我的泪滴后面，没有人会知道我在哭（哭），哭（哭），当我走到外面的世界，我的眼泪拒绝解释，我希望下雨（哦，我多么希望会下雨），雨。雨，雨（哦，我多么希望它能下雨）oooh baby let it rain let it rain 我需要雨来分散我眼中的泪水oooh let it rain oh yeah, yeah 回到The Temptations的歌词 你现在在The Temptations I Wish It Would Rain歌词页面 The Temptations I Wish It Would Rain歌词是The Temptations的财产和版权。The Temptations I Wish It Would Rain 歌词 音乐歌曲歌词</w:t>
      </w:r>
    </w:p>
    <w:p>
      <w:r>
        <w:rPr>
          <w:b/>
          <w:color w:val="FF0000"/>
        </w:rPr>
        <w:t xml:space="preserve">id 154</w:t>
      </w:r>
    </w:p>
    <w:p>
      <w:r>
        <w:rPr>
          <w:b w:val="0"/>
        </w:rPr>
        <w:t xml:space="preserve">现金流 澳大利亚女性企业家将通过Springboard的资助获得提升 作者：Cara Waters 2012年10月12日 星期五 Springboard企业正在寻找澳大利亚最有前途的女性领导的成长型公司加入其全球商业加速器计划，申请昨天开始。这个非营利性的女性创业计划于5月在澳大利亚启动，并在全球范围内创造了数以千计的就业机会和50亿美元的资金。澳大利亚的申请昨天首次开放，并在2012年12月15日截止。Springboard Australia的主席Wendy Simpson告诉SmartCompany，澳大利亚一些最知名的投资者现在已经加入，与Springboard Australia合作，包括Investec、One Ventures、Starfish Ventures、Foundry、Right Click Capital、Anacia Capital和AFG Venture Group。"辛普森说："这些投资者同意做的是帮助指导妇女了解如何从投资者的角度介绍你的业务，这些是澳大利亚投资者，我们将在未来几周内宣布美国投资者。她说，澳大利亚一些关系最好的领导人将与Springboard美国的企业家、投资者和行业专家一起，向被选中的澳大利亚公司提供 "无与伦比的支持"。辛普森说："Springboard令人兴奋的是，它将投资界和创业界聚集在一起，我们发现传统上女企业家很难接触到投资界，"。"城里有一种理论，最好的交易不是投出来的；它们一般是投资者对企业家说，'在你的下一笔交易中，我们将支持你'，而这一般是男人在招募男人。"Springboard董事会成员、项目赞助商Grant Thornton的企业融资主管Paul Gooley说，他的公司对参与其中感到自豪。"Gooley在昨天发布的一份声明中说："为这些类型的企业筹集投资资本对于发展世界级的领先企业至关重要，这些企业将成为未来经济活动的驱动力，我们期待着为这些女企业家提供洞察力和帮助，以实现她们的发展目标。欲了解更多有关女性创业的故事，请访问我们的姐妹网站Women's Agenda -- 职业女性成就的地方。这个故事首先出现在SmartCompany上。你喜欢这篇文章吗？注册成为StartupSmart新闻通讯的会员，可以直接在你的收件箱中收到每日新闻总结和免费电子书!</w:t>
      </w:r>
    </w:p>
    <w:p>
      <w:r>
        <w:rPr>
          <w:b/>
          <w:color w:val="FF0000"/>
        </w:rPr>
        <w:t xml:space="preserve">id 155</w:t>
      </w:r>
    </w:p>
    <w:p>
      <w:r>
        <w:rPr>
          <w:b w:val="0"/>
        </w:rPr>
        <w:t xml:space="preserve">最佳答案 - 由提问者选择 实际上，它并不是那么痛，我是在圣诞节（12月）前后开始的，把一个新的放进去，这里有一些姿势，1）把你的腿放在马桶上，把卫生棉条倾斜到你身体的后面，相信我，这对我有帮助！2）把你的屁股放在马桶的末端（你不会掉下来的地方），把卫生棉条指向你的脊柱后面（不是直的，而是略微向下）。2）把你的屁股放在马桶的末端（你不会掉下来的地方），把卫生棉条对准你的脊柱后面（不是直的，而是稍微向下），我第一次要放一个，很奇怪，我有点被迫，因为我正要去游泳...:/ #2对我来说最有效。任何其他建议......请给我留言，我已经学到了很多!另外，这可以帮助你..........（但对插入卫生棉条的帮助不大）www.Beinggirl.com，这将需要几次尝试，但你会得到它。比垫子好得多，你应该感觉不到它，当你把它拿出来时，有一点点疼痛，就像3秒钟（这并不坏）其他答案（3）像这样把它放进去一定是非常不舒服的。我知道你第一次尝试的时候很困难。就像别人说的，你需要以一个轻微的角度推它。要想有更好的姿势，可以把一条腿放在浴缸边缘或其他地方，这样会让你更容易进去。如果还是不行，就把它拿出来，用垫子，下次再试。它不应该伤害你，而且它只进去一半真的不好，它应该很好地进去，而不是只在边缘，你不应该还感觉到它，而且只有绳子出来。</w:t>
      </w:r>
    </w:p>
    <w:p>
      <w:r>
        <w:rPr>
          <w:b/>
          <w:color w:val="FF0000"/>
        </w:rPr>
        <w:t xml:space="preserve">id 156</w:t>
      </w:r>
    </w:p>
    <w:p>
      <w:r>
        <w:rPr>
          <w:b w:val="0"/>
        </w:rPr>
        <w:t xml:space="preserve">空心王冠》以该系列的第四部戏剧《亨利五世》结束。这部剧很精彩，就像整个系列一样，在两部《亨利四世》之后，能依次看到《亨利五世》真是太好了。  我看过《亨利五世》好几遍了，开头的法斯塔夫和奎克丽夫人的场景在独立的《亨利五世》中并没有什么意义，我认为用开头和结尾的葬礼来框定这部剧是一个很好的装置。  起初，当一个我无法辨认的黑衣女人出现在开头时，我感到很困惑，但到了结尾，你再看到她，就有了意义。  那时，你已经喜欢上了她，她是光芒四射、俏皮的凯瑟琳公主，有一头荡漾的金发和一件淡蓝色的少女装，现在她变成了一个编着辫子、垂着头的哀伤和母性。  亨利的冒险和浪漫是光荣的，但也是短暂的。亨利五世是一部以梦幻般的动作英雄为中心的戏剧，因此有很多亨利骑着白马驰骋的镜头，他的斗篷在身后飞舞。汤姆-希德勒斯顿看起来很合适--导演没有剪掉通常的布丁盆发型--他是一个充满能量和热情的年轻人，周围有一群能干的老顽固（都很出色，保罗-弗里曼饰演的埃尔平汉的微笑传递很完美）。  亨利是鲁德亚德-吉卜林笔下If的缩影--他与国王同行（他是国王），拥有共同的触觉，所有的人都和他一起算计，没有一个人嫌多。  这是一个没有炸弹的亨利。  希德勒斯顿似乎什么都能做，所以毫无疑问，他可以表演著名的激励性演讲，即再来一次，亲爱的朋友们，以及克里斯平日作为领导人对他的部队的演讲。  但他被指示与他的直接战友们挤在一起，声嘶力竭地敦促他们，就像一个足球队的教练，而不是蒂尔伯里的伊丽莎白一世。  这与肯尼思-布拉纳（Kenneth Branagh）的《亨利五世》截然不同。布拉纳的优势之一是作为一个男人的领导者让人信服，正如他在《沙克尔顿》中所做的那样。他们没有像劳伦斯-奥利弗的战时版本那样，删掉哈弗勒尔的讲话，即亨利威胁说如果该镇不投降就会有暴行。   任何以战争为背景的现代剧目都会强调残酷和恐怖，所以有很多镜头是男孩的，他在一开始拿起圣乔治十字勋章后跟随军队，对他周围的死亡和恐惧作出反应。我以为强调恐怖的制作会使我们失去兴奋点--骑兵的前进和箭雨，但我们都得到了--一个可爱的广角镜头，马匹接近，英国弓箭手在等待，马蹄声越来越近。  虽然没有奥利弗和布拉纳的电影版本中的箭雨那么好，但也相当不错。亨利五世是......不是纯粹的金戈铁马，因为莎士比亚所做的一切都不是纯粹的，愤世嫉俗者、反对者和没有出现的人都有他们的角色--它在鲁伯特-布鲁克里之间有一丝威尔弗雷德-欧文的影子--但是充满了积极的爱国主义，剧中的每个人都告诉我们亨利五世是多么了不起，当然他是了不起的，就像负有更重责任的詹姆斯-邦德。  他的敌人是一个狡猾的王储（Edward Akrout，一个英国人的噩梦，一个英俊的法国人的香水广告）。  王储和他的随从都是傲慢的家伙，他们的马都穿着华丽的盔甲--王储的马上的蛇腹式护颈看起来很不错。  英国人则满身泥泞地站着。  如果说在法国人与英国人之间有什么形象能让英国人留下深刻印象的话，那就是这个形象了，华美的光滑皮肤与顽强的粗糙物质。像詹姆斯-邦德一样，亨利得到了那个令人愉快的法国女孩（Melanie Thierry--无论是傻笑还是严肃，都非常迷人）。  在最后的求爱场面中，亨利在他的其他优点之外又加上了一个GSOH和有趣的自嘲，美丽的年轻王子和公主互相亲吻，这是一个童话故事的结束，但他们当然不会在亨利死后幸福地生活，英格兰也在流血。   剧中的合唱团这样告诉我们，这部作品向我们展示了。</w:t>
      </w:r>
    </w:p>
    <w:p>
      <w:r>
        <w:rPr>
          <w:b/>
          <w:color w:val="FF0000"/>
        </w:rPr>
        <w:t xml:space="preserve">id 157</w:t>
      </w:r>
    </w:p>
    <w:p>
      <w:r>
        <w:rPr>
          <w:b w:val="0"/>
        </w:rPr>
        <w:t xml:space="preserve">周三，助理总监史蒂夫-西弗德(Steve Seaford)说，一项针对助理总监的攻击性索赔让这位学校官员感到被欺凌。"我花了很多时间在学校的反欺凌政策上。我从未想过有人会用这样的手段来欺负[我]，"Seaford在接受Patch电话采访时说。南帕萨迪纳联合学区的教学服务助理主管周五被逮捕，因为一位家长在学区办公室咄咄逼人地喷出脏话，官员说。这是该家长的两个孩子上学的最后一天，因为该家庭不再住在南帕萨迪纳。根据警方的公告，在Seaford据称将该家长推向门口，试图让他离开后，该家长发起了公民逮捕。与典型的警方报告一样，据称的受害者，即本案中的家长，没有被确认。Seaford否认推搡该男子，他说该区发现该男子在居住地问题上撒谎已有一段时间。如果一个孩子不住在南帕萨迪纳，那么这个家庭必须申请一个区外许可证。学区不再发放任何此类许可证。周五将是这两名学生的最后一天。虽然Seaford安排了周三（9月12日）与该家长会面，但他上周五来到办公室，争论他的孩子留在该区。"在变得咄咄逼人和吵闹之后，我要求他离开。显然，他不打算离开，所以我离开了办公室。这促成了他的离开，但根本就没有推搡，''Seaford说。"他没有得到他想要的东西。他非常沮丧，并选择向警方提出这一虚假指控，"他补充说。南帕萨迪纳警方Det.Richard Lee说，这名家长发起了一次私人逮捕，声称是攻击行为。他说，警察赶到后，向Seaford开出了一张轻罪罚单，并规定了开庭日期。李解释说，与警察的逮捕一样，地区检察官将对案件进行起诉，或者选择不起诉。"作为教育工作者，我们尽我们所能，试图尊重家长对我们政策的关注，但这实在是不可思议。我觉得被欺负了，''Seaford说。那些可怜的孩子--如果他是合法进入该区--就像许多人一样--有许可证，他们会留下来--现在他们被迫离开他们的学校和朋友......我当然能理解那位家长为什么不高兴，但他把责任放在了错误的地方。这个责任完全属于他的肩上。我很抱歉，Seaford先生和SPPD不得不浪费他们的时间来处理他的幼稚行为。我同意上面为Seaford先生辩护的评论。一个对自己的职位和我们的孩子表现出如此敬业的行政人员受到这样的对待，真是令人羞愧。我可以证明他对阻止我们学校的欺凌行为的奉献。他的孩子们在他的咆哮声中听得见吗？虽然我赞赏这位先生想让他的孩子留在SPUSD，但我对他的做法感到震惊。如果他在公共场合对他几乎不认识的人这样做，我不禁要问，他是否也会以同样的方式责备他的家人。当你说他被 "逮捕 "时，这是否意味着他被带到了警察局？戴上了手铐？只是给了一些文件？还是什么？在这种情况下，我希望他没有被以任何方式拘留。如果警察会逮捕某人，如果你只是指责他们推你，太容易了。嗨，罗恩。谢谢你的提问，因为 "公民逮捕''可能有点令人困惑。Seaford先生没有像大多数人听到 "逮捕 "时想象的那样被戴上手铐，被驱赶到警察局并被收监。然而，他是通过私人逮捕被逮捕的，开了罚单并被释放。罚单规定要开庭，所以我打算检查一下，看看是否被检察官立案，或者被扔掉。史蒂夫是处理这类纠纷的联络人。我相信他必须忍受更多的失望和愤怒的父母。他是一个有爱心的好人，而且很敬业--可惜他不得不经历这种公开展示。我认识史蒂夫-海福德多年，毫无疑问，他是一个有道德和正直的人。他</w:t>
      </w:r>
    </w:p>
    <w:p>
      <w:r>
        <w:rPr>
          <w:b/>
          <w:color w:val="FF0000"/>
        </w:rPr>
        <w:t xml:space="preserve">id 158</w:t>
      </w:r>
    </w:p>
    <w:p>
      <w:r>
        <w:rPr>
          <w:b w:val="0"/>
        </w:rPr>
        <w:t xml:space="preserve">我不可避免的媒体明星 我不是一个典型的代言人，当然不是为IBM这样规模的东西。作为幕后的极客类型，我肯定更高兴。上广播电台代表项目的前景，更不用说IBM了，这不只是有点吓人。但我想找一个更能够连贯地说话的人的最大努力却可怕地失败了，今天下午我尽职尽责地坐上了去伦敦的火车，去了广播大楼 。这很迅速。非常快。我到达后，在等待制片人下来接我时，有足够的时间快速发了一条恐惧的微博。然后他带我到演播室，在我知道之前，麦克风已经打开，我们正在录音。几乎同样快，一切似乎都结束了。我被告知，采访时间为10-15分钟（虽然为了播出而被剪辑成几分钟），但感觉就像几秒钟一样--快得让你眼花缭乱。我不太记得中间发生了什么。在我的记忆中，我大部分时间都是交替着看我面前的麦克风（怀疑--好像它随时都会跳起来咬我）和惊慌失措（意识到我的大脑已经一片空白，我根本记不起我打算说的任何事情）。我和另一个组织的人一起接受了面试--一位外部事务主管，他似乎是这方面的老手，而且立刻就很轻松。这可能是件好事，因为他能够在我安静地崩溃的时候愉快地说了很多。基本上就是这样。我不记得我说了什么，但我现在已经在广播里听到了。我不仅不记得自己说过什么，甚至听起来都不像我......或者至少是我认为自己的声音。这是一种奇怪的感觉--就像灵魂出窍的那种感觉。我在BBC遇到的人都非常好。我大部分时间都和节目主持人在一起，她非常可爱，在离开时还非常友好地让我们在广播大楼里参观了一番。第四电台是我选择的电台，所以能看到我所听的一些节目是在那里录制和制作的，这非常酷。这对我平时的生活来说是一个超现实的变化--我平时的生活就是喝咖啡，对着日食皱眉头，和我那糟糕的爪哇一起打碎华生。这篇文章发布于2012年9月11日星期二晚上7点23分，归类于ibm。你可以通过RSS 2.0来关注对这个条目的任何回应。你可以留下回应，或从你自己的网站上追踪。</w:t>
      </w:r>
    </w:p>
    <w:p>
      <w:r>
        <w:rPr>
          <w:b/>
          <w:color w:val="FF0000"/>
        </w:rPr>
        <w:t xml:space="preserve">id 159</w:t>
      </w:r>
    </w:p>
    <w:p>
      <w:r>
        <w:rPr>
          <w:b w:val="0"/>
        </w:rPr>
        <w:t xml:space="preserve">"本周，我们将与微距和人像摄影师Robert Lopshire近距离接触（字面意思！）和个人。你可能已经看过他的照片，作为orbis r微距教程系列的一部分，他的微距虹膜照片使用orbis r环形闪光灯获得了惊人的效果。我们了解到是什么影响了他成为一名摄影师，以及他如何利用社交网络从摄影行业中脱颖而出。你做摄影师多久了？大约25年了，我的第一台相机是宾得K-1000，我仍然把它安全地藏在我的瓷器柜子里。我可能很快就要去为它拿一些胶卷了。插图是我的第一个激情，我在很小的时候就开始画画。在相当长的一段时间里，我通过画我在杂志上找到的照片来微调我的插图技巧。自己拍摄似乎是有意义的，所以这时我决定购买一台相机。你是专业的还是业余的？你的突破口是什么，是你知道自己爱上摄影的时候，还是你成为职业摄影师的时候？在很长一段时间里，我从未想过要成为职业摄影师，直到我的图片摄影开始占用我大量的时间，以及朋友和企业要求为目录和网站提供图片。我当时主要是做产品摄影，我很喜欢，因为我在项目上有完全的艺术自由。有几个突破性的时刻，让我认真考虑成为职业摄影师......这两个镜头都涉及到人像摄影，而我从来没有做过太多。我从来不喜欢普通的日常人物肖像，但在我拍摄的几张肖像照片中得到了巨大的反响后，我就真的决定了。拍摄非常规的肖像照引起了一些想更新自己作品集的模特的注意，也引起了想开始自己作品集的有抱负的模特的注意。至于工作室的工作，我是非常具有实验性的，但我仍然根据拍摄的心情来实施经典的照明风格。经常与我合作的模特知道我对灯光有多挑剔--每个拍摄对象的脸都是不同的，所以我确保无论我使用什么灯光方案，都是最适合那个特定模特的。例如，与我一起工作的模特之一是Ivana。她有一双最不可思议的眼睛......只要她转向光源，她的眼睛就会变成明亮的银蓝色，所以当她出现在拍摄现场时，我为她准备了一些灯光方案，包括更直接和集中的灯光。现在，对于贝卡，我们改变了一些东西，因为她的黑暗特征，包括使用大量的自然光和一些漫反射的工作室照明来填补，我喜欢用orbis r环形闪光灯来拍摄她。在模特拍摄过程中，我们有一些最喜欢的物品，如22英寸的美容盘、柔光箱和透射伞。我的主要单反相机是奥林巴斯E3，通常安装在柯克3LT（三脚猫）三脚架上。我使用奥比斯环形闪光灯的方式有很多种，但我最喜欢的方法是将闪光灯和奥比斯环形闪光灯固定在相机前面的支架上的吊臂上。奥比斯环形闪光灯实际上在很多方面都有帮助。首先，正如我之前提到的，它适合各种实验性照明。其次，它在摄影棚或拍摄现场成为一个宝贵的光线调节器--不仅因为它的便携性和易用性，还因为它在室内和室外拍摄对象上的出色效果。当我在业余时间不做商业工作时，我就出去拍摄微距，主要是昆虫。我带着orbis r ringflash、Olympus E3、Oly FL-50闪光灯和我的Sigma 105mm F2.8 EX DG Macro镜头。结果很好，在拍摄对象的眼睛里显示出的捕捉光线使得图像非常精彩......即使昆虫不像我工作的模特那样漂亮。orbis r的设计是为了给摄影师提供一个优势。作为一名专业摄影师，谋生是非常具有挑战性的，你有什么诀窍在行业内保持竞争力？我告诉很多人的第一条是要准备好适应，这个行业是变化最快和最具挑战性的行业之一。从我的经历来看，现在最大的挑战是社交网络，我们都知道我们应该充分利用它的潜力，但挑战是在人群中脱颖而出。</w:t>
      </w:r>
    </w:p>
    <w:p>
      <w:r>
        <w:rPr>
          <w:b/>
          <w:color w:val="FF0000"/>
        </w:rPr>
        <w:t xml:space="preserve">id 160</w:t>
      </w:r>
    </w:p>
    <w:p>
      <w:r>
        <w:rPr>
          <w:b w:val="0"/>
        </w:rPr>
        <w:t xml:space="preserve">Greg Fleming and The Trains - Edge Of The City By Simon, on September 27th, 2012 新西兰唱作人Greg Fleming在2010年的优秀专辑《Taken》之后又推出了一张后续专辑，《Edge of the City》是Fleming创作的另一张精美的曲目集，他的乐队The Trains也加入其中，他在1980年代首次与之合作。乐队由John Segovia（吉他/主唱）、Dom Blaazer（哈蒙德/钢琴/主唱）、Earl Robertson（鼓/主唱）和Andrew B. White（贝斯/主唱）组成，他们在这张专辑中与Greg分担制作任务，产生了巨大影响。用他自己的话说。在进入录音室录制这张专辑的几周前，我坐在钢琴前，写下了标题曲《城市边缘》。那首歌分享了我一直在写的一部小说的主题和人物--错位、遗憾、家庭、时间的流逝；好的回报和坏的痛苦、爱情。我扔掉了我袖子里的歌曲，开始写那些构成这张唱片的歌曲。边缘》确定了方向。这些新歌是人物素描，是歌曲中的短篇故事，灵感来自于我对黑色电影、犯罪小说以及像Merle Haggard和Bruce Springsteen这样的歌曲作者的喜爱。然而，它的背景是本地的。我认识这些人。这些人物多年来一直是我想象力生活的影子。在接下来的18个月里，我为他们找到了一个故事，并给了他们一首歌。一个十几岁的女儿清理了办公室的保险箱，并与她父亲的新雇员一起潜逃（《最近的雇佣》），一个男人在他的兄弟又一次遭受毒品引起的崩溃后，回应了他嫂子的求助（《以利亚》）。更多的时间》的叙述者，在一个即兴的聚会中，对他的生活和家庭感到高兴，只希望有更多的夜晚能如此完美。在《切人》中，叙述者似乎无法离开一份正在慢慢摧毁他的工作，尽管他尽了最大努力。在《等着妈妈》（灵感来自Merle的《Mama Tried》）中，一个长大了的儿子走近他长期疏远的母亲，渴望向她展示他有多大变化。尽管《城市边缘》的开头并不是一部以音乐为背景的小说。流行歌曲需要钩子和副歌，而不是情节点，在音乐上，多亏了The Trains，这是一张具有各种质地的唱片，在录音室现场录制。分享这一点。1条评论：Greg Fleming and The Trains - Edge Of The City 嘿，西蒙，谢谢你的赞美。我们真的为这张专辑感到骄傲，它在全世界得到了一些很好的评价。我们希望有更多来自英国的歌迷到Bandcamp去听（你也可以在那里订购CD）。几点说明 -- 我们在Neil Finn（Crowded House）位于奥克兰的工作室录制这张专辑。许多艺术家现在都在这个工作室录制，包括Crowded House和Pajama Club，而Wilco早在2009年就在这里录制了《Wilco》。我们还将曲目送到纳什维尔由安德鲁-门德尔森（Andrew Mendelson）进行母带处理，他曾为滚石乐队、艾美露-哈里斯、约翰尼-卡什等人进行母带处理。</w:t>
      </w:r>
    </w:p>
    <w:p>
      <w:r>
        <w:rPr>
          <w:b/>
          <w:color w:val="FF0000"/>
        </w:rPr>
        <w:t xml:space="preserve">id 161</w:t>
      </w:r>
    </w:p>
    <w:p>
      <w:r>
        <w:rPr>
          <w:b w:val="0"/>
        </w:rPr>
        <w:t xml:space="preserve">快速的事实：除非你做对了什么，否则你不会卖出七百万册书。约翰-格雷博士不可能不知道这一点，他的作品《男人来自火星，女人来自金星》非常受欢迎。这本1992年的畅销书（事实上是如此畅销，以至于出版商哈珀-柯林斯（Harper Collins）声称它是有史以来最成功的非小说类精装书）提出了这样一个观点：男人和女人处理关系问题的方式根本不同：书名中的火星与金星的比喻。不过，先不说火星和金星，这究竟与数据和信息有什么关系？在我们的夏季休刊期间，《文件制造者》是否在自我帮助或关系咨询方面出现了奇怪的转折？答案是--谢天谢地--是一个响亮的答案。但我们已经花了一些休息时间，好好思考了一下今天管理信息的不同方式。这种信息转型是由许多不同的因素推动的。从大数据到Twitter的一切都在产生影响，逐渐重塑我们的脑电波，以处理以比特大小的格式传递的信息洪流。但是，如果最近的一系列报告是可信的，这些并不是我们在展示和分析信息时需要考虑的唯一因素--我们可能很快也需要开始将性别因素纳入方程。这个想法--就像现在的许多想法一样--从社交媒体开始。今年4月，《福布斯》撰稿人和有影响力的博主Steve Olenski写了一篇精彩的文章，分析了西方一些最大的社交媒体渠道的人口统计数据（数据本身来自新闻网站Online MBA）。Olenski发现，虽然Twitter和Facebook的男性和女性用户比例比较接近，但Google+和Pinterest却接近于男孩和女孩的专用俱乐部。82%的Pinterest用户是女性。71%的G+用户是男性。这有巨大的影响，而且不仅仅是对任何使用这些渠道来定位或吸引特定受众的人来说。今年早些时候，谷歌自己也在旧金山举行的2012年I/O大会上研究了为什么会出现这种情况。作为 "为另一半设计 "会议的一部分发表评论。Playmatics创始人玛格丽特-华莱士指出，G+的男性主导地位可能是一个 "UI（用户界面）的问题"，它是围绕 "它所吸引的原始受众"--即男性--而建立的。当然，一个人的评论--无论他们有多大的智力天赋--不一定等同于事实。但是，在华莱士关于G+看起来像是为男孩而建的随口一说的背后，有一些真正有趣的科学。这些科学涉及穴居人和穴居女人。是的，真的。这背后的想法是什么？这是几万年来，当我们的狩猎采集者祖先去......嗯......狩猎和采集时留下的条件的结果。男人（猎人）会在远处挑选猎物，而女人（采集者）则更习惯于挑选浆果、坚果和种子，同时兼顾管理营地和抚养孩子的考验和磨难。在我们迷失在一些（可能是非常有争议的）关于男性和女性如何对待工作的科学理论中之前，值得考虑的是，将这一原理应用于Pinterest--一种更长、更慢、多任务的社交媒体体验的定义--可能会在一定程度上解释它在女性受众中的受欢迎程度。而且，我们对待的不仅仅是社交渠道。Eyetrackshop（一种基于摄像头的眼球追踪服务，允许品牌商查看客户如何分析他们的广告）的专家们发现，男性和女性处理视觉信息的方式可能存在很大差异。不过，这并不仅仅是围绕男性好色的陈词滥调。该公司在分析萨博汽车的广告（对工作来说更安全）时发现，男性的眼睛更容易被吸引到关于汽车的信息上，而不是汽车本身的图片，而女性则相反。那么，这又是穴居人的本能吗？男性是否更关注汽车价格的 "直接 "细节？而女性则更 "被动 "地考虑汽车的外观？这种影响也延伸到了桌面之外。似乎移动信息越多，对女性就越有说服力。在《卫报》的一篇文章中，西蒙</w:t>
      </w:r>
    </w:p>
    <w:p>
      <w:r>
        <w:rPr>
          <w:b/>
          <w:color w:val="FF0000"/>
        </w:rPr>
        <w:t xml:space="preserve">id 162</w:t>
      </w:r>
    </w:p>
    <w:p>
      <w:r>
        <w:rPr>
          <w:b w:val="0"/>
        </w:rPr>
        <w:t xml:space="preserve">装修 你有一个需要回答的问题吗？在下面的列表中是否出现了与你类似的问题？请浏览下面发布的问题列表，寻找答案。点击问题，查看Mitre 10的答复。如果你找不到答案，而你想向我们的专家提问，请点击下面的 "向Mitre 10提问 "按钮。我们的厨房地板有一个乙烯基地板，它相当薄。你能告诉我如何在不破坏原有地板的情况下摆脱或剥除这种丑陋的地板吗？在这个乙烯基地板下面是一个美丽的Rimu地板。请建议如何打磨/抛光它，以恢复原来的地板，而不是乙烯基。Mitre 10的答复：1960年代至80年代初铺设的乙烯基地板，其底层材料中往往含有石棉。因此，不建议用砂纸磨掉旧地毯，因为你会传播石棉纤维。我们建议你让专业测试公司对你的乙烯基地板进行石棉测试。只有在地板被确认为不含石棉后，才可自行拆除。一旦你确定地板不含石棉，请使用Ados溶剂N来软化乙烯基的粘合剂。保持乙烯基的湿润，用铲子将其刮掉。这是个艰难的工作!小心地刮，不要挖到木地板上，以尽量减少任何损害。你可以用砂纸打磨掉任何剩余的粘合剂。一旦你的地板完全光滑、清洁和干燥，就可以涂上密封剂。如果你在当地的Mitre 10商店询问，他们将能够推荐适合你的产品。责任限制 这里提供的信息只是一个一般的指导原则，是基于你的电子邮件中的有限信息，并不打算成为一个独家的解决方案。可能还有其他的选择和产品也适合你的目的。请与Mitre 10商店中经验丰富的工作人员讨论您的产品要求。在使用其产品时，应始终遵守制造商的指示和预防措施。请向您的委员会核实，您是否遵守了与任何建筑项目有关的当地机构的细则，如果需要专家服务，请咨询合格的贸易人员。</w:t>
      </w:r>
    </w:p>
    <w:p>
      <w:r>
        <w:rPr>
          <w:b/>
          <w:color w:val="FF0000"/>
        </w:rPr>
        <w:t xml:space="preserve">id 163</w:t>
      </w:r>
    </w:p>
    <w:p>
      <w:r>
        <w:rPr>
          <w:b w:val="0"/>
        </w:rPr>
        <w:t xml:space="preserve">你有没有想过，有些女孩是如何设法得到所有 "好 "男人的？嗯，这不是火箭科学；事实上，这非常简单。陈旧的观念认为，有一些 "联盟 "的男人与他们同样 "联盟 "的女人约会，但有一些简单的技巧可以打破这个障碍，无论你是要追求五分钱还是十分钱。在你的外表上下功夫。外观是你给男人的第一印象。就风格而言，尽管有些发型可能看起来很酷，但要保持实用和自然。衣服要可爱，但要休闲。不要每天都穿牛仔裤，但除非必要，也不要太花哨。做一些你想做但从未做过的事情。例如，如果你认为自己的体重偏重，就减肥。如果你认为自己的体重偏小，就增加体重。开始锻炼。做有氧运动以减轻体重，做力量练习以锻炼肌肉。卫生是非常重要的。你应该经常洗澡，刮胡子，使用乳液，并涂抹除臭剂。喷上一些与众不同的东西（香水，身体喷洒）。尝试使用 "香草 "和 "茉莉花"，据说这是最能让男人兴奋的气味。刷牙和使用牙线，涂抹润唇膏，并保持指甲清洁。2 要独立。当然，抱怨和需要可能在一开始是有效的，因为男人会觉得自己很强壮，很有男子气概，但过了一段时间，整个 "落难的少女 "的行为就变得老套了。在学校之外有自己的事情；这不仅使你的角色充满活力，而且还给你带来神秘的色彩，这是很难抗拒的。大多数人都会对你的自给自足印象深刻，而且会给你带来良好的声誉。3 不要太戏剧化.当然，那些女孩可能看起来比那些冷酷的女孩得到了更多的关注，但男人们只关注那种女孩，因为看他们接下来会做什么傻事是很有趣的。你不想成为那种女孩，因为那是很容易不想要的。不要无动于衷，也不要推三阻四，但不要参与可以避免的争论，一定要有礼貌，尊重每个人，即使是那些不尊重你的人也要尊重。4 要知道，自信是成为 "那个女孩 "的关键。你有没有注意到，得到男人的从来都是卑微的、自怨自艾的女孩？那些受到最多关注的女性总是有很高的自信；更重要的是，积极的关注。因此，与其让自己失望，不如为自己拥有的东西感到自豪，这将反映在其他人身上。5 专注是另一件非常令人钦佩的事情。设定和完成目标不仅使你在生活中取得成功，而且在爱情中也是如此。你必须睁大双眼，并确保你清楚地知道你想从一个情况中得到什么。6 在你的身体语言上下功夫。它比语言更重要。对人开放不仅是通过你说的话，还有你表现的方式；例如，当你和一个男人说话时，看着他的眼睛，面向他站着，并保持目光接触。这种身体语言渗透着自信，会让他喜欢你，因为他可以看到你喜欢自己。7 改善自己，在精神上、身体上和情感上。这不仅会让你感觉更好，而且也会促进你专注于你想要的东西并得到它的能力。发现你的天赋并让它展现出来，因为这是一个男孩可以引以为豪的资产之一。8 了解自己；你的长处、短处和爱好.对一些事情感兴趣，并为自己做一些事情。这将表明你欣赏自己，而且你的标准被设定在一个合理的水平。9 做你自己。做一个不是自己的人只会给整个关系带来压力，在你知道之前，你有一个谎言的基础，这根本不是基础。这很可能是最重要的，因为男生会去找那些有鲜明自我的女生，不能因为他们需要足够的理由而动摇他们加入一个浪潮或潮流。10 不要为了一个男孩而改变.如果你喜欢某些事情，不要放弃它们。如果你真的离不开那些东西，就在业余时间做那些事情。11 态度要好 .每个男孩都想要一个善良的人</w:t>
      </w:r>
    </w:p>
    <w:p>
      <w:r>
        <w:rPr>
          <w:b/>
          <w:color w:val="FF0000"/>
        </w:rPr>
        <w:t xml:space="preserve">id 164</w:t>
      </w:r>
    </w:p>
    <w:p>
      <w:r>
        <w:rPr>
          <w:b w:val="0"/>
        </w:rPr>
        <w:t xml:space="preserve">阅览室的故事 -- 第29集 本周的《阅览室的故事》是为了纪念几周前不幸去世的Karen Wyld。凯伦成为馆藏部有价值的志愿者，为马瑞克协助许多方面的图书馆工作，并写下她自己闪光的博客，讲述她作为图书馆志愿者的经历。我们最初是作为一名普通读者认识凯伦的。在她与海伦在亨利街的那场与帽子有关的著名邂逅之后（在凯伦自己的博客中有所描述），她每天都会来我们这里，整天都是如此，而且很快就学会了很多关于阅览室和目录的知识，感觉她已经是我们团队的一员了。最初，她的研究重点是植物学，莎士比亚对花草的使用，以及康普顿维尔尼和斯通莱修道院等房子的花园规划。然而，她从1849年开始的《丽贝卡-杜尔西贝拉-奥尔彭的通俗读物》中做的研究越多，她发现要研究的主题就越多，她很高兴地发现我们的藏品所涵盖的主题范围。凯伦一直认为她的研究是非常无用的，因为她在不同的主题之间跳来跳去，但看到她从地下室的书架上订购的东西总是很吸引人，因为她在研究其他东西的时候在目录中发现了她感兴趣的东西。她总是说："这和我正在研究的东西没有关系，只是看起来很有趣...... "于是她的研究就发展到了不同的领域。凯伦的热情和在这些领域的知识使她成为成为志愿者的最佳选择，她最终全职为马瑞克公司的重要任务和项目工作，并且为了保持她的分支习惯，在某个阶段为收藏部的大多数工作人员完成了研究工作。她在阅览室完成了许多项目，当她在目录室的一台电脑前工作时，她经常帮助读者，特别是当她听到他们提到她在自己的工作中所涉及的东西时。当凯伦还是一名读者时，麦迪和我总是试图鼓励她参加视频博客，但她没有任何反应！当她开始写她自己的博客时，她就开始了。当她开始写自己的博客，需要她的照片时，她坚持要戴上她那顶著名的帽子，希望能遮住她的大部分脸部！她说："我不知道。我查阅了发给凯伦的票据材料，这勾起了我很多回忆，以下是她找到的一些文件：1.花园和植物是凯伦在我们的收藏中研究的第一个主题。她查看了斯通利修道院等住宅的花园规划图、将要种植的树木和植物目录，以及汉弗莱-雷普顿为Adlestrop House and Gardens的花圃中的拟议浴缸和座椅绘制的水彩画草图。压花，由玛丽-科雷利从拜伦勋爵的阳台上采摘 2. 压花，由玛丽-科雷利从拜伦勋爵在日内瓦附近的阳台上采摘。4 .食物是凯伦的一大兴趣，她发现了一本特别有趣的食谱，属于阿德莱斯特罗普的威廉-利的妻子（卒于1756年）的玛丽-利。这些食谱包括一个 "长寿 "的食谱，建议你 "每天在任何方便的酒中服用两大匙"。许多菜谱都是关于药品或药膏的，其中一份是关于 "瘟疫水 "的。5.凯伦很高兴能找到有关斯特拉特福德皇家标签厂的信息，该厂曾位于学院路，她首先在一个商标目录中找到了注册的商标，然后找到了制造标志的工厂的照片。1869年1月，Stoneleigh的E.L.Fardon绘制的飞车图。6.凯伦对体育特别是自行车运动非常感兴趣，她很喜欢在藏品中找到体育资料，包括一张弗兰克-本森的球队参加曲棍球比赛的门票和海报。她还很高兴找到了1893年11月11日的《百万》杂志的剪报，内容是Stoneleigh村的铁匠Edward L Fardon发明了有辐条的自行车轮，并附有自行车的复制图。我们从凯伦那里学到了很多关于我们收藏品的种类以及我们可以在其中找到的令人兴奋和不寻常的东西。她很喜欢和人们聊天，分享她在各种主题上的知识，如果你在过去一年多的时间里来过我们的阅览室，你有可能会</w:t>
      </w:r>
    </w:p>
    <w:p>
      <w:r>
        <w:rPr>
          <w:b/>
          <w:color w:val="FF0000"/>
        </w:rPr>
        <w:t xml:space="preserve">id 165</w:t>
      </w:r>
    </w:p>
    <w:p>
      <w:r>
        <w:rPr>
          <w:b w:val="0"/>
        </w:rPr>
        <w:t xml:space="preserve">搜索smh:搜索中。基督城不太可能举办测试布拉德-沃尔特联盟官员正在考虑为每年的跨塔斯曼测试提供替代场地，因为他们昨天被告知，基督城的AMI体育场至少在3月15日之前无法举办任何比赛。NZRL首席执行官Jim Doyle说，如果基督城无法举办5月6日的测试，奥克兰和惠灵顿显然是主办城市，他预计下周将作出最终决定。然而，Doyle说，如果比赛被转移，基督城很可能会获得明年澳大利亚和新西兰之间的季中测试。Doyle说："我们要考虑的不仅仅是比赛场地的状况，还有相当多的管道损坏，所以有漏水和污水。''我们还得考虑住宿问题，因为......他们中的很多人将来自克赖斯特彻奇以外的地方，需要有地方可以住。广告 该测试将是自1989年以来袋鼠队首次在基督城比赛。官员们非常希望测试能留在基督城，以示对该市的支持，但需要尽快做出决定。同时，由新西兰人伟大的Tawera Nikau组织的橄榄球联盟传奇比赛现在将成为基督城地震受害者的筹款活动。这场比赛原定于5月1日在基督城举行。''我们现在只是想看看比赛是否会继续进行......但如果我们真的进行比赛，收益肯定会用于地震，'' Nikau说。在组织了一场传说中的原籍国比赛为昆士兰的洪水受害者筹集资金后，前袋鼠队的前锋Mark Geyer正在考虑在前国脚之间为地震呼吁进行跨塔斯马尼亚测试。</w:t>
      </w:r>
    </w:p>
    <w:p>
      <w:r>
        <w:rPr>
          <w:b/>
          <w:color w:val="FF0000"/>
        </w:rPr>
        <w:t xml:space="preserve">id 166</w:t>
      </w:r>
    </w:p>
    <w:p>
      <w:r>
        <w:rPr>
          <w:b w:val="0"/>
        </w:rPr>
        <w:t xml:space="preserve">出埃及记32:19 查看詹姆斯王版本。点击切换到1611年詹姆斯王版本的出埃及记32:19。摩西一到营地附近，就看见牛犊和跳舞。摩西的怒气就上来了，把桌子从他手里丢出去，摔在山下。出埃及记32:19摩西刚走近营地，就看见牛犊和舞蹈，摩西就怒气冲冲，把桌子从手中丢掉，摔在山下。- 詹姆士王版本（1611年）--与出埃及记原文第32章扫描版比较 摩西一靠近营地，就看见牛犊和{跳舞}，摩西的怒气就烧起来了，把手中的牌位扔了，摔在山脚下。- New American Standard Version (1995) 摩西一到营地附近，就看见牛犊和跳舞，摩西的怒气就烧起来，把桌子从手中丢出去，摔在山下。- 美国标准版（1901年）他走近帐棚的时候，看见牛的形像和百姓跳舞，摩西怒气冲天，就把手中的石头丢掉，摔在山脚下。- 基本英文圣经》摩西走近营地，看见牛犊和跳舞的人，就怒火中烧，把桌子从手中丢出去，打碎在山下。- 达比圣经》他走近营地，看见牛犊和舞蹈，就非常生气，把桌子从手中扔出去，摔在山脚下。- Douay Rheims Bible 摩西一靠近营地，就看见牛犊和舞蹈，摩西的怒气就大了，把桌子从手中丢了出去，摔在山下。- 韦伯斯特圣经 他一靠近营地，就看见牛犊和跳舞，摩西的怒气就旺盛起来，把手中的牌位丢了，打碎在山下。- 世界英文圣经》他一靠近营地，就看见牛犊和跳舞，摩西的怒气就烧起来，把桌子从手中丢出去，打碎在山下；--《杨氏字经》他一靠近营地，就看见牛犊和跳舞，摩西的怒气就烧起来，把桌子从手中丢出去，打碎在山下。- 犹太出版协会圣经32:19他看见牛犊和跳舞，就怒气冲天--对恶人表示不悦，并不违反温顺的法则。愤怒而不犯罪的人，只对犯罪感到愤怒。摩西通过打碎桌子和烧毁牛犊来显示自己的愤怒，他可以通过这些强烈的激情的表达来唤醒人们对他们的罪的重要性的认识。他在他们眼前打碎桌子，正如#申9:17所述，使他们在看到自己失去的福气时，满心疑惑。上帝对任何民族不悦的最大标志是他从他们身上拿走了他的律法。</w:t>
      </w:r>
    </w:p>
    <w:p>
      <w:r>
        <w:rPr>
          <w:b/>
          <w:color w:val="FF0000"/>
        </w:rPr>
        <w:t xml:space="preserve">id 167</w:t>
      </w:r>
    </w:p>
    <w:p>
      <w:r>
        <w:rPr>
          <w:b w:val="0"/>
        </w:rPr>
        <w:t xml:space="preserve">布朗利在阿布扎比国际铁人三项赛上争夺金牌 英国奥运铁人三项赛金牌得主、连续两届欧洲冠军阿利斯泰尔-布朗利已将他的帽子扔进了2013年阿布扎比国际铁人三项赛的圈内，该赛事拥有这项运动最丰厚的奖金，因为他希望扩大他的竞争视野。来自约克郡Dewsbury的24岁的布朗利在前往阿拉伯联合酋长国首都的旅行中证实，他将于3月在111.5公里的阿布扎比短道上开始他的2013赛季--其中包括1.5公里游泳、100公里自行车和10公里跑步--并表示为阿拉伯的温暖温度做准备将是他冬季训练的一个关键因素。"我将在英国度过冬天，那里会很冷，所以来到阿布扎比会有30度的温度变化，这是一个很大的因素。我需要改变我的训练以适应这种情况。我将在热室中进行一些训练，我将尝试在比赛前离开以帮助适应环境。我还将以不同的方式设置我的自行车，以应对长度问题，因为这对我的成功有重要作用，"阿利斯泰尔说，他的兄弟乔纳森在2012年伦敦铁人三项比赛中获得铜牌。"我习惯于骑40公里的自行车，所以在阿布扎比骑100公里也将是一个挑战，我很期待，尤其是在亚斯码头赛道的大奖赛赛道上。我想开始扩大我的比赛，包括其他距离的比赛，在阿布扎比开始下个赛季是其中的一部分。这位2011年ITU冠军在2012年伦敦奥运会胜利后休息了一段时间，并在阿布扎比享受了两天，他对明年有机会在阿联酋首都多待一段时间感到高兴。"自从我在8月赢得金牌以来，似乎已经过了很多年；我花了一些时间来克服这个问题，但现在我已经准备好继续前进并继续工作。我对阿布扎比最大的期待是挑战；我已经花了很多年的时间在ITU赛道上，所以距离上的变化会很有趣，与不同的竞争对手比赛，做一个非起草的比赛，这是一个很大的变化。"我还期待着在比赛结束后休息几天，看看风景，我很想去沙漠，因为我从来没有这样做过，所以这是我要做的事情。活动主办方阿布扎比旅游文化局（TCA Abu Dhabi）预计其第四届铁人三项赛的参赛人数将创下历史新高，预计将有2200个参赛名额--比今年早些时候在其迷人的Corniche海滩上起跑的来自62个国家的1855名参赛者更多。阿布扎比国际铁人三项赛的旗舰赛程，即223公里的 "纯动力赛程 "也吸引了2012年最强大的专业队伍，其中有50名世界上最优秀的精英--代表了16位世界冠军、47位欧洲冠军、102位国家冠军和76位铁人，以及他们之间500多个领奖台的位置。今年的赛事由丹麦的Rasmus Henning在男子精英赛中获胜，澳大利亚的Nikki Butterfield在女子精英赛中获胜，他们都在近乎完美的比赛条件下打破了赛道记录。本次活动还看到了首次参赛的运动员，他们来自阿根廷、阿塞拜疆、捷克和多米尼加共和国、厄瓜多尔、冰岛、印度、日本、黎巴嫩、澳门、毛里求斯、摩洛哥、波兰、罗马尼亚、塞舌尔、特立尼达和多巴哥以及津巴布韦，他们都是首次参赛，组织者希望在2013年继续保持这一趋势。"我们继续看到来自中东和国际的强劲增长，并希望继续推动这一增长，以实现我们最国际化的比赛承诺。越来越多的人将阿布扎比列入他们的任务清单，无论是重返阿布扎比还是首次尝试。我们也看到越来越多的运动员将阿布扎比作为训练基地，因为我们的世界级设施已经传开了，"阿布扎比TCA赛事经理Faisal Al Sheikh说。为了鼓励阿拉伯海湾地区的基层运动，阿布扎比TCA将在明年推出 "儿童三大赛"，作为年轻人参与竞技田径的平台，并进一步推广健康的生活方式。儿童三项赛 "是对该赛事57.5公里 "冲刺 "赛道的补充。</w:t>
      </w:r>
    </w:p>
    <w:p>
      <w:r>
        <w:rPr>
          <w:b/>
          <w:color w:val="FF0000"/>
        </w:rPr>
        <w:t xml:space="preserve">id 168</w:t>
      </w:r>
    </w:p>
    <w:p>
      <w:r>
        <w:rPr>
          <w:b w:val="0"/>
        </w:rPr>
        <w:t xml:space="preserve">人民在民主中的作用是什么？为了使民主制度发挥作用，重要的是，人民要了解民主的定义和如何运作。因此，对于一个国家来说，为了使民主制度发挥作用，拥有受过相关教育的人口是非常重要的。这一点很重要，因为没有受过教育的人往往倾向于激进的意识形态，因为这些意识形态似乎可以充分解决社会的问题，但是人们通常看不到甚至忽略的是，这些解决方案是基于对社会中其他群体的压制，通常不会影响大多数人。教育人民了解民主定义的另一个要点是，他们通常倾向于错误地理解这个词。这方面的一个例子是，许多人倾向于将民主视为一个允许一切事情发生的制度，这往往会导致完全的混乱，破坏社会秩序，而不是改善社会秩序，这样就导致了与民主的目标相反的效果。人民的作用 公民在民主制度中的关键作用是参与公共生活。公民有义务了解公共问题，仔细观察他们的政治领袖和代表如何使用他们的权力，并表达自己的意见和利益。在选举中投票是所有公民的另一项重要公民义务。但为了明智地投票，每个公民都应该听取不同政党和候选人的意见，然后自己决定支持谁。参与还可以包括为某个政党或候选人竞选，作为政治职位的候选人参选，就公共问题进行辩论，参加社区会议、公民会议，向政府请愿，甚至抗议。一种重要的参与形式是通过积极加入独立的非政府组织，即我们所说的 "公民社会"。民主取决于公民以所有这些方式的参与。但是，参与必须是和平的，尊重法律的，并且容忍其他团体和个人的不同观点。为了使民主发挥作用，人民必须能够做出明智的决定。他们必须分辨真假。"民主：人民的政府；一种政府形式，其中最高权力归属于人民，并由他们或他们选出的代理人在自由选举制度下直接行使。"因此，人民的职责是选出代表他们意见和价值观的领导人。然后，这些当选的人将代表这些人向政府汇报；与投票给他们的人成比例。基本上权力属于人民。在适当的民主国家，政府害怕人民；而不是人民害怕和服从政府。-AV.Ogloff</w:t>
      </w:r>
    </w:p>
    <w:p>
      <w:r>
        <w:rPr>
          <w:b/>
          <w:color w:val="FF0000"/>
        </w:rPr>
        <w:t xml:space="preserve">id 169</w:t>
      </w:r>
    </w:p>
    <w:p>
      <w:r>
        <w:rPr>
          <w:b w:val="0"/>
        </w:rPr>
        <w:t xml:space="preserve">中东的和平建设 这是一个门户，为那些对中东和平建设感兴趣的人提供了几页资源，重点是以色列和巴勒斯坦领土以及伊拉克。根据 "和平建设 "的广泛定义，这些网页包括书目和链接，这些书目和链接涉及在解决冲突、预防暴力、人权、法律发展和善政领域工作的民间社会和政府组织、机构和个人。我们邀请读者提供标题和其他信息，以加强这些网页的目的和完整性。伊拉克建设和平 关于伊拉克的链接，包括新闻来源、国际组织、国际非政府组织、民间社会组织、政府机构、个人或在解决冲突、预防暴力、人权、法律发展、治理、人道主义救济和发展领域的资源信息的链接。还有一个关于伊拉克的简短书目......更多</w:t>
      </w:r>
    </w:p>
    <w:p>
      <w:r>
        <w:rPr>
          <w:b/>
          <w:color w:val="FF0000"/>
        </w:rPr>
        <w:t xml:space="preserve">id 170</w:t>
      </w:r>
    </w:p>
    <w:p>
      <w:r>
        <w:rPr>
          <w:b w:val="0"/>
        </w:rPr>
        <w:t xml:space="preserve">为什么？我真正喜欢的是它是一个非常深思熟虑、精心策划的过程，让不同层次的人参与进来，比如城市一级。这对我来说真的很好，因为我的工作是把基层人民团结起来。因此，这让我了解到让城市的所有利益相关者一起参与的真正重要性。每个人都必须是城市各个层面的参与者：政治家、商人和倡导者。我真的很喜欢这一点。它说每个人都在共同的旅程中：每个人都有利益，每个人都意识到他们的相互依存关系，以及每个人可以为建立一个健康的城市提供什么。你打算如何分享这个好主意？我对人们走到一起以及人们相互尊重的想法感到非常热情，所以我计划与我自己的组织、我合作的其他组织分享。我当然想和一群人讨论在我们的城市使用这种模式。</w:t>
      </w:r>
    </w:p>
    <w:p>
      <w:r>
        <w:rPr>
          <w:b/>
          <w:color w:val="FF0000"/>
        </w:rPr>
        <w:t xml:space="preserve">id 171</w:t>
      </w:r>
    </w:p>
    <w:p>
      <w:r>
        <w:rPr>
          <w:b w:val="0"/>
        </w:rPr>
        <w:t xml:space="preserve">EHR系统有助于提高病人的护理质量。采访凯伦-史密斯医生 自1989年以来，凯伦-史密斯医生在北卡罗来纳州的雷福德经营着一家只有一名医生的家庭医学诊所。她认为她的电子健康档案（EHR）使她能够在农村环境中提供高质量的医疗服务--而且效率很高，她仍然有时间做妻子和母亲。ONC与史密斯医生讨论了她如何使用她的EHR系统来照顾她的病人--无论她是在办公室工作，在家里监督洗衣细节，还是在州外旅行。她也是ONC一系列印刷广告中的主角之一，这些广告突出强调了关键的MUVers--Meaningful Use Vanguards--已经采用了经过认证的EHR技术。ONC：你能告诉我们你和你的诊所的情况吗？史密斯：我是一名家庭医生，在北卡罗来纳州雷福德市一个非常小的农村社区工作。我们是霍克县的一部分，那里只有五名执业医师。我有大约4,000名活跃的病人。我还非常积极地参与美国家庭医生学会的工作，以改善我所在专业的医疗保健。ONC: 你觉得你的EHR系统让你的生活更轻松吗？史密斯：拥有一个有条不紊的记录系统，并且在白天或晚上的任何时候都可以轻松访问，这对农村医生来说是一个很大的好处。没有它，我就无法完成我的工作。在我拥有EHR系统之前，我每周一晚上都要在办公室呆到晚上11:30，保证是这样。我家里有四个孩子，我觉得我丈夫是在独自抚养孩子。我仍然记得我的诊所改用EHR系统的日期--那是2003年4月1日。这些天，当我晚上回家时，我丈夫和我可以在晚上6点一起散步，在离开办公室之前，我已经完成了大部分的工作。ONC：你的EHR系统如何帮助你为病人提供更好的护理？史密斯。有了我的EHR系统，我就能在实践中不至于疲惫不堪。我可以在星期六洗衣服的时候查看50个化验单。我在网上查看我的化验单，如果我发现有人需要马上去医院，我就拿起电话给他们打电话。如果这是一个需要在48小时内解决的问题，我会在我的系统上放一条提醒信息，这样这个人就会自动收到一个电话或电子邮件。信息中会说，我已经为他们安排了周一的预约。而周一下午，这个病人就会坐在我的办公室里。因此，人们得到了他们需要的服务，而且周转速度更快。有时，提高效率和提供更好的护理是同一件事。当我开始在这个县执业时，我有时会接到急诊室的电话，说我的一个病人因胸痛入院，那里的医生需要病人的最新心电图。我不得不离开家，开车11英里，拿到心电图，然后传真给医院。这需要大约30分钟，而我的病人可能正处于心脏病发作期。现在，当急诊室打电话给我时，我打开电脑，点击一个按钮，医院就能在一分钟内拿到心电图。ONC：过渡到EHR系统的主要好处是什么？史密斯。对我来说，转用EHR的第一大好处是提高了护理质量。我现在能更多地关注病人，因为我花更少的时间来记录就诊情况和写下一切。有了EHR，我和病人的关系更密切了。他们喜欢给我发电子邮件。他们喜欢这种类型的交流。第二个主要好处是效率。我们已经能够修改办公室的工作流程，这样我们就能在相同的时间内看到更多的人。我的EHR还使我们获得了国家质量保证委员会的认可，成为以病人为中心的医疗机构，以及心脏和中风的认可。ONC：你也有一个病人门户来与你的病人沟通。你能告诉我们一些关于这个的情况吗？史密斯。患者门户网站允许患者安全地在线访问他们的信息。该门户网站允许我们通知病人实验室结果，安排预约，并发出提醒。例如，如果我看到一个病人的实验室测试结果不正常，那么我就会通过门户网站安排预约，并发送一条信息</w:t>
      </w:r>
    </w:p>
    <w:p>
      <w:r>
        <w:rPr>
          <w:b/>
          <w:color w:val="FF0000"/>
        </w:rPr>
        <w:t xml:space="preserve">id 172</w:t>
      </w:r>
    </w:p>
    <w:p>
      <w:r>
        <w:rPr>
          <w:b w:val="0"/>
        </w:rPr>
        <w:t xml:space="preserve">谷歌地球中的多个浏览器？# Message Posted #1 有什么办法可以同时打开一个以上的谷歌地球浏览器吗？我的理由是，我想为坎特伯雷的两次地震准备不同的浏览器，因为所有的小标记，即使有颜色/形状编码的帮助，也会变得非常混乱。否则，有什么建议可以让我更好地管理事情吗？我因为各种原因用掉了很多代码，现在又找不到关于2月22日地震的各种代码。 geek_tahmoh 2011年3月31日, 1:04 am #2 我不太清楚你在做什么，但你可以尝试使用网络浏览器而不是谷歌地球本身。这将使你有更多的地图打开，如果你是这个意思？这不是我想做的事，但还是要感谢这些链接。基本上，我只是想有两个（或更多）谷歌地球浏览器同时运行。或者，有两个独立的谷歌地球，我可以在其中一个上标记各种标签，而在另一个上不会显示。希望这有意义，再次感谢你的链接。 geek_tahmoh 2011年3月31日, 2:20 am #4 只要打开2个浏览器，在两个浏览器上都能得到GE，我经常打开2-3个浏览器 ... geek_scoutess 2011年3月31日, 2:37 am #5 Google Earth包含检测一个实例是否已经运行的代码，并将PC/服务器限制在一个实例中（这可能防止Citrix）。然而，有一个谷歌地球的API，它允许人们建立网站，在同一个页面上显示多个谷歌地球的实例。这个网站显示4个，但你可以输入你想要的数字：http://earth-api-samples.googlecode.com/\\...问题可能是，开发者还没有把所有正常的谷歌地球功能编码出来，所以你想实现的功能可能会受到限制。 geek_gyrogearloose 2011年3月31日 12:50 pm #6 有什么办法可以同时打开多个谷歌地球浏览器吗？我的理由是，我想为坎特伯雷的两次地震准备不同的浏览器，因为所有的小标记，即使有颜色/形状编码的帮助，也会变得非常混乱。否则，请给我任何建议，让我能更好地管理这些东西我因为各种原因用掉了很多代码，现在又找不到关于2月22日地震的各种代码。 geek_tahmoh 2011年4月1日, 1:04 am #7 我不太清楚你在做什么，但你可以尝试用网络浏览器而不是谷歌地球本身。如果你的意思是这样的话，那你就可以打开更多的地图了!这不是我想要的jcmp21，但还是要感谢这些链接。基本上，我只是想有两个（或更多）谷歌地球浏览器同时运行。或者，有两个独立的谷歌地球，我可以在其中一个上标记各种标签，而在另一个上不会显示。希望这有意义，再次感谢你的链接。 geek_tahmoh 2011年4月1日, 2:20 am #9 只要打开2个浏览器，在两个浏览器上都能得到GE，我经常打开2-3个浏览器。 geek_scoutess 2011年4月1日, 2:37 am #10 Google Earth包含检测一个实例是否已经运行的代码，并将PC/服务器限制在一个实例中（这可能防止Citrix）。然而，有一个谷歌地球的API，它允许人们建立网站，在同一个页面上显示多个谷歌地球的实例。这个网站显示4个，但你可以输入你想要的数字：http://earth-api-samples.googlecode.com/\\...问题可能是，开发者还没有把所有正常的谷歌地球功能编码出来，所以你想实现的功能可能会受到限制。 geek_gyrogearloose 2011年4月1日, 12:50 pm #11 不幸的是，这并没有解决我的问题，也许我没有说清楚实际问题是什么。我需要两个独立的浏览器，这样我就可以标记和保存，在这种情况下，每个重大地震的事件，这样我就可以了解我的想法。</w:t>
      </w:r>
    </w:p>
    <w:p>
      <w:r>
        <w:rPr>
          <w:b/>
          <w:color w:val="FF0000"/>
        </w:rPr>
        <w:t xml:space="preserve">id 173</w:t>
      </w:r>
    </w:p>
    <w:p>
      <w:r>
        <w:rPr>
          <w:b w:val="0"/>
        </w:rPr>
        <w:t xml:space="preserve">只是其中的一天，当我想独自一人时，不要针对我，我只是想独自一人，当你认为我对你不对时，我想花些时间来思考问题，我知道它总是感觉我对你做错了，但我如此爱你，所以理解我只是在爱，你是我唯一需要的人，所以没有想法，我想离开，宝贝相信我，请合唱1：只是其中的一天，一个女孩经历当我生气内部不要我想把它带到你身上。我只是想一个人呆着，当你认为我对你不对的时候，不要把它当作个人的事，宝贝，宝贝，宝贝，不要把它当作个人的事，我坐下来思考我们所做的每一件事，我发现我自己在痛苦中，这是不冷静的，现在我真的想和你一直在一起，但你让我内心感到困惑。当我在情绪上摇摆不定时，并不是因为你。I never want you to be insecure so won't you Understand that I only in love you're the only one I need I'll be there for you when you need me boy so baby don't you Leave Chorus 2: Just one of them days that a girl goes through when I'm angry Inside dont wanna take it out on you just one of them daysdon't Take it personal I just wanna be all alone when you think I treat you wrong DISCLAIMER : You must agree to the following statement or leave this website.所有Monica - Just One Of Them Days的歌词、艺术家名字和图片的版权归其各自所有者所有。所有Monica - Just One Of Them Days的歌词可能只限于教育和个人使用。</w:t>
      </w:r>
    </w:p>
    <w:p>
      <w:r>
        <w:rPr>
          <w:b/>
          <w:color w:val="FF0000"/>
        </w:rPr>
        <w:t xml:space="preserve">id 174</w:t>
      </w:r>
    </w:p>
    <w:p>
      <w:r>
        <w:rPr>
          <w:b w:val="0"/>
        </w:rPr>
        <w:t xml:space="preserve">理查德-林岑教授。基于恐惧的科学 我感谢Ned Nikolov，他给我寄来了最近在麻省理工学院退休的气象学教授Richard Lindzen的论文。这项工作对那些对围绕科学在社会中的发展以及气候科学的结果感兴趣的人来说是最重要的。名字被点出来了，一些脏东西也被晾在外面。气候科学。它目前的设计是为了回答问题吗？Richard Lindzen 2012 www.euresisjournal.org 摘要：由于各种相互关联的文化、组织和政治原因，气候科学的进展和该领域科学问题的实际解决速度比通常情况下要慢得多。并非所有这些因素都是气候科学所特有的，但政治的严重影响起到了放大其他因素的作用。我所说的文化因素，主要是指科学范式的变化，从理论和观测之间的辩证对立到强调模拟和观测项目。后者的作用是几乎消除了前者的辩证重点。前者有趋同的潜力，而后者的效果要差得多。体制因素有许多组成部分。其一是大学行政管理的过度增长，以及随之而来的拨款开销的重要性的增加。这导致了对大型项目的强调，而这些项目永远不会结束。另一个因素是正规科学组织的等级性质，一个小的执行委员会可以代表成千上万的科学家说话，并管理 "胡萝卜和大棒 "的分配，从而建立和破坏声誉。上述因素都因为需要政府资助而被放大。当一个问题成为政治议程的重要组成部分时，就像气候问题一样，那么政治上所期望的立场就成为科学研究的目标而不是结果。本文将讨论文化变化的起源以及这些因素的运作和互动的具体例子。特别是，我们将展示政治机构如何采取行动控制科学机构，科学家如何调整数据甚至理论以适应政治上正确的立场，以及如何处置对这些立场的反对。1.虽然本文的重点是气候科学，但一些问题涉及到更普遍的科学。传统上，科学被认为涉及理论和观察的创造性对立，其中每一个都以这样的方式测试对方，从而汇聚到对自然世界的更好理解上。成功得到了认可，尽管认可的程度是根据成功的实际后果和成功的哲学和美学力量来衡量的。随着科学承担了更多雄心勃勃的问题，以及运作成本和规模的增加，对资金的需求无疑将重点转移到了实际意义上，尽管过去的许多例子保证了对科学效用的强大信心基础水平。此外，许多成功的案例将科学确立为权威和诚信的来源。因此，几乎所有的现代运动都声称其目标有科学基础。早期，这助长了对科学的深刻误用，因为科学主要是一种成功的探索模式，而不是权威的来源。直到二战后，政府对科学的正式支持几乎不存在任何结构（至少在美国是如此，我自己的观察与此最相关）。在第二次世界大战之后，科学对战争（雷达、原子弹）、健康（青霉素）等方面的重大贡献是显而易见的。Vannevar Bush[1]指出，许多实际作用验证了科学对国家的重要性，并认为政府只需充分支持基础科学，就能出现进一步的好处。科学界认为这种模式是一个心怀感激的国家所做出的完全恰当的回应。接下来的20年见证了真正令人印象深刻的科学生产力，坚定了美国作为科学界创造性中心的地位。布什的范式似乎有充分的理由1。然而，在60年代末发生了一些变化。在许多领域，有人认为新发现和新成就的速度明显放缓（尽管出版物不断增加）2，有人认为，要么布什范式不再有效，要么它可能从一开始就没有有效。我认为，前者是正确的。那么，在1960年代发生了什么，产生了这种变化？亮点。在这方面，Al Grable在1993年寄给Sherwood Idso的一份个人回忆录很有意思。格拉博曾担任农业部的观察员，参加了</w:t>
      </w:r>
    </w:p>
    <w:p>
      <w:r>
        <w:rPr>
          <w:b/>
          <w:color w:val="FF0000"/>
        </w:rPr>
        <w:t xml:space="preserve">id 175</w:t>
      </w:r>
    </w:p>
    <w:p>
      <w:r>
        <w:rPr>
          <w:b w:val="0"/>
        </w:rPr>
        <w:t xml:space="preserve">关于欧盟成员在未来五年应该为预算贡献多少资金的谈判今天重新开始，MM走上街头，了解曼彻斯特是否同意增加英国的资金。欧盟委员会呼吁在2007-2013年预算的基础上增加4.8%，但包括英国在内的一些成员认为应该削减预算，以配合国内的紧缩措施。英国和其他几个国家，包括荷兰和瑞典，都要求实际冻结欧盟的预算，大卫-卡梅伦威胁说，如果其他国家要求增加支出，他将使用否决权。如果在2012年年底前没有达成协议，预算将按照通货膨胀率增加2%进行滚动。包括德国总理安格拉-默克尔和法国总统弗朗索瓦-奥朗德在内的几位欧盟领导人表示，今天可能不太可能达成协议，很显然，整个欧洲在这个问题上存在巨大的意见分歧。MM到曼彻斯特去问人们，英国给欧盟的钱是否太多？标签 为欧盟的财政预算分配更多的资金，就像再次扔掉了人民的财富，就像发生在银行身上的事情一样，通过支持银行，从而使欧盟人民在未来几十年内负债数万亿美元，随之而来的是困难时期和生活水平的下降。现在，我们的人民又被要求支持欧盟项目，而政治精英们又要让人民欠下几十年的苦难。问题是，那些管理欧盟和委员会的人不能吃亏，就像银行家一样，因为他们无论如何都会得到救助。事实上，这些人生活在一个远离现实的平行世界里，他们从来不需要任何东西。即使知道27个成员国中的17个正处于经济衰退中，而且经济状况至少也是令人沮丧的。不幸的是，即使是默克尔也知道，事情在长期内不会有任何好转，而且在2009年，她是一个孤独的声音，她说："我们不要期待一个奇迹，因为即使是最大胆的政治决定也不能使欧洲经济回到增长的道路上"。当时，没有其他欧盟领导人同意她的观点，但现在看来，她的观点真的很正确。欧盟是一个完全愚蠢的组织，它将继续使我们的人民永远负债，并且基本上在许多方面最终使我们所有的后代都受到别人的奴役。在这方面，它将是所有经济灾难之母。是时候说 "不 "了，减少我们的损失，并开始像聪明人一样思考，走出这个无底洞的不归路。因为如果使用智慧，如果我们把欧盟的概念等同于人民的利益和新的财富创造，那么欧盟的概念将被视为死亡。不幸的是，我们的政治阶级将通过在整个欧洲燃烧的过程中扮演小提琴手来延续这列财富列车。事实上，欧盟就像所有的帝国一样，随着它们的衰落，里面的人看不到正在发生什么。在这方面，欧盟具有一个正在衰落的帝国的所有特征，我们越早看到这个真理，对所有相关方就越有利。大卫-希尔博士 世界创新基金会首席执行官 英国哈德斯菲尔德 - 瑞士伯尔尼 - 美国阿灵顿</w:t>
      </w:r>
    </w:p>
    <w:p>
      <w:r>
        <w:rPr>
          <w:b/>
          <w:color w:val="FF0000"/>
        </w:rPr>
        <w:t xml:space="preserve">id 176</w:t>
      </w:r>
    </w:p>
    <w:p>
      <w:r>
        <w:rPr>
          <w:b w:val="0"/>
        </w:rPr>
        <w:t xml:space="preserve">是的，这可能已经变成了一个新的最爱。烧烤，我会想念你的。Jacquie's Awesome Honey Mustard Salmon Burgers with Smoky Asado Aioli 对于三文鱼汉堡，你将需要。1个大的鲑鱼片（约1磅） 2汤匙蜂蜜 2汤匙大蒜 2 tsbp新鲜迷迭香 2汤匙整个芥末籽 1杯面包屑 盐和胡椒粉调味 对于烟熏阿萨多蛋黄酱，你将需要。2汤匙烟熏阿萨多混合香料（请联系Elaine，看看她在哪里销售，现在124街市场已经结束了这个季节！）。1/2杯蛋黄酱 4汤匙柠檬汁 用于制作汉堡包。将三文鱼切成方块，加入食品加工机中。除面包屑、盐和胡椒外，将所有其他成分加入食品加工机，搅拌至光滑。平滑后，转移到一个碗中，加入面包屑、盐和胡椒粉，混合直到开始粘在一起。捏成饼状，在烧烤前每一面都刷上菜籽油。烧烤至饼的两面都呈金黄色。酱油的做法。用叉子将所有成分混合，直到光滑。在三文鱼汉堡上享用。</w:t>
      </w:r>
    </w:p>
    <w:p>
      <w:r>
        <w:rPr>
          <w:b/>
          <w:color w:val="FF0000"/>
        </w:rPr>
        <w:t xml:space="preserve">id 177</w:t>
      </w:r>
    </w:p>
    <w:p>
      <w:r>
        <w:rPr>
          <w:b w:val="0"/>
        </w:rPr>
        <w:t xml:space="preserve">重要提示：当你开始免费试用或在试用期内取消时，不会从你的信用卡中扣除。如果你对Amazon Prime很满意，那就什么都不要做。在免费试用期结束后，您的会员资格将自动升级为全年，价格为79美元。 {"itemData":[{"priceBreaksMAP":null, "buy\...to wishlist", "Add both to Wish List", "Add all three to Wish List"], "addToCart":["Add to Cart", "Add both to Cart", "Add all three to Cart"], "showDetailsDefault": "显示可用性和运输细节", "shippingError":"发生错误，请重试", "hideDetailsDefault": "隐藏供货情况和运输细节", "priceLabel":["价格：", "两个项目的价格：", "所有三个项目的价格："], "preorder":["预购此项目", "预购两个项目", "预购所有三个项目"}}。编辑评论 评论："费斯特的组织系统、他的传记框架以及他对现代极权主义本质的不断探究，使他的书具有独特而强大的强度"。--《华尔街日报》 费斯特为读者提供了一份关于纳粹德国高级和关键成员的精心撰写的摘要。这本书是普通读者了解第三帝国的良好背景，也是对这一时期进行任何调查的第一步，必不可少。这本《第三帝国的面孔》收集了对以下人物的性格分析。阿道夫-希特勒、赫尔曼-格林、约瑟夫-戈培尔、莱因哈德-海德里希、海因里希-希姆莱、马丁-博尔曼、恩斯特-拉姆、弗朗茨-冯-帕彭、阿尔弗雷德-罗森堡、约阿希姆-冯-里宾特洛甫、鲁道夫-赫斯、阿尔伯特-施佩尔、汉斯-弗兰克、巴杜尔-冯-希拉赫、鲁道夫-霍斯，同时还有对军官团成员、知识分子以及妻子和母亲的分析。该书的风格是清晰、分析和理性的。这不是以普及的风格写的，其目的也不是为了向不熟悉纳粹历史的人介绍纳粹领导。有两段话概括了作者对纳粹领导层的看法。"在希特勒周围的人物中，再三表现出来的是一种空洞但顽强的权力意志，这种意志往往与极端的奴性结合在一起。...许多[希特勒]的主要支持者缺乏独立性和个性，这是在所有羞辱中保持对希特勒个人依恋的主要手段，而对父亲形象的普遍寻求在希特勒的亲密存在的意识中得到了最深的满足。他对待他的随行人员的严格和任性只是证实和加强了这种感觉。"(第298页）"愿意把自己交给极权主义支配的人的要素都可以追溯到：他的人格贫乏，缺乏背景，与他人的联系薄弱，情绪不稳定，有侵略性的偏见，对自己冲动的顺从，分裂的心态，以及与他对人类的蔑视相匹配的对领袖的神化。"(第303页）这本书翻译得很差，即使是德文原版，费斯特也是一个沉重的作家，絮絮叨叨，几乎没有闪烁。这本汇编充满了错误，有些是重大的，有些不是，但最终的效果损害了这本书的完整性。例如，说赫尔曼-戈林（Hermann Goering）在纽伦堡的辩护没有任何瑕疵，这是荒谬的。人们可以厌恶戈林所代表的东西，并谴责纳粹主义及其暴行，但否认戈林在纽伦堡抢了风头是不符合历史的。有很多关于纳粹领导层的总结都比这里好。这本书就像木材一样干巴巴的，也很有教益。</w:t>
      </w:r>
    </w:p>
    <w:p>
      <w:r>
        <w:rPr>
          <w:b/>
          <w:color w:val="FF0000"/>
        </w:rPr>
        <w:t xml:space="preserve">id 178</w:t>
      </w:r>
    </w:p>
    <w:p>
      <w:r>
        <w:rPr>
          <w:b w:val="0"/>
        </w:rPr>
        <w:t xml:space="preserve">多么令人悲哀和完全悲惨的人才浪费。说到拥挤在流行文化的黑暗图腾中的过早死亡（库尔特-科本的母亲称之为 "愚蠢俱乐部"），27岁的艾米-怀恩豪斯的死亡是最糟糕的。我看着她作为一个年轻、新鲜和好斗的新人出现在舞台上，只是迸发了音乐和精神。她迅速成长为一个重要的音乐明星，改变了现代流行文化的格局，但在聚光灯下萎靡不振。她是一位了不起的音乐艺术家，但也是一个深陷困境的灵魂。可悲的是，这两者往往是相辅相成的。艾米有才华可以燃烧。相反，它烧毁了她。艾米-怀恩豪斯的可怕悲剧是，这一切都不是不可避免的。它从来不是。她本来可以挺过来的。许多吸毒者已经康复，并继续过着充实而富有成效的生活。 让我深感震惊的是，我以为她会赢得这场战斗。我3月份在艾比路录音室看到她，与托尼-贝内特唱了一首二重唱。她在随行人员的簇拥下姗姗来迟，看起来很急躁，对陌生人很警惕，但从身体上看，我认为她看起来不错。她的头发很大，她的眼妆几乎是埃及式的。她穿着复古开衫、迷你裙和大耳环，显然很清醒、稳重，看起来晒得很黑，很健康。从她最潦倒、吸毒的时候开始，她已经长大了。艾米-怀恩豪斯的北伦敦家门外的守夜人。照片。她告诉我，这是她一年多来第一次进录音室，她显然很紧张，摆弄着自己的头发，摇晃着自己的脚--但当她唱起歌来......孩子。看着这对老将和年轻小将在一起，真是不一般。广告 他们并排站在一起，但他们的声音围绕着对方，上升和下降，在爵士乐的腔调中窜动和融合，因为他们的版本是《身体和灵魂》。怀恩豪斯说话的时候，眼神呆滞，嘴里发出伦敦少年的顽皮声音（"已经到了，不是吗？"她说，经过几次拍摄后），并对制作建议做出了回应。"好吧，随便你！"两个衬衫的故事......一个，顶部，有酒和香烟，另一个更传统，只有鲜花和纸币。照片。但随后她张开嘴，发出了这种古老而成熟的声音，就像迪娜-华盛顿和比利-哈乐黛的混合体。贝内特印象深刻，并告诉我她和他合作过的任何歌手一样好。怀恩豪斯，就她而言，因为她是一个粉丝而出现了。"你是我的偶像之一，"她说。"我只是很高兴来到这里。这是一个可以告诉我的孙子，告诉他们的孙子，告诉他们的孙子的故事。"艾米-怀恩豪斯...... "如果我的事业现在就死了，我会去拉斯维加斯，做一个休闲歌手。在我的余生中，我每天晚上都会这样做，我会完全快乐，你知道吗？照片。盖蒂图片社现在将没有几代人的孙子了，而将要讲述的故事也不会是快乐的故事。怀恩豪斯体现了音乐界最好的和最坏的一面，一个天赋异禀的艺术家被那种自我毁灭、享乐主义的生活方式搞得很惨，而这种生活方式正是摇滚乐神话的一个组成部分。就像她的女主人公哈乐黛或伟大的贾尼斯-乔普林（Janis Joplin）--在媒体不那么饱和的时代与毒瘾作斗争的杰出歌手--怀恩豪斯成为一个凄美而非英雄式的人物，一个其表达的强度和自我毁灭的倾向似乎在心理上有联系的人。2008年，艾米-怀恩豪斯(Amy Winehouse)来到伦敦市中心的霍尔本警察局，就一起涉嫌袭击事件接受询问。照片。事实上，当她在2003年首次出现在流行舞台上时，几乎没有什么暗示。那时她只是看起来非常早熟。怀恩豪斯是伦敦北部一个中产阶级犹太家庭的后代，不知为何，她听起来像是在禁酒令期间在芝加哥的地下酒吧里长大的。她的祖母曾与罗尼-斯科特（Ronnie Scott）订过婚，怀恩豪斯的表现就像她的血液中流淌着浓郁的爵士俱乐部。她父母的离婚似乎对她打击很大，但她仍然很亲近。</w:t>
      </w:r>
    </w:p>
    <w:p>
      <w:r>
        <w:rPr>
          <w:b/>
          <w:color w:val="FF0000"/>
        </w:rPr>
        <w:t xml:space="preserve">id 179</w:t>
      </w:r>
    </w:p>
    <w:p>
      <w:r>
        <w:rPr>
          <w:b w:val="0"/>
        </w:rPr>
        <w:t xml:space="preserve">大学教学最佳实践的简要总结，旨在挑战所有教师的专业发展，由汤姆-德拉蒙德-北西雅图社区学院编撰 引言/概述。我在这里收集了一些构成大学教学中的优秀做法，但没有举例或详细解释。这些要素代表了教师为促进学习而采取的广泛的有效行动，以及教师建立的必要条件。我试图让这份清单有意变得简短，可以扫描一下，更多的是作为优秀教学技术范围的参考，而不是作为启蒙的来源。如果想了解不熟悉的项目，可以发邮件或参考引文。由于认识到教学既是艺术又是科学，我提出了这个卓越的维度清单，作为讨论我们作为教师努力争取并可能帮助对方获得的表现的出发点。虽然教学技能被广泛研究和描述，但它们很少被奖励，我认为主要是因为我们没有分享这种关于最佳实践的共同语言。我们常常错误地认为新教师知道如何教学，因为他们曾经是学生，而不是直接解决学习好教学的问题。成为一名优秀的大学教师是一个持续终身的职业挑战，其层面往往没有被认识到。在一般人的心目中，医生和律师是专业人士，教师不是。我相信我们可以改变我们的半专业地位，如果我们能就像这样的最佳实践清单达成一致，并相互帮助实现它们。这将帮助我们实现三个目标。大学教师可以在不断发展的定义中找到共识，即在这个无定形的复杂工作中，什么是最佳实践。资深教师可以承担起责任，对最佳实践列表进行补充和修改，并积极向新教师传递这些实践。我们都可以确保我们的同事和机构为了学习者的最终福利而应用这套最佳实践。如果教师们能够就这样一个绩效清单达成一致，我们的机构就可以调集资源来加速其实现，明确获得终身教职的目标，并为个人对教学实践的持续反思性审查提供工资奖励。这里选择的最佳实践集中在课堂教学能力的那些方面，这些方面对自己和他人来说都是可见的，因此对形成性评价是有用的。当卓越的组成部分可以用语言来定义，详细说明可确认的教学行为，也就是说，既没有细微的技术性，也没有遥远的抽象性，我们就可以在实践中调查这些行为，无论是合作还是个人。因为如果一个组成部分可以在它发生的附近被自我感知，它就可以被修改或加强。这就是专业人员，他们必须让自己参与到反思性实践中去，从而变得更好。本着这种精神，我提供一份清单，列出我在大学20多年的教学中努力学习做的事情，关于教学。尽管教室的内容和目标各不相同，但我相信这套核心的最佳实践确实适用于大多数成人教育环境，包括职业和学术领域，只是程度不同而已。我试图说明在教学中的无数事物和关系中，哪些值得仔细研究。在我的大学教学中，我努力学习做这些事情中的每一件。你的同事有吗？你有吗？我把它们归纳为12个标题。讲座实践：以有效的方式口头介绍新信息，以适应学习方式的差异。有时，信息必须以口头方式传递给被动听众。但研究表明，连续讲课10至20分钟后，同化作用迅速下降。如果教师必须依靠口头介绍材料，这些技巧可以提高学习者的保持力。用示范者进行调查。暂停，直接要求举手："如果你同意......不同意......等，请举手 "或 "如果你遇到过这样的例子，请举手"。请一位志愿者为举手的反应组发言。转向你的伙伴并暂停，请每个人转向他们旁边的人，分享刚才的例子，或完成一个给定的短语或句子。停顿时间（4）。提出复杂的材料或指示，然后停下来，让学习者有时间思考或执行指示。目测一下，看全班是否理解。如果他们理解了，就继续。解释文本。通过阅读和分析书中的段落</w:t>
      </w:r>
    </w:p>
    <w:p>
      <w:r>
        <w:rPr>
          <w:b/>
          <w:color w:val="FF0000"/>
        </w:rPr>
        <w:t xml:space="preserve">id 180</w:t>
      </w:r>
    </w:p>
    <w:p>
      <w:r>
        <w:rPr>
          <w:b w:val="0"/>
        </w:rPr>
        <w:t xml:space="preserve">正如乔治-卡林（George Carlin）曾经说过的，美国最大的出口是 "废话的制造、包装、分销和营销"。无论是竞选承诺、广告公司的工作，还是好莱坞电影，美国在经济上、文化上和情感上都深深地投资于废话产业。本-阿弗莱克（Ben Affleck）的《阿尔戈》（Argo）以各种方式证明了废话在跨国经验的几个方面的突出地位，甚至是至关重要的。阿戈》证明了伴随着废话的幻想在我们的日常生活中创造意义的惊人程度。毫无疑问，你已经知道，《阿尔戈》是一个非同寻常的真实故事，讲述了1979年美国驻德黑兰大使馆被伊朗占领后，中情局与加拿大政府联手精心策划的一次动员，以营救六名难民。还有什么比利用精通谎言的行业--好莱坞制片厂系统--作为掩护来执行这样一个复杂的动员更有效的方法呢。阿弗莱克扮演的托尼-门德斯利用了一个以创造和推广悬念而闻名的行业，以驾驭一个生死攸关的场景，要求外界人士相信掩盖他们实际所见的假象。好莱坞这台全美式的幻想机器远远超出了东西海岸的边界，因为这个行业在国际上无处不在的影响力甚至暂时说服了德黑兰机场严格的叛军守卫相信这个幻觉。在这方面，《阿尔戈》中描述的事件发生在20世纪70年代末和80年代初，这既有趣又重要，当时好莱坞正在进行最后的转型，摆脱了前十年大部分时间的新好莱坞现实主义，这个时代制作的电影比《星球大战》和《夺宝奇兵》等多部国际系列电影更具有地方和国家特色。如果阿尔-帕西诺和西德尼-鲁梅特出现在德黑兰拍摄《蛇蝎美人2：波斯之案》，门德斯的呼吁可能不会被如此成功地执行。当然，门德斯计划的虚构 "灵感 "来自于《人猿星球》中的一部具有社会意识的1970年代续集。然而，到了1980年，全球化的好莱坞和被俘虏的观众已经完全投入到幻想中，而这些幻想并不以粗暴的现实主义或社会相关性为基础。正如《纽约客》的安东尼-莱恩（Anthony Lane）所指出的，《阿尔戈》对好莱坞废话的关注更进一步，而且更复杂。对于一部对洛杉矶娱乐机构中基本上毫无意义的单打独斗游戏进行愤世嫉俗而又滑稽的批判的电影来说，《阿尔戈》作为同一行业的产物，完全投入到了好莱坞在其流水线上制造的舒适的谎言中。与许多真实的故事一样，《阿尔戈》中的一些重要细节是对现实生活场景的浓缩或夸大（这些创造性的自由中最主要的是不幸的纤维，即门德斯和屏幕上的阿弗莱克一样，是一个功能上的普通密码）。一些许可是例行公事，甚至为了创造一种悲怆和救赎的叙事而给门德斯虚构的家庭麻烦。但《阿尔戈》夸张得最明显的地方是整个叙事打算建立的时刻：六名难民的机场逃亡，与《阿尔戈》最后一刻的机票订单、与刻板的愤怒的中东权威人士的遭遇、最后一毫秒的电话以及壮观的汽车/飞机追逐相比，现实中的逃亡相对顺利，没有中断。不要误解我的意思；这一连串的动作很刺激。在好莱坞众多的 "真实故事 "中，阿尔戈的谎言相对来说并不重要。但是，《阿尔戈》与电影废话的关系的有趣之处在于其矛盾性。一方面，该片谴责好莱坞工业是一个空洞的分心机器。另一方面，该片完全接受了好莱坞对废话的吸引力的效用，并取得了巨大的效果。对于一部在第一幕中如此批评好莱坞的电影，《阿尔戈》深深地投入到好莱坞结局的宣泄中--结束、拥抱、金戈铁马和所有。而且</w:t>
      </w:r>
    </w:p>
    <w:p>
      <w:r>
        <w:rPr>
          <w:b/>
          <w:color w:val="FF0000"/>
        </w:rPr>
        <w:t xml:space="preserve">id 181</w:t>
      </w:r>
    </w:p>
    <w:p>
      <w:r>
        <w:rPr>
          <w:b w:val="0"/>
        </w:rPr>
        <w:t xml:space="preserve">一百万只饥饿的眼睛 我记得在红场上，我们的纪念碑 我们饮料中的一点毒素使我们的舌头生锈 很难相信你是一只天鹅，窗帘挂了一半你在等待大地或太阳给你带来黎明 一百万张饥饿的嘴会把你剥得精光，每个音符都会保持完美的音调 一百万双饥饿的眼睛会把你剥得精光，每个人都会保持安静 他们会说你挂着月亮 你给我带来几页撕碎的硬核和尚未出生的恋人的石膏 你带着我在房间里沉醉你带着我在房间里昏昏欲睡，很快就忘记了你悬挂的月亮 一百万张饥饿的嘴会把你剥得精光，每一个音符都会完美无缺 一百万双饥饿的眼睛会把你剥得精光，每个人都还会说你悬挂的月亮 在片场安静地拍摄，在片场安静地拍摄，在片场安静地拍摄。..Just Try You almost turned inside out Found you down by the boats Fell asleep in my arms Under northern lights that danced like ghosts If you can't contain yourself, my dear Just try, just try, your time is near Like the summer's last day A coming chill in the air Before the leaves turn to fire As the sunlight plays in your hair It seems like a thousand years Since you last stayed the night But something's changed inside you now You're not afraid to come back and fight When you can't contain yourself, my dear Just try, just try,我把你抱在身边 你这次无法控制自己 被如此崇高的东西所背叛 我喜欢你的需要 你在悲伤中的喜悦 你给我带来了解脱 来吧 来吧 我想在今晚掀起屋顶 我想把黑暗吓成光明 我们已经很久没有飞行了 来吧 来吧 加入我 来吧 我们不仅仅是桥上的水 我们不仅仅是拆掉富人的房子 叫我愤怒的感情主义者 来吧。Come on, come on, join me Come on Come on It's time we think before we fight It's time to fight before we die It's time to love before we're dry Come on, come on, join me Come on I Will Wait For You If it takes forever I will wait for you For a thousand summers I will wait for you Till you're back beside me till I'm holding you till I hear you sigh here in my arms.无论你在哪里徘徊，无论你走到哪里，每天都要记住我是多么爱你 在你的心里，相信我的心里，我知道我将永远等待你。时间会一个接一个地过去，当所有的等待都结束时，时间会到来，当你回来发现我在这里，直接奔向我等待的怀抱。如果这需要永远，我会等你 一千个夏天，我会等你，直到你在我身边，直到我触摸你，永远分享你的爱。我曾经拥有的每一份安逸现在都被火焰吞噬了 燃烧的光芒我点燃了，我是变化的火花 是的，灰烬归于天空 灰烬归于天空 在云层之上，阳光永远照耀着，现在趁着你能飞，街上那个肮脏的嬉皮士，他是伪装的耶稣 其实只是我在傻笑，我有点像他的眼睛 所以我们在哪里可以得到高？是啊，我们在哪里可以得到高？所有的沙粒都从你手中迅速滑落 你体内所有的完美世界都在你醒来时溢出 温暖柔软的身体包裹着你，感受它们的温柔疼痛 燃烧起来 燃烧起来 如果你是上帝，你愿意把它归咎于你的计划吗？看着你睡觉 我所做的只是让你哭泣 这是一个漫长的开始，一个短暂的结束 当你不在身边时，我非常想念你 当你离开反弹时，我会想念你 我每晚躺在床上，你在我身边 你的呼吸与我的脉搏保持完美的时间 我有史以来最幸福的是在这些时间，当我看着你睡觉，世界是完美的我最快乐的时光是在这些时候，当我看着你睡觉，世界是完美的 10比1你不打鼾 20比1你不会听到前门的声音 100比1你不醒来 0比60在三秒钟内希望我的刹车工作 不要说我不在乎 我每天晚上躺在你身边醒来 你的呼吸与我的脉搏保持完美的时间</w:t>
      </w:r>
    </w:p>
    <w:p>
      <w:r>
        <w:rPr>
          <w:b/>
          <w:color w:val="FF0000"/>
        </w:rPr>
        <w:t xml:space="preserve">id 182</w:t>
      </w:r>
    </w:p>
    <w:p>
      <w:r>
        <w:rPr>
          <w:b w:val="0"/>
        </w:rPr>
        <w:t xml:space="preserve">2012年度青年厨师奖得主 2012年度青年厨师奖由来自诺克斯学院的Cara-Louise Slater和Courtney Broadfoot获得。来自东洛锡安五所中学的学生在星期五在普雷斯顿洛奇中学举行的决赛中检验了他们的烹饪技能。由两名中四学生组成的团队有90分钟的时间准备基于当地食材的两道菜，在评委团队的监督下进行。主菜以海鲜为主要成分，甜点则以季节性水果为主。东洛锡安委员会首席执行官安吉拉-雷奇向获奖者每人赠送了一个装满当地和苏格兰产品的礼篮。一个特别的 "最坚定的成功 "奖也颁给了Musselburgh文法学校的Kaylum Hogg，他获得了一个图书代币。这项比赛的目的是为了补充和促进东洛锡安丰富的本地产品的历史，让我们的年轻人参与到一个令人兴奋的烹饪挑战中，同时也向他们介绍在酒店业工作的想法。今年的评委是。玛丽-克莱尔-詹姆斯（Marie-Clare James）在过去三年中担任苏格兰厨师联合会的市场经理。在此期间，她发起了苏格兰烹饪学院，这是联合会的培训和发展部门，涉及一系列的培训课程、实地考察和年轻厨师的工作实习。今年9月，她加入了苏格兰海鲜协会，担任苏格兰中部地区的 "学校海鲜 "协调员，与学校合作，鼓励烹饪技能，培养苏格兰年轻人的食物鉴赏和知识。里克-库珀是东洛锡安议会的地区官员，负责监督学校餐饮的各个方面。他也是一名合格的厨师，曾在世界各地的酒店和餐馆工作。来自普雷斯顿洛奇高中、穆塞尔堡文法学校、北贝里克高中、邓巴文法学校和哈丁顿的诺克斯学院的学生参加了今年的比赛。来自特兰尼特的罗斯高中的学生由于有其他任务，今年遗憾地未能参加比赛。每所参赛学校都得到了150元的材料费，其中一半来自教育和儿童服务部，另一半来自经济发展部。</w:t>
      </w:r>
    </w:p>
    <w:p>
      <w:r>
        <w:rPr>
          <w:b/>
          <w:color w:val="FF0000"/>
        </w:rPr>
        <w:t xml:space="preserve">id 183</w:t>
      </w:r>
    </w:p>
    <w:p>
      <w:r>
        <w:rPr>
          <w:b w:val="0"/>
        </w:rPr>
        <w:t xml:space="preserve">家庭保姆 经验丰富、专业的全职家庭保姆，我们在国际上从事家庭、宠物和商业保姆工作已超过五年。我们喜欢我们的家庭保姆生活方式，亮点是我们遇到的所有可爱的人，其中许多人成为朋友。这是我们的生活方式，而我们...查看家政服务简介 我们是一对年轻的（60多岁）退休专业夫妇，他们曾广泛地游历全球，并充分享受这样做的乐趣。瓦尔有国际背景，在世界各地长大，是澳大利亚和美国的高层管理人员的退休行政助理。艾迪出生在澳大利亚，在美国长大。查看家政服务简介 我在欧洲和美国为猫、狗、兔子、鱼和他们满意的主人提供了多年的宠物托管/房屋托管/看护服务。关于我的全部细节，包括经验、背景调查/安全审查、推荐信、推荐人等，请见我的网站：www.temporaryguyfriday.com 查看房屋保姆资料 谢谢你考虑我们为你的房子/宠物提供服务，并感谢你给我们这个机会介绍自己。我们是经验丰富、可靠和值得信赖的家庭保姆和宠物护理员，曾在北美、英国、欧洲和澳大利亚承担过任务。我们有几处房产，包括我们自己非常喜欢的家庭住宅，都是租用的。查看家庭保姆简介 我是一个单身的、受过教育的女性和作家，非常尊重他人，有组织，干净，也是一个性格外向的人。我正在寻找从10月底或11月初开始的3个月至6个月的房屋租赁机会。我不...查看家政服务简介 你好！我是一名32岁的专业人员。我是一个32岁的专业人员，在英国伦敦生活和工作。几年前，一个意外的机会为我打开了房屋托管的世界，我迷上了这个世界！在伦敦周围的房屋和宠物托管，使我的生活更加丰富多彩。我在伦敦的房屋和宠物看护工作让我体验到了这个城市最好的一面--同时也照顾到了我的家人。查看家政服务简介 我们对中/南美洲的家政服务特别感兴趣。我们在新西兰呆了两个月，在澳大利亚呆了三个月，在喜马拉雅山上滑雪和玩滑板，并在那里散步。我们喜欢体验生活在不同的地方，而房屋租赁给了我们这样的机会。我们的适应能力很强，喜欢...查看家庭保姆简介网站 http://www.housesittingperfected.com 让你的家完全放心。安吉拉和约翰你好，欢迎来到我们的简介。我们是内心年轻的退休人员，从工作中退休，但不是从生活中退休。坐在家里比我们想象的更充实，我们实际上是在 "坐 "我们的方式。查看家政服务简介 我们将于2012年12月回到荷兰。我们将在12月中旬开始提供房屋租赁服务。你好，我叫Nynke，今年41岁。我在荷兰长大，在那里我生活和工作在一个奶牛和羊场，并在学校学习。查看家庭保姆资料 你好，我们是Steve(38岁)和Karla(35岁)，我们最近离开加拿大，从我们的工作生活中抽身出来，以便能够体验世界。我们于1999年在欧洲旅行时认识，此后我们一直在一起，现在已经结婚10年了。查看家庭保姆简介 我的妻子和我已经提前退休，目前正在美国旅行。我们正在寻找沿途可能的短期/中期的房屋租赁。从2012年5月中旬到11月，我们将驾驶一辆房车穿越美国。从11月起，我们将在澳大利亚寻找...我们是公认的退休专家，也是在国际上发表过关于金融和世界旅行主题的作者。我们经营着一个受欢迎的退休和旅游网站：www.RetireEarlyLifestyle.com 查看房屋保姆资料 Akaisha (60) and Billy (60) 退休，旅游作家，关于金融和旅游的流行网站的所有者和 退休，旅游作家，关于金融和旅游的流行网站的所有者 我们是一对夫妻，David 55岁，Sandy 63岁，我们去年卖掉了我们在Noosa的房子，搬到悉尼来和我们两个成年孩子一起生活。我们有一只漂亮的大胡子牧羊犬拉尔夫，我们养了14年，不幸的是我们去年失去了它，大卫...查看房屋保姆资料 我：我目前是加州的一名房地产经纪人，我在担任负责任的职位方面有良好的记录，这些职位需要最大的诚信、谨慎、尊重和努力工作。我没有也从未使用过毒品，也没有抽过烟。我只是偶尔和朋友们喝杯交际酒或......查看家政服务简介 我们是年轻、活跃的60岁的人。</w:t>
      </w:r>
    </w:p>
    <w:p>
      <w:r>
        <w:rPr>
          <w:b/>
          <w:color w:val="FF0000"/>
        </w:rPr>
        <w:t xml:space="preserve">id 184</w:t>
      </w:r>
    </w:p>
    <w:p>
      <w:r>
        <w:rPr>
          <w:b w:val="0"/>
        </w:rPr>
        <w:t xml:space="preserve">Post navigation 成为房东的理由......以及不成为房东的理由 成为房东可能意味着很多事情。它可以是支付自己房屋抵押贷款的一种方式，也可以是一种全职职业。有些人因环境原因而成为房东，有些人则是为了建立自己的房地产帝国。无论你是如何进入这个行业的，做房东既可以是令人沮丧的，也可以是有价值的。你怎么知道它是否适合你？请继续阅读为什么你应该，以及为什么你不应该成为房东的原因。为什么你应该 - 租金正在上升，并且没有停止的迹象。由于许多人被挤出了房地产市场，而租赁物业供不应求，需求正在推高全国各地的租金。如果你现在进行投资，你有可能在可预见的未来看到良好的回报。- 做房东可以给你带来安全感，而不需要付出什么努力。对大多数人来说，做房东不应该占用太多时间，但可以提供定期收入。在英国，大多数房东都不是全职的专业人士，而是在有日常工作的同时，出租一到两处投资房产。使用一个出租代理意味着你可以成为一个房东，而不需要做出巨大的时间承诺。- 风险相对较低。只要你理智地购买，在财务上不过度紧张，你的房产投资很可能是一个健全的投资。与股票投资不同，你有一个有形的资产，有其自身的内在价值。如果你购买了相当大的存款，那么你应该能够舒适地度过住房市场的低潮期。为什么你不应该这样做 - 作为一个房东，责任重大。如果房产出了问题，你将需要处理。即使你有一个出租代理管理的财产，你将需要确保你在任何时候都可以联系到 - 包括当你在度假。这对某些人来说是好的，但它不适合每一种生活方式。- 有隐藏的成本。你必须能够收取足够的租金，以支付远远超过你的抵押贷款。将维护费用、房东保险、可能的空置期和租户欠款加在一起。一旦你把这些成本考虑进去，你还能赚到钱吗？做房东不仅仅是一个投资决定，也是一种生活方式的选择。它可以是一个赚钱的好方法，有时也可以是很好的乐趣。但是，在作出决定并获得买房抵押贷款之前，请确保你不会做出一个你可能后悔的决定。</w:t>
      </w:r>
    </w:p>
    <w:p>
      <w:r>
        <w:rPr>
          <w:b/>
          <w:color w:val="FF0000"/>
        </w:rPr>
        <w:t xml:space="preserve">id 185</w:t>
      </w:r>
    </w:p>
    <w:p>
      <w:r>
        <w:rPr>
          <w:b w:val="0"/>
        </w:rPr>
        <w:t xml:space="preserve">搜索smh:搜索中。Ask Noel Noel Whittaker 我希望在今年年底有70万澳元的养老金，届时我将满64岁。我拥有自己的公寓，没有其他债务。我想把这笔钱分成三份，一部分投入自我管理的养老金，一部分投入行业基金，一部分投入零售基金，五年后再看哪一份表现最好。这在你看来是一个明智的想法吗？我不想给你的计划泼冷水，但我认为这根本就不是一个好主意。首先，你会因为拥有三个独立的基金而支付不必要的费用，而且任何一个基金的表现都会受到其投资策略的影响。例如，如果一个基金采取激进的方法，如果市场上涨，它将表现良好，但如果市场下跌，则表现不佳。你真的需要与顾问交谈，商定一个适合你的目标和风险状况的投资策略和资产分配，然后定期开会，至少每年一次，看看该策略是否需要微调。我今年57岁，是个自营职业者，我在家里经营的生意每年大约有9万美元的收入。我有一栋价值约65万美元的房子，有5万美元的抵押贷款。我正在考虑把房子租出去，然后租一个新的地方居住和工作，然后把租赁的费用作为税收减免。我的房子每周的租金约为450美元。这个想法是否可行，或者我将面临财务灾难？你需要让你的会计师参与进来，因为如果你的新住所既是一个家又是一个办公室，你就不能把所有的租赁费用作为税收减免来申报。然而，一旦你搬出你现在的房产，包括利息在内的支出将可以扣税，而租金收入则可以评估。你的会计师将能够为你计算出数字--我当然不认为你的计划会导致财务灾难。广告 我64岁，已婚；我妻子没有工作。我的房子价值80万美元，我有价值52万美元的退休金，其中60%为多元化的固定利息，40%为澳大利亚股票。我的净工资是每月6500澳元，我每月牺牲1000澳元的工资，存入我的养老金中的固定利息部分。我希望能再工作一年，然后退休。我希望能有一个合理的退休生活，有足够的资金来支付账单和旅行，并且有养老金来供养我，直到我85岁。还有什么是我应该做的吗？你似乎已经为退休做好了准备，我想你现在已经和一个好的顾问建立了关系，因为你似乎有资格领取部分年龄的养老金。可能有一些策略，如赠与和花钱在房屋装修和旅游上，可能使你获得更高的养老金。还有一个重要的问题是遗产规划--我想你已经咨询了律师关于遗嘱和持久授权书的问题。我们是60多岁的自费退休人员。由于欺诈，我们在分配的养老基金中损失了100万美元，而且无法设想得到任何赔偿。我们很幸运，有两套房子；我们卖掉了一套，把钱投资了。由于定期存款和网上账户的利率正在下降，我在想我们应该如何处理我们的财务。包括我们的股票在内，我们刚刚超过Centrelink福利的上限，可以看到每次降息后我们的钱都在减少。建议我们向管理基金捐款，还是把钱放在股票和定期存款中？我们对把我们的钱交给另一个财务顾问非常警惕。不要让一次糟糕的经历让你终生远离顾问--有很多好的顾问在那里。有专门研究收益率的管理基金，而像Argo这样的上市投资公司，从长期来看几乎肯定会比把钱留在银行里做得更好。重要的是，你要有一个适合你的风险状况的多元化投资组合，而且你可以放心，当你提取你的资产时，你将有资格获得部分年龄的养老金。我的妹妹和我继承了家族60年的房子。如果我把我的一半股份卖给她那边的家庭，我需要支付什么税，我将如何去做？我们都没有工作，因为我姐姐是我母亲的照顾者，而我的身体也不好。的。</w:t>
      </w:r>
    </w:p>
    <w:p>
      <w:r>
        <w:rPr>
          <w:b/>
          <w:color w:val="FF0000"/>
        </w:rPr>
        <w:t xml:space="preserve">id 186</w:t>
      </w:r>
    </w:p>
    <w:p>
      <w:r>
        <w:rPr>
          <w:b w:val="0"/>
        </w:rPr>
        <w:t xml:space="preserve">自定义最近使用的文件列表 许多微软Office程序会显示你在该程序中最后打开的几个文件，这样你就可以使用这些链接来快速访问文件。这个功能默认是打开的，但你可以把它关掉，重新打开，清除，或调整它所显示的文件数量。如果该功能被关闭，而你随后又将其打开，那么只有你在打开后打开并保存的文件才会被列出。如果你关闭了一个文件，然后把它移到另一个地方，例如使用Windows Explorer，那么在你创建该文件的程序中对该文件的链接就不再起作用。你必须使用 "打开 "对话框来浏览该文件以打开它。在你把文件保存到新的位置后，该链接就会被添加到列表中。清除最近使用的文件列表 点击 "文件 "标签。点击最近。右键单击列表中的一个文件，并选择清除未钉住的项目。点击 "是 "来清除列表。注意 将最近的文件数量设置为零也会清除列表。要重新打开该功能，请将数量设置为零以外的数字。通过再次打开文件并重新设置引脚来更新列表。</w:t>
      </w:r>
    </w:p>
    <w:p>
      <w:r>
        <w:rPr>
          <w:b/>
          <w:color w:val="FF0000"/>
        </w:rPr>
        <w:t xml:space="preserve">id 187</w:t>
      </w:r>
    </w:p>
    <w:p>
      <w:r>
        <w:rPr>
          <w:b w:val="0"/>
        </w:rPr>
        <w:t xml:space="preserve">故事情节 唐娜决定是时候进行下一步的婚礼准备工作了：选择一份婚礼清单，令男孩们愤怒的是，只有 "桌子上的东西"，没有他们喜欢的东西，而埃里克在经过6个小时的购物突击后，已经是一塌糊涂，所以急于接受雷德的建议：选择如此糟糕，她会宣布他没有购物能力，自己做这一切。然而，老资格的凯尔索一看就明白了，所以作为惩罚，埃里克必须和杰姬一起去买婚纱，而杰姬竟然知道如何处理一个男性购物的傀儡。同时，吉蒂和费兹发现红姐正在阅读她的一本淫秽的女孩书籍。作者：KGF Vissers</w:t>
      </w:r>
    </w:p>
    <w:p>
      <w:r>
        <w:rPr>
          <w:b/>
          <w:color w:val="FF0000"/>
        </w:rPr>
        <w:t xml:space="preserve">id 188</w:t>
      </w:r>
    </w:p>
    <w:p>
      <w:r>
        <w:rPr>
          <w:b w:val="0"/>
        </w:rPr>
        <w:t xml:space="preserve">I Can I Will I Do 歌词 - Barenaked Ladies 朋友，事情不应该这样结束，但是，休息就在拐角处。当我离开时，你告诉我，你害怕再也见不到我的脸 好吧，我不确定这是事实 你不认为我能爱你 你不认为我能爱你 你不认为我能爱你 但我能，我将，我做 你写 - 我每晚都读你的信 好吧，我略过它们只是为了礼貌。我与尴尬和羞耻作斗争，提到你的名字让我脸色发白，但内疚仍让我克制。你不认为我能爱你，你不认为我能爱你，你不认为我能爱你，但我能，我将，我做。我打算有一天做所有我说能做的事，我会做的事 嘿 - 我很难离开 好吧。我知道这不是成人，但我也很难留下，无论如何你说，你认为我不能爱你，你认为我不能爱你，你认为我不能爱你，爱你，爱你 我可以，我将，我做 我可以，我将，我做 请点击这里提交我可以，我将，我做歌词的更正。</w:t>
      </w:r>
    </w:p>
    <w:p>
      <w:r>
        <w:rPr>
          <w:b/>
          <w:color w:val="FF0000"/>
        </w:rPr>
        <w:t xml:space="preserve">id 189</w:t>
      </w:r>
    </w:p>
    <w:p>
      <w:r>
        <w:rPr>
          <w:b w:val="0"/>
        </w:rPr>
        <w:t xml:space="preserve">克里斯-康奈尔说："阿黛尔将是詹姆斯-邦德主题曲的完美人选"，据Soundgarden乐队主唱克里斯-康奈尔说，阿黛尔将是即将到来的詹姆斯-邦德主题曲的 "完美人选"。康奈尔的歌曲《你知道我的名字》是2006年邦德电影《皇家赌场》的主题曲，他在今年的下载节上称赞了这位伦敦歌手。这位摇滚之神与他的Soundgarden乐队成员在Download音乐节上进行了15年来的首次演出，他告诉MTV，他希望阿黛尔跟随他的脚步。"阿黛尔将是完美的选择 -- 我想不出更好的选择，"这位明星说。他补充说："她是惊人的，在许多人的声音被电脑固定的今天，去年最大的专辑是一个真正唱歌的人，这很好。"我不愿意看到音乐变得更加机械化，更加缺乏人性，所以她的成功是伟大的。"关于阿黛尔将撰写詹姆斯-邦德主题曲的传言在2011年初开始流传，"好声音 "评委汤姆-琼斯称赞这位歌手有可能担任这一角色。汤姆-琼斯爵士声称他为'雷霆万钧'电影创作的曲目，他说此举对他的职业生涯产生了巨大影响。新的詹姆斯-邦德电影'天降之物'的第一部预告片已经在网上首发。这标志着丹尼尔-克雷格在《量子危机》四年后第三次以007的身份出现。这部由哈维尔-巴登（Javier Bardem）、拉尔夫-费因斯（Ralph Fiennes）、本-威士肖（Ben Whishaw）、布里斯-马洛（Brnice Marlohe）和娜奥米-哈里斯（Naomie Harris）主演的新电影将于10月26日在英国的电影院和IMAX屏幕上放映，11月9日在美国放映。天降杀机 "将标志着007系列电影在1962年肖恩-康纳利在《诺博士》中首次推出后的第50周年。詹姆斯-邦德多年来的经历丹尼尔-克雷格自出演这一角色以来，一直受到核心邦德粉丝的抱怨。然而，他的合作演员Caterina Murino最近对他说："他非常性感，当他亲吻我的时候，那是难以置信的性感。这真是太棒了！"她很幸运......希望克雷格能用他在《皇家赌场》中的表现让他的批评者闭嘴。</w:t>
      </w:r>
    </w:p>
    <w:p>
      <w:r>
        <w:rPr>
          <w:b/>
          <w:color w:val="FF0000"/>
        </w:rPr>
        <w:t xml:space="preserve">id 190</w:t>
      </w:r>
    </w:p>
    <w:p>
      <w:r>
        <w:rPr>
          <w:b w:val="0"/>
        </w:rPr>
        <w:t xml:space="preserve">我在这里开始我的总统竞选，是为了提醒这个国家，作为公民和政府，我们对彼此负有道义上的责任，我们一起做的事情很重要。我们必须做得更好，如果我们想实现我们大家如此热爱的这个国家的伟大承诺。我今天来到这里是合适的。现在是我靠边站的时候了，以便历史能够开辟出它的道路。我们不知道谁将迈出通往宾夕法尼亚大道1600号的最后一步，但我们知道的是，我们的民主党将创造历史。我们将是强大的，我们将是团结的，凭借我们的信念和一点骨气，我们将在11月夺回白宫，我们将为这个国家创造希望和机会。下面是完整的文字记录，非常感谢大家。我们对回到这里感到非常自豪。在2006年春天，我有一个不寻常的经历，把700名大学生带到新奥尔良来工作。这些孩子放弃了他们的春假，来到新奥尔良工作，修复房屋，因为他们作为美国人的承诺，因为他们相信什么是可能的，因为他们关心他们的国家。我在这里开始我的总统竞选，以提醒这个国家，作为公民和政府，我们对彼此负有道德责任，我们一起做的事情很重要。我们必须做得更好，如果我们想不辜负这个我们都深爱的国家的伟大承诺。我今天来到这里是合适的。现在是我靠边站的时候了，以便历史能够开辟出它的道路。我们不知道谁将迈出通往宾夕法尼亚大道1600号的最后一步，但我们知道的是，我们的民主党将创造历史。我们将是强大的，我们将是团结的，凭借我们的信念和一点骨气，我们将在11月夺回白宫，我们将为这个国家创造希望和机会。我们的这个旅程就在新奥尔良开始。那是12月的一个早晨，在下九区，人们去工作，不只是我，还有很多人拿着铁锹和锤子去工作，帮助修复被风暴摧毁的房子。我们一起加入了这个被我们的政府抛弃的城市，并被遗忘，但不是被我们遗忘。我们知道，他们仍然在哀悼死者，他们仍然对破坏感到震惊，他们想知道在所有这些空地上的所有水泥台阶何时会再次通向一扇门，一个家，一个梦想。我们来到下九区是为了重建。而我们今天要重建，今天要工作，而且我们会继续回来。我们永远不会忘记心痛，我们将永远在这里给他们带来希望，以便有一天，在我们今天所在的音乐家村，号角响起，在庞恰特雷恩湖对岸大声演奏，这样，劳动人民可以雄赳赳气昂昂地走过来，这些步骤再次可以导致一个家庭在美国生活出梦想。我们和密西西比的家禽工人、佛罗里达的清洁工、加利福尼亚的护士坐在一起。我们听着一个又一个孩子告诉我们他们对我们是否会保护地球的担忧。我们花了一天时间，一个夏日，在弗吉尼亚州的怀斯，和一个叫詹姆斯-洛的人在一起，他告诉我们他出生时有腭裂的故事。他没有医疗保障。他的家庭没有能力修复它。最后，一些好心人出现了，为他的腭裂支付了修复费用，这让他第一次能够说话。但他们是在他50岁的时候做的。不过，他的惊人故事给了这场竞选的声音：为美国的每个男人、女人和孩子提供全民医疗保健。这就是我们的事业。而我们这样做 -- 我们为美国的每一个人做这件事。在邻居需要的时候，我们不会拒绝他们。因为我们每个人都知道，什么......但上帝的恩典，我们就在那里。美国人民从来没有停止过这样做，即使他们的政府走开了，而且已经从勤劳的人那里走开了，是的，从穷人那里，那些生活在这个国家的穷人那里。几十年来，我们不再关注这些斗争。他们没有在政治民意调查中登记，他们没有给我们带来选票，所以我们不再谈论它。我不知道这是怎么开始的。我不知道从什么时候开始，我们的政党开始远离劳动人民的事业，远离那些从事三份工作的父亲们。</w:t>
      </w:r>
    </w:p>
    <w:p>
      <w:r>
        <w:rPr>
          <w:b/>
          <w:color w:val="FF0000"/>
        </w:rPr>
        <w:t xml:space="preserve">id 191</w:t>
      </w:r>
    </w:p>
    <w:p>
      <w:r>
        <w:rPr>
          <w:b w:val="0"/>
        </w:rPr>
        <w:t xml:space="preserve">布斯特--大半辈子都无家可归的SBT 需要永远的家的狗狗（请注意，所有的动物在发布到这里之前都必须有救助机构的支持） 注意：在这个部分发布的帖子会自动交叉发布到RHU的Twitter和Facebook账户以及其他网站上 布斯特是一只SBT Cross，年龄大约12个月大，它不善于和其他狗狗相处，所以需要一个独居的家庭。他非常有爱心和友好，正在寻找他永远的沙发。它与目前的寄养者13岁的孩子相处得很好，但我们不建议任何更小的孩子，因为它很有活力。它喜欢散步，而且不受约束。它是一只非常有爱心的狗，能给人最好的拥抱。它已被阉割，接种了疫苗，并且已经等待他的家超过8个月了。*有兴趣收养这里列出的救援动物吗？如果你想咨询收养这里列出的任何动物，请直接联系救援机构（他们的网站链接或其他联系方式应该在列表中），或者随时在论坛上注册一个账户并在主题上发帖。</w:t>
      </w:r>
    </w:p>
    <w:p>
      <w:r>
        <w:rPr>
          <w:b/>
          <w:color w:val="FF0000"/>
        </w:rPr>
        <w:t xml:space="preserve">id 192</w:t>
      </w:r>
    </w:p>
    <w:p>
      <w:r>
        <w:rPr>
          <w:b w:val="0"/>
        </w:rPr>
        <w:t xml:space="preserve">电视评论：《吸血鬼日记》第四季第四集 -- "五人帮" Damon带Elena去参加兄弟会的聚会，这样他就可以教她如何进食，而Stefan则和Klaus花了一些时间试图弄清五人帮的秘密。埃琳娜的吸血鬼宝宝的烦恼还在继续，她和达蒙陪同邦妮去了大学，特别是邦妮的祖母曾经任教的大学。在那里，他们遇到了谢恩教授，他是邦妮祖母的朋友，并为她使用魔法的问题提供了一个可以哭泣的肩膀。没有兄弟会聚会的大学之旅又算什么呢？当埃琳娜全心全意地投入到喂食中时，达蒙几乎得到了他想要的东西，但当邦妮在他们的盛宴中抓到他们时，她给埃琳娜做了一个厄运的皱眉脸，这时埃琳娜意识到她做了什么并立即开始悔改。回到神秘瀑布镇，Stefan与Klaus合作，以弄清Connor Jordan到底是谁，以及他是如何来到神秘瀑布镇的。克劳斯透露，五人组是来自12世纪的古老而熟练的吸血鬼猎人。他们曾经与原始人打过交道--事实上，Rebekah曾经爱上过一个。在与五人组交往的过程中，克劳斯和丽贝卡发现他们身上的纹身（杰里米在康纳身上看到过）实际上是一张地图。这张地图通向结束所有吸血鬼的终极武器。虽然听起来很阴险，但这个武器实际上是吸血鬼诅咒的解药：服用解药，就能变回人类。(有谁知道这是怎么回事吗？）解读地图的唯一方法是使用五人组携带的其中一把剑。事实证明，丽贝卡知道其中一把剑的位置，斯特凡和克劳斯在克劳斯用匕首刺向她之前骗她说出了这个位置。我认为这有点不必要，但嘿--那是克劳斯。不幸的是，在原始营地，康纳已经斩杀了他的混血警卫并逃跑了。与此同时，达蒙把埃琳娜送到了斯特凡的家里。她告诉他，她不认为自己能在成为吸血鬼后生存下来。好在有人刚刚透露，有一种治疗方法!这一集的结尾回到了大学--确切地说，是Shane教授的办公室。在墙上，有一个符号，与康纳的部分纹身相匹配。不出所料，康纳很快就出现了，并要求教授告诉他为什么一开始就把康纳送到神秘瀑布镇。我真的很喜欢这一集，如果没有其他原因的话，埃琳娜和她的问题在更有趣的 "五人帮 "的故事中显得非常次要。我一直喜欢那些涉足超自然的民间传说的剧集，以及那些回溯和填补克劳斯和他的家族历史的剧集。这一集做到了这两点。我们（再一次）告别了丽贝卡，我越来越喜欢她。她肯定有一个非常讨厌的倾向--毕竟她和克劳斯相处了几个世纪--但她还有很多东西。克劳斯不止一次地调侃说，她会向任何向她表示哪怕是一点点爱意的人投怀送抱，但她真正想要的是属于某个地方。这很感人，也很让人心碎，因为她总是信任错误的人，最后却被彻底搞砸了。值得庆幸的是，她在剧中不止一次地被抛弃，但她总是会回来，所以我希望这不是她的终点。我也很高兴克劳斯和斯特凡能在一起工作--我一直很喜欢他们之间不安的兄弟关系，因为在所有的咆哮之下，曾经有过真正的友谊（第三季中我最喜欢的一集）。在他们为埃琳娜寻找解药的过程中，我很想看到更多这样的情景。</w:t>
      </w:r>
    </w:p>
    <w:p>
      <w:r>
        <w:rPr>
          <w:b/>
          <w:color w:val="FF0000"/>
        </w:rPr>
        <w:t xml:space="preserve">id 193</w:t>
      </w:r>
    </w:p>
    <w:p>
      <w:r>
        <w:rPr>
          <w:b w:val="0"/>
        </w:rPr>
        <w:t xml:space="preserve">分摊iPad的费用，免收利息 -- 只有Expansys才有 想过购买iPad，但无法负担庞大的预付费用？现在有了一个解决方案。如果你从Expansys购买带有Cygnett支架保护套的新iPad，你可以在6个月内免息分担费用!价格从每月63元起，这比一次性掏出400多元要有吸引力得多。申请很简单。只需前往Expansys，在结账时申请信贷。一旦获得批准，iPad和外壳就会送到你手中。</w:t>
      </w:r>
    </w:p>
    <w:p>
      <w:r>
        <w:rPr>
          <w:b/>
          <w:color w:val="FF0000"/>
        </w:rPr>
        <w:t xml:space="preserve">id 194</w:t>
      </w:r>
    </w:p>
    <w:p>
      <w:r>
        <w:rPr>
          <w:b w:val="0"/>
        </w:rPr>
        <w:t xml:space="preserve">2012年9月9日，星期日，我想知道为什么？  你认为会不会有一份独家通讯流传给 "骗子-2-骗子 "之类的俱乐部或什么？链接中的视频显示了吉普赛妇女是如何将物品藏在几码的裙子下抢劫商店的。为什么我把明显是杰森-肯尼的问题归咎于道尔顿-麦金蒂呢？  我很清楚，实际上是移民局负责接纳这些 "犯罪 "难民进入加拿大，....，但安大略省的自由党政府必须承担这个责任，因为每当肯尼试图阻止难民和非法移民的流动时，他们就会批评他。  所以，底线。  犯罪难民和非法移民涌入的责任完全在自由党和新民主党的脚下。杰夫-米切尔写道。达勒姆警方已经逮捕了两名被指控的头目，他们说这是一个庞大的犯罪组织，总部设在皮克林，在整个安大略省和魁北克省实施盗窃。警方在宣布 "曼斯菲尔德项目 "结束时说，该项目从去年年底开始在达勒姆地区进行调查，很快涉及加拿大和美国的警察和海关官员。达勒姆警察局长Mike Ewles今天早上说，警方已经找到了85,000美元的现金，以及被盗的财产和信用卡，还有该组织参与者提出的200万美元的社会服务要求的证据。警方还发现了价值100万美元的与海外目的地的 "可疑 "电汇交易。.........总共有34名嫌疑人因超过263项指控被捕。警方说，调查显示有多达400人与该团伙有关。警方继续调查可能与该团伙有关的犯罪.....。. .....Ewles局长说，该团伙组织严密，效率高，以在加拿大过上更好生活的承诺吸引来自罗马尼亚的参与者，然后让他们参与犯罪活动。他说："人们会在星期四到达，到下一个星期六就会参与分散注意力的盗窃活动，" .......</w:t>
      </w:r>
    </w:p>
    <w:p>
      <w:r>
        <w:rPr>
          <w:b/>
          <w:color w:val="FF0000"/>
        </w:rPr>
        <w:t xml:space="preserve">id 195</w:t>
      </w:r>
    </w:p>
    <w:p>
      <w:r>
        <w:rPr>
          <w:b w:val="0"/>
        </w:rPr>
        <w:t xml:space="preserve">根据不列颠哥伦比亚大学研究人员的一项新研究，宗教信仰者比其他宗教团体成员、同性恋和女权主义者更不信任无神论者。该研究的主要作者、博士生威尔-格维斯说，研究参与者唯一不信任的群体是强奸犯，该研究在线发表于《人格与社会心理学杂志》。这种偏见对人们说他们会雇用无神论者做什么样的工作有很大影响。"人们愿意雇用无神论者从事被认为是低信任度的工作，例如担任服务员，"杰维斯说。"但在招聘高信任度的工作时，比如日托人员，他们就会说，不，不打算雇用无神论者做这个工作。"不过，这种反感似乎并不是双向的。在决定谁值得信任时，无神论者对宗教信仰无动于衷。"他说："无神论者不一定偏爱其他无神论者而不是基督徒或其他任何人。"他们似乎认为，对于你可以信任谁，宗教不是一个重要的信号。"研究人员发现，宗教信仰者认为描述不值得信任的人--偷窃或欺骗的人--比基督教徒、穆斯林、犹太人、同性恋或女权主义者更有可能是无神论者。Gervais对人们对一个难以看到或识别的群体怀有如此强烈的感情感到惊讶。他认为，宗教信仰者只是对其他相信有权力奖惩的神灵在看着他们的人更加放心。"如果你相信你的行为正被[上帝]监视着，你就会表现得最好，"格维斯说。"但这并不适用于无神论者。这将允许人们使用宗教信仰作为一个信号来衡量一个人的可信度。"众所周知，宗教信仰有多种社会功能。过去的研究发现，共同的宗教信仰可以促进群体内的合作。在看到盖洛普民意调查显示大多数美国人不会投票给无神论者的总统候选人后，杰维斯开始了他对无神论者被排斥问题的调查路线。Gervais和他的同事对一组350名美国成年人和一组420名UBC学生进行了一系列的六项研究。我们鼓励所有读者分享他们对我们的文章和博文的看法。我们致力于维持一个生动但文明的讨论论坛，因此我们要求你避免人身攻击，并请保持你的评论是相关的和尊重的。如果你遇到滥用的评论，请点击评论框右上角的 "X "来报告垃圾邮件或滥用。我们正在使用Facebook的评论。请访问我们的常见问题页面了解更多信息。</w:t>
      </w:r>
    </w:p>
    <w:p>
      <w:r>
        <w:rPr>
          <w:b/>
          <w:color w:val="FF0000"/>
        </w:rPr>
        <w:t xml:space="preserve">id 196</w:t>
      </w:r>
    </w:p>
    <w:p>
      <w:r>
        <w:rPr>
          <w:b w:val="0"/>
        </w:rPr>
        <w:t xml:space="preserve">看看Tom Waits I Wish I Was In New Orleans的歌词--这是对Tom Waits歌词集的又一次了不起的补充。我希望我在新奥尔良》的歌词是《小改变》专辑的一部分，该专辑具有惊人的节拍和唱腔。Tom Waits I Wish I Was In New Orleans歌词 Well, I wish I was in New Orleans I can see it in my dreams arm-in-arm down Burgundy a bottle and my friends and me hoist up a few tall cool ones play some pool and listen to that tenor saxophone calling me home and I can hear the band begin When the Saints Go Marching In by the whiskers on my chin New Orleans,我会在那里，把你喝到桌子底下，红鼻子去散步，我想要的是红豆和米饭，穿上我喜欢的衣服，在老酒馆见我，确保有一个迪克西的月亮，新奥尔良，我会在那里发牌，掷骰子，如果不是那个老查克E.Weiss and Clayborn Avenue me and you Sam Jones and all and I wish I was in New Orleans I can see it in my dreams arm-in-arm down Burgundy a bottle and my friends and me New Orleans, I'll be there Back to Tom Waits lyrics You're now at Tom Waits I Wish I Was In New Orleans lyrics page Tom Waits I Wish I Was In New Orleans歌词是Tom Waits的财产和版权。Tom Waits I Wish I Was In New Orleans歌词 音乐歌曲歌词</w:t>
      </w:r>
    </w:p>
    <w:p>
      <w:r>
        <w:rPr>
          <w:b/>
          <w:color w:val="FF0000"/>
        </w:rPr>
        <w:t xml:space="preserve">id 197</w:t>
      </w:r>
    </w:p>
    <w:p>
      <w:r>
        <w:rPr>
          <w:b w:val="0"/>
        </w:rPr>
        <w:t xml:space="preserve">右外野手自5月中旬以来一直在德克萨斯州，同时处理他17岁的儿子因性侵犯指控而被捕的问题。奥克兰 -- 右外野手托里-亨特（Torii Hunter）自5月14日以来一直在限制性名单上，同时他在处理他17岁的儿子被捕的问题，他可能会在下周初重新加入球队，经理Mike Scioscia说。亨特一直在德克萨斯州，在那里，达柳斯-麦克林顿-亨特因性侵犯指控被捕。据一位熟悉情况但未被授权公开谈论此事的人士说，虽然天使队在亨特缺席的10天内不需要支付他的工资，但他可以领取全额工资。如果亨特在周一晚上在天使体育场对纽约扬基队的比赛中回来，他将离开两周。亨特的工资为1800万美元，球员的工资分6个月支付，在他缺席期间，他将得到大约150万美元。Scioscia说，亨特的打击率为0.256，有5支本垒打和15支安打，他一直在投掷、跑步和击球，但在返回阵容之前，可能需要在阿纳海姆锻炼一两天。"我们想评估他的感觉，他在哪里，"Scioscia说。"他不会进来，并从他的位置上严重失态。但我认为，当你以更高的强度回到棒球活动中时，你必须放松地回到比赛中去。"揭幕战的科勒-卡尔霍恩（Kole Calhoun），周一从三A级盐湖城被征召，周三首次在大联盟首发，在右外野。24岁的卡尔霍恩说："看到自己的名字出现在阵容中，这肯定会让你肾上腺素飙升"。"看到这一点真是太棒了。"更棒的是卡尔霍恩在第五局击出了对地二垒安打，这是他在3-1、11局战胜奥克兰运动家队的比赛中的第一个大联盟安打。卡尔霍恩说，他击出的球将交给他的家人，"他们可以争论谁得到它"。短兵相接 天使队计划在周四指定解说员大卫-波利为任务，并从盐湖城召回内野手安德鲁-罗明。游击手Erick Aybar ，在周二晚上的比赛中被投球击中右膝而被淘汰，周三没有首发，但在第10局中能够代打。他预计将在周四晚上在西雅图的比赛中回到阵容中。前天使队三垒手Chone Figgins的挣扎仍在继续。菲金斯在2010年之前与水手队签订了一份4年3600万美元的合同，他的打击率为0.180，上垒率为0.245，有两支本垒打，8支安打和10分。</w:t>
      </w:r>
    </w:p>
    <w:p>
      <w:r>
        <w:rPr>
          <w:b/>
          <w:color w:val="FF0000"/>
        </w:rPr>
        <w:t xml:space="preserve">id 198</w:t>
      </w:r>
    </w:p>
    <w:p>
      <w:r>
        <w:rPr>
          <w:b w:val="0"/>
        </w:rPr>
        <w:t xml:space="preserve">最近报道的两名青少年在过热的房间里分别死亡的事件提醒我们，冬季可能是家庭中的一个危险时期。虽然这些年轻人可能有其他问题，在他们的死亡中起了重要作用，但各种家庭供暖都会带来问题，包括我们现在发现，热泵远远地挂在墙上，小家伙够不到。火灾是一个明显的危险，每年冬天都会发生超过2000起房屋火灾。每年我们都会听到英雄般的行动和悲剧，因为年轻人从火焰中获救或未获救。未经维护的烟囱会引起火灾，成人使用的火柴也会引起火灾。孩子们会被明亮的火焰所吸引，一盒火柴可能是无法抗拒的。黑暗的夜晚可能意味着在无人监督的情况下使用蜡烛 -- 迷人而高风险。关掉电暖器过夜，或者如果你想在早上获得一些温暖，就使用高质量的定时器。不要让电源点过载，如果你需要使用多用箱，确保它有一个切断开关，并且用安全插头堵住未使用的插座，以防止好奇的小家伙捅东西。检查插头周围或与加热器连接处的电线是否松动或暴露。同样，延长线也是如此，如果可以的话，最好避免使用延长线。电热毯也应在床暖和后在墙上关闭，每年使用前都应检查。饮料、热水瓶和尿床与电热毯不相配。燃气取暖器会带来不同的问题。需要有足够的通风，而且在睡觉前需要关闭它们。要时刻警惕煤气的气味。烟雾报警器是必须的，放置在几个适当的地方。如果你的是超过10年的，那就该换了。如果你没有听从消防局的建议，在夏令时结束时检查电池，今天就去做吧。如果电池坏了，一个花哨的烟雾报警器也救不了你孩子的命，也救不了你。一个小型的灭火器，存放在最大危险的地方，是一项很好的投资。逃生计划也是如此 -- 如何在浓烟下低速爬出；如果衣服着火，则采用停、落、滚的规则；以及在哪里汇合。孩子们能打开窗户和死锁吗？冬天通常也意味着家里有额外的药物。也要注意这些药物，并把它们放在伸手可及的地方。Ian Munro正在休息一个月。他的专栏将于6月2日（星期六）恢复。赞助链接 发表评论 姓名。需要电子邮件。需要。将不会被发表。发表评论不需要注册，但如果你登录了 ，你就不必在每次发表评论时输入你的详细资料。注册会员还可以使用额外的功能。现在就创建一个账户。最多1750个字符（约300字） 我已阅读并接受条款和条件 这些评论是经过审核的。你的评论，如果被批准，可能不会立即出现。如对评论审核有任何疑问，请直接与意见编辑联系：blogs@stuff.co.nz</w:t>
      </w:r>
    </w:p>
    <w:p>
      <w:r>
        <w:rPr>
          <w:b/>
          <w:color w:val="FF0000"/>
        </w:rPr>
        <w:t xml:space="preserve">id 199</w:t>
      </w:r>
    </w:p>
    <w:p>
      <w:r>
        <w:rPr>
          <w:b w:val="0"/>
        </w:rPr>
        <w:t xml:space="preserve">2012年11月19日，星期一，加沙。慈悲的质量 我在伦敦的一家医院生下我的第一个女儿后，我和另外三个女人同住一个房间--一个巴勒斯坦人、一个以色列人和一个伦敦伊朗人。别开玩笑了。围绕着点滴、婴儿床、护士和尿布进行了一些尴尬的谈判。但是，即使在最不可能的群体中，微小的新生儿的存在也创造了某种程度的和谐。我们都是母亲。那些婴儿现在已经是九岁的孩子了。我想知道今晚那个以色列男孩和巴勒斯坦女孩有多害怕。这里是以色列的国家图表，设定在1948年5月14日大卫-本-古里安说 "以色列国已经出现 "的那一刻。  它给了以色列天蝎座的上升，所以图表的统治者是第十宫狮子座的冥王星和火星：犹大的狮子。这是一个火热的图表，也是固定的。这里有一些当前的关键星象。战斗中的火星刚刚点燃了以色列危险的木星与火星在火象星座的三分相。四年前，上次在加沙发生战争的时候，火星也在进行同样的过境。火星每两年绕黄道一周，所以它的过境并不总是那么重要，但使这次更加危险的是，火星作为外行星的触发器，将它们与以色列的星盘连接起来。火星现在已经进入摩羯座，这是个更酷的位置，但他直接撞上了在白羊座的天王星，并在本周晚些时候与穿越重度星座摩羯座的黑暗冥王星相合。这不是好事。11月22日，火星将在4点与以色列的本命金星对冲。人们可能会认为那里有一个停火的机会，但过去从来没有证明是这样的。事实上，在2009年1月，它标志着 "铅铸行动 "地面入侵的开始。以色列星图中另一颗位于4的行星是月亮，就在狮子座的MC上。在世俗的图表中，月亮代表人民。以色列可以说是世界上最直接被统治的国家之一，它拥有灵活的民主。它还拥有世界上最令人印象深刻的人民军队--以色列预备役军人，他们在本周被动员起来。月亮与冥王星-火星-土星组成的激进星体相合，象征着这一点。狮子座的月亮即将被摩羯座的火星和双鱼座的巨蟹座的直接五角星同时串联数日。这种形成被称为Yod，希伯来语是指手或用于阅读《圣经》的指针。这可以被看作是力量（火星）和治疗（凯龙）之间的选择。哈姆萨或法蒂玛之手是整个地区使用的保护符。冲击之星天王星也在4点，与以色列在巨蟹座的金星相冲，并与月亮相冲。当然，在过去几年里，冥王星也与金星对冲。问题是：金星在以色列的图表中意味着什么。这个国家的母亲们？去年是谁组织了以色列短暂历史上最大的民间抗议活动。或者是以色列的和平潜力，似乎在我们眼前破碎（再次）。在过去的四年里，冥王星一直与以色列的金星对峙，但却没有进行和平谈判。一位评论家把这描述为一个真空：这真是冥王星的特点。所以以色列敏感的本命月和金星现在都被强大的能量所震撼。但这些并不是唯一重要的过境点。双鱼座的海王星和凯龙正与以色列的天蝎座上升星座和巨蟹座的金星形成水相大三角。对于这个几何图形，我想到了一个词，那就是同情心。当我们听到加沙地带正在发生灾难的消息时，使用这个词似乎很奇怪，但它就是这样。并非图表中的所有潜力都能实现。但这里有宽恕的潜力。海王星和凯龙一起是真正的治疗，洗去伤害；与和谐之星金星结合，它们可能是美丽的。不过这种能量的另一面是悲痛。双鱼座的凯龙和海王星也是关于流动的眼泪，和流血的伤口。这</w:t>
      </w:r>
    </w:p>
    <w:p>
      <w:r>
        <w:rPr>
          <w:b/>
          <w:color w:val="FF0000"/>
        </w:rPr>
        <w:t xml:space="preserve">id 200</w:t>
      </w:r>
    </w:p>
    <w:p>
      <w:r>
        <w:rPr>
          <w:b w:val="0"/>
        </w:rPr>
        <w:t xml:space="preserve">常问问题 食物和设施。在有执照的酒吧旁的户外环境中进行家庭风格的烹饪。还提供天空电视、无线宽带和更多。目的地。一个独特的风景如画和放松的地方。是志同道合的摩托车手聚会的理想场所。在那里骑行。我们努力包括尽可能多的令人敬畏的摩托车参与路线，并在途中包括许多有趣的地方和景点。我们还计划了休息站和重新组队，以帮助维持队伍中的友情。第二天。全套的熟食早餐，随后有机会起床并计划团体骑行回家。</w:t>
      </w:r>
    </w:p>
    <w:p>
      <w:r>
        <w:rPr>
          <w:b/>
          <w:color w:val="FF0000"/>
        </w:rPr>
        <w:t xml:space="preserve">id 201</w:t>
      </w:r>
    </w:p>
    <w:p>
      <w:r>
        <w:rPr>
          <w:b w:val="0"/>
        </w:rPr>
        <w:t xml:space="preserve">中间的洞是 "20洞"。选手将飞盘送入此洞即可获得20分。在20号洞外几英寸的地方是柱子，或称钉子。这些是缓冲器，使棋子更难进入该区域。棋盘最外面的区域，通常比主棋盘低，是 "沟"。从比赛中移出的棋子会被放在沟里。周长最大的那条线，距离沟渠大约一英寸，是 "起跑线"。所有投掷的棋子至少要有一部分接触到起跑线。棋盘被划分为四个象限。当棋手射门时，他的棋子必须有50%或更多在他的象限内。有三个计分区。20洞外但在柱子内的区域是15区。下一圈是10区，而起跑线内的区域是5区。分数在一个回合结束前不会被计算。注意：在Swampfox图片中看到的棋盘上的盒子是用来存放棋子的，游戏时它不会在棋盘上。设置 将克罗克诺尔棋盘放在桌子上，让每个棋手都能平等地接触到它。如果是2个棋手，每个人得到12个不同颜色的木盘。如果是4个棋手，每个伙伴收到12个不同颜色的木片；伙伴中的每个棋手收到6个木片。双方相对而坐。随机选择起始棋手。游戏总是按顺时针方向进行的。游戏方式 一旦游戏开始，棋盘就不能移动。(这通常被称为 "单颊规则"，如 "一个臀部必须始终接触椅子")。除非轮到自己射门，否则任何棋手都不得触碰棋盘。射手将他的一个棋子放在起跑线上，至少有50%的棋子在他的象限内。他用弹射的方式射出棋子（推射是不合法的）。在棋盘上没有对手棋子的情况下射门 第一个射手，以及随后轮到的任何射手，在棋盘上没有对手棋子的情况下，尝试射入20洞。如果棋子完全落入洞中，它就会被移走，并在本轮结束时留作计分。如果棋子没有落入20号洞，但仍留在棋盘上，而且是在15区或至少接触到15区线，它仍留在棋盘上。如果棋盘上没有对手的棋子，而射手的棋子落在10区或5区，它就会从棋盘上移走。这条规则是为了防止棋手过度防守，把棋子 "藏 "在钉子后面。有些棋手不使用这条规则，但在世界克罗克诺尔锦标赛上却使用这条规则。棋盘上有一个或多个对手的棋子时的射击 如果棋盘上有一个或多个对手的棋子，射手必须试着击中其中一个。注意：这可以直接做到，也可以通过柱子或另一个棋子上的富贵弹，甚至可以通过把射手的另一个棋子撞到对手的一个棋子上。如果射手未能击中对手的棋子，他所射出的棋子就会被放在沟里。此外，如果射手未能击中对手的棋子，但击中了自己的棋子（或同伴的棋子），这些棋子也会被放在沟里。杂项 射击后，所有触及起跑线的棋子都被放在沟里。如果一个棋子靠在20号洞里，或平衡到部分在20号洞上方，它就留在原地。除非它被打入20孔，否则它不会从棋盘上移走。脱离棋盘的棋子，碰到主板上的任何东西并反弹回来，就会被放到沟里。它所触及的任何棋子都保持在原来的位置上。计分 在每一轮结束时，要进行计分。每位棋手或伙伴都要计算他们在每个计分区的棋子。如果棋子碰到了得分线，它就会被算作较小的数值。每位棋手或伙伴还为每一个20洞加20分。</w:t>
      </w:r>
    </w:p>
    <w:p>
      <w:r>
        <w:rPr>
          <w:b/>
          <w:color w:val="FF0000"/>
        </w:rPr>
        <w:t xml:space="preserve">id 202</w:t>
      </w:r>
    </w:p>
    <w:p>
      <w:r>
        <w:rPr>
          <w:b w:val="0"/>
        </w:rPr>
        <w:t xml:space="preserve">自由的新闻、国家和地方政治、评论、意见和常识性对话......名利场》新的第二届绿色期刊在报摊和网上都可以买到：它的主题是 "绿色的重要性"，这仍然是一个有些人不明白的概念。但是，正如我最近在这里指出的，这些人明白了，为此感谢上帝。花点时间，开始成为变革的一部分，这是必要的，因为 "如果全球变暖没有减缓，地球将面临一个严峻的未来。""这是布什政府试图改变科学以适应其意识形态议程的最新例子。这是一个令人尴尬的事情。恢复美国在世界上的领导地位意味着我们应该成为世界上领先的倡导者，而不是世界上领先的气候变化的否认者。我们应该领导世界应对气候变化，而不是与沙特阿拉伯一起作为平地核心小组的领导者。这是布什政府最糟糕的外交故事中的最新一章--回避困难的选择，以言代行，将清算推迟到后天。世界正在发生变化，现在的清算是真实的。这是底线：在未来十年内，如果我们不处理全球变暖问题，我们的子孙将不得不处理全球灾难。现在是开始领导，而不是从我们的责任中退缩的时候了。"政府间气候变化专门委员会今天的报告警告说，气候变化将对全球产生影响，包括极端天气模式、导致饥荒和疾病的日益严重的干旱、亚洲的大规模洪水和雪崩，以及物种灭绝，除非在全球范围内采取重大行动来缓解气候变化。在过去六年中，布什政府曾多次试图阻止或谴责警告全球变暖的政府雇员或报告。美国、沙特阿拉伯和中国努力淡化该小组的报告，导致该报告中许多最令人震惊的预测被泛化"。底线是我们都必须开始做一些小事，这些小事加起来就是变化，因为我们只有 "地球上的这一刻"，如果我们搞砸了......除其他外，气候变化的最坏影响 "将在那些主要是贫困和已经面临现有气候和沿海灾害危险的地区感受到。"我们都可以在小方面做出改变，而这种改变加起来将是一个重要的变化。这就是克里的新书《地球上的这一刻》所传达的信息，它的内容是 "成为绿色的重要性"。</w:t>
      </w:r>
    </w:p>
    <w:p>
      <w:r>
        <w:rPr>
          <w:b/>
          <w:color w:val="FF0000"/>
        </w:rPr>
        <w:t xml:space="preserve">id 203</w:t>
      </w:r>
    </w:p>
    <w:p>
      <w:r>
        <w:rPr>
          <w:b w:val="0"/>
        </w:rPr>
        <w:t xml:space="preserve">我的图钉 2012年11月19日 星期一 洗碗机/手洗 这是我的新餐具沥水篮。它来自我的洗碗机，现在仅仅用了五年就失效了，有一个 "该型号臭名昭著的 "电路缺陷。它的使用非常少，因为只有我们两个人每周延长一次娱乐活动，我想，但实际上它看起来还是全新的。这就是消费品中的 "计划报废 "的东西。更换电子产品太贵了，显然最好再买一个。现在这是我的新 "床下滚动架/篮子存储单元"，它也像是全新的。放置整个洗碗机的金属柜也是如此。但现在所有这些都是垃圾。我可以把金属拿给废旧金属的人回收，但仍有很多碎片只是被填埋。我不知道凭良心说，我可以继续购买那些故意在几年内就会失效的东西，所以我们买了更多东西。这个博客最近在Growing Things and Making Things上发表了一篇关于手洗和洗碗机的长篇分析。我的手因为多喝了水而变得相当粗糙和干燥。克雷格说他很怀念洗碗机，但昨天他告诉他妈妈，他并不介意没有洗碗机（我对她说："因为他几乎不用洗了。"）我确实怀念洗罐子和瓶子的时候，但无论如何我总是每天都有手洗。所以我发现自己在想，我是否会像这里一样 "做一个朗达"，然后把它拉出来，在空腔上做一个小帘子，用它来储存土豆和洋葱？我想，如果我们是一个大家庭，那么我想我们会需要一个洗碗机，但我记得我们曾经是一个大家庭，洗碗是我们所有人轮流做的事情。这是一个兄弟姐妹之间建立友谊的机会，他们彼此之间没有多少一对一的时间。每个人的做法都不一样，有些人胡乱地洒了很多水，有些人速度很慢，但这教会了我们耐心和团队合作。我有很多关于我的不同兄弟洗衣服的缺点的记忆。你知道为什么人们认为他们需要洗碗机吗？老的 "时间 "在这里又被拿出来了。但是它们真的能为你节省很多神奇的时间吗？我不太确定这一点。我不相信我们像我们自己说的那样没有时间。我认为洗碗机是整个家庭时间安排崩溃的一部分。很久以前，每个人都在一起吃饭，包括吃早餐。在一天中的任何时候，都不会有盘子、碗、餐具的游行。有了洗碗机，就可以帮助和支持杂乱无章的时间表，并否定了人们彼此之间的需要。我确实喜欢洗碗机可以隐藏混乱，直到我准备好处理它。我喜欢当有客人来时，我可以迅速地把所有东西塞进去，给人以轻松和优雅的印象（天哪，如果有人发现我的生活不是《家庭与花园》的镜像），我确实认为它可以节省我的手和薄如纸的指甲，这些指甲不断地被撕碎和干化。但这是否足以成为再买一个的理由。如果不计算肥皂或电或水，忘记所有这些，只是纯粹为了它实际坐在我的厨房里的事实，它花费了160美元/年（5年内800美元的机器）。我不是在为其他人的家庭宣扬这种或那种方式，但现在已经过去一个月了，我仍然不倾向于再去买一台。不过永远不要说永远，嘿嘿！8条评论。我们在2007年建造的房子在第四年后迎来了它的第二台洗碗机！我们的炉子上的微波炉在第四年就被淘汰了。我们的炉子上的微波炉在三年后成为历史。我们的炉子需要修理工两次......从那时起，电热元件就烧坏了，就在上周，炉门上的弹簧断了。我们的冰箱也被修理过，有一个内部拉出的抽屉前部坏了。我已经厌倦了糟糕的质量和短暂的使用。我的祖父母在60年代买了一台洗衣机，现在还在使用。据我所知，所有价位的产品都不是经久耐用的!在我丈夫的坚持下，我确实更换了洗碗机；但我75%的时间都是用手洗碗。我们的</w:t>
      </w:r>
    </w:p>
    <w:p>
      <w:r>
        <w:rPr>
          <w:b/>
          <w:color w:val="FF0000"/>
        </w:rPr>
        <w:t xml:space="preserve">id 204</w:t>
      </w:r>
    </w:p>
    <w:p>
      <w:r>
        <w:rPr>
          <w:b w:val="0"/>
        </w:rPr>
        <w:t xml:space="preserve">据说，人力资源专家平均只看30秒的简历。因此，你只有30秒的时间从人群中脱颖而出，给人留下美好的第一印象！如何做到这一点？你如何做到这一点呢？这里有几个要点可以让你开始。格式 虽然每个人对格式似乎都有自己的个人意见，但事实是，它真的是关于内容的。如果你需要帮助或一个起点，有许多网站提供不同的模板和简历建议。以下是一些格式上的建议。保持清晰和简洁--在你的章节中使用标题（例如：经验、教育等）。如果你有丰富的经验，那么两页的简历是可以的，如果你没有很多经验，一页的简历是合适的（如果你有简历或研究背景，则适用不同的准则）版面设计可以也应该有所不同，如果你是一个新的毕业生，你应该考虑从你的教育开始。如果你是一位有丰富经验的专业人士，则应从这部分开始 -- 不管是哪种方式，都要确保每一部分按时间顺序倒排，除非要求提供推荐信，否则不要在简历中写上推荐信 -- 另外，也没有必要在底部注明 "可提供推荐信"。大多数雇主在需要时都会毫不犹豫地要求提供推荐信，在简历上写上这句话只是在说明问题 联系信息 一个容易避免的常见错误是一个不专业的电子邮件地址。不要以为这只是学生或年轻的专业人士，有很多有经验的专业人士也有不恰当或不专业的个人电子邮件地址。另外，包括可以实际联系到你的联系方式。如果你目前正在工作，我们强烈建议你不要把你的公司电子邮件或办公室电话号码作为未来雇主的联系信息。你永远不知道雇主何时会联系你。内容 注重可衡量性 -- 与其向雇主提供过去角色的工作描述，不如专注于你的成就。使用包含行动词的陈述，如吸引、制造、保存等。可衡量的陈述的例子。在一个9个州的地区，销售额增长了X%，年销售收入达到X美元 在一个监督X种产品营销的部门中领导了X人 在一年内成功地吸引了X个新客户，使东部地区的整个客户数据库增加了X% 一些人喜欢在他们的简历中加入职业目标或技能简介，虽然这不是标准的东西，但有时可以帮助快速提供一个能力的快照。如果你选择加入这样的内容，一定要确保它是针对你所申请的工作的。在这些介绍部分使用招聘启事中的关键词，是吸引雇主兴趣的一个简单方法。要知道在你的工作经历中应该追溯到什么程度，这可能是一件很困难的事情。如果你是一个经验丰富的专业人士，这对避免任何类型的年龄歧视尤为重要。作为一般规则，包括过去15年的经验是最合适的。作为一个年轻的专业人士，如果你已经积累了一些良好的工作经验，不要觉得你需要包括你在高中时的兼职工作，除非它与你感兴趣的职位有直接关系。如果你在努力寻找好的工作经验内容，你可以利用你的兼职工作，并尝试再次借鉴你所学到的可衡量的或商业技能。如果你的简历中有空白，解释原因的最好地方是在你的求职信中。如果是极短的时间，你有时可以通过在工作经历中包括日期时使用年而不是月来弥补这些差距。简历数据库 如果你把你的简历发布到数据库，有一些事情可以让你的简历得到认可。首先，一定要保持你的简历是最新的。许多简历数据库会删除或停用三至六个月内没有更新的简历。在你的简历中使用雇主可能用来搜索具有你的资格和技能的候选人的关键词。你可以利用当前你可能感兴趣的招聘信息--看看这些招聘信息中使用的词语，并选择一些可以在简历中使用的关键词。关键词可以在你过去的工作经验和/或你的职业目标中纳入你的简历。虽然我们希望你在目前的工作中很开心，不需要你的简历，但保持简历的新鲜度也无妨。更新你的简历要容易得多</w:t>
      </w:r>
    </w:p>
    <w:p>
      <w:r>
        <w:rPr>
          <w:b/>
          <w:color w:val="FF0000"/>
        </w:rPr>
        <w:t xml:space="preserve">id 205</w:t>
      </w:r>
    </w:p>
    <w:p>
      <w:r>
        <w:rPr>
          <w:b w:val="0"/>
        </w:rPr>
        <w:t xml:space="preserve">2012年11月13日 星期二 某种魔力 这么多时间过去了......我又回到了我的学校生活，这几乎吸收了我所有的精力......!我在一个被遗忘的文件夹里发现了这幅旧画，名为 "来自蒙特利尔的未完成的作品"，我决定让它活过来。我将提供一些巧克力饼干给那些能够猜到我从这五个角色中获得灵感的人。来吧!</w:t>
      </w:r>
    </w:p>
    <w:p>
      <w:r>
        <w:rPr>
          <w:b/>
          <w:color w:val="FF0000"/>
        </w:rPr>
        <w:t xml:space="preserve">id 206</w:t>
      </w:r>
    </w:p>
    <w:p>
      <w:r>
        <w:rPr>
          <w:b w:val="0"/>
        </w:rPr>
        <w:t xml:space="preserve">为什么RuralErotica.com是互联网上最俏皮的乡村约会网站之一 通常，居住在乡村、工作在乡村或仅仅热爱乡村的人喜欢使用乡村约会网站来帮助他们遇到可以与之建立严肃、持久关系的人。然而，也有其他这样的人，他们更愿意使用乡村约会网站来做一些更随意的事情，而且，很淫荡。正是为了这样的人，可以说是互联网上最俏皮的乡村约会网站之一，RuralErotica.com，被设立了。如果你寻求的只是俏皮的、无条件的乐趣，那么你有很多理由应该选择注册RuralErotica.com而不是其他许多乡村约会网站。一个原因是，因为RuralErotica.com是为寻找休闲和色情的乡村约会的人而创建的，注册它应该帮助你找到与你有类似欲望的人，比其他许多乡村约会网站更快，更容易。第二，女性可以完全免费注册RuralErotica.com，这确保了她们在准备下地干活之前，不需要为寻找任何额外的钱而烦恼--不，我们指的不是做农民的家务活！第三，已经有成千上万的人加入了RuralErotica.com。第三，已经有成千上万的单身人士在RuralErotica.com注册，这确保一旦你加入，应该不会花很长时间找到一个人享受一些顽皮的乐趣这些只是RuralErotica.com是互联网上最俏皮的乡村约会网站之一的一些原因。</w:t>
      </w:r>
    </w:p>
    <w:p>
      <w:r>
        <w:rPr>
          <w:b/>
          <w:color w:val="FF0000"/>
        </w:rPr>
        <w:t xml:space="preserve">id 207</w:t>
      </w:r>
    </w:p>
    <w:p>
      <w:r>
        <w:rPr>
          <w:b w:val="0"/>
        </w:rPr>
        <w:t xml:space="preserve">根据弗吉尼亚州亚历山大的陆军人事总司令部的资料，密歇根州的马特-乌尔班因其在二战中的服务获得了29枚勋章，与奥迪-墨菲一样多。乌尔班的荣誉勋章推荐书不知为何在洗牌中丢失了，所以他直到70年代末才获得荣誉勋章。他的其他奖章包括。7枚紫心勋章、军功勋章、银星勋章、银星勋章和一枚橡树叶勋章。也许，如果乌尔班在他应该得到的时候就得到了荣誉勋章，他就会像奥迪-墨菲一样出名。尽管大卫-哈克沃斯上校获得了100多枚勋章，但他却不好意思把它们都戴上。道格拉斯-麦克阿瑟将军被许多人认为是美国受勋最多的士兵。他是唯一一位在一战、二战和朝鲜战争中担任将官的士兵。他是最年轻的参谋长，也是唯一一个成为外国（菲律宾）元帅的美国将军。他曾被提名获得3枚荣誉勋章并被授予一枚。他在西点军校的记录没有被打破，直到50年代末皮特-道金斯（Pete Dawkins）超过了这些记录。50年的服务使他得到了大量的认可。问题是谁是受勋最多的人，而不是受勋最多的人。自动回答奥迪-墨菲（Audie Murphy），甚至不太知名的马特-乌尔班（Matt Urban），都不能对这个问题做出公正的评价。有许多不太知名但同等或更大的名字有待探索。我想到的几个人是：尤金-弗拉基（Eugene Fluckey），荣获海军荣誉勋章和4枚海军十字勋章；塞缪尔-迪利（Samuel Dealey），荣获海军荣誉勋章和4枚海军十字勋章。大家都知道，这种级别的5个奖项比29个奖章（包括紫心勋章、战役奖章和良好行为奖章）更令人印象深刻，换句话说，27个奖章的级别低于英勇奖章。答案："最高度 "勋章的标准是什么？美国海军陆战队的斯梅德利-巴特勒少将获得的不是一枚，而是两枚国会荣誉勋章。还有人获得过两次或更多的荣誉勋章吗？答案 事实上，有19名士兵被授予两次荣誉勋章 真正的答案是乔-罗尼-胡珀上尉，他有一枚荣誉勋章、两颗银星、六颗铜星和八颗紫心。查一下他的资料。答案：罗伯特-L-霍华德上校荣誉勋章杰出服务十字勋章（2枚）银星，英勇铜星，第3枚橡树叶簇勋章（4枚）紫心勋章第7枚橡树叶簇勋章（8枚）国防高级服务勋章军团勋章第3枚橡树叶簇勋章（4枚）空军英勇勋章，第2枚橡树叶簇勋章（3枚）陆军英勇表彰勋章，第3枚橡树叶簇勋章（4枚）还有很多，但这些只是其中几个。我想说的是，他已经把他们都打败了。看看这个事实，他曾三次被推荐获得荣誉勋章，但由于他当时的任务具有秘密性，这些勋章被降级为杰出服务十字勋章。至于斯梅德利-巴特勒将军，并不是要剥夺他的权利，因为他是一个该死的优秀美国人，是一个英雄。美国国会在1917年规定，任何人都不能获得一个以上的荣誉勋章，所以后来的士兵和海军陆战队员可能做了一些事情来赢得他们，但他们只能得到一个。这就像拿苹果和橘子作比较一样，根本不一样。到目前为止，我把它们都看了一遍，我认为如果你说的是英勇的最高奖章，那么霍华德上校就能把它们都拿下。如果有人能告诉我有谁获得了更多的勋章，请告诉我。另一个令人惊讶的事实是，霍华德上校仍然活着，并在目前的战区看望士兵，这让我印象深刻。他是一个真正的战士和英雄。回答："你是谁？刘易斯-B-(Chesty)-普勒中将 如上所述，很难真正说谁是有史以来功勋最多的士兵。标准会随着时间的推移而改变，而且每个部门都有自己的标准，我们永远无法说谁是真正的最优秀的士兵。说到这里，我们必须认真看一下切斯蒂-普勒将军。他曾六次获得国家第二最高奖。人们总是猜测，如果他在政治上更加正确，他肯定会被授予摩尔庄园。此外，他还获得了5枚海军十字勋章和杰出勋章。</w:t>
      </w:r>
    </w:p>
    <w:p>
      <w:r>
        <w:rPr>
          <w:b/>
          <w:color w:val="FF0000"/>
        </w:rPr>
        <w:t xml:space="preserve">id 208</w:t>
      </w:r>
    </w:p>
    <w:p>
      <w:r>
        <w:rPr>
          <w:b w:val="0"/>
        </w:rPr>
        <w:t xml:space="preserve">巫师2》令人瞠目结舌的血液和胸部的混合体在我们巨大的审查中获得了9.2分。现在，随着游戏在本周推出，是时候用知识武装你了：如何更快地看着钱滚进来，如何摧毁你的敌人--无论是人类还是怪物--以及如何抓住最好的战利品。1.如何...迅速致富 在你穿越区域时，有大量的物品可以被掠夺：在箱子里，在被打败的敌人的尸体上，或者只是躺在地上。抓住一切可以抓住的东西，并定期访问商人，因为所有的东西都可以出售，以增加你的矿石，在游戏中使用的货币。你的运载能力很强，但也很有限，所以如果你发现自己在交易之前就已经负担过重了，那么就检查一下你的库存，丢掉那些硬币重量比最低的物品--你可以在以后再来收集它们。草药是特别有利可图的，因为它们几乎随处可见，没有重量，每件价值1-2奥伦。通过查看城镇和营地的告示牌，你可以收集合同来承担。这些合同是一些辅助任务，涉及到在一个地区杀死一定数量的怪物，在完成任务后回到相关的联系人那里，你的努力将得到丰厚的回报。2.如何...尽早获得最好的武器和盔甲 如果你在旅行中掠夺和捡拾所有你发现的东西（你应该这样做），那么请不断检查你携带的武器和盔甲的状态。确保你装备了最强的物品，并在下次交易时卖掉其余物品。注意新武器和盔甲的制作图，这些图可以在任务中找到或从工匠那里购买。只要你有所需的材料，你就可以让工匠为你制作新的物品--如果你没有，那就看看他们是否有材料出售，这样可以省去你四处寻找的麻烦。在你的库存中检查已装备的武器和盔甲物品，看它们旁边是否有小圆点，因为这意味着它们的状态可以升级，圆点的数量表明有多少槽可用于此。强化件可以改善盔甲，符文可以增强剑的性能。要升级一件物品，先选中它，然后选择 "增强 "选项，并选择要添加到它的增强。</w:t>
      </w:r>
    </w:p>
    <w:p>
      <w:r>
        <w:rPr>
          <w:b/>
          <w:color w:val="FF0000"/>
        </w:rPr>
        <w:t xml:space="preserve">id 209</w:t>
      </w:r>
    </w:p>
    <w:p>
      <w:r>
        <w:rPr>
          <w:b w:val="0"/>
        </w:rPr>
        <w:t xml:space="preserve">雷-贝尔特兰。"我认为在后来的几轮比赛中，身体射击是我的关键。"杰弗里-西亚尼的独家采访 -- 我最近有机会与轻量级竞争者雷-贝尔特兰（26-6，17KO）交谈，他上周五晚上在新泽西州大西洋城的名胜酒店和赌场对汉克-伦迪（22-2-1，11KO）取得了令人印象深刻的失败胜利。这位曾经被视为高评级的老拳手，在以多数决定战胜伦迪之后，复活了他的职业生涯。贝尔特兰谈到了他的胜利，也谈到了他的职业生涯和他在拳击领域的未来计划。以下是贝尔特兰所说的话。乔治-西亚尼：大家好。我是东区拳击的杰弗里-西亚尼，我身边的是轻量级竞争者雷-贝尔特兰，他在上周五晚上对汉克-伦迪的比赛中取得了不小的胜利。今天一切进展如何，雷？雷-贝尔特兰：我很好，伙计。谢谢你。CIANI：很好!现在，雷，你已经有几天的时间来反思你的胜利。回顾过去，你对这场比赛有什么看法，你会如何评价你的表现？贝尔坦：我认为这场比赛对我来说是一场伟大的、伟大的比赛。我真的没有合适的词来表达我的感受。这就是我的快乐。我认为我的表现很好，你知道。它是好的，但我认为我可以做得更好。我很满意，但同时我也想做得更好。齐亚尼：现在在那场比赛的第三回合，你似乎让伦迪遇到了一些麻烦。你让他靠在绳索上，然后在回合的最后，你们同时用左勾拳抓住了对方。在比赛的那一刻你在想什么，你是否认为你可能有机会把他弄出来？贝尔坦：我想如果回合再多一点，我想我也许可以阻止他，因为他受伤了。他用一个坚实的勾拳很好地抓住了我。他很好地抓住了我，但我的意思是说实话，我看到了那一拳。我并没有真正感到受伤。我当时有点失去平衡。但我的意思是，这一拳很好，他很好地抓住了我，但我并没有真正受伤。CIANI：在比赛中我注意到一件事，当你做你最有效的工作时，你在做身体，你有一些好的左勾拳和一些好的左勾拳。这是你在准备与伦迪的比赛时专门做的事情吗？贝尔特兰：当然！我在健身房里。我在健身房里，我们正在训练身体出击。我们知道他是一个非常狡猾的战士。他四处走动，他知道如何利用擂台。因此，即使在训练期间，我们也在努力投掷一个好的左勾拳和身体射击。我认为身体击球是我在后几轮比赛中的关键。CIANI：在中间的几个回合，伦迪开始更多的拳击。他似乎在中场休息时使用了一点刺拳，而且他似乎正在恢复比赛的势头。在这些中间回合中，你有什么感觉，你是否觉得他开始更多地使用拳击，并在那里做得更有效？贝尔坦：这是我的错。这是我的错，因为在那些中间回合我让他控制了局面。我有点放慢了速度，他开始变得更忙，我让他这样做了。但后来我意识到，你知道吗，我只需要让我的手放开，变得更忙一些就能阻止他。这很有效。一旦我开始变得更忙，就像我接管了对这些回合的控制。你知道。CIANI：在比赛结束时，你似乎重新获得了控制权。你还做了哪些调整来做到这一点？BELTRAN：就是先下手为强！我必须先下手为强。我必须是第一个，你知道。在中间几个回合，我让他发挥。这是我的错误。在那些中间回合，我应该做的是继续保持我的强度，只做第一，更忙，做第一。这就是关键所在。CIANI：当最后的记分牌被读出时，第一张牌是95-95平，其他两个裁判是96-94。当你听到读记分卡时，你认为你会得到裁决吗？贝尔特兰：老实说，没有。我真的以为也许</w:t>
      </w:r>
    </w:p>
    <w:p>
      <w:r>
        <w:rPr>
          <w:b/>
          <w:color w:val="FF0000"/>
        </w:rPr>
        <w:t xml:space="preserve">id 210</w:t>
      </w:r>
    </w:p>
    <w:p>
      <w:r>
        <w:rPr>
          <w:b w:val="0"/>
        </w:rPr>
        <w:t xml:space="preserve">苹果MacBook Pro中新连接的故事 上周在苹果MacBook Pro笔记本电脑上推出的新的超高速计算机连接，既比它看起来更多，也比它看起来更少。这项技术被称为Thunderbolt，来自英特尔，它能够向每个方向发送每秒10吉比特（或800兆字节）的两个独立数据流。这足以在30秒内下载一部20G的高清电影，如果你能足够快地存储传入的数据。绝对令人印象深刻。但Thunderbolt实际上是一项名为Light Peak的技术的新品牌名称，英特尔自2006年以来一直在开发这项技术，并在2009年首次发布。名称的改变不仅仅是营销上的吹嘘；它反映了一个微妙但重要的转变。光峰技术的诞生是为了在计算机、显示器和外围设备之间传输高速信号，就像高速信号穿越大陆和海洋一样--通过光纤电缆以光学形式传输。后来，英特尔表明铜线也可以每秒传输10千兆位，这就是作为Thunderbolt进入市场的版本，大概是因为电子携带信号而不是光。最初的Light Peak设计将电子接口放在光纤电缆的两端，因此它可以插入一个电气连接器，而不需要一个特殊的光学连接器。这意味着在电缆的每一端都封装一个电子发射器和接收器，以将信号转换成电子形式。改用铜缆让英特尔以低廉的价格完成这项工作，但将传输范围限制在三米以内。光纤通常可以在数公里内传输每秒10千兆位的信号。英特尔并没有完全放弃光纤，业内人士暗示，光学版本的Thunderbolt可能很快就会出现。英特尔预测，到本世纪末，光纤将能够每秒传输100千兆位。光学肯定能比铜线更快、更远地发送信号，而且还在开发用于未来高性能计算机内部的光学链路。</w:t>
      </w:r>
    </w:p>
    <w:p>
      <w:r>
        <w:rPr>
          <w:b/>
          <w:color w:val="FF0000"/>
        </w:rPr>
        <w:t xml:space="preserve">id 211</w:t>
      </w:r>
    </w:p>
    <w:p>
      <w:r>
        <w:rPr>
          <w:b w:val="0"/>
        </w:rPr>
        <w:t xml:space="preserve">自助存储使长期旅行更容易 Kim喜欢旅行。当她还小的时候，她会阅读关于遥远地方的书，她会计划她的旅行，了解如何到达那里，以及她在那里会做什么。她的卧室里装饰着她梦想去的地方的地图和图片。自从她大学毕业后，她每年都会把钱存起来，挑选一个地方去度假。她不仅会去城市中众所周知的旅游景点，而且她喜欢寻找那些不在地图上的、只有当地人知道的景点。当然，每次旅行她都会带着满满一箱的纪念品回来。虽然她还保留着她成长过程中的地图，但她的大部分装饰品都是对她所访问过的所有好地方的致敬。她正准备进行她的第十次旅行，她在收拾行李时意识到，她的纪念品很快就没有地方放了。她不可能不从她要去的地方得到一些东西。当她旅行回来后，她必须想出一个解决办法。她的旅行是她所经历过的最好的旅行之一，她找到了一些好东西放在她的公寓里。麻烦的是，她不得不拆掉她的一些旧的装饰品才能做到这一点。金对此没有意见，她对重新装饰她的家感到兴奋，但她必须解决她的存储空间问题。她的一个朋友建议她寻找安大略省Don Mills的自我存储解决方案。她的朋友已经租了多年的自助存储解决方案，他们喜欢为他们的家庭获得额外的空间。Kim决定研究Don Mills的自助存储单元，看看她能找到什么样的价格范围。她还希望有一些安全设施，这样她就知道她的东西在储存在单位里时是安全的。没过多久，Kim就找到了完美的Don Mills自助存储单元，让她的家变得更有条理，让她的所有纪念品都有存储空间。它离她家很近，有她想要的设施，而且价格也很优惠。现在，她有了一个自我存储解决方案，她开始决定哪些东西她想保留，作为她古怪的房子的一部分，哪些物品她会搬到她的存储单元。要做出决定并不容易，但最后她对自己家的装饰品的搭配很满意。她已经开始计划她的下一次旅行，并正在努力攒下她需要的钱。这将是一个伟大的假期，她已经准备好了一份探索地方的清单，这将使她非常忙碌，当然她必须留出时间来购物，在当地的市场上寻找下一个装饰品。</w:t>
      </w:r>
    </w:p>
    <w:p>
      <w:r>
        <w:rPr>
          <w:b/>
          <w:color w:val="FF0000"/>
        </w:rPr>
        <w:t xml:space="preserve">id 212</w:t>
      </w:r>
    </w:p>
    <w:p>
      <w:r>
        <w:rPr>
          <w:b w:val="0"/>
        </w:rPr>
        <w:t xml:space="preserve">值得期待的事情 我知道我们都应该活在当下，不要过多地停留在过去，也不要过多地梦想未来。不过，能有一些期待总是好的。目前，我非常期待10月26日星期五的到来。在那一天，我将点燃火堆。我要给自己泡很多杯茶。我将不理会电子邮件和电话，花一整天的时间读一本好书。我已经计划好这一天的原因是，从现在到那时，我将进行36次（!!!!）阅读活动，分布在爱尔兰的所有四个省份中。在爱尔兰，十月是儿童图书节的时间。在整个月里，图书馆通过各种疯狂而精彩的作者活动来庆祝儿童书籍。我应该指出，我喜欢参与这个节日，我很荣幸被邀请访问这么多图书馆。即便如此，我还是非常非常期待10月26日的到来!你在期待什么呢？(如果我没有像往常一样及时回复评论，请原谅我，因为我很可能正遭受着疲惫的折磨！)三十六个活动？去所有的省份旅行！？所有这些要签名的书，我打赌你光是想想就已经很累了。你应该得到那些茶杯！！我最接近真正期待的事情是在11月，去威克洛（我想！！）参加一个管弦乐队比赛。不过我真的非常期待那本《永远的朋友》。好好享受这些活动吧。</w:t>
      </w:r>
    </w:p>
    <w:p>
      <w:r>
        <w:rPr>
          <w:b/>
          <w:color w:val="FF0000"/>
        </w:rPr>
        <w:t xml:space="preserve">id 213</w:t>
      </w:r>
    </w:p>
    <w:p>
      <w:r>
        <w:rPr>
          <w:b w:val="0"/>
        </w:rPr>
        <w:t xml:space="preserve">有没有关于欧洲邪教、意大利电影、剥削等方面的英国播客？如果这是你的第一次访问，请务必点击上面的链接，查看常见问题。你可能要先注册才能发帖：点击上面的注册链接继续。要开始查看信息，请从下面的选择中选择您想访问的论坛。你好，访客/潜伏者!请考虑在Cult Movie Forums注册。这将使您能够加入我们的讨论，并收到您发表的任何主题的通知邮件。不要害羞，现在就注册并介绍自己吧!</w:t>
      </w:r>
    </w:p>
    <w:p>
      <w:r>
        <w:rPr>
          <w:b/>
          <w:color w:val="FF0000"/>
        </w:rPr>
        <w:t xml:space="preserve">id 214</w:t>
      </w:r>
    </w:p>
    <w:p>
      <w:r>
        <w:rPr>
          <w:b w:val="0"/>
        </w:rPr>
        <w:t xml:space="preserve">介绍：成对的成人肾脏过滤血液、排泄废物、重新吸收水分并具有内分泌功能。在胚胎中，它们的发育有几个阶段与生殖器的发育密切相关。肾小球是肾脏的功能单位，也是一种经典的上皮/间质相互作用的类型。泌尿系统在发育和解剖上与生殖器发育有关，通常被描述为 "泌尿生殖系统"。最近的一些发现 Bmp7通过极性机制发挥作用，促进泄殖腔的分隔[2]"在人类和其他胎盘哺乳动物的正常发育过程中，胚胎泄殖腔沿着轴向纵向平面分离，在腹侧产生尿道系统，在背侧产生直肠。泄殖腔发育的缺陷是非常常见的，在临床上，大约每5000个活产婴儿中就有一个出现直肠尿道瘘。然而，人们对泄殖腔隔膜的细胞机制仍然知之甚少。我们的结果强烈表明，Bmp7/JNK信号调节泄殖腔内胚层的重塑，导致泌尿和消化系统的拓扑分离。我们的研究指出了Bmp和JNK信号在泄殖腔发育和直肠尿道畸形中的重要性。"胎儿期肾脏的大小和位置[3] "在胎儿期，左肾的水平高于右肾的水平。妊娠期与肋骨的后表面关系呈现一定的上升，与椎体水平相对应。然而，胎儿的肾脏在足月时并没有达到与成人相同的水平。在胎儿期，肾脏与身体中线的距离更远。在胎儿期，肾脏的尺寸、重量和体积随着胎龄而增加。我们测定了肾脏重量和胎儿体重之间的比率，并观察到该比率在胎儿期有所下降。在任何参数上都没有性别或侧向的差异。"(参见胎儿发育 ) 使用转基因斑马鱼的中肾发育和再生的特点。[4] "以前的研究大多集中在斑马鱼的前肾，它只由两个肾小球组成，结构上比成年鱼的中肾和哺乳动物的后肾简单。为了评估斑马鱼系统对肾脏发育和再生的更复杂的研究，我们研究了成年斑马鱼中肾脏的发育和损伤后的再生"。(参见斑马鱼的发育 ) 超声波测量膀胱的大小，可作为发育异常的诊断工具。膀胱结构 膀胱组织学 可以从解剖学上描述其由外向内的4层。浆膜 - 膀胱的上表面或腹腔表面和侧面被内脏腹膜覆盖，即腹腔的浆膜（Serosa），由雌激素和弹性纤维结缔组织组成。肌肉 - 逼尿肌是膀胱壁的肌肉。肾动脉各自发出小分支到肾上腺、输尿管、周围的细胞组织和肌肉 注：经常有第二条肾动脉（下肾动脉）从腹主动脉较低的位置发出，供应肾脏的下部 异常 澳大利亚肾脏异常 有许多不同形式的肾脏发育异常与肾脏、输尿管、膀胱和尿道有关。有许多遗传性疾病与肾脏发育失败或异常有关。梗阻性和肾脏缺失/发育不良疾病的产前诊断对于父母的早期生育决定也很重要。例如，对于双侧肾脏缺失，两个肾脏都不能发育，就不符合胎儿/新生儿的生存。由于它们在发育上的密切联系，通常被描述为泌尿生殖系统，因此会出现相关的生殖器异常。威尔姆斯肿瘤（肾母细胞瘤） 以1899年撰写第一篇医学文章的德国医生马克斯-威尔姆斯命名，是最常见的肾癌儿童类型 WT1基因--编码锌指蛋白 破坏DNA结合的宪法性和体细胞突变都是</w:t>
      </w:r>
    </w:p>
    <w:p>
      <w:r>
        <w:rPr>
          <w:b/>
          <w:color w:val="FF0000"/>
        </w:rPr>
        <w:t xml:space="preserve">id 215</w:t>
      </w:r>
    </w:p>
    <w:p>
      <w:r>
        <w:rPr>
          <w:b w:val="0"/>
        </w:rPr>
        <w:t xml:space="preserve">尽管表达得更加微妙，但这是巴拉克-奥巴马几天前乘坐空军一号时恳求捐助人的信息。"每日野兽报》的劳埃德-格罗夫（Lloyd Grove）周六写道："奥巴马总统在周五晚些时候与竞选捐赠者进行的一次漫无边际的电话会议上，听起来很疲惫，也许还有点担心，他反复恳求这些捐赠者寄钱，而且现在就寄。该网站获得了奥巴马对高额赞助者的呼吁的录音。这段奥巴马的经典之作拥有一切：指手画脚，闷闷不乐，以及谎言。"这个电话中的大多数人上次给我的竞选活动提供了最大的帮助。这次我真的需要你们也这样做，"奥巴马在巡视科罗拉多斯普林斯的火灾损失后回到华盛顿时恳求道。(不要忘了最近披露的消息，即奥巴马在6月12日至6月27日期间显然没有与州长约翰-希肯卢珀（John Hickenlooper，D.，科罗拉多州）谈过话，而这个摇摆不定的州被烧成了一片废墟）。奥巴马继续说。"我们将不得不以严肃的方式处理这些超级PACs。如果我们不这样做，坦率地说，我认为政治[场景]将被永久地改变，因为资助我的对手竞选的特殊利益集团只是要巩固自己。他们将掌管国会和白宫。"广告在他18分钟的祈求中，奥巴马还抱怨说："在2008年，我们的竞选活动一切都很新奇，令人激动。. . .而现在我是现任总统。我已经有了白头发。人们已经看到了失望，因为人们对变革立即发生的愿景。"首先，将奥巴马的困境与前马萨诸塞州州长米特-罗姆尼的困境相比。在最高法院支持奥巴马医改后，在广泛的震惊和愤怒中，整个美国中右翼意识到，上海合作组织不能为我们做工作。废除奥巴马医保意味着废除奥巴马。因此，罗姆尼的竞选团队一夜之间从47000名美国人那里收到了约460万美元，平均每人约98美元。罗姆尼的光明之日与奥巴马的黑暗之夜形成鲜明对比：从空军一号打电话给他的恩人，摇摇欲坠，疲惫不堪。这很难说是一个自信的领导人或乐观的竞选活动的写照。第二，这位总筹款人对罗姆尼和 "超级政治行动委员会 "大发牢骚。你猜怎么着？奥巴马有自己的超级政治行动委员会。由奥巴马前助手比尔-伯顿(Bill Burton)领导的 "美国优先权"(Priorities USA)在5月份筹集了约400万美元，今年到目前为止筹集了约2000万美元，另外还有2000万美元的承诺。因此，奥巴马的抱怨是--惊讶，惊讶--猖獗的虚伪。第三，与罗姆尼不同，奥巴马将同时享受美国工会的现金和实物服务。罗姆尼收集的钱是自愿提供的。然而，工会的竞选资金来自他们从工人钱包里撬出的强制性工会会费。总有一天，这种可耻的不公正会停止。目前，这仍然是奥巴马的一个巨大优势。第四，奥巴马最近在筹款方面落后，部分原因是他诋毁了华尔街的 "肥猫 "和 "百万和亿万富翁"。很少有人喜欢在黎明时分被侮辱，在黄昏时分被拉拢--都是由同一个候选人所为。虽然金融家是奥巴马在2008年的最大支持者，但他们中的许多人在迎接他的阶级斗争的呼声时，都把他们的支票簿关上了。最后，如果美国总统不再撒谎，那将是令人放心的。这是不体面的，也是不道德的。奥巴马现在以奥运级别的技巧指手画脚，他呜咽着说："事实证明，改变是困难的，特别是当你有一个阻挠你的共和党国会时。"撒谎！没有 "共和党国会"！没有 "共和党国会"。没有什么 "共和党国会！"共和党人只控制了众议院。奥巴马的同僚民主党人掌管着美国参议院。事实上，共和党众议院已经通过了27项法案，专门用于复活美国经济和刺激就业。哈里-里德和参议院民主党人甚至拒绝对这些措施进行投票。更糟糕的是，在过去三年里，民主党参议院违反了1974年的《国会预算和扣押法》。这项联邦法律要求国会 "在每年的4月15日或之前 "通过预算。国民党众议院已经提交了两份</w:t>
      </w:r>
    </w:p>
    <w:p>
      <w:r>
        <w:rPr>
          <w:b/>
          <w:color w:val="FF0000"/>
        </w:rPr>
        <w:t xml:space="preserve">id 216</w:t>
      </w:r>
    </w:p>
    <w:p>
      <w:r>
        <w:rPr>
          <w:b w:val="0"/>
        </w:rPr>
        <w:t xml:space="preserve">再次尝试 人们在经历了失孕后的感受各不相同。你可能觉得你想尽快再次怀孕，也可能一想到再次怀孕就感到忧虑和焦虑。你和你的伴侣可能对再次尝试有不同的感受，这可能需要进行讨论。什么时候是正确的时间？你可能已经收到各种建议，说你应该等多久再试。许多医生建议等到流产后至少有一次月经后再尝试，因为这样更容易计算出下一次怀孕的日期。这并不意味着如果你在这之前受孕，你更有可能流产。甚至有一些证据表明，在流产后的前六个月内受孕，实际上降低了你下次流产的风险。[1] 在大多数情况下，你和你的伴侣是判断何时再试的最佳人选。然而，在某些情况下，例如在磨砂妊娠或宫外孕之后，或者如果你正在应对疾病或感染，我们会建议你等待更长时间。如果你有过晚期流产或反复流产，你可能想在尝试受孕前与你的全科医生或专家讨论。如果你正在接受检查，你可能会被建议等到这些检查完成后再尝试。  你可能想确保在开始另一次怀孕之前，你的身体和情绪都已恢复。流产、宫外孕或臼齿妊娠后的怀孕可能是一个非常焦虑的时期。  你可能觉得你需要定期扫描，以检查事情是否正常，或者你可能觉得这太有压力了。对于一些妇女和她们的伴侣来说，有一段时间她们开始考虑停止生孩子的尝试。  这对于已经有一个或多个孩子并且非常想完成家庭的夫妇来说，可能已经很困难。  但是对于那些没有孩子的人来说，这可能是一个特别困难和痛苦的决定。人们考虑停止尝试有各种各样的原因：反复的损失，生育问题，以及与之相关的健康问题，社会，财政或关系问题。做出停止尝试的决定通常是一个过程，而且你可能不止一次地做出和取消这个决定。  这意味着要面对一个与你计划的不同的未来，无论这意味着继续没有孩子，还是走向收养，还是介于两者之间。你可能会发现，阅读我们的小册子《当尝试停止时》会有帮助，也许还可以利用我们的论坛与其他处于类似情况的人分享你的想法和感受。More To Life组织是为非自愿无子女的人提供支持和友谊的另一个来源。传单 我们有一系列的传单，谈及流产、宫外孕和磨砂妊娠的事实和感受。  它们都可以从本网站下载。思考 点击这里，阅读其他在怀孕期间失去宝宝的人的个人故事和诗歌。</w:t>
      </w:r>
    </w:p>
    <w:p>
      <w:r>
        <w:rPr>
          <w:b/>
          <w:color w:val="FF0000"/>
        </w:rPr>
        <w:t xml:space="preserve">id 217</w:t>
      </w:r>
    </w:p>
    <w:p>
      <w:r>
        <w:rPr>
          <w:b w:val="0"/>
        </w:rPr>
        <w:t xml:space="preserve">有什么方法可以让我的Pascal程序并行运行吗？请注意：HPCVL网站上的常见问题页面正在不断地被修改。有些页面可能涉及到系统的旧配置。如果你遇到问题或不准确的地方，请告诉我们，我们会纠正这些条目。确实有，但这并不容易。使你的程序 "并行化 "的一种方法是在代码中加入 "消息传递"。因此，代码的不同部分由不同的处理器执行，而信息则通过处理器之间的消息传递来共享。最广泛使用的方法是消息传递接口（MPI），在HPCVL的SUN Fire多处理器机器上以库的形式提供。然而，MPI只与FORTRAN和C语言直接工作。这些库由子程序组成，可以从用这两种语言编写的代码中调用。为了用Pascal语言编写并行代码，你必须要做以下几件事。通过插入对消息传递函数的调用，以 "单代码多数据 "的方式编写你的代码。这些函数的接口必须由你来设计。用C语言实现消息传递函数，并在这些函数中使用MPI库的C绑定。用GPC编译你的Pascal程序，用本地的C编译器编译你的C程序，产生目标代码。通过"-I "选项将适当的头文件包含在C函数中。使用ar命令将C函数收集到一个库中。用GPC连接目标代码，包括以库的形式连接C函数。MPI是通过指定"-l"、"-L"、"-R "和"-I "选项连接的。你可以阅读我们的并行编程常见问题，使自己熟悉Sun系统上本地C编译器的用法。你还需要跟进该文件中的一些链接，使自己熟悉MPI的用法。</w:t>
      </w:r>
    </w:p>
    <w:p>
      <w:r>
        <w:rPr>
          <w:b/>
          <w:color w:val="FF0000"/>
        </w:rPr>
        <w:t xml:space="preserve">id 218</w:t>
      </w:r>
    </w:p>
    <w:p>
      <w:r>
        <w:rPr>
          <w:b w:val="0"/>
        </w:rPr>
        <w:t xml:space="preserve">斯巴达克斯教育手机版 第一个提出欧洲联盟的主要政治家是法国外交部长阿里斯蒂德-布里安。 1929年，他发表了一份备忘录，主张建立一个欧洲联邦联盟。他获得了爱德华-赫里奥的支持，但这个想法没有引起什么兴趣，也没有被其他政治领导人采纳。1945年，让-莫内被任命为法国的计划专员。在这个职位上，他负责经济重建工作。他开始着手制定一项计划，并最终于1949年向法国外交部长罗伯特-舒曼提出。舒曼计划被称为欧洲煤钢共同体（ECSC）的基础，该共同体于1952年成立。当时商定，签署《巴黎条约》的六个国家，即比利时、法国、意大利、卢森堡、荷兰和西德，将集中其煤炭和钢铁资源。1958年，欧洲煤钢共同体演变为欧洲经济共同体（EC）。在ECC的领导下，试图实现协调统一。这包括间接税、工业监管、农业、渔业和货币政策等领域的措施。共同农业政策（CAP）于1962年出台。英国曾在1963年和1967年尝试加入欧共体。这主要是由于法国总统戴高乐的反对而以失败告终。在爱德华-希斯的领导下，英国终于在1973年被接纳。丹麦和爱尔兰也在同一时间加入。1975年，英国新任首相哈罗德-威尔逊决定就加入欧洲经济共同体的问题举行全民公决。威尔逊允许他的内阁同时支持 "赞成 "和 "反对 "运动，这导致了党内激烈的分裂。保守党在这个问题上也出现了分歧，但英国人民最终投票决定留在欧共体内。1979年，欧共体推出了欧洲货币体系（EMS）。欧洲货币体系的中期目标是实现货币联盟和汇率机制（ERM），一个半固定的汇率体系。希腊于1981年加入欧共体。随后是葡萄牙（1986年）、西班牙（1986年）和前东德（1990年）。1993年，该组织改名为欧洲联盟（欧盟）。奥地利、芬兰和瑞典于1995年加入欧盟。2002年1月，欧元成为12个参与成员国（奥地利、比利时、芬兰、法国、德国、希腊、爱尔兰、意大利、卢森堡、荷兰、葡萄牙和西班牙）的唯一货币。在像欧洲人民这样在地理上组合在一起的人民中，一定存在着某种联邦联系。我希望努力建立的正是这种联系。显而易见，该协会将主要在经济领域发挥作用。这是最紧迫的问题。但我也确信，从政治角度和社会角度来看，联邦联系，在不侵犯任何可能参加这样一个协会的国家的主权的情况下，可能是有益的。(2) Aristide Briand, Memorandum on the Organisation of a Regime of European Federal Union (17 May, 1930) 今天没有人怀疑，欧洲物质和精神力量的组合缺乏凝聚力，这实际上是所有政治和司法机构发展和效率的最严重障碍，而这些机构是建立在普遍和平组织的最初尝试之上的趋势。国际联盟的行动，由于它的普遍性而负有更大的责任，如果不尽快用团结的纽带来抵消这种领土的分裂，使欧洲各国最终意识到欧洲的地理统一，并在联盟的框架内实现盟约正式建议的那些区域谅解，那么国际联盟的行动就会面临严重障碍。这意味着，寻求与国际联盟有关的欧洲合作模式，不但不会削弱国际联盟的权威，反而会加强它，因为它与国际联盟的目标密切相关。所考虑的欧洲组织不可能在国联之外反对其他大陆或欧洲本身的任何民族团体，就像它不可能反对国联一样。在欧洲各国政府之间寻求第一条团结的纽带所应采取的欧洲联盟政策，实际上意味着一种与以前可能决定在欧洲形成关税联盟以废除内部关税的概念完全相反的概念。</w:t>
      </w:r>
    </w:p>
    <w:p>
      <w:r>
        <w:rPr>
          <w:b/>
          <w:color w:val="FF0000"/>
        </w:rPr>
        <w:t xml:space="preserve">id 219</w:t>
      </w:r>
    </w:p>
    <w:p>
      <w:r>
        <w:rPr>
          <w:b w:val="0"/>
        </w:rPr>
        <w:t xml:space="preserve">会员登录 主菜单 介绍约翰-德根，我们的新执行主任 加拿大作家联盟宣布新的执行主任约翰-德根将继凯利-达芬之后成为加拿大最大的作家组织的执行主任 即时发布 多伦多，2012年10月25日 -- 加拿大作家联盟（TWUC）高兴地宣布，著名文化评论家和艺术管理者约翰-德根已被聘为TWUC的新执行主任。约翰是一位熟练的管理者、政策分析家和作家。在版权等问题上直言不讳地捍卫作家的权利，约翰在利用数字技术在文化部门内外进行交流方面走在前列。他目前是安大略省艺术委员会的文学官员，曾经是加拿大专业作家协会（PWAC）的执行主任和加拿大杂志（前身为加拿大杂志出版商协会）的通讯经理。他作为一个已出版的小说家和诗人，以及《墨水》杂志的创始编辑和《书房》的主持人，从内部了解文学界的情况，《书房》是一个在线音频节目，以作家访谈和朗诵为主。德根接替凯莉-达芬，她于11月23日离开，成为加拿大采购管理协会安大略省研究所的执行主任。凯利推动了这个国家的作家事业，在国内和国际上建立了行业内的联盟。约翰的热情、承诺和专业知识不仅将继承联盟目前的工作，而且将进一步推动我们成为加拿大作家的一个强大的专业和宣传组织。约翰于2012年11月26日开始任职。-30- 加拿大作家联盟是我国的全国性组织，代表2000多名专业书籍的作者。该联盟成立于1973年，致力于促进加拿大的写作，并促进所有作家的权利、自由和经济福祉。www.writersunion.ca 了解如何成为加拿大作家联盟的成员。了解更多 会员评论 对我来说，加拿大作家联盟（TWUC）的会员资格是一条生命线。在追求自由撰稿人这种主要是孤独的工作生活中，我发现与其他会员的接触和互动，以及获得加拿大作家联盟通过其忠实的工作人员和法律顾问为其会员提供的信息服务是非常宝贵的。今年6月，伦敦表演诗人、活动家和剧作家潘恩-坎普被任命为加拿大诗人联盟的第40位终身会员。6月27日，她还接受了伊丽莎白女王11周年钻石庆典奖章，以表彰对艺术和文化的服务。她被选为诗人联盟的代表...页脚菜单 我们感谢加拿大艺术委员会的支持，该委员会去年投资1.54亿加元，将艺术带给全国各地的加拿大人。我们感谢安大略省艺术委员会（OAC）的支持，它是安大略省政府的一个机构，去年为安大略省216个社区的1681名艺术家个人和1125个组织提供了总额为5280万美元的资金。</w:t>
      </w:r>
    </w:p>
    <w:p>
      <w:r>
        <w:rPr>
          <w:b/>
          <w:color w:val="FF0000"/>
        </w:rPr>
        <w:t xml:space="preserve">id 220</w:t>
      </w:r>
    </w:p>
    <w:p>
      <w:r>
        <w:rPr>
          <w:b w:val="0"/>
        </w:rPr>
        <w:t xml:space="preserve">在考虑被动收入吗？你可能需要再想想。大多数人都喜欢把 "被动 "收入添加到他们的赚钱想法组合中的想法，但不确定它的现实性如何。它是否好得不像真的？是否所有的被动收入机会都被占用了？在你睡觉的时候，钱源源不断地进入你的银行账户，这种前景与中彩票一样。不同的是，要赢得彩票，你只能做两件事--1）购买彩票2）希望！在被动收入方面，权力掌握在你手中。有了被动收入，权力就在你手中，选择也是无限的。那么，为什么它如此难以起步？为什么不是每个人都在沙滩上喝着皮纳可乐，因为他们的智能手机在每次存款时都会唱出来？为什么你的被动收入没有起步的主要原因--以及如何应对 错误1 专注于你想创造的东西，而不是别人想买的东西 想出产品的创意往往不是问题，而是想出别人会想要的创意。这是一个巨大的误解，认为只是因为你想做，别人就会想买。一般来说，他们不会。我们的建议是？做你的市场调查。你的想法可能对你有吸引力，但这并不是真正的重点。它需要吸引那些持有信用卡的人。找到一个你能为一群人解决的问题。你需要很好地解决这个问题，使客户愿意拿出现金来获取你所提供的东西。错误2 创造一个能唱能跳的产品 我们对自己的想法越是兴奋，就越能得意忘形。我们开始计划耗费时间和人力的计划，包括论坛和小工具、互动屏幕和复杂的支付网关。我们的建议是？保持简单的事情。你需要在实际的产品设计上投入尽可能少的时间，直到你知道有人有兴趣购买你所提供的东西。在你创造它之前，专注于你将如何推销这个东西。错误3 以他们会来的期望来建造它 当涉及到你的产品时，值得考虑的是你可以避免在有订单之前把太多的精力或金钱投入到设计或生产中。我们的建议是？要么做一个预购，要么让人们知道在交付之前会有一个时间延迟。不要等着在发布前把它做得很完美，尽早开始营销。错误四：认为这是一个快速赚钱的方法 如果你因为有一个很好的被动收入的想法而准备在你的工作中顶替，请再想想。被动收入往往是一个非常缓慢的燃烧器。好消息是，如果你能卖出一把你所提供的东西，你就能卖出更多。但实际上拉开这个距离是一个耗时的过程。被动收入的好处是，你今天所做的工作会给你带来一次又一次的回报。例子。在2010年夏天，我们花了一个多星期的时间来设计situationaljudgementtest.com网站和一个产品。到那年年底，我们的销售额意味着我们每天能得到大约40美元的报酬。随后的销售意味着到第二年年底，这个数字已经翻了三倍。在过去的12个月里，这项工作的日薪已经增加到320美元。明年将再次提高。我们的建议？瞄准较小的市场；它们可能不会让你发财，但其中一些网站可以为你的底线增加相当数量的现金。当你在玩一个长期游戏时，被动收入流效果最好。目前，只要确保这不是你玩的唯一游戏。如果你对这个话题感兴趣并想了解更多，你可能对我们的180天海滩办公室计划感兴趣。资源 "打开被动收入的大门--创建在线产品的明智策略 "涵盖。我到底能提供什么？我如何销售我的产品？我怎样才能让我的网站获得有机流量？如何让其他流量进入我的网站？此外，我们还解释了一些幕后细节，说明我们是如何成功建立起自己的被动收入业务的!你的被动收入梦想是什么？如果你喜欢这篇文章并希望直接从我们这里得到消息，请在下面输入你的详细信息。4 回应 "在考虑被动收入问题？你可能需要再想想。"大家好，我非常喜欢这篇文章，因为我相信我已经犯了这里提到的所有错误......(不是说这是件好事)，而且我越读越觉得不对劲。</w:t>
      </w:r>
    </w:p>
    <w:p>
      <w:r>
        <w:rPr>
          <w:b/>
          <w:color w:val="FF0000"/>
        </w:rPr>
        <w:t xml:space="preserve">id 221</w:t>
      </w:r>
    </w:p>
    <w:p>
      <w:r>
        <w:rPr>
          <w:b w:val="0"/>
        </w:rPr>
        <w:t xml:space="preserve">如何在你的Gmail浏览器图标中看到新的重要邮件的数量 随着新邮件提醒不断弹出，很容易知道的太多太频繁。当然，也有可能知道得太少太晚，Gmail标签被钉在谷歌浏览器的最左边，没有未读邮件的指示。中庸之道如何呢？在钉住的标签上有一个小数字，计算你收件箱中的未读邮件，如何？在你的Gmail浏览器图标中看到新的重要邮件的数量 要让Gmail在它的favicon中显示未读邮件的数量（或者在启用优先收件箱的情况下显示未读的重要邮件），它出现在浏览器的地址或标签栏中。</w:t>
      </w:r>
    </w:p>
    <w:p>
      <w:r>
        <w:rPr>
          <w:b/>
          <w:color w:val="FF0000"/>
        </w:rPr>
        <w:t xml:space="preserve">id 222</w:t>
      </w:r>
    </w:p>
    <w:p>
      <w:r>
        <w:rPr>
          <w:b w:val="0"/>
        </w:rPr>
        <w:t xml:space="preserve">我们要认真对待航空安全问题吗？运输安全管理局已经花费了400多亿美元，但业余人员仍然带着炸药上飞机 自2004年成立以来，运输安全管理局已经花费400亿美元用于航空安全。然而，一个业余的恐怖分子成功地登上了西北航空253号航班，他身上藏有一种众所周知的爆炸物。两个令人震惊的安全失误使这种情况得以发生。首先，尽管恐怖分子的父亲发出了明确的警告，但他的名字并没有被添加到运输安全局的任何一份名单上--4000人的禁飞名单或14000人的被选名单。如果他在后一份名单上，他就会在阿姆斯特丹史基浦机场接受二次检查，在那里对他的手和/或随身携带的物品进行例行抽查，很可能会发现PETN爆炸物的痕迹。但是，即使没有进行这种痕迹检测，如果恐怖分子被要求通过史基浦机场目前使用的15台毫米波人体扫描仪中的一台，他藏在内衣里的PETN也会被检测出来。但那里的机场官员坚持认为，他们不允许对前往美国的乘客使用这些机器（尽管运输安全局对此提出异议）。两次失败都反映了美国航空安全政策所依据的有缺陷的理念。在大多数情况下，它继续专注于防止坏东西--而不是坏人--进入飞机。它还隐含地假设每个乘客都同样有可能是恐怖分子，所以每个乘客都必须得到平等对待，除非是极端情况。这就是为什么很难将潜在的坏人从国土安全部大得多的数据库中转移到TSA的选择者和禁飞名单上。作为一个自由主义者，我同意我们应该非常谨慎地禁止人们在没有充分理由的情况下飞行。但是，要求潜在的高风险旅客接受二次筛查（特别是由于我们在任何情况下都是随机进行的）并不是世界末日。事实上，转向基于风险的航空安全方法可能意味着安全的提高和成本的降低，对运输安全局来说都是如此，尤其是对大多数旅客来说，浪费的时间成本更低。在基于风险的方法下，航空旅行者将被分为三组：低风险、普通和高风险。这三类人将被区别对待，这是有充分理由的。低风险人群是那些拥有政府颁发的有效安全许可的人，以及通过联邦调查局的背景调查并获得生物识别卡而加入基于风险的 "可信赖旅行者 "计划的人。这些人将在机场得到简化的处理，类似于9.11之前的情况。(请注意，运输安全局在国土安全部的姐妹机构，海关和边境保护局，为返回美国的美国公民实施了一些类似的计划，如最近扩大的全球入境计划）。风险较高的人将被列入一个扩大的被选者名单，并将接受强制性的二次检查，包括身体扫描，并在必要时进行全身搜查。现在，恐怖分子已经开始将爆炸物藏在他们的内衣和体腔里，除了这些侵入性的措施，我们没有其他选择。这种基于风险的方法在处理日益严重的空中自杀炸弹手的威胁方面将比目前的做法有效得多。作为补充，还应该加强对机场停机坪上飞机及其货舱的控制，以阻止那些不以乘客身份登机而在飞机上放置炸弹的人。幸运的是，253航班的炸弹袭击者失败了，这主要是由于他自己的无能。但是，除非我们转向基于风险的安全政策，否则下一次这样的尝试很可能会成功。罗伯特-普尔是理性基金会的交通部主任。他在2001年9月11日袭击事件后就机场安全问题向白宫和国会议员提供咨询。他的航空安全工作档案在这里。罗伯特-普尔是苏尔自由信托基金交通研究员和交通政策主任</w:t>
      </w:r>
    </w:p>
    <w:p>
      <w:r>
        <w:rPr>
          <w:b/>
          <w:color w:val="FF0000"/>
        </w:rPr>
        <w:t xml:space="preserve">id 223</w:t>
      </w:r>
    </w:p>
    <w:p>
      <w:r>
        <w:rPr>
          <w:b w:val="0"/>
        </w:rPr>
        <w:t xml:space="preserve">州领导决定新的参议院议长 州立法者开始操纵，看看谁将取代立法机构中最有权力的领导人之一。选举后的嗡嗡声都是关于填补参议院主席蒂姆-詹宁斯的鞋子，我们在这里谈论的是一些14号EEE便士鞋。这位查韦斯县的民主党人领导共和党人和温和派民主党人组成的联盟达四年之久。看起来这些立法者仍然有票数来保持一个联盟，如果他们能就一个领导人达成一致。你最常听到的名字是约翰-阿瑟-史密斯（John Arthur Smith），他是一位老派的保守派民主党人，领导紧缩的参议院财政委员会。他是詹宁斯的朋友和长期盟友，詹宁斯在上周的选举中输给了27岁的共和党新秀克里夫-皮特尔。当史密斯谈到临时主席的工作时，他的声音很像詹宁斯。"我们希望在与众议院讨论或与行政部门讨论时，能够作为新墨西哥州参议院以一个声音说话，"史密斯说。"因此，新墨西哥州参议院的新领导层所面临的挑战是确保我们维持这种广泛的方法，跨过过道。"参议院共和党人听起来像是在唱同一本赞美诗书。"作为少数党，我们的整个目标是公平，"参议院共和党核心小组主席、法明顿的史蒂文-内维尔说。"这是我们与詹宁斯参议员合作时的关键所在。他总是公平地对待我们。我们能够与其他所有人一起推进我们的议程。如果我们能通过一项法案，很好。如果我们不能通过一项法案，这就是民主社会的运作方式。"据说，如果没有联盟，民主党多数派中至少有三位老将对这份工作感兴趣。他们是代表遥远的东北部地区的皮特-坎波斯、陶斯县克斯塔的卡洛斯-西斯内罗斯，以及参议院多数党领袖迈克尔-桑切斯，据说他正在考虑换工作，如果选票在那里。当立法机构在1月召开为期60天的会议时，领导权问题将由全体参议院投票决定。只要您遵守我们的使用条款中规定的行为规则，KOB欢迎大家进行热烈而有礼貌的讨论。评论在发布前不会被预先筛选。您同意根据我们的隐私政策和您根据我们的使用条款授予的许可，使用您发布的任何内容，以及您的姓名和个人照片。</w:t>
      </w:r>
    </w:p>
    <w:p>
      <w:r>
        <w:rPr>
          <w:b/>
          <w:color w:val="FF0000"/>
        </w:rPr>
        <w:t xml:space="preserve">id 224</w:t>
      </w:r>
    </w:p>
    <w:p>
      <w:r>
        <w:rPr>
          <w:b w:val="0"/>
        </w:rPr>
        <w:t xml:space="preserve">Re:这次谁来说话？艾尔说话时最好小心一点。他上次发言时几乎说过，Afrezza是否被批准不是一个问题，而是一个时间问题。他明确表示，FDA只是在等待批准，只要新设备显示出与以前的设备一样的有效性。律师们只是在等待FDA再次拒绝Afrezza，然后开始集体诉讼。是的，我做多了许多股票。我只是不喜欢他的空谈，没有行动来支持他所说的话。</w:t>
      </w:r>
    </w:p>
    <w:p>
      <w:r>
        <w:rPr>
          <w:b/>
          <w:color w:val="FF0000"/>
        </w:rPr>
        <w:t xml:space="preserve">id 225</w:t>
      </w:r>
    </w:p>
    <w:p>
      <w:r>
        <w:rPr>
          <w:b w:val="0"/>
        </w:rPr>
        <w:t xml:space="preserve">发现社区创意的一面 安德鲁-吉克在幕后介绍了消防厅剧院，它以前是该镇的警察和消防部门。监狱的牢房仍然完好无损，被用作仓库，还有一个通往地下房间的活板门。参观是周六文化日活动的一部分（点击放大）。周六，文化日激发了该镇，因为创意社区有机会鼓励公众参与艺术活动。文化日 "是加拿大各地由志愿者发起的活动，旨在提高加拿大人对其社区的艺术和文化生活的认识、接触和参与。加纳诺克的活动是本周末在大约800个社区安排的7000个活动中的一部分。该镇的遗产和文化协调员Pam Staples说，在过去的两年里，文化日和门户开放一起被推广，因为它是在同一个周末。"参加文化日的重要性在于，它使我们能够成为全国性活动的一部分，使我们的创意社区受到关注，"她告诉《今日加纳努克》。在这种情况下，两个当地的画廊正在进行艺术展示：Joanne Gervais工作室画廊和小泵房画廊。此外，千岛湖剧院正在举行后台参观，并允许游客试穿剧院演出的服装。剧场的营销助理Andrew Geekie说，这是剧场第一次参加文化日活动，事实证明它很受欢迎，仅Geekie一人就在整个上午提供了约20次参观。斯特拉特福德莎士比亚戏剧节总导演和候任艺术总监、文化日全国指导委员会主席安东尼-西莫利诺在一份声明中说，他对文化日自2010年开始以来的发展感到惊讶。"他说："看到艺术家、文化组织和公众如何期待这个在全国范围内广泛传播的年度文化庆祝活动，我们感到非常欣慰。</w:t>
      </w:r>
    </w:p>
    <w:p>
      <w:r>
        <w:rPr>
          <w:b/>
          <w:color w:val="FF0000"/>
        </w:rPr>
        <w:t xml:space="preserve">id 226</w:t>
      </w:r>
    </w:p>
    <w:p>
      <w:r>
        <w:rPr>
          <w:b w:val="0"/>
        </w:rPr>
        <w:t xml:space="preserve">简历上的国际经验 最近关于间隔年和工作假期的现场问答对在澳大利亚和新西兰找工作有很好的建议，但无论你的目的地是哪里，在国外工作都会带来职业和个人的好处。通过承担不同的责任或发展新的技能，获得更广泛的经验，为你回国后获得更多的工作机会打开大门。新西兰移民局指出。"由于新西兰的小企业比例很高，你最终可能会获得比在英国更广泛的工作经验。"克服在国外生活和工作的挑战（如处理官僚主义，接受不同的工作方式，以及在没有你通常的家庭和朋友支持网络的情况下生存），增加你的机智和应变能力。体验不同的文化或学习一门外语也使你对雇主更有吸引力。RealGap说："根据我们的经验，雇主对那些经历过间隔年或职业中断的人印象深刻，而且这种观点似乎在全面增长。通过抽出时间旅行和探索新的目的地和文化，你也将发展你的软技能组合，你可能回来的各种技能可以转移到工作场所；例如，领导力、团队建设、预算、谈判，甚至决心和耐心。"雇主也会对你走出舒适区的事实留下深刻印象，特别是如果你在旅行期间进行了有偿或志愿工作或克服了任何挑战。"澳大利亚旅游局补充说。"我个人的看法是，人们在空档期获得的经验使他们成为一个更加成熟和适应性强的人。那些在国外工作过的人接触到了新的工作环境和系统，这意味着他们在工作场所的适应能力往往更强，对未来的雇主非常有吸引力。"充分利用你的海外经验 无论你做什么工作，确保你充分地利用它。CareersRW说："以职业为重点，针对你将来想从事的行业的空档年，将对该行业的雇主非常具有吸引力。因此，当你选择如何度过你的空白年时，记住这一点将是很有价值的。像空白年这样的经历可能对你的就业能力产生巨大影响，但这取决于你如何度过这段时间。重要的是要考虑在你的行业内发展哪些技能对你来说是重要的。一旦你确定了这些技能（前景是一个有用的资源来帮助你），花一些时间来研究你可以得到的机会。你觉得你是否能够通过这个机会发展和/或提高这些技能？"但是，即使你的工作经验与未来的就业前景无关，你仍然可以找到亮点来加强你的工作申请。把你的海外经历当作职业的垫脚石，对新的工作环境持开放态度，并寻找能给公司带来底线改变的方法。注意你的成就和成功，运用通常的标准来选择与你所申请的工作最相关的。评估你所培养的任何技能或个人特征（如灵活性或抗压能力），并将其纳入你的简历。确保你有具体的例子来说明这些，可以在你的求职信中，或在面试时。例如，如果你去过一个非英语国家，你可以强调的一项技能是熟练掌握一门新语言。你可以证明，通过努力学习语言（让你更好地融入当地文化），你已经培养了耐心、决心，以及语言和思维的灵活性。在某人利用一年时间在国外教英语的具体案例中，一些新技能将是。* 你发展了计划和组织能力（根据你教学地点的设置，你可能需要从头开始计划你的课程，组织小组和教室......）。* 你提高了你的沟通能力（与非英语母语者交谈意味着你需要学习如何重新措辞、澄清、专注于最重要的一点、消除废话、简单清晰地表达复杂的想法......）。* 你要学会克服障碍，处理突发事件，使你在解决问题时具有更大的灵活性和创造性。(你可能没有课程书或教学材料，你的设备可能会意外地发生故障 -- 这意味着你需要站起来思考。）与其他工作经验一样，淡化你在国外的任何消极方面，如跳槽。你不需要在你的简历上列出所有的工作。选择那些适用于你现在所申请的工作的工作。</w:t>
      </w:r>
    </w:p>
    <w:p>
      <w:r>
        <w:rPr>
          <w:b/>
          <w:color w:val="FF0000"/>
        </w:rPr>
        <w:t xml:space="preserve">id 227</w:t>
      </w:r>
    </w:p>
    <w:p>
      <w:r>
        <w:rPr>
          <w:b w:val="0"/>
        </w:rPr>
        <w:t xml:space="preserve">工作搜索是今天的孩子们非常关心的问题，他们通过报纸广告、工作企业和职业搜索网站等多种方式大力寻找就业机会。但在这些获得职业的不同迹象中，网站是儿童和应届生最普遍使用的职业查询方法，因为大多数雇主现在只通过网站和在线服务来寻找招聘他们的员工。但相反，真正的事实是，在这些日子里，在印度具有挑战性的就业机会，在互联网上寻找工作是相当重要的任务寻求者。他们是最有利的招聘模式和毫不费力的方式寻找职业，因为它非常快速和便宜。我想说的是，如果你是一个人，那么你就应该有一个人的尊严，而不是一个人的尊严。但这并不是一个简单的过程，因为它与这些互联网工作搜索网站上的工作项目有关。事实上，即使世界范围内的网络是一个伟大的人力市场，直到你有效地做到这一点，你会被拒绝或被扔到所有成千上万的候选人在网络空间的最低。在这里，有一些网上求职的技巧，可以用在不同的网站上，如Sarkari Naukri，以及如何成功地在互联网上的工作狩猎锻炼。- 第一阶段是为自己生成一个专家的电子邮件地址，你必须用它来指示在线工作研究网站。在决定一个专家消费者身份时，往往有一些很好的策略，比如说你的身份和你的生日日期等几个数量。但你决定的名字，所需的要求是保持你的电子邮箱是最新的所有小时的更新和通知有关的不同类型的政府工作或非公有制工作现成的国家不同地区，直到日期。- 你的简历应该以普遍可读的方式上传，字体为Times New Roman或Verdana，字体大小为10至12。最好将你的简历保存为PDF格式，这样招聘人员就可以直接检查和评估你的简历。- 在处理你的个人资料时要有技巧，因为这将是潜在的任务搜索者可能会通过你的个人资料的主题材料。你必须非常注意，不要把所有的细节泄露给你的个人资料的所有观众。- 还有一条可实现的准则是，对与你接触的雇主进行真实的面试。在不可避免的情况下，你必须打电话，说明你不会参加面试。我想说的是，如果你是一个人，那么你就应该有自己的生活方式，而不是一个人的生活方式。</w:t>
      </w:r>
    </w:p>
    <w:p>
      <w:r>
        <w:rPr>
          <w:b/>
          <w:color w:val="FF0000"/>
        </w:rPr>
        <w:t xml:space="preserve">id 228</w:t>
      </w:r>
    </w:p>
    <w:p>
      <w:r>
        <w:rPr>
          <w:b w:val="0"/>
        </w:rPr>
        <w:t xml:space="preserve">不是说我已经变得完美了。我还没有赢，但我仍在奔跑，试图夺取基督耶稣为我捕获的奖赏。我可以向你们保证，我的弟兄们，我远远没有认为我已经赢了。我只能说，我忘记了过去，我为仍将到来的事情努力向前；我在为终点而奔跑，为神在基督耶稣里呼召我们向上领取的奖赏而奔跑。(Phil 3:13-14) 2012年8月10日，星期五 在俄罗斯，普通人应该亲吻他们牧师的手，但牧师永远都不应该亲吻他们总统的手！这是我的想法。几天前，我反思了希南枢机主教对减少礼仪亲吻的反应，这是在梵蒂冈第二届大公会议期间出现的。虽然赞成在弥撒中几乎废除神圣的亲吻，但希南也指出，在一些国家。"孩子亲吻父母和那些应该受到尊重和爱戴的人的手是一种习惯"。通过这样写，红衣主教似乎承认了亲吻神父和神圣牧师的手背后的深刻象征意义--它从根本上说是爱和敬畏的行为。由于牧师是他的子民的另一个基督，并在祭坛上以基督的身份行事，因此有一个长期的天主教（和东正教）传统，即亲吻神职人员的圣手。在英国，亲吻君主的手的传统一直延续到今天，即使现在看来并没有发生真正的亲吻。这种仪式象征着首相对君主的忠诚--君主是靠神权统治的。在这两种情况下 -- 教会和皇家 -- 亲吻上级的手是对上帝和他的圣意的尊重。在过去的几个世纪里，由于其他原因，国王的圣手也备受追捧，他们是由上帝的特别恩典选择来统治的。通常情况下，那些患有疾病（尤其是瘰疬，或 "国王的邪恶"）的人只需触摸或亲吻 "国王的手 "就能寻求奇迹般的治愈--据说法国的亨利四世在一次宗教仪式上触摸了超过1500名病人。正是从这个传统中，我们得到了 "为国王的邪恶而触摸 "这一术语。在许多文化中，特别是在地中海周边地区，亲吻手是一种常见的感情、忠诚、尊重和服从的标志--这种标志并不局限于神职人员或神授统治者的手。时至今日，亲吻牧师的手也是在东正教基督徒中以极大的热情存在的事情，特别是当他们问候神职人员的时候。不过，令人遗憾的是，现在许多天主教徒几乎不亲吻他们的主教戒指，更不用说亲吻神父的圣手了。但是，似乎即使在神圣的俄罗斯，人们也不应该亲吻总统的手 -- 即使他似乎确实充当了一个虚拟的沙皇!8月6日星期一，弗拉基米尔-普京总统在瓦拉姆修道院 也许是因为担心自己被指责过于依赖东正教会，当上述视频中的牧师敢于亲吻他的手时，弗拉基米尔-普京显得如此惊恐不安？可能是普京不想显得太像沙皇，即使他与莫斯科牧首的关系类似于罗曼诺夫家族和他们的教会成员享有的关系。当然，普京也可能因为想到被另一个男人亲吻手而感到不快--当然，在教士圈子之外，只有成年男子（或绅士）亲吻女士的手才是合适的（即使这在今天是很少见的）？俄罗斯领导人以一种反应性的不悦或厌恶的方式退缩--当某人因他人的行为而感到尴尬或羞辱时，就会发生这种事情。当然，俄罗斯总统可能也知道，在东正教会内，只有尊敬受命的牧师或僧侣的手才被认为是合适的。也许这就是为什么他对教士的吻感到不舒服的原因？普京，即使他是一个有政治权力的人，也肯定知道他作为一个普通教士的身份。这位僧侣在</w:t>
      </w:r>
    </w:p>
    <w:p>
      <w:r>
        <w:rPr>
          <w:b/>
          <w:color w:val="FF0000"/>
        </w:rPr>
        <w:t xml:space="preserve">id 229</w:t>
      </w:r>
    </w:p>
    <w:p>
      <w:r>
        <w:rPr>
          <w:b w:val="0"/>
        </w:rPr>
        <w:t xml:space="preserve">旗帜 - 注册按钮 登录工作时间 服务时间 您可以在周一至周五上午8点至下午5点，以及在这些时间之外预先安排的基础上，依靠我们。欢迎来到GO快递公司 GO快递公司专门为您的重要文件和包裹提供专业快递服务。从一个地区和三个本地服务中选择，所有服务都有保证。GO的许多现有客户属于专业、非营利、艺术、卫生、教育和轻工业部门。我们的使命是提供安心、满意和无与伦比的客户服务，相当于或超过国家公司。</w:t>
      </w:r>
    </w:p>
    <w:p>
      <w:r>
        <w:rPr>
          <w:b/>
          <w:color w:val="FF0000"/>
        </w:rPr>
        <w:t xml:space="preserve">id 230</w:t>
      </w:r>
    </w:p>
    <w:p>
      <w:r>
        <w:rPr>
          <w:b w:val="0"/>
        </w:rPr>
        <w:t xml:space="preserve">保守党成员拒绝临时削减国会议员工资的想法 不久前，我建议临时削减国会议员5%的工资，作为在公共部门需要瘦身的时候议会的道德领导的一个标志。在3月底对保守党基层的调查中，我向基层提出了这个想法，但我得到了一些回报。  只有40%的人支持这一措施。  只有稍多一点的人--41%--支持我提出的在同一紧缩时期将部长们的工资削减10%的想法。更受欢迎的是 "将议员人数从目前的650人减少到500人"。  58%的人支持减少民选政治家的数量。压倒性的支持是 "从根本上改革议员的津贴"。  高达96%的人支持这一做法。本周早些时候，大卫-卡梅伦敦促首相现在就对国会议员的津贴采取行动，而不是把这个问题放到另一次审查中。  在 "Five Live "的电话会议上，这位保守党领袖也对议员滥用津贴而被罚款的想法表示同情。  今天在CentreRight，Jonathan Isaby强调了保守党议员Ian McCord的一个想法。评论：我认为这将向我们的保守党议员发出一个强烈的信息，至少要把自己弄清楚。我真的很失望。你们这些人是不是吸毒了？是那些不喜欢Sayeeda Warsi的人吗？你们是那些参加保守党的酒会，却从不在地面上投入工作的人吗？奇怪，奇怪，奇怪。你好，工党的另一个20年的噩梦。在 "五点直播 "的电话会议上，保守党领袖还对议员们滥用津贴而被罚款的想法表示了同情。我把这句话误读为 "解雇"，而不是 "罚款"。在私营部门，使用公司的信用卡进行与合法开支无关的个人消费，会被立即解雇，理由是行为严重失当，而不考虑是否有向雇主偿还的明确意图。这是一个信任的问题。亲爱的内政部长先生和夫人，用信用卡购买按次付费的肉体电影是严重不当行为。你的雇主。选民们。要求你立即将艾伦-舒格调离。我确实感到非常惊讶。我认为这是一个可以恢复公众对国会议员的信任的姿态，如果只有保守党成员采取这种姿态，就能使我们站在道德的制高点上。在我看来，这比减少国会议员的数量要有价值得多。正是这种姿态政治使我们达到了这样的地步：国会议员的工资不足，然后被默默地鼓励使用津贴来补充他们的工资。当国会议员第一次领到工资时，按今天的标准，工资被定为10万左右，由于像这样的聪明想法，工资一直在下降。答案是为他们的工作支付体面的工资，并对办公费用和在伦敦的第二基地（如果需要的话）有一个严格的制度。例如，这应该禁止雇用亲属。史蒂夫，现在国会议员的责任比我们历史上任何时候都少。那么，为什么他们的工资要不断增加呢？如果我们对他们有更多的要求，我可以理解，但有些时候，由于缺乏业务，下议院提前结束了。这是不正当的。我们还能指望什么呢，PCP仍然包含了太多的垃圾，有太多的守旧者，为男孩们提供工作。公平地说，我并不同意他们减薪。事实上，我主张加薪20%，并彻底取消津贴。我们不会得到这两样东西，而且我们的许多国会议员会表现得像猪猡一样。这不仅仅是工党的问题，议院中的一个席位是彩票的赢家。解决这个问题的唯一现实的方法--我是说一个切实可行的、有可能被采纳的解决方案--是争取国会议员的费用，特别是额外费用津贴。公众不喜欢额外费用津贴的地方是第二居所的津贴。据我所知，国会议员可以申请的是他或她为第二套住房的抵押贷款所支付的利息。但普通人并不这么看。第二套住房可以在以后国会议员退休后出售，以换取</w:t>
      </w:r>
    </w:p>
    <w:p>
      <w:r>
        <w:rPr>
          <w:b/>
          <w:color w:val="FF0000"/>
        </w:rPr>
        <w:t xml:space="preserve">id 231</w:t>
      </w:r>
    </w:p>
    <w:p>
      <w:r>
        <w:rPr>
          <w:b w:val="0"/>
        </w:rPr>
        <w:t xml:space="preserve">我们已经更新了我们的隐私政策。在最新的更新中，它解释了什么是cookies以及我们如何在我们的网站上使用它们。要了解更多关于cookies及其好处，请查看我们的隐私政策。请注意，如果您禁用cookies，本网站的部分功能将无法正常使用。通过继续使用本网站，您同意我们按照我们的隐私政策使用cookies，除非您已经禁用它们。谷歌新的透明度报告显示，2012年前6个月，全球各国政府提出了超过20,000项访问谷歌数据的请求。该报告是谷歌发布的第六份报告，显示政府的监控正在上升。CBR看看业界对企业了解谁能访问他们的数据以及如何最好地保护数据的重要性有什么看法。Sophos公司的高级技术顾问Graham Cluley告诉CBR："如果你的企业对别人窥视它上传到云端的潜在机密或敏感信息的想法感到不舒服，答案很简单。不要让它容易被窥视。相反，要确保你的敏感信息在上传到网络之前被适当地、强有力地加密了。始终密切关注你的用户对你的数据所做的事情，并确保安全的最佳做法得到遵循。IT部门经常发现，用户正在采用公共云中的消费者文件共享服务，而没有认识到可能存在的风险。"Privax的首席运营官Danvers Baillieu告诉CBR："这份报告强调了一个不幸的事实，即没有统一的互联网，它是按国家来监管的。企业不仅需要了解谁持有他们的数据，而且还需要了解哪些政府能够对这些数据提出要求。当与大公司打交道时，这可能涉及到对国际法的复杂分析，这一点最好避免。当数据必须被发送到第三方提供的云服务时，必须对其进行适当的加密，以便这些数据的安全不受云服务提供者的摆布。"Interoute公司首席技术官Matthew Finnie : "大多数数据请求来自美国，这并不奇怪。爱国者法案是美国如何看待数据所有权的一个明确指标。但是对于欧洲的企业来说，这应该让他们有理由思考他们有什么教训。在这个云的时代，有多少企业真正知道他们的数据在外包时被储存在哪里，在哪个国家？保护数据的一个关键因素是要知道它在哪里。如果企业想获得完全保护数据的最佳机会，就需要避免与他们的数据玩捉迷藏。"这不是一个锁住你的数据并扔掉钥匙的案例。相反，欧洲企业应该使用欧洲的云计算和托管服务提供商，保证数据在任何时候都完全透明。这也将帮助企业遵守当地的合规性和治理条例，确保数据的安全保护。"Pinsent Masons的信息法负责人Marc Dautlich告诉CBR："谷歌的透明度报告，揭示了世界各国政府对其数据丰富程度的评估，这就更有理由继续密切关注谷歌自己的隐私做法。谷歌承诺在隐私问题上的透明度。它正在被CNIL和所有其他26个欧洲数据保护专员追究这一承诺的责任，他们在上个月写信给谷歌--我们需要看到他们的回应。"Informatica公司英国区总经理Mark Dunleavy告诉CBR："信息是当今的货币，所以对谷歌数据的需求如此之高并不奇怪。私营和公共部门都意识到，数据是一种无价的资产。最近有很多关于大数据对公共部门的潜力的讨论。考虑到这一点，当这种数据与其他不同来源的数据结合起来，帮助建立一个准确、一致和全面的了解它的真正含义以及如何使用它时，这种数据的真正价值才会体现出来。"此外，对组织来说，确保他们收集和存储的数据得到充分保护的压力达到了前所未有的高度，因此，看看全世界的这些政府如何装备自己，以避免破坏性的数据泄露，并以此来维持其公民的信任，将是非常有趣的。</w:t>
      </w:r>
    </w:p>
    <w:p>
      <w:r>
        <w:rPr>
          <w:b/>
          <w:color w:val="FF0000"/>
        </w:rPr>
        <w:t xml:space="preserve">id 232</w:t>
      </w:r>
    </w:p>
    <w:p>
      <w:r>
        <w:rPr>
          <w:b w:val="0"/>
        </w:rPr>
        <w:t xml:space="preserve">另一个背包旅行博客 主菜单 邮政导航 潘宁路的回忆 第8天：Maize Beck到Cross Fell，16英里 在沿途的所有自然景观中，High Cup可能是最令人印象深刻的。仅仅在地图上看它，并不能完全体现出它的规模和威严。我还没有找到这个特征的地貌原因。有一个资料显示，它是一个U形的冰川谷，但我不太确定。为什么宾宁山脉这边的其他山谷不是这样的形状？我怀疑这更可能是地质学（表面坚硬的岩石层，下面是较软的岩石）和宾夕法尼亚州冰原的融水作用的综合结果。如果你仔细看，这不是一个典型的U形冰川谷。没有关系，它很壮观。早上的天气还算合理，主要是多云，有点潮湿。如果要挑剔的话，我宁愿不去杜夫顿，而是继续沿着山脊走到诺克山。然而，我们的理由并不在于此，我们的理由是要走潘宁路，否则就会死。从杜夫顿到克诺克山的爬升过程相当长（4.5英里），而且不是很刺激。景色很好，但你必须一直看着你的肩膀。Knock Hush增加了一点兴趣。矿工们从水坝中放出水来冲刷表层的土壤，露出下面的矿物，形成了一个巨大的干渠。到达Knock Fell的奖励是美景和前往Cross Fell的四英里山脊步行的前景。不幸的是，云层越来越低，当我们到达大墩山时，我们已经在雾中了。在这里和Cross Fell之间的某个地方，罗伯特成功地跳进了一个沼泽，直到他的腿部。我觉得这很有趣，但他不觉得!当我们到达Cross Fell时，天气稍稍放晴，但风却刮得很厉害。感觉很快就要下雨了，所以我们赶到格雷格的小屋里，准备过夜。我们吃了一顿悠闲的晚餐，很高兴能摆脱外面不断恶化的天气。当我们要睡觉的时候，有人鬼使神差地敲门。罗伯特被选来调查。打开门后，他看到一个年轻的小伙子消失在山坡上。罗伯特在他后面叫了一声，看他是否需要帮助。当小伙子进屋后，他解释说，他从加里吉尔来，正走到阿普尔比。很明显，他没有任何线索，所以我们让他在这里过夜，并把罗伯特的帐篷捐出来作为临时的睡袋。第14天：Cross Fell到Merry Know，17.5英里 在我最初的日志中，我把这一天的里程数算作最长的一天。但是仔细检查我的日志，我发现了一个错误，这只是第二长的一天。一夜之间，天气放晴了，我们醒来时看到的是一个相当晴朗、清新的早晨。我们给这个小伙子吃了点早餐。在给他指出他应该走的路之后，我们分开了，开始了前往加里吉尔的漫长下坡路。古老的矿道使我们进展迅速。北面是布莱克伯恩山谷，这可能是你在这条路上看到的最荒凉、最野性的山谷之一。令人遗憾的是，这条路不走这条路，但是没有小路，走起来会很艰难。在加里吉尔之后，道路沿着南泰恩河到达阿尔斯通。我们在阿尔斯通停了下来，买了一些补给品并吃了午饭。在我的印象中，阿尔斯通相当宜人，但非常安静。现在，天气已经变暖了。沿着南泰恩河谷向北走是很令人满意的，但不是很刺激。我更愿意沿着山脊向东走到Cold Fell。几年后，我就这样做了，那是非常艰苦的工作，没有路径。但收获是完全的孤独和美妙的野生景观。下午的天气非常炎热，没有一丝微风来冷却我们的眉毛。我的脚汗流浃背，左脚跟上起了一个水泡。你知道，这不是普通的水泡，而是一个特大号的水泡。当我们走到梅里诺夫农场时，我们不得不停下来。农场主非常好心地允许我们在一块地里扎营。当我把</w:t>
      </w:r>
    </w:p>
    <w:p>
      <w:r>
        <w:rPr>
          <w:b/>
          <w:color w:val="FF0000"/>
        </w:rPr>
        <w:t xml:space="preserve">id 233</w:t>
      </w:r>
    </w:p>
    <w:p>
      <w:r>
        <w:rPr>
          <w:b w:val="0"/>
        </w:rPr>
        <w:t xml:space="preserve">在MuchPresents上举起你的钻石。蕾哈娜 2012年9月7日 刚刚在2012年MTV音乐录影带颁奖典礼上大放异彩，我们很高兴地宣布，蕾哈娜将在她的 "钻石 "世界巡回演唱会上发表演讲，我们希望在那里见到你!自2005年的《Pon De Replay》以来，蕾哈娜震撼了整个电波，此后她成功地发行了六张录音室专辑，赢得了六项格莱美奖，在全球范围内销售了超过3700万张专辑和1.46亿首数字歌曲，目前是有史以来最畅销的数字艺术家。的。所有。时间。这意味着什么呢？这意味着RiRi的表演将是你最狂野和最疯狂的时间！这意味着你将会有一个最狂野和最疯狂的时间。永远!请查看这些日期，并尽快购买钻石世界巡回演唱会的门票，因为我们知道，你不会是唯一的一个。</w:t>
      </w:r>
    </w:p>
    <w:p>
      <w:r>
        <w:rPr>
          <w:b/>
          <w:color w:val="FF0000"/>
        </w:rPr>
        <w:t xml:space="preserve">id 234</w:t>
      </w:r>
    </w:p>
    <w:p>
      <w:r>
        <w:rPr>
          <w:b w:val="0"/>
        </w:rPr>
        <w:t xml:space="preserve">英超球员有相当多的东西是我们想要的。高昂的薪水。女人喜欢的腿。在不失去工作的情况下向实习生发射气枪的自由......这就是为什么职业足球运动员必须接受艰苦的训练课程，还要接受大量的医疗评估，最重要的是保持非常好的表现。身体素质是表现的最重要方面之一。一个有技巧的球员会在这项运动中走得很远，但如果没有体能部分，他们就不会成为完整的球员。有氧耐力健身是足球运动员最重要的体能特征之一。球员需要能够在90分钟的比赛中保持高水平的强度。职业足球运动员必须遵循严格的饮食计划，同时还要服用足够的蛋白质和补充剂。另一个非常重要的健身成分是无氧健身，这意味着跑步速度，特别是重复冲刺能力。球员们还需要良好的敏捷性、力量和灵活性。训练健身 所有的健身领域都需要定期训练。这里有一些重要的因素要记住，以实现有效的训练计划。要有一个好的计划。训练的方向应该是实现具体的目标，并且是个性化的，以最大限度地发挥特定球员的身体能力。为了提高，随着球员身体素质的提高，身体负荷需要逐渐增加。通过使用交叉训练，并将体能融入到训练训练中，可以保持训练的趣味性并保持球员的积极性。评估体能 需要定期进行体能评估，以监测训练的改进，并确定哪些方面是最好的重点。有一些很好的特定体能测试，还有一些可以用来测试足球运动员的整体体能。踢球位置 不同位置的球员对身体的要求会有所不同，训练也应反映出这一点。守门员有非常具体的体能要求。门将的体能训练应该集中在爆发力和灵活性上。身体固有的反应时间是不容易训练的，尽管练习和技术可以使守门员更好地阅读比赛，并在最佳位置上做出更快决定。这里有一个来自英超球队的例子 健身教练解释了如何建立英超球星的下半身力量和耐力。"这个腿部练习的循环，面向力量发展和伤害预防，锻炼你的臀部、四肢、内收肌和腿筋，"他说。每周做两次，但在比赛前要休息两天。每项运动之间不要休息，进行三次循环运动，每次运动之间休息90秒。在自行车或交叉训练器上热身5分钟，然后开始。你应该能够在15分钟左右完成它。1.深蹲 Reps 6 形式 首先，在你的脚跟下放置两个小板。他解释说："这可以减少对你的髌骨肌腱的压力（在足球比赛中压力很大），也有助于隔离你的四肢，"。将杠铃放在你的上背部，下蹲四秒钟，直到你的后部与你的膝盖持平，然后在一秒钟内迅速抬起。连续完成六个动作，不要休息。然后直接进行下一个练习。场上提升 深蹲对于建立纯粹的下肢力量和保持你在紧逼的攻势开始飞来时不受伤至关重要。2.步行深蹲 每条腿12次 形式 在你的健身房里找一些空间，连续向前深蹲，每条腿完成12次，在你的两侧拿着两个哑铃。保持你的脊柱挺直，迈开滑稽的大步，并确保你的后膝关节在做完这个动作后与你的后踝关节持平，然后爆炸性地向上推动。争取在两秒钟内降低到俯卧撑，一秒钟内冲出俯卧撑，进入下一个动作。球场上的提升 足球运动员在整场比赛中不断加速并从单腿跳起。走动式肺活量将提高你的爆发速度，这将转化为一切，从更有效的冲刺到防守角球时更高的跳跃。3.哑铃深蹲 Reps 25 Form 在你身边拿着两个哑铃，再次用两个板子抬起你的脚跟，连续完成25次深蹲。专注于保持一个快速的节奏：目标是用不超过一秒钟的时间下降到底部位置，然后同样快速地上升。"理想情况下，运动的最低点应该发现你的后部刚好与你的膝盖平行，"他说。在球场上</w:t>
      </w:r>
    </w:p>
    <w:p>
      <w:r>
        <w:rPr>
          <w:b/>
          <w:color w:val="FF0000"/>
        </w:rPr>
        <w:t xml:space="preserve">id 235</w:t>
      </w:r>
    </w:p>
    <w:p>
      <w:r>
        <w:rPr>
          <w:b w:val="0"/>
        </w:rPr>
        <w:t xml:space="preserve">作家大卫-阿尔蒙德1951年出生于泰恩河畔的纽卡斯尔，在小矿镇费林长大。他曾在东安格利亚大学和纽卡斯尔理工学院接受教育。毕业后，他做了五年的教师，然后搬到诺福克的一个偏远的艺术家公社，专心写作。然后他回到纽卡斯尔，在那里他担任兼职的特殊需要教师，并编辑文学小说杂志《Panurge》。他是一位经验丰富的创意写作教师，曾为Arvon基金会和学校、学院和大学工作，并在世界各地的节日和会议上担任演讲者。他的第一本书《不眠之夜》是一本成人短篇小说集，于1985年出版，随后在1997年出版了第二卷《一种天堂》。他的第一本儿童小说《斯凯利格》讲述了一个奇怪的、部分是人类的 "生物 "永远地改变了两个孩子的生活的故事，于1998年出版，立即获得好评。该书赢得了卡内基奖（1998年）和惠特布雷德儿童图书奖（1998年）。2007年，该书入围卡内基奖的候选名单。他获得了艺术委员会作家奖，以创作《基特的荒野》（1999年），这是一部青少年小说，灵感来自作者对废弃矿井的童年记忆。该书获得了雀巢Smarties图书奖（银奖），并入围卡内基奖（2000年）和卫报儿童小说奖的候选名单。数星星》（2000年）是一部儿童故事集，灵感同样来自于作者对自己童年和家庭的回忆，2002年3月以《你的翅膀在哪里》为题单独出版了该书中的部分故事，作为五个世界读书日出版物之一。2002年3月出版了剧本《野丫头，野小子》，2002年4月出版了《斯凯利格》的舞台版，以配合国家剧院对该剧的演出。食火者》（2003年），以鲍比-伯恩斯的命运和他与一个叫麦克努蒂的食火魔鬼的遭遇为中心。该书获得了2003年Nestl Smarties奖9-11岁类别的金奖，并获得2003年Whitbread儿童图书奖。它还赢得了波士顿环球报-喇叭书奖（美国）。Clay》（2005年）入围2006年科斯塔儿童图书奖和2006年卡内基奖。大卫-阿尔蒙德的作品被翻译成20多种语言。他住在诺森伯兰，是2010年安徒生奖的获得者。他最新的儿童小说是《我的名字叫米娜》（2010年），是《斯凯利格》的前传，并被提名为2012年卡内基奖。2011年，他的第一部成人小说出版了--《怪物比利-迪恩的真实故事》。批评视角 大卫-阿尔蒙德的儿童和青少年小说都大受老少读者欢迎，并受到评论家和评论员的高度赞扬。它们经常出现在国家课程的阅读清单上，同时也是儿童文学学术研究的主题。阿尔蒙德结合了各种影响：他的大部分小说都以他的家乡英格兰东北部为背景，凄美地捕捉了那里的风景、人民和神话；其他影响包括魔幻现实主义文学、亚瑟王的传说和威廉-布莱克的作品。其结果是注入了发人深省的哲学思想和神奇的元素，所有这些都植根于对地方的现实和详细的唤起。2010年3月，阿尔蒙德获得了安徒生奖，这是儿童文学领域最负盛名的奖项。评审团赞扬了他富有想象力的方法和他积极吸引和刺激读者的能力："......评审团认可了一位儿童魔幻现实主义创作者的独特声音。阿尔蒙德抓住了小读者的想象力，激励他们阅读、思考和批评。他对语言的使用是复杂的，并且跨越了年龄。阿尔蒙德在他的童年（否则相当快乐）经历了两次丧亲之痛：他7岁时，他的小妹妹去世，在他十几岁时，他的父亲早逝。因此，他在很小的时候就敏锐地意识到了生命的快乐和黑暗。他的小说体现了这种对生活中看似矛盾和波动的本质的理解，就像布莱克的作品一样，是相当辩证的。</w:t>
      </w:r>
    </w:p>
    <w:p>
      <w:r>
        <w:rPr>
          <w:b/>
          <w:color w:val="FF0000"/>
        </w:rPr>
        <w:t xml:space="preserve">id 236</w:t>
      </w:r>
    </w:p>
    <w:p>
      <w:r>
        <w:rPr>
          <w:b w:val="0"/>
        </w:rPr>
        <w:t xml:space="preserve">看镜头》点评：《看镜头》是一个训练判断力的游戏。你必须带领你的角色去看直播中的摄像机。有五个摄像头，其中一个是直播的摄像头。镜头在几秒钟内切换。让我们来玩 "看镜头 "吧!操作："滑动和改变方向。游戏规则。你的角色一次只能看到一个摄像机。下一个镜头的提示显示在右下方的窗口。窗口显示的是下一个摄像头拍摄的人物图像。视频教程和截图 用户评论 没有用户评论，请写下第一条评论!评论文本...相关程序 Windows G600训练器将GDU 620和GNS 400W/500W训练器捆绑成一个统一的航空导航系统。G600启动应用程序启动执行并建立两个训练器之间的通信。GDU 620训练器从GNS 400W/500W获得导航信息，并在其双显示系统上显示为船舶位置、速度和高度。Train Director是流行的Train Dispatcher模拟软件的一个克隆。通过Train Director，您可以模拟集中交通控制（CTC）的工作。你的任务是通过投掷开关和清除信号，将在某一地区运行的列车引向其最终目的地。对不正确或低效的操作，或对晚到的列车进行处罚。字符写作》是新一代的写作软件，结合了恩纳格性格打字系统的力量和最新技术。字符写作 "是一个跨平台的软件包，在一个易于使用的界面中同时提供人物生成和故事生成工具。Mac Q-Air是一个复杂的应用程序，为你提供生成二维码的多种选择。从技术上讲，在其主窗口上，Q-Air显示四个标签菜单。当你点击这些标签时，你可以选择输入Q-Air所需的数据，以便从文本信息、URL、SMS或vCard中生成QR码。字符写作是新一代的写作软件，结合了Enneagram个性打字系统的力量和最新技术。字符写作是一个跨平台的软件包，在一个易于使用的界面中同时提供人物生成和故事生成工具。即时生成人物简介和描述。雅虎地图搜索在Adobe AIR桌面上的应用 YMap是一个有用的应用程序，它将使你能够使用雅虎地图图像查看地球上的任何位置，并且图像可以保存到你的本地PC或Macintosh 要求。AES或自动执法系统是马来西亚的一个新的交通摄像头系统，用于交通违法者的传唤。这是一个简单的应用程序，在谷歌地图上显示所有当前实时 "安装 "AES摄像头的位置。拍下生动的快照。有了ZoomIn Camera，你会爱上你的相机。请勿下载！!(09年9月30日)这个应用程序正在被 "Camera Magic "所取代(无法从目前的应用程序干净地升级)所有新的更新都将在新的应用程序中。KyotoCam（相机，京都）KyotoCam（京都相机）使用设备的GPS功能，AR简化显示的距离/和医疗旅游/城市/地铁的名称在看相机的方向（增强现实），应用程序。</w:t>
      </w:r>
    </w:p>
    <w:p>
      <w:r>
        <w:rPr>
          <w:b/>
          <w:color w:val="FF0000"/>
        </w:rPr>
        <w:t xml:space="preserve">id 237</w:t>
      </w:r>
    </w:p>
    <w:p>
      <w:r>
        <w:rPr>
          <w:b w:val="0"/>
        </w:rPr>
        <w:t xml:space="preserve">以所有体面的名义--不要让X-Factor偷走圣诞冠军！"。刚刚在YouTube上观看了亚历山德拉-伯克对《哈利路亚》的屠杀。这是一个多么荒唐的失败。仅仅有少数几首歌曲不被渲染成最低标准的灵魂流行歌曲，这要求是不是太高了？为什么所有的东西都必须是玛丽亚-凯莉化？天啊。这就是应该做的。如果世界上有任何正义，伯克将被剥夺圣诞第一的地位。现在，我已经调查了这个问题，显然，这些天你不再通过对Woolies的考察来操纵单曲排行榜（这也是好事，所有的事情都考虑到了）；你通过使用无线网络来做。每次79便士，就像在Woolies翻找剩余的单曲一样，但有一个合理的期望，你可以得到比Doop更好的东西。唯一的问题是，哪张唱片？就我个人而言，我将把自己限制在两张，参加可预测的Rickroll（顺应时代潮流），并帮助支持让杰夫-巴克利占据榜首的努力。我想，支持几匹马也无妨--让《X-Factor》降到第三位将是多么甜蜜。实际上，我昨晚在翻阅频道时看到了一些，令人欣慰的是，她的版本比那个平淡无奇的男孩乐队的版本要好。但是，尽管他们似乎已经放弃了第三节，但 "这是一场感冒，这是一个破碎的哈利路亚 "的哪一部分他们不明白？</w:t>
      </w:r>
    </w:p>
    <w:p>
      <w:r>
        <w:rPr>
          <w:b/>
          <w:color w:val="FF0000"/>
        </w:rPr>
        <w:t xml:space="preserve">id 238</w:t>
      </w:r>
    </w:p>
    <w:p>
      <w:r>
        <w:rPr>
          <w:b w:val="0"/>
        </w:rPr>
        <w:t xml:space="preserve">即使它不在Dish Network ，AMC周日晚上的收视率也比以往任何时候都活跃，"行尸走肉 "的季节首映。该网络在其90分钟的第三季首映集中收到了高达1090万观众--这是一个打破网络记录的数字。观众对《行尸走肉》欲罢不能 为了更好地了解该剧对AMC来说有多么成功，我们可以回顾一下今年8月，AMC的另一部原创剧集《广告狂人》在第四季首播时的情况。相比之下，那个首映式只吸引了区区290万观众，证明《行尸走肉》很容易成为该电视台最受欢迎的电视节目。"行尸走肉 "在过去几个月和几周里一直在大力宣传，数字显示，AMC大力宣传该剧的赌博已经得到了回报。"今天是个死亡的好日子，"AMC总裁查理-科利尔说。"我们为这个系列、其讲故事的深度和附属的杰出人才感到非常自豪。"在乔尔-斯蒂尔曼（Joel Stillerman）的创意掌舵下，该网络继续在创造新的和新鲜的内容方面取得进展--同时它看着目前流行的节目《广告狂人》和《霹雳火》老化。  现在网络高管们最大的问题是，当我们开始超越10月的 "幽灵因素 "时，"行尸走肉 "是否能继续吸引强劲的数字。[制片人选择了AMC的提议，他们看到他们的赌博得到了回报，在1090万观众观看了这个基于漫画书的节目的第三季首映后，收视率创下了新高，该节目在目前的21集中已经成为了人们的最爱[...] 。］</w:t>
      </w:r>
    </w:p>
    <w:p>
      <w:r>
        <w:rPr>
          <w:b/>
          <w:color w:val="FF0000"/>
        </w:rPr>
        <w:t xml:space="preserve">id 239</w:t>
      </w:r>
    </w:p>
    <w:p>
      <w:r>
        <w:rPr>
          <w:b w:val="0"/>
        </w:rPr>
        <w:t xml:space="preserve">斯巴达克斯教育手机版 在中世纪，教会鼓励人们去被称为圣地的特殊圣地朝圣。人们相信，如果你在这些圣地祈祷，你的罪过就会得到宽恕，并有更多机会进入天堂。还有一些人去圣地，希望能治好他们所患的疾病。在英格兰，最受欢迎的神庙是位于坎特伯雷大教堂的托马斯-贝克特的坟墓。当贝克特被谋杀时，当地人设法获得了浸泡在他血液中的布片。谣言很快就传开了，当人们接触到这块布时，失明/癫痫和麻风病就被治愈了。没过多久，坎特伯雷大教堂的僧侣就开始向来访的朝圣者出售小玻璃瓶装的贝克特的血。另一个重要的圣地在诺福克郡的沃尔辛厄姆，那里有一个密封的玻璃瓶，据说里面有圣母玛利亚的奶。伊拉斯谟访问了沃尔辛汉姆，并描述了该圣地 "四面都是宝石、黄金和白银 "的情况。他还补充说，沃尔辛汉姆泉的水 "对治疗头部和胃部的疼痛有疗效"。在其他圣地，人们去看那些据说曾经属于重要基督教圣徒的牙齿、骨头、鞋子、梳子等。这些圣地最常见的遗物是钉子和木片，圣地的守护者声称它们来自于钉死耶稣的十字架。中世纪的重要圣地包括圣维尼弗雷德之井、林迪斯法恩、格拉斯顿伯里、布罗姆霍姆和圣阿尔本斯。当人们到达圣地时，他们会付钱让他们看这些神圣的遗物。在某些情况下，朝圣者甚至被允许触摸和亲吻它们。神殿的看守人还会给朝圣者一个金属徽章，上面印有神殿的标志。这些徽章随后被固定在朝圣者的帽子上，这样人们就会知道他们曾去过该神社。有些人去国外朝圣。例如，在巴勒斯坦，人们可以参观一个据说有亚当和夏娃的床铺的山洞，以及一个曾经是洛特妻子的盐柱。在中世纪，长途旅行是一项危险的活动。朝圣者经常结伴而行，以保护自己免受不法分子的侵害。富裕的人有时宁愿花钱请别人代为朝圣。例如，在1352年，一个伦敦商人付给一个人20美元，让他去西奈山朝圣。朝圣的木刻画（约1490年） 1535年8月，亨利八世派了一队官员去了解修道院的情况。在阅读了他们的报告后，亨利决定关闭376座修道院。寺院的土地被没收并廉价卖给了贵族和商人。他们反过来又将一些土地卖给小农户。这个过程意味着大量的人有充分的理由支持关闭寺院。1538年，亨利将注意力转向了英格兰的宗教圣地。数百年来，朝圣者们一直在参观那些拥有重要宗教遗物的圣地。富裕的朝圣者经常向照看这些圣地的僧侣赠送昂贵的珠宝和装饰品。亨利决定，应该关闭这些神殿，并将其创造的财富交给王室。教皇和罗马的天主教会在听到亨利摧毁圣托马斯-贝克特神殿的消息后，感到非常震惊。1538年12月17日，教皇向基督教世界宣布，亨利八世已被逐出天主教会。(1) 1346年在圣奥马尔教堂举行的一些遗物的清单。主的十字架的碎片......。主的坟墓的碎片...一块主的摇篮...圣玛利亚的一些头发.她的一块袍子...坎特伯雷的圣托马斯的部分外衣。他的椅子的一部分他头顶上的碎屑。盖在他身上的毯子的一部分，以及他的毛线衫的一部分......他的发衫的一部分。他的一些血。(2) 彼得堡的本尼迪克特描述了托马斯-贝克特死后的情况。(约1175年) 一些血被小心翼翼地收集干净</w:t>
      </w:r>
    </w:p>
    <w:p>
      <w:r>
        <w:rPr>
          <w:b/>
          <w:color w:val="FF0000"/>
        </w:rPr>
        <w:t xml:space="preserve">id 240</w:t>
      </w:r>
    </w:p>
    <w:p>
      <w:r>
        <w:rPr>
          <w:b w:val="0"/>
        </w:rPr>
        <w:t xml:space="preserve">Sramana：你发展这项业务的方式非常有趣。跟我说说内容营销。你做了什么样的主动性内容营销？科里斯-塔伊德。每个博客都是从同一个地方开始的，那就是绝对没有任何地方。你没有访客，没有流量，也没有兴趣。对我来说，最大的挑战是你刚刚得到你的第一批访客。我会出去评论其他博客，在论坛上发表评论，试图让人们访问我的博客。当到了推出新博客的时候，我们会利用第一个博客的流量来推广第二个博客。我们推出的第二个网站是以Photoshop文件为基础的，在成立的第二周，它被Digg网站收录，从而得以存在。这在当时是一个强大的流量来源。从那时起，我们集中了大量的社会媒体。要在社交媒体上做得很好，你必须建立一个真正的形象。你必须进入网站，作为一个真正有贡献的用户在网站上互动。你需要建立一个网络并提供内容。我们在这方面做了很多。我们很早就加入了Twitter。我们为公司和自己建立了档案。我试图用90/10规则来考虑Twitter，这意味着10%可能是涉及Envato的内容，90%的时间我想用基于主题本身的内容来吸引粉丝。对于一个没有钱花在营销上的创业公司来说，重要的是要了解你的客户。你需要知道他们觉得什么有用。当我看我们的市场时，我看的是我们的文件，这些文件对网页设计师来说是很方便的。当我对某一特定文件感到兴奋，并推广该特定文件时，我注意到转换率要高得多。这是因为我们是在与真正的客户需求对话。 我总是发现在我不是主题专家的领域，要做到这一点比较困难。这就是为什么我认为重要的是，要朝着你固有的客户需求去做。这比试图学习它要容易。Sramana：你今天的收入在哪里？科里斯-塔伊德。它超过了1000万美元。在市场上，每10秒钟就有一个文件售出。这有点令人匪夷所思。斯拉马纳：这个1000万美元的数字是在作者的佣金之前还是之后？科里斯-塔伊德。这是在作者的佣金之后。我们市场上的作者表现得出奇的好。顶级作者的月收入超过7万美元。我们有四个人的销售额都超过一百万美元。有很多人用它来获得额外收入。我注意到有一个人来自一个收入很低的国家，他发帖说他有能力赚到足够的钱来支付每周的开支和食物。我看了看他的收入，认为对于我们的标准来说，这些收入很微薄，但是根据他生活的地方，有这样一个市场对他来说是非常重要的，因为他能够生活。</w:t>
      </w:r>
    </w:p>
    <w:p>
      <w:r>
        <w:rPr>
          <w:b/>
          <w:color w:val="FF0000"/>
        </w:rPr>
        <w:t xml:space="preserve">id 241</w:t>
      </w:r>
    </w:p>
    <w:p>
      <w:r>
        <w:rPr>
          <w:b w:val="0"/>
        </w:rPr>
        <w:t xml:space="preserve">2014年，《平价医疗法案》将确保所有美国人都能获得高质量、可负担得起和全面的健康保险计划，这些计划不能包括对福利的终身或年度美元限制。为了在2014年之前实施对限制性年度限额的禁令，大多数保险计划在2010年9月开始逐步取消其年度限额。  数以百万计的美国人现在参加的计划不能施加低于75万美元的年度限额，而且这一限额将在未来几年增加，直到2014年，届时将不允许对非祖父计划施加年度美元限额。  该法律还限制销售低年度限额的新计划，除非在非常有限的情况下。保护工人的保险 少数工人和个人只能获得有限的福利，或 "小型医疗 "计划，其年度限额低于法律普遍允许的限额，可以提供非常有限的保护，避免高额医疗费用。  雇主和保险公司估计，要求小型医疗计划遵守新的规则可能会导致小型医疗计划的保费大幅增加，迫使雇主放弃保险，使一些工人甚至没有他们现在拥有的最低限度的保险。为了保护小型医疗计划中的工人的保险，直到2014年有更多可负担和更有价值的保险，法律和发布的关于年度限额的条例允许卫生和人类服务部（HHS）给予临时豁免，如果遵守会导致获得福利的机会大大减少或保费大幅增加，则可以不遵守法律中逐步取消年度限额的这一规定。  获得豁免的计划必须遵守法律的所有其他规定，并且必须提醒消费者，该计划有限制性的保险和包括低年度限额。  此外，这些豁免是暂时的，在2014年之后，不允许豁免年度限额的规定。2011年6月17日，医疗保险和医疗补助服务中心（CMS）为已经获得豁免并希望在2014年1月1日之前开始的计划或政策年度更新这些豁免的计划推出了一个程序。  如果申请人提交有关其计划的年度信息并遵守要求，以确保其参保者了解其保险范围的限制，新的指南将已获得豁免的期限延长到2013年。  现有的豁免者必须申请延长他们目前的豁免，所有的申请必须在2011年9月22日之前提交；在该日期之后，延期申请将不再被考虑。  任何尚未申请豁免的计划也必须在2011年9月22日之前申请。平价医疗法案包括对消费者的保护，这将要求计划，特别是小型医疗计划，向消费者提供更多关于其健康保险计划的信息。  提供小型医疗计划的健康保险公司必须以简单的语言通知消费者，他们的计划提供极其有限的福利，并引导他们到www.HealthCare.gov，他们可以获得更多关于其他保险选择的信息。2011年6月17日发布的新指南要求制定更严格的披露标准，并制定该消费者通知的新版本，使家庭更容易理解这些信息。  拥有豁免权的健康计划必须告诉消费者，他们的健康护理保险的年度美元限额低于法律规定的限额。  具体来说，每年的通知必须包括年度限额的金额，以及该限额所适用的计划福利的描述。  计划必须说明年度限额将如何影响住院的消费者，因此家庭可以了解如果他们得了重病，他们的保险将达到什么程度。此外，HHS定期公布已获得豁免的计划名单，以确保公众了解年度限额政策，利益相关者了解他们受到的影响。豁免年度限额要求的申请 2012年1月6日更新 点击下面的链接，查看按类型排列的获准豁免的申请人名单。使用辅助技术的人可能无法完全访问此文件中的信息。如需帮助，请发电子邮件至 HealthInsurance@hhs.gov 。CCIIO已经发布了关于现有年度限额豁免标准适用于健康报销安排（"HRAs"）的指南。  CCIIO于2011年8月19日发布了补充指南，将受限制的年度限额的HRA作为一个类别，免除了单独申请年度限额豁免的要求。  在2010年9月23日之前生效的HRA，在2010年9月23日或之后但在2014年1月1日之前开始的计划年度可免于申请年度限额豁免。  这些HRAs仍然必须遵守记录</w:t>
      </w:r>
    </w:p>
    <w:p>
      <w:r>
        <w:rPr>
          <w:b/>
          <w:color w:val="FF0000"/>
        </w:rPr>
        <w:t xml:space="preserve">id 242</w:t>
      </w:r>
    </w:p>
    <w:p>
      <w:r>
        <w:rPr>
          <w:b w:val="0"/>
        </w:rPr>
        <w:t xml:space="preserve">2006年5月20日，星期六，在左派女权主义圈子里，情色和色情之间有明确的区别（或至少有争论），WAP肯定是支持情色和反对色情的。最近与一些年轻女性交谈时，这种区别似乎已经几乎完全消失。我认为这种区分是有用的，也是有力的。如果所有关于性和性行为的图像或描述都被归结为色情制品，那么所有挑战这些图像或描述的人也都被归结在一起。因此，一个反对两个裸体女人接吻的图片的恐同症基督徒，与反对一个拿着刀子的女人被推入阴道的图片的人混为一谈。或者有人因为勃起的阴茎而感到不安，也被归入对身着小辫子和校服的女人被一群老男人包围的图片感到不安。或者有人对两厢情愿的三人行感到不安，就像有人对无休止地重复展示女人总是分开双腿、总是仰面朝天、总是瘦弱的大乳房感到不安一样。我们所有人都可以被认为是假正经的、拘谨的和反性的。我知道我写了很多关于语言的文章。我也知道，女权主义内部的色情辩论是一个实质性的辩论，而语言并不是造成人们分歧的主要原因。但读了玛丽亚写的东西，我确实认为语言是问题的一部分。玛丽亚以一种非常具体的方式使用色情这个词。我所坚持的分析是，色情是描述性和性行为的东西，它涉及权力的不平衡或物化。这可能是通过对痛苦的色情化或对缺乏同意的色情化。或者可以通过关注女性身体的某一方面，将女性的某一部分物化。或者通过宣传妇女说 "不 "就意味着 "是 "的观点，或者宣传儿童想要成人的性关注的观点。但问题是这很好，但实际上很少有人会像玛丽亚那样使用 "色情 "这个词。当然，你可以用一个词来表示你想要的任何意思（你只需要向他们支付额外的费用），但我认为，如果我们试图重新定义一个词，以及赢得争论，我们是在打一场上山的仗。词语有其含义和共鸣，你可以随心所欲地具体使用一个词，但除非与你交谈的人有相同的具体理解，否则它并不意味着什么。我认为，我们可以用另一种方式来谈论露骨的性材料，那就是说出我们反对的东西，而不是指望色情这个词来为我们做工作。当你说到色情制品时，大多数人都会想到任何有裸体的东西。因此，关于色情制品的辩论很快就变成了关于性露骨材料的全有或全无的冒险。它不会成为一场关于性别歧视、厌女症或物化的辩论。9条评论。我读了你链接的玛丽亚的文章。她举了一个例子，一对夫妇将自己的性行为录像并展示给其他人，只要人们没有被强迫或欺骗，就不属于色情制品。她的定义可能是 "糟糕的情色作品是色情制品"，并且会有一个使情色作品变得糟糕的事情清单。我认为说有可接受的色情和不可接受的色情会更容易。女权主义者喜欢情色吗？我想她们有时会觉得某个网站或文学作品很性感，甚至很兴奋。他们可以称其为情色小说。他们可以称其为好的和可接受的色情。我同意我们应该"......说出我们反对的东西，而不是指望色情这个词来为我们做工作"。我们可以喜欢或不喜欢某部电影、导演、工作室、作者等，因为......不管理由是什么。它甚至不一定是政治性的。我们甚至都没有谈论过个人品味。如果一个女权主义者不喜欢色情，也许它只是不适合她。但这并不意味着其他人不应该喜欢它。情色作品有很多；它以不同方式触动我们。即使是重金属爱好者也可能喜欢莫扎特的作品。我不喜欢《指环王》或《星际迷航》电影，因为我认为它们太暴力了。这些电影没有什么问题。只是所有的战斗让我感到不安。我不会告诉别人他们不应该看这些电影。玛丽亚认为，女权主义者应该接受一些露骨的色情作品。许多妇女喜欢色情。也许女权主义者可以考虑允许</w:t>
      </w:r>
    </w:p>
    <w:p>
      <w:r>
        <w:rPr>
          <w:b/>
          <w:color w:val="FF0000"/>
        </w:rPr>
        <w:t xml:space="preserve">id 243</w:t>
      </w:r>
    </w:p>
    <w:p>
      <w:r>
        <w:rPr>
          <w:b w:val="0"/>
        </w:rPr>
        <w:t xml:space="preserve">因为如果塞勒获得了她的力量，他将是不可阻挡的。塞勒已经表明，他可以从不同的英雄身上吸收多种力量。  如果他能够获得克莱尔的力量，他基本上将是无坚不摧的（除非他的头被棍子打穿），他将恐吓世界。  这就是为什么他们需要拯救，也确实拯救了拉拉队队长。"拯救拉拉队队长，拯救世界"，胡说八道！"英雄 "需要解释一下。"英雄》有一些解释要做。一个星期以来，几乎在每一个黄金时段的广告休息时间，NBC都用这句恳切低语的拯救拉拉队长的要求来嘲弄观众，宣传11月20日的《英雄》剧集 "回家"，在这一集中，观众和超能力的角色最终了解了他们的命运。但当这一集结束时，观众和所谓的英雄们都没有比一周前的那一集知道得更多。剧透提醒：是的，超级愈合的拉拉队长克莱尔-贝内特从神秘的吃脑连环杀手塞勒手中获救。但是，当她的救命恩人、模仿力量的男护士彼得-佩特利问他是否也成功地拯救了世界时，连克莱尔也没有答案。"我只是一个拉拉队队长，"她回答说。浑身是血的克莱尔随后被她的秘密特工爸爸（他更多的是边缘化的邪恶）带走了。而困惑的彼得在被逮捕之前，只能把他破碎的身体放回原位（通过克莱尔借来的再生能力），因为他谋杀了一个不太重要的拉拉队队长，而这个拉拉队队长在高中的更衣室里简直是无脑的。嘿，没有人说他们必须拯救所有的拉拉队员才能拯救世界。不要害怕，克莱尔。吸血鬼猎人巴菲在开始她的英雄之旅时也只是个拉拉队队长。电视喜欢重复自己，所以你可能会做得一样好，如果不是更好。同时，是观众要担心自己的大脑被有缺陷但迷人的 "英雄 "吸走。该剧基于对遗传学的糟糕理解，并模棱两可地坚持它所声称的科幻小说的套路。而且坦率地说，剧中的很多角色都非常令人讨厌。我们可以成为英雄 正如任何值得他或她的八面骰子的极客所知道的那样，科幻小说总是对人类和真实的东西进行公然的比喻。比如说。"星际迷航"（社会道德），目前的 "太空堡垒卡拉狄加"（当前的政治气候）和 "X战警"（种族主义/偏执）。那么 "英雄 "是关于什么的？你有一群普通的乔伊人--有些人明显有联系，有些人没有那么多联系--在大约同一时间突然发展出独特的超能力。这些不相干的人物中，有些人发现他们应该团结起来，就像美国正义联盟（我们希望不穿斗篷和紧身衣），并防止纽约市发生核灾难。这个悲剧是由艾萨克-门德斯（Isaac Mendez）预言的，他是一个预知的艺术家，在吸食毒品时能画出未来。至于其他的英雄们，他们新发现的能力让他们大多只是感到厌烦。这就是该剧开始崩溃的地方。在科幻漫画的奇妙世界里，神奇的事情发生了，没有人眨一下眼睛。当然，有一个超人！为什么钢铁侠不可以？为什么钢铁侠不能穿着那件重金属衣服飞行？在911事件后，《英雄》以脏弹的威胁和满目疮痍的纽约为隐喻，设置在一个现实世界的宇宙中，在那里，奇妙的事情仍然令人惊叹。尽管如此，政治家内森-佩特利（Nathan Petrelli）仍然对自己飞得足够快以打破音障的能力感到负担。他的弟弟彼得不停地抱怨兄妹俩的特殊命运，促使内森反驳说他的超能力只适合于从树上救猫。现在，来吧！我们中谁会不激动呢？我们中谁会不为发现自己能飞而感到兴奋呢？当一个故事被设定在现实中时，对现实的忽悠是令人恼火的。延长青春期是科幻小说/幻想小说中一个流行的次要主题--这就解释了为什么漫画大会和星际迷航大会的门票经常售罄。</w:t>
      </w:r>
    </w:p>
    <w:p>
      <w:r>
        <w:rPr>
          <w:b/>
          <w:color w:val="FF0000"/>
        </w:rPr>
        <w:t xml:space="preserve">id 244</w:t>
      </w:r>
    </w:p>
    <w:p>
      <w:r>
        <w:rPr>
          <w:b w:val="0"/>
        </w:rPr>
        <w:t xml:space="preserve">我已故的丈夫和我通常在感恩节离开。直到我们年纪大了，不那么喜欢冒险了，我们甚至都没有预订！虽然我带了火鸡三明治以防万一。虽然我确实带了火鸡三明治以备不时之需。现在，我已经预订了房间，并调整了我作为单身女性的住宿地点。今年的目的地是弗吉尼亚州的阿什兰。我曾经在Amtrak火车上窥视过这所大学，觉得它看起来很迷人。现在我来到这里，我在思考一条铁轨从主要街道的中间穿过的功效！"。火鸡节前的星期二，我在11点离开安纳波利斯地区的家，驱车前往里士满以北约15英里处的这个小镇。通过95号主干道大约需要2.5小时，通过旧的301号主干道大约需要3小时。我走的是老路，只在华尔道夫和拉普拉塔被当地的交通拖慢了。除此之外，交通非常顺畅。在离里士满约20英里处，GPS（"Keith"）指引我进入54号公路和阿什兰。右转进入Railroad，就看到了亨利-克莱旅馆。它位于铁轨的西侧，铁轨沿着主要街道延伸，直接位于美国铁路站（也是阿什兰欢迎中心）的后面。亨利-克莱旅馆在1858年建成时，最初被称为亚什兰旅馆。后来经历了两次火灾（1905年和1946年），1991年由现在的业主重新建造为亨利克莱旅馆。停车位在后面，入口处有一个坡道，使这里成为残疾人的好地方。一楼也有残疾人专用的房间。这在一个古老的旅馆中是不寻常的，但这个旅馆并不真正古老。原来的1868年的建筑已经被烧毁了两次，在20世纪90年代被重新建成了一个in。办理入住手续很顺利（我提前通过电话预约）。进门的地方装饰得很好，有古色古香的家具和一张漂亮的东方地毯。从一个看起来相当小的办公区，我们可以看到一个会议室、礼品店和早餐室。假日装饰品正在升起。旅店老板苏珊把我的行李箱搬上楼梯，来到我位于二楼后部的房间。我要求这个位置以避免听到火车的声音。我的房间（213-a classic not premier room）有一张大床、翼背椅、书桌和衣柜，有充足的存储空间、电视和熨斗/熨衣板。家具似乎都是复制品。私人浴室有典型的吹风机，充足的地板空间，但水槽上没有多余的空间。所有沿客栈后面的房间都有法式门，通往横跨客栈后面的门廊。我给我的房间打分是B/B+。到了2点半，我把箱子放好，然后出去探索。二楼有一个休息室，有漂亮的沙发、可爱的秘书（有多老？非常好。花了1分钟或更少的时间就到了美铁站/欢迎中心。我拿起一本小册子和小镇的地图，前往阿什兰咖啡和茶。这看起来是一家时髦的咖啡/啤酒店，里面摆放着废弃的家具。它也是一个音乐场所，有一个大房间，里面有桌子供其使用。还提供三明治、小吃。很好的咖啡休息时间，我阅读了小册子并策划了我的活动。我长大的小镇切斯特敦（Chestertown Md.）与亚什兰相似。一所古老的大学，殖民时期的历史都是一样的。阿什兰附近的主要公路（95号公路）使它比我的小镇看起来更像一个卧室社区。我沿着铁轨的西侧走，发现了一家名为Changing Reigns的马匹寄售商店（门前的牌子上写着 "Trot on in!"--非常可爱）。这里的Wifi很好用。铁马是一家百货商店。左边是Resto，入口处右边是一个不错的酒吧。除了贝奈特饼的形状更像荷包蛋，而且外面是脆的，里面有点黏糊糊的，其他都非常好。鳟鱼很完美，而且被屠宰了，所以它看起来像一条鱼的船，里面的馅料已经被去除。帕纳克塔很好 -- 黑饼干</w:t>
      </w:r>
    </w:p>
    <w:p>
      <w:r>
        <w:rPr>
          <w:b/>
          <w:color w:val="FF0000"/>
        </w:rPr>
        <w:t xml:space="preserve">id 245</w:t>
      </w:r>
    </w:p>
    <w:p>
      <w:r>
        <w:rPr>
          <w:b w:val="0"/>
        </w:rPr>
        <w:t xml:space="preserve">已解决的问题 我的狗在半夜吠叫？我的狗会在半夜开始吠叫，我不知道该怎么办。白天我上班的时候把它关在箱子里，所以我不想在晚上也把它关在箱子里。他睡在我的洗衣房里，后面有一个婴儿门，因为他有时在晚上还是会发生意外，所以我不放心他在我的房间里的地毯上睡觉（他半夜会咬电线，我发现这很难）。他只有5个月大，但我快被他的吠叫声搞疯了。帮助我吧!其他细节 我一开始确实让他在我的房间里睡在地板上，但当他被咬断的电线吵醒后，我就不再让他睡了。我可能会在晚上回到笼子里，我一开始也试过，毕竟我在午餐时回家让它出来。至于一小时的散步......在冰点以下的温度和数英尺的雪消失后，散步就更频繁了！哈哈......他真的讨厌雪。谢谢您的建议......我非常感谢!最佳答案 - 由提问者选择 晚上把它放在箱子里。他的箱子就是他的窝。笼子和一个有门的房间有什么区别？至少在笼子里他会有安全感和保障。他可以在那里安顿下来，不会感到孤独，这很可能是他哭泣的原因，也可能是因为他需要出去。另外，在一个更大的地方，比如洗衣房，他有空间可以有一个便溺区。他在笼子里没有这种选择，我想你会发现训练会更快一些。你也可以在晚上在笼子上铺一张床单。这有很大的作用。至于锻炼，狗和小狗需要的不仅仅是身体锻炼。你可以每天带它们散步几个小时，它们仍然会吠叫。它们是群居动物。他们需要陪伴和精神刺激--比如训练。教它们一些小技巧，坐下、放下、过来、翻身，任何能让你和它们一起玩的东西。这就是你养狗的原因吧？为了和它一起度过时光。其他答案 (12) 他在吠叫什么？他可能很孤独。我的意思是，当你在工作的时候，他整天都在笼子里，然后他还得自己在另一个房间里睡觉，和你在一起。当它在笼子里呆了一天后，你下班回家后是否会带它散步？他需要走出去，得到一些锻炼，还有一些和你在一起的时间。另外，狗真的很聪明。我只需（通常）花一两次时间让它们被绳索电击就能永远停止。我不怪你不想早上起来看到小狗在你的房间里捣乱，但请记住，它仍然是一只小狗，它很快就会改过自新。只要有一些耐心。并尝试让它在睡觉前多出去运动一下！。笼子是不好的。白天把它放在洗衣房里，给它提供玩具、食物和水，如果可能的话，给它装个狗门，它觉得自己被关起来了，这对幼犬来说真的不健康，它在晚上发泄自己的不满，它们非常聪明，知道自己很孤独，所以会吠叫以引起你的注意。睡觉前带它出去走走，多和它玩玩，你会看到它的变化的，使用尿垫和架起电线，它就会安定下来。来源：《中国新闻周刊》。你的狗很无聊。当您在工作时，它可能整天都睡在笼子里，所以晚上不是很累。步骤1。每天早上在喂他吃早餐之前，让他散步一个小时。第2步。当你回到家时，把它从笼子里抱出来，在喂食前再遛达半小时。第3步。喂食后的游戏时间和感情。玩取物游戏，飞盘游戏，追逐激光，任何有体力的活动。第4步。睡觉前再散步半小时。第5步。在笼子里睡觉。如果它在笼子里吠叫，就带它出去上厕所。如果它不在外面上厕所，就不要给它好感。如果他真的去了，就不要再叫了。我理解。我也喜欢婴儿笼的想法，并对我的狗做了同样的事情。这里有一个线索，他还是个孩子--如果你让步并把他放在床上，他就不会学会独处，他就会学会</w:t>
      </w:r>
    </w:p>
    <w:p>
      <w:r>
        <w:rPr>
          <w:b/>
          <w:color w:val="FF0000"/>
        </w:rPr>
        <w:t xml:space="preserve">id 246</w:t>
      </w:r>
    </w:p>
    <w:p>
      <w:r>
        <w:rPr>
          <w:b w:val="0"/>
        </w:rPr>
        <w:t xml:space="preserve">被欺负的儿童更有可能自我伤害 根据新的研究，在童年时被欺负的儿童自我伤害的可能性高达三倍。伦敦国王学院的研究人员说，在英国，约有四分之一的学龄儿童在他们生命中的某个阶段在学校受到过欺凌。过去的研究将欺凌与青少年的一系列问题联系在一起，包括焦虑、抑郁、精神病和行为问题，但很少有研究调查受害儿童是否更有可能自我伤害。研究人员调查了1000多对1994-1995年间在英格兰和威尔士出生的5岁、7岁、10岁和12岁的双胞胎，并评估了他们在12岁生日之前的6个月内自我伤害的风险。欺凌被定义为孩子说卑鄙或伤害性的话；完全无视或排斥他们的受害者；打、踢或推受害者；说谎言或散布谣言和/或做其他伤害性的事情，所有这些都是经常性的。研究发现，在2141名儿童中，有237人经常被欺负，18人（8%）曾自我伤害。在1904名没有被欺负的儿童中，只有44人（22%）自我伤害。研究人员给出的自我伤害的例子包括切割和咬手臂；拔掉头发；用头撞墙，以及试图通过扼杀自杀。该研究还发现，受害儿童自我伤害的可能性，女孩比男孩略高。研究负责人、该大学精神病学研究所的海伦-费希尔博士说。"这项研究清楚地表明，被同伴欺负的儿童更有可能自我伤害。"风险最大的儿童是那些以前被别人虐待过的儿童，他们有潜在的心理健康问题，或者有自杀的家族史。"她补充说："需要更有效的方案来防止欺凌的发生，但也明显需要更多的机会来帮助儿童应对欺凌引起的情绪困扰。"我们希望家长、教师和医生能够利用这一证据，帮助识别有自我伤害风险的儿童。"</w:t>
      </w:r>
    </w:p>
    <w:p>
      <w:r>
        <w:rPr>
          <w:b/>
          <w:color w:val="FF0000"/>
        </w:rPr>
        <w:t xml:space="preserve">id 247</w:t>
      </w:r>
    </w:p>
    <w:p>
      <w:r>
        <w:rPr>
          <w:b w:val="0"/>
        </w:rPr>
        <w:t xml:space="preserve">除了全国470多个政治职位的竞争外，2012年美国大选期间还有另一场比赛--争夺网络用户的眼球。与政治赛马一样，在提供在线选举工具方面，重量级的候选人也在竞争。谷歌、Facebook和Twitter。根据第三方跟踪公司Alexa的数据，这三家公司都是网上访问频率最高的10家网站之一，而且这三家公司几个月来都在发布选举内容，并在最近几天更加突出地宣传新的美国选举工具。以下是 "三巨头 "各自为用户提供的追踪、分析、分享他们自己的观点和参与2012年选举的内容的综述。谷歌 谷歌以选举为主题的 "涂鸦 "来庆祝美国大选日，也就是谷歌的标志，该搜索巨头经常改变标志来纪念节日、名人的生日和其他值得注意的事件。点击该涂鸦后，用户可以进入谷歌的选民信息工具，该工具允许用户输入他们登记投票的地址，并看到大量的当地投票信息--从投票地点到显示当地选票上所有候选人的 "选票摘要"，到选民身份证要求和选举官员的联系信息。但即便如此，谷歌为2012年选举提供的免费在线资源也只是触及了冰山一角。谷歌政治与选举网站还包括一个不断更新的由其他来源制作的与选举有关的内容清单，从新闻文章到YouTube视频（如流行的 "BadLipReading "政治候选人配音）。此外，谷歌为用户提供了一个针对2012年选举的谷歌趋势图和 "热图"，显示了全国各地和各州对候选人的相对搜索人气。对于真正的政治迷来说，谷歌已经公布了其对网络用户进行的消费者调查的结果，即他们对总统辩论的反应，包括专题细分。至于谷歌为什么要进行这些努力，一位发言人向TPM提供了以下声明。"作为我们组织世界信息并使其普遍可及的使命的一部分，谷歌正在与全国各地的选举官员合作，集中并让选民轻松获得他们需要的在线投票信息。"脸谱网的用户在寻找他们的投票站时也可以求助于该网站，使用一个名为脸谱网投票站定位器的功能，该功能允许用户输入他们的地址，并在由微软必应和诺基亚的Navteq数据提供的地图上显示当地投票站。该应用程序还提供了关于选民身份证表格的信息、关于投票的常见问题以及选举管理部门的详细联系方式。脸书的美国政治页面自2009年推出以来，一直在发布政治内容和见解，但最近已经进入超速状态，在整个选举日发布了脸书用户内部分析的墙报更新，详细介绍了从 "过去24小时内美国脸书上提到最多的单词和短语 "到脸书的Talk Meter记录，它提供了脸书用户中哪些类别的人在发布关于哪些候选人和话题的人口统计学细分。衡量 "选举嗡嗡声 "的尺度从1到10，其中10是最热门的话题，Facebook的Talk Meter在东部时间周二中午左右公布了以下第一批结果清单。选举：7.87分 在男性中高出半个百分点。男性得分为8.13分，女性得分为7.68分，老年用户的得分最高，但所有年龄组的得分都超过了7.0分 男性最高组：55-64岁，得分为8.56分 女性最高组：65岁及以上，得分为8.09分 从地域上看讨论度最高。华盛顿特区、弗吉尼亚州、明尼苏达州、新罕布什尔州、宾夕法尼亚州、密歇根州、特拉华州、马萨诸塞州、俄亥俄州 奥巴马：6.94 在男性中得分更高。男性的得分是7.28，而女性的得分是6.69。 老年用户的得分最高，但所有年龄组的得分都超过6.0。  男性最高群体：55-64岁，得分7.72 女性最高群体：55岁及以上，得分6.93 按地域划分，得分最高。华盛顿特区、弗吉尼亚州、宾夕法尼亚州、新罕布什尔州、俄亥俄州、阿拉巴马州、密西西比州、爱荷华州、密歇根州、佛罗里达州 罗姆尼：6.81 在男性中得分更高。男性的得分是7.18，而女性的得分是6.51</w:t>
      </w:r>
    </w:p>
    <w:p>
      <w:r>
        <w:rPr>
          <w:b/>
          <w:color w:val="FF0000"/>
        </w:rPr>
        <w:t xml:space="preserve">id 248</w:t>
      </w:r>
    </w:p>
    <w:p>
      <w:r>
        <w:rPr>
          <w:b w:val="0"/>
        </w:rPr>
        <w:t xml:space="preserve">这些决议是什么，我现在必须做艺术！？这个演讲是针对艺术家的，它将简要介绍苹果的设备，艺术家和开发者是如何受到支持每个显示器的影响的，以及艺术家和开发者如何使彼此的事情变得更容易。演讲将概述苹果的一些技术，介绍一些应用程序，并融合构图技术。所有这些都是为了使艺术和开发的生活更容易，同时保持一致和可用的设计。然后，该演讲将探讨航运应用程序中独立于分辨率的艺术的现实挑战，并作为一种解决方案提出一个简单的艺术/设计工作流程。</w:t>
      </w:r>
    </w:p>
    <w:p>
      <w:r>
        <w:rPr>
          <w:b/>
          <w:color w:val="FF0000"/>
        </w:rPr>
        <w:t xml:space="preserve">同上 249</w:t>
      </w:r>
    </w:p>
    <w:p>
      <w:r>
        <w:rPr>
          <w:b w:val="0"/>
        </w:rPr>
        <w:t xml:space="preserve">Jolley好 本周没有什么事情发生，而且--说实话--我又在经历那些 "对任何事情都很难有热情 "的时期，这也没有什么帮助。好吧，今天晚上有一小段庞贝的消息传出，首先是那些臭名昭著的 "天空体育了解 "的话根据他们的 "了解"，AFC温布尔登的中场/前锋克里斯蒂安-乔利正在 "排队 "租借加入我们。那就是一直提到的 "惊喜 "前锋签约？该报告还说，庞贝已经 "询问足球联盟是否可以延长他们的球队津贴以引进三名新球员"，这位24岁的球员是我们想要的三名球员之一。当然，乞丐不能成为选择者，但这是一个今年夏天与温布尔登解约的人，他本赛季正在努力进入他们的阵容--让我们记住，他们是一个二级联赛的球队......Cookie政策 在Vital Football，我们与其他大多数现代网站一起使用称为 "cookie "的小文件，为我们的用户创建最安全、最有效和最实用的网站。没有这些文件，我们的商业模式，基于广告，打破了，我们将无法继续提供的服务，你在这里利用。在看到这条信息后继续使用本网站，即表示您同意我们在此设备上使用cookies，除非您已禁用它们。欲了解完整的细节，请阅读我们的Cookie政策，可以在这里找到。然而，如果您想禁用此设备上的cookies，请查看我们的Cookie政策，其中包含禁用广告cookies的退出工具。如果您还想阻止所有其他类型的cookies，也请访问我们关于 "如何管理cookies "的信息页面。请注意，如果您禁用cookie，本网站的部分功能将无法正常使用。</w:t>
      </w:r>
    </w:p>
    <w:p>
      <w:r>
        <w:rPr>
          <w:b/>
          <w:color w:val="FF0000"/>
        </w:rPr>
        <w:t xml:space="preserve">id 250</w:t>
      </w:r>
    </w:p>
    <w:p>
      <w:r>
        <w:rPr>
          <w:b w:val="0"/>
        </w:rPr>
        <w:t xml:space="preserve">我对Playbook几周后的印象 嗨!作为黑莓手机的新手，Playbook是我拥有的第一部黑莓手机（我的手机是安卓的），我已经用了几个星期，想分享我的印象。我有很多时间来使用我的安卓手机。是的，平台是不同的，有大量的应用程序，但说实话，像大多数设备/操作系统一样，我感到厌烦，甚至不再下载应用程序到我的手机。现在我用它来发短信，读电子邮件，偶尔在互联网上查查资料，然后打电话。我定制了我的屏幕，我在我的手机上读了4本书（不是用Kindle），看优酷视频，并对它进行了所有可能的修补。我看了很多安卓平板电脑，去商店里玩了一下，差点就买了一个三星平板电脑，但后来意识到我只是买了一个更大的手机，没有手机功能。于是开始看惠普的Touchpad，但有些东西告诉我不要去看。但通过这一切，Playbook总是在我的名单上名列前茅。正如我在这里发表的第一篇文章中所说，Playbook一直在竞争者的前列，无论我多么努力地想偏离并留在Android上。苹果产品让我很恼火，所以它们从来没有被考虑在内。好吧，我一头扎进去，买了Playbook 32GB，因为我觉得它是命中注定的，在大多数情况下我喜欢这种体验。是的，有的时候事情会滞后，不能正确打开或冻结。我的安卓手机和我的笔记本电脑都有同样的情况。这些事情是正常的。老实说，我不使用Skype，我不在笔记本电脑、手机或平板电脑上阅读大量书籍（我个人喜欢在有时间时阅读实体书），我喜欢在影院或正常尺寸的电视上看电影，我真的没有时间坐在平板电脑前看电影。我下载的游戏很好玩，我儿子每天都劫持我的游戏本玩，很兴奋。屏幕的清晰度很好，浏览器很好用，我有很多背景可以选择，让屏幕看起来更漂亮，我从音乐商店下载了一些音乐，看了一些电视，下载了一本免费的书，看了优酷的视频。我下载了一个很棒的天气应用程序，电池大师，愤怒的小鸟（以及大约20个其他游戏），以及无数其他应用程序，使Playbook变得有趣和可用。我把笔记本上的文件放在上面，前几天拍了一段视频，看起来棒极了，用了摄像头，看起来也很好，而且注意到商店里一直有新的应用程序。由于我很忙，不能把平板电脑24小时放在我的胯下，这款平板电脑很好，能满足我的所有要求，相对来说，它的性能很好。我可以建议的最好的事情是在购买之前做研究，看看你不能没有什么，然后根据这个来购买平板电脑。不要购买Playbook并抱怨它没有什么功能。我做了研究，并不关心Skype和Kindle，因为我不使用它们，我有各种机会在我的手机和笔记本电脑上使用它，但从未使用过。我买了快速充电器，所以我没有过多地使用USB端口，因为它有点脆弱，我喜欢快速充电器。买了一个车用充电器，在路上用，我都准备好了。我现在不需要蓝牙键盘，但也许以后会需要，我会买一个。我对我的购买很满意，我没有买后悔药，如果我以后想要一个安卓平板电脑，我可以买一个。但说实话，现在我不想买。没有必要。我的手机已经足够了。这款Playbook很好!我很高兴它没有操作系统2.1，甚至没有BB10......这些将是一个额外的奖励，如果它们真的出现，我也很兴奋。但我并不迷恋它，我买它是为了它现在能做什么，我很高兴。我知道这篇文章很长，但希望它能帮助那些正在犹豫是否购买的人，或者已经有了一个，但不确定它是否是一个好的购买。应该让那些考虑购买Playbook的人强制阅读这个帖子......这是最平衡的帖子之一，讲述了他们处理购买Playbook的利弊的经验....。赞扬一下OP....我也有迷你键盘和我的PB，并且几乎全天候使用这两个。PB/迷你组合放在钱包里，我去上班。它有</w:t>
      </w:r>
    </w:p>
    <w:p>
      <w:r>
        <w:rPr>
          <w:b/>
          <w:color w:val="FF0000"/>
        </w:rPr>
        <w:t xml:space="preserve">id 251</w:t>
      </w:r>
    </w:p>
    <w:p>
      <w:r>
        <w:rPr>
          <w:b w:val="0"/>
        </w:rPr>
        <w:t xml:space="preserve">搜索该杂志 你说你想要一个演变？在上个世纪的大部分时间里，美国的文化景观--它的时尚、艺术、音乐、设计、娱乐--每隔20年左右就会发生巨大的变化。但这些天来，即使技术和科学的飞跃不断革新生活，流行风格却一直停留在重复上，消费过去而不是创造新的。就在这里，从联邦帽到非洲头，风格已经与时俱进。除非你生活在21世纪。过去是一个陌生的国家。仅仅在20年前，万维网还是一个不起眼的学术玩意。所有的个人电脑都是花哨的独立打字机和计算器，只显示文字（但没有报纸或杂志），不播放视频或音乐，不提供任何产品可购买。电子邮件（一种新的货币）和手机仍然是新奇的东西。个人音乐播放器需要卡带或CD。没有人见过计算机动画片或计算机生成的有现场演员的场景，DVD也不存在。人类基因组还没有被解码，转基因食品还不存在，功能性M.R.I.是一种全新的实验研究技术。基地组织和奥萨马-本-拉登从未在《纽约时报》上被提及。中国的经济规模还不到其目前规模的八分之一。美国有线电视新闻网(CNN)是唯一的综合兴趣有线电视新闻频道。温和的共和党人占据了白宫，掌管着参议院的政府核心小组。自1992年以来，随着技术奇迹的传播和政治经济的转变，世界已经变得彻底和深刻的新。(再有就是美国的暴力犯罪奇迹般地减少了一半）。奇怪的是：在这20年里，世界的外观（撇开电脑、电视、电话和音乐播放器不谈）几乎没有任何变化，比至少一个世纪以来的任何20年期间都要少。过去是一个陌生的国家，但最近的过去--00年代、90年代，甚至很多80年代--看起来与现在几乎完全一样。这就是当代文化史的第一个伟大悖论。想一想吧。想一想。倒退20世纪的任何其他20年的时间。你不可能把1972年的美国人或美国城市的照片或电影--巨大的鬓角、衣领和喇叭裤、休闲服和香烟、AMC标枪、斗牛士和小精灵以及道奇恶魔、Swingers、普利茅斯Dusters和Scamps--与1992年的图像搞错。再穿越时空回到20年前，在摇滚乐、药丸和越南之前，那时男女都戴着帽子，汽车又大又鼓，带有晚期现代的挡泥板和鳍--同样，1952年的图片明显不同。你可以继续这样做，看到每个历史时刻的特征表面和声音都与20年前或20年后的特征绝对不同：衣服、头发、汽车、广告--所有这些。甚至19世纪也是如此：例如，在19世纪50年代之前，几乎没有受人尊敬的美国男人留胡子，但在19世纪70年代，胡子几乎是强制性的，然后到1900年又消失了。现代感性已经被短暂的风格保质期所定义，我们的头脑被训练成将最近的过去登记为老式的。从麦当娜到嘎嘎，再深入一点，你会发现仅仅20年的时间也使严肃的文化产出发生了很大的变化。纽约1930年代令人惊叹的新建筑（克莱斯勒、帝国大厦）与1910年代（中央车站、伍尔沃斯）或1950年代（西格拉姆、联合国总部）令人惊叹的新建筑完全不同。任何人都能立即辨认出一部50年代的电影（《海滨》、《桂河大桥》）与20年前（《大饭店》、《一夜风流》）或20年后（《克鲁特》、《发条橙》）的电影，或者分辨出1992年（Sir Mix-a-Lot）和1972年（Neil Young）以及1952年（Patti Page）和1932年（Duke Ellington）的热门歌曲的区别。当高端文学被詹姆斯-乔伊斯和弗吉尼亚-伍尔夫重新定义的时候，F-斯科特-菲利普</w:t>
      </w:r>
    </w:p>
    <w:p>
      <w:r>
        <w:rPr>
          <w:b/>
          <w:color w:val="FF0000"/>
        </w:rPr>
        <w:t xml:space="preserve">id 252</w:t>
      </w:r>
    </w:p>
    <w:p>
      <w:r>
        <w:rPr>
          <w:b w:val="0"/>
        </w:rPr>
        <w:t xml:space="preserve">跟进的重要性--第8步--第180天 如果我和过去的客户搞砸了怎么办--我可以给他们回电话吗？我经常被问到："如果我已经很久没有和客户说话了怎么办？  我有一些客户，我知道我对他们做了糟糕的客户服务，或者我让他们从裂缝中掉出来。  我可以给他们回电话吗？"答案是 "可以"--但条件是你要做几件事。1.  1.你必须首先向客户承认你的失误。  你应该在电话中这样做，让他们知道你在过去没有做好后续工作并为此道歉。  让他们知道你有一个新的系统，可以更好地跟进，你希望与客户重新联系，让他们了解你的产品或服务的最新情况。   许多客户会感谢你的电话，以及你承认他们没有得到适当对待的事实。  有些人可能不想保持联系，这也没关系，至少你知道你承认了你的堕落，你的头脑是清醒的。  最酷的是，许多人都会很高兴与你重新联系2.  对于那些想与你重新联系的人，不要再搞砸了......一定要跟进他们，如果你不跟进，你就可以和这些客户的任何关系说再见了。  一朝被蛇咬，十年怕井绳。上周我在读一篇博客文章，一个女孩写了一个例子，如果你在客户那里犯了错误，可以做一些有趣的事情。  这位商人给他们的客户寄了一盒泰达，上面写着 "我希望我能为你收拾这个烂摊子"。  我很喜欢这个主意。一句话，如果你知道你在过去犯了一些错误，那也没关系，我们都会学习并继续前进。  但要知道，如果你给他们打电话并承认你的学习曲线，许多客户并不是一无所获的。  祝您好运!</w:t>
      </w:r>
    </w:p>
    <w:p>
      <w:r>
        <w:rPr>
          <w:b/>
          <w:color w:val="FF0000"/>
        </w:rPr>
        <w:t xml:space="preserve">id 253</w:t>
      </w:r>
    </w:p>
    <w:p>
      <w:r>
        <w:rPr>
          <w:b w:val="0"/>
        </w:rPr>
        <w:t xml:space="preserve">搜索社区 十进制数字系统 大概念 我们的十进制数字系统是一个以十进制为基础的位值系统。这个系统在两个方向上无限延伸，向非常大的数字和非常小的数字延伸。教学背景要点 对数字系统的理解是数学学习成功的核心。本教程探讨了与基数-十位数系统相关的4个数学概念。每一个概念都有实例描述，以便教师能够了解他们所教授的数学知识。数字系统中最基本的概念之一是任何两个相邻的位置（或列）的数值之间存在着10比1的关系。图1说明了向左移动时相邻位置之间的X10关系。从图1中你可以看到，任何一个地方的10都能使下一个更大的地方变成1，例如，10个百位=1个千位，10个百位=1个十位。这种十进一的概念一直延续到越来越大的数字，无论哪两个地方被考虑，相邻的地方之间的关系都是一样的。10比1的关系也可以让你理解数字系统中任何两个位置之间的关系。比如说。千位在十位的左边2位。这意味着十和千之间有一个10x10（10 2）的关系。100个十=1个千。十位数在百位数的左边有3位。这意味着十和千之间有一个10x10x10（10 3）的关系。1000个百位数=1个十位数。10与1的关系可以看成是右边相邻位次之间的1与10的关系，这里的位次是以10的系数变小的（见图2）。换句话说，任何地方的十或十分之一除以下一个更小的地方，例如，一千的十分之一=一百（100010=100），十分之一=百分之一（0.1 10=0.01）。1到10的关系也可以让你了解数字系统中任何两个位置之间的关系。比如说。十位数在百位数的右边有3位。这意味着百位和十位之间有101010（10-3）的关系。一百的1/1000=1个十分之一。整数 基数十位数系统有一个重复的命名模式。一、十、百的模式首先命名单位，然后是千，然后是百万等等。在每个系列或组之间包括一个空格的惯例有助于我们阅读数字。例如，67000=六万七千，或者502000=五万零二千。小数 分组模式也延伸到小数点的右边。命名模式中的小数有相等的小数，更容易阅读。例如，千分之十等同于百分之一。因此，尽管命名模式一直延续到小数点的左边，但惯例是以最右边的位值栏来命名小数。例如，0.7读作7个十分之一，而0.83读作83个百分之一。通常情况下，小数被简单地读成一串数字，0.83被读成零点八三。鼓励学生利用小数的位值来阅读小数，有助于他们发展数感。小数点的作用是指示数字中的单位或1的位置，它紧挨着该位置的右侧来完成这一任务。因此，小数点的作用也是将单位（在左边）和单位的一部分（在右边）分开。如下图所示，根据单位的选择，一个数字可以用不同的方式表示。小数点表示哪个位置是单位。6501.4（在这种情况下假设是 "一"） 650.14十（在这种情况下单位是十） 65014十（在这种情况下单位是十） 6.5014千（在这种情况下单位是千） 像其他任何数字一样，零表示它出现的地方（或列）的项目数。例如，205表示2个百，0个十，5个一。如果没有0，205就显示为25，也就是2个十和5个一。我们把0称为位置保持器。在这个例子中，它是十位的保持者，所以2被正确地放在百位上。在小数中，零也需要作为一个位置保持者。在整数和小数中，零都是数字和小数点之间的位置。</w:t>
      </w:r>
    </w:p>
    <w:p>
      <w:r>
        <w:rPr>
          <w:b/>
          <w:color w:val="FF0000"/>
        </w:rPr>
        <w:t xml:space="preserve">id 254</w:t>
      </w:r>
    </w:p>
    <w:p>
      <w:r>
        <w:rPr>
          <w:b w:val="0"/>
        </w:rPr>
        <w:t xml:space="preserve">我的同事是《福布斯》这里的作家中的一个反常者。她把自己的时间分给两个不同的编辑。她开玩笑说，编辑A拥有她的右手，编辑B拥有她的左手，有些时候她觉得自己被两边拉扯着。但这一切都很顺利，因为他们都沟通良好，目标一致，她说。编辑A认为这与我们特定工作场所的文化有很大关系。"他告诉她："我们的工作环境中，人们总是乐于助人，愿意提供帮助。"我们知道，每个人都在努力工作，人们在这里不会表现出怨恨或推诿。这使得信任和合作变得更加容易"。随着公司拆除旧的内部围墙--例如，随着营销部门与财务部门更多的交谈--越来越多的人发现自己向多个老板报告。理想的情况是，每个人都有相同的基本任务，任何一个老板都不会试图超过另一个老板，被老板的人清楚地知道他的任务是什么，以及他是如何被衡量的。在更艰难的情况下，老板们可能有冲突的议程或对公司的方向有看法。"沟通是其中最重要的部分，"五点钟俱乐部(Five O'Clock)的职业和高管教练安妮塔-阿特奇(Anita Attridge)说，这是一个职业辅导组织。"如果你的老板们不能很好地合作，你必须与他们谈判，达成双赢的局面。"阿特奇说，在这种情况下，向他们两人解释，老板A想要一件东西，老板B想要另一件东西，并提供一个可以满足他们两人需求的解决方案。"取悦任何经理或任何两三个经理的最好方法是明确沟通，很少留下机会。例如，明确最后期限和可交付成果，"职业专家、职业辅导公司SixFigureStart的联合创始人Connie Thanasoulis-Cerrachio说。"在这些类型的情况下，最麻烦的人是那些不善于沟通、对事情不以为然、说三道四和/或过度情绪化的人。你需要厚实的脸皮和自信的举止，才能在商界生存和发展。记住，你是去做工作的，所以要关注结果。你越年轻，资历越浅，可能就越难反驳。这是处于底层的人老生常谈的困境：似乎无数人提出的要求，似乎无穷无尽。"Thanasoulis-Cerrachio说："你不必成为一个命令的执行者。"给他们反馈，让他们知道涉及的内容和你要做的事情。"Thanasoulis-Cerrachio说，在光谱的另一端，更老练的员工应该有更多的技能，可以在潜在的困难情况下提供帮助，比如应付多个老板。如果你更有经验，学习每个老板喜欢的沟通方式，更重要的是，知道他们的目标是什么。  "她补充说："帮助每个人实现他们的目标，你将永远被雇用。有两个或更多老板的工人往往要兼顾每个老板认为紧急的多项任务。管理繁重的工作量和老板们相互冲突的要求可能会很困难。阿特奇说，在这种情况下，你应该协商你的最后期限。"如果你有多个上午8点的最后期限，考虑询问每个老板是否可以在当天晚些时候接受工作，"她说。她说："答案可能是否定的，但至少你已经尝试过了。你会很快了解到哪些老板愿意与你合作，哪些老板比较抗拒。"阿特里奇说，要始终给老板一个备选方案，而不是直接说 "我不能这样做"。了解你老板的风格，让他们放心，确保他们知道你在做什么，为谁做。我的同事说，编辑B希望她每隔48小时汇报一次工作情况，以及她可能遇到的任何问题。编辑A则比较随意，只希望他们商定的工作能在截止日期前完成。两人都不知道她在为对方做什么，除非她告诉他。大多数时候，她会顺便去他们的办公室汇报工作，但当她觉得特别忙，不知道如何安排优先次序时，她会给他们俩发电子邮件，列出她的任务清单，征求他们的意见。我的同事说她的类型--</w:t>
      </w:r>
    </w:p>
    <w:p>
      <w:r>
        <w:rPr>
          <w:b/>
          <w:color w:val="FF0000"/>
        </w:rPr>
        <w:t xml:space="preserve">id 255</w:t>
      </w:r>
    </w:p>
    <w:p>
      <w:r>
        <w:rPr>
          <w:b w:val="0"/>
        </w:rPr>
        <w:t xml:space="preserve">顶级手机制造商确认其一款机型存在后门 世界顶级手机制造商之一已承认其一款机型存在后门。总部位于中国的中兴通讯生产的ScoreM，作为谷歌安卓手机销售，承认它放置了一个带有硬编码密码的后门账户，这在网上很容易找到。据路透社报道，该公司用这个后门来远程更新其固件。但它的存在也会让其他知道密码的人进入Score手机并获得root权限。"网络安全公司CrowdStrike的联合创始人德米特里-阿尔佩罗维奇(Dmitri Alperovitch)告诉该新闻社："这很可能是他们不是很好的开发者，或者他们可能是为了邪恶的目的而这样做。中兴通讯已经发誓要修复这个安全漏洞。"中兴通讯告诉路透社："中兴通讯正在积极开发一个安全补丁，预计在不久的将来向受影响的用户发送空中更新。"我们强烈要求受影响的用户在补丁推出后立即下载并安装。"</w:t>
      </w:r>
    </w:p>
    <w:p>
      <w:r>
        <w:rPr>
          <w:b/>
          <w:color w:val="FF0000"/>
        </w:rPr>
        <w:t xml:space="preserve">id 256</w:t>
      </w:r>
    </w:p>
    <w:p>
      <w:r>
        <w:rPr>
          <w:b w:val="0"/>
        </w:rPr>
        <w:t xml:space="preserve">一直感到疲惫是怀孕的征兆吗？ 作者：Arianna (Denver) 在过去的几个星期里，我一直感到有点不对劲。我站起来的时候超级头晕，整天断断续续地感到恶心，一直不想吃我平时吃的所有食物，断断续续地抽筋，还有一些胃部不适。我的乳房一直有些疼痛，但不是很严重。现在，过去几天我感到非常腹胀。我最近也很累，但一直睡得很好，所以我真的没有任何理由在白天这么累。所有这些症状让我想知道，我是否有更大的可能性真的怀孕了，而不是没有？评论：一直感到疲倦是怀孕的标志吗？如果你一直感到疲倦，你可能会怀疑这是否是怀孕的征兆。如果你有其他怀孕的症状，如乳房变软或月经没来，那么你怀孕的可能性非常大，你肯定应该做妊娠试验。然而，这可能是一个迹象，表明在医学上有其他事情发生，你需要去检查一下。这可能只是你体内荷尔蒙变化的结果。随着婴儿开始成长，你的身体会释放出许多不同的激素。这可能会导致失眠，这反过来又会导致白天的疲劳。这是应该及时得到改善的事情，但如果它持续存在，你可能想让医生为你检查一下。其他原因可能是脱水或贫血。无论你是否怀孕，如果你的铁水平下降得太低，你将开始感到疲惫和疲倦。与脱水一样，如果你没有意识到这个问题，并且不采取任何措施来解决这个问题，情况只会越来越糟。如果你的疲倦和疲劳是由怀孕引起的，它应该在怀孕的第二个月（第4-6个月）开始缓解。到那时，宝宝对你身体的许多要求会略有减少，你应该开始感觉到自己又回到了从前。这些都可能是症状。佚名 一直疲倦可能是由许多不同的事情引起的，如脱水等。但是有了所有这些症状，看来你可能想做个怀孕测试。</w:t>
      </w:r>
    </w:p>
    <w:p>
      <w:r>
        <w:rPr>
          <w:b/>
          <w:color w:val="FF0000"/>
        </w:rPr>
        <w:t xml:space="preserve">id 257</w:t>
      </w:r>
    </w:p>
    <w:p>
      <w:r>
        <w:rPr>
          <w:b w:val="0"/>
        </w:rPr>
        <w:t xml:space="preserve">最佳答案 - 由投票者选择 每天，为了更新东西，YouTube的许多服务器经常被关闭。如果你的YouTube卡住了，速度很慢或有乱码，请耐心等待。从YouTube的电脑到你的传输实际上是以小块 "闪光 "的方式进行。这就是为什么有时你可能只看到视频和/或文本的碎片。你的问题可能在几小时后或第二天就会自行解决。如果您不确定如何做，或者如果您想知道如何让YouTube运行得更快的额外技巧（所有这些都不需要购买或安装任何东西），那么请点击我的头像并给我发电子邮件。我将用简单的英语指导你清理 "缓存 "和我的其他提示，并提供完整的解释。[注意：如果你有谷歌网络加速器，请抛弃它，烧掉它，扔掉它，禁用它，卸载它--尽你所能远离它（尽管这与我的建议相矛盾）。GWA完全破坏了YouTube。简单地点击 "不要加速这个网站"，对你一点帮助都没有。注2：为了使长视频顺利播放，有时需要同时使用 "flash "和 "冲击波"。除此以外，避免使用YouTube的测试版主页，并远离愚蠢的实用程序和下载器。注3：奇怪的是，一个曾经对我有效的奇怪的解决方案是将URL站点从 "www . youtube . com "改为仅仅是 "youtube . com" -- 或者你可以反过来做。你也可以试试加拿大的YT基地。"ca . youtube . com"]。</w:t>
      </w:r>
    </w:p>
    <w:p>
      <w:r>
        <w:rPr>
          <w:b/>
          <w:color w:val="FF0000"/>
        </w:rPr>
        <w:t xml:space="preserve">id 258</w:t>
      </w:r>
    </w:p>
    <w:p>
      <w:r>
        <w:rPr>
          <w:b w:val="0"/>
        </w:rPr>
        <w:t xml:space="preserve">节元素 我们医生是一群使用HTML 5的朋友，并写下了我们是如何做到这一点的。除了虚假的医疗建议请求之外，我们收到的最多的问题是关于使用section元素的问题，我们意识到，我们一直以来都在错误地使用section元素。对不起。我们一直做错的是用section来包装内容，以便对其进行样式设计，或者将主要内容区域与导航、标题、页脚等划分开来。这些都是div的工作，而不是section。section元素代表一个通用的文档或应用程序的部分...section元素不是一个通用的容器元素。当需要一个元素的造型或作为脚本的便利时，我们鼓励作者使用div元素来代替它。它通常是这样的（注意，标题要放在section元素里面，而不是紧挨着它）： &amp;lt;section&amp;gt; &amp;lt;h1&amp;gt;任何级别的标题&amp;lt;/h1&amp;gt;其余内容&amp;lt;/section&amp;gt; 除了极少数例外，如果没有自然标题，就不应该使用section。在HTML 5 outiner工具中检查你的工作。如果你看到任何与section相对应的 "无标题section "的情况，你可能做错了。(不过，导航或旁观元素没有标题也没关系）。节也是最通用的分节元素。请确定你不是真的需要一个文章，它被定义为构成一个文档、页面、应用程序或网站的独立部分的成分。这可以是论坛帖子、杂志或报纸文章、网络日志条目、用户提交的评论、互动小工具或任何其他独立的内容项目 那么主要内容呢？在HTML 5中，你可以专门标记页面上的所有 "次要 "内容，如导航、品牌、版权声明等，所以你不能专门标记页面中最重要的部分--内容，这感觉很奇怪。但无论如何，专门标记它的目的是什么呢？如果你需要对它进行样式设计，可以使用一个div。像读屏器这样的辅助技术可以找到主要内容，因为它是页面中第一个不是页眉、导航或页脚的东西。使用section的经验法则 当然，总是有例外的，但这些应该对99%的情况提供有用的指导。不要使用它，除非该节的开头自然有一个标题。修订后的规范（截至9月16日）说。我们鼓励作者在有意义的情况下使用文章元素，而不是章节元素，以联合该元素的内容。由于博文和评论经常被联合起来（通过被拉到其他博客或通过twitter、reddit等链接），它们应该是文章。感谢Opera的Lachlan Hunt对这篇文章进行事实核查。还请注意，我们还没有改变WordPress的主题，以摆脱多余的部分，所以现在请按我们说的做，而不是按我们做的做!类别 标签 翻译 这篇文章是由Bruce Lawson写的。Bruce为Opera宣扬开放网络标准（但这里的观点是他自己的）。在此之前，他是律师监管局网站的技术负责人。他是《HTML5介绍》的合著者。他在brucelawson.co.uk发表博客，并在推特上@brucel 。[...] 部分元素。Bruce Lawson关于正确使用HTML5&amp;lt;section&amp;gt;元素的文章，其中有一个很好的提示，即使用HTML5 Outliner工具来检查你的内容是否有无标题的部分，以此来识别（可能）不正确的用法。我可能需要更新一下这个网站的源代码[......] "section是一团内容，你可以把它作为一个单独的记录储存在数据库中。它通常是这样的（注意，标题是在section元素里面，而不是在它前面）：" 在现实世界的应用中，它将被用于比如说......博文的介绍/序言部分？那是一个blob吗？你的代码例子似乎只是整个页面的内容被包围着。 我的心智模型是一本书的一个章节。你也可以包括前言和序言，可能还有目录。然后，每一节都可以有一些有意义的小节。</w:t>
      </w:r>
    </w:p>
    <w:p>
      <w:r>
        <w:rPr>
          <w:b/>
          <w:color w:val="FF0000"/>
        </w:rPr>
        <w:t xml:space="preserve">id 259</w:t>
      </w:r>
    </w:p>
    <w:p>
      <w:r>
        <w:rPr>
          <w:b w:val="0"/>
        </w:rPr>
        <w:t xml:space="preserve">赛季结束奖 星期三, 2012年10月3日 Tom Boonen赢得了比利时年度最佳自行车运动员的Flandrien奖，从比利时首相手中接过奖杯。这个年度奖项在最近被分成了国内奖和国际奖，这次由Bradley Wiggins摘得。如果你想了解自行车运动在比利时有多大的影响力，那么请注意布能从打着领结的Elio di Rupo手中接过奖项。世界上没有多少颁奖晚宴是由政府首脑发奖的。也没有一个国家的最高政治家认为值得被人看到发奖的颁奖典礼。这些奖项是主观的，但对我来说，往往比基于积分的排名系统的算术更能说明本赛季的最佳骑手。Rabobank的Liesbet De Vocht获得了Flandrienne最佳女性奖。初学者、青少年和业余爱好者分别获得了奖项，Jasper Stuyven获得了后者。Flandrien是一个难以简明翻译的词，它指的是来自西佛兰德斯的人，但也让人联想到苛刻的自行车手，就是那种骑过鹅卵石时破坏鹅卵石并让风穿过的人。最初的法兰德斯骑手是Alberic "Briek" Schotte，也被称为 "Iron Briek"。Schotte在2004年环法兰德斯赛当天去世，这是 "他的 "比赛，他没有被遗忘，因为在Desselgem村有一幅巨大的壁画展示了他的形象，你经常会在4月的电视上看到它。但他也是Challenge Desgrange-Colombo的第一位获胜者，这是一项始于1948年的、旨在确定世界最佳骑手的、为期一个季度的比赛。Desgrange-Colombo奖由L'Equipe和La Gazzetta Dello Sport创立，Het Nieuwsblad和Les Sports也参与其中，一个来自自行车媒体的国际评委会共同为该奖项颁奖。今天，法国《Vlo》杂志在对世界各地的自行车运动记者进行调查后，颁发了Vlo d'Or奖，这种国际主义精神得以延续。我认为布拉德利-维金斯将赢得2012年的冠军。对我来说，这些奖项比基于分数的排名要好。自行车运动通常是关于质量而不是数量的，而且积分的算术并不总是能反映出一个车手的成功，相反，它们通常会奖励一致性。Joaquim Rodriguez当然是世界上最好的车手之一，但如果他在2012年UCI世界巡回赛排名中名列前茅，他的2012年赛季也可能会因为失去对两个大环赛的把握和在Il Lombardia的安慰性骑行而被人记住。评审团投票或读者投票等主观分析可能不会将罗德里格斯选为2012年最佳......尽管他很接近。不过，这只是一个细微的问题，并不是说罗德里格斯一直在隐秘的突袭中拿分。胜场与奖项 这些奖项是一个很好的分心。当车手在训练或比赛中踩下踏板时，并没有想到赛季末的颁奖仪式。可能也没有想到比赛中领奖台上的奖杯，但是我非常肯定Tom Boonen更喜欢他今年的巴黎-鲁贝和弗兰德斯双料奖杯，而且Rodriquez会将他的UCI积分减半以换取环法的Trofeo Senza Fine。请注意，这些赛季末的奖项是在UCI世界巡回赛结束之前颁发的，这表明有人可以赢得环北京的每一个赛段，并以一小时的优势获得总冠军，但这没有什么区别。无论如何，Andr Greipel看起来将以最多的胜利结束今年的比赛，因为他已经取得了19场胜利。以下是来自Cycling Quotient的排名：摘要 当树叶开始飘落，车手们拿起奖项时，感觉就像赛季结束了。Tom Boonen在春季经典赛中表现最好，理所当然地赢得了最佳比利时人的奖项，Gilbert在赛季末的冲刺并不充分。威金斯是2012年的最佳车手吗？凭借巴黎-尼斯、罗曼迪、多芬、环法和奥运金牌，我想很难看到有其他人能赢得金奖。然而，这些奖项是主观的，辩论总是开放的。这些奖项是伟大的</w:t>
      </w:r>
    </w:p>
    <w:p>
      <w:r>
        <w:rPr>
          <w:b/>
          <w:color w:val="FF0000"/>
        </w:rPr>
        <w:t xml:space="preserve">id 260</w:t>
      </w:r>
    </w:p>
    <w:p>
      <w:r>
        <w:rPr>
          <w:b w:val="0"/>
        </w:rPr>
        <w:t xml:space="preserve">寻找皮肤科医生 皮肤科医生是专门治疗影响皮肤、头发和指甲的疾病的医生。在获得医学学位并完成实习后，皮肤科医生还要接受三年的专业医学培训，成为专门研究皮肤、头发和指甲的专家。许多皮肤科医生有一般的做法，看所有类型的皮肤问题的病人。一些皮肤科医生在皮肤科的某个特定领域获得额外的培训和专业知识，如儿科、外科或美容。他们可能会继续在这些领域中的某一领域进行专门的实践。特别所有权声明和免责声明 "寻找皮肤科医生 "是由美国皮肤病学会（AAD）制作的，作为个人皮肤科医生的专业信息参考。它的目的是为公众提供快速获取属于AAD成员的皮肤科医生的信息。未经AAD事先明确的书面许可，该数据库或其任何部分的数据、列表、简介或其他组成元素均不得下载、再版或复制全部或部分内容，用于商业目的、编制邮寄名单或任何其他皮肤科医生名单，或用于任何其他目的。尽管AAD采取了合理的努力来保持 "寻找皮肤科医生 "中信息的更新，但AAD并不保证信息的准确性、完整性和及时性，也不以任何方式认可其中描述的个人。在任何情况下，AAD都不对依靠其中的信息所做的任何决定或采取的行动负责。</w:t>
      </w:r>
    </w:p>
    <w:p>
      <w:r>
        <w:rPr>
          <w:b/>
          <w:color w:val="FF0000"/>
        </w:rPr>
        <w:t xml:space="preserve">id 261</w:t>
      </w:r>
    </w:p>
    <w:p>
      <w:r>
        <w:rPr>
          <w:b w:val="0"/>
        </w:rPr>
        <w:t xml:space="preserve">在您的电子邮件中关注本博客!星期三, 九月 05, 2012 当肯德基的家庭餐比一张照片更有价值时......显然。是的，这是一个有趣的标题。但我必须说实话--这是一个有趣的故事，作为摄影师，我很难过地讲述这个故事。事情是这样的。几周前我们在拍摄时，我为当时在现场的一个人拍了一张偶然但相当漂亮的肖像照。这张照片用摄影棚的灯光照得很好，在一个美妙的时刻被捕捉到，而且是用30年的经验拍摄的。是的，它相当可爱，即使我自己这么说。我们当时不知道，这将是为这个人拍摄的最后一张照片。是的，在几个星期内，这个人意外地去世了。当这种情况发生时，我们很自然地接到了悲伤的家人的电话。"这是一张美丽的照片"，我们被告知。"这是我们想记住（这个人）的方式"。  像这样的时刻可以让摄影师觉得他们做了一件具有持久和积极效果的事情。我的妻子和我曾多次赠送我们的摄影作品。我们经常这样做，作为一种感激的行为，或者也许作为一种同情的行为。然而，在这种情况下，有一些原因使之成为不可能。  但是有机会降低我们的价格，我们也这样做了。当与我交谈的妇女问我印刷品的价格时，我在通常价格的基础上大大降低了价格，并向她解释说我这样做是出于同情和怜悯。然后，这位女士忐忑不安地停顿了一下，告诉我她会和她姐姐商量购买事宜，然后再给我答复。现在，由于她的妹妹被要求出资，她的印刷品的减价被减半。这样一来，每个人的印刷品价格就低于肯德基的家庭餐费了。得知葬礼将在几天后举行，我再次联系了她的家人，问她是否希望我赶紧把画作送过去，以便在真正的葬礼上展出。她很友好地告诉我，她不想要这幅画像。突然间，一张据说意义重大的照片变成了毫无意义的东西。为什么呢？因为这将花费她在肯德基吃一顿饭的钱。为她深爱的人拍摄的最后一张照片，一张尊重、尊严和美化这个人的照片，突然变得完全不需要了....，除非它是免费的，或者可能大大低于肯德基家庭餐的价格。在这种情况下，我不得不承认，我很高兴没有把这幅画作为慰问的礼物。希望礼物能得到赞赏。虽然我当然能同情他们的损失，但我发现很难理解他们对这幅他们显然深爱的人的美丽和最后的肖像的价值的看法，特别是当它变得如此实惠的时候。我不禁要问，她认为价格会是多少？我是否会把它交出去，好像它不需要实现，不需要成本，也不需要我的时间来安排？你会为你深爱的人的最后一张照片--尤其是像这样美丽的照片--支付多少钱？一年后，你在肯德基的家庭餐会在哪里？十年？二十？在这些年里，你所爱的人的肖像仍然会从它的框架中闪闪发光。在某种程度上，我为这个家庭感到遗憾，他们完全不懂得欣赏，使他们失去了对所爱之人的这种记忆。然后，在另一方面，我代表死去的人感到悲哀和侮辱。虽然我对这个家庭的损失表示同情，但对于这张珍贵的照片，我只能对他们说，我想，....'享受你的鸡肉'。</w:t>
      </w:r>
    </w:p>
    <w:p>
      <w:r>
        <w:rPr>
          <w:b/>
          <w:color w:val="FF0000"/>
        </w:rPr>
        <w:t xml:space="preserve">id 262</w:t>
      </w:r>
    </w:p>
    <w:p>
      <w:r>
        <w:rPr>
          <w:b w:val="0"/>
        </w:rPr>
        <w:t xml:space="preserve">2012年8月31日，星期五 本周早些时候，我写了一篇关于沃斯堡《明星电讯报》推出的新的纯平板体育杂志的文章。美国报纸推出纯数字出版物是一个罕见的事件，因此我对这个实验非常非常热心。我更加惊讶和高兴的是，这本平板电脑杂志来自麦克拉齐，这家公司的数字工作绝对没有给我留下深刻印象。我采访了几个参与DFW OT体育应用的人，以了解一些背景。看起来这个项目经历了通常的官僚主义障碍，但它已经启动，现在报纸可以获得对平板电脑出版平台的内幕和外延的宝贵见解。然而，今天，麦克拉奇公司发布了一系列的平板电脑版本，加强了我之前对该公司的印象。这些新的应用程序，即iPad版的《布莱登顿先驱报》、iPad版的《E Cenre Daily Times》、《Myrtle Beach Sun New s》和iPad版的《Merced Sun-Star》，都是由Olive软件公司为这家连锁报社制作的，该公司是一家复制版和Flash翻页书的生产商。每个新应用程序的描述都非常糟糕：一两句话，写得好像这个人懒得管似的。所有的应用程序描述都没有告诉你关于这些应用程序最重要的事情--它们要求你目前是报纸的电子版订户。如果没有这一点，本地读者就不能使用该应用程序来获取问题。没有一个新的应用程序支持Apple Newsstand，也没有一个允许在应用程序中购买订阅。那么，读者可能会问自己，订阅电子版需要多少钱？嗯，这有点难弄清楚。看一下默塞德太阳星报的网站，并没有电子版的特点。在 "订阅 "导航按钮下一看，该报只对销售印刷品订阅感兴趣。布雷登顿先驱报》的网站也不提倡数字订阅，尽管在底部你会发现一个电子版的链接（每月4.95美元）。在App Store上发现这些新的McClatchy应用程序之前，我正在阅读一个关于雅典妇女威胁要跳楼的故事--我想这是另一个紧缩政策的受害者。她最后获救了。但这些麦克拉奇的平板电脑版本立即在我的脑海中形成了一个画面，一个报社高管站在高楼的窗台上，为他们的数字媒体困境而尖叫。"没有人可以拯救我们吗？"这位高管喊道。在这位尖叫的报社职业经理人身后，出现了一位数字复制品制造公司的销售人员。"我会的！"销售人员回答说......他立即将报社主管从窗台上推了下去。</w:t>
      </w:r>
    </w:p>
    <w:p>
      <w:r>
        <w:rPr>
          <w:b/>
          <w:color w:val="FF0000"/>
        </w:rPr>
        <w:t xml:space="preserve">id 263</w:t>
      </w:r>
    </w:p>
    <w:p>
      <w:r>
        <w:rPr>
          <w:b w:val="0"/>
        </w:rPr>
        <w:t xml:space="preserve">混沌与超现实 混沌理论的发明通常归功于数学家，但在数学拥有必要的计算机能力之前，艺术家和哲学家早就找到了表达这一观点的方法。混沌在其正式的数学意义上的概念是相对较新的。爱德华-洛伦兹（Edward Lorenz），一位在20世纪60年代工作的美国数学家，率先提出了 "蝴蝶效应 "这一概念，与此同时，计算机也达到了足够强大的水平，能够应付发展这一理论所需的计算。定义该理论的非线性方法，即高度复杂的系统对初始条件极其敏感的想法，在一个自牛顿时代以来微积分一直是普遍的数学思维方式的世界中具有启示意义。一个新的物理学分支由此诞生。但是，如果艺术先到达那里呢？四十年前，巴黎的一群艺术家和哲学家已经开始反抗自启蒙运动以来知识精英们对逻辑和理性的过度使用（在他们看来）。布列塔尼、达尔和其他超现实主义者积极颂扬不可预知的东西--他们重视艺术品、电影和书籍，在这些作品中，有意识的头脑找不到任何意义。他们认为，这些作品与更深层的潜意识对话，是人类强加给自己的虚假理性所无法达到的自己的基本部分。根据超现实主义者的说法，人类的存在是由强大的随机暗流所决定的，而不是像我们所相信的那样由有说服力的推理所决定。达尔画作的潜在不稳定性，布埃尔电影的反复无常 -- 它们都提供了一个非线性的一瞥。但在书面作品中，对混乱的使用是最容易确定的。传统小说依赖于叙事弧线--这种线性结构很容易被非线性的颠覆。布列塔尼采用了19世纪不知名的作家伊西多尔-杜卡斯（Isidore Ducasse）的表述 "就像缝纫机和雨伞在解剖台上的偶然相遇一样美丽 "作为他的座右铭，他选择 "偶然相遇 "作为他作品的基础，不是在任何预先设定的意义上，而是相信这就是生活的真实运作。在他的《娜佳》一书中，主人公和作品中的名字所发生的看似毫无意义的相遇仍然只是：毫无意义。是的，有一些连锁事件，但最终将其作为一个爱情故事的叙事逻辑被抛在一边，以支持一个更真实的随机性。如果不是对线性的反叛，什么是对逻辑的反叛？通过达成一个 "逻辑结论"，我们假定能够预测将会发生什么--就像物理学家假定能够预测科学结果一样。然而，这一过程的最终结论存在于真空之中，不受无限宇宙中必须存在的固有随机性的影响；在一个无限的现实中，任何事情都是可能的。布列塔尼并没有把他的作品局限在小说的真空中，而是把超现实主义关于现实如何真正运作的观点纳入其中。这是一部文学作品，它接受了自己对随机事件的敏感性，充当了数学实现的先驱。超现实主义者认为，我们是如此坚定地要看到事物的模式化秩序，以至于我们对混乱的现实视而不见。混沌理论认为，宇宙不过是一个巨大而复杂的机会游戏--在数学技术能够赶上他们之前，超现实主义者已经能够通过艺术来表达这一点。半个世纪过去了，我们现在看到这个循环正在完成，因为设计师和建筑师们重新采用了非线性，使其再次成为艺术公理。</w:t>
      </w:r>
    </w:p>
    <w:p>
      <w:r>
        <w:rPr>
          <w:b/>
          <w:color w:val="FF0000"/>
        </w:rPr>
        <w:t xml:space="preserve">id 264</w:t>
      </w:r>
    </w:p>
    <w:p>
      <w:r>
        <w:rPr>
          <w:b w:val="0"/>
        </w:rPr>
        <w:t xml:space="preserve">初春时节的'印度之夏' 在一个寒冷的黑屋子里，与印度之夏所勾勒出的温暖的光辉完全相反，这是由霍舍姆的一位维多利亚时代的商人收集的一组非凡的维多利亚时代的照片。这些令人难以置信的精致的照片，由于很少有人见过它们而得以保存下来，它们已经被数字化复制，现在正在霍舍姆博物馆的新摄影展 "印度之夏 "中展出。展出的图片从大陆闻名的宏伟建筑，到日常工作的场景。这些图片展示了埃德温-鲁迪恩之前的印度，一个其自身引人注目的建筑激发和挑战了英国自己的帝国辉煌理念的印度。这些图片的拍摄时间约为1865年至70年，当时印度的历史和文化给英国人带来了丰富的魅力。这种魅力在1876年达到顶峰，当时维多利亚女王被宣布为印度皇后，并一直持续到20世纪20年代，为温布利提供了灵感。这些照片是由来自霍舍姆塞奇威克公园的罗伯特-亨德森收集的，他在1874年1月至7月期间对印度进行了一次巡视，之后又前往亚洲其他地区和美国，关注其商业利益。其中一些照片是由著名摄影师塞缪尔-伯恩拍摄的，他的照片在当时被描述为具有 "发光的质量"。他的作品催生了Bourne &amp; Shepherd工作室，该工作室仍在加尔各答运营。由于伯恩在1863年至1870年期间在印度开展业务，因此罗伯特-亨德森很可能从工作室本身收集了这些照片。然后，它们被粘贴在绿色的皮革装订的相册中，并最终于1930年捐赠给霍舍姆博物馆。至于发生在春天的印度之夏，展览将持续到2011年4月2日，是的，印度之夏与印度无关，而是与北美有关，在那里，大约300年前，9月和10月的温和月份获得了这个名字。但是，这些旅行照片的温暖光芒给观众带来了印度之夏的感觉，以及对一个快速变化的国家的历史观。</w:t>
      </w:r>
    </w:p>
    <w:p>
      <w:r>
        <w:rPr>
          <w:b/>
          <w:color w:val="FF0000"/>
        </w:rPr>
        <w:t xml:space="preserve">id 265</w:t>
      </w:r>
    </w:p>
    <w:p>
      <w:r>
        <w:rPr>
          <w:b w:val="0"/>
        </w:rPr>
        <w:t xml:space="preserve">观点：没有技术的生活。看看技术是如何改变我们的!不管你喜不喜欢，技术都会出问题。在移动电话网络供应商O2遭遇技术故障，导致其三分之一的客户（多达700万人）无法发短信、打电话或上网的这一周，在苏格兰皇家银行发生灾难，导致人们无法支付工资，付款被取走两次之后，我们来看看技术以及它如何改变了我们的生活和工作方式。保持联系 O2的客户无法发短信、打电话或访问互联网 -- 没有技术我们还能活吗？对许多人来说，移动电话已经取代了传统的家用电话。这可能就是为什么当O2网络瘫痪时，人们会有如此强烈的抗议。一位妇女抱怨说，她无法联系到她的丈夫，但是当我们没有手机的时候，她会怎么做？我们不能否认，我们已经开始依赖这种持续的通信渠道，我们可以在任何时候，无论白天还是晚上，在世界各地使用。此外，手机不再仅仅是手机 -- 许多手机现在和我们家里的电脑一样强大（如果不是更强大）。我们可以与其他手机用户玩的游戏、应用程序和社交网络已经改变了传统通信的面貌。在过去，我们可能会给世界各地的朋友写一封信，而像Twitter和Facebook这样的社交网络现在意味着这些朋友可以知道关于我们的一切，甚至包括我们那天在哪里和什么时候--这要归功于网络上的 "签到 "和 "照片上传 "工具。我们中的许多人都是通过技术来生活的。我们在早上发短信，在午餐时发推特，在周末签到--我们能回到没有它的时候吗？但这并不全是负面的。我们都有非常繁忙的生活，我们中的许多人试图在短短的一周内完成工作、照顾孩子、维持社交生活，而技术确实使之更容易。让远方的朋友知道你在做什么，确实比写信和寄信要容易得多（不过，它有同样的心和灵魂吗？让我们想想如果没有它，生活会是什么样子。但让我们也记住，没有什么是完美的。当一封信丢失时，你会对邮递员大惊小怪吗，就像你在短时间内没有网络时对电话公司大惊小怪一样？也许我们把技术视为理所当然。家庭单元 想象一下。爸爸在他的iPad上，妈妈在她的笔记本电脑上，孩子们在他们的Xbox、智能手机或任天堂DS上--听起来很熟悉？最近有报道说，一家人把他们的手机和电脑带到了餐桌上。我们的祖父母会对此有话要说的，对吗？技术也改变了家庭单位。是的，它在某些方面很好，我们可以分享信息，使用电脑来学习和分享经验 -- 但我们是否忘记了如何真正与对方沟通？点击一个按钮就能取得联系，是否意味着我们失去了等到一天结束后再分享我们的故事的兴奋感？我们不禁要问--也许偶尔为家庭提供 "无技术 "的一天可能是有益的。银行 最近苏格兰皇家银行的麻烦是由技术故障引起的。你最后一次真正踏入你的银行分行是什么时候？还记得人们真正与他们熟悉和信任的银行经理会面的时候吗？技术已经极大地改变了银行业。我们通过应用程序、短信和在线账户发送资金。我们有非接触式技术来支付东西，甚至有贴纸贴在我们的手机上!银行业务中的技术同样适用于我们目前的生活方式，我们中的许多人无法从繁忙的日程中抽身出来去银行，所以它确实帮助了我们。但我们必须思考，银行是否忘记了人的力量？也许我们需要一点旧的银行模式，当人们见到他们的银行经理并了解他们时--也许这将恢复我们消费者对银行失去的一些信任。商业和营销记事本？不，我们现在带着iPad平板电脑去开会了我们可以在家里工作，因为我们可以把电子邮件发送到我们的手机上。我们在整个工作日中不断地与每个人保持联系。我们给客户发电子邮件，我们通过 "云 "给他们发送文件，我们在社交媒体上与他们互动。商业</w:t>
      </w:r>
    </w:p>
    <w:p>
      <w:r>
        <w:rPr>
          <w:b/>
          <w:color w:val="FF0000"/>
        </w:rPr>
        <w:t xml:space="preserve">id 266</w:t>
      </w:r>
    </w:p>
    <w:p>
      <w:r>
        <w:rPr>
          <w:b w:val="0"/>
        </w:rPr>
        <w:t xml:space="preserve">Nvidia推出以超级计算为重点的K20和K20X 当Nvidia今年早些时候推出面向消费者的GK104时，该公司明确表示，这个面向发烧友的GPU是双GPU战略的第一次迭代。我们被告知，K20将在今年晚些时候推出，其某些功能旨在加速超级计算和HPC工作负载。今天，Nvidia正在发布第二款GPU。 正如预期的那样，它是一个怪物；基于GK110 GPU的Nvidia K20重达71亿个晶体管，是GK104的354亿个的两倍。GK110保留了开普勒的基本SMX结构。每个SMX单元包含192个CUDA核心、32个加载/存储单元、16个纹理单元和4个翘曲调度器。与开普勒的8个SMX单元相比，每个芯片有15个SMX单元。Nvidia今天发布的K20和K20X实际上都没有使用全部15个SMX，K20启用了13个，K20X有14个。内存总线也更大；K20X为384位，K20为320位。GK110和GK104的一个主要区别是将双精度浮点单元分配到SMX中。GK104和GK110的SMX如下所示，尽管不清楚GK110是否真的有一个完全独立的双精度FPU，或者它是否使用成对的单精度单元来达到高吞吐量的数字。下面左边是GK110，右边是GK104。GK110能够将双精度操作与其他指令配对（Fermi和GK104不能），而且每个线程可以访问的寄存器数量翻了两番，从63个增加到255个。一个经线内的线程现在能够共享数据。K20还支持更多的原子操作，并带来了两个新功能。动态并行和Hyper-Q。动态并行是指GPU能够直接启动新的工作线程，而无需将数据传回给CPU。这减少了执行延迟，并通过将CPU留给其他任务来提高能源效率。Hyper-Q需要更多的解释。GK104和之前的Fermi芯片支持不同工作流之间的16路并发，但最终将工作聚合到一个执行队列中。这在英语中的意思是，在处理多个工作负载或执行不同任务时，很难充分利用Fermi的执行资源。据Nvidia称，Hyper-Q "允许从多个CUDA流、多个消息传递接口（MPI）进程、甚至一个进程中的多个线程进行连接。以前遇到跨任务的错误序列化从而限制了GPU利用率的应用，可以在不改变任何代码的情况下看到高达32倍的性能提升。"32倍显然是Fermi的最坏情况，但这里的优势是真实的。最后，还有GPUDirect。GPUDirect是一项技术，允许其他设备查询节点中的GPU，而无需等待CPU处理交易。根据Nvidia的说法，这为跨GPU的数据共享提高了更高的聚合带宽，也应该降低整体延迟。不完全是为游戏而生 当K20宣布时，有相当多的人猜测，Nvidia可能会推出这个SKU的超高端消费者版本。虽然这在技术上仍有可能，但似乎不太可能。K20/K20X没有视频输出，但即使它们有，它们也没有为消费者市场提供多少它还没有的东西。以下是K20和K20X如何融入Nvidia目前的服务器/工作站阵容。K20相当于GTX 690，对于那些想看看消费者方面的方程式的人。双GPU在现实生活中从来没有像在纸上那样完美地扩展，但从大多数指标来看，K10比K20/K20X强大得多--而实际的GTX 690比它更强大。诚然，SLI扩展从来都不是完美的，但不清楚K20X的功能是否会自动给游戏带来巨大的提升。如果Nvidia确实推出了一个消费者变体，它可能会调整速度和馈电，以实现更高的性能。</w:t>
      </w:r>
    </w:p>
    <w:p>
      <w:r>
        <w:rPr>
          <w:b/>
          <w:color w:val="FF0000"/>
        </w:rPr>
        <w:t xml:space="preserve">id 267</w:t>
      </w:r>
    </w:p>
    <w:p>
      <w:r>
        <w:rPr>
          <w:b w:val="0"/>
        </w:rPr>
        <w:t xml:space="preserve">文件行动 天然气市场 该部在政府内对天然气行业的监管框架起着主导作用。  我们的工作确保了天然气的安全、高效、公平、可靠和环境可持续的输送。我们在以下方面对政府进行监督和建议：天然气治理和行业安排，以促进向毛伊岛后环境的平稳过渡 2011年10月，毛伊岛的天然气传输管道发生故障。政府对这次故障进行了审查，以确保吸取教训，并采取适当措施加强天然气系统。</w:t>
      </w:r>
    </w:p>
    <w:p>
      <w:r>
        <w:rPr>
          <w:b/>
          <w:color w:val="FF0000"/>
        </w:rPr>
        <w:t xml:space="preserve">id 268</w:t>
      </w:r>
    </w:p>
    <w:p>
      <w:r>
        <w:rPr>
          <w:b w:val="0"/>
        </w:rPr>
        <w:t xml:space="preserve">亚当-斯密《国富论》 ...在大约100分钟内读完。"我们的晚餐不是来自屠夫、酿酒师或面包师的仁慈，而是来自他们对自己利益的考虑。"当亚当-斯密写下《国富论》时，还没有经济学家，因为他发明了经济学这门科学。他出生于苏格兰法夫的柯卡迪，1751年成为格拉斯哥的逻辑学教授，第二年成为道德哲学教授。作为大卫-休谟的私人朋友，他在欧洲的旅行以及在商业和政府中的许多接触使他有机会对引起竞争、贸易和市场的社会力量进行非常详细的研究。这是一个了不起的成就，在近250年后的今天，这部作品及其关于经济激励的 "看不见的手 "的观点，仍然是该领域的重要基础文本之一。关于本压缩版 虽然按照 "压缩哲学家 "系列的标准，本压缩版有13,000字之多，但我将斯密不朽的383,000字、1000页的作品缩减到了原来的3.5%左右。他的基本经济理论几乎没有丢失，但是，一般的理论现在已经被广泛理解和接受，因此，我们认为没有必要再包括任何东西，而只是对斯密提供的大量财政和金融数据、历史实例和理由的一种尝试。然而，尽管有些人认为他的许多数据的来源，例如关于制针的数据，仅仅是传闻，但他的一些迷人的旁白还是被保留了下来。他是如何获得关于爱尔兰妓女的美貌的信息的，我们不得而知。没有时间？请阅读 "非常、非常简化的版本"...亚当-斯密，1776年《国富论》 "我们期待的晚餐不是来自屠夫、酿酒师或面包师的仁慈，而是来自他们对自身利益的考虑。"劳动的分工：一个人每天只能做一根针，但如果人们合作，每人做一项专门的工作，十个人每天可以做48000根针。正是人们努力使生活变得简单，才带来了改善，而且每个人都有不同的技能。我们期望我们的晚餐不是来自屠夫、酿酒师或面包师的仁慈，而是来自他们对自己利益的考虑。实际价格和名义价格。劳动的成本始终是一样的，即维持劳动者的成本。如果东西是稀缺的，它们就会变得有价值，如果是普通的，它们就会变得便宜。这种情况发生在货币上。劳动力，就像商品一样，可以说有一个实际价格和一个名义价格。商品的价格。例如，如果在一个由猎人组成的国家中，杀死一只海狸通常要花费两倍于杀死一只鹿的劳动，那么，一只海狸自然应该值两只鹿。或者，如果一种劳动需要不寻常的灵巧和智慧，那么人们对这种才能的尊重，自然会给他们的产品带来更高的价值。一旦土地成为私有财产，地主就像所有其他人一样，喜欢在他们从未播种的地方收获。例如，在玉米的价格中，一部分支付地主的租金，另一部分支付劳动者的工资，第三部分支付农民的利润。股票的利润。随着土地的繁荣，股票的利润逐渐减少，因为最好的土地已经全部被占用。利润的增长就像复利一样运作。我们的商人经常抱怨高工资对提高价格的不利影响，但他们对高利润的不利影响却只字不提。每个国家每年的劳动都是为其提供所有生活必需品和便利的资金，而这些资金总是由其劳动的直接产品或用这些产品从其他国家购买的东西组成。因此，由于这种产品与消费它的人的数量成较大或较小的比例，国家的供应就会更好或更差。但这个比例在每个国家都必须由两种情况来调节：第一，由使用劳动的技能、灵巧和判断力来调节；第二，由有效就业的人的比例来调节。在野蛮的民族中</w:t>
      </w:r>
    </w:p>
    <w:p>
      <w:r>
        <w:rPr>
          <w:b/>
          <w:color w:val="FF0000"/>
        </w:rPr>
        <w:t xml:space="preserve">id 269</w:t>
      </w:r>
    </w:p>
    <w:p>
      <w:r>
        <w:rPr>
          <w:b w:val="0"/>
        </w:rPr>
        <w:t xml:space="preserve">澳大利亚的故事 青春期后的生活 - 节目实录：2012年9月24日星期一 主持人克劳迪娅-卡万：你好，我是克劳迪娅-卡万，目前在新的电视剧《青春期蓝调》中出现。30年前，当这部经典的澳大利亚电影问世时，父母们感到很羞愧，但一代孩子们却喜欢它。主演《青春期蓝调》的两位少女看起来将在银幕上大展身手。今晚的节目揭示了内尔-斯科菲尔德和她的合作演员贾德-卡佩尔贾的苦乐参半的故事。内尔-斯科菲尔德：我想让迈尔斯看看多年前我和贾德在沙滩上走过的那个海滩。她在那里很快乐，她对生活很乐观。我很想告诉迈尔斯，他的母亲就是这样一个美好的人，这个嬉笑怒骂、自由奔放、幸福快乐的年轻女人。他可能不知道她是这样的人。米尔斯-穆埃克，贾德-卡佩利亚的儿子：我绝对希望我能够看到她当时年轻的时候，那种新鲜、健康、充满活力的样子，看看她是什么样子，因为我有点想，当我16岁的时候，我想，我能够做到吗？或者我能够承受那种压力吗？我想我会非常自豪，因为我不认为我在那个年龄可以做同样的事情。就她的年龄而言，她是非常成熟的，绝对的。我想让他看看我们拍摄这部电影的一些地点。我们拍摄这部电影已经32年了，它一直伴随着我。我称它为我的信天翁，因为它一直在那里。它是他们提到的第一件事。内尔在《青春期蓝调》中。我一生中做过的任何事情都被《青春期蓝调》完全掩盖了，而且可能永远如此。青春期蓝调》改变了我的生活。我的意思是，当你在17岁时做了一件如此疯狂的事情，而当你接近50岁时，它仍然与你同在，这太疯狂了我不知道这部电影会像它一样受欢迎。我的意思是，它是澳大利亚的一个经典之作。MILES MUECKE，JAD CAPELJA的儿子：我当时在高中，我们实际上不得不在性教育课上看它，这很有趣。实际上我班上的一个女孩转过身来，对我说，"天哪，她看起来像你。我只是感到惊讶。我当时想，你是认真的吗？你在问我这个问题吗？她说，"是的"。我说："是的，那是我妈妈。"她说："我的天啊！"这让全班都有点兴奋起来。就在那时，整个性教育的事情对我来说就有点尴尬了。NELL SCHOFIELD：有这个新的《青春期忧郁症》系列真是太棒了，这些问题、这些故事、这些想法又开始流传了。但是故事中缺少一个人。内尔-肖菲尔德：《青春期蓝调》电影是根据凯西-莱特和加布里埃尔-凯里的书改编的。(节选自《全国》，ABC电视台，1979年播放。凯西-莱特和加布里埃尔-凯里在海滩上散步）记者：凯西-莱特和加布里埃尔-凯里的目的不是为了震惊。他们说他们的小说，就像他们每周的报纸专栏一样，是基于准确的报道。但他们所说的必然会震惊许多他们父母那一代人。凯西-莱特和加布里埃尔-凯里（交替出现）。当我们13岁的时候，最酷的事情是你父母不让你做的事情。比如做爱......抽烟......逃学......去汽车旅馆......吸毒......还有去海滩。(节选结束）内尔-肖菲尔德：我第一次听说《青春期蓝调》这本书是在我上学的时候。我的一个朋友给了我这本书，我读了这本书，感觉就像，哦，天哪，秘密暴露了。它有点像对海滩文化的揭露，而我们认为我们的文化是被掩盖的。是的，我很滥情。我在十几岁的时候有很多男朋友，有很多未成年的性行为。这很好！（笑）。(电影导演BRUCE BERESFORD：我在米勒街等车的时候</w:t>
      </w:r>
    </w:p>
    <w:p>
      <w:r>
        <w:rPr>
          <w:b/>
          <w:color w:val="FF0000"/>
        </w:rPr>
        <w:t xml:space="preserve">id 270</w:t>
      </w:r>
    </w:p>
    <w:p>
      <w:r>
        <w:rPr>
          <w:b w:val="0"/>
        </w:rPr>
        <w:t xml:space="preserve">女生合唱团。纳丁-科伊尔发誓说，女孩们重聚的感觉真好 在流行音乐的荒野中呆了三年之后，女孩们证明她们仍然可以引起轰动，因为她们在第一次公开亮相时被粉丝和摄影师围住。距离她们休息后的首次集体演出只有三天时间，女孩们的复出在本周全面展开。这五个女孩--自2009年以来一直处于休息状态--将于本周五作为Children in Need的一部分表演她们的新单曲Something New，然后将在第二天晚上出现在Strictly Come Dancing上。乐队在上个月的新闻发布会上透露了他们热切期待的重聚，当时他们还宣布了一张最重要的精选专辑《Ten》和2013年的巡演计划。这支流行乐队在进入BBC伦敦西部演播室接受Radio One的Nick Grimshaw采访时笑容满面。身着黑色夹克、紧身迷彩牛仔裤和踝靴的科尔首先走了进去，随后是科伊尔，她穿着浆果色的皮革暖腿裤和黑色露肩上衣。哈丁、沃尔什和罗伯茨紧随其后，五人都停下来迎接前一天深夜聚集在演播室外的大量粉丝。她们的到来引发了混乱的场面，粉丝们被防撞栏挡住，争相与歌手们见面并合影。一进门，女孩们就谈到了她们重新在一起的喜悦，她们早期在路上的日子，当时她们经常在去音乐会的路上在车里穿衣服，还有她们崇拜的粉丝。北爱尔兰姑娘纳丁是这个团体中最有发言权的成员之一，她告诉格里姆肖，与10年前 "女孩大声说 "刚开始的时候相比，现在新晋的流行歌手们很容易。她说："与我们开始的时候相比，这整个行业都变了，"她说。"所有这些，一两个电台，一两个电视节目。我们曾经整天工作，每天都是如此。现在上来的艺术家不知道我们必须经历什么。"纳丁后来在谈到Twitter和她如何经常在社交网站上参与 "p***-takes "时，在直播中发了誓。当格里姆肖向任何可能被她的语言冒犯的听众道歉时，纳丁开玩笑说。"如果有人对此感到不快，他们需要多出去走走"。尽管早上5点就开始了宣传轮的采访，但这五位女士的精神状态很好，并说她们期待着本周末为 "需要帮助的儿童 "和 "舞蹈大赛 "进行表演。沃尔什目前正在参加舞蹈节目，尽管她在周末发现自己排名倒数第二，但她是被看好的冠军竞争者之一。视频 Teletoons by Stevie Lee Horoscopes Out &amp; About:White Tavern专栏作家评论 随着BBC/Newsnight/Entwistle/Lord McAlpine的喧嚣尘埃落定--虽然要警告，这是一个随时可能醒来并开始叫嚣的婴儿--我发现自己，现在平静下来，想知道我们这么多人是如何发现自己，就在几天前，站在一个隐喻的悬崖边缘，满脸怒容，向风尖叫。我第一次见到约翰-马奎尔时，我不知道他是什么。我仍然不完全确定。也许他既不是橙色也不是绿色。事实上，可能就是这样。我不认为公社的颜色是他感兴趣的生活的一个方面。食物，光荣的食物，烦人的话题，趁着我们有心情，少吃点奶油冻。为我篡改了奥利弗的歌的台词而道歉。但是食物无处不在。我们被这些东西淹没了。我们吞下它，我们抵抗它，但它仍然袭击着我们。不是埃尔维斯。不是披头士。不是滚石乐队。不是麦当娜。不是，而是我们自己卑微的丹尼尔-奥唐纳。这位多尼戈尔人创造了排行榜的历史，成为过去25年来第一位每年都有不同专辑进入英国前40名的歌手。本网站使用cookies。继续浏览本网站，即表示您同意我们使用cookies。请参阅我们的cookie设置以了解更多信息。</w:t>
      </w:r>
    </w:p>
    <w:p>
      <w:r>
        <w:rPr>
          <w:b/>
          <w:color w:val="FF0000"/>
        </w:rPr>
        <w:t xml:space="preserve">id 271</w:t>
      </w:r>
    </w:p>
    <w:p>
      <w:r>
        <w:rPr>
          <w:b w:val="0"/>
        </w:rPr>
        <w:t xml:space="preserve">MOVE: The Transportation Expo search Home &amp;gt; Featured &amp;gt; Canada is poised to be a world leader in urban transportation and design Canada is poised to be a world leader in urban transport and design By Hunter Tura, President and CEO, Bruce Mau Design and Panellist for Innovation Talks:能源 在Bruce Mau Design工作最令人兴奋的方面之一是有机会访问世界上许多不同的地方，在那里我们可以接触到各种形式的交通和城市设计，以及每个系统在不同的地理位置上的不同方式。例如，在沙特阿拉伯，多式联运枢纽，加上以经济多元化为名的有计划的城市发展，正在帮助改变沙特的经济、文化和社会。多式联运是指人员或货物从一种运输方式转移到另一种运输方式，其枢纽设计为连接.例如，一个好的多式联运模式应该允许从A点到B点的通勤者通过水路连接，然后通过铁路连接到C点，再通过公路完成最后一段行程。这减少了通常与过度依赖拥挤的公路网络有关的旅行时间和成本。同样，中国新的高速铁路和机场网络正在为中国不断增长的中产阶级提供一种新的流动性。在过去几年中，中国最引人注目的发展之一是2011年5月在北京国际高新技术博览会上首次亮相的 "跨越式巴士"。这个概念--高架巴士在现有的高速公路上滑行，其简单性和独创性令人震惊。另一方面，虽然目前全球有许多令人兴奋的发展，但也有令人担忧的地方。在北美，每建造一个轻轨系统、人行绿道或自行车道，在发展中国家的大多数城市就会出现低效率、高排放的交通堵塞。即使在美国，在地方和国家层面上经历的经济困难已经使其难以维持现有的交通网络（在许多情况下是在20世纪50年代设计和建造的），更不用说投资于创新的新模式。虽然美国的能源部门有许多潜在的令人兴奋的发展，但运输系统基本上是低效和不可持续的。在加拿大，我们有难得的机会在新的节能运输模式的创新建议中发挥领导作用。加拿大已经是世界领先的大众运输模块（公共汽车、火车车厢、飞机）的制造商之一。鉴于加拿大相对稳定的增长和对有计划的城市战略的普遍承诺，加拿大有可能从世界各地汇集一套最佳做法，成为可持续交通模式的领导者和创新者。这就是为什么我们很高兴成为创新会谈的一部分，这是MOVE：交通博览会在常青砖厂举行的一部分。这一系列的演讲和小组讨论探讨了大多伦多和汉密尔顿地区多样化的创造性交通解决方案，这些解决方案可以应用于世界各地的基础设施和城市设计项目。我们将参加10月9日星期二举行的第五场也是最后一场关于能源及其在推动我们的未来方面的作用的讨论。</w:t>
      </w:r>
    </w:p>
    <w:p>
      <w:r>
        <w:rPr>
          <w:b/>
          <w:color w:val="FF0000"/>
        </w:rPr>
        <w:t xml:space="preserve">id 272</w:t>
      </w:r>
    </w:p>
    <w:p>
      <w:r>
        <w:rPr>
          <w:b w:val="0"/>
        </w:rPr>
        <w:t xml:space="preserve">我的亚洲之行即将结束，我们一抵达美国就将进入感恩节的倒计时....，这是我一年中最喜欢的时刻之一。在我们离开之前，我一直在试验一些配菜的想法。我喜欢感恩节的配菜。我喜欢的另一件事是：青菜芽。它们是每顿节日大餐中的必备品。这个配菜绝对是我的新宠。谁会想到，青花菜和杏仁会如此相配。作为我的最爱，我知道我必须把这道菜提交给由凯茜（www.whatwouldcathyeat.com）创建的健康感恩节挑战。第二年，凯西要求网络上的博主们创造出感恩节餐桌上的健康菜肴。这个挑战要求人们跳出黄油棒的范围来思考。然后，她编制了一份所有超级美妙、超级健康的感恩节食谱的清单，并在她的网站上分享，这些食谱将于11月19日发布。要想获得这些青花菜的食谱，请点击这里，同时一定要查看凯茜自己的一些伟大的节日食谱。</w:t>
      </w:r>
    </w:p>
    <w:p>
      <w:r>
        <w:rPr>
          <w:b/>
          <w:color w:val="FF0000"/>
        </w:rPr>
        <w:t xml:space="preserve">id 273</w:t>
      </w:r>
    </w:p>
    <w:p>
      <w:r>
        <w:rPr>
          <w:b w:val="0"/>
        </w:rPr>
        <w:t xml:space="preserve">我退休后什么都不想做。一个人一直说："我不确定我是否应该在这里；我退休后真的不想做任何事情"。我们时常会听到这样的话，但一旦团体的热情占了上风，人们通常会改变主意。但是这位老兄一直在敲打着同样的鼓。"我什么都不想做。为什么人们甚至想去旅行？"，他问道。他在工作中经常旅行，不明白很多人都期待着花更多的钱去旅行......大把的时间！"。在研讨会结束时，他把我带到一边，问了最后一个问题。"如果我想继续工作，我会怎么做？"我忽然想到要逗他一下，也许可以问："你的意思是当你退休时，你想继续从事同样的工作？"但我没有这样做。相反，我建议他与他的律师事务所合伙人讨论一下这个问题。几周前我听说，公司正在制定一项安排。他不会在同一工作岗位上工作，但会继续在关键领域增加价值。退休工具 关于生命的下一步 苏珊娜和克里斯-阿姆斯特朗创建了生命的下一步，以应对婴儿潮一代所有成员面临的生活变化的信息和方案的稀缺。他们的专业知识、自己的个人经历以及对即将退休的婴儿潮一代的希望、梦想和需求的广泛研究，结合起来创造了一个独特、有效和鼓舞人心的退休规划方案。</w:t>
      </w:r>
    </w:p>
    <w:p>
      <w:r>
        <w:rPr>
          <w:b/>
          <w:color w:val="FF0000"/>
        </w:rPr>
        <w:t xml:space="preserve">id 274</w:t>
      </w:r>
    </w:p>
    <w:p>
      <w:r>
        <w:rPr>
          <w:b w:val="0"/>
        </w:rPr>
        <w:t xml:space="preserve">与查德-布朗利和达拉斯-史密斯一起在路上，秋天的男孩 从乡村歌手查德-布朗利不同寻常的职业道路来看，很容易就能推测出一件事--他一定喜欢在隆冬时节坐着巴士穿越北美。"布朗利在接受电话采访时笑着说："也许在潜意识里，这是我最喜欢做的事情，在一月中旬坐在巴士上。布朗利目前正与达拉斯-史密斯一起作为 "秋季男孩 "巡回演唱会的一部分横跨全国，他已经多次进行过这种类型的旅行。他以前是一名冰球运动员，作为温哥华加人队的第六轮选秀球员，他为爱达荷钢头队效力。在经历了一系列的伤病后，布朗利做出了离开比赛并追求音乐事业的决定。虽然到目前为止效果不错 -- 他获得了2011年CCMA新星奖，并在今年被提名为最佳男歌手 -- 但他承认这并不容易。"我甚至很难对我的教练和父母说出这句话，并说，'我不玩我在过去20年里玩的这个游戏了'。布朗利说："我花了大约一年的时间才在自己的皮肤上感到舒服。令人惊讶的职业转变只是不列颠哥伦比亚省本地人布朗利和史密斯在旅游大巴上可能出现的一个话题，尽管史密斯的变化没有那么戏剧化。他是硬摇滚乐队Default的主唱，该乐队在21世纪初以热门单曲Wasting My Time和Deny获得国际声誉。他说流派的改变已经酝酿了很久。"这对我来说是一件渐进的事情，一个漫长的过程。我在旅游大巴的后面听乡村音乐，在（默认）演出前热身，然后出去唱摇滚曲调，"史密斯在一次电话采访中说。史密斯对在音乐上换档，或与布朗利一起上路并不后悔。除了两人都在相对较早的年龄开始了第二个梦想的事业外，两人还共享一个预订代理和一个相似的粉丝群。史密斯称，决定联合举办巡回演唱会是一个 "不费吹灰之力 "的决定。"我见过查德几次，我们相处得很好，"史密斯说。"我们知道我们会有很多的乐趣，我们两个人都立即说好。"布朗利和史密斯将于11月19日在萨斯卡通的Odeon演出，11月20日在里贾纳的The Pump演出。永不言弃 虽然达拉斯-史密斯的原 "默认 "乐队还没有正式解散，而且今年还一起演出了几场，但目前还没有发行新专辑的计划。但乐队的粉丝们不一定要放弃希望。     "我们将不得不看事情的发展。如果不再和这些人一起演奏这些歌曲，那将是一种耻辱，他们对我来说是兄弟。永远不要说永远"。史密斯说。</w:t>
      </w:r>
    </w:p>
    <w:p>
      <w:r>
        <w:rPr>
          <w:b/>
          <w:color w:val="FF0000"/>
        </w:rPr>
        <w:t xml:space="preserve">id 275</w:t>
      </w:r>
    </w:p>
    <w:p>
      <w:r>
        <w:rPr>
          <w:b w:val="0"/>
        </w:rPr>
        <w:t xml:space="preserve">助产士观点 点击鲜花 瓦莱丽-朱莉娅-泰勒......是一位独立的助产士，在英格兰南部拥有蓬勃的业务。1976年，瓦尔在英国学习护理专业期间开始从事分娩工作。在取得注册护士资格后，瓦尔获得了重症监护护理的研究生证书，成为注册助产士，并获得了健康研究的文学士学位。瓦尔还在分娩、产前和围产期心理学及相关领域进行了个人和专业自我发展的独立研究。在15年的医院分娩工作中，她意识到："一定有更好的方法来照顾我们的母亲，支持我们孩子的出生"。  1990年，瓦尔在伦敦共同创建了一个独立的助产机构。  目前，她的 "智慧女人 "助产实践为那些希望从分娩体验中获得更多东西的父母提供了家庭分娩支持的选择。瓦莱丽-泰勒...关于欣喜若狂的分娩。我认为，如果你想为欣喜若狂的分娩做准备，有几件事是非常重要的，特别是在目前，目前的意识是非常害怕和痛苦的，围绕着分娩。  大多数妇女会遇到她们的朋友和家人，他们可能在分娩时有很多干预，可能还有疼痛和痛苦，而且在分娩后，他们并不感到非常满意。  显然，当你有一个漂亮的新生儿作为最终结果时，你往往会忘记你为了达到这个目的所经历的一切。  对于那些要尝试做一些不同的事情，进行欣喜若狂的分娩的妇女来说，你真的需要准备，因为你真的需要改变你的想法。  你需要认识到，你接触到的大多数人都会期望分娩是痛苦和不愉快的。因此，你可以做的一件事是尽量寻找信息。与有过欣喜若狂的分娩的人交谈或看到有过欣喜若狂的分娩的妇女的图像是特别好的。  你可能在脑海中有一点想法的萌芽，认为这就是你想要的样子，但随后怀疑就会悄然而至，而且你听到其他人的意见，你的承诺就会被削弱。  因此，做一些事情来支持你的承诺是非常重要的。  如果你从其他有这种经历的妇女那里听到，你会觉得是的，我可以做到！这是非常有帮助的。阅读鼓舞人心的材料是你可以做的另一件事，特别是与像专门从事欣喜分娩的呼吸工作的人交谈，这样你可以真正听到一个完全不同的观点。  你可以得到工具来实际帮助自己实现这个目标。我认为欣喜若狂的分娩是在所有层面上的分娩，包括身体、情感和精神，所以一开始，对你来说，吃好是很重要的。  找到一个好的营养计划，了解你是否需要补充剂或以任何方式改善你的饮食。  锻炼是支持性的，因为你希望你的身体处于一个良好的状态，你希望有精力和知识来支持自己在分娩过程中的活跃，并能够采取任何你想要的姿势。  你需要有一种生活方式，你不能每天疯狂地跑出去工作12个小时，回来后想象你可以每周只花一个小时或其他时间准备分娩。  这是从你发现自己怀孕到分娩以及分娩后的一个承诺，真的。所以你的生活方式需要考虑。  你需要有足够的睡眠和休息，花时间与自己和宝宝在一起，与宝宝联系，意识到宝宝有意识地意识到正在发生什么。   这是身体上的问题。在情感和心理上，你可以通过获得支持来准备。  与人交谈；在你周围有一些人，如分娩准备教师、呼吸工作从业者和朋友。如果你有疑问或你的能量不足，你可以向他们求助，并再次感到积极。  因此，虽然照顾你的身体、吃好的饮食、休息、在乡下散步、做你喜欢做的事情很重要，但怀孕和准备欣喜若狂的分娩的真正任务是内在工作。  这也是转变的一部分。作为一个没有怀孕的女人，然后怀孕并走向分娩是一种内在的转变。  在这一过程中，你无疑会发现有很多恐惧出现，能够与其他妇女和有过欣喜分娩的人交谈并分享你的感受是非常重要的。  大多数孕妇都会对同样的事情感到害怕。欣喜若狂的分娩的一个真正关键部分是选择在哪里分娩。  这是非常个性化的。  它可以是家里，也可以是</w:t>
      </w:r>
    </w:p>
    <w:p>
      <w:r>
        <w:rPr>
          <w:b/>
          <w:color w:val="FF0000"/>
        </w:rPr>
        <w:t xml:space="preserve">id 276</w:t>
      </w:r>
    </w:p>
    <w:p>
      <w:r>
        <w:rPr>
          <w:b w:val="0"/>
        </w:rPr>
        <w:t xml:space="preserve">相关报道 与Andrew Demetriou在NRL的同行David Gallop不同，AFL委员会认为Demetriou仍在比赛中，还有更多的好工作要做。2011年，足球界有一种杂音，即德梅特里奥准备在2012年赛季结束后挂掉西装，在意大利的科莫湖度过他的余生。在将AFL转变为该国最大的体育组织，拥有大规模的电视交易，俱乐部会员人数激增，草根阶层增长强劲的情况下，现在可能是时候将Sherlin交给另一个高层职位了。这并不是对Demetriou的反思，而是认为在应对了AFL委员会向他提出的挑战后，现在也许是巩固的时候了。虽然体育界的许多人认为黄金海岸和大西悉尼是Demetriou的孩子，但事实上，这两支新球队的引进是在委员会层面上推动的。Demetriou的工作是获得俱乐部的支持并监督新俱乐部的成立，他已经做到了这一点。作为这片土地上最精明强硬的谈判者之一，AFL委员会主席Mike Fitzpatrick希望Demetriou至少在CEO的位置上再待几年，这是一个值得欢迎的消息。我认为AFL承认，太阳队和巨人队需要时间来解决，并在拥挤的市场中找到自己的位置。加上不确定的经济环境，未来五年很可能和上一个五年一样重要。2017年开始的AFL的下一个转播权有望成为澳大利亚体育的一个分水岭。从目前的免费电视和付费电视交易到通过国家宽带网络（NBN）通过互联网提供体育服务的转变。NBN有它的缺点，但最终如果该网络能在2015-16年以合理的成本运行到大多数家庭，那么一系列的互联网服务提供商就会为分得体育赛事的一杯羹而倾倒。这种从电视到互联网的转变将需要谨慎的战略管理。我认为，AFL将希望在每个阵营中都有一只脚，并有一个强有力的谈判者来实现这一目标。这并不是我们的准则所独有的，因为我看到即使在新西兰的超级比赛中，鉴于该国对联盟的痴迷，缺乏赌徒是相当令人惊讶的。我认为我们现在在这个级别的体育方面处于一个X路。现场支持是俱乐部的一个重要因素，而现在企业或组织的目标和优先考虑的是留在家里的市场，就像我们临床上喜欢提到的那样，这是一个明显的转变，已经影响到了我们比赛的文化基因，在我看来并不是为了更好。迪米特里欧斯在下一个电视转播权交易中（还有4年）有什么筹码，他最重要的任务是--增加两支球队吗，在周五晚上的大片比赛吗，周一晚上的足球比赛，在更长的时间段内进行更短的比赛，门柱上的广告。在我看来，精英体育的 "实质 "已经完全被商业利益所取代，这与体育旨在激发我们的良性品质背道而驰。天鹅队应该被安置在堪培拉，GC和GWs应该被安置在塔西或堪培拉甚至达尔文，而新西兰在任何俱乐部无力支付账单、被驱逐或无家可归方面没有任何作用，当你考虑到我们所掌握的国内选择时。我们与体育的共生关系，特别是在澳大利亚，体育的地位极其不健康，这比其他任何事情都更令人担忧，因为我怀疑体育是整个社会的一个强有力的比喻。正如我经常建议的那样，我们今天的职业体育是一种商业幻觉的混合物，我觉得不可能与之联系在一起，所以我不确定我是否钦佩你和那些像你这样的人如此理性地表现出的毅力，认命于它讨厌的方式，我对你促进本质上是不可持续的和不满足的闹剧的能力感到困惑。</w:t>
      </w:r>
    </w:p>
    <w:p>
      <w:r>
        <w:rPr>
          <w:b/>
          <w:color w:val="FF0000"/>
        </w:rPr>
        <w:t xml:space="preserve">id 277</w:t>
      </w:r>
    </w:p>
    <w:p>
      <w:r>
        <w:rPr>
          <w:b w:val="0"/>
        </w:rPr>
        <w:t xml:space="preserve">当关于生命的意义和目的（以及我们在其中的位置）的问题的答案不再提供满足感、方向感或心灵的平静时，就会出现存在主义危机。下面是处理危机的方法。认识到你正在经历生存危机。如果你质疑自己存在的意义或目的，或者如果你的生活基础看起来摇摇欲坠和短暂，你可能正在经历一场危机（通常被称为 "存在主义"，因为它与存在主义哲学流派探讨的思想有关），这可能是由于。在这个世界上的孤独感和孤立感 对自己的死亡有了新的把握或体会 认为自己的生活没有目的或外部意义 对自己的自由以及接受或拒绝这种自由的后果的认识 极其愉快或痛苦的经历，使人寻求意义。[1] 2 选择你生命的意义.存在主义认为，每个人都有权选择他或她的存在的参数。选择自己为自己的生活增加意义，不需要别人的帮助，最终可以帮助你解决存在主义危机。下面是一些可以帮助的方法。最后的救世主方法 挪威哲学家彼得-韦塞尔-扎普夫认为，人类的自我意识正积极地参与 "压制其破坏性的剩余意识"，并提供了四种方法。它们是锚定：通过将你的意识 "锚定 "在固定的价值或理想上，如 "上帝、教会、国家、道德、命运、生活规律、人民、未来"，来对抗孤立感。把注意力集中在这些东西上（无论你是支持还是反对），可以帮助你感觉到你的意识没有漂移，或者像扎普夫说的那样，在 "意识的液体碎片周围筑起墙"。3 分散注意力：通过让你的生活充满分散注意力的东西，使你的思想不至于转向令人痛苦的想法。把你所有的精力集中在一个爱好、项目、工作或其他可以消耗你的思想的渠道上。4 升华。将你的精力重新集中到积极的创造性渠道上，如音乐、艺术、文学或任何其他你认为可以表达自己的活动。其他方法 1 了解导致问题的原因。问题不在于你的想法，而在于你对这些想法的依恋。你的想法（以及你体验它们的语言）来自你的条件，你的社会，你对经验的反应。2 试着看到生活和你在其中的位置，因为它真的是。质疑一切，试图看清所有社会、政治、精神和个人的条件和假象。3 认识到这是一个普遍的问题。要知道，我们人类经常感到自己陷入了一个由他人设计和控制的游戏中，而这些人并没有把你或人类的最佳利益放在心上。当你处于危机之中时，看起来其他人通过无知、恐惧和牵着你的鼻子走的能力获得了成功。研究文明的历史，以及这种老鼠赛跑是如何开始的，以及它是如何延续的，然后开始制定你自己的理解，即它可能会走向哪里。4 考虑一下生活似乎是如何精心安排的。某种类型的一致性似乎确实存在，至少在微观层面上是如此。5 停止将自己与他人进行比较。当你停止与他人比较，只与自己比较时，你体验快乐的能力将大大增强，如果与任何人比较的话。在一个具有讽刺意味的命运转折中，这可以通过持有更多的委曲求全的主观性来逐步实现。6 不要害怕制定你自己的规则。记住要放开 "应该"--你说了算。(这条信息是一个 "应该"，所以要慎重对待。)你是你的价值观的闪电，不要忘记，最终，价值是以身体为基础的基因，即使它看起来是情感。如果你对 "该做什么 "感到焦虑，现在没有人告诉你该做什么，这是旅程中最令人兴奋的部分......还记得童年吗？神秘？冒险？闻到新的气味和感受新的织物？新的食物？做一些事情来改善你的快乐体验。7 尝试说出你的问题是什么.有些人写下全长的句子，以帮助确定他们的问题是什么。其他人则从写诗开始，以表达他们的想法和感受。</w:t>
      </w:r>
    </w:p>
    <w:p>
      <w:r>
        <w:rPr>
          <w:b/>
          <w:color w:val="FF0000"/>
        </w:rPr>
        <w:t xml:space="preserve">id 278</w:t>
      </w:r>
    </w:p>
    <w:p>
      <w:r>
        <w:rPr>
          <w:b w:val="0"/>
        </w:rPr>
        <w:t xml:space="preserve">当你只想放弃时如何保持专注 所以你觉得要放弃了，是吗？你并不孤单。每个人在生活中都会经历这种情况。对一些人来说，这是每天都会发生的事情，最终导致放弃。对另一些人来说，放弃的感觉同样经常发作，但当它真的发作时，他们就会努力克服它。猜一猜哪一群人是成功的，能够实现他们所想的任何事情。这就是为什么学习如何保持专注是最重要的，特别是在面对逆境时，当一切似乎都不按计划或按你的方式进行时。保持专注并不难，它很简单。你只需要记住几件事。如何保持专注--3个步骤 1.问自己我为什么要这样做？对于你承担的每一项任务，你必须有某种最终目标。可能有一些事情是你真正想做的，比如减肥。而有些事情你却不愿意做，比如为了在工作的最后期限前完成任务而与时间赛跑。无论哪种情况，心中都有一个最终目标。你显然想减肥，以便拥有一个可以引以为豪的身体；这样的事情很容易推倒重来。另一方面，为满足最后期限而工作可能很难坚持下去。但同样，最终的目标是存在的，尽管一开始可能并不明显，那就是挣钱来养活自己和家人。因此，请记住，当你觉得要放弃，无法保持专注时，问问自己，"我为什么要这样做？"这应该很容易让你回到正轨。2.消除任何干扰 现在，我们生活在一个技术主导我们生活的时代，比以往任何时候都更多。每天，我们都被电话、电子邮件、Facebook更新、Twitter更新等轰炸。在所有这些干扰下，你发现很难保持专注，这并不奇怪。然而，解决方案很简单。你所要做的就是进行一些自我约束。关闭你的收件箱，退出Facebook，关掉你的手机等等。只有你能做这些事情，所以没有任何借口可以分心。3.工作的爆发力 无论一个人多么专注，都不可能一次保持几个小时的专注。事实上，大多数人都无法保持30-45分钟以上的专注。因此，在短时间内工作是一个好主意，确保你在中间休息5分钟。但这只在一个条件下有效，那就是你必须有自律性，保持完全专注于手头的工作。访问你喜欢的网站或查看新闻的诱惑可能会悄悄出现，但你必须避免屈服于这种诱惑。毕竟，这就是5分钟休息时间的作用。短时间的工作给你的生活带来了结构化的元素。这无疑使你更容易集中精力。是的，即使在那些你感到疲惫和没有灵感的日子里。通过遵循上述提示，你会发现，你能够比以前更容易保持专注。然而，请记住，就像生活中的其他事情一样，你练习得越多，就越容易做到。注：《专注的力量》。世界上最伟大的成就者所知道的财务自由和成功的秘密》是一本优秀的读物。点击这里了解更多。</w:t>
      </w:r>
    </w:p>
    <w:p>
      <w:r>
        <w:rPr>
          <w:b/>
          <w:color w:val="FF0000"/>
        </w:rPr>
        <w:t xml:space="preserve">id 279</w:t>
      </w:r>
    </w:p>
    <w:p>
      <w:r>
        <w:rPr>
          <w:b w:val="0"/>
        </w:rPr>
        <w:t xml:space="preserve">法院 美国宪法将最终权力交给人民，而不是政府。宪法创建了一个被称为联邦制的政府结构，它要求联邦政府和50个州的政府之间分享权力。根据联邦制，有两种类型的法院系统--联邦和州。联邦法院对宪法中提到或暗示的问题有管辖权。州法院对宪法中未提及的问题和宪法未明确拒绝给各州的问题拥有管辖权。伦敦皇家法院 宪法设立了政府的三个部门--立法、行政和司法。法院是司法部门。作为政府的一个平等部门，司法部门独立于立法和行政部门。法院有权根据宪法解释法律，不受其他两个部门的压力。联邦法院有司法审查的权力。这意味着他们可以审查国会的行为和总统的行动，以确保它们是宪法所允许的。如果不符合，美国最高法院会宣布这些行为或行动违宪，它们不具有法律效力。联邦法院同时审理民事和刑事案件。民事案件涉及私人之间的纠纷，如合同纠纷。刑事案件涉及对整个社区或社会的犯罪，如谋杀。法院在民事和刑事案件中遵循不同的程序。在联邦和州法院系统中，有两个级别--审判法院和上诉法院。审判法院，称为美国地区法院，是具有原始管辖权的法院。它们是审理民事或刑事案件的第一个法院。如果当事人对审判法院的裁决不满意，他们可以要求上诉法院，即美国巡回上诉法院，审查审判法院的裁决。如果当事人对美国巡回上诉法院的裁决不满意，他们可以向美国最高法院上诉。最高法院选择它将审理的案件。最高法院是美国宪法的最终解释者，因为它是国家的最高法庭。除了法官之外，还有许多人一起工作以确保司法系统的成功。这些人包括法院工作人员、美国律师、联邦公设辩护人、私人执业律师和美国法警。公民在美国的司法系统中发挥着至关重要的作用。他们通过作为陪审员、证人和法院系统雇员直接参与法院的工作，帮助确保司法的公平和公正。然而，公民在确保法治方面发挥的核心作用是利用法院和平解决争端并遵守法院命令。陪审团服务 陪审团是公民可以直接参与政府的最重要方式之一。陪审团是一个由公民组成的小组，负责确定法律案件的事实。陪审团在民事和刑事审判中都有使用。民事审判是两个私人之间的法律案件。如果陪审团发现一个人在民事案件中存在过错，惩罚通常包括某种类型的赔偿和/或罚款。在刑事审判中，一个人被指控违反法律。然后，陪审团的任务是确定被告是否有罪。刑事审判中的惩罚通常是监禁。大多数情况下，陪审团的所有成员都必须就过错或罪行达成相同的结论。这一结论被称为裁决。陪审团通过允许公民直接参与司法程序，帮助维护宪法政府形式的民主性质。位于芝加哥的美国第七巡回上诉法院的安-C-威廉姆斯法官说，每一代人都站在前人的肩膀上。她将自己准备担任联邦法官的工作归功于父母的榜样，并从已故最高法院法官瑟古德-马歇尔（Thurgood Marshall）这样的开拓者身上获得灵感。什么类型的案件。刑事或民事 - 有什么区别？联邦法院的司法程序有两种类型，即刑事和民事案件。在刑事审判中，一个人被指控对整个社会犯下了罪行--犯罪。刑事陪审团由12名陪审员和候补陪审员组成，在认定被告 "有罪 "之前必须达成一致的决定。举证责任由政府承担，标准是 "是"。</w:t>
      </w:r>
    </w:p>
    <w:p>
      <w:r>
        <w:rPr>
          <w:b/>
          <w:color w:val="FF0000"/>
        </w:rPr>
        <w:t xml:space="preserve">id 280</w:t>
      </w:r>
    </w:p>
    <w:p>
      <w:r>
        <w:rPr>
          <w:b w:val="0"/>
        </w:rPr>
        <w:t xml:space="preserve">m-hance被《星期日泰晤士报》评为英国发展最快的技术公司之一 2012年9月16日 星期日 被列为技术跟踪100强公司是m-hance的一项巨大成就，进一步标志着我们成为英国中端市场的首选软件供应商 销售增长超过45%的记录确保了m-hance首次进入技术跟踪100强 2012年9月16日 -- m-hance是为中端市场组织提供创新商业软件解决方案的领先供应商，首次被列入《星期日泰晤士报》Hiscox技术跟踪100强。m-hance与Lycamobile和MusicMagpie等公司一起被列入著名的排行榜，该排行榜表彰了英国发展最快的私营技术、媒体和电信公司。星期日泰晤士报》技术追踪100强排行榜（由Fast Track编制）已进入第十二年，对英国100家在过去三年中销售增长最快的私营科技（TMT）公司进行排名。m-hance是仅有的三家上榜的软件供应商之一。m-hance于2011年11月通过一系列收购成立，在英国、爱尔兰、美国和印度的办事处有230名员工。这些收购，再加上公司强大的有机增长和经常性收入，使m-hance的销售额增长了45%以上，从2008年的310万增长到2011年的960万。m-hance的创新商业软件组合，包括财务管理、客户关系管理、企业社交网络和基于云的解决方案和服务，预计2012年的销售额将达到2220万。m-hance首席执行官Mark Thompson评论说："被列为Tech Track 100公司是m-hance的一项巨大成就，进一步标志着我们成为英国中型市场的首选软件供应商。我特别要感谢我们勤奋的员工、忠诚的商业伙伴和客户对我们成功的巨大支持。他们可以放心，我们将为他们提供他们一直要求的高水平的支持、灵活性和创新的解决方案，使他们能够削减成本，提高效率，加强他们的竞争优势。"汤普森继续说："2012年对m-hance来说是具有里程碑意义的一年。我们推出了我们自己的创新的集成云、移动和社交ERP解决方案系列，获得了一些重要的新业务，并在改进我们的产品和服务方面取得了重大进展，为我们的客户带来了真正的、切实的投资回报节省。我们将继续大力投资于我们的解决方案，以推动进一步的生产力效益，同时寻求进行战略收购，以加强我们的市场地位。" m-hance是在收购了Calyx Software、Gyrosoft、Trinity Computer Services以及MentecPlus、Touchstone Group和Maxima Holdings plc的元素后成立的，目前m-hance在曼彻斯特、伦敦、拉夫堡、都柏林、格拉斯哥和美国的办事处有230名员工支持。</w:t>
      </w:r>
    </w:p>
    <w:p>
      <w:r>
        <w:rPr>
          <w:b/>
          <w:color w:val="FF0000"/>
        </w:rPr>
        <w:t xml:space="preserve">id 281</w:t>
      </w:r>
    </w:p>
    <w:p>
      <w:r>
        <w:rPr>
          <w:b w:val="0"/>
        </w:rPr>
        <w:t xml:space="preserve">冬季经典赛的取消没有什么可大惊小怪的 如果你需要一个例子来说明NHL所处的雪球小镇有多小，那就不要再看关于冬季经典赛取消的持续叫嚣了。听着，这是一个很好的游戏，即使它在加拿大基本上是无关紧要的，因为它的收视率比加拿大冰球之夜的常规赛季的晚上还要低。在美国，对于体育赛事来说，收视率一直很好，但在不断下降。这场比赛吸引了大多数秋季周六的赏心悦目的大学橄榄球比赛会得到的东西。但它在NHL的省级世界中如此突出，因为那些经营NHL的人在销售联盟方面是如此无能，你会怀疑这些人是否能推销免费的汽油。相对而言，像冬季经典赛这样的好主意在NHL就相当于万宝路人。当然，这是一个有效的，即使是适度的冰球广告，特别是有HBO的成分。但每年一个下午的360万观众，并不能让那些像煤渣项链一样挂在NHL脖子上的下沉的特许经营权动摇。如果NHL依靠冬季经典赛来赢得周边的球迷，那么联盟的麻烦比任何人想象的都要大。业主们取消了它。那又怎样？随着各种媒体的愤慨，你会猜到NHL剥夺了波士顿布鲁斯最近的斯坦利杯，而把戒指戴在瑞安-凯斯勒、亚历克斯-伯罗斯和马克斯-拉皮尔身上。球迷们不应该关心。这一直是业主的宝贝。这是他们的招摇撞骗的节日。而当他们把它拿出来的时候，业主是唯一应该注意的人。即使你为在户外进行NHL比赛所涉及的固有的浪漫主义而陶醉，你也不会永远陶醉。冬季经典赛总是有保质期的。NBC只允许NHL有这么多次的机会，而且在有限的场地上，它可以发挥作用。底特律将得到它的游戏。哎呀，这可能是今年的事。NHL可以很容易地在接下来的几周内取消它。如果没有，联盟已经取消了326场比赛。再多一场又如何？这并不是什么耻辱，也不值得任何人去发牢骚。那些失去预订的酒店老板会没事的，谢谢。唯一的耻辱是，在一个收入创纪录的联盟中，目前这种为3%到5%的冰球相关收入而进行的猫斗，其痛苦程度足以使整个赛季处于边缘状态。最新的Luongo 如果加人队想在他们目前毫无用处的500万美元的罗杰斯竞技场记分牌上砸点东西，我们可以建议。谢谢你，Kevin Lowe。在《省报》最近披露了埃德蒙顿油人队在罗伯托-卢昂戈的竞争中出人意料地后来居上之后，罗威公开承认，当他看到自己的球网情况时，并没有完全被信心所淹没。"守门员是一个问号，"洛维在一次电台采访中承认。"我这样说是为了尊重德文-杜布尼克和卡比（尼古拉-卡比布林）。卡比一直在受伤，他已经接近40岁了。"他为我们提供了连续的强大的守门员，但他的健康是一回事。"关于杜布尼克，他继续说道。"如果他要接替一号工作，他现在必须出去证明。"卢昂戈对油人队的兴趣了如指掌，他给 "埃德蒙顿质疑其守门员 "的故事情节做了一个巧妙的调整，戴上了他的格兰特-富尔油人队的老式面具，并在微博上发布了它的万圣节。不给糖就捣蛋？崇高的东西，真的。布莱恩-伯克一定很喜欢它。尽管有报道说，多伦多和温哥华之间关于卢昂戈的交易还没有完成，这就是为什么温哥华的助理总经理劳伦斯-吉尔曼和高级顾问斯坦-斯米尔本周在阿伯斯福德，侦察多伦多马利队的情况。巧合的是，伯克和他的副手Dave Nonis也在现场。当然，在停工期间，各队不允许谈论交易，尽管如果他们这样做，谁会知道呢？大多数人仍然相信与多伦多的交易会得到完成。枫叶队需要一个</w:t>
      </w:r>
    </w:p>
    <w:p>
      <w:r>
        <w:rPr>
          <w:b/>
          <w:color w:val="FF0000"/>
        </w:rPr>
        <w:t xml:space="preserve">id 282</w:t>
      </w:r>
    </w:p>
    <w:p>
      <w:r>
        <w:rPr>
          <w:b w:val="0"/>
        </w:rPr>
        <w:t xml:space="preserve">分类 最近的帖子 2012年10月14日 星期日 关于阿曼达-托德的一封信，给折磨她的人 托尼-卢卡斯，平彻克里克之声 我宁愿这个勇敢的、悲伤的孩子还在我们身边。  她再也不会出现了。  来自不列颠哥伦比亚省的青少年阿曼达-托德本月因受到孤立和欺凌而自杀。  许多人在10月15日星期一穿上支持反欺凌的颜色，（粉红色），特别是为阿曼达（蓝色）。  看到人们明天穿上这些颜色的衣服，可能会让其他人大开眼界。  它可能会让一些欺凌者在做残忍的事情之前想一想。  它可能会帮助人们支持那些被残忍对待的人，而不是放过他们。阿曼达-托德在13岁时做了一件愚蠢和天真的事，导致她在15岁时死于自己的手中。  她脱掉了衣服。  在家里，她独自一人脱掉了衣服。她是否认识到这种行为是多么的公开？   当她独自在房间里，当她在互联网上与其他人见面和交谈时。她被鼓励 "闪光"。  根据她死前不久发布的Youtube短片，她确实在一年后暴露了自己。  我只能猜测，不管她向谁暴露了自己，她最初都向她保证她是安全的，这是他们两个人之间的私事。   我不会猜测用什么话来奉承她，让她透露更多信息，但她花了一年时间才决定这样做，这很说明问题。  对于这个孩子来说，即使是在安全的家里为别人的挑逗而脱衣服，也一定需要勇气和不小的天真。  是的，她犯了一个错误。我所知道的是，有人获得了她的信任。  她在寻找赞美和接受，就像大多数人那样。  她没有界定是向一个人还是向更多人提供她的身体图像。  后来，一个她不认识的人开始使用这些数据来威胁她。  某个男性，年龄不详，试图敲诈她。她先前的错误导致了她被跟踪、缠扰、勒索、嘲笑、羞辱、排斥、抑郁，导致她进一步做出错误的个人选择，最后导致她最终自杀身亡。对于那个试图利用这些信息的人，无论你是如何得到她的照片的。  我不能希望你比你现在的情况更糟。  你就是那个最初勾引她脱衣服的人吗？  即使你不是，你也是一个骗子，一个懦夫，一个恶霸，一个跟踪者，一个勒索者。  如果这一切开始时你是个成年人，你就是个恋童癖，无论你是什么年龄，你都是，至少你是悲剧的帮凶。  如果让我选择谁在社会上活着，是一个在13岁时犯了错误、有一些人格问题的15岁女孩，还是你，这没有什么好争的。  如果不阻止你，你将继续传播痛苦。你可能会试图将这一切归咎于你所影响的受害者。我希望你能在法律的最大范围内被判有罪。  不要自欺欺人，它们是犯罪。阿曼达选择结束自己的生命，因为她的抑郁症持续了多年。  听起来，她的个人地狱大部分是由你的行为开始的。在她死之前，她在互联网上袒露了自己的灵魂。  这很勇敢，比脱衣服还勇敢。  她年纪大了，聪明了，无限悲伤了，现在更明白互联网的力量。   袒露你的灵魂从来不是一件容易的事，也很少是漂亮的事，而且总是让做了这件事的人变得原始而脆弱。  这是一个强大的行为。  她的行动可能会改变法律，即使她不在这里看到这些变化。我希望其他人学会，特别是那些帮助折磨这个女孩的人。  我希望那些去派对上庆祝她死亡的人是一群害怕的孩子，他们聚集在一起，互相支持，因为他们知道自己的行为是错误的。  我打赌那是一个有趣的聚会，有趣到歇斯底里的地步。  你们试图向自己证明，你们不会像阿曼达那样因为自己的行为而被抛弃和排斥。我相信你们希望你们在一起的人数能够证明你们的行为是正确的。  我可以猜测，无论聚会有多有趣，它都被内疚和羞耻所困扰。我希望你们中至少有几个人认识到这一点，并决定成为更好的人。  如果你们是她的年龄，你们仍然是孩子，仍然要学习如何去做。</w:t>
      </w:r>
    </w:p>
    <w:p>
      <w:r>
        <w:rPr>
          <w:b/>
          <w:color w:val="FF0000"/>
        </w:rPr>
        <w:t xml:space="preserve">id 283</w:t>
      </w:r>
    </w:p>
    <w:p>
      <w:r>
        <w:rPr>
          <w:b w:val="0"/>
        </w:rPr>
        <w:t xml:space="preserve">日产Juke并不像它应该有的那样经济。诚实的约翰听到一位读者对他们妻子的日产Juke的燃油经济性感到失望。我的妻子最近购买了一辆新的日产Juke四轮驱动自动车。日产宣称综合油耗为37.2mpg，在Extra Urban循环中为47.1mpg，但在行驶300英里后，我们的平均油耗只有29.6mpg，在长途旅行中还没有更好的31.1。我们被告知，一旦汽车运行正常，就会监测消耗量，但那时已经超过了一个月的回报期。我妻子很喜欢这辆车，但如果数据没有明显改善，我们就不会保留它，可能会换成柴油车。如果它不符合制造商的性能要求，我们有什么权利？HM, Co Antrim 你引用的是欧共体实验室测试的燃油数据，这完全是不现实的，但这是制造商在法律上唯一允许引用的数据。现在和以前都不能保证司机能达到这些数字，所以你没有理由拒绝这辆车。根据实际燃料调查的反馈，www.honestjohn.co.uk，Juke DiG-T 4x4 CVT的平均经济性为31.1mpg。把车换成别的东西是很愚蠢的，因为经济上的损失将远远大于你通过改善经济性而收回的东西。从长远来看，现代柴油机也有许多潜在的昂贵问题。</w:t>
      </w:r>
    </w:p>
    <w:p>
      <w:r>
        <w:rPr>
          <w:b/>
          <w:color w:val="FF0000"/>
        </w:rPr>
        <w:t xml:space="preserve">id 284</w:t>
      </w:r>
    </w:p>
    <w:p>
      <w:r>
        <w:rPr>
          <w:b w:val="0"/>
        </w:rPr>
        <w:t xml:space="preserve">网站搜索 常见问题 如果有亲属在家中死亡，我应该怎么做？当预期的死亡发生在家中或疗养院时，应联系一直在治疗死者的医生。只要死者在最后患病期间（在之前的14天内）看过医生，医生或同事就会到场确认死亡的发生，或允许将死者转移到殡仪馆，如果你希望这样做。然后你可以联系你所选择的殡仪公司，它将出席并将死者转移到它的场所。如果有亲戚在医院去世，我应该怎么做？如果在医院住院的亲属死亡，治疗死者的医生通常能够签发死亡原因的医疗证明。问问病房的工作人员或医生，你需要做什么来领取这份证明，或者打电话给你当地的殡葬公司咨询和联系电话。大多数医院会让家属有机会在转出病房或私人房间前与死者坐在一起。医院甚至可能有一个专门用于此目的的安息礼拜堂。然后，死者将被送往停尸房，由你选择的殡葬公司接走。如果医生不出具死亡原因的医疗证明，通常是因为围绕死亡的情况意味着应将其提交给皇家验尸官作进一步调查。医生只有在知道死因的情况下，才可以填写《死因医学证明》，因为他们在死亡发生前的14天内曾为死者看过这种疾病。医生不能签发《死亡原因医学证明》，如果死者：- 死于暴力或非自然死亡；死于原因不明的突然死亡；死于监狱中，或死于需要根据任何其他法案进行调查的地方或情况。如果死亡不符合这些标准，但死者在死前不久接受了手术，或有可能是工业疾病的迹象，那么医生很可能不会填写《死因医学证明》，而是将死亡转给死亡发生地所在分区的皇家验尸官。如果死亡被移交给英国皇家验尸官，他们的办公室将安排把死者带到他们的停尸房，以便对死亡进行调查，如果有必要，还可以进行审讯。女王陛下的验尸官是做什么的？皇家验尸官的办公室可以追溯到撒克逊时代，并在几个世纪中不断发展。一般来说，皇家验尸官过去是，现在也是，在与灾难和财产权、宝藏、沉船等有关的法律事务中代表皇室行事，从而导致对在这种时候发生的许多死亡进行调查。对所有突发和无法解释的死亡拥有完全的管辖权是他/她权力的自然延伸，这也构成了他/她今天工作的主要部分。最初，皇家验尸官被命名为 "Coronae Curia Regis"--皇室诉讼的保管人。今天，皇家验尸官的正确头衔是--"女王陛下的验尸官，通常负责一个地方当局的全部或部分地区，即 "女王陛下的验尸官负责南安普顿"。今天，死因裁判官的主要职责是：调查所有突发和意外死亡事件，调查所有在国外发生的、尸体被送回英国的死亡事件；批准将尸体运出英格兰和威尔士；在宝藏方面代表英国政府行事。担任皇家验尸官一职的人通常有法律背景，而且经常是一名律师。他/她也可以是具有法律背景的医生，有时两者都是。虽然地方政府提供死因裁判服务，并支付所有费用--包括代表死因裁判的殡葬公司的搬运费用--但死因裁判不受雇于地方政府，只对女王陛下的一位国务大臣，即内政大臣负责。死因裁判官服务由皇家死因裁判官管理，他由一名副手协助，因为该服务必须是</w:t>
      </w:r>
    </w:p>
    <w:p>
      <w:r>
        <w:rPr>
          <w:b/>
          <w:color w:val="FF0000"/>
        </w:rPr>
        <w:t xml:space="preserve">id 285</w:t>
      </w:r>
    </w:p>
    <w:p>
      <w:r>
        <w:rPr>
          <w:b w:val="0"/>
        </w:rPr>
        <w:t xml:space="preserve">2012年11月17日博客亮点阿瓦雷兹将不得不等待 "超级战斗 "尽管目前WBC轻中量级冠军Saul "Canelo" Alvarez渴望与五次世界冠军Floyd Mayweather Jr.或中量级冠军Sergio "Maravilla" Martinez战斗，但WBC主席Jose Sulaiman表示，Saul的下一场战斗必须是对Erislandy Lara或Vanes Martirosyan。这将取决于谁在周六在拉斯维加斯举行的最后淘汰赛中获胜，他们之间的冲突。"索尔是一个在大联盟中的拳击手。他是一个偶像，他以正确的方式追求他的职业生涯，甚至面对并击败了沙恩-莫斯利，2 苏莱曼说。"他是一个有纪律、有奉献精神和有责任心的拳击手。这是一个事实，他有足够的成熟度来面对最好的英镑，弗洛伊德-梅威瑟或对小塞尔吉奥-马丁内兹。"但索尔致力于与瓦内斯-马尔蒂罗相或埃里斯兰迪-拉拉进行强制性比赛，他们将在下周六为挑战世界冠军的机会而战斗。在此之后，"卡内罗 "可以选择谁将是他的下一个对手 "Sulaiman说。苏莱曼补充说："因此，索尔的计划将不得不等待，直到他完成了他的这场强制性比赛的承诺"。</w:t>
      </w:r>
    </w:p>
    <w:p>
      <w:r>
        <w:rPr>
          <w:b/>
          <w:color w:val="FF0000"/>
        </w:rPr>
        <w:t xml:space="preserve">id 286</w:t>
      </w:r>
    </w:p>
    <w:p>
      <w:r>
        <w:rPr>
          <w:b w:val="0"/>
        </w:rPr>
        <w:t xml:space="preserve">在停火前的最后几个小时，在加沙市的一所联合国学校里，挤满了逃离以色列炮击的家庭，一个大约13岁的女孩把一张从饼干包装纸上撕下来的纸板推到我的一个同事手里。这是一份未来的清单，其中有一个拼写错误：我希望停止战争，我希望生活在幸福的生活中，我希望永远[和平]的步伐 快乐的梦想 但这是加沙，一个噩梦可以成真的地方。她的家人匆匆离开了靠近以色列边境的家，此前，以色列投下了数千张传单，警告他们将对他们的街区进行打击。他们离开后不久，以色列人就开始轰炸了。停火是否让这个有梦想的女孩更接近她想要的生活？可能不会。自2005年以色列将其军队和定居者撤出加沙以来的几年里，已经发生了许多次越界杀人事件。它们都是在停火之后发生的，有些是默许的，有些是由外国外交官安排的。所有这些都失败了。这是因为以色列和2007年接管加沙内部控制权的哈马斯长期处于战争状态，有时是冷战，有时是热战。哈马斯对以色列强大的军队没有构成严重的威胁，但它已经显示出很难被打败。我知道在边界铁丝网的另一边，在像斯德洛特这样饱受摧残的城镇，有一些孩子和联合国学校里的巴勒斯坦女孩有同样的希望。短暂的喘息？双方的成年人都对未来持更多的怀疑态度。在宣布以色列同意停火的同时，以色列总理本雅明-内塔尼亚胡告诉以色列人，他知道他们中的一些人一直期待着采取更严厉的军事措施，并表示这些措施在未来可能仍然是必要的。停火协议 以色列结束对加沙地带的所有海、陆、空敌对行动，包括入侵和针对个人的行动 加沙的所有巴勒斯坦派别停止对以色列的所有敌对行动，包括火箭弹和边境袭击 在停火开始24小时之后。就开放进入加沙的过境点并允许人员和货物自由流动开始谈判 埃及将收到双方的保证，他们将遵守协议，并将跟踪任何关于协议被破坏的报道 为以色列第二新闻频道进行的民意调查在停火生效前发表，称70%的以色列人反对停火。在加沙的一家医院里，一名30岁出头的男子头上缠着绷带，胸部有弹片伤，他认为除了短期内，这不会有任何改变。"犹太人不想要停火，这对他们根本不起作用......。不管有没有停战，都不会有很大的区别。"在开罗，哈马斯的政治领导人哈立德-梅沙尔宣布胜利。"上帝已经迫使犹太复国主义者停止打击我们在加沙的人民，他们已经服从了我们的条件。"另一方面，内塔尼亚胡先生的官员说，以色列已经给哈马斯造成了真正的伤害，并给它上了一课，加强了以色列威慑敌人的能力。脆弱的理解 如果说，停火是一个平局的话。它对以色列和哈马斯都有利。他们都可以声称加强了自己的地位。但历史表明，如果停火不能为解决以色列和巴勒斯坦之间冲突中不断恶化的问题的政治进程争取时间，那么停火就不会持久。这一次，停火伴随着一页书面的 "谅解"，解决他们之间的一些大问题。巴勒斯坦人应该停止向以色列开火。以色列应该开放进入加沙的过境点，为人员流动和货物转移提供便利。停止发射火箭弹和解除封锁是一些因素，如果它们发生，可以真正改善人民的生活，甚至在成人和儿童中恢复一些对未来的希望。但是，以色列已经多次说过，封锁对其安全至关重要，而且即使哈马斯在自己的战士中执行停火，它也可能难以控制加沙较小和较激进的武装团体。可悲的是，除非出现政治奇迹，否则下一次将紧张局势变成暴力的螺旋式上升的条件仍然存在。新的埃及已经赢得了美国政府的赞誉。</w:t>
      </w:r>
    </w:p>
    <w:p>
      <w:r>
        <w:rPr>
          <w:b/>
          <w:color w:val="FF0000"/>
        </w:rPr>
        <w:t xml:space="preserve">id 287</w:t>
      </w:r>
    </w:p>
    <w:p>
      <w:r>
        <w:rPr>
          <w:b w:val="0"/>
        </w:rPr>
        <w:t xml:space="preserve">是的，只需提交一份申请文件，不需要在通常的12-16周的过程中与香港移民局来回奔波，直到通知案件结果。这是一个非常罕见的大满贯申请。这在实际中几乎闻所未闻（至少在我的经验中），尽管在20世纪90年代末有一个例子，我们在短短2周内批准了一个单一的投资签证申请。然而，那个案例是独特的个体，与24小时前我们的客户获得批准的案例相比，并不具有可比性。虽然我们在任何时候都有很多投资签证申请，但这个案例特别值得注意，所以我想我应该与你分享它的特点，并希望能为你提供一些关于投资签证案例的质量，在投出的第一个球就遇到全垒打。客户 "西蒙 "最初于今年5月29日通过Skype与我们预约了一次咨询。在一个小时的会谈中，我了解到他是美国公民，已经在香港居住了两年，而他当时的工作签证将在7月的最后一天，也就是大约9周后到期，同时他的工作合同也将到期。西蒙在国际非营利部门有30年的工作背景，最初来香港是担任教育工作。虽然他已经收到了延长雇佣合同的邀请，而且这次的条件更加优惠，但他发现在香港市场，他长期以来的特殊兴趣领域还没有得到满足，他想了解他留在香港特区的移民选择，以便能够开展这项活动。由于Simon要去出差，我们确定了一个日期，在几周后的6月14日见面讨论接下来的步骤。在那次会议上，西蒙同意，在充分考虑了与投资签证申请相关的挑战后，他希望继续进行下去，我们也相应地准备开始他的案件工作。案件准备 西蒙需要做的第一件事是成立一家香港有限责任公司并获得商业登记证书。我们把他介绍给我们的合作伙伴同事，他们代表他进行了这项工作，整个过程，包括开设公司的银行账户以接收他的投资资金，在6月底前完成。同时，我们为他准备了一份定制的、详细的要求清单，以及我们能够帮助他制作的材料清单，以便向香港移民局适当地展示他的商业计划。大约两周后，在7月中旬，我们再次会面，审查我们在文件和论据制作方面的进展情况，并准备计划提交战略。提交策略 西蒙为他当时的雇主工作的最后一天是他的工作签证到期的同一天（2周后）。这一点，再加上他继续为工作而旅行的责任，意味着我们需要对如何提交他的申请进行策略。因此，我们决定采用以下方式。(a) 在他的工作/签证逗留期限的最后一天（7月31日），他将前往澳门并以访客身份再次入境（他确实这样做了，在抵达后获得90天）。(b) 我们将于8月14日提交他的申请，（我们做到了），在他的公司银行账户被注入他准备用来资助业务的100万港币后的一天。(c) 他将在8月15日前往美国进行为期10周的访问（他确实这么做了）。案例论证 他的申请的主要内容如下。(1) 他的特殊定位在香港没有得到满足，他有经验和资源来满足这个定位。(2) 虽然业务本身是盈利的，但除了向自己支付合理的收入和最终获得投资资本的回报外，他还计划将所有额外的利润重新投入到业务中去，因为它们已经实现。(3) 他的预测设想在当地创造以下就业机会。- 1名全职员工，7个月后。- 2名10个月后的兼职员工。- 24个月后，总共有4个全职工作。(4) 预计第15个月末的营业额为180万港元，第24个月末为250万港元。(5) 业务的可用现金为100万港元。(6) 业务将从虚拟办公室开始，并将升级到专用的独立商业场所。</w:t>
      </w:r>
    </w:p>
    <w:p>
      <w:r>
        <w:rPr>
          <w:b/>
          <w:color w:val="FF0000"/>
        </w:rPr>
        <w:t xml:space="preserve">id 288</w:t>
      </w:r>
    </w:p>
    <w:p>
      <w:r>
        <w:rPr>
          <w:b w:val="0"/>
        </w:rPr>
        <w:t xml:space="preserve">使用奥斯特A5涡轮的意义评论在你的房子里有宠物是幸福的秘密。如果你的生活不快乐，那么你就会被引导到在你的家里留下一只小狗。然而，保护一只小狗并不是一件容易的事。宠物必须吃健康的食物。你还必须定期带着你的宠物去散步，使它成为一种瘾。你还必须对你的宠物给予正确的健康护理。也有很多东西是你需要为你的宠物购物的。每个宠物都应该购买的一个重要因素是小狗的剪子。你会发现相当多的解释，为什么你应该得到一个与剪子同步的。小狗的毛发也可以通过小狗剪子剪掉。宠物剪子有各种其他种类。但你有责任在你的狗身上购买Oster A5 Turbo Review。对于那些经历过这篇文章的人来说，你会发现购买最佳宠物剪的方法。在这里，我想说的是，我们要做的是，把我们的工作做得更好，把我们的工作做得更好。你必须找到一个是简单的使用。此外，你刚刚购买的剪子必须是锋利的。你会发现使用宠物剪子非常容易。在你买了安迪斯AGC 22360评论后，你的小狗的毛发也可以用剪子来修剪。修剪宠物的毛发是一个健康的因素。养宠物的人必须购买一个小狗剪子。质量和标志将解决奥斯特A5 Turbo评论的价格。宠物剪子可以通过每个人都买得起。你将不再为你购买安迪斯AGC 22360评论的决定而感到抱歉。淘宝网上有很多卖家，他们都有自己的淘宝网店。小狗剪子应是一个很好的选择，除了为他们的宠物主人。你会从许多优秀的来源购买动物剪子。奥斯特A5涡轮评论也可以从任何小狗店购买。小狗剪子也会从网上买。有很多网站都在推广小狗剪子。在购买小狗剪子之前，你必须先测试价格。您可以在家中舒适地获得安迪斯与奥斯特的对比。</w:t>
      </w:r>
    </w:p>
    <w:p>
      <w:r>
        <w:rPr>
          <w:b/>
          <w:color w:val="FF0000"/>
        </w:rPr>
        <w:t xml:space="preserve">id 289</w:t>
      </w:r>
    </w:p>
    <w:p>
      <w:r>
        <w:rPr>
          <w:b w:val="0"/>
        </w:rPr>
        <w:t xml:space="preserve">我们想成为作家》是一部融合了原创采访、评论、建议、八卦、轶事、分析、历史以及1974年至1978年期间与现在具有传奇色彩的爱荷华作家工作室的近30名毕业生和教师的访谈录，内容精彩而富有洞察力。在那些年出现的人才中--写作、批评、饮酒和在教室里的辩论，以及...更多 我们想成为作家》是对1974年至1978年期间在现在具有传奇色彩的爱荷华作家工作室的近30名毕业生和教师的原创采访、评论、建议、八卦、轶事、分析、历史和旁白的滚动和深入的融合。在那些年出现的人才中--在爱荷华城的教室和酒吧里写作、批评、喝酒和辩论--有年轻的作家，他们成为了约翰-欧文、简-斯迈利、T-C-博伊尔、米歇尔-亨文、艾伦-古尔加努斯、桑德拉-西斯内罗斯、杰恩-安妮-菲利普斯、詹妮-菲尔德、乔伊-哈乔、乔-哈德曼以及许多其他人。对于所有作家、读者、历史爱好者以及任何曾经 "想成为一名作家 "的人来说，这本书充满了真知灼见和灵感的宝库。"在那个时期，教师往往是某个年龄段的男人，他们认为竞争是某种程度上的关键，即诺曼-梅勒时期。故事是，如果你不同意诺曼，或给他一个不好的评论，他就会打你的鼻子。你应该在餐馆里打架"。T.C.博伊尔谈他的短篇小说《溺水》。"我得到了25美元，这真是太好了...。你知道，用你自己的大脑的产品得到25美元？在当时的爱荷华市，你可以为此买很多啤酒。"(少）社区评论 我已经读了大约100页，它不同于你在当今世界遇到的任何关于创意写作的书。这本书以1975-78年爱荷华工作室的一群作家为例，问他们那是什么样子的，他们学到了什么，现在回想起来他们有什么想法？有很多大人物在他们成为大人物之前，就在反思通过等级写作是什么样子。有很多不知名的人有好东西可说。(完全公开：我和许多人一起参加了爱荷华工作坊。 我已经读了大约100页，这本书不同于你在当今世界遇到的任何关于创意写作的书。书中介绍了1975-78年爱荷华工作室的一批作家，并询问他们当时是什么情况，他们学到了什么，现在回想起来他们有什么想法？有很多大人物在他们成为大人物之前，就在反思通过等级写作是什么样子。有很多不知名的人有好东西可说。(完全公开：我和书中的许多人一起参加了爱荷华讲习班，我在这些页面中被引用了）。(少）我实际上是为我最好的朋友申请这本书，她在写作方面有很大的天赋。她正在开始写书，我认为这将是帮助她的一个好工具。当她读完这本书时，我会让你知道她的想法。再次感谢你提供这本书。我们想成为作家》是近30名学生和老师在1970年代参加备受尊敬的爱荷华作家工作坊时的对话。有时，写作就像许多人在一个房间里讨论这本书，因为它是转录的，一个人的部分似乎与上一个人所说的相联系。"我们想成为作家 "之所以这样命名是有原因的--不是所有的人实际上都成为了作家。虽然其中有一些了不起的作家，但他们在1970年代参加了受人尊敬的爱荷华作家工作室的近30名学生和教师之间的对话。有时，写作就像许多人在一个房间里讨论这本书，因为它被转录下来了，一个人的部分似乎与上一个人所说的相联系。</w:t>
      </w:r>
    </w:p>
    <w:p>
      <w:r>
        <w:rPr>
          <w:b/>
          <w:color w:val="FF0000"/>
        </w:rPr>
        <w:t xml:space="preserve">id 290</w:t>
      </w:r>
    </w:p>
    <w:p>
      <w:r>
        <w:rPr>
          <w:b w:val="0"/>
        </w:rPr>
        <w:t xml:space="preserve">活得好。eco NEWSLETTER Death by Television 2012年9月5日 "要么运动，要么死亡"。这是在美国运动医学学院第58届年会上大声喊出的信息。坐在电视前的人将比我们其他人更早死亡。虽然这听起来很夸张，但这是一个有研究支持的事实。我经常读到，即使是 "一点点 "的运动也会对我们的健康有益。我记得有一个让人们运动的活动--把车停在停车场的远角，或者走楼梯而不是电梯，被建议作为提高我们活动水平的方法，有些人希望额外的5-10分钟的适度活动会使我们健康并延长我们的生命。请不要被愚弄，以为逐渐提高我们的活动水平就足以克服我们在现代生活方式中做出的牺牲。虽然运动确实可以减少早死的风险，但即使每周运动四到七个小时也不能克服花时间在电视前的影响。位于马里兰州贝塞斯达的国家癌症研究所的身体活动流行病学家和调查员查尔斯-E-马修斯博士评估了超过24万名年龄在50至71岁之间的无病成年人。他想看看看电视和运动水平与死亡率之间的关系。他发现，"久坐行为水平较高的人，如长期看电视，其死亡率高于较活跃的人--即使他们参加了推荐的最低水平的适度体育活动"。在工业化出现之前，当我们是农民和渔民时，当我们的生活取决于我们努力工作的能力时，我们很少经历心脏病或癌症。我们的身体是不可思议的愈合机器，有大量的氧气来支持我们的免疫系统，我们可能更有能力对我们吸收的少量污染物进行解毒。随着生活变得更容易，有了汽车、卡车和省力的设备，我们不仅能够减少对我们的体力劳动要求，我们还能够追求与健康生活方式相悖的娱乐活动。一个完美的例子。电视晚餐。你还记得那些分节的铝箔菜吗？肉类、蔬菜、土豆，甚至还有温热的甜点！这些都是完美的准备，以节省时间。为了节省厨房的时间，它们被完美地准备好，并被方便地包装在电视前的托盘桌上。多么奢侈啊 -- 或者也许不是。不幸的是，食物被加工得越多，营养就越少，毒性就越大。随着转基因食品的出现，这些食物（或者我应该说，类似于可食用的食物的物质）对我们的身体来说就越发无法辨认。北美，实际上是世界，正变得越来越胖。过去，我们被告知，遵循食物指南（大量的淀粉和谷物，促进糖的生产和炎症），加上适度的运动，将保持一个健康的身体。现实情况是，适度的运动，甚至 "适当 "的饮食，都不能对抗主要水平的不活动的影响。我们的身体被设计为活跃、移动、运作、充满活力的循环，日复一日地耗尽我们的资源。我们中的许多人的工作环境让我们一动不动--开车、在办公桌前工作、阅读、学习，当然后来还在电视前放松。不仅我们的身体萎缩，而且我们的大脑也变得久坐不动。锻炼帮助我们克服我们已经变得根深蒂固的不活动水平。基本的活动水平是不够的。如果我们要克服坐着、看电视、使用汽车和iPod使我们不活动的影响，运动必须成为一种日常文化。仅仅从停车场走过来，或者走楼梯而不是坐电梯是不够的。这是一个开始，但它不足以拯救我们。我们在这个世界上有一些惊人的奢侈品，但我们用我们的健康为它们付出了代价。现在是时候开始做出正确的选择了，这样我们就不会付出最终的代价。为了那些爱你的人，不要活得太慢 -- 动起来吧。</w:t>
      </w:r>
    </w:p>
    <w:p>
      <w:r>
        <w:rPr>
          <w:b/>
          <w:color w:val="FF0000"/>
        </w:rPr>
        <w:t xml:space="preserve">id 291</w:t>
      </w:r>
    </w:p>
    <w:p>
      <w:r>
        <w:rPr>
          <w:b w:val="0"/>
        </w:rPr>
        <w:t xml:space="preserve">信条与教法之间的关系是什么？这是在信仰和基础知识论坛上讨论的关于信条和教法之间的关系，是主要话题的一部分；Salaam Alaikum，根据标题，我一直想知道信条对教法有什么样的影响。我可以...信条和教法之间的关系是什么？我一直在想，信条对教法有什么样的影响？我可以想到几个方面：1）这些天，苏菲派似乎更倾向于规定某种形式的taqlid mad'habi，即使他们的mad'hab否认外行有这种义务，比如写在Sunnipath/Qibla上的Shafi'is和百分之九十九的现代哈纳菲派。2）同样，还有一些明显的例子，如《探访先知（salallahu alayhi was-salaam）的坟墓章》，并试图使在坟墓上建造圆顶合法化，还有其他毫无根据的事情，如乌斯和诵读法蒂哈。还有什么其他的事情呢？后来的哈乃斐、沙斐、马利基学者的 "阿基达 "对他们的教法作品产生了什么样的影响？有意义吗？不重要的？</w:t>
      </w:r>
    </w:p>
    <w:p>
      <w:r>
        <w:rPr>
          <w:b/>
          <w:color w:val="FF0000"/>
        </w:rPr>
        <w:t xml:space="preserve">id 292</w:t>
      </w:r>
    </w:p>
    <w:p>
      <w:r>
        <w:rPr>
          <w:b w:val="0"/>
        </w:rPr>
        <w:t xml:space="preserve">书籍描述 出版日期：1998年7月荣格的理论是有意义的巧合在我们的生活中起着重要的作用，一位执业的荣格心理治疗师对这一理论的阐述。霍普克通过现实生活中的例子，告诉我们可以理解并使同步性发挥作用，使我们过上更丰富、更满意的生活。--这段文字指的是该书的绝版或不可用版本。一位执业的荣格心理治疗师讲述了荣格的理论，即有意义的巧合在我们的生活中发挥着重要作用。霍普克通过现实生活中的例子，告诉我们可以理解并使同步性发挥作用，使我们的生活更丰富、更满意。这本由霍普克收集的令人愉快、引人入胜的真实故事集，强烈推荐给处于任何发展水平的 "神秘主义者"。他的作品告诉我们，这些最早被卡尔-荣格称为 "同步 "的巧合事件，迟早会在我们所有人的生活中发生。而且它们不仅仅是巧合。很多时候，失业的发生恰好把人从更大的灾难中拯救出来。一个人可能不顾他的声音教练的建议，考虑在试镜中使用某首歌曲，但在去试镜的路上在广播中听到了这首歌。这促使他使用这首歌，他得到了梦寐以求的角色。另一个人在沙漠中遇到了来自遥远的过去的人，这次会面完全改变了这个特定人的未来。霍普克也讨论了梦的同步性。值得称道的是，他还谈到了对小事件赋予重大意义的问题，并涵盖了那些将 "神秘 "事件吹得不成比例的人。这是一本耐人寻味的人们生活中的真实短篇故事集，非常值得一读。一旦你拿起这本书，你将被迫继续阅读；然而，你必须时常暂停，以消化其强大的信息。霍普克成功而简洁地说明了我们生命的马赛克。每个人的生活都是独特的，都有一个 "情节"，其中的 "巧合 "是有意为之的，是有意义的 "意外"。霍普克雄辩地阐述了荣格所称的 "同步性"，他提供了现实生活中同步事件的奇妙例子集。霍普克表明，我们生活的每个方面都有意义，是我们必须遵循的道路上的一个步骤。我们生活中的每一个事件都是我们在这个星球上生活的整体织锦中的一个部分。通过 "随波逐流 "和避免阻碍流动，我们生命中的美丽 "故事 "将变得清晰可见。这是关于同步性的一个很好的介绍。易于阅读，但不是太基本。它有许多现实生活中意义重大的巧合的例子，中间还有解释。写得很好，读起来也不太乏味。它打开了你的思路，让你在自己的生活中寻找同步性。</w:t>
      </w:r>
    </w:p>
    <w:p>
      <w:r>
        <w:rPr>
          <w:b/>
          <w:color w:val="FF0000"/>
        </w:rPr>
        <w:t xml:space="preserve">id 293</w:t>
      </w:r>
    </w:p>
    <w:p>
      <w:r>
        <w:rPr>
          <w:b w:val="0"/>
        </w:rPr>
        <w:t xml:space="preserve">预算案。阿利斯泰尔-达林用水枪试图灭火" 地产行业认为预算案中针对住房市场的一揽子措施是 "无效的 "和 "不够大胆"。房地产行业认为预算案中针对住房市场的一揽子措施是 "无效的 "和 "不够大胆"。由于价格下降了20%，完成的销售量下降了50%以上，新建筑水平下降了40%，业内人士希望采取戏剧性的举措，包括暂停所有的印花税，取消房屋信息包和新的财产信息调查表，在房屋出售前由卖家完成。但是，财政大臣阿利斯泰尔-达林宣布了五项措施，这五项措施在最近几天已经被广泛预告：额外的8000万用于共同所有权，5亿用于开发商重新启动停滞的住房项目，1亿用于委员会的生态住房，将17.5万以下住房的印花税假期延长至圣诞节，以及为抵押贷款支持的证券提供担保，以促进对购房者的贷款。全国房地产经纪人协会的首席执行官彼得-波顿-金说，这些措施 "基本上是无效的"，而且 "对首次购房者提供的东西很少"。他说："达林先生用水枪试图扑灭火。"英国领先的房屋建筑商之一，Crest Nicholson公司的首席执行官斯蒂芬-斯通说，政府鼓励向购房者贷款的投标 "早该进行了"。相关文章 同时，www.theratandmouse.co.uk ，一个直言不讳的网站被认为是房地产行业内最有影响力的网站，将这些措施视为 "垃圾"。很少有买家和卖家会看到任何直接的好处。首次购房者：超过80%的首次购房者购买低于17.5万的房屋，因此延长印花税假期可能会有所帮助，但开发商和房地产经纪人强调，关键是要鼓励贷款人放宽抵押贷款。伦敦买家：印花税假期将帮助少数人，因为一个平均公寓的价格超过29.5万。房地产经纪人Kinleigh Folkard &amp; Hayward说，首都只有5%的房屋售价低于17.5万。Chesterton Humberts中介公司的David Adams说，对高收入者征收50%的所得税将打击伦敦房地产市场，并 "加速金融专业人士向日内瓦和苏黎世的外流，这些地方已经铺好了欢迎垫"。关键工人：为HomeBuy Direct提供更多资金，这是一项针对收入低于6万的家庭的共同所有权计划，将帮助那些愿意与住房协会或开发商共同购买的人。但迄今为止，HomeBuy并不受欢迎，一个开发商Pentland Homes说，它曾试图推广它，但 "令人震惊的是，公众对它根本一无所知"。更广泛的市场：由于HIPs、PIQs和一些房产的印花税都仍然存在，房地产经纪人感到很失望。CB Richard Ellis的Nick Jopling说，政府的做法 "迄今为止未能对住宅市场产生任何重大影响"，预算案只是给出了更多相同的东西。其他房地产专家称，新房长期供应不足的问题也在很大程度上被忽略了。咨询公司King Sturge说，用于新生态住宅和困难开发商的资金最多只能提供4000套新住宅。该公司的研究主管安格斯-麦金托什说："这只是需要建设的一小部分"。全国住房联盟的首席执行官大卫-奥尔说："由于政府未能支持一个全面的建房计划，今年交付的房屋数量将下降到88年来的最低水平，即7万套。"没有激进的措施，这让最近报告买家登记数量回升的代理商和建筑商们感到失望。但是，新的数据显然指向一个正在改善的住房市场，当给予更多的审查时，就显得不那么乐观了。今天，英国税务与海关总署的数据显示，3月份全英国有6万套房产销售，比2月份增加了40%。但是，如果你调整数据，以消除每年春季销售的 "反弹"，上升只有13％，销售仍然是自20世纪70年代以来的最低水平，还不到2007年3月记录的一半数量。网站Rightmove称，英格兰和威尔士的平均要价在3月上升了0.9%。然而，这掩盖了巨大的地区差异 -- 在英格兰北部，典型的</w:t>
      </w:r>
    </w:p>
    <w:p>
      <w:r>
        <w:rPr>
          <w:b/>
          <w:color w:val="FF0000"/>
        </w:rPr>
        <w:t xml:space="preserve">id 294</w:t>
      </w:r>
    </w:p>
    <w:p>
      <w:r>
        <w:rPr>
          <w:b w:val="0"/>
        </w:rPr>
        <w:t xml:space="preserve">一种新的冠状病毒，你应该关心吗？我怀疑你已经错过了新闻，但在过去的几个月里，刚刚发现了一种新的感染病毒（并且到目前为止已经杀死了一个人）。这种病毒被认为是一种新的--以前从未在野外见过--的病毒（更准确地说，是一种新的冠状病毒），所以我们对它的行为方式确实没有什么线索，因为没有做太多的工作。冠状病毒的示意图--这种新病毒可能很像这个。来自Biowiki。我们只有两个人类感染这种新病毒的例子，但尽管如此，BBC和其他媒体通过将其与2002年的SARS冠状病毒（其病例死亡率约为八千多人中的10%）相比较，引发了混乱（也许是恐慌），事实证明，SARS冠状病毒是一个更加致命的事件。他们可能应该把它与普通感冒冠状病毒（即229E）进行比较--这是一个同样有效的例子。但这忽略了一点，在这个时间点上，这都是猜测。我们真的应该等待确凿的事实出现。那么，我们实际上知道什么？到目前为止发生了什么？我们第一次意识到这种新病毒（它还没有名字--也没有任何关于它的公开资料--这就是它的新颖之处）是在几个月前，荷兰的伊拉斯谟医学中心在一名沙特国民的致命肺部疾病病例中发现了这种病毒。几周前，它再次被发现，这次是在一名从沙特阿拉伯和卡塔尔旅行的卡塔尔公民身上。到目前为止，这个人还没有死亡（他在英国的重症监护室），但是当他被空运到英国时，他正遭受 "急性呼吸道综合症和肾衰竭 "的折磨，他们的健康保护局确认了这种病毒。通过对该病毒的基因组测序，英国团队确认它与荷兰测序的病毒高度相似。然而，这个序列尚未公布，所以我们不知道这与其他数十万种冠状病毒有什么关系。正如你所预料的那样，在对这种病毒的了解如此有限的情况下，有许多关于它的问题。这些都是最终影响公共健康的重要问题，毫无疑问，这些问题将在未来几个月得到解答。什么是冠状病毒？这些冠状病毒相当大，被包裹在脂肪膜内，有一个非常、非常大的基因组（大约3万个核苷酸），由具有正感极性的RNA组成。在这个巨大的基因组中编码的是十个基因，由于一些病毒的技巧而产生了很多的蛋白质。这些蛋白质是它能够感染和进入细胞（在这种情况下是人类气道细胞）、复制和制造新的病毒颗粒的原因。当然也在每一个步骤中对抗免疫系统。这种新病毒的基因组尚未公布，所以我们无法评论它的基因外观和功能。它是从哪里来的？我们不知道这种病毒来自哪里，也不知道为什么我们现在才看到它。也有可能这种病毒一直存在于人类中，只是由于PCR和深度测序等敏感的实验室测试，我们才能够检测到它。尽管如果它确实只导致严重的呼吸道疾病，这可能不是事实。当然，另一种理论是，这代表了这种病毒对人类的最初几次感染，可能是从中东地区的动物库中出现的。对该病毒进行测序，并将其基因组与其他已知的动物冠状病毒（禽类或蝙蝠）进行比较，也许能够确定它在哪里、何时以及如何感染这两名男子。它有多危险？到目前为止，我们只知道有两个这种病毒感染人类的案例。N=2的样本量并不足以得出任何有意义的结论。在这两名男子中，人们认为这种病毒引起了严重的呼吸道疾病发作，但如果不了解还有多少人被感染，以及哪些人出现了亚临床或只是轻微的疾病，我们就无法评论它到底有多危险。HPA知道中东地区有一些其他的呼吸道疾病病例，但这些病例还没有被证实与这种新病毒有关。但是到目前为止，对这两个人的接触者进行的初步跟踪研究还没有发现任何重大疾病的病例，尽管这两个人已经远远超过了病毒的潜伏期和感染性的高峰。</w:t>
      </w:r>
    </w:p>
    <w:p>
      <w:r>
        <w:rPr>
          <w:b/>
          <w:color w:val="FF0000"/>
        </w:rPr>
        <w:t xml:space="preserve">id 295</w:t>
      </w:r>
    </w:p>
    <w:p>
      <w:r>
        <w:rPr>
          <w:b w:val="0"/>
        </w:rPr>
        <w:t xml:space="preserve">谷歌在中国：一个道德问题？总部设在硅谷的互联网巨头谷歌与中国当局不受限制的审查制度作斗争。自由主义、自由市场对抗共产主义保护主义。许多跨国公司考虑到有利可图的商业机会而接受中国的条件。谷歌是其中之一--直到现在看来。然而，真的是审查制度--因而也是道德问题--使谷歌考虑离开这个亚洲国家，还是因为投资回报率低，"统治 "中国市场的前景更差的后果？商业道德越来越关注整个企业的价值观，以及一个公司如何将诚实、信任、正直、尊重和公平等价值观融入其政策、实践和决策。  信任？嗯，信任对谷歌来说是至关重要的。像其他任何人一样（据我所知，如果我错了，请纠正我），谷歌收集了我们的数据和（例如搜索）行为。我们允许这样做，因为我们信任这个 "友好的 "巨人，并认为他的工具（Gmail、Picassa、Youtube、谷歌图书、学者....）很有用，可以节省时间和金钱。如果我们这些客户不再信任谷歌，谷歌会发生什么？它要么成为一个专制者（给一个 "狗屎"），要么消失。</w:t>
      </w:r>
    </w:p>
    <w:p>
      <w:r>
        <w:rPr>
          <w:b/>
          <w:color w:val="FF0000"/>
        </w:rPr>
        <w:t xml:space="preserve">id 296</w:t>
      </w:r>
    </w:p>
    <w:p>
      <w:r>
        <w:rPr>
          <w:b w:val="0"/>
        </w:rPr>
        <w:t xml:space="preserve">尽管有巨魔，但我曾经遇到过一个真正的巨魔。不足为奇的是，我在一个厕所里遇到了她。事实上，那是在墨尔本中心的父母室，一个父母可以安静地换尿布和喂食的地方（也可以上厕所）。我注意到，这个女人没有带着孩子。但你知道，这并无大碍。但随后她开始对我、我的妹妹和我五个月大的儿子（幸好他的语言能力还没有发育成熟）进行谩骂。她的咆哮主要是沿着 "该死的外国杂种 "的思路。我很困惑，只能把我妹妹拖到一个喂食的隔间里，希望这个女人不要再管我们。很明显，她的大脑是不太正常的。这已经成为我对巨魔的一般态度。我意识到，在网上（特别是推特）对巨魔的技术定义有一些争论，我的例子可能不符合共识。但这就是我对那些对陌生人进行随机和/或持续口头攻击的人的看法。不完全正确。这帮助我从那次令人不安的遭遇中直接获得了一些距离。这与我们没有关系。我们被激怒了，但很清楚的是发生了其他事情，一些不需要我们去挑衅或维持甚至解决的事情。当然，我们没有想到在一个公共场所会感到不安全。但我不确定怎样才能避免这一事件的发生。我真的希望在门口有一个警卫，做一个人物检查，不仅仅是在那里，而是在每一个父母的房间或厕所？我们很幸运，这只是口头上的。但这是对巨魔的标准，不是吗？在这一点上，我真的不确定我在说什么，只是巨魔似乎得到了比他们值得的更多关注。我们在多大程度上（无意中）通过这种强烈的谴责使他们的行为合法化或有效化了？我说这话时想起了1998年由山姆-尼尔主演的《梅林》迷你剧中的一个场景。梅林和精灵女王玛布激烈地争斗着，他们的魔力似乎旗鼓相当，直到梅林真正地背对着她。他转过身来，说大家很快就会忘记她。这就是最终战胜她的原因。我完全相信这一点。人们可能也会从中得到一些东西。在任何情况下，也许我不知道在网上接受巨魔的感觉是怎样的。我收到过一些高亢的评论，但由于它们没有包含对我有用的想法，所以我没有理会它们。(这有别于与某人有适当的分歧，在那里提供论据而不是描述）。最重要的是，尽管对巨魔的道德恐慌造成了泡沫，我仍然觉得Twitter是一个有教益的地方。对我来说，它不是一个被巨魔和垃圾邮件搞得很危险的地方，要小心翼翼地浏览。它是我寻找的地方，因为它是我自己不经常在其他地方找到表达的部分（政治和流行文化的书呆子，流血的左派天主教徒）得到茁壮成长。这是一个最佳意义上的公共广场，在这里思想得到检验和完善。(推而广之，它完善了我的写作，这相当重要）。但我也可以对人们以及他们的想法和行为感到好奇，这些接触扩大了我的世界观。我已经学会了关注人们的愤怒或喜悦，同时在人群中坚持自己的观点。当我看我的时间线时，我看到的不是没有实体的推文，而是有真实生活的人，与世界和彼此交往。即使是假名的人。这是一个赋予生命的地方。现在仍然如此，不管道德警察怎么说，尽管有巨魔。虚荣心声明 我是作家，请听我愤怒地打字 五年级时，我在一次全校比赛中以同一篇文章在两个语文组（其中一个是英语组）中两次获得第一名。现在我已经30多岁了，从那时起又写了很多东西。你可能在《尤里卡街》、《澳大利亚天主教徒》、《国家时报》（费尔法克斯）、《鼓》（澳大利亚广播公司）、《国王论坛报》和《大问题》上见过我。我通常写教育、社会正义、政治和宗教。</w:t>
      </w:r>
    </w:p>
    <w:p>
      <w:r>
        <w:rPr>
          <w:b/>
          <w:color w:val="FF0000"/>
        </w:rPr>
        <w:t xml:space="preserve">id 297</w:t>
      </w:r>
    </w:p>
    <w:p>
      <w:r>
        <w:rPr>
          <w:b w:val="0"/>
        </w:rPr>
        <w:t xml:space="preserve">采访。Clark Clark新近发行的唱片Iradelphic好得令人眼花缭乱。Jack Midalia在4月27日星期五在The Bakery的演出前采访了Clark（门票在这里），并和他谈论了唱片的制作、他的现场表演、不宽容的邻居，以及他对 "IDM "一词的感受。你此刻在哪里？我在柏林，只是在工作室里。这就是你现在住的地方？在演出的间隙，是吗？你的新唱片是在很多不同的地方制作的。这是计划中的，还是只是发生了这样的事情？这根本不是计划，但我最终还是按照自己的方式，找到了在这些不同地方工作的方法，使用了很多不同的声学空间。我在布鲁塞尔住过一个非常好的公寓，有一个非常棒的石头走廊，我在专辑中使用了大量的混响和回声以及空间。离开我被工具宠坏了的录音室是很好的，我有几乎太多的设备，我想这总是一个有点棘手的情况。把它拿回来，只在最重要的事情上工作，这是很好的，这就是结构化的轨道和完成想法，而不仅仅是那种打飞机的机器。这张唱片听起来当然是这样的--它的结构方式听起来非常自然。绝对有那种......当我听到纯粹的数字音乐时，有一种在盒子里的质量，听起来有点像塑料，就像微波炉里的晚餐一样被围住了。让东西在那之外呼吸一下是很好的。这张唱片有大量不同的声音。我看到你在唱片中使用的不同声音来源的清单，这很疯狂。你是怎么把这些东西放在一起的？这是一个非常漫长的编辑过程。有这么多小时的录音 -- 大量的东西，人们永远不会听到，我真的很高兴他们永远不会听到，因为有很多错误的开始。它只是从这些广泛的东西中凿出来的。对于 "The Pining"，我做的第一次混音是在 "Turning Dragon "的时候，当时我弹了很多吉他，制作了完全不合适的鼓，就是那种电子的。所以我花了很长时间来寻找合适的纹理，以适应所有的工作。当我最终设法使它全部到位时，真的很令人满意。我在地窖里有一套鼓，用它做了几首曲子。我在录音室进行了一些录音，但效果很差......我总是发现我自己录音比请工程师更好--有些东西是放松的，而我的录音技术的缺陷最终在唱片中起了作用，它感觉更个人化。另外，我的地窖里有一种奇怪的混响，因为地窖里到处都是管子，鼓声在管子上发出铿锵的声音。这是个我和其他住户共用的地窖。他们似乎并不介意你这么做？他们确实......他们真的介意。他们是他妈的... ... 他们是令人难以置信的烦人。是的，他们确实介意。但我也介意能够录制音乐，所以这是种平衡。我在一次采访中读到了你的一句非常有趣的话，你在其中谈到了IDM的想法。我想这句话是说很多 "智能 "舞曲实际上是 "聪明的 "舞曲。我想知道你能不能对这句话做一些解释。我很高兴你提出这个问题，因为大多数人只是对我说："所以，你写IDM......你的IDM专辑怎么样？"这就像 "什么，我的IDM专辑以吉他音轨开始，有Martina Topley-Bird和钢琴独奏音轨，整张专辑没有一个电子乐节拍？你是说那张IDM专辑吗？"我真的不知道IDM是什么，它是一个令人难以置信的傲慢的、精英的......它只是看起来像这种男性功能障碍的精英兄弟会，只是有点飘飘然地突然成为音乐史的一部分。我觉得这不是音乐史的适当部分，我从来没有觉得我是一个IDM艺术家。我真的不觉得自己是一个电子艺术家--我只是觉得自己是一个手艺人，用他能做的任何东西来做音乐，而当人们把 "智能 "这个标签</w:t>
      </w:r>
    </w:p>
    <w:p>
      <w:r>
        <w:rPr>
          <w:b/>
          <w:color w:val="FF0000"/>
        </w:rPr>
        <w:t xml:space="preserve">id 298</w:t>
      </w:r>
    </w:p>
    <w:p>
      <w:r>
        <w:rPr>
          <w:b w:val="0"/>
        </w:rPr>
        <w:t xml:space="preserve">纽约市的破产与时尚 作为一个住在中城的纽约人，我通常有一个空荡荡的钱包和不断的购物冲动。在为数不多的可以进城的日子里，我以一杯4美元的动力开始我的一天。一杯Stumptown Coffee Roasters的中杯拿铁，位于18 W 29th St的Ace酒店的入口处。 包括漂亮的泡沫艺术。然后我就开始在位于114号的Buffalo Exchange购物。W 26th St.在切尔西。买卖/交易商店是一种令人惊奇的第三产业，它们在美国各地不断涌现。没有两家是相同的，所以总是停下来看看他们有什么。在购买了鞋子、戒指和包之后，我终于饿了，所以我去了位于124 W. 25 St.的Johnny's Luncheonette。这里非常 "纽约"，而且几乎总是在12美元以下（而且是两个人的）。然后去苏荷区。我在第23街和第5街交叉口乘坐N线或R线火车，票价仅2.25美元，在王子街站下车。沿着楼梯往上走，你就到了纽约的黄金购物区的中心。第一站。百老汇546号的UNIQLO。这是目前在美国唯一的一家。想想美国服装公司与H&amp;M的结合，再加上日本。这家店对于你的衣橱主食来说是非常棒的，比如一条漂亮的牛仔裤或一件普通的白色纽扣。它对男性和女性都很好。价格也很便宜。大多数商品都在30美元以下。接下来是Necessary Clothing：几乎所有纽约人的钱都被这家店拿走了。最好的两家位于百老汇442和443号。方圆1/2英里内有四家，每家的商品都略有不同，所以你一定会走进它们。这里是所有时髦事物的天堂。这里也是买一双杰弗里-坎贝尔（Jeffrey Campbell）鞋的地方，或者一双30美元以下的牛津鞋。你还可以找到一条20美元以下的紧身裤、紧身裤或哈雷姆裤。销售部分甚至更好。没有人会抱怨一件5美元的可爱的太阳裙!位于百老汇454号的阿姆斯特丹精品店，位于百老汇426号的In Trend，以及位于百老汇423号的Chill on Broadway，是苏荷区其他三家在潮流服装方面有很大优惠的商店。如果我有兴致，我会去珠江市场看看，那里是一个永不停息的可爱乌托邦--找到我从来不知道自己需要的东西。如果这时我累了，需要提神，我会在Mercer和Greene之间的100 Grand上的Le Pain Quotidien停下来吃点冻糕和绿茶。这是一个歇脚和喘息的好地方。如果我已经准备好吃一顿丰盛的午餐，我会去肯马尔和斯普林之间的莫特咖啡馆（Fiat Cafe）。这是必须的。与朋友分享烤鸡肉帕尼尼，也许再来一杯冰咖啡（两个人不到12美元）。现在，我已经很好地恢复了体力，我将步行到东村，以复古和节俭商店结束这一天。第一大道204号的No Relation总是我的第一个目的地。他们有一系列惊人的牛仔靴、包包、裙子和皮夹克--所有这些都在40美元以下，这已经是高定价了。一双好的经典皮革牛仔裤大约是25美元，而一件漂亮的纽扣衫大约是10美元。在附近的E.11街332号的Buffalo Exchange，我会再买几件时尚、节俭的物品。如果我饿了要吃晚饭，我会去第八街的2 Bros Pizza吃一块1美元的比萨饼。如果不饿，我就会去第七街123号的Butter Lane Bakery，买一个带有花生酱糖霜的香草小蛋糕。吃完后，我将抵制过度购物的冲动，乘地铁回家。</w:t>
      </w:r>
    </w:p>
    <w:p>
      <w:r>
        <w:rPr>
          <w:b/>
          <w:color w:val="FF0000"/>
        </w:rPr>
        <w:t xml:space="preserve">id 299</w:t>
      </w:r>
    </w:p>
    <w:p>
      <w:r>
        <w:rPr>
          <w:b w:val="0"/>
        </w:rPr>
        <w:t xml:space="preserve">凉亭，是放松的答案，享受优秀的外部环境，拥有这个园艺尝试的内部结果。可能几乎没有什么比凉亭更能装饰你的花园或院子了。对于放松，娱乐你的家人和朋友或只是两个人的晚餐，可能接下来没有什么比凉亭更好。凉亭是由许多用品制成的，例如轻质铝，锻铁，钢，木材，石头，此外还有帆布。他们都有能力成为一个屏风式的木质凉亭。凉亭可以完全建造，并将在你想要的时候创建，或者分解并储存起来。后者被认为是一种方便的凉亭。我想说的是，如果你想让你的孩子有一个好的学习环境，那么你就必须要有一个好的学习环境，你必须要有一个好的学习环境，你必须要有一个好的学习环境。屏风式凉亭与大多数凉亭一样，无论是固定的还是方便的，通常都被用于许多点，无论是娱乐还是享受。凉亭可以是一个游泳池，一个热水浴缸，一个完整的夏季厨房和任何你能想象到的其他东西。你需要的凉亭取决于它的尺寸和时尚。凉亭可以有任何配置，圆形、长方形、八角形和六角形。正如我们所说，尺寸取决于你希望凉亭为你完成什么。如果你选择它来获得一个完整的凉亭帐篷夏天的家，比你选择它拥有一个完整的夏天的厨房与餐桌，椅子和也是一个休息的位置。另一方面，如果你想让它变得容易运输，这样你就可以带着它走向海滩或露营，比你选择任何轻盈多余的脂肪和方便。屏风式凉亭可能是为了适应你选择在外面完成的任何事情。如果你选择的是炫耀你的园艺专业知识，那么必须创建一个适合后花园的区域，这当然是最漂亮的，也许是你可能最自豪的地方。没有什么比坐在一个自在的躺椅上享受乐趣更让人放松的了。纵然你在花园里加了一个凉亭，一个凉亭，或者一个凉棚，你不仅仅是对你的房子生活质量的增加，而且你也大大增强了房子的转售利益。所有这些建筑的相似之处在于，它们给你原本平坦的景观一个有趣的垂直焦点，成为一个人的后花园或院子的主题。在使用专业人员制定的计划指导下，你可以自己创造一个特定的这些，因此大大减少了你的开支。在这里，我想说的是，如果你想让你的家人和朋友知道你的情况，那么你就必须要知道你的情况，如果你的家人和朋友不知道你的情况，那么你就必须要知道你的情况。而不是一直关在家里，呼吸着里面发霉的空气，同时用这个房间的四面墙来做生意，你能够得到一些新鲜空气，通过一本书，并通过生产一个特定的户外花园凉亭位于空间的乐趣。你甚至可以在那里与你的家人和朋友一起使用一个伟大的时间。让我们目前分析一下这些结构中的每一个。</w:t>
      </w:r>
    </w:p>
    <w:p>
      <w:r>
        <w:rPr>
          <w:b/>
          <w:color w:val="FF0000"/>
        </w:rPr>
        <w:t xml:space="preserve">id 300</w:t>
      </w:r>
    </w:p>
    <w:p>
      <w:r>
        <w:rPr>
          <w:b w:val="0"/>
        </w:rPr>
        <w:t xml:space="preserve">我不知道你们中的任何一个人，但最近我听到一些美味的原声吉他作品在许多电视广告中被用作背景。我知道许多广告公司使用已经出版和录制的成熟艺术家的音乐，但我听到的一些东西并不属于这个类别。而就其他那些而言，许多知名的或流行的歌曲被改编成听起来很好的翻唱。我会努力记住记下一些例子，并向大家汇报。Whitefang _________________________ 我一开始什么都没有......而且我还剩下大部分!有趣的是，你应该提到这个方（阙在暮光之城的音乐）。今天早上我正坐在那里看新闻，边喝咖啡边做白日梦，这个广告出现了，背景是一把木吉他。我无法告诉你这个广告是关于什么的，因为我只是专注于吉他演奏。它没有什么花哨的东西，但它有一个非常好的时间和弦乐的东西，有一种很酷的氛围，我以前没有听说过......这种情况已经持续了几年了--我在2007年左右看到过一个广告，它改编了Billy Cobham的一个曲目。...那是20世纪80年代的一首曲子，所以当我走到我的5000多张CD收藏中，找到它，并在广告播出几分钟后播放它时，我的伙伴看着我，好像我是一个火星人...我又观察了很久，黑钥匙乐队的专辑《兄弟》中的很多歌曲都出现在了广告中。编辑：刚刚发现，《兄弟》中的歌曲成为他们唱片公司2010年授权最多的专辑。广告人正在努力接触年轻人。其他所有人都在努力发展/保持他们拥有的东西。不是说音乐家们不试图接触年轻人--他们是--但他们想在他们的艺术背景下这样做。广告商只是想在他们的产品上获得眼睛和耳朵。因此，为了使产品与所选歌曲相一致，他们可以编辑歌曲。有时，你听到的只是钩子。也可能是一些不雅的或不协调的歌词被编辑掉了。这提醒了我--大众汽车公司在他们的一个广告中使用了约翰尼-卡什的 "Dirty ol egg suckin' dog"。有一个GEICO广告的主角是 "金钱制造者"，他在某个湖上开着快艇，纸币从他身上飞起，同时播放着一些很好的原声幻灯片作品。我还没有机会记下广告中的一些好的音乐，但我正在努力。Whitefang _________________________ 我一开始什么都没有......现在还剩下大部分!"我认为监督员真的有一个不同的目标：找到最好的歌曲，以增强故事。这份工作不一定会交给最漂亮的乐队，或某个年龄组的音乐家。通常情况下，当一首歌流行时，它的流行是因为它与粉丝喜欢的场景联系在一起"。这倒是有点道理...我有一些朋友，他们只是一个当地的乐队，录了一张碟，寄给了一个发放音乐许可证的人，结果在两个电视节目（一个是《实习医生格蕾》）和一些低调的广告中播放。这就是他们的突破......在此之前，他们不能被评论，不能被音乐节接受，不能被播放，也不能在城外参加像样的演出，因为他们不是相连的独立摇滚世界的一部分或其他......音乐监督员可能是开明的，人们诚实地倾听好东西，就像大学电台DJ在80年代和90年代，唱片执行官在黄金时代那样。与此相关的是，亨利-罗林斯曾经被问及他对乐队 "卖身 "以进入广告的看法。基本上，他说 "对他们有好处"，为什么他们不应该为他们的工作得到一些美元，难道你不喜欢你喜欢的乐队得到这些美元，而不是你不喜欢的乐队，而且，BTW，它的一个重要部分是，一些选择音乐的人是它的粉丝，并认为这对他们有好处。</w:t>
      </w:r>
    </w:p>
    <w:p>
      <w:r>
        <w:rPr>
          <w:b/>
          <w:color w:val="FF0000"/>
        </w:rPr>
        <w:t xml:space="preserve">id 301</w:t>
      </w:r>
    </w:p>
    <w:p>
      <w:r>
        <w:rPr>
          <w:b w:val="0"/>
        </w:rPr>
        <w:t xml:space="preserve">David Foster - Just For a Moment 歌词 我们笑到要哭 我们爱到最后的告别 我们是最好的，我想我们永远都是 只有你和我 只是一瞬间 我们追寻我们从未找到的梦想 有时我们让对方失望 但我们的爱，让一切都好 我们闪耀着如此的光芒 只是一瞬间 时间在流逝。你我再也不会像当年那样相爱了 有一天，当我们都回忆起（我们都说），我们都说我们没有错过太多的东西，在泪水中（在泪水中），当我们回忆起我们拥有的一切时，我们会微笑。..人与人之间的接触，然后他们就走了 但你和我永远不会真正结束，永远不会再爱...像我们当时那样</w:t>
      </w:r>
    </w:p>
    <w:p>
      <w:r>
        <w:rPr>
          <w:b/>
          <w:color w:val="FF0000"/>
        </w:rPr>
        <w:t xml:space="preserve">id 302</w:t>
      </w:r>
    </w:p>
    <w:p>
      <w:r>
        <w:rPr>
          <w:b w:val="0"/>
        </w:rPr>
        <w:t xml:space="preserve">2012年曼彻斯特设计研讨会，将设计界带到了曼彻斯特，由领先的思想家和从业者围绕 "设计的价值 "这一主题进行演讲。今年的活动将探讨设计和经济之间的复杂关系，质疑英国在世界设计领域的地位是否受到威胁，因为新兴经济体在他们的 "知识经济 "中投入了更多的资金，以及设计和创新是否有潜力使英国走出衰退。除了吸引世界级的演讲者外，该活动还向来自广泛领域的设计专业人士、学生和商业人士开放，包括平面和网页设计、排版、出版、时尚、插图和品牌。该研讨会由设计倡议组织领导，是为了响应城市的呼吁而设立的，希望看到和听到鼓舞人心的设计师将具有挑战性的想法变成焦点。它的目的是确保曼彻斯特保持在设计辩论和创造力的最前沿。边缘活动 GF史密斯遗产展 GF史密斯遗产展，"126年的印刷"，展示了该公司在上个世纪对平面设计的成功的影响和作用。这个独特的纸质宣传和印刷品的档案收藏，展示了来自设计传奇人物Saul Bass、Paul Rand、Milton Glaser、Michael Bierut和Bill Mckay等人的开创性和标志性作品。MMU曼彻斯特艺术学院行业研讨会 曼彻斯特艺术学院如何帮助你的企业生存和发展？MMU曼彻斯特艺术学院在艺术、建筑、设计、媒体和戏剧等广泛领域拥有专业知识。这个曼彻斯特设计研讨会边缘活动的目的是给创意企业一个机会，让MMU曼彻斯特艺术学院的工作人员了解我们可以如何与你合作。我们目前有一系列与行业合作的方式--现场项目、工作经验、研究、毕业生实习、行业活动--但我们是否正在做你想要的，或者我们可以做得更多？发言人 Adrian Shaughnessy是驻伦敦的平面设计师和作家。1989年，他与他人共同创办了设计公司Intro。如今，他经营着Shaughnessy Works，这是一家结合了设计和编辑指导的咨询公司。他是Unit Editions的创始合伙人，这是一家出版公司，出版关于设计和视觉文化的书籍。他定期为《眼睛》和《创意评论》撰稿，并在《设计周刊》上开辟了每月专栏。他是前卫音乐杂志《The Wire》的不定期撰稿人。从2006年到2009年，Shaughnessy是Varoom的编辑，这是一份致力于对插图进行批评性评价的出版物。萧纳西经常接受电视和广播的采访，并在世界各地广泛讲学。2010年，他被任命为伦敦皇家艺术学院的访问教授。他在Resonance FM电台主持了一档名为《平面设计》的广播节目。多年来，莫拉格一直专注于超越二维限制的工作，并创造和策划了许多不同类型的作品，包括作为咖啡馆的火车，许多展览，解释建筑物，以及经营她自己的画廊和商店 "她的房子"。Myerscough认为，寻路并不纯粹是一系列的标志，而是在建筑环境中带出叙事，增强物理体验。当人们在一个空间中移动时，他们的感觉非常重要，如果他们可以轻松地移动，几乎是无意识地移动，如果你能让他们微笑并感到快乐，那就是最好的结果之一。威尔-哈德森是It's Nice That的创始人和主管，这是一个位于伦敦的出版平台，专注于倡导创意。It's Nice That通过在线发布作品，通过他们的杂志和活动计划来实现这一目标。威尔也是INT Works的联合创始人和董事。这个独立的工作室利用其内部团队产生的伟大想法，并利用我们不断扩大的思想家和实干家网络的专业知识，将其变为现实。客户包括耐克、第四频道和MTV。FIELD是一家位于伦敦的数字艺术和平面设计的工作室。在Marcus Wendt和Vera-Maria Glahn的领导下，FIELD使用计算设计、互动技术和生成策略来创造具有自己生命的图像。从自然界的模式和生命的动态中获得灵感，FIELD的视觉作品占据了我们对世界的共同想法。熟悉的主题出现在一个抽象和想象的世界里，在他们的诗中</w:t>
      </w:r>
    </w:p>
    <w:p>
      <w:r>
        <w:rPr>
          <w:b/>
          <w:color w:val="FF0000"/>
        </w:rPr>
        <w:t xml:space="preserve">id 303</w:t>
      </w:r>
    </w:p>
    <w:p>
      <w:r>
        <w:rPr>
          <w:b w:val="0"/>
        </w:rPr>
        <w:t xml:space="preserve">几周前我在洛杉矶出差时，碰到了一位热情的律师克里斯蒂安-基尼，他盘问我他的母校何时能在我的博客上出现。我告诉这位年轻的 "野猫"，如果他为我起草简介，他的学校将是下一个目标。他在本周结束前通过电子邮件发送了一份精心制作的草稿，因此，在我关于伟大的美国大学的系列文章中，第8篇突出了肯塔基大学（"UK"），我想你会喜欢。英国有很多东西可以提供，包括一些最好的马匹研究、马医和农业研究项目，你可以在任何地方找到。* * *介绍肯塔基大学 作者：克里斯蒂安-基尼 问候！我的名字是克里斯蒂安-基尼。我的名字是Christian Keeney，我很高兴与你分享我对母校肯塔基大学的经验和知识。在校园里度过了美好的四年，我于2004年从该大学毕业，获得了政治学学位。虽然我现在住在洛杉矶，但我仍然与我的许多英国朋友保持密切联系，并定期回访校园。我们英国校友是一群非常自豪和忠诚的人。我首先要指出的是，肯塔基大学是 "赠地大学 "的一个优秀范例。赠地大学是作为各种莫里尔法案的一部分而建立的学校，其中第一个法案于1862年通过，授权联邦政府将联邦控制的土地赠送给各州，让他们建立学院，对其公民进行农业和机械科学教育。许多赠地大学现在是美国最大和最受重视的大学之一，它们的课程已扩大到包括文科、商业、医学和其他广泛的学科。在众多的赠地大学中，有常春藤联盟的康奈尔大学、科技强国麻省理工学院和排名靠前的威斯康星大学-麦迪逊分校。肯塔基大学原来的主楼，位于校园的中心。庞大的威廉-T-杨图书馆拥有美国所有公立大学图书馆中最大的图书捐赠额。英国成立于1865年，位于美丽的肯塔基州，在美国东南部的顶端，与其他7个州（伊利诺伊州、印第安纳州、俄亥俄州、西弗吉尼亚州、弗吉尼亚州、田纳西州和密苏里州）接壤。就领土而言，肯塔基州比新西兰的北岛略小，约有440万人口。该大学位于肯塔基州东北部的列克星敦市。校园占地784英亩（3.17平方公里），郁郁葱葱，点缀着传统的红砖和现代建筑。主楼建于1882年，是构成英国校园的最初四座建筑中唯一剩下的建筑。秋天时，校园内的一个大型绿地。该大学有大约20,000名本科生和8,000名研究生和专业学生，以及2,000多名教授（包括著名作家温德尔-贝里）。整体师生比例为18:1。整整三分之一的班级只有不到20名学生。大约一半的班级有20-49名学生。其余较大的班级大多是入门级的讲座。英国通过19个学院和学校提供200多个专业本科和高级学位课程。提供专业学位的有牙科、法律、医学、护理、药学、公共卫生和景观建筑。其中相当数量的课程在全国排名靠前。Maxwell H. Gluck马术研究中心是马术科学、研究和管理项目的中心。在英国大多数备受好评的学位课程中，农学院的马科学和管理课程是美国仅有的两个此类专业课程之一。根据你的特殊兴趣，有两个部门可供选择。有一个马术科学专业，涵盖马术研究、兽医护理和育种。还有一个马术管理专业，涵盖马匹和赛马的商业和营销。再加上肯塔基州举世闻名的周边养马和赛马产业，这个学位课程为学生提供了一个真正独特的、世界级的机会，以启动一个令人兴奋的职业生涯。该大学的农学院也因其复杂的农业研究项目而闻名。高等教育纪事》的教师</w:t>
      </w:r>
    </w:p>
    <w:p>
      <w:r>
        <w:rPr>
          <w:b/>
          <w:color w:val="FF0000"/>
        </w:rPr>
        <w:t xml:space="preserve">id 304</w:t>
      </w:r>
    </w:p>
    <w:p>
      <w:r>
        <w:rPr>
          <w:b w:val="0"/>
        </w:rPr>
        <w:t xml:space="preserve">揭穿神话：如果你没有什么可隐瞒的，你就没有什么可担心的。 一个人只要没有什么可隐瞒的，就可以生活在一个监控社会中，没有什么可担心的，这种想法从表面上看，似乎很有吸引力。对于我们这些自认为 "诚实 "的人来说--我们交税，不杀人，对我们的伙伴忠诚--我们为什么要害怕监视？"无所遁形，无所畏惧"（NTHNTF）是一个建立在某些错误假设基础上的神话，当它被推出来作为支持任何严厉的监控措施的论据时，面对公民的反对，这些假设从未受到质疑（商业组织很少尝试这种方法，因为它从一开始就注定了他们的失败）。这些假设包括。连续性：当一个大型的数据收集工作开始时，系统的寿命几乎总是比其煽动者的寿命要长。最良善和最有爱心的政府、当局或私人公司也不可避免地要更换管理层，如果新的行政人员不同意他们的道德立场，那么数据就会被重新用于非常危险的目的。那些提供数据的人认为他们没有什么可担心的，可能会发现这些数据在未来被滥用。语境。那些使用NTHNTF论点的人最常在政府收集个人信息的背景下使用它。在信息时代，由单一实体掌握信息的想法是不成立的。在政府内部和外部分享信息的巨大压力意味着信息在不断移动。迟早，政府持有的信息将在政府内部和与私营部门共享。控制。无论是通过共享协议、数据库的聚合，还是简单地将记忆棒留在酒吧的停车场，信息迟早都会被共享。信息安全专业人员总是假设一个系统是不安全的，并为数据丢失或损坏的时候--而不是如果--做计划。一致性：最重要的问题是在所有机构和所有个人之间一致使用准确的信息。让我们更详细地考虑一致性。当数据库根据100%的准确信息工作时；当这些信息按照最初的同意目的被使用时；当程序正确运行时；当数据库中的每个对象的结果都是预期的时；那么，可以说，个人没有什么可担心的。不幸的是，这是一种乌托邦式的状态，在现实世界的系统中永远无法实现。我们看到了许多关于这个问题的例子：以Khalid El-Masri的极端例子为例。这个德国国民被绑架，飞往阿富汗，遭受酷刑，最后被释放，因为人们意识到他是一个错误的身份，他实际上不是一个有类似名字的所谓恐怖分子。2006年，一名学生因偷窃邮件被错误地逮捕，当时一批信件被找到。他的指纹--一年前他被指控犯有刑事损害罪，但在真正的罪犯认罪后被无罪释放--与一些信件上的指纹相符。在他被捕后，人们发现带有他的指纹的信件是由他寄出的。他被释放后，不得不开展活动，将他的DNA数据从国家DNA数据库中删除。一次又一次，有人因为犯罪记录局数据库中的错误而被解雇，或无法得到工作。由于数据库的失误，他们被打上了罪犯的烙印，甚至被误认为是性犯罪者。这种错误可能看起来很罕见，但它将变得越来越普遍。警车正在安装指纹扫描仪，而且他们甚至可以当场检查DNA，这似乎只是时间问题。系统会犯错，程序会出错。良性数据库状态的受害者是那些没有按照预定的规则进行处理的人，但他们处于数据准确性、程序规则或系统错误的故障末端。在一个良性政府下，使无辜者成为受害者的不是预定的监控，而是错误。那么，为什么我害怕数据库状态的想法，即使我 "没有什么可隐藏的"？好吧，我确实有事情要隐藏。每个人都有需要隐藏的东西。如果我有一个严重的健康问题，我希望能够咨询我的全科医生而不用担心我的妻子。如果我正在寻找一份新的工作，我没有理由必须透露我的身份。</w:t>
      </w:r>
    </w:p>
    <w:p>
      <w:r>
        <w:rPr>
          <w:b/>
          <w:color w:val="FF0000"/>
        </w:rPr>
        <w:t xml:space="preserve">id 305</w:t>
      </w:r>
    </w:p>
    <w:p>
      <w:r>
        <w:rPr>
          <w:b w:val="0"/>
        </w:rPr>
        <w:t xml:space="preserve">加入我们的电子报 如何在2012年保持你的账单 在每个新年的开始，我们大多数人都计划通过创建一个预算来控制我们的财务，指导我们实现我们的财务目标。当涉及到预算时，大多数人通常会查看他们的历史收入和支出，并在12个月内推算出他们的收入和支出，以便给他们一个快照。就个人而言，新年伊始最关键的一步是研究每项支出的细节，并找到减少支出的方法。  这是大多数人没有注意到细节的步骤，因为这种任务可能会耗费时间。  结果是，这样的时间消除了增加预算中盈余（收入减去支出）的机会。电力和天然气：如果你住在维多利亚州，你会收到你目前的电力供应商的信，通知你费率上涨。  平均而言，2012年维多利亚州的电费增长将超过150澳元。  这是一个很好的开始，比较电力零售商，因为这是一项开支，你可以通过花一些时间比较零售商来节省数百元。  天然气的平均增幅将在8%左右。你可能会发现，在大多数情况下，提供较大折扣的零售商会有一些条款，如合同期、按时付款、直接借记和在线报表。  如果这些选项中的任何一个不适合你，请阅读细则，以消除因终止合同而产生的任何提前终止费用。公共交通。费用会因你住在哪个州而不同，但平均涨幅会在5%至9%之间。  如果你和住在附近的人一起工作，可以考虑拉车，分担燃料费用。如何做预算。在花了一些时间审查你目前的服务提供者，并找到了减少开支的方法后，现在是确定预算的理想时机。大多数人不喜欢这个步骤，因为他们的预算说明了最终的结果。确保列出每项审查过的开支，并灵活处理一些开支，例如，如果你的预算在第一稿后不太健康，你就可以不需要这些项目。作为其新年决议活动的一部分，Bills to Pay为您提供了削减50%建立费用的机会。  请访问www.billstopay.com.au，以享受这一优惠。</w:t>
      </w:r>
    </w:p>
    <w:p>
      <w:r>
        <w:rPr>
          <w:b/>
          <w:color w:val="FF0000"/>
        </w:rPr>
        <w:t xml:space="preserve">id 306</w:t>
      </w:r>
    </w:p>
    <w:p>
      <w:r>
        <w:rPr>
          <w:b w:val="0"/>
        </w:rPr>
        <w:t xml:space="preserve">迪士尼收购卢卡斯影业--《星球大战》第七集将于2015年上映 我可能是少数，但我不希望原《星球大战》的演员出现在电影中。我有点希望他们不要只是跳到《绝地归来》之后的30年，让老版本的人传承东西。我有点希望他们花时间写一个好的剧本，重新选角，并遵循一些书中的叙述，在《绝地归来》之后很快继续下去。这样做很糟糕，也许演员们可以客串一下，但我不想要《夺宝奇兵》第四部，我想要一部真正的电影，而不是为了把这个系列传给新的一代。我认为卢克扮演一个老导师的角色是有意义的，就像《加时赛》中的欧比旺。福特看起来太老了，不适合再演索罗，最好是作为一个顺便提及的角色。费舍尔看起来很糟糕，我看不出莱娅有什么重要的角色，没有什么能让她的出场时间超过10分钟的意义。引用一下。原文作者：RockFlagAndEagle 不要介意写作的选择，《玩具总动员》有一个好的故事和你关心的角色（就像最初的《星球大战》三部曲）。还有人希望他们不要带任何大牌演员来扮演主要角色？一些新鲜的面孔就好了。我也希望看到新面孔。不是全新的，那几乎是不可能的，但不要再有像塞缪尔-杰克逊那样被过度使用的演员。引用。原文作者：Everlong 对新电影有两个要求。1.请不要过度使用CGI。在第1-3集里，它被过度使用了，以至于看起来很假。背景，力量/光剑，战斗，所有的一切。作为第一点的延伸....。2.在现场拍摄！！！。恩多的森林，霍斯，这些都是很好的场景，因为它看起来很真实。那是因为它是*真实的。与其 "赞叹 "和 "赞叹 "计算机生成的摩天大楼看起来多么美妙，不如把它放在一个现实/真实的环境中，注意力就会被吸引到角色本身。如果他们以伙伴警察的方式，让阿纳金扮演里格，而欧比旺扮演穆塔格，这可能会很好。删去第一集，把前传三部曲变成两人用轻型军刀踢太空屁股的故事。然后让阿纳金在第二部的结尾处显示出邪恶的迹象（或者至少给他一些动机）。第三部中，他在高潮部分变得完全邪恶，并最终穿上了战衣。基本上，第一部三部曲中的阿纳金和欧比旺而不是卢克和汉，只是阿纳金落入了黑暗面。肯定有一个1.5集的空间。在Plinkette的评论中，他对第二部电影的一个主要问题是他们在一个点上开始，使整个第一部电影变得无关紧要。我们应该感受到阿纳金和欧比旺之间的深厚情谊，但我们从未看到他们有一个有意义的互动，因为他们跳过了阿纳金的整个训练。如果他们在《幻影危机》和《克隆人战争》之间拍一部电影，那么我们可能会通过看到他们的训练和共同成长而真正与两位主角建立起联系。相反，他们所有的化学反应都是假定的，我们不得不依靠卢卡斯糟糕的对话来获得这些人甚至喜欢对方的任何感觉。1.请不要过度使用CGI。在第1-3集里，它被过度使用了，以至于看起来很假。背景，力量/光剑，战斗，一切。作为第一点的延伸....。2.在现场拍摄！！！。恩多的森林，霍斯，这些都是很好的场景，因为它看起来很真实。那是因为它是*真实的。与其 "赞叹 "和 "赞叹 "计算机生成的摩天大楼看起来多么美妙，不如把它放在一个现实/真实的环境中，注意力会被吸引到角色本身。我建议他们两者都做。像原始三部曲那样的外景应该是第一选择，但如果他们需要比地球上更大或更异乎寻常的东西，也不应该排除CGI的可能性。例如，在原始三部曲中，他们绕过/避开任何人口众多/先进的星球和城市。不要为了使用CGI而使用CGI，但如果有合法的需要或用途，我认为可以使用。</w:t>
      </w:r>
    </w:p>
    <w:p>
      <w:r>
        <w:rPr>
          <w:b/>
          <w:color w:val="FF0000"/>
        </w:rPr>
        <w:t xml:space="preserve">id 307</w:t>
      </w:r>
    </w:p>
    <w:p>
      <w:r>
        <w:rPr>
          <w:b w:val="0"/>
        </w:rPr>
        <w:t xml:space="preserve">匹兹堡（美联社）--这听起来像是一个自由市场的成功故事：钻井公司的创新创造了天然气的繁荣，提供了大量新的廉价能源，而不像太阳能和风能那样需要政府补贴。"自由市场已经发挥了它的魔力，"巴奈特页岩能源教育委员会，一个行业组织，在夏天声称。智库美国企业研究所（American Enterprise Institute）在今年的一篇文章中写道，这种繁荣发生在 "远离华盛顿的贪婪控制 "的地方。如果官僚们 "知道这是怎么回事"，文章接着说，"华盛顿肯定会做些什么来减缓它，对它征收更多的税，或者完全停止它。"但是，那些帮助开创被称为水力压裂技术的人回忆起了一条不同的道路。三十年来，从德克萨斯州和怀俄明州的页岩油田到东北部的马塞勒斯油田，联邦政府为开发压裂技术提供了超过1亿美元的研究经费，并提供了数十亿美元的减税。现在，这些行业先锋说，他们自己的努力表明，政府应该支持对未来能源的研究--如果需要的话，应该支持几十年--以促进突破性进展。尽管它现在取得了所有的成功，但石油和天然气行业本身的许多人曾经认为页岩气是在浪费时间。"没有必要拐弯抹角。有些人认为这是愚蠢的，"1981年开始在德克萨斯州天然气公司Mitchell Energy工作的地质学家Dan Steward说。Steward估计，在早期，公司里 "可能有90%的人 "都不相信页岩气会赚钱。"我知道它将会成功吗？当然不知道，"Steward补充说。页岩是一种地下数千英尺的岩石层。美国最大的矿藏包括宾夕法尼亚州、纽约州、俄亥俄州和西弗吉尼亚州部分地区地下的马塞勒斯页岩，以及德克萨斯州北部的巴奈特页岩。地质学家知道页岩含有天然气，但100多年来，该行业专注于较浅的储备。通过压裂法，大量的水以及沙子和危险化学品被注入地下，使岩石破裂，释放出天然气。1975年，能源部开始资助对压裂和水平钻井的研究，在水平钻井中，油井先向下，然后再向侧面延伸数千英尺。但花了20多年的时间才完善了这个过程。能源部前雇员Alex Crawley回忆说，一些早期的测试非常壮观--以一种糟糕的方式。克劳利说，20世纪70年代，在西弗吉尼亚州摩根敦进行的一次压裂炸药测试，"将管道从井中炸出约600英尺高"。幸运的是，没有人死亡。他补充说，1975年在怀俄明州的一口试验井 "生产了大量的水"。斯图瓦德回忆说，米切尔能源公司甚至没有支付页岩测试的压裂费用，直到钻出第36口井。"没有多少公司会在一件事情上坚持这么久。大多数公司都会放弃，"他说，他认为创始人乔治-米切尔是一个有远见的人，在关键时刻也得到了政府的支持。"政府必须在某种程度上参与新技术的开发，"Steward说。第一个联邦能源补贴开始于1916年，直到20世纪70年代，它们 "几乎完全集中于增加国内石油和天然气的生产"，根据美国国会预算办公室。最近，能源部发现，在2010财政年度，天然气和石油行业共占联邦能源补贴的约28亿美元，约147亿美元用于可再生能源。这些数字包括直接支出和税收减免。国会在1980年通过了一项巨大的减税措施，专门用于鼓励非常规天然气的钻探，突破研究所的研究员亚历克斯-特伦巴斯指出，该研究所是加州的一个非营利组织，支持对能源和环境的新思维方式。Trembath说，能源部在三十年间投资了约1.37亿美元用于天然气研究，在1980年至2002年期间，对钻探者的联邦税收优惠达到100亿美元。这项工作并不全是工业界的，也不全是政府的，而是两者都有。页岩钻探的问题一步步被解决了。克劳利说，能源部的研究人员在一个联邦实验室的超级计算机上处理钻井数据。后来，在冷战期间为追踪俄罗斯潜艇的声音而创造的技术被重新利用来帮助</w:t>
      </w:r>
    </w:p>
    <w:p>
      <w:r>
        <w:rPr>
          <w:b/>
          <w:color w:val="FF0000"/>
        </w:rPr>
        <w:t xml:space="preserve">id 308</w:t>
      </w:r>
    </w:p>
    <w:p>
      <w:r>
        <w:rPr>
          <w:b w:val="0"/>
        </w:rPr>
        <w:t xml:space="preserve">本网站是一个非官方的粉丝运营网站。您可以访问OnLive的官方网站OnLive.com，在我们的姐妹网站--OUYAForum.com的新比赛中赢得一台OUYA游戏机 如果这是您第一次访问，请务必点击上面的链接查看FAQ。您可能需要先注册才能发帖：点击上面的注册链接继续。要开始查看信息，请从下面的选择中选择您想访问的论坛。我想暂缓购买微型游戏机。我有一台他们免费送给我的（创始成员赠品），但如果奥力孚不能完成下一个系列的大型游戏发布或解决其多人游戏问题，它就会走向灭亡。是的，多人游戏有点少，但在UT3中，通常有一个或多个服务器。由于奥力孚为FEAR2周五做了广告，FEAR2的玩家最近有了增加。当我有时间时，我尝试自己主持FEAR2之夜。简而言之，在你的电脑上试一试，用一些演示来捣乱。如果你对它不满意，请在MC上等待，直到HomeFront（或任何其他你关注的游戏）出来，并在我们的论坛上查看更多的细节，如错误或工作的多人游戏。编辑：啊，谢谢rezonant。甚至没有注意到。最后由 KicknGuitar; 02-22-2011 at 11:22 PM 编辑。Originally Posted by bassrebel 我已经对consuela自慰过很多次了，已经不好玩了。如果能知道有多少人拥有MC，有多少OnLive的会员，有多少活跃的会员，以及高峰/低峰的数字，那就很有意思了。一旦数字大到足以令人印象深刻，也许OnLive会公开一些信息。</w:t>
      </w:r>
    </w:p>
    <w:p>
      <w:r>
        <w:rPr>
          <w:b/>
          <w:color w:val="FF0000"/>
        </w:rPr>
        <w:t xml:space="preserve">id 309</w:t>
      </w:r>
    </w:p>
    <w:p>
      <w:r>
        <w:rPr>
          <w:b w:val="0"/>
        </w:rPr>
        <w:t xml:space="preserve">如何制作软糖蛋糕--十大技巧 自从软糖蛋糕在今年的 "大英国烘焙大赛 "决赛中亮相后，每个人似乎都想知道如何制作。软糖蛋糕很容易适应，非常适合装饰，是成为 "新的纸杯蛋糕 "的现实竞争者。与纸杯蛋糕相比，软糖蛋糕不那么明显，但它绝对是一个吸引人的东西。去年为我的书写软糖蛋糕食谱时，网上关于它们的信息非常少。软糖花式蛋糕有一个名声，就是自己做起来很麻烦。但它们并不难做，只是一个不太熟悉的过程。经过大量的实验，以下是我关于如何制作软糖粉丝的十大技巧。1.忘记吉卜林先生的法式甜点。他制作的蛋糕看起来非常完美，因为它们是人工制造的。你不可能在家里实现圆顶的奶油蛋糕，因为当你浸泡海绵时，温暖的糖衣会融化。(虽然你可以用Squires糖衣试试--见下文）。2.忘掉所谓的软糖糖衣 为了达到光滑的外壳效果，超市的 "软糖糖衣 "无法正常凝固。Squires Kitchen即时软糖糖衣混合物有现成的口味和颜色的小袋；它的效果非常好，由于它是冷的，你不需要糖温度计，也不会融化奶油。然而，它的价格很高，而且袋子里的糖衣产量不够，不容易沾到整个批次的糖衣。3.自制软糖冰...在锅中制作自己的软糖糖衣很容易；你需要一个糖温度计（最好是数字式）。注意不要过度加热；准备好后，它很快就会在探针上变硬。当软糖糖衣冷却时，它变得太厚了，无法浸泡在蛋糕上，但你可以再次轻轻地加热它。冷却和重新加热过多会使糖的结构发生变化，变成颗粒状。所以要注意温度计我的软糖糖衣配方也可以在Stitch Craft Create上找到。4.......多多益善 在少量的糖衣中浸泡软糖粉丝是很麻烦的。你可以用叉子在每个表面上转动软糖，尽管过度处理会使它们破碎（或掉进去！）。为了获得更令人满意的效果，可以把它们整个浸入糖衣中。5.用杏仁蛋白软糖代替奶油蛋糕 奶油蛋糕在浸入热的糖衣后会融化，因此用杏仁蛋白软糖覆盖软糖蛋糕。白色的杏仁蛋白软糖最适合用于除黄色以外的粉色软糖饰品。对于其他颜色的杏仁蛋白软糖，可以用凝胶食品色料在上面染上更深的颜色。6.冻住你的海绵蛋糕方块 你可以买到独立的硅质软糖花式模具 -- 然而，做一个大的方形蛋糕切成方块更容易。在切蛋糕的时候，先把它冷冻30分钟，这样可以使蛋糕更整洁。切开正方形的边缘，使你有一个平整的表面，然后切成25个小正方形（5 x 5）。为了这本书，我在切出完美尺寸的方块之前用尺子和鸡尾酒棒来标记孔。如果完美的尺寸不那么重要，只要把它们切成大致均匀就可以了。这样做会更快，而且谁会去拿尺子呢？将各个方块放回冷冻室再冷冻20分钟。稍微冷冻一下，它们就不容易碎裂，也不容易在糖衣锅里留下碎屑。冷的表面有助于糖衣在接触时几乎立即凝固。如果在海绵上添加果酱层，应冷藏2-3小时，并在切成小方块之前完成。小心果酱层在你切的时候会掉下来，这样就更有可能在糖衣里弄出碎屑--唉。我觉得没有果酱层的软糖幻想已经很有趣了--反正你在杏仁蛋白软糖下得到了味道。我认为，在国内的厨房里，要想让奶油蛋糕的圆顶足够冷，而糖衣的温度又准确到既能工作又不会融化奶油蛋糕的程度，是非常困难的，也是非常幸运的。也就是说，如果你使用制造的Squires软糖糖衣，它是冷的，你可能有更好的运气。优秀的帖子。我在阅读过程中遇到了许多令人振奋的时刻。我还是不知道如何</w:t>
      </w:r>
    </w:p>
    <w:p>
      <w:r>
        <w:rPr>
          <w:b/>
          <w:color w:val="FF0000"/>
        </w:rPr>
        <w:t xml:space="preserve">id 310</w:t>
      </w:r>
    </w:p>
    <w:p>
      <w:r>
        <w:rPr>
          <w:b w:val="0"/>
        </w:rPr>
        <w:t xml:space="preserve">?检测操作系统级rootkit的最佳和最可靠的方法是关闭怀疑被感染的计算机，然后通过从其他可信介质（如救援CD-ROM或USB闪存驱动器）启动来检查其存储。该技术是有效的，因为恶意软件如果不运行，就不能主动隐藏其存在。在恶意软件没有主动隐藏的情况下，FixMeStick通过三个一级病毒扫描器清洁您的电脑，以达到世界上最好的覆盖率。卡巴斯基实验室、索福斯和GFI的VIPRE。你怎么知道它很容易 专业评论家说它很容易：PC杂志的首席安全分析师。?我还没有见过任何像FixMeStick这样简单明了的可启动解决方案。大多数主要的杀毒软件公司都提供救援光盘，其中许多是免费的，但我不会建议非技术人员的朋友去尝试这些。相反，我建议用FixMeStick进行清理？加拿大国家报纸的技术评论员说。它的吸引力在于它的速度和简单性--任何遭受恶意软件攻击的人都能体会到这一点。我试着在一台感染了讨厌的恶意软件的笔记本电脑上运行它，它阻止了对传统安全程序的访问。它在大约30分钟内就解决了问题，我只需点击几个按钮就能更新棍子的病毒数据库并开始硬盘扫描。休斯顿纪事报》的技术评论员说。高级PC用户知道有一些方法可以解决这个问题，比如从基于Linux的CD或安装了杀毒软件的USB闪存驱动器启动。这种技术是有效的，但对于技术水平不高的人来说，它是令人生畏的。现在，有一种产品可以简化Linux启动策略，并使你的电脑重新运行的过程自动化？英国《每日邮报》的科学和技术记者。从你的电脑上清除病毒，在最好的情况下也是一种负担。但现在，一种新的U盘旨在通过给你提供与专业人士相同的工具而使它变得更容易--你所要做的就是把它插上。加拿大最大的媒体公司之一的科学和技术记者："蒙特利尔人最近推出了一个非常方便的工具：USB FixMeStick。只需将钥匙插入你的电脑并重新启动。该钥匙包含一个操作系统（基于Lubuntu，对于好奇的人来说），它使硬盘处于空闲状态，不会干扰你机器上的杀毒软件。这就是乐趣的开始。3个反病毒引擎卡巴斯基、索福斯和Vipre自动激活，删除恶意文件。?黑客新闻》主编Mohit Kumar："简而言之，FixMeStick是一个傻瓜式的恶意软件清除设备。FixMeStick是一个运行Lubuntu的可启动USB设备，集成了卡巴斯基实验室、索福斯和GFI的三个独立的反病毒扫描器。虽然我们的读者自己可能永远不需要它，但我们都希望我们的非技术性的朋友和家人，或者被ZeroAccess僵尸网络感染的900万台电脑有这样的东西。FixMeStick在可启动的USB上做了很多别人不做的事情，让我们现实一点，移除rootkits从来都不是一件令人愉快或容易的事情。?业余的评论家说它很容易：www.tecnomundo.net（西班牙语）的主编Jorge Gomez："在我看来，FixmeStick最大的优点是它很容易使用。你不需要太多的计算机知识就可以清除系统中的病毒，包括那些通常被称为难以清除的rootkit。FixMeStick是一个简单的病毒清除小工具，使用起来超级简单。它是一个自我更新的、独立的USB设备。没有任何软件需要安装。因为没有软件需要安装，所以不会占用空间，也不会降低你的电脑速度。?</w:t>
      </w:r>
    </w:p>
    <w:p>
      <w:r>
        <w:rPr>
          <w:b/>
          <w:color w:val="FF0000"/>
        </w:rPr>
        <w:t xml:space="preserve">id 311</w:t>
      </w:r>
    </w:p>
    <w:p>
      <w:r>
        <w:rPr>
          <w:b w:val="0"/>
        </w:rPr>
        <w:t xml:space="preserve">现在的趋势。处理数字压力的5种方法 从工作中抽身 根据伟易达和Toluna进行的一项调查，不断接触工作是参与者与技术有关的压力的头号来源，近四分之一的人因此而花费更多的时间工作。尽管在你离开办公室很久之后，继续检查电子邮件和接听工作电话可能是很诱人的，但为自己分配一些时间并从工作压力中抽身出来是很重要的。告诉你的同事，你将在某个时间后无法工作，关掉你的手机和电脑，每天晚上留出一些无工作时间来放松。洗个澡，读本书，上个运动课，或做任何有助于你放松的事情。如果在工作时间之外检查你的信息是绝对不可缺少的，至少要尽量减少检查的频率，并留出一部分时间关掉手机。Also on realbuzz: top 10 ways to relax Photo by Getty Mar 14, 2012 5种处理数字压力的方法 随着现代社交媒体网站和短信的普及，我们中很少有人能真正 "关机"，研究表明，这给许多人带来了压力。如果你觉得被技术压得喘不过气来，可以看看这五种处理数字压力的方法。</w:t>
      </w:r>
    </w:p>
    <w:p>
      <w:r>
        <w:rPr>
          <w:b/>
          <w:color w:val="FF0000"/>
        </w:rPr>
        <w:t xml:space="preserve">id 312</w:t>
      </w:r>
    </w:p>
    <w:p>
      <w:r>
        <w:rPr>
          <w:b w:val="0"/>
        </w:rPr>
        <w:t xml:space="preserve">你认为澳大利亚目前的君主立宪制是否存在任何问题？澳大利亚的政治稳定性在很大程度上是世界其他国家所无法比拟的。这是因为我们的制度使政治家不至于拥有完全和绝对的权力。同时，总督不干涉总理的决定，任何警告或其他建议都是闭门造车，以免造成任何可能引起政治或宪法危机的条件。澳大利亚在我们目前的宪法下运作没有任何问题。</w:t>
      </w:r>
    </w:p>
    <w:p>
      <w:r>
        <w:rPr>
          <w:b/>
          <w:color w:val="FF0000"/>
        </w:rPr>
        <w:t xml:space="preserve">id 313</w:t>
      </w:r>
    </w:p>
    <w:p>
      <w:r>
        <w:rPr>
          <w:b w:val="0"/>
        </w:rPr>
        <w:t xml:space="preserve">心脏泵改善儿童的移植存活率 与成人相比，患有严重心力衰竭的儿童等待移植的时间更长。而且，在机械心脏支持方面，可供选择的方案较少，也不太成功，以延长生存期，直到有了捐赠的心脏。体外膜氧合(ECMO)是最常用的方法，但以前的研究表明，一种名为 "Berlin Heart Excor "的心室辅助装置可能提供额外的生存益处。对这两种方法进行直接比较被认为是不道德的。因此，先前接受ECMO的儿童的倾向性评分匹配登记数据被用来作为比较。甚至主要结果也不同：对于Excor来说，这是死亡时间或因不可接受的神经系统结果（昏迷或中风后严重受损）而断绝装置的时间；对于ECMO来说，神经系统结果不可用，所以只评估死亡时间。在美国和加拿大的17个中心招募了48名16岁或以下的儿童，他们因严重的心力衰竭而等待移植，尽管有最先进的医疗方法。所有儿童都被植入了Excor装置。在24名较小的儿童（体表面积&amp;lt;0.7米2；中位年龄1岁）中，超过一半的儿童在174天时没有出现主要结果--这是所有儿童使用泵的最长时间；21名儿童接受了移植手术，而两名儿童已经死亡，一名儿童因严重中风而停止使用泵。相比之下,超过半数接受ECMO的小型儿童在第13天时死亡。与ECMO相比，在较大的儿童（体表面积0.7-1.5米2；中位年龄9岁）中，Excor有类似的生存优势。然而，严重的不良事件，如大出血或感染，发生在大约一半的植入儿童身上。</w:t>
      </w:r>
    </w:p>
    <w:p>
      <w:r>
        <w:rPr>
          <w:b/>
          <w:color w:val="FF0000"/>
        </w:rPr>
        <w:t xml:space="preserve">id 314</w:t>
      </w:r>
    </w:p>
    <w:p>
      <w:r>
        <w:rPr>
          <w:b w:val="0"/>
        </w:rPr>
        <w:t xml:space="preserve">在这样一个谦卑的平台上，请接受我来自一个国家的热情和诚挚的问候。多年来，该国公民从英国纳税人的战略和慷慨投资中受益匪浅，所有政党的政府都为此提供了便利。作为政策制定者和立法者，更不用说负责监督国际发展的委员会成员，你们和我们卢旺达人一样明白，这种伙伴关系并不像某些愤世嫉俗的评论家所声称的那样是 "种族灭绝罪 "的副产品。  你们和我们一样明白，这种合作关系的基础是世界上任何地方在历史上任何时候对援助和发展援助采取的最透明、目标明确和以结果为导向的方法；因此，它帮助推动了这个大陆或任何大陆在过去几十年中在人类发展方面取得的一些最重要的进步。无论你选择何种标准，卢旺达在过去十年中的故事对任何相信援助--如果有效使用且不受腐败或效率低下的影响--能够帮助数百万人摆脱贫困，并为世界上一些角落的新的和持久的繁荣奠定基础的人来说都是非常鼓舞人心的，而在仅仅一代人之前，这些角落似乎注定要在永久的绝望中煎熬。卢旺达明天将成为安德鲁-米切尔决定向卢旺达提供援助的听证会的主题，在此之前，由于担心基加利参与刚果民主共和国东部地区的叛乱，他曾暂停向卢旺达提供援助。  这已经与涉及米切尔先生行为的更广泛的国内政治丑闻纠缠在一起，米切尔先生在转任首席党鞭前的最后一天做出了这一决定，随后他在媒体不屈不挠的狂轰滥炸下辞去了这一职务。  我相信你能理解，对于像我这样的卢旺达人来说，这些事件至少可以说是令人费解的。看来，这一丑闻与卢旺达的关系并不像人们所看到的那样，如果不是因为Plebgate事件，这一援助决定几乎肯定不会引起如此程度和强度的批评，对于不熟悉英国国内政治特点的人来说，这一故事几乎毫无意义。然而，无论其起因是什么，米切尔的决定已经引发了对卢旺达是否适合作为援助伙伴的更高程度的审查。  这导致贵委员会寻求有关米切尔决定的公正性的答案，并审查有关暂停对卢旺达援助的最初决定的更广泛情况。不管你愿不愿意，卢旺达，特别是有关其参与刚果民主共和国东部地区的指控，已经成为一个典型的英国丑闻的结果，成为焦点。主席先生和尊敬的成员们，是否重新冻结援助或继续付款的建议完全由你们来决定。我确信你们同意，卢旺达和英国之间伙伴关系的成功源于对负责任、透明和基于证据的程序和政策的共同承诺。因此，我的恳求范围是这样的。请坚持走这条路。  审视事实。  看看头条新闻和歇斯底里的背后。  审查证据。  在对你所发现的东西进行合理评估的基础上做出你的判断。只有这样的方法才能尊重我们迄今为止的共同历程，并确保在涉及卢旺达-英国关系时，良好的政策继续胜过单纯的政治。One thought on " A letter to members of the International Development Committee of the UK Parliament " Amen.希望委员会能记住对外援助的原因，以及英国与卢旺达的合作是否符合继续支持的既定标准，而不是利用这个机会抨击英国现政府，使卢旺达陷入不可避免的党派狙击的交火之中。然而，鉴于目前非政府组织在英国媒体上助长的反基加利的敌意，以及政治家们始终需要保持与该媒体的良好关系，甚至不惜破坏原则，我不会屏住呼吸。</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docId:CE2A67A6D24F044F9CC9211324F03BF0</keywords>
  <dc:description>generated by python-docx</dc:description>
  <lastModifiedBy/>
  <revision>1</revision>
  <dcterms:created xsi:type="dcterms:W3CDTF">2013-12-23T23:15:00.0000000Z</dcterms:created>
  <dcterms:modified xsi:type="dcterms:W3CDTF">2013-12-23T23:15:00.0000000Z</dcterms:modified>
  <category/>
</coreProperties>
</file>