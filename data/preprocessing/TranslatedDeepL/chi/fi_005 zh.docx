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来自Hämeenlinna的Halonen、Hokkanen和Pesu同时拥有珠宝教育和工作经验：Teija Halonen是金匠，Henna Hokkanen是设计师，Heidi Pesu是银匠。 决定课程的主题很容易。希望刷新思想，为日常生活带来活力，是导师们开始研究这个项目时的主要想法。我们专注于自己生活的积极方面，而不是纠缠于问题。作为教员，我们自己也学到了很多，Henna Hokkanen说：--我们试图找出每个学员的内在资源。使用回收材料和用金属加工，使作品具有令人惊讶和新颖的品质。 这个课程使我们又哭又笑 珠宝和护身符在古往今来一直被使用。 项目负责人认为，每个人都已经具备了制作珠宝的所有素质。有时它们只是被其他事物掩盖了，有时人们甚至没有意识到它们。 一件由制作者设计和制作的珠宝让他想起自己的力量和日常资源。 海蒂-佩苏目前在海梅应用科技大学学习咨询。她说，同伴行动的优势在课程中显现出来：--妇女们很勇敢，很开放，有很多眼泪和笑声。每个人都很享受：有些人专注于计划，有些人专注于行动。重要的是，课程参与者敢于超越他们的舒适区，勇敢地尝试新的技术和颜色。飞行 "珠宝课程的最终作品展示了参与者自身的优势和学到的新技能。该网站由芬兰心脏协会（Sydänliitto Finland）维护，这是一个促进心血管健康的公共卫生和病人组织。它提供健康信息，支持改变生活方式和帮助恢复。Sydän杂志的主编是Marja Kytömäki。</w:t>
      </w:r>
    </w:p>
    <w:p>
      <w:r>
        <w:rPr>
          <w:b/>
          <w:color w:val="FF0000"/>
        </w:rPr>
        <w:t xml:space="preserve">id 1</w:t>
      </w:r>
    </w:p>
    <w:p>
      <w:r>
        <w:rPr>
          <w:b w:val="0"/>
        </w:rPr>
        <w:t xml:space="preserve">瓦林部长颁发文化杂志质量奖 周二，文化和体育部长斯特凡-瓦林向Horisont、Kuti、So &amp; So和Tulva颁发了文化杂志质量奖。 这是第二次颁发10000欧元的质量奖。教育和文化部在征求文化杂志委员会的意见后颁发奖项。由Drawers' Collective出版的小报杂志《Kuti》，以图片和文字的形式展示了各种新的漫画。该杂志不折不扣地遵循自己的审美路线，不偏不倚地跨越视觉艺术的新趋势。库蒂是一份特别国际化的出版物：它拥有一支由国内外撰稿人组成的庞大团队，杂志的大部分内容以芬兰语和英语出版。2008年，该杂志为邻国出版了一期特刊，瑞典语版和芬兰语版。 So &amp; So 哲学杂志So &amp; So成立于1994年，是一个很好的例子，说明即使是困难的主题，即哲学，也可以用通俗的方式来写，而且有风格。这本折页精美的杂志，每期都有特邀艺术家，代表了我们文化杂志界的精华，结合了现代出版伦理和古代哲学思考。 主题涵盖了从尼采到拳击的一切，撰稿人从年轻的爱好者到失落的学者。在其相对较短的历史中，So &amp; So已经确立了自己的地位，不仅是哲学的重要论坛，也是芬兰更广泛的文化辩论的重要论坛。该杂志由位于坦佩雷的欧洲哲学学会出版，其活动由芬兰和国际上的哲学家之间的密切网络支持，正如该学会的名称所示。 除了杂志，活动还包括在线门户网站philosofia.fi和高质量的书籍制作。 三种语言的门户网站（芬兰语、瑞典语和英语）在短时间内已经发展成为一个生动的讨论论坛和文章档案。Tulva Tulva ，女权主义杂志，自2002年起由妇女联盟联盟出版。 女权主义遗产来自Naisten ääni和Akkaväki，但Tulva代表21世纪的女权主义，它不致力于官方性别平等方案，尽管它可能同意。妇女运动联盟的立场仅限于它自己的专栏。作为她的唯一代表，图尔瓦在社会辩论中充当了 "待命的女权主义者"。当作者可以自由地表达自己的观点时，文章就不会寻求共识，而是一种优势。有些读者会对内容感到厌烦，有些人不会同意强调性别平等和女权主义的传统理解 ，但它从来都是无动于衷的。</w:t>
      </w:r>
    </w:p>
    <w:p>
      <w:r>
        <w:rPr>
          <w:b/>
          <w:color w:val="FF0000"/>
        </w:rPr>
        <w:t xml:space="preserve">id 2</w:t>
      </w:r>
    </w:p>
    <w:p>
      <w:r>
        <w:rPr>
          <w:b w:val="0"/>
        </w:rPr>
        <w:t xml:space="preserve">关于SONY PS-3的意见 它的用户认为SONY PS-3非常方便使用，平均而言，他们认为它比其竞争对手更可靠。但意见不一 如果你想确定SONY PS-3是解决你的问题，你可以从其他Diplofix用户那里得到最大的帮助和支持 在连接前用干布清洁脏的插头或插座 如果你要清洁系统或移动它，或者如果系统长时间不使用，请拔掉电源线。当从插座上拔下电源线时，抓住插头并垂直拉离插座。切勿拉扯电线或将插头斜着拉离插座。请勿将电源线插入电压互感器或逆变器。将电源线连接到电源变压器或逆变器上（如用于汽车）可能会使系统发热，导致火灾或系统故障。 使用DUALSHOCK®3无线控制器的安全注意事项* 如果您的手或手臂的骨骼、关节或肌肉有任何疾病或损伤，请不要使用振动功能。如果您有疾病或残疾，请不要用DUALSHOCK®3无线控制器玩游戏，除非您将振动模式设置为[ 关闭 ]。 当使用无线控制器上的运动传感器时，要注意以下几点。如果运动传感器撞到物体或人，可能会对物体或人造成损害。 在使用运动传感器之前，确保你有足够的活动空间。 牢牢握住无线控制器，以免它从你的手中滑落，造成损害。 当用USB电缆使用无线控制器时，确保电缆不能撞到人或物体。在游戏过程中，不要将电缆从PS3TM上断开。* 这些说明也适用于其他控制器。通风孔 不要覆盖系统的通风孔。 为了确保系统的良好通风，请遵循以下步骤：将系统放在离墙至少10厘米的地方 ...易于使用 用户提出了以下问题：PS-3容易使用吗？4080个用户回答了问题，并对产品进行了0到10的排名。 如果SONY PS-3非常友好，排名为10/10。 意见分布的平均得分是7.37，标准偏差是2.61 高性能 用户提出了以下问题：PS-3在性能方面非常好吗？4080个用户回答了问题，并对产品进行了0到10分的评分。 如果SONY PS-3在技术层面上是最好的，提供了最好的质量，或者提供了最大的选择范围，那么评分是10分。</w:t>
      </w:r>
    </w:p>
    <w:p>
      <w:r>
        <w:rPr>
          <w:b/>
          <w:color w:val="FF0000"/>
        </w:rPr>
        <w:t xml:space="preserve">id 3</w:t>
      </w:r>
    </w:p>
    <w:p>
      <w:r>
        <w:rPr>
          <w:b w:val="0"/>
        </w:rPr>
        <w:t xml:space="preserve">规划森林使用 林业、娱乐和保护并不总是相互排斥的。 可以通过规划森林使用的方式，使森林管理考虑到经济因素、娱乐价值和保护生物多样性。 必须特别注意在具有生物多样性重要性的地区和城市地区对森林的多重使用，在这些地区，森林被广泛的不同用户群体使用。Vihervaara生物机构不仅拥有丰富的物种知识，还拥有林业专业知识和规划休闲区的经验。 规划过程是基于管理土地使用的立法、客户的愿望和对濒危森林物种栖息地要求的了解。</w:t>
      </w:r>
    </w:p>
    <w:p>
      <w:r>
        <w:rPr>
          <w:b/>
          <w:color w:val="FF0000"/>
        </w:rPr>
        <w:t xml:space="preserve">id 4</w:t>
      </w:r>
    </w:p>
    <w:p>
      <w:r>
        <w:rPr>
          <w:b w:val="0"/>
        </w:rPr>
        <w:t xml:space="preserve">以 "我和Bobby McGee"、"Sunday Mornin´Comin´Down "和 "Help Me Make It Through the Night "等名曲而闻名的Kristofferson将来到Logomo进行个人表演。LOGOMO大厅的大门在18.30打开，音乐会在19.30开始。 音乐会的门票也可以在门口买到，票价为44/54欧元+服务费。 今晚在LOGOMO，一个磁性的、无畏的、独特的和直接的Porte音乐会，Lauri Tähkä不放过任何情感。LOGOMO大厅的门在18点打开，音乐会在19点开始，音乐会持续约2个小时，有一个中场休息。 音乐会的门票也可以在门口买到，票价为31欧元+服务费。 在LOGOMO，乐队以声乐的方式表演他们长期以来的音乐。LOGOMO大厅于18:30开门，音乐会于19:30开始，音乐会将持续约2个小时，并有中场休息。 音乐会门票也可在现场购买，票价为42欧元+服务费。 Mikko Herranen，被称为一个发光的表演者，去年春天通过芬兰之声比赛进入公众视野。 Herranen将在今年剩余时间内两次在Logomo表演。</w:t>
      </w:r>
    </w:p>
    <w:p>
      <w:r>
        <w:rPr>
          <w:b/>
          <w:color w:val="FF0000"/>
        </w:rPr>
        <w:t xml:space="preserve">id 5</w:t>
      </w:r>
    </w:p>
    <w:p>
      <w:r>
        <w:rPr>
          <w:b w:val="0"/>
        </w:rPr>
        <w:t xml:space="preserve">Benji-Rodeo 在Benji-Rodeo中，公牛在四根Benji绳索上摇晃，当连接在绳索上的杆子向前摆动时，公牛会发出尖叫声，骑手很难保持在公牛身上。骑手受团队其他成员的摆布，他的骑行程度取决于他们。小组的其他成员都可以参与，而不是每次都是一个人。然而，在牛背下有一个气垫，所以从牛背上摔下来的牛仔可以安然无恙地逃脱。 室外或室内 Benji-Rodeo需要一个6x6米的空间，室内空间的高度为3米。 气垫风扇需要用电，必须在离骑行区最远的150米处有电。 Benji-Rodeo目前只适合7-16岁的骑手，但正在进行修改，以便让更重的骑手活动。</w:t>
      </w:r>
    </w:p>
    <w:p>
      <w:r>
        <w:rPr>
          <w:b/>
          <w:color w:val="FF0000"/>
        </w:rPr>
        <w:t xml:space="preserve">同上 6</w:t>
      </w:r>
    </w:p>
    <w:p>
      <w:r>
        <w:rPr>
          <w:b w:val="0"/>
        </w:rPr>
        <w:t xml:space="preserve">   为您的聚会预订一个乐队 每个场合都有表演者......有些甚至会留在车站!这是正确的，你可以找到芬兰各地的租赁乐队。 音乐的聚会，婚礼，客户和私人活动，圣诞派对等。你可以通过地点、名称或音乐风格来搜索一个乐队。在这里选择你的乐队。你的乐队已经注册了吗？Artistimaksaa.fi将帮助你找到演出机会。将你的乐队添加到网站上，并附上详细的描述、联系方式和照片，然后等待感兴趣的人联系你!Slack Haddock Band Slack Haddock Band 联系信息 描述 我们是一个叫Slack Haddock Band的三人组，已经成立并运行了大约几年时间。我们的演出历史到目前为止还很短，但现在要改变的是，把档次提高一个档次，只要有机会就积极演出。 我们准备在餐馆、晚宴、婚礼和生日等场合演出。我们的音乐可以说是欢快的，偶尔是蓝调硬摇滚。我们自己的生产，我们有大约20首歌曲，除了演出曲目还包括封面（如Hurriganes，ZZ top，Black Sabbath，Rolling Stones等......）取决于事件和愿望。</w:t>
      </w:r>
    </w:p>
    <w:p>
      <w:r>
        <w:rPr>
          <w:b/>
          <w:color w:val="FF0000"/>
        </w:rPr>
        <w:t xml:space="preserve">id 7</w:t>
      </w:r>
    </w:p>
    <w:p>
      <w:r>
        <w:rPr>
          <w:b w:val="0"/>
        </w:rPr>
        <w:t xml:space="preserve">职业安全和健康是关于合作 职业安全和健康的目的是确保安全和健康的工作条件，支持工人的工作能力。每个人都必须了解其工作和工作环境的危险性，并知道如何保护自己免受危险。工人在工作场所由工人选出的健康和安全代表协助。 工人的义务 工人的权利 遵守雇主的规则和指示 照顾自己和其他工人的安全和健康 避免骚扰和其他形式的不适当的对待其他工人</w:t>
      </w:r>
    </w:p>
    <w:p>
      <w:r>
        <w:rPr>
          <w:b/>
          <w:color w:val="FF0000"/>
        </w:rPr>
        <w:t xml:space="preserve">id 8</w:t>
      </w:r>
    </w:p>
    <w:p>
      <w:r>
        <w:rPr>
          <w:b w:val="0"/>
        </w:rPr>
        <w:t xml:space="preserve">4月，这个德国另类摇滚项目Henke的 "Seelenfütterung "将被发行。 首张专辑的标题在芬兰语中可以理解为灵魂的喂养。这张专辑有13首原创音乐，其中充满了奥斯瓦尔德-亨克创作的歌曲。奥斯瓦尔德-亨克（Oswald Henke）被称为亨克背后的驱动力，他是德国哥特式乐队Goethes Erben的熟悉者。首张专辑中的歌曲累积了约51分钟的播放时间。这张专辑将在Oblivion厂牌上以第一版的数字包装版本发行。 这张专辑将于15日在乐队的祖国德国发行，三天后在欧洲其他地区发行。Goethes Erben ( www.goetheserben.de )，20世纪90年代的德国哥特式音乐团体，将于7月初在Trisol音乐集团的厂牌上发行他们最好的歌曲的两张CD。29首来自乐队漫长职业生涯的歌曲被选入这个 "Zeitlupe "系列，其中一些是著名的精品，另一些是不常听到的，还有以前发行歌曲的替代版本。这些光盘包括诸如《Das Ende》、《Zinnsoldaten》、《Marionetten》和《Der Eissturm》等经典歌曲。合辑所附的封面页包含了Goethes Erben 20年职业生涯的全面背景，包括乐队主唱Oswald Henke的历史，他在1989年成立了乐队，并发表了关于其职业生涯的侧记。</w:t>
      </w:r>
    </w:p>
    <w:p>
      <w:r>
        <w:rPr>
          <w:b/>
          <w:color w:val="FF0000"/>
        </w:rPr>
        <w:t xml:space="preserve">id 9</w:t>
      </w:r>
    </w:p>
    <w:p>
      <w:r>
        <w:rPr>
          <w:b w:val="0"/>
        </w:rPr>
        <w:t xml:space="preserve">事实上，我和我的丈夫以及我们的女儿一起做甜甜圈和肉馅饼，晚上我们三个人一起吃小吃，喝葡萄酒和气泡饮料......为女孩喝可乐来庆祝这个节日。 :) 星期五 , 2011年4月29日 我的博客有很多美甲博主和美甲师访问，所以对他们来说我.但我也有访客，他们对美丽的指甲和它们的护理还不热心。 将来，我的文字可能对某人有用。 我认识的许多人问我如何使我的指甲生长和持久？其他人认为我有人工或结构性指甲。我对这些问题总是有一个非常简单的答案......。它们都是我自己的或100%的有机产品（我说的是我的指甲;P），关键词是治疗。 指甲需要治疗才能持久。 如果没有适当的护理，很少有指甲能长长，因为它们会在时间面前断裂。虽然我现在右手的食指和中指的指甲，因为我设法搞乱了它们，它们现在变短了:（ 我总是用完整的指甲油来保护我的指甲，如果指甲油碎裂、撕裂或磨损，我就把指甲油去掉，然后换上新的。 我只用不含丙酮的指甲油去除剂来去除指甲油，而且只用。我发现Proclé指甲油去除剂是最好的，也是最适合指甲的。它不像我过去使用的许多其他产品那样使我的指甲干燥和变脆。我还发现，Proclé比一些基于丙酮的产品更能去除闪亮的抛光剂。我以前在我的博客上介绍过这种好的指甲油去除剂。提示 !!!Proclé卸甲水在www.pretty.fi，直到5月9日；）我总是在卸完指甲油后洗手，并在指甲上涂抹指甲油。我在指甲和角质层上涂抹指甲油，以吸收油和滋润我的指甲。让石油工作了一段时间.这是我可爱的裸体指甲：D 你可以看到，它们已经被指甲油染黄了。 我注意到，一些绿色和蓝色的指甲油会弄脏我的指甲，随着时间的推移，颜色会变黄。我用一根橙色的棍子将角质层往上推。然后我用纸巾擦拭我的指甲，把多余的油从我的指甲上擦掉。我修剪指甲，只用玻璃锉，因为它不会撕裂或剥离我的指甲。我通常使用China Glaze Calsium Gel ，但我也有Poshe和Nail Tek，但我不喜欢它们，因为它们不如China Glaze Calsium Gel。我通常只涂一层，但当我做法式美甲时，我会涂两层。 之后我再涂一层指甲油。根据不同的指甲油，我将涂上1-4层的指甲油。 我要么装饰我的指甲，要么盖上印章。在邮票的顶部，我应用Konadi顶层，然后是China Glaze即时干燥剂。如果我没有盖章，那么我只是放在即时干燥器上。 这次我在图片中没有其他东西，除了底层和3层指甲油，因为我继续盖章，但这将是在下一个问题。;) 指甲油是OPI Princess Rule !很久以前我就爱上了它，在Charming Nails博客上。今天（对于正在阅读这篇文章的你来说是昨天），邮件给我带来了3个包裹！！！！。在我因生病而心情不好的情况下，这让我高兴了很多 ......）这里有一个小的味道......。Marilou Bion洁面凝胶和牛奶，深层软化剂</w:t>
      </w:r>
    </w:p>
    <w:p>
      <w:r>
        <w:rPr>
          <w:b/>
          <w:color w:val="FF0000"/>
        </w:rPr>
        <w:t xml:space="preserve">id 10</w:t>
      </w:r>
    </w:p>
    <w:p>
      <w:r>
        <w:rPr>
          <w:b w:val="0"/>
        </w:rPr>
        <w:t xml:space="preserve">安迪-考夫曼 这位喜剧演员庆祝了他的生日。如果安德鲁-"安迪"-杰弗里-考夫曼没有在1984年死于肺癌，他今天应该是64岁。具有讽刺意味的是，考夫曼并不经常吸烟或喝酒。这位先生是一位非常美国的喜剧演员。 考夫曼是一个不寻常的人，他有点讨厌喜剧和娱乐。他对周围人的期望和拖累他事业的挫折不屑一顾，但他仍然设法成名。 20世纪70年代初，考夫曼以《外国男人》的身份出现，说他来自里海的一个叫卡斯皮尔的岛屿。该角色的一个特点是首先用糟糕的演技和糟糕的笑话来收集观众的同情分。从那里，他被发现在传奇系列的《出租车》和同样受欢迎的《周六夜现场》中出现。安迪-考夫曼（Andy Kaufman）在最好的时候是个魔鬼，他的一个令人恼火的习惯是把现场广播搞得一团糟，常常以混乱收场。他还在美国各地与女人搏斗，并以托尼-克利夫顿的身份激怒和取悦，一个由考夫曼开发的衣衫褴褛的意大利裔歌手。 安迪-考夫曼渴望得到观众和媒体的任何反应。他一生的工作就是误导人们，他也表明这毕竟是一件很容易的事情。 那些认识考夫曼的人经常会怀疑他说的任何话是否真的是真的。当他告诉他们他患有肺癌时，他的朋友们起初并不相信他，而是认为这又是一个恶作剧。虽然许多人仍然相信安迪-考夫曼的死是一个骗局，他还在某个未知的地方活着。 也有一部关于安迪-考夫曼的好电影，由吉姆-凯瑞主演。 电影的主题曲是由REM演唱的，这首歌是...</w:t>
      </w:r>
    </w:p>
    <w:p>
      <w:r>
        <w:rPr>
          <w:b/>
          <w:color w:val="FF0000"/>
        </w:rPr>
        <w:t xml:space="preserve">id 11</w:t>
      </w:r>
    </w:p>
    <w:p>
      <w:r>
        <w:rPr>
          <w:b w:val="0"/>
        </w:rPr>
        <w:t xml:space="preserve">星期四, 2013年8月1日 阁楼卧室的页面（希望：设计帮助） 这个博客的事情是像爆炸性的工作。 就在不久前，我发布了我没有想法为孩子们的房间。从那以后，他们开始不时地侵入我的思想，现在我发现自己特别为大女儿的房间苦思冥想。这个房间相当无聊，所以我应该想出一些有趣的、令人激动的东西。由于小卧室的房间高度约为3.6米，有一道外墙（有一道门墙也超过3米），这个高度可以被利用，例如，有一个阁楼。窗户离地面一米，宽180厘米，高100厘米，窗户顶部离地面2米，窗户上方留下1.6米的墙。阁楼可以放在窗户上方吗？我担心阁楼会遮挡住房间。否则阁楼会很暗。在门上的情况如何？门口挂着东西，是不是很压抑？如果是整个长墙的长度，阁楼会不会太大，330厘米？你能帮助我完成这个项目吗？因为我不知道该怎么想了 !你会怎么做呢？或者你能想出除阁楼以外的其他办法吗？所有平静的、狂野的、普通的、无聊的、荒谬的、狂野的和适度的想法都受到欢迎，张开双臂，乐此不疲!5条评论：一个男人在我们女士的房间里做了一个羊群。因为房间太小，所以我们用它来睡觉。我还没有设法张贴房间，但阁楼在 "进展，进展 "一文中的拼贴画中间的一张小照片中探出头来。我们把阁楼放在房间的侧墙上，在围墙和外墙之间有一个量身定做的壁龛。也许这是一个相当温和的解决方案，甚至是朴素的，但我觉得它是如此美丽和实用。 在我看来，最适合放置阁楼的地方是在那面墙的旁边（也可能是在门的上方，我不确定）。 在房交会上，我很欣赏这样的解决方案，这里是一个很好的最大化利用空间的方案，当阁楼下是一个滑动门的柜子：http://tiilitalo。talopaketti .fi / files/2013/07/Hyvinkää-354.jpg 这个放在 "野生 "部分：http://shoeboxdwelling.com/2013/07/31/transforming-kids-room/ 我们家的儿童房因为面积大，和你的差不多，所以有点让人头疼，但长长的窗户和炉子的喇叭还是让人头疼。也许应该开发一些令人兴奋的东西。如果你梦想有那种 "漂浮的感觉"，就像那两张想法的图片一样，阁楼可以在长边，而不是整个边，但要比床大一点（就像你所概述的宽度一样，超过长度？在这种情况下，阁楼也会形成一种床的天棚。它不会那么重，不会阻碍门窗边的空间感。但它可以给睡在床上的人一种安全感，因为天花板在这一点上不会太高......。那些表面栏杆看起来很可爱，很轻，另一个选择可能是绳子/绳索栏杆或其他什么，如果你把它们从阁楼放到天花板上，它们也会很安全。会不会有类似你所寻找的东西？感谢所有有想法的人的评论 !当灯泡亮起时，会写下更多的内容 :-) Anu : 你的家看起来真的很不错 !阁楼是伟大的，不知何故 "像双层床"，简单而美丽。 我一定会从那里为我们至少拿起一种颜色，与白色的墙壁和白色的阁楼是优雅的！"。问：在我们的房子里，我们也可以做一个小把戏，把双胞胎的房间挨在一起，也就是说，两个人都有某种双层床/阁楼，中间有一道弯曲的隔断墙，中间有一扇窗户......。谢谢你的照片 !Henri : 也谢谢你的图片链接!那是相当</w:t>
      </w:r>
    </w:p>
    <w:p>
      <w:r>
        <w:rPr>
          <w:b/>
          <w:color w:val="FF0000"/>
        </w:rPr>
        <w:t xml:space="preserve">id 12</w:t>
      </w:r>
    </w:p>
    <w:p>
      <w:r>
        <w:rPr>
          <w:b w:val="0"/>
        </w:rPr>
        <w:t xml:space="preserve">关于宽容 17.10.2011 | Ilkka Wiio 这个博客只针对那些声称宽容的人。对于那些直接承认自己不宽容的人，请随意。 这个博客不是关于你的。我不相信有任何宽容的人，无论是在芬兰还是其他地方。在他们自己看来，"宽容 "的人是那些如今为别人定义如何宽容的人。换句话说，宽容的人把自己的标准作为别人的理想。这就是宽容吗？宽容意味着接受与你不同的观点、意见和生活方式。 你容忍他们。转换成基督教的鸭子塘，真正的宽容将意味着一个试图要求其他基督徒像他一样自由的自由主义者根本就不是宽容。 反之亦然。一个保守派并不比一个期望自由主义者支持他的圣经观点的保守派更宽容。 真正的宽容给予对方100%不同意自己观点的权利。 极少数人能够或甚至愿意争取做到这一点。今天的伪宽容是一毛不拔的。只要对方同意我的观点，它就会持续下去，不会更长。也许承认我们不容忍太过不同的人是更诚实的。我不得不说，一个诚实的不宽容的人比一个伪宽容的人更容易对话。因为危险的是，伪案会试图把自己打扮成光明的天使。不宽容的人不会费心去做的。 而对于一般的信息.我并不宽容，因为我确实有自己的底线，我可以容忍什么，也可以不容忍什么。 我自己无意在这场辩论中提到任何人，甚至在这个专栏中也没有，但比如说，正是这个专栏激发了我的博文。这些意识形态参考群体和他们的观点对我来说是非常熟悉的，从多年前（超过10年）开始，所以我听过一些这样的论战，并时不时地作出回应。;) Salme ，就像这样。唱我不能成为别的东西是很愚蠢的。我们真的不知道我们还有什么可能性，生活可以带来任何东西，一个人仍然可以在他的临终前转身。 伦德把一个人还原成一个可以被彻底了解的对象，但个人关系是一个人格始终保持的关系，就像他们是 "新的"，未知的秘密。这就是所谓的个人关系的盐。 报告骚扰信息 给我发一个副本到这个电子邮件地址。洛塔-海尔斯特伦 | 19.10.2011 12:49:56 萨尔梅 ，我已经明白，真正的改变的关键是首先要接受自己的现状。 而这正是困难之所在。;-) 报告骚扰信息 给我一个副本到这个电子邮件地址。Juhani Huttunen | 19.10.2011 12:50:29 宽容是Halla-aho的概念，因此属于宽容是一种荣誉。 宽容是这样的：活着并让别人活着。 举报骚扰行为 给我发一个副本到这个邮箱。Lotta Hällström | 19.10.2011 12:51:00 Juhani , 说得好!给我寄一份副本到这个电子邮件地址。Rasmus Mäntymaa | 19.10.2011 13:52:10 " 上帝是不宽容的，因为罪恶他不接受，甚至不容忍。"在回答萨尔米的评论时，上帝不是容忍，而是爱罪人，希望他到他那里去。这正是他恨罪的原因--罪使他与神、与他的邻居、最终与他自己分离。</w:t>
      </w:r>
    </w:p>
    <w:p>
      <w:r>
        <w:rPr>
          <w:b/>
          <w:color w:val="FF0000"/>
        </w:rPr>
        <w:t xml:space="preserve">id 13</w:t>
      </w:r>
    </w:p>
    <w:p>
      <w:r>
        <w:rPr>
          <w:b w:val="0"/>
        </w:rPr>
        <w:t xml:space="preserve">议会的开幕日以陆军元帅R.W. de Geer在体育馆的国家大厅组织的舞会结束。活动于20点开始，皇帝乘坐六匹马拉着的马车，穿过灯火通明的城市，抵达现场。皇帝的副官保罗-加加林对其中一种舞蹈描述如下："......这是一种带有法国舞步的卡蒂隆舞，其音乐非常优美"。在场的还有总督的女儿，18岁的乌尔里卡-奥蒂利安娜-莫尔斯瓦德，她让皇帝非常高兴。在其他妇女中，皇帝与她跳舞最勤快。皇帝还参观了他们在Mäntsälä庄园的家。 加加林王子在他的回忆录中总结了这次聚会："聚会？ - 这是一个很好的聚会。 支出落在皇帝身上，荣誉落在聚集在一起的女士们身上，而疲劳没有喜悦落在我身上。"</w:t>
      </w:r>
    </w:p>
    <w:p>
      <w:r>
        <w:rPr>
          <w:b/>
          <w:color w:val="FF0000"/>
        </w:rPr>
        <w:t xml:space="preserve">id 14</w:t>
      </w:r>
    </w:p>
    <w:p>
      <w:r>
        <w:rPr>
          <w:b w:val="0"/>
        </w:rPr>
        <w:t xml:space="preserve">天气就是这样，但我想我要加入投诉者的行列。 地面大众运输顺利运行的关键路线是由Mannerheimintie - Kaivokatu - Hämeentie形成的U型路线，如果在这种天气下，我们租几辆吊车或类似的东西在该路线上执勤，HSL会破产吗？我是说能把吊车开下来的人。:) Töölöntulli - Kustaa Vaasantie现在只有8.5公里了。2010 , 23:52 339-DF Vs : 主要路线的维护 引用 : 原文作者：teme Mannerheimintie - Kaivokatu - Hämeentie形成的U型路线是地面大众运输顺利运行的关键路线，如果在这种天气下，HSL雇佣几辆吊车或类似的东西在该路线上执勤，会不会破产？我是说能把吊车开下来的人。 :) Töölöntulli - Kustaa Vaasantie现在只有8.5公里。同时，你可以租用两辆拖车，一辆到克鲁努哈卡，一辆到乌兰林纳-普纳武里奥雷。在最好的情况下，他们会四处巡视，甚至在有轨电车出现之前就把错误停放的汽车拉开 ... 9.12.2010 , 1:28 Safka Vs : 在主要路线上的维护 顺便说一下，看看铁路网络，那里没有任何干扰，例如汽车交通。维护工作看起来好得不得了。即使是那些地方的岔道也像夏天一样工作。只要你进入交通，情况就不是这样。这种维护可能是由铁路交通补偿金支付的，而且工作似乎也做得很好。但是公交车服务呢？但有一个相关的话题在另一个主题中讨论过。我将自己回答：这正是我要说的。而且显然是有充分理由的。我听说今天有三(3)辆公交车横在Hämeentie上。这到底是怎么一回事？一条笔直的道路和适应天气的驾驶速度.这不应该发生，有什么问题？9.12.2010 , 8:29 teme Vs : 在主要路线上的维护 我想，吊车可能会拉。重点是HSL n kannattaisi exceptusoloissa investastaosta tuohon itse , HKR n varaan ei voi laskea . Hämeentiellä是一个短而陡峭的上坡，甚至在运动场停止后。 公共汽车sutii tuossa alinomaan ，有一次我在一个六路车，当公共汽车rupesi rupesi转在山上，使我决定改变双方，当它看起来会进来。:) 在HumanTransit中，有一个关于雪及其影响的一般性讨论，我认为一个很好的一般性评论是，在特殊情况下，问题只会变得更糟。 例如，即使在夏季天气，铁路停车也是一个问题，火车站很拥挤，公共汽车已经被堵在一起，只是因为全年的公共汽车数量。 然后当下雪很多时，这些问题只会变得更糟。2010 , 10:57 petteri Vs : 主干线上的维护 引用 : 原文作者：teme HumanTransit曾对雪及其影响进行过一般性讨论，我认为一个很好的一般性评论是，在特殊情况下，问题只会变得更糟。 例如，即使在夏季下雪时，铁路停车也是一个问题，火车站很拥挤，公交车已经互相卡住了，只是因为全年都有很多公交车。然后，当雪下得很大的时候，这些问题就更严重了。 是的，在正常情况下有点调度问题的公交车，在雪天的道路上似乎完全不按计划运行。 同样，有轨电车也是随心所欲。 9.12.2010, 11:28 Camo Lisbon Vs : 主要路线的维护 昨天，市中心的公交车交通也完全混乱了。事实上，只有两个问题，其中一个问题加剧了另一个问题，即城市中心的街道。</w:t>
      </w:r>
    </w:p>
    <w:p>
      <w:r>
        <w:rPr>
          <w:b/>
          <w:color w:val="FF0000"/>
        </w:rPr>
        <w:t xml:space="preserve">id 15</w:t>
      </w:r>
    </w:p>
    <w:p>
      <w:r>
        <w:rPr>
          <w:b w:val="0"/>
        </w:rPr>
        <w:t xml:space="preserve">为18岁的年轻人提供快速贷款--包括大额贷款 一个年轻的成年人的银行账户很快就会被耗尽。即时贷款公司也注意到了这一点，它们现在向18岁的年轻人提供大量的即时贷款。 当你的银行账户中只有一行零时，18岁的即时贷款似乎是一个有吸引力的解决方案。 在芬兰，成千上万的年轻人已经利用即时贷款来资助他们的消费。当周末来临，你没有钱的时候，一个18岁的人可能会觉得即时贷款是资助周六晚上出去玩的唯一途径。 一些即时贷款公司只会给18岁的人提供最小的即时贷款，即一百或两百欧元。当然，即使是这个数额也已经足够一个年轻人在各种事情上花费了。 竞争的加剧也使快速贷款进入了年轻人的视野 似乎许多快速贷款公司最初试图通过各种手段从市场上抽出资金，同时等待看到立法改革的效果。他们想充分利用仍然有效的商业模式，这就是为什么即使在立法收紧后，年轻人仍然被大力推销，特别是小额短期贷款。 一年来，向18岁的年轻人提供快速贷款的公司数量下降，而一般的快速贷款数量则变得更少。现在只有少数公司向18岁的人提供贷款。通过这个快速贷款比较，你也可以轻松找到适合你的年龄段的快速贷款。 以下链接将直接带你到18岁的快速贷款： 快速贷款立法的影响 2013年，议会决定通过引入新的利率上限，收紧快速贷款的规则。这导致该行业收紧了向客户发放即时贷款的标准。这种紧缩明显反映在贷款数量的减少上，特别是对最年轻的借款人：目前，许多消费信贷公司不向18岁的人发放任何贷款。这不是一个家长式的问题，也不是考虑年轻借款人的最佳利益，而是发放快速贷款的公司的风险管理问题。 一个没有稳定工作的年轻借款人总是代表着公司的信贷风险，特别是在没有任何担保或抵押的情况下发放贷款。在某种程度上，这是立法者的意图，即使调解效果的机制可能与意图不同。 小心快速贷款 一个刚刚成年的年轻人在进行快速贷款时应该特别小心。正如古老的民间智慧所言，快速贷款对接受者来说是兄弟，对支付者来说是表兄弟。</w:t>
      </w:r>
    </w:p>
    <w:p>
      <w:r>
        <w:rPr>
          <w:b/>
          <w:color w:val="FF0000"/>
        </w:rPr>
        <w:t xml:space="preserve">id 16</w:t>
      </w:r>
    </w:p>
    <w:p>
      <w:r>
        <w:rPr>
          <w:b w:val="0"/>
        </w:rPr>
        <w:t xml:space="preserve">经济部：希望减少现金使用 国家希望通过增加银行卡支付来解决灰色经济，Turun Sanomat报写道。 经济事务和就业部的一个工作小组正在研究如何在餐馆、酒店和美容院等部门推广电子支付。据该报称，去年的税务审计发现，几乎所有其他的灰色经济......更多 " 相关新闻 从2014年开始，企业家将必须向客户提供他们所购买的商品或服务的收据。 新法律将加强对现金使用的控制，以打击灰色经济。2013年8月29日，政府提议总统应确认该法律。商家提供收据的义务适用于在所有地区用现金和支付卡进行的消费。就业和经济部开始制定一项关于提供收据义务的法律。今后，企业家应始终向顾客提供所售产品或服务的收据。该法案预计将于2013年初提交给议会。 - 提供收据的义务将使消费者更容易发现收银机或账户中没有记录的销售情况....。就业和经济部成立了一个工作组，研究改革私人有限责任法的必要性，并准备进行必要的立法修订。其目的是为了更有效地防止黑色经济。2007年生效的《承包商责任法》要求公司在签订合同前澄清，他们不受任何...就业和经济部开始制定一项关于提供收据义务的法律。今后，企业家应始终为客户提供他们所售产品或服务的收据。该法案预计将于2013年初提交给议会。 - 提供收据的义务将使消费者更容易发现收银机或账户中没有记录的销售情况....。零售部门对正在考虑的现金支付上限持保留态度。商业联合会的一位官员说，贸易界特别不愿意干涉顾客的购物支付方式。芬兰商业联合会的Matti Räisänen说，所有的法律 ...Anni想看Jaajon和Juha一起弹琴 Anni想看Jaajon和Juha一起弹琴 Suomipop电台的Aamulypsy在工作日的早上6点到10点。 最好的晨间节目!... 发表于：2014年6月8日 浏览量：41 Valtio（芬兰语中的 "国家"）是一个由Ari Peltonen发起的微型国家。 这个微型国家项目的发展在Nyt杂志和赫尔辛基电台中被提及。 Valtio的领土位于芬兰北部拉普兰的Posio镇中心以北8公里处。 它没有法律地位。 Valtio的纹章是一个带金冠的盾牌，由两只带翅膀的野猪守护。国旗是黑色和白色的，象征着雪的洁白和北极地区的黑暗。 公民身份是开放的，可以根据申请给予。 据Peltonen说，Valtio已经收到来自爱沙尼亚和美国的公民身份申请。 如果母乳喂养失败，母亲想停止母乳喂养怎么办？如果母乳喂养似乎太难了，母亲决定放弃母乳喂养，非常重要的是，这是母亲和夫妇的共同决定。一个不接受母乳的孩子，即使使用配方奶粉，也会成长为一个健康和平衡的孩子。Juulia Ukkonen Midwife Väestöliitto www.perheaikaa.fi 时间：0:50 发布：2014年3月19日 更新：2014年3月19日 浏览：7 Kristal wants to poop in vagina ( Finally free REMIX ) 这个视频是为了打发我自己的无聊。Sepponelonen感谢并确认.你好.请你喜欢我的视频吗？总是值得订阅的；）你知道我们是在Facebook上吗？http://www.facebook.com/Sepponelonen 作为Facebook的粉丝，你将是第一批被告知即将到来的视频和活动的人。 你也可以自由地参与到与其他观众的讨论中去 !我们总是非常欢迎反馈。我们非常感谢我们的观众。这就是为什么你可以就任何问题或主题向我的收件箱提供反馈，渠道</w:t>
      </w:r>
    </w:p>
    <w:p>
      <w:r>
        <w:rPr>
          <w:b/>
          <w:color w:val="FF0000"/>
        </w:rPr>
        <w:t xml:space="preserve">id 17</w:t>
      </w:r>
    </w:p>
    <w:p>
      <w:r>
        <w:rPr>
          <w:b w:val="0"/>
        </w:rPr>
        <w:t xml:space="preserve">Talukõrts餐厅将传统的爱沙尼亚农业精神带到了塔林的中心。在气氛浓厚的餐厅里，你可以享受到正宗的爱沙尼亚食物和最好的欧洲美食，还有美味的饮料和舒适的爱沙尼亚音乐。</w:t>
      </w:r>
    </w:p>
    <w:p>
      <w:r>
        <w:rPr>
          <w:b/>
          <w:color w:val="FF0000"/>
        </w:rPr>
        <w:t xml:space="preserve">id 18</w:t>
      </w:r>
    </w:p>
    <w:p>
      <w:r>
        <w:rPr>
          <w:b w:val="0"/>
        </w:rPr>
        <w:t xml:space="preserve">德国人的成功之处在于，前十名中有不少于四名德国人。 德国绰号Allanon85的人也在比赛中获得第二名，获得1,415,238.66美元，而SwissCantMis以1,101,835.44美元获得前三名。最后一天也有8名芬兰人参加了比赛。这次表现最好的是 "elmerixx"，他获得了第39名，奖金为29 832.00美元。Jens " Jeans89 " Kyllönen以第47名结束了比赛。Kyllönen给他的银行账户增加了26,662.50美元。刚搬到芬兰不久的Emil " Maroonlime " Patel排在第123位。帕特尔以17064美元从锦标赛中兑现。€urop€an以最大的芬兰银行资金开始，但未能进入前五名，以16,530.75美元的成绩排在第134位。绰号为supauser和Strz的选手也进入了决赛。 这两人分别获得了第186名和215名。 奖金为14397.75美元和13331.25美元。</w:t>
      </w:r>
    </w:p>
    <w:p>
      <w:r>
        <w:rPr>
          <w:b/>
          <w:color w:val="FF0000"/>
        </w:rPr>
        <w:t xml:space="preserve">id 19</w:t>
      </w:r>
    </w:p>
    <w:p>
      <w:r>
        <w:rPr>
          <w:b w:val="0"/>
        </w:rPr>
        <w:t xml:space="preserve">战地3》是 "世界上最好看的PC游戏"。 颂扬《战地3》是今晚对风格敏感的人的提示。从各个角落传出的赞美之词，势必会给游戏带来巨大的期望。战地3》真的能像它被认为的那样好吗？如果游戏开发者大会上的游戏媒体是可信的，是的，它可以。 赞扬并不是完全不加批判的，但一般的信息是相同的：《战地3》将是一个伟大的游戏--特别是在PC上。我们今天看到的预告片只是闭门向媒体展示的视频的一部分。 预告片之后，在邻家狙击手的严密监视下，团队继续前往一栋大楼的屋顶。一个火箭发射器被部署，大楼很快就变成了一堆废墟。在视频的后面，我们看到需要玩家快速反应的近距离战斗，以及涉及坦克和直升机的大规模战斗。视频的结尾是一场地震，地震使附近的几座建筑倒塌，最后是一座摩天大楼，其碎片掉落在一架直升机上，直接砸向玩家。第二部预告片定于本月16日，可能会包括一个惊喜场景。 如果你想阅读更多的蜜汁赞美，请查看下面的链接。 尤其是IGN的文章真的很好。Jooh ，值得记住的是，到目前为止，我们只看到了一个单人视频，即使是这样，似乎也是相当多的剧本。 希望很快会有更多，所以我们将看到，如果同样的赞美继续的话：）希望他们不辜负这些期望，不要 "upstage "这个游戏。像其他许多人一样，我自己也在等待测试版+多人游戏视频和相关材料，然后再订购（尽管我可能无论如何都会买，因为我的书架上有所有以前的战场）。 现在有人称赞《孤岛危机2》更漂亮，但我还是会买这个：）这里没有钱的味道。 你试过《孤岛危机2》吗？对于一个为所有平台制作的游戏来说，其图形设置也是令人难以置信的。所以这些都是基于MP的演示。是的，你可以看到CoD和BF之间的区别，当DICE强调他们的游戏有新的引擎和技术，而Infinity Wards不花他们的钱，他们已经赚了几百万，每年卖出Watust CoD，但...没有....。''我们不会给你最好的，太多的工作不值得''，除此之外，《孤岛惊魂》是一个权力饥渴的白痴，我不是任何FPS游戏的粉丝，因为我玩RTS，有时玩TF2，但是是的，这就是事实。 动视不想输钱，EA想提供最好的，《孤岛惊魂》是一个图形野兽，需要一台机器，我想...不值得!我现在称赞《孤岛惊魂2》更漂亮，但我还是要买这个:)这里面没有金钱的味道。 你试过《孤岛惊魂2》吗？可怕的模糊的狗屎和不支持任何其他DX9。 图形设置也是令人难以置信的游戏，是由 "平等 "为所有平台。这些都是基于MP演示的，考虑到演示只支持DX9，但正式游戏将支持DX11，它看起来相当不错。</w:t>
      </w:r>
    </w:p>
    <w:p>
      <w:r>
        <w:rPr>
          <w:b/>
          <w:color w:val="FF0000"/>
        </w:rPr>
        <w:t xml:space="preserve">id 20</w:t>
      </w:r>
    </w:p>
    <w:p>
      <w:r>
        <w:rPr>
          <w:b w:val="0"/>
        </w:rPr>
        <w:t xml:space="preserve">   Geocaching 寻宝和现场及其他信息的良好结合 首先，如果没有这种爱好，许多真正有趣的地方是不会被访问的。 Geocache的描述往往也是由cache的制造者，从而提供了丰富的信息，关于cache网站的历史，自然或其他相关的地方。 Geocaching是一个非常流行的和世界范围内的爱好。这部分是由于新的移动设备和可以下载到它们的寻宝应用程序。当然，它也可以在许多不同的层面上进行实践：它可以是一种愉快的、不那么雄心勃勃的丰富旅游和露营的方式，也可以是一种辛苦的、甚至竞争性的活动。你可以只寻找藏匿点，也可以自己设置藏匿点。 如果你两者都做，你肯定会从这个爱好中获得更多。在写这篇文章的时候，我已经发现了三百个藏匿点，并制作了其中的二十个，其中的五个由于这样或那样的原因，我都想 "存档"。</w:t>
      </w:r>
    </w:p>
    <w:p>
      <w:r>
        <w:rPr>
          <w:b/>
          <w:color w:val="FF0000"/>
        </w:rPr>
        <w:t xml:space="preserve">id 21</w:t>
      </w:r>
    </w:p>
    <w:p>
      <w:r>
        <w:rPr>
          <w:b w:val="0"/>
        </w:rPr>
        <w:t xml:space="preserve">活跃的假期？Posted on 18 Oct 2012 , 21:30 . 0 people have read this .我想我应该写一篇关于 "你喜欢积极的假期吗？" .嗯，是的，什么是地狱。但是，更适合于一个假期，你添加一个短途旅行。 酒店附近的沙滩，所以没有太多的其他要求从这个假期。当然，如果我能够在一个安静的地方找到一家酒店，这样我的夜晚就不会被打扰，那么我就已经可以谈论一个轻松的假期了。 希腊一直是我最喜欢的地方。西班牙和加那利群岛似乎并不像希腊和它的岛屿那样友好。我也去过土耳其，但那是一种不同的喧嚣。</w:t>
      </w:r>
    </w:p>
    <w:p>
      <w:r>
        <w:rPr>
          <w:b/>
          <w:color w:val="FF0000"/>
        </w:rPr>
        <w:t xml:space="preserve">id 22</w:t>
      </w:r>
    </w:p>
    <w:p>
      <w:r>
        <w:rPr>
          <w:b w:val="0"/>
        </w:rPr>
        <w:t xml:space="preserve">这里还有两个与8月的能量有关的帖子，都是由Pirjo Laine翻译的。第一个是大天使米迦勒的信息，这次是由西莉亚-芬恩转达的。 这个信息是关于人类的统一，这也将使我们及时与宇宙有更具体的联系。该信息还包括描述了我们的灵魂家庭将如何在这个时代聚集在一起，执行在这个化身之前已经商定的任务。 这些灵魂家庭的成员将在时机成熟时进入我们的生活。 很多时候，我们首先会认识到并意识到我们有一项或多项任务要一起执行。对任务的内容和执行的明确性随着时间的推移而形成。第二篇文章是由占星家Marielle Croft撰写的。 这篇文章包含了从占星角度对8月具体时间的见解和想法。 以下是一小段文字："在这个新月期间，北交点位于水瓶座，被Chiron和Neptune包围。这是什么意思？凯龙（Kheiron），也被称为受伤的治疗者，带来了深层的启动，因为它寻求协调我们的七个脉轮和五个宇宙脉轮。海王星代表着静止、灵性、慈悲和与这个宇宙的伟大创造者的联系。"亲爱的光合作用者，8月是一个美妙的月份，地球被上升的爱的金色火焰所淹没。 这种超级辐射光由8月1日的日食和8月16日的月食所集中，直接从银河系中心为地球的进化提供新的光代码。亲爱的朋友们，这次我们想和你们谈谈新地球 "计划 "的揭幕，因为你们在集体光明意识的层面上已经决定了。 在明显的混乱中，我们邀请你们感知正在你们地球上出现的神圣的完美。 这是一个完美和美丽的礼物，它是你们进化的下一步，因为你们把天堂带到了地球。我们称它为行星领导或治理的新结构，它是将在21世纪显现的一种形式，代表了地球上的神圣治理。好吧，我们想向你解释，这个 "项目 "有两个阶段，第一阶段已经开始运作。在这个第一阶段，你们将逐渐从一个基于货币经济的独立民族身份的星球，转变为一个基于爱、合作和分享经济的第五维度的团结的星球。在第一阶段，你将开始创建网络和结构，表达团结和无条件之爱的第五维能量。随着这些网络的出现和变强，它们开始引起 "政府 "的兴趣，而在第二阶段，政府将把活动合并到这样一个地球或全球的爱的网络。天堂和地球以一种非常直白的方式融合，在这个过程结束时，一个团结的星球在其父母委员会的指导下显现出来，它指导地球与精神合作进化。亲爱的光合作用者，当我们向你们揭示你们作为一个集体在地球及其人民的有意识的进化中所选择的下一步时，在精神层面上有很多欢欣鼓舞。亲爱的朋友们，我们希望你们现在明白为什么你们被吸引到你们的灵魂家庭和团体中：这样你们就可以开始一起工作，体现出地球转变为新地球的下一个步骤。现在，我们说，第五维度所有生命的关键特征是一体性和相互关联性。 你们将学会把自己看作是地球意识的一部分，并为最高利益而共同努力。但要做到这一点，你必须完全清醒，完全有能力。 你必须专注于你的内心，能够保持群体的福祉或""</w:t>
      </w:r>
    </w:p>
    <w:p>
      <w:r>
        <w:rPr>
          <w:b/>
          <w:color w:val="FF0000"/>
        </w:rPr>
        <w:t xml:space="preserve">id 23</w:t>
      </w:r>
    </w:p>
    <w:p>
      <w:r>
        <w:rPr>
          <w:b w:val="0"/>
        </w:rPr>
        <w:t xml:space="preserve">签到 这是一个向所有人开放的讨论区，但请记住要有礼貌，尊重网络礼仪。我们不接受针对任何个人或社区的不适当的信息。 不适当的信息将被管理员删除。 由于垃圾邮件，目前在论坛发帖需要注册。 在这里免费注册。TOPIC: Kumpula / Käpylä / Tapanila的木制房屋 一对夫妇想在Kumpula , Käpylä或Tapanila地区购买一栋木制房屋/个人私宅。如果价格低于40万欧元，请与我们联系：- )</w:t>
      </w:r>
    </w:p>
    <w:p>
      <w:r>
        <w:rPr>
          <w:b/>
          <w:color w:val="FF0000"/>
        </w:rPr>
        <w:t xml:space="preserve">id 24</w:t>
      </w:r>
    </w:p>
    <w:p>
      <w:r>
        <w:rPr>
          <w:b w:val="0"/>
        </w:rPr>
        <w:t xml:space="preserve">用户信息 你目前的工作压力太大？你可以教一份月薪60,000美元或更多的工作。 你是否总是对这份工作感到不满意？发现自己在想，如果明天没有工作，你就会被吓倒？你是否发现自己每天都在梦想着用工作时间可以做的其他大事？每天工作，但不觉得你的上司或你的工作场所会认可你每天的努力和贡献？你可以用一个简单的生意取代你目前的工作，让你每月赚取超过60,000美元 !通过点击这里现在的工作，每月支付60,000美元，我想问......你可以享受，机器人主管，目前使他在公司和其他用户做RTF上升（而不是自己）？如果你这样做，那么我想你会被原谅的，因为如果你今天在自我教育方面进行必要的投资，工作可能会取代一个更好的收入来源。 你可以用一个每周只需要几个小时的工作（比正常工作的时间少得多）的吸金系统取代你目前的工作，而且这几乎可以完全自动化，因此，在逗留或玩耍时赚钱。至于这方面的细节......传统的培训需要多年才能完成，参加培训需要几千美元。但是，在所有的工作和二元论之后，他们讨厌这个工作，以结束许多毕业生或他们成为失业者。现在我可以告诉你如何在网上赚钱--很多钱--我将与你分享秘诀。你唯一需要的是一个成功的愿望和能力，遵循简单的，一步一步的指示。我将告诉你在哪里可以得到完整的行动步骤。 现在点击这里就可以得到一份月薪60,000美元的工作，你知道吗？很快人们就会对你的成功故事印象深刻，他们会认为你赢得了彩票或凭空偷了钱。他们不知道的是，你自己的秘密公式，赚取的钱疯狂的金额，在短短的几个小时，而工作。 大多数人是清除他们的屁股，使他们的将军金额丰富......当你写它容易，有趣，使自己的钱比你曾经需要死。我可以向你保证，这是非常容易的，如果你备份你的系统是到位的。很快，你就会利用安全系统为你带来好处......这个系统是免提的，一旦安装好，你就不必再碰它。就等着每个月的支票来了再享受吧!因此，如果工作压力太大，你需要一份每月要花费6万多美元的工作来培训。最新文章 低碳模式已经成长为 "国策 "的高度，可持续的低碳、绿色经济无疑已经成为世界潮流，LED灯和其他能源... 继续阅读 " 每朵云都有一个银色的安装包。" - 英语谚语 ----- 随着重金属即将衰退的迹象很少，云中的银饰已经经历了一次蔓延式的重新分拣嘛。继续阅读 有效的死神PvP的第一步是知道你的动作. 最常见的辅助动作之一，立即掌握是记得冻结 ，这是主要的DK拼写中断. 继续阅读 半片阿司匹林和喝了规定的组胺液体很多. Jarod ，他的母亲和急诊室运输机作为一个附件-医生报告根据Jarod试图伤害自己呢. 继续阅读 热衷于暮光之城吸血鬼的故事？你为个人谁是真正喜欢的故事，而不是被挑出来的表现在吸血鬼暮光之城欣赏人类和吸血鬼之间的故事，挑战出现... 继续阅读 你听说过胶原蛋白的刺激吗？如果没有，你可能是今天被一些大牌护肤品公司诈骗的人之一。 你可能已经听到了响亮的声音。</w:t>
      </w:r>
    </w:p>
    <w:p>
      <w:r>
        <w:rPr>
          <w:b/>
          <w:color w:val="FF0000"/>
        </w:rPr>
        <w:t xml:space="preserve">id 25</w:t>
      </w:r>
    </w:p>
    <w:p>
      <w:r>
        <w:rPr>
          <w:b w:val="0"/>
        </w:rPr>
        <w:t xml:space="preserve">是的。管理员/版主总是检查是否有不适当的图片，然后让它们通过。特别是在周末，可能需要几天时间，在工作日，如果你在下午发帖，当天晚上或第二天早上就会出现在画廊里。 [ quote author= " kuukupöpötin " time= " 22.04.2012 at 19:23 " ] 是的。 管理员/版主总是检查是否有不合适的图片，然后让它们通过。特别是在周末，它可能需要几天的时间，在工作日，如果你在下午发布，它将在当天晚上或第二天早上在画廊。为什么我不能对画廊的照片发表评论？我记得我曾对王迪的一张照片发表过评论，但现在所有的评论都消失了。 我在这里的时候一定发生了什么事，我没有听说。~Akkari11又来了![quote author= "akkari11 " time= " 23.04.2012 at 18:21 " ] 为什么我不能对画廊的图片进行评论？我记得我曾对Wondy的一张照片发表过评论，但现在所有的评论都消失了。 我不在的时候这里一定发生了什么事，而我没有听说。</w:t>
      </w:r>
    </w:p>
    <w:p>
      <w:r>
        <w:rPr>
          <w:b/>
          <w:color w:val="FF0000"/>
        </w:rPr>
        <w:t xml:space="preserve">同上 26</w:t>
      </w:r>
    </w:p>
    <w:p>
      <w:r>
        <w:rPr>
          <w:b w:val="0"/>
        </w:rPr>
        <w:t xml:space="preserve">有不同的老虎机变化，所以玩家可以选择自己喜欢的老虎机。有2种不同类型的老虎机：视频老虎机和老虎机。武装抢劫犯的角色在运动中被凸显出来。现在，在线赌场的观众甚至是视频老虎机，这是通过按下一个按钮操作。经典老虎机有3个转轴。 多线老虎机有3个转轴，但也有多条支付线。老虎机通常有3、4或5条支付线。如果你想最大限度地提高获胜的概率，你需要改变所有的线。有一些在线老虎机是有累积奖金的。 累积老虎机的特点是为你提供机会，用较少的美元赢得可以改变你生活的大奖。水果机是老虎机的一种类型。 倍数是在线老虎机奖金游戏的一个重要部分，因此你可以将你的奖金翻倍。目前，每个玩家都可以根据自己的喜好选择老虎机的类型。由于有了免费游戏，所有的人都可以参与到游戏中去，而不会损失金钱，这对初学者来说尤其重要。你有机会在这些游戏中赢得3个或更多的大奖。 伴随着所有老虎机的是随机数字发生器。赔付率约为80%至98%。</w:t>
      </w:r>
    </w:p>
    <w:p>
      <w:r>
        <w:rPr>
          <w:b/>
          <w:color w:val="FF0000"/>
        </w:rPr>
        <w:t xml:space="preserve">id 27</w:t>
      </w:r>
    </w:p>
    <w:p>
      <w:r>
        <w:rPr>
          <w:b w:val="0"/>
        </w:rPr>
        <w:t xml:space="preserve"> 选择一个字母 牧羊犬的词汇只使用芬兰语中的单词，但它们可以是口语化的，也可以是适度的不可预知的。该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至少有1,291,850场刽子手游戏被玩过。绞刑架的历史 该游戏可能起源于英国的维多利亚时期，该游戏的第一个书面记录被认为可以追溯到1894年爱丽丝-贝塔-戈姆的游戏手册中。 然而，在游戏的早期，绞刑架游戏只涉及猜测动物的英文名称，如鸟类、食肉动物和鱼类。历史部分的这些信息是基于互联网的资料。更多有趣的游戏，你可以玩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大写和小写字母是不相关的。如果你知道一个有趣的，具有挑战性的芬兰语单词，请建议添加它，以享受其他riesak ... kröhöm ... ... 。</w:t>
      </w:r>
    </w:p>
    <w:p>
      <w:r>
        <w:rPr>
          <w:b/>
          <w:color w:val="FF0000"/>
        </w:rPr>
        <w:t xml:space="preserve">同上 28</w:t>
      </w:r>
    </w:p>
    <w:p>
      <w:r>
        <w:rPr>
          <w:b w:val="0"/>
        </w:rPr>
        <w:t xml:space="preserve">奶奶去世时，厨房最底层的抽屉里有很多很多曾经用过的保鲜膜，奶奶把它们包在罐子里的一卷厨房纸上。除了所有的礼品包装纸和针头之外，他们还发现了成堆的...如果可以的话，我还会保存保鲜膜和铝箔以及烤盘纸，这样如果我烤了一批培根，烤盘纸就不会被毁。我还保存了圣诞节的纸张和丝带。奶奶从来不用她的包装纸或礼品包装.把它藏起来是很可笑的。 [ quote author= " Visitor " time= " 15.01.2011 at 22:55 " ] [ quote ] 塑料袋和保鲜膜。 是的，当奶奶去世时，厨房最下面的抽屉里有许多曾经用过的保鲜膜，奶奶把它们包在一卷纸巾上藏起来。以及所有的礼品包装纸和礼品夹，它们被发现在一堆...... [/quote] 我还保存了包装纸、铝箔和烘焙纸，以备不时之需。 因此，如果我烤了哪怕一批面包，烘焙纸也不会被毁掉。我还保存了圣诞节的纸张和丝带。[/quote] 祖母从来不用她的包装纸或礼品包装。把它们和厨房毛巾、床单之类的东西同时藏在厨房毛巾里是很可笑的。我也有一个循环，当使用抹布时，我用它来洗厕所，然后再洗垃圾桶。这也是一个很好的系统，因为不会有厕所垃圾留在任何地方，别人可能会意外地用来清洁其他地方。我这样做不是为了省钱，而是为了减少浪费。 [ quote author= " Visitor " time= " 15.01.2011 at 22:56 "] 在厨房用的毛巾，而厨房的毛巾，床单之类的。我也有一个循环，当使用抹布时，我用它来洗厕所，然后再洗垃圾桶。这也是一个很好的系统，因为没有厕所垃圾，别人可能会意外地用它来清洁其他地方。毕竟，你不会在使用后立即扔掉T恤或袜子，然后买新的来代替它们。我也不会一连几个星期都穿这些衣服。当然，有人可以救他们，洗他们，我不否认这一点。但在我们家，这完全没有意义，而且因为我们使用的是雪纺纱，所以无论如何都不会持续很长时间。使用数周后，它就会闻到相当大的臭味!这就是为什么我们每隔几天就把抹布放进洗衣房的原因。我们每年可能会买几次新的东西。我不会一天不洗就穿一件T恤或袜子，但这是在浪费钱。 [ quote author= " Visitor " time= " 15.01.2011 at 22:57 " ] [ quote ] [ quote ] 你不会把一件T恤或袜子扔进垃圾桶，用完后马上买新的。 [ /quote ] 我也不会穿几个星期。而且说真的，这并不影响我的财务状况。 当然，有人可以救他们，洗他们，我并不否认。但在我们家，这毫无意义，而且因为我们用的是雪纺纱，所以反正也用不了多久。 [/quote] 一个星期后，可能会闻到很臭的味道。这就是为什么我们每隔几天就把抹布放进洗衣房的原因。每年可能要买几次新的。主要是Cifonettes.虽然我连续几天都不穿T恤或袜子。</w:t>
      </w:r>
    </w:p>
    <w:p>
      <w:r>
        <w:rPr>
          <w:b/>
          <w:color w:val="FF0000"/>
        </w:rPr>
        <w:t xml:space="preserve">id 29</w:t>
      </w:r>
    </w:p>
    <w:p>
      <w:r>
        <w:rPr>
          <w:b w:val="0"/>
        </w:rPr>
        <w:t xml:space="preserve">4.更新 网站可以以这样的方式实现，即在浏览器中更新。我们使用广泛使用的平台，如Joomla和WordPress。 5.虚拟主机 网站被转移到客户购买的服务器或与ManjaMedia合作的服务供应商的服务器。我们只使用芬兰的服务器。可靠和快速 ... 6.更好的体验 我们设计的网站，通过为客户提供丰富的内容和方便的冲浪，以最好的方式为客户提供服务。 我们可以使复杂的事情变得简单。联系我们，为您的网站免费设计。你的网站中最重要的部分是什么？你的网站的内容，或内容的想法，是推动你的网站流量的原因。如果网站上没有足够的内容，用户的访问时间往往很短。搜索引擎机器人不断扫描网站以确定其在搜索结果中的页面排名。内容制作是网站设计的一个重要部分。 多样化和可理解的内容为用户提供了成就感。除了文字，图像和视频创造了一个有趣的和现代的在线服务，用户喜欢。 根据一些研究，一个用户每月在线观看多达100个视频。直观和用户友好的在线服务 除了内容之外，简单和实用的服务是关键。如果网站的结构或导航是笨拙的，用户会很快离开网站。 网站的设计必须考虑到不断变化和增长的内容，这样网站的结构才能保持最初的设计，以后才不会出现问题。 随着内容的增长，许多在线服务已经恶化到几乎无法使用。没有人愿意花时间在一个网站上搜索详细的联系方式。第一印象 内容和结构有效，但视觉外观已经落后于时代。过时的外观可能是许多因素的标志，用户从中得出自己的结论，如 "我想知道这个公司是否还在运行"。用户会记住那些在视觉上优雅的服务。时尚性也支持公司的形象，并作为用户的一个商店窗口。访客跟踪工具 访客跟踪和分析是维护在线服务的一个重要部分，使你能够实时看到结果。我们几乎在每个网站上都安装了访问者跟踪工具，以测量访问者的数量和在网站上花费的时间。</w:t>
      </w:r>
    </w:p>
    <w:p>
      <w:r>
        <w:rPr>
          <w:b/>
          <w:color w:val="FF0000"/>
        </w:rPr>
        <w:t xml:space="preserve">id 30</w:t>
      </w:r>
    </w:p>
    <w:p>
      <w:r>
        <w:rPr>
          <w:b w:val="0"/>
        </w:rPr>
        <w:t xml:space="preserve">我们还为汽车的后窗做了一个标志，为汽车准备了玫瑰花，我们还装饰了汽车。 我们同意暂时不张贴汽车的照片，因为它的外观对新娘来说是一个惊喜，但我会张贴一点味道；）现在所有的工艺品和伴娘的准备工作都完成了，新娘自己也有很大的压力，这是很正常的。我准备收拾我的派对礼服去上班，然后梦想着明天的婚礼。所以明天会有婚礼照片。）</w:t>
      </w:r>
    </w:p>
    <w:p>
      <w:r>
        <w:rPr>
          <w:b/>
          <w:color w:val="FF0000"/>
        </w:rPr>
        <w:t xml:space="preserve">id 31</w:t>
      </w:r>
    </w:p>
    <w:p>
      <w:r>
        <w:rPr>
          <w:b w:val="0"/>
        </w:rPr>
        <w:t xml:space="preserve">下午活动的目的是让孩子们有机会在有指导的活动中度过一个丰富多彩和安全的下午。这些活动为孩子们提供了户外活动、体育活动、休息和做作业的机会。这些活动还包括旨在支持积极情绪发展、与同伴建立良好关系、提高宽容度以及减少种族主义和欺凌行为的指导性活动。 下午的活动还为孩子们提供了丰富的点心。 下午的活动主要针对一年级的学生。ESL俱乐部的重点是体育活动，因此每天都会为孩子们提供有指导的体育活动。我们参与了瓦洛协会的全国儿童和青少年体育发展计划（LNLO）。 随着活动的开展，我们现在正在寻找具有良好的体育指导水平和实践能力的教员加入我们的团队。我们正在寻找负责任的教员，6,5小时/天和教员5小时/天。工作在开学前的8月开始，在5月底结束。申请人必须具有体育或社会和健康教育以及儿童体育方面的工作经验。 申请人必须至少年满18岁。请在30.4之前将免费的申请书发送到teemu .ripatti@esliikunta.fi 申请书中应注明你是申请5小时教员职位还是5小时教员职位。工资将根据kvtes确定，1064欧元-1520欧元/月，根据教员的工作时间、教育和工作经验。米凯利市的青年服务机构在滑雪假期期间组织去耶姆塞伊的希莫斯滑雪。 最低年龄为13岁。必须在2014年2月17日之前将15欧元的旅行价格支付给自己的青年中心。时间安排：10:00从米凯利市场（Maaherrankatu）出发，12:00左右到达Himos，20:00返回米凯利市场（Maaherrankatu），22:15左右返回Ristiina Nuokku，从2月1日起，每周六对13岁以上的人开放。 每周六，Nuokku由Ristiina的志愿者组织在18-21日开放。 Nuokku的气氛与工作日的晚上相同。届时会有点心供应!这是Mikkeil青年委员会第六次组织Leffayö活动，除了一次之外，每次都是场场爆满。 所有年龄段的年轻人都聚集在一起，气氛总是非常好。 Leffayö上放映四部电影，因为这使得活动可以持续到凌晨，此时餐馆已经关闭几个小时，夜生活已经平静下来。此外，选择的活动时间是周四至周五，这可能是一个比较安静的夜晚，例如，周五至周六的夜晚。 当然，如果年轻人愿意，他们可以提前离开活动，我们建议家长在家里接他们的年轻人。四部影片中有两部是K16影片。当我们为电影之夜选择电影《狮心》时，它还没有被列为K16电影，而是K12电影。这个标记是在选择之后出现的，我们也和电影院的工作人员确认了这一点。 在成年人的陪伴下，电影的年龄限制减少了三岁。除了电影院的工作人员外，还有三名青年工作者在电影院监督电影院的工作，而且有几名青年委员已超过18岁。18岁以下的议员也将在整个活动中出现，并参与监督活动的进行。因此，该活动得到了很好的监督，而且每年都没有出现过任何问题。 该活动也没有年龄上限，因此欢迎家长带着孩子参加活动。原先的电影顺序已经改变，K-16的电影最后放映，这样家长就可以在两部电影之后（大约在凌晨2点）根据自己的意愿接走16岁以下的孩子。 因此，目前和最后的电影顺序是：1.</w:t>
      </w:r>
    </w:p>
    <w:p>
      <w:r>
        <w:rPr>
          <w:b/>
          <w:color w:val="FF0000"/>
        </w:rPr>
        <w:t xml:space="preserve">id 32</w:t>
      </w:r>
    </w:p>
    <w:p>
      <w:r>
        <w:rPr>
          <w:b w:val="0"/>
        </w:rPr>
        <w:t xml:space="preserve">Incap Plc证券交易所新闻稿 11.1.2013 at 13:00 INCAP在芬兰启动合作谈判 Incap Plc今天邀请其集团在芬兰的业务人员根据合作法进行谈判。为了改善效率和成本结构，该公司正计划重组其集团行政部门，并可能将某些职能转移到其他地点。共有20人参与了谈判，其中大部分人都在赫尔辛基。根据初步估计，正在讨论的措施可能会导致约14人的职能重组或减少。第一次会议已于1月18日召开。谈判时间估计至少为六周。 INCAP OYJ Sami Mykkänen CEO 更多信息：Sami Mykkänen，CEO，电话040 559 9047或+372 5553 7905 Kirsti Parvi，CFO，电话050 517 4569 Hannele Pöllä，通信总监，电话040 504 8296 分销 纳斯达克OMX赫尔辛基公司 主要媒体 公司网站www.incap.简要介绍 Incap是一家国际合同制造商，其服务涵盖机电产品的整个生命周期，从设计和制造到服务和维护。 Incap的客户是各自行业中领先的能效和健康技术设备供应商，公司作为战略伙伴为他们提供竞争优势。 Incap在芬兰、爱沙尼亚、印度和中国都有业务。该集团2011年的营业额约为6890万欧元，公司目前拥有约640名员工。 Incap在纳斯达克OMX赫尔辛基有限公司上市。欲了解更多信息：www.incap.fi 。本公告由汤森路透代表汤森路透的客户发布。 本公告的所有者保证：( i )这里的发布内容受版权和其他适用法律的保护；( ii )他们对其中的信息内容、准确性和原创性负全责。来源：Incap Oyj via Thomson Reuters ONE [ HUG#1669785 ]</w:t>
      </w:r>
    </w:p>
    <w:p>
      <w:r>
        <w:rPr>
          <w:b/>
          <w:color w:val="FF0000"/>
        </w:rPr>
        <w:t xml:space="preserve">id 33</w:t>
      </w:r>
    </w:p>
    <w:p>
      <w:r>
        <w:rPr>
          <w:b w:val="0"/>
        </w:rPr>
        <w:t xml:space="preserve">董事会 我是一个43岁的于韦斯屈莱人。 从童年起，马和赛马就是我生活中的一部分。 然而，我真正的职业是为金属工业进口和维护机器和设备。我目前有3匹马，尽管由于小规模的育种活动，数量会逐年增加。我从2007年开始参加中央芬兰马主协会。 我已经小规模地饲养和训练温血马30多年了。 我目前有一匹马叫Blitz Freak。 我已经用C级执照跑了大约30次。我过去也曾担任过赛马裁判。在我的民事职业中，我现在已经退休了，住在于韦斯屈莱市。我从80年代中期开始参与赛马活动，作为K-S马主协会的成员已经有十多年了。我和我的家人在提卡科斯基的马术行业作为副业工作，是一名企业家。我活动的主要重点是训练赛马，我是一名合格的驯马师。 我的特殊专长是测量马匹的状况，在这方面我积极参与马匹教练俱乐部的活动。我也是Uuraisten Hevosystäväinseura的成员。我是一家大型建筑公司的客户服务工程师。我家里一直有马，我自己从90年代初就开始养马，现在我从2002年初开始连续养马。 目前，马厩里有2匹马，一匹是骑兵马，另一匹是托伊文（Töysän Toivon）作为入门马。我是Keuruu Horsesociety的主席。 我曾是汽车行业的企业家。 我出生于1947年。我很幸运能在1999年退休。我在1960年代年轻的时候参加过几次比赛。我的女儿和朋友们和我在Vahto有几匹共同饲养和拥有的lv马。在国外，有一匹母马是家族拥有的，它的女儿已经生了三匹小马。我也是Laukaan Hevosystäväinseellschaft的成员。 狩猎是另一个非常广泛的爱好。我于1976年加入马主协会，并在芬兰中部马主协会的理事会中担任过几届理事。我从1975年开始拥有自己的马匹。 马匹的繁殖和比赛一直是小规模的，在马厩里出生的最著名的马匹是Holotna和Hanttapuli。我现在的名字是Setelin Suhina.我的职业是运输操作员。 我的职业是农民，生于1952年。我对赛车的第一个记忆是在1956年，而且在很长一段时间内都有赛车手。我从1968年开始驾驭马匹，至今已有550次起步。 目前，我自己有三只穴居马和两只半穴居马。 我是劳卡马协会和中芬兰马主协会的成员。 从80年代初到2003年，我一直担任中芬兰马主协会的董事会主席，并担任中芬兰养马人协会的主席到2004年。</w:t>
      </w:r>
    </w:p>
    <w:p>
      <w:r>
        <w:rPr>
          <w:b/>
          <w:color w:val="FF0000"/>
        </w:rPr>
        <w:t xml:space="preserve">id 34</w:t>
      </w:r>
    </w:p>
    <w:p>
      <w:r>
        <w:rPr>
          <w:b w:val="0"/>
        </w:rPr>
        <w:t xml:space="preserve">诗篇》第8篇 教会在元旦的主题是耶稣的名字。这些文本谈到了耶稣的名字的含义。我在这里把彼得在圣灵浇灌之后在大公会议上的讲话作为我的出发点。这段话属于圣徒的书信文本。然后，彼得被圣灵充满，对他们说："人民的统治者和长老们！"。如果我们现在被要求为我们对病人所做的善事负责，并宣布他是奉谁的名被治愈的，那么，你们所有人和所有以色列人都要知道：这是奉拿撒勒人耶稣基督的名做的。你们把他钉在十字架上，但神使他从死里复活；靠着他的能力，这个人健康地站在你们面前；他是那块对你们建造者来说不够好的石头，但却成为基石。除了他之外，没有别的名字可以拯救我们。 在整个天穹之下，没有别的名字可以拯救我们，也没有别的名字赐给人。"（使徒行传4:8-12）耶稣的名字是拯救的名字。今天这首诗的反祷词也是这样宣称的："因着耶稣的名，万膝都要跪下，万口都要承认：耶稣基督是主"（腓立比书2：10-11）。名字与持名者的人有很深的联系，因此说名字是一种征兆。 名字是预兆。 名字的使用也与权力有关。犹太人不说上帝的名字YHWH，而是念 "主"，或希伯来语的adonai。主这个词也是我们诗篇的开头（在题词之后，诗篇的编号在不同的版本中有所不同，所有的题词都没有像芬兰1992年的译本那样进行编号）。 上帝的名字被认为是神奇的。七十士译本将相应的段落译为："主啊，我们的主！"。你的名字必被赞叹"。诗篇的信息显然建立在两个要素之上。一方面，它惊叹于上帝和他的名字的伟大，另一方面，与这种荣耀相比，人的渺小。 当我看着天，你手的作品，你所设置的月亮和星星，在他们的位置上 - 什么人！？但你却记得他。什么是人子！？教父约翰-金口在评论这首诗时，在第5节中问道："为什么说到天使？"许多古代译本，包括七十士译本，都说人 "几乎像天使"（kr. ti par angelous）。 希伯来文在这里也可以翻译为把人定义为 "比上帝还小"。上帝的意思是 "elohim"，在过去，这个词在某些情况下被译为 "天使"，因为它也可以表示 "天国的成员"。这样的翻译也阐明了希伯来书开头关于神的儿子和天使之间关系的讨论，或者至少提供了一个背景："神过去藉着众先知多次用许多方法对我们的祖先说话，但在这末世，他在他儿子身上对我们说话，他立他为万物的后嗣，也藉着他创造了世界。圣子是上帝的光辉，是他存在的形象，他以他话语的力量维持一切的存在。他既洗净了自己的罪，就在高处坐到了陛下的右边。因此，他变得比天使更大，正如他所得到的名比天使的名更大一样（希伯来书1:1-4）。 关于天使的讨论在这封信的下面几节继续进行（第5-14节）。 从这首诗的人类学观点来看，我们有必要问一下，根据这首诗，人是否是</w:t>
      </w:r>
    </w:p>
    <w:p>
      <w:r>
        <w:rPr>
          <w:b/>
          <w:color w:val="FF0000"/>
        </w:rPr>
        <w:t xml:space="preserve">id 35</w:t>
      </w:r>
    </w:p>
    <w:p>
      <w:r>
        <w:rPr>
          <w:b w:val="0"/>
        </w:rPr>
        <w:t xml:space="preserve">鹰式登月舱于1969年7月20日登陆月球，尼尔-阿姆斯特朗和艾德文-奥尔德林成为第一批登月的人类。他们在月球上停留了21个半小时。迈克尔-柯林斯留在指挥舱上绕月飞行，返回的旅程于7月21日开始，1969年7月24日他们降落在地球上。</w:t>
      </w:r>
    </w:p>
    <w:p>
      <w:r>
        <w:rPr>
          <w:b/>
          <w:color w:val="FF0000"/>
        </w:rPr>
        <w:t xml:space="preserve">id 36</w:t>
      </w:r>
    </w:p>
    <w:p>
      <w:r>
        <w:rPr>
          <w:b w:val="0"/>
        </w:rPr>
        <w:t xml:space="preserve">用你的话说 恐惧、勇气和信心 1.11.2010 23.00 学生 . 福音书中最令人难忘的神迹之一是关于耶稣平息风暴的描述，我觉得这很难，这让我感到疑惑和疑问：耶稣怎么能在风暴肆虐、船只摇晃的时候睡觉？他为什么责备门徒们没有多少信心--他们在暴风雨中感到害怕不是很自然吗？这个奇迹的故事对我来说也很亲近，因为它清楚明白地说明了人类的局限性和上帝的力量和全能性。耶稣累了，在船尾睡着了，靠在船头板上，就像任何一个疲惫的旅行者所做的那样。 但是，当门徒们在风暴破灭后惊恐地叫醒他时，耶稣站起来，斥责风和海的沉默。没有人能做到这一点。 在风暴的眼里，人只能是害怕。我常想，耶稣说的 "你们还没有信心吗 "是什么意思？"（马可福音4:40）当他斥责恐惧的门徒时。当然，恐惧不能说明一个人没有信仰。 一个人在面对巨大的威胁时，怎么可能平静和坚定？而门徒们叫醒了熟睡中的耶稣，这难道不表明他们很无助，很害怕，但相信耶稣会在这样的极端情况下知道解决办法？在危机、灾难、悲伤和失败的时候，我们像门徒一样，紧紧抓住耶稣寻求帮助、安全和保护。 敢于承认自己的恐惧，承认我和其他任何人都不能把我从这种恐惧中释放出来的事实，这难道不是信心的一大步吗？上帝是我唯一可以依附的人。 恐惧的反面很容易被称为勇气。 但这两者最终是否相差甚远？他们说面对自己的恐惧需要勇气。要勇敢地面对这些恐惧，首先必须在恐惧中挣扎过。要做到勇敢，首先必须害怕。作为人类，我们既害怕又有勇气。作为信徒，我们有很多这两方面的条件。虽然我们知道我们是神所爱的孩子，但在我们的生活中，我们面临许多焦虑和恐惧的情况。但随后我们可以紧紧抓住远比它们更重要的东西，寻求上帝的温暖和爱。上帝爱我们，因为我们人类是恐惧的、不完美的和漂泊的流浪者。 正是从他的大爱中，我们获得了力量和勇气。如果当我们被恐惧所困，感到糟糕和无助时，我们转向上帝，说只有你能帮助我们，这就是人类所能做到的最大勇气。 有勇气接受我们的无助。我开始认为平息风暴的耶稣的话是一种安慰和安心的提醒。即使我们害怕，我们仍然可以相信，上帝总是比恐惧更强大，更有力量。 信心是我们走出恐惧，进入上帝和他的团契的途径。这条路是为我们准备的，沿着它走下去，我们就会安全地到达目的地。"凡承认耶稣是神的儿子的人，神就住在他里面，他也住在神里面。" （约翰一书4:15）</w:t>
      </w:r>
    </w:p>
    <w:p>
      <w:r>
        <w:rPr>
          <w:b/>
          <w:color w:val="FF0000"/>
        </w:rPr>
        <w:t xml:space="preserve">id 37</w:t>
      </w:r>
    </w:p>
    <w:p>
      <w:r>
        <w:rPr>
          <w:b w:val="0"/>
        </w:rPr>
        <w:t xml:space="preserve">是的，它是相当不错的洗你的牙齿，等......和我已经喝沸腾，有早餐的咖啡/茶酿造的，从水龙头从来没有喝。 但也有冰块的水，如果你喝那里的饮料等。 事实上，如果你点水在餐厅与你的食物，这是瓶装水总是有一个花哨的餐厅或不那么花哨，所以总是来自一个瓶子。 瓶装水的成本，否则几乎相同的平均成本，你把一个苏打果汁，甚至只是一个啤酒与你的食物。</w:t>
      </w:r>
    </w:p>
    <w:p>
      <w:r>
        <w:rPr>
          <w:b/>
          <w:color w:val="FF0000"/>
        </w:rPr>
        <w:t xml:space="preserve">id 38</w:t>
      </w:r>
    </w:p>
    <w:p>
      <w:r>
        <w:rPr>
          <w:b w:val="0"/>
        </w:rPr>
        <w:t xml:space="preserve">绒毛猪缩小顺势治疗与通常情况下，锦鲤单纯疱疹同样的病毒症状包括水泡状的疮，嘴唇，鼻孔和也下巴。他们是不愉快的获得和是具有挑战性的通常处理。你会发现，有的冷疮做得相当多，像一个很好的工作，缓解疼痛，有一个可接受的，条件就像一些特定的药店提供的治疗与许多顺势疗法。在这里，你会发现你的第一个家庭补救措施是采用冰袋或也许冷挤压magâ ，特别是为了减轻被带来的爆发。 一个梦幻般的自然解决方案，猪流感水泡，发展后大量暴露在太阳是Natrum Muriaticum 。 这防止利用或也许清洗冷疮，但他们也是由自己在自己的刺痛水平。Apis mellifica也可以停止与形成masakít na在任何管周围的疼痛。当水泡最近形成摩擦痕迹时，这种特殊的疮很可能会因疼痛而得到缓解，根本没有任何援助。可能最常用的感冒Masakít na的自己动手的解决方案总是苏木-赖氨酸在体内的摄入。科学家们，现在说，在细胞内获得微量的氨基酸赖氨酸，肯定会减慢飞蛾卡宾病毒对它的重叠。 你现在可能已经服用了含有氨基酸赖氨酸的最佳浓度批次的食物。这些食物包括，但不限于动物牛肉和鸡肉，所有乳制品食品，如牛奶、奶酪、鸡蛋和酸奶，苹果和梨也都是高赖氨酸成分。柠檬黄霜的一些治疗特性，只是在它被破裂后，作为一个指导方针，保持该地区的湿润，柠檬香膏也是. 有很多人谁金缕梅应用这些微妙的最好在水中点燃棉球，这触及到大小向后.我想说的是，如果你是一个人，那么你就应该有自己的生活方式，你就应该有自己的生活方式。实际的甘草糖确实有助于释放它，以帮助避免特别从描述爆发以及痛苦的感觉。 你需要得到的糖果有确切的甘草在它，和只是只是pimpinella它的甘草味道。有许多草药补救措施，也可以补充你的饮食计划，这将有助于阻止疾病有机。这是因为每当我们的身体有一个健康的防御系统，以帮助保持特定的病毒和疾病在你体内固定下来。 你需要遵循液体营养饮食，包括所有的营养维生素和营养素，以及所有的抗氧化剂和也黄酮类物质。要做到这一点，你需要的不是简单地吃蔬菜和水果，而是从每个颜色组的一些将持续。 发布者：Patricia Fernandes | 阅读 : 0 | 最新文章 这是一个锁定的手机，它是由一些服务提供商使用，不必担心目前密切关注着天空赶上只是一个。继续阅读 网站现在被视为一个主要的在线保留模式，有助于产生比其他广告模式更多的业务。逝去的时间已经变得非常难以想象的存在或选择...... 继续阅读 起亚汽车现在正在做更多的，时尚和实用的比以往。现代汽车公司现在不是</w:t>
      </w:r>
    </w:p>
    <w:p>
      <w:r>
        <w:rPr>
          <w:b/>
          <w:color w:val="FF0000"/>
        </w:rPr>
        <w:t xml:space="preserve">id 39</w:t>
      </w:r>
    </w:p>
    <w:p>
      <w:r>
        <w:rPr>
          <w:b w:val="0"/>
        </w:rPr>
        <w:t xml:space="preserve">我发现《社区领导力》作为经理人的工具，是一本优秀的书。该书涵盖了工作氛围，如何引导改善工作氛围，以及识别组织内可能的节点的工具。然而，读完这本书后，我感觉管理书籍的内容没有什么不同，因为我觉得我读过的所有书籍都是从不同的角度处理同一个问题，但没有给出新的东西。信任在书中的气氛和工作的意义上发挥了非常重要的作用。在书中，信托资本被减少到了以下几点。信任是人与人之间的互动，团结和诚实 信任是通过公开和公平的互动建立的 信任对组织合作的运作至关重要 信任在客户关系中至关重要：信任是协议和安排的基础 这让我想知道为什么我们的工作氛围首先没有产生结果.我们没有共同的利益，每个人都只考虑自己，所以我们也没有共同的目标来争取。</w:t>
      </w:r>
    </w:p>
    <w:p>
      <w:r>
        <w:rPr>
          <w:b/>
          <w:color w:val="FF0000"/>
        </w:rPr>
        <w:t xml:space="preserve">id 40</w:t>
      </w:r>
    </w:p>
    <w:p>
      <w:r>
        <w:rPr>
          <w:b w:val="0"/>
        </w:rPr>
        <w:t xml:space="preserve">显示其他语言 学士学位是一个四年制的本科学位，几乎是全世界高等教育的标准。学士学位可以在国立大学、私立大学、理工学院和网上大学获得。 土耳其的大学提供两年或四年的本科教育，但研究生课程至少持续两年。土耳其约有820所高等教育机构，包括76所大学，学生总人数超过100万。土耳其大学的教学质量差异很大，有些大学提供的教育和设施可与国际知名学校媲美。毕尔肯特大学的数学课程提供了纯数学和应用数学的坚实背景，涵盖了基本概念以及最新的发展[+]。 AMK - 数学课程提供了纯数学和应用数学的坚实背景，涵盖了基本概念以及研究的最新发展。课程的设计使学生首先在数学的基本领域得到训练，如代数、分析和微分方程，然后通过学习概念、定义和定理增加知识，并培养抽象思维能力和研究各种证明和计算方法的数学技能。由于该系提供了许多高层次的选修课，学生可以在自己感兴趣的领域进行专业学习。伊兹密尔经济大学数学系使学生掌握当代知识和实践，以及它在现代技术许多领域的应用，其中包含了这些知识。 [ + ] 数学学士 伊兹密尔经济大学数学系使学生掌握当代知识和实践，以及它在现代技术许多领域的应用，其中包含了这些知识。 它创造性地鼓励数学思维的基本知识，其课程与世界上一些最著名的大学一致。通过跨学科的方法，我们可以提出具有美感的数学理论，有效地用于现实世界。我们鼓励学生发现和实现自己的潜力，这些目标反映在课程结构中。由于熟练掌握数学理论对有效的应用非常重要，学生在前两年学习了广泛的理论数学和现实世界的应用。这门核心课程有两个基本目的，首先，它通过研究给学生打下坚实的理论数学基础，其次，它让学生意识到数学的广泛应用，.... [-]</w:t>
      </w:r>
    </w:p>
    <w:p>
      <w:r>
        <w:rPr>
          <w:b/>
          <w:color w:val="FF0000"/>
        </w:rPr>
        <w:t xml:space="preserve">id 41</w:t>
      </w:r>
    </w:p>
    <w:p>
      <w:r>
        <w:rPr>
          <w:b w:val="0"/>
        </w:rPr>
        <w:t xml:space="preserve">家庭企业主愿意以适度的红利成为经济的一部分。如果已经有可能将折旧权暂时扩大到完全自由，并有可能在2008年的税收年度进行周期性拨备，那么公司的资产负债表的强化将得到加强。这将使应税收入得到优化，从而使尽可能多的利润被公司保留。家庭企业联合会希望政府考虑这一建议，作为其应对经济衰退的措施方案的一部分。这个模式可以在两年或三年的税收中发挥作用，这取决于经济衰退的长度。 在所有部门中，折旧可能不会像工业那样大量积累。周期性储备可能是支持服务和贸易的措施。</w:t>
      </w:r>
    </w:p>
    <w:p>
      <w:r>
        <w:rPr>
          <w:b/>
          <w:color w:val="FF0000"/>
        </w:rPr>
        <w:t xml:space="preserve">id 42</w:t>
      </w:r>
    </w:p>
    <w:p>
      <w:r>
        <w:rPr>
          <w:b w:val="0"/>
        </w:rPr>
        <w:t xml:space="preserve">我所知道的最美妙的香水之一!我的一个朋友有这本书，所以我就是这样被介绍给它的。有一次我在商店里试用，价格似乎没有其他一些香水那么糟糕。 但你可以找到更便宜的。但我可以给自己买这个，因为这款香水的持续时间真的很长。 这是我知道的最美妙的香水之一!我的一个朋友有这个东西，所以我就是这样认识它的。有一次我在商店里试用，价格似乎没有其他一些香水那么糟糕。 但你可以找到更便宜的。但我可以给自己买这个，因为这款香水的持续时间真的很长。 它只是一种可爱的香草香味，但同时又是花香和柔和的。 喜欢我第一次闻到它的时候。瓶子的形状很奇怪，但不会造成任何问题。我还会再买，但不是产品一用完就买。 那款30毫升的喜悦花了29.95美元。 只是一种可爱的香草香味，但同时又有花香和柔和的味道。 我第一次闻到它时就喜欢。瓶子的形状很奇怪，但不会造成任何问题。我会再次购买，但不会在产品用完后立即购买。 这30毫升的可爱产品要花29.95美元。</w:t>
      </w:r>
    </w:p>
    <w:p>
      <w:r>
        <w:rPr>
          <w:b/>
          <w:color w:val="FF0000"/>
        </w:rPr>
        <w:t xml:space="preserve">id 43</w:t>
      </w:r>
    </w:p>
    <w:p>
      <w:r>
        <w:rPr>
          <w:b w:val="0"/>
        </w:rPr>
        <w:t xml:space="preserve">安雅-金格-延森（下图）以五局1167的总成绩取得了真正的好成绩。 在最后一局，她的神经有点失常，延森只能打出180分。由于挪威的安-路易斯-豪根（Ann Louis Haugen）和美国的利兹-约翰逊（Liz Johnson）也跟在她后面，她仍然处于领先地位。哥伦比亚的克莱尔-朱莉安娜-格罗不得不在最后的279分钟内超越詹森.在芬兰巨人队中，马里-桑托宁以237杆和224杆开局良好。有了它们，她就能很好地处于领先地位。最后一局对Mari来说很困难，她以1199分结束。Piritta Kantola的热身比较慢，第一组是188，225和176。 第二组已经有了一些迹象，但在第三组，Piritta不得不寻找一条线路，因为条件变化很快。对比赛线路和球的选择作出正确的决定，以225、248和241的成绩完成了比赛。从技术上讲，比赛一直处于良好状态。当皮里塔最终达到1303时，还剩下一点咬牙切齿的感觉。没有慢慢热身（老），但在开始时有一些相当快的变化。我尝试了所有的方法来抛出这个短条件。最初的一百八十分是由于整个身体包里有很多比赛的张力。这就是事实，无论你玩多少个这样的游戏，都是如此。皮里塔说："开始的时候总是有点吓人。皮里塔提到的那些弱点终于得到了漂亮的回报，因为在第三轮之前，皮里塔就处于第六位。当我知道球和线时，我能够做出线。 我对此感到满意。 现在，如果我明天能把这15个肩部把手减少一半，我就可以满意了，Piritta咧嘴笑了。 这是比赛的一个良好开端。我已经决定，如果我觉得必须换球，我就会换球。 而我的几条线真的很好，所以我在比赛中得到了一点心意。还有第三轮单打比赛，之后四个最好的保龄球手将参加周四的奖牌赛。Krista Pöllänen和Nina Manninen仍在争夺一个决赛席位。</w:t>
      </w:r>
    </w:p>
    <w:p>
      <w:r>
        <w:rPr>
          <w:b/>
          <w:color w:val="FF0000"/>
        </w:rPr>
        <w:t xml:space="preserve">id 44</w:t>
      </w:r>
    </w:p>
    <w:p>
      <w:r>
        <w:rPr>
          <w:b w:val="0"/>
        </w:rPr>
        <w:t xml:space="preserve">Neftegaz Moscow 25 - 29.6.2012 02.11.12 Neftegaz-2012第14次在莫斯科展览中心举行。这次共有来自32个国家的976家参展商参加了展览。 到目前为止，俄罗斯的参展商数量最多：576家公司。其次是中国，有113家公司参加，第三是德国，有85家公司。芬兰公司有17家公司参加了展会。 Straightway公司的联合展台由HaminaKotka Port、Oiltanking Sonmarin Oy和Baltik Tank Oy共享。 共有19 709名观众参观了展会，其中18 132名是俄罗斯人，1577名来自国外。 哈萨克斯坦交通展 19.-21.9.2012 02.11.12 阿拉木图, 哈萨克斯坦 哈萨克斯坦交通展是在阿斯塔纳和阿拉木图举行。今年的展会在阿拉木图的阿塔肯特展览中心10号馆举行，展会为期三天，即12年9月19日至12年9月21日，由阿塔肯特展览公司IEC和Iteca两家公司以及英国ITE集团共同组织。2012年，参展商的数量比2010年增加了30%，建筑面积增加了50%。 来自13个国家的150多家直接和间接参展商参加了2012年的TransitKazakstan展会。以下国家派代表参加了博览会：白俄罗斯、中国、爱沙尼亚、芬兰、格鲁吉亚、德国、伊朗、以色列、哈萨克斯坦、拉脱维亚、立陶宛、俄罗斯和乌克兰。 三个国家在博览会上设有国家展台：芬兰、拉脱维亚和立陶宛。2012年，展览面积超过2000平方米，哈萨克公司占主导地位，占所有参展商的44%。 按参展商数量计算的后五个国家是：俄罗斯（18.6%）、拉脱维亚（10%）、立陶宛（9.5%）、乌克兰（4%）和白俄罗斯（3%）。 在Straightway联合展台，芬兰有三个公司：Easmar Logistics Oy、SouthEast Loading Oy和Gateline Oy。</w:t>
      </w:r>
    </w:p>
    <w:p>
      <w:r>
        <w:rPr>
          <w:b/>
          <w:color w:val="FF0000"/>
        </w:rPr>
        <w:t xml:space="preserve">id 45</w:t>
      </w:r>
    </w:p>
    <w:p>
      <w:r>
        <w:rPr>
          <w:b w:val="0"/>
        </w:rPr>
        <w:t xml:space="preserve">INVA区为持有警方颁发的INVA停车证的客人保留。 INVA区的淋浴和厕所供行动不便或有特殊需要的客人专用。 亲属和陪护人员使用公共厕所和淋浴。 电力点 INVA区为那些因身体状况而可能需要电力驱动的医疗、医疗或其他辅助设备的客人保留一个电力点。需要电场的人应事先向卫生委员会提出书面申请，委员会应根据需要将电场分配给申请人。在老年人休息的地方，应提供医疗设备或辅助器具的充电空间。也有可能使用个人的、由主电源供电的spira设备。</w:t>
      </w:r>
    </w:p>
    <w:p>
      <w:r>
        <w:rPr>
          <w:b/>
          <w:color w:val="FF0000"/>
        </w:rPr>
        <w:t xml:space="preserve">id 46</w:t>
      </w:r>
    </w:p>
    <w:p>
      <w:r>
        <w:rPr>
          <w:b w:val="0"/>
        </w:rPr>
        <w:t xml:space="preserve">读者对Kepa.fi感到满意 根据Kepa在4月底进行的一项在线调查，425名读者对Kepa.fi的服务感到非常满意。结果显示，该网站主要由女性访问（78%的受访者），尽管自2009年的上一次调查以来，女性的比例略有下降。该网站的读者也大多受过学术教育（63%），并居住在首都地区（60%）。 到目前为止，最大的群体（60%）说他们关注该网站是出于个人兴趣，四分之一说他们访问该网站是为了获得工作信息，15%是为了获得组织信息。自2009年以来，因个人兴趣而关注该网站的人数明显减少。而且越来越多的读者参与到组织活动中来。最大的读者群体在30至39岁之间，但另一方面，37%的人在30岁以下。对Kepa.fi的满意度很高。28%的人非常满意，69%的人比较满意。不满意的比例非常小（4%）。 非常满意的比例比上一次调查增加了7个百分点，但这个变化在误差范围之内。 当被问及网站的积极方面时，读者称赞网站的布局清晰，容易找到信息。在内容方面，最受赞誉的是主题性、信息的清晰格式、有趣、多样和信息量大。现场的影响 读者也提供了改变的想法。人们希望有更多的新闻、专栏和博客文章，而且要更频繁、更深入。 需要有更多的精辟文章和批判性思维的专题文章。 除此以外，人们还希望有更多的英语和瑞典语信息，关于成员组织、实际发展合作和工作。超过一半的读者（61%）表示，该网站以某种方式影响了他们的行为，主要是在消费行为方面。 来自调查的信息将被用于重新设计Kepa.fi网站，该网站将于2015年初推出。关键词 更多新闻 " 发展合作 " 全球范围内的贫困已经减少，但发展合作发挥了什么作用--外交事务委员会在其报告中问道。 委员会期望芬兰的发展合作成果有更多令人信服的证据。 全球范围内的贫困已经减少，但发展合作发挥了什么作用--外交事务委员会在其报告中问道。 委员会期望芬兰的发展合作成果有更多令人信服的证据。</w:t>
      </w:r>
    </w:p>
    <w:p>
      <w:r>
        <w:rPr>
          <w:b/>
          <w:color w:val="FF0000"/>
        </w:rPr>
        <w:t xml:space="preserve">id 47</w:t>
      </w:r>
    </w:p>
    <w:p>
      <w:r>
        <w:rPr>
          <w:b w:val="0"/>
        </w:rPr>
        <w:t xml:space="preserve">都柏林，爱尔兰 - 景点及游览胜地 维京人在公元840年建立了爱尔兰的首都都柏林，并征服了这个国家的大部分地区。 在中世纪，爱尔兰被英国统治了几个世纪，这一时期爱尔兰的历史是动荡和血腥的。爱尔兰终于在1922年获得独立，但该岛北端的六个郡仍在英国人手中。 大都柏林地区现在有超过一百万人，几乎占全国人口的三分之一。 都柏林是一个多元文化的城市，有大量来自世界各地的移民。这座城市有许多有百年历史的建筑、教堂、城堡、公园、运河和桥梁，还有一个有酒吧、酒馆和餐馆的圣殿酒吧区。 都柏林的主要景点都在步行范围内，所以你可以在短短的几天内看到许多景点。都柏林的交通组织较差，平均生活水平不高。 爱尔兰和都柏林的气候多雨，几乎每天都有雨。 该国的温带海洋性气候，冬季温度为几摄氏度，夏季温度为二十几度。 都柏林城堡都柏林城堡是英国在爱尔兰700多年统治的象征。城堡及其铭文和绘画讲述了爱尔兰直到20世纪的暴力历史。 城堡的场地包括一个不平整的庭院和几个塔楼，其中最高的塔楼建于13世纪上半叶的约翰国王统治时期。 都柏林城堡现在主要作为爱尔兰和欧盟政府的会议场所使用。圣帕特里克大教堂都柏林 圣帕特里克大教堂建于1100年代末，是爱尔兰最重要和最大的教堂建筑。大教堂也是一个非常美丽和虔诚的地方。 自17世纪以来，天主教在大教堂得到承认。 该建筑还设有一个教堂博物馆。 在大教堂里，身着中世纪服装的预言家合唱团的表演是一种神奇的体验。埋葬在这里的还有一位爱尔兰的使徒和守护神，他死于400年代，在他生前在爱尔兰建立了基督教。都柏林的凤凰公园都柏林的凤凰公园是欧洲最大的公共公园，包含大型绿地、林地、湖泊和运动场。该公园的总面积超过7平方公里。参观公园的最佳日子是周日，届时会有板球、足球、马球、棒球和掷石比赛。该地区的景点包括人民花园（People's Garden），这是一个建立于1864年的彩色花圃，切斯特菲尔德勋爵于1747年建立的凤凰柱纪念碑，以及1817年为纪念威灵顿公爵而建立的60米高的方尖碑。 爱尔兰银行都柏林银行大楼是由爱德华-洛维特-皮尔斯爵士和其他三位建筑师设计。在1801年之前，该建筑一直是议会大楼，当时爱尔兰处于英国的统治之下，该建筑被改造成了银行。 该建筑仍然保留着古老的上层房间和一个关于银行多彩历史的展览。 在17世纪，窗户需要缴纳附加费，该建筑的窗户座位被凹槽所取代。都柏林三一大学 伟大的三一学院于1592年由英国女王伊丽莎白一世创建。 大学校园内有许多古老的田园建筑。其中最著名的是设计宏伟的大学图书馆，其长长的大厅是过去建筑技巧的一个令人印象深刻的见证。 图书馆中的许多书籍都有几个世纪的历史。 图书馆中最著名的景点是凯尔斯书，这是凯尔斯修道院收集的古代拉丁文羊皮纸上书写的圣经文本，并有丰富的插图。</w:t>
      </w:r>
    </w:p>
    <w:p>
      <w:r>
        <w:rPr>
          <w:b/>
          <w:color w:val="FF0000"/>
        </w:rPr>
        <w:t xml:space="preserve">id 48</w:t>
      </w:r>
    </w:p>
    <w:p>
      <w:r>
        <w:rPr>
          <w:b w:val="0"/>
        </w:rPr>
        <w:t xml:space="preserve">信用修复的红字天数 信用修复可以单独量化的销售交易。 事实上，信用质量从来没有在美元和美分上如此快速。几乎信贷市场的所有部门，信用卡发卡机构和贷款机构的抵押贷款现在都在风险分析的基础上进行定价。这意味着，你的信用分数的每一分都意味着你口袋里的钱更多。更高的信用分数意味着你被批准的每一笔贷款都有更低的利率。 赢州今天的小投资信用修复可以在一段时间内轻松产生数万美元的回报。如果你有任何类型的信用问题，你根本没有理由不采取行动。如果你害怕面对信用报告，现在是克服恐惧的时候了。 如果根据信用局的说法，你被吓到了，现在是为你的权利站出来的时候了。如果你担心信用校正会把收款人从温顺的休息中唤醒，不要担心。把你的知识和客户端和权利将出现胜利的状态。 配药现实开始你的信用修复冒险与配药现实的信息，你会遇到的信用准确性，信用局搜索组织。征信机构没有独立的地位和章程。 它们是盈利性公司的节奏。虽然他们做了一个体面的工作，超过2亿美国人的文件信息，他们在信用报告完善的可行性更有限。 事实上，整个信用纠纷修复过程是一个真正的刺在他们身边，与他们管理不情愿和，尽可能的最小化。了解信用修复的耐心作用 了解信用局的运作方式，也应提供必要的耐心来了解.而在成功修复信用的道路上，这种情况可能会发生几次。但如果你继续坚持下去，你会实现你的目标。没有必要为不适当的争端处理办公室作为而大发雷霆，而且除了提高你的血压之外，它不会做任何事情。 保持你的注意力在奖品上。 如果你需要一个你没有得到的结果，那就浪费它，并将另一轮简短的争端信直接再送出去。为了磨练你的基本信用报告的笔，你的系统也必须照亮你的信用报告的内容，查看信用的宽松性。 鉴于每个人点信用分数的意义和潜在的财务影响，你必须以怀疑的眼光来检查你的报告。以下是一些最常见的错误，人们在开始他们的信用局纠正周期时发现的；少报，旋转限制，报告开放，支付财务报表，关闭帐户，报告余额和双重帐户。 所有这些误导性的小错误会伤害你的分数，让你付出沉重的代价。 在有疑问的情况下，争议的另一个领域，应给予特别关注的信用努力纠正是收集部分。收藏家很容易成为最明目张胆的犯罪者。 收藏家经常买卖收藏账户。如果无法收取，许多收款人会在6个月内给出一个账户。然后他们把账户卖给另一个碰运气的收款人。 在法庭上，如果收款人把应收账款卖给另一个收款人或偿还原贷款人，他们将拆除自己的账户信用报告。不幸的是，他们没有动力去遵守这项立法。相反，由于没有对违规行为进行处罚，它只代表额外的工作。检查所有的收款账户，并严格执行。争端中出现疑问时!信用修复援助 许多人都太忙了，无法了解更多关于信用修复的过程，或被不断的争议和再争议所跟进，有必要追求有组织的方式，即</w:t>
      </w:r>
    </w:p>
    <w:p>
      <w:r>
        <w:rPr>
          <w:b/>
          <w:color w:val="FF0000"/>
        </w:rPr>
        <w:t xml:space="preserve">id 49</w:t>
      </w:r>
    </w:p>
    <w:p>
      <w:r>
        <w:rPr>
          <w:b w:val="0"/>
        </w:rPr>
        <w:t xml:space="preserve">50/1982 文件版本 法令 关于与比利时的文化协定生效的法令，由外交部长提交 1 § 芬兰共和国与比利时王国之间的文化协定于1979年6月19日在布鲁塞尔签署，并由共和国总统于1979年12月7日批准，其批准说明已于1982年9月21日交换，应按协议于1982年10月21日生效。 2 § 本法令应于1982年10月21日开始生效。芬兰共和国政府和比利时王国政府希望加强两国之间的友好关系，相信在文化、教育和科学领域的合作将使两国人民的关系更加密切，铭记《欧洲安全与合作赫尔辛基会议最后文件》的规定，决定缔结本协议，并商定如下： 第一条 为了促进两国的文化合作，缔约双方 1.应采取适当的举措，通过组织会议、展览、艺术、体育和青年活动、交换出版物、翻译文学作品以及利用广播、电视、电影和其他大众媒体，促进彼此的文化和人文成就； 5. 应鼓励其公民参加本协议另一签署方组织的文化领域的研讨会、会议、展览、竞赛和其他专家会议。第二条 缔约各方应鼓励教育领域的合作，并为此目的：1.鼓励大学、博物馆和科研机构的教师和科研人员的交流，并为他们的研究工作提供便利，根据各自现行的规则允许他们进入图书馆、档案馆和其他公共或私人研究机构；3.鼓励各级教育部门的经验交流，使教育专家能够对对方进行研究和考察，并确保不断交流有关教学结构、方法和改革的信息。第3条 缔约双方应鼓励扩大其国家间的科学合作，并为此目的：1.促进其科学机构和研究中心及研究所之间的联系；2.鼓励科学机构的官员和其他专家之间的交流；第4条 应设立一个联合委员会，由芬兰和比利时部分组成，在缔约任何一方的要求下，轮流在芬兰和比利时举行全体会议，以起草活动计划。联合委员会可以要求专家协助其工作。Finlex ®是由司法部拥有的公共和免费的法律材料互联网服务。 Finlex ®的内容是由Edita出版有限公司制作和维护的。 无论是司法部还是Edita都不对数据库内容的任何错误负责，对用户因其使用而造成的任何直接或间接损失负责，或对互联网网络的任何中断或其他故障负责。</w:t>
      </w:r>
    </w:p>
    <w:p>
      <w:r>
        <w:rPr>
          <w:b/>
          <w:color w:val="FF0000"/>
        </w:rPr>
        <w:t xml:space="preserve">id 50</w:t>
      </w:r>
    </w:p>
    <w:p>
      <w:r>
        <w:rPr>
          <w:b w:val="0"/>
        </w:rPr>
        <w:t xml:space="preserve">第一次产前培训的重点是育儿。米尔卡是社会工作专业的学生，当我敢于先发表意见时，她作为一个diipadaapa和非专业人士对该事件进行了评论，贬低负责人。现在我理解了工程领域的人，他们厌恶把工程教育学交给教育家。毕竟，生孩子从来都是男人的工作，但人们还是从女人的角度来看待和准备的。说什么就是什么，男人在生育教育中支持自己的女人，假装感兴趣。生孩子和生孩子的确是很有趣的事情。在这些辅导课程中，实际的分娩是一切的1/3。 我想说的是，措辞不好，在这个关于亲子关系的第一次辅导课程中，妇女们在和妇女们交谈。在与男人交谈时，他们是在与参与这个女人的事情的下层种族交谈，因为在良好的关系中你会这样做。</w:t>
      </w:r>
    </w:p>
    <w:p>
      <w:r>
        <w:rPr>
          <w:b/>
          <w:color w:val="FF0000"/>
        </w:rPr>
        <w:t xml:space="preserve">id 51</w:t>
      </w:r>
    </w:p>
    <w:p>
      <w:r>
        <w:rPr>
          <w:b w:val="0"/>
        </w:rPr>
        <w:t xml:space="preserve">首先，在你开始游戏之前研究骰子的规则 不要用问题和建议来打扰经销商和其他玩家 - 根据骰子的标签，这是一个严重的错误。 如果你想喝骰子游戏，在架子上放一个杯子，专门提供骰子表。如果你在网上赌场玩骰子，我们也关心那里，但在这种情况下，你不必担心这个键盘。 我们经常看到人们的电影和袋子吹骰子的幸运，但它是一个错误，根据标签骰子，因为其他球员触摸骰子后。如果你玩虚拟骰子，你就不会有这个问题。骰子在桌子中间是最适合下注的时候。喊数字是不可取的，要对其他参与游戏的人有礼貌 你确实意识到，骰子玩家往往是迷信的。 必须对这些人非常宽容，你将满足骰子礼仪的主要规则。在最早的时候，骰子可能是由动物的骨头或木材制成的，如橡木。 我们知道，罗马士兵在一种叫做 "奥斯 "的游戏中吼着猪的指节，已经有2000多年了。这是一个版本的骰子的外观，因为猪上的可变标签到赌场的游戏。阿拉伯人在入侵古罗马省份时，就有了 "抛骨 "的爱好。他们称自己的小方块为 "azzahr"。后来，在中世纪与欧洲人进行贸易后，这种骰子游戏再次穿越地中海，并被命名为法语的 "hasar "或 "occasion"。"在13和14世纪法国和英国之间无休止的战争中，英国骑士把游戏带回家，"危险"--意味着要冒险和碰运气。由于英国人玩这个游戏，他们把最小的印刷品称为 "骰子"，这就给了现在的游戏一个名字（反正有变化）--骰子。 今天，骰子是赌场中最受欢迎的游戏。骰子桌在赌场地板上或在人群中很容易被发现，他们都在着迷地看着骰子的滚动。毋庸置疑，这个游戏随着时间的推移已经演变成任何游戏，在规则上引起了一些变化.然而，骰子仍然是世界上赌场的一个标志。另一个美妙的事情是已知的。当时被称为 "危险 "的游戏是由伯纳德-德-曼德维尔于1813年在新奥尔良创造的，它在英国赌坊的最佳顾客中获得了巨大的成功。"Craps "来自 "Crabs"，在Hazard中代表 "1casinos.gif"。 从对子的底部到底部，如 "Pass Line"、"Don't Move"、"Come "和 "Don't Come "是最有趣的。这些升级对玩家来说是最好的赔付。设定价值，投注于不同的Lay Odds或减少赌场的优势并赢取。赌场确实很少对骰子进行推广，你可以理解其原因。如果你是一个赌场的玩家，耐心是你需要的。 这是成功的必要条件。 要冷静和愉快，骰子桌创造一个愉快的气氛。 尽量不要摇动骰子的长度。不要忘记还有其他玩家。不粗暴地扔骰子，叫庄家扔骰子后不要下注。人们喜欢在赌场里放松。</w:t>
      </w:r>
    </w:p>
    <w:p>
      <w:r>
        <w:rPr>
          <w:b/>
          <w:color w:val="FF0000"/>
        </w:rPr>
        <w:t xml:space="preserve">id 52</w:t>
      </w:r>
    </w:p>
    <w:p>
      <w:r>
        <w:rPr>
          <w:b w:val="0"/>
        </w:rPr>
        <w:t xml:space="preserve">翻译 2013年10月22日 星期二 猎鹰比赛由安基马顿鱼饵制造商赢得，以下是获胜者的一些感受：" 问候博客的读者，值得参加钓鱼比赛，以避免将来发生类似的不幸，" 煎饼 "夺冠。 现在我得到了一个有问题的声誉，因为我的鱼饵主要针对红鱼，人们尽量避免黏糊糊的鱼；）感谢比赛的冠军，非常感谢你们的奖品！为这个博客的读者提供了令人敬畏的紧线!T: Onki " 同时我想宣布，读者竞赛的获胜者如今也可以在这里欣赏到他的钓具： 没有评论： 发表评论 读者 总页数 关于我 我喜欢钓鱼和鱼饵制作。 大自然与我的心很接近，还有沉重的音乐；）我曾经在Vuodatus.net上写过这个博客。我在2013年2月4日将旧文本移到这里，并关闭了旧博客。旧博客在2012年10月13日至2013年2月1日期间有超过800名访客。</w:t>
      </w:r>
    </w:p>
    <w:p>
      <w:r>
        <w:rPr>
          <w:b/>
          <w:color w:val="FF0000"/>
        </w:rPr>
        <w:t xml:space="preserve">id 53</w:t>
      </w:r>
    </w:p>
    <w:p>
      <w:r>
        <w:rPr>
          <w:b w:val="0"/>
        </w:rPr>
        <w:t xml:space="preserve">Ahvenisto教堂被清理 Ahvenisto教堂及其周围地区的传统清理工作于15.5日星期二晚上在Hämeenlinna举行。有17人参加了这次活动，因此教堂及其周围的环境被清理得干干净净。 教堂周围积累了半托盘的垃圾。 这次清理活动是由Hämeenlinna Tiistaiseura组织的。Ahvenisto夏季教堂现在将等待施洗者约翰的诞生仪式（24.6.），这在传统上是教堂夏季的开始。 Hämeenlinna教区的服务将在这个美丽的圣地举行，直到1.9.今年，有一些例外。</w:t>
      </w:r>
    </w:p>
    <w:p>
      <w:r>
        <w:rPr>
          <w:b/>
          <w:color w:val="FF0000"/>
        </w:rPr>
        <w:t xml:space="preserve">id 54</w:t>
      </w:r>
    </w:p>
    <w:p>
      <w:r>
        <w:rPr>
          <w:b w:val="0"/>
        </w:rPr>
        <w:t xml:space="preserve">每个玩家都必须跟上他的庄家.你的庄家是你能承受的玩法或损失的总金额。补偿金是所谓的额外奖金，是给那些在相当长的一段时间内一直在玩一个相同的老虎机的玩家。庄家优势是指赌场在数学上肯定会赢得足够长的时间。 如果庄家在某一特定游戏上的优势为5%，那么他们在该游戏上每玩一美元就会赢5美分，而且是很长一段时间。回报期是指每一美元赌注的回报比例。如果你玩一个回报率为86%的老虎机，这意味着它的回报率为86%，14%是房子的边缘。 请记住，这些金额不是在很长一段时间内做出的。如你所知，有不同类型的老虎机。 你是否知道也有不同的老虎机。这种类型的玩家认为，很快就会有一个时期，机器会开始支付。机器可以在任何时候开始支付。玩家一直玩到机器支付为止。他发现一台机器已经很久没有支付了，或者他推了很多硬币却什么都没有得到。着急的是，如果他们在向机器中存入这么多钱后离开，机器就会爆裂，而且赔款频繁，数额巨大。如果你已经花了几千美元却没有得到任何回报，也许它真的有用。在过去，当胜利发生时，玩家会摸摸硬币，看看它们是热还是冷。如果硬币不热，他们就认为机器已经很久没有出钱了。实际上，这台机器有几盏灯，会对硬币进行加热。一个骑马的男孩。玩家感到舒适和自信，因为他们已经被确认赢了，并获得对机器的信心。人们可以在机器和玩家身上感受到一种舒适和自信的氛围。 老虎机是最古老的赌场消遣方式之一。多年来，老虎机的设计和实现从机械到电子，以及从电子到数字，然后是纯粹通过软件的数字，但原则仍然是相同的：老虎机有旋转的卷轴，如果预先定义的获胜组合播放，你就赢了。基本上，你只需投入你的硬币并等待发现你是否赢了。基本上，老虎机都是一样的。它们有不同的赔率（当然也有赔率），不同的报酬，不同的符号和不同的外观安排，但在引擎盖下有很多不同。有这么多不同的老虎机，每个人都可以找到他喜欢的东西。在单线老虎机中，机器只有一排卷轴，通常是4或5个卷轴，而在多线老虎机中，有几排卷轴。 多线老虎机要复杂一些，因为获胜的组合可以在各排上脱落，当你获胜时，机器会拉动符号如何组合在一起，自动计算出获胜的结果。在游戏过程中，你可能什么都没赢，也可能赢的很厉害。它们可以是垂直的、对角线的、人字形的等等。奖金也有一个特殊的功能，不是所有的老虎机。在大奖游戏中，老虎机将每次下注的一小部分累积到一个虚拟彩池中。因此，每一次下注，彩金都会越来越大。 彩金可以达到几十万美元。只有一种中奖组合可以为赌徒带来大奖。老虎机在历史上一直是用硬币玩的。网上赌场的老虎机也不例外。</w:t>
      </w:r>
    </w:p>
    <w:p>
      <w:r>
        <w:rPr>
          <w:b/>
          <w:color w:val="FF0000"/>
        </w:rPr>
        <w:t xml:space="preserve">id 55</w:t>
      </w:r>
    </w:p>
    <w:p>
      <w:r>
        <w:rPr>
          <w:b w:val="0"/>
        </w:rPr>
        <w:t xml:space="preserve">关键词 雇员们正面临着越来越令人担忧的关于雇主阵营的声明。联盟党提出的病假保障建议是最明目张胆的例子，它片面地希望改变劳动力市场的规则，对工人不利。很难把这个提议看成是一种扼杀行为，因为几乎没有人从工人生病上班中受益......大埃斯彭拉蒂地铁计划......埃斯彭拉蒂站将位于Lippulaiva购物中心的西南侧，在埃斯彭拉丹托里和索尔穆托里之间的埃斯彭拉蒂路线上。在西端入口处有三个入口。一个在Espoonlahdentor，一个在Ulappakatu的Espoonlahdenkatu沿线，一个在Lippulaiva延伸段和巴士总站。所有这三个入口都通向......生活的目的 诚实和勇气在你自己的生活中是重要的事情。有勇气站出来支持那些不会立即为你赢得他人称赞的事情。 当你知道你做了正确的事情，并诚实地行事时，你就会感到心安。Espoon City Espoonkruunu oy Election of a resident member of the Board Resident elections , resident activation CITIZEN'S PAPER I propose that we return to postal voting and also district-based URA voting .曾几何时，邮政投票因选民投票率低而被停止。 但如果这被用作HOK-Elanto选举的理由，这些选举就不会举行了......我们如何才能在首都地区，即埃斯波，获得经济适用房？我认为这个问题是一个所谓的基本问题，应该大声地讲出来。你也可以用一种新的方式思考问题，通过提出想法，你会不会有一个住房政策的想法，例如，埃斯波的住房政策，为中产阶级，甚至一个新的埃斯波......2016年下一次市政选举这是一个问题......住房负担得起的安全租赁住房埃斯波那拉提卫生中心服务为了更多的工作人员晚上接待，每周一次股份组合资金做得不好Rantaraitti可持续的想法，供所有埃斯波那拉提居民使用文化空间!对于Espoonlahti Espoonlahti是一个拥有超过52000名居民的地区，... 对于Espoonlahti !例如，现在Ala - Kivenlahti的图书馆将以更强大的政治权利的名义被关闭。看来住在Espoonlahti的人没有得到应有的回报。有必要为Espoonlahti建立一个运动。</w:t>
      </w:r>
    </w:p>
    <w:p>
      <w:r>
        <w:rPr>
          <w:b/>
          <w:color w:val="FF0000"/>
        </w:rPr>
        <w:t xml:space="preserve">id 56</w:t>
      </w:r>
    </w:p>
    <w:p>
      <w:r>
        <w:rPr>
          <w:b w:val="0"/>
        </w:rPr>
        <w:t xml:space="preserve">爱尔兰的基本信息 政府类型：共和国 首都：都柏林 总面积：70 273平方公里 人口：4 235 000（2002年） 语言：爱尔兰语，英语 货币：欧元 国内生产总值：1170亿美元 时区：UTC+0，夏令时UTC+1 缩写：IE 爱尔兰的气候全年都是海洋性的，温和多雨。 在爱尔兰，游客可以探索国家的文学和博物馆。爱尔兰人也是狂热的足球迷。 爱尔兰旅游都柏林是一个全年的旅游目的地，但在春天、夏天和初秋，这个城市是最美丽的。在都柏林度假时，如果你预订了一个旅游运营商的城市旅游，请查看 ...阅读文章"</w:t>
      </w:r>
    </w:p>
    <w:p>
      <w:r>
        <w:rPr>
          <w:b/>
          <w:color w:val="FF0000"/>
        </w:rPr>
        <w:t xml:space="preserve">id 57</w:t>
      </w:r>
    </w:p>
    <w:p>
      <w:r>
        <w:rPr>
          <w:b w:val="0"/>
        </w:rPr>
        <w:t xml:space="preserve">星期五 , 2011年5月13日 在浏览旧照片时，我发现了一张2007年2月我卧室的照片。2006年6月，我第一次作为钥匙持有者来到这里，我把床搬到了这个房间，根据原来的布局，这个房间是客厅。 但是，以前的主人体贴地留下的大双人床，对于实际的卧室来说太大了。此外，这个房间舒适地朝北，可以头朝上睡（而且朝北），我不知道什么是风水，但我觉得这个房间很舒服。由于床是白色的，房间也很亮，我还从走廊上搬来了几个灯柜和一把原主人自己做的白色椅子，也许是小时候做的，搬到了卧室。它很有趣，由僵硬的碎片和一个赌台组成，所以有它自己的个人特色。白色的长窗帘是我偶然得到的。 地毯已经在这里了，旧的精心制作的布毯是宝物。海绵宝宝Tynelli的灯在天花板上，一个真正的沙龙灯，但它也没有破坏卧室。在2009年11月，卧室已经基本满了。由于我已经开始在这个房间里收集所有浅色和白色的东西，我把两个我以前刷过古董白的木架放在墙上作为书架。 在角落里有一把我父亲曾经在跳蚤市场买的柳条椅，我用同样的油漆刷过。一面白色木框的镜子靠在门上，在照片的右角，你可以看到我从走廊上搬来的一个柜子。 从卧室可以看到客厅。在去年夏天的高温下，我不得不只带着床单睡觉。 窗角的儿童桌椅来自以前的避暑别墅，它们也是用白色装修的。在低矮的橱柜上面，我从Juvi买了一个白色的环形橱柜。去年冬天，除了用好的老式紧身厚实的毯子进行额外的保暖外，.玫瑰花丛天竺葵在冬季，由于缺乏光照，相当苍绿，发出长长的嫩芽。 这就是我们的情况。我没有刻意选择浅色的室内装饰，但由于我的卧室偶然有了一个，我不得不说，浅色的卧室有一种通风的感觉。 我的城市卧室是黑暗的，感觉像一个有衬里的软巢，而这里感觉像一个开放天空下的回廊。当然，最可爱的是Ransu，它是卧室里的一个固定装置，还有Black，它在再次出去游荡之前会在豹子身上打个盹。19条评论：一个奇妙的明亮的房间，肯定会提供和平和授权的梦想：）我们的Nökö小姐和我看了Ransu的照片，除了脸之外，他们和我们的Kostmi非常相似，风格也一样；）稳定的猫。 我喜欢那种装饰风格，你从你（或其他人）生活的不同阶段的家具，把它放在一起，使之成为一个匹配的整体。它有个性、背景和历史。来自不同年代的旧物，也许还有必要的新物。这就是家的含义。谢谢你的好评 !粗暴的大哥来到这台机器旁边推了推，他真的没有那么粗暴;-) Ransu和Kosti一定很像!Ransu有一张长鼻子和大耳朵的挪威人的脸 :-D 而且条纹总是很时尚。最近，幸运的是，我的睡眠特别深，因为白天有那么多的装修和院子里的工作，终于在冬天结束的时候!晚上我躺在床上，当我早上醒来时，我感觉自己像睡了一整晚一样。 这很好。蒂娜，有时这里有建筑工人，我就把电脑搬到卧室的那张桌子上，这样我们就可以全部搬到厨房去吃饭。 因为它们是孩子们的家具。</w:t>
      </w:r>
    </w:p>
    <w:p>
      <w:r>
        <w:rPr>
          <w:b/>
          <w:color w:val="FF0000"/>
        </w:rPr>
        <w:t xml:space="preserve">id 58</w:t>
      </w:r>
    </w:p>
    <w:p>
      <w:r>
        <w:rPr>
          <w:b w:val="0"/>
        </w:rPr>
        <w:t xml:space="preserve">在这里，你可以留下建设性的意见、建议和赞美。 只要你在我的页面上发表评论，就可以做广告 :D 条件是我可以在你的留言簿上做广告，而我不必去看广告簿。嗯，这是一个新事物？非常有趣的想法 !:) 当然，不幸的是，我目前真正的问题是："请出示您的机票！"。"你跳到骑手后面的龙背上，紧紧抓住。你的风暴卡塔纳之旅已经开始了Myrsky-Kartano是一个养龙场，在这里你可以与工作人员和其他护理人员一起度过你的生活。选择你自己的护理龙，参加课程，成为顶级饲养员，参加比赛，认识新朋友，并在萨拉岛的其他农场和许多其他地方进行自由的冒险！在这里，你可以选择你的护理。风暴城堡和它的世界在不断扩大，为你创造新的地方和秘密，让你去探索!欢迎加入我们!</w:t>
      </w:r>
    </w:p>
    <w:p>
      <w:r>
        <w:rPr>
          <w:b/>
          <w:color w:val="FF0000"/>
        </w:rPr>
        <w:t xml:space="preserve">id 59</w:t>
      </w:r>
    </w:p>
    <w:p>
      <w:r>
        <w:rPr>
          <w:b w:val="0"/>
        </w:rPr>
        <w:t xml:space="preserve">我的Anvia 我的Anvia是Anvia客户的电子服务工具，它允许客户管理他们的服务并订阅新的服务。 你可以用你的客户号码或你提供给Anvia的电子邮件地址登录。您在这里 家庭电话 Anvia的语音服务提供了满足您所有需求的选项。拨打传统的电话，甚至使用你的宽带连接来通话。有了Anvia Voicemail，你可以像平时一样打电话，更重要的是，你可以免费给所有其他Voicemail用户打电话。你也可以为你的电话和家庭电话订购一个语音包，这样你就可以以统一的价格拨打所有的本地电话。Anvia是您的客户使用通信技术的最佳合作伙伴。Anvia提供解决方案，帮助客户在业务上取得成功，享受互联网和电视，保持联系并感到安全。</w:t>
      </w:r>
    </w:p>
    <w:p>
      <w:r>
        <w:rPr>
          <w:b/>
          <w:color w:val="FF0000"/>
        </w:rPr>
        <w:t xml:space="preserve">id 60</w:t>
      </w:r>
    </w:p>
    <w:p>
      <w:r>
        <w:rPr>
          <w:b w:val="0"/>
        </w:rPr>
        <w:t xml:space="preserve">    阅读更多 2011年9月30日 星期五 我今天晚上和皮特一起在森林小道上光着屁股散步。风景很美，我很欣赏......也许在我的脑海里有点太多!在湖边的森林小路上，每天傍晚都有令人惊叹的日落:) 我们走在森林里的一条狭窄的小路上，这时一棵树倒在小路的拐弯处。 而且不是一根木头，而是一根很宽的多枝木头，所以不可能越过。由于我们只是在步行的开始阶段，我还不想转身回家，所以我非常聪明，我们开始进入死寂的森林，打算通过一丛树木。 不久，我们就通过了那丛树木，并从森林中回到了小路。当我们走到一根树枝下时，我稍微躲了一下，我闭了一下眼睛，以免眼睛进了杂物--很快我就感觉到小马把头低了下去，很快我就感觉到一根粗大的树枝直接撞在了我的肚子上所以皮特转了一下身，决定到更低的树枝下。当然，在毫无准备的情况下，我只是感觉到（愚蠢的是，我想我还闭着眼睛？ :D）我是如何在树枝的推动下开始向后滑行的，很快小马的短背就跑了出来，我从皮特的背上摔了下来--尽管我仍然挂在树枝上！我的心也随之颤抖起来。:D 然后我松开了树枝，摔到了地上，是的，我笑了!傍晚时分，我仍然在 "铁园"（一种围场）旁边骑了一会儿马，我们为秋天做了一些计划。下周末可能是母马的第一次比赛（30-40厘米），然后可能是下周的40-50厘米级别。晦气!:D 在这里你可以看到小马的所有装备：反光毯、反光胸带、车把上的反光围巾和每只脚上的反光保护器 :) 当然，我也有带反光边的黄色橡胶靴，但这次我没有穿反光背心或其他东西，因为我们下午5点出发，晚上7点半才和小马旅行回来，所以甚至没有那么黑 :D 至少我们很时尚，不是吗？本周我们一直很放松，周一是2.5小时的越野赛（稍后会有更多介绍），周二我们在没有东西的情况下在球场上蹒跚而行，昨天我在没有马鞍的情况下蹒跚而行，皮特用他的背部圆润地移动了很长时间，感觉真的很棒：）今天小马有一天休息。这里有一段质量稍好的周末视频，从不同的角度看，这段视频清楚地显示了我在骑马时没有使用另一个马镫 :-D ( 0:33 - &amp;gt ;) 2011年9月25日星期日 这个周末是我们俱乐部的锦标赛，我们和皮特一起参加了:) 星期六是障碍赛。 我带着极大的保留进入70厘米级别，早上我兴奋地发抖。星期五，我不得不让皮特休息一天，所以......。在网上，小马还不错，我试图让它振作起来，我在横杆上跳了几下，在立柱上跳了几下，然后在食人魔上跳了几下（它看起来非常大：D）。没有人拒绝，牛头的前臂在第一次尝试时掉了下来，但在第二次尝试时却很好地完成了，所以我把跳跃留在了那里。 当赛道结束时，皮特开始沸腾并兴奋起来，这通常是一个好兆头。 在真正的赛道开始之前，他在马厩的第一个障碍上进行了一次净跳跃。这时，小马要走了，我设法阻止了他......好吧，有趣的是，这里是他的技能展示：Hohhoijaa !然后，裁判员吹了一声口哨，我们就去了赛道。这绝对不是我们最好的赛道，也是最不整洁的赛道之一，但我的目标只是要通过这个赛道。这一次，红门（上次被禁2次）已经在第四关了，但幸运的是</w:t>
      </w:r>
    </w:p>
    <w:p>
      <w:r>
        <w:rPr>
          <w:b/>
          <w:color w:val="FF0000"/>
        </w:rPr>
        <w:t xml:space="preserve">id 61</w:t>
      </w:r>
    </w:p>
    <w:p>
      <w:r>
        <w:rPr>
          <w:b w:val="0"/>
        </w:rPr>
        <w:t xml:space="preserve">区域辞职统计 在互动地图的帮助下，查看eroakirkosta.fi的统计数据。该地图除其他外，还显示了各市镇的相对离婚率。你还可以看到离婚率随时间的变化。除了离婚统计数字，地图还显示了与离婚有关的其他统计数字，如福音派路德教会成员的百分比和离婚者的性别分布。 点击一个市镇来选择它。你会看到地图下方的市镇名称 统计图 在地图的右侧，你会看到当前选定的市镇和过滤后的市镇的统计图。 在顶部，你会看到市镇的人口数据，然后是带有性别分布的每月离职统计。在底部，你会发现所选的一组城市（如单一省份或小城市）的类似统计数据。 当你选择一个新的城市或改变一组城市的过滤器时，图表就会更新。 时间段 选择你想检查统计数据的12个月的时间段 模型 根据不同的模型给地图上的城市着色。离婚率根据各城市的相对离婚率排列，福音派份额显示教会成员的百分比，性别显示离婚在男性和女性之间的分布。如果你改变时间段，离婚率和性别模型会更新，其他模型是静态的 筛选器 筛选器允许你通过不同的标准选择一组有限的城市，如果你想更详细地检查统计数据。你可以按人口或按省份来限制市镇的范围。</w:t>
      </w:r>
    </w:p>
    <w:p>
      <w:r>
        <w:rPr>
          <w:b/>
          <w:color w:val="FF0000"/>
        </w:rPr>
        <w:t xml:space="preserve">id 62</w:t>
      </w:r>
    </w:p>
    <w:p>
      <w:r>
        <w:rPr>
          <w:b w:val="0"/>
        </w:rPr>
        <w:t xml:space="preserve">我的尺码是38/40，而且很矮。 在这里，除了H&amp;M，你真的无法在其他地方买到妈妈的衣服，但即使是他们也是为高个子和瘦子准备的。衣服里有容纳胃部的空间，但除此之外，衣服只是裸露的外壳而已 !我也买过M码的紧身衣，但在过去的几周里，它们越来越小了，但H&amp;M里根本没有L码，只有S和M。 [quote author= " Visitor " time= " 20.05.2006 at 15:32 " ] 我自己是38/40码，相当矮。 在这里，除了H&amp;M，你真的无法在其他地方买到妈妈的衣服，但它们也是为高个子和瘦小的人准备的!衣服里有容纳胃部的空间，但衣服是裸露的 !我也买过M码的妈妈紧身衣，但现在在过去几周里，它们越来越小了，但H&amp;M里根本没有L码，只有S和M。 我从H&amp;M买了几件妈妈紧身衣和妈妈牛仔裤，所以我可以穿7个月左右，然后我不得不买其他衣服。我现在穿那些妈妈衬衫，你甚至看不出它们是孕妇衬衫......所以它们很 "紧"。 [ quote author= " Visitor " time= " 20.05.2006 at 15:37 " ] 我从H&amp;M买了几件妈妈衬衫和妈妈牛仔裤，所以我可以穿7个月，然后我不得不买其他衣服。我现在穿那些妈妈衬衫，你甚至看不出它们是孕妇衬衫......所以它们很 "紧"。我怀孕时也发现了H&amp;M的衣服，虽然我买他们的衣服正是因为它们太紧了--我看起来不像是穿了个大肚子，而且我现在怀孕后也能穿，不会穿得太大了。 [ quote author= " Visitor " time= " 20.05.05.2006 at 15:44 " ] 我在怀孕的时候也发现了H&amp;M的衣服，虽然我买他们的衣服正是因为它们太紧了 -- &amp;gt ; 我看起来并不像穿在肚子上，而且我现在怀孕后也可以穿，不会因为上面太大。</w:t>
      </w:r>
    </w:p>
    <w:p>
      <w:r>
        <w:rPr>
          <w:b/>
          <w:color w:val="FF0000"/>
        </w:rPr>
        <w:t xml:space="preserve">id 63</w:t>
      </w:r>
    </w:p>
    <w:p>
      <w:r>
        <w:rPr>
          <w:b w:val="0"/>
        </w:rPr>
        <w:t xml:space="preserve">莲花公司老板：马来西亚的高温更适合我们 基米-莱库宁在一级方程式澳大利亚大奖赛上的胜利证实了车队本赛季的雄心壮志，莲花公司的法国老板埃里克-布利尔说。"我们事先说过，我们想成为本赛季的顶级车队之一。 当本赛季像这样开始时，这意味着我们正在为系列赛的顶级位置而战斗，"布利尔告诉卫报。在墨尔本的阿尔伯特公园赛道，莲花车队良好的平衡性和基米-莱库宁节省轮胎的驾驶风格使两停的战术成为可能。但使用两站战术的决定是有风险的：--当我们考虑这个战术时，我们知道汽车可能只允许我们做两站。在排位赛后的早晨，我们看了看车，认为这可能是可行的，"Boullier回忆说。 Boullier相信车队将在本周末在马来西亚雪邦赛道的炎热和可能被雨淋湿的情况下保持竞争力。炎热的环境应该更适合我们，车队经理期待着本周末的比赛。 你喜欢这篇文章吗？巴顿：那辆车不会赢得任何东西 在莲花车队庆祝基米-莱库宁的胜利的同时，卫冕冠军巴顿在迈凯轮驾驶舱内黯然神伤。- 巴顿对《卫报》说："就目前的情况来看，这辆车是不可能赢得任何比赛的。 巴顿在澳大利亚退居第九，而队友塞尔吉奥-佩雷斯排在第十一位。 在冬季测试之后，与领先者的差距并不令人惊讶，但仍然令人失望。- 在最后一天的测试中，我们看到了我们的车能做什么，但当我们看到其他人的速度时，我们感到很惊讶。 我们知道前面会有困难，巴顿回忆说。 巴顿说，车队已经采取行动来发展这辆车："我们一直在开会和讨论。 我们知道事情的现状。 现在我们需要根本性的改变，"巴顿说，期待着汽车的发展。</w:t>
      </w:r>
    </w:p>
    <w:p>
      <w:r>
        <w:rPr>
          <w:b/>
          <w:color w:val="FF0000"/>
        </w:rPr>
        <w:t xml:space="preserve">id 64</w:t>
      </w:r>
    </w:p>
    <w:p>
      <w:r>
        <w:rPr>
          <w:b w:val="0"/>
        </w:rPr>
        <w:t xml:space="preserve">最佳答案（由用户投票） 8 0 未确认用户 我有雪豹10.6.3运行，根据这个教程：http://tonymacx86.blogspot.com/2010/04/i ...ac-os-x-on .html ...... 它是如此简单，也许甚至这些" 真正的" 黑客可以做到：插入磁盘，删除磁盘，插入另一个磁盘，安装，多兽和完成。 你可以直接用官方软件更新包更新。当然，这台机器的硬件刚好被MultiBeast很好地支持，所以我不需要寻找额外的驱动程序。（你可以在这里找到它们：http://www.kexts.com/）对于较新的英特尔硬件来说，这真的很容易。作为一个建议，这绝对不是一个简单的标准。 调整后的调整。18.5.2010 00:07 0 0 未确认的用户 你不能在不使用物理磁盘的情况下创建帝国EFI作为可启动分区吗？18.5.2010 13:05 0 0 0 未确认的用户 我同意同一句话......没有windows，就没有书呆子的工作。在Mac上，所有的问题在99%的时候都消失了。进入第四个年头，不能再回到Winkkui，甚至是Win 8。他们似乎真的是一座通往橱柜的桥梁。许多人都说过同样的话。我理解，如果你对专业机器不感兴趣，也没有钱，那就呵呵了。如果你因为一些问题一年换一百次Winkku，那么我认为用Mac来做这种糊弄事是没有问题的，哈。 我很满意。节省时间和压力......我也推荐它!!!!嗯，是的，使用mac无论如何也不可能是天堂。如果你习惯了PC的软件产品，看到曾经很容易找到的、免费的、强大的程序在石头下面可能会有点震惊，或者尽管它的名字已经不一样了，例如audacity......但是如果你需要阅读邮件和阅读晚报，那么当然......。至少不是说Mac不会崩溃（这是商店买的），因为它就是这样的，除此之外 ...18.5.2010 15:57 4 14 未确认用户 Applehomot 去死吧 21.1.2011 12:54 5 29 未确认用户 如果这很容易，那你为什么要征求意见？我采用了最简单的方法，我从商店买了一台Mac，没有做任何调整，把我的电脑扔进了该死的厕所。 这是我从未后悔过的决定。 我建议这样做 !</w:t>
      </w:r>
    </w:p>
    <w:p>
      <w:r>
        <w:rPr>
          <w:b/>
          <w:color w:val="FF0000"/>
        </w:rPr>
        <w:t xml:space="preserve">id 65</w:t>
      </w:r>
    </w:p>
    <w:p>
      <w:r>
        <w:rPr>
          <w:b w:val="0"/>
        </w:rPr>
        <w:t xml:space="preserve">首席执行官辞职了。一位私募股权投资者离开.政府指称，捐赠者严重挪用了资金。Antti Piippo和Elcoteq的其他创始股东正在进行最后的拼搏。 7月28日，Elcoteq要求中央刑事警察调查该公司的金融家是否犯有 "严重挪用公款或任何其他罪行"。许多人称他们的银行是敲诈者，但谁会向警察举报他们的金融家呢？这需要巨大的绝望和安蒂-皮波的固执。皮波先生成立的公司的故事以前就有过不寻常的曲折，但现在却变成了一出肥皂剧。这一切都源于丹斯克银行在2009年为Elcoteq安排的1亿欧元的分散贷款。Nordea银行、Pohjola银行、苏格兰皇家银行、Svenska Enskilda银行、Bilbao Vizcaya Argentaria银行、UniCredit银行和HSH Nordbank也参与其中。 该贷款于今年6月到期，Elcoteq无法向银行还款。 该公司与一家匈牙利银行谈判出口融资贷款，但该尝试在最后一分钟失败。就像之前的许多其他公司一样。但不用担心，该公司从美国引进了一位救星：私募股权公司Platinum Equity将成为该公司的金融家和主要所有者。债权银行只需避免收回贷款并留出时间进行谈判。银行以前见过这些Elcoteq的救助。熟悉该公司事务的人说，他们与风险资本家和实业家进行了多次谈判。其中，中国的深圳凯发科技和印度的Videocon工业公司进入了证券交易所的公告。但是，一个新的所有者会带来多少钱？银行会原谅多少？老业主会在多大程度上稀释其持有的股份？尽管Elcoteq找到了新的救援对象，但银行并没有放弃，开始清算Elcoteq的资产。银行可能得出结论，这次的谈判也不会有令人满意的结果--最好是从破产财产中获取收益。随着全球经济形势在夏季开始恶化，这进一步降低了银行的风险偏好。 Elcoteq公司通过寻求债务重组来寻求保护--并通过向中央刑事警察部门提出调查请求而令所有人感到惊讶。 危机中的公司重组是一场残酷的游戏，随着债务负担的增加，公司所有者和执行管理层的权力会被削弱。银行在这方面是无情的，但他们是罪犯吗？Elcoteq公司董事会在一份证券交易所文件中声称，丹斯克银行和参与银团贷款的其他银行向该公司收取了约2000万欧元的超出正常利率的额外费用和手续费，从而给该公司造成了数亿欧元的损失。然而，该公司只举了几个具体的例子： - Elcoteq的董事会声称，银行为一笔1亿欧元的贷款抵押了该公司几乎所有的3.5亿欧元的抵押品，从而阻止了其他融资模式的使用。 例如，当Elcoteq想出售一个客户的贸易应收账款时，银行要求支付超过70%的罚息； - 几乎所有的现金也被转移给银团银行。Elcoteq在其新闻稿中指出，其近2万名员工已被裁员。听起来好像该公司把所有问题都归咎于银行。这些银行不愿对Elcoteq的指控发表评论。因此，在危机中要求为陷入困境的公司提供 "过度 "担保并不令人惊讶。</w:t>
      </w:r>
    </w:p>
    <w:p>
      <w:r>
        <w:rPr>
          <w:b/>
          <w:color w:val="FF0000"/>
        </w:rPr>
        <w:t xml:space="preserve">id 66</w:t>
      </w:r>
    </w:p>
    <w:p>
      <w:r>
        <w:rPr>
          <w:b w:val="0"/>
        </w:rPr>
        <w:t xml:space="preserve">无论有多少玩家，都有两手牌：庄家的牌和玩家的牌。庄家或闲家赢的赌注是双数，或1-1，赢的平局赌注的赔率是8-1或9-1，这取决于你玩的地方。 百家乐必须永远记住，两位数的拳头数字不算数。 当庄家赢时，房子要求从赢的钱和每次重新排列的鞋的总金额中抽取5%。 闲家和庄家都发两张牌开始，如果他们中的任何一个有两张牌的总数是8或9，那么他们必须立即翻牌。规则不多，而且存在的百家乐规则也很简单，只是与你在赌场玩过的其他游戏不同，所以可能需要一点时间来适应。一张5，皇后和9的牌的价值是4（5+0+9=14-10=4）庄家呈现3庄家的牌，如果玩家的投注牌是0，1，2，3，4，5，6或7，庄家的牌是有效的。 目前百家乐的形式可以追溯到意大利。百家乐是用八副牌进行的，没有野牌。它的游戏规则完全相同，但缺乏正式版本的装备。 由于缺乏正式的程序和大量的玩家，迷你百家乐玩得很快，是一个学习游戏的好地方。庄家通常使用燕尾服，周围是相当慷慨的。 A算作1，2算作2，等等，甚至9也算作9，但10（J，Q和K）的价值是0。当银行输了，它传递给下一个玩家。9是最好的手，赢得所有其他的款项，其次是8，如果庄家和玩家都有8或9的手是平手，没有钱转手。手牌6和10的总价值为6.所有其他的牌（10和面牌）的价值为0分。一张7和4的牌的价值是1，银行的玩家发两张两张牌，当然如果是两个玩家玩的话。虽然赔率赢的赌注更容易让人接受，但真正得到它的机会是相当低的。 当没有人抽出自然额外的牌来决定百家乐的赢家时。 你可以赌平局，你得到五十九比七的赔率，但平局是非常罕见的，它发生的频率低于十手一次。Chemin de fer与今天美国赌场中的百家乐非常相似。 迷你百家乐赌场庄家发牌。 注意，两只手最多允许抽一张牌。</w:t>
      </w:r>
    </w:p>
    <w:p>
      <w:r>
        <w:rPr>
          <w:b/>
          <w:color w:val="FF0000"/>
        </w:rPr>
        <w:t xml:space="preserve">id 67</w:t>
      </w:r>
    </w:p>
    <w:p>
      <w:r>
        <w:rPr>
          <w:b w:val="0"/>
        </w:rPr>
        <w:t xml:space="preserve">第四次在万塔Myyrmäkihall举办的宠物展 31.10.-1.11.2009 .今年的展会比以往更加多样化，无论从展台还是从活动内容来看都是如此。总共已经有近90家参展商和合作伙伴代表了整个宠物行业。</w:t>
      </w:r>
    </w:p>
    <w:p>
      <w:r>
        <w:rPr>
          <w:b/>
          <w:color w:val="FF0000"/>
        </w:rPr>
        <w:t xml:space="preserve">id 68</w:t>
      </w:r>
    </w:p>
    <w:p>
      <w:r>
        <w:rPr>
          <w:b w:val="0"/>
        </w:rPr>
        <w:t xml:space="preserve">作者主题：名字的含义？(阅读2792次) Herukka 圣经中谈到了很多名字，人类的名字，但也有上帝的名字，耶稣的名字，至少还有野兽的名字。 现在想到的是人类的名字，以赛亚书43:1 "不要害怕。我已经赎回了你，我已经叫了你的名字，你是我的。"然后有一些段落说到以一个人的特征或也许以出生时的情况或人命名。启示录3:3 "得胜的人要穿上白袍，我也不从生命册上抹去他的名字，我还要向我父和他的使者承认他。" 我的名字对上帝意味着什么？我想，在某种程度上，我们是人，而不仅仅是1和0，但有成千上万的人有相同的名字。人名的含义是什么？启示录》中更多有趣的名字：启示录13:17 "任何人不得买卖任何东西，除非他有这个标记，这标记是野兽的名字或他名字的数字。"启13:1 "龙在海边站住了。它有十个角，七个头，十个角上各有一个冠冕，每个头上都写着一个亵渎神明的名字。"启示录2:17 "有耳可听的，要听圣灵对众教会所说的话。凡得胜的，我必赐给他隐藏的吗哪和一块白石头，那石头上要写一个新的名字，除了得名的，没有人知道。"嗯，是的，我对这些段落也是个问号。但问题是，这个名字似乎是很重要的东西，或者是很重要的东西。在新约中，有许多事情是奉耶稣的名做的：祷告（约翰福音14:13），做有能力的工作（马可福音9:39），聚集在一起（马太福音18:1）。20），命令和劝告（帖撒罗尼迦后书3:12）等等。然而，它说（歌罗西书3:17）"你们无论做什么，言行都要奉主耶稣的名，藉着他感谢神我们的父。"奉耶稣的名做某事是什么意思？( 诗篇124:8) "我们的帮助在耶和华的名下，就是那创造天地的人。"为什么叫主的名字，为什么不叫主？( 诗篇 8:1 ) " 耶和华我们的主啊，你的名在全地上是何等的高，你把你的威严摆在天上。"（马太福音21:9）"奉主的名来的人有福了""奉父、子、圣灵的名""名"，这有什么神奇的地方吗？我不指望我捡到的所有段落都是具体的，但对这个好奇的名字的事情要有一些澄清 ??你问得很透彻，我挑了两个方面：A.这个名字在圣经中的含义是什么，对上帝，对人？B.以耶稣的名义聚会或以圣父、圣子和圣灵的名义行动是什么？我将分别回答这些问题，并将第一部分分成小块，以便在某种程度上更加系统化：1.人的名字 其实你已经很好地回答了你的问题。名字的意义正是在于它能识别一个人。当一个人有了名字，这就是他人格的一部分，也正是他被识别和区别于其他人的方式。当然，上帝自己可以有各种区分人的方式，但他使用的是人们熟悉的方式，至少在圣经中是这样。 你提出了一些非常好的观点：这个对以色列的承诺也被应用于个人.见</w:t>
      </w:r>
    </w:p>
    <w:p>
      <w:r>
        <w:rPr>
          <w:b/>
          <w:color w:val="FF0000"/>
        </w:rPr>
        <w:t xml:space="preserve">id 69</w:t>
      </w:r>
    </w:p>
    <w:p>
      <w:r>
        <w:rPr>
          <w:b w:val="0"/>
        </w:rPr>
        <w:t xml:space="preserve">这听起来是一个相当简单的论题，但答案难道不是自然而然的积极？?如果有这么多人关注它，那么种族主义就是一个相关的社会问题。 让我们回到芬兰有一个关于种族主义的讨论论坛，有一百万个帖子和成千上万的注册用户。有人在考虑移民问题时患了失眠症吗？我不知道，批评移民的论坛和旧媒体中与移民有关的文章的讨论部分（如果允许的话）是如此的活跃，以至于我认为他们中的一些人对错误的移民的关注达到了有时难以入睡的程度。但正如我所说，我不能确定。 这听起来是一个相当简单的论题，但答案不是自然而然的肯定吗？?如果有这么多人关注这个问题，那么种族主义就是一个相关的社会问题。 我想最简单的问题是：这个问题是否让人们谈论，是否让人们表示关注？除非我误解了社交媒体上的言论和哪个圈子里的讨论，否则这两个话题都会引起人们的兴趣，尽管它经常出错，以至于人们只关心其中一个。 你提到了讨论区。 这当然是判断的一种方式，另一个相当模糊的方式是选举。 在许多人的印象中，波斯人将自己描述为一个批评移民的政党，而且他们在上次选举中获得了很多选票。另一方面，其他政党至少在某种程度上把自己描述成与波斯人所代表的世界观相反的人，并且仍然有大多数选民支持他们。我们现在是否应该认为，种族主义比移民更让公众感到恐惧？无论如何，我希望每个人都能在第一个晚上睡个好觉，刚果人和Dankoivula山谷都不会闯入他们的梦中。种族主义是一件可怕的事情。更令人震惊的是，通过将政治对手妖魔化为种族主义者来误导人民。更令人震惊的是这一切背后的意识形态"。哈米吉多顿遗址位于今天以色列的阿福拉市（38900名居民），沿66号公路行驶即可到达。该市以 "阿福拉，一个有趣的居住地 "为口号进行宣传。"这当然是判断的一种方式，另一种相当模糊的方式是选举。 在许多人的心目中，波斯人将自己描述为一个反移民的政党，而且他们在上一次选举中的投票率很高。我自己的预感是，波斯人被强调主要是因为他们的反欧盟立场。另一方面，其他政党至少在某种程度上把自己描述成与波斯人所代表的世界观相反的人，并且仍然有大多数选民支持他们。现在是否认为种族主义比移民更让公众感到恐惧？我认为，唯一明确将自己定位为芬兰人的对立面的政党是绿党，事实上，绿党对此感到遗憾，在选举活动接近尾声时没有非常强烈地提出来。甚至在他们的移民政策文件中，他们也承认："当移民批评者说移民问题在芬兰被压制时，部分是正确的。 对1990年代中期的种族主义暴力浪潮的回答是反种族主义的工作和宽容教育。它掩盖了普通人的担忧和移民的不良经历。容忍并不是解决办法，例如，对于一个住宅区的移民居民不进行垃圾分类或不遵守洗衣店的轮值表。居民区的隔离是一个现实。对这种事情的愤怒不是种族主义。整合的主要挑战</w:t>
      </w:r>
    </w:p>
    <w:p>
      <w:r>
        <w:rPr>
          <w:b/>
          <w:color w:val="FF0000"/>
        </w:rPr>
        <w:t xml:space="preserve">id 70</w:t>
      </w:r>
    </w:p>
    <w:p>
      <w:r>
        <w:rPr>
          <w:b w:val="0"/>
        </w:rPr>
        <w:t xml:space="preserve">我自己也被它吓到了，但软骨的疼痛比普通的耳洞要轻得多。 它确实需要时间来愈合，而且即使用发刷打一个新的耳洞也会很疼 [quote author= " Visitor " time= " 13.07.07.2014 at 20:22 " ] 它不疼。 我被它吓到了，但软骨的疼痛比普通的耳洞要小得多。 它确实需要时间来愈合，即使用毛刷敲打新的耳洞也会疼，尽管我取了耳朵的上半部分。它很疼，手术后的几个小时内耳朵都是热的。然而，真的没有不可克服的痛苦。我在11月得了这个病，每次有严寒的时候，第一个月都是又热又红。 现在已经十年了，没有任何问题。 [ quote author= " Visitor " time= " 13.07.2014 at 20:30 " ] 我的病在耳朵的上部。它很疼，手术后的几个小时内耳朵都是热的。但是没有什么不可克服的痛苦，真的。我在11月有一个，每次有严重的霜冻，它在第一个月就变得又热又红。 现在有十年了，没有问题。直接去找穿孔器，而不是去任何珠宝店，会有刺痛感，但不痛。我有一个耳廓和一个内耳廓，耳廓不疼，内耳廓有点疼，因为针头比耳廓粗很多。两次都愈合得很好，没有任何大问题。 [quote author= " Visitor " time= " 13.07.2014 at 20:42 "] 很刺痛，但不疼。 直接去找穿孔者，不要去任何珠宝店。我有一个耳廓和一个内耳廓，耳廓不疼，内耳廓有点疼，因为针比耳廓要粗得多。我自己的这两种情况都愈合得很好，没有任何大问题。我是个疯子，已经在不同的地方刺穿了自己的软骨五次。疼痛非常短暂，非常容易忍受。 有时还没有真正的感觉。 将珠宝拍打到位是最痛苦的部分。 有时会有很多血，有时根本没有。你不能真正提前知道，但这是一种短暂的痛苦，对我来说，最坏的情况下也是可以忍受的。 是的，不要用珠宝商的枪去做。除非你准备自己动手，并且对它有所了解，否则一定要找穿孔器。 [ quote author= " Visitor " time= " 13.07.2014 at 20:49 " ] 我是个疯子，自己在软骨的不同地方穿了五次。疼痛真的很短，而且很容易忍受。 有时还不觉得有什么。 把宝石敲打到位是最痛苦的部分。 有时会有很多血，有时没有。你不能真正提前知道，但这是一种短暂的痛苦，对我来说，最坏的情况下也是可以忍受的。 是的，不要用珠宝商的枪去做。如果是穿孔器，肯定是这样，除非你准备自己做，而且对它有所了解。我想知道我是否是某种喜欢它的怪人。不过从那时起我就没有再打过其他的洞了，所以只是那一次而已。我的穿孔开始严重腐烂，因为我没有充分照顾它。因此，它需要比 "正常 "的穿孔（例如在耳垂上）更多的清洁和护理。 [quote author= " Visitor " time= " 13.07.2014 at 21:01 "] 我一点也不疼，事实上感觉相当愉快。 我想知道我喜欢它是不是很奇怪。虽然此后我没有再打过任何其他的洞，所以这只是那一次而已。我被刺穿了</w:t>
      </w:r>
    </w:p>
    <w:p>
      <w:r>
        <w:rPr>
          <w:b/>
          <w:color w:val="FF0000"/>
        </w:rPr>
        <w:t xml:space="preserve">id 71</w:t>
      </w:r>
    </w:p>
    <w:p>
      <w:r>
        <w:rPr>
          <w:b w:val="0"/>
        </w:rPr>
        <w:t xml:space="preserve">搜索 酒店 Stamsried 廉价酒店 Stamsried 为您的旅行寻找完美的酒店，但不知道从哪里开始？你不必再走远了，因为我们eBookers已经汇集了来自世界各地的10万多家不同的酒店报价，这样你就可以在一个地方做出所有的旅行安排；方便、快捷，最重要的是价格尽可能低。Stamsried是一个有很多事情要做和看的城镇，这就是为什么找到一个适合你的需求和旅行计划的酒店是如此重要。您可以在上面的搜索引擎中输入您想入住的日期，开始搜索合适的酒店。 如果您有航班需要预订，您也可以搜索合适的航班到Stamsried。 我们建立的搜索引擎可以满足广泛的需求，这样每个人都可以在Stamsried快速和容易地找到他们想要的酒店。 例如，如果您想找到一个尽可能接近市中心的酒店，您可以按位置对搜索结果进行排序，这样您就可以在地图上看到这些酒店。您还可以按星级、客户评价和价格对搜索结果进行排序，以找到最适合您的酒店。例如，如果无线上网是您住宿的先决条件，您可以选择只显示那些可以连接到互联网的酒店。 如果您足够早，我们往往可以给您提供其他额外的好处，您将不会在其他地方得到!可能的额外好处包括在你的住宿总价上有一定比例的折扣，三晚的价格是两晚的价格，或者你可能得到一个免费的早餐，包括在你的房间价格中。如果你有一个以上的人去旅行，很容易一次为更大的团体预订房间，因为你可以用一个预订来预订一个以上的房间。如果我是你，我不会再等待，我会立即开始在Stamsried寻找最合适的酒店。 我们eBookers希望从你的旅行计划的一开始就在你身边，所以请记住，如果你有任何关于你即将到来的旅行的问题，你可以联系我们。 在上面的搜索引擎中输入日期并点击 "搜索 "按钮，立即开始计划你的旅行!价格是未来30天内的最低基本价格。价格可能会有变化，不一定包括酒店服务费、加床费或杂费，如客房服务费。 然而，酒店将以当地货币按当前汇率收费。 当地费用将单独收取。Ebookers.fi是芬兰领先的在线旅行社，专门提供廉价航班、城市度假、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72</w:t>
      </w:r>
    </w:p>
    <w:p>
      <w:r>
        <w:rPr>
          <w:b w:val="0"/>
        </w:rPr>
        <w:t xml:space="preserve">我的一些设计和图纸 Moikkelis !这里有这种绘画/时尚设计的帖子。我一直喜欢画画，从小就喜欢，我是一个很有艺术细胞的人，我用艺术的形式来表达自己，所以我喜欢画画也不足为奇。时尚和服装也一直是我的心头好，我对自己的穿着一直很讲究。甚至在我很小的时候，我就想自己决定穿什么衣服。 我认为衣服是表达自己的好方法。 我的大部分画作最后都被扔进了垃圾桶，因为我想，我拿它们做什么呢？我也是如此自我批评，以至于有些人被扔进了垃圾桶。我的作品也遍布世界各地（实际上是：D），因为许多人要求它们，而我认为，不管怎样，它们会被扔进垃圾桶。我不确定我真正开始设计时装的年龄，但我一直在画人，衣服是其中一个重要部分。我的灵感来自于一切美丽的事物，包括外部和内部。在我的作品中，我的情感通常也是相当强烈的。我昨天做了这张照片，当时我的心情非常有创意（我还因此 "玩 "了一下我的化妆......;D），这里有一些稍微老一点的照片（我可能已经在爆料页面上发表了其中一些？:) 你喜欢画画或设计衣服吗？:) 我有种感觉，我可以拿起铅笔画上很长时间 !这些作品真的很好，我可以看到你喜欢绘画，显然也喜欢设计？:) 你有这样的个人风格.保持下去（：一个18岁的女孩的博客，一半是摩洛哥人，她的主要激情是时尚，美容和唱歌。 该博客还反映了这个奇妙的世界和生活。欢迎评论和读者!</w:t>
      </w:r>
    </w:p>
    <w:p>
      <w:r>
        <w:rPr>
          <w:b/>
          <w:color w:val="FF0000"/>
        </w:rPr>
        <w:t xml:space="preserve">id 73</w:t>
      </w:r>
    </w:p>
    <w:p>
      <w:r>
        <w:rPr>
          <w:b w:val="0"/>
        </w:rPr>
        <w:t xml:space="preserve">目前最时尚的单身派对肯定是个人场合。这些活动根据新娘和新郎以及他们的个性和喜好而有所不同。然而，总的来说，可以说单身派对已经从新娘和新郎不得不站在大街上卖包的尴尬和恶心的活动，变成了令人愉快和豪华的活动。有许多活动可以确保一个成功的母鸡派对。 计划一个母鸡派对应该尽可能顺利。因此，最好是负责计划的人，谁是最常见的伴娘，分配任务给所有参与者。如果新娘的所有朋友都参与到安排中来，聚会将更加有趣。这要靠伴娘和其他朋友来计划适合新娘个性和喜好的活动。最常见的单身派对活动是各种美容护理。 通常整个单身派对会在一家可爱的温泉酒店预订住宿。 然后他们会一起为新娘提供一些美容护理，或者一起去做护理。美容护理后，他们前往一家餐厅，一起吃饭和享受。事实上，在晚上结束时，你可以在酒店里睡觉，而且第二天早上你们都在同一个地方醒来，这非常有趣。现在许多结婚的新娘已经有了家庭，所以偶尔的女孩之夜和离家睡觉是很可爱的。 活动也很受欢迎。 它们也可以是灵魂或味蕾的冒险。例如，许多人参加巧克力或葡萄酒品鉴会。许多人在日常生活中正是在寻找这种奢侈。单身派对的提示 - 以新娘的个性作为计划的出发点 - 让每个参与的人都帮助安排 - 向新娘的父母或其他朋友寻求帮助 - 在日程安排中留出足够的空间，这样这一天就不会有压力 - 确保新娘吃得好，喝得不多，这样她就可以整夜狂欢 - 记得拍照，因为这是一个让整个朋友群体都参与的好机会。新郎的母鸡派对 如果提前做好计划，母鸡派对肯定会取得成功。 通常由伴郎负责，但新郎的另一位亲密朋友也可以负责。 母鸡派对不是 "一个人的表演"，而是一项合作努力。这些人往往有不少 "老朋友"，他们通过各种联系而结识。因此，新郎可能会有不止一个雄鹿或母鸡派对。 新郎的雄鹿或母鸡派对最近也变得更加注重享受美好时光，但男人们想做的不仅仅是去做水疗和吃一顿好的。 大多数时候，他们想在派对之前一起努力聚会并进行一次小小的冒险。 新郎的雄鹿或母鸡派对应该在婚礼前至少一周举行。流行的单身派对活动包括热气球、射箭、保龄球、皮划艇、雇用自己的厨师和吃好。 其他适合单身派对的活动包括击剑、卡丁车、彩弹射击、跳伞、相扑或录制自己的歌曲。 新郎的单身派对提示 - 确保新郎玩得开心。这是他作为 "自由人 "的最后一夜。- 确保新郎不会在第一晚喝光所有的酒。 醉酒的新郎如果不能参加组织的节目，会毁掉整个晚会。</w:t>
      </w:r>
    </w:p>
    <w:p>
      <w:r>
        <w:rPr>
          <w:b/>
          <w:color w:val="FF0000"/>
        </w:rPr>
        <w:t xml:space="preserve">id 74</w:t>
      </w:r>
    </w:p>
    <w:p>
      <w:r>
        <w:rPr>
          <w:b w:val="0"/>
        </w:rPr>
        <w:t xml:space="preserve">sad79 Registered : 10/04/2008 13:04:35 Messages : 48 Not logged in 我也去过stumpp网站，上次被称为罢工的时候。现在，它确实是一种停止。那些关于吸烟的梦很有趣，很多人说他们做了很多梦，而我没有，虽然我做了很多梦。 我肯定会有7个月的不吸烟期，因为我刚刚参加了戒烟和赢取比赛......祝你在比赛中好运。我去年也是这样。而我在5月份也和以前一样没有吸烟（尽管我在夏天有一次严重的复吸）。 直到9月份，我才彻底停止了吸烟。 我在 "止赢 "比赛的规则中发现了这样一段话：规则写道：参赛者可以在实际比赛期间开始前（而不是2008年前）停止吸烟/嗅觉，但必须至少在比赛期间没有烟草。所以对我来说，这场比赛将被跳过。所有今年戒烟的人都可以参加，这里有很多人。 除了报名参加比赛，你可以赢得一年的烟草费，Nyytti，这不是很不公平吗？秋季没有类似的竞争......所以我们比这些新来的人更糟糕......。我发了一条信息，要求得到答复，但正如我所料，什么都没有。 15.9.2007 我在Stumpp的帮助下退出了！！！。早起的鸟儿有虫吃，但只有第二只老鼠才能得到奶酪 ......管理员 注册 : 28/03/2007 13:05:24 留言 : 33 未登录 你好，我在这里发布Stop and Win比赛的规则。这个比赛每年都是为新戒烟者举办的，所以很遗憾我们不能接受所有的戒烟者。比赛的想法正是为了鼓励现有的吸烟者戒烟。但是，有一个鼓励比赛是对所有人开放的，而且在这个论坛上有这么多好的鼓励者和支持者，你应该参加鼓励系列。欲了解更多信息，www.lopetajavoita.fi 。尼伊蒂好，但穆特西...当然了!我只是觉得，比赛是我们秋后的一个插曲。对我们来说，没有这样的事情......我本来想参加一些我有成熟记录的事情......。15.9.2007 我在Stumppers的帮助下退出了！!早起的鸟儿有虫吃，但只有第二只老鼠才能得到奶酪 ......Katja Ny妈妈在抱怨什么 ..... 我们这些已经死了的人参加一个让人戒烟的比赛是没有意义的 ..... 我们已经戒烟了，并为此感到自豪！！这就是为什么我们可以帮助少数对这个芬兰不确定的人走出粪坑的原因。 签到是管理员Nyytti写道：我又去了阻止女巫的网站，我必须说需要侦探工作才能找到规则。通常情况下，他们是比较容易接近的。谢谢你的反馈，我们会尽力去做的。1月，欧洲戒烟竞赛开始了，特别是对任何已经真正戒烟或将在2008年1月31日前戒烟的人开放。在Stumppi.fi的主页上和这里的讨论区都有相关信息。祝大家好运!PietiPekka 很不寻常，所以它正慢慢从我的生活中消失。你必须有时只是toppuutella iteensä，不要ny oo oo太leuhka......。</w:t>
      </w:r>
    </w:p>
    <w:p>
      <w:r>
        <w:rPr>
          <w:b/>
          <w:color w:val="FF0000"/>
        </w:rPr>
        <w:t xml:space="preserve">id 75</w:t>
      </w:r>
    </w:p>
    <w:p>
      <w:r>
        <w:rPr>
          <w:b w:val="0"/>
        </w:rPr>
        <w:t xml:space="preserve">Varma正在开发其整个养老金处理和职业养老金处理系统。 目前的系统已经处于其生命周期的末端，不能充分支持正在进行的工作。即将在2017年进行的职业养老金立法改革，也将要求我们在适当的时候改变运作方式和支持他们的信息系统。"Varma的养老金服务总监Tommi Heinonen说："对旧系统进行重大改变或增加新功能已经没有意义了。 更高的效率和自动化 由于业务和系统生命周期的原因，Varma开始设计一个新的职业养老金处理系统。新系统的目标包括减少处理时间、提高自动化水平以及由此带来的数据完整性和数据质量的改善。 为了确保运营报告，需要一个数据仓库来支持其功能和未来的需求，Affecto被选为供应商。"我们在与Affecto合作建立数据仓库方面有很长的历史。良好的经验使我们很容易选择一个新的系统供应商。"在过渡阶段，数据仓库解决方案的重要性得到了强调，因为它可以从新旧养老金处理系统中检索数据。它还能够衡量项目的商业目标，并追求长期的商业利益，特别是通过改善报告和分析。改进的分析方法将为使用中的数据集提供更深入、更丰富的洞察力。同时，寻求分析数据之间关系的新方法。"例如，我们可以探索不同客户群的数据，分析养老金服务过程的进展。这将帮助我们改善内部流程和客户服务"。现在和未来的好处 新的数据仓库解决方案确保了作为Varma养老金处理系统转型的一部分的运营报告。 巨大的数据量需要一个新的、灵活的数据仓库，也能满足未来的要求。如果没有一个稳定的资源库，业务和运营的发展以及新服务的创建是不可能的。 在这个项目中，Varma对资源库的使用、报告和分析能力的专业知识和理解有了很大的提高。"一旦我们了解了数据仓库及其潜力，我们就可以有效地利用它来满足我们的业务需求" ，Heinonen总结说。发展继续 2014年期间，瓦尔玛将实施新的养老金处理系统的两个主要部分：在3月至4月处理养老金，在9月处理残疾和康复养老金。2015年将继续进一步发展，届时新系统将包括处理遗属的养老金。 稳定的数据仓库是未来为客户提供服务的基础。数据分析的潜力是巨大的，因为Varma负责7万多个工作场所的87万多人的职业养老保险。</w:t>
      </w:r>
    </w:p>
    <w:p>
      <w:r>
        <w:rPr>
          <w:b/>
          <w:color w:val="FF0000"/>
        </w:rPr>
        <w:t xml:space="preserve">id 76</w:t>
      </w:r>
    </w:p>
    <w:p>
      <w:r>
        <w:rPr>
          <w:b w:val="0"/>
        </w:rPr>
        <w:t xml:space="preserve">欢迎讨论。您可以匿名或用您的昵称参与讨论。 无需注册，您可以在一般主题区讨论，其他区域需要注册昵称。 留言 您对离婚后复合有什么看法？我现在和前夫的情况和一年前一样......我们在一起两年了，我们订婚了......但是，这段关系从一开始就有问题，我们和对方的父母相处不好，我丈夫非常嫉妒我。 我曾试图解释，我真的需要很多自己的时间，我想经常见朋友，周末出去玩。所有这些对我丈夫来说是个大问题，所以我结束了这段关系，因为我拒绝放弃这些东西。如果我每周末都喝酒，我会理解，但我甚至没有喝那么多，我只是想看看我的朋友，享受生活。现在我又见到了我的丈夫，旧的感觉又出现了，我应该相信他说的改变，而这一切以前已经发生过一次了？我现在处于两个阶段......我相信分手一直有很好的理由，但是对这位先生的身体和情感的吸引一直是难以想象的，即使是单身我也不想念其他男人。 我想听听你的意见:) [ quote author= " Neda_ " time= " 27.07.2010 at 07:24 " ] 我找不到类似的讨论，所以我想我要开始一个新话题。 你对分手后复合有什么看法？我现在和我的前夫又回到了一年前的状态......我们已经约会了两年，并且订了婚......但是这段关系从一开始就有问题，我们和对方的父母相处不好，我丈夫真的很嫉妒我。 我试着解释，我真的需要很多独处的时间，我想经常见我的朋友，在周末出去玩。所有这些对我丈夫来说是个大问题，所以我结束了这段关系，因为我拒绝放弃这些东西。如果我每周末都喝酒，我会理解，但我甚至没有喝那么多，我只是想看看我的朋友，享受生活。现在我又见到了我的丈夫，旧的感觉又出现了，我应该相信他说的改变，而这一切以前已经发生过一次了？我有两个想法......我相信分手一直有一个很好的理由，但对这位先生的身体和情感的吸引一直是难以想象的，即使是单身我也不想念其他男人。 当你被一个你约会过的男人吸引，发现它没有成功，这总是一个困难的情况。你真的应该想一想你们上次分手的原因是什么，例如，这些原因是否与年龄/生活状况有关。生活环境可能会改变，但一个人如果一直有很强的占有欲和嫉妒心，很少会改变。 虽然，例如，在自尊心差的情况下，造成了对另一个人的嫉妒，但随着年龄和经验的增长，嫉妒的感觉可能会逐渐消失，因为你对自己的存在有信心（这可能不会在一年内发生，特别是如果这个人仍然处于以前的生活状况）。有时，这可能只是个人原因 - 他可能非常嫉妒你，但不一定是嫉妒别人。我自己的情况是，在分手一年后，我给了我的前男友第二次机会。 但是，当我遇到他时，我保持着清醒，并很快发现他没有丝毫改变。 就个人而言，我不后悔给一个人第二次机会--现在我确定我们的关系永远不会成功。 所以，在我看来，你可以给一个人第二次机会。 但我建议在他不再经常出现在你的脑海中，你对他的感情也不是压倒性的强烈时，再做这件事。如果你的感情很占优势，而他没有改变，你的情况和以前一样--走开会和上次一样痛苦。当你被你的男人吸引时，这总是一个困难的情况。</w:t>
      </w:r>
    </w:p>
    <w:p>
      <w:r>
        <w:rPr>
          <w:b/>
          <w:color w:val="FF0000"/>
        </w:rPr>
        <w:t xml:space="preserve">id 77</w:t>
      </w:r>
    </w:p>
    <w:p>
      <w:r>
        <w:rPr>
          <w:b w:val="0"/>
        </w:rPr>
        <w:t xml:space="preserve">      我从2003年开始在提库里拉-希卡哈茹地区做古典和运动按摩。我休完病假后的新办公室位于一家舒适的美容院里。由于我在身体治疗方面有长期的经验，我也想接管我们诊所的身体治疗。 在身体治疗中，其有效性是基于机械和化学治疗，这两部分都非常重要，并相互支持。</w:t>
      </w:r>
    </w:p>
    <w:p>
      <w:r>
        <w:rPr>
          <w:b/>
          <w:color w:val="FF0000"/>
        </w:rPr>
        <w:t xml:space="preserve">id 78</w:t>
      </w:r>
    </w:p>
    <w:p>
      <w:r>
        <w:rPr>
          <w:b w:val="0"/>
        </w:rPr>
        <w:t xml:space="preserve">曼彻斯特-科科拉航班 如果您正在寻找便宜的曼彻斯特-科科拉航班，您就来对地方了。在Ebookers，我们热爱旅行，最好的快乐是分享，所以我们希望其他人尽可能地享受旅行，从你预订旅行的那一刻开始。 轻松找到最便宜的曼彻斯特-科科拉航班 如果你不知道哪些航空公司有曼彻斯特-科科拉的航班，无论你是直接向航空公司预订，还是通过旅行社或从哪里预订，搜索航班有时会很麻烦。我们有超过400家航空公司的信息，所以你可以肯定的是，你会发现曼彻斯特 - 科科拉之间有很多航空公司。因此，在我们的搜索引擎中输入你的旅行日期，并开始选择你的旅行!如果你确切地知道你想要什么样的航班，比如说早上出发的直达航班，你可以用这些标准来完善你的搜索。您还可以按价格或旅行时间等浏览搜索结果，这样您一定能找到最适合您的航班。 您在科科拉找到住宿了吗？如果你要住几天，你将需要一个地方在晚上把你的头。不用担心，在我们这里，您还可以预订您的目的地Kokkola的酒店。您可以按价格、星级或位置查看酒店，还可以阅读以前的游客对酒店的评论，这样您就知道应该期待什么样的服务。你也可以从我们这里租一辆车，如果你想在你的目的地更自由地游玩。这些汽车来自世界领先的汽车租赁公司，质量肯定很好。你可以选择你想用车的地方和你想还车的地方，使你的旅程尽可能顺利。Manchester Int'l Airport ( MAN ) Airports Kokkola , EN Kokkola airport ( KOK ) Price , taxes &amp; charges : ebookers.fi 价格每天更新一次。价格包括所有税费，但不包括任何行李费。 退款/变更/取消：如果机票允许变更，将收取45.00欧元的ebookers变更费，加上任何税费和票价之间的差额以及航空公司的变更费。 其他条款和条件：时间表、价格和条件如有变更，恕不另行通知。 座位有限，价格可能不会在所有航班/天内提供。票价不具有追溯效力，不能用于交换完全或部分未使用的车票。门票不允许更改或取消。在支付和确认预订之前，应检查每张机票的价格规则。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79</w:t>
      </w:r>
    </w:p>
    <w:p>
      <w:r>
        <w:rPr>
          <w:b w:val="0"/>
        </w:rPr>
        <w:t xml:space="preserve">酒店描述 物超所值的酒店，只为我们而设 我选择了一个步行到船的短途酒店。其他都是加分项，超过了所有...查看完整评论 快速旅行者 19.12.2013 塔林克快捷酒店**，位于市中心，于2009年1月加入塔林克酒店连锁。该酒店有163间舒适的客房。有120个座位的快餐店提供早餐，各种午餐和晚餐，以及站着喝的汤。大厅里有一个儿童乐高桌和一个商务区。 整个酒店都有免费的无线网络连接。酒店在塔林市中心享有优越的位置，靠近景点、购物、夜生活、餐馆、温泉、体育设施和各种体验。酒店设有酒吧、儿童设施、会议室、残疾人房间、无线网络、电梯、大堂、禁烟房、付费停车场、宠物房、接待处和保险箱。 酒店有早餐设施。酒店地图 酒店位于靠近轮渡码头（A码头），距离老城区步行15分钟。酒店附近的景点 塔林港：0.5公里 Vanalinn - 老城区：0.5公里 Linnahall - 市政厅 - 文化和体育中心：0.8公里 塔林大学：0.9公里 圣母大教堂：1公里 Patarei监狱博物馆：1.1公里 占领博物馆：1.8公里 Kadriorg宫殿：2.2公里 KUMU。2.5 km 塔林音乐节 : 3.1 km Ülemiste河 : 4.9 km 塔林动物园 : 6.4 km 塔林科技大学 : 6.9 km 户外博物馆 : 6.9 km 塔林电视塔 : 8.1 km 酒店条件 入住时间 : 1400 退房时间 : 1200 旅行条件 酒店价格受货币汇率变动影响。并非所有的酒店夜晚都是相同的价格（工作日/周末价格）。 每晚的价格是总价格的平均数。 儿童/加床需要额外收费。 不包括额外服务，如客房服务或迷你酒吧。 服务和/或设施可能位于酒店外，但距离合理。所有信息由该酒店提供，而不是由Ebookers提供。本网站提供的关于酒店的所有信息（包括位置、与市中心的距离、房间描述、星级、提供的设施和服务）仅作指导之用。我们建议您检查所提供的信息.我们不对第三方提供的信息负责.酒店的总体印象（5=最好，1=最差）便宜的酒店便宜的酒店，良好的位置 - 旁边的港口.客户服务可以做得更好一点。酒店总体情况（5=最好，1=最差） 服务：3 房间清洁度：4 工作人员：3 舒适度：4 位置：5 价格/质量 5 旅行目的：商务 评论 Tallink Express Hotel Tallinn 客户评价 5 5.0 1.0 推荐 Satuu Helsinki 13.1.2014 物美价廉的好酒店，紧邻A港。步行到市中心很短的距离，旁边是公共汽车站，从那里有免费的prisma巴士到Rocca Al Mare购物中心，然后返回。在早餐时，平板面包和橙汁不像酒店的许多其他早餐一样，而是尝起来像真正的新鲜果汁。加!房间没有迷你吧，隔音效果也不是很好（晚上可以听到隔壁房间的电视声）。 酒店的总体外观（5=最佳，1=最差）酒店只是为我们选择了一个有短途步行到船上的酒店。其他一切都很好，超出了我的预期。一个值得的选择 !酒店的总体外观（5=最佳，1=最差</w:t>
      </w:r>
    </w:p>
    <w:p>
      <w:r>
        <w:rPr>
          <w:b/>
          <w:color w:val="FF0000"/>
        </w:rPr>
        <w:t xml:space="preserve">id 80</w:t>
      </w:r>
    </w:p>
    <w:p>
      <w:r>
        <w:rPr>
          <w:b w:val="0"/>
        </w:rPr>
        <w:t xml:space="preserve"> 公共图书馆补贴 教育和文化部每年向图书馆提供补贴，用于购买高质量的低发行量文献，最初从1980年开始试行，从1985年开始定期发放。这项援助尤其旨在改善低发行量的高质量文学作品的获取，并涵盖了除奥兰市以外的所有芬兰城市。购买援助分配给市级图书馆。2014年，分配给购买高质量低发行量文献的预算为835,000欧元。 该援助是根据各市镇的规模给予的。图书馆可以直接通过图书经纪公司Kirjaväylä的网上书店购买补贴的图书。购书补贴可用于购买国家文学委员会和信息出版咨询委员会制定的前一年出版的低发行量图书清单。 除了小说和非小说外，还有非小说类图书、有声读物、大文本图书、手语CD或DVD以及萨米文学。 单项图书的订购数量从1到350不等。订购最多的是儿童和年轻人的书籍。</w:t>
      </w:r>
    </w:p>
    <w:p>
      <w:r>
        <w:rPr>
          <w:b/>
          <w:color w:val="FF0000"/>
        </w:rPr>
        <w:t xml:space="preserve">id 81</w:t>
      </w:r>
    </w:p>
    <w:p>
      <w:r>
        <w:rPr>
          <w:b w:val="0"/>
        </w:rPr>
        <w:t xml:space="preserve">航班 水牛城-奥兰多 最好的水牛城-奥兰多航班就在这里 !你是否打算去旅行，体验一下奥兰多是个什么样的城市？我们可以告诉你，这绝对是梦幻般的，当涉及到预订你的旅行时，你已经来到了正确的地方。我们简单而多样的预订引擎 我们的预订引擎因其易用性和清晰性而获得了很多赞誉，这也难怪。 您只需输入旅行的出发和返回日期以及乘客人数，就能得到400多家航空公司符合您搜索条件的所有布法罗-奥兰多航班。 如果您愿意，您可以细化您的搜索，例如，按航班出发时间。如果你喜欢在黎明时分飞行，从窗口欣赏初升的太阳，你可以这样做，或者还有什么比早上飞往奥兰多，直到晚上才飞回来更方便的呢。你可以按照对你最重要的标准来浏览航班。如果你想尽快到达那里，你可以按照旅行时间对航班进行分类，并选择最方便的布法罗-奥兰多航班。 当然，你也可以按照中途停留次数或价格浏览航班，如果你有喜欢的航空公司，也可以按照航空公司浏览。 如果你是该航空公司的常旅客，你可以在预订时输入你的会员号，并获得航班的积分，就像你直接向航空公司预订一样。我们从世界领先的租车公司代理租车，所以你可以确保有一辆可靠的车辆。 你可以按尺寸浏览汽车，所以你肯定会得到一辆足够大的汽车来容纳你的整个聚会。 你还可以选择你想在哪里取车和在哪里下车。因此，不要再等了，现在就预订水牛城-奥兰多的航班，并添加你想要的额外费用吧!尼亚加拉大瀑布国际机场( IAG ) 奥兰多佛罗里达州，美国 奥兰多机场( MCO ) 价格、税费 : ebookers.com价格每天更新一次。价格包括所有税费，但不包括任何行李费。 退款/变更/取消：如果您的机票允许变更，您将被收取45.00欧元的ebookers变更费，加上任何税/票价差异和航空公司的变更费。 其他条款和条件：时间表、价格和条件如有变更，恕不另行通知。 座位有限，价格可能不在所有航班/日期上提供。票价不具有追溯效力，不能用于交换完全或部分未使用的车票。门票不允许更改或取消。在支付和确认预订之前，应检查每张机票的价格规则。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82</w:t>
      </w:r>
    </w:p>
    <w:p>
      <w:r>
        <w:rPr>
          <w:b w:val="0"/>
        </w:rPr>
        <w:t xml:space="preserve">你想从你的生活中得到更多吗？在你的内心深处，是否有一些东西似乎永远无法得到满足？你是否觉得你没有找到生命中的真正意义？你是否想知道今生之后会发生什么？生命是否有任何意义，当我死后，一切都会结束吗？我怎样才能在上帝面前找到平安？我们中的许多人都会停下来，也许是被生活环境所迫，至少有时会思考人生的大问题。"上帝，你为你自己创造了我们，我们的心是不安的，直到它在你那里找到休息。"--教父奥古斯丁--人之所以感到迷失，是因为他与上帝--他的创造者分开生活。圣经，神的话语，说所有人都犯了罪，因此与神分离（传道书7:20；罗马书3:23）。 你内心的空虚是因为你的生命缺乏与你被创造的那一位的关系。 我们的罪和我们的恶行是这种关系不存在的原因，更糟糕的是，如果我们不转向已经解决了罪的问题的神，它们将使我们永远与神分离。这个问题是如何解决的？我们这些堕落的人没有一个能做到，但有一个人做到了：他就是耶稣！他是一个人。他为我们而死，承受了我们应得的惩罚（罗马书5:8）。 但他也从死里复活，表明他已经战胜了罪和罪的代价--死亡（罗马书6:4-5）。 耶稣死了，我们就可以活。认识上帝和我们的救主耶稣基督，成为上帝的孩子，是我们生命中最宝贵的东西--《基督教教义概要》，1.我们生命中最宝贵的东西--上帝的话语向我们保证："你若口里承认耶稣是主，心里相信上帝叫他从死里复活，你就必得救"（《罗马书》）。使徒约翰在他的信中说："我们若认自己的罪，他是信实的，是公义的，必要赦免我们的罪，洗净我们一切的不义"（约翰一书1:9）。 亲爱的朋友，这里有每个人的人生重大问题的答案。耶稣赋予你的生命以意义和目的。 当我们离开这个时候，我们有上帝的话语和圣灵的保证，因为基督的赎罪工作，我们在上帝为自己准备的天堂里有一席之地，这就是上帝的存在。它是永恒的生命，只有耶稣，死亡的征服者，才能给予它。 人不能自救，但上帝在耶稣里接近你和我，邀请我们接受救赎的礼物。 如果没有圣灵的工作，我们甚至不会想要它，但上帝在他的爱中，在人的意志和行动中工作。如果你想得到这份生命的礼物，请做以下祷告："主耶稣，我心里知道我得罪了你，应该受到惩罚。 但现在我也知道，你为了我的缘故来到这个世界，你承担了我应得的惩罚。 我现在想在你那里避难，让我的罪得到宽恕。我想远离我的罪，相信你已经使我与神和解，是我的救赎。感谢你美妙的恩典和宽恕--永生的礼物 !阿门!恭喜你，亲爱的朋友!当一个人有了转向上帝的恩典，确实有理由祝贺，虽然这不是运气，而是上帝自己通过他的圣灵把你吸引到他自己身边，你现在是上帝的孩子，正在通往永恒天堂的路上。</w:t>
      </w:r>
    </w:p>
    <w:p>
      <w:r>
        <w:rPr>
          <w:b/>
          <w:color w:val="FF0000"/>
        </w:rPr>
        <w:t xml:space="preserve">id 83</w:t>
      </w:r>
    </w:p>
    <w:p>
      <w:r>
        <w:rPr>
          <w:b w:val="0"/>
        </w:rPr>
        <w:t xml:space="preserve">作为指标的教育关键统计数据 芬兰国家教育委员会发布了一份关于教育系统运作的统计报告，即教育的量化指标。 这些指标描述了学前教育、小学和中学教育、成人教育和高等教育以及这些领域的变化。这些统计数据主要描述了2000年代国家层面的发展情况。然而，它们包括，例如，按地区划分的成本数据。印刷出版物中的数据可以通过芬兰国家教育委员会的互联网统计信息服务WERA进一步完善。小学学生人数下降了5% 2008年，几乎所有6岁儿童，即55900名儿童，都接受了学前教育，尽管他们没有义务接受学前教育。然而，各市有义务为其所有学龄前公民提供学前教育。2008年，有43500名儿童在日托中心接受学前教育，仅有12400多名儿童在综合学校接受教育。2008年，接受基础教育的学生人数为561 000人，是千年来最低的。在未来几年里，学生人数预计将大致保持稳定。然而，由于出生率和移民的轻微增加，基础教育的学生数量在2010年代将再次上升。2004年至2008年期间，小学的学生人数下降了14%，而同期的学生人数只下降了5%。学校的平均规模从164人增加到181人，53%的儿童在300人以上的学校就读。 在过去20年里，小学网络缩减了近五分之二--在1990年至2008年期间，近1900所小学和特殊小学被关闭或合并。在同一时期，有223所新学校成立，而在Kainuu、Lapland和North Karelia，学校数量下降了60%以上，而在Uusimaa和Itä-Uusimaa则下降了不到20%。特殊学校的数量持续下降，2008年为148所，学生人数为7900人，而被录取或转入特殊教育的学生人数略有增加，2008年为47300人。 2004年至2008年期间，基础教育的运营成本上升了近四分之一，去年则上升了近8%。伊塔-乌西马和乌西马地区的增幅最大，南奥斯特罗波茨尼亚地区的增幅最小。2008年，基础教育的运营成本为每个学生6650欧元。在凯努(Kainuu)和拉普兰，每个学生的费用超过7500欧元，而在坎塔-海梅(Kanta-Häme)地区的费用最低，约为6000欧元。 每个想上高中的人都可以得到一个名额 整个2000年代，上高中的学生人数一直在减少。2008年，参加青年教育的学生人数仍然低于10万，参加成人课程的学生人数低于1万人。全国高中的数量为405所，与上一年持平。 学生人数的减少反映在学生人数少于100人的小型高中的增加上。 学生人数少于50人的高中的数量几乎翻了一倍。高级中学的学位数量高于申请学位的年轻人。每个高中学位的平均申请人数为0.83人。这意味着，即使不是每个人都被安排在他们所选择的高中，但每个想上高中的人都有一个位置。 高中教育的每个学生的运营成本低于基础教育，2008年每个学生的运营成本为6 000欧元。在Kanta-Häme，高中的费用在地区比较中是最低的，不到5500欧元。 在学生少于200人的小型高中中，费用大大高于高中的平均水平。近年来，根据教育部的职业院校战略，职业教育和培训机构的网络得到了加强。在千禧年期间，职业教育和培训机构的数量减少了四分之一，培训机构的数量更是减少了三分之一。 2008年，155个职业教育和培训机构在213个机构中提供职业教育和培训，将那些在该年有学生参加初始职业教育和培训的机构算作职业教育和培训机构。2009年，参加职业教育和培训（VET）的小学毕业生人数增加了近9%。</w:t>
      </w:r>
    </w:p>
    <w:p>
      <w:r>
        <w:rPr>
          <w:b/>
          <w:color w:val="FF0000"/>
        </w:rPr>
        <w:t xml:space="preserve">id 84</w:t>
      </w:r>
    </w:p>
    <w:p>
      <w:r>
        <w:rPr>
          <w:b w:val="0"/>
        </w:rPr>
        <w:t xml:space="preserve">437通常出生在1876年，被选中成为一名士兵。 他起初和其他纳索拉索提拉一样生活，他的战斗技能很早就被注意到了。他的军衔不断提高，直到被任命为上校。他在拿撒勒行动中领导了许多次胜利，没有一次失败。由于他的多次胜利，他的自尊心也大大增强，但这让他付出了代价。一段时间后，他最终与[[[净化器|火力全开的黑暗猎手]]战斗，但他不是他的对手。他被猎人打成重伤，失去了左腿、右上臂、左脸，身体也被严重烧伤。中将003和他的部队找回了Nazoraksotur，认为他仍然有一些用处。 Nazoraks科学家决定把他作为实验的小白鼠，以结合机器和生物。 + ==历史= = = + 437最初像其他Nazoraksoturs一样生活，他的战斗技能很早就被注意到。他的军衔随着他的升迁而上升，直到他被任命为上校。他在拿撒勒行动中领导了许多次胜利，没有一次失败。然而，有一次，他发现自己在与一个[[净化器|火力强大的黑暗猎人]]的战斗中，却很难是他的对手。他被猎人打成重伤，失去了左腿、右上臂、左脸，身体多处严重烧伤--他经历了一次非常艰难和漫长的手术，完全用机械零件修复了他的伤势。手术持续了几个小时，对437本人来说是非常痛苦的，他必须在完全清醒的情况下切除严重受损的身体部位和内部器官。他失去的四肢由机械假体替代，他受损的内脏由机械生命维持装置替代。在手术结束时，机械化蟑螂战士被带下手术台。他宁愿死也不愿在这样的失败中幸存下来，这将是纳索拉克战士最大的痛苦.在他的愤怒中，437用他的火器机械臂摧毁了整个手术室。他独自度过了许多天，思考他失败的原因。然后他意识到，在他失败之前，他从未与任何人单独战斗过。他决定长期离开团体行动，集中精力进行决斗。 最终，他成为纳佐拉克部队中最令人畏惧的战士之一。 他再也没有面对那个把他打得半死的猎人。 + 他接受了一次非常困难和漫长的手术，在手术中，他的伤势完全用机械零件修复。手术对437本人来说是非常痛苦的，他必须在完全清醒的情况下切除严重受损的身体部位和内部器官。他失去的四肢由机械假体替代，他受损的内脏由机械生命维持装置替代。在手术结束时，机械化蟑螂战士被带下手术台。他宁愿死也不愿在这样的失败中幸存下来，这将是纳索拉克战士最大的痛苦.在他的愤怒中，437用他的火器机械臂摧毁了整个手术室。他独自度过了许多天，思考他失败的原因。然后他意识到，在他失败之前，他从未与任何人单独战斗过。他决定长期离开团体行动，集中精力进行决斗。 最终，他成为纳索拉克部队中最可怕的人之一。</w:t>
      </w:r>
    </w:p>
    <w:p>
      <w:r>
        <w:rPr>
          <w:b/>
          <w:color w:val="FF0000"/>
        </w:rPr>
        <w:t xml:space="preserve">id 85</w:t>
      </w:r>
    </w:p>
    <w:p>
      <w:r>
        <w:rPr>
          <w:b w:val="0"/>
        </w:rPr>
        <w:t xml:space="preserve">2011年11月20日，星期日 我现在的音乐品味非常广泛。 也许这是成长的一部分，我可以看到独立摇滚以外的东西的价值，我仍然很喜欢。 如果我不得不列出我最喜欢的艺术家，我将不得不包括齐柏林飞船，西蒙和加芬克尔（老的那些），Mew，杀手和巴黎春天（较新的那些）。(是的，还有1970年代初左翼歌曲运动的歌曲，例如Agit Prop）。 我在这里说这五位艺术家，也是因为我知道这些艺术家和其他艺术家的全部作品。 当然，任何人都可以有好的个人歌曲和唱片。但我不太喜欢在博客上写我真正的最爱，我认为写和链接到个别好的、怀旧的、可笑的、好的、可笑的或其他只是出于某种原因值得分享的歌曲要有趣得多。今天我终于发现了一首歌的身份，这首歌我当然已经 "知道 "很长时间了（可能大家听起来都很熟悉），但过去有时我无法找到更多关于它的信息。 它是芬兰艺术家罗宾1969年的《2525》（这次对这首歌特别感兴趣是因为一个小小的写作项目 ...)正如当时的典型情况一样，这首歌也是一个译本，原文是Zager和Evans的In the year 2525，英文版本是1960年代的。 然而，很少能遇到这样的译本，即使是1970年代中期的译本，也会有这样的社会影响（一位伟大的翻译学者说......不是）。一百零五年后，仁慈的时间结束了，你会不快乐 好的人将被造物主带走 到精神上，如果还有的话 正如在我心中经常发生的那样，在这首歌中，事情的结局也非常糟糕。"几千年后/几十亿的眼泪/那么多徒劳无功/人的力量/已经被推翻/但自然法则依然存在/我感到一颗明亮的星星/只给昏暗的人带来光明.' 没有评论 : 页面 正在阅读 Jo Nesbo : Ghost Jo Nesbo : Police " As long as there is hope there is hope !希望是好的，可以而且必须。而不仅仅是在圣诞节、睫毛脱落或星星飞舞的时候。希望属于人，就像骨头属于狗。" - Uppo-Nalle / Elina Karjalainen</w:t>
      </w:r>
    </w:p>
    <w:p>
      <w:r>
        <w:rPr>
          <w:b/>
          <w:color w:val="FF0000"/>
        </w:rPr>
        <w:t xml:space="preserve">id 86</w:t>
      </w:r>
    </w:p>
    <w:p>
      <w:r>
        <w:rPr>
          <w:b w:val="0"/>
        </w:rPr>
        <w:t xml:space="preserve">在2013年12月30日刚刚发布的Gartner IGA魔力象限报告中，SailPoint凭借其交付和实现愿景的能力，被评为明显的行业领导者。 关于Materna 我们为谁工作？新的IT设备和软件正在加速和简化旅客的处理过程。 几十年来，Materna已经成功地提供了自助值机解决方案。 我们的产品范围包括自动值机、安全检查和登机。 该行业在产品开发、生产和部署服务方面面临许多挑战。Materna支持IT和用户过程的整个价值链：从概念和服务应用开发到托管、运营和支持服务管理服务。扩展数据和云服务在未来几年肯定会让IT部门忙碌起来。 其中一个主要原因是移动设备的数量不断增加。 几年来，Materna一直在帮助知名的电信和IT服务提供商优化他们的服务。公共管理部门的目标是比以往任何时候都更加透明和服务友好。 创新的ICT技术正在帮助公共管理部门满足当今的要求。Materna还专门为公共管理部门提供量身定制的解决方案包。 Vodafone德国 我们是谁 为什么要为Materna工作？Materna是ICT领域领先的私营IT服务提供商之一。Materna在欧洲拥有约1400名专业员工。我们的客户包括大中型公司的IT和用户部门以及公共管理部门。 Materna是整个价值链中值得信赖的合作伙伴，提供从最初的简报、概念设计和项目管理到实施、培训、运营、维护和支持服务的一切。我们的创意专家在投标阶段、技术定义和环境选择阶段担任顾问，在实施阶段是合作伙伴，在所有支持阶段是可靠的联系人。 事实和人员 我们开发专业的ICT解决方案，优化企业和公共管理部门的业务流程。我们公司超过30年的历史是基于高质量的工作、尊重和信任。这三个价值定义了我们与客户、合作伙伴和员工合作的基础。我们积极主动地工作，以建立长期和可持续的关系，因此我们的重点是利益相关者的满意度和强大的客户关系，以及良好的项目成果。</w:t>
      </w:r>
    </w:p>
    <w:p>
      <w:r>
        <w:rPr>
          <w:b/>
          <w:color w:val="FF0000"/>
        </w:rPr>
        <w:t xml:space="preserve">id 87</w:t>
      </w:r>
    </w:p>
    <w:p>
      <w:r>
        <w:rPr>
          <w:b w:val="0"/>
        </w:rPr>
        <w:t xml:space="preserve">会计师的工作对于管理一个公司的财务状况非常重要。不幸的是，这项工作被政府的官僚主义所污染，其中大部分是完全不必要的。会计行业吸引着仔细和谨慎的人。他们喜欢把他们的凭证和数字整理好。他们在为公司决策提供信息时，就像在执行国家强加给公司的官僚制度时一样小心翼翼。官僚主义压倒了管理层的信息需求，因为法律和政府法规规定了精确的最后期限。 细心的会计人员不能故意超过这些最后期限。 这样他们就不得不损害管理层的信息需求。 然而，会计师事务所支付了会计人员的工资。国家不支付会计人员的工资，但有时会给他们带来痛苦的压力。它主要发生在年初，当年度账目和纳税申报必须起草时，以及每月12日左右（增值税日），当定期增值税申报必须发送时。人类可以合理地忍受压力，但持续的痛苦的压力会导致严重的疾病。 会计师不必忍受这些。 会计师，现在是时候站起来反对增值税时代的压力。要么国家必须给予额外的时间来提交报表，要么会计程序必须简化。</w:t>
      </w:r>
    </w:p>
    <w:p>
      <w:r>
        <w:rPr>
          <w:b/>
          <w:color w:val="FF0000"/>
        </w:rPr>
        <w:t xml:space="preserve">id 88</w:t>
      </w:r>
    </w:p>
    <w:p>
      <w:r>
        <w:rPr>
          <w:b w:val="0"/>
        </w:rPr>
        <w:t xml:space="preserve">启动渠道 启动渠道--青年赋权的关键 启动渠道是一个通用的印度伟哥低门槛的青年赋权渠道，允许年轻人发出自己的声音，并与市政当局的不同行为者沟通。这项服务使各市镇能够满足《青年法》第8条的要求，该条特别强调青年有权参与有关青年工作和政策的事务，并有权就与他们有关的事务进行咨询。该服务还旨在促进落实国务委员会通过的《儿童和青年政策发展方案》（2007-2011）的目标。该服务的开发和实施得到了教育部的支持。 你对你的社区有何期望？在启动通道中，你可以为你的当地社区提出倡议。写下你的想法和/或对别人的想法的评论。在评论阶段之后，得到支持的想法将转化为倡议，在支持阶段之后，这些想法将被提交给相关部门审议。 你可以在倡议频道网站上关注你的想法在各个阶段的进展。不要忘记向你的朋友宣传你的倡议，你的倡议得到的支持越多，它就越有可能被推进。当你使用电子通信手段，如你的Facebook网络或电子邮件，推广你的倡议甚至不需要花费一欧元。</w:t>
      </w:r>
    </w:p>
    <w:p>
      <w:r>
        <w:rPr>
          <w:b/>
          <w:color w:val="FF0000"/>
        </w:rPr>
        <w:t xml:space="preserve">id 89</w:t>
      </w:r>
    </w:p>
    <w:p>
      <w:r>
        <w:rPr>
          <w:b w:val="0"/>
        </w:rPr>
        <w:t xml:space="preserve">Sigitius坐在他家旁边的一个木凳上，雕刻着一把新的长矛。这是一个难得的时刻，他感到自己很强大，甚至有力量为自己的生活做一些事情。他最喜欢的消遣，除了锻炼他的精神和身体技能外，就是雕刻各种武器，他喜欢这样做，虽然很少。他的大部分时间都是作为一个苏西德尼，在阿利雅的森林中游荡，在那里他感到自由，并不介意包围他的孤独；大自然是他的朋友。 大自然是可以信任的，它不会说秘密。它有时会在风中低声下气地发出生活指令，西吉提斯几乎是一味地遵从。 这一次，风没有低声下气，没有发出任何指令，没有事情要做，没有任务要完成。 所以西吉提斯退到自己的小屋，雕刻他的长矛。 他本想练习他的恶魔魔法，但他决心不在公众面前展示他的力量。他甚至很少敢在喧嚣的城市中把自己变成一只狼（这并不总是这样），尽管他清楚地知道，阿利里亚是由某种生物居住的。 所以，静静地雕刻着他的长矛，Sigitius开始哼唱，一种安静的哼唱，完全不像是他。在独处时，他总是自言自语，但在人际交往中，他很少说话，至少不对自己说话。但他让自己的思想带着他，一种自由和力量的感觉，他陷入了一种昏迷。 当那个黑暗的身影走过城市的黑暗街道时，夜色已经渐渐降临。虽然是傍晚时分，但街道上挤满了人，到处都是谈话声、喊叫声和窃窃私语声。穿着黑色斗篷的身影扛着那只奇怪的动物向前走去，从兜帽下露出的炯炯有神的眼睛注视着蜂拥而至的人们和其他生物。 到处漂浮着的食物的味道使那只黑暗的动物从身影的肩上跳下来，看看是否有人掉了东西。那个身影只是哼了一声，自言自语地嘀咕了几句，说不清楚，让动物去它的地方。这只动物，准确地说，是一只浣熊，在街上窜来窜去，鼻子贴着地面，偶尔嗅嗅空气。 它似乎没有发现什么特别好吃的东西；只是一些肮脏的旧食物残渣，已经不能真正称为食物了。 然而，一只大狗发现了这只浣熊，它希望能给它一点儿吃的，或者至少能给它一个玩伴，让它玩一会儿。狗冲进了黑暗动物的堆里，浣熊以最快的速度跑过木凳下的人类，对着狗愤怒地嘶吼着.那条狗仍然在长椅旁边咆哮，闪着锋利的犬牙。穿着黑色斗篷的年轻女士苏拉玛快步走到离男人坐的长椅不远的地方，浣熊就藏在长椅下面。少女用她戴着黑手套的手拿起狗，把它举到空中，用低沉而冰冷的声音低声说：我不喜欢有人试图伤害我的朋友。然后他扔下了狗，狗惊恐而迷茫地跑开了。 那个女人，从长袍下看不出她真的是个女人，仍然站着，用她瞪大的愤怒的眼睛盯着坐在长椅上的男人，然后盯着缩在长椅下的动物。来吧，杰里。一个低沉的声音从他的兜帽下咆哮着，但浣熊只是愤怒地嘶叫着，没有动。</w:t>
      </w:r>
    </w:p>
    <w:p>
      <w:r>
        <w:rPr>
          <w:b/>
          <w:color w:val="FF0000"/>
        </w:rPr>
        <w:t xml:space="preserve">id 90</w:t>
      </w:r>
    </w:p>
    <w:p>
      <w:r>
        <w:rPr>
          <w:b w:val="0"/>
        </w:rPr>
        <w:t xml:space="preserve">在路德教会中，对于主教职位是否被视为与圣职分开的职位，存在一些摇摆不定的情况。 路德教会一般认为，只有一个特定的职位 ，即圣言和圣事的职位，也就是圣职。在中欧的路德教会中，主教制度消失了，因为16世纪的宗教改革并没有赢得任何主教。然而，在北欧国家，历史上的主教制度仍然存在。然而，即使在北欧国家的路德教会中，人们也习惯于将主教视为具有特殊人权的牧师。然而，随着大公主义工作的开展，路德教会已经开始更多地强调主教职位（episcope）在教会中的单独重要性。这一点在《波尔沃协议》中得到了反映，除其他外。在芬兰，主教多为神学博士，副教授。 主教的选举 目前，主教的选举是由教区的牧师和讲师以及相应数量的非专业选民参加的。非专业选举人的数量首先包括教区大法官的律师和非专业成员，教区会众的非专业成员和教区委员会的非专业成员。其余的是教区委员会或教区理事会的非专业选举成员。每个教区至少应选出一名选举人，其余的席位应根据教区成员的数量来分配。除了图尔库大主教区的选举人之外，其他教区的成员也有权在大主教的选举中投票。选举将分两个阶段进行，获得多数票的候选人当选。 第二轮选举将在第一轮选举中获得最高票数的两位候选人之间进行。 教区将授权（职位）给获得一半以上选票的牧师。自2001年以来，有一个提名候选人的制度。 至少有10名选民可以组成一个选区，并邀请一名牧师作为候选人。 在1686年（瑞典）的教会法中，牧师大会提名有能力和活跃的牧师参加主教选举，其中一人由国王任命为主教。国王也可以否决候选人，任命自己的候选人。除了乌普萨拉教区的神父外，其他教区的成员也出席了大主教的选举。在1994年的《芬兰教会法》中，主教的选举向教区的神父和讲师、助理律师、教区当选为教会委员会的非专业成员以及非专业选民开放，教区每5000名或更多成员中选出一名。 选民可以按顺序提名三名神父。没有提名程序，但投票可以投给任何牧师。首先获得最高票数的候选人被首先提名。获得第一和第二名合计最高票数的候选人被排在第二位。第三名是获得第一、第二和第三名合计最高票数的候选人，排在他们之后。该主教由共和国总统从三位被提名人中任命。自1996年以来，只能投票选举一名候选人，在这种情况下，得票最高的三名候选人按票数顺序被提名。提名总统的权利在2000年停止了。同时，单独的选举提名程序不复存在，授权直接由选举产生。在20世纪90年代末的一个短时期内，对主教的选举实行了强制性的试行投票。在天主教会中，主教是天主教会中最高的牧师职位。 主教是天主教会中最高级别的授职。</w:t>
      </w:r>
    </w:p>
    <w:p>
      <w:r>
        <w:rPr>
          <w:b/>
          <w:color w:val="FF0000"/>
        </w:rPr>
        <w:t xml:space="preserve">id 91</w:t>
      </w:r>
    </w:p>
    <w:p>
      <w:r>
        <w:rPr>
          <w:b w:val="0"/>
        </w:rPr>
        <w:t xml:space="preserve">最具传奇色彩的剩余武器经销商可能是美国前中央情报局特工萨姆-卡明斯，他的公司Interarms也与芬兰军方做生意。1998年卡明斯去世后，该公司被Numrich Arms接管。 另一家也与芬兰进行交易的公司是加拿大-美国公司Century International Arms , Inc.。 经过多年的努力，Sarco Inc（Steen Armament Research Company）在两者之间打下了楔子，这是一家由Charles Steen III于1962年创立的位于新泽西的公司。Sarco公司的总部位于新泽西州斯特林市，Sarco公司可能对枪支收藏家感兴趣，因为该公司说它也对出口销售感兴趣，甚至对需要出口许可证的零部件也感兴趣。 美国的法规规定，几乎所有枪支零部件的出口都需要许可证。即使是那些根据芬兰法律不被认为是武器部件的.Sarco公司收取150美元的出口许可证费用，所以订购几个螺丝是很昂贵的。创始人查尔斯-斯蒂恩三世在右边。Sarco公司专门从事军事武器，因为这些武器的剩余市场在商业上更有吸引力。一次可以出售大量的材料。Sarco说它有兴趣购买 "价值100至100万美元的地段"。另一个口号是：" 没有什么交易是太大或太小的。"销售公告是自大狂的表现。猎枪新闻》可以有一个12页的广告，版面大，但印刷品小。即使是阿奇也数不清这些广告中到底有多少支枪在出售，但成千上万。还有数以万计的零件。北方人的枪支和他们的零件是最好的代表，如AR-15、M16、M14、M1加兰德、M1卡宾枪、M1911、M1928，但也有德国人和受前北约影响的国家的剩余库存，也在勤奋地考察。不久前，Sarco公布了芬兰的Mosin-Nagant衍生品和Peltiheikki冲锋枪，但现在在我眼皮底下的公告中，除了Parabellum拆卸工具、Suomi-kp弹夹袋和一整支Suomi-kp m/31的序列状态外，似乎没有SA标记的物品。 然后有更多来自瑞典的东西。据报道，芬兰军方对退役武器和零部件的销售采取了更严格的政策。例如，一些真正的AK-47前段时间被粉碎了，三倍于此，以防万一。25年前，被南联盟放弃的莫辛-纳甘特衍生品被捆绑在50支步枪中出售给北美。芬兰的枪支爱好者是否很快就要从美国的Sarco公司购买芬兰的Ukko-Pekka锁孔？与Interarms不同，Sarco有一个开放的政策。该公司有一个网站www.sarcoinc.com，一个公共电子邮件地址international@sarcoinc.com，还有一个零售店，周一至周五上午8点至下午4点半，周三至晚9点，周六上午8点至下午4点。任何有宽带连接的人都可以访问该网站，但如果你要去那里，也值得当场参观。 该店位于新泽西州斯特林市，距离纽瓦克机场仅15公里。纽瓦克机场由SAS、英国航空、维珍航空和法国航空等使用。 纽瓦克（EWR）是一个比肯尼迪机场功能更强的机场，由芬兰航空使用，但芬兰人不太了解，除了出现在《索波诺》片头的内容。Sarco以其对所有销售产品进行测试的事实而自豪。</w:t>
      </w:r>
    </w:p>
    <w:p>
      <w:r>
        <w:rPr>
          <w:b/>
          <w:color w:val="FF0000"/>
        </w:rPr>
        <w:t xml:space="preserve">id 92</w:t>
      </w:r>
    </w:p>
    <w:p>
      <w:r>
        <w:rPr>
          <w:b w:val="0"/>
        </w:rPr>
        <w:t xml:space="preserve">我们是一个5口之家，大的孩子十几岁，小的4岁。 此外，我们每天都要为学童做午餐。 以前我们每月的食品费用为200欧元，但今年食品费用急剧上升，我们几乎无法满足250欧元以下的需求。我不买任何准备好的食物，什么都不买!我从头开始做所有的事情，这为我节省了相当多的钱。 因此，食品账单包括面粉、根茎类蔬菜、蔬菜、肉类和牛奶。 虽然在秋天，我花了几个星期在树林里采摘浆果和蘑菇，放在冰箱里。 窗台上的草药、番茄酱和芥末酱可以自己准备。我对你的问题感到奇怪，什么是基本食物？如果我只为家人准备一个月的碎肉汤，那么包括面包和涂抹物在内的食品费用每月约为100欧元。但我们是老饕，想在周末吃好吃的，美食。 [ quote author= " Nyytinen " time= " 29.04.2009 at 23:34 " ] 我们是一个5口之家，大的孩子是青少年，小的4岁。在过去，我们可以应付每月200欧元的食品账单，但今年的食品价格急剧上升，我们几乎无法应付低于250欧元的费用。我不买任何准备好的食物，什么都不买!我从头开始做所有的事情，这为我节省了相当多的钱。 因此，食品账单包括面粉、根茎类蔬菜、蔬菜、肉类和牛奶。 虽然在秋天，我花了几个星期在树林里采摘浆果和蘑菇，放在冰箱里。 窗台上的草药、番茄酱和芥末酱可以自己准备。我对你的问题感到奇怪，什么是基本食物？如果我只为家人准备一个月的碎肉汤，那么包括面包和涂抹物在内的食品费用每月约为100欧元。但我们是老饕，想在周末吃好吃的，美食。 我们没有实际计算过我们的食品支出，但在K-plus账户上的检查显示，我们每月要带600-800欧元去K-supermarket（当地商店）和K-market（工作地点的当地商店）。 因此这包括食品和饮料以及从卫生纸和尿布到杂志的所有家庭用品。这是一个很大的数字!小家伙还需要为幼儿园准备尿布（在家里的时间），在一周内我们很容易从超市的棚子里买一些即食食品（贵！），乳制品去了很多，此外我经常买有机食品（贵！），反正总是喜欢高品质而不是便宜。啤酒的购买量也很合理。因此，家庭规模是四人，孩子5岁，很快就2岁了。我自己的工作午餐主要是参与那些购买的野餐，但我丈夫的不是。 [ quote author= " pantteri30 ( Deleted ) " time= " 30.04.2009年11月43日 "] 我们没有实际计算过食品支出，但对K-plus账户的检查告诉我们，我们在K-supermarket（便利店）和K-market（工作场所的便利店）每月携带600-800欧元。 因此，这包括食品和饮料，此外还有从卫生纸和尿布到杂志的所有家庭用品。这是一个很大的数字!小家伙还需要为幼儿园准备尿布（在家里的时间），在一周内我们很容易从超市的棚子里买一些即食食品（贵！），乳制品去了很多，此外我经常买有机食品（贵！），反正总是喜欢高品质而不是便宜。啤酒的购买量也很合理。因此，家庭规模是四人，孩子5岁，很快就2岁了。我自己的工作午餐主要包括在这些购买的野餐中 ，但不包括我丈夫的。我们倾向于将我们的一些</w:t>
      </w:r>
    </w:p>
    <w:p>
      <w:r>
        <w:rPr>
          <w:b/>
          <w:color w:val="FF0000"/>
        </w:rPr>
        <w:t xml:space="preserve">id 93</w:t>
      </w:r>
    </w:p>
    <w:p>
      <w:r>
        <w:rPr>
          <w:b w:val="0"/>
        </w:rPr>
        <w:t xml:space="preserve">    根据计分表，在54:32，Siim Liivik因根据第529条规则击打头部被罚。这种情况可以在比赛的录像中看到，在那里可以看到，当比赛被停止时，利维克 "点头 "并推了他前面的球员，伊尔维斯的马克-李。李在这种情况下没有受伤......2。适用规则和裁决理由 根据比赛规则第529条，球员试图打击或故意打击对手的头部，应被评估为比赛处罚（OR）。 Liivik在视频中被视为推了李的头部。在此基础上，Liivik违反了第529条规则，导致比赛被罚。根据《法律法规》第507条，被罚下场的球员应至少停赛一场。 在SM联赛的纪律实践中，当目标没有受伤且没有其他特殊情况时，对头部的击打将被停赛一场，这是公认的。利维克在本赛季被停赛一次，时间是2011年7月至2012年7月，当时停赛一场，原因是在比赛暂停期间发生了纠纷，利维克作为第三名球员参与其中。由于本案是Liivik的第二次纪律听证会，本案的处罚将更加严厉。基于上述原因，我认为应该对Liivik先生处以两场禁赛。</w:t>
      </w:r>
    </w:p>
    <w:p>
      <w:r>
        <w:rPr>
          <w:b/>
          <w:color w:val="FF0000"/>
        </w:rPr>
        <w:t xml:space="preserve">id 94</w:t>
      </w:r>
    </w:p>
    <w:p>
      <w:r>
        <w:rPr>
          <w:b w:val="0"/>
        </w:rPr>
        <w:t xml:space="preserve">关于YAMAHA RS-500的意见 它的用户认为YAMAHA RS-500非常容易使用，他们认为它非常可靠。 如果你有一个问题，或在这个问题上需要帮助，Diplofix论坛可以帮助你在YAMAHA RS-500和其他产品之间进行选择 平均来说，它的用户认为它比它的竞争对手强大得多。但在物美价廉方面意见不一 好的评分 在购买前确认YAMAHA RS-500的兼容性#用户指南 容易使用 用户提出了以下问题：RS-500容易使用吗？139位用户对产品的性能进行了0到10的评分，如果雅马哈RS-500非常方便使用，评分为10/10.平均评分为7.52，标准偏差为2.52.高性能 用户提问：RS-500在性能上非常好吗？139位用户回答了问题，并对产品进行了0到10分的评分。 如果YAMAHA RS-500在技术层面上是最好的，提供最好的质量，或提供最大的选择范围，则评分为10分。</w:t>
      </w:r>
    </w:p>
    <w:p>
      <w:r>
        <w:rPr>
          <w:b/>
          <w:color w:val="FF0000"/>
        </w:rPr>
        <w:t xml:space="preserve">id 95</w:t>
      </w:r>
    </w:p>
    <w:p>
      <w:r>
        <w:rPr>
          <w:b w:val="0"/>
        </w:rPr>
        <w:t xml:space="preserve">business 558 KuuKuu Work Museokatu 17 Helsinki 00100 Finland 60.175266 24.925188 work pref ( 09 ) 2709 0974 http://eat.fi/restaurant/index/name /kuukuu http://www. kuukuu.info/ finnish restaurant : KuuKuu是一家非正式的、轻松的餐厅，现在有一个用餐区和一个酒吧。 翻新的餐厅有36个用餐座位和18个酒吧客人。 你也可以在酒吧以及我们的40个座位的夏季露台上用餐。我们不把自己归入任何特定的领域，而是倾向于本土的质量，并向欧洲美食致敬。如果你的母亲是一个真正的好厨师，她会为你提供这样的食物 " Kuukuu是一个周末晚上外出的绝佳地点；在赫尔辛基，无论你想去哪里都很容易。 餐厅的空间有两个方面：酒吧一侧是令人惊讶的舒适，但餐厅很高，有点喧闹；餐厅里老式的压花画或驯服的现代主义并不真正吸引人的眼球。公牛肉片（10欧元）和月亮鱼拼盘（9.5欧元）的开胃菜非常好，后者让人失望，前者也让人失望。 鱼拼盘中的白鱼和三文鱼接近完美，肉片拼盘最终以一块鲱鱼易手。另一方面，是鲱鱼使食客们产生了分歧；放弃了carpaccio菜的人认为它是天堂，而接受carpaccio菜的人认为它的味道太浓，有点工业化。 carpaccio有点淡，有点太软，而且形状奇特对称。这块肉没有任何嚼劲，再加上薄而对称的肉块，让人怀疑是工业化的肉制品。 在主菜中，我们点了家常肉丸（16欧元）和山羊奶酪沙拉（15欧元）。 肉丸有一种独特的质地，但没有味道，加上类似的酱汁，咸味是主要的味道。土豆泥的味道太慢了；土豆泥的良好质地并没有掩盖陈旧的味道。 总的来说，房子里的肉丸子是一道无聊的菜，但尺寸却足够大。那道菜中没有腌制食品，令人费解。山羊奶酪沙拉也比较沉闷。整道菜中唯一的惊喜是大量的榛子；榛子主要提出了一个问题：为什么？我可能要在这个月的另一个时间去试试；至少这家餐厅有生意，而且位置很方便。生意 9419 Allotria Work Hämeentie 68 Helsinki 00550 Finland 60.1903 24.964001 工作预案 050-5791400 http://eat.fi/restaurant/index/name /allotria http://www。allotria.fi/ 我们在Alltrio吃了一顿三道菜的周六午餐，每道菜都有明显的弱点，甚至是缺点。 我们的开胃菜是烤哈鲁米奶酪和甜菜根肉片以及盐湖中的三文鱼gravad...在我们的开胃菜中，只有Halloumi是成功的。哈鲁米的典型的过咸味消失了，奶酪被完美地烤熟了。 另一方面，甜菜根可以再放久一点；我想，carpacio不会咬牙切齿的。三文鱼的质地也令人惊讶；鱼，无论是gravad、烟熏还是寿司，都应该是叉状的，或者至少是在牙齿上。当我们把第一道菜送回厨房时，厨师来询问原因，我们解释说，鱼的质地与我认为的熟食鱼不一致，可以食用。</w:t>
      </w:r>
    </w:p>
    <w:p>
      <w:r>
        <w:rPr>
          <w:b/>
          <w:color w:val="FF0000"/>
        </w:rPr>
        <w:t xml:space="preserve">id 96</w:t>
      </w:r>
    </w:p>
    <w:p>
      <w:r>
        <w:rPr>
          <w:b w:val="0"/>
        </w:rPr>
        <w:t xml:space="preserve">更多关于阿尔伯塔省俱乐部卡尔加里火焰队和埃德蒙顿油人队之间完成了一项四人交易。火焰队从油人队获得了经验丰富的捷克后卫拉迪斯拉夫-斯米德和守门员奥利维尔-罗伊，而捷克前锋罗曼-霍拉克和守门员洛朗-布罗索伊特也去了埃德蒙顿。 对火焰队有什么好处？Miika Arponen：斯米德为火焰队的后防线带来了经验和流动性。这位经验丰富的后卫几乎可以扮演一个又一个角色，尽管他在职业生涯中的进球不多，但斯米德的球风很稳健。这项交易对油工有什么好处？亚尼-马拉拉：霍拉克是球队下链的一个很好的补充。这位年轻的前锋在罚球方面当然也是一个有用的球员。 在Brossoit，油人得到了一个潜在的第一选择的后卫，即使这个赛季没有以最好的方式开始。拉迪斯拉夫-斯米德为油人队取得了什么成就？JM：斯米德在克里斯-普朗格的交易中到来后，成功地将自己打造成了联盟中最好的阻击手之一。 他也是一个在团队中很受欢迎的人，是一个优秀的团队球员。 然而，泰勒-费顿的崛起和菲利普-拉尔森的良好发挥使交易成为可能。 罗曼-霍拉克在火焰队取得了什么成就？硕士：霍拉克的权利是在2011年冬天从纽约游骑兵队的蒂姆-埃里克森交易中转移到火焰队的。 这位娴熟的捷克前锋有时会表现出闪光点，但他的表现仍然很一般，尽管有机会在顶级联赛中效力。在短短两个多赛季里，霍拉克已经打了82场常规赛，得分5+13。还有什么空白需要火焰队来填补吗？马：不是的。随着肖恩-莫纳汉的加入，火焰队的中锋情况比预期的要好，而霍拉克在赛季初大部分时间都在AHL的农场中度过。还有什么空白需要油人填补吗？在费顿和拉尔森发挥出色的情况下，后卫的情况基本上没有变化，斯米德的离开不会以任何方式削弱油人队的实力。此外，从长远来看，布罗索瓦将取代德万-杜布尼克成为球队的头号后卫，如果在发展方面没有挫折的话。对火焰队其他球员的影响？马云：在短期内，霍拉克的离开不会有任何实际的改变。 在防守端，德里克-史密斯和沙恩-奥布莱恩会因为斯米德的到来而过得更加艰难。在AHL，霍拉克的离开为马库斯-格兰伦开辟了一个更大的角色，从长远来看，也许为他提供了一个更好的机会来证明自己在NHL。对油人队其他球员的影响？JM：最终，油人队不会有太大的变化.奥斯卡-克莱夫博姆将随着斯米德的离开而获得一个位置，从长远来看，达内尔-诺斯将填补斯米德留下的空缺.在AHL方面，守门员位置的竞争将变得更加激烈，理查德-巴赫曼将在布罗索伊特身上得到一个好的守门员. 谁赢得了交易？马：我认为天平正在向油人队倾斜。斯米德的工资包比霍拉克的要重得多，所以工资帽下有更多的空间。此外，油人队得到的守门员Laurent Brossoit比Olivier Roy更有天赋，Olivier Roy走的是另一条路，这当然是油人队当初选择他的一个重要原因，除了薪水。 Brossoit有潜力成为顶级守门员。JM：从长远来看，油人在交易中是很强的。球队在下半场得到了潜在的帮助，而且这笔交易也使得在当天晚些时候获得了伊利亚-布利兹加洛夫。</w:t>
      </w:r>
    </w:p>
    <w:p>
      <w:r>
        <w:rPr>
          <w:b/>
          <w:color w:val="FF0000"/>
        </w:rPr>
        <w:t xml:space="preserve">id 97</w:t>
      </w:r>
    </w:p>
    <w:p>
      <w:r>
        <w:rPr>
          <w:b w:val="0"/>
        </w:rPr>
        <w:t xml:space="preserve">对用户来说，最明显的更新是将默认的桌面环境升级为具有3D效果的Unity，你已经可以在之前的迷你笔记本版本的Ubuntu中体验到这一点。如果你对养眼的东西不感兴趣，你可以很容易地切换到叫做Classic的旧Gnome桌面。 除了外围软件的更新，新的Ubuntu有一个更好的安装程序和对应用中心的改进。据称，Ubuntu新的2.6.38 Linux内核大幅扩展了操作系统的设备支持。 更新还提到，使用新的Ubuntu应该更容易使用iPhone手机。此前，Ubuntu还开发了为迷你笔记本和服务器量身定做的版本。 在今天的更新中，迷你笔记本版本被合并到Ubuntu中，而服务器版本被重新命名为Ubuntu Server（以前的Ubuntu Server Edition）。 开发团队自去年8月中旬以来一直在为11.04工作。</w:t>
      </w:r>
    </w:p>
    <w:p>
      <w:r>
        <w:rPr>
          <w:b/>
          <w:color w:val="FF0000"/>
        </w:rPr>
        <w:t xml:space="preserve">id 98</w:t>
      </w:r>
    </w:p>
    <w:p>
      <w:r>
        <w:rPr>
          <w:b w:val="0"/>
        </w:rPr>
        <w:t xml:space="preserve">2011年8月18日 蓝莓奶油包 这些包子可以用或不用蓝莓制作，也可以换成其他浆果。半升的面团可以做32个包子，但我用一半做了一个包子，另一半做了一个小包子。因此，这里的格雷厄姆饼干的馅料是16个包子的。</w:t>
      </w:r>
    </w:p>
    <w:p>
      <w:r>
        <w:rPr>
          <w:b/>
          <w:color w:val="FF0000"/>
        </w:rPr>
        <w:t xml:space="preserve">id 99</w:t>
      </w:r>
    </w:p>
    <w:p>
      <w:r>
        <w:rPr>
          <w:b w:val="0"/>
        </w:rPr>
        <w:t xml:space="preserve">职业道路的例子 约翰娜 ，歌手-吉他手 即使是一个小女孩，我也是一个努力的歌手。我为儿童歌曲发明了新的歌词，并将我的创作完全奉献给一个6岁的孩子，裙子上的珠子在飞舞。后来，在乐队学校，我们有了自己的女子乐队，我被选为其中的声乐独唱演员。就这样，做音乐的火花越来越大，我开始更坚定地思考我在音乐方面的未来。 我的梦想是成为一个成功的音乐家，用他的原创风格吸引观众。学习音乐使我的知识面拓宽了很多，我选择了弹吉他以及唱歌，并且能够更深入地研究歌曲创作和制作等。从学习一开始，我就组建了一个专注于流行音乐的乐队，在那里我可以练习共同表演，磨练自己的表达能力。作为一个音乐家，我当然永远不会完成，但我对自己的潜力有强烈的信念。如果有唱片合同就好了，我也可以考虑在芬兰或国外的大学学习音乐。在我职业生涯的某个阶段教授音乐也可能会有收获。 桑波，小提琴家 我的小提琴家生涯始于我四岁的时候，当时我向圣诞老人要了一把小提琴作为圣诞礼物，这是受一个电视音乐节目的启发。经过勤奋的学习，小提琴慢慢地开始发出优美的旋律。我的名声大振，我可以在每个学校聚会上炫耀我的技能。它适合我，因为即使在那时，我也有强烈的表演冲动。 密集的练习有时是孤独的，有时我也想过其他的办法。 但我已经对我的小提琴有了感情。我现在正在攻读双学位，同时学习成为一名音乐家和一名学生。与志同道合的人一起学习是很好的。我们有一个大型的室内音乐管弦乐团，有许多不同的器乐演奏者。这些研究有很多是单独和一起玩的，但理论研究也很重要。我们有很好的老师，有时和他们一起表演。我的目标是接下来在西贝柳斯学院学习，在那里我可以进一步发展我的小提琴技能。也许有一天，我将成为我自己时代的艾萨克-斯特恩。 斯克罗格，小号手 在我童年的家里，我父亲有一个长长的架子，上面摆满了唱片。 档案主要是爵士、蓝调、灵魂和民谣。我们的客厅经常充满了摇摆的曲调，这可能就是节奏对我的影响。八岁时，我得到了我的第一个小号。我练习小号已经有12年了。我在整个童年时期都定期上音乐学校。 小学毕业后，我申请到于韦斯屈莱职业学院学习音乐。我的学习内容非常丰富，我学到了许多新的东西，对我的职业生涯很有帮助。在其他方面，在学院的管乐部演奏，作曲和编曲的学习以及在英国的工作经历，都拓宽了我的知识面，给了我信心。也许有一天，我能够组建自己的爵士乐队，在国际舞台上演出。但最好的部分是即兴表演，我每天都在练习。当我拿起小号，把口罩放在嘴唇上，闭上眼睛，放手一搏，没有什么比这种感觉更好了。</w:t>
      </w:r>
    </w:p>
    <w:p>
      <w:r>
        <w:rPr>
          <w:b/>
          <w:color w:val="FF0000"/>
        </w:rPr>
        <w:t xml:space="preserve">id 100</w:t>
      </w:r>
    </w:p>
    <w:p>
      <w:r>
        <w:rPr>
          <w:b w:val="0"/>
        </w:rPr>
        <w:t xml:space="preserve">丝绸画 丝绸画 虽然丝绸画在原则上非常容易，但也非常具有挑战性。你永远无法完全控制涂料的应用，而这正是丝绸画的有趣之处。在打孔的部分用报纸和毛圈毛巾铺上。用棉布或纸巾将丝绸松散地包裹起来。 确保丝绸不互相接触。将包裹包在卷筒上，并松散地绑好。用毛圈织物包裹包装。用铝箔覆盖工作，以防止水蒸发和溢出工作。蒸煮1-4小时。蒸过之后，把所有的皱纹都去掉，否则可能会留下皱纹。 (有效吗？) 古塔：水基和溶剂基。通过挤压瓶子，慢慢地拉出古塔线。 确保古塔线与你想要的部分接壤--水会巧妙地找到泄漏点。 对着灯光检查你的工作。水性古塔--用于热定型的颜色--不能蒸气，不能硬化，不能从织物上脱落。 如果织物太湿就松开（古塔必须是干的！）2.将丝绸紧固在画框上，使其脱离背衬。 在将丝绸紧固在画框上之前，先将其熨烫。 使用别针、销子或胶带。喷洒丝绸，然后你仍然可以收紧织物。 你也可以用盐处理基地.将25克盐浸泡在1dl的水中，并将溶液放入一个瓶子中。在丝绸上均匀涂抹一层，或只涂抹所需区域。当被涂上时，颜色在盐上的扩散程度不如在干净的布上。洗涤技巧：--可以在油漆还略微潮湿的时候洗掉。 你可以在作品上得到轻度的斑点或飞溅。黑色勾线笔也可以在不固定的情况下被洗掉，使织物呈现出褪色的外观。 酒精技术：-变性酒精（如Sinol）会使织物出现斑点。也可以使用酒精和水的混合物。 勾勒技术： - 勾勒出清晰的图案边界。染料的传播在边界处停止。边框中不能有空隙，否则颜色会扩散到邻近区域。确保水粉颜料穿过织物，并且在上色之前，定型剂已经干燥。 不建议用吹风机吹干留在作品中的彩色水粉颜料，因为定型剂的颗粒没有时间正确附着在织物上，定型剂在第一次洗涤后可能会破裂。</w:t>
      </w:r>
    </w:p>
    <w:p>
      <w:r>
        <w:rPr>
          <w:b/>
          <w:color w:val="FF0000"/>
        </w:rPr>
        <w:t xml:space="preserve">id 101</w:t>
      </w:r>
    </w:p>
    <w:p>
      <w:r>
        <w:rPr>
          <w:b w:val="0"/>
        </w:rPr>
        <w:t xml:space="preserve">Räsynukke Räsynukke是原声芬兰altfolkpop乐队，具有轻松的民谣感觉。Räsynukke希望在演出时和听专辑时都能让听众微笑并变得敏感。最棒的是，这个成立两年的乐队尽管年龄不大，却有自己的声音，以主唱Suvi Ura的柔和声音和原声乐器为基础。RÄSYNUKKE S: " 你能写出具有磨人的新鲜气氛的作品吗？" J: " ?" S: "你知道当你踩在冰冻的池塘上时发出的那种声音吗？"J："嗯，你是说像这样的事情？"（想象一下X量的吉他演奏）S："Yeah !" Räsynukke是一个独特的乐队，从许多不同的流派和他们周围的世界中汲取影响。 简而言之，他们的音乐是原声的芬兰alt-folk流行音乐，具有轻松的民乐感觉。乐队的故事始于2011年，当时Suvi Uura和Joonas Mustalahti到一个公园里去玩。他们的目的只是为了好玩，但这些即兴演奏的结果是Räsynuke的第一首歌曲Puistobiisi。音乐合作开始开花结果，结果是在2012年发行了唱片《Hajotaan pieniuhiljaa》。 这张EP在Sound的演示板上受到赞扬，歌曲《Mustavalkoinen》在YLEX的新音乐之夜播放。在繁忙的演出之余，写歌的工作继续进行，突然间有了两张价值不菲的长篇专辑。 首张专辑《Mosaic》在2013年夏天开始录制，并在2014年1月发行。这张专辑由乐队成员打击乐手兼低音提琴手亚科-佩尔托宁（Jaakko Peltonen）录制、混音和掌握，封面设计由吉他手尤纳斯（Joonas）完成。 乐队的声音得到了特邀音乐家大提琴手劳拉-韦哈-鲁纳（Laura Vähä-Ruona）和小提琴手埃米-陶里亚宁（Emmi Tauriainen）的补充。 新专辑得到了好评，也在电台播放过。Räsynuke的成员是雄心勃勃的音乐爱好者。他们的合作是富有成效的，他们不同的音乐背景在最后的结果中得到了体现。明年夏天，Räsynukke将在Kaustis出现，他们将在2014年的展示系列中表演。乐队成员认为，现场演出是做音乐的最好事情之一。Räsynukke希望在演出时和听专辑时都能让听众微笑和感动。然而，在一天结束时，情感是音乐中最重要的东西。欢迎来到本网站!你可能可以想象，这些页面可能会提到一两个关于酒精饮料的词!根据芬兰法律，一个人必须至少年满18岁才能饮酒 !关于酒精的广告和阅读也算在这个类别中......。</w:t>
      </w:r>
    </w:p>
    <w:p>
      <w:r>
        <w:rPr>
          <w:b/>
          <w:color w:val="FF0000"/>
        </w:rPr>
        <w:t xml:space="preserve">id 102</w:t>
      </w:r>
    </w:p>
    <w:p>
      <w:r>
        <w:rPr>
          <w:b w:val="0"/>
        </w:rPr>
        <w:t xml:space="preserve">系列文章 在实践层面上，我希望你能说明自然选择的进化过程在哪里出了问题，即提出了与科学和/或逻辑的共识相矛盾的信息。 1）主要事实：生物体不断发生变异，即DNA的结构变化。这些突变可能是有益的、有害的或不相关的，这取决于背景。突变及其性质在原则上是随机的，但区分它们的结果却不是，这就使我们进入了第二步：2）在这种情况下，具有有利的突变的生物更有可能生存和繁殖。根本没有其他选择，因为如果认为生来就有较高的存活率的生物更容易消亡，那是完全荒谬的。 3）一代又一代的人暴露在竞争和自然现象等因素下，淘汰了不适应的个体。无论随机突变的优势/劣势有多小，即使是小因素也会在几代人的时间里产生累积效应。这是由于概率数学的一个简单应用：如果由于有利的突变，个体A比个体B更聪明，假设A比B有，例如，2个百分点的生存机会。你会选择哪一个作为冠军？如果你的答案是A，你就在正确的轨道上，因为你并没有违反逻辑或科学的基本规律。在什么时候，朝着更有生存能力和繁殖能力的生物体不断进化的过程会结束？回复：2008年10月23日 在实际操作层面上，我希望你能说明自然选择的进化过程在哪里出了问题，即你提出的信息与科学和/或逻辑的共识相悖。 首先应该提到，你提出的自然选择过程绝不是 "进化"，甚至最初是达尔文的理论。创造论者1 Blyth在查尔斯-达尔文发表《物种起源》的几十年前就发表了几篇关于自然选择的文章。 2,3 因此，自然选择实际上是一个创造论的过程，进化论者只是复制和重新命名。 1）主要事实：生物体不断发生变异，即DNA的结构变化。这些突变可能是有益的、有害的或无足轻重的，这取决于背景。突变和它们的性质原则上是随机的，但区分它们的结果不是，这使我们进入第二步：是的，突变确实发生了。 4 你提到的不相关的突变通常被称为中性，"不相关 "一词有些误导。然而，真正的问题是，"有害"、"有益 "和 "中性 "这些词是指生物体本身（表型），而不是指DNA（基因型）。 我们创造论者也考虑基因型。 2）在这种情况下，具有有利突变的生物体更有可能生存和繁殖。根本没有其他选择，因为如果认为出生时生存能力更强的生物体更容易死亡，那是完全荒谬的。是的，当然表型上有利的突变会增加生存能力，当这种有利性（有益突变的简称）被定义为在普遍条件下生存能力的增加时。 3）一代又一代的人暴露在竞争和自然现象等因素下，淘汰了未适应的个体。无论随机突变的优势/劣势有多小，即使是小因素也会在几代人的时间里产生累积效应。这是由一个简单的事实造成的</w:t>
      </w:r>
    </w:p>
    <w:p>
      <w:r>
        <w:rPr>
          <w:b/>
          <w:color w:val="FF0000"/>
        </w:rPr>
        <w:t xml:space="preserve">id 103</w:t>
      </w:r>
    </w:p>
    <w:p>
      <w:r>
        <w:rPr>
          <w:b w:val="0"/>
        </w:rPr>
        <w:t xml:space="preserve">濒临灭绝的婆罗洲大象，被认为只剩下约一千只，生活在婆罗洲的热带雨林保护区。 这些小巧、丰满、温顺的大象现在受到森林栖息地分割和栖息地丧失的威胁。 拯救大熊猫、大猩猩和老虎不仅仅是为了保护濒临灭绝的物种，也是为了帮助减少贫困和改善当地社区的生活质量。</w:t>
      </w:r>
    </w:p>
    <w:p>
      <w:r>
        <w:rPr>
          <w:b/>
          <w:color w:val="FF0000"/>
        </w:rPr>
        <w:t xml:space="preserve">id 104</w:t>
      </w:r>
    </w:p>
    <w:p>
      <w:r>
        <w:rPr>
          <w:b w:val="0"/>
        </w:rPr>
        <w:t xml:space="preserve">罗伯托-卢昂戈 这篇文章的语言或其部分内容已被要求改进。你可以通过改进文章的语言来帮助维基百科。 澄清：混乱和非描述性的语言，特别是在文章的后半部分，卢昂戈在少年时代就已经是一个伟大的天才。因此，纽约岛民在1997年第一轮就选中了他。他作为第四名球员被预定。在保留了两个赛季后，他才加入了岛民组织。 卢昂戈在他的第一个赛季中得到了在NHL打24场比赛。在2000-2001赛季，卢昂戈与奥利-约基宁一起被交易到佛罗里达黑豹队，因为岛民在预备役中保留了另一个顶级守门员里克-迪皮耶特罗。 在一次交易中，岛民的前锋马克-帕里什和奥列格-克瓦沙被交易到岛民。 这笔交易是由岛民当时的总经理 "疯子 "迈克-米尔伯里做的，被认为是NHL历史上最糟糕的交易之一。在他的第一个赛季，Luongo就做出了47次扑救，扑救率高达92.0%。 在接下来的三个赛季中，他一直是佛罗里达的头号守门员。 在NHL停摆期间，Luongo休息了一年，并在2005年作为佛罗里达的头号守门员再次回归。2006年6月，Luongo参与了一笔大交易，他和后卫Lukáš Krajíček以及一个第六轮选秀权被交易到温哥华，前锋Todd Bertuzzi、门将Alex Auld和后卫Bryan Allen从那里去了佛罗里达。 稍后Luongo与温哥华签订了一份为期四年、价值2700万美元的合同。在温哥华的第一个赛季，卢昂戈打了不少于76场比赛，拯救率为92.1%，是当之无愧的头号门将。在季后赛中，Luongo的拯救率超过94.0%，但加人队仍然没有进入季后赛。 在接下来的赛季中，2007-08年，Luongo再次打了超过70场比赛，拯救率为91.7%，但这对加人队来说是不够的，他们被灾难性地淘汰出了季后赛。在2008-09赛季，卢昂戈的比赛负荷被减轻到54场，他在那里做出了出色的扑救，加人队回到了季后赛。在2009-10赛季，卢昂戈再次打了68场比赛，拯救率为91.3%，常规赛表现不错，但在季后赛中崩溃了，加人队在第二轮中倒在了斯坦利杯冠军芝加哥黑鹰队面前。在那个系列赛中，卢昂戈和芝加哥的安蒂-涅米都让人进了很多球，但最后涅米以较少的错误存活下来。在2010-11赛季，卢昂戈又打出了一个伟大的常规赛，以92.8%的准确率拦截球，正如他之前多次做的那样。然而，卢昂戈作为季后赛门将的能力受到了质疑，因为他在季后赛中的表现不如他在常规赛中那么成功。因此，卢昂戈承受了沉重的压力，但他挺身而出，做出了伟大的扑救，将温哥华挡在了斯坦利杯决赛之外。 对波士顿布鲁斯的最后系列赛进行到第七场，也是最后一场，布鲁斯在卢昂戈身后打了好几场，赢得了斯坦利杯，布鲁斯的门将蒂姆-托马斯将盖子盖上。然而，卢昂戈证明了他也能在季后赛中取得成功。卢昂戈在2011-12赛季开始时表现不佳，年轻的二传手科里-施奈德取代他成为加人队的首发门将。在季后赛中，卢昂戈打了两场比赛，他都输了，因此顶级守门员的位置肯定是施奈德的。 然而，加人队在第一轮就被淘汰，门将是施奈德。当2012-13赛季开始时，由于停工，时间比正常情况下要短，温哥华的门将出现了竞争局面。 卢昂戈之前一直是明确的头号门将。</w:t>
      </w:r>
    </w:p>
    <w:p>
      <w:r>
        <w:rPr>
          <w:b/>
          <w:color w:val="FF0000"/>
        </w:rPr>
        <w:t xml:space="preserve">id 105</w:t>
      </w:r>
    </w:p>
    <w:p>
      <w:r>
        <w:rPr>
          <w:b w:val="0"/>
        </w:rPr>
        <w:t xml:space="preserve">在葡萄牙拉力赛的激烈条件下，贾里-凯托马坚持进入前十名。在葡萄牙举行的世界拉力锦标赛在比赛初期提供了异常多的戏剧性，雪铁龙和福特的领先车手，法国人塞巴斯蒂安-勒布和贾里-马蒂-拉特瓦拉，在发生碰撞后不得不退赛，而比赛组织者由于异常潮湿的天气条件，取消了周五晚上的特殊赛段。在七个特别赛段之后，由雪铁龙车手Mikko Hirvonen领衔的前三名仅落后不到两分半钟。接下来的八位车手，包括排名第十的Jari Ketomaa，彼此之间的差距在三分钟之内。我们不是在雾中行驶，而是在云中行驶，同时还在下着大雨。在河边，水淹没了道路，Ketomaa评论说，他驾驶的是英国私人车队的福特车。 -我想上一次车手在世界锦标赛拉力赛中受到如此严重的考验是11年前，就在葡萄牙，当时Tommi Mäkinen取得了胜利。"此外，在当天的第二赛段，即比赛的第六赛段，我们失去了四分钟以上的领先优势，因为发动机开始只用三个气缸运行。Ketomaa说："问题在下一赛段继续存在，但现在车子又好了。"他在第六赛段的总成绩从第五位下降到第十位。-根据天气预报，明天的条件将继续具有挑战性，所以我们必须小心翼翼地保持赛车在路上行驶。 然而，我相信我们有潜力爬向排行榜的顶端，尽管领奖台已经非常遥远，通过驾驶几乎无法实现，Ketomaa总结道。</w:t>
      </w:r>
    </w:p>
    <w:p>
      <w:r>
        <w:rPr>
          <w:b/>
          <w:color w:val="FF0000"/>
        </w:rPr>
        <w:t xml:space="preserve">id 106</w:t>
      </w:r>
    </w:p>
    <w:p>
      <w:r>
        <w:rPr>
          <w:b w:val="0"/>
        </w:rPr>
        <w:t xml:space="preserve">2011年被宣布为国际里窝那语言和文化年 发表于2011年2月24日 国际里窝那之友协会和位于里加的里窝那文化中心(L? võ Kult ? r sid? m) 宣布今年为里窝那语言和文化年。特别是选择今年作为庆祝年，受到了一些文化、历史和计划事件的影响。2011年将是第一部利沃尼亚语的语法和词典出版150周年。除了语法和词典之外，这部与A.J. Sjögren和F.J. Wiedemann合作在圣彼得堡出版的主要作品还包含了第一批李文的民间传说、小说和精神文本的样本。整整90年前，出现了第一本利沃尼亚语的非教会书籍--《L?80年前，在学术部落俱乐部的支持下，第一份里窝那语杂志L?75年前，爱沙尼亚Akadeemiline Emakeele Selts（学术性母语协会）委托李文的K?rli Stalte制作了第一份李文的aapis。 20年前，拉脱维亚国家特别保护文化和历史遗址L?拉脱维亚法律承认利沃尼亚人是拉脱维亚的一个土著民族。2011年，利沃尼亚语言和文化门户网站livones.lv推出五年了，它提供利沃尼亚语、拉脱维亚语和英语的信息，还有一些爱沙尼亚语和芬兰语的信息。李文的语言和文化不仅具有历史价值，而且在当代拉脱维亚也很重要，希望能在爱沙尼亚、芬兰和其他国家的文化生活中发挥作用。他们提供的经验既与科学有关，也与日常生活有关。今年将出版迄今为止最全面的李文-维里希-拉脱维亚语词典，该词典由目前最著名的李文语言学者、名誉教授蒂特-雷因-维伊索撰写。这本新词典还包含了里窝那语言的语法，以及真实的语言样本，是研究里窝那语言的绝佳工具。 去年12月，瓦尔茨-恩斯特雷茨在塔尔图大学以其关于里窝那书面语发展的论文获得了里窝那语言的博士学位。今年，该论文将成为出版拉脱维亚语和爱沙尼亚语的利沃尼亚文学语言来源卷的基础。在爱沙尼亚，今年将出版一份关于利沃尼亚历史、文化和语言的广泛国际合作调查。该汇编包含了拉脱维亚、德国、芬兰和爱沙尼亚研究人员的最新重要发现。一本广泛的里窝那诗歌选集将在爱沙尼亚翻译出版。其他出版物今年也即将出版。2011年期间，将在拉脱维亚、芬兰和爱沙尼亚组织一些李文的活动：国际科学会议和研讨会、展览、讲座、新书发布等。"李文语言和文化年 "由李文文化中心和李文诗歌协会之友组织实施。爱沙尼亚的主要合作伙伴有Fenno-Ugria、塔尔图大学、爱沙尼亚语言研究所和学术母语协会，拉脱维亚的主要合作伙伴有拉脱维亚科学院、拉脱维亚语言机构、拉脱维亚历史博物馆等。 在芬兰，主要的合作伙伴包括。欲了解更多关于这一年及其活动的信息，请联系协调人：在拉脱维亚，Valts Ernštreits ( valts@niceplace.lv , +371 26424566 ) 在芬兰，Tapio Mäkeläinen ( tapio.makelainen@</w:t>
      </w:r>
    </w:p>
    <w:p>
      <w:r>
        <w:rPr>
          <w:b/>
          <w:color w:val="FF0000"/>
        </w:rPr>
        <w:t xml:space="preserve">id 107</w:t>
      </w:r>
    </w:p>
    <w:p>
      <w:r>
        <w:rPr>
          <w:b w:val="0"/>
        </w:rPr>
        <w:t xml:space="preserve">本研究参与了关系营销的讨论，聚焦于芬兰艺术博物馆的客户关系。 在关系营销的实施中采取了一个特殊的角度，因为研究的中心是博物馆在社交媒体的在线环境中为他们的客户关系做什么。与以往一些关于非营利组织的文献不同，本研究认为，对于非营利组织来说，最重要的利益相关者群体也是其客户。社交媒体为组织提供了一个新的环境，使其能够接触到个人客户并建立长期的互动关系。 然而，为一个组织创造一个生动的社交媒体存在并不简单，真正的沟通和共同创造价值需要战略、熟练的执行和对结果的衡量，以便进一步发展。 该研究通过对芬兰艺术博物馆工作人员的访谈进行。 信息提供者都参与了博物馆社交媒体存在的创建，或决定影响它的事项。该研究在社交媒体背景下为艺术博物馆的关系营销引入了一个理论框架。 该框架分为三个部分：创建客户关系的前提条件、建立客户关系和维护客户关系。 正是通过关系营销的这三个阶段，进一步讨论了社交媒体的特点。 摘要 该研究对关系营销的论述做出了贡献，侧重于芬兰艺术博物馆的客户关系管理。研究选择的特殊视角来自于关系营销的实际执行，因为该研究深入探讨了芬兰博物馆在社交媒体上为其客户关系所做的工作。与以往的文献相比，本研究认为，顾客也是非营利组织最重要的利益相关者群体。 博物馆正在向更专业的营销和管理方式转变。这主要是由于公共补贴的减少和期望值的提高给他们带来的压力。博物馆和其他许多文化组织一样，在吸引新客户和筹款方面有望超越自己。为了实现这一目标，博物馆需要从客户的角度思考，并找到接触客户的新方法。本研究的受访者是芬兰艺术博物馆的员工，他们在自己的组织内负责或决定社交媒体的活动。该研究为博物馆在社交媒体中的关系营销提出了一个理论框架。该框架分为三个部分：关系营销的先决条件、建立客户关系和维护客户关系。 因此，社交媒体的特点是通过关系营销的这三个阶段来研究的。在线出版物是版权材料，可供个人免费阅读和打印。禁止将该材料用于商业目的。</w:t>
      </w:r>
    </w:p>
    <w:p>
      <w:r>
        <w:rPr>
          <w:b/>
          <w:color w:val="FF0000"/>
        </w:rPr>
        <w:t xml:space="preserve">id 108</w:t>
      </w:r>
    </w:p>
    <w:p>
      <w:r>
        <w:rPr>
          <w:b w:val="0"/>
        </w:rPr>
        <w:t xml:space="preserve">餐桌上的食物 在老式的芬兰乡村旅馆里，光秃秃的长桌上摆放着面包、黄油、整只动物的尸体、咸鱼、一品脱的啤酒、旁边放着高脚杯的瓶装酒和新鲜奶酪。宾客们坐在桌前，用自己的刀切肉块，并轮流从公共饮水器中喝水。 这些食物在整个婚礼期间都在展示，持续了好几天。只有在一个物种耗尽的情况下，它们才会得到补充。直到上个世纪末，在偏远地区还能享受到这样的婚宴。从那时起，除了冷菜之外，还提供汤菜。其中最常见的是豌豆苗，直到20世纪，它仍然是卡累利阿地峡的主要菜肴。粥也出现在宴会的菜单上，首先是大麦粥，然后是大米粥。 粥后来与牛奶一起吃，然后是更奢侈的葡萄干、李子或混合浆果汤。汤和粥是用普通木制或石制浴池的木勺子吃的。 如果不是每个人都能同时坐在桌前，就分几班吃。随着财富的增加，人们购买了更多的现代餐具。银质的勺子、叉子和刀子以及瓷质的盘子都是尽量买来或借来的，至少供婚礼新人、牧师和最尊贵的客人使用，而其他人只能用他们的木质勺子和刀子来解决。在20世纪中期，各种瓷器和酒杯变得很普遍，每个用餐者都有自己的盘子和酒器。对于大型聚会，仍然需要向邻居借餐具，就像今天，餐具可以从餐饮公司租用一样。从芬兰西部开始，后来也从圣彼得堡开始，新的菜肴被农民采用。起初，这种新奇的菜，如盒装菜和肉丸子，是馅饼菜，然后成为星期天的菜，最后随着新的美味佳肴的出现，成为日常菜。家里妇女的技能已不足以准备新类型的馅饼，也无法满足大型婚礼上数百名宾客的需求，因此，房子不得不依靠餐饮业者的服务，这些熟练的妇女往往是在城镇或庄园里当仆人时学会的绅士烹饪艺术。在过去的许多天的婚礼上，啤酒和烈酒从不短缺。 城镇还为富裕的农民婚礼提供更高级的酒精饮料。由于大量饮酒，婚礼上经常发生打架事件。在古老的婚礼描述中，有时会说，如果男人们没有被打伤，就不认为这是一场合适的婚礼。 在19世纪，酒类和钱币交易会上，销售饮料是主要的项目，这些交易会是由穷困的人为了获得利益而举办的，这些交易会变成了打架和杀戮的麻烦事。同样是在19世纪，在南奥斯特罗波尼亚，刀客们曾经在大型婚礼上成为流言蜚语的客人，进行闲谈和斗争。但1866年对家庭蒸馏酒的禁令、复兴运动、节制运动和1919-1932年的《禁酒法》结束了婚礼上的过度用酒。在过去的日子里，并不是所有的乡村婚礼都是多天的晚宴，尽管有大多数这样的记录。 最贫穷的人只结婚，没有宴会。</w:t>
      </w:r>
    </w:p>
    <w:p>
      <w:r>
        <w:rPr>
          <w:b/>
          <w:color w:val="FF0000"/>
        </w:rPr>
        <w:t xml:space="preserve">id 109</w:t>
      </w:r>
    </w:p>
    <w:p>
      <w:r>
        <w:rPr>
          <w:b w:val="0"/>
        </w:rPr>
        <w:t xml:space="preserve">菜单分类存档：超敏症 我今天的一天开始得有点迟钝，当时钟在六点又响起的时候，我不可能起床. 我还是起床了，眼睛还交叉着，穿上我的运动鞋，又去晨练了.今天我走得比较短，大约半小时，但这是很好的开始。不幸的是，早餐没有那么成功--冰沙中的玛卡粉让我肚子疼得厉害，我在工作中两次，已经在考虑回家了。因此，前段时间我从玛卡中休息了一个星期，现在我试图将其重新纳入我的饮食中，我的胃正在反击。真的很烦人。我不知道这是否是因为身体习惯了离它 "太远 "的东西，或者这也是由于诊断为乳糜泻的原因。也许我的胃现在因为那些谷类食物而变得非常敏感，以至于不能容忍那些玛卡？(我仍然没有做内窥镜检查，感谢伟大的医疗保健......)尽管有肿胀和其他恶心的东西，我今天的健身锻炼还是很顺利。今天我训练了我的胸部、肩部和伸肌：在稳定的情况下向下推举 伸肌在脑后用自己的重量做俯卧撑 特别是斜板凳今天进行得非常好，下一次我可以尝试增加一些重量，耶!我对那个健身房还是非常满意的，那里的气氛很好 :D 我已经在考虑在那里上夏季课程了，因为现在的价格相对较好。在更衣室里，陌生人和你打招呼，你真的可以安安静静地做你的锻炼--没有人关心我在那里做什么。 在我自己的健身房里，气氛有时有点太 "肤浅"，人们穿着Betterbodies的衣服来健身房只是为了好看，特别是那些女人把你从头到脚打量一遍，然后开始问你用什么重量。 这有点让人沮丧。在我看来，与他人比较是完全愚蠢的，它不会为你赢得任何东西。 每个人都应该以自己的水平和方式来训练。如果技术受到影响，模仿他人和装载可怕的重量，不会赢得任何东西。经过培训的食品面具博客相关的信息，现在头版有一个链接到标签，那里有一个关于我自己的介绍。在那里，你可以同时访问新老读者阅读，如果你想知道更多关于谁在这里在屏幕的另一边是正确的。 此外，我已经试图使评论你现在尽可能容易，因为我知道，这是一些负面的反馈来。 当评论我的博客，你甚至不需要一个昵称，但你可以匿名评论，如果你想。 这当然需要评论框仍然像以前一样干净和kakkakommenteilta避免Monna就这个问题写了一篇很好的文章，请去读一读，并给出你的事实反馈，然后将其传递给你!我们的目标是使Fitfashion尽可能具有功能性，我们一直在努力实现这一目标，但这需要我们所有人都有一点耐心：）如果你愿意，你也可以在我博客的评论框中对网站的功能等提出反馈意见。 什么有用/什么没用，你会喜欢更多/缺少什么等：）......乳糜泻。这毕竟是我荒谬的胃痛的原因。而且我很确定这不是麦片的问题。我想遗传因素已经完成了他们的工作。所以本周一我去做了血液检查，昨天我在赫尔辛基的时候听到了结果。如果我没记错的话，那么某个数值必须低于7才是阴性，7-10是弱阳性，超过10是相当强的诊断。我想我的数值是128，正好是100%。</w:t>
      </w:r>
    </w:p>
    <w:p>
      <w:r>
        <w:rPr>
          <w:b/>
          <w:color w:val="FF0000"/>
        </w:rPr>
        <w:t xml:space="preserve">id 110</w:t>
      </w:r>
    </w:p>
    <w:p>
      <w:r>
        <w:rPr>
          <w:b w:val="0"/>
        </w:rPr>
        <w:t xml:space="preserve">酒精和减肥 我在怀孕时几乎完全停止了饮酒（我的儿子在2005年11月出生）。 当然，在怀孕期间完全停止，但即使在那之后，我每年也会喝一两杯啤酒（一个可怕的海绵）。我注意到，不喝酒我感觉更好，虽然悲伤是我天性的一部分，但它没有像我喝酒时那样深沉和无望（如果你开始喝酒时感到沮丧，酒精的作用仍然使坏心情增加两倍，这不是真的吗？戒酒的主要原因是那个孩子，我认为孩子和酒不能在一起（至少还没有到上学的年龄），而且我没有感觉到有任何需要喝酒的地方（零度可乐的话我也喝）--我真的很惊讶，放弃它是多么容易，以前我每周至少三次坐在晚上......如果只有放弃那种烟草是那么容易的话，但我几乎不认为现在一两瓶会导致任何人的毁灭，无论从饮食方面还是其他方面。另一方面，这位女士对饮酒考虑得太少了 在周末，我喜欢和朋友们一起享受生活，这往往涉及到酒精。虽然我有病，这意味着我每天晚上最多只能喝5份酒，而且我不会因为这个酒量而喝醉。 但在那些晚上，我确实会忘记Kiloklub，尤其是当我知道第二天我将慢跑或享受其他运动时。 Henne 发表于 2009年7月8日 星期三 10:28 我在Kiloklub已经一年多了，是的，这段时间让我睁开眼睛思考自己的啤酒消费问题。我一直知道啤酒有能量......当我有机会的时候，我很少坚持喝一种啤酒......但我现在确实在这一年里喝得越来越少了......如果我想喝啤酒，我已经完全改成了淡啤酒。太糟糕了，即使在今天也不是随处可见。 干苹果酒也有合理的能量，所以我已经减少了它们的消费。 原因是健康、财务和体重管理。我没有成为一个绝对主义者，是的，当你和朋友在一起时，如果你觉得喜欢，你可以吃一点。 但这种情况较少发生，大约一个月一次吧。 我已经完全避免了喝醉。我以前在餐馆吃饭时都会喝一两杯啤酒，现在我改喝百事可乐了。夜总会和酒馆是非常罕见的 ，一年一次的特别活动。在秋天，我可能会在下次大学毕业时去。 自从我开始泡吧以来，我的酒量一点都没变，除了酒之外，我不喝酒，但我几乎每天都喝一杯。 Merry Klubiemäntä Om nom nom nom on Wednesday , 8。2009年7月10日上午10:56 谢谢你对那些已经在这里回答的人的评论。 我自己几乎完全放弃了酒精。 几年来，我过着相当活跃的学生生活。 在一个点上，我只注意到我的宿醉变得更糟，我花了大量的钱买酒。然后，当稍后开始减肥，所以酒精留出的图片时，它是如此多的能量。我不是一个绝对主义者，有时我采取一个，是的，有时更多，但相当少。我可以几个月不服用任何药物，然后可以在某个星期，如果有一些活动，我会在几天内服用一些。我自己也换成了 "质量更好 "的酒。因此，不再是最便宜的芬兰拉格啤酒，而是好的捷克黑啤酒，这样你就能同时获得味觉上的感受。Hippis58 健康第一！ 星期三 , 2009年7月8日 11:00 我的酒精消费已经变得非常罕见，但我没有患抑郁症，也没有其他脾气暴躁的人!我只喝苹果酒，每年喝几瓶!那是如果</w:t>
      </w:r>
    </w:p>
    <w:p>
      <w:r>
        <w:rPr>
          <w:b/>
          <w:color w:val="FF0000"/>
        </w:rPr>
        <w:t xml:space="preserve">id 111</w:t>
      </w:r>
    </w:p>
    <w:p>
      <w:r>
        <w:rPr>
          <w:b w:val="0"/>
        </w:rPr>
        <w:t xml:space="preserve">不信任阻碍了塞马环斑海豹的保护 对塞马环斑海豹保护的限制仍然存在反对意见。 根据图尔库大学对塞马环斑海豹及其保护的态度的研究，这种反对意见可能是由于对决策的不信任。 普遍存在一种消极的气氛。根据研究负责人Minttu Jaakkola博士的说法，不同的行动者之间并不相互信任。当地人担心决策权会被转移到首都地区和欧盟，担心当地人的声音不会被听到，担心研究和专家信息会被扣留。通过新闻报道和采访，分析了人们对塞马环斑海豹的态度。这项研究是欧盟资助的更广泛的塞马环斑海豹项目的一部分，其下一个研究报告将在四年后发表。发送新闻给朋友 新闻Etelä-Saimaa：不信任阻碍了塞马环斑海豹的保护 对塞马环斑海豹保护的限制仍有阻力。 根据图尔库大学对塞马环斑海豹及其保护的态度的研究，这可能是由于对决策的不信任。 普遍存在着一种消极的气氛。根据研究负责人Minttu Jaakkola博士的说法，不同的行动者之间并不相互信任。当地人担心决策权会被转移到首都地区和欧盟，担心当地人的声音不会被听到，担心研究和专家信息会被扣留。通过新闻报道和采访，分析了人们对塞马环斑海豹的态度。这项研究是欧盟资助的更广泛的塞马环斑海豹项目的一部分，其下一个研究报告将在四年后发表。评论 8 ppl 你想报告一个不恰当的信息吗？Viking 7.6 . 13:54 1 vonPatti写道：Eero Laaksonen写道：现在，在欧盟禁止普通公民在整个塞马地区的行动和捕鱼之前，停止这种完全荒谬和过度保护塞马地区环斑海豹的做法将是一个好主意。难道没有一个理智的人敢说，我们在保护海豹方面已经走得太远了。在这些保护丑闻中，欧盟在背后搞鬼。在爱沙尼亚，狼可以被相对自由地猎杀，狼在爱沙尼亚并没有濒临灭绝，但狼群的生命力很强。塞马环斑海豹与拉多加环斑海豹没有什么不同，但它只是恰好生活在塞马而不是拉多加。Saimaa环斑海豹和Ladoga环斑海豹是不同的品系，不能相互杂交，MOT . huh huh vonPatti 6.6 . 18:25 9海豹生物学家们把保护海豹作为自己的掩护工作来发展。工资高，夏天在塞马河上用摩托艇执勤，甚至不用自己买汽油，加班时间积累得很好。当秋天的天气变得更糟时，是时候撤退到温暖的室内空间过冬了。有谁听说海豹研究人员进行了集体谈判？ vonPatti 6.6 . 18:13 9 Eero Laaksonen写道：现在，在欧盟禁止普通公民的行动和在整个塞马地区捕鱼之前，值得在塞马地区停止这种完全荒谬和过度的海豹保护。难道没有一个理智的人敢说，我们在保护海豹方面已经走得太远了。在这些保护丑闻中，欧盟在背后搞鬼。在爱沙尼亚，狼可以被相对自由地猎杀，狼在爱沙尼亚并没有濒临灭绝，但狼群的生命力很强。塞马岛环斑海豹与斯瓦尔巴德海豹没有什么不同，塞马岛环斑海豹是一种</w:t>
      </w:r>
    </w:p>
    <w:p>
      <w:r>
        <w:rPr>
          <w:b/>
          <w:color w:val="FF0000"/>
        </w:rPr>
        <w:t xml:space="preserve">id 112</w:t>
      </w:r>
    </w:p>
    <w:p>
      <w:r>
        <w:rPr>
          <w:b w:val="0"/>
        </w:rPr>
        <w:t xml:space="preserve">免费冷却专门用于24/7的场所 免费冷却可以是直接冷却，即利用室外冷空气来冷却场所。这样的系统能最好地利用室外空气的凉爽。根据Unto Hakkarainen的说法，缺点是待冷却空间的空气湿度直接跟随室外空气的湿度，因此，如果待冷却的空间不仅有温度要求，而且有湿度要求，则不是一个可行的应用。湿度控制可以通过为需要冷却的空气使用单独的冷却空气回路来改善，其中来自外部空气的冷却功率由空气-空气热交换器提供。在住宅和办公建筑中，自由冷却已被用作夜间冷却的手段，通过空调，它已 "充实 "了结构的冷却能力，供白天使用。最典型的自由冷却应用是在冷却水回路中使用间接自由冷却，将冷却系统水与压缩机冷却串联起来。这里的自由冷却是通过一个热交换器实现的。自由冷却和压缩机冷却可以同时使用，以实现最长的年度自由冷却期，这是至关重要的。"自由冷却非常适用于全年24小时都有持续热负荷的场所，通常是电力和数据中心，现在几乎无一例外地使用自由冷却。在设计和确定自由冷却的尺寸时，重要的是要记住，冷却介质的最高温度可以提供最佳性能和最长的年运行寿命。为了保证恒定的室温，例如24 ºC，总是需要压缩机冷却，因为在最热的时期，室外空气温度会上升到30 ºC以上，不能使用免费冷却。 除了几乎免费的冷却能量，免费冷却还可以延长压缩机的使用寿命，减少维护成本，当然也可以节省压缩机使用的电能。自由冷却系统的建筑成本比传统的冷却系统高10-20%，对额外空间的需求很小，因此该解决方案也适用于翻新项目。额外的投资成本很快就能从运营成本的节省中收回。由自由冷却系统产生的冷空气仅以泵的能量为代价。 DI Unto Hakkarainen</w:t>
      </w:r>
    </w:p>
    <w:p>
      <w:r>
        <w:rPr>
          <w:b/>
          <w:color w:val="FF0000"/>
        </w:rPr>
        <w:t xml:space="preserve">id 113</w:t>
      </w:r>
    </w:p>
    <w:p>
      <w:r>
        <w:rPr>
          <w:b w:val="0"/>
        </w:rPr>
        <w:t xml:space="preserve">男中音Esa Ruuttunen在Lauttasaari教堂的音乐会上与大提琴四重奏一起发行了一张赞美诗专辑。大提琴演奏家塞利-托伊维奥（Seeli Toivio）、被称为 "Tempera "四重奏大提琴手的乌拉-兰佩拉（Ulla Lampela）以及大提琴手尤西-马科宁（Jussi Makkonen）和马蒂-马科宁（Matti Makkonen）兄弟组成了这个四重奏，男中音埃萨-鲁图宁（Esa Ruuttunen）为其独特而饱满的声音加冕。 该专辑包含许多精神音乐的瑰宝，如《Koska valaissee kointähtönen》、《Mua sipeis suojaan kätke》和《与我同行，主耶稣》。Esa Ruuttunen还首次录制了录音中的大部分赞美诗，这些赞美诗由Matti Makkonen进行了新的、新鲜的安排。</w:t>
      </w:r>
    </w:p>
    <w:p>
      <w:r>
        <w:rPr>
          <w:b/>
          <w:color w:val="FF0000"/>
        </w:rPr>
        <w:t xml:space="preserve">id 114</w:t>
      </w:r>
    </w:p>
    <w:p>
      <w:r>
        <w:rPr>
          <w:b w:val="0"/>
        </w:rPr>
        <w:t xml:space="preserve">关于FISHMAN ACOUSTIC MATRIX NATURAL的意见 平均来说，它的用户认为FISHMAN ACOUSTIC MATRIX NATURAL非常实用他们给它的可靠性和坚固性打了很高的分数。 , 但这里的意见不同 如果你有一个问题，或需要帮助的问题，在Diplofix论坛，论坛可以帮助你选择FISHMAN ACOUSTIC MATRIX NATURAL和其他产品它的用户认为它是非常有效的。，但在这里他们都有相同的意见 特别便宜 在购买之前，请在用户手册中检查与FISHMAN ACOUSTIC MATRIX NATURAL的兼容性 易于使用 用户提出了以下问题：ACOUSTIC MATRIX NATURAL容易使用吗？如果FISHMAN ACOUSTIC MATRIX NATURAL的用户体验非常好，评分为10/10。平均评分为8.5，标准偏差为2.93。6位用户对其进行了评分，满分10分。 如果FISHMAN ACOUSTIC MATRIX NATURAL在技术层面上是最好的，提供最好的质量，或提供最大的选择范围，则评分为10分。平均评分是8.5分，标准差是2.93分。 可靠性 用户提问：ACOUSTIC MATRIX NATURAL真的可靠吗，耐用吗？如果你认为FISHMAN ACOUSTIC MATRIX NATURAL是一个坚固的产品，在坏掉之前会持续很长时间，则评分为10/10。 平均评分为8.5分，标准偏差为2.93。 物有所值 用户提问：ACOUSTIC MATRIX NATURAL是否物有所值？如果你认为FISHMAN ACOUSTIC MATRIX NATURAL考虑到它的功能，确实物有所值，那么评级为10/10。</w:t>
      </w:r>
    </w:p>
    <w:p>
      <w:r>
        <w:rPr>
          <w:b/>
          <w:color w:val="FF0000"/>
        </w:rPr>
        <w:t xml:space="preserve">id 115</w:t>
      </w:r>
    </w:p>
    <w:p>
      <w:r>
        <w:rPr>
          <w:b w:val="0"/>
        </w:rPr>
        <w:t xml:space="preserve">2011年8月29日（星期一） 今年我有机会在卡利克斯、皮特奥、吕勒奥、基律纳、罗瓦涅米、库沃拉和厄斯特松德举行生鲜食品研讨会。现在轮到我来到我的故乡了。我将在秋季举办三门课程，其中两门是日常食品ABC，一门是在好公司的节日大餐。我将教授用生食应对日常生活的方法。目的是做出全家人都会吃的食物，如果是宴会，你将学习如何做出壮观的美味佳肴，在不提及其对健康的影响的情况下，将其端给你的晚餐客人。 最重要的是，你必须明白，食物是可食用的爱！这一点。让我们记住，食物必须是美味和美丽的，无论它是用于日常使用还是用于聚会!课程的价格是120欧元，包括原料和增值税。你可以在aquateam@aquabalancing.fi，或打电话给我，045-1386432。每个课程可以容纳12人，按报名顺序。当你注册时，你会收到一个账户号码来支付课程费用 . 2011年8月27日星期六 我们清空了冰箱，意外地发现了一袋去年的小红莓 . 我做了一个甜点，看起来很像馅饼.但坚果和椰子脂肪较少，所以口感不会太膻。2011年8月24日，星期三，去奥卢的Fitwok吃饭。这个想法很有趣，也很简单。 选择米饭、面条或蔬菜为基础，然后是你想要的各种配菜，还有酱汁。食物来的很快，而且很好。当然不是生的，但给了这个食谱的灵感。因此，情节是一样的，开始是用西葫芦和蔬菜酱扭成的面条。然后加入你在橱柜或菜园里的任何东西，并将酱汁与之混合。 Fitwok的照烧酱是我最喜欢的。所以我把酱油、姜、酸和甜与芝麻一起放在搅拌机里搅拌。所有在混合，让腌制或立即吃。我用的是甘蓝，所以最好让它腌制几个小时，以便酸有时间软化叶子。否则就直接上桌!水煮西葫芦面 胡萝卜酱 切碎的甘蓝（任何其他种类） 酱汁 2分升芝麻 1分升水 1分升酱油 1/2-1分升柠檬汁 5颗枣 2汤匙橄榄油 姜，新鲜或粉末 搅拌成光滑的浓汁。如果酱汁太稠，可以加一点水。将酱汁搅拌到蔬菜中。祝您好胃口！ 2011年8月23日 星期二 我们的蔬菜地里的甜菜几乎已经准备好了，胡萝卜和甘蓝也是如此。防风草仍在等待收割。我们已经用甘蓝做了很长时间的绿色冰沙了。这是我和Riitta第一次在夏天有一个合适的菜园。我们正在建造一座夏季别墅，并计划从现在起在别墅里度过夏天。今年夏天是建筑工地上的一个好日子。我已经学会了建造的乐趣!这种快乐已经辐射到我的其余生活中，我的身体一直保持着比以往更柔软的状态，尽管运动时间很短。在搬运和举起麻袋和横梁之后，你会认为身体会变得僵硬，但事实并非如此。 建筑的快乐和激情使人变得柔韧。现在是时候寻找甜菜、西葫芦和胡萝卜的新变化了。今天我试着做了一个面包屑酱，如果你不是100%的生食，可以和米饭一起吃。 这个想法让我想起了甜面包，但我加了足够的水来做酱。 2011年8月15日星期一 我已经很久没有写信了，虽然我还在放暑假。我们在厄斯特松德参加了阿斯坦加瑜伽课程和Rawfood。</w:t>
      </w:r>
    </w:p>
    <w:p>
      <w:r>
        <w:rPr>
          <w:b/>
          <w:color w:val="FF0000"/>
        </w:rPr>
        <w:t xml:space="preserve">id 116</w:t>
      </w:r>
    </w:p>
    <w:p>
      <w:r>
        <w:rPr>
          <w:b w:val="0"/>
        </w:rPr>
        <w:t xml:space="preserve">巫术 15.4.2011 | 尤哈-海尼拉 你们中间不要有人让自己的儿子或女儿穿过火堆，也不要有人施展咒语、占卜神迹、行巫术或咒语，不要有人读咒语、询问死人的灵魂或智者，或转向死者。因为凡做这种事的人都是耶和华所憎恶的。 (申命记18: 10-12) 在该国北部，2011年4月23日有誓言（篝火）来驱除巫婆和恶魔。奥斯特罗波尼亚的人们对女巫和魔鬼非常重视，但芬兰其他地区对女巫和魔鬼的态度如何？巫术会不会是对他人的邪恶祝愿？在这个意义上，说谴责或污辱的话，而不是祝福的话。巫术也许可以被看作是操纵上帝的尝试，扮演着上帝的角色。 星座在这里也许扮演着上帝的角色，因为他们在操纵的意义上说出了神圣的、污名化的、或引导未来的话语。 报告骚扰信息 给我发一份副本到这个邮箱地址。Juha Heinilä | 15.4.2011 18:15:09 Anne Mikkola 谢谢你的评论 !是的，希望别人作恶是巫术，也许希望魔鬼也这样做。 各种誓言也是巫术。 我不太理解操纵上帝是巫术，但把自己置于上帝之上是巫术。 所有占卜都是巫术吗？以上帝的名义占卜也是巫术吗？给我寄一份副本到这个电子邮件地址。Anne Mikkola | 15.4.2011 18:39:13 操纵上帝不是把自己置于上帝之上吗？好吧，至少我为工作做了很多占卜，精神上的占卜也被扔了进去。 我愿意认为这不全是巫术:-) 报告骚扰信息 给我一个这个电子邮件地址的副本。Juha Heinilä | 15.4.2011 18:43:39 Anne ，我认为我们不能操纵上帝。算命有很多种，至少从纸牌上算命是一种巫术。 留言提醒 给我发一个副本到这个邮箱。Mauno Peltonen | 15.4.2011 19:02 :40 这又是一个明确的圣经原则，大多数 "基督徒 "都没有认真对待。事实上，几乎所有的 "教会圣徒 "都充满了异教的象征。 而牧师们对这种做法一点也不关心！他们认为，"教会圣徒 "是一个很好的例子。这样一个教区的成员还能被称为基督徒吗？报告骚扰信息 给我一个副本到这个电子邮件地址。Martti Pylkkänen | 15.4.2011 19:29:41 即使在今天的北欧国家，小孩子也会在住棚节的时候以 "trulls "的形式出现。在我看来，这种习俗不能归纳为巫术。但我想指出的是，有些东西可以被称为巫术的回归，有充分的理由，它已经在整个欧洲和美国疯狂。 这种现象是同名的书，哈利波特，关于它的许多电影已经被制成，其首映式是由大量的观众等待。通过这本《哈利-波特》系列丛书，古老的巫术宗教已经在全世界范围内被封锁。在美国，它几乎在所有的公立学校都有放映。主要出版商向学校提供哈利-波特的材料。鼓励教师大声朗读这些书。 巫术就是这样以惊人的速度传播的。前撒旦教徒维利安-施诺贝伦说，巫术、巫术和撒旦教之间没有区别。 我对围绕这本《哈利-波特》的热潮感到惊讶，这本书在全世界是真正的畅销书。这也表明，这种流行必须来自黑暗势力的影响。 谢谢Martti Pylkkänen的评论。</w:t>
      </w:r>
    </w:p>
    <w:p>
      <w:r>
        <w:rPr>
          <w:b/>
          <w:color w:val="FF0000"/>
        </w:rPr>
        <w:t xml:space="preserve">id 117</w:t>
      </w:r>
    </w:p>
    <w:p>
      <w:r>
        <w:rPr>
          <w:b w:val="0"/>
        </w:rPr>
        <w:t xml:space="preserve">在距离纽约20公里的地方，空气明显变冷，狂风大作。随着城市的临近，夏天渐渐远去，帕勒姆博士的气象机制造的厚重云层悬挂在天空中，一个巨大的旋风在曼哈顿上空慢慢盘旋。由于州长拒绝向塞米拉米斯投降，雪和霜困扰着这座大都市。通往城市的道路上到处都是滞留在路上的汽车--先是因为害怕核战争而逃离城市，然后是人为的冬天将人们赶走.从南方出发，穿过林肯隧道，潘泽法斯特通过一个警察检查站，步行抵达曼哈顿。大约在同一时间，内加和苏特克从北面穿过布鲁克林大桥。 冬天在盛夏来到了这个城市，铲雪设备没有办法应对几英尺的积雪。 城市的部分地区仍然运作良好，电力正在供应，其他地区几乎完全混乱。Panzerfaust接管了西区的褐石公寓，Sutekh则通过自己和Nega的私人保安，谈成了自己在上东区的公寓。然而，顶层公寓是空的，正在装修--而突如其来的冬天已经推开了塑料，以至于许多地方都被雪覆盖。 作为一个替代计划，两人乘坐雪猫出租车前往中城，在那里他们找到了Negacorp的办公室。 办公室被国税局关闭，但Nega扔掉了隔离带，用掌上电脑锁签到。国税局已经搬走了大部分电脑设备和文书工作，但至少家具被留在了原地。内加给办公室经理瑞秋打电话，命令她立即回去工作。在其他地方，Panzerfaust离开他的临时基地前往小意大利。 纽约的部分地区显然是完全的后世界末日，沿途有四个武装劫匪试图抢劫他。然而，重要的是，他们并没有拖慢他的脚步，他到达了之前发短信给他的地址的地方。超级犯罪社区的会议是自发的，几乎没有在同一地点举行过两次。地点的消息通过口口相传，这一次，在法律的错误一边的超人们，似乎在美国的东海岸，已经聚集在纽约的一个旧服装店。原则上，在像现在这样的混乱情况下，也许可以在更夸张的环境中开会，但传统上，某种秘密的精神是会议的一部分和组成部分。当Panzerfaust到达时，可能有十几个戴面具的罪犯和一些有黑社会关系的人雇佣的服务员。 Pitbull认出了Panzerfaust，向他招手，让他到自己的桌子上。在他之后不久，Sutekh和Nega也到了。一个年轻的、看起来像马的家伙热情地迎接他们，他自我介绍说是白风，显然他是这个行业的新面孔。出席会议的有熟悉的和不熟悉的面孔--有些来自越狱，有些来自本地，有些来自更远的地方。Hammerdancer看起来很凶猛，在FAE袭击Penikese岛之后，他的左脸被严重烧伤，但据他所知，实际上没有人被击中。真子已经搬到芝加哥去处理旧事了，灯丝的命运不明，而布洛克已经去新泽西州看望他的家人了。 会议的气氛比平时更加沸腾--正常的英雄之旅的威胁似乎很遥远。几乎每个人都在思考如何充分利用帝国的现状--特别是炮兵似乎在思考塞米拉米斯的问题</w:t>
      </w:r>
    </w:p>
    <w:p>
      <w:r>
        <w:rPr>
          <w:b/>
          <w:color w:val="FF0000"/>
        </w:rPr>
        <w:t xml:space="preserve">id 118</w:t>
      </w:r>
    </w:p>
    <w:p>
      <w:r>
        <w:rPr>
          <w:b w:val="0"/>
        </w:rPr>
        <w:t xml:space="preserve">OKFestival的首批发言人已确认 9月在赫尔辛基举行的开放知识节的首批发言人现已确认。2012年9月17日至22日，国际开放知识活动 "开放知识节 "将在赫尔辛基举行，届时芬兰将成为开放知识的先行者。首批确认的演讲者包括数据可视化冠军汉斯-罗斯林、直接和参与式民主倡导者卡斯滕-伯格、数据新闻先驱法里达-维斯、集体知识专家塔尼娅-艾托穆尔托、自由软件倡导者卡斯滕-格罗夫、以人为本的技术倡导者亚当-格林菲尔德以及欧洲议会议员和前总理安利-耶特坦迈基。 2012年OKFestival的主题是行动的开放知识。在全球数字信息时代，开放的知识将为社会的各个领域带来巨大的利益：科学、文化、治理和经济。该艺术节是一个国际合作项目，由一个全球专家团队参与建设。节日周将包括研讨会、讲座、黑客马拉松编程会议和基于网络的活动。丰富多彩的活动将涵盖开放民主和政府数据、开放和智能城市、开源软件和商业、开放设计、数据新闻等主题。 节日的主要组织者是开放知识基金会、阿尔托媒体工厂和伦敦芬兰研究所。节日活动的一部分将关注由55个国家组成的国际开放政府伙伴关系（OGP）网络，该网络旨在促进透明度、公民赋权和在政府中使用新技术。芬兰政府刚刚宣布，芬兰将申请加入OGP。即将举行的节庆活动的其他例子包括筹备欧洲公民倡议和将芬兰桑拿外交转变为开放桑拿公民运动。除主要组织者外，一个由50名专家组成的国际团队正在规划艺术节的内容，包括来自开放社会基金会的珍妮特-哈文、国际FabLab协会的彼得-特克斯勒和英国内阁办公室的安德鲁-斯托特。</w:t>
      </w:r>
    </w:p>
    <w:p>
      <w:r>
        <w:rPr>
          <w:b/>
          <w:color w:val="FF0000"/>
        </w:rPr>
        <w:t xml:space="preserve">id 119</w:t>
      </w:r>
    </w:p>
    <w:p>
      <w:r>
        <w:rPr>
          <w:b w:val="0"/>
        </w:rPr>
        <w:t xml:space="preserve">飓风抵达哈卡梅周五晚上在坦佩雷将看到一场非常不平衡的比赛，作为联赛中最强悍的球队之一，JYP抵达后将面对等待资格的Ilvis。伊尔维斯的体能曲线自今年年初较为乐观的阶段以来没有什么变化，至少没有向积极的方向发展。球队努力奋斗，但不明确的比赛风格、糟糕的自信心和两个个人错误的总和使比赛一次又一次地有利于对手。目前，伊尔维斯的唯一目标是在令人毛骨悚然的预选赛之前，尽可能多地打开精神之锁。积累精神资本的最好方式是通过胜利，但在周五的比赛中，通往胜利的道路可能会比平时更长、更坎坷。由于2月份的大好形势，JYP的直接晋级之战已经被激烈的主场晋级之战所取代。 于韦斯屈莱队目前占据着第三名的位置，但即使在顶级联赛中，在周四的比赛前，与第七名的差距也只有4分。在本赛季的这个阶段，与明显的联赛亚军的比赛是那些只有三分是可以接受的结果的比赛之一。 忠诚的伊尔维斯战士维勒-科霍宁的喜悦最近已经很少了。伊尔维斯的胜利机会再次取决于个人的成功。球队的比赛风格不允许他们创造很多得分机会，但这些机会主要是个人洞察力的结果。 像往常一样，杰西-尼尼玛基和托尼-拉贾拉最有可能出现这种闪光点。在周二对凯尔皮的比赛中，图普斯科维队的绊脚石是他们不成功的动力游戏。 如果整个赛季一直挣扎的特殊情况下的游戏显示出改善的迹象，坦佩雷赢得一分的机会将大大增加。在周二的胜利的Ässät-ryöpytaksi金头盔中，埃里克-佩林以三个权力点表现出色，而从病假中返回的萨米-瓦塔宁，在整个二月中比天狼星更闪亮。在守门员部门，JYP已经遵循了一个久经考验的轮换战术，周五将轮到Joni Myllykoski。 看看Jyrki Aho是否会打破他的公式，给Riku Helenius一个机会来重置他的繁殖俱乐部，这将是有趣的。Ilvekski将缺少年轻的后卫Niko Peltola，以及他更有经验的同事Arto Tukio。 Masi Marjamäki在周二没有上场，他能否参加周五晚上的比赛还不确定。</w:t>
      </w:r>
    </w:p>
    <w:p>
      <w:r>
        <w:rPr>
          <w:b/>
          <w:color w:val="FF0000"/>
        </w:rPr>
        <w:t xml:space="preserve">id 120</w:t>
      </w:r>
    </w:p>
    <w:p>
      <w:r>
        <w:rPr>
          <w:b w:val="0"/>
        </w:rPr>
        <w:t xml:space="preserve">Java ME Java Platform, Micro Edition或Java ME（以前称为J2ME）是一个基于Java技术的轻量级应用环境，由Sun Microsystems开发，用于为嵌入式和功能有限的设备编程。与Java SE平台相比，从程序员的角度来看，最重要的区别之一是Java ME中的类库更加有限。 考虑到资源限制，Java ME的体积也有所缩小，因此，例如，手机上的游戏在编程时要考虑到屏幕和键盘的限制。目 录 Java ME分为两种设备配置：CDC（Connected Device Configuration）用于网络连接的设备，如冰箱、电视、通讯器；CLDC（Connected, Limited Device Configuration）用于更有限的设备，如移动电话、PDA等。值得注意的一点是，CLDC 1.0不要求硬件支持浮点数，但CLDC 1.1让程序员可以使用它们。 Java ME支持所谓的profile，它允许为某些类型的设备编程，使它们在该profile下的所有设备上工作。这种配置文件的例子是MIDP（移动信息设备配置文件），理论上，它允许应用程序在所有支持它的移动电话上运行。Java ME应用程序（如Java SE）需要一个虚拟机来运行。KVM（Kilo Virtual Machine）是Sun公司在CLDC和MIDP下的虚拟机。KVM是一个非常小的虚拟机，大小不到100KB，因此非常适合与Java ME一起使用。正是因为它的体积小，所以Sun给它的虚拟机起了 "Kilo "的前缀。 安全性也是Java ME的一个重要问题。尽管Java SE包含很好的安全功能，但它们对于在Java ME中使用太过沉重。安全功能的主要特点包括所谓的 "沙盒"，程序在其中运行。这可以防止程序访问这个边界之外的功能，如移动电话中的GSM编解码器。此外，所有可执行的类都会被检查，以确保它们被正确执行。 应用程序也不能在自己的内存区域之外引用。</w:t>
      </w:r>
    </w:p>
    <w:p>
      <w:r>
        <w:rPr>
          <w:b/>
          <w:color w:val="FF0000"/>
        </w:rPr>
        <w:t xml:space="preserve">id 121</w:t>
      </w:r>
    </w:p>
    <w:p>
      <w:r>
        <w:rPr>
          <w:b w:val="0"/>
        </w:rPr>
        <w:t xml:space="preserve">寻找同龄人导师或支持人 Tilt的工作人员都是志愿者，他们希望分享自己的经验，支持那些有赌博问题的人。志愿者在倾斜的开放门户中充当同伴导师和支持人员。 志愿者将以自己的经验提供帮助，所以不需要其他事先的知识或技能。你可以照着你的样子来 !全年为志愿者提供有针对性的培训。 蒂尔蒂为志愿者提供支持、指导和娱乐。活动是与志愿者们一起计划和实施的。其他志愿工作 Tiltti也不时地需要帮助，例如组织活动。如果你有你认为有用的专业知识或技能，并希望参与到有赌博问题的人的工作中来，请联系tiltti ( at )sininauha.fi Sininauhaliitto是与药物滥用和社会排斥有关的问题的国家专家和演员。该协会有92个成员组织，它们在基督教人的概念基础上开展工作。</w:t>
      </w:r>
    </w:p>
    <w:p>
      <w:r>
        <w:rPr>
          <w:b/>
          <w:color w:val="FF0000"/>
        </w:rPr>
        <w:t xml:space="preserve">id 122</w:t>
      </w:r>
    </w:p>
    <w:p>
      <w:r>
        <w:rPr>
          <w:b w:val="0"/>
        </w:rPr>
        <w:t xml:space="preserve">1989年从尼日利亚移居坦佩雷的50岁的埃马纽埃尔-埃内（Emmanuel Eneh）在年轻时就相信，当他50岁时，他已经在芬兰有了一个长期的医生职业生涯。但他已经在坦佩雷大学学习了22年。他曾17次试图通过医学系的最后一次考试，但没有成功。现在，他的所有学分都被医学系主任马蒂-莱托（Matti Lehto）今年秋天的决定视为过时的学分而无效。伊曼纽尔-埃内还指责坦佩雷大学的一些教师和官员对他的学术生涯持种族主义态度。他和他的律师Jouni Hirsimäki一起，就大学的决定向Hämeenlinna行政法院提出上诉。作为一些大学官员态度的证明，他有自己与大学官员谈话的录音--我也在考虑要求警方对种族主义进行调查，埃内说--在录音中，还可以听到一位大学教师说，埃内会在他的职业中 "杀死妇女和儿童"，律师赫希迈基补充说。这位官员说他会在自己的职业中杀死妇女和儿童，如果他曾17次试图通过考试，那么他的说法可能是真的。如果一个人在尝试了17次之后还没有通过一次考试（尽管是一次广泛的考试），他就是不知道如何去做。希望是正确的哟。BioD并没有成为这个问题的医学专家。这也是好事，现在假医生被大肆宣扬，这才得以曝光。没有人敢写文凭，只是因为害怕种族主义，当医生在放大镜下被审查时，这是对的。如果一个人在经历了17次考试（尽管是大型考试）后还没有通过，他就是不能。希望是正确的哟。在这个问题上，BioD并没有成为医学专家。这也是好事，现在假医生被大肆宣扬，这才得以曝光。没有人敢写文凭，只是因为害怕种族主义，当医生在放大镜下被审查时，这是对的。最终的结果可能是，大学被谴责为种族主义，法院命令给博士论文，并给予良好的成绩......+赔偿事业上的损失......。在90年代中期，坦佩雷医学院有一个为数不多的外国学生配额。配额是根据试卷填写的，申请人不参加入学考试。同样为霍姆堡人所熟知的伊玛目海杰尔，也能在同样的配额下学习医学。如今，不再有不参加入学考试就能进入医学院的后门。虽然讲瑞典语的人在赫尔辛基得到了公平的折扣。如果能知道这位老人在过去22年中是如何养活自己的，那就很有意思了。这位官员说他会在自己的职业中杀死妇女和儿童，如果他曾17次试图通过考试，那么他的说法可能是真的。这很可能是指这个人的职业精神，而不是故意杀人。 芬兰国家对金币的投资相当不错？在芬兰学习和居住了22年。用什么钱？:滚动：该官员声称他将在他的职业中杀死妇女和儿童，如果他曾17次试图通过考试，这可能是真的。这很可能是指这个人的职业精神，而不是故意杀人。 芬兰国家对金币的投资相当不错？在芬兰学习和居住了22年。用什么钱？:请记住，一个金蛋在居住2年后开始产生收益，而一个芬兰人则需要几年的教育。 金蛋在投资回报方面变得更便宜。公务员说他会在他的职业中杀死妇女和儿童，如果他曾17次试图通过考试，这可能是真的。这很可能是关于这个人的职业精神，而不是故意杀人。 相当于投资。</w:t>
      </w:r>
    </w:p>
    <w:p>
      <w:r>
        <w:rPr>
          <w:b/>
          <w:color w:val="FF0000"/>
        </w:rPr>
        <w:t xml:space="preserve">id 123</w:t>
      </w:r>
    </w:p>
    <w:p>
      <w:r>
        <w:rPr>
          <w:b w:val="0"/>
        </w:rPr>
        <w:t xml:space="preserve">KoNa Karhula 05 公共帖子 Tommi 请在下面告诉我们，如果在出发前在Karhula的中心场地集合是个好主意，比如说，这样我们可以更好地利用拼车？至少在 "旧时代之前 "不是这样做的吗？我建议我们在周日13:30在卡胡拉中心场地见面。 请在下面签字确认，这样我就知道每个人都会在那个时间来到卡胡拉中心场地。Tommi 8个月前 Samu ok 8个月前 Riku ok 8个月前 Onni ok 8个月前 Tomas Mikko Atte 将直接来到现场 ... 8个月前 Juuso ok 8个月前 Tommi Moi !现在在冬天，当我们玩很多五人制足球游戏时，所以他们不能用基于按钮的鞋子玩。冯小刚的五人制足球鞋是多功能的：你可以用它在人工草地和大厅/硬地面上踢球 ...... 8个月前 Tommi 对之前的信息进行了更正。这是Y队：Y队：Leo Joona B Juuso Riku R. Henri Valtteri Markus Roni Luka Veeti Eelis 这支队伍中的男孩是第一个上场的:) 9个月前 ( 删除玩家 ) Tommii 如果Riku今晚还发烧，我就不会带周六去玩。你还会有足够的球员吗？T:Sari Pakkanen</w:t>
      </w:r>
    </w:p>
    <w:p>
      <w:r>
        <w:rPr>
          <w:b/>
          <w:color w:val="FF0000"/>
        </w:rPr>
        <w:t xml:space="preserve">id 124</w:t>
      </w:r>
    </w:p>
    <w:p>
      <w:r>
        <w:rPr>
          <w:b w:val="0"/>
        </w:rPr>
        <w:t xml:space="preserve">Hyrile镇中心--从上面看购物街周围的区域 Hyrile镇中心区域又长又窄，因为镇中心位于道路的交界处，并沿着道路向南和向北扩展。商业中心本身是在20世纪的过程中沿着现在的Kauppatien建成的，当时驻军的主要建筑位于现在的健康中心附近。镇中心的建筑群比较年轻，主要是20世纪60年代至今，老旧的小型商业和住宅建筑被新建筑所取代。</w:t>
      </w:r>
    </w:p>
    <w:p>
      <w:r>
        <w:rPr>
          <w:b/>
          <w:color w:val="FF0000"/>
        </w:rPr>
        <w:t xml:space="preserve">id 125</w:t>
      </w:r>
    </w:p>
    <w:p>
      <w:r>
        <w:rPr>
          <w:b w:val="0"/>
        </w:rPr>
        <w:t xml:space="preserve">我丈夫大约一年前开始玩电脑，而且看不到尽头。他每天可以玩八个小时，听不到也看不到别人。我想尽一切办法让他停下来，因为当游戏使整个人被激活，以至于他忽略了家务、孩子和关系的照顾时，我很恼火。我甚至不敢告诉别人我知道我丈夫整天都在做什么（有时甚至在晚上）. [ quote author= " Visitor " time= " 28.12.2006 at 19:53 " ] 我的丈夫大约在一年前开始玩电脑，而且看不到尽头。他每天可以玩8个小时，听不到也看不到别人。我已经尝试了一切让他停止，当我受够了，当游戏钝化了整个男人，使他忽略了家务，孩子和关系的照顾。现在帮助我。我在竞争的注意力中不断第二。我甚至不敢告诉我的朋友他在白天做什么（有时候甚至在晚上）。他的问题是赌博：主要是老虎机，经常在赌场赌博。有时他可以在老虎机前连续玩15个小时，他不吃饭，不喝酒，不睡觉。 起初我很生气，愤怒，哭泣......然后我开始让他得到帮助，他不在乎，因为他否认自己的问题。他承诺会停止，我相信他。惊喜的是，他无法停止。他总是欠着所有朋友的债，有时甚至在赌博的狂热中从工作场所偷了一个底袋。然后当他变得足够低时，他要求我给他提供一些帮助。 而我做到了。通过A-Clinic，我丈夫得到了治疗，他还参加了一个针对赌博成瘾者的GA小组。有一段时间，情况很好。我给我丈夫的治疗师打电话，说明了情况，治疗师第二天就给我丈夫打电话，建议他去看医生。 我丈夫同意了。他被诊断为患有严重的赌博成瘾症，并被安排接受药物治疗。通过药物治疗、治疗和讨论小组+意志力，我丈夫现在已经有5个月没有赌博了。因此，目前事情看起来不错。下周将停止药物治疗，我真的很害怕，然后赌博会再次开始，但医生和治疗师都认为不会，我丈夫也是如此。我们在这个地狱里呆了三年，如果不是为了一个小孩和另一个即将出生的孩子，我早就离婚了。我已经走到了尽头，我自己也去治疗了。我已经向自己和孩子们保证，如果我丈夫的赌博行为再次开始，我们将搬走。 我至少已经做了我能做的一切，我试图理解和支持，并以各种方式提供帮助。这就是我所能做的，如果这没有帮助，我只能放弃，不管它有多大的伤害。你可以在A-Clinic获得赌博成瘾的帮助，你也可以从Peluur（谷歌）获得信息。祝你好运 .... [ quote author= " Visitor " time= " 28.12.2006 at 20:05 " ] 他的问题是赌博：主要是老虎机，他也经常在赌场玩。有时他可以在老虎机前连续工作15个小时，他不吃饭，不喝酒，不睡觉。 起初我很生气，我很愤怒，我哭了......然后我开始给他提供帮助，他不在乎，因为他否认自己的问题。他承诺会停止，我相信他。惊喜的是，他停不下来。他总是欠着所有朋友的债，有时甚至在赌博的狂热中从工作场所偷了一个底袋。然后当他变得足够低时，他要求我给他提供一些帮助。 而我做到了。通过A-Clinic，我丈夫接受了治疗，他还去了</w:t>
      </w:r>
    </w:p>
    <w:p>
      <w:r>
        <w:rPr>
          <w:b/>
          <w:color w:val="FF0000"/>
        </w:rPr>
        <w:t xml:space="preserve">id 126</w:t>
      </w:r>
    </w:p>
    <w:p>
      <w:r>
        <w:rPr>
          <w:b w:val="0"/>
        </w:rPr>
        <w:t xml:space="preserve">作为Martela，Martela的产品和服务改善了工作环境、学习环境和护理设施等空间的功能和舒适度。Martela是一家拥有69年历史的家族企业，是芬兰的市场领导者。该公司的股票在纳斯达克OMX赫尔辛基证券交易所上市。2013年，Martela在北欧国家、波兰和俄罗斯平均雇佣了770名员工，集团的营业额为1.323亿欧元。 可持续发展新闻 在Martela Plc，责任是一种工作方式，从每个员工和每个工作开始。除了负责任地经营我们的生产链外，一个重要的使命是为家具的整个生命周期的管理提供行业内最好的服务。</w:t>
      </w:r>
    </w:p>
    <w:p>
      <w:r>
        <w:rPr>
          <w:b/>
          <w:color w:val="FF0000"/>
        </w:rPr>
        <w:t xml:space="preserve">id 127</w:t>
      </w:r>
    </w:p>
    <w:p>
      <w:r>
        <w:rPr>
          <w:b w:val="0"/>
        </w:rPr>
        <w:t xml:space="preserve">埃罗尔回到这里，来到赫尔辛基的 "热"。赫尔辛基感觉像是拉普兰之后的加勒比海，好吧，是的。是的，我在Ylläs滑雪了一个星期。当我有一个朋友和我一起时，这很有趣，我们被拉到了不少森林路线上。 有几次我们撞到了树上，但我们幸免于更严重的伤害。Jeee~我的老式可怕的床头柜和其中一张床一起卖掉了，所以我妈妈给我带来了一张旧的木制小桌子，说我可以用它做任何事情。然后我用一块查普斯打印出页面，把它们粘在桌子上，并涂上清漆。我认为这真的很酷~即使我自己这么说 8DD 我的床头柜~我昨晚睡得非常好~这并不是因为我在过去两个星期里一直睡在坚硬的床上，终于有了自己的床。也不是因为我已经睡了将近24个半小时，如果不算我的几个小时的午觉的话~ 8DDDDD 晚上我甚至不能直着走了，因为我感觉我喝醉了......好吧，我从来没有喝醉过，但我可以想象那是什么感觉......XDDDD 我们在家里举行了 "谁能堆出最高的雪人 "比赛:'D 当最后要舔的时候，妈妈和爸爸决定连续堆两个雪人。一个是4米17，另一个可能短了20厘米 :-D 但前一阵子我的表弟告诉我，他们是4米51的高度，所以如果我想赢得比赛，我应该造一个更高的~ :'今天我打算去图书馆~如果我可以去的话......今天是悲惨地回到了 "美妙"（讽刺）的学校. 甚至在8点钟有两节英语课 -_- 但是这一天被红色巨人发表的银色箭头的信息拯救了!我得到了140欧元的钱，2颗交叉珠宝，一个手镯和一把刀=D 玩刀很有趣，因为它是一把折叠刀，所以我打开锁，用轻快的动作把它扔开。 就像它是一把尖刀。最后但并非最不重要的是，我在周三得到了《守望者》漫画（只要我在去赫尔辛基的时候买）。 当我去赫尔辛基的时候，这是我目前的购物清单：当我开始考虑是否有什么要补充的时候，我注意到我甚至没有打开音乐......当我听到银色箭头的芬兰语时，我有一种快乐的感觉，其他一切开始被遗忘 xD 再次回到学校，但现在还不是那么糟糕。早上开始上了两节化学课，现在轮到我玩周期表了。 有趣的是，我年复一年地学习同样的东西，但感觉还是像在读一种不同的语言。最后几节课是物理课 ，今天的情况比平时更糟糕。学校正在装修，因此教室很冷，外面有奇怪的声音。 人们似乎普遍很沉闷，现在最大的乐趣是发明学校仍然做得好的东西。最近，事情比往常更糟糕，几乎每天都有关于不正常的事情的公告。例如，不要站在天棚下，因为天棚可能在雪的重量下坍塌。有趣的是，所有的出口都在天棚下，因为一些天才想到了把所有的后门都锁上。 有一天，还宣布你不能从学校的主入口走过，因为在地上挖了一个土堆，地面可能在你脚下塌陷。迷人的.联合申请今天开始，走廊上到处都是关于哪里的讨论。</w:t>
      </w:r>
    </w:p>
    <w:p>
      <w:r>
        <w:rPr>
          <w:b/>
          <w:color w:val="FF0000"/>
        </w:rPr>
        <w:t xml:space="preserve">id 128</w:t>
      </w:r>
    </w:p>
    <w:p>
      <w:r>
        <w:rPr>
          <w:b w:val="0"/>
        </w:rPr>
        <w:t xml:space="preserve">阿富汗（安援部队） 由联合国安理会授权的国际安全援助部队（安援部队）的任务是帮助阿富汗政府在该国建立稳定和安全。该特派团于2003年8月接替北约，2003年10月，联合国安理会将国际安全援助部队的任务范围扩大到整个阿富汗。国际安全援助部队（ISAF） 国际安全援助部队（ISAF）根据联合国安理会第1386号决议、《波恩协定》和《国际安全援助部队与阿富汗临时政府之间的相关军事技术协定》，于2001年12月底开始在喀布尔行动。安援部队的行动是由军事联盟北约领导的。2006年，安援部队的任务范围扩大到整个阿富汗，但美国领导的 "持久自由行动"（OEF）继续与安援部队分开执行作战任务。 美国部队同时在安援部队和OEF中服役。安援部队的总部设在荷兰布伦苏姆的联合部队司令部。该行动的总部设在喀布尔。国际安全援助部队的指挥官是美国将军小约瑟夫-F-邓福德。安援部队共有48个国家参加了这项任务。 阿富汗当局对其国家的安全负有主要责任。 安援部队的任务是支持阿富汗政府实现和维持一个安全的环境，以重建国家和巩固民主结构，并协助中央政府在全国扩大影响力。 安援部队在阿富汗的行动任务包括：开展安全和稳定行动。 支持和指导阿富汗国民军（ANA）。支持阿富汗政府解散非法武装团体（DIAG）。 支持阿富汗国家警察（ANP）。 确定和规划重建需求，如发展学校和医院，提供水资源和其他军民合作。</w:t>
      </w:r>
    </w:p>
    <w:p>
      <w:r>
        <w:rPr>
          <w:b/>
          <w:color w:val="FF0000"/>
        </w:rPr>
        <w:t xml:space="preserve">id 129</w:t>
      </w:r>
    </w:p>
    <w:p>
      <w:r>
        <w:rPr>
          <w:b w:val="0"/>
        </w:rPr>
        <w:t xml:space="preserve">对没有审查制度的世界如何发展的广泛思考.首都地区现在有135万人口。根据整个地区的人口预测，人口将疯狂增长。根据保守的基线预测，人口将在8年内增加12.5万人，并将继续增加，直到2050年达到近180万人。 有些人可能想知道这样的人口迁移将来自哪里，但答案可能是显而易见的：来自非洲和中东。 当然，人们将不得不在几乎全年都在黑暗和阴暗的芬兰的某个地方生活，但在哪里？赫尔辛基现在正在城市最壮观的地方--Hernesaari、Kalasatama和Jätkäsaari--为4万人在10年内建造住房。此外，在埃斯波的Länsimetro沿线正在建造至少3万人的住房，在万塔的Marjarada沿线正在建造5万人的住房，在赫尔辛基从Sipoo偷走的地区正在建造5万人的住房。换句话说，十年内将有17万人在新区建设，这意味着，考虑到填充建设，就业数字可以被认为是满足20万人的住房需求。在这些住房中，三分之一将在无补贴的基础上建造，三分之一通过各种补贴计划建造，三分之一作为租赁住房。显然，非洲人或兼职服务人员别无选择，只能在补贴住房或租赁住房以及由有关城市的纳税人支付的相关住房和其他支助计划之间作出选择。因此，整个住房制度的目的是由工作生涯或年总收入至少为10万欧元的富裕家庭来支付。否则，没有人会买一个100平方米的家庭住宅，40至60万欧元，由新生产的资金.此外，邻近居民的社会福利和不断增加的市政当局的隐性税，其区域供热和其他强制性收费也被添加到账单中。愚蠢的问题是：这些计划是否有任何意义？在哪里可以找到富裕和血腥的愚蠢的贡献者？答案就在眼前。即将在埃斯堡建成的Suurpello住宅区可能被视为现实的预兆。它可以被看作是开头描述的计划的一个完美的微型模型.一切都很好，但建在田地和30米泥滩上的住宅区却缺乏付款人。非洲人，新的道路通道，吸管系统和一个巨大的新学校中心正在建设中，但没有看到付款人。 类似的命运等待着南部的埃斯波，西普和万塔的沼泽荒地。有什么赌注吗？由绿色联盟狂热推动的库克肯海姆博物馆引发了一场巨大的辩论，现在应该结束了。有两个有利于它的论据，我认为没有人能够挑战它们。首先，建筑是非常适合当前绿党疯狂时代的天鹅之歌的。就库克肯海姆项目而言：大量的纳税人的钱被浪费了。 一切都要急于求成，这是一个骗局的基本标志。 论证中充满了错误的计算方法。一张空头支票将被开出，其总额无人知晓，而小声说话的联盟主义者将能够逃脱，并感到自己高人一等。除了发展中的贫民窟和被毁坏的经济之外，尤西-帕尤宁将有东西来纪念他的市长时代。 其次，随着时代精神的改变，库肯海姆博物馆将具有巨大的象征意义。 当钱用完了，理性的光亮回来了，博物馆的建筑在空旷中嗡嗡作响，将每天提醒人们这个黑暗的时代。 像奥斯威辛集中营一样，它将发出一个不能忘记的无声信息：永不再来。M</w:t>
      </w:r>
    </w:p>
    <w:p>
      <w:r>
        <w:rPr>
          <w:b/>
          <w:color w:val="FF0000"/>
        </w:rPr>
        <w:t xml:space="preserve">id 130</w:t>
      </w:r>
    </w:p>
    <w:p>
      <w:r>
        <w:rPr>
          <w:b w:val="0"/>
        </w:rPr>
        <w:t xml:space="preserve">Gossip board 这里是OL-UT帮派的在线八卦（最新的在顶部）。 进攻是最好的防御，所以[GOSPING ALONE]（需要登录以避免垃圾邮件机器人）。 八卦页面自动工作，所以在发布阶段没有什么被审查。如果你想要什么东西出来，请发帖给管理员。在档案中，你可以找到旧的八卦。Seurasalasana还是自己的？这个网站应该是由所有成员注册的，所以很容易设置八卦板，只为注册用户添加信息。如果你在发送消息之前没有登录，它会要求你登录。 XX , 2005-06-09 13:17:22 都醉了？mats , 2005-06-01 07:48:57 测试八卦.旧的八卦可能需要导入，或者放一个链接到存档。</w:t>
      </w:r>
    </w:p>
    <w:p>
      <w:r>
        <w:rPr>
          <w:b/>
          <w:color w:val="FF0000"/>
        </w:rPr>
        <w:t xml:space="preserve">id 131</w:t>
      </w:r>
    </w:p>
    <w:p>
      <w:r>
        <w:rPr>
          <w:b w:val="0"/>
        </w:rPr>
        <w:t xml:space="preserve">总费用为4605欧元，其中最终费用为3235欧元。 申请的补助金总额为3450欧元。 补助金的申请是基于2013年Vattenfall Seuracup的实际费用。准备工作：休闲部主管Simo Räty，电话：044 17 4221 休闲部主管提议：休闲部决定向教育委员会提议，对Vattenfall Seuracup决赛的费用给予1600欧元的补贴。 对比赛不给予补贴，因为对象不符合体育活动补贴的分配标准。</w:t>
      </w:r>
    </w:p>
    <w:p>
      <w:r>
        <w:rPr>
          <w:b/>
          <w:color w:val="FF0000"/>
        </w:rPr>
        <w:t xml:space="preserve">id 132</w:t>
      </w:r>
    </w:p>
    <w:p>
      <w:r>
        <w:rPr>
          <w:b w:val="0"/>
        </w:rPr>
        <w:t xml:space="preserve">客户留言 : 停止那可笑的嫉妒吧!你不必在这些页面上垂头丧气地哭泣 !不在新闻门槛之上 2014年4月26日 [ 16:36 ] 提交人: 纳税人. 留言：如果从Pielavesi的角度看，这没有什么新闻价值。整个事件对Pielavede没有任何好处。 在这里，只有垃圾和费用以及汽车废物被收集在儿童运动场上。 等待进一步的信息 2014年4月26日 [ 10:16 ] 发件人：好消息 留言：好消息 Eetu !!!!!!!真的是个好消息，很高兴能继续下去，在接球和进攻端都得到了一个重要的棋子。 本周五的第一个消息已经是本周的事情了，所以让我们再等几天。非常好的消息要来了 !信息 23.4.2014 [ 03:52 ] 提交人：Katsoja 留言：Harri一有新消息就会让你知道 ......至少到目前为止，信息很顺利。 对不起 22.4.2014 [ 18:14 ] 提交人：seppo 留言：在我的智能手机上用那小小的字母打字是如此可笑的困难 ......现在我可以进入 " 真正的 " 网络，打字就容易多了。我希望你至少能从我之前的帖子中得到一点启示。</w:t>
      </w:r>
    </w:p>
    <w:p>
      <w:r>
        <w:rPr>
          <w:b/>
          <w:color w:val="FF0000"/>
        </w:rPr>
        <w:t xml:space="preserve">id 133</w:t>
      </w:r>
    </w:p>
    <w:p>
      <w:r>
        <w:rPr>
          <w:b w:val="0"/>
        </w:rPr>
        <w:t xml:space="preserve">订阅新闻窗口图片库 在对话中回复信息 " 是时候种树了吗？"大部分已经被拆除了，但有些仍然存在。然而，这些建筑中的住宅的价值是相当可忽略的，即使所谓的表面处于良好状态。战后建造的混凝土或砖瓦结构的房屋仍然保持着其价值。特别是如果它们被翻新了，这难道不能证明什么吗？您的评论 28.03.2014 at 7:34 am // Builder 毕竟，木制公寓楼是在战后建造的.其中大部分已经被拆除，但有些仍然保留着.然而，这些房子里的住宅的价值几乎是不存在的，即使所谓的表面状况良好。战后建造的混凝土或砖瓦结构的房屋仍然保持着其价值。尤其是在线路已经翻新的情况下。 这难道不能证明什么吗？</w:t>
      </w:r>
    </w:p>
    <w:p>
      <w:r>
        <w:rPr>
          <w:b/>
          <w:color w:val="FF0000"/>
        </w:rPr>
        <w:t xml:space="preserve">id 134</w:t>
      </w:r>
    </w:p>
    <w:p>
      <w:r>
        <w:rPr>
          <w:b w:val="0"/>
        </w:rPr>
        <w:t xml:space="preserve"> 它的味道非常好，即使是最挑剔的猫也能吃，尽管食物中没有添加任何调味品。纯净的原材料保证了产品的味道，符合ISO质量标准的欧洲制造商保证了顶级的生产质量。 工厂还在20多个猫砂箱中测试了产品。如果你想保证你的猫的健康和活力，PROF.CAT高级猫粮绝对是你的选择。 给你的猫一个机会，让你相信PROF.CAT高级猫粮是你的猫想继续使用的东西!PROF.CAT高级猫粮已经在欧洲各地销售，现在我们想在芬兰也提供这种猫粮。</w:t>
      </w:r>
    </w:p>
    <w:p>
      <w:r>
        <w:rPr>
          <w:b/>
          <w:color w:val="FF0000"/>
        </w:rPr>
        <w:t xml:space="preserve">id 135</w:t>
      </w:r>
    </w:p>
    <w:p>
      <w:r>
        <w:rPr>
          <w:b w:val="0"/>
        </w:rPr>
        <w:t xml:space="preserve">15世纪初的联盟战争将瑞典的注意力束缚在欧洲其他地区，因此它主要是在东部边境地区进行防守。另一方面，俄国人也很活跃，对瑞典方面进行了多次突袭。其中最著名的是1495年秋天一支强大的俄罗斯军队入侵维堡的大门。 第二年春天，俄罗斯人从萨科拉的西面将他们的巡逻队引向大萨沃的中心，拯救该城市的故事被称为维堡闪电战。随后，瑞典人在拉多加河以北进行了报复性的远征。在这些事件中，东坎纳还不是直接军事行动的目标。到了15世纪中期，情况就不是这样了。1556年，俄国人从凯基萨尔米出发，经皮海耶尔维湖和萨科拉，向武奥克西的南侧进攻，前往维堡，支援从涅瓦河来的部队。凯基萨米还被推进到耶斯克（Jääske）的分队以及远征到库奥皮奥的部队作为基地。因此，当瑞典在本世纪末开始对东方采取积极的政策时，它的首要目标之一就是征服凯基萨尔米，它已经成为敌人的一个诱人的据点。 在俄罗斯战争的五年半时间里，瑞典人从维堡到凯基萨尔米进行了多次进攻。因此，在1572-73年之交，赫尔曼-弗莱明带着3000名骑兵，蹂躏了卡基萨尔米的封地，一直到库尔基约基。他说："在没有任何人员损失的情况下--感谢上帝--用剑、恐惧和所有敌人的手段"，他摧毁了拉多加海岸的所有村庄、教堂和修道院，并将其彻底摧毁。 1577年，离开维堡的瑞典军队从凯基萨尔米转向南方，经过泰帕里，将攻击方向指向了派赫基纳林纳。1580年秋，当蓬图斯-德拉加迪接过瑞典军队的指挥权时，他的第一个任务是攻占凯基萨尔米。 该堡垒被认为相当坚固，但德拉加迪的部队使用了一种在这些战线上的战斗中从未见过的武器--发光的炮弹，成功地点燃了木制防御工事，经过十天的围攻，该堡垒于11月投降了。萨科拉的地狱和东部沿海的其他地区一起落入新主人的手中。现在，凯基萨米被留给瑞典军队17年，他们尽可能地加强了它的防御。就在第二年，又从那里经大巴里到榛子堡的入侵。周围的居民肯定不大欢迎新主人。因此，瑞典当局试图用他们自己的卡累利阿人来填充被遗弃的农场，这些卡累利阿人来自萨科拉西部边界外的阿伊拉帕伊教区。不是所有的新来者都作为永久居民定居，而是作为租户在沙漠农场工作。 例如，在1589年，国家从在Raudu和Sakkola沙漠地区的沼泽地和外围农场工作的Äyräpää农民那里收到12桶黑麦和大麦作为税收。凯基萨米的所有权被认为是如此重要，以至于尽管瑞典不得不在1595年的《泰西奈条约》中承诺将该镇归还给俄国人，但芬兰指挥官克劳斯-弗莱明拒绝履行这一条件。俄国人在他死后，于1597年才占有了城堡。十年后，瑞典国王查理九世认为应该再次干预卡累利阿事务。俄国沙皇瓦西里-舒伊斯基因继承权纠纷而被削弱，向他寻求武装帮助，并在1609年的《维堡条约》中向瑞典承诺将城堡和凯基萨米省作为奖励。</w:t>
      </w:r>
    </w:p>
    <w:p>
      <w:r>
        <w:rPr>
          <w:b/>
          <w:color w:val="FF0000"/>
        </w:rPr>
        <w:t xml:space="preserve">id 136</w:t>
      </w:r>
    </w:p>
    <w:p>
      <w:r>
        <w:rPr>
          <w:b w:val="0"/>
        </w:rPr>
        <w:t xml:space="preserve">安娜-马科宁的结论是，尤哈娜-威廉-图拉不是克图青年时期的情人，Y先生，他在日记中去了卡累利阿。她写道："叙述的书是如何来到我身边的？可能这本黑皮书在关系破裂后留给了Y，在Y死后又留给了一个亲戚。她在广播中听到了我的采访，看到了一个摆脱一直潜伏在角落里的这本小册子的机会。他想避免被询问，选择了匿名，所以也许他甚至不知道这本书的来历。我不知道Y先生是谁。我不知道是谁的手将黑色封面的笔记本塞进了信封，并在上面写下了我的名字。"--什么或什么来源可能为克图的青梅竹马的身份提供线索？</w:t>
      </w:r>
    </w:p>
    <w:p>
      <w:r>
        <w:rPr>
          <w:b/>
          <w:color w:val="FF0000"/>
        </w:rPr>
        <w:t xml:space="preserve">id 137</w:t>
      </w:r>
    </w:p>
    <w:p>
      <w:r>
        <w:rPr>
          <w:b w:val="0"/>
        </w:rPr>
        <w:t xml:space="preserve">关键词存档：活动 浏览文章 司法部将于11月26日星期二在立法院组织一次关于网络民主的研讨会，时间为8.30-11.30。研讨会将讨论参与和公民参与发展的下一个阶段，以及芬兰在网络民主领域的国际比较。主讲人是美国电子民主大师Steven Clift，他多年来一直从事在线参与和民主工作。他被称为e-democracy .org的创始人和草根民主的坚定倡导者。 你可以在他的网站上阅读更多关于Steven的职业生涯： http://stevenclift.com/ Steven Clift 迄今为止，公民向Steven提出的问题中至少有以下几个： - 如何让政府、人民和企业说同一种语言？- 如何在信任参与中建立持久性？- 游说是如何影响参与性服务的？- 参与和开放数据（如开放政府成本）之间的关系是什么？- 参与服务和数据可视化之间的关系是什么？- 对D-CENT平台有什么期望？- 什么是好的在线法律？发起人的发言尤其让我印象深刻。 利奥-斯特拉尼乌斯说，"无毛皮芬兰 "倡议是四个组织的巨大但相当专业的努力。他在演讲中所分享的经验是推荐给那些策划成功倡议活动的人阅读的。Tuomas Kurttila（家长协会，能源饮料K-16倡议）则从一个有趣的不同角度介绍了公民的倡议。Kurttila强调公民倡议是一种学习甚至教育的工具，也是加强组织和例如父母之间合作的一种方式。 事实上，在这种情况下，他们希望在有电子工具之前就赶紧启动公民倡议。我相信我们在未来将需要更多类似的活动。Otakantaa.fi服务于上周在于韦斯屈莱举行的Nuori2013活动中亮相。青年领域的主要活动，汇集了市级青年工作者、青年组织、教会青年工作和青年讲习班，是2500多人的年度开幕式，在那里你遇到了许多你认识的人，以至于你很难走完十米的路程而不停歇三次。我们的展台位于图标和青年学院咖啡吧之间。这是一个方便的地方，可以停下来与教会和其他青年工作者讨论在线参与的可能性。 作为一项规则，otakantaa和参与平台上的其他网站，包括现有的公民倡议.fi，引起了那些停下来领取otakantaa耳塞的人的积极兴趣。 这些耳塞显然很受欢迎，有助于让对话进行下去（耳塞的目的不是让对话静音，而是发出信息 "停止耳塞！"）。一些批评的声音被听到了。其中一个人在经过适当的辩论后说："是的，我同意你的观点，但我不得不把它扭曲一下"。另一个人说，我们应该在人们所在的地方与他们面对面，而不是使用网络。 我同意这是一个办法。 网络不是唯一让人高兴的工具，最重要的是，它是一个工具。 然而，官员和决策者并不总是有时间去一个大国的每个角落谈话，而网络提供了一个更快、更便宜的方式来接触许多人。为了尽可能多地接触到相关人员，也为了接触到那些并不总是第一个发言的人，有必要使用各种手段，并在公开的准备工作中保持一定的开放态度。人们还注意到，在如何组织这方面的工作方面，"当地 "有很多专业知识。司法部的参与式环境项目，开发了一种新的参与方式，在芬兰各地为市政当局和非政府组织提供免费培训。培训不仅仅是关于袖扣的。</w:t>
      </w:r>
    </w:p>
    <w:p>
      <w:r>
        <w:rPr>
          <w:b/>
          <w:color w:val="FF0000"/>
        </w:rPr>
        <w:t xml:space="preserve">id 138</w:t>
      </w:r>
    </w:p>
    <w:p>
      <w:r>
        <w:rPr>
          <w:b w:val="0"/>
        </w:rPr>
        <w:t xml:space="preserve">2011年11月1日星期二，这就是为什么我的博客不叫《半勺厨房》或《半干锅》的原因。 戈登-拉姆塞的书中有许多伟大的食谱，但这家伙的口味并不总是符合我自己的口味。这是我一生中第一次用这个食谱做扇贝，虽然成熟度和味道都很平衡，但我在整个食谱中缺少一点额外的东西，这将使这道菜更令人难忘。咸中带甜的卡佩尔-苏丹纳处女 "酱 "当然没有做到这一点--对我来说，辣酱在这道菜中扮演什么角色完全是个谜，我发现它与花椰菜泥和扇贝的味道完全脱节，尽管我在它身上大量淋上了橄榄油，但其浓度更接近于酱而不是肉汁。我觉得这道菜还不错，虽然很不起眼 - 我丈夫认为它很好吃。去了解一下吧，这是一个品味的问题。将苏丹果、水瓜柳和1升水煮沸。 将混合物倒入食品加工机，并将其捣碎。 如果你用筛子捣碎，可以使其更加光滑）。 将雪利酒醋和橄榄油充分混合，制成醋汁。加入盐和胡椒粉调味，然后放在一边。 取出花椰菜花，在锅中融化黄油，加入花椰菜花，煮3-4分钟。加入少量牛奶，盖上盖子，再煮2-3分钟。然后加入奶油，慢慢煮沸。将盖子部分打开，再煮几分钟，直到小花变软。大力调味，将花椰菜和奶油倒入食品加工机，加工几分钟直到光滑。 在扇贝的每一面撒上盐、胡椒和咖喱粉。在一个大锅中加热一些橄榄油，并加入扇贝。每面煎一分钟，一个正确煎过的扇贝会在表面上很好地变色，并感觉有弹性。将花椰菜泥放在一个盘子里，将几个扇贝（半个扇贝放在花椰菜泥上面，拉姆斯说，但我不听他的）放在一个盘子里，撒上醋酸盐和辣椒酱（拉姆斯说要 "撒 "在菜上--这时笑出声了）。我想在赫尔辛基会更容易买到新鲜的--我们是在船上的冰柜里买的，我不记得价格了。 虽然现在我注意到Prismank的冰柜里有扇贝，与从船上买的相比，扇贝的大小相形见拙。令人惊讶的是，冷冻的也很好，和我在餐馆里吃的一样好:)。</w:t>
      </w:r>
    </w:p>
    <w:p>
      <w:r>
        <w:rPr>
          <w:b/>
          <w:color w:val="FF0000"/>
        </w:rPr>
        <w:t xml:space="preserve">id 139</w:t>
      </w:r>
    </w:p>
    <w:p>
      <w:r>
        <w:rPr>
          <w:b w:val="0"/>
        </w:rPr>
        <w:t xml:space="preserve">会计政策，国际财务报告准则 Fiskars Plc Abp是一家在纳斯达克OMX赫尔辛基上市的芬兰公共有限公司，总部设在芬兰Raasepori，注册地址为Hämeentie 135 A, Helsinki, Finland.Fiskars Plc Abp是Fiskars集团的母公司，在全球范围内制造和销售品牌消费产品。Fiskars的运营部门包括EMEA（欧洲、中东和亚太地区）、美洲、Wärtsilä（联营公司）和其他。 运营部门分为业务领域，即家庭、花园和户外。 此外，集团还有房地产业务和对Wärtsilä公司的战略控股，该公司被列为联营公司。集团的主要国际品牌是Fiskars、Iittala和Gerber。 这些财务报表已经由Fiskars Plc的董事会授权发布。根据《芬兰公司法》，股东有可能在公布后举行的年度股东大会上批准或拒绝财务报表。年度股东大会也有可能决定修改财务报表。 编制基础 Fiskars Plc Abp（"Fiskars "或 "集团"）的合并财务报表是根据欧盟采用的、在2012年12月31日生效的国际财务报告准则（IFRS）编制的。国际财务报告准则是指根据芬兰会计法规定的程序和根据欧盟第1606/2002号条例通过的规定在欧盟采用的准则和解释。 合并财务报表的说明也符合芬兰会计和公司法的规定。除以公允价值计量且其变动计入损益的金融资产和负债、生物资产以及与固定福利养老金计划有关的资产和负债按公允价值计量外，合并财务报表均以历史成本为基础编制。 在财务报表中，集团公司以其经营所在的主要经济环境的货币（"功能货币"）报告其交易。 合并财务报表以欧元列报，即母公司的功能货币。数字以百万欧元为单位，精确到小数点后一位。估算的使用 在根据国际会计准则编制财务报表时，集团管理层需要做出影响财务报表中项目的计量和摊销的估算和假设。这些估计和假设是基于历史经验和其他合理的假设，在报告期结束时的情况下被认为是合理的。这些估计构成了对财务报表所列项目进行估值的基础。市场和总体经济发展可能会影响估计所依据的变量，实际结果可能与这些估计有很大的不同。 这些估计主要涉及减值测试中的假设、流动缓慢的存货金额、贸易应收款项减值损失的确认、重组准备、养老金义务的计量、生物资产的估值和利用递延税项资产抵扣未来应纳税所得额。合并财务报表包括母公司Fiskars Plc Abp及其所有直接或间接拥有的子公司（超过50%的投票权）或以其他方式拥有控股权的公司。被收购或成立的子公司从收购或成立之日起就被纳入合并财务报表，直到控制权终止之日。 子公司采用收购法进行合并。 集团内的交易、利润分配、资产和负债以及集团内交易的未实现利润在合并财务报表中被冲销。提尔</w:t>
      </w:r>
    </w:p>
    <w:p>
      <w:r>
        <w:rPr>
          <w:b/>
          <w:color w:val="FF0000"/>
        </w:rPr>
        <w:t xml:space="preserve">id 140</w:t>
      </w:r>
    </w:p>
    <w:p>
      <w:r>
        <w:rPr>
          <w:b w:val="0"/>
        </w:rPr>
        <w:t xml:space="preserve">数学评估 如果你考虑在职业中学或应用科学大学学习，这些数学评估可以帮助你找出你的水平。有些评估是两级教育所共有的，有些则只在其中一级教育中常见。</w:t>
      </w:r>
    </w:p>
    <w:p>
      <w:r>
        <w:rPr>
          <w:b/>
          <w:color w:val="FF0000"/>
        </w:rPr>
        <w:t xml:space="preserve">id 141</w:t>
      </w:r>
    </w:p>
    <w:p>
      <w:r>
        <w:rPr>
          <w:b w:val="0"/>
        </w:rPr>
        <w:t xml:space="preserve">我真诚地学到的东西，现在我愿意分享。这些财富我不会隐藏，因为智慧是人取之不尽用之不竭的财富。 获得智慧的人将获得上帝的友谊，因为教导所赐的恩赐将为他们说话。"我爱智慧胜过健康和美丽"，这是最近一次阅读的评价。权力、黄金和所有的财富在尊贵上也落后于智慧。他们被认为是智慧的结果，智慧产生美德并带来美德。今天是受教育程度高的人的庆祝日。 让我们为获得的学位和获得的智慧欢欣鼓舞。 然而，最高程度的学习会带来财富，这并不是不言而喻。但是，智慧是为其本身而追求的东西，即使它在生活的所有领域都是有用的.这段话来自《旧约》的《伪经》，更确切地说，是来自《智慧书》。 严格来说，《伪经》不是《圣经》正典的一部分，但它们世世代代都与《圣经》一起被阅读。这并不奇怪，因为它们的内容也影响了《新约》的书籍。在芬兰，传统上天书也是与《圣经》一起印刷的，但在19世纪，人们认为印刷更便宜、更容易发行的《圣经》更合适，这些非经典书籍被省略了，因为没有必要。 他们的阅读和知识已经减少了。 几代人以前，人们可能还记得 "Siirakki sannoo"（"Siiraki sannoo"）作为一个合适的笑话，正如演员Aku Korhonen在芬兰老电影中扮演Lapatos那样。伪经中有许多值得记忆的内容，总之，有许多智慧。在《智慧书》中，智慧不仅仅是一种品质，而是被人格化了：在希腊语的sofia中，智慧具有神性的特征。这样一来，它就更接近当时的另一个希腊概念：logos，或称词，是在世界中运行的理性原则，是赋予万物以结构的上帝之言。 该书说，最理想的智慧是公义。 必须在上帝的公正意志中寻求智慧，在这种意志中，整个世界是理性地创造的。 聪明人是按照上帝的理性原则公义地行事。但是智慧到底是什么呢？一场布道会不足以回答这样一个广泛的问题，简短的布道会也不会对学问家们已经知道的东西有任何补充。 有一门完整的学术学科专门研究这个问题，自古以来，它的魅力吸引着学问家们。哲学的字面意思是智慧的友谊，甚至是对智慧的爱。 每一门学科都从哲学的角度对事物进行反思。有一种教育的哲学，一种交流的哲学，一种社会的哲学。但每个领域都有关于知识与信仰、真理与非真理、存在与意义、对与错、善与恶的哲学问题。 无论在哪个研究领域，谁都会遇到这样的问题。值得补充的是：谁不会在他们的日常生活中每天都遵循这些方针，甚至没有想过要实践任何一种哲学。从无尽的书架米--或千兆字节--关于智慧的思考中，我挑出了三个拉丁词，可以用来创造智慧的三个方面：scientia , sapientia , prudentia。有很多方法可以将它们翻译成芬兰语，但它们与知识、理解和谨慎的昵称组成了一个整齐的三人组。 科学是指知道。智慧是知识的获取，它是研究，做出假设，创建理论，测试和确认假设。</w:t>
      </w:r>
    </w:p>
    <w:p>
      <w:r>
        <w:rPr>
          <w:b/>
          <w:color w:val="FF0000"/>
        </w:rPr>
        <w:t xml:space="preserve">id 142</w:t>
      </w:r>
    </w:p>
    <w:p>
      <w:r>
        <w:rPr>
          <w:b w:val="0"/>
        </w:rPr>
        <w:t xml:space="preserve">我的体重低于55公斤!我不知道我是否想低于55公斤，但我对56公斤感到满意。 我的体重已经在+-57公斤左右徘徊了很久，我希望保持在57公斤以下。 我不应该低于56公斤，我已经答应了我丈夫，他威胁说如果我减重太多，就把我送到芬兰的母亲那里去增重。 我只有167厘米高，所以我甚至不在体重不足的边缘，但那两个人（我母亲和我丈夫）担心自己这么小。Neeuska on Tuesday , August 18, 2009 at 03:38 Congratulations to Aria and other successful ones !我们正在追赶，慢慢地，但肯定的是，希望汉!MK84 on Wednesday , December 16, 2009 at 22:37 很好，这里有其他正常体重的失败者。我自己有时体重为48公斤，现在是56公斤，我的目标是明年夏天体重达到50公斤。 我自己只是一个公斤级俱乐部的新人，所以我希望这将有助于...meevitys星期三，6。2010年1月16:27 我也处于正常体重的上限，身高168厘米，开始在KK工作时的体重（10年1月3日）正好是70公斤。 我的目标是55公斤或更少，我一直是个小胖子，现在我想在我的生活中第一次变得小一点！"。我以前从来没有运动过，但现在几天来，我一直在大量运动，而且我感觉非常好！"。我希望我能够保持这种状态。我总是试图让KK的食物和运动球变成绿色，当然这不可能总是成功的，但我努力了！"。</w:t>
      </w:r>
    </w:p>
    <w:p>
      <w:r>
        <w:rPr>
          <w:b/>
          <w:color w:val="FF0000"/>
        </w:rPr>
        <w:t xml:space="preserve">id 143</w:t>
      </w:r>
    </w:p>
    <w:p>
      <w:r>
        <w:rPr>
          <w:b w:val="0"/>
        </w:rPr>
        <w:t xml:space="preserve">约翰一书 第二章 耶稣基督是罪人的保护者和调和者 1 , 2.凡说认识耶稣的人，必须遵守他的诫命，特别是爱的诫命 3 - 11.使徒警告说，不要爱世界 12 - 17，反对反基督者 18 - 25，并敦促要住在基督里 26 - 29。1 我的小孩子，我写这些事给你们，是要叫你们不要犯罪；人若犯罪，我们在父那里有一位称义的耶稣基督，他是公义的。2 他为我们的罪作了替罪羊；不但为我们的罪，也为全世界的罪。3 我们遵守他的诫命，就知道我们认识他。4 说 "我认识他 "却不遵守他的诫命的，是个骗子，真理也不在他里面。5 但那遵守他话的，神的爱就在他里面真正完全了。6 说住在他里面的，就一定要照他的样子去行。7 "亲爱的，我不是写新的诫命给你们，乃是写你们从起初就有的旧诫命；这旧诫命就是你们所听见的道。"8 "然而我现在写新的诫命给你们，就是在他和你们身上的真道；因为黑暗正在过去，真光已经照亮。9 那说自己在光明里，却恨自己弟兄的，仍旧在黑暗里。 10 爱弟兄的人常在光明里，在他里面没有恶。11 但恨弟兄的人在黑暗里，在黑暗里行走，不知道往哪里去，因为黑暗迷了他的眼睛。12 小孩子，我写信给你们，因为你们的罪因他的名被赦免了。 13 父亲，我写信给你们，因为你们认识那从起初的人。 年轻人，我写信给你们，因为你们已经胜了那恶人。 小孩子，我写信给你们，因为你们认识父。14 父亲们，我写信给你们，因为你们已经认识那从起初就有的；少年人，我写信给你们，因为你们刚强，神的道常在你们心里，你们已经胜了那恶者。 15 不要爱世界，也不要爱世界上的东西。16 因为世上一切的事，包括肉体的情欲、眼目的情欲、生命的骄傲，都不是从父来的，乃是从世界来的。17 世界和其中的情欲都要过去，惟有遵行神旨意的人，能存到永远。18 小朋友，现在是最后的时候。你们既听见反基督的人要来，现在就有许多反基督的人出现了；凭着这一点，我们就知道这是最后的时候了。 19 他们从我们这里出去，却不与我们同在；因为他们若与我们同在，就必与我们同在；但在他们身上显出，都不与我们同在。20 你们有圣者的恩膏，也都有知识。21 我写信给你们，不是因为你们不认识真理，乃是因为你们认识真理，并且在真理上没有谎言。22 除了否认耶稣是基督的，谁是说谎的呢？他是否认父和子的反基督者。 23 不认子的人没有父，认子的人也有父。</w:t>
      </w:r>
    </w:p>
    <w:p>
      <w:r>
        <w:rPr>
          <w:b/>
          <w:color w:val="FF0000"/>
        </w:rPr>
        <w:t xml:space="preserve">id 144</w:t>
      </w:r>
    </w:p>
    <w:p>
      <w:r>
        <w:rPr>
          <w:b w:val="0"/>
        </w:rPr>
        <w:t xml:space="preserve">赫尔辛基区关注Futis项目 这些项目的主要重点是增加玩家的数量。该项目还与其他俱乐部培训（区域俱乐部教练、俱乐部经理培训）相得益彰。 在Futis地址下，芬兰足球协会和Itella公司正在实施青少年足球俱乐部发展项目。 青少年足球俱乐部发展项目在2008年至2010年间作为女子足球项目实施。 2008年启动的U10俱乐部发展项目是女子欧洲锦标赛主场比赛准备工作的一部分。连续第三次，妇女们进入了最后的比赛。该比赛将于2013年7月10日至28日在瑞典举行。该项目材料将被大量使用，为那些想要引进新女孩的俱乐部提供额外的材料。自2008年以来，项目俱乐部中10岁以下的女孩人数几乎翻了一番，而男孩人数则增加了近50%。该项目俱乐部每年组织120至150次幼儿园和学校活动。这些项目的重点是发展幼儿的足球活动--通过儿童友好的形象。俱乐部已经创建了名为 "蝙蝠侠"、"骑士"、"超级骑士"、"公主"、"粉红 "和 "拉力之星 "的活动。 现在，头盔和老鹰也参与其中。2012年，有23个俱乐部参与了女孩项目，19个参与了男孩项目。</w:t>
      </w:r>
    </w:p>
    <w:p>
      <w:r>
        <w:rPr>
          <w:b/>
          <w:color w:val="FF0000"/>
        </w:rPr>
        <w:t xml:space="preserve">id 145</w:t>
      </w:r>
    </w:p>
    <w:p>
      <w:r>
        <w:rPr>
          <w:b w:val="0"/>
        </w:rPr>
        <w:t xml:space="preserve">2012年2月19日星期日 荒废的--荒废建筑的概况 我们在万塔，我们想到了荒废建筑的优雅。 为了更好地使用，窗户已经被拆除，但在它们的位置上，我们做了看起来像带挡板的窗户。 里面几乎每个房间都是漆黑的。在遥远的北方，我们不能没有住所。我们需要衣服，但更需要建筑。它们是我们身份的深刻组成部分，因为它们是我们存在的基础。 你只需在历史上退后一两代，我们就已经处在一个许多人用自己的双手建造房屋的时代。房子在我们眼里几乎是活生生的生物，窗户像眼睛，屋顶像头；它们或纤细或胖大，或肥硕或呕吐；它们在周围营造出一种感觉像人的氛围，似乎在低声讲述它们的故事，其中--的确--人有份。任何事物都有一个生命周期。甚至山脉、星系和钻石。但是，房子的生命周期在我们的掌握之中。 我们可以认同房子的舔食，就像认同肉体的疲惫，认同夕阳下的山头上一只皱巴巴的手发出的手杖的吱吱声。许多反复无常、难以预料的原因会导致建筑物被遗弃，但即使是普通的故事也往往是有趣的。 荒废的房屋引发我们反思衰败的规律和历史的泡沫，在它的堆积物上冒泡。 也许我们只能从荒废的房屋中得到一捆问号，但即使这样也显得有意义，响起了洞察力的舌头。有时，沙漠中的房子意外地获得了新的生命，开始了新的循环。 然而，更多的时候，它消失了。在这本图片目录中，我们将目光投向一系列荒废的建筑或衰落的建筑。它们来自芬兰南部的不同地区，其中大部分是过去的年份。 这座荒废的房子位于莱伊莱宁地区。它有一个略带会所性质的门廊，额头上有一块没有名字的铭牌.也许这里曾举行过一个缝纫俱乐部。木炉代表了与元素及其服务的不同关系，比方说水壶，这是未来沙漠房屋的标准发现。 说到未来的沙漠房屋，这个是一个相当有潜力的候选者。一座庄严的庄园可以像低矮的小屋一样变得荒芜。在商店的前面，已经长出了一棵茂密的冷杉树。 在装货码头的后面，就更不热闹了。圆窗是风靡一时的，特别是在1930和1940年代。在离赫尔辛基约70公里的地方，沿着铁路线，有一个这样的美景。 一个轮胎制造商的窝棚，一个公司的办公室，人们可能会想到。但这是一座20世纪20年代的学校建筑。一个版本的 "巴黎阳台"。在地块的另一边是一栋木制建筑，有一个桑拿房，一个粉笔室和储藏空间。在更衣室里，他们一直在提品脱和梳理头发。三个门外是盆景棚。 苏维在六月初闪闪发光。这座房子位于伊蒂市的南部。大量的蓄水池表明，不久前有人曾试图在这里打地铺。 这本身似乎就很令人难以置信。Primula的房子在一半，赫尔辛基Vallila 2011年6月10日。 Kaurismäkeläishenkinen咖啡馆幸运地在拆迁球之前经历了。在赫尔辛基的Vuosaari，有一个这种形状的托帕。位于Kulosaari的伊拉克国有funkistalo作为使馆工作人员的住房。自从国家所有权瓦解后，该建筑已被废弃多年。 现在，伊拉克显然想拆除该建筑。</w:t>
      </w:r>
    </w:p>
    <w:p>
      <w:r>
        <w:rPr>
          <w:b/>
          <w:color w:val="FF0000"/>
        </w:rPr>
        <w:t xml:space="preserve">id 146</w:t>
      </w:r>
    </w:p>
    <w:p>
      <w:r>
        <w:rPr>
          <w:b w:val="0"/>
        </w:rPr>
        <w:t xml:space="preserve">修正《刑法典》第20章的法案（HE 216/2013 vp）。 该法案中关于胁迫性交的规定被废除，被认为比基本形式的强奸不严重的行为将按照关于强奸的条款进行惩罚。如果一个行为涉及到使用暴力，就不能再被视为比基本形式更不严重。此外，刑罚的规模比胁迫更严重......。一项修正《刑法典》第20章的法案（HE 216/2013 vp），废除了关于胁迫性交的规定，并根据关于强奸的条款，对被视为比基本形式的强奸更轻的行为进行惩罚。如果一个行为涉及到使用暴力，就不能再被视为比基本形式更不严重。此外，刑罚的规模比胁迫更严重......。一项修正《刑法典》第20章的法案（HE 216/2013 vp），废除了关于胁迫性交的规定，并根据关于强奸的条款，对被视为比基本形式的强奸更轻的行为进行惩罚。如果一个行为涉及到使用暴力，就不能再被视为比基本形式更不严重。此外，刑罚的规模比胁迫更严重......。由于克罗地亚加入欧盟，该法对《所得税法》第33c条、《商业收入征税法》第6a条和《有限纳税人收入征税法》第3条和第3c条进行了修订（HE 65/2013 vp）。 对法案中提及的指令进行了修订，以使克罗地亚的税收和各种形式的公司都包括在其中。Jemina Ahola医生，2014年Omantunnon自由运动 发布时间：2014年7月25日 Jemina Ahola医生，2014年Omantunnon自由运动 在对Leena Kataja的采访中，Jemina Ahola医生谈到了Omantunnon自由的公民倡议运动，以影响芬兰议会修改法律，使医疗工作者可以被任命为...Jemina Ahola医生，2014年良心自由运动 在接受Leena Kataja的采访时，Jemina Ahola医生谈到了良心自由公民倡议运动，该运动旨在影响芬兰议会修改法律，使医护人员在工作过程中免于参与杀害未出生的孩子，如果他们的良心需要这样做。时间：4:24 发布：2014年7月25日 更新：2014年7月25日 浏览：17 Piraattinuori是如何做的？</w:t>
      </w:r>
    </w:p>
    <w:p>
      <w:r>
        <w:rPr>
          <w:b/>
          <w:color w:val="FF0000"/>
        </w:rPr>
        <w:t xml:space="preserve">id 147</w:t>
      </w:r>
    </w:p>
    <w:p>
      <w:r>
        <w:rPr>
          <w:b w:val="0"/>
        </w:rPr>
        <w:t xml:space="preserve">项目：悬崖上的房子 2011年夏天的主题是 "bums off"。我在这块地周围做了一个老式的围栏。夏天是创纪录的热，但由于我已经决定建造围栏，所以我做了。上下两块地有典型的废弃房屋综合症：杨树、柳树和桤木占据了所有可能生长的地方。 灌木被砍掉，当地的挖土承包商Antinniemi Kaivurit被叫来清理树桩。 在亲手清理完土地后，看着挖掘机在熟练的手中像舞者一样移动，感觉非常美妙。巨大的树桩带着根部轻巧地从地下出来，并立即被运走了。 干得好！这是我的荣幸。挑战在于，栅栏的下边缘必须符合地面的轮廓；每根绳子的大小都要适合地面。挖杆子也不容易。 由于岩石地形，杆子的间距必须变化，板条之间的缝隙也必须适合每一种尺寸。 在岩石地形上，必须召集专家爆破队来帮忙，他们也是当地人。Riuskalla manellä不长的鼻子tuhissut ，当15个杆孔被钻。</w:t>
      </w:r>
    </w:p>
    <w:p>
      <w:r>
        <w:rPr>
          <w:b/>
          <w:color w:val="FF0000"/>
        </w:rPr>
        <w:t xml:space="preserve">id 148</w:t>
      </w:r>
    </w:p>
    <w:p>
      <w:r>
        <w:rPr>
          <w:b w:val="0"/>
        </w:rPr>
        <w:t xml:space="preserve">Sisustuslehti online Classic kitchen with new spices 几周前我去拍摄了两个不同的厨房。一个是时尚现代的，另一个是更传统的白色。 很高兴看到仍然有不同的厨房风格。多年来，厨房一直是非常简单和线性的。你认为你的厨房品味会随着总体经济形势的变化而变化吗？我们是否很快就会寻找一个更传统、更温暖、更舒适的厨房？人们在家里的时间又多了起来，越来越多的人对烹饪感兴趣。如果长期煮熟的草饲牛肉是一种时髦的食物，如拉猪肉 ，厨房也会变得更温暖，更质朴？这可能是新的趋势将使大厨房的桌子重新回到厨房，而岛可以 "飞向月球"。</w:t>
      </w:r>
    </w:p>
    <w:p>
      <w:r>
        <w:rPr>
          <w:b/>
          <w:color w:val="FF0000"/>
        </w:rPr>
        <w:t xml:space="preserve">id 149</w:t>
      </w:r>
    </w:p>
    <w:p>
      <w:r>
        <w:rPr>
          <w:b w:val="0"/>
        </w:rPr>
        <w:t xml:space="preserve">元 可能没有一本书没有一个错别字。无论你读多少次，都没有足够好的校对员会错过一个小错误。过去，我曾近乎疯狂地寻找任何作品中的错误，只是为了对校对者的粗心大意感到幸灾乐祸。 如今，特别是当我本周早些时候阅读Jyrki Vainonen的最新小说《Swift's Door》（Tammi 2011）时，我对错误的态度几乎相反。 这一次，让我心神不定的不是烦躁而是好奇心，因为我在Vainonen的书中发现的所有错误都重复相同模式。这往往是一个词的错误语气或一个疯狂的词序。 特别是像第一个错误，让我怀疑这个句子在最后一轮编辑之前是什么形式。 从后一种类型的错误中，我以下面这个句子为例："病人被切割，皮肤被烧毁"（第112页）。 不能确定这个句子是否需要 "病人 "这个形式，或者 "皮肤 "这个词是否应该在第二个动词之后。无论哪种方式，有趣的是这句话无意中变成了什么，以及它以前可能是什么。这句话可能被编辑了两次，也许是几次。 大多数情况下，错误是人为的粗心，要么有一个缺失的字母，要么有太多的错误。从这个意义上说，Vainonen书中的错误是一种特殊的错误，因为虽然打字错误很常见，但这种结构性错误却不太常见。它们背后总是有一个故事。而且，最重要的是，这是一个不打算告诉读者的故事。 发现这些错误的感觉就像一种偷窥癖。 这简直是淫秽。我通过那个被遗忘的动词形式或错误的词序来窥视一个应该没有痕迹的旧版本。 我自己也犯过类似的错误。很多时候，当我的想法如此之快，甚至我在键盘上的手指都来不及反应和编辑一切，我就已经在编辑下一句话，甚至整个下一段话了。有一些东西是如此的可识别和人性化。我感觉就像指着一个形式错误的动词大喊："Jyrki, I feel your pain!"（我最近又太回避手稿了，我应该感到羞愧，但编辑阶段实在是太可怕了）看到作者的整个工作：原文、编辑、第二次和第三次编辑在最后的封面上作为交错的碎片出现在读者面前，真是太美妙了。问题不可避免地出现了，在多少个版本中使用了这个短语，它需要 "病人 "这个形式，在哪个版本中，围绕这个词的短语被改为最终形式？这是两个相当独立的实体，被合二为一，或者为什么有这样的言语荒谬？我不知道Vainonen本人是否记得这一点。 在Vainonen的书中还有其他类似的过去版本的遗留物。 有一次，我的脑海中闪过这样的想法：这些错误是故意的。Vainonen的最新小说反映了时间的结构和分层。这个时间可能是以一种与我们想象的完全不同的方式构建的。 因此，这些错误可以被看作是两个层次的时间重叠。如果有人想知道更多关于Vainonen作品本身的信息，我目前正在为下一期Lumooja杂志写一篇评论。 它可能也会在网上发表。</w:t>
      </w:r>
    </w:p>
    <w:p>
      <w:r>
        <w:rPr>
          <w:b/>
          <w:color w:val="FF0000"/>
        </w:rPr>
        <w:t xml:space="preserve">id 150</w:t>
      </w:r>
    </w:p>
    <w:p>
      <w:r>
        <w:rPr>
          <w:b w:val="0"/>
        </w:rPr>
        <w:t xml:space="preserve">选择一个字母 牧羊犬的词汇只使用芬兰语中的单词，但它们可以是口语化的，也可以是适度的不可预知的。该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至少已经进行了1 244 348场比赛。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大写和小写字母是不相关的。如果你知道一个有趣的、具有挑战性的芬兰语单词，请提出建议，以便将它添加到其他令人愉快的riesak ... kröhöm ... 。</w:t>
      </w:r>
    </w:p>
    <w:p>
      <w:r>
        <w:rPr>
          <w:b/>
          <w:color w:val="FF0000"/>
        </w:rPr>
        <w:t xml:space="preserve">id 151</w:t>
      </w:r>
    </w:p>
    <w:p>
      <w:r>
        <w:rPr>
          <w:b w:val="0"/>
        </w:rPr>
        <w:t xml:space="preserve">一个成年人已经知道你通常会有什么样的头痛。 你应该总是找出新的和奇怪的头痛的原因。HYKS的神经学专家米科-卡列拉（Mikko Kallela）说："当你第一次遇到一种新的头痛或严重到你以前从未遇到过的头痛时，你需要去看医生。有许多可能导致头痛的原因，包括无害的和严重的。偏头痛并不危及生命，但如果疼痛发生变化，患有偏头痛的人应该接受检查。 偏头痛本身是无害的，但有时脑出血会类似于偏头痛。疼痛是非常突然的，而且是在体力消耗的情况下开始的，应该总是好好检查。头皮紧张 肌肉紧张或张力性头痛也是一种常见的抱怨。 然而，它可以在家里治疗，因为对头部的压力不是太严重。 在这种疼痛中，颈部、肩部和颞部的肌肉紧张，有时甚至头皮也会疼痛。 造成张力性头痛的原因是压力、在电脑屏幕前工作和缺乏运动。 疼痛在晚上时变得更严重。偏头痛或紧张型头痛有时会由其他疾病引起，最严重的是脑出血、脑梗塞或肿瘤。 脑膜炎是引起严重头痛的另一个原因。 通常情况下，引起头痛的原因要少得多，如流感。急诊科最重要的任务是在大量的头痛病人中找到严重的病例。调查开始时，要详细询问当前和过去的头痛史以及任何其他相关症状。 确保患者没有发烧或颈部僵硬等一般症状。将进行血液检查，如果怀疑有严重的原因，将进行头部CT或MRI扫描。如果头痛越来越严重 良性头痛通常是在年轻时开始的。 50岁以后开始的头痛可能是一个危险的信号，特别是如果它持续存在并且一天比一天严重，尤其是如果它伴随着呕吐。 -所以这也是一个需要调查的问题，Mikko Kallela说。 即使在严重的偏头痛发作时，许多人也会呕吐，但同样的发作已经持续了多年。 持续超过三天的症状可能是其他原因。如果医生发现除头痛外还有其他异常情况，如病人的眼睛不能正常活动，眼睑大小不一或眼底异常，说话含糊不清，手不动或麻木，或病人的意识水平下降，则彻底检查尤为重要。 这可能是神经系统疾病、脑出血、炎症或梗塞。脑出血有时也可由血液稀释药物引起。对于服用迈瑞凡的人来说，经常进行血液检查是非常重要的，以检查药物的量是否正确。 如果饮食或其他药物发生变化，进行血液检查也是非常重要的。 米科-卡列拉继续列举另一种类型的头痛，这种头痛也可能发生在老年人身上。--如果一个50岁以上的人出现头痛、肩膀和手臂疼痛、轻微发烧并经常感到抑郁，这可能是头部的动脉炎。应立即开始调查，因为如果不加以治疗，该病可能导致视力丧失。</w:t>
      </w:r>
    </w:p>
    <w:p>
      <w:r>
        <w:rPr>
          <w:b/>
          <w:color w:val="FF0000"/>
        </w:rPr>
        <w:t xml:space="preserve">id 152</w:t>
      </w:r>
    </w:p>
    <w:p>
      <w:r>
        <w:rPr>
          <w:b w:val="0"/>
        </w:rPr>
        <w:t xml:space="preserve">从今年开始，代表费用在所得税方面完全不能扣除，对什么是代表费用存在混乱的解释。 代表费用的增值税在过去是不能扣除的。我曾遇到过这样的论点：提供酒水总是不可减免的娱乐费用，这种论点只是基于无知而已。商业税法》、《增值税法》、其政府法案、最高行政法院的裁决和税务局的指示都不支持这种说法。例如，如果我们考虑在员工圣诞聚会上饮酒，聚会的合理费用无疑是可扣除的支出，而且在任何情况下都不是代表支出。 代表不能针对公司自己的员工。税务局目前正在修订其指导意见，因为最高行政法院去年发布了三项关于娱乐费用的裁决，这些裁决涉及娱乐费用的增值税扣除，但在解释所得税的扣除时也可以适用这些裁决。1993年，税务局发布了第4/1993号税务公告，其中指出："在税务实践中，酒类礼品一直被认为与代表权有关。"这也是基于无知的原因。代表性支出是根据事情的性质来解释的，而不是根据购买的东西来解释的。 仅仅是酒精并不能使支出不被扣除。 代表性支出是指对客户、商业熟人或其他影响贸易者业务的人的高于正常价值的支出，是由于招待或其他礼貌而产生的，贸易者据此寻求建立新的业务关系，维持或改善现有关系或以其他方式促进其业务。清醒是一个重要的问题，但它不应与税收相混淆，除非议会明确规定。</w:t>
      </w:r>
    </w:p>
    <w:p>
      <w:r>
        <w:rPr>
          <w:b/>
          <w:color w:val="FF0000"/>
        </w:rPr>
        <w:t xml:space="preserve">id 153</w:t>
      </w:r>
    </w:p>
    <w:p>
      <w:r>
        <w:rPr>
          <w:b w:val="0"/>
        </w:rPr>
        <w:t xml:space="preserve">Metropolia将从2014年1月1日起加强其以能力为中心的运营。 Metropolia更新的运营模式是基于强大的能力领域和学位模块。我们将越来越多地支持学生的灵活学习途径，并加强我们的教育课程、发展、创新和研究活动、服务和业务的跨学科性质。应用科学大学的产品周期已于2013年12月31日结束 产品周期于2012年4月在Metropolia开始，从那时起已经评估了150多个想法、建议和发明。这些想法中有28个被纳入产品周期过程，其中4个已经导致企业的启动。从TULI到产品村，Metropolia参与了由发明基金会资助的产品村服务，该服务旨在快速识别具有发展潜力和国际业务的有前途的想法和发明。产品周期取代了Tekes资助的TULI项目，该项目在2012年4月之前在Metropolia提供类似的服务。Metropolia的产品总线服务 分配给Metropolia产品总线服务的资金将用于采购咨询和其他专家服务，以评估Metropolia的学生和员工的创新想法的商业潜力。例如，专家们可以帮助进行初步的市场和竞争研究，或在商业计划上进行拼凑。例如，产品管道资金也可用于生产一个初步的原型。初始原型是验证技术概念可行性的一个空白。为产品管道提出的想法可能已经产生，例如，作为学习课程、论文或研究和开发项目的一部分。 该想法可能是建立一个新公司的基础。产品管道是一个两阶段的过程：在Metropolia的初步评估和在发明基金会的开发阶段。 初步评估将确定该想法或发明产生新业务的潜力。初步评估是由Metropolia产品周期小组进行的，该小组是由来自各集群的专家组成的。Metropolia产品管道团队将对如何推进该想法提供评估。如果一个想法进展到发展阶段，它将与发明基金会合作进一步发展。</w:t>
      </w:r>
    </w:p>
    <w:p>
      <w:r>
        <w:rPr>
          <w:b/>
          <w:color w:val="FF0000"/>
        </w:rPr>
        <w:t xml:space="preserve">id 154</w:t>
      </w:r>
    </w:p>
    <w:p>
      <w:r>
        <w:rPr>
          <w:b w:val="0"/>
        </w:rPr>
        <w:t xml:space="preserve">总部设在台湾的技嘉公司是一家以其主板而闻名的计算机巨头。然而，它已经推出了十几种不同型号的手机，包括GSmart系列，其中包括一些非常特别的概念。 其中，技嘉的手机采用了不同版本的Windows Mobile操作系统。Gigabyte在移动电话市场上活跃的时间相对较短。它在2005年开始发布智能手机。</w:t>
      </w:r>
    </w:p>
    <w:p>
      <w:r>
        <w:rPr>
          <w:b/>
          <w:color w:val="FF0000"/>
        </w:rPr>
        <w:t xml:space="preserve">id 155</w:t>
      </w:r>
    </w:p>
    <w:p>
      <w:r>
        <w:rPr>
          <w:b w:val="0"/>
        </w:rPr>
        <w:t xml:space="preserve">射击卡 皮特-帕特鲁纳作为射击卡的官方品牌 射击卡项目 目前，基本的枪械培训是由射击俱乐部提供的，有些人参加猎人考试，有些人服兵役。 培训目标对所有这些都是一样的，为新手射击者和猎人提供处理枪支和其他安全方面所需的知识和技能。有几个培训系统，其中一些在内容上是不错的。然而，今天它们的内容和重点有很大不同，而且在其他组织的枪械培训中也不被接受。在这个基本的培训计划之后，并没有为新晋球员提供 "培训机会"，人们认为这对于吸引年轻的爱好者继续在各个组织中积极承担培训或其他任务非常必要。枪械卡的培训已经准备了六次研讨会，参与枪械卡项目的每个成员组织都有1-2名代表参加。2009年3月13日，在GoExpo交易会的 "武器与责任 "研讨会上，首次介绍了火器卡培训的结构。2009年4月18-19日和2009年6月6日在提卡科斯基举办了试点课程，由芬兰中部防区、芬兰中部射手协会和提卡科斯基射手协会负责组织和培训。 当地登记员就枪支许可证问题进行了授课。 对 "老射手 "的过渡性安排作了说明。枪械指导员的资格要求也已被采纳。枪支卡已被专利和注册办公室注册为商标。 已开始与警察当局合作，将枪支卡纳入枪支立法，目的是确保枪支卡持有者在发证机构眼中是值得信赖的，这样他就可以立即获得获得类似武器的许可证。 在各种试点计划的基础上，这一年共发放了73张枪支卡。已经与AMPU项目的所有成员组织一起为2010年引入该系统做了准备。射击运动论坛将协调将要组织的基本课程，以确保各组织之间的合作并避免课程的重复。在新的《武器法》通过后，将对该制度进行审查，以确保发放枪支许可证的条件与获得枪支许可证的条件相一致。只有这样，枪械卡培训材料的内容才能得到明确的批准。 这些材料将按照持续改进的原则在射击运动论坛的网站上保持更新。 这是为了确保培训内容和质量的一致性。在各组织的会员登记册中，将保存一份有关射击卡和其他权利的档案。将根据各组织的需要，启动进一步的培训计划建设。整体结构的目标将是 "射手的道路和它的各种路径"。一个共同的基本组成部分是射击卡，其进一步的培训路径将是：业余爱好者-选手-分队-国家队-业余爱好者-裁判-比赛主管-业余爱好者-教练员-业余爱好者-教练员-俱乐部经理-业余爱好者-比赛主管-比赛环境和安全审计员。 将探讨整合上述进一步培训包的部分内容的可能性，例如作为体育指导员或体育设施经理培训的一部分。</w:t>
      </w:r>
    </w:p>
    <w:p>
      <w:r>
        <w:rPr>
          <w:b/>
          <w:color w:val="FF0000"/>
        </w:rPr>
        <w:t xml:space="preserve">id 156</w:t>
      </w:r>
    </w:p>
    <w:p>
      <w:r>
        <w:rPr>
          <w:b w:val="0"/>
        </w:rPr>
        <w:t xml:space="preserve">关于MEDION SEWING MACHINE MD 11836的意见 用户认为MEDION SEWING MACHINE MD 11836相对来说比较好用，平均来说，他们认为其可靠性令人满意。，但在沙子上的意见不同 你可以看看MEDION缝纫机MD 11836论坛上出现的问题的建议解决方案 观点分布的平均得分是6.92，标准偏差是2.77 高性能 用户提出了以下问题： 缝纫机MD 11836性能非常好吗？548个用户回答了问题，并在0至10之间进行了评分，如果MEDION缝纫机MD 11836在技术层面上是最好的，提供最好的质量，或提供最大的选择范围。平均评分为6.94，标准偏差为2.61。 可靠性 用户提问：缝纫机MD 11836是否坚固，是否可靠？如果你认为MEDION缝纫机MD 11836是一个坚固的产品，在坏掉之前会持续很长时间，则评分为10/10。 平均评分为7分，标准偏差为2.65。 物有所值 用户提问：缝纫机MD 11836物有所值吗？548名用户对产品的性能进行了0-10分的评分。如果你认为MEDION缝纫机MD 11836考虑到它的功能确实不贵，评分是10/10。</w:t>
      </w:r>
    </w:p>
    <w:p>
      <w:r>
        <w:rPr>
          <w:b/>
          <w:color w:val="FF0000"/>
        </w:rPr>
        <w:t xml:space="preserve">id 157</w:t>
      </w:r>
    </w:p>
    <w:p>
      <w:r>
        <w:rPr>
          <w:b w:val="0"/>
        </w:rPr>
        <w:t xml:space="preserve">社会保障和许可 工作和居留许可及签证 根据不同的国家，在国外逗留需要不同的许可。在你开始找工作之前，你应该先了解一下工作和居留许可的情况，例如，根据你是在北欧国家、欧盟国家还是在非欧盟国家，规则是不同的。在北欧国家工作是很简单的，因为不需要护照或工作许可。在欧盟和欧洲经济区国家，不需要工作许可，工作保证有居留证。欧洲经济区协议》保证欧盟和欧洲经济区国民在求职时有权使用就业服务。如果你要去欧盟和欧洲经济区以外的国家工作，你除了需要居留证外，还需要工作许可证。 许可证和签证要求经常变化，所以你应该向目的地国家的大使馆或领事馆查询目前的要求。 欧盟国家不需要签证，但对于大多数国家，你需要居留证。如果你需要签证，你应该及时申请，因为对于一些国家来说，获得签证可能需要两个月的时间。</w:t>
      </w:r>
    </w:p>
    <w:p>
      <w:r>
        <w:rPr>
          <w:b/>
          <w:color w:val="FF0000"/>
        </w:rPr>
        <w:t xml:space="preserve">id 158</w:t>
      </w:r>
    </w:p>
    <w:p>
      <w:r>
        <w:rPr>
          <w:b w:val="0"/>
        </w:rPr>
        <w:t xml:space="preserve">今天是2014年6月24日 * 星期四 12.6 .SaunaMafia 新闻 桑拿的定义：国际桑拿联合会 8.5.1999 桑拿浴：桑拿浴是一种健康和放松的热空气浴，加热和冷却交替进行。 桑拿浴包括在一个木制房间里多次加热整个身体，通常在离天花板约100厘米的高度测量温度约为105℃。 加热后在露天或用冷水冷却。桑拿房：桑拿房是一个木制的房间，天花板错落有致，有一个带石头的炉子，温度保持在上面的水平，通过产生蒸汽，湿度在短时间内略有增加。</w:t>
      </w:r>
    </w:p>
    <w:p>
      <w:r>
        <w:rPr>
          <w:b/>
          <w:color w:val="FF0000"/>
        </w:rPr>
        <w:t xml:space="preserve">id 159</w:t>
      </w:r>
    </w:p>
    <w:p>
      <w:r>
        <w:rPr>
          <w:b w:val="0"/>
        </w:rPr>
        <w:t xml:space="preserve">    我到日本后做的第一件事就是找一家Konbini（一种比小卖部大一点的24小时商店）或自动售货机。我错过了什么？嗯，当然是喝茶了!我找到了一台自动售货机，但不幸的是，我没有半升的绿茶了，所以我不得不选择一个较小的瓶子。 好吧，我的世界并没有就此结束，因为还有同样饮料的小瓶子。在车站喝着绿茶，玻璃后面的雨滴让我觉得自己确实回到了日本。在日本，喝茶有冷有热，有无牛奶均可。作为一种软饮料，茶比柠檬水更受欢迎，自动售货机中的茶瓶种类远远超过冷饮的一半。 (是的，自动售货机也出售热的瓶装和罐装饮料。) 从自动售货机或商店购买半升茶的价格在100到150日元之间。同样的价格范围适用于苏打水。大多数冷茶饮料是绿茶，但也有一些红茶。特别是立顿的红茶，以不同口味的半升纸盒出售，是非常好的解渴剂。绿茶也与奶茶一起出售，对此我非常怀疑，因为预先装瓶的奶茶对我来说是错误的。然而，在第一次品尝之后，情况发生了变化。在冬天的最后几天，从自动售货机买来的热腾腾的皇家奶茶让我感到很温暖。我喝过的最奇怪的茶饮料是热柠檬水茶。 我不知道柠檬水和茶哪个更多。不，我在日本并没有完全放弃喝柠檬水，我喝的可能是一种叫做C.C.Lemon的柠檬魔法饮料（由辛普森家族在日本做广告），喝得有点多（因为最近的自动售货机可以买到Mountain Dew，距离大约一英里）。我还发现了一种叫做三ツ矢サイダー（Mitsuya Cider）的饮料，这是我最喜欢的日本苏打水。 虽然我不知为何习惯了在口渴时喝茶，所以我更喜欢茶而不是气泡饮料。 下一次我将告诉你在日本哪里可以找到绿茶的味道。</w:t>
      </w:r>
    </w:p>
    <w:p>
      <w:r>
        <w:rPr>
          <w:b/>
          <w:color w:val="FF0000"/>
        </w:rPr>
        <w:t xml:space="preserve">id 160</w:t>
      </w:r>
    </w:p>
    <w:p>
      <w:r>
        <w:rPr>
          <w:b w:val="0"/>
        </w:rPr>
        <w:t xml:space="preserve">用五大最性感的礼物来启动他 所以你想把你的男人介绍给他，并让他不断地回来找你？那么你需要有一些甜蜜和顽皮的创意和行为，才能和你的男人度过完美的时光。如果投入正确的努力，保持火热的联系是很容易的。 你需要保持你的猜测的人，你需要有一个神秘的空气，使他总是有一些期待从你。 但是，如果一些制服的思想，让正确的项目买你进入的日期或那个特殊的香艳的夜晚，这里有一些礼物的想法，你应该考虑：1、温泉证书 - 没有什么比好老式的好花时间一起爱一个时间。通过沉浸在温泉疗程中，一起舒缓你们的感官，忘记压力。巧克力植物丛 - 是的，你没听错。你可以一盆一盆地购买巧克力植物灌木，因为这种可可豆实际上含有丰富的皮肤营养成分，可以根据需要自然地给皮肤排毒。3.香槟酒杯套装--感觉，高品质的装饰，优雅而高贵？那么在选择购买一套你和你的爱人都会喜欢的香槟酒时，你可以很容易地设定气氛。在上面倒出浪漫的附加触感的优雅酒杯。所有你需要的是一个现代化的氛围，用音乐来保持与肾上腺素冲刺的联系 ...... 4.在茂盛的酒店过夜 - 最好你检查你的在线网站，因为茂盛的酒店也经常提供优惠套餐 ......只是你总是要有这样的促销活动来寻找。酒店已经做了，当然，除非你热衷于花更多的时间在一起。香水 - 当然，没有什么比你男人的香水或他的须后水的性感味道更好。你可以买一个你想让他投资的香味，没有什么能比看到他如何与他的女士感觉伴侣开始的时候更采取。你很快就会发现，你的礼物越是微妙，其效果就越是性感。你可以先试着看几个网站，然后再把你真正想买的东西归零。查看他们的价格，并在粗略的列表网站甚至是市场价格趋势之间进行比较。请确保你也阅读在线网站的运输条款。这样，你可以确保你的物品按时到达你的手中，并且只以你想要的方式收到。最新文章 经过几周的搜索，你终于找到了下一个微软和苹果，将给你带来火箭般的回报。销售增长是爆炸性的，边缘是高于行业和回报是T... 继续阅读 这些天在每一个办公室槽都有一个好的碎纸机，包括较小的。无论你是想交出你的旧银行对账单，还是你自己寻找需要健康保险可携带性和... 继续阅读 经济分析家们将矛头指向了停业，这是造成金融危机的主要因素，使世界各地的经济遭受损失。免费抵押贷款的数量 ... 继续阅读 一次性战胜睡眠呼吸暂停 ...社会的共同概念是指责男人的氧气水平，因为氧气水平。你总是有打鼾的问题，从那时起就不记得了？你是否知道... 继续阅读 胃溃疡是一种消化道发现的疼痛的开放性溃疡。溃疡可以由压力和不良饮食引发，但溃疡的主要原因是由幽门螺杆菌引起的...... 继续阅读 儿童生活中的童话 药品使用的重要性 智慧 Bruno Bettelheim 我花了很多美味的时间阅读童话故事，作为一个次要情节。如今，许多环吃的故事让我头脑清醒，... 继续阅读 今天的经济环境</w:t>
      </w:r>
    </w:p>
    <w:p>
      <w:r>
        <w:rPr>
          <w:b/>
          <w:color w:val="FF0000"/>
        </w:rPr>
        <w:t xml:space="preserve">id 161</w:t>
      </w:r>
    </w:p>
    <w:p>
      <w:r>
        <w:rPr>
          <w:b w:val="0"/>
        </w:rPr>
        <w:t xml:space="preserve">儿童的手并不像他们应该的那样干净。北欧在春季进行的一项研究发现，父母没有教给孩子良好的洗手习惯。在有高度感染风险的情况下，如饭前或擦鼻涕后，洗手尤其重要。不注意卫生的家庭往往更容易生病，更容易请病假。需要强调手部卫生的重要性[......]每年都有数以万计的公司名录被修改。只有三分之一的决策者是女性。 首席执行官和董事会成员承担着法律责任，但成千上万的其他人也在公司中做出日常的采购决策。 Suomen Asiakastieto Oy最近的一项调查显示，这些所谓的决策者中有三分之二是男性。然而，男性和女性的比例根据部门和公司内部职责的不同而不同[......]在欧洲委员会议会大会讨论各党派如何更好地鼓励妇女参与政治决策时，芬兰议员有机会赞扬性别平等和妇女的政治参与。- 欧洲议会议员Anne-Mari Virolainen（CoR）说："报告中关于良好做法的建议与芬兰长期以来的做法几乎相同。 罗马尼亚议员Maria Stavrositu的报告[...]9月26日在芬兰厅举办了题为 "遭遇新浪潮 "的未来领导人研讨会。小组成员讨论了经理人在日益变化的环境中的作用。 200名芬兰经理人的听众点头同意，因为未来的经理人被定义为一个精明的、全面的、能够控制自己的生活和时间的、与员工打交道的伙伴。参加研讨会的专家学者有图尔库大学未来研究中心发展主任奥利-希塔宁（Olli Hietanen）、萨诺玛传媒芬兰公司首席执行官阿努-尼西宁（Anu Nissinen）和[...]现在Yle的选举节目和Yle Arena节目都有字幕，以方便有听力障碍的人和那些由于某种原因不能在观看时调高音量的人。这项服务对芬兰语学习者也很有用。字幕是指用芬兰语对芬兰语节目做字幕，用瑞典语对瑞典语节目做字幕。 2012年1月至8月，Yle对其66.5%的国内节目用芬兰语做了字幕。 法律规定Yle必须对[...]上周，9月26日至28日。在圣彼得堡举行的鹰日活动取得了巨大成功。在科特卡参加会议的公司取得了很多新的联系，预计很快就会有具体的结果。例如，Kotka Energia与俄罗斯木材燃料供应商建立了宝贵的联系。据Pekka Sihvonen称，该公司共与7个不同的木片和圆片供应商进行了谈判[...]9月份赫尔辛基港的乘客数量也有所增加，达到了80万人次。在1月至9月，乘客数量增加到820万，与去年相比增加了4%.在数量上增加最多的是塔林线，今年每4个乘客中就有3个是塔林线的乘客。 今年有30万乘客在圣彼得堡线旅行，超过[...]17岁的Nico Tollionpää被派驻在Hämeenkyrö，在5日擅自离开。从那时起，当局一直无法联系到尼科。 尼科的显著特征： - 瘦小的身体 - 失踪时头发是黑色的，但现在可能是另一种颜色 - 上唇有穿孔 - 双手手腕有星形纹身 如果你知道任何有关尼科的行动或下落，请致电：07187 45800或发送电子邮件：rik</w:t>
      </w:r>
    </w:p>
    <w:p>
      <w:r>
        <w:rPr>
          <w:b/>
          <w:color w:val="FF0000"/>
        </w:rPr>
        <w:t xml:space="preserve">id 162</w:t>
      </w:r>
    </w:p>
    <w:p>
      <w:r>
        <w:rPr>
          <w:b w:val="0"/>
        </w:rPr>
        <w:t xml:space="preserve">用户信息 随着幸福的家庭崩溃的山羊，他们需要帮助的各种问题，直到他们的婚姻结束 共享，这给双方的最低心脏烧伤。当这种情况发生在家庭明尼阿波利斯，有一个家庭明尼阿波利斯律师将指导。 家庭Bützow专门在不同的领域。当法院在离婚案件中，参与此类案件的离婚律师。他们是这方面的专家，可以帮助家庭解决问题。 他们各方会谈，并与法院达成友好的解决方案。 当没有办法解决案件的基础上，他们去法院和计划竞争的情况，以方便他们的客户。孩子的监护权也是因离婚而产生的一个主要问题。 明尼阿波利斯家庭律师的一个小组因孩子的监护权问题而破坏了婚姻。 为了解决这种纠纷，律师们正在执行孩子的最佳利益。 他们通过规定孩子监护权的方式的法令来帮助解决孩子的监护问题。 财产分割是明尼阿波利斯家庭律师处理法律的另一个分支。当一对夫妇决定结束他们的婚姻时，他们必须对他们的财产分割作出决定。 虽然它是在夫妻双方之间决定的，但通过作出法律决定给予力量。 财产律师做这项工作。 配偶抚养费是明尼阿波利斯家庭律师专业的另一个分支。 以前是丈夫必须传统地支付妻子的抚养费，目前的趋势是向回报率较高的一方支付补偿。 支付抚养费可以是长期的或临时的。虽然永久补偿制度可能在配偶中的任何一方死亡或接受方再婚时结束。法院也可以在任何时候终止津贴。离婚调解是另一个分支，由专业律师处理。他们的专长是有能力获得庭外友好的离婚协议，以使有关各方都能得到解决。家庭律师可以帮助那些需要在明尼阿波利斯解决离婚问题的配偶达成一致，而不需要上法庭和寻求不当的宣传。如果一对夫妇不能解决他们的婚姻纠纷，他们会在向法院起诉前到法院外进行和解，但如果他们不能这样做，他们可以到法院起诉。明尼阿波利斯的家庭律师总是在那里帮助解决此类问题。这个过程由四个步骤组成，经过一段持续数月的时间，在......的过程中。最新文章网站设计模板帮助框跑出来是一个非常常见的错误，新的网页设计师的使. 关于网络的伟大的事情之一是，它是如此的视觉. 网站设计模板允许你. 继续阅读 印度汽车租赁服务：由Piyush Avis印度是一个领先的汽车租赁公司在印度.继续阅读 Fuicodan是Limu Plus中发现的主要活性植物化学物质。它是一种海洋植物，在汤加的太平洋岛国沿海发现... 继续阅读 你需要升级显示适配器驱动程序的原因之一是一个简单的事实，即大多数显示适配器没有发挥其应有的作用，这是因为有许多组合。如果你拥有一台PS2游戏机，那么你首先想到的是复制PS2游戏。 PS2原版游戏光盘非常脆弱，它们很容易损坏。 如果你经常使用它们，它们通常 ... 继续阅读 蓝鲸是世界的</w:t>
      </w:r>
    </w:p>
    <w:p>
      <w:r>
        <w:rPr>
          <w:b/>
          <w:color w:val="FF0000"/>
        </w:rPr>
        <w:t xml:space="preserve">id 163</w:t>
      </w:r>
    </w:p>
    <w:p>
      <w:r>
        <w:rPr>
          <w:b w:val="0"/>
        </w:rPr>
        <w:t xml:space="preserve">2014年4月21日 星期一 复活节就像去年圣诞节的反映 ......有同样的症状，应对的日子 ......但现在我们正走向光明 ......我这周要去看私人医生，可能会有一个腹部收紧术 ......在公开场合，当它来到这样一个完全拒绝进一步调查的解释 "你的症状没有持续足够长的时间"，尽管我已经遭受了九个月。 在耶稣受难日，当我向耶稣深深祈祷，第二天几乎完全没有症状。 我已经开始失去我自己与上帝的关系，太经常打开电脑而不是圣经。当我感觉不舒服的时候，我无法集中精力做很多事情.但我知道上帝很快就会做一些事情，让我恢复活力.我经常听到他的话在我脑海中出现，不要担心.我很期待夏天的到来.我想带宝宝去高岛看他很喜欢的老虎和鸟.我们住在顶楼，经常在阳台上看到小蓝虎......我还想开车去那个美丽的老城区，我的爱人在那里钓鱼......把孩子带到水边，停下来呼吸大海的味道。</w:t>
      </w:r>
    </w:p>
    <w:p>
      <w:r>
        <w:rPr>
          <w:b/>
          <w:color w:val="FF0000"/>
        </w:rPr>
        <w:t xml:space="preserve">id 164</w:t>
      </w:r>
    </w:p>
    <w:p>
      <w:r>
        <w:rPr>
          <w:b w:val="0"/>
        </w:rPr>
        <w:t xml:space="preserve">戈德温的传奇 分享温暖，或...?17.8.2007 15:14 - 分享温暖 ，或...?试着在炎热的大厅里穿着焊接工作服做一些工作，那么+32℃就不是我的事了。而其他的就不多说了。夏天很暖和，但我也许应该搬到法罗群岛去住最热的季节。不过，我的家人可能会反对。是的，少了16公斤的体重使我更容易在温暖的天气里，但我的体质似乎仍然不是为这种天气设计的。这一次...</w:t>
      </w:r>
    </w:p>
    <w:p>
      <w:r>
        <w:rPr>
          <w:b/>
          <w:color w:val="FF0000"/>
        </w:rPr>
        <w:t xml:space="preserve">id 165</w:t>
      </w:r>
    </w:p>
    <w:p>
      <w:r>
        <w:rPr>
          <w:b w:val="0"/>
        </w:rPr>
        <w:t xml:space="preserve">现状和基线数据 在区域规划中，该地区是一个城市发展的区域。在仍然有效的总体规划中（1992年），该地区是一个住宅区和一个没有环境干扰的工作场所区。在2007年12月17日市议会通过的总体规划中，该地区被划分为小型住宅区（A3）和具有特殊环境质量要求的工业区（TY）。 该地区被指定为中央商业次中心（C）。 该地区没有任何进一步的上诉。 关于总体规划的更多信息，现有城市规划图见对面。这片土地的街道、公园和当地娱乐区属于万塔市，小巷和街区属于私人所有。</w:t>
      </w:r>
    </w:p>
    <w:p>
      <w:r>
        <w:rPr>
          <w:b/>
          <w:color w:val="FF0000"/>
        </w:rPr>
        <w:t xml:space="preserve">id 166</w:t>
      </w:r>
    </w:p>
    <w:p>
      <w:r>
        <w:rPr>
          <w:b w:val="0"/>
        </w:rPr>
        <w:t xml:space="preserve">互联网产品和服务的比较。 Page Tree CDON.com是北欧在线娱乐商店的领导者。自1999年以来，它一直是CDON集团的一部分，是北欧国家最大的在线零售集团之一。 CDON集团的投资组合包括一些熟悉的名字，如Lekmer.fi的玩具，Nelly.com的时装，Fitnesstukku.fi和Gymgrossisten.com的补充剂和健康产品，Bodystore.com，Tretti.fi的家用和厨房电器和Members.com的购物俱乐部。 CDON。CDON提供书籍、音乐、游戏、娱乐和家用电器、玩具、服装和运动器材，这意味着它正在迅速成为一个真正的网上商店。 然而，现在，我们将专注于它的图书产品，这与只卖书的网上商店相差无几。 根据它自己的说法，CDON销售了数十万册书虫感兴趣的书，不仅有芬兰语，而且主要是英语、瑞典语和德语。你可以浏览28个类别的书籍，按语言或按是否刚出的书，是否是畅销书，新奇的书，课程书，高中书，高考书或语言课程。所有预期的主要类别都可以在CDON上找到，即侦探故事、小说、儿童和年轻人、家庭和健康、食品和饮料、金融和营销、家庭和室内、幻想和科幻。其他类别包括传记和回忆录、历史、漫画、性和情色、有声读物，以及作为特色的日本风格漫画，Mangas。作为芬兰市场上罕见的网上书店，CDON还出售一些签名书！这也是CDON的一大特色。例如，儿童和青少年书籍分为13个部分，包括Mauri Kunnas的书籍、图片和视力书、新读者书籍、故事书、故事书、图画书和有声书。你也可以按你孩子的年龄浏览书籍。你可以选择我们自己童年的经典作品，如Enid Blyton的五重奏系列，Tove Jansson的教育性Moomin书籍和更近的，吸引人的Mauri Kunnas的狗山系列，Michelle Harrison的令人兴奋的13个秘密，或者，例如，Soili Perkiö的欢快的尾巴。 在每本书自己的页面，你会发现详细的产品信息和预计交货时间，以及交货类别与邮费。如果你渴求廉价的读物，CDON.com总是有几个不断变化的促销活动，可以很容易地在首页上找到（见左边的促销活动），如十块钱三本平装书，十块钱两本精装书，图书清仓，圣诞节的廉价书，课程书优惠等。如果你在考虑选择哪本书作为礼物送给朋友时有了白发（你仍然坚持让她保持阅读能力！），你应该选择CDON的一年期礼品卡。您可以选择一个合适的金额，最高可达200欧元，五个主题之一，并在上面写上您选择的信息，它将被添加到您朋友的电子邮件收件箱中。 请注意，只有借记卡或信用卡才能有效地支付礼品卡，它们不能用于玩具或数码产品。除了网上银行和借记卡或信用卡支付外，CDON.com的订阅可以通过Klarna的14天发票和分期付款设施支付。 通过分期付款设施，您可以选择在24个月内至少以8.95欧元分期付款，或者对于超过100欧元的订单，将金额分成6、12或36个月分期付款。但是，请注意下表中的年利率和开户费。</w:t>
      </w:r>
    </w:p>
    <w:p>
      <w:r>
        <w:rPr>
          <w:b/>
          <w:color w:val="FF0000"/>
        </w:rPr>
        <w:t xml:space="preserve">id 167</w:t>
      </w:r>
    </w:p>
    <w:p>
      <w:r>
        <w:rPr>
          <w:b w:val="0"/>
        </w:rPr>
        <w:t xml:space="preserve">关于祈祷和代祷 , Petri Kauhanen Handwriting 2/2010 Petri Kauhanen 关于祈祷和代祷 祈祷被说成是心与神的对话，但祈祷也是人类在神面前的存在和生活方式。祈祷包括在心中聚集思想和想法，并向外积极工作，为自己的邻居造福。祈祷首先是与神在一起的时间，在室内或室外，单独或一起，在沉默中或以适合你的方式移动。这是一个审视并与神讨论你的生活和目标的时间，同时发现神对他们的观点和梦想。一个从痛苦和软弱中升起的心灵祈祷，是对上帝的存在和救主的友谊的邀请，是与他一起的旅程。祈祷也是对上帝的敬畏，是对他全能的认可。 我作为一个基督徒的生命取决于我的祈祷。祈祷是我做任何事情的前提。祈祷和工作 祈祷和工作是一对孪生兄弟，正如马丁-路德所教导的。上帝为什么要我们祈祷？如果上帝给了我们关于他自己的一切，并且不需要我们的引导来知道他要给我们的东西，那么我们为什么要祈祷呢？答：他使太阳在恶人和好人身上升起，他使雨落在义人和不义人身上。马太福音5:45。上帝是好的，在他的爱中，他想给每个人他使他们得到的一切。恶人不求，但他还是给了。都收到了，为什么？爱的本质是给予。 上帝的一些礼物是不求人的。有些礼物只给那些要求的人。 我们寻求暂时的礼物，但不能要求永恒的礼物。人们拒绝救赎的礼物，而上帝在让我们自由接受这些礼物之前，是无法给予这些礼物的。祈祷的任务是回应上帝的敲门声，为他开门。 没有信心，就不可能讨上帝的欢心。没有信心就没有祈祷。 信心就是我们无助地转向上帝和耶稣。通常情况下，教会中的代祷者的信心在我们需要的时候会给予帮助。耶稣自己也在不断地为我们祈祷。 聆听祈祷并不取决于我们的感觉或想法。你们在祷告中没有困难，因为你们不求。 雅各书4：2。我们应该在感恩和祷告中求神满足我们暂时和永恒的需要。 他本身就是并拥有我们罪人在时间和永恒中所需要的一切。他到我们这里来，是要从神那里得着智慧，得着公义，得着圣洁，得着救赎。 哥林多前书1：30。寻找就能找到，叩门就能打开。马太福音7:7-11 你们若常在我里面，我的话也常在你们里面，凡你们所要的，就必得着。 约翰福音15:7。不要为任何事忧虑，只要凡事藉着祷告和祈求，存着感恩的心，将你们的要求告诉神。 腓立比书4:6 这些经文表明耶稣所说的祷告是什么意思。祈祷应该是满足我们每天的需要、安全、舒适和快乐的方式。 我们也应该请求上帝赐给我们祈祷的灵。 路加福音11:13。耶稣过去和现在都是我们的代祷者。 罗马书8:34；希伯来书7:25。 他经常祷告，并在祷告方面有很多教导。 耶稣凡事依靠天父，祷告是他活动的主要力量来源。 他经常退居二线，甚至整夜祷告。路加福音5：16；6：12；马可福音。</w:t>
      </w:r>
    </w:p>
    <w:p>
      <w:r>
        <w:rPr>
          <w:b/>
          <w:color w:val="FF0000"/>
        </w:rPr>
        <w:t xml:space="preserve">id 168</w:t>
      </w:r>
    </w:p>
    <w:p>
      <w:r>
        <w:rPr>
          <w:b w:val="0"/>
        </w:rPr>
        <w:t xml:space="preserve">参加伦敦残奥会的芬兰队已经发展到最终规模，除了之前的运动员之外，还任命了三名运动员加入队伍。在已经命名的32名运动员中，团队现在共有35名运动员......--伦敦残奥会已经有了一支充满精神和动力的芬兰队，他们将在广泛的领域内寻求成功，"团队经理Kimmo Mustonen说。 最大的个人学科组是田径，有7名运动员。在射箭比赛中，有五名运动员。在团体项目中，芬兰在男子和女子门球项目中都有6名运动员组成的队伍。芬兰残奥委员会为伦敦残奥会制定的官方奖牌目标是7枚奖牌。</w:t>
      </w:r>
    </w:p>
    <w:p>
      <w:r>
        <w:rPr>
          <w:b/>
          <w:color w:val="FF0000"/>
        </w:rPr>
        <w:t xml:space="preserve">id 169</w:t>
      </w:r>
    </w:p>
    <w:p>
      <w:r>
        <w:rPr>
          <w:b w:val="0"/>
        </w:rPr>
        <w:t xml:space="preserve">斯努基（Snooki），本名妮可-波利兹（Nicole Polizzi），一个在有争议的美国真人秀节目《泽西海岸》中成名的真人秀明星，现在已经在全世界范围内闻名。最近，她主要因为减肥而成为头条新闻。本周早些时候，斯努基成为怀孕传闻的焦点，当时娱乐网站Radar Online声称她正在与她的男友Jionni LaValle期待她的第一个孩子。现在这位24岁的真人秀明星否认了她怀孕的说法，同时还抨击了有关的娱乐网站。他们显然称我为胖子，所以我恨你，Radar，Snooki告诉Opie &amp; Anthony聊天节目。Snooki很快将开始与同为泽西海岸明星的Jenni Farley aka Jwoww一起主演《泽西海岸》真人秀的续集。最近，新泽西州霍博肯市市长道恩-齐默（Dawn Zimmer）拒绝允许在其镇上拍摄《海岸》，这让MTV电视频道感到失望。根据市长的说法，斯努克的到来将引起 "噩梦般的球迷歇斯底里"。这位在《泽西海岸》中多次袒露肌肤的真人秀明星，去年被赋予了她的标志性性玩具，一家美国公司发布了一款可充气的斯努基性爱娃娃。 该产品的包装以略显苛刻的措辞将斯努基廉价化。过去，同一家公司曾为碧昂丝、Lady Gaga和麦莉-赛勒斯等人推出过类似的 "充气巴拉"。</w:t>
      </w:r>
    </w:p>
    <w:p>
      <w:r>
        <w:rPr>
          <w:b/>
          <w:color w:val="FF0000"/>
        </w:rPr>
        <w:t xml:space="preserve">id 170</w:t>
      </w:r>
    </w:p>
    <w:p>
      <w:r>
        <w:rPr>
          <w:b w:val="0"/>
        </w:rPr>
        <w:t xml:space="preserve">谢尔盖和赫尔曼-瓦拉莫莱宁（1100年） 瓦拉莫修道院的创始人，东正教的圣人 谢尔盖和赫尔曼-瓦拉莫莱宁是拉多加岛上的瓦拉莫正统修道院的创始人，名义上的守护神，瓦拉莫的奇迹工作者，卡累利阿的启蒙者。 谢尔盖和赫尔曼很可能生活在1100年，尽管有些学者把瓦拉莫的建立以及谢尔盖和赫尔曼的建立时间放在1300年代。有关谢尔盖和赫尔曼生活的信息是基于俄罗斯东正教会的崇拜传统以及中世纪晚期和16世纪相互矛盾的文学资料。几乎所有来自瓦拉莫的早期资料都可能在瑞典和俄罗斯的战争中丢失。瓦拉莫图书馆中最古老的手稿碎片可以追溯到13世纪。现存最古老的瓦拉莫自己的资料是《序言》或《圣徒回忆录》，1501年在修道院复制，其中抄写员使用了瓦拉莫作为 "伟大而尊贵的拉瓦拉"，或备受尊敬的修道院的崇高称号。已知最古老的莫斯科大公给瓦拉莫的免责信可以追溯到1507年。 根据文学传统和一些编年史资料，谢尔盖是一名希腊僧侣，赫尔曼是他的卡累利阿学生。晚期的传统告诉我们，谢尔盖首先在索尔塔瓦拉附近的里埃卡拉岛传授信仰，然后搬到了瓦拉莫。 瓦拉莫的记述记录于16世纪，以一个典型的hagiographical（"圣徒传记"）介绍开始："9月11日，我们的圣父，瓦拉莫修道院的创始人的遗体被从诺夫哥罗德大帝转移到涅瓦湖上的瓦拉莫岛的卡累利阿的至仁救主修道院中。而他们的圣像，谢尔盖和赫尔曼，是在我们的圣父约翰，大诺夫哥罗德大主教，新的奇迹创造者的祝福下绘制的。" 诺夫哥罗德索菲亚教堂的纪事，抄写于16世纪初，说是在1163年发生的转移。有可能在瑞典入侵拉多加河和奥尔哈瓦河期间，遗物被保存在诺夫哥罗德.在诺夫哥罗德的两位大主教中，生活在1160年代的第一位被封为圣人，而生活在13世纪的第二位则没有被封为圣人。 早期的现代传记资料提到谢尔盖的死亡年份为1192年，但日期仍不确定。更可靠的是关于乌斯谢洪修道院诞生的记载，该修道院由贝卢泽罗的格列布王子在1620年左右建立，为此王子从瓦拉莫修道院的僧侣根纳迪那里得到了一个 "值得尊敬的主教"。 另一个非常简短的世界纪事提到，"1329年，在拉多加湖的瓦拉莫岛上，老谢尔盖开始生活"，但这也没有可靠背景。在中世纪晚期，瓦拉莫的修道院因沿海居民的捐赠和统治者的特权而繁荣起来。根据税收记录，在1500年，它拥有150个农场，有230个农民向它交税。 该修道院在16世纪末瑞典和俄罗斯的战争中被摧毁，并在1610年代再次被摧毁。它被遗弃了，直到《乌西卡普恩基和约》，由彼得一世恢复，并在17世纪末繁荣起来，在19世纪成为芬兰自治国的一部分。冬季战争将僧侣和一些财产作为移民带到了芬兰的Heinävede。拉多加的瓦拉莫随着20世纪80年代末新的俄罗斯僧侣的到来而复兴了。当地对谢尔盖和赫尔曼的崇拜可以追溯到中世纪，这可以从现存的16和17世纪的 "瓦拉莫的故事 "手稿中得到证明，其中大约有50个副本被分发。 圣像的绘画和一个古老的传记纪念馆证明了当地最晚在16世纪存在的崇拜，但瓦拉莫的一般崇拜仍然完整。</w:t>
      </w:r>
    </w:p>
    <w:p>
      <w:r>
        <w:rPr>
          <w:b/>
          <w:color w:val="FF0000"/>
        </w:rPr>
        <w:t xml:space="preserve">id 171</w:t>
      </w:r>
    </w:p>
    <w:p>
      <w:r>
        <w:rPr>
          <w:b w:val="0"/>
        </w:rPr>
        <w:t xml:space="preserve">2010年斯德哥尔摩马拉松赛菜单 第一届马拉松赛的比赛报告：早晨开始，肚子不舒服。但我的胃在抵达机场后安定了下来，前往斯德哥尔摩的旅程也很顺利。 我喝了1.2升液体，其中大部分是能量饮料。我们得到了我们的号码牌和其他用品，并坐在草坪上聊天。我们见到了我们重要的维护团队S!头痛开始加重，在开赛前2.5小时，我拿起了一个burana。后来，S给我做了一次头部按摩，这引发了我的疼痛!咦，松了口气!我的脑海中已经出现了恐怖的画面，我在42公里的旅程中每走一步都是如此。一切准备就绪，我们走到自己的起跑档口。这种感觉很好，有点紧张，但心率在115就可以了。我跟M开玩笑说，他的心率表显示的是别人的心率，而他的心率是100多。我们提前半小时到了起点，我们必须在开始前至少十五分钟到达那里。音乐在响，观众在欢呼。这感觉很好，尽管这是一场漫长的马拉松!从最后一组冲过起跑线需要7分钟以上，前几公里非常拥挤，我们在5点、5点15分和5点30分发现了兔子，但我们看到他们的速度非常快，我们决定相信自己的速度!天气很好，阳光明媚，但气温低于20摄氏度，不算太热，虽然有时感觉太阳很炙热。最初的几公里很快就过去了，主要是欣赏伟大的气氛。一路上有很多人在为你欢呼，时不时还有乐队、DJ或类似的人在全速播放音乐。 这真是不可思议！"。第一次过韦斯特布伦桥（30米高）是很容易的，尽管上升需要近一公里。在10分钟的时候，S正在大声欢呼!我们喊着天亮了，还没到吃东西的时候！"。在12公里处，我意识到我们的步伐分得很好，还好我们没有试图跟上兔子的步伐。 一公里后，我的右大腿开始感觉到疼痛，我决定抓住第一个凝胶。在17公里处，比赛的冠军掠过，我们为他欢呼。这个速度令人难以置信，最后的时间是2:12，比去年快了4分钟。男人们跳着小便，事实上，第一批人已经在3.5公里处了。我感觉要小便，但我知道会过去的。 在20公里处有六个人在排队上厕所，所以我过得很开心。那个一直跟在我们后面的人，去灌木丛中上厕所的时候，就留在了后面。他一直在称赞我们的稳定步伐，但现在他却落在了后面。 我又拿了一支凝胶，距离上一支凝胶已经7公里了。在我们身后的半程马拉松，仍然大致符合目标，一百米后我们就和M一起呕吐了，这是有史以来最长的一次跑步!耶!在24公里处，我们都说，现在很难了。也许是没有鼓励的总和，跑步组已经很分散了，没有带子，我也许有点缺乏信心，因为我的腿有感觉，前面还有很多。在25公里处，我意识到还有17公里要走。幸运的是，M在为我加油，一公里一公里地走，我在想三十第一。 我吃了一些葡萄糖片，在精神上帮助我。在27公里处，M开始出现胃病，我尽量用力。</w:t>
      </w:r>
    </w:p>
    <w:p>
      <w:r>
        <w:rPr>
          <w:b/>
          <w:color w:val="FF0000"/>
        </w:rPr>
        <w:t xml:space="preserve">id 172</w:t>
      </w:r>
    </w:p>
    <w:p>
      <w:r>
        <w:rPr>
          <w:b w:val="0"/>
        </w:rPr>
        <w:t xml:space="preserve">你在把你的钱扔进下水道吗？水设备的泄漏并不总是意味着损害建筑物的灾难。通常情况下，漏水是小而不明显的，例如马桶盖漏水。然而，这可能导致令人惊讶的高额和完全不必要的费用。直接进入下水道的泄漏往往没有被注意到，或者不被认为是一个重要的问题，也不会被迅速响应。在这种情况下，不仅要缴纳水费，还要缴纳排污费。 当漏水是连续的细流，大约是剃须刀针头大小时，水务公司估计每年浪费的水多达300立方米。按照赫尔辛基的价格，这意味着大约800欧元的额外账单--换句话说，这是净化的饮用水。此外，水还必须在废水处理厂进行处理。当然，这样做的成本是由各方承担的，但从环境的角度来看，这是一种完全不必要的浪费，"LVI-Techniset Urakoitsijat LVI-TU协会的专家Juha-Ville Mäkinen说。 据他介绍，一个善于观察的居民很容易发现泄漏。 例如，马桶盖在两次使用之间应该是干燥的，所以一张卫生纸压在碗的后壁，就足以发现泄漏。即使是小的泄漏也能立即看到湿纸，而且往往是由密封圈磨损引起的，专业人员可以在短时间内更换。旧型号的垫片是现成的，所以这是一项简单的环保工作，也为操作者节省了资金。LVI-TU LVI-Tekniset Urakoitsijat LVI-TU是暖通空调安装行业的贸易和雇主组织及服务专家。 我们不断致力于发展建筑服务行业，并加强我们的成员公司的成功。我们的暖通空调承包商的总营业额超过10亿欧元，雇用了6000多名专业人员。 LVI-TU是建筑业联合会和芬兰工业联合会的一部分。</w:t>
      </w:r>
    </w:p>
    <w:p>
      <w:r>
        <w:rPr>
          <w:b/>
          <w:color w:val="FF0000"/>
        </w:rPr>
        <w:t xml:space="preserve">id 173</w:t>
      </w:r>
    </w:p>
    <w:p>
      <w:r>
        <w:rPr>
          <w:b w:val="0"/>
        </w:rPr>
        <w:t xml:space="preserve">然后就在蒸汽中浸泡大约10-20分钟，喝一口清水，让天鹅绒般的泥炭在你的身体中产生效果。冲洗完泥炭后，我们用毛巾围着壁炉不慌不忙地休息，享受房子或自己的桑拿酒。</w:t>
      </w:r>
    </w:p>
    <w:p>
      <w:r>
        <w:rPr>
          <w:b/>
          <w:color w:val="FF0000"/>
        </w:rPr>
        <w:t xml:space="preserve">id 174</w:t>
      </w:r>
    </w:p>
    <w:p>
      <w:r>
        <w:rPr>
          <w:b w:val="0"/>
        </w:rPr>
        <w:t xml:space="preserve">Allaway Duo是一款紧凑的独立式中央吸尘器，适用于公寓楼、排屋或度假屋，以及大篷车或房车。 Duo几乎可以放在室内的任何地方，因为它很轻，而且你可以选择安装位置（垂直或水平）。 Duo Aparto套件现在还包括更多的配件，以满足不同的安装选择。Aparto套件以前包括一个真空吸尘器盒和一个HEPA废气过滤器，现在包括将真空吸尘器盒安装在橱柜中的配件，可以连接到Duo中央装置上，也可以离Duo大约1米远，例如在橱柜外。该套件现在还包括一个消音器。当不可能像普通中央吸尘器安装那样将废气吹出物体时，Hepa废气过滤器将被安装在Duo中。 来自废气的气流不会像传统吸尘器那样将未吸走的灰尘扩散到其他可居住的空间，而是将废气留在设备的安装空间内。Allaway中央吸尘器系统在芬兰的于韦斯屈莱（Jyväskylä）工厂生产。Allaway的活动以专业知识、高度的专业精神、对环境的尊重和对客户需求的认识为指导。 由于其以客户为导向的谨慎质量政策，Allaway获得了ISO 9001认证。</w:t>
      </w:r>
    </w:p>
    <w:p>
      <w:r>
        <w:rPr>
          <w:b/>
          <w:color w:val="FF0000"/>
        </w:rPr>
        <w:t xml:space="preserve">id 175</w:t>
      </w:r>
    </w:p>
    <w:p>
      <w:r>
        <w:rPr>
          <w:b w:val="0"/>
        </w:rPr>
        <w:t xml:space="preserve">   Kobelco工程机械欧洲公司（Kobelco Construction Machinery Europe B.V.）宣布推出其21-22吨级履带式挖掘机的新版本。新的SK210LC-9/SK210NLC-9将这一尺寸级别提升到第三阶段B。SK200-8模型将成为历史。除了短的SR型号，已经有三个传统的SR型号正在筹备中。 这两个新的型号将在Kobelco在日本的广岛工厂制造。据制造商称，这些机器的开发以使用方便、维护经济、最大限度的安全、最环保的设计和低排放为指导原则。 液压系统由两个可变排量泵和一个单齿轮泵提供。现在有三个工作范围：重型、标准和新的生态，在H范围内，Kobelco已经测量出与旧的级联机相比，功率增加了4.7%。 该单位每消耗一升燃料就可以移动立方米的土。 在S范围内，用同样的燃料可以多移动5%的土。因此，生态工作区是全新的，与SK200-8的S区相比，实现了高达17%的效率提升。液压油的维修间隔已增加到每5000小时一次，液压油过滤器的维修间隔为1000小时一次。此外，Kobelco已经设法将所有的维护和检查集中在地面上。此外，Kobelco坚持认为，其所有的挖掘机都是按照高标准的质量制造的，它们可以承受重度使用，直到最后一层油漆。驾驶室内的LED显示屏经过重新设计，不仅可以显示机器的功能，包括油耗，还可以显示标准的后视摄像头。 在显示屏的底部，有一些触摸按钮可以控制机器的功能。例如，这些键用于选择一个工具。Kobelco说，通过使用新的弹簧和硅胶阻尼元件，它已经能够将驾驶室的振动减少高达50%。LC和NLC型号之间的宽度差异为190毫米。LC的宽度为2990毫米，NLC为2800毫米。最窄的方案，板条的宽度为600毫米。其他选项是700、790和900毫米。</w:t>
      </w:r>
    </w:p>
    <w:p>
      <w:r>
        <w:rPr>
          <w:b/>
          <w:color w:val="FF0000"/>
        </w:rPr>
        <w:t xml:space="preserve">id 176</w:t>
      </w:r>
    </w:p>
    <w:p>
      <w:r>
        <w:rPr>
          <w:b w:val="0"/>
        </w:rPr>
        <w:t xml:space="preserve">RTS TUTKII文章 家中的存储空间永远不会太多。你拥有的存储空间越多，你就越有可能在需要的时候找到你的物品和衣服。 为橱柜和衣柜配备特殊功能，使其更容易使用和保持整洁。 在新建筑中，在设计阶段很容易为厨房安排空间，但在翻新项目中，你往往不得不利用你已经拥有的空间来做。然而，通过良好的规划，即使在一个小空间里，也可以实现一个家庭的功能性厨房，特别是如果某些东西被妥协。</w:t>
      </w:r>
    </w:p>
    <w:p>
      <w:r>
        <w:rPr>
          <w:b/>
          <w:color w:val="FF0000"/>
        </w:rPr>
        <w:t xml:space="preserve">id 177</w:t>
      </w:r>
    </w:p>
    <w:p>
      <w:r>
        <w:rPr>
          <w:b w:val="0"/>
        </w:rPr>
        <w:t xml:space="preserve">我猜他是这么说的 XD 但我对一成在《Grazie !!》中用德语唱的这段话感到很好笑!她在其中一个场景全景中唱歌 ，而我们的德语书叫做Panorama Deutsch XD 我还没有发现那个全景在日语中也是什么意思，还是呵呵，她真的用德语唱歌吗 8D jhellouta again ^ ^ 我在看那些歌词，我注意到Cherry Saku Yuuki的名字被翻译成 "有勇气的樱花"，所以我想知道blossom这个词是不是有一个k ?我很喜欢！我的天花板上也有一个气球，只是它不是Hello Kitty......8D，但是天哪，墙上所有Antikku等的照片都很好！我很喜欢。我应该读一本书，因为我明天要考试，然后我妈妈应该做一个文件夹，读一本书，好吧，我刚刚读完它，读完后我真的很高兴......--回复：是的，我刚才修好了，谢谢你指出来！------。我也有一本书，它必须在星期一归还。好吧，我昨天得到了这本书，它有500多页，文本是如此之小，没有限制 - __- 我明天得到一个银箭，然后在星期六我们可以看它 ^^ 名称：GINGA 08.05.2010 22:46 Yee, Mimizy !你做了一个Twitter. ( : I'll join you as a follower. XD Answer : Hiih, twitter twitter~ I don't really understand it all yet, I'll have to study it sometime with my mind Name : Chichiri 08.05.2010 18:20 oh that new information section was really nice nice nice ^ ^ but I noticed that my favorite song says now Scene and I guess it's supposed to be Snow Scene ?需要去看看你的twitters =D 你做了，因为你做了 ^ ^ 我会从你那里得到更多的笑声 XD好了，没有回复：谢谢你的说法，我修复它 ^^ 保持一个twitter是有趣的，我决定我可能会尝试每天在那里发布一次。你可以在上面写这么短的东西，所以不需要很长时间~你有一个可爱的咖啡馆页面，我知道你可能已经听过很多次了，但我可以问你一些事情吗？我注意到，尽管你和皮普已经解决了你们之间的小纠纷，但有些人仍然在挖掘它。每个人都从某个地方捡到了一些东西，我很高兴你得到了解决，但你能向高中明确表示你得到了解决吗？答：这件事在我和Pip的观点之间解决了，但是我的访客有他们自己的观点，所以我现在不能去说他们不应该说或做他们想做的事。所以我不能真正影响我的访客，只能说这是我和Pip之间的约定。现在我又在做第二次演示了，它一点也不烦人（了）。 起初它有点烦人，但新的演示会更好，所以它不那么烦人了。额外的东西是很好做的 !但是，如果我不得不再次重复演示的事情，那就不好了......不过，没问题^^而且我现在做的演示已经完成了，它至少和以前的完全不一样了我希望它不会被复制，谢谢你 谢谢你做了这样一个故事，关于安咖啡的信息!因为现在我不需要为它工作了，我只是把整个事情打印出来，贴在我的墙上 :D 谢谢 谢谢你♥回复：哦，很好，我不需要为它工作^^而且是的，这只是我的脑袋，我不知道是否有什么问题。and you must have sent this comment on a different computer, I wonder if you're sure you're peeping ö__ö Yeah, I'm just a bit paranoid ...No, no, nothing Name : Chichiri 07.05.2010 20:54 oh, it's the beginning of Kirikiri ^ ^ it's a lovely song *3* hahhaahaaa it's a great song =D now all the performances are over . The show is over and I look terrible XD s</w:t>
      </w:r>
    </w:p>
    <w:p>
      <w:r>
        <w:rPr>
          <w:b/>
          <w:color w:val="FF0000"/>
        </w:rPr>
        <w:t xml:space="preserve">id 178</w:t>
      </w:r>
    </w:p>
    <w:p>
      <w:r>
        <w:rPr>
          <w:b w:val="0"/>
        </w:rPr>
        <w:t xml:space="preserve">Shear预览了即将发行的专辑中的第二首歌曲。Shear将于本月21日发行她的Katharsis专辑，今天为她的粉丝们发布了Hollow , Black &amp; Cold，这是她即将发行的专辑中的第二首歌曲。这首歌也被收录在芬兰音乐组织最近发行的金属汇编中，该组织一直在支持芬兰音乐的国际化 ......从音乐上看，这首歌更大胆地脱离了金属的规律 ......它听起来亲密无间，随着每一次呼吸成长为对体育场的清洗 ......。在抒情方面，这首歌讲述了人类自我中心的普遍兴起，以及不顾他人的痛苦而追求自己的利益。 人们是冷酷的，没有灵魂的，甚至在对待亲人时也经常表现出令人讨厌的方式，正如Shear的键盘手Lari Sorvo所描述的新鲜的歌曲创作。 - 这首歌可能是专辑中所有歌曲中制作变化最大的。在马蒂亚斯-库皮亚宁的注视下，很多新的东西被开发出来，特别是重写的副歌在马蒂亚斯的帮助下得到了很好的提升。 这个在线版本的《Hollow, Black &amp; Cold》也与专辑版本略有不同。 例如，专辑版本中听到的无伴奏合唱序曲在这个版本中被完全删除了，拉里继续说。对Shear专辑的评论可以在3月12日的《苏》月刊上找到。</w:t>
      </w:r>
    </w:p>
    <w:p>
      <w:r>
        <w:rPr>
          <w:b/>
          <w:color w:val="FF0000"/>
        </w:rPr>
        <w:t xml:space="preserve">id 179</w:t>
      </w:r>
    </w:p>
    <w:p>
      <w:r>
        <w:rPr>
          <w:b w:val="0"/>
        </w:rPr>
        <w:t xml:space="preserve"> 基督教的反对者在神圣的智慧面前是无能为力的。但是，欺骗人比战胜上帝需要更多的智慧。 为了欺骗人，撒旦的做法是：他发明了一个容易被打败的替代品。如果神的国度除了爱之外还有其他的旗帜，撒旦就会把它烧掉。 教会是基督教的古老替代品。 那些被引导相信教会是基督的教会的人，很容易被说服去攻击真正的基督徒、"异端 "和其他邪恶的行为。 现在教会已经不再被相信。 教会正在被翻新。新世界秩序的思想家们现在正在改变它以适应他们自己的目的。基督教的另一个替代品已经产生，仿佛是偶然的，与教会并存。 随着犹太人的信仰，他们被驾驭在新的犹太世界秩序之下。但是，除非基督徒再次被彻底欺骗，否则即使这样也不可能。 新替代宗教的支持者现在指责基督徒是 "替代神学"，或 "替代理论"，正如Svet na Vostoke报在其标题中所说。在德国的俄语杂志《东方之光》2011年第1期中，有一篇亚历山大-塔拉森科的文章，题为《万国之神和他的计划》（Bog vseh narodov i Jego zamysel），作者清楚地表达了自己的观点，文本并没有偏离文章的标题。无可否认，文中对教会复活后将发生的事情说得有点少，但也没有多少东西可以装进两页纸里。教会取代以色列的异端是反犹主义者的发明。 它很容易被上帝的话语所驳倒。使徒保罗，一个扫罗-本雅明部落的拉比，在《罗马书》中说得很清楚，特别是第11章。在《创世纪》中，神应许要像对待以色列人一样对待外邦人。因为不是所有属于以色列的人都还是以色列，不是所有的人都是孩子，因为他们是亚伯拉罕的后裔，而是 "从以撒起，你必有后裔为你的名"；也就是说，不是那些肉体的孩子是神的孩子，而是应许的孩子，他们被算作种子。 ( 罗9:6-8) 遗传的以色列与神的以色列完全不同。然而，如果有必要谈及遗传性以色列，就必须说得足够清楚，以区分遗传性以色列和上帝的以色列。比较一下这两节经文："但除了我们的主耶稣基督的十字架，我远不能以别的东西自夸，因为世界因我而被钉死，我因世界而被钉死！"。因为受割礼和不受割礼都不是什么，而是新造的。凡照着这规矩行的，都有平安，都有怜悯，都有神的以色列！（加拉太书6:14-16）犹太人认为他们的遗传血统是应许的掩护，但耶稣对亲属关系的判断有不同的依据：他们回答说："亚伯拉罕是我们的父亲"。耶稣对他们说："你们若是亚伯拉罕的子孙，就必行亚伯拉罕的事，但现在你们要杀我，就是那个把从上帝那里听到的真理告诉你们的人。 这不是亚伯拉罕所行的，你们是行你们父亲的事。"（参看约翰福音8:39-41）与亚伯拉罕的遗传关系不足以挽回承诺。基于上帝应许的犹太世界帝国的希望是种族主义，除非它是基于基因以外的任何东西，而且更重要的是，种族主义的时代已经过去：耶稣是国王：因此，让所有以色列人知道，上帝已经让他成为主和基督，这个耶稣。</w:t>
      </w:r>
    </w:p>
    <w:p>
      <w:r>
        <w:rPr>
          <w:b/>
          <w:color w:val="FF0000"/>
        </w:rPr>
        <w:t xml:space="preserve">id 180</w:t>
      </w:r>
    </w:p>
    <w:p>
      <w:r>
        <w:rPr>
          <w:b w:val="0"/>
        </w:rPr>
        <w:t xml:space="preserve">3 对 "我的主题 "的回应 第一张图片是一个三角形站在它的尖端和不稳定的，即使是这样的威胁。画面和音调增加了威胁，主题是一些抢夺灵魂的人，他们已经抢走了不快乐的人的自我和另一个自我。在该系列中，当不像其他两个人一样是正方形时，作为一个反常现象？它将适合作为一个正方形。</w:t>
      </w:r>
    </w:p>
    <w:p>
      <w:r>
        <w:rPr>
          <w:b/>
          <w:color w:val="FF0000"/>
        </w:rPr>
        <w:t xml:space="preserve">id 181</w:t>
      </w:r>
    </w:p>
    <w:p>
      <w:r>
        <w:rPr>
          <w:b w:val="0"/>
        </w:rPr>
        <w:t xml:space="preserve">航班 萨尔茨堡-圣彼得堡 查看我们为您提供的萨尔茨堡-圣彼得堡航班信息 !对我们中的许多人来说，旅行是地球上最美好的事情之一。 发现新的文化和地方，品尝特别的食物，以及在芬兰老家做梦都想不到的经历，吸引我们中的许多人一次又一次地去旅行。在Ebookers，我们希望尽可能地让你在旅行中不过度消耗你的钱包。我们与400多家航空公司合作，为我们的客户提供飞往世界各地的航班，并有超过10万家酒店舒适地覆盖世界各地的目的地。当你在我们这里预订整个套餐时，你不仅节省了时间，也节省了金钱，你可以用这些钱来发现目的地的美食。我们的搜索引擎非常容易使用，只要在搜索引擎中输入您的旅行日期，您就可以找到这些日期从萨尔茨堡到圣彼得堡的所有航班。你也可以细化你的搜索，例如，你可以只搜索所有早上的直达航班，如果你想尽可能有效地利用你的时间。如果您是某家航空公司的飞行常客计划成员，如果您乘坐该航空公司或属于同一航空联盟的航空公司的航班，您通常会通过我们获得飞行积分。让您睡个好觉的酒店 您可以根据对您最重要的标准来浏览酒店。如果你想确定你是在城市的中心，你只能看看市中心的酒店。我们的许多老客户都写了关于他们住宿的评论，你可以阅读这些评论来确认你的选择。如果你也成为我们的会员或订阅者，你将会最先知道我们新的航班优惠、折扣代码和比赛。 或者如果现在你找不到你想要的航班，设置一个价格观察，当你想要的航班以你指定的最高价格出现时，你就会知道。Airports Salzburg , AT W. A. Mozart ( SZG ) Airports St. Petersburg , RU St. Petersburg airport ( LED ) Price, taxes &amp; charges : ebookers.fi prices are updated once a day .价格包括所有的税收和费用，不包括任何行李费。 退款/更改/取消：如果机票允许更改，将收取45.00欧元的ebookers更改费，加上任何税收和机票价格之间的差异和航空公司的更改费。 其他条件：时间表、价格和条件可能会发生变化，恕不另行通知。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182</w:t>
      </w:r>
    </w:p>
    <w:p>
      <w:r>
        <w:rPr>
          <w:b w:val="0"/>
        </w:rPr>
        <w:t xml:space="preserve">为什么应该有小学以外的其他选择？进化使我们成为有能力的学习者。学习速度最快的人适应能力最强，被选中继续做人。 了解新事物对成功至关重要，我们都有强烈的学习欲望。这是人类成功的唯一最重要的解释。我们的大脑以积极的情绪奖励学习，并通过好奇心和兴趣推动我们学习更多知识。这可能是人们在做一些有创意的事情时最快乐，在那里他们不断地学习新的东西。当我们的大脑在大约1万年前达到目前的形式时，学习是通过谈话和展示来完成的。父母、亲戚和社区成员谈论生活，传授技能，并展示事情是如何进行的。那些通过实例学习而不被教导的人做得更好。我们的大脑适应于在这种环境中学习，进化没有时间让它们适应现代社会。我们很容易通过听故事、讨论、做和复制例子来学习。通过使用人类与生俱来的学习方法，你可以以两倍的速度学习小学课程。最好的教学方式是 "教师的任务是激发好奇心" 理查德-费曼 最有效的教学方式是通过教师个人的方式。 当教师由一到三名学生陪同时，教学方法是讨论学生的想法。 这就是苏格拉底的教学方式。教师可以考虑到学生的学习风格，寻找他或她感兴趣的话题，并重点教授他们，拓展他们的思维。 使用苏格拉底方法，教师可以教他或她的学生自己思考。 这种方法是唯一已知的培养独立思考者的经典教学方法。鸟巢表明Aapo的学习风格是以构思和实验为基础的：Aapo会从与他兴趣相同的老师与Aapo讨论他提出的问题的课程中受益。本杰明-布鲁姆测量了教学效果的差异，发现在面授环境下教授的学生比在传统课堂上教授的学生的表现要好两个十位数。 平均而言，学生的表现超过了对比组中98%的学生。因此，虽然教室里所有人的平均数是7.5，但一对一教学的人的平均数是10。 当学习效果重要时，通常采用一对一教学。顶尖大学在教学和选拔辅导中都提供这种服务。在越南战争中，由三个游击队员组成的小组比其他规模的小组更能与小组及其目标结合在一起。 在教学中也是如此，几个对同一主题感兴趣的学生会帮助其他人进行思考。个人辅导非常有效，即使老师不是专业人员，也能产生良好的效果。 826 Valencia是一个家庭作业场所，成人志愿者与来这里的学生一起做家庭作业。每做40个小时的家庭作业，学生的成绩就会提高一分 ......826 巴伦西亚的志愿者人数迅速上升到一千多人，这个想法也传播到其他城市，并取得了类似的效果。个人辅导比在26名学生的班级中教学要有效2-3倍。目前45,000名小学教师足以让每个人每天在小型小组中学习一小时。如果家长或志愿者再教一小时，学生们一天的学习时间就会从5小时变成2小时，学习效果也会得到改善。将有更多时间用于思考、学习和实验。正确的学习方法 " 对事物真正感兴趣，真正想学习 " Anna Karrila解释了她是如何得到11个laudaturas的 我们对自己感兴趣的事物学习起来很容易也很迅速。另一方面，学习我们不感兴趣的东西是很困难的，而且效果很差。 如果你对这个科目不感兴趣，任何教学方法都无济于事。 你不会学到这个科目。兴趣产生于潜意识，所以我们无法决定我们对什么感兴趣。</w:t>
      </w:r>
    </w:p>
    <w:p>
      <w:r>
        <w:rPr>
          <w:b/>
          <w:color w:val="FF0000"/>
        </w:rPr>
        <w:t xml:space="preserve">id 183</w:t>
      </w:r>
    </w:p>
    <w:p>
      <w:r>
        <w:rPr>
          <w:b w:val="0"/>
        </w:rPr>
        <w:t xml:space="preserve">地图来自地址：必须启用JavaScript才能使用谷歌地图。然而，似乎你的浏览器不支持JavaScript，或者它被禁用了。要查看谷歌地图，请在您的浏览器设置中启用JavaScript，然后再试一次。你喜欢它吗？反馈 我的电子邮件地址 主题 反馈 希望得到答复？是 否 输入你在图片中看到的字符 s u d h d p s p 帮助我们打击垃圾邮件 !给我一份副本 失物招领处 芬兰失物招领处位于瓦利拉，有良好的交通连接。1号和7号电车以及所有开往Tuusulantie方向的公交车都在我们的办公室前停靠。 停靠站：Mäkelänrinne。 从Pasila车站到我们的办公室大约需要步行10分钟。 对于那些开车来的人，Mäkelänkatua两边有停车位。</w:t>
      </w:r>
    </w:p>
    <w:p>
      <w:r>
        <w:rPr>
          <w:b/>
          <w:color w:val="FF0000"/>
        </w:rPr>
        <w:t xml:space="preserve">id 184</w:t>
      </w:r>
    </w:p>
    <w:p>
      <w:r>
        <w:rPr>
          <w:b w:val="0"/>
        </w:rPr>
        <w:t xml:space="preserve">罗技提供的iPod没有电线 05.07.2005 08:31 以鼠标和键盘闻名的瑞士公司罗技为苹果的iPod音乐播放器打造了无线耳机。这款超轻量级的耳机仅重90克，电池寿命为8小时。该设备采用蓝牙技术，使其距离iPod本身可达30米。 罗技表示，该耳机与所有最新的iPod型号兼容。美国《时代》杂志对这款耳机进行了测试，称其音质极佳。 按照罗技的传统，这款灰白色耳机的充电时间为2.5小时。罗技的产品经理Ray Weikel认为，新耳机将为iPod用户提供更多的自由。这款耳机将允许用户直接调整他们的iPod的音量，以及其他事项。一如既往，自由是有代价的。新产品在美国预计售价为150美元。</w:t>
      </w:r>
    </w:p>
    <w:p>
      <w:r>
        <w:rPr>
          <w:b/>
          <w:color w:val="FF0000"/>
        </w:rPr>
        <w:t xml:space="preserve">id 185</w:t>
      </w:r>
    </w:p>
    <w:p>
      <w:r>
        <w:rPr>
          <w:b w:val="0"/>
        </w:rPr>
        <w:t xml:space="preserve">增加连接性只是一个部分目标，因为在大多数情况下，只有工厂的某些部分具有经济价值。提高产量的数量和质量是通过植物育种和栽培技术实现的1。温度 生长季节从春季日平均温度长期高于5℃时开始，到日平均温度长期低于5℃时结束。作物生长在+15-18摄氏度时达到最大的净建立，左下图为负数。其中，吸光性很强的植物（高效的光合作用）被显示为光照！这也是一个很好的例子。右边的景色（正面图片）是如此熟悉，以至于人们在看它的时候不会去想它。然而：一株相当成熟的大麦（在右边的边缘）不结合光线，不连接。图片左边的晚期燕麦连接得更好.茂密的森林和前景中的绿草特别好地利用了光线......c ......水 植物使用的大部分水从其叶子上蒸发到空气中，之前曾作为营养吸收和内部运输的媒介。蒸发率在200至800之间（公斤水/公斤干物质产量），取决于植物种类和其他生长因子的可用性。 如果植物得不到足够的水，内部细胞水压下降，植物开始枯萎。 据说土壤含水量已经下降到枯萎点。植物种类之间也有细微的差别。 当有脱水的危险时，植物会关闭其叶片的气隙。 这可以防止蒸发，但也妨碍了光合作用，因为植物不能从空气中获得所需的二氧化碳。这样一来，夏季旱季的大部分热能可能不会被利用。 在草地上，除草后立即需要大量水？??我对这一教科书式的说法有点怀疑：一茬一茬的人用什么来蒸发大量的水？也许只是因为草皮上没有生长，比修剪前干旱的草地上没有生长更明显。甜菜生长最旺盛的时候是在夏末--那时的需水量也很高 水的影响对收获质量的影响 对植物和蔬菜的一般影响是，产量和其蛋白质含量成反比（当施肥量不变时） 所以如果干旱限制了总产量，植物对肥料氮的吸收效率几乎相同，所以干旱不会以相同比例减少蛋白质产量。............是储存在土壤中的（可测量的只有长期的变化）被考虑在作物中的ACTION养分，其效益通过牲畜粪便施用时间和方法的影响得到加强 N春季施用+快速覆土最好！.秋季耕作（+其时间）/春季耕作 N , P 春季耕作对环境最好：在秋季和春季没有水土流失，在冬季开始时没有释放出可溶形式的氮，施肥N , P提高营养物质的利用率。灌溉时留在土壤中的 "残留物 "较少 灌溉将硝态氮压入根区。更少的氮被留在冬季的怜悯中 减少耕作（直接播种？ N , P 新耕的土壤有一个不自然的高氧含量。 这加速了分解过程和腐殖质的消耗，也导致养分在错误的时间释放（硝酸盐氮的产生和被径流带走）。反过来，由耕作加速的侵蚀增加了P的排放。 缓冲带和区域P 由地表径流（来自耕作）携带的侵蚀性土壤被田间的边缘草所阻止。</w:t>
      </w:r>
    </w:p>
    <w:p>
      <w:r>
        <w:rPr>
          <w:b/>
          <w:color w:val="FF0000"/>
        </w:rPr>
        <w:t xml:space="preserve">id 186</w:t>
      </w:r>
    </w:p>
    <w:p>
      <w:r>
        <w:rPr>
          <w:b w:val="0"/>
        </w:rPr>
        <w:t xml:space="preserve">老牌关键词档案：另类 今天似乎又是一个普通的节日发布日，因为今天发布了Provinssirock的额外公告。 看，这里有和Ruisrock一样的The Sounds。美国人Danzig最后一次出现在Provinssirock是在1995年，所以至少已经有点时间了。在美国正在崛起的路易十四被选为The Killers欧洲巡演的开场嘉宾。 这两支乐队将于2月26日星期二在赫尔辛基的Hartwall Arena演出。 该音乐会的更多门票现在已经发布，可以从Lippupiste获得。圣地亚哥的......前The Gathering主唱Anneke van Giersbergen和Anathema主唱-吉他手Danny Cavanagh昨天在半决赛上进行了一些莫名其妙的表演，令人惊讶的是，这个半决赛的门票已经售完。今晚是芬兰原声演出的第二部分，原本也是预定的半决赛，但由于需求，场地被改变了......昨天，Flow Festival宣布了明年夏天的第一批预定，虽然他们自己在新闻稿中把瑞典演员The Knife列为第一个名字，但他们将在7日星期三的开幕音乐会上拉开音乐节的序幕。纽约州的尼亚克（Nyack）是一个小村庄，从这里涌现出美国当代最有趣的名字之一，科希德和坎布里亚（Coheed and Cambria），他们将于2月1日发行他们的两部分主题专辑《后人：降临》的第二部分。 第一部分已于10月发行。第一个试吃者，The Hard Sell，又来了......限量6600册的摄影集《Waits/Corbijn '77-'11》将于5月8日出版。 这本限量版的艺术书包含200多页摄影师Corbijn在四十年间拍摄的Waits的肖像。该书还包括华兹本人的图片和反思。Waits的摄影作品现在已经被收集起来......现在有喝醉酒的海盗在逍遥，至少从它的第一首曲子听起来就是这样。 Son of Rogues Gallery并不是一个真正的艺术家或乐队，而是由Hal Willner制作的海洋主题歌曲集的 "标题"。罗杰斯画廊的想法来自于制作人威尔纳的......经过几个月对教堂记录的研究，对同时代人的采访，以及对乐队第一张小样的广播播放的聆听，证明了心、心、心确实有10年的历史。 那么，我们想知道我们到底应该做些什么，还是应该什么都不做？巡回演唱会？一张圣诞专辑？双人集？回忆录...</w:t>
      </w:r>
    </w:p>
    <w:p>
      <w:r>
        <w:rPr>
          <w:b/>
          <w:color w:val="FF0000"/>
        </w:rPr>
        <w:t xml:space="preserve">id 187</w:t>
      </w:r>
    </w:p>
    <w:p>
      <w:r>
        <w:rPr>
          <w:b w:val="0"/>
        </w:rPr>
        <w:t xml:space="preserve">9月，玩家将不再需要在Microgaming的在线赌场等待新游戏。 9月1日，他们将发布新的现场游戏。 Microgaming将在其阵容中增加三个视频老虎机和一个视频扑克游戏。Scoop the Cash是一个以财富为主题的5轮25付线的视频老虎机游戏。转盘上有豪华汽车、豪宅、波哈塔和装满现金的手推车。 游戏还设有色彩鲜艳的高价值牌的符号。Scoop the Cash比一般的老虎机有更多的赢钱机会。赢利以滑动的方式显示，并随着游戏的进行而更新。有两个散点符号。第二个散点是Scoop the Cash奖金按钮，它触发了一个奖金回合，有三种不同的方式，如果你得到三个相同的，可以赢得高达100倍你的总投注。在基本游戏中，最大的赢家是18500硬币，但在自由旋转轮中，它可以翻倍到37000硬币。 在奖金游戏中，最大的赢家是12000硬币。伐木猫是一款以猫咪扮演伐木工人的视频老虎机游戏。 卷轴上的人物，即木屋、树木、原木、小车和伐木工人本身，都以有趣的卡通风格绘制。大牌也有木板。该游戏有5个转轮和20条支付线。野生符号是伐木工猫，散点符号是树木。 爬树奖金游戏从树木符号开始，你必须爬树才能赢。原木奖励由原木符号开始，它出现在卷轴1和5上，并授予五倍于赢利的重新旋转。Jewels of the Orient视频老虎机 Jewels of the Orient是一个5轮9付的老虎机游戏，邀请玩家去探索远东的宝藏。人物和卷轴背景的风格化是一种精致的东方风格。当然，"东方宝石 "老虎机具有所有的主要功能：野生和散点符号，自由旋转（最高40倍的胜利）和奖金游戏。基本游戏的最高奖金为50,000金币，但自由旋转游戏可赢取250,000金币，奖金游戏可赢取21,600金币。 双人小丑升级视频扑克 就在Microgaming认为它已经放弃了Level Up视频扑克系列时，它又宣布推出了新的产品，双人小丑升级视频扑克。这种视频扑克游戏使用54张牌，其中两张额外的牌是野牌。因此，最小的赢家是两对。在Level Up系列中，玩家随着赢钱而进入更高的级别，使他们的赢钱翻倍。玩家可以通过免费骑卡、自动完成和赌博游戏功能来帮助他们。现在就试试所有这些全新的游戏，还有更多的游戏在Spin Palace!所有新玩家将获得总额高达1000欧元的奖金，以及首次存款的100%匹配奖金。</w:t>
      </w:r>
    </w:p>
    <w:p>
      <w:r>
        <w:rPr>
          <w:b/>
          <w:color w:val="FF0000"/>
        </w:rPr>
        <w:t xml:space="preserve">id 188</w:t>
      </w:r>
    </w:p>
    <w:p>
      <w:r>
        <w:rPr>
          <w:b w:val="0"/>
        </w:rPr>
        <w:t xml:space="preserve">讨论医疗保健？一个读者8.11.2008 16:20的问题是......医生不应该治疗病人......而不是相反......我知道一个案例，一个病人经历了肺炎......只是因为......在治疗过程中......这。病人从中心医院转到其他地方，有一个鼻胃管，一个呼吸管，然后是肺炎，奇迹般地活了下来，尽管呼吸很浅，护士说，社会是不是要毁灭人，至少我是这么觉得的。</w:t>
      </w:r>
    </w:p>
    <w:p>
      <w:r>
        <w:rPr>
          <w:b/>
          <w:color w:val="FF0000"/>
        </w:rPr>
        <w:t xml:space="preserve">id 189</w:t>
      </w:r>
    </w:p>
    <w:p>
      <w:r>
        <w:rPr>
          <w:b w:val="0"/>
        </w:rPr>
        <w:t xml:space="preserve">安息日和安息日的遵守 - 基督复临派 安息日、饮食法和圣经（基督复临派批评2） 基督复临派的安息日和饮食要求 简介：新约中的安息日遵守。 基督复临派的核心要求 安息日的遵守是基督复临派（和其他一些小型基督教教派）的特点，他们认为所有基督徒都应该遵守安息日。但是，外邦的安息日律法是否对新约教会有约束力--这就是我们接下来要研究的问题。在本文中，"摩西律法"、"主的律法"、"律法 "和 "旧约律法 "指的是同一个不可分割的法律体系，"十诫 "是其中的一部分。 十诫 "是耶和华在西奈与以色列人民立约书中的一部分（出埃及记19-24）。特别见出埃及记24:7-8 " 他就拿着约书在众人耳边念，众人就说："耶和华所吩咐的，我们都要遵行。"摩西拿起血来，洒在百姓身上，说："这是耶和华现在与你们立约的血，是按着这些条件。"而第12节："耶和华对摩西说：'你到这山上来，在这里等候我。我要给你们石板，上面写着我的律法和诫命，让你们把它们教给百姓。"律法是一个整体，是为以色列人民 "永远 "规定的，因此我对律法不时地使用不同的表达方式。如果不理解这个基本的解释要点，即使在安息日问题的基础上也会产生误解。另见例如《历代志下》31:3 "王按耶和华的律法，从他的财产中分出一部分，作为各种燔祭：早晚的祭，安息日的祭，新月日的祭和年节的祭"。基督复临派与安息日.安息日成圣与基督徒 每隔一段时间就会出现关于新约中旧约律法的约束性的问题（以及关于 "律法"、"摩西的律法"、"神的律法 "的含义的混淆）。在基督复临派中，律法神学在这方面也是站不住脚的）。 人们在遵守摩西律法方面最常遇到的问题之一是遵守安息日的问题。其他有争议的问题包括基督徒是否可以吃血和摩西律法禁止的其他动物，如猪肉，甚至在八月的螃蟹节上吃螃蟹（《利未记》第11章）。 复临信徒还声称，喝咖啡和茶是一种罪。换句话说，在基督复临派中，某些食物和饮料的消费被作为一个道德和精神问题--也是一个救赎问题，例如，喝咖啡是一种罪过。罪的工价就是死亡和诅咒!安息日会邪教运动的精神领袖艾伦-怀特（Ellen G. White）明确教导说：--吃肉的人不会上天堂（1Testimonials，第187页；CD，第380-381页）--喝咖啡和茶是一种罪（Evangelism，第266页）--如果你的桌子上有黄油、鸡蛋或肉，祈祷者就不会上天堂（CD，第3页。366）安息日问题（和食物规则）在芬兰特别由一个名为 "基督复临安息日会 "的运动讨论（还有一些其他非常边缘的运动）。 在本文中，这个运动将被简要地称为 "基督复临安息日会"。 还有其他基督复临安息日会运动，如守星期日的基督复临安息日会，但这些运动在芬兰不存在，所以它们不会在本文中讨论。</w:t>
      </w:r>
    </w:p>
    <w:p>
      <w:r>
        <w:rPr>
          <w:b/>
          <w:color w:val="FF0000"/>
        </w:rPr>
        <w:t xml:space="preserve">id 190</w:t>
      </w:r>
    </w:p>
    <w:p>
      <w:r>
        <w:rPr>
          <w:b w:val="0"/>
        </w:rPr>
        <w:t xml:space="preserve">公司简介 : Capgemini Capgemini Oy在过去几年中加强了其在芬兰IT服务市场的地位，其增长速度明显高于整个市场的增长。Market-Vision认为，该公司已从其明确的业务重点和全球生产战略中受益。本公司简介讨论了凯捷公司的背景、组织、管理、业务发展以及Market-Vision对凯捷公司在芬兰IT服务市场的优势和劣势的看法。</w:t>
      </w:r>
    </w:p>
    <w:p>
      <w:r>
        <w:rPr>
          <w:b/>
          <w:color w:val="FF0000"/>
        </w:rPr>
        <w:t xml:space="preserve">id 191</w:t>
      </w:r>
    </w:p>
    <w:p>
      <w:r>
        <w:rPr>
          <w:b w:val="0"/>
        </w:rPr>
        <w:t xml:space="preserve">自从Iphone 4 4发布以来，它从来都是最热门的话题，并在最近以新的惊人功能取得了最多的公众反应。真正接近互联网的吨位已经抱怨，电池执行直降更快的iOS四，虽然苹果保证 "高达7点钟的聊天3G时间和14长的通话时间2G，待机时间高达300几个小时达10长强使用Wi-Fi视频播放和40音频播放几个小时达十个小时"。然后是一吨的赔偿支持，以改善iPhone的电池生活方式，这些建议是荒谬的，简单的自我众多。我已经在我的终极指南中谈到了四个最荒谬的想法，减少使用地方供应商，远离驱动器通知和按下电子邮件，拿走3个G和背景任务，以消除。这些建议是完全荒谬的，他们只是告诉你把可怕的，并删除所有迷人的功能。 如果你需要这样奇妙的努力，以节省电池和舍弃所有的乐趣，为什么不只是放弃Iphone 4做典型的蜂窝式手机使用？幸运的是，除了个人的荒谬准则外，还有很多项目可以帮助你改善你的iPhone电池寿命。 现在我想提出四个最有利的电池保存建议，你可以利用。设置自动锁定时间间隔 通过设置自动锁定时间间隔（设置&amp;gt;普通&amp;gt;自动锁定），你可以保留大量的混合容量的电力，因为你的Iphone-4移动更迅速，在这样的浪费不必要的混合容量的能量后，在一段时间的不活动。自动锁定的时间间隔允许你保存错误的处理问题。固定显示亮度即时变化 需要有一个保密协议一直响着，所以直接改变下来让你节省活力的亮度。但有更好的分辨率，激活，自动调整设置。 之后，苹果手机迅速暗淡其阴谋在空间。炎热的天气会降低iPhone4电池的性能，所以一定要保持阳光或炙热的自动苹果手机。 而使用保护情况也是一个不错的选择。 它可以保护苹果手机目前的亮度，防止节拍和划痕，以及。我们有足够的充电器用于不同的领域，一个在你的住所，额外的，功能和更多的汽车制造商。 如果你出去旅行，你可以把1或特遣队两个额外的电池使用。 这是最简单的方法来保持你的Iphone真棒和完整的活力。</w:t>
      </w:r>
    </w:p>
    <w:p>
      <w:r>
        <w:rPr>
          <w:b/>
          <w:color w:val="FF0000"/>
        </w:rPr>
        <w:t xml:space="preserve">id 192</w:t>
      </w:r>
    </w:p>
    <w:p>
      <w:r>
        <w:rPr>
          <w:b w:val="0"/>
        </w:rPr>
        <w:t xml:space="preserve">电子杂志 4-2012 你想送出更多时间的礼物吗？有了LVISNet，就有可能 !LVISNet是为Ahlsell , Elektroskandia , LVI-Dahl , Onninen和SLO的客户提供的电子商务服务。它提供在线可用性查询和批发电子发票，所有订单的电子确认，以及直接向你的公司软件发货和从它直接向批发商订货。使用LVISNet，您做得更少，得到的更多 大约80%的商业软件时间用于处理采购和销售发票数据。 使用LVISNet，您可以将这一时间减少到四分之一或更少。 您减少了不必要的常规工作，但能使您的发票和现场跟踪得到及时更新。新的LVISNet是为整个行业提供的一种独特的电子商务服务。只需从一个地方就能获得贵公司的所有电子发票。</w:t>
      </w:r>
    </w:p>
    <w:p>
      <w:r>
        <w:rPr>
          <w:b/>
          <w:color w:val="FF0000"/>
        </w:rPr>
        <w:t xml:space="preserve">id 193</w:t>
      </w:r>
    </w:p>
    <w:p>
      <w:r>
        <w:rPr>
          <w:b w:val="0"/>
        </w:rPr>
        <w:t xml:space="preserve">2个显卡.所以我现在有一个nvidia gt 630，如果我在主板上放一个第二个显示驱动，会发生什么？不把它们相互联系起来。两种方法都可以，还是只有一种方法，或者会发生什么？</w:t>
      </w:r>
    </w:p>
    <w:p>
      <w:r>
        <w:rPr>
          <w:b/>
          <w:color w:val="FF0000"/>
        </w:rPr>
        <w:t xml:space="preserve">id 194</w:t>
      </w:r>
    </w:p>
    <w:p>
      <w:r>
        <w:rPr>
          <w:b w:val="0"/>
        </w:rPr>
        <w:t xml:space="preserve">2013年第2期 2013年春季，新普京首次组织了一系列的研讨会，让大家有机会训练从白带到黑带的所有跆拳道技术。该系列研讨会针对所有年龄和能力的人，涵盖了各种动作序列、自卫和踢腿技术以及步法练习。在春季，黑带考试所需的一切都得到了练习。这套独特而优异的研讨会方案为参与者提供了获得有效工具的机会，以制定和实现他们的目标，并将他们的跆拳道技能提高到一个全新的水平。 第一届跆拳道黑带训练营系列研讨会有近20名从绿带到黑带的参与者参加。在系列研讨会期间，有三名学生准备参加黑带考试，现在他们已经愉快地成为黑带持有者。祝贺Samuel Järvinen、Mikaela Mutru和Lotta Pajarinen!秋季，Hipko将在Timo Räkköläinen的指导下再次举办黑带营系列研讨会。Mikaela Mutru Mikaela Mutru , 你是什么时候开始练习跆拳道的？七年前，我在协和开始学习跆拳道，2006年秋，你的老师是谁？在Kontula的基础课程是由Hannu Pirilä和Aki Issakainen教授的。 在基础课程之后，我的老师主要是Terhi Pirilä，在过去几年里，还有Hannu Rintala和Timo。 你喜欢跆拳道的什么？当我开始运动时，我最喜欢的部分--现在也是--是踢球：刺拳，比赛，有无跳跃，任何事情都可以。我还喜欢训练的多样性：练习包括从拳击和垫上摔跤到反应练习和肌肉调节的所有内容。 当你来到健身房时，你永远不知道会发生什么。你是如何为皮带测试进行训练的？在黑带考试中，我们与洛塔单独训练。我们在同一个小组中工作了很多年，并成为朋友。当我们从工作和学习中抽出时间时，我们每周都会去参加几次常规训练，参加蒂莫在春季举办的黑带训练营系列研讨会，还有几次单独在空旷的体育馆里进行训练。在这个阶段，更多的是思考和完善技术，而不是学习新的技术，除了在冬季加入到项目中的新动作。从现在开始，你的训练目标是什么？目前，我的主要目标是完善我的踢腿和比赛，但这项运动还有许多其他有趣的方面，我当然会继续进行训练。在接下来的几年里，大学可能会给我带来很大的压力，也可能会限制我的训练步伐，但我的目标是在几年后的下一个丹。您想给那些准备参加黑带考试的人提供什么建议？作为各种训练和思考工作的提示：值得与不同的老师以及单独、与朋友或在一个小团体中进行练习。还值得真正思考的是，例如，自卫和踢腿的动作和姿势。Samuel Järvinen Samuel Järvinen , 你什么时候开始训练的？我大约在七年前开始训练，我不记得确切的时间，在这之间我已经在部队呆了一年。你的老师是谁？在过去的三年中，我一直在Terhi Pirilä的指导下，在所有的健身房中巡回演出，参加Timo、Ilka和Hannu的训练。你在开始学习跆拳道时喜欢什么？我以前练过足球和羽毛球，后来我决定和一些朋友一起尝试跆拳道。 这和我以前练过的运动完全不同，我马上就喜欢上了。如今，训练中最有趣的事情是什么？可能是在磨练技术，使之更加精确。当我在完善我的技术时，我想知道这种技术的关键因素是什么。</w:t>
      </w:r>
    </w:p>
    <w:p>
      <w:r>
        <w:rPr>
          <w:b/>
          <w:color w:val="FF0000"/>
        </w:rPr>
        <w:t xml:space="preserve">id 195</w:t>
      </w:r>
    </w:p>
    <w:p>
      <w:r>
        <w:rPr>
          <w:b w:val="0"/>
        </w:rPr>
        <w:t xml:space="preserve">在你购买之前，请看经验，评级和评论!主菜单 Omalaina.fi经验 Omalaina.fi是一个国内贷款投标服务，代表贷款申请人搜索最便宜的贷款。 阅读Omalaina.fi经验和更多关于该服务的信息。 Omalaina.fi贷款服务（www.malaina.在申请贷款时，您可以指定所需的贷款金额，如100-3000欧元的贷款（显然，更多的贷款金额即将到来）和1-5年的贷款期限。然后，你填写其他个人数据和获得贷款所需的收入和债务信息，以及你的IBAN格式的账号。该服务使用强大的加密技术，因此所有的个人数据都通过加密的连接安全地传输。关于Omalaina.fi服务的经验和关于该服务如何运作的更多信息也可以在其网站上找到。通过Omalaina，你可以方便快捷地以最优惠的价格在线申请贷款。Omalaina.fi讨论和经验 你可以在下面找到讨论，Omalaina.fi经验和评论。 也可以添加你自己关于这个产品或服务的经验。 你也可以使用下面的表格发送Omalaina.fi折扣代码给我们。</w:t>
      </w:r>
    </w:p>
    <w:p>
      <w:r>
        <w:rPr>
          <w:b/>
          <w:color w:val="FF0000"/>
        </w:rPr>
        <w:t xml:space="preserve">id 196</w:t>
      </w:r>
    </w:p>
    <w:p>
      <w:r>
        <w:rPr>
          <w:b w:val="0"/>
        </w:rPr>
        <w:t xml:space="preserve">高质量和可靠的清洁服务 纳迪夫清洁服务公司是一家成立于2007年的小型清洁服务公司，主要在首都地区。 我们快速可靠地完成所有最常见的清洁工作。我们为企业和家庭提供服务。我们很灵活，可以为您量身定做一套服务方案，无论是单项工作还是持续的清洁需求。 我们还在晚上和周末进行清洁。而且没有什么工作是太小的。因此，请随时与我们联系，让我们了解您的需求。始终如一的服务质量对我们很重要。我们还努力成为所有客户的可靠合作伙伴。 我们希望为每一位客户提供良好的服务。如果你对我们的工作不满意，我们会免费来弥补不足之处。</w:t>
      </w:r>
    </w:p>
    <w:p>
      <w:r>
        <w:rPr>
          <w:b/>
          <w:color w:val="FF0000"/>
        </w:rPr>
        <w:t xml:space="preserve">id 197</w:t>
      </w:r>
    </w:p>
    <w:p>
      <w:r>
        <w:rPr>
          <w:b w:val="0"/>
        </w:rPr>
        <w:t xml:space="preserve">在Ristretto美国的论坛上，你会看到一些关于水的TDS（总溶解固体）值的讨论。 钙化显然是从60ppm左右的TDS开始。SCAA对最佳口感的建议是125ppm，但我猜测40ppm左右的水对浓缩咖啡来说应该还是不错的--同时消除钙化。 这些将是有趣的事情。你可以在美国找到便宜的TDS表，但在芬兰这里呢？我只在网上找到那些明显以商业为导向的卖家。没有价格，只有一个看起来非常专业的套装，而且很贵。 如果对化学有更多了解的人能够发表意见，那就更好了。主要是关于TDS值到底有多大用处，以及用便宜且容易使用的水表来测量它的可靠性。 如果你在市政网络中，你也可以直接从自来水公司获得这些信息吗？我也想到了同样的问题，水的硬度（dH）不是比TDS值更相关吗？毕竟，TDS含量包括所有非常小的固体颗粒，并被用来（据我所知）测量水的导电性？?根据Helsingin Vesi的资料，赫尔辛基的水的硬度是3.4dH（17.9 x 3.4 = 61 ppm）。 如果你在市政网络中，你也可以直接从自来水公司获得这些信息吗？是的.但我很想知道，当我把赫尔辛基的水通过Brita时，它的结果是什么？我也很想知道过滤器的效率损失有多快--显然是相当快。我还想看看从蒸汽锅炉里出来的是什么水......那里的数值显然上升得非常快，即使是在轻度使用的情况下。此外，当然，一个非常重要的动机是，我非常喜欢测量各种东西......。:) 我想知道在芬兰是否有便宜的蒸馏水？过滤的另一种方法是添加一点蒸馏水，这样百万分之四十到五十，也就是说，从钙化的角度来看，我们将处于所谓的 "安全水"。用Brita填充Brewtus锅炉有点笨拙，因为你必须通过3-4个壶来液化。 引用自：Mariia 我也想到了同样的问题，水的硬度（dH）不是比TDS值更相关的信息吗？毕竟，TDS含量包括所有非常小的固体颗粒，并被用来（根据我的理解）测量水的导电性？?我认为，正是因为电导率的存在，TDS才更容易测量，这也是为什么有价格合理的测量仪的原因？?根据Helsingin Veden的数据，赫尔辛基的水硬度为3.4 dH（17.9 x 3.4 = 61 ppm）。 这个神奇的60 ppm限制显然是合理地 "画 "在水面上的，因为它是针对室温下的水。但即使使用裸露的赫尔辛基水，钙化也应该相当小。根据舒尔曼的 "水的流行病"（http://www.big-rick.com/coffee /waterfa q.html），知道你的水的碱度会很好。如果你看一下 "随温度和碱度变化的最大不结垢硬度 "的表格，你会发现，当硬度为60ppm时，当碱度上升到60左右时，在提取温度下开始出现沉淀，在蒸发温度下，当碱度为40左右时，开始出现沉淀。自来水显然是碱性的，以保持其pH值在控制之下，管道不会开始腐蚀。 突然发现任何地方（水务网页）没有关于碱性浓度的信息。 这将是一个测量的简单解决方案吗？我在任何地方（在水公司的网站上）都找不到任何关于碱性浓度的信息。</w:t>
      </w:r>
    </w:p>
    <w:p>
      <w:r>
        <w:rPr>
          <w:b/>
          <w:color w:val="FF0000"/>
        </w:rPr>
        <w:t xml:space="preserve">id 198</w:t>
      </w:r>
    </w:p>
    <w:p>
      <w:r>
        <w:rPr>
          <w:b w:val="0"/>
        </w:rPr>
        <w:t xml:space="preserve">月度档案：2010年10月Foto-Neiti开放到年底，可以预约，所以如果你想拿你的照片，来做一个订单，拍护照照片等，然后联系我们，我们将预约。 现在到10月在当地保险的Kauhava分支机构正在展示Foto-Neiti的照片展览。 照片都在窗口和分支机构内。来自Eirikuva的另一个消息是，你应该订购帆布板，因为他们的价格将下降。 新的价格将在明天15.10生效。 直到11月底，有一个圣诞卡优惠。用你自己的照片制作圣诞卡，有很多不同的卡基可供选择。提供价格0,95e/件（标准1,20e/件），价格包括信封，最小订单10件。</w:t>
      </w:r>
    </w:p>
    <w:p>
      <w:r>
        <w:rPr>
          <w:b/>
          <w:color w:val="FF0000"/>
        </w:rPr>
        <w:t xml:space="preserve">id 199</w:t>
      </w:r>
    </w:p>
    <w:p>
      <w:r>
        <w:rPr>
          <w:b w:val="0"/>
        </w:rPr>
        <w:t xml:space="preserve">他人的历史》是作家劳拉-古斯塔夫松和视觉艺术家特里克-哈波亚的一个艺术项目，从动物的角度探索世界历史。 该项目包括展览、研讨会、文本和干预。该博客将包括附带的材料，发展想法和报告活动。 页码 2012年8月22日星期三 今天我们提出了资助申请。 我们是这样措辞的："他人的历史是一个艺术和科学之间的项目，旨在从其他物种的角度研究其文化历史。该项目将采取书面研究和展览的形式，与艺术家和科学家合作。该项目将探索不同物种的栖息地和经验在过去一百五十年中的变化，目的是开放其他物种如何体验和已经体验的世界，并提出从人类角度撰写的历史学的替代方案。 该研究将侧重于追踪和探索其他物种的经验，并质疑代表 "他人 "及其文化的既定方式。该项目中的艺术项目将通过体验式方法来处理这一主题：目的不仅是提供有关其他物种经验的知识，而且是通过艺术来实现对他人的体验。"我们还决定，我们应该写动物的神话故事.就像人们对他们生活中的事物有书面解释，但并不真正理解，如太阳，或雷霆，或意识。通常这些解释都是以这样的方式写的，好像这个现象是专门为作者而存在的，比如太阳的进化是为了让人类没有黑暗等等，尽管它可能有完全不同的目的（或者根本没有目的）。 一个有趣的事情是，除此之外，动物怎么可能理解机器。例如，鸟类可能认为火车是收集昆虫的机器（一些鸟类在车站等待，然后从挡风玻璃上摘取虫子），而一些寄生或共生物种可能认为另一个物种是专门为它们进化的。不知何故，他们必须解释事情，就像我们一样。得出这个结论后，我们就去买动物的伪装。 顺便说一句，赫尔辛基的服装店的范围还有待改进!海绵宝宝已经进入了动物面具。 谈到改进的余地。</w:t>
      </w:r>
    </w:p>
    <w:p>
      <w:r>
        <w:rPr>
          <w:b/>
          <w:color w:val="FF0000"/>
        </w:rPr>
        <w:t xml:space="preserve">id 200</w:t>
      </w:r>
    </w:p>
    <w:p>
      <w:r>
        <w:rPr>
          <w:b w:val="0"/>
        </w:rPr>
        <w:t xml:space="preserve">冠状动脉疾病的不同阶段 冠状动脉疾病（CAD）是最重要和最容易治疗的常见疾病之一。 当供应心脏的冠状动脉壁发生硬化，随后出现狭窄或破裂，成为阻塞物时，就会发生这种疾病。疾病的发展可以从年轻时开始，当动脉壁上出现脂肪沉积时（见 "胆固醇和心脏病 "1）。 在以后的生活中，吸烟、高血液胆固醇水平、高血压和糖尿病，以及其他一些因素，促使脂肪沉积转变为动脉粥样斑块。在稳定型心绞痛中，只有在劳累时才会感到疼痛。不稳定型心绞痛是指随机感到疼痛，甚至在不用力的情况下也是如此。在不稳定的心绞痛中，疼痛可能是急性冠状动脉发作的征兆。 急性冠状动脉发作--胸痛突然加重 在急性冠状动脉发作中，冠状动脉壁上的斑块迅速长成紧缩，或在静脉内破裂的斑块上形成血块，使静脉收缩（见.然后，胸痛迅速恶化，例如，需要更频繁地使用硝酸酯类药物或没有帮助。 如果狭窄或血块阻塞了整个静脉，就会发生心肌梗塞。急性冠状动脉发作需要立即住院治疗（参见 "突发性心源性胸痛 "8）。 在做完心电图（ECG，参见 "心脏胶片或ECG "9）和血液检查后，治疗方法包括单纯药物治疗或在2至3天内再做一次血管造影。这将导致血管成形术或搭桥手术。在大多数情况下，在血管成形术或搭桥手术后继续使用已经开始的药物治疗。心肌梗塞 冠状动脉壁上的斑块或狭窄可能在静脉内破裂。在这种情况下，狭窄处的血块引起的突然冠状动脉阻塞可导致心肌梗死（参见 "ST段抬高型心肌梗死的检测和治疗 "10）。 其最典型的症状是严重的胸痛（参见 "突发性心脏胸痛 "8），休息或硝化甘油药物不能缓解。心脏病发作必须迅速治疗，首先是症状和心电图（见 "心电图 "9），然后是血液检查。 梗塞的治疗通常是通过利多或经皮冠状动脉介入治疗，如果能在两小时内安排。它也可以在家里或在救护车上进行治疗。除了这些措施外，在梗死后的很长一段时间里，通常还需要进行药物治疗。表1：不同程度的冠状动脉疾病的症状、检查和治疗。 冠状动脉疾病，稳定型心绞痛 "冠状动脉疾病" 症状 通常在休息时没有症状 胸部疼痛，在休息时或使用硝化甘油后迅速缓解。有时症状是不典型的，如呼吸短促和运动耐力差，但没有疼痛。</w:t>
      </w:r>
    </w:p>
    <w:p>
      <w:r>
        <w:rPr>
          <w:b/>
          <w:color w:val="FF0000"/>
        </w:rPr>
        <w:t xml:space="preserve">id 201</w:t>
      </w:r>
    </w:p>
    <w:p>
      <w:r>
        <w:rPr>
          <w:b w:val="0"/>
        </w:rPr>
        <w:t xml:space="preserve">● 恐怖分子对卡通斧头的追杀 如果你和EVA的医生一样，关注芬兰与美国和俄罗斯的关系 ，威廉的新漫画集值得广泛地参观。如果像我们的EVA医生一样，你担心芬兰与美国和俄罗斯的关系，并认为 "当权者 "是邪恶幽默的最高境界，那么威廉的新漫画集就值得回避。Willem一开始是对荷兰1960年代文化激进派的任何方向的嘲讽。 荷兰女王在红灯笼大街上玩了一天的漫画太过分了。Willem移民到了法国。停止！这里没有笑声!...反恐战争的主要恶棍，乔治-W-布什、阿里尔-沙龙和弗拉基米尔-普京。外交卫队成员托尼-布莱尔这只狮子狗，热情地摇着尾巴和英国国旗，以换取伊拉克重建蛋糕的一小块。</w:t>
      </w:r>
    </w:p>
    <w:p>
      <w:r>
        <w:rPr>
          <w:b/>
          <w:color w:val="FF0000"/>
        </w:rPr>
        <w:t xml:space="preserve">id 202</w:t>
      </w:r>
    </w:p>
    <w:p>
      <w:r>
        <w:rPr>
          <w:b w:val="0"/>
        </w:rPr>
        <w:t xml:space="preserve">页面 2014年2月28日 星期五 冬天已经造成许多事件的取消，下周将决定例如Pogosta滑雪的组织。 目前，它看起来不是很好......准备工作已经开始，反正，因为它是很好的训练，当你有一个目标。 这是我们如何进入最后一个月的滑雪动力培训。2014年2月22日星期六，关于奥运会的文章稍微停顿了一下。 关于这些比赛的信息太多，我没有时间在我的博客上写更多关于他们的信息。正如体育的方式一样，奥运会提供了欢乐和悲伤，伟大的情感。到目前为止，我的前五名名单是这样的：1.萨米-约霍亚尔维和伊沃-尼斯卡宁（在中断16年后获得男子滑雪金牌）2.冰球巨人的铜牌和8号狮子的职业生涯结束，当然还没有忘记蒂莫、萨洛和其他伟大的战斗团队。3.女子滑雪在接力和双人冲刺中的表现，整个团队的正能量。 4.Enni Rukajärvi，打开了奖牌账户，是年轻人的好榜样。 5.Ilkka Herola，我们会听到更多关于这个年轻人的消息。 除了冰球决赛和男子滑雪世界杯，剩下的就不多了，什么都可能发生。让我们希望芬兰人能够尽可能长时间地坚持领先。总的来说，在索契和俄罗斯，这是一场伟大的比赛。奥运会总是有其独特的氛围，这也是吸引这些体育爱好者分享这些伟大情感的原因。最后，从男子曲棍球队近几年的表现来看，有一个很好的细节.在过去的8场比赛中，芬兰获得了不少于6枚奖牌，狮子在这项统计中排名第一。感谢萨米-J、艾诺-凯萨、特穆、基莫和萨米-S，感谢你们给主场球迷和世界带来的所有精彩瞬间！ 2014年2月17日星期一 一个多星期前，我在塔科停留了一个周末的野餐。自从我上次访问该地区以来，已经有几年时间了，我不得不说，事情又有了新的进展。 Tahko Spa成为Vanajanlinna集团的一部分，你可以看出。佩吉斯-阿利宁（Pekkis Allinen）以娴熟的手法接管了这项业务。无论你想去滑雪，下坡滑雪，雪橇，或者只是在温泉中放松，你都可以在一流的条件下进行。而且所有的服务都方便地分布在一个小区域内，你不必担心在你的假期中开车。 Tahko斜坡如火如荼 滑雪咖啡馆里的北方气氛 冬天一直在挑战，但Tahko的斜坡和滑雪道仍处于良好状态。水疗中心有一个6轨保龄球馆和一个完整的健身房 水疗中心也有一个水疗中心 ，一个良好的健身房和一个餐厅。当食物是好的（厨师Mika Jokela可能有他的手指在这方面的脉搏）和服务是好的，所以没有太多的负面可以找到关于这个整体。 如果我们可以得到的天气-1到阳光，就不会有星期天回家...... 2014年2月11日星期二 滑雪板最近一直滑得有点差，其中一个原因是滑雪管理员（即签署人）最近的工作和爱好的时间表。他没有时间对滑雪板进行足够的润滑，也没有足够好的润滑。我决定在这个问题上自力更生，因为以这种方式对待原子测试设备是不对的。我以这种方式润滑了所有的4对自由组合：每次润滑都进行到底，即擦去润滑剂，用纤维布刷子和擦拭。总共对滑雪板的底部进行了10次润滑，这已经可以说是对滑雪板的极好维护了。 总共花了大约2个小时。我可以更经常地这样做。</w:t>
      </w:r>
    </w:p>
    <w:p>
      <w:r>
        <w:rPr>
          <w:b/>
          <w:color w:val="FF0000"/>
        </w:rPr>
        <w:t xml:space="preserve">id 203</w:t>
      </w:r>
    </w:p>
    <w:p>
      <w:r>
        <w:rPr>
          <w:b w:val="0"/>
        </w:rPr>
        <w:t xml:space="preserve">沃尔沃C30 4.1.2006 沃尔沃的测试车型很多时候是先进的安全和学术、冷静的智慧的体现。 但在底特律展出的C30也为汽车爱好者的情感生活提供了空间。沃尔沃在底特律车展上有两个任务：展示将于夏季上市的新S80，以及预告将于秋季上市的新小型沃尔沃C30。 谨慎的介绍不会引起世人的注意，因此C30测试车型将不遗余力。它被称为C30设计概念车，是即将推出的量产车型的想象中的运动版，肯定不会让人感到寒冷。 C30是一款三门的 "品牌意识 "小型汽车，为四个人提供足够的空间，但主要针对有事业心的单身人士和无子女的年轻夫妇。 该车采用与沃尔沃S40和福特福克斯相同的底盘，但测试车型的总长度比S40短23厘米。为了使人们更难猜测发动机的范围，C30设计概念车当然不是由S40系列的发动机提供动力，而是由来自S60的2.4升五缸涡轮增压汽油发动机提供动力，其峰值功率输出为191千瓦，扭矩为350牛米。 通过六速手动变速箱传输到前轮，该动力足以使汽车在6秒内加速到100公里/小时。最高速度被限制在250公里/小时，这在欧洲被认为是良好风度的极限。沃尔沃还没有承诺会有四轮驱动系统，但至少在测试模型中充分挖掘发动机的潜力，这将是一个很大的帮助。 在任何情况下都能保证足够的横向和制动抓地力。 倍耐力Corsa 225/35R19像牛蒡一样抓紧平坦的柏油路。该车由Brembo的四活塞卡钳和前后冷却盘减速。</w:t>
      </w:r>
    </w:p>
    <w:p>
      <w:r>
        <w:rPr>
          <w:b/>
          <w:color w:val="FF0000"/>
        </w:rPr>
        <w:t xml:space="preserve">id 204</w:t>
      </w:r>
    </w:p>
    <w:p>
      <w:r>
        <w:rPr>
          <w:b w:val="0"/>
        </w:rPr>
        <w:t xml:space="preserve">MLL：托儿服务将继续 芬兰托儿基金将停止提供临时托儿援助的消息引起了人们对MLL托儿活动是否继续的疑问。 MLL将继续在市政府的支持下为有孩子的家庭提供培训和托儿服务。RAY已经适时宣布，它将在2010年底停止对儿童保育的补贴。因此，MLL有机会使其儿童保育活动适应新形势。为此，我们建立了一个新的、更具成本效益的安置系统，并建立了一个由MLL地区组织的区域性托儿所安置模式，以确保家庭继续获得临时托儿援助。其目的是确保服务的连续性，特别是在没有托儿所的地方。MLL将继续在96个城市提供托儿所，包括首都地区、图尔库、奥卢和于韦斯屈莱、科特卡和卡亚尼。许多支持托儿所的城市也将支持MLL为有孩子的家庭开展更广泛的工作。由MLL调解的保育员的建议时薪将继续为8.20欧元，该时薪是根据保育员的一般工资水平确定的，由家庭作为雇主支付。市政当局需要为照顾者的调解提供支持，如调解员的工资、系统的维护和照顾者的培训。RAY为MLL的儿童家庭工作提供广泛支持。在RAY的支持下，MLL将继续为有孩子的家庭发展同侪支持和开放活动，并将特别加强对志愿活动的指导。</w:t>
      </w:r>
    </w:p>
    <w:p>
      <w:r>
        <w:rPr>
          <w:b/>
          <w:color w:val="FF0000"/>
        </w:rPr>
        <w:t xml:space="preserve">id 205</w:t>
      </w:r>
    </w:p>
    <w:p>
      <w:r>
        <w:rPr>
          <w:b w:val="0"/>
        </w:rPr>
        <w:t xml:space="preserve">这又是有史以来最慢的五月天，因为我在家发烧，有时不到十二点就睡觉了，但你能做什么。至少我今天做了甜甜圈，它们变成了有史以来最好的。 而且房子甚至没有被烧毁。 而且我可能不应该看任何围绕烹饪的电视剧，因为我今天看了Bambino（哈哈，我最近看了很多Matsujun和nino的节目），mm，我的未来计划现在有点战斗，我想成为一名厨师。上一次我有这么大的 "这就是我想要的 "反应是Yakitate！！！。日本，这仍然是有史以来最好的漫画，因为在它的硬汉们通过烤面包来竞争。再一次......（我必须记住，以防止UEDA船长在剧中出现，作为一个缓慢的粉丝，我非常感谢。他除了微笑和笑之外什么都没做，但我还没有看太多的系列，因为我只想看到一点上田）有一天我在看电视时被震惊了，Gackt已经老得很厉害了！！。而他目前的风格（黑色衣服，因为眼镜和头发而看不到一半的脸）根本不适合。但也许他是想掩饰自己的衰老。你被电视广告震惊了，他们是如此优柔寡断，每一秒你都要大喊 "kimochi ga warui!"</w:t>
      </w:r>
    </w:p>
    <w:p>
      <w:r>
        <w:rPr>
          <w:b/>
          <w:color w:val="FF0000"/>
        </w:rPr>
        <w:t xml:space="preserve">id 206</w:t>
      </w:r>
    </w:p>
    <w:p>
      <w:r>
        <w:rPr>
          <w:b w:val="0"/>
        </w:rPr>
        <w:t xml:space="preserve">这个也是......同一个工厂生产不同品牌的相同车架......那个五厂可能是，但那个下管是一种松懈的东西......有没有其他类似的车架，用同一个模具生产，不同的品牌？如果有一个纤维板和驾驶室，后者是一个里程碑式的版本，那会不会更容易一些？只要你不扔一些该死的坚硬的40毫米框架，这样它就不会摇晃得那么厉害。虽然在购买车架组时，最容易解决的是这里已经有的东西. 25毫米的橡胶也是用于街道的. 我有一个漂亮的夏季车辆，用于短途飞行和通勤使用.我想说的是，Dolan是一个很有头脑的人，但他也是一个很有能力的人，他是一个很有经验的人，他是一个很有能力的人，他是一个很有经验的人，他是一个很有能力的人。很久以来，如果不是第一次，我在一辆街车中得到了良好的感觉。 不知何故，Åffinity在过去变成了一个他妈的什么自命不凡的狗屎印象，或他妈的如何通用的狗屎-维巴，像几乎所有其他 "现代街车 "和他们的装配和零件。实际上，既然我已经开口了，我就可以很容易地向整个流派展示一千个混蛋标志，尤其是那些谈论自行车制造或建造的人，而它真正的目的是用在网上商店买的零件组装一辆自行车。整个事情（对成年人来说）就是一个拼图，和堆积乐高积木的复杂程度没有什么区别，把它美化成一个建筑是智力不成熟的表现。 vallengrach - 18:11 , 28.1.2013 " 其实，现在我已经打开了，我可以用同样的热情向整个流派展示一千个混蛋标志，特别是向那些谈论建造自行车或建造的人，当它真正是关于从网上商店购买的零件组装一辆自行车。 整个事情是（对于成年人）一块拼图，在复杂程度上与堆叠乐高积木没有区别，美化它作为一个建设显示缺乏智力发展。 Vallengrach - 18：11 , 28.1.2013年 " 经过很长一段时间，如果不是第一次，我对街车有了好感。 不知何故，在过去，Åffinity给我的印象是他妈的自命不凡的狗屎，或他妈的通用狗屎，像几乎所有其他 "现代街车 "和他们的装配和零件。实际上，既然我已经开口了，我就可以很容易地向整个流派展示一千个混蛋标志，尤其是那些谈论自行车制造或建造的人，而它真正的目的是用在网上商店买的零件组装一辆自行车。整个事情是（对成年人来说）一个拼图，在复杂性上与堆叠乐高积木没有什么不同，把它美化为一个建筑，显示出缺乏心理发展。 回到亲和力，如果你刺激一个小胖子变成黑色，装配将是5/5，在这种情况下，我可以拥抱那个装配工。 非常正确。如果/当没有修复或金属加工等参与让自行车运行。改装，我认为我们根本不应该谈论建造，而是像你说的那样，谈论修复。因为对于街道类别的自行车来说，它很少涉及修复或其他改装，而不是扭动low或mielec的底管，动词建造是误导性的，因为它意味着除了扭动5毫米的六角扳手以外的东西。</w:t>
      </w:r>
    </w:p>
    <w:p>
      <w:r>
        <w:rPr>
          <w:b/>
          <w:color w:val="FF0000"/>
        </w:rPr>
        <w:t xml:space="preserve">id 207</w:t>
      </w:r>
    </w:p>
    <w:p>
      <w:r>
        <w:rPr>
          <w:b w:val="0"/>
        </w:rPr>
        <w:t xml:space="preserve">图形卡 如果你想玩最新的游戏（即尽可能多的细节），并在大多数LCD屏幕的适度高的原始分辨率下玩，一个强大的图形卡的重要性怎么强调都不过分。为了测试的目的，我们从大约100美元以上的价格范围内选择了AMD和Nvidia的显卡的综合代表。华硕EAH5970 带有双图形核心的AMD Radeon HD 5970是当今最快的显卡。这两个GPU的运行频率为725 MHz，包含1600个着色单元、80个纹理单元、32个ROP单元和一千兆字节的GDDR5内存，频率为1000 MHz，内存总线为256位。 这款强大的旗舰产品长度超过30厘米，价格约为700美元。然而，对于这个价格，你在同一块板子上得到两个Radeon HD 5850级别的赛普拉斯XT GPU。华硕EAH5870 AMD最快的单GPU卡是Radeon HD 5870 ，它提供当前一代的功能和性能，相当于以前的双GPU Radeon HD 4870 X2卡。该卡长约28厘米，GPU规格大致相当于Radeon HD 5970的单核，但核心频率为850 MHz，GDDR5内存为1200 MHz。 BFG GeForce GTX 295 BFG的GeForce GTX 295代表Nvidia GTX 200系列的旗舰型号。与最初的GTX295建立在两个芯片上不同，这个较新的模型具有两个安装在一个芯片上的GT200b图形核心。</w:t>
      </w:r>
    </w:p>
    <w:p>
      <w:r>
        <w:rPr>
          <w:b/>
          <w:color w:val="FF0000"/>
        </w:rPr>
        <w:t xml:space="preserve">id 208</w:t>
      </w:r>
    </w:p>
    <w:p>
      <w:r>
        <w:rPr>
          <w:b w:val="0"/>
        </w:rPr>
        <w:t xml:space="preserve">芬兰传教士协会 酷刑并没有压垮埃塞俄比亚的传教士，而是加强了信仰 我不知道有多少67岁的人梦想着新的挑战？埃塞俄比亚Mekane Yesus教会的布道者Berhanu Dea成年后一直在宣扬赦免罪恶的好消息，并带领数百人，也许是数千人认识了耶稣基督。他仍然希望向埃塞俄比亚东北部阿法尔地区的穆斯林传讲救恩，那里的教会工作正处于起步阶段。但只有在教会、他的妻子和成年子女同意的情况下，他才会去。传道人对未来的另一个梦想是主耶稣重返地球。属灵的父亲关心他的孩子" 我最大的快乐是帮助人们认识耶稣基督，看到他们在信仰中变得更加强大。如果我做其他的工作，我既没有体验到快乐，也没有体验到成功"，这位说话温和的传教士直截了当地说。他的妻子以多种方式参与了这项工作。康卡利传道人对新的基督徒负责，教导他们走门徒的道路。他与他们呆在一起，直到他看到他们在信仰中扎根，并成长为与他人分享好消息的人。最有天赋的传道人鼓励最有天赋的人去申请圣经学校。 他的许多属灵的孩子都成为坚定的教会工作者。伯哈努-迪亚在埃塞俄比亚的不同地区工作过，与她的家人一起住在每个事奉区。"我在顺境和逆境中都讲过道。这就是使徒时代的生活。为福音受苦是一件快乐的事。 但现在我们生活在一个自由的好时代。" " 我们要求死亡 " 这位因工作而获得梅肯-耶苏教会忏悔的人散发着谦卑、爱和痛苦的气息。 在1970年代的共产主义政权中，与许多基督徒一样，他被监禁并遭受了可怕的折磨。囚犯们被迫用膝盖和肘部沿着一条散落着碎玻璃和穿着蓟草的道路行走，而施刑者的鞭子在他们的背上抽打。"我们的整个身体都在流血，闻起来很可怕。我们要求允许我们去死，但被告知：我们不想让你那么容易脱身，我们想看着你受苦。"一位挪威传教士看到受害者时哭了，他对施刑者说："你们已经杀了他们。 当Mekane Yesus教会的领导人来救他们时，这些囚犯终于被释放。现在事情已经过去37年了，但传道人的眼睛仍然把这段经历看成是一种悲哀。 然而，苦难加强了他们的信仰。 即使在监狱里，受折磨的人在晚上祷告时也会感到救主的存在。后来，在另一个地方，Berhanu Dea和他的家人被囚禁了三天。"有人叫我停止布道，但我说我不能停止工作。我们被释放了，但在很长一段时间内没有人愿意为我们租房子。许多人讨厌我们。"上帝经常通过祈祷来治愈""有很多，我都记不起来了。其中大部分是人们通过祈祷从邪灵那里得到解救的案例。一切都是上帝的杰作。"这位传道人回答了一个关于他工作中的奇迹的问题。当人们因为缺钱或路途遥远而没有机会看医生时，神经常通过祈祷来治愈他们。我为边远地区无法进入卫生中心的孕妇做了很多祷告。我祈祷分娩会很顺利，大多数时候都是如此。"传道人讲述了一个瘫痪的穆斯林小女孩被带到他面前，她的腿和胳膊都无法动弹。</w:t>
      </w:r>
    </w:p>
    <w:p>
      <w:r>
        <w:rPr>
          <w:b/>
          <w:color w:val="FF0000"/>
        </w:rPr>
        <w:t xml:space="preserve">id 209</w:t>
      </w:r>
    </w:p>
    <w:p>
      <w:r>
        <w:rPr>
          <w:b w:val="0"/>
        </w:rPr>
        <w:t xml:space="preserve">关于ROWENTA DG 910 EXPERT的意见 其用户认为ROWENTA DG 910 EXPERT对用户非常友好，平均而言，他们认为它比其竞争对手更可靠。，但意见不一 你可以看看ROWENTA DG 910 EXPERT论坛上关于推荐解决方案的问题，意见分布的平均分是7.98，标准差是2.03 高性能 用户提出了以下问题： DG 910 EXPERT的性能非常好吗？61位用户按照0到10分的评分标准将其评为0分。 如果ROWENTA DG 910 EXPERT在技术层面上是最好的，提供最好的质量，或者提供最大的选择范围，则评分为10分。</w:t>
      </w:r>
    </w:p>
    <w:p>
      <w:r>
        <w:rPr>
          <w:b/>
          <w:color w:val="FF0000"/>
        </w:rPr>
        <w:t xml:space="preserve">id 210</w:t>
      </w:r>
    </w:p>
    <w:p>
      <w:r>
        <w:rPr>
          <w:b w:val="0"/>
        </w:rPr>
        <w:t xml:space="preserve">页 我可以有一个治疗日吗？2013年6月17日，星期一。或者说我还没有得到Tuul的确认，但上周进行得很顺利，她不能夺走我的承诺，给我一个惊喜!是的，现在我觉得自己是个粉丝了!我已经完成了所有四个健身房的锻炼，我做了三个早晨的有氧运动和一个额外的运动，我做了两个慢跑，我做了规定的伸展运动。 我总共做了大约10个小时！"。在所有的好东西面前，我就像一个纳粹，我没有碰过任何一个包子或巧克力。这周我减掉了700克，在我看来，这已经是非常好的了 !:) 现在我们的体重已经达到了正常水平，较大的肿胀已经消失，体重不再下降得那么快。我们和Crisu一起去了电影院，那是我的电影之夜 :P 我在仲夏节有一个招待日，在星期五。 我们要和Crisu一起去买奶酪饼干。 我认为奶酪饼干在与空气接触了几个小时后是最好的。所以我在几个小时前就把它们放在碗里，然后再吃下去 :D 一切都必须是完美的!我还会买一些糖果，吃一些人们在晚上给我的仲夏点心。 所以我们肯定会有烧烤 :) 所以让我们去我们的小屋桑拿和放松。 我仍然不会喝酒。 我不能不在乎酒精 :D 工作中的诱惑和一些工作日的午餐；游戏汤 :) 现在我已经没有任何招待，我已经注意到我吃了多少。只是我以前从来没有真正意识到这一点，因为现在当我不吃东西的时候，吃的东西就会从门窗里钻出来。 而我现在只是觉得不能吃。 在现实中，这就是日常生活。你所看到的每一个地方，都有美味的东西可以吃!在工作中，在与朋友喝咖啡时，在奶奶的咖啡桌上，与朋友一起，在电影院。例如，上周我和Crisu去看了一场电影，我去看了我的两位祖母，我在工作了几天，我和Crisu的朋友一起喝了一杯生日咖啡。因此，在这一周里，我总共有6次可以把自己吃得饱饱的。 即使我每次只吃一两样东西，那么它也会堆积成一个相当大的锅。我充分享受到了沙龙的乐趣。不知何故，我喜欢我的新健身计划，就像一头猪，我总是有心情做最恶心的动作.我也有了我的第一个健身房朋友 :D 我的手指不知怎么就奇迹般地留在了长椅之间，当我移动它的时候。我试着表现得很冷静，尽管我旁边的人都看到并听到了发生的事情：D 它很痛，但我为我的手指感到骄傲我只在小时候在沥青路面上摔过一次，但其他事情都没有发生在我身上。 所以现在我的手指先是肿了起来，之后就有了淤青！"。哇，我得到了更多的街头信誉 :D 一天晚上，我还得到了最好的慢跑伙伴，因为Crisu和我一起去商店慢跑了!我不可能去，Crisu更不可能去，但我强迫自己并说服Crisu和我一起去。雨后在森林中奔跑的感觉很好!Lenkkeiltiin Kuntokolmonen两次通过，Crisu本应只来一次，但他随后激发了第二轮的来源。我们在那里边跑边走，第二圈快了5分钟。之后，我们两个人都有一种很好的感觉，我们不禁想到，我们很幸运能去。有时你必须强迫自己有点.我不认为我曾对我的任何运动感到后悔，你呢？有一点跑后的价值。</w:t>
      </w:r>
    </w:p>
    <w:p>
      <w:r>
        <w:rPr>
          <w:b/>
          <w:color w:val="FF0000"/>
        </w:rPr>
        <w:t xml:space="preserve">id 211</w:t>
      </w:r>
    </w:p>
    <w:p>
      <w:r>
        <w:rPr>
          <w:b w:val="0"/>
        </w:rPr>
        <w:t xml:space="preserve">      职位空缺 21.11.2011 我们为有兴趣在不同项目中使用其Python技能的软件开发人员和测试专业人员提供空缺职位。对Python专家的需求最近显著增加，公司正在为软件开发和自动测试寻找新的专业人士。主要关注的是有经验的专业人士，但即使Python经验较少，也值得申请工作。你的最终角色将由你的愿望和你以前的背景决定。 在测试方面，以前对以下一些技术的了解将是一个优势：SVN、Jenkins或Robot Framework。 不同的公司，不同的任务 参与的公司有不同的规模，项目和文化都因公司而异。这就是联合项目对申请者的主要价值：很可能公司提供的工作之一正是你所寻找的!热门话题 关于博客 Scrollbar是一个网络专家的博客。主题包括网络项目管理、行业工作、活动和培训、出版系统和社会媒体。该博客由网络项目专家Perttu Tolvanen编辑，欢迎所有的提示、自助、行业八卦和客串文章</w:t>
      </w:r>
    </w:p>
    <w:p>
      <w:r>
        <w:rPr>
          <w:b/>
          <w:color w:val="FF0000"/>
        </w:rPr>
        <w:t xml:space="preserve">id 212</w:t>
      </w:r>
    </w:p>
    <w:p>
      <w:r>
        <w:rPr>
          <w:b w:val="0"/>
        </w:rPr>
        <w:t xml:space="preserve">预览：弗赖堡-埃斯托里尔普拉亚 SC弗赖堡的赛季一直是一个柏油路。在11场德甲和欧洲联赛中，他们还没有赢过一场比赛，但他们在德国杯中击败了两个对手。 今天，他们有比以往更好的机会获胜，因为他们主场对阵葡萄牙的埃斯托里尔-普拉亚，后者在H组中垫底，没有任何积分。伤病和停赛回顾 上赛季的惊喜冠军弗赖堡在今年秋天戏剧性地复出，并不得不在欧洲比赛中学习艰难的方式。 在对斯洛万-利贝雷茨的首场比赛中，后期的崩溃可能会被证明是昂贵的。然而，比赛的情绪一直在上升，只有一个不莱梅的头球阻止了弗赖堡在周六的加时赛中夺得他们本赛季德甲的首场胜利。球队的伤病困扰终于得到缓解，特别是捷克球员弗拉基米尔-达里达和瓦茨拉夫-皮拉尔的恢复，希望能给球队的进攻带来更多的想象力。 他们最好是这样，因为弗赖堡的进攻在德甲中是仅次于布伦瑞克的第二少的。 埃斯托里尔-普拉亚在欧洲球场的经验甚至不如弗赖堡。这个来自不到3万居民的小镇的小俱乐部是一个真正意义上的奇葩，因为他们被昵称为 "加那利群岛"。贾卢-兰塔森基宁的前球队在一个只能容纳5000名观众的体育场内进行主场比赛，但它并不为自己的技术感到羞耻。在过去的一个月里，他们在面对波尔图和本菲卡时都表现得很坚定。上赛季排名第五的球队目前在葡萄牙联赛中排名第六。埃斯托里尔-普拉亚在整个赛季的比赛中发挥稳定，他们的14场比赛中只有两场是以两球的差距结束的。否则，胜负都是平均的。就像在欧洲联赛中一样。首先，他们在主场1-2输给了H组的热门球队塞维利亚，而在前往捷克的客场比赛中，他们以2-1的比分险胜斯洛万-利贝雷茨，尽管在比赛的大部分时间里，他们都是以一人之力进行比赛。葡萄牙队由前俱乐部球员马尔科-席尔瓦（Marco Silva）执教，他在退役后立即接过了教练的职位。在他的首个赛季，席尔瓦就被评为葡萄牙联赛的最佳教练，在同一赛季，埃斯托利尔-普拉亚队长瓦格纳被评为联赛的最佳门将。在球场上，球队的领袖是另一位巴西人埃万德罗，他在本赛季的7场联赛中已经打进5球。弗赖堡经历了一个艰难的赛季，但球队正越来越好地适应。很有可能弗赖堡今天会醒来，为下一个地方而战，并最终获得他们在欧洲联赛中的第一场胜利。一场低比分的比赛和主场的小胜是今晚最可能的结果。</w:t>
      </w:r>
    </w:p>
    <w:p>
      <w:r>
        <w:rPr>
          <w:b/>
          <w:color w:val="FF0000"/>
        </w:rPr>
        <w:t xml:space="preserve">id 213</w:t>
      </w:r>
    </w:p>
    <w:p>
      <w:r>
        <w:rPr>
          <w:b w:val="0"/>
        </w:rPr>
        <w:t xml:space="preserve">发展部长Heidi Hautala (vihr.)将于中午12点举行关于改造的新闻发布会。Hautala女士已经从政府的反对灰色经济的部长级工作组辞职了。绿党没有要求她辞去政府职务，其他政府团体也将此事交给绿党决定。豪塔拉是否也会从政府辞职还有待观察。 阅读更多; 最近几天的新闻报道强调了甚至年幼的儿童也在被开具抗抑郁药。各个领域的专业人士都试图提出讨论，在许多地方，唯一的治疗形式是处方......阅读全文 ......我一直在提出儿童和年轻人使用药物的问题，以及芬兰缺乏治疗抑郁症的问题，因为......阅读全文 ; 国家不应该用过度的额外削减国家预算来扼杀萌芽中的经济增长。这是工资和薪金研究所PT在其周一的经济预测中写道的。PT认为，在目前的情况下，试图通过大幅收紧财政政策来达到赤字目标，可能会导致国民经济重新陷入衰退，从而导致税基的减弱。大幅削减开支和增税将无助于实现目标。因此，PT建议政府应适应一般政府赤字与GDP的比例......。阅读更多; 大委员会主席，国会议员Miapetra Kumpula-Natri（S&amp;D），欢迎关于塞浦路斯贷款方案条款的第一个信息，强调由于国家的问题是由银行业的困难造成的，银行也必须是解决方案的资助者。 - 根据条款，银行股东将失去他们的持股，那些提供次级贷款的人将失去其投资。所有的存款都将被征收一次税，大额存款将被征收更大的税，从而资助......。阅读更多 &amp;gt; 塞浦路斯局势已经在震动亚洲股市。 日本的日经指数在周一早上下跌了2.7%。欧元在上午也出现了疲软。原油和黄金价格已经上涨。据《商报》报道，悉尼CMC市场的投资总监Ric Spooner告诉路透社，"如果议会拒绝援助方案，经济不确定性将增加。阅读更多; 塞浦路斯议会今天下午举行会议，讨论对该国的国际援助计划的条款。 最具分歧的问题是拟议的对银行存款的一次性税收，尼科斯-阿纳斯塔西亚迪斯总统说这是 "痛苦的"，但却是拯救银行业免于完全崩溃的唯一方法。该方案至少遭到了社会主义者和共产主义者的反对，中间派的DIKO，即总统的盟友，也有重大保留。总统自己的保守党有56个席位。阅读更多; 俄罗斯总统弗拉基米尔-普京对拟议的塞浦路斯银行存款税发表评论，称如果实施，将是 "不公平的、业余的和危险的" ，Yle新闻写道。塞浦路斯将于今天就未来对银行存款的一次性征税进行投票，这是大约100亿欧元的救助方案的一个条件。 塞浦路斯议会将于今天下午开会辩论救助方案的条款。阅读更多; 芬兰政府已经批准了一项针对避税天堂塞浦路斯的救援计划。尽管有强大的洗钱指控，但该方案还是被批准了，这将被忽略并立即实施。值得一提的是，这些救助措施违反了欧盟自己的协议。是欧元区的纳税人在为这一揽子计划买单。芬兰正在支付，瑞典没有--除了通过国际货币基金组织支付的少量款项。芬兰人要求政府就此事进行沟通，这将会结束...。Read more ; 真正的芬兰人的党会议将在约恩苏举行</w:t>
      </w:r>
    </w:p>
    <w:p>
      <w:r>
        <w:rPr>
          <w:b/>
          <w:color w:val="FF0000"/>
        </w:rPr>
        <w:t xml:space="preserve">id 214</w:t>
      </w:r>
    </w:p>
    <w:p>
      <w:r>
        <w:rPr>
          <w:b w:val="0"/>
        </w:rPr>
        <w:t xml:space="preserve">    治疗日-05即将到来!需要帮助!组织治疗日的团队（4人）已经取得了相当大的进展，但我们需要你的帮助来完成活动的最后组装。明天周三18.30，从清理前餐厅Park Krogen的处所（钟楼的房子）我们的治疗天为温泉/倾盆大雨的情况下，也为早午餐。周五18点30分，将有一个帐篷搭建/家具展开的活动。 因此，请加入我们的行列。 2 Responses to Therapy Days -05 is approaching !需要帮助!谢谢你，谢谢你!感谢所有的组织者。治疗方法很有效，食物很好（尤其是早午餐），弦乐调得很好，乐队也很棒。 我们很好！"。卡拉OK非常热闹（特别感谢沙盘pmmp，气氛很好，让我们做得更多）。 很高兴看到新邻居们没有任何疯狂；或者实际上同样疯狂。 在秋天到来时继续工作很好。</w:t>
      </w:r>
    </w:p>
    <w:p>
      <w:r>
        <w:rPr>
          <w:b/>
          <w:color w:val="FF0000"/>
        </w:rPr>
        <w:t xml:space="preserve">id 215</w:t>
      </w:r>
    </w:p>
    <w:p>
      <w:r>
        <w:rPr>
          <w:b w:val="0"/>
        </w:rPr>
        <w:t xml:space="preserve">问题：铸铁地漏 浴室和桑拿房 这是一个建于1957年的独立屋的地下室桑拿房的铸铁地漏。这个地漏可以用一个塑料的代替吗？如果新的塑料地板井不能装入混凝土排水管，是否有一个腐蚀环可用于旧的铸铁地板井？在安装电热电缆和在旧水泥地面上铺设瓷砖时，应该有一个箍。请评论：* 请注意，帖子需要一段时间才能出现，因为所有的帖子在发表前都要经过检查。答案 铸铁地漏的凸起环没有有效的防漏解决方案。 你可以用塑料地漏代替它，其配件可用于混凝土或铸铁排水管。 在混凝土管上安装一个密封环和一个加热后收缩的套管，塑料地漏的一端与之相连。 PN</w:t>
      </w:r>
    </w:p>
    <w:p>
      <w:r>
        <w:rPr>
          <w:b/>
          <w:color w:val="FF0000"/>
        </w:rPr>
        <w:t xml:space="preserve">id 216</w:t>
      </w:r>
    </w:p>
    <w:p>
      <w:r>
        <w:rPr>
          <w:b w:val="0"/>
        </w:rPr>
        <w:t xml:space="preserve">2012年7月21日星期六，欧内斯特-海明威：To Have and Have Not 欧内斯特-海明威的《To Have and Have Not》（1937年，1945年）讲述了1930年代美国经济大萧条时期的生活。哈里-摩根，一位前警察，试图在古巴和佛罗里达之间的水域为自己、妻子和女儿谋求生计，他拥有一艘大型摩托艇。时运不济，一位顾客背叛了他，没有支付他的大额账单就溜走了。在没有其他人的情况下，哈里-摩根开始向古巴走私人员和货物。在他的一次走私旅行中，古巴海岸警卫队开火，哈利-摩根的手臂被击中，失去了他的手臂和他的船。最后，在驾驶抢劫银行的古巴人时，哈里-摩根失去了他的余生。与同样的损失主题相关的是书中一个有点不相干的故事，关于一个作者把他的妻子输给了另一个男人。哈利-摩根说话和对待别人都很粗鲁--除了他自己的家人。他被描绘成一个非常强硬的人，除了自己，不相信任何人，并试图按照美国的理想在自己的工作中取得成功。但情况对他不利：20世纪20年代贪婪的投机精神使美国陷入萧条，古巴的历次独裁统治使该岛处于动荡之中。海明威没有直接评论世界的状况，但这个故事清楚地表明了作者的同情心在哪一边。这本书的基调甚至可以被认为是左翼的，或者说，尽管主角的行为是人道主义的。"在20世纪40年代，英语知识在芬兰是很罕见的，但显然用芬兰语写出自然线条的能力也是如此。海明威的作品几乎都被翻译成了芬兰语，但只有一本短篇小说集《前49篇小说》被翻译得足够熟练。</w:t>
      </w:r>
    </w:p>
    <w:p>
      <w:r>
        <w:rPr>
          <w:b/>
          <w:color w:val="FF0000"/>
        </w:rPr>
        <w:t xml:space="preserve">id 217</w:t>
      </w:r>
    </w:p>
    <w:p>
      <w:r>
        <w:rPr>
          <w:b w:val="0"/>
        </w:rPr>
        <w:t xml:space="preserve">约克里特反馈亨利-海诺以加强进攻 约克里特将用亨利-海诺来加强他们的中央攻击组，他在本赛季初曾为拉赫蒂鹈鹕队效力。他的合同涵盖了本赛季余下的时间。 这笔交易是在转会期的最后时刻于23.22分达成的。海诺，24岁，是拉赫蒂冰球学校的学生。他已经在2003-04赛季为鹈鹕队完成了首秀。2005-06年，他在球队中确立了自己的地位。这位中锋以其强大的两面性而著称，本赛季在45场比赛中打进5球并提供5次助攻。</w:t>
      </w:r>
    </w:p>
    <w:p>
      <w:r>
        <w:rPr>
          <w:b/>
          <w:color w:val="FF0000"/>
        </w:rPr>
        <w:t xml:space="preserve">id 218</w:t>
      </w:r>
    </w:p>
    <w:p>
      <w:r>
        <w:rPr>
          <w:b w:val="0"/>
        </w:rPr>
        <w:t xml:space="preserve">2013年10月26日 星期六 哎呀 ，我完全忘记了我2012年4月在巴黎的超级秀4的经历。至少它比整个smtown的情况要好。我和一个朋友买了站票，早上8点就去排队了。几乎一整天都有足够的空间，你可以在你的休闲。但这些 "我在开门前半小时到达，然后推到前面 "的人很烦人，我的意思是人们实际上是想推过那些从早上就开始排队的人，我和我的朋友就是这种早期排队的一部分。你可以看到，法国人真的是以自我为中心，当正常的排队不想成功的时候，就不会想到别人。 至少有15个人在我们前面推来推去，他们在开门前一个小时就到了，而我和我的朋友已经在那里呆了大约10小时。 还有一件事让人恼火，我们的门比其他门开得晚=没有希望到前排了。Livenation早些时候告诉我们，VIP票不包括提前进入，只包括你可以观看试音，所以我们没有因此和那个人一起买这张票。 惊喜的是，当VIP票持有者提前进入时，几乎每个人都很高兴，然后他们预订了大部分前排座位，当其他人刚刚通过大门时，他们已经在那里休息了。好吧，演出很精彩，但我还是莫名其妙地觉得SuJu的成员不是真人 :,D 我试图相信我自己的眼睛，他们在我面前的舞台上跳来跳去 xD 在演出期间，SuJu的成员绕着观众走了好几圈，是的，这是如此的asdkdfjljfdljf，但好人们，为什么你们不能表现得好一点？在亚洲几乎有同样的反应，但至少他们会给你空间，如果艺术家不打手势给你看，你也不会说要去拥抱他的皮肤。 有一个有趣的记忆留在了我的脑海里。我的朋友和我一度认为，为什么我们身后突然出现了可怕的真空。 解释是，SuJu成员从我们身后的楼梯下来，每个人都去了那里。 我的朋友和我认为，我们不想变成破烂，所以我们在我们的座位上大力狂欢，我们跳着，挥舞着我们的口号毛巾和芬兰国旗。突然间，Yesung开始大笑，拍了拍Shindong的肩膀，指着我们，我们两个人都崩溃了XD之后，我们更加兴奋地跳了起来XD我跟着表演跳了起来，喊了起来，唱了起来，以至于表演结束后我几乎不能说话，因为我的喉咙都因为喊叫而干痛，我的腿也因为跳动而酸痛。因此，我可以说这是一次非常有趣的演出，也是一次伟大的演出。但是，但是，回到韩国的经验。因此，我的志愿工作在2012年12月结束。我在那里真的很想家，真的很高兴能回到芬兰。但大约两周后，我发现自己渴望回到韩国:,D它已经成为我的第二个家，尽管有不好的经历，我想念韩国的人，韩国的气氛，特别是食物！我想知道我的朋友是谁。所以我计划在2013年再来访问韩国。我最初是一个人去的，但网上的一个朋友也在同一时间去，所以我们就在一起了。我们在2013年1月买了飞机票，然后开始计划一个新的旅行，计划在4月进行。我们在买票后约三周发现，《无限》、《B》。A.P.和Super Junior将在我们旅行前举办音乐会.... 。我们的运气正好:,D 我很惊讶，特别是在我去韩国做志愿者之前，无限期有两个星期。我和我的朋友决定去KBS音乐银行，因为那里是最容易到达的地方，而且其他几天的日程安排也很满。</w:t>
      </w:r>
    </w:p>
    <w:p>
      <w:r>
        <w:rPr>
          <w:b/>
          <w:color w:val="FF0000"/>
        </w:rPr>
        <w:t xml:space="preserve">id 219</w:t>
      </w:r>
    </w:p>
    <w:p>
      <w:r>
        <w:rPr>
          <w:b w:val="0"/>
        </w:rPr>
        <w:t xml:space="preserve">开发润滑油 领先的公司和制造商面临着一些最令人兴奋的技术挑战。通过与他们合作，我们可以在具有挑战性的条件下测试我们的产品，使我们更好地了解客户面临的挑战。我们从全球和当地的关系中学习，从实验室到现场，通过应用我们的知识，努力提高我们客户的业绩、生产力和利润。这方面的一个例子是我们与赛车运动行业的合作，它是我们产品的完美试验台。 你知道一级方程式赛车的润滑油要承受200,000G的力和超过300℃的温度吗？通过合作为客户提供附加值 无论客户的挑战是大是小，我们都会直面它们，并从中学习，以便在未来继续提供解决方案。实例--与梅赛德斯-奔驰卡车合作--节油产品和试验 我们与德国梅赛德斯-奔驰卡车的工程团队合作，帮助我们开发了壳牌劲霸R6 LME，这是我们最先进的用于重型柴油发动机的节油和低排放润滑油。它采用了一种独特的技术，在化学和物理上适合于重型发动机不断变化的需求。今年早些时候，我们继续与世界上最大的卡车供应商梅赛德斯-奔驰母公司戴姆勒合作，在德国进行了10000公里的道路测试。这测试了戴姆勒最新的卡车系列，即Actros Euro 5和Actros Euro 6，使用壳牌节油柴油和壳牌劲霸R6 LME重负荷发动机油的油耗。 通过将最新的发动机技术与尖端的燃料和润滑油技术相结合，与目前的卡车系列相比，实现了7.6%的燃油节省。例子--与Gordon Murray Design合作开发润滑油原型，实现6.5%的燃油节省 另一个我们非常兴奋的项目是我们与英国汽车设计公司Gordon Murray Design的合作。我们在Gordon Murray Design公司的超轻型城市汽车中测试了0W-10原型油，与10W-30机油相比，在城市驾驶中实现了6.5%的节油率。 虽然该润滑油仅处于原型阶段，但它代表了润滑油技术的一大进步，所获得的知识将用于我们开发的产品，在不久的将来使用。我们与戴姆勒合作，开发了壳牌劲霸R6 LME。这使其在低排放方面具有三重优势。我们使用壳牌劲霸R3 MV将力拓在澳大利亚的采矿车队的换油周期延长了100%** 通过我们的联合研究，我们帮助瓦锡兰改进和调整其低速发动机润滑系统 我们与小松合作开发壳牌得力士S4 VX液压油（原壳牌得力士北极油）。即使在极端温度下也能润滑，使设备全年运行 我们与ZF合作。保护和降低油耗的 "全寿命 "自动变速箱油 技术服务台 壳牌在社交媒体上 Univar润滑油简介 Univar的北欧部门是壳牌润滑油在挪威、瑞典、丹麦和芬兰的主要经销商。Univar为工业、汽车和终端用户的需求提供广泛的优质产品，并为海洋、航空航天和农业部门提供各种产品。壳牌和Univar之间的合作也确保了为客户提供最好的技术支持，并在润滑油产品的销售和营销方面提供帮助。</w:t>
      </w:r>
    </w:p>
    <w:p>
      <w:r>
        <w:rPr>
          <w:b/>
          <w:color w:val="FF0000"/>
        </w:rPr>
        <w:t xml:space="preserve">id 220</w:t>
      </w:r>
    </w:p>
    <w:p>
      <w:r>
        <w:rPr>
          <w:b w:val="0"/>
        </w:rPr>
        <w:t xml:space="preserve">关于ARCHOS 605 GPS的意见 根据用户的意见，ARCHOS 605 GPS相对来说比较好用 平均来说，他们认为它比竞争对手更可靠，但意见不一 你可以看看ARCHOS 605 GPS的讨论区，看看有什么问题，建议的解决方案 它的用户给它的性能打了一个非常好的分数。, 然而，意见不一 非常便宜，您可以下载ARCHOS 605 GPS的用户手册来验证产品功能的合适性 易于使用 用户提出了以下问题： 605 GPS容易使用吗？77位用户回答了问题，并对产品进行了0-10分的评分。 如果ARCHOS 605 GPS非常友好，评分为10/10。 平均评分为7.23，标准偏差为2.57。 高性能 用户提问：605 GPS在性能方面是否非常好？77位用户回答了问题，并对产品给出了0到10分的评分。如果ARCHOS 605 GPS在技术层面上是最好的，提供最好的质量，或提供最大的选择范围，则评分为10分。</w:t>
      </w:r>
    </w:p>
    <w:p>
      <w:r>
        <w:rPr>
          <w:b/>
          <w:color w:val="FF0000"/>
        </w:rPr>
        <w:t xml:space="preserve">id 221</w:t>
      </w:r>
    </w:p>
    <w:p>
      <w:r>
        <w:rPr>
          <w:b w:val="0"/>
        </w:rPr>
        <w:t xml:space="preserve">2014年7月22日：波罗的海航空公司增加了比特币的支付方式 波罗的海航空公司正在利用比特币的流行，吹嘘它现在是世界上第一家允许比特币支付到欧洲、中东、俄罗斯和其他独联体国家（亚美尼亚、阿塞拜疆、哈萨克斯坦、吉尔吉斯斯坦、摩尔多瓦、塔吉克斯坦、乌兹别克斯坦和白俄罗斯）60个目的地的航空公司。AirBaltic是一家拉脱维亚航空公司。 据其首席执行官Martin Gauss称，采用比特币是该公司为服务其客户而投入的创新解决方案的证明之一。这是2014年的比特币事件。 页面的简短链接是bitcoinit.net/47。该页面已被浏览84次。告诉朋友 收件人的电子邮件 发件人的电子邮件 给收件人的信息 我发现了这个与比特币有关的网页。 我将在此信息的末尾转发一个链接给你。</w:t>
      </w:r>
    </w:p>
    <w:p>
      <w:r>
        <w:rPr>
          <w:b/>
          <w:color w:val="FF0000"/>
        </w:rPr>
        <w:t xml:space="preserve">id 222</w:t>
      </w:r>
    </w:p>
    <w:p>
      <w:r>
        <w:rPr>
          <w:b w:val="0"/>
        </w:rPr>
        <w:t xml:space="preserve">周二的第三节课包括Atso、Heidi、Maiju和Marianne。 冰壶比赛后，我们在钉子垫上做了一些体操。我们还在钉子垫上跑跳了几次，在腹部和背部做了大约15×15的重复动作，我们尽量选择与正常动作不同的动作，我们做得很好。这时，Atso开始了跑步训练，跑了4×150米+4×100米。步幅约为75%，回程约为步行回程。其他人在跑完开场跳后的一个弯道后跳出了高度。所有的人都有大约20次跳跃，其中大部分都是在尖顶。跳跃的动力不是不可能采取的，飞快地开始了大约4步。今天的标准不是很高，因为目的只是为了完成秋季的第一次真正的跳跃。 标准是Marianne的最高值，超过150，其他的则略低。每个人在今年的这个阶段都感觉很好.尤其是没有人严重地触及任何东西.在训练的最后，我们跳了几轮.训练持续了大约两个小时.浏览文章 欢迎 欢迎关注我执教的运动员，他们为实现自己的目标而训练和比赛。关于我的运动员的更多信息可以在运动员菜单后面找到。随着赛季的进行，我将更新我的运动员的新闻和比赛结果。 我的教练理念的概要可以在培训链接后面找到，你也可以看到我自2011年秋季以来进行的所有训练课程。</w:t>
      </w:r>
    </w:p>
    <w:p>
      <w:r>
        <w:rPr>
          <w:b/>
          <w:color w:val="FF0000"/>
        </w:rPr>
        <w:t xml:space="preserve">id 223</w:t>
      </w:r>
    </w:p>
    <w:p>
      <w:r>
        <w:rPr>
          <w:b w:val="0"/>
        </w:rPr>
        <w:t xml:space="preserve">有魅力的网站 我们为各种规模的公司和协会设计和实施定制的、易于使用的、清晰的、最重要的是时尚的网站。我们的客户也很高兴与我们在一起，一个良好和轻松的氛围从我们描绘你的需求的第一次会议开始。 描绘和实施的结果是正确的，最适合你的需求。网站的维护非常简单，不需要任何特殊的技术技能。 网页的更新是通过互联网浏览器完成的，在保存后你会立即在网站上看到更改的信息。如果你的网站的维护是一个令人头痛的问题，我们也将通过维护合同为你解决。除了网站的技术、视觉和可用性方面，我们还关注可发现性。我们的服务包括搜索引擎优化，这使你的网站很容易被客户找到。我们现在也有一个慈善活动 !我们将捐出高达25%的购买金额给慈善机构 !阅读更多 - 现在是订购新页或更新旧页的好时机 - 你可以同时帮助你最喜欢的慈善机构!现成的It's Done页面模板 在BaseTrix预制模板的帮助下，你的页面将在短时间内准备好。 现成的页面在交钥匙的基础上工作，你所要做的就是根据我们给你的指示提供你自己的内容（图片，文本，标志...）。目前，这些页面在最多几个小时内就能完成 !此外，所有价格都包括按月计费的可能性 - 你可以将费用分摊到几个月，并享受一个新的、专业的网站，而费用只需80欧元!主页 已经完成 价格表 我们的一些工作 Mikael Jämsänen Vatos Locos Uniq Fitness Summer Sound SenseTrix SPA Services SuperClub STX Viewer Q-Vio Scandinavian Hunks Freshcup Extreme Toys - new website coming soon !Turbotekniikka Lasten Oikeuksien Tuki Ry Hopeyhdistys Alex Kunnari Levi Pia Kovamethod Martina Aitolehti ESPC Doublestar IPMS Finland Scandinavian Babes Some of our references Scandinavian HUNKS 知名的芬兰表演舞蹈团体Scandinavian HUNKS需要使他们的网站更令人印象深刻 - 毕竟，许多节目依靠宣传。这就是为什么他们只信任最好的人来创建他们的网页。儿童福利支持协会为世界上最重要的人--儿童倡导。尽管它是一个非营利性协会，但他们仍然信任专业人员来制作网站--即使有一点资本，你也可以有一个好的网站！"。该网站为我们的目的提供了很好的服务，我们很快就得到了它，而且很容易!我们极力推荐！！！。ESPC是一个专业计算机用户的聚会场所--游戏玩家--你不能向IT专业人士展示糟糕的页面，或者得到非常尖锐的评论和更新的要求。这就是为什么ESPC委托BaseTrix制作这些网页的原因!对于这个网站，或者对于这个受众和这个行业，当然没有其他的选择，但是因为我们想要一个好的和功能性的网站，可能性被缩小到了一个。我们只想得到最好的，我们没有失望！"。通过信任我们的网页来做我们的工作，没有游戏结束可以让你感到惊讶的那么多!SenseTrix的客户群包括一些世界上最大的国际和国内公司，因此，需要一个类似于商业的事实，但又乐观的网站是艰难的。 只有一个基地网站才能满足您的所有目标。网站是公司的名片，现在是一张高度可见和使用的名片。 它并不停留在架子上，而是经常被访问。这就是为什么你需要选择一个专业人士来制作你的网站，而且最好是最好的一个。我们的网站已经在世界最大的组织中出现--这是一个没有多少竞争对手可以比拟的壮举Alex Kunnari是世界上备受尊敬的DJ，他的演出大厅里挤满了人。一个在国际上活跃的活动艺术家需要一个功能性强且有吸引力的网站，这就是为什么他选择BaseTrix为他创建网站。如果你没有一个好的网站，你就不能真正在国际上推销自己。</w:t>
      </w:r>
    </w:p>
    <w:p>
      <w:r>
        <w:rPr>
          <w:b/>
          <w:color w:val="FF0000"/>
        </w:rPr>
        <w:t xml:space="preserve">id 224</w:t>
      </w:r>
    </w:p>
    <w:p>
      <w:r>
        <w:rPr>
          <w:b w:val="0"/>
        </w:rPr>
        <w:t xml:space="preserve">偶尔的Kotuslainen是一个由博客社区运行的博客。这是一个没有自己的博客的人偶尔写的地方。随机写作 Kotuslainen 29.8.2011 11.53 谢谢你 "谢谢你 "是新的 "不客气 "吗？我记得小时候，当我的祖母用同样的感谢话语回应我的感谢时，我很恼火：谢谢你的食物。 如今我发现自己也在做同样的事情。我在想，我觉得我用 "谢谢 "而不是 "好 "这个词，主要是因为它的简单性：在那种特定的情况下，我不可能总是随口选择哪种表达方式来回应感谢的话。另一方面，重复 "谢谢你 "这个词也让我觉得我没有大惊小怪。 谢谢你很容易说出口。 在其他反应看起来很愚蠢的情况下，它经常从我嘴里说出来。适合谦虚性格的 "请 "的替代品包括 "完全没有"、"不客气"（"谢谢你"）和 "不谢"。当我为别人开门时，我常常觉得自己像个傻瓜，不管是请还是谢谢。 请，我费了好大劲才打开这扇门。 谢谢你让我为你打开这扇门。 所以：没问题，我自己也在经历同样的事情。另一方面，你可能会认为，我说欢迎你或者不欢迎你，就是在撤销我为别人所做的事情。对方甚至会认为，他感谢我的事情在我看来是微不足道的，所以他白白麻烦了我。 过度的赞美经常听到，例如在商店的结账处。雇员和顾客都倾向于重复赞美，有时整个事情变得几乎荒谬。例如，我仍然不大理解为什么当你告诉顾客购买的价格时，顾客要感谢你。 谢谢你让我付款。为什么感谢似乎都是冲着双方来的，其中一个原因可能正是不以感谢代替美好。最后，我的一个朋友多次提到他不喜欢一种现象，他把这种现象称为三无现象。例如，当我的朋友拨打一个客户服务号码时，电话那头的人可能会回答："X办公室，Teija Teikäläinen，下午好！"。我的朋友接着自我介绍：我是Matti Meikäläinen ，你好。 客服人员又回答了一句，本身没有必要，你好。这让我的朋友感到困惑和恼火，于是他自作主张地再次重复了一遍问候语：你好.HENNA LESKELÄ 你可以在Hanna Lappalainen和Liisa Raevaara写的《Kieli kioskilla》一书中读到用顾客的语言进行问候和感谢。关于售货亭常规的研究 ( SKS , 2009 ) 。 我个人认为，在结账时重复感谢的原因是，说 "要好 "可以传达出对话者在某种程度上处于不平等的地位：比如说 "我很高兴你很开心--在我的手势之后你应该是这样的"。说 "谢谢 "不一定是为了传达感谢，而是将对单一姿态的感谢转变成对整个互动的相互和平等的满意。 对 "请 "和 "谢谢 "的使用各不相同，特别是当收银员要求付款时：有些人说 "11欧元，谢谢"，有些人说 "私人欧元，请"。如果用 "请 "字要钱，自然要用 "谢谢 "来回应，但把钱交出来可能不合适。这种混淆是否也是由于英语的缘故，其中 "请 "和 "谢谢 "这两个词的语气与芬兰语有细微差别？虽然从结构上看，please和please的意思是一样的，但英语中的</w:t>
      </w:r>
    </w:p>
    <w:p>
      <w:r>
        <w:rPr>
          <w:b/>
          <w:color w:val="FF0000"/>
        </w:rPr>
        <w:t xml:space="preserve">id 225</w:t>
      </w:r>
    </w:p>
    <w:p>
      <w:r>
        <w:rPr>
          <w:b w:val="0"/>
        </w:rPr>
        <w:t xml:space="preserve">关于HITACHI DM 20V LD的意见 它的用户认为HITACHI DM 20V LD相对容易使用 平均来说，他们认为可靠性令人满意，但这里有几个不同的意见 如果你有一个问题，或需要帮助，Diplofix论坛可以帮助你选择HITACHI DM 20V LD和其他产品 它的用户在性能方面给出了平均评分。但这里的意见不同 非常昂贵的报价 在购买之前，请在我们的#用户指南中确认HITACHI DM 20V LD与您的产品是否兼容 易于使用 用户提出以下问题：DM 20V LD容易使用吗？10位用户对该产品进行了0到10分的评分，如果HITACHI DM 20V LD非常方便使用，则评分为10分。平均评分为6.8分，标准偏差为3.4分。高性能 用户提问：DM 20V LD非常好吗？10位用户对HITACHI DM 20V LD产品进行了评分，如果它在技术层面上是最好的，提供了最好的质量，或提供了最大的选择范围，则评分为0至10分。</w:t>
      </w:r>
    </w:p>
    <w:p>
      <w:r>
        <w:rPr>
          <w:b/>
          <w:color w:val="FF0000"/>
        </w:rPr>
        <w:t xml:space="preserve">id 226</w:t>
      </w:r>
    </w:p>
    <w:p>
      <w:r>
        <w:rPr>
          <w:b w:val="0"/>
        </w:rPr>
        <w:t xml:space="preserve">FMC Petrobras 8000万美元的海底服务合同 FMC Technologies , Inc. (NYSE: FTI) 宣布，它已与Petrobras (NYSE: PBR) (NYSE: PBRA) 签署了一份海底服务合同。 该合同有效期至2012年，预计将为FMC Technologies带来额外的8000万美元收入。 FMC的服务范围包括海底和立管控制系统的存储、维护、调试和海上服务，以及单源系统的钻管。摩尔-斯蒂芬斯与AHL的合并 国际会计师和海事顾问摩尔-斯蒂芬斯在与专门从事供应商治理、风险和内部审计单位的AHL商业保障有限公司合并后，加强了其海事风险管理服务能力。 这次合并也促进了其他专业行业部门的持续增长，如保险和金融服务以及公共部门。AHL的两位成员Sarah Hillary和Robert Noye-Allen已经成为Moore Stephens LLP的合伙人。 Sarah Hillary说，"现在是AHL迈出下一步发展的时候了。自2000年开始，我们已经建立了一个成功的企业，并正在非常彻底地审视未来的成功是什么样子。我们探索了一些战略选择，发现加入一个更大的公司将使我们能够实现我们的目标"。</w:t>
      </w:r>
    </w:p>
    <w:p>
      <w:r>
        <w:rPr>
          <w:b/>
          <w:color w:val="FF0000"/>
        </w:rPr>
        <w:t xml:space="preserve">id 227</w:t>
      </w:r>
    </w:p>
    <w:p>
      <w:r>
        <w:rPr>
          <w:b w:val="0"/>
        </w:rPr>
        <w:t xml:space="preserve">关于征兵法的改革，我是征兵法改革委员会的成员。它在一年多前开始工作，目的是对法律进行全面改革。旧的法律是其时代的孩子，但它多年来没有满足今天的需求。因此，这项工作已经进行了很长时间，委员会不得不申请延长到今年年底。之后，该法律将被提交给国务委员会，然后提交给议会。由于2007年春季的下一次议会选举，该法最早可能在2008年生效。 征兵法改革的主要原则是，它应该是全面的，在和平时期和战时都可以使用。除此之外，该法律的制定具有广泛的基础，因此，不仅应征入伍者协会，而且国防训练协会也有代表参加该委员会。此外，政府的不同部门和部委都有广泛的代表性。这使得广泛的准备工作得以进行，但巨大的讨论意愿也占用了大量的时间。今天，在我们的会议上，我们听取了专家们从数据保护和法律问题的角度对我们的提案进行了审查。 看到在每一条中考虑到个人权利所做的大量工作是非常有趣的。这方面的例子包括武装部队保存登记册和获取健康数据的权利。如今，被召集的不再是武装部队自己的医生，而往往是进行检查的市政医生。问题是法律如何规范两个行政部门之间的信息共享。 关于兵役的法律是我们整个国防系统的基石。在实践中，它规定了《宪法》中规定的普遍征兵制，因此改革法律对整个社会来说是一个根本性的问题。 进行改革是一项精确但也是一项崇高的任务。在所有这些改革工作中，最重要的是提出一个合理地符合时代精神的提案，一个时代的孩子，议会及其委员会和感兴趣的公民可以就其进行公开辩论。 我非常希望，当我们的工作小组最终完成其提案时，它将发起一个广泛的批评性评价，不惧怕解决诸如服务期限或完全出于良心的反对等基本问题。在我与我国国防机构高级管理层的讨论中，我收到了一个明确的信息，即人们希望找到替代目前训练整个年龄组的方法。然而，这种讨论应该被公开，这样就不会只在内阁中作出决定。Cerubic，Cherub或Cherubi（希伯来语），天使，天使的孩子，在旧约中是一种精神存在，上帝的使者，神圣的存在，但也是一个儿童天使和一个可爱的男孩形象。 我不认为自己是一个胖胖的儿童天使。 我从来没有成为一个教会的成员，所以我对我的昵称的宗教承诺是不符合逻辑的。 我想我是在高中得到这个昵称，我已经不记得为什么。</w:t>
      </w:r>
    </w:p>
    <w:p>
      <w:r>
        <w:rPr>
          <w:b/>
          <w:color w:val="FF0000"/>
        </w:rPr>
        <w:t xml:space="preserve">id 228</w:t>
      </w:r>
    </w:p>
    <w:p>
      <w:r>
        <w:rPr>
          <w:b w:val="0"/>
        </w:rPr>
        <w:t xml:space="preserve">实用信息 附近的酒店 该酒店位于 , 东南部的安提布。这家豪华的四星级酒店位于安提布，步行到市中心只需6分钟。酒店提供广泛的设施，包括餐厅，客房服务，酒吧，网球场，禁烟室，空调。酒店提供宽带上网服务。开车到Côte d'Azur机场大约需要24分钟（12公里）。 隐藏文本 Hotel Du Cap Eden Roc有121间客房。房价从617欧元起，但你可以选择所有类别的房间，从房间到房间。 Luks Read more us Hotel Du Cap Eden Roc配备了所有设施，包括：网球场。酒店位于Bld Kennedy BP29，在Juan -les-Pins的东北部。 开车到市中心只需5分钟，酒店有一个游泳池，在那里你可以养精蓄锐。 开车到Côte d'Azur机场大约需要24分钟（12公里）。 轮椅无障碍设施是酒店设施的一个很好补充。该酒店是OI连锁店的一部分。 酒店内有宽带互联网接入。隐藏文本 这家三星级的经济型酒店位于Antibes 。酒店提供各种设施，包括餐厅、酒吧、全面禁烟、空调、阅读更多 ti。位于1 Avenue Du 24 Aout，在安提布东南部，离市中心只有8分钟的步行距离。La Place酒店有14个房间，起价99欧元，你可以选择所有不同的房间类别（房间-房间）。酒店内有宽带上网。对于那些去机场的人来说，从蔚蓝海岸机场到酒店的距离是12公里。 开车的路程大约需要24分钟。实用信息：酒店有私人停车场。捉迷藏 步行7分钟就可以轻松到达安提布的中心。酒店位于1 AVENUE FREDERIC MISTRAL，是享受这个城市所提供的一切的理想基地，无论你是逗留几天还是更久。 经济型的Pierre Et Vacances Antibes酒店配备了所有的设施，包括：商务中心。邻近的高尔夫球场是酒店设施的一个不错的补充。酒店提供宽带上网服务。开车到Côte d'Azur机场大约需要23分钟（11公里）。当你想放松时，酒店有一个游泳池。酒店是SX连锁店的一部分。 请注意：酒店有一个停车场。 隐藏文本 这家海滩风格的三星级酒店位于安提布。酒店提供各种设施，包括客房服务、24小时接待、报纸、Tel Read more evisio、空调。酒店位于1 , avenue Frédéric Mistral , East Antibes 。步行到市中心只需7分钟。露台是酒店设施的一个不错的补充。开车到Côte d'Azur机场大约需要23分钟（11公里）。 当你想放松的时候，酒店的桑拿房供你使用。酒店是Pierre &amp; Vacances连锁店的一部分。酒店被其他旅客评为3/5。实用信息：酒店有收费停车场。隐藏文本</w:t>
      </w:r>
    </w:p>
    <w:p>
      <w:r>
        <w:rPr>
          <w:b/>
          <w:color w:val="FF0000"/>
        </w:rPr>
        <w:t xml:space="preserve">id 229</w:t>
      </w:r>
    </w:p>
    <w:p>
      <w:r>
        <w:rPr>
          <w:b w:val="0"/>
        </w:rPr>
        <w:t xml:space="preserve">更多信息 学习和工作生活 学习 你可以在赫尔辛基科技大学、坦佩雷科技大学、拉彭兰塔科技大学、奥卢大学和奥博学术大学学习。我国其他院校与上述大学有合作协议（如波里应用科学大学）。 教育领域分为若干专业研究领域，其中之一是研究的重点。学习是以学习计划的形式来组织的。学习从一个共同的课程开始，该课程介绍了工程的数学和科学基础。之后，学生应从其学习计划提供的科目范围中选择一个专业，并在专业领域中选择一个专业，这将为他们提供特定领域的深入知识。学习结束时的论文通常是与主要研究领域相关的课题。除了主科之外，学生还学习一个副科，副科可以自由选择，也可以从芬兰或国外的其他大学和高等教育机构中选择。语言和交流研究也是课程的一部分。除了外语，所有课程还包括工作场所的沟通、互动和管理技能的学习。 工作实习是学习的一个组成部分。 学习的初始阶段包括在工作环境中的工作实习，学生在那里熟悉工作场所，主要是以协助的身份。之后，将进行专业培训，要求对该部门有良好的了解，并履行涉及责任的任务。工作生活 毕业生工程师是各个技术领域的专家，负责技术的开发和让用户熟悉技术的新应用。除了设计和咨询工作外，研究生工程师还参与了广泛的活动，包括环境规划。该专业提供了很好的就业前景，学位课程、学习领域或专业的选择通常不会限制就业的机会。 然而，选择可以起到指导安置的作用，因为它们反映了求职者的雄心和兴趣。工程师毕业生主要作为专家、行政人员、规划人员、开发商和研究人员在该领域就业。 新的专业在商业、人文和社会科学等领域扩大了就业领域。特别是年轻的毕业生工程师在劳动力市场上处于一个很好的位置。所有工程类毕业生的工作都需要主动性、创造性和紧跟时代发展、吸收新知识的能力。这项工作在人力和财政方面都很负责。因此，强烈的自信心是必要的。如今，良好的外语知识已经成为研究生工程师的先决条件。因此，学生应将其资源集中在语言研究上。雇主部门影响着毕业生工程师的工资。在公共部门，即国家或地方政府，工资包括基本工资和个人津贴，如地方或年资奖金。在私营部门，雇佣合同是个人的。薪水由经验和工作要求等因素决定。</w:t>
      </w:r>
    </w:p>
    <w:p>
      <w:r>
        <w:rPr>
          <w:b/>
          <w:color w:val="FF0000"/>
        </w:rPr>
        <w:t xml:space="preserve">id 230</w:t>
      </w:r>
    </w:p>
    <w:p>
      <w:r>
        <w:rPr>
          <w:b w:val="0"/>
        </w:rPr>
        <w:t xml:space="preserve">    关于LEXMARK 4227 PLUS的意见 它的用户没有发现任何特别的问题，他们认为它相对容易打破，但在这里他们都有相同的意见 你可以看看LEXMARK 4227 PLUS的论坛，看看我们注意到的关于建议的解决方案的问题，用户认为它表现良好。，但在这一点上存在很大分歧 平均价格合适 你可以下载LEXMARK 4227 PLUS的用户手册，以确保其功能符合你的需求 易于使用 用户提出了以下问题： 4227 PLUS容易使用吗？272名用户对产品的性能进行了评分，从0到10，如果LEXMARK 4227 PLUS非常方便使用，评分为10/10，平均评分为6.54，标准偏差为2.76。272个用户回答了问题，如果LEXMARK 4227 PLUS在技术层面上是最好的，提供最好的质量，或者提供最大的选择范围，那么它的评分是0分。</w:t>
      </w:r>
    </w:p>
    <w:p>
      <w:r>
        <w:rPr>
          <w:b/>
          <w:color w:val="FF0000"/>
        </w:rPr>
        <w:t xml:space="preserve">id 231</w:t>
      </w:r>
    </w:p>
    <w:p>
      <w:r>
        <w:rPr>
          <w:b w:val="0"/>
        </w:rPr>
        <w:t xml:space="preserve">通过对环境和系统的整体测绘，可以确保整个系统的成本效益最高。 通过考虑占用率、环境中的普遍光照条件和安装前的维护计划，可以大大影响运营成本。从长远来看，运营成本将得到反映，并使整个系统更具成本效益。内容也可以从用户的角度来映射：它是否实用，是否容易使用，以及所需的信息是否传递给了所需的受众。芬兰各地的安装工作不费吹灰之力 我们不费吹灰之力的安装服务可以不费吹灰之力地处理芬兰各地的安装工作，让人们有时间专注于最有效的事情。我们的解决方案是标准化的一揽子方案，保证在每个环境中的安装功能。规划管理可节省时间和金钱 仔细规划管理可影响解决方案的成本效益。无论管理是集中在一个部门还是分散在多个地点。我们始终为每个解决方案提供治理方面的支持，并提供治理方面的理论课程。 把治理工作交给我们，解决方案的整体运作就会顺利进行，为最有成效的活动留下时间。调度选项在管理方面带来了成本效率。解决方案需要专门的服务器空间进行管理和内容。服务器包括自动、管理和无限制的备份和24/7自动监测。服务器是专门为承载不同的解决方案和功能而设计的，其完整性是经过仔细考虑的。 内容制作 我们为解决方案制作定制的内容。 基于网络的应用程序，如数字地图，天气服务，紧急和即时信息区域和管理应用程序。 除了各种Flash应用程序，视频处理和动画。 我们将基于网络的搜索与触摸屏的需求无缝整合。解决方案的最终衔接是在部署前对功能内容进行测试，以确保其满足整体需求。</w:t>
      </w:r>
    </w:p>
    <w:p>
      <w:r>
        <w:rPr>
          <w:b/>
          <w:color w:val="FF0000"/>
        </w:rPr>
        <w:t xml:space="preserve">id 232</w:t>
      </w:r>
    </w:p>
    <w:p>
      <w:r>
        <w:rPr>
          <w:b w:val="0"/>
        </w:rPr>
        <w:t xml:space="preserve">关于工作的信息是否有误，或者你想完成信息？通过填写表格，你可以帮助我们维护服务，并确保你最喜欢的书的信息在我们的服务中是最新的。 在24世纪，死亡不一定是最终的。 人类已经遍布整个银河系，从那里的数字意识总是可以下载到一个新的身体 - 如果你能负担得起的话。富得流油的劳伦斯-班克罗夫特将故事中的反英雄塔克西-科瓦奇带到了地球，调查班克罗夫特自己的死亡，警方将其定为自杀。很快，旧金山一半的犯罪头目都在用未来的监控设备和枪支追捕科瓦奇。在虚拟现实中，审讯意味着一个人可以被折磨致死，然后复活，整个事情又重新开始。 在雇佣和没收尸体方面存在着严峻的奴隶贸易--科瓦奇发现他目前的借贷者对警察和黑社会都非常熟悉。网络之死》是硬汉侦探和科幻小说的紧密结合，其科幻背景与充满犯罪和性爱的情节整齐地结合在一起。技术进步到目前为止，死亡只是屏幕上的一个小提示音。书籍封面：输入有关该书的任何附加信息，例如：在哪里可以找到该书在互联网上的评论，该书的网站和作者的链接，在哪里购买......</w:t>
      </w:r>
    </w:p>
    <w:p>
      <w:r>
        <w:rPr>
          <w:b/>
          <w:color w:val="FF0000"/>
        </w:rPr>
        <w:t xml:space="preserve">id 233</w:t>
      </w:r>
    </w:p>
    <w:p>
      <w:r>
        <w:rPr>
          <w:b w:val="0"/>
        </w:rPr>
        <w:t xml:space="preserve">2012年于韦斯屈莱橄榄球俱乐部SM决赛将于9月29日（星期六）在于韦斯屈莱河马队进行男女SM系列赛和男子I组的决赛。芬兰最好的橄榄球赛事将在那里举行，因此不会缺少激动人心的比赛和接触。可能也会出现血、汗、泪和伟大的情感。决赛中的本地色彩将由于韦斯屈莱橄榄球俱乐部女士代表，她们将与赫尔辛基勇士队争夺女子SM组的金牌。 在河马队的草坪上见!Nettisanomat获得了Harry Harkimo的原始新闻稿，然后根据联盟的意愿缩短了新闻稿。视觉中国.Pertti Manninen. 星期五 2012-09-21 20:06.哈里-哈基蒙通讯第1版 亲爱的曲棍球朋友们，我今天和球队谈过，但我想对公众说同样的话。我不接受9月1日在Jokereide和HIFK的比赛中发生的事情。我不喜欢这些语言和球员的行为方式。伤害另一个人是完全令人厌恶的，只有在打人者无意伤害他人的情况下，才允许用拳头打人，不戴手套。 这种事情不是Jokerit想要传递给冰球公众和青少年球员的信息。我已经通知我们自己的团队，今后Jokere只接受在没有伤害意图的情况下用拳头打人的做法。 警方正在对该事件进行自己的调查，将在适当的时候完成。我们已经收到了SM-League的惩罚，我们对此完全满意。联盟的处罚无效是由于我的价值剂量.曲棍球现在有一个很好的机会，可以将这种类型的过度行为从这项运动中彻底清除。 曲棍球圈子里的一般语言是错误的，打架和暴力必须从球场上消除，当然，除了不戴手套的拳头，这并不打算造成伤害。 这是一项接受攻防和粗暴的比赛，但这种类型的暴力并不是这项运动的一部分。周四，当冰球落地时，我希望本赛季的联赛将不会看到我们在9月1日星期六看到的那种行动。 我希望我们将看到一个伟大的赛季，并且比赛将以体育和诚实的方式决定，而不是由受贿的裁判员来决定，他们明白自己的礼仪。Harry Harkimo主席，Jokerit Nettisanomat的前老板已经获得了Harry Harkimo的原始新闻稿，然后按照联盟的意愿缩短了。视觉中国.Pertti Manninen. 星期五 2012-09-21 20:06.库莫拉要疯了。 他不应该受到第二次惩罚。 警方对袭击事件的调查是无稽之谈!Kalervo Kummola在Ilta-Sanomat指出，在西方国家的法律中，同一行为只能被惩罚一次。 因此，一旦联盟做出惩罚，当局就不应该再对这场战斗进行调查，更不用说任何判决了。这是一个成年男子，一个前国会议员，一个前立法者所提供的胡言乱语。Pertti Manninen. 几天前的标题和这段文字在这里作为文本在星期四 2012-08-13 20;38 ( 更正：日期：2012-09-13 ) Persu-Ervasti领导Yle的新闻业务。 Pekka Ervasti喜欢 "su "这个词，至少到去年为止。 2012年8月24日Suomen Kuvalehti在2011年圣诞节前夕：Pekka Ervasti在一个名为PolKom的专栏上说：" 新议员在议会的工作仍然很温和。然而，波斯人已经尽力了 ，特沃-哈卡拉宁（Teuvo Hakkarainen）甚至在议会正式开幕前就受到了党魁的训斥。尤西-哈拉-阿霍(Jussi Halla-aho)则被开除出组织，为期几周。</w:t>
      </w:r>
    </w:p>
    <w:p>
      <w:r>
        <w:rPr>
          <w:b/>
          <w:color w:val="FF0000"/>
        </w:rPr>
        <w:t xml:space="preserve">id 234</w:t>
      </w:r>
    </w:p>
    <w:p>
      <w:r>
        <w:rPr>
          <w:b w:val="0"/>
        </w:rPr>
        <w:t xml:space="preserve">作者档案 保险主义是私人保险 ，因为它已经在133-135美国在过去的几十年里。 国会的媒介和总统的声音字节之间的成员目前的投票箱是解除术语的前台和中心的辩论和结果。 是的，没有理由!在健康保险行业内近20年，温德尔-波特，CIGNA，一个公共关系负责人看到营利性保险公司劫持了我们的医疗保健系统（我们 [...] 。</w:t>
      </w:r>
    </w:p>
    <w:p>
      <w:r>
        <w:rPr>
          <w:b/>
          <w:color w:val="FF0000"/>
        </w:rPr>
        <w:t xml:space="preserve">id 235</w:t>
      </w:r>
    </w:p>
    <w:p>
      <w:r>
        <w:rPr>
          <w:b w:val="0"/>
        </w:rPr>
        <w:t xml:space="preserve">让我们想象一下，坦佩雷皮林诺的运动员在冬季每周只能在皮尔卡霍尔得到一个训练班次，而且还是在他们甚至没有申请的时间，这对他们来说并不方便。其他所有的班次都会交给拳击手、摔跤手，甚至更多最新消息 AKAAN SEUTU Akaan Seutu Lehti属于Pirkanmaan Lehtitalo集团。该集团出版了四份当地报纸、两份城市报纸和Wave100城市电视台。该公司也是太阳广播电台（Pohjois-Satakunnan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236</w:t>
      </w:r>
    </w:p>
    <w:p>
      <w:r>
        <w:rPr>
          <w:b w:val="0"/>
        </w:rPr>
        <w:t xml:space="preserve">我已经在芬兰、加拿大和美国打了57年的猎。我在芬兰、加拿大和美国的航空工程各部门工作了55年。我已经在芬兰、加拿大、美国和俄罗斯飞行了55年，几乎所有类型的飞机。我住在芬兰 "狼性恐怖主义 "的中心地带，Mynämäki。 我的几个朋友问我，买一个狗项圈需要多少钱。既然做了的人没有告诉我，我就给你一个岔路口。首先，我相信恐吓芬兰西南部心脏地带的狼是公狼，正如专家所称。没有人说他们是 "纯种的狼"，他们的行为证明了这一点。 根据我得到的信息，两年前有三天时间是在收容所度过的。这架直升机是以燃气轮机为动力的直升机，至少有四个座位。它有一个三或四个人的团队。 射毒箭的人是从挪威带来的。 团队中一定包括一个兽医。这种级别的直升机每小时的费用至少为1500欧元，但可能高达4400欧元，类似规模的边防直升机每小时的费用也是如此。 将一只动物放进笼子里大约需要4至5个小时。该项目的费用约为3500欧元，项圈可使用一年。 机组人员的日工资至少约为1120欧元。 根据OPS M1-6第2.1.1段，飞机只能在通用航空机场或水域外降落，并得到土地所有者的许可。他们有这样的许可证吗？一个狼群的领养费用最低为10620欧元，最高可能达到26600欧元。 这个价格每年都要支付。那么谁需要这些存款呢？当然，在一个黑暗的早晨，小学生或小学生脸色发青，在Mynämäki和Yläne之间的公路上等着看狼狗和公共汽车哪个先到，或者是开着吃狼的汽车从奥卢到Mynämäki的 "狼生物学家"，因为去年夏天我在边境的邻居告诉我，他的院子里也有一条狼狗。那么谁来付账呢？显然，人民，纳税人。这可能是猎人，也有他们的游戏管理费。他们为杀死鹿、雄鹿和狍子的动物买单，而这些动物是他们在艰难的冬天里培育和喂养了几十年的。</w:t>
      </w:r>
    </w:p>
    <w:p>
      <w:r>
        <w:rPr>
          <w:b/>
          <w:color w:val="FF0000"/>
        </w:rPr>
        <w:t xml:space="preserve">id 237</w:t>
      </w:r>
    </w:p>
    <w:p>
      <w:r>
        <w:rPr>
          <w:b w:val="0"/>
        </w:rPr>
        <w:t xml:space="preserve">国际纪录片《Otras Flamencas》中的Maija Lepistö是由Bianca Dos Santos和Tatiana Guedes拍摄的一部关于居住在塞维利亚的外国裔弗拉门戈舞者的纪录片，该片于2009年12月1日在塞维利亚首映，随后在科尔多瓦的Noche Blanca弗拉门戈节和马德里的FLAC弗拉门戈电影节上放映。27/3/2011 一系列的两个舞蹈作品：Time to Morning和Sun 在Maija Lepistö的新作品中，来自世界各地的古老神话和信仰在今天得到了反映，Kalevic诗歌与弗拉门戈相遇。Aikaa aamuun》于2010年10月首演，是一部由编舞者本人舞蹈的独舞作品，与Sunshine搭配，于2011年为10名舞者编排。 1/1/2011 在线课程：弗拉门戈舞蹈的结构分析 Maija Lepistö提供了一个新的在线课程概念，整个课程是远程教学，利用了互联网上广泛的材料优势。该课程适用于各种水平的舞者，也适用于想了解传统舞蹈结构和伴奏的音乐人。你可以在任何地方参加课程--你所需要的只是一个互联网连接!1/1/2011 弗拉门戈舞蹈培训项目目前处于暂停状态 始于2008年的培训项目目前处于暂停状态，将于2012年恢复。 如需了解更多信息，请通过电子邮件联系我们。</w:t>
      </w:r>
    </w:p>
    <w:p>
      <w:r>
        <w:rPr>
          <w:b/>
          <w:color w:val="FF0000"/>
        </w:rPr>
        <w:t xml:space="preserve">id 238</w:t>
      </w:r>
    </w:p>
    <w:p>
      <w:r>
        <w:rPr>
          <w:b w:val="0"/>
        </w:rPr>
        <w:t xml:space="preserve">9月23日 你想学习如何更大胆地表演，发挥你作为教练和表演者的优势吗？你想学习如何推销自己，并从教练中获得体面的生活吗？- 那么这个培训就是为你准备的!在培训中，你将学到三种通过教练或培训赚钱的方法。如果你正确地做了其中一个，你会得到一些收入。 只有当你做了所有这三个时，你才会得到最高的收入。 这是一个当今世界的顶级培训，这将帮助你实现你的职业生涯，无论你是一个教练，培训师或演讲者。"如何让观众兴奋和参与？"培训是非常实用和具体的，我们将在理论上涵盖教练和演讲，并在实践中进行练习。 在密集的几天之间，你将得到家庭作业，我们将在下一次会议上解开这些作业。你将练习与人交谈、演讲、组织、计划和举办教练课程。培训包括神经语言编程（NLP）的重要元素。 你不需要有这方面的背景，但这也无妨。培训师是Ilkka Koppelomäki Ilkka Koppelomäki是国际认证的NLP培训师和教练，他的Uskalla Innostua团队自2007年以来已经激励了成千上万的芬兰人发展自己和自己的生活。 Ilkka有竞技铁人三项的背景，并且在福祉方面有超过十年的企业家经验。 Ilkka的使命是帮助芬兰人成为他们自己生活的更自信和福祉的执行人。Ilkka在芬兰各地接受培训，并在不同的媒体上担任专家，讲解心灵管理、灵感和实现自己的生活。 Ilkka在个人教练、团体教练以及创建和组织在线课程方面拥有丰富的经验。 Ilkka在为小型团体和成千上万的观众表演方面拥有经验。她有数百个教练日和几千名教练的支持。Ilkka在几个世界顶级培训师的指导下进行了深入学习，如Tony Robbins、Richard Bandler博士、Brian Tracy、Judymay Murphy和Joseph McClendon III。 除了教练和教练研究，Ilkka还研究了多年的互联网营销，并在该领域指导了企业家。对你的专业技能的投资将花费多少？培训总价为1997欧元（1610,48 + VAT 24%），培训内容包括--六天的集中培训--教材--茶水/咖啡--培训后的六次在线视频/网络研讨会课程--证书 下一次课程将于2013年10月2-3日、2013年11月12-13日和2013年12月12-13日在赫尔辛基举行。这些天将从9:30开始，16:30结束，通过课程的人将获得结业证书。</w:t>
      </w:r>
    </w:p>
    <w:p>
      <w:r>
        <w:rPr>
          <w:b/>
          <w:color w:val="FF0000"/>
        </w:rPr>
        <w:t xml:space="preserve">id 239</w:t>
      </w:r>
    </w:p>
    <w:p>
      <w:r>
        <w:rPr>
          <w:b w:val="0"/>
        </w:rPr>
        <w:t xml:space="preserve">头版图片购买和传声筒信息在服务上的可见时间是多久？购买图像和扩音器的时间限制可以根据服务的使用水平而改变。扩音器信息的典型持续时间是3分钟，购买图片的持续时间是5分钟。当进行扩音机信息或图片购买时，你会看到在购买前可能有一个出版延迟。我上传了一张照片，但它并没有出现在服务中？上传至交友档案的照片由管理员接受。每天都有照片需要审批，所以有时会出现审批延迟的情况。所有符合要求的照片都将尽快被接受出版。为什么服务上有单独的付费功能？我们仍然免费提供全面的基本服务。 然而，通过购买Dating Plus套餐，你将有机会获得有趣的，最重要的是，约会友好的功能，在寻找合作伙伴时肯定会很有用。服务是如何定价的？你可以通过网上银行或信用卡支付你的Dating Plus套餐。短套餐也可以通过短信订购，用运营商的移动电话账单支付。你可以在该服务的主页上找到有效的付款方式和价格。服务的定价和计费是按照Mapel的准则进行的。我可以改变我的绰号吗？为什么搜索结果页面显示我的个人资料是在线的，但当我访问该页面时，我的个人资料却不再在线？通常需要几分钟时间来刷新在线和离线状态，但有时延迟可能会超过10分钟。由于这个原因，当用户注销服务时，搜索结果页面并不总是最新的。 我收到了一个筹款信息，我应该怎么做？少数《约会》的用户收到了一条模糊的信息，要求他们向国外汇款，例如 。你可以通过 "报告不适当的资料 "链接向管理员报告这些资料。约会资料的作者是否在16岁以下？Suomi24约会的年龄限制是16岁。如果你注意到服务上有一个作者未满16岁的简介，请向管理员发送一份简介通知，例如，点击有关简介下的报告不适当的简介按钮。我们不干预个人之间的分歧。使用阻止该用户的链接来阻止有关的昵称。这样，骚扰者就无法再与你联系。如果信息确实很过分，请点击骚扰者资料下的报告不适当的资料链接，并简要说明情况。 管理员可以根据自己的判断，阻止骚扰者访问服务。 如果情况属于刑事犯罪，如诽谤，您可以向警方报告。 管理员不会在刑事调查中向警方以外的任何人透露骚扰者的身份。当局将需要发生的确切细节。 打印或复制有关信息，并向当局提供事件的确切时间和实施虐待者的姓名。我已经拒绝了这个人，但他仍在访问我的报告。我可以做什么？封锁此用户的功能只适用于书面信息，即昵称不能给你发送私人信息，礼物或在你的留言簿上写。在交友网站上显示的信息是公开的，任何互联网用户都可以查看。 该人在Dating上创建了一个带有我的照片或我的详细资料的个人资料。我可以做什么？点击该虚假广告下的 "报告不适当的资料 "链接，并简要描述它的内容和你的个人详细资料。如果您在网站上发布了您的照片，请同时提供网站的地址。 我如何隐藏或删除我的个人资料？你可以通过点击编辑你的个人资料按钮并选择 "设置 "标签来隐藏你的个人资料。 点击隐藏个人资料按钮并确认你的选择。被隐藏的资料在被隐藏后六个月内可以重新激活。</w:t>
      </w:r>
    </w:p>
    <w:p>
      <w:r>
        <w:rPr>
          <w:b/>
          <w:color w:val="FF0000"/>
        </w:rPr>
        <w:t xml:space="preserve">id 240</w:t>
      </w:r>
    </w:p>
    <w:p>
      <w:r>
        <w:rPr>
          <w:b w:val="0"/>
        </w:rPr>
        <w:t xml:space="preserve">查看《藤蔓约翰》 藤蔓约翰（叙利亚语为Yuhannan Dalyatha）或约翰 "Saba"，意为 "老人"，于700年代居住在伊拉克北部的Dalyatha，位于土耳其、伊朗和伊拉克交界的山区。约翰大约于690年出生在伊拉克北部的阿尔达穆特小村庄。这位东叙利亚神秘主义者约翰（也被称为Mar Saba、Saba the Great和Divine Saba）大约生活在690-780年，比另一位叙利亚神秘主义者尼尼微的艾萨克年轻，他在他的文本中经常引用艾萨克。约翰在710年左右开始在马尔-尤扎达q'in的修道院当新手，七年后他准备开始在达利亚塔山的隐士生活，在那里他生活了大部分时间。 约翰有两个兄弟，塞尔吉奥斯和西奥多罗，他们也是僧侣。 在他生命的最后阶段，约翰回到今天土耳其东南部的卡尔杜地区生活。他与其他僧侣一起，在那里重建了玛雅库布沙漠寺院，并成为该寺院的主教。他晚年死在他的兄弟们中间，死前他用各种生活规则装备他们。他死后，在786年或787年举行的一次会议上，他被主持会议的天主教徒蒂莫西奥斯一世以梅萨利安主义和萨伯里安主义的罪名判刑。在同一次会议上，阿帕米亚的约翰和哈萨亚的约瑟夫也受到了谴责。 提摩太斯死后，这三人都得到了平反，即他们的荣誉被提摩太斯的继任者恢复了。 甚至在这之后，他们有可能再次被另一个天主教徒谴责。 关于约翰的著作 在12和13世纪最古老的手稿中，有一些手稿被命名为 "长者 "或 "长者马约翰"。直到15世纪，他才被确认为约翰-达利阿塔拉（John Dalyathala）或藤本约翰（John the Vine）或约翰二世（John the Second）或约翰-帕恩凯（John Bar Paenkayé）。后来的学者Robert Beulay和Brian Colless进行了批判性的检查，确认其身份为藤本植物约翰。约翰的著作包括29篇布道，51封信和一些其他著作。其中两封信件可能是约瑟夫-哈萨亚写的，两篇刻给艾萨克的论述可能是约翰写的。 然而，其他一些被认为是他的著作可能是约瑟夫-哈萨亚写的。这表明，由于前面提到的判断，约翰、约瑟夫和以撒的著作有一部分被混淆了。约翰的著作主要有两种类型：书信和布道，它们的风格相似。第十篇教学论和第十八封信是相同的，包含了一种给初学者的规则，可能就是他在传记中留给他的僧侣学生的规则。信中包含了祈祷、对布道的解释、僧侣的指示、他自己的生活和其他人的经历的见证。 布道或多或少是所谓的 "典型 "布道，有许多建议、旁白、神秘的宗教冥想和祈祷。之所以选择 "颂歌 "一词来翻译，是因为它们与《伪马卡略颂歌》的风格非常相似。至少在其中的一封信中，对方是真正的灵魂伴侣和朋友，这些信反映了这种友谊，并讲述了彼此的访问。 因此，它们是真正的信。其中一个收件人可能是她的亲哥哥。通过象征和隐喻，约翰阐明了他在长夜祈祷中变得清晰的事情。他把上帝的爱描述为</w:t>
      </w:r>
    </w:p>
    <w:p>
      <w:r>
        <w:rPr>
          <w:b/>
          <w:color w:val="FF0000"/>
        </w:rPr>
        <w:t xml:space="preserve">id 241</w:t>
      </w:r>
    </w:p>
    <w:p>
      <w:r>
        <w:rPr>
          <w:b w:val="0"/>
        </w:rPr>
        <w:t xml:space="preserve">eResepti eResepti于2012年11月7日开始。 续订处方 第一次需要带着你的处方到健康中心亲自续订。纸质处方应送至医务室，最好是在早上。第一次将纸质处方更新为电子处方时，你的手机上不会有短信通知。将来，如果你愿意，当处方更新时，你会收到一条短信。如果不延长处方，将通过电话通知您。</w:t>
      </w:r>
    </w:p>
    <w:p>
      <w:r>
        <w:rPr>
          <w:b/>
          <w:color w:val="FF0000"/>
        </w:rPr>
        <w:t xml:space="preserve">id 242</w:t>
      </w:r>
    </w:p>
    <w:p>
      <w:r>
        <w:rPr>
          <w:b w:val="0"/>
        </w:rPr>
        <w:t xml:space="preserve">拒绝武器--积极的选择 媒体 其他反军国主义 17日反军国主义行动小组冲击曼纳海姆雕像 [ 9.01.2006 - 00:00 ] 9.1.2006 反军国主义行动小组Muurinmurtajat于9.1星期一下午在曼纳海姆雕像上组织了一次公民抗命活动。15时15分左右，芬兰军国主义纪念碑上挂起了 "释放良心犯 "的大横幅。横幅被用绳子串到雕像基座的顶部，离地面6米多高，和平活动人士将其悬挂在那里。1月初，有19名依良心拒服兵役者被关押在芬兰的监狱里。 去年11月，联合国人权委员会呼吁芬兰修改其关于依良心拒服兵役的立法，例如缩短民事服务的时间，但到目前为止还没有做出任何改变"。芬兰的军国主义有着深厚的历史渊源，但不能让我们忽视尊重人权的必要性"，Muurinmurtajat说。Muurinmurtajat集团成立于1997年。它的运作基础是公开和非暴力的反军国主义公民不服从。在其成立期间，它已经组织了16次公民抗命活动。该组织是独立的，但得到了非侵略联盟的小规模支持。 新闻稿 附上可打印的图片，可以自由使用。</w:t>
      </w:r>
    </w:p>
    <w:p>
      <w:r>
        <w:rPr>
          <w:b/>
          <w:color w:val="FF0000"/>
        </w:rPr>
        <w:t xml:space="preserve">id 243</w:t>
      </w:r>
    </w:p>
    <w:p>
      <w:r>
        <w:rPr>
          <w:b w:val="0"/>
        </w:rPr>
        <w:t xml:space="preserve">2007年9月我在法国游览圣地时，大天使迈克尔给了我这个冥想。我从圣米歇尔山开始参观，这里是法国迈克尔能量的空灵圣地。然后，在卡尔卡松内、蒙特塞古尔和雷恩-勒-沙托给我做了 "圣心 "冥想。它首次在德国的一个研讨会上与灯光工人分享，并在荷兰与荷兰艺术家Janoshi的合作研讨会上分享。这是一个强大的冥想和观想，它协调了心脏的能量，以平衡内在的女性和内在的男性，或者迈克尔所说的抹大拉和基督的能量。 然后这些能量在 "高 "的心脏中融合成双重火焰。下一步是激活 "我是 "的保护能量，作为一个人掌握权力，创造自己的现实。这些音乐来自Armand和Angelina，这些非常特别的音乐家是灵魂伴侣，他们的使命是通过他们的音乐服务。他们个人爱情的美丽平衡通过他们的音乐散发出来，为这个美丽的内在过程提供了完美的和谐。你可以在www.armandandangelina.com 找到他们的音乐。我听说阿曼德和安吉丽娜也访问了法国南部，在我去那里后不久，在这些神圣的地方。因此，在法国朗格多克，能量与马德琳的女性心脏电流所携带的 "圣心 "能量交织在一起。它仍然是抹大拉化身的高雅爱情、中世纪城堡、激情和神圣的女性气质的土地。 现在想象这种能量穿过你的喉轮和大蛇轮，打开你的冠轮。 感受你是如何开放地接受来自精神的光和启蒙。然后将你的注意力回到你的心轮，让能量流向你的太阳神经丛、骶尾部和根轮。然后想象它往下到地球，一直到地球中心的水晶。现在你感到脚踏实地，能够努力将圣光传递给地球。现在想象自己站在一座美丽的寺庙前。这里是圣心殿。它是你自己的心和你的内在现实。现在想象自己进入那座寺庙。当你踏进大门时，你会看到前面有两扇门，大天使米迦勒会引导你到左边的门。大天使迈克尔称其为抹大拉的能量，以此向抹大拉的玛丽致敬，她在生活中以及与耶稣基督的关系中携带这种能量。因此，请允许自己在心中感受那股温暖而美丽的能量。当你体验到这种爱的火焰时，你将感受到你内心的全部能量和神圣女性的所有品质。 你将感受到无条件的爱、快乐和和平的流动：你将感受到优雅、美丽、接受和滋养。 但你也将感受到激情、性感、性欲和创造力。你是神圣的女性，她与你是一体的。无论你是男性还是女性，你都能感受到你内心的这种一体性，并在你的心中获得巨大的喜悦。现在感觉到这种女性之爱的温暖和喜悦正向你能量体的左侧移动，你的光体。它能打开并激发你能量矩阵中的马格达林网。现在大天使迈克尔带你回到神庙的入口处，在那里你将再次看到两扇门。 这次你将从右边的门进入神性的圣殿。 这里是神性能量的神圣火焰在你心中居住的地方。 大天使称它为耶稣基督能量，向耶稣基督致敬。</w:t>
      </w:r>
    </w:p>
    <w:p>
      <w:r>
        <w:rPr>
          <w:b/>
          <w:color w:val="FF0000"/>
        </w:rPr>
        <w:t xml:space="preserve">id 244</w:t>
      </w:r>
    </w:p>
    <w:p>
      <w:r>
        <w:rPr>
          <w:b w:val="0"/>
        </w:rPr>
        <w:t xml:space="preserve">6.4 . 17:00 芬兰科学院的年度会议 .新任校长Jarmo Visakorpi教授将在年会上发表演讲，主题是 "大学必须评估其教育、研究和艺术活动及其影响"（1997年大学法）。秘书长彭蒂-考拉宁（Pentti Kauranen）将报告芬兰科学院1997年的活动，颁发荣誉奖和卡勒瓦拉奖，以及颁发博士论文补助金。 详情请联系科学院办公室，电话：( 09 ) 636 800 4月6日下午6点15分，米科-凯托拉（Mikko Ketola）将在芬兰教会历史协会的会议上作关于 "1919年波罗的海德国人如何被驱逐出爱沙尼亚教会 "的报告。更多信息：Hannu Mustakallio，电话（09）191 23 040 23.4。在18.15，Pertti Uotila教授将在芬兰生物学会Vanamo会议上做关于 "新植物群--芬兰植物群的新和变化 "的演讲。"地点：Tieteiden talo (big hall) Kirkkokatu 6, Helsinki. 更多信息：Katariina Vainio-Mattila，电话（09）191 8639 23.4. 18.15考古学家Ulla Lähdesmäki将在坦佩雷历史协会的会议上发表演讲，题目是 "皮尔坎马的考古研究：老传统和新发现"。更多信息：Tapio Salminen，电话：（09）215 7196，电子邮件：hitasa@uta.fi 25.4. 语言日 主题日在赫尔辛基大学小宴会厅（Fabianink. 33，4楼）举行。由芬兰语言协会和赫尔辛基大学芬兰语系主办。更多信息：Hanna Lappalainen，电话：（09）191 22 372 5月14-15日 国际世界和国家历史研讨会在图尔库大学主楼举行。 主办方：图尔库大学芬兰历史系与政治史、文化史和Åbo Akademi历史系合作。更多信息：Kari Teräs，电话：( 02 ) 333 6237，电子邮件：kteras@utu.fi。</w:t>
      </w:r>
    </w:p>
    <w:p>
      <w:r>
        <w:rPr>
          <w:b/>
          <w:color w:val="FF0000"/>
        </w:rPr>
        <w:t xml:space="preserve">id 245</w:t>
      </w:r>
    </w:p>
    <w:p>
      <w:r>
        <w:rPr>
          <w:b w:val="0"/>
        </w:rPr>
        <w:t xml:space="preserve">2014年3月13日 星期四 春天在胸口卡，看来它还活着。请记住，它也有一个博客 !从过去几个月的更新速度来看，不会有这样的想法......。今天，我在春天里醒来。在我散步的时候，太阳暖得很好，我不得不脱下我的连帽衫，穿着衬衫袖子走来走去。冬天似乎已经在不知不觉中飞逝了。大部分时间都是在工作中度过的。我目前正在编辑我的第三个侦探故事，它将被称为《西比拉别墅的诅咒》。在写短篇小说的同时，我还写了一个续集，第四部分刚刚在《我的女人》上发表，它建立在幽默、浪漫和悬念之上。续集的旧部分可以在Me Naise网站上找到，在这里你还可以找到我最喜欢的食谱的一个小集合。可爱的照片和可爱的春天 !我没有猜错，你是在匆忙中伸出舌头在这里等待阅读第三部分=D.慢慢来（不然你怎么用意大利语说），我们在这里等着你=）。这里有一个超纲的读者，等待着一个新的侦探故事.我已经想象过当我打开阿丽亚娜新书的第一页时，喝着卡布奇诺的完美时刻。 电话关机，休息一天，心无旁骛。 我丈夫也许可以在我等待的时候准备一些意大利菜。 所以没有压力！"。;) 我读了你的文章，关于哺乳动物的协和会......在中间部分你提供了错误的信息......我在意大利生活了近30年，我有一个在大学读书的儿子和一个也是大学生的女友，我的儿子每年都会收到几次免费的学习费用，女友则住在免费的学生公寓。我查了一下免费的学生公寓，比如说罗马的La Sapienza大学，一年只发16套。在La Sapienza有超过10万名学生，这个数字比我记忆中的还要小。但我知道，要得到这样的学生公寓，你真的必须是一个优秀的学生，所以要向你儿子的女朋友致意，她能有这样的机会真的很好，比中彩票还难！。我自己曾在罗马的La Sapienza大学学习，我知道在意大利没有类似于芬兰的学生资助体系。 Borsa di studio在芬兰是一种奖学金，与所有全日制学生的学生资助不同。对于真正的、真正的小（与学生人数相比）的学生公寓也有如此严格的标准，与芬兰的学生公寓相比，它们实际上是不存在的。如果你的儿子得到了奖学金，他的女朋友得到了学生公寓，这很好，但这种例外情况不能真的被概括为一般的普遍做法，无论你多么想这样。对于绝大多数学生来说，意大利的现实是完全不同的。显然，这些东西也是当地的。我有过积极的经验。我离婚了，是个 "单亲"，所以我的儿子免费上了大学，得到了助学金，甚至在大学里还有免费食物。祝你有个愉快的一天!幸运的是，正是这些奖学金和 "免费名额 "在情况具有挑战性时提供了帮助，就像对你一样，但这不是一个普遍的支持系统，而是一种特殊情况，所以对于普通学生来说，你不能依靠它们。 在我的专栏中，我试图从一个普通年轻人的角度阐明情况，并解释住在公寓的原因，由于专栏中的人物数量有限，主题也仅限于普通学生。听到你在儿子的教育方面得到了帮助，真的很高兴，但我有很多熟人，他们的经济状况非常困难，没有得到任何帮助：/。 但幸运的是，也有快乐的例外，但一般情况与芬兰的支持非常不同。</w:t>
      </w:r>
    </w:p>
    <w:p>
      <w:r>
        <w:rPr>
          <w:b/>
          <w:color w:val="FF0000"/>
        </w:rPr>
        <w:t xml:space="preserve">id 246</w:t>
      </w:r>
    </w:p>
    <w:p>
      <w:r>
        <w:rPr>
          <w:b w:val="0"/>
        </w:rPr>
        <w:t xml:space="preserve">芬兰制鞋业不会向廉价进口商品屈服 芬兰制鞋业正在与廉价进口商品展开激烈的斗争。据鞋业和皮革工业协会称，该行业有信心通过注重质量在激烈的国际竞争中生存下来。 此外，制造商热衷于利用他们对北方不同天气条件的了解。 其中一个成功案例是Sievin Jalkine，一个始于20世纪50年代的家族企业，现已发展成为芬兰最大的鞋厂，每年生产约一百万双鞋子。该公司专门从事专业和安全鞋类的生产 ...... 廉价的进口产品是主要的竞争者，尤其是对皮鞋制造商而言。我们需要找到消费者准备多付一点钱的产品和解决方案，"公司董事会主席马尔库-约基宁（Markku Jokinen）说。 他代表整个行业发言，因为他也是鞋业和皮革工业协会的董事会主席。 芬兰有十几家鞋厂，每年生产近300万双鞋子。据估计，几乎有一半的鞋子是出口的。只有注册用户才能对这一消息发表评论。如果你还没有账户，请联系用户服务，电话：03 6151 300。Hämeen Sanomat是一份独立的7天区域报纸，成立于1879年。Hämeenlinnan Kaupunkiuutiset是一份非附属的城市报纸，每周三和周六出版。 Iskelmä Janne可以在Hämeenlinna周围的101.7MHz和Aina有线电视网络的102.9MHz上听到。</w:t>
      </w:r>
    </w:p>
    <w:p>
      <w:r>
        <w:rPr>
          <w:b/>
          <w:color w:val="FF0000"/>
        </w:rPr>
        <w:t xml:space="preserve">id 247</w:t>
      </w:r>
    </w:p>
    <w:p>
      <w:r>
        <w:rPr>
          <w:b w:val="0"/>
        </w:rPr>
        <w:t xml:space="preserve">与作者一起在库奥皮奥 秋天，我一直在阅读Sirpa Kähköse的五部曲库奥皮奥系列。前两卷是我熟悉的，后三卷对我来说是新的。该系列小说包括《黑新娘》（1998年）、《铁女人》（2002年）、《冰火之春》（2004年）、《拉卡纳西维特》（2007年）、《尼东肯卡》（2009年）。 凯霍宁无疑是我目前最喜欢的芬兰作家。 她的书在主题和风格方面都能让我心动。 库奥皮奥系列是纯粹的高质量作品--如果你对这个主题感兴趣的话。该剧以库奥皮奥为背景，讲述了1930年代至第二次世界大战期间的日常生活和人们的生活。凯霍斯的主人公大多是女性，在后来的部分还有儿童，所以尽管第二次世界大战是中心背景，但在这些书中不需要寻找战壕的气味。作为战争后方的研究者，我当然对这种对后方的关注和对妇女不同角色的描写印象深刻。 尽管以战争期间为背景的单日小说（该系列的最后两卷）在评论中得到了特别的赞扬，但我个人在该系列中最喜欢的是开头的小说《黑色新娘》，其中主人公安娜从乡村搬到城市，遇到拉森，一个成为她丈夫的共产主义者。拉森在塔米萨里监狱的几年似乎特别有意义，因为卡霍宁写了一本非虚构的书《恨与爱的火焰》，其中她描述了塔米萨里强制劳动营的条件和囚犯的绝食。 没关系，其他部分也不错。我喜欢Kähkösen的风格，我喜欢他对日常生活的描述，即使它没有掩盖战争。或者说，这就是原因。大多数时候，图米的女人和书中的其他人物都是疲惫和饥饿的，不断地饥饿，以至于难以理解，但当时对他们中的大多数人来说肯定是如此。生活的疲惫和无意义，以及另一方面的疲惫和忍耐，一次又一次，当别无选择时，即使你看不到你所做的事情的目的--凯霍斯妇女的日常生活给人以真实的感觉，而不是为了支持别人的故事而被嚼碎或建立。该系列的每一部分本身就是一部小说，但如果在不了解主要人物背景的情况下直接跳到最后一部小说，比如说，就会有点奇怪。也许背景就会自己建立起来，但似乎更容易理解，比如安娜的强硬和沉默，或者她的嫂子希尔达-图米的行为和想法，或者她在背后对一个外国记者说，那边的那位女士，她是个共产主义者。而记者像一个好奇的马戏团怪人一样伸出手来，问他的同伴为什么这个共产党员没有入狱。凯霍宁描述了小场景、小时刻。他写的小故事构成了一个宏大的叙事，反过来又揭开了战争的大故事，其中每个人都同意，芬兰人民是爱国的和强大的。书中的主要人物包括来自不同社会阶层的人、亲德国人和批评战争的人，但凯霍宁并没有偏袒任何一方--他只是简单地描绘了他们的真实情况。主角是女性这一事实可能会使一些人期待浪漫。相反，对战争时期的描述是对疲惫、悲伤和婚姻的描述，你在那里是因为你被承诺了。在《Lakanasiivissä》中，凯霍宁将一个来自库奥皮奥的警察和一个难民Helvi之间的战时婚姻带入故事中，这在故事的早期部分已经很熟悉。这本书只描述了一天，所以作者既没有时间从头开始建立关系，也没有空间在书页上描述它的曲折。在我看来，凯霍宁只成功地讲述了几个、几个、几个故事。</w:t>
      </w:r>
    </w:p>
    <w:p>
      <w:r>
        <w:rPr>
          <w:b/>
          <w:color w:val="FF0000"/>
        </w:rPr>
        <w:t xml:space="preserve">id 248</w:t>
      </w:r>
    </w:p>
    <w:p>
      <w:r>
        <w:rPr>
          <w:b w:val="0"/>
        </w:rPr>
        <w:t xml:space="preserve">万圣节、节气和教会 今天的万圣节提醒我们，死亡已经被征服了。 每年的福音都是节气的宣告，这是耶稣登山宝训的一部分（马太福音5:1-12）。 我们所说的节气，一言以蔽之，就是快乐。 彭蒂-萨里科斯基为自己翻译的《马太福音》选择了 "快乐 "一词，作为希腊语makarios的对应词。在耶稣的讲话中，那些忧伤的、贫穷的等等，按照这个世界的标准，通常不是特别幸福的。在哲学家中，例如亚里士多德对幸福的要素有相当不同的教导（见EN 1099b）。 那么什么是幸福？让我们来问问教会的神父.奥古斯丁（354-430）在他的De civitate Dei中写道，基督教传统强调这种幸福的顶点是看到上帝（kr. theoria ，lat. visio Dei beatifica）。 启示录中说，那些作为主的人死去的人是有福的，可以从他们的劳作中得到休息（Rev 13:14）。 福音中包括耶稣的承诺，在天堂的回报将是巨大的。当我们纪念死者时，从基督教的角度来看，我们并不是真的在纪念死者。对上帝来说，所有人都是活着的。即使是离世的人.在他的一次晚间祷告中，米凯尔-阿格里科拉美丽地问道："让我在你那里得到安息，死人也为你活着"。福音书作者路加写道，上帝不是死人的上帝，而是活人的上帝。 对他来说，所有人都是活的（路加福音20:38）。 在其他地方，使徒保罗写道："当朽坏的穿上不朽的，必死的穿上不死的，那么圣经就应验了：死亡被吞灭，胜利被赢得。( 历代志上15:54) "穿上不朽的衣服 "是一种很好的说法。 我们可以在回忆我们的亲人和所有其他在我们之前去换衣服的人时得到安慰。基督的死亡和复活对我们来说是希望的标志，我们在洗礼中已经成为其中的一员。用使徒的话说："我们既因一死而与他联合，也要像他一样复活"（罗6:5）。 对基督徒来说，死亡永远是 "希望中的死亡"。（关于这个问题的更深入讨论，见W. Pannenberg, ST, vol. II, p. 430）基督徒的救赎是上帝。很明显，没有人能够使自己得到祝福。福音书明确指出，耶稣宣告了对这个世界上有需要的人的救赎。古语似乎是正确的："这个世界的习俗是赞美死去的圣徒，迫害活着的人"。圣洁或幸福有一定的双重性。它不一定能使一个人在这个世界上受到欢迎和敬仰。通常情况下，情况恰恰相反。在上帝的话语和对它的遵守中，总有一些与这个世界格格不入的东西（参见约1:11）。 早期教会的重要神学家之一特图良恰当地写道："真理知道自己在这个世界上是个陌生人（scit se peregrinam in terris agere），很容易在它之外的人身上找到敌人（inter extraneos）。它也知道它是另一个物种，它的位置在天堂，以及它的希望、感恩和价值（Apolog., I , 2）耶稣的祝词或macarisms表明了这一点。耶稣打破了传统的和人类的幸福观念。 人的真正幸福只能在上帝那里，而这样的状态并不总是符合这个世界的标准。 圣人的观念一般都与天主教和东正教特别相关。 诚然，在这些教会中，"庆祝教会 "发挥了更突出的作用。然而，如果认为路德教会</w:t>
      </w:r>
    </w:p>
    <w:p>
      <w:r>
        <w:rPr>
          <w:b/>
          <w:color w:val="FF0000"/>
        </w:rPr>
        <w:t xml:space="preserve">同上 249</w:t>
      </w:r>
    </w:p>
    <w:p>
      <w:r>
        <w:rPr>
          <w:b w:val="0"/>
        </w:rPr>
        <w:t xml:space="preserve">成员国必须确保通过有条件接收系统向共同体的观众和听众提供数字电视和无线电广播，无论传输方式如何，都要符合附件一第一部分规定的条件。 但是，如果我们回顾10年，即本报告所考虑的1998年，我想对今天在座的议会成员和所有听众说，最落后的四个国家，爱尔兰、希腊、西班牙和葡萄牙，在10年内实现了共同体平均国内生产总值增长10个百分点。该决议已经被引用，以煽动对我的人民和有关电台的暴力，该电台也有非天主教的听众。因此，我想知道这是否就是欧盟中的宽容含义。Hide username : / t\ t 如果选择这个选项，所有加密数据包的密钥标识符将被删除。在有利的一面：网络监听器不能看到收件人，所以更难检查数据。缺点：收件人在解密前必须尝试所有的加密密钥。 这可能是一个漫长的过程，取决于收件人拥有的密钥数量。 在对数十万听众发表的非常连贯的演讲中，他解释了为什么他在达沃斯经济论坛之后接受了出席阿雷格里港论坛的邀请 ，因为他的一些支持者认为这很难理解。然而，它并不是非常难以理解。 显示第1页。找到45个与短语listener相匹配的句子。发现：0.579 ms。翻译记忆是由人类在计算机上生成的，这可能导致错误。它们的来源很多，而且没有经过检查。 请保留它。</w:t>
      </w:r>
    </w:p>
    <w:p>
      <w:r>
        <w:rPr>
          <w:b/>
          <w:color w:val="FF0000"/>
        </w:rPr>
        <w:t xml:space="preserve">id 250</w:t>
      </w:r>
    </w:p>
    <w:p>
      <w:r>
        <w:rPr>
          <w:b w:val="0"/>
        </w:rPr>
        <w:t xml:space="preserve">奥托昆普的老矿区展现了一个独特而迷人的世界：这个矿区现在是一个旅游景点，讲述了矿工的黄金时代和芬兰采矿历史的生动有趣的故事。围绕着奥托昆普山的老矿区，是一个广泛的博物馆区和旅游景点，与芬兰其他地方不同。 奥托昆普是20世纪初采矿历史的摇篮，是库斯亚尔维教区的一个小村庄，位于萨沃和卡累利阿的边界。1910年，该地区发现了一种铜矿，完全改变了这个安静村庄的未来。 这是一个革命性的转折点，因为开始的采矿活动给这个小村庄带来了就业机会、人口和发展，经过70多年的开采，它成为芬兰最重要的采矿镇。 几十年的活动为矿工的黄金时代留下了有趣的纪念碑。奥托昆普共有四个矿场，其中老矿场是最古老的，也是目前唯一保存在博物馆里的矿场。 老矿场在一百年前开始运作，虽然现在已经不再运作，但老矿场仍然矗立着，讲述着多年来在奥托昆普留下的辛勤工作、意志力和不屈精神。老矿区是一个令人难忘和独特的地方，适合全家人参观。小鹰和碳化物？亲自体验一下这个矿区吧!老矿区由几座老建筑组成，其历史可以追溯到采矿时期。大多数建筑都建于20世纪20年代。破碎机铸造厂，在20世纪50年代之前一直用于采矿作业，现在包括采矿过程的房间和设备以及几个展览和宴会厅。 在夏季，售票处、旅游咨询处和博物馆商店也位于铸造厂的下部大厅。目前的采矿博物馆曾经是矿工的房间，其中包括更衣和清洗设施。 新装修的博物馆将在来年夏天举办全新的展览。 博物馆隧道于1985年开凿，贯穿Outokumpu山。在翻新的博物馆隧道里，你可以参加导游或自助游，体验采矿历史和真实条件下的矿工工作日。老照片和机器让人感受到了矿工的日常生活。该隧道还允许在头灯的照射下进行令人兴奋的游览。在博物馆隧道的另一端，仍然在地下，是卡比迪餐厅，在旺季每天开放，否则需要预约。 卡比迪是一个受欢迎的聚会场所，因为它的环境不同寻常，引人入胜。 餐厅的特色当然是附近唯一的地下开放式壁炉，位于餐厅的中间。参观旧矿区的最佳方式是沿着采矿铁路，该铁路围绕矿区运行约一公里，模仿原来的窄轨铁路。在夏季，一辆老式柴油机车沿着轨道运行，后面有转向架货车将顾客送到山的另一边。在参观的最后，你可以爬上采矿塔，它最初是作为起重机塔，可以看到采矿镇的迷人景色。矿区周边 除了令人难忘的矿区之旅，在老矿区内和周边还组织了一系列其他活动。在矿场的旧干燥窑里，过去是精矿的干燥和储存设施，现在有一个剧院，全年开放。今年夏天，经典的尤哈尼-阿霍(Juhani Aho)的《铁路》将在老矿区的流行剧院上演。 团体可以预订参观矿区的各种活动，如戏剧表演、音乐会和观光旅游。 老矿区的历史环境也提供了迷人的观光机会。</w:t>
      </w:r>
    </w:p>
    <w:p>
      <w:r>
        <w:rPr>
          <w:b/>
          <w:color w:val="FF0000"/>
        </w:rPr>
        <w:t xml:space="preserve">id 251</w:t>
      </w:r>
    </w:p>
    <w:p>
      <w:r>
        <w:rPr>
          <w:b w:val="0"/>
        </w:rPr>
        <w:t xml:space="preserve">Vertex Online的Ovid Medline门户网站的所有用户现在可以更好地利用该服务的创新链接服务。 来自互联网最受欢迎的搜索服务Google的新应用，现在可以通过Medline参考文献中的 "外部链接解析器 "链接轻松找到。 你现在可以使用MeSH自动搜索数据库，如：Mozilla Firefox（1.0版或更高版本）浏览器用户现在可以使用该扩展在Google Scholar搜索结果中显示赫尔辛基大学的SFX链接。它使检查所找到的文件是否有全文的工作变得容易。Terko的六个Helka信息亭正在成为一个多覆盖面的图书馆，它扩大了Helka的功能，用地图显示材料的位置。在自助服务机上安装了一个搜索框，用户可以在Helka中输入材料的位置字段代码，即signum，然后收到一张显示材料位置的地图。 这加快了信息检索过程，减少了客户服务人员的位置查询次数。 该地图与Terko开发的Helka Handy中的地图相同。另外，客户可以通过Helka Handy界面来使用Helka数据库，在这里，显示数据位置的地图可以直接从数据中的一个链接显示出来。然后，屏幕左侧将出现Terko收藏品的地图，材料所在的架子上有一个红球标记。地图上还显示了书架的名称和书架所在的Terko楼层编号。 流行的电子期刊服务的首页允许用户选择搜索结果中显示的期刊数量（25-200），以及是否显示数据库中的所有期刊或只显示全文的期刊。看看有哪些选择 !菜单 "图书馆简介 "提供了关于图书馆的所有重要信息，从开放时间到联系细节。我们的老客户应该注意到主页上的 "快速链接"，它使我们的主要服务--如Vertex、JournalNavigator、BookNavigator、Terkko SearchNet和Helka--只需点击鼠标即可。在JournalNavigator的电子期刊数据库中引入了SFX链接服务。 点击一个期刊的名称，就会打开SFX服务菜单，客户可以很容易地从中选择与他们选择的期刊相关的服务。 在顶部是期刊全文的链接，在某些情况下可能有多个链接。SFX菜单还提供了关于该杂志可用年份的信息和其他可能的限制。从SFX的服务菜单中，也可以查看不同图书馆目录中是否有该期刊的印刷版本。Helka链接可以快速查询该期刊在赫尔辛基大学的位置。该菜单还包括一个影响因子的链接，它允许你检查一个期刊的IF值在过去几年的演变。SFX的链接服务使用OpenURL技术，动态地创建必要的链接。SFX链接服务也被引入其他服务中。通过SFX链接可以很容易地检查RefWorks数据库，以了解参考文献是否有全文，或有哪些其他服务可以使用。因此，在数据库中仅有参考信息就足够了，全文的可用性总是可以动态地检查。SFX还可以在Vertex Online、ISI Web of Knowledge等数据库中找到，现在还可以连接到谷歌学术（见上文）。 Terkko加强了其作为多渠道图书馆的地位：Terkko Mobile进一步扩展 Terkko Mobile服务是为现代移动临床医生和研究人员提供的移动时间工具。Terkko Mobile将服务直接带到客户的指尖，其格式使客户可以轻松地将重要信息随身携带。 Terkko的服务现在可以在移动中轻松获得，无论你在哪里，都可以通过无线方式获得个性化的服务。Helka Handy--赫尔辛基大学图书馆的目录现在可以作为一项移动服务。</w:t>
      </w:r>
    </w:p>
    <w:p>
      <w:r>
        <w:rPr>
          <w:b/>
          <w:color w:val="FF0000"/>
        </w:rPr>
        <w:t xml:space="preserve">id 252</w:t>
      </w:r>
    </w:p>
    <w:p>
      <w:r>
        <w:rPr>
          <w:b w:val="0"/>
        </w:rPr>
        <w:t xml:space="preserve">嘿嘿，现在我们都看到了每个人的相似之处！我们一定都有相同的表情和手势，因为我们是如此重视彼此的成长：DDD，或者说......每天都在一起玩！"。我从很小的时候就认识了Iineksen，....，到现在已经超过15年了:) Sebu和Anna 唯一让我困扰的是每个人的博客上都有那些广告，Seppälä的顶部横幅真的很可怕（原谅我的坦率），但我确实喜欢读你们的博客，你们真的是很可爱的人:) 继续努力吧!T:Pilvi</w:t>
      </w:r>
    </w:p>
    <w:p>
      <w:r>
        <w:rPr>
          <w:b/>
          <w:color w:val="FF0000"/>
        </w:rPr>
        <w:t xml:space="preserve">id 253</w:t>
      </w:r>
    </w:p>
    <w:p>
      <w:r>
        <w:rPr>
          <w:b w:val="0"/>
        </w:rPr>
        <w:t xml:space="preserve">如果你坠入爱河，那就找别人吧/离我最近的人你会受伤的 我今天早上醒来的时候，女孩们从学校打来电话，我就在那里。 当然是睡在炸弹上。前一天晚上的偷窥让我付出了代价，我没有化妆就滑到了学校，头发也因为前一天晚上的清洗而湿漉漉的。 事实上，我们今天过了一个相当无意义的一天，甚至没有一半的班级可以懒得拖到学校。但我得到了我的第一次足部治疗 !你知道当你把某件事情拖来拖去的时候，你就会有点害怕，就会跑掉？这一直是我与修脚的关系。所有其他的治疗都很顺利，我也很喜欢做这些治疗，但我不能对脚说同样的话。 我已经威胁说，或者说是发誓，当我做完后，不碰任何一个脚趾。但我知道，我很快就会坐在某个地方的足科学校里，你永远不知道（你知道）。 放学后，我跑到市中心去看我的大姐姐。我们最后又一次在Sala Cavala吃了wokki, feta wokki，它永远不会让人失望!带着满满的肚子，我们去裁缝店试穿我姐姐的婚纱，哦，它是多么的美丽。 我也要请求允许我在博客上发布未来的婚礼照片，因为大姐姐将是世界上最美丽的新娘子。但我们留下的裙子还需要再修改一下，所以明年我们会再试穿一次!现在我又开始收拾我的睡帽了，这样我就能确保在我最喜欢的节目播出时在电视前。好消息和坏消息是有史以来最有趣的，仅次于Putus !明天是头发时间，Meritta将在这头狮子的鬃毛上施展她的魔法。我们今天去商店买了一些新的接发，因为过去几次我对瑞典的长发公主和Dreamhair的头发都很失望。我们是否已经进入了圣诞节的氛围？对我来说，这仍然是一个正在进行中的工作，但也许在周六晚上工作后，我会意识到我在度假，而圣诞节已经在门口了！我想这是我的工作。:) 我的接发的头发开始疯狂地从我的头发上掉下来，尽管我把它们照顾得很好，但还是变得很糟糕!我以前没有这个问题，我不知道是否因为几乎是浅色的阴影，因为深色的头发在Rapunzel和Dreamhair的质量上要好得多！我不知道。谢谢你，也祝你有一个轻松的圣诞节 !:) 和一个非常超级的新年!</w:t>
      </w:r>
    </w:p>
    <w:p>
      <w:r>
        <w:rPr>
          <w:b/>
          <w:color w:val="FF0000"/>
        </w:rPr>
        <w:t xml:space="preserve">id 254</w:t>
      </w:r>
    </w:p>
    <w:p>
      <w:r>
        <w:rPr>
          <w:b w:val="0"/>
        </w:rPr>
        <w:t xml:space="preserve">芬兰安全技术中心和芬兰消费者研究中心就消费者对电气安全和设备使用的认知和态度进行了研究。调查显示，芬兰人主要是安全使用电气设备，并对安全持积极态度。然而，男性在使用电气设备时承担的不必要的风险比女性多一些。芬兰人对阅读电器设备的使用说明相当谨慎，超过四分之三的人表示，他们在使用新电器之前总是或经常阅读其使用说明。 调查还对消费者的知识和做法给出了非常积极的结果。 绝大多数人表示，他们遵守关于电气安全的基本规则，例如，离开家时检查电器是否关闭，在浴室洗澡时拔掉电器插头，以及只使用户外电器。自2001年的上一次测量以来，结果也略有改善。 在使用电器工作时，男性通常比女性更容易接触到电气危险。例如，男性维修有问题的电气设备，也比女性更经常报告被电击。他们也比女性更不可能阅读操作说明。男性也更有可能在户外使用室内电器，更有可能用胶带或绝缘胶带修补电线。研究表明，安全不是选择新电器的一个非常重要的因素，但价格和操作特性等因素对购买的决定有更大影响。另一方面，消费者普遍认为在芬兰销售的电器产品是安全的。最令人担心的电气危险是由电器引起的火灾。 电视机被认为是家中最危险的电器，而炊具则是第二危险的电器。 实际上，炊具是迄今为止引起电器火灾的最危险电器，因此是最危险的电器。在家庭安全设备中，几乎每个家庭都有烟雾报警器，一半以上的家庭有急救箱，十分之四的家庭有灭火毯，三分之一的家庭有手提式灭火器。 2004年进行了一项衡量消费者安全做法的调查，以信函调查的形式进行，有1208名受访者。该调查是一个研究项目的一部分，该项目还调查了与使用液化石油气设备和烟花爆竹有关的态度和安全信息。 该调查由消费者研究中心代表TUKES进行，也得到了贸易和工业部以及芬兰电气安全促进中心的资助。上一次类似的调查是在2001年进行的。</w:t>
      </w:r>
    </w:p>
    <w:p>
      <w:r>
        <w:rPr>
          <w:b/>
          <w:color w:val="FF0000"/>
        </w:rPr>
        <w:t xml:space="preserve">id 255</w:t>
      </w:r>
    </w:p>
    <w:p>
      <w:r>
        <w:rPr>
          <w:b w:val="0"/>
        </w:rPr>
        <w:t xml:space="preserve">赫尔辛基的新成员站 新闻和活动 Tervesuu站的最新成员站名为Malminkartano牙医有限公司。 它位于Malminkartano区，为其周围地区的居民提供所有基本的牙齿护理问题。该站配备了全景X光成像系统和Cerec烤瓷系统。 该站还为患有过度牙科焦虑症的人提供麻醉下的牙科治疗。Malminkartano牙医有限公司自1987年以来一直在Puustellintie 4 , Helsinki运营。 该站的两间治疗室在2013年和2014年进行了全面翻新。工作人员包括两名牙医、一名口腔卫生员和一名牙科护士。 芬兰牙科中心协会（Suomen Zahnaslääkäriasemat ry Tervesuuasemat）接受了会员申请，并从2014年3月28日起接受该中心为会员。Suomen Hammaslääkäriasemat ry 私人牙科诊所协会为您提供最好的牙科护理。在离你最近的会员站预约，我们会好好照顾你的牙齿!</w:t>
      </w:r>
    </w:p>
    <w:p>
      <w:r>
        <w:rPr>
          <w:b/>
          <w:color w:val="FF0000"/>
        </w:rPr>
        <w:t xml:space="preserve">id 256</w:t>
      </w:r>
    </w:p>
    <w:p>
      <w:r>
        <w:rPr>
          <w:b w:val="0"/>
        </w:rPr>
        <w:t xml:space="preserve">    合作社的使命是发展和促进拉赫蒂、派亚特-海梅和其他邻近地区的体验、自然和文化旅游，研究、保护和促进该地区的文化遗产和历史。 合作社支持博物馆、专业人士和公司，通过他们的活动，保护该地区的文化和自然价值，并按照自然保护和可持续发展的原则，促进其用于旅游。合作社应经营一个服务办公室，为成员提供旅游服务和经纪服务，并提供办公服务和设备供应以及成员所需的其他订单和货物。 合作社还可以提供其他服务以支持其成员的活动。 4§ 股份的认购价格为100欧元。在认购价格中，50欧元应支付给合作社的资本，50欧元应支付给不受限制的股权储备 . 5§ 合作社的财政年度应从1月1日到12月31日 . 6§ 董事会应至少由一名但不超过五名成员组成 .如果成员少于三人，董事会必须至少有一名候补成员。 董事会成员的任期是无限期的。 7§ 合作社的名称应由董事会主席和总经理单独签署，并由两名董事会成员共同签署。此外，董事会也可以将签署采购书或企业名称的权利委托给指定的人 . 8§ 合作社成员应在合作社的大会上行使决策权 .这些会议应是合作社的普通会议或特别会议。合作社的普通大会应每年举行一次，日期由董事会在财政年度结束后六个月内确定。只要董事会认为有必要，就应召开合作社的特别大会。 如果代表成员投票总数至少十分之一的审计员或成员以书面形式要求处理他们所通知的事项，或法律另有规定，也应召开特别大会。 会议通知应在要求后十四天内发出。 9§ 大会应决定对章程的任何修订。除非法律另有规定，该决定应是有效的，如果它得到了至少持有三分之二投票权的成员的支持。</w:t>
      </w:r>
    </w:p>
    <w:p>
      <w:r>
        <w:rPr>
          <w:b/>
          <w:color w:val="FF0000"/>
        </w:rPr>
        <w:t xml:space="preserve">id 257</w:t>
      </w:r>
    </w:p>
    <w:p>
      <w:r>
        <w:rPr>
          <w:b w:val="0"/>
        </w:rPr>
        <w:t xml:space="preserve">2008年Piriyiset ry做出的业务支持决策 1.River House Oy直接打印 摘要：购买一台与之前购买的打印机兼容的直接打印设备 这台打印机将使公司扩大其产品范围，同时为现有客户的需求提供额外的能力。摘要 : 缝制分包工作需要一台功能更强的新机器。 预算 : 总共2690欧元（补贴35%） 7. Tmi Tiala Timo TiTi 摘要 : 该项目将发展提供各种设计和测量服务的商业活动。该项目将促成购买RTK测量设备。该收购将使公司能够向其客户群提供新的服务，提高其竞争力和盈利能力。 公司将有机会竞争新的工作包，这将集中在测量系统的好处上。为什么叫Pirityiset？" 如果每个森林居民都需要一个小精灵或小妖精就好了，据说有几个富有的祖父有....，小妖精就像一只蜣螂，又向他主人上锁的棺材里嘶嘶地吐钱，这样家里的钱就永远用不完了。小妖精必须被服侍，小精灵也是如此，被服侍，用黄油眼粥喂好..."</w:t>
      </w:r>
    </w:p>
    <w:p>
      <w:r>
        <w:rPr>
          <w:b/>
          <w:color w:val="FF0000"/>
        </w:rPr>
        <w:t xml:space="preserve">id 258</w:t>
      </w:r>
    </w:p>
    <w:p>
      <w:r>
        <w:rPr>
          <w:b w:val="0"/>
        </w:rPr>
        <w:t xml:space="preserve">Mika Lemmetti在2014赛季取得了一个飞速的开局。在上周日的WRC冲刺系列赛的首轮比赛中，米卡取得了一个伟大的级别的胜利。 作为奖励，他赢得了最快两轮驱动的称号。本赛季，系列赛的规则发生了重大变化，因为两轮车将有自己的奖牌。 Lemmetti通过参加在Raahe举行的全国比赛为开幕式做准备。在Suonenjoki比赛的前一天，Mika去了Joni Nikko在Laihia的跑道上 "热身"。这辆车自去年秋天以来一直处于完全相同的状态。Lemmetti在Suonenjoki的比赛前说，它看起来不错。 第二班，Mika驾驶的地方，聚集了10个竞争者参加草莓村的比赛。Lemmetti对Suonenjoki Ravirada周围的2.8公里长的赛道非常熟悉。 部分冻结的赛道对第二轮比赛来说会更好。米卡在第二圈将时间提高了3.31秒。以0.56秒的优势战胜了Mika Rautiainen 。此外，Lemmetti是整场比赛中速度最快的后轮驾驶者，在整个比赛中获得第九名。在第二圈中，赛道的起点较慢，但终点较快。赛道真的很好，米卡赛后很高兴。这对2月23日在Lopje举行的第二场比赛是一个良好的开端，Lyssman继续说道。</w:t>
      </w:r>
    </w:p>
    <w:p>
      <w:r>
        <w:rPr>
          <w:b/>
          <w:color w:val="FF0000"/>
        </w:rPr>
        <w:t xml:space="preserve">id 259</w:t>
      </w:r>
    </w:p>
    <w:p>
      <w:r>
        <w:rPr>
          <w:b w:val="0"/>
        </w:rPr>
        <w:t xml:space="preserve">[quote author=Satellite Observer link=topic=23313.msg570047#msg570047 date=1263918287] [b]索姆帕尔的丑陋比赛 [/b] 19.1.2010 两只篮子和粉红豹的比赛的开始是令人兴奋的，因为在贫民区的第一次交锋出乎意料地接近.因此，超级英雄们的机会就在眼前。除此之外，名单上似乎还有一名看起来像真正的篮球运动员的球员，他在第一场比赛中没有出现过。 因此，这次的平均超重有点低。黑豹队从一开始就打出了4-0的紧逼，但之后篮网2队的紧逼（或紧逼）得到了回报。 首先我们来到了皮肤，然后我们用速度超过了他们。此后，比赛几乎完全停止，重点是尽可能多的犯规。Mikko Kytölä和Jere Taussi的恶作剧值得特别一提，他们在之前的交锋中是相当出色的球员。 这一次却并非如此。 主队的广大球员再次展现了他们的才华，有7名球员的得分超过了10分。三分球手Piipponen正在慢慢进入状态，这对剩下的比赛是个好兆头。否则，进攻端似乎相当不错，因为黑豹队被置于这样的困境中，他们不得不被引导到前门，他们的脑袋如此旋转。好吧，老实说，桑皮奥学校混乱的走廊也可以归咎于此。特别要提到的是大量的观众（10人），他们肯定在半场结束前就离开了，因为比赛变成了一场恶作剧和投篮。这本身就很遗憾，因为在比赛结束时，我们看到了一些精彩的4on5球比赛，在球员们用完了时间之后。 最重要的是，这场比赛持续了将近两个小时，黑豹队的水银泻地式教练使用了足够的暂停。在篮球史上，这场比赛将成为史上最丑陋的五场比赛之一。 幸运的是，这也是本赛季与粉红豹的最后一次交锋。14.1 Sompio School Basket 2 - Pink Panthers [b]106[ /b] - 72 Basket 2得分：Piipponen 14, Heinonen 13, S. Koski 13, Iivonen 11, Kyyrö 11, Rönnholm 11, Ylipekka 10, Keskinen 9, P.Koski 9, Jalava 3, Luukkonen 2 粉红豹得分：Hakkarainen 21, Kytölä 14, Karjalainen 11, Kahilampi 10, Taussi 10, Hurskainen 3, Leskinen 3 [/quote] 摘要 作者：随机观察者 核心成员主要是上赛季在前五名发挥出色的球员，但也有几个新成员来自上赛季升入前两名的队伍。还有一个新的教练和更多的训练员。看起来不错 !这些名字是不能被愚弄的 ，上升到南部的II-divar是在Kakkoskori的名字下，但在未来这个名字将在第二队在第四，和edari将可能发挥的名字Kerava Kori-80。典型的例子 !作者：Domination 根据这个消息，狼队被提升到了第三级别，尽管他们是自己区的第三名。 这是否是事实，是否有一些交叉预选赛？这是真的!狼队在他们的小组中排名第三，虽然他们没有输给MuK和Dynamo之外的任何人。其他的比赛都很容易获胜（除了F.U.T的比赛，狼队还是赢了）。</w:t>
      </w:r>
    </w:p>
    <w:p>
      <w:r>
        <w:rPr>
          <w:b/>
          <w:color w:val="FF0000"/>
        </w:rPr>
        <w:t xml:space="preserve">id 260</w:t>
      </w:r>
    </w:p>
    <w:p>
      <w:r>
        <w:rPr>
          <w:b w:val="0"/>
        </w:rPr>
        <w:t xml:space="preserve">苏珊娜的博客 15.12.2009 - 星期二：来自哥本哈根的问候 No 1.来自哥本哈根和会议第一天的问候。我一早离开家，中午时分到达哥本哈根。在路上，我们在《Hesar》上看到，会议的实际安排出了问题，人们在外面排了几个小时的队。在机场，似乎没有人知道在哪里可以找到前往会议地点的巴士，而且在地面上也没有看到组织者的向导。一旦我们找到了住处，我们就和我的同事Pentti Tiusanen和Antti Kaikkonen以及委员会委员Marja Ekroos一起前往会议地点。排队的场面相当壮观!有几百个人排着队，说他们已经排了几个小时。 他们根本不在会议大楼附近。 招牌上说等待时间约为五个小时，但从哪里开始？从开始还是从中心的大门开始？我们的排队时间比其他人短，因为我们是代表团的成员。同样，当我们问及这个问题时，答案也大不相同。似乎没有人很清楚该系统应该如何运作。一进门，我们就听说，由于排队，丹麦人每天都在与联合国人员进行危机谈判。我听说现在联合国组织的很多事情都被无端指责为丹麦人。Bella中心是一个巨大的会议场所，里面挤满了人。展览厅、会议室、咖啡馆和各种表演和节目。在我们吃饭的时候，我们看到阿尔-戈尔在几米远的地方走来走去，他友好地向每个人点头致意。 我们认为我们也被问候了。 我们没有拍到照片，但其他人的闪光灯闪了起来。 许多人想和他合影。我们有8位小组成员，辩论带来了我自己所强调的熟悉的主题：在缓解气候变化的同时能够创造就业机会，在国家和公民之间公平地分担成本，帮助贫困国家和国际团结，能源效率和可再生能源。在这场辩论中，没有人提到核电--在芬兰的气候辩论之后，这似乎令人耳目一新 !我们进行了很多交流，明天我们将与我的瑞典同事Ann-Kristine Johansson和其他人在一个国际议员会议上继续讨论。最后，还有一个问题：为什么来参加会议的人要排这么长时间的队？组织者几周前就知道有多少人注册了，如果在他们注册时就说没有空间了，岂不是更公平？现在，他们正在限制非政府组织在本周余下的时间里进入会场。</w:t>
      </w:r>
    </w:p>
    <w:p>
      <w:r>
        <w:rPr>
          <w:b/>
          <w:color w:val="FF0000"/>
        </w:rPr>
        <w:t xml:space="preserve">id 261</w:t>
      </w:r>
    </w:p>
    <w:p>
      <w:r>
        <w:rPr>
          <w:b w:val="0"/>
        </w:rPr>
        <w:t xml:space="preserve">     作为一个女人，有许多乐趣，更年期不是其中之一。作为一个女人，我很难适应更年期的症状。我的身体开始在许多方面发生变化，我感觉自己要疯了。 以下是我如何学会控制更年期症状，以及什么对我有巨大帮助。我喜欢在早上喝杯咖啡。然而，我发现减少咖啡因，我每天都在喝咖啡，有助于减少我所经历的潮热。众所周知，咖啡因会引发 ，会在瞬间爆发出热浪，通过消除这一事实，我感觉比平时凉快多了。抑郁是更年期最常见的症状，它可以持续数天。我曾听说过服用维生素来帮助缓解更年期症状，所以我决定尝试维生素B。我在当地的便利店找到了一种简单的维生素B产品，并开始每天服用这种维生素。这帮助我笑得更多，并掌握了与抑郁症和更年期有关的感觉。练瑜伽帮助我摆脱了忧虑。我能够学会轻松地呼吸，甚至在一个正在进行的课程中认识了一些新朋友。当我不在瑜伽课上时，我拿了一张DVD，只要我想回家就可以用。我的焦虑情绪得到了缓解，我能够继续前进。如果处理这些其他疯狂的情绪状态还不够，我发现自己的体重增加了。 当我开始注意到有一点体重回升时，我决定开始遵循一种少脂肪克数的饮食，这有助于我保持体重，并仍然享受每天的美味。经过奇妙的治疗，我已经度过了我的更年期，没有任何大问题。虽然对其中的一些感觉很难把握，但我发现维生素和对瑜伽课的帮助最大。 有一种天然补充剂，我开始服用后，真正改变了我的日常生活，许多妇女都会同意。 Amberen公司的全天然补充剂对我产生了巨大的变化。我坚信，更年期的天然产品是控制可怕症状的最佳防御手段。</w:t>
      </w:r>
    </w:p>
    <w:p>
      <w:r>
        <w:rPr>
          <w:b/>
          <w:color w:val="FF0000"/>
        </w:rPr>
        <w:t xml:space="preserve">id 262</w:t>
      </w:r>
    </w:p>
    <w:p>
      <w:r>
        <w:rPr>
          <w:b w:val="0"/>
        </w:rPr>
        <w:t xml:space="preserve">引用不仅仅是一种修辞的噱头" "引用是记者工作中一个令人困惑的分歧部分"，马努-马蒂宁在《记者》杂志2/2014中写道。我认为，这种矛盾的看法源于 "官方真相 "和读者的信念与记者的实际引用行为相去甚远。在教育、教科书和社论中，将采访编辑成引语的做法只在一般和理想化的条件下讨论：引语是相当逐字的，或者至少是被采访者讲话的同等重要版本。 在日常工作中，情况往往不是这样。在我关于语录的博士论文中，我收集了对记者的采访录音以及在此基础上发表的报纸文章。 当我介绍我的研究结果时，一个非记者的人总是问一个愤怒的问题：这允许吗？访谈往往采取积极对话的形式，受访者说 "无论发生什么"。然而，报纸故事的语言需要进行调整，使引文具有普遍性、紧凑性、简洁性，并与故事的叙述相关--也许在故事的折叠处或封面上有一定程度的强调。不要误会我的意思：我不希望看到用引号拆开的引文。 在我看来，引文不仅允许被编辑，而且必须被编辑。 几乎不可能在正确和不正确的引文之间划出一条界限，但应该忘记那些关于文字准确性的天真争论。最重要的是，我们应该有勇气谈论与报价有关的工作实践。 例如，记者们可以在小组中，根据最近的每一次采访记录，反思他们的报价方案。因为如果每个记者都单独工作，匆匆忙忙，没有指导--特别是在经济压力下的自由职业者--就有可能出现一个好的故事，其引人注目的引言会压倒诚实的理想。</w:t>
      </w:r>
    </w:p>
    <w:p>
      <w:r>
        <w:rPr>
          <w:b/>
          <w:color w:val="FF0000"/>
        </w:rPr>
        <w:t xml:space="preserve">id 263</w:t>
      </w:r>
    </w:p>
    <w:p>
      <w:r>
        <w:rPr>
          <w:b w:val="0"/>
        </w:rPr>
        <w:t xml:space="preserve">毫无疑问：车库门在每个拥有车库的家庭中都是必不可少的。很多人的车库确实是一个非常重要的家庭功能，因为它更像是一个避难所，而不仅仅是一个设置他们总数的地方。 这意味着，车库门作为人的避难所的起点，使得它必须得到. 你会发现不同种类的车库门，但总的来说，乙烯基车库门是他们中最有效的。乙烯基车库门与木门相比要好得多，因为它们能提供其他耐用的东西。 木门，无论你如何解决它们，保持它们或保存它们；仍然可以通过负面的气候变得无法修复。油漆会碎裂，水会进入木材，使其毁坏，甚至可能从内部引入木环腐烂。还有白蚁可以侵蚀你的木门的永恒困境，更换它将是相当昂贵的。 有了乙烯基门，你只需要确保板材是干净的，因为这样它可以成为最终的延长. 而且就像木材一样，它可以是可塑的，可以根据你的车库的有关设置来考虑不同的设计。木质门与钢质门 钢质门有几种不同的形式，如钢和铝。遗憾的是，这两者本身都有各自的缺点。他们可以轻易拒绝，但他们的锈迹我不得不......。锈是很难去除的，真的，因为钢门完全是由整个金属表创造的。然而，它们并不那么坚固，而且不费吹灰之力就会损坏。乙烯基车库门往往不会生锈，凹痕可以简单地通过主要的改变来修复。 总的来说，乙烯基门是最好的，因为它们不会生锈，它们往往不会凹痕，它们往往会腐烂。 乙烯基车库门基本上是车库门的最佳选择。 唯一的问题是你希望你的车库门是什么风格。 一旦你做出选择，那么你可以去采取暴跌。</w:t>
      </w:r>
    </w:p>
    <w:p>
      <w:r>
        <w:rPr>
          <w:b/>
          <w:color w:val="FF0000"/>
        </w:rPr>
        <w:t xml:space="preserve">id 264</w:t>
      </w:r>
    </w:p>
    <w:p>
      <w:r>
        <w:rPr>
          <w:b w:val="0"/>
        </w:rPr>
        <w:t xml:space="preserve">你已经可以看到白天越来越长，即使雪没有留在地面上，田野也在变绿，尽管现在是二月。我们能否在本月中旬开始传统的滑雪假期，在家里打高尔夫球？周日的冬季课程有点结冰 ，几个干燥的晴天和4-5度以上的温度可以带你到球场。至于滑冰，我已经失去了希望，作为一个原则问题，我不会带着冰鞋到人造冰上去。再见，冬天...新闻界和互联网的工作是没有尽头的，但你必须继续前进。在过去的一年里，我比以往任何时候都更多地把脚放在桌子下面，在这种背景下，运动必须是有效的，否则我就会感到疲惫不堪。 当我不能滑雪或滑冰时，我几乎每天都试图挤出30-40分钟来游泳。在赫尔辛基地区，我最喜欢的室内游泳池是Leppävaara和Mäkelänrinne。 很明显，冬季元素的缺乏反映在游泳池的人群中，但现在要坦白。 我主要是 "狗 "式游泳，我一生都在这样做。是的，你必须背着走，而且是在鼻涕滚滚的情况下，但我可以证明我的基本风格是正确的，正是因为它的效率。我没有用过心率监测器，但我敢打赌，当我刺穿胡须时，我的脉搏在中等心率时远远超过一百。竞争者在大厅里的表演运动也不能逃脱。我给自己定的目标是在50多秒内从头到尾游完一条短路线（25米）。通过两周的强化训练，我已经可以做到这一点，今年年初的一分钟是一个很好的表现，有一个转身。我一直在大厅里用这只眼睛观察周围的环境，但到目前为止，还没有一个命中注定的伴侣，另一个带着狗的成年人游泳的人出现了。 我对一个小时的课程感到兴奋吗？是的，我做到了。我可以把它推荐给谁？当然，任何打球和教球的人都可以。当我开始思考我在教学时没有一直考虑到这些明显的规律时，我甚至感到有些尴尬。 它给我自己的打法和日常生活提供了清晰的思路。 我觉得自己是个初学者，我应该这样。即使是简单的动作，在我做的时候也一定显得非常僵硬。在课程结束的时候，我就可以自己动手了，放松是毫不费力的。这种感觉非常容易，以至于当我不得不闭上眼睛时，在教官说他们中的一些人（我）非常了解这一面后，我过了一会儿就醒了。我听到自己的鼾声有一阵子了，因为我往往一有机会就马上睡着，不分时间和地点。当你几乎一年四季都能做普拉提和其他健身运动时，它们是最有效的。对许多人来说，年关过后，人们的热情达到了顶峰，最迟在复活节过后，大厅里就安静了。在Golfpiste和Golf Digest中，我们持续的主题是保持体能和健康。 没有人能够承受长时间的休息。高尔夫博览会将于3月初在Messukeskus举行。在我们的部分，将有很多事情发生，有一个与运动直接相关的项目，以及体育锻炼。你还将有机会了解普拉提，如果你愿意，甚至可以练习。我嬉皮笑脸地以为这是对妇女和同性恋者的一种时尚。 我错得太离谱了。我在家里做了一些普拉提练习，我打算在此期间巩固我的技能和中体的深层肌肉。我的注意力集中在19岁的韩国选手Shin Ji Yai身上，她在2007年的赛季中在自己的国家赢得了不少于9次的比赛。我以前在屏幕上见过她，但我对她的积极态度感到奇怪。卡丽-韦伯在复赛中击败了申，但后者肯定以100-0的成绩获得了同情分。奥莱</w:t>
      </w:r>
    </w:p>
    <w:p>
      <w:r>
        <w:rPr>
          <w:b/>
          <w:color w:val="FF0000"/>
        </w:rPr>
        <w:t xml:space="preserve">id 265</w:t>
      </w:r>
    </w:p>
    <w:p>
      <w:r>
        <w:rPr>
          <w:b w:val="0"/>
        </w:rPr>
        <w:t xml:space="preserve">女人的盛宴 女人的盛宴（古希腊语Θεσμοφοριάζουσαι Thesmoforiazusai）是一部古希腊喜剧，由阿里斯托芬创作。它的演出日期、竞争者或演出地点都不确切，因为通常的演出信息在该剧的开头就已丢失。 其他信息和内容表明，该剧是在公元前411年或公元前410年后演出的。据估计，在公元前407年.阿里斯托芬表演了另一出与同一剧目的庆祝活动有关的喜剧，该剧已失传。</w:t>
      </w:r>
    </w:p>
    <w:p>
      <w:r>
        <w:rPr>
          <w:b/>
          <w:color w:val="FF0000"/>
        </w:rPr>
        <w:t xml:space="preserve">id 266</w:t>
      </w:r>
    </w:p>
    <w:p>
      <w:r>
        <w:rPr>
          <w:b w:val="0"/>
        </w:rPr>
        <w:t xml:space="preserve">小熊维尼 小熊维尼着色图片 小熊维尼着色页 在这里，我们有小熊维尼在这个着色页。 维尼是克里斯托弗-罗宾的泰迪熊 ，并与小猪，屹立和跳跳虎，他生活了很多的冒险。给维尼熊的人物涂上颜色吧，别忘了，你也可以把画打印出来。由于有了着色图片应用程序，现在在网上给小熊维尼着色是非常容易的。小熊维尼和他的朋友们的图画。最初的想法来自于A.A.米尔恩的书，他写这些书是为了逗他的儿子开心。让我们画一个小熊维尼的彩页 你喜欢小熊维尼的彩页吗？这是一个图片的小熊维尼着色或油漆在您的浏览器，无需下载或安装任何东西，是完全安全的。 在这里，你可以画免费的小熊维尼着色页小熊维尼。 所有的孩子喜欢的工艺品和活动在家里，如小熊维尼着色页是芬兰人和有关小熊维尼。我们的绘图小熊维尼是一个最好的图纸和图片画小熊维尼，你会得到，你可以在社交网络上与您的朋友和联系人分享。 您可以打印小熊维尼的黑白图画，供您尝试，然后用彩色标记或黄油纸上色，了解它，分享它的评论，展示给你的朋友。这对孩子们来说是一项有趣的教育活动，帮助他们在玩乐的同时发展运动技能和协调能力。小熊维尼的最彩色页小猪躺在这个着色页上，为你。你可以选择你喜欢的颜色，并填写这幅画的颜色。 小猪是小熊维尼的角色。 它是一只看起来明显胆小的猪，但最后总是能在朋友的帮助下克服恐惧，继续前进。屹立是小熊维尼的驴子朋友，他住在百亩森林里，进行着有趣的冒险。 屹立是一头驴子，塞满了什么，总是很悲伤，很消极，总是抱怨一切，害怕看到什么。 屹立是一个非常可爱的卡通人物，也是一个深受孩子们喜爱的人物。总是伴随着他的朋友在故事和冒险，即使每个人都害怕。 小熊维尼拥抱他的好朋友有很多的爱，驴屹立，在这个着色页为所有那些谁喜欢的人物小熊维尼，一系列的情节和电影由沃尔特-迪斯尼，一些漂亮的动物生活在一个百亩森林。 一个美丽的场景，你可以颜色感谢我们的在线着色页，并享受这些流行的人物从迪斯尼世界。 虽然这个漂亮的小驴是一个共同的...</w:t>
      </w:r>
    </w:p>
    <w:p>
      <w:r>
        <w:rPr>
          <w:b/>
          <w:color w:val="FF0000"/>
        </w:rPr>
        <w:t xml:space="preserve">id 267</w:t>
      </w:r>
    </w:p>
    <w:p>
      <w:r>
        <w:rPr>
          <w:b w:val="0"/>
        </w:rPr>
        <w:t xml:space="preserve">  显示其他语言 在这里找到最适合研究生的英语课程 !大不列颠及北爱尔兰联合王国，通常被称为大不列颠和大英帝国，是一个位于欧洲大陆西北海岸的主权国家。两所最著名（和最古老）的大学是牛津和剑桥（许多英国人通常称之为牛津剑桥），英格兰还有其他几所世界级的院校，包括位于伦敦的几所（特别是帝国学院、伦敦经济学院、伦敦大学学院和伦敦国王学院，它们都是伦敦大学的一部分），英格兰是组成英国的四个 "英国 "中最大的一个。它也是四个国家中人口最多的国家，拥有近5200万居民（约占英国总人口的84%）。 伦敦商业金融学院（LSBF）LSBF夏季国际商法课程专门为来自世界各地的学生提供商法课程，让你接触到全球市场上的新挑战和技术。[+]. 暑期法律学校 LSBF暑期国际商法课程专门为来自世界各地的学生提供商法，让您接触到全球市场中的新挑战和技术。LSBF广受欢迎的夏季商业课程已发展成为这一专业课程，让您在发展国际技能的同时，专注于商业法的具体内容。 该课程在英国法律的历史中心进行，与皇家法院仅一墙之隔，您将与以其质量和传统而闻名于世的伦敦法律行业的心脏咫尺之遥。在这个以实践为基础的课程中，你将被鼓励讨论现代商业法的主题，并提高你在国际层面上的意识。你将由在我们的OTK、副大律师课程中讲课的专家授课，通过学术经验和专业接触的结合，你将获得对全球重要议题的新见解和观点。 InterActive商业法是大生意。组织的兴衰取决于当地或国际法庭对特定产品、贸易路线或税收的决定 [+] 商业法证书 伦敦商业和金融学院 开始日期：现在报名，每月20日开始学习 收购单位：伦敦商业和金融学院 商业法是大生意。组织的兴衰取决于当地或国际法庭对特定产品、贸易路线或增税的决定。 12-15周 商业法证书 本课程是为那些对不同法律体系和立法以及法律决定如何影响当地和国际企业有浓厚兴趣的学生设计的。... [ - ] 布拉德福德大学管理学院 希望成为律师或大律师的非法律专业毕业生必须参加法律研究生文凭（GDL）。 该学位在其他法律相关的职业领域也很有价值。 法律研究生文凭一览 - 什么是法律研究生文凭？希望成为律师或大律师的非法律专业毕业生必须参加法律研究生文凭（GDL）。 该资格在其他与法律相关的职业领域也很受重视。我们的GDL适用于来自不同背景、希望改变或发展其职业的应届毕业生和更有经验的毕业生。 - 目标群体 希望成为律师或大律师的非法律专业毕业生 - 课程时间 36周（全日制） 72周（非全日制） 你可以在一年内完成全日制课程（36周，九月至六月）或在两年内完成非全日制。前者意味着你尽可能快地完成你的学位。后者允许你每周上一天大学，共72周，在学习学位的同时，保持你的工作和家庭承诺...... [-] 牛津布鲁克斯大学</w:t>
      </w:r>
    </w:p>
    <w:p>
      <w:r>
        <w:rPr>
          <w:b/>
          <w:color w:val="FF0000"/>
        </w:rPr>
        <w:t xml:space="preserve">id 268</w:t>
      </w:r>
    </w:p>
    <w:p>
      <w:r>
        <w:rPr>
          <w:b w:val="0"/>
        </w:rPr>
        <w:t xml:space="preserve">沃伦塔安庄园是我国现存的少数几个中世纪和15世纪的贵族石堡之一，其目前的外观是19世纪50年代翻修的结果。 它是哈利孔拉赫蒂独特而密集的庄园群的一部分，它是由中世纪的霍恩家族、维乌里拉和沃伦塔安的庄园经过几个世纪发展而来的。沃伦塔安庄园位于哈利康拉赫蒂湾的底部，毗邻维乌里拉和约恩苏庄园。 建筑的灰色石头部分可能可以追溯到16世纪，但现在的历史化外观可以追溯到19世纪50年代，当时建造了一个带有塔楼和中世纪风格细节的砖块扩展。主体建筑在1990年代中期进行了修复，并对永久性内部进行了保护。 其余的建筑群包括两座住宅、一座谷仓和一座谷仓建筑，主要是19世纪的建筑。这片山地牧场显然在1300年前就有人居住了。众所周知，它曾是一个中世纪的庄园，15世纪时，在约恩苏和武伦塔卡已经有贵族霍恩家族的石头建筑。Vuorenta的中世纪石头建筑在1648年被翻修，这个日期在建筑的外墙上一直到19世纪50年代都清晰可见。该建筑在1700年代后半期是空的，在1802年被改造成一个粮仓。该建筑在19世纪50年代中期进行了广泛的翻新和扩建，1892年增加了一个由建筑师卡尔-阿姆费尔特设计的新的前廊。Vuorentaka是Horns在Halikko的农场之一，它的所有权与1749-1800年的Joensuu庄园和1803-1935年的Viurila庄园有关。 在19世纪，Horns的农场所有权达到顶峰，当时他们拥有Halikko三分之一的农田。 更多信息见V.J. Kallio , Halikko历史。哈利科教区和市镇 1930年 .Eino Jutikkala - Gabriel Nikander ，芬兰庄园和大庄园II，赫尔辛基，1941年 卡尔-雅各布-加德伯格，芬兰庄园，1989年。Halikko文化遗产和价值 . 萨罗地区的建筑文化遗产和景观 . SARAKUM 2000-2004项目报告 .萨罗地区市政当局 , 图尔库县博物馆 , 西南芬兰地区委员会 , 西南芬兰环境中心 . 2005 .</w:t>
      </w:r>
    </w:p>
    <w:p>
      <w:r>
        <w:rPr>
          <w:b/>
          <w:color w:val="FF0000"/>
        </w:rPr>
        <w:t xml:space="preserve">id 269</w:t>
      </w:r>
    </w:p>
    <w:p>
      <w:r>
        <w:rPr>
          <w:b w:val="0"/>
        </w:rPr>
        <w:t xml:space="preserve">欧锦赛的成功也为排球运动赢得了世界杯的入场券 拉克塔西，波斯尼亚-黑塞哥维那--芬兰排球运动在欧锦赛半决赛的进展带来了另一个同样大的彩头。芬兰将有资格参加今年夏天在墨西哥举行的19岁以下世界杯。欧洲没有单独的世界杯预选赛，但欧锦赛的前六名将自动获得世界杯资格。包括芬兰在内的前七名将有资格参加在荷兰举行的青年奥林匹克节（EYOF）--这是一个巨大的成就。芬兰队主教练Pertti Honkanen说，获得世锦赛资格的价值还不清楚。 芬兰以前只参加过两次世青赛。1993年在土耳其（第7名）和1995年在马来西亚，其中第4名是一个了不起的成就。 在这些球员中，有国家队的现任主教练Tuomas Sammelvuo。 - 世界和欧洲的排球水平从那些日子以来已经上升，在欧洲有很多牛奶。将有20个国家在墨西哥参加世界杯，包括6个来自欧洲的国家，从6月27日至7月7日在蒂华纳和墨西卡利举行。墨西哥已经有资格参加世界杯，还有阿尔及利亚、阿根廷、巴西、智利、中国、古巴、埃及、伊朗、日本、韩国、卢旺达、突尼斯和美国，以及欧洲的芬兰、俄罗斯和波兰。其他三个国家将在目前正在进行的欧洲锦标赛期间确定。 - 我必须说，我对非洲国家了解不多。 在亚洲，我们知道有非常多的防守球队。在南美洲，我们知道巴西、阿根廷和智利都很强硬。美国通常有很好的运动队，"Honkanen说。 - 我们必须希望我们能在与巴西和日本的比赛中，比如说。那就好了。这将是我和孩子们的一个难忘的事件。 -是的，球队的巨大成功是球员们自己创造的。球员们的承诺一直很强烈，他们的父母也做了很好的工作，使这一切成为可能，霍卡宁说。我认为这是一个明显的连续性：国家青年队的成功正朝着与男子国家队相同的方向发展。 - 我们的国家青年队今年有欧洲锦标赛、世界杯和青年奥运会。我们参与了所有著名的比赛，Honkanen满意地说。 欧洲锦标赛的半决赛将在周六18:30和21:00进行。芬兰将在半决赛中对阵波兰，在第二场半决赛中对阵俄罗斯，这两场比赛将于今天晚上在拉克塔斯进行。目前还不知道周六的半决赛将以何种方式进行。</w:t>
      </w:r>
    </w:p>
    <w:p>
      <w:r>
        <w:rPr>
          <w:b/>
          <w:color w:val="FF0000"/>
        </w:rPr>
        <w:t xml:space="preserve">id 270</w:t>
      </w:r>
    </w:p>
    <w:p>
      <w:r>
        <w:rPr>
          <w:b w:val="0"/>
        </w:rPr>
        <w:t xml:space="preserve">      13号星期五，今天是个坏运气的日子吗？13.6.2014 8:27 今天是13号星期五.根据普遍的迷信，这是一个不吉利的日子.不吉利的日子似乎来自两个独立的迷信：星期五是不吉利的日子，13号是不吉利的日子.在某些时候，这两个信仰已经合并了.每当每月的第一天是星期天，第十三天就是星期五。这种情况每年至少发生一次。最多一年会发生三次（2月、3月和11月或闰年的1月、4月和7月）。 发送新闻给朋友 来自Etelä-Saimaa的新闻：周五和13日，今天是不吉利的一天吗？今天是星期五，也是13号。 根据常见的迷信信仰，这是一个不吉利的日子。不吉利的日子显然来自两个独立的迷信信仰：星期五是不吉利的日子，13号是不吉利的日子。 在某种程度上，这两个信仰已经合并。每当每月的第一天是星期天，13号就是星期五。这种情况每年至少发生一次。最多一年可以发生三次（2月、3月和11月或在闰年的1月、4月和7月）。 评论5条 你想报告一个不合适的信息吗？城市蝴蝶 23天前 2 幸运的是，我没有任何惨败，但当我听到消防车的声音时，我立即去往罗汉方向蹬车，酒店院子里至少有几辆消防车，我不知道这个日期是否会与酒店的自动警报有关。Jihuu Hymy 25 天前 5 Life is wonderful 写道：今天是快乐的一天。 今天是快乐的一天。 早上我得为新的一天而醒来，安安静静地喝我的早晨咖啡，吃温暖的好燕麦片......跳过一天作为一个专业服务人员的工作。一个快乐的日子，当你可以做你最擅长的事情一个星期，现在开始度过周末。 这就是在日常生活中的小事中欢喜的方式 :-) 阳光明媚的夏日，生活将继续美好 25 天前 7 今天是一个快乐的日子。 今天是一个快乐的日子 ...... 醒来的新一天，在和平中喝了我的早晨咖啡，吃了一些温暖的燕麦片 ...... 作为一个专业服务人员在工作中度过一天。快乐的一天，当你可以做你最擅长的事情一个星期，现在开始度过周末。</w:t>
      </w:r>
    </w:p>
    <w:p>
      <w:r>
        <w:rPr>
          <w:b/>
          <w:color w:val="FF0000"/>
        </w:rPr>
        <w:t xml:space="preserve">id 271</w:t>
      </w:r>
    </w:p>
    <w:p>
      <w:r>
        <w:rPr>
          <w:b w:val="0"/>
        </w:rPr>
        <w:t xml:space="preserve">然后我们选择了两个房间中较差的那个。早上7点，我们意识到，虽然我们在四楼，但窗户后面正在进行建筑，而且很方便，他们正在建造四楼。 我们还发现，一面墙上的窗户根本没有窗户，所以外面的建筑工程、交通和人们的嘈杂声未经过滤地传进来。不可否认的是，昨天很明显，在比较房间的时候，我问那个女孩，房间之间是否有什么区别。 她只是说这个房间有阳台--好像这个房间更好。他们知道建筑工程已经进行了这么久，他们知道这件事，他们肯定知道工程是在四楼进行的。现在我应该开始研究这里的潜水俱乐部，并选择一些选项，开始询问潜水的机会。</w:t>
      </w:r>
    </w:p>
    <w:p>
      <w:r>
        <w:rPr>
          <w:b/>
          <w:color w:val="FF0000"/>
        </w:rPr>
        <w:t xml:space="preserve">id 272</w:t>
      </w:r>
    </w:p>
    <w:p>
      <w:r>
        <w:rPr>
          <w:b w:val="0"/>
        </w:rPr>
        <w:t xml:space="preserve">天使的主要功能是赞美上帝，并作为他的信使（希腊文：angéllo = 宣告，宣布），不仅是信使，而且还按照上帝的旨意执行各种行为和工作。天使是上帝的创造物（歌罗西书1:16），有智慧（撒母耳记下14:20），圣洁（使徒行传10:22）。 他们作为上帝的光的中间人向可见的世界传递信息（希伯来书1:14，路加福音1:26-38和使徒行传1:10-11）。 天使带来了基督诞生的好消息：天使长加百列第一次向撒迦利亚宣布约翰的诞生（路加福音1:10）。天使在宣布基督的复活方面也发挥了重要作用（马太福音28:2-7，马可福音16:5-7，路加福音24:4-8和约翰福音20:12-14）。 所有福音书作者都提到天使是基督复活的好消息的传令者。他们以人的形式出现，但他们衣服的光亮证明了他们的复活。 所有这些 "军衔 "都出现在圣经中，包括使徒保罗，他经常使用它们。不可见的创造物的一部分 根据拜占庭教父和教师，如族长尼科普鲁斯，天使是没有实体的生命，属于创造物的不可见部分。就其本质而言，如果天使愿意，他们能够以物质形态出现。因此，他们也可以在图标艺术中被描绘出来。天使属于教会，在这里看不见的世界和看得见的世界相遇。天使肩负着保护人类和世界的重要使命，这是一位热爱人类的上帝赋予他们的使命。 因此，拜占庭的礼仪生活立足于基督和他的圣洁天使所执行的天上礼仪。在这个世界上，基督被定了死罪。因此，在这个世界上，基督的追随者没有一个完整的节日，因为在这个世界上，忠实的基督徒是拥挤的。在这个世界上，教会只可能是一个避难所，期待，准备，禁欲主义的生活。但是，基督已经征服了世界，在他身上诞生了一个新人，在他身上是新生命的开始。 神的国度已经出现。 教会将世界判为死亡，但它也是世界的复活和新生命的开始。上帝的仆人和他的形象 在宣扬宇宙的圣化时，拜占庭礼仪不仅经常提到篡夺世界权力的邪恶势力，而且还提到 "无体的和天上的力量"，这些天使与上帝和人类一起工作，恢复世界原有的自然秩序。根据拜占庭神学家，如牧首Nicephorus，天使是在可见世界之前被创造的，他们的主要功能是服务于上帝和他的形象--人类。天使不是童话故事中的人物 在拜占庭的教会艺术中，天使的主题很常见。绘画、音乐和诗歌宣扬了天使人的模范生活。 拜占庭艺术使用各种手段来表达信仰和对神圣的渴望。 圣像画家把观众的注意力从身体上引开，引向面部，尤其是眼睛。他们表达了温柔、谦逊、纯洁、精神上的爱和智慧等美德。天使是基督徒整个生活的一部分。他们不仅仅是 "童话人物"，在我们的时代被看作是一个童年的故事，可以被那些已经成年的人安全地忘记，或者是 "荒原上的儿童公路 "中的儿童故事，在那里桥象征着对人类生命的某种危险。美国已经向世界 "推销 "了一种天使热潮，其中父母实际上是</w:t>
      </w:r>
    </w:p>
    <w:p>
      <w:r>
        <w:rPr>
          <w:b/>
          <w:color w:val="FF0000"/>
        </w:rPr>
        <w:t xml:space="preserve">id 273</w:t>
      </w:r>
    </w:p>
    <w:p>
      <w:r>
        <w:rPr>
          <w:b w:val="0"/>
        </w:rPr>
        <w:t xml:space="preserve">标签 "情人节" 快乐的时刻，当你可以与另一个人在沉默中，只是被。在这种沉默中，在这种幸福的感觉中，仿佛人们首先听到了声音，然后开始交谈。 这是心与心之间的对话，不言而喻的话语，就像从一个共同的曲调中出现的音符，当调谐的心在听。不要把你的时间浪费在一个不把时间浪费在你身上的人身上；不要把你的爱浪费在一个不把爱浪费在你身上的人身上；不要把你的眼泪浪费在一个让你一次又一次流泪却不为你流一滴的人身上。对那些让你微笑的人微笑，相信他们，他们是值得的。把你的时间浪费在那些懂得欣赏的人身上，记住，每个人都通过选择让他发光的人而创造自己的运气！ - 未知 - 分享到：当你遇到一个真正的朋友时，你就知道他是谁，即使是在长期分离之后，就像昨天遇到的一样。即使他有时离你很远很远，他仍然很近，因为他总是在你的心里。分享到：明天又是情人节。这些商店提供了广泛的机会来记住朋友。然而，该优惠似乎是针对年轻人和工作年龄的人，他们可以去购物。那些不能的人怎么办？我们都有情人节，但我们都有朋友吗？据赫尔辛基使命组织执行主任奥利-瓦尔托宁（Olli Valtonen）说，孤独影响了30多万65岁以上的人。 在同一条新闻中，有一个链接，列出了老年人的愿望，他们想体验什么。 这值得一读，因为这些愿望很容易实现。我们需要志愿者来帮助老人。许多老人会很高兴能交到新朋友。</w:t>
      </w:r>
    </w:p>
    <w:p>
      <w:r>
        <w:rPr>
          <w:b/>
          <w:color w:val="FF0000"/>
        </w:rPr>
        <w:t xml:space="preserve">id 274</w:t>
      </w:r>
    </w:p>
    <w:p>
      <w:r>
        <w:rPr>
          <w:b w:val="0"/>
        </w:rPr>
        <w:t xml:space="preserve">正如你们中的许多人所知，仲夏节是为了纪念施洗约翰的诞生，"仲夏 "一词来自芬兰语中他的名字。 在基督教传统中没有纪念施洗约翰或使徒保罗的日子。在芬兰，仲夏节也被当作仲夏节来庆祝。 此外，仲夏节（星期六）是芬兰国旗的官方日。 关于这个话题的讨论： 2.6.2014 6:35 Natsu i dont give a fk 2.6.2014 21:02 Gibson I don't know . I don't care . 所有关于Jees的辩论都是世界历史上最大的尿战 16.6.2014 15:50 [ Teemu not interested Random : 你现在感到痛苦吗？ - 是的 如果你可以选择你是女孩还是男孩？ - 女孩 你喜欢感情吗？ - 有时 你写过情书吗？ - 没有 你的父母经常问你的爱情生活吗？ - 有时 你会在异地恋中取得成功吗？- 我不知道 你现在在担心什么？- 在你工作日的最后1个小时 你现在嫉妒吗？ - 不 你晚上把手机放在哪里？ - 通常在你旁边 你认为你被宠坏了吗？ - 不 你现在想念谁吗？ - 是 你容易生气吗？ - 有时 你喜欢雷雨吗？ - 不 你能轻易对人说不吗？你相信爱情吗？ -是的 钱比爱情更重要吗？ -不 你讨厌被人盯着看吗？你是什么样的争论者？ - 我真的不能说 正在播放的歌曲？ - 没有 你曾经为幸福而哭泣吗？ - 是的 你曾经为一个男孩哭泣吗？- 有时你最喜欢草莓、覆盆子还是蓝莓？ - 草莓 最后一个看到你哭的人是谁？ - 米拉 今天是什么日子？ - 星期六 你容易感冒吗？ - 是的 你有没有人让你生活得很辛苦？ - 是的 你对人脸或名字的记忆比较好？你在故事中最后与谁交谈："？谁是最后一个和你总是有好故事的人："几个 谁和你有相同的音乐品味："嗯......谁最后称赞了你："我不知道 谁最后拥抱了你："Sirja？你是否曾经完全不信任某人：" 是的 是的 上周收到父母的钱：" 是的 上周对父母撒谎：是的 是的 无助：" 是的 动物爱好者。"是的 是的 不太重要 如果你的母亲或父亲要求你杀人，你会吗 " 不 你现在恨谁吗： " 是的 你现在想向谁道歉： " 不 不 你现在想的是谁： " 不 谁发的最后一条信息 你今天见过他们吗？- 是的，你今天和她谈过吗？ - 是的，你们睡在同一张床上吗？- 你是男孩还是女孩？ - 男孩 随机：你现在感到痛苦吗？ - 是的 如果你可以选择，你是男孩还是女孩？- 我不知道了 你现在担心什么？ - 什么都担心 你最后做的梦是什么？ - 我不记得了 你听的每个乐队都有一个男人在唱歌吗？ - 没有 你的梦想男人/丈夫必须是运动型的吗？</w:t>
      </w:r>
    </w:p>
    <w:p>
      <w:r>
        <w:rPr>
          <w:b/>
          <w:color w:val="FF0000"/>
        </w:rPr>
        <w:t xml:space="preserve">id 275</w:t>
      </w:r>
    </w:p>
    <w:p>
      <w:r>
        <w:rPr>
          <w:b w:val="0"/>
        </w:rPr>
        <w:t xml:space="preserve">1965-68年，我姑姑就住在这里的铁路线边上，根据我的记忆，那个湖是Onkivesi，我们在那里抓了一些漂亮的原住民鱼。会不会有从铁路桥后面或从这些地方往车站方向的照片，这样我就不用离开......谢谢Arto。至少这张照片是在背景的铁路桥上拍摄的：http://vaunut .org/ photo page/22384。Lari已经把拍摄的照片放在那里的一层。 毕竟，这里的风景已经发生了很大的变化。当然，电气化改变了很多，但是，是的，这个地方是可以立即识别的.</w:t>
      </w:r>
    </w:p>
    <w:p>
      <w:r>
        <w:rPr>
          <w:b/>
          <w:color w:val="FF0000"/>
        </w:rPr>
        <w:t xml:space="preserve">id 276</w:t>
      </w:r>
    </w:p>
    <w:p>
      <w:r>
        <w:rPr>
          <w:b w:val="0"/>
        </w:rPr>
        <w:t xml:space="preserve">马苏里拉奶酪和巴马干酪茄子汤 这道菜是意大利的主食之一。 它在超市里有现成的部分，在许多餐馆里都可以找到。 它很容易准备（虽然很费时间），而且真的很美味。 它值得提供给那些说素食不可能美味的人。</w:t>
      </w:r>
    </w:p>
    <w:p>
      <w:r>
        <w:rPr>
          <w:b/>
          <w:color w:val="FF0000"/>
        </w:rPr>
        <w:t xml:space="preserve">id 277</w:t>
      </w:r>
    </w:p>
    <w:p>
      <w:r>
        <w:rPr>
          <w:b w:val="0"/>
        </w:rPr>
        <w:t xml:space="preserve">婚礼邀请函 Fotariperhosia 我记得;) 一对芬兰裔美国朋友要结婚了，想要一个双语邀请函。 这个是可折叠的中间和内部是双语的，以同样的方式。 打印在一个可爱的砂纸:) 令人难以置信的熟悉的外观插图，因为这样没有什么问题，但一些Dna广告或东西已经在颜色和类型几乎相同。苏珊娜，你也许应该限制你把这么多的duunien放在一排，我记得3张图片/周是在某个地方的建议 - 现在你已经很快占据了整个画廊的第一排;)</w:t>
      </w:r>
    </w:p>
    <w:p>
      <w:r>
        <w:rPr>
          <w:b/>
          <w:color w:val="FF0000"/>
        </w:rPr>
        <w:t xml:space="preserve">id 278</w:t>
      </w:r>
    </w:p>
    <w:p>
      <w:r>
        <w:rPr>
          <w:b w:val="0"/>
        </w:rPr>
        <w:t xml:space="preserve">基克拉泽斯群岛是希腊大陆南部的一组岛屿。 它最著名的岛屿是圣托里尼岛，但其他许多岛屿也因其建筑和夜生活而闻名。 基克拉泽斯纳克索斯，基克拉泽斯群岛，1998年9月 接下来的周末，我和我的同事维萨去了纳克索斯的岛屿。在那里，我们租了越野车，在岛上横七竖八地巡视。当然，这两个晚上都是在当地的夜生活中积极度过的。纳克索斯海滩大道 纳克索斯，恩杜罗斯和维萨 山区道路 山区风景 纳克索斯神庙 日落 圣托里尼岛，1999年3月 我在3月访问了圣托里尼岛。圣托里尼岛是基克拉泽斯群岛中最著名的岛屿，由火山爆发形成。 这个荒芜的岛屿有一些世界上最好的建筑，我们乘车绕岛一周，看到了主要的城镇和山丘。</w:t>
      </w:r>
    </w:p>
    <w:p>
      <w:r>
        <w:rPr>
          <w:b/>
          <w:color w:val="FF0000"/>
        </w:rPr>
        <w:t xml:space="preserve">id 279</w:t>
      </w:r>
    </w:p>
    <w:p>
      <w:r>
        <w:rPr>
          <w:b w:val="0"/>
        </w:rPr>
        <w:t xml:space="preserve">工具 发送链接 2月，一名男子在考瓦瓦的一家百货公司将一个价值3.66欧元的狗链项圈放进口袋，经过收银员时没有付款。几周后，他砸碎了考哈瓦（Kauhava）一家糖果店的窗户。3月初，一名男子在没有驾驶执照的情况下驾驶汽车，尽管警察发出了信号，但他并没有停车。他在19号公路上以每小时140公里的速度逃离了警察，而当时的限速是每小时80公里。在沃尔特路上，他的时速约为100公里，主要是在迎面而来的车道上。在这一年里，他有13次无证驾驶。</w:t>
      </w:r>
    </w:p>
    <w:p>
      <w:r>
        <w:rPr>
          <w:b/>
          <w:color w:val="FF0000"/>
        </w:rPr>
        <w:t xml:space="preserve">id 280</w:t>
      </w:r>
    </w:p>
    <w:p>
      <w:r>
        <w:rPr>
          <w:b w:val="0"/>
        </w:rPr>
        <w:t xml:space="preserve">标签 : 骑自行车 锻炼身体的感觉真好!训练是在HSKH场地进行的，对我们来说是一个新的地方和平台，但很高兴能在 "外国的土地上"。我想通过训练，让我把赛道当成赛车场。我没有事先问妮娜如何做每个部分，但我想练习自己的赛道阅读能力。而这是错误的，但只是在几个方面。一旦我把自己的线路弄好了，我在第二次尝试时就得到了一条从头到尾都很干净的轨道。 我不再雇用联系人，因为我仍然希望在轨道表演中获得更多的联系人的动力。Tahvo还是太看重我了，在下坡时放慢了速度。训练前我告诉尼娜，如果塔沃开始感到疲惫，而且他的跳跃技术受到影响，她会告诉我。现在在初夏，当我去参加瓦普的训练时，瓦普曾想知道我们应该如何训练，瓦普说，塔赫沃需要很多时间来恢复训练，因为他的结构单一。这就是为什么瓦普建议即使在赛道训练中也不要把塔赫沃拉到管道上，而是要提前停下来，这样塔赫沃就能以真正的良好驱动力进行表演，不确定因素也不会打击他。所以现在我们以这种方式训练。我们把整个赛道做了两遍，我和Nina都很满意，剩下的时间我们尝试了不同的转向技术。在墙后，我呆在障碍物的另一边，我们在它上面跑了一圈，所以我的线路在最后的直道上更合理。在第二个点，我向管道做了一个后切，这样我就可以再次在跳台上更好地排队Tahvo.第一次都成功了。然后我们练习了接触。在训练结束时，Nina说："一只合格的狗和一个合格的教练"，这是一个伟大的方式来开始周末！。当我们离开时，Tahvo认为训练不可能在这里结束，即使是在山寨，他仍然可以跑来跑去。但Tahvo的速度很好，跳跃也很好。让我们继续这样做吧!最主要的是，狗在一个良好的心情下做，放松，舌头不需要在皮带下。</w:t>
      </w:r>
    </w:p>
    <w:p>
      <w:r>
        <w:rPr>
          <w:b/>
          <w:color w:val="FF0000"/>
        </w:rPr>
        <w:t xml:space="preserve">id 281</w:t>
      </w:r>
    </w:p>
    <w:p>
      <w:r>
        <w:rPr>
          <w:b w:val="0"/>
        </w:rPr>
        <w:t xml:space="preserve">该协会是一个全国性的协会，并为在司法部执法部门工作的市政债务收集者和检查员充当游说者。 该协会是公共和福利部门联盟JHL ry.GOVERNANCE 2010年的法定会议是2010年3月21日在Peurunga, Laukaa举行的春季会议和2010年11月21日在赫尔辛基总统酒店举行的秋季会议。根据章程规定，委员会的任期为两年，2010年是委员会活动的第一年。委员会由哈里-莱波拉赫蒂（Harri Lepolahti）担任主席，其他成员包括塔里娅-拉克苏宁（副主席）、亚纳-伊索萨里（财务主管）、佩卡-鲁苏拉（信息和研究秘书）、塞亚-穆斯塔亚尔维（秘书）、尤哈-阿尼奥、蒂莫-海诺宁、凯萨-梅塞-波蒂、希尔帕-米利奥亚、哈里-芬尼拉和泰娜-希尔亚宁。 委员会召开了四次会议。2007年秋季谈判达成的一般集体协议和人事管理方面的其他相关协议的有效期为2007年10月1日至2010年1月31日。 2010年3月7日就新的一般集体协议达成了谈判协议，目前协议的有效期为2010年3月1日至2012年2月29日。 2008年1月1日开始实施关于县级公务员薪酬制度的修订集体协议。该协议的实施并非没有问题，在这一年中，曾多次向雇主提出适用和解释的问题。这些解释问题也在劳工法院得到了解决。Harri Lepolahti和Jarmo Savela代表协会参加了薪酬制度评估小组。在一般集体协议的基础上，从2011年3月1日起，工资普遍增加了0.55%，外加0.43%的调整准备金。 1.47%的发展准备金仍有待分配给合同部门，并将于2011年3月1日支付。本年度在普遍增加的基础上对薪酬进行了调整。雇主事务 2008年1月1日，对债务追讨系统进行了重大改组，将机构和执法部门的数量减少到22个。2010年期间，组织发展继续进行，并建立了一个新的行政办公室。 国家审计局在2010年初开始活动。 协会积极关注法警国家项目的准备和进展。协会监督各机构的合作组织和劳动保护，并要求雇主为员工代表提供培训。2010年秋季，国家审计署下令对各机构进行合作培训。 各机构的合作机构已经选出了2010-2011年期间的成员。这些机构的任期为四年，他们是在2008年选举产生的。 该协会在交替休假、兼职养老金和工作时间领域积极开展工作，以促进不同机构中的市政雇员的工作条件和灵活的工作安排。其成员积极参加各种工作组，以开发信息系统、培训和工作方法等。协会积极监测立法项目，并对筹备执法办公室网络和扩大专门收集的工作组的报告提出意见。中央政府的生产力计划导致了对各机构资源的有力控制。 人员削减和工作人员的年龄结构对人事管理和工作条件的发展都构成了特别的挑战。雇主为主管人员组织了管理培训。 工会代表 Jarmo Savela一直是该协会的首席工会代表，也是其他司法行政协会的首席工会代表。车间主任是在2009年秋季会议上选出的，他们的任期为两年（2010年至2011年）。 协会有八个地区的车间主任：赫尔辛基（Juha Aarnio），Uusimaa（Kaisa Metsäportti），图尔库和波里地区（Tarja Laaksonen），Häme-Pirkanmaa（Mika Helldan），瓦萨和中芬兰（Jy .</w:t>
      </w:r>
    </w:p>
    <w:p>
      <w:r>
        <w:rPr>
          <w:b/>
          <w:color w:val="FF0000"/>
        </w:rPr>
        <w:t xml:space="preserve">id 282</w:t>
      </w:r>
    </w:p>
    <w:p>
      <w:r>
        <w:rPr>
          <w:b w:val="0"/>
        </w:rPr>
        <w:t xml:space="preserve">20世纪60年代初，来自波里的两个俱乐部，熊队和RU-38，曾被提升到冰球世界锦标赛。两家俱乐部都做得很好，俱乐部之间在球场上和球员市场上都有激烈的竞争。两家俱乐部之间的关系也不是特别好，这就是为什么合并是一个惊喜。 合并的原因主要是熊市的财政问题，人们不相信像波里这样大的城市能支持两支顶级球队。RU-38的老板罗森勒夫也觉得冰球并没有给公司带来足够积极的形象，而是相反。 [ 1 ] 罗森勒夫工厂正在认真考虑放弃这项运动，熊队阵营建议将RU-38并入熊队。然而，这在罗森勒夫方面是不可能的，必须为俱乐部找到一个新名字。当最终达成协议时，罗森勒夫接管了熊队的大部分债务，并承诺在最初几年为新俱乐部提供财政支持。 新俱乐部被称为波里阿萨特。 俱乐部于1967年6月底宣布成立。 这个名字是由维尔霍-桑塔拉想出来的，他作为俱乐部合并的谈判代表，被选举为阿萨特的第一任主席。Vesa Antikainen设计了俱乐部的目录，俱乐部的颜色是红色，这与黑白的目录很相配。 [ 2 ] 合并之后，Aaisses的早期职业生涯并非没有问题。小熊队和RU-38队的球员被编入同一支球队的过程中，没有把两个俱乐部的关键人物召集在一起开会，以预热冷淡的关系。两家顶级俱乐部的合并也给波里带来了希望，即该市现在会有一支超级球队。 但这并没有发生，因为有一队国家队水平的球员正在寻找新的俱乐部。 那些离开的人主要来自RU-38，即上赛季的芬兰冠军。[3] 1967年秋天的第一批Aces比赛进展顺利，甚至在SM系列开始之前，Aces就赢得了芬兰杯冠军。 10月23日在萨翁林纳对阵SaPKo的杯赛决赛。 [4] 在SM系列的第一个赛季，Aces在劳利-维尔塔宁的带领下获得第四名。新俱乐部并没有得到波里人民毫无保留的支持，因为上座率有所下降。 第一个赛季的综合上座率比熊队最后一个赛季的上座率低了10 000人。 [5] 下一个赛季由熊队前教练拉塞-海基拉执教，他执教球队到1974年，后来从1976年到1981年。在1968-1969赛季，阿萨特再次获得第四名，下一赛季获得第六名。1970-1971赛季，阿萨特得到了一个来自赫尔辛基的强硬回归者，维利-佩卡-凯托拉在约克雷打了一个赛季后回到了波里。凯托拉的回归也使阿尔波-苏霍宁回到了阿斯。 凯托拉回到他的家乡俱乐部也使其他球员产生了巨大的训练欲望，教练拉塞-海基拉在赛季开始前带队去莫斯科训练。 按照当时的标准，苏联之行很早就开始了冰上训练，因为在初秋，在波里还不可能上冰。在1970-1971赛季，SM系列的前六支球队进行了第一轮比赛，六个最好的球队进入了最后一轮。Ässät在Jokerei和HIFK之后获得第三名。在最后的系列赛中，一切都很顺利，阿萨特在他们的十场比赛中只输了一场，并且超过了在他们前面的赫尔辛基俱乐部。Aessie的冠军在系列赛结束前就已经决定了，金牌最终以5分的明显差距被Jokeri获得，后者获得了银牌。冠军之后的几个赛季，阿西尔泰的表现比较平淡。冠军赛季结束后，Aces队保持不变，波里也有了一个冰场 ，但持久成功的条件并没有得到满足。</w:t>
      </w:r>
    </w:p>
    <w:p>
      <w:r>
        <w:rPr>
          <w:b/>
          <w:color w:val="FF0000"/>
        </w:rPr>
        <w:t xml:space="preserve">id 283</w:t>
      </w:r>
    </w:p>
    <w:p>
      <w:r>
        <w:rPr>
          <w:b w:val="0"/>
        </w:rPr>
        <w:t xml:space="preserve">Aurinkotien Auto Oy是2014年年度青年企业家竞赛的地区冠军。 Aurinkotien Auto Oy是Jesse Mäkitalo于2009年在Naantali创立的一家汽车维修店，被选为年度青年企业家竞赛的地区冠军。 Jesse和他的伙伴Tomi Niemi在很年轻的时候就开始创业，并表明即使在年轻时也能在传统领域取得成功。该公司还敢于承担风险，并在普遍的糟糕情况下进行投资。 去年，Aurinkotien汽车公司在Raisio开设了第二家分店，现在除了企业家之外，还有三名员工。 企业家们的座右铭是修理所有的汽车，无论其年龄和品牌，尽可能地为客户服务，并将其服务内容发展得越来越多样化。青年企业家在地区和全国范围内受到奖励 在春季，芬兰企业家的地区组织对全国各地的青年企业家进行奖励。该竞赛由芬兰企业家及其地区组织和私营企业家基金会组织。 在竞赛中，青年企业家的定义是：在获奖年度年龄在35岁或以下的人，在获奖年度之前，作为创始人或继任者，已经成为至少三年的企业家。 该企业必须具备持续成功的前提条件，并且财务状况良好。此外，除创始人外，该企业还必须雇用一名或多名人员。各地区组织将独立决定地区获胜者，地区获胜者将自动进入全国比赛。 芬兰企业家将从地区获胜者中选出芬兰年度青年企业家，并在2014年6月5日在Kokkola, Kalajoki举行的全国活动Get Together中为其颁奖。</w:t>
      </w:r>
    </w:p>
    <w:p>
      <w:r>
        <w:rPr>
          <w:b/>
          <w:color w:val="FF0000"/>
        </w:rPr>
        <w:t xml:space="preserve">id 284</w:t>
      </w:r>
    </w:p>
    <w:p>
      <w:r>
        <w:rPr>
          <w:b w:val="0"/>
        </w:rPr>
        <w:t xml:space="preserve">付款和取消政策 取消政策：如果在入住前2天取消，将不收取取消费用。 如果后来取消或在没有出现的情况下，第一晚将被收取。儿童和加床：欢迎所有儿童。所有2岁以下的儿童在使用房间内的床铺时，均可免费入住。所有3至6岁的儿童在使用加床时，每人每晚按房费的25%入住。所有7至14岁的儿童在使用加床时，每人每晚按房费的50%入住。一名较大的儿童或成人在使用加床时，每人每晚按房费的75%入住。 房间最多可以容纳1张加床/婴儿床。</w:t>
      </w:r>
    </w:p>
    <w:p>
      <w:r>
        <w:rPr>
          <w:b/>
          <w:color w:val="FF0000"/>
        </w:rPr>
        <w:t xml:space="preserve">id 285</w:t>
      </w:r>
    </w:p>
    <w:p>
      <w:r>
        <w:rPr>
          <w:b w:val="0"/>
        </w:rPr>
        <w:t xml:space="preserve">当你进入金碧辉煌的马厩时，你首先注意到的是一匹黑色的种马正沿着围栏大步流星地奔跑。他把耳朵贴在脖子上，咬紧牙关，轻蔑地对隔壁马厩里的可怜的母马做手势，而母马却不明白他那天马行空的姿态。因此，你已经认识了拉文，这匹大脚马认为自己是马厩之王，但不知道他的真名是 "无冠 "的意思......当他被疏导的时候，拉文的自尊心满满地冒出来，让人不寒而栗。进入马厩，一匹肌肉发达的种马从远处的角落迎接你，耳朵竖起来。显然，他的美容觉又被缩短了。如果你走到他面前，无视他的小挑衅，拉文很快就会暂时认命了。我热情地建议在治疗期间将公马捆绑在走廊上。乌鸦的词汇中没有 "耐心 "这个词，也没有 "合作"。刷牙和装配应尽快完成。乌鸦没有心情等待，而是开始用它巨大的前腿啄食你。粗心大意的饲养员可能会错过一个脚趾头，而且感觉不是很舒服。当被套上马鞍时，乌鸦很挑衅，试图咬人，但实际上它甚至不敢咬邻居院子里的那匹可怜的小公马。当你带它走向马厩时，它将盯着眼前的一切，寻找值得恐惧的东西。现在，当你没有找到它们时，这匹公马就认命了，乖乖地走了。它不是马厩里最小的马之一，也不是那种站着不动等人的马。 一旦上了马背，在最初的悠闲行走中需要调整马镫和腰带。那些声称马匹不能预测的人可以来看看乌鸦的情况!走路时仍然很轻松，坐着很舒服，但在最初的几次小跑中，乌鸦开始发热，但仍能很好地控制住。他的小跑并不讨人喜欢，但当你在镜子里看他时，他看起来很好。就其体型而言，乌鸦的步幅很大，而且倾向于更加夸张。 坎肩很容易卡在原地，而且不是柔软的摇摆坎肩。我在一旁安慰你，你会在几周后学会坐在台阶上，因为你的屁股和腰部酸痛，而且看起来像一个完全的初学者，在GP级别的学校马。学校骑马是乌鸦的运动。即使你不直接相信，他仍然能够日复一日地扭曲和转动最细致的模式。快节奏的练习，如增加步幅和小跑变化，确实让科普热血沸腾。 他对辅助工具非常敏感，几乎是靠思想的力量来工作。如果你犯了错误，用小腿点得太轻，乌鸦就会立刻跳到更快的步幅。另外，在小跑中向左晃动会导致乌鸦做小跑旋转。有了奥尔，你就能学会充分控制你身体的每一块肌肉。拉文作为一匹学校马，非常合作和谦逊。你可以看到他如何尽力服从你的所有命令。骑马结束后，你将把它带回马厩。你明天会走得像个高跷，我保证。 骑马根本就不是种马的事。它看起来就像一只长腿羚羊被套上了酯状物，在骑手的背上表演。乌鸦掉落的轰鸣声，这可怜的东西甚至不能自己看着台阶或努力点。 另外，他变得如此之热，跳最高的障碍物纯粹是疯狂的。</w:t>
      </w:r>
    </w:p>
    <w:p>
      <w:r>
        <w:rPr>
          <w:b/>
          <w:color w:val="FF0000"/>
        </w:rPr>
        <w:t xml:space="preserve">id 286</w:t>
      </w:r>
    </w:p>
    <w:p>
      <w:r>
        <w:rPr>
          <w:b w:val="0"/>
        </w:rPr>
        <w:t xml:space="preserve">登录 你好!为了分享你自己与灵修、布道或其他崇拜生活有关的文字、图片、视频等，你必须先登录网站。当一百个人分享一个时，每个人都会得到99个回报。Like on Facebook 你知道 "我们的父亲 "祷告词的含义吗？你还记得你什么时候学的吗？世界上有数以百万计的人知道它，你可以想一想，一年中的每一天，在世界某个地方都有人用他们自己的语言做同样的祈祷。 阿拉伯语开始："Abana ladi fi samawaat."，爱沙尼亚语："Meie Isa , kes sa oled taevas."想到这个由耶稣教导的祷告将我们基督徒团结成一个大家庭，并在每次礼拜中宣读，真是太美妙了。我们是一体的，通过传教工作，我们邀请那些还不认识我们共同的父亲的人加入我们。新西兰的圣保罗教会制作了精彩的 "圣诞故事"，这是一个由儿童讲述的圣诞故事。圣诞故事对儿童和成人都适用，可以作为灵修，作为聚会开始时的圣诞记忆，甚至可以在课程或俱乐部中使用。视频可以自由播放，但不能编辑。 视频是英文的，但成人可以在孩子们观看时为他们翻译故事。这段视频也可以在宣读完圣诞福音书后播放给孩子们看，这样他们对这些事件仍然记忆犹新。"圣诞故事 "也可能激发你创造你自己的圣诞故事，所以让我们在思考池中种下思想的种子。 从这些问题和为普通路人去教堂铺路的愿望中，十字路口的弥撒诞生了，这将在6月13日星期日上午10点在Varkaus的传教节中首次举行。此后，如果教区愿意，可以利用弥撒进行自己的活动。</w:t>
      </w:r>
    </w:p>
    <w:p>
      <w:r>
        <w:rPr>
          <w:b/>
          <w:color w:val="FF0000"/>
        </w:rPr>
        <w:t xml:space="preserve">id 287</w:t>
      </w:r>
    </w:p>
    <w:p>
      <w:r>
        <w:rPr>
          <w:b w:val="0"/>
        </w:rPr>
        <w:t xml:space="preserve">Kiratek还为Kainuu Henri Summanen提供服务，他很高兴能在Kajaani技术中心的全新办公室工作。在奥卢学习和工作了11年后，他搬回了他出生的地区。当他的妻子在奥卢没有工作的时候，他就搬到了卡亚尼。最初，还有可能搬回奥卢 ，但丈夫一旦回来，可能就不敢离开卡亚尼了。"亨利说："Kiratek是一个很好的雇主"：搬到卡亚尼的安排很好，他可以在卡亚尼工作。在未来，该公司计划主要从卡亚尼地区采购所有工作，为业主和建筑商服务。Kiratek是装修领域的专家：各种状况调查和绘图，装修规划和现场监督。联系我们并询问更多关于我们在Kainuu的报价。</w:t>
      </w:r>
    </w:p>
    <w:p>
      <w:r>
        <w:rPr>
          <w:b/>
          <w:color w:val="FF0000"/>
        </w:rPr>
        <w:t xml:space="preserve">id 288</w:t>
      </w:r>
    </w:p>
    <w:p>
      <w:r>
        <w:rPr>
          <w:b w:val="0"/>
        </w:rPr>
        <w:t xml:space="preserve">快速入门指南：使用即时通讯和联系信息 本快速入门指南简要介绍了Microsoft® Lync™在线电信软件的基本功能。 该指南解释了您如何使用Lync Online轻松地与您的同事沟通和工作。你可以通过在联系人列表中右击他们的名字，选择 "更改隐私级别"，然后选择 "朋友和家人"，来改变你想看到个人电话号码的人的隐私级别。要创建一个联系人列表 把你经常联系的人或想跟进的人添加到你的联系人列表中。 在Lync主窗口的搜索栏中输入这个人的名字或电子邮件地址。 在搜索结果中找到你想要的人，然后右击他们的名字。 ( 可选 ) 如果你打算经常与一个人联系，选择附加到常用联系人。通过选择 "添加到联系人名单 "并点击小组名称，将他们添加到一个小组，或者，如果你还没有创建小组，选择 "添加到新小组 "并给小组一个名称。你可以在以后添加联系人到这个组。如果您想与您的联系人列表中的人或团体开始即时聊天，有几种方法可以做到。 在您的联系人列表或搜索结果中执行以下操作： :</w:t>
      </w:r>
    </w:p>
    <w:p>
      <w:r>
        <w:rPr>
          <w:b/>
          <w:color w:val="FF0000"/>
        </w:rPr>
        <w:t xml:space="preserve">id 289</w:t>
      </w:r>
    </w:p>
    <w:p>
      <w:r>
        <w:rPr>
          <w:b w:val="0"/>
        </w:rPr>
        <w:t xml:space="preserve">了解疾病机制 FiDiPro教授Stuart Kauffman将网络和新的见解带到了TUT。他呼吁对从细胞功能到经济增长的一切进行重新思考。 卡尔加里大学教授和著名的复杂性研究者斯图尔特-考夫曼很高兴有机会参与坦佩雷理工大学的FiDiPro项目。这个由Tekes资助的研究项目于2009年初开始。该项目专注于建立基因调控网络的动态模型。 鼓舞人心的合作 坦佩雷团队积极招募考夫曼.这位复杂的科学家对TUT信号处理系的Olli Yli-Harjan教授在建立研究团队方面的安排和贡献表示满意。考夫曼公司在理论生物学、复杂性和系统生物学方面的领先专业知识与伊利-哈扬团队的工程方法相得益彰。"这是迄今为止我研究生涯中最有趣的项目，除此之外，它还使我的精神状态一直很好。考夫曼说："做这件事很高兴。 这项合作已经按计划进行。研究小组已经发表了描述癌前生物体内基因表达和基因调控网络的新模型结果。 - 我们目前正在使用现有技术测试预测和模型的准确性。我们还在开发新的实验技术。研究小组成员Andre Ribeiro说："我们还在研究细菌在细胞、基因和蛋白质水平上的基因表达。 应对社会挑战的方法 了解基因调控是了解生物过程的一个关键领域。在这个网络中，许多参与者可以在一场严格监管的芭蕾舞中替代其他参与者--尽管可以发现生物事件取决于单个基因的作用，但细胞的日常生活往往是这样的：事件是几个基因相互作用和循环的结果。 因此，即使是几十个基因的综合效果也可以很容易地取决于数百个监管事件。研究小组成员克里斯托夫-罗斯（Christophe Roos）说，除其他因素外，这还受到一个基因是否活跃以及活跃程度的影响。 芬兰杰出教授计划（FiDiPro）资助计划为大学和研究机构提供机会，聘请曾在国外工作过一段时间或曾在国外工作过很长时间的芬兰教授。FiDiPro计划加强了芬兰的科学优势和国际化程度。该计划支持大学和研究机构的情况介绍，并以长期国际合作为目标。被招募的研究人员每年最多可以有一半的时间在国外度过，在芬兰的时间至少为两年。第一批FiDiPro研究人员于2007年初开始工作。六位顶级FiDiPro教授在TUT工作。研究基因调控也可以帮助更好地了解疾病的机制或细菌的相互作用，例如在生物降解过程中。这对于早期识别疾病、预测疾病进展和个体药物反应，或开发新的能源都是至关重要的。其目的是找到答案，帮助我们为每个病人选择最好的治疗方法，或以其他方式找到合理利用环境的方法。 负责芬兰项目的Olli Yli-Harja教授认为这次合作是成功的："除了这个项目，我们还有许多新的研究想法正在进行中。 其中最重要的一点是考夫曼公司广泛的国际联系网络，我们现在已经真正参与其中。他在芬兰也有很多联系。这项研究的结果和见解激发了考夫曼创建一个新的科学世界观。他在最近出版的芬兰语书中打开了整个局面。该书汇集了考夫曼作为理论生物学和复杂性科学先驱的毕生心血。 伊利-哈佳认为该书以芬兰语出版很重要。</w:t>
      </w:r>
    </w:p>
    <w:p>
      <w:r>
        <w:rPr>
          <w:b/>
          <w:color w:val="FF0000"/>
        </w:rPr>
        <w:t xml:space="preserve">id 290</w:t>
      </w:r>
    </w:p>
    <w:p>
      <w:r>
        <w:rPr>
          <w:b w:val="0"/>
        </w:rPr>
        <w:t xml:space="preserve">2014年3月22日 星期六 庆祝活动和展览会 上周末我们去参加了一个生日聚会。M穿着新的三叶草外套离开了雪天，鞋子帅气地穿在错误的脚上：D这次的新奇不是自己做的，而是我从Congaroo订购的，当时那件旧的三叶草外套在那里遇到了。当我的孩子和我一样大的时候，我给他买了一件红色的大象兔子外套，我们穿了很长时间，它仍然被保存着，因为这是他最喜欢的衣服。 几个星期前，他问我是否有它，尽管他不再穿它。 作为礼物，我们得到了一个马口袋长衫，如下图。昨天我用编织针缝制了手帕。 我以前用旧的法兰绒睡衣缝制过手帕，但它们很薄。白色也不是真正的白色，而是一些原纱，所以它们与成品针织品的感觉略有不同，所以这真的是一个很好的用途。 还有来自图尔库工艺展的问候，我们白天在那里与中间的那个城堡建造者.我们直奔娃娃家的展位，去旅行，甚至什么......。我们为此做了很好的准备，当你很少能看到这么多与主题有关的现场。 恼人的是，出售的居民很少，但真的得到了足够的收获，明天我们将拍拍手，进行调整。在杰佩托的桌子上，我们相当疯狂，因为这个产品对我们来说太完美了。我的儿子喜欢建造和绘画，所以在同一时间，我们得到的正是我们想要的颜色，而且风格非常清晰。 在展会上有很多工艺用品和现成的衣服。熟悉的织物在产品中被瞥见了。这里有大量令人惊讶的珠宝材料，你可以找到你需要的微型风格的作品。还有一些古董和旧玩具。 小妹妹带来了这些旧木车，比娃娃家的尺寸还要大一点，今天要给它们上色。 到Beavertree商店 Beavertree facebook 关注我 关于我 除了我的老巢，我还有三个孩子和一个丈夫。我们做了很多创造性的事情：大量的手工劳动，装修，阅读和写作。我们的不可食用的作品出现在树上的巢的博客上。我们的可食用有机食品和其他人类的东西，在博客有机 - 清洁食品和生活。 欢迎!</w:t>
      </w:r>
    </w:p>
    <w:p>
      <w:r>
        <w:rPr>
          <w:b/>
          <w:color w:val="FF0000"/>
        </w:rPr>
        <w:t xml:space="preserve">id 291</w:t>
      </w:r>
    </w:p>
    <w:p>
      <w:r>
        <w:rPr>
          <w:b w:val="0"/>
        </w:rPr>
        <w:t xml:space="preserve">在秋天，我只去了一次正式的跳蚤市场，除非你算上10月和11月的某个时候去了中央埃斯波学校的MLL跳蚤市场。报道被抛在脑后，因为我一直在大汗淋漓地写《秘密图书计划第24号》，一本关于历史上重大错误的书。这本书上周末已经交给了出版商，现在我可以喘口气了。 虽然我已经开始了秘密图书计划第25号的工作，这是一本关于J.R.R.托尔金的书，我和Nummelin同志一起写。但这里有一份9月中旬的报告，当时我们参观了Myyrmäki大厅的跳蚤市场。细节早已被遗忘，但旅行中的印刷品仍在我桌上的那堆东西里。我最真实的发现是Yrjö Rauanheimo的小说《冰冻人》（1948年）。 它花了四欧元，不幸的是有点发霉--我不得不把它封在一个迷你袋里。我也许应该在夏天的时候在外面读，所以去年夏天我也能多读一些发霉的书。 劳拉-索因特的《守山人的礼物》（1953年）因为其封面和标题，看起来像是一部儿童童话小说。Soinne，正式名称为Laura Vuorela（1897-1992），主要写童话故事和戏剧。这两本书可能符合萨拉兹图书计划第19号的模糊未来，即外国幽默家。马克-吐温的《作为侦探的汤姆-索亚》（1896年，1953年，这是1957年的第3版），我可能已经在国内某个地方有了。我似乎记得小时候读过这本书，但我认为这本书缺乏原版《汤姆-索亚》的魅力。 以色列人埃弗莱姆-基申（1924-2005）是我青少年时期的最爱之一。 我在14至17岁之间热衷于阅读他的书，当然是在克劳卡拉分馆能找到的所有作品。 我记得读过的作品中就有《出租的天堂》（1979，1982年修订）。芬尼卡能够告诉我，基松的四部作品已经被翻译成芬兰语--我想我已经全部读过了。 我其余的收获是混合的。 一个小贩正在免费赠送一套二十年前的古默斯国内经典作品。我买了Arvid Järnefelt的《祖国/Greta and her Lord》（1991年，1994年第2版）和Minna Canth的作品，其中包括《Poor People》、《Hanna》、《Shop-Lop》等（1991年，1994年第2版）。 这些可能对我未来的文学史工作有帮助。我收集的旧丑闻书籍以Aarno Laitinen的《Rahat tai renki》（1984年）结束，该书承诺将揭露芬兰商业生活中的骗子和欺诈者。 我还在便宜时抢购了另外三本Filateelista年鉴（1991-92、1993-94和1994-95）。我记得，在这次旅行中，我只发现了一个卡通问题，Goscinny和Tabary的Ahmed Ahne lomailee（1968年，1971年结束，这是2.p.1997）。 我甚至从来没有看到这个alpper作为一个孩子，当我有Ahmed Ahne季节。该系列的早期羊驼即使在1970年代末也是相当罕见的。让我们在这里同时发布另一个跳蚤市场之旅的报告.今年的第一次跳蚤市场之旅是在1月26日，前往冰厅。很高兴在很长时间后能四处走动 !伯恩哈德-斯托克的《神秘的石头》（1934年，1953年完成）来自《年轻人的愿望图书馆》，似乎有点类型化，所以我抓住了它。然而，我认为这是男孩的野营文学--尽管有关的神秘岩石似乎是一块陨石，如果我对书的最后几页理解正确的话。 伯纳德-斯托克（1896-1979）是挪威青年作家和教育家。他</w:t>
      </w:r>
    </w:p>
    <w:p>
      <w:r>
        <w:rPr>
          <w:b/>
          <w:color w:val="FF0000"/>
        </w:rPr>
        <w:t xml:space="preserve">id 292</w:t>
      </w:r>
    </w:p>
    <w:p>
      <w:r>
        <w:rPr>
          <w:b w:val="0"/>
        </w:rPr>
        <w:t xml:space="preserve">&amp;lt;br &amp;gt ;' ' '外观 :'' '一个颇具军人气质的路德维希是一个身高约180厘米的德国人，有着漂亮的斯堪的纳维亚金发和中等大小的冰蓝色眼睛，他的目光像观众一样咬住不放，无论他处于何种情绪。特别是当他生气的时候，如果有这样的技能存在的话，这种眼神可以杀人。由于他残忍的外表，许多人害怕他，即使他没有其他威胁。她每天早上把浓密、苍白的苯胺头发从眼睛前拨开，使她看起来比实际年龄大。他的身体非常强壮，经历了世界著名的德国军事训练，以对任何人都不留情面而闻名。他继续很好地照顾自己的体能，使他英俊帅气的身材不至于退化。尽管他的外表很英俊，但他并不热衷于在菲利西亚诺以外的人面前穿着很少的衣服出现。他不以自己为耻，但他不觉得有必要展示自己。 乍一看，他可能会被误认为是一个警卫或其他学校的保安。" ''外观：''' '一个颇具军人气质的路德维希是一个身高约六英尺的德国人，有着漂亮的斯堪的纳维亚金发和中等大小的冰蓝色眼睛，他的目光咬着观众，也咬着观众，无论他心情如何。特别是当他生气的时候，如果有这样的技能存在的话，这种眼神可以杀人。由于他残忍的外表，许多人害怕他，即使他没有其他威胁性。她每天早上把浓密、苍白的苯胺头发从眼睛前拨开，使她看起来比实际年龄大。他的身体非常强壮，经历了世界著名的德国军事训练，以对任何人都不留情面而闻名。他继续很好地照顾自己的体能，使他英俊帅气的身材不至于退化。尽管他的外表很英俊，但他并不热衷于在菲利西亚诺以外的人面前穿着很少的衣服出现。他不以自己为耻，但他不觉得有必要展示自己。 乍一看，他可能会被误认为是一名保安或其他学校的保安人员。 - 他通常穿直筒裤，有领的衬衫，打领带或穿同色的套头衫，穿夹克。鲁格维格一般喜欢朴素的颜色（不同深浅的棕色、绿色等），这不会引起人们的注意。 领带总是被拉起来，护照会证明它是直的。他的脚上穿着深棕色的步行鞋。 有时，他可能会被看到穿着深绿色的军装，带着黑色的皮手套和长袖靴子。 如果你碰巧在他去晨练的时候醒着，他当时会穿着绿色的军裤和黑色的无袖衬衫（也叫睡衣）。当他学习或阅读时，他戴着半框眼镜，因为近视困扰着他的眼睛。 当他不工作时，他穿着熟悉的军裤，夏天热的时候，他把袖子翻到膝盖以上，通常穿着黑色T恤或无袖衬衫，露出他肌肉发达的手臂。在冬天，他可能穿着长长的、高领的、深米色（或黑色）的格子大衣，这无可否认地增加了他的尊严。 + 他通常穿着直筒裤，有领衬衫。</w:t>
      </w:r>
    </w:p>
    <w:p>
      <w:r>
        <w:rPr>
          <w:b/>
          <w:color w:val="FF0000"/>
        </w:rPr>
        <w:t xml:space="preserve">id 293</w:t>
      </w:r>
    </w:p>
    <w:p>
      <w:r>
        <w:rPr>
          <w:b w:val="0"/>
        </w:rPr>
        <w:t xml:space="preserve">我常年接收数量有限的仓鼠进行假期照料。 我主要只接收我自己的品种，但如果没有其他地方，也可以提供其他仓鼠：）照料要求 * 仓鼠必须健康！ * 仓鼠必须是健康的由于有感染的风险，我不建议在进口前一个月与其他动物有任何接触或在宠物店闲逛。如果在治疗时芬兰有传染病，我不会带仓鼠去治疗 *我不会带仓鼠以外的动物去治疗。* 当你把仓鼠送来治疗时，我们会约定一个日期来取仓鼠. 仓鼠来治疗 *在饲养箱的一侧，你应该写上仓鼠平时吃了什么，你的电话号码，治疗期和其他关于动物的重要事项等. 检查你的室内温度是多少.然后我可以把仓鼠放在一个合适的地方，这样温差就不会很大。* 饲养箱应该被带去清洗，并配备所有仓鼠的日常用品和爱好，这是仓鼠在治疗期间可以想象到的需要。如果仓鼠还是一只小狗或者天生胆小，我建议在饲养箱中留下旧的筑巢材料，以提供它自己的气味和安全。* 仓鼠可以放在运输箱中，如果饲养箱中有可能在运输过程中落在仓鼠身上的配件。运输时请注意外部温度。* 如果你愿意，你可以在住宿期间通过短信询问仓鼠的情况。*我对待我照顾的仓鼠就像对待我自己的一样。当你来找我们时，我会为你的仓鼠做一个总体的健康检查，以避免任何意外。如果出现问题，我就会咨询兽医，也曾带仓鼠到兽医的手术室。</w:t>
      </w:r>
    </w:p>
    <w:p>
      <w:r>
        <w:rPr>
          <w:b/>
          <w:color w:val="FF0000"/>
        </w:rPr>
        <w:t xml:space="preserve">id 294</w:t>
      </w:r>
    </w:p>
    <w:p>
      <w:r>
        <w:rPr>
          <w:b w:val="0"/>
        </w:rPr>
        <w:t xml:space="preserve">...坚持以下四个主要原则：战略不应扼杀管理和......形势的要求......战略是一项长期任务，战略......要实现公司更大的目标......。下面我们简要讨论一些......对期望和目标的反思。 2）选择战略 在战略分析之后，为公司选择战略。战略的选择被定义为对现有战略选择的最佳......评估。 3）......并做出正确的战略选择：战略选择过程必须考虑到以下几点......被称为战略契合或战略兼容。然而，同样重要的是，要考虑到...该选择是否为利益相关者所接受？策略的选择：请记住，有几个......。一旦选择了一个策略，我们就可以继续进行以下工作</w:t>
      </w:r>
    </w:p>
    <w:p>
      <w:r>
        <w:rPr>
          <w:b/>
          <w:color w:val="FF0000"/>
        </w:rPr>
        <w:t xml:space="preserve">id 295</w:t>
      </w:r>
    </w:p>
    <w:p>
      <w:r>
        <w:rPr>
          <w:b w:val="0"/>
        </w:rPr>
        <w:t xml:space="preserve">Ulla 03/10 仓鼠摇篮 我对使用某种形式的双色编织物很感兴趣，但听说过无数个独立的球将自己打成结的恐慌。此外，这听起来像是一种费力的技术。我被告知，将它做成圆形是特别不可能的，因为纱线必须在每一层都被切断，否则纱线会被拉伸到帽子的一半长度。然而，这个世界需要先锋，所以我想出了一个办法，用两种颜色做一个无缝的小帽，而且不跑线。 我不太清楚这个小帽的名字是怎么来的，但我想它变成了仓鼠小帽，因为在我编织它的几个小时里，我脑子里一直在播放一首小人编的仓鼠歌。Rustic beanie：7毫米，40或60厘米的圆针（袜子针也可以，但难度较大） Mistero beanie：6毫米，40或60厘米的圆针（袜子针也可以，但难度较大） 尺寸 这两款小帽的领口都在58厘米左右。 虽然Mistero是用较细的纱线和较细的针制作的，但最终结果还是比Rustic beanie更容易糊。说明 虽然仓鼠小帽是圆形编织的，但它也涉及到在错误的一面分层工作。第一行用A色编织，然后用A色编织半行，用B色编织半行。然后把这块布翻过来，开始从错误的一面织回错误的一面，先用B，然后用A。不同颜色的两半编织在一起，因为它们被辫子圈捆绑在一起（辫子圈下面总是有小的缝隙）。 缝线也总是用相同的颜色编织（A代表A，B代表B）。 说明书中的第一针是用于较厚的帽子，第二针用于较薄的帽子。重复后面八层。当更换要编织的纱线时，要注意将纱线的尾巴留在作品的错误一侧（即帽子里面）。 当告诉针脚要在作品的正面时，这指的是当时面对你的那一面。当帽子的高度，包括松紧带，达到15厘米时，开始缩小。你可以从右侧的任何一层开始。在这一点上，你将在乡村小帽上有大约三个辫子圈，在Mistero小帽上有四个辫子圈。 继续像以前一样编织辫子圈，尽管缩小了。缩小的工作总是在层的右侧进行。编织针数的指令不包括不编织而挑起的针数，所以不要计算它们。在下一层中，将所有的针脚并拢织成2 O。如果在这一层的开始有一个辫子，不要用错误颜色的纱线把针线编织在一起，而只在这一层的最后。如果这一层要用于编织圈，首先将针脚移到与编织圈一致的位置，然后一起编织。当你到达这一层的终点时，剪断B线，并将其拉过所有剩余的针。同时剪掉A线，并在错误的一边结束这两根线。提示 这个图案相当复杂，但仔细阅读图案，一步一步来，你就会成功。</w:t>
      </w:r>
    </w:p>
    <w:p>
      <w:r>
        <w:rPr>
          <w:b/>
          <w:color w:val="FF0000"/>
        </w:rPr>
        <w:t xml:space="preserve">id 296</w:t>
      </w:r>
    </w:p>
    <w:p>
      <w:r>
        <w:rPr>
          <w:b w:val="0"/>
        </w:rPr>
        <w:t xml:space="preserve">100年代和200年代的礼仪 在早期教会中，没有特定名称的礼仪，因为这些礼仪是后来才产生的。例如，在《使徒行传》（Didache）中，有一些关于庆祝圣餐的证据。 关于《使徒行传》的写作时间有很多估计，所以唯一可以肯定的是，它很可能是在80至160年间写成的。然而，让我们直接来看看第二世纪最重要的礼仪描述之一，即圣查士丁尼殉道者（+165）在他的第一篇《道歉书》第66和67章中的描述，他在其中描述了圣餐和神圣的崇拜。 查士丁尼殉道者在156年向皇帝安东尼和元老院发表了这份《道歉书》。因此，《查士丁尼的道歉书》是一篇辩护词，旨在向罗马人理性地证明基督教的合理性。 从帝国崇拜的角度来看，基督徒是不承认皇帝是上帝的无神论者。然而，使徒保罗确实劝诫人们要顺从权威："每个人都必须服从他的权威。没有任何权柄不是来自上帝，掌权者的权柄也是从上帝那里得来的。"（罗马书13:1）但这并不意味着基督徒要敬拜凯撒和他的偶像。这一点，加上其他各种偏见和误解，最终为迫害基督徒奠定了基础。 查士丁尼殉道者》的目的是通过对基督徒聚会的相对详细的描述来消除这些偏见。以下是对查士丁尼-马蒂尔关于共同祈祷和圣餐的著作的非常自由的翻译："这顿饭我们称之为圣餐，除非是那些相信我们的教导是真实的，并为赦罪、为新生而被洗净，并按基督的教导生活的人，否则不能分享。我们不是吃普通的面包和饮料，而是像耶稣基督我们的救世主，为了我们的救赎而成了肉身......。我们也教导说，通过他的话语被祈祷祝福的食物......是基督成了肉身的身体和血"（《查士丁尼殉道者》第一篇辩词，第六十六章）"我们经常提醒彼此这些事情。 我们中的富人帮助有需要的人，我们保持一个，对于我们所得到的一切，我们通过他的儿子耶稣基督和圣灵感谢我们的创造者。在被称为太阳节的那一天，所有住在城市或乡村的人都聚集在一个地方，只要时间允许，就会阅读使徒的回忆录或先知的著作。当读经结束后，领头人（站在前面，放在其他人前面）口头指示并鼓励以这些好事为榜样。 然后我们一起起身祈祷，正如前面所说的，在祈祷结束后，面包、酒和水被送来，领头人......根据他的能力提供祈祷和感恩，人们通过说阿门来接受它。 向每个人分发并分享已被感谢的（圣餐）。 对于那些缺席者，执事们去带走了。而那些有能力、有意愿的人，就会付出他们认为合适的东西。收集到的东西，主任将其存入并分给孤儿和寡妇以及那些因疾病或其他原因需要的人......。但太阳的日子是我们举行共同集会的日子......。基督在同一天从死里复活，他在土星日的前一天被钉在十字架上，在那之后的一天，也就是太阳日，他向使徒和门徒显现，并教导他们这些事情，我们把这些事情交给你们，供你们自己考虑"（Justinian Martyr 1 Apologia , chapter LXVII）（</w:t>
      </w:r>
    </w:p>
    <w:p>
      <w:r>
        <w:rPr>
          <w:b/>
          <w:color w:val="FF0000"/>
        </w:rPr>
        <w:t xml:space="preserve">id 297</w:t>
      </w:r>
    </w:p>
    <w:p>
      <w:r>
        <w:rPr>
          <w:b w:val="0"/>
        </w:rPr>
        <w:t xml:space="preserve">你想成为一个名人吗？给沃尔特-德-坎普的 "内幕 "专栏的来信以令人困惑的频率询问，如何才能为自己赢得属于自己的名人。 在这本杂志中，沃尔特尽其所能地回答了这一呼吁。然而，我们想说的是，我们对这种发展感到担忧，对名人的光辉形象感到担忧，在一些人的心目中，名人的光辉形象使一个人成为金子般的存在，值得期待。 这难道不是幼稚的吗？人们真的想要名人吗？献给名人的栏目公里数的毫米数会不会为一个伙伴移动毫米数？普通人不够好吗？不要害怕，塔维斯已经上路了，至少在城市里。根据City的在线调查，只有超过20%的人希望他们的伴侣成为名人，同样很少有人希望自己成为名人。 令人钦佩的千里眼。当遥远的Janina Frostell或Harri Haatainen对每个人来说都不够好，甚至在卧室里都没有片刻的希望，这个世界有这么长的时间。</w:t>
      </w:r>
    </w:p>
    <w:p>
      <w:r>
        <w:rPr>
          <w:b/>
          <w:color w:val="FF0000"/>
        </w:rPr>
        <w:t xml:space="preserve">id 298</w:t>
      </w:r>
    </w:p>
    <w:p>
      <w:r>
        <w:rPr>
          <w:b w:val="0"/>
        </w:rPr>
        <w:t xml:space="preserve">Chemoil收购Oceanconnect船用燃料集团 SGX Emolevy上市公司Chemoil（SGX-ST: CHEL.SI），一家船用燃料供应商宣布收购OceanConnect Holding（OCH），一家船用燃料企业。商定的购买价格预计约为2500万美元，并考虑到了诸如海洋燃料业务的历史和未来收入潜力等因素。该交易包括收购OCH的船用燃料业务、其独立的在线燃料拍卖门户网站，以及在美国、英国、阿拉伯联合酋长国、韩国、日本和丹麦的经验丰富的燃料经纪和贸易雇员和员工。被收购的业务将利用OceanConnect的品牌资本，并将继续以OceanConnect Marine（OCM）的名义运营。 同时，OCH的前首席执行官Tom Reilly也被任命为Chemoil的新首席执行官和董事，自2011年1月3日起。Mike Bandy曾担任Chemoil董事长和首席执行官的双重角色，将继续担任董事会主席和非执行董事，以确保管理层顺利过渡。Iceball评论说："OCM的加入正在进行中，它肯定会补充我们稳定的公司，包括GPSChemoil、ChemoilAdani、Burando、Galaxy和IPC（美国）。 它将使Chemoil的年销售量增加到800-900万吨，大大扩展我们在几个关键市场的存在，并通过向全球海洋运营商提供快速、经济和高度可靠的燃料供应加强我们的竞争优势。"任命Reilly为新的首席执行官符合公司的继任计划，以实施一个强大的管理团队，见证Chemoil公司新的增长时代。 这也被视为主席和首席执行官之间的角色分离，从而加强公司的公司治理合规性。 在担任OCH公司首席执行官之前，Reilly是德士古和雪佛龙合资公司Fuel and Marine Marketing LLC的副总裁，负责太平洋和中东地区的加油和燃料营销。</w:t>
      </w:r>
    </w:p>
    <w:p>
      <w:r>
        <w:rPr>
          <w:b/>
          <w:color w:val="FF0000"/>
        </w:rPr>
        <w:t xml:space="preserve">id 299</w:t>
      </w:r>
    </w:p>
    <w:p>
      <w:r>
        <w:rPr>
          <w:b w:val="0"/>
        </w:rPr>
        <w:t xml:space="preserve">   服务 建造你自己的房子 客户有很多选择来选择最合适的房子方案。 如果地块已经知道，我们可以建造你设计的房子，或者你也可以从我们的设计中选择你喜欢的。 你也可以在我们的地块上以交钥匙的方式订购一个 "自建 "房子。我们也做各种分包合同，即我们只进行例如框架工程或其他类似的工作。也可以把室内设计阶段留给客户。 我们自己的设计，在申请建筑许可证之前，考虑到客户的愿望。因此，你可以影响房间的数量和大小。在获得建筑许可证后，不能做大的改动，但表面材料、橱柜等仍由客户自行决定。 我们总是努力实现客户的愿望，使房子如愿以偿。 所有的改动、额外的工作和遗漏总是以书面形式与客户商定，因此不会有意外的费用。买方将获得一份契约或合同以及一份非常详细的施工计划。这使得客户可以很容易地跟踪工作的进展，并寻找替代材料。</w:t>
      </w:r>
    </w:p>
    <w:p>
      <w:r>
        <w:rPr>
          <w:b/>
          <w:color w:val="FF0000"/>
        </w:rPr>
        <w:t xml:space="preserve">id 300</w:t>
      </w:r>
    </w:p>
    <w:p>
      <w:r>
        <w:rPr>
          <w:b w:val="0"/>
        </w:rPr>
        <w:t xml:space="preserve">泰迪熊从冬眠中醒来，到格利米斯河中寻找鱼食。 春天，在产卵季节，大鳟鱼会在河中上升。这只泰迪熊抓到了不少.他在英格斯磨坊下面的一片阳光明媚的河面上安顿下来吃他的鱼。在他吃饭的时候，他听到下游传来一声大哭。 在下游几百米的河岸上，是乔尔维庄园的桑拿房。 听起来好像哭声是从那里传来的。 牧熊人暂停了吃饭，舔了舔嘴唇，咧嘴笑了。"可能是蟾蜍Risto"。果然，这正是它的真实情况。就在乔尔维庄园的桑拿房旁边，在格利姆斯河畔，住着蟾蜍里斯托。 里斯托喜欢在河里、在潮湿的河岸上晃动，尤其喜欢桑拿房的湿润温暖。 通常，当桑拿房正在加热时，里斯托会悄悄地溜到桑拿房的长椅下取暖。 他最喜欢的地方是大洗脸盆下。在那里，他享受着桑拿浴的温暖。然而，Risto有一个问题：他只能看到非常差的东西，而且是近距离的。这对蟾蜍来说很困难，因为他不能抓蜘蛛和昆虫作为食物。它根本无法看到它们。相反，在地上乱窜的虫子和毛毛虫是它的美食。 有时，即使找到虫子对里斯托来说也很困难。他经常把树枝和树根误认为是虫子。打断泰迪熊吃饭的哭声确实来自乔尔维庄园的桑拿房。 恰好庄园的女仆们正在洗桑拿。与此同时，癞蛤蟆Risto一直在木板下蜷缩着。突然，里斯托觉得他看到桑拿房的地板上有几只非常胖的虫子。 里斯托跳到地板中间，蹲下，用嘴咬住其中一个少女的脚趾。这时，尖叫声和敲击声开始了。可怜的里斯托坐在桑拿房地板中间，不知道那些美妙的丰满的虫子突然消失在哪里了。"总是这样"，他想，决定跳回河里。庄园的管理员被叫去把麻烦的蟾蜍从桑拿房里弄出来。 管理员在桑拿房里找不到任何蟾蜍。这只泰迪熊吃了一肚子的鱼。乔尔维庄园桑拿房的哭声已经停止。 泰迪熊看着饥饿的里斯托跃上河床，决定帮助他，把剩下的鱼食给他。Risto非常高兴，尽管他仍然为那些美妙的失踪的胖虫子感到恼火。</w:t>
      </w:r>
    </w:p>
    <w:p>
      <w:r>
        <w:rPr>
          <w:b/>
          <w:color w:val="FF0000"/>
        </w:rPr>
        <w:t xml:space="preserve">id 301</w:t>
      </w:r>
    </w:p>
    <w:p>
      <w:r>
        <w:rPr>
          <w:b w:val="0"/>
        </w:rPr>
        <w:t xml:space="preserve">今天几乎所有的赌场都在玩骰子。 骰子看起来很复杂。 骰子非常容易玩。骰子是由 "射手 "抛出的。射手是指持有骰子的玩家。有几种赌法可供选择。骰子是一种快速和令人兴奋的游戏，有很多动作。规则、投注选项和赔率的复杂性使双骰子成为最独特的赌场游戏之一。 许多双骰子投注为玩家提供了非常有利的赔率（在最好的情况下为6%）。 其中一个最好的投注是 "过关斩将"，特别是在利用相关的免费赔率投注时。正是这种赌场版的游戏使骰子获得了快节奏、令人兴奋的游戏的声誉。如果你掷出12 , 3或2，你就输了。 除了7,11,12 ,3,2之外的每个数字都是一个点数。 如果你在掷出点数之前掷出7，你就输了。 看别人玩骰子是非常有趣的 关于骰子 一对骰子是游戏中最重要的元素之一。另一个重要组成部分是桌子。骰子被抛向木栏杆。木质栏杆作为背板，供人们投掷骰子使用。栏杆内侧用海绵铺上随机图案，使骰子随机弹跳。每张桌子的赌注都不同。如果你是第一次玩骰子，有一张桌子和众多的赌注，可能看起来很复杂，但事实上很容易理解，并从中学习 桌子布局的骰子非常容易玩。 当前玩家掷出一个7，游戏开始。玩家要么进行通线下注，要么不通线下注。 只有在下注之后，玩家才会掷骰子，这被称为 "出场卷"。如果玩家掷出的是7或11，他就被说成是通过了。 如果玩家通过了通过线赌赢，不通过线赌输。在 "双骰子 "的情况下，传球线赌注输，而传球线赌注都不赢。如果拉斯维加斯的 "双骰子 "数字是12，或者里诺和塔霍的数字是2，那么不通过线的赌注就不会赢。 在 "让分 "通过线的赌注会赢，而 "不通过 "的赌注会输。如果掷出的是7，则称为 "七出"，如何玩骰子 如果你想下线赌，你把钱放在桌子上写着 "通过线 "或 "不要通过 "的地方。如果一个点的数字被掷出，那么在再次掷出点的数字之前，允许玩家以7的赔率来取代他的位置。在一些赌场，投注金额的赔率是线上投注金额的总和或更低。有些赌场允许你进行两倍、三倍甚至更多的线上投注金额的赔率投注。 要下奇数投注，你必须在通线投注后面下钱。 记住，你可以在掷出点后的任何时候进行额外的投注。 如果你赢了，别忘了把钱或筹码从桌子上拿走。你必须从桌子上取下筹码，如果你想让它们进一步发挥作用，就把它们放回桌子上，放在线路赌注的后面。 Pass Line赌注是Craps中最常见的赌注之一。 对于Pass Line赌注，点击桌子的Pass Line区域。如果掷出一个点的数字，你就继续掷，直到你有相同的数字。如果你进行赔率投注，你相信射手在掷出7之前会掷出另一个数字。 传统上，投注赔率与线投注相等。 一些赌场允许你进行比线投注更大的赔率投注。</w:t>
      </w:r>
    </w:p>
    <w:p>
      <w:r>
        <w:rPr>
          <w:b/>
          <w:color w:val="FF0000"/>
        </w:rPr>
        <w:t xml:space="preserve">id 302</w:t>
      </w:r>
    </w:p>
    <w:p>
      <w:r>
        <w:rPr>
          <w:b w:val="0"/>
        </w:rPr>
        <w:t xml:space="preserve">我的项目 有时候，当你被请客的东西包围时，事情就会失去控制。这个周末就像这样，昨天是餐厅日，我们设立了一个咖啡馆。我的朋友和我开了一个烘焙派对，我真的为我们的成就感到骄傲，因为我们都不是松饼/杯子蛋糕的公主。我们找到了一个保证有效的配方!我们做了一个三层的千层饼：5分升小麦粉 2分升糖 2茶匙泡打粉 2茶匙香草粉 ½茶匙盐 150克融化的脂肪 2½分升豆浆 1个鸡蛋 磨碎的柠檬皮来调味 第一个版本有大约一汤匙的冷冻蓝莓和半汤匙的冷冻树莓。第二种是用可可粉和100克黑巧克力片（60%）制作的；有些还用明胶填充。 我们还根据Arla的说明制作了蓝莓芝士蛋糕，它既简单又美味！我们还做了一些其他的东西。底层（在烤箱中烘烤10-15分钟，然后冷却） 600克消化饼干（我们也做了一个无麸质版本） 1 1/2汤匙整个小豆蔻种子 300克脂肪 将饼干压碎，加入其他成分，然后拍打光滑到蛋糕中。说明是针对30x40厘米的平底锅的，但你可以随时申请!馅料 6片明胶叶 250克冷冻黑莓 6分升奶油奶酪 500克凝乳 3分升糖 1/2茶匙盐 1个柠檬的汁 将明胶叶放在冷水中浸泡5分钟。将凝乳、奶油奶酪、糖、盐和柠檬汁混合在一起。 将蓝莓放入锅中煮沸，待其稍微冷却后加入明胶。 将所有东西混合在一起，倒在饼干底层。放置冷却至少5小时。今天我终于在Johan &amp; Nyström吃了我的生食早午餐，我已经等了一个多月了。 早午餐相当贵，30欧元，但绝对是天堂。 我在幸福和天堂之间。我最喜欢的是荞麦和鹌鹑蟹饼，菠萝冰激凌和某种草莓莎莎酱。好吃!</w:t>
      </w:r>
    </w:p>
    <w:p>
      <w:r>
        <w:rPr>
          <w:b/>
          <w:color w:val="FF0000"/>
        </w:rPr>
        <w:t xml:space="preserve">id 303</w:t>
      </w:r>
    </w:p>
    <w:p>
      <w:r>
        <w:rPr>
          <w:b w:val="0"/>
        </w:rPr>
        <w:t xml:space="preserve">坦佩雷工人学院的学生会今年已经90岁了。为了庆祝这一时刻，该协会将于2014年8月9日10-14日组织一次庆祝研讨会和学生会会议.庆祝研讨会将在坦佩雷的Sampola校区，Sammonkatu 2举行。 该活动的对象是学生会活动家。该活动向所有感兴趣的人开放。计划：坦佩雷大学社会和文化科学系讲师玛丽卡-恩瓦尔德（Marika Enwald）博士将谈论未来的前景。坦佩雷地区工人学院院长马蒂-萨里的评论.学生会主席Sirkka-Liisa Jukarainen和社区学院协会执行主任Jaana Nuottanen也将在活动中发表演讲。 除了演讲之外，活动还包括一部10分钟的电影、一场讨论和咖啡。 当晚将继续庆祝Kesäpirt成立85周年。 自助餐将于16点摆放，18点开始用餐。活动将由协会副主席和Kesäpirt的主持人Matti Tila宣布开幕。活动将包括表演、音乐和自由社交，还有桑拿。 活动将由Kati Liljeqvist主持，音乐将由Seppo Kapanen提供。</w:t>
      </w:r>
    </w:p>
    <w:p>
      <w:r>
        <w:rPr>
          <w:b/>
          <w:color w:val="FF0000"/>
        </w:rPr>
        <w:t xml:space="preserve">id 304</w:t>
      </w:r>
    </w:p>
    <w:p>
      <w:r>
        <w:rPr>
          <w:b w:val="0"/>
        </w:rPr>
        <w:t xml:space="preserve">污水处理 污水处理厂 污水处理厂的任务是尽可能有效地清除其中存在的导致水体富营养化或污染的废弃物质。原则上，废水量由社区用水量和所使用的排水系统类型决定。 所使用的排水系统决定了处理厂是否只接收城市废水，或者是否也接收雨水，这是不可取的，因为这会增加成本。废水中含有固体和溶解物质，应以某种方式去除。 有三种处理废水的方法：机械处理、生物处理和化学处理。如今，重要的是将进入水体的氮和磷化合物的数量保持在最低水平，因为这些会导致富营养化。维尔塔市区有大约80公里的污水管网，地形条件非常不同，各个建成区之间的高度差异很大，这意味着需要泵站来输送污水。 维尔塔市区有28个泵站，基林科斯基有2个（+基林科斯基学校的泵站），容量为1.1至44千瓦时，提升高度为2至30米。</w:t>
      </w:r>
    </w:p>
    <w:p>
      <w:r>
        <w:rPr>
          <w:b/>
          <w:color w:val="FF0000"/>
        </w:rPr>
        <w:t xml:space="preserve">id 305</w:t>
      </w:r>
    </w:p>
    <w:p>
      <w:r>
        <w:rPr>
          <w:b w:val="0"/>
        </w:rPr>
        <w:t xml:space="preserve">NJS进入芬兰杯下一轮--下一轮对阵FC Lahti 参与了许多.Joni Murtomaa从Stanlery Festus那里打进了一个点球，除了进攻之外，他还经常在左翼帮助防守。Matti Murto 严密的防守. NJS 1-0战胜红衣的Viikkari，主要是由于严密的防守. 虽然顶级前锋Aapo Mäki在角球情况下到达对手的球门前进行头球.参与其中的还有（左起）塞弗里-穆尔托 ，尼科-艾塔萨尔米和尤卡-鲁拉莫。 马蒂-穆尔托 周日，一阵阵狂风让刚刚降至冰点以下的天气更显凛冽。尽管如此，克劳卡拉人工球场的看台开始感到拥挤，因为在努尔米耶尔维，夏天的足球比赛很少有像芬兰杯第四轮比赛那样气氛热烈的，NJS的对手是来自武萨里的FC Viikkarit，赌注是杯赛第五轮的名额。尽管前一天下了雪和雨，但球场状况良好。FC Viikkarit是甲级联赛中年长的维京队的农场队，今年被提升到乙级联赛。客队的情况与上一轮在塔利厅的比赛完全一样，维卡里特在下一轮对阵托伦-泰斯托的比赛中成功晋级，后者与新泽西州政府一样被提升到第三级别。那些关注Viikkarit上一场比赛的人认为，在所有条件相同的情况下，有可能在下一轮获得一席之地。 然而，可能和可能之间有很大的区别：客队绝对是最受欢迎的。 两支球队都没能派出他们希望的阵容。维京人队在首发阵容中缺少两名球员，因为他们在上一场比赛中被红牌罚下，新泽西州队缺少Joonas Järvenpää，他在周四的训练中膝盖受伤，Iiro Laakso正在进行背部康复训练。 主队找回了结束假期旅行回来的Taneli Harjunpää，他在最后代替Lassi Vainikainen出场。米科-曼尼宁教练为新泽西州创造了一种对对手来说非常困难的比赛风格。 它建立在纪律严明、严密和冷酷的防守上。另一方面，如果你不进攻和进球，你就不可能赢。 对抗强队的进球主要是基于反击，并且有速度和技巧来扮演这个角色。 目标型前锋在尤卡-鲁拉莫和斯坦利-费斯特之间交替出现，速度快的尼科-艾塔萨米和乔尼-穆托马在侧翼。中场由Severi Murto和Lassi Vainikainen占据，比Valtteri Veijanen的攻击性更强。 后卫线已经成为永久性的：Aapo Mäki和Mikko Wahlroos在顶部，Mikko Noronen和Miika Tikkanen在侧翼，他们渴望参与进攻。 球门由年轻的Sebastian Nyman守卫，他有望成为伟大的职业生涯。在上半场，Viikkarit的压力很大，但NJS的防线发挥了作用。 主人也没能得分，所以到了中场休息时没有进球。在下半场，南京大学的比赛明显得到了解放。新泽西州立大学门上的塞巴斯蒂安-尼曼（Sebastian Nyman）做了几次扑救，将比分保持在零。全场比赛结束前7分钟，替补出场的斯坦利-菲斯图斯在16码处被放倒。裁判员显示了一个点球，Joni Murtomaa将点球踢进了网中，没有离开。</w:t>
      </w:r>
    </w:p>
    <w:p>
      <w:r>
        <w:rPr>
          <w:b/>
          <w:color w:val="FF0000"/>
        </w:rPr>
        <w:t xml:space="preserve">id 306</w:t>
      </w:r>
    </w:p>
    <w:p>
      <w:r>
        <w:rPr>
          <w:b w:val="0"/>
        </w:rPr>
        <w:t xml:space="preserve">这一天吸引了几千名参观者，他们在发现新产品和购物的同时，还能了解乳糜泻的相关知识，并获得生活技能方面的提示。乳糜泻联合会要感谢所有的参观者、参展商、合作伙伴和讲师以及坦佩雷厅：我们一起使展会获得成功。Vuohela Herkkupuoti是2010年度无麸质公司，Virtasalmen Viljatuotte Tarrilese是年度无麸质产品。 荣誉奖授予无麸质庆祝旗帜的Sweet Ones。 这些公司的代表Pirkko Hämäläinen（左）Petri Karjalainen和Paula Punsár在2010年乳糜泻展会上领取了奖项（上图）。</w:t>
      </w:r>
    </w:p>
    <w:p>
      <w:r>
        <w:rPr>
          <w:b/>
          <w:color w:val="FF0000"/>
        </w:rPr>
        <w:t xml:space="preserve">id 307</w:t>
      </w:r>
    </w:p>
    <w:p>
      <w:r>
        <w:rPr>
          <w:b w:val="0"/>
        </w:rPr>
        <w:t xml:space="preserve">损害服务 损害总是无法避免的.在事故发生后，你可以联系Novum的专家，他们会告诉你在发生损害时该怎么做。Novum公司将协助你起草索赔表，并对保险公司的赔偿决定进行解释。如果有必要，我们将作为客户的联系人，代表客户与保险公司联系。 在发生索赔时，我们可以代表客户行事，或者，如果客户自己希望与保险公司联系，我们将给出如何处理的指示。根据客户的选择，Novum将参与索赔的解决，要么在某个阶段，要么贯穿整个过程。</w:t>
      </w:r>
    </w:p>
    <w:p>
      <w:r>
        <w:rPr>
          <w:b/>
          <w:color w:val="FF0000"/>
        </w:rPr>
        <w:t xml:space="preserve">id 308</w:t>
      </w:r>
    </w:p>
    <w:p>
      <w:r>
        <w:rPr>
          <w:b w:val="0"/>
        </w:rPr>
        <w:t xml:space="preserve">除了 "奇迹和它们的下落 "被拍成电影（一个故意的动词），以及Pottermore仍在满足他的饥饿感外，还有什么能让恶毒的哈利-波特书呆子高兴呢，尽管这些书已经出版了一段时间？当然，《魔法书》和诱人的机会，可以使用你自己的魔杖（游戏控制器......但不管怎样），学习施法！你可以使用你的魔杖。耶!现代技术和Prisma的折扣货架万岁!我也很高兴，我的一个老朋友 ，即将搬到离我相当远的坦佩雷，他也同样热衷于这个话题，并可能在今年秋天跳过一些学校的讲座。 哦，对了，我仍然没有Play Station 3和玩游戏所需的神奇的摆动控制器，但这只是一个缓慢的过程，不是吗？这是一个过程，现在我的快乐越来越少，因为我的日常工作主要是在户外进行。是的，我必须给你写下我在外国土地上的尴尬的婚礼（字面意思，因为我是和avec混在一起的）和一个美好的周末，在那里发生了一些我现在甚至不记得的值得讲述的事情......这种热度让我相当虚弱。 下班后我几乎不能把自己拖到沙发上。但是HARRYPOTTERPOTTERPELIJEEEEEEE，谁在吃醋？你们所有的人!因为它太酷了，你无法呼吸!哈哈哈哈哈。</w:t>
      </w:r>
    </w:p>
    <w:p>
      <w:r>
        <w:rPr>
          <w:b/>
          <w:color w:val="FF0000"/>
        </w:rPr>
        <w:t xml:space="preserve">id 309</w:t>
      </w:r>
    </w:p>
    <w:p>
      <w:r>
        <w:rPr>
          <w:b w:val="0"/>
        </w:rPr>
        <w:t xml:space="preserve">Viialan Palokärje庆祝好心情 好心情日庆祝瑜伽在春季降雪。由Viialan退休人员协会主办的Viialan退休人员活力-良好精神日在上周二吸引了一百位客人来到Viialan Firetop，其中约80位来自Viiala。 除了Viialan协会，还有来自Toijala、Lempäälä和Urjala的参与者。 据Hilkka Heinonen说，拥有130名成员的Viialan退休人员协会情况良好。 有16个俱乐部，他们很忙：-如果我们在同一天有三个俱乐部，每个有超过十个成员，这说明问题。但海诺宁担心那些不出门的老人："一旦你呆在家里，你就再也不会离开了。 社会互动将是非常重要的。Elivoimaa项目的目的是，除其他外，建立关怀网络，防止老年人被边缘化，并为老年人寻求新的接触和社区模式。在EKL协会工作的人将被培训为同伴辅导员，他们可以在当地开办和经营俱乐部和结交活动，充当支持人或帮助建立祖母或祖父的活动。维亚拉养老金协会还将收到六名经过培训的辅导员 ...... 就我们而言，活动可以是访问那些不出门的人，要么是社交，要么是引诱他们出门。Hilkka Heinonen说："到目前为止，我们还在老人院里进行表演，但这也可以增加。 正在开发的活动之一是Käskynkkä活动，即一个老人由另一个老人陪同去购物。 该活动是为了帮助那些有可能留在家里或被留在家里的人。活动还包括社交、游戏、雪地瑜伽、桑拿、游泳和三文鱼汤。 AKAAN SEUTU的最新消息 Akaan Seutu Lehti属于Pirkanmaan Lehtitalo集团。该集团出版了四份当地报纸、两份城市报纸和Wave100城市电视台。该公司也是太阳广播电台（Pohjois-Satakunnan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310</w:t>
      </w:r>
    </w:p>
    <w:p>
      <w:r>
        <w:rPr>
          <w:b w:val="0"/>
        </w:rPr>
        <w:t xml:space="preserve">新闻 根据卡利奥基本服务联盟的儿童事务委员会和各市镇的说法，为儿童和青少年提供服务的组织已经以多学科的方式发展，并特别关注预防工作和早期支持。低门槛的支持比以前更早提供。预防性家庭工作，除其他外，已经从儿童保护中分离出来，因此，获得家庭工作的机会不取决于儿童保护。在计划期间，还为有孩子的家庭推出了家庭护理的服务券。为儿童健康诊所提供了额外的资源，使健康护士的数量符合《条例》规定。 为保障儿童和家庭的日常生活，开发了新的服务、运营模式和行为者之间的合作。除其他事项外，还招聘了三名新工作人员，以加强儿童保护家庭工作的早期支持。 儿童委员会为2013年提出的措施几乎得到了全面实施。在咨询中心招聘家庭服务顾问的工作只得到了部分落实。理事会注意到，在执行战略目标方面仍然存在差距。不可能确保在所有地区为有孩子的家庭提供充分和高质量的服务。儿童保护等补救性服务的客户数量仍然很高，2013年家庭以外的安置数量略有增加，这也表明在合作运作方面仍有改进的空间。理事会提出明年的措施，以加强对有孩子的家庭的预防和早期支持。建议增加用于儿童保护和学生福利的资源。学生和学生福利法》将于明年8月初生效。 为了执行明年8月生效的《学生和学生福利法》，必须招聘足够数量的学校校长和心理学家，如果不能招聘到心理学家，则需要招聘所谓的 "merkars"。 为了保持良好的心理健康，为儿童和年轻人提供早期支持，建议加强与教区、组织和第三部门的合作。为卡利奥增加资源的建议将在讨论2015年预算和2014-2016年业务和财务计划时决定。儿童和青年福利计划》强调预防和早期支持 2014-2017年《儿童和青年福利计划》的主要目标是将服务重点放在一般服务上，而不是补救性服务上，在Kallio、市政当局和志愿部门之间合作组织服务，并确保服务的网络化合作和成本效益。该计划大力强调了父母作为子女教育者的主要责任，将鼓励和支持他们在所有服务中发挥这一作用。儿童、年轻人和家庭在自身事务和服务组织方面的参与和协商也很重要。在计划期间，将建立一个 "与儿童对话 "的方法，儿童服务将考虑到父母的支持和照顾需求，成人服务将考虑到儿童的支持需求。 该计划表明，该地区的大多数家庭都做得很好。为了保障福利，必须注意基本服务的资源和活动，如儿童保育、儿童早期教育和护理或学校和早期支持，以期减少纠正工作。目前，大量的资源被用于补救工作或维持基本功能，预防工作不能有效开展。客户的压力反映在儿童保护和家庭外护理等领域。卡利奥地区的儿童和青少年法定福利计划是由儿童事务委员会任命的工作组制定的，其成员包括从事儿童、青少年和家庭工作的各种员工，以及市政当局的代表和当选代表。电话簿 2014 pdf , 233 kb 如需了解最新的电话号码，请进入顶部栏的联系信息部分，您可以通过姓名、名字的首字母缩写、工作地点或电话号码搜索个人数据。美好生活的基础 卡利奥基本服务联盟是一个合作组织，于2008年1月1日开始运作，负责阿拉维斯卡、西维和尼瓦尔市的福利和卫生服务。</w:t>
      </w:r>
    </w:p>
    <w:p>
      <w:r>
        <w:rPr>
          <w:b/>
          <w:color w:val="FF0000"/>
        </w:rPr>
        <w:t xml:space="preserve">id 311</w:t>
      </w:r>
    </w:p>
    <w:p>
      <w:r>
        <w:rPr>
          <w:b w:val="0"/>
        </w:rPr>
        <w:t xml:space="preserve">WEBINAR 22.8. - 智能和高效的酒店预订流程 Fri , 04/26/2013 - 23:05 Hotelzon将于8月22日9.00-10.15组织一次免费的网络培训，这将提供更有效的酒店预订流程的关键。通过注册，您将获得关于如何使用现有技术以充分利用贵公司的酒店预订流程的实用技巧。欢迎!登录合同客户 Hotelzon是一家领先的酒店预订服务公司，为商务旅行者、酒店和旅游专业人士提供服务。Hotelzon和Travelport之间的战略伙伴关系将预订功能连接到全球25万家酒店，创造了世界上最全面的在线酒店门户之一。 Hotelzon的总部设在英国伦敦。Hotelzon全球 Hotelzon国际在英国、芬兰、瑞典和罗马尼亚的四个办事处拥有近80名员工。</w:t>
      </w:r>
    </w:p>
    <w:p>
      <w:r>
        <w:rPr>
          <w:b/>
          <w:color w:val="FF0000"/>
        </w:rPr>
        <w:t xml:space="preserve">id 312</w:t>
      </w:r>
    </w:p>
    <w:p>
      <w:r>
        <w:rPr>
          <w:b w:val="0"/>
        </w:rPr>
        <w:t xml:space="preserve">Meta Archive for April , 2010 底层大坝建成已经六个月了，渔业恢复工作完成也才两个多月。该地区现在看起来如何？我说，它看起来不错，感觉也不错，主要是因为这是15年多来的第一个冬天，我们不必在冰冷的平台上玩耍，也不必摆弄水坝。尽管秋季极其干燥，而且没有湿润的冬季来增加水的供应，但水仍在流动，而且水量充足。 雪覆盖了急流的表面石头.一个美丽的景象!让我们评估一下情况。大坝建成后，由于秋季干旱，水位开始缓慢上升。 例如，2009年9月16日，在水位计上，即在我的岸边，湖水的水位是37厘米，在Letve是0厘米。 2009年10月16日的水位是49厘米和16厘米。 从那里继续上升，冬季第一场雪的融化使水位上升到冬季的高峰，当时湖水是75-76厘米。 Letve的水平是49厘米，最高达到52厘米。12月开始的霜冻天气慢慢降低了水位，现在，在3月初，水位已经稳定在湖中59厘米和Letve的33厘米。我们期待着看到春天会是什么样子，雪会多快地消失。有一点是肯定的：在春天，值得参观 "激流"，并观看金牛湖中的鱼群上升。如果春天轰轰烈烈地来了，我们将经历强烈的春潮和它带来的所有不便。我们是否会达到1980年代的创纪录的洪水，还有待观察。那时，我们有鲶鱼就在路边捕捉产卵的梭子鱼，渔获很好。从河边看，水就在谷仓的后面。如果春季适度，我们将达到正常的洪水。时间会证明一切。秋天，当为渔业恢复项目捕获的螃蟹被送回河中时，海燕们吃了一顿美味的大餐。可能是寒冷的水意味着并非所有的人都能到达最好的避难所。的确，我的船屋和码头上开始出现蟹爪和水貂的痕迹。我希望能留下足够数量的螃蟹，让它们成长为种子。我不知道该地区是否还有任何水貂渔民？这些陷阱应该立即被带到我的岸边，因为水貂的数量太多。 另一个冬季的常客是水獭，在河岸和我的船屋里经常可以看到它的足迹。现在，在2月中旬，这个流氓已经搜索了我的院子，而且从足迹来看，非常彻底。这条路线从我的船库穿过我的院子到河岸，然后从那里愉快地下降到河里。大坝现在状况良好，这很好。我继续每月数次监测水位的变化，并每月向ELY中心报告数据。如果发现水位与许可条件中规定的水平有明显的长期（监测数年）偏差，那么就是采取纠正措施的时候了。 现在的重点是观察自然，享受春冬和即将到来的春天。该活动是Kyyvesi kuntoon项目的一部分，南萨沃ELY中心的环境规划师Reijo Lähteenmäki和Kyyvesi捕鱼区主席Vesa Tyrväinen将向我们介绍更多情况。</w:t>
      </w:r>
    </w:p>
    <w:p>
      <w:r>
        <w:rPr>
          <w:b/>
          <w:color w:val="FF0000"/>
        </w:rPr>
        <w:t xml:space="preserve">id 313</w:t>
      </w:r>
    </w:p>
    <w:p>
      <w:r>
        <w:rPr>
          <w:b w:val="0"/>
        </w:rPr>
        <w:t xml:space="preserve">    我是一个签名者，我会看好狗的公园。 狗在咖啡馆、公园、海滩等地方没有地位，不管它们多么聪明和美丽。许多咖啡馆都禁止养狗，我相信我不需要解释为什么......[ 阅读全文 ]我可以根据经验说，即使是西班牙的房地产经纪人也进入了住房领域，沿海地区也有诚实的芬兰房地产经纪人，他们按照所有的法律规定进行操作。当然，没有人可以在未经允许的情况下进入任何人的家中。再次笼统地说芬兰人欺骗和剥削......。谢谢你，关于S.L和其他公司情况的伟大信息包肯定让每个人都清楚事情是如何运作的。 Gamionero已经有时间质疑他使用的gestoria的可靠性，解释等。即使事情处理得相当正确。当处理事情的时候，值得听什么是通知和提问，如果你不明白的东西，不......[阅读更多] Helle Holis长期租赁从十月初提供400欧元/月+180欧元保险+380欧元保证，这将是当你返回的车。 当然，有更便宜的，但至少该汽车租赁公司是由经验证明。</w:t>
      </w:r>
    </w:p>
    <w:p>
      <w:r>
        <w:rPr>
          <w:b/>
          <w:color w:val="FF0000"/>
        </w:rPr>
        <w:t xml:space="preserve">id 314</w:t>
      </w:r>
    </w:p>
    <w:p>
      <w:r>
        <w:rPr>
          <w:b w:val="0"/>
        </w:rPr>
        <w:t xml:space="preserve">- 房屋于2011年夏天完工，一年后建立了院子。2013年夏天，经过一场小小的法律诉讼，车棚和阁楼露台已经完工。在2014年春天，阳台的栏杆将被安装。顺便说一句，在OK之家的时间永远不会无聊......。餐桌玻璃 - arghh !玻璃是根据Isku网站上给出的确切尺寸订购的，你会期望桌子的尺寸与给出的尺寸相同。 我们在桌子的宽度上有差异，它应该是950毫米，但略低于930毫米。换句话说，玻璃在两边都超过了桌子的边缘，足有一厘米。不管怎么说，这块玻璃在桌子上看起来很不错，外观和功能都达到了预期。所以我强烈建议，如果你不想处理漂亮的木质表面，可以买一个桌子玻璃来保护你的Airisto桌子--但是在订购玻璃之前要检查桌子的尺寸（我们不能，因为我们订购玻璃时，桌子还没有交付）。)它看起来很棒!:) 我们将不得不订购这种玻璃，并测量我们桌子的确切尺寸。我们还在桌子下面尝试了不同的上油方式，但没有找到我们喜欢的......所以我想只要有玻璃就足够了！"。很好，你提出了投诉!我实在看不出他们有什么理由不为此事负责，但这是一个昂贵的产品，这个错误是一个代价高昂的失误（我想玻璃板不是很便宜......）你说得对，今天的消费者知道如何为自己站出来。有些甚至好到可以被认为是欺诈（例如，退回 "未使用 "的旧货，或者为什么不以通过美化或直接谎报发生的事情来要求保险赔偿为例。 然而，在我们的案例中，我认为这将是一个完全适当的索赔，我们作为消费者和Isku作为供应商都以正确的顺序处理。有关的玻璃是在桌子到达之前订购的（也就是说，我无法检查桌子的尺寸），是根据Isku给出的尺寸。</w:t>
      </w:r>
    </w:p>
    <w:p>
      <w:r>
        <w:rPr>
          <w:b/>
          <w:color w:val="FF0000"/>
        </w:rPr>
        <w:t xml:space="preserve">id 315</w:t>
      </w:r>
    </w:p>
    <w:p>
      <w:r>
        <w:rPr>
          <w:b w:val="0"/>
        </w:rPr>
        <w:t xml:space="preserve">我不能再做每个人的躺椅了......好像我总是那个拥有世界上最好的东西的人，而且应该总是能够在需要的地方赶来安慰和抚摸。如果这听起来像自私，那就这样吧，我在这方面做得太少了。 然后，当你想保持自己的空间和时间，专注于自己时，你只能得到痛苦的责备。 你必须学会说不，占据自己的空间，做自己，才能得到帮助。愚蠢的是，人们如何为他人建立田园诗般的生活，仿佛草总是在另一边更绿。 仿佛它使自己快乐，它是什么样的房子，你和谁住在那里，你做什么。 然而，每个人都有自己的问题，忧郁，问题，接管的心灵，无论外部环境如何。当然，对每个人来说，他们自己的问题是世界上最大和最重要的。我最近一直在想，我是谁，我在这里真正做什么，为什么事情感觉如此紧张和沉重，为什么我不能进入当下，幸福，连接。 为什么我的连接如此薄弱？为什么我自己的声音如此安静？为什么我不能更勇敢，为什么我不能更爱？为什么我想回到童年，为什么我想被吸到床上？为什么我总是认为我的 "麻烦 "太小，甚至不需要向任何人提及？为什么我不是一个更好的人，更明亮的人，更好的人，更天真的人？为什么生活有时看起来如此无意义？为什么在我的眼前有一层面纱，使我无法面对？为什么我不能表现出沮丧或悲伤的表情？为什么，为什么，为什么。每个人都有自己的问题。有时他们会消失，有时你会得到一个答案。 我们每个人都有自己的道路和自己要面对的问题，因为我们需要它们来成长。 你不能将它们进行比较，对它们进行判断。但每个人都应该敢于谈论他们，并希望得到理解，而不是说听众认为对方是一个虚荣的呻吟者，而非洲的儿童正死于艾滋病，而他自己的祖母刚刚去世。而现在我对这段文字感到内疚，大家都认为这只是为了让我听起来不要太久坐，这样就不会有人因为事情对我不利而不高兴。但我不顾一切，把这个扔在这里，因为很好。 我想成为一个完整的女人。 谢谢美丽的人们。 感觉就像JOonas说的那样，我有一些自己的东西需要担心，只是现在因为很多原因突然出现在表面。 我感觉我更深入地了解自己，学会了理解我的行为方式和原因，以及这一切反映在哪里。 我已经感觉好多了。 我只是必须经历这些才能再次活得更充分。当然，挑战还没有结束，远远没有结束。也许我再次写这篇文章是因为我觉得我已经意识到一些基本的东西：虽然我喜欢帮助别人，但我不能帮助自己，我不能要求一个肩膀来哭泣，虽然我相信我可以得到一个。总结一下.也许现在我意识到了自己的行为方式，我可以改变它。</w:t>
      </w:r>
    </w:p>
    <w:p>
      <w:r>
        <w:rPr>
          <w:b/>
          <w:color w:val="FF0000"/>
        </w:rPr>
        <w:t xml:space="preserve">id 316</w:t>
      </w:r>
    </w:p>
    <w:p>
      <w:r>
        <w:rPr>
          <w:b w:val="0"/>
        </w:rPr>
        <w:t xml:space="preserve">围绕着与酒精有关的现象，最近的辩论很激烈。社会事务和卫生部正在准备对《酒精法》进行全面改革，酒类的价格标签和个人自由可能是辩论者定位的主要议题。许多公共辩论的特点是黑白分明的思维，无论是广告中的酒精形象、餐馆的营业时间还是中间啤酒的稀释问题。我希望媒体至少能提供一次全面看待这个问题的机会，而不是把参与辩论的人看成是打鸡血的人或支持南瓜的个人主义公民活动家。 关于酒精文化和立法的富有成效的辩论不能按照 "如果你不支持我，你就是反对我 "的原则进行。我敢说，我们芬兰人有很多酒可以喝，而且我们的文化也倾向于喝酒。对刺激物和麻醉剂的吸引是人类的。你自己有多少次在不喝酒的情况下出去过夜，或者在出现这种情况时不饮酒？在芬兰，我们习惯于这样一个事实：无论何时何地，饮酒都是个人的自由，酒是芬兰人快乐和悲伤的重要组成部分，无论是一起还是单独饮酒。到目前为止，当芬兰人在工作时，酒是相对受到保护的，外国游客看到的不仅是桑拿房，还有引起民族自豪感的饮酒文化，其中最重要的部分是由所谓的适度饮酒者组成的。 但是，现在是不是该展开辩论了，不要谈论迫害、酿造业在芬兰的消失、恢复禁酒令以及将酒精作为边缘群体的问题。 我们是否能够进行更成熟的辩论？自令人振奋的禁酒令时代以来，芬兰已经废除了酒精立法。 政府采取了各种措施来控制公民购买和消费酒精，包括在商店货架上发布中间啤酒（1969年），放开温和酒精饮料的广告（1995年）和减少酒精税（2004年）。 放开中间啤酒的目的是劝说公民从透明酒精饮料转向啤酒产品。这项措施的效果相当好，但同时也导致了啤酒消费的急剧增加。另一方面，广告是在社会事务和卫生委员会的平局投票后放开的，决定是通过抽签做出的--也就是抽签。 此后，纵向研究提供了强有力的证据，表明广告会催生和增加未成年饮酒，以及青年和成年人的药物滥用。 降低酒精税的理由是，从邻国进口的酒精特别有吸引力，但实际上它使整个酒精消费增加了10%。 正如我们所见，酒精政策的监管对公共健康有重要影响。当情况受到环境的影响而不是直接作用于个人时，人们就会适应这种情况。这一原则同样适用于收紧酒精政策。关于酒精的事实是什么，它们的意义是什么？没有人只是为了它们造成的伤害而使用麻醉剂，但我们有多少人想到了它们？根据THL，生活方式是导致过早死亡的最重要因素。在这之后，才是遗传因素的影响。在今天的芬兰，一半的酒精消费是啤酒，四分之一是清酒。 自1958年以来，酒精消费增加了五倍。在芬兰，与酒精有关的死亡人数每年约为3000-4000人，酒精成瘾者人数为30万人。在芬兰，每十个儿童中就有一个生活在有吸毒者的家庭中。酒精给社会带来了数亿欧元的损失，给人类带来了巨大的痛苦。可悲和不幸的事情，不是吗？但是，这场辩论肯定不是针对那些没有酗酒问题的人--或者说是？我们每个人不仅要为这一现象支付税收方面的财务成本，而且还要为这一现象造成的人类痛苦支付相当大的比例。</w:t>
      </w:r>
    </w:p>
    <w:p>
      <w:r>
        <w:rPr>
          <w:b/>
          <w:color w:val="FF0000"/>
        </w:rPr>
        <w:t xml:space="preserve">id 317</w:t>
      </w:r>
    </w:p>
    <w:p>
      <w:r>
        <w:rPr>
          <w:b w:val="0"/>
        </w:rPr>
        <w:t xml:space="preserve">许多斯诺多尼亚最著名的景点都在北部地区--卡纳冯（Caernarfon）、波斯马多（Porthmadog）、康威（Conwy）和普利（Pwllheli）就是例子--都很受欢迎，但斯诺多尼亚的南端也有许多值得一看的地方。 许多著名的历史事件都发生在斯诺多尼亚南部。在1404年，Machynlleth Owain Glyndwr在他的议会中持有Merikans，而Dolgellau Quakers在16世纪在美国任职。 Bala的19世纪威尔士殖民巴塔哥尼亚计划首次被讨论；而Harlech Castle放弃围攻议会以迫使1647年内战结束。 但即使历史不是你的事，在Snowdonia南部仍有许多优秀的事业。我们列出了在斯诺多尼亚南部可以看到和做的十件有趣的事情；但还有许多，更多的事情!1.Glassblobbery, Bala Glassblobbery是一个玻璃吹制车间和画廊，展示来自威尔士和英国的各种工艺品。 Glassblobbery的活动是免费的，他们出售许多漂亮的玻璃雕像、珠宝、陶器和其他工艺品，你不可能空手而归。2.费尔本铁路 这条微型蒸汽铁路带你从莫达奇公园到迷人的乡村，在巴茅斯渡口风景优美的地方，船从巴茅斯的海滨度假胜地费尔本的海岸上行驶。 在费尔本的车站还设有一个小博物馆，茶室和礼品店。3.Ty Siamas, Dolgellau Ty Siamas - 国家威尔士民间音乐中心Neuadd Idris, Dolgellau, - 设有威尔士民间音乐的互动展览，并在全年举办一些音乐表演。这里还有一个咖啡馆和商店，你可以买到各种各样的威尔士民谣CD、乐器和纪念品。 4.科里斯矿区探索者 通过科里斯矿区框架计划，探索前威尔士矿区Braich Goch的屋顶溢出物，这是真正不寻常的一天。 当你浏览矿区时，你将得到工具和机器，并了解更多关于矿工生活的艰辛和矿区历史。Parliament House , Machynlleth 这个17世纪的前排屋在生产一个更古老的建筑，据说是Owain Glyndwr在1404年组织他对国王亨利四世的叛乱的议会地点。 在里面你会发现，迷人的和展品，Glyndwr和他的... 6.Coed y Brenin森林公园 Coed y Brenin ，靠近Dolgellau，是英国一些最好的山地自行车的所在地--它也有一些由森林步行者进行的很好的租赁。 带上你自己的自行车或在你到达那里后租一辆；而你的家庭最小的成员会有令人兴奋的交错的孩子。一定要去咖啡馆看看--两者都提供各种茶点，景色也是无可挑剔的！在这里，你可以看到很多的人。7.卡德-伊德里斯 每个人都听说过斯诺登，但斯诺登尼亚还有另一座非常著名的山--卡德-伊德里斯或英语中的伊德里斯之椅，这是对曾经居住在此并将此山作为其栖息地的巨人的赞美。山上有许多湖泊，至少在传说中是无底的；它还诞生了许多民间传说故事，如 "如果你能在卡德-伊德里斯睡一晚，第二天早上你就会变成一个傻瓜或一个诗人"。8.贝壳岛 贝壳岛是一个半岛，就在Llanbedr附近，在Hallech以南几英里处。它是欧洲最大的营地之一，从1月到6月，你会发现有200多种贝壳被冲上沙滩。贝壳岛也是许多品种的野生花的家园，在自然环境中如是生长。在这里，如果你想享受孤独、安宁和大自然工作的乐趣，那么这里还有一个酒吧、餐厅和小吃店，如果你觉得很热闹的话。 巴茅斯 喜爱老式英国海滨度假胜地的人不会对巴茅斯失望。以及迷人的海滩，冰淇淋和小游乐园吧。</w:t>
      </w:r>
    </w:p>
    <w:p>
      <w:r>
        <w:rPr>
          <w:b/>
          <w:color w:val="FF0000"/>
        </w:rPr>
        <w:t xml:space="preserve">id 318</w:t>
      </w:r>
    </w:p>
    <w:p>
      <w:r>
        <w:rPr>
          <w:b w:val="0"/>
        </w:rPr>
        <w:t xml:space="preserve">主页 &amp;gt; 新闻 &amp;gt; 新的互动式Pilkahdus门户网站已经推出 新的互动式Pilkahdus门户网站已经推出 18.1.2013 Pilkahdus - Pirkanmaa的展望门户网站是一个区域展望网站。Pilkahdus既是一个关于皮尔坎马未来的信息收集，也是一个可以讨论的地方。 Pilkahdus的重点是区域性的，但该网站也可以从其他角度使用。 皮尔坎马未来和展望工作的Pilkahdus门户网站已经以新的形式重新启动。该网站正在持续开发中，因此欢迎用户的反馈。Pilkahdus是一个信息和互动平台，皮尔坎马的人们可以对该地区的未来发展方向发表意见，包括正在进行的区域战略工作。该网站被设计为用户友好型，使其比以往更容易找到和制作材料。互动部分是本着玩乐的精神建立的，由皮尔坎马的几个组织维护，也欢迎其他的贡献。从现在起，可以在更大范围内参与信息内容的数据库。它将包含由皮尔坎马地区委员会、皮尔坎马ELY中心和皮尔坎马展望服务机构等编制的一系列阐明未来的工作组报告、战略和分析。坦佩雷商会、坦佩雷地区办事处和TAMK也提供了他们的材料。 未来工作活动日历包括培训、会议、研讨会和讲习班。 链接列表和新闻精选现在也突出了用户建议的有趣话题和新闻。一个新的功能是项目网站，任何展望项目都可以贡献自己的信息。目前，皮尔坎马的展望服务和六个省的展望试点项目被包括在内。 也欢迎其他人。创造未来 "部分是一种新的互动形式.博客文章可以直接写在平台上。你可以以比以前更多样的方式参与讨论和评论，而且更容易创建一个虚拟的工作空间。还可以看看 "创造未来 "部分的Pilkahdus社区，它通过利用游戏化来建立参与。Pilkahdus门户网站的功能是由Demola的年轻专家团队设计的。该网站是由来自Hämeenlinna的Tawasta Oy建造的。</w:t>
      </w:r>
    </w:p>
    <w:p>
      <w:r>
        <w:rPr>
          <w:b/>
          <w:color w:val="FF0000"/>
        </w:rPr>
        <w:t xml:space="preserve">id 319</w:t>
      </w:r>
    </w:p>
    <w:p>
      <w:r>
        <w:rPr>
          <w:b w:val="0"/>
        </w:rPr>
        <w:t xml:space="preserve">   有些组合是为工作使用而设计的，有些组合也是为不同的爱好可能性而设计的。 Evergrey's Q-litter 繁殖：第20周 17 - 19.5.2011 出生：18.7.2011 从5.9.2011 分娩 繁殖：每天在围栏内自由活动几次 分娩：剖腹产 .第一只小狗是在家里死掉的。在那之后，就再也没有小狗了。 在周日和周一晚上被送去做手术。 第二只死亡的小狗阻止了生产的开始。 然后，5只非常活泼的小狗出生了。护理 : 麻醉后一醒来就开始给她的小狗喂奶。 出生 : 1只灰色公狗和2只灰色母狗以及2只黑色母狗。 健康风险 : 有一些偏食的风险。我没有看到这窝鸽子有任何其他风险。自然风险：从性格上讲，我认为没有任何问题。我希望幼犬在所有学科中都能成为真正的实用犬。开放的、活泼的狗，没有持续的锐度问题。父母的健康：所有的狗都是健康的。没有抓挠或腹泻。保罗，又名保利-皮卡莱宁，是一只完全偷走了我的心的狗。很少有狗能像保利那样从我见到它的第一眼起就对我说话。 保利是一只社交型的、非常快乐的狗。 对它来说，玩耍和粗暴对待是生活中最好的事情，当然，除了母狗。里面的保利很好地平静下来。保利是一只非常善于交际的狗狗，它喜欢和人在一起，也喜欢讨好人。如果保利去找母狗的食物杯，很难把它从那里弄出来。 保利对杯子并不生气，只是把全身的重量压在杯子上，大口大口地吃着食物，而我则试图用某种方式把它从杯子上梳下来。我甚至把它的耳朵举起来过一次，这位先生甚至没有停顿片刻来停止呼唤。 它似乎甚至把食物吸到了离杯子20厘米的地方。 我希望有人把这场战斗拍下来，看到一吨重的神仙狗把背包狗的耳朵撕下来，呼呼大睡，却没有得到任何好处，这一定是一个有趣的场景。因此，作为一个声明；保罗很容易处理，有时甚至更难，当他不立即提供他的牙齿。糟糕的胃口也表现在剩菜上。好像狗在追赶它的时候还吸食了地上的泥土。 准确而专注。Tottista先生与狗接触，动作快速而准确，用棍子或球来雇用一只成年强壮的公狗，速度快得令人惊讶。在保护方面的控制难度稍大，但仍然不是一只在命令下不断保持警惕的狗。从德国来的时候，在检索方面已经有点麻烦了。在3岁的时候，他就已经从LGA资格赛进入了德国锦标赛。可惜的是，由于生病，他只完成了A部分，得了96分。以他的年龄和他所采取的步骤，他可能在C部分有一点太多自己的意志。它已经在德国生了几窝孩子，尽管它对工作线来说还很年轻。关于保罗的一个有趣的事情是，他对母狗非常友好，可以向它们求爱。然而，有一件事是他不能容忍母狗的：你不要把爪子放在她的天气上，也不要在她的面前藐视她。 保利用咆哮和坚定的咬来回报母狗的鞭子。 看着保利在交配时承担起公狗的强势角色，而不用和母狗争吵，这已经很不错了。显然，育种效果很好，因为前3只小狗的出生数量很多，分别为8只、12只和11只，穆鲁是一只7岁的母狗和阿苏。</w:t>
      </w:r>
    </w:p>
    <w:p>
      <w:r>
        <w:rPr>
          <w:b/>
          <w:color w:val="FF0000"/>
        </w:rPr>
        <w:t xml:space="preserve">id 320</w:t>
      </w:r>
    </w:p>
    <w:p>
      <w:r>
        <w:rPr>
          <w:b w:val="0"/>
        </w:rPr>
        <w:t xml:space="preserve">食物书籍：2010年代在人们中间传播的超级食物热潮也导致了野菜或园艺的重新兴起。 这些植物曾经主要被用作应急食物，现在又被人们所了解，它们的多功能性也是一个级别。一些顶级芬兰餐厅也会根据季节的不同大量使用野菜，比如今年获得第一颗米其林星的Chef &amp; Sommelier餐厅，以及Restaurant Juuri餐厅。作者Raija和Jouko Kivimetsä对野生蔬菜和园艺的热爱是显而易见的。Jouko在克里特岛的祖母课程中获得了这个话题的灵感，读到辣根在克里特岛的用途是多么广泛，最重要的是辣根在他们的烹饪文化中占有多么大的比重，这真的很有趣。事实上，horta这个词是一个希腊词，它在芬兰的通用语言中已被确立为这样的词。受家庭中男人的启发，Raija一生都在与野菜打交道，并在2005年写了她的第一本关于野菜的书。 Hulluna horta》（Mividata 2013）一书现在为2010年代更新了这个主题。我自己在开始读这本书的时候，也很有兴趣，因为到目前为止，我自己的园艺实验还相当有限。几年前的夏天，我收集了蒲公英的叶子来做仲夏沙拉，干荨麻我很少用，主要用于奶昔。在介绍了囤积的不同阶段和好处后，我对这个话题更加兴奋，想不到囤积的方式有很多，也想不到野菜的营养价值。例如，荨麻是它们自己的一类，含有丰富的铁、钙、镁和其他营养物质。我从图片上认出了许多野菜，但除了它们的名字，我以前对它们并不了解。 在接下来的自行车骑行中，我注意到我的目光不断被银行和田野吸引：我可以收集什么作为我的下一顿饭？该书详细介绍了如何收集和处理园艺，以及如何从野菜中获得最佳风味。有足够的品种可供采摘，我认为这正是那种容易识别和采摘的野菜，即使是初学者也是如此。在食谱方面，有许多简单而美味的食谱，例如，对于绿色冰沙的爱好者，本书提供了一个重要的提醒：即使是一小袋冷冻的奥尔塔，其营养成分也是商业盆栽沙拉的十倍左右。阅读这本书使我意识到，无论是干的、新鲜的还是冷冻的，都可以用来丰富几乎任何种类的食物。下次你做香蒜酱时，试着用荨麻代替罗勒来做吧!对于香蒜酱，你将需要。</w:t>
      </w:r>
    </w:p>
    <w:p>
      <w:r>
        <w:rPr>
          <w:b/>
          <w:color w:val="FF0000"/>
        </w:rPr>
        <w:t xml:space="preserve">id 321</w:t>
      </w:r>
    </w:p>
    <w:p>
      <w:r>
        <w:rPr>
          <w:b w:val="0"/>
        </w:rPr>
        <w:t xml:space="preserve">里约热内卢最独特的地区并不是富人居住的地方。提供最佳景观的山坡上布满了被称为贫民窟的贫民区。警察通常不会进入这些地方，而这些地方往往由贩毒集团负责治安。 精英部队》主要根据真实事件改编。1997年，教皇在前往里约的途中，想住在一个困难的地方：靠近Morro da Babilônia的危险贫民窟。一座满是武装毒贩的山头必须被清理，而这项工作落在了警察特种部队身上，即BOPE。纳西门托上尉（瓦格纳-莫拉 - Carandiru , 2003年）多次在下班后脱下裤子，抓起毒品，对妻子大喊大叫。在一次去贫民窟的旅行中，一个死于手术的十几岁男孩的母亲唤醒了这个顽固的暴力职业者的新情感：一种良心的痛苦。 纳西门托也即将成为一名父亲，并希望摆脱他的危险工作。但是，BOPE部队不仅仅是一份工作：行动被交到了朋友的手中，根据 "工作中发生的事，就留在工作中 "的原则，同僚的过激行为被忽略了。 但这正是滑向黑暗面的危险所在。经过一个异常艰苦的训练营，接近于洗脑，有两个选择：简单直接的行动派Neto（Caio Junqueira - Central do Brasil , 1998）和更聪明的、受过法律教育的Matias（André Ramiro）。影片的开场，以壮观的拜勒放克派对开始，在枪林弹雨中结束，让人感受到等待他们两人的火热审判。 何塞-帕迪利亚巧妙地将几个重叠的故事同时推进。在影片的中间部分，重点转移到乏味的修车次要情节上，但在结尾处，这些线索又被绑在一起，紧张的气氛达到了狂热的程度。有时，对话变得有点过于说教，并延伸了可信度的界限，特别是当来自良好家庭的大学生与神秘的马蒂亚斯争论警察在里约的问题状况中的作用时，同时他们自己又从住在贫民窟的毒贩那里购买大麻，造成了人类悲剧。最初，《精英部队》应该由马蒂亚斯主演，但布拉乌利奥-曼托瓦尼（《上帝之城》，2002年）很晚才加入，对剧本进行了处理，让瓦格纳-莫拉的角色抢占了风头，更重要的是，莫拉已经用他令人胆寒的激烈表演让制片人目瞪口呆。在反派方面，最令人难忘的角色是残酷和神经质的Baiano（Fábio Lago - City of Men , 2007）。 原声带的特点是肾上腺素激增的音乐，如 "Rap das Armas"，这是一首俱乐部的热门歌曲，成为电影的新热门，并在歌词中赞扬了枪支 - 尽管它在电影的官方原声带专辑中被审查为颂扬暴力。超过1100万巴西人能够在首映前通过字幕公司泄露的盗版拷贝看到这部电影。其中三分之一的人仍想在影院观看，"巴西最强悍的电影 "的消息广为传播。电影所依据的《Elite da Tropa》一书，是根据里约的一位前安全主管和两位前BOPE队长的真实故事和启示编写的。电影版还包含了许多关于毒品战争的严酷轶事：例如，提到了真实的帮派，以及线人和其他被 "微波炉"，即在汽车轮胎中被活活烧死的不幸者的命运。 Tropa de Elite》造成了混乱和误解。</w:t>
      </w:r>
    </w:p>
    <w:p>
      <w:r>
        <w:rPr>
          <w:b/>
          <w:color w:val="FF0000"/>
        </w:rPr>
        <w:t xml:space="preserve">id 322</w:t>
      </w:r>
    </w:p>
    <w:p>
      <w:r>
        <w:rPr>
          <w:b w:val="0"/>
        </w:rPr>
        <w:t xml:space="preserve">关于DEWALT DW965K的意见 它的用户给DEWALT DW965K的用户友好性打了一个非常好的分数 他们认为它非常可靠 但在这里他们都有相同的意见 如果你想确保DEWALT DW965K是解决你的问题，从其他Diplofix用户那里得到最大的帮助和支持 根据用户的意见，DEWALT DW965K是一个良好的表现。但在这一点上存在很大分歧 平均来说，它的性价比很高 你可以在DEWALT DW965K的用户手册中找到问题的答案（规格、说明、安全指示、尺寸、附件等） 易于使用 用户提出了以下问题： DW965K容易使用吗？6位用户回答了问题，并对产品进行了0至10分的评分。 如果DEWALT DW965K非常方便用户使用，则评分为10/10。 意见细分的平均得分是7.67，标准偏差是3.73 高性能 用户提问：DW965K是否非常好？6位用户回答了问题，并对产品进行了0到10分的评分。 如果DEWALT DW965K在技术层面上是最好的，提供了最好的质量，或者提供了最大的选择范围，那么评分为10分。</w:t>
      </w:r>
    </w:p>
    <w:p>
      <w:r>
        <w:rPr>
          <w:b/>
          <w:color w:val="FF0000"/>
        </w:rPr>
        <w:t xml:space="preserve">id 323</w:t>
      </w:r>
    </w:p>
    <w:p>
      <w:r>
        <w:rPr>
          <w:b w:val="0"/>
        </w:rPr>
        <w:t xml:space="preserve">课程主页说明 内容 一个Tuta-case的随机主题，四人一组。与公司合作完成的。实际的先验知识 不需要这样的先验知识。 研究介绍是有用的（即使以前几乎没有人参加过），就像tuta数据管理一样。 根据主题，同时参加一个营销课程是有用的。 Tuta poj的课程为这个课程提供了良好的经验。材料 由你自己寻找，取决于案例。 做法 课程包括一些讲座和研讨会。 你应该至少参加与你的案例有关的讲座，否则取决于你的兴趣。如果你不想在圣诞假期期间为做研讨会总结而分心，那么最后的研讨会绝对值得参加。平均工作量. 每周2.5个学分，相当于一个很好的工作量。课程开始得很慢。当与公司合作研究一个案例的主题时，建议保持开放的心态，使主题不会变得过于宽泛。带着你的助手参加公司会议。不是所有的公司都明白这不是一群现成的顾问。 信息 信息渠道是电子邮件和课程网站。 杂项 " 只要你认真做你的工作，很容易得到一个好分数。"反馈是通过电子邮件进行的，包括演示和书面反馈。 公司的态度各不相同：有些公司不关心工作的结果，有些公司对工作的进展非常感兴趣。二年级的学生没有很多知识和理论背景，所以练习对公司的好处往往相当小。还剩下什么？该课程为你提供商业世界的经验，让你了解从开始到结束的项目是什么样子的。 它还教你如何与公司联络（"客户接口"），如何独立工作和如何写报告。 该课程的价值在很大程度上取决于案例公司和案例的重点，所以在选择时值得考虑你自己的兴趣 - 这样你就能从课程中得到更多。</w:t>
      </w:r>
    </w:p>
    <w:p>
      <w:r>
        <w:rPr>
          <w:b/>
          <w:color w:val="FF0000"/>
        </w:rPr>
        <w:t xml:space="preserve">id 324</w:t>
      </w:r>
    </w:p>
    <w:p>
      <w:r>
        <w:rPr>
          <w:b w:val="0"/>
        </w:rPr>
        <w:t xml:space="preserve">太极拳 4+ 奥卢艺术学校 太极拳 21.5.周三 17和19 大舞台 时长约50分钟 门票5欧元 旅程是在独轮车、自行车和三轮车上进行，游泳、划船、飞行和滑翔，直到不断消失的多轮马被驯服。在旅途中，每个冒险者都意识到并找到了一个或多个东西和朋友。 魔法鼠》是为4-20岁的马戏团和戏剧团体设计的音乐奇幻冒险，从后院森林到世界边缘，由奥卢艺术学校的动画、建筑、电影、视觉艺术和手工艺团体视觉化。剧院的核心是一个大舞台，在多达250名年轻演员的热情下熠熠生辉。</w:t>
      </w:r>
    </w:p>
    <w:p>
      <w:r>
        <w:rPr>
          <w:b/>
          <w:color w:val="FF0000"/>
        </w:rPr>
        <w:t xml:space="preserve">id 325</w:t>
      </w:r>
    </w:p>
    <w:p>
      <w:r>
        <w:rPr>
          <w:b w:val="0"/>
        </w:rPr>
        <w:t xml:space="preserve">用户信息 你可以在没有手机的情况下踏出你的公寓 ?移动电话在连通性和信息技术领域发挥了重要作用。第一款终身移动电话是由摩托罗拉公司在1983年推出的。这是一个不太可靠的数字技术评估。模拟技术电话面临着干扰干扰问题。人们不善于把这些电话带到任何地方，因为我们现在可以控制。 这些持久地定居在确切的表面上。 近年来，在电话变得真正的无线，也就是说，你可以采取而你想要的。 这些到达下的无绳电话的第二个生命周期。这是一个更快和更低维度的模拟电话评估，第二生命期的电话由数字技术组成。 尽管如此，无线尺寸还是非常巨大，处理起来很不舒服。今天使用的是第三种寿命的手机!在第二个生命期中，它可以处理不同的工作类型，如电子邮件信息、即时通知（SMS）、下载、相机的特殊功能等。 手机只是拨打和获取电话。 但智能手机提供了先进的功能；它建立了一个功能支持系统来完成这些任务。 移动提交开发性能显著的功能，使手机成为智能手机。十年前，人们使用该站向互联网中心发送电子邮件，用于步行抓取照片或其他任务。但现代已经改变了.可以发送/勾选电子邮件信息,即时通讯笔记产生呼叫,浏览,协助虚拟培训课程,连接孤独的空中导航服务到你的手机.这不是一部智能电话吗？移动提交开发是一种方法，开发无线应用程序。这些备注普遍部署在整个制造业的无线领域。 这些设备可以随时使用。 Windows无线是微软的移动电话智能操作系统之一。 JVM检查所有类的加载器，并双重检查广播管理不会引起恶意操作。 由于运行时类检查对于MIDP虚拟机来说计算成本很高，MIDP是一个特殊的两步字节密码-认证系统。 我们在后面的章节中讨论这个结构。JVM可以为控制器或孤立的应用提供保护。病毒和其他有敌意的加密技术在不知不觉中上传到互联网上会带来严重的风险。 在Java阶段，整个传输（即JAR文件）可以被数字签名。JVM的安全执行者分配标记的传输权利，以使用确切的API（域），基于这样的事实，即签名者是属于相信类的。我们将在后面的专门章节中更详细地谈论无线加密安全领域。移动提交开发者是一个使其在笔记本电脑世界中比无线更受追捧的. 最新文章 今天，网上购物变得越来越流行. 你可以查看各种产品，并购买任何你喜欢的东西，只需点击你的鼠标，因为你去了商店。我的网购是从去年开始的 ... 继续阅读 每天辛苦工作的时候都要洗个热水澡，放松一下，释放疲劳和压力。但对于那些患有关节炎的人来说，事情就有点棘手了...... 继续阅读 摄影作为一种职业选择，已经成为一个非常农业的环境。如果你对摄影有兴趣，那就更好了，这使得旅游体验的操作模式值得... 继续阅读 丰富的清洁剂系统主要集中在文章营销。该系统可以帮助你不浪费时间和精力，在网上开展活动，并产生收入... 继续阅读 如果你正在寻找一个提供连接率和有电脑应用的手机，那么你可能想知道</w:t>
      </w:r>
    </w:p>
    <w:p>
      <w:r>
        <w:rPr>
          <w:b/>
          <w:color w:val="FF0000"/>
        </w:rPr>
        <w:t xml:space="preserve">id 326</w:t>
      </w:r>
    </w:p>
    <w:p>
      <w:r>
        <w:rPr>
          <w:b w:val="0"/>
        </w:rPr>
        <w:t xml:space="preserve">西班牙水犬希斯正在训练和打闹。现在，与毛球的第一次谈判已经开始了。 这一周的第一个晚上是关于睡在主人的床上（或实际离开床），最后毛球在几声沮丧的嘟嘟声中进入了自己的床。在这之前，小家伙提出了一个很好的咆哮，甚至敢于有一个窥视。以前有时我抱怨说我不知道如何发出令人信服的咕噜声。好吧，实践出真知：）。 自从我们的小插曲以来，希斯一直是个顺从的男孩，现在只要一个暴躁的眼神就足以让小何保持一致。咆哮声几乎已经停止。希斯显然也在寻找自己与其他狗之间的位置。今天，我们在训练结束后和水狗一起去散步，Hoo被鼓励躺在沙滩上。这个不到六个月大的小家伙试图无情地制服其中一只被剪掉的公狗和两只母狗。 在此之前，胡晓明已经在家里指挥过一只7岁的伯恩斯坦牧羊犬公狗和一只10岁的大头鹰公狗。我猜想，当他们都不把这小子放在眼里的时候，这小子的自尊心是相当膨胀的：() Hii有某种雷达，他从不给那些会告诉他柜子在哪里的人戴绿帽子。它像虫子一样接近强壮的人，只要看一眼就会翻身。 这个狡猾的魔鬼。 我们期待着青春期的到来......那些黄瓜糊是给我的，这样我就可以发出声音了；）昨天我们有几次很好的经验，一个聪明的成年狗如何把它的嘴很好地塞进鞭子里。首先是一个朋友的两岁的波尔苏公犬，他玩得很好，然后说了一些相关的话，而且很有针对性。 第二个是水狗队的一只成年母犬，他说了一些更尖锐的话，但很有针对性。 他在阿姨伸手之后的表情很值得一看。 这位朋友滑到了一边，坐下来，很想知道刚才到底发生了什么。我们现在在拉彭兰塔度过余下的一年，但我们可以在明年参观展会。海尔米和其他poppoo的人可以惊叹于这个小男孩的蔑视（我打赌，虽然，至少海尔米和Onni几乎不敢炫耀）。 我希望你有一个长针！"。:) 随着时间的推移，这将变得更容易，只要你从一开始就不再是一个混蛋。但有时我还是要考验一下自己的神经，但在正常情况下是没有问题的。 对于其他的公狗，我必须要牛逼，这也是米罗最有压力的地方（除了舔母狗的阴部......;）。 但我知道，希斯会像他父亲一样成为一只伟大的爱好狗！"。:) 绿色的东西至少表明了这一点!;) 我想他会在某个时候再次尝试一些东西，但我对他保持着坚定的态度，即使是小的愚蠢行为也会干预，所以动物的自我不能横行。有人告诉我一个关于你著名的飞跃制服米罗蜥蜴的传说。是的，Sari和Jenni从去年春天开始就一直在指导我......所以Hiiis的这些实验其实并不奇怪。幸运的是，确实有那些称职的帮手&amp;lt;3。而在爱好方面，它看起来很好。我真的为他感到兴奋:).我希望我有足够的学习能力来跟上胡的步伐。谢谢你的热线电话 !当然，在春天，我将pirauttelen和询问提示。 浏览博客图片 在Hii的博客中发表的图片的权利属于Sanna Kailanto，除非另有说明，与图片有关。请不要借用照片</w:t>
      </w:r>
    </w:p>
    <w:p>
      <w:r>
        <w:rPr>
          <w:b/>
          <w:color w:val="FF0000"/>
        </w:rPr>
        <w:t xml:space="preserve">id 327</w:t>
      </w:r>
    </w:p>
    <w:p>
      <w:r>
        <w:rPr>
          <w:b w:val="0"/>
        </w:rPr>
        <w:t xml:space="preserve">''东方使徒教会'''和''东方叙利亚教会'''）在431年以弗所[[[第三次大公会议|第三次总（大公）会议]]后从[[[景教主义|景教主义]]分裂出来，因为它当时被指责为[[景教主义|景教主义] ]。这种差异的原因如今有各种观点，有人认为今天的亚述教会与景教没有任何关系+ [Photo:Idan_Assyrian_church .png|thumb| &amp;lt;center &amp;gt ;亚述教会的标志 &amp;lt;/center &amp;gt;] + ' ' '神圣使徒天主教（东方）亚述教会 ' ' ' （在叙利亚语中。ܥܕܬܐ ܩܕܝܫܬܐ ܘܫܠܝܚܝܬܐ ܩܬܘܠܝܩܝ ܕܡܕܢܚܐ ܕܐܬܘܪ̈ܝܐ ，在英语中也使用的形式。'''东方使徒教会''''和'''东方叙利亚教会''''）在431年以弗所[[[第三次大公会议|第三次总（大公）会议]]后从[[[景教主义|景教主义]]分裂出来，因为它当时被指责为[[景教主义|景教主义]这种差异的原因如今众说纷纭，有人认为亚述教会与今天的景教毫无关系。今天（2011年）亚述教会的领袖是天主教教皇 "马尔-丁哈四世"。 亚述教会的大多数神职人员和行政人员都生活在流亡中。+ 亚述教会的首脑是目前（2011年）尊贵的Catholicos-Patriarch 'Mar Dinkha IV' （叙利亚语ܡܪܝܕܢܚܐ ܪܒܝܥܝܐ ，生于'Khanania Soro' ） 。在20世纪60年代和70年代，教会再次受到争议和各种困难的困扰，包括分裂和教主的婚姻和谋杀。 1976年，在伦敦举行的一个会议，选举现任教主为新教主。这个少数群体也选出了自己的教主，该教会被称为 "古代东方教会"，总部设在伊拉克的巴格达。 在20世纪60年代和70年代，该教会再次受到纷争和各种困难的困扰，包括分裂和教主的婚姻和谋杀。 1976年，在伦敦举行了一个会议，选出现任教主作为新教主。这个少数民族还选举了自己的族长，该教会被称为 "古代东方教会"，总部设在伊拉克的巴格达。当前版本的亚述教会标志神圣使徒天主教（东方）亚述教会（在叙利亚语中：ܥܕܬܐܩܕܝܫܬܐ ܘܫܠܝܚܝܬܐ ܩܬܘܠܝܩܝ ܕܡܕܢܚܐ ܕܐܬܘܪ̈ܝܐ，在英语中也使用的形式。东部使徒教会和东部叙利亚教会）在431年以弗所第三次大公会议后从东正教中分离出来，因为它当时被指控为景教。这种分离的原因如今众说纷纭，有人认为亚述教会与今天的景教毫无关系。内容是东方的还是景教的？东方亚述教会有时被认为是属于东方正教教会集团的。</w:t>
      </w:r>
    </w:p>
    <w:p>
      <w:r>
        <w:rPr>
          <w:b/>
          <w:color w:val="FF0000"/>
        </w:rPr>
        <w:t xml:space="preserve">id 328</w:t>
      </w:r>
    </w:p>
    <w:p>
      <w:r>
        <w:rPr>
          <w:b w:val="0"/>
        </w:rPr>
        <w:t xml:space="preserve">   目标 学生了解文学机构建设的基本知识，能够在文化和社会背景下分析和解释文学。学生将能够评估文学的文化和社会意义。内容 学生将熟悉文学机构的结构，以及研究文学、文化和社会之间关系的当前趋势和基本概念。作为该单位共同学习的一部分，参加该课程的人必须参加该课程。只有参加基础文学研究的学生可以参加笔试。</w:t>
      </w:r>
    </w:p>
    <w:p>
      <w:r>
        <w:rPr>
          <w:b/>
          <w:color w:val="FF0000"/>
        </w:rPr>
        <w:t xml:space="preserve">id 329</w:t>
      </w:r>
    </w:p>
    <w:p>
      <w:r>
        <w:rPr>
          <w:b w:val="0"/>
        </w:rPr>
        <w:t xml:space="preserve"> 权力》系列是《暴力与卖淫》系列的延续。这个系列可以说是一个想象的旅程，在这个过程中，我从权力和权力关系的主题角度审视了女性气质。该系列中的一些作品还描绘了墙面，这反过来又说明了人类与环境的关系和力量。力量 "系列的作品包括各种尺寸的丙烯酸、木炭和颜料画，水彩画和一个装置。</w:t>
      </w:r>
    </w:p>
    <w:p>
      <w:r>
        <w:rPr>
          <w:b/>
          <w:color w:val="FF0000"/>
        </w:rPr>
        <w:t xml:space="preserve">id 330</w:t>
      </w:r>
    </w:p>
    <w:p>
      <w:r>
        <w:rPr>
          <w:b w:val="0"/>
        </w:rPr>
        <w:t xml:space="preserve"> 我最近在一个更深的层次上了解到，同一件事有许多不同的角度，事情就像一个魔方，它们以多种方式表现出来。当你从不同的角度谈论同一件事时，不一定有任何理解，似乎一方或另一方就是不理解这件事。在现实中，他们的理解可能与你不一样。 此外，更大的问题可能是，它们甚至不能用语言来描述，语言是不够的。例如，你怎么能描述爱的广度和深度，它的无条件性，而不是通过体验它？如果你不知道我在说什么，你可能还没有经历过它，但它是我们每个人都可以做到的。哦，是的，圆圈!在纸上画一个圆，如果你有蜡笔，就画一个红色或愤怒的圆。将纸张横跨圆圈对折。以大约90度角握住折痕，现在从上面折痕方向的大约45度角看这个圆。愤怒是否变成了其他东西？你想活得更充分，更自由，但由于一些莫名其妙和无意识的原因，你不能？也许你对自我发展感兴趣，但不知道如何采取具体步骤？你对去找治疗师或教练不感兴趣，你想自己寻找解决方案，答案？你一直在脑子里想事情，却没有找到解决办法？2012年春天，我想改变我的生活，我准备把我的几乎所有东西都投入到游戏中，不管这种改变会导致什么。我也许对我的生活和我的处境感到不满意，当生活的乐趣消失时，我几乎没有什么可失去的，你也许和我当时的情况相似？你准备好尝试一些可能不是真的好，而是疯狂但有效的东西了吗？(如果第一个问题的答案是 "是"，而最后一个问题的答案是 "不是"，那么你可能还没有到达底部？因此，继续你的旅程。当一个人在痛苦中走得足够远时，在某些时候他们可能已经准备好改变自己的生活。或者说不是。我们可以选择，不是吗？如果这些问题的答案是肯定的，这种简单、几乎免费但非常苛刻的方法可能会引起你的兴趣。 即使你根本不喜欢整个想法，而是宁愿通过讨论或反思来分析问题，它也可能正适合你。我读了一篇关于这个问题的文章，我想我读了其他人的评论和经验.我意识到，这里有一个实际上是免费的方法，听起来很离谱，但很好，我决定尝试一下。 2）开始洗一个尽可能冷的淋浴，每天早上洗5分钟，持续28天。 从你洗完5分钟冷水澡开始计算天数。是的，这真的很吓人。用乔尔-雷恩的话来说，就是人间地狱。当你在冷水澡中洗了5分钟。3）在洗冷水澡时兴奋地唱歌或尖叫，享受这种感觉。写下你一路上的感受，脑海中出现的图像和记忆，情绪。其中一些可能是真正有价值的教训，关于你的有害情绪，信念，如果你没有立即成功，你可以稍后处理。 3）同时，你正在努力实现你设定的目标。 4）你正在改变你的生活。你向自己展示你的能力。 你不必取悦别人。 对我来说，冷喷疗法以某种方式开始了一个过程，导致我的生活完全更新，我的日常生活，我的思维方式，后来甚至我的世界观，一个更强烈的精神成长过程，持续到今天。在这一年中，我总共使用了3-4个月的冷喷疗法。冷水澡也能让人感觉到我不害怕任何事或任何人，我可以做任何事。我是无敌的，无敌的。 这种感觉是值得体验的。</w:t>
      </w:r>
    </w:p>
    <w:p>
      <w:r>
        <w:rPr>
          <w:b/>
          <w:color w:val="FF0000"/>
        </w:rPr>
        <w:t xml:space="preserve">id 331</w:t>
      </w:r>
    </w:p>
    <w:p>
      <w:r>
        <w:rPr>
          <w:b w:val="0"/>
        </w:rPr>
        <w:t xml:space="preserve">音乐这个词来自意大利语，其中 "咏叹调 "是指歌曲和旋律。歌剧和大合唱的咏叹调是由管弦乐队伴奏的独唱歌曲，基于拉丁语的āēr（指代词：aera）和前面的古希腊语ἀήρ（aēr，"空气"）。 音乐这个词来自意大利语，咏叹调是指歌曲和旋律。在歌剧和大合唱中，咏叹调是由管弦乐队伴奏的独唱歌曲，基于拉丁语的āēr（指代词：aera）和前面的古希腊语ἀήρ（aēr，"空气"）。- 对我们来说，&amp;lt;i &amp;gt ;A( a )ria &amp;lt;/i &amp;gt ;很自然地适合于命名法，在语音上类似于，例如，日历上的名字&amp;lt;i &amp;gt ;Arja &amp;lt;/i &amp;gt ;（大约23230名持有人）和&amp;lt;i &amp;gt ;Ma ( a )ria &amp;lt;/i &amp;gt ;。模型Aria Arai可能使&amp;lt;i &amp;gt ;Aria &amp;lt;/i &amp;gt ;的名字出名。他们中的一些人的名字可能源自卡累利阿，并与希腊名字阿里阿德涅或圣人阿卡迪（os）的名字有关。+ 对我们来说，&amp;lt;i &amp;gt ;A( a )ria &amp;lt;/i &amp;gt ;很自然地适合于命名法，在语音上类似于例如日历上的名字&amp;lt;i &amp;gt ;Arja &amp;lt;/i &amp;gt ;（约23230名持有人）和&amp;lt;i &amp;gt ;Ma ( a )ria &amp;lt;/i &amp;gt ;。模型Aria Arai可能使&amp;lt;i &amp;gt ;Aria &amp;lt;/i &amp;gt ;的名字出名。少数人的名字可能源自卡累利阿，与阿里亚有关。像希腊名字阿里阿德涅或圣人的名字阿卡迪（os）。阿里亚在世界其他地方也是一个罕见的名字。在世界其他地区，至少在英语国家，这也是一个罕见的名字。版本 2010年11月10日 09.38 阿里亚，作为一个音乐术语，是一个较新的名称，主要在2000年在我国广泛流行。然而，自1907年以来，这个词很少被使用。 在2000年代，有11个女孩被称为Aaria。 Aria也同样常见，有几十个持有者；它在20世纪40年代和50年代最常被选择（总共6次），在2000年代（大约6次）。 另一个梵文持有者在大多数情况下可能是Arya（不到15个持有者）。 在音乐方面，这个词来自意大利，其中'Aria'意味着歌和旋律。在歌剧和大合唱中，咏叹调是由管弦乐队伴奏的独唱歌曲，基于拉丁语的āēr（指代词：era）和前面的古希腊语ἀήρ（aēr，"空气"）。 在我们这里，A（a）ria自然适合命名，因为它与日历上的名字Arja（约23230名携带者）和Ma（a）ria发音相似。模型Aria Arai可能使Aria这个名字出名。有几个名字Aarja可能有一个Karelian的起源和联系。</w:t>
      </w:r>
    </w:p>
    <w:p>
      <w:r>
        <w:rPr>
          <w:b/>
          <w:color w:val="FF0000"/>
        </w:rPr>
        <w:t xml:space="preserve">id 332</w:t>
      </w:r>
    </w:p>
    <w:p>
      <w:r>
        <w:rPr>
          <w:b w:val="0"/>
        </w:rPr>
        <w:t xml:space="preserve">圣母学 圣母无原罪 圣像学 东方教会只有900年代的一种圣像学类型。该图片显示了圣徒约阿希姆和安娜在耶路撒冷金门的相遇。 根据东方传统，玛丽的受孕就发生在那一刻。西方的图像学更丰富."马利亚的父母，约阿希姆和安娜，晚年没有孩子。 约阿希姆去了犹大沙漠，寻求上帝在这个问题上的旨意。当约阿希姆从旷野回来时，一位天使告诉安娜院长，她必须去耶路撒冷的美丽门前迎接约阿希姆。 当安娜来到门下时，圣灵在安娜的子宫里怀了马利亚，就像耶稣在马利亚的子宫里一样。"原本无罪者最早的类型之一是《启示录》中的太阳中的女人。 在卢尔德显灵时，一个新的类型诞生了。最近，浪子的法蒂玛形象也变得很普遍。 圣经》中的符号常常被放在浪子的周围：封闭的花园、百合花、无污点的镜子、雪松、诺亚方舟。CATHOLIC LAMENTARY 编译：MGRE A. CARLING 第二增补版第365-366页Hyperdulla：崇敬圣母玛利亚 对于圣母玛利亚，我们救主的母亲，上帝赐予的圣洁程度比任何其他生物都要高。上帝保护她不受原罪的影响：他从她生命的第一刻起就赋予她圣洁的恩典，我们只有在受洗时才能得到这种恩典。马利亚是与蛇为敌的女人（利未记3:15）。 最小的罪也无法进入她，她的意志总是与上帝的意志相一致，她选择了更完美的。她是最完美的圣母，也是上帝之子的真正母亲，前后的圣母，永远的圣母。 她是上帝之母，因为她的孩子是永恒的上帝，是起初与上帝同在的道（约翰福音1:1）。 她是第二个夏娃：是上帝所有孩子的精神之母，她在十字架脚下以上帝之子的最大痛苦生下了我们。她是天后，在普遍复活之前被带入荣耀的居所。 她的祈祷是最有力和有效的，她热切的愿望是，她儿子的血为其赎回的人，都能得到拯救。因此，让我们谦卑而自信地依靠马利亚的代祷，特别是在我们死亡的时候，这样我们就可以从罪恶中得到净化，在幸福中从时间进入永恒。天主教会及其教义的发展 君士坦丁大帝于公元312年 "皈依 "基督教，作为大祭司（Pontifex Maximum），他引入了Vicarius Christi（基督的使者）这一名称。 君士坦丁的新宗教成为罗马天主教（共同的，普遍的）。 罗马公民无需忏悔或皈依即可成为基督教徒。一些早期的教会也误入了这种天主教，成为罗马的新宗教。 作为教会的领袖，君士坦丁为 "基督徒 "建造了教堂，但同时他也在异教徒的庙宇中进行了授职。君士坦丁的天主教最初有很多自由，并接受了很多的多样性。但天主教会渐渐地将越来越多的异教教义和仪式渗透到所谓的罗马天主教中。 下面我们将按照时间顺序来介绍罗马天主教教义的形成。 在天主教罗马，一些基督徒在星期六保持休息日，习惯于崇拜太阳神的罗马人也在星期六保持休息日。</w:t>
      </w:r>
    </w:p>
    <w:p>
      <w:r>
        <w:rPr>
          <w:b/>
          <w:color w:val="FF0000"/>
        </w:rPr>
        <w:t xml:space="preserve">id 333</w:t>
      </w:r>
    </w:p>
    <w:p>
      <w:r>
        <w:rPr>
          <w:b w:val="0"/>
        </w:rPr>
        <w:t xml:space="preserve">Wille Rydman：芬兰的赌博市场需要开放 芬兰扑克玩家协会主席 ，Wille Rydman，政治学硕士，是一个活跃的社会辩论者和影响者，喜欢讨论需要特别关注的困难问题。Rydman接受了CasinoTop10的采访，谈到了赌博垄断机构和私人赌博供应商之间的关系。 今天，赌场玩家可以自由地玩国际在线赌场游戏，这稍微激怒了芬兰的赌博垄断机构。 - 芬兰应该意识到并接受国内赌博垄断在互联网开始的地方结束。在线赌博市场的竞争与其他行业一样激烈。而这并没有什么不妥。国际博彩公司是对国内博彩业的良好补充。我认为，立法者和监管机构也应该允许国内赌博公司有更多的机会来开发他们的游戏，以便在当前的网络环境中更具竞争力，Rydman说。赌场行业为互联网和移动游戏行业带来了大量的商业和出口机会，但芬兰目前的立法使市场环境面临挑战--芬兰应该注意到市场环境的变化，并抓住机会。瑞曼说："当我们的赌博系统限制了新游戏创新的出现，并将最有才华的玩家赶到马耳他时，我们是在自取灭亡。垄断并不能解决赌博问题 芬兰的赌博立法非常自由，因为赌博可以在加油站、小卖部、杂货店、咖啡馆、体育馆大堂、酒吧和餐馆进行。在少数欧洲国家，赌博只允许在商场进行。也有人主张收紧立法：--至少应该放弃双重标准。 任何声称芬兰的赌博制度可以防止问题赌博的人，要么是在撒谎，要么是不知道自己在说什么。 莱曼说，老虎机是最容易上瘾的机会游戏，但在芬兰，老虎机的可用性才是最大的。芬兰的赌博辩论可以说是两面性的，即对国际赌场的玩家进行道德谴责，但芬兰的赌博垄断企业的角落里却充满了游戏。 国内的垄断企业每年有20亿欧元的收入，而国际在线赌场从芬兰玩家那里获得1.5-2亿欧元的资金。 - 我们有一个奇怪的想法，即垄断企业会以某种方式使我们摆脱赌博问题，或者至少大大缓解赌博问题。事实上，垄断地位往往导致停滞不前，无法与时俱进，造成一系列其他问题和低效率，Rydman说。马耳他和直布罗陀从无出口的赌场市场中获益，这引发了关于芬兰是否应该效仿直布罗陀和马耳他立法的辩论--直接照搬绝不是明智之举，但应该从别人的经验中吸取教训。 在俄罗斯，赌场活动受到很大限制，除了特殊地区，甚至被彻底禁止。莱曼说："如果我们有勇气在这方面开放我们的赌博市场，芬兰可以成为圣彼得堡游客的第一大赌场旅游目的地。芬兰的世界级赌场文化 芬兰有很多叫做赌场的好地方，但它们从来都不是赌场。许多人都渴望有一个真正的、成熟的和娱乐性的赌场文化--我们有这方面的潜力。 特别是在东部边境附近，对这样的市场会有真正好的需求。例如，有人猜测，在伊马特拉国家酒店开设豪华赌场。目前，赌场牌照限制为两个，不允许这样做，但是，是的，应该对这类项目持开放态度。这个地方可以成为一个真正吸引俄罗斯游客的地方。我认为在不久的将来在芬兰开设私人赌场是不现实的，但如果我们首先给予RAY在比现在更多的地方开设赌场的权利，就可以了。</w:t>
      </w:r>
    </w:p>
    <w:p>
      <w:r>
        <w:rPr>
          <w:b/>
          <w:color w:val="FF0000"/>
        </w:rPr>
        <w:t xml:space="preserve">id 334</w:t>
      </w:r>
    </w:p>
    <w:p>
      <w:r>
        <w:rPr>
          <w:b w:val="0"/>
        </w:rPr>
        <w:t xml:space="preserve"> [quote nick = " v7g568n3426 " ]这怎么可能是坏的游戏和死侍我做玩家想要的？?我已经在我的电脑上玩过了，我至少认为这是一个有趣和实用的游戏。 幽默是有史以来最好的，游戏性也很好。?？然后你给高分一些代码和光环和其他自我重复的狗屎，是无聊的游戏。 没有他妈的 [/quote] 垃圾邮件-建立 在下面的图片中键入动物： 选项 在帖子中使用BB代码 最后15个回复 Lalli客人 标题：VS：死侍 伟大的游戏，游戏性相当好，幽默是好的，有一些故事在里面，不是太长或短，挑战是恰到好处。昨天通过游戏，现在几乎是90/100......击败了新的Dmc在相同的流派......Bub Guest Title : VS : 死侍 死侍在漫画中有时是个好角色，这取决于作者，但Waypool是游戏中最糟糕的角色之一，他的 "CHIMICANGASLOLSORANDOM "东西。游戏的玩法在视频中看起来已经很粗糙了，我甚至没有兴趣尝试这个游戏。 Guetta 标题：VS：死侍 [quote nick = " Zx-4 "] [quote nick = " Guetta "] [quote nick = " Zx-4 "] Blablabla[ /quote ] 你会用什么数据来证明，"对这个系列没有欣赏"。据我所知，该评论员只评论了一个CoD，即《现代战争3》，它得到了87分。这至少不是一个非常消极的说法。[/quote] 不要忘了《黑色行动》，它的得分高达69分。[/quote] 这无疑是一个非常有趣的比较，因为两者的单人游戏，不管它们是两个不同的角色，都相当相似。一个只是设定在冷战的氛围中，另一个则是在不久的将来。否则，这些情节、行动和薄弱的情节都是人们熟悉的。在《黑色行动》中，我至少对情节事件有点兴趣，我无法理解MW3的 "曲折 "和情节。 但我想，现在已经足够出轨了。 Zx-4标题：VS：死侍 [ quote nick = " Guetta "] [ quote nick = " Zx-4 "]胡说八道[ /quote ] 你用什么信息来拉开序幕，说 "对该系列没有欣赏"。据我所知，该评论员只评论了一个CoD，即《现代战争3》，它得到了87分。反正也不是很消极的说法。[/quote] 不要忘了《黑色行动》，它的得分高达69分。 Guetta Title : VS : Deadpool [ quote nick = " Zx-4 "] Blyblyblyyy, oh no, 难道评论家不同意你的观点吗？哦，不，是的，现在这个流浪汉已经走了。我可以建议你在打开你的脑细胞灰尘的口头棺材之前做你的背景研究，因为Jarko并没有发现对《使命召唤》游戏系列的赞赏。[/quote] 你用什么信息得出 "对游戏系列没有赞赏"。据我所知，有一位CoD被有关评论家评论过，即《现代战争3》，它得到了87分。至少不是很消极的说法。 Zx-4 标题：VS：死侍 [quote nick = " v7g568n3426 "]怎么会说游戏性不好，死侍也不按玩家的要求做？?我已经在我的电脑上玩过了，我至少认为这是一个有趣和实用的游戏。 幽默是有史以来最好的，游戏性也很好。?然后你给一些代码和光环和其他自我重复的狗屎的高分，这是无聊的游戏。 没有他妈的[/quote] Blyblyblyyy，哦，不，没有分数。</w:t>
      </w:r>
    </w:p>
    <w:p>
      <w:r>
        <w:rPr>
          <w:b/>
          <w:color w:val="FF0000"/>
        </w:rPr>
        <w:t xml:space="preserve">id 335</w:t>
      </w:r>
    </w:p>
    <w:p>
      <w:r>
        <w:rPr>
          <w:b w:val="0"/>
        </w:rPr>
        <w:t xml:space="preserve">H-U集团VSUA的滑雪活动是芬兰滑雪联合会（SHL）、芬兰滑雪协会（FSS）和南奥斯特罗波尼亚滑雪教练活动的一部分。运动教练与滑雪者的个人教练合作，同时也担任一些团体滑雪者的个人教练。这就在该地区建立了一个按照SHL教练路线训练的训练小组，并吸引有积极性的滑雪者到Vaasa-Vöyri地区在专业教练的指导下训练。主要目标是创造一个顶级的运动环境，让运动员对自己的训练承担更多的责任。 VSUA希望为高质量的训练创造条件，让运动员对自己的训练负责并使用他/她认为最好的资源。其他目标是改善对滑雪者的指导和监测，并改善滑雪者获得支持服务的机会。训练课程主要在Vöyr滑雪中心、Öjberget、Botniahall和Hietalahti健身中心进行。力量教练Magnus Häggblom将帮助滑雪者进行力量训练，Mika Lehtonen将进行测试。这些测试是与Vöyr体育中学和Kuortanee体育中学合作完成的。我们还将参加在Norrvalla和Vuokatti体育学院的训练营。你也可以在此基础上安排Rollen或Henkan，如果你想要更多的后续服务，如录像、技术和乳酸测量。一次来2-3个滑雪者。</w:t>
      </w:r>
    </w:p>
    <w:p>
      <w:r>
        <w:rPr>
          <w:b/>
          <w:color w:val="FF0000"/>
        </w:rPr>
        <w:t xml:space="preserve">id 336</w:t>
      </w:r>
    </w:p>
    <w:p>
      <w:r>
        <w:rPr>
          <w:b w:val="0"/>
        </w:rPr>
        <w:t xml:space="preserve">将家庭食谱放在一起是一个有趣和有价值的项目。你收集的这个食谱听起来是不费吹灰之力的小事，但可能比听起来更难，因为你的整个家庭和你想包括的食谱数量取决于。 还有其他因素也要研究，可能有一些家庭喜爱的食谱从未被修复，不同的家庭有稍微不同的方式。你也可能会遇到书本上的解释，比如 "奶奶用了四瓣大蒜，但梅布尔喜欢用五瓣"，或者关于将同一个容器分成不同版本的东西。关键是在这个过程中要尽可能地包容和有趣。重新组织材料 根据你的项目的范围，你可以用许多不同的方式重新组织你的食谱。如果你发现同一道菜有几个不同的版本，把它们放在一起是个好主意，这样使用这本书的人就可以轻松做出选择。如果你愿意，你也可以包括家庭堆或纪念品，与所有或选定的菜肴一起。当你自己的材料正在收集时，要求与厨师联系，当他们第一次记得有一道菜或将涉及的菜，当他们第一次尝试自己做，照片的填充菜或当，过程或任何其他，他们想贡献。 你可能也想创建和有吸引力的封面为你的食谱，或者如果你没有这些技能，排序列出另一个家庭成员或工作从尼斯模板。绑定它 有几种不同的设置，值得注意的是你的食谱正在绑定。首先，当然是可用性和功能性。 你应该确保选择一种允许直达书脊的装订方式，这样你就可以在你的时尚书中放手使用它。 有相对便宜的装订选择，给予这种排序-功能对：塑料梳和螺旋电缆。在这种情况下，螺旋线可能是一种方式，因为这种装订方式还能将书页完美地排在四周，因此书在台面上占用的空间较小。 查看在线模式或下拉到当地的打印店，看看你有哪些选择。一个简单的三环装订机机制是值得一做的，但除非你用层压法或用桌套来加强页面，否则你会发现这种方法的衡量标准是，这本书可能不像其他两种那样耐用，即使是常规处理，你可能会发现页面有点太容易撕裂。制作上述品种装订的机器是相当便宜的，对于正在进行的或经常性的项目，你可能会发现客户自己装订是一个不错的选择。 只要记住，你可以烹饪的装订越强，它就会存在越久，供其他几代人享用。南方公园剧集的最新帖子已被Humongousin粉碎，在日常生活中的观看节目，与调皮和阴暗的幽默，它的功劳。 虽然这个古怪的喜剧戏剧创建保持在成人... 继续阅读 快乐的连接是仙女ninang行为正确的结果？任何生活在美国或看过迪斯尼电影的人都知道，仙女尼昂必须下定决心解决幸福 ... 继续阅读 1.自行建造 如果经济衰退教会了珠宝商一件事，那就是必须断绝使用和过度储存那些没有像往常一样移动的库存 ... 写下下一代的新娘套装戒指建造者 ...但是，有些东西可以在那段午睡的时间里让人感到非常痛苦，如果它甚至有可能...... 继续阅读 也许一个好的产品，你认为有可能成为一个大的市场。</w:t>
      </w:r>
    </w:p>
    <w:p>
      <w:r>
        <w:rPr>
          <w:b/>
          <w:color w:val="FF0000"/>
        </w:rPr>
        <w:t xml:space="preserve">id 337</w:t>
      </w:r>
    </w:p>
    <w:p>
      <w:r>
        <w:rPr>
          <w:b w:val="0"/>
        </w:rPr>
        <w:t xml:space="preserve">Ossin Lässyt Ossin Lässyt 传说中的Ossin Lässyt又回来了。据宣布，福特T型车的高压轮胎的生产早已停止，但Firestone工厂已答应从他们的博物馆里拿出模具，为我们烤制这4个轮胎。 于是，在一个美好的日子里，在Hietalahti市场又举行了一次聚会。作为我们的赞助商，Oy FORD Ab的代表向他们的教女赠送了一双全新的运动鞋，消防车被命名为SUIHKU-SIWIÄ。这个名字是一个名字竞赛的结果。 第二名是POLY-TRUCK，这个名字被Maija Servin称为她未来的车辆名称，她将来会用这个名字向奥塔涅米的理工学院运输物资。TEMPACKS。J.L. Runeberg和Kihniö的牧师 "把戏 "这个词绝对是Teekkers发明的，尽管它现在被用作猫步活动的宣传词。 在那些传奇的Teekkers的把戏中，广告总是扮演着非常重要的角色。利用广告来筹集资金。最大和最明显的是在赫尔辛基周围的游行，那里最多有几十辆广告车。 一些Teekkars自己的冰淇淋车被放在这些具有非传统理念的付费广告车中。其中有几个例子。在其中一辆货车的中间，矗立着国家诗人J.L. Runeberg的纸板剪影。 雕像的上部被鸽子和海鸥染成白色--就像在埃斯帕拉一样。在车的两边是诗人的想法："这沉重的生活有什么意义？ - 我快要被鸽子淹死了".在这一点上，文案人员的颜料用完了。 曾经有一场关于Kihniö牧师的演习的风波。 结果发现这位尊敬的牧师也对他的忏悔的女学生在身体上表现出兴趣。在洗礼车中，这件事是这样构建的：牧师站在小教堂上，他对面的女孩们站在书桌上。对女孩来说，解释是15岁，但不是17岁。这辆车的座右铭是："好牧人为羊舍命--如果有必要，甚至可以反过来"。这些突击行动的动机和目标、方案和整个突击行动都是在非常机密的情况下讨论的。首先在TKY董事会内，然后在Jämeräpartainen工程师任命的Tempus委员会内。一旦座右铭、参谋长和目标被秘密制定出来，宣布被提的时候就会有更多的骚动和宣传。1953年狂欢节的座右铭让我特别难忘："调查，寸土寸金--调查寸土寸金。"28。</w:t>
      </w:r>
    </w:p>
    <w:p>
      <w:r>
        <w:rPr>
          <w:b/>
          <w:color w:val="FF0000"/>
        </w:rPr>
        <w:t xml:space="preserve">id 338</w:t>
      </w:r>
    </w:p>
    <w:p>
      <w:r>
        <w:rPr>
          <w:b w:val="0"/>
        </w:rPr>
        <w:t xml:space="preserve">Kotimaa 数十名性工作者被驱逐出境 Kotimaa | Turun Sanomat 26.8.2013 04:50 | 每年都有数十人因涉嫌出售性服务而被驱逐出芬兰。去年共有39人被拒之门外，而前年则高达88人。 没有前几年的全面统计数据，因为在过去，当决定出售性服务时，没有一致的记录。在芬兰会有性交易的国家包括俄罗斯，特别是圣彼得堡和尼日利亚。 欧盟公民和他们的家庭成员不能因为涉嫌卖淫而被强迫出境。 对于绝大多数的妓女来说，他们的护照是由警察签发的。警察局的督察Jussi Huhtela认为，在过去的几年里，被拒绝的妓女比过去多。这是因为赫尔辛基对街头卖淫的控制更为有效。边防军每年都会拒绝个别妇女入境。来自边防军的边境安全专家Ilkka Herranen说，这些物品包括道具、名片和从源语言翻译成芬兰语的行业词汇。多年来，芬兰移民局一直没有作出决定，仅以出售性服务为由将人们拒之门外。据移民局局长奥利-科斯基皮尔蒂（Olli Koskipirti）说，该机构每年都会拒收一些拉皮条的罪犯。</w:t>
      </w:r>
    </w:p>
    <w:p>
      <w:r>
        <w:rPr>
          <w:b/>
          <w:color w:val="FF0000"/>
        </w:rPr>
        <w:t xml:space="preserve">id 339</w:t>
      </w:r>
    </w:p>
    <w:p>
      <w:r>
        <w:rPr>
          <w:b w:val="0"/>
        </w:rPr>
        <w:t xml:space="preserve">Esko Kiviranta--您的议会代表--卡泰宁政府将因其前所未有的减税政策而载入史册（发表于《实用手册》4/2014）总理Jyrki Katainen的政府将在2015年继续其减税政策。明年的国家预算 ，将于明年9月提交给议会，如果政府在2014年4月3日提交给议会的关于2015-2018年公共财政计划的报告按原样执行，将包括每年约7亿欧元的减税。在四年中，净减税额将达到约10亿欧元。 在2012年、2013年和2014年的第一期《实用梅森》杂志中，我曾在一篇广泛的文章中报道了每年的新税收立法，其中几乎全部包括减税。政府在2015年的相应文章中也没有让我失望，正在制作大量的减税材料.2015-2018年的公共财政计划（以前称为国家预算框架）只包含了税收变化的大致轮廓。 细节将在适当的时候在政府的税收立法改革建议中具体说明。收入征税 政府宣布将在2015年通过不调整通货膨胀和收入来收紧对收入的征税 . 政府的这种做法有一个长期的传统。最近，通货膨胀和收入水平上升的影响在2012年税年被该州的累进所得税表和所得税抵免的变化完全抵消。在2013年，没有进行通货膨胀和收益调整。这也是2014年的计划，但最终根据2013年8月30日社会伙伴之间的所谓限额协议，对所得税表进行了1.5%的通货膨胀调整，但应纳税收入的上限为100 000欧元，这一上限保持不变。对于2015年，与2013年一样，打算不对通货膨胀和收益进行任何调整。累进所得税表的最高收入档次将从100,000欧元降至90,000欧元，这个最初设定为2013-2015年的最高收入档次将在2016-2018年延长。政府历来不愿意提出不按通货膨胀和收入调整的税收影响的计算结果，但2013年税收年度的年度税收影响为数亿欧元。 政府公开估计2015年的税收影响为1.1亿欧元。 政府估计，将收入上限从10万欧元降至9万欧元，将增加5400万欧元的税收收入。政府宣布将在2015年通过增加基本所得税和劳务所得税扣除额来减少低收入者的税收负担。政府已经在2012年、2013年和2014年大幅提高了基本扣除额。在上述三年中，工作收入税收抵免也都有所提高。 在2012-2014年，由于削减了市级国家贡献，一些城市的市政税率不得不大幅提高。 这种情况在明年也将继续。 抵押贷款利息扣除权 政府打算继续执行2012年开始的减少抵押贷款利息扣除的政策。显然，它认为由于欧元危机导致的相对较低的利率，对这一行动是有利的。在2018年，只有一半的利息应该被扣除。2015年，政府再次宣布将收紧对资本收入的征税，将资本收入的税率从28%提高到30%，已经在2012年的纳税年度，同时对资本收入的征税实行累进制，每年超过5万欧元的资本收入的税率为32%。今年，资本收入的所得税率仍为30%，但递增幅度有所收紧，因此，资本收入的增加税率为每年应税资本收入的40 000欧元。</w:t>
      </w:r>
    </w:p>
    <w:p>
      <w:r>
        <w:rPr>
          <w:b/>
          <w:color w:val="FF0000"/>
        </w:rPr>
        <w:t xml:space="preserve">id 340</w:t>
      </w:r>
    </w:p>
    <w:p>
      <w:r>
        <w:rPr>
          <w:b w:val="0"/>
        </w:rPr>
        <w:t xml:space="preserve">我的孩子们，阿尔沃，希望和信仰，爱你们自己，把你们所爱的东西给对方，通过你们自己爱对方，充分传播给世界的精神，传播给风，传播给大地，传播给石头，传播给海洋和土壤，爱是你们的家，你们从那里来，回到那里去。你让我的心如此跳动，所以你永远无法理解，因为这让我超越了自己，我无法摆脱自己的形象，就像母亲的温暖，我感到很舒服，直到我习惯于不摆脱我不理解的东西，幸运的是，这种感觉是温暖的，即使头脑是混乱的。这就是为什么我永远不会死于寒冷。 在我知道如何计算时间之前的很长一段时间里，塑料狗和娃娃在车道上休息，笑声是一个朋友，一个你和我的朋友 你，我，他们被制成计算时间 很多想法被分享，这是清单上最重要的事情。我数了这么多，笑声的车道消失在滴答声的空旷中。这就是为什么笑声是以同样的价格计算的，它单独不能去远方的天堂，它不像森林本身的沉默那样美丽。滴答声引起了我的笑声。仅仅过了一会儿，手向后转了几圈，车道又回到了我的身下，我的Kurahalari穿着，口袋里有一颗珍珠。我感谢我的上帝，只有他知道，我应该得到这一刻，停止了我的手表，原谅了我。他知道的不止这些，不是所有的事情都能成真，只是提醒你，相信自己是个孩子，像个孩子一样生活，一切都是永恒的，只是库拉哈拉，是你的。 悲伤的味道在我的胃里，有点苦涩。它麻痹了我的蝴蝶，但不是好事，只是告诉它们该过冬了。 我核心的温暖并没有让蝴蝶忘记，有时它们需要提醒自己的存在。在我的春天里，我将把最美的和最丑的，最弱的和最强的飞上天空，我将给他们所有人一个机会。 将有一天，我的太阳将比以往任何时候都更美丽地升起，然后你的船也将驶向我的大海能提供给你的最安全的港湾，你将使我至少暂时不被淹没，没有什么超越性，就像它应该是。我从来没有在我的任何一首诗中挤出更多的爱，现在是没有任何障碍和阻碍困扰我的时刻。这就是我的生活，这就是我的生活。 爱，记住人们的爱。有东西在以前没有人走过的地方移动。 美女和野兽开始一小步一小步地彼此相爱。这需要静静地坐着倾听。 有时你可能会发现许多过去爱情的纸箱和许多被遗忘的痛苦的碎片。 拼凑自己的城堡是每个人的必修课，在那里可以住进一个具有畸形美的怪物。</w:t>
      </w:r>
    </w:p>
    <w:p>
      <w:r>
        <w:rPr>
          <w:b/>
          <w:color w:val="FF0000"/>
        </w:rPr>
        <w:t xml:space="preserve">id 341</w:t>
      </w:r>
    </w:p>
    <w:p>
      <w:r>
        <w:rPr>
          <w:b w:val="0"/>
        </w:rPr>
        <w:t xml:space="preserve">2012年秋季基础课程于2012年10月20日开始 2012年秋季实用基础课程，即所谓的 "安全射手课程"，将于10月底开始，持续约一个月时间。该课程包括武器法规、安全操作武器、基本射击技术等理论，以及实用射击的历史、原则、规则、设备和其他与实用射击有关的问题。 该课程包括一些内容重复的实际训练课程，因此不一定要到场。另一方面，如果你觉得你需要更多的练习，那就有可能得到足够的。俱乐部借出的设备数量有限，所以自己的武器和设备不是参加课程的先决条件。</w:t>
      </w:r>
    </w:p>
    <w:p>
      <w:r>
        <w:rPr>
          <w:b/>
          <w:color w:val="FF0000"/>
        </w:rPr>
        <w:t xml:space="preserve">id 342</w:t>
      </w:r>
    </w:p>
    <w:p>
      <w:r>
        <w:rPr>
          <w:b w:val="0"/>
        </w:rPr>
        <w:t xml:space="preserve">获得金融债务很简单，但获得金融债务是一项艰巨的任务。 这不仅造成紧张，花费更多的钱，而且扰乱了家庭和社会生活。管理，即使是这样，也最好有正确的策略，在它超过了你从未让人知道的财务债务之后。在你相信你能得到它之前，债务，你的初始是一个图片，你是如何得到它的。 然后所得税的习惯，和所有，你可以简单地思考其他造成的所有混乱。 否则，你将经常面临这个问题。 通过计算你的债券收益率了解你的财务状况。 这将有助于你知道你的位置，在财务方面。这里有一些方法，可能有助于它，你得到的债务：认识到问题：最初的，如前所述，认识到你只是有债务，但不要恐慌！这是很重要的。相信对你来说最有效的计划。使用你的资产：如果你的资产是黄金，汽车或房子，考虑他们来获得它，债务。你不能卖掉并买一个更便宜的，甚至不能用你的房子获得足够的贷款来偿还你的债务。增长你的收入：另一个从金融债务中获得的方法是通过获得另一份工作，并最终赚到很多钱。不要给自己压力，但你可以在网上查看小企业，在互联网上做自由职业者，甚至可以考虑出售你的贵重物品和不需要的财产，拍卖网站。说：O-信用卡（至少现在）：不是要销毁它们或任何东西，但只是把它们放在一边，并承诺如果你想使用它们，特别是在线购物机会和其他东西，这是你自己期望的。 还款和投资策略：如果你想摆脱这种混乱，你可以坚持制定计划；一个还款计划和一个所得税计划。这个消费计划应该包括一些被归类为 ，如奢侈的购买全职符合大额债务的东西。 这个消费计划应该只对产品结构组成和抵押贷款分期付款等重要。只要你认为有好处，就坚持下去。另一方面，该还款计划包括你打算用钱来偿还债务的方式。最好是有一个最快的开始，然后把你的首选清单往下做--把你的应收账款放在优先位置上！"。合并贷款：这可能是一个奇妙的方式来获得你的债务结束。合并抵押贷款是指办理抵押贷款并偿还许多债务，这样你就只剩下一个人，只需支付一笔钱。 这通常是以较低的利率进行的。 应急基金：即使债务资金被抵销，也要藏起少量资金作为应急基金。 这将保证未来的安全。不要犹豫自己对亲人的帮助采取：每当你还在使用外来的债务与，你的亲人与声明过夜将帮助你在许多方法，不要犹豫，聘请，他们会这样做。例如，你的母亲可以给你的孩子当保姆，这将节省你的钱关于保姆的费用。 你可能会导致紧张和紧张，但尽量保持冷静，并按照上述谈到的得到它的颜色如此飞扬。对于可能帮助快速解决债务的公司，你可以在作者框中获得以下链接。</w:t>
      </w:r>
    </w:p>
    <w:p>
      <w:r>
        <w:rPr>
          <w:b/>
          <w:color w:val="FF0000"/>
        </w:rPr>
        <w:t xml:space="preserve">id 343</w:t>
      </w:r>
    </w:p>
    <w:p>
      <w:r>
        <w:rPr>
          <w:b w:val="0"/>
        </w:rPr>
        <w:t xml:space="preserve">季度账目的历史时间序列 季度账目数据库表中增加了两个历史时间序列表。 第一个表 "历史序列：1975-1990年季度账目 "包含8.12的季度账目。这些时间序列是根据ESA1995的定义，使用TOL2002(NACE2002)产业分类编制的。 第二个表格 "历史序列：1960-1990年季度账户 "包含了从1960年开始的少量时间序列。这些时间序列是通过连接存档的国民账户出版物中的数据而编制的。 其目的是将单个时间序列串联成连贯的时间序列，以尽可能地保持各季度之间的可比性。1960-1990年的时间序列数据在1960和1970年代使用的方法和分类与今天使用的方法和分类不同。 因此，与目前的季度账户数据的可比性不如1975-1990年的历史序列。 合并1960-1990年时间序列的工作是由经济学硕士Ilari Ahola进行的。他对这些时间序列的方法描述可以在《季度账户》网站http://tilastokeskus.fi/til/ntp/men .html上找到。</w:t>
      </w:r>
    </w:p>
    <w:p>
      <w:r>
        <w:rPr>
          <w:b/>
          <w:color w:val="FF0000"/>
        </w:rPr>
        <w:t xml:space="preserve">id 344</w:t>
      </w:r>
    </w:p>
    <w:p>
      <w:r>
        <w:rPr>
          <w:b w:val="0"/>
        </w:rPr>
        <w:t xml:space="preserve">888娱乐场游戏选择由：Random Logic Spin Palace Casino Security Powered by：Microgaming Party Casino Best Powered by：WagerWorks 私人骰子游戏对你来说是一个非常愉快的选择，如果你想改变娱乐场游戏或只是想尝试新的东西。这篇文章是关于在线私人骰子游戏及其在网络上的不同变化。 玩骰子游戏是一个很好的选择，对于那些有点厌倦了总是敲打同样的21点或轮盘游戏的玩家。在线骰子，更具体地说是私人骰子，让你有机会尝试一种你肯定不常玩的游戏。 我们非常肯定，如果你第一次尝试一种骰子游戏，你会想再次尝试。有一点需要注意的是，如果你一开始就不喜欢赌场游戏，那么有一小部分机会你可能不想再尝试了。 你可能会尝试不止一次，因为你有兴趣了解更多的信息，不是吗？寻找私人骰子游戏 网上不同的私人骰子游戏并不像许多其他赌场游戏那样多。 寻找私人游戏的最可靠方法是在搜索引擎中输入 "私人骰子 "的搜索词，并在第一页中探索各种选项。 如果在第一页之后，你对你找到的东西不满意，你也可以在下面的页面上试试你的运气。 然而，在大多数情况下，第一页就足够了，你会找到你想要玩的地方。另一个好的技巧是查看你喜欢的在线赌场所提供的游戏，你可以点击骰子游戏菜单，看看是否有任何私人骰子游戏。如果你喜欢使用大型在线赌场之一，你找到私人游戏的机会很高，但如果你在你最喜欢的赌场找不到，你可以通过其他几家大公司的网页来寻找。这篇文章是关于在线私人骰子游戏和如何在网上玩骰子，以及如何首先在网上找到骰子游戏。现在轮到你来尝试玩.</w:t>
      </w:r>
    </w:p>
    <w:p>
      <w:r>
        <w:rPr>
          <w:b/>
          <w:color w:val="FF0000"/>
        </w:rPr>
        <w:t xml:space="preserve">id 345</w:t>
      </w:r>
    </w:p>
    <w:p>
      <w:r>
        <w:rPr>
          <w:b w:val="0"/>
        </w:rPr>
        <w:t xml:space="preserve">自2007年上次选举以来，真芬兰人的支持率翻了两番，这使芬兰与过去一年欧洲政治的主要趋势完全一致--民粹主义极右派的出现，将对正在消失的价值观和传统的怀念与反移民和反欧盟的诉求相结合。周五的一项民意调查显示，真芬兰人在联盟体系中的支持率约为16%，比2007年的4%飙升，但比上周调查中的地位略微下滑。这使得真芬兰人与总理马里-基维涅米的中心党和反对党社会民主党并驾齐驱，并以几个百分点落后于民调领先者--由财政部长Jyrki Katainen领导的国家联盟党。http://www.guardian.co .uk/world/2011/apr/ 15/eurosceptic-true-finns-contender-finnish-election ?intcmp=239 Perussuomalaiset Anitta Kangas和Teuvo Hakkarainen在最后投票前几天，在于韦斯屈莱市中心的SUOMALAISEN书店和KEKÄLEEN的角落里分发选举传单，并思考表面下的现象。 Perussuomalaiset在芬兰中部赢得了2个席位，而不是0。Hakkarainen以3385票当选。康卡斯金也取得了不错的成绩：2194票。我是一名50岁的企业家，在家族企业Oy Haka-Wood Ab工作了35年，在我们位于Viitasaari的公司从事各种锯木工作。我还曾在北美和中美洲、斯堪的纳维亚、以色列和俄罗斯的锯木厂行业旅行并提供咨询。Vesa Puuronen : 种族主义的芬兰 种族主义的芬兰是对移民政策和多文化主义辩论的一个基于研究的专题贡献，它分析了芬兰的种族主义形式并介绍了种族主义研究的不同趋势。除其他事项外，它涵盖了从20世纪初至今芬兰的恐俄症表现，对萨米人的不同形式的歧视以及芬兰司法部门对种族主义罪行和种族主义受害者的态度。本书通过分析极右翼政治家的意识形态观点、议会发言和最近在互联网上发表的关于移民的批评材料，概述了种族主义在芬兰政治中的表现。 本书还概述了建立一个无种族主义和多元文化社会的可能性。它是基于多元文化概念的不同含义以及在芬兰和世界其他地方建设多元文化社会的经验。"警察通常是种族主义受害者接触的第一个机构。这种接触很重要，因为成为暴力或其他犯罪的受害者会扰乱人们的基本安全感。当局应该能够以不加剧受害者的精神和身体伤害的方式行事，但情况并非总是如此。净收入 - 客户收入 一个高效的、积极的、以服务为导向的广告和信息渠道，供公众使用 ... 2000 " 在一月份的增长预测被提高后的一周，JOT的创始人和最大的所有者Veikko Lesonen出售了他的大部分JOT股份，赚取了大约8.2亿芬兰马克。" http://www.sanomanetti .fi/ 2000/04/20/JOT.htm 2001年社论 .诺基亚，芬兰的旗舰，是在沉沦还是一直在顺风航行？ - 当Helsigin Sanomat没有在一篇成品文章中公布Matti Ahde的名字时...... - 普通的电视观众在所有频道的杀戮洪流中无能为力...... - 偶然的机会，我有心情在公众场合在不认识的人面前使用我的相机，没有闪光灯。http://www.sanomanetti .fi/ 2001/04/19/pairjoitus.htm 2002 编辑 ."第二年，社会民主党和帕沃-利波宁承诺在选举后四年内将失业率减半。" http://www.sanomanetti .fi/ 2002/04/25/pocahontas。</w:t>
      </w:r>
    </w:p>
    <w:p>
      <w:r>
        <w:rPr>
          <w:b/>
          <w:color w:val="FF0000"/>
        </w:rPr>
        <w:t xml:space="preserve">id 346</w:t>
      </w:r>
    </w:p>
    <w:p>
      <w:r>
        <w:rPr>
          <w:b w:val="0"/>
        </w:rPr>
        <w:t xml:space="preserve">匆忙中的人们是否应该得到快速教会的服务？90年代初，《赫尔辛格报》的漫画版上出现了一位黑袍牧师，他总是--在工作日和周日，在街上和讲坛上--戴着一顶黑色的绝缘帽。我不知道谁还记得这个人的名字？圣公会的诞生语如下：使徒保罗呼吁我们 "凡事善待他人"，而今天的人们正忙于此!因此，我给他们提供了McRist--拥有所有装饰品的即时教会：即时布道、即时祷告、即时祝福、即时祈祷--以及即时信息!McRisti是一个Drive In风格的快车教堂，在门口你可以这样下单：给出一个常规的布道，加上额外的代祷。然后，我不希望有任何闻起来像地狱的东西。再加上大剂量的恩典，还有小规模的圣餐!二十年前，这样的笑话只是有趣，但今天，瘟疫公园的牧师真的不知道该哭还是该笑。作为一个牧师，我喜欢说，只要有时间，就有希望。 我非常明白，我们只有现在，我们只能生活在此时此地。 昨天已经过去了，我们对明天一无所知，但今天主会帮助我们。 物理学家和天文学家解释说没有时间。瞬间是并存的，只有我们的记忆将不同的瞬间联系在一起。按照他们的说法，时间是不可能掌握的东西，因为它不存在。这一概念是由传统物理学和量子物理学的发展形成的。他们说，时间的概念必须被扭转过来：每个时刻都是它自己的实体，它的现在时刻。生活是一系列的 "现在 "时刻，这些时刻同时存在。这个想法通过一个撕书的例子来说明：如果你把一本小说的所有页面撕下来，把它们扔在地上，变成皱巴巴的纸片，每一页都平等地存在于其他页面中--它们之间没有任何时间。当你经历了这些现在的时刻，每时每刻，它们都成为一个故事。然而，无论顺序如何，每个时刻都是它自己的完整和独立的实体。跳到空中的猫和落在地上的猫是不同的。 物理学的任务是探索如何将这些现在的时刻作为一个整体来理解。其他时刻从每个人的角度来看都是可能性。在这场辩论中的讨论者 评论（12） 顺便说一下，牧师Voitto Ristillä（来自漫画）害怕Heimo Virne，他在 "Sakasti "杂志上写了一篇关于布道的评论："这个人有一个嘲笑的态度和一个尖锐的舌头。他批评一切好的和正确的东西。他以为自己是谁？我还是他？"是的，快点轮胎。 叹气。我也很少去教堂，虽然我很喜欢!我就是做不到。也许是因为几十年来我被迫去参加和平协会的会议，有些时候我处于一种震惊的疲惫状态。即使你不得不拖着你的头在那里，当你害怕被训斥，不知道你是否错过了许多会议。 也在布道中谈到延长会议的间隔和参与协会的其他活动，造成这种强迫性。 Pikakirkko：芬兰教会是存在的，在一个教会的成员是。通过普世圣职的权利，我们可以互相服务（这是我在大主教区为作为世界上的芬兰人的受托人举办的培训日上作为反方发言人时，能够说的十条论题之一）。顺带一提，我们似乎有一个非常长的</w:t>
      </w:r>
    </w:p>
    <w:p>
      <w:r>
        <w:rPr>
          <w:b/>
          <w:color w:val="FF0000"/>
        </w:rPr>
        <w:t xml:space="preserve">id 347</w:t>
      </w:r>
    </w:p>
    <w:p>
      <w:r>
        <w:rPr>
          <w:b w:val="0"/>
        </w:rPr>
        <w:t xml:space="preserve">整个夏天都没有假期，因为我在5月底才开始工作。但我现在仍然很享受，因为我已经有了一份工作，目前家里很安静，而其他家人都在山寨。我也会享受炎热的天气，但这里的天气一直看起来很糟糕。昨天和前几天一样，都下了雨。</w:t>
      </w:r>
    </w:p>
    <w:p>
      <w:r>
        <w:rPr>
          <w:b/>
          <w:color w:val="FF0000"/>
        </w:rPr>
        <w:t xml:space="preserve">id 348</w:t>
      </w:r>
    </w:p>
    <w:p>
      <w:r>
        <w:rPr>
          <w:b w:val="0"/>
        </w:rPr>
        <w:t xml:space="preserve">城市在火焰中沉睡 2005年9月4日 我从我的公寓窗口望着蓝天和绿色的白桦树叶. 我的房间是相当可爱的，至少在这个意义上，它真的很安静。换句话说，没有理由不喜欢这里。虽然还没有看到室友的身影，但我想他最迟会在晚上到达（我想目前只有第一个房间有人住）。如果我可以和他相处，至少目前我喜欢这个地方。昨天是搬家，我们在一个晚上就把所有的东西都搬好了，今天我只想好好休息一下，可能去走走，看看周围的环境。2005年8月30日 我现在写点东西，因为我不一定每天都能用电脑，幸运的是现在我可以了，每天只花几分钟时间做最能让我放松的事情，这很好。 昨天我从赫尔辛基出来后没有多少时间做什么，我从车站走错了路，在雨中白走了好一会儿，这并不有趣。当我注意到这里没有子电视时，我也没有注意到......所以至少我错过了大哥大的开始......呸......（最令人讨厌的是，反正这里有很多电视频道，可能没有人意外地看）但今天是相当不错的一天......虽然大学里没有发生什么有趣或有用的事情，而且节目之间的几个小时的休息也令人厌恶。至少在这段时间里，你可以和你所在部门的其他新生一起玩耍，并且比昨天更了解他们。这群人看起来很好，也很有个性。有趣的是，我今天碰到了一个我在高中时认识的人，我听说他进入了英语语言学......那很好！我只是没想到在这个早期阶段会看到来自科特卡的熟悉面孔. 我不知道他们是否能在星期四把我的东西带过来......可能不会，但我希望如此......我想要我自己的地方。我希望有自己的宁静，有机会拥有我习惯的日常节奏。 2005年8月28日，我无法决定是好是坏，我没有意识到明天就开学了。到目前为止，我还没能对与我的学习有关的事情感到紧张，这意味着我还没有太多的时间去了解。下周我将完全不在状态。我的东西太少了。我带去新公寓的东西只有几件家具、一袋衣服、一台电视、一台录像机、一台CD机、几本书、一张地毯和窗帘以及一些小东西。 我试图只带必需品，因为我讨厌有一个充满完全无用垃圾的房间。Jouko会把她的一台不必要的笔记本电脑便宜地卖给我，但它有一些缺点，其中最糟糕的是很小的硬盘。所以我不能决定的另一件事是在电脑上投资多少钱。因此，今晚我将告别科特卡。下周我将与这帮人和夏洛特在一起，一周后我将得到我自己的地方，在万塔边境附近。当我拿到租约和钥匙时，我会告诉你地址。-----，应该提到的是，我喜欢绍兴的雕刻，主要是当我不记得开始比较它和前一个。</w:t>
      </w:r>
    </w:p>
    <w:p>
      <w:r>
        <w:rPr>
          <w:b/>
          <w:color w:val="FF0000"/>
        </w:rPr>
        <w:t xml:space="preserve">id 349</w:t>
      </w:r>
    </w:p>
    <w:p>
      <w:r>
        <w:rPr>
          <w:b w:val="0"/>
        </w:rPr>
        <w:t xml:space="preserve">几何的Flex 在图片的右下方是一个穿着蓝色外套的人，用长长的狗链遛狗。皮带的另一端在图片的右上角，也就是狗所在的地方。 粉红色代表的是区域，或者说是部分区域，狗可以在其中灵活移动。该区域是一个圆，其中心是绳索，其半径是弯曲的长度。图片清楚地显示，狗可以很容易地到达人行道的另一侧，并可以在驯兽师反应之前轻松地越过。 如果驯兽师认为他在人行道上是孤独的，他甚至可能没有反应，而是让狗换边。现在我们来想象一下，一个骑自行车的人从后面过来，他没有看到左边路边的狗，也没有看到横在路上的细线。我们还可以想象，一个骑自行车的人从后面，甚至前面，带着狗跑过来。 即使狗一开始和遛狗的人整齐地走在同一条路边，他也可能在看到狗的时候跳到自行车的前面。请看图片 - 遛狗者能及时抓住他的狗吗？这个故事的寓意是：在交通繁忙的车道上保持足够短的弹性，这样狗就不会到达另一个边缘。并教会狗在路边停留!</w:t>
      </w:r>
    </w:p>
    <w:p>
      <w:r>
        <w:rPr>
          <w:b/>
          <w:color w:val="FF0000"/>
        </w:rPr>
        <w:t xml:space="preserve">id 350</w:t>
      </w:r>
    </w:p>
    <w:p>
      <w:r>
        <w:rPr>
          <w:b w:val="0"/>
        </w:rPr>
        <w:t xml:space="preserve">Vs : Kauppatori下的巴士站--图尔库的猜测!Kuukanko : 现在你错过了重点。图尔库已经对市中心交通安排的变化进行了各种分析，并在技术、经济和交通论证的基础上反复得出结论：目前终点站的基本解决方案，即把公交车交通集中在Aurakatu和Eerikinkatu，并设有街道站，是最可行的解决方案。 其他解决方案也被研究，但事实表明，它们带来的改善小于它们带来的减少。在这种情况下，已经制定了各种小的改进措施，例如信息、更好的雨棚、中央信息亭、Kauppiaskatu和Aurakatu之间的Eerikinkatu上的单一人行道。原则上已经决定的有轨电车的实施将使终点站得到改善，因为随着单位规模从70人的公共汽车增加到150-250人的有轨电车，终点站在功能上可以更加紧凑。 我认为从现有的信息可以看出，有轨电车的实施是Kauppatori终点站可以得到明显提升的地方。小规模改进是一个单独的问题。其他改进可以通过主干线布局来实现，例如将一些线路之间的换乘从考帕托里分流出来。考虑到Kauppatori的市场交易额每年约为2000-2500万欧元，减少市场面积以增加巴士站面积是一个政治上不可行的想法。最糟糕的是，图尔库市中心及其交通安排受Toriparkki项目的影响最大。从来没有为该项目制定过详细的计划或适当的成本估算，即使是部分研究也揭示了非常令人尴尬的事情，例如建筑工程将需要4.5到6年的时间，或者整个项目的最后一轮只建立在滨海宫停车场的数据上，忘记了市场广场有许多滨海宫不存在的变量，如市场交易、公共交通、考古挖掘和重型车辆对广场的驾驶能力。Vs : Kauppatori下的巴士站--图尔库的猜测!原文作者：Mikko Laaksonen 当然，一个问题是在Kauppatori终点站的公交车转弯。 在Kauppatori终点站转弯的公交车最糟糕的问题是Kauppiaskatu的单向性。Kauppiaskatu-Brahenkatu这对单行道在当时并没有任何交通方面的原因，它只是一个加速废除电车一号线的借口。因此，Brahenkatu的大部分地区后来都恢复了双向交通。例如，瑞典渡轮到达和离开的第一条线，即Port-Kauppatori线，在没有乘客的情况下，必须在Wiklund街区绕行一圈，所以四个街区和五个红绿灯是在浪费时间和燃料。 与：Kauppatori下的巴士站--图尔库的猜测!原作者：Mikko Laaksonen Jani P : 我不明白为什么值得在Kauppatori下面建造任何地下走廊系统。 在市场广场下面建造既昂贵又困难。Toriparkki项目在没有任何规划信息的情况下进行，造成了在图尔库市中心的粘土上建造地下建筑会很便宜或容易的错觉，其实不然。 事实上，Toriparkki项目完全是根据滨海宫停车场的信息进行的，没有任何自己的项目规划，没有意识到Kauppatori的几个参数是不同的 ...我不知道这是否值得，但我主要设想的是一个可以在冬天的泥泞中走动而不会弄湿脚的市中心。地铁甚至不需要从广场下穿过，但购物中心可以通过拐角处连接起来，航站楼可以通过简单的刺绣服务。</w:t>
      </w:r>
    </w:p>
    <w:p>
      <w:r>
        <w:rPr>
          <w:b/>
          <w:color w:val="FF0000"/>
        </w:rPr>
        <w:t xml:space="preserve">id 351</w:t>
      </w:r>
    </w:p>
    <w:p>
      <w:r>
        <w:rPr>
          <w:b w:val="0"/>
        </w:rPr>
        <w:t xml:space="preserve">类型是我们的命运 对于现代观众来说，要理解一部没有类型的电影是很困难的。 除了把电影放在一个类型的传统中，还有什么其他方法可以描述和分类？美国人对电影的分类方式已日益成为全世界电影分类的标准。因此，流派之间的差异不仅仅是痴迷于定义概念的学者们的隔靴搔痒。 例如，弗兰肯斯坦的电影是否被归类为恐怖片或科幻片，并不是完全不重要。将一部电影归入一个类型，使其具有相对固定的意义和传统。 类型是一个漂亮的乐高盒子，其碎片被富有创造力的电影制作人拼凑起来，以寻找新的组合，并被制作公司用来赚取更大的利润。 另一方面，这一概念同时也变得更加宽松，有时甚至是一个几乎无定形的肿块。它不再意味着一个狭义的、长期的和永久性的体裁代码。 相反，它是一个灵活的分类系统。因此，人们有时会看到关于 "考里斯马基流派 "的讨论，指的是阿基-考里斯马基的电影和他们为数不多的模仿者，尽管这位导演一直在系统地寻求保持在好莱坞流派公式之外。 在芬兰电影中，随着近年来芬兰电影的成功，"观众群 "这样的术语也变得越来越普遍了。对流派的创造性应用无疑是成功的关键。反过来说，电影和视觉表达也很贫乏，边缘电影人试图模仿大世界，却没有相应的资源。 不幸的是，其结果往往是无趣的标准产品，缺乏远见或民族原创。另一方面，否认流派的重要性--或者更广泛地说，否认一般叙事性电影的重要性--是一场对风车的徒劳之战。20世纪60年代，愤怒的年轻人想要打破界限，将叙事性电影推到一边，以支持社会意识的艺术，现在看来是如此遥远的日子。在芬兰，普通大众--一个与电影类型本身一样延伸和蓬勃发展的概念--为安全和可靠的《愚人溪》逃离了实验，然后似乎比海报艺术更经得起时间的考验。 对于艺术电影的拥护者来说，承认观看电影的乐趣可能难以接受，但如何解释美国电影的普遍胜利？这不仅仅是营销和资本主义的普遍影响，而是讲故事的传统，讲故事的艺术。</w:t>
      </w:r>
    </w:p>
    <w:p>
      <w:r>
        <w:rPr>
          <w:b/>
          <w:color w:val="FF0000"/>
        </w:rPr>
        <w:t xml:space="preserve">id 352</w:t>
      </w:r>
    </w:p>
    <w:p>
      <w:r>
        <w:rPr>
          <w:b w:val="0"/>
        </w:rPr>
        <w:t xml:space="preserve">页码 2012年2月8日（星期三） 已预订的航班 !现在开始了 !我昨天去订了我们的机票，准备参加LUUMUN搜索之旅。所以我和我妈妈一起去，在飞往伦敦之前，我们会先到柏林进行为期四天的城市休息。我必须在我能去的时候去，我即将有这样一份养育孩子的工作，我不能去任何地方，或者即使我能去，我也不忍心把孩子交给我照顾；）我们在22.3星期四离开，26.3星期一乘早班飞机从柏林飞往伦敦。我们有足够的时间在必去的大本钟等地方停留（在妈妈的坚持下；）），然后我们最远到达伊利福德。我不知道我是如何有勇气穿过一些我可能已经看过四次的历史建筑的；）我的饲养员将为我处理一切（芯片、护照、出口血统和棘球菌治疗），所以我不必再为这个问题感到紧张。 我几乎在旅行社大发雷霆，因为即使经过几个月对航空公司的研究，一切都不像Strömsö。尽管我进行了调查，但芬兰航空显然是数百家航空公司中唯一同意在机舱内携带来自英国/爱尔兰的小动物的航空公司。可能有些口蹄疫时代的歇斯底里仍 ...当然，乘坐芬兰航空的航班是很好的，但旅行的价格是一个很好的 "芬兰补充"。而现在，我们甚至不敢直接来图尔库，但后来还是不得不从赫尔辛基拖着大巴回家。在半夜的时候.最重要的是，我们可以将航班安排在我们自己、母亲和饲养员的日程中。现在，它只是真的来了e!在申请的当天，卢姆已经七周大了，上面有螃蟹。在旅行社里，阿姨想知道她如何适应这种芬兰语，即小狗。 不知道一开始对她说英语是否是个好主意。:O 在这里，我们现在正试图让装修至少在某种程度上做好准备。水管工整个星期都在工作，在那之后，楼上的螃蟹将被第二次粉刷（读作：我将第二次粉刷它们......）。 我还得记得去宜家拿小狗的门，我还得记得买保险，给兽医打电话，得到喂养指导，还有还有......。但在此期间，我也有过一些非常棘手的日子。昨天，我们和Bru一起进行了一次漫长的霜降散步--他就是这样一只伟大的狗，没有任何限制!然后在晚上，我们和Hamt一起去看望Kat的两艘快乐的船，我无法避免工作人员的拥抱&amp;lt;3 我还和Brutus一起报名参加了一个技巧激活课程，在那里我们学习如何使用点击器和其他接触练习。最重要的是，这个课程可能会加深我和布鲁特斯之间的关系，而且我敢打赌，作为一只有经验的业余狗，布鲁特斯可能会觉得这个课程更像是一种有趣的消遣，而对我来说，这将是第一次接触业余狗（所以对我来说当然也是一种有趣的消遣，但无论如何布鲁特斯可能更熟悉它）。 我从饲养员那里得到了一张新照片，我又哭了：）我保证当我被要求允许发表这些照片时，我会在这里上传。</w:t>
      </w:r>
    </w:p>
    <w:p>
      <w:r>
        <w:rPr>
          <w:b/>
          <w:color w:val="FF0000"/>
        </w:rPr>
        <w:t xml:space="preserve">id 353</w:t>
      </w:r>
    </w:p>
    <w:p>
      <w:r>
        <w:rPr>
          <w:b w:val="0"/>
        </w:rPr>
        <w:t xml:space="preserve">大肥皂在广泛的环境因素的压力下，生长在岩石和沙质的海岸上。在强烈和长期的低气压期间，海水会上升到很高，以至于植物下沉，开花失败。 如果海滩上的条件很理想，海滩上的多年生盐碱地植物会形成如此密集的群落，没有竞争力的两年生大叶石竹将不再适应。然而，该物种的沉积物仍留在土地的种子库中，等待更有利的条件。 空间的损失可能会随着严冬的到来而缓解，因为海冰会吞噬成片的植被。 异常干燥的夏季也会使多年生竞争者的队伍变薄，当秋雨到来时，大皂角的叶子已经从地下冒出。尽管它的名字很大，但大杨树是海边最小的植物之一。虽然树苗生长在海边草地的低洼空地上，但在开花前不容易被发现。在它的最北端，花朵装饰着瓦萨群岛的海岸。其分布的北部界限主要由生长季节的长度决定：海芥子直到夏末才开始开花，再往北，植物在冬天来临之前没有时间成熟其种子。 虽然海芥子是我们海边的绝对芥子，但它决不依赖盐。 海芥子可以与它的近亲小芥子（C. pulchellum）区分开来，不仅是通过芽的大小，也通过花的大小。小豆的花萼也比叶柄短，而大豆的花萼差不多是叶柄的长度。 一年生的小豆没有叶子，而两年生的大豆在开花时基部仍有残余的叶子。</w:t>
      </w:r>
    </w:p>
    <w:p>
      <w:r>
        <w:rPr>
          <w:b/>
          <w:color w:val="FF0000"/>
        </w:rPr>
        <w:t xml:space="preserve">id 354</w:t>
      </w:r>
    </w:p>
    <w:p>
      <w:r>
        <w:rPr>
          <w:b w:val="0"/>
        </w:rPr>
        <w:t xml:space="preserve">   本周菜单亮点 又快到周末了 ......五一节有点乱，感觉我们在度假，但这对我来说很好。上午，我在Fress做了一次背部锻炼。是的，现在我只知道欣赏和平，没有人盯着你做什么，与谁打招呼，你是否打招呼，你周围的人都专注于感觉良好和你自己的身体健康，而不是花时间在别人的事情上胡思乱想。下班后，我又穿上了鞋，和一个漂亮的女孩去了Pyyniki的楼梯；）。 我的新 "秘密 "武器是做尽可能多的有氧运动。 我将完全停止磨横梁，寻找不同的肌肉刺激。我的腿因为腿部锻炼已经有点酸痛，现在几乎麻木了，我想投资，给自己买一辆新的合适的自行车，目前我根本就没有。工作将是这样一个12公里的行程，会像跳舞一样......星期四是最好的一天，因为这将是我最喜欢的丛林徒步旅行项目。这第二季绝对比上一季好。 我爱上了尼科，如果他在任何时候退出，我都无法忍受。你他妈的是谁？????你看，我们在他妈的丛林里......里面有几颗核弹，核得很厉害，呵呵......比如，那个已经 "重生 "的老太太......从一开始的秒杀，就让我毛骨悚然。 那些臭名昭著的话：我和所有人都相处得很好......我想这句话也可以翻译成：莫伊莫伊 我没有自己的意见，我试图取悦所有人。我发现在我的生活中，由于一些奇怪的原因，我就是不能和每个人相处，但我不会强迫自己去取悦任何人，更不会有意见。 我有很多意见。 学会接受自己，站在自己的言论背后，还是很重要的。许多人准备不惜一切代价来获得成功，但谁会欣赏他们所做的一切？通过努力工作获得成功是一回事，但从栅栏最低的地方向前走，或者从栅栏最低的地方向前走，又是另一回事。到处推自己，或被要求去某个地方，也是一回事。无论是体育、报纸、电视还是什么。当你被要求做某件事时，你可能已经做了一些事，值得你这样做。 拍拍屁股走人则完全是另一回事。 我在自己参加比赛后注意到，那些拍拍屁股走人的 "朋友 "在 "翻车 "后奇怪地消失了，他们为自己找到了新的拍拍屁股的目标，真正的朋友还在。 在失败后，那些拍拍屁股走人的 "朋友 "在找到新目标后都不关心你的消息和你怎么样了。另一方面，它也能让你安心训练，集中精力于要务。我仍然认为，失败可以塑造性格，并给生活带来新的视角。 在某种程度上，它也是保持你的敌人接近 明天新的锻炼和新的模式 -Umppu Post navigation 3 thoughts on " Highlight of the week " 是的，但记住有时要对自己仁慈，我想这些比赛不是失败，至少从一个没有竞争精神的人的角度来看。当你在最后一刻开始节食时，我在想它会如何发展，跟着它走是很令人兴奋的......而今天你又比昨天好了一点......。</w:t>
      </w:r>
    </w:p>
    <w:p>
      <w:r>
        <w:rPr>
          <w:b/>
          <w:color w:val="FF0000"/>
        </w:rPr>
        <w:t xml:space="preserve">id 355</w:t>
      </w:r>
    </w:p>
    <w:p>
      <w:r>
        <w:rPr>
          <w:b w:val="0"/>
        </w:rPr>
        <w:t xml:space="preserve">发现1个顾问或公司介绍，其专长是ScrumMaster和IT-infra和Web编程和敏捷和软件架构，来自赫尔辛基。 清除搜索结果并查看所有。 Java &amp; Web编程和敏捷方法的多学科的特殊专长是设计和开发各种Web软件和相关的架构，技术和方法。超过14年的软件项目工作经验，使用的技术包括：Java、JavaEE/EJB、JPA、Hibernate、Spring Data、HTML4和5、CSS、Scala、Play、AngularJS、Bootstrap、Backbone、jQuery、SQL、Solr、WordPress、Tomcat、Apache HTTP Server、Maven、Ant、Jenkins、Bamboo、JIRA和JIRA Agile以及Git。 在产品开发和进一步开发和维护项目方面都有工作。除了技术设计和实施任务外，他还曾在多个项目中担任ScrumOfScrums角色和ScrumMaster角色，并能与不同类型的利益相关者流畅地沟通。设计和实施持续发布和交付支持（开发）环境（CD） 认证：LKU证书看板从业者证书产品负责人（Scrum）证书Scrum Master认证Java程序员 可兼职的时间：立即可用。全职工作时间：2014年10月1日 语言：芬兰语和英语 工作地点：赫尔辛基和赫尔辛基大都会区 谁和什么？Vapaatkonsultit.fi是在2012年夏天推出的一项服务，旨在帮助IT咨询卖家和买家轻松、快速和廉价地找到对方。基于轻型成本结构和自动化的高效服务模式在芬兰是独一无二的。Vapaatkonsultit.fi服务由Vapaat Konsultit Suomi Oy制作，其创始人在芬兰的IT公司中作为咨询服务的买家、生产商和销售商工作多年。</w:t>
      </w:r>
    </w:p>
    <w:p>
      <w:r>
        <w:rPr>
          <w:b/>
          <w:color w:val="FF0000"/>
        </w:rPr>
        <w:t xml:space="preserve">id 356</w:t>
      </w:r>
    </w:p>
    <w:p>
      <w:r>
        <w:rPr>
          <w:b w:val="0"/>
        </w:rPr>
        <w:t xml:space="preserve">整整一年前，审查马戏团开始了，第一个受害者是我一直喜欢的《棘轮和叮当》。 当然，还有更糟糕的游戏，特别是安装问题已经困扰了几个标题。但现在是时候感谢所有的读者，以及所有发表过评论的人，因为评论是博客最重要的调味品之一，它告诉你这个博客还活着！"。如果没有评论，那就好像我只是为自己写这些评论一样!也要感谢一下博客和游戏公司，他们为我们提供了这些好的（和其他）游戏。在一年的游戏评论中，已经有超过17000名读者访问了第55篇评论和9篇新闻发布。共有468人在三次投票中分享了他们的意见，目前的投票已经收集了80多票。但最重要的是我要感谢你：你，在你的屏幕前!你是这个博客最初创建的原因!因此，再一次感谢你，并祝你2009年游戏年快乐！！ 2009年1月21日星期三，EA早已养成习惯，每年都会发布一个新的（筹款）NHL游戏系列的部分。首先，游戏的图形设计绝对令人惊叹，所有的小细节都很容易被忽略，但如果你仔细观察，你会感到惊奇。冰面上和侧光中的反射，滑行轨道和许多其他东西都令人耳目一新。 然后，如果你看一下人群，你会发现有一支忠诚的EA纸板军团在为你加油。在开始游戏后，你必须通过一个简短的培训部分。 没有问题，但芬兰人的快速、安静和不清楚的讲话很难理解......差点就发生了，我没有把控制台的语言改为英语。由于某种原因，芬兰的比赛说明也被遗漏了，所以在玩SM-liiga的比赛时，音频方面稍微有点过头 ...同样令人惊讶的是，鹈鹕队和塞班队在赫尔辛基的哈特沃尔体育馆进行比赛 ...然而，如今一切都变得如此顺利，以至于在离开NHL几年后，我很难相信我所看到的一切 !冰球不再神奇地粘在你的肩膀上，至少不像以前那样明显。碰撞、趔趄和攻势的滚动如此流畅（如果你现在能顺利地摔倒在冰面上的话），以至于你想知道为什么其他游戏在动画方面没有那么先进！这就是我们的游戏。今年的欧洲联赛包括德国、捷克、瑞典、芬兰和俄罗斯联赛，以及NHL的农场联赛，即AHL，它将作为新的B-A-Pro格式中通往顶级联赛的垫脚石。在Be-A-Pro中，你可以和真正的NHL球员一起玩，也可以创建你自己的球员。你通过选择你想为之效力的AHL球队开始你的个人职业生涯，然后你只需通过完成好，打好团队比赛，当然还有得分来让你的教练满意。有多达50个标准来判断一个球员的表现。在Be-A-Pros的培训选择是无止境的。例如，如果你想调剂你的守门员技能，你可以选择后卫和攻击者的数量，以及攻击战术。如果单人游戏对你没有吸引力，也有更传统的整队季节性格式。 多达七个玩家可以同时在一个主机上玩，并且可以与其他11个玩家在线访问。如果你有足够大的NHL社区支持你，你可以建立一个多达50人的在线团队。你可以以照片或自我编辑的视频剪辑的形式记录你的亮点。然后可以在主菜单中欣赏到这些作品，并与全体成员分享。</w:t>
      </w:r>
    </w:p>
    <w:p>
      <w:r>
        <w:rPr>
          <w:b/>
          <w:color w:val="FF0000"/>
        </w:rPr>
        <w:t xml:space="preserve">id 357</w:t>
      </w:r>
    </w:p>
    <w:p>
      <w:r>
        <w:rPr>
          <w:b w:val="0"/>
        </w:rPr>
        <w:t xml:space="preserve">工作簿3：德州扑克 更改：11.4.2007 工作簿指南的第一个版本 ...... 27.4.2007 增加了你可以在文件中保留有关锦标赛的信息 ...... 4.5.2007 删除了说本文件可以改变的段落 :) 还增加了自我纠正和自我陶醉的字段。7.5.2007 增加了锦标赛程序可以作为参数给出它将运行同一锦标赛的次数，并且程序日志被写入PELILOGI.txt。 7.5.2007 现在有一个版本的模拟器可以在平局中计算出正确的赢利。 以前如果有两个赢家，下注3000和1000，那么彩池被分成2000-2000。在8.5.2007版本中，模拟器已经纠正了水线计算错误的问题。 在10.5.2007版本中，模拟器现在在球员类中为比赛场地提供了一个虚拟函数，如果你愿意，你可以覆盖它。 在18.5.2007版本中，你可以使用程序 "ar "将几个对象文件合并为一个。18.5.2007 纸质版报告只能在周一归还，因为周日机构的大门是锁着的。 18.5.2007 有些工作可能会受到这些信息的影响，也就是说，关于工作测试地点的询问，答案是比赛在Linux上运行。OHJ-2550课程的第三项任务是通过给定的接口实现一个玩德州扑克游戏的代理。 这项任务不是对作品。 游戏的说明可以在互联网上找到，但也给出了一些说明。 任务是只实现玩这个游戏的代理。代理人将使用的游戏模拟器已经实现。 将添加代理人使用的技术的简短描述。锦标赛由轮流（翻牌前、翻牌、转牌、河牌）组成的游戏组成，由多轮下注组成。因此，代理人的目的是在被问及投注内容时，尽可能做出最好的投注。我们只进行2-8人的单淘汰赛。在开始时，每个玩家都被抽到一个彩池的位置，直到游戏结束，这个位置都不会改变。 structs.h中提供的类：使用的结构有卡片、锦标赛操作员、游戏操作员、彩池位置、玩家彩池信息和游戏。其中，尤其是最后三个很重要，因为它们为玩家提供了游戏的信息。 关于提供什么和如何提供信息的任何愿望都可以交给Juss。要求 任务是写一个玩德州扑克的代理人。为了在特制的测试台上进行代理对战，代理的实现语言必须是ANSI标准的C++。 标准库提供的数据结构和算法可自由用于该练习。代理人被写成一个类，继承自~ai/texasholdem/Player .h中给出的抽象基类。类的名称必须是t123456的形式，其中字母t后面是学生编号。</w:t>
      </w:r>
    </w:p>
    <w:p>
      <w:r>
        <w:rPr>
          <w:b/>
          <w:color w:val="FF0000"/>
        </w:rPr>
        <w:t xml:space="preserve">id 358</w:t>
      </w:r>
    </w:p>
    <w:p>
      <w:r>
        <w:rPr>
          <w:b w:val="0"/>
        </w:rPr>
        <w:t xml:space="preserve">今年，我们将有创纪录的大游艇数量，每个人都会有很多看点。组织工作正在按计划进行，我们将有一个有史以来的扑克赛跑！"。为了更好地服务于活动参与者，我们在安排上做了一些小的改动。 2013年的活动现在已经开始报名了!非常重要的是，每个来参加活动的人都要通过扑克赛网站进行登记......只有这样做，我们才能确保顺利抵达汉口，并在船停泊时在那里迎接你们。奥迪芬兰和Powerness Oy将继续他们的合作!奥迪芬兰和Powerness已经签署了一项新的合作协议，至少涵盖了2013年的Poker Run活动。</w:t>
      </w:r>
    </w:p>
    <w:p>
      <w:r>
        <w:rPr>
          <w:b/>
          <w:color w:val="FF0000"/>
        </w:rPr>
        <w:t xml:space="preserve">id 359</w:t>
      </w:r>
    </w:p>
    <w:p>
      <w:r>
        <w:rPr>
          <w:b w:val="0"/>
        </w:rPr>
        <w:t xml:space="preserve">      粘粘的翅膀 粘粘的翅膀是第一！！！。在芬兰，Sticky Wingers是一家独一无二的鸡翅餐厅。有些是 "美式 "餐厅，有些则是美国式的。Sticky Wingers 倾向于正宗的氛围，正宗的准备，新鲜的原料和正宗的口味。 Sticky Wingers 翅膀餐厅拥有芬兰最广泛的翅膀和酱汁。更准确地说，有15种不同的酱汁，而且不是一种，不是两种，而是三种不同风格的鸡翅。Sticky Wingers酱料直接来自美国，是真实的、真正的、原汁原味的。测试并享受!当然，我们也有其他美味的食物，如鲜切薯条、布鲁姆洋葱、费城牛排和手制汉堡等。看看我们的菜单，有这么多新的好东西，到Sticky's来总是必须的。在楼下的Dugout酒吧，你可以边看体育比赛边用餐，反之亦然。八个屏幕确保每个人都能看到电波和减速器。</w:t>
      </w:r>
    </w:p>
    <w:p>
      <w:r>
        <w:rPr>
          <w:b/>
          <w:color w:val="FF0000"/>
        </w:rPr>
        <w:t xml:space="preserve">id 360</w:t>
      </w:r>
    </w:p>
    <w:p>
      <w:r>
        <w:rPr>
          <w:b w:val="0"/>
        </w:rPr>
        <w:t xml:space="preserve">难道他们在大学里没有教你收入不平等是为了什么？我可以教你。你需要它们来拥有真正的财富。我指的不是健康、可爱的邻居或清洁的大自然。 我指的是金钱。巨额的资金。我的意思是，消费能力比邻居或男孩的同学的整个租房蟹加起来还要大。你有没有见过一个孩子的表情，当他在南方呆了几个星期后，可以在Playstation 3上向他可怜的朋友们吹嘘时？除了看收据，你无法给这种景象贴上价格标签。此外，如果没有孩子生活在贫困家庭，你如何选择那些长大后必须成为穷人的人？如果强迫一个年轻人成为垃圾收集者，或者强迫一个女孩在拥有丰富的童年后成为地板清洁工，那将是不人道的。毕竟，生活应该为孩子们提供机会来提高他们的地位，而不是削弱他们的地位。如果现代的平等意味着使人们在生活中的成功机会均等，我觉得很难理解现代。此外，如果你取之于富人，用之于穷人，怎么能提高他们的机会？穷人仍然是穷人，富人仍然是富人。那么为什么不让富人成为超级富人呢？这将使穷人更容易看到，做富人是有好处的。或者至少是为富人工作。从现在开始，我儿子的学习就是我的责任。 在社会学习中，他应该知道银行和保安公司的电话号码。 以及如何用铁丝网绑住一个持久的屏障。 我的儿子不需要担心收入差距的扩大，除非是流动警察开出超速罚单。 我提倡的平等是机会平等。 它意味着每个人在生活中都有平等的成功机会，直到精子遇到卵子。</w:t>
      </w:r>
    </w:p>
    <w:p>
      <w:r>
        <w:rPr>
          <w:b/>
          <w:color w:val="FF0000"/>
        </w:rPr>
        <w:t xml:space="preserve">id 361</w:t>
      </w:r>
    </w:p>
    <w:p>
      <w:r>
        <w:rPr>
          <w:b w:val="0"/>
        </w:rPr>
        <w:t xml:space="preserve">里沃-韦斯特又回来了 里沃-韦斯特再次骑马，也许比以往任何时候都更激烈。第三次进入西部荒野世界的奥德赛并没有接续第二部分的内容，而是回到了过去，讲述其一个侧面人物的故事，这个绰号不那么漂亮的小淘气。这个故事与前几期的风格一样，非常无耻、不道德和滑稽。 给基罗-迪克打满分，因为他融入了廉价报刊亭漫画的氛围，并理解了它们受欢迎的原因。暴力并不比性更令人避讳，更不用说那些愚蠢的笑话了。在这个故事非常基本的西部情节中，流氓无赖自己，布洛克-伯特，打伤了来到西部的托马斯，并使他的女性朋友蒙羞。 托马斯必须学会使用他的左手来报复他的右手被打伤。牛仔的鞭子被使用 不幸的是，正如前传的最佳做法一样，我们已经知道最后会发生什么，《西部大开发3》也不例外：专辑结束时，我们在《西部大开发2》中遇到了它的对立面角色。当然，在这一路上，许多不可预知的情况也穿插其中。然而，由于某些原因，结局似乎并没有达到人们所希望的那种史诗般的高潮，如果你能原谅这种说法的话。 艺术作品完全可以胜任，甚至令人愉快的粗糙。然而，在我看来，某些匆忙和其他粗心的迹象比第二部分更明显，在这一方面，它也是一个出色的性爱嘲讽。特别令人不安的是，布洛克-伯特和主人公托马斯有时看起来一模一样.尽管如此，黑白相间、简单轻松的插图还是起到了作用。文本中使用的图像、商标和字符的版权属于各自的所有者。 文本本身的版权和责任属于作者。当引用一个文本时，请至少包括作者的名字和服务的名称，在网上引用的情况下，也要有服务的链接或直接到这个文本。</w:t>
      </w:r>
    </w:p>
    <w:p>
      <w:r>
        <w:rPr>
          <w:b/>
          <w:color w:val="FF0000"/>
        </w:rPr>
        <w:t xml:space="preserve">id 362</w:t>
      </w:r>
    </w:p>
    <w:p>
      <w:r>
        <w:rPr>
          <w:b w:val="0"/>
        </w:rPr>
        <w:t xml:space="preserve">A. Vogel的《植物疗法指南》介绍了短效草药的历史和研究，以及现代温和的草药&amp;aum大自然，最好的治疗者是Alfred Vogel为任何对有机生活感兴趣的人写的书。对于想了解更多自我保健知识的人来说，这是一本伟大的指南：营养、药用植物、健康的生活方式。 清晰的饮食指南。一本关于后院超级食物的美味世界的指南 像你自己的私人教练一样的书 一个全面的锻炼和生活方式指南，指导你从面团到钢铁的旅程!专业教练的支持和现实生活中的锻炼例子为所有健身水平的人灌输了成功的信心。这本关于整体和预防医学的重要指南可能正适合你。包括被证明有效的补充建议和自然治疗方法。</w:t>
      </w:r>
    </w:p>
    <w:p>
      <w:r>
        <w:rPr>
          <w:b/>
          <w:color w:val="FF0000"/>
        </w:rPr>
        <w:t xml:space="preserve">id 363</w:t>
      </w:r>
    </w:p>
    <w:p>
      <w:r>
        <w:rPr>
          <w:b w:val="0"/>
        </w:rPr>
        <w:t xml:space="preserve">森林清查方法 目标 森林清查方法的发展始于20世纪初的芬兰。本研究项目继续这一方法论的发展。它包括研究和设计清单的取样，开发计算结果的模型，研究和开发计算结果的方法。 该项目将开发基于实地测量和实地测量与遥感数据相结合的清单方法。这些方法将被应用于芬兰的国家森林库存。该项目的目的是开发新一代的森林清单，为不同规模地区的森林规划提供信息，并与所有欧洲国家和主要森林国家的森林清单直接联系。将要开发的方法将直接适用于世界不同地区。因此，芬兰的国家森林目录将成为世界上最先进的目录之一。该项目将在多源清查的基础上，制作和发布基于城市和地图的森林资源数据，按照《联合国气候变化框架公约》的要求，制定与森林有关的土地利用和土地利用变化的温室气体报告，并确保实际的报告，包括《京都议定书》的要求。</w:t>
      </w:r>
    </w:p>
    <w:p>
      <w:r>
        <w:rPr>
          <w:b/>
          <w:color w:val="FF0000"/>
        </w:rPr>
        <w:t xml:space="preserve">id 364</w:t>
      </w:r>
    </w:p>
    <w:p>
      <w:r>
        <w:rPr>
          <w:b w:val="0"/>
        </w:rPr>
        <w:t xml:space="preserve">2014年2月7日（星期五） 水域热身奇观 @ Fredan Tivoli 正如我之前唠叨的那样，这个周末都是关于氛围的，没有任何计划或必要。然而，我已经在期待下周五，我们可以在三月为塞伦纳皮帕罗伊河取暖。此外，晚上还将送出周五马克-奈特演出的实际水乡派对的门票!蒂沃利还将有一些道具，如配套的棕榈树船、花车和其他必要的水乡派对的好东西，你可以收集和抓取这些东西带回三月的水乡派对。我对这个聚会真的很兴奋，一定会推荐大家来参加。在活动的Facebook页面上也有一个邀请赛（点击：http://www.facebook.com/events/2587838976 17861），奖品是这些热身赛的门票和周五水乡的VIP门票。现在还有很多时间可以参加，所以你真的应该参与进来。这没有什么坏处 !</w:t>
      </w:r>
    </w:p>
    <w:p>
      <w:r>
        <w:rPr>
          <w:b/>
          <w:color w:val="FF0000"/>
        </w:rPr>
        <w:t xml:space="preserve">id 365</w:t>
      </w:r>
    </w:p>
    <w:p>
      <w:r>
        <w:rPr>
          <w:b w:val="0"/>
        </w:rPr>
        <w:t xml:space="preserve">志愿者们使该省保持团结一致 普罗旺斯摇滚乐队甚至让志愿者有机会去看他们自己喜欢的乐队。 最重要的是，音乐节在快乐的气氛中运行。它也需要一个人保持事情的顺利进行。身穿黄色霓虹灯背心的年轻人在现场保持节日区域的整洁和秩序，并出售门票、食品和饮料。没有他们，这个节日就什么都不是。 志愿者经理Ellen Valkkio（照片中的左边）也是不可或缺的，因为没有她，志愿者就不知道在哪里工作，他们就没有住宿，没有食物，没有制服。 星期六早上有望出现好天气。瓦尔基奥坐在工作台的电脑前，打印电子表格。 营房外，一群志愿者在等待分配工作。 18岁的琳达-阿尔弗斯和22岁的玛丽-帕塔拉（上图右）首次成为该省的志愿者。这两个人都以同样的精神在芬兰的其他节日进行了巡演，但现在他们想来Seinäjoki。 Partala说："我想看看这里是什么样子，我被这里也有自由时间的想法所吸引。 这些男孩来自赫尔辛基，但通过Seinäjoki Urheilijoiden工作。阿霍的表弟属于体育俱乐部，并招募他们三人加入。Taneli Kemppainen谈到星期六的气氛时说："这一切都很好，但我在等待晚上，这样我就可以出去看看了。 他认为做志愿工作有好处，但另一方面，他觉得时间被浪费了。如果他再次前往Seinäjoki，他将前来庆祝。明年，如果运气好的话，这一千名志愿者中总会有一些人在最后一刻取消。25岁的Iines Laukkanen以前曾是省志愿者，但今年她的到来在最后一刻被取消了，因为她的保姆无法保护她的后代。 电话里传来一个失望的声音。Laukkanen安排了他的轮班，这样他就有时间去看Placebo。 他还和其他许多志愿者交了朋友，如果能见到他们就更好了。 Laukkanen说，该省有一个独特的系统，节奏相当自由，能看到乐队也很好。 由于今年的旅行被取消了，Laukkanen说他明年会加倍热情地去普罗旺斯。</w:t>
      </w:r>
    </w:p>
    <w:p>
      <w:r>
        <w:rPr>
          <w:b/>
          <w:color w:val="FF0000"/>
        </w:rPr>
        <w:t xml:space="preserve">id 366</w:t>
      </w:r>
    </w:p>
    <w:p>
      <w:r>
        <w:rPr>
          <w:b w:val="0"/>
        </w:rPr>
        <w:t xml:space="preserve">杜卡迪发布了Superleggera的官方宣传视频。 虽然这辆车本身可能永远是一个梦想，因为只生产了500个编号的系列，但这里有一段视频，其中有杜卡迪工作人员的评论，以安慰你。该视频的标题是 "轻盈的力量"，当自行车在正常情况下仅重155公斤，而动力输出超过200公斤时，你真的可以这么说。 随之而来的比赛套件将减轻一些重量，如果你觉得这还不够，还可以增加动力。</w:t>
      </w:r>
    </w:p>
    <w:p>
      <w:r>
        <w:rPr>
          <w:b/>
          <w:color w:val="FF0000"/>
        </w:rPr>
        <w:t xml:space="preserve">id 367</w:t>
      </w:r>
    </w:p>
    <w:p>
      <w:r>
        <w:rPr>
          <w:b w:val="0"/>
        </w:rPr>
        <w:t xml:space="preserve">此外，Viljo的安装包也被简化了，比以前的版本更容易使用，速度也更快。 用户可以通过www . viljo.net获得Viljo。新闻发布 1.2.2010 用于兽医的Viljo实践和会计软件的新版本3.0已于2010年2月1日星期一发布。 该软件是与执业兽医共同开发的。Viljo使用最新的微软.NET编程技术实现。结果是一个功能丰富、现代和清晰的Windows程序，供兽医从业者日常使用。 新功能 该程序有一个新的外观和感觉，改进了屏幕切换和不同屏幕之间的导航。Viljo的一个新功能是搜索和打印补助金报告，这也是用户特别要求的。用户可以检索到他在某一市镇访问的补贴明细，他也可以从中生成一张给该市镇的补贴发票，补贴报告附在发票上。 这里的补贴是指市镇为农场动物的兽医访问支付的补偿。每个市镇都独立决定兽医支出的补偿金额，各市镇之间的补偿金额差别很大。在谷物方面，兽医可以很容易地从列表中检索逾期的发票，其中一个新的功能允许用户创建一个提醒的发票。 发票基础也已经现代化，变得更加清晰。用户可以比以前更灵活地编辑打印的发票。用户可以按发票类型列出生成的发票。3.0版中最重要的技术创新之一是引入了类似于Word .NET的基本功能的文字处理功能。Viljo软件现在包括文本编辑功能，用户可以在兽医访问期间访问这些功能，例如，为病人添加兽医声明或治疗指示。文本的结构可以根据需要进行调整。除了以前使用的方法外，完成的文本还可以用PDF格式打印出来。 你还可以保存自己的文本模板，例如在一个随时可用的治疗指南文件夹中创建一个经常使用的治疗指南，在需要时可以随时使用。Viljo的新版本3.0引入了一个新的、更强大的数据库，它存储在SQL Server 2005 Express Edition中，这是微软数据库服务器软件的免费版本。 用户不需要单独购买数据库许可证，但在安装软件时也会安装数据库。 硬件要求 Viljo可在Windows XP、Vista和7上运行。建议最低电脑内存为1GB，最低屏幕分辨率为1024 x 764。 Viljo软件背景 Viljo实践软件最初于2003年春季由Mavrok Oy开发。Viljo会计在2004年1月发布。 Viljo受到兽医学生和执业兽医的欢迎。2005年，2.0版本的实践软件被发布，小版本更新到2.08版本。2008年秋季，Viljo实践和会计软件被农业会计中心购买，该中心继续开发Viljo 3.0版本。现在，用户可以在Viljo网站www.viljo.net或专门的viljo.net网站上看到新版本。</w:t>
      </w:r>
    </w:p>
    <w:p>
      <w:r>
        <w:rPr>
          <w:b/>
          <w:color w:val="FF0000"/>
        </w:rPr>
        <w:t xml:space="preserve">id 368</w:t>
      </w:r>
    </w:p>
    <w:p>
      <w:r>
        <w:rPr>
          <w:b w:val="0"/>
        </w:rPr>
        <w:t xml:space="preserve">Skitunäs别墅的预订情况 看看日历，要求在预订的周末之间的一天或多天的报价，你一定会得到一个难以拒绝的报价 !已预订的时间显示在已预订的时间下面.寻找中间的空闲时间并尽早预订，最好的时间是提前一年以上预订的!也请记住，最后一分钟的预订会有很大的折扣 !如果你在Skitunäs别墅找不到你想要的时间，这里有一个快速链接到Strukka别墅的预订日历。 我们尽量确保预订信息的准确性，但我们不对信息的准确性负责。 一定要尽快预订!对于那些已经预订的人：你的预订将保持在 "未确认 "状态，直到租金已经支付，并且从帐户的信息已经在这里更新。 这可能需要几个星期的付款，所以不要担心，如果变化没有立即出现。</w:t>
      </w:r>
    </w:p>
    <w:p>
      <w:r>
        <w:rPr>
          <w:b/>
          <w:color w:val="FF0000"/>
        </w:rPr>
        <w:t xml:space="preserve">id 369</w:t>
      </w:r>
    </w:p>
    <w:p>
      <w:r>
        <w:rPr>
          <w:b w:val="0"/>
        </w:rPr>
        <w:t xml:space="preserve">如果你忘记了你所订阅的电子邮件地址，请联系我们：09-4250 550 或 deski@deski.fi SEND FORWARD 在下面的空栏中填写，然后按发送按钮。收件人的电子邮件地址 您的姓名 您的电子邮件地址 这条信息将被发送到： 文章：组织复活节野餐的五个提示 五月天几乎是一个官方许可，挖出野餐棒，在大自然的怀抱中野餐。有了这些提示，你就可以顺利地进行野餐和夏天的其他野餐了 ...... 1。如果你想把你的野餐组织到最后一个细节，你应该带上小型野餐家具。...</w:t>
      </w:r>
    </w:p>
    <w:p>
      <w:r>
        <w:rPr>
          <w:b/>
          <w:color w:val="FF0000"/>
        </w:rPr>
        <w:t xml:space="preserve">id 370</w:t>
      </w:r>
    </w:p>
    <w:p>
      <w:r>
        <w:rPr>
          <w:b w:val="0"/>
        </w:rPr>
        <w:t xml:space="preserve">移民是连续性的必要条件，这不一定是真的。但可以肯定的是，尤西-哈拉-阿霍和他周围的那群粉丝的意识形态与1930年代在德国出现的帮派相似。坏移民才是问题，威胁来自芬兰之外，芬兰人是好的，但另一方面，也有坏的芬兰人，即 "绿色左派世界拯救者 "和 "失败者"，他们需要被教去强奸。政治是建立在简单的解释和概括、选定的统计数字、污名化、公然撒谎以及由这些引起的仇恨和恐惧之上的。 好吧，我自己至少没有在哈拉-阿霍的 "支持者 "身上看到任何与纳粹德国意识形态有关的东西。苏联和共产主义及其学说已经消失了，我们生活在2009年。那是一种遗憾吗？思维是如此黑白分明。 政治是建立在简单的解释和概括、选定的统计数据、污名化、公然的谎言以及它们激发的仇恨和恐惧之上的。 是的，对你的简单分析的简单解释是，共产主义毕竟还没有被自己的屎噎死。或者说，至少它所使用的方法仍然在大量使用。同志们，激动人心的生活!有记录的索马里 "单亲父母 "约为本地人口的5.7倍。索马里人所犯的抢劫案约为人口的41倍。 在芬兰，索马里人和吉普赛人所犯的抢劫案占总数的30%。移民是连续性的必要条件，这不一定是真的。但可以肯定的是，尤西-哈拉-阿霍和他周围的一群粉丝的意识形态与1930年代在德国出现的帮派相似。坏的移民才是问题，威胁来自芬兰之外，芬兰人是好的，但另一方面，也有坏的芬兰人，即 "绿色左派世界拯救者 "和需要强奸教育的 "失败者"。这种思维是非常黑白分明的。 政策制定是基于简单的解释和概括、选定的统计数字、污名化、公然撒谎以及由这些引起的仇恨和恐惧。 不知何故，一个共产主义者解释别人的政策是基于概括、撒谎、仇恨和恐惧，这似乎很有趣。 这正是全世界共产主义政权的策略（在这一点上谈论政治似乎有些怪异，所以策略更合适）。向斯大林问好 当然，提出选定的统计数据是非常可怕和可恨的，例如，索马里人的犯罪统计数据不应该做，如果是由种族主义警察做的，在讨论索马里人的犯罪统计数据时，不应该作为选定的统计数据提出，而应该提出不同人群之间冰淇淋消费的统计数据，以及这一统计数据在年龄和月份上的变化。由于冰激凌统计不是关于索马里人所犯罪行的特定统计，那么它只适用于比较不同民族的犯罪......此外，从冰激凌统计中我们可以说，没有提到任何民族的犯罪，所以我们可以得出结论，例如，索马里人根本没有犯罪。现在，当我们把这个冰淇淋的统计数字与芬兰人的犯罪统计数字进行比较时，我们可以看到，事实上芬兰人与索马里人相比，犯了大量的罪行......所以这是解释统计数字的正确方法......。?斯大林曾经发现了不同民族甚至职业之间的疯狂的阴谋，这里可能是一个统计学家的阴谋，与选定的统计学解释者的阴谋相勾结...。?" 最后一次修改</w:t>
      </w:r>
    </w:p>
    <w:p>
      <w:r>
        <w:rPr>
          <w:b/>
          <w:color w:val="FF0000"/>
        </w:rPr>
        <w:t xml:space="preserve">id 371</w:t>
      </w:r>
    </w:p>
    <w:p>
      <w:r>
        <w:rPr>
          <w:b w:val="0"/>
        </w:rPr>
        <w:t xml:space="preserve">Jokerit的顶级前锋断了手指 Jokerit昨天前往奥卢，今天他们将在那里对阵当地的对手Kärpät。 然而，Markus Nordlund不会与他们同行。 这位大后卫断了手指，根据Jokerit的网站，他将至少休息一周。 年轻的Petteri Lindbohm将在阵容中取代他。 虽然这只是一个星期的病假，但对于这支位于赫尔辛基的球队来说，这是个坏时机。在本周的四次比赛中，Narripakka队将度过一个真正的公牛周。诺德隆本赛季共参加了6场比赛，得到1+2分，在他的职业生涯中还为国家队参加了3场比赛。很高兴你能找到sportuveikkaus.com网站。自2007年以来，我们一直将体育和博彩爱好者聚集在一起。我们每天制作完全免费的投注提示，供我们的读者享受。我们的成功有好有坏，但一路走来，我们有几场五位数的胜利，直接击中了我们的提示。</w:t>
      </w:r>
    </w:p>
    <w:p>
      <w:r>
        <w:rPr>
          <w:b/>
          <w:color w:val="FF0000"/>
        </w:rPr>
        <w:t xml:space="preserve">id 372</w:t>
      </w:r>
    </w:p>
    <w:p>
      <w:r>
        <w:rPr>
          <w:b w:val="0"/>
        </w:rPr>
        <w:t xml:space="preserve">肌肉、关节和肌腱疼痛难忍。 身体的某些部分从细胞层面上再次受到惩罚，这种感觉是不可思议的（或者说是神圣的？ 当你用清爽的淋浴和桑拿浴恢复自己时，你已经准备好继续在这里和现在。 或者，我将在一个小时内请自己吃一顿美味的德克萨斯餐。但说到重点.这是所谓的阿诺德黄金六边形计划的第一个完整星期，我的身体正在感谢我或抱怨，这取决于你用来倾听身体声音的过滤器。 该计划很简单，但同时也很全面。 顾名思义，它只包括六种不同的练习：背蹲、引体向上、卧推、仰卧起坐、背蹲和杠上二头肌卷曲。我在这里并不是要对某一特定练习的好/坏、有害或有效进行表态：有关于这些主题的论坛（例如强迫症）可以满足所有的口味，而且这些主题在那些论坛中得到了更好、更全面和更有能力的处理，而我却无法写出这些内容。相反，我将专注于自己的观点和感受，现在我已经习惯了这个项目，我的肌肉在摸索着开始后也开始适应不同的练习。由于一些练习对我来说已经很熟悉了，所以很容易找到一些练习的正确重量，而不需要进行实验和猜测。 主要是颈后推举和深蹲，因为新的练习是这样的，这些必须从杆子开始尝试，以找到适合自己的阻力。并非所有的数字都很讨人喜欢，但我努力完成每一组，当重量开始感觉太轻时，我就把重量加到杠上，挑战就足够了。我通常从卧推开始。这感觉很自然，因为在这个阶段，我的肌肉还没有疲劳，所以我想我把发现自己被压在栏杆下的尴尬情况的风险降到了最低，因为重量不再往上移了。目前的重量是3 x 10，令人满意的是50公斤。 虽然不是很大，但考虑到我8月份的起始重量，我可以对这个重量感到满意。 但目前我还不敢增加重量，这就是完成这一系列的难度。其他动作的顺序主要根据可用空间的大小而变化，尽管我通常把腹部动作留到最后。深蹲对我来说仍然是一项新的运动，所以尽管你会认为腿部会有更多的力量，到目前为止，4 x 10组60公斤的运动是一项很好的锻炼。 心率上升得很好，加上几分钟的恢复，感觉更加实用。肱二头肌旋转用35公斤的3×10组就可以了，如果杠子重15公斤，正如一个健身房的朋友所回忆的那样。在这组训练结束时很艰难，所以即使你完成了，你也不需要直接增加重量。与只用吊带提举相比，这仍然是一个很好的动作，最后你的手臂感觉很累。恢复时间被设定为90秒。我只是在计划的最后部分增加了从颈后做俯卧撑的动作。有人说这对肩膀来说是纯粹的毒药，但另一方面，如果肩膀能够承受，这也是一个好的举措，根据一些消息来源。到目前为止，它的感觉很好，虽然它是该死的重。我勉强可以用25公斤做3×10系列，感觉真的很低。但是，当你的肩膀上只挂着两块皮绳的时候，你能做什么呢？ 让我们继续训练，也许会开始有效果。 伸肌和肩膀</w:t>
      </w:r>
    </w:p>
    <w:p>
      <w:r>
        <w:rPr>
          <w:b/>
          <w:color w:val="FF0000"/>
        </w:rPr>
        <w:t xml:space="preserve">id 373</w:t>
      </w:r>
    </w:p>
    <w:p>
      <w:r>
        <w:rPr>
          <w:b w:val="0"/>
        </w:rPr>
        <w:t xml:space="preserve">我对夏季节日的印象是喇叭里不断传来的诵经声："奉耶稣的名和血，奉耶稣的名和血，奉耶稣的名和血，你的罪得到赦免"，还有泥泞的田野的味道。 [引用作者= " 游客" 时间= " 28.06.06.2014 at 08:51 " ] 在夏季的节日里，我记得的是喇叭里不断回荡的 "奉耶稣的名和血，奉耶稣的名和血，奉耶稣的名和血，你的罪被赦免了 "和泥泞的田地的味道。</w:t>
      </w:r>
    </w:p>
    <w:p>
      <w:r>
        <w:rPr>
          <w:b/>
          <w:color w:val="FF0000"/>
        </w:rPr>
        <w:t xml:space="preserve">id 374</w:t>
      </w:r>
    </w:p>
    <w:p>
      <w:r>
        <w:rPr>
          <w:b w:val="0"/>
        </w:rPr>
        <w:t xml:space="preserve">我有一把贝雷塔手枪，子弹卡在枪管里，或者飞到他们可能的地方，没有正确装弹，对各种污物很敏感。幸运的是我摆脱了它，现在它是一把好枪，尽管这里的每个人都在叫它......甚至是狗......让我们把品牌作为一个谜 :) 如果你用锤子打它，那么难怪它坏了. 嗯，是的，它听起来有点过分，所以我至少可以保持一点在行.但是，我希望你的巴卡利斯能给你带来好的刺激。我测试了大约45个子弹，最好的12/70子弹是S&amp;B 42,5g mini magnum和3,5mm的诱饵，然后更大的诱饵是12/76 S&amp;B BuckShot和5-6mm的诱饵，距离是50米。在一块1米*1米的纸板上，中间有一个50厘米*50厘米的黑色方块，在这个黑色方块中，有114个孔，均匀分布在整个纸板上，在我看来，这个图案是非常好的!然后，用那支铅弹在黑色的方块上发现了34个洞，昨天大约有一半的诱饵！"。抑制器是Carlson's excented turkey！！我不会使用这些炮弹，直到我完全停止制造它们，自从我发现这些炮弹和抑制器后，我有了比以前多得多的下降。你自己试试吧，当然，这两种枪都是特定的......unar suppressors 0,665 turkey和0,695 im，非常好，如果你使用2,4-3,3mm猎枪大小的子弹，那就是火鸡，如果更大，即3,5mm以上，那就是im.thati im也适用于刀片卷，直到约4,6mm，如果速度是最大500，所以所有工厂负荷的工作。钢饼顶级联邦速度shok和雷明顿硝基钢89毫米3,8-4,5毫米，温彻斯特drylok 89毫米3,8-4,5.的铅弹最好的RC 3,5毫米和sellier＆bellot 3,5毫米和B＆P 89毫米3,9毫米和Fedu 89 3,3毫米rouhepati我是测试子弹为我的父亲贝加尔MP153有一天，当他自己没有时间，因为工作。我测试了Hubertus Max42 42g 4,00mm，Trustin Super Halcon 36g 3,00mm（西班牙弹夹，由Asetalo Virroilla进口），RC40 40g 3,5mm和Trustin Trap弹夹。RC40和Trust的Super Halcon至少能做出很好的图案。 Trust Trap也能做出很均匀的图案，沉降是典型的圆盘式墨盒。 令我吃惊的是，Max42的性能最差。否则，桌子上的猎枪是均匀的，令人惊讶的是，在桌子中间有一个兔子大小的洞。 然而，我父亲去年冬天用这种子弹打了一只狐狸。所以我建议他在森林里使用Trust和RC40。这将使许多人感到惊讶。但这并不奇怪，42克的4毫米弹丸，弹丸太大，然后由于弹丸不足，命中率很低，弹丸更小，更小......。你不能在这个区域开始一个新的主题。你不能在这个区域回复信息。你不能在这个区域删除你自己的帖子。你不能在这个区域编辑你自己的帖子。你不能在这个领域开始投票。你不能在这个地区的投票站投票。</w:t>
      </w:r>
    </w:p>
    <w:p>
      <w:r>
        <w:rPr>
          <w:b/>
          <w:color w:val="FF0000"/>
        </w:rPr>
        <w:t xml:space="preserve">id 375</w:t>
      </w:r>
    </w:p>
    <w:p>
      <w:r>
        <w:rPr>
          <w:b w:val="0"/>
        </w:rPr>
        <w:t xml:space="preserve">网上买衣服 - 找到最好的网上服装店 菜单 Modify Watches Modify Watches是一家网上手表店，提供一系列独特的、丰富多彩的手表，不乏细节。此外，modifywatches.com还提供定制手表的可能性，使其完全属于你。该网上商店有各种不同主题的手表。这些手表无一例外地充满活力和色彩，并不缺乏优雅。表面和表带是可以互换的，所以你可以单独订购，以后再混合搭配。Modify手表可以通过更多的方式进行定制。你可以从网上商店订购完全定制的手表，这对企业或活动来说效果特别好，因为定制的手表本身是大批量交付的。该网上商店为每个人提供真正个性化的手表，不分年龄和性别。不断变化的促销活动使你可以进行低价购买。另请参见Modify Watches的折扣代码。Modify Watches 的经验 阅读 Modify Watches 的经验和评论。 您也可以添加您自己关于网上商店的经验和评论。 请注意：只允许添加个人的 Modify Watches 经验，以避免误解并使网上商店的评论尽可能好和有用。谢谢你.</w:t>
      </w:r>
    </w:p>
    <w:p>
      <w:r>
        <w:rPr>
          <w:b/>
          <w:color w:val="FF0000"/>
        </w:rPr>
        <w:t xml:space="preserve">id 376</w:t>
      </w:r>
    </w:p>
    <w:p>
      <w:r>
        <w:rPr>
          <w:b w:val="0"/>
        </w:rPr>
        <w:t xml:space="preserve">目前共有5个用户存在 :: 1个注册用户，无隐藏用户，4个访问者 (基于过去5分钟的活跃用户) 最高并发用户数为81, Tue 20.11.2007 18:36 注册用户 : Google [ Bot ] 生日 今天没有生日 统计信息总数 27485 | 信息主题总数 1794 | 用户总数 2322 | 最新用户 STK77</w:t>
      </w:r>
    </w:p>
    <w:p>
      <w:r>
        <w:rPr>
          <w:b/>
          <w:color w:val="FF0000"/>
        </w:rPr>
        <w:t xml:space="preserve">id 377</w:t>
      </w:r>
    </w:p>
    <w:p>
      <w:r>
        <w:rPr>
          <w:b w:val="0"/>
        </w:rPr>
        <w:t xml:space="preserve">所以现在我决定，我们必须为这个小家伙的睡眠做点什么 ......我们有一个好的夜晚意味着10次醒来，一个坏的夜晚接近30次 ......而且坏的比好的多 ......通常没有牛奶，我可能会在晚上喝一升，你可以猜测我在白天是否饥饿？我不知道问题是否出在你只对着奶瓶入睡/平静下来，然后在晚上没有奶瓶你就无法入睡。我没有精力开始睡眠训练和保持清醒，但我想我必须这样做，我起初认为这是暂时的，但它已经持续了5个星期，各位妈妈有什么建议吗？在这种情况下，你会怎么做？?，在同一个家庭里，还有其他孩子，他们早上很早就醒了，所以我不想再用孩子的哭声破坏他们的夜晚。我至少尝试过，这样我就不会让他在瓶子上睡着。也就是说，要学会牛奶不等于睡眠的坏习惯。如果你能在晚上喝到牛奶，但在该回去睡觉的时候仍然醒着。这在什么地方解释过，但我不记得在哪里了。你是如何做到每天晚上跑到另一个房间的？我们还有一个最小的孩子，他的睡眠质量很差，现在已经16个月大了，但他晚上还是会醒来，通常会有几次。他睡在自己的小床上，小床和我们的床连在一起，所以我很容易让他恢复睡眠，因为他根本不用起来。 我给他一个奶嘴，抚摸他，他就睡着了。 会不会是夜惊，当他已经开始感知周围的环境，等等......我可能会开始完全放弃奶嘴瓶，改用啜饮杯。他可能会尖叫几个晚上，但我保证，如果伦巴舞已经持续了几个星期，他就会更快地适应：）然而，安抚奶嘴不那么诱人了，一晚上哭到床上几次就上瘾了：D 爪子也没用，他吃了安抚奶嘴，他独自在自己的房间里睡觉，睡在家庭床上也不行。我每天晚上都决定不给他喝奶，直到早上，但我太累了，我不能再反抗了。 今天晚上我已经叫了五次，尽管他只睡了两个多小时。我甚至不想睡觉了，因为我知道这将是一个多么辛苦的夜晚啊......对于这个年龄的孩子，我可能会这样做，我会开始减少那些夜间喂食。 或者我对我的第一个孩子就是这样做的，我每晚提供的牛奶不超过两次，其他时间我都是用爪子。虽然，如果第一个孩子和第二个孩子一样爱尖叫，我可能很快就会放弃 * :) 但另一方面，除了开始教另一个孩子在晚上睡觉并停止一直在晚上服务，没有其他选择。如果背景中没有疼痛的牙齿，你就会开始移动。</w:t>
      </w:r>
    </w:p>
    <w:p>
      <w:r>
        <w:rPr>
          <w:b/>
          <w:color w:val="FF0000"/>
        </w:rPr>
        <w:t xml:space="preserve">id 378</w:t>
      </w:r>
    </w:p>
    <w:p>
      <w:r>
        <w:rPr>
          <w:b w:val="0"/>
        </w:rPr>
        <w:t xml:space="preserve">这家酒店离维勒尤夫最近 距离市中心步行16分钟，酒店位于Angle 1 mail simone de beauvoir,36-40 avenue paris，维勒尤夫西南部，是探索城市及其周边地区的完美选择 ....。更多详情 酒店Timing Paris Sud靠近Villejuif 酒店距离市中心步行16分钟，位于Edouard Vaillant街116号，在Villejuif西南部，是探索城市及其周边地区的理想场所。经济型酒店Timing Paris Sud ...更多信息 Villejuif的中心很容易到达，因为它只有5分钟的步行。酒店位于19 Rue Ambroise Croizat，是享受城市所有景点的理想基地。更多信息 Villejuif的中心很容易到达，只需步行4分钟。这家酒店位于Angle 1 Mail Simone de Beauvoir和36-40 Ave De Paris，是游览巴黎的理想基地。更多详情 该酒店( Villejuif )是一家经济型酒店，属于二星级。酒店提供各种设施，包括餐厅，酒吧，网球场，免费停车场，...更多详情 这家二星级豪华风格的酒店位于Arcueil 。酒店提供各种设施，包括餐厅，客房服务，酒吧，24小时接待。 更多信息 家庭式的La Maison Du Coteau酒店配备了所有的设施，包括： n.a ... 酒店位于141 Boulevard De La Vanne ，在Cachan的东北方向。步行可至镇上的...更多信息 步行只需16分钟就可以轻松到达Le Kremlin-Bicêtre的中心。酒店位于Boulevard du general-de-gaulle Le Kremlin Bicêtre，地理位置优越，可以支持...更多信息 Villa Bellagio Vitry (Vitry-sur-Seine)提供你所期望的该镇二星级酒店的所有设施--包括一个 ... 该酒店是经济型的。更多信息 Chevilly-Larue的中心很容易到达，因为它只有4分钟的车程。这家酒店位于斯大林格勒大街72号，是欣赏该市最美丽的景点的理想基地。更多信息 距离市中心4分钟车程，酒店位于塞纳河畔维特里西部160号，Rue Julian-Grimau，是探索城市及其周边地区的理想场所。更多信息 Vitry-sur-Seine的中心很容易到达，因为它只需要4分钟的车程。这家酒店位于Julien Grimau街132号，是享受城市所有设施的理想基地。更多信息 开车只需16分钟就可以轻松到达巴黎中心。酒店位于卡诺大道23号，是享受城市所有服务的理想基地。更多信息 该酒店（巴黎）是经济型酒店，被评为3星级。酒店提供各种设施，包括餐厅、客房服务、酒吧、24小时接待、吸烟区。更多详情 该酒店（Le Kremlin-Bicêtre）是一家经济型酒店，属于三星级类别。酒店提供一系列设施，包括酒吧、24小时接待、禁烟房、...其他信息 距离市中心12分钟车程，酒店位于1-3 Rue Elisee Reclus , Boulevard Du General De Gaulle , Kremlin Bicetre，位于巴黎东南部，地理位置优越。更多信息</w:t>
      </w:r>
    </w:p>
    <w:p>
      <w:r>
        <w:rPr>
          <w:b/>
          <w:color w:val="FF0000"/>
        </w:rPr>
        <w:t xml:space="preserve">id 379</w:t>
      </w:r>
    </w:p>
    <w:p>
      <w:r>
        <w:rPr>
          <w:b w:val="0"/>
        </w:rPr>
        <w:t xml:space="preserve">指示：背脊手术开始......因此，背脊手术在此日期开始。现在，我们真的试图让它恢复增长，这需要一个全新的训练方法。该计划包括每周两次背部训练，第一次训练是在高功率下的直接组，第二次训练强调的是量，加上特殊技术。第一次锻炼至少看起来是朝着正确的方向进行的，因为周五的艰苦的MaVe训练，我把今天的从膝盖上拉的动作换成了在Smith里拉的动作。背部和腹部用杠铃斜拉起，嫁接 2×6-12×95-115kg上腿V型握力 2×6-12×80-90kg下腿直杆 2×6-12×80-90kg引体向上 2×6-12×40kg史密斯膝盖引体向上 2×6-12×140-160kg腹部扭转+下蹲 3xsuper （编辑 23.01.2012 Mon . 16:24 ） 发表评论 .姓名 ( 需要 ) 电子邮件 ( 此电子邮件地址不会被公布 ) ( 需要 ) 首页 计算数字8和1的总和，并把一只手的手指数加到这个数字上。 把这个数字写在有数字的地方。 ( 需要 )</w:t>
      </w:r>
    </w:p>
    <w:p>
      <w:r>
        <w:rPr>
          <w:b/>
          <w:color w:val="FF0000"/>
        </w:rPr>
        <w:t xml:space="preserve">id 380</w:t>
      </w:r>
    </w:p>
    <w:p>
      <w:r>
        <w:rPr>
          <w:b w:val="0"/>
        </w:rPr>
        <w:t xml:space="preserve">2014年12月14日，星期六，你好，供你参考，这个渴望已久的圣诞礼物即将来到芬兰，但有点晚。这些书正在运往芬兰的路上，根据目前的信息，我们将在下周二收到这些书。 我们的目标是让它们上路，以便在圣诞节前为那些在下周三之前收到会员费或其他订单的人送达。如果有人愿意收集他们的书，这可以通过单独的安排来完成。我至少会在下周三到我在Viikki的工作地点，也可能在周四。 Regards Risto Vähäkainu DX-Tarvikepalvelu -- Risto Vähäkainu IT专家 赫尔辛基大学信息技术中心/系统服务电话050-529 2909</w:t>
      </w:r>
    </w:p>
    <w:p>
      <w:r>
        <w:rPr>
          <w:b/>
          <w:color w:val="FF0000"/>
        </w:rPr>
        <w:t xml:space="preserve">id 381</w:t>
      </w:r>
    </w:p>
    <w:p>
      <w:r>
        <w:rPr>
          <w:b w:val="0"/>
        </w:rPr>
        <w:t xml:space="preserve">(''Esp. Carlos II'' 1661 - 1700) 哈斯堡近亲繁殖实验的最后一个，臭名昭著的结果。 查尔斯在精神上和身体上都很迟钝；作为西班牙国王，他只是名义上的统治，因为他有限的能力不足以完成这样的任务。他的无能（和普遍的遗传无能）使西班牙没有王位继承人，到17世纪中期，半个欧洲都在争夺君主的位置[ http：//fi .wikipedia .org/wiki/Espanjan_perimysswar in the protracted war ] 。== 独家哈布斯堡家族 == [[Image:CharlesII.jpg|left]] "'Bella gerant alii, tu felix Austria, nube!''（让别人打仗；快乐的奥地利，让他们做爱！）。)哈布斯堡家族在15世纪上升到神圣罗马帝国的领导地位，正如上面这句话所揭示的，它的力量恰恰在于建立了政治上明智的婚姻。很快，这个王朝就传遍了欧洲，在西班牙和匈牙利以及其他国家登上了王位。不幸的是，在当时，姓名和宗教比心理健康和个人喜好更重要，哈布斯堡家族的许多婚姻都有不幸的副作用。然而，在16世纪，哈布斯堡的继承人[[圣女贞德]]的婚姻并没有对后代的婚姻计划起到任何警示作用。恰恰相反：为了保持血统的纯正和权力的稳固，哈布斯堡家族很乐意与他们的表亲--甚至是他们的侄女和侄子结婚。 17世纪西班牙君主的家谱记录是特别有趣的读物--哈布斯堡家族没有家谱，而是提供了一个美妙的蘑菇云。 查尔斯的父母将这一令人不安的发展带到了法律结论：西班牙国王菲利普四世与他的侄女玛丽亚-安娜结婚。从基因上看，这对夫妇几乎是双胞胎，但他们只生下了一个存活的后代--查尔斯也不能说是一个冠冕堂皇的成就。 突出的下颌是哈斯堡家族几代人的标志：西班牙第一任国王查尔斯（1500-1558）经常张着嘴出现，使他的臣民感到困惑（一位外交官试图通过警告他的君主有苍蝇飞到他嘴里来阻止这种习惯）。就查理二世而言，他的上颚和下颚相距甚远，无法正常咬合，更不用说组词了（过大的舌头也无济于事）。 他的头大得不正常，他虚弱的身体也无法正常支撑。他固有的弱智很难通过教育得到发展--唯一能给他的治疗就是驱除邪灵。 == 衰老的年轻君主 == 尽管他有外部和内部的畸形，查尔斯是西班牙哈布斯堡家族的最后希望，在他父亲死后，他至少在表面上统治了这个国家。由于当时查尔斯只有四岁，真正的权力是由他的母亲行使的，她在儿子的大部分时间里一直担任摄政王。由于王室血统必须不顾一切地延续下去，18岁的查尔斯与奥尔良的玛丽-路易丝结婚。这位年轻漂亮的王后无疑对她的丈夫并不感到兴奋，在闷热的宫廷里的生活对习惯了法国人的同性恋礼仪的玛丽-路易丝来说是一种持续的折磨。十年来，这对王室夫妇一直试图生下[[孩子]]，但查尔斯虚弱的体质显然使他的妻子无法受孕。 很快，玛丽-路易丝将她的生命奉献给了[[孩子]]。</w:t>
      </w:r>
    </w:p>
    <w:p>
      <w:r>
        <w:rPr>
          <w:b/>
          <w:color w:val="FF0000"/>
        </w:rPr>
        <w:t xml:space="preserve">id 382</w:t>
      </w:r>
    </w:p>
    <w:p>
      <w:r>
        <w:rPr>
          <w:b w:val="0"/>
        </w:rPr>
        <w:t xml:space="preserve">Meta 新WordPress.com网站 Kavallus ?如果你从星期四开始讲这个故事.主人有一个 "休息日"，因为某个工作地点即将结束，还没有新的工作地点。 老板曾说他不能去下一个工作地点，因为主人正在从那里出差。好吧，出乎意料的是，这位 "外地人 "随后打电话请老板过来。 这位先生是这位先生工作的公司的合伙人。 在拜访过程中，他发现公司的收银机一定是干的。 这位先生已经在纳闷了，因为他整年都在拖延付款，老板说只有在客户结账后才能支付8月份的款项。但是，这些特殊的队列却以近150.000欧元的价格出售。在某些时候，该男子钦佩的事实，即五金店有许多名单的公司，虽然他没有拿起只有几次从那里的货物，他们不应该有其他项目和其他员工比他. Vissihin现在已经得到了发生，使老板已经走porrzu和vellit搞砸了。他自己的名字已经被meleko tiuhahan tahtihin Kauppalehere抗议名单和ilimeesesti它想了一下，以填补自己的赤字从公司的现金......这个其他合作伙伴曾告诉该男子，至少现在的老板会改变，但它有可能关闭整个公司。 有thenki再次naurus持有，如果该男子将被失业。Rate this : Like this : Related Post navigation 2 thoughts on " Embezzlement ?"如果不按时支付工资，这总是一个很大的警示信号，说明公司的情况不妙。还有一个危险是，雇主没有支付养老金缴款和税收，以及保险是否符合规定。对员工来说，这根本不是什么好事。当然，原因可能是，时代并不总是坏的，也不总是企业家有不诚实的行为。不管是什么原因，情况都是不妙的.好在另一个伙伴诚实地告诉你发生了什么，所以如果情况只能纠正，他肯定会这样做.事实上，当我做了10年的雇主时，我有时不得不考虑从哪里撕下工资的钱.我从来没有扣留过我的雇员的任何信息，也没有在他们工作期间不支付工资。即使没有钱，他们也被宰了。有时我甚至不得不为此贷款，但当我对如何进行和如何摆脱这种情况有明确的行动计划时，它就起作用了。 如今，等待从工资保障中支付未支付的工资需要几个月的时间，所以我不希望任何人这样做。 希望事情会得到解决，工作会得到保留。 这些天，许多人处于一种不确定是否会保留工作的情况。我们现在也再次发生了这样的jymypaukku在本周的公司，我们将看到我们是否将在明年站起来的例子。有了正确的领导和决心，这将生存下去，但让我们看看我们是否能找到这些爆炸物。 我们现在很幸运，毕竟，账目已经相当地按照约定来了，而且至少在目前将继续来。</w:t>
      </w:r>
    </w:p>
    <w:p>
      <w:r>
        <w:rPr>
          <w:b/>
          <w:color w:val="FF0000"/>
        </w:rPr>
        <w:t xml:space="preserve">id 383</w:t>
      </w:r>
    </w:p>
    <w:p>
      <w:r>
        <w:rPr>
          <w:b w:val="0"/>
        </w:rPr>
        <w:t xml:space="preserve">   赫尔辛基消防队青年应急演习 2.-3.4.2005, 17:00-12:00 点击图片放大 - 你也可以在图片库中找到它们。 关于上次应急演习的文章最后说："我们期待着下一次演习，希望不会超过一年。"的确：我们和其他许多人只用了不到半年的时间就活下来了！"。我们消防队的9名年轻人和6名教官在这次演习中执勤，其中一些人是第一次参加战备演习。年轻人中有Mikko Alanko、Ville Savin、Aku Siukosaari、Timo Saarelainen、Julius Turunen、Hermanni Wilenius、Niko Kiiski、Juhana Hietaranta和Joonas Länsisyrjä。 教官中有Kari Kiiski、Laura Köykkäri、Jere Köpsi、Tomi Kaunisto、Ville Kivikoski和Dan Karvonen。 这次我们又使用了HS211和HS212蒸汽船。现在就好好摆出一个最新的姿势，潜入迷人的行动准备演习世界......我们穿着工作服在车前集合，这次是按批次划分的，既有年轻人，也有教官。 各单位划分如下：HS211 Hermanni、Niko、Juhana和Joonas，以及教官Tomi、Ville和Dan。HS212由Mikko、Ville、Aku、Julius和Timo，以及指导员Kari、Laura和Jere组成。 至于警报，本报告是从HS211的角度写的。 这次等待第一个警报的过程有点不寻常。Helsingin sanomat的记者和摄影师在六点前到达我站，采访和介绍以轻松的方式进行，将一些工作人员随时绑在站里。住宿的安排也与以往不同，这次年轻人要睡在我们的储藏室里。 当睡觉的地方准备好了，披萨也吃完了，时钟向前走，气氛变得有点期待，因为已经快七点了，第一个闹钟还没有响起。 记者和摄影师也在等待......人们不禁要问，这次是否会有任何警报......。很快，我们就在去往第一个警报的路上。7点30分左右，我们把车停在了污水处理厂的院子里，一个导游在那里接我们。 我们开下坡道，过了一会儿，电梯门打开了，我们的车消失在泥土中......我们沿着隧道路段行驶，由于气味太大，车窗紧闭。走了一段距离后，我们在一个合适的地方停下车，开始执行任务。我们在为扩建污水处理厂而挖的一条相当宽敞和黑暗的隧道里，据说那里有两个人失踪。我们把急救箱放在一个合适的路口，分成两组去寻找失踪者。Juhana和Joonas与Dani走在左边，组长Ville与Herko和Niko走在右边。没过多久，就有人喊 "滚开！"来回答。"很快，聚光灯照到了一个人，他开始大喊大叫地跑，但很快就倒在了地上。病人抱怨他的膝盖，但其他方面看起来还不错。过了一会儿，尤哈娜和尤纳斯设法将膝盖疼痛的病人从梯子上弄下来，而一些工作人员则用他们制作的担架将另一个昏迷的病人从梯子上抬了下来......。20点10分，在一个很好的地点组织的任务完成了，我们乘车前往车站。但我们没有完全赶到车站</w:t>
      </w:r>
    </w:p>
    <w:p>
      <w:r>
        <w:rPr>
          <w:b/>
          <w:color w:val="FF0000"/>
        </w:rPr>
        <w:t xml:space="preserve">id 384</w:t>
      </w:r>
    </w:p>
    <w:p>
      <w:r>
        <w:rPr>
          <w:b w:val="0"/>
        </w:rPr>
        <w:t xml:space="preserve">在线课程的教学测试的起点是在线课程的教学脚本 (doc , 96 kb). 在线课程从教学脚本中提到的所有要点进行测试。其目的是检验所设想的教学解决方案是否与所制定的计划相符，以及所有的教学解决方案是否有效。教学法测试模板应伴随着教学法手册、指导计划和学习指南。这将使你更容易比较实施和计划；它们是否匹配？你错过了什么吗？实施与计划有冲突吗？可能不可能实施教学手册中的所有计划。在在线实施阶段，可能会出现不值得按原计划实施的情况。实践往往会决定与最初计划的条件不同，在这种情况下，根据发现的问题调整在线课程的教学方案是合适的。经过教学测试和可能的修正，你的在线课程应该以满足教师和学生需求的方式来实施，并支持两者的活动。</w:t>
      </w:r>
    </w:p>
    <w:p>
      <w:r>
        <w:rPr>
          <w:b/>
          <w:color w:val="FF0000"/>
        </w:rPr>
        <w:t xml:space="preserve">id 385</w:t>
      </w:r>
    </w:p>
    <w:p>
      <w:r>
        <w:rPr>
          <w:b w:val="0"/>
        </w:rPr>
        <w:t xml:space="preserve">搜索酒店 Versilia的廉价酒店 寻找Versilia的完美酒店，但不知道从哪里开始？你不必再走远了，因为我们eBookers已经汇集了来自世界各地的10万多家不同的酒店报价，这样你就可以在一个地方做出所有的旅行安排；方便、快捷，最重要的是价格尽可能低。Versilia是一个有很多事情要做和看的城市，这就是为什么找到一个适合您的需求和旅行计划的酒店是如此重要。您可以在上面的搜索引擎中输入您想入住的日期，开始搜索合适的酒店，如果您还有航班需要预订，您也可以搜索合适的航班到Versilia 。我们建立了搜索引擎，以满足广泛的需求，使每个人都能在Versilia轻松快速地找到他们选择的酒店。例如，如果您正在寻找一家尽可能靠近市中心的酒店，您可以按位置对搜索结果进行排序，以查看地图上的酒店。您还可以按星级、客户评价和价格对搜索结果进行排序，以找到最适合您的酒店。例如，如果无线上网是您住宿的先决条件，您可以选择只显示那些可以连接到互联网的酒店。 如果您足够早，我们往往可以给您提供其他额外的好处，您将不会在其他地方得到!可能的额外好处包括在你的住宿总价上有一定比例的折扣，三晚的价格是两晚的价格，或者你可能得到一个免费的早餐，包括在你的房间价格中。如果你有一个以上的人去旅行，很容易一次为更大的团体预订房间，因为你可以在一次预订中预订几个房间。如果我是你，我就不会再等了，会马上开始在Versilia寻找最合适的酒店。我们eBookers希望从你的旅行计划阶段就开始为你服务，所以请记住，如果你对即将到来的旅行有任何疑问，你可以联系我们。 在上面的搜索引擎中输入你的日期，然后点击 "搜索 "按钮，就可以立即开始计划你的旅行了 !价格是未来30天内的最低基本价格。价格可能会有变化，不一定包括酒店服务费、加床费或杂费，如客房服务费。 但是，酒店将以当地货币按当前汇率收费。 当地费用将单独收取。Ebookers.fi是芬兰领先的在线旅行社，专门提供廉价航班、城市度假、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386</w:t>
      </w:r>
    </w:p>
    <w:p>
      <w:r>
        <w:rPr>
          <w:b w:val="0"/>
        </w:rPr>
        <w:t xml:space="preserve">2014年春季课程的组织有近20年的经验。我们在早上和晚上的小组中招收的学生人数相对较少 !我们特意将学生人数保持在较低水平，以保持高水平的强度。每个学生都很重要，他们一定会得到他们所需要的所有帮助，而不会被压倒 !欢迎你作为一个学生来参加这个课程，这里肯定有称职的工作人员和未来的学习朋友!如果你有任何问题，请联系我们，我们将很乐意回答。 在2014年春季，我们将再次组织课程，以尝试和测试学生友好的风格课程将在期末考试后立即开始。将有两个小组：上午组（8-12岁）和晚上组（17-21岁）。 课程将全面涵盖高中化学、物理和生物（包括生态学）。 每天学习生物，物理和化学隔天学习。每个科目有四十多节课，上述课程为45分钟。此外，这些课程将伴随着一个模拟的入学考试，该考试将在所有方面尽可能地接近医学院的入学考试。课程价格包括全面的理论材料与生物、物理和化学的练习，以及广泛的综合练习，要求在课程中教授应用解决问题的技能。 化学和物理的每一课都分为理论和微积分课。对于微积分课程，教师提供了相当数量的额外任务。这样做的目的是为了提高学生的计算能力和解决问题的常规能力，以应对即将到来的入学考试。在选拔考试中，巧妙地完成简单的任务，不仅可以确保安全的分数，还可以有更多的时间来思考更具挑战性的问题。生物学的教学方式非常清晰，使用实例来说明高中课程的大纲。 该课程旨在明确学习过程，并给予学生自信。 考试中常规的重要性也不能被过分强调。 生物学的教学是通过基于材料的练习和基于额外材料的练习。每年，我们的课程都是由来自图尔库医学院一年级的受到高度赞扬的助教来教授。他们帮助学生，并就如何应用自己的经验给出提示。他们也乐于讲述有关医学的故事，并在学生中营造良好的氛围。 如果阅读和学习是有趣的，那么效果会更好。2014年春季课程的价格是1090欧元。 你可以在这里找到我们课程的注册说明。</w:t>
      </w:r>
    </w:p>
    <w:p>
      <w:r>
        <w:rPr>
          <w:b/>
          <w:color w:val="FF0000"/>
        </w:rPr>
        <w:t xml:space="preserve">id 387</w:t>
      </w:r>
    </w:p>
    <w:p>
      <w:r>
        <w:rPr>
          <w:b w:val="0"/>
        </w:rPr>
        <w:t xml:space="preserve">飞机，也被称为飞机，是一种在固定翼上飞行的设备或比空气重的飞机，配有机翼并能够飞行货物，总是由一个或多个发动机推动。飞机使我们能够通过飞行环游世界，因为他的速度和速度我们可以去世界的任何地方。客机或商业飞机是公路上的主要运输工具。我们全速穿越天空，探索部分或将船舶货物运到世界的任何地方都很困难。航空爱好者有最好的文件收集，从网上下载并安装在你的电脑上，每次看到你的屏幕让你想去飞行。飞机屏幕保护程序飞机免费屏幕保护程序航天飞机全速起飞，这个免费屏幕保护程序。近太空对人类来说不再是一个秘密。宇宙一直吸引着人们，这个航天飞机的屏保让你感受到太空旅行的神秘。在社交网络上分享这个动画是很容易的，如果你的朋友也想下载，它就会显示在你的朋友面前。 用这个免费的屏幕保护程序，不用离开你的椅子，就可以享受一个伟大的爆炸。 如果你愿意，你也可以玩太空在线游戏。阿帕奇直升机，美国空军的一个伟大象征，飞过山谷。 AH-64阿帕奇直升机全副武装，准备执行任何任务。 在这种情况下是一个侦察任务，飞过河流，转达有关基地的信息。 在社交网络上分享这个军事直升机，你会发现，你的许多朋友会喜欢。由于这个免费的波音AH-64阿帕奇屏幕保护程序，你可以在电脑上看到所有乘坐这些直升机的肾上腺素和兴奋感。 阿帕奇直升机的英雄屏幕保护程序在日食后飞过天空。 背景是日落，而强大的直升机保持在空中，给屏幕保护程序带来了史诗般的感觉，就像一个英雄。现在，你可以给你这个免费屏幕保护程序在您的计算机上，如果你喜欢直升机，你可以分享这个动画在社交网络上，让你所有的朋友看到。 航空免费屏幕保护程序的战斗机，一种军用飞机，主要是为了与其他飞机的空对空战斗，不像轰炸机和攻击机，主要是为了攻击地面目标。战斗机的特点是它的速度，灵活性和小尺寸相对于其他战斗机。 在这个免费的屏幕保护程序，你可以看到空军是如何在最好的自由裁量权移动。 空军像APACH也照顾移动的士兵，但最好的方式是从飞机上进行空投。这个免费屏幕保护程序有所有这些的最佳图片。 如果你喜欢军事或只是觉得爱国，请下载它并尝试一下!如果你喜欢它，请在你喜欢的社交网络上分享它!一架孤独的直升机飞过被雪覆盖的山地。声音直升飞机伴随着这个动画屏幕保护程序的图像，把你带到山的风景，远离你的电脑。下载这个免费的屏幕保护程序，并梦想着驾驶一架直升机。</w:t>
      </w:r>
    </w:p>
    <w:p>
      <w:r>
        <w:rPr>
          <w:b/>
          <w:color w:val="FF0000"/>
        </w:rPr>
        <w:t xml:space="preserve">id 388</w:t>
      </w:r>
    </w:p>
    <w:p>
      <w:r>
        <w:rPr>
          <w:b w:val="0"/>
        </w:rPr>
        <w:t xml:space="preserve">商业前景依然良好 中小企业的商业前景依然强劲。不到10%的中小型企业正在考虑将国际化作为一种增长手段。只有最具成长性的工业公司才会在国外寻找增长机会。中小企业部门预计今年的商业周期将继续保持有利状态。中小企业对商业周期的预期加强比减弱多34个百分点。芬兰企业家协会的经济学家Harri Hietala说，新政府似乎有了一个良好的开端，即使国内生产总值的增长没有达到去年的水平。"长期有利的经济条件可能会增强中小企业对自己公司成功机会的信心。对改善偿付能力的预期达到了历史最高水平。同样，对改善营业额和盈利能力的预期也很强烈。 投资预期已经下移。然而，在工业领域，人们的期望值仍然保持在秋季的水平。预计更多公司的产品开发投资也将比过去增加。然而，几乎有五分之一的中小企业预期研发投资会增加而不是减少。 出口预期的下降已经趋于平稳，而进口预期自秋季以来已经上升。企业家的继承开始变得更加频繁 在未来五年，23%的企业预计将进行代际转换。 这一比例长期以来一直低于五分之一。Hietala先生说，这可能是一个迹象，表明一代人和所有权的变化被推迟了，但现在认为正确的时刻即将到来。 寻找继任者和确定价值，这些被认为是最棘手的问题，也可能是背后的原因。27%的中小企业估计，他们在明年不会招聘任何新员工，而在制造业和建筑业寻找额外的劳动力尤为强烈。近四分之一的公司预计他们的劳动力将增加。6%的企业预计员工数量将减少 . 芬兰企业家和Finnvera的中小企业晴雨表显示，劳动力的供应是一个比以前更大的问题，特别是在增长方面 . 四分之一的中小企业预计在明年筹集新的外部融资 .86%的公司在考虑外部融资时打算从银行寻求融资，略高于四分之一的公司从Finnvera寻求融资。 最具成长性的公司更可能从Finnvera和风险资本家那里寻求融资。28%的企业打算为增长所需的营运资金寻求融资，同样比例的企业将需要为扩大机器和设备融资。Finnvera的首席执行官Pauli Heikkilä说，营运资金和发展项目，以及企业重组和出口，在以增长为导向的公司中被大力强调。增长型企业也在向国外看齐 不到10%的中小企业认为增加出口和国际化是增长的一种手段。增长型公司的主要目标地区是俄罗斯、老欧盟国家和波罗的海国家。中国或印度被认为是14%。7-8%的中小企业正在考虑在未来三年内进行收购。只有1%的人在国外寻找。然而，已经有五分之一的增长型公司正在计划收购，6%的公司正在计划外国收购，Heikkilä总结道。4%的人正计划在国外投资。在工业领域，特别是在高增长的公司，重点是外国市场。</w:t>
      </w:r>
    </w:p>
    <w:p>
      <w:r>
        <w:rPr>
          <w:b/>
          <w:color w:val="FF0000"/>
        </w:rPr>
        <w:t xml:space="preserve">id 389</w:t>
      </w:r>
    </w:p>
    <w:p>
      <w:r>
        <w:rPr>
          <w:b w:val="0"/>
        </w:rPr>
        <w:t xml:space="preserve">8月 , 2013年 有时，生活似乎以如此大的力量向你袭来，以至于你觉得自己在其中窒息了。这个星期就像这样，我一直感到无能为力，沮丧，甚至孤独。这种情况并不新鲜，也不陌生，它太熟悉了。 但它每次都会让我停下来，不管是多么期待。我乐观的程度是，我似乎没有学到......。我试图避免[......]今天我根据粉红色的挑战做了床；在一张照片中，这次所有三个。 其中只有羽绒被和枕套是真正可见的，因为只有较大的枕套的角落是可见的，羽绒被的存在你只需要相信......（羽绒被，羽绒被套组，巨型枕套）今天不缺乏行动或兴奋。下午我收拾了一个小野餐篮子，和我姐姐及孩子们一起去了公园。说实话，两个月大的孩子在婴儿背带里游泳，不需要阿姨们多说什么，但两岁的孩子就不一样了......经过许多小时的摇摆、奔跑、跳跃和舞蹈，我也饿了。 回到家后，我必须准备一些快速和简单的东西......] 私人混合博客的Mikko挑战我回答十个问题，谢谢你的荣誉 !因此，这里有一个关于我的混合事实的帖子，配上一杯虚拟的咖啡......1.你在这个秋天特别期待什么？我想说 "工作"，但目前我所在领域的就业形势有点暗淡。 不过，我目前正在写一份研究计划，并将在今年秋天申请研究生课程。即使如此，得到[......]苹果或浆果碎屑是一种可爱的甜点，适合那些需要简单易行的日子。 食谱中的碎屑混合物相当柔软和轻盈，正是我喜欢的方式。 而且它与柔软的橘子酱般的水果混合物很配。当然，你几乎可以用任何浆果或水果做馅，但苹果、越橘和葡萄干是一种特别美味的组合。 甚至 [...］</w:t>
      </w:r>
    </w:p>
    <w:p>
      <w:r>
        <w:rPr>
          <w:b/>
          <w:color w:val="FF0000"/>
        </w:rPr>
        <w:t xml:space="preserve">id 390</w:t>
      </w:r>
    </w:p>
    <w:p>
      <w:r>
        <w:rPr>
          <w:b w:val="0"/>
        </w:rPr>
        <w:t xml:space="preserve">从各方面来看，这场战争，至少作为一场大规模的前线战争，将很快结束。好.我没有把 "期待和平 "作为标题，因为这是一个不同的故事。 泰米尔人现在被挤在该岛东北部的一个拥挤的空间里。 超过20万泰米尔平民流离失所。在这里，当地人说，原来的2万多人的游击队中，只剩下2500人，其中大部分人都逃到了他们的丛林基地。受伤平民的情况很悲惨：在任何人的土地上，游击队都不会允许帮助者进入，理由是安全问题。在这一切之后，你认为泰米尔猛虎组织还有任何同情心吗，甚至在他们自己的人民中？了解了其中一些人的背景，因此对事情的判断是中立的，感觉非常复杂。我很久以前就写过，在某些时候，石油和天然气会出现在画面中。我想知道为什么没有更多的宣传。 根据BBC的报道，在该地区发现了能源。 这是现代战争的最可靠的解释。 但是挪威的和平使者!他们知道能源储备的情况吗？这就是对诺贝尔和平奖的道德性的考验。让我们希望他们有一个干净的石板。我太喜欢挪威人了。 Akkurat！（顺便说一句，你知道挪威语中的kureli马甲是什么吗？ - Fläskepräs）总统的民望上升 25年后战争的成功使马欣达-拉贾帕克萨总统的民望上升到他的罩子。作为一名政治家，他也能在国内政治中利用这种情况为自己带来好处。现在是一个好时机，可以同时接管议会和地方政府的席位。 共产党执政和大象党在野，交替执政。在这种情况下，普雷斯塔可能会为他的政党获得更多的席位。在丛林中，选举工作已经开始。人民将得到大量的承诺。对战争结束的期待正成为一种毒品。穿着丛林军装、手持重型武器的士兵的大型标志和横幅.街道、村庄和寺庙院子里的大嗓门喊着单调的歌词。 祈祷士兵们有力量结束战争。作为一个爱好和平的人，我觉得这很难理解，但在与当地人一起生活了25年的痛苦后，我的另一面也理解了。据称，战争不是靠打仗赢得的。但我教过历史，知道这不是真的。建立和维持和平是另一回事。 我必须要有一台真正的大油印机，叫Martti。然后阿赫蒂萨里可以躺在上面。除此以外，没有别的办法了，只能乘胜追击。在和平建设者被安排到世界的危机地点之前，他将能够复制很长一段时间。当佩卡里宁投资欧元向世界推出芬兰的形象时，他可能会考虑是否值得购买一台马尔蒂型的复制机。例如，当其他国家都在投资旅游业时，佩卡里宁却在掏出芬兰的最后一笔投资。 上次MEK被赶了下来，以至于树皮崩裂。在2009年的旅游展上，有大量来自不同国家的展台，为来自遥远的小国的游客投资了大量资金。甚至连阿赫蒂萨里设立和建造的纳米比亚也在那里。坦桑尼亚的代表是一位来自库斯塔维的前渔民的当地妻子。 该男子在非洲经营旅游业务。他还在那里组织了发展援助志愿者的活动。他曾经为尼罗河鲈鱼建造了一个加工厂。在此之前，他在马来西亚建立了虾兵蟹将，等等，即使我告诉你，你也不会相信。 顺便说一下，这将是一本书的主题。一种 "螺旋桨头"。也是一个好男人。一只可爱的德国牧羊犬小狗。</w:t>
      </w:r>
    </w:p>
    <w:p>
      <w:r>
        <w:rPr>
          <w:b/>
          <w:color w:val="FF0000"/>
        </w:rPr>
        <w:t xml:space="preserve">id 391</w:t>
      </w:r>
    </w:p>
    <w:p>
      <w:r>
        <w:rPr>
          <w:b w:val="0"/>
        </w:rPr>
        <w:t xml:space="preserve">生物经济需要一个更可持续的方向 芬兰自然保护联盟的生物经济报告描绘了生物经济的形式和它的问题。报告强调，在生物经济中，分散的生产结构有很多机会。自然保护联盟认为，生物经济应该更加注重节约资源和能源，以及可持续利用基于废物的原材料。例如，生物经济应该支持农业中产生的粪便的处理和利用，以减少其造成的生态问题。 目前，芬兰可再生能源的推广过于单方面地基于森林资源的利用，尽管森林的生物多样性状况不佳，尤其是在芬兰南部。 芬兰自然保护联盟的一个项目对芬兰和欧盟的生物经济形式进行了调查，该项目获得了外交部2013年的欧洲信息资助。</w:t>
      </w:r>
    </w:p>
    <w:p>
      <w:r>
        <w:rPr>
          <w:b/>
          <w:color w:val="FF0000"/>
        </w:rPr>
        <w:t xml:space="preserve">id 392</w:t>
      </w:r>
    </w:p>
    <w:p>
      <w:r>
        <w:rPr>
          <w:b w:val="0"/>
        </w:rPr>
        <w:t xml:space="preserve">马匹繁殖服务 我们与种马场合作，提供繁殖服务。我们的服务包括生殖健康检查、发情检查、人工授精和怀孕检查。在配种季节开始之前，可以对母马的生殖健康进行检查。 在检查过程中，母马要接受一般的健康检查，用超声波机检查子宫和卵巢，并提取子宫内膜样本。子宫炎症有时会阻止怀孕或导致在怀孕的早期阶段就被解雇。对于易患乳腺炎的母马，授精时要特别小心，如有必要，在授精前后要对子宫进行冲洗。 识别危险因素 如果母马有产驹或病驹的历史，建议在怀孕6个月左右，或在发现问题的迹象时，提前对子宫和胎儿的健康进行常规检查。 这些问题包括乳房的早期发育和各种阴道分泌物。怀孕的风险是通过超声波检查的。检查内容包括评估胎儿的心率和子宫壁的厚度，以及评估羊水的质量和数量。 如果发现问题，可以通过在怀孕期间对母马进行药物治疗来降低受孕和受胎的风险。</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docId:A31D65941B962A3A830E8CE7A0BA72EF</keywords>
  <dc:description>generated by python-docx</dc:description>
  <lastModifiedBy/>
  <revision>1</revision>
  <dcterms:created xsi:type="dcterms:W3CDTF">2013-12-23T23:15:00.0000000Z</dcterms:created>
  <dcterms:modified xsi:type="dcterms:W3CDTF">2013-12-23T23:15:00.0000000Z</dcterms:modified>
  <category/>
</coreProperties>
</file>