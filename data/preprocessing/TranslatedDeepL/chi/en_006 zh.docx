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color w:val="FF0000"/>
        </w:rPr>
        <w:t xml:space="preserve">id 0</w:t>
      </w:r>
    </w:p>
    <w:p>
      <w:r>
        <w:rPr>
          <w:b w:val="0"/>
        </w:rPr>
        <w:t xml:space="preserve">巴拉克-欧巴马总统在他位于海德公园社区的一个竞选办公室外迎接人们。(Brian Cassella, Chicago Tribune)在肯伍德社区，巴拉克-欧巴马总统的邻居们今天在做他们的日常工作--投票、跑腿、招待放学的孩子--因为总统的安全小组和国际新闻团来到了这个城市的角落。而总统也在选举日做着他的常规工作。他和他的伙伴们打篮球。2008年，奥巴马在赢得爱荷华州党团会议开幕式前与助手们打篮球。总统和他的助手们在输掉下一场比赛--新罕布什尔州初选--之后，决定将这些游戏作为选举日的传统。下午1点左右，奥巴马的车队抵达西区的希望体育中心，总统在那里与工作人员和朋友们打篮球。  白宫发言人说，他与教育部长阿恩-邓肯、雷吉-勒夫、迈克-拉莫斯、马蒂-内斯比特、白宫助理厨师萨姆-卡斯、欧巴马的姐夫克雷格-罗宾逊等人打球。Alexi Giannoulias的推特账户说他也在玩。他在推特上说，他与欧巴马和前公牛队的斯科蒂-皮蓬和兰迪-布朗在一个队。打完篮球后，欧巴马回到了他在南区的家，预计他今晚将在那里与家人共进晚餐，然后前往麦考密克广场参加集会。第一夫人米歇尔-欧巴马的助手说，总统的两个女儿玛利亚和萨莎在华盛顿的西德维尔朋友学校上课后，于星期二下午飞往芝加哥。两人都出生在芝加哥，14岁的玛利亚是九年级学生，11岁的萨莎是贵格会学校的六年级学生--这是一所课程要求很高的独家学校。当总统和第一夫人于星期二上午12:17抵达芝加哥，在这里度过选举日时，这对夫妇在奥黑尔国际机场走下空军一号，没有带着她们的女儿。米歇尔-欧巴马的发言人塞蒙蒂-斯蒂芬斯说，但第一女儿将于周二晚上在麦考密克广场与她们的父母在一起。这些女孩与第一夫人的母亲玛丽安-罗宾逊(Marian Robinson)一起旅行。没有关于她们是否会在出场前完成作业的消息。今天早些时候，总统还在他的南区附近花了一些时间，在海德公园的竞选办公室拜访了支持者。在离欧巴马家只有几个街区的投票站Beulah Shoesmith小学外，记者们的人数有时几乎超过了选民。  上午10点左右，一辆载有来自六个西非国家记者的面包车停了下来，此时一辆挤满欧洲记者的旅游巴士正准备离开。旅行车司机，55岁的威斯康星州居民杰夫-汉金斯(Jeff Hankins)说，他已经提前投票，预计一天要工作14小时。巡演的下一站。奥巴马的家--或者说，他的大巴能开多近就开多近。位于第50街和海德公园大道之间的格林伍德大道上的总统住宅周围的街道被封锁，特勤局人员驻扎在水泥围栏上，检查居民的身份。25岁的电话销售员阿什利-邦普斯(Ashley Bumpers)在投票后回家的路上，走到海德公园大道和埃利斯大道的封锁线前，手里拿着她的驾驶执照。她说，到现在为止，她已经习惯了总统的喧嚣。Bumpers说，她已经在奥巴马夫妇的附近住了6年--包括有一天，她下去找她的车，发现它被拖到了另一个停车位上，为总统的安全让路。邦普斯说，虽然她知道其他人对这场总统竞选的热情可能不如2008年，但她没有考虑在今年的选举日留在家里。"你必须确保你的投票，"她说，"而不是把它放在别人的手中。"此外，她说，"我不想要罗姆尼。"在海德公园的竞选办公室内，欧巴马总统穿着白衬衫，打着蓝色条纹领带，用拥抱和微笑向大约30名志愿者问好。然后，他开始给威斯康星州的竞选志愿者打出惊喜电话，感谢他们在选举期间的辛勤工作。一位志愿者说，当地的竞选志愿者加入了总统的行列，并给战场上的选民打了电话。"这些活动的伟大之处在于，在</w:t>
      </w:r>
    </w:p>
    <w:p>
      <w:r>
        <w:rPr>
          <w:b/>
          <w:color w:val="FF0000"/>
        </w:rPr>
        <w:t xml:space="preserve">id 1</w:t>
      </w:r>
    </w:p>
    <w:p>
      <w:r>
        <w:rPr>
          <w:b w:val="0"/>
        </w:rPr>
        <w:t xml:space="preserve">当涉及到食物时，黑猩猩只为自己着想 公平感是人类行为的一个重要部分，然而一个由英国伦敦大学玛丽皇后学院参与的研究小组发现，它并不是从我们最接近的活体亲属那里进化而来的。今天（8月15日）发表在《生物学通讯》杂志上的这项研究测试了我们的类人猿亲属黑猩猩和倭黑猩猩是否像人类一样有公平感。科学家们，包括玛丽皇后学院生物和化学科学学院的基思-詹森教授，让猿猴经历了一系列的最后通牒游戏。一个对另一个，他们必须选择是偷还是离开对方的葡萄。这些游戏以各种不同的方式设置，涉及同等比例的葡萄，还有一些是以较高的比例分给一方而不是另一方。詹森教授解释说。"在每个场景中，一只猿猴必须选择是偷葡萄还是给另一只猿猴留下一部分葡萄。我们发现，他们始终会偷取食物，而没有考虑到他们的行动是否会对他们的伙伴产生影响。"黑猩猩和倭黑猩猩似乎都不在乎食物是否被偷，也不在乎结果是否公平，只要他们得到了什么。"我们的发现支持对黑猩猩的其他研究，但也将这些研究扩展到倭黑猩猩。这两种猿猴都不关心公平或他们的选择可能对他人产生的影响；这与人类的行为方式形成了鲜明的对比。"因此，我们可以得出结论，我们的结果表明，我们的公平感是一种派生的特质，可能是人类独有的。"如果公平的考虑对合作活动，如商品和服务的交易以及分享很重要，那么问题是，它们是什么时候在我们这个物种中进化的？如果公平只在人类中很重要，问题是为什么只在人类中？###"盗窃是一种最后通牒游戏 "发表于2012年8月15日的《生物学通讯》杂志。</w:t>
      </w:r>
    </w:p>
    <w:p>
      <w:r>
        <w:rPr>
          <w:b/>
          <w:color w:val="FF0000"/>
        </w:rPr>
        <w:t xml:space="preserve">id 2</w:t>
      </w:r>
    </w:p>
    <w:p>
      <w:r>
        <w:rPr>
          <w:b w:val="0"/>
        </w:rPr>
        <w:t xml:space="preserve">代码审查的重要性 每个开发者都知道平凡错误的痛苦。一个错误的属性在这里，一个拼错的属性在那里，一个意外重复的代码行，你因为喝了16小时的咖啡而错过了。即使是PHP标签开头的一个简单的$，由于你在基于Java的IDE预热和重新定位光标之前就开始打字而不小心放在那里，如果你累了，分心了，也会让你连续几个小时抓耳挠腮。如果你有一双新的眼睛来审视你所做的事情--这些错误肯定可以轻易避免？维基百科对代码审查的定义如下。代码审查是对计算机源代码的系统检查（通常被称为同行审查）。它的目的是发现和修复在最初开发阶段被忽视的错误，同时提高软件的整体质量和开发人员的技能。评审有多种形式，如结对编程、非正式演练和正式检查。这个定义已经很精确了--用更通俗的话说，代码审查就是让别人看你的代码，找出你所遗漏的错误。代码审查的类型 正如维基百科的定义所暗示的，有许多不同的方法来审查代码的缺陷。下面是对其中几种的快速分解。OTS（Over the Shoulder）审查 -- 这是小团队通常处理代码审查的方式。一个开发者会写出相当数量的代码，然后叫另一个开发者过来看一下。另一个开发者坐在那里，而第一个开发者则逐行解释他所做的事情。通过这样的叙述，原来的开发者注意到他自己的一些错误并加以修正，而OTS的开发者则注意到其他的错误，并把它们指出给第一个开发者。他们还就某些问题的解决方案交流意见，在审查过程结束后，原开发者有时会重做，要求再次进行审查。如果开发人员是远程的，这也可以通过屏幕共享软件和语音聊天轻松完成。工具辅助审查 -- 有各种在线和离线的工具来协助进行代码审查。虽然详细了解所提供的各种工具超出了本文的范围，但我们可以概括地说，有付费版本（Atlassian Crucible、CodeCollaborator）、免费版本（Review Board），或者，如果你是单独的开发者，有社区版本（Stack Exchange Code Review）。无论使用哪种工具，每个工具的目的都差不多 -- 它检索源代码的最新变化，并把它们标记为需要审查的内容。同行--也就是具有同等或更高技能的开发者--然后审查代码，将其标记为已审查或标记任何发现的错误，并提出建议，然后完成或重新启动该过程，将其发回给原始开发者。同样重要的是，许多流行的IDE都有代码审查插件。结对编程 -- 一种非常动态的代码审查类型，结对编程是两个开发者的热座 "游戏"，其中一个开发者编码，另一个坐在他旁边跟踪他的进展。在完成几百行代码后，或者在他们达到一个预定的里程碑后，他们会稍作休息并交换位置。原来写代码的人现在观察，而原来观察的人现在写代码。这在避免错误和提高整体代码质量方面是非常有效的，但它要花费两倍的人力。许多公司还没有准备好承担这样的风险，而且不幸的是，除了 "两个人在两台机器上做的工作比两个人在一台机器上做的工作更多 "之外，他们无法从其他方面考虑。恰恰是这种类型的审查产生了最好的结果：不仅平白无故地避免了错误，而且两个开发人员直接合作，分享他们在进展中遇到的问题的解决方案。同样值得一提的是，这种类型的审查在不习惯的团队中实施起来是非常困难的--它主要在年轻的团队中发挥作用。作为一个旁观者，还有一种正式类型的审查，是由迈克尔-费根在20世纪70年代首次提出并研究的（这种方法也被称为费根检查），现在有些过时了，在业界已经不再受欢迎。正式检查很少在小团队中使用，大多与几百万美元的产品有关，因为它在精神上是非常紧张和昂贵的。它包括几个人（最多六个人）坐在一起，用投影仪一起审查代码。每个参与者都被分配了一个角色（如阅读者、主持者</w:t>
      </w:r>
    </w:p>
    <w:p>
      <w:r>
        <w:rPr>
          <w:b/>
          <w:color w:val="FF0000"/>
        </w:rPr>
        <w:t xml:space="preserve">id 3</w:t>
      </w:r>
    </w:p>
    <w:p>
      <w:r>
        <w:rPr>
          <w:b w:val="0"/>
        </w:rPr>
        <w:t xml:space="preserve">你需要去制药技术学校吗？通过电子邮件获取新评论 我的电子邮件 你可以随时取消电子邮件提醒。评论 (32) Marissa in Sacramento, California 39 months ago 嗨，我住在加州，我想知道是否需要去学校上课，并获得像aa那样的药学技术学位。我一直在这里听到人们如何买这些书，学习，然后通过PTCB。如果你获得了认证，你就可以开始找工作了，还是你必须去学校？PTCB是技术员认证，我知道我的公司不要求它，只要求你的州执照，但它会让你更容易找到工作。我会去其中一所学校，无论是贸易学校、ROP、社区大学，都是成本最低、速度最快的方式。大多数学校会把你送到一些地方，在那里你可以获得经验，对工作有一个感觉。如果他们喜欢你，也许你可以被录用。你可以尝试申请一个药店，沃尔格林或CVS，申请一个店员的职位，我们现在正处于流感季节，药店每年这个时候最需要帮助，值得一试哦！谢谢你的回答，但如果你不介意，让我告诉你我的情况，我可以再问你一些我还不清楚的问题。我刚刚从萨克拉门托州获得经济学学士学位。在申请药学技术职位时，我的学士学位会不会看起来不错？第二，你是说参加PTCB考试不是任何人的要求，只是拥有你的执照，但如果你真的参加考试并通过，那么对雇主来说会有好处吗？对你的州执照有什么要求？第三，我对学校和我的工作相当焦灼，我现在是一名服务器，我想尽快成为一名药剂师，那么你是说学校教育也是不需要的吗？仅凭我的学士学位和通过PTCB考试，我获得药剂师职位的可能性有多大？我听说药房想要有经验的人。我曾想过像你提到的那样从文员做起，让我的脚踏入门槛，但我担心他们只想让我留在那个位置上，然后我就会被卡住，永远无法升到药剂师的位置。我刚刚从卡普兰大学药学技术员课程毕业，第二天就开始在Knights Drugs Inc.工作。这真的取决于人和公司所寻找的东西。如果你去的CVS可能有一个药剂师和一个几乎没有经验的技术员，他们更可能需要一个有教育背景或证书的技术员来支持他们，甚至培训新技术员。如果你是一个经理，你会希望一个还不知道如何填写脚本的技术员为你工作，还是希望一个有学位和经验的技术员为你工作？说到底，这一切都取决于你希望工作的公司的要求，但有可能成为一个几乎没有经验或学校教育的技术人员。有经验的人的机会就比较小了。P.S. 技术员的学校教育并不长，也不难。我只花了7个月的时间，那是一个在线自学课程。我本来可以更早完成，但工作、家庭等因素使我不得不这样做。我非常愿意考虑这个课程，尽管说实话你不需要它来做零售药房。它仍然会引起公司的注意，并为你参加PTCB考试做准备。两者都不难，只是你如何学习和应用自己。卡普兰大学拥有全国最好的在线药学技术员课程之一。如果你真的想进入这个领域，我会去看看他们，如果你不喜欢它，就像我们说的......你总是可以得到在职培训。但我说，去吧!它是你可以拥有的最好/最简单的职业之一据我所知，PTCB不是必须的，但它会让雇主觉得更好，至于工作，我会申请一个连锁店，Rite Aid或Walgreens，在你的申请上写上你现在可以接受任何东西。我工作的地方有一个女孩申请做商店收银员，然后当有人请病假时，我们让那个女孩在药房工作，只是在收银台工作，然后她和我们一起工作，逐渐学会了电脑，当时她仍然只是做店员的工作。</w:t>
      </w:r>
    </w:p>
    <w:p>
      <w:r>
        <w:rPr>
          <w:b/>
          <w:color w:val="FF0000"/>
        </w:rPr>
        <w:t xml:space="preserve">id 4</w:t>
      </w:r>
    </w:p>
    <w:p>
      <w:r>
        <w:rPr>
          <w:b w:val="0"/>
        </w:rPr>
        <w:t xml:space="preserve">描述 我和我的两个女儿住在马略卡岛中心的Costitx，两个女儿分别是7岁和8岁。我们是一个有趣的家庭，似乎总是在旅途中。我的朋友告诉我，我是一个优秀的、有创造力的厨师。我们有一匹马，还有狗，一只可卡犬和一只杰克罗素犬。我们......更多描述 我们是一个四口之家，苏和我（理查德）已经四十多岁了，我们有两个女儿，我们已经在阿克萨基亚的美丽山区生活了四年。我们的家是一个古老的 "Cortijo"，是传统的西班牙农舍。 我们是在西班牙南部建立的一个新的家庭项目。我们是Tricia、Craig、Holly和小Tao，三代热爱自然的人！--每个人都有实践健康生活的技能。我们有3英亩的土地，我们的目标是创造一个健康的生活环境。 嗨，我叫克里斯，我的伙伴是乔安娜。我们住在乡下，离美丽的Vejer de la Frontera镇约4英里，离一些伟大的海滩也有同样的距离。(我们有两个长大了的孩子，他们偶尔会来看看）描述 我们是一个住在马略卡中部农村的家庭，远离岛上繁忙的旅游区。在岛上定居之前，我的丈夫斯科特和我花了6年时间乘船环游世界。因此，我们的家经常会有朋友和朋友的到来。 更多描述 在海拔一千多米的地方，我们的生态宾馆是安达卢西亚高山上具有创造性思维的旅行者的一个 "离网 "目的地。在一个美丽的自然公园的中心，这个 "生态时尚 "的宾馆和47英亩的土地。 我们是一对西班牙/德国夫妇，有一个4岁的男孩和一个16个月大的婴儿，在安达卢西亚内陆的一个带有生态花园（蔬菜和橄榄树）的农场里经营一个小宾馆。农场位于环境优美的...... 更多描述 目前只想找一个勤杂工，或者有以下能力的人：抹灰，打磨，水暖，木工，建筑或电力技能，因为在圣诞节前，我们已经覆盖了英语教师的职位!我是一名爱尔兰艺术家--画家和摄影师，居住在安达卢西亚南部的奇克拉纳-德拉弗龙特拉。我和我的4只狗住在美丽的乡村，就在城外。靠近海滩和城镇，如Conil和Cadiz，以及山城...... 更多描述 具备水泥砖砌墙技能的帮手，墙面抹灰覆盖和绘画，砌一堵高约1.5米，长约9米的墙，以封闭平房前的露台区域。2人约4天的工作。描述 我们是一个典型的西班牙家庭。一对已婚夫妇有两个儿子和一个祖母。大儿子已经结婚，住在另一个城市。最小的一个是穆尔西亚大学的学生。我们住在山上，在Aguilas国家的...... 更多描述 如果你有兴趣在一个小村庄和附近的山，VILLABRE是一个不错的选择。这是一个很好的房子，在镇中心。有18个邻居。.我们有三间卧室，浴室，厨房和一切可以想象到的东西。 更多描述 你好，寻找有兴趣的人从三月开始。我们是家庭厅。马尔科姆和苏西，加上两个严格的孩子（8岁和10岁），4只狗和2只猫。我们住在美丽的马略卡岛西南部的一个可爱的翻新的（主要是！）芬卡。更多描述 我和我13岁的儿子住在马略卡/西班牙的一个美丽的芬卡，从4月到10月出租三个单元。一年中的其余时间，我们也住在这里，一些维护，园艺和家务必须做。我们还需要一个具有独立太阳能系统实践知识的工人。我们是住在西班牙Miravet的Maria和Mathieu，我们是一个西班牙/德国家庭，距离塞维利亚中心4英里。我们为孩子和成人提供私人语言教学。为了支持和协助我们的小团队，我们主要在下午和几个小时内寻找帮助。 更多描述 我们住在马拉加省，就在安特克拉北部，这是一个迷人的地方，离所有主要的安达卢西亚城市很近。我和我的丈夫经营着一家探险运动公司，以及我的</w:t>
      </w:r>
    </w:p>
    <w:p>
      <w:r>
        <w:rPr>
          <w:b/>
          <w:color w:val="FF0000"/>
        </w:rPr>
        <w:t xml:space="preserve">id 5</w:t>
      </w:r>
    </w:p>
    <w:p>
      <w:r>
        <w:rPr>
          <w:b w:val="0"/>
        </w:rPr>
        <w:t xml:space="preserve">加拿大路德维希-冯-米塞斯研究所的医生们。'向我们征税。加拿大值得这样做'。一群医生希望联邦和省政府对富人征收更多的税，他们的口号是'对我们征税。有人可能会问，他们要求对自己征收更多的税，但他们实际上是要求对所有富人征收更多的税，这怎么会是误导呢？他们说得好像既然他们是富人，想被征收更多的税，那就应该这样做，而且一般的富人都同意。这实际上表明，他们对经济学没有很好的理解。任何学习过奥地利经济学的人都知道，政府花的很多钱都是浪费的，没有有效地使用。我得到这个信息的文章说，联邦政府将从这个计划中得到35亿，安大略省自己赚17亿。以政府花钱的方式，国家不会得到35亿的价值，而且由于我们不能选择政府如何花它提取的钱，它甚至可能不会被用于医生想要资助的项目，这些医生表示他们有多余的钱，这意味着所有富人被征收更多的税是正常的。但谁又能说所有的富人都有这些额外的钱呢？也许有些富人的收入很高，因为他们用最初借来的钱创办了一个企业，并且正在为支付这些钱而挣扎。为什么他们应该因为创业和帮助经济增长而受到惩罚？还有一些富裕的加拿大人用他们的额外资金来投资新的企业，或扩大已经存在的企业，希望能赚取利润。如果这些人被征收更多的税，就意味着创造的工作机会更少，经济增长更少（或更大的衰退）。以我对他们所说的话的理解，他们想给政府更多的钱来帮助资助政府的项目。我希望看到这一点得到检验。让政府在加拿大税务局设立一个分支机构，由自愿捐献的钱来资助。它的目标将是接受所有的捐款，就像一个慈善机构一样，从那些想把更多的钱捐给税收的人那里。我敢打赌，这些医生中的大多数不会出现在捐款人名单上，即使我们能够规定我们想用这些捐赠的钱资助什么项目。由于他们认为需要这些额外税款的项目包括医疗保健，他们中的一些人很可能希望政府从税收中获得更多的钱，这样他们就可以通过工会谈判获得更高的工资。实际上，在加拿大政府垄断的医疗保健系统中，被称为 "单一支付 "的医生是政府的雇员。如果一群拥有镀金退休金和福利的高薪官僚发表声明说 "加税"，你认为他们会有多大的可信度？当然，这些医生应该小心他们的愿望，人们可能会开始怀疑医生是如何通过政府实施的垄断许可制度而变得如此富有的。嘿，他们可能会发现，加拿大人可能真的希望有一点竞争来降低成本，迫使医生以自由市场价格提供服务，而不是由政府制定的价格，这使得医生成为加拿大经济中收入最高的部门。这让我想起了沃尔玛的首席执行官说应该提高最低工资，每个人都认为他这样说是为了看到工人生活得更好，而且沃尔玛是站在员工一边的。真正的动机是要扼杀竞争，以便沃尔玛保持更多的市场份额。关于此事的更多信息，请看卢-洛克威尔的这篇文章。不管他们是出于好心想给钱，还是想提高工资，关键是政府开支对经济没有帮助。私人支出才是。请记住，政府每花一美元，人民就至少不再花一美元；如果政府先借钱，就不止一美元了。李是一位从事《生活》事业的企业家，也是一位领导力的学生。他希望通过对他人进行经济和自由方面的教育，帮助创造一个更好的社会。虽然在谈到奥地利理论时，他仍然是一个业余爱好者，但他一直在努力学习更多的知识，相信只有通过教育自己，我们才有希望影响他人。离开</w:t>
      </w:r>
    </w:p>
    <w:p>
      <w:r>
        <w:rPr>
          <w:b/>
          <w:color w:val="FF0000"/>
        </w:rPr>
        <w:t xml:space="preserve">同上 6</w:t>
      </w:r>
    </w:p>
    <w:p>
      <w:r>
        <w:rPr>
          <w:b w:val="0"/>
        </w:rPr>
        <w:t xml:space="preserve">作为凯恩斯 "边缘节 "的一部分，The Last Tuesday Society!墨尔本的表演现象 "最后的星期二协会 "将来到凯恩斯的顶端。将州际艺术家和本地演员融合在一起，创造一个前所未有的当代杂耍活动。来见证我们为你的眼睛/大脑/身体带来的戏剧性的大胆表演。最后一个周二的表演者包括获奖的The List Operators、Bron Batten和协会自己的桂冠诗人Telia Nevile，以及凯恩斯地下表演的精英们。</w:t>
      </w:r>
    </w:p>
    <w:p>
      <w:r>
        <w:rPr>
          <w:b/>
          <w:color w:val="FF0000"/>
        </w:rPr>
        <w:t xml:space="preserve">id 7</w:t>
      </w:r>
    </w:p>
    <w:p>
      <w:r>
        <w:rPr>
          <w:b w:val="0"/>
        </w:rPr>
        <w:t xml:space="preserve">Alex Paterson 活动回顾。拉里-萨默斯在渥太华探讨财政悬崖 2012年11月10日（渥太华） -- 加拿大2020年和TD将著名经济学家劳伦斯-萨默斯（Lawrence H. Summers）请到渥太华，进行免费的公开演讲。他的演讲 "全球经济、美国大选和财政悬崖 "在渥太华Chteau Laurier酒店举行，现场座无虚席。萨默斯博士现在是哈佛大学的查尔斯-艾略特大学教授，他是他那一代人中最杰出的经济学家之一，在公共服务和学术方面都有长期和著名的职业生涯。他曾在克林顿政府期间担任美国财政部副部长、世界银行首席经济学家、哈佛大学校长和奥巴马政府的白宫国家经济委员会主任。在加拿大2020年联合创始人蒂姆-巴伯和道明加拿大信托公司总裁兼首席执行官蒂姆-霍基的介绍下，萨默斯博士在加拿大2020年活动中获得了有史以来最长的掌声。萨默斯博士随意地站在讲台旁，神情轻松，但他所传达的信息却是：应该不惜一切代价避免财政悬崖--美国立法增税和削减开支的合流，这将使美国经济失去约6000亿美元的需求。萨默斯博士首先赞扬了北美的智囊团，称这是其 "巨大的优势 "之一。接着，他概述了美国必须解决的三个 "类别 "的经济问题。第一类是确保快速复苏--主要是通过将增长率定在2-2.5%或以上（这是开始降低失业率的最低限度）。第二是将国家的财政置于长期的、可持续的道路上。在这方面，萨默斯博士呼吁投资，特别是对公共基础设施的投资，以利用历史上的低利率。最后，也许是最重要的美国经济问题，是寻找一个计划，解决困扰美国经济并造成周期性冲击和增长缓慢或停滞期的结构性问题。在这方面，萨默斯博士转向了教育和卫生方面的投资--这两个方面都需要一个适当的实施计划，可以削减成本，提高竞争力，甚至成为就业的主要来源。在一个不太乐观的方面，他指出，在1965年，25-54岁的美国男性中，有二分之一没有工作。现在这个数字是五分之一。即使经济复苏，这一数字也不可能提高到六分之一以上。这强调了美国（和其他成熟经济体）所面临的结构性挑战。[尽管如此，他后来表示，支持制造业作为创造就业的途径是没有意义的，尽管他可以看到其价值，因为它与技术进步有关。］在描述财政悬崖--以及它是如何产生的--时，拉里将美国目前的财政状况比作一个不可持续的商业模式。一个企业可以不时地借钱来支付谨慎的投资或一次性的紧急情况，而借钱来支付工资是根本不可行的。这里值得全文引用萨默斯博士的话。"一个企业的长期计划包括年复一年地借钱来支付工资，即使是在好日子里，也会走上失败的道路。任何对美国财政状况的理性预测，即使你假设经济全面复苏，在目前的道路上，我们不仅借贷，不仅支出超过税收，而且我们这样做的方式使我们的债务与任何有趣的分母--我们的收入，我们的人数，我们的政府规模--相比，表现得爆炸性。在这种情况下，调整是必要的，而且最好是在有相当长的准备时间的情况下进行这些调整，以便给人以信心，并避免需要进行巨大的变革。这就是财政悬崖的动机 -- 但如果你仔细想想，财政悬崖是一个奇怪的东西。它不是一场飓风，也不是一场战争--它是我们为了刺激自己采取行动而立法的一场灾难。这有点像建议在方向盘上安装匕首的汽车安全理论，因为如果方向盘上只有匕首，人们会更谨慎地驾驶，那么就不会有任何事故。这</w:t>
      </w:r>
    </w:p>
    <w:p>
      <w:r>
        <w:rPr>
          <w:b/>
          <w:color w:val="FF0000"/>
        </w:rPr>
        <w:t xml:space="preserve">id 8</w:t>
      </w:r>
    </w:p>
    <w:p>
      <w:r>
        <w:rPr>
          <w:b w:val="0"/>
        </w:rPr>
        <w:t xml:space="preserve">黑火药》是一部恶搞电影，其中BD在追踪杀害他兄弟的凶手时，挫败了一个涉及蟒蛇麦芽酒、功夫岛吴博士和尼克松白宫的卑鄙阴谋。阿森尼奥-霍尔（Arsenio Hall）共同出演美味冻人，博肯-伍德宾（Bokeem Woodbine）扮演黑手杰克，汤米-戴维森（Tommy Davidson）扮演奶油玉米。如果你想从这些角色中获得进一步的冒险，有一部动画片，但接下来呢？"在《黑火药》的初期，我们有几类想法，"怀特告诉CraveOnline。"有点像Monty Python，[我们认为我们可能]使用相同的演员，但做不同类型的电影。我们已经讨论过了，而且看起来我们已经接近于决定一些东西，这将是一部西部喜剧，本着《烈火马鞍》的精神，与《巴克与牧师》混合。当然，《马鞍》是梅尔-布鲁克斯的杰作，被《帝国》的读者正式评为有史以来第十二部最有趣的电影。同时，《巴克与传教士》是西德尼-波蒂尔的导演处女作，他与哈里-贝拉方特共同出演，保护一列马车免遭种族主义的赏金猎人的袭击。这仍然是一部喜剧，它不像《石岭传奇》那样疯狂。黑火药2--不管它是什么--还没有完全启动和运行，但听起来好像它正在积极开发。预计在最终开拍时，斯科特-桑德斯将重新确立他在摄影机后面的位置，与之前的演员基本相同。今天订阅《帝国》就能获得《远征3》!本月以39.99美元的价格订阅一年的《帝国》杂志，你不仅可以得到世界上最伟大的电影杂志，而且还可以得到备受期待的Xbox或PS3版《远征3》。</w:t>
      </w:r>
    </w:p>
    <w:p>
      <w:r>
        <w:rPr>
          <w:b/>
          <w:color w:val="FF0000"/>
        </w:rPr>
        <w:t xml:space="preserve">id 9</w:t>
      </w:r>
    </w:p>
    <w:p>
      <w:r>
        <w:rPr>
          <w:b w:val="0"/>
        </w:rPr>
        <w:t xml:space="preserve">George Monbiot The Knights Carbonic 2009年11月23日 是的，被黑的气候邮件具有破坏性。但是，如果你想证明人为的全球变暖是一个骗局的话，你需要看到的是这个。作者：George Monbiot，发表于《卫报》，2009年11月23日 假装这不是一个重大打击是没有用的。一个黑客从东安格利亚大学的气候研究部门提取的电子邮件几乎没有比这更具有破坏性的了（1）。我现在相信它们是真的，而且我对它们感到沮丧和深深的震撼。是的，这些信息是非法获得的。是的，我们所有人都在电子邮件中说过一些话，如果公开的话，会让人很难受。是的，一些评论被断章取义。但是，有些信息不需要任何解释就能让它们看起来很糟糕。这里似乎有证据表明，有人试图阻止科学数据的发布（2，3），甚至试图销毁信息自由申请的材料（4）。更糟糕的是，一些电子邮件表明，有人试图阻止气候怀疑论者的工作发表（5, 6），或者不让它进入政府间气候变化专门委员会的报告（7）。我认为，该部门的负责人菲尔-琼斯现在应该辞职了。邮件中讨论的一些数据应该被重新分析。但是，这些披露是否证明怀疑论者的说法是正确的，即这是全球变暖理论的 "棺材上的最后一颗钉子"？它们损害了三、四位科学家的可信度。他们对几百条证据中的一条或两条的完整性提出了质疑。为了掩盖人为的气候变化，一个更广泛的阴谋将不得不被揭露。对怀疑论者来说，幸运的是，令我非常失望的是，我现在已经得到了那封证实整个全球变暖科学确实是一个骗局的有害邮件。如果我知道这么容易操纵证据，我就不会浪费我多年的生命来推广一门假的学科。为了公开讨论，我觉得有义务在此转载。先生们，我们伟大计划的顶点正在迅速接近。大师所说的 "由一个超然的世界国家来安排人们的事务，由上帝决定，不对任何人负责"，也就是我们现在所知的共产主义世界政府，正在哥本哈根走向它的高潮。自大师（俗称约瑟夫-傅立叶）发起他的世界统治计划以来的185年里，整个物理科学界一直在为这一时刻努力。该计划的早期阶段发挥了巨大的作用。首先，大师最初的论文--红外辐射的释放被大气层延迟--必须被科学机构接受。我就不多说了，为了达到这个目的，付出了多少金钱，受到了多少威胁，流了多少血。但结果是消灭了持反对意见的人，并使大师的对手们蒙羞或被监禁。在35年内，碳纤维骑士团大寺院的第三典狱长（我们尊敬的先知约翰-廷德尔）能够 "证明 "大师的论文。当时我们对物理科学的控制是如此之严密，以至于没有重大的反对意见被维持。当我们试图让第六任典狱长（Svante Arrhenius）首先担任斯德哥尔摩大学的物理学教授，然后担任校长时，遇到了更多的阻力（并迅速派出）。在这个位置上，他能够推算出大师的第二条大法则--被困在行星大气层中的红外辐射随着大气层所含二氧化碳数量的增加而增加。然后，他和他的追随者（由初级典狱长马克斯-普朗克领导）能够调整整个物理和化学科学的典籍，以支持第二定律。然后开始了最危险的任务：我们试图控制仪器的记录。获得科学机构的同意是一个简单的问题。但那时温度计已经广泛普及，业余气象学家也在做他们自己的读数。我们需要显示出随着工业化进程的稳步上升，但其中一些不幸的人有其他想法。警方和验尸官的全球合作需要前所未有的资源，但到目前为止，我们已经能够覆盖我们的</w:t>
      </w:r>
    </w:p>
    <w:p>
      <w:r>
        <w:rPr>
          <w:b/>
          <w:color w:val="FF0000"/>
        </w:rPr>
        <w:t xml:space="preserve">id 10</w:t>
      </w:r>
    </w:p>
    <w:p>
      <w:r>
        <w:rPr>
          <w:b w:val="0"/>
        </w:rPr>
        <w:t xml:space="preserve">2003年10月，主教会议："如果他（罗宾逊）的祝圣进行下去，我们认识到，我们已经到了英国圣公会生活中的一个关键和重要的时刻，我们不得不得出结论，圣公会本身的未来将被置于危险之中。在这种情况下，这一位主教的事工将不被英国圣公会世界的大多数人所承认，许多省份可能会认为自己已经脱离了与美国圣公会的共融。這將在最深的層次上撕裂我們的聖餐結構（我們的強調版本），並可能導致在這個和其他問題上的進一步分裂，因為各省必須因此而決定他們是否能與那些選擇不與美國聖公會斷絕聯繫的省份保持聯繫。类似的考虑也适用于新威斯敏斯特教区的相关情况。2003年11月，同性恋主教。维多利亚-尤金妮亚（洗礼时的名字）-吉恩-罗宾逊被任命为新罕布什尔州主教，这是第一位公开的同性恋牧师 2004年10月，温莎报告。  面对更广泛的英国圣公会的反对，采取授权这种仪式（祝福同性结合）的行动，构成了对圣公会纽带的否定。為了使這些聯繫得到適當的承認和處理，建議採取行動的教會必須能夠，作為一個開始，向聖公宗的其他成員證明他們的建議為什麼符合聖經、傳統和理性的標準。2005年2月，主教会议Dromantine：12位主教不与圣公会的主席共融。  我们要求美国圣公会和加拿大圣公会在下一次兰贝斯会议之前的这段时间内自愿退出英国圣公会咨商委员会。在此期间，我们要求这两个教会在考虑其在英国圣公会中的地位时，通过其相关的宪法机构对温莎报告中向其提出的具体问题作出回应。2006年9月，基加利："通往兰贝斯之路 "为非洲圣公会各省理事会（CAPA）出版。我们绝对不会参加任何兰贝斯会议，因为违反兰贝斯决议的人也会被邀请作为与会者或观察员。2006年11月，《改变态度》指出美国的官方同性祝福政策。阿肯色州、加利福尼亚州、特拉华州、长岛州、内华达州、新罕布什尔州、北卡罗来纳州、佛蒙特州和华盛顿州的教区现在都有关于进行同性别祝福的书面指南。2007年2月，坦桑尼亚：八位主教不接受圣公会主席的圣餐。  主教们通过主教要求圣公会主教团：1）订立明确的共同契约，主教们不会在他们的教区或通过大会授权为同性结合举行任何祝福仪式，（温莎报告第143段）。144）；2）确认第75届大会BO33号决议的通过意味着生活在同性结合中的主教职位候选人将不会得到必要的同意（温莎报告第134段），除非整个圣体在这些问题上出现一些新的共识。主教们要求在2007年9月30日前将主教院的答复转达给主教们。如果主教院所要求的保证不能在良心上得到满足，那么圣公会与英国圣公会之间的关系充其量也就是受到损害，这对教会充分参与英国圣公会的生活是有影响的。2007年2月坦桑尼亚公报，承认阿米亚人和加澳人："虽然阿米亚人和加澳人存在特殊的困难，但教牧委员会应该与他们以及目前为他们服务的主教们进行谈判，在这些规定中找到一个位置。我们相信，只要有诚意，这是有可能的。2007年2月25日 圣公会继续推进 "同性恋婚姻"。_圣公会远没有实行暂停，而是明显地继续推进其议程，这一点从Cindy Meneghin和Maureen Kilian的教堂里举行的民事结合仪式可以看出（在此查看报告）。  我们相信，我们迫切需要面对面的交流。</w:t>
      </w:r>
    </w:p>
    <w:p>
      <w:r>
        <w:rPr>
          <w:b/>
          <w:color w:val="FF0000"/>
        </w:rPr>
        <w:t xml:space="preserve">id 11</w:t>
      </w:r>
    </w:p>
    <w:p>
      <w:r>
        <w:rPr>
          <w:b w:val="0"/>
        </w:rPr>
        <w:t xml:space="preserve">欢迎来到Ac/Dc Tabs页面。It's A Long Way To The Top 2歌曲是由Ac/Dc创作的。你可以用原声吉他或电吉他演奏这首歌；使用Capo。通过上面的链接获得Tabs歌词。转录者。Russell Edwards roemcs@melb.alexia.net.au [A] Riding down the highway Going to a show Stop in all the by-way Playing rock 'n' roll Getting robbed Getting stoned Getting beat up Broken boned Getting had Getting taken I tell you folks, it's harder than it looks Chorus:It's a [A]long way to the [G]top if you wan[D]na rock 'n' [A]roll x 2 如果你认为做一夜情很容易 [D] 试试在摇滚乐队里演出 It's a [G]long way to the [D]top if you wanna rock 'n' [A] roll Break:[A] [G] [D] [A] x 4 [A] Quiet Hotel, motel Make you want to cry Lady do the hard sell Know the reason why Getting old Heavy Getting grey Getting ripped off Under paid Getting sold Second hand That's how it goes, playing in a band Chorus:It's a [A]long way to the [G]top if you wan[D]na rock 'n' [A]roll x 2 如果你想成为舞台和屏幕上的明星 [D] Look out, it's rough and mean 如果你想摇滚 [A] roll x 4 It's a long way Repeat &amp; ad-lib Add your comment:所有的标签、和弦和歌词都是作者自己的作品，代表他们对歌曲的解释。你只能将这个流行的标签用于私人学习、学术研究或语言学习目的。</w:t>
      </w:r>
    </w:p>
    <w:p>
      <w:r>
        <w:rPr>
          <w:b/>
          <w:color w:val="FF0000"/>
        </w:rPr>
        <w:t xml:space="preserve">id 12</w:t>
      </w:r>
    </w:p>
    <w:p>
      <w:r>
        <w:rPr>
          <w:b w:val="0"/>
        </w:rPr>
        <w:t xml:space="preserve">一项比较澳大利亚和英国数据的新研究发现，工作要求过高、在工作场所没有安全感的员工可能会像失业者一样感到痛苦。图片。根据发表在《心理医学》上的新研究，拥有一份工作条件差的工作对一个人的心理健康来说可能和失业一样糟糕。这项研究由澳大利亚国立大学医学、生物和环境学院的彼得-巴特沃斯副教授领导，首次使用英格兰具有全国代表性的数据来比较失业者和从事不同社会心理质量的工作的人的心理健康。巴特沃斯副教授说，该研究的结果支持这样的假设：工作对心理健康的益处仅限于高质量的工作，而最差的工作质量与失业相当，是心理健康不佳的一个风险因素。"巴特沃斯副教授说："我们的分析清楚地确定，在那些失业者和那些从事最差质量工作的人之间，常见的精神障碍，如焦虑和抑郁症的比率没有区别。"这两组人都比那些从事高质量工作的人更有可能经历常见的精神障碍。"重要的是，这次对英国数据的分析结果证实了以前对澳大利亚数据的分析结果。"它们增加了越来越多的研究，强调需要解决工作环境的社会心理问题，作为国家政府减少社区精神疾病计划的一部分。"改善社区心理健康的政策努力应考虑社会心理工作质量，同时努力提高就业率。"社会心理工作条件的改善，如降低工作要求，增加工作控制、安全感和自尊心，可以流向雇员心理健康的改善，并减少疾病对公共卫生系统的负担。"该研究借鉴了2007年英国成人精神病发病率调查的数据。分析的最终样本量是2,603名受访者。</w:t>
      </w:r>
    </w:p>
    <w:p>
      <w:r>
        <w:rPr>
          <w:b/>
          <w:color w:val="FF0000"/>
        </w:rPr>
        <w:t xml:space="preserve">id 13</w:t>
      </w:r>
    </w:p>
    <w:p>
      <w:r>
        <w:rPr>
          <w:b w:val="0"/>
        </w:rPr>
        <w:t xml:space="preserve">那么收藏版的皮肤将是奥特莱斯？为什么？在WoL中使用最少的虫族单位，从HoTS测试版的帖子来看，也是HoTS中使用最少的虫族单位？难道就不能是毒蛇吗？雷神是一个新单位，为什么不给一个新单位一个皮肤。女王、蟑螂、监督者、布洛德领主、腐蚀者、感染者......？Ultralisks在TvZ中很不错...ZvP是他们唯一不可行的对局，有点像雷神在TvP中不可行，但在TvZ和TvT中却可行。这似乎是对CE雷神最完美的模拟了。奥特莱斯已经是很好的单位了。看一个地球人做了一个完美的维京人/乌鸦/水手/medivac/坦克组成，最终打发了一个infestor/broodlord军队......然后虫族SUUUUUUUUUUUUUUUUUUUUUUUUUU，用20个超音速翻倒地球人。在ZvP中，Symbol也很好地利用了他们，与Infestors和Banelings一起。奥特曼粉碎了FF，真菌把东西固定住了，Banelings杀死了一切。那么收藏版的皮肤将是Ultralisk？为什么？在WoL中使用最少的虫族单位，而且从HoTS测试论坛的帖子来看，也是HoTS中使用最少的虫族单位？难道就不能是毒蛇吗？雷神是一个新单位，为什么不给一个新单位一个皮肤。女王、蟑螂、监督者、布洛德领主、腐化者、感染者......？奥特莱斯已经是很好的单位了。看一个地球人做了一个完美的维京人/乌鸦/水手/medivac/坦克组成，最终打发了一个infestor/broodlord军队......然后虫族SUUUUUUUUUUUUUUUUUUUUUUUUUUUUUU，用20个Ultras翻了地球人。如果坦克数量少的话，奥特莱斯可以很好地对付这种特定的组合，这就是为什么地球人仍然会为了后续的技术转换而制造掠夺者，或者只是去做机械人，除了hellion之外，每一个单位都能打败奥特莱斯的供应。在ZvP中，Symbol也很好地利用了他们，与Infestors和Banelings一起。超音速战机粉碎了FF，真菌保持不动，Banelings杀死一切。你能把这些游戏贴出来吗？我从未见过超音速在高级别的ZvP中表现良好。问题是，很少有单位能在单位成本或单位供给上输给超音速。不死鸟和巨兽、冲锋枪、弓箭手等都能碾压他们。我认为唯一真正输给他们的单位是高级圣殿骑士（未合并）和大众哨兵。我可以指着贾克吉与谜团GSL的比赛说："雷神杀死了TvP的一切！"但现实中，大多数时候雷神会输给任何抛出的东西。如果坦克数量少的话，奥特莱斯对这种特定的组合是很好的，这就是为什么地球人仍然会为了后续的技术转换而制造掠夺者，或者只是去做机械人，除了hellion之外，每一个单位都能击败奥特莱斯的供应。</w:t>
      </w:r>
    </w:p>
    <w:p>
      <w:r>
        <w:rPr>
          <w:b/>
          <w:color w:val="FF0000"/>
        </w:rPr>
        <w:t xml:space="preserve">id 14</w:t>
      </w:r>
    </w:p>
    <w:p>
      <w:r>
        <w:rPr>
          <w:b w:val="0"/>
        </w:rPr>
        <w:t xml:space="preserve">需要帮助吗？在biocodershub.net注册是非常容易的。如果你需要帮助，请随时从我们的联系页面联系我们。请确保你填写所有必要的字段，以使你的帐户得到批准。会员的好处。Biocodershub.net的成员都是非常合格和优秀的，通过成为会员，你将与他们联系，学到很多东西，并帮助有需要的人。我们以身作则的学习方法会让你认识有相同兴趣的人。还没有成为会员？注册很简单，只需3分钟。花点时间创建一个用户并立即得到验证。现在注册，加入网络上最好的生物信息学社区。充分利用你的ChIP-Seq实验 ChIP-seq现在被广泛用于描述基因组上DNA结合蛋白的富集情况。这是一个成熟的计算领域，有很多工具可以根据生物背景和研究的需要，最大限度地利用产生的行数据。比较组蛋白标记或转录因子在两个对比条件下的结合差异是非常有意义的，比如疾病与对照，或者让我们把它们称为足够普遍的条件1与条件2。了解不同的富集区域可能有助于理解转录因子结合的生物学，这是一个尽管有所有文献研究，但尚未揭示其所有秘密的领域。我最近看到了很多关于结合本身性质的出版物，一些论文涉及结合位点的结构和特征，为了充分利用你的ChIP-Seq实验，在疾病或基因组改变引起的刺激情况下，将这种结合联系起来是非常关键的，但真正的问题是无论我们在数据上能观察到什么变化，这种变化是表型的原因，还是ChIP-Seq实验可能无法捕捉到的真正改变的后果。我试图比较人类基因组上的一些差异分布的ChIP实验，并认为有一个帮助实现这种过程的工具清单可能对任何感兴趣或做同样事情的人都是有用的，这不是一个完整的清单，但你可以添加你最喜欢的方法、包或软件，使这个清单更有趣。"diffReps "就是为这一目的而开发的。它使用滑动窗口扫描整个基因组，执行数百万次统计测试，并报告重要的命中率。diffReps考虑到一组样本中的生物变异，并使用这些信息来提高统计能力。考虑生物变异是非常重要的，特别是对于体内的脑组织。" DiffBind：ChIP-Seq峰值数据的差异性结合分析 "DiffBind主要与peaksets一起工作，它是代表候选蛋白结合位点的基因组区间集。每个区间由染色体、起始和结束位置组成，通常有某种类型的分数，表示对该峰的信心或强度。与每个峰集相关的是与实验有关的元数据，该峰集是由该实验产生的。此外，包含映射测序读数（BAM/BED）的文件可以与每个峰集相关联（一个用于ChIP数据，另一个可以代表控制数据集）。"Rcade：基于R的ChIP-seq和差异表达数据分析 "Rcade是一个分析ChIP-seq数据的工具，并将结果与现有的差异表达（DE）分析相结合。Rcade的一个关键应用是推断转录因子（TF）的直接靶点--这些靶点应该表现出TF的结合活性，并且它们的表达水平应该对TF的扰动做出反应。" DESeq DIME:用于识别基于混合模型集合的差异性ChIP-seq的R包。"R包，考虑有限混合模型的集合，结合局部错误发现率（fdR），分析比较两个样本的ChIP-seq数据。这个包也可用于识别其他高通量数据的差异，如微阵列和DNA甲基化。"EdgeR："edgeR是一个R/Bioconductor软件包，用于重复计数数据的统计分析。方法是为评估比较RNA-Seq实验中的差异表达而设计的，但一般适用于其他基因组规模平台的计数数据。</w:t>
      </w:r>
    </w:p>
    <w:p>
      <w:r>
        <w:rPr>
          <w:b/>
          <w:color w:val="FF0000"/>
        </w:rPr>
        <w:t xml:space="preserve">id 15</w:t>
      </w:r>
    </w:p>
    <w:p>
      <w:r>
        <w:rPr>
          <w:b w:val="0"/>
        </w:rPr>
        <w:t xml:space="preserve">我是否应该在离婚判决生效后立即申请破产？我就快签署离婚判决书了。婚姻中没有资产，只有债务。婚姻中几乎所有的债务都在我即将成为前夫的名下。在判决书中，我们已经同意将债务分成两半。我将无法满足所欠的众多信用卡的每月最低限额。我是不是最好马上申请破产？因为大部分的债务都在他的名下，而我同意根据加州的共同财产法分担一半，这怎么行呢？律师回答(5) 已回答 2012年11月13日 13:14 .根据你的婚姻和解协议的起草方式，你可能会发现你的丈夫在你提出申请后对你提起诉讼。如果像你说的那样，大部分的债务都在你丈夫的名下，那么债权人会向你丈夫要求偿还这些债务。如果你不能支付这些债务，并同意承担这些债务，目的是立即申请破产，那么你对你丈夫和离婚法庭就不太诚实。最好是让你丈夫也同意申请破产，这样所有的债务就可以在你们离婚前解除了。请记住，在这个论坛上，律师们试图用有限的事实来回答你的问题。我的... 更多 记住，在这个论坛上，律师试图用有限的事实来回答你的问题。我的回答不应该被认为是法律建议。在这里给出的任何答案都没有形成律师客户关系。 更多 回答 2012-11-13 13:49 .让你的丈夫加入联合破产的行列。你们甚至可以做第13章，你们每个人都可以按比例向受托人支付一部分。请换位思考。不要违反离婚法庭的命令。保重，并与你当地的破产律师交谈。祝好运 本回答由Manuel A. Juarez, Esq., aka El Abogado de Divocios de California提供：510-206-4492。更多 本答案由Manuel A. Juarez, Esq., aka El Abogado de Divocios de California: 510-206-4492提供。它是一个一般的背景，并不打算形成律师客户关系。我只在加州有执照。这些信息只适用于加州，不能作为离婚、家庭事务、破产或任何其他类型情况下的法律建议。Esta respuesta es del Abogado de Bancarrotas, Manuel A. Jurez, 510-206-4492.他是奥克兰、海沃德、旧金山和加利福尼亚的西班牙裔离婚律师、拉丁裔事故律师和银行家律师。这些答复只提供一般信息，不包括关于离婚、配偶抚养、子女抚养或银行贷款的法律咨询。答复是法律意见，不构成律师和客户的关系。Manuel Juarez, Esq., esta licenciado solo en el Estado de California. Less answered November 13, 2012 14:06 .你的婚姻和解协议的措辞可能对你解除债务的能力有影响。特别是考虑到共同财产的法规，我建议你带着一份拟议的财产分割的副本去找当地的BK律师，看看他们有什么建议。祝您好运!已回答 十一月 13, 2012 14:07 .在破产申请中，有6个月的时间可以回顾滥用自由裁量权的情况，6个月的逾期可能会严重损害你的信用。此外，如果解除了破产，那么你的丈夫可以通过适当的动议从判决后的修改中寻求其他金钱上的追索。你和你的前夫应该与财务规划师/顾问合作，以最好地解决这些问题，因为它影响到你们两个人，不管过去的感情如何，你需要知道你们两个人都在一条下沉的船上，需要两个人一起划到岸上。我希望这个答案和比喻是有帮助的，因为我总是努力让提问者从我的建议中学习，并把它标记为最佳答案。威廉姆斯律师在整个加州从事家庭法业务，可以通过（831）233-3558和... 更多 威廉姆斯律师在整个加州从事家庭法业务，可以通过（831）233-3558和提供免费咨询。在这个论坛上提供的回应并不打算建立律师与客户的关系。本回应中提供的信息是出于一般信息的目的。</w:t>
      </w:r>
    </w:p>
    <w:p>
      <w:r>
        <w:rPr>
          <w:b/>
          <w:color w:val="FF0000"/>
        </w:rPr>
        <w:t xml:space="preserve">id 16</w:t>
      </w:r>
    </w:p>
    <w:p>
      <w:r>
        <w:rPr>
          <w:b w:val="0"/>
        </w:rPr>
        <w:t xml:space="preserve">31 Oct 2012 如何做。猫眼眼线 我们知道猫眼眼线会让最稳重的人感到恐惧，但在你把这个妆容放到 "太难的篮子 "之前，请看看我们的指南，让你轻松实现猫眼的完美。一抹液体眼线不仅能拉长并突出眼睛，还能为你的妆容带来一丝复古的魅力，就像2012年奥斯卡颁奖典礼上华丽的It girl Emma Stone一样。ModelCo是一个澳大利亚邪教美容品牌，以优质、快速修复、智能美容解决方案而闻名，结合了尖端的创造力和技术创新。www.modelco.com.au。在这里，你会发现关于美容、时尚、艺术、音乐、文化等方面的帖子--我们的博客是对激励我们的一切的整理，我们希望它也激励你。</w:t>
      </w:r>
    </w:p>
    <w:p>
      <w:r>
        <w:rPr>
          <w:b/>
          <w:color w:val="FF0000"/>
        </w:rPr>
        <w:t xml:space="preserve">id 17</w:t>
      </w:r>
    </w:p>
    <w:p>
      <w:r>
        <w:rPr>
          <w:b w:val="0"/>
        </w:rPr>
        <w:t xml:space="preserve">如果你发现生病、受伤或成为孤儿的野生动物该怎么办 如果你看到你认为可能是生病、受伤或成为孤儿的野生动物，不要把它从其自然栖息地带走。这只鸟或动物可能不需要帮助，而你在试图帮助时实际上可能造成更大的伤害。如果一个动物需要帮助，它需要专门的护理来恢复并返回到野外。没有自然资源部的批准，你不能圈养野生动物。然而，一个人可以拥有野生动物长达24小时，将其运送到野生动物康复者或兽医那里。确定野生动物是否是孤儿 有些物种会暂时离开它们的后代，特别是在白天。例如，鹿和棉尾兔一天中的大部分时间都远离它们伪装得很好的后代，以减少捕食者发现它们的机会。为了确定年轻的野生动物是否真的是孤儿，在24至48小时内定期检查动物，看看它是否还在附近。保持距离。让猫和狗远离幼年动物居住的区域；如果吵闹，或者捕食者或人在附近，成年动物可能不会回来。弄清楚该怎么做 联系当地的自然资源部办公室，以帮助评估情况和你应该采取什么行动。如果你必须处理该动物，请注意将你自己和该动物受伤的风险降到最低。穿上防护服和装备，如皮手套，以避免被咬伤或抓伤；处理完动物后要好好洗手。受伤或生病的迹象 身上有血迹、伤口或肿胀 身上长满了跳蚤 毛发或羽毛不正常或不均匀地脱落 呼吸困难或粗重，或打喷嚏 腿或翅膀悬空 眼睛紧闭，头缩在翅膀下面 帮助动物所需的护理 联系野生动物康复师，他们可以帮助你评估情况，并就采取什么行动提供建议。如果有必要立即对动物进行专门的护理，请在捕获后24小时内将其送到野生动物康复者或兽医那里。如果你必须处理该动物，请遵循野生动物康复者提供的指示，如何将自己和动物受伤的风险降到最低。穿上防护服和装备，如皮手套，以避免被咬伤或抓伤，并在处理动物后好好洗手。重要的是要认识到，许多志愿者经营的组织接受动物的能力有限，特别是在春季。患病或死亡的野生动物 要报告死亡的动物，包括鸟类或蝙蝠，请联系加拿大合作野生动物健康中心( www.ccwhc.ca )，电话：1-866-673-4781。如果你怀疑生病的野生动物存在公共卫生风险，如狂犬病，或者你或你的宠物接触过疑似狂犬病的动物，请立即联系当地的公共卫生部门。如果不治疗，狂犬病对人和动物都是致命的。狂犬病和其他几种动物疾病的症状可能包括颤抖、攻击性行为、部分瘫痪、抽搐和对人类失去恐惧。</w:t>
      </w:r>
    </w:p>
    <w:p>
      <w:r>
        <w:rPr>
          <w:b/>
          <w:color w:val="FF0000"/>
        </w:rPr>
        <w:t xml:space="preserve">id 18</w:t>
      </w:r>
    </w:p>
    <w:p>
      <w:r>
        <w:rPr>
          <w:b w:val="0"/>
        </w:rPr>
        <w:t xml:space="preserve">注册后可直接在手机上接收洪水警报。要注册Floodline直接警告服务，你需要有你希望接收洪水信息的财产的邮政编码。国家环保局可以根据你的财产位置提供两种不同类型的警告信息。当你输入你的邮编时，系统会检查并确认你所在地区可以使用哪种预警服务。如果您的房产在国家环保总局洪水监测系统覆盖的区域内，您就可以注册接收针对您当地的洪水预警信息；如果您的房产不在预警目标区域内，您可以注册接收更广泛的地理区域的洪水预警信息，通常代表地方当局的边界。</w:t>
      </w:r>
    </w:p>
    <w:p>
      <w:r>
        <w:rPr>
          <w:b/>
          <w:color w:val="FF0000"/>
        </w:rPr>
        <w:t xml:space="preserve">id 19</w:t>
      </w:r>
    </w:p>
    <w:p>
      <w:r>
        <w:rPr>
          <w:b w:val="0"/>
        </w:rPr>
        <w:t xml:space="preserve">[我们并不孤单] terry于2012年9月13日 如果有一件事能保证增强自信和抚慰自我，那就是专家对我们意见的确认。每当我们说一个产品是最好的，我们就会不由自主地怀疑我们可能是错的，或者至少是夸大其词的情况。因此，我们非常欣慰和满意地报告了今年的EISA奖项的结果。EISA是欧洲成像和声音协会，每年为最佳相机、电视、放大器、智能手机等颁发奖项，2012-2013年的获奖名单是：www.eisa.eu 在相机类别中，尼康D800获得了最高奖项。"今年的最佳相机是尼康D800..."我们是怎么告诉你的？在我们的评论中，我们说。"这是我们处理过的最适合一般用途（不同于专业体育摄影师的特殊要求，例如）的相机。""最好的 "总是让人感觉是一个很大的说法，乞求被挑战，但现在我们可以放松了。在无反光镜可换镜头相机的紧凑型系统相机类别中，EISA将奖项授予奥林巴斯OMD E-M5，这款漂亮的复古风格相机的销售速度超过了奥林巴斯的生产速度。评委们喜欢它的造型、清晰的翻转式LCD、快速的自动对焦，自然还有它的图像质量。我们说。"OMD E-M5是一款具有里程碑意义的相机......它改变了游戏规则。这么小的相机却能拍出这样的照片。幸福！"紧凑型类别奖由索尼Cybershot DSC-RX100获得，这款相机我们也认为是改变了游戏规则。欧洲人喜欢其较大的传感器的输出和记录RAW的能力。他们喜欢高分辨率的LCD和蔡司镜头，"即使在低光下也能提供非常好的图像质量"。我们的经验正是如此。评委们认为奥林巴斯Tough TG-1 "是一款出色的户外相机，设计得既时尚又实用"。它在测试中提供了 "出色的照片质量和低水平的噪音"。我们的评语是。"奥林巴斯现在有了一款坚不可摧的相机，能够与佳能、尼康和松下的最佳产品相媲美。我们认为，奥林巴斯早期的一些尝试没有达到标准，但TG-1是一种美。任何正在寻找能够经受住大量粗暴使用的良好的多用途紧凑型相机的人都应该首先看看这些小设备"。在打印机类别中，EISA将奖项授予佳能Pixma Pro-1。我们也是如此。在我们看来，它 "简直是我们测试过的最好的颜料墨水打印机。我们产生了一致的输出，没有恼人的、昂贵的显示器和打印的不匹配"。EISA评委说，Pro-1是 "制作质量出色的持久打印的完美选择"。绝对是这样。我非常同意。</w:t>
      </w:r>
    </w:p>
    <w:p>
      <w:r>
        <w:rPr>
          <w:b/>
          <w:color w:val="FF0000"/>
        </w:rPr>
        <w:t xml:space="preserve">id 20</w:t>
      </w:r>
    </w:p>
    <w:p>
      <w:r>
        <w:rPr>
          <w:b w:val="0"/>
        </w:rPr>
        <w:t xml:space="preserve">摘要 目的。尽管许多研究描述了商店中烟草营销的数量和性质，但较少有研究考察烟草业在销售点接触青少年的尝试。本研究探讨了在青少年经常购物的商店中，香烟营销是否更加普遍。设计、环境和参与者。训练有素的编码员在加利福尼亚州特雷西市销售烟草的商店中对香烟广告、产品和其他营销材料进行统计（n = 50）。结合焦点小组的数据和对中学生的课堂调查（n = 2125），确定青少年最常去的商店。主要结果措施。分别测量最受青少年吸烟者欢迎的三个香烟品牌和其他品牌的营销材料和货架空间的数量。结果。与同一社区的其他商店相比，青少年经常光顾的商店中，万宝路、骆驼和纽波特的营销材料几乎多出三倍，用于这些品牌的货架空间也明显增多。结论。无论烟草公司是否有意在销售点以青少年为目标，这些发现都强调了在这个场所减少香烟营销材料的数量和影响的策略的重要性。</w:t>
      </w:r>
    </w:p>
    <w:p>
      <w:r>
        <w:rPr>
          <w:b/>
          <w:color w:val="FF0000"/>
        </w:rPr>
        <w:t xml:space="preserve">id 21</w:t>
      </w:r>
    </w:p>
    <w:p>
      <w:r>
        <w:rPr>
          <w:b w:val="0"/>
        </w:rPr>
        <w:t xml:space="preserve">Gartner是进行高科技市场分析的最著名和最有声望的机构之一，已经发布了关于2012年第二季度产品销售的报告。个人电脑领域的框架并不乐观。在全球范围内，情况是静态的，与去年同期相比，总销售额下降了0.1%。下降的另一个原因主要是美国两大巨头惠普和戴尔，他们的市场份额缩小，增长率分别下降了12.1%和11.5%，而其他主要参与者如华硕、宏基或联想的增长并没有弥补。事实上，尽管所有这些生产商都记录了强劲的增长（联想14.9%，宏基3.6%，甚至华硕38.6%），他们的整体市场份额仍然远远低于两家美国公司，因此不能带来预算盈余的全球。只是在美国，其余的是记录最强的PC市场的下降，相对于全球，稳定，已经看到了崩溃的销售高达5％。为了利用整个局势，因为总是在这些情况下，它是苹果，增长事实上几乎相同的大小，在销售增长4.3％，虽然总是说的总体积比那些惠普和戴尔小得多。也许新的处理器英特尔Ivy Bridge和许多新的模型超极本的首次亮相希望更好，但我不希望似乎已经成真。一个关键仍然是绑在一起，等待微软Windows 8的首次亮相。事实上，新的操作系统从雷德蒙来到市场上很长一段时间后，英特尔CPU和超极本第二代不应该在事实上帮助的销售，特别是在最近几年的消费者的一部分的重点已经移动越来越多的硬件到软件。有了这么多聪明的用户是不难想象，许多人都在等待，无意购买新产品，即使配备了最新的硬件解决方案，那么如果仍然有一个操作系统上的老，不适合使用通过触摸作为Windows 7。联想原子上网本停止在线销售 虽然这不一定意味着明确退出该领域，但联想决定停止在网上渠道销售上网本系统，显示出...</w:t>
      </w:r>
    </w:p>
    <w:p>
      <w:r>
        <w:rPr>
          <w:b/>
          <w:color w:val="FF0000"/>
        </w:rPr>
        <w:t xml:space="preserve">id 22</w:t>
      </w:r>
    </w:p>
    <w:p>
      <w:r>
        <w:rPr>
          <w:b w:val="0"/>
        </w:rPr>
        <w:t xml:space="preserve">二十三个半小时 作者10月9日 我喜欢这幅漫画。我越来越关注，或者说担心，实际上，A我们在这个国家都倾向于缺乏运动。A身体不运动比大多数人意识到的要重要得多--而且这不仅仅是一位运动按摩治疗师和跑步教练的意见，他对那些每天不跑10英里的人啧啧称奇。苏格兰有一位 "体育活动冠军"。他的名字叫安德鲁-默里博士，他是一个与苏格兰首席医疗官合作的政府角色。A在《马拉松讲座》第129集的采访中，他说："身体不运动是我们这个时代的基本健康挑战。"A他继续说："决定你的寿命和生活质量的首要因素是你的健身水平。因此，你的身体越好，你的寿命就越长。好吧，到目前为止，这是好东西，但最好的还在后面。"世界卫生组织认识到，不运动是继高血压、吸烟和高血糖（糖尿病，有效）之后的全球第四大死亡风险因素"。而且还有更多。默里博士说，根据史蒂文-N-布莱尔博士领导的、发表在《英国运动医学杂志》上的一项研究，"低水平的体能已被证明比吸烟、糖尿病和肥胖症的总和更能杀死人。"因此，我们可能会敦促吸烟者戒烟，鼓励超重者减肥，鼓励饮酒过多的人减少饮酒。但是很多人根本不做任何体育活动，这是一种常态，然而这比吸烟、糖尿病和肥胖症加起来造成的死亡人数还要多。请听这段采访（大约在播客的一半时间）。我想，如果你正在读这篇文章，你有可能是在进行体育锻炼。但我们都知道有人不爱运动，我认为我们都需要开始承担起责任，促使我们周围的人去运动。</w:t>
      </w:r>
    </w:p>
    <w:p>
      <w:r>
        <w:rPr>
          <w:b/>
          <w:color w:val="FF0000"/>
        </w:rPr>
        <w:t xml:space="preserve">id 23</w:t>
      </w:r>
    </w:p>
    <w:p>
      <w:r>
        <w:rPr>
          <w:b w:val="0"/>
        </w:rPr>
        <w:t xml:space="preserve">资源信息 地板球的历史 地板球于20世纪70年代在瑞典的哥德堡诞生。它是在曲棍球的基础上发展起来的，最初只是在学校里玩玩而已。很快，地掷球开始在芬兰、瑞典和挪威等斯堪的纳维亚国家流行起来。随后，它被发展成一项运动。很快，许多国家都有了国家协会，1986年，国际足联成立了。地板球还有许多其他名称，如salibandy（在芬兰）、unihockey（在瑞士）和innebandy（在瑞典）。班迪是一项类似于曲棍球的运动，"innebandy "和 "salibandy "的名字翻译为 "室内班迪"。1986年，世界上最大的地板球联盟之一，芬兰的Salibandyliiga成立了。到1990年，地板球被7个国家承认，第一届欧洲地板球锦标赛在1994年举行，当时有14个国家承认地板球。1996年，第一届男子世锦赛举行，有20个国家进行了地板球比赛，其中12个国家参加了比赛。现在，在2009年，有近80个国家开展了地板球运动。其中，49个国家有国家地板球协会。世界各大洲至少有一个国家协会，南极洲除外。2009年，国际奥委会认可了地板球，国际论坛希望地板球能成为2013年世界冬季特殊奥林匹克运动会的示范项目。国际论坛打算将地板球列入2020年夏季奥林匹克运动会。</w:t>
      </w:r>
    </w:p>
    <w:p>
      <w:r>
        <w:rPr>
          <w:b/>
          <w:color w:val="FF0000"/>
        </w:rPr>
        <w:t xml:space="preserve">id 24</w:t>
      </w:r>
    </w:p>
    <w:p>
      <w:r>
        <w:rPr>
          <w:b w:val="0"/>
        </w:rPr>
        <w:t xml:space="preserve">Vinca Minor是西雅图艺术家Matt Menovcik，他将古典钢琴和电子影响的合成器融合在一起，产生了巨大的超现实的、完全淹没的声音。在他的新专辑《悲伤之都》（Capital Of Sorrow）中的《你的时间》（The Time Of You）中，一个强烈的钢琴音景被沉重的无人机般的音调所支持。这首歌很简约，但却很有内涵；是一首完全由乐器演奏的、类似原声带的曲子。悲伤的资本》不仅由Menovcik创作，他还创作了一部短片来配合这部作品（当然是由他自己主演）。因此，你可以想象，"The Time Of You "是高度电影化的。悲伤之都》的其他作品如何？嗯，"The Time Of You "是器乐演奏，其他歌曲则有人声：有点粗犷，高度情绪化，也非常围绕电影。分享这一点。作者。Fense Andy Fenstermaker（又名Fense）是华盛顿州Mount Vernon的一家品牌提升公司的数字策略师。他是一个狂热的博主，独立音乐爱好者，和社交媒体爱好者。他的音乐博客FensePost自2006年成立以来一直在运营，每周五晚上可以在Skagit Valley College广播电台KSVR和KSVU上听到他的声音，时间从晚上10点到午夜。关于FensePost FensePost是一个独立音乐博客，由Andy Fenstermaker在2006年创建，致力于发现伟大的地下音乐的爱好。我们的总部设在华盛顿州弗农山，斯卡吉特县的中心地带，位于华盛顿州西雅图和不列颠哥伦比亚省温哥华之间充满郁金香和土豆的肥沃土地。</w:t>
      </w:r>
    </w:p>
    <w:p>
      <w:r>
        <w:rPr>
          <w:b/>
          <w:color w:val="FF0000"/>
        </w:rPr>
        <w:t xml:space="preserve">id 25</w:t>
      </w:r>
    </w:p>
    <w:p>
      <w:r>
        <w:rPr>
          <w:b w:val="0"/>
        </w:rPr>
        <w:t xml:space="preserve">感谢每一个帮助这个庞大的演出实现的人。特别是：达尼丁的Blue Oyster团队，惠灵顿的Craig, Greg, Clarke, Charlotte和Emma。如果没有Jamie Hanton的专业指导和策展，这一切都不可能实现。以下是Blue Oyster网站（http://www.blueoyster.org.nz）对展览的一些介绍。Layers of Edin是The Edge of the Grid Collective的一个新装置，包含了摄影艺术家James Voller、建筑师Robin Aitken以及电影和戏剧声音艺术家Tane Upjohn-Beatson的作品。该装置旨在建立在Voller和Aitken之前的合作上，即2010年在惠灵顿Migalaxy举行的Edin of the Grid，它使用摄影和建筑雕塑来研究现代城市边缘的边缘状态（一种描述城市新兴区域的现象），特别是惠灵顿。Edin结合了Voller在海外进行的工作，对历史、城市发展和城市的层次进行了质疑。该项目还延续了艾特肯对边缘条件和城市中心之间关系的兴趣，特别是一个城市要发展，必须由其边缘以外的东西来推动的想法。从爱丁堡到达尼丁的摄影图像，爱丁将解释结对城市爱丁堡和达尼丁的重量、历史和层次。这个装置将把城市中心凝结成一个具有人类尺度的物体，一个有形的重量，以及与地面的强烈关系。但是，爱丁并没有呈现这两个城市的功能和历史的事实，而是提供一个新的想象/抽象的空间，旨在承认这两个地方的共同血统。通过装置和Upjohn-Beatson的声景来探索物质和非物质的对比，将突出两个城市之间的迁移联系，并带来一种中间的声音，从而使参观者承认他们自己的地方和它所来自的地方的各个方面。</w:t>
      </w:r>
    </w:p>
    <w:p>
      <w:r>
        <w:rPr>
          <w:b/>
          <w:color w:val="FF0000"/>
        </w:rPr>
        <w:t xml:space="preserve">同上 26</w:t>
      </w:r>
    </w:p>
    <w:p>
      <w:r>
        <w:rPr>
          <w:b w:val="0"/>
        </w:rPr>
        <w:t xml:space="preserve">新的回到摇摆的食谱 "在《回到摇摆的食谱》中，所有的研究都已完成，从吃的美妙食物和准备的食谱，到让你运动的选择和每天感觉良好的方法"。- 瑞秋-S-贝勒。MS, RD 贝勒营养研究所的创始人，刚刚发布了这本充满生命力的书充满了150种感觉良好、易于准备的食谱，包括美妙的食物和饮料以及关于锻炼、自然、冥想、放松、积极情绪、宠物、友谊等方面的 "生活食谱 "提示--这使它有别于任何其他食谱。它是一份独特的美好礼物，让你、朋友、同事或家庭成员在一生中收获快乐、健康的回报。收益将用于全国性的基层非营利组织 "重返摇摆美国"（Back in the Swing USAr），该组织致力于通过支持对消费者和医疗服务提供者的教育，以及获得个性化的、全面的、幸存者的临床医疗来改善和保护我们的健康。 认识作者 作者Barbara C. Unell是 "重返摇摆美国 "的创始人，也是十几本关于健康家庭生活书籍的作者。她一直是全国各地社会问题的教育者和媒体撰稿人，在奥普拉、全国公共广播电台、早安美国和全国广播公司夜间新闻以及纽约时报上出现过。合著者朱迪思-弗蒂格是一位食品生活方式作家和20多本烹饪书的作者，包括《心脏地带：厨师》。她的作品曾出现在《家园与花园》、《美味》、《烹饪之光》、《拯救》和《素食时代》上。</w:t>
      </w:r>
    </w:p>
    <w:p>
      <w:r>
        <w:rPr>
          <w:b/>
          <w:color w:val="FF0000"/>
        </w:rPr>
        <w:t xml:space="preserve">id 27</w:t>
      </w:r>
    </w:p>
    <w:p>
      <w:r>
        <w:rPr>
          <w:b w:val="0"/>
        </w:rPr>
        <w:t xml:space="preserve">自行车牧羊人 - 扫描器 使用扫描器 下载后，在你的手机上打开应用程序，并将手机放在PULSE标签上，这样你就可以在手机屏幕上看到它。它将链接到网站并显示自行车的详细信息。如果该自行车被盗，只需点击 "联系车主 "按钮，将立即通知我们和车主自行车的位置。成为一名自行车侦探!加入我们不断壮大的自行车侦探大军。任何拥有智能手机和免费应用程序的人都可以扫描贴有PULSE ID标签的自行车。如果您看到一辆贴有PULSE ID标签的可疑自行车，请使用您的手机扫描该自行车。这将链接到我们的网站，并将告诉你该自行车是否被盗。如果是，请点击 "联系我们 "按钮，并向我们提供地点的详细信息。警报将发给警察、当地俱乐部、商店和我们的自行车侦探大军。购买一辆二手自行车？检查一下它是否被盗。如果它有标签，扫描它。如果没有标记，将序列号输入我们的数据库，在交钱之前查看其状态。如果它是被盗的，请立即报告。自行车ID套件 用自行车ID套件保护你的自行车，它包括一包3个脉冲ID标签。</w:t>
      </w:r>
    </w:p>
    <w:p>
      <w:r>
        <w:rPr>
          <w:b/>
          <w:color w:val="FF0000"/>
        </w:rPr>
        <w:t xml:space="preserve">同上 28</w:t>
      </w:r>
    </w:p>
    <w:p>
      <w:r>
        <w:rPr>
          <w:b w:val="0"/>
        </w:rPr>
        <w:t xml:space="preserve">菜单元素 HTML5规范中包含的一个较少被提及的元素是菜单元素。这可能是由于大多数浏览器要么根本不支持它，要么只是短暂地支持。在这里，我将快速了解一下这个元素以及它的使用方法。顾名思义，菜单元素的功能是标记一个菜单。乍一看，我最初以为菜单只是导航，新的导航元素肯定足够了。但当然，我想到的是网站，而不是webapp，在webapp中，类似于桌面应用程序中的菜单是一个明显的现实。这个元素的另一个可能用途是在移动应用程序中定义弹出式菜单。该元素 菜单元素在W3C中被定义为代表一个命令的列表。菜单元素可以有两个属性；标签和类型。label属性为菜单分配了一个标签，用于识别目的。type属性指定了被定义的菜单的类型，可以是列表、工具栏或上下文之一。如果这个属性缺失，那么就假定值为列表。列表菜单类型表示该菜单是一个无序的li元素列表，或者它包含一些用户可以执行的命令。一个上下文菜单包含一个上下文菜单的命令，只有在该上下文菜单处于活动状态时才能进行交互。这可以是一个菜单中的一个子菜单。用于上下文菜单的标签应该通过标签与激活它的上下文相连。这只是对菜单元素和它的使用方式的一个简单介绍。由于目前没有浏览器完全支持它，所以它的使用是有限的，但希望它能给你一个关于未来如何使用它的想法。我还特意没有提到可以与菜单元素结合使用的命令元素。那是为以后的文章准备的。回应 谢谢Ian的文章，可惜对这个元素的支持是如此短暂！我目前正在开发一个网络应用程序。我目前正在开发一个网络应用，在那里使用这样的控制容器是很有意义的；像往常一样，我似乎不得不求助于魔法和愚弄{即脚本和css}来使事情跨[平台、浏览器、设备]工作支持Buce Lawson (@brucel)的推特提示!</w:t>
      </w:r>
    </w:p>
    <w:p>
      <w:r>
        <w:rPr>
          <w:b/>
          <w:color w:val="FF0000"/>
        </w:rPr>
        <w:t xml:space="preserve">id 29</w:t>
      </w:r>
    </w:p>
    <w:p>
      <w:r>
        <w:rPr>
          <w:b w:val="0"/>
        </w:rPr>
        <w:t xml:space="preserve">关注请求已发送！各位！刚刚在facebook上看到一个恶心的页面，我已经报告了，我试图让更多的人报告它，让它被拿下。这些小工具创建了一个关于一个可怜的畸形小女孩的页面，他们正在说关于她的可怕事情。已发送关注请求!我没有Facebook，但我妹妹有，她已经举报了。我前几天看了一下，这太不对了，有些人太无情了。我妹妹也对他们说了一些话，他们也虐待了她。跟随请求已发送!OMG那个页面太可怕了，让我哭了，怎么会有人对一个无辜的孩子这么下流？谁能告诉我如何举报它？我上了这个页面，但我不知道怎么做，以前从来没有举报过Fb页面。发送关注请求!Mum2onebub写道：OMG那个页面太可怕了，让我哭了，怎么会有人对一个无辜的孩子这么下流？谁能告诉我如何举报它？我进入了这个页面，但我不知道怎么做，以前从来没有举报过Fb页面。你点击信息旁边的箭头，会出现一个下拉菜单，你选择报告，然后按照说明操作即可。</w:t>
      </w:r>
    </w:p>
    <w:p>
      <w:r>
        <w:rPr>
          <w:b/>
          <w:color w:val="FF0000"/>
        </w:rPr>
        <w:t xml:space="preserve">id 30</w:t>
      </w:r>
    </w:p>
    <w:p>
      <w:r>
        <w:rPr>
          <w:b w:val="0"/>
        </w:rPr>
        <w:t xml:space="preserve">如果你真的想成为我的朋友 歌词 - 滚石乐队 如果你真的想成为我的朋友 让我像以前那样生活下去 如果你真的想理解我 我们必须做一些放弃 我知道每个人都想成为你的男人 我不想把你绑起来，去吧，你是自由的 我不想用我的品牌给你留下疤痕 我们可以生活下去。只有你和我 如果你真的想了解一个人 有时让他离开领导，让他自由 如果你真的，真的想成为我的朋友 给我爱的眼神，而不是嫉妒 我知道你认为生活是一部惊悚片 你扮演吸血鬼，我扮演杀手 现在宝贝，争斗有什么用？如果你真的想成为我的男人 把你的指甲从我的背上拔出来 别再利用我了 你知道我真的很想成为你的朋友 但只要有一点信心就够了 我不希望你和我有一个狗咬狗的世界 把你的指甲拔出来。你知道，人们告诉我你是一只秃鹰，说你是癌症文化中的一个疮，但你周围有一点魅力，当他们最终追捕你时，我会在那里追捕你。如果你真的想成为我的朋友，我真的想了解你，宝贝 如果你真的想成为我的朋友，如果你真的想了解我，我真的想成为你的男人，我想试着给你一个帮助，我真的想成为你的朋友，我想在你上升时推你，在你下降时拉你 如果你真的想让你了解我，我会告诉你一些事情。我真的想理解你 我真的想成为你的男人 因为理解是每个人都需要的东西 我真的想成为你的朋友 我爱你，爱你，是的，我爱你</w:t>
      </w:r>
    </w:p>
    <w:p>
      <w:r>
        <w:rPr>
          <w:b/>
          <w:color w:val="FF0000"/>
        </w:rPr>
        <w:t xml:space="preserve">id 31</w:t>
      </w:r>
    </w:p>
    <w:p>
      <w:r>
        <w:rPr>
          <w:b w:val="0"/>
        </w:rPr>
        <w:t xml:space="preserve">获取我们的电子报 如何用阿纳海姆辣椒做饭 积极因素 易于遵循的指导 不适合不爱吃辣椒的人 底线 辣椒有几个品种，阿纳海姆是其中之一。这些辣椒是长的，绿色的，有点大。  因为它们不是很辣，所以可以很容易地添加到许多不同的菜谱中。阿纳海姆辣椒的皮很厚，很难切开，但如果你把它们放在热炉子上[...]有几个品种的辣椒，阿纳海姆是其中之一。这些辣椒是长条形，绿色，有点大。  因为它们不是很辣，所以可以很容易地添加到许多不同的食谱中。阿纳海姆辣椒的皮很厚，很难切开，但如果你把它们放在热炉子上，让它们燃烧，皮会很容易剥下来。这些辣椒很适合作为莎莎酱的底料，作为装饰品，作为汤的配料，并经常用于几乎所有的墨西哥菜肴中。阿纳海姆品种 阿纳海姆辣椒可以长到6-10英寸长。  虽然它们的热量适中，但其热量取决于它们的生长地。  新墨西哥州的品种比加利福尼亚的品种更热，成熟的红辣椒比绿辣椒更热。它们有一种咸味，虽然通常在绿色时使用，但在成熟为红色时也可以使用。  常见的品种在成熟后会呈现出深绿色，带红色。然而，其他品种在成熟时是全红的。红色品种在被串在豆荚里并晒干后，可用于制作Ristras。阿纳海姆辣椒的成熟度。它们在75-80天内达到成熟期。用途。用它们做馅，和米饭及奶酪奶油一起煮，效果很好。它们的味道也很好。储存。在塑料袋上铺上纸巾。将安纳海姆辣椒放在袋子里，然后储存在冰箱里。  它们可以在冰箱里保存数周。准备工作。用刀切去顶部。用一把锋利但小的刀取出种子和白瓤。在辣椒中填入你选择的馅料，然后把顶部装回去。在准备烹饪辣椒时，一定要戴上手套。烹饪。将你的安纳海姆辣椒塞进烤箱，在180摄氏度的温度下烘烤20-30分钟，直到变软。购买提示 你当地的杂货店在农产品区会有充足的阿纳海姆辣椒供应。  虽然它们在成熟时被使用，但阿纳海姆辣椒大多在绿色时被使用。在购买新鲜的阿纳海姆辣椒时，要选择颜色深、表皮结实且没有瑕疵的。罐头辣椒也可以在杂货店买到。食谱中的阿纳海姆 有很多方法可以将阿纳海姆用于不同的食谱中。它们被塞进嘴里时特别美味。烹饪前必须去掉种子和果核 阿纳海姆辣椒味道温和，添加到辣酱、辣椒食谱和蘸酱中时，味道很好。去除种子和果核。塞入大量奶酪；浸泡在面糊中，然后进行油炸。阿纳海姆辣椒可以在户外烤架上烘烤。辣椒应该被翻动，以便均匀烹调。然而，如果在明火上烹饪，要经常检查辣椒。阿纳海姆辣椒可以用墨西哥奶酪做馅。在打好的鸡蛋和面粉中滚入馅料的辣椒，然后在平底锅中炸至金黄色。用土豆、西葫芦、碎牛肉和阿纳海姆辣椒煮成炖菜。阿纳海姆可以用来制作奶油辣椒酱，为肉类和或奶酪菜肴增添风味。搜索关键词：阿纳海姆辣椒 Harry 嘿，我是Stuff I Review的一名评论员，你也可以是。如果你同意或不同意我的任何评论，那么请在评论框中留下你的版本，但别忘了带上你的 "StuffIReview "徽章，向全世界展示。如果你有想被评论的东西，请与我们联系，或留下评论，甚至注册并自己添加它。）在这里与世界分享你的真实评论，加入是免费的。我评论的东西 我们为您带来您的诚实评论。在这里，任何人都可以对几乎所有的东西写评论。如果没有适合你的评论类别，没问题，建议一个 :)拿起你的STUFFIREVIEW徽章，向你的家人和朋友炫耀你的评论技巧，在你的网站上自豪地展示它。</w:t>
      </w:r>
    </w:p>
    <w:p>
      <w:r>
        <w:rPr>
          <w:b/>
          <w:color w:val="FF0000"/>
        </w:rPr>
        <w:t xml:space="preserve">id 32</w:t>
      </w:r>
    </w:p>
    <w:p>
      <w:r>
        <w:rPr>
          <w:b w:val="0"/>
        </w:rPr>
        <w:t xml:space="preserve">沙恩-霍华德，《岩石的另一面》 霍华德是Goanna乐队的创始成员--他们在80年代的全盛时期负责创作了《Solid Rock》（神圣之地）等热门歌曲和许多专辑--他还创作了几张个人唱片，并为包括阿奇-罗奇、皮格拉姆兄弟和乔-盖亚在内的各种知名原住民艺术家担任过制作人。......《岩石的另一面》是霍华德的第12张专辑，是他在长达30年的职业生涯中挑选的重点歌曲的集合。在墨尔本的Sing Sing录音室重新录制曲目，霍华德还设计了一个计划，看到他用APY土地上的原住民语言Pitjantjatjara重新录制他的经典曲目Solid Rock。这首名为《Puli Kunpungka》的更新版本为《Solid Rock》注入了新的活力，其中包括来自APY地区的儿童，以及澳大利亚歌手Archie Roach、Emma Donavan等人。通过文字和音乐捕捉澳大利亚的精神，沙恩-霍华德的作品是独一无二的。摇滚的另一面 "是我们在整个领土上的ABC地方电台的每周专辑。</w:t>
      </w:r>
    </w:p>
    <w:p>
      <w:r>
        <w:rPr>
          <w:b/>
          <w:color w:val="FF0000"/>
        </w:rPr>
        <w:t xml:space="preserve">id 33</w:t>
      </w:r>
    </w:p>
    <w:p>
      <w:r>
        <w:rPr>
          <w:b w:val="0"/>
        </w:rPr>
        <w:t xml:space="preserve">听听METZ的Dbut专辑 多伦多三人组METZ是粗鲁、严厉和优秀的。他们制作摇滚乐，所有的音乐都很响亮，大部分都很精确，但不觉得被检查。这是个喧闹的东西，很大程度上归功于80年代为芝加哥厂牌Tough &amp; Go录制的音乐，以及90年代为哥伦比亚特区厂牌Dischord录制的唱片。我们很高兴能在周三之前独家播放他们的同名专辑。几天前，我与乐队的吉他手兼歌手Alex Edkins通了电话。你能给我介绍一下乐队的历史吗？[鼓手]Hayden[Menzies]和我开始在渥太华一起玩音乐，那时我们还很年轻。我们在那里和另外一个人开始了METZ，大约五年前。我们决定换个环境是个好主意，所以四年前我们搬到了多伦多。另一个人决定留在渥太华。你们开始一起演奏的时候是五年前？是的。但那是在我们遇到[贝斯手]Chris[Slorach]之前。我们在多伦多找到了Chris，这时真正的乐队才组建起来，我们开始发行唱片。渥太华是一个非常适合现场音乐的城市。确实如此。我觉得很幸运能在那里开始，因为在当时，那里是朋克摇滚和硬核的一个很好的地方，一个真正紧密的社区。没有什么比在社区中心，或任何地方，看到这些没有得到多少报酬的乐队更好的了。那是一小群人，但伙计，那是最好的事情。那些家伙和女孩们都疯了。这就是我们所知道的，当我们去那里演出的时候，我们真的无法想象用其他方式。多伦多和渥太华是否有特定的音乐倾向？嗯，是的。渥太华是首都；它是政府城市。你要么为政府工作，要么为那些为政府工作的人服务。那里没有太多的夜生活，每个人都睡得很早，所以我们不得不做我们自己的事情。渥太华的朋克场景就是在那时产生的。它不像华盛顿特区那样政治化，条件也不一样，但我确实认为，它就像一个沉睡的政府城市，为一个真正的社区的出现提供了完美的条件，并产生了一些非常酷的东西。我认为我们的唱片，从抒情上来说，完全是在多伦多生活的产物。它的大部分内容是在处理一个巨大的城市中的现代生活方式，并感受到其中一些条件开始压在你身上：焦虑、歇斯底里、你的速度。这就是歌词的来源。当你们把歌曲放在一起时，你们是如何工作的？这是百分之百的集体创作。我们很少带着一首歌的片段来到排练场。我们通常什么都不带，我们三个人会从头开始做一些东西，都在同一个房间里，都在同一时间。我们总是试图让贝斯和吉他听起来像一个东西，而不是像有几个不同的部分，而是让整首歌听起来像只有一个声音的波浪。我们发现在同一个房间里一起做的东西和我呆在家里把它放在电脑里，然后试着把贝斯音轨放在下面或类似的东西上是不一样的；你没有同样的即时性和同样的感觉，所以我们只是用这种方式做。这也是这张唱片花了这么长时间的部分原因，因为它不快。这是用你的头撞墙的过程，这是在没有任何成就的情况下走出空间的过程。我们都对试图写出有标准歌曲安排的时刻的歌曲感到非常兴奋。我们喜欢流行音乐，我们喜欢所有风格的音乐。我们希望它是精心编排的歌曲，但在疯狂的时刻，要完全在控制之下，完全公然，然后能够同时把它控制回来。这是我们百分之百的集体创作方式，然后我再写歌词。当你们谈论你们一起做的工作时，是否有一些词是你们经常使用的？是的，但我不太愿意说。你都知道的；有那种乐队的谈话</w:t>
      </w:r>
    </w:p>
    <w:p>
      <w:r>
        <w:rPr>
          <w:b/>
          <w:color w:val="FF0000"/>
        </w:rPr>
        <w:t xml:space="preserve">id 34</w:t>
      </w:r>
    </w:p>
    <w:p>
      <w:r>
        <w:rPr>
          <w:b w:val="0"/>
        </w:rPr>
        <w:t xml:space="preserve">现在免费加入，为您节省高达80%的豪华酒店和假期。电子邮件。靠近阿尔伯特码头的现代化酒店!这家舒适而时尚的三星级酒店是商务人士或游客的理想选择，位于标志性的阿尔伯特码头附近。  这家酒店拥有一个优秀的商务套房，可以满足所有企业的需求，并提供良好的服务，包括24小时接待，一个可爱的，轻松的大堂酒吧，宴会设施，快速入住/退房和货币兑换，这家酒店有你需要的一切，使你的住宿只是。所有的房间都配有空调、可在平板液晶电视上观看的有线电视、连接浴室的免费洗浴用品、茶和咖啡冲泡设施、带台灯的办公桌和高速网络连接、吹风机、熨烫设施和每日客房清洁。我们在这家酒店附近的精选项目 对于家庭来说，利物浦足球俱乐部和博物馆的盛大参观对于任何足球迷来说都是一种真正的享受，无论你支持谁。  导游热情洋溢，知识渊博，对这个成功的俱乐部的历史非常了解。一路走来，期待着一流的待遇。浪漫之处 Freshfields松鼠保护区是许多美丽的小红松鼠的家园，它们被尽可能地保护起来，不受更具侵略性的灰松鼠的影响。  动物们很乐意在你身边跳来跳去，这里的环境简直令人惊叹，保护区后面的海滩是一个可爱的地方，在炎热的日子里，你可以在上面伸展和放松。文化方面 地标性建筑利物浦大厦（Liver Building）是利物浦海滨的主宰，也是利物浦市的定义。这座建筑对利物浦的意义就像帝国大厦对纽约的意义一样，如果忽略了对它的参观，就等于对利物浦的体验半途而废了。在购物方面，Raiders Vintage Clothing是一家非常、非常、非常棒的古董店。  这家店出售各种令人激动的衣服、帽子、鞋子、包和配饰，是喜鹊的乐园，也是任何过去时代和年代的衣服爱好者的必选之地。在外面吃饭，Maharaja提供了来自印度沿海喀拉拉地区最令人愉快的食物。该餐厅距离莱姆街火车站仅有几分钟的步行路程。  这里的食物精致而清淡，充满了活力和新鲜的味道，简直让人咂舌。在夜生活方面，只有一家俱乐部可以概括利物浦的音乐场景，那就是卡文俱乐部。这个地方是许多音乐大师的发源地，但最重要的是披头士乐队。  卡文俱乐部是一个蓬勃发展的地方，新的人才和未来的新星在这里活跃。</w:t>
      </w:r>
    </w:p>
    <w:p>
      <w:r>
        <w:rPr>
          <w:b/>
          <w:color w:val="FF0000"/>
        </w:rPr>
        <w:t xml:space="preserve">id 35</w:t>
      </w:r>
    </w:p>
    <w:p>
      <w:r>
        <w:rPr>
          <w:b w:val="0"/>
        </w:rPr>
        <w:t xml:space="preserve">外包的好处 现在有很多公司都在寻找外包服务，以便雇用自动工作人员 外包的好处，以确保企业员工的其他责任，并实际体验外包的好处。事实上，即使是成功的企业也需要雇用外包公司，因为他们确实对企业的成功和效率有很大的作用。外包服务的主要吸引力之一是交易的廉价性。除此之外，还有一些你必须知道的外包的好处。通过外包服务，实际雇员甚至企业主能够专注于他们业务的其他方面，从而节省时间和提高业务的其他方面。这是你必须知道的外包的好处之一。当涉及到客户关系和回答客户的每个问题时，企业主不再需要投入太多的注意力。通过简单地专注于业务的其他方面，它将使企业顺利进行并具有最大的效率。因此，未来可能的业务扩展将发生。能够增加企业的市场 除此之外，外包的其他好处是，这将帮助企业主增加其业务的受众。一般来说，外包代理商具有全球竞争力。此外，他们在与国际客户和商业机构打交道方面也很有效率。因此，将利用外包服务的公司可以放心，这些专业人员将为捕捉国际市场的兴趣而工作。因此，这将使企业获得比平时更多的利润。外包的其他好处 节省了招聘员工的时间 时间对公司来说是非常重要的。必须最大限度地利用每一个小时。如果你将利用外包服务，你可以放心，你可以节省很多为你的企业在当地寻找合格员工所需的时间。外包公司是负责招聘过程的人。除此之外，他们还负责确保将被雇用的员工有足够的能力。节省大量的时间也将帮助你把注意力放在其他方面，使你的企业更有效地运行。为了让你体验到外包的好处，我们建议你利用我们提供的为期4周的试用。我们公司是一家澳大利亚人拥有的公司，在菲律宾有一个分支机构。我们为你提供的4周的服务不需要你花太多的钱，因为你只需要支付每小时4美元。我们很自豪地告诉你，我们的代理人技术高超，有最好的职业道德。如果你对我们的服务有一些疑问，你可以自由地给我们打电话，电话是07 31072772或+617 31072772。当然，你会得到好客的客户代表的招待。另一方面，如果你想了解更多关于外包的好处，你也可以点击呼叫中心的链接。</w:t>
      </w:r>
    </w:p>
    <w:p>
      <w:r>
        <w:rPr>
          <w:b/>
          <w:color w:val="FF0000"/>
        </w:rPr>
        <w:t xml:space="preserve">id 36</w:t>
      </w:r>
    </w:p>
    <w:p>
      <w:r>
        <w:rPr>
          <w:b w:val="0"/>
        </w:rPr>
        <w:t xml:space="preserve">为什么...为什么...为什么？这个博客致力于记录我在担任Oracle EPM（Hyperion）领域的顾问时发现的错误解决方案和其他花絮。由于我的大部分工作都围绕着问题的解决，我看到了一个机会，可以补充典型的故障排除途径，如Oracle知识库和Oracle论坛，在遇到具体的错误时提供更精确的信息。请注意，本博客中的信息仅供参考，不对准确性作任何担保或保证。星期日, 一月 1, 2012 HFM - 注册表键已被标记为删除 问题描述。HFM应用程序不能从工作区打开 - 这不是由最终用户报告的，在它成为一个问题之前就被发现了 - 收到的错误是：警告 对已标记为删除的注册表键尝试非法操作。代码。-2147023878 解决方案。症状 在财务管理(HFM)应用程序中，当尝试各种与HFM相关的操作，如日记账、通过Smartview连接到HFM，或使用财务报告时，您可能会收到以下错误信息。试图对一个已被标记为删除的注册表键进行非法操作。发生了一个错误。请联系您的管理员。Error Number:70 Error Description:Permission denied Error Source:Microsoft VBScript runtime error Page On which Error Occurred:/hfm/loadextract/ExtractJournal\...变化 这个问题只发生在部署在Windows 2008服务器上的EPM系统中，所以如果发生了操作系统升级，这个错误可能会被抛出。原因 当应用程序启动时，身份用户最初登录到服务器上。该问题发生在身份用户注销时，COM+应用程序不能再读取身份用户配置文件中的注册表键，因为新的用户配置文件服务功能在用户注销时强制卸载Windows 2008的用户配置文件。解决方法 为了解决这个问题，在环境中的所有财务管理服务器上做以下改变。1.运行组策略编辑器（gpedit.msc） 2.扩展到。计算机配置 -&amp;gt; 管理模板 -&amp;gt; 系统 -&amp;gt; UserProfiles -&amp;gt; 在用户注销时不要强行卸载用户注册表 3.检查设置，将其从 "未配置 "改为 "已启用" 4.重新启动服务器2评论。今天下午，我在新构建的一些HFM服务器上工作时遇到了这个错误。我记得我们几周前曾讨论过这个错误。我采用了你的建议，问题得到了解决。谢谢。</w:t>
      </w:r>
    </w:p>
    <w:p>
      <w:r>
        <w:rPr>
          <w:b/>
          <w:color w:val="FF0000"/>
        </w:rPr>
        <w:t xml:space="preserve">id 37</w:t>
      </w:r>
    </w:p>
    <w:p>
      <w:r>
        <w:rPr>
          <w:b w:val="0"/>
        </w:rPr>
        <w:t xml:space="preserve">如何制作紧身胸衣 紧身胸衣制作学院 在线经营业务 现在就成为会员!如果你想学习如何制作紧身衣--真正的紧身衣--《基础揭秘》将震撼你的世界。无论你是热情的业余爱好者还是经验丰富的专业人员，本网站将为你带来你一直希望在互联网上找到的、但没有人愿意透露的所有胸衣制作指导。让我们鼓励你去尝试一下--学习如何制作胸衣的最好方法是跳进去做!引言 在这篇文章中，我们要看一下如何制作胸衣的简单方法，这是一个非常适合初学者的方法。按照这些步骤，你将了解到束身衣的一些关键原则。保持简单 遵循一套小的基本规则对新老胸衣制作者来说都是非常值得的方法，这里是第一条。简单就是好。事实上，简单的剪裁和结构可以给人以启发。值得注意的是，对于新制作者来说，你的胸衣越多（图2），可能出错的地方就越多。我担心，更复杂的紧身衣的挑战会使许多人在学习紧身衣的初期就放弃。通过从简单的结构开始，希望你会感到有足够的回报和鼓励来继续完成你的头几次努力。图2：一个Sparklewren的中胸罩。它看起来相当简单，但所需的过程实际上是相当复杂的。图案和试穿 在这篇文章中，我将重点介绍结构而不是图案。我将使用我自己的一个旧的胸衣原型图案（右），我建议你从以下来源寻找好的初学者胸衣图案。对于那些想了解平面图案如何变成3D服装的人，我建议跟随我们免费的初学者制图教程 。在这个过程中，你会学到很多东西，但它足够清晰/简单，即使是绝对的初学者也可以遵循。对于那些觉得平面图案或数学修改令人生畏的人来说，我建议使用Truly Victorian 110图案，加上一两块衬布。我已经看到了使用这种模式的美丽结果，即使是给定的 "标准 "尺寸，在我看来，它是商业上可用的多尺寸模式中形状最漂亮的（注意：我自己没有试过这种模式，所以不能评论所附的说明等）。可以尝试在livejournal胸衣社区或etsy上搜索。但在购买之前，请做好调查。让我们开始吧 这件胸衣是关于简单的。考虑到这一点，它将有一个封闭的前部和精简的结构，并松散地基于我的 spot broche coutil 胸衣裙（如下）。我已经探索了华丽（图4）和简单（图5）风格的紧身衣裙，但每一个想法都是围绕着现货布洛克蒂尔面料的功能之美。这种令人难以置信的面料，是专门为制作胸衣而设计的，厚重而又不难处理或缝制。它有白色、中灰色、黑色、奶油色、中裸色等多种颜色可供选择，也很容易进行染色。它穿起来非常漂亮，非常适合穿粉底，而且压制和缝制都是一个梦想。找到并拉直纹路很简单，也很清楚。裁剪锦缎是非常容易的。虽然许多新学生因为价格问题而忽略了布洛克，但事实上，它是最好和最容易学习的胸衣面料之一。我坚信，就你学习的速度和你制作的胸衣（即使只是为你自己在这里和那里举行的聚会！）而言，用合适的胸衣面料制作的一件胸衣，值得用不合适的面料制作二十件。从长远来看，你可以很容易地使用broche，这实际上是一种相当具有成本效益的学习方式，我会积极鼓励人们购买和尝试broche，以便我们可以协助保持这些工厂和机器的运行。使用现货broche coutil使我们能够专注于结构的简单性。但是，即使使用</w:t>
      </w:r>
    </w:p>
    <w:p>
      <w:r>
        <w:rPr>
          <w:b/>
          <w:color w:val="FF0000"/>
        </w:rPr>
        <w:t xml:space="preserve">id 38</w:t>
      </w:r>
    </w:p>
    <w:p>
      <w:r>
        <w:rPr>
          <w:b w:val="0"/>
        </w:rPr>
        <w:t xml:space="preserve">体育场馆的开放不是很好地分布在这些年里，而是往往是一波接一波。我们最近专门写了一篇关于1923年特别多产的文章，但在过去150年里，20世纪20年代初并不是唯一一个疯狂建造体育场的时期。不过，这些时期并不是在每个国家都是在同一时刻到来的。我们都知道，当欧洲大陆的比赛还在光秃秃的球场上进行时，英格兰已经有了合适的足球庙宇，而在过去的20年里，一些国家崛起了很多新的体育场馆，但在其他国家却没有那么多。为了更深入地了解每个国家在体育场发展方面所走的道路，我们在数据库中查看了所有体育场的开放日期，然后制作了一个漂亮的图表（进一步如下）。一些吸引眼球的事情显然是英格兰的早期起步，但随后也是1930年代之后的五十年干旱。我们看到，20世纪20年代和30年代是欧洲大陆体育场馆发展非常重要的年份，德国人和西班牙人在某种程度上领先于意大利人和荷兰人。变得非常清楚的是，意大利法西斯政权对意大利的体育场馆发展有多么重要，第二次世界大战的负面影响也是无庸置疑的。当然，西班牙内战发生在1930年代。我们曾预计在战后的几年里也会看到体育场馆建设的大幅提升，但这反而变成了在70年代末和80年代的危机年代到来之前，分散在不同的几十年里。1982年的世界杯使得至少在西班牙，那几年有几个新的体育场馆开业。我们都知道新一代的体育场馆是在20世纪90年代和21世纪建成的，但20世纪90年代对英格兰和荷兰特别重要，而德国的体育场馆发展几乎只在21世纪进行。另一方面，对于法国人来说，目前的十年似乎变成了他们体育场馆发展的黄金十年。请看下面的图表。各栏不是实际开放的数量，而是每个十年对体育场馆发展的相对贡献，这样所有国家都使用相同的尺度，可以方便地进行比较。订阅stadiumguide.com 热门新闻 现在是时候沿着世界的建筑工地进行新的旅程，看看几个体育场馆的工程进展情况。我们总是从下一个即将开放的体育场开始，现在是格雷米奥竞技场。它将于12月8日开幕，届时将有一场演出和一场[...]周六，瑞典自豪地开放了他们的新国家体育场--朋友竞技场。不过还没有踢足球，而是选择了一个瑞典艺术家的夜晚。朋友竞技场是瑞典的第一个大型现代竞技场，也是另一个例子[...]利物浦已经确认了他们留在安菲尔德的计划，并因此拒绝了在附近的斯坦利公园建造新体育场的选择。对于那些最近关注俱乐部动向的人来说，这一宣布并不令人惊讶[...]在上周日的会员大会结束时，皇马主席弗洛伦蒂诺-普雷斯给会员们准备了一个小惊喜。这是为圣地亚哥-伯纳乌球场的重建提出的四个不同建议的模型。这些模型一直被大力保密 [...] 受欢迎的体育场 最近的守门员 瓦伦西亚的新梅斯塔利亚球场的故事是一个跌宕起伏的过程。在过去的一年中，我们两次报道了好消息，并重新希望新体育场的建设可能最终再次恢复，但这每次都是紧随其后的挫折。更重要的是，最新的[...]费耶诺德选择在其目前的体育场De Kuip旁边建造一座全新的体育场。最近几个月，俱乐部一直在调查由建筑公司领导的财团提出的两个不同的方案，但今天宣布他们选择了[...]多年来，里尔的上座率一直是法国其他地区嘲笑的来源。当然，最初的格里蒙普雷斯-约里斯球场和后来的里尔-姆特罗波尔球场都是很差的房子，但是像里尔这样一个拥有超过100万居民的城市，肯定应该[...] 热门博文 这是我们回顾过去从未实现的新体育场提案系列中的第三部分。你可以在这里和这里找到其他两部分，我们将用这一部分来看看那些篮子里的[...]体育场的开放不是很好地分布在这些年里，往往是一波接一波。我们最近专门写了一篇文章，介绍了1923年这一特别多产的年份，但20世纪20年代初并不是唯一一个疯狂的体育场馆时期。</w:t>
      </w:r>
    </w:p>
    <w:p>
      <w:r>
        <w:rPr>
          <w:b/>
          <w:color w:val="FF0000"/>
        </w:rPr>
        <w:t xml:space="preserve">id 39</w:t>
      </w:r>
    </w:p>
    <w:p>
      <w:r>
        <w:rPr>
          <w:b w:val="0"/>
        </w:rPr>
        <w:t xml:space="preserve">虽然我认为Cerbera是一辆宏伟的汽车，但我从来没有设法找到像Chimaera那样对它的爱。上周我们在萨默塞特郡游玩了几天，对它的喜爱开始增加。主干道、A级和B级公路的混合物被处理得很好。我们探索了一些城镇，甚至在A303公路上出现了巨大的交通堵塞，也没有出现任何问题（可能除了车头灯--见其他主题）。当然，排队后短暂的爆炸，然后是更多该死的排队，这对Raceproved Slave是个考验，它以优异的成绩通过。Cerb并不总是容易真正平稳地驾驶，或特别缓慢地驾驶((;))，但它很好地处理了一切。爱心在增长。我只是在钓鱼，看看他对这车是否有问题。400匹马力，没有重量，应该是相当容易的GT驾驶。Cerb的唯一问题是与一个非常轻的飞轮和快速旋转的发动机进行转速匹配。如果需要的话，它应该在1500转/分钟的转速下拖动一整天。它可以在第五档以30英里/小时的速度行驶，所以这不是一个问题，因为它只是喜欢被赋予它的腿。事实上，它在这方面比Chimaera更好。当你有这样的动力时，不把它用在平稳的位置上是很可惜的，另一位发帖人说得很对。我穿的鞋比我平时穿的鞋要重一些，而且它们比脚底下狭窄的地方要宽一些，因此踏板的杂耍就比较麻烦了。</w:t>
      </w:r>
    </w:p>
    <w:p>
      <w:r>
        <w:rPr>
          <w:b/>
          <w:color w:val="FF0000"/>
        </w:rPr>
        <w:t xml:space="preserve">id 40</w:t>
      </w:r>
    </w:p>
    <w:p>
      <w:r>
        <w:rPr>
          <w:b w:val="0"/>
        </w:rPr>
        <w:t xml:space="preserve">亨特综合症遗传学 MPS II（或亨特综合症）是一种由I2S（伊杜酸-2-硫酸酯酶）基因突变引起的遗传性疾病--这可能是由于继承了突变的基因，或在卵子和精子形成过程中基因发生了突变。后一种情况比较少见，而且由于母亲和父亲本身都不携带隐性基因，因此在后代中发生同样突变的机会很低。MPS II最常影响男性，因为它是所谓的性联动疾病。这意味着I2S基因位于X染色体上，而不是Y染色体上。由于女性有两条X染色体，她们更可能有一个显性的X基因，取代隐性（变异）基因；男性只有一条X染色体，没有这种优势，因此如果他们有隐性基因，他们将表达这种疾病。女性是携带者，但极少发生MPS II，一般来说MPS II只发生在男性身上。全世界大约有2000名亨特综合征患者。影响 I2S基因的突变意味着该基因产生的蛋白质不能正常发挥作用，因此，依杜醛酸-2-硫酸酯酶（I2S）不存在或缺乏。体内的酶功能对正常功能至关重要，因为酶是细胞的动力室：它们催化和促进反应，使身体能够正常运作。I2S酶是一种分解和回收特定粘多糖的酶，也被称为糖胺聚糖（GAGs）；亨特综合征是几种溶酶体储存疾病之一。由于I2S酶的缺失或无法正常运作，GAGs在整个身体的细胞中堆积。这种堆积干扰了身体细胞和器官的运作方式，并导致各种严重的症状。由于症状是由GAGs堆积引起的，亨特综合征是渐进式的：随着个人年龄的增长，症状越来越严重。这些症状通常在出生后的第一年开始出现，但许多症状在 "健康 "儿童中也很常见，对于不熟悉MPS II的医生来说似乎没有关系。然而，随着孩子年龄的增长，症状的严重性增加，医生开始要求进行测试。其中一些症状包括：粗糙的面部特征、增大的腹部（由于器官增大）、异常的骨骼和发育不良、渐进性关节僵硬、发育迟缓和听力丧失。症状和体征的出现没有 "日期"，而且不是每个亨特综合征患者的影响都完全相同；症状进展的速度也有很大的不同。但有一点是明确的：亨特综合征总是严重的、渐进的，并大大缩短了儿童的寿命。由于这种疾病的进行性，亨特综合征的慢性症状和体征随着年龄的增长而加重，包括：阻塞性气道疾病、频繁的肺炎、进行性骨骼发育不良（活动受限）、心脏和瓣膜性心脏病、进行性听力损失和中枢神经系统受累。中枢神经系统受累是由于GAGs在大脑中的储存，这可能导致发育延迟。治疗 由于该病的特殊性质，治疗是困难的。长期以来，骨髓移植被用作为MPS II患者提供缺失的I2S的来源，但这种治疗对亨特综合征患者的神经系统症状几乎完全无效。更不用说骨髓移植是一项重大的外科手术，这种治疗方案已经减少。2006年，一家名为Shire Human Genetic Therapies Ltd.的药物公司开发了一种名为Elaprase（Idursulfase）的药物，这是一种合成版的依度酸-2-硫酸酯酶（I2S），通过重组DNA技术生产。Elaprase提供了骨髓移植的大部分或全部优点，而没有一些缺点。这种治疗被称为ERT - 酶替代疗法。亨特综合征的症状严重程度有很大的差别，尽管医生将其分为轻度和重度两种表现</w:t>
      </w:r>
    </w:p>
    <w:p>
      <w:r>
        <w:rPr>
          <w:b/>
          <w:color w:val="FF0000"/>
        </w:rPr>
        <w:t xml:space="preserve">id 41</w:t>
      </w:r>
    </w:p>
    <w:p>
      <w:r>
        <w:rPr>
          <w:b w:val="0"/>
        </w:rPr>
        <w:t xml:space="preserve">佩雷斯：两三年后我将为冠军而战 塞尔吉奥-佩雷斯：未来我的目标是在一个大的车队，为比赛的胜利而战。塞尔吉奥-佩雷斯认为，他将在两三年内跑在最前面，挑战塞巴斯蒂安-维特尔等人的F1车手桂冠。佩雷斯上周末在马来西亚取得了出色的第二名，看起来他将驾驶索伯车队一路狂奔，并在雪邦赛道上击败费尔南多-阿隆索取得胜利，直到他在最后阶段犯了一个错误，跑出了赛道。在这一表现之后，人们更加猜测他将在不远的将来前往法拉利，取代表现不佳的马萨。"在未来，我的目标是在一个大的团队中，为比赛的胜利而战。最重要的是拥有一辆能让我有机会赢得比赛的车，"这位索伯车队的车手告诉NDTV 。"我相信在两三年内，我将为世界冠军而战，"他补充说。同时，他七天前在马来西亚潮湿多变的条件下的表现，使一些人将他与已故伟大的三届F1世界冠军艾尔顿-塞纳相提并论，因为他们都来自拉丁美洲。佩雷斯虽然受宠若惊，但表示这有点为时过早。"人们把我和像塞纳这样的人相提并论，这让我感到自豪，但我在职业生涯中还有很多事情要做，才能得到这样的赞誉。"</w:t>
      </w:r>
    </w:p>
    <w:p>
      <w:r>
        <w:rPr>
          <w:b/>
          <w:color w:val="FF0000"/>
        </w:rPr>
        <w:t xml:space="preserve">id 42</w:t>
      </w:r>
    </w:p>
    <w:p>
      <w:r>
        <w:rPr>
          <w:b w:val="0"/>
        </w:rPr>
        <w:t xml:space="preserve">在过去50年的大部分时间里，中国共产党政府做出了影响人民生活的决定。但是，这种情况正在日益改变。由于中国的经济繁荣，越来越多的人可以购买他们想要的东西，吃他们喜欢的东西，并选择他们的工作地点。但他们不能选择他们的政府。那么，选择在现代中国扮演什么角色？大问题。中国人民有多少选择权？经许可使用 "你几乎可以在上海买到你想要的一切！"大学毕业生Elyn说，她带着Emma进行了一次上海购物狂欢：从独家设计师精品店（一条裤子的价格可能是上海平均月薪的两倍）到拥挤的百货商店和拥挤的街头市场。这与毛泽东时代的中国形成了鲜明的对比，那里没有个人选择的空间，正如复旦大学的沈丁立教授告诉《大问题》的那样。"毛主席认为有几个中国人梦想着把资本主义带到中国。他想清除他们，于是发动了文化大革命。他利用普通人，用革命的方式来清除这些高官。"经许可使用 与数百万被送到农村劳动的中国人一样，沈教授的父亲被送到一个露天煤矿工作，他的母亲在一个歌剧团失去了工作。"那个系统只关心革命。它没有给人民带来任何好处。"在国家部门保障就业的铁饭碗制度下，共产党能够严格控制人民的生活。从住房到食品分配，从家庭生活到工作前景，国家几乎没有给个人留下选择的空间。毛泽东去世后，在邓小平领导下，沈教授说，"中国发起了一场自我批评的运动，回顾我们的历史。我们认为我们已经浪费了大量的时间--现在是向西方工业化国家学习并发展我们经济的时候了。"经许可使用 "广告是中国正在发生的巨大变化的完美例子，"位于上海的Skylighting广告公司的联合创始人徐建新说。"20年前，没有任何广告，因为可以购买的产品太少。10年前，有很多广告，特别是在像上海这样的城市，但大多数是外国制造的。现在，大多数广告是由中国人才设计的，具有中国特色！""例如，5年或10年前，国有医院不必做广告，因为病人对去哪里看病没有任何选择。"他的同事李克琦补充说。"不过现在，有这么多私人诊所，他们必须吸引更多客户。""我们的工作是帮助客户下定决心。"心理学家林子说，就像在许多其他国家一样，并不是每个人都觉得这很容易。经许可使用。"我们面临的一系列选择给我们的生活增加了压力。很多人意识到他们不知道自己想要过什么样的生活，他们不知道如何衡量成功。我有一个客户，三年前从大学毕业。他是个优秀的学生，但他已经换了六次工作。他对自己的生活感到困惑。"林子，经营着越来越多的咨询服务之一，他指出今天的年轻人和他们在文化大革命期间长大的父母之间存在巨大的代沟。"这一代人在中国历史上是史无前例的。他们没有地图来指导他们。"电视记者和媒体主管杨澜担心，这一代人可能没有他们想象的那么多选择。她认为这是因为政府的政策反过来限制了他们父母的选择--每个家庭只允许一个孩子的政策。经许可使用。"如果你只有一个孩子，父母会把所有的资源、精力和时间都给这一个孩子。许多孩子无法承受这种爱和压力。他们的父母只是有太多的期望。有时他们必须满足六个成年人的梦想，包括祖父母的梦想。""看起来我们总是有很多可能性，但实际上我们没有很多选择。"20岁的艾琳说，她是艾玛的购物向导。"我们的[政治]领导层、我们的政党没有选择。"国家可能已经放松了对经济的控制，但没有什么迹象表明共产党会放弃。</w:t>
      </w:r>
    </w:p>
    <w:p>
      <w:r>
        <w:rPr>
          <w:b/>
          <w:color w:val="FF0000"/>
        </w:rPr>
        <w:t xml:space="preserve">id 43</w:t>
      </w:r>
    </w:p>
    <w:p>
      <w:r>
        <w:rPr>
          <w:b w:val="0"/>
        </w:rPr>
        <w:t xml:space="preserve">重要提示：当你开始免费试用或在试用期内取消时，不会从你的信用卡中扣除。如果你对Amazon Prime很满意，那就什么都不要做。在免费试用期结束后，你的会员资格将自动升级为全年，价格为79美元。图书简介 在这本简短而有力的相互关联的文章中，著名的文化评论家维杰-普拉沙德研究了美国经济的矛盾。普拉萨德评估了一系列相关问题：经常被吹嘘的美国经济，由穷人和中产阶级工人不断增加的债务支撑；惩罚那些试图摆脱债务和贫困的人的福利政策；以及监管和收容失业者的监狱业，以及劳工的后备军。在《紧跟道琼斯》一书中，普拉沙德认为，大规模生产和广告的出现已经将公民转化为消费者，他们的欲望被 "紧跟道琼斯 "这句话所捕捉。然而，正如普拉沙德非常有说服力地证明的那样，跟上琼斯的步伐是一个陷阱。美国人已经陷入了大量的消费债务，最贫穷的40%的人借钱是为了弥补收入的停滞，而不是为了花钱买奢侈品。只有最富有的百分之二十的人借钱来投资股票。毫不奇怪，在过去的几年里，收入和财富的差异已经上升到历史最高点。通过在经济、福利改革和利润驱动的监狱工业综合体之间建立清晰的联系，普拉沙德提供了一个可持续的和有活力的反帝国主义运动的愿景。维杰-普拉沙德是三一学院的副教授和国际研究主任。他是几本书的作者，包括《人人都在打功夫》。亚非关系和文化纯洁的神话》、《肥猫与跑狗》和《棕色人种的因果》。每本书都被列入《乡村之声》的 "年度25本最佳书籍 "名单中。在这本由相互关联的文章组成的简短而有力的书中，著名的文化评论家维杰-普拉沙德研究了美国经济的矛盾。普拉萨德评估了一系列相关问题：经常被吹嘘的美国经济，由穷人和中产阶级工人不断增加的债务支撑；惩罚那些试图摆脱债务和贫困的人的福利政策；以及监管和收容失业者的监狱行业，以及一支劳工后备军。在《紧跟道琼斯》一书中，普拉沙德认为，大规模生产和广告的出现已经将公民转化为消费者，他们的欲望被 "紧跟道琼斯 "这句话所捕捉。然而，正如普拉沙德非常有说服力地证明的那样，跟上琼斯的步伐是一个陷阱。美国人已经陷入了大量的消费债务，最贫穷的40%的人借钱是为了弥补收入的停滞，而不是为了花钱买奢侈品。只有最富有的百分之二十的人借钱来投资股票。毫不奇怪，在过去的几年里，收入和财富的差异已经上升到历史最高点。通过在经济、福利改革和利润驱动的监狱工业综合体之间建立清晰的联系，普拉沙德提供了一个可持续的和有活力的反帝国主义运动的愿景。维杰-普拉沙德是三一学院的副教授和国际研究主任。他是几本书的作者，包括《人人都在打功夫》。亚非关系和文化纯洁的神话》、《肥猫与跑狗》和《棕色人种的因果》。每本书都被列入《乡村之声》的 "年度25本最佳书籍 "名单中。特别优惠和产品促销 将此商品作为礼物赠送？如果亚马逊网站是卖家，我们可以以2.99美元的优惠价格为您包装。只需在结账时选择礼品包装选项，让亚马逊网站帮助您在节日里无忧无虑。{"itemData":[{"priceBreaksMAP":null, "buy\... to wishlist", "Add both to Wish List", "Add all three to Wish List"], "addToCart":["Add to Cart", "Add both to Cart", "Add all three to Cart], "showDetailsDefault": "显示可用性和运输细节", "shippingError": "发生错误，请再试", "hideDetailsDefault": "隐藏有效性</w:t>
      </w:r>
    </w:p>
    <w:p>
      <w:r>
        <w:rPr>
          <w:b/>
          <w:color w:val="FF0000"/>
        </w:rPr>
        <w:t xml:space="preserve">id 44</w:t>
      </w:r>
    </w:p>
    <w:p>
      <w:r>
        <w:rPr>
          <w:b w:val="0"/>
        </w:rPr>
        <w:t xml:space="preserve">地板安装应该是在任何其他装饰工作之后的最后一步。在开始之前，要确保底层地板完全干燥、清洁、平整和健全。用真空吸尘器或扫地机彻底清除地板上的灰尘或任何其他物质。见图。No.1.如果底层地板是混凝土，它应该是30天以上的（这是针对 "新 "建筑或新浇筑的水泥板）。最好的室温是21℃（70℃），相对湿度为35%~60%。软木地板需要在工作场所内适应24至48小时。检查平整度。在低于或高于标准水平的1平方米范围内（一块地板的长度），任何超过4毫米的凸起或凹陷都应被打磨掉或用填充物填充。参见图示。见图2。软木浮动地板是用于室内的（和其他地板系统一样，如强化地板）。不建议在浴室或洗衣房等潮湿的地方安装浮动地板。在这种情况下，应使用软木砖（胶合地板）。安装。第1步。第1步。顺着阳光的方向纵向铺设木板。检查地板的颜色是否协调和一致。这可以在让你的材料事先适应的情况下进行。通过重新定位木板来管理突兀的图案。这样可以使软木的颜色差异之间的过渡更加自然。见图。No.3.第2步 .在混凝土底层地板上安装通常需要某种形式的防潮层。这可以是聚氨酯板的形式。大多数五金店都能指导你找到适合的产品。当在地下室或任何其他低于地面的房间工作时，这一点尤其正确。第3步。测量你的房间，然后除以地板板的宽度。这将决定覆盖地板所需的木板数量。如果你的测量结果在你的长墙上留下了超过2.5英寸（63毫米）的空间，你应该在第一排开始使用部分木板（将木板切成大小）以确保地板的稳定性。第4步 .在地板和每面墙或其他障碍物（如门框或橱柜）之间留出3/8英寸（10毫米）的伸缩缝隙，使用垫片（废旧木材或废品效果很好）。在房间里从左到右工作。用 "砖块 "或交错铺设地板，以减少接缝的视觉效果。沿着边缘的瓷砖应该与所有墙壁的宽度相同。这就是你的 "预置 "木板将得到回报的地方。将第一块木板放在房间的左手边（与墙面保持一定的间距），两边的舌面朝向墙面。将第一排木板一个个斜放在一起，完成第一排。尽量将瓷砖安装在一起，使它们在点击时形成一条线。见图A和B。见图4。第5步。开始第二行。将下一块木板的舌脊插入第一块木板的凹槽中，与地板成20-30度角 -- 这是你将把第一行的切割木板放在这里，以确保交错接缝。用你的手往下压，让木板 "咔嚓 "一下到位，平放在地板上（图A和B）。图B 图A 如果你需要 "拉直 "一排或 "收紧 "接缝，你可以用一块废旧的木板作为 "敲击块"。通过使用敲击块（你用一块废旧的榫头地板巧妙地创造了它）和你的橡胶槌，你可以使地板的边缘免受任何破坏性的打击。见图。5,6号。.第6步 .一旦你到了这一排的末端，你可能不得不使用撬棍和木槌将最后一块敲打到位（靠墙的空间会很紧张）。见图。见图7 见图8。第8步。第8步 .以同样的方式进行后面几行的工作。见图示。第9步 .第9步 .最后一排。希望你的地板和墙壁之间的缝隙能沿其长度方向均匀。  你可以通过测量地板和墙壁之间的缝隙来确保缝隙是均匀的。</w:t>
      </w:r>
    </w:p>
    <w:p>
      <w:r>
        <w:rPr>
          <w:b/>
          <w:color w:val="FF0000"/>
        </w:rPr>
        <w:t xml:space="preserve">id 45</w:t>
      </w:r>
    </w:p>
    <w:p>
      <w:r>
        <w:rPr>
          <w:b w:val="0"/>
        </w:rPr>
        <w:t xml:space="preserve">OCS国际设施管理服务 在大多数市场领域，企业和组织依靠我们提供基本的日常物业支持服务，如清洁、餐饮、保安、废物处理和场地维护，使他们能够自由地集中精力于核心活动。但是，提供个别服务只是我们工作的表面现象；我们的管理团队有经验在您的组织内工作，成为您业务的无缝延伸，与您合作提供全面的设施管理服务。  我们有经验和能力帮助你实现合规性，从一流的技术中获益，并减少你的碳足迹。我们在很长一段时间内发展了我们的模式，在某些市场领域，如医疗保健、航空和零售业，我们不断调整我们的工作方式，以成为我们客户组织结构的一部分。今天就联系我们，了解更多关于我们的设施管理服务如何能帮助你。</w:t>
      </w:r>
    </w:p>
    <w:p>
      <w:r>
        <w:rPr>
          <w:b/>
          <w:color w:val="FF0000"/>
        </w:rPr>
        <w:t xml:space="preserve">id 46</w:t>
      </w:r>
    </w:p>
    <w:p>
      <w:r>
        <w:rPr>
          <w:b w:val="0"/>
        </w:rPr>
        <w:t xml:space="preserve">欢迎来到我们的博客 如果你想了解专业的人像摄影师如何拍摄出完美的人像，那么请继续阅读。很多人犯了一个错误，认为为了获得完美的肖像或头像，他们只需要把拍摄对象放在画面的中心。他们认为，只要拍摄对象在画面中央，没有红眼睛，如果拍摄对象不眨眼，如果拍摄对象有笑容，就已经是完美的肖像了。虽然最好是被摄者也能微笑，但这基本上不能构成最佳或完美的肖像画。这里有7个关于如何获得完美肖像的快速而简单的技巧。请注意，这些是全世界专业肖像摄影师所遵循的技巧。如果你遵循其中的一个、两个甚至全部，肯定不会有什么损失看看这些吧。1.改变你的视角。这意味着你不需要只是坐在那里，与你的拍摄对象保持平视。许多新手摄影师都这样做。虽然这是 "标准 "的事情（更不用说相当正式的事情），但这真的没有必要。你可以完全改变你的视角，从不同角度拍摄。试试这个 -- 如果你想给一个正忙于在他或她的笔记本电脑上工作的人拍照，为什么不抓一把椅子，把它拉到你的拍摄对象面前，站在椅子上，从你的拍摄对象的 "上方 "拍一张照片？这样你的拍摄对象就可以看着你，你就有了一个不同的视角。你的照片也会很有趣，因为它也会包括你的对象的笔记本电脑和其他可能在你对象周围的物品。2.2.不要害怕不建立目光接触。你的拍摄对象可以直视你的相机镜头，是的，但如果你的拍摄对象不看你的相机镜头，也会更有戏剧性。请你的拍摄对象看向镜头外。也许你的拍摄对象可以专注于他或她左边的东西，一些看不见的东西或你相机视野之外的东西。这肯定会有助于创造照片的戏剧性感觉。这也将有助于创造一种 "坦率 "的人像感觉。3.3. 实验照明。如果做得很好，灯光可以成为摄影师最好的朋友。如果使用灯光，一张人像真的有很多可能性。你可以做的是进行侧面照明 -- 这将有助于设定某种情绪。你也可以尝试使用逆光或剪影。这将为照片增加 "哇 "的因素。4.不要对三分法则过于严格。如前所述，你不需要把你的主体放在正中央。你可以试验一下照片的构图。你可以把你的主体放在右边，或者你甚至可以把你的主体放在镜头的边缘。这些技巧将有助于为你的照片创造深度。5.使用一个你的拍摄对象不熟悉的场地。通常情况下，被摄者会被放置或拍摄在他们熟悉的地方或场所--家里、照相馆或城市环境。然而，你为什么不试着把你的拍摄对象放在一个不在他们舒适区的地方？更多的时候，被摄者一开始会感到有点不舒服，但如果你知道如何让被摄者有家的感觉，如果你知道如何向被摄者解释你对照片的要求，被摄者有可能会很乐意走出他们的舒适区，做一些相当棒的事情。谁知道呢，拍摄对象可能会开始上蹿下跳，给出一个非常漂亮的微笑，或者摆出一个专业模特的姿势6.使用一个道具。在你的肖像画中添加一个道具可以帮助增强拍摄效果。虽然使用道具可能会把 "注意力 "从你的主体上移开，但它也会增加照片的意义。在某种程度上，肖像将有更多的意义。这些道具的例子是被摄者最喜欢的小工具，最喜欢的玩具，或者是他或她每天都在使用的东西。7.如果你想拍到尽可能多的坦率的照片，最后一个技巧特别有帮助--拍一系列的照片!用 "连拍 "或 "连续拍摄 "模式拍摄人像。这样，你就能拍到尽可能多的漂亮的肖像照。很多专业摄影师在拍摄孩子的肖像时发现这一点特别有帮助。</w:t>
      </w:r>
    </w:p>
    <w:p>
      <w:r>
        <w:rPr>
          <w:b/>
          <w:color w:val="FF0000"/>
        </w:rPr>
        <w:t xml:space="preserve">id 47</w:t>
      </w:r>
    </w:p>
    <w:p>
      <w:r>
        <w:rPr>
          <w:b w:val="0"/>
        </w:rPr>
        <w:t xml:space="preserve">发布的信息。Sat Nov 17, 2012 9:18 am Post subject: 为什么不在这个网站上见面 ...如果你可以的话!好了，我们开始吧！......为什么人们不尝试在这个网站上与对方联系？你听到每个人都在谈论认识某人和它可能是多么的困难......那么为什么那些想要一点浪漫的人不在这里尝试呢......这里有这么多有趣的人......我肯定有一两个人可能适合彼此 我一直在和这个网站上的一两个人交谈......但不幸的是他们只对友谊感兴趣。但还是很高兴能聊一聊我们在生活中经历的所有事情......但任何有兴趣认识像我这样的人的年轻女士，并希望遇到一个好的人，也许可以把事情做得更浪漫一点....，如果你住在英国，我很想听到你的消息。希望这听起来不会太厚颜无耻，也试试这个Eligible Odd-ods!- The Premier Aspergian Singles List http://www.wrongplanet.net/postt62.html _________________ You are either a loyal friend or you aren't my friend at all Trust thyself only, and another shall not betray thee We're all fairly weird on this site bar a couple of us.有些人比其他人更奇怪，但我们无法逃避我们的一些怪癖和社会尴尬！我们有几个线程。在L&amp;D板块中，有几个关于勾搭的主题（已经被提及）。_________________ "一个人只是他思想的产物--他想什么，就会变成什么。"- 圣雄甘地</w:t>
      </w:r>
    </w:p>
    <w:p>
      <w:r>
        <w:rPr>
          <w:b/>
          <w:color w:val="FF0000"/>
        </w:rPr>
        <w:t xml:space="preserve">id 48</w:t>
      </w:r>
    </w:p>
    <w:p>
      <w:r>
        <w:rPr>
          <w:b w:val="0"/>
        </w:rPr>
        <w:t xml:space="preserve">Avibase - 世界古北界的鸟类检查表 这个检查表包括了古北界的所有鸟类物种，是基于目前可获得的最佳信息。它是基于我多年来整理的各种资料。我很高兴为观鸟者提供这些核对表作为一项服务。如果你发现任何错误，请不要犹豫。 分类顺序和命名法遵循Clements第六版（2011年更新）。如果你想查看基于不同权威机构的列表，请点击下面可用的列表之一。全球受威胁的物种（红色状态）是由国际鸟类组织在《世界受威胁鸟类》（Birds to Watch 3）中确定。世界鸟类检查表是Avibase和世界鸟类链接的一部分，由Denis Lepage设计和维护，并由加拿大鸟类研究协会主办，该协会是国际鸟类组织的共同合作伙伴。</w:t>
      </w:r>
    </w:p>
    <w:p>
      <w:r>
        <w:rPr>
          <w:b/>
          <w:color w:val="FF0000"/>
        </w:rPr>
        <w:t xml:space="preserve">id 49</w:t>
      </w:r>
    </w:p>
    <w:p>
      <w:r>
        <w:rPr>
          <w:b w:val="0"/>
        </w:rPr>
        <w:t xml:space="preserve">节日中突然出现的Ol Ola是色彩节为皇后镇和Glenorchy带来的各种艺术和文化活动中的一个。图片提供。当色彩节从瓦纳卡（Wanaka）扩展到瓦卡蒂普（Wakatipu）时，皇后镇和格莱诺奇的居民将能够在他们的家乡欣赏音乐、舞蹈和戏剧表演。皇后镇纪念馆将于4月12日举办《丽塔和道格拉斯》的全球首演，该剧讲述了新西兰艺术家丽塔-安格斯和音乐家兼作曲家道格拉斯-利尔本之间的感人故事。演出通过安格斯写给Lilburn的信件和钢琴家Michael Houstoun演奏的Lilburn当时创作的音乐来讲述，探讨了两人之间的复杂关系。4月14日，十几位舞蹈家和音乐家在欧拉（Ol Ola）表演，将带领观众踏上从古巴到阿根廷和巴西的兰巴达（lambada）、萨尔萨（salsa）、恰恰（cha）等高能量的旅程，这将激发拉丁的激情。4月15日，新西兰乐队凤凰基金会在纪念馆演出，他们刚刚成功完成欧洲巡演。4月13日，同样在皇后镇，家庭可以欣赏林西-波拉克（Linsey Pollack）在《过风》中的古怪滑稽表演，他用胡萝卜、橡胶手套和花园水管等日常物品制作和演奏乐器。格莱诺奇大厅将上演节目中的两个喜剧亮点：4月15日将上演备受赞誉和令人发指的《Guru of Chai》--它为雅各布-拉詹赢得了2010年年度演员奖；4月16日将上演以1995年橄榄球世界杯年为背景的《C'mon Black》的复演。艺术节的巡回演出计划还将把演出带到南湖区的其他中心，包括哈威亚、卢格特和克伦威尔。完整的节目单在艺术节的网站上，www.festivalofcolour.co.nz 。门票可通过网站、致电03 443-4162或从皇后镇i-Site游客中心购买。</w:t>
      </w:r>
    </w:p>
    <w:p>
      <w:r>
        <w:rPr>
          <w:b/>
          <w:color w:val="FF0000"/>
        </w:rPr>
        <w:t xml:space="preserve">id 50</w:t>
      </w:r>
    </w:p>
    <w:p>
      <w:r>
        <w:rPr>
          <w:b w:val="0"/>
        </w:rPr>
        <w:t xml:space="preserve">疑问解答：我如何面对我将永远孤独的事实？我从来没有女朋友，因为我的长相，我有过一次性行为，那是z，因为我们都喝得很醉，她在第二天早上就后悔了，我已经尝试了所有的方法来得到一个女朋友，没有任何效果，每个女朋友都拒绝我，我25岁，感觉很孤独，觉得我已经错过了很多，我只是不知道该怎么办：（ 最佳答案 - 由投票者选择 对不起，我很严厉，但在这里。你只有25岁--这还很年轻。你应该庆幸自己没有在35岁时说同样的话。世界上有70亿人。如果没有人适合你，你一定认为自己很丑陋。我觉得这很难让人相信。你要找到一个女孩的唯一方法是.....1.抓住机会，冒着被拒绝的风险 2.2. 走出去，与人交往 3.有一个积极的态度（这样人们才愿意和你在一起） 4. 锻炼身体，保持良好的体形 5.穿着最好的衣服，总是给人留下好印象 6.友好并对对方表现出兴趣（你想打动的女孩） 7.不要在别人面前贬低自己（如果你认为自己是个失败者，他们也会这样认为） 8.8.先做朋友--以后再担心约会的部分 界定问题--没有女朋友 制定计划--得到女孩 采取行动--看到结果 每个人都有一个灵魂伴侣，不要认为你会永远孤独，只是现在的女孩看电视上的垃圾，正在寻找外观，而不是一个聪明的联系，只要有耐心，不要担心肮脏的女孩。关于孤独的问题，你不会很快就有一个人适合你，只要专注于你自己和生活，它就会向你走来，祝你好运。美貌一点也不重要。**** 那些认为你很丑的人，不要和你混在一起。尊重上帝给你的身体。**** 那些认为你很丑的女孩。你为什么需要一个关系？为什么你会在你的生活中招致100000个问题????如果你需要性爱，那就去卖淫或按摩店吧......女朋友会浪费你大量的时间和金钱....人们都是混蛋。我的意思是真的每个人都是美丽/英俊的。外表的美丽其实并不重要。我的意思是，如果你对一个人有感情，那么他们可以忽略你的外部缺陷：）尝试约会网站。发布你的照片，并有一个良好的态度。你会找到一些人的。Alvacado_chik@ymail.com......让我知道情况如何:)或者给我发电子邮件要我的电话号码，我会帮助你的!!!)</w:t>
      </w:r>
    </w:p>
    <w:p>
      <w:r>
        <w:rPr>
          <w:b/>
          <w:color w:val="FF0000"/>
        </w:rPr>
        <w:t xml:space="preserve">id 51</w:t>
      </w:r>
    </w:p>
    <w:p>
      <w:r>
        <w:rPr>
          <w:b w:val="0"/>
        </w:rPr>
        <w:t xml:space="preserve">You are here : Home In the news 手机在德州造成1700多起车祸 手机在德州造成1700多起车祸 发布于2010年4月16日，1:26 PM, by Text'nDrive, under In the news .德克萨斯州交通局公布了与手持手机有关的车祸数量，这并不是一个漂亮的画面。自2005年以来，超过1700名司机在使用手机时发生了车祸。  在2009年，他们对近700起车祸负有责任。  其中有4起是致命的。根据德克萨斯州汽车协会发言人丹-罗南的说法，手机是分心驾驶的最大原因。"你在看键盘，看屏幕，处理信息，来回走动，而你正试图在乔治-布什高速公路上以每小时70英里的速度做这件事"。目前，德克萨斯州还没有全州范围内禁止开车时发短信的规定.  到目前为止，HB339法案禁止17岁以下的司机在驾驶时使用手机，一些城市如达拉斯、奥斯汀和加尔维斯顿已经禁止在学校区域使用手机和发短信。该州仍然纵容边开车边发短信的行为，即使没有专门的立法。  2009年10月，德克萨斯州的一名妇女在被判犯有过失杀人罪后，被判处10年缓刑，罚款1万美元，以及400小时的社区服务。  她参与了一场车祸，在此过程中杀死了一名25岁的卡车司机，这可能是因为她在事故发生前一刻正在使用手机。</w:t>
      </w:r>
    </w:p>
    <w:p>
      <w:r>
        <w:rPr>
          <w:b/>
          <w:color w:val="FF0000"/>
        </w:rPr>
        <w:t xml:space="preserve">id 52</w:t>
      </w:r>
    </w:p>
    <w:p>
      <w:r>
        <w:rPr>
          <w:b w:val="0"/>
        </w:rPr>
        <w:t xml:space="preserve">劳伦斯高地改造的第一阶段获得绿灯 2012年11月6日 多伦多，2012年11月6日 -- 多伦多社区房屋公司对劳伦斯高地社区的改造迈出了从愿景到现实的重要一步，第一阶段的细则修正案今天获得一致通过。多伦多社区房屋公司总裁兼首席执行官Gene Jones在北约克社区委员会上发言时指出，第一阶段的规划批准是劳伦斯高地振兴的关键一步，这将使该社区转变为一个充满活力的混合用途社区。劳伦斯高地振兴计划的第一阶段将包括233个新的出租单位和828个市场公寓和排屋，以及新的零售空间和三倍于此的公园用地。完成后，振兴计划将用高质量、高能效的新住宅取代劳伦斯高地的1208个老化的社会住房单元，并与4100个新的市场住房单元并列。除了新的住房，振兴计划还将带来新的零售服务、社区设施、绿地、私营部门投资以及就业和培训机会。在振兴之前，劳伦斯高地的居民、社区组织和多伦多市已经进行了多年的投入和参与。多伦多社区住房正在为劳伦斯高地寻找一个开发和建设伙伴。新的合作伙伴预计将在新年伊始宣布。多伦多社区住房在实现振兴方面有独特的经验，并且正在与艾伦伯里花园（FRAM建筑集团）、亚历山德拉公园（Tridel）、莱斯利-尼马克（Tridel）、铁路用地（Context）和摄政公园（The Daniels Corporation）的私营部门开发商合作，通过建设新的、高质量的替代社会住房，吸引新的社区设施，并为居民创造就业和培训机会来振兴社区。引文 "我们已经看到了当我们大家一起工作时可以取得的成就--住房提供者、开发商、慈善组织、社区团体，以及各级政府。  在摄政公园，我们已经证明振兴工作是有效的。而现在，我们很高兴能在劳伦斯高地运用我们的经验知识。"第一阶段将启动整个劳伦斯高地社区的重生。它将看到劳伦斯高地的这一部分被改造成一个混合用途的社区，并与周围的社区完全融合。多伦多社区住房公司很荣幸能成为催化剂，将这一地区转变为城市的一个重要的、健康的和经济上有活力的部分"。--多伦多社区住房公司总裁兼首席执行官吉恩-琼斯 主要事实 劳伦斯高地振兴计划的第一阶段将涵盖25.6英亩（10.4公顷）。该区毗邻约克戴尔地铁站，离劳伦斯西站不远，可方便地通往艾伦路高速公路和401高速公路。  一期工程完成后，该地区将包括233个租金超标的单位和828个市场单位的中层建筑和排屋。  第一阶段的第一批建筑可能最早于2014年开始施工。  多伦多社区住房公司正在领导这项振兴工作，并通过与私营部门一起出售市场住房，将在第一阶段对新的社会住房投资约6500万美元。  多伦多市议会于2011年11月30日批准了Lawrence-Allen二级计划。关于多伦多社区住房 多伦多社区住房是加拿大最大的社会住房提供者，是超过16.4万中低收入租户的家，约占多伦多人口的6%。多伦多社区住房及其附属机构雇用了1400名员工，从事广泛的工作，履行其使命，提供负担得起的住房，为租户提供服务和机会，并共同建设健康社区。</w:t>
      </w:r>
    </w:p>
    <w:p>
      <w:r>
        <w:rPr>
          <w:b/>
          <w:color w:val="FF0000"/>
        </w:rPr>
        <w:t xml:space="preserve">id 53</w:t>
      </w:r>
    </w:p>
    <w:p>
      <w:r>
        <w:rPr>
          <w:b w:val="0"/>
        </w:rPr>
        <w:t xml:space="preserve">重要提示：当你开始免费试用或在试用期内取消时，不会从你的信用卡中扣除。如果你对亚马逊Prime很满意，就什么都不要做。在免费试用期结束后，您的会员资格将自动升级为全年，价格为79美元。 {"itemData":[{"priceBreaksMAP":null, "buy\...to wishlist", "Add both to Wish List", "Add all three to Wish List"], "addToCart":["Add to Cart", "Add both to Cart", "Add all three to Cart"], "showDetailsDefault": "显示可用性和运输细节", "shippingError":"发生错误，请重试", "hideDetailsDefault": "隐藏供货情况和运输细节", "priceLabel":["价格:", "两项的价格:", "三项的价格:"], "preorder":["预购此商品", "预购两项商品", "预购三项商品"]}}.特殊功能 无。编辑部评论 一群大学的老朋友在这部喜剧片中重新聚在一起参加婚礼时，解决了他们长期以来的性关系紧张问题。鲍勃（Alexis Arquette）是乔治华盛顿大学的学生，他疯狂地迷恋上了他那漂亮的室友布兰登（Christian Maelen）。布兰登感觉到了这种吸引力，但在一次玩摔跤的比赛中，他粗暴地拒绝了鲍勃，这有点过分了。几年后，这两个年轻人共同的朋友--马特（Jamie Harrold）和卡罗尔（Lauren Velez）--决定结为夫妻，老一辈的人重新聚集在一起。电视剧作家鲍勃带来了他自负的肥皂明星男友斯特林（图克-沃特金斯）。布兰登没有约会，但老情人莎拉（玛丽安-哈根）--现在是保守派参议员的助手--对他展开了攻势。与此同时，他们的朋友Eric（Guillermo Diaz）在与失散多年的女性朋友Beth（Maddie Corman）或新娘的妹妹之间徘徊。在婚宴上，布兰登向鲍勃坦白，他现在也是同性恋，而且他爱上了鲍勃。这让新近自立的鲍勃很不高兴，他终于找到了骨气，不想再重温痛苦的大学回忆。但是，由于身边的斯特林提醒他，他的新生活并不完美，鲍勃很快发现自己和他年轻时喜欢的对象单独在酒店房间里。作为编剧/导演布莱恩-斯隆的首部作品，《我想我做》由莱恩-詹格制作，他是《男孩生活》系列选集的参与者。扬格后来让吉列尔莫-迪亚兹（Guillermo Diaz）出演了他自己的处女作《只有一次》。女演员/歌手Marni Nixon客串了Carol的聪明的老阿姨Alice--这是她自1965年出演《音乐之声》后的第一个银幕角色。~ Brian J. Dillard, Rovi 在下面的评论中，我不打算讲述这部精彩、温暖的电影的情节，因为这个论坛上几乎所有人都已经讲述了情节的要点。然而，我要告诉你这部电影在个人层面上对我意味着什么。这是我有史以来最喜欢的电影之一。当我高兴时，当我悲伤时，当我沮丧时，当我不满时，当我满足时，当我暴躁时，当我感觉比上帝还老时，我都会看这部电影--换句话说，无论我处于何种心理状态，这部电影都让我感觉更好，更快乐，是的，甚至更年轻。(顺便说一下，我比电影中的人物老了很多。）我真的说不清我看了多少次《我想我做》，它一定是，至少，一百次。我喜欢所有的角色。它只是我生活中不可或缺的一部分。在一天的时间里，我永远都会想到影片中一些我特别喜欢和觉得有趣的台词（例如，"安乃近和睡眠""哦，鲍勃，我很害怕，你为那部肥皂剧写得太久了""如此亲热</w:t>
      </w:r>
    </w:p>
    <w:p>
      <w:r>
        <w:rPr>
          <w:b/>
          <w:color w:val="FF0000"/>
        </w:rPr>
        <w:t xml:space="preserve">id 54</w:t>
      </w:r>
    </w:p>
    <w:p>
      <w:r>
        <w:rPr>
          <w:b w:val="0"/>
        </w:rPr>
        <w:t xml:space="preserve">虽然鱼类乍一看似乎不是最有趣的摄影题材，但它们可以提供一些精彩的野生动物（种类）图像的例子。  有无数的颜色、形状、大小和个性，你可以为这些小家伙（在某些情况下不那么小！）捕捉无数的图像，作为你的作品集。清理鱼缸 一个鱼缸在干净时看起来是最好的（很明显）。  这也让你有机会根据你的摄影要求安排任何植物、岩石等（有点像工作室的布景）。  给予时间让水重新变得清澈，因为在你清理后水会变得很浑浊。  清除岩石和植物上任何难看的苔藓或藻类，并彻底清洁玻璃内部，因为这样做可以消除任何会妨碍你拍摄的斑点。Credit: Hinesh Patel/Barry Chignell 喂鱼 在拍摄前20分钟左右喂鱼。  它们在鱼缸里游来游去的时候会更加平静，不会在你每次接近鱼缸的时候都认为它们要被喂食而发狂（除非像我的鱼一样，它们总是很饿！）。  在拍摄前约20分钟给它们喂食，也可以让任何没有吃到的食物颗粒沉到缸底或被过滤器吸走，这反过来意味着水会恢复到最清澈的状态。清洁玻璃 除了清洁内部的玻璃外，不要忘记清洁鱼缸的外部，原因与上述相同。  指痕和灰尘在肉眼下可能不是很明显，但在拍照时，这些都会被发现，如果很明显，就必须在后期处理中去除（很烦人）。打开鱼缸里的灯 一个很明显的问题，但你有更多的光线来工作，你就越不可能需要闪光灯。  如果你打算在一段时间内拍摄大量的照片，你可以从你的经销商那里选择能提供最佳照明的灯光类型，如果没有，那么只要确保它/它们被打开就可以了。灯光（特别是某些类型的灯泡）也会增强鱼的颜色，这反过来又会增强你的照片。关掉房间里的灯 关掉放置鱼缸的房间里的灯，可以最大限度地减少反射，这是一个重要的问题!  房间里很少或没有灯光，也会减少鱼儿被鱼缸外的东西吓到的问题。如果可能的话，不要使用闪光灯 使用闪光灯有几个缺点：如果直接从鱼缸上拍摄，会造成严重的反射。鱼儿的眼睛会反射光线，看起来有点怪怪的 闪光灯会显示出玻璃表面的每一道刮痕。如果需要使用闪光灯，请从一个角度拍摄照片 如果你必须使用闪光灯，那么请确保你从一个角度拍摄照片，以避免闪光灯的反射破坏你的照片。  如果你可以选择，尽可能降低闪光灯的功率，并使用其他相机设置来补偿（见下文）。使用快速镜头和设置相机 拍摄你的鱼将需要一定程度的实验，由于影响拍摄的不同元素的数量（光线，鱼的运动，鱼缸的大小等）。将你的相机设置为 "手动 "模式，这将使你能够控制快门速度和光圈以获得最佳效果（在一些测试拍摄之后）。  如果你有一个快速镜头，你可以选择一个大光圈，如F1.8，那么很好，如果没有，那么选择镜头允许的最大光圈，你也可以调整快门速度（但要确保保留一个足够快的快门速度，以捕捉鱼，而不模糊）和ISO（注意高ISO设置的颗粒感），如果需要。如果可以的话，把相机放在一个支撑物上，这不一定是一个三脚架，只是为了减少相机的晃动。 在网上寻找灵感 在拍摄之前或拍摄之间，在网上寻找其他人的作品的例子也是一个伟大的灵感来源。  有很多专门讨论水族馆摄影的论坛和网站，你不仅可以浏览，还可以参与其中，分享你的作品，讨论别人是如何实现他们的成果的，一些网站是： 尽可能用连拍模式拍摄，这将增加你捕捉到不模糊的机会。</w:t>
      </w:r>
    </w:p>
    <w:p>
      <w:r>
        <w:rPr>
          <w:b/>
          <w:color w:val="FF0000"/>
        </w:rPr>
        <w:t xml:space="preserve">id 55</w:t>
      </w:r>
    </w:p>
    <w:p>
      <w:r>
        <w:rPr>
          <w:b w:val="0"/>
        </w:rPr>
        <w:t xml:space="preserve">夫妻关系网的Cookies。夫妻连线使用cookies，以确保我们在网站上给你最好的体验。如果您继续使用 "夫妻连线"，我们将认为您愿意接收来自本网站的所有cookies。有外遇但不能离开婚姻 我真的需要有人把我的生活拉回正轨，把我变回曾经的母亲和妻子......一年前，对我来说最重要的是我的家人，我以他们为荣，会为他们做很多事情而不求回报。毕竟，爱是无条件的，作为一个母亲，我的工作就是爱他们，照顾和保护他们。我甚至没有对我丈夫提出很多要求，他也没有对我有很多期望。我们的婚姻很好，我们之间几乎没有任何争吵，我们为自己的育儿方式感到自豪，并为我们美丽、聪明的孩子感到骄傲。这一切开始于学校里的一个单身父亲向我坦白，他发现我很有吸引力，并承认看上我一段时间了。这一切让我非常惊讶，因为我没想到像我这样的妈妈还有 "仰慕者"。虽然我拒绝了他，但从那时起，我的信心增加了，我开始享受我仍然可以吸引男性关注的事实。六个月前，我遇到了威廉。我非常喜欢他，无论是身体上还是性方面。我们开始来回发短信，先是轻柔的调情。我们时不时见面喝几杯，有说有笑，调情很愉快。然后很快发展到有点多，再多，再多。我不是一个喜欢随意调情或鲁莽、不负责任的行为的人，但在我意识到之前，我突然发现自己与威廉有了婚外情。一场真正的全面外遇。当我问自己 "我做了什么？"时，已经太晚了。我已经和他上床了。我知道这一切在原则上和道德上都是错误的。我知道我做了很坏的事情，如果我丈夫知道发生了什么，他不会原谅我。我问自己，我想从与威廉的这种关系中得到什么？只是纯粹为了性吗？从身体上看，我们两个人都很好，我们都对对方充满了欲望，尽管威廉说这不仅仅是为了这个。他说他关心我，希望每个周末都能见到我。他一直告诉我，只要不和我在一起，他就会想我，他每天都会给我发短信，读起来都很甜蜜。我想我是爱上了威廉，因为我无法把他从我的脑海中抹去，我真的很喜欢和他在一起。我被他所吸引，没有人能够吸引我的注意力，因为我的心和思想只是定在他一个人身上。问题是我似乎无法离开我的婚姻，因为我不想让我的家庭破裂，让我的孩子和丈夫失望。我所拥有的一切都很美好，破坏它可能是我人生中最大的错误和遗憾。然而，我无法停止与威廉的联系，无论我如何努力，最后我总是一次又一次地回到他身边。这就像一种瘾。也许我是爱上了他，但我只是在自我否认。虽然威廉告诉我他爱我，但他并没有让我相信我们的关系有前途。虽然我可以看到自己（自己）和他在一起，但我看不到我的孩子在画面中。威廉是个单身汉，仍然过着单身生活，他不可能把他的敞篷双座跑车换成家庭用车。他生活中的一切都是单身汉的生活；甚至他的单身公寓也是如此不适合孩子，一尘不染，我甚至无法想象我的孩子坐在他的皮革奶油沙发上。我甚至不能看到他把他的单身公寓换成家庭住宅。所有的迹象都告诉我，我是他目前正在交往的一个 "现任 "女孩，直到他找到自己愿意安顿下来的单身女孩。我曾以开玩笑的方式向他提出这个问题，当然他否认了。我没有再追问他，因为我不想破坏我们之间的乐趣。另外，我觉得我没有权利在我自己还没有结婚的时候逼迫他作出承诺。他以前确实对我说过，我应该自己决定在生活中或在关系中想要什么，他很嫉妒地想象着与我分享。没有分享。我在感情上和身体上与丈夫更加疏远了。回想这些年，我们在情感上和亲密上都越来越疏远。我们很难</w:t>
      </w:r>
    </w:p>
    <w:p>
      <w:r>
        <w:rPr>
          <w:b/>
          <w:color w:val="FF0000"/>
        </w:rPr>
        <w:t xml:space="preserve">id 56</w:t>
      </w:r>
    </w:p>
    <w:p>
      <w:r>
        <w:rPr>
          <w:b w:val="0"/>
        </w:rPr>
        <w:t xml:space="preserve">吉姆-罗杰斯毕业于耶鲁大学，并拥有牛津大学的哲学、政治和经济学学位。吉姆-罗杰斯和乔治-索罗斯创立了量子基金，成为华尔街的传奇人物。在他作为对冲基金经理和投资者的职业生涯之后，吉姆-罗杰斯现在定期在哥伦比亚大学教授金融，并定期出现在CNBC有线电视网络上。Tuesday, October 30, 2012 如果你有一个梦想，你必须去尝试 如果我在世界各地学到了一件事，那就是社会变得富有，在几年、几十年或几个世纪里大摇大摆，然后他们的时代就结束了。我学到的另一件事是，即使所有的财富都消失了，生活还在继续。更重要的是，我还了解到，如果你有一个梦想，你必须去尝试；你必须把它从你的系统中取出来。你将永远不会有另一个机会。如果你想改变你的生活，就去做吧。- 在投资自行车吉姆-罗杰斯是一位畅销书作家、金融评论家和成功的国际投资者。罗杰斯是量子基金（被认为是第一个真正意义上的国际基金）的共同创始人，也是罗杰斯国际商品指数（RICI）的创造者。</w:t>
      </w:r>
    </w:p>
    <w:p>
      <w:r>
        <w:rPr>
          <w:b/>
          <w:color w:val="FF0000"/>
        </w:rPr>
        <w:t xml:space="preserve">id 57</w:t>
      </w:r>
    </w:p>
    <w:p>
      <w:r>
        <w:rPr>
          <w:b w:val="0"/>
        </w:rPr>
        <w:t xml:space="preserve">我哥哥两年前去世了 其他问题 我哥哥两年前去世了。他在四个月前被诊断出患有新的变异型CJD。我仍在努力接受这个悲剧，我发现要继续我的生活非常困难。我被我哥哥生病时的画面以及他健康和生活的可怕恶化所困扰着。他当时只有26岁。我很容易流泪，情绪很低落。我注意到，在他生病的时候，我的注意力非常低，记忆力也很差。这只是稍有改善。大约一年前，我去看了我的全科医生，但走的时候感觉有点傻，好像这是预料之中的事情。我想知道这是否仍然正常，或者我是否有抑郁症。我对自己失去了很多信心，我的积极性很低。这是最让我烦恼的，因为它影响了我的工作。每当新闻中出现CJD，我就感到恶心，我不能忍受听到关于农民或奶牛的消息--我知道这听起来真的有点傻。我对我的家人（姨妈和表妹，不是直系亲属）感到非常不满，我似乎只能对他们吃牛肉感到愤怒，而不是做一些更积极的事情，比如参加与其他CJD受害者的家庭会议。我有时觉得我需要咨询，但我不觉得有人会理解，因为这种疾病与其他疾病如此不同，感觉不像是一般的损失。我最近开始服用红景天，我听说它对抑郁症有帮助，但我并没有感觉好多少。你对红景天有了解吗？我曾经服用过圣约翰麦芽汁，直到我听说有不好的副作用。答案 大卫写道。这对你来说肯定是非常糟糕的。我很遗憾听到这个消息。你从全科医生那里离开时感觉很 "傻"，这有点令人难过。我希望他没有让你有这种感觉。很明显，像大多数接触到可怕景象和事件的人一样，你会从某种心理咨询中受益。我对红景天一无所知。唯一被证明对抑郁症有帮助的草药疗法是圣约翰麦芽汁。但你现在需要的是紧急心理咨询。克莉丝汀补充说。我无法想象看到你哥哥死于这种可怕的疾病对你来说是多么可怕的事情。我对这种情况的发生深感遗憾，也对你感到的极度悲伤深感遗憾。我完全同意你需要心理咨询。你提到与其他受这种可怕疾病影响的家庭见面。我想知道他们中是否有人能向你推荐一些有经验的辅导员？无论如何，我觉得你应该回去找你的全科医生。他/她肯定明白，两年后你需要一些非常明确的帮助来使你重新恢复正常。你对家人的愤怒一定很难应付，但这是完全正常和可以理解的。你可能觉得他们还活着，还在吃牛肉，而你的弟弟却死于这种可怕的死亡，这完全不公平。我相信你也可以从Cruse获得重要的帮助，这是一个为所有失去亲人的人服务的组织。你说得没错，许多人不会理解你弟弟死亡的具体情况，以及这对你意味着什么，但克鲁斯是悲伤辅导方面的专家，我相信他们能够帮助你。你已经成为一个令人心碎的悲剧的一部分。你需要帮助。我希望你能确保你很快得到这种帮助，并开始感觉更好。本网站的材料绝不是为了取代医生的专业医疗服务、建议、诊断或治疗。本网站并没有所有问题的答案。特定问题的答案可能不适用于所有人。如果你发现医疗症状或感到不适，你应该咨询你的医生--更多信息见我们的条款和条件。</w:t>
      </w:r>
    </w:p>
    <w:p>
      <w:r>
        <w:rPr>
          <w:b/>
          <w:color w:val="FF0000"/>
        </w:rPr>
        <w:t xml:space="preserve">id 58</w:t>
      </w:r>
    </w:p>
    <w:p>
      <w:r>
        <w:rPr>
          <w:b w:val="0"/>
        </w:rPr>
        <w:t xml:space="preserve">Pages DOWN TO EARTH FORUM 如果你想加入一个由简单生活的人组成的友好的在线社区，或者想尝试一下，请点击这里加入。这是免费的，而且没有粗鲁或烦人的发帖者。在 "脚踏实地 "论坛上，你会得到其他正在努力实现更可持续的生活的人的支持和鼓励，以实现你的简单选择。我邀请你加入我们。2007年8月22日 从每一天中获得最大的收益 在你的一周发生之前考虑一下是很有帮助的。我注意到Jenny喜欢在周一早上组织自己，这样在她思考了一周之后，她就为未来的事情做好了准备。我在周二下午安排自己，因为我在周一和周二工作，所以到了周二下午，我对未来五天需要做的事情有了很好的了解。在工作中，我有一个本子，把我需要知道的一切都写在上面。我把日期放在页面的顶部，我所有的重要事情都写在那里。在这本书里，我还有个人页，这样，当我在工作时，还有在家里时，如果我想到了下周需要做的事情，就写在这一页上，以便在周二下午整理自己时处理。然后，在我结束工作前的一个小时，我在我们的工作簿上写下一份报告，说明发生了什么，以及本周晚些时候需要做什么。报告结束后，我根据我在个人页面上写的内容，写出我自己下周的清单。当我开车回家时，我思考这个清单以及我将如何度过未来的五天。这并不花很多时间，但它有助于我为未来的事情做好准备。我认为有一张清单会让事情变得更容易一些，而且往往能阻止重复购买东西，因为你可以计划好你的行程，包括你所需要的一切，而不是为了一件事跑好几趟。如果你大部分时间都在外面工作，那么这种组织就更加重要了。一旦你把自己和你的清单组织起来，你就会对你每天要做的事情有一个概念。如果我在早上精力充沛的时候做繁重的家务，下午就可以用来写作、缝纫、园艺或放松，我就能获得最大的收获。不要害怕以适合自己的方式安排自己，即使别人可能认为这有点奇怪。简单生活就是根据自己的情况定制自己的生活，这样在完成工作的同时，你也能在一天中找到尽可能多的乐趣和享受。我目前正在改变我们的用餐时间，以便我们在午餐时间吃正餐，晚上吃三明治或小点心。我不在乎这在澳大利亚是不常见的，这适合我们在生命的这个阶段，所以我们正在这样做。思考你的生活方式，从你自己身上得到最好的东西，安排好每一天，在你做的普通事情中找到乐趣，对你的一天所带来的任何事情持开放态度，都是简单生活的一部分。它是注意你如何度过你的时间，使它们真正地生活，而不是由于多任务处理、无聊或太忙而不知道自己在做什么而失去。试着有意识地放慢脚步，即使是在工作的时候。当你可以时，为自己花点时间，哪怕只是泡一杯好咖啡，或坐在外面享受新鲜空气。这些休息时间可以让你恢复一下，帮助你保持对未来工作的专注。无论你做什么，都要尽力而为，这样在每一天结束时，你就会对你所取得的成就感到高兴，而不是感激你度过了这一天。现在我有一个挑战给你。我向你挑战，无论你在做什么，都要安排好你明天的工作，使之成为你能做到的最有成效和最愉快的一天。我祝愿你一切顺利，并希望你享受你的一天。如果你有时间，让我知道你做了什么。你可以留下评论，或者发送电子邮件到rhondahetzel @ gmail . com - 去掉该地址中的空格。这是我今天的计划。预计今天会有暴风和降雨，所以我打算重新组织我的卧底晾衣绳。目前它对我来说有点太高了，所以我会让H帮我把它放下来。我想让它成为后阳台上的一个永久性设施，下雨的时候我有足够的空间来挂衣服，这样我就不必使用烘干机了。我打算把那里整理一下，因为我</w:t>
      </w:r>
    </w:p>
    <w:p>
      <w:r>
        <w:rPr>
          <w:b/>
          <w:color w:val="FF0000"/>
        </w:rPr>
        <w:t xml:space="preserve">id 59</w:t>
      </w:r>
    </w:p>
    <w:p>
      <w:r>
        <w:rPr>
          <w:b w:val="0"/>
        </w:rPr>
        <w:t xml:space="preserve">如果这是你第一次访问，请务必查看常见问题。你可能要先注册才能发帖，并且要删除某些广告。要开始查看信息，请到论坛上选择你想查看的信息。 我是一个新的爱好，还没有玩过我的第一个游戏，还在努力组装和绘制我的第一支军队，我住的地方的LGS在周日有战锤40K，他们在那里玩750点，绘制数字，建立地形所有有趣的东西。目前我已经完成了1个无畏舰，Ragnar Blackmane，一个铁牧师，战斗部队，和1盒Fenrisian狼人。(符文牧师正在订购中)我在想，如果有人对我可以用这些东西组建一支好的军队有什么想法？我住在一个不知名的地方，我们有一个当地的游戏商店，但东西必须要订购，我可以自己在网上订购，但我想支持他们，所以这将是他们可以得到他们的速度。我自己也是个新手，我只打了一场比赛，很顺利，总之我真的建议你得到一些支持，即长獠牙，和符文预言家的岩石！！！我自己也有一个小卡利来和我的对手的火战士玩，我的狼主帮忙，而我的符文预言家去和灰猎人，只是一个想法，但像我说的我还是一个血爪XD Oooooh LOL耶我没有想到！我把它拿下来了，所以很抱歉，谢谢你指出了这一点。事实上，他们是游戏中最好的psyker之一。灰猎手的双倍血浆和旗帜是很好的买点，在6级时不会出错。如果你的商店里有一盒魔鬼，你可能已经有了其他的东西来制作它们。但真正的问题是让他们按照你喜欢的方式装备。这可能需要时间和寻找合适的重武器位，或一堆钱。10个GH和2个血浆支持他们，如果可能的话，让他们远离CC（但他们仍然得到反击和+1攻击，因为有两个CC武器，所以他们在CC方面也不差）把战斗盒中的侦察兵作为一个精英选择，把所有5个免费换成螺栓枪，把一个螺栓枪换成熔化枪。如果你没有进入熔化枪的射程，你就会有5个侦察兵在掩体中快速射击，或者渗透到更近的地方，用熔化枪打爆坦克。如果你不能用他们换取更昂贵的坦克，那就用他们作为掩体内的侧翼支援火力来控制你的对手的选择，或者让他耗费资源来干掉他们而不是你更昂贵的单位。将铁牧师作为精英选择，并将四只芬里西亚狼代理为电子狼陪伴他（隐藏雷锤）。将他与你的第一支GH小队结合起来，在与旗帜结合时，可以获得巨大的CC提升。或者，将铁牧师作为狼牧师，并将其加入到嘉禾小队中，以获得更多的重击机会，而不是狼带来的额外攻击和额外伤口。(无论哪种方式，铁牧师+4只狼都是110，或者狼牧师是100）把符文牧师作为你的总部，使用SW法典中的力量，并把他附在第二个嘉禾单位。Oooooh LOL yea!我没有想到！把它拿下来了，所以很抱歉，谢谢你指出来了。 思想上的失误 这是我帖子的其余部分，除去名单，欢迎</w:t>
      </w:r>
    </w:p>
    <w:p>
      <w:r>
        <w:rPr>
          <w:b/>
          <w:color w:val="FF0000"/>
        </w:rPr>
        <w:t xml:space="preserve">id 60</w:t>
      </w:r>
    </w:p>
    <w:p>
      <w:r>
        <w:rPr>
          <w:b w:val="0"/>
        </w:rPr>
        <w:t xml:space="preserve">这是 "药丸 "避孕的一部分 -- 你吃的大多数药丸都是荷尔蒙药，但每个月你会有5天的 "糖丸"， -- 如果你跳过糖丸，你可以跳过那个月的月经。不过要先向你的医生咨询是否适合你。这是 "药丸 "避孕的一部分--你服用的大多数药丸都是荷尔蒙型的，但每个月你会有5天的 "糖丸"，--如果你不服用糖丸，你可以在当月不来月经。不过要先向你的医生咨询是否适合你。如果你正在服用避孕药，我也会跳过你的月经。如果你没有或者不想这样做。我会从家里带东西来，这也是那些最终无法找到你喜欢的品牌的事情之一，可能会非常恼火。而且作为奖励，在你使用它们之后，你的行李箱里会有更多空间来带东西回家。如果你在服用避孕药，我也会跳过你的月经。如果你没有或不想这样做，我会从家里带东西。我会从家里带东西，那是那些最终无法找到你喜欢的品牌的事情之一，可能会非常恼火。我曾用过炔诺酮（药片）--在月经到期前3-5天服用，药片会推迟月经--每天服用一次，一旦停止服用，月经通常会在1-3天后到来。我使用过炔诺酮（药片）--在月经到期前3-5天服用，药片会推迟月经--你每天坚持服用一次，一旦你停止服用药片，月经通常会在1-3天后到来。我打算在新西兰的时候做整个药片的事情，让你错过那可怕的一周。我有一个新的药片库存和所有的东西。有一天晚上我忘了吃药（别担心，我没有怀孕），但我的朋友确实提前来了，而且是报复性的。所以我建议，如果你打算吃药，并打算跳过糖周，那么在你每天忙于观光和通宵聚会的contiki行程中，你总是有可能忘记。因此，无论如何都要带一些护垫/卫生巾（在你的手提包里/在车上的包里都要有一个 -- 你不想到处向你的新朋友要护垫）。我是个好女孩，而且准备得很充分 -- 我通常是那个分发卫生棉的人。带上Naprogesic -- 它是女孩在旅行中最好的朋友。它比panadol有效得多 -- 你不想因为你的月经朋友的痛苦而错过任何一个观光的时刻！！。当我在新西兰时，我打算做整个药片的事情，让你错过那可怕的一周。我有一个新的药丸库存和一切。有一天晚上我忘了吃药（别担心，我没有怀孕），但我的朋友确实提前来了，而且是报复性的。所以我建议，如果你打算吃药，并打算跳过糖周，那么在你每天忙于观光和通宵聚会的contiki行程中，你总是有可能忘记。因此，无论如何都要带一些护垫/卫生棉（在你的手提包里/在公共汽车上的包里随时都有一个--你不希望到处向你的新朋友要护垫）。我是个好女孩，准备得很充分--我通常是那个分发卫生棉的人*笑*!带上Naprogesic--它是女孩在旅行中最好的朋友。它比panadol有效得多--你不会想因为你的月子里的朋友很痛苦而错过任何一个观光的时刻！！。哦，是的--Naprogesic是一种救命药 :D。我现在要带一袋药了，药片Naprogesic Neurofen Cold n Flu tablets (the good ones not the herbal ones) Multivitamins Imodium ..... 现在想不出其他东西了--只是有这么多药，我最好带上包装，这样如果我在海关被拦住，我就可以解释了!哦，对了--Naprogesic是一个救命的东西：D。我现在要带一袋药了。</w:t>
      </w:r>
    </w:p>
    <w:p>
      <w:r>
        <w:rPr>
          <w:b/>
          <w:color w:val="FF0000"/>
        </w:rPr>
        <w:t xml:space="preserve">id 61</w:t>
      </w:r>
    </w:p>
    <w:p>
      <w:r>
        <w:rPr>
          <w:b w:val="0"/>
        </w:rPr>
        <w:t xml:space="preserve">如何在没有钱的情况下制作一部故事片--第一部分 有一个问题要问你。你是否曾想过，"我估计我可以拍一部比这更好的电影。这能有多难？"。另一个问题。你会这样做吗？走出去，忍受你的自尊，拍一部属于你自己的电影？那么我在和正确的人说话；我的那种人！"。现在，你是否愿意了解一对疯狂的乐观主义者如何着手制作一部没有预算的独立电影，包括50多名演员、100名临时演员、50名工作人员和30个地点的艰辛故事？一个关于制作《蓝色的束缚》的详细说明（你认为我们还能怎么做？这是一个不同类型的博客的开始。我更愿意把它称为 "如何不做 "的博客。我们不是大的奖项获得者，也不是在这个行业中赚取数百万美元。我们没有家庭关系，也没有在未来的角色中拥有如山的经验。我的制片人凯特-塔尔博特和我只是想制作一部故事片。在这些文章中，我们希望把我们所犯的所有错误传授给任何和我们一样疯狂的人。我不妨现在就开始。我为什么不从回答我被问到的一个最常见的问题开始呢？我为什么要在没有钱的情况下拍一部长篇电影？2010年，在参加了澳大利亚最重要的电影节之一的开幕式之夜的电影放映后，我又开始咆哮（这似乎是我经常遇到的问题）。我把我对这部电影的看法准确地告诉了每一个问话的人，很快人们就不再问了。"如果这部电影是由电影制作人的纯粹的决心拖动的，那么我会给他们起立鼓掌。但是，当有人把钱和支持交给你的时候，你却创造出如此没有灵感、制作粗糙的垃圾，这简直是个笑话。"信不信由你，我的妻子有点厌倦了一遍又一遍地听这些话，特别是当我开始补充说 "我闭着眼睛也能拍出比这更好的电影 "时。于是她告诉我她对我的意见的看法，"做吧。不要再抱怨了，去做吧。""一个挑战 "我想。天哪，我的妻子是否已经后悔说了这句话。于是，我们开始了与压倒性的金钱、物流和侵蚀性的疯狂力量的史诗般的战斗，以制作一部名为《蓝色的约束》的大型小电影。好吧。谁认为在没有钱的情况下制作一部70分钟的电影还不够有挑战性？我是认真的。我就是这么想的。所以，像以往一样，我决定把它变得更复杂；每个人都拍一部没有预算的电影，关于两个人在一个房间里。如果每个人都这样做，我就做一些不同的事情......大量的演员怎么样？还有大量的外景？但不是在某个学生的寝室里。那么大的、花哨的、昂贵的地点呢？还有两台摄像机？和一个定制的乐谱？见鬼，这还不够难。我相信我可以超越这个。知道了!如果我们要拍一部没人愿意看的电影，那么我需要确保有可能的最陡峭的学习曲线。我最担心的是演员，以及跨越我所知道的DOP和导演之间的知识鸿沟。因此，我不使用剧本，而只使用一段行动计划，然后让演员们即兴表演。但不是在排练中。我们会在现场即兴表演。此外，作为一名摄影师，我经常接到一些想当长片导演的荒谬要求："是的，所以拍摄将是每周6天，为期6周。但最后你会得到一张DVD。也许你的房东会用它来代替租金？"似乎有一种可笑的期望，即其他人应该受苦，以便一个人可以得到他们的休息。我们不会。我们将完全围绕演员和工作人员的工作时间来安排日程；即使我们要花整整两个月的时间。最后，我没有我所需要的钱，我也不打算在等待数年的时间来寻找资金。因此，我们将制定一个坚定的协议，不付给任何人（必须是公平的），并与给予我们的任何东西一起工作。乞丐不能成为选择者（喜欢一个老生常谈！）。是的，谁需要敌人？(哇，这些陈词滥调</w:t>
      </w:r>
    </w:p>
    <w:p>
      <w:r>
        <w:rPr>
          <w:b/>
          <w:color w:val="FF0000"/>
        </w:rPr>
        <w:t xml:space="preserve">id 62</w:t>
      </w:r>
    </w:p>
    <w:p>
      <w:r>
        <w:rPr>
          <w:b w:val="0"/>
        </w:rPr>
        <w:t xml:space="preserve">利基营销的力量 -- 什么是有效的，为什么视频转录 我曾经来自超市的世界，在那里，选择，太多的选择是压倒性的，超市做出一些交易的决定，因为他们只有这么多立方的空气，让产品坐在上面。  但互联网的美妙之处在于，它有无限的货架空间。  也有无限的压倒性。因此，你要如何脱颖而出？  你如何在谷歌上获得第一的位置。  你会有一个视频，一个MP3，有一个.doc，有一个Google doc，你会有一个PDF。  你要为同样的内容设置任何后缀。现在，这很容易赚钱，不是吗？  也许明天我将向你演示这个。  我将演示它是如何实际工作的。  但这就是为什么它很重要，这也是我今天真正想说的唯一一件事，它是关于搜索引擎营销。  搜索引擎营销。  所以你必须考虑，当你的目标客户坐在电脑前时，他们在想什么。  问题是，正如我们昨天所了解的，他们想的东西很多。  他们在一天中的不同时间会想不同的事情，而且他们会根据他们坐下来思考的任何角色而想不同的事情。  你跟我一起吗？  所以他们可能在寻找，昨晚你们在做董事会休息时我回到家，我的新妻子正坐在那里，她在为我们的儿子寻找万圣节的服装。  早些时候，她会一直在做别的事情，寻找别的东西。  早些时候，她一直在为一辆即将交付的汽车寻找保险。因此，不同的模式，不同的需求，不同的搜索方式。  但普遍来说，我们被教导要上网看，并在网上搜索，首先是寻找信息，然后如果是昂贵的物品，我们就去商店。  这肯定会让商店很生气，因为你走进去，有人说："先生，我可以帮你吗？"你说："不，不，谢谢你，我只是想找索尼摄像机X550，现在正在销售，价格是399.99，而不是525。  你能告诉我它们在哪里吗？"  然后他们就走了，哦，我的佣金没了。这都是关于搜索引擎营销，这是关于数据库搜索的关键词，而且是被索引的关键词。  它是被索引的词。这些小机器人，谷歌使用的东西，称为蜘蛛，他们寻找单词。  他们寻找的是语言。  而语言是所有关于营销和它的低成本转换。现在，我再讲一下关键词。  市场是人们的社区，他们有特定的市场语言。  这就是第一条线索。  如果你想向一个目标市场销售东西，就要弄清楚他们的语言是什么。在这种语言中找出对他们有用的东西。顺便说一句，这不是你认为的那种语言。  因此，去找出那是什么。  问他们。  差不多是这样。问他们。我在Linkedin上做了很多产品开发。  我有很多销售产品，你可能会理解为企业的产品，你知道，其中一件事是销售人员失败的十大原因。  所以我可以解决那些销售人员失败的十大问题。  人们发现这很有趣。  这整个产品是建立在对Linkedin的提问上。  销售人员失去的十大问题是什么？以及，你如何能够解决这个问题？  我得到了大约150个答案，然后我就去了，这就是我的产品，很酷。  我只需要在他们的想法上做文章。  你可以在Twitter上做同样的事情。  你可以在Facebook上做同样的事情。  提出问题。关键词。  这里有一张我的新婚新娘的照片。  你们中那些记得我在八月份的人，在那个研讨会之后的一周，我正要结婚。  它提前进行了。  我没有脱离它。它相当成功，我只是用它来证明，如果你试图瞄准婚礼市场，欣怡回来了，对吗？  所以，Shin Yi上次跳起来了，因为她在婚礼市场，想为自己多了解一点信息，这很酷。所以，如果你的目标是婚礼市场，这些是人们会搜索的关键词，对吗？  市场利基作为</w:t>
      </w:r>
    </w:p>
    <w:p>
      <w:r>
        <w:rPr>
          <w:b/>
          <w:color w:val="FF0000"/>
        </w:rPr>
        <w:t xml:space="preserve">id 63</w:t>
      </w:r>
    </w:p>
    <w:p>
      <w:r>
        <w:rPr>
          <w:b w:val="0"/>
        </w:rPr>
        <w:t xml:space="preserve">伦敦查林十字车站（北线和贝克鲁地铁线）从标有PALL MALL的出口出来，穿过地铁，上楼梯，绕到左边。沿着Pall Mall走，直到来到Waterloo Place，左转，走到最里面，右转进入Carlton House Terrace。伦敦维多利亚（区间和环形地铁线） 加入环形线或区间线到圣詹姆斯广场，然后穿过圣詹姆斯公园步行到学院。你也可以从伦敦维多利亚直接步行到学院，大约需要20分钟。伦敦帕丁顿（地区和环线及贝克鲁地铁线） 加入贝克鲁线到皮卡迪利广场。从标有 "LOWER REGENT STREET "的出口出来，沿着Lower Regent Street一直走到Waterloo Place，走到最里面，右转进入Carlton House Terrace。伦敦利物浦街（Hammersmith and City、Circle和Metropolitan地铁线） 加入中央线，在Holborn换乘皮卡迪利线。伦敦尤斯顿（北方和维多利亚地铁线） 加入北方线至查林十字（见上文）或维多利亚线至格林公园，然后经皮卡迪利大街步行即可。沿着皮卡迪利大街向皮卡迪利广场走去。沿着摄政街（Lower Regent Street）一直走到滑铁卢广场（Waterloo Place），走到最末端，右转进入卡尔顿大厦露台。乘飞机 盖特威克机场 盖特威克快车每15分钟一班，前往伦敦维多利亚--行程时间为30分钟（周日为35分钟）。抵达维多利亚后，您可以乘坐环线或区间地铁到圣詹姆斯公园，然后步行穿过圣詹姆斯公园到学院。你也可以从伦敦维多利亚直接步行到学院，这大约需要20分钟。希思罗机场 希思罗机场快车每15分钟一班，前往伦敦帕丁顿 -- 行程时间为15分钟（23分钟到达第四航站楼）。我们使用cookies来确保在我们的网站上给你最好的体验。如果你不改变设置而继续浏览，我们将认为你愿意接受皇家病理学院网站的所有cookies。要了解更多关于cookies的信息，请看我们的隐私政策。</w:t>
      </w:r>
    </w:p>
    <w:p>
      <w:r>
        <w:rPr>
          <w:b/>
          <w:color w:val="FF0000"/>
        </w:rPr>
        <w:t xml:space="preserve">id 64</w:t>
      </w:r>
    </w:p>
    <w:p>
      <w:r>
        <w:rPr>
          <w:b w:val="0"/>
        </w:rPr>
        <w:t xml:space="preserve">加勒特-摩根 1877-1963 防毒面具和交通信号 加勒特-摩根是来自克利夫兰的发明家和商人，他最出名的是在1914年发明了一种叫做摩根安全罩和烟雾保护器的装置。加勒特-摩根 - 传记 加勒特-摩根是前奴隶的儿子，于1877年3月4日出生在肯塔基州的巴黎。他的早期童年是在学校度过的，并与他的兄弟姐妹们在家庭农场工作。当他还是个少年时，他离开了肯塔基州，北上到俄亥俄州的辛辛那提市寻找机会。尽管加勒特-摩根的正规教育从未超过小学阶段，但他在辛辛那提居住时聘请了一位家庭教师，继续学习英语语法。1895年，摩根搬到了俄亥俄州的克利夫兰，在那里他为一家服装制造商做缝纫机维修工作。他擅长修理东西和做实验的消息传得很快，导致克利夫兰地区各制造公司提供了许多工作机会。1907年，这位发明家开设了自己的缝纫设备和维修店。这是他日后建立的几家企业中的第一家。1909年，他将企业扩大到包括一个裁缝店，雇用了32名员工。新公司生产的大衣、西装和礼服，都是用加勒特-摩根自己制造的设备缝制的。1920年，加勒特-摩根创办了《克利夫兰电话报》，开始涉足报业。随着时间的推移，他成为一个繁荣的、广受尊敬的商人，他能够购买房屋和汽车。事实上，正是摩根在克利夫兰的街道上开车时的经历，激发了他发明改进交通信号的灵感。防毒面具 1916年7月25日，加勒特-摩根因使用他的防毒面具营救伊利湖下250英尺的地下隧道中发生爆炸时被困的32人而成为国家新闻。摩根和一队志愿者戴上了新的 "防毒面具"，前往救援。救援结束后，摩根的公司收到了来自全国各地消防部门的请求，他们希望购买这种新面具。1914年，加勒特-摩根获得了 "安全罩和烟雾保护器 "的专利。两年后，他的早期防毒面具的改进型号在国际卫生与安全博览会上获得了金奖，并获得了国际消防局长协会的另一枚金奖。摩根交通信号 第一批美国制造的汽车在世纪之交前不久被介绍给美国消费者。福特汽车公司成立于1903年，随着它的成立，美国消费者开始发现开放道路的冒险。在20世纪初，自行车、动物动力马车和新的汽油动力机动车与行人共享同一街道和道路的情况并不少见。事故经常发生。在目睹了一辆汽车和一辆马车之间的碰撞后，加勒特-摩根轮流发明了一种交通信号灯。其他发明家也曾试验过、销售过、甚至申请过交通信号灯的专利，然而，加勒特-摩根是最早申请并获得美国专利的廉价交通信号灯之一。该专利于1923年11月20日被授予。加勒特-摩根还在英国和加拿大为其发明申请了专利。加勒特-摩根在他的交通信号灯专利中说："本发明涉及交通信号灯，特别是那些适合安置在两条或更多街道的交叉口附近，可手动操作以指挥交通的信号灯......。此外，我的发明还考虑提供一种可以很容易和很便宜地制造的信号灯"。摩根的交通信号灯是一个T型杆装置，有三个位置。停止、前进和一个全方向的停止位置。这个 "第三位置 "可以停止所有方向的交通，使行人能够更安全地穿过街道。加勒特-摩根的手摇信号灯交通管理装置在整个北美地区使用，直到所有手动交通信号灯被目前世界各地使用的自动红、黄、绿灯交通信号灯取代。发明者以4万美元的价格将其交通信号的权利卖给了通用电气公司。在1963年去世前不久，加勒特-摩根因其交通信号而被美国政府授予嘉奖。加勒特的其他发明</w:t>
      </w:r>
    </w:p>
    <w:p>
      <w:r>
        <w:rPr>
          <w:b/>
          <w:color w:val="FF0000"/>
        </w:rPr>
        <w:t xml:space="preserve">id 65</w:t>
      </w:r>
    </w:p>
    <w:p>
      <w:r>
        <w:rPr>
          <w:b w:val="0"/>
        </w:rPr>
        <w:t xml:space="preserve">最佳答案 - 由提问者选择 它是这样的，子弹以其速度/速率射向天空。你确实需要考虑到作用在子弹上的其他力量，比如空气阻力，甚至是风。因此，如果我们试图想象它是一个自由落体，这意味着我们忽略了空气阻力，那么子弹就会不断上升，直到其速度达到0米/秒。因此，如果我们想做到真正的科学，我们需要知道它的初始速度以及时间或距离。所以，如果你真的想尝试这个实验或其他东西，请尽量小心谨慎。那么回到问题上，子弹会发生什么呢？所以当子弹在忽略空气阻力的情况下上升时，由于重力加速度为9.8m/s2，它将慢慢放慢。因此，当子弹真的停了下来或达到0米/秒的最终速度时，那么子弹就会在重力加速度的作用下向下飞行。因此，子弹走到最高点的时间，或者当它达到0米/秒的时候，也是它到达地面的时间。所以现在这件事的奇怪之处在于，当你真的把子弹射向天空时，当它真的落回地面时，它仍然会有那么大的力量，就像普通的枪支射击一样，如果它完美地指向前方。因此，如果是在现实世界中，我们确实需要考虑空气阻力和风力，那么子弹落回地面就会像正常的枪声一样，但由于空气阻力，它的速度会减慢一些，但请注意（我打赌它仍然很痛）：）。最后提醒一下，这个理由在子弹直接向上射的情况下是有效的，如果它确实有一个角度，那么我们就会进入投射状态，但是是的，想到有人射出的子弹仍然像普通枪弹一样致命，它还是很令人惊讶。）其他答案（20）很难直接 "向上 "开枪（这是一个尴尬的姿势），所以子弹通常以弧线飞行，这将解释它们，a）不打你的头，让你非常不高兴，而且，b）很难找到（它们也是小东西）。如果直接向上发射，并直接落下，子弹不可能造成死亡。不过，以弧线发射，无论多么轻微（而且，这也是通常发生的情况），都会使子弹的速度超过单纯的终端速度，因此，会造成死亡。"神话破译者 "偶尔会给一个神话一个以上的称号。例如，在 "向上发射的子弹 "中，他们测试了直射的子弹是否会坠落并杀死射手或无辜的旁观者。他们给了这个神话所有三个称号。"破灭"、"可信 "和 "证实"。这个城市传说是 "破灭 "的，因为直射的子弹会以非致命的速度翻滚到地面；"可信 "的，因为射手更有可能以轻微的角度射击，子弹会保持其弹道轨迹，当它回落时可能是致命的；以及 "证实 "的，因为有许多目击者描述了子弹坠落杀人。事实上，许多城市都有法律明确禁止向空中发射武器，就是这个原因"。将枪口对准上方，与地球呈完美的90度，以便让它落在你的区域内，这很罕见。由于子弹的速度和长距离飞行，即使偏离几度，子弹也会落在数百码之外。这样来看，有多少次鸟儿飞过，用它的礼物打到你。鸟比子弹多得多。当你把子弹射向空中时，它确实会回来。重力法则。但是，作为一项规则，它永远不会直接回来，因为要做到这一点，你必须将枪口完全直起。大多数情况下，枪是有角度的，所以子弹上升后以一定的角度回落，所以它将在一定距离外落地。是的，这样做即使不死也会有人受伤。</w:t>
      </w:r>
    </w:p>
    <w:p>
      <w:r>
        <w:rPr>
          <w:b/>
          <w:color w:val="FF0000"/>
        </w:rPr>
        <w:t xml:space="preserve">id 66</w:t>
      </w:r>
    </w:p>
    <w:p>
      <w:r>
        <w:rPr>
          <w:b w:val="0"/>
        </w:rPr>
        <w:t xml:space="preserve">本页面上的内容需要较新版本的Adobe Flash Player。有了支付宝，你可以放心地知道你的财务细节始终是安全的。是什么吸引了男人和女人 是什么吸引了男人和女人彼此之间的关系？答案可能是难以捉摸的，因为每个人都渴望不同的特质。虽然可能有一个松散的普遍的吸引力标准，但美在很大程度上仍然是在看者的眼中。男人看重身体的外表吗？女性看重地位和权力吗？这些可能是不公平的概括，因为吸引男人和女人的东西因人而异。 我们问了100多人什么吸引男人和女人？以下是一些回答。性吸引力 每次都不一样 性格 幽默感 智慧 可爱的脸蛋 漂亮的笑容 身体上的--灿烂的笑容；性格上的--奉献的心 他们的身体 面部/头发 态度 他们的气味 漂亮的牙齿 信心 共同的兴趣 眼睛 有趣的是，许多受访者说，一个人的性格吸引着他们。看来，对许多人来说，吸引力已经超出了身体外表。当谈到什么能吸引男人和女人时--内在的东西确实很重要。</w:t>
      </w:r>
    </w:p>
    <w:p>
      <w:r>
        <w:rPr>
          <w:b/>
          <w:color w:val="FF0000"/>
        </w:rPr>
        <w:t xml:space="preserve">id 67</w:t>
      </w:r>
    </w:p>
    <w:p>
      <w:r>
        <w:rPr>
          <w:b w:val="0"/>
        </w:rPr>
        <w:t xml:space="preserve">如果我为一个行会的人做代理，我让他们只做代理，因为他们通常想得到一件有助于突击的装备。我有一个人从我这里买了我的CD，并为procs额外支付了100克。这是他的主意，不是我的，但我很乐意接受。除了这几种情况外，我以前从未遇到过这种情况，但我会保留这个道具并以折扣价提供给他们。我总是把我的procs给谁的垫子（虽然我也只为自己或公会成员/朋友xmute，所以）。如果我在交易中成功了，我还是会把垫子给他们，因为那是他们的垫子而不是我的，应该是他们的proc而不是我的。我总是随身带着一块活体钢。我给他们活体钢，他们给我垫子。然后我制作活体钢并保持procs。这对双方来说都容易得多。他们被骗的可能性为零，因为所有参与交易的物品都同时出现在交易窗口中，而我也不必处理有人抱怨转化过程的问题。当然，如果他们要求的是转印大师，那就不一样了，但我通常不会对这些电话作出回应。我只是从不在任何人面前进行转印。他们把垫子放在交易窗口（和任何金币），我把所得产品放在交易窗口，并完成交易。这样可以避免我被指责为：a）带着垫子逃跑，或者b）在他们拒绝任何商定的金价时偷窃产品。当他们不在组里时（有时是第二天），我就把它转化，并保留我的procs。我自己在我的账户和gf账户之间有几个trnasmuters（都是transmute大师），所以我只是批量购买所有东西，transmute几天然后卖掉。在最坏的情况下，我得到了大约100克的利润/转印，但在一天4次转印的情况下，额外的积累是相当快的。虽然我不知道我为什么要这样做，因为我在过去的扩张期用JC/Ench赚了很多钱......。我想我只是不能放弃轻松赚钱的机会。我通常会把我的CD给公会成员，在这种情况下，他们会得到报酬。当与随机交易时，我通常有一个酒吧准备交易，只有当他们特别要求转换大师时才给他们机会获得procs。</w:t>
      </w:r>
    </w:p>
    <w:p>
      <w:r>
        <w:rPr>
          <w:b/>
          <w:color w:val="FF0000"/>
        </w:rPr>
        <w:t xml:space="preserve">id 68</w:t>
      </w:r>
    </w:p>
    <w:p>
      <w:r>
        <w:rPr>
          <w:b w:val="0"/>
        </w:rPr>
        <w:t xml:space="preserve">家长讲座。什么时候是选择婴儿名字的最佳时机？人们对何时选择宝宝的名字有不同的想法。有些人喜欢在怀孕的前三个月就开始考虑男孩和女孩的名字，有些人则要等到怀孕的后三个月进行扫描，确认宝宝的性别，还有一些人要等到宝宝出生后才知道名字是否适合他们小宝宝的个性。所以请告诉我们。你认为什么时候是给宝宝起名字的好时机？今天的奖品。领先的护发品牌潘婷推出了一系列新产品，旨在恢复头发健康，保护所有类型的头发免受我们日常的折磨--没有沉重的负担感。该奖品包包括。Pantene Daily Moisture Renewal Shampoo Pantene Daily Moisture Renewal Conditioner Pantene Daily Moisture Renewal Intensive Hair Masque 在以下评论中，您同意我们的条款和条件 获奖者将于7月13日星期五通过电子邮件发送并在此宣布。48 Responses to "Parent Talk:Thefantail Jul 13 2012, 3:19pm 0 0 我在孩子出生前就把他们的名字整理好了，我总是惊讶于有多少婴儿在我的工作中被登记为"...的婴儿"，因为他们的父母还没有选择名字。每一次怀孕，我都认为我已经知道了我最喜欢的名字......然而，直到你看到你的小美人，你才能真正感到安心，知道他们 "适合 "他们的名字！我们的每个孩子最后都有一个与子宫内打算的完全不同的名字。我们甚至在生小女儿之前就考虑过这个问题，我不得不说，当她出来的时候，我们确切地知道她的名字，可以把她介绍给她的家人，这是最好的感觉！二号孩子的名字有点困难，因为两次都是惊喜，所以确实有点困难。我认为当你认为你已经选择了你的名字时，这并不重要。如果你把它留给自己，你就可以一次又一次地重新考虑它。然后你就可以在孩子出生时宣布一些事情了。虽然这么说，但我真的考虑过了，然后在我的孩子快两岁的时候，最终改变了她的拼写！！。我们在大约20周时选择了我们孩子的名字，但我们一直保密。我们确实让每个人都知道了我们的性别，并取了一个男孩的名字，以防扫描结果有误。每个人都是不同的。你需要做你觉得正确的事情。 jodie3 Jul 11 2012, 1:36pm 0 0 我不知道有一个 "正确 "的时间来选择，每个人都是不同的，有些人喜欢在决定之前看到他们的宝宝。我的3个孩子都是在20周扫描时发现性别后不久就选择了名字。 melandg1 Jul 10 2012, 9:16pm 0 0 只要你准备好了！ andyandy Jul 10 2012, 10:42am 0 0 对我来说，"最佳 "时间是在我们告诉许多人之前的非常早期。我喜欢名字，做白日梦，想一想我可能会怀上谁，我们可能会叫他们什么，这对我来说是让这一切成为现实的一部分。后来，我忙于为新人和分娩做准备的实际工作。 goddess588 Jul 10 2012, 8:30am 0 0 没有最佳时间。我个人认为大多数人在怀孕前就开始考虑名字了，但想法会因为众多原因而改变。不过，最好是在你要提交出生证明之前就给他们取好名字!Andypandy 2012年7月9日, 9:55pm 0 0 当你在出生前决定了一个名字，你可以在带宝宝时使用它，因为他们还在你体内。这是了解对方的一个良好开端。 sarahrowen Jul 9 2012, 4:17pm 0 0 心中有几个女孩和男孩的名字，一旦宝宝出生，看看什么名字合适。我认为在出生前决定名字是个好主意，但我们还有5个星期就要生第三个儿子了，还没有名字！！我们需要开始削减名单！！ kr2 2012年7月8日, 7:25pm 0 0 我认为在出生前就应该有一个大致的想法（甚至到每个性别的最后2个）。我知道最近有几个婴儿出生后，一个多星期都没有整理好名字（哦，我同意范德的意见，就是要取一个像样的名字--你经常会看到一些难听的名字被选到一个地方。</w:t>
      </w:r>
    </w:p>
    <w:p>
      <w:r>
        <w:rPr>
          <w:b/>
          <w:color w:val="FF0000"/>
        </w:rPr>
        <w:t xml:space="preserve">id 69</w:t>
      </w:r>
    </w:p>
    <w:p>
      <w:r>
        <w:rPr>
          <w:b w:val="0"/>
        </w:rPr>
        <w:t xml:space="preserve">Wrecking Ball》是他的第17张录音室专辑，收录了11张斯普林斯廷的新录音，由罗恩-阿尼罗与布鲁斯-斯普林斯廷和执行制片人乔恩-兰道共同制作。长期以来的经理人兰道说："布鲁斯已经尽可能地深入挖掘，想出了这个现代生活的愿景。歌词讲述了一个你在其他地方听不到的故事，而音乐是他近年来最创新的。写作是他职业生涯中最好的一些作品，老歌迷和那些刚接触布鲁斯的人都会发现《破坏球》有很多值得喜爱的地方。"歌词 我一直在敲打着拥有王位的大门 我一直在寻找带我回家的地图 我在善良的心变成石头的路上跌跌撞撞 善意的道路已经干枯如骨 我们照顾我们自己 我们照顾我们自己 无论这面旗帜在哪里飘扬 我们照顾我们自己 从芝加哥到新奥尔良 从肌肉到骨头 从猎枪小屋到超级穹顶 没有任何帮助。没有人听到号角声 我们照顾我们自己 我们照顾我们自己 无论这面旗帜在哪里飘扬 我们照顾我们自己 眼睛在哪里，有意愿去看的眼睛 在哪里有仁慈的心 在哪里有没有抛弃我的爱 在哪里有让我的手自由的工作Where's the spirit that'll reign over me Where's the promise from sea to shining sea Where's the promise from sea to shining sea 无论这面旗帜在哪里飘扬 我们都要照顾自己 We take care of our own你放了狗，我放了猫 今晚为我穿上你的红裙子，亲爱的 我们现在要去城里寻找轻松的钱，没有什么可说的，先生 当你的整个世界倒塌时，你不会听到任何声音 所有那些肥猫，他们只会觉得很有趣 我现在要去城里，寻找轻松的钱，我有一把史密斯和韦森手枪我有一把Smith &amp; Wesson 38，我有一把地狱之火，我有一个约会，我有一个约会，在遥远的海岸，那里阳光明媚，我今晚要去镇上，寻找轻松的钱，你穿上你的外套，我戴上我的帽子，你把狗放出来，我把猫放出来，你穿上你的红裙子，你看起来真好，亲爱的，我们现在要去镇上，寻找轻松的钱，我们今晚要去镇上，寻找轻松的钱，歌词，我会为你修剪草坪。清理下水道的落叶 我会修补你的屋顶，挡住雨水 我接受上帝提供的工作 我是所有行业的专家，亲爱的，我们会好起来的 我会锤击钉子，我会设置石头 我会收获你的作物，当它们成熟和成长 我将拆开发动机，修补它，直到它运行正常 我是所有行业的专家。我们会没事的 飓风吹过，带来大雨 当蓝天破晓，感觉世界会改变 我们会开始互相关心，就像耶稣说的，我们会 我是万能的，我们会没事的 银行家变胖，工人变瘦 这一切都发生过，还会发生 会再次发生，是的，他们会赌你的生活 我是万能的。亲爱的，我们会没事的 现在，有时明天来了，浸泡在宝藏和鲜血中 我们经受住了干旱，现在我们将经受住洪水 新的世界即将到来，我可以看到光明 我是所有行业的专家，我们会没事的 所以你使用你所拥有的，你学会了做 你把旧的，你把它变成新的 如果我有枪，我会找到那些混蛋，当场射杀他们 我是所有行业的专家，我们会没事的 我</w:t>
      </w:r>
    </w:p>
    <w:p>
      <w:r>
        <w:rPr>
          <w:b/>
          <w:color w:val="FF0000"/>
        </w:rPr>
        <w:t xml:space="preserve">id 70</w:t>
      </w:r>
    </w:p>
    <w:p>
      <w:r>
        <w:rPr>
          <w:b w:val="0"/>
        </w:rPr>
        <w:t xml:space="preserve">而Dreiling并不是Manolo Blahnik鞋厂的特纳所投的两个拦截。这两场比赛是大二学生在本赛季的第一场比赛，因为特纳在卡罗尔比赛中完成了34次尝试中的18次（53%），取得了510码和6次达阵。德瑞林将特纳的第一次拦截归功于阿莱克-马利的一次运动，而上半场还剩47.5秒时的第二次拦截则是德瑞林的战术安排的产物。"在那场比赛中，他被催促，这是我的错，"Dreiling说。"我正试图在半场结束前无中生有。特雷弗整年都做得很好，他确保如果我们不能接球，其他人也不能。正如他周五在比赛后所说的那样，克里斯蒂安-鲁布托（Christian Louboutin Round-Toe Pump）重申，他也要为不正常的进攻表现负责。"我没有运行足够的我们的选项游戏，"Dreiling说。"我们跑了太多的力量游戏，只是没有足够的选项。我们用选项游戏伤害了他们，不管出于什么原因，我觉得要摆脱它。"尽管表现不尽如人意，但萨尔萨克斯队在周五与野马队的比赛中充满信心。克里斯蒂安-鲁布托(Christian Louboutin)的皇家蓝麂皮 "克劳德夫人"(Madame Claude)d "orsay)在本赛季早些时候对萨利纳中央大学的比赛中得到了60分，在其548码的总进攻中卷起了472码的进攻。"我们以七次失误击败了本州最好的球队之一，"Heeney说。这篇文章发布于2010年12月1日星期三下午3:02，归类于未分类。您可以通过RSS 2.0 feed关注对该条目的任何回应。回应目前已关闭，但你可以从自己的网站上跟踪。</w:t>
      </w:r>
    </w:p>
    <w:p>
      <w:r>
        <w:rPr>
          <w:b/>
          <w:color w:val="FF0000"/>
        </w:rPr>
        <w:t xml:space="preserve">id 71</w:t>
      </w:r>
    </w:p>
    <w:p>
      <w:r>
        <w:rPr>
          <w:b w:val="0"/>
        </w:rPr>
        <w:t xml:space="preserve">需要一个新的石油视频。新石油 世界每年使用一立方英里的石油。当我们燃烧这些石油时，我们向环境排放有毒物质，并造成巨大的碳债务。我们如何在不破坏我们的基础设施的情况下打破世界的石油成瘾？答案是海藻，"新石油"，它可以被提炼成与我们今天使用的燃料相同的燃料。全球石油产品需求现在超过了供应 点击放大 对石油的指数式需求 在过去的一个世纪里，石油为世界的能源需求提供了燃料。今天，曾经的发展中国家，如中国和印度的快速工业化，正在急剧增加全球石油消费。2007年，全球石油需求的增长速度是前一年的两倍，达到每年360亿桶和每桶140多美元的关键价格点，最后在2008年底回落。能源信息协会预测，到2030年，全球石油需求量为每年430亿桶。全球化石碳排放快速上升 点击放大 老油是个问题 不幸的是，石油供应正在减少。生产商现在在越来越偏远、饱受战乱和环境敏感的地区进行钻探。在石油完全耗尽的道路上，世界将经历严重的短缺，这将导致灾难性的经济混乱和几十年来对最后剩余储量的持续争夺。除了是一种快速耗竭的资源外，石油还是一种危险的污染源，当它作为燃料燃烧时，是全球变暖的主要因素--每年向大气中排放超过30亿公吨的二氧化碳。石油生产可能在2026年达到顶峰 点击放大 取代石油是一个挑战 诸如电动汽车、混合动力汽车和氢气作为汽车燃料的替代品是有吸引力的，但由于需要新的基础设施，将需要几十年的时间来逐步实施。今天，石油仍然以汽油、柴油和喷气燃料以及塑料、溶剂、化肥和农药等化学产品的形式为世界提供动力。数万亿美元被投资于世界石油基础设施。唯一可行的替代物是一种新的燃料，它在成本上与石油有竞争性，并可直接用于现有的石油网络。世界需要一种新的石油。</w:t>
      </w:r>
    </w:p>
    <w:p>
      <w:r>
        <w:rPr>
          <w:b/>
          <w:color w:val="FF0000"/>
        </w:rPr>
        <w:t xml:space="preserve">id 72</w:t>
      </w:r>
    </w:p>
    <w:p>
      <w:r>
        <w:rPr>
          <w:b w:val="0"/>
        </w:rPr>
        <w:t xml:space="preserve">1772-7年乌菲兹宫部落图 布面油画 123.5 x 155.0 cm 为夏洛特女王而画 1772年夏天，佐法尼带着300元、介绍信和女王的委托前往佛罗伦萨，为乌菲兹宫部落图中的托斯卡纳大公的收藏品画上亮点。委托的灵感可能来自于《画柜》（皇家收藏，现在交给了福门特鲁），当时归功于Gonzales Coques，它挂在Kew的Charlotte女王的工作间。进展是缓慢而痛苦的：据坐在一旁的温奇尔西勋爵说，这项任务是："真的是我见过的最辛苦的工作之一。因为他不仅要复制大量的图片、雕像和房间等，这是很重要的工作，而且还要复制框架和每个最细微的东西，如小铜器、桌子等，使之成为房间的完整和准确的代表。'（致夏洛特-芬奇女士的信，1773年1月2日）很明显，佐法尼从一开始就计划引入真人，因为霍勒斯-曼在1772年8月已经提到了 "作为观众的小人物（肖像）"（霍勒斯-曼给霍勒斯-沃波尔的信，1772年8月25日）。很快，这些观众就显得不合适了。1774年8月23日，曼在给沃波尔的信中说："独眼的德国人佐法尼[曼在这里指的是艺术家的斜视]，他被国王派来在画廊里画一个透视的部落图，在很多地方和他在这里画的很多肖像画中都取得了惊人的成功。前者过多地挤满了（大部分）当时在这里的英国旅行者的无趣的肖像画。当作品于1777年完成并在1778年被带回伦敦时，人们普遍承认判断上的错误。曼恩再次写道："我经常告诉他，在里面贴上这么多人物是不合适的，并向他指出，如果他认为种类更多，那么大公爵和杜切斯，他们的一两个孩子，还有考伯尔勋爵。. .如果他说的是真的，女王派他去佛罗伦萨画那幅画，并给了他一大笔路费，那么把这么多不知名的人物挤在一起，就更不合适了。约瑟夫-法林顿在1804年报告说。国王谈到了佐法尼为他画的佛罗伦萨画廊的画，并对佐法尼做了一件不恰当的事情，引入了霍勒斯-曼-帕奇爵士和其他人的画像表示惊讶。-- 他说。女王不会让这幅画放在她的任何房间里。(1804年12月15日的日记)佐法尼肯定得到了丰厚的报酬，以支付他在佛罗伦萨的逗留费用（虽然实际金额有争议），但他再也没有为皇室工作过。这幅画曾短暂地悬挂在邱宫，并在1819年与《院士》一起被记录在白金汉宫的上层图书馆。护民官"（意大利语中的护民官）是一个半圆形（或半多边形）的圆顶教堂；护民官是贝尔纳多-布恩塔伦蒂（1536-1608）于1585-19年在乌菲兹宫创建的六角形圆顶房间，用于展示美第奇收藏的杰作。这个空间和名称的想法是，这个房间（最初只有一个入口）具有小教堂的特点，并在宫殿内形成一种圣地：事实上，它的形状和比例与1602年开始的更大的Capella dei Principi（美第奇葬礼小教堂）非常相似，也是在布翁塔伦蒂的参与下，在佛罗伦萨的圣洛伦佐教堂旁边。这两个陡峭的圆顶六面体当然都是基于布鲁内莱斯基在1436年完成的佛罗伦萨大教堂的冲天炉。这也许不是一个巧合，乔治三世最喜欢的建筑师威廉-钱伯斯最近为缪斯女神创造了两个八角形的庙宇：1759年艺术协会的大房间；和八角形的 "大房间"。</w:t>
      </w:r>
    </w:p>
    <w:p>
      <w:r>
        <w:rPr>
          <w:b/>
          <w:color w:val="FF0000"/>
        </w:rPr>
        <w:t xml:space="preserve">id 73</w:t>
      </w:r>
    </w:p>
    <w:p>
      <w:r>
        <w:rPr>
          <w:b w:val="0"/>
        </w:rPr>
        <w:t xml:space="preserve">土著人才导师Mark Grose和Michael Hohnen被评为2013年北领地年度澳大利亚人，以表彰他们对培养土著人才的承诺。作为设在达尔文的唱片公司Skinnyfish Music的共同创始人和共同董事，马克-格罗塞和迈克尔-霍南的非凡合作关系培养了来自塔斯马尼亚、蒂维群岛和东帝汶的土著表演者。14年来，他们通过商业发展指导乐队，将最偏远的社区与主流音乐市场联系起来，并为保护土著语言和文化做出了杰出贡献。他们与艺术家的合作，包括纳巴列克、盐水乐队、乔治-鲁尔兰布、汤姆-E-刘易斯和杰弗里-古鲁穆尔-尤努宾格，使世界注意到了新一代的表演者和流派。对马克和迈克尔来说，音乐是释放潜力的关键。它有能力激励新一代追求经济独立的职业，使个人、他们的家庭和澳大利亚北部偏远地区的社区受益。他们的业务建立在培训和社区发展的平台上，利用音乐、体育和节日向年轻人宣传健康生活方式的信息。马克和迈克尔坚定而不张扬，是他们向世界展示的大量土著人才背后的一股默默的力量。萨达娜-马哈贾尼（Sadhana Mahajani）博士因其作为社区医生的工作而被授予2013年北领地年度高级澳大利亚人。在过去的40年里，出生于印度的Sadhana Mahajani医生将达尔文作为自己的家，并将领土居民的健康和福祉作为最优先考虑的事项。1974年，她帮助建立了达尔文的第一个社区保健中心，但却看到该中心被特雷西飓风摧毁。她并不气馁，继续在一个可拆卸的建筑中提供医疗服务，后来又开设了六个保健中心。她还开始到拉贝勒站、安纳布罗奥和达利河等社区进行丛林访问，赢得了原住民的尊重和信任，并为居住在该地区最偏远地区的妇女提供子宫颈抹片检查。马哈贾尼医生无私奉献，从不评头论足，他的职业生涯包括从事毒品和康复服务、妇女癌症预防、乳房筛查和性侵犯服务。同事和病人都提到她的镇定、丰富的知识和她在危机中的实际做法。在过去的25年里，她将大量的精力和时间投入到老年人的护理工作中，特别是痴呆症的诊断和治疗。2013年北领地年度青年澳大利亚人是23岁的歌手兼演员杰西卡-莫博伊（Jessica Mauboy），因为她取得了创造性的成功并致力于促进和解、多元文化和健康生活。杰西卡-莫博伊在查理-普雷德（Charlie Pride）和帕特西-克莱恩（Patsy Cline）等乡村音乐歌手的熏陶下长大，自从她在2006年以《澳大利亚偶像》亚军的身份跃入人们的视线以来，她的歌唱事业无疑是蒸蒸日上。从她的偶像时代开始，她已经发行了三张广受赞誉的专辑，还曾凭借《燃烧》一举拿下冠军。她还主演了两部电影，《Bran Nue Dae》和最近的《Sapphires》--一个关于四位原住民妇女在越南为部队表演的真实故事--这使她在年仅23岁时就踏上了戛纳电影节的红地毯。离开了麦克风，杰西卡利用她的高知名度支持社区组织，促进和解、多元文化和健康生活。她与地区和偏远社区的年轻人紧密合作，利用音乐的力量进行沟通和激励。2013年北领地地方英雄是青年运动家彼得-弗莱彻（Peter Fletcher），他在改善Top End偏远地区居民生活方面的工作得到认可。彼得-弗莱彻在凯瑟琳东南330公里处的Ngukurr小社区出生和长大，他正在打造一个旨在改善生活在澳大利亚这个偏远地区的人们的生活的事业。年仅24岁的彼得已经完成了犯罪学和心理学的双学位。利用这些知识，他与当地警方合作，帮助与年轻人建立更积极的关系，特别是遏制暴饮。彼得选择在北领地定居并不奇怪，因为他的母亲从事偏远地区的卫生工作已经超过30年了。彼得致力于增强原住民的能力，使他们能够</w:t>
      </w:r>
    </w:p>
    <w:p>
      <w:r>
        <w:rPr>
          <w:b/>
          <w:color w:val="FF0000"/>
        </w:rPr>
        <w:t xml:space="preserve">id 74</w:t>
      </w:r>
    </w:p>
    <w:p>
      <w:r>
        <w:rPr>
          <w:b w:val="0"/>
        </w:rPr>
        <w:t xml:space="preserve">技术上的突破 碳纳米管 宇宙中没有什么能保持其原始状态，元素也是如此。一种元素有多种形式。同素异形或异质异形是一个硬币的两面。作为一个同素异形体或表现出同素异形体意味着以多种形式或状态存在。这是大自然的精彩表演，在碳的例子中可以很容易地观察到。同位素这个词第一次被使用是在1850年。因此，这种现象是相当古老的。碳的同素异形体之一被命名为碳纳米管。碳纳米管与其他所有的同素异形体不同，因为它有明显的长度和直径比。它呈现出圆柱形的纳米结构。由于这种迷人的纳米结构，碳纳米管可以被用于多种用途，如光学、电子、晶体管、灯、太阳能电池等。这使生活变得相当美妙；这是技术的一个新里程碑。碳纳米管是富勒烯多样性的一部分。这个家族还有其他成员，但在所有的碳纳米管中，碳纳米管在多种电子和家用产品中的用途最大。在结构的基础上，它可以被分为多种类型，即单壁、多壁、环形、纳米棒、豌豆荚、杯状堆叠、极端碳纳米管等。在单壁结构中，又有进一步的细分，称为Armchair、Zigzag和Chiral、Graphene nanoribbon等。由于单壁纳米管的价格不断下降，其价格相对便宜。这是由于多壁碳纳米管的引入，由于其结构的复杂性，其制造成本和高使用量，其价格相对较高。碳管具有高度先进和复杂的电气、生理化学和磁性能。它们可以被用来吸收电磁辐射等。因此，随着技术的进步，像碳纳米管这样的小型同位素可以做全新的各种功能，使世界发生翻天覆地的变化。</w:t>
      </w:r>
    </w:p>
    <w:p>
      <w:r>
        <w:rPr>
          <w:b/>
          <w:color w:val="FF0000"/>
        </w:rPr>
        <w:t xml:space="preserve">id 75</w:t>
      </w:r>
    </w:p>
    <w:p>
      <w:r>
        <w:rPr>
          <w:b w:val="0"/>
        </w:rPr>
        <w:t xml:space="preserve">如何写一篇博客文章 我的一些博客文章花了很长时间才写出来。如果我想继续为这个网站写作，那么我需要更好地控制我在创建内容方面花费的时间。这个问题与我目前的工作流程有关。如果我不给自己设定一个固定的最后期限，那么我就不会去写。总是有一些更重要的事情...即使有了最后期限，我也倾向于把写文章留到最后一分钟。我的脑子里已经有了基本的想法，然后我就坐下来开始写......很多时候我发现事情往往偏离最初的想法，因为它太模糊了。这可能很有趣，因为我的潜意识开始出来玩，对未来主题的想法很快就会成倍增加，但这远非理想。帖子往往会发展得非常快，然后需要进行大量的编辑，试图把重点集中在一点上。这可能导致每篇帖子的时间比应该有的多得多......关于一个具体的、有针对性的主题的帖子，无论如何都会更有趣。为了帮助解决这个问题，今后我需要创造一种更加集中的方法来写文章。埋头苦干，让文字随心所欲，肯定是这个过程的一部分，但也应该有一些结构。希望这对其他刚起步的博主来说是有用的，同时也会成为我自己在创造未来文章时的参考。概述 好吧，那么在有限的时间内写一篇文章的最佳方法是什么？一个解决方案是写短文，不需要太多的结构，所以应该写得更快。我发现，无论我花了多长时间，我的文章往往平均在1000-1500字左右。这可能是由于我偏离了主题，但即使我在一篇文章上花了一些时间，这似乎也是值得一读和在合理的时间内容易阅读之间的幸福媒介。如果我可以超越自己，那么我可能会尝试根据不同的主题来改变帖子的长度。有些想法更多的是快速评论，这些不需要一篇完整的文章，其他的可能需要更多的细节才能有任何用处。无论怎样，根据经验，我的大部分文章都可能倾向于这种快乐的媒介。既然如此，现在是时候看看创建一个平均规模的帖子所涉及的内容了。我将对每个部分的时间进行估计，但这是完全未经测试的。我只是想知道该怎么做，然后在我开始使用这个过程时，我可以更新这个。显然，这些时间安排纯粹是一个指南，你不一定要遵循它们。这完全取决于你能抽出多少时间，以及你认为每个帖子有多重要。有些帖子可能值得你花更多的时间，有些则可能不值得，这是一个优先事项和经验的问题......找到一个主题 你需要有东西可写。试图凭空挑选一个想法可能有点棘手，所以最好是建立一个想法清单。集思广益 -- 20分钟 -- 留出一些时间，定期集思广益，也许一个月一次，取决于你计划发布的频率。拿起笔和纸，或你喜欢的媒介，然后让自己舒服一点。有些人发现音乐有助于激发他们的灵感，有些人则在沉默中找到重点，所以这完全取决于你。然后，一旦有想法出现在你的脑海中，就立即开始写下来。你可以直接创建一个清单，或者你可能更喜欢 "迷你地图 "式的结构，把想法连成一组或几个主题。可能性是无穷无尽的，所以你可能需要一点试验和错误来找出最适合你的方法......整理你的想法 -- 10分钟 -- 接下来的10分钟花在浏览清单上。整理那些由于某种原因而不太合适的想法，也许你对某个主题没有什么可说的，或者你还不太了解。对你创建的项目进行更详细的思考，很可能会帮助你增加清单的内容。只要记住，我们的目标是在这30分钟结束时，为未来的博客文章提供一个体面的可能主题清单。选择一个主题 -- 5分钟 -- 当涉及到开始一个新的帖子时，只需看一下可能的列表，并挑选一个在那一刻与你产生共鸣的主题，然后你就可以开始就这个主题创作一个帖子了。起草帖子 起草帖子有两个部分，创建一个基本结构，然后添加一些文字。</w:t>
      </w:r>
    </w:p>
    <w:p>
      <w:r>
        <w:rPr>
          <w:b/>
          <w:color w:val="FF0000"/>
        </w:rPr>
        <w:t xml:space="preserve">id 76</w:t>
      </w:r>
    </w:p>
    <w:p>
      <w:r>
        <w:rPr>
          <w:b w:val="0"/>
        </w:rPr>
        <w:t xml:space="preserve">2012年11月2日，我已经离开了这个月，所以我还没有机会宣布我与BHLDN的超级特别合作！在夏末，我做了12个非常有限的大银色Zag托盘。在夏末的时候，我做了一个非常限量版的12个大银色Zag托盘。我对它们的效果非常满意，并且对通过BHLDN独家销售它们感到非常兴奋。这些托盘的尺寸是金色原件的两倍，所以要保持正确的比例并保持底部平整和无裂缝是一个挑战。我很喜欢做一些不同的东西，并且肯定想在未来提供这种更大的尺寸。2012年7月31日 2012年7月18日 与我的好朋友Cursive Design的Sarah分享工作室的一个最好的部分是，我可以在其他人之前看到新作品。几周前我走进工作室，看到挂在墙上的这些小狗，立刻就爱上了。形状和颜色的平衡是很到位的。令人高兴的是，它们现在可以出售了2012年7月13日 我很高兴地说，华丽的布鲁克林商店Mociun现在正在销售Up in the Air Somewhere!Mociun的设计师/店主Caitlin在Instagram上发布了一些我在店里的作品的有趣照片。看到人们如何展示这些家伙总是一种享受。2012年6月22日 我很高兴能成为今晚在Living Room Gallery开幕的展览的一部分。策展人Eve Fineman选择了芝加哥艺术家的作品，努力探索目前在这个城市发生的事情。我很好奇我的作品如何与其他芝加哥艺术家的作品结合起来；我迫不及待地想看看这一切是如何形成的。2012年4月29日不久，我们终于可以把9月份婚礼的所有照片放在一起，但我想我应该分享一下我为客人做的小礼物的照片。我定制了一个邮票，并在每个盘子的边缘蘸上各种颜色：桃红色、水蓝色和黄色（当然！）它们制作起来非常有趣，让我有了在未来做更多自由形式的上釉技术的想法。</w:t>
      </w:r>
    </w:p>
    <w:p>
      <w:r>
        <w:rPr>
          <w:b/>
          <w:color w:val="FF0000"/>
        </w:rPr>
        <w:t xml:space="preserve">id 77</w:t>
      </w:r>
    </w:p>
    <w:p>
      <w:r>
        <w:rPr>
          <w:b w:val="0"/>
        </w:rPr>
        <w:t xml:space="preserve">( Originally Posted by Rosey2 ) 如果你对法律职业感兴趣，当然，做法律工作经验总是有用的......咄!是的，我的问题是，在开始攻读法律学位之前做工作经验会更好，还是在大学期间做更好？在大学期间是否更有价值，更有成果？我问这个问题是因为我听说在大学之前在法律公司获得工作经验是不值得的，因为他们只是让你存档和复印，未来的雇主知道这一点，这就是为什么他们不把它考虑在内。是的，我的问题是，在开始攻读法律学位之前做工作经验会更好，还是在大学期间做更好？ 也就是说，我是否有更好的机会获得经验？在大学期间是否更有价值，更有成果？我问这个问题是因为我听说在大学之前在法律公司获得工作经验是不值得的，因为他们只是让你存档和复印，未来的雇主知道这一点，这就是为什么他们不把它考虑在内。在我看来，这听起来像是为TC做准备，有机会真正磨练一下复印技术。这将是有用的，显然它不会像空缺计划那样好，但法律工作经验证明你知道工作的现实情况，并且它适合你。然而，律师事务所和商会几乎没有为工作经验的学生奋斗，它可能不是特别容易找到。( 原文作者：slylee ) 当然了！我表哥的女朋友毕业时没有获得任何工作经验（法律学位），两年后她仍然失业。编辑：3年后，她去了什么大学？ 她得到了一个2:1或更好的？ 她只有她自己的责备，这适用于所有的学位，不只是法律；得到什么都没有做，除了你在整个大学学习，显然是在你的缺点，毕业后在任何顶级雇主的眼睛，如果你打算这样做，以满足你的好奇心，然后通过一切手段，但我的个人经验是，它真的不是所有相关之前已经开始你的法律研究。你不太可能有意义地掌握发生了什么，除非你是影子一个非常耐心的律师，谁愿意解释的法律问题给你，从经验来看，这些都是很难得的！我建议你享受你的暑假。我建议你享受你的夏天（这是你最后的机会），并争取在大学的第一和第二年获得工作经验。在那个时候，你会有基础知识，可以有意义地与材料打交道，也许更重要的是，你遇到的人。(Originally Posted by Advocatus) 如果你打算做它来满足你的好奇心，那么所有的手段，但我的个人经验是，它真的不是所有的相关之前，已经开始你的法律研究。你不太可能有意义地掌握正在发生的事情，除非你跟随一个非常耐心的律师，他愿意向你解释法律问题，而根据经验，这些都是很难得到的！我建议你享受你的暑假。我建议你享受你的夏天（这是你最后的机会），并争取在大学的第一和第二年获得工作经验。到那时，你就有了基础知识，可以有意义地与材料打交道，也许更重要的是，你遇到的人。这是从The Student Room的iPhone/iPad应用中发布的 ( 原文作者：thecrimsonidol ) 从招聘的角度来看，这通常被认为是必不可少的。去吧，你能得到的越多越好。嗯，两种相互矛盾的意见。Advocatus，你说的没错，这样的职位很难得到，不过我想尝试一下也无妨。Thecrimsonidol说的很对，如果你考虑从事法律工作，你的简历上必须有这样的内容，我只是建议你在这个阶段把精力放在其他方面可能更有价值，在你对法律体系有了一定的了解之后，即在完成部分法律学位之后，再尝试获得假期实习或小型实习。在那个阶段，你会发现它更有价值，因为你将能够参与工作，而不是被动地观察。然而，我承认，无论如何，这不会损害你的前景。</w:t>
      </w:r>
    </w:p>
    <w:p>
      <w:r>
        <w:rPr>
          <w:b/>
          <w:color w:val="FF0000"/>
        </w:rPr>
        <w:t xml:space="preserve">id 78</w:t>
      </w:r>
    </w:p>
    <w:p>
      <w:r>
        <w:rPr>
          <w:b w:val="0"/>
        </w:rPr>
        <w:t xml:space="preserve">管理咨询既具有挑战性，又具有回报性。照片。Colorblind/Getty Images 咨询被许多毕业生认为是一个有声望的职业选择，因为它提供智力挑战和经济回报。公司可以提供IT、财务和人力资源方面的服务，涉及领域包括制药和公共部门。许多大型企业提供毕业生培训计划，但尽管杰出的学术背景通常是一个既定的条件，但学位的类型却不那么重要。最近管理咨询协会（MCA）的一项调查显示，每三个年轻的咨询师中就有两个认为他们的工作满意度很好或非常好。安永公司毕业生招聘主管斯蒂芬-伊舍伍德 我们寻找的是三样东西：具有解决复杂问题的实际智慧的聪明人；善于与他人合作的人；以及动力。这里可能有严格的截止日期和压力，所以人们必须准备好长时间工作。我们还寻求灵活性。咨询工作并不适合那些喜欢把未来六个月的日程安排好的人--有时你不能计划明天的饭局，因为你可能被紧急需要。咨询工作是非常难以预测的。我认识一个人，他已经两年没有进过办公室了，因为他一直在客户现场。我们的毕业生计划持续18个月，受训者通常会进行轮换工作。德勤人才主管保罗-汤普森 谈到职业发展，我们看重三个要素：核心咨询技能，如基本分析、如何与客户打交道以及如何运作项目；内容技能，因为你必须知道你咨询的是什么；以及行业要素--咨询师需要展示在某个行业的专业知识。一个成功的人是能够解决所有这三个问题的人。为了进步，你必须利用你的机会，考虑与你想去的地方相差几度的事情，因为你仍然可能到达你想去的地方。人们离开咨询公司是因为他们想在工业界呆一段时间或改变生活方式，但请检查你的公司是否通过借调或调职间接提供这种机会。如果你自己创业，报酬和独立性都不错，但你可能会错过发展机会。从内部看 罗伯-埃德蒙兹，青年MCA成员和CSC的毕业实习生 我在大学学习计算机科学，并获得了信息系统的硕士学位。在网上媒体工作了一段时间后，我申请了三家不同的咨询公司，并根据CSC的评估中心选择了工作，我喜欢我遇到的人以及他们对公司的评价。咨询业似乎最适合那些想在工作中投入很多并获得很多回报的人。我已经参加了为期两年的毕业生培训计划18个月，最初，在一家美国大公司工作是一种文化冲击。但它不断地具有挑战性和刺激性，你可以在奇妙的地方遇到许多奇妙的人。工作是基于项目的，但你可以同时有几个不同的工作流，所以它永远不会无聊。这里也有适合每个人的工作，从金融部门的云计算到IT交付。关于咨询经验的事情是，你不会失去它。我发现它对我在工作市场内外的各种事情都有帮助。但是，既然我们有很多人在咨询行业工作，或者曾经工作过，为什么没有女性对这个行业的看法？女性毕业生在入职时也比男性同龄人收入高。然而，最近这里的许多关于收入不错的职业的文章只谈到了男性。(当然，关于转入不安全、不稳定的收入途径的讨论，并没有挑战男孩对其工作或男性养家糊口的权利，是完全可以的）。因此，诸如 "每个人的东西 "是 "从云计算到IT交付 "这样的内容反映了一种狭隘和误导的世界观，而不是你在这个领域所期望的广阔视野。我应该补充一点，管理咨询不需要任何硬技能。实际上，你可以直接从一套良好的GCSE考试中脱颖而出，成为一名顾问（如果他们愿意的话）--主要要求--写报告，有常识，能够使用谷歌、Excel和Word。这些咨询公司所做的工作是政府/国家医疗机构/市议会的人真正应该做的。我曾在一家小型咨询公司工作，该公司每年被授予价值10万英镑的地方当局资金的合同，做非常基本的Excel电子表格和写报告。真的很简单的工作，但却是在浪费纳税人的钱。(不是说这些工作不值得做--我相信是这样的--只是</w:t>
      </w:r>
    </w:p>
    <w:p>
      <w:r>
        <w:rPr>
          <w:b/>
          <w:color w:val="FF0000"/>
        </w:rPr>
        <w:t xml:space="preserve">id 79</w:t>
      </w:r>
    </w:p>
    <w:p>
      <w:r>
        <w:rPr>
          <w:b w:val="0"/>
        </w:rPr>
        <w:t xml:space="preserve">有什么办法能更快地安装线路？你好，我正在搬办公室，刚刚被BT openreach告知，他们无法在我的搬迁日期前安装线路。这完全是一场噩梦，因为我们需要在搬家当天安装好宽带线路。我的订单是通过我的ISP下的，他们又通过BT openreach下了一个订单。我只是想知道，如果有人有什么窍门可以让安装日期提前。他们目前想在我们搬家后的3天内安装线路，这意味着宽带需要再等3天。如果有任何建议，我将不胜感激。英国电信正忙于处理洪水造成的积压（据称），所以目前在一些地区，交货时间长是正常的。显然，如果是商业连接，ISP可以升级安装/加速安装。因此，换成带有商业线路的商业套餐可能是一个选择。你的另一个选择是维珍传媒的电缆，如果你能得到它。说实话，6天没有宽带对于搬家来说其实是相当不错的，其他人已经等了几周或几个月了。谢谢你的回答，我应该说这是为企业服务的，是已经订购的商业线路。英国电信还声称是奥运会耽误了事情，作为一个官方赞助商，你会认为他们会有更多的准备。我想我只能继续纠缠Openreach了。</w:t>
      </w:r>
    </w:p>
    <w:p>
      <w:r>
        <w:rPr>
          <w:b/>
          <w:color w:val="FF0000"/>
        </w:rPr>
        <w:t xml:space="preserve">id 80</w:t>
      </w:r>
    </w:p>
    <w:p>
      <w:r>
        <w:rPr>
          <w:b w:val="0"/>
        </w:rPr>
        <w:t xml:space="preserve">"哈珀保守党以'更快地摆脱罪犯'的名义来阐述这个问题和立法，"梅说，"但它实际上是为了给移民部长更多的'自由裁量权'，完全取消许多人的正当程序权。"C-43法案修订了《移民和难民保护法》，赋予部长巨大的权力，根据荒谬的模糊和宽泛的 "公共政策考虑"，决定一个人是否没有资格成为三年的临时居民。在该法中，如果申请人被发现从事过针对民主政府的颠覆行为，就会被认为是不可接受的，这一点被扩大到再次模糊和没有定义的 "反对加拿大或违背加拿大利益的间谍活动"。新的家庭条款允许部长根据家庭联系或关系（同样没有定义）将某人视为不可接受，这很可能导致连坐。以前，当一个人被判处两年以上的刑期时，就不能向独立法庭（移民上诉庭）提出申诉。这将被降低到6个月。购物者要小心。加拿大需要独立的、非政治性的决策者来审查某些情况是否有理由将犯有较轻罪行的人驱逐出境。他们中的一些人可能是在这里长大和受教育的。"政府似乎害怕将制定公正和适当的解决方案的任务交给客观的、深思熟虑的，而且最重要的是，能够考虑案件所有情况的独立决策者。相反，它似乎打算引入 "饼干式 "的司法，即一刀切。加拿大难民律师协会（CARL）的创始成员、即将举行的维多利亚州补选中的绿党候选人唐-加洛韦说："这对许多人来说将是一个灾难。"缓慢地，但肯定地，保守党正在使加拿大从一个基于法治的国家变成一个基于一个部长统治的国家。我们也正在用任意和惩罚性的待遇取代同情心，"梅总结说。"所有加拿大人都应该对此感到担忧"。</w:t>
      </w:r>
    </w:p>
    <w:p>
      <w:r>
        <w:rPr>
          <w:b/>
          <w:color w:val="FF0000"/>
        </w:rPr>
        <w:t xml:space="preserve">id 81</w:t>
      </w:r>
    </w:p>
    <w:p>
      <w:r>
        <w:rPr>
          <w:b w:val="0"/>
        </w:rPr>
        <w:t xml:space="preserve">热门观点 有证据表明 "古人 "比我们想象的要先进--特别是埃及人。而且有传言说有一些人甚至更先进，尽管没有证据证明这一点。例如，已经出现了原始版本的计算机--不是用电线，而是用复杂的齿轮--。埃及人和罗马人都拥有与我们相似的医学知识和仪器--除去那些可以人工维持我们生命的机器。他们的手术技能令人印象深刻。我们不要忘记，罗马人在耕作、灌溉等方面也很了不起。他们有室内管道！所以......这取决于什么？所以......这取决于你所说的 "技术 "是什么意思。不像我们，不。但比我们曾经认为的要先进得多。事实是，亚特兰蒂斯很可能比我们想象的要小得多。如果海洋（正如我们所怀疑的）比今天低得多，那么加勒比海和岛屿的形状就会有很大的不同。(试着用谷歌地图上的谷歌地球过滤器打开）。所有的海架都会是干地，墨西哥湾就像地中海一样是一片海......事实上，在巴哈马群岛周围已经发现了大量的水下城镇......；)对我来说，这一切都太令人困惑了。难道你不觉得世界在混乱的历史中的某个时候失去了记忆？我的意思是......从字面上看，每个人都失去了记忆。到底发生了什么？如果我们只关注我们现在认为的技术--电脑、GPS、先进的医疗程序、交通等等。从很早以前就有技术方面的暗示，如金字塔、巨石阵等。总的来说，我敢打赌，我们现在更先进，因为它应该是。世界取决于向前的进步，我们现在更先进，未来将带来更高的技术，这是合理的。我认为关于历史有很多我们不知道的东西。我有一种预感（不能完全支持），人类社会比我们意识到的要古老得多。我认为很多人在这些年里消失了。在这种形式下，使用微芯片和类似的东西，没有。以某种其他形式，完全有可能。毕竟，埃及金字塔对我们来说仍然是个谜，我们无法像他们用现代技术那样快速建造它们......让我们回到了整个外星人的阴谋...关于时间（和冰川）的伟大之处在于，它习惯于抹去任何超过15000年的证据。同样先进的技术社会也有火化死者的习惯，也会挖出一些本来可以不受时间摧残的东西。耶利哥之角不会让人想到声波武器的形象吗？非利士人偷走了约柜，并在7个月后将其归还，因为他们把约柜带到哪里，人们就开始生病，并死于今天我们认为与辐射病有关的症状......下一页有人甚至贴出了圣经的参考资料，指出 "末世 "的社会将与被诺亚洪水摧毁的社会完全一样......从低科技到高科技大约花了1000年的时间--由于黑暗时代的到来而有所延迟。鉴于人类已经存在了几十万年，相信这个星球上存在的自然周期之一是人类在收获这种进步的后果之前传播到它的每一个地方，并不是那么牵强。在这个地质时期有四个冰川事件--就像霍皮印第安人所描述的那样，他们的传说也提到了一个自爆的古代文明...我知道你来自哪里，但证据在哪里？先进的技术在哪里？如果一架二战飞机可以在冰中被发现，或者H.L Hunley号可以在海底被发现，作为我们技术的提醒，一个高度发达的文明不应该有更耐用的技术，更经得起时间的考验吗？这是一个值得讨论和假设的有趣话题，但我认为这不太可能。微波炉、炉子、汽车的发动机组、电动马达、不锈钢制成的物品等任何数量的不会真正腐烂的东西如何。这些东西会在一个事件中幸存下来，而这个事件只是在人身上擦拭。一个</w:t>
      </w:r>
    </w:p>
    <w:p>
      <w:r>
        <w:rPr>
          <w:b/>
          <w:color w:val="FF0000"/>
        </w:rPr>
        <w:t xml:space="preserve">id 82</w:t>
      </w:r>
    </w:p>
    <w:p>
      <w:r>
        <w:rPr>
          <w:b w:val="0"/>
        </w:rPr>
        <w:t xml:space="preserve">Post navigation 是否有一个公认的管理种植体周围炎的协议？以下问题是由一位执业牙医提交的。对于种植体周围炎和相关骨质流失的治疗/管理，是否有一个公认的协议？马尼托巴大学的JCDA编辑顾问Anastasia Cholakis博士提供了这些初步意见供考虑。目前，预防种植体周围炎似乎是最安全的选择。根据第七届欧洲牙周病研讨会的最新共识，"在种植体上安装假体后应常规获得临床和放射学数据，以便在维护种植体患者时建立诊断种植体周围炎的基线"。适当的诊室内种植体周围维护方案是极其重要的。一旦确诊为种植体周围炎，临床探查深度不断增加，探查时出血，骨质逐渐流失，建议的治疗方法就会不同。根据Esposito的2012年Cochrane系统综述："没有可靠的证据表明哪些是治疗种植体周围炎的最有效干预措施"。问题似乎是在1-5年内有50-100%的高复发率的报道。我在治疗种植体周围炎方面有7年的临床经验，如果发生了50%以上的骨质流失，或者清创和净化的条件很差（例如，靠近其他种植体，有严重的角度等），就会移除种植体。在治疗种植体周围炎时，我更倾向于采用手术方法，因为这样可以更好地接触到种植体表面和骨质缺损。种植体表面的去污可以是不同的。局部抗菌剂、抗生素、种植整形术、空气研磨剂或激光都被推荐使用。  一旦种植体表面被清洗干净，要么尝试GBR，要么将皮瓣置于顶端，使螺纹暴露。如果没有角质化组织，我还会经常进行结缔组织移植。在这一点上，我们所拥有的证据充其量只是经验性的，应根据具体情况进行调整。应告知患者复发的可能性。编辑顾问、马尼托巴大学的Sylvia Todescan博士补充说：目前还没有一个公认的方案。种植体周围炎的非手术疗法，如洗牙和根部规划，并不成功。另一种治疗种植体周围炎的非手术方案是局部施用Arestin[盐酸米诺环素微球1毫克（Ora-Pharma, Horsham, PA）].这种治疗导致临床和微生物参数的轻微改善，时间长达12个月。其他治疗方法，如掺铒钇铝石榴石（Er:YAG）激光治疗或使用空气磨料或二极管激光照射，已被研究为净化种植体表面的方法。然而，文献中只有有限的数据，到目前为止，还没有确切的证据表明这些方法可以改善种植体周围炎的临床状况。如果医生使用证据不足的技术，建议谨慎行事。用于治疗种植体周围炎的手术干预措施包括与种植体成形术或再生疗法相关的切除术。在治疗种植体周围炎的过程中，表面去污是很重要的，但是仅仅去污并不能使以前被污染的种植体表面发生实质性的再整合。到目前为止，关于哪种治疗方法对种植体周围炎更好，文献中还没有达成共识。这些信息来自于Todescan博士、Cholakis博士和Salme Lavigne教授关于种植体周围炎主题的文章，该文章将很快发表在《JCDA》。请关注它。后续：请读者对这一初步回应进行评论，并在评论框中发表进一步的见解，您可以通过点击下面的 "留言 "找到这一评论。评论在发布前会直接交给我审批。我们欢迎你保持匿名。我们绝不会在任何回复中公布您的电子邮件地址。John 2 关于 "是否有一个公认的管理种植体周围炎的方案？" 在评估如何治疗种植体周围炎时，显然必须考虑到病人的具体情况和部位的变数。</w:t>
      </w:r>
    </w:p>
    <w:p>
      <w:r>
        <w:rPr>
          <w:b/>
          <w:color w:val="FF0000"/>
        </w:rPr>
        <w:t xml:space="preserve">id 83</w:t>
      </w:r>
    </w:p>
    <w:p>
      <w:r>
        <w:rPr>
          <w:b w:val="0"/>
        </w:rPr>
        <w:t xml:space="preserve">增加学院和大学教师中少数民族和妇女人数的建议程序 以下报告由协会的学术界妇女委员会批准，并由协会理事会于1983年6月通过。平权行动的理念所追求的主要是修订标准和做法，以确保各机构在配备其教职员工时实际上是从最大的人力资源市场中汲取营养，并对任命和晋升标准进行严格审查，以确保它们不会因未经检验的预设而无意中排除了对最合格人员的考虑，这些预设的作用是排斥妇女和少数民族。--《高等教育中的平等权利行动》。自1973年发布该报告以来，美国大学教授协会对高等教育中的平权行动的承诺一直很强烈。事实上，由于一些令人担忧的趋势，我们的关注更加强烈。尽管一些教职员工积极支持平权行动，但教职员工往往放弃了他们在机构政策制定和实施中的传统作用，让行政人员承担起平权行动要求的主要责任。许多机构的行政部门颁布的规则不仅侵入了学术决策过程，而且对平权行动的目标产生了反作用。 在消除歧视的残余和实现平等方面没有取得足够的进展。许多大学和学院未能结束歧视性政策和做法，也未能提供有效的内部补救手段，导致教师们不得不求助于联邦机构和法院。同时，执法活动也被视为对机构自主权的无端干涉。对平权行动的批评--从攻击在学生录取政策中使用种族作为标准的诉讼到限制将多样性作为公共机构招聘的一个因素的政治倡议--一直很普遍。平权行动为政府监管学术机构的批评者提供了一个方便的目标，尽管政府监管的其他方面实际上可能更具有侵扰性，而且实施起来也更昂贵。AAUP政策 鉴于这些关切，现在是AAUP的一个适当时机，不仅要重申其支持平权行动的立场，而且要提出实施平权行动的方法，使之既有效又符合AAUP的标准。AAUP长期以来一直赞同非歧视原则，1973年理事会歧视问题委员会的报告认为，平权行动是该原则的一个必然结果。1 虽然平权行动涉及到对群体的识别，但这种识别不需要也不应该意味着一种牺牲个人权利来实现所谓的群体权利的补救措施。AAUP一贯支持个人的权利，主张个人不能仅仅因为他或她的种族或性别而得到更多或更少的有利待遇。2 我们认为，以下形式的平权行动符合保护个人权利的非歧视原则。1.对政策进行审查，以确定它们在原则上和实践中都是严格的非歧视性的，然后在必要时采取纠正措施。其中包括审查招聘做法，以确保所有合格的职位候选人都有机会得到公平考虑；消除陈规定型的假设，如认为有年幼子女的妇女无法充分投入其职业；并为那些认为自己是歧视受害者的人提供适当的内部申诉程序。2.2. 审查那些虽然表面中立，但对妇女或少数民族有不利影响的政策和程序。只要有可能，就应该取消这些政策和程序，或者用排斥性较低的政策来取代，以达到同样的合法目的。3 目标是消除对妇女和少数民族公平考虑的无端障碍。例如，缩小反裙带关系政策的范围，或者放宽生育和养育子女的假期政策。另一个不太直接的行动可能是提供日托设施，没有日托设施对妇女的影响往往比对男子的影响更大。3.3. 对种族或性别敏感的选择。在任命和保留的过程中，对种族或性别的认识达到了</w:t>
      </w:r>
    </w:p>
    <w:p>
      <w:r>
        <w:rPr>
          <w:b/>
          <w:color w:val="FF0000"/>
        </w:rPr>
        <w:t xml:space="preserve">id 84</w:t>
      </w:r>
    </w:p>
    <w:p>
      <w:r>
        <w:rPr>
          <w:b w:val="0"/>
        </w:rPr>
        <w:t xml:space="preserve">Newsfeed 我们的社区 面包屑线索 主要内容 摒弃脂肪：虽然脂肪是健康饮食的一部分，但不要过度摄入 作者：Teresa Taillefer 在《糖尿病对话》1999年秋季刊中，黄油和人造黄油哪个对你更好？  这个问题经常被前来注册营养师办公室的人问及。  人们经常描述听到、看到或读到的新闻报道说，一种是比另一种更健康的选择。  似乎每周都有不同的建议！事实上，营养学是一个年轻的学科。事实是，营养学是一门年轻的科学，正因为如此，电视和报纸上经常讨论研究。  单独的研究不一定能得出明确的结论。  科学家们需要将许多不同的研究拼凑在一起，以得出真实的情况并提出建议。  研究人员看的是研究的质量和结论的力度。  当一项新的研究发表后，健康食品选择建议可能不会改变。  当一些研究得出相同的结论时，科学家们会对目前的建议进行辩论并做出改变。  迄今为止，我们确实知道，低总脂肪、饱和脂肪、反式脂肪和胆固醇，但高纤维的饮食可以减少心脏病发作、某些类型的癌症、2型糖尿病和肥胖的风险。没有必要停止吃任何一种食物。  相反，看看你的总体饮食。  加拿大食品消费研究表明，我们在饮食中摄入的大部分脂肪是添加的脂肪，如黄油、人造黄油和油。  找出你经常选择的高脂肪食物，并尝试减少。  请看图表，了解一些少吃脂肪的提示。低脂饮食提示 享用低脂奶制品 享用较小份量和较瘦的肉块。少用黄油、人造黄油、油和沙拉酱。不要在三明治上涂抹蛋黄酱，尝试用脂肪含量较低的替代品，如芥末酱。一旦你降低了饮食中的脂肪总量，就可以转向改善好的血液胆固醇（HDL）的数量，而不是坏的血液胆固醇（LDL）的数量。  研究表明，在你所吃的脂肪中，最好是少吃饱和脂肪和反式脂肪。  黄油大约有一半是饱和脂肪，而一些人造黄油则含有大量反式脂肪。人造黄油以不同的方式使用不同的成分制成。  每种人造黄油都必须单独评估，看它的饱和脂肪和反式脂肪含量是否低。  阅读食品标签是评估人造黄油的关键。  寻找人造黄油标签上的 "氢化 "一词。  氢化是一个用于使人造黄油更硬（更饱和）的过程。  这个过程可能导致反式脂肪的形成，这是最新出现在媒体上的脂肪。食品标签以克为单位描述脂肪类型的数量。  把一个品牌人造黄油中的单不饱和脂肪和多不饱和脂肪的克数加起来，并与其他品牌进行比较。  每份食物中这些 "好 "脂肪的含量越大越好。  请记住，仅仅因为人造黄油的单不饱和脂肪和多不饱和脂肪含量高，这并不意味着它的总脂肪含量低。  它仍然含有脂肪，但它只是更多的是一种不太有害的类型。  糖尿病患者需要注意他们的总脂肪摄入量，而不仅仅是 "坏 "脂肪的摄入。总而言之，一般来说要少吃脂肪。  当你吃脂肪时，选择单不饱和脂肪和多不饱和脂肪含量高的产品。  少选择饱和脂肪和反式脂肪含量高的产品。限制脂肪并不是降低血液胆固醇的唯一方法。  多吃纤维素也有帮助。  目标是每天吃25至30克纤维。  谷物制品、蔬菜、水果和一些肉类替代品，如豌豆、扁豆或豆类，是膳食纤维的最佳来源。  参见本页第二张图表，了解一些有助于在饮食中增加纤维的提示。  慢慢增加纤维素的摄入量，以尽量减少胃部不适，并确保在吃更多纤维素时多喝水。高纤维饮食提示 以低脂谷类早餐开始一天的工作，上面放上新鲜水果，如苹果或草莓。在自制的松饼或饼干中添加葡萄干、杏子或小红莓等干果。阅读食品标签和做出健康的选择可能是困难的。  请联系您当地的糖尿病教育中心或注册营养师以获得</w:t>
      </w:r>
    </w:p>
    <w:p>
      <w:r>
        <w:rPr>
          <w:b/>
          <w:color w:val="FF0000"/>
        </w:rPr>
        <w:t xml:space="preserve">id 85</w:t>
      </w:r>
    </w:p>
    <w:p>
      <w:r>
        <w:rPr>
          <w:b w:val="0"/>
        </w:rPr>
        <w:t xml:space="preserve">欢迎来到美味替代品、无乳制品食谱、建议和信息之家 香料热巧克力和蔓越莓、椰子和柠檬三角糖 读者朋友们，大家好！我很高兴再次来到这里与大家见面，特别是因为我有一些美味的食物与大家分享。我很高兴能再次见到你们，特别是因为我有一些美味的食物要与你们分享首先，我想谈谈热巧克力，现在如果你像我一样，当冬季来临，空气中弥漫着寒冷的味道时，我最喜欢的就是一杯热气腾腾的热巧克力来温暖我的骨头。但是，如果你不喝牛奶或豆浆，那么当你外出时，你就会被卡住，所以我有一个答案--呆在家里，自己做!说实话，这是一个更好的主意，特别是当涉及到饼干时，但更多的是在一点，首先是热巧克力。我发现这些单包的巧克力Rice Dream非常适合做热巧克力，但如果你喜欢，也可以用一升的大包装将一盒巧克力Rice Dream放入锅中，用小火加热，然后加入一茶匙可可（额外的巧克力总是好的！）。我还加入了1/2茶匙的热巧克力混合香料，这是给我的，给它一个额外的刺激拌匀后，只需几分钟就能加热，倒入杯中，也许可以和一些饼干一起享用？我想这是与你分享我下一个食谱的最佳时机.......蔓越莓、椰子和柠檬三角饼（不含谷物、奶制品和加工糖） 将所有的干原料混合在一起，在另一个碗中混合鸡蛋和蜂蜜。将湿的加入干的，做成面团。做成约一英寸厚的圆盘，然后像披萨一样切开。用煤气灶4度烘烤约10分钟。冷却后与你的热巧克力一起享用。正如你所看到的，这些都是相当健康的，所以你可以无愧于心地放纵自己。</w:t>
      </w:r>
    </w:p>
    <w:p>
      <w:r>
        <w:rPr>
          <w:b/>
          <w:color w:val="FF0000"/>
        </w:rPr>
        <w:t xml:space="preserve">id 86</w:t>
      </w:r>
    </w:p>
    <w:p>
      <w:r>
        <w:rPr>
          <w:b w:val="0"/>
        </w:rPr>
        <w:t xml:space="preserve">克林平台只能做这么多。经过多年的不良姿势，5英尺2英寸的作家Coco Myers了解到她的不足。在这里，她的三个月长高指南BY Coco Myers 2012年5月24日 相关链接 你的姿势太差了，"一个和我约会的人在我们分手后告诉我。箭在弦上，不得不发。然后，雪上加霜的是，我在一次例行的医生预约中被测量，才知道我在过去的几年里已经瘦了四分之一英寸。医生说，我不可能缩水，我太健康了，所以我一定是懒惰了。而在5'2"，我不能失去一毫米。突然间，我发现自己很在意自己的姿势，站在H&amp;M排队，坐在电脑前，发现是的，前任是对的。我经常向前绕行，缩成一团。加州大学伯克利分校哈斯商学院管理学助理教授、心理学家丹娜-卡尼博士说，我不仅在缩短自己，而且显然在缩短自己。她的研究发现，当人们 "扩张以占据更多空间 "时，例如当他们站直时，他们被认为比他们懒散时更有力量和安全。摆出力量的人也感觉更好。在受试者被要求挺直腰板后采集的唾液样本显示了睾丸激素的上升。当然，我希望人们，包括我可能约会的男人，都认为我很自信。我想知道，如果我直起身来，我是否不仅会显得更高大、更安全，而且实际上会感到更有力量、更优雅？为了对我的身体状况进行客观分析，我拜访了长岛的物理治疗师辛妮-菲茨吉本（Sinead FitzGibbon），她因与铁人三项运动员合作以改善他们的形态而闻名。FitzGibbon拿出建筑工人使用的那种自调水平的激光灯，在一面空白的白墙上射出一条垂直红线。她让我沿着红光站在侧面，跟踪它与我的身体相交的位置。她说，理想情况下，我们应该看到一条从我耳朵中间穿过肩膀、臀部、膝盖和脚踝的垂线。我们没有。我的肩膀在明亮的条纹前面，我的脚踝在另一边很远的地方。"你把你的胸部和腹部推开，拱起你的背部。你的身体就像一个问号。"她说，并注意到我在站立时一只脚的重量更大。接下来她测量了我平躺在桌子上时肩膀的隆起：一个是两英寸高，另一个是两英寸半（更典型的是一英寸半）。因此，我是向前圆的，而且是一边倒的，这解释了我经常感觉到横跨背部的紧张带。长期的姿势不平衡会给肌肉组织带来压力，有可能导致骨骼和关节的微创伤，这是关节炎的一个因素。菲茨吉本说，开胸伸展和其他练习可以帮助我，但要真正做出持久的改变，我必须解除根深蒂固的模式，重新思考，从字面上看，我是如何站立的。这足以让我想呆在床上。我听说我们在醒来时最高，在睡觉前最矮，这与宇航员在零重力状态下增加几英寸，回到固体地面后缩小的情况不同。但是，脊柱真的能有如此大的可塑性吗？物理治疗师克莱尔-弗兰克（Clare Frank）说，他是洛杉矶Kaiser Permanente运动科学研究中心的骨科专家。每天正常的坐和站的压力，加上重力的拉扯，压迫椎体之间富含胶原蛋白的椎间盘，使我们每天损失几毫米。当我们睡觉时，椎间盘之间的液体得到补充，使椎间盘像海绵在水中一样丰满起来，延长了脊柱。从40岁开始，椎间盘开始永久性地收缩。一旦你考虑到骨质流失的因素，大多数人在80多岁的时候会失去两英寸。但这对我来说还有很长的路要走，而且我决心要做一个挺拔的老太太。那么，要走哪条姿势的路呢？如果多年来每周两次的举重训练和半月形训练</w:t>
      </w:r>
    </w:p>
    <w:p>
      <w:r>
        <w:rPr>
          <w:b/>
          <w:color w:val="FF0000"/>
        </w:rPr>
        <w:t xml:space="preserve">id 87</w:t>
      </w:r>
    </w:p>
    <w:p>
      <w:r>
        <w:rPr>
          <w:b w:val="0"/>
        </w:rPr>
        <w:t xml:space="preserve">在本网站的其他地方，我对美国的政治制度[点击这里]和英国的政治制度[点击这里]都做了一些详细的解释。作为一个对政治有浓厚兴趣的人，尤其是对英美政治感兴趣的人，我对大西洋两岸的政治场景之间的许多差异很着迷。不可避免的是，我有点过于简化，但以下的差异让我感到很有启发。宪法 也许美国和英国政治制度之间最根本的区别是宪法--或没有宪法。美国和绝大多数民族国家一样，都有一部成文的宪法。英国没有一个称为宪法的文件，而是将其宪法条款分散在各种议会法案中。美国的宪法很难改变，在目前的政治环境下，也许不可能在任何有意义的方面进行改变。平等权利修正案--试图为妇女提供平等权利--失败了，自1971年以来，美国宪法没有成功的修正案--除了一项技术措施。实际上，构成英国宪法的是各种议会法案，可以通过立法机构的简单多数来改变。例如，本届联合政府通过必要的立法，为下议院引入了固定的任期。在美国，政治话语经常提到宪法--典型的是共和党人认为民主党的倡议是'违宪'的。除了英国没有宪法这一事实之外，英国的政治家们也很少争辩说他们的对手的行动或建议是非法或越权的。美国宪法的一个决定性特征是行政、立法和司法部门的严格分权。英国的政治制度没有这种正式的权力分离--事实上，直到最近，有一个人是政府所有三个部门的成员，因为大法官是内阁（行政部门）的成员，是上议院（立法部门）的成员和法律系统（司法部门）的负责人。在美国，由于三权分立，任何内阁成员都不允许成为国会成员。在英国，每个政府部长都必须是议会两院之一的成员，如果他或她还没有进入议会，他或她就会成为贵族。行政部门 美国和英国政治制度之间最明显的--当然也是最明显的--差异是，美国是总统制，权力的顶点是直接选举产生的总统，而英国是议会制，首相只有在获得下议院多数票的情况下才拥有职位和权力。因此，从理论上讲，美国总统比英国首相有更大的权力--他是总司令，有权发布具有完全法律效力的行政命令。然而，宪法规定的 "制衡 "制度严重限制了美国总统的权力，他经常发现很难通过国会推动立法。相比之下，英国首相领导的政府通常在下议院拥有多数席位，并有能力通过他所希望的几乎任何立法。在美国，从选举新总统到此人就职的过渡期为两个半月。在英国，首相的交接几乎是即时的--在选举结果出来的几个小时内，一个人离开唐宁街10号，在接下来的一个小时内，继任者进入唐宁街。在美国，政府是高度党派化的，总统任命的行政部门同事几乎都是来自他自己的政党。在英国，政府通常是平等的党派，所有部长都来自执政党，但在2010年，保守党被要求与自由民主党结成联盟，并给予他们17个部长职位。在美国，即将上任的总统和他的助手共做出了约7000个政治任命。在英国，首相任命大约100名政府成员，内阁成员各自任命几名特别顾问，因此政治任命的总数约为150人。在美国，所有最高级别的任命都要经过参议院的确认听证和投票。在英国，没有质疑某位部长的任命的程序性方法，尽管在</w:t>
      </w:r>
    </w:p>
    <w:p>
      <w:r>
        <w:rPr>
          <w:b/>
          <w:color w:val="FF0000"/>
        </w:rPr>
        <w:t xml:space="preserve">id 88</w:t>
      </w:r>
    </w:p>
    <w:p>
      <w:r>
        <w:rPr>
          <w:b w:val="0"/>
        </w:rPr>
        <w:t xml:space="preserve">种植园生活 早在欧洲人在美洲定居之前，种植园就已经得到了很好的利用。例如，甘蔗种植园在中世纪晚期就在地中海一带兴盛起来，为欧洲人提供了昂贵的甜味剂。因此，当欧洲商人和冒险家开始在大西洋周围航行和贸易时，他们带着种植园的模式，将其移植到一连串的新定居点--首先是在糖业。种植园模式 西班牙和葡萄牙人首先在大西洋岛屿--加那利群岛、佛得角和马德拉--的种植园里开始种糖，然后在几内亚湾的圣汤姆和普林西比种植。在这些靠近非洲海岸的岛屿上，他们也开始使用非洲奴隶，这些奴隶是在相对较短的距离内从金刚王国运来的。所生产的糖，向北运到欧洲，刺激了欧洲人的口味和对更多糖的需求。但是，种植园模式普及的巨大飞跃发生在将其转移到美洲的过程中。哥伦布在1493年的第二次跨大西洋航行中携带了甘蔗。在十年内，在伊斯帕尼奥拉岛的圣多明各（现在的海地和多米尼加共和国），人们在加那利群岛接受了这种农业形式的培训，开始种植甘蔗。在那里，西班牙人在牙买加和波多黎各发展了糖业种植园。但在葡萄牙人和荷兰人的领导下，糖业种植园在巴西真正起步，甘蔗最初是在1540年代从马德拉岛移植过来的。20年后，巴西每年生产2,500吨糖。巴西制糖业在16世纪的崛起证实了种植园的重要性。毫不奇怪，当其他欧洲殖民国家在美洲建立自己的热带殖民地时，他们也仿效了这种做法。葡萄牙和荷兰在巴西的经验，以及荷兰的投资资金，帮助其他国家转向有利可图的糖业生产。英国在加勒比地区的第一批定居点（在圣基茨和巴巴多斯）在确定制糖之前尝试了一系列的作物。1655年后，新拥有的牙买加也加入了英国糖业生产者的行列，糖业再次挤掉了其他作物，成为该岛的主要种植业。对奴隶劳动的需求 早期的种植园混合使用了各种劳动力。欧洲定居者、当地土著人和非洲奴隶。这种组合在制糖方面很少成功。欧洲人不喜欢这种工作，而原住民则拒绝做这种工作。因此，制糖业很快就在很大程度上依赖于被迫的非洲奴隶劳动。随着制糖业成为景观的主宰，种植园变得越来越大。随着种植园的扩大和欧洲对糖的需求增加，种植园对非洲人的需求也相应增加。每当一个殖民地的糖产量增加时，我们就会发现大量进口受奴役的非洲人。到1600年，可能有20万非洲人被作为奴隶从西非运来。50年后，这一数字已经增加到80万。糖的情况并非如此。在北美，英国人将奴隶制用于在弗吉尼亚周围的种植园种植烟草，弗吉尼亚提供了一条通往欧洲的便捷的海上通道，并且越来越多地通往格拉斯哥的烟草贸易中心。到1750年，约有145000名受奴役的非洲人在该地区工作。后来，当英国人开始在卡罗莱纳州种植水稻时，他们再次转向种植园模式，奴隶的数量迅速增长：到1750年，已有4万名奴隶被贩运到那里。美国棉花种植园 美洲被奴役人口的这种大规模扩张，当然都是由跨大西洋奴隶贸易促成的。然而，在一些地区，随着在种植园出生的孩子的出生，奴隶人口开始增加，种植者越来越少地依赖从非洲来的人。这一点在北美尤为突出。棉花在美国的兴起在奴隶制的历史上来得很晚。1800年后，种植这种作物的种植园开始遍布美国南部的大片地区，最西边的地方就是现在的新墨西哥州的边界。种植园再次成为当地商业成功的关键。到1860年，美国有400万奴隶，其中约60%的人从事棉花种植。但是，种植园的重要性比单纯的糖业历史要广泛得多：它是一种组织工具，使欧洲定居者能够开发美国的关键地区。</w:t>
      </w:r>
    </w:p>
    <w:p>
      <w:r>
        <w:rPr>
          <w:b/>
          <w:color w:val="FF0000"/>
        </w:rPr>
        <w:t xml:space="preserve">id 89</w:t>
      </w:r>
    </w:p>
    <w:p>
      <w:r>
        <w:rPr>
          <w:b w:val="0"/>
        </w:rPr>
        <w:t xml:space="preserve">突然间，令人难以置信的是，玛丽-艾伦-奥罗克可以--因此她的好丈夫和美丽的女婴都活得很好。现在她所要做的就是让他们保持这种状态。如果她知道怎么做就好了。但也许她知道。因为一个不寻常的戒指的奇怪遭遇把玛丽带到了这个平行世界，在这个世界里，丹尼尔和霍普--还有她--是她一直梦想的家庭。因为这一次，她在那个决定性的日子里似乎采取了不同的行动。那么这个新生活是一个梦吗？玛丽并不在意。她花了六年时间祈求第二次机会--她不打算浪费一分一秒！"。</w:t>
      </w:r>
    </w:p>
    <w:p>
      <w:r>
        <w:rPr>
          <w:b/>
          <w:color w:val="FF0000"/>
        </w:rPr>
        <w:t xml:space="preserve">id 90</w:t>
      </w:r>
    </w:p>
    <w:p>
      <w:r>
        <w:rPr>
          <w:b w:val="0"/>
        </w:rPr>
        <w:t xml:space="preserve">The Last Class的第一印象 The Last Class的第一印象。Stan Howe照片 巴里 - 乔治亚学院8月23日创造了历史，它为员工打开了第一课堂（TFC）咖啡馆和最后一堂课（TLC）学生休息室的大门。TLC自1997年以来一直在其新的位置，为了跟上学生的入学率，已经进行了两次装修。其668平方米的设施现在可以容纳600人，预计本学年有25万名顾客。为学院员工举办的偷拍活动包括在新装修的设施中举行开幕仪式和剪彩，该设施现在有一个私人会议和餐厅以及屋顶天井。餐饮运营部总经理米克-金斯顿说："现在我们的设备可以跟上校园里的学生数量。我们可以提供更快的服务，这意味着学生可以进来，获得他们的午餐或小吃，并确保按时去上课。"新的私人会议室和餐厅将导致会议、生日、纪念日和其他聚会的餐饮服务增加。"这对我们的社区合作伙伴和会议服务来说是巨大的，"金斯敦说。玛丽-林恩-韦斯特-莫恩斯（MaryLynn West-Moynes）在她担任乔治亚学院新校长的第三周，在仪式上发表了讲话。关于TLC的成功，她说："这是关于关系。这是关于工作人员所创造的魔法"。理事会学生代表Shaun McCracken解释说，所有的利润都用于由学生管理委员会（SAC）管理的学生活动，他们经营TFC和TLC。McCracken还说，去年TFC和TLC赚了150万美元。"当学生在校园里时，我们为自己成为他们的第二个家而感到自豪，"麦克拉肯说。"这是参与SAC的工作人员和学生的奉献的结果。"该设施还宣布，今年将为TFC和TLC带来150个全年的学生工作。金斯顿说："最重要的是，这首先是为学生服务，其次才是商业。"麦克拉肯、韦斯特-莫恩斯和即将上任的SAC主席卡特里娜-萨顿为韦斯特-莫恩斯所说的 "我们历史的一个新部分 "剪彩。该咖啡馆和休息室于9月4日正式向学生和公众开放。</w:t>
      </w:r>
    </w:p>
    <w:p>
      <w:r>
        <w:rPr>
          <w:b/>
          <w:color w:val="FF0000"/>
        </w:rPr>
        <w:t xml:space="preserve">id 91</w:t>
      </w:r>
    </w:p>
    <w:p>
      <w:r>
        <w:rPr>
          <w:b w:val="0"/>
        </w:rPr>
        <w:t xml:space="preserve">"朝鲜是以主体为导向的社会主义国家，体现了共和国创始人、社会主义朝鲜之父金二成同志的思想和领导。"朝鲜民主主义人民共和国是一个真正的工人国家，所有人民都从剥削和压迫中彻底解放出来。工人、农民、士兵和知识分子是他们命运的真正主人，在维护他们的利益方面处于独特的地位。KFA代表团 KFA旅行在我们的KFA成员以及其他人士中很受欢迎，我们欢迎他们参加，以体验旅游路线以外的朝鲜，并与朝鲜公民进行第一手互动。参加KFA代表团的游客不会被当作游客，而是被当作朝鲜的朋友，可以进入普通游客不允许的地方，了解信息，洞察力和活动。</w:t>
      </w:r>
    </w:p>
    <w:p>
      <w:r>
        <w:rPr>
          <w:b/>
          <w:color w:val="FF0000"/>
        </w:rPr>
        <w:t xml:space="preserve">id 92</w:t>
      </w:r>
    </w:p>
    <w:p>
      <w:r>
        <w:rPr>
          <w:b w:val="0"/>
        </w:rPr>
        <w:t xml:space="preserve">哈利告诉莎莉的事是对的。为什么男人永远不能和女人做普通朋友......吸引力是阻碍 原文标题：美国东部时间2012年7月24日10:56 | 更新时间：2012年7月25日03:44。事实证明，当哈利告诉莎莉，男人不可能和女人成为 "普通朋友 "时，他是对的。研究人员发现，男性与异性的友谊是由性吸引驱动的，无论他们是否是单身。然而，女性更有可能认为她们与男性的友谊是柏拉图式的 -- 只有在她们自己的关系出现问题时才希望得到更多。哎呀。一项新的研究表明，尽管有些人可能认为性吸引力通常会干扰柏拉图式的关系。科学家们的研究结果反映了1989年电影《当哈利遇见莎莉》的情节，其中比利-克里斯托扮演的哈利告诉梅格-瑞恩扮演的莎莉：'男人和女人不能成为朋友，因为性的部分总是碍手碍脚。研究人员说，这项研究对长期关系中的人有 "潜在的负面影响"。他们说，在工作、爱好和大学的影响下，男性和女性之间的友谊达到了前所未有的水平。但是我们的交配本能，经过几十万年的进化，可能会受到阻碍。在一项调查中，88对年轻的男性和女性朋友被要求在一份保密的调查问卷中对他们对对方的吸引力进行评分。男性--无论是有伴侣的还是单身的--更有可能被他们的女性朋友所吸引，并想和他们约会，而不是相反。他们还认为他们的女性朋友对他们的浪漫兴趣比他们实际的要大--而女性往往没有意识到这一点。只是好朋友。该研究显示，男性一直错误地认为他们的女性朋友比实际情况更吸引他们 单身女性对她们的男性朋友表现出同样的吸引程度。但有感情的女性往往只希望在他们的关系出现问题时，这种吸引能产生一些结果。女性对有感情的男性的吸引力也较小。对140名几乎都已婚的中年人进行的第二份问卷调查发现，男性和女性朋友之间的吸引力水平相当。中年男子对其女性朋友的吸引力比年轻男子低得多，除了那些单身的人。对于女性来说，吸引力的水平保持不变。根据《社会和个人关系杂志》的研究，两份问卷的参与者都说他们从与异性的友谊中获得了好处，包括获得好的建议和提高他们的信心。那些暗恋的人将其视为潜在问题的可能性比视为好处的可能性高五倍。但更多的男性比女性认为它是一种好处。这项研究的作者，来自威斯康星大学，说电影和电视节目帮助灌输了这样的想法：正常的朋友可以很容易地成为 "有好处的朋友" -- 与对方发生性关系的朋友。在《当哈利遇见莎莉》中，哈利说性紧张妨碍了友谊，即使是和他认为没有吸引力的女孩。莎莉不同意，当哈利告诉她她很有吸引力时，她很生气。经过多年来的多次偶然会面，哈利提议他们成为朋友。但两人最终还是相爱了。你知道性总是会碍事的，但如果它发生时被处理了，关系可能会变得正常。我曾经认识一个女孩，我约她出来，但她说她有男朋友，我想好吧。但后来我们像朋友一样走得很近，我很喜欢这样，然后她开始牵我的手和类似的东西，当我面对她时，她对我很生气。我的意思是，我不是那个开始牵手和打手势的人。GEEEEEZ。不要误导男人，他就会对你坦白。我从来没有很多亲密的女性朋友，在成长过程中和大学期间，我总是有更多的男性朋友。但现在在我20多岁的时候，这似乎不太合适，因为我从来不想让其他男人的女朋友或妻子吃醋。最好的办法是和女友们也交朋友，即使我发现她们有时令人无法忍受的讨厌和斤斤计较。在某些情况下非常正确，在另一些情况下则不正确。我曾与那些我觉得完全没有吸引力的女人有过许多关系（柏拉图式的）（尽管她们中的大多数后来告诉我她们对我有好感）。这从来没有困扰过我。然而，我的妻子曾与一个男人有过柏拉图式的关系，这个男人</w:t>
      </w:r>
    </w:p>
    <w:p>
      <w:r>
        <w:rPr>
          <w:b/>
          <w:color w:val="FF0000"/>
        </w:rPr>
        <w:t xml:space="preserve">id 93</w:t>
      </w:r>
    </w:p>
    <w:p>
      <w:r>
        <w:rPr>
          <w:b w:val="0"/>
        </w:rPr>
        <w:t xml:space="preserve">今天加入我的行列的是作家斯科特-马里亚尼，他是成功的本-霍普系列和吸血鬼联盟系列的作者。他出生在苏格兰，看到了光明，搬到了西威尔士，croeso I Gymru!他是一个热心的自然爱好者和环境保护的倡导者，他支持林地信托和世界野生动物基金会等慈善机构。你为什么写作？你认为你写作的主要目的是什么？我写作，主要是因为从事这项工作使我不必住在城镇，穿上西装，打上领带，每天在交通中穿行，往返于办公室，这种生活方式我几乎是不惜一切代价来避免的！我写作是因为它使我能够成为一个独立的人。我写作是因为它允许我以一种其他职业无法做到的方式做 "我"。而且，我想，也是因为我内心有一些需要出来的故事。但这并不是我的创意或艺术奇思妙想 -- 我坚定地认为我所写的是一种产品，创作的主要目的是为了支持我自己、我的家和我的近邻。这就是我的工作。如果没有文学这回事，你的生活会有什么不同？那我就会去写剧本......这是我想做的事情。你和你的主人公有什么样的关系？你是否吃喝拉撒睡都在想本-霍普接下来能让他陷入什么困境？圣剑 我认为这是非常不可避免的，当你花了几个月的时间完全、强烈地沉浸在你的角色的生活中时，这个过程开始渗入你的毛孔，接管你的生活。这是写作的职业危害之一 -- 没有工厂的哨声让你在一天的工作结束后获得自由。你要24小时值班。我经常发现自己在晚餐时沉浸在本和他多变的命运中，一直到晚上，当对情节和次要情节、转折和各种令人抓狂的细节的思考开始侵入我的梦境。我有时会想，这是否是作家历来比大多数正常人更容易患抑郁症和自杀的部分原因--也许一直带着满脑子的人物和故事情节，足以让你完全陷入困境这些天来，我小心翼翼地抽出更多的时间给自己，让自己放松下来，让自己的思想脱离这一切。讽刺的是，这往往是最好的想法出现在我身上的时候，我发现自己又被吸引回来了......本-霍普成为你的小说的主角已经好几年了，《圣剑》是他的第七部作品。你认为这个人物在这些年里有多大的发展？你现在对他的看法与该系列开始时有什么不同吗？是的，本已经是我生活的一部分了。尽管我不能像看到书中的一些次要人物那样清晰地想象他，但我觉得我非常、非常了解他--以至于他对我来说就像一个真实的人。像任何真实的、活生生的人一样，他在不断发展和演变。在第一本书中，他是一个有点野性和粗野的人，尽管他做了所有的好事来帮助那些需要帮助的人，但他对生活极不满意。现在他长大了一点，有些事情对他来说已经发生了变化，那种粗糙的感觉在某种程度上已经痊愈。他不再独来独往，并逐渐在他周围积累了一个他所关心的人的圈子。他不再酗酒，不再那么疯狂。在早期的书中，他毫不犹豫地涉足，枪炮轰鸣，对抗疯狂的机会，现在他也许会犹豫半秒钟......他仍然是本-霍普。写一本本-霍普的书最难的部分是什么？虽然这是一个我逐渐熟悉的过程，但写一本本-霍普的书，没有一个要素是容易实现的。每本书（前传《乘客13》除外）都有一个历史背景或谜团，我花了很多时间去弄清楚。它本身必须是有趣的，也必须与现代社会有可信的联系。坏人必须有理由关心它，而本-霍普本人必须有理由参与其中。这是本书的真正引擎室。在弄清这一切的过程中，产生了一些次要的角色。</w:t>
      </w:r>
    </w:p>
    <w:p>
      <w:r>
        <w:rPr>
          <w:b/>
          <w:color w:val="FF0000"/>
        </w:rPr>
        <w:t xml:space="preserve">id 94</w:t>
      </w:r>
    </w:p>
    <w:p>
      <w:r>
        <w:rPr>
          <w:b w:val="0"/>
        </w:rPr>
        <w:t xml:space="preserve">欢迎来到粉红鱼媒体。您目前是以客人身份浏览本网站。加入我们的社区后，您可以发布主题、使用搜索工具、与其他会员私下交流、回复投票、购买唱片、使用我们的商务区等。请阅读我们的 "常见问题"，以获得更多关于pfm如何运作的信息。常见问题还包括网站的可接受使用政策。注册是快速、简单和免费的，为什么不加入我们？就像政治家一样，我们得到我们应得的音频经销商。他们的业务是因为我们继续给他们提供现金。作为一个行业，高保真音响的消费者被过度信任，通常很容易被利用。许多经销商，如伦敦的Walrus是伟大的，但其他许多经销商是非常粗鲁的，妄想和剥削的。我曾经在AC和一个名字缩写为SH的经销商交谈过，当我拒绝考虑把三分之一的预算花在电缆上时，他变得非常粗鲁和轻蔑，并开始编造故事，我以前曾多次给他打电话，拥有一个Orbe，只是一个时间的浪费者。不用说，我从来没有拥有过那块牌子，在我的生活中也从来没有给他打过电话，但他却开始了一些偏执的咆哮。我要求他证明花这么多钱买电缆和Maplin电缆的价值，他拒绝说我是个白痴，我应该相信他的话，因为他知道的比我多得多，而且我很可能是个聋子，因为改进是如此明显。我说如果这么明显的话，我应该很容易就能听到，然后他开始喃喃自语，说只有像他这样的专家才能听到微妙的差别，等等等等。如果我听不出来，那就不值得花钱买!我说了一些关于电缆90%的加价的话，然后一切就都变味了。他也只想用我所有的钱卖出一个完整的系统，而不是让我到处去买，或者我可以去挂牌。作为一个打酱油的人，我为商人感到越来越难过。我不认为法律的修改是为了让爱好者尝试商品的样品，而没有任何真正的购买意图。我遇到的 "坏 "消费者的例子比我遇到的坏商人要多得多。上面的一些建议似乎是正确的，到经销商那里去，如果你想试货，要诚实和直截了当，确保你和经销商了解你所同意的内容，不要依靠对法律的狭隘解释来进行恶意行为。BTW：我并不是说这个话题中的任何人有不良行为。但它可以而且确实发生了。好帖子。每个故事通常都有两面性。作为一个偶尔的装备交换者，我已经开始害怕把装备卖给那些盲目购买的人，并全心全意地鼓励买家到我家里来（甚至借给他们一套潜水服），亲自听一听，如果他们离我常去的地方不太远，有时甚至把装备拿给他们试一试。如果不这样做，往往会导致设备迅速回到分类广告上，而上述的瞬时所有者永远把它说成是 "垃圾"，其实它只是不符合品味、期望或系统的协同作用而已！这就是为什么我们要做的事情。高保真行业里有一些丰富多彩的人物（我指的是疯狂、傲慢、粗鲁、自大和不诚实），但也有一些正派的人在其中。我们在技术问题上并不经常意见一致，但例如Purit和Audiosmile，我愿意信任他们的业务。同样，发烧友的客户是市场上最挑剔、最善变、最易触动和最多变的人--但我们在这段时间里遇到了一些真正的绅士（还有一两位女士），我们与他们分享了美妙的音乐和发人深省的长谈。如果你和骗子打交道，不要：在英国有几个品牌的产品我非常尊重，但我知道他们的分销商或经销商都是无赖。我有一长串的名字。我们不会用一根柱子去碰他们。如果你找到了一个可以交谈并信任的经销商，如果你想获得任何售前建议或售后服务，请坚持与他们合作。否则，你可能最好与亚马逊或Richer Sounds这样的大公司打交道，并购买一些由演员支持的主流产品。</w:t>
      </w:r>
    </w:p>
    <w:p>
      <w:r>
        <w:rPr>
          <w:b/>
          <w:color w:val="FF0000"/>
        </w:rPr>
        <w:t xml:space="preserve">id 95</w:t>
      </w:r>
    </w:p>
    <w:p>
      <w:r>
        <w:rPr>
          <w:b w:val="0"/>
        </w:rPr>
        <w:t xml:space="preserve">雕塑家Antony Gormley解释了他的装置如何探索人类的行为、反应和互动方式。 你最近的装置探索了人类的行为。你能描述一下其中的一个吗？我有一个作品叫《粘土和集体的身体》，这涉及到把一个100吨重的粘土，6米乘6米乘2.5米，放在一个光线充足、潮湿的空间中间，面积为36米乘36米，高30米。它持续了10天。每个人都必须预先预订四个小时的时段，每次有多达100人在这个空间。你可以说，你对那个作品的形式的责任在哪里？嗯，它是在确保条件是恒定的，并且是在我想好的框架内。所以人们可以玩粘土，但你控制着变量？这个空间没有窗户，大气压略高，为1.5个大气压。它发生在赫尔辛基，那里的温度是零下15摄氏度，室内24摄氏度。你从一条隧道进入太空，就像你从产道进入一样。你穿过有气闸的门，发现自己在这个非常明亮、非常大的空间，有这种黑暗的材料。从那时起，这就是一个随机的人类实验。人们有什么反应？这个非常精确设计的环境产生了一个非凡的和爆炸性的涌现，你可以说，是集体无意识的涌现。人们以非语言的方式相互交流。起初，他们进来后会被 "伟大的粘土 "吓坏，但有一群来自赫尔辛基大学的哲学家决定他们要用一个逻辑系统来感染这个地方。他们开始制作小球，并将其按20厘米的网格放在地板上。他们强加的秩序与这一大堆黑泥形成了绝对的对比。然后在房间的其他地方有一群女孩，她们正试图对她们的祖母进行召唤，祖母看起来很可怕--牙齿很少，而且在尖叫。实验的进展如何？然后这件事变成了人们与其他人的接触。人与人之间有这些对话--通过物体或通过创造的过程--是完全非语言的，关于感情、兴趣或阴谋的社区。你可以应用博弈论--你可以将各种社会分析应用于此。是否有任何关于人们可能的行为的担忧？有巨大的担忧，人们会开始互相做爱或在泥土中撒尿。我们必须要有两个心理医生来确保没有人发疯。人们都疯了吗？这绝对是非同寻常的，人们互相寻找，互相照顾，同时也鼓励和扩展彼此的经验。有一群疯狂的法国人，他们脱掉所有的衣服，开始以一种略带破坏性的方式行事。但是，实际上，每个人都认为他们很有趣，当他们不再有趣的时候，他们就会感受到这一点。你的其他作品有没有以这种方式把人们聚在一起？在汉堡的Horizon Field，我们在一个不稳定的、反光的黑色平台上创造了一个可以容纳100人的空间，这个平台用8根22毫米的电缆悬挂在离地面7.5米的地方。这是一个非常不稳定和迷失方向的体验，但重要的是，它是这样的。平台对人有什么影响？有些人似乎很有体力，做侧手翻、瑜伽、普拉提和一大堆其他的事情--例如，在整个平台摆动时尝试站立，甚至设法这样做--而其他人则躺着观看，或者简单地冥想在这个世界上的体验，但不属于这个世界。这个平台创造了对整个空间的体验--空间作为一种扩展的条件--以及空间的社会性质。他们可以从窗户看向遥远的地平线，那里的城市景观和天空相互作用。他们也能感觉到集体运动，因为每个人在这个平台上的每一个脚步声、每一个动作都通过这个薄薄的、有张力的表面传递。为什么要破坏人们的稳定？我使用冲击战术，但只是把某人放在一个反思的位置上，创造一个可能产生价值的点。我不想说明那些已经知道的东西。所以很多时候，我试图设计经验。而这些经验往往是我自己都不确定的，作为作者，结果会是什么。那么，人们是如何表现的呢？绝对美丽的是，人们占据了那个空间，成为了</w:t>
      </w:r>
    </w:p>
    <w:p>
      <w:r>
        <w:rPr>
          <w:b/>
          <w:color w:val="FF0000"/>
        </w:rPr>
        <w:t xml:space="preserve">id 96</w:t>
      </w:r>
    </w:p>
    <w:p>
      <w:r>
        <w:rPr>
          <w:b w:val="0"/>
        </w:rPr>
        <w:t xml:space="preserve">成为其中的一员--今天就加入英国社会企业组织吧!越来越多的社会企业、地方当局团队、分拆公司、慈善机构和私营部门的支持者正在加入英国社会企业。你也可以，只需75元起。作为回报，你将得到一个奇妙的支持包，.......服务、促销、福利和特别优惠。  你需要成为一个伟大的社会企业--或者一个伟大的社会企业支持者和拥护者--的各种东西。利用我们的集体购买力，通过我们为会员提供的交易，获得大幅折扣的产品和服务。让我们向我们近万人的市场宣传你的活动和新闻，或者让你在媒体（包括全国性媒体）上发表文章，在我们的网络、学习和培训活动中为你提供免费或大幅折扣的名额。当你需要我们时，我们还提供个人建议、信息和支持。不久，我们将发起一个活动，让我们的成员互相购买。这是一个 "买入社会企业 "的活动。我们目前正在开发一个新的徽章，以识别你是一个社会企业或支持者会员。今天就访问我们的会员页面，加入英国社会企业。或致电萨曼莎，020 3589 4958。关于SEUK 我们是社会企业的国家机构。社会企业是正在改变世界的企业。</w:t>
      </w:r>
    </w:p>
    <w:p>
      <w:r>
        <w:rPr>
          <w:b/>
          <w:color w:val="FF0000"/>
        </w:rPr>
        <w:t xml:space="preserve">id 97</w:t>
      </w:r>
    </w:p>
    <w:p>
      <w:r>
        <w:rPr>
          <w:b w:val="0"/>
        </w:rPr>
        <w:t xml:space="preserve">25年前，即1986年12月4日，国际社会通过了《发展权利宣言》。它仍然是所有人民参与、促进和享受经济、社会、文化和政治发展权利的一个里程碑式的声明。2011年9月，来自亚太地区的国家人权机构、政府、民间社会组织和联合国机构的约150名代表将在曼谷举行会议，评估落实发展权的进展和挑战。第一届亚太论坛两年期会议的与会者还将分享涉及国家人权机构的良好做法实例，以及它们在监测各自国家执行《发展权利宣言》方面的作用。一系列的平行讨论将利用国家和区域非政府组织在一系列相关议题上的专业知识，包括：人权维护者和发展权、媒体的作用和发展、自然资源和发展。这些会议的想法和反馈将有助于指导和告知更广泛的会议讨论。作为为期两天的会议的一部分，与会者还将研究亚太地区女同性恋者、男同性恋者、双性恋者和变性者所面临的情况，以及国家人权机构为促进他们的人权而正在采取的步骤。此外，会议还将探讨国家人权机构对联合国人权理事会工作所能做出的重要而独特的贡献。2011年亚太论坛两年期会议将于2011年9月7日至8日举行，由泰国国家人权委员会主办。此前，该活动每年举行一次，是该地区最大的定期人权集会之一。亚太论坛年会将在会议之前的9月6日举行，亚太论坛的高级执行官网络将在会议的第一天同时举行会议。已确认的发言人、背景文件和其他信息将在未来几周内在APF网站上公布。APF两年期会议的注册截止日期为2011年8月6日。</w:t>
      </w:r>
    </w:p>
    <w:p>
      <w:r>
        <w:rPr>
          <w:b/>
          <w:color w:val="FF0000"/>
        </w:rPr>
        <w:t xml:space="preserve">id 98</w:t>
      </w:r>
    </w:p>
    <w:p>
      <w:r>
        <w:rPr>
          <w:b w:val="0"/>
        </w:rPr>
        <w:t xml:space="preserve">艺术节的艺术实验室是一个全明星人才的蜂巢。HIVE实验室是一个创新的实验，将澳大利亚最有趣的一些艺术家联系在一起。而且有一个艺术成果的历史。当你把比尔-亨森、拉里-卡茨、埃迪-佩珀特、索菲-雷蒙德、猫-琼斯和娜塔莎-平卡斯放在一个房间里，你会得到什么？-- 加上另外十几位艺术家、导演、作家、电影制作人和制片人？我们将在本周末发现，作为墨尔本艺术节的一部分，HIVE实验室的完成。HIVE实验室？-- 由阿德莱德电影节、澳大利亚银幕公司、南澳大利亚州电影公司、澳大利亚广播公司电视台和澳大利亚艺术委员会共同发起。-- 是一种混合和匹配的艺术合作温室，汇集了澳大利亚电影、戏剧、艺术和文学领域的18位最聪明的人才。其目的是 "刺激电影和电视新作品的发展，这些作品是由艺术愿景和过程塑造和制作的，最好是与新的创意合作"。每个主办机构都承诺为该计划提供20万美元。你可以说这是一个提名和 "超级组合 "式的明星合作的练习。但这似乎并不是来自参与者的氛围。例如，剧作家Katz昨天告诉Crikey，"那里有一些非常有趣的人"，"这真的很有趣"。她说："通常我为戏剧写作，所以我想这是为了让人们尝试不同的媒介，"她说。"我写过一些电视剧集和一些东西，但是是的，真的没有那么多。""我们今天听到了每个人的想法，这些想法都非常令人兴奋，而且非常不同。他们都是我肯定听说过的人，所以能和大家在一个房间里，这很令人兴奋。"HIVE实验室的想法源于美国广播公司戏剧主管卡特里娜-塞奇威克的丰富想象力。塞奇威克在执掌阿德莱德电影节的十年间，证明了自己是一个灵活而聪明的导演，她的2011年HIVE实验室看起来将结出硕果，有三个项目将在2013年电影节上首映，其中包括由迈克尔-康托尔执导的长篇摇滚音乐剧《男孩的逃亡》。2011年合作的另一个项目是一小时的纪录片《Tender》，由艺术家Lynette Wallworth主演。她也参与了今年的HIVE实验室。"这是一种创造性的实验室，邀请了一些在许多媒介上工作的非常棒的艺术家，来想象他们是否有兴趣在移动图像中工作，其结果可以在ABC电视台和阿德莱德电影节上播出，"Wallworth说。" 我想这相当于抽屉里的小说。这些人不一定在电影领域工作。这些人中的许多人可能有一个电影的想法，他们有很高的天赋和技能，他们的技能可以转移到电影中。"它的另一个方面是非常有价值的，那就是把这些人放在一起，很可能会出现令人难以置信的有趣合作。我想这就是最初的想法来自于卡特里娜。电影进入了所有这些艺术形式，然后如果你把它翻过来问，如果电影制作人把他们的技能和工作放在一个互动环境中，他们可能会做什么？"沃尔沃斯对实验室提供的长期、跨艺术形式合作的可能性特别兴奋。"这是对真正优秀的艺术家的长期投资，让他们有机会彼此见面。-- 因为你不一定会遇到在与你自己不同的媒介中工作的人。HIVE实验室作为墨尔本艺术节的一部分将持续到周日。</w:t>
      </w:r>
    </w:p>
    <w:p>
      <w:r>
        <w:rPr>
          <w:b/>
          <w:color w:val="FF0000"/>
        </w:rPr>
        <w:t xml:space="preserve">id 99</w:t>
      </w:r>
    </w:p>
    <w:p>
      <w:r>
        <w:rPr>
          <w:b w:val="0"/>
        </w:rPr>
        <w:t xml:space="preserve">你有过这样的日子吗？ 你有过这样的日子吗，你似乎不能很好地打圈？这是我过去两天的情况，我只是想摆脱它，把它写成一个糟糕的一天，但今天真的很难。我买了一个更轻的新吊环，好像重新学习一切都成了一种挑战。但即使是用我的旧吊环，我还是什么都做不了。我想我只是在胡言乱语，对此我很抱歉，但我需要把它从我的胸腔里说出来。更换箍筋总是意味着重新调整。我最近对我的一个朋友说，你可以给自己一个失败的许可。在我看来，尝试和失败比完全不尝试要好，有时你会对结果感到惊讶。如果你感到沮丧并预感到失败，你可能会像丹妮尔说的那样紧张起来。我前几天也有这样的情况。  周日，我能够做我通常做的所有事情，甚至还有一些新的事情，然后周一，我甚至不能做我已经做了很久的事情，更不用说新的事情了。  我最后不得不放弃，因为我太沮丧了。  我认为肌肉酸痛和工作紧张是罪魁祸首；我已经有一段时间没有做吊环了，我的腿和背都有这种感觉。  每天九小时的工作也无济于事。哦，是的。肯定是这样。我会遇到那些日子，我拿起吊环，它就像毫无理由地抽打我的脸。这让我非常生气和沮丧，这当然无济于事，而且我通常最终会把我的篮球扔下，然后暴跳如雷，好像这是世界上最戏剧性的事情，笑。我发现冷静下来，呼吸，专注一分钟确实有帮助。就像先停下来伸个懒腰，让你的身体暖和起来，放一些比较慢的音乐，然后弯腰、呼吸、伸手。达到你对自己的身体感觉更舒适的程度，你在吊环上就会感觉更好。至少，这对我来说是这样的，因为我意识到了一种联系。如果我有一个糟糕的箍筋课程，这通常是因为我作为一个整体脱节，有压力，有其他事情在我的脑海中，等等，而箍筋没有让我放下它，它正在成为问题的一部分。但在我花几分钟时间重新组织后，我感觉好多了，即使我不再尝试拿起吊环。前几天，当我再次感到非常沮丧时，我尝试了你的方法，效果非常好，只是放一首慢歌，享受这个过程，感受这种联系，很好。我正在重新学习如何套圈。我刚刚完全停止了将近一年，因为我忙于大学、工作和一般的生活。上周我又开始学了，虽然事情渐渐回到我身边，但我能做的事情实在太少了，这让我很沮丧。我的吊环老是被我的发髻夹住，打我的脸......停止尝试钉子的技巧，做一些自然的事情来重新获得感觉，这很有帮助。</w:t>
      </w:r>
    </w:p>
    <w:p>
      <w:r>
        <w:rPr>
          <w:b/>
          <w:color w:val="FF0000"/>
        </w:rPr>
        <w:t xml:space="preserve">id 100</w:t>
      </w:r>
    </w:p>
    <w:p>
      <w:r>
        <w:rPr>
          <w:b w:val="0"/>
        </w:rPr>
        <w:t xml:space="preserve">首都高中：学校董事会将开会，权衡公众对篮球教练加洛韦复职的支持 奥林匹亚学校董事会今晚将召开行政会议，重新考虑学区不与首都高中男篮教练道格-加洛韦续约的决定，并可能听取数十名家长和学生的意见，他们计划参加早些时候的例会，以示对教练的支持。截至周五，学区发言人Ryan Betz说，奥林匹亚学区已经收到了19份正式的公民投诉--其中一份是由45名家长和社区成员签署的--敦促他们恢复Galloway的职务，他是在学区调查了6月份在贝灵汉的西华盛顿大学营地发生的涉及首都篮球队成员的欺凌事件之后被解雇的。校董会成员说他们也收到了许多来自选民的电话。"奥林匹亚学校董事会主席Mark Campeau说："很多人都有过他当教练或老师的经历，并且非常喜欢他这个人和导师。"他们感到非常强烈地支持他。"他说，行政会议将在董事会例会之后举行，不对公众开放，是董事会法定人数的第一次机会，可以一起讨论这个问题。Campeau说，尽管在8月27日的董事会会议上，几位家长对这一事件发表了评论，但董事会成员不被允许讨论，因为这不是一个议程项目，而且涉及到人事问题。"他说："我们还没有真正开会讨论这个问题，根据我们的规则和法律，我们还没有能力讨论这个问题。"我们，真的，作为一个董事会，没有能够作为一个团体谈论它。"Campeau说，行政会议还将给董事会成员一个机会，听取所有参与该情况的管理人员的意见。"他说："有很多调查，很多采访，很多信息，还有很多我们不知道的东西。首都高中的几位家长和社区成员已经发起了一场运动，为加洛韦的复职而斗争。他们已经打电话给学校董事会成员，写信给州公共教学总监办公室，并向该区提出公民投诉。此外，一个名为 "支持道格-加洛韦教练 "的Facebook页面于8月24日创建，并收到2200个 "赞"。一大群人正计划参加今晚的会议，要求恢复加洛韦的职务。首都高中家长谢利-戴维斯说，该区让这位教练离开是个错误。8月22日，该区宣布，加洛韦被剥夺了篮球教练的职责，因为他在西部训练营期间没有提供足够的监督，校园警察在那里调查了学生之间的 "强迫性接触"。贝茨说，加洛韦也没有提交训练营的许可表，而这些许可表本应列出一个监督计划。加洛韦被允许继续担任教师和首都大学的女子高尔夫教练。Whatcom县检察院拒绝就6月29日的事件提出刑事指控，称受害者的父母之一不想进行刑事指控。加洛韦告诉负责调查的校警，当时几个小男孩在一间宿舍里，8名年长的球员冲进一个房间，将其中3个小男孩摔倒在地。其中一个男孩说，一个年长的男孩 "把手指放在他的屁股里"。该区聘请了前管理员凯文-埃沃伊进行单独调查。贝茨说，官员们在对加洛韦或学生作出纪律处分决定时没有考虑警方的调查。贝茨没有提供关于被处分的学生的具体信息，但他说他们同时受到了体育和学术方面的处罚。校董会成员Justin Montermini说，他已经听取了许多选民的意见，大多数人都支持恢复加洛韦的职务。但他说，这并不意味着恢复加洛韦的职务是一个完美的决定。"蒙特米尼说："这是一个相当激烈和复杂的问题，我希望我们能够找出一种方法，尽可能友好地解决所有相关方的问题。"这件事确实有两面性，我们必须关注相关的家庭和学生，确保尊重他们的关切。"周三是首都大学开学的第一天，加洛韦说他很高兴能回到教学岗位，在学生身边和篮球周围。</w:t>
      </w:r>
    </w:p>
    <w:p>
      <w:r>
        <w:rPr>
          <w:b/>
          <w:color w:val="FF0000"/>
        </w:rPr>
        <w:t xml:space="preserve">id 101</w:t>
      </w:r>
    </w:p>
    <w:p>
      <w:r>
        <w:rPr>
          <w:b w:val="0"/>
        </w:rPr>
        <w:t xml:space="preserve">作为一个三岁以下孩子的母亲是有意义的，但也可能是一种真正的压力。这里有一些专家提供的关于如何最大限度地发挥母亲作用的建议，首先要学会珍惜这种经历，觉得自己所做的事情很重要，并想办法使其更加愉快。承认你的压力 母性不是一直都是温暖的，你越早意识到这一点，你就会越好。消除一直要成为一个完美妈妈的压力，将使这一旅程更加顺利。"美国密歇根大学的医学和心理学教授彼得-乌贝尔博士说："有时感到沮丧、愤怒或烦躁是可以的。"你不是一个坏父母。这甚至不是一个糟糕的育儿经验。这只是正常现象。"获得足够的闭目养神 我们都听说过金钱买不到幸福这句话，但你知道一个好的睡眠可能吗？密歇根大学一项研究的作者诺伯特-施瓦茨说："年收入6万美元或更多，对你的日常幸福感的影响比每晚多睡一小时要小。"那么，你如何将多一点闭目养神的因素考虑进去？请你的伴侣、朋友或家人帮忙，这样你就可以睡个安稳觉。优先考虑 清洁房子或整理床铺真的那么重要吗？你真的需要做这些事吗，还是可以等到另一天？通过重新考虑你的优先事项，你将更有可能腾出一天中的宝贵时间来与你的孩子相处。乌贝尔博士建议，安排你的一天，包括更多你喜欢的事情，而不是你觉得必须完成的长长的工作清单。他说："重要的是你如何度过你的时间，"他说。"如果你有任何财务上的灵活性，使你能够最大限度地利用你的家庭时间，现在就利用它。例如，你真的需要做一个打扫房子的人吗？花钱请人帮忙怎么样？"这可能看起来很奢侈，但如果它能让你有更多高质量的时间与家人在一起，那肯定是花了大钱。充分利用现在 你的孩子不会想永远坐在你的腿上，所以要珍惜每一刻，学会充分利用现在。与孩子平起平坐，更多地参与他们的活动，对你们双方都会产生积极的影响。分担负担 在早期阶段，重要的是夫妻双方都要承担起抚养孩子的责任。学会保持沟通的渠道是至关重要的（即使只是讨论你的压力有多大也会有帮助），花时间在一起也是如此。</w:t>
      </w:r>
    </w:p>
    <w:p>
      <w:r>
        <w:rPr>
          <w:b/>
          <w:color w:val="FF0000"/>
        </w:rPr>
        <w:t xml:space="preserve">id 102</w:t>
      </w:r>
    </w:p>
    <w:p>
      <w:r>
        <w:rPr>
          <w:b w:val="0"/>
        </w:rPr>
        <w:t xml:space="preserve">投票 - 你昨天晚上睡得好吗？最佳答案 - 由提问者选择 是的，谢谢你的提问。我很抱歉你没有，这里有一些改善睡眠的提示。你在清醒时的感觉取决于你在晚上的睡眠情况。同样地，治疗睡眠困难的方法往往可以在你的日常生活中找到。你的睡眠时间表、睡前习惯和日复一日的生活方式选择可以对你夜间休息的质量产生巨大影响。下面的睡眠提示将帮助你优化夜间休息，这样你就可以在一整天内都保持高效、精神敏锐、情绪平衡和充满能量。每晚获得良好睡眠的秘诀 良好的睡眠策略对你每晚都能依靠的深度恢复性睡眠至关重要。通过学习避免睡眠的常见敌人，并尝试各种健康的促进睡眠的技术，你可以发现你的个人处方，以获得良好的夜间休息。关键是要做实验。对某些人有效的方法可能对其他人不那么有效。重要的是要找到对你最有效的睡眠策略。提高休息质量的第一步是找出你需要多少睡眠。多少睡眠是足够的？虽然睡眠要求因人而异，但大多数健康的成年人每晚至少需要8个小时的睡眠才能发挥其最佳功能。如何睡得更好 提示1：保持有规律的睡眠时间表 与身体的自然睡眠-觉醒周期-你的昼夜节律恢复同步是实现良好睡眠的最重要策略之一。如果你保持一个有规律的睡眠时间表，每天在同一时间睡觉和起床，你会感到比在不同时间睡相同的小时数更有活力和精神。即使你只改变一两个小时的睡眠时间，也是如此。连贯性很重要。设定一个固定的睡觉时间。每天晚上在同一时间上床睡觉。选择一个你通常感到疲劳的时间，这样你就不会辗转反侧。尽量不要在周末打破这种常规，因为周末可能会有熬夜的诱惑。如果你想改变你的睡觉时间，通过每天小幅度的改变来帮助你的身体适应，比如每天提前或推迟15分钟。每天在同一时间起床。如果你有足够的睡眠，你应该在没有闹钟的情况下自然醒过来。如果你需要一个闹钟来按时起床，你可能需要设定一个较早的睡觉时间。就像你的就寝时间一样，即使在周末也要尽量保持你的正常起床时间。用午睡来弥补失去的睡眠。如果你需要弥补损失的几个小时，可以选择在白天小睡，而不是晚睡。这种策略可以让你还清睡眠债务，而不扰乱你的自然睡眠-觉醒节奏，这往往会对失眠产生反作用，让你几天都睡不着。对小睡要有智慧。虽然打盹是一种很好的充电方式，特别是对老年人来说，但它可能使失眠变得更糟。如果失眠对你来说是个问题，考虑取消午睡。如果你必须午睡，请在下午早些时候进行，并将其限制在30分钟内。抵抗饭后昏昏欲睡。如果你发现自己在睡前就开始犯困，就离开沙发，做一些轻微的刺激性工作，以避免入睡，例如洗碗，给朋友打电话，或为第二天准备衣服。如果你屈服于昏昏欲睡，你可能会在晚些时候醒来，而且很难再入睡。其他答案（14）是的。当我睡着的时候，睡得很香也很快，但就像我有第六感一样，当有事情发生时，我就会醒过来或睡得很轻。昨晚没有什么事情发生（比如有人起来或起来做一些与我们正在经历和生活的一般可怕的事情不同的事情），所以我睡得很香，也很快。我认为这是上帝的恩典，在我们经历这些事情的时候，他帮助我睡得很好，很迅速。很遗憾听到你那晚的烦躁。你知道那是为什么吗？</w:t>
      </w:r>
    </w:p>
    <w:p>
      <w:r>
        <w:rPr>
          <w:b/>
          <w:color w:val="FF0000"/>
        </w:rPr>
        <w:t xml:space="preserve">id 103</w:t>
      </w:r>
    </w:p>
    <w:p>
      <w:r>
        <w:rPr>
          <w:b w:val="0"/>
        </w:rPr>
        <w:t xml:space="preserve">摆脱债务和保持不负债并不容易。很有可能，你读这篇文章是因为你已经积累了相当数量的债务，并认为不可能从这一切中摆脱出来。了解如何停止产生新的债务，永远改变你的生活。停止增加你的债务。如果你有任何被刷爆的信用卡，把它们减半。如果你还有一张以上的信用卡，就把它们剪掉。当你完成后，你的信用卡应该不超过一张。同时，还要剪掉任何 "便利 "卡，如加油卡、百货商店卡等。你将只用你的一张信用卡来购买 "紧急的东西"，以及你知道你能在短时间内还清的东西，直到你能完全控制住你的支出。2 记录你的支出。写下你的花费的想法是大多数人认为最好的情况下是烦人的，最坏的情况下是无用的概念。然而，这实际上是你摆脱债务的关键。你之所以负债，是因为你花了你没有的钱。如果你像很多人一样，你的债务并不是来自于一次巨大的购买，而是长期积累的涓涓细流的消费。要避免更多的债务，首先要知道你的钱都花在了什么地方。在一个月的时间里，每天写下你花的每一分钱，无论多么微小。3 对你的支出进行分类。把你每月的支出分为 "必须拥有"、"应该拥有 "和 "喜欢拥有 "这几个逻辑组。"必须的 "是指如果你不买就会造成伤害的东西，如食物、房租、药品、宠物食品等。"应该有的 "是你需要的东西，但可以暂时不买，例如，工作用的新衣服，健身会员，等等。"喜欢的东西 "是你不需要的东西，但可以提高你的生活，例如，订阅杂志、报纸、有线电视、每周与朋友喝咖啡、手机上的即时通讯，等等。通过这样做，你会对你的钱花在什么地方有一个很好的概念，你将能够找出你可能需要削减的开支。你不想取消所有 "应该拥有的 "和 "喜欢拥有的"，但首先要看一下这些。你的开支之一将是偿还债务。你将希望总是支付比最低要求更多的钱，否则将需要一个非常长的时间来消除你的债务。例如，一张仅有1000美元余额和19%利息的信用卡，如果只支付26美元的最低还款额，将需要大约五年的时间才能还清。只付最低还款额，相当于给他们的钱比你实际借的多55%。4 根据你的消费记录做一个预算。写下你上个月每一类消费的金额，作为你下个月的消费预算。如果你觉得这个数额太多，也不要紧张。现在，只要把它写下来。如果你上个月花了250美元买衣服，就写下来。如果你上个月花了200美元买车的汽油，就写下来。5 计算出你的债务偿还基金数额。看一下你的新预算，你就能看到你可能会削减的领域。你也可能看到你需要增加开支的类别。在做这一步的时候，没有人建议你拿出无法承受的预算金额。考虑一下节食的问题。如果你试图过度限制你的卡路里，你想做的第一件事是什么？你会来吃Krispy Kreme，对吗？这里的关键是要切合实际。你是否正在为一个你从未使用过的健身房会员支付费用，尽管你有最好的意图？那你每天早上上班前喝的4美元的咖啡，或者你每天喝5罐减肥可乐的习惯呢？很有可能，你的预算中有一些脂肪是可以修剪的。在这个练习结束时，你应该想出一个数字，一个可以用于偿还债务的美元数。把这个数字记下来。每天，如果你不想一直记下你的所有支出，只需写下你在你试图削减的类别中的支出。这将给</w:t>
      </w:r>
    </w:p>
    <w:p>
      <w:r>
        <w:rPr>
          <w:b/>
          <w:color w:val="FF0000"/>
        </w:rPr>
        <w:t xml:space="preserve">id 104</w:t>
      </w:r>
    </w:p>
    <w:p>
      <w:r>
        <w:rPr>
          <w:b w:val="0"/>
        </w:rPr>
        <w:t xml:space="preserve">使用胰岛素类似物治疗的1型糖尿病半程马拉松运动员一年的随访情况。摘要：目的是描述接受胰岛素类似物治疗的1型糖尿病运动员在半程马拉松比赛中所采用的策略以及在参加长距离运动比赛一年后的变化。方法：评估了14名使用胰岛素类似物治疗的1型糖尿病男性业余运动员，他们连续参加了两届相同的半程马拉松比赛。比较了他们日常训练和两次半程马拉松赛的胰岛素用量和碳水化合物摄入量的数据。在整个比赛过程中和随后的24小时内对毛细血管血糖值进行了监测，并使用MAGE方法对低血糖和葡萄糖波动的频率进行了比较。结果：在半程马拉松比赛期间，运动员的胰岛素总剂量在2006年减少了18.3%，在2007年减少了14.2%，基础胰岛素也有所减少（2006年23.3%，2007年20.4%，P&amp;lt;0.05），比赛前早餐时的短胰岛素也有所减少（2006年31.7%，2007年15.3%，P&amp;lt;0.001）。第二届比赛期间的碳水化合物消耗量较高（49.016.4克 vs 59.111.2克，P&amp;lt;0.05）。通过MAGE评估的血糖偏移在第一版中更高（108.147.3 mg/dL vs 62.245.6 mg/dL，P&amp;lt;0.05）。结论：使用胰岛素类似物治疗的1型糖尿病运动员在参加半程马拉松比赛时，与传统指南相比，胰岛素的减少量较少，他们需要服用大量的碳水化合物补充剂以避免比赛期间和比赛后出现低血糖。我们建议重新考虑传统的胰岛素治疗和碳水化合物补充的建议（数量和时间），以目前的胰岛素类似物治疗参加长距离比赛的运动员。[1型糖尿病患者使用胰岛素泵（CSII）的长期治疗对代谢补偿和低血糖发生率的影响。与强化的传统胰岛素治疗（MDI）的比较]。相关信息 使用单词权重算法计算出的与所选文章密切相关的PubMed引文集。相关文章按从最相关到最不相关的顺序显示，"链接自 "的引文显示在前面。</w:t>
      </w:r>
    </w:p>
    <w:p>
      <w:r>
        <w:rPr>
          <w:b/>
          <w:color w:val="FF0000"/>
        </w:rPr>
        <w:t xml:space="preserve">id 105</w:t>
      </w:r>
    </w:p>
    <w:p>
      <w:r>
        <w:rPr>
          <w:b w:val="0"/>
        </w:rPr>
        <w:t xml:space="preserve">我想知道他们的价格怎么会低这么多。我第一次订购了一箱物品，并检查了每件产品的有效期，认为也许他们销售的是接近过期的物品。所有的商品在过期前都有一到两年的时间。另外，他们有大量的产品可供选择，包括蛋白质粉和你能想到的各种维生素。底线是S wansonvitmins.com是帮助你节省一些现金的一个选择。如果你能等着把产品运到家里，你真的可以节省一些钱。</w:t>
      </w:r>
    </w:p>
    <w:p>
      <w:r>
        <w:rPr>
          <w:b/>
          <w:color w:val="FF0000"/>
        </w:rPr>
        <w:t xml:space="preserve">id 106</w:t>
      </w:r>
    </w:p>
    <w:p>
      <w:r>
        <w:rPr>
          <w:b w:val="0"/>
        </w:rPr>
        <w:t xml:space="preserve">This was never the way I planned Not my intention I got so brave,这不是我习惯的，只是想试试你，我对你很好奇 吸引了我的注意力 我吻了一个女孩，我很喜欢她的樱桃唇膏的味道 我吻了一个女孩，只是想试试，希望我的男朋友不要介意，感觉很不对，感觉很好我吻了一个女孩，我喜欢它，我喜欢它 一旦你尝到了完美的滋味，就像一个挂在树上的苹果，我挑了一个最成熟的，我仍然有种子，你说我该去哪里，我想第二好的就是我所知道的。(因为当我和他在一起时，我在想你 在想你，如果你是那个过夜的人，你会怎么做 哦，我希望我在看着你的眼睛 你就像一个印度的夏天，在冬天的中间 像一个硬糖，有一个惊喜的中心 我如何才能变得更好？一旦我拥有了最好的，你说水里有很多鱼，所以我将测试水，他吻了我的嘴唇，我品尝你的嘴，他把我拉进去，我对自己感到厌恶（合唱）你是最好的，是的，我确实后悔，我怎么能让自己让你走，现在的教训，我触摸到了它。I was burned Oh I think you should know (Chorus) Your eyes Looking into your eyes Looking into your eyes Oh won't you walk through And bust in the door and Take me away Oh no more mistakes 'Cause in your eyes I'd like to stay (Chorus) Ur so gay and you don't even like boys No you don't even like No you don't even like boys Ur so gay and you don't even like boys No you don't even like No you don't even like...你是如此悲伤，也许你应该买一个快乐餐 你是如此瘦小，你真的应该超级大小的交易 秘密地，你是如此有趣，没有人理解你 我是如此卑鄙，因为我不能让你离开你的头 我是如此愤怒，因为你宁愿MySpace而不是 我不能相信我爱上了一个人，穿的化妆品比...(你走来走去，就像你是那么的放荡不羁 你把它们拉下来，那里真的什么都没有 我希望你能和我说实话 不，你甚至不喜欢 哦，不，不，不，不 你是如此的同性恋，你甚至不喜欢男孩 不，你甚至不喜欢 不，你甚至不喜欢男孩 你是如此的同性恋，你甚至不喜欢男孩 不，你甚至不喜欢 不，你甚至不喜欢...阴茎 你变心了，就像女孩换衣服一样 对，你是P. M. S.你像个婊子，我知道你想得太多了，总是说得很隐晦，我应该知道你对我没有好处（合唱）因为你是热的，然后你是冷的，你是的，然后你是不的，你是在，然后你是在，你是向上的，然后你是向下的，当它是正确的，它是黑色和白色的，我们吵架，我们分手，我们吻，我们和好 你，你不是真的想留下，没有你。你是热的，然后你是冷的 你是的，然后你不是 你是的，然后你是的 你是向上的，然后你是向下的 我们曾经就像双胞胎 如此同步，相同的能量 现在是一个死的电池 曾经笑什么，现在你是普通的无聊 我应该知道，你不会改变（合唱） 有人叫医生 得到了一个案例的爱双极 陷在过山车上，我不能得到这个旅程。..If you want me The cherry on top The pick of the pack The crme de la crop If you want me you better do better than that tonight Oh oh If you want me It takes more than a wink More than a drink More than you think If you want me you're gonna have to break the bank tonight Cause some don't have the patience Some call me high maintenance But you pay the bill Cause that's the deal (Chorus) If you</w:t>
      </w:r>
    </w:p>
    <w:p>
      <w:r>
        <w:rPr>
          <w:b/>
          <w:color w:val="FF0000"/>
        </w:rPr>
        <w:t xml:space="preserve">id 107</w:t>
      </w:r>
    </w:p>
    <w:p>
      <w:r>
        <w:rPr>
          <w:b w:val="0"/>
        </w:rPr>
        <w:t xml:space="preserve">如果这是你的第一次访问，请务必点击上面的链接，查看常见问题。您可能需要先注册才能发帖：点击上面的注册链接即可。要开始查看信息，请从下面的选择中选择您想访问的论坛。脸上的鸡肉 前几天，我不得不去该死的冰岛，因为夫人想在周末买一些冷冻的东西，我讨厌那个地方！总之，在收银台排队的人很多。不管怎么说，收银台前的队伍像往常一样庞大，而他们只开了两台，简直是噩梦！突然，我发现有个人在排队。突然，我发现一个人打开了第三个收银台，于是我冲过去试图离开这个鬼地方。在我前面的一个家伙拿着他的购物袋（通常是议会的狗屎，一定是吉罗日）转过身来，开玩笑地说："我操，你是多么渴望得到服务"，我开玩笑地说："你打瞌睡了，你就输了，伙计 "他用同样诙谐的话语回应。我心想我是不是忘了什么东西，于是大声念叨着购物清单，试图记住，同一个家伙转过身来，说："帮个忙，快点从我面前消失。我还没来得及回答，身后的一些尼安德特人就推了过来，从我的手推车上抓起一只冷冻鸡，朝我脸上打了一拳！"。我记得的下一件事是醒来时被冰岛工人包围。如果我前面的那个混蛋不认为自己是个喜剧演员，那么这一切都不会发生。我希望他们终生禁止他。</w:t>
      </w:r>
    </w:p>
    <w:p>
      <w:r>
        <w:rPr>
          <w:b/>
          <w:color w:val="FF0000"/>
        </w:rPr>
        <w:t xml:space="preserve">id 108</w:t>
      </w:r>
    </w:p>
    <w:p>
      <w:r>
        <w:rPr>
          <w:b w:val="0"/>
        </w:rPr>
        <w:t xml:space="preserve">婴儿哭的七个原因以及如何安抚他们 婴儿为什么哭？所有的婴儿有时都会哭（Sheridan 2008）。这是很正常的。大多数小宝宝每天哭的时间在一小时到三小时之间。您的宝宝不能为自己做任何事情，要依靠您为她提供她所需要的食物、温暖和安慰。哭是宝宝传达任何或所有这些需求的方式(Farrell and Sittlington 2009, ICAN 2007)，并确保你的回应(Farrell and Sittlington 2009) 。有时很难弄清楚你的宝宝在告诉你什么。但随着时间的推移，你将学会识别你的宝宝需要什么（Farrell和Sittlington 2009）。随着宝宝的成长，她会学会其他与你交流的方式。她会变得更善于眼神交流，发出声音和微笑，所有这些都会减少她哭着求关注的需要。饥饿是新生儿哭泣的最常见原因之一（PRODIGY 2007）。你的宝宝越小，她就越有可能饿。您的宝宝的小胃不能容纳很多东西，所以如果她哭，试着给她一些牛奶。她可能是饿了，即使她上一次进食似乎不是很久之前。在第一天左右的时间里，你很可能会经常和有规律地喂食，以帮助你的母乳进入。如果您用配方奶喂养宝宝，如果她在过去两小时内被喂养过，她可能不会感到饥饿。她可能不会立即停止哭闹，但如果她愿意的话，就让她继续吃。我只是觉得想哭 如果您的宝宝小于5个月大，她可能在下午和晚上哭。这是正常的，并不意味着您的宝宝有什么问题（St James-Roberts 2008）。这种不愉快可以是短时间的无法忍受的哭泣，也可以是连续几个小时的哭泣。当她哭的时候，你的宝宝可能会变得脸红和沮丧，并拒绝你安慰她的努力。您的宝宝可能会握紧拳头，抬起膝盖，或拱起背部（NCCWCH 2007b, PRODIGY 2007）。当你似乎不能做任何事情来缓解你的宝宝的痛苦时，这很令人不安。不管当时有多难，请放心，你的宝宝会从这个艰难的阶段中成长起来。传统上，一个健康的宝宝持续的、无法忍受的哭闹被称为绞痛（PRODIGY 2007）。有些人还把绞痛与风、肚子或消化系统问题联系起来。这可能是由于对母乳或配方奶中的某些物质过敏或不耐受（Buchanan 2002, Kanabar 2001, Lucassen et al 1998, NHS 2009）。不过，这些天来，我们对这种婴儿哭闹模式的正常程度有了更多的了解，而且它不一定与肚子的问题有关。罗纳德-巴尔，一位研究婴儿啼哭的专家，为这个阶段的啼哭提出了一个新的术语。巴尔称其为 "紫色哭泣期"，其中字母PURPLE代表哭泣的共同特征（巴尔，2007年）。(这并不是说你的宝宝因为哭得太厉害而变成紫色！）。重点是 "时期 "这个词，因为你可以放心，你的宝宝的持续哭闹不会永远持续下去。紫色的字母代表。P代表哭得很厉害：你的宝宝可能每周哭得更多，在两个月大的时候哭得最多，然后在三个月到五个月之间哭得更少。U代表意料之中：哭闹可能来来去去，你不知道为什么。R代表持续安抚：无论你怎么努力，你的宝宝可能不会停止哭泣。P代表脸部表情：哭泣的婴儿可能看起来好像很痛苦，即使她并不痛苦。L代表持续的：哭闹可能持续一天几个小时。E代表晚上：宝宝可能在下午和晚上哭得更厉害。与一个经常哭闹不止的婴儿生活在一起，可能会有很大的压力，但你可以做一些事情来帮助你应对哭闹。请参阅我们下面的章节。"我的宝宝还在哭。我能做什么？"因此，她可能只是想被抱着。试着用宝宝的S</w:t>
      </w:r>
    </w:p>
    <w:p>
      <w:r>
        <w:rPr>
          <w:b/>
          <w:color w:val="FF0000"/>
        </w:rPr>
        <w:t xml:space="preserve">id 109</w:t>
      </w:r>
    </w:p>
    <w:p>
      <w:r>
        <w:rPr>
          <w:b w:val="0"/>
        </w:rPr>
        <w:t xml:space="preserve">本周它推出了 "Facebook相机"。每个智能手机都需要一个相机应用程序。脸谱网的相机应用有一些过滤器，并能直接加载到脸谱网，可以满足这一要求。(它也即将拥有Instagram，它本身就是一个相当不错的相机应用）。它有一个 "Facebook信息 "应用程序。这将是Facebook对BBM、iMessage，甚至是短信的回应。其他核心应用程序，如联系人和日历，已经被嵌入Facebook。唯一缺少的大事是地图。Facebook与微软关系密切，所以它可能会得到一个基于Bing的地图应用。我们不知道什么时候，甚至不知道Facebook是否真的会发布一款手机。但是，如果它真的发布了，它将有足够的经验来弄清楚每部智能手机所需的基本应用，以获得成功。摘要 Facebook是世界上最大的网站之一，每月有超过5亿用户。该网站由创始人兼CEO马克-扎克伯格于2004年创办，当时他还是哈佛大学的一名本科生。脸谱网成为了世界上最受欢迎的网站之一。更多</w:t>
      </w:r>
    </w:p>
    <w:p>
      <w:r>
        <w:rPr>
          <w:b/>
          <w:color w:val="FF0000"/>
        </w:rPr>
        <w:t xml:space="preserve">id 110</w:t>
      </w:r>
    </w:p>
    <w:p>
      <w:r>
        <w:rPr>
          <w:b w:val="0"/>
        </w:rPr>
        <w:t xml:space="preserve">小费 - 欧洲 在美国、加拿大以及在较小程度上的欧洲，小费是文化的一部分，如果你不遵守这一习俗，很容易得罪人，使你的生活更加困难。但是，知道何时和如何支付小费往往会引起一些不适和不确定性。与美国和加拿大一样，在欧洲给小费是生活中正常的一部分，然而，与美国不同的是，每个国家的小费率都不同，所以知道什么是小费，在哪里给小费是比较棘手的，不知道什么时候、什么地方或给多少小费，会让人感到有些不舒服。在匈牙利和埃及这样的国家，几乎所有为你提供服务的人都要给小费（甚至包括医生这样的专业工作），而在法国和德国这样的地方，只给服务行业的人相对较少的小费被认为是一种礼貌。在瑞士，给小费是没有必要的，也不是一种常见的做法（尽管这样做并不失礼，而且非常值得赞赏）。欧洲的服务业和服务文化并不像美国和加拿大那样庞大和重要。餐馆和咖啡馆 一般来说，在服务行业，账单总额的12.5%被认为是一个好的小费。这个比例远远低于美国和加拿大18-20%的行业标准，然而，任何在世界两个地区生活过或旅行过的人都会告诉你，欧洲的服务水平通常明显低于北美。欧洲的许多餐馆（尤其是意大利和芬兰的餐馆）在账单上加收大约12.5%的 "服务费"，这是他们让你更容易支付小费的方式。一些餐馆还可能对你坐下来吃饭收取 "封面费"（威尼斯和意大利一般都以这种做法而闻名），你最应该检查你的账单，以避免给服务员 "双重小费"。如果你不确定，10%被认为是礼貌的小费，比12.5%更容易计算。在法国和德国等国家以及几乎所有的欧洲国家，这确实会受到欢迎。酒吧和俱乐部 与美国和加拿大的酒吧和俱乐部不同，在酒吧和俱乐部里，给你的酒吧工作人员好的小费一般不会增加你被快速服务的机会。同样地，一些欧洲国家对酒水的大小有法律限制，所以一般来说，多给小费也不会让你喝到更多的酒。在欧洲，留下任何少于一欧元的零钱或每轮给1或2欧元的小费都会被认为是给酒吧工作人员的好小费。出租车 在整个欧洲，几欧元被认为是给出租车司机的好小费。将车费四舍五入，让司机保留零钱或在较长的旅程中给2-5欧元就足够了。洗手间 这是一个让人对小费感到不舒服的地方，通常对正确的礼仪非常不确定。在世界大部分地区，大多数人都习惯于使用免费的公共厕所，然而在欧洲，有时可能不是这样的。许多公共厕所实际上对你使用他们的设施收取一定的费用，而其他公共厕所往往在入口附近的桌子上留下一个盘子或篮子，让你给工作人员小费。这背后的逻辑是，这些钱是用来支付维护、保养和清洁厕所的人。任何在旅行中使用过不整洁的厕所的人都会证明--为干净的厕所支付几分钱是值得的。同样，这在不同的国家和不同的厕所之间有很大的差异。有些洗手间是完全免费的，有些收取50美分，如果你在他们的商店买东西，就会给你一张50美分的小票，有些只是收取固定的费用，而有些则对洗手间服务员实行小费制度。如果有固定费率，就会有一个标志或一个旋转门，你支付固定费率后就可以使用卫生间。然而，如果有小费制度，通常先使用洗手间，然后在离开时给小费，这样会更舒服 -- 如果洗手间不干净，他们为什么要给没有完成工作的人小费。通常洗手间的清洁工只为小费工作（即他们没有其他报酬），所以你的小费多少取决于你。通常情况下，20-50美分就足够了。但与所有的小费一样，这不是强制性的。在俱乐部和高端酒吧有时也会出现这种情况（即使在伦敦的酒吧，一些周五和周六晚上也经常出现这种情况）。可能会有一个浴室服务员不仅打扫厕所，而且</w:t>
      </w:r>
    </w:p>
    <w:p>
      <w:r>
        <w:rPr>
          <w:b/>
          <w:color w:val="FF0000"/>
        </w:rPr>
        <w:t xml:space="preserve">id 111</w:t>
      </w:r>
    </w:p>
    <w:p>
      <w:r>
        <w:rPr>
          <w:b w:val="0"/>
        </w:rPr>
        <w:t xml:space="preserve">爱丁堡的印度风情 作者：LindaJ - 2012年10月9日 我去过一次印度，绝对喜欢那里。它色彩斑斓，与我去过的其他地方如此不同。因此，我很高兴地发现，国家肖像馆有一个苏格兰摄影师Fred Bremner的摄影展，名为Lucknow to Lahore | Fred Bremner的印度之梦。布雷姆纳于1882年离开苏格兰，在印度待了40多年，拍摄那里的日常生活。他美丽的黑白图片描绘了1882年至1922年的印度生活，但这些农村生活的许多场景可能是昨天拍摄的。上面这幅沃德卡夫的图片是在1900年左右拍摄的。</w:t>
      </w:r>
    </w:p>
    <w:p>
      <w:r>
        <w:rPr>
          <w:b/>
          <w:color w:val="FF0000"/>
        </w:rPr>
        <w:t xml:space="preserve">id 112</w:t>
      </w:r>
    </w:p>
    <w:p>
      <w:r>
        <w:rPr>
          <w:b w:val="0"/>
        </w:rPr>
        <w:t xml:space="preserve">申请程序 TEEME联盟将根据申请人的学术成就、研究项目是否符合TEEME的要求（见研究概况），以及对每个候选人完成高质量研究的潜力和承诺的评估，来选择该项目。候选人通常应持有第二周期学位，该学位在其国家体系中被评为文学、历史或文化研究领域的最佳或次佳等级。来自其他人文或社会科学学科的申请者也将被考虑。候选人需要通过提交相关文件来证明他们的资格和学术成就，包括：详细的成绩单，包括成绩和学位分类，学位证书副本，当前的简历（欧洲格式），语言能力证明，目的声明（最多500字），研究计划，包括拟议的流动途径的理由（最多1500字），两名推荐人的姓名，他们将证明申请人的学术地位和潜力。 在电子申请过程中，我们会要求您提供所有这些文件，所以请确保您有一个可以上传到网络的表格。也请参考下面的申请指南。所有候选人还需要表明他们已经了解并致力于综合流动。请记住，伊拉斯谟世界协会的指导方针规定，候选人不得在任何一轮中申请超过三个不同的EMJD。申请指南 TEEME联盟希望您在申请中尽可能地为您和您的项目提供最好的理由。您需要提交的文件中最重要的是您的研究方案。评审员将对您的申请进行仔细审查，因此，请确保您的研究计划书尽可能准确和有说服力地表达您的项目和想法。我们也非常重视你的简历、你的目的声明和你以前的经验。申请本项目的途径并不单一；事实上，有许多学术或其他方面的经验都可能为TEEME博士项目做好准备。我们高度重视多样性，并将尊重您在各种不同背景下获得的所有知识和技能。推荐人的判断对您的申请也很重要：他们必须证明您的工作质量和您作为研究人员的潜力，因此请谨慎选择他们。在整个申请过程中，我们将评估您的书面表达质量，因此我们希望看到您使用您能做到的最好的英语。我们的选择标准在 "选择过程 "选项卡中有具体说明（在本页面）。在下面的内容中，我们将就你在申请中需要提交的个别文件给你一些进一步的建议。所有这些文件都必须在电子申请过程中上传到网上（见本页面的如何申请标签），所以请确保你的这些文件的格式便于上传。请注意：你将通过肯特大学的在线申请系统进行申请。在普通招生网页上有一个通用的在线 "申请清单"，我们鼓励你参考这个清单，以获得关于申请的各个阶段的进一步建议。但请注意，这份清单用于肯特大学200多个不同的学习项目，所以它可能不是在所有的地方都与本页面上的建议一致。如果您遇到任何分歧，TEEME页面上的信息将被视为权威。申请表 本表主要提供信息，要求您提供个人详细资料、过去五年的主要居住地（在您申请伊拉斯谟世界大学奖学金时，需要检查您的资格）、您喜欢的两位导师（请查阅参与人员页面，了解TEEME导师的最新名单），以及您建议的流动途径。您应指出您首选途径的另一种选择，即您所选择的大学中至少有一所是不同的机构。请特别注意向我们提供您在面试日期的准确联系方式（电话号码，包括英国的国际拨号；如果适用，请提供skypename。另请参见本页面的重要日期标签）。详细的成绩单 我们将需要这些成绩单，并明确说明你的成绩和学位分类。请向我们提供尽可能多的关于你过去学术经历的信息，以便我们能够将你的记录与其他候选人的记录进行公平比较。也请确保你的成绩单记录的格式可以在网上申请过程中上传到网上（最好是pdf）。如果你需要提交多个文件，你必须把</w:t>
      </w:r>
    </w:p>
    <w:p>
      <w:r>
        <w:rPr>
          <w:b/>
          <w:color w:val="FF0000"/>
        </w:rPr>
        <w:t xml:space="preserve">id 113</w:t>
      </w:r>
    </w:p>
    <w:p>
      <w:r>
        <w:rPr>
          <w:b w:val="0"/>
        </w:rPr>
        <w:t xml:space="preserve">分享这一页 你去过女王去过的地方吗？英国女王伊丽莎白二世可能是历史上旅行次数最多的君主。为了纪念她的钻石庆典，我们绘制了女王陛下在过去60年里对全球主要城市进行的国事和官方访问。使用地图或列表，将你去过的国家数量与女王访问的国家数量进行比较--116个（不包括英国）。然后分享结果，并在下面的视频中观看她访问的亮点。如何计算你的国家 从列表中选择你去过的国家。你会在下面的面板上看到国家数量的变化。在列表中选择一个国家，在地图上突出其首都。再次点击它可以撤销。你也可以从地图上选择城市。只有国家的数量会改变，所以如果你点击同一个国家的几个城市也没有关系。六十年来的海外巡游：亮点1954年。为期6个月的英联邦之旅归来 伊丽莎白女王的统治以她有史以来最长的英联邦国家之旅开始。在1953年11月至1954年5月期间，王室访问了西印度群岛、澳大拉西亚、亚洲和非洲的13个国家，陆路、空中和海上行程超过40,000英里。回国时，成千上万的人涌向泰晤士河畔，观看皇家游艇 "不列颠尼亚号 "将女王带回家。1961:皇家夫妇参观泰姬陵 女王陛下和菲利普亲王花了六个星期的时间参观了印度和巴基斯坦等英联邦国家，并对尼泊尔进行了国事访问。这个片段显示了女王参观泰姬陵的情景，泰姬陵位于当时被称为德里的城市西南部。她后来又于1983年和1997年对印度进行了两次国事访问。这个片段没有声音，1977年。澳大利亚悉尼的欢呼声和抗议声 女王曾16次访问澳大利亚，其中10次是作为国家元首访问。这个片段显示她乘坐皇家游艇Britannia抵达，后来，反君主制的抗议者发出了他们的声音。共和主义在澳大利亚继续受到热议，直到1999年的公投，公投结果是君主主义者获胜。1980年：在梵蒂冈对教皇的历史性访问 女王是第一位对梵蒂冈进行国事访问的英国君主。这被看作是在英格兰教会和罗马天主教徒之间建立关系的一个重要步骤。两年后，教皇约翰-保罗二世对英国进行历史性访问时，女王在白金汉宫欢迎他。女王在2000年回到了梵蒂冈。基思-格雷夫斯报道。1995:女王在贝尔法斯特标志着和平 女王和爱丁堡公爵对北爱尔兰的象征性访问是爱尔兰共和军和洛亚尔派的停火协议在前一年生效后的首次访问。这也是女王与全爱尔兰的罗马天主教主教卡哈尔-戴利红衣主教以及他的圣公会同行罗宾-埃姆斯大主教之间的首次会面。丹尼斯-默里在贝尔法斯特报道。2007:布什在白宫向女王致敬 在女王对美国进行国事访问期间，乔治-W-布什总统出现了他著名的失误之一，他说英国君主自18世纪以来一直在王位上。意识到自己的错误后，他转向君主并向她眨眼。女王陛下有什么反应？"她给了我一个只有母亲才能给孩子的眼神，"总统说。本页最好在启用样式表（CSS）的最新网络浏览器中查看。虽然你将能够在你目前的浏览器中查看本页面的内容，但你将无法获得完整的视觉体验。如果你有能力，请考虑升级你的浏览器软件或启用样式表（CSS）。</w:t>
      </w:r>
    </w:p>
    <w:p>
      <w:r>
        <w:rPr>
          <w:b/>
          <w:color w:val="FF0000"/>
        </w:rPr>
        <w:t xml:space="preserve">id 114</w:t>
      </w:r>
    </w:p>
    <w:p>
      <w:r>
        <w:rPr>
          <w:b w:val="0"/>
        </w:rPr>
        <w:t xml:space="preserve">请增加主机玩家的数量？我认为对于PS3和Xbox 360的玩家来说，至少16对16的玩家才是好的。装甲杀戮地图是巨大的，我们需要更多的玩家，还有Back To Karkand和Close Quarters地图包也是如此。我真的希望任何制作这个游戏的人都能看到这一点，并解释一下是否有办法让Re:请增加主机玩家的数量？我认为对于PS3和Xbox 360的玩家来说，至少16对16的玩家才是好的。装甲杀戮地图是巨大的，我们需要更多的玩家，对于Back To Karkand和Close Quarters地图包也是如此。我真的希望任何制作这个游戏的人都能看到这一点，并解释一下是否有办法让Re:请增加主机玩家的数量？我认为对于PS3和Xbox 360的玩家来说，至少16对16的玩家才是好的。装甲杀戮地图是巨大的，我们需要更多的玩家，对于Back To Karkand和Close Quarters地图包也是如此。我真的希望制作这个游戏的人能够看到这一点，并解释DICE是否有办法在未来增加主机玩家的数量。更有可能的是，由于硬件和带宽的限制，玩家的数量不会增加，但是由于下一代游戏机的卓越硬件，它将能够支持更多的玩家!不要忘了，PS3和Xbox现在都快7岁了。但我非常确定，任天堂Wii-U将有《战地3》，尽管还没有关于玩家上限的消息。</w:t>
      </w:r>
    </w:p>
    <w:p>
      <w:r>
        <w:rPr>
          <w:b/>
          <w:color w:val="FF0000"/>
        </w:rPr>
        <w:t xml:space="preserve">id 115</w:t>
      </w:r>
    </w:p>
    <w:p>
      <w:r>
        <w:rPr>
          <w:b w:val="0"/>
        </w:rPr>
        <w:t xml:space="preserve">相关文章 相关电视节目 欢迎来到《随机角色》，在这里我们将与演员们谈论那些决定他们职业生涯的角色。问题是。他们事先不知道我们会请他们谈什么角色。这位演员。凯利-林奇开始在明尼阿波利斯的地方剧院工作，然后搬到纽约，偶然成为《精英》杂志的模特。到80年代末，她实现了几乎不可能实现的壮举，既是一个主流的重磅炸弹（由于在《鸡尾酒》和《公路之家》中令人难忘的性感表演），又是一个文艺界的女神，因为格斯-凡-桑特的《药店牛仔》。从那时起，林奇继续在电影和电视工作之间分配时间，经常与她的丈夫、作家/导演米奇-格雷泽合作。她目前可以在他的Starz系列电影《魔幻之城》中看到她的身影，该系列的第一季现在已经有了DVD和蓝光版本。魔法之城（2012年至今）--"梅格-班诺克" 凯利-林奇：当米奇创作这部剧时，有很多不同的想法。一个是它将成为一部电影，一个是它将成为一部迷你剧，然后是它将成为一个系列。有一次，有人说这将是一个广播网络电视节目，但后来所有的权力都说他们实际上不能讲米奇想讲的故事。它更像是一个优质有线电视的故事。然后[Starz首席执行官]克里斯-阿尔布雷希特在去Starz时读到了它，并为之疯狂。之后，有两个不同的角色，他有兴趣让我扮演。当然，为了得到这个角色，我不得不和节目编导上床，但是......。[总之，要么是Miramar Playa家的摄影师，他也是Ike[Jeffrey Dean Morgan的角色]的间谍，也是Gal-Friday/最好的朋友之类的，要么是Meg Bannock。我们讨论得越多，梅格似乎就是这个角色。她是那种多丽丝-杜克/格蕾丝-凯利的回光返照，是艾克早期生活的一部分的极端WASP，用来比较和对比犹太酒店世界，即使在那个时候--尽管没有人意识到--也在某种程度上濒临死亡，因为它不断地出现，美国的WASP角色被视为 "真正的美国人"。梅格是个好人，但她是一个属于自己世界的人，在那里，犹太人不被邀请进入他们的乡村俱乐部，南海滩地区也没有被整合。有彩色和白色的饮水机，而这一切在梅格的世界里似乎有点正常。所以我认为，随着她对艾克的感情和她越来越多地被他的家庭所接受，她看到自己的世界在一点点地打开。扮演一个来自那个时代的极其富有的女人，这很酷。她的父母已经不在了；她是一个像多丽丝-杜克那样的女继承人，拥有像今天这样的10亿美元的资金。她没有孩子，刚刚告别了第二任丈夫，所以她可以像男人一样在世界的水面上游泳。我的意思是，你想要家庭，你想要关系，但她不需要一个男人来照顾她。她只是不需要这些。而在我回到魔都之前，我刚拍了一部电影，一部以现代为背景的电影，叫《黑暗计划》，我在里面扮演一个完全是回光返照的女人，一个家庭主妇和一个母亲，在她的故事中失去了这两个定义，和一个非常年轻的男人有染，只是完全重建自己。所以对我来说，背靠背地做这两件事很有意思。A.V.俱乐部。虽然现在还没有真正发展到超越调情的地步，但梅格和艾克之间的性紧张关系是很强大的。你和杰弗里-迪恩-摩根在银幕上有一些严重的化学反应。吉隆坡：你知道，这是其中的一件事......。这也发生在马特-狄龙身上，在《药店牛仔》中，但化学反应是那些你无法......的东西之一。它就这样发生了。摄像机意识到了这一点并将其记录下来，房间里的人也意识到了这一点，两个演员也意识到了这一点。但这是我们没有</w:t>
      </w:r>
    </w:p>
    <w:p>
      <w:r>
        <w:rPr>
          <w:b/>
          <w:color w:val="FF0000"/>
        </w:rPr>
        <w:t xml:space="preserve">id 116</w:t>
      </w:r>
    </w:p>
    <w:p>
      <w:r>
        <w:rPr>
          <w:b w:val="0"/>
        </w:rPr>
        <w:t xml:space="preserve">我们使用cookies来确保在我们的网站上给你最好的体验。如果您不改变设置而继续浏览，我们将认为您乐于接受我们网站上的cookies。继续或了解更多 哈佛体系 欢迎来到我们的哈佛参考文献体系指南。大学图书馆发布了新版的《哈佛体系参考文献指南》。这是由安格利亚鲁斯金大学图书馆的工作人员编写的，以支持这里的学生的信息技能，但该指南在互联网上经常被作为一个有价值的来源引用。新版包括一些变化，特别是关于引用多个作者的建议。在作品结尾处的完整参考文献中，应包括所有的作者。而对于内文引用，如果有四个或更多的作者，只应引用第一个作者，然后是等人，但根据BS ISO 690:2012的指导，内文引用中最多可以包括三个作者。我们还制作了一份哈佛快速指南（.pdf），涵盖了哈佛参考文献的基本知识。学生服务部有一份指南，其中包括如何在文本中引用的例子（.pdf）。如果您将本指南与Refworks一起使用，请选择输出样式 "Anglia Ruskin Harvard Style v4"。尽管该指南是由安格利亚鲁斯金图书馆的工作人员编写的，以支持学生的信息技能，但该指南在互联网上经常被作为一个有价值的来源引用。如果您想重新使用该指南，您可以根据知识共享许可的条款进行，只要您的使用仅限于非商业目的，并注明来源。如果你想重新使用本指南，请先联系我们。可以打开并打印各部分，也可以下载pdf版本。这是由大学图书馆编制的第四版指南。本版的主要变化是：- 在完整的参考文献列表中不再使用 "等 "字，在某些文件类型中增加了一些例子，对只能通过大学图书馆获得的在线资源的引用进行了统一。本指南中引用的资料来源已被汇编，并以红色显示，仅作说明之用。任何与已发表作品的相似之处都是偶然的。文中引用的例子在适当的时候包括了额外的帮助。本指南的编制参考了一些英国标准。最新的标准是BS ISO 690:2010《信息和文献--书目参考和信息资源引用指南》。向阅读你作品的人展示你对该主题的理解，并能展示你自己对此的想法。证明你已经广泛深入地阅读。使读者能够找到你从哪里获得的每一个引用或想法。通过提供原始来源，你承认你已经阅读了该作品，并认识到原作者的想法。我如何在我的作品中提供参考资料？本指南的其余部分将提供关于如何在各种不同情况下提供参考资料的详细信息。最重要的是要记住，你记录参考文献的方式要一致。学术诚信 如果你了解参考文献的原因，就会明白为什么你不应该把别人的作品当作自己的作品。如果没有适当的参考资料，可能会导致你的评估人员认为你犯了抄袭罪--把别人的工作或想法当作自己的工作或想法的行为。你可以在各种学生文件中找到有关学术诚信的信息，包括模块指南和学生手册。学校最近推出了Turnitin，以帮助你确定你在哪里使用了原创材料，这样你就可以确保在你提交的材料中正确引用。欲了解更多信息，请访问：http://web.anglia.ac.uk/anet/students/tu\...在撰写论文、报告或其他作业的过程中，通常会参考或引用其他作者的信息来支持论点。这些信息可能出现在期刊或报纸文章、政府报告、书籍或书籍的特定章节、研究论文或毕业论文、互联网上的材料等。当你在文章中引用某人的作品时（文内引用），你也需要在作品的结尾处为其创建一个完整的参考文献。这就提供了信息来源的全部细节，以便任何人在阅读你的作品时都能追踪到它。参考文献的引用有许多系统：安格利亚鲁斯金大学的大多数院系都希望学生使用哈佛风格的参考文献。</w:t>
      </w:r>
    </w:p>
    <w:p>
      <w:r>
        <w:rPr>
          <w:b/>
          <w:color w:val="FF0000"/>
        </w:rPr>
        <w:t xml:space="preserve">id 117</w:t>
      </w:r>
    </w:p>
    <w:p>
      <w:r>
        <w:rPr>
          <w:b w:val="0"/>
        </w:rPr>
        <w:t xml:space="preserve">朱利安-巴恩斯的《结束的感觉》 我现在退休了。我有我的公寓和我的财产。我和一些酒友保持联系，也有一些女性朋友，当然是柏拉图式的。(他们也不是故事的一部分。）我是当地历史协会的成员，虽然对金属探测仪发现的东西没有一些人那么兴奋。不久前，我自愿在当地医院管理图书馆；我在病房里走来走去，传递、收集和推荐信息。这让我走出去，做一些有用的事情是很好的；而且，我还认识了一些新朋友。当然是生病的人；也有即将死去的人。但至少在轮到我的时候，我可以熟悉医院的环境。这就是生活，不是吗？一些成就和一些失望。这对我来说很有趣，尽管我不会抱怨，也不会惊讶，如果其他人发现它不那么有趣。也许，在某种程度上，阿德里安知道他在做什么。你知道，我不会因为任何事情而错过我自己的生活。评论副本由加拿大兰登书屋提供 这句话来自朱利安-巴恩斯引人入胜的小说/新作《结束的感觉》（在我的版本中只有150页）第一部分的结尾--我把这句话提到了本评论的顶部，因为它是对叙述者托尼-韦伯斯特的生活的简明总结。现在他已经60多岁了，他正在考虑自己即将到来的结局，但这也意味着回顾过去，或者更重要的是，回顾可能发生的一切。正如小说的标题所暗示的，这是一本回忆录。而且，正如这句话所表明的，托尼将忽略主宰他生活的世俗事物（"它们也不是故事的一部分"）。相反，当他向后看一个人的生活时，他将考虑那些已经漂浮到顶点的特殊情况。以下是他对这个项目中激励他的因素的总结。不，我现在感到的不是羞耻，也不是内疚，而是在我的生活中更少见的、比两者都强烈的东西：悔恨。一种更复杂、更凝重、更原始的感觉。它的主要特点是无能为力：太多时间过去了，太多的伤害已经造成，无法弥补。即便如此，四十年过去了，我还是给维罗妮卡发了一封邮件，为我的信道歉。巴恩斯用这段话画出了一个强有力的尺度，用来衡量我们希望自己没有做过的事情的影响。"羞愧 "相对容易处理，"内疚 "至少在一定程度上可以缓解，"悔恨 "是我们无法逃避的情绪，因为我们希望我们没有做过的一些事情的结果。朱利安-巴恩斯生于1946年，我生于1948年--所以我符合这本第一人称书的人口统计学。正如他在小说的其他地方写道，当我们逐渐成熟时，我们经常会展望我们的雄心壮志和我们将在生活中 "成为 "什么，包括我们在最后几十年中的想法--然而，作为年轻人，我们不会考虑我们将如何回顾产生这种心理状态的选择。结束的感觉》既是关于这些选择，也是关于这些选择在几十年后引发的回忆（"悔恨"）。那么。阿德里安和维罗妮卡是谁？阿德里安是一个在大学预科过程中较晚来到托尼学校的学生，当时所有学生的注意力都集中在取得成绩以打开通往下一步的大门。托尼已经是一个有 "严肃 "倾向的三人帮的一员（"这在哲学上是不言而喻的 "是一个最受欢迎的争论结束语），但阿德里安，在他没有任何主动性的情况下，被吸收到这个团体中，使之成为一个四人帮。他显然很聪明，在他上学的第一天就说明了这一点，当他被历史老师问及历史的性质时，他说它归结为 "发生了什么"。(这是对另一个学生之前所做贡献的阐述，他将他的第一个定义--"发生了动乱，先生"--修正为 "我说发生了巨大的动乱，先生"）。在后来的一节课上，在讨论引发大战的斐迪南大公被暗杀事件时，阿德里安扩展了他的概念。"当然，我想归咎于责任，可能更多的是反映了我自己的心态，而不是对什么的公平分析。</w:t>
      </w:r>
    </w:p>
    <w:p>
      <w:r>
        <w:rPr>
          <w:b/>
          <w:color w:val="FF0000"/>
        </w:rPr>
        <w:t xml:space="preserve">id 118</w:t>
      </w:r>
    </w:p>
    <w:p>
      <w:r>
        <w:rPr>
          <w:b w:val="0"/>
        </w:rPr>
        <w:t xml:space="preserve">我找到了记忆的盒子，读了一封掉了眼泪的信，你在信上签下了你的名字，翻开这一页，在爱中涂抹墨水，女孩，我总是这样开始，然后我在瓶子里喊出了你的名字，捶打墙壁，就像我已经疯了，在镜子里，我可以看到那个人只是摇头，没有悔意，看着一个天使哭了，她踩着我的啤酒往门外走。合唱：There ain't nothin' like a memory, when its comin' on strong like a hurricane, how could love like that just up and walk away, killin' me baby, it got me pourin' up another drink, Burboun's hittin' me hard like a freight train, with my back against the wall or on my knees, when worst of your memory gets the best of me.我记得很清楚，骑着441路到米利奇维尔，当太阳落在辛克莱湖上时穿过大桥，我迫不及待地想看到你的笑容，但我看到的是你漂亮的眼睛里的泪水，这说明了一切，从那里开始，一切都在走下坡。我记得你说过，宝贝，请不要放弃我，但这个顽固的男人会在他的床上躺着，没有什么比记忆更重要的了，当它像飓风一样强烈地袭来时，那样的爱怎么能一走了之呢，它杀死了我的宝贝。它让我又倒了一杯酒 布尔本像一列火车一样猛烈地撞击着我 背靠着墙或跪在地上 当你最坏的记忆得到最好的时候 我最好的宝贝 没有什么比记忆更重要了 当它像飓风一样强烈地袭来时爱怎么能说走就走呢，杀了我的宝贝，它让我又倒了一杯，Burboun's hittin' me hard like a freight train, with my back against the wall or on my knees, when worst of your memory gets the best, the best of me</w:t>
      </w:r>
    </w:p>
    <w:p>
      <w:r>
        <w:rPr>
          <w:b/>
          <w:color w:val="FF0000"/>
        </w:rPr>
        <w:t xml:space="preserve">id 119</w:t>
      </w:r>
    </w:p>
    <w:p>
      <w:r>
        <w:rPr>
          <w:b w:val="0"/>
        </w:rPr>
        <w:t xml:space="preserve">弗兰克-米尔 "不反对 "职业摔跤 当前UFC重量级冠军布洛克-莱斯纳（Brock Lesnar）出现在UFC 146中，观看对手弗兰克-米尔（Frank Mir）与现任分区之王小多斯-桑托斯（Junior dos Santos）的冠军争夺战时，许多人想知道这是否是这个庞大的明尼苏达人在打量米尔，以便在笼子里进行第三次较量。虽然鉴于莱斯纳在赛后与UFC主席达纳-怀特的会面方式，两人之间的橡胶赛似乎不太可能，但根据33岁的米尔最近的评论，两人在剧本中对决的可能性可能在某个时候实现。"米尔在接受《纪事报》采访时说："我不反对这个想法，"当被问及未来是否会参加职业摔跤比赛时，他补充说："我不能做后空翻或什么。然而，虽然WWE最终可能会找上门来，但当米尔决定永远挂上他的手套时，他似乎真的把希望寄托在分析员的位置上。"我喜欢分析比赛，我喜欢做色彩评论，"他解释说。"这是一个机会，当我遇到它时，我会利用它。希望这是我可以全职做的事情。"目前，16-6岁的米尔将从他对多斯桑托斯的TKO失利中恢复过来，并专注于通过巴西柔术打断未来对手的四肢，而不是用一个过头的猛击将播音台折成两段。一年或两年后是否也会如此，还有待观察。评论 虽然我们鼓励你表达你的意见，但FiveOuncesofPain.com不支持也不会容忍对拳手的抨击。12 对 "弗兰克-米尔 "不反对职业摔跤的想法 "的回应 弗兰克-我一直都是一个粉丝。我一直在那里度过好时光和坏时光。经历了艰难的失败和一些愚蠢的评论。甚至还有你在评论时做的愚蠢的头部动作。但我向上帝发誓，如果你这样做，我就把你的屁股甩掉。所以，当他决定不再打高水平的综合格斗比赛，或者为了避免变得像加里-古德里奇那样频繁，你们会帮助他支付账单，建立他的品牌，让他能够赚钱吗？你不必喜欢他的决定，但你必须尊重他的渴望，在他可以赚取他的品牌。我认为弗兰克是为数不多的能够真正在职业摔跤中取得成功的MMA明星之一。他有身材和魅力，而且他显然愿意使用 "帮助 "来增加体重。但是，我不认为米尔对成为职业摔跤手需要什么有正确的理解。让我们去掉 "假打 "部分或工作，看看它真正需要什么。旅行。大多数职业摔跤手每年有300多天在路上。当弗兰克更愿意让他的家人在他的训练中心时，他将如何应对这些呢？技能组合。弗兰克不是一个摔跤手，他是一个很好的前锋和一个伟大的擒拿手.....。我知道战斗是编排好的，但他的底部游戏将如何转化。他将会尝试使用Kimora或窒息，但摔跤迷会看到他在背上超过3秒，他就会被算出来。损害。格斗是真的吗？不是，但对身体的伤害是。而且，这些人又没有竞技委员会告诉他们必须强制休息3个月。弗兰克斯在笼子里已经受到了很多伤害，再多的伤害真的就是 "退休 "吗？我认为任何体育组织/媒体公司都会更愿意接受弗兰克担任播音员，这是他应该呆的地方。仅仅因为你擅长真正的战斗并不意味着你会擅长假摔。米尔正处于他职业生涯的一个十字路口。他不再与这个部门的顶端相关，所以他有几个选择......1）拥抱守门员的角色。弗兰克显然是一个有天赋的战士，很可能再多打几场比赛，并在与新晋选手的比赛中赚到一笔可观的收入。但是，保持动力和投入必要的工作，在一个高水平的战斗，为这种类型的角色，是一个完全不同的动物比弗兰克一直在他的职业生涯的大部分，基本上是</w:t>
      </w:r>
    </w:p>
    <w:p>
      <w:r>
        <w:rPr>
          <w:b/>
          <w:color w:val="FF0000"/>
        </w:rPr>
        <w:t xml:space="preserve">id 120</w:t>
      </w:r>
    </w:p>
    <w:p>
      <w:r>
        <w:rPr>
          <w:b w:val="0"/>
        </w:rPr>
        <w:t xml:space="preserve">正如其他人所指出的，彼得，对 "不育 "婚姻的一贯反对会导致反对超过生育年龄的人之间的婚姻，以及涉及因医疗原因不能生育的人的婚姻。你曾经反对过这些吗？你有没有建议过像我父亲和继母这样年过半百的人不应该被允许结婚，哪怕只有一秒钟？你是否曾建议人们在获得结婚证之前必须通过生育能力测试？如果答案是......正如我猜想的那样，是一个响亮的 "不 "字，那么你所谓的反对同性恋婚姻的理由就会像晨曦中的薄雾一样蒸发掉，只露出下面丑陋的同性恋恐惧症。幸运的是，在你的情况下，我相信，这只是一种由宗教诱发的状况，因此，它可以很容易地被治愈。作者：Jon J , 2012年8月1日 星期三 8:14:03 AM PS：我还认为，当医学发展出从男性DNA创造女性配子的方法，反之亦然--很快就会如此--从而允许同性恋夫妇拥有 "自己 "的孩子，那么你对同性恋婚姻的反对就会消失？作者：Jon J , 2012年8月1日星期三 8:16:30 AM 一篇写得很好的文章，第一次真正展示了我们大多数异性恋者的感受，再加上如果我们真的有机会投票，将是为什么同性恋者永远不会得到他们的方式，而且永远不应该。他们是决定不按常理出牌的人，并希望有这样的行为，那么为什么社会上的大多数人要为适应他们而改变？请不要把这个问题交到抢夺选票的政客手中作者：Sharky , 2012年8月1日 星期三 8:20:27 AM 我不得不承认，我觉得家庭性行为很恶心。但我也不得不承认，我、你或任何人都无权告诉两个同意的成年人做什么或不能做什么。ponde 发表于 , 2012年8月1日 星期三 8:32:03 AM 有一次，无意中，我看到了一本XXX级别的异性恋DVD目录--我想大部分是德国的--其中一些类别或主题当然让我感到厌恶，特别是涉及与怀孕的 "女儿 "和 "姐妹 "集体做爱的。所以我和庞德一样，对其他一些人的性表达感到厌恶。当然，除非第一句话不是错别字，因为我同意"......我和你或其他人都无权告诉两个同意的成年人做什么或不能做什么"，并认为这甚至在他们自己的家里也适用。WmTrevor 发表于 , 星期三, 1 八月 2012 9:14:40 AM 这个论点的明显缺陷是，许多同性恋的结合会产生孩子。女同性恋者完全可以利用捐赠者，而且通常都会这样做。由此产生的孩子被承认（在新南威尔士州）有两个女性父母。考虑到有许多异性婚姻使用类似的技术，因为其中一方是不育的。因此，虽然男性同性恋婚姻可能不是这样，但本体论的界限是非常模糊的。</w:t>
      </w:r>
    </w:p>
    <w:p>
      <w:r>
        <w:rPr>
          <w:b/>
          <w:color w:val="FF0000"/>
        </w:rPr>
        <w:t xml:space="preserve">id 121</w:t>
      </w:r>
    </w:p>
    <w:p>
      <w:r>
        <w:rPr>
          <w:b w:val="0"/>
        </w:rPr>
        <w:t xml:space="preserve">阿西尔-诺顿的众多灵感 佳能电影制作人奖得主阿西尔-诺顿与他的DP林-蒙克里夫在ORION电影的拍摄现场。电影制作人和摄像机之间的关系有点像肺和空气之间的关系：你真的需要后者才能让前者发挥作用。这就是为什么我们如此兴奋地宣布佳能电影制作人奖的第一位获奖者：作家/导演Asiel Norton及其神话般的后世界末日电影《猎户座》。阿西尔收到了一个免费套餐，其中包括两台佳能EOS C300和各种镜头，供他在拍摄期间使用。Orion "在底特律拍摄一周后，艺术家发展总监Jennifer Kushner有机会与Asiel和他的DP，Lyn Moncrief，谈论这部电影。以下是他们两人的谈话内容。制作进展如何？非常好。一个星期了。我们很兴奋。阿西尔，是什么启发你讲述这个猎户座的故事？我一直对神话学很感兴趣。我真的对魔法、占星术和塔罗牌以及所有这些东西感兴趣。当我还是个孩子时，我妈妈对不同的宗教感兴趣，特别是原始宗教。所以，在我小时候，我经常去印第安人保留地参加雨舞和太阳舞。我一直对神秘学和萨满教很着迷。对于这部特殊的电影，我通过小道消息从洛杉矶开车到北加州，我注意到了那些山。一切都非常干燥。它看起来像火星的表面或什么。然后我想，'哇，我真的很有兴趣做一部末世电影，并把它放在葡萄藤上。那是几年前的事了。然后大约一年前，我在读一本关于珀西瓦尔传说的书 ，从精神分析的角度来分解珀西瓦尔。所有这些东西都在我的脑海中形成一个大锅。电影创意一般是以图像的形式出现在我面前。大约一年前，或一年多前，我脑海中有一个画面，一个猎人/清道夫角色与死神玩牌。但他们玩的牌不是普通的牌，它们几乎像塔罗牌，但他们不是在做塔罗牌占卜，他们是在赌博。于是我有了这个形象，一旦我有了这个形象，我就会问自己关于它的问题。这个人是谁，他为什么要和死神赌博？这个类似死亡的萨满教人物是谁？我开始思考处女出生的问题，我脑海中有这样的形象，这个处女生孩子，但助产士是个萨满。所有这些东西都开始涌现，我开始把这些图像联系起来。决定在底特律拍摄的原因是什么？在我想出这个故事之前，我就有了一个末世景观的想法，它更像南加州的干燥沙漠。然后我开始考虑萨尔顿海地区，我认为在那里拍摄会非常有趣，因为所有的破旧和所有被烧毁的奇怪建筑以及到处都是死鱼。我在写剧本时就考虑到了这种环境，然后我们开始考虑犹他州，那里也是一个相当不错的地方，因为有税收优惠。但在我的第一个剧本中，我在结尾处有一个大的城市景观，我刚刚听说底特律有很多空的建筑，有很多破旧和毁坏的结构。我看过底特律的精彩照片，所以我说，好吧，我就在底特律拍摄最后一幕，因为我不喜欢上声场。我不喜欢创造东西；我喜欢到现场去，发现环境本身成为一个主要的角色，我在我的第一部电影中就是这样做的。所以我飞到底特律为最后的场景进行考察，这个城市让我大吃一惊，以至于我说算了吧，我就重写这部电影，把整个事情放在这里。所以我就这么做了。在那里拍摄的感觉如何？这里有点冷，但实际拍摄情况很好，地点令人难以置信，工作人员很好，演员也很好。我认为每个人都有一个非常积极的态度，我们正在做，这超级令人兴奋。你是否有某种试图实现的视觉风格？我试图创造一个神话般的外观，感觉是有机的和永恒的，并且有某种粗糙或粗糙的感觉。这个城市本身是非常解构的。</w:t>
      </w:r>
    </w:p>
    <w:p>
      <w:r>
        <w:rPr>
          <w:b/>
          <w:color w:val="FF0000"/>
        </w:rPr>
        <w:t xml:space="preserve">id 122</w:t>
      </w:r>
    </w:p>
    <w:p>
      <w:r>
        <w:rPr>
          <w:b w:val="0"/>
        </w:rPr>
        <w:t xml:space="preserve">迪安-卡尔纳兹喝得酩酊大醉。这是他的30岁生日，他在旧金山家附近的一家酒吧从啤酒开始喝到龙舌兰酒。现在，午夜过后，一个有吸引力的年轻女人--不是他的妻子--正在向他搭讪。这不是他为自己想象的生活。他是一个公司的黑客，拼命地在跑马圈地。公司刚给他买了一辆新的雷克萨斯。他想呕吐。卡尔纳兹忍住了这种冲动，而是溜出了酒吧的后门，走了几个街区来到自己的家。在后门廊，他找到了一双旧运动鞋。他脱下了T恤和内衣，系上鞋带，开始跑步。这在当时看来是个好主意。帖子 他在达利市清醒过来，向南约15英里。这时已近凌晨四点。空气很凉爽，因雾气而略显潮湿，卡尔纳兹在一个居民区里，打着龙舌兰酒的嗝，没有穿裤子。他觉得很可笑，但这让他脸上露出了笑容。他已经很久没有这么开心了。所以他决定继续跑下去。当太阳升起时，卡尔纳兹沿着1号公路向南小跑，朝圣克鲁斯方向前进。他已经跑了30英里。在这个过程中，他有了一个惊人的发现。他体内有未开发的水库。这就像一次宗教皈依。他作为一个长跑运动员获得了重生。现在，他最想知道的是自己能跑多远。但在那个确切的时刻，他真正需要做的是停下来。他用公用电话给妻子打电话，一个小时后，她在一家7-Eleven的停车场找到了他。他在回家的路上晕倒在车里。那是1992年8月。在接下来的14年里，卡尔纳兹几乎挑战了所有已知的耐力跑极限。他不眠不休地跑了350英里。(他跑了第一个也是唯一一个到达南极的马拉松（获得第二名），几个月前，44岁的他在连续50天内完成了50个马拉松，在50个州各跑了一个。(最后一次是在纽约市）。在那之后，他决定跑回旧金山的家）。卡尔纳兹从一个沾满龙舌兰酒的派对动物转变为人类成就的国际象征，这既具有教育意义，又具有启发性。以下是他对将运动表现从不可想象推到不可触摸的建议。1.1.勇于挑战 找到正确的挑战是第一个挑战。"卡尔纳兹在他的自传《超级马拉松男人》中说："任何值得实现的目标都涉及风险因素。一个通宵达旦的跑者的自白。风险，是的，还有创造力。例如，为了寻找终极耐力跑挑战，1995年，卡尔纳兹参加了199英里的接力赛--由他自己参加。他与8个12人小组竞争，获得第八名。2.无痕长跑 长跑中最大的烦恼之一是鞋带管理。在跑完50英里后，你可能很难蹲下，甚至很难弯腰系鞋带。The North Face最近回应了Karnazes的抱怨，推出了130美元的M Endurus XCR Boa。它的无鞋带鞋面被细钢索缠绕，连接到后面的张力拨盘上。只需简单地转动一下，就能将鞋子束缚在脚上。不再需要慢下来摆弄鞋带了。3.与灾难擦肩而过 1995年，卡尔纳兹参加了他的第一次Badwater超级马拉松，这是一次135英里的长途跋涉，在加利福尼亚的死亡谷开始，在海拔8360英尺的惠特尼山口结束。在120度的高温下跑了72英里后，卡尔纳兹因幻觉、腹泻和恶心而倒在了路边。他把自己逼到了死亡的边缘，想知道自己是否有足够的力量活下去。他确实如此。虽然那一年他没有完成比赛，但卡尔纳兹在下一年又回来了，并获得了第10名。他在2004年的第五次尝试中赢得了比赛。"他说："在某个地方，我们似乎将舒适与幸福混为一谈。4.吃君</w:t>
      </w:r>
    </w:p>
    <w:p>
      <w:r>
        <w:rPr>
          <w:b/>
          <w:color w:val="FF0000"/>
        </w:rPr>
        <w:t xml:space="preserve">id 123</w:t>
      </w:r>
    </w:p>
    <w:p>
      <w:r>
        <w:rPr>
          <w:b w:val="0"/>
        </w:rPr>
        <w:t xml:space="preserve">因此，请与我们联系，进行一次私人课程，探讨你的特殊愿望和需要。在向你介绍了不同的设备和我们的方法后，你可以决定如何进行，是在私人定制的课程中，还是在某个小组或研讨会中 初次评估 高级学生和舞台专业人员 初次评估是一个90分钟的私人课程，我们将正式评估你的力量、平衡、灵活性和技术能力。我们还将评估你的艺术潜力并讨论你的未来梦想。最后，我们将告诉你实现你的空中飞人理想的最佳途径。请联系我们：(02) 8399 3087 或 0404 080 507，与我们进行预约!</w:t>
      </w:r>
    </w:p>
    <w:p>
      <w:r>
        <w:rPr>
          <w:b/>
          <w:color w:val="FF0000"/>
        </w:rPr>
        <w:t xml:space="preserve">id 124</w:t>
      </w:r>
    </w:p>
    <w:p>
      <w:r>
        <w:rPr>
          <w:b w:val="0"/>
        </w:rPr>
        <w:t xml:space="preserve">我的计划是开始好好利用我的星期五，去看看艺术，而不是去熨衣服（或者找借口不去熨衣服）。如果你喜欢这些，请尽快告诉我，我们可以确定一个日期。否则，我将取悦我自己，在我自己的房子里跳起舞来（或上升）。我不确定你是否真的想看The Disparates - Desperates会更准确。1998年，我们在威科姆博物馆举办了这个展览，希望它能吸引装饰艺术学生进入博物馆。除了我们，没有人上当，我们留下了几十本卖不出去的展览目录，国家美术馆让毫无戒心的场馆购买这些目录作为套餐的一部分......我们简直不能把它们送出去......!</w:t>
      </w:r>
    </w:p>
    <w:p>
      <w:r>
        <w:rPr>
          <w:b/>
          <w:color w:val="FF0000"/>
        </w:rPr>
        <w:t xml:space="preserve">id 125</w:t>
      </w:r>
    </w:p>
    <w:p>
      <w:r>
        <w:rPr>
          <w:b w:val="0"/>
        </w:rPr>
        <w:t xml:space="preserve">问题解析：《破晓》第一部片尾曲的开头是什么歌？ 在《暮光之城破晓》第一部片尾曲的开头，有一首歌我非常喜欢，但不知道它叫什么，也不知道它是谁写的。其中一句歌词（我想是副歌部分）是 "我要和你分享我所有的秘密 "或类似的话。谁能帮帮我！？每天我看到新闻，所有的问题，我们可以解决 当一个情况上升，只是把它写成一张专辑 看到它直接去 我真的不喜欢我的流量，没有，所以告诉我你想听到的东西，像那些年 [- 来自:http://www.elyrics.net/read/o/onerepubl\...-我厌倦了所有的不真诚 所以我要把我所有的秘密都说出来 这次不需要另一个完美的台词 不在乎评论家是否曾经跳槽 我要把我所有的秘密说出来 哦，没有理由。没有理由，没有羞耻，没有家庭，我可以责备，只是不要让我消失，我要告诉你一切，所以告诉我你想听的东西，就像那些年，我厌倦了所有的不真诚，所以我要给我所有的秘密，这一次，不需要另一个完美的线条，不在乎批评者是否曾经跳线我想把我所有的秘密都给你 告诉我你想听的东西 就像那些年一样 厌倦了所有的不真诚 所以我想把我所有的秘密都给你 这次不需要另一个完美的台词 不在乎评论家是否会插队 我想把我所有的秘密给你</w:t>
      </w:r>
    </w:p>
    <w:p>
      <w:r>
        <w:rPr>
          <w:b/>
          <w:color w:val="FF0000"/>
        </w:rPr>
        <w:t xml:space="preserve">id 126</w:t>
      </w:r>
    </w:p>
    <w:p>
      <w:r>
        <w:rPr>
          <w:b w:val="0"/>
        </w:rPr>
        <w:t xml:space="preserve">查看详情 最后通知!12月1日2:45拍卖 正在寻找一个位于Balmoral/Mt Eden的经典住宅，并有机会增加价值？这个罕见的1930年的装饰艺术瑰宝需要你的创意天赋来添加一些装饰，使之成为你自己的房子这里有一个大的花园区，面向午后的阳光；是你尽情娱乐的理想场所。此外，这也是释放绿色手指的完美画布。它提供3间卧室，休息室，厨房/餐厅，双车位外部车库，到奥克兰中央商务区只有10分钟车程。它被划入流行的Balmoral小学和中级学校，以及奥克兰女子文法学校和Mt Albert文法学校。这是你的机会，你可以通过自己的改进来增加价值。在周六和周日下午2:00至2:45的家庭开放日期间，来看看你在Pine街73号的新家吧。不要错过，来参加12月1日（星期六）下午2:45在现场举行的拍卖会（除非提前售出）。</w:t>
      </w:r>
    </w:p>
    <w:p>
      <w:r>
        <w:rPr>
          <w:b/>
          <w:color w:val="FF0000"/>
        </w:rPr>
        <w:t xml:space="preserve">id 127</w:t>
      </w:r>
    </w:p>
    <w:p>
      <w:r>
        <w:rPr>
          <w:b w:val="0"/>
        </w:rPr>
        <w:t xml:space="preserve">安蒂姆杯在罗马尼亚（"橡树队"）和格鲁吉亚（"Lelos队"）的橄榄球联盟球队之间进行竞争。它是以来自格鲁吉亚的罗马尼亚东正教大都会Antim Iverianul命名的。每当格鲁吉亚和罗马尼亚在高级国际比赛中相遇时，安蒂姆杯就会被争夺，但不是在橄榄球世界杯决赛和预选赛中。除非挑战者赢得比赛（没有任何加时赛），否则杯的持有者将保留该杯。就在2000年在特比利斯举行的欧洲杯决战之前，格鲁吉亚联队提出了一项动议，即建立一个挑战杯，就像加尔各答杯和布莱德斯罗杯那样，每年由奥克斯和莱洛斯进行比赛。格鲁吉亚橄榄球界人士经过权衡后决定，该杯应该以安提莫兹-伊维里（Antimoz Iverieli）牧师的名字命名，他将罗马尼亚语引入礼仪。在Bucuresti建造了几座修道院，甚至成为Muntenia（罗马尼亚南部的历史地区）的大主教。 实际上，Antim是格鲁吉亚人。他在童年时被奥斯曼人绑架，作为奴隶被卖掉，但后来被耶路撒冷教长赎回。尽管安提姆是其祖国罗马尼亚的伟大爱国者，但他始终与格鲁吉亚（伊维利亚）保持着紧密的联系，甚至在其祖国的首都第比利斯建立了第一家印刷厂，在那里用格鲁吉亚语印刷了第一本圣经。 罗马尼亚和格鲁吉亚教会都把安提姆视为圣人。去年，格鲁吉亚橄榄球支持者联盟（RML）通过有影响力的中间人，就安蒂姆杯的问题与格鲁吉亚东正教会的牧首伊利亚二世进行了接触，并得到了他的圣谕，这也是格鲁吉亚-罗马尼亚友谊协会以他的名字命名。今年春天，著名的格鲁吉亚雕塑家，他本人也是一位伟大的橄榄球运动员，Guia Japaridze用镀金的青铜铸造了这座奖杯，RML将于4月5日星期五为它揭幕，为首届挑战赛做好准备。Bledisloe杯是由新西兰总督Lord Bledisloe于1931年捐赠的。争夺该杯的比赛从一场到三场不等，有时系列赛之间有三年或四年的间隔，但自1982年以来，两国同意每年至少为该杯进行一场比赛。三国赛确保国家之间每年至少有两次比赛。Bledisloe杯首次比赛是在1931年，当时新西兰在奥克兰以20-13击败澳大利亚。1934年，澳大利亚首次赢得该杯。Bledisloe杯快报（2004年3月1日）这将是澳大利亚与新西兰自1903年两队首次交手以来的第144次比赛。在这段时间里，新西兰赢得了96次测试，澳大利亚赢得了42次，还有5次平局。Bledisloe杯在100场测试赛中进行了44次角逐。新西兰赢得了32次，而澳大利亚赢得了12次（在1934年、1949年、1979年、1980年、1986年、1992年、1994年、1998年、1999年、2000年、2001年和2002年）。Bledisloe杯测试是负责创造橄榄球比赛的世界纪录的。2000年，109,874人在澳大利亚体育场目睹了澳大利亚和新西兰的比赛，这被广泛认为是有史以来最好的测试比赛之一。这是自1996年以来，乔治-格里根第一次错过布莱德索尔杯测试。尽管格雷根（有99次测试机会）正在接近大卫-坎佩斯的澳大利亚纪录（101次测试机会），但就参加布莱德索尔杯测试的次数而言，坎佩斯仍是明显的领导者。坎普斯对阵新西兰队29次，其次是蒂姆-霍兰21次，约翰-埃尔斯20次，格雷根19次。加尔各答杯被提交给RFU，以颁发给每年英格兰对苏格兰国际比赛的冠军。该奖杯起源于印度。加尔各答足球俱乐部是由橄榄球学校的前学生在4年前创办的，该俱乐部已经解散，俱乐部资金中剩余的卢比被熔化，重新制作成奖杯。库克杯成立于1997年，当时澳大利亚和英格兰签订了合同，10年内每年两次在主客场互相比赛。该杯以詹姆斯-库克船长的名字命名，代表了英国和澳大利亚之间的一种显著联系。  该杯由水晶制成，并由以下人士设计</w:t>
      </w:r>
    </w:p>
    <w:p>
      <w:r>
        <w:rPr>
          <w:b/>
          <w:color w:val="FF0000"/>
        </w:rPr>
        <w:t xml:space="preserve">id 128</w:t>
      </w:r>
    </w:p>
    <w:p>
      <w:r>
        <w:rPr>
          <w:b w:val="0"/>
        </w:rPr>
        <w:t xml:space="preserve">谈论无线 你好，夏日里的人们!(今天没有新的MP3，但与我们在Cook'd And Bomb'd的CaB电台的朋友的一个非常特别的链接将在下午6点和9点之间发生（北京时间，因为我们英国人当然发明了时间）。计划是播放我们最喜欢的四首TATP年的混音作品。但哪四首呢？你将不得不收看并找出答案!"TATP@CaB" 今晚6点到9点。但也请听其他节目，包括网站的好朋友Louis Barfe和Jonathan Sloman的节目。鲍勃-霍普高尔夫车待命!这里有一篇关于理查德-赫林的额外文章，来自一直很出色的Dave Rolinson。在英国电视剧网站上阅读更多Dave的文章，都是用你的眼睛看的。尽管我很喜欢理查德-赫林与斯图尔特-李的早期作品，也很喜欢他和他的粉丝们提及这些作品，但我真的很喜欢赫林最近的作品，并认为他在现代喜剧中处于一个非常有趣的位置。他适应了不断变化的广播模式，并与他的粉丝建立了真正的关系，而不是像我能说出的某些喜剧演员那样，利用他们来斥责那些不同意你试图将自己重新塑造为不思考的人的吉姆-戴维森。现在有一点特别的更新。你可能知道，理查德-赫林目前正因为敢于对瑞奇-格维斯的卑鄙的 "怪物 "材料发表意见而被白痴们踢了一脚。我们TATP认为，不仅Gervais有很大的错误，而且Herring也不应该受到 "滑稽办公室人员 "的追随者的虐待。因此，在真正的 "谈情说爱 "风格中，是时候让我们的一些作家对一个主题进行庆祝了 -- 不，不是用燃烧的火把攻击赫维德和他的白痴追随者，而是理查德-赫林，无论是独唱还是与斯图尔特-李合作。 如果你想送一些东西来补充这篇文章，请在下面的盒子里留下评论。不要给仇恨一个机会，正如Jamiroquai曾经说过的。我们还在嘲笑赫林1993年的Jamiroquai的惯例。滾動的Ice-T......Lucian Randall的精彩 "Disgusting Bliss "引起了我們的注意，今天是無與倫比的第四台喜劇系列 "On The Hour "播出的20周年。  自然，在TATP，这给了我们所有的借口，我们需要赞美它的制作人和共同创造者阿曼多-伊努奇是多么的了不起，因此，这里有一个快速的事实花式，由蒂姆-沃辛顿提供，详细介绍了许多其他长期被遗忘的伊努奇个人广播作品，目前正在等待你重新发现。即使你是个理智的人，也不愿意坐着看《哦，这是一场华丽的婚礼！》（大多数媒体，4月29日星期五）。(大多数媒体，4月29日星期五），至少在多渠道的数字时代有无穷的替代选择。三十年前可不是这样。贾斯汀-刘易斯（Justin Lewis）报道了一个没有选择的时代。作为一个11岁的孩子，在初中和综合学校之间的暑假里，我对查尔斯王子和戴安娜-斯宾塞夫人在圣保罗大教堂的婚礼毫无兴趣。这与其说是我血腥的反皇室主义立场，不如说是我普遍认为仪式性活动也许是电视上最无聊的事情。在这些活动中，不仅没有发生什么，而且在感觉上连续几个小时都没有发生什么。2011年电视上为数不多的好事之一，就是几乎完全没有像皇家锦标赛或爱丁堡军事纹章这样的垃圾节目（可惜不是从利斯的一家纹身店进行的年度同步直播）。继续阅读？</w:t>
      </w:r>
    </w:p>
    <w:p>
      <w:r>
        <w:rPr>
          <w:b/>
          <w:color w:val="FF0000"/>
        </w:rPr>
        <w:t xml:space="preserve">id 129</w:t>
      </w:r>
    </w:p>
    <w:p>
      <w:r>
        <w:rPr>
          <w:b w:val="0"/>
        </w:rPr>
        <w:t xml:space="preserve">用《我宁愿呆在工作室里》交换。艺术家的自我推销指南》换取最高5.01美元的Amazon.co.uk礼品卡，然后你可以在该网站的数百万件商品上使用。以旧换新的价值可能会有所不同（条款适用）。了解更多 了解更多。这是我读过的最有针对性、最有帮助、最全面的关于艺术营销的书。在阅读了亚马逊网站上的评论后，我买了这本书（有很多评论）。这本书对任何自营职业的人都有帮助，特别是在艺术领域，我认为其中很多内容都可以适用于作家、音乐家等人。很值得花钱。这本书很好，也不仅仅是为美国市场写的。有很多艺术营销书籍都是笼统的写法，但这本书告诉你具体该怎么做。我觉得特别有帮助的是如何确定我在这条路上走了多远。真的很简单，比如，你现在向谁展示你的作品？对我来说，现在正向其他艺术家发展。写声明时要问自己的问题，你的媒介是什么？你为什么要使用它？观众想知道的事情。如何写才能让人们愿意看你的作品。我发现那些让你思考明显的问题的书是最有帮助的。每一章都是独立的，没有正确的起始点，你只需去你想要帮助的地方。</w:t>
      </w:r>
    </w:p>
    <w:p>
      <w:r>
        <w:rPr>
          <w:b/>
          <w:color w:val="FF0000"/>
        </w:rPr>
        <w:t xml:space="preserve">id 130</w:t>
      </w:r>
    </w:p>
    <w:p>
      <w:r>
        <w:rPr>
          <w:b w:val="0"/>
        </w:rPr>
        <w:t xml:space="preserve">本周最佳单曲!Omega Male - 'Testosterone' (Full Time Hobby) 慵懒地低垂着头，'Testosterone'包括警报器响起的声音--就好像一个特别有男子气概的小伙通过了性感的机场探测器，并凭借他的大男子主义打破了它。这首单曲特别好的地方在于，你可以听到Omega Male有多开心；从闷热的喘息声、真实的呼噜声和危险的抽泣声，到令人愉快的抒情曲，包括园艺和星星的形成；这里没有什么是没有云雀的，而这些云雀中的每一只都是适当的蓝色。这是一首赞美字母的歌曲，就像在他们矫揉造作、过度肌肉发达的三角形背影后面嗤之以鼻一样，《睾丸激素》将是我本周最想播放的唱片，当我最想摇摆时。Animal Collective - "Applesauce" (10" on Domino) "Applesauce "是一首对超级食物，特别是水果的治疗能力的赞美。它有AC所擅长的那种可塑性强的和煦的歌词，这很方便，因为它们可以根据听众的特殊愿望和生活方式进行弯曲。当然，这意味着，一首概念上关于苹果和杨桃的歌曲实际上可以被制作成你喜欢的任何意思。我的意思是，这里肯定有关于我们有一天都会死的内容；树干底部的成熟果实，人类的堕落，人对人的不人道，致命的缺陷，悲剧的种子在第一幕第一场就已经缝制好了；但参照开场，这些事件在多大程度上是不可避免的？请参照愚人的角色和他在剧中的重要性来回答。(Good.) Roses Gabor - 'Stars' (Girls Music) 因为在Rihanna的S&amp;M发布/50 Shades of Grey出版之前，没有女人有过手淫，所以现在的法律规定所有 "前卫 "的流行音乐必须包含一个模糊的底线。Roses Gabor的底线是："拉我的头发，咬我嘴唇上的皮肤"--当你想到这一点时，这是很粗鲁的，不过幸好Gabor有很好的风度来掩饰它，而不是用大声的帽子来标明她是一个多么糟糕的女人。除此之外，《星星》是一首好的单曲，就像你所期望的那样，由一位拥有Digital Soundboy背景的艺术家来完成。这就是说，它非常好。Dutch Uncles - 'Fester' (Memphis Industries) 'Fester'听起来非常像一首失传的Hot Chip的作品，它有灵巧而欢快的马林巴琴，晶莹的人声和叮当的流行音乐制作。我想以最少的赞美方式说，这才是Dutch Uncles真正的声音，现在他们已经找到了自己的脚，并融入了他们自己的、光滑的皮肤。这也是一首适当的、适当的流行歌曲，而且做得很轻巧。Rowdy Superstar - "Breathe" (Accidental Records)Rowdy Superstar一直是个崭露头角的气象学家，他问道："为什么一切都显得那么黑暗，而外面的天空是蓝色的，预报是干燥的？虽然这里的比喻是纯粹的GCSE诗歌考试，但所有的世界天气：好/我心中的世界天气。BAD，Matthew Herbert的制作提升了整个事件，以至于试图将 "Breathe "塞进一个Hip-Hop的鸽子笼里几乎毫无意义。总之，你想叫它什么并不重要；它有足够多的奇怪的音调、情绪化的隆隆声、不和谐的迂回和复杂的层次，所以它并不重要。Brassica - "Modern Magic" from 'Temple Fortune' EP (Civil Music) 可靠的出色的Civil Music几乎从来没有把一个训练有素的脚放错，这就是为什么Brassica通过Joy Division的basslines进行幽灵般的游览--通过Jean Michel Jarre的烟雾和激光合成器看到--的原因。</w:t>
      </w:r>
    </w:p>
    <w:p>
      <w:r>
        <w:rPr>
          <w:b/>
          <w:color w:val="FF0000"/>
        </w:rPr>
        <w:t xml:space="preserve">id 131</w:t>
      </w:r>
    </w:p>
    <w:p>
      <w:r>
        <w:rPr>
          <w:b w:val="0"/>
        </w:rPr>
        <w:t xml:space="preserve">副词 有许多类型的副词和副词短语。本页将介绍副词的一些基本类型和它们的功能。什么是副词？基本上，大多数副词都告诉你某件事情是如何做的，在哪里做的，或什么时候做的。换句话说，它们描述的是一个动作的方式、地点或时间。下面是一些例子。类型 副词 例子 方式 慢慢地 Jane开车很慢。地点 宴会将在这里举行。时间 昨天 我昨天给他打电话。如何识别副词 许多副词以后缀-LY结尾。其中大部分是通过在形容词的末尾加上-LY而形成的，像这样。形容词 副词 慢吞吞的 令人愉快的 毫无意义的 咄咄逼人的 然而，这并不是找出一个词是否是副词的可靠方法，原因有二：许多副词不以-LY结尾（有些与形容词形式相同），而许多不是副词的词却以-LY结尾（如亲切的、友好的、老年的和孤独的，这些都是形容词）。下面是一些与形容词相同的副词的例子。形容词 副词 快 快 迟 迟 早 早 判断一个词是否是副词的最好方法是尝试做一个问题，答案就是这个词。如果问题中使用了 "如何"、"何处 "或 "何时"，那么这个词就可能是副词。下面是一个例子。上下文中的词 问题 副词？顺子打网球很积极。顺子是如何打网球的？是的--使用HOW。他们有一个小房子。他们有什么样的房子？不--用WHAT KIND OF，所以这是一个形容词。马修立即报了警。马修什么时候打电话给警察的？是的--使用WHEN。当你确定你理解了本课内容后，你可以继续练习。</w:t>
      </w:r>
    </w:p>
    <w:p>
      <w:r>
        <w:rPr>
          <w:b/>
          <w:color w:val="FF0000"/>
        </w:rPr>
        <w:t xml:space="preserve">id 132</w:t>
      </w:r>
    </w:p>
    <w:p>
      <w:r>
        <w:rPr>
          <w:b w:val="0"/>
        </w:rPr>
        <w:t xml:space="preserve">销售团队需要了解并回应客户对其产品和服务的需求，这几乎不是一个新的想法。这种洞察力是任何基本销售培训的一部分。因此，大多数组织，无论是B2B还是B2C，都在努力设计和推销他们的主张，强调他们希望能够击败竞争对手，并赢得市场份额的特点和好处。但是，如果对客户来说最重要的一些问题是在传统的销售过程之外呢？如果新客户的最大决定因素是他们从现有客户那里听到的东西，那么谁来对销售业绩负责？我遇到过一些公司，他们自信地向我展示了他们积极的客户满意度评级，却没有意识到他们因为一个不在调查范围内的问题而错失了多少销售机会！这就是为什么将销售业绩最大化的原因。这就是为什么销售业绩的最大化取决于对客户体验的映射和管理--探索客户如何看待他们生活中的问题，以及如何/在哪里与公司互动。这是一种反映他们世界的方法，基于他们的观点，而不是我们的产品和流程。最重要的是，客户体验的洞察力使公司能够 "调整 "在哪些方面做出改进，以推动增长，包括更频繁的购买、更少的投诉、更忠诚的行为和更大的宣传。因为客户体验不是建立在单个交易上，而是建立在累积的接触上，所以在交易后立即进行满意度调查会获得一些洞察力，但并不是全部。请注意，由于这些线索是对客户体验有贡献的事情，而不仅仅是你的公司，一些公司可能会觉得这些问题不在他们的控制范围内，甚至不关他们的事！但是，所有的情况都是如此。然而，很多时候，正是这种 "左手边 "的洞察力让你开始思考另一条道路，并带给你竞争对手没有发现的想法和行动。这源于一种心态，即所有客户的意见都是有效的（把他们当作 "自己生活中的专家"），即使只有一些见解最终会被采纳。有些可能只有在正确地结合时才有价值，也许是与业务中已有的其他数据结合。没有什么灵丹妙药，但有一种技术可以找到并应用这种经验洞察力来推动业绩。客户体验为收入和成本的问题带来了不同的视角。许多企业一开始认为创造一个体验需要花费太多资金--这些资金可以更好地用于新产品的开发（NPD）。然而，对客户体验的理解不仅可以发现产品的不足，还可以通过提供服务或信息来赢得客户的忠诚度。它甚至可以强调削减成本的领域，例如，如果重新设计，客户可能更喜欢自助服务（想想自动取款机、牡蛎卡和其他）。销售领导人每天都面临着艰难的选择，不断地平衡在哪里投入精力和想法来实现他们的目标。客户体验提供了一个机会，通过突出客户最看重的东西，集中他们的能力来创造收入，同时通过消除那些有损于体验或不被高度重视的问题来削减成本。这些好处对你的投资者和你更广泛的竞争能力很重要。但这是另一篇博客的重点!相关文章。客户体验对销售的影响" -- 伦敦 里克于2012年9月在伦敦销售俱乐部的成员中发表演讲。他的演讲重点是客户体验对销售的影响--展示了客户体验与销售的不同之处。</w:t>
      </w:r>
    </w:p>
    <w:p>
      <w:r>
        <w:rPr>
          <w:b/>
          <w:color w:val="FF0000"/>
        </w:rPr>
        <w:t xml:space="preserve">id 133</w:t>
      </w:r>
    </w:p>
    <w:p>
      <w:r>
        <w:rPr>
          <w:b w:val="0"/>
        </w:rPr>
        <w:t xml:space="preserve">你是一个表演骗子吗？在最近的一轮试镜中，我的制片人善意地阻止了一个唱迪士尼《美女与野兽》中 "如果我不能爱她 "的演员。他开始说："为什么每个演员在试镜时都必须唱这首歌，"他说："在表演这首歌时，要采取他妈的宽阔的姿态？"然后他演示了我们在几天的公开招募中看到的姿势。制片人的询问是由于之前有一个试镜的演员进来，展示了同一首歌曲，并以类似于大峡谷的跨立姿势站立，奇怪的是还加上了一个象人的变形。这个演员在一个月前的公开招募中为我们做了同样的事。没有什么新的发现。他是自己的克隆人。他是几十个人中的一个，重新演绎了该角色在地区和学校中的较差表演。当我参与《美女与野兽》原班人马的选拔工作时，我们从未遇到过这种大范围的扭曲现象。直到演员们目睹了其他演员对这个角色的再创造。然后，碳纸试镜就滚滚而来了。那些复制品变成了夸张的复制品，因为这个角色在二等和三等剧目中被表演。(这种阶级划分并不是一种冷嘲热讽。在娱乐界，百老汇的作品通常被归类为 "一流"，因为它是一流的。）现在，我已经离开了百老汇原版的工作，目前在地区性的演出中，我不再遇到潜在的Belles、Gastons、Lumieres、LeFous或Beasts带来他们自己的艺术性，没有因为目睹其他演员扮演这个角色而产生偏见。我现在看到的是演员模仿劣质产品的卡通化表现。没有原创性。只是复制。这种克隆表演的现象并非音乐剧所独有。每当我演《奥赛罗》时，我的第一个想法是："这次会有多少男人带着箍住的耳环进来？"而且，毫无例外地，男人们游行进入试镜，炫耀着蓬松的白色开扣衬衫，展示着他们最近购买的穿孔塔。为什么有些演员不能有原创性？为什么有些人不愿意做演员，而要做模仿者？不安全感是第一个罪魁祸首。呈现 "的演员是那些不相信自己能在艺术中找到真理和发明的演员，他们的缪斯就在其中。假设是第二个狡猾的罪魁祸首。演员们经常假设观众的愿望。无论这个观众包括选角人员、导演或所有那些在黑暗中......在表演中发短信的人。不要假设你的作品必须是别人的表演的克隆。你不是在做一个演员。你是在做Kinko的复印员。我怀疑在录制的媒体成为现代生活中的普遍现象之前，演员们是否也会因为走最小阻力的道路而缺乏热情。虽然我可以想象，一个多世纪以前，有一些缺乏安全感、嫉妒心强的演员，他们寻找基恩、波贝、布斯和巴里摩尔的表演，然后在舞台上大摇大摆地演绎他们所回忆的东西，同时幻想自己是一个华丽的复制品。但他们是演员还是小偷？如果是后者，除了演员的意识（如果他们有的话）不断地咬牙切齿地认为这个演员不是演员，而是一个骗子之外，对所犯的盗窃行为没有任何惩罚性的判决。恐惧是第三种，也是最恶劣的挑衅者，它使演员拙劣地复制他人的表演。恐惧是头脑中那个唠叨的声音，它像一条毒蛇，轻轻地嘶吼着："如果你不给他们看他们以前看过的东西，他们就不会喜欢你。"我几乎没有写《演戏。因为我经常对别人说，我所提供的东西已经被不厌其烦地发表过了。我的朋友们会告诫我，这是正确的，回答说我的声音、洞察力和对业务的指导还没有被听到，这本身就是新的。而他们是对的。所以下次你走进试镜或排练厅时，你打算提供什么？是你的声音，还是你之前的演员的复制？没有艺术</w:t>
      </w:r>
    </w:p>
    <w:p>
      <w:r>
        <w:rPr>
          <w:b/>
          <w:color w:val="FF0000"/>
        </w:rPr>
        <w:t xml:space="preserve">id 134</w:t>
      </w:r>
    </w:p>
    <w:p>
      <w:r>
        <w:rPr>
          <w:b w:val="0"/>
        </w:rPr>
        <w:t xml:space="preserve">泉水》歌词 歌曲信息 歌词 街道上的空气，树上的灯光 每周八天，歌手的疾病 我想在太阳与天空相接的地方 我想在那里，它不在你的脑海中 我相信你所保留的秘密 我想当我吸入空气的那一块 我想成为溪流下的黄金 拥有我的时刻。你知道我的意思 哦，这是一个蓝色的天空和车灯，和头条新闻 这是一个新的一天，一个新的浪潮 这是一个完美的时刻，哦，我移动了，在春天的一个时刻 离开我的方式，柏林到L。我想留在这里，不再回家 我想成为你脚下的小草 我想成为你大街上的商店 我相信你保守的秘密 我想成为你睡觉时的闹钟 我想成为你身边的人 我想成为能让你骄傲的人 哦。这是一个蓝色的天空和车灯，和头条新闻 这是一个新的一天，一个新的浪潮 这是一个完美的时刻，哦，我搬出去，在弹簧的时刻 得到一个声音，不要得到一个医生 这是你的选择。No-one can stop you I wanna be the one you can be around I wanna be the one who can make you proud Got a job, I don't got no pension In it for love - money's too tight to mention I wanna be in the rockin'est city I wanna do what I want if it kills me Have to say, your home's where you make it It's OK,I know when you fake it I wanna be the gum on your train seat I wanna stand up and walk on my own feet I wanna be the one you can be around I wanna be the rock underneath your ground I wanna be the one who can make you proud I wanna be the one you can be around I wanna be the one you can be around</w:t>
      </w:r>
    </w:p>
    <w:p>
      <w:r>
        <w:rPr>
          <w:b/>
          <w:color w:val="FF0000"/>
        </w:rPr>
        <w:t xml:space="preserve">id 135</w:t>
      </w:r>
    </w:p>
    <w:p>
      <w:r>
        <w:rPr>
          <w:b w:val="0"/>
        </w:rPr>
        <w:t xml:space="preserve">真主在天堂里为信士们准备的一些赏赐。"诚然，虔诚和正直的人，将在花园和水泉中（詹纳）。(将对他们说）。进入其中（真纳），在和平和安全中。我将从他们的胸中除去任何深重的苦痛感。(所以他们将像在宝座上面对面的兄弟。他们不得有任何疲倦感，也不得要求他们（离开）。"[《古兰经》15:45-48] "（将对伊斯兰一神教的信徒们说）。'我的奴仆们!在这一天，你们不要害怕，也不要忧愁。(你们）相信我的阿亚特（证据、经文、教训、迹象、启示等），并且是穆斯林（即完全服从真主的意志，相信真主的唯一）。进入真纳，你和你的妻子，在幸福中。金盘和杯子将在他们周围传递；（那里将有）内心所渴望的一切，以及眼睛所喜悦的一切，你们将永远居住在那里。这就是你们因在世俗生活中所做的事而被安排继承的真纳。在那里，你们将得到大量的果实，你们将（按自己的愿望）吃这些果实"。[古兰经》43:68-73]"穆塔库恩（虔诚的人），确是在安全的地方（真纳）。在花园和泉水中，穿着细丝和（也）穿着厚丝的衣服，互相对视。所以（它将是）。我将把他们嫁给具有宽大可爱的眼睛的美丽女性。他们将在那里安然地索取各种水果。他们在那里将永远不会尝到死亡的滋味，除了（今世的）第一次死亡，他将使他们免于烈火的煎熬。作为你的拉布的赏赐!这将是最高的成功！"[古兰经》44:51-57]"阿伯拉罕（虔诚和正直的人）确是在喜乐中（真纳）。在宝座上，看着（一切事物）。你将在他们的脸上看到喜悦的光辉。他们将被赐予饮用纯洁的密封酒。其中最后的酒将是麝香的气味，为了这个，让那些想努力的人（即急于服从真主的人）努力。它（那酒）将与tasnim混合。饮水的泉眼，是最接近真主的人。"[古兰经》83:22-28] 《古兰经》中关于这个问题的经文很多，也很有名。贾比尔（愿主喜悦之）报告说，安拉的使者（愿主福安之）说："真纳的居民将在那里吃喝，但他们不必排泄、擤鼻涕或小便。他们的食物将被消化，产生嗳气，发出类似麝香的气味。他们将受到启发，宣称真主的自由，不受不完美的影响，并宣称他的伟大，就像你呼吸一样容易。"[穆斯林]评论。吐出麝香的蒸气意味着饭后不会感到沉重和酸痛。另一方面，打嗝会发出清香的空气，食物也会被它消化。那里不会有排泄物或尿液。其次，诵读真主的名字将永远停留在他们的舌头上，没有丝毫的努力，就像我们的呼吸方式一样，没有任何的努力。换句话说，真纳的食物将是如此清淡和精美，以至于没有令人不快的尿液或排泄物。另一方面，只会有像麝香一样的细微气味。艾布-胡莱拉，愿真主喜悦他，报告说，真主的使者，愿真主赐予他和平和祝福，说："至高无上的真主说：'我已为我的正直的奴仆们准备了眼睛看不见，耳朵听不见，和</w:t>
      </w:r>
    </w:p>
    <w:p>
      <w:r>
        <w:rPr>
          <w:b/>
          <w:color w:val="FF0000"/>
        </w:rPr>
        <w:t xml:space="preserve">id 136</w:t>
      </w:r>
    </w:p>
    <w:p>
      <w:r>
        <w:rPr>
          <w:b w:val="0"/>
        </w:rPr>
        <w:t xml:space="preserve">这是另一张不知从何而来的专辑。有人问我是否愿意听一听，在读完新闻稿后，它听起来很有趣，所以我说我要去试试。事实上，我很高兴我这么做了。事实上，从开始播放的那一刻起，我的第一个想法是，他们让我想起了The Levellers。不是说他们抄袭了他们，而是更多是因为他们的整体风格。这些歌曲，尽管它们有一些发人深省的歌词，但听起来却很活泼，很有活力。他们很古怪，很欢快，在这里和那里，你会发现自己在听的时候在笑，当然也有一些相当有趣的时刻。主唱有时让我想到男性版本的Lily Allen，尽管这可能有点不公平。这只是因为他们的发声方式，正如我所说，这只是偶尔为之。对他们有利的还有大量的副歌，你会发现自己在意识到自己在做这件事之前就已经在跟着唱了。这张专辑没有什么沉重的东西，它只能被描述为适合广播的摇滚音乐，但它是伟大的东西。在大多数情况下，它并没有完全进入流行领域，而这对我来说只是增加了一些优点。这张专辑收集了一些朗朗上口的曲子，一些相当酷的歌词，以及恰到好处的厚颜无耻的魅力，让你一次又一次地回来。在音乐上，它很好地反弹，并有 "感觉良好 "的因素在里面。把这张专辑放在你的CD播放器里，坐下来享受这段旅程，因为这些人已经制作了一张在人群中脱颖而出的专辑。它是活泼的，它是欢快的，更重要的是，它是一大堆的乐趣。这是非常值得你花时间去看的东西。</w:t>
      </w:r>
    </w:p>
    <w:p>
      <w:r>
        <w:rPr>
          <w:b/>
          <w:color w:val="FF0000"/>
        </w:rPr>
        <w:t xml:space="preserve">id 137</w:t>
      </w:r>
    </w:p>
    <w:p>
      <w:r>
        <w:rPr>
          <w:b w:val="0"/>
        </w:rPr>
        <w:t xml:space="preserve">这是一支舰队的归来，他们在看到它之前就能听到它的声音 作者：艾伦-奥斯特罗姆 在那些日子里，131站的人员聚集在塔台和分散的硬座周围，等待着那天早上早些时候派出的B-17飞机的归来，这并不是什么稀奇事。首先是远处传来旋风号的隆隆声和嗡嗡声。然后是东安格利亚地平线上的一个标本。很快，一个小的集群表明了领队中队的存在。最后是机群。然后是计数。1-2-3-4-5?..但这本来是正常的。今天却不同了!这群人回来得太早了。他们早了20分钟。不可能是398部队。他们在看到它之前就能听到它的声音!有东西回家了。但什么东西？所有的目光都转向东北方向，对准主跑道，每个地勤人员和站立的飞行员都在努力辨别这个 "女妖的哀号"，有人这样称呼它。它不像一架B-17飞机，其特有的发动机低沉的轰鸣声与四个激动人心的螺旋桨混合在一起。这是个嚎叫声!就像一股强大的风吹成一个巨大的哨子。然后，它出现在视野中。那是一架B-17!它的机身很低，机头对着6000英尺的跑道，它似乎在向地球爬行，发出抗议的尖叫。没有必要使用红色信号弹。所有看到这个堡垒的人都知道飞机上有死亡。他们说："看看这个机头！"所有的人都惊讶地盯着这架曾经美丽的飞机的单一、破碎的残余物滑行，进行不切实际的 "热降落"。当 "女妖 "的噪音终于减弱时，她占用了所有的跑道，并在水泥跑道外的泥泞中不光彩地停了下来。人和机器飞奔到现在沉默而孤独的飞机旁。救护车和医务人员首先到达。消防车，地面和空中人员，吉普车，卡车，自行车......。从腰部的门里出来了一个机组成员，然后是另一个。诡异的安静。这场面几乎是诡异的。男人们站在旁边，仿佛受到了惊吓，不知道是唱歌还是哭。两者都可以接受。医务人员悄悄地从腰部的门走到机头，这时其余的船员也开始离开了。为了回答这个明显的问题，发生了什么？发生了什么？"很容易看到。机头是一个完全破坏的场景。就像一些巨大的空中开罐器把机头像橘子一样剥开，把金属碎片、有机玻璃、电线和管子重新放在驾驶舱的挡风玻璃上，甚至一直到顶部的炮塔。左边的脸颊上的枪软软地挂着，像一只断臂。一个人指着下巴上的炮塔折痕。这个标记是不会错的!一枚德国88防空炮弹在驾驶者的腿上爆炸了。这就是来自宾夕法尼亚州拉巴农山的乔治-阿伯特。他在接受训练接替投弹手的角色之前，曾是一名腰部炮手。驾驶员拉里-德兰西和副驾驶菲尔-斯塔尔曼仍在驾驶舱内，身心俱疲。导航员雷-勒杜最后拍了拍德兰西的肩膀，建议他们出去。工程师炮塔的炮手本-鲁克尔已经走到了腰部，正和无线电操作员温德尔-里德、球形炮塔炮手阿尔-阿尔布罗、腰部炮手拉塞尔-拉赫曼和尾部炮手赫伯特-吉尔德一起离开。斯塔尔曼作为常规副驾驶格雷迪-坎比的替代者，正在执行他最后一次预定任务。后者在前一天因耳朵问题住院了。拉赫曼也是一名 "替补"，在腰部替补阿伯特。德兰西一直走到了跑道的尽头，在那里，他双膝跪地，双手交叉，低头坐下。这场磨难已经结束了，现在戏剧开始在脑海中重演。这时，一个奇怪的场景发生了。机组长弗兰克-P-亨特上校在塔台观看了降落情况后赶到，正准备接近德兰西。他被飞行外科医生罗伯特-斯威特(Robert Sweet)博士制止了。上校，那个年轻人</w:t>
      </w:r>
    </w:p>
    <w:p>
      <w:r>
        <w:rPr>
          <w:b/>
          <w:color w:val="FF0000"/>
        </w:rPr>
        <w:t xml:space="preserve">id 138</w:t>
      </w:r>
    </w:p>
    <w:p>
      <w:r>
        <w:rPr>
          <w:b w:val="0"/>
        </w:rPr>
        <w:t xml:space="preserve">改变邮件的重要程度或敏感度 你可以设置电子邮件的重要程度，以表明邮件是否需要收件人迅速注意或可以稍后阅读。对于有重要性级别设置的电子邮件，收件人会在他们的收件箱中看到一个视觉指标。通过设置重要性级别，你还可以让电子邮件收件人按重要性对邮件进行排序。此外，你还可以包括一个敏感性设置。这是对收件人如何对待邮件内容的一种建议。对于每个敏感度设置，收件人将在邮件的信息栏中看到以下文字。对于 "正常"，没有为信息指定敏感度等级，所以在信息栏中没有显示任何文字。对于隐私，收件人将在信息栏中看到请将此视为隐私。对于个人，收件人将在信息栏中看到请将其视为个人。对于 "机密"，收件人将在信息栏中看到 "请将其作为机密处理"。注意 这些敏感度设置只是一个建议。收件人可以对邮件采取他们想要的任何行动，例如将机密邮件转发给另一个人。如果你想阻止收件人对邮件采取任何行动，你应该使用信息权限管理（IRM）。收信人将在信息栏中看到以下文字。对于普通，没有给信息分配敏感度等级，所以在信息栏中没有显示任何文字。对于隐私，收件人将在信息栏中看到请将此作为隐私处理。对于个人，收件人将在信息栏中看到请将其视为个人。对于 "机密"，收件人将在信息栏中看到 "请将其作为机密处理"。注意 这些敏感度设置只是一个建议。收件人可以对邮件采取他们想要的任何行动，例如将机密邮件转发给另一个人。如果你想阻止收件人对邮件采取任何行动，你应该使用信息权限管理（IRM）。</w:t>
      </w:r>
    </w:p>
    <w:p>
      <w:r>
        <w:rPr>
          <w:b/>
          <w:color w:val="FF0000"/>
        </w:rPr>
        <w:t xml:space="preserve">id 139</w:t>
      </w:r>
    </w:p>
    <w:p>
      <w:r>
        <w:rPr>
          <w:b w:val="0"/>
        </w:rPr>
        <w:t xml:space="preserve">希望你们中的一些捕食者能在这里帮助我。我从来没有猎杀食肉动物的经验，我很想进入这个领域。我有一些狼在我的营地周围徘徊，我想今年我真的想试着去抓一只。我可能会从一些朋友那里得到一些驼鹿的残骸（因为我今年没有成功，即使是在超过20天的时间里每天都在打猎）。我想知道的是，是否有人有与狼打交道的经验，以及它们对FOXPRO这样的东西有什么反应，或者是否有更好的东西？或者甚至不需要它？任何帮助都是伟大的，我的墙没有狼挂在那里就显得空荡荡的，谢谢!________________________________________\\...Live for the adventure I would imagine it (the foxpro) would work just as well on wolfs as it does on coyote's....I have a friend that was out in BC for a bear hunt and after harvesting his 2 bears he went out calling for wolf...He managed to call two of them in with a plain old $8 hand held rabbit distress call.我想这都是关于设置、位置和时间的问题......祝你好运 另外，请确保你检查你的WMU的开放季节和狼标签（s）的规则。________________________________________\\..."当你知道如何做的时候，一切都很容易" "肉不是在商店里长出来的" 我的一个朋友有很好的运气召唤狼，他使用野生动物技术单位，但他们是非常昂贵的一个偶尔的用户，狐狸亲将有声音将工作，我有一点时间和尝试一个位置，当我在我的北线诱捕海狸，但没有响应者希望给它多一点努力，在下一趟________________________________________\\..."只是事实，请只是事实"，我想它（foxpro）对狼的作用和它对土狼的作用一样好....，我有一个朋友在BC省猎熊，在收获了他的2只熊后，他出去呼唤狼......他设法用一个普通的老8美元的手持兔子求救电话呼唤了其中两个。我想这都是关于设置、位置和时间的问题......祝你好运 另外，请确保你检查你的WMU的开放季节和狼标签（s）的规则。啊，这是我想尝试的东西。就像这样一个手持式呼叫器。我想如果它们已经在寻找食物，我不需要太多。只要能迅速引起它们的注意就可以了。我已经有一个标签，这个季节从9月15日到3月31日开放。但这个标签只在12月31日之前有效，之后我需要为2013年的季节购买一个新的标签。从这个意义上说，这是个赚钱的好办法，但是，这只是10块钱而已。引用。Originally Posted by trappermatt A friend of mine has had good luck calling wolves , he uses a wildlife tech unit but they are very pricy for an occasional user , fox pro will have sounds that will work , I had a little time and tried one location when I was at my northern line trapping beaver , but no responders hope to give it a little more effort the next trip up What kind of price are we talking about here?我知道我以前叫来的狼（完全是意外，我在叫麋鹿）已经进来了，并试图立即缠绕我。他们一绕过你，就匆匆忙忙地走了。我希望能在一个开阔的地方打猎，并在较远的范围内射击，尽量减少我在它们周围的气味。我也可能会发现，300毫米口径的大口径猎枪射出的霍纳迪超性能子弹对狼有什么影响。我看不出这是件好事，但这是我唯一 "合适 "的枪支，除了12号枪和鹿角枪。而且我不认为我能够接近到足以使用我的.22 ________________________________________\...为冒险而活的猎人，看看你是否能得到几只海狸的尸体。在你营地前面的冰面上钻一个洞，把海狸冻住。然后将你的步枪瞄准那个距离，这样当你准备射击的时候，你就不用猜了。你会在冰层融化之前看到它们。但是</w:t>
      </w:r>
    </w:p>
    <w:p>
      <w:r>
        <w:rPr>
          <w:b/>
          <w:color w:val="FF0000"/>
        </w:rPr>
        <w:t xml:space="preserve">id 140</w:t>
      </w:r>
    </w:p>
    <w:p>
      <w:r>
        <w:rPr>
          <w:b w:val="0"/>
        </w:rPr>
        <w:t xml:space="preserve">2012年10月22日，星期一，我给她买了一架喷气式飞机'我给伊丽莎白买了我们昨天乘坐的喷气式飞机。它的价格，全新的，96万美元。她没有不高兴'。这是演员理查德-伯顿在1967年的日记中写道，当时他正处于成名的高峰期，也是他与伊丽莎白-泰勒第一次婚姻的早期。这些日记虽然写得比较零散，但时间跨度超过了40年，刚刚由耶鲁大学出版社出版。伯顿于1925年出生在威尔士庞特海德芬的一个大家庭中，但他的母亲两年后就去世了，他是由一个姐姐带大的。他16岁就离开了学校，并很快加入了空军训练团，成为一名军校学生。在那里他遇到了菲利普-伯顿，他以前的老师后来收养了他，帮助他完成进一步的教育，并鼓励他的戏剧技能。年轻的伯顿在1944年至1947年间在皇家空军服役两年。不过在服兵役之前，他已经开始从事演员工作，退伍后他搬到了伦敦，进一步发展自己的事业。他在一个片场工作时遇到了他的第一任妻子西比尔-威廉姆斯。他们有两个女儿。伯顿很容易就找到了工作，在电影和为BBC做解说，但一个重要的转折点出现在1951年，他在埃文河畔斯特拉特福为安东尼-奎尔主演了两部莎士比亚作品，并获得了很好的评价。随后在好莱坞拍了几部电影（《沙漠之鼠》和《长袍》），然后在老维克剧院拍了一个重要的莎士比亚戏剧季。当他的威尔士朋友迪伦-托马斯去世时，伯顿在迪伦的《牛奶林下》中担任主角（为迪伦的家人筹款），今天这仍是最著名的广播剧作品之一。随后，他又拍摄了更多的好莱坞电影，财富也随之而来，这使得他在1957年迁居到税收优惠的瑞士。在百老汇演出后，伯顿被邀请出演二十世纪福克斯公司的麻烦作品《埃及艳后》，这部电影将成为当时最昂贵的作品，并将迎来伯顿在好莱坞最成功的时期。在片场，他遇到了伊丽莎白-泰勒，和他一样，她当时也是已婚。这段恋情被媒体广泛报道，但这对夫妇直到1964年离婚时才得以自由结婚。他们一起制作了许多令人难忘的电影，尤其是《谁怕弗吉尼亚-伍尔夫》。这段火热的婚姻持续了10年，但一旦他们离婚，很快就会再婚。伯顿收养了泰勒的前次婚姻的女儿（她的父亲已经去世）；伯顿和泰勒一起收养了一个德国孩子。伯顿晚年的作品多产而不令人羡慕，因为他经常因为经济原因接一些平庸的作品。不过，他确实取得了一些成功，如《马》（他曾在舞台上演出，大获好评）和《野鹅》。从1976年到1982年，他与苏珊-亨特结婚，从1983年到1984年去世，他与莎莉-海结婚。他去世时只有58岁，但他一生都是烟酒不离手的人。更多信息可从维基百科、理查德-伯顿网站或欢迎来到威尔士获取。伯顿似乎在他一生的大部分时间里都在断断续续地写日记，这些日记的摘录首次被Melvyn Bragg用在他的传记《富人：理查德-伯顿的生活》中，由Hodder and Stoughton于1988年出版。2005年，伯顿的遗孀莎莉将这些日记（写于1939年至1983年）和其他个人文件移交给斯旺西大学；2010年，该大学正式开放了理查德-伯顿档案馆。现在--2012年10月--耶鲁大学出版社出版了《理查德-伯顿日记》，由Chris Williams编辑。在亚马逊上可以免费阅读大量的页面。出版商声称。在他的个人日记中，理查德-伯顿是一个完全不同于我们所熟悉的著名演员、国际影星和喷气式名人的人。从他的私人手写页中，出现了一个不同的人--一个家庭主妇、父亲、丈夫，一个经常遇到麻烦但总是敏锐观察的人。通过他自己的文字，日复一日，年复一年地了解，波顿成为一个全面的人，他有丰富的天赋和丰富的经验。</w:t>
      </w:r>
    </w:p>
    <w:p>
      <w:r>
        <w:rPr>
          <w:b/>
          <w:color w:val="FF0000"/>
        </w:rPr>
        <w:t xml:space="preserve">id 141</w:t>
      </w:r>
    </w:p>
    <w:p>
      <w:r>
        <w:rPr>
          <w:b w:val="0"/>
        </w:rPr>
        <w:t xml:space="preserve">试着在你的腰带下获得一些数学知识!数学对科学的所有领域都有帮助，无论是在做科学的部分（写下你的工作和理解数据），还是在设置实验和事后证明它们的行为中。你不必成为一个数学天才（我当然不是！），但你应该在学校里尽可能多地学习数学（如果你想成为一名工程师，A-Level会很好！）我认为，你热爱你的学科也非常重要。真正喜欢你所学的东西有很大的帮助--在科学领域没有太多的名声或金钱可言！我认识的大多数人都是做数学的。我认识的大多数科学家，都是因为他们热爱他们的工作，而不是世界上的其他事情。但无论如何，你应该努力热爱你的工作，无论你做什么!我相信其他人也会有其他建议。这取决于你想做什么科学!好问题。我认为迈克关于从数学开始的建议是个好建议。我想补充的是，分析能力是很有用的，因为在成为科学家的过程中，你将会经历大量的数据分析。坚持不懈的能力是很重要的，因为有时事情根本就行不通，你将不得不修改、重复和再修改。但是，当你得到激动人心的新结果时，这一切都是值得的，因为目前只有你知道......完全同意Michael和Blanka的观点：数学肯定是有用的，积极思考真的很重要，因为当事情出错时（相信我，他们会出错的），你必须能够找出原因并重新开始我还认为，拥有一颗好奇的心真的很重要--不断提出问题是件好事。最后，我认为对如何写作有很好的把握真的很有帮助。你不必成为一个了不起的记者或小说家，但如果你能把你的想法整合成对别人有意义的东西，这就是一个非常重要的技能。(你可以判断我是否有这种能力！）。</w:t>
      </w:r>
    </w:p>
    <w:p>
      <w:r>
        <w:rPr>
          <w:b/>
          <w:color w:val="FF0000"/>
        </w:rPr>
        <w:t xml:space="preserve">id 142</w:t>
      </w:r>
    </w:p>
    <w:p>
      <w:r>
        <w:rPr>
          <w:b w:val="0"/>
        </w:rPr>
        <w:t xml:space="preserve">Te Upoko o Te Kuri a Paoa -- Young Nicks Head 1769年詹姆斯-库克抵达后，毛利人的生活发生了变化。在他对新西兰的航行中，他将许多他 "发现 "的地方以海军部或英国贵族的杰出成员命名。奥拉基（The Cloud Piercer）变成了库克山，塔拉纳基变成了埃格蒙特山（以埃格蒙特第二伯爵约翰-珀西瓦尔的名字命名），普陶基（位于丰盛湾）变成了埃奇库姆贝山，以奋进号上的海军陆战队员的名字命名，瓦卡里变成了白岛，等等。不仅是山，还有河流和部分海岸线也被命名。在库克第一次看到新西兰的时候，Te Upoko o Te Kuri a Paoa成为了Young Nick's Head（以发现该岛的船舱男孩Nick Young命名）。他的最终离开使奥内塔纳变成了告别角。威豪河和考兰加河的汇合处成为泰晤士河湾。定居点也被重新命名了。Turanganui变成了Gisborne（以殖民部长William Gisborne的名字命名），Turanganui-a-Kiwa（Kiwa的停靠点）变成了Poverty Bay，因为库克自己在那里的糟糕经历，他的海军陆战队在那里杀死了参与仪式挑战的当地毛利人。尽管毛利人正在共同努力恢复毛利人的地名，但几乎所有这些由库克和他之后的人引入的地名今天仍在使用。这并不令人惊讶。毛利人传统上不是把自己当作个人，而是当作一套关系的成员，这套关系不仅包括人类亲属，还包括被视为祖先的地方和地标。因此，一个人在正式介绍时，首先会说出他们的山，然后是他们的河，然后是他们的部落，他们的hapu，依此类推。在前欧洲时代，毛利人的土地使用权一直处于不断变化的状态，因为各部落都在迁移，以占据更肥沃的领土，等等。对领土的manawhenua（权威或监护权或历史使用权）的方式之一是确保在人民的集体记忆中保持占领。因此，通过一个地方来识别自己是为了确保与该地的持续和集体关系，无论发生什么其他情况。除了身份认同的问题，还有utu（互惠的责任、债务和/或报偿）的问题需要考虑。毛利人的正式问候仪式如此冗长的原因之一是，在Iwi对抗的高度紧张和暴力的世界中，知道谁是来访的陌生人，以及他们与东道主部落的历史关系是致命的重要。过去几代人感知到的不公正可能仍然是现在冲突的燃料。因此，考虑到地理位置的描述，对whakapapa（家谱）的扩展描述成为部落间历史的一个重要标志。最后，毛利人的地名，如已经提到的Turanganui-a-kiwa，几乎都是对历史事件的描述--在这种情况下，Kiwa在这个地方停留或休息。该地区的四个主要部落群体（Te Aitanga-a-Mahaki、Rongowhakaata、Ngai Ta manuhiri和Te Aitanga-a-Hauiti）有一个共同的祖先Kiwa，他在这里登陆并发现了这个地区。(就像年轻的尼克的头被库克命名一样)。因此，毛利人的名字不仅提醒人们谁先来到这里的历史，而且提醒人们近邻民族之间共同祖先的联系，使他们之间的贸易和善意得到延伸。因此，毛利人的地名对毛利人的身份、毛利人的历史、毛利人的社会关系和毛利人的政治关系的重要性是最重要的。使用这些毛利人的地名将有助于建立和支持非毛利人对庆祝我们差异的重要性的集体理解和记忆。一个好的起点是。里德毛利人地名词典》，A. W. 里德，惠灵顿，1999年。</w:t>
      </w:r>
    </w:p>
    <w:p>
      <w:r>
        <w:rPr>
          <w:b/>
          <w:color w:val="FF0000"/>
        </w:rPr>
        <w:t xml:space="preserve">id 143</w:t>
      </w:r>
    </w:p>
    <w:p>
      <w:r>
        <w:rPr>
          <w:b w:val="0"/>
        </w:rPr>
        <w:t xml:space="preserve">港口山区港口山区轨道和保护区的地震更新（截至2012年11月21日）许多轨道和保护区仍然关闭，因为有落石的危险，包括高峰路的部分路段。目前正在继续评估和清除许多保护区内的危险岩石。在仍然开放的地区也应注意，因为危险并不总是那么明显。危险指标包括岩石移动的迹象，地面的裂缝和坍塌或悬崖底部的岩石碎片。建议步行者远离沿海悬崖、悬崖和岩石露头的顶部和底部。也建议乘船者远离高大的沿海悬崖地区。潮湿的冬季条件可能会增加地面湿度，这可能意味着更多的坍塌，滑落和斜坡不稳定的可能性将增加。请遵守任何关闭标志。由于有严重的落石风险，以及承包商正在轧制和吹起岩石的事实，这些地区被关闭。目前正在进行评估和/或补救以下关闭的轨道和保护区网络的工作。位于Castle Rock和Whakaraupo保护区的Bridle Path轨道 Urumau保护区 Greenwood公园的Capt Thomas轨道的顶部路段 Scarborough保护区的Eastenders轨道 Greenwood公园的Crater Rim轨道从Bridle Path的顶部到Cavendish Saddle 评估这些区域和进行任何工程的过程确实需要时间，并受到我们随后发生的地震事件的影响。当我们在这些地区工作时，请耐心地观察这些地区的封闭状态。勘测工作在这些轨道上方发现了许多松散和危险的岩石/悬崖。作为勘测工作的一部分，岩石正在被滚动或通过重新定位变得安全。然而，许多岩石需要被移除（爆破），或用螺栓固定在周围的基岩上。专业的承包商被邀请来做这项工作。其他地区将被留在 "季节"。这意味着一些保护区将在冬季保持关闭，并在较潮湿的月份后进行评估。目前，在一些轨道区域工作实在是太危险了。在Cavendish Saddle和Rapaki Track的顶部之间的Summit Rd仍然关闭。这一关闭是根据CERA立法进行的，如果在封锁区域内发现有人，可能会受到严重处罚。这段路有很高的落石风险，而且还在进行补救工作，因此是一个非常不安全的区域。当信息发生变化时，本页面将被更新。如需与Port Hills Ranger交谈，请致电（03）941 8999。克赖斯特彻奇市议会在港口山区设立了新的标志，为轨道和公园的使用者提供明确的指导，使他们在享受户外活动时能够保持安全。由于轨道的状态（开放或关闭）被清楚地标示出来，并且有关于谁可以使用轨道和任何限制或危险的信息，公众将更好地了解如何利用他们的常识来确保他们在轨道上保持安全。许多准则都是常识性的，适用于对基督城美妙的区域公园的任何访问。游客信息 关于港口山区 港口山区是基督城最受欢迎的景观之一。丛生的草地和崎岖的岩石，与下面坎特伯雷平原的平坦形成鲜明对比。在一些山谷中，残存的豆荚树森林提供了与过去的联系，而在其他山谷中，以及在火山口边缘的步行道旁，再生和恢复的原生灌木丛地增强了港口山的生物多样性，也增加了在那里的乐趣。人们以许多不同的方式享受港口山，从沿途的风景车到野餐观景台。散步、跑步、骑山地自行车和公路自行车都非常受欢迎。植物学家探索火山口边缘的森林，攀岩者从陡峭的火山悬崖上垂下，滑翔伞在高高的草丛斜坡上翱翔。这里有永久的定向运动课程，有发射模型飞机的好地方，还有许多上镜的风景和岩石。港口山的许多美景，以及利特尔顿港、城市和平原，还有远处的南阿尔卑斯山，都是摄影、绘画的理想选择。克赖斯特彻奇市议会管理着39座山中的31座。</w:t>
      </w:r>
    </w:p>
    <w:p>
      <w:r>
        <w:rPr>
          <w:b/>
          <w:color w:val="FF0000"/>
        </w:rPr>
        <w:t xml:space="preserve">id 144</w:t>
      </w:r>
    </w:p>
    <w:p>
      <w:r>
        <w:rPr>
          <w:b w:val="0"/>
        </w:rPr>
        <w:t xml:space="preserve">萨曼莎-塞林格-莫里斯 在过去的七年里，作为SBS周六晚间的机构，RocKwiz已经成为许多想成为音乐家的人的终极梦想。与玛莎-温莱特（Martha Wainwright）或泰克斯-帕金斯（Tex Perkins）等人合作，向世界展示你确实知道尼尔-杨（Neil Young）曾经部分拥有的莱昂内尔（Lionel）公司到底卖什么？或者只是和你的摇滚偶像在同一个房间里，当他们回答这个问题？这将是无价之宝。(是的，答案是火车模型。）但由于该节目是在圣基尔达的滨海酒店拍摄的，每集只有四位民间琐事爱好者参加，梦想通常只是这样。直到现在。广告，因为RocKwiz团伙要进行全国现场巡演。主持人朱莉娅-泽米罗不允许宣布今年的节目单上有谁，只是说会有 "五位名人音乐家"。但如果从电视节目的情况来看，会有一些让观众摇头的时刻。例如，有一集是美国摇滚歌手苏西-夸特罗（Suzi Quatro）"有点奇怪"。她真的很有活力，她用第三人称谈论自己，这很奇怪，就像每小时一百万英里，"泽米罗说。虽然我很想给她一个好时机，但我觉得应该说：'这个节目还有其他人'。还有一次，美国乐队the Moldy Peaches的主唱Adam Green在与Toni Childs的二重唱中发疯了--像个旋转的疯子一样跳舞。你看她[Childs]试图让他跪下来，阻止[他]移动，"泽米罗说。''很多人都写了关于这个的信。''那个人在做什么？他喝醉了吗？泽米罗依靠她的即兴表演训练--在她19岁时就开始在贝尔福尔街剧院接受训练--来完成每场演出。我知道我们生活在一种文化中，我们试图更经常地说'不'，但是，作为一个主持人，这是我的技能[同意任何情况]，"Zemiro说。''它可能有效，也可能无效，但这绝对是我的生活方式。</w:t>
      </w:r>
    </w:p>
    <w:p>
      <w:r>
        <w:rPr>
          <w:b/>
          <w:color w:val="FF0000"/>
        </w:rPr>
        <w:t xml:space="preserve">id 145</w:t>
      </w:r>
    </w:p>
    <w:p>
      <w:r>
        <w:rPr>
          <w:b w:val="0"/>
        </w:rPr>
        <w:t xml:space="preserve">一个安静的心碎...昨天我在推特上写道："一个女人穿着皮夹克，戴着羽毛耳环，拿着一个沾满牛毛的袋子走进店里。她说 "我是一个正在恢复的素食主义者......"#插科打诨" 她穿着带毛皮饰边的皮靴。一件皮夹克。羽毛耳环，并有一个包，上面覆盖着牛皮。"哦，对了。发生了什么事......？"但她没有回答我，而是在我的店里走来走去，嘲笑一切。取笑产品。把东西捡起来。把它放下，然后摇摇头。然后她问我 "BACON HAD A MOM "衬衫是什么意思。我说："这件衬衫是为了温和地提醒你，你早餐吃的培根来自于一个有母亲的动物......"尴尬的停顿..."哦。"我想过请她离开......但我还是摆出了我最好的游戏表情，决定重新播种一些素食主义的种子。我的意思是 -- 这是我开店的目标，即展示令人惊叹的素食生活方式产品，同时鼓励我的非顾客去吃素食。也许积极的强化措施会鼓励她记住她当初为什么选择素食。也许当她明天坐下来吃她的死动物培根早餐时，她会停下她正在做的事情，意识到她将要做的事情，并希望能改变主意。但这个女人并不是昨天让我心碎的原因......在推特/facebook上发表了我的经历后，我在facebook上的一个非素食者朋友回应说："哈哈哈"，我们的对话演变成典型的facebook上关于语言误用的来回对话。她不喜欢我在我的私人资料页面上把那个女人描述得很恶心。她更希望我说她的行为令人厌恶，而不是她本人。然后，它就更加瓦解了，变成了关于这个的胡说八道和关于那个的胡说八道。我把它关掉了，并告诉她如果她想解决问题就给我打电话。但这也不是我心碎的地方......让我心碎的是，这位朋友认为这个X-Vegan女人说的话很有趣。这个X-素食主义者走进我的以素食为中心的商店，穿着死去的动物的皮/毛，走来走去，取笑我出售的所有美丽的无公害产品。我的商店是我内心的延伸，我的信仰，我为之奉献一生的东西，而我的朋友却不能接受我在发泄一天的辛苦时所使用的词汇？我想要的朋友是在我沮丧的时候把我抬起来。支持我的人。我明白她是在挑战我轻率的用词，但也许她应该选择一个更好的场合来表达。或者更好的是--不要在我沮丧的时候踢我......我有很多非素食主义者的朋友。我努力尊重他们的选择，希望他们也能尊重我的选择。当我看到我的非素食主义者朋友戴着羽毛耳环，或者当他们点肉食类食物时，我不会发表评论。这对我来说并不容易，因为当我看到这些东西时，我看到的是死亡和折磨，但其他人的生活选择与我无关，除非他们直接问我关于素食主义的问题，否则我尽量不做素食主义警察。但我所要求的交换条件是，你要支持我。几个小时后，我收到了我的朋友Jen的信息，她去了The Keg的一个工作场合。她知道她在那里找不到什么食物，但不想引起争吵，因为这次工作晚餐是为她的一个同事庆祝的，所以她很高兴地吃了她的烤土豆和沙拉，但由于某种原因，她周围桌子上的每个人都不得不对她的生活方式选择说些无礼的话。我不知道。我猜昨天是那种吃肉的人对他们留下的所有死亡和破坏感到特别内疚的日子，所以他们决定把所有的能量扔给素食主义者，他们正在尽力使世界变得不那么血腥折磨人......我希望我有一个漂亮的小蝴蝶结来结束这个故事，但我要引用鲁保罗的话。"我的目标是永远来自于爱的地方......但有时你必须为一个混蛋打破它！"12 回应：一个安静的心碎...莎拉，我很抱歉你昨天有这些伤害性的经历。似乎素食主义者应该注意他们所说的话和他们说的方式，以免他们被视为强加于人或判断力，而</w:t>
      </w:r>
    </w:p>
    <w:p>
      <w:r>
        <w:rPr>
          <w:b/>
          <w:color w:val="FF0000"/>
        </w:rPr>
        <w:t xml:space="preserve">id 146</w:t>
      </w:r>
    </w:p>
    <w:p>
      <w:r>
        <w:rPr>
          <w:b w:val="0"/>
        </w:rPr>
        <w:t xml:space="preserve">当你只有一把锤子时，一切都开始变得像钉子。而当你所拥有的是一群敌人时......将 "即兴武器 "的说法铭记于心的是，被逼无奈的战斗人员不仅会使用任何东西，还会使用周围的任何身体作为武器。存在两种常见的变体。在第一种情况下，普通人可能会选择使用身体的某个部位作为棍棒，该身体部位的来源在很大程度上取决于环境。中性。某些特定的地点，如停尸房或战场，将不可避免地到处都是肢体，因此很容易找到一个。敌人：特别恶毒的角色可能会选择强行肢解对手，然后用它来攻击他们，以达到虐待狂的幽默感。当然，如果你的对手倾向于自发分崩离析，如僵尸或骷髅，这就更容易了。自我：如果你不是特别担心自己身体部位的损失（提示：作为一个巨型机甲或好莱坞生化人有帮助），你可以在最后的情况下，选择使用自己的肢体作为武器。另外，拥有超级力量的角色可以完全放弃肢解，而使用整个身体作为武器。这也是相对于被使用的身体而言大小合适的机械人的一种选择。当然，你必须是个疯子（或者真的非常信任）才会让别人对你这样做，这就是为什么大多数 "武器 "不是死了就是失去了意识--或者在你完成的时候就已经死了。如果你同时攻击你要打的人和你要打的人，可以和 "节拍器 "结合使用。Shamu Fu是一个副特例，其身体是一条鱼或其他一些海洋动物。快球特技是超级英雄的另一个副套路，即一个强者将一个（通常）自愿的伙伴抛向一个目标，这时伙伴的独特能力就会发挥出来。未改进的版本见《可装备的盟友》。在《新马辛格》中，宙斯被哈迪斯切断了手臂。当他看到Mazinger Z在剧情中使用火箭拳的时候，他非常感动，拿起自己的断臂，一边喊着 "ROCKETTO PAAAANCH！"一边投掷。Gundam SEED Destiny在Shinn与Freedom Gundam的战斗中向这个致敬；当Impulse被斩首时，他向Freedom弹出了躯干模块，得到了一个替代品，然后用他的光束步枪射杀了受损的那个。同样，高达ZZ中的Bawoo也是一个变形机甲，它分为上下两部分，下半部分是遥控的。官方信息说，新宙斯人研究过将腿部模块装满高爆炸药并将其用作巨大的导弹的想法，但认为这太浪费了。在《Gunnm : Last Order》中，阿丽塔允许自己的一条胳膊被砍掉，特别是为了让她可以用它作为武器来增加自己的影响力。在《福音战士的末日》中，明日香将一个批量生产的福音战士扔进墙里，然后把它拉出来扔进另一个墙里。这并不奏效，所以她一拳打穿了这两面墙。狂暴》在第一部中包含了一个恶魔佐德与主要人物勇者和格里菲斯之间的例子。格里菲斯在佐德变身为他的畸形真身后，一刀就把佐德的手臂砍了下来（不知为何）。然后，佐德迅速拿起他的断臂撞向格里菲斯，把他撞晕了。在《狂暴：节选系列》中，勇者在看到这一幕后评论道："你刚才是用自己的胳膊打他吗？这可真够狠的!说真的，现在就杀了我吧，这是我见过的最酷的事情！"在武术韵律体操和武术象棋的挑战中，出现了这个套路的两个更常规的应用（后者只出现在动画中）。在第一种情况下，Ranma利用P-chan被锁在他（目前是她）的手腕上的事实，把他变成了一个临时的甩棍，因为比赛的规则严格禁止光手和光脚。在第二场比赛中，阿金，在</w:t>
      </w:r>
    </w:p>
    <w:p>
      <w:r>
        <w:rPr>
          <w:b/>
          <w:color w:val="FF0000"/>
        </w:rPr>
        <w:t xml:space="preserve">id 147</w:t>
      </w:r>
    </w:p>
    <w:p>
      <w:r>
        <w:rPr>
          <w:b w:val="0"/>
        </w:rPr>
        <w:t xml:space="preserve">当涉及到纪律问题时，"服从 "不是一个肮脏的词 我将提出一个非常基本的问题，可能会让一些父母感到愤怒。服从 "这个词有什么错？为什么我们如此反对迫使我们的孩子听话和服从的管教，完全是因为我们是父母，他们是孩子？服从和自信什么时候变得相互排斥了？我最近一直在思考关于纪律的问题。我想到，在我自己的父母和我的朋友及同事所实行的育儿技术中，有一个非常根本的区别。突然间，孩子们需要有礼貌和乖巧，不是因为我们要求他们这样做，而是我们希望他们尊重周围的人。我们希望孩子们听话，不是因为我们要求，而是因为他们同情我们的立场。孩子们应该担心我们的感受。我不认为教孩子们尊重和同情有什么错。事实上，我认为这些东西是非常重要的。但这并不意味着这些价值观必须成为我管教策略的核心。仅仅因为我要求我的女儿听话，这有什么错呢？即使现代父母回避这个词，服从也是生活中的一项必要技能。在建立你的事业的过程中，你会有一个老板，你只需听从和服从他们的命令。你可能不尊重这个人。你可能不会对他们的立场产生共鸣。但无论如何你都要听，但这是你的工作。听从你老板的命令不会使你变得更不像一个人。它不会使你的意见不那么有效。它也不必损害你的自尊心。那法律体系呢？说教导道德会保证你的孩子遵守法律很容易。但我认为那些在法律界工作的人都会同意，刑法典并不总是按照道德伦理的世界来写的。我不认为在45英里/小时的区域内开车是不道德的。但这仍然是违反法律的，而且是我们必须遵守的规则。服从在我们的社会中占有一席之地，我不认为从小就教育孩子这样做会有什么危害。育儿界反对规则和要求的论点似乎总是围绕着孩子的独立性和自信心。但是有一些方法可以保持控制，仍然允许你的孩子有自己的意见和情绪。我的女儿不一定要同意她的睡觉时间，她可以因为睡觉时间比她选择的时间早而感到沮丧，她可以向我解释为什么她应该熬夜。有时，我可能会默许，有时我也可能。无论是哪种情况，她都知道我是做决定的人。我不接受自信和顺从是相互排斥的说法。有可能成为一个坚强的人，即使是一个坚强的小人物，有自己的想法和信念，仍然遵守为你制定的规则。再一次，我对我的工作充满信心，即使我不得不听从我的老板。我的女儿知道，我是负责人。在我们家，我是做决定的人。是的，这是因为我是成年人。我是制定规则的人，因为我是家长，我有经验，知道如何保护孩子的安全。我的小女儿有自己的意见。她深思熟虑地表达自己的情绪。她对自己的能力很有信心。但她也知道，成年人制定了规则，她必须遵守这些规则。我无法告诉你我花了多少时间向父母保证管教他们的孩子是没有问题的。我必须向他们保证，知道边界和限制实际上对孩子的发展是有益的。我们这一代的父母似乎非常害怕犯错，所以我们选择什么都不做，让孩子来带路。我绝对认为顺从在养育孩子中占有一席之地。如果我的孩子向大街上跑去，而我大喊 "不"，我肯定希望他能听话。安吉拉 太对了!在我的成长过程中，我的父亲严重依赖 "因为我这么说 "的方法，这使我决定永远不会对我自己的孩子这么做。直到我真的有了孩子，才发现有时这是很有必要的，特别是在面对一个不懂事的孩子时。</w:t>
      </w:r>
    </w:p>
    <w:p>
      <w:r>
        <w:rPr>
          <w:b/>
          <w:color w:val="FF0000"/>
        </w:rPr>
        <w:t xml:space="preserve">id 148</w:t>
      </w:r>
    </w:p>
    <w:p>
      <w:r>
        <w:rPr>
          <w:b w:val="0"/>
        </w:rPr>
        <w:t xml:space="preserve">礼拜时的主要华沙......这是在《伊斯兰教概论》论坛上讨论的，是主要话题的一部分；亲爱的兄弟姐妹们，我现在很困惑，我很不安，很生气。我真的无法解释...礼拜时的主要瓦斯......亲爱的兄弟姐妹们，我现在很困惑，我很不安，也很愤怒。我无法解释我心中的想法，但我会尽力去描述它。最近大约1-2年，我成为了一名穆斯林信徒，....，我每天都努力做5次祷告，并努力记住安拉（真主），认为他在看着我的每一个动作。我感到非常高兴，非常幸福。然而，突然有一天，在马格里布的祈祷中，我出现了闪烁的异教图像，从那时起，我就不断出现其他宗教的神的图像。我有过先知的图片，也有过伊玛目的图片。我非常努力地去思考安拉（真主），每当我祈祷的时候，我都会想象A-L-L-A-H的英文和阿拉伯文字母在我面前出现。我试着去想他奇妙的创造。然而在我脑海中挥之不去的是这些可恶的画面。这些完全夺走了我的礼赞之乐。我知道那是谢丹想让我离开正确的道路。我读了很多关于祈祷中的瓦萨的文章、网站和论坛，我曾多次向左吐口水。我试着想象我在天堂里，先知在我的右边，天使在我的左边，但是他们还是来了。它是如此令人沮丧。我现在很害怕祈祷沙拉......每当我想到要祈祷时，我的心就会跳个不停，变得非常焦虑不安。我现在应该多做祈祷，因为谢丹会生气。我努力睁大眼睛....，现在我意识到，除了真主（swt），没有人能够真正帮助我。我已经尝试了所有的途径，我已经很努力地去忽略和想象所有这些在地狱之火中燃烧的图像。我应该怎么做？....，我应该怎么做？.....，我的眼泪流了下来......我的头很痛，我感到很累。我知道这是一个重大的心理问题。除此之外，我在祈祷时和即将睡觉时也会有性的想法。我的整个头脑被杂质淹没了。当我在诵读法蒂哈....，说Subhana rabbi yal ala和Subhana rabbi ya al azeem时，我能想到什么呢？我的脑海中应该出现什么画面。我怎样才能克服这个问题呢？我试着想这是我的最后一次，我要去祈祷了......但它仍然坚持着。此时此刻，我知道一切都显得很怪异和不正常，你可能在想，我需要接受心理治疗。我只是一个正常的15岁少年，试图尽我所能履行穆斯林的义务。我正在努力控制我的冲动。我正在努力做好我的学习。请告诉我任何明智的、100%有效的方法，以克服这个问题。如何想象没有形式或形象的真主？我如何想象真主在看着我？在读法蒂哈、说苏巴纳-拉比亚尔-阿泽姆/阿拉、读苏拉的时候，我应该有什么形象？无论你给出什么答案，愿真主喜悦你，并感谢你对我的建议。谢谢你，谢谢你。关于。我发现最好不要让你的思想游荡。与其想象画面和场景，不如专注于你所诵读的文字和你的塔杰威德的质量。在此基础上，也许你可以在礼节中加入一种军事化的纪律。如果你做了这些事情，你应该没有时间也没有空间去漂移太远。关于。礼拜时的主要动作......先知（沙瓦）指示，在礼拜中出现 "瓦 "的时候，要说："audhubillah mina shaytanir rajim"，并在左肩上吐三次痰，因为那是 "汗扎"。这一点，乌斯曼-伊本-阿斯在《穆斯林》中作为圣训报道。关于。萨拉赫中的主要瓦斯......阿萨拉姆-阿莱库姆兄弟 了解你所读的内容的意思（即使是大概的意思），并尝试集中注意力在你的塔杰韦德上，因为这可能有助于重新集中你的注意力。最重要的是不要停止祈祷。</w:t>
      </w:r>
    </w:p>
    <w:p>
      <w:r>
        <w:rPr>
          <w:b/>
          <w:color w:val="FF0000"/>
        </w:rPr>
        <w:t xml:space="preserve">id 149</w:t>
      </w:r>
    </w:p>
    <w:p>
      <w:r>
        <w:rPr>
          <w:b w:val="0"/>
        </w:rPr>
        <w:t xml:space="preserve">希腊的退出不会造成混乱 我今天和明天在首尔（韩国），为我与亚洲开发银行的一个项目工作。这是一个巨大的城市，这一点是肯定的--城市本身有1000多万人，连接首尔和机场的附近地区有2500万人。在这个地方，你可以看到大量公共部门参与规划和基础设施建设，帮助巨型资本主义公司。但是，一旦政府批准，我将在适当的时候报告我在这里的工作。今天，我专注于欧元区，因为我读到了一份由一家德国知名咨询公司撰写的报告，该报告预测，如果希腊人退出欧元区，将会出现大灾难。欧洲媒体给了这份报告不应有的氧气。这是一个高度选择性和 "固定 "的研究的另一个例子，因为它的恐慌价值而影响了辩论。它的实质内容基本上是零。现实情况是，希腊退欧不会造成大灾难，而且是值得推荐的（大约3年前）!欧盟观察员报》有一篇文章（2012年10月18日）--研究。希腊退出欧元区可能引发_17tn的 "野火" -- 该文章选择宣传一家德国 "咨询公司 "的 "研究"，该公司预测，如果希腊、意大利、葡萄牙和西班牙离开欧元区：......世界范围内的长期衰退......。[从美国延伸到中国]......对社会结构和政治稳定造成重大压力 ....[在离开欧元区的国家]......西班牙和希腊的街头骚乱已经成为一种常规现象，人们不禁要问，另一种情况会有多糟糕。而在未来的十年里，还有更糟糕的事情发生。一个国家55%的15-24岁年轻人失业的代价将在未来几年开始显现--这是留在欧元区的某种收获。在同一组织的文件中，他们不断引用这个VIEW模型，并在解释中写道："见方框"，经检查后发现如下内容。VIEW模型是一个宏观经济模型，用来进行预测和模拟经济情景。我们研究中的模拟包含了占世界经济90%以上的世界42个国家，并基于以下参数：供应和需求；劳动力市场；政府财政；以及出口、进口、货币汇率等。因此，该模型还考虑了不同国家在这些参数方面的相互关系。这告诉像我这样一个在宏观经济模型（随机或其他）方面的专家（就他们而言），关于拉链的问题！我已经搜索了该组织。我在该组织的网站上搜索了技术文件，这些文件将描述VIEW模型的结构，但没有发现任何东西。我总是对那些声称使用大型宏观经济模型来证明他们对经济政策等声明的合理性，但却拒绝公开模型的结构以供审查的组织深感怀疑。我曾经被一个组织聘用（但没有在他们那里开始工作--同时出现了一个更好的替代方案），该组织长期以来一直吹嘘其 "模型"。从该组织高级官员的公开演讲以及他们每季度所做的预测（来自于 "模型"）的广度来看，人们对 "模型 "的印象是这是一个非常重要的结构。在面试时，一旦很明显我将得到这份工作，他们问我是否有任何问题。我问在场的 "高级建模师"，他能否为我提供一份文件，概述构成模型的方程和结构，以及所使用的估算技术等，以便我在开始工作时能够很快上手。暂停了一下，遴选小组成员之间有一些眼神，有一些冷笑，然后他说--"嗯，有点像这样--我们有一个菲利普斯曲线......。[Bill notes: that is, one simple estimated equation] ... and then we get out the envelope and write down on the back of it whatever we think is going to happen over the next quarter" - at which point there was laughter all round.我当时很年轻，觉得有点上当，但很快就学到了关于两面性的教训。一路走来，我也学到了关于模型结构的知识，以及如何从特定的结构中获得结果。因此，当一个组织不断产生非常有选择性的结果，声称他们的模型模拟产生了这些结果时，我就会感到</w:t>
      </w:r>
    </w:p>
    <w:p>
      <w:r>
        <w:rPr>
          <w:b/>
          <w:color w:val="FF0000"/>
        </w:rPr>
        <w:t xml:space="preserve">id 150</w:t>
      </w:r>
    </w:p>
    <w:p>
      <w:r>
        <w:rPr>
          <w:b w:val="0"/>
        </w:rPr>
        <w:t xml:space="preserve">现在你知道故事的其余部分了吧 似乎在1522年，一个名叫拉胡尔-拉尼乌斯-坎杜尔的人在保加利亚的塔尔瓦涅斯拥有一家小杂货店，名为 "坎杜尔之类"（名字很古朴，你不觉得吗）。拉胡尔和他的妻子拉蒂卡，以及小儿子拉胡尔，在遇到财政困难之前，经营了几年的家庭小店。拉蒂卡对拉胡尔（前辈）微薄的收入感到厌烦，与美国富有的企业家和政治家查尔斯-霍华德-海因斯沃思有了一段情。欣喜于他的经济成就，拉奇塔于1522年离开拉胡尔，并带着小拉胡尔。查尔斯有自己的帆船，被称为 "我拥有一切，包括你的妻子"。这是个多么有先见之明的名字啊。无论如何，在前往美洲的航行中，拉奇塔和查尔斯在富丽堂皇的环境中嬉戏，而小拉胡尔则与船长玩耍，与甲板上的工人嬉戏。很明显，拉奇塔有点怀孕了--好吧，她变得非常怀孕。看来，小查尔斯就要出生了，而查尔斯和拉奇塔都没有准备好在他们原本无用的波西米亚生活中发生如此迅速的变化。查尔斯和拉蒂（查尔斯称她为拉蒂）正在走向毁灭--如果不是后来决定去保加利亚与他的父亲团聚，他们很可能把年轻的拉胡尔拉到他们令人心寒的生活污水坑中。但是，这又是另一个故事了。与此同时，在塔尔瓦涅斯，大拉胡尔正在挣扎。他在杂货店里勉强维持生计。就在这个时候，保加利亚王后索菲亚四世向大众发布了她著名的命令--"让他们吃蛋糕"。真有保加利亚人的风范。很明显，在女王命令老百姓吃蛋糕后--他们担心自己的生命，除了蛋糕什么都不吃。(历史说明：这个命令是在索菲亚女王与Hostess Cupcakes达成数百万美元的协议后下达的，Hostess Cupcakes曾提出将其利润的一部分回扣给她。这句话经常被错误地归于玛丽-安托瓦内特，她唯一的名声是她从索菲亚四世女王那里偷来的 "让他们吃蛋糕 "的声音片段。玛丽-安托瓦内特通过剽窃索菲亚王后的简明命令而成名，这很奇怪，也很不幸）。一段时间后，蛋糕会变得非常无聊，而且稳定的饮食会使你生病和没有牙齿。坏血病、脱发和大腿综合症是蛋糕饮食的常见副作用。如果你在哺乳期或怀孕，就不应该进行蛋糕减肥。在极少数情况下，蛋糕饮食可能导致心律不齐，甚至死亡。不用说，拉胡尔，已经屈服于年龄和贫穷的摧残，根本无法忍受索菲亚四世女王立即下令的蛋糕减肥法。他的病越来越重，有时会猛烈地吐出蛋糕--把他萎缩和营养不良的肚子里的东西喷到他的小店前面的狭窄街道上。当然，这让村里的人很不高兴，让许多不那么健康的人远离他的商店。拉胡尔的情况并不乐观。然后有一天晚上，偶然的机会出现了。保加利亚电力公司（BEAP-C）并不以其可靠性著称--停电是常有的事。一旦停电，整个小镇和拉胡尔的小杂货店就会陷入数小时的黑暗。人们肆意妄为--被黑暗蒙蔽了双眼，陶醉在匿名的环境中，他们开始--正如人们对肆意妄为的文化所期待的那样--在保加利亚过度繁殖。这为拉胡尔的小杂货店带来了大量的潜在客户。拉胡尔对他能抓住的所有业务垂涎三尺，只要他有正确的想法和产品来推销。就在这无数次停电中的一次，拉胡尔心血来潮，决定在黑暗中放风筝。对于保加利亚这个不以风闻名的国家来说，那是一个风很大的夜晚，风筝变得非常难以控制。没过多久，拉胡尔那双柔软的店员手就被风筝线磨破了。他需要一些东西来握住线，同时他在店内黑暗的角落里寻找可以缓解手掌疼痛的东西。他唯一可以用来握住风筝线的东西是</w:t>
      </w:r>
    </w:p>
    <w:p>
      <w:r>
        <w:rPr>
          <w:b/>
          <w:color w:val="FF0000"/>
        </w:rPr>
        <w:t xml:space="preserve">id 151</w:t>
      </w:r>
    </w:p>
    <w:p>
      <w:r>
        <w:rPr>
          <w:b w:val="0"/>
        </w:rPr>
        <w:t xml:space="preserve">伍迪在家中与他四岁的双胞胎姐妹凯特和梅根合影。斯图尔特-韦伯 图片1 of 6 一枚简易爆炸装置的受控爆炸 图片。斯图尔特-韦伯 图片1 of 6 伍迪检查他刚刚拆除的一个简易爆炸装置的部分。每个炸弹制造者都有制造装置的 "特色 "方式。斯图尔特-韦伯 图片1 of 6 曾在阿富汗和伊拉克服役的利亚姆-菲茨杰拉德-芬奇上尉因在赫尔曼德省拆除炸弹而获得女王英勇勋章。斯图尔特-韦伯（Stuart Webb） 作者：斯图尔特-韦伯（Stuart Webb） 格林尼治标准时间2012年2月17日上午7:00 装甲运兵车沉重的车门 "砰 "的一声打开。准尉加雷斯-伍德（大家都叫他伍迪）即将处理他今天的第一个简易爆炸装置（IED）。当搜索小组开始工作时，发动机的嗡嗡声被金属探测器的尖啸声所取代。在找到装置的位置后，他们站成一圈，聊天并抽着烟。一名狙击手被叫到前面，进入位置，扫描地平线以寻找麻烦。伍迪拿起他的金属探测器，开始走向炸弹--独自一人。所有人都看着他走。他躺下了，炸弹离他的头只有几英寸，他开始用刀和刷子刷去灰尘，像考古学家一样小心翼翼。你在你自己的小世界里，'他后来告诉我。'这是相当超现实的'。当已婚并有两个孩子的伍迪在2010年初前往阿富汗时，他知道他远不能确定是否能回家。他现在回忆说，"有大量的伤亡，"他说。我想我们有六分之一的机会回不来。在他部署前，他的炸弹处理操作员伙伴，皇家后勤团第11爆炸物处理（EOD）团的奥拉夫-奥兹（Olaf 'Oz' Schmid）上士，是他的好友和同事，在拆除桑金附近的一枚路边炸弹时死亡，而他在5个月的任务中成功拆除了64枚炸弹。另一位朋友和同伴Daniel Read上尉（也来自11排爆团）在赫尔曼德省北部处理一个装置时被炸死。我没有去参加丹的遣返，"伍迪回忆说。那是在我要飞往阿富汗的几个小时前；我无法面对它。炸弹处理专家的需求从来没有这么大。阿富汗已经成为一场简易爆炸装置战争。这些大量的自制炸弹正在严重扰乱北约在该国的行动，以及重建该国的努力。自英国10年前加入阿富汗战争以来，已有近400名英国士兵和国防部人员死亡，而自2008年以来，大多数伤亡是由简易爆炸物造成的。根据联合国的一份新报告，这些爆炸物去年还造成该国近1000名平民死亡。12月宣布，英国军队将收到价值4亿的新装备以应对这一威胁。事实证明，花费几分钱的炸弹可以与花费几十亿的军事机器相比。据估计，在阿富汗，每个月都有一千枚新的简易爆炸装置被埋设。领导打击这些炸弹的是英国的反简易爆炸装置工作队，该工作队由来自英国陆军各团的20个12人小组组成。一旦步兵巡逻队发现可疑情况--路面上的扰动、从地面上伸出的电线、土壤沉淀在埋藏物上的凹陷--工作队将派出一个小组进行调查。该小组的核心人员由四人组成，其中两人来自11排爆小组，包括小组组长，即拆弹员（也被称为弹药技术官员，或ATO）--他独自拆除了炸弹。他的二号人物负责准备ATO的工具包并不断提供建议。还有一名电子对抗措施（ECM）操作员（被称为 "哔哔"），来自皇家信号部队，其工作是通过干扰可能引爆无线电控制的简易爆炸装置的任何无线电信号来保护ATO，还有一名武器情报专家，其工作是收集法医证据。还有一名步兵护卫，他在部署前与11名爆炸物处理人员一起训练，并将他的</w:t>
      </w:r>
    </w:p>
    <w:p>
      <w:r>
        <w:rPr>
          <w:b/>
          <w:color w:val="FF0000"/>
        </w:rPr>
        <w:t xml:space="preserve">id 152</w:t>
      </w:r>
    </w:p>
    <w:p>
      <w:r>
        <w:rPr>
          <w:b w:val="0"/>
        </w:rPr>
        <w:t xml:space="preserve">我们只提供最高质量的产品，以确保你领先一步 呼叫记录和录音 俗话说，"你不能管理你不能测量的东西"。这在电信业和你的业务的任何其他领域都是如此。通过使用可定制的报告来分析呼入和呼出电话的能力将为您的公司提供宝贵的信息。当某一地区的销售额下降时，你的通话报告将显示你有多少来自这一地区的电话，你可以相应地修改你的营销。在某一特定地区的营销活动之后，如果能够衡量销售情况和反应，那就更好了。所有这些只有通过对呼叫流量的有效监控和测量才能实现。呼叫记录也可以在内部使用，以检查个人拨打的电话数量以及他们在哪里拨打这些电话。对于酒店和宾馆以及有多个公司通过电话系统运营的公司来说，呼叫记录可以产生单独的账单，节省时间和金钱。呼叫记录 呼叫记录也可以是你的组织内的一个重要组成部分。当涉及到改善客户服务、提供通话证明和满足法律要求时，它是一个强大的、有用的和许多企业不可或缺的工具。在今天的商业世界中，责任的增加意味着保持细致的记录和确保员工的责任是很重要的。呼叫记录也可以成为有效培训和监督新员工以及产生销售线索的一种方式。Overline推荐Oak AI Office，价格从1200起，你不可能不拥有AI Office将为你提供的信息。</w:t>
      </w:r>
    </w:p>
    <w:p>
      <w:r>
        <w:rPr>
          <w:b/>
          <w:color w:val="FF0000"/>
        </w:rPr>
        <w:t xml:space="preserve">id 153</w:t>
      </w:r>
    </w:p>
    <w:p>
      <w:r>
        <w:rPr>
          <w:b w:val="0"/>
        </w:rPr>
        <w:t xml:space="preserve">如果你想保护你的大脑，请避免这些常见的食品添加剂（NaturalNews）在下面的采访中，著名的神经外科医生、作家和研究员Russell Blaylock博士与Mike Adams谈论味精、阿斯巴甜和其他损害大脑的兴奋毒素，这些兴奋毒素在我们今天的食品供应中被广泛使用。Blaylock博士是《兴奋毒素：杀死人的味道》和其他关于这一重要话题的重要书籍的作者，也是其他作者。在这次采访中，我们将了解为什么布雷洛克博士对他所发现的味精和阿斯巴甜对我们的大脑功能和病理的影响感到震惊，以及更多。健康游侠：大家好，欢迎大家，我是迈克-亚当斯，自然新闻网的健康游侠，今天我请到了神经外科医生和作家、研究员罗素-布雷洛克博士。他被广泛认为是兴奋性毒素方面最重要的权威，我们今天将通过Skype视频采访他，讨论味精、阿斯巴甜和其他问题。Blaylock博士，感谢你今天加入我们。Blaylock博士。嗯，谢谢你，迈克。健康游侠：很高兴请到你，你知道我是你的工作和书籍的忠实粉丝。事实上，你早期的一本书《兴奋毒素：杀人的味道》是我最早读的书之一，它帮助我进入了教人健康的行业。Blaylock博士。我很高兴我做出了贡献--你是一个教人了解这些事情的伟大人物。我也是你的忠实粉丝。健康卫士。好吧，我是你的超级粉丝，但是对于那些观看的人来说，大多数人可能都熟悉你和你的工作以及你的书，但是对于那些可能不熟悉的人来说，你能不能给我们简单介绍一下你是如何开始做这个的，是什么鼓励你写那本书等等。Blaylock博士。我是一名神经外科医生，在住院医师培训期间，我对所有这些神经系统疾病的原因很感兴趣，我对我的大多数同事都不感兴趣的东西特别感兴趣。那就是营养及其对大脑和脑损伤恢复的影响。因此，这自然而然地导致了对产生这些问题的事物的研究。我看到了乔治-施瓦茨写的一本关于味精综合症的书，当我阅读这本小书时，我说这里有很多我不熟悉的东西。所以我开始研究谷氨酸钠和它对大脑的影响，我对我的发现感到震惊。这是一种非常常见的食品添加剂，大多数人对它对大脑功能和病理的影响一无所知，特别是在发育中的大脑，儿童的大脑。我积累了所有这些研究，所以我决定写一本书，我的第一本书，我把它放在一起，我把它提交给出版公司，他们喜欢它并印刷了它。健康守护者。现在，大多数读过这本书的人都对你在书中所揭示的内容感到非常惊讶。你谈到兴奋毒素如何过度刺激神经细胞并导致这些细胞死亡，它如何通过血/脑屏障等等。味精到底有多大的毒性，然后，你还可以补充说，自从写这本书以来，你学到了什么，会增加证据的分量？Blaylock博士。实际上，这本书是在1994年写的，之后几年又进行了更新，但我们对这种毒性的信息量已经有了飞跃式的增长。有大量的文献，所以我这边的证据重量是压倒性的。现在，我们所发现的是，这是一种非常有毒的物质，特别是对发育中的大脑。因此，如果母亲在怀孕期间大量食用这种物质，它不仅会通过胎盘进入发育中的婴儿体内，而且婴儿血液中谷氨酸的数量或浓度是母亲的两倍。当然，这是一个非常微妙的发育中的大脑，大脑正处于非常复杂的发育中，我们知道谷氨酸在大脑发育中起着很大作用。如果水平过高或过低，都会对大脑的发育造成重大的异常。那么女性有</w:t>
      </w:r>
    </w:p>
    <w:p>
      <w:r>
        <w:rPr>
          <w:b/>
          <w:color w:val="FF0000"/>
        </w:rPr>
        <w:t xml:space="preserve">id 154</w:t>
      </w:r>
    </w:p>
    <w:p>
      <w:r>
        <w:rPr>
          <w:b w:val="0"/>
        </w:rPr>
        <w:t xml:space="preserve">"建筑师告诉Dezeen，"不同的香味分布在各个楼层。"在游泳池里，你会有藏红花的味道；在卧室里，有薰衣草；在起居室里，有迷迭香。""他们补充说："在繁忙的城市中心，垂直花园创造了一种与自然的独特联系和一种意想不到的氛围。一条楼梯横跨房子的一侧，连接所有三层楼和屋顶露台。建筑师将其描述为 "对阿尔法马著名楼梯的影射"，指的是该市最古老地区的阶梯式街道。在屋顶上，狭长的游泳池沿着露台的整个长度延伸，这样就可以用来游泳了。客厅和餐厅在二楼，而卧室占据了一楼，车库和音乐室在一楼。从一个小地块的独特植入，这个项目很早就提出了一些挑战......伴随着这些挑战，想法也出现了。上图：底层平面图 -- 点击上面查看大图 盒式住宅偏离了屋檐，创造了一个垂直的院子（玻璃盒），用一个直梯连接所有楼层，暗指阿尔法玛著名的楼梯，在所有四层墙壁之间运行，连接各个层面。上图：一楼平面图 -- 点击上方大图 这个院子是房子的核心，为室内带来了光线，加强了主入口，创造了真正的外部/内部关系。上图：二楼平面图 -- 点击上方大图 在材料方面，我们选择了抛光矩形的形式，并给块状的树脸，使其成为广场的另一个元素，这与现有的树和喷水池一起，形成了一个三合一。上图：屋顶平面图--点击上方查看大图 该方案几乎是自动设置的，技术服务部门和车库可以从街上直接进入，一楼是房屋的私人区域。二楼是社交区，与覆盖面直接相连，将社交延伸到室外，是与社交方面相关的景观，私人区域与广场和大使馆都有关系，是典型的里斯本经验的设置，这是一个真正的季度之间的亲密关系。因此，这个项目实际上是一个小型的肺，是里斯本市的一个可持续发展的例子，保持了一个典型的生活栖息地的原则和与外界的关系，承担了一个振兴城市的角色。纸上谈兵的想法不错。希望他们有一个后备计划。让我们在几年后检查一下 -- 墙上的植物是一种过气的时尚，不是一个长期的解决方案。没有可持续的好处：它们需要高度维护的浇灌系统，不可避免地会失败，很难更换死去的植物，也很难管理疾病。只是又一次学术上的折腾；让我们继续前进。除此之外，一个非常漂亮的建筑。</w:t>
      </w:r>
    </w:p>
    <w:p>
      <w:r>
        <w:rPr>
          <w:b/>
          <w:color w:val="FF0000"/>
        </w:rPr>
        <w:t xml:space="preserve">id 155</w:t>
      </w:r>
    </w:p>
    <w:p>
      <w:r>
        <w:rPr>
          <w:b w:val="0"/>
        </w:rPr>
        <w:t xml:space="preserve">作为绿色增长会议的一部分，伙伴区威克桥开幕 绿色增长。新芽会议的代表们加入了南约克郡森林合作伙伴关系，并观看了Leigh Bramall议员为横跨Don河的新人行桥开幕。这座桥在谢菲尔德的其他建筑区提供了一个重要的绿色链接。这座桥的部分资金来自于VALUE项目。为了配合大桥的开幕，谢菲尔德市市长西尔维娅-邓克利议员还为一个新的解释板揭幕。新的解说牌是为了纪念Henry Seebohm的成就，他是一位钢铁大师、鸟类学家和探险家，生活在1832至1895年间。SYFP主任汤姆-威尔德说："我们很高兴能为这个重要的项目做出贡献，充分利用河流，庆祝城市的历史中心。该项目有助于降低洪水风险，并改善河道的交通，它正成为市民、企业和游客的真正资产。"启动仪式是非常成功的绿色增长新芽会议的亮点之一，吸引了来自瑞典、德国、法国、比利时和荷兰以及英国各地的200多名代表参加。</w:t>
      </w:r>
    </w:p>
    <w:p>
      <w:r>
        <w:rPr>
          <w:b/>
          <w:color w:val="FF0000"/>
        </w:rPr>
        <w:t xml:space="preserve">id 156</w:t>
      </w:r>
    </w:p>
    <w:p>
      <w:r>
        <w:rPr>
          <w:b w:val="0"/>
        </w:rPr>
        <w:t xml:space="preserve">thinkbroadband Evening latency rises point to problems with Virgin Media again Wednesday 07 November 2012 13:36:13 by Andrew Ferguson 经营一家宽带供应商，零故障是不可能的，但最近维珍传媒似乎有超过其公平份额的问题。点击图片查看大图 上面的BQM图片显示了用户遇到的问题，虽然许多供应商在高峰期看到黄色区域的宽度增加并不罕见，但看到绿色区域（最小延迟）的大幅上升是问题的明显迹象。这可能是由于个人的链接，或本地节点的拥堵，或在这个最新问题的情况下，它似乎影响到许多人运行我们的BQM工具，它指向一个供应商或对等问题。ISPreview有一个链接到Virgin Media自己的论坛上的讨论线程，人们正在讨论这个问题，还可以找到更多的BQM图表。目前似乎没有任何数据包丢失，所以希望视频流和网页浏览仍然可以，但想保持理智的在线游戏玩家最好避开目前晚上8点到10点之间的时间段--除非他们喜欢一些老式拨号类型的延迟。我们的BQM工具是免费使用的，其工作原理是定期向你的宽带路由器发送一个小的ping包，并绘制响应时间。许多消费者路由器（包括Virgin Media Superhub）禁用了ICMP/ping响应，所以我们有一个FAQ，显示了你需要为常见的路由器做什么改变。对于那些使用BT家庭集线器的人来说，你不能使用这个工具，因为家庭集线器固件中禁用了ping（ICMP回波）响应，破坏了一个非常有用的、比网络浏览器更古老的通用诊断工具。更新：有一个有用的网站显示了一些来自维珍和其他供应商的BQM图表，你可以在这里查看 评论者：Kushan 13天前 我的图表上有完全相同的尖峰（也是VM客户）。发布者：LT38 13天前 这不仅仅是一个高峰期的问题，因为维珍会让人们相信，几个月来，每天中午12点到凌晨2点之间都会遇到这种情况，昨天也是如此，每天中午12点到凌晨1点30分左右，在使用VM的时候，甚至懒得使用网络，这一点变得毫无意义。不幸的是，由于最后的租户，我们的房东和英国电信将不允许或适合一个新的BT线路，所以坚持与这些numpties发布的lowei 13天前 "对于那些与英国电信家庭枢纽，你不能使用的工具，因为ping（ICMP回波）响应被禁用在家庭枢纽固件，打破了一个非常有用和常见的诊断工具，是比网络浏览器老"。我将我的BQM工具与BT家庭集线器3设置在一起，将我的有线蓝光播放器放入DMZ。发布者：scootie 13天前 保持这个新闻的乐趣 发布者：scootie 13天前 也广告他们如何运行的上游在远远超过60％的容量，Discovery技术不对待延迟在所有。I don't know y asa lets them show a game in the tv in there ads when they treat the upstream path so shockingly ib the eyes of gamers Posted by scootie 13 days ago an capacity faults can only be raised if the aveage over 24hours is massvely high. For latency customers that needs to be a down to midday to midnight at least.发表人：azurescorch 13天前 我刚刚转到plusnet。在维珍传媒，我有300毫秒的抖动，数据包丢失，和一般的高ping。和LT38一样，我也有高峰期以外的问题。他们的客户服务也很糟糕...我的朋友最近抱怨说，他们告诉他，他们不打算修正这个问题，因为 "没有什么问题"。作者：Dixinormous 12天前 在摩托罗拉BSR上运行的上游可以大大高于60%，问题很小。不确定思科套件对争论的处理较差，是否已经解决。作者：Rootster 12天前 我的晚间图表从晚上8点左右到10点，是图中 "高度 "的两倍。而平均水平和最高水平也相应地增加了一倍--几乎是24/7。维尔京人在南安普顿总是一波三折，但我不记得有这么严重？作者：chrysalis 12天前 andrew keep this in the news is good you reported this, also I did several speedtests last night to birmingham, coventry and namesco.</w:t>
      </w:r>
    </w:p>
    <w:p>
      <w:r>
        <w:rPr>
          <w:b/>
          <w:color w:val="FF0000"/>
        </w:rPr>
        <w:t xml:space="preserve">id 157</w:t>
      </w:r>
    </w:p>
    <w:p>
      <w:r>
        <w:rPr>
          <w:b w:val="0"/>
        </w:rPr>
        <w:t xml:space="preserve">为了细化结果，我使用艾伦-赖德在2004年的《赢球概率》论文中得出的Pythagenpuck公式来确定球队的胜率，这是一个基于进球和反击的改良的毕达哥拉斯式胜率模型。如果你想更详细地了解这个数学模型，请点击上面的链接，如果你不愿意？请继续阅读并相信我的数字。基本上，这里的前提是看看本赛季叶子队所有的未来对手，以及他们的主客场进球率，努力使用他们的预测胜率和叶子队的预测胜率，从而得出叶子队将带走一个胜利的概率。假设叶子队获得一些加时赛或SO的胜利，可能会使总分提高一点...可能至少3-4分。因此，如果其中几个OTL最终成为W，那么叶子队也许可以将其转移到7-10-3左右。这将使叶子队在本赛季的最终记录为36-36-10和82分，这可能使他们在东部排名第十或第十一。应该指出的是，这些概率是基于这个名单上所有球队目前的进球数，每一个人都会看到他们的记录和差异在本赛季剩下的时间里发生变化，因此这些概率将是前进的目标。如果你觉得这很令人沮丧--不要感到难过，你不是一个人。我还猜测这使得罗恩-威尔逊明年很可能不会回来--无论我们是否让他对球队的守门员、防守、特殊团队或体面的进攻生产负责。</w:t>
      </w:r>
    </w:p>
    <w:p>
      <w:r>
        <w:rPr>
          <w:b/>
          <w:color w:val="FF0000"/>
        </w:rPr>
        <w:t xml:space="preserve">id 158</w:t>
      </w:r>
    </w:p>
    <w:p>
      <w:r>
        <w:rPr>
          <w:b w:val="0"/>
        </w:rPr>
        <w:t xml:space="preserve">更多...在一些惊人的场景中，可以看到iPad在地球上空的高空飞行。但是，一旦高度压力导致气球破裂，iPad就会坠落回地球。砰的一声回来了。在高度压力导致气球爆裂后，它又轰然坠落到地球上 惊人。经过粗暴的着陆和巨大的坠落，令人难以置信的是，iPad仍然处于良好的状态。最终在美国内华达州的一个山坡上着陆，使用定位装置找到他们的iPad，团队发现它处于良好的状态，并且完全可以工作。尽管他们对这段视频充满信心，但一些评论家认为，这段视频可能是假的。据《赫芬顿邮报》报道，G-Form在其网站上说。'我们很高兴一些客户的电子产品在他们对我们的极限产品的测试中幸存下来，但我们不鼓励或推荐故意的危险特技。很强。G-Form外壳在撞击时变形，即使玻璃面朝下，也能吸收强大的撞击力 G-Form外壳比普通的iPad外壳厚得多，由高科技材料制成，在撞击时变形。外表用军用防弹材料包裹，并拉上拉链。这些iPad外壳可以承受直接落在玻璃面上的冲击。早先的G-Form演示视频显示，它们可以承受功夫大师的尖锐打击，以及高速撞击。我很抱歉，但那个屏幕的表面反射性太强。白天在户外不可能看清屏幕上据称显示的内容......所以，不......我们看不出ipad在工作。应该买一个有超级AMOLED屏幕的三星。我的Ipad在我4岁的孩子掉下来的时候也没能幸存下来--也许他们可以来我家做实验，这样的选择要便宜得多，而且更有用。- Liz, 悉尼, 10/01/2012 09:34 ========================= Liz，这个故事中的保护壳你有戴吗？！？这就是这里的重点。我拿起我的Mack Book Air并损坏了屏幕,很遗憾他们没有像以前那样重塑，因为现在要花600英镑来修复，不好 - Mike M C, Nantwich,Cheshire, 10/01/2012 13:14 =========== 我认为你最好把钱花在对自己多一点的教育上，或者至少是一本字典。好吧，如果你从太空中扔下任何东西，用适当的包装，那么它很可能会幸存下来，这并不奇怪。不是100%完美，但99%。没有一个苹果公司的垃圾能在从2米高的地方掉下来之后还能正常工作，而每一个竞争产品都能轻易做到这一点。网络上有很多这样的真实碰撞测试。套用MediaMarkt的口号：苹果--只适合白痴。有意思，但最终毫无意义!- Simon, Tenterden, Kent, 10/1/2012 9:10+++++++其实这里有一个非常大的问题，阴谋论者对此保持沉默（如果他们根本没有注意到的话）。阴谋论者会告诉你，在阿波罗登月任务期间拍摄的照片中看不到星星的事实证明它们是伪造的。他们声称，天空中应该有很多的星星。好吧，这里有一个业余的非NASA的太空访问，而且--嘿，声望！没有星星。- 没有星星。如果你想为太空中的阳光物体（如宇航员或航天器）拍摄一张正确曝光的照片，你将需要使用至少快一千倍的快门速度来捕捉星星的昏暗光线。在任何时代的太空任务的照片中，你都不会看到星星--不仅仅是阿波罗计划。阿波罗骗局理论的另一个分支化为乌有。</w:t>
      </w:r>
    </w:p>
    <w:p>
      <w:r>
        <w:rPr>
          <w:b/>
          <w:color w:val="FF0000"/>
        </w:rPr>
        <w:t xml:space="preserve">id 159</w:t>
      </w:r>
    </w:p>
    <w:p>
      <w:r>
        <w:rPr>
          <w:b w:val="0"/>
        </w:rPr>
        <w:t xml:space="preserve">特邀博主Hanna Neuschwander曾为《波特兰月刊》、《威拉米特周刊》和《可食用的波特兰》等出版物撰写了大量关于太平洋西北地区咖啡烘焙运动的文章。她住在俄勒冈州的波特兰市。多年来，猫族被描绘成意志薄弱的哈维沙姆女士，他们为自己熟睡的宠物制作毛毯，并说一些诸如 "我的猫给了最好的投资建议 "或 "我希望有一个叫'松饼'的使徒，因为我刚刚为我的最后晚餐餐桌买了第13只虎皮猫 "的话。另一方面，狗的人总是被描绘成强壮的。阳刚之气。能够吃下大块的肉，而猫人则因为感到喉咙发痒而拿着霍尔斯咳嗽药水的袋子挣扎。但今天我不仅要强调这些刻板印象是公然的谎言，而且还要让大家知道猫是如何成为真正的典范--和真正的导师--的男性魅力。因为，你看，作为一个长期养猫的人，我花了几年时间分析猫，以代替实际工作。(因为当你把 "幽默作家/联合漫画家 "作为你的职业目标时，你还不如在你的简历上写上 "猎鹰人/珍珠潜水员"）。在那段时间里，我意识到猫要教给我多少东西，不仅是关于我自己，也是关于作为一个男人。一个真正的男人，在片头字幕结束前仍能正确识别任何黄金女郎剧集的情节（特别是如果是索菲亚的剧集）。因此，考虑到这一点，我向你们介绍 "男人起来！"和其他男性技巧。以及其他由猫提供的男性化建议"，从......开始。人们经常会说，狗到了老年仍然非常活跃，而猫似乎能够每天睡32个小时以上，这要归功于某种时间上的反常。但这只是因为猫在九条命中有八条是小猫，它们挑战了自己的耐力和主人的宽容的极限。以我女朋友的小猫Scruffles为例，我女朋友坚持认为这只猫其实叫 "Belle"，但她没有先见之明，在去宠物医院的第一天就疯狂地喊出了 "SCRUFFLES "这个名字。总之，这是Scruffles在做她最擅长的事情，"生活"......你看，对Scruffles来说，那些不仅仅是窗纱和百叶窗，它们已经被更换了六次，而且不再是由房东出资。不，对Scruffles来说，它们是她必须克服的另一个障碍，是她必须经历的另一个旅程，以正确地要求她真正的男性气质。的确，狗偶尔会把沙发据为己有，或者偷取你的财物，并把它们存放在《夺宝奇兵》中高潮迭起的仓库场景中，它们称之为床下。但狗会立即放弃这种要求，哪怕是对你的一丝爱意。但另一方面，猫却会死死抓住不放。这是因为猫意识到，没有什么比轻蔑地、不屈不挠地用所有的爪子坚持自己的信念更有男子气概、更粗犷，无论你如何撕扯社会的结构或宜家的克里班沙发。简而言之，做一只猫--真的，做一个人--就是每当被拉离你的心愿时，就大叫 "NOOOOOOOO！"。人们倾向于认为，要成为一个男人，你必须是一台永动机，不断地做，没有片刻的思考。这就是为什么狗，总是在移动，那么容易被识别为男性化。但猫知道，真正的阳刚之气不仅来自于行动，也来自于反应，来自于对自己的选择和行为的后果的思考。以我们的朋友Scruffles为例。她知道自己做了什么。但她并没有躲避她的行为。是的，一点也不--真的，你会认为这是一件体面的事情......。相反，她像一个真正的男人一样自豪地对自己的努力负责，冷静地重新评估她的成就，并想知道如何继续下去，或者还有什么可以拆得面目全非。当然，没有人能够真正知道，事实上，Scruffles在想什么，但如果要猜的话，可能是沿着 "Nyaah！"的路线。这让我们看到了我们的</w:t>
      </w:r>
    </w:p>
    <w:p>
      <w:r>
        <w:rPr>
          <w:b/>
          <w:color w:val="FF0000"/>
        </w:rPr>
        <w:t xml:space="preserve">id 160</w:t>
      </w:r>
    </w:p>
    <w:p>
      <w:r>
        <w:rPr>
          <w:b w:val="0"/>
        </w:rPr>
        <w:t xml:space="preserve">谢谢您访问TheSite.org的讨论区。请尽情浏览论坛和阅读讨论内容。如果您想加入讨论，您需要先注册才能发帖。如果您想私下向专家提问，请在这里提交您的问题。讨论区现在可以在手机上使用，所以你可以在移动中发帖和回复!只需在您的手机上进入http://m.thesite.org。丧亲之痛是否让你负责照顾你的兄弟姐妹？在TheSite.org的其他地方 在TheSite.org的其他地方 你好，纪录片制作人Firecracker Films正在为BBC开发一部有思想的新纪录片。该片将关注那些在失去父母后发现自己需要照顾弟弟妹妹的青少年的故事。意外地发现自己要负责照顾弟妹是一回事；此外，还要应对丧亲之痛又是另一回事。这部纪录片将提高人们对这种困难情况的认识，并向可能经历类似经历的其他人伸出援手。如果你的年龄在16至20岁，并且正在照顾弟弟妹妹，他们非常希望听到你的声音。在这个阶段，你没有义务做出任何承诺，你想讨论的任何问题都将被敏感地对待，并严格保密。</w:t>
      </w:r>
    </w:p>
    <w:p>
      <w:r>
        <w:rPr>
          <w:b/>
          <w:color w:val="FF0000"/>
        </w:rPr>
        <w:t xml:space="preserve">id 161</w:t>
      </w:r>
    </w:p>
    <w:p>
      <w:r>
        <w:rPr>
          <w:b w:val="0"/>
        </w:rPr>
        <w:t xml:space="preserve">位置标签......如果你要做，就用图片来做吧我对实时地理标记的想法并不疯狂。首先，我是个女孩。从我有记忆开始，我就被教育不要公开我的行踪。第二，我有一个家，里面有东西，我想确保它不会被盗。告诉别人我在哪里似乎是 "我不在家......去偷我的东西 "的同义词（显然，有些人同意）。然而，尽管我有学习和天生的犹豫，我最近从iTunes商店下载了一个基于位置的照片和视频共享应用程序，叫做SquarePik。如果你还没有听说过SquarePik，你可能已经从它的名字中猜到，它为Foursquare用户提供了用图片和视频签到的能力。如果你没有听说过Foursquare，那么...真的吗？这个应用程序的普及让我感到惊讶。似乎人们对自己的位置的安全顾虑就像他们对信用卡信息的顾虑一样迅速消失了。信用卡和位置标记是两种不同的模式，它们有一个共同的驱动力--方便。从家里订购产品比开车到商店排队等候更容易。分享一个人的位置使其更容易与朋友保持联系，发现可能很有趣的新地方，甚至意识到你在酒吧花了太多时间而在健身房花的时间不够。在未来，当你真的在商店里时，位置共享可能会给你一张商店优惠券（这个想法由@ryanparsley提供）。在我可以通过发布我的行踪而获得优惠券的形式获得报酬之前，我仍然不太喜欢分享我的位置，但是如果你要分享，我强烈建议你要做得有声有色。不要只使用Foursquare。使用SquarePik来为你的签到添加照片和视频。这个应用程序只有1.99美元，而且使用简单。只要用你的Foursquare凭证登录，Foursquare的API就会找到附近的地点。然后，点击从你的资料库中上传照片或视频，或在那里拍摄新的照片或视频。接下来，SquarePik会将你和你的媒体一起登入Foursquare，如果你在Foursquare设置中启用了这些选项，还会将链接发送到你的社交网络。SquarePik是南佛罗里达州两家神话般的公司共同努力的结果。39是一家专门为网络和iPhone开发应用程序的公司，而Pikchur则是一家在社交网络上分享照片和视频的服务提供商。Pikchur是一项简单的服务，可以用图片更新你的社交网络/微博平台不需要注册!只需登录我们众多支持的平台之一，今天就可以开始发送你的Piks！更多 39是一家位于南佛罗里达州的公司，专门为网络和iPhone制作精美和功能性的应用程序。我们从一开始就照顾你的公司，我们将帮助你创建你的品牌，以及发展它的外部和在线。我们还擅长改善您的现有业务，从而使您的品牌更上一层楼。 更多 Erica Durst Erica Durst是Techvibes南佛罗里达地区的特约作家。同时，埃里卡是位于佛罗里达州Plantation的科技创业公司Linstart的Marekting总监。在Lanxter，Erica负责编辑所有营销渠道的文案，以确保Lanxter产品得到有效的沟通，满足真正的市场需求。在加入Lanxter之前，Erica获得了她的本科学位... 更多</w:t>
      </w:r>
    </w:p>
    <w:p>
      <w:r>
        <w:rPr>
          <w:b/>
          <w:color w:val="FF0000"/>
        </w:rPr>
        <w:t xml:space="preserve">id 162</w:t>
      </w:r>
    </w:p>
    <w:p>
      <w:r>
        <w:rPr>
          <w:b w:val="0"/>
        </w:rPr>
        <w:t xml:space="preserve">许多人都在为拉直他们的头发而挣扎。它要么是不均匀的，要么是有凹凸不平的，或者是对拉直的头发有任何其他缺陷。在这篇文章中，你将学习如何帮助你更容易地拉直后背的头发，完善其形象。如果你有一面手持式镜子，就会有帮助，你可以用它来观察你的后脑勺，并获得最佳效果。如果你的发梢向外翻转，这在短发上很常见，如果你只是用熨斗直接向下熨，你不喜欢这样，可以尝试将熨斗向内翻转，而不是直接向下。这有很大的帮助。使用温和的洗发水和强效护发素，使头发得到良好的保护。你必须远离任何热造型工具，以防止对头发的任何损害。定期对头发进行深层护理，可以使其更健康地反弹和光泽。在拉直处理后，使用良好的脱毛产品和宽齿梳子来梳理头发。想增加一点光泽的人--加入一滴硅酮精华液，看着发丝弹跳。稍微注意一下，对保持拉直的头发会有很大帮助。如果你使用直发器来拉直你的头发，请小心使用，少用。如果经常使用，它可能会造成很大的伤害。吹直头发 - 在给直发做造型时，一定要使用保护性产品。好的工具是必不可少的 - 使用气流强劲的吹风机，而不只是非常热的吹风机。如果经常吹直发，每周使用护理产品，以防止头发变干和发梢折断。染发和使用直发器可能导致对头发的损害。这并不是说这两者本身有危险或损害，但当它们结合在一起时，对你可怜的老头发来说，它们可能根本无法处理。试着预约直发专家的咨询，并就直发器是否能与你头发上已有的东西一起使用获得意见。一个专业的美发师通常会采取所谓的 "测试股"（基本上是你的头发剪下来），并把它与化学直发器一起放入碗中，以评估其保持良好状态的能力。如果结果是你不应该在你的头发上尝试这样做，请接受这个建议。对于临时吹出的直发，要想获得完美的效果，最有效的方法是边吹边在每个部分涂上直发膏。大的桨状刷子会给你带来扑克牌式的直发，而圆形刷子会给你带来更柔和的弧形效果。今天市场上最多的直发产品，你不能永久地放松或拉直你的头发，如果。已经用高容量强度的过氧化物永久着色/染色或漂白。即使你的头发末端只剩下一点，你也需要先把它剪掉!半永久性或非永久性的颜色不会影响化学直发的能力。你经常在氯水中游泳 你有一头细密的金发。可以这样做，但会显得干燥和损坏，容易卷曲。对于波浪形或轻微卷发的人来说，希望头发变直但仍然健康。用普通的洗发水清洗，可以去除积垢或至少防止积垢。使用好的护发素，不会使头发变重，但仍然可以护发。洗完澡后，把头发拧干，直到不再滴水，然后用毛巾尽可能地擦干。在吹干之前和用毛巾擦干之间，涂上一点直发胶。吹干时，每次取一部分，用平刷吹干--要掌握准确的拉直方法需要一段时间，但这是值得的。使用一点凝胶或面霜或其他东西，以保持它的直线和不毛糙。它应该可以持续2天左右，这取决于温度。特色文章 认识社区成员 认识John ，一个半退休的极客和流浪者，成为wikiHow的成员已超过6年。他大部分时间都在wikiHow上阅读文章，但偶尔也会自己写一些。他所写的38篇文章中，有很多都被收录了。他最自豪的成就是发表了《如何手工绘制曼德布罗特集》。</w:t>
      </w:r>
    </w:p>
    <w:p>
      <w:r>
        <w:rPr>
          <w:b/>
          <w:color w:val="FF0000"/>
        </w:rPr>
        <w:t xml:space="preserve">id 163</w:t>
      </w:r>
    </w:p>
    <w:p>
      <w:r>
        <w:rPr>
          <w:b w:val="0"/>
        </w:rPr>
        <w:t xml:space="preserve">你好，欢迎来到Mabination!如果您是第一次来这里，您应该注册，以便充分享受我们提供的所有功能。如果你需要一些帮助，我们建议你阅读这个页面，快速浏览网站，你也可以在该页面上提出任何问题。共和党总统提名人米特-罗姆尼周日为支付14.1%的有效税率进行了辩护，此前他公布了2011年的报税表，随后批评者对他相对较低的税率进行了反击。在这个过程中，他辩称，由于他的收入主要来自于资本收益，因此他支付的实际税率低于收入阶梯的低端人群是公平的。他说，这些收入的低利率有助于刺激投资。哥伦比亚广播公司(CBS)的斯科特-佩利(Scott Pelley)在周日晚上播出的 "60分钟 "节目中就这一问题向罗姆尼提问。"佩利说："现在你个人的投资，去年大约赚了2000万美元。"而你支付了14%的联邦税。那是资本收益率。这对赚取5万美元并支付比你更高税率的人来说公平吗？""这是一个低税率，"罗姆尼说。"而资本收益税率较低的原因之一是，资本已经在公司层面上被征过一次税，高达35%。"当被问及他是否认为这一税率是公平的时，罗姆尼说，他认为这是 "鼓励经济增长的正确方式--让人们投资，开办企业，让人们工作"。罗姆尼的一位顾问在周日晚上与《赫芬顿邮报》通电话时说，罗姆尼的税收计划一直要求保持较低的资本收益税率，同时对资本收益收入低于20万美元的家庭取消税率。换句话说：这位州长并没有制造政策新闻。在受到要求披露更多财务信息的压力数月之后，罗姆尼周五公布了他的2011年收益。HuffPost的Zach Carter报道。就个人而言，我更支持统一的税率百分比。这对我来说似乎更公平。如果我将支付30%的税款，那就把它作为一个整体，并摆脱所有这些税法的胡说八道。我认为这将是公平的。富人将不得不支付最多，而穷人将不得不付出最少。尽管如果他们只得到100美元。损失30美元的税款似乎有点粗糙：（也许一个渐进的统一收入率会更好，这样那些真正需要钱的人就不会损失那么多，每个收入阶层的税率都会改变。是的，因为现存的每一个富人都公平地赚取了他们的钱。不像有大量的富家子弟每天从他们的父母那里揩油，而不做任何有价值的事情/自己挣钱。那么我们都知道，那些穷人根本不努力工作，只是因为他们太懒而不去找工作，所以才贫穷。每个穷人都是自己选择的贫穷。他说投资收益应该少征税是完全正确的，因为它推动了经济活动。事实上，当涉及到企业初创时，获得资本是美国的优势之一，部分原因在于此。你不希望仅仅因为这让一些人嫉妒而剥夺这一点。避税所和税法中的漏洞是另一回事。我们在地球上都是为了帮助别人；别人到底是为了什么，我不知道。他说投资收益应该少征税是完全正确的，因为它推动了经济活动。事实上，当涉及到企业初创时，获得资本是美国的优势之一，部分原因在于此。你不希望仅仅因为这让一些人嫉妒而剥夺这一点。避税所和税法的漏洞是另一回事。美国负债的原因是，那些真正有能力拿出一大笔钱的人所付的钱和那些付不起钱的人所付的钱一样多，这些人都是靠工资过日子的。美国负债的原因是，那些真正有能力拿出一大笔钱的人与那些付不起钱的人一样，都是靠工资生活的人。税收是一个很容易提出的话题，但要专业地处理它们并找到每个人都同意的解决方案却很麻烦。</w:t>
      </w:r>
    </w:p>
    <w:p>
      <w:r>
        <w:rPr>
          <w:b/>
          <w:color w:val="FF0000"/>
        </w:rPr>
        <w:t xml:space="preserve">id 164</w:t>
      </w:r>
    </w:p>
    <w:p>
      <w:r>
        <w:rPr>
          <w:b w:val="0"/>
        </w:rPr>
        <w:t xml:space="preserve">冰球评论家 一个球迷对国家冰球联盟的看法 10月21日 彻利尔斯不想把它们挂起来 说到职业体育的长寿，克里斯-彻利尔斯必须是一个人通过努力工作和决心可以完成的最好例子之一。这位47岁的前NHL后卫正在卷土重来，与美国冰球联盟的芝加哥狼队签约。在我看来，切利奥斯已经完成了一个职业冰球运动员所希望的一切。他参加了大量的比赛，作为最佳后卫多次赢得诺里斯奖杯，并赢得了多个斯坦利杯冠军。但他仍然对冰球有足够的热情......在AHL中乘坐巴士。对他来说是好事。2009年10月9日NHL门票价格趋势 北美经济没有陷入困境，但也远未达到繁荣的程度。加拿大和美国的失业率都很高，股票市场仍在努力舔舐伤口，人们普遍生活在某种程度的经济不确定性中。在这种背景下，看到2009年团队营销报告（.pdf）中关于门票价格的报告很有意思。平均而言，票价保持不变。对于多伦多人来说，看到枫叶队在涨价方面处于领先地位，涨幅为10%，也许不应该感到惊讶。目前斯坦利杯冠军，匹兹堡企鹅队以8%的涨幅位居第二。[阅读更多！] 10月5日 首都的巨无霸 华盛顿首都队开局火爆，在开局两场比赛中打进10球。我意识到这是本赛季的早期，但首都人队有一些令人印象深刻的（年轻）进攻明星。在上周六的比赛中，首都人队简单地战胜了多伦多枫叶队，进了6个球。但这场比赛也显示了这支年轻球队潜在的致命伤--不稳定的防守发挥。枫叶队在第三阶段能够打出一场比赛，但首都队的进攻技巧是明显的。[阅读更多！] 03年10月奥运会，NHLPA陷入混乱，Mike Modano和更多的NHL球员可能不会参加未来的奥运会，至少是那些在北美以外的奥运会。在最近的一次采访中，加里-贝特曼分享了他的观点，为什么扰乱NHL常规赛季的奥运会没有什么意义，不会在黄金时段展示游戏和联盟。在与NHLPA的下一次合同谈判中，这将被证明是一个有趣的观点。说到NHL球员协会，这个组织再次希望挽回其作为一个完全混乱的协会的形象。迈克-莫达诺开始了他在达拉斯星队的第20个NHL赛季（算上他们是明尼苏达北星队的时候）。在自由职业者的时代，你必须向莫达诺和星队展示这种承诺的帽子。他有一个极好的职业生涯，并从他在联盟的时间中受益，星队也是如此。10月01日 NHL揭开了2009-10赛季的序幕 2009-10赛季NHL常规赛今晚拉开帷幕，有四场比赛正在进行。其中有一场在科罗拉多州丹佛市举行，NHL伟大的乔-萨基克看到他的19号球衣被举到百事中心的椽子上。枫叶队今晚也有比赛；在多伦多对阵蒙特利尔加拿大人队。他们在第三节末段搞砸了3-2的领先优势，在加时赛中输给了哈布斯。凤凰城的戏剧性事件继续让大家分心。本周也不例外，破产法官Redfield T. Baum拒绝了Jim Balsille和NHL目前提出的购买这个日益萎缩的特许经营权的投标。[阅读更多！] 3月26日 重新开始行动 "冰球评论家 "博客已经被搁置了一年多，但现在是时候复活这个博客了。在NHL和冰球界有很多事情发生，所以应该再次听到球迷的声音。[阅读更多！] 1月16日 多伦多枫叶队是否正在寻找前台的帮助？多伦多枫叶队以5比4击败了流感肆虐的卡罗莱纳飓风队，勉强结束了他们的5场连败。球队在冰上的糟糕表现引起了一些关于其总经理小约翰-弗格森，甚至是主教练保罗-莫里斯的命运的谣言。本周早些时候，一些消息来源报道说，枫叶体育和娱乐公司（MLSE）的高层已经开始寻找一个有经验的冰球高管，可以接管总经理的职位。</w:t>
      </w:r>
    </w:p>
    <w:p>
      <w:r>
        <w:rPr>
          <w:b/>
          <w:color w:val="FF0000"/>
        </w:rPr>
        <w:t xml:space="preserve">id 165</w:t>
      </w:r>
    </w:p>
    <w:p>
      <w:r>
        <w:rPr>
          <w:b w:val="0"/>
        </w:rPr>
        <w:t xml:space="preserve">在2012年8月21日安阿伯规划委员会会议的报告中，我们错误地报告说，食品采集者在上个财政年度分发了575万吨食品。食物的数量是以磅为单位，而不是吨。我们在这里指出了这个错误，并更正了原来的文章。更多本地报道。在2012年11月19日的会议上，关于安阿伯市的 "艺术百分比 "计划的两个独立提案被市议会提交。其中一个提案将终止该计划，而另一个提案将缩小合格项目的范围。市议会还推迟了会议期间添加到议程中的一项决议，即任命一个由五名议员组成的特别工作组来研究这个问题，并暂停支出目前分配给公共艺术的资金（有几个例外）。由Marcia Higgins（第四选区）提出的关于特别工作组和暂时中止的决议被推迟到12月3日。就如何继续修订或终止艺术百分比条例提出建议的时间框架是2013年4月。目前，该市的 "百分比艺术 "条例要求将该市所有资本项目预算的1%用于公共艺术，每个项目最高限额为25万美元。修订的重点是该条例所适用的项目的定义，并增加了对公众参与的要求。缩小项目资格的实际效果估计会使公共艺术资金的数额减少约90%。在过去的两个财政年度里，"艺术百分比 "计划产生了大约30万美元的资金。如果条例修订到位，将只产生约25,000美元。Jane Lumm（第二选区）将11月6日的公共艺术税失败的结果解释为表明选民希望取消现有的、非基于税款的计划。该项目以10个百分点的差距失败（55.8%的人反对，44.14%的人赞成）。卢姆在11月8日的议会会议上描述了她的意图，即提出一个类似于她在2012年8月20日议会会议上提出的建议--一个指示城市律师办公室准备一个条例修正案的决议，以废除艺术津贴计划。在发给其他议员的电子邮件中，卢姆说："......我将在11/19日提出的版本将是拟议的条例修改本身，供一读审议。"在8月20日的会议上，议会投票决定将公共艺术税放在11月6日的投票中。它的目的是为安阿伯的公共艺术提供一个更灵活的资金机制。0.1毫米的税收预计每年可产生约45万美元。修改该条例的提案--也被议会搁置--是由Sabra Briere（第1区）提出的。在过去，Briere提出了基于限制公共艺术项目所能使用的资金的修订。但她目前的做法是缩小现有条例所适用的项目的定义。目前，"百分比艺术 "条例基本上适用于该市进行的任何资本改进项目。布里尔的提议将缩小定义范围，将符合条件的资本改进项目限制在那些 "旨在向公众开放或可见 "的项目。修建道路、公路、路径和人行道的项目将被取消资格。桥梁仍然符合条件。在过去两个财政年度中，每年通过Percent for Art计划分配给公共艺术的大约30万美元中，大约90%是通过部分由街道税收基金和卫生污水处理基金支付的项目产生的。两年来，街道税收基金的总额约为250,000美元。对于卫生污水处理基金，两年的金额约为18万美元。鉴于Briere的条例修订中合格项目范围的缩小，根据Briere的条例修正案，这笔钱不会被分配给公共艺术。布里埃尔的提案包括一个合格项目的财务门槛：10万美元。她提议的条例修正案还要求与拟议的艺术项目有关的公共程序。这个过程的一部分将要求通知项目所在选区的议员们。在安阿伯59个选区中，公共艺术税仅在13个选区赢得了多数票。</w:t>
      </w:r>
    </w:p>
    <w:p>
      <w:r>
        <w:rPr>
          <w:b/>
          <w:color w:val="FF0000"/>
        </w:rPr>
        <w:t xml:space="preserve">id 166</w:t>
      </w:r>
    </w:p>
    <w:p>
      <w:r>
        <w:rPr>
          <w:b w:val="0"/>
        </w:rPr>
        <w:t xml:space="preserve">布里斯班西南部私人繁殖优质印度环颈鹦鹉。我们以健康、质量和繁殖最好的鹦鹉为荣!我们只用最好的血统来繁殖。这是2012年剩下的最后一只钴质母鸽，因为它们是一种很受欢迎的鸟。她在出售时有DNA证书，封闭式的。我们在澳大利亚范围内的运费由买家承担。我们的鸽子全年都有均衡的饮食。以新鲜水果、蔬菜、叶子、坚果、优质种子、钙、蛋白质等为食。参考资料 ... $500.00 布里斯班西南区 Roxy已被绝育，接种疫苗，植入微芯片和使用心虫预防剂。她最初是在2003年被发现流浪的，所以她没有任何历史记录，这就是为什么她被列为杂交犬。她是一只内外兼修的狗，非常喜欢人，和两个孩子一起长大，还有很多其他孩子来来往往。她是学校足球和橄榄球比赛的常客，并且一直在使用自行车、滑板，在很多场合我都看到她和男孩们在游泳池里游泳。天性可爱!8周大。吃得好，受过训练，爱玩。他们都经过兽医检查、驱虫和跳蚤处理。毛茸茸的或短毛的。黑色、姜黄色或虎斑色。他们习惯于孩子和其他宠物，喜欢拥抱!要快!请发短信或电子邮件索取照片!$90.00 布里斯班地区 你好，要出售的是Frankie，又名 "Frankenstein"，是一匹3岁的16.2h TB注册公马。它是棕色的，没有袜子，但头上有一颗小星星。他已经开始毫无顾忌地跳过箱子上的木头，并且有漂亮的确认。它知道如何侧身、倒车和停车，完全是100%的健全。它已经被打过虫，它的脚在下周末会被修剪，它的牙齿也是最新的。他适合于有信心的初学者。他第一次骑马的时候是光着屁股的。布里斯班地区 我有大中型的成年太平洋蓝眼鱼出售，我在一个大池塘里饲养的。雄性和雌性的良好组合。可以做一个更好的价格为批量。太平洋蓝眼鱼（学名：pseudomugil signifer）顾名思义，这种鱼的眼睛是一种美丽的发光蓝色。  太平洋蓝眼鱼是肉食性鱼类，特别适合于花园池塘和水族馆。  尺寸。一般为5-6厘米。在6个月内完全长大。  会在你的水族箱中繁殖...布里斯班地区 美丽的手工饲养的小鹦鹉。非常温顺，非常安静，非常友好。从10天大的时候就开始每天处理它们，因为它们是手工饲养的（不只是手工驯服）。它们最喜欢的就是和你在一起。喜欢接受和给予亲吻。现在已经完全断奶，可以使用。所有的都已经过DNA性别鉴定。我的要价是95.00-120.00美元，取决于公鸡的变异情况。如果你想来看看这些小伙伴或有任何疑问，请联系我。布里斯班西南区 美丽的1岁萨摩耶小狗名叫 "Woofer"，需要一个新的有爱的家 性格很好，喜欢人，非常顽皮和兴奋 已绝育，有微型芯片，免疫接种也是最新的。由于天气炎热，他的毛发目前被剪掉了，非常干净的狗 喜欢在室内活动，但也接受过在室外上厕所的训练。非常容易训练，知道如何坐下，说话，和听从命令留下。 作为一只刚出生的小狗，花了1000美元买了它，并且一直被爱护着。可协商 布里斯班西北部的腿垫是10美元，你可以选择上面有图案的棉质材料或普通的羊毛。它们有一个防水的底部，以防止尿液从你身上和垫子上。在3-4个他们在垫子上撒尿后，用洗衣机洗他们！尺寸是35x35 :)只是询问更多细节 布里斯班东北部 你好，我已经开始用天然物品如柱子，松果，决明子，银杏和本地树的树枝制作自己的鸟玩具。所有物品在使用前都经过清洗和安全干燥，并来自无疾病和寄生虫的环境。所有的玩具都是用不锈钢丝穿起来的，并不附带玩具链接(</w:t>
      </w:r>
    </w:p>
    <w:p>
      <w:r>
        <w:rPr>
          <w:b/>
          <w:color w:val="FF0000"/>
        </w:rPr>
        <w:t xml:space="preserve">id 167</w:t>
      </w:r>
    </w:p>
    <w:p>
      <w:r>
        <w:rPr>
          <w:b w:val="0"/>
        </w:rPr>
        <w:t xml:space="preserve">关注的焦点 位于约翰内斯堡北部桑顿商业区中心的希尔顿酒店，是商务旅行者的理想基地，我们很荣幸地将其命名为2012年南非最佳商务酒店。 作为南非最具活力和高能量的商业中心之一，桑顿中心已成为投资热点，南非的新金融中心，以及非洲的首要商业目的地之一。在这个不断发展的城市中，希尔顿桑顿酒店是一个令人骄傲的固定资产，是这个城市令人回味的天际线。该酒店于1997年由威尔士亲王殿下主持开业，预示着希尔顿酒店及度假村来到了桑顿这个新兴的商业区。这次开业反映了一个正在享受其新发现的国际光辉的国家的希望和愿望。随着商务人士的到来，他们在桑顿希尔顿酒店找到了持久的联系，并在此后一直对希尔顿全球的创新遗产表示赞赏。灵活的会议场所 不仅有一支由熟练的专业人员组成的专门团队关注会议，还有专门的会议级别。所有九个会议室和灵活的宴会厅都位于M层。国际化的Tradewinds餐厅也位于同一楼层，以便与任何会议的食品和饮料要求无缝衔接。酒店为自己是桑顿最大的会议场地供应商之一而感到自豪，而且确实是该地区拥有最大和最灵活的会议场地的酒店。酒店有一个功能齐全、位于中心位置的商务中心，提供辅助的商业服务。没有任何遗漏 -- 团队照顾到了所有的细节，使客人在旅途中能以最佳状态出现。酒店的位置也很贴心，靠近主要的商业机构；如主要的银行机构、约翰内斯堡证券交易所（JSE）和桑顿会议中心都很容易到达，有些是步行距离，都在五分钟的车程之内。与酒店的交通联系非常好，现代化的Guatrain车站距离酒店不到三分钟的车程 - 纳尔逊-曼德拉广场和桑顿城 - 主要的购物和餐饮场所也是如此。酒店提供前往这些地方的免费班车服务，而Gautrain则直接连接到OR Tambo国际机场，酒店内有出租车。工作和放松的客房 住宿单位的设计是为了舒适和方便，提供一个放松的地方，或赶上工作。客人可以通过高速网络保持联系，所有房间和公共区域都有高速网络。酒店有近八种客房和套房可供选择，还有传说中的希尔顿行政楼层，商务旅行者永远不会缺少选择。升级选项包括优雅的希尔顿豪华套房或豪华的露台套房，有独立的起居、用餐和工作区。露台套房的私人阳台是品尝鸡尾酒和欣赏桑顿天际线的完美场所。住在行政楼层的客人可以办理私人入住手续，也可以进入宁静而独特的行政酒廊，这里为行政楼层的客人提供早餐、饮料、水壶和报纸等部分福利。这是一个完美的地方，可以不受干扰地进行思考，或与同事联系，了解当天的工作情况。此外，希尔顿 "宁静 "床是所有房间的标准配置。烹饪之旅 多部分的盛贸饭店是烹饪之旅的中心，从早餐到晚餐。丰盛的早餐包括各种传统项目和健康食品，互动烹饪站的厨师们在烹饪华夫饼和鸡蛋时进行了热烈的交谈，如果客人愿意的话，也可以在他们的空间里留下。厨师们在午餐时又回到了他们的岗位上 -- 与训练有素的服务团队一起创造出健康的午餐，使客人看起来和感觉都是最好的。到了晚餐时间，点菜和自助餐的选择让人可以自由探索。位于盛贸饭店内的莲花寿司和铁板烧吧，由技艺高超的寿司和铁板烧厨师提供互动的远东美食体验。厨师们不仅提供另类的用餐体验，而且每周五还为个人和小团体提供寿司课程。寿司学校在很大程度上是一个 "手把手 "的事情，参与者被教导制作寿司的复杂艺术和吃寿司的不太复杂的艺术!在一天的工作之后，有一个放松的 "总部 "是合适的。脸谱酒吧位于</w:t>
      </w:r>
    </w:p>
    <w:p>
      <w:r>
        <w:rPr>
          <w:b/>
          <w:color w:val="FF0000"/>
        </w:rPr>
        <w:t xml:space="preserve">id 168</w:t>
      </w:r>
    </w:p>
    <w:p>
      <w:r>
        <w:rPr>
          <w:b w:val="0"/>
        </w:rPr>
        <w:t xml:space="preserve">山上的条件很好 又是山上的好日子，雪况非常好。周围仍有大量的粉末，经过修整的雪道在软雪的基础上非常棒。这几天确实很有趣。地形真的已经填满了 -- 几块岩石仍然存在，但滑雪道绝对被覆盖。甚至山下也是高质量的雪（尽管这可能在明天下午发生变化）。偶尔的平光是我能说的最糟糕的事情。 今天是我有段时间以来滑的第一个星期六，正如我们所有的新雪所预期的那样，周末的人群已经到来。虽然有几张椅子需要等待10-15分钟（Excelerator,7th和Harmony），但其他椅子几乎没有等待（我指的是高速四轮车）。除了作为主要连接点的几条猫道外，我从来没有遇到过在雪道上忙碌的问题（滑雪道和非滑雪道）。天气预报很好，今晚山谷有5-10厘米的积雪，明天白天还有10-15厘米的积雪（冰面上升，在1700米左右结束 -- Roundhouse在1850米左右）。因此，Roundhouse以上地区将持续降雪，但下半部分地区将是雪/雨混合，直到周一（还有15-25厘米）。然后冰点水平下降，有更多的雪，最终将是雪，一直到谷地。更多的雪随之而来--所以用普通话来说--大的倾盆大雨就要来了。所以基本上，这意味着你应该在明天早上早起，获得今晚新雪的最佳效果。到了下午早些时候，风会更大，低海拔地区的雪会更湿，所以可能最好今天就收工。把你的腿（和雪）留到周一，周一应该会有更好的雪质（和大量的雪）。然后，本周剩下的时间里，在这场大雪的基础上继续降雪，这将是非常棒的 -- 冰点水平下降到山谷，将使雪越下越好 5 Comments on " 全山条件好 " Hello!我们是Lydia和Victor，http://objetivolima.wordpress.com（也被Lonely Planet提名为最佳西班牙语言博客类别）的作者。我们想祝贺你的博客，祝贺你获得提名，并祝你一切顺利。大卫，对不起，伙计，但预报没有按计划进行，明天看起来将是潮湿和大风。我打算在早上检查一下风有多大，如果真的很强，我会等到下午，如果不强--第一时间出发。</w:t>
      </w:r>
    </w:p>
    <w:p>
      <w:r>
        <w:rPr>
          <w:b/>
          <w:color w:val="FF0000"/>
        </w:rPr>
        <w:t xml:space="preserve">id 169</w:t>
      </w:r>
    </w:p>
    <w:p>
      <w:r>
        <w:rPr>
          <w:b w:val="0"/>
        </w:rPr>
        <w:t xml:space="preserve">每个人在这里都是自由的，不是批评或改革事情的方式，而是逃离它，进入沙漠或其他城镇。这些城市是开放的。它们向世界和未来开放。这就是为什么它们都有一种冒险的气息，而且在它们的无序甚至是丑陋中，有一种动人的美。让-保罗-萨特，"美国的城市"，也许我已经梦到了这个美国，无论如何，我将诚实地对待我的梦想。我将按照我的梦想来阐述它。今天我想给你们讲讲我对在巴黎流传的那两句相互矛盾的 "口号 "的印象："美国人是个守旧派 "和 "美国人是个个人主义者"。像其他人一样，我听说过著名的美国 "大熔炉"，在不同的临界温度下，将波兰人、意大利人和芬兰人转变为美国公民。但我不太明白这意味着什么。好吧，就在我抵达的第二天，我遇到了一个正在 "熔化 "过程中的欧洲人。在广场酒店的大厅里，我被介绍给一个身材矮小的黑发男人，他和这里的每个人一样，说话时带着轻微的鼻音，嘴唇和脸颊没有明显的动作，他用嘴笑，但不是用眼睛笑，他用良好的但带有严重口音的法语表达自己，他的讲话洒满了野蛮和美国话。当我赞美他对我们的语言的了解时，他惊讶地回答说：'但那是因为我是法国人。他出生在巴黎，在美国只生活了15年，在战前，每六个月回一次法国。  然而，他已经有一半在美国的掌控之中。他的母亲从未离开过巴黎：当他故意用粗俗的语气谈论帕纳梅时，他听起来更像是一个想炫耀自己对欧洲的了解的美国人，而不是一个流亡的法国人在回忆自己的故乡。他觉得有必要不时向我投来无赖的媚眼，说："啊哈！新奥尔良，好女人！但是，他这样做，更多的是符合美国人对法国人的想法，而不是寻求与同胞的勾结。'好女人'，他笑了，但笑得很勉强。</w:t>
      </w:r>
    </w:p>
    <w:p>
      <w:r>
        <w:rPr>
          <w:b/>
          <w:color w:val="FF0000"/>
        </w:rPr>
        <w:t xml:space="preserve">id 170</w:t>
      </w:r>
    </w:p>
    <w:p>
      <w:r>
        <w:rPr>
          <w:b w:val="0"/>
        </w:rPr>
        <w:t xml:space="preserve">11/01/2012 人类使用阿凡达与老鼠对话 在电影《阿凡达》中，人类被连接到基因工程的身体上，这样他们就可以更容易地与外星人Na'vi交流。英国的一组计算机科学家正在将这一想法变为现实--但却是用老鼠。该小组设在伦敦大学学院和巴塞罗那大学，使用了一个由运动追踪软件、照相机和笔记本电脑组成的系统，以及一个虚拟现实头盔。该装置还包括一只在笔中的老鼠。为了与老鼠互动，一个人戴上VR头盔，看到一个虚拟房间。一个带有跟踪软件的摄像头捕捉到用户的动作，并在虚拟房间中复制它们。同时，另一个摄像头看着老鼠。在虚拟房间里，（人类）用户看到另一个人，也就是老鼠的化身。当老鼠移动时，其化身也会移动。追踪软件可以捕捉到老鼠在其笔周围的运动以及它的脸所指向的位置，并在虚拟环境中进行复制。因此，人类用户看到一个人在房间里跑来跑去，他或她的脸与老鼠的脸指向同一个方向。至于老鼠，它可以与一个看起来像冰球的机器人互动。该机器人上有一些果酱，以引诱老鼠离开围栏的墙壁。当人类在房间里移动时（包括真实的和虚拟的），机器人也会复制这个动作。整个装置的结构就像一个游戏：说服老鼠进行互动就能得到一分。麻省理工学院触摸实验室主任Mandayam Srinivasan是这项研究的合著者之一，该研究发表在PLOS One上。他告诉探索者新闻，虽然该小组更关注技术和让技术发挥作用，但也探索了一些关于行为科学的有趣问题。例如，大多数用户知道他们在与一只老鼠互动，尽管它在虚拟空间中看起来像一个人。但如果你告诉他们在连接的另一端是一个人呢？这会改变他们的行为吗？像这样的虚拟现实也可以给研究野生动物的科学家提供一个更好的观察行为的工具。通常情况下，唯一的选择是在一个特定的地方安装一个摄像头，或者把一个摄像头绑在有关的动物身上。无线电标签可以用来跟踪运动。但是还没有一个好的方法来进行实际的互动。斯里尼瓦桑说，甚至有可能设想使用机器人昆虫。</w:t>
      </w:r>
    </w:p>
    <w:p>
      <w:r>
        <w:rPr>
          <w:b/>
          <w:color w:val="FF0000"/>
        </w:rPr>
        <w:t xml:space="preserve">id 171</w:t>
      </w:r>
    </w:p>
    <w:p>
      <w:r>
        <w:rPr>
          <w:b w:val="0"/>
        </w:rPr>
        <w:t xml:space="preserve">基督城赌场新西兰赛马杯日 关于基督城赌场新西兰赛马杯日是坎特伯雷日历上最迷人和最受期待的社会活动之一，去年吸引了超过20,000名观众。这个壮观的日子是时尚、美食、乐趣和音乐的节日，任何人都会参加这个新西兰赛马日历的亮点。来自新西兰和澳大利亚的最好的马匹将在当天的特色比赛中占据中心位置，即基督城赌场新西兰赛马杯，这是该国最负盛名的两英里马术比赛。上午9:30开门。当天的第一场比赛在上午11点50分进行，特色比赛，即基督城赌场新西兰赛马杯，将在下午5点15分进行。赛事活动一直持续到下午6点30分。观赛者有多种选择，可以在赛马场度过一天。林道尔草坪（仅限于18岁或以上的观众）是杯赛日活动的社交中心，位于靠近赛马场、时尚活动和颁奖区的草地上。如果你想有风格地享受杯赛日，也有一系列伟大的企业招待选择。还有一个公共村，包括两个大型帐篷（设有酒吧、手提箱、座位和厕所）、Speights酒吧拖车、食品摊位、舞台区和一个展示当天活动的大屏幕。如果你是一个严肃的时尚达人，不要忘记参加 "赛马会最佳着装 "时装比赛，该比赛为女士和男士而设，有数千美元的奖品可供获得。参赛是免费的。你可以从9月1日起在这里报名，或访问爱丁顿赛马场。临时公众看台的保留席位 临时公众看台的保留席位为60美元。套餐包括入场费。请联系爱丁顿赛马场，电话是03-338-9094，以了解更多信息和购买门票。餐饮和接待套餐 餐饮和接待套餐可在www.addington.co.nz 。</w:t>
      </w:r>
    </w:p>
    <w:p>
      <w:r>
        <w:rPr>
          <w:b/>
          <w:color w:val="FF0000"/>
        </w:rPr>
        <w:t xml:space="preserve">id 172</w:t>
      </w:r>
    </w:p>
    <w:p>
      <w:r>
        <w:rPr>
          <w:b w:val="0"/>
        </w:rPr>
        <w:t xml:space="preserve">中印边境100起UFO目击事件引起官方关注 新德里--报道称，印度政府官员正在调查中印边境的UFO目击事件。印度军事当局对8月1日至10月15日期间在中印边境发生的总共100起UFO目击事件感到疑惑。据《印度时报》报道，从查谟的拉达克、克什米尔和印度东北部的阿鲁纳恰尔邦部署在中印边境的印度陆军部队在过去三个月中报告了100多次目击UFO的事件。这些黄色的球体似乎从中国一侧的地平线上升起，在天空中缓慢划过三四个小时后消失。印度军事当局对这些目击事件表示关注。包括空军、国防研究与发展组织（DRDO）、国家技术与研究组织（NTRO）和印藏边境警察（ITBP）在内的陆军机构一直未能识别这些发光物体。据《印度时报》报道，14军团是负责卡吉尔-莱赫和中国边境地区军事部署的陆军单位，在邦贡措湖附近的塔孔的ITBP单位报告了目击事件后，向新德里的陆军总部发出了报告。洛杉矶时报》报道说，沿着2000多英里长的中印边境，军事当局已经排除了中国低轨道卫星或无人机的可能性。官方报告将这些UFO描述为ULO，即不明发光体。报告目击事件的军事人员说，在白天和天黑后观察UFO时，它们会发光。在报告了几次目击事件后，印度军队在印度和中国之间的一座山顶上的Pangong湖安装了移动式地面雷达装置和频谱分析器。一个UFO被目测到了，但雷达没有发现它。这向陆军技术人员表明，这些物体不是金属的。印度汉乐天文台的一个小组对ULO观察了几天，但他们无法说出这些黄色的球体是什么。然而，他们排除了它们是流星或行星的可能性。印度陆军官员对他们无法识别这些物体感到担忧，一些官员担心它们可能是中国正在测试的一些新的监视设备。官方消息称，大约五年前也有类似的报告，但当时没有认真对待这些报告。印度《每日新闻与分析》报道说，一些官员建议用热寻的武器击落其中一个物体，但被拒绝了，因为这可能引发该地区的紧张局势。一些情报专家说，这些物体可能是中国军队心理行动的一部分，这些物体可能是 "中国灯笼"。"科学家和专家怀疑，这可能是中国的一个噱头，发射一些灯笼，这些灯笼有能力达到500米至2000米的高度，让冒着严寒和不友好地形的印度军队在实际控制线（LAC）沿线感到困惑......"中国的灯笼是......由竹子框架上的油渍宣纸构成，并包含一个由蜡质易燃材料组成的燃料电池。火焰加热灯笼内的空气，只要火焰停留在空中，就会使灯笼沉入地面。"两年前，印度空军调查了UFO目击事件，最终被解释为中国灯笼。尽管印度专家仍然不确定ULO是什么，但他们已经排除了地外物体和访客。据《赫芬顿邮报》报道，一位印度天体物理学家Jayant Narlikar说。"没有证据表明UFO是来自地外的。它们是外星物体的暗示是花哨的，而不是事实。"报道称，印度的政府官员正在调查中印边境的UFO目击事件。印度军事当局对8月1日至10月15日期间发生在中印边境的总共100起UFO目击事件感到疑惑。</w:t>
      </w:r>
    </w:p>
    <w:p>
      <w:r>
        <w:rPr>
          <w:b/>
          <w:color w:val="FF0000"/>
        </w:rPr>
        <w:t xml:space="preserve">id 173</w:t>
      </w:r>
    </w:p>
    <w:p>
      <w:r>
        <w:rPr>
          <w:b w:val="0"/>
        </w:rPr>
        <w:t xml:space="preserve">当在The Cargo出现半停电的时候，一场伟大的演出变得奇怪而又出色的亲密和纯粹的摇滚。我会原谅他们最近在伦敦的演出，因为歌手基本上因为感冒而半死不活。Chromatics在The Village Underground的演出让人着迷；令人惊讶的现场表演。Erm....，但Chromatics在我看来是最棒的，不过也仅仅如此。这是难以置信的，是我今年看过的最好的演出之一。在这个意义上，"持久的 "是指我经常记得它，令人惊讶。Attack on Memory是一张伟大的专辑，但我想再去看Chromatics。另外，天堂对他们来说是个好地方，我想。希望这两张唱片在明年的某个时候都能回来。我只是在等待Johnny Jewel把Glass Candy带到这里来。</w:t>
      </w:r>
    </w:p>
    <w:p>
      <w:r>
        <w:rPr>
          <w:b/>
          <w:color w:val="FF0000"/>
        </w:rPr>
        <w:t xml:space="preserve">id 174</w:t>
      </w:r>
    </w:p>
    <w:p>
      <w:r>
        <w:rPr>
          <w:b w:val="0"/>
        </w:rPr>
        <w:t xml:space="preserve">在接下来的9个月里，瑞士第一个由肌腱控制的仿人机器人将被创造出来。maxon驱动装置帮助 "Roboy "用自己的腿站起来。一个由科学和工业专家组成的项目小组，包括驱动专家maxon motor，正在开发一个新的仿人机器人。"Roboy"。2013年3月9日，"Roboy "将在 "机器人之旅 "国际机器人展览会上向公众展示，该展览会将在苏黎世举行，是苏黎世大学人工智能实验室（AI Lab）25周年的一部分。这一发展现在可以得到关注和支持。自2012年6月以来，项目组一直忙于实施机器人领域的最新知识，以创造一个新的仿人机器人。"Roboy "将有1.30米大，具有模仿人类的解剖学和运动特征。通过 "Roboy"，项目组希望展示机器人领域正在研究的课题，以及哪些技术已经准备好进行批量生产。"Roboy "是著名的 "ECCE机器人 "所使用技术的进一步发展。两个机器人，"ECCE机器人 "和 "Roboy"，都配备了肌腱控制的驱动技术，这使机器人有能力进行类人运动并对环境做出反应。"这个雄心勃勃的项目的发起人Rolf Pfeifer教授说："由于机器人在其环境中进行物理运动，因此在人类和机器之间产生了全新类型的互动，远远超出了笔记本电脑或智能手机等常规信息技术所能做到的。"他补充说："每个人都可以塑造和支持 "Roboy "的发展。为了使 "Roboy "在2013年3月成为现实，研究人员需要合作伙伴和机器人爱好者的支持。在www.roboy.org，每个人都可以参与进来。瑞士机器人和驱动技术 除了人工智能实验室的科学家之外，来自德国和日本的国际研究小组也参与了该项目。此外，它还得到了合作伙伴公司的支持，这些公司正在提供最先进的瑞士高科技专业知识。作为项目的主要合作伙伴，maxon motor提供了大量的DC和EC电机，以及传感器，使 "Roboy "能够做出高精度的运动。来自Sachseln的驱动专家在机器人领域有多年的经验，例如，在医疗技术、工业自动化或宇航工业。目前maxon的产品已经在两个火星车 "好奇号 "和 "机遇号 "上使用。"高精度的电动马达是机器人的人造肌肉。我们的驱动装置是小型的、动态的和高效的--正是机器人所需要的，"maxon motor的CEO Eugen Elmiger说。来自Obwalden的驱动系统已经为 "ECCE机器人 "的运动提供了动力。"Eugen Elmiger说："对我们来说，像 "Roboy "这样具有创造性和雄心勃勃的项目总是激励我们挑战自我，尝试新事物。作为 "Roboy "项目的一部分，所产生的技术诀窍可以免费提供给研究人员、机器人爱好者和对技术感兴趣的人。Rolf Pfeifer解释说："通过 "Roboy"，我们正在为仿人机器人定义一个新的开发平台，每个人都可以而且应该使用和进一步开发！"。分享这一点。喜欢这个。关于maxon motor 澳大利亚maxon motor是世界领先的高精度驱动系统供应商。超过40年的经验，不断的创新，顶级的产品和称职的客户服务，使maxon motor成为驱动技术领域的可靠伙伴。我们以您的具体要求为动力。纳入模块化系统的产品范围是全面的。无铁芯绕组的直流电动机和铁芯平板电动机（输出功率高达500W，机械和电子换向） 行星齿轮、正齿轮和特殊齿轮 传感器（编码器、直流转速器、旋转变压器） 伺服放大器、位置控制器 高科技的CIM和MIM组件 客户特定的驱动解决方案 maxon motor是一家瑞士公司，总部设在Sachseln（瑞士中部），在全球拥有超过1865名员工。maxon motor在30多个国家设有销售公司，提供基于本地的、有能力的客户服务。maxon motor在瑞士总部以及德国和匈牙利设有生产基地。maxon motor帮助以有竞争力的价格为各种市场的众多应用提供创新解决方案，如工业自动化、医疗技术、安全技术、仪器仪表、通信、消费应用等。</w:t>
      </w:r>
    </w:p>
    <w:p>
      <w:r>
        <w:rPr>
          <w:b/>
          <w:color w:val="FF0000"/>
        </w:rPr>
        <w:t xml:space="preserve">id 175</w:t>
      </w:r>
    </w:p>
    <w:p>
      <w:r>
        <w:rPr>
          <w:b w:val="0"/>
        </w:rPr>
        <w:t xml:space="preserve">Post navigation Three thoughts and all the links HOOVER, Ala. -- 在Regions Park以南几英里处的星巴克，离我昨晚的家Fairfield Inn &amp; Suites大约5分钟路程，你好。今天是33-14输给排名第一的阿拉巴马大学的第二天早上，但是快速浏览一下读者的评论和留言板，就会发现今天早上密西西比大学的球迷有很多积极性。叛军昨晚不仅没有感到尴尬，他们还让阿拉巴马州为之努力。在此，我有三个想法，然后是今天C-L报道的所有链接。1.失败是一个非常现实的问题，周六密西西比大学在第二节翻了三次球，把一个13比7的比赛变成了27比7的半场比分。密西西比大学在第三节回来并得分，将这一领先优势缩小到13，但如果这一领先优势缩小到6呢？或者再次取得领先？这不仅仅是昨晚的事。在过去的三场比赛中，密西西比大学现在已经翻了九次球，在这些比赛中是1比2。在SEC四分卫中，只有奥本的基尔-弗雷泽比博-华莱士的6次截球次数多。在接下来的比赛中，密西西比大学仅靠天赋是无法赢得很多比赛的。我们看到密西西比大学队在昨晚对阵阿拉巴马大学的比赛中基于计划和努力打球而坚持下来。如果你加上执行力，那么你就有了一些东西。没有它，可能会有更多的 "接近但不太接近 "的损失。2.丹泽尔-恩肯迪切本周可能会获得美国证券交易委员会的认可 今天早上，由于时间紧迫和比赛结束后缺乏比赛统计数据，所以没有把这个问题写进印刷报道，但后卫丹泽尔-恩肯迪切在比赛中表现得很出色。11次擒抱，包括5次单独擒抱。一次擒杀。3次失误。还有两次强迫失误。对于一个被认为太小而无法与世界上的阿拉巴马队比赛的红衫军新生来说，这并不坏；恩肯迪切继续靠本能和速度过关。如果看到恩肯迪切在那场比赛中获得了美国证券交易委员会周最佳防守球员的认可，我们不会感到惊讶。科迪-普雷维特今晚的表现也值得称赞--他有13次擒抱，其中很多是在第三次进攻中让巴马队离开球场。星期六你没有看到这些。事实上，这是一个与我们本赛季所见不同的休-弗里兹。他煞费苦心地表明，他为自己的球队感到骄傲，但把错误归咎于自己和教练组。一遍又一遍，他只是说他希望他们能做得更好，以便在第四节使比赛更接近。"我很失望，因为我觉得我们本应该在第四节进入状态，但无论什么原因 -- 我们可以经历所有的原因 -- 我们没有达到目的，"Freeze说。"这个旅程的下一步是到达那里。进入第四季度。我不知道我们是否会赢得比赛，但如果能像他们那样努力打球并打进一球，肯定会感觉不错。</w:t>
      </w:r>
    </w:p>
    <w:p>
      <w:r>
        <w:rPr>
          <w:b/>
          <w:color w:val="FF0000"/>
        </w:rPr>
        <w:t xml:space="preserve">id 176</w:t>
      </w:r>
    </w:p>
    <w:p>
      <w:r>
        <w:rPr>
          <w:b w:val="0"/>
        </w:rPr>
        <w:t xml:space="preserve">也许最古老的持续国旗日游行是在华盛顿的费尔菲尔德。[6] 从1909年或1910年开始，费尔菲尔德每年都举行游行，可能只有1918年例外，并在2010年举行了 "百年纪念 "游行，以及其他一些纪念活动。马萨诸塞州的昆西市自1952年以来每年都有国旗日游行，并声称它 "是全国同类游行中持续时间最长的"。[ 7 ] 最大的国旗日游行是每年在纽约的特洛伊举行的，它的游行是以昆西的游行为基础的，通常会吸引5万名观众。[1] [8] 马萨诸塞州的沃本市每年也举行狂欢节，并进行烟花表演。最早提到 "国旗日 "的建议是在《堪萨斯州：州历史循环百科全书》中引用的，由芝加哥的标准出版公司于1912年出版。它归功于康涅狄格州哈特福德的乔治-莫里斯：康涅狄格州哈特福德的维克多-莫里斯被普遍认为是建议设立 "国旗日 "的功臣，这个日子是为了纪念1777年6月14日美国国旗的通过。哈特福德市在1861年纪念了这一天，开展了一项爱国主义活动，为联邦军队的成功和联邦的维护而祈祷。威斯康星州沃贝卡的石山学校是第一个正式纪念国旗日的地点。1885年，伯纳德-J-西格朗在威斯康星州沃贝卡担任小学教师，在石山学校举行了第一个公认的正式纪念国旗日活动。这所学校已被修复，在沃贝卡的国家国旗日美国主义中心也有一个西格朗的半身像，以纪念他。[9] 从19世纪80年代末开始，西格朗在全国各地演讲，宣传爱国主义，尊重国旗，以及每年6月14日（1777年大陆会议通过星条旗的日子）纪念国旗日的必要性。[1] [10] 他搬到芝加哥去上牙科学校，并于1886年6月在《芝加哥阿古斯报》上发表了一篇题为 "六月十四日 "的文章，首次公开提议每年纪念美国国旗的诞生。1888年6月，西格朗在芝加哥的一个团体 "美国之子 "的演讲中主张设立这个节日。该组织创办了一本杂志《美国标准》，以促进对美国标志的敬畏。西格朗被任命为主编，并在该杂志以及其他杂志和报纸上撰写文章，宣传这一节日。1894年6月的第三个星期六，在芝加哥的道格拉斯、加菲尔德、洪堡、林肯和华盛顿公园举行了公立学校儿童庆祝国旗日的活动。超过30万名儿童参加，第二年又举行了庆祝活动。[10] 西格朗成为美国国旗日协会的主席，后来又成为国家国旗日协会的主席，这使他能够在组织的支持下促进他的事业。西格朗曾指出，他曾就爱国主义和国旗发表了2,188次演讲。威廉-T-科尔（William T. Kerr）是宾夕法尼亚州耶顿的居民，在1888年成立了西宾夕法尼亚州美国国旗日协会，并在一年后成为该组织的全国主席，担任该职务长达50年。他出席了哈里-S-杜鲁门总统1949年签署的国会法案，该法案正式确立了国旗日的纪念活动。1893年，本杰明-富兰克林的后裔、宾夕法尼亚州殖民地妇女协会主席伊丽莎白-杜安-吉莱斯皮试图通过一项决议，要求在费城的所有公共建筑上悬挂美国国旗。这就是为什么有些人认为费城是国旗日的原产地。[1] 1937年，宾夕法尼亚州成为第一个将国旗日定为法定假日的州。[12] 美国兄弟会和社会俱乐部 "麋鹿之家"（Benevolent and Protective Order of Elks）从该组织成立之初就开始庆祝这个节日，对国旗的忠诚是每个成员的要求。[14]1907年，BPOE大旅社通过决议将6月14日定为国旗日。1911年，该组织的大旅店通过了每个旅店必须遵守这一节日的规定，而且这一规定一直延续至今。[14] 麋鹿会促使伍德罗-威尔逊总统承认麋鹿会纪念国旗日是为了表达爱国主义。</w:t>
      </w:r>
    </w:p>
    <w:p>
      <w:r>
        <w:rPr>
          <w:b/>
          <w:color w:val="FF0000"/>
        </w:rPr>
        <w:t xml:space="preserve">id 177</w:t>
      </w:r>
    </w:p>
    <w:p>
      <w:r>
        <w:rPr>
          <w:b w:val="0"/>
        </w:rPr>
        <w:t xml:space="preserve">里约公约馆（RCP或展馆）与2012年10月9日至18日在印度海德拉巴举行的《生物多样性公约》缔约方大会第十一届会议（COP11）同时举行。RCP旨在提高人们对联合执行《生物多样性公约》、《联合国气候变化框架公约》（UNFCCC）和《联合国防治荒漠化公约》（UNCCD）这三项里约公约的认识，并传播有关最佳实践和科学发现的信息。在里约公约秘书处和一些合作伙伴的赞助下，展馆的活动集中在每天的主题上，其中包括。实现里约公约的综合科学、评估和监测；保护区作为生物多样性目标和全球环境挑战的自然解决方案；树木多样性日；生计日；20/20会谈；第六个土地日；减少发展中国家毁林和森林退化所致排放量、森林保护和可持续管理的作用以及提高森林碳储量（REDD+）日；生态系统恢复；以及实现里约公约的综合执行。RCP的建立是为了探索改善里约三公约--《联合国防治荒漠化公约》、《联合国气候变化框架公约》和《生物多样性公约》执行情况的协同作用和机会。该馆的推出是为了提高认识，并分享最佳做法和科学发现。该展馆以跨领域主题为重点，旨在实现里约三公约的共同目标--支持可持续发展并帮助实现千年发展目标，特别是通过确定执行《荒漠化公约》、《气候公约》和《生物多样性公约》的协同作用和共同利益。这段简短的历史将提供里约公约和展馆的概况。荒漠化公约》：1992年，联合国大会根据联合国环境与发展会议的要求，通过了第47/188号决议，呼吁成立一个政府间谈判委员会，以制定一项在经历严重干旱和/或荒漠化的国家，特别是在非洲防治荒漠化的公约（INCD）。政府间谈判委员会在1993年5月至1994年6月期间举行了五次会议，并起草了《防治荒漠化公约》以及非洲、亚洲、拉丁美洲和加勒比以及地中海北部的四个区域执行附件。第五个附件是关于中东欧的，在2000年12月举行的第四届缔约方会议（COP 4）上获得通过。在《联合国防治荒漠化公约》生效之前，政府间谈判委员会在1995年1月至1997年8月期间召开了六次会议，听取关于非洲紧急行动和其他地区临时措施的进展报告，并为第一届缔约方会议做准备。 联合国防治荒漠化公约》于1994年6月17日通过，并于1996年12月26日生效。目前，它有194个缔约方。联合国气候变化框架公约》。对气候变化的国际政治反应始于1992年5月9日通过的《联合国气候变化框架公约》。UNFCCC在里约地球峰会上开放供签署。联合国气候变化框架公约》规定了一个行动框架，旨在稳定大气中的温室气体浓度，以避免对气候系统的 "危险的人为干扰"。UNFCCC于1994年3月21日生效，目前有195个缔约方。1997年12月，在日本京都举行的第三届缔约方会议上，代表们同意了《联合国气候变化框架公约》的一项议定书，该议定书要求工业化国家和向市场经济转型的国家实现排放目标。这些国家在《联合国气候变化框架公约》下被称为附件一缔约方，同意在2008-2012年期间（第一个承诺期）将其六种温室气体的总排放量在1990年的基础上平均减少5.2%，具体目标因国家而异。京都议定书》于2005年2月16日生效，目前有193个缔约方。生物多样性公约》。生物多样性公约》于1992年5月22日通过，并于1993年12月29日生效。生物多样性公约》在里约地球峰会上开放供签署。该公约目前有193个缔约方，其目的是促进生物多样性的保护，其组成部分的可持续利用，以及公平和公正地分享从使用遗传资源中产生的利益。缔约方大会是《公约》的管理机构。CBD包括《卡塔赫纳生物安全议定书》，该议定书于2000年1月29日通过，2003年9月11日生效，有163个缔约方。名古屋-吉隆坡关于《生物多样性公约》的责任和补救的补充议定书。</w:t>
      </w:r>
    </w:p>
    <w:p>
      <w:r>
        <w:rPr>
          <w:b/>
          <w:color w:val="FF0000"/>
        </w:rPr>
        <w:t xml:space="preserve">id 178</w:t>
      </w:r>
    </w:p>
    <w:p>
      <w:r>
        <w:rPr>
          <w:b w:val="0"/>
        </w:rPr>
        <w:t xml:space="preserve">Kindle通过与他人分享这些文章帮助我们传播新闻。你不会相信美国政府正在花钱做的一些事情。  根据一份令人震惊的新报告，美国纳税人的钱正被用来研究魔兽世界，研究美国人如何在互联网上寻找爱情，以及研究越南男妓的行为。  不仅如此，联邦政府的钱还被用来装修爱荷华州的一家比萨店，帮助田纳西州的一家图书馆举办电子游戏聚会。  这些只是参议员汤姆-科本(Tom Coburn)关于政府浪费的新报告中的一些例子，题为 "2010年浪费手册"。  即使数以千万计的美国家庭发现自己正在经历现代历史上最严重的经济衰退，美国政府仍在继续把钱花在一些可以想象的最疯狂和最无聊的事情上。  每一年都有文章和新闻报道关于正在发生的可怕的政府浪费，但每一年它都在不断恶化。  那么，这里到底发生了什么？似乎国会实际上喜欢发明新的方法来浪费美国纳税人的钱。  在试图为以下清单中的许多事情花钱辩护时，似乎几乎无法想象有人能保持正直的脸。在美国国债接近14万亿美元的时候，政府的浪费似乎比以往更加失控。  以下是美国政府花钱的20件最疯狂的事情....。#1 加州大学欧文分校的研究人员共获得300万美元，以便他们可以玩魔兽世界等视频游戏。  据报道，这项 "视频游戏研究 "的目标是研究 "新兴的沟通形式，包括多人电脑游戏和在线虚拟世界，如魔兽世界和第二人生，如何帮助组织在全球市场上更有效地协作和竞争"。#2 美国农业部今年给了新罕布什尔大学70万美元，用于研究乳牛的甲烷气体排放。#3 给予加州大学圣克鲁兹分校61.5万美元，用于数字化属于感恩而死的照片、T恤衫和音乐会门票。#4 斯坦福大学的一位教授获得23.91万美元，用于研究美国人如何利用互联网寻找爱情。  到目前为止，这项 "研究 "的一个重要发现是，互联网是寻找同性伴侣的一种更安全、更隐蔽的方式。#5 国家科学基金会花费21.6万美元研究政治家是否 "通过采取模糊的立场获得或失去支持"。#6 美国国家卫生研究院花费约442,340美元研究越南男妓的行为。#7 大约100万美元的美国纳税人的钱被用来为小石城、新奥尔良、密尔沃基和芝加哥的动物园创作诗歌。  这些 "诗歌 "的目的是帮助提高对环境问题的认识。#8 美国退伍军人事务部在2010年期间花费了1.75亿美元来维护数百座它甚至不使用的建筑。  这包括俄亥俄州代顿市的一座粉红色的八角形猴屋。#9 美国纳税人的180万美元用于在内华达州拉斯维加斯的 "霓虹灯博物馆"。#10 据报道，医疗保险向118家甚至从未存在过的 "幽灵 "医疗诊所支付了3500万美元。  显然，这些 "幽灵 "医疗诊所是由一个犯罪团伙网络建立的，作为欺骗美国政府的一种方式。#11 佛蒙特州蒙克顿的保护委员会从联邦政府那里得到了15万美元，用于建造一个 "小动物通道"。  由于美国政府的资金，"成千上万 "的迁徙蝾螈的生命现在得到了拯救。#12 在加利福尼亚，一个公园收到了44万美元的联邦资金，用于对一个十年未使用的建筑进行 "绿色能源升级"。#13 在过去的一年里，440,955美元被花在了前众议院议长丹尼斯-哈斯特的办公室上，而他甚至很少去那里。#14 田纳西州的一家图书馆获得了5000美元的联邦资金，用于举办一系列的电子游戏聚会。#15 美国人口普查局在超级碗期间花费250万美元制作了一个电视广告，该广告制作得非常糟糕，以至于虚拟</w:t>
      </w:r>
    </w:p>
    <w:p>
      <w:r>
        <w:rPr>
          <w:b/>
          <w:color w:val="FF0000"/>
        </w:rPr>
        <w:t xml:space="preserve">id 179</w:t>
      </w:r>
    </w:p>
    <w:p>
      <w:r>
        <w:rPr>
          <w:b w:val="0"/>
        </w:rPr>
        <w:t xml:space="preserve">访问这篇文章的全文需要订阅或付费。请在下面登录或订阅。FDA批准新药的速度比欧洲或加拿大监管机构快 N Engl J Med 2012; doi:10.1056/nejmsa1200223 监管机构经常被指责批准新药的速度慢，而美国食品和药物管理局（FDA）在对其收费进行五年一次的审查之前正面临着加速的压力。研究人员说，这种压力可能是错误的，他们报告说FDA批准新药的速度明显快于加拿大和欧洲监管机构。在对2000年至2010年期间批准的新药的审查时间进行的逐一比较中，FDA完成审查的时间中位数为322天，而欧洲药品管理局为366天，加拿大卫生部为393天。研究人员利用所有三个监管机构的公开数据，分析了289种单个药物的510项批准。在美国和欧洲批准的药物中，近三分之二是由美国食品和药物管理局首先批准的（121/190）。在美国和加拿大批准的药物中，超过五分之四是由美国食品和药物管理局首先批准的（132/154）。研究人员无法查看未获批准药物的审查时间，因为这些记录不对公众开放。他们也没有研究监管机构的决定的质量。他们写道，快速批准必须与公共安全相平衡。未来的研究应该比较监管机构的黑框警告、标签变更、药物撤回以及其他可能的仓促和无效决策的指标。高密度脂蛋白胆固醇（HDL-C）的较高血清浓度与较低的心脏病发作风险之间的关系是众所周知的。现在看来，这种联系不太可能是因果关系，因此开发提高高密度脂蛋白胆固醇浓度的药物可能是没有结果的。一个国际研究小组发现，那些在基因上被设定为具有高HDL-C的成年人具有相同的心脏风险。</w:t>
      </w:r>
    </w:p>
    <w:p>
      <w:r>
        <w:rPr>
          <w:b/>
          <w:color w:val="FF0000"/>
        </w:rPr>
        <w:t xml:space="preserve">id 180</w:t>
      </w:r>
    </w:p>
    <w:p>
      <w:r>
        <w:rPr>
          <w:b w:val="0"/>
        </w:rPr>
        <w:t xml:space="preserve">周日晚上，一位老人被救护车送往伍斯特皇家医院。他的妻子怀疑他左侧胸部的疼痛是由肺炎引起的，他之前已经感染了四次肺炎。在对他的心脏进行测试后，救护车上的护理人员同意，这看起来很严重。在到达事故和急救部门后，他接受了X光检查。但随后没有发生什么。时间已经很晚了。他被告知没有床位了。他被转移到一个有门的隔间。在凌晨时分，门被关上了，也许是为了让他得到一些休息。无论如何，他开始担心，怀疑自己是否已经被遗忘。他鼓起一口气，大喊一声，希望得到关注。在他的记忆中，他在那里呆了几个小时才有护士来，但我们不能绝对肯定，因为他当时生病了，他的时间观念可能被扭曲了。早上，急诊室的工作人员让他给妻子打电话，让她来接他回家。碰巧的是，她已经在去看他的路上了。她到达时，看到他穿戴整齐，非常惊讶，因为他看起来比前一天晚上要差很多。他带着一些抗生素，并被告知他的肺炎是一个 "边缘病例"。在家中度过的这一天，他的病情恶化了。该怎么做？再次打电话给救护车，希望医院有能力接收他并提供适当的治疗，还是尝试其他途径？他的孩子不在身边--一个在罗马尼亚，另一个在爱丁堡--但他的儿媳组织了一辆私人救护车将他从伍斯特郡接到伦敦，并在那里找到了一个私人病房。周二凌晨，当他到达时，他的病情已经大大恶化。看起来一触即发。他被转到另一家私人医院的强化治疗室，在那里他得到了极好的护理。周三，他开始出现转机。到了周日，虽然仍然相当虚弱，但他已经好到可以被送回家。我知道这一切都是真的，因为故事中的病人是我的父亲，是我的母亲不顾一切地为他在伦敦找到了治疗。人们永远无法确定这些事情，但我想，如果他在危机发生的第一个或第二个晚上就被送进伍斯特医院，他现在会不会像往常一样，起身去读《赛马报》。一来，工作人员对一个疑似肺炎的老人似乎相当放松，二来，我们以前也来过这里，这也是我决定写这篇文章的原因。几年前，他被送进伍斯特的一家相当阴暗的医院，就在崭新的皇家医院隔壁。他的膝盖肿胀，呼吸困难。他被诊断为膝关节感染，并接受了治疗。事实上，他患的是肺栓塞--肺部的血凝块--这是更危险的。我们担心的是，他在那里的时候越来越没有意义了。当我和我哥哥带着一辆私人救护车赶到医院把他救出来时，他被镇静剂麻醉了，几乎不能在出院单上签上自己的名字。他在一家私人医院得到了正确的诊断和治疗，在那里他很快就恢复了精神。但是，如果他留在伍斯特市会怎样？关于第一个事件，有人提出了投诉，医院当局正在进行调查。在得到调查结果之前，他们不会对所提供的护理发表任何评论。在这一切中，更大的问题是我们对待住院老人的方式。我的父亲有保险，他有一个家庭为他奋斗，但绝大多数的老人都缺乏这些因素中的一个或两个。一些不那么幸运的人可能无法在这些事件的随意性中幸存下来--因为有很多证据表明，老年人的健康和生命比年轻人的健康和生命重要得多。随着人口的老龄化（到2040年，64岁以上的人预计将从950万增加到1500万），值得明确的是，这对医疗平等的理念意味着什么。在国家医疗服务体系建立60年后，你有多少钱和你有多大年纪仍然很重要。去年夏天，下议院人权特别委员会说，在所有与老年人打交道的机构中，有五分之一犯有忽视、虐待、歧视和不公平待遇的罪行。老年人的尊严经常被忽视</w:t>
      </w:r>
    </w:p>
    <w:p>
      <w:r>
        <w:rPr>
          <w:b/>
          <w:color w:val="FF0000"/>
        </w:rPr>
        <w:t xml:space="preserve">id 181</w:t>
      </w:r>
    </w:p>
    <w:p>
      <w:r>
        <w:rPr>
          <w:b w:val="0"/>
        </w:rPr>
        <w:t xml:space="preserve">I Wish Lyrics 嘿，这里是W-S-K-E-E电台，我们正在接听愿望热线的电话，让你所有古怪的愿望成真 你好 1-我希望我长得高一点，我希望我是个球手。我希望我有一个漂亮的女孩，我会给她打电话 我希望我有一只戴帽子的兔子，带着球棒和一辆64英寸的Impala 我希望我有六英尺九英寸，这样我就可以和Leoshi在一起 因为她不认识我，但她真的很好 你知道我一直在看她，无论我去哪里。她的男朋友很高，而且会打球，我怎么能跟他比呢？ 因为打篮球的时候，我总是最后一个被选中，有些时候根本就没被选中，所以我只能靠在墙上，或者和其他女孩一起坐在看台上，看她们的男人打球。我一直不明白，黑人 为什么运动员能得到飞翔的女孩，而我只能得到流氓 我告诉他们 "scat"，"skittle"，"scabobble" 我被瓶子打了，我因为说那些乱七八糟的话进了医院 我承认，当你生活在一个像盒子一样大的城市，没有人知道你的名字，这是一种耻辱 幸好我很快就清醒了，我感到恶心，恶心到我的胃，因为想到我和她一起，对吗？所以当我向她求婚时，她说我不是她喜欢的类型（Rpt 1, 1） [ 歌词来自：http://www.lyricsfreak.com/s/skee+lo/i+w\...我希望我有一辆全新的车 到目前为止，我有一辆掀背车 我走到哪里都会被嘲笑 当我在车里的时候，我很悠闲 我有一个8音轨，后座上有一个备胎 但那是平的 你真的想知道什么是真正的古怪 看我甚至不能得到一个约会 那么，你怎么想的？我听说舞会之夜是一个炸弹之夜，你可以紧紧抓住，但实际上，我是一个无花果，当我在我的车里，我甚至不能得到一个问候 那么这么多人想在周日巡游克伦肖，那么我不得不得到我的车和去 你知道我采取110，直到105，在克伦肖下车告诉我的同胞看起来活着 因为它是很难生存，当你生活在一个混凝土丛林，这些女孩只是不断通过我 她看着飞。她看起来飞了起来，让我说我的，我的，我的（Rpt 1, 1）我希望我再高一点。..我希望我是一个球星... ...我希望我是一个高一点的人，我希望我是一个球星（3）嘿，我希望我有我的方式，因为每天都是星期五，你甚至可以在高速公路上超速，我会玩犹太人的游戏，给我的孩子起一个犹太人的名字，小Mookie。大艾尔，洛林 你知道那是真的 所以如果你运气不好，你应该注意我的感受 因为如果你不想让我在你身边 看到我简单，我容易，我去灰狗 嘿，你，那是什么声音？每个人都看看是什么在下降 啊，是的，是不是很新鲜？每个人都想得到像DAT（Rpt 1，1）。</w:t>
      </w:r>
    </w:p>
    <w:p>
      <w:r>
        <w:rPr>
          <w:b/>
          <w:color w:val="FF0000"/>
        </w:rPr>
        <w:t xml:space="preserve">id 182</w:t>
      </w:r>
    </w:p>
    <w:p>
      <w:r>
        <w:rPr>
          <w:b w:val="0"/>
        </w:rPr>
        <w:t xml:space="preserve">你即将在南伦敦画廊的表演将使用 "相位范围投影"。同样，去年的Acid nO!se Synthesis被设计成与相位仪/oscillope一起体验。这种视觉元素给你的体验带来了什么？声音和图像之间的直接关联......声音创造了图像，但我引导声音对图像的反应，反之亦然创造某种实时合成的碰撞!声音与这个视觉元素的互动如何影响你的声音制作方式，如果有的话？通过探索由复杂的波形组合产生的无限的（Lissajous）模式。向更不寻常的和以前没有见过的裂片方向发展。正如Jeremy Clarkson所说的 "拉动形状"!让我们来谈谈FACTUAL -- 你即将在Editions Mego发行的个人唱片。"黑金属乐器入门DEMO "的灵感来自你在欧洲和英国的黑金属演出的经历。在创作这首曲子的时候，有没有想到什么特别的演出、艺术家或黑色音乐的某些方面？我记得80年代末在伯明翰看过前卫死亡金属乐队Nocturnus的现场演出，他们的很多曲目都是以键盘和鼓声开始的，这在当时是很独特的。Euronomous在考文垂时，我不在那里。但是在90年代，我看到了Gehenna、Marduk、Mayhem和Immortal。我想，那是90年代中期/后期，我带着Peter Rehberg和Florian Hecker去看Impaled Nazarene（在维也纳郊区的某个潮湿的地下室场地），当时只有几个人参加，那是一个很棒的夜晚。后来，当我住在芬兰赫尔辛基一个叫Suomenlinna的岛上时，我碰到了Mika Luttinen几次。总之，我经常坐破冰船进城，就像我说的，我在那里住的时候，有几次碰到了米卡，还聊了几句，喝了几杯。除了这些，我还和Kjetil Manheim（原Mayhem鼓手）在奥斯陆与Lasse Marhaug组成三人组演奏，这导致了一种黑色噪音然而，最终，"B.M.I.I.D. "是一首等待人声贡献的器乐。值得注意的是，这首曲子是在与阿蒂拉-齐哈尔在奥尔德堡呆了几天后录制的，当时他正在演出一部现代歌剧。在录制这首曲子之前，我想到的是混合了Abruptum的一般制作技术和Mayhem的Wolf's Lair Abyss中的 "The Vortex Void of Inhumanity（前奏）"。"KILLER SNAKEHEAD "和 "RAVE NIHILATION "探索了Japanoise和Techno之间的 "逻辑相互作用"。是什么驱使你去探索这种联系？这个问题已经在我最近制作的播客节目的附文中得到了回答：谢菲尔德的Channing Hall的录音有什么特别之处，迫使你把它纳入FACTUAL？是的。它是在一个有观众的房间里现场录制的!我想Big Black的Atomizer是我的第一张黑胶唱片，它在结尾处有一个现场音轨。在后来的日子里，在CD发行的专辑中，在结尾处加入现场音轨的情况变得非常普遍。我特别喜欢Incapacitants的专辑，在长长的 "录音室 "曲目之后，又有一条长长的 "现场 "曲目。有没有什么特别的听觉环境，让你觉得对FACTUAL特别有效果？我还没有试过，但在2011年的林肯汽车里，有THX II认证的音频系统，还有ELP激光转盘是什么吸引了你用单次录音的方式来录制音乐？这是真实的。也许我太喜欢看即兴表演者的现场了。我更喜欢2个通道的编辑，或者播放列表的编辑，而不是用DAW来进行过度配音、分层和编曲。你还有一个即将到来的合作演出，作为Concrete Fence在即将到来的Corsica studios的Blackest Ever Black之夜演出。这次合作的另一个成员是保密的，但关于这个项目，你有什么可以进一步告诉我们的吗？它是如何产生的？首先，这并不是试图表现得很神秘。它只是预订代理和合同的问题，与此无关。</w:t>
      </w:r>
    </w:p>
    <w:p>
      <w:r>
        <w:rPr>
          <w:b/>
          <w:color w:val="FF0000"/>
        </w:rPr>
        <w:t xml:space="preserve">id 183</w:t>
      </w:r>
    </w:p>
    <w:p>
      <w:r>
        <w:rPr>
          <w:b w:val="0"/>
        </w:rPr>
        <w:t xml:space="preserve">即使对现代的板球运动员来说，在不到12小时的时间里在不同的大陆上进行两场比赛也有点勉强，但Abdur Rehman以某种方式做到了。在迪拜对澳大利亚的灯光ODI比赛中，他为巴基斯坦队夺得两枚小球，而在长途飞行后，他又在霍夫为萨默塞特队夺得三枚小球。他可能满足于让他的松鼠在切割位上。他没有迷失方向，以至于把球打到了瞄准镜上，这是一个奇迹。1952年，Les Lenham开始与苏塞克斯郡合作，他现在仍然是苏塞克斯郡的兼职击球教练，现年76岁，生活节奏当然比较缓慢。那年8月，他被传唤到霍夫，手里拿着小工具包，期待着一场比赛，结果却花了一天时间去卖记分卡，做记分卡，捡香蕉皮。但是，即使在他看着雷曼摧毁苏塞克斯的低级别的比赛时，莱纳姆的想法并没有停留在这个流动板球运动员的生活方式上，而是更多地考虑一些实质性的东西。他在现场观看了穆雷-古德温对霍夫的告别，并在纪念他在该郡工作60年的跪拜仪式上坚持自己的观点，重申他在有生之年没有见过比苏塞克斯更优秀的板球运动员。由于名单中包括泰德-德克斯特，这是一个相当大的恭维，一个适合与他在所有格式中为苏塞克斯的24,000次跑动和48个百位数并列的恭维。"有人问我认为谁是我见过的最好的苏塞克斯击球手，我看着穆雷，说这个问题并不难，"伦纳姆说。"他对比赛有惊人的天赋，手眼协调能力很强，专注力惊人。他的掩护球是一种乐趣，他一定是比赛中见过的最好的正切球手之一。他看球的时间也比大多数人长；站在原地等待是一种天赋。"但比德克斯特更好？这样的赞誉在苏塞克斯并不容易，在六十年代初的全盛时期，他在那里主宰了那么多的保龄球进攻。"泰德打出了许多出色的比赛，但他并不总是忙于工作。当筹码下降时，我总是支持穆雷，而不是泰德。特德是世界上有史以来最激动人心的球员之一，但使穆雷伟大的是他评估形势的能力。"现在他已经评估了形势，并决定在39岁时，年龄已经赶上了他。今年夏天，他没有再增加那些世纪纪录，在一级板球比赛中，他的平均成绩几乎没有超过两位数。他的测试生涯--只为津巴布韦进行了19次测试--是一个遥远的记忆。今天，他得到了热烈的掌声--当你最年轻的时候已经过去了，这些霍夫的躺椅需要一些人去坐--当他带着16分的成绩回到亭子里时，更多的是同情的涟漪，他把萨吉德-马哈茂德推到二楼，马库斯-特雷斯科西克把他的五个接球中的一个推到二楼。在阿方索-托马斯（Alfonso Thomas）的带领下，他滑向第三人，拥有了早期赛季的触感，但托马斯的一天却出现了转机，他在下午茶前不久的三小时内将马特-普莱尔、埃德-乔伊斯和本-布朗赶走。乔伊斯是苏塞克斯的基石，他花了4/4小时完成了65分，最后他把球踢给了守门员。他还在47分钟时将球拉到了mid-on，但Peter Trego越位了。根据欧洲央行的规定，在国际球员到达之前，允许他们有一个活跃的替补球员，萨默塞特队列出了12人，并派出了11人。雷曼的替补球员杰克-利奇（Jack Leach）甚至在午餐前用慢速左臂打了一局，但雷曼在下午2点左右走上球场，并在半小时后进行了预演。他在第16个回合拿下了他的第一个小球，迈克-雅迪为特雷斯科蒂克提供了另一个受害者。詹姆斯-安永在他的下一局中以同样的方式倒下，在随后的一局中，苏塞克斯的局数结束了，刘易斯-哈切特以零分被保送。莱纳姆见证了许多苏塞克斯队更好的击球日。古德温将采取一些替代措施，但他的导师认为他是在正确的时间退休的。"当我开始执教他的时候，还没有一</w:t>
      </w:r>
    </w:p>
    <w:p>
      <w:r>
        <w:rPr>
          <w:b/>
          <w:color w:val="FF0000"/>
        </w:rPr>
        <w:t xml:space="preserve">id 184</w:t>
      </w:r>
    </w:p>
    <w:p>
      <w:r>
        <w:rPr>
          <w:b w:val="0"/>
        </w:rPr>
        <w:t xml:space="preserve">页面 2012年11月2日 星期五 我参加底特律粉丝节已经有一个星期了。我在展会上过得很开心。这真的是我的会议季的一个坚实的结束。Fanfare的工作人员决定回到密歇根州迪尔本的凯悦酒店。这是他们的一个伟大举措。去年它在Cobo大厅，感觉更分散，这对艺术家和供应商来说并没有什么作用。回到凯悦酒店后，拥挤的过道，大量的孩子，以及无数的小组讨论和活动，真的让人感觉像一个漫画大会。星期五：我与JOE FOO和MIKE ROLL共用一张桌子。这两位艺术家已经成为我的好朋友，是我灵感和笑声的源泉。Nic和我从芝加哥开车过来，在周五晚上5点半左右到达展会现场。我们吃了一些不怎么好的P.F.Changs，和Foo一起布置了我们的桌子。Miker后来也来布置。在展会结束前，我有一些时间来观察任何感兴趣的东西。很多供应商和艺术家还没有到场，所以我必须让Nic在星期六的繁忙时间里为我做一些巡视。在凯悦酒店举行展览的另一个好处是，我们的酒店房间离会展中心只有四层楼。只需乘坐电梯就可以在这里过夜，这真是太好了。星期六：不幸的是，Joe不能参加展会的其余部分，这真是一个令人难以置信的挫折。(这就是我们对自己的称呼，地球上最强大的英雄，诸如此类的东西）周六绝对是周末最忙碌的一天。我做了很多cardBORED的草图，卖出了大量的印刷品。由于展会的氛围，我感觉更放松了，并经常离开我的桌子。其中一次，我离开是为了会见和迎接惊人的SINA GRACE，她是我最喜欢的漫画《郁闷男孩》的艺术家。我见到我崇拜的创作者时总是很紧张，有两个原因。1.让自己出丑。2.2.创作者最后变成了一张混蛋脸，打破了你对他们的印象。值得庆幸的是，我没有出洋相，新浪是一个绝对愉快的谈话对象。我带来了我的全部LDB收藏品让他签名，包括他最近发行的《不是我的包》。我甚至买了我的第一幅原创漫画作品。它现在被很好地装裱起来，迫不及待地要把它挂在我的工作室里。他为我做的另一件了不起的事情是在我以TMNT为主题的素描本上画了这幅可爱的画。我想给他一本《心》，以表示我对他花时间在所有的东西上签名并与我交谈的感谢，但他却想买下它。对我来说，这真的是大会的亮点，我带着艺术和灵感的高潮回到了我的桌子上。这真的让我想起了去年的Fanfare展会，我遇到了不可思议的KEVIN EASTMAN。新浪也一样亲切，允许我挑剔他的创意大脑，提供漫画方面的提示，并与我进行全方位的交谈。这真的很好!因为是万圣节周末，有更多的服装出来。Nic打扮成印第安纳-琼斯的样子，但她没有带鞭子。另一个印第安纳人看到她的装扮，他实际上带来了一个额外的鞭子，供她在周日使用。他是如此的好!我非常感谢乔治为她带来的东西。晚上，我们与米克和他的妻子蒂娜一起出去吃饭。我们去了Cheli's餐厅，他们有一些美味的素食辣椒和令人难以置信的玉米片拼盘。我们吃得很饱。妮和我在凯悦酒店的顶层玩了一晚上的游戏。在旋转大厅里有24小时游戏机。我们玩了一些Smash Bros.Brawl和Dance Central 3来消耗那些辣椒的热量。周日。星期天开始时，孩子们的服装比赛和不给糖就捣蛋的活动非常多。我们都得到了糖果碗和气球，孩子们围过来要糖果和我们想送的任何免费的好东西。在最初的繁忙之后，这一天开始逐渐平静下来，大约过了一半。我利用这个机会与更多的人交谈，并拿了一些很棒的书。由于这是我今年的最后一次演出，我肯定决定多花一点钱来支撑我到冬天。我拿起的一本书是</w:t>
      </w:r>
    </w:p>
    <w:p>
      <w:r>
        <w:rPr>
          <w:b/>
          <w:color w:val="FF0000"/>
        </w:rPr>
        <w:t xml:space="preserve">id 185</w:t>
      </w:r>
    </w:p>
    <w:p>
      <w:r>
        <w:rPr>
          <w:b w:val="0"/>
        </w:rPr>
        <w:t xml:space="preserve">医疗IT的命运与某一政党无关 我也认为，如果米特-罗姆尼在上周的总统选举中获胜，医疗IT世界就会戛然而止。尽管这位前马萨诸塞州州长确实承诺，如果他当选，将拆除医疗改革，但他没有对HITECH法案做出这样的声明，该法案规定医院必须有意义地使用电子健康记录。医疗信息技术的成功并不取决于任何一个政党的行动、成功或失败。医疗机构将继续采用新技术，因为不这样做可能意味着一流和次一流医疗服务之间的区别。评论 加入51,000多名业内人士的行列 订阅我们的简报 FierceHealthIT是医疗保健IT新闻的领先来源，特别关注CPOE、EMR采用、HIPAA合规性和其他关键领域。加入51,000名医疗行业内部人士的行列，他们每天通过电子邮件获得FierceHealthIT必须知道的IT新闻。今天就注册吧!图书馆：EBOOK 随着保险业继续向病人承担更大的经济责任的趋势发展，自费病人成为医院越来越重要的收入来源。点击这里下载这份免费的特别报告。特邀顾问 Ed Bennett 马里兰大学医疗系统网站和通信技术总监 Ed Bennett是拥有11家医院的马里兰大学医疗系统的网站和通信技术总监，在网络通信方面有超过15年的经验。他是Twitter上医疗社会媒体社区的创始成员，维护着一个关于医疗社会媒体的流行博客，同时也是梅奥诊所社会媒体中心的外部顾问委员会成员。FierceHealthIT是医疗保健IT新闻的主要来源，特别关注CPOE、EMR的采用、HIPAA合规性和其他关键领域。加入51,000名医疗保健业内人士的行列，他们每天通过电子邮件获得FierceHealthIT，了解他们必须知道的IT新闻。</w:t>
      </w:r>
    </w:p>
    <w:p>
      <w:r>
        <w:rPr>
          <w:b/>
          <w:color w:val="FF0000"/>
        </w:rPr>
        <w:t xml:space="preserve">id 186</w:t>
      </w:r>
    </w:p>
    <w:p>
      <w:r>
        <w:rPr>
          <w:b w:val="0"/>
        </w:rPr>
        <w:t xml:space="preserve">我们的历史 160多年来的南澳大利亚银行 1848年3月11日，南澳大利亚储蓄银行，即今天的南澳大利亚银行的前身，以一个人的小机构开始运作。银行的唯一雇员约翰-赫克托（John Hector）打开了银行的账本和单间的大门，该单间由位于阿德莱德Gawler Place的Glen Osmond Union Mining Company免费提供。同一天，历史性的第一笔存款标志着储蓄银行成为今后几代人的 "人民银行"。第一位客户 第一位储户是一位阿富汗牧羊人，他将自己一生的积蓄29英镑委托给了这家新银行。出纳员将他的名字记录为Croppo Sing（Singh的音译）。像殖民地早期的许多人一样，克罗波是文盲，他在银行账户上签了一个 "X"。辛格的存款是由他的雇主，维多利亚湖的威廉-福勒存入的，并且错误地记录在福勒的名下。这个错误后来被纠正了，确保了Croppo Singh在国家和南澳大利亚人银行的历史上的地位。第一笔贷款 仅仅一个月后，这家刚成立的银行就发放了第一笔贷款。正如该银行历史上的典型情况一样，这笔贷款是用于住房和农业。约翰-科尔顿获得了500英镑的贷款，用于购买两英亩的土地，以及一栋有七个房间的石头房子、一间小屋和马厩。当时，科尔顿25岁。他最近开始了一个小型的马具和五金批发业务，后来发展成为著名的Colton &amp; Co公司（后来仍然是Colton, Palmer and Preston）。1875年，科尔顿被任命为该银行的董事会成员。像许多成功的殖民地商人一样，他后来从政，在几个政府中担任部长，然后在1876-77年领导自己的部会16个月。他于1892年被授予骑士称号。储蓄银行最初只向科尔顿提供了250英镑的贷款，阿尔弗雷德-雷内尔也有类似机会，但他拒绝了。雷内尔后来接受了银行增加的300英镑的贷款提议。到银行第一年结束时，它已经吸引了214名储户，余额超过5300英镑，并有大约3000英镑的贷款记录。1948年为南澳大利亚储蓄银行成立一百周年而出版的历史 "我们的世纪 "短文中记载，"另外12位公民，也许带着一些恐惧，在第一个营业日存入了总额为172英镑6先令的存款"。在早期，银行的营业时间是不同的。与今天24小时、7天的电子银行业务相比，储蓄银行最初的营业时间非常有限。存款 "每次不少于1先令，一年内也不超过30英镑"，只能在星期六的中午至下午2时和晚上7时至9时进行。提取现金，只有在 "30磅以下提前一个月通知 "的情况下，才允许在周三的中午至下午2点进行。杰出的公民 许多杰出的南澳大利亚人在早年与储蓄银行有联系。南澳大利亚州的第一任总理B.T.Finniss是该银行第一届董事会的成员。他是由副总督F.H.Robe中校任命的，他和其他几年的总督一样，担任银行总裁的当然职务。当1861年，行长和副行长的职位被一个选举产生的主席所取代。现在举世闻名的土地所有权和登记的托伦斯系统的创造者罗伯特-托伦斯成为首任主席。第一个职位的另一个竞争者是亨利-艾尔斯（Henry Ayers），牧民、矿工和投资者。一年后，他接替了托伦斯。托伦斯和艾尔斯后来都因其在南澳大利亚州的先驱作用而获得了骑士勋章。艾尔斯曾多次担任南澳大利亚州的总理，后来建立了自己的小型商业银行HL &amp; AE Ayers，该银行一直存续到20世纪70年代。储蓄银行从此开始了不同程度的繁荣和危险的160年历史。作为BankSA，它仍然是本州最大的金融机构，是社区经济和社会生活的推动力。</w:t>
      </w:r>
    </w:p>
    <w:p>
      <w:r>
        <w:rPr>
          <w:b/>
          <w:color w:val="FF0000"/>
        </w:rPr>
        <w:t xml:space="preserve">id 187</w:t>
      </w:r>
    </w:p>
    <w:p>
      <w:r>
        <w:rPr>
          <w:b w:val="0"/>
        </w:rPr>
        <w:t xml:space="preserve">特拉法尔加保护区 特拉法尔加保护区位于特拉法尔加广场和滑铁卢路的角落。它是当地一个很好的游乐场，拥有传统的游乐设备，包括秋千、滑梯、飞狐狸和木桥。所有这些都缺少，只是缺少一个调皮捣蛋的游戏。这些设备周围的树木意味着孩子们可以在树荫下玩耍，而附近的座位意味着父母可以坐下来看着他们。还有一个开放的草地，但它可能有点过于倾斜，不能玩任何球类游戏。如果特拉法尔加保护区不是紧挨着滑铁卢公园，它可能会更受欢迎，滑铁卢公园要大得多，也有自己的游乐设备，还有一个椭圆球场和其他功能。当我访问时，滑铁卢公园相对繁忙，而特拉法尔加保护区似乎只是作为滑铁卢路和另一边的商店之间的一条步行通道。但我想，如果滑铁卢公园变得太过繁忙，这也是需要注意的地方。</w:t>
      </w:r>
    </w:p>
    <w:p>
      <w:r>
        <w:rPr>
          <w:b/>
          <w:color w:val="FF0000"/>
        </w:rPr>
        <w:t xml:space="preserve">id 188</w:t>
      </w:r>
    </w:p>
    <w:p>
      <w:r>
        <w:rPr>
          <w:b w:val="0"/>
        </w:rPr>
        <w:t xml:space="preserve">考伊汉的金索尔栈桥 -- 荒郊野外的瑰宝 这个野餐地点必须是温哥华岛上最令人敬畏的地方之一，可以看到金索尔栈桥的壮观景象。 在温哥华岛（毫无疑问，在其他地方）有很多人会争论花费700万美元修复荒郊野外的一条破旧的火车栈桥是否明智。我们不在这些怀疑者之列；事实上，我们非常感谢考伊琴河谷地区和其他许多人的远见卓识，当他们开始为拯救历史悠久的金索尔栈桥而奔走呼号时，他们看到了为岛上居民和游客打开一个全新的世界的机会，该栈桥坐落在肖尼根湖附近的考伊琴河谷中心。Kinsol栈桥已被证明是考伊琴谷步道路线中的一个重要和受欢迎的环节，这条步道长76英里（122公里），是向徒步旅行者、骑自行车者和骑马者开放的宽阔、维护良好的碎石和土路。  这条小径蜿蜒穿过本岛一些最可爱的乡村，包括其他栈桥、盥洗室设施和野餐地点，而且相对平坦，所以几乎所有行动自如的人都可以轻松出游。它也可以从不同的地点进入，因此使用者可以选择进行短途或长途旅行。考伊琴谷步道也是跨加拿大步道的一部分，该步道从大西洋到太平洋绵延16,800公里（或10,400英里）。栈桥上的这个杂物箱让游客了解到它在全盛时期被蒸汽伐木列车利用时的样子。 然而，直到2011年7月，考伊琴谷步道网络中出现了一个重大缺口--历史悠久的Kinsol栈桥已破旧不堪，出于安全考虑，两端的通道已被拆除。  穿越Koksilah河的唯一方法是绕道8公里/5英里，穿过困难的地形 -- 对徒步旅行者来说不是一个有吸引力的选择，对骑自行车的人来说当然也不在 "待办事项 "清单的前列。令人高兴的是，对于我们这些喜欢户外活动的人来说，该地区看到了保护Kinsol的机会，从而增加了该地区的旅游和娱乐活动。  同样令人高兴的是，一家位于科布山（Cobble Hill）的著名且非常有能力的公司提出了一个被证明可以接受且可行的保护策略。金索尔栈桥的修复不是一项简单的工作--它高145英尺，长617英尺，是英联邦最大的木制栈桥，也是世界上最高的铁路栈桥之一。它始于1911年，于1920年建成，是为岛上繁荣的森林工业服务的伐木列车的主要通道。  最后一列穿越金索尔的火车是在1979年，栈桥在一年后被遗弃。多年来，它已经恶化到有可能被完全拆除的地步。这条宽阔的木板步行道为骑自行车的人、步行者和骑马的人提供了跨越科克西拉河的方便和安全通道。金索尔的修复工作于2010年7月开始，仅仅一年多之后，它就向公众重新开放。今天，它每年为成千上万的游客提供非常安全的通道。宽阔的实心木板人行道、高高的栏杆和缓缓弯曲的栈桥上下的各种观景平台，让人惊叹于我们拥有这个宝石般的纽带的幸运，以及一个世纪前催生这个宏伟结构并在最近将其修复的聪明才智。这是一个伟大的、发人深省的与温哥华岛历史的联系，一个令人敬畏的景象，并再次提醒我们在岛上是多么幸运。金索尔号的修复吸引了来自世界各地的游客，他们在惊叹于栈桥的同时，也享受着穿越温哥华岛中心地带的无尽的美丽小径。 如果你打算沿着小径探索任何距离，建议穿好步行鞋。  我们欢迎狗，但要带狗链。关于金索尔栈道的更多信息，到达那里，它的历史和修复，可以在考伊琴谷地区的网站上获得。关于雪莉 很多年前，我完成了 "金索尔栈道"，这是我不愿意回忆的。</w:t>
      </w:r>
    </w:p>
    <w:p>
      <w:r>
        <w:rPr>
          <w:b/>
          <w:color w:val="FF0000"/>
        </w:rPr>
        <w:t xml:space="preserve">id 189</w:t>
      </w:r>
    </w:p>
    <w:p>
      <w:r>
        <w:rPr>
          <w:b w:val="0"/>
        </w:rPr>
        <w:t xml:space="preserve">作者史蒂夫-韦纳（Steve Weiner）是一名从城市律师转行的喜剧演员和商业教练，他总体上善于解释在法律领域取得进展所需的条件，并提供了与客户打交道的有益建议（"他们不喜欢法律--它阻止了他们的乐趣，限制了他们开展业务的能力"）。紧张（能够提供 "额外的活力和优势"，如果演讲者没有准备好，也会毁掉演讲）和避免倦怠（不惧怕奇怪的失败，同时发展一种 "坚实和很少动怒 "的风格）。不经意间，他在指导礼仪时还对大律师事务所的偏见提出了一些有趣的看法。"男人："韦纳在一个点上命令道，"为夜总会保留明显的标签，不要轻易使用发胶或发蜡。年轻的、追求时尚的律师在去见客户的路上，和来自埃塞克斯的、下班后去奇格威尔的'Innuendo'夜总会的烦人的房地产经纪人之间有一条细线。""女人："韦纳继续说，"在化妆时，考虑你是否希望人们注意到它。你是否想被别人认定为'坐在角落里的Umpa-lumpa穿了太多的巴掌'"。换句话说，为了适应城市律师事务所的文化，要把自己打扮成中上阶层--而不是中下阶层。这本书令人失望的地方在于，它未能解释是什么让21世纪的律师与20世纪的律师如此不同，除了通过韦纳几乎没有原创性的断言，即今天的律师不仅需要擅长法律，而且需要有能力的管理者和网络。这里有一个很好的故事要讲，关于撒切尔的英国，1986年金融放松管制的大爆炸，以及随之而来的商业法和商业之间的界限模糊。但韦纳却忽略了这个故事。相反，他用一些表面上以21世纪为主题的，而且往往是相当愤世嫉俗的关于玩办公室政治游戏的建议来填补空间--这些建议并不总是令人信服的。事实上，他建议新晋律师在公司食堂故意和一些不认识的人坐在一起，"每周一到两次"，总是 "带着一份看起来很重要的文件，以保持紧迫感的表面形象"，并明显地采用身体语言来确认他们的 "高地位"，这似乎是让人们讨厌他们的秘方。随着韦纳显然对他所统称的 "个人品牌发展 "已经无话可说，该书改变了方向，蜿蜒进入一个关于演讲技巧的长篇章节--韦纳作为一个兼职喜剧演员的专长。在商业术语中，有一些关于组织演讲和适应听众的有用建议，但明显不同的语气和主题使这一章有一种附加的感觉。此后不久，在腾出时间阅读了GCSE教科书式的快速语法使用章节（标题包括 "不要被滑溜的ITS/IT'S双胞胎伏击"）之后，本书接近尾声。至此，韦纳早在第一页就保证不 "像其他书一样 "和 "重复律师事务所营销部门的说法 "的承诺早已被打破。评论："女性："韦纳继续说，"在化妆时，要考虑你是否希望人们注意到它"。换句话说，把自己打扮成中上阶层--而不是中下阶层--以适应城市律师事务所文化"。- 如果你的口音除了暴露出上层中产阶级的城市气质外，还能通过城市公司的接待，那就祝你好运。这不仅仅适用于女性......很多人都在谈论律师事务所的种族歧视问题，但你的尼日利亚口音比伯明翰口音更有可能获得 "魔术圈 "的工作。我想你是有资格的，但那天你把中央刑事法院名单上的plaint号码和年份搞错了，所以....。这就是我们有些人所说的 "笑话"。但自鸣得意？不明白这一点。全国大概有二十分之一的人有中部地区的口音，估计有中部地区口音的主持人伙伴的比例是零。当然，我从来没有遇到过......事实上，你在伯明翰的公司几乎找不到这样的人......在《今日卫报》上最受欢迎的图片 在建议游客不要去果酱的城市旅行之后</w:t>
      </w:r>
    </w:p>
    <w:p>
      <w:r>
        <w:rPr>
          <w:b/>
          <w:color w:val="FF0000"/>
        </w:rPr>
        <w:t xml:space="preserve">id 190</w:t>
      </w:r>
    </w:p>
    <w:p>
      <w:r>
        <w:rPr>
          <w:b w:val="0"/>
        </w:rPr>
        <w:t xml:space="preserve">城堡 "天鹅之歌 "回顾。音乐逝去的日子 "天鹅之歌 "是《城堡》的一集，其中几乎没有发生什么。有一个谋杀之谜，是的。也有一些关于Castle和Beckett的某种秘密关系的通常的无稽之谈的舞蹈。Nathan Fillion甚至做了几个有趣的表情。但就发展、幽默和整体娱乐价值而言，"天鹅之歌 "最终只是一个权宜之计，一个用来填补必要的集数的故事，而不是什么重要的东西。每个节目都有这样的填充剧集--尤其是犯罪程序片。你不可能有一个22集的季节，而让它们都成为热门话题。在音乐方面，"天鹅之歌 "是一首专辑曲目，是那种乐队可能偶尔会在现场演奏的歌曲，但在其目录的大计划中，这首歌基本上被遗忘了。当然，这可能会成为某些疯狂歌迷最喜欢的一集，但这个歌迷将是明显的少数，而且可能会向任何愿意听的人不断咆哮它的辉煌，而其他人只是微笑、点头，并继续跟着 "永远 "哼唱。我把这个极其费力的乐队比喻延伸开来，因为《天鹅之歌》是关于一个乐队的。一个叫Holy Shemp的乐队，他们显然即将成为下一个大事件，尽管他们有一个糟糕的名字，而且显然在音乐方面也不是很好。不管这些问题，乐队在得知人们关心他们时非常兴奋，并迫不及待地告诉他们的吉他手，他恰好是乐队最大的人才。他也碰巧死了。发现这位注定死亡的吉他手的悲惨历史表面上是 "天鹅之歌 "的重点，但为了观众的利益，它实际上更多的是关于这一集对 "音乐背后 "风格相机工作的愚蠢使用。正如我们很快发现的那样，Holy Shemp正处于爆发的边缘，乐队的唱片公司委托一位电影制片人记录他们的每一个动作。由于乐队现在处于危险之中，这位书呆子纪录片导演做了最后的努力来挽救他的电影，并以某种方式让警察部门允许他继续拍摄。为什么？盖茨队长说了一些关于良好的宣传，但实际上这只是一个借口，让剧中的演员对着镜头傻傻地笑了整整一个小时。幸运的是，这真的只是在最后才变得老套。当然，这群人中的三个人都在猛烈地鼓掌。本周，埃斯波西托和瑞恩得到了大量的屏幕时间，因为埃斯波西托为了摄像机的利益，反复启动了他的电影 "坏警察 "程序，而瑞恩则尽力使他对警察工作的更多大脑方法看起来有某种诱惑力。同时，卡塞尔做了卡塞尔该做的事，对着镜头迷人地微笑，同时对手头的案件进行啰嗦的推理。贝克特大部分时间都在尽力避开镜头；每当她被迫为家里的理论观众解释目前的情况时，她的声音就像一个恼怒的三年级学生被迫站在全班面前，读她不想写的读书报告。大多数其他节目可能会在迫使他们的配角在某一周内做这么多重活的重压下枯萎，但《城堡》却能过关，因为他们的角色是为这种荒谬而生的。埃斯波西托的兄弟般的硬汉形象有时会让人感到厌烦，但当他最有自知之明时，通常效果最好，比如在昨晚的剧集中。到了最后，你可以感觉到这个笑话已经过时了，所以很高兴编剧重新制作了一些东西来改变整个动态。突然间，埃斯波西托和瑞安从竞争变成了积极地祝贺对方在案件中的成就。这是一个很好的转折，提醒我们为什么我们普遍喜欢这些人。他们有时可能有点傻气，但考虑到所有的事情，他们大多只是互相照顾的好朋友。有趣的是，这也是卡塞尔和贝克特的一个主题。尽管贝克特恳求不要出镜，但卡塞尔多次不遗余力地炫耀贝克特的工作有多么出色，对着镜头吹嘘她作为一名侦探的能力，并给她一切机会来拥有这个场景。</w:t>
      </w:r>
    </w:p>
    <w:p>
      <w:r>
        <w:rPr>
          <w:b/>
          <w:color w:val="FF0000"/>
        </w:rPr>
        <w:t xml:space="preserve">id 191</w:t>
      </w:r>
    </w:p>
    <w:p>
      <w:r>
        <w:rPr>
          <w:b w:val="0"/>
        </w:rPr>
        <w:t xml:space="preserve">那么，风土的味道是什么？那么风土应该是什么味道呢？在我昨天关于正宗葡萄酒的演讲中，我有一个知情和感兴趣的听众，他们提出了一些棘手的问题。我当时谈了不少关于风土的问题。我的论点是，葡萄酒之所以有趣，是因为它的多样性，而这种多样性在很大程度上是由不同地方种植的葡萄酿造的葡萄酒味道不同这一事实所驱动的。当地的味道；风土人情。我认为，在葡萄园和酒窖中更自然地工作有助于表达葡萄酒的地方感，如果你干预太多，或干预不够，那么你就会失去这种地方感。因此，我是风土的坚定信仰者。但是，这种风土的味道到底是什么？这是一个非常好的问题。如果--正如电影《这里的酒》所尝试的那样--你把一系列专家聚集在一个房间里，向他们展示一系列葡萄酒，而他们却无法告诉你它们来自哪里，那么谈论地方感是否毫无意义？比方说，如果我向你展示一系列来自新西兰的黑皮诺葡萄酒，你能可靠地发现该地区，更不用说葡萄园了？有些人可以，但没有那么多。而说到勃艮第，你能品尝到20种顶级和特级葡萄酒的阵容，并告诉我每种葡萄酒来自哪个葡萄园？这些都是重要的问题。但即使答案是 "不"，我也不认为这对我的论点是致命的。我认为风土的表达是关于种植者和葡萄园之间的伙伴关系。种植者的工作是倾听她或他的场地，并在葡萄酒中解释该场地，让它说话。出于这个原因，我认为一个地方可以有几种合法的表达方式。你可以有不同风味的葡萄酒，所有这些都有地方感。我们在这里进入了一个略显主观的领域，因为谁能说某款酒是它的来源地的合法表达？当然，也有年份的差异。同一个地方在不同的年份有不同的表现，即使葡萄种植者以同样的方式工作。这种当地的味道是否能穿越非常不同的年份条件？它在某些年份会消失吗？也许吧。然而，我想我们中的许多人都会同意，有问题的葡萄酒，或过度成熟和充满新橡木桶的葡萄酒都不是真正的风土葡萄酒。而且，有争议的是，我认为有些地方还不够好，没有合法的风土表达--它们根本无法酿造出有地方感的、有趣的葡萄酒。29条评论：那么风土是什么味道？我在很大程度上赞同你的观点，Jamie。我喜欢看到用同样的水果地块酿造出不同的葡萄酒。几乎每个酿酒师都会给你一个不同的风土表达。我不确定我是否倾向于同意较差的风土。我只是认为它们可能是贫瘠风土的糟糕表达。同样，也有一些风土，我认为对我来说是毫无兴趣的。这并不意味着它们不好，或不合法。我认为这种争论在澳大利亚很有意义，因为我们正在努力重塑自己。特别是像格兰奇这样的多地区混合酒，是按类型制作的。这是世界上最昂贵的非特定产区的葡萄酒吗？必须去接近。在我有机会与克里斯和安德里亚-穆里尼克斯一起品尝他们的西拉酒桶样品之前，我并不是一个真正的风土人情的信徒，这些样品来自开普省斯瓦特兰地区方圆10英里内的11块不同的地块。不敢相信每个地块之间的味道和气味都有惊人的差异。克里斯和安德里亚当然能立即辨别出，这主要来自花岗岩土壤，这来自片岩，等等。这很吸引人。1994年2月，参加在塞特举行的MW住宅研讨会的7名MW学生在彼得-文丁-迪尔斯的带领下，参加了一次围绕酵母的有趣的品尝会。其中，品尝了两款葡萄酒，这两款葡萄酒是由一个葡萄园种植的葡萄酿造的，但关键是在两个不同的庄园里酿造的--一批在Vinding-Diers位于格拉夫的庄园Landiras（葡萄种植地），另一批在</w:t>
      </w:r>
    </w:p>
    <w:p>
      <w:r>
        <w:rPr>
          <w:b/>
          <w:color w:val="FF0000"/>
        </w:rPr>
        <w:t xml:space="preserve">id 192</w:t>
      </w:r>
    </w:p>
    <w:p>
      <w:r>
        <w:rPr>
          <w:b w:val="0"/>
        </w:rPr>
        <w:t xml:space="preserve">Falling All Over The World Lyrics - Jason Mraz Said I'm fallin all over the world Said I'm fallin This love affair, It isn't all there but it's everywhere Said I'm fallin all over, fallin over and over But the blue shy, oh blue soul And love with the tole its taken A true crime is the perfect role I love every more that I take in So much that I'd do it again, I'd do it again Said I'm fallin all over the world It's a breath of air,So rare Thick as thunder Said im fallin all over, Every wonder so, full of wonder, so beautiful There's magic up above Every cliche I learn to love But as long as these birds have wings Then I'll have songs, and I'll have words to sing Sing of fallin over, I'm fallin over the whole damn thing Said im fallin all over the world Said im fallin Please Click here to submit the Corrections of Falling All Over the World Lyrics</w:t>
      </w:r>
    </w:p>
    <w:p>
      <w:r>
        <w:rPr>
          <w:b/>
          <w:color w:val="FF0000"/>
        </w:rPr>
        <w:t xml:space="preserve">id 193</w:t>
      </w:r>
    </w:p>
    <w:p>
      <w:r>
        <w:rPr>
          <w:b w:val="0"/>
        </w:rPr>
        <w:t xml:space="preserve">我的女朋友最近搬到外地学习。虽然我想在周末去看她，但旅行的费用并不便宜。我建议我们减半，因为我通常会支付车费去见她，但她认为她不应该出钱，因为我有收入而她没有。然而，我的收入不多，虽然我知道她比我更穷，但我认为我应该有效地支付见她的费用，这有点不公平。点击回复，发表您的看法 注：请记住，这些都是现实生活中的金钱道德困境，虽然我们希望您能发表您的看法，但请记住，当您回复时，一定要友好。由于你在挣钱，而她没有，期望她减半是不公平的。也许，如果你负担不起，就不要每个周末都去，比如每隔一个周末去。她可以偶尔为你们俩付一顿饭钱以示补偿。我想说减半。我现在不工作，但我的男朋友在工作，但我还是给他钱买火车票，我还给他买了一张铁路卡（1/3的折扣！），但他总是来找我。然而，他总是来找我（他仍然住在家里，而我却不在）。当我还在上六年级的时候，我曾经把晚餐的钱攒了一半，这样我就可以去看我当时的男朋友。如果是你付钱或不见面的问题，那么你的选择就在这里。如果她能负担得起，即使她没有收入，例如有很多闲钱，这取决于她是否认为你值得付钱来见她。如果她选择把钱花在其他地方，而不是在她能负担得起的情况下见你，那么这就很难说了。这一切都归结于她的社会预算是什么，以及她是否选择把钱花在你身上。你想从这个话题中得到什么，如果我们告诉她她必须付钱，你会不会把这个联系起来，她会不怨恨地咳出来？如果我们说不，你应该支付，但我们可以告诉你不愿意，你会继续争论和怨恨她。所以决定她是否值得，如果值得就不要唠叨她付钱，如果她能负担得起却不付钱，这说明你对她来说并不值得，所以最好分开。如果是认真的，她也会想回家的。你不应该要求她支付一半。要么你决定少见她，要么你拿出钱来。我在大学里住了3年，当时不能开车。我的男朋友（现在的未婚夫）在3年中只有一个周末开车来见我，而且每隔3个周末才来一次，因为我回家了。(即：周末1--大学，周末2--大学，周末3--他来，周末4--大学，周末5--大学，周末6--我回家）。这让我花了更多的火车费，而他花了更多的汽油费，但这并不是问题所在。这可能很苛刻，但是。如果你们因为见面的费用而闹矛盾，从长远来看，这可能是行不通的。我不得不说我同意其他人的意见。如果你不乐意花钱去见她，而她也不乐意为见你出钱，那么就有比钱更深的问题了。我和我的男朋友在我们关系的头两年里，生活和工作的距离超过一个小时。加上我没有开车。我们做了很多来回的工作，有时我会在上完12小时的夜班后坐1.5小时的巴士去见他。同样，有时他也会在早上5点开车来接我下班，和我呆上2个小时，然后再开车回去上班。我当时身无分文（正在偿还1.6万的债务），但我从来没有怨恨过看他的钱。同样，他卖掉了他心爱的汽车，买了一辆更经济的柴油车，因为他来见我的路程太长了。为了更大的利益（即见对方）而做出的妥协和牺牲对你们俩来说应该是很自然的。我想知道为什么你对花钱去见她感到不满，而不是想知道她是否应该付钱。如果只是因为旅行（而不是价格），每周见她会让人不高兴。开始时每隔一周见她一次，然后</w:t>
      </w:r>
    </w:p>
    <w:p>
      <w:r>
        <w:rPr>
          <w:b/>
          <w:color w:val="FF0000"/>
        </w:rPr>
        <w:t xml:space="preserve">id 194</w:t>
      </w:r>
    </w:p>
    <w:p>
      <w:r>
        <w:rPr>
          <w:b w:val="0"/>
        </w:rPr>
        <w:t xml:space="preserve">{"itemData":[{"priceBreaksMAP":null, "buy\... details", "addToWishlist":[null,null\... to Basket", "Add both to Basket", "Add all three to Cart"], "showDetailsDefault": "显示供货和交货细节", "shippingError": "发生了一个错误，请再试", "differentSellers": "这些物品是由不同卖家发出并销售。", "hideDetailsDefault": "隐藏可用性和交付细节", "priceLabel":["Price:", "Price For Both:", "Price For All Three:"], "hideDetails": "隐藏细节", "preorder":["Pre-order this item", "Pre-order both items", "Pre-order all three items"]}{ }。人们会怀念Hooj Choons。正如标签上所说，他们真的是 "偶尔为这个糟糕的世界提供半成品的房子......"，而这是证明这一点的系列汇编中的第二张。这是一个很好的组合，包括热门歌曲（JX的 "Son Of A Gun"，Tin Tin Out和Espiritu的 "Always Something There To Remind Me"），以及Diss Cuss和Escrima的一些被遗忘的曲目，值得一提的是。如果你对JX很熟悉，但不知道其他的，那都是差不多的，如果你喜欢90年代中期的driving house，从经典的 "house piano "过时之后的日子，那么你会从头到尾喜欢这个，因为没有一个曲目是愚蠢的。这是一套两盘的唱片，但遗憾的是，第二盘只包含了第一盘所有曲目的DJ混音（由Tall Paul混音），而且是完全相同的版本--如果混合盘使用不同的版本或Hooj档案的不同部分会更有趣。就像现在这样，你会听第一张唱片或第二张唱片，但你不会先听一个再听另一个。</w:t>
      </w:r>
    </w:p>
    <w:p>
      <w:r>
        <w:rPr>
          <w:b/>
          <w:color w:val="FF0000"/>
        </w:rPr>
        <w:t xml:space="preserve">id 195</w:t>
      </w:r>
    </w:p>
    <w:p>
      <w:r>
        <w:rPr>
          <w:b w:val="0"/>
        </w:rPr>
        <w:t xml:space="preserve">注意：请记住，虽然这个话题确实在征求意见，但它不是一个战斗俱乐部。你可以不同意其他发帖人的观点，但我们要求你坚持我们的谈话准则，并保持文明。我们不允许人身攻击或猎取巨魔。请报告任何情况。谢谢，MNHQ。 不愿为同事的交通费买单 (29帖子) 请点击下面的 "推荐 "按钮，确认你想把这个话题发布到你的Facebook墙上。如果你以前推荐过这个主题，你应该在推荐按钮上看到一个勾/复选标记。如果您在推荐时添加了评论，您将需要从您的facebook墙上单独删除该评论。我这个周末要去参加一个音乐会。出于善意，我邀请了新来的工作同事（A），他刚到这个地区，一起去。我是一个人往返的，但会在那里和朋友见面，一起看音乐会。我的同事想带着全新的小伙伴一起去。没问题，多多益善。因此，他将为她支付费用，她的交通和饮料等，因为她是个学生。我们住得很近。来回的交通费大概是15美分（公交车和地铁，再加上我们将共同乘坐出租车返回）。音乐会门票的费用是25美元。另一个同事（B）不能来，但如果我们支付他的门票，他可以免费载我们。他也住在附近，所以可以在我们家门口接送我们。我向工作同事A提议，他拒绝分担，理由是他已经在为另一个人付钱了。他提议让我支付全部的票价，因为他已经在为别人付钱了，这不'公平'。如果我支付整整25张票的费用，我就等于补贴了工作伙伴A和他妻子的全部交通费用。而且比我使用公共交通工具要多付10美元。如果我们分开买票，我可以省下2.5美元，但这并不足以让我大伤脑筋。然而，他却节省了17.5美元。我已经向他指出了这一点，但他仍然坚持认为分票是不 "公平 "的，我应该付钱。AIBU认为：1.我的新同事不会做简单的数学题；2.我没有支付同事B的全部票价；3.分票是非常公平的。3.分担票价是非常公平的。 4.我再也不会因为怜悯而邀请别人参加任何活动了，我没有小气，不是吗？此刻，我被弄得觉得自己很吝啬。所以，同事A不能在没有你牵着他的手的情况下单独/和女朋友一起使用公共交通工具，而同事B不想在星期六晚上被单独留在家里？你的同事在12岁以下吗？那么你要么让B生气，让他独自在家，要么坚持让A拿出一半的钱来。你认为他们的行为实际上都像混蛋一样，带着你去兜风。如果B开车送你们三个人，你们三个人都应该为他的车票出资。事实上，A也在为别人付钱是他自己的问题，他想邀请他的新 "爱人"--喜欢这个词--并且对你和他要分的东西没有影响。他是一个成年人，他肯定能在自己去音乐会的旅行中生存。此外，他不是带着他的女朋友吗？所以他实际上并不孤单。我想我应该像其他人说的那样，自己去和回来。并说这是为了避免争吵。我不认为你有义务为别人的音乐会门票买单，因为他们让你搭车去和回来。或者试图让别人为别人付钱。另一方面，如果你们三个人必须每人支付15美元的交通费，那么这将包括另一个人的门票。有些人是多么的痛苦啊我认为最公平的做法是把B的票分成三份，这样你、A和A的女朋友就能省下5美元的交通费用。如果A不愿意去，你只损失了2.5美元，而你的建议是把费用分成两份。如果A不想分三条路，那就让他和他的 "女友 "走自己的路--他们有彼此的陪伴。</w:t>
      </w:r>
    </w:p>
    <w:p>
      <w:r>
        <w:rPr>
          <w:b/>
          <w:color w:val="FF0000"/>
        </w:rPr>
        <w:t xml:space="preserve">id 196</w:t>
      </w:r>
    </w:p>
    <w:p>
      <w:r>
        <w:rPr>
          <w:b w:val="0"/>
        </w:rPr>
        <w:t xml:space="preserve">Google Disavow Tool - How and Why Google已经发布了一个新的工具，叫做Google Disavow Tool，其概念是，这个工具将允许你从Google在决定将你的网站放在搜索引擎结果页（SERP）的什么位置时执行的排名方程中删除垃圾或质量差的 "非自然 "链接。以下是对链接在我们所处的这个后企鹅SEO世界中如何运作的解释。101 解释。谷歌使用大量（超过200个）的因素来评估哪些网站最值得放在其结果的第一页上。其中一个主要因素是有多少链接从其他人的网站（即不由你控制的网站）指向你的网站。谷歌认为这些链接是说明你的网站质量和权威的选票。另一个因素是那些相同的 "外部 "或 "页外 "链接的质量和相关性。曾几何时，指向你的网站的链接越多越好。然而，自从谷歌企鹅更新发布后，情况就不再是这样了，它大大改变了谷歌算法评估非页面链接的方式。现在有太多的低质量链接可能会对你的网站性能产生负面影响。谷歌清除工具的设计是为了让网站管理员能够告诉谷歌，他们希望谷歌忽略来自网络上某些网页或域的某些链接。这个新工具位于你的谷歌网站管理员工具账户中；但是大多数人永远不会需要，也不应该使用这个工具。现实情况是，98%的网站所有者应该永远不需要使用取消链接工具，即使他们在推广他们的网站时采用了黑帽SEO技术。如果你从来没有进行过任何黑帽SEO技术，没有使用过大规模的提交工具，也没有雇佣过使用这些工具的SEO公司，那么你可能永远都不需要与Disavow工具打交道。需要使用撤销工具吗？1 -- 问问自己，当你试图提高你的SERPs位置时，你有没有走过捷径？你是否雇人在他们大量提交的5000篇文章中添加你的网站链接？使用一个 "经济实惠 "的SEO公司来代表你做工作？2 -- 登录你的网站管理员工具账户，检查是否有来自谷歌的任何建议。如果他们发现有损害你的网站的链接，谷歌会警告你。这些警告旨在向你展示他们不希望看到的指向你网站的链接类型，如果你的网站管理员工具账户中有任何咨询警告，那么你将需要做一些事情。Mat Cutts在下面的视频中概述了该工具的内容，以及何时你可能需要使用它。有趣的收获。1 -- 这是一个非常强大的工具，你可以对你的网站在搜索引擎中的表现造成严重损害。使用时要格外小心，如果你完全不确定，请聘请专业人士为你提供建议。2 -- 你在那里做的事情需要几个星期才能生效，如果你犯了一个错误，谷歌很可能不会为你撤销或扭转这个错误。即使在不太可能的情况下，他们重新认可你的链接，它们也很可能被降低价值。这里的教训是，用这个工具犯错是一个非常糟糕的主意。3 -- 比起使用撤销工具，更好的办法是手动尝试，让他们自己把链接拿下来。(即联系违规网站的站长，要求他/她删除到你的网站的链接） 4 -- 谷歌给你的关于坏的/质量差的链接的警告，你可以用撤销工具来解决，这是他们有问题的链接的例子。这并不是指向你网站的所有问题链接的全面清单。你应该完成对你网站的全面反向链接审计，以剔除其他问题反向链接。5 -- 如果你是你的一个竞争对手的负面SEO活动的受害者，你可能需要Disavow工具，但你应该只在你确定无疑地成为负面SEO攻击的受害者时使用它。如何使用该工具。首先，改变你的想法，不要使用这个工具。说真的，你应该首先尝试联系那些有非自然链接的网站的站长。你可能不需要把它们全部清除掉。你应该只在完全没有其他选择的情况下才使用清除工具，而且当你110%确定你想要清除的链接是来自于你的网站时，你才应该使用清除工具。</w:t>
      </w:r>
    </w:p>
    <w:p>
      <w:r>
        <w:rPr>
          <w:b/>
          <w:color w:val="FF0000"/>
        </w:rPr>
        <w:t xml:space="preserve">id 197</w:t>
      </w:r>
    </w:p>
    <w:p>
      <w:r>
        <w:rPr>
          <w:b w:val="0"/>
        </w:rPr>
        <w:t xml:space="preserve">显然，我是社交媒体的巨大倡导者，以及它对校内和校外学习的变革性使用。  但是，香农-史密斯在她的博客上分享的致家长的开场白让我大吃一惊，这实际上把它提升到了另一个层次。  我回想起我担任校长的第一天，一位家长对我说："我到处找，向别人打听你的信息，但我什么都找不到！"当时我被这句话吓了一跳，但现在回想起来，这句话很有道理。  一个家长为什么不想知道可能对她孩子的现在和未来产生巨大影响的新校长的情况，无论是积极的还是消极的？  这并不是说我想避开家长，而是我根本不知道社交媒体以及如何分享我是谁或我所学的东西。Shannon做到了这两点。我的背景包括对特殊教育的强烈关注，我曾在小学、初中、中级和高级部门授课。  欢迎你在我的安大略省教师学院记录上查看我的所有资格证书 ....学校的校长首先是主导学习者。因此，我不断寻求方法来扩大我对儿童如何学习以及哪些教学方法最能满足他们的不同需求的知识。  对于那些感兴趣的人，我在shannoninottawa.com上分享我不断的学习。如果Shannon和其他人所做的工作不强，那么很快就会被曝光。  我知道，重要的是要表明我们在不断学习的过程中，我们需要在成长中感到自在，但我认为社交媒体推动我们分享和做一些令人敬畏的工作。  我知道，我发现通过社交媒体进行联系有很大的好处，但我们希望我们的学生只是抛出任何东西吗？现实情况是，许多教育工作者对他们所做的事情非常谦虚，可能不相信他们正在做的伟大工作值得分享，但我们必须认识到，我们往往是我们自己最严厉的批评者。  我喜欢下面的视频，以帮助教育工作者看到他们所分享的东西，无论他们认为与否，都能对他人有所帮助。因此，我在脑子里蹦出一个想法：光是分享是不够的。  我们仍然应该期待在我们的工作中进行一些思考和努力。  在 "过滤，然后发布 "的思维方式中，有其价值，那么，这种媒介和平衡在哪里呢？乔治，好文章。我也被Shannon的信以及将学习、学校和家长社区联系在一起的方式所打动。我觉得有必要把它作为一个很好的例子分享给其他学校的领导（我也这么做了）。关于我 我是帕克兰学校分部的创新教学校长。我相信我们需要激励我们的孩子去追寻他们的激情，同时让他们激励我们也这样做。</w:t>
      </w:r>
    </w:p>
    <w:p>
      <w:r>
        <w:rPr>
          <w:b/>
          <w:color w:val="FF0000"/>
        </w:rPr>
        <w:t xml:space="preserve">id 198</w:t>
      </w:r>
    </w:p>
    <w:p>
      <w:r>
        <w:rPr>
          <w:b w:val="0"/>
        </w:rPr>
        <w:t xml:space="preserve">来自档案馆。Augor MSK Make Shit Krack Ironlak和MSK团队成员Augor，拥有大多数艺术家梦寐以求的朋友和家人的名单。在REVOK、POSE和SABER（仅举几例）等人的指导下，这位洛杉矶的艺术家最近将他的注意力从街头转移到了画廊，举办了他的个展--黑色的Terrors of Crenshaw。由于他强烈的职业道德（这家伙从来没有停止过......），现在他只想做他自己，并创造深深的个人作品。Augor很高兴地从他的日程安排中抽出时间与ACCLAIM交谈，谈论工作、MSK以及为什么他 "放下了糖果和漫画 "而拿起了喷壶......许多涂鸦艺术家在文化中都有一个类似的开始：有那种反叛的元素，"迷失 "或只是试图找到一个地方，这让许多艺术家开始了他们的道路。你自己的开端呢？为什么是涂鸦？所有的故事都有一个起源。我的故事开始于11岁小学刚毕业的暑假。我的朋友和我整天收集Warhead糖果纹身，吃冰淇淋和看漫画。由于我们要偷这句话中的最后两项，我已经可以看出犯罪行为会在我的未来发展。一旦滑板进入等式，石头人文化、音乐文化，当然还有涂鸦很快就会出现。那时候MEAR ONE刚刚为Limp Bizkit乐队做了封面，生活很简单。我被说服去检查城市运河的一个荒废部分，听说那是一个滑冰的好地方，在那时候看到了我的第一批作品。我迷上了涂鸦的无规则性。"什么？""我想怎么大就怎么大？我想去哪里就去哪里！"我放下了糖果和漫画，从那时起，我就不一样了。你的风格是相当独特的：你有一种倾向，将传统的字母形式与你自己的扭曲的排版相融合，加入图形、卡通等元素。你是否发现你在不断地磨练自己的风格？我是一名商业插画师，所以为了完成某些项目，翻阅和研究不同的线条工作、艺术流派和艺术家是一项义务。对于我的涂鸦，这一切都取决于我的心情。现在，我又回到了2000年到2003年在洛杉矶很流行的那种风格。黑暗的填充物和非常技术性的，几乎是机器人的混合字母。像ZES PYSA和REVOK在那些年的作品，是这些天让我有心情画涂鸦的主要例子。你怎么看那些认为文化已经过度饱和，或者有很多糟糕的涂鸦的评论家？文化似乎总是 "比我们大"，意思是它是一种文化，它以前就存在，以后也会存在。  如果我没有猜错的话，"玩具 "这个词是在80年代发明的，我想，如果有的话，现在更容易看到一切的本质。总是会有球星，也总是会有破产的黑鬼。我们的经济处于紧缩状态，但如果你一直都很穷，你就不会对任何事情有 "哦，过去的好时光 "的感觉。我认为对许多没有这种 "眼光 "的观众来说，我们很容易认为 "哦，这看起来都是一样的......"对此有什么看法？当有四个人挨着画的时候，作品当然会融合在一起。脱颖而出一直是关于尺寸和选择在哪里纳入你的作品。融合在一起的球，它需要一个点，与它需要的大脑来绘制重要的艺术，使最突出的涂鸦。告诉我们一些你和MSK团队的历史。你们是如何走到一起的？MSK是我从拿起罐子起就一直关注的艺术家集体。Retna, Revok, Dame, Eklips, Nekst, Pose, Chunk, Pysa, Zes Rime和Saber都是强大的导师、家人和朋友。帮助我成长为一个艺术家和能够靠自己的天赋养活自己的成年人。当你找到志同道合的人时，几乎不可能不一起完成任务。这就是团队的作用。让</w:t>
      </w:r>
    </w:p>
    <w:p>
      <w:r>
        <w:rPr>
          <w:b/>
          <w:color w:val="FF0000"/>
        </w:rPr>
        <w:t xml:space="preserve">id 199</w:t>
      </w:r>
    </w:p>
    <w:p>
      <w:r>
        <w:rPr>
          <w:b w:val="0"/>
        </w:rPr>
        <w:t xml:space="preserve">关键字搜索 赞助商 Facebook HTTP与HTTPS选项 - Facebook谣言 ThatsNonsense.com, 添加于 02/25/11 文章编号: 1224 在Facebook上，看看你的URL地址，如果你看到`http`：而不是`https`：，那么你没有一个安全会话，你可以被入侵。进入账户|账户设置|账户安全，然后点击更改。FB默认为非安全设置。这条在整个Facebook流传的信息部分是真实的，部分是误导的。断言在URL地址的开头有 "https "意味着你有一个安全会话，这实际上是真的。该首字母缩写代表 "超文本传输协议安全"。此外，信息上的说明确实向用户解释了如何使用https连接（如果有的话）。然而，该信息也有误导性（或过于简单/天真），它断言没有这种安全会话意味着你可能被 "黑"，暗示拥有安全会话意味着你不会被黑，或至少会明显地难以被黑。这是不正确的。在HTTP后面加上S，意味着在你的电脑浏览器和你正在访问的网站所在的网络服务器之间传递的信息是加密的，这意味着如果被拦截，就无法读取。这意味着在传输敏感数据时最好使用HTTPS，如银行的详细资料。(事实上，你应该只在以 "https "开头的网站上输入银行卡信息）然而，社交网络用户面临的大多数威胁，如调查诈骗、流氓Facebook应用程序或网络钓鱼攻击，并不依赖于用户采用安全的HTTPS会话，所以在大多数情况下，HTTP结尾的S在保持Facebook安全方面没有任何区别。拥有安全会话的唯一可能的好处是对于那些主要或完全使用WiFi热点登录的Facebook用户，因为有一种有效的（尽管很少使用）策略，涉及拦截一个cookie（信息），可以让第三方窃取Facebook "会话"，即让别人访问你的Facebook账户。这被称为 "侧翼劫持 "或 "会话劫持"，虽然是一种罕见的攻击，而且只可能发生在WiFi网络（或其他公共局域网网络）。然而，重要的是要注意，有了HTTPS并不意味着你对Facebook上的威胁免疫，因为你肯定不是，重要的是不要被一种虚假的安全感所迷惑，以为你选择了HTTPS选项就可以免受攻击，因为实际上这个选项在使用社交网站时不会有任何风险。我们建议不要传播上述信息，因为它具有误导性，并暗示人们在Facebook上使用HTTPS连接比他们实际上更安全。更新：2011年4月19日 FB已经改变，但没有让我们知道。如果你看到的是 "http "而不是 "https"，你就没有安全会话，而且可能被黑客攻击。进入账户 - 账户设置 - 账户安全 - 点击更改。勾选方框（安全浏览），点击保存。FB已自动将其设置为非安全设置帮你的朋友一个大忙，复制并转发这个更新的版本也像原来的信息一样具有误导性，这也使事情变得更糟，因为它暗示Facebook已经在某些方面发生了变化。大多数Facebook页面默认为http，而不是https。一直以来都是这样，Facebook并没有 "改变而没有让我们知道"。互联网，以及像Facebook这样的社交网站，是传播不真实、错误信息、谣言和宣传的完美平台。每天都有数以千计的不准确的、夸张的、欺骗性的或纯粹的虚假信息被传播。为了使反诈骗团体成功地应对这种大量的虚假谣言，重要的是任何使用互联网的人都能识别虚假谣言，并充分了解传播虚假信息的可能后果。我们的姐妹网站www.thatstopten.com，也有很多儿童（或 "长大的孩子"）的圣诞玩具创意，所以如果你正在寻找一个安全的地方来浏览和购买，你可以点击这里获得一些伟大的创意，包括十大儿童小工具和十大教育玩具</w:t>
      </w:r>
    </w:p>
    <w:p>
      <w:r>
        <w:rPr>
          <w:b/>
          <w:color w:val="FF0000"/>
        </w:rPr>
        <w:t xml:space="preserve">id 200</w:t>
      </w:r>
    </w:p>
    <w:p>
      <w:r>
        <w:rPr>
          <w:b w:val="0"/>
        </w:rPr>
        <w:t xml:space="preserve">有趣的日子，但斯旺仍然受到围攻 在堪培拉，这是一个罕见的政治周，不仅仅是因为总理不在岗。几乎和朱莉娅-吉拉德一样隐身的是托尼-阿博特。不过，非常奇怪的是，阿博特仍然坐在他的正常位置上，他通常在那里发出很多声音。但本周，他几乎没有发出任何声音。对于在吉拉德缺席的情况下担任总理的国库部长韦恩-斯万来说，这是一个意外的喘息机会。而他也享受到了这一点。阿博特的态度很被动--几乎没有人提问，没有人试图暂停会议，让他发表一次抨击性的演讲，只有少数几个媒体露面--就好像在总理不在时，他在喘息。但事实上，阿博特退缩是因为他不得不退缩。他的正常攻击性突然有了政治上的风险。如果他在议会中表现出正常的斗志昂扬的一面，就等于邀请政府采取更严厉的措施，而不是间接提及媒体上关于阿博特在学生政治时期遭受暴力指控的故事。阿博特已经断然否认了这些指控，但至少在目前，这些指控使得任何更加激进的风格都变得更加有问题。他也有其他理由采取更多的防御性政治姿态。本周，政府有一系列罕见的弹药可以用来攻击他。新南威尔士州和昆士兰州预算的大幅削减改变了国家政治的战线：联邦工党第一次有了对反对党进行真正的恐吓活动的材料。整个星期，阿博特就像一个射击场上的靶子，因为政府部长们利用每一个可以利用的问题来进行论证：如果阿博特成为总理，你现在在保守州看到的就是你将得到的。没有人比财长更乐于看到这种变化。斯万的政治生活长期处于被围困的状态。早在2009年2月他为应对全球金融危机的影响而推出的第二个经济刺激计划时，斯万就为他的支出大手笔所产生的巨大财政转变进行了一场不屈不挠的辩护。债务和赤字是反对派钉在他额头上的目标，反对派从决定投票反对第二个刺激计划的那一刻起，就认为斯万是一个不负责任的财政官，有着不负责任的经济战略。碳税和矿业税为反对派提供了一个大的、容易的政治目标，用来围攻斯万的财长职位。在斯万为捍卫自己的战略和声誉所做的斗争中，他的反驳是，反对党对财政紧缩的要求--以及它在赢得政府后的巨大开支削减计划--将对增长和就业造成灾难。他个人感到自豪的是，澳大利亚避免了全球金融危机后困扰其他大多数发达国家的大规模失业和企业倒闭。斯万鄙视那些批评吉拉德政府过于保守的政治光谱中的进步派，认为没有什么比拯救就业和援助家庭更重要的工党。他抓住奥法雷尔和纽曼政府宣布大规模裁员和削减卫生和教育开支的事实，证明阿博特政府也有类似的政府秘密议程，这对劳动人民来说将是一场灾难。而本周，斯万度过了他在议会中很长一段时间以来最好的日子。周二，他带着春天的气息去参加工党党团会议。在吉拉德缺席的情况下，他发表了领导人的动员讲话，他在讲话中说政治潮流似乎正在转向。民意调查呈上升趋势，阿博特终于受到了真正的压力。但随后斯万收到了一份现实的检查。几位工党议员质疑，将工党的基本票数从20多万提升到30多万是否有意义。他们还指出，对绿党上周末在新州地方政府选举中表现不佳的庆祝，掩盖了工党自己的选票仍然低得可怜的事实。陆克文的支持者道格-卡梅伦（Doug Cameron）也将斯旺归咎于他的预算前景以及工党可能要为他的削减付出的政治代价。</w:t>
      </w:r>
    </w:p>
    <w:p>
      <w:r>
        <w:rPr>
          <w:b/>
          <w:color w:val="FF0000"/>
        </w:rPr>
        <w:t xml:space="preserve">id 201</w:t>
      </w:r>
    </w:p>
    <w:p>
      <w:r>
        <w:rPr>
          <w:b w:val="0"/>
        </w:rPr>
        <w:t xml:space="preserve">对于你们这些已经计划好的人来说，搬到乡下是一个很好的机会。  与其他任何搬家一样，需要进行规划。  只是在计划搬到乡下的时候，还有几件事情需要考虑。  请记住，要考虑到所有可能对你的搬家经历产生影响的事情。  如果你要搬到乡下一个偏远的地方，想想你的搬家卡车将如何到达那里。  你的地址在公路上是否清晰可见？  是否有坑坑洼洼的碎石路？  是否有大门和围栏？  如果有任何大门、闸门或围栏，可能会对能将你的货物运到你家的卡车的尺寸产生影响。  是否有任何自由游荡的牲畜？因此，如果你知道有任何潜在的障碍，你要让你的高原代表知道。  这样，他们将有机会提前计划，并确保通过准备来最好地满足你的需求。  如果你有任何问题或担忧，请随时联系我们，我们将非常乐意帮助你。</w:t>
      </w:r>
    </w:p>
    <w:p>
      <w:r>
        <w:rPr>
          <w:b/>
          <w:color w:val="FF0000"/>
        </w:rPr>
        <w:t xml:space="preserve">id 202</w:t>
      </w:r>
    </w:p>
    <w:p>
      <w:r>
        <w:rPr>
          <w:b w:val="0"/>
        </w:rPr>
        <w:t xml:space="preserve">在里约+20会议上推出的报告强调企业如何提高教育质量 教育伙伴关系。建立绿色、繁荣和公平的全球经济的基础。国际商业领袖论坛（IBLF）与联合国教科文组织、世界银行合作，在BG集团的支持下，对利用商业力量作为提高教育质量的一种方式进行了研究。题为 "教育的伙伴关系。该报告的工作草案在2012年6月20日的里约+20会外活动中发布。教育是社会的基础，在实现可持续未来的愿景中发挥着核心作用。然而，大多数政府没有足够的资源来提供其人民所需的教育。伙伴关系倡议和IBLF的主任达里安-斯蒂贝说。"教育是发展和繁荣的关键，也是所有人过上富有成效和充实生活所需的主要知识来源。它对各国在当地和国际市场上的竞争以及推动可持续经济增长也是至关重要的。这项研究和随后的报告的目的是：。了解企业参与教育的驱动力和目前的干预类型 促进跨部门伙伴关系在扩大优质教育机会方面的作用，特别关注私营部门在与政府和非政府组织的伙伴关系中的作用 了解如何建立和评估这种伙伴关系，以确保问责制、可及性、公平和质量 制定一个框架，以加强教育合作的质量和它们提供的学习 我们目前希望将活动的结果反馈到报告的最终版本中。我们也欢迎大家对目前的草案提出意见，如果你想补充你的意见，请联系我们。欲了解更多信息和下载报告，请参见我们的学习和影响部分。</w:t>
      </w:r>
    </w:p>
    <w:p>
      <w:r>
        <w:rPr>
          <w:b/>
          <w:color w:val="FF0000"/>
        </w:rPr>
        <w:t xml:space="preserve">id 203</w:t>
      </w:r>
    </w:p>
    <w:p>
      <w:r>
        <w:rPr>
          <w:b w:val="0"/>
        </w:rPr>
        <w:t xml:space="preserve">...和这些CD上。MP3系列的所有100首歌曲都在一张CD上，有折扣。请看详情 .一首来自ToneWay项目的山地音乐大家歌集的歌曲。我们的网站上有近400首在蓝草和旧时代圈子里常见的传统歌曲的歌词。大多数歌曲还包括一个免费的MP3录音，你可以听一下。ToneWay项目还提供歌本、CD和学习用耳朵演奏音乐的资源。http://ToneWay.com 关于项目 我们（Abbott家族）正在努力恢复一个几乎失传的传统...阅读我们的故事 ToneWay通讯 订阅 每隔一两个月，你就会收到项目的最新进展。你可以随时一键取消订阅。</w:t>
      </w:r>
    </w:p>
    <w:p>
      <w:r>
        <w:rPr>
          <w:b/>
          <w:color w:val="FF0000"/>
        </w:rPr>
        <w:t xml:space="preserve">id 204</w:t>
      </w:r>
    </w:p>
    <w:p>
      <w:r>
        <w:rPr>
          <w:b w:val="0"/>
        </w:rPr>
        <w:t xml:space="preserve">是什么促使你继续玩或参与这个爱好？伴随着这个爱好而来的人群。你是为了好玩还是为了胜利而玩？这要看情况。总是为了乐趣，但努力争取胜利永远不会伤害到任何人!你一直以来最喜欢的游戏系统是什么？40K，我现在不玩任何其他的。你对盛大的锦标赛有什么看法？它对这个爱好有好处吗？哦，当然，一大群人聚集在一起的惊人的模型和扔下的东西是没有错的。这对爱好来说是一个很好的卖点，也是激励人们继续玩/收藏的一种形式。你对未来有什么计划？就游戏而言，目前还不知道，我将继续玩40K，希望每个军队都有一个。但我想，就目前的计划而言，混沌矮人是我最希望得到的东西。你属于哪些游戏俱乐部，或者你曾经是这些俱乐部的成员？当我住在意大利的时候，我是与世隔绝的，但后来我搬到了马尼托巴（加拿大），现在只是在温尼伯当地的GW俱乐部。我的意思是说，我们有一群人，周末都会去一个人的家里玩，玩一些游戏。没有任何硬核。哪个种族是你在游戏桌上最难对付的对手？实际上，我发现暴君是一个你真的不能犯任何战术错误的对手。如果犯了错误，大量的坏骰子一下子落在你的腿上，他们就会被压倒。你不在线的时候都做些什么？与妻子和孩子在一起，在法庭上，或者在办公室。最喜欢的运动队？AC米兰是我最喜欢的足球队 你玩什么军种？40k：混沌、Necrons和奥克。你喜欢哪个系统，为什么？战锤40K。我觉得模型更有吸引力，我所在的地方有更多的40K人群而不是幻想人群，我更喜欢远程射击而不是CC，40K可以比幻想更多的满足这些需求。我的意思是有很多原因，但这是几个关键的原因。你玩GW游戏有多久了？10年 你最喜欢的电影、书和歌是什么？最喜欢的电影......嗯，最近我想说钢铁侠。他是童年时代的英雄，所以这部电影可以说是对过去的一种美好回忆。另外，《疤面煞星》是一部经典之作，当然债券电影也是一种享受。说实话，我没有读过很多书，作为一名律师，我每天的阅读量足够大，我无法忍受离开一天的阅读，回到家拿起一本书。我确实读过《达芬奇密码》，但更多的是为了他们扭曲它的方式。我觉得这很有趣。职业？如前所述，我是一名合同律师。你有什么图片要分享吗？我与大家分享我所有的40K图片，因为它可以查看我的W.I.P！至于家人，我宁愿不分享，因为我自己的原因。这是我一年多前的照片 你最引以为豪的成就是什么？当然是成为一名律师和拥有一个伟大的家庭。你的用户名是怎么想出来的？Simple Chaos F=For T=The W=Win 你是如何发现异端的？是什么让你留下来的？我只是在一个晚上浏览网络，然后发现了它。真的很随机。至于是什么让我回来的，那必须是网站上的活动量，人们不害怕发表意见，只是与我喜欢的爱好有关的大量的聊天。你可以带三样东西去一个荒岛，请说出它们的名字？一艘船，食物，和桨。我们可能知道你的其他用户名？Bartertown和Rogue-Market我的网名是Fabsta。我不在任何其他网站上。如果你能改变异端的一些事情，你会怎么做？没有什么。我对这个网站的现状很满意。最喜欢哪个系列的迷你产品？OMG......这是个很糟糕的问题。嗯，如果我不得不选择的话，我会把这些坏男孩扔掉。p.s 如果有人有这些东西，我会从你那里买下它们!!!!。你买的或得到的第一个模型是什么？2盒 "千寻"。一个可能出错的东西和一个不能出错的东西之间的主要区别</w:t>
      </w:r>
    </w:p>
    <w:p>
      <w:r>
        <w:rPr>
          <w:b/>
          <w:color w:val="FF0000"/>
        </w:rPr>
        <w:t xml:space="preserve">id 205</w:t>
      </w:r>
    </w:p>
    <w:p>
      <w:r>
        <w:rPr>
          <w:b w:val="0"/>
        </w:rPr>
        <w:t xml:space="preserve">业主描述：这是一项水上活动，持续时间为50分钟。30分钟的有效飞行。在我们的浮动平台上，客户将开始...... 更多 业主描述：这是一项持续50分钟的水上活动。30分钟的有效飞行。在我们的浮动平台上，客户将开始飞行，在这里，我们有一个认证的教练和一个救生员在客户的区域内巡逻。由于技术的发展，客户可以体验到独特的失重感，学习到必要的基本技能，可以根据每个客户的能力，达到高达10米的高度，感受到肾上腺素在你身体里的流动。 更多业主描述 :位于坎昆酒店区的中心。我们的海豚馆Delphinus Dreams Cancun位于Dreams Cancun酒店内，......更多业主描述：。位于坎昆酒店区的中心。我们的海豚馆Delphinus Dreams Cancun位于Dreams Cancun酒店内，这是一个独特的度假胜地，建在一个特殊的地方，被称为Punta Cancun，一个优越的双海景纬度：一边是由Isla Mujeres冠名的平静的蓝色水域，另一边是墨西哥加勒比海公海。在这里，来到坎昆的游客可以获得与海豚自然互动的最佳体验，这种接触是基于对这些不可思议的海洋动物的尊重和钦佩。你可以进行这种难忘的活动的空间是一个小型的天然泻湖，有持续的海水灌溉。在这个地方，我们提供四个独特的与海豚游泳的项目。一天的训练师，你将学习训练和照顾海豚的技术；一个人，一条海豚和一个训练师，这是一个特别的项目，将吸引所有这些友好的海洋哺乳动物的粉丝；海豚骑行，与海豚互动的有趣项目和Primax海豚游泳，将使你的访问成为一个难忘的生活体验。Delphinus Dreams Cancun为您提供了一个无与伦比的冒险，您可以在一个自然环境中与海豚一起游泳，周围是墨西哥加勒比海的壮丽景色。因此，如果你想在坎昆旅游中确保充足的时间，充满欢乐和乐趣，不要忘记访问Delphinus Dreams Cancun。 less Owner description: Worlds' best dolphinariums !Dolphinaris .. .一个适合你的地方。一个属于他们的地方。如果你正在寻找一个最佳的游泳场所...... 更多 业主描述：世界上最好的海豚馆！Dolphinaris.. .一个适合你的地方。一个适合他们的地方。如果你正在寻找在坎昆与海豚游泳的最佳地点，这就是你的正确选择！在Dolphinaris，我们为所有年龄的人提供了实现梦想的机会。我们每天都能看到这样的证据，当我们的客人第一次见到我们的海豚时，他们的脸上都会露出笑容。Dolphinaris位于水上公园Wet 'n Wild的旁边，但不是水上公园的一部分，而且公共交通很方便，Dolphinaris是在坎昆与海豚游泳的最佳选择* 我们投资数百万美元，是墨西哥最先进的海豚馆，只有美国的一些地方拥有与我们相同的技术，为您提供各方面的最佳质量，不像其他海豚馆只在海边使用简单的渔网，除了与海豚游泳，您还与海藻、海浪、洋流、船舶油气一起游泳，您还与海豚的废物一起游泳，使您面临严重的皮肤或重要器官感染。避免这一切......下次选择海豚馆！更多业主描述：在这个亲身体验的水族馆里，游客可以触摸海胆，与海豚一起游泳，并在锁在水下的笼子里喂鲨鱼。  更多业主描述：在Marina Punta Este，我们自1982年以来一直是坎昆最好的码头，提供所有类型的航海服务，首先是世界著名的丛林之旅、水肺潜水、滑浪机租赁、停靠服务。在我们的设施中，您将</w:t>
      </w:r>
    </w:p>
    <w:p>
      <w:r>
        <w:rPr>
          <w:b/>
          <w:color w:val="FF0000"/>
        </w:rPr>
        <w:t xml:space="preserve">id 206</w:t>
      </w:r>
    </w:p>
    <w:p>
      <w:r>
        <w:rPr>
          <w:b w:val="0"/>
        </w:rPr>
        <w:t xml:space="preserve">如何在NHL冰上玩NHL冰球游戏 所以你认为你想在NHL冰上滑冰？嗯，现在有很多方法可以在NHL冰上滑冰。NHL特许经营的冰球队有许多不同的促销活动，以方便你使用他们的冰。在NHL冰面上打职业曲棍球是一个不同的故事。打职业曲棍球 -- NHL入选者 如何才能打职业曲棍球，特别是NHL曲棍球？为了被招入NHL入选，NHL的前景被关注，并从CHL（ohl，whl，qmjhl）；初级曲棍球联赛；NCAA曲棍球的大学曲棍球联赛；高中和小型曲棍球；CJHL，USHL，和NAHL中选择。那些吸引NHL球探注意的球员，都有大量的曲棍球训练，在冰上和冰下进行了大量的曲棍球练习和时间。他们参加过曲棍球训练营和曲棍球学校，并拥有卓越的曲棍球技能。有些人将不得不先在AHL甚至ECHL证明自己。冰上曲棍球目标 如果你的目标是在NHL球队打冰上曲棍球，那么很可能你已经付出了一些努力，曲棍球队也可能想要你。但他们的球探必须找到你。你知道哪些是最好的曲棍球联赛，可以被球探发现吗？要成为职业曲棍球运动员 不是每个人都能成为职业曲棍球运动员。想象一下，你对冰球运动的热爱，对冰球训练的投入，以及你必须要参加的冰球比赛的数量。你要如何才能在职业曲棍球水平，NHL，AHL，甚至是主要的初级曲棍球或初级A级水平上打球？NHL冰上曲棍球将涵盖如何学习曲棍球，以便你能进入NHL，常见的步骤，谁有可能进入NHL冰上曲棍球队 ，以及在这个级别打团队曲棍球是什么样的。NHL曲棍球即将发布的文章 职业曲棍球生活即将发布的文章 383个回应 "首页" 你好。我是一名守门员。我已经玩了大约3年了。我打的是A级曲棍球。很多人都说我有天赋，我以非常快的速度变得更好。我甚至可以在下个赛季打AAA，或者至少打AA。我生活和呼吸曲棍球。我尽可能多地练习，也在冰下练习。我去守门员学校，在赛季期间，我每周大约打5-6次。我也刚开始锻炼，我15岁，今年16岁。我的机会有多大？我知道我错过了OHL选秀，但我更喜欢打NCAA，甚至可能在我长大后去欧洲。这是我的梦想，做我每天都喜欢做的事情，而且还能得到报酬，这将是非常了不起的。你认为我可以做些什么来加快发展？我现在身高5英尺7英寸，但我应该在18岁时达到6英尺。现在我身高5英尺7英寸，体重135磅。我是一个强壮的滑冰运动员，而且是一个真正技术过硬的守门员。这就是我的主要优势。谢谢你的聆听，并请你给我任何建议。马修，我很高兴你喜欢冰球，这是世界上最好的游戏。希望你能让其他人也对玩这个游戏感兴趣。关于你的发展和训练，你已经涵盖了很多基础。你可以考虑找个私人教练来训练你的灵活性、反应时间、力量和心理准备。此外，1）你不一定错过了在OHL，或任何其他CHL联盟的机会。见下文第3条。2）CHL球队有能力比NCAA学校球队更早地与球员交谈，但这并不意味着你必须在14岁，甚至16岁时被CHL选中。3）CHL球队一直从NCAA球队接收球员，只要他们在年龄限制之下，（这让NCAA很不爽）。4）NCAA球队不能接受CHL球队的球员，因为打过职业曲棍球的人就没有资格，而CHL是职业曲棍球，球员是有报酬的。有几种方法可以进入NCAA或CHL曲棍球。对于美国发展曲棍球联赛，有USHL球队（第一级，0/16队是加拿大人）和NAHL球队（第二级，29队中有1队是加拿大人）。这些联赛的选拔赛是在春天和初夏（现在），并且</w:t>
      </w:r>
    </w:p>
    <w:p>
      <w:r>
        <w:rPr>
          <w:b/>
          <w:color w:val="FF0000"/>
        </w:rPr>
        <w:t xml:space="preserve">id 207</w:t>
      </w:r>
    </w:p>
    <w:p>
      <w:r>
        <w:rPr>
          <w:b w:val="0"/>
        </w:rPr>
        <w:t xml:space="preserve">过去的事情 所以，首先我真的很忙。然后，我真的很忙，而且在多伦多。(在这两件事之间，大都会队退缩到了一个模糊的、遥远的不愉快中，就像另一个半球的内战。我读了格雷格的复述，看到了亮点，但我幸免于看一个糟糕的棒球队夜以继日地挣扎而产生的无尽的、定量的痛苦。大都会队正在被马林鱼队横扫。奥利弗被流放到笔架上，但没有被流放到未成年人或以前的失业者行列中。杰夫-威尔朋只是碰巧在亚特兰大闲逛，觉得想去看看他失败的家族企业。大卫-赖特在无人出局、三垒有人的情况下被击出。想象一下，如果安吉尔-帕甘基本上不是一个人在外面，大都会队可能会做什么。知道大都会队正在进一步陷入无意义的境地并不有趣，除非讨论的是是否有可能花费1.34亿美元而仍然处于最后的位置。但更糟糕的是，我意识到我所感受到的是一种偷偷摸摸的、不忠诚的解脱，因为我抽到了一张 "坏棒球监狱免费通行证"，有几天时间了。所以，多伦多。多伦多是个可爱的城市--很适合步行，人很好，有很多事情可做，有很多食物和饮料。它应该比罗杰斯中心（Rogers Centre），即以前的SkyDome，要好得多。(格雷格将在近期带来他的印象，作为Flashback Friday的一部分。)与白袜队一起，蓝鸟队不幸地在卡姆登码迎来复古球场之前得到了新的、价格巨大的宫殿，这可能在最近几年变得有点普通，但肯定比草皮和弹性腰带时代的混凝土甜甜圈的模板要好得多。但是，由于在巴尔的摩之前最后一个排队，芝加哥和多伦多就被立即过时的公园所困。我没有去过新科米斯基，但罗杰斯中心是如此持续无趣，以至于它实际上感觉是某种奇怪的成就。大厅是一个无菌的圆圈，点缀着非常无聊的东西，你并不特别想吃。（当我收到一大堆加拿大的零钱时，热狗女孩有趣的表情是相当有趣的。）中场外有某种可怕的雕塑，纪念每个人为这个地方排队融资所做的一切，或者别的什么：都是铁丝和文字，令人沮丧的80年代末，就像一件毛衣裙，系着一条巨大的腰带和一堆怪异的手镯。我提到它是因为它实际上是公园里比较有趣的东西之一。确实有俯瞰球场的酒店房间。我想，如果你在其中，那将是很酷的。体育场的工作人员是加拿大人，没有足够的事情可做，这意味着他们几乎是诡异的好心人，而且经常碍手碍脚。(在一个犯规球落入隔壁区的座位并被球迷捡回后，他们中的四个人在创纪录的时间内赶到，并在过道上站了几分钟，我想不出原因。)哦，前蓝鸟队的伟大人物在夹层周围有一圈常见的名字和数字作为纪念--这是一个不足为奇但完全合适的球场特色。这被称为 "卓越水平"。我是认真的。我的朋友迈克尔和我花了半局左右的时间试图想出一个更通用的名字，但没有成功。不朽之环？胜利之弧？奥林匹亚椭圆？荣誉之环？不，是 "卓越的水平"。在讨论罗杰斯中心时，听到了很多 "曾经是 "的说法。这里曾经有一个巨大的麦当劳，可能是现存的唯一一个可以点热狗的地方。现在它已经消失了。(当麦当劳决定它不能使这样的情况得到解决时，情况就很糟糕了）。在中场围栏上方有一个多层餐厅，荒废了，可能被遗弃了--它曾经是个什么东西，但现在只是一个令人沮丧的东西，相当于把一辆生锈的垃圾车放在你前院的煤渣上一样。看着周围大片无人的座位，我礼貌地对他们说</w:t>
      </w:r>
    </w:p>
    <w:p>
      <w:r>
        <w:rPr>
          <w:b/>
          <w:color w:val="FF0000"/>
        </w:rPr>
        <w:t xml:space="preserve">id 208</w:t>
      </w:r>
    </w:p>
    <w:p>
      <w:r>
        <w:rPr>
          <w:b w:val="0"/>
        </w:rPr>
        <w:t xml:space="preserve">经济行动计划？看他的吧 加拿大各省省长曾邀请总理参加他们本周在哈利法克斯举行的经济峰会，斯蒂芬-哈珀拒绝了这一邀请。总理达雷尔-德克斯特不断重复，他们需要总理来这里，因为总理们 "需要知道加拿大的行动计划将是什么"。当我听到这句话时，我的反应是立即。他们没有注意到吗？不管你喜欢还是讨厌，加拿大的经济行动计划（不要与 "加拿大经济行动计划 "相混淆，它是一个猪肉桶，选举式的支出）已经确定并正在进行。它涉及降低税收、缩小政府规模、更自由的贸易和对个人责任的更多依赖。它是关于发挥我们的经济优势，并在判断为谨慎和可能的范围内，让政府摆脱困境。本届联邦政府，除其他许多努力外，还与印度进行了自由贸易谈判，为与欧洲缔结全面经济和贸易协定进行了谈判，并为使加拿大加入跨太平洋伙伴关系发起了全面的压力。它对老年保障和就业保险进行了改革，使这些计划更具有可持续性，并向加拿大人发出了一个明确的信息，即在他们力所能及的情况下，他们应该为自己的长期安全做出更多贡献。它已经减少了税收，并开始减缓政府的增长速度，实际上可能会将其从其领导下达到的历史最高点缩减。在谨慎的环境审查和安全预防措施的范围内，也正在进行改革，以使基于资源的勘探和开发更容易迅速地进行。这些变化并不是秘密进行的。总理在四次大选中，加上他自己原来的议员补选中，都以这个议程（或与之相近的东西）进行了竞选。事实上，在进入民选服务之前，他在成年后的大部分时间里都在为这样一个议程提供哲学和证据方面的证明。就这一点而言，我怀疑甚至在我引用它们之前，任何阅读这篇文章的人，以及他们认识的大多数人，都可以列出这些加拿大经济行动计划的行动实例。当然，反对党领袖汤姆-马尔凯尔（Tom Mulcair）对这些例子了如指掌，并且一直在积极地攻击每一个例子。我觉得，只有总理们似乎不知道加拿大的经济行动计划是什么。我不仅从他们最近的言论中得出这一结论，而且从他们正在进行的行动中得出这一结论。在克里斯蒂-克拉克的 "公平份额 "和大卫-阿尔沃德的 "购买新不伦瑞克 "战略之间，很明显，自由贸易不是一个省的选择。几乎每个省的政府规模都在增长，而不是缩小。在税收方面，德克斯特已经从哈珀的手册中找到了一页，提出如果下次连任，将削减HST/GST一两个点。但是，其他省份的税收仍然很高，而且新斯科舍省还没有兑现长期以来的承诺，至少将税收与通货膨胀挂钩。至于承担责任，没有一个省的问题是艾莉森-雷德福或宝琳-玛罗伊丝不愿意放在渥太华的门上的。在他们最近关于保证增加联邦卫生支出的报告中，用总理们的语言来说就是 "削减"，他们所有的同事都继续表现出太愿意留在这个特殊的队伍中。与其在公共邀请上大放厥词，省长们不如听从一位前任总理的建议。如果他们想知道哈珀总理在经济方面的计划，他们应该真正观察他。更好的是，如果他们想要一个全国性的协调的经济战略，他们可以考虑模仿他。Charles Cirtwill是大西洋市场研究所的主席，这是一个位于加拿大大西洋的独立经济和社会政策智囊团。</w:t>
      </w:r>
    </w:p>
    <w:p>
      <w:r>
        <w:rPr>
          <w:b/>
          <w:color w:val="FF0000"/>
        </w:rPr>
        <w:t xml:space="preserve">id 209</w:t>
      </w:r>
    </w:p>
    <w:p>
      <w:r>
        <w:rPr>
          <w:b w:val="0"/>
        </w:rPr>
        <w:t xml:space="preserve">页码 2012年9月18日 星期二 我陪你躺着直到你睡着。一首十四行诗 我和你躺在一起，直到你睡着，十分钟，二十分钟，三十分钟，往往更多，时钟滴答作响，挫折感不断增加，但我仍然坚持，在你的门边陪你。在外面，我的旧生活诱惑着我，一个声音喊道："失败！"，并告诉我有更好的事情要做，释放：世界缩小了，我们都呼气，一起漂流，触摸灵魂，我们两个。也许到了年纪，你也会为我做同样的事，握住我的纸手，抚摸我的头发，你会知道爱的接近的价值，我们通过简单的存在所给予的礼物。一个最后的吻，一声叹息，一个深深的安慰：我躺在你身边，直到你睡着。30条评论。噢，这真是太美了。它使我的眼泪夺眶而出。你真的有这样的天赋，能把事情写得如此真切。你似乎总是能准确地表达我的感受......。旧的生活在召唤，但因为你不忍心不留下来。这很完美。啊。好吧。我这样做了。我真的这样做了。我的非野生、母乳喂养--直到自行断奶--三岁时......吊着的、共同睡觉的、合作的孩子，在晚上变成了一坨屎（我不是随便说的，但我的压力大到了天堂）。她会说话，她不会停止，她会乱动，她会睁着眼睛。她很疲惫，如果她愿意，她可以在10分钟内睡着。她简直就是在到处撒尿。我知道这很正常，我知道这是与年龄相适应的，孩子，我爱这个孩子。但是，我不会在我该死的一生中都做她的殉道者。我的丈夫大约在4个半月前去世了（这并不是说--她绝对没事，事情发生时她才3岁）。但问题是，我需要我的晚间生活。我需要一些生活。如果到了8点，我觉得时间快到了，而且在黑暗中坐了45分钟后，我真的提不起劲来，我应该什么时候才能出去呢，因为我是超级病人（哦，我明白了，我应该被我的生物召唤所吞噬，我只关心她的需求）。我不给她玩起来的理由是什么--肯定是习惯，肯定是与年龄相适应，幼儿园，什么都好。关键是，这是不对的，这让我很不爽。我最终会对她大喊大叫，而我从来没有想过要这样做！我只是想让她睡觉。我只是想让她去睡觉。我们有例行公事等等。一定要有其他的方法！不要成为我的奴隶。不要成为我孩子的奴隶。我做得够多了，我做得够多了。每天我都会读到一些文章，这些文章让我更加困惑，我不应该让她坐在台阶上（当她打我的脸时--好吧，谢谢你！），因为这会降低她的自尊心，然后上帝啊，我不希望这样，因为那样她就会像我一样一团糟，因为我拼命想纠正我之前父母的错误，防止错误的养育方式所带来的循环。今天我们玩耍，我和她一起骑自行车，有很多关注和乐趣。我很可爱，很温柔，很坚定......然后是睡觉时间--这是个笑话！这让我陷入了精神错乱。这让我陷入了疯狂的愤怒中，这让我觉得过去3年努力满足她所有的基本需求是一个笑话，她最后记得的事情是我在她面前喊 "闭嘴"。FFS!伊莱恩，我非常希望你能与我联系，我会看看我是否能给你帮助或支持。我完全理解你的挣扎，而且我真的已经厌倦了等待我自己的孩子去睡觉，相信我，很多时候。这并不总是田园诗般的生活。我发表这个评论是因为我非常希望你能与我联系。暂时给你一个拥抱 我的邮箱是mamamule@hotmail.co.uk Elaine - 我经历过类似的挫折和感受。我对失去你的丈夫和感觉上失去你自己感到遗憾。我是</w:t>
      </w:r>
    </w:p>
    <w:p>
      <w:r>
        <w:rPr>
          <w:b/>
          <w:color w:val="FF0000"/>
        </w:rPr>
        <w:t xml:space="preserve">id 210</w:t>
      </w:r>
    </w:p>
    <w:p>
      <w:r>
        <w:rPr>
          <w:b w:val="0"/>
        </w:rPr>
        <w:t xml:space="preserve">如果你想一想，你会发现这是真的......有些读者肯定会认为下面这段话不过是反美主义或左派的哗众取宠。美国的历史不是反帝异端的故事。它讲述的是帝国作为一种生活方式的力量，作为一种回避创建人性化和公平的社区或文化这一基本挑战的方式。威廉-阿普尔曼-威廉姆斯，《作为生活方式的帝国》，1982年 现在把这句话应用于加拿大。考虑到原住民被剥夺的后果，以及加拿大正在进行的同化议程。</w:t>
      </w:r>
    </w:p>
    <w:p>
      <w:r>
        <w:rPr>
          <w:b/>
          <w:color w:val="FF0000"/>
        </w:rPr>
        <w:t xml:space="preserve">id 211</w:t>
      </w:r>
    </w:p>
    <w:p>
      <w:r>
        <w:rPr>
          <w:b w:val="0"/>
        </w:rPr>
        <w:t xml:space="preserve">Eric Clapton Early In The Morning Lyrics Eric Clapton Early In The Morning Lyrics total views : 18 times this week.您可以放大清晨的歌词以便于查看，也可以将其发送给您的朋友或对Eric Clapton的Early In The Morning这首歌进行评价，并帮助这首歌变得流行。如果你对这些歌词有任何更正或对清晨的含义有任何想法，请随时提交。当一个女孩到了18岁，她开始认为自己已经长大了 那是一种你在家里永远找不到的小女孩 清晨来找我，就在破晓时分 你想看我抱着我的枕头，我的孩子曾经躺在那里？一杯酒，两杯杜松子酒 一个年轻漂亮的女孩让我有了现在的模样 清晨，在破晓时分，来见我吧 主啊，你想看我抱着我的枕头，我的孩子曾经躺在那里？[- From: http://www.elyrics.net/read/e/eric-clapt\... -] I pass by the juke joint I peek through the door She's doing the boogie-woogie In the middle of the floor Come and see me early in the morning Just about the break of day Do you really want to see me hug my pillow where my baby used to lay?你看，当一个女孩到了18岁，她就开始认为自己已经长大了，这就是你在家里永远找不到的那种小女孩，清晨来见我吧，就在破晓时分，你想看我抱着我的枕头，我的孩子曾经躺在那里吗？</w:t>
      </w:r>
    </w:p>
    <w:p>
      <w:r>
        <w:rPr>
          <w:b/>
          <w:color w:val="FF0000"/>
        </w:rPr>
        <w:t xml:space="preserve">id 212</w:t>
      </w:r>
    </w:p>
    <w:p>
      <w:r>
        <w:rPr>
          <w:b w:val="0"/>
        </w:rPr>
        <w:t xml:space="preserve">无人系统技术公司Athena预测，客运无人机可能是未来 无人机技术供应商Athena Technologies的负责人说，无人机可能在未来10-20年内载客飞行。大卫-沃斯博士在展会上介绍该公司的两个新的超轻型导航和传感器系统时做出了这一预测。微型INS和微型GuideStar包括GPS惯性导航系统（INS）和空中数据传感器系统（ADAHRS）。Micro GuideStar还包括完整的飞行控制能力。他说，类似于手机大小的制导系统所提供的技术，其重量只有110克（4盎司），将意味着在10年后，无人机将在商业空域中普遍存在。系统的可负担性和紧凑的重量使无人机制造商能够在每个无人机上使用多个相同的系统，这样，在系统的一个部分损坏或发生故障时，相同的辅助单元可以接管以保持相同的功能。微型系统已经提供了三倍和四倍冗余保护水平的可靠性。"Vos说："飞机上分布的高水平的额外冗余使它能够在损坏时保持功能，极大地增加了安全性。Micros能够导航和自主控制无人机、导弹和通用航空飞机，但在无人机领域，它们将提供最大的发展，Vos说。"任何你能想到的有人驾驶飞机今天会做的事情；无人机在未来都会做。他说："在未来的几年里，人们对无人驾驶客机的看法可能与今天对无人驾驶机场班车的看法相似。"今天文化采用新技术的速度比以往任何时候都快。今天的年轻一代愿意以令人难以置信的速度采用新的发展，这将加快这一技术的发展速度。"</w:t>
      </w:r>
    </w:p>
    <w:p>
      <w:r>
        <w:rPr>
          <w:b/>
          <w:color w:val="FF0000"/>
        </w:rPr>
        <w:t xml:space="preserve">id 213</w:t>
      </w:r>
    </w:p>
    <w:p>
      <w:r>
        <w:rPr>
          <w:b w:val="0"/>
        </w:rPr>
        <w:t xml:space="preserve">我是一个迷失和孤独的人 我尽我所能地度过生活 自从那一天我看到你 那一天我决定我必须做的事 [Lyrics from: http://www.lyricsmode.com/lyrics/e/engel\...] 你让我的裤子想起来跳舞 你让我的脸想笑 你让我的膝盖，跪下来，说请 亲爱的，你不会再吻我？开始音乐吧，让乐队响起来 我从未跳过布吉舞，但我敢打赌，我可以 从未见过像你这样一半甜美的女孩 没有人曾像你这样移动过</w:t>
      </w:r>
    </w:p>
    <w:p>
      <w:r>
        <w:rPr>
          <w:b/>
          <w:color w:val="FF0000"/>
        </w:rPr>
        <w:t xml:space="preserve">id 214</w:t>
      </w:r>
    </w:p>
    <w:p>
      <w:r>
        <w:rPr>
          <w:b w:val="0"/>
        </w:rPr>
        <w:t xml:space="preserve">本田飞度电动车是美国最高效的新车 刚刚通过EPA测试，2013年本田飞度电动车就获得了在美国销售的最高效汽车的称号。本田电动车的118MPGe燃油效率当量等级是美国环保署授予的最高等级，击败了105MPGe福特福克斯电动车、112MPGe三菱i-MiEV和99MPGe日产聆风。飞度电动车每行驶100英里仅消耗29千瓦时的电力，这将使普通司机每年花费约500美元。美国环保署的MPGe评级是根据一加仑汽油中存在的能量确定的，并将其从BTU转换为千瓦时--这意味着33.7千瓦时的电量。否则，环保局要求的模拟公路和城市驾驶测功机测试对电动汽车和使用汽油或柴油的汽车是一样的。除了它的吝啬，飞度电动车的20千瓦时锂离子电池组也为它提供了一个体面的总续航能力--根据EPA的城市和公路综合测试周期，它的续航能力为82英里。这比聆风多出9英里，比i-MiEV多出整整20英里。这也比本田公司去年11月在洛杉矶车展上发布飞度电动车时告诉我们的混合驾驶里程多出6英里。飞度电动车拥有6.6千瓦的充电器，而不是大多数电动车使用的3.3千瓦的装置，飞度电动车还承诺在三个小时内充满电，只要你在 "低电量 "指示灯亮起时将其插入一个240伏的插座上。至于从一个完全没电的电池开始充电需要多长时间，则没有消息。本田将飞度电动车的续航能力和效率归功于该车的轻量化设计、空气动力学外观和 "精明的动力系统"，其中包括一个来自FCX Clarity的92千瓦电动机，可产生189英尺/磅的扭矩。该车还有一个完全独立的悬架和一个改自本田CR-Z的电力驱动系统。本田公司环境业务发展办公室副总裁史蒂夫-中心说，这使得它 "绝对是一款值得驾驶的车"。本月晚些时候，当我们测试一辆时，我们会让你知道这是否是真的。我们也会给你一个真实世界的范围的概念，以及我们在日常使用中可以管理的那种效率。如果你有兴趣驾驶，本田将于今年夏天在加州和俄勒冈州的特定市场发布2013款飞度电动车，明年初将在东海岸推出。不过，它的价格会比汽油版飞度高很多。该车的建议零售价为36,625美元，月租为399美元，为期三年。</w:t>
      </w:r>
    </w:p>
    <w:p>
      <w:r>
        <w:rPr>
          <w:b/>
          <w:color w:val="FF0000"/>
        </w:rPr>
        <w:t xml:space="preserve">id 215</w:t>
      </w:r>
    </w:p>
    <w:p>
      <w:r>
        <w:rPr>
          <w:b w:val="0"/>
        </w:rPr>
        <w:t xml:space="preserve">虽然纽约和新泽西港务局经常被认定为世贸中心遗址的所有者，但所有权情况实际上有些复杂和模糊。[3] 港务局确实拥有16英亩（65,000平方米）的 "重要 "内部部分，但也承认 "对世贸中心遗址上的各种财产的所有权模糊不清"，这可以追溯到1960年代。目前还不清楚谁拥有该场地的2.5英亩（10,000米2）的土地，这些土地在世贸中心建成之前就有街道。世贸中心之前 世贸中心场地的西部原来是在哈德逊河下，海岸线在格林威治街附近。1613年11月，荷兰探险家阿德里安-布洛克（Adriaen Block）的船只 "泰格号"（Tyger）在靠近格林威治和前代街交叉口的海岸线上被烧毁，布洛克和他的船员被困在岛上，被迫在岛上过冬。他们在曼哈顿建立了第一个欧洲定居点。在1797年开始扩建海岸线时，这艘船的遗骸被埋在了垃圾填埋场下，并在1916年的挖掘工作中被发现。2010年，在该遗址的挖掘工作中发现了第二艘十八世纪的船的遗骸。这艘船被认为是一艘哈德逊河的单桅船，在双子塔曾经矗立的地方以南被发现，距离地表约20英尺。[4] 为建造最初的世界贸易中心建筑群而清理出来的区域，以前被称为无线电街的各种电子产品商店所占据。这些街道和商店在20世纪60年代被拆除，以便为世界贸易中心让路。原始建筑 最初的世界贸易中心被认为是北美的文化标志。在建成时，"双子塔"，即最初的世贸中心1号（北塔），高417米（1368英尺），和世贸中心2号（南塔），是世界上最高的建筑。该建筑群的其他建筑包括万豪世界贸易中心（3WTC）、4WTC、5WTC、6WTC和7WTC。所有这些建筑都是在1975年至1985年之间建造的，建筑成本为4亿美元（按2014年美元计算为23亿美元）。[5] 该建筑群位于纽约市金融区，包含13,400,000平方英尺（1,240,000 m 2）的办公空间。[6] [7] 世界贸易中心在1975年2月13日经历了一场火灾，1993年2月26日经历了一次爆炸，1998年1月14日经历了一次抢劫。1998年，港务局决定将世贸中心私有化，将大楼租给一家私人公司管理，并于2001年7月将租约授予西尔弗斯坦地产公司。9月11日袭击 2001年9月11日上午，两架飞往洛杉矶的被劫持的飞机被故意撞向世贸中心的两座塔楼。两座塔楼在碰撞后两小时内倒塌。[8] 与基地组织有关的伊斯兰恐怖分子组织并实施了这次袭击。近3,000人死亡。袭击发生后，医院工作人员和警察开始将世界贸易中心所在地称为 "地面零点"。[9] 碎片和清理 袭击后世贸中心现场的卫星图像，双子塔和建筑群中其他建筑物的位置叠加在碎片区上 2001年9月11日恐怖袭击后17天，世贸中心现场。倒塌的双子塔所在地周围的建筑物都安装了网状物，以防止进一步的破坏，大型建筑车辆正在被用来清理碎片。双子塔的倒塌使灰尘遍布纽约市，并在现场留下了数十万吨的残骸。[10] 为了组织清理工作，寻找幸存者和遗体，纽约市消防局将灾难现场分为四个区，每个区由自己的局长领导。[11] 早期的估计表明，清除废墟需要一年的时间，但清理工作于2002年5月结束，没有超出预算，也没有发生一起严重伤害。[12] [13] 三年后，在2005年2月，纽约市法医办公室结束了对现场遗体的鉴定工作。[14] 根据NIST的说法，当</w:t>
      </w:r>
    </w:p>
    <w:p>
      <w:r>
        <w:rPr>
          <w:b/>
          <w:color w:val="FF0000"/>
        </w:rPr>
        <w:t xml:space="preserve">id 216</w:t>
      </w:r>
    </w:p>
    <w:p>
      <w:r>
        <w:rPr>
          <w:b w:val="0"/>
        </w:rPr>
        <w:t xml:space="preserve">你是否曾经有动力去整理你的办公桌/办公室空间，却在细节上迷失了方向？你是否制定了一个整理计划，却发现自己在浪费时间，试图找出如何打印完美的、有颜色编码的文件标签？我们经常发现自己有良好的意愿去整理，但却把时间浪费在了错误的事情上。这里有一些解决方案，可以让你在整理时保持任务。观察时间。看看你能挤出多少时间用于整理工作，并坚持下去。不要让整理工作妨碍了其他需要完成的工作。处理棘手的事情。在你喜欢的地方整理很容易。当你有动力工作时，就从麻烦的地方开始，并坚持下去，但在你达到最初的目标之前，不要冒险进入其他领域。不要制造更多的混乱。如果你没有时间把所有的东西都放回去，就不要把所有的东西从用品柜里拉出来。把所有的东西都放在空间里，消除你能做到的东西，然后进行分类和整理。成堆的纸张=未完成的任务。在整理时不要试图完成每项任务的所有细节。你会发现很多事情会让你走向不同的方向，不要让它们使你脱轨。不要马上专注于细节。文件不需要被贴上标签，用颜色编码和完善。创建临时文件是开始的好方法。你可以在文件夹上拍一张便条，然后继续前进。只在你需要的地方进行整理。当你决定整理一个特定的区域时，不要在其他地方徘徊。把你需要整理的东西弄完，然后再继续工作。不要过度整理。你是否为每个类别都准备了文件？  按时间顺序整理每年1月至12月的文件，将所有账单和相关收据快速有效地归档。不要按字母顺序归档。根据用途归档。如果你经常使用某个特定的文件，就把它放在附近，这样你就可以快速地访问它。请记住，组织不是为了完美，而是为了生产力和快速找到你需要的东西。记住这些提示，使组织工作保持在它所属的位置，作为一个导致更好的生产力的过程，而不是一个消耗你一整天的任务!谢谢莫妮卡提供的更多好的提示!  如果你喜欢这篇文章，请给它一个欢呼和/或在Facebook上喜欢它。</w:t>
      </w:r>
    </w:p>
    <w:p>
      <w:r>
        <w:rPr>
          <w:b/>
          <w:color w:val="FF0000"/>
        </w:rPr>
        <w:t xml:space="preserve">id 217</w:t>
      </w:r>
    </w:p>
    <w:p>
      <w:r>
        <w:rPr>
          <w:b w:val="0"/>
        </w:rPr>
        <w:t xml:space="preserve">这是小说家F. Paul Wilson的官方网站。如果这是你第一次访问，请务必查看常见问题。为了充分利用这个网站，你需要注册。作为一个注册用户，你可以对新闻项目发表评论，参与论坛并进入Rasalom的商场。最重要的是，注册是免费的!一个小的好消息...这是我在09年时的原帖。我只是好奇（也许其他论坛成员也好奇），你的第一本书是哪本F.Paul Wilson的书？你读这本书的时候是多大？你为什么读它？好奇的人想知道你是如何上瘾的......。Sincerely, Srem 这是我的故事，这一切是如何开始的。1985年（我13岁，正值学校放暑假），我父亲带我参加他的一次 "建筑旅行"。那是一个寒冷的雨天，由于我太小，无法操作他正在建造的新室内网球场所需的重型机械，我整天都被困在他狭窄的丰田卡车里。感觉到我的无聊，他给了我一些钱，说我可以去网球场工地旁边新开的小超市买任何我想要的东西。在小超市里走了一会儿，带着孩子们常见的苏打水和糖果，我走到了书摊前。我觉得书摊上没有什么值得我这个13岁的孩子感兴趣的东西，我几乎要走开了，然后我的目光突然落在一本看起来令人毛骨悚然的黄绿色小说上，封面上印着 "TOMB "的字样。这是这本书的第一次软背印刷，它比我读过的任何书都要大，但我在研究了背面的预告后决定，我已经准备好接受挑战。在8年的时间里，我多次阅读和重读这本书，没有意识到在我已经购买并阅读了另一本名为《夜世界》的小说之后，这本书是一个名为 "逆境循环 "的六本书集的一部分。从那以后，我开始费尽心思地寻找并收集这个绝版系列的其余部分，直到今天，它仍然是我最喜欢的作品之一。然而，我的故事的结局是一个悲剧，因为我的第一本有感情的《古墓》的破旧但仍然完好无损的残本被我前室友的宠物比格犬撕成了碎片。其他的书都没有被碰过。我痛苦地想，怎么会这样呢？我唯一的想法是得出结论，这只恶毒的狗可能是被另一个人碰过了......。巧合的是，同一个前室友在印第安人保留地探访一些亲戚，在那里的某个小孔中的二手书店里发现了这本书。她花了两块钱买下它，虽然它不是全新的，但我认为它的状态非常好。有趣的是，它是那里唯一的F.保罗-威尔逊的书。这的确是个好兆头；现在它只需要保罗的签名就可以使它完整。(Btw, 这本《坟墓》已经被安全地从所有被其他事物感染的、吞噬书籍的比格犬面前移开。)???Witchbreed 要查看签名中的链接或图片，您的帖子数必须达到10或更多。你目前有0个帖子。巧合的是，同一个前室友在印第安人保留地探访一些亲戚，在那里的某个小孔中的二手书店发现了这本书。她花了两块钱买下它，虽然它不是全新的，但我认为它的状况非常好。有趣的是，它是那里唯一的F.保罗-威尔逊的书。这的确是个好兆头；现在它只需要保罗的签名就可以使它完整。(Btw, 这本《坟墓》已经安全地从所有被其他事物感染的、吞噬书籍的小猎犬面前移开。)我有过的第一本由 "男人 "签名的书是一本非常破旧的《坟墓》。看上去和你的书一样，没有被滥用。我喜欢他的题词，但看了你的帖子后，它可能更适合你。"守护你的业力"!这是一个伟大的故事，Srem！。办法</w:t>
      </w:r>
    </w:p>
    <w:p>
      <w:r>
        <w:rPr>
          <w:b/>
          <w:color w:val="FF0000"/>
        </w:rPr>
        <w:t xml:space="preserve">id 218</w:t>
      </w:r>
    </w:p>
    <w:p>
      <w:r>
        <w:rPr>
          <w:b w:val="0"/>
        </w:rPr>
        <w:t xml:space="preserve">Post navigation Voodoo Doughnut 暴风雪在我们去波特兰之前做了一些调查，回忆起Voodoo Doughnut一直是访问波特兰时 "必须尝试 "的地方之一。当我们昨天（8月3日）到达时，我们下午出去散步，偶然发现了Voodoo Doughnut 。果然，排起了长队，我们也不想站在烈日下等待。今晚，暴雪、紫鹦鹉和我在Ping吃完晚饭后又来到这里，发现又是排队。这一次，温度较低，我们真的不介意在外面排队等候。我们很快发现，队伍移动很快，在我们知道之前，我们已经到了入口处，当我看到这个标志时，我笑了起来。我松了一口气，发现一旦你在户外排在队伍的前面，里面其实并没有人排队。大多数人都在慢慢地看展示的甜甜圈样品，试图做出选择。很快，我们也到了那里，没有多少时间做出选择。当你看到这样的板子时，要做出选择真是太难了。我们今晚选择的甜甜圈是。波特兰奶油柠檬Cuffon Crueller柠檬糖粉Butterfingering培根Maple Bar 很快，我们就拿到了我们的粉色盒子的甜甜圈。我喜欢这个盒子；我认为它与主题相符：然而，在我们回到酒店房间的那一刻，我忍不住打开了它。波特兰奶油 -- 1.5美元 -- 这是暴雪公司的精选产品之一。它被描述为一个凸起的酵母甜甜圈，里面装满了巴伐利亚奶油，上面有巧克力和两个眼球。- 说实话，这确实是他们的波士顿奶油的版本。我不认为它的味道比一般的波士顿奶油好或差。与我吃过的其他波士顿奶油相比，我说这个奶油要甜得多。事实上，我认为它太甜了，甜甜圈本身可以更柔软。下面是甜甜圈内部的近照。和波士顿奶油一模一样（两个眼球除外）。味道：3/5 表现。4/5 价值。3.5/5 Lemon Chiffon Crueller -- 1.30美元 这是紫鹦鹉的选择。它被描述为一个带有香草糖霜、柠檬粉和三个棉花糖的法式糕点。我想她很喜欢这个。柠檬糖粉 -- 1.50美元 这是紫鹦鹉的另一个选择。基本上它是一个充满柠檬奶油的甜甜圈，外面撒上了糖粉。她一定很想吃柠檬，因为她的两个甜甜圈都是以柠檬为主题的。她把她的甜甜圈留到第二天再享用。Butterfingering -- 1.50美元 -- 暴雪和我碰巧都选择了这个甜甜圈，作为我们各自购买的两个甜甜圈之一。它被描述为一个巧克力蛋糕甜甜圈，上面有香草糖霜和奶油手指碎屑。- 我在第二天早上吃了我的，作为早餐。当我吃第一口的时候，我觉得它太甜了。不过，上面的配料很有意思--在蛋糕甜甜圈上加点脆的东西是很愉快的。吃到最后，我觉得这个甜甜圈已经不那么甜了。我想我的味蕾已经完全对糖敏感了。味道 : 3.5/5 表现 : 4/5 价值。3.5/5 培根枫叶棒 -- 2.50美元 -- 这是我选择的甜甜圈之一。它被描述为一个酵母甜甜圈，上面有枫叶糖霜和培根。我很久以来一直想尝尝带培根的枫叶甜甜圈，这是我的机会。- 甜甜圈非常柔软，有一层厚厚的枫叶糖霜。培根是咸的和脆的。- 我不得不说我完全喜欢这个。它是咸和甜的完美结合，脆和软的质地。总的来说，这个甜甜圈确实存在与其他甜甜圈相同的问题--它太甜了。我在吃这个的时候喝了一杯茶，这有助于调节糖分。味道: 4/5 表现:4/5 价值。3/5 巫毒甜甜圈对我们来说是一个独特的体验。他们的主题非常有创意，他们的一切都围绕着这个主题--从</w:t>
      </w:r>
    </w:p>
    <w:p>
      <w:r>
        <w:rPr>
          <w:b/>
          <w:color w:val="FF0000"/>
        </w:rPr>
        <w:t xml:space="preserve">id 219</w:t>
      </w:r>
    </w:p>
    <w:p>
      <w:r>
        <w:rPr>
          <w:b w:val="0"/>
        </w:rPr>
        <w:t xml:space="preserve">2012年11月10日，星期六，X玩家的故事--异端版 查理和我最近一直在谈论建立一支异端时代的部队，以期在2013年底举办一些荷鲁斯异端活动。我们都有Forgeworld的 "背叛 "一书，并且在过去几周里一直在翻阅它。因此，这是向任何愿意加入我们并参与这项工作的 "血域 "读者发出的呼吁。我们的目的是随着时间的推移建立军队，而不是一开始就建立一支XXXX的部队。这是因为Forgeworld会在发布他们的书籍时为不同的军团制作规则和模型。在《背叛》一书中，有一个标准的军团名单，这将成为他们所有名单的基础。那么你要怎么做才能参加呢。1.从18个军团中选择一个来组建部队 2.2.让我知道，我可以为你提供有关军团名单的任何细节。我还有2000年代初的所有白矮星 "天体索引 "文章的副本，这些文章详细介绍了军团的历史、颜色、特征等，还有异端时代的配色实例。我真的很喜欢荷鲁斯异端的小说，这个想法听起来很不错。但是我很困惑--你要从谁那里以及如何购买合适的模型？你只能从Forgeworld购买HH时代的模型，还是从GW购买--（叛徒军团的模型是混沌陆战队吗？在网上和youtube上做一些搜索，那里有一个很大的社区。或者给我发个邮件，davethebartender@windowslive.com，我就会给你一堆链接。一些装甲的运行情况（根据记忆）Mk II装甲在异端前仍然很常见。Mk III装甲是一种专业装甲，没有一个军团是完全装备的。Mk IV装甲是异端前的主要问题，尽管荷鲁斯在乌兰诺之后确保了叛徒军团的优先权。通常被称为太空陆战队盔甲的巅峰之作。Mk V "异端 "装甲是所有类型的混合体，借用了所有早期类型（和Mk VI）的部件，并且由于正在进行的战争而包含了更便宜的材料。Mk VI Corvus是取代Mk IV的装甲（由乌鸦卫队帮助设计），它从未真正成为 "官方 "装甲，但在异端时期是最常见的。这套衣服实际上是在荷鲁斯异端期间推出的，所以完全可以在双方使用。Mk VII和VIII是在荷鲁斯异端之后出现的，尽管当时正在开发中。Forge World制作了所有Mks II-VI的套件，GW塑料是VII和VII的，尽管一些（真正的）老GW套件是Mk VI的，谢谢--尽管我还没有在书中看到他们，我在网上读了很多资料，真的很喜欢Wordbearers（和他们的颜色方案）。有什么建议吗，从哪里开始？我看到你们说要买一些单独的东西，但是混沌太空陆战队10人小队的盒子会不会是个好办法？@John - 最初可能是太空陆战队而不是混沌。我有一些混沌的肩垫，我可以帮你找出来......那将是我最初要买的混沌产品。但是请看看Shadowmancer推荐的网站--他们会有必要的信息。我打算以MK IV马克西姆斯为主，因为帝国之拳在异端爆发之初就从火星上解放了12000套装备，就军团而言，他们已经装备精良。我还计划在战争进行中至少有一个Mk V和Mk VI的小队来代表异端老兵，因为这些书都是基于异端时期的事件。</w:t>
      </w:r>
    </w:p>
    <w:p>
      <w:r>
        <w:rPr>
          <w:b/>
          <w:color w:val="FF0000"/>
        </w:rPr>
        <w:t xml:space="preserve">id 220</w:t>
      </w:r>
    </w:p>
    <w:p>
      <w:r>
        <w:rPr>
          <w:b w:val="0"/>
        </w:rPr>
        <w:t xml:space="preserve">评论标签 足球是一个世界性的现象，每个人都有自己的看法。然而，这些意见往往是基于认知的。很多时候，这些看法与现实毫无关系。例如：有人认为4-4-2比4-2-3-1更具攻击性，因为它有两个前锋而不是一个。但霍奇森经常用4-4-2踢球。他比瓜迪奥拉更有攻击性吗？或者贝尼特斯？另一个是三人防守比四人防守更消极，因为四人防守中只有两个中后卫。但是，那不勒斯的3-4-2-1，或者巴塞罗那的3-3-1-3呢--他们是消极的和防守的吗？但我最喜欢的误解是--为了进攻，你需要踢自由流动的足球，给球员战术自由。为了防守，你需要尽可能的僵硬（注意：对大多数英国专家来说，这意味着 "两岸四地"），踢得没有创造性的自由，并以敦刻尔克精神进行战斗。而这个特别令人抓狂的蛋糕上面的樱桃是这样的--足球必须以一种风格或另一种风格来踢。要么你踢得完全自由，要么你踢得僵硬和保守。我很绝望...真的必须是完全的自由或僵化的纪律，还是有介于两者之间的东西？战术自由 许多人把 "战术自由 "理解为涉及无情的攻击波。但这实际上是什么意思呢？很少有人会费心去深挖一下，思考这种信念的含义。在足球比赛中，有两个关键因素：你带球做什么和你无球做什么。换句话说 -- 你在控球时采取什么行动，当对手持球时你做什么动作。因此，当我们谈论 "战术自由 "时，我们谈论的是球员个人的自由，即决定他们在持球时做什么，以及一旦他们不再持球时去哪里。一般来说，一个球队的自由度越大，他们就越希望发挥个人的创造力。他们将在与队友的关系中流畅地移动，并利用基于天赋的传球组合。他们将与队友互换，并不断占据新的位置，因为他们有 "行动的自由 "和 "行动的自由"。对于这样一支球队的比赛节奏，没有硬性规定。他们可以走得很慢，回收球并试图控制球权。然后，当有机会突破的时候，他们就可以进入状态。或者他们可以踢更直接的足球，快速从防守到进攻，试图在对手进入防守位置之前打他们个措手不及。这两种选择都是合法的，区别在于他们如何解释 "战术自由 "的理念。瓜迪奥拉的巴萨或德尔-博斯克的西班牙就是慢速版本--如果你愿意的话，就是 "大陆方式 "的典范。较快的版本是更多的 "英国方式"，弗格森的曼联、雷德克纳普的热刺和达格利什的利物浦都是这样的缩影。和以往一样，也有例外。克洛普的多特蒙德、拉法的利物浦和温格的阿森纳（在他们的巅峰时期）都能根据情况混合使用这两种风格。他们同样具有破坏性，但方式不同。不过，如果我们要寻找 "理想类型 "进行广泛的分类，"英国 "和 "大陆 "的区别将适合大多数球队。这篇文章的其余部分只针对订阅者 会员专用内容--你需要订阅才能阅读!订阅费用仅为每月3.50美元。"利物浦碰巧有一些支持者，他们的统计分析为俱乐部的优势和劣势提供了清晰的解释，可以通过《汤姆金斯时报》网站访问。丹-肯尼特就是这样一位分析家"</w:t>
      </w:r>
    </w:p>
    <w:p>
      <w:r>
        <w:rPr>
          <w:b/>
          <w:color w:val="FF0000"/>
        </w:rPr>
        <w:t xml:space="preserve">id 221</w:t>
      </w:r>
    </w:p>
    <w:p>
      <w:r>
        <w:rPr>
          <w:b w:val="0"/>
        </w:rPr>
        <w:t xml:space="preserve">王子的《蝙蝠侠》原声带并不像它被认为的那样尴尬 王子的《蝙蝠侠》原声带并不像它被认为的那样尴尬 作者：Steven Hyden 2012年10月9日 在《我们是第一》中，Steven Hyden研究了一张在公告牌排行榜上排名第一的专辑，以探究流行音乐中受欢迎意味着什么，以及这一概念多年来如何变化。在这一部分中，他介绍了普林斯的《蝙蝠侠》原声带，它在1989年7月22日登上了榜首，在那里停留了六个星期。蒂姆-波顿（Tim Burton）1989年的大型电影《蝙蝠侠》在一个越来越长的列表中名列前茅，让我觉得自己已经一万岁了。蝙蝠侠》是我童年时期最大的流行文化事件之一。当我11岁的时候，它是有史以来最好的电影，可能只有《回到未来》是例外。第一次看完后，我立即计划至少再看三遍，当你在五年级的时候，从后勤角度来看，这并不容易，但我做到了，因为这就是我们谈论的蝙蝠侠。即使在街区被城市扩张所破坏的时候，孩子们仍然可以聚集在当地的电影院看《蝙蝠侠》，以获得一种社区的感觉。然而，我们在这里，甚至不到25年后，这个蝙蝠侠甚至可能不存在。克里斯托弗-诺兰的《蝙蝠侠》三部曲不仅使80年代末和90年代的《蝙蝠侠》系列电影黯然失色，而且还使它们变得无所遁形。偶尔，我在有线电视上看到其中一部，它在2012年看起来就像1989年由亚当-韦斯特主演的老版蝙蝠侠电视剧对我这个迈克尔-基顿的信徒一样过时和俗气。即使是《蝙蝠侠》，到目前为止是第一个系列中最好的一部，也在很大程度上是一部属于那个时代的电影。我不一定是说这是一种批评，因为诺兰同样把他的蝙蝠侠电影构建为对21世纪初文化的一种评论。对诺兰来说，蝙蝠侠的故事是一个隐喻，说明严格的道德准则一开始是正义的，但最终会成为邪恶的理由，造成大规模的破坏。他的电影作为动感十足的商业娱乐作品，在这个以随机的恐怖主义行为和政府因恐惧和无助感而不可避免地成为这些行为的残酷过度反应的时代，也能引起共鸣。另一方面，伯顿的《蝙蝠侠》最终是一部关于80年代过度的电影。由杰克-尼科尔森（Jack Nicholson）扮演的小丑是那个时代的缩影，他满脸的笑容，不择手段地疯狂追求快乐。已故的希斯-莱杰（Heath Ledger）因在《黑暗骑士》中消失在小丑的表演中而受到赞誉；尼科尔森在《蝙蝠侠》中则相反，他对这个角色的诠释注入了夸张（但不是那么夸张）的杰克-尼科尔森形象，这正是晒黑、戴太阳镜、坐在湖人队比赛现场的80年代的酷的定义。这两个角色对于他们各自的电影来说都是完美的。小丑可能在电影的结尾得到了报应，但《蝙蝠侠》大体上仍然是对80年代的热情和偶像的狂欢。当电影本身是一个旨在为华纳兄弟公司赚取数百万美元的大预算超级明星项目时，它怎么可能不受欢迎？如果这样看的话，就会发现为什么王子会被选为电影的原声带，这就更有意义了。普林斯也为华纳兄弟公司工作，而且自从五年前为《紫雨》制作原声带以来，他还没有过一张重要的热门专辑。将他与一个有利可图的电影特许经营权配对，是企业最巧妙的双管齐下。普林斯和尼科尔森一样，体现了对生活的渴望（以及对性、权力和即时满足的渴望），这与1989年流行文化中的大部分内容相吻合。在《滚石》杂志上，伯顿说他在拍摄《蝙蝠侠》时不断听普林斯的音乐，特别是在构思小丑的版本时。他甚至将《1999》和《Baby I'm A Star》纳入了电影的粗略剪辑，然后联系了普林斯为原声带写一两首原创歌曲。反过来，普林斯在电影结束后制作了一整张专辑的歌曲。</w:t>
      </w:r>
    </w:p>
    <w:p>
      <w:r>
        <w:rPr>
          <w:b/>
          <w:color w:val="FF0000"/>
        </w:rPr>
        <w:t xml:space="preserve">id 222</w:t>
      </w:r>
    </w:p>
    <w:p>
      <w:r>
        <w:rPr>
          <w:b w:val="0"/>
        </w:rPr>
        <w:t xml:space="preserve">会员登录 书签 如何在微软Outlook中创建规则 如果你是那些受欢迎的大忙人之一，每小时收到几十封电子邮件（无论是在家里还是在工作场所），那么你可能也会发现自己在浪费宝贵的时间，打开那些不重要的电子邮件，并想知道如何更有效地利用你的时间。现代办公应用程序，如Outlook，提供了一系列的功能，以帮助你做到这一点，其中一个最流行的方法来改善时间管理，是让应用程序通过使用规则功能，为你筛选你的电子邮件。创建规则将使你能够根据你选择的特定标准自动执行某些行动，使你能够专注于关键的新邮件。请继续阅读以下内容。分步说明 1 在 "开始 "菜单中找到 "Microsoft Office "文件夹，点击 "Microsoft Outlook "条目，启动Outlook。该程序可能需要几秒钟才能启动，特别是如果你有许多文件夹包含大量的条目（如电子邮件、联系人、约会和任务）。2 点击主工具栏上的工具，选择规则和警报。规则和警报 "对话框就会显示出来。如果已经设置了任何当前的规则，它们会在这里被总结出来，可以被编辑或删除。3 点击新建规则，启动规则向导。选择将信息从某人移到一个文件夹，然后点击下一步。有许多不同类型的规则可以被设置。我们将运行如何将特定人的邮件转移到特定的文件夹。一旦掌握了这一点，Microsoft Outlook中规则的概念将更容易理解，你可以进行试验，直到找到适合你需要的配置。4 在向导的下一步中，从人或分发列表中自动勾选。让它保持原样，然后在向导底部的第2步框中点击人或分发列表。找到你想创建规则的联系人，并点击他们的条目来选择他们。单击 "确定 "以确认。5 在 "向导 "底部的 "步骤2 "中点击 "指定"。6 在文件夹树中选择一个文件夹，如果它存在的话。如果你想创建一个新的文件夹，点击新建并输入名称，然后点击将创建的父文件夹。点击确定。7 点击 "完成 "来添加规则。任何来自你指定的联系人的邮件将自动转移到你指定的文件夹。提示和建议 实验一下Microsoft Outlook提供的各种不同的规则类型。你可以自动删除来自特定人的邮件，根据主题中的特定关键词移动邮件（如果关于特定主题的邮件被发送给你，而你希望将它们逻辑地组合在一起，则非常有用），甚至可以标记来自特定人（如你的老板）的邮件。对规则要小心。这很容易让你为之疯狂，创建太多的规则，这往往会导致混乱--尤其是当规则之间相互冲突时。</w:t>
      </w:r>
    </w:p>
    <w:p>
      <w:r>
        <w:rPr>
          <w:b/>
          <w:color w:val="FF0000"/>
        </w:rPr>
        <w:t xml:space="preserve">id 223</w:t>
      </w:r>
    </w:p>
    <w:p>
      <w:r>
        <w:rPr>
          <w:b w:val="0"/>
        </w:rPr>
        <w:t xml:space="preserve">塑造奥巴马食品和农业遗产的5个未完成项目 奥巴马总统带着食品和农业政策方面的复杂记录进入他的第二个任期。在第一任期的八个月里，我对政府的记录是这样评估的。奥巴马政府就像一个醉汉驾驶的拖拉机一样，在食品/农业政策方面一直在走弯路--有时朝着渐进式变革的方向发展，有时又朝着农业化学的现状发展。这一评估非常有效--我从早期的政策曲折中得到的 "鞭打 "已经稳定下来，成为一种永久状态。这反映在政府在其第二任期内未完成的食品和农业政策事务清单上。在所有这些问题上，政府可能会走任何一条路，而且现在还不知道是哪条。但有一点是非常清楚的：以进步的方式解决这些问题的时间框架是有限的。"进步的环境工作小组负责政府事务的副总裁斯科特-法布尔说："完成事情的窗口期大约是18个月。在此之后，政治阶层将被2014年的中期选举所吞噬--政府可能会变得谨慎，不愿意得罪那些可能资助反对派的利益。他们是这样的。1.农业法案。五年一次的农业法案中列出了粮食和农业政策的基本轮廓。国会和总统本应在2011-12年的会议上敲定一项法案。白宫对国会在农业法案中所期待的东西没有给出什么信号，而国会的回应是，将农业综合企业照旧奉为圭臬（只是将对玉米、大豆和其他商品作物农民的直接付款改为新的作物保险补贴），为那些依靠政府援助获取食物的人增加了一剂令人不安的紧缩政策。参议院最终提出了一个我认为可能更糟糕的农业法案版本（但实际上相当糟糕）；众议院农业委员会的回应是，保留了参议院计划中最糟糕的部分（以作物保险补贴的形式向农业利益集团出售），并对关键的食品援助计划SNAP（以前称为食品券）进行了大幅削减。但是，该法案在选举前就在众议院夭折了，它被埋没在美国共和党各派别之间的战争中，争论的焦点是SNAP可以被削减多深，以及在财政紧缩的时代是否可以容忍大农业利益集团所青睐的保险补贴。现在，农业法案已经进入一个混乱的阶段。跛脚的国会仍然可以一起通过一个法案，但总部设在华盛顿的国家可持续农业联盟的政策主任Ferd Hoefner告诉我，参议院和众议院的版本会在2012年的时间结束前达成一致，这是一个 "遥远的机会"。如果在假期休会前还没有达成协议，那么农业法案的进程就会随着2013年的新国会从头开始。如果发生这种情况，政府是否会利用其在选举中赢得的政治资本来推动一项进步的新农业法案？霍夫纳告诉我，"理论上是有可能的"；但 "可能不太可能，因为他们在2012年基本上只是坐视这个过程"。换句话说，在未来的一年里，预计奥巴马会签署一些非常类似于众议院和参议院去年所提出的东西。2.2.将削减家禽屠宰场检查的新规则。在其更疯狂的举动中，奥巴马农业部提出了新的规则，基本上将监控家禽屠宰场杀戮线的责任从美国农业部转移到家禽业本身。由于不再承担美国农业部的严格检查，该行业将能够大大加快其工厂的杀戮线--削减加工成本，同时危及工人的健康。据食品与水观察组织的帕蒂-洛韦拉（Patty Lovera）称，这是一个 "削减预算的提案，由政府驱动，而不是由国会驱动。"在遭到可持续农业、食品安全和工人健康倡导团体的强烈反对后--其中23个团体在9月20日签署了一封反对新规则的直言不讳的信，16名公共卫生研究人员也加入了这一行列--美国农业部从此搁置了是否实施的决定。"Lovera告诉我说："这些规则目前还没有定论。</w:t>
      </w:r>
    </w:p>
    <w:p>
      <w:r>
        <w:rPr>
          <w:b/>
          <w:color w:val="FF0000"/>
        </w:rPr>
        <w:t xml:space="preserve">id 224</w:t>
      </w:r>
    </w:p>
    <w:p>
      <w:r>
        <w:rPr>
          <w:b w:val="0"/>
        </w:rPr>
        <w:t xml:space="preserve">出版说明 《男人为什么不听话，女人为什么不看地图》的国际畅销书作者艾伦和芭芭拉-皮斯推出了他们迄今为止最激动人心的书。男人和女人在爱情和性方面是否会有一致的看法？如果男人只想急着上床，而女人只想急着上神坛，那么关系怎么会有收获？在这本实用、诙谐和朴实的指南中，夫妻专家艾伦和芭芭拉-皮斯揭示了男女如何 "真正 "相处的真相。通过将科学和前沿研究转化为一本强大而又极具娱乐性的读物，你将学会如何找到真正的幸福和与异性的兼容性。本书中揭示了七种类型的爱情 女人想从男人那里得到的前五种东西 当化学反应出现问题时该怎么办 是什么让男人和女人兴奋--和不兴奋 最常见的 "新关系 "错误以及如何避免它们 如何解码 "男人的语言" 如果你想从你的关系中得到最大的满足，或者是单身并正在寻找合适的人，那么你必须阅读这本书，了解 "为什么男人想要性而女人需要爱 "的答案。作者简介 皮斯是皮斯国际培训公司的首席执行官，该公司为全球企业和政府制作视频、培训课程和研讨会。</w:t>
      </w:r>
    </w:p>
    <w:p>
      <w:r>
        <w:rPr>
          <w:b/>
          <w:color w:val="FF0000"/>
        </w:rPr>
        <w:t xml:space="preserve">id 225</w:t>
      </w:r>
    </w:p>
    <w:p>
      <w:r>
        <w:rPr>
          <w:b w:val="0"/>
        </w:rPr>
        <w:t xml:space="preserve">我怎样才能 "重复使用 "我们不能吃的新鲜鸡蛋？ (嗨！对普通读者来说，很抱歉我愚蠢地中断了发帖 -- 我一直在阅读所有进来的评论，只是由于忙碌、疾病和懒惰等原因，我自己没有发布任何新内容。我希望现在能再次回到正常的博客计划中来！)这个问题有点像我六年前发布的关于如何使用不再新鲜的鸡蛋的问题（！），但这个问题有点不同。我们现在有了自己的鸡，所以总是有超级新鲜的鸡蛋--但有时，比如上周末，我不得不给它们吃药或用一些东西处理它们的鸡笼，这意味着我们应该在几天内不要吃它们的鸡蛋。鸡蛋看起来非常好，但是有污染的风险，所以我们不能吃。但是我不能把它们扔到堆肥里，甚至不能在我男朋友不注意的时候把它们扔到他身上......;)我知道蛋黄可以用作护发素或做面膜--有人有什么喜欢的配方/技术吗？我还听说有些人把蛋黄用作植物的增肥剂--是否有植物特别受益于蛋黄待遇（尤其是在每年的这个时候），或者是否有植物绝对不应该有蛋黄？有什么其他建议吗？最后，虽然话题不多，但至关重要的是，你们都有一个好的夏天吗？(或者，如果你在南方的话，是个好冬天？)我相信你可以用它们做几件工艺品；但我的建议是，如果你不会通过吃鸡蛋来摄取它们，为什么要把它们放在皮肤上，让它们（至少是部分）被摄取？话虽如此，鸡蛋蛋液的尝试真的很有趣。很高兴你回来了。我本来想建议把鸡蛋炸掉，然后用蛋壳做一些工艺品，但是Pennywise首先想到了这个。是不是有一种方法可以用鸡蛋来测试啤酒的酒精含量？虽然那只能用一个。还有一种很酷的方法，你可以用醋来溶解整个生鸡蛋的蛋壳--基本上，你最终会得到一个危险的弹力球。危险的原因是它随时都有可能爆裂，后果很可怕。你不想把它们放在堆肥上，是因为有污染的风险，还是仅仅因为它看起来像一种浪费？我真的很高兴看到你回来了！我学到了无数有用的东西。通过你的网站，我学到了无穷无尽的有用的小东西，它一直在挑战我，让我在日常生活中找到再利用或重新使用的新方法。谢谢你！"。虽然这不是一次使用很多鸡蛋，但它确实可以不断地使用/重复使用蛋壳：作为天然的排水管清洁器和食物残渣捕捉器--在厨房水槽的过滤网中始终保持几个碎蛋壳。它们可以捕获更多的固体，而且它们在下水道的过程中逐渐破裂，有助于自然清洁你的管道。欢迎回来 :)钢笔画很有趣。用蛋黄、几滴水和你拥有的任何颜料来作画。用这些鸡蛋做发膜将是另一个有趣的想法；它应该给头发带来足够的体态。对于蛋壳，我曾试着把它们作为蛞蝓的威慑物。至少在爱尔兰，蛞蝓的体型非常大，它们不会被蛋壳吓到。现在，我主要把它们敲成小块，用于喜欢钙质的植物，如胡椒植物和迷迭香。只要把壳打成小块，放在植物周围。它很快就会融化。我母亲会对旧鸡蛋做一些事情，只是把它们放在某个地方，这样它们就不会被打破......等待，等待，等待。过不了多久，里面的东西就会收缩变硬。然后你可以随心所欲地给它们上色或装饰，蛋壳则保持坚硬。她年复一年地重复使用同样的 "特殊 "鸡蛋（她有一些鸡蛋用了20年）。它们被装饰得非常漂亮，也可用于万圣节、感恩节和圣诞节的主题。小蛋黄球会在里面发出响声。</w:t>
      </w:r>
    </w:p>
    <w:p>
      <w:r>
        <w:rPr>
          <w:b/>
          <w:color w:val="FF0000"/>
        </w:rPr>
        <w:t xml:space="preserve">id 226</w:t>
      </w:r>
    </w:p>
    <w:p>
      <w:r>
        <w:rPr>
          <w:b w:val="0"/>
        </w:rPr>
        <w:t xml:space="preserve">骑行圣路 我从南湾到圣巴巴拉进行了为期5天的单独骑行。这是我对这次旅行的记述，我将在其中试图尽可能多地记录印象和事实。2005年3月27日，星期日 遗忘的总结文章 今天是星期日晚上。明天，我将回到工作岗位上，重拾两周前被我草率抛弃的日常生活模式。在乘坐Amtrak到达圣地亚哥后（我强调：只有在你有大量时间的情况下才可以乘坐Amtrak到任何地方），我从La Jolla到Del Mar（我父母住在那里）进行了短途旅行。为了迎接我弟弟的婚礼，我的家人变得完全不合群。在接下来的几天里，我们彼此都被逼疯了。然后，婚礼来了：平静，阳光明媚，有鲜花和草坪的味道，就像坐在门廊的秋千上一样紧张。在交换誓言和婚礼蛋糕的几个小时后，新娘和新郎开着一辆红色的火鸟离开了，整个事件就结束了。我的大脑已经没有什么可吐槽的了，一气之下关闭了。在接下来的一天半里，我一直处于蓄电状态，与周围的世界互动，就像我被裹在棉花里一样。我承认，我仍然在上述状态下工作。在结束这篇博客和这次旅行时，我有一句话要说：哇。我做到了。这并不容易。我计划这些天再去SLO，以我的方式完成这次旅行。人们说这次旅行很疯狂。的确如此。尽管如此，我还是会毫不犹豫地再做一次。我的室友在她的浴室墙上挂了一个标语牌，我认为它概括了这次经历对我的意义。标语牌上说："一个人需要在自己的内心有混乱，才能诞生一颗新星"（尼采）。我拥抱了自己的混乱，现在我已经回到了一个可以欣赏平静的地方。而当我对平静感到厌烦时（我几乎总是这样），我会知道我有意愿和耐力去做一些疯狂的事情，做一小段时间。也许这些知识就是我所需要的。2005年3月22日，星期二 第四天：圣玛丽亚、暴风雨和美国铁路 你也许能根据标题猜到这篇文章的内容。今天早上我醒来时，我可爱的自动火炉已经打开，我走到窗前，看到了雨。很多的雨。我没有气馁，披上毛巾，走到酒店的阳台上。它看起来像雨，但感觉像洒水。如果感觉像洒水，我得出结论，它一定是洒水。作为一个推论，它一定是可以骑自行车的。在这种不合逻辑的情况下，我穿上了几层氨纶，收拾好行李，退了房。退房后，我看了看外面，发现下起了大雨。这里没有洒水。这是一场真正的风暴。该死的。为了向自己证明这完全不能骑车，我走到外面，在大雨中站了大约一分钟。我被淋湿了。而且很冷。我走回屋里，从背包里拿出地图，寻找内陆的城镇。我想内陆可能不会下雨，因为昨天的雨似乎集中在沿海地区。门房为我叫了一辆小货车的出租车。我告诉司机把我带到Arroyo Grande，那是最近的内陆城镇。她照做了。那里暴风雨不断。我又拿出了地图。"好吧，你能把我带到圣玛丽亚吗？"它看起来比内陆更远，而且它似乎有一个灰狗站，以防万一。"你确定吗？那不是世界上最美好的地方。""真的吗？""是的，当我还是个孩子时，他们告诉你永远不要去圣玛丽亚，除非你想吃冰毒和棕色酸。那里有帮派。人们会在那里消失。""呃......现在还是那样吗？""我不知道。我告诉我女儿永远不要去那里。"我们到达了圣玛丽亚。当时下着雨。下得很厉害。司机让我在一家丹尼餐厅下车，我在那里慢慢地喝了三个小时的咖啡，试图等待雨的到来。雨真的没有停。坐在我身后卡座里的老顽固看到我从驾驶室里出来了。</w:t>
      </w:r>
    </w:p>
    <w:p>
      <w:r>
        <w:rPr>
          <w:b/>
          <w:color w:val="FF0000"/>
        </w:rPr>
        <w:t xml:space="preserve">id 227</w:t>
      </w:r>
    </w:p>
    <w:p>
      <w:r>
        <w:rPr>
          <w:b w:val="0"/>
        </w:rPr>
        <w:t xml:space="preserve">2012年11月18日，星期日，它开始了。奥巴马 "敦促 "内塔尼亚胡不要允许地面入侵 《纽约时报》报道，奥巴马总统正在 "敦促 "内塔尼亚胡总理不要入侵加沙。尽管奥巴马总统立即公开和私下坚定地保证，以色列有权保护自己免受来自加沙的火箭弹袭击，但政府官员一直在私下敦促以色列官员不要延长冲突，许多美国官员认为此举可能有利于哈马斯。这些官员担心，在埃及和约旦政府受到本国人民的压力时，长期的冲突升级会损害以色列与这两个国家已经脆弱的关系。...奥巴马政府的一位高级官员说，美国向埃及发出的信息是："我们不能让这场冲突拖下去，因为这只会给平民带来更大的威胁。"如果以色列重返加沙，埃及和约旦--仅有的两个与以色列签有和平条约的阿拉伯国家--将面临来自其人民的压力，要求断绝关系，此举无疑会加强哈马斯。但令奥巴马政府官员感到宽慰的是，穆尔西先生迄今没有暗示过这种举动，这将威胁到1979年以色列和埃及之间的戴维营和平条约，在华盛顿看来，该条约是该地区稳定的关键。政府官员说，穆尔西先生已经表示，他将在加沙局势恶化之前努力平息局势。这种努力是否会延伸到游说哈马斯打击对以色列发动袭击的圣战组织，正如以色列希望看到穆尔西先生所做的那样，目前还不清楚。但目前，开罗的相对平静在华盛顿被视为积极的第一步。"前美国驻以色列大使、《弯曲的历史》(Bending History)一书的作者马丁-英迪克(Martin S. Indyk)说："如果穆尔西想利用这一点来达到民粹主义的目的，他就会采取不同的姿态。巴拉克-奥巴马的外交政策》的作者马丁-S-因迪克说。"如果他想撕毁和平条约，这就是他的机会，"英迪克先生说。"他没有这样做，而是显然在与奥巴马总统合作以平息局势，这一事实很重要。"但是，另一位政府官员说，穆尔西先生的合作只能指望以色列不入侵加沙，以及随之而来的平民伤亡。这位官员说，一场地面战争，"可能意味着所有的赌注都被取消"。我不会告诉你我所知道的、媒体没有报道过的任何事情。但是，如果你要做的只是派几十名飞行员去打击一堆预先选定的目标，你就不会寻求授权，以巨大的经济成本征召75000名预备役人员。为了正确看待这个数字，在2008年的铸铅行动中只使用了10000名部队。尽管伊朗欢迎有机会展示其好战的代理力量，特别是在向哈马斯提供了针对特拉维夫和耶路撒冷的远程Fajr-5火箭之后，真主党在决定是否参与这场战争时可能会非常谨慎。该组织的命运与陷入困境的叙利亚总统巴沙尔-阿萨德（Bashar al Assad）政权的命运息息相关；如果叙利亚因教派而分裂，黎巴嫩很可能会陷入内战，而真主党将不得不保存其力量和资源，以便在国内对其教派对手进行战斗。事实上，真主党已经在为这种情况做准备，它夺取了奥伦特河流域沿线村庄的控制权，以保持与叙利亚阿拉维派社区的联系。同时，如果哈马斯能够在人口稠密的加沙城进行消耗战，使以色列地面部队陷入困境，那么真主党可能会看到一个政治机会，使其作为该地区主要 "抵抗 "运动的资格得到提升。在这种情况下，真主党可能会监视局势，直到它能够确信以色列军队在加沙前线受到足够的限制，然后再开始攻击北部前线。真主党并不希望与以色列发生大规模对抗，与 "铸铅行动 "相比，以色列额外征召的数万名预备役军人表明，以色列已经在为两线作战的紧急情况做准备。如果真主党真的决定参战，那么它将精心安排时间，促使已经陷入困境的以色列实现停火，以便</w:t>
      </w:r>
    </w:p>
    <w:p>
      <w:r>
        <w:rPr>
          <w:b/>
          <w:color w:val="FF0000"/>
        </w:rPr>
        <w:t xml:space="preserve">id 228</w:t>
      </w:r>
    </w:p>
    <w:p>
      <w:r>
        <w:rPr>
          <w:b w:val="0"/>
        </w:rPr>
        <w:t xml:space="preserve">A little ship was on the sea 目录 A little ship was on the sea 作者：Dorothy A. Thrupp多萝西-A-特鲁普 多萝西-安-特鲁普于1779年6月10日生于伦敦。她以 "Iota "的笔名为W.Carus Wilson的《Friendly Visitor and his Children's Friend》提供了一些赞美诗。她的其他赞美诗，署名 "D.A.T."，出现在赫伯特-梅奥夫人的《婴儿学校和托儿所使用的赞美诗和诗歌选》中，1838年。她也是《年轻人的赞美诗》的编辑，约1830年，其中所有的赞美诗都是匿名的。她于1847年12月15日在伦敦去世。--《赞美诗集》1940年的附录...转到个人页面 &amp;gt; 文字信息说明 一艘小船在海上.Dorothy A. Thrupp.[和平。]贡献给H.梅奥夫人的《赞美诗选》等，第二版，1840年，共9节，4行，题为 "海面上的小船"'，署名 "D. A. T."作为一首儿童赞美诗，它是最受欢迎的，在英国和美国的许多诗集中都可以找到。</w:t>
      </w:r>
    </w:p>
    <w:p>
      <w:r>
        <w:rPr>
          <w:b/>
          <w:color w:val="FF0000"/>
        </w:rPr>
        <w:t xml:space="preserve">id 229</w:t>
      </w:r>
    </w:p>
    <w:p>
      <w:r>
        <w:rPr>
          <w:b w:val="0"/>
        </w:rPr>
        <w:t xml:space="preserve">独立旅游通讯。所有最新的旅游新闻和优惠（每周五）《独立报》艺术和娱乐通讯。所有来自艺术和娱乐界的最新信息（每周一） 《独立报》的竞赛和优惠电子邮件。最好的新奖品、优惠和特价商品（每周五） 有时，我们希望向您发送电子邮件，详细介绍我们或精心挑选的合作伙伴的具体优惠。如果您想收到这些邮件，请勾选下面相应的方框。我们不会将您的信息透露给其他任何人。我希望收到《独立报》的额外优惠和信息 我希望收到《独立报》代表精心挑选的合作伙伴发送的额外优惠和信息 条款和条件 * 我已经阅读、理解并同意接受独立数字新闻和媒体有限公司John Rentoul的条款和条件的约束。对偏见说真话的权利 一位前保守党议员关于育种的说法是正确的。地球是平的，太阳绕着地球转：在相反的证据变得压倒性之后，这两个理论被认为是真实的。理查德-塞勒（Richard Thaler），社会心理学的流行作品《Nudge》的作者，最近要求提供其他 "我们曾经认为是真实的东西，但花了很长时间才取消学习 "的例子。有时，似乎英国政治的存在只是为了向塞勒提供案例研究。霍华德-福莱特（Howard Flight），这位在2005年大选中因做出被认为对保守党事业无益的预测而被迈克尔-霍华德赶出下议院的议员，上周让现任保守党领袖感到尴尬，后者刚刚提名他作为上议院议员重返议会。这位即将上任的Flight勋爵建议，国家福利鼓励申请者生育更多的孩子。"他对《标准晚报》说："我们将有一个系统，中产阶级不愿意生育，因为它非常昂贵，但对于那些领取福利的人来说，有各种激励因素。这句话的两部分都明显是真实的，但群体思维的社会心理学要求每个人都在正式的仪式中扮演他们的角色，就像罗马天主教会谴责伽利略的仪式那样。首先，记者们报道一个 "口误"--一个几乎是神学定义的词，在正常的英语中是不使用的。然后，反对派政治家和评论员谴责 "口误 "的制造者，往往是因为他或她没有说过的事情，而是因为某种暗示或推断。仪式的第三阶段涉及纪律处分和试图避免纪律处分。在这个案例中，Flight经历了从 "我的话被断章取义"（其实不然）到 "毫无保留的道歉 "和撤回的全部可用反应。事实证明，这足以避免第四阶段的仪式，并说服大卫-卡梅伦不要撤回他的贵族提名。Flight被人嘲笑，主要是因为 "繁殖 "这个词让人想起基思-约瑟夫爵士在1974年的演讲中摧毁了他领导保守党的希望。当时基思爵士警告说，"我们的人类存量正受到威胁"，因为 "第四和第五社会阶层 "的青春期母亲所生的孩子的 "比例很高而且不断上升"。令人不快的是优生学的概念--通过有选择地培育力量、健康或智力来改善种族。飞行没有说过这种话。然而，仅仅是单词关联的影子就把关于税收和福利政策的辩论转移到了猎取异端邪说的仪式上。他说，旨在缓解儿童贫困的政策有一种反作用，即鼓励领取福利的人比其他情况下多生孩子。一些学术调查已经证明了这一点，尤其是最近由无可指责的财政研究所进行的调查。2008年12月，该研究所发表了一篇题为 "福利改革是否影响生育率 "的论文。新闻界几乎没有报道，原因是社会心理学家可能会感兴趣，因为它发现，自从工党在1999年增加与儿童有关的福利以来，"受改革影响的群体的出生率增加了（大约15%）"。指出这可能会产生不良后果并不是优生学的做法。或者，正如Flight所说的，相当温和，"这不是很明智的"。问题的很大一部分在于，托尼-布莱尔做出了 "结束儿童贫困 "的承诺，而这一承诺是无法实现的，但也不能被批评</w:t>
      </w:r>
    </w:p>
    <w:p>
      <w:r>
        <w:rPr>
          <w:b/>
          <w:color w:val="FF0000"/>
        </w:rPr>
        <w:t xml:space="preserve">id 230</w:t>
      </w:r>
    </w:p>
    <w:p>
      <w:r>
        <w:rPr>
          <w:b w:val="0"/>
        </w:rPr>
        <w:t xml:space="preserve">今天你可以做的六件事来省钱 我上周去吃了 "Special K "饮食。我不能告诉你它是否有效，因为大约四个小时后我就饿了，并决定它不适合我。每年的这个时候--当我们成千上万的人疯狂地节食和运动，试图在夏天晚些时候在海滩上看起来很好。但是，把比基尼减肥法应用到你的财务事务上呢？这里有一个快速的六点健康计划，应该把你的财务状况打理得很好：1.检查 第一步是进行一次彻底的财务健康检查。只有这样，你才能够找出你接下来需要做的事情。你知道上秤的感觉有多可怕吗？嗯，这可能是同样不愉快的事情，但你需要打开所有这些银行报表。使用这个 "事务报表 "计算器来计算出你的确切位置--然后根据你的收入和支出设计一个预算。找出你的信用等级也是一个好主意，这样你就知道你有可能被接受的贷款、信用卡和其他金融产品。你可以从Experian获得一份免费的信用报告。只要记得在30天的试用期结束前取消协议，以避免将来被收费。2.剔除垃圾 接下来，你需要剔除所有那些不健康的金融产品（和习惯），就像你剔除巧克力、蛋糕和薯片一样。3.换成更健康的替代品 当然，改变你的消费习惯并不能让你立即摆脱债务。如果你现在有债务，今天就考虑换成更健康的信贷产品。例如，你可以将你的债务转移到0%的余额转移信用卡上，从而大大减少你所支付的利息金额。目前的市场领导者是Virgin Money卡，它提供16个月的余额转移0%的服务。这意味着你可以专注于偿还你的债务，而不仅仅是处理累积的利息--所以应该可以更快地清除你的余额。4.培养更好的习惯 现在你已经缩减了你的开支，并采取措施清除你的债务，现在是时候开始考虑储蓄了。毕竟，我们正处于经济衰退期。如果你能建立一个长期的储蓄习惯，你的财务状况将足够健康，即使最坏的情况发生，你失去了工作，也能生存下去。理想情况下，你的应急基金应该至少能维持你三个月的失业期--最好是更多。关于最佳储蓄账户的选择，请阅读20大储蓄账户和ISA。5.崩溃式节食不起作用 戏剧性的崩溃式节食可能会帮助你在一两个月内瘦下来，但很可能你很快就会把体重恢复过来。同样的原则也适用于你的财务状况。削减你的开支到你没有任何乐趣的地步，它就不会是一个可持续的。无论是为了改善你的身体健康还是你的银行余额，你都需要制定一个合理的长期战略，不时地奖励你的 "好行为"。这样，你就更有可能坚持计划，也更不可能屈服于戏剧性的消费/饮食大爆发。6.加快进程 最后--如果你在控制卡路里的同时进行锻炼，你会更快地减掉体重。同样，如果你能在降低支出的同时增加收入，你的财务状况将更快得到改善。喜欢这个吗？评论 ( 1 ) 地铁罢工让我拿起了自行车，骑车去上班。如果我下周继续下去，我将为自己节省大约100美元（希望我的生命和四肢仍然完整）。这是每个月的一个严重的储蓄数额...</w:t>
      </w:r>
    </w:p>
    <w:p>
      <w:r>
        <w:rPr>
          <w:b/>
          <w:color w:val="FF0000"/>
        </w:rPr>
        <w:t xml:space="preserve">id 231</w:t>
      </w:r>
    </w:p>
    <w:p>
      <w:r>
        <w:rPr>
          <w:b w:val="0"/>
        </w:rPr>
        <w:t xml:space="preserve">Bats in the belfry 意思是疯狂的；古怪的。起源 蝙蝠当然是指飞行不稳定的哺乳动物，"钟楼 "是指钟楼，有时在教堂的顶部。钟楼里的蝙蝠 "指的是那些表现得好像有蝙蝠在他最上面的部分，即他的头周围飞来飞去的人。这句话听起来像是来自旧英格兰的短语，而且它当然有适合任何数量的以英国牧师住宅或塔楼城堡为基础的哥特式小说的意象。事实上，它来自美国，并不特别古老。所有早期的引用都来自美国作家，而且是在20世纪初；例如，这篇来自俄亥俄州报纸《纽瓦克每日倡导报》的文章，1900年10月。对他在纽瓦克的成百上千的朋友和熟人来说，这些对约翰-W-卡辛汉阁下的污秽[原文如此]和无意义的攻击，就像那个在钟楼里有一大群蝙蝠的家伙的蒸发。"同样是美国人的安布罗斯-比尔斯（Ambrose Bierce）在1907年7月为《宇宙杂志》（Cosmopolitan Magazine）撰写的一篇文章中使用了这个词，将其描述为一种新的好奇心。"他对'钟楼里的蝙蝠'这个短语特别着迷，并会用它来代替'被魔鬼附身'这个圣经中对精神错乱的诊断。"使用'蝙蝠'和'蝙蝠'来表示奇怪的行为，与'钟楼里的蝙蝠'大约同时起源，这两个词显然是相关的。同样，最早使用这些词的作者是美国人。多年来，人们曾多次试图将'batty'一词与各种叫Batty或Battie的人联系起来，特别是18世纪的医生William Battie。他是贝特伦医院（Bethlem Hospital）（又名贝德拉姆）的院长，也是圣路加医院（St Luke's Hospital for Lunaticks）的医生，他在那里写了《疯狂论》。尽管有这些显赫的资历，但导致头脑混乱的人被称为 "batty "的是蝙蝠而不是巴蒂。在这一点上，我觉得有义务对我收到的源源不断的电子邮件做出回应，这些人读了这个页面后，发来消息说我完全搞错了，"钟楼里的蝙蝠 "源自维多利亚时代的一个叫巴特森的发明家，他为一种安全棺材申请了专利，棺材顶部有一个包含铃铛的管状装置。这项发明的目的是防止过早下葬，因此被称为 "钟楼蝙蝠"。我的通讯员们认为这就是这个短语的来源。如果这个故事在任何方面是正确的，坦率地说，我几乎怀疑它的每一部分，它涉及到贝特森这个名字，而不是通常引用的贝特森。在他的小说《火车大劫案》中，迈克尔-克莱顿包括了这一点。1852年，乔治-贝特森获得了贝特森生命复苏装置的专利，被描述为 "一种最经济、最巧妙和最值得信赖的机制，优于任何其他方法，并在生命的各个阶段促进丧亲者的心灵平静"。1859年，维多利亚女王授予他O.B.E.勋章。小说当然是虚构的作品，但正是这部小说似乎是相信 "贝特森贝尔法里 "的来源。为了防止这个故事有任何事实依据，我对它进行了一些研究。贝特森甚至存在吗？全面的《牛津国家传记词典》没有提到任何乔治-贝特森--对于一个应该被授予大英帝国勋章的杰出发明家来说，这令人惊讶。他有专利记录吗？我在英国专利局找不到任何所谓的专利记录。他被授予了OBE吗？不，他没有。维多利亚女王并没有授予贝特森或其他任何人OBE，她在OBE成立前16年就已经去世。撇开贝特森（而不是贝特森）是否为安全棺材申请了专利，或者甚至根本不存在，那么他、他的设备和这句话之间声称的联系呢？在这里我们可以确定--没有证据支持这种联系。蝙蝠(e)on Belfry "的起源是一种虚构的想象。然而，这确实使 "钟楼里的蝙蝠"、"被钟声拯救"、"蝙蝠 "等短语之间产生了有趣的民间语源学联系。</w:t>
      </w:r>
    </w:p>
    <w:p>
      <w:r>
        <w:rPr>
          <w:b/>
          <w:color w:val="FF0000"/>
        </w:rPr>
        <w:t xml:space="preserve">id 232</w:t>
      </w:r>
    </w:p>
    <w:p>
      <w:r>
        <w:rPr>
          <w:b w:val="0"/>
        </w:rPr>
        <w:t xml:space="preserve">本田 这里有一个令人惊讶的消息。我们通常不刊登新闻故事，但这个故事似乎相当重要，如果忽视它就太傻了。根据路透社的新闻报道，英国政府显然刚刚被本田收购。该交易在今天凌晨通过，并由本田的集团总经理拉尔夫-托卡纳宣布。据路透社报道，本田公司击退了来自联合利华和约翰-刘易斯集团的竞争性出价，据信已经为这个陷入困境的民主巨人支付了四亿多美元。我想我们这里有一些镜头......切换到斯蒂芬从白厅大楼里走出来。摄影机和闪光灯。休在画外音中说。......我们非常坚定地认为，这是一个公平的价格，英国的纳税人在这里得到了一个好交易。本田......我可以在此结束吗？本田公司已经向我们做出了令人满意的承诺，即他们至少在六个月内不会对政府结构进行任何大规模的改变，他们唯一的社会改变将包括把威尔士变成一个700万洞的高尔夫球场，并把英国所有的房屋和公寓都换成透明的生活舱。斯蒂芬-M，你有没有试过......？斯蒂芬 是的，我自己也试过其中的一个吊舱，它非常......。Phyllida 失业问题怎么办？斯蒂芬 哦，失业怎么办？你们这些人，你们沉迷于......每当有一些变化出现时，一些可能真的对这个国家有点好处的新想法出现时，都是同样的 "失业问题怎么办？"我的意思是，改变流血的记录，你不能吗？是的，会有一些失业。本田已经指出，例如，我们真的不需要下议院的620人。他们将投资于一个新的、由激光引导的立法机器......斯蒂芬-M.所以将不会有选举产生的机构？斯蒂芬 哦，得了吧!你就高兴吧，不行吗？这是一种恭维：它表明这个政府，正如我们一直声称的那样，对我们的客户是一个有吸引力的建议。这对英国来说是一笔好交易，一笔好交易......切回演播室。好吧，我想我应该在这一点上说，那都是编造的。本田并没有真正买下英国政府。这是个完全愚蠢的想法。他站起来，跑到一台摄像机前，对着镜头猛拍。或者是吗？Vox Pop Hugh 我对船长说，我说你要小心那些冰山，因为很多冰山在水下比在水面上看起来要大得多，但是没有，他只是要继续前进，向所有的女人炫耀，所以，很明显，撞了一下。侧面有一个大洞，不到十分钟就倒了。我说，他脸上有蛋。</w:t>
      </w:r>
    </w:p>
    <w:p>
      <w:r>
        <w:rPr>
          <w:b/>
          <w:color w:val="FF0000"/>
        </w:rPr>
        <w:t xml:space="preserve">id 233</w:t>
      </w:r>
    </w:p>
    <w:p>
      <w:r>
        <w:rPr>
          <w:b w:val="0"/>
        </w:rPr>
        <w:t xml:space="preserve">页面 星期三, 2012年10月10日 科比-布莱恩特。"德怀特-霍华德将成为有史以来最伟大的中锋之一" 我的天，科比-布莱恩特从科罗拉多州的那个晚上走了多远。多年来，科比因其骁勇善战的态度、内讧、与萧华的恩怨，以及他普遍的（似乎是）狂妄和自以为是而受到指责，科比似乎在各个方面都让人厌恶。现在，在翻新了他的品牌，靠自己的力量赢得多个NBA冠军，并追求史蒂夫-纳什之后，科比为德怀特-霍华德撑腰。"我的意思是，德怀特将成为有史以来最伟大的中锋之一，"他在星期二说。"他说："不说任何事情，但这是可笑的。霍华德自从来到莲花岛后就受到了镜头的关注，因为沙克把他放在了那里。沙克上周抨击了德怀特 ，说他在现役中锋中排在安德鲁-拜纳姆和布鲁克-洛佩兹之后。沙克长期以来对德怀特的个人厌恶使得这种说法不仅不准确，而且明显有偏见。在ESPN的First Take节目中，Skip和Stephen A.回顾了他们的公开投票，其中52.4%的回应者说德怀特-霍华德不会作为有史以来最伟大的中锋之一完成他的职业生涯。"让我确保我是正确的，"斯蒂芬-A开始说，"它说52%的人说不，是这样吗？那52%的人不知道他们到底在说什么......科比-布莱恩特对于德怀特-霍华德身上存在的潜力是绝对的、肯定的。"可想而知，斯基普-贝勒斯不同意。这毕竟是 "第一视角"。"对于科比，我说胡扯，"他说，并弱弱地尝试了一下押韵。"我意识到，科比，你只是在为你的新队友和老队友辩护......"。你确实有一个卡里姆，你确实有一个拉塞尔，你确实有一个威尔特，你也有一个沙奎尔。"把德怀特-霍华德和沙奎尔-奥尼尔放在同一个句子里，几乎和把勒布朗和迈克尔-乔丹放在同一个句子里一样亵渎和荒唐。"不知何故，他们两个人似乎都错过了重点，但这是常有的事......毕竟这是《第一视角》。</w:t>
      </w:r>
    </w:p>
    <w:p>
      <w:r>
        <w:rPr>
          <w:b/>
          <w:color w:val="FF0000"/>
        </w:rPr>
        <w:t xml:space="preserve">id 234</w:t>
      </w:r>
    </w:p>
    <w:p>
      <w:r>
        <w:rPr>
          <w:b w:val="0"/>
        </w:rPr>
        <w:t xml:space="preserve">如果不出意外的话，这也解释了最近《华尔街日报》对伊根的打击文章，只是为了让它成为美国证券交易委员会文件中的公开记录。在其他新闻中，这肯定会让任何其他评级机构知道，美国的评级不是一次（领先于其他所有人，以及标普），而是两次（还有摩根大通）。同时，美国证券交易委员会仍然不知道流动性的定义是什么，并继续拒绝对高频交易采取任何行动，对任何银行家提出刑事指控，或者就此事而言，做任何可能危及其工作人员未来职业生涯的事情，即在各种被保释的华尔街公司担任第七助理总理事会。现在，我们等待着惠誉和穆迪将从美国证券交易委员会获得现金奖励的消息，因为他们没有将美国的评级下调，而是适当地提交了监管申请。根据这份尚未公布的报告，美国证券交易委员会华盛顿总部的一名高级律师每天花多达8小时的时间访问互联网色情。当他用色情图片填满政府电脑的所有空间时，他把更多的内容下载到CD和DVD上，这些CD和DVD累积在他办公室的箱子里。美国证券交易委员会的一名会计在两周内试图访问色情网站1800次，她的电脑硬盘上有600张色情图片。另一名美国证券交易委员会的会计使用他的美国证券交易委员会发放的电脑，将自己的性爱视频上传到他加入的色情网站。而另一名证监会会计在一个月内试图访问色情网站16,000次。报告指出，在一个案例中，一名员工尝试了数百次访问色情网站，但都被拒绝了。当他使用一个闪存盘时，他成功地绕过了过滤器，访问了 "大量 "色情网站。该员工还说，他故意禁用谷歌的一个过滤器，以访问不适当的网站。在管理层告知他将失去工作后，该员工辞职了。美国证券交易委员会2008年10月至2009年3月的一份类似报告称，洛杉矶的一名区域主管在工作时间从其证券交易委员会的电脑上访问并试图访问色情和性内容的网站，每天多达两次。色情问题始于经济崩溃 报告认为，大多数案件始于2008年，当时正值金融系统开始崩溃，而且这个问题一直没有停止。报告中引用的最新案例发生在四个星期前。"相信我，这些人都是瘾君子，"《色情国家》一书的作者迈克-莱希说。"这不会结束，除非你知道有人真正制止了它。"阿根廷因通货膨胀估计对更多经济学家进行罚款......政府官员否认罚款相当于审查，称他们希望阿根廷人能够获得 "良好的数据"。无法联系到经济部的发言人进行评论。罚款使一些经济学家噤若寒蝉，并导致其他经济学家不敢公开向媒体谈论。咨询公司Economia y Regiones以政府的压力为由，在上个月说它将不再公开其通胀估计。美国因主权评级指控更多经济学家......政府官员否认这些指控相当于审查，称他们希望美国人能够获得 "良好的数据"。无法联系到经济部的发言人进行评论。这些指控使一些经济学家噤若寒蝉，并导致其他经济学家不敢公开向媒体谈论。以政府压力为由，评级公司Egan-Jones表示将不再公开其主权债务评级......如果这个和其他故事没有告诉你什么，这个应该告诉你。  美国没有出路，我们将有一场经济内爆，其程度将使大萧条看起来像星期五下午的修正。这远不止这些，他们中的大多数人只是在等待，等待他们被一家大公司雇用，这样他们就可以告诉他们如何远离审计和旗帜的出现（如果有的话）。  你真的相信这些常春藤联盟的孩子进入联邦服务，当他们看到他们的朋友运气好，得到150万美元的工作和更多。  他们在一开始就无法得到理想的工作，所以在等待，希望被大公司注意到。  而有些人则是做了20年就出来了，然后进入私营部门，到他们调查的同样的公司。人们忘记了，当伯南克对经济、住房和未来发展作出评估时，他也在充当一个评级机构。现在，他对住房的预言和</w:t>
      </w:r>
    </w:p>
    <w:p>
      <w:r>
        <w:rPr>
          <w:b/>
          <w:color w:val="FF0000"/>
        </w:rPr>
        <w:t xml:space="preserve">id 235</w:t>
      </w:r>
    </w:p>
    <w:p>
      <w:r>
        <w:rPr>
          <w:b w:val="0"/>
        </w:rPr>
        <w:t xml:space="preserve">分享这一点。根据YouTube上对这段无心插柳的病毒视频的描述，电影制片人兼编剧Ron Senkowski周四在纽约市 "走在电影融资会议之间 "时，拍到了这对华尔街人士在等待出租车时相互打闹的情景。在视频中，我们看到两个衣着光鲜、年龄不确定的人在打耳光、推搡，然后抓扯，直到其中一个人最终获胜，关上了那扇黄色的门。然后镜头相当悲哀地转开，就像森科夫斯基先生对人类的现状悲哀地摇头。我们期待着在不久的将来，在 "纽约，纽约 "的背景下，这一杰作的慢动作版本会随之出现。</w:t>
      </w:r>
    </w:p>
    <w:p>
      <w:r>
        <w:rPr>
          <w:b/>
          <w:color w:val="FF0000"/>
        </w:rPr>
        <w:t xml:space="preserve">id 236</w:t>
      </w:r>
    </w:p>
    <w:p>
      <w:r>
        <w:rPr>
          <w:b w:val="0"/>
        </w:rPr>
        <w:t xml:space="preserve">How-To Geek 我以前写过一个从命令行启用或禁用UAC的方法。这是一个更简单的方法，你可以用它在Windows 7或Vista的GUI界面上做同样的事情。回顾我之前的文章，UAC是令人厌烦的。注意：禁用UAC会导致系统的安全性降低，所以请注意。在Windows Vista上禁用UAC 打开控制面板，在搜索框中输入 "UAC"。你会看到一个 "打开或关闭用户账户控制（UAC）"的链接。在下一个屏幕上，你应该取消对 "使用用户账户控制（UAC）"的勾选，然后点击确定按钮。在变化生效之前，你需要重新启动你的电脑，但你应该已经完全摆脱了恼人的提示。在Windows 7上禁用UAC Windows 7使处理UAC设置变得更加容易，事实上，如果你不愿意，你不必完全禁用UAC。只要在开始菜单或控制面板搜索框中输入UAC。你可以简单地将滑块向上或向下拖动，这取决于你想被提醒的频率。如果你把它一直拖到底部，你就完全禁用它了。Windows 8可能令人困惑，但现在你可以阅读我们的综合指南，以简单的方式解释一切。书中有一千多张截图和图片，帮助你掌握在Windows 8中的导航，还有近千页的内容，所以没有什么是你不明白的。此外，它是以你所熟悉的经典How-To Geek风格编写的。是的，这很烦人--但这只是因为作为Windows用户不习惯于真正考虑安全问题--因此我们在过去几年中遇到了所有问题。批评者不断抨击微软没有做更多的工作来使操作系统安全 -- 然而，当他们试图这样做时，有许多类似的文章鼓励人们关闭这些功能。我并不是说你的普通用户可能不会在不看UAC对话框的情况下直接点击OK（在第十个对话框之后）--从而否定了任何好处--但它至少鼓励大多数用户在点击之前进行思考（并对安全影响产生更大的认识）。我相信这也有助于高级用户（比他们愿意承认的更多），因为如果一些未知的应用程序突然需要提升它的权限并执行文件操作命令，那么它就会提醒上述高级用户，可能有一个木马在逃。很大一部分Vista/UAC的评论者/批评者往往忘记了一件事，那就是一旦操作系统/驱动程序/基本软件安装完毕（对于一般的预制PC来说就是这样），这些UAC对话框就会变得不那么频繁。再加上Vista之后的应用程序不可避免地被重写，因此它们被正确地编码（例如它们不需要管理员权限，并且是数字签名的等等），用户在他们的PC上使用日常软件时看到UAC提示的频率将大大降低。总之，对于那些一路读下来的人来说，谢谢你们，在你们关闭UAC之前，真的要考虑一下影响。我绝对同意你的观点，对普通用户关闭UAC可能是一个坏主意。我认为普通用户的UAC是好的......只是我有一个管理员账户，而我仍然每隔几秒钟就被提示一次，这很令人厌恶。至少，如果他们让它更像Ubuntu，我在类似于 "UAC "的对话框中输入一次密码，然后就能保持几分钟......那我就不仅仅是容忍，而是非常高兴了。非常有用的信息 -- 但更酷的是只对选定的应用程序禁用这个检查（例如SQL Server，因为要启动和停止你需要在管理模式下启动管理工作室......而在开发环境中你经常需要这样做），其余的保持较高的安全级别，我认为UAC无论如何都应该被关闭。我的妹妹尽力去适应UAC，结果却让病毒进入了她的电脑，因为她太习惯于点击允许她做的每件小事了。如果你有杀毒软件和反间谍软件，那么你为什么需要UAC。即使像我这样的普通用户也不需要它。Hayu: 你真的应该让人们知道你是哪个版本的Vista。</w:t>
      </w:r>
    </w:p>
    <w:p>
      <w:r>
        <w:rPr>
          <w:b/>
          <w:color w:val="FF0000"/>
        </w:rPr>
        <w:t xml:space="preserve">id 237</w:t>
      </w:r>
    </w:p>
    <w:p>
      <w:r>
        <w:rPr>
          <w:b w:val="0"/>
        </w:rPr>
        <w:t xml:space="preserve">首先，在这个论坛和其他论坛上似乎有很多关于上述错误的帖子。  经过几个小时的浏览，我发现包括微软在内的任何人都没有给出真正可靠的答案，因此我不得不在这里发帖。事实上，我可以通过IE访问它。  我在IE中没有设置代理，我也没有防火墙，因为它在我的本地局域网中，所有的端口和所有的服务都是可信的。  我还使用了全名，即uk-crm1:5555/companyname，我使用的CRM outlook客户端的安装方式与我在办公室周围的许多其他笔记本电脑上的安装方式相同，而且它们工作正常。  所以这一定是笔记本电脑的问题。  我不会在此基础上下载最新的安装，因为我觉得这是无效的。我已经取消了安装，并清除了程序文件和注册表中所有的CRM，然后重新安装，没有任何喜悦。答复：我知道已经有一段时间了，但是我设法解决了这个问题。  没有重建电脑。导致这个问题的是Internet explorer的一个设置。由于笔记本电脑在一开始就被用作演示机，咨询公司改变了IE的设置，以提示用户名和密码（IE选项，安全，自定义设置，滚动到底部），这被设置在任何区域。我意识到了这一点，并对自动使用登录等进行了修改。  然而，每次我想通过IE访问CRM时，它都会继续提示我输入用户名和密码（每个新会话都会这样做）。  我有点不以为然，因为办公室里的任何互联网访问都需要像许多其他网站一样的域名认证。  因此，我认为（假设是不好的），这是认证问题，而不是CRM服务器的认证问题。所以，我所做的是把所有的IE设置完全重置为默认值。  现在，CRM客户端已经安装完毕。  我认为这个错误是在它试图访问网址时被抛出的，它在等待认证，没有得到它，因为它是设置的一部分，它不会提示，然后超时并通过 "我找不到它 "的错误。所以这个解决方案对我来说可能是非常具体的。  然而，重置IE设置是另一件可以尝试的事情，以阻止这个错误。  另外，如果你使用域名认证进行网络访问，请确保你进入网络，以便在尝试离线设置CRM之前完成认证过程。服务器上的CRM应用程序需要是IFD（面向互联网）。你需要将CRM应用程序暴露在互联网上。一旦你完成了这个工作，就可以尝试使用互联网的URL进行访问。在Outlook中配置CRM时提供该URL。这应该是有效的。我已经尝试了ipconfig命令，但这并不奏效。  顺便说一下，这台笔记本电脑是根据它的MAC地址给定的IP地址。  不确定这是否是问题所在。Neerav Shah - 这个CRM服务器只能在本地LAN上使用。  我们是一家健康公司，如果我把这台服务器放在网上，我就会被当场枪毙!  :)  另外，我不认为在服务器上做修改能解决这个问题，因为我有很多笔记本电脑在使用它时完全没有问题，他们使用VPN建立与局域网的连接，然后通过Outlook进行CRM。我在想，这台笔记本电脑的安装有问题，它是用来演示的，而且在某个阶段被配置为不使用离线的东西。  然而，我已经（据我所知）删除了所有的软件，删除了目录。  不太确定我是否得到了所有的注册表黑客。我也试过了，但是我在某个地方读到，由于你使用AD认证，你被迫使用DNS名称而不是IP。  这对于面对互联网的事情也是一样的。  在我看来，这是CRM的一个缺陷。  特别是对于远程访问。  如果你想把它放在外面，你必须花钱注册一个域名。这对我们来说是不同的，因为英国的法律对病人的保密性要求很高，所以我不能这样做，除非我在基础设施上花了一小笔钱.....，但那是未来的事了。我想我必须重建笔记本电脑，看看是否能解决这个问题。我知道已经有一段时间了，但是我设法解决了这个问题  没有重建电脑。导致这个问题的是Internet explorer的一个设置。由于笔记本电脑在一开始就被用作演示机，咨询公司改变了IE的设置，提示用户名和密码（IE选项</w:t>
      </w:r>
    </w:p>
    <w:p>
      <w:r>
        <w:rPr>
          <w:b/>
          <w:color w:val="FF0000"/>
        </w:rPr>
        <w:t xml:space="preserve">id 238</w:t>
      </w:r>
    </w:p>
    <w:p>
      <w:r>
        <w:rPr>
          <w:b w:val="0"/>
        </w:rPr>
        <w:t xml:space="preserve">罗杰 : 欢迎回来。特尔福农场培训学院始于1964年，去年与林肯大学合并。林肯大学德福部主任查利-拉姆副教授向我介绍了合并后的潜力。查利欢迎来到本节目。谢谢你与我们交谈。查利：好的，罗杰。Roger : 你能给我们简要介绍一下德福的历史吗？Charley : 63年，根据议会法案，根据《德福法案》，它开始了。第一批学生是在64年入学的，从那时起，它一直在不同的结构下运行，是一个自给自足的农场培训机构，直到1990年它有效地成为一所理工学院，它是新西兰最小的理工学院。此后，林肯在2010年开始参与其中，并于2011年1月1日成为林肯的一个部门。Charley : 是的。它是一个传统的农场培训机构，主要是教授农业。很明显，我们在特尔福德的九百五十公顷的农场就有这样的线。我们有牛奶、鹿和羊，所以它有一个传统的农业重点，但除此之外，德福还扩大到马、养蜂、园艺、林业等领域，所以用现代的说法，我们真的是一个第一产业的培训中心，而不仅仅是一个纯粹的农业训练中心。Roger : 与林肯大学的关系对Telford意味着什么？Charley : 我认为不仅仅是林肯大学，它还为新西兰提供了一个巨大的机会，使其能够真正地集中开展从一级到十级的土地产业培训。因此，我们的优势在于，从楼梯、路径和培训的角度来看，从一级到十级的无缝整合，为想要进入初级行业的人提供了更多的机会，所以它非常令人激动。罗杰：什么是阶梯式？Charley : 阶梯式培训的理念是给那些对某一特定领域感兴趣的人一个机会，让他们很早就开始接受培训，然后通过培训，让他们有机会在就业时进一步发展。例如，他们最初可能被雇用为乳品工人，成为牛群经理，这使他们有机会接受四级和五级培训，然后他们可能最终进入大学，在以后获得学位，所以它更多地被看作是一个培训的机会，现在的培训真的，在生活的所有事实中，是一个终身的工作，而不仅仅是在你年轻时完成。Roger : Telford已经进入了技术时代。这对新西兰其他地方的学生意味着什么？Charley : 虽然我们每年有100到200名学生通过这里的校园，但实际上我们通过使用分包商的分包交付，使新西兰其他地区的六到八千名学生获得了资格。但我们也向学校授课。我们有一个视频会议单元，每周向学校提供15个小时的教学，包括马术、农业和园艺。我们在高中的STAR计划中也非常强大。我们有大约一千名学生参加STAR，因此我们在社区有非常强大的联系。在过去的七到八年里，电子学习和视频会议一直是德福的支柱，所以我们真的是相当领先的。Roger : 你谈到了食品生产成为重点，而不是农业本身。这是否意味着该中心的一个新方向？查理：我不知道这是否是一个方向上的转变，因为到2050年，世界将面临相当大的挑战，我们将有90亿人口。这将是对蛋白质生产的巨大需求，而这正是新西兰的支柱产业，也是我们仍然创造如此高比例外汇收入的原因。因此，2050年是我们需要训练的日期，而不是明天或明年。这意味着我们必须真正开始考虑更广泛意义上的农业生产，而现在控制我们的是GAP方法，或良好农业规范。我们的产品在欧洲和北美将受到GAP政策的约束，因此，为了真正让产品进入这些国家，我们将不得不在良好的农业生产理念下生产我们的产品。而这始于德福。这始于培训领域，我们必须将健康和安全、水管理、污水管理等事项作为生产的真正组成部分，而不是将其作为一种合规工作。现实情况是跟踪</w:t>
      </w:r>
    </w:p>
    <w:p>
      <w:r>
        <w:rPr>
          <w:b/>
          <w:color w:val="FF0000"/>
        </w:rPr>
        <w:t xml:space="preserve">id 239</w:t>
      </w:r>
    </w:p>
    <w:p>
      <w:r>
        <w:rPr>
          <w:b w:val="0"/>
        </w:rPr>
        <w:t xml:space="preserve">关于乔-朱迪斯与一名神秘女子的电话已经说了很多--这在《新泽西的真实主妇》的一集里有介绍，当时这帮人去了纳帕--但朱迪斯先生究竟在和谁说话？虽然乔告诉他的妻子特蕾莎-朱迪丝，他正在和他的一个不会说英语的工人聊天，但这显然不是事实，因为在电话的另一端听到一个女人的声音在说 "嗨，宝贝"。对不起，Juice Joe，但我们认为你不可能欺骗Tre，让他以为你的员工叫你 "宝贝"。一些消息来源猜测，乔实际上是在与他的情妇交谈，但我们仍然没有证实这个神秘女人的身份，然而，在第四季重聚的第二部分，安迪-科恩要求乔透露他在与谁交谈，乔坚持他原来的说法，即他在与一个名叫阿尔比的同事和一个不会说英语的送货员聊天。</w:t>
      </w:r>
    </w:p>
    <w:p>
      <w:r>
        <w:rPr>
          <w:b/>
          <w:color w:val="FF0000"/>
        </w:rPr>
        <w:t xml:space="preserve">id 240</w:t>
      </w:r>
    </w:p>
    <w:p>
      <w:r>
        <w:rPr>
          <w:b w:val="0"/>
        </w:rPr>
        <w:t xml:space="preserve">选举里程碑 - 澳大利亚原住民时间表 原住民社会由创造性的祖先流传下来的习惯法管理 1770年 库克船长为英国认领了澳大利亚大陆的东半部。1788年 欧洲人开始在澳大利亚定居。在殖民澳大利亚时，英国政府使用Terra Nullius（意为无人的土地）一词来为剥夺原住民的权利辩护。传统的原住民部落土地所有权制度既不被承认也不被认可。殖民地和后来的国家发展完全建立在英国法律体系的基础上 1829年 英国的主权扩展到整个澳大利亚 -- 所有在澳大利亚出生的人，包括原住民和托雷斯海峡岛民，都因出生而成为英国国民 1843年 澳大利亚举行了第一次议会选举（新南威尔士立法会）。投票权仅限于拥有价值200美元的自由产权的男子或每年支付20美元租金的住户 1850 + 澳大利亚殖民地实现了自治 -- 所有成年（21岁）的英国国民从1856年起有权在南澳大利亚投票，从1857年起有权在维多利亚投票，从1858年起有权在新南威尔士投票，从1896年起有权在塔斯马尼亚投票。这包括原住民，但不鼓励他们参加投票。昆士兰州于1859年获得自治，西澳大利亚州于1890年获得自治，但这些殖民地剥夺了土著人的投票权 1885年昆士兰州选举法排除了所有土著人的投票权 1893年西澳大利亚州法律剥夺了土著人的投票权 1895年南澳大利亚州的所有成年妇女，包括土著妇女。1901年《联邦宪法》开始实施--第41条被解释为剥夺了所有土著人的投票权，但在州名单上的人除外 1902年第一届联邦议会通过了《联邦选举权法》，该法在当时是很进步的，给予了男子和妇女投票权。但是，该法案明确规定，"除新西兰外，澳大利亚、亚洲、非洲或太平洋岛屿的任何原住民 "不得享有联邦选举权，除非他们已经在某个州注册。1902年，原住民的选举权在实践中被进一步削减，只允许那些已经在某一州注册的原住民参加。1915年，昆士兰引入了强制投票制度。后来，所有其他司法管辖区都实行了这一规定。 1920年，《联邦国籍法》剥夺了南海岛国人的投票权，尽管他们是英国臣民。官员们有权决定谁是原住民 1925年 英属印度的原住民在澳大利亚联邦选举中获得了投票权 1940年代 + AP Elkin教授、原住民之友协会和其他组织为原住民争取更好的条件和投票权 1948年 《国籍和公民身份法》规定，所有在澳大利亚出生的人都是澳大利亚公民，而不是英国国民 1949年 联邦选举中的投票权扩大到曾在武装部队服役的原住民，或在州选举中被登记为投票者。昆士兰州、西澳大利亚州和北部地区的土著人仍然不能在自己的州/地区选举中投票 1957年 根据《北部地区福利条例》，北部地区的几乎所有土著人都被宣布为 "州的监护人"，并被剥夺了投票权 1962年 《联邦选举法》规定，土著人应有权在联邦选举中登记和投票，包括北部地区的选举，但登记不是强制性的。尽管有这一修正案，但根据联邦立法，鼓励土著人报名参加投票是非法的。西澳大利亚州将该州的投票权扩大到原住民。北部地区开始了对土著人的选民教育。1965年，昆士兰允许土著人在州选举中投票。昆士兰是最后一个授予这一权利的州。 1967年 全民公决批准了联邦宪法改革。宪法》第127条被全部删除。该修正案允许土著人在联邦人口普查中被计算在内。对《宪法》第51条进行了修订，允许联邦为土著人制定特别法律。议会两院一致通过了拟议的法案；因此，没有提交 "反对 "案。90%以上的澳大利亚人投了赞成票，所有六个州都投了赞成票。</w:t>
      </w:r>
    </w:p>
    <w:p>
      <w:r>
        <w:rPr>
          <w:b/>
          <w:color w:val="FF0000"/>
        </w:rPr>
        <w:t xml:space="preserve">id 241</w:t>
      </w:r>
    </w:p>
    <w:p>
      <w:r>
        <w:rPr>
          <w:b w:val="0"/>
        </w:rPr>
        <w:t xml:space="preserve">已解决的问题 如何在全校师生面前发言？我必须和我的朋友在900个孩子面前主持一个集会。我在一个25人的班级面前发言时脸色通红，所以我快死了。如果你能给我一些提示，告诉我如何在那么多的人面前不发红，不说话，那就太好了最佳答案 - 由提问者选择 只要化点妆--粉底之类的。听取一些做演讲的提示--尽可能多地学习它。当你说话时，如果你能模糊眼睛，想象只有你在家里练习你的演讲。扫视人群，让他们认为你在看着他们。在演讲前做三次深呼吸，放松。</w:t>
      </w:r>
    </w:p>
    <w:p>
      <w:r>
        <w:rPr>
          <w:b/>
          <w:color w:val="FF0000"/>
        </w:rPr>
        <w:t xml:space="preserve">id 242</w:t>
      </w:r>
    </w:p>
    <w:p>
      <w:r>
        <w:rPr>
          <w:b w:val="0"/>
        </w:rPr>
        <w:t xml:space="preserve">正如我在过去的几篇博客文章中所说，我的城市幻想小说《饥饿》本周末在KDP Select上免费。它将继续提供免费服务，直到10月9日午夜，之后它将以2.99美元的价格出售电子书，或12.95美元的平装书。我把《饥饿》称为不同类型的吸血鬼小说。这是促销活动的中期，到目前为止，已经送出了575本。还不错。与《深黑之井》不一样，后者有3800本被下载。但我认为城市幻想小说只是一种不同的野兽，而吸血鬼爱好者可以分为几个不同的阵营。我邀请那些抢到免费副本的人阅读这部小说并写评论。如果你想要续集，我需要知道这本书受到好评，而我知道的唯一方法就是看到张贴的评论。没有评论，就没有续集，就是这么简单。女主角露辛达-泰勒是一个复仇的吸血鬼，她只杀邪恶的男人和女人。她仍然是一个杀手，一个会毫不留情地放倒受害者并确保他一直躺着的杀手。虽然通过清理街上的人渣实际上是在为社会做服务，但露辛达知道她不是一个永久的解决方案。总会有一些人愿意步入上一个人的后尘。她唯一的希望是，有些人会三思而后行，如果他们选择硬核罪犯的生活，所有人都会在黑暗中看清自己。我利用各种资料培养了约翰-奥康纳主教的性格。尽管天主教会中几乎每天都有丑闻，但在我看来，仍然有一些非常虔诚的牧师是圣人。乔治-卡明斯主教既是我们在佛罗里达州威尼斯的主显节天主教堂的教区牧师，也是因弗内斯的善会营的主任，我小时候都参加过这两个营。卡明斯神父是个好人，同时也是个粗犷的户外运动者，每年都会去阿拉斯加打猎。我一直想知道为什么他没能成为主教。所以我让我的牧师是一个曾经当过主教并退下来成为吸血鬼猎人的人。在我看来，神职人员中任何背弃权力而追随召唤的人都是圣洁的，不仅仅是他们随身携带的教堂的装饰品，而是他们的人格。牧师试图摧毁这个在地球上呆了三天就死而复生的女人，这是对他的救世主的嘲弄。联邦调查局特工德法尔科当然是以《X档案》中的福克斯-穆德为原型，事实上书中也提到了那位特工。他看到了他无法真正相信的东西，并因此产生了不可动摇的信念。该机构也知道有超自然的东西正在发生，但不能被看作是那些相信UFO的疯狂机构之一。德法尔科既给了他们当场需要的特工，也给了他们必要时的疯狂替罪羊。一个人在小说中学习和改变，另一个人却没有。要想知道哪一个，请阅读小说。现在是节选。约翰-奥康纳主教可以从隧道里闻到巢穴的明显气味。他已经在数英里长的可进入的雨水管道中走了很多小时，在太阳消失之前就开始了。牧师对进入地下寻找一个以黑夜为家的生物有些畏惧。但是，当他把手放在挂在他脖子上的大而华丽的十字架上时，这个由教皇亲自祝福的十字架，他感到自己的信仰得到了武装。触摸他的吸血鬼将是被全能者的力量击倒的撒旦的生物。奥康纳穿着他正常的黑色短袖衬衫和白领，但穿了一套厚厚的黑色牛仔裤和黑色高帮运动鞋。这样更有利于他在密闭的隧道中工作。他的腰带上挂着一把有枪套的PPK手枪，他没穿的衬衫盖在手枪的上面。教皇遗属为他安排的隐蔽武器许可证放在他的钱包里。他对这把手枪，以及弹夹里的七颗子弹感到欣慰。每一发子弹都有一个镶嵌的银色十字架，引线在圣水中浸泡了一夜，然后由欧阳修祝福。</w:t>
      </w:r>
    </w:p>
    <w:p>
      <w:r>
        <w:rPr>
          <w:b/>
          <w:color w:val="FF0000"/>
        </w:rPr>
        <w:t xml:space="preserve">id 243</w:t>
      </w:r>
    </w:p>
    <w:p>
      <w:r>
        <w:rPr>
          <w:b w:val="0"/>
        </w:rPr>
        <w:t xml:space="preserve">星巴克的免费拿铁计划让人们议论纷纷--你也可以这样做吗？照片。John Li/Getty Images 是否有人像我一样，在几周前排队等候星巴克的免费拿铁咖啡？我想至少有一些人是这样做的，从当天发放的饮料数量来看。这家咖啡巨头说，在3月14日星期三上午8点到9点之间，每分钟都有2000杯拿铁咖啡送出--这可是大量的咖啡因。如果你是一个不喝咖啡的人，你的家门口没有星巴克的分店，或者你只是错过了它，这里发生了什么。为了获得免费饮料，你只需向咖啡师报出你的名字。据《营销周刊》报道，这一赠品举措被用来介绍星巴克新的个性化服务和其更强的英国饮料。那么，该活动产生了什么样的影响呢？好吧，超过25,000条推文是用#freestarbucks标签发出的，星巴克声称在这一天里创造了512万的推特印象。该公司的营销副总裁伊恩-克兰纳（Ian Cranna）告诉该杂志，这项活动--在英国的Twitter热门话题中占有一席之地--取得了前所未有的成功。这是向受众传达信息的一种方式。如果你对市场营销感兴趣，为了给雇主留下深刻印象，你可以做得更糟糕，而不是炫耀你有能力做同样的事情。好吧，我们怀疑你是否有能力提供数以百计的赠品，但参与小型项目可以向招聘者展示你的商业头脑、热心和取得成果的能力。你可以通过确定当地的慈善机构和公司，在那里你可以使用你的技能，并把一个营销计划放在一起，克莱尔-惠特梅尔在最近的博客中解释说。你还能做些什么来打动招聘人员？有什么样的入门级工作可供选择，或者如果你想从其他行业转到市场营销，该怎么办？在4月3日星期二的现场问答中，请加入行业专家小组，讨论你的选择--欢迎在下面提前提问。Susie Donaldson是佳能英国公司消费者部门的英国营销总监。1999年毕业于商业和法语专业后，苏西在消费电子行业内从事营销工作。萨拉-斯科特是营销机构Tangent Snowball的客户执行员。萨拉在学习期间在行业内进行了五次不同的实习，她于2010年毕业。桑吉特-阿特瓦尔是数字动物公司的总经理。桑吉特也是数字营销学院的定期讲师。Sharon Flaherty是www.confused.com 的编辑。莎伦负责所有内容以及网站的公关。Farzana Baduel在2009年建立了Curzon PR。Curzon PR拥有一系列来自公共事务、艺术、设计、健康/美容和慈善机构领域的国际客户。Kathryn Hartley-Booth于2010年毕业--她利用大学假期在NHS担任营销助理。Kathryn在2011年2月被Pulse集团的毕业生计划录用，并在2011年12月晋升为客户经理。马格努斯-索恩也从Pulse集团加入我们。玛丽亚-安德森是综合营销机构Momentum UK的人才主管。Rachel Bell最初于2007年在Circle Agency实习，毕业后全职加入，先是担任客户经理，然后是客户经理。你好，我目前在读国际营销管理硕士，想最终进入品牌管理或传播领域。根据你的经验和知识，进入这些特殊领域的最佳方法是什么？提前感谢。你好，我目前在最后一年学习英国文学，想在毕业后参加毕业生营销计划。我的兴趣在于文学和媒体，因此，在一个理想的世界里，我想参加一个媒体公司的毕业生计划（尽管我发现这种计划很稀缺）。我遇到过许多有类似兴趣的人，他们都去学习了市场营销或更具体的分支的硕士学位。根据你的经验，是否有必要进入研究生学习？拥有我的学位的申请者会比拥有市场营销行业具体知识的人更有机会吗？谢谢。说人力资源部门是行政职能而不是战略职能，就像说财务部门是关于电子表格的，而底线只是一个事后的想法！这是一堆垃圾。这简直是一派胡言。人力资源部门的行政管理是它的工具，而不是它的目标，而且绝对是</w:t>
      </w:r>
    </w:p>
    <w:p>
      <w:r>
        <w:rPr>
          <w:b/>
          <w:color w:val="FF0000"/>
        </w:rPr>
        <w:t xml:space="preserve">id 244</w:t>
      </w:r>
    </w:p>
    <w:p>
      <w:r>
        <w:rPr>
          <w:b w:val="0"/>
        </w:rPr>
        <w:t xml:space="preserve">后视图 完美的学生。我们都知道他们--我的意思是，这是弗吉尼亚大学。有一个学生的GPA为3.7，他活跃在六个不同的俱乐部，是其中两个俱乐部的主席，仍然设法每天锻炼两个小时，吃得健康。然后是我们其他人，只参加了两个俱乐部，以3.2分的成绩勉强过关，每次工作负担过重时就用薯条塞住脸。自然，相比之下，我们对自己的感觉很糟糕。我在想，完美学生的现象是否普遍存在，还是只存在于夏洛茨维尔。我可能自欺欺人地认为这是弗吉尼亚大学特有的现象，但它在这里存在的极端现象最近才真正开始困扰我。也许是因为四年级几乎已经过半，我的很多朋友都找到了有报酬的工作，而这些工作的官方名称和职责让我感到恐惧。这让我觉得自己做得不够好，永远也找不到工作，也找不到自己在这个世界上的位置。这是一场四分之一人生的危机。我相信你能理解。难道这些成绩优异的人在晚上感觉工作太多，就没有人哭吗？他们是否在一些睡眠不足的早晨醒来，想，我真的做不到，除非有人给我一杯巨大的咖啡或另一种合法药物，让我觉得自己是一个人？我想他们可能是这样想的，但就像我们大多数人一样，他们在私下里受苦，在早上8点的课堂上一直装出一副好样子，直到晚上10点的最后一次会议。问题可能在于，我把自己与其他人的清醒时间相比较，没有看到他们在深夜里的挣扎，他们真的不确定自己是否能完成一篇论文。我想我们都会这样做，我认为这让我们中的很多人觉得自己做得不够好。我们认为我们的简历可能不如别人的辉煌，所以我们多参加一个俱乐部，多一个志愿者机会。在路上，我想知道我们中有多少人已经失去了真正重要的东西。似乎每一代人都比上一代人更有野心。我们的父母没有像我们一样做那么多的课外活动。或者说，我被告知。他们并不觉得自己在10年级之前必须有一个领导职位。他们的高中里没有直接作为 "简历填充物 "的广告组织。也许我太愤世嫉俗了，但也许现在是时候退一步，想想我们真正想要的是什么。当然志愿服务很好，但你指导那个女孩是为了延长你的简历，还是因为你真的希望她成功？当然，从数以千计的申请者中被选中参加实习是一种令人满意的感觉，但是当你到了那里，发现你讨厌它的每一秒钟时，又该怎么办？我现在就遇到了这个问题。我觉得是时候停止在所有事情上努力成为最好的，而开始努力成为最好的我。这不是新闻，我相信我们以前都听过、读过、说过，但随着我的第四年渐渐过去，现实生活的巨大差异也在逼近，再一次说出来也没有什么错。好了，四分之一人生的危机结束了。西蒙娜的专栏每两周一次，每周二进行。她的联系方式是：s.egwu@cavalierdaily.com。我想你从这个回应中读到了你想要的东西。作为马特过去两年的朋友，我认为你对他的描述是发自内心的...... on The Cavalier Daily :: Divided we fall</w:t>
      </w:r>
    </w:p>
    <w:p>
      <w:r>
        <w:rPr>
          <w:b/>
          <w:color w:val="FF0000"/>
        </w:rPr>
        <w:t xml:space="preserve">id 245</w:t>
      </w:r>
    </w:p>
    <w:p>
      <w:r>
        <w:rPr>
          <w:b w:val="0"/>
        </w:rPr>
        <w:t xml:space="preserve">The Sound Of North America lyrics Beautiful South The Sound Of North America lyrics Ginger Elvis Presley looked a fraction sad Roaming the whole town from bin to bin Well living on the streets wasn't all that bad Where no one seemed to know that he was King The sound of New York City isn't police sirens wailing It's the sound of Wall Street tills while everyone is failing Sometimes you feel expensive,有时你觉得很便宜 你可以在街上游荡，成为国王，而每个人都在睡觉 你可以用梳子或勺子默写任何唱片 但上帝会帮助那些走调的歌手 [歌词来自:http://www。lyricsmode.com/lyrics/b/beaut/...] 瘸腿的穆罕默德-阿里看着镜子里的厄运 厄运回过头来看着他，叹了口气 他看起来小了一英尺，瘦了几块石头，如果有人向他走来，他就会躲起来 北美的声音不是基督徒安静的祈祷声，而是不知道自己在哪里的脚步声。有时你觉得很贵，有时你觉得很便宜 你可以在街上游荡，成为一个国王，而每个人都在睡觉 你可以和任何人打架，有一丝机会，但上帝帮助没有手的拳击手 一个无家可归的葛丽泰-嘉宝穿过街道，月光透过她的裙子照得很清楚 一个现实生活中的传奇人物，没有人愿意见到他那时候作为嘉宝真的很痛苦 "纽约 "的歌词可能是弗兰克-辛纳屈唱的 但节奏和旋律是死去的黑人在摇摆 有时你觉得很贵，有时你觉得很便宜 你可以在街上游荡，成为女王，而每个人都在睡觉 你可以和任何人一起表演，从摇篮到墓穴 但上帝帮助那些不知道剧本的女演员</w:t>
      </w:r>
    </w:p>
    <w:p>
      <w:r>
        <w:rPr>
          <w:b/>
          <w:color w:val="FF0000"/>
        </w:rPr>
        <w:t xml:space="preserve">id 246</w:t>
      </w:r>
    </w:p>
    <w:p>
      <w:r>
        <w:rPr>
          <w:b w:val="0"/>
        </w:rPr>
        <w:t xml:space="preserve">安迪-蒙弗里德对互联网、音乐、家庭以及使生活成为旅行的激情的看法....人们称我为充满激情的人，为我所相信的事情而精力充沛。让我们看看这个博客能否抓住我对那些对我很重要的话题的关注。它们可能对你也很重要吗？2012年11月7日 2012年11月6日星期一，在选举的前一天，我在我的Facebook状态上发布了这个消息：我的非政治性咆哮，关于政治--"选举的前一天。"好吧，明天就是投票了。不管你支持哪位候选人，或者与你关系密切的问题--完全有可能/可能的是，从现在开始的短短36小时，我们国家接近一半的人口将感到沮丧。36小时后，我们的一半公民将欣喜若狂--而另一部分人则因绝望而消亡。如果你赢了，不要成为一个幸灾乐祸的讨厌鬼。如果你输了，不要自杀。我们会度过难关，我们会一起生存。记住什么是重要的.......，真正的 "生存和生活 "实际上意味着什么......。我是在失望的群体中。我支持--并为共和党候选人米特-罗姆尼州长工作（与之合作）。如果说我从这场竞选中学到了什么--那就是他本可以成为一位出色的总统。他是一位绅士，也是一位品格高尚的人，他表现出正直、热情--最重要的是 "关心 "我们这个伟大的国家--美利坚合众国。米特-罗姆尼的团队非常棒，与之打交道非常愉快。在Lotame，我们充当了竞选活动的DMP（数据管理平台）。我们管理稳定的信息流，收集并将其细分为多个桶，并将其用于 "受众目标"，用于与捐助者、潜在选民和可能的选民沟通。   我们汇总了从各种媒体来源（手机、电子邮件、网络、视频、调查、离线等）流入竞选活动的大量信息 -- 所有这些的目标是既 "动员 "又 "说服 "选民......。与我们在 "目标胜利 "工作的团队合作，他们的任务简直令人惊叹。   目标胜利 "的团队是我所合作过的人中最努力、最勤奋、最坚定的一群。   我向他们致敬，也向所有不知疲倦地工作，但最终在寻求变革的过程中失败的人致敬。正如你们中的许多人所知，我在生活中一直非常幸运。   我有良好的健康状况，强大的家庭基础，以及生意上的极端幸运。总而言之，我的生活受到了祝福，我希望我能够以某种方式回报这个伟大的国家，回报它所给予我的一切。今天，我向欧巴马总统和他的团队致敬。   我对所有工作的人说，他们集中精力 -- -- 并在另一边提供了祝贺。.....。明天，我将重新专注于使我们的国家在未来的许多年里成为一个更好的居住地。2012年10月22日，我在科学课上点燃我的本生灯。   她是我的实验室伙伴。黛比13岁，当老师把我们配对在一起时，我赢得了相当于七年级的彩票--我得到了最漂亮、最可爱的女孩作为我科学项目的伙伴。黛比很可爱。   她有一头棕色的长发，身材苗条，有着惊人的积极个性。   自从我来到丘吉尔初级中学，我就对她产生了好感。丘吉尔是一所7-9年级的学校，它的学生来自镇上的6所小学。    7年级让新泽西州东布伦瑞克农村的孩子们接触到各种不同的、独特的人--这是小学所没有的。黛比就是这些人中的一个。当科学老师说："安迪和黛比将成为这一年的实验室伙伴 "时，我认为我是地球上最幸运的人。我们立刻就打了起来。     我试图通过忽视她和不多说话来保持冷静 -- 但她很快就穿透了所有的 "男孩的废话"--那是困扰大多数七年级男孩的。    我当然也被她抓住了把柄。我们有一个大型的科学项目，她对我说："放学后过来吧，我们可以在我的公寓里做这个项目。黛比住在我们学校后面的一个公寓楼群里。我们离开学校后</w:t>
      </w:r>
    </w:p>
    <w:p>
      <w:r>
        <w:rPr>
          <w:b/>
          <w:color w:val="FF0000"/>
        </w:rPr>
        <w:t xml:space="preserve">id 247</w:t>
      </w:r>
    </w:p>
    <w:p>
      <w:r>
        <w:rPr>
          <w:b w:val="0"/>
        </w:rPr>
        <w:t xml:space="preserve">如果这是你的第一次访问，请务必点击上面的链接，查看常见问题。您可能需要先注册才能发帖：点击上面的注册链接即可。要开始查看信息，请从下面的选择中选择你想访问的论坛。今晚你可以看到木星!AOL加拿大 本周最好能在夜空中看到木星。直到2022年，它才会再次变得那么大，那么亮。周一晚些时候，木星将经过距离地球3.68亿英里的地方，这是自1963年以来最接近的一次。你可以在黄昏时分看到它在东方的低处。大约在午夜时分，它将直接出现在头顶上。这是因为地球将从木星和太阳之间经过，一直到星期二的凌晨。来自太空的观点 这张由美国宇航局哈勃太空望远镜提供的图片，是在2009年7月23日星期四用它的广域相机3拍摄的，显示了最清晰的可见光图片，它是由一个坠入木星大气层并解体的小天体的撞击特征（暗斑）和 "背板 "材料拍摄的。历史上唯一一次在木星上看到这样的特征是在1994年彗星Shoemaker-Levy 9的碎片碰撞期间。这是在可见光下看到的木星的自然彩色图像。美联社照片/NASA NASA / ESA / SSC / CXC / STScI 来自太空的观点 科学家们分析了美国钱德拉空间X射线观测站收集的数据，认为他们可能目睹了一个超大质量的黑洞被高速抛出其母星系的过程。红圈表示发现黑洞的地方。来自太空的观点 这个艺术家的构想显示了小行星24 Themis和两个小碎片，被太阳照亮。艺术家将其中一个小碎片描绘成惰性的，就像大多数小行星一样，而另一个则有一个类似彗星的尾巴，是由于水冰从其表面蒸发而产生的。科学家们在我们太阳系中一个意想不到的地方发现了大量生命必需的水--以冰的形式冻结起来--在火星和木星之间的一颗小行星上。发现重要的小行星冰有几个后果。它可以帮助解释早期地球最早从哪里获得水。来自太空的观点 文件 - 这张未注明日期的讲义照片显示了先锋10号航天器上携带的牌匾的设计。霍金说，试图与太空中的外星人对话太冒险了。哎呀。太晚了。美国宇航局和其他机构已经向深空传送了几条信息，试图给ET打电话。美国国家航空航天局（NASA）_两年前曾在银河系中播放披头士的歌曲《穿越宇宙》_周三讨论了其对地球以外生命的最新搜索策略。它更多地是为了在我们的太阳系中寻找像细菌这样的简单生命，而不是为潜在的外星霸主来到这里而担忧。来自太空的观点 这张由美国宇航局于2010年4月21日星期三提供的图片显示，2010年3月30日，太阳动力学观测站卫星观测到一个爆发性的突出物从太阳上轰然而下。美国宇航局周三公布了旨在预测破坏性太阳风暴的新卫星的首批图像，科学家们说他们已经在学习新的东西。来自太空的观点 这张由美国宇航局于2010年4月21日星期三提供的图片显示，2010年3月30日，太阳动力学观测站卫星观测到一个爆发性的突出物从太阳上轰然而下。美国宇航局周三公布了旨在预测破坏性太阳风暴的新卫星的首批图像，科学家们说他们已经在学习新的东西。来自太空的观点 在这张由英国业余爱好者罗伯特-哈里森拍摄的照片中，太阳在地球上空闪耀。这位太空爱好者在从太空拍摄了一些引人注目的地球表面的照片后，引起了美国国家航空航天局官员的注意。爱好者罗伯特-哈里森只花了700多美元就征服了太空。而所需要的只是一台数码相机，一些胶带，一个GPS系统，一个氦气球，以及一点聪明才智。来自太空的观点 在这张由英国业余爱好者罗伯特-哈里森拍摄的照片中，可以看到地球表面的云。这位太空爱好者在从太空拍摄了一些引人注目的地球表面的照片后，引起了美国国家航空航天局官员的注意。爱好者罗伯特-哈里森只花了700多美元就征服了太空。而所需要的只是一台数码相机，一些胶带，一个GPS系统，一个氦气球，以及一点聪明才智。来自太空的观点 这张未注明日期的讲义照片由美国宇航局提供，由哈勃太空望远镜拍摄，显示了宇宙刚刚起步时的一个快照，6亿个</w:t>
      </w:r>
    </w:p>
    <w:p>
      <w:r>
        <w:rPr>
          <w:b/>
          <w:color w:val="FF0000"/>
        </w:rPr>
        <w:t xml:space="preserve">id 248</w:t>
      </w:r>
    </w:p>
    <w:p>
      <w:r>
        <w:rPr>
          <w:b w:val="0"/>
        </w:rPr>
        <w:t xml:space="preserve">2D男孩："XBLA不再是它曾经的王者"，据World Of Goo开发商2D Boy的联合创始人Ron Carmel说，Xbox Live Arcade上一些评价最高和最畅销的游戏的开发者正在离开该服务，而选择PlayStation Network和其他更开放的平台。卡梅尔去年调查了大约200名独立开发者，今年再次调查，以测试他的理论，即XBLA已经过了它的高峰。虽然只有一半的受访开发者选择了回应，但他们的XBLA游戏的Metacritic平均值为78--明显高于整个平台的平均值66--2010年发布的游戏平均销售了137,010份，几乎是平均46,281份的3倍。卡梅尔2010年的民意调查收集了当年以及2008-9年开发者工作的细节，而今年的民意调查则寻求他们在2011年和2012年的计划数据。调查结果在一定程度上支持了卡梅尔的断言，即开发者正在逐渐远离XBLA：在2008-9年享有显著的领先优势，而去年则是微弱的领先优势，PSN在2011年拉开了距离，并且在2012年将比XBLA过去享有更大的领先优势。当卡梅尔看向其他平台时，情况变得更加暗淡。总的来说，除了XBLA、Facebook以及包括DS、PSP、Wii和非安卓或iOS手机在内的老旧系统，明年每个平台的开发量都会增加。那么，在其他地方几乎普遍增长的情况下，为什么XBLA却在减弱呢？69%的受访者表示，他们在选择开发哪个平台时最重要的因素是与平台持有者本身合作的便利性。其中几乎一半的人（48%）将他们与微软合作的经历描述为 "令人痛苦"。"XBLA在独立游戏的普及方面发挥了关键的作用，"卡梅尔写道。"微软证明了独立游戏可以在游戏机上成为百万级的卖家，然后坐享其成达半年之久，因为像Valve和苹果这样更灵活和创新的公司占据了领先地位。"他说，现在，"XBLA不再是以前的国王。由于PSN拥有更多的开发者，并且正在增长，微软不再有资格要求独占性。"如果事情继续这样发展下去，XBLA继续失去有才华的开发者，我相信XBLA上的游戏多样性将减少，质量将受到影响，收入数字将下降，因为玩家开始远离一个不引人注目的游戏组合。"卡梅尔接着提出了微软重组XBLA的十种方法，以阻止人才从该服务中流失，并重振其不景气的命运，从创建一个公平的合同到提高可发现性，放宽其认证要求，甚至使每台Xbox 360主机成为一个开发工具包。关于他的全部想法，请点击下面的来源链接。</w:t>
      </w:r>
    </w:p>
    <w:p>
      <w:r>
        <w:rPr>
          <w:b/>
          <w:color w:val="FF0000"/>
        </w:rPr>
        <w:t xml:space="preserve">同上 249</w:t>
      </w:r>
    </w:p>
    <w:p>
      <w:r>
        <w:rPr>
          <w:b w:val="0"/>
        </w:rPr>
        <w:t xml:space="preserve">为什么是这个文件？作为Jargon File的编辑和其他一些类似性质的知名文件的作者，我经常收到热情的网络新手的电子邮件请求，询问（实际上是）"我如何才能学会成为一个有魔法的黑客？"。早在1996年，我就注意到似乎没有任何其他的FAQ或网络文件来解决这个重要的问题，所以我开始了这个文件。很多黑客现在认为它是权威的，我想这意味着它是。不过，我并不声称自己是这个话题的唯一权威；如果你不喜欢这里的内容，可以自己写。本文件中的五点九宫格图被称为滑翔机。它是一个简单的图案，在一个名为 "生命 "的数学模拟中具有一些令人惊讶的特性，多年来一直让黑客们着迷。我认为它是一个很好的视觉标志，代表了黑客的特点--抽象，起初看起来有点神秘，但却是通往整个世界的大门，有着自己复杂的逻辑。在这里阅读更多关于滑翔机标志的信息。什么是黑客？行话文件中包含了一堆关于 "黑客 "一词的定义，大多数都与技术上的熟练程度以及对解决问题和克服限制的乐趣有关。不过，如果你想知道如何成为一名黑客，只有两个是真正相关的。有一个社区，一种共享的文化，由专业程序员和网络向导组成，其历史可以追溯到几十年前的第一台分时微型计算机和最早的ARPA网络实验。这种文化的成员起源于 "黑客 "这个术语。黑客们建立了互联网。黑客们使Unix操作系统成为今天的样子。黑客运行Usenet。黑客使万维网发挥作用。如果你是这种文化的一部分，如果你为它做出了贡献，而且其中的其他人知道你是谁并称你为黑客，你就是黑客。黑客心态并不局限于这种软件-黑客文化。有一些人将黑客的态度应用于其他事物，如电子或音乐--实际上，你可以在任何科学或艺术的最高层次找到它。软件黑客们在其他地方认识到这些同类的精神，并可能称他们为'黑客'--有些人声称，黑客的本质确实与黑客工作的特定媒介无关。但在本文的其余部分，我们将集中讨论软件黑客的技能和态度，以及起源于 "黑客 "一词的共享文化的传统。还有一群人大声地称自己为黑客，但并不是。这些人（主要是青少年男性）从闯入电脑和破坏电话系统中得到乐趣。真正的黑客称这些人为 "破解者"，并不想与他们有任何关系。真正的黑客大多认为破解者是懒惰的、不负责任的和不太聪明的，并认为能够破解安全系统并不能使你成为一个黑客，就像能够用热线连接汽车使你成为汽车工程师一样。不幸的是，许多记者和作家被愚弄了，用 "黑客 "这个词来描述破解者；这让真正的黑客们感到非常恼火。如果你想成为一名黑客，请继续阅读。如果你想成为一个黑客，就去读alt.2600新闻组，并准备好在发现你并不像你认为的那样聪明后在监狱里呆上五到十年。这就是我想说的关于破解者的全部内容。黑客们解决问题，建造东西，他们相信自由和自愿的互助。要被接受为黑客，你必须表现得好像你自己有这种态度。要表现得好像你有这种态度，你必须真正相信这种态度。但是，如果你认为培养黑客的态度只是一种在文化中获得接受的方式，你就会错过重点。成为那种相信这些事情的人对你很重要--帮助你学习并保持你的动力。就像所有的创造性艺术一样，成为大师的最有效方法是模仿大师的心态--不仅仅是智力上的，还有情感上的。或者，就像下面这首现代禅宗诗所说的那样。追随道路：仰望大师，跟随大师，与大师同行，看透大师，成为大师。因此，如果你想成为一名黑客，请重复以下内容，直到你相信它们。</w:t>
      </w:r>
    </w:p>
    <w:p>
      <w:r>
        <w:rPr>
          <w:b/>
          <w:color w:val="FF0000"/>
        </w:rPr>
        <w:t xml:space="preserve">id 250</w:t>
      </w:r>
    </w:p>
    <w:p>
      <w:r>
        <w:rPr>
          <w:b w:val="0"/>
        </w:rPr>
        <w:t xml:space="preserve">这种尼古丁吸入器密切模仿吸烟体验，显然在几口之内就能从肺部吸收尼古丁。它给人以缺点的满足感。它很可能在那些负担得起的人中作为吸烟的尼古丁替代品而受到欢迎。描述 如烟（发音为Roo yen）电子烟，像烟草香烟一样，可以迅速将尼古丁送入肺部，但没有致癌物质和有毒物质。白色部分包含一个可重复充电的电池（从电源充电一晚），深色的中间部分包含一个汽化室。口罩和尼古丁盒是一体的，吸食300-350口后插入新的尼古丁。  (PG)。电子烟似乎比迄今为止发明的任何产品都更接近、更令人满意、更安全地模仿吸烟。现在需要对其安全性和有效性进行测试，然后Medsafe才会允许其在新西兰销售。市场营销。关于电子烟的优酷描述，见：www.youtube.com/watch?v=qEmdU7j9K2s 自2004年以来，中国每年售出30万支，最近在奥地利和土耳其售出数千支。它的目标是关注吸烟对健康影响的吸烟者。英国的一家进口商将其作为一种社交和 "吸烟 "的方式进行推销，而不必到外面去。只要烟草香烟是标准，潜在的转换者最初就会是双重用户。复制的品种比比皆是。机制。根据专利，CA 2518174（发明人Hon Lik，中国），口罩感应到的唇部压力为电路提供动力。用户吸入稀释的空气，在每次吸食后，经过短暂的延迟，关闭电泵和加热器。尼古丁在高温下被超声波蒸发（雾化）在无毒丙二醇的细小气溶胶（直径0.2-3米）中，在室内空气中凝结成一缕可见的雾。(PG在舞台剧中被用于这种效果）。颗粒足够小（0.2-3um），可以迅速到达肺部的肺泡。溶剂重量的百分之几是香料，但没有烟草。呼出的白色气雾不是烟，所以可以在室内 "吸烟"。缺点是在烟头处激活红光 -- 由可充电电池产生，而不是燃烧。表1.吸食人造烟草香烟；或如烟电子烟，使用一个尼古丁盒；或Nicorette TM吸入器，一天的尼古丁含量和输送情况。剂量测定 它有香烟、烟斗和雪茄三种形式。烟盒中的尼古丁有四种强度的吸入剂，每天输送的尼古丁从0到16毫克不等。(表1）表1表明，16毫克的烟盒每口提供的尼古丁相当于工厂生产的烟草香烟的一半，而11毫克和6毫克的烟盒分别提供三分之一和五分之一。地形 没有对电子烟的吸烟吸入模式进行过研究。电子烟。每口烟估计提供2.8-3.3毫克PG（丙二醇），以及0.003-0.194毫克尼古丁。每个电子烟盒可供吸入的尼古丁总含量在测试中不超过，并略低于标签（16毫克、11毫克、6毫克、0毫克）。[2] Nicorette吸入器.[6] 尼古丁的吸收来自口腔，其中一半到达血液。吸入器含有10毫克的尼古丁，因此最多吸收5毫克。制造商说这个烟盒可以持续四个疗程。如果是真的，每天只需要2.5个烟盒，10个疗程，20分钟内吸20口，每小时重复一次，而制造商建议6到12个烟盒。每个疗程20口，吸收1.25毫克，停药15分钟后效果最大。我们假设一个药盒可以持续吸食40至80口。一个疗程20口的结果是</w:t>
      </w:r>
    </w:p>
    <w:p>
      <w:r>
        <w:rPr>
          <w:b/>
          <w:color w:val="FF0000"/>
        </w:rPr>
        <w:t xml:space="preserve">id 251</w:t>
      </w:r>
    </w:p>
    <w:p>
      <w:r>
        <w:rPr>
          <w:b w:val="0"/>
        </w:rPr>
        <w:t xml:space="preserve">我是一个24岁的男性。我的长期女友（在遇到我之前是个处女）是个了不起的女人，也是个很好的朋友，我们曾想过在今年年底前一起定居下来。然而，当我们在床上时，她希望我做一切事情，这让我很生气，我失去了欲望。我不像以前那样瞬间勃起，而是必须抚摸它一段时间。这是正常现象吗？或者我应该去看医生？你的女朋友没有经验，也不是读心术。你需要让她知道如果她偶尔采取主动，你会很感激。准确地告诉她你希望她做什么以及如何做。以温和和鼓励的方式传授这些信息。首先赞扬她所做的你喜欢的事情，然后接着说："但我也喜欢你尝试...... "或 "我希望你能......"。矛盾的是，这种方法也会使你成为一个更好的情人，并提高你们两个人的快感，因为她最终会感到足够的安全感，以同样周到的方式向你介绍她的具体需求。与流行的看法相反，好的性爱不会自然和自发地发生；它需要练习。你计划安定下来，这使得你学习更好的性交流变得更加重要，因为你将经常需要这些技能。没有立即勃起并不意味着有什么问题。随着你年龄的增长，你可能需要更长的时间，并将继续需要直接刺激。  帕梅拉-斯蒂芬森-康诺利是一位临床心理学家和心理治疗师，专门治疗性功能障碍。试着一夜又一夜地躺在那里而不做任何动作。只是不要对她有任何动作。如果她崩溃了，主动提出性行为，让她完全控制。不要做任何事情，只是躺着享受这段旅程。值得一试吗？另外，你可以问她是否想玩一个小的性游戏，把你绑在床上（如果能让她更轻松的话，可以蒙上眼睛），她对你做任何事情，直到你们都在尖叫，邻居都在抱怨。不过说笑归说笑，已经过去很久了，但当我多年前最后一次和某人做爱时，那曾经是很有趣的，有很多笑声、傻笑和呃...爱。这不是一件严肃的事情，应该是一种享受。因此，如果GF说要和我做爱，就说 "不要，让我来！"然后看看会发生什么。我也从来不是即时的，但罗马不是一天建成的，但它的很多东西也还在。我在想象这一点上遇到了问题。她是否被动地躺在那里说："那就继续吧，亲爱的，如果你一定要..."？由于你是她的第一个情人，你责备她有点无知，似乎有点太过珍贵。我建议一起阅读有用的手册。如果性爱手册太令人尴尬，那就去看木工--很多涉及钻孔、打螺丝、削皮和抛光旋钮的图。然后才去看色情书。说真的，我在18岁时失去了我的处女之身，给了一个非常热衷于推进我的性教育的男人。他带我到脱衣舞俱乐部。我认为他这样做很疯狂，我们的性生活自然而然地爆发了。我产生了对妓女的幻想，这让他发疯了......我发现和女人有类似的经历，绝大多数人都只是躺在那里，在我指挥的时候接受它。这真的很烦人，而且我认为这对她也没有什么好处。原因是我可以像兔子一样，在1-5分钟内（对自己很宽容）就完成了。有几次我甚至是假装的，然后在洗澡的时候打飞机，因为我意识到这样会更有趣。如果女人做出了努力，我还会持续好一阵子。我发现，当双方都做出努力并找到良好的节奏时，就会非常性感。我感觉她也是如此。听起来你只是紧张，非常自然。只要向她解释你的感觉，我敢打赌她会理解的（她可能和你一样紧张，这解释了为什么她不知道该怎么做）。一个人紧张并没有错，尤其是当你是第一次的时候，如果她不理解，那么她</w:t>
      </w:r>
    </w:p>
    <w:p>
      <w:r>
        <w:rPr>
          <w:b/>
          <w:color w:val="FF0000"/>
        </w:rPr>
        <w:t xml:space="preserve">id 252</w:t>
      </w:r>
    </w:p>
    <w:p>
      <w:r>
        <w:rPr>
          <w:b w:val="0"/>
        </w:rPr>
        <w:t xml:space="preserve">根据一份政府报告，围绕肯尼迪总统的死亡没有任何阴谋，但负责保护他的人有严重失误。这份30万字的文件由约翰逊总统设立的调查暗杀事件的特别委员会编写，结束了对1963年11月22日总统在德克萨斯州达拉斯的死亡的几个月的猜测。由最高法院首席大法官厄尔-沃伦领导的该委员会在其报告中得出结论，枪手李-哈维-奥斯瓦尔德从德克萨斯州学校书库向总统开了三枪，是单独行动。安全部门受到批评 该报告排除了24岁的奥斯瓦尔德有同伙的说法，以及从位于总统汽车前面的天桥上开枪的说法。报告指出，大约四分之三小时后，奥斯瓦尔德在达拉斯的一条街道上用左轮手枪射杀了一名警察，这也是他的责任。弹道分析显示这两把枪都是奥斯瓦尔德的。报告还发现，53岁的杰克-鲁比（Jack Ruby）在总统死后两天在达拉斯警察局将奥斯瓦尔德击毙，也是他自己主动行动的。但负责保护总统的安全部门受到了报告的严厉批评。特勤局被批评为在旅行前没有采取足够的安全预防措施，也没有与其他政府部门进行足够的联络。据了解，联邦情报局（FBI）、中央情报局（CIA）和海军情报局在奥斯瓦尔德1961年从俄罗斯叛逃到美国后，在枪击事件前都有关于他的档案。报告称，特勤局却不知道他的存在。联邦调查局被批评为 "对其在暗杀前的预防性情报工作的责任采取了不适当的限制性看法"。新闻界和媒体也被批评在暗杀发生后将达拉斯警察局变成了 "一片混乱"，警察本身也被谴责在询问奥斯瓦尔德有关枪击事件时没有遵循正确的采访程序。</w:t>
      </w:r>
    </w:p>
    <w:p>
      <w:r>
        <w:rPr>
          <w:b/>
          <w:color w:val="FF0000"/>
        </w:rPr>
        <w:t xml:space="preserve">id 253</w:t>
      </w:r>
    </w:p>
    <w:p>
      <w:r>
        <w:rPr>
          <w:b w:val="0"/>
        </w:rPr>
        <w:t xml:space="preserve">如何。制作一杯完美的茶 精致的骨瓷和优雅地举起的小指头可能不是每个人都喜欢的茶。因此，为什么不在这一受人喜爱的传统中加入现代元素，创造一种新的、时尚的方式来奉上一杯完美的下午茶？广告 即使配件多年来可能发生变化，一壶茶的基本原则仍然是相同的。这是一个与所爱的人聚在一起，享受快乐提神的机会，是一个引人入胜的谈话的机会，也是一个舒缓其他混乱日子的方法。虽然有些人认为泡茶就像把茶包扔进热水里那么简单，但事实是，实现完美的冲泡需要更加精确。如何做到。泡出完美的一杯茶 做法 1 煮水。2 水烧开后，在空的茶壶中倒入一杯，然后旋转，直到整个表面都被覆盖。这将使茶壶变暖，这将有助于提高茶的味道和整个品茶体验。3 将茶包放入茶壶。4 加入剩余的热水，直到装满茶壶，然后静待冲泡。三到五分钟后，用勺子轻轻搅拌，取出茶包，以避免过度浸泡。5 如果您在喝茶时加入牛奶，请先将牛奶倒入茶杯，然后再做其他事情。最好是骨瓷杯，因为它们有助于保持饮料的温度更久。6 将泡好的茶倒入茶杯，并搅拌，使牛奶和茶结合。然后如果需要的话，再加入额外的甜味剂，如糖或蜂蜜。7 坐下，啜饮并享受。与任何种类的食物或饮料一样，准备工作是有回报的。一杯完美的茶需要一点耐心!提供健康益处、放松和美味，难怪几个世纪以来茶一直是世界上最受欢迎的饮料之一。</w:t>
      </w:r>
    </w:p>
    <w:p>
      <w:r>
        <w:rPr>
          <w:b/>
          <w:color w:val="FF0000"/>
        </w:rPr>
        <w:t xml:space="preserve">id 254</w:t>
      </w:r>
    </w:p>
    <w:p>
      <w:r>
        <w:rPr>
          <w:b w:val="0"/>
        </w:rPr>
        <w:t xml:space="preserve">卡车司机编年史 2012年10月4日 罗伯特-佩特兰科斯塔（Robert Petrancosta）的第一次卡车驾驶是偶然发生的，他从未想过这将塑造他的未来。他还在上高中时就在一家家具仓库找到了一份暑期工作。有一天，他是仓库里的最后一个人，他的老板给了他卡车钥匙，并告诉他在确认他有驾驶执照后，在一小时内向客户交付一份订单。这标志着他一生职业生涯的开始。从那时起，罗伯特决定进入运输行业，并从未回头。他勤勤恳恳地为康威货运公司服务了24年，目前他是该公司的安全总监。美国卡车运输协会最近表彰罗伯特-佩特兰科斯塔为年度安全总监，这距离他第一次送货已近43年。在接受这个奖项时，罗伯特说，考虑到这个奖项来自他的同行，这很特别。他解释说他的成功在很大程度上取决于他的团队成员。作为康威货运公司的安全总监，罗伯特的职责范围很广，从确保码头上的装货员通过练习安全起重来防止背部受伤，到确保公司司机在路上的安全。康威货运公司在其21,000名工人中雇用了14,000名司机。考虑到他们每天平均驾驶卡车在公路上行驶250万英里，司机们有时会从事危险的工作。这导致在运输过程中受伤的几率很高，其中一些可能是非常严重的。确保他们安全的责任是相当具有挑战性的。罗伯特采取了额外的措施，在工作中做到最好。他开发了一个特殊的标牌程序，帮助公司轻松地确定正确的标签，贴在装载危险材料的拖车上，以警告公众。该程序使用一个计算器，根据相关材料和物质规定确定适当的标牌。他在2000年开发了这个专利软件。除康威货运公司外，还有不同的货运公司使用该程序。美国的许多执法官员在工作中也依赖该软件。虽然罗伯特不想把这个奖项归功于自己，但很多人都把他作为安全总监的成功归功于自己的驾驶经验，包括康威货运公司的首席执行官兼总裁道格-斯托勒。道格20年前在一个装货码头第一次见到罗伯特。在祝贺他获奖的同时，Stotler解释说，在零担运输行业中，没有人比Robert在倡导汽车运输安全方面赢得更多的尊重和信誉。他的经验在很大程度上决定了他的可信度。他手下的司机们尊重他的建议，因为他了解他们所面临的挑战。他还参加了进一步的学习，为自己的工作做好准备。在加入康威货运公司之前，罗伯特回到学校，在Waubonsee学院获得了危险材料技术的学位。他的学习帮助他了解到，这个行业不仅仅是关注货物的运输，更重要的是关注运输货物的人。</w:t>
      </w:r>
    </w:p>
    <w:p>
      <w:r>
        <w:rPr>
          <w:b/>
          <w:color w:val="FF0000"/>
        </w:rPr>
        <w:t xml:space="preserve">id 255</w:t>
      </w:r>
    </w:p>
    <w:p>
      <w:r>
        <w:rPr>
          <w:b w:val="0"/>
        </w:rPr>
        <w:t xml:space="preserve">I'm Confused.com:我必须告诉我的保险公司关于停车罚款的事吗？Confused.com的汽车保险主管Will Thomas回答了你的另一个汽车问题。问：我目前正与当地政府就未付的停车罚款发生争执，而我的汽车保险很快就要续期了。当我申请保险时，我是否必须报告这一纠纷？这是否会使我的保费更加昂贵？答：好消息是......答案是否定的！保险供应商只对犯罪行为感兴趣。保险公司只对刑事犯罪感兴趣，如超速或酒后驾驶。民事问题，如停车罚款或拖车费，不会影响你的汽车保险费用。尽管显然不用支付这些费用是比较好的。</w:t>
      </w:r>
    </w:p>
    <w:p>
      <w:r>
        <w:rPr>
          <w:b/>
          <w:color w:val="FF0000"/>
        </w:rPr>
        <w:t xml:space="preserve">id 256</w:t>
      </w:r>
    </w:p>
    <w:p>
      <w:r>
        <w:rPr>
          <w:b w:val="0"/>
        </w:rPr>
        <w:t xml:space="preserve">今天出生的婴儿将不得不工作到77岁才能领取国家养老金 一份关于养老金危机的报告声称，今天出生的婴儿将工作到77岁。普华永道的研究报告预测，不断增长的预期寿命率将推高未来几代人的退休年龄。英国政府在女王演讲中提出的计划将把退休年龄与长寿挂钩，这意味着到2028年将达到67岁。普华永道预计，到2031年将进一步提高到68岁。目前30多岁的人直到70岁才会退休，今天出生的孩子将工作到77岁。而他们的孩子则会面临持续到80多岁的工作生活。普华永道在苏格兰的养老金主管Alison Fleming说。"60多岁就退休的时代正面临消亡，今天出生的许多人面临着从17岁到77岁的未来工作。人们可能想更早地停止工作，但挑战是他们是否有能力弥补国家养老金开始前的差距。"国家养老金年龄的提高给人们带来了更大的储蓄压力，因此，即使是那些40多岁和50多岁的人也可能想现在就开始修改他们的养老金计划 -- 特别是如果他们的国家养老金年龄可能会改变几年。"这种逐渐上升的趋势也给雇主带来了很大的问题。这不仅仅是劳动力老龄化对年轻员工机会的影响，而且是他们如何调整他们的组织模式和工作实践，以及他们现在需要对他们提供给员工的福利做出什么改变？"这不是一个可以推到地毯下，在未来的日子里处理的事情 -- 国家养老金年龄正在稳步增长，公司现在需要开始计划和适应。"普华永道的研究结果是基于养老金价值的加速和人口趋势。当国家养老金在1908年推出时，每一个领取养老金的人有超过10个人在工作。现在这个数字是3.2，到2050年，预计将进一步下降到2.9。苏格兰政府坚持认为，解决方案是独立，这将使苏格兰能够确保为老年人提供 "公平和体面的退休金"。一位发言人说。"我们需要英国政府说明其最近的提议对苏格兰的养老金领取者意味着什么。越来越清楚的是，独立的苏格兰将最有条件为所有养老金领取者提供公平和体面的养老金--与整个英国的情况相比，苏格兰的养老金支出占苏格兰税收收入的比例较小，包括北海收入的地理份额。"该报告确实包含一些好消息。寿命的上升趋势意味着，除了工作时间更长之外，苏格兰人可以期待享受长达20年的退休时间。</w:t>
      </w:r>
    </w:p>
    <w:p>
      <w:r>
        <w:rPr>
          <w:b/>
          <w:color w:val="FF0000"/>
        </w:rPr>
        <w:t xml:space="preserve">id 257</w:t>
      </w:r>
    </w:p>
    <w:p>
      <w:r>
        <w:rPr>
          <w:b w:val="0"/>
        </w:rPr>
        <w:t xml:space="preserve">在规划你的多渠道商务战略时，你需要确保你有一支胶水将你企业的所有部分联系在一起。从在线零售和内容网站，到商店EPOS和显示器，再到直接电子邮件--这些渠道需要呈现出一致的相关体验，以便你的企业在艰难而分散的消费者零售市场中生存。PredictiveIntent公司提供的IntentPredictionServer技术，不仅提供跨渠道的相关性，而且作为客户的单一视角--将客户数据和行为联系起来，以实现更好的自动化相关性，并捕捉数据进行分析。如果你对我们如何帮助多渠道零售商缩小行为和实践之间的差距感兴趣，请立即联系我们。</w:t>
      </w:r>
    </w:p>
    <w:p>
      <w:r>
        <w:rPr>
          <w:b/>
          <w:color w:val="FF0000"/>
        </w:rPr>
        <w:t xml:space="preserve">id 258</w:t>
      </w:r>
    </w:p>
    <w:p>
      <w:r>
        <w:rPr>
          <w:b w:val="0"/>
        </w:rPr>
        <w:t xml:space="preserve">民主党妇女如何为其性别和政党的终结投票 许多自由派妇女正在庆祝奥巴马的选举胜利。米歇尔-戈德堡(Michelle Goldberg)在为破产的《新闻周刊》杂志的电子版《野兽日报》(Daily Beast)网站撰文时欣喜地表示，妇女仍然有权利杀死她们早产的孩子，至少在四年内如此。戈德堡是《繁殖的手段》一书的作者。性、权力和世界的未来》一书的作者戈德堡写道：在美国历史上，妇女--尤其是自由派妇女--从未作为选民和政治家拥有过如此大的权力。下一届参议院将有20名女性 -- 几乎没有平等，但仍然是一个记录。在大多数情况下，戈德堡歇斯底里的文章是关于妇女的堕胎权，你知道，杀害早产儿的问题。她把堕胎看作是妇女解放的定义。难怪安-库尔特（Ann Coulter）称堕胎是 "自由派的圣礼"。虽然已婚，但戈德堡似乎对做母亲的想法不屑一顾。在一次采访中，戈德堡将安-罗姆尼描述为 "令人难以忍受"。戈德堡将对母性的赞美比作 "专制社会......为大家庭颁奖的方式。你知道，斯大林这样做，希特勒也这样做"。你有了它。如果你赞扬那些拥有大家庭（或一般的孩子）的人--我母亲是12个孩子中的一个，我父亲是11个孩子中的一个--那么你的世界观与约瑟夫-斯大林和阿道夫-希特勒所信奉的世界观相似。简-方达在一篇博文中以类似的方式写道："权力之争......从120年的生殖权利之争一开始就存在。每一个独裁者--斯大林、Ceau?escu、希特勒--都将反选择权作为其议程的核心组成部分"。如果戈德堡和方达得偿所愿，假以时日，民主党将面临灭亡。他们将避孕和堕胎，使自己不复存在。欧洲是一个人口灾难区，俄罗斯和乌克兰也一样。考虑一下这些统计数据。"自1990年代以来......。俄罗斯一直在以每年75万的速度减少人口 -- 不是因为移民，而是因为死亡。据统计，俄罗斯的人口已降至1.43亿。普京总统预测，2015年将只有1.24亿俄罗斯人活着。2000年，联合国预测，按照目前的出生率，到2050年俄罗斯的人口将下降到1.14亿。在2005年的一项研究中，联合国估计，到本世纪中叶，乌克兰和俄罗斯将共同失去5000万人口--占其总人口的25%。斯拉夫人正在消亡，其地缘战略影响巨大"。大多数国家甚至没有达到替代水平。意大利和日本都处于历史最低点。中国的独生子女政策打破了男性和女性之间的平衡，戈德堡正在支持一种自我种族灭绝的形式。年复一年，民主党的人口将减少。这需要一些时间，但有一天，民主党将在史密森尼博物馆中占有一席之地，成为一个自取灭亡的过去时代的政党。Dhimmi（"dm-m""或zm-m"）--一个伊斯兰术语，指生活在穆斯林社会的被征服的非穆斯林人。  二等地位由法律制度确认，迪米人不分享其穆斯林统治者的权利。  Dhimwit（"dm-wt"）--自由社会的非穆斯林成员，不知不觉地唆使伊斯兰统治的既定事业。  一个dhimwit总是迅速地对那些如果有机会就会夺走他或她自己的自由（或生命）的敌人表示同情。10周时被堕胎的婴儿的脚 一个在做堕胎手术的医院工作的年轻病理学家拍摄了这张照片。他想向人们展示堕胎的情况。他在受孕后约10周时拍下了这些人的脚。许多支持堕胎的人都佩戴着这双脚的真人大小的徽章复制品。它已成为该运动的一个国际象征。请看这双脚是如何完全成型的，尽管与病理学家的手指相比，这双脚很小。</w:t>
      </w:r>
    </w:p>
    <w:p>
      <w:r>
        <w:rPr>
          <w:b/>
          <w:color w:val="FF0000"/>
        </w:rPr>
        <w:t xml:space="preserve">id 259</w:t>
      </w:r>
    </w:p>
    <w:p>
      <w:r>
        <w:rPr>
          <w:b w:val="0"/>
        </w:rPr>
        <w:t xml:space="preserve">我们专注于设计和制造与互联网连接的BACnet楼宇控制器。建筑控制被称为直接数字控制，但也可以称为BACnet建筑自动化系统或设施能源管理系统。我们的MACH-系统包含了所有这些行业标准术语，因为它监测和控制数字建筑设备的全部范围，同时保持简单、灵活和有竞争力的价格。我们的设计利用ASHRAE标准BACnet协议，并有5年的保修期。[介绍MACH-ProZone] 小巧、耐用、充满灵活性，Reliable Controlsr MACH-ProZone是一个完全可编程的BACnetr建筑控制器（B-BC），在一个非常小的占地面积内具有高度可扩展的I/O。</w:t>
      </w:r>
    </w:p>
    <w:p>
      <w:r>
        <w:rPr>
          <w:b/>
          <w:color w:val="FF0000"/>
        </w:rPr>
        <w:t xml:space="preserve">id 260</w:t>
      </w:r>
    </w:p>
    <w:p>
      <w:r>
        <w:rPr>
          <w:b w:val="0"/>
        </w:rPr>
        <w:t xml:space="preserve">2012年10月17日 谁没有想象过有了更大的厨房和更多的储藏室后她可以做什么，然后想象着把她的朋友们嘲笑一番？农业部的照片，1946年。美国国家档案馆提供 在Pinterest上搜索 "厨房"，你会发现一排排闪闪发光的大理石、质朴的乡村桌子和各种水果光滑紧绷的表面的图片。事实上，不要这样做--说真的，这是个陷阱，你将永远不会离开。更糟糕的是，你会成为 "设计师厨房热 "的受害者，开始要求升级所有不是不锈钢的东西。在报道这一流行病时，NPR引用了HGTV《猎屋人》等节目中挑剔的消费者，他们坚持认为过时的橱柜意味着房子还没有 "入住"。最先进的烤箱对于希望为长大后的生活创造条件的年轻夫妇来说是非常必要的。Pinterest上的 "厨房"。对工作来说并不安全，当然，除非你的老板对你几个小时不做工作的情况没有意见。但真正使用那个烤箱？嗯，那是另一个故事。尽管烹饪节目和美食电影层出不穷，但美国人对实际烹饪并不热衷。在收入方面，随着财富的增加，有一种远离厨房的稳定趋势。根据能源信息署2009年住宅能源消费调查，该调查使用了12000多个家庭的样本，2750万美国人每天享受两顿热腾腾的家常菜。然而，按收入划分，只有2.4%的家庭收入在12万美元或以上的人报告说有同样的情况。同时，在收入低于20,000美元的家庭中，有6.6%的人每天都会做两顿热饭。当作者特蕾西-麦克米伦开始研究她的书《美国的饮食方式》时，她想回答这样一个问题：如果用原材料做饭应该是如此便宜和美好，为什么没有更多的人这样做，特别是低收入家庭？McMillan在为Slate撰写的文章中总结道：的确，这些年来，外出就餐已经变得越来越流行。NPR报道，"今天美国花在食物上的钱有48%去了餐馆，而在1955年，每块食物中只有四分之一花在餐馆"。如果是中等和高收入阶层如此兴致勃勃地外出就餐，那么，为什么对花哨、昂贵的厨房的需求仍然存在？事实证明，许多美国人真正需要的只是一个微波炉和一个咖啡机。相当多的2650万美国人（略低于10%）说他们用微波炉做 "大多数的饭菜和零食"。同时，7200万美国人（在调查时大约四分之一的美国人）有一个咖啡机。根据2001年的调查数据，两者的使用情况在不同类型的家庭中保持相当一致，无论是单身还是家庭。但是，当涉及到使用微波炉进行50%或更多的家庭烹饪时（用浅蓝色条表示），独居者对微波炉的依赖程度最高，而夫妇对该电器的依赖程度最低。如下图所示，无论家庭规模大小，大约有65%的受访者表示他们每天或每周至少使用几次咖啡机。我们都喜欢咖啡，我们都喜欢微波炉。无论我们是否烹饪，我们似乎也都喜欢花哨的厨房。HGTV甚至提供了一个如何从7万美元的厨房改造中获得最大收益的方法。据《房地产经纪人杂志》报道，即使在经济衰退削弱了对顶级电器的需求后，消费者仍在呼吁扩大厨房。当然，他们似乎仍不太愿意在其中做饭。相反，"随着厨房变大，预计特殊功能区将继续流行，如回收中心、更大的储藏室空间、电子设备的充电站，以及厨房与家庭生活空间的整合"。文章继续说，厨房仍将是房屋的聚集地，尽管其功能可能与烹饪关系不大。如果没有一尘不染的美丽大理石台面，哪个现代浪漫喜剧会是完整的？毕竟，任何东西都不是 "可以入住的"。这篇文章引起了我的注意，我已经离开我的厨房两个星期了，是的，我的灵感是直接</w:t>
      </w:r>
    </w:p>
    <w:p>
      <w:r>
        <w:rPr>
          <w:b/>
          <w:color w:val="FF0000"/>
        </w:rPr>
        <w:t xml:space="preserve">id 261</w:t>
      </w:r>
    </w:p>
    <w:p>
      <w:r>
        <w:rPr>
          <w:b w:val="0"/>
        </w:rPr>
        <w:t xml:space="preserve">2012年11月18日 星期日 探索温哥华 温哥华遗产基金会的最后一次棕色袋子午餐会于11月21日星期三举行。哈罗德-卡尔曼将讲述他最近出版的《探索温哥华》一书，以及选择建筑列入的过程。罗宾-沃德是合著者。上图是该书的前三个版本，分别于1974年、1978年和1993年出版，以及2012年的版本。虽然2012年的版本是最强大的，但每个版本都值得重温，因为它们都有不同的建筑简介清单，反映了各自的时代。在拍摄了前两版和跳过第三版之后，John Roaf又回来拍摄最新的版本。讲座在BCIT市中心校区举行，时间是中午12点到下午1点半。请在此注册。</w:t>
      </w:r>
    </w:p>
    <w:p>
      <w:r>
        <w:rPr>
          <w:b/>
          <w:color w:val="FF0000"/>
        </w:rPr>
        <w:t xml:space="preserve">id 262</w:t>
      </w:r>
    </w:p>
    <w:p>
      <w:r>
        <w:rPr>
          <w:b w:val="0"/>
        </w:rPr>
        <w:t xml:space="preserve">这是我们第一次来到索诺玛县。肯伍德旅馆是由多年来住在那里的几个朋友推荐给我们的。这是一次奇妙的住宿，从头到尾。工作人员是使该旅馆如此特别的原因。那天是我的40岁生日，我们到达时有一瓶气泡酒在等着我们。饭菜（早餐和晚餐）都很好。前台的Brittany和门房在品酒和餐厅推荐方面提供了很大的帮助。每个人都不遗余力地让你感到受欢迎。房间的布置很好。我们住在8号房，这是一个位于酒店后面的单层房间。没有噪音问题。我唯一能想到的 "抱怨 "是浴室不是最好的。他们可以使用一点更新。当我们到达时，有音乐在播放，还点了火。这是让我们从漫长的旅行中放松下来的好方法。酒店的外面很美。它看起来好像已经有100多年的历史了。这也是一个品酒的好地方。附近有几个葡萄园。我们非常喜欢Scribe。那是一个离索诺玛很近的葡萄园。我还做了很久以来最好的一次按摩。那位女士（我不记得她的名字了）已经在旅馆工作了15年以上。值得花这些钱。再一次，在一个梦幻般的客栈度过了美好的时光。2012年10月入住，夫妻同行 价值 位置 睡眠 质量 房间 清洁度 服务 这条评论有帮助吗？是 这条评论有问题吗？Ask carolinaflyway about Kenwood Inn and Spa 此评论为TripAdvisor会员的主观意见，与TripAdvisor LLC无关 优点 - 工作人员非常细心，经理能迅速纠正任何问题/地面、游泳池和热水浴缸区域非常令人印象深刻/早餐非常好。缺点--价格非常昂贵/在一条非常繁忙和喧闹的高速公路上/声音传递，特别是步行，从顶层到底层会让你保持清醒或在清晨吵醒你/泳池区房间的浴室可以使用升级底线--我们会再次入住，但肯定是在该物业最后面的上层房间。2012年10月入住，夫妻同行 此评论是否有帮助？是 这条评论有问题吗？Ask Thomas V about Kenwood Inn and Spa This review is the subjective opinion of a TripAdvisor member and not of TripAdvisor LLC GMKIS, General Manager at Kenwood Inn and Spa, responded to this review 6 November 2012 Dear Valued Guest, Thomas V: Thank you for your review.我们高度重视客人的每一条反馈。我很高兴听到你在健力宝酒店和水疗中心的逗留很愉快，你认为我们的员工很细心，很愉快，很有帮助，你的用餐是一个很好的体验。然而，我很遗憾地听到你对我们旅馆的其他方面感到失望，并非常感谢有机会与你进一步交谈。在您方便的时候，请随时与我直接联系，电话是707-833-1293或hpacchetti@kenwoodinn.com。Sincerely, Heike Pacchetti General Manager Kenwood Inn and Spa Report response as inappropriate This response is the subjective opinion of the management representative and not of TripAdvisor LLC The first time I visited was two years ago, and I did not know what to expect upon arriving.我立刻被他们出色的客户服务所震撼。为我们办理入住手续的工作人员非常热情，甚至为我们倒了一杯酒，让我们在参观这处华丽的房产时带走。房间非常棒，看起来就像你自己的私人别墅，不同于我曾经住过的任何酒店、套房和民宿。房间感觉非常隐蔽，尽管下面和两边都有房间。房间里有精美的香皂、乳液、浴盐等（我每次入住都期待这些东西）。床是令人难以置信的舒适，房间里有巧克力和饼干可以享用。总的来说，房间是非常豪华的。你可以看出工作人员非常注重细节，而我个人非常喜欢这些小细节。餐厅很出色，服务也很好。早餐也很有胃口。这家旅馆给人的感觉是非常亲密、私密和放松的。你会感觉到你是唯一住在这里的人，即使在我们逗留期间有大群人在那里，它仍然感觉非常私密！你不能不立即感到放松。你会不由自主地在抵达后和整个逗留期间感到放松。我对肯伍德旅馆的好话说不完，我经常回去。</w:t>
      </w:r>
    </w:p>
    <w:p>
      <w:r>
        <w:rPr>
          <w:b/>
          <w:color w:val="FF0000"/>
        </w:rPr>
        <w:t xml:space="preserve">id 263</w:t>
      </w:r>
    </w:p>
    <w:p>
      <w:r>
        <w:rPr>
          <w:b w:val="0"/>
        </w:rPr>
        <w:t xml:space="preserve">如何获得良好的消化道健康 如何获得良好的消化道健康。  为什么我们要有良好的消化系统健康？如果你的目标是让自己感觉非常棒，让你的身体处于一生中最好的状态，那么拥有一个健康的消化系统就是一个起点。如果你的消化系统出了问题，你就无法减肥，无法获得平坦的小腹，无法获得透明的皮肤，也无法拥有一个充满真正能量的身体。因此，我们必须采取正确的步骤来确保我们有一个健康的消化系统。以下是让你的消化系统健康的5件首要事情。1.少吃 保持你的饭量，多吃。你一次性吃得越多，你的身体就越难消化这些食物。因此，少食多餐将使你的身体能够分解食物。太多的食物太难消化，太多的食物使生活变得混乱，如果你的身体在努力分解食物，那么它将变得疲惫和疲惫。保持少食多餐，吃那些充满营养的食物，为你的身体提供能量。2.补水 保持身体的水分是很重要的。你的身体每秒钟有20万个细胞反应，它们都100%依赖于水合作用。因此，如果你缺水，你的身体就会变慢，变得昏昏欲睡和疲倦。当你的身体处于脱水状态时，它就会抓住水分，减缓消化过程。因此，如果你没有消化你所吃的所有食物，这些食物唯一的去处就是储存在你的身体里作为以后的燃料（脂肪）。保持水合也使你的身体获得正确的矿物质和电解质平衡，以实现适当的消化。尽可能地保持你的食物清洁和自然。这意味着大量的蔬菜、蛋白质、优质脂肪、坚果和一些水果。我们要避免任何使消化成为问题的食物。因此，要避免所有的加工食品、毒素、化学品、商店购买的产品，其中充满了你不了解的成分。保持你的食物简单，用你自己的酱汁和调味品使它令人兴奋。发挥创意，开始做饭。教会自己享受烹饪，因为这是你能做的最好的事情之一，以帮助自己获得生命中最好的状态。当你知道你在吃什么，以及哪些成分会进入你的身体，就不会有疑问或猜测。你的身体有一个更好的时间，将能够以最佳状态运作，充满生机。益生菌有助于正确分解食物，让你的身体学会使用脂肪作为燃料，就像它的设计那样。我们需要体内好的和坏的细菌的正确平衡。有许多事情会影响这种平衡，一剂抗生素可能需要两年时间让你的身体恢复好的细菌。因此，在你的环境、工作、化学品、抗生素、避孕药、错误的食物选择和不断接触毒素的所有压力下，你可以看到这种平衡会是多么容易受到影响。当我们的消化系统中没有正确的细菌时，会导致体重增加、反酸、慢性病、疾病、自身免疫性疾病、荷尔蒙失调、鼻窦炎、抑郁症。你的肠道与你的大脑直接相连，所以你的食物不仅影响你的能量，它还影响你的情绪和情感，以及那个小恶魔的渴望。因此，在你的旅程中，为了获得你生命中的最佳状态，让你的身体燃烧脂肪作为燃料，让你充满能量，让友好细菌重新赢得比赛是至关重要的。外面有很多产品，所以要做好功课。在你的饮食中获得优质脂肪是很重要的。脂肪参与了在你体内发生的所有荷尔蒙过程。因此，如果你剥夺了身体的脂肪，那么你的荷尔蒙、情绪和渴望就会受到影响。脂肪不会在你的身体上变成脂肪。胰岛素及其对错误食物的反应，特别是碳水化合物和糖类，是导致你变胖的原因。因此，如果你不吃脂肪，而吃充满加工碳水化合物和糖的饮食，你猜会发生什么......你的身体会渴望更多的垃圾，而你的荷尔蒙和情绪会全然不同。你的身体会把所有这些碳水化合物储存起来，作为储存物，即身体脂肪。因此，与其回避脂肪，为什么不开始回避那些确实让你发胖的、加工过的、含糖的食物，而开始吃干净的天然食物，你的身体可以</w:t>
      </w:r>
    </w:p>
    <w:p>
      <w:r>
        <w:rPr>
          <w:b/>
          <w:color w:val="FF0000"/>
        </w:rPr>
        <w:t xml:space="preserve">id 264</w:t>
      </w:r>
    </w:p>
    <w:p>
      <w:r>
        <w:rPr>
          <w:b w:val="0"/>
        </w:rPr>
        <w:t xml:space="preserve">与性别有关的价值观和冲突 在本页面向下滚动，可以看到由海伦娜-科尼利厄斯的《温柔的革命》一书中的摘录组成的文章。在这本书中，科尼利厄斯确定了八个关键的价值观，与性别有关的问题最常围绕这些价值观产生。解决与性别相关的价值观的碰撞 价值观--道路规则 价值观是我们的道路规则。它们决定了我们认为哪些行为和模式是可以接受的。它们影响着我们对道德、美、正义、合理的做法和公平竞争的看法。它们是我们对目标的决策以及实现目标的方法的基础。价值观决定了我们的心态，使我们的行为在一段时间内保持一致，并支配着行为的 "方式 "和 "内容"。它们是钟面背后的机制，是我们松散地称之为 "个性 "的运作方式。我们对某一价值观的承诺程度表明它对我们的个性有多核心，并在一定程度上表明我们有多灵活或不灵活，因此在冲突情况下找到一个交汇点有多难。我们将价值观表述为：参考；意见；信仰；原则。这个清单是随着我们对所持价值观的承诺越来越多而列出的，表明它深深地驻扎在我们的人格核心中。人们有意识地持有一些价值观，如支持或反对堕胎，或支持或反对枪支管制。但人们往往把自己的价值观视为理所当然。这些无意识的价值观只有在人反思自己为什么选择以特定方式行事时才会出现，也许是为了回应被质疑。这些无意识的观点往往以非常个人化的语言表达出来。不要指望有一个方便的标签。价值观的形成 大多数人都会把核心价值观或原则，如自我保护、诚实、忠诚、对良好工作的自豪感等，评价得非常高。但是，我们不能假定其他人拥有和我们一样的价值观，或者他们给予他们同样的优先权，或者他们应该这样做。价值观是通过以下方式形成的。1.个人经验。价值观的形成往往是个人经验的结果。根据日常经验和我们 "发现 "自己表现出来的行为，我们不断地重新定义我们的偏好、观点和信仰。这些是我们比较轻率的价值观或态度。核心价值观或原则通常需要改变生活的事件才能被推翻。2.2.文化。儿童从持有该价值观的其他人那里公开或暗示地学习价值观；例如，在家庭或学校里。男人和女人通常在不同的亚文化中长大，并继续受其影响。这些亚文化影响着我们的价值观以及它们对我们的重要性顺序。当然，这其中有很大的重叠。男人和女人的生活是不同的，但不是那么不同。在冲突时期，价值观可能表现为相反的两极--当某一特定的价值观在冲突中受到质疑时，人们倾向于两极化并走向对立的极端--他们的冲突角。在这些时候，特别是当他们与某个异性对立时，许多男性可能会更紧密地与陈规定型的男性风格的价值观保持一致，女性则与陈规定型的女性风格的价值观保持一致。如果我们走到冲突的角落，一个两极化的极端，我们很容易把冲突当作一个输赢的游戏来玩。谁喊得更大声，谁拥有更大的权力，谁操纵得最好，谁就赢了。当天看起来很好，但当对方输了的时候，赢了就为冲突的复活埋下了种子。不会适得其反或破裂的长期解决方案通常需要我们承认和容纳其他人的价值观以及我们自己的价值观。以下八种与性别有关的价值观，每一种本身都是有效的，每一种都需要适当考虑和尊重。这就是解决冲突的双赢方法的精髓。温和革命的目标是最终平衡每个人体内的阳性和阴性。要做到这一点，需要男性和女性的价值都得到验证和推进。我深深地致力于这种处理冲突的方法，因为我相信，阳刚和阴柔的观点共同创造出完整、平衡的解决方案，因此从长远来看是可行的。语言 我们可能无法对 "所有男人 "或 "所有女人 "做出一个明确的声明。我做了一个在普通用法中并不总是很明显的区分。在本书中，形容词女性和男性表示性别类型，而女性和男性指的是可能存在于任何一种性别中的心理素质。为了</w:t>
      </w:r>
    </w:p>
    <w:p>
      <w:r>
        <w:rPr>
          <w:b/>
          <w:color w:val="FF0000"/>
        </w:rPr>
        <w:t xml:space="preserve">id 265</w:t>
      </w:r>
    </w:p>
    <w:p>
      <w:r>
        <w:rPr>
          <w:b w:val="0"/>
        </w:rPr>
        <w:t xml:space="preserve">欢迎来到湖畔尼亚加拉床位和早餐协会 欢迎来到加拿大安大略省湖畔尼亚加拉镇床位和早餐协会的官方网站，展示180多个湖畔尼亚加拉的住宿条件供您选择。我们的田园诗般的小镇位于安大略湖的南岸，尼亚加拉河在这里结束其进入这个著名的大湖的旅程。它已成为来自世界各地的挑剔的旅行者选择的目的地。湖畔尼亚加拉被无数获奖的葡萄园和葡萄酒厂所包围，也是世界著名的肖氏节庆剧院的所在地，那里令人振奋的季节性演出捕捉了世界上最优秀的剧作家的精髓，包括尤金-奥尼尔、奥斯卡-王尔德和剧院的名字--肖伯纳本人。尼亚加拉湖畔（NOTL）的冬季假日季节总是让我有一种节日的气氛（我不止一次被发现在街上跳舞）。我也曾乘坐尼亚加拉经典运输公司的司机驾驶的豪华轿车回家，该公司的团队欢迎所有人参加12月14日的圣诞开放日。今年的一些活动和庆祝活动与1812年战争200周年有关。这些活动包括11月30日和12月1日的扶轮社年度假日房屋之旅。11月30日，你还可以加入当地合唱团，在烛光中漫步历史悠久的老城区。有关信息，请致电905-468-1950。而在圣马克圣公会教堂--据说那里有1812年的鬼魂在游荡--你可以参加一年一度的圣诞香料午餐会，并为你喜欢的人购买迷人的礼物。如需预订，请致电Gillian，电话：905-468-3123。我刚刚发现，RiverBrink艺术博物馆 ，在其历史上第一次在冬季开放。延长到2013年3月底的展览是RiverBrink的1812年战争，收藏的肖像，L'autoportrait/Self-portrait，A Circle of Friends。加拿大艺术俱乐部，以及殉难场景。沃尔夫之死》。我想尝试的东西清单上还有一个新的反文化晚餐俱乐部，由尼亚加拉聚会组织举办。这一系列活动的特点是每周五下午5点至9点在湖畔尼亚加拉的Coffee Roasters举行，由尼亚加拉的著名厨师提供最先进的美食。尼亚加拉湖畔的葡萄酒厂 对我来说，节日乐趣的一个组成部分是葡萄酒之乡提供的快乐的酒水和礼品项目。我在12月的年度 "圣诞袜子日 "活动中发现了特别的待遇。该活动提供了新的和有限的版本，而大多数酒庄都有独特的年份酒，只有在现场才能买到，这是送给葡萄酒爱好者的好礼物。在钻石庄园 - 酒庄的12天圣诞节期间，你可以开发自己的签名鸡尾酒 -- 甚至可能赢得最具创意的调制奖。景点和灯光 尼亚加拉湖（Niagara-on-the-Lake）的节日灯光让你在镇上漫步，令人惊叹。此外，节日期间必看的是沿尼亚加拉公园路和尼亚加拉瀑布的CAA冬季灯光节。直到1月31日，这个节日的特点是巨大的灯光迪士尼人物，神奇的场景和周五晚上在瀑布上的烟花。关于更多的节日想法和活动，请向你的民宿主人询问他们的建议 -- 他们对正在发生的事情有最新的了解。发布者：E. Lisa Moses 这是尼亚加拉湖畔民宿协会的唯一官方网站。本网站上所列的会员都经过了健康和安全检查，有合法的民宿经营许可证，并符合协会规定的所有标准。如果你喜欢在网上预订，这种选择也能确保佣金回到协会的库房，为非营利性协会的所有成员带来好处，而不是其他无关的商业实体。在尼亚加拉湖畔(NOTL)，永远不会有无聊的美食时刻。为了尽早为假期准备一些娱乐的想法，我创建了我自己的小食品和葡萄酒品尝之旅。五行</w:t>
      </w:r>
    </w:p>
    <w:p>
      <w:r>
        <w:rPr>
          <w:b/>
          <w:color w:val="FF0000"/>
        </w:rPr>
        <w:t xml:space="preserve">id 266</w:t>
      </w:r>
    </w:p>
    <w:p>
      <w:r>
        <w:rPr>
          <w:b w:val="0"/>
        </w:rPr>
        <w:t xml:space="preserve">John Courtney Murray, S.J. 梵蒂冈大公会议没有发布关于教会与国家之间关系的正式文件，尽管这个问题曾出现在大公会议的立法史中。1962年11月10日分发的《教会宪法》的原始方案中，有一章（9）"论教会与国家的关系"。这是对之前的文本的修订，也是由神学委员会撰写的，"关于教会与国家的关系和公民的宽容"。同样是在预科时期，1960年12月，促进基督教团结秘书处的一个小组委员会在弗里堡举行会议，制定了一个关于宗教自由的计划。人们认识到，如果要在天主教会与其他基督教教会和团体之间建立适当的普世关系，就需要澄清宗教自由这一特殊问题。1962年6月，Bea枢机主教向中央委员会提交了一份弗里堡计划的修订本，其中包括三个简短的章节，第三章的标题是 "关于教会与民间社会的关系"。与此同时，神学委员会也提出了自己的方案，即上述两个方案中的第一个。对这两个方案进行了长时间的讨论，证明是没有结果的；它们各自的倾向是相当不同的。此事被提交给教皇约翰二十三世，他于1962年7月成立了一个混合委员会，其职能是实现两种倾向的调和。(最后，这个由Ciriaci、Ottaviani和Bea红衣主教、Willebrands主教和Tromp神父组成的委员会从未开会）。同月，秘书处的方案被修订，以考虑到神学委员会方案中的某些观点。1963年2月，秘书处决定进一步修订其方案，并将教会与国家的问题搁置一边。1963年5月，秘书处批准了这一新的修订，并于7月提交给协调委员会，并决定将其作为秘书处将提交的大公主义模式的第五章。(在这里，我们不必关心长期拖延印刷该文本的细节）。第九章则从修订后的教会模式中省略。因此，安理会只讨论了宗教自由问题。在最后的文本中，《宗教自由宣言》的明确意图被狭义地定义为："发展最近教皇关于人的不可侵犯的权利和社会的宪法秩序的教义"（第1条）。然而，在实现这一相对有限的教义意图的过程中，《宣言》对教会与国家问题的教义发展做出了某些重要贡献。反过来，《当今世界教会章程》也确认了这一发展，并在某些方面有所推进。本文的目的是要分析这一发展。新问题 总的来说，这一发展包括问题状态的转变。利奥十三世已经开始了一个新方向的运动。从早期基督教时代，到中世纪时代，到后来的法国古典君主制时代，再到宗教改革后的专制主义时代，主要问题都是以精神和世俗这两种权力之间的关系来阐述的，教皇和皇帝，教皇和国王或王子。这个问题对利奥十三世来说保留了其有效性的模式。他确实没有按照古代政权的模式争论 "教会与国家的联合"，在古代政权中，王位与祭坛的联合意味着国家教会被封闭在国家王国中，以及教会与国家的某种随之而来的服从方式。然而，针对大陆世俗主义意义上的 "政教分离 "的教条，他一贯主张在教会和政治权力之间建立一种有序的关系。同时，他改变了这个古老的政教分离问题，将其纳入一个更广泛的问题陈述中，而当时的条件，即欧洲大陆社会的逐步非宗教化和工业化，使他这样做。新的术语是 "教会"，既是一个精神权威，也是基督教信徒的社区，以及 "人类社会 "的整个制度生活范围：社会、经济和文化，以及政治。在这一更广泛的背景下，"教会 "的问题被认为是最重要的。</w:t>
      </w:r>
    </w:p>
    <w:p>
      <w:r>
        <w:rPr>
          <w:b/>
          <w:color w:val="FF0000"/>
        </w:rPr>
        <w:t xml:space="preserve">id 267</w:t>
      </w:r>
    </w:p>
    <w:p>
      <w:r>
        <w:rPr>
          <w:b w:val="0"/>
        </w:rPr>
        <w:t xml:space="preserve">邓小飞是2012年沈括比赛的获奖者之一（已过期） 本系祝贺计算机系博士生邓小飞成为今年的沈括奖得主之一。沈括项目是一项新举措，将展示中国研究生在里贾纳大学进行的优秀研究。邓小飞的研究重点是粗糙集理论和颗粒计算。他将于6月9日前往北京，在华北电力大学的沈括会议上介绍他的研究。  随后，他还将在他的母校苏州大学（靠近上海）做报告。我们也祝贺数学和统计学硕士生张天丽（2011年计算机科学/数学学士校友）成为今年的沈括奖获得者。</w:t>
      </w:r>
    </w:p>
    <w:p>
      <w:r>
        <w:rPr>
          <w:b/>
          <w:color w:val="FF0000"/>
        </w:rPr>
        <w:t xml:space="preserve">id 268</w:t>
      </w:r>
    </w:p>
    <w:p>
      <w:r>
        <w:rPr>
          <w:b w:val="0"/>
        </w:rPr>
        <w:t xml:space="preserve">AFM 2012。黑衣女人》的首张宣传海报。黑衣女人》是今年最成功的电影之一，丹尼尔-雷德克里夫在《哈利-波特》结束后真正崭露头角，转换类型，拥抱汉默恐怖片。本月早些时候，我们听说汤姆-哈珀（Misfits）已被确定为续集《黑衣女人》的导演。随着今年的美国电影市场正在进行，Collider已经能够拍到该片的第一张宣传海报。"《黑衣女人》。死亡天使》将继续讲述40年后的故事。二战期间被政府查封，一群被疏散的儿童突然来到Eel Marsh House，唤醒了它最黑暗的居民"。哈珀将根据《黑衣女人》的作者苏珊-希尔的原创故事，由乔恩-克罗克（《沙漠舞者》）的剧本执导。我们还不知道谁将领导演员，但希望我们能在未来几个月听到更多关于这部电影的消息。从下面的第一张宣传海报来看，我们可能会有一个女主角，我很想知道他们是选择一个已经成名的名字，一个新星，还是一个无名小卒来担任这个角色。这部电影出现在AFM，希望意味着项目正在顺利推进，所以如果幸运的话，我们很快就会有关于制作日期和演员的消息。现在，这第一张宣传海报已经足够让我们期待该系列的下一部作品了。</w:t>
      </w:r>
    </w:p>
    <w:p>
      <w:r>
        <w:rPr>
          <w:b/>
          <w:color w:val="FF0000"/>
        </w:rPr>
        <w:t xml:space="preserve">id 269</w:t>
      </w:r>
    </w:p>
    <w:p>
      <w:r>
        <w:rPr>
          <w:b w:val="0"/>
        </w:rPr>
        <w:t xml:space="preserve">如何在Craigslist上找工作 Craigslist概述。Craigslist是特定地点工作列表的一个良好来源。工作是按地点和类别列出的。你也可以在当地的Craigslist网站上发布你的简历。Craigslist克雷格列表的工作搜索选项。在Craigslist上找工作的最简单方法是进入你有兴趣找工作的城市或州的网站。你会在Craigslist原始页面的右侧看到一个网站目录，或者你可以直接进入Craigslist - 城市列表。不是所有的城市都有专门的网站，所以如果你没有看到你的城市，请使用州的网站。一旦你到达你想要的地点，要么点击工作类型，要么点击 "工作 "来进行关键词搜索。Craigslist的简历发布。要上传你的简历，请点击页面左上角的 "发布到分类信息"。接下来，在 "发布类型 "下，点击 "简历/职位需求"，你就可以上传你的简历。额外的Craigslist工作搜索资源。Craigslist也有工作机会和招聘职位部分。你还可以搜索实习机会、兼职职位、非营利性工作、合同职位和远程办公工作。工作骗局的警告。在你申请之前，一定要小心，彻底调查你在Craigslist（和其他招聘网站）上发现的任何工作机会。有许多不同类型的工作骗局，一定要小心，不要被人利用。工作诈骗</w:t>
      </w:r>
    </w:p>
    <w:p>
      <w:r>
        <w:rPr>
          <w:b/>
          <w:color w:val="FF0000"/>
        </w:rPr>
        <w:t xml:space="preserve">id 270</w:t>
      </w:r>
    </w:p>
    <w:p>
      <w:r>
        <w:rPr>
          <w:b w:val="0"/>
        </w:rPr>
        <w:t xml:space="preserve">Eurogamer Network Ltd.在其网站上使用cookies，以便向用户提供增强的功能，如用户账户和保存的偏好。我们还使用cookies来限制我们向您展示相同广告的次数。如果您继续使用本网站，我们会认为您乐意接受这些cookies。否则，你可以在任何时候改变你的隐私设置。"次世代 "几乎被所有人挂在嘴边，因为开发商和出版商为不可避免的下一轮游戏机做准备。然而，在E3游戏展上，微软和索尼对超越本世代的任何硬件都缄口不谈。与此同时，Epic公司自豪地展示了其虚幻引擎4的下一代技术，Square Enix公司的人公布了 "Agni的哲学"，这是一个利用出版商的Luminous引擎的漂亮演示，它展示了《最终幻想》在下一代平台上可能看起来有多好。GamesIndustry International采访了Square Enix的全球技术总监Julien Merceron，谈论了《哲学》演示、下一代游戏机的到来以及这对Square Enix和整个行业的意义，以及为什么Merceron认为无论下一代游戏看起来有多好，不思议谷的问题将永远存在。下面是完整的问答。问：首先，我想问一下你们展示的 "Agni的哲学 "最终幻想技术演示和Luminous引擎，它代表了Square Enix认为下一代游戏的可能性。你能告诉我更多关于该技术和你们希望实现的目标吗？Julien Merceron : 我们处理这个问题的方式实际上是为了研究什么是我们能够向前发展的最佳方式。我们试图在内容和资产方面尽可能地走高端路线。同时，我们试图看看，当涉及到实时时，我们可以把它推到多远。如你所知，我们专注于RPG和游戏，在这些游戏中，角色是极其重要的。因此，我们肯定需要深入思考面部和身体的动画，深入思考角色上的动态，以及我们如何照亮这些角色，如何将他们融入我们希望在未来提供给玩家的环境。在接下来的几个月里，可能会有更多的内容出现在我们从演示中使用的技术方面，但如果我们从两年的角度来看，"我们将在哪里落脚？"我们对实时照明非常非常感兴趣，原因有很多。首先，对我们来说，为我们的艺术家提供实时编辑管道是非常重要的。因此，有一个实时的照明解决方案，实时的导航解决方案，几乎游戏的每一个方面的实时解决方案，最终给了我们的艺术家很大的自由，使他们能够更快地迭代和抛光。我们想尽可能地推动实时性，而且我们显然在深入研究个人电脑，使我们能够制作原型，看看我们认为所有的最佳方法对我们有用或没用。问：我们听到的关于下一代游戏的一个更可靠的传言是，索尼将远离专有技术，抛弃Cell概念，转而采用现成的解决方案。你和其他开发者会欢迎这种情况吗？"Julien Merceron Julien Merceron："我们有索尼和微软在谈论这一代的游戏将持续7、8、9甚至10年，这是他们所犯的最大错误。复杂的硬件有两个方面。当硬件过于复杂时，就会导致推出的游戏数量较少，然后在较少的游戏中，你最终不能很好地销售你的平台，所以你实际上一开始就处于一个很大的劣势。PS3和360还没有找到像PS2那样成功的方法。另一方面，如果你有复杂的硬件，虽然开始时有问题，但你的平台可能会有更好的寿命，因为每年的质量都会提高，因为开发者发现了他们可以使用的所有优化措施。但是，有了一个简单的架构，你确实给了每个人更多的机会，我相信基于我们所处的关键商业状况，这一点非常重要。游戏的成本会更高。如果你开始让入门门槛变得非常高，那么更多的工作室将死去，更多的发行商将死去，平台上的作品将减少，等等。如果你让它变得容易进入，你给人们更多的机会，你会</w:t>
      </w:r>
    </w:p>
    <w:p>
      <w:r>
        <w:rPr>
          <w:b/>
          <w:color w:val="FF0000"/>
        </w:rPr>
        <w:t xml:space="preserve">id 271</w:t>
      </w:r>
    </w:p>
    <w:p>
      <w:r>
        <w:rPr>
          <w:b w:val="0"/>
        </w:rPr>
        <w:t xml:space="preserve">Laetitia Maklouf的家 Laetitia在她的圣诞袜子底部发现了一个种子包后发现了园艺。她种下了这些种子，然后它们就长大了。她很惊讶，又种了一些东西，从那时起，她就开始种植植物了。她的新书《夏天的甜豆》告诉你如何在几个月内从头开始建立一个花园。  她和她的Hunk以及她的女儿Jemima住在Shepherd's Bush。 你现在在哪里？我在我的棚子里（据说是我 "工作 "的地方），听着收音机，想着明年要种什么。 你的 "我的时间 "是做什么的？最终的 "我的时间 "包括我的床、我的kindle和没有干扰，但其次是参观花园（独自一人，所以我不必担心有人会感到无聊）。 在伦敦西部，你最喜欢在哪里吃饭？我喜欢在电影之夜去Busaba吃咖喱（Westfield），在La Trompette吃难得一见的白色桌布（Devonshire Rd）。 事业和孩子--你如何做到这一点的最高建议？我有帮手，每周有两天半的时间，朝九晚五。如果没有这些帮助，写一本书恐怕会超出我的能力范围（尽管我相信有很多超级女性已经做到了！）我认为自己有两个职业，其中一个是抚养我的女儿。作为一个母亲，我在写作或园艺方面有同样多的野心、动力和承诺，但我很早就知道，试图同时做这两件事是完全徒劳的，只会让我想哭，所以我甚至没有尝试过。 如果你必须快速逃离，你会去哪里？躲在什么地方？  康沃尔，在海边，和朋友一起。 你的床头柜上有什么？成堆的未读杂志，我的kindle，通常还有一个小花瓶，里面装着一些香甜的东西，如果我对自己好的话。</w:t>
      </w:r>
    </w:p>
    <w:p>
      <w:r>
        <w:rPr>
          <w:b/>
          <w:color w:val="FF0000"/>
        </w:rPr>
        <w:t xml:space="preserve">id 272</w:t>
      </w:r>
    </w:p>
    <w:p>
      <w:r>
        <w:rPr>
          <w:b w:val="0"/>
        </w:rPr>
        <w:t xml:space="preserve">"为什么拍电影的背景证明了你认为质量差、执行力差的作品的合理性。而因此，你没有理解发生了什么，没有足够的能力去欣赏这部作品，没有意识到这一点。显然，如果你期待的是光荣而壮观的东西，你就来错了电影。"这是影迷们最近开始使用的一句话，以阻止对他们最喜欢的作品的负面批评。在大多数情况下，如果评论家/批评家实际上缺乏对作品的熟悉，这些辩护是合理的。一般来说，评论家在写评论时确实会对各种电影和影片（尤其是喜剧或模仿片）过于苛刻，称其在所有类别的内容上都令人难以置信地缺乏。然而，即使是大多数影迷也会在这方面得意忘形，因为这主要是用来为他们最喜欢的作品辩护，以应对任何和所有形式的批评，即使评论家/批评家恰好喜欢上述作品。这种辩护的第一个问题是，它在表面上是相当矛盾的；一部坏电影不会因为它显然应该是坏的而神奇地不再是坏的。事实上，恰恰相反。另一个原因是，无论制片人的意图如何，最终的产品必须根据其自身的最终价值来判断；一部电影的制片人可能并不试图制作真正的艺术，可能只是试图 "仅仅 "制作一部娱乐性的电影，但这并不意味着他们不会在娱乐性方面失败。此外，这里有一个建议，即不打算成为真正艺术的创造性作品的制作者只应该被要求达到最低的标准，这显然是荒谬的；质量和娱乐并不相互排斥，仅仅因为某些东西不应该是高级艺术，并不意味着你有许可偷懒或马虎对待它。当然，还有一个显而易见的问题，就是为什么你要故意做一些可怕的东西。这并不是说纯粹的逃避现实的娱乐有什么问题，也不是说所有的作品都应该追求 "有价值的 "真正艺术的最崇高的高度；只是说制作逃避现实的娱乐本身并不是自动的 "免于批评 "卡，对于这些娱乐的制作者和粉丝来说。持这种观点的影迷可能会故意引用任何或所有的动画、科幻和喜剧贫民窟的套路。这似乎与这些俗套的通常目的相矛盾（即试图从上述贫民窟中获得他们喜欢的东西），但问题是，不同类型的作品应该有不同的标准。虽然不完全针对这种现象，但著名影评人罗杰-伊伯特（Roger Ebert）提出的 "伊伯特定律"--"不是电影讲了什么，而是它是如何讲的"--在这里也有一定的意义。这个想法是，他可以给一部所谓的 "不费吹灰之力 "的动作片评分高于一部所谓的 "值得一试 "的奥斯卡诱饵剧，这并不是因为动作片在艺术上更复杂或在本质上优于剧情片（尽管它可能是），而是因为动作片在作为一部动作片方面比剧情片更好，因此是一种更令人满意的电影体验。根据这个逻辑，反过来也是如此；仅仅因为一部动作片不一定要为观众提供与电视剧相同的东西，并不能完全免除对它的批评。玛丽安：这是那些我们不应该抱怨的电影之一，因为它是 "给孩子看的"，仿佛孩子们不够聪明，无法识别狗屎。或者说，好像我们不介意为我们的孩子提供狗屎。如果我有孩子，我也不希望我的孩子接近这些东西，除非我真的想向他们灌输让人尖叫的50年代性别定型观念。但我不会。电影鲍伯表示，他不赞成这样的观点，即仅仅因为一部电影 "没有努力"，就可以使它免于批评。他举了《绝命毒师》的例子，说它的问题不在于它是一部大傻子动作片，而在于它是一部糟糕的大傻子动作片。Seltzer和Friedberg的辩护人（是的，他们确实存在）经常使用这个借口。"我知道它们是愚蠢的蹩脚笑话，它们应该是愚蠢的蹩脚笑话。"忽略了有一个正确和</w:t>
      </w:r>
    </w:p>
    <w:p>
      <w:r>
        <w:rPr>
          <w:b/>
          <w:color w:val="FF0000"/>
        </w:rPr>
        <w:t xml:space="preserve">id 273</w:t>
      </w:r>
    </w:p>
    <w:p>
      <w:r>
        <w:rPr>
          <w:b w:val="0"/>
        </w:rPr>
        <w:t xml:space="preserve">格式 书籍描述 发布日期：2007年10月30日2007年10月30日，这本书的范围和博学程度令人震惊，是尼尔-弗格森众多备受赞誉的作品中的巨作。在书中，他对现代历史中最具挑战性的问题进行了探讨。为什么20世纪是迄今为止历史上最血腥的时期？为什么空前的物质进步与全面战争和种族灭绝同时发生？他对新答案的探索把他从南京城墙带到了诺曼底的血腥海滩，从种族清洗的经济问题到帝国衰落的政治问题。其结果，既是精彩的写作，也是重要的，是一部伟大的历史学家的杰作。这部作品的范围和博学程度令人震惊，是尼尔-弗格森众多广受赞誉的作品中的巨作，也是他一直以来的目标。在这本书中，他努力探讨了现代历史中最具挑战性的问题。为什么20世纪是迄今为止历史上最血腥的时期？为什么空前的物质进步与全面战争和种族灭绝同时发生？他对新答案的探索把他从南京城墙带到了诺曼底的血腥海滩，从种族清洗的经济问题到帝国衰落的政治问题。其结果，既是出色的写作，也是重要的，是一部伟大的历史学家的杰作。尼尔-弗格森（Niall Ferguson）以 "世界战争 "为开头。二十世纪的冲突和西方的衰落》一书以一个简单的问题开始--是什么让二十世纪，尤其是1912年至1953年这段时间成为人类历史上最血腥的时期？这个论题似乎是经过深思熟虑的，弗格森有大量的支持性证据来支持他的观点，但随着他的叙述向前推进，他的想法变得杂乱无章--在本书接近尾声时失去了大部分的触感。人们认为弗格森自始至终都在努力实现的目标是，这场长达数十年的大规模冲突预示着权力从西方向东方转移，日本和中国相继在追赶其更先进的邻国方面迈出了巨大的步伐。最后的 "尾声 "几乎是反高潮的，只是对 "9-11 "恐怖袭击后的政治局势做了一个温和的推动，这一推动虽然有助于将本书置于现代背景下，但却无助于激发东西方的活力，而这种活力有很多尚未使用的潜力。简单地说，弗格森没有设法把他一开始提出的所有线索放在一起，导致这本书像是半成品。我终于艰难地读完了这本书。我同意另一位受人尊敬的评论家的观点，尼奥尔离题万里。我一直在想，弗格森永远也不会回到他最初的论题，但这本书还是很有意思。有许多章节让你无法放下这本书。这就像在听一位杰出的老圣人，滔滔不绝地讲述世界历史和事件。如果你想知道西方的衰落是如何发生的，你会感到失望，但如果你想学习或回顾一些关于战争史的非常有趣的事实，这是一本好书。弗格森清楚地、非常清楚地指出，20世纪的开端是一场不必要的、毫无根据的、具有纪念意义的破坏性的世界大战，而这场战争本来是可以避免的。从那里，他将其后果追溯到书的结尾。你将不得不自己判断他在多大程度上偏离了他的主要论点，或者甚至判断他是否偏离了。至少可以说，导致下一次世界大战的叙述是澄清的，也是有教育意义的。</w:t>
      </w:r>
    </w:p>
    <w:p>
      <w:r>
        <w:rPr>
          <w:b/>
          <w:color w:val="FF0000"/>
        </w:rPr>
        <w:t xml:space="preserve">id 274</w:t>
      </w:r>
    </w:p>
    <w:p>
      <w:r>
        <w:rPr>
          <w:b w:val="0"/>
        </w:rPr>
        <w:t xml:space="preserve">定制的推拉式衣柜 伦敦家具有限公司 作为一个年轻的孩子，在观看描述未来生活的电影和电视节目时，一个共同的特征是家庭中的自动滑动门。现在，虽然这种技术对于非常富裕的人来说肯定是可用的，但我们中的许多人都满足于我们的摆动铰链门。然而，衣柜的情况就不一样了。随着我们积累了更多的衣服以跟上季节的变化，卧室的空间变得更加有限，因此也更加珍贵。合适的衣柜和床下储物只是我们节省地面空间和收集更多存储空间的一些方法，但我们的家具的功能也会产生影响。为了最大限度地利用房间的空间，可以考虑伦敦家具有限公司的定制滑动衣柜。有了推拉门，就不需要为门的开合留出宽阔的空间了。凭借多年来为一系列商业和家庭环境定制家具的经验，我们非常了解如何充分利用有限的空间和便利性。在我们开始制作任何实体家具之前，我们的伦敦推拉式衣柜的设计都是由你最后确定和批准的。我们的伦敦推拉式衣柜设计师之一将进行家访，评估尺寸和可能使用的设计。我们的推拉门衣柜可以安装在一系列独特的空间里，如楼梯下、阁楼里、墙上的凹槽，甚至可以作为替代性的货架解决方案。我们开发的设计具有高度的通用性，所以你不必局限于为你的房间提供一个衣柜。例如，滑动门衣柜可以隐藏办公室工作的架子或娱乐系统。查看伦敦家具有限公司的作品集，了解我们所设计的定制推拉门衣柜的例子。然后联系我们的团队成员，了解我们如何帮助你。</w:t>
      </w:r>
    </w:p>
    <w:p>
      <w:r>
        <w:rPr>
          <w:b/>
          <w:color w:val="FF0000"/>
        </w:rPr>
        <w:t xml:space="preserve">id 275</w:t>
      </w:r>
    </w:p>
    <w:p>
      <w:r>
        <w:rPr>
          <w:b w:val="0"/>
        </w:rPr>
        <w:t xml:space="preserve">足球联赛开始了，2012年10月18日星期四10:59 新的冠军联赛开始了10场比赛，国际足联的那些讨厌的人已经偷了一个周末来玩了。但是，到目前为止，事情是如何形成的呢？"这是一场马拉松，而不是短跑！"中场球员喊道，但只是为了搞笑，我们评估一下第二级联赛到目前为止的状况。我们已经有了一个赢家--尽管这并不完全是为了奖杯。布莱克本的史蒂夫-基恩在令人垂涎的冠军赛中脱颖而出，他终于在上个月脱离了苦海。但维基公司并没有在夏天处理掉这位苏格兰人，而是在七场比赛后将其解雇，流浪者排在第三。你可能会觉得奇怪，但是兰开夏郡的球迷用他们的脚投票--只有13405人去看基恩执教的最后一场比赛。同时，前哨热门博尔顿解雇了欧文-科伊尔，水手队在第18位徘徊。在五场比赛中只赢了一场的糟糕表现让这位前伯恩利的经理失去了工作--新来的人将不得不迅速适应。克里斯-伊格尔斯在10场比赛中打进5球，是少有的闪亮之作。排名靠前的是多年来的附加赛受害者卡迪夫，尼格尔-皮尔森的莱斯特在他们后面紧追不舍。前者已经享受了一个稳定的，如果不是惊人的开局，彼得-惠廷汉姆再次成为了中场的驱动力。狐狸队已经摆脱了糟糕的开局，终于在四个赛季中第一次确认了自己是认真的竞争者。21岁以下的法国国脚安东尼-克诺克特，一个不起眼的夏天从吉安普签下的球员，在对阵哈德斯菲尔德的比赛中以一个耸人听闻的进球吸引了人们的注意，看起来已经注定要有更大的作为。狼队在失去了史蒂文-弗莱彻、马特-贾维斯和迈克尔-凯特利之后，已经强势复苏，进入英超联赛。斯塔勒-索尔巴肯的部队在后防线上一直保持严密，而捕获的边锋巴卡里-萨科很快被证明是该区最精明的签约之一。从低级别联赛中脱颖而出的水晶宫队已经取得了四场胜利并进入了前四名。道吉-弗里德曼在伦敦南部以紧张的预算创造了奇迹 -- 但他们能维持多久？他们还能坚持多长时间呢？老鹰队的宿敌布莱顿队没有辜负他们早期作为附加赛竞争者的名声；在只有6个进球的情况下，格斯-波耶特的球队正式成为联赛中最卑鄙的一方。而且，在经历了令人失望的2011/12赛季后，前锋克雷格-麦凯尔-史密斯终于在7场比赛中打进6球。新来的男孩哈德斯菲尔德完成了漂亮的淘汰赛，而同为约克郡人的利兹则仅以净胜球优势落后。乔尔-林奇、奥利弗-诺伍德和詹姆斯-沃恩都为前者发挥了他们的作用，他们还租借了莱斯特前锋杰曼-贝克福德。同样困扰着记分员的还有布莱克浦，尽管最近的状态一直很糟糕。汤姆-英斯已经从边路抢到了早期的头条新闻，英超联赛的秃鹰正在盘旋。人们已经可以想象，伊恩-霍洛威在一月份用他的扫帚驱赶曼联这样的球队了。有望升级的赫尔城最近经历了三场连败，在得知马蒂-弗莱亚特因跟腱受伤而赛季报销后，他们受到了进一步打击。然而，杰伊-辛普森令人钦佩地站了出来，而中后卫阿卜杜拉耶-法耶已经有三次进球。到目前为止，米德尔斯堡的失球比他们的净胜球要多，但托尼-莫布雷的球队仍然有很好的条件来发动一场稳固的比赛。稳定性现在是游戏的名字，像卢卡斯-尤特凯维奇和乔什-麦克埃克伦希望继续他们的良好状态。尽管公羊在城市球场取得了微弱的德比胜利，但诺丁汉森林在早期的积分榜上比东中部的对手德比高出一分。九月份的五场比赛中，他们只得到了三分，但主教练肖恩-奥德里斯科在夏天大力招募球员，森林队将期望在五月份挑战。前中场球员</w:t>
      </w:r>
    </w:p>
    <w:p>
      <w:r>
        <w:rPr>
          <w:b/>
          <w:color w:val="FF0000"/>
        </w:rPr>
        <w:t xml:space="preserve">id 276</w:t>
      </w:r>
    </w:p>
    <w:p>
      <w:r>
        <w:rPr>
          <w:b w:val="0"/>
        </w:rPr>
        <w:t xml:space="preserve">关于约翰-阿什贝里，《隔壁房间的夫妇》 《隔壁房间的夫妇》 她喜欢蓝色的窗帘。它们在角度上形成了一个星星。一个穿皮衣的男孩搬了进来。后来他们发现了世纪之交的名字 一天晚上，他们回家了。整个人都被未知的东西吸收到茎里。一个自由的新娘在铁轨上警告说，要注意到其他的她和那些比她们还大的坟墓，就像建筑物上的脸一样，一个名字的避雷针校准了她们所有的思考差异。又是一天。商议是在一个铁蓝色的房间里进行的，在那个下午，我们穿着东西，看着星星后面升起的一块商业板。(选自Houseboat Days , 1977)读这首诗，无论你从中得到什么，我想你都会同意，发生在 "一个自由的/轨道上的新娘...... "开始的句子里的事情。就在这之前，"跟踪 "这个词以一种突如其来的铜臭味向我们吐出，取代了开篇的伏笔。我们还没来得及思考这个形象在做什么，这个史诗般的句子就击中了我们。它可能是由 "伟大 "这个词发出的信号，但使它脱颖而出的是 "自由"、"轨道 "和 "赫尔斯 "的难度。(阿什贝里喜欢用他不时兴的大写字母来挑起句法的不确定性)。这首诗的最后一句主要是为了抑制挽歌，如果这首诗的结尾是 "那个下午/我们穿着东西，看起来很好"，那么挽歌就会在我们的脑海中浮现出来。的确，"星星"（如 "蓝色 "和 "名字"）指的是诗的开头，你可以从中提取一个传记，这对诗的标题是有意义的，也是我们总是推断我们不认识的邻居的方式的典型。也许他们正在结婚或生孩子（这种夫妇还能做什么？）在 "outwore "和 "look well "的多重含义中，你可以欣赏到一种传统的娴熟技巧。我更喜欢的是阿什贝里对我们理解茎的方式的认识--(a)不是基本事物本身的部分（例如苹果的茎）；(b)是基本事物本身的部分，植物所具有的，而不是思想或骨架；(c)它的传导性，东西通过的东西，像避雷针。但我最喜欢的是中间的那句话，在那里你可以反复潜入，与发生的事物进行粗略的接触，而不完全知道它是什么。</w:t>
      </w:r>
    </w:p>
    <w:p>
      <w:r>
        <w:rPr>
          <w:b/>
          <w:color w:val="FF0000"/>
        </w:rPr>
        <w:t xml:space="preserve">id 277</w:t>
      </w:r>
    </w:p>
    <w:p>
      <w:r>
        <w:rPr>
          <w:b w:val="0"/>
        </w:rPr>
        <w:t xml:space="preserve">任何事情都可能是一种负担。例如，有了大量的钱，你可能会有所有你过去认识的人从树林里走出来，责怪你给他们钱......这将是一个负担。也许不是对你的口袋，因为你有现金，而是对你的精神。过多的财富怎么会是一种负担呢？如果你发现它很难处理，你可以简单地将它全部遗赠给一些慈善机构或家庭成员。没有必要继续 "受苦 "下去。</w:t>
      </w:r>
    </w:p>
    <w:p>
      <w:r>
        <w:rPr>
          <w:b/>
          <w:color w:val="FF0000"/>
        </w:rPr>
        <w:t xml:space="preserve">id 278</w:t>
      </w:r>
    </w:p>
    <w:p>
      <w:r>
        <w:rPr>
          <w:b w:val="0"/>
        </w:rPr>
        <w:t xml:space="preserve">几年前，我最初在Paintshop pro中为我的大儿子Gage制作了这张混合拼贴画，挂在我们的墙上。几天前，我在Facebook粉丝页面上分享了这张照片，有网友要求提供这张和另一张拼贴画的教程。我将在本周晚些时候分享另一幅，一旦我完成它。如果你有教程要求，请在Paintshopblog Facebook Fanpage上联系我，我将尽力为你完成。正如我提到的，这幅拼贴画是在Paintshopblog粉丝页上分享的，我们的一个粉丝要求提供它的教程。这就是NikkiLea，我希望这个教程能帮助你和其他对创建自定义拼贴画感兴趣的人。谢谢你关注我们的粉丝页。如果你想用自己的照片创建一个类似的拼贴画，那么我建议使用在一天中的同一时间在一个大致位置拍摄的照片。这样做会产生最真实的结果，因为灯光和阴影会非常相似。如果你使用自己的照片，请尝试拍摄三个不同的姿势，其方向与本教程中使用的照片相似。另外，你也可以使用本教程中的技术，在Corel Paintshop Pro中创造你自己独特的混合拼贴设计。一旦你学会了这些工具和图层堆叠的工作方式，你可以创造的拼贴画类型就只受限于你的想象力。为了完成本教程，我们主要使用自由选择工具（设置为点对点模式），并简要地使用橡皮刷设置为低不透明度来混合背景。你也可以使用下面的视频教程进行学习。本教程应该与所有版本的Paintshop Pro兼容。混合照片拼贴 Corel Paintshop Pro X4 视频教程预览 第1步 第2步 放大你要使用的背景照片。使用矩形选择工具来选择背景的一部分。现在，选择 "编辑&amp;gt;复制 "将选区复制到剪贴板。接下来，进入编辑&amp;gt; 粘贴为新的图像。按CTRL+D来取消对活动选区的选择。第3步 创建一个新的4000 x 2000的透明背景的图像。  文件 &amp;gt; 新图片。注意：如果你使用较小的照片进行拼贴，那么你显然需要使用较小的图像尺寸。第四步 编辑 &amp;gt; 复制你将在拼贴画右侧使用的图像。接下来，将其粘贴（编辑&amp;gt; 粘贴为新选区）到'光栅1'层上新创建的图像上。将'栅格1'层重命名为'右边'。步骤5 选择并放大你将用于混合拼贴画中间的图像。选择自由手绘选择工具，模式设置为 "点对点"。慢慢地，围绕头部区域进行追踪。一旦选择完成，右击鼠标完成选择。接下来，按键盘上的 "Delete "键，将选区从图像上删除。然后按CTRL + D来取消选择。注意：头发周围的选区不需要是完美的。我们将在本教程的后面使用橡皮刷来混合它。第6步 拉起4000 x 2000的图像，创建一个新的光栅层，并将其重命名为 "中间"。选择我们刚刚去掉背景的中间图像，进入编辑&amp;gt;复制。选定名为 "Middle "的图层后，进入 "编辑&amp;gt;粘贴为新选区"。使用移动工具（按键盘上的'M'）重新定位图像。第7步：降低'中间'层的不透明度，使用自由选择工具（点对点）追踪手臂的轮廓。这将使中间的图像出现在右边的图像后面。选区完成后，将不透明度调回100%，然后按键盘上的 "删除 "来删除选区。然后按Ctrl + D来取消选择。第8步，选择你将作为左图层的图像。使用自由选择工具（点对点）删除背景的右半部分。一旦删除，复制并粘贴在一个新的图层Raster上，命名为'Left'。第9步 编辑 &amp;gt; 复制我们在本教程第一部分剪下的背景混合。在'右'层的正上方创建一个新的栅格层，命名为'背景混合左'。第10步，选择'中间'层。接下来，选择橡皮刷，并将不透明度设置为5%左右，混合/羽化发际线边缘的区域。注意：这不会擦除头发/头部周围的区域，相反，它将淡化它。</w:t>
      </w:r>
    </w:p>
    <w:p>
      <w:r>
        <w:rPr>
          <w:b/>
          <w:color w:val="FF0000"/>
        </w:rPr>
        <w:t xml:space="preserve">id 279</w:t>
      </w:r>
    </w:p>
    <w:p>
      <w:r>
        <w:rPr>
          <w:b w:val="0"/>
        </w:rPr>
        <w:t xml:space="preserve">房屋的情感牵引 拥有房屋的想法会牵动人们的情感。南加州大学教授理查德-格林在他的房地产和城市经济学博客上写道，与其他投资相比，"房地产有其独特之处"。除了是我们可以触摸和感受到的东西之外，房屋可以给人一种控制的感觉。这位教授记得，当他买下一处房产并离开租赁市场时，他是多么的高兴，"不是因为我认为我在经济上会有所收获......而是因为我不喜欢我的房东，并且因为我不再需要给他写支票而松了一口气"。快速购买 对于拥有房屋的所有好处，让你的心和你的头一起跑可能是昂贵的。然而，有证据表明，人们很快就做出了决定。ING Direct UK在2010年引用的证据显示，"购房者在决定买房之前，平均只花21分钟看房"。这些快速决定的部分原因可能是，人们迅速形成了自己居住在房产中的心理形象，尽管他们并不拥有它。然后，他们要么对该房产有更高的评价，要么准备比他们最初计划的借贷更多。行为经济学家称这种思维陷阱为 "禀赋效应"。住房风险 爱，尤其是买房，可能是很棘手的。较高的利率或较低的收入可能使每个月支付抵押贷款变得困难。拥有房屋也可能使为更好的工作而搬家或找工作变得更加困难。房价也可能下降，使房主不仅心碎，而且还出现了负资产。即使一个人控制了自己的情绪，对房屋的投资仍然有风险。Chris Dillow写道："住房是一种比许多人想象中更有风险的投资"，这是因为房价往往会在工作最危险的时候下跌，而股票价格，至少在美国，多年来的波动性比房价要小。2010年，美国联邦储备局副局长凯伦-彭斯也发表了类似的看法，《华尔街日报》的实时经济博客报道说，房屋是一项糟糕的投资。投资住房的风险并不局限于美国。过去几年许多国家的房价下跌表明了这一点，但新闻报道可能仍然给人一种印象，即从长期来看，房价通常会上涨。然而，不应高估任何增长的程度。Neil Monnery在他2011年的书《像房子一样安全》中研究了许多国家几十年前的房价数据，在有些情况下是几个世纪前的数据。他发现，房价每年以高于通货膨胀率约1%的速度增长是 "比较正常的"。</w:t>
      </w:r>
    </w:p>
    <w:p>
      <w:r>
        <w:rPr>
          <w:b/>
          <w:color w:val="FF0000"/>
        </w:rPr>
        <w:t xml:space="preserve">id 280</w:t>
      </w:r>
    </w:p>
    <w:p>
      <w:r>
        <w:rPr>
          <w:b w:val="0"/>
        </w:rPr>
        <w:t xml:space="preserve">......那么矛盾的是，庞德的声音没有以任何直接的方式与 "生活 "相联系--比如说，不像劳伦斯的那样。它仍然是一种掩饰的产物，一种沉浸在将自己投射到其他事物中的行为。麦德龙的诗是一个预兆。它指出了庞德的生活和工作，他愤怒的心和远见的渴望，将接近于东方美学和哲学的颁布，一个将塑造他的现代主义的翻译之旅。庞德从未到过东方：1914年，他放弃了去中国的机会，此后便与正在发生的关键事件失去了联系，这一事实加深了这种矛盾。他的中国是一种建构：他从中国得到的总是文学性的，因此部分是死的，即使他可以为审美和政治目的给它注入生命。他希望中国--至少是他的孔子--能把欧洲从自己手中拯救出来，但它并没有做到这一点，就像1945年他被关在比萨的时候，他的中文字典把他从崩溃中拯救出来一样。很遗憾没有更多的内容，因为在庞德于1915年出版的《国泰》这本从费诺罗萨档案中翻译出来的书中，有一些关于语气的深刻评论：他把两首诗的副本寄给了他的朋友，在战壕里的雕塑家高迪埃-布尔泽卡。哀歌》的开头在北门边，风吹满了沙子，从一开始到现在都是孤独的！"。树倒了，草长黄了的秋天，我爬上塔楼和塔楼，眺望野蛮的土地；荒凉的城堡，天空，宽阔的沙漠，这个村庄没有墙了 骨头白了无数的霜，高高跃起，被树木和草覆盖；谁带来了这一切？谁带来了火热的皇权之怒？谁带来了带着鼓声和水壶鼓的军队？野蛮的君王......还有悲伤，悲伤如雨。忧伤去，忧伤来，忧伤回......他们以一种奇妙的方式描绘了我们的处境，"高迪埃告诉他。整本书都是这样组织的。希尔说，最近的一位传记作者穆迪 "正确地赞扬了《国泰》，认为它出色地走在了时代的前列--反战诗在威尔弗雷德-欧文和其他人身上抢先一步。庞德从未上过前线，出于对士兵的尊重，他没有试图直接渲染战争。国泰民安》之所以具有强大的力量，部分原因是它为庞德提供了一个偏转的天赐良机，一个使非个人的艺术、其经典模式变得重要的宏伟方式'。我很惊讶地得知，庞德在创作这本集子的时候不懂中文。</w:t>
      </w:r>
    </w:p>
    <w:p>
      <w:r>
        <w:rPr>
          <w:b/>
          <w:color w:val="FF0000"/>
        </w:rPr>
        <w:t xml:space="preserve">id 281</w:t>
      </w:r>
    </w:p>
    <w:p>
      <w:r>
        <w:rPr>
          <w:b w:val="0"/>
        </w:rPr>
        <w:t xml:space="preserve">如何获得一份你不合格的工作 你看到了你的梦想工作的广告。你立即将笔放在纸上，或者说，手指放在键盘上，发出一封精心制作的求职信，并在信中附上你的简历。在信中，你解释说你有 "可转移的技能"，并让你的激情像沸腾的热水和老忠实号的蒸汽一样从页面上涌现。而你的回报呢？拒绝了。但你有 "可转移的技能"。你有激情。那么，为什么你会被拒绝？因为你不符合条件。"可转移的技能 "意味着，"我不具备这份工作的资格，但还是要帮我一个忙，面试我。"不，对不起。雇主不需要帮你的忙。雇主需要用一个能真正完成工作的人来填补这个职位。一个有成功记录的人。一个不会有陡峭的学习曲线的人，如果有的话（除了学习 "公司的方式 "之外）。"但是，"我听到你说，"人们一直在改变职业。为什么这对他们有效而对我无效？"很简单。他们有网络。他们得到一个可靠的人的介绍，这个人的意见受到雇主的尊重。那个人告诉他们："我知道你正在寻找一个营销专家。我知道有一个女人会很适合这个职位。在你问之前，她完全不合格，除了她有很好的技能和对营销的热情，你会发现她比其他人更有能力。如果我可以，我会雇用她。给她十分钟时间。"评论 有意思的一点。网络是一个非常好的方式来过渡职业或抓住一个你可能不是百分之百合格的工作的机会。然而，在最初的介绍之后，就看你是否能用你的技能和热情来吸引人。如果你在视频面试中没有完全致力于这条新的职业道路，即使有最好的推荐，你也不太可能被录用。请记住，代替技能，雇主会寻找奉献精神和激情。所以一定要让招聘经理知道你有多想在他们公司发展。我同意玛丽的观点。不是每个人都有这些可以帮助他们找工作的高人脉。问题是大多数人都拒绝帮助别人，因为你的 "坏运气 "可能会传染给他们，而他们又会把自己的不幸归咎于你。好文章，从一万英尺的角度来看。我同意，坚果和螺栓是有点复杂的。对于那些认为通过网络找到一份你不合格的工作是不诚实的人，我想提醒他们，雇主会清楚地知道你不合格，但还是可能雇用你。这不是撒谎，而是给雇主一个不同的理由来雇用你。你有没有注意到，女人总是说她们想要一个能让她们发笑的男人，但班上的音乐家、四分卫和坏男孩都比班上的小丑得到更多女孩的追逐？人们一般不会很好地认识或表达他们想要什么。对雇主来说也是如此，因为他们在写工作描述时考虑到了完美的候选人，但通常他们会雇用一个他们感觉良好、愿意在旁边工作的人，而不管资格如何。令人惊讶的是，但这些人往往在工作中做得相当好。你可以训练技能，但你不能训练个性。不幸的是，大多数人才搜索的开始，好像事实恰恰相反。"网络 "一词经常被误解，这就是为什么人们会发表像上面这样的评论。"如果你不认识可以把你介绍给招聘经理的人怎么办？"建立网络并不是把你认识的人叫出来，问他们知道谁能为你找到工作。人际关系网是指打电话给你认识的人，问他们知道谁可以让你见面并向他学习。你问那些人同样的问题。你问ON他们的联系人同样的问题。只要你能做到，你就继续见人，扩大你的网络。保存好人们在哪个行业和公司工作的记录，当那个完美的工作来到你身边时，你就会知道该给谁打电话。人际关系网的作用非常非常好，因为很少有人能正确地做到这一点。如果每个人都这样做，那就根本不会有好的效果。玛丽......祈祷？我不知道。也许是搬家，这样你就可以和这些似乎 "认识 "招聘经理的 "人 "在一起？这些写这篇文章的人似乎生活在拉拉土地上。</w:t>
      </w:r>
    </w:p>
    <w:p>
      <w:r>
        <w:rPr>
          <w:b/>
          <w:color w:val="FF0000"/>
        </w:rPr>
        <w:t xml:space="preserve">id 282</w:t>
      </w:r>
    </w:p>
    <w:p>
      <w:r>
        <w:rPr>
          <w:b w:val="0"/>
        </w:rPr>
        <w:t xml:space="preserve">计划中的快速休息......HG在这里......我通常不会在星期四在这里发帖，因为有4个妈妈的帖子，但是今天值得特别打断一下（不过我相信4个妈妈的帖子过一会儿就会上来）。你们大多数人都知道，HM一直在上一些大学数学课，以便完成一个专门的教师学位。数学不是他最喜欢的科目，但他最近做了一些非常愉快的算术。他算出，通过他们的军事生活和公路旅行，我的父母已经。* 一起驾驶了118,347英里（不是在羊车上......但我肯定他们早期的一些车辆感觉和羊车一样可靠，而且用了更多的汽油）。* 一起飞行了52,612英里 * 总计：170,959英里 这是一个巨大的里程数!为什么我今天要发布这些数据？因为他们在三十年前的今天开始了这个旅程。HM没有为新博客设置他的登录，但要求我发布这张网络版的自制卡片......他在卡片上的注释。"从缅因州班戈到加利福尼亚州圣地亚哥的往返行程是6,520英里。你一直是我的右座，相当于从圣地亚哥到班戈的27次往返旅行！你是我的最佳右座。你是一个人所能拥有的最好的右座!我爱你，感谢你过去的30年，我期待着下一个30年的到来！"我自己的说明：非常感谢我的父母，感谢他们给他们的孩子和孙子的几十年的共同礼物。这是一份珍贵的礼物，可悲的是在今天的世界上越来越少。</w:t>
      </w:r>
    </w:p>
    <w:p>
      <w:r>
        <w:rPr>
          <w:b/>
          <w:color w:val="FF0000"/>
        </w:rPr>
        <w:t xml:space="preserve">id 283</w:t>
      </w:r>
    </w:p>
    <w:p>
      <w:r>
        <w:rPr>
          <w:b w:val="0"/>
        </w:rPr>
        <w:t xml:space="preserve">在我看来，几乎每个人都听说过中国为使北京为2008年奥运会做好准备所做的卓越努力。那么，这个国家为2010年上海世博会所做的努力甚至超过了这个数字。参加上海世博会的国家比历史上任何时候都多。这届世博会也吸引了创纪录的游客数量。今天，上海大放异彩。上海是世界上最大的城市，人口超过2300万。近两个世纪前，中国和西方第一次在这个城市相遇。那是西方国家进入殖民国家的时代，1842年鸦片战争后，上海作为条约港口向贸易开放；八个西方国家被授予中国法律不适用的特许权。这些国家在流经该市的黄浦江两岸建立了外国银行和贸易公司；这些历史建筑中有几十个仍然存在。当共产党在1949年接管国家时，上海的情况发生了变化，多年来该城市一直保持低调。今天，它是一个苹果电脑店占据了离华尔道夫酒店不远的黄金地段的城市。转角处是老上海，古老的上海和新的上海一样被人称道。如果你站在黄浦江西面的英式建筑群中，向东面望去，你会看到一些世界上最前沿的建筑。东方明珠电视塔高耸入云468米，但它被吉姆-毛泽东塔掩盖了，后者是中国最高的建筑，也是世界第三高的建筑。如果你在上海的街道上行走时迷失了方向，你所要做的就是向上看，这些地标会帮助你找到你的方向。河的西侧的大道被称为 "外滩"。这是一个开始你的城市之行的好地方。这里的景色非常壮观，看着中国游客在雕像和花墙前摆出各种姿势拍照也很有趣。你可以从这里乘坐河上游船，或者乘坐跳上跳下的巴士。甚至还有交通警察帮助你过马路，这在这个过马路往往很危险的国家几乎是闻所未闻的。外滩的地标之一是和平饭店，它在1929年开业时被称为国泰饭店，据说是远东地区最豪华的豪宅。接下来，您可以前往上海老街。它被分为东部和西部。东部地区被称为豫园集市或豫园旅游市场，已被整修为100年前的明清风格建筑。不要被纪念品商店里的毛泽东纪念品和印有古巴的卡斯特罗和阿根廷的切-格瓦拉照片的T恤衫所吓倒。这里有很多有趣的发现。在市中心附近，你会发现古典的豫园，这是一个必须参观的地方。然后沿着西区的狭窄小道漫步，这里更加地道，你会看到可以想象到的最好的食品摊位。最受欢迎的点心是小笼包，里面有火腿、一些姜片和猪皮冻。一旦你吃过午饭，喝过茶，就去曾经是上海传统中心的地方，那里有人民广场（中国最著名的广场之一）、人民公园、上海博物馆、上海音乐厅，以及位于南京东路步行街下面的全市最大地铁站。人们在公园里跳舞、做音乐和锻炼，很明显，他们很享受所有的绿色空间。上海博物馆得到了大多数评论家的高度评价，它当然值得一看，尽管我发现北京较新的博物馆给人的印象更深刻。整个地区的景观很好，走起来很舒服。走到南京路禁止车辆通行的路段。它被称为中国第一大购物街，其商店有国际品牌。这里熙熙攘攘，你会随着人流涌入，直到你再次来到外滩，在这个世界上变化最快的国家中，这个充满活力的城市有着惊人的对比。</w:t>
      </w:r>
    </w:p>
    <w:p>
      <w:r>
        <w:rPr>
          <w:b/>
          <w:color w:val="FF0000"/>
        </w:rPr>
        <w:t xml:space="preserve">id 284</w:t>
      </w:r>
    </w:p>
    <w:p>
      <w:r>
        <w:rPr>
          <w:b w:val="0"/>
        </w:rPr>
        <w:t xml:space="preserve">黑暗骑士崛起》手机游戏和电影将在今年夏天推出 人们期待的最后一部蝙蝠侠电影及其官方游戏将在今年夏天推出。为了进一步确认《黑暗骑士崛起》是下一个大事件，Gameloft还发布了该系列的官方移动应用程序。这款手机游戏将在今年夏天晚些时候登陆安卓和iOS平台。Gameloft与DC漫画公司和华纳兄弟游戏公司合作，提供 "黑暗骑士崛起 "的官方游戏。不幸的是，关于这个手机游戏的细节，就像关于电影一样，目前是有限的。克里斯托弗-诺兰和演员们对三部曲将如何结束保持缄默。IGN已经设法获得了《黑暗骑士崛起》游戏的官方iPhone预告片，当然我们在下面为我们的读者提供了观看的乐趣。"黑暗骑士崛起 "是一款全3D的动作游戏，它有极好的图形，因为Gameloft在视觉效果方面已经加强了他们的游戏，比如最近发布的《黑衣人3》等。目前还没有关于《黑暗骑士崛起》手机游戏正式发布日期的具体消息，但可以说，在《黑暗骑士崛起》电影上映的同时，这款游戏也会浮出水面。三部蝙蝠侠电影的焦点一直是布鲁斯-韦恩。诺兰对《全面电影》杂志说："在上一部电影的结尾，我们在布鲁斯的故事方面给观众留下了一些悬念，我们想把它完整地呈现出来，有一个完整的故事。我们有一个伟大的结局，我们已经想说了好几年了。我们只是很高兴能够把我们的故事带到它的结论。""我们必须给观众一些他们以前没有见过的东西，但也要满足他们在前两部电影中享受的期望。这就是棘手的平衡。克里斯托弗-诺兰补充说："对于一部续集，总是存在着试图满足或确实超越期望的挑战。"黑暗骑士崛起 "是2012年最令人期待的电影之一。这部电影将为布鲁斯-韦恩的复杂生活带来新的反派、新的角色和全新的情节。在7月20日的日历上做个记号，以确保你不会错过蝙蝠侠的最后一部电影。</w:t>
      </w:r>
    </w:p>
    <w:p>
      <w:r>
        <w:rPr>
          <w:b/>
          <w:color w:val="FF0000"/>
        </w:rPr>
        <w:t xml:space="preserve">id 285</w:t>
      </w:r>
    </w:p>
    <w:p>
      <w:r>
        <w:rPr>
          <w:b w:val="0"/>
        </w:rPr>
        <w:t xml:space="preserve">配饰超载!如何完善 "手臂派对 "这是一个手臂派对，每个人都被邀请了!好吧，如果我们保证不再写类似的东西，你至少会参加吗？真棒。胳膊派对"--或者说同时戴很多手镯，如果你想搞技术的话--在过去几年里一直是一个必须做的事情，而且本季没有放缓的迹象。以下是你如何同时佩戴大量的配饰，并保持这个手臂派对的跳跃性。1.毫不畏惧 这不是演习，你们。在同时佩戴大量手镯方面，不要把它看成是在这里用一个配件或那里用一个手镯来弄湿你的脚。这就像互联网上的备忘录一样。所有的手镯!所以尽可能多地装上，不要回头看。2.2.保持平衡 然而，你不能只把一只胳膊装满，而把另一只放在一边。如果你的另一只手臂上有很多较厚的手镯，就用较小的手镯来平衡这只手臂，并使之平衡：如果你的一只手臂上有三个厚的手镯，就加两三个小的来平衡。反之亦然。只是不要想太多。3.当有疑问时，多加一些 问问自己：艾里斯-阿弗尔会怎么做？艾瑞丝以大量的配饰和穿戴她想要的东西而闻名，所以从她的书中吸取精华吧。少关心你的形象，多关心你的感觉。这些是手镯 -- 它们的目的是为了好玩！不要纠结于你的外表。不要被 "正确 "或 "错误 "的方式所困扰。混合搭配，保持色彩鲜艳，并选择像骷髅头和钉子这样的新奇玩意--甚至同时出现。你不希望任何东西看起来千篇一律。4.只是不要过头过头 在尝试手臂派对时，一个好的经验法则是：确保你可以移动你的手臂。如果你开始觉得自己在做机器人，那就摘掉几个。除此以外，就把它们堆在一起!</w:t>
      </w:r>
    </w:p>
    <w:p>
      <w:r>
        <w:rPr>
          <w:b/>
          <w:color w:val="FF0000"/>
        </w:rPr>
        <w:t xml:space="preserve">id 286</w:t>
      </w:r>
    </w:p>
    <w:p>
      <w:r>
        <w:rPr>
          <w:b w:val="0"/>
        </w:rPr>
        <w:t xml:space="preserve">30天，50,000字，无数杯咖啡!NaNoWriMo时间又到了。这个季节性活动已经成为我的一个传统，如果3次能被称为传统的话。如果不出意外的话，它有助于建立、加强或（就我而言）重新建立每天写东西的习惯。编辑、校对、语法......等等。这是关于生产内容!今年对我来说将是非常特别的一年。我已经在以前的文章中告诉过你关于斯科特-罗奇在Kickstarter.com上的《枪之路》。截至目前，斯科特只剩下不到一天的时间。去吧，作出贡献，享受吧无论如何，斯科特已经允许我将我的NaNo书放在他的宇宙中。我对此感到非常兴奋!当然，现在我必须制作一本小说。让我告诉你一些情况。我对斯科特-罗奇的这项Kickstarter活动感到比较兴奋.它把我带回到那些下雨的周六下午，我和我的兄弟们会看一部又一部吉恩-奥特里或约翰-韦恩的西部片，直到爸爸妈妈厌倦了我们的脚下，把我们赶去清理房间。当他们离开去买菜的时候，我们就会偷偷溜回书房，看配音的日本武打片。我们必须到书房去，因为那时我们只有一台电视。显然，电视管发出的嗡嗡声吸引了恐龙。这部选集是关于那个下雨的下午，你可以既是坚毅的枪手又是火热的功夫大师。它是巧克力和花生酱的漩涡锥，是西方和武侠的流派混搭。这是冒险的W 2的力量!幽灵作家是指写任何形式的文字的人，包括书籍甚至音乐，都是由他为之写作的人认可。他们经常被名人使用，如名人、政治家、企业高管和其他处于公众视线中的高调人士，以撰写回忆录、自传、音乐或其他他们想要的东西。书籍等书面作品可以是虚构的，也可以是非虚构的。幽灵作家不必写所有的作品；他们可以做研究并创造一个粗略的草稿，然后将写作交给客户。或者他们可以做作品的草稿，或者只是在得到草稿后编辑和填写一些更多信息。为了让大家了解我的夏天，我早在五月就开始了对Pip &amp; Tee的采访过程。五月!他们在6月给我回信，然后我的夏季炎症就发作了，此后一直停在那里。希望我们的两位部里的代理人不会对我的延误耿耿于怀。对于那些不了解Pip &amp; Tee的人来说，采访的底部有一系列的链接。请随时查看我们的作者。对《亚努斯事件》的评论将不得不等待。在其他事情中，阅读也被放在了今年夏天的书架后面。这本书在我的TBR堆上（如果在你的Kindle里是一堆吗？），我希望能尽快得到它。你想念我吗？我回来了。这是个漫长的夏天。我走了很多地方，我学到了很多东西。首先，带着冲浪板、沙堡和家人的海滩旅行，当你随遇而安时，会更加有趣。从冲浪对我的身体造成的冲击中恢复过来的时间每年都在延长，但这种乐趣是非常值得的。我了解到，旅行15个半小时，横跨密西西比河（两次），进入中西部地区，是一种猛兽。虽然我可能可以在一天内完成，但我把它分成了两天。我的家人对我表示感谢。抱怨的因素明显减少了。而且，我已经了解到，我并不是我所认为的那样坚强的人。我不拘小节，我不坚强，我也不是百折不挠的。事实上，大男子主义和我唯一的共同点是......嗯......我喜欢奶酪。我喜欢奶酪。</w:t>
      </w:r>
    </w:p>
    <w:p>
      <w:r>
        <w:rPr>
          <w:b/>
          <w:color w:val="FF0000"/>
        </w:rPr>
        <w:t xml:space="preserve">id 287</w:t>
      </w:r>
    </w:p>
    <w:p>
      <w:r>
        <w:rPr>
          <w:b w:val="0"/>
        </w:rPr>
        <w:t xml:space="preserve">三星Galaxy Note 2是智能手机平板电脑混合体的升级版 Galaxy Note是三星最受欢迎的小工具之一，也是最独特的。  它介于平板电脑和手机之间，提供了两个世界的最佳功能，并因此吸引了用户的注意。  对于手机来说，它可能有点大，但它所提供的功能使它一直在销售。  现在，三星已经发布了Galaxy Note 2，并期待着继续取得成功。使用其S-Pen技术，在更大屏幕的Galaxy Note 10.1上取得了如此大的成功，Galaxy Note 2提供了更多的功能，更多的多任务处理和更大的尺寸，这些都是用户一直渴望的。  当然，问题是这是否足以让人们升级，是否足以吸引市场上其他手机用户的兴趣。  三星已经在智能手机领域为自己创造了一个利基，一个让苹果注意到的利基，Galaxy Note 2可能只是有什么需要进一步推动三星在战斗中成为最佳。建设 Galaxy Note 2最引人注目的方面当然是它看起来很像Galaxy S3。  当然，不同的是，Note显然更大。  它也更弯曲，这使它在风格上领先于S3。  它的厚度为9.4毫米，比原来的Note更薄（但没有S3那么薄），但重量比原来的更重（182.5克，而Note是178克）。  唯一明显的缺点是，当你在Note 2上接听电话时，在某些方面确实感觉你在把平板电脑当作手机使用，但即使如此，它也没有那么大。功能 Note 2是为Android 3.1 Jelly Bean设计的，它可以被更新到（最初预装的是Gingerbread，但很容易更新）。  三星自己的界面TouchWiz UI被覆盖在这个添加了他们自己品牌的应用程序的主屏幕上。  这包括S-Suggest和S-Planner。果冻豆的升级显示了用户界面性能的巨大差异，一切都变得更加快速。  新改进的智能笔在屏幕上也显示出更好的灵敏度，这导致你在玩耍时表现得更好。  另一个值得注意的功能是升级后的microSD卡插槽，现在可以将存储空间从原来的32GB扩展到64GB。Galaxy Note 2的连接性包括蓝牙4.0（从原来的Notes 3.0升级）和S-Beam（三星的NFC版本），用于在其他S-Beam手机上进行新奇的 "手机碰撞 "交换。摄像头 Note 2的摄像头是一个800万像素的镜头，这在现在的高端智能手机上是相当标准的，有自动对焦和LED闪光灯。  前置摄像头具有高清功能，可用于录音。  有趣的是，前置摄像头是190万像素，而原来的Note是200万像素版本。  两个摄像头的性能都很好，这也是人们对一款试图成为市场上最好的智能手机的期望。屏幕 让Note 2变大是一种风险，但这是值得的。  屏幕现在是5.5英寸，是惠普超级AMOLED，分辨率为1,280 x 720（比原来的Note有所降低），但屏幕的质量仍然很好，特别是在上面播放的视频。  屏幕也是康宁大猩猩玻璃2，这增加了对它的保护，虽然你不会想对它太粗暴，但它使它在通常的日常使用中得到保护，并防止它可能有的任何跌落。性能 Galaxy Note 2现在使用的是四核处理器，运行频率为1.6GHz；这是从原来的双核品种升级而来的。  这是由2GB的RAM支持，这导致了Note 2的性能非常快，几乎没有减速。  应用程序的加载速度很快，加上所有增加的速度，多任务处理应该是完全没有问题的。  这款手机还可以使用4G，在你所在的地区可以加快数据速度。Note 2的电池已经提高了，能够处理更大的屏幕和四核处理器；这是从2500mAH增加到3100mAH。）  电池可以持续12小时左右，这意味着在你需要充电之前，你可以轻松使用一天的时间。结论 Galaxy Note 2拥有更强的动力，更大的屏幕，并且由于其用户界面的升级而提高了性能。  有很多理由从第一部Note转移到这一部，对于那些没有荣幸尝试过原版Note的人来说，有很多理由。</w:t>
      </w:r>
    </w:p>
    <w:p>
      <w:r>
        <w:rPr>
          <w:b/>
          <w:color w:val="FF0000"/>
        </w:rPr>
        <w:t xml:space="preserve">id 288</w:t>
      </w:r>
    </w:p>
    <w:p>
      <w:r>
        <w:rPr>
          <w:b w:val="0"/>
        </w:rPr>
        <w:t xml:space="preserve">星期五, 31 八月 2012 偶尔我们会在这个博客上报道自行车基础设施的特殊例子。不仅仅是这个博客，也不仅仅是荷兰产生了这样的基础设施。这类项目，规模大，令人印象深刻，通常是大型桥梁、隧道或自行车停车设施，很上镜，很有声望。它们也可以成为所在城市或设计者的新闻发布的主题，在博客、facebook和twitter上非常受欢迎。然而，对这些东西的强调描绘了一个错误的形象。骑车去学校。不需要动手就能看到到处都是的那种平凡的基础设施 使用特殊的基础设施可能是一种乐趣，但我对这种东西所取得的关注量感到不安。整个世界看起来并不像例外，甚至对荷兰的自行车手来说也是如此。毕竟，例外这个词的意思是 "大大偏离常规"。根据定义，几乎所有的基础设施都不是例外，实际上只是平均水平。知名项目很受那些想出名的政治家们的欢迎，它们可以作为额外的东西，很不错。然而，对于鼓励较高的自行车模式份额来说，平凡的基础设施的设计质量才是最重要的。这也是大多数人在旅行中会使用的东西。如果著名的项目是孤立的，没有高质量的路线网连接，那么这些项目就根本不重要。因此，让我们听听世俗的、普通的、平凡的、不寻常的和无聊的基础设施。忘掉那些特殊的东西吧，平凡的东西才是需要好的。荷兰的特殊之处在于，平凡的基础设施是高质量的，维护得非常好，也许最重要的是，无处不在。在荷兰，这种普通的基础设施使高模式份额成为可能，因为每个人在所有的旅程中都可以使用它。少数特殊的基础设施分散在全国各地，只对少数人的某些旅程有用。建立一个由高质量路线组成的紧密网格以鼓励使用自行车的重要性，早在20世纪70年代末和80年代初就得到了教训，今天仍然有效。不要让你的城市只提供几个著名的项目或只有几个特别好的路线。这样的建议可能听起来不错，很适合吹嘘，很适合拍照和宣传，政客们也喜欢把自己的名字和大项目联系起来。然而，几件特殊的基础设施并不能引起明显的变化，因为对于大多数人来说，在其他地方的大多数旅程中，骑自行车的经验将保持与它们建成之前一样。数以千计的自行车小桥中的一座，做着它需要做的事情 荷兰的基础设施是本博客中最有特色的。这也是我们在向人们展示荷兰基础设施的工作原理时，所展示的内容。我们走正常人走的路线，去正常人去的目的地。我们使用正常人使用的基础设施。挑选一些特别好的基础设施是没有意义的，因为这只能创造一个虚假的形象。它不会显示人们每天是如何骑自行车的，也不会显示什么是使这种高骑行率正常化的重要因素。7条评论。匿名者说...更糟糕的是关于 "优秀 "设施的新闻发布，这些设施几乎比什么都好.... ttp://www.eastleigh.gov.uk/the-council/\...达尼-金自行车道的长度约为3500米，比伦敦奥运会上追击队获得金牌的3000米距离略长。这条路线将在两端和沿途的关键点设置一系列新的标志。Dani说："以我的名字命名的自行车道将是一种荣誉。当人们沿着它骑行时，我希望它能让他们想起奥运会的遗产，并激励他们保持健康和享受运动"。议会领袖Keith House说。"丹妮是80年来第一个来自本区的奥运金牌获得者--我们想承认她的伟大成就，还有什么比以她的名字命名她自己家乡的优秀自行车设施更好的方式呢。可悲的是，这就是我们在澳大利亚看到的做法。我们看到的唯一的基础设施是特殊的--特殊的意义在于它是ANY的基础设施，而且往往远远低于可接受的标准。其他地方什么都没有。政客们--更糟糕的是--自行车广告也是如此。</w:t>
      </w:r>
    </w:p>
    <w:p>
      <w:r>
        <w:rPr>
          <w:b/>
          <w:color w:val="FF0000"/>
        </w:rPr>
        <w:t xml:space="preserve">id 289</w:t>
      </w:r>
    </w:p>
    <w:p>
      <w:r>
        <w:rPr>
          <w:b w:val="0"/>
        </w:rPr>
        <w:t xml:space="preserve">餐馆评论 我住在附近，同意这是一个受欢迎的地方。我对那些关于冰冷的接待的评论感到紧张。但我没有看到它是那样的。服务是友好和高效的。是的，有些服务员很年轻，没有经验，但他们用明显的取悦欲望弥补了这一点。在一个凉爽的墨尔本夜晚，气氛很好，很温暖。晚上8点，这里已经坐满了人。橄榄塞子是一个很好的开胃菜，我儿子发现鱿鱼和他吃过的任何东西一样好。肉质柔软，面糊清脆。披萨和宣传的一样。罗马/那不勒斯风格。这意味着一个可爱的基础（外面蓬松，但底部很脆）和一个烟熏的味道。浇头很精致，对我来说，也许有点太微妙。我是狼先生风格的粉丝，它的味道更浓郁一些。酒单是有限的，但对比萨饼来说很好。而且也不是太贵。我会再去的......，方便和气氛使人度过一个美好的夜晚。周六晚上去了那里，不得不在酒吧吃东西，在两个半小时前响起。不过这很好，因为他们告诉我们这可能要发生。主菜的价格有点高，但主菜很不错。我们两个人都吃了披萨，它们和我在墨尔本吃的任何披萨一样好，甚至更好。绝对值得一去。我同意你的观点，RonnyBoy，店主态度冷淡，显然不关心她的顾客是否满意。幸运的是食物很美味，否则我们可能不会再来了，尽管我们是当地人。对于经营这样一个新业务的人来说，这种态度很奇怪。这被称为 "接待 "行业是有原因的......尽管他们从下午5点半开始有 "家庭时间"，但他们似乎并不真正迎合--更不用说，喜欢--儿童。这个地方不错，对于食物和区域来说价格略高，但工作人员非常粗鲁。工作人员对菜单和葡萄酒没有任何概念。如果它想成为一个 "葡萄酒酒吧"，应该有更多的葡萄酒可以品尝。我们期待着尝试该地区的新餐厅。当我们走进去的时候，我们的初步印象受到了影响，据说店主在前面坐在吧台前看书，其中一个人站起来迎接我们并带我们去了一张桌子。我认为，如果你想创造一个良好的用餐体验，就应该把你的业务带到座位区的后面，或者最好远离你的客户群。我们立即得到了一份饮料菜单，但又过了两次才要到餐桌前，也许只是一些磨合期的问题。我吃了最便宜的主食千层面，价格为19美元，味道还不错，但对我来说没有家庭制作的味道，份量很小，我不需要太多的东西来填饱肚子，但这个特别小，也许我只是运气好。对那碗松露感到失望......更多 我们期待着尝试该地区的新餐厅。当我们走进去的时候，我们的初步印象被破坏了，估计老板在前面坐在吧台前做书，其中一个人站起来迎接我们并带我们到一个桌子。我认为，如果你想创造一个良好的用餐体验，就应该把你的业务带到座位区的后面，或者最好远离你的客户群。我们立即得到了一份饮料菜单，但又过了两次才要到餐桌前，也许只是一些磨合期的问题。我吃了最便宜的主食千层面，价格为19美元，味道还不错，但对我来说没有家庭制作的味道，份量很小，我不需要太多的东西来填饱肚子，但这个特别小，也许我只是运气好。我对一碗松露盐薯片感到失望，我以为8美元的薯片是手工切的，但它只是一碗主流的鞋底薯片。从积极的方面看，这个地方表现不错。我不得不说，在未来我们</w:t>
      </w:r>
    </w:p>
    <w:p>
      <w:r>
        <w:rPr>
          <w:b/>
          <w:color w:val="FF0000"/>
        </w:rPr>
        <w:t xml:space="preserve">id 290</w:t>
      </w:r>
    </w:p>
    <w:p>
      <w:r>
        <w:rPr>
          <w:b w:val="0"/>
        </w:rPr>
        <w:t xml:space="preserve">Skeena-Queen Charlotte地区的董事们非常关注海啸废墟对北海岸的潜在影响，他们正在邀请总理Christy Clark上来讨论这个问题的解决方案。行政长官Joan Merrick说，在5月25日在鲁珀特王子城举行的会议上，董事们投票决定给总理写信，此前他们对这些碎片进行了长时间的讨论。被认为是来自2011年3月日本海啸的泡沫塑料、大块的绝缘材料、浮标、冰箱和其他垃圾已经开始被冲上岛屿的海滩，预计在未来几个月会有更多的垃圾。到目前为止，对于应该如何处理这些垃圾的问题，还没有明确的答案。梅里克女士说，她已经收到了几个岛民关于这种情况的电话，包括一群想举行清理活动的Tlell居民。她告诉他们，他们必须像其他人一样付费将海滩上的垃圾扔到岛上的垃圾填埋场，但Tlell咨询委员会可能会承担这笔费用。她说，该地区不能为海啸垃圾提供免费填埋，尽管它可能会在填埋场为其腾出一些空间。她说："大家都很担心，但没有人知道该怎么做，"她说。"如果碎片不断地被冲上来，它将不得不被处理......。真的，政府高层必须有人承担责任或承担起权力。"梅里克女士将于6月上岛，并计划看看海滩和已经收集的碎片。其中一个地区的董事建议使用围网船，在碎片到达岸边之前进行清理。董事们还投票决定将这个问题列入9月份卑诗省市联盟会议的议程，并与沿海社区网络联系，讨论这个问题。上周末在夏洛特皇后区的船被烧毁。相当多的聚会。杰夫-金照片。</w:t>
      </w:r>
    </w:p>
    <w:p>
      <w:r>
        <w:rPr>
          <w:b/>
          <w:color w:val="FF0000"/>
        </w:rPr>
        <w:t xml:space="preserve">id 291</w:t>
      </w:r>
    </w:p>
    <w:p>
      <w:r>
        <w:rPr>
          <w:b w:val="0"/>
        </w:rPr>
        <w:t xml:space="preserve">通往多伦多心脏的道路是公共交通!给当地自由党、省自由党甚至联邦自由党的信息。人们希望公共交通得到资助!在最近的一次民意调查中，74%的多伦多人表示，如果增加0.5%的销售税意味着这些钱将用于多伦多的公共交通，他们会赞成。所有地区都有不少于67%的人支持。如果加拿大自由党想夺回多伦多及其郊区这个富饶的城市，就必须跳上公共交通系统。Environics的Darren Karasiuk说，这场辩论使人们更愿意考虑用税收来支付交通的扩张。"他说："我想不出有什么时候交通和运输能像过去几个月那样受到关注。"公众认识到这是一个问题，他们准备思考并进行有意义的对话。"在改善环境、经济和交通方面，公共交通是必经之路。自由党通过提议建立高速铁路系统，多少看到了这个机会，但如果自由党想得到蒙特利尔的日常通勤者，我们必须关注当地的交通和基础设施。还记得Stephane Dion的700亿美元的基础设施基金吗？我们需要更多这样的政策，让人们能够看到眼前的成果。看来公众已经准备好了，自由党也应该准备好了。民调显示，905名选民支持征税，这可能是其最重要的发现。郊区是省和联邦选举的关键战场。他们的交通基础设施较少，乘客人数也远低于城市。</w:t>
      </w:r>
    </w:p>
    <w:p>
      <w:r>
        <w:rPr>
          <w:b/>
          <w:color w:val="FF0000"/>
        </w:rPr>
        <w:t xml:space="preserve">id 292</w:t>
      </w:r>
    </w:p>
    <w:p>
      <w:r>
        <w:rPr>
          <w:b w:val="0"/>
        </w:rPr>
        <w:t xml:space="preserve">SLR Online Dahlia v. Rodriguez 推翻危险先例的机会 2007年12月，加利福尼亚州伯班克市的一名侦探Angelo Dahlia据称目睹了他的警察同事使用非法的审讯手段。据达利亚说，这些警察殴打多名嫌疑人，捏住一名嫌疑人的喉咙，并将枪直接放在该嫌疑人的眼睛下面。伯班克警察局长似乎鼓励这种行为：在得知某些嫌疑人尚未被逮捕后，据称他敦促他的雇员 "殴打另一名[嫌疑人]，直到他们都被拘留"。[1] 经过一段时间的拖延，达利娅向洛杉矶警察局报告了他同事的行为。四天后，伯班克的警察局长让达利亚休行政假。达利亚随后对伯班克警察局局长和其他成员提起了《美国法典》第42章第1983条诉讼，声称对他的行政休假是对他行使第一修正案权利的违宪报复。地区法院驳回了Dahlia的要求，认为他的第一修正案权利没有受到侵犯，因为根据加州法律，警察对其他警察的不当行为的报告是其官方职责的一部分。因此，像Dahlia这样的警察不能因为他们的报告而获得报复性行动的救济。第九巡回法院的一个由三名法官组成的小组维持原判，因为先例要求它这样做。[2] 但该小组注意到，它认为相关的先例--Huppert诉匹兹堡市--是 "错误的决定，没有得到它所依赖的唯一权威的支持"。[3] Huppert是一个危险的先例，第九巡回法院应该通过重新审理Dahlia案来推翻它。[4] 某些形式的政府雇员的言论不应断然不受保护；相反，只要存在关于雇员职责范围的合法问题，这个问题就应该是事实问题而不是法律问题。本说明解释了其中的原因，并提出了分析根据官方职责发言的雇员的第一修正案权利的其他方法。对公职人员第一修正案权利的有限保护 最高法院认为--最近在Garcetti诉Ceballos一案中--当公职人员根据其官方职责发言时，他们不受宪法保护，不受雇主纪律约束。在Garcetti案中，洛杉矶县地区办公室的副检察官Richard Ceballos确定，用于获得重要搜查令的宣誓书有重大不准确之处。他向他的上司传达了他的发现，并建议撤销该案件。此后不久，塞瓦略斯受到了各种报复性措施：他被重新分配工作，调到另一个法院，并被拒绝晋升。然后，他根据1983年提出请愿，声称他的第一和第十四修正案权利受到侵犯。法院认为Ceballos的言论不受第一修正案的保护。尽管第一修正案确实 "保护[]公共雇员在某些情况下作为公民对公共关注的问题发表言论的权利，"但当他们 "根据其官方职责发表声明 "时，它并没有为他们提供这种保护。[5]相比之下，在其官方职责之外发表公开声明的雇员--例如，给报纸写信的学校教师[6]--仍然受到保护。法院的裁决反映了解决以下矛盾的努力：一方面是雇员个人和公众对该雇员的言论的兴趣，另一方面是政府对有效运作的兴趣。虽然法院以前曾支持平衡测试，以确定哪种利益占上风，[7]但在这里，它试图宣布一个直接的规则--法官可以更容易地适用，雇员可以更容易地计划。虽然Garcetti的测试是为了（相对）直接应用，但它并不打算是形式主义的。正如法院所解释的那样，关于言论是否是根据雇员的官方职责而发表的 "适当调查 "是一个实际问题。正式的工作描述往往与雇员实际要履行的职责没有什么相似之处，而在一份文件中列出的某项任务，则是一个实际问题。</w:t>
      </w:r>
    </w:p>
    <w:p>
      <w:r>
        <w:rPr>
          <w:b/>
          <w:color w:val="FF0000"/>
        </w:rPr>
        <w:t xml:space="preserve">id 293</w:t>
      </w:r>
    </w:p>
    <w:p>
      <w:r>
        <w:rPr>
          <w:b w:val="0"/>
        </w:rPr>
        <w:t xml:space="preserve">世界观 这篇文章是关于这个概念的。关于WorldView卫星类，见DigitalGlobe 。一个全面的世界观（或世界观）是一个人或社会的基本认知取向，包括个人或社会的全部知识和观点。世界观可以包括自然哲学；基本的、存在的和规范的假设；或者主题、价值、情感和伦理。[1] 这个词是德语Weltanschauung [ˈvɛlt.ʔanˌʃaʊ.ʊŋ] （听）的谐音，由Welt（'世界'）和Anschauung（'观点'或'前景'）组成。[2] 它是德国哲学和认识论的一个基本概念，指的是一种广泛的世界观。此外，它指的是形成全球描述的思想和信仰框架，个人、团体或文化通过它来观察和解释世界并与之互动。[3] 语言和世界观密不可分这一观点的真正创始人是普鲁士语言学家威廉-冯-洪堡（1767-1835）。洪堡认为，语言是人类创造性冒险的一部分[ 模糊 ]。他认为，文化、语言和语言社区是同时发展的，而且不能离开彼此。与语言决定论形成鲜明对比的是，洪堡认为语言是一种约束、一种框架或一个监狱，他坚持认为语言是内在的和隐含的创造性。人类在语言中占有一席之地，并通过他们的创造性交流继续修改语言和思想。世界观在英语中仍然是一个混乱的、令人困惑的概念，语言学家和社会学家的使用方式非常不同。正是由于这个原因，Underhill提出了五个子类别：世界观、世界认知、文化心态、个人世界和视角（见Underhill 2009, 2011 &amp; 2012）。本杰明-李-沃夫的语言相对性假说描述了一种语言的句法-语义结构如何通过对世界的因果感知和实体的语言分类的组织，成为一个民族的世界观或世界观的基本结构。随着语言分类作为世界观和因果关系的代表出现，它进一步修改了社会认知，从而导致了语言和认知之间的持续互动。[4] 认知哲学和认知科学中最重要的概念之一是德国人的世界观（Weltanschauung）概念。这个表达方式经常被用来指称一个民族、家庭或个人的 "广泛的世界观 "或 "广泛的世界感知"。一个民族的世界观源于一个民族独特的世界经验，他们经历了几千年的时间。一个民族的语言以其句法结构和不可翻译的内涵及其所指的形式反映了该民族的世界观。Weltanschauung "这个词经常被错误地归因于德国民族语言学的创始人威廉-冯-洪堡（Wilhelm von Humboldt）（见Trabant）。然而，正如Jürgen Trabant所指出的，以及Underhll在他的《洪堡、世界观和语言》（2009）中提醒我们，洪堡的关键概念是 "世界观"。世界观 "首先由康德使用，后来由黑格尔推广，在德语中一直使用，后来在英语中更多地是指哲学、意识形态和文化或宗教观点，而不是指语言群体和他们对现实的理解模式。洪堡用 "世界观 "来指一个语言社区（Nation）所共有的对现实的总体概念和感觉的理解。但洪堡认为，说话的人是语言的核心。言语维持着世界观。世界观不是包含和约束我们的监狱，它们是我们在一起说话时在其中发展、创造和抵制的空间。世界观可以表述为一群人对事物性质的基本认知、情感和评价的预设，他们用这些预设来安排他们的生活。[6] [引文] 不管思想是否强烈地塑造了语言和文化，或者反之亦然，世界的世界观地图很可能与语言的</w:t>
      </w:r>
    </w:p>
    <w:p>
      <w:r>
        <w:rPr>
          <w:b/>
          <w:color w:val="FF0000"/>
        </w:rPr>
        <w:t xml:space="preserve">id 294</w:t>
      </w:r>
    </w:p>
    <w:p>
      <w:r>
        <w:rPr>
          <w:b w:val="0"/>
        </w:rPr>
        <w:t xml:space="preserve">巴黎的小资生活 让你的信用卡休息一下，让欧洲隧道公司指导你用小资的方式游览巴黎的最佳方式 景点 在假期中，很容易让你的预算随你而去。在像巴黎这样的大城市里，这一点可能特别困难，因为在那里似乎每个人都在卖东西。然而，精明的旅行者可以在最微薄的预算下生存，同时还能体验到法国壮丽的首都所提供的最好的东西。因此，让您的信用卡休息一下，让欧洲隧道公司指导您用微薄的费用游览巴黎的最佳方式。巴黎市中心令人惊讶的是可以步行，宽阔的大道意味着你很少感到被包围，永远可见的埃菲尔铁塔意味着你总是有一个参考点来确定你的方向。然而，有时你会发现有必要使用地铁。在这种情况下，我们建议你买一张地铁卡（10张票11.6元），这比购买每张1.6元的车票要省钱。卢浮宫 卢浮宫历经九百年的建设，不仅仅是存放蒙娜丽莎的地方。进入这个曾经为法国皇室提供住宿的地方（在所有不幸的断头台事件发生之前）并参观大量的博物馆藏品需要花费9美元，但如果你发现你的资金不足，那么在外面仍然有很多东西可以看。这些建筑本身就是不断发展的胜利，几个世纪以来不断增加了新的侧翼，直到1989年建造的臭名昭著的玻璃金字塔。欣赏完建筑后，为什么不在杜乐丽花园（Jardin des Tuileries）里散步呢？这些花园自16世纪起向公众开放，其特点是在博物馆内展示了几个雕像的模型，并在夏季有一个游乐场。穿过花园后，您可以继续沿着壮观的香榭丽舍大街（Champs-Elyses）漫步，该大街在法国被称为 "世界上最美丽的大道"。在另一端，你会看到标志性的凯旋门，它耸立在无名战士的坟墓之上，并有永恒的火焰在燃烧。巴黎圣母院 这座令人印象深刻的哥特式地标，不仅仅是在你的大衣后面塞着毛衣到处跑，喊着 "钟声!钟声!"(虽然这很有趣）。事实上，大家最喜欢的《驼背》的创作者不仅仅使大教堂广为人知；维克多-雨果在19世纪领导了大教堂的成功修复运动。今天，大教堂是塞纳河中的一个小岛上的一个令人惊叹的必看地标。门票是免费的，所以不会影响你的预算，不过如果你想花钱的话，登上塔楼需要8美元。Pre-Lachaise坟场和Montparnasse坟场 在坟场闲逛可能不是你一天的首选，但巴黎的两个伟大的坟场，Pre-Lachaise和Montparnasse，不应错过。这两个墓地都是免费开放的，并有一些精致和艺术的墓碑和坟墓，显示出在巴黎，即使是死人也有风格。如果华丽的雕刻和雕塑还不够，那么这两个公墓都有许多法国和国际的著名人物，供热衷于观察死者的人使用。在普雷拉夏兹，最吸引英国游客的可能是前门乐队主唱吉姆-莫里森（Jim Morrison）的最后安息之地和雅各布-爱泼斯坦爵士（Sir Jacob Epstein）为奥斯卡-王尔德（Oscar Wilde）设计的宏伟坟墓，游客们通常会用口红亲吻它。其他埋葬在这里的大人物包括迪思-皮亚芙（Dith Piaf）、马塞尔-马索（Marcel Marceau）和毕沙罗（Pissarro）。在蒙帕纳斯（Montparnasse），你可以找到让-保罗-萨特（Jean-Paul Sartre）、塞尔日-甘斯布（Serge Gainsbourg）和塞缪尔-贝克特（Samuel Beckett）的坟墓，还有其他许多历史上有名的和有影响力的名字。Jardin des Plantes 如果想体验更多的生活，为什么不去塞纳河左岸的这个迷人的植物园呢，离圣母院只有一小段路。这个花园有超过10,000种植物，始于1626年，为画家亨利-卢梭（Henri Rousseau）著名的《丛林》（Jung）的叶子提供了模型。</w:t>
      </w:r>
    </w:p>
    <w:p>
      <w:r>
        <w:rPr>
          <w:b/>
          <w:color w:val="FF0000"/>
        </w:rPr>
        <w:t xml:space="preserve">id 295</w:t>
      </w:r>
    </w:p>
    <w:p>
      <w:r>
        <w:rPr>
          <w:b w:val="0"/>
        </w:rPr>
        <w:t xml:space="preserve">嗨，刚开始玩这个游戏，我有一个牛棚和两个鸡舍，还有我的种植地。我想知道，我们是否有机会拥有另一块种植地？我正在努力跟上任务和农夫的步伐，尽管后者都想要鸡蛋！我做了搜索，但我能做的只有一个，那就是把鸡蛋卖掉。我搜索了一下，我只能找到关于第二个农场的信息，但我想的是第二个田地。谢谢你，你的第一个农场有六个田地，所以我相信你说的是什么时候获得第二个有田地的农场，对吗？你可以通过任务获得第二个农场，也有第三个农场，只有高级用户才能获得。我将继续完成我的任务，等待我的第二个农场。也许农夫们很快就不会再要鸡蛋了，他们应该去买些卷心菜，以防他们被鸡蛋砸死。最后两块仍然不可用，第五块被标记为P，这意味着只有当你有一个高级账户时才能使用。要解锁可用的第六块地，你可以点击它，你会被告知这将花费多少pD，"所有 "你必须做的是保存所要求的pD，你可以解锁这个领域。正如已经指出的那样，通过任务的努力，你将能够打开农场2、3和现在的4!但不要屏住呼吸，这不会很快。</w:t>
      </w:r>
    </w:p>
    <w:p>
      <w:r>
        <w:rPr>
          <w:b/>
          <w:color w:val="FF0000"/>
        </w:rPr>
        <w:t xml:space="preserve">id 296</w:t>
      </w:r>
    </w:p>
    <w:p>
      <w:r>
        <w:rPr>
          <w:b w:val="0"/>
        </w:rPr>
        <w:t xml:space="preserve">我相信IMHO，唯一能与IOS相提并论的移动操作系统是WEBOS。它非常精巧，感觉就像类固醇的IOS。是的，应用支持很糟糕，Palm的营销是最糟糕的事情，但WEBOS有潜力。我很惊讶微软或谷歌没有出价收购它，因为这可能会使竞争环境变得更加公平。目前，我有一部iPhone 4和一部Palm Pixi Plus。Palm有webos，但它没有iOS那么好。是的，界面看起来不错，但功能却严重不足。也许，如果他们有更多的时间，它可以成为一个竞争对手，但他们没有，它也不是。我也非常喜欢这个操作系统。与当时的其他平台相比，它是非常先进的。如果他们不与斯普林特合作，有一个更好的广告计划，并在一开始就使用埃尼奥，我认为他们会有机会。</w:t>
      </w:r>
    </w:p>
    <w:p>
      <w:r>
        <w:rPr>
          <w:b/>
          <w:color w:val="FF0000"/>
        </w:rPr>
        <w:t xml:space="preserve">id 297</w:t>
      </w:r>
    </w:p>
    <w:p>
      <w:r>
        <w:rPr>
          <w:b w:val="0"/>
        </w:rPr>
        <w:t xml:space="preserve">开始家庭练习 你想开始你自己的家庭冥想练习吗？我给你的第一条建议是。就这样做吧!说到这里，最近有一个问题问到了更多的细节，所以为了回应这位读者，这里有...六个有用的家庭冥想技巧 1）不要在电视前（即使是在电视关闭的情况下），或在电脑前冥想。如果你花点时间在家里创造一个只属于冥想的空间，你就更有可能享受这种体验，而不会感到分心和焦躁。在创造这个空间时，你可以使用任何你认为能提醒你静止或和平的图像或物品。2）遵守快乐原则。如果开始感觉很糟糕，就停止。至少在开始的时候。在你刚开始的时候，试图 "突破痛苦的障碍 "是没有意义的。从心理学上讲，我们会倾向于倾向于那些令人愉快的东西。因此，如果我们对冥想的记忆是某种戏剧性的战斗，我们很可能会像躲避瘟疫一样躲避它。3）使用计时器，并从短时间开始。10分钟是一个可管理的时间，可以开始。如果感觉舒服，你可以逐步增加时间。但不要强迫它。从长远来看，谦虚的步骤效果更好。4）如果你有伤，或者感觉很痛苦，不要强迫你的身体采取精心设计的坐姿。我就是这样做的，当时我22岁，在没有做好适当准备的情况下，试图做全膝关节，结果把我的右膝搞坏了。我深刻地认识到，一个姿势并不神圣。当然，冥想姿势肯定可以帮助循环能量和产生 "火"，但这不是绝对的。所以如果你有伤，如果你不得不坐在椅子上，或凳子上，请不要感到难过。只要你的背部是直立的，你的腹部是开放的，这就足够了，可以打坐。5）如果你在地板上坐着很舒服，把你的膝盖放在地上，臀部抬高，放在一个垫子上，真的很有帮助。如果你的膝盖高于你的臀部，你会有奇怪的血液循环的事情发生，这使得体验相当不愉快6）不要花太多时间担心你是否 "做对了"。没有人评判你的练习，也没有 "冥想警察 "会给你开罚单！但是，有一些技术是可以被用来做的。然而，有一些技巧对于将思想固定在当下，并对我们的思维模式举起一面镜子是很有用的。请看下面...你可以下载数以百计，甚至数以千计的免费引导呼吸冥想。每个人都有自己的最爱。我建议访问吉尔-弗隆斯达尔（Gil Fronsdal）的网站，audiodharma.org，以获得一系列实用的、非空想的引导式呼吸冥想，帮助你开始。dharmaseed.org网站也有数百种非常好的冥想。如果你在搜索栏中输入 "呼吸"，你会得到他们所提供的所有内容。另一个是所谓的 "身体扫描"。这基本上是一种从头脑中走出来的方式（我们很多人可能在那里度过我们的一天，在办公室工作等等），进入身体的直接感觉。你会发现，这种冥想有一种内在的平静和解脱的品质。试试就知道了!上面的网站也会有很多提供，都是免费的。我还想补充一点，你在坐垫上的态度将在很大程度上使冥想以一种对你来说感觉自然和真实的方式进行。如果有一种真正感兴趣的态度--对我们的头脑是什么真正感到好奇，特别是它是如何离开当下的，而支持过去、未来和现在的平行宇宙的想法，那么我们就不太可能欺骗自己。你可以把这称为真诚。我想，这是一种真实的意图。一种发自内心的愿望--不--需要冥想。这就像我们饿的时候：吃不仅仅是其他想法中的一个好主意，它是唯一合适的反应。如果冥想是来自一个类似的地方，它的效果最好。有点像："我非常渴望和平，渴望休息，渴望静止，渴望在中间有一些清晰的感觉。</w:t>
      </w:r>
    </w:p>
    <w:p>
      <w:r>
        <w:rPr>
          <w:b/>
          <w:color w:val="FF0000"/>
        </w:rPr>
        <w:t xml:space="preserve">id 298</w:t>
      </w:r>
    </w:p>
    <w:p>
      <w:r>
        <w:rPr>
          <w:b w:val="0"/>
        </w:rPr>
        <w:t xml:space="preserve">在昨天的采访中，利物浦门将佩佩-雷纳轻描淡写地表示，他最近在场边的时间是他在球员生涯中离开任何球队的最长时间。西班牙人在对维冈的比赛中以清白之身回归，但在布拉德-琼斯的出色掩护下，雷纳的压力确实很大，他必须保持自己的状态，否则就有可能被放弃。罗杰斯最近对琼斯的信任可能对雷纳来说是一个不受欢迎的警钟，因为他似乎很想在一月离开安菲尔德。"他的经纪人一直在探索回归西甲的可能性，并在那些能够支付得起这位西班牙门将10万周薪的俱乐部中测试市场。"如果价格合适，这位门将可能在一月份离开安菲尔德"。在过去的六年里，雷纳一直处于舒适区：只要他保持健康，就能保证在球队中占有一席之地；没有真正的挑战者来争夺他的位置，尽管表现越来越差，但还是屡屡被选中。但现在情况发生了变化，雷纳作为自动首发的时间已经结束了。最近几周，利物浦已经与一些门将联系在一起，包括杰克-布特兰德、杰森-斯蒂尔、阿里-哈布西和马克-安德烈-特施特根，我相信这不会逃过西班牙人的眼睛。尽管布伦丹-罗杰斯一再公开支持，但对雷纳来说，文字是在墙上的，他可能知道，这就是为什么他可能正在寻找离开安菲尔德的方法。雷纳过去曾多次巧妙地威胁要离开俱乐部，说实话，如果他在1月离开，我也没有问题。据报道，阿森纳是签下雷纳的 "早期领跑者"，温格对 "现实的交换交易 "持开放态度，以换取这位守门员。西奥-沃尔科特是交换交易的明显选择，虽然我不是这个23岁的人的最大粉丝，但这笔交易对利物浦来说是合理的。Jaimie Kanwar 49评论：对我们来说，好的比坏的多，谁会相信镜子呢？罗杰斯喜欢佩佩的比赛风格和对系统的适应性，希望他能再次找到他的状态。有多少只金手套？让我们不要忘记佩佩的优点，只是因为一个糟糕的年份或左右....，在肯尼和沃伊这样的垃圾经理手下打球一定很艰难。希望这不是真的。雷纳是我们在过去5年里拥有的世界级球队脊柱的一部分。他是一个合适的红军。只是希望我们能答应他参加CL比赛。谁知道一月会带来什么。应该是一个繁忙的月份。仅仅因为它是《镜报》，并不意味着它自动是假的。如果你是客观的，并在一段时间内研究他们的故事，你会看到他们有很多事情是正确的。那种认为小报每次都会出错的看法只是一个老生常谈。因此，根据这篇可疑的文章，他的经纪人正在寻找一个西甲联赛的回报，而阿森纳是最主要的竞争者...？我知道阿森纳的英国球员不多，但我仍然认为他们是法甲球队，而不是西甲球队......不是每次都有狗的一天。佩佩刚刚进入他作为守门员的黄金时期，我认为由于他们合同的长度，他的转会价值比沃尔科特高很多，我个人不评价沃尔科特。我不否认他在过去18个月左右的形式没有达到他设定的标准，缺乏竞争的位置很可能是这个原因。但这并不意味着他仍然是一名顶级门将。在我看来，我们肯定会努力去取代他。他的整体利物浦职业生涯一直很出色。我知道你没有特别怀疑这一点，但我认为我们不应该这么快就忘记他对俱乐部来说是一个多么了不起的守门员。对我来说，在很长一段时间内，他一直是非常好的守门员之一。我完全相信，他将再次回到他的巅峰状态。即使他没有达到同样的水平，他仍然比我们现实中得到的大多数守门员要好。即使在犯错时（每个守门员都会犯错）。</w:t>
      </w:r>
    </w:p>
    <w:p>
      <w:r>
        <w:rPr>
          <w:b/>
          <w:color w:val="FF0000"/>
        </w:rPr>
        <w:t xml:space="preserve">id 299</w:t>
      </w:r>
    </w:p>
    <w:p>
      <w:r>
        <w:rPr>
          <w:b w:val="0"/>
        </w:rPr>
        <w:t xml:space="preserve">露西-卡文迪什说，万圣节派对应该是关于有趣的自制服装。那么，为什么女性要效仿Lady Gaga的做法，穿上肉做的衣服，使事情变得更加困难呢？我最近没有参加过很多万圣节派对，反正不是成人派对，有一个很好的理由。我讨厌穿衣服。也许我在几年前参加一个朋友的结婚纪念日派对时留下了疤痕，当时我们都被要求打扮成芭比和肯。我一个朋友的小女儿不得不借给我一顶金色的假发，让我隐约像个芭比。这就是我对装扮的不热衷。但是多年前，当我有社交生活，可以被引诱出家门的时候，我曾经为万圣节做出了真正的努力。我通常的服装使我看起来非常丑陋--我通常会打扮成一个女巫，鼻子上长着假疣，戴着一顶连着绿发的尖帽子去参加聚会。这让敲苹果变得很困难，但至少我看起来很吓人。女巫的长袍，用旧床单做的鬼魂服装，或者--如果你觉得真的很冒险--用金属衣架包裹织物做成的猫的服装--这些都是我们都知道和喜爱的万圣节装扮。这种装扮确实有助于创造一种聚会气氛--你可以用发光的骷髅装或糟糕的吸血鬼装作为借口，与你不认识的人交谈。这确实是最终的破冰之举--毕竟，如果你穿得像Grotbags，就很难做到冷漠。但是，事情已经发生了变化。互联网搜索引擎雅虎报告说，全世界搜索最多的万圣节服装是上个月Lady Gaga在MTV视频音乐奖上穿的那件臭名昭著的肉裙。纽约的屠夫师傅们正试图为他们最挑剔的顾客制作肉装，但同时提醒说，这种衣服 "极易腐烂"。不是开玩笑。那些买不起2000美元的正宗嘎嘎体验的人，只能选择塑料版本。成年妇女去参加万圣节派对时，看起来简直就像狗的晚餐。这种竞争性的万圣节装扮真的走得太远了。没有人再打扮成女巫了。如果有的话，现在人们会打扮成流行歌星，好像流行歌星与万圣节有什么关系一样，其实不然。事实上，现在的万圣节服装似乎与传统上的恐怖事物毫无相似之处。以辛迪-克劳福德为例，她被拍到打扮成艾米-怀恩豪斯参加万圣节派对。我想Gaga和Winehouse看起来比Beyonc更像女巫，但仍然......这是怎么回事？部分原因是万圣节的商业化程度越来越高。那些讨厌万圣节整个概念的人声称，在其现代形式中，它只是一个美国的发明。但传统上，万圣节是凯尔特人的庆祝活动，是万圣节的前奏。现在，它已经被 "不给钱就捣蛋 "的人和无尽的儿童装扮成鬼魂卡斯帕在街上游荡所取代了。人们对万圣节的感觉如此糟糕，以至于一些商店出售写有 "不欢迎捣蛋者 "的海报，供人们贴在他们的窗户和门上。今年，尽管经济不景气，但整个 "卖 "万圣节的活动似乎有增加的趋势。它现在是继圣诞节和情人节之后商业上最有利可图的节日。随着期望值的提高，服装的花哨程度也在增加。今年，我的孩子们对装扮的要求变得更加精明。我三岁的女儿最近宣布，她想以 "粉红公主女巫 "的身份庆祝万圣节。"你不能，"七岁的伦纳德说。"你必须扮成可怕的东西。总之，没有粉红公主女巫这回事。"只是有的。第二天，我们碰巧在当地的Co-op分店看到了它。一套粉红色的女巫服装，配有闪光的扫帚，售价14.99美元。"</w:t>
      </w:r>
    </w:p>
    <w:p>
      <w:r>
        <w:rPr>
          <w:b/>
          <w:color w:val="FF0000"/>
        </w:rPr>
        <w:t xml:space="preserve">id 300</w:t>
      </w:r>
    </w:p>
    <w:p>
      <w:r>
        <w:rPr>
          <w:b w:val="0"/>
        </w:rPr>
        <w:t xml:space="preserve">为什么一个碳原子可以形成各种有机化合物？碳原子的四面体形状以及它的强（但不是太强）电负性使它成为与许多其他元素结合（主要是共价键）的理想元素。但是，使这种元素如此独特的是其令人敬畏的化学自结合能力。长的、重复的碳链可以形成大量的化学、生物和商业上重要的分子。 嗯，我希望所有读到这里的人都知道这是正确的，谢谢你的回答</w:t>
      </w:r>
    </w:p>
    <w:p>
      <w:r>
        <w:rPr>
          <w:b/>
          <w:color w:val="FF0000"/>
        </w:rPr>
        <w:t xml:space="preserve">id 301</w:t>
      </w:r>
    </w:p>
    <w:p>
      <w:r>
        <w:rPr>
          <w:b w:val="0"/>
        </w:rPr>
        <w:t xml:space="preserve">改变世界的5种方法 加拿大战争儿童组织主任的建议 《被诅咒的国家》一书的作者、加拿大战争儿童组织创始人兼执行主任萨曼莎-纳特有这样的建议。不能慷慨解囊？定期捐赠可能更好 每月向慈善机构捐赠哪怕是一小笔钱，都比一次性捐赠更有效，因为它能促进方案的稳定性，从而导致更好的管理和更强的实地成果。了解自己 每周花时间阅读或观看至少一条国际新闻。钱比物好使 避免在海外捐赠硬物，如衣服、鞋子和书籍。这些捐赠是昂贵的，甚至可能是不适当的，伤害了当地的经济和损失了就业机会。撤资 如果你不支持将武器、地雷或集束炸弹运往受战争蹂躏的国家，确保你有自己的道德投资框架可以遵循。如果你从公司或政府养老基金获得利益，让他们知道你的观点。在出国做志愿者之前，请问正确的问题 我可能会让当地的人失去工作吗？我是否接受过培训，是否有资格完成这项任务？一旦我离开会发生什么 -- 我的努力可以持续吗？有时，更好的选择是仅仅作为一个游客，在附近的市场和当地妇女合作社生产的商品上花费你的钱。</w:t>
      </w:r>
    </w:p>
    <w:p>
      <w:r>
        <w:rPr>
          <w:b/>
          <w:color w:val="FF0000"/>
        </w:rPr>
        <w:t xml:space="preserve">id 302</w:t>
      </w:r>
    </w:p>
    <w:p>
      <w:r>
        <w:rPr>
          <w:b w:val="0"/>
        </w:rPr>
        <w:t xml:space="preserve">圣约翰堡及地区商会--以商养商 圣约翰堡及地区商会自1952年成立以来，一直为我们的会员企业提供支持、奖励、福利和必要的代表，使他们的企业得到发展。珍妮丝-亨德里克斯（Janice Hendricks）为辣椒碗聚会提供的许多碗中的一个 珍妮丝-亨德里克斯（Janice Hendricks）为辣椒碗聚会提供的许多碗中的一个 如果你没有票参加本周末的北和平陶艺家协会辣椒碗聚会，你将会错过一些非常好的东西。令人惊讶的各种碗；这里是一个，孩子们的竞争正在升温。由优秀的志愿者厨师提交的菜谱似乎很不错。现在正在进行购物。可能仍然有几张票。在Hairbin和Artspost工作室检查。</w:t>
      </w:r>
    </w:p>
    <w:p>
      <w:r>
        <w:rPr>
          <w:b/>
          <w:color w:val="FF0000"/>
        </w:rPr>
        <w:t xml:space="preserve">id 303</w:t>
      </w:r>
    </w:p>
    <w:p>
      <w:r>
        <w:rPr>
          <w:b w:val="0"/>
        </w:rPr>
        <w:t xml:space="preserve">希望有一个这样的应用程序？自己写吧!2.通过计划、方案或类似的方式来实现或影响；管理。他想方设法获得他们的选票。3.谋划（邪恶、背叛等）。 动词 4.形成设计；计划。5. 谋划。________________________________________\\...如果有人在2009年告诉我，我将撰写应用程序，我会告诉他们这是不可能的。我怎么能写一个应用程序呢？我不知道如何为它们编码，也不知道如何将它们推向市场。我是一个应用程序的使用者，只是希望有一个应用程序可以为我做这个、那个或其他事情；直到我上了Twitter。当#SLPeeps第一次形成时，出现了分享思想、想法和资源的爆炸性增长，正如我以前在博客中所说。其中一件事是Google Docs（现在叫Google Drive--感谢最初创建文件夹的Shareka Bentham（@speechreka））上的#SLPeeps共享文件夹。作为这个分享过程的一部分，我们决定要为我们使用和讨论的共同目标建立一个资料库--以便更容易与他人分享我们的目标。Janelle Albrecht (@albrechtjn)建立了SLP目标库来实现这一目标，现在它仍然存在。在这之前，Barbara Fernandez正忙于为她的公司Smarty Ears Apps编写第一批SLP专用应用程序。我知道她，有时与她交流，并饶有兴趣地观察着她的公司和应用程序。她找到了我们这些最早创办SLP目标银行的人，让我们用自己的目标编写一个应用程序。这一切都发生得非常快，但我突然成为一个应用程序的合著者！我只是顺理成章地加入了这个行列。我只是意外地陷入其中，发现这个过程非常有趣。然而，对于那个应用程序，我所要做的就是为语言病理学的各个领域贡献我自己的一堆目标--我不需要做任何布局或故障处理。我甚至无法测试这个应用程序，因为当时我还没有iPad。编写应用程序 这个过程让我想到 -- 如果我可以编写一个我生活中缺少的应用程序，会怎么样？我现在知道了一点如何写，同时与设计师/出版商合作，并意识到这和写一本书一样 "容易"（实际上我确实要为我的应用程序写一本书，但大多数人不需要这么做）。碰巧的是，我的应用生活中缺少的是一个语音意识档案。我已经厌倦了CELF-4的筛查器1，并且每天都在用它来筛选孩子。因此，在2010年的夏天，我开始思考我想要的语音意识评估应用程序的样子和功能。我联系了Smarty Ears的Barbara，她很喜欢这个想法，然后我就开始了工作--慢慢地。我开始按照我想要的方式来写简介；触及主要领域，跳过那些导致我目前使用的筛选器过长的不太重要的领域。我充实了我希望能讲得更好的东西，如辅音群的分段。我花了相当多的时间（几个月）来选择针对各种声音和单词长度的单词，而且与同一分测验的其他声音/单词不太相似。我花时间把档案项目组织成一个或多或少的发展进度，但按凌驾于类型之上，并决定不建立一个标准分数。这样做是为了不担心出现假阳性/阴性的情况，也是为了让教育者可以根据年龄和重新评估的情况，跳过档案的部分。没有什么比为了得到一个标准分数而被迫进行你知道孩子能做/不能做（或应该还不能做）的几个分项测试更糟糕的事情了。Pro-PA的纸笔测试版本的一部分 然后我把整个测试结果放到纸笔屏幕上，并把它传给我在全球的几个朋友以及我自己的同事，让他们在真正的孩子身上进行测试，并得到关于一直失败的项目或任何不成功的反馈。然后我花了几个月的时间来完善这个屏幕。我应该在这里指出，我并不是凭空设计自己的档案 -- 评估儿童的公共关系技能，并设定目标，以提高他们的能力。</w:t>
      </w:r>
    </w:p>
    <w:p>
      <w:r>
        <w:rPr>
          <w:b/>
          <w:color w:val="FF0000"/>
        </w:rPr>
        <w:t xml:space="preserve">id 304</w:t>
      </w:r>
    </w:p>
    <w:p>
      <w:r>
        <w:rPr>
          <w:b w:val="0"/>
        </w:rPr>
        <w:t xml:space="preserve">政治手推车主义 当我发现叛逆的神经科学家洛雷塔-格拉齐亚纳-布鲁宁（Loretta Graziana Breuning）时，我松了一口气，她声称在大学里你必须报名参加 "手推车主义"，即认为社会将在手推车中走向地狱的正统观念。手推车主义迫使年轻人接受一种压抑的观点，否则就会被社会所抛弃。这不仅仅是一个年轻人或大学的现象。它在政治和博客上也很盛行。做一个拯救者感觉很好，而悲观被认为是聪明的。政治上的一把手没有那么悲观，因为他们往往认为自己足够聪明，可以成功地获得足够的支持来拯救世界。"作为救援者感觉很好，而悲观被认为是聪明的"，这总结了绿党人对自己的普遍印象--他们宣扬悲观主义，却把自己宣传为救世主。绿营手游人似乎不像某些人那样悲观，例如博客手游人，因为他们对自己拯救我们的能力有信心。这可能是因为绿党有一定程度的成功，有大量的支持和一些议员。绿党不断宣扬世界末日即将来临，除非他们的激进政策得到遵循--这些政策是非常社会主义的，但当然绿党比所有失败的共产主义国家要聪明得多。在整个政治光谱中都可以看到手工业者。温斯顿-彼得斯有一种手工业者的色彩，他认为自己是我们所有政治困境的明智的老拯救者。Rt Hon WINSTON PETERS (Leader - NZ First) :新西兰第一党有消息要告诉Sam Lotu-Iiga和他紧张的后座伙伴们，这都是坏消息。结局已经不远了。听着，这个政府将无法生存3年。它将无法撑到下一次选举，这就是原因。它完全失灵了--完全脱节了。保守党还宣扬需要回到道德社会的美好时代（无视多年来社会中广泛存在的不道德现象）--他们真正渴望的是回到对少数人，特别是牧师类型的更广泛的顺从。他们认为基督教是解决一切问题的唯一和完整的方法，但不想公开展示他们的基督教愿望。2条评论 是的，确实是一个恰当的观点。自2008年金融风暴以来，新西兰一直处于Handcartism模式。除了Paula Bennett把正在挣扎的体面的受益者的手推车剥离出来，还有一个糟糕的政府，接近于发放水权和空气权。他们能把我们从那里救出来吗？希望如此。我是一个悲观主义者--因为我有学习、警告和建议的想法，希望那些现在比我有更多政治权力的人，能做一些建设性的事情。</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docId:CEAA6C81E3CA316182586B11A964A190</keywords>
  <dc:description>generated by python-docx</dc:description>
  <lastModifiedBy/>
  <revision>1</revision>
  <dcterms:created xsi:type="dcterms:W3CDTF">2013-12-23T23:15:00.0000000Z</dcterms:created>
  <dcterms:modified xsi:type="dcterms:W3CDTF">2013-12-23T23:15:00.0000000Z</dcterms:modified>
  <category/>
</coreProperties>
</file>