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Lefa Mark AB Lefa Mark在公寓楼、学校、街道和公园周围进行了大量的整修工作，以及先进的石材工程。我们的行业 - 房屋的土壤和地基 - 墙壁和石膏 - 其他</w:t>
      </w:r>
    </w:p>
    <w:p>
      <w:r>
        <w:rPr>
          <w:b/>
          <w:color w:val="FF0000"/>
        </w:rPr>
        <w:t xml:space="preserve">id 1</w:t>
      </w:r>
    </w:p>
    <w:p>
      <w:r>
        <w:rPr>
          <w:b w:val="0"/>
        </w:rPr>
        <w:t xml:space="preserve">短时间内获得宽带。WIFI去了!没有月租费，只有启动费，超级简单!短时间内获得宽带。WIFI去了!没有月租费，只有设置费，超级便宜!短时间内获得宽带。WIFI去了!活动！4个月半价 - TH1NG智能运营商 - Viaplay电影和系列 - 2个月免费 通过光纤/局域网的良好和快速的宽带!一个良好和快速的光纤宽带，包括一个固定的IP地址!非常适合那些经常上网并经常在网上看电影和电视的人。还支持更多的连接设备!活动：宽带329 kr/月，12个月，无需承诺 - 包括Wifi 6的测试获胜的wifi路由器 现在活动 - 299 kr/月，12个月。 一个非常强大和稳定的光纤宽带，包括固定IP!没有设置费，也没有承诺期!快速宽带，价格优惠 对速度有高要求的人的宽带。如果你有几个连接的设备，如果你也流媒体电影，观看播放或下载大文件，这是一个令人难以置信的强大和稳定的光纤宽带的理想选择!3个月的半价!- 竞选!- 快如闪电的WIFI路由器，包括WIFI 6 一个令人难以置信的强大和稳定的宽带，通过光纤!一个令人难以置信的强大和稳定的宽带，通过光纤包括固定IP!3个月的半价!- 竞选!优惠仅对新的Bahnhof客户有效。- Viaplay电影和系列 - 2个月免费 一个超快的宽带 - 当多个流媒体和游戏玩家同时播放时是完美的 - 测试获胜的Wifi路由器，包括Wifi 6 如果你想确保在任何情况下有最快的连接，我们推荐我们最快的宽带。只为有FiberLAN的你!优惠只对新的Bahnhof客户有效。- 赢得测试的Wifi路由器，包括Wifi 6 如果你想确保在所有情况下拥有最快的连接，我们推荐我们最快的宽带。只为有FiberLAN的你!从Telia获得一个非常好的连接。</w:t>
      </w:r>
    </w:p>
    <w:p>
      <w:r>
        <w:rPr>
          <w:b/>
          <w:color w:val="FF0000"/>
        </w:rPr>
        <w:t xml:space="preserve">id 2</w:t>
      </w:r>
    </w:p>
    <w:p>
      <w:r>
        <w:rPr>
          <w:b w:val="0"/>
        </w:rPr>
        <w:t xml:space="preserve">卡米拉。妈妈，认证化妆师和认证睫毛延长专家。1986年出生，与我英俊的儿子乔纳森、女儿艾斯特（2013年1月出生）和猫咪德克斯特住在哈尔姆斯塔德郊外的房子里。我喜欢：我的家人、纹身、瓦内萨-艾夫斯、巴菲、温彻斯特兄弟、啤酒、电视节目、旅行、闪光、手工艺品、素食、可爱的动物和音乐。搜索这个博客 很久以前，林赛是世界上最漂亮的女孩。今天 :( 所以。这个女孩与我同龄，即今年26岁 :( - 绝对的。我有时间的话会检查的。但也许下周的某个时候。顺便说一下，如果你想有mefarbetarsamtal本周来或如果你等待，直到你e tillbaKs是的，将检查有点接近我怎么能，但也许在周四检查的电影，其中Devote配置文件编织eachin迷你帽子。在与无辜者的合作中，25号马蒂尔达已经成为一个公寓，又是一个公寓!女孩们谈论了拥有一个安全场所的重要性，以及租房、买房和租房的问题。他们还谈到了他们希望在上中学时知道的事情。0</w:t>
      </w:r>
    </w:p>
    <w:p>
      <w:r>
        <w:rPr>
          <w:b/>
          <w:color w:val="FF0000"/>
        </w:rPr>
        <w:t xml:space="preserve">id 3</w:t>
      </w:r>
    </w:p>
    <w:p>
      <w:r>
        <w:rPr>
          <w:b w:val="0"/>
        </w:rPr>
        <w:t xml:space="preserve">燕麦饼干|8料 - 750克燕麦片 - 1升牛奶 - 200克黄油，室温 - 2分升细砂糖 - 1茶匙盐 - 30克鹿角盐 - 4分升小麦粉 - 1面粉，额外用于烘焙 准备工作 - 1、将燕麦片放入碗中，倒入牛奶，搅拌。2.将烤箱调至250度。 3.将软化的黄油放入装有燕麦片的碗中。搅拌糖、盐和鹿茸盐与小麦粉混合。4.在烤盘上撒上面粉，每次用少量面粉处理一点面团，直到面团光滑。 5.将面团擀开，直到约4毫米厚。用饼干刀或碗取出圆形饼干。- 6.放在涂过面粉的烤盘上或烤盘纸上，咬碎饼干。 - 7.烤6-7分钟。饼干应该有一点颜色。Tina Hellberg</w:t>
      </w:r>
    </w:p>
    <w:p>
      <w:r>
        <w:rPr>
          <w:b/>
          <w:color w:val="FF0000"/>
        </w:rPr>
        <w:t xml:space="preserve">id 4</w:t>
      </w:r>
    </w:p>
    <w:p>
      <w:r>
        <w:rPr>
          <w:b w:val="0"/>
        </w:rPr>
        <w:t xml:space="preserve">停放在Loopia。这个域名是由我们的一个客户购买和停放的。如果您想了解yyyy的公共所有权和联系信息，您可以使用该服务 在我们这里注册域名时，您可以添加LoopiaDNS域名服务，并获得以下功能和更多。这方面的费用仅为99克朗/年，与域名数量无关。关于LoopiaDNS的更多信息，请访问我们的网站：www.loopia.se/loopiadns。每个人的域名。诱人的价格，诱人的域名类型。请访问yyyywww.loopia.se/domannamn/，了解yyyyon所有域名类型的信息。当然，以下所有年费都包含了增值税。没有网站的域名是什么？为什么不用商业套餐补充你的域名呢？ 商业套餐+ 一键启动你的网站、网络商店或博客。还包括Loopia超级支持、数据库、每日备份、网络邮件和其他一切你需要的成功的互联网存在。</w:t>
      </w:r>
    </w:p>
    <w:p>
      <w:r>
        <w:rPr>
          <w:b/>
          <w:color w:val="FF0000"/>
        </w:rPr>
        <w:t xml:space="preserve">id 5</w:t>
      </w:r>
    </w:p>
    <w:p>
      <w:r>
        <w:rPr>
          <w:b w:val="0"/>
        </w:rPr>
        <w:t xml:space="preserve">嗯，我不知道我有什么问题。我真的是一个非常害羞、孤僻和隐蔽的人。但是当我们谈到电视和拍摄时，我就有点兴奋了。如果我发现一个节目正在寻找参与者，我就是那个寻找的人。只是让你知道。如果一切顺利，我就会在《爱与疯狂》中结婚，在《桌上的钱》中成为百万富翁，让我的妹妹参加一系列的约会节目......也许这是件好事，你只在少数媒体上露脸？好了，星期一，是我在聚光灯下的时间了。而我们在下面那么远的地方。我手心出汗，与亨利克低声谈论战术问题，总体上感到焦虑不安。但在那里的某个地方，我们被卷入了。我们调转船头，坐着吸尘器去了决赛。一个将成为传奇的吸尘器，主持人亨利克-约翰松说，所以谁知道呢，你可能会在阿格尼塔的新年糖果中看到我，哈哈。 无论如何，我们赢了，但在决赛中进展顺利。2个球，没有行话，但至少有1000克朗的宾果游戏在网上。我有一个新的爱好!然后是2500：--我们在基本回合中获得的。在我的辩护中，我想放弃与我脸上的那个下巴的任何联系。还有那些矿井，它们是从哪里来的？好在我看的时候手里拿着笑话枪😉。</w:t>
      </w:r>
    </w:p>
    <w:p>
      <w:r>
        <w:rPr>
          <w:b/>
          <w:color w:val="FF0000"/>
        </w:rPr>
        <w:t xml:space="preserve">同上 6</w:t>
      </w:r>
    </w:p>
    <w:p>
      <w:r>
        <w:rPr>
          <w:b w:val="0"/>
        </w:rPr>
        <w:t xml:space="preserve">孟菲斯国际机场 孟菲斯国际机场（IATA：MEM，ICAO：KMEM，FAA LID：MEM）是位于美国田纳西州孟菲斯的一个机场。该机场是西北航空公司的一个主要枢纽。外部链接[编辑] - 维基共享资源拥有与孟菲斯国际机场相关的媒体。 - 孟菲斯国际机场</w:t>
      </w:r>
    </w:p>
    <w:p>
      <w:r>
        <w:rPr>
          <w:b/>
          <w:color w:val="FF0000"/>
        </w:rPr>
        <w:t xml:space="preserve">id 7</w:t>
      </w:r>
    </w:p>
    <w:p>
      <w:r>
        <w:rPr>
          <w:b w:val="0"/>
        </w:rPr>
        <w:t xml:space="preserve">FINA MEN LAGADE JEANS BYXOR CROCKER 34/32 () ᐈ Buy on Tradera We use cookies crocker gora paintings of own images the site to work in a good way.通过继续浏览，您同意我们使用cookies。我们在47年前开了第一家店。这一年，地点是赫尔辛堡。从那时起，我们就意识到了一件病态的事情，但有些事情实际上却是crocker。就像我们喜欢说的和平、爱和牛仔裤的组合一样。好的糕点加巧克力 这里也有季节性的系列，但也有我们可爱的核心系列。因此，无论你想要一条漂亮的牛仔裤，一件很酷的T恤衫还是一件漂亮的。我们有Crocker、Lee、Levi's、Tiger of sweden、Velour、Replay等品牌。牛仔裤。选择紧身的、经典的、时尚的或锥形的，以找到适合你的风格。这么多的JC：节目显示，该连锁店的中国业主与Smart Perfect Limited公司之间存在但是，该公司对Crocker的重建有决定性的影响，因为它是最大的牛仔裤公司，因此可以帮助获得债务注销。Smart Perfect公司在塞舌尔注册，但地址在香港，是向JC公司购买克罗克牛仔裤品牌的公司。但由于这些牛仔裤没有日期，没有人知道交易是什么时候发生的。据说，来自该公司的数百万美元的债务是在JC欠下克罗克公司更多钱之后产生的。在节目中，民法教授、公司重组专家玛丽-卡尔松-图拉斯说，这些情况看起来很奇怪，可能有犯罪嫌疑，因为这些公司之间的联系和出售克罗克的情况不清楚。网站地图脚上的片状物 最受欢迎的物品，也是牛仔裤的必备品--但牛仔裤的制作方式到底有多体面？但是可以花费任何东西，从仅有的几个crocker到几千美元。克罗克牛仔裤可是北欧国家中最大的品牌服装销售点!合适的牛仔裤是一周7天都能工作的服装：这就是为什么在购买时要考虑清楚。我是一个穿黑色Crocker牛仔裤的人吗？今天的牛仔裤的耐用性是一个讨论的热门话题。Testfact的测试显示，但总体而言，Crocker。最好的牛仔裤本身是比较便宜的品牌之一。谁没有发誓说他们最喜欢的牛仔裤已经破损？它们在裆部开裂，在大腿内侧摩擦，或者仅仅是磨损和失去颜色。在这里，我们可以找到牛仔裤、基本款和配件。.但你是否也在寻找很少需要更换的服装，因为它们是如此耐用和。 克罗克。牛仔裤是克罗克的爱好，但也有基本的物品，鞋子等0。颜色。黑色。白色。灰色。米色。牛仔布。浅色牛仔裤。深色牛仔裤。红色。合适的牛仔裤是一周7天都能工作的服装：这就是为什么在购买时要考虑清楚。我是个穿黑色连衣裙牛仔裤的人吗？今天的牛仔裤的耐用性是一个讨论的热门话题。Testfact的测试表明，但总体而言，Crocker。最好的牛仔裤本身是比较便宜的品牌之一。谁没有发誓说他们最喜欢的牛仔裤已经破损？它们在裆部开裂，在大腿内侧摩擦，或者仅仅是磨损和失去颜色。在这里，我们可以找到牛仔裤、基本款和配件。.但你是否也在寻找很少需要更换的服装，因为它们是如此耐用和。 克罗克。牛仔裤是克罗克的爱好，但也有基本的物品，鞋子等0。颜色。黑色。白色。灰色。米色。牛仔布。浅色牛仔裤。深色牛仔裤。红色。春天最好的牛仔裤--12种你不想错过的款式！克罗克牛仔裤男装安东尼-文斯美甲沙龙。安东尼-文斯美甲沙龙。埃里克-巴尔福，演员：黑文。埃里克-贝尔福于4月24日出生在美国加利福尼亚州的洛杉矶，原名埃里克-萨尔特-贝尔福。</w:t>
      </w:r>
    </w:p>
    <w:p>
      <w:r>
        <w:rPr>
          <w:b/>
          <w:color w:val="FF0000"/>
        </w:rPr>
        <w:t xml:space="preserve">id 8</w:t>
      </w:r>
    </w:p>
    <w:p>
      <w:r>
        <w:rPr>
          <w:b w:val="0"/>
        </w:rPr>
        <w:t xml:space="preserve">BFD (Philip K Dick) 所以，在邪恶的日子到来之前，在你将说 "我在其中找不到乐趣 "的岁月临近之前，在你年轻的时候想想你的造物主吧（...)当每座山都令人畏惧，恐怖在路上停留；当杏树开花，蚱蜢拖行，捕鸟者没有力量，现在当人要去他永恒的居所，而哭泣者已经在街上行走和等待（......）传道者说，虚空的虚空。一切都是虚妄的。传道书》12:1-8 加州伯克利，1950年夏天。一个年轻人蹲在拆迁地段上。他的手里拿着一个咖啡罐。他慢慢地揭开盖子，放出一只小老鼠：他在厨房里抓到了它，现在看到它在碎片中飞快地跑开。他站起身来，走到晚上才回家。他今年22岁，刚结婚，在镇上较穷的地方买了一栋小房子，正努力以作家身份谋生。在接下来的十年里，他将突破自我，成为一个非常有影响力的作家。他的生活变成了地狱。1982年，他将去世，享年五十三岁。他的名字是菲利普-金德-迪克。1 菲利普-迪克对许多人来说只是一个名字。如果你对科幻小说流派有所了解，你就会知道他，也许是电影《银翼杀手》背后的作者。但很少有人了解他有多重要，可以说是在幕后；几乎很难高估他对一个非常广泛的文化领域的影响。1964年，他出版了一部出色的小说《帕尔默-埃尔德里奇的三个污点》。(在英语中，它被赋予了一个略显奇特的标题 "火星噩梦"。)框架故事是典型的科幻小说，好的科幻小说，关于神秘的商人Eldritch十年后从附近的恒星系统Proxima返回。可能他回来后马上就死了，但和他在一起的是一种新的致幻药物'Chew-Z'，这将保证最终逃离现实：无论谁服用这种药物，都可以创造自己的宇宙，并且可以在那里随意停留多久。只是有一个问题：在任何这样的唯我独尊的宇宙中，埃尔德里奇就是上帝。现实的解体很快就是一个事实：没有人再知道他们是在 "现实 "中还是在Chew-Z宇宙中。而帕尔马-埃尔德里奇的身影无处不在。在电梯里，在街上，在同事或妻子的脸后面。当你看当代文化时，你可能认为你在迪克的宇宙中。你总是能感觉到他在这部或那部电影或小说的背后。他是无所不在的，没有人真正注意到。至少有三部电影是根据他的作品改编的，此外还有《银翼杀手》（小说《安卓人的梦想》）、《全面回忆》（短篇小说《我们可以为你批发记忆》）和《尖叫者》（短篇小说《第二变种》）；更多的电影正在路上。但是，即使是像已经被崇拜的《黑客帝国》这样的电影，如果没有迪克也是不可想象的；剧本可以由他来写。当安德斯-皮尔茨将《黑客帝国》描述为一部具有不同寻常的哲学和宗教底蕴的电影，并在情节中追溯到古代诺斯替主义思想的影响时，他看到的是菲利普-迪克[1]，但文章中没有提到这个名字。[2] 这条小路是在。在塔尔夫斯基的《索拉里斯》这样的电影中，迪克的影响是非常明显的。不言而喻，写了塔尔夫斯基后来拍摄的小说的斯坦尼斯瓦夫-莱姆（Stanislaw Lem）公开承认他对迪克的钦佩，他认为迪克是唯一具有真正文学地位的SF作家（他自己可能是例外）[3] 这些故事的共同点是他们的现象学焦虑。在《索拉里斯》中，潜意识和现实之间的界限已经被侵蚀；一个人最糟糕的罪恶感以物理形式出现。黑客帝国》的主人公明白，他的一生都生活在计算机模拟的梦境中，被机器操纵着。而《银翼杀手》就是，就在表面之下。</w:t>
      </w:r>
    </w:p>
    <w:p>
      <w:r>
        <w:rPr>
          <w:b/>
          <w:color w:val="FF0000"/>
        </w:rPr>
        <w:t xml:space="preserve">id 9</w:t>
      </w:r>
    </w:p>
    <w:p>
      <w:r>
        <w:rPr>
          <w:b w:val="0"/>
        </w:rPr>
        <w:t xml:space="preserve">在家就可以方便地购物，并在你的百货商店取货。现在很多事情都在起伏，但我们希望继续帮助你在家里过上更好的生活。为了帮助你在网上购物，我们正在削减一些流行的送货方式的价格。我们的餐厅已经关闭，直到进一步通知。我们欢迎饥饿的客人来到我们的小酒馆和瑞典食品市场，它们在所有商店都开放。我们正在瑞典的宜家做这件事，与科罗娜病毒有关，欢迎来到宜家!70多年来，我们一直在努力为许多人创造更好的日常生活。我们通过生产设计精良、功能齐全、经久耐用、价格合理的家居用品和家具来实现这一目标。在这里，你会找到灵感，让家里的生活变得更加随心所欲，你可以轻松地选购家具和陈设--厨房、卧室、浴室或客厅的一切，有各种纺织品、照明、床、书桌、衣柜、户外家具和我们的最新系列。</w:t>
      </w:r>
    </w:p>
    <w:p>
      <w:r>
        <w:rPr>
          <w:b/>
          <w:color w:val="FF0000"/>
        </w:rPr>
        <w:t xml:space="preserve">id 10</w:t>
      </w:r>
    </w:p>
    <w:p>
      <w:r>
        <w:rPr>
          <w:b w:val="0"/>
        </w:rPr>
        <w:t xml:space="preserve">到达了公园动物园和浴场。孩子们现在正在所有其他10.000个孩子中洗澡，哈哈。你可以看出，米尔顿现在在水中比前几年害怕的时候更靠前。让我们看看他以后还敢不敢和罗宾一起在深水中嬉戏。明天我们要去动物园和游乐场。今年第一个真正的小假期 :)可以说我们的天气很幸运。至少有40度，而且快到5点钟了，难以置信。希望你在家里过的愉快！！。今晚报告更多内容;)是时候跳到pooooolen中去了，嗯？普斯 我是马德琳，与我的伴侣罗宾和我们可爱的孩子米尔顿（06年出生）和艾尔维拉（10年出生）一起生活。我在一家幼儿园工作，我的目标是在2013年春天开始上大学，成为一名学前教育教师。博客本身是关于所有事情的。是的，那些发生在我生活中的工作、孩子、朋友和思想。</w:t>
      </w:r>
    </w:p>
    <w:p>
      <w:r>
        <w:rPr>
          <w:b/>
          <w:color w:val="FF0000"/>
        </w:rPr>
        <w:t xml:space="preserve">id 11</w:t>
      </w:r>
    </w:p>
    <w:p>
      <w:r>
        <w:rPr>
          <w:b w:val="0"/>
        </w:rPr>
        <w:t xml:space="preserve">2019年12月18日-2020年5月24日 一个充满误导性信息和强大力量的世界，但也有巨大的机会。预订研讨会 成为源头批评的大师!不要错过预订您的小组或班级参加 "流动民主实验室 "的研讨会。我们的项目经理将引导你参观展览，并给你提供工具来揭开宣传，看穿有偏见的信息，并确定意见走廊。展览和研讨会也是瑞典媒体委员会为中学提供的方法论材料的跳板；宣传和图像的力量。讲习班大约需要80分钟，适合中学生以及成年学生/SFI和成人团体。讲习班在2020年的周二和周四v3至v21提供。 价格：幼儿园/学校/休闲中心750瑞典克朗，成人学生/SFI 1200瑞典克朗，公司/其他2500瑞典克朗。图书研讨会 旅行中的民主实验室曾在这里展示过：基律纳的Hjalmar Lundbohmsskolan图书馆 一个充满误导性信息和强大力量的世界，但也有巨大的机会。预订研讨会 成为源头批评的大师!不要错过预订您的小组或班级参加 "流动民主实验室 "的研讨会。我们的项目经理将引导你参观展览，并给你提供工具来揭开宣传，看穿有偏见的信息，并确定意见走廊。展览和研讨会也是瑞典媒体委员会为中学提供的方法论材料的跳板；宣传和图像的力量。讲习班大约需要80分钟，适合中学生以及成年学生/SFI和成人团体。讲习班在2020年的周二和周四v3至v21提供。 价格：幼儿园/学校/休闲中心750瑞典克朗，成人学生/SFI 1200瑞典克朗，公司/其他2500瑞典克朗。预订研讨会 旅行中的民主实验室已经在这里展出。</w:t>
      </w:r>
    </w:p>
    <w:p>
      <w:r>
        <w:rPr>
          <w:b/>
          <w:color w:val="FF0000"/>
        </w:rPr>
        <w:t xml:space="preserve">id 12</w:t>
      </w:r>
    </w:p>
    <w:p>
      <w:r>
        <w:rPr>
          <w:b w:val="0"/>
        </w:rPr>
        <w:t xml:space="preserve">kakfateriet.se - 自己制作蛋糕拼盘的零件 地板拼盘 1-3天交货 只需29kr运费 30天开店 首页 如何制作蛋糕拼盘？很好的3个步骤，有杯子、盘子、碟子 如此令人难以置信的漂亮，在现实生活中更漂亮，我爱上了这些。我没有得到说明，所以我可以钻过3块板，然后它就不见了，我不知道它必须被浸泡，但除此之外，它在螺丝刀中工作得很好:)形状很好，非常容易使用!结果是令人难以置信的好，与钻头配合得很好!联系我们By leon o. LeonoraTel: 070-7221195E-mail: info@kakfateriet.se Follow us Newsletter About us在kakfateriet你会发现一个长期以来一直有需求的产品，即建造你自己的蛋糕桶的现成零件。产品</w:t>
      </w:r>
    </w:p>
    <w:p>
      <w:r>
        <w:rPr>
          <w:b/>
          <w:color w:val="FF0000"/>
        </w:rPr>
        <w:t xml:space="preserve">id 13</w:t>
      </w:r>
    </w:p>
    <w:p>
      <w:r>
        <w:rPr>
          <w:b w:val="0"/>
        </w:rPr>
        <w:t xml:space="preserve">这并不明显，我想到了。阿贝和我坐在博胡斯兰群岛凯灵湾码头的咖啡馆里。我一直在安安静静地享受拿铁咖啡，而阿贝则和其他孩子一起啃着冰激凌。母亲自己去散步了，为我朋友的儿子找一张卡片，他现在已经长大了，明天就会被确认。哦，我的天哪，冰激凌没了，当我试图让我的咖啡拿铁永远保持下去时，阿贝爬上了我的腿。没有什么比有时能抱着他更好的了。就像现在。当我拥有世界上所有的时间，并且没有做任何比啜饮一杯咖啡更高级的事情。我已经开始注意到在大哥身上，我可以和他拥抱的时间越来越少了。夜间，以及早晨他醒来时，都是例外。 阿贝在我的腿上爬上爬下。有很长一段时间，他站在我的大腿上，这样他就能看到桥上发生的一切。人们来来往往，从商店里拎着杂货袋前往船上最小的冷藏空间，有人在旁边漫步看人，还有人准备向鱼贩子订购小龙虾。生活以你在假期中想要的那种悠闲的节奏进行着。当阿贝在我腿上站起来时，我趁机紧紧地拥抱他。我把他的小胸脯压在我的头上，感觉世界上没有什么能胜过这一刻。阿贝正在喋喋不休地讲述他所看到的一切和他所想知道的一切，这时我听到了一些东西，让我意识到生命是多么神奇。阿贝的心跳。我把耳朵贴在他的胸口，听着。灌篮-灌篮，灌篮-灌篮，灌篮-灌篮。一时间，我忽略了阿贝的所有 "那是什么？"和所有的 "为什么？"而只是沉浸在那颗小心脏的节奏里。然后我想，无论如何，这一切是多么令人惊讶。想象一下，它在阿贝的胸膛里跳动着，嘀嗒嘀嗒地走着。真是个奇迹。其他关于孩子、心、心儿、爱岛、冰激凌、拿铁、奇迹的博客Åsa Abbe是世界上最好的男孩。一个有先天性心脏缺陷的战士。一个包袱里有染色体异常的心上人。以下是我从阿贝出生那天起的回忆：.....，如果你想从一开始就关注我，请向下滚动到博客底部--到2005年3月中旬。如果你愿意阅读今天的情况，请从顶部开始.....，像一个普通的博客。关于一个不寻常的人。要想了解阿贝和这个博客的全貌，最好从头开始阅读所有内容，但这对大家的要求有点高。这里有50个链接，总结了一下。故事开始于2005年3月中旬阿贝出生时。很快就发现，他的心是错的。故事继续讲述了第一次住院时的情况。喂养、不同的专家、手术和在IVA中的时间。 有一篇文章揭示了为什么这个博客叫Heja Abbe。最终发现，这种心脏缺陷是由一个叫做22q11的染色体错误引起的。手术后几周，阿贝病倒了。还发现他缺少一个肾，我们开始明白，生活已经改变。不久之后，又一次到了做心脏手术的时候。我们发现了过敏和饮食困难，并想知道还可能有什么问题。阿贝接受检查、调查，并折断了手臂。我们遇到了不愉快的预感，但就像来自上天的礼物，事情的发展是最好的。阿贝有很多医生。但仍然如此。第三次手术即将来临。在IVA之后，已经有了很大的不同。阿贝恢复得很快，但我们很累。离下一次手术可能还有一段时间，但阿贝有点住院了。2007年10月和11月，最后一次行动的所有职位都可以得到。我发现</w:t>
      </w:r>
    </w:p>
    <w:p>
      <w:r>
        <w:rPr>
          <w:b/>
          <w:color w:val="FF0000"/>
        </w:rPr>
        <w:t xml:space="preserve">id 14</w:t>
      </w:r>
    </w:p>
    <w:p>
      <w:r>
        <w:rPr>
          <w:b w:val="0"/>
        </w:rPr>
        <w:t xml:space="preserve">#0005f3 十六进制颜色代码#0005f3是一种蓝色的色调。 在RGB颜色模型中，#0005f3由0%的红色、1.96%的绿色和95.29%的蓝色组成。在HSL色彩空间中，#0005f3的色调为239°（度），饱和度100%，亮度48%。该颜色的波长约为464.31纳米。</w:t>
      </w:r>
    </w:p>
    <w:p>
      <w:r>
        <w:rPr>
          <w:b/>
          <w:color w:val="FF0000"/>
        </w:rPr>
        <w:t xml:space="preserve">id 15</w:t>
      </w:r>
    </w:p>
    <w:p>
      <w:r>
        <w:rPr>
          <w:b w:val="0"/>
        </w:rPr>
        <w:t xml:space="preserve">不要错过我们的大促销!目前，所有出库的货物都在以低价出售。目前，我们将重点介绍迄今为止最受客户欢迎的产品。不要错过我们的超级优惠：Shape Std Tights SEK 1494 (word 2195) Down trousers SEK 495</w:t>
      </w:r>
    </w:p>
    <w:p>
      <w:r>
        <w:rPr>
          <w:b/>
          <w:color w:val="FF0000"/>
        </w:rPr>
        <w:t xml:space="preserve">id 16</w:t>
      </w:r>
    </w:p>
    <w:p>
      <w:r>
        <w:rPr>
          <w:b w:val="0"/>
        </w:rPr>
        <w:t xml:space="preserve">银色企鹅，即能够以任何泳姿游泳10米。现在我们来到了蛙泳和深水区。在金企鹅中，你继续游仰泳、蛙泳。蛙泳可能很困难，因为你必须协调你的手臂和腿部，你还必须呼吸！"。在金企鹅中，你也在深水池中，这样你可以感受到在水中的感觉，而不能把脚放下来。当你能跳进深水池游10米仰泳和10米蛙泳，而游泳老师在边上看着的时候--那么你就拿下了金企鹅。 -在深水中以腹部姿势游10米任何泳姿。 -在深水中游10米仰泳。 -在浅水中漂浮10秒。 -在浅水中从边缘或桥上跳下。75%的课程费用将被退还，但要扣除150瑞典克朗的管理费。会员费是不可退还的|活动开始||2020年9月13日(第37期)||活动结束||2020年12月6日(第49期)||年龄范围||0-15岁||费用||1 000,00克朗||。</w:t>
      </w:r>
    </w:p>
    <w:p>
      <w:r>
        <w:rPr>
          <w:b/>
          <w:color w:val="FF0000"/>
        </w:rPr>
        <w:t xml:space="preserve">id 17</w:t>
      </w:r>
    </w:p>
    <w:p>
      <w:r>
        <w:rPr>
          <w:b w:val="0"/>
        </w:rPr>
        <w:t xml:space="preserve">也许你已经厌倦了我的哥特兰照片，但这个博客是如此出色，我自己的日记，我可以回顾一下，看看我在2009年8月7日到底在哪里，我们有一个几乎令人难以置信的时间。在岛上进行游览。今天，法罗(Fårö)被提上日程，法罗是一个奇妙的地方，你可以很容易地找到你 "自己 "的海滩。我们外出时几乎总是带着食物，我们喜欢坐在我们想坐的地方，享受大自然，狗可以自由地漫游，那么也是这样，当你有一只狗时，你在任何地方都不受欢迎，食物是在当地的烟馆购买的，面包来自家庭面包店，如果有这样的事情。然后我总是用不同的酱汁做我自己的土豆沙拉，我喜欢把水果和蔬菜都混在里面，让一切都变得简单。这就是全部......那么你只需要在我们住的地方，我们的公寓，这是我们的大阳台上的景色，这是客厅和厨房的合体。然后是两间卧室，一间浴室和一个相当大的走廊。由于它是一个公寓，我们没有做任何事情，但相当确定和所有的设施，如游泳池和网球场的屋顶Fårö它是可爱的，只是走在岩石的海滩，但有可爱的沙滩与在海角的尽头有一个灯塔跳蚤市场有很多，但几乎只有 "粪便 "留下，所以这个夏末。但在这上面我发现了一些好东西，一个世纪之交的乳白色的老碗，大得像一个喝茶的汤锅。它是如此美丽，我想寻找完美的藏红花煎饼的工作仍在继续，现在这个来自Fårö上的 "sylvis döttrar "的煎饼导致...天堂如此美好，到目前为止我们在哥特兰的第一个星期，每天晚上都很美味。日落 世界上没有任何电视能让我怀念它，但有一种轻微的悲伤感滚滚而来......它现在走得如此之快......因为每天它落下的时间越来越早。</w:t>
      </w:r>
    </w:p>
    <w:p>
      <w:r>
        <w:rPr>
          <w:b/>
          <w:color w:val="FF0000"/>
        </w:rPr>
        <w:t xml:space="preserve">id 18</w:t>
      </w:r>
    </w:p>
    <w:p>
      <w:r>
        <w:rPr>
          <w:b w:val="0"/>
        </w:rPr>
        <w:t xml:space="preserve">AlbaNova位于Vallhallavägen的Frescati校区和KTH之间。乘坐公共交通工具前往阿尔巴诺瓦相对容易。你可以乘坐50路公交车和一些从斯德哥尔摩开往罗斯拉根的公交车到达这里。你可以乘坐地铁红线到这里，方向是Mörby Centrum。从南方出发：沿着E20公路穿过市区，在Roslagstull环岛，右转进入277号公路Valhallavägen，然后在环岛后约100米处立即右转进入Birger Jarlsgatan。在第一个机会下，大约100米后左转到比尔格-亚尔斯加丹（Birger Jarlsgatan），然后再次左转到瓦尔哈拉韦根（Valhallavägen），方向与刚才相反。大约50米后，就在街边的厨房，右转进入Roslagstullsbacken。然后按照下面 "本地 "的说明进行操作。从北方出发，经E18/Norrtäljevägen：在斯德哥尔摩北部的Stocksundstorp，在E18公路上右转，往恩雪平方向。继续沿着Norrtäljevägen大街向斯德哥尔摩方向直行。在两条右车道中的一条行驶，稍向右转，继续沿着Roslagsvägen（斯德哥尔摩/Universitet的标志）行驶。 避免驶入Norra Länken隧道!在Roslagstull环岛，从第二个出口出来，进入277号公路的Valhallavägen，然后在环岛后约100米处立即右转进入Birger Jarlsgatan。在第一个机会，大约100米后，在比尔格-亚尔斯加丹（Birger Jarlsgatan）上左转，然后再次左转到瓦尔哈拉韦根（Valhallavägen），方向与刚才相反。大约50米后，就在街边的厨房，右转进入Roslagstullsbacken。然后按照下面 "本地 "的说明进行操作。从北方出发，经E4公路：继续沿E4公路到斯德哥尔摩的瓦萨坦。从E4的164-165出口出来，然后走Sveavägen和Cederdalsgatan，往Roslagstull方向。在Roslagstull环岛，从出口进入277号公路的Valhallavägen，然后在环岛后约100米处立即右转进入Birger Jarlsgatan。在第一个机会下，大约100米后左转到比尔格-亚尔斯加丹（Birger Jarlsgatan），然后再次左转到瓦尔哈拉韦根（Valhallavägen），方向与刚才相反。大约50米后，就在街边的厨房，右转进入Roslagstullsbacken。然后按照下面 "本地 "的说明进行操作。当地：沿着Roslagstullsbacken行驶到山顶的小环岛，然后沿着Roslagstullsbacken向右行驶。在T型路口，左转进入Ruddammsvägen，下山到AlbaNova的后面。大楼附近有数量有限的停车位（需收费）。如果房子后面的所有入口都被锁住了，那么绕到前面的最好方法是在左边，从房子后面看。</w:t>
      </w:r>
    </w:p>
    <w:p>
      <w:r>
        <w:rPr>
          <w:b/>
          <w:color w:val="FF0000"/>
        </w:rPr>
        <w:t xml:space="preserve">id 19</w:t>
      </w:r>
    </w:p>
    <w:p>
      <w:r>
        <w:rPr>
          <w:b w:val="0"/>
        </w:rPr>
        <w:t xml:space="preserve">给你的国会议员发邮件，表达你的关切 这封用你的语言写的信是给英国和整个欧盟的公民、政治家和立法者的公开信，内容是转基因作物的危险。我们作为关心此事的美国公民写信，希望分享我们对转基因作物的经验，以及它们对我们的农业系统造成的损害和对我们食物供应的改变。在我国，转基因作物约占收获的耕地的一半。大约94%的大豆、93%的玉米和96%的棉花是转基因的。1 英国和欧盟其他国家还没有像我们这样批准转基因作物，但你们目前正受到来自政府、生物技术游说者和大企业的巨大压力，要求接受我们现在认为是失败的农业技术。民意调查一直显示，72%的美国人不想吃转基因食品，90%以上的美国人希望食品中的转基因成分能在包装标签上声明。2尽管有如此大规模的公众支持，但在努力让我们的联邦3和州4政府通过更好的法律，或只是在包装上贴上转基因标签时，进展却被拥有无限预算5和强大游说影响力的大型生物技术和食品公司破坏了。在你们考虑替代方案时，我们希望你们考虑美国近20年的转基因作物给我们带来了什么。我们相信，我们的经验可以作为一个警告，如果你们继续走这条路，在你们自己的国家可能发生什么。转基因作物被推向市场时，承诺它们会增加产量并减少农药的使用。6 事实上，根据美国政府最近的一份报告，转基因作物的产量可能低于同等的非转基因作物的产量。据美国农业部称，现实情况并非如此。8 盈利能力变化很大，而种植这些作物的成本却急剧上升。9 转基因作物不能合法地保存为家庭用种，这意味着农民必须每年购买新种子。生物技术公司控制着种子的价格，其成本是传统种子的3-6倍。10 再加上所需的大量化学品投入，意味着事实证明转基因作物的种植成本高于传统作物。由于对转基因作物的过分重视，普通品种不再广泛供应，使农民的选择更少，对他们可以种植的作物的控制也更少。11 选择不种植转基因作物的农民可能会发现他们的土地被转基因作物污染，这是由于相关种类的植物之间的异花授粉12 或在储存期间转基因和非转基因种子的混合。因此，我们的农民正在失去出口市场。许多国家都限制或直接禁止种植或进口转基因谷物13，因此，这些转基因作物已成为贸易争端增加的原因。装运的粮食可能被转基因生物污染。14 美国这里蓬勃发展的有机市场也受到影响。由于污染物含量超标，许多有机农民失去了有机种子的合同。这个问题正在增长，预计在未来几年会变得更大。最广泛种植的转基因作物类型被称为 "Roundup Ready "作物。这些作物，主要是玉米和大豆，经过基因工程处理，当用杀虫剂Roundup（活性成分为草甘膦）处理时，杂草会死亡，而</w:t>
      </w:r>
    </w:p>
    <w:p>
      <w:r>
        <w:rPr>
          <w:b/>
          <w:color w:val="FF0000"/>
        </w:rPr>
        <w:t xml:space="preserve">id 20</w:t>
      </w:r>
    </w:p>
    <w:p>
      <w:r>
        <w:rPr>
          <w:b w:val="0"/>
        </w:rPr>
        <w:t xml:space="preserve">你好，XS码的长度是83厘米。Mvh Cornelia 2014-04-22 12:18 如果有人卖这个S码，请在KIK告诉我们 - JohannaN95 2014-04-22 11:21 你好!这条裙子什么时候再来？:) 认为它看起来很好，对毕业典礼来说是很好的。2014-04-21 14:13 你什么时候再把S放进去？2014-04-19 17:06 回答 EMMA我订了这个，昨天收到了，应该是全白的吧!上一篇</w:t>
      </w:r>
    </w:p>
    <w:p>
      <w:r>
        <w:rPr>
          <w:b/>
          <w:color w:val="FF0000"/>
        </w:rPr>
        <w:t xml:space="preserve">id 21</w:t>
      </w:r>
    </w:p>
    <w:p>
      <w:r>
        <w:rPr>
          <w:b w:val="0"/>
        </w:rPr>
        <w:t xml:space="preserve">一个小数是一个富含幂的数，但不是完全的幂。[1] 如果对于n的每一个素因子p，p2是一个除数，那么一个正整数n就是富含幂的。换句话说，每个质数因子在因式分解中至少有一个平方。所有的阿基里斯数都是富力数，但不是所有富力数都是阿基里斯数：只有那些不能表示为mk的数，其中n和k是大于1的正整数。阿基里斯数是以特洛伊战争中的英雄阿基里斯命名的，他很强大（来自英语的powerful，与power-rich相同），但不完美。阿基里斯数的序列[编辑] 如果min(a1, a2, ..., ak)≥2，一个数n=p1a1p2a2...pkak是指数级的。另外，如果gcd(a1, a2, ..., ak)=1，那么它就是一个阿基里斯数。第一条公理是：最小的两条连续公理是：[2] 例子[编辑] 108是一个富于力量的数字。它的质因数是22-33，因此质因数是2和3。22=4和32=9都是108的除数。 然而，108不能表示为mk，其中m和k是大于1的正整数，所以108是一个阿基里斯数。784不是一个阿基里斯数字。它是一个充满力量的数字，因为不仅2和7是它的质数</w:t>
      </w:r>
    </w:p>
    <w:p>
      <w:r>
        <w:rPr>
          <w:b/>
          <w:color w:val="FF0000"/>
        </w:rPr>
        <w:t xml:space="preserve">id 22</w:t>
      </w:r>
    </w:p>
    <w:p>
      <w:r>
        <w:rPr>
          <w:b w:val="0"/>
        </w:rPr>
        <w:t xml:space="preserve">凭借几百万张图片的档案，我们是迄今为止瑞典最大的航空照片供应商。我们的目标是在网站上发布所有这些图片，分为48张/系列的系列。然而，这是一项巨大的任务，需要许多年才能完成。同时，如果你正在寻找尚未出版的特定航空照片，请使用上面的请求表。当然，我们会优先考虑提交所要求的图片!</w:t>
      </w:r>
    </w:p>
    <w:p>
      <w:r>
        <w:rPr>
          <w:b/>
          <w:color w:val="FF0000"/>
        </w:rPr>
        <w:t xml:space="preserve">id 23</w:t>
      </w:r>
    </w:p>
    <w:p>
      <w:r>
        <w:rPr>
          <w:b w:val="0"/>
        </w:rPr>
        <w:t xml:space="preserve">如果你在你的收件箱中没有看到任何标签，请点击这里。如果你使用定制的收件箱格式，如优先收件箱，你将不会看到任何标签，直到你点击它们。做到这一点。打开Gmail。点击右上角的齿轮图标，然后选择配置收件箱。勾选你想看的标签的方框。如果你不想使用这种类型的收件箱，请按照以下说明改变你的收件箱格式。你的信息会在以下可选的标签上自动分类：朋友和家人的信息，以及不在其他标签上的任何其他信息。您的优惠、促销和其他营销电子邮件。来自社交网络、媒体分享网站、在线计算服务、游戏平台和其他社交网站的信息。更新通知，如确认书、收据、发票和报表。来自在线小组、讨论论坛和邮件列表的信息显示或隐藏标签 打开Gmail。点击你的标签右边的+图标。使用复选框来显示或隐藏不同的标签。如果你隐藏一个标签，该类别的信息将显示在主要标签上。禁用标签 如果你喜欢在一个列表中看到所有的邮件，请隐藏所有的标签（见上面的说明）。 主要的将保持选择，但你不会看到收件箱上方的标签。在你禁用标签后再次显示标签 按照这些说明再次使用标签：打开Gmail。点击右上角的齿轮图标，然后选择配置收件箱。勾选你想显示的标签的方框。类别标签上的新邮件 当你收到新邮件时，每个标签上都会出现一个指示器，告诉你自你上次检查该标签以来收到了多少新邮件。你也会在类别名称下面看到一些最近的发送者。你可以迅速看到什么是新的，并决定你想读哪些邮件。如果你昨天看了促销标签，然后收到了8封新邮件，那么你今天查看Gmail时就会在 "优惠 "一词旁边看到 "8个新"。未读邮件的数量 Gmail左侧收件箱旁边的数字显示了你在主要标签上有多少未读邮件。在标签页之间移动信息 如果你在收件箱中看到你想放在另一个标签页上的信息，只要把它拖放到另一个标签页上即可。另一种方法是在查看收件箱时右键点击一条信息。一旦你把信息移到另一个标签，收件箱上方就会出现一条信息，询问你是否要撤销该操作，或者选择将该发件人的信息始终放在所需的标签上。带星的信息 你用星标记的信息也会显示在主要标签上，以便更容易跟踪它们。星星是一个很好的方式来跟踪你想以后跟进的信息。当你完成后，将星星从信息中移除。阅读更多关于星级信息的信息。如果你不想在Primary中包括带星的信息，请点击这里。打开Gmail。点击你的标签右边的+图标。取消勾选 "在主要信息中包括星号信息 "旁边的方框。无论你是否使用标签，所有的信息都会被自动分类到五个类别中的一个。这些类别可以作为自动标签。以下是你可以用类别标签做的一些事情： 查看一个类别中的所有邮件，包括存档的邮件 当一个邮件被存档时，它就会从收件箱中移出，最后出现在所有邮件和其他已应用于它的标签中。这意味着你存档的信息将不再出现在你的标签上。要查看一个类别中的所有邮件：打开Gmail。将鼠标悬停在Gmail左侧的标签列表上（已发邮件和草稿箱被列在其中）。点击标签列表底部的 "更多"（你可能需要向下滚动）。查找类别</w:t>
      </w:r>
    </w:p>
    <w:p>
      <w:r>
        <w:rPr>
          <w:b/>
          <w:color w:val="FF0000"/>
        </w:rPr>
        <w:t xml:space="preserve">id 24</w:t>
      </w:r>
    </w:p>
    <w:p>
      <w:r>
        <w:rPr>
          <w:b w:val="0"/>
        </w:rPr>
        <w:t xml:space="preserve">SD和Avpixlat在Aftenposten的大型文章中成为焦点 " Avpixlat互联网公开辩论 当Jan Björklund谈到家庭移民的抚养要求时，他的观点是正确的。你老了，你被征服了 让瑞典记者垄断对伊斯兰教的描述，就像让希特勒垄断对纳粹主义的描述。哪些人患有恐惧症？声称伊斯兰教没有问题，普通穆斯林不应受到指责，这完全是适得其反。公投的故事从未发生过（也不会有任何作用）。"典型的黎巴嫩，你毕竟生活在和平的瑞典，是多么幸运"，本特想，并试图继续睡觉。在瑞典的PK精英中，对我们不那么PK的邻居泼脏水是很流行的。我们都记得，瑞典电台让阿拉伯记者莫娜-马斯里在宣传节目《Tankesmedjan》中称丹麦为小便国家，最近又轮到挪威被《Aftonbladet》记者马丁-阿加德（Martin Aagård）命名为一个拥有虚构文化的法西斯国家。阿加德憎恨挪威，更憎恨挪威的文化辩论。他惊恐地指出，在挪威，即使是左派也可以穿着民俗服装出去示威，而且他实在无法忍受19世纪从丹麦独立出来后，挪威人推出了自己的书面语言Nynorskan，而这并不是基于丹麦语。而挪威的移民辩论可以相当公开地进行，而不是沦为 "仇恨博客"，这对阿加德来说是完全不可理解的。当在挪威完全由巴基斯坦人主导的出租车行业被揭开一张巨大的金融犯罪网时，阿加德一提到媒体报道中的巴基斯坦人这个词就会痉挛抽搐。Bjørn Stærk说，瑞典的语气有问题，他指的是将任何与Aftonbladet的文化总监Åsa Linderborg持不同意见的人称为右翼极端分子的做法，而将Linderborg称为左翼极端分子是不允许的，尽管她曾公开赞扬一位苏联独裁者。这种PK疯狂的其他症状被强调的是，挪威的知名文化人士被斥为法西斯分子，其中包括前述的马丁-阿加德。Stærk还提请注意Aftonbladet在对Avpixlat的评论中的假象，除其他外，它故意将编辑材料与偶尔的不当评论混在一起，以证明有理由在 "审查狗屎 "这一轻蔑的口号下进行审查，并要求限制言论自由，Stærk认为这种要求至少可以说是来自一家宁愿守护这种自由的主要报纸的奇怪要求。Stærk说，这似乎更奇怪，因为它来自于自称是言论自由原教旨主义者的林德伯格。斯塔克并不完全同意瑞典民主党或Avpixlat的观点，因为他认为反穆斯林的言论过于严厉，没有让穆斯林进入社会。他认为，伊斯兰教现在是斯堪的纳维亚的一种宗教，它将继续存在，如果不这样认为，那就是苦涩和沉溺于怀旧。同时，他承认，他本人对欧洲第二代穆斯林移民中伊斯兰主义和激进主义的兴起感到担忧，认为融合的效果并不好，这主要是由于移民的速度太高。在挪威，不只是Fremskritt党和《文件》，在所有政党和所有主要报纸上谈论这个问题是没有争议的，而在瑞典，这种讨论被认为是仇外和种族主义的，在除SD之外的所有政党和所有主要报纸上都被禁止了。因此，Stærk不排除如果他住在瑞典，可能会被迫投票给SD，因为与挪威不同，这些问题在其他政党中完全没有。Stærk还提到了瑞典对那些不适当的人的压制。</w:t>
      </w:r>
    </w:p>
    <w:p>
      <w:r>
        <w:rPr>
          <w:b/>
          <w:color w:val="FF0000"/>
        </w:rPr>
        <w:t xml:space="preserve">id 25</w:t>
      </w:r>
    </w:p>
    <w:p>
      <w:r>
        <w:rPr>
          <w:b w:val="0"/>
        </w:rPr>
        <w:t xml:space="preserve">午餐：195克朗 我们提供自助沙拉和汤，并在餐桌上提供主菜。我们根据季节调整我们的菜单，我们的目标是与当地生产的产品合作。我们总是在午餐时提供自制的面包，餐后还包括矿泉水、淡啤酒和咖啡。通常我们的午餐是在12:00-13:00供应。我们的晚餐本身就是一种体验，也得到了客人的赞赏。我们提供前菜和主菜，之后用美妙的奶酪或甜点（根据要求）来结束。当我们的城堡里有会议客人时，午餐和晚餐都欢迎外面的客人，但请事先给我们发电子邮件或打电话，以便我们能够为每个人安排食物和座位。08-544 981 00 // 此电子邮件地址已受到防止垃圾邮件机器人的保护。您需要启用JavaScript才能查看。价格包括增值税。来吧，在我们的派对城堡的酒吧里闲逛吧!融入圣诞精神，和我们一起享受美好的生活吧!我们将以新的和令人兴奋的方式准备传统风味的圣诞晚餐。四道菜与我们最喜爱的菜肴调情，如三文鱼、圣诞火腿、鲁特菲克和锅中浸泡。最后用我们可爱的客人桌结束。圣诞晚餐695克朗，包括增值税。</w:t>
      </w:r>
    </w:p>
    <w:p>
      <w:r>
        <w:rPr>
          <w:b/>
          <w:color w:val="FF0000"/>
        </w:rPr>
        <w:t xml:space="preserve">同上 26</w:t>
      </w:r>
    </w:p>
    <w:p>
      <w:r>
        <w:rPr>
          <w:b w:val="0"/>
        </w:rPr>
        <w:t xml:space="preserve">这名八岁儿童前往印度的签证有误。护照号码的最后两个数字被颠倒了。我没有把问题留给ReadChRes（大错特错），而是自己着手解决这个问题。唯一的问题是，从今天起，印度大使馆已将签证处理工作移交给一家公司，即T&amp;T服务公司或类似公司。由于他们全天都有送签，而不是像大使馆那样只在四点到五点之间送签，ReadochRes预测，不会像通常在大使馆那样出现排队或混乱的情况。没有排队，但出现了混乱。有两个人在我前面，我花了半个小时才到那里。这主要是由两个因素造成的；首先，有一个随机的排队政策，这意味着在我之后来的人只是走到柜台前，并得到服务。第二，只有两个人负责服务台，大约有六个人在后面转悠。半个小时后，仍然没有轮到我，但后来我走到一个柜台前。坐在那里的女人无法帮助我，但她会问其他人。还有人说我应该去大使馆。我让她打电话，确保他们今天真的能帮助我，因为否则我宁愿把护照交上去，改天再来取。还有人去打电话。20分钟后，我已经受够了。那时我已经很恼火了。我要求他们修复它。但是突然间他们就做不到了，因为我（ReadochRes）已经在大使馆提交了申请。这是非常明显的，因为这个办公室是今天开业的，而我几乎没有时间在早上提交，拿到签证回来（应该需要两个工作日），并在不到一天的时间里发现有问题。我很生气。脾气如此暴躁，以至于我在想，如果一切都不顺利的话，我在印度将如何管理。但后来我们有了一个导游。我可以对谁发火。One Response to "Incredible India" Hahahaha....wonderful!每次我在邮局、医院、医生、学校、fk、市政府、县议会、取药和其他地方都有这种感觉:)</w:t>
      </w:r>
    </w:p>
    <w:p>
      <w:r>
        <w:rPr>
          <w:b/>
          <w:color w:val="FF0000"/>
        </w:rPr>
        <w:t xml:space="preserve">id 27</w:t>
      </w:r>
    </w:p>
    <w:p>
      <w:r>
        <w:rPr>
          <w:b w:val="0"/>
        </w:rPr>
        <w:t xml:space="preserve">本季《堡垒的囚徒》中的大事记 2011年《堡垒的囚徒》有许多美好的回忆。但是，第13季也出现了悲伤，因为受欢迎的演员和喜剧演员拉塞-布兰德比去世了。在此，我们回顾一下2011年《堡垒的囚徒》。2011年是法国博雅堡的一个多事之秋，《堡垒上的囚犯》在这里拍摄了13年之久。Gunde Svan和Agneta Sjödin主持了这一季的拍摄，拍摄时间为6月6日至14日。总共录制了12个节目，第一集于2011年8月23日播出。该赛季于同年秋天的10月22日结束。退赛和新规则 在2011年的比赛中，16支四队争夺总决赛的两个名额。以下是参加第13季比赛的队伍。 然而，本应参加该节目的摔跤手弗兰克-安德森在拍摄前因病退出了。比赛规则与以前基本相同，但有一些小的变化。在基本回合中，首先收集到7把钥匙的队伍（以前是5把钥匙）淘汰了对方的队伍。收集到最多资金的两支队伍进入第十二个也是最后一个决赛节目。还有一些新的细胞、冒险和决斗。节奏进一步加快，感觉应该是更加现代和更新。除了库尔特-奥尔森（Lasse Brandeby）作为塔和谜语的新统治者外，还增加了布夫人、莫妮克和拉布勒。Ankans toys和Småsyskonen两支队伍进入了决赛 进入决赛的两支队伍是Ankans toys和Småsyskonen。安康人的玩具失去了决赛的关键部分，但在冒险中拿了最多的线索回家。然而，两队都正确地猜到了最后一个词，那就是电影。在尽可能多地抢夺金币的时候，Småsyskonen队成功地收集了24,940瑞典克朗，而Ankans玩具收集了48,310瑞典克朗。奖金用于慈善事业 所有73个250克朗的奖金将用于慈善事业。Småsyskonen夫妇选择将他们的奖金捐给瑞典儿童癌症基金会，而获奖者则选择将钱捐给瑞典儿童癌症协会。"我们认为我们应该为阿斯特里德-林德格伦医院的孩子们做一些真正有益的事情，"约翰-奥登马克在决赛后说。"我们会亲自去那里，把这些东西交出去，"马丁-利德伯格补充说。Lasse Brandeby去世 但第13季也带来了悲伤的回忆，因为在堡垒的塔楼上担任中间人的演员Lasse Brandeby在那个秋天去世了。拉塞-布兰德比本人曾在1995年、1996年和1998年三次参加 "堡垒上的囚犯 "活动，之后他得到了在博雅尔堡担任塔台警员的工作。拉塞-布兰德比（Lasse Brandeby）的经典广播和电视角色库尔特-奥尔森（Kurt Olsson）在第十三季中接替了罗尔夫-斯科格伦（Rolf Skoglund）的角色贝贝-福拉斯（Bébé Fouras）。但2011年夏天是拉塞-布兰德比作为向参赛者提出棘手问题的神秘人的第一个也是最后一个赛季。2011年11月20日，拉塞-布兰德比在长期患病后去世。他当时已经66岁了。</w:t>
      </w:r>
    </w:p>
    <w:p>
      <w:r>
        <w:rPr>
          <w:b/>
          <w:color w:val="FF0000"/>
        </w:rPr>
        <w:t xml:space="preserve">同上 28</w:t>
      </w:r>
    </w:p>
    <w:p>
      <w:r>
        <w:rPr>
          <w:b w:val="0"/>
        </w:rPr>
        <w:t xml:space="preserve">灵感 没有评论 这个周末我把悲伤抛在脑后，拥抱生命的喜悦和萌动的春天。上周五，我和一群可爱的女孩和一个Afterwork一起无忧无虑地挣脱了。谢谢你们，姑娘们!星期六，我遇到了... 灵感 没有评论 哇，看看这个小女孩，她的心如此踏实，如此愿意为其他比自己不幸的人做出贡献....。真的是一个小瑜伽师。一个美丽的灵魂在她的表达和她的能量中[divider_padding]...... 灵感 没有评论 Maria Montazami + 龙虾 = ?这两者有什么共同点？嗯，也许什么都没有。更多的是，它们可能说明了我是如何在好朋友的陪伴下庆祝除夕的，晚餐包括龙虾和非常令人兴奋的沙拉...... 灵感 没有评论 亲爱的，亲爱的你，我祝愿你在即将到来的圣诞节期间一切顺利。这些日子可以带来欢乐和团聚，但对许多人来说，也有孤独和悲伤。由于我的父母去世了，我知道那会是什么样子。邮政地址 - Postbox 562, 101 31 Stockholm, Sweden 访问地址 - Luntmakargatan 52, 113 58 Stockholm, Sweden</w:t>
      </w:r>
    </w:p>
    <w:p>
      <w:r>
        <w:rPr>
          <w:b/>
          <w:color w:val="FF0000"/>
        </w:rPr>
        <w:t xml:space="preserve">id 29</w:t>
      </w:r>
    </w:p>
    <w:p>
      <w:r>
        <w:rPr>
          <w:b w:val="0"/>
        </w:rPr>
        <w:t xml:space="preserve">2002-2007年，我是纽约罗切斯特大学医学中心神经外科的客座教授，纽约罗切斯特。我在一个成功的研究小组中工作，该小组由教授Berislav Zlokovic博士领导，在该系的研究部门进行实验性神经血管研究。因此，各种项目的重点是大脑的血液供应和所谓的血脑屏障（BBB），这是大脑中具有特殊性质的血管结构（1）。 与身体其他地方一样，大血管分支为越来越细的微细血管，即所谓的毛细血管，它们为细胞提供需要运入和运出的一切。大脑是人体最耗氧和耗能的器官，它的毛细血管网络非常细密，大脑中的1200亿个神经细胞都与毛细血管紧密相连。这些毛细血管作为屏障紧紧关闭，以防止有毒物质、感染性物质进入，并防止血液中的白细胞渗透到大脑的神经细胞。正是这种屏障构成了脑血屏障（BBB）。因此，大多数通常会进入神经细胞的物质必须由毛细血管细胞中的特定受体和运输蛋白主动运输。这同样适用于必须离开的物质。如果毛细血管的屏障作用不能正常工作，因为血管受损，通常存在于血液中但对大脑脆弱的神经元有毒的物质可以通过屏障渗漏，损害或杀死神经元。Zlokovic小组的一个主要项目涉及阿尔茨海默病（AD），我们致力于研究BBB在AD发病中起主要作用的假设。这项研究中使用了各种高度复杂的技术。例如，我们比较了哪些基因在AD患者的BBB细胞中表达或休眠，与健康的年龄匹配的对照组相比。我对毛细血管细胞进行了显微切割，然后我们用微阵列技术测量了这些细胞的基因活性。(注意，我们在这里只讨论基因活动的差异，而不是基因变异或突变的基因。)除了更好地了解AD的目标外，还有兴趣尝试寻找可能的候选药物，以治疗或减缓AD(1)。这篇关于阿尔茨海默病的文章，除了对该病及其病因提供一些想法外，并没有声称要做更多的事情，而且无论从关于该病的遗传基础的所有大量知识来看，还是从迄今为止与该病有关的生化和生理过程的所有情况来看，都绝不是完整或片面的。它也不包括AD的临床方面，即AD如何被诊断和治疗。相反，这里所写的内容就像对一个巨大的知识体系的表面进行的轻描淡写。此外，它是以一种相当简单的方式写的，以便使这一令人难以置信的复杂的知识体系更容易理解。文章的主要目的是在公众意识中提出几个在很大程度上仍然被忽视的AD的可能病理原因，即大脑中与血管有关的疾病过程，以及感染假说和斑块形成物质Abeta作为一种抗菌防御分子的作用。这篇文章也没有完成，但会随着可能揭示AD背后疾病机制的有趣发现而扩展。总之，这个想法是Abetacan是大脑中存在的特殊防御的一部分，以抵御各种类型的损害，如中毒、机械损伤和感染等，如果它被过度激活或以某种方式被错误调节，或在完成其功能后没有被运走，则可能导致AD。阿尔茨海默氏病是一种非常</w:t>
      </w:r>
    </w:p>
    <w:p>
      <w:r>
        <w:rPr>
          <w:b/>
          <w:color w:val="FF0000"/>
        </w:rPr>
        <w:t xml:space="preserve">id 30</w:t>
      </w:r>
    </w:p>
    <w:p>
      <w:r>
        <w:rPr>
          <w:b w:val="0"/>
        </w:rPr>
        <w:t xml:space="preserve">我们是社会变革！"。在这里，你可以了解到该场所的组织者正在做什么，你如何参与其中，以及谁是该项目的支持者。关于场所组织者 你和其他13-25岁的人一起组成一个小组，举行五次会议，讨论重要问题，并为你的想法和梦想努力。场所组织者就是你!自2016年秋季以来，ABF斯德哥尔摩、斯德哥尔摩市和救助儿童会一直在开展 "场所组织者 "活动，使年轻人能够与他人一起讨论重要问题，增加他们对社会的了解，并组织起来。秋季小组现在开始了--今天就报名参与吧!场所组织者将在春季举行五次会议，就不同的主题开展工作，每次一个半小时。作为参与者，你与小组的其他成员和组长一起，确切地决定你们将讨论和工作的内容。由于场所组织者是一种影响--社会和他们自己的方式，所有的主题都是关于不同形式的权力结构和不平等。地方组织者小组位于不同的地方，取决于你居住的地方。会议的对象是居住在Spånga-Tensta, Rinkeby-Kista, Hässelby-Vällingby, Skärholmen, Farsta, Årsta-Ensked-Vantör或Skarpnäck的人们。当你注册时，请点击你居住的地方，你将被引导到正确的小组!注册 很遗憾，目前无法为广场的组织者注册。如果你想在自愿的基础上开始一个关于女权主义和反种族主义的学习圈，你可以在这里注册。电力学校 知识就是力量!你对社会了解得越多，你的权力就越大。为了更好地改变社会，必须要有关于社会的知识。如果你意识到了，你就能影响到!女权主义 女性和男性获得权力、资源和影响力的机会不同。许多妇女的工资低，工作条件差。妇女更有可能在公共场所感到不安全，并经历性骚扰，尽管她们的经历可能有所不同。女权主义分析帮助我们了解权力结构，并努力实现一个平等的社会。反种族主义 结构性种族主义和歧视对人们的影响是基于种族主义的思维模式。与非种族化的人相比，种族化的人被叫去参加工作面试的可能性较小，而且往往从事的是低薪工作。人们受到仇恨犯罪的困扰，媒体对郊区进行负面的谈论。通过使用反种族主义的观点，我们可以看到并采取行动反对种族主义。领导人的工具包 领导人好!你在场所组织者的工作是非常重要的。与小组一起，你决定会议的内容和你要做的事情。形式会有所不同，你将支持年轻人实现他们的想法。作为领导者，你将提供结构、理论和工具：所有这些都是为了增加参与者的知识、授权和对未来的信心!作为领导者--这是你的工作 圈子领导者是推动学习圈工作的人，准备会议并确保讨论的气氛尽可能好--他是一个指导者和激励者，分享他或她的学科知识并创造一个人人都能平等参与的圈子。学员要对自己的学习负责，如果他们不积极参与学习过程，你永远无法教他们任何东西。你可以帮助他们自己学习!当然，你们圈子里的良好沟通对学习圈的运作和民主学习很重要。创造一个良好的工作氛围，并积极听取意见!思考--你认为你需要做哪些准备工作，才能对学习圈的第一次会议充满信心？- 举例说明你希望在你的小组参与者到达时给他们带来的欢迎和愉快的气氛--作为老师和作为圈子领袖之间有区别吗？- 考虑到学习圈的工作方法--你作为圈主的角色是什么？具体提示--进行巡视，让每个人都能发言。让每个人都发言，一次一个。指定这一轮的问题是很重要的，否则很容易--尤其是在一个大的团体中--让发言的人继续说他们想说的东西。- 检查材料(</w:t>
      </w:r>
    </w:p>
    <w:p>
      <w:r>
        <w:rPr>
          <w:b/>
          <w:color w:val="FF0000"/>
        </w:rPr>
        <w:t xml:space="preserve">id 31</w:t>
      </w:r>
    </w:p>
    <w:p>
      <w:r>
        <w:rPr>
          <w:b w:val="0"/>
        </w:rPr>
        <w:t xml:space="preserve">作为一个家庭是有趣的，美好的，有时也是苛刻的，有点艰难的。对于父母来说，这是要考虑的很多问题。在这一页中，有一些不同领域的实用技巧，这些技巧是大多数家庭都会遇到的，并且会思考和反复考虑。该页面旨在作为灵感和想法，而不是作为指针。管理日常生活和假期有不同的方法，不能一概而论。本页描述的一些不同类别是： 膳食计划 这个类别提供如何简化日常家庭烹饪和膳食计划的技巧，从现成的食品袋到大规模的烹饪。有许多方法可以通过更明智的选择和不同的准备方式来节省时间、精力和金钱。选择托儿所 选择托儿所是大多数家长都会做的事情，所以这里有一些很好的建议，说明在选择时应该考虑的问题，如距离、年龄组、不同的教学方法等。大多数孩子在托儿所都很茁壮，所以没有必要对选择有太多的焦虑，但作为家长了解情况永远不会错。体育活动 作为父母，坚持锻炼可能是一个真正的挑战。然而，作为年幼子女的父母，这段时间也许是人生中需要最强壮身体的时期。为了达到锻炼的目的，一家人一起锻炼既有趣又明智。如果孩子真的很小，你可以用婴儿车或婴儿座椅带他们去，但如果他们大一点，你可以一起骑自行车、游泳和玩球拍运动。目的地 一个家庭有这么多成员，在目的地方面往往有多种选择。如何找到适合每个人的东西，是否有机会让父母放松。这里有一些提示，可以激发你对家庭度假的选择。</w:t>
      </w:r>
    </w:p>
    <w:p>
      <w:r>
        <w:rPr>
          <w:b/>
          <w:color w:val="FF0000"/>
        </w:rPr>
        <w:t xml:space="preserve">id 32</w:t>
      </w:r>
    </w:p>
    <w:p>
      <w:r>
        <w:rPr>
          <w:b w:val="0"/>
        </w:rPr>
        <w:t xml:space="preserve">PSYCHIC , 2019 , DOC, 00:15:16 继2018年入选Curtas的《警察是演员》之后，托娃-莫扎德为维拉-杜-康德带来了一部新作品。 在简介中，人们可以看到影片研究了好莱坞地区的灵媒现象，他们在那里发挥着一种无障碍疗法的作用。我们还在艺术家提供的文本中发现，我们在影片中听到的通灵者的声音是由隐藏的麦克风在真实的会议中记录下来的，当时一位年轻女性对自己进行了几次解读。因此，那些在没有事先了解的情况下看到这一点的人的疑虑得到了澄清，并证明了导演通过出现在街机游戏机和卡拉OK室所玩的有点讽刺意味的游戏，暗示着灵媒是演艺界社会的一部分。 也可以理解为什么在黑暗中隔离外墙的夜间气氛和固定平面，突出商店的窗户和照明的霓虹灯占了主导地位。在这些霓虹灯中，一些假的和有问题的东西脱颖而出，让我们想起了广告和赌博的过度，但也想起了艺术，它拥抱了流行的一切。如果对真理的质疑隐含在电影对现实的调解中，那么似乎也很明显，在媒介主义的世界中（比如在媒介主义的世界中），没有一个谎言不包含一些真理。2019-07-11RIKSTOLVAN SOMMAR 2019年6月29日-9月29日 LAURIE ANDERSON - GITTAN JÖNSSON - TOVA MOZARDhttp://rikstolvan.se "我认为，去看艺术展览的人比其他人更大胆。如今，为了得到一些东西，你必须把自己暴露在各种层面的放荡中。比如说，让自己变得可笑。这就是我对托娃-莫扎特的电影《通灵寺》的看法。在我自己的现实生活中，我永远不会去寻找这种晦涩的活动。我讨厌那种准精神性的东西。但在这里，我被那男人的、挠头的声音吸进了沙发，发现那愚蠢的渴望和模糊的孤独也是我的。"--英格拉-林德 在托娃-莫扎特的照片和电影中，一棵树、一座房子、一片林地和一张桌子的形象反复出现。作为一个依靠或庇护的地方。我看到人们坐在圆桌旁，往往是空的。桌子作为一个令人放心的中间空间--一个既能遮挡又能邀请的场景。当托娃-莫扎德把一个孤独的人放在一张非常大的桌子上时，迷失的感觉似乎就停止了。突然间，我看到了印象派画家爱德华-马奈在餐厅餐桌前、阳台栏杆后和酒吧柜台前为沉默的女性所画的肖像。当巴勃罗-毕加索描绘马戏团表演者的弃儿时，他把他们放在酒馆的桌子上，背靠背。荒凉，但在一起。托娃-莫扎特的电影 "通灵 "在阿尔马-卢夫的电影厅中放映。起初，我认为我看到了小寺庙，或者神秘事物的商店。但托娃-莫扎德在加州旅行时记录的大量诱人的霓虹灯闪烁的讨价还价的筹码，实际上是为困惑的现代人寻求解脱的快速心理诊所。在莫扎德的电影和照片中，这些灵性的精神殿堂似乎像童话故事中的女巫屋一样具有欺骗性的诱惑力。这张桌子在电影《通灵》中也起到了核心作用。一方面是占卜的解释者，另一方面是访客的脆弱性。但在托娃-莫扎特的图像构造中，我也看到了一种对权力的批判性编排。她的视觉世界里有舞蹈。在我们的谈话中，她谈到了舞蹈编导皮娜-鲍什的影响，以及她自己如何开始训练成为一名职业舞蹈家。在我们的谈话之后，我想到了精神分析学家唐纳德-温尼科特（Donald W Winnicott）的观点，即创造性的人生活在沟通的需要和不被发现的需要之间的两难境地。这也是托娃-莫扎特意象中的一个主题。Jessica Kempe 2019-07-11VISIBLE EVIDENCE LOS ANGELES 2019https://www.visibleevidence.org</w:t>
      </w:r>
    </w:p>
    <w:p>
      <w:r>
        <w:rPr>
          <w:b/>
          <w:color w:val="FF0000"/>
        </w:rPr>
        <w:t xml:space="preserve">id 33</w:t>
      </w:r>
    </w:p>
    <w:p>
      <w:r>
        <w:rPr>
          <w:b w:val="0"/>
        </w:rPr>
        <w:t xml:space="preserve">我们是一个由早起的鸟儿、夜猫子、受过学术训练、乐观、热爱动物、有创新精神、有爱心、有活力和认真负责的专业怪人组成的团队。我们现在已经联合起来，决定成为瑞典最好的房地产经纪人。我们的意思是，除其他外，你作为客户永远不会被一句 "对不起，我们在度假，8月再来吧 "所困扰，也不会在转让费用后的第二时间被你的地产代理保时捷的拆迁开始的灰尘所困扰。我们在公司的每一个岗位上都很专业和熟练；也就是说，从摄影和家居布置到房产交易、法律事务和财产法，无论是在斯德哥尔摩还是在西班牙的阳光海岸--我们为那些想在国外投资买房的人提供一揽子解决方案。STHLM Fastighetsbyrå在这里为您提供最好的服务，我们同时帮助卖家和买家。除瑞典语外，我们还讲英语、西班牙语和意大利语，欢迎你在白天或晚上的任何时间与我们联系，全年都可以。我们期待着一次成功的合作!/瑞典语和西班牙语是我们的母语。瑞典和西班牙的房地产法是我们的专长。斯德哥尔摩和马贝拉是我们母亲的街道；我们自己曾在这两个城市生活过，目前也住在那里。通过我们与Buena Vista Homes（马贝拉领先的房地产机构之一）的紧密合作，保证了您的房产交易安全无虞。从你联系我们的那一天起，你就可以期待得到全面的支持，包括咨询、房产转让、法律援助、翻译、口译和合同撰写。我们将在机场迎接你，并陪同你去看房，然后再回来。我们期待着帮助那些也决定将地球上最好的地方之一变成你的。/Stockholm Marbella地产代理 我们总是说，任何人都可以成为地产代理，因为谁真的比你更了解你的财产？因此，我们为全国各地的客户提供了一个简单而经济的解决方案，他们想自己举行看房，但同时又想进行安全可靠的房屋交易。在Hemnet上做广告，需要支付600至2100瑞典克朗的费用，这取决于房产的起始价格。简而言之，过程与往常一样，只是你自己举行看房活动，因此我们收取的费用要比其他方式低得多。换句话说，安全有保障，为你留下更多的钱。欢迎与我们联系!感谢你使用斯德哥尔摩马贝拉房地产经纪公司的网站。我们想通过我们的使用条款通知您，我们对斯德哥尔摩马贝拉房产中介网站的规则。在这些使用条款中，斯德哥尔摩马贝拉房地产经纪公司是指隶属于斯德哥尔摩马贝拉房地产经纪公司概念的独立房地产经纪精品店和互助公司，以及斯德哥尔摩马贝拉房地产经纪公司 通过访问斯德哥尔摩马贝拉房地产经纪公司网站和/或使用网站上或通过网站提供的信息，您同意本使用条款。网站上提供的产品和服务受单独的条款和条件约束。如果本使用条款与任何服务或产品的条款不一致，该服务或产品的条款应优先于本使用条款。斯德哥尔摩马贝拉房地产公司保留更新和修改这些使用条款的权利。斯德哥尔摩马贝拉房地产公司还保留更新或修改网站以及暂停或限制使用网站的权利。我们如何处理您的个人数据 我们如何处理您的个人数据 斯德哥尔摩马贝拉房地产公司在处理个人数据时非常谨慎，以保护您的隐私。提供给任何经纪人或其他与斯德哥尔摩马贝拉Fastighetsbyrå有关联的人的个人资料，是按照《个人资料法》（1998:204）的规则处理的。阅读更多关于我们如何处理您的个人数据。无障碍性 无障碍性 通过网站提供的产品和服务，并不是所有地点的人都能获得。斯德哥尔摩马贝拉房地产经纪公司不向个人提供产品和服务，除非斯德哥尔摩马贝拉房地产经纪公司</w:t>
      </w:r>
    </w:p>
    <w:p>
      <w:r>
        <w:rPr>
          <w:b/>
          <w:color w:val="FF0000"/>
        </w:rPr>
        <w:t xml:space="preserve">id 34</w:t>
      </w:r>
    </w:p>
    <w:p>
      <w:r>
        <w:rPr>
          <w:b w:val="0"/>
        </w:rPr>
        <w:t xml:space="preserve">2021-01-01 祝各位培训朋友新年快乐。2020年是一个奇怪的训练年，我们不得不取消，重新安排，启动，关闭，在外面训练，用座位预订来运行......按照当局和我们的体育联合会的建议。我们希望2021年将再次提供一个开放的机会。而且，我们可以像往常一样继续我们的小组训练课程。但在v3 Sun 24/1之前，我们将继续关闭，等待新的指令。我们会坚持下去，坚持到那时。Maria &amp; Jenny ___________________________ 2020-09-05 欢迎新老锻炼者回来 软启动v 37与Soma move，Box，户外HIIT。V 38 "尝试周 "为所有新的和老的锻炼者 一个多样化的秋季学期等待着你，由于Covid 19的原因略有变化。 我们将继续在所有课程中使用短信报名我们考虑的是距离，在有限的参与者的课程中运行，我们将在课程结束后清洗所有的设备，如果你有，请带上你自己的瑜伽垫/拳击手套。在家里洗澡和换衣服。我们希望能理解需要做出的改变。如果有很多人对任何课程感兴趣，我们将扩大并举办更多课程，以便每个人都能得到一个位置。欢迎来到运动馆--地下一层!拨打门禁电话--有氧运动，我们将为您开门。 定期费用/会员从39美元起，见价格标签。_____________________________________________________________________ 2020-04-19 有很多人对在户外举行会议感兴趣，所以我们将继续这样做。户外 - HIIT交叉 - Hurtigtorpet 户外 - 拳击力量 - Hällevi Parkourbanan 我们将改变课程 Bootcamp - HIIT - Stations - Tabata - Crosspass - Box strength.我们将根据参与者和心情进行混合和搭配。根据天气情况穿衣服!会员30:-/通票-夹卡（青年-20岁15:-） 非会员60:-/通票（青年-20岁30:-） 唰 0703730806 欢迎!-------------------------- v 16 从本周开始，我们尝试在Hurtigtorpet的户外进行HIIT课程!看看有多少人感兴趣。_____________________________________________________________ 2020-03-15 Information about.培训课程。目前，我们不会取消任何培训课程。但我们将对所有会议进行短信注册。请在培训当天下午1点前登记你的培训兴趣，我们将看看有多少人参加。你可以在时间表下看到手机号码。如果你感到疲倦，有症状，请休息，呆在家里。____________________________________________________________________ 2020-01-11 欢迎新老训练者来参加精彩的周末活动 我们已经贴好标签，满载而归，在体育馆地下室等待你的是有趣的、艰难的、有挑战性的和流汗的集体训练课程。预约费/会员从20/1星期一开始收取，请看价格标签。请拨打门禁电话--有氧运动，我们将为您开门 欢迎来到Sporthallen--地下一层!_________________________________________________________________ 2019-12-22 圣诞和新年期间的培训计划在时间表标签下更新。我们感谢大家参加这次培训，同时祝愿大家圣诞快乐，新年幸福。节日期间见!否则在一月份，我们将面临一个新的训练任命。Maria &amp; Jenny _________________________________________________ 2019-09-16 v 38 EASTER SCHEDULE started up!预约费/会员从16/9星期一开始适用，10张卡的会员300:-空降80:-时间表将在整个秋季持续更新。请拨打门禁电话--有氧运动，我们将为您开门 欢迎来到Sporthallen--地下一层!_________________________________________________ 2019-09-01 V 37 it's Boosta Hällefors - Hällefors的协会为所有居民提供 "试穿课程"!我们将在第36-37周继续进行夏末培训。时间表将不断更新。欢迎来到Sporthallen--地下一层!____________________________________________________ 2019-06-24 暑期培训从v 26 - 37 整个夏天的日程安排都在不断更新!10张250Kr的卡片</w:t>
      </w:r>
    </w:p>
    <w:p>
      <w:r>
        <w:rPr>
          <w:b/>
          <w:color w:val="FF0000"/>
        </w:rPr>
        <w:t xml:space="preserve">id 35</w:t>
      </w:r>
    </w:p>
    <w:p>
      <w:r>
        <w:rPr>
          <w:b w:val="0"/>
        </w:rPr>
        <w:t xml:space="preserve">前几天，我们在#skolchatt中谈到了阅读的重要性，特别是在 "事后派对 "中发表的两个想法，即在#skolchatt的主持部分结束后继续进行的对话，我发现自己很难放手。这两种想法是相关的，尽管有一定的距离。第一个是关于好的文学和不那么好的文学。有人认为，有那么多的垃圾文学，有那么多的低质量文本，年轻人和一般学生都乐于阅读，他们最好根本不阅读，而不是阅读这些文本。学校最重要的任务之一是拓宽视野，展示新的视角，照亮黑暗的角落和角落，是的，但为了不把人们从图书馆的书架上吓跑，不管是具体的还是数字的，我们应该把个人的价值观放在一边，记住那种令人窒息的感觉，即真正自己读过一本书，第一次真正在一个故事中迷失自己，真正去思考你所读到的内容，渴望下一刻能拿起这本书。许多我们认为是好的文学作品需要对这种媒介有一些熟悉，如果我们开始重视学生获得这种熟悉的方式，我们就有可能把他们完全赶走。而这并不是重点，不是吗？第二条思路的提出带有一丝青春期的傲慢：识字是某些人的障碍。在谈话过程中，这一立场与不那么绝对的立场相调和，即不是每个人都必须学习阅读，不是每个人都可能想学习阅读，因为有些人生活在阅读没有任何作用的传统和文化中，如果土著人变得过于文明，这些文化就会被改变和摧毁。这是对未受破坏的天堂的浪漫梦想，在这个田园里，一切都比被认为是紧张、混乱、不自然、扭曲的日常生活更简单、更缓慢、更美丽，在这个地方，人们过着更自然的生活，爱和笑，与对方和自然和谐相处。一个美丽的梦，但在这个梦中，我们完全忘记了我们想在那里看到的人，我们想去拜访他们以治愈我们紧张的灵魂，也是像我们一样的人。他们也想要更多，他们也想学习，他们也想走得更远，他们也想能够选择与他们的日常生活不同的东西，无论它是多么阳光灿烂和风沙弥漫。阅读对他们来说是一种工具，就像对我们一样，互联网对他们来说是一种工具，就像对我们一样。拒绝他们使用这些工具，以保持我们的度假天堂似乎没有变化，这不仅是粗鲁的，而且是鲁莽和不人道的。这就是我想说的一切。</w:t>
      </w:r>
    </w:p>
    <w:p>
      <w:r>
        <w:rPr>
          <w:b/>
          <w:color w:val="FF0000"/>
        </w:rPr>
        <w:t xml:space="preserve">id 36</w:t>
      </w:r>
    </w:p>
    <w:p>
      <w:r>
        <w:rPr>
          <w:b w:val="0"/>
        </w:rPr>
        <w:t xml:space="preserve">你通过让承包商从你的发票中扣除工作成本来使用根和平方扣除。一旦你付款，承包商就会向税务局要求付款。如果税务局批准向承包商付款，则该金额将记入您的所得税申报表。请记住，你必须在收入年度内支付足够的税款，才能使用根茎类扣除法。如果你雇佣了一个有A税的人，你可以扣除相当于你在简化雇主申报中所申报的雇主税的金额。根基减免和根基减免相加，每人每年不得超过5万瑞典克朗。 你不能为你拥有的每套住房获得5万瑞典克朗。但是，每处房产没有最高限额，所以几个人可以分担工程费用，并获得同一房产的根部扣除或平方扣除。你最多可以获得30%的劳动成本作为根基扣除，50%的劳动成本作为粗略扣除。 在税务局的根基和粗略--我的扣除服务中，你可以看到今年到目前为止和往年你使用了多少根基和粗略扣除。如果你已经使用了部分扣除额，记得通知你所雇用的承包商。然后他们可以在你的发票上做出正确的扣除。该服务中的信息仅基于已提交给税务局并已作出决定的案例。作为雇主提供的福利收到的根基和分支工作的扣税不会出现在服务中。服务中的金额显示了你已经使用了多少根茎类的扣除。这并不是确认你可以使用扣款。所有其他条件都必须满足，你才能利用根或平方扣除。如果你无法获得电子身份证，因此无法登录服务，你可以打电话给税务信息中心，让其将信息发送到你的家庭地址0771-567 567。</w:t>
      </w:r>
    </w:p>
    <w:p>
      <w:r>
        <w:rPr>
          <w:b/>
          <w:color w:val="FF0000"/>
        </w:rPr>
        <w:t xml:space="preserve">id 37</w:t>
      </w:r>
    </w:p>
    <w:p>
      <w:r>
        <w:rPr>
          <w:b w:val="0"/>
        </w:rPr>
        <w:t xml:space="preserve">博-韦斯特伦，松兹瓦尔，8月3日突然去世。他已经76岁了。他最亲近的人是他的妻子阿拉-马伊，他的孩子莱娜和莱夫及其家人，以及他的兄弟姐妹及其家人。博斯于1935年12月13日出生在格兰德松达的尼兰，是阿尔玛和弗纳-韦斯特伦的儿子。他已经有一个兄弟，后来多年来有九个姐妹。小学和职业学校毕业后，他在Örnsköldsvik的多家公司担任木匠。我们在年轻时相识，在一起生活了58年。 1958年我们的女儿莉娜出生，1968年我们有了儿子莱夫。1963年，Bosse从Örnsköldsvik技术大学工程系毕业，同年我们搬到了Sundsvall，他在Allmänna Ingenjörsbyrån（AIB）开始了他的职业生涯，该公司后来成为Arne Johnsson公司。1991年，他在Vattenfall公司内部成立了一个部门--水电部，并在那里工作到1997年。 1998年，他在Vemdalen建造了一个漂亮的运动小屋，这成为我们最喜欢的地方。在我们的孩子建造和装修房屋时，他也给了他们很好的建议。他一生都在参与体育活动，无论是在青年时期还是在成年之后。他曾在Husum IF、Svedje IF和Själevads IF踢过足球。他已经滑过10次瓦萨罗普，参加过12次山地定向赛和一些5日赛。除了他自己的锻炼之外，我们还跟随我们的孩子和孙子的体育活动，在瑞典各地进行冰球比赛。Timrå IK是最受欢迎的球队，但Bosses的心也在为Modo跳动。他还担任了20年的IF Strategen的主席。现在博斯可以安息了，我们记得他是世界上最好的丈夫、父亲、岳父、祖父、曾祖父和兄弟。妻子ARLA-MAJ</w:t>
      </w:r>
    </w:p>
    <w:p>
      <w:r>
        <w:rPr>
          <w:b/>
          <w:color w:val="FF0000"/>
        </w:rPr>
        <w:t xml:space="preserve">id 38</w:t>
      </w:r>
    </w:p>
    <w:p>
      <w:r>
        <w:rPr>
          <w:b w:val="0"/>
        </w:rPr>
        <w:t xml:space="preserve">复活节假期在家庭喜爱的Sälen!小屋和公寓，与家人和朋友一起享受最好的复活节乐趣!在这里，你会发现关于复活节假期的小木屋、公寓和山地套餐的提示。我们为您准备了住宿!现在 - 降价和舒适套餐，当你预订Varden在Kvitfjell的第10-13周时，你可以享受一个舒适的滑雪假期。在一个适合家庭居住的地方提供舒适的住宿!长度和下坡的完美结合。全家一起滑雪!今天就在Trysil或Hemsedal预订你下一季的梦想住宿吧!欢迎预订我们在瑞典和挪威的高山目的地之一的滑雪假期。我们拥有超过50年的滑雪度假经验和瑞典最大的山区小屋、公寓和酒店的选择。多年来，许多对海豹有信仰的人都向我们预订，因为我们那里有广泛的范围。在Bengt Martins，你总是能得到个人服务和有价值的提示和建议，为你的下一次冬季旅行服务。今天就预订你的滑雪之旅吧!</w:t>
      </w:r>
    </w:p>
    <w:p>
      <w:r>
        <w:rPr>
          <w:b/>
          <w:color w:val="FF0000"/>
        </w:rPr>
        <w:t xml:space="preserve">id 39</w:t>
      </w:r>
    </w:p>
    <w:p>
      <w:r>
        <w:rPr>
          <w:b w:val="0"/>
        </w:rPr>
        <w:t xml:space="preserve">由获奖的Monica Förster设计 品牌：Rörstrand 通过这个系列，获奖的设计师Monica Förster通过从档案中取样，为瓷器创造了一个新的蓝色调，正如它在音乐语言中所说的。一个会流血、会燃烧、会流动而不是开花的人。一部分一部分地转移钥匙，最后紧缩成白色的、稀疏的和更精致的兄弟姐妹。英白和英蓝。互相吸引的对立面，但共享同一个世界。这个盘子非常适合用来盛放炖菜或带有流质酱汁的热菜!形式 在Kitchentime，你可以为你的厨房找到一切。我们的范围包括厨房用具、厨房设备和厨房家具。我们的交货速度快，购买超过150kr就可以免费送货!</w:t>
      </w:r>
    </w:p>
    <w:p>
      <w:r>
        <w:rPr>
          <w:b/>
          <w:color w:val="FF0000"/>
        </w:rPr>
        <w:t xml:space="preserve">id 40</w:t>
      </w:r>
    </w:p>
    <w:p>
      <w:r>
        <w:rPr>
          <w:b w:val="0"/>
        </w:rPr>
        <w:t xml:space="preserve">果汁清洗 我们有一个特殊和独特的果汁清洗。这是由埃里卡-帕姆克兰茨-阿齐兹特别为我们开发的。我们非常兴奋和感激地提出这个问题。什么是果汁净化，它是如何工作的？当你觉得自己需要新的能量时，果汁净化是一个完美的工具；你可能觉得 "被困 "在自己的身体里，喜欢吃甜食和有对自己不利的习惯，而且情绪低落。通过让你的身体用果汁进行充电，你在提供必要的营养物质的同时，也给你的身体提供了最好的液体。这让你的身体有机会休息和重新启动。在Juice Cleanse期间，每天喝5杯果汁（见本手册中建议的 "菜单"），持续1-5天。当你觉得自己需要新的能量时，果汁净化是一个完美的工具；你可能觉得自己的身体被 "困住 "了，有渴望和对自己不利的习惯，情绪低落。通过让你的身体用果汁进行充电，你在提供必要的营养物质的同时，也给你的身体提供了最好的液体。这让你的身体有机会休息和重新启动。在Juice Cleanse期间，每天喝5杯果汁（见本手册中建议的 "菜单"），持续1-5天。你应该做多少天的果汁清洁？做果汁净化？有一天总比没有一天好。三天是极好的，因为三白离开身体需要3天时间（糖、小麦粉、牛奶）。五天，在周五开始的优势，如果你有周末的休息时间，将给你带来更大的效果。往往是在第三天和第四天之后，你已经净化了，并经历了可能到来的 "艰难 "阶段。七天，整整一个星期的时间，是最佳状态。你的身体得到了一次深度清洁的机会，它给你一个全新的基础，在此基础上继续你的健康生活方式。我应该选择哪种不同的清洁方法？这取决于你的日常生活是什么样子的，以及你以前做果汁净化的经验。 Juice Cleanse KICK OFF净化是为那些刚开始净化的人或有紧张的日常生活但仍然想做净化的人准备的。那么你需要一种能启动你的身体，给你更多能量，但仍然给你一些额外的饱腹感和热量的清洁疗法。NO 1 .2.抗衰老配方 - 小麦草粉 - 水 3.纯天然配方 - 维生素A - 红菜头 - 橙子 - 苹果 - 姜 - 油 4.碱性配方 - 菠菜 - 梨 - 黄瓜 - 青柠汁 - 牛油果 - 水 5.抗衰老配方 - 小麦草粉 - 柠檬 - 水暖和的NUTMYLK - 杏仁l水 - 肉桂 - 生姜 - 姜黄 - 豆蔻 - 香草粉 Juice Cleanse Advanced高级果汁清洁疗法是为那些曾经尝试过排毒或在过去喝过果汁，并且仍有机会从你活跃的日常生活中留出时间专门用于清洁的人准备的。NO 1 .C LEAN &amp; STRONG + KOMBUCHA - 芹菜 - 苹果 - 黄瓜 - 柠檬 - 生姜 NR 2 . CLEARMIND - 梨 - 青柠 - 茴香 - 黄瓜 NR 3 . PUREBODY + MISO - 胡萝卜 - 红菜头 - 苹果 - 橙子 - 生姜 - 薄荷 - 油（橄榄油，椰子油或类似的） NR 4 .消化最好的 - 菠萝 - 西兰花 - 柠檬 - 黄瓜 NO 5 . 紫色的 - 红卷心菜 - 红苹果 - 柠檬 Juice Cleanse Master Master Juice Cleanse是为那些想去硬核的人准备的 - 全力以赴的治疗!在这个清洁过程中，排毒会深入到细胞层面。</w:t>
      </w:r>
    </w:p>
    <w:p>
      <w:r>
        <w:rPr>
          <w:b/>
          <w:color w:val="FF0000"/>
        </w:rPr>
        <w:t xml:space="preserve">id 41</w:t>
      </w:r>
    </w:p>
    <w:p>
      <w:r>
        <w:rPr>
          <w:b w:val="0"/>
        </w:rPr>
        <w:t xml:space="preserve">怀疑论者早就说过，房价应该下降。这是唯一符合逻辑的事情。但只有当足够多的人也相信它时，它才会真正变得如此。现在，金融市场的末日情绪引发了对经济前景的担忧，而这正是扭转住房市场的趋势所需要的。就在一周前，《快报》还能以 "你这么有钱，你的房子还在继续升值 "的口气卖出：今天，《Aftonbladet》以房价开始大幅下跌为卖点：当 "引爆点 "让一切转折时，事情发展得很快。但可以肯定的是，仍然有一些巴格达鲍勃在那里，他们不想看到我们的方向。瑞典房地产协会的首席执行官Lars Kilander告诉DI，他预计一年后的价格将保持不变："在秋天，我认为我们将看到轻微的下降，在春天，我认为它将再次转为上升--它不会比这更长时间了。一年后，我们将回到现在的位置。"Bjurfor声称，仅在上周，价格就暴跌了10%，但他对此不予置评，他告诉DN，这只是 "为自己扬名的一种方式"。在这种情况下，他们将自己描述为少数几个如实反映情况的人之一。到目前为止，只有Hemonline的Lars Engelbert以这种方式公开介绍了自己。</w:t>
      </w:r>
    </w:p>
    <w:p>
      <w:r>
        <w:rPr>
          <w:b/>
          <w:color w:val="FF0000"/>
        </w:rPr>
        <w:t xml:space="preserve">id 42</w:t>
      </w:r>
    </w:p>
    <w:p>
      <w:r>
        <w:rPr>
          <w:b w:val="0"/>
        </w:rPr>
        <w:t xml:space="preserve">你成就了我的一年谢谢你...祝愿你也能如此!祝你在2011年一切顺利。拥抱 Loellan 说得真好!:)谢谢你自己（因此我把你的问候带到了我身上；），祝你新年快乐。在这里，你可以找到你的所有图片。纯粹的Nytelse!克莱姆，L. ....... 新年快乐!敬礼!*Tasiaa 新年快乐。Kram, Carina Hei min venn!我们感谢您的精彩文章、精美的图片、丰富的灵感和精彩的评论。祝你和你的家人新年快乐！:)海蒂的好挤压 你有一个漂亮的粉红色的天空!喜欢看你的图片和设计。新年快乐。萨拉也祝你新年快乐。PS：今晚西海岸的天空似乎都是粉红色的!戏剧性的天气变化即将到来。希望你有一个伟大的2011年!克拉米斯！！！下周喝咖啡吗？祝愿你在新的一年有一个良好的开端!拥抱Pernilla</w:t>
      </w:r>
    </w:p>
    <w:p>
      <w:r>
        <w:rPr>
          <w:b/>
          <w:color w:val="FF0000"/>
        </w:rPr>
        <w:t xml:space="preserve">id 43</w:t>
      </w:r>
    </w:p>
    <w:p>
      <w:r>
        <w:rPr>
          <w:b w:val="0"/>
        </w:rPr>
        <w:t xml:space="preserve">欧文-罗森纳（Erwin Rösener），1902年2月2日生于施韦特，1946年9月4日死于卢布尔雅那，是一名德国Obergruppenführer和Waffen-SS和警察的将军。作为党卫军高级军官和 "阿尔卑斯山 "的警察局长，他的身份是</w:t>
      </w:r>
    </w:p>
    <w:p>
      <w:r>
        <w:rPr>
          <w:b/>
          <w:color w:val="FF0000"/>
        </w:rPr>
        <w:t xml:space="preserve">id 44</w:t>
      </w:r>
    </w:p>
    <w:p>
      <w:r>
        <w:rPr>
          <w:b w:val="0"/>
        </w:rPr>
        <w:t xml:space="preserve">我已经尝试过约会网站 2013年2月17日 在上一篇文章中，我写了一些关于网上约会已经变得多么大和流行，以及实际上有多少不同的约会网站。如果我不得不在我迄今为止所尝试的约会网站中只选择一个，我会选择Match.com。但我想我要再试一段时间看看其他的。也许我会尝试更多，只是因为我可以。毕竟，在你为一个真正的账户付款之前，你想知道你得到的是什么。除了尝试这些服务本身，我还看到了这些约会网站上有什么样的人。总的来说，可以说有很多人在自己的破碎生活中开始干涉别人的生活之前应该先处理好自己。在个人资料和信息中，使用的语言水平也低得令人震惊。但当然也有那些金玉其外，败絮其中的人，你希望能真正见到他们，但从本质上讲，他们也是最难联系的。但我想这只是一个坚持不懈的问题，为你想要的东西奋斗，直到你得到它。现在我已经把我的想法说得够多了！这一次。希望你能来这里读更多的书，或者也许我会在某个约会网站上见到你/Willy 2013年1月25日，我发现了一篇关于网上约会的文章，诚然这篇文章是5年前的，但它引起了我的兴趣。这篇文章既包括关于网上约会和约会网站的一些事实，也包括约会网站的评论，以及如何成功地在网上寻找爱情。我认为这很有趣，因为我从来没有意识到它与约会网站等实际上有多大的规模和流行。但我现在知道了，鉴于我现在是单身，也许将来会有机会尝试。我还在某个地方读到，就收入而言，在线约会现在比在线色情更重要，在最能产生收入的在线服务名单中，只有音乐和游戏排在前面。根据PC for Everyone，Meeting Place是最好的约会网站，Match.com和Meetic分享第二名。我相信最近有更多的测试，结果也不一样，因为正如我所说，这是五年前写的，但在我的熟人圈子里，Meetup是我顺便听说最多的网站。因此，如果我自己尝试网上约会，我可能会把我的第一笔钱放在那里，看看回报是什么。现在我没有更多的东西可写。祝你玩得开心，直到下一次!第一篇文章 欢迎来到我的新博客。在这里，我将写关于网上发生的各种事情，因此被称为 "网络"。可能会有很多关于我喜欢的不同网站的提示。嗨，我的名字是威利!这是我的博客。</w:t>
      </w:r>
    </w:p>
    <w:p>
      <w:r>
        <w:rPr>
          <w:b/>
          <w:color w:val="FF0000"/>
        </w:rPr>
        <w:t xml:space="preserve">id 45</w:t>
      </w:r>
    </w:p>
    <w:p>
      <w:r>
        <w:rPr>
          <w:b w:val="0"/>
        </w:rPr>
        <w:t xml:space="preserve">辛迪-盖洛普在纽约的戏剧性的黑色公寓!就说WOW吧。多么酷的公寓，以黑色为背景的地板、墙壁和天花板的装饰有很多事情。她真的找到了自己的风格，并一路赶了过来!我喜欢人们敢于走适合自己的路线，而不是随波逐流（图片：The Selby）。</w:t>
      </w:r>
    </w:p>
    <w:p>
      <w:r>
        <w:rPr>
          <w:b/>
          <w:color w:val="FF0000"/>
        </w:rPr>
        <w:t xml:space="preserve">id 46</w:t>
      </w:r>
    </w:p>
    <w:p>
      <w:r>
        <w:rPr>
          <w:b w:val="0"/>
        </w:rPr>
        <w:t xml:space="preserve">尊敬的客户，由于Covid-19，我们已经采取了一些措施，使您在访问我们时感到安全。一周的交换权 在19个地点27个地点都有 这里你可以找到我们所有品牌的汽车、房车和大篷车。它在这里!新的MINI电动车满载着几十年来的大创意、挑战设计、质疑和为现代城市生活创造创造性解决方案的意愿。今天就订购吧。现在，你有机会购买一辆新的马自达，并缴纳2019年的税。抓住机会省钱，今天就能做一笔真正的好车交易。</w:t>
      </w:r>
    </w:p>
    <w:p>
      <w:r>
        <w:rPr>
          <w:b/>
          <w:color w:val="FF0000"/>
        </w:rPr>
        <w:t xml:space="preserve">id 47</w:t>
      </w:r>
    </w:p>
    <w:p>
      <w:r>
        <w:rPr>
          <w:b w:val="0"/>
        </w:rPr>
        <w:t xml:space="preserve">儿童座椅滑板车建议在大约3-8岁之间使用。通用的，装有带子的。易于安装和拆卸。马鞍锁可以防止盗窃。几乎适用于所有型号的滑板车。由斯塔马塔基斯公司在德国制造。继续阅读 更多信息 " 价格: 1 995,00kr CTEK Connect eyelet M6 CONNECT - 如果电池难以触及、隐藏或不能使用夹子，EYELET接头是最佳解决方案。只需将易于安装的环形端子连接到电池上，然后像正常一样充电。继续阅读 更多信息 " 价格: 55,00kr CTEK XS 0.8 欧盟电池充电器 紧凑型维护型充电器，适用于较小的蓄电池 XS 0.8是CTEK最小的12V充电器，适用于为较小的蓄电池充电，以及为正常尺寸的汽车蓄电池维护充电。XS 0.8是一款紧凑的全自动6级充电器，可提供0.8A的电流，为1.2至32Ah的12V电池充电，维护充电可达100Ah。它很容易使用，你可以在清晰、易读的显示屏上了解整个充电过程。特点 轻巧紧凑 6个步骤的全自动 "即插即用 "充电 为1.2-32Ah的12V电池充电 获得专利的维护性充电，最高可达100Ah，延长电池寿命 获得专利的脱硫功能 易于阅读的LED显示 附带附件，用于连接不同类型的电池 防溅和防尘（IP65） 安全无火花操作 反向极性保护 短路保护 5年保修 继续阅读 更多信息 " 价格。599,00kr 手套Shiro Moped/Cross 轻量和通风设计，适合舒适的enduro和越野骑行。由聚氨酯基合成纤维制成，具有最大的灵活性。手指和手腕上有强化的橡胶保护。手指间的材料较薄，通风良好。XXS-XXL 继续阅读 更多信息 " 价格: 395,00kr 头盔 BOLT JET哑光黑XS-XL 该头盔是ECE 2205（即欧洲）认证的热塑性塑料头盔。它有XL、L、M、S和XS尺寸。该头盔配备了快速释放型下巴扣，以获得最佳的安全性和舒适性。一种传统的轻便摩托车和摩托车头盔，很多人也会买来作为乘客的额外头盔使用。市场上最便宜的头盔之一。继续阅读 更多信息 " 价格: 699,00kr 头盔 Cross O`NEAL 3系列是一个聚碳酸酯头盔，重约1500克，但有可拆卸的衬垫和可调节的面罩。有几个进气口，可以在训练过程中进行降温。良好的开口，为当今较大的马克思主义眼镜提供了空间。1300g +/-50g 可拆卸衬垫 聚碳酸酯 继续阅读 更多信息 " 价格: 1 495,00kr 头盔 整体式Shiro Blank 黑色 XS-XXL SHIRO头盔由一个经验丰富的团队经营，他们在这个行业已经有20多年的经验。该公司配备了最先进的技术和设备。自1993年成立以来，SHIRO的目标一直是提供高质量的头盔，当时它发布了目前的产品系列。Shiro头盔提供最先进的Integral、Jet和Cross型号。所有产品都符合ECE 22.05的最新规定和审批要求。他们的产品在国内和国际市场上都受到追捧。SHIRO已经建立了良好的基础，并与整个欧洲、中美洲和南美洲、亚洲和非洲的摩托车配件的领先公司合作。继续阅读 更多信息 " 价格: 1 195,00kr 头盔 整体式Shiro Blank 白色 XS-XXL SHIRO头盔由一个经验丰富的团队经营，他们在这个行业已经有20多年了。该公司配备了最先进的技术和设备。自1993年成立以来，SHIRO的目标一直是提供高质量的头盔，当时它发布了目前的产品系列。Shiro头盔提供最先进的Integral、Jet和Cross型号。所有产品</w:t>
      </w:r>
    </w:p>
    <w:p>
      <w:r>
        <w:rPr>
          <w:b/>
          <w:color w:val="FF0000"/>
        </w:rPr>
        <w:t xml:space="preserve">id 48</w:t>
      </w:r>
    </w:p>
    <w:p>
      <w:r>
        <w:rPr>
          <w:b w:val="0"/>
        </w:rPr>
        <w:t xml:space="preserve">防溅板是车辆车轮周围的装置，目的是尽量减少污垢和水雾。对于现代汽车，这部分与车身融为一体，然后被称为前后挡泥板或机翼</w:t>
      </w:r>
    </w:p>
    <w:p>
      <w:r>
        <w:rPr>
          <w:b/>
          <w:color w:val="FF0000"/>
        </w:rPr>
        <w:t xml:space="preserve">id 49</w:t>
      </w:r>
    </w:p>
    <w:p>
      <w:r>
        <w:rPr>
          <w:b w:val="0"/>
        </w:rPr>
        <w:t xml:space="preserve">-发票上有50%的折扣，我们负责向税务局申请。 -我们给你一个完整的14天保证 -价格中包括窗户的清洁 *搬走炉子和冰箱/冰柜，浴缸和洗衣机/烘干机，所有你想要清洁的东西都在后面。*划分任何需要共享的东西，例如炉子上的舱口玻璃板，如果你想在中间得到清洁。 我们共享所有可以正常共享的窗户） *移开浴缸的前面，以便工作人员可以进入下面。*如果有什么东西坏了、易碎或其他需要了解的事情，请通知我们。(注意!如果没有这样做，我们将解释为你不希望在这些地方进行清洁）这包括在你与我们预订清除清洁时。所有的房间。*吸尘以及湿式干燥地板 *干燥油漆表面，如门、内衬、窗框、细木家具、地板踢脚线 *窗户四面的清洁（如果窗户可以分割，我们可以以正常的方式进入内部、中间和外部清洁） *除尘以及干燥元件和元件与墙壁之间的空间（如果可能，我们不会分割或移除任何元件） *衣柜的清洁（内部。*墙壁和天花板上有灰尘 *墙壁和瓷砖上有灰尘并清理了油渍 *橱柜和抽屉里外都要清洗 *洗碗机要烘干 *（炉子由你拉出来）我们清洗炉子的所有面，包括盘子、烤箱、烤架、盘子和旋钮 注意！我们的工作是要让你的孩子们知道，你的孩子们是多么的优秀。如果烤箱的玻璃是双层的，而你想在这中间进行清洗，请务必拧开玻璃，因为出于安全考虑，我们不会这样做。*在我们到达之前，冰箱和冰柜已经解冻（否则在发情期后要收取200kr的费用），它们的内部和外部都被通风和湿润干燥 *厨房风扇和阀门被清洁 移动清洁浴室 *彻底清洁瓷砖和瓦片，确保任何沉积物被清除。*整个浴缸和后面以及下面的清洁，如果这一点被延长的话，甚至连地板井也包括在内!*清洁淋浴房的玻璃门，去除任何油脂沉积。*清洁浴室柜和镜子的所有表面 清洁洗衣房 除了上述措施外： *洗衣机和滚筒式干燥机的外部擦拭（如果需要后面的清洁，这些必须延长） *擦拭过滤器的所有绒毛和洗涤剂舱的洗涤剂残留物 *清洁长椅、地板井和通风口 如果阳台或天井是可选的，还包括以下内容。*阳台/庭院地板的清扫/吸尘 *阳台栏杆和任何杆子以及阳台内部的干燥 *玻璃的抛光，以及它可以被访问，如果这是需要的 储藏室，车库，阁楼，等等。同时这些表面也要清扫，如果需要的话，任何窗户都要抹灰 墙壁和天花板的湿润干燥/清洗（厨房里只包括墙壁的非油漆，浴室里的墙壁也包括在内） 清洁松动的物体或家中不标准的东西 去除画后的贴纸挂钩、架子、胶带、胶水等。清洁水闸，包括拆卸和安装（可选） 清洁车库（可选） 地板处理 当地板非常脏时，擦洗地板（除了吸尘和湿干） 瓷砖之间的特定灌浆清洁。正常的擦拭/简单的清洁，包括用海绵去除肥皂残留物等（连接处的变色可能有</w:t>
      </w:r>
    </w:p>
    <w:p>
      <w:r>
        <w:rPr>
          <w:b/>
          <w:color w:val="FF0000"/>
        </w:rPr>
        <w:t xml:space="preserve">id 50</w:t>
      </w:r>
    </w:p>
    <w:p>
      <w:r>
        <w:rPr>
          <w:b w:val="0"/>
        </w:rPr>
        <w:t xml:space="preserve">我一拿到新的，就给你发一个。你在这里又不是很活跃，叫嚣着说要，嗨。</w:t>
      </w:r>
    </w:p>
    <w:p>
      <w:r>
        <w:rPr>
          <w:b/>
          <w:color w:val="FF0000"/>
        </w:rPr>
        <w:t xml:space="preserve">id 51</w:t>
      </w:r>
    </w:p>
    <w:p>
      <w:r>
        <w:rPr>
          <w:b w:val="0"/>
        </w:rPr>
        <w:t xml:space="preserve">在乌普萨拉留下了更多的东西--男女都有的班迪决赛 真是个班迪日。在同一天的最后一天，两次更换王位。IFK奈斯约的胜利我早有预料，但也许今年还没有。韦斯特罗对埃兹宾的胜利，我还真没敢相信，但还是希望能有这样的结果。在几次带球决赛中，我一直把埃兹宾作为我的最爱，但现在是时候做出改变了。虽然韦斯特罗斯的滑行很好，但埃德斯宾并没有接近，无论是在这场比赛中还是在之前在斯图坦的半决赛中。女子决赛不是关于良好的滑冰，而是关于斗争和意志。虽然男子决赛在很长一段时间内由于双方的犹豫不决而显得有些沉闷，但女子决赛从一开始就是一场战斗。下面是奈斯约庆祝他们的SM-Buckla。自从两年来，决赛在同一天进行，女士和男士在城堡里一起庆祝。其优点很多，但也有一些缺点。最大的缺点是，两场比赛的门票是一样的。这意味着观看女子比赛的观众人数减少了。选择在女子决赛中使用门票的人比选择不去的人少，因为他们必须支付更高的门票价格。其中，以前庞大的AIK人群已经减少到少数。虽然观众少是一个缺点，但有一个事实是，不管是女性还是男性的比赛，观看SM决赛的费用应该是一样的。为什么女性的票价应该更便宜？这些问题引出了配额的问题，关于这个问题，斯德哥尔摩左派的马蒂亚斯-埃里克森在SVT Opionon上写道：反对配额的不可能的论点。</w:t>
      </w:r>
    </w:p>
    <w:p>
      <w:r>
        <w:rPr>
          <w:b/>
          <w:color w:val="FF0000"/>
        </w:rPr>
        <w:t xml:space="preserve">id 52</w:t>
      </w:r>
    </w:p>
    <w:p>
      <w:r>
        <w:rPr>
          <w:b w:val="0"/>
        </w:rPr>
        <w:t xml:space="preserve">马尔代夫的Dhaain Rehendhi Dhaain Kabaidhi Kilage在1383年至1388年期间是马尔代夫的君主，拥有苏丹娜的头衔。 她是苏丹穆罕默德一世的女儿，在其父亲1383年去世后继任。她被迫退位，支持她的丈夫阿卜杜拉二世。资料来源[编辑] - Mernissi, Fatima; Mary Jo Lakeland (2003).被遗忘的伊斯兰教女王。牛津大学出版社。ISBN 978-0-19-579868-5。</w:t>
      </w:r>
    </w:p>
    <w:p>
      <w:r>
        <w:rPr>
          <w:b/>
          <w:color w:val="FF0000"/>
        </w:rPr>
        <w:t xml:space="preserve">id 53</w:t>
      </w:r>
    </w:p>
    <w:p>
      <w:r>
        <w:rPr>
          <w:b w:val="0"/>
        </w:rPr>
        <w:t xml:space="preserve">家和万事兴》是一部澳大利亚肥皂剧，故事发生在悉尼北部的虚构城镇夏湾。该系列节目在瑞典电视三台每晚播出，在澳大利亚播出约2年后在瑞典播出。</w:t>
      </w:r>
    </w:p>
    <w:p>
      <w:r>
        <w:rPr>
          <w:b/>
          <w:color w:val="FF0000"/>
        </w:rPr>
        <w:t xml:space="preserve">id 54</w:t>
      </w:r>
    </w:p>
    <w:p>
      <w:r>
        <w:rPr>
          <w:b w:val="0"/>
        </w:rPr>
        <w:t xml:space="preserve">现在我正在进行一个项目，工作名称是Herland。这是一部由夏洛特-珀金斯-吉尔曼（Charlotte Perkins Gilman）创作的小说，旨在成为一部有多种声音的互动作品。我正在与达格玛剧院排练《部落之夜》，计划在2016年首演。我在戏剧高中和成人教育课程中教授舞台艺术。利亚形式的表演 围绕声音和动作进行的诗意表演。一个演员和一个舞者表演托马斯-特兰斯特罗默的诗歌。文本：Lena Carlsson 舞蹈/编舞：Louise Kvarby 更多信息请联系Lena Carlsson。我们也有一个讲习班的部分要求。 个人简历 我是一名演员，从事戏剧、电影和表演艺术的教学工作。我在斯德哥尔摩出生和长大，现在我在那里生活和工作。我从高中开始接触戏剧，毕业于哥德堡的戏剧学院。我的实习是在Norrbottensteatern。在我的职业生涯中，我曾在各种剧院、电影和电视中工作过，我也经营过自己的项目，在那里我探索并深化我的艺术。作为一个演员和艺术家，我可以在自己的项目过程中更加自由，并与感觉紧迫的主题一起工作。剧院是一个探索时间、社会和人类的地方。表演艺术如何成为当代问题的一个空间？我对表演艺术如何与观众互动感兴趣，并探索空间设计如何提供互动的新机会。我对不同的艺术形式如何互动以及表演所带来的兴趣。如果你有兴趣了解更多信息，请发电子邮件。这部作品由Statens Kulturråd、kulturnämnden、konstnärsnämnden和Goetheinstitutet资助，讲述了她在罗马尼亚当作家时，因政治原因被迫流亡的故事。我在一个开放的创作过程中工作了两年，让电影、声音、图像和雕塑在作品中占有一席之地。艺术家Ida Kriisa对文本进行了雕塑化的表现，她的雕塑成为我的合作明星。这项工作是由斯德哥尔摩艺术委员会的资助和与Fri Scen, Stockholms Stadsteater的合作完成的。birgitta.ronnhedh@comhem.se。</w:t>
      </w:r>
    </w:p>
    <w:p>
      <w:r>
        <w:rPr>
          <w:b/>
          <w:color w:val="FF0000"/>
        </w:rPr>
        <w:t xml:space="preserve">id 55</w:t>
      </w:r>
    </w:p>
    <w:p>
      <w:r>
        <w:rPr>
          <w:b w:val="0"/>
        </w:rPr>
        <w:t xml:space="preserve">ICE &amp; DUST AWAY (CMA) - 环保的道路盐替代品 Avisa不损害自然 - 使用CMA 每年冬天，数百万吨的盐被撒在道路上除冰。许多盐最终进入沟渠和其他路边绿地，损害树木和植物。用于道路除冰的盐也对地下水、汽车和动物的爪子有害。这就是为什么我们开发了ICE &amp; DUST AWAY。 基于乙酸钙镁（CMA），ICE &amp; DUST AWAY是一种环保且有效的普通道路盐的替代品。ICE &amp; DUST-AWAY (CMA)有几个优点。- 易生物降解 - 对树木和植物无攻击性 - 无腐蚀性 - 优异的除冰性能 - 冰点极低 - 可根据工作温度提供不同的溶液 - 可用于预防或维护目的 - 有生态标签（天鹅） - 防止道路打滑长达 60 小时 - 对地下水、混凝土/蛋糕/沥青、植物、动物爪子、鞋子、汽车/铁/金属没有负面影响 有生态标签的有效冬季维护ICE &amp; AWAY是一种高效的冬季维护解决方案。DUST-AWAY是目前市场上唯一获得生态标签的冬季维护产品。它是一种基于醋酸钙镁的液体溶液。钙和镁都天然存在于土壤中，而且醋酸纤维容易降解。由于其独特的非腐蚀性，ICE &amp; DUST-AWAY可与所有金属表面兼容，包括镀锌金属，并且不留痕迹。该溶液还可以在比普通道路盐低得多的温度下使用，普通道路盐只在-7°C下有效。我们提供的ICE &amp; DUST-WAY产品在零下30摄氏度的环境下仍有效。 由于其有效和环保的特性，ICE &amp; DUST-WAY安全且易于使用，可用于许多不同的情况和目的： - 市政冬季维护 - 特别是在需要保护树木、植物、水体和湖泊以及地下水的地方。- 私人冬季维护 - 越来越多的企业和房主喜欢用安全、有效和环保的方式替代盐。 - 交通 - 通过对机场、渡口、火车站、停车场、自行车道和人行道的有效除冰，确保安全出行。- 商场、商店、杂货店、餐馆 - 确保安全进入建筑物，不在里面留下残留物或痕迹。 - 酒店 - 确保停车场和送货区的安全，在酒店房间或公共区域不留痕迹。- 动物园、动物酒店、农场、室内和室外骑马场 - 有效的除冰和冬季维护，对动物健康无害 - 公园和人行道 - 有效的除冰，不损害树木和植物 - 带有人造草的体育场 - 由于对人或自然水资源无害，是体育设施人造草冬季维护的理想选择。使用ICE &amp; DUST-AWAY（CMA）的腐蚀时间更长 如果只看购买价格，ICE &amp; DUST-AWAY比普通道路盐更贵。这是因为CMA的原材料比氯化物更昂贵。然而，从长期的经济角度来看，经济状况看起来是不同的。根据科学研究，路盐的腐蚀性至少是CMA的5-10倍，对汽车、道路和桥梁造成的损害更大。丹麦人每年仅在防腐蚀措施和修复汽车的腐蚀损害方面就花费超过20亿丹麦克朗（2.7亿欧元）。通过使用无腐蚀性的除冰剂，这些成本可以大大降低。使用CMA，保护植物和地下水 每年约有30万吨道路盐被撒在丹麦道路上。其中，15-20%最终进入沟渠或路边绿地--损害了树木、土壤和地下水。</w:t>
      </w:r>
    </w:p>
    <w:p>
      <w:r>
        <w:rPr>
          <w:b/>
          <w:color w:val="FF0000"/>
        </w:rPr>
        <w:t xml:space="preserve">id 56</w:t>
      </w:r>
    </w:p>
    <w:p>
      <w:r>
        <w:rPr>
          <w:b w:val="0"/>
        </w:rPr>
        <w:t xml:space="preserve">|报告||日期||评论||工作||签名||5||20-05-10||Brf Brundisium聘请ACOTAX Bygg AB公司对该协会的一个场所的地板进行翻新。||更换承重心墙，对乌普萨拉市中心一栋有200年历史的房子的下层进行全面翻新||5||20-05-08||我们聘请乌普萨拉的Acotax Bygg为我们的单层别墅的两个房间更换天花板。同时，还增加了额外的绝缘材料。我们对他们的工作以及工作前和工作中的个人联系非常满意。||翻新梭鱼屋顶，安装Huntonit板，增加绝缘材料||5||2019-12-10||我们对浴室的装修非常满意。这是一项完成度很高的工作。我们也对你们在电子邮件和现场的专业和迅速反应感到非常满意，特别是当亚历克斯在这里工作时。我们给你5/5的评价！||ACOTAX BYGG AB||5||2019-10-12||我们非常满意，如下文所示：||5||2019-10-09||我们对自Marek以来的整个服务和交付感到难以置信|||铆接隔墙并在气鼓的高度恢复，并在墙的一侧建造一个拱顶||4||2019-07-12||专业且反应良好。浴室很好|||完全翻新了一个浴室，地暖、射灯、瓷砖、瓦片||||5||2019-03-31|||我的厨房有了很大的改善，有了新台面和新水槽。友好的态度，良好的建议和提示，以及漂亮和良好的工作人员。评级毫无疑问是5.||更换厨房台面||5||2019-01-28||修建带楼梯的门廊平台，面积100平方米||5||2018-12-29||"可靠、彻底、知识渊博。||翻新公寓：抹灰、油漆、木工、地板打磨||5||2018-12-06||"在约定时间内完成的工作很好。工作人员很好！||包装、贴墙纸、刷公寓||5||2018-11-26||我们对工作非常满意。评分5分||在我们的地块上为一栋相当高的独立屋建造一个新的入口楼梯||4,5分||2018-11-23||工作做得非常好。评价4.5分||安装瓷砖NIVELL地板||5分||2018-11-16||非常满意与公司的联系，对瓷砖的修复非常满意！||更换瓷砖防溅板||5分||2018-08-29||我们之前使用ACOTAX进行过小工程和大工程，都让我们完全满意。最近，我们遭受了一次紧急损害，我在周日联系了ACOTAX，第二天一早他们就到现场修复了损害，他们熟练的工匠再次让我们完全满意。我想再次给ACOTAX的工作打上最高的5分，他们的工作在发票上非常详细，并附有附件。||更换入口门||5||2018-08-13||我们在为我们的别墅扩建寻找建筑公司时接触到了Marek和ACOTAX AB。我们对施工工艺和结果非常满意。我们也很欣赏工匠们在施工过程中进行修改和补充时的技巧和主动性。在整个施工过程中，Marek一直与我们保持积极的对话，这对我们很有帮助。我们可以强烈推荐其他人雇用Acotax AB。我们的总体评价是5.||别墅翻新||5||2018-10-12||在75平米上安装通风的NIVELL地板||5||2018-07-23||你好!非常感谢对洗衣房地板的保修维修。它非常好，工匠们</w:t>
      </w:r>
    </w:p>
    <w:p>
      <w:r>
        <w:rPr>
          <w:b/>
          <w:color w:val="FF0000"/>
        </w:rPr>
        <w:t xml:space="preserve">id 57</w:t>
      </w:r>
    </w:p>
    <w:p>
      <w:r>
        <w:rPr>
          <w:b w:val="0"/>
        </w:rPr>
        <w:t xml:space="preserve">在今年的哥德堡电影节上，电影故事与表达自由和民主可以并行不悖，这一点无疑是显而易见的。展出的许多影片都是在社会或政治压迫的阴影下制作的，或者两者兼而有之。 传达一个人的现实的动态图像是表达自己的一种无敌方式，对于观众来说，这也是一个同样无敌的机会，让他们在同胞的鞋子里走几圈。在英国的安德鲁-海格（Andrew Haigh）令人难以置信的优秀作品《周末》（Weekend）中，一位主人公不断地审查自己，以免激怒同质化的异性恋大多数，而他的爱人则因为不愿意顺应同性恋群体而被驱赶。</w:t>
      </w:r>
    </w:p>
    <w:p>
      <w:r>
        <w:rPr>
          <w:b/>
          <w:color w:val="FF0000"/>
        </w:rPr>
        <w:t xml:space="preserve">id 58</w:t>
      </w:r>
    </w:p>
    <w:p>
      <w:r>
        <w:rPr>
          <w:b w:val="0"/>
        </w:rPr>
        <w:t xml:space="preserve">什么是游戏眼镜？在所有已经生产和正在生产的小工具和配件中，游戏眼镜可能是最受关注的一个。与更好的键盘或符合人体工程学的游戏椅等有形的辅助工具不同，游戏眼镜给人的感觉更加模糊和模糊。在一些在线论坛上，你可以看到人们想知道游戏眼镜的实际作用，以及为什么你应该买一副。游戏眼镜是专门为防止损害我们的眼睛而设计的眼镜，同时与你的其他游戏设备相匹配。为了清除任何问号，让我们从也许是大家最常问的问题开始。游戏眼镜有用吗？实际上，专业人员在坐着玩时使用游戏眼镜是有原因的，就像在工作中使用显示器眼镜是有原因的。游戏眼镜的作用。游戏眼镜对经常坐在电脑前的人来说有很大的好处。我个人所遭受的主要问题是头痛，尤其是当你在屏幕前坐得太久时，眼睛后面会沉淀下来的那种头痛。事实上，在办公室的一个典型工作日中，眼睛平均改变方向约50,000次。所以你能想象当你玩反恐精英那么久时，你的眼睛会有什么表现吗？了解到这一点，就不难看出眼睛很容易变得过度疲劳，需要一点帮助。头痛和睡眠问题可能是与过多的屏幕时间有关的最常见症状。但你也可能体验到一种恐惧感和难以集中注意力，这显然是你在玩游戏时想要避免的。游戏眼镜有助于消除这些症状并防止出现不适。具体来说，好处是： - 增加色彩对比度 - 阻挡蓝光（所以你晚上睡得更好） - 更高的专注度 - 防止眼睛疲劳/干燥 - 消除干扰 避免计算机视觉综合症（CVS） 你可能想知道它是什么？过多的屏幕时间对我们的眼睛有害，这不是什么秘密。在Elevhälsan.se上，他们写道。它现在是一个科学术语，意味着过多的屏幕时间导致眼睛受刺激和干燥，视力模糊，疲劳和头痛。有些东西似乎在不断增加，并随着年龄的增长而悄然消失。然而，对于一个游戏玩家来说，要减少屏幕时间并不那么容易。因此，建议使用游戏眼镜或类似的眼镜来抵制这些问题。什么是蓝光？与过多的屏幕时间有关的其他东西，特别是游戏玩家有问题的东西，是睡眠不足。与睡眠不足同时存在的是人工照明、蓝光。近年来，关于蓝光的辩论在媒体上广泛流传，人们试图找出蓝光到底有多危险。这似乎仍然相当不清楚，但总之，人们开始确定，光通过一些不同的过程影响我们的昼夜节律--例如，我们的褪黑激素生产。当太阳升起时，我们的身体认为我们应该是清醒的，而当太阳落下时，就是睡觉的时候了。蓝光有危险吗？是和不是。科学证明，紫外线和可见的高能量光（蓝光）对我们有有害影响。紫外线会损害组织、皮肤和眼睛。另一方面，蓝光的能量比紫外线低，但不像紫外线那样被眼睛前面吸收，而是一直穿透到视网膜。这对我们意味着什么？蓝光本身并不坏，因为它影响人体褪黑激素分泌的调节。白天，当我们暴露在来自太阳的蓝光下时，褪黑激素的分泌被抑制，所以我们不会感到疲倦。傍晚，当太阳落山时，褪黑激素产生，我们知道该睡觉了。但是，如果你不去睡觉，而是决定和你的朋友一起玩，那么你的眼睛很有可能会因此而受损。那么你就有可能开始遭受睡眠问题和反复发作的头痛。因此，替代昂贵的安眠药和阿维酮的是更便宜的游戏眼镜。我认为游戏眼镜在市场上会一直存在。我们越来越多地坐在我们的屏幕前</w:t>
      </w:r>
    </w:p>
    <w:p>
      <w:r>
        <w:rPr>
          <w:b/>
          <w:color w:val="FF0000"/>
        </w:rPr>
        <w:t xml:space="preserve">id 59</w:t>
      </w:r>
    </w:p>
    <w:p>
      <w:r>
        <w:rPr>
          <w:b w:val="0"/>
        </w:rPr>
        <w:t xml:space="preserve">这本书甚至没有进入书店的书架就被停止了。赫尔曼曾试图在第377页解释他2000年在《梦想与现实》一书中写的关于卡尔-古斯塔夫-希尔德布兰的内容，该书也被撤下。希尔德布兰不是纳粹分子，不是抗议10名犹太医生获得瑞典居留证的决定（1939年）的乌普萨拉学生之一。当赫尔曼在自己的回忆录中重述这个故事时，有一句话可以被解释为希尔德布兰从未对纳粹提出抗议。在DN-Debatt上有一篇大的抗议文章，头条新闻和宣传--Bonniers的行为就像12年前其竞争对手Norstedts一样激烈。因此，赫尔曼-林德奎斯特又做了一次，发现自己处于风暴的中心，就像他认为埃斯特尔公主被赋予了一个不恰当的名字--"听起来像一个夜总会女王"。但赫尔曼经历了更大的风暴，"Mitt i Allt "是一位经历过这一切的记者和新闻工作者的感人至深和未经审查的记录。他很早就梦想着旅行和体验，在一个有六个孩子的家庭中排行老二，他的父亲埃里克是瑞典驻赫尔辛基大使馆的新闻专员。 他的祖父也是赫尔曼-林德奎斯特，担任了20年的劳工局主席，是一位著名的社会民主党人，他在埃里克14岁时就把他送到德国，在一家银行做实习生。当埃里克回到家时，他的父亲告诉他：'我只想说，我不是你的父亲。你的母亲不是你的母亲。你的妹妹就是你的母亲。你被收养了。现在你可以走了。"埃里克-林克韦斯特回到柏林，开始向瑞典的报纸发送文章，成为一名外国记者，并在那里呆了20年。在整个战争期间，他还直接向总理佩尔-阿尔宾-汉松汇报工作，他做得非常好，以至于他最后在赫尔辛基担任了外交官。小赫尔曼坐在那里，听着他的父亲在瑞典大使馆接受外国记者和各种政治家的访问。他也要到外面的大世界去了!一开始很困难，过了几年他才冒险到克拉拉的《Aftonbladet》编辑部。赫尔曼成为外国部的编辑，被派往布拉格，最后在俄国人开进战争的时候，他被派到了战争中间。他已经开始了自己的职业生涯，这个职业生涯将带他参加世界各地的战争和灾难，并为他提供背景材料和独特的知识，因为他最终将写出关于过去和现在的历史的厚重书籍。在赫尔曼漫长的名利之路上，我见过他几次。 1973年，我们都在雅典，当时上校在六年的军事统治后终于扔下了毛巾。赫尔曼在那里为《快报》工作，我为《Aftonbladet》工作。我的竞争对手对回国报告的兴趣一般。虽然听起来难以置信，但我还是骂了赫尔曼，并告诉他要控制住。最后我为Expressen写了一篇小文章。1975年4月，我们在曼谷再次见面。我被Aftonbladet派去跟踪越南战争的最后阶段。在下飞机时，我在《快报》上看到赫尔曼描述了他在金边逃命的情况--他写道："我最后一次访问柬埔寨"。我的明显反应是：很高兴我没有去柬埔寨，我去了越南。我在赫曼位于曼谷郊外的家中见到他，他立即开始建议我们--一起--第二天飞往金边。"我们不能进入越南，你不能到曼谷去等......而整个瑞典记者团都在金边。我们先拿下柬埔寨，然后再看越南的情况。"我听了赫尔曼的话。我确信，没有我的陪伴，他再也没有去过柬埔寨。我们是柬埔寨航空公司飞机上的两名平民乘客。我们看着飞机被装上枪支和弹药、香烟和威士忌。当空姐用银色托盘为飞行员端来四杯大杯威士忌时，我们本应跳下去。但是飞机起飞了，有些困难。45分钟后，我们就要着陆了。我们就像</w:t>
      </w:r>
    </w:p>
    <w:p>
      <w:r>
        <w:rPr>
          <w:b/>
          <w:color w:val="FF0000"/>
        </w:rPr>
        <w:t xml:space="preserve">id 60</w:t>
      </w:r>
    </w:p>
    <w:p>
      <w:r>
        <w:rPr>
          <w:b w:val="0"/>
        </w:rPr>
        <w:t xml:space="preserve">德语文学是以德语为原始语言的文学。德国文学主要来自德国的德语区和德国的前身国家，以及瑞士和奥地利。这一概述绝不是完整的。风格的分类，以及相应的年代，作为一个粗略的方向，并不是绝对的。中世纪早期（7世纪末-1100年）[编辑] 保存下来的最古老的德语书是790年左右的所谓Codex Sangallensis 911，其中包括一本拉丁语-高德语词典Abrogans。[1] 中世纪晚期（约1100-1250年）[编辑] 中世纪晚期在人口、经济和文化方面都是欧洲的一个扩张时期。识字率已经开始传播，文学现在显示出越来越多的多样性。此时的德语，即中高级德语，已经作为一种宗教语言使用，但在法国的启发下，骑士文学和史诗作品也开始用德语书写。像《尼伯龙根传》这样的英雄诗歌可以追溯到这个时期。在此之前，《罗兰之歌》已被翻译成德语，称为Rolandslied。这一时期的其他著名作品包括斯特拉斯堡的戈特弗里德的《特里斯坦和伊索尔德》，以及围绕亚瑟王和圆桌骑士的作品，如沃尔夫拉姆-冯-埃申巴赫的《帕齐瓦尔》和哈特曼-冯-奥埃的两部作品《埃瑞克》和《伊温》。德语中最著名的中世纪诗人有瓦尔特-冯-德-沃格尔韦德（Walther von der Vogelweide），还有海因里希-冯-莫龙根（Heinrich von Morungen）和老莱因马尔（Reinmar der Alte）。中世纪晚期（约1250-1450）[编辑] 中世纪晚期出现了一些人口和经济停滞。这也不是一个文学的扩张期，而是一个几个不同的影响和风格并行出现的时期。也许不公平的是，这一时期主要被看作是中世纪高潮和文艺复兴之间的一个不平静的过渡时期。正是在这一时期，教会内部开始对核心教义进行越来越多的审查和辩论，最终在16世纪的宗教改革中达到顶峰。中世纪晚期的后期，随着印刷术的显著发展和廉价纸张的使用，也开始了一种媒体革命。这一时期最重要的两位作者是约翰内斯-冯-特普尔和尼克拉斯-冯-怀尔。然而，他们也可以被看作是文艺复兴早期的作家。人文主义和宗教改革（约1450-1600年）[编辑] 随着也被称为文艺复兴的时期，出现了更强烈的人文主义教育理想。在文学中，人的个人价值被强调，他的自由和发展潜力成为焦点，以及不应该被侵犯的事实。 在这一点上，教育被视为对人的提升很重要，科学的地位被提高。这往往与人们对古代，特别是对罗马古代的兴趣重新结合起来，这使得许多有学问的作家回到了拉丁文。因此，19世纪为这一时期创造了 "文艺复兴 "一词。同时，这也是一个有许多创新的时代，也可以看作是所谓早期现代时期的开始。同时用拉丁文和德文写作的作者例子包括塞巴斯蒂安-布兰特和后来的乌尔里希-冯-胡滕，他们在宗教改革时改用德文写作。这一时期特别流行的、比较受欢迎的德语作家包括约翰-菲沙特、约尔格-维克拉姆和汉斯-萨克斯。随着新的书籍印刷艺术的出现，文学作品的可及性也得到了极大的提高。人们对通俗故事的需求很大，这些故事往往被印成没有作者姓名的书。所以现在浮士德作为一个新的文学人物出现了，至少在名字和背景上是这样，然后他继续成为一个重要的人物。完全不同的是蒂尔-尤伦斯皮格尔（Till Eulenspiegel）的形象，关于他的故事早就有了，但他现在在1510-1511年首次出现在印刷品中。 当时的质疑态度，加上</w:t>
      </w:r>
    </w:p>
    <w:p>
      <w:r>
        <w:rPr>
          <w:b/>
          <w:color w:val="FF0000"/>
        </w:rPr>
        <w:t xml:space="preserve">id 61</w:t>
      </w:r>
    </w:p>
    <w:p>
      <w:r>
        <w:rPr>
          <w:b w:val="0"/>
        </w:rPr>
        <w:t xml:space="preserve">订单确认：一旦我们收到您的订单，我们将尽快向您发送一封确认电子邮件，其中包含您的订单信息。请养成习惯，经常检查您的订单确认，以确保一切看起来都很好，如果您有任何疑问，请在同一工作日的下午3点之前立即联系我们的商店如果你需要联系商店，最好把订单确认书放在手边，当你联系我们时，最好把客户号码/订单号码写下来。同时检查您的垃圾邮件文件夹--将来自Lilla Undret的邮件标记为安全邮件。交付，通常交付给你最近的收集点。他们还将通过短信、信件或电子邮件向你发出通知，告诉你可以在哪里领取包裹。在你领取包裹时，不要忘记带着详细资料。它也可以通过邮寄的方式发送。如果是在下午4点之前，货物通常会在你下订单的当天发出，否则会在你下订单后的工作日从我们这里发出。交付时间通常为2-3天。对一些远离大城镇的北方或非常小的城镇，交货时间可长达5天。延迟交货或不通知。无论您的居住地在哪里（瑞典境内），从订购库存物品到包裹可供领取，不应超过7个工作日。如果这种情况确实发生，即使你没有收到收据，包裹也可能在交货点。包裹也可能误入歧途。如果没有收到收据，客户有责任在7个工作日内联系Lilla wonder，以便客服人员追踪包裹。否则，包裹有可能被退回，这意味着客户将按照下面的 "无人认领的包裹 "开具费用发票。收货时间 由全球国际货运代理公司发送的包裹将在交货点停留约30天，然后再退回给发件人。如果不提货，客户将被收取一笔费用以支付所产生的费用（见下文 "不提货"）。请注意，在购买发票的情况下，必须在发票到期前领取包裹，以免产生额外费用。无人认领的包裹 如果由于任何原因您不想要您所订购的产品，您需要取消货物，见下文 "取消 "和 "撤回权"。为了避免额外的费用，您必须提供最新和正确的地址信息，如果您不能领取包裹（例如您在外地旅行），请不要订购。 在包裹未被领取的情况下，客户将被收取350瑞典克朗，以支付由于未被领取或客户提供了错误的地址而产生的费用，用于支付返程运费、任何费用和处理费用。请注意，未被领取的包裹在被退回给发件人之前，可能会在投递点停留一个月之久。如果你选择了发票作为付款方式，而在发票到期前没有取走你的包裹，可能会收取催款和收款费用。如果仍然出现这种情况，我们将与您联系并从订单中删除该物品，如果您愿意，也可以等待该产品。取消 如果您改变主意或不想等待交货，只要您的包裹没有打包或发货，您可以随时免费取消您的订单（请确保您收到客户服务部的取消确认）。 在此之后，可以根据下面 "取消权 "一节的规定退回产品。撤销权 您有权在收到货物的14天内联系Lilla Wonder的客服人员，撤销您的订单。如果产品的性质不允许退货，这种撤回权就不适用。此外，客户必须将收到的货物保持在一个基本没有改变的状态。因其性质而不能退货的货物的例子</w:t>
      </w:r>
    </w:p>
    <w:p>
      <w:r>
        <w:rPr>
          <w:b/>
          <w:color w:val="FF0000"/>
        </w:rPr>
        <w:t xml:space="preserve">id 62</w:t>
      </w:r>
    </w:p>
    <w:p>
      <w:r>
        <w:rPr>
          <w:b w:val="0"/>
        </w:rPr>
        <w:t xml:space="preserve">从现在开始，在BTS网站的交配和选拔名单以及BTB的出生幼犬名单中，将对已知有SLEM状态的父母进行标注。已知的SLEM状态是以下选项之一： - "无"=无SLEM易感性： o DNA检测无问题 o 父亲和母亲的DNA检测无问题 o 父亲、祖母和祖父的DNA检测无问题 o 母亲、祖母和祖父的DNA检测无问题 o 祖母、祖父、祖母和祖父的DNA检测无问题 - "携带"=SLEM易感性的携带者。o 经DNA检测的携带者 该标记的推出是为了积极地突出那些遵循BTS关于SLEM的繁殖建议的繁殖者和公犬主人。"颤抖的小狗综合症"，现在被称为SLEM=海绵状脑脊髓病，是一种神经髓鞘的缺陷。受影响的幼犬在几周至三周大时出现严重的症状，几乎总是在分娩前很长时间就不得不被安乐死。遗传是简单的隐性遗传。一只患病的幼犬从父母双方都继承了疾病的特征。根据《动物福利法》和SKK的基本规则，你只能让带菌者与已知的清白者交配，因为这样你就可以确定没有小狗会感染这种疾病。近年来，边境猎犬的繁殖基地已经变小。因此，我们不能因为在育种中不使用某些载体而失去遗传广度。然而，知道SLEM的状况是很重要的。如果所有的育种动物都经过测试，我们可以在几代人的时间内将疾病从基因库中去除，而不会将婴儿和洗澡水一起倒掉，也就是说，不会因为这个原因在品种中失去更多的遗传宽度。自2017年起，有了SLEM的DNA测试。到目前为止，已有150多只瑞典边境梗犬接受了测试。到目前为止，在10只接受测试的边境梗犬中，有8-9只被发现是没有问题的。然而，我们需要得到更高比例的父母，我们知道他们是携带者还是清楚的。对已知身份的父母进行标记是一种积极的、符合BTS价值的信息性措施。这些数值描述了自1980年代以来BTS的做法，在2011年被记录在案。这意味着BTS是告知和激励，而不是强加规则。这被证明是非常有效的，例如，多年来我们的平均近亲繁殖系数（COI）很低。现在，本着同样的精神，我们正在对摇晃的小狗采取行动，强调那些已知的SLEM状态下繁殖的动物。这些数值和BTS育种建议可从BTS网站下载，请点击此处&gt;&gt;。可以从动物健康信托基金（AHT）订购SLEM的DNA检测，http://www.ahtdnatesting.co.uk/tests/shaking-puppy-syndrome/ 注意！由于Covid-19的部分原因，测试暂时停止，AHT将尽快提供新的信息。如果您想了解有关该测试的信息或如何搜索已知SLEM状态的狗的信息，请联系BTS育种委员会。</w:t>
      </w:r>
    </w:p>
    <w:p>
      <w:r>
        <w:rPr>
          <w:b/>
          <w:color w:val="FF0000"/>
        </w:rPr>
        <w:t xml:space="preserve">id 63</w:t>
      </w:r>
    </w:p>
    <w:p>
      <w:r>
        <w:rPr>
          <w:b w:val="0"/>
        </w:rPr>
        <w:t xml:space="preserve">你好，欢迎来到我在S-info的网站!在这里，你可以看到我从社会民主的角度出发的个人想法和意见!当然，质量与公共财政服务的运作方式有一定的联系。几乎所有在卫生、教育和护理领域的运作的市政服务都是以低于成本的价格出售或卖给私人公司。这些公司可以通过以市场价格出售服务来快速获利。不，在斯德哥尔摩没有一个社会民主党人从T�by市的可耻的适度的公共服务外包中得出这个明智的结论。正是人民党市议员Mats Hasselgren在1月2日的DN辩论中，描述了温和的T�比丑闻，这一丑闻甚至引起了众议院的反应。我知道，即使是特比市的社会民主党人也反对特比温和派的决定，即在没有付款和正常招标程序的情况下将特比体育馆转让给一家私营公司。但也许值得注意的是，应该由温和派的 "良好联盟伙伴 "对温和派顽固追求的 "私人经营总是比市政经营好 "的理论进行尖锐的批评，并使用尖锐但完全相关的术语--意识形态的陶醉。当来自哈宁格和斯德哥尔摩的社会民主党人Robert Noord对Hasselgren的DN文章发表评论时，他当然同意批评意见，但随后又着重强调质量比运营成本更重要的口号。我知道社会民主党大会以妥协的名义使用了类似的措辞，但有关决定也指出，用纳税人的钱经营的活动的盈余应重新投资于有关的活动。当然，这一决定可能被认为是矛盾的，但鉴于党内对这一问题的意见分歧，这一决定是可以接受的。然而，这并不妨碍我们社会民主党人追求一种意见，即赞成由税收资助的企业不向股东发送盈余，但这些盈余应该用于企业的利益。同样重要的是，辩论还应该认识到，在许多情况下，企业的经营成本是影响其质量的最重要因素。Marcus Nilsson - 2010年1月4日14:52发表评论 "如果对公办学校、医疗机构等的质量不满意，那么第一道防线当然应该是确保推动质量改进工作。"而当这种选择被用尽而没有结果时，你会怎么做呢？当小人物没有其他选择时，学校或卫生保健管理部门为什么要关心他们呢？这场讨论让我想到了特拉班藤。这是东德人唯一可以使用的汽车，而且有一个明显的原因，即它是有史以来绝对最糟糕的汽车之一；没有竞争的客户，所以可以出售一个糟糕的产品。"如果这样的努力总是最优先的，那么既需要卖掉......"但只要公民没有其他选择，这仍将是一个乌托邦。顺便说一句，我同意前学校显然不应该以火爆的价格出售。Bengt Silfverstrand：如果目标是在公共资助的活动中保持高质量，那么对质量改进的追求就永远不可能穷尽。今天，选择的自由已经以补充市政活动的私人选择的形式存在。卖掉市政服务是一个完全不同的问题。将纳税人的钱投入到以利润最大化为首要原则的活动中也是如此。税收资助的活动的首要原则必须始终是学生/受益人的最大利益。Henrik Vallgren - 4 January 16:27, 2010的评论 欧盟对活动是否以低于成本的价格出售难道没有意见？我似乎读到过一个案例，看起来购买的情况会被推翻。Bengt Silfverstrand：是的，欧盟当然会这样做，而且购买可以被逆转。</w:t>
      </w:r>
    </w:p>
    <w:p>
      <w:r>
        <w:rPr>
          <w:b/>
          <w:color w:val="FF0000"/>
        </w:rPr>
        <w:t xml:space="preserve">id 64</w:t>
      </w:r>
    </w:p>
    <w:p>
      <w:r>
        <w:rPr>
          <w:b w:val="0"/>
        </w:rPr>
        <w:t xml:space="preserve">星巴克要回瑞典人的家了 新闻发布会 - 2019年12月11日&amp;nbsp08:52&amp;nbspCET 瑞典人是世界上最爱喝咖啡的人之一，85%的家庭都会喝咖啡。现在，星巴克咖啡将在瑞典各地的商店里出售--可以在家里享用。今年的夏季咖啡让妇女有机会成为赞比亚的拖拉机司机新闻发布--2019年4月10日&amp;nbsp10:39&amp;nbspCEST今年的夏季限量混合咖啡采用赞比亚的标志性咖啡豆，提供令人兴奋的深色烘焙混合咖啡，具有光滑、果味、甜味和蜜瓜和苹果的香味。通过购买咖啡，你正在帮助给妇女提供培训成为拖拉机司机的机会。Zoégas圣诞咖啡庆祝30周年--用爱和来自秘鲁的咖啡豆调味 新闻发布--2018年10月10日&amp;nbsp10:00&amp;nbspCEST 30年来，Zoégas圣诞咖啡一直是瑞典圣诞节庆祝活动中的宠儿。每年，Zoégas都会按照传统生产一种独特的限量版混合咖啡，以感谢其忠实的咖啡饮用者。今年的圣诞咖啡既是爱的调味品，也是来自秘鲁的咖啡豆。他们是北欧国家最好的办公室咖啡师 新闻发布--2018年9月28日&amp;nbsp13:35&amp;nbspCEST来自斯德哥尔摩Beans in Cup的Lisen Gren和Peter Jönsson是北欧国家最好的办公室咖啡师。他们于周四晚上在朋友体育馆赢得了咖啡专业杯。在秋天的细雨中喝了一杯夏日的咖啡，为胜利做出了贡献。他们以先进的技术诀窍搭配出色的风味和令人难以抗拒的咖啡饮料，将胜利带回家。超级咖啡师重返斯科纳和瑞典新闻 - 2018年7月9日&amp;nbsp08:48&amp;nbspCEST Ola Persson是雀巢公司的咖啡师大师，多年来一直以雀巢公司饮料中心所在的瑞士为基地，生活和分享他对咖啡的热情。在作为咖啡师在世界各地工作了七年之后，奥拉回到了赫尔辛堡。Skånerost庆祝100周年新闻 - 2018年4月12日&amp;nbsp16:30&amp;nbspCEST Zoégas Skånerost是1918年的原创混合酒，被斯科纳人称为 "绿色的"。深受喜爱，是瑞典第二畅销的冲泡咖啡。今年，Skånerost庆祝其成立100周年，将于4月13日至15日在瑞典各地的咖啡馆进行庆祝。Zoégas咖啡烘焙厂与Skånerost一样绿色 新闻 - 2017年4月7日&amp;nbsp08:04&amp;nbspCEST Zoégas咖啡烘焙厂经常与Zoégas Skånerost联系在一起，也被称为 "绿色的"，现在该烘焙厂真正实现了绿色。从今年年初开始，咖啡烘焙厂将使用经过认证的沼气，以及水力发电的电力。这有助于实现焙烧厂的排放中和的目标，并使排放量减少了90%以上。9月29日国际咖啡日--朋友圈的咖啡节新闻--2016年9月21日&amp;nbsp09:44&amp;nbspCEST 9月29日是咖啡日。雀巢专业公司正在通过组织咖啡专业节来庆祝。这个节日将在Friends Arena举行，我们将提供一个独特的咖啡发布会，咖啡制作比赛和我们的咖啡专家和感官专家的研讨会。咖啡节是免费的，并向在专业市场上从事咖啡工作的任何人开放。咖啡按钮--独特的雀巢公司博客文章--2017年6月19日&amp;nbsp10:03&amp;nbspCEST 咖啡按钮对我来说一直都不只是一个工作场所，为世界带来更好的咖啡。在Kaffeknappen，关系是一个重要的词，我们的做法一直是，你只与你喜欢的人做生意。这就是为什么我们一直确保与我们的客户、供应商和我们遇到的每个人建立良好的关系。为开发ZOÉGAS产品感到自豪 博文 - 2017年2月17日&amp;nbsp08:07&amp;nbspCET 我叫Tanja Wirholm，我担任咖啡品牌ZOÉGAS的北欧品牌经理。从隆德大学工商管理专业毕业后，在雀巢Sverige AB公司工作了两年，因为我在学习期间额外做过咖啡师，从那里我有关于咖啡的知识。作为品牌经理，我的主要责任是ZOÉGAS的产品组合和创新与翻新。斯科恩的口味庆祝的博客文章</w:t>
      </w:r>
    </w:p>
    <w:p>
      <w:r>
        <w:rPr>
          <w:b/>
          <w:color w:val="FF0000"/>
        </w:rPr>
        <w:t xml:space="preserve">id 65</w:t>
      </w:r>
    </w:p>
    <w:p>
      <w:r>
        <w:rPr>
          <w:b w:val="0"/>
        </w:rPr>
        <w:t xml:space="preserve">卡尔斯科加位于默克尔恩湖畔，人口约为28,000。卡尔斯科加是韦姆兰省和厄勒布鲁的第二大城市中心。E18高速公路穿城而过，厄勒布鲁县交通局负责运营卡尔斯科加的公交线路。卡尔斯科加是诺贝尔博物馆的所在地，那里有关于发明家阿尔弗雷德-诺贝尔的展览。博物馆位于比约克博姆斯-赫格德（Björkboms Herrgård），诺贝尔在最后几年的夏天就住在这里。当他购买AB Bofors Gullspån时，这栋豪宅也包括在购买范围内，正是在这里，他在附近建造了一个实验室，在这里进行火药的实验。这个实验室今天仍然存在，你可以参观它，并看到关于他的活动与锅具实验等的展览。在公馆本身有关于诺贝尔先生的展览。卡尔斯科加也有自然风光，雷沃森（Rävåsen）是位于中心的自然保护区，是一个山脊，今天大部分是树林，但在冰河时期形成。早期，这里成为一个聚会场所，卡尔斯科加的人们在这里聚会。在该地区，有很好的步行和骑自行车的路径，可以放松和娱乐。</w:t>
      </w:r>
    </w:p>
    <w:p>
      <w:r>
        <w:rPr>
          <w:b/>
          <w:color w:val="FF0000"/>
        </w:rPr>
        <w:t xml:space="preserve">id 66</w:t>
      </w:r>
    </w:p>
    <w:p>
      <w:r>
        <w:rPr>
          <w:b w:val="0"/>
        </w:rPr>
        <w:t xml:space="preserve">Akoin加密货币和阿肯城 Akoin，你们很多人可能知道是阿肯的加密货币或acoin，是由全球著名的非洲歌手和有远见的变革者阿肯推出的加密货币。该货币由一个基于区块链的生态系统提供动力，其工具和服务是为崛起的非洲经济中的企业和企业家制作的。此外，1月14日，阿康在推特上说他最终同意在西非一个国家的2000平方英亩的土地上建造 "阿康城"。他的目标是使非洲的这个智能城市成为一个 "真正的瓦坎达"，完全依靠阿库因运行。Akoin将现实生活与数字世界融合在一起 Akoin的独特平台创造了一个现实和数字工具的混合媒介。它将整合一系列的服务，以激励消费者了解加密货币。同时，品牌和企业家也将受益。以下是Akoin加密货币的一些主要特点。市场：Akoin的主要关注点是那些建立应用和去中心化应用（DApps）的企业家，这些应用将触及非洲。除了赚钱、消费和储蓄的机会，Akoin还为用户提供额外的奖励计划和折扣。 2.交易所：私人交易所和多货币钱包为DApps加密货币提供了一个市场。这个市场将特别允许交易进和出。3.可信赖的货币：Akoin被认为是一种安全的加密货币，用于将在该市场内进行的交易。用户可以兑换成当地法币和预付分钟。背面的硬币可用于移动电话充值和预付分钟兑换。总的来说，Akoin声称是一种波动性更小、更稳定的货币，具有非凡的价值。 4.营销：Akoin是一系列品牌和基金会的巨大平台。从长远来看，这种多样性可能会帮助阿库安。Akoin是为那些没有信用卡、银行账户或身份证而想进入加密货币的人准备的。Akoin平台允许这些人加入到加密货币市场的大潮中。这一切从哪里开始？自2008年以来，当世界被引入比特币时，加密货币就成为焦点。身份不明的中本聪撰写了比特币白皮书，称其为点对点电子现金系统。创建比特币的目的是为用户提供一种更快的、分散的、更便宜的价值转移方式。由于只有互联网连接的限制，比特币的去中心化基础设施为用户提供了前所未有的金融自由。几乎在十年之后，加密货币市场超过了2000亿美元，另有2000种加密货币。在2019年，创业界的一些大人物加入了加密货币世界。据估计，到2030年，区块链将给企业带来更高的价值，估计超过3.1万亿美元。随着Akoin在非洲的发展，对消费者友好的企业现在有了巨大的发展机会。非洲企业甚至消费者都要求有一个更可靠、更普遍的平台，他们可以利用这个新的机会，一起互动。在马耳他举行的区块链会议上，这位艺术家和慈善家指出，加密货币技术是对非洲的一大好处。他说，加密货币和区块链在许多方面可以成为非洲国家的救赎者，因为它将把权力交还给人民。据他说，区块链技术和加密货币是一种安全的货币，将为非洲人民提供使自己领先以及独立于政府的机会。让我们认识一下Akoin的主要组成部分 下面是Akoin的主要组成部分。Akoin交换技术：它是Akoin的生态系统，允许⭐法定货币之间的直接交易⭐替代货币伙伴⭐和其他主要的加密货币在平台上以及在本地市场上。有了原子互换功能，面临重大障碍的小企业与没有多大规模的交易所，不必担心在大磅中成长。现在他们将有一种货币，可以把他们的产品放在那里，也可以交换进来和出去。</w:t>
      </w:r>
    </w:p>
    <w:p>
      <w:r>
        <w:rPr>
          <w:b/>
          <w:color w:val="FF0000"/>
        </w:rPr>
        <w:t xml:space="preserve">id 67</w:t>
      </w:r>
    </w:p>
    <w:p>
      <w:r>
        <w:rPr>
          <w:b w:val="0"/>
        </w:rPr>
        <w:t xml:space="preserve">"将意味着很多钱" 一部奇妙的感觉良好的电影，让你感到快乐。这就是奥斯卡获奖纪录片《寻找糖人》被影评人描述的情况。现在，预计对导演马利克-本杰鲁尔的报价将蜂拥而至。在昨晚的奥斯卡颁奖典礼上，本杰明的这部广受好评的影片在被提名的纪录片中脱颖而出。在一个关于艾滋病流行和以色列/巴勒斯坦冲突的沉重和问题导向的电影领域，《寻找糖人》是赢得金像奖的欢快的热门影片。</w:t>
      </w:r>
    </w:p>
    <w:p>
      <w:r>
        <w:rPr>
          <w:b/>
          <w:color w:val="FF0000"/>
        </w:rPr>
        <w:t xml:space="preserve">id 68</w:t>
      </w:r>
    </w:p>
    <w:p>
      <w:r>
        <w:rPr>
          <w:b w:val="0"/>
        </w:rPr>
        <w:t xml:space="preserve">左起为乌尔里克-尼尔森、伊丽莎白-比约恩斯多特-拉姆、斯特凡-卡普兰和玛加丽塔-塞德费尔特。在12月4日杜马选举期间访问俄罗斯的四位摩德派议员总结说，肯定存在选举欺诈的机会。周四，他们在早餐研讨会上参观了Hjalmarson基金会。特别是，小组成员指出，在所谓的移动投票中，以及在全国9万多个投票站的许多无人看管的投票箱中，显然存在作弊的机会。Ulrik Nilsson谈到了预先勾选的选举名单（联合俄罗斯从一开始就被勾选了）。斯特凡-卡普兰指出，在他访问过的投票站里，选举结束后，选票比选民还多！他说："我不知道。- 在早餐研讨会上，当被问及选举的可能结果时，Ulrik Nilsson解释说，联合俄罗斯对俄罗斯人民灵魂的控制力正在明显减弱。</w:t>
      </w:r>
    </w:p>
    <w:p>
      <w:r>
        <w:rPr>
          <w:b/>
          <w:color w:val="FF0000"/>
        </w:rPr>
        <w:t xml:space="preserve">id 69</w:t>
      </w:r>
    </w:p>
    <w:p>
      <w:r>
        <w:rPr>
          <w:b w:val="0"/>
        </w:rPr>
        <w:t xml:space="preserve">2019年1月更新/约翰 手法治疗可以作为与尾骨有关的疼痛的温和治疗方法，最常见的2种方法是 按摩疗法：通过按摩和拉伸，治疗师试图影响尾骨周围地区的肌肉和韧带。这可以在病人处于俯卧或侧卧位置时进行。直肠治疗：我们不进行直肠治疗。通过肛门（直肠周围），治疗师试图调动尾骨和/或影响该地区的韧带和肌肉。欲了解更多信息，请阅读关于Theile按摩。这篇文章 "尾骨疼痛"--按摩、检查、治疗方法想展示和解释我们是如何工作的。不是医疗建议或指示：在这篇文章中，我将描述我们如何用按摩和锻炼来治疗与尾骨有关的疼痛患者。本文不打算提供医疗建议、治疗指导或用于教学。该文部分摘自《注册孕期按摩治疗师（第二步）》。 尾骨 在人类和其他无尾灵长类动物（如大猿）中，尾骨是不重要的尾巴的残余部分，但仍不乏重要性，因为它是骨盆底和臀部地区的几块肌肉、肌腱和韧带的重要附着物。尾椎骨也是支撑坐着的人的结构的一部分。当一个人向前坐着靠在座垫上时，那么座垫承担了大部分的重量，但如果坐着的人向后倾斜，那么更多的重量就会转移到尾骨上。怀孕期间 由于荷尔蒙和骨盆底肌肉的削弱，尾骨变得更加灵活，这可能导致一些孕妇的疼痛。在有尾骨疼痛的孕妇中，尾骨通常向右/左方旋转，有时向后直角旋转。分娩后 在分娩过程中，尾骨可能被损坏（最坏的情况是断裂），甚至 "错位"。会阴切开术（在会阴部切开）和尾骨骨折影响骨盆底稳定尾骨的能力。一些妇女在产后长达一年的时间里可能会有某些动作的问题。在此阅读更多关于产后尾骨疼痛的信息 症状--尾骨疼痛 尾骨部位的疼痛通常是由撞击尾骨、分娩或对尾骨施加过多的压力引起的。疼痛不一定一下子就来，但可能需要几年时间才能出现症状。女性出现问题的可能性要大五倍，因为她们的尾骨更脆弱。孕妇的常见症状 - 坐着时或坐下后疼痛 - 疼痛随着她的坐姿而增加 - 从坐姿上升到站姿时的急性疼痛 - 像 "坐在刀上 "一样 - 排便前或排便时疼痛。如果疼痛没有消失，还可能出现其他症状： - 睡眠问题，这可能导致疲惫和抑郁 - 由于坐姿的改变，她可能出现背痛。- 头痛、颈部紧张等，重要的是要知道 今天的许多医学文献指出，大多数成年人的尾骨已经长成了一条 "腿"。然而，一些研究表明，正常的尾椎骨应该有2或3个可移动的 "部分"，当我们坐下时，这些部分会略微向前弯曲并 "弯曲"。"两篇医学论文（Postacchini - Massobrio和Kim - Suk）发现，成年尾骨融合且坐下时不弯曲的测试者比尾骨活动的人更容易出现尾骨疼痛。Postacchini和Massobrio对171块尾骨进行了X射线研究，发现只有不到10%的尾骨是由成年人连接成 "一块骨头 "的......大多数有两块或三块，有些有四块。谁经营</w:t>
      </w:r>
    </w:p>
    <w:p>
      <w:r>
        <w:rPr>
          <w:b/>
          <w:color w:val="FF0000"/>
        </w:rPr>
        <w:t xml:space="preserve">id 70</w:t>
      </w:r>
    </w:p>
    <w:p>
      <w:r>
        <w:rPr>
          <w:b w:val="0"/>
        </w:rPr>
        <w:t xml:space="preserve">Boots No7 Lift &amp; Luminate Eye Cream使用这款强大的抗皱眼霜，提升并明亮眼周肌肤。眼周区域特别容易失去轮廓和光泽，因此这款高效的配方有助于提升和塑造肌肤，同时减少细纹、皱纹的出现，并在短短4周内均匀肤色。眼部周围的皮肤将恢复活力，看起来更有光泽和亮度。 - 恢复皮肤的自然光泽。 - 导致胶原蛋白的生产增加，恢复弹性，抚平线条和皱纹。早上和晚上使用。水，甘油，环戊硅氧烷，乳木果油，环己硅氧烷，十六烷醇，聚丙烯酰胺，甘油硬脂酸，硬脂酸，棕榈酸。iPEG-100硬脂酸酯，苯氧乙醇，iDipalmitoyl Hydroxyproline, C13-14iIsoparaffin, Butylene Glycol, iSodium Ascorbyl Phosphate, iMethylparaben, Laureth-7, Ethylparaben, lTetrasodium EDTA。血球菌粉，橙皮甙甲基查尔酮，羽扇豆种子提取物，lCarbomer，氢氧化钾，iSteareth-20，聚山梨酯20，iP聚葡萄糖醛酸。山梨酸钾，氯己定二葡萄糖酸盐，iButylparaben，二肽-2，Propylparaben，iIsobutylparaben，Palmitoyl Tetrapeptide-7，iPalmitoyl Oligopeptide，CIi77891（二氧化钛）。日常使用的理想产品。可用于干发和湿发。出色的喷雾式免洗护理，具有10种有益特性。使你的头发易于管理，柔软，健康和良好的护理。10个好处；重建受损的头发，增加光泽和消除毛躁，在热造型过程中的保护，使头发如丝般柔软，保存颜色的UVA / UVB保护，使头发更容易塑造，使头发易于管理，给一个持久的风格，防止分叉，给自然丰满。成分。水，鲸蜡醇，Behentrimonium Chloride，环戊硅氧烷，泛醇，Isoprpoyl Alcohol，Quarternium-80，丙二醇，EDTA二钠，Silk Amino Acids，氯化钠，Ethylhexyl Methoxycinnamate。丁基甲氧基二苯甲酰甲烷，香水（香精），芳樟醇，柠檬烯，己基肉桂醛，香叶醇，香茅醇，Alpha-Isomethyl Ionone，柠檬醛，桂皮醇，苯氧乙醇，甲基苯甲酸酯，乙基苯甲酸酯。150ml 一个限量版的Lykobox夏季版。盒子里有五种精选的新鲜夏季产品，大小不一，从皮肤和头发护理产品到化妆品和香水。这个盒子非常适合那些喜欢尝试新美容产品的人。这些产品至少是旅行装的。价值300kr 注意!产品图片没有反映出内容 NYX Soft Matte Lip Cream既不是唇膏，也不是唇彩，而是一种唇部颜色，令人惊讶的持久性。丝般顺滑的涂抹，哑光效果。8克Ga.Ma陶瓷直发器型号cp1.带电离板，使头发更有光泽，2秒内准备就绪。</w:t>
      </w:r>
    </w:p>
    <w:p>
      <w:r>
        <w:rPr>
          <w:b/>
          <w:color w:val="FF0000"/>
        </w:rPr>
        <w:t xml:space="preserve">id 71</w:t>
      </w:r>
    </w:p>
    <w:p>
      <w:r>
        <w:rPr>
          <w:b w:val="0"/>
        </w:rPr>
        <w:t xml:space="preserve">Boxon Direct提供了广泛和大量的不同的磁带，用于各种用途。这里你会发现包装胶带PP pch PVC，捆扎带，工业胶带等。 包装胶带PVC tesa 4124 25mmx66m 一种高级包装胶带，在所有类型的箱子上都有很高的性能，为中等和重型纸箱提供安全的密封。很容易解开，而且很安静，用于手动或自动控制。阅读更多厚度0.04毫米尺寸（长，宽）66000 x 25毫米28440 kr/包从24120 kr/包2370 kr/st从2010 kr/st一包包含：12件商品编号：2461包装胶带PVC 350盒9mmx66m优秀的胶带用于密封，识别和标记包装，袋等。PVC包装带的特点是： - 中速至慢速放卷 - 低速放卷 - 低速放卷。阅读更多厚度0.04毫米尺寸（长，宽）66000 x 9毫米16160 kr/包从12864 kr/包1010 kr/st从804 kr/st包装包含：16件商品编号：10843包装胶带PVC tesa 4124 50mmx66m一种用于所有类型包装的高性能包装胶带，为中等和重型纸箱提供安全密封。很容易解除缠绕，而且很安静，用于手工操作。阅读更多厚度0.04 mm尺寸（长，宽）66000 x 50 mm24660 kr/包从20940 kr/包4110 kr/st从3490 kr/st包装包含：6件文章编号：2463胶带分配器手ND 2990手分配器是为了减少使用轻度卷曲的PP胶带时发生的冲击。用于宽度为66 m x 50 mm的磁带的手动支架。BoxonDirect提供了一个...Read more13900 kr/pack From 11100 kr/pack13900 kr/pack From 11100 kr/packPack contains:1 pcsItem number:10364 Packing tape PVC 330 Boxon 50mmx66m User friendly and quiet packing tape that also attach to boxes made of recycled fibre.一种适用于大多数应用的通用胶带。使用天然橡胶胶粘剂的包装胶带通常有...阅读更多厚度0.03毫米尺寸（长，宽）66000 x 50毫米55800 kr/包从49320 kr/包1550 kr/st从1370 kr/st一包包含：36件商品编号：2438胶带分配器手D1/50一个实用和耐用的手支架的包装胶带在66米x 50毫米卷。它配备了一个滚轮制动器和一个粗齿刀，以方便应用。博克森直销 ...Read more8850 SEK/pack From 7080 SEK/pack8850 SEK/pack From 7080 SEK/pack包装包含：1件文章编号：9109 Banding tape reinforced Boxon 50mmx50m Banding tape最好用于密封和捆绑较重的货物，如管道、木梁、重型纸箱等等。捆扎带比传统捆扎带更坚固。阅读更多尺寸（长，宽）50000 x 50 mm1 19880 kr/包从95940 kr/包6660 kr/卷从5330 kr/卷一包包含：18卷文章编号：8025包装胶带PP31 Boxon machine 50mmx990m包装胶带PP31 Boxon machine是用于纸箱机器密封的最佳包装胶带。它是轻度轧制的，具有较高的断裂伸长率。断裂伸长率是衡量最大伸长率的一个指标...阅读更多厚度0.03毫米尺寸（长，宽）990000 x 50毫米96600 kr/包从82200 kr/包16100 kr/卷从13700 kr/卷一包包含：6卷文章编号：15144包装胶带PVC 330 Boxon 50mmx66m安静和良好的包装胶带，也可以连接到再生纤维制成的盒子。一种通用的磁带，可以</w:t>
      </w:r>
    </w:p>
    <w:p>
      <w:r>
        <w:rPr>
          <w:b/>
          <w:color w:val="FF0000"/>
        </w:rPr>
        <w:t xml:space="preserve">id 72</w:t>
      </w:r>
    </w:p>
    <w:p>
      <w:r>
        <w:rPr>
          <w:b w:val="0"/>
        </w:rPr>
        <w:t xml:space="preserve">在这里和斯德哥尔摩之间穿梭于令人眼花缭乱的雪花和冰冷的森林道路之后，我回到了家。在与Cia Wedin和Anna Kern为《家庭生活》杂志进行了为期两天的有趣拍摄后。为了今天的任务，Nomi被激怒了，这是她在本周早些时候试穿衣服时的样子。而现在我正在重新装载（或至少是工作转换一下），晚上有一些可爱的包装......没有比这更可爱的了 ....*ler 现在不要太辛苦了！！!为你喝彩，我们什么时候能看到结果？拥抱!很好!;) 没有但是!她是最可爱的 :)哦，多么令人兴奋。精彩的图片!太漂亮了!但现在我也要搬到一个有高高的窗台的房子里去......:-) 哦，我的天，非常的fiiiin！!很好!太漂亮了!我太激动了!如此可爱的照片!来自德国的问候，Geisslein 太可爱了!*__*在这个科技发达的时代，为什么用户还在使用阅读新闻报纸，而整个事情都可以在网上获得？我的博客帖子 Green Coffee Bean Extract For Weight Loss Great blog from that which I've looked at thus far.我是来自瑞士奥伯霍芬的谢丽尔，我非常感谢能看到这个博客。顺便说一句，我真的想和你联系。也许我们可以交换电子邮件？也可以访问我的网站 - enterprice rental car 你好，我很高兴找到你的博客，我真的是误打误撞找到你的，当我在Digg上浏览其他东西时，无论如何我现在在这里，只想说感谢你的一个令人难以置信的帖子和一个全面的令人兴奋的博客（我也喜欢的主题/设计），我没有时间在一分钟内浏览它，但我已经保存它，也添加在你的RSS提要，所以当我有时间我会回来阅读更多，请继续保持出色的工作。看看我的网页......TAG HEUER公式TAG HEUER link calibre s对你有什么作用？你能认识到服装豪雅链接口径和更有价值的作品之间的区别吗？这些想法应该能帮助你找到更多关于豪雅链接口径36的星球。这篇文章将为你提供一些奇妙的技巧，以满足你所有的标签豪尔链接的要求。 我从我的朋友那里得到了这个网站，他告诉我这个网站的主题，在这个时候我正在浏览这个网站，并在这里阅读非常丰富的内容。看看我的博客 ...如何成为血库认证的 Wonderful site。这里有大量的有用信息。我正把它发给几个朋友，也在分享美味。当然，也感谢你的努力!我的网站上的静脉注射学校感谢我的父亲告诉我这个博客，这个网页实际上是显着的。 我的网站打印kleenex面巾纸优惠券 嗨，只是想说，我喜欢这篇文章。这很有趣。继续发帖!我的网站 ... powerade coupons usa Ηmm i anyone else expeгiеncing русский ω with this blog lοaԁіng的pіcturеs?我正试图找出是我的问题还是博客的问题。任何有价值的信息都会得到很好的回应。我的名字叫 "解锁我的HTC"，感谢你与所有的人分享这一点，你真的很了解你在说什么。Bοоκο标记。我们可以在我们之间有一个炒作的链接交易协议，我的主页：htc titan ii unlock Υ你不需要害怕花所有的资金，当你去购物。当你正确使用torrid优惠券代码时，你可以得到它所需要的信息，以掌握现金。你只需要了解在哪里可以找到合适的torrid优惠券。阅读下面的内容，可以获得一些关于torrid优惠券免费送货和在购物时节省现金的有益想法。还可以访问我的博客：优惠券</w:t>
      </w:r>
    </w:p>
    <w:p>
      <w:r>
        <w:rPr>
          <w:b/>
          <w:color w:val="FF0000"/>
        </w:rPr>
        <w:t xml:space="preserve">id 73</w:t>
      </w:r>
    </w:p>
    <w:p>
      <w:r>
        <w:rPr>
          <w:b w:val="0"/>
        </w:rPr>
        <w:t xml:space="preserve">在前几天铲了30厘米的新雪之后，春天感觉比以往更遥远了。即使在这之前，我们也有太多的东西。我想我们现在有大约一米的 "可爱"（hrrm...）的雪覆盖。哦，好吧。如果春天在外面感觉很遥远，那么在温室里就非常真实。我已经从地下室拿起了大部分的球茎，它们正准备自己进行叶绿化。有几盆你自己拉起来的灯泡，真是特别有趣。伴随着商店里的春花和树枝，温室已经从冬天的睡房变成了迸发着春天的感觉。为了保持热量，我有一个普通的温室风扇在运行。仅此而已。跌至-10，它能在没有任何其他输入的情况下保持加度。迫不及待地想在今年3月中旬开始在温室里种植。在那之前，我将在春天的花朵上修修补补。也不是太坏。要通过这种方式获得园艺需求的出口。当你打开门时，一股美妙的风信子香味迎面而来，说。欢迎来到春天!谢谢你，然后我对自己轻声说了一句，然后看着外面的雪海，有种置身于时间胶囊的感觉。一个时间胶囊，在日历上向前跳了一个月。我已经铲了两天的雪了，我们大概有15厘米的雪，所以很高兴又有了色彩！哦，有一个温室，有很多春天的花已经开了，真是太可爱了。而蓝色是如此的欢快，爱死它了!欢迎春天的感觉 !(对不起两种语言:D，我也在练习一些瑞典语 ) 2013年2月7日 17:59 有一个温室一定是多么幸福。今年我打算开始为我自己的作品挖地基，但还没准备好......也许是明年夏天 :-)每天都要进去看看，看看你的网店是否已经启动并运行。我很好奇，觉得你走这一步太有趣了。玩得开心！拥抱海伦娜，你的温室里有这么多事情，听起来绝对很奇妙，我等不及我的殖民地上来了。当外面一片白茫茫的时候，里面的春暖花开很完美。）敢于迈出网店这一步的你是幸运的。祝你玩得愉快！拥抱玛丽亚~~~莉迪亚的绿色手指~~~多么可爱的春天的问候啊!今年我们没有那么多的雪，但它可以一直下到4月，所以你不应该喊你好，直到你等......我必须等到4月才可以开始这样做，因为我在我们老别墅的温室里没有电。然而，我收集了很多种子袋来播种，今天我订购了小天竺葵植物，将在3月底交付，所以这里也有一些小事情发生！尽管雪花飘飘，但周末愉快！HugSari来自Puumuli~~Lydia的绿色手指~~哦，它看起来多么可爱......我今晚也在温室里&amp;捣鼓我的春季灯泡。虽然他们比你的更先进一些......我的今天已经入土了!;o)有一个伟大的时间，♥lydia Isas Trädgård 嗨！今天来的AoT中的报告超级好!你真好，夏洛特！这里的温室还在冬眠中......。希望在二月底能有一些春天！祝你愉快！"拥抱/Isa 哦，尽管外面下着雪，但有这样一个温室可以享受，真是太美妙了!现在我更渴望春天了......但是，哦，多么可爱的春天啊!我想有一个温室，但我在花园里没有一个合理的地方......。2013年2月7日8:11 PM 我也希望我有一个温室。它看起来是如此的舒适!你展示了这么好的照片！拥抱Therese 萌芽的绿色--有自己的春天的小世界可以潜入，暂时忘记冬天，多么可爱啊！祝你有一个美好的结束。</w:t>
      </w:r>
    </w:p>
    <w:p>
      <w:r>
        <w:rPr>
          <w:b/>
          <w:color w:val="FF0000"/>
        </w:rPr>
        <w:t xml:space="preserve">id 74</w:t>
      </w:r>
    </w:p>
    <w:p>
      <w:r>
        <w:rPr>
          <w:b w:val="0"/>
        </w:rPr>
        <w:t xml:space="preserve">测试可以指： - 软件测试 - 用于确保计算机软件良好质量的方法的总称 - 心理测试 - 对人类行为的各个方面进行标准化的测量 - 核武器测试 - 作为实验和军事演习引爆核武器，见核试验 - 碰撞测试 - 一种破坏性的测试 - 试飞员 - 试飞飞机的人</w:t>
      </w:r>
    </w:p>
    <w:p>
      <w:r>
        <w:rPr>
          <w:b/>
          <w:color w:val="FF0000"/>
        </w:rPr>
        <w:t xml:space="preserve">id 75</w:t>
      </w:r>
    </w:p>
    <w:p>
      <w:r>
        <w:rPr>
          <w:b w:val="0"/>
        </w:rPr>
        <w:t xml:space="preserve">我和孩子们在假期的最后一天参观了技术博物馆。在所有有趣的项目中，有Cray 1、Prirate Bay服务器、Imsai 8080和......。</w:t>
      </w:r>
    </w:p>
    <w:p>
      <w:r>
        <w:rPr>
          <w:b/>
          <w:color w:val="FF0000"/>
        </w:rPr>
        <w:t xml:space="preserve">id 76</w:t>
      </w:r>
    </w:p>
    <w:p>
      <w:r>
        <w:rPr>
          <w:b w:val="0"/>
        </w:rPr>
        <w:t xml:space="preserve">设计 " MailEasy博客 一个提供更好的通讯技巧的博客。MailEasy博客 2010年6月11日 电子报不是也不像网站那样工作，所以设计也不应该看起来一样。原因是通讯应该短小精悍，它首先应该让收件人产生兴趣并引导下去，然后还可以获得有价值的统计数据。此外，正如在以前的文章中提到的，在各种客户端（固定的以及基于网络的）中加载电子邮件存在技术限制。它们的工作方式与网页浏览器对网页的工作方式不一样。简而言之，当涉及到新闻简报时，有一些设计特点应该避免。我们已经经历了几次，但我们会再做一次。背景图像（图像未被加载，并留下无法触及的空白。）移动媒体（不建议使用Flash文件或GIF动画，因为它们未被加载，也会阻碍可访问性。）表格（它们通常包含PHP代码，用于检索或发送数据库之间的信息，这不被电子邮件客户端接受。) 宽度超过660像素（如果信件太宽，收信人将很难在不侧向滚动的情况下看到整封信。 基于信件外缘高度的图形（这些提供了一个锁定的高度，不能根据信件的长度动态重复。这是由于大多数电子邮件客户端对HTML的支持有限。）这一点的例外是单色框架，其工作没有问题。因此，不建议使用阴影效果和其他图形元素等框架。重叠图形对象（将不同的对象叠加在一起以创造深度）。这种效果只能通过在MailEasy之外制作版面并作为锁定图片插入来实现。在一个表格中需要两到三条垂直行（单元格）。见下面的图片和下面的描述性文字。在最上面一排放置的是顶部图像，它的顶部边缘是圆的。该图像是在一个图像编辑程序中创建的，其中添加了这种效果。因此，它被作为一个成品图像插入到MailEasy中。中间一行是一个带有当前背景颜色的空单元格，这是在MailEasy内部完成的（也就是通过HTML）。在这里你可以设置内容应该具有的单元格属性。这可以是文字，也可以是图像（标志或类似的）。如果你也想要一个圆形的底边，就需要一个底部的第三行。这需要一个完成的图像，底部边缘是圆的。这既可用于信中特定新闻项目的单独栏目，也可用于整个通讯的顶部和底部。总结 设计良好的电子邮件群发布局不应该有锁定信件高度的项目。起作用的是提供动态布局的纯色边界线--它可以根据内容增加或减少高度。另外，不要使用背景图片作为布局的起点。也不建议使用圆角和边框线，因为圆角不能通过CSS为电子邮件发送创建，而必须通过预先制作的图像在顶部和底部插入。避免用CSS来做样式表和定位，回到用HTML来控制样式。 我们上面所讲的是指南和建议。它们可能与你正在考虑的通讯版面不完全吻合。我们随时欢迎你联系我们的支持团队，就你的布局、如何适应和开发不同的电子邮件客户端提供建议和提示。好运!这是关于如何创建电子邮件通讯模板的三个部分的最后一部分。发布于： , 设计, MailEasy, 通讯, 技巧 2010年6月11日 避免这个 你不应该把背景图片放在你的模板里。这是因为大多数电子邮件客户端，如Gmail，不读取它们，并使背景为白色和空白。另外，如果插入了一个背景图片作为背景，如果不读取背景图片，就不可能在这个图片后面指定一个背景颜色作为替代，背景将是完全白色的。如果你仍然需要</w:t>
      </w:r>
    </w:p>
    <w:p>
      <w:r>
        <w:rPr>
          <w:b/>
          <w:color w:val="FF0000"/>
        </w:rPr>
        <w:t xml:space="preserve">id 77</w:t>
      </w:r>
    </w:p>
    <w:p>
      <w:r>
        <w:rPr>
          <w:b w:val="0"/>
        </w:rPr>
        <w:t xml:space="preserve">周六，成千上万的斯德哥尔摩人聚集在斯德哥尔摩城堡的外院，为国王陛下庆祝他的59岁生日。正式的仪式是在与美国总统奥巴马会面时举行的。2005年4月30日在斯德哥尔摩宫庆祝国王陛下生日的活动安排 2005年4月30日，国王陛下的生日按照传统在斯德哥尔摩宫的外院举行庆祝。欢迎公众参加上午11点25分开始的换岗仪式，陆军鼓队。维多利亚王妃殿下于周五为维恩的新第谷-布拉赫博物馆揭幕。博物馆设在万圣教堂内，王妃用教堂的钥匙打开。在导游的带领下参观了...周四，国王陛下在斯德哥尔摩宫接见了四位新任大使，他们在斯德哥尔摩宫递交了他们的信任书。不丹新任命的大使是索南-托布登-拉布吉，从日内瓦横向委派。周四，王妃在斯德哥尔摩的Fryshuset为Emerich基金会的学童比赛颁奖。国王研究阿兰达海关署的工作 周三，国王陛下对阿兰达海关署进行了考察访问。主题是海关在货物流通方面的特殊专长。在打击跨境犯罪的斗争中，...国王陛下和芬兰总统塔里娅-哈洛宁星期二在哈帕兰达为新的战争纪念碑举行了落成典礼。揭幕仪式在海关公园举行，该公园就在美国和加拿大的边界上。国王颁发大出口奖 周一，国王陛下出席了在斯德哥尔摩的Chinateatern举行的大出口日。除其他事项外，国王还颁发了出口委员会的大出口奖。国家钥匙第一卷出版 周一上午，由瑞典物种项目编写的《瑞典动植物群国家钥匙》第一卷被提交。在斯德哥尔摩的一个正式仪式上。国王陛下在王宫颁发维加奖章 周一，国王陛下在斯德哥尔摩王宫向弗朗索瓦-加塞教授颁发维加奖章，以表彰她对非洲、中国和西藏的湖泊和湖泊沉积物的广泛研究。国王陛下周末出席了在罗马举行的第49届世界巴登-鲍威尔奖学金活动。除了与执行委员会的会议之外，该计划还包括参观一个童子军营地和一个...王妃访问哥德堡和斯凯勒姆 维多利亚王妃殿下周五在哥德堡为第九届国际科学节开幕。在弗里哈姆斯皮伦的实验车间，王妃参加了...周四，国王陛下在斯德哥尔摩城堡接见了匈牙利议会议长Katalin Szili。总统访问瑞典，就欧盟内部和全球层面的议会间合作进行会谈....。国王和童子军春季清洁Djurgården H.M. 国王不喜欢在农村乱扔垃圾。星期三晚上，国王和童子军对斯德哥尔摩皇宫进行了春季大扫除。Djurgården，并捡到了铁罐、塑料袋和更多。国王和...西班牙王储和王妃是国王和王后DD.MM的客人。 星期二，国王和王后在斯德哥尔摩宫的午餐会上欢迎西班牙王储费利佩和王妃莱蒂齐亚。出席午餐会的还有：HRH....国王和王后今天出席了摩纳哥兰尼埃三世亲王殿下的葬礼。王妃参加旋风演习 在她正在进行的旅行中</w:t>
      </w:r>
    </w:p>
    <w:p>
      <w:r>
        <w:rPr>
          <w:b/>
          <w:color w:val="FF0000"/>
        </w:rPr>
        <w:t xml:space="preserve">id 78</w:t>
      </w:r>
    </w:p>
    <w:p>
      <w:r>
        <w:rPr>
          <w:b w:val="0"/>
        </w:rPr>
        <w:t xml:space="preserve">首先说一下我对Qlippoth概念的理解。我觉得 "黑暗魔法师 "正在从Qlippoth和Sitra Ahra中制造一些比它原来的意图更大的东西。我自己对这些权力的最初解释有一个纯粹的金色黎明视角，这一点我并不否认。这些都相当忠实地遵循了事实上发明了Sitra Ahra和Qlippoth概念的理论体系--Lurinan Qabalah（也是Sabbatean）。让我在此提请你们注意，红龙在生命之树和Qlippoth之间使用的对应系统与金色黎明的对应系统一字不差。红龙与它的学位（以及 "龙族 "的入门路径）的对应方式与金色黎明与生命之树上的10个Sefiroth的对应方式相同，在红龙的案例中是Sitra Ahra上的10个Qlippoth。这些在金色黎明的系统中被称为 "七大地狱居住地"，具体如下。- Kether = Thaumiel - Chokmah = Ghoghiel - Binah = Satariel - Chesed = Gagh - Geburah = Golahab - Tifareth = Tagariron - Netzach = Gharab Zereq - Hod = Samael - Yesod = Gemaliel - Malkuth = Lilith Thomas Karlsson承认，他在创建 "Draconic Path "时部分使用了这些来源，但这些是其他一系列中的一个。我怀疑肯尼斯-格兰特（Kenneth Grant），除其他外，创造了 "龙族传统 "一词，是他的一个重要灵感来源。然而，托马斯本人提到他对Qlippoth的看法接近哲学的双重方面理论，即精神和物质不是对立的，而是同一来源的两种不同表现。他还提到了Maggid Decarav le-Ya'aqov，据说他说Ain对应于希腊的 "Hyle "概念--Materia Prima--和神圣的智慧，Ain是超越上帝的上帝。这使多马与诺斯替神学中的 "最伟大 "联系在一起，它是超越上帝的，这种神圣的力量将在伊甸园中表现为蛇。托马斯还通过《创世纪》中的蛇的象征意义，将诺斯替教的 "大者 "与伊努玛-埃利什的Tehom/Tiamat进行了比较。事实上，我可以接受托马斯的这种解释，这也证实了我自己的一些想法。我在这里感兴趣地注意到，我们通过独立的方式得出了同样的结论。但事实是，黑暗魔法借用了金色黎明的一些方面，我认为这构成了一个重要的基础--红龙的启动系统（它的学位）。 在金色黎明中，它非常清楚地表明，Qlippoth不外乎是不平衡--不平衡。Sitra Ahra也不能在等级基础上与Sefiroth相提并论，就像许多黑暗魔术师想说的那样--或者说Sitra Ahra（Qlippotic树）甚至超越了Etz ha-Chayim（生命之树）。 根据金色黎明和传统Qabalah，Qlippoth在这个等级体系中处于创造的底部，甚至位于Assiah的Malkuth之下（这让人想到流离失所-拒绝等）。这意味着所有的Qlippoth都可以融入生命之树，因为那是他们最初的来源地。事实上，我遵循一些Qabalistic和诺斯替主义的观点，认为神圣的女性，或神圣的原始母亲的一个方面，已经被困在物质中--王国（Malkuth）。 在Qabalah，她是Malkah（女王）和Kallah（新娘）。这两个称谓都回到了我对Hieros Gamos的思考，即女王与国王（神圣的男性）、天堂和大地的重逢。在诺斯替主义中，她是索菲亚，神圣的</w:t>
      </w:r>
    </w:p>
    <w:p>
      <w:r>
        <w:rPr>
          <w:b/>
          <w:color w:val="FF0000"/>
        </w:rPr>
        <w:t xml:space="preserve">id 79</w:t>
      </w:r>
    </w:p>
    <w:p>
      <w:r>
        <w:rPr>
          <w:b w:val="0"/>
        </w:rPr>
        <w:t xml:space="preserve">我希望你也能下雨 我希望你也能下雨 我希望你也能下雨 我希望你也能下雨 她有房子，有狗，有丈夫 她已经开始走路了，还认识几个字 她的母亲很骄傲，希望新来的人是个牧师，他的名字叫丹 他们在一个聚会上认识，现在他们有了孩子 在我们的模式中，我们和一个如此可疑的人有过的模式 文本和音乐：M.詹姆斯 翻译：C.Fritzén/N-P.Ankarblom 我就像你，一个自由的灵魂 我理解你 我们就像河流中的水流 如果你被抛在后面，那么你会一直在怀疑 </w:t>
      </w:r>
    </w:p>
    <w:p>
      <w:r>
        <w:rPr>
          <w:b/>
          <w:color w:val="FF0000"/>
        </w:rPr>
        <w:t xml:space="preserve">id 80</w:t>
      </w:r>
    </w:p>
    <w:p>
      <w:r>
        <w:rPr>
          <w:b w:val="0"/>
        </w:rPr>
        <w:t xml:space="preserve">约翰尼-卡什 2 868 404 听众 "黑衣人" 约翰尼-卡什，例如。约翰-雷-卡什，1932年2月26日生于阿肯色州金斯兰，2003年9月12日死于田纳西州纳什维尔（以... 泰勒-斯威夫特 2,378,102名听众 泰勒-斯威夫特（1989年12月13日出生）是美国乡村歌手，她也自己写歌。斯威夫特的职业生涯始于她的父母... 威利-纳尔逊 1,013,937 听众 威利-纳尔逊，1933年4月30日生于美国德克萨斯州阿伯特市，美国乡村歌手、吉他手、作曲家和演员。仙妮亚-吐温 993,093名听众 仙妮亚-吐温，1965年8月28日生于安大略省温莎市，是加拿大乡村和流行歌手及作曲家.... 嘉莉-安德伍德 1,049,228名听众 嘉莉-玛丽-安德伍德，1983年3月10日生于美国俄克拉荷马州马斯科吉市，是美国乡村和流行歌手。她赢得了第四季的...Dixie Chicks 714,443听众 Dixie Chicks是一个来自美国德克萨斯州达拉斯的乡村音乐三人组，由Emily Robison、Martie Maguire和Natalie Maines组成。历史 Dixie Chicks成立于1989年...... Hank Williams 645,073 听众 Hank Williams, eg.Hiram Williams，1923年9月17日生于阿拉巴马州乔治亚纳，1953年1月1日死于西弗吉尼亚州橡树山，是美国... Dolly Parton 1,002,242 听众 Dolly Parton，Dolly Rebecca Parton，1946年1月19日生于美国田纳西州塞维维尔，是美国乡村歌手、作曲家和... Eagles 2,150,396 听众 Eagles是美国摇滚乐队，1971年成立于加利福尼亚州洛杉矶。Rascal Flatts 895 196名听众 Rascal Flatts是一个乡村音乐团体（三人组），1999年在俄亥俄州哥伦布市成立。加里-勒沃克斯和杰伊-德马库斯是兄弟姐妹（表兄弟），来... 布拉德-派斯利 862,277 听众 布拉德-派斯利，1972年10月28日出生，美国乡村歌手和作曲家。是他的祖父沃伦-贾维斯鼓励布拉德，并给... 蒂姆-麦格劳771 774听众 蒂姆-麦格劳，1967年5月1日生于美国路易斯安那州德里，是一位美国乡村音乐艺术家。蒂姆-麦格劳与乡村歌手费丝-希尔自6月起结婚。 加思-布鲁克斯 548,081名听众 加思-布鲁克斯，1962年2月7日生于俄克拉荷马州塔尔萨市，是一名美国乡村音乐人。布鲁克斯于1989年在纳什维尔取得了突破，并继续拥有主要的... 菲斯-希尔 665,314 听众 菲斯-希尔，奥黛丽-菲斯-佩里，1967年9月21日出生在美国密西西比州杰克逊市，是美国乡村和流行歌手。希尔出生于杰克逊... 基思-乌尔班 791,426 听众基思-莱昂内尔-乌尔班于1967年10月26日出生在新西兰的旺格雷，是一名乡村歌手和吉他手。艾伦-杰克逊 666,060名听众 艾伦-尤金-杰克逊，1958年10月17日生于美国乔治亚州纽南，是美国乡村歌手和作曲家。埃米卢-哈里斯 447,487 听众 埃米卢-哈里斯，1947年4月2日出生在阿拉巴马州伯明翰，是一位美国作曲家、摇滚和乡村歌手。LeAnn Rimes 588,636听众Margaret LeAnn Rimes，1982年8月28日生于密西西比州珍珠市，是美国乡村音乐歌手和作曲家。肯尼-切斯尼（Kenny Chesney） 860,526 听众 肯尼-切斯尼，1968年3月26日生于美国田纳西州诺克斯维尔，是一位美国乡村歌手和作曲家。Patsy Cline 570,394名听众 Patsy Cline（又名Virginia Patterson Hensley），1932年9月8日出生在弗吉尼亚州的温彻斯特，1963年3月5日在田纳西州的卡姆登去世，传奇人物。 Toby Keith 733,042名听众 Toby Keith Covel是美国乡村音乐艺术家，1961年7月8日（49岁）出生在俄克拉荷马州的克林顿。中学毕业后，他在美国的油田找了一份工作。</w:t>
      </w:r>
    </w:p>
    <w:p>
      <w:r>
        <w:rPr>
          <w:b/>
          <w:color w:val="FF0000"/>
        </w:rPr>
        <w:t xml:space="preserve">id 81</w:t>
      </w:r>
    </w:p>
    <w:p>
      <w:r>
        <w:rPr>
          <w:b w:val="0"/>
        </w:rPr>
        <w:t xml:space="preserve">通过这次募捐活动，我们希望为大家的家人、亲戚和朋友提供一个机会，选择向募捐活动捐款，作为通常意义上的毕业礼物的替代。这些募捐将用于 "移动中的人 "项目，捐款将支持无国界医生组织的移民、寻求庇护者和难民工作。如果你想阅读更多关于这个项目的信息，或者看到他们正在做的工作的片段，你可以点击这里的链接：https://egen-insamling.lakareutangranser.se/projec...要进行捐款，请点击右边的红色按钮。在那里，你可以选择你想捐献的金额，并有可能写下一个小的个人信息。该藏品开放至2017年1月22日。再次--非常感谢你的贡献，你愿意与我们分享这些，真是太好了- Viktoria Olausson捐赠了300克朗 恭喜毕业生Josefin!维多利亚和莫娜来的有点晚!- Ingemar Allén 捐赠 1,100 kr 祝贺你毕业，Maria。精彩的工作!Solveig and Sture, Leah, Tomas and Livia, Anna, Ingemar, Moa and Max. - Kajsa Ålander捐赠300 kr - Christer Lejonqvist捐赠500 kr 恭喜Linda!我们祝愿你们未来一切顺利!❤ - Lotta Cedergren捐赠500 kr - Marga Sandström捐赠200 kr - Marie Lindström捐赠200 kr - Kerstin Lord捐赠500 kr 恭喜Johanna拥抱Kerstin、David、Emma和David、Davina和Willy。 - Thomas Larsson捐赠500 kr - Julia Ekman捐赠300 kr - Inger Olausson捐赠300 kr 恭喜Josefin Söderpalm，来自 "morskusin "和兄弟姐妹!- Märtha Kajsajuntti捐款500 kr - Jenny Dahlén捐款1,450 kr - Lars Hedberg捐款1,000 kr 我想支持你为我女儿取得医学学位所做的巨大努力 - Lisa Göransson捐款200 kr - Cecilia Lidfeldt捐款200 kr - Sven-Erik Wallstedt捐款500 kr - Nathalie Hasselberg捐款200 kr 恭喜Josefin!祝愿奶奶和比约恩打得好，祝愿他们好运 - Ann-Charlott Söderpalm 捐赠500 kr 祝贺Josefin和所有现在从医学院毕业的人!祝愿卡尔、埃里克、爸爸和妈妈好运。</w:t>
      </w:r>
    </w:p>
    <w:p>
      <w:r>
        <w:rPr>
          <w:b/>
          <w:color w:val="FF0000"/>
        </w:rPr>
        <w:t xml:space="preserve">id 82</w:t>
      </w:r>
    </w:p>
    <w:p>
      <w:r>
        <w:rPr>
          <w:b w:val="0"/>
        </w:rPr>
        <w:t xml:space="preserve">在和平与安静中自由选择......在那里，更多的人可以建设!我们正在开发自己独特的建筑概念的可能性，为最终客户提供更大的选择自由，实时总价和建筑套餐，使建筑商和工匠的工作更容易和更经济地进行。这样，更多的人就可以建造了!建筑是复杂的 建筑过程是许多专业之间的复杂合作，它包含许多复杂的元素，这使得它很难随着复杂性的增加而数字化。许多人没有想到的是，价格只有在预先设计之后才会出现（尽管这可以通过限制在预先计算的房屋模型上轻松解决），而且成本效益并不是通过廉价的材料出现的，它主要是通过使材料便宜来实现的。我们的旅程始于一项专利 6年前，我们获得了一项智能墙体解决方案的专利（想想乐高的外墙）。这是我们尝试使一切更自由、更便宜，让更多人可以参与建设的旅程的开始。在我们的解决方案中，我们整合了更多的领域，包括更多的专业，更深层次的细节，比以前的解决方案有更多的数字帮助。我们还设法在施工过程中增加和连接了一个销售阶段，并使其成为多维度的，这意味着即使在定制的建筑上，我们也可以在客户对话中实时提供固定的总价格。在我们这里，是建筑供应商适应了客户和建筑商的需求，而不是相反。这就是结果......以便更多的人能够建造!建筑是复杂的 建筑过程是许多专业之间的复杂合作，它包含许多复杂的元素，这使得它很难随着复杂性的增加而数字化。许多人没有想到的是，价格只有在预先设计之后才会出现（尽管这可以通过限制在预先计算的房屋模型上轻松解决），而且成本效益并不是通过廉价的材料出现的，它主要是通过使材料便宜来实现的。我们的旅程始于一项专利 6年前，我们获得了一项智能墙体解决方案的专利（想想乐高的外墙）。这是我们尝试使一切更自由、更便宜，让更多人可以参与建设的旅程的开始。在我们的解决方案中，我们整合了更多的领域，包括更多的专业，更深层次的细节，比以前的解决方案有更多的数字帮助。我们还设法在施工过程中增加和连接了一个销售阶段，并使其成为多维度的，这意味着即使在定制的建筑上，我们也可以在客户对话中实时提供固定的总价格。在我们这里，是建筑供应商适应了客户和建筑商的需求，而不是相反。想象一个工具，任何人都可以在很短的时间内，用自由的形状、独特的选择、固定的总价实时地定制房屋。设计配置器 你可以在闲暇时使用基于网络的配置器作出你的个人和详细选择，并立即看到变化的成本。想象一下，用乐高做外墙的套件，再加上服务和文件，使建造者的工作更容易，工匠更容易。在家创建的建筑包 经销商可以获得我们的系统解决方案和其他工具，使他们更容易以更有利的方式创建自己的本地建筑概念。这个概念提供了确定形状和设计的工具，但最重要的是，智能交付。对于建筑商来说，是一个建筑包，对于客户来说，是一个具有成本效益的定制建筑。建筑商从具有挑战性的行政工作中解脱出来，可以专注于建筑，而客户则有机会获得前所未有的选择，并为定制建筑提供新的价格点。智能建筑套餐......可从我们的经销商处获得，他们为多户住宅、别墅和度假屋都提供免费的表格，帮助你根据你的想法和思路，以具有成本效益的价格创造只属于你的房子。易于使用的工具</w:t>
      </w:r>
    </w:p>
    <w:p>
      <w:r>
        <w:rPr>
          <w:b/>
          <w:color w:val="FF0000"/>
        </w:rPr>
        <w:t xml:space="preserve">id 83</w:t>
      </w:r>
    </w:p>
    <w:p>
      <w:r>
        <w:rPr>
          <w:b w:val="0"/>
        </w:rPr>
        <w:t xml:space="preserve">STRECH人力资源部门促进可持续发展并支持联合国全球目标。我们相信，如果许多人参与并做出贡献，我们将实现所有人的可持续发展。我们通过每月和每年向这些援助组织捐款来作出贡献。</w:t>
      </w:r>
    </w:p>
    <w:p>
      <w:r>
        <w:rPr>
          <w:b/>
          <w:color w:val="FF0000"/>
        </w:rPr>
        <w:t xml:space="preserve">id 84</w:t>
      </w:r>
    </w:p>
    <w:p>
      <w:r>
        <w:rPr>
          <w:b w:val="0"/>
        </w:rPr>
        <w:t xml:space="preserve">该地区所有居民超过50,000人的城镇的市政逮捕。这适用于1月24日至2月15日的周末--从周五下午3点到下周一早上6点。现在你们只能两两相望了!由于该疾病的传播迅速增加。酒吧和餐馆将完全关闭--只有外卖食品会被送到，商店将在下午6点关闭，体育城将完全关闭。超市和药店将继续营业。宵禁时间仍为晚上10点至早上6点。 剧院、音乐宫和卡门圣母院等文化机构都取消了与公众的所有活动。Virgen del Carmen和Salt Chef's House展厅和图书馆可供团体参观，每次不超过6人，且不超过其面积的30%。这也适用于港口的Museo Flotante。体育城的活动与之前的限制相同：不与公众比赛，但对个人和团体开放训练，并遵守关于距离、面具和手部卫生的一般规则。以下公园在下午6点关闭：Lo Albentosa, Parque Aromático de Torreblanca, Jardín de Las Naciones 和 Jardín de Doña Sinforosa。这同样适用于其他没有围栏的绿地和公园，即下午6点以后不应该去这些地方。Torrevieja和La Mata的每周市场和La Plasa市场一样，继续像以前一样。对民众的一般建议是，只对有可能发生拥堵的场所或地点进行最必要的访问!避免在城里走动，与他人保持距离，记住在家里或其他地方见面的人不超过6人。你可以在网站最左边的栏目中关注瓦伦西亚所有村庄的感染情况，地址如下：https://icvgva.maps.arcgis.com/apps/opsdashboard/ index。html#/3a3115ad642a4516b0928f21e395b32d 以下是关于托雷维亚的一些数据：2021年1月8日：自大流行开始以来，总共有1512名感染者，在过去两周内有22个新病例，53人死亡 1月13日：总共有1538名感染者，18个新病例，53人死亡 1月15日：总共有1555名感染者，18个新病例，55人死亡 可以看出，在长期没有变化之后，假期后感染人数突然上升。以前的限制从1月7日到1月31日。 基本上与以前相同，但有一些蓝色文字的变化--见下文!宵禁时间为晚上10点至早上6点（当然，夜班工人等除外）所谓的周边隔离：你不能进出巴伦西亚社区。在公共场所或家庭中，不允许超过6人。在餐馆等地方也是如此，同一张桌子最多只能坐4个人。餐馆和酒吧在17点关闭 室内可容纳三分之一的人，室外可容纳50%的人--如露台 只允许提供餐桌服务。因此没有自助服务或自助餐。在新的疫情爆发后，当局已决定继续全面关闭所有迪斯科舞厅、歌舞厅、卡拉OK、夜总会、赌博厅、赌场、宾果厅、小费服务等以及 "喝酒的酒吧"。此外，现在禁止在餐饮场所的露台上吸烟，与以前一样，只要不能与其他人保持2米的距离，就禁止在公共场所吸烟；这适用于所有类型的吸烟设备，包括水烟和电子烟。庆祝活动期间，允许25人在外面活动。可以在30%的时间内访问商店，最小距离为1.5米。小商店可能一次只收一个顾客。在购物中心，商店之间的空间只能用于移动。露天市场可将摊位数量限制在一半。体育锻炼可以在不超过30人的团体中进行，他们在户外保持距离。在室内，20人的房间最多只能容纳三分之一的人，并且有良好的通风。对于所有类型的游泳池，三分之一在室内。淋浴间和更衣室保持关闭。大会、会议、讲座等。</w:t>
      </w:r>
    </w:p>
    <w:p>
      <w:r>
        <w:rPr>
          <w:b/>
          <w:color w:val="FF0000"/>
        </w:rPr>
        <w:t xml:space="preserve">id 85</w:t>
      </w:r>
    </w:p>
    <w:p>
      <w:r>
        <w:rPr>
          <w:b w:val="0"/>
        </w:rPr>
        <w:t xml:space="preserve">梦见一个女人有大的narthexes......你在喜欢或不喜欢一个帖子时输入的信息不会被其他人看到。现在又发生了......又看到了那些我可能一年最多看到一次的女人......那些我梦到的女人之一，只是让我很难站稳脚跟，因为她太漂亮了......我不能帮助它，但我看到的是一个女人，她有一头长长的黑发，美丽的眼睛和一个小木耳，不胖但不瘦。然后乳房从天而降，非常大，所以我失去了理智，我认为它是如此美丽，大的女性乳房看起来就像要把她穿的毛衣撑破一样，然后我认为至少可能是85E或者可能更大......3天后仍然梦到它。如果我在生活中还有一个愿望，明天就死了，那就是和这样的女人共度良宵......不知道我想用这条线做什么......但知道我永远不会经历，所以我想撇清关系。你们这些有这样大的女人，我很抱歉盯着你们，但我不知道该去哪里，你们是如此美丽，如果有人看到这篇文章正好是一个，就继续喜欢吧。我的胸部很大，有人夸奖过我的胸部....，但并不总是感到满意。有些时候想要小的禁食，有些时候想要大的禁食。Anonymous (80L) wrote 2010-03-24 13:19:04 following:Lovely thread!很高兴听到有人喜欢大胸，而且有比我更多的人拥有非常大的胸部，现在生完孩子后我有80L，怀孕前我有75J，我不觉得我的胸部漂亮了，因为它已经变得太大了...:/ 一直在考虑缩胸的问题...!但无法摆脱这种想法，:/我没有背痛lr之类的东西，（庆幸的是）但我不觉得自己很美了:/没有不要贬低他们。你是如此的少，谁拥有这样大的 "小Fassta "有10000000的，但不是你谁拥有nartuligt大......这是Vakraste有... Oj我想休息我的眼睛在你匿名（大）写道2010-03-24 13:27:21以下：继续喜欢。我的胸部很大，有人夸奖过我的胸部....，但并不总是感到满意。有些日子想要小禁食，有些日子想要大禁食。所以，请尽情地看吧:)谢谢你，你写得很好，所以我的小身体（75英尺）有异常大的窥视者，并且讨厌人们（不仅仅是男人）的凝视。我对自己很有信心，但你却觉得自己像一只被关在笼子里的该死的猴子 :)我永远不会贬低他们。因为它们是我的一部分。谢谢你的赞美。希望你能找到她的那些外星.....，永远不会想到要把胸部修得更小。该死的，它们是我的，它们是华丽的；) Anonymous (The Dreamer) wrote 2010-03-24 13:58:52 the following:No don't diminish them.你是少数拥有如此大的 "小奶子 "的人，有10000000个，但没有你有大得惊人的奶子......这是最空缺的东西......哦，我多么想把我的眼睛放在你身上Joo，当然，与小奶子相比，他们更难得，听到有人喜欢他们，他们提高了自信，真是太好了。）但顺便说一句，我个子相当小，所以不再是我和我的胸部，而是我的胸部和我......我觉得人们看不到我，而只看到了胸部！"。所以我不知道？当你看到一个有大乳房的女人时，你会记住她的全部还是只有她的乳房？匿名（大）写道 2010-03-24 13:27:21 以下是：继续喜欢。我的胸部很大，有人夸奖过我的胸部....，但并不总是感到满意。有些时候想要小公司，有些时候想要大公司。所以尽情地看吧:)你是什么尺寸的？但该死的是，多么令人沮丧啊!</w:t>
      </w:r>
    </w:p>
    <w:p>
      <w:r>
        <w:rPr>
          <w:b/>
          <w:color w:val="FF0000"/>
        </w:rPr>
        <w:t xml:space="preserve">id 86</w:t>
      </w:r>
    </w:p>
    <w:p>
      <w:r>
        <w:rPr>
          <w:b w:val="0"/>
        </w:rPr>
        <w:t xml:space="preserve">妙不可言的美味!作为自助餐或作为可爱的夏季晚餐都很好。如果你想继续直接在食品俱乐部上做，请参考食品俱乐部的旧版本，你可以在这里找到。</w:t>
      </w:r>
    </w:p>
    <w:p>
      <w:r>
        <w:rPr>
          <w:b/>
          <w:color w:val="FF0000"/>
        </w:rPr>
        <w:t xml:space="preserve">id 87</w:t>
      </w:r>
    </w:p>
    <w:p>
      <w:r>
        <w:rPr>
          <w:b w:val="0"/>
        </w:rPr>
        <w:t xml:space="preserve">维多利亚王妃访问中国 - Sveriges Kungahus 维多利亚王妃于9月26日星期一访问了北京的瑞典学校。照片：Pressens Bild AB 维多利亚王妃于9月26日至30日在中国。这次访问始于周一在北京举行的东印度瓷器展览的开幕式，该展览有中国和瑞典的联系点。王妃还访问了北京的瑞典学校和北京大学。她将继续会见瑞典企业家并访问中国的公司，以访问广州和香港等地来结束她的行程。</w:t>
      </w:r>
    </w:p>
    <w:p>
      <w:r>
        <w:rPr>
          <w:b/>
          <w:color w:val="FF0000"/>
        </w:rPr>
        <w:t xml:space="preserve">id 88</w:t>
      </w:r>
    </w:p>
    <w:p>
      <w:r>
        <w:rPr>
          <w:b w:val="0"/>
        </w:rPr>
        <w:t xml:space="preserve">指环王》是J.R.R.托尔金的一部奇幻小说。该书于1954-1955年首次以英文出版，分为三卷，分别为《魔戒联谊会》、《双塔》和《国王归来》。托尔金在1937年的《比尔博，一个霍比特人的冒险》中已经介绍了魔戒和三部曲中的几个主要人物。普罗米修斯奖（2009年） NPR：100本最佳科幻小说和幻想书（2011年） 情节围绕着善与恶的斗争展开。中心是神奇的荣耀之戒，它曾在很久以前由黑暗主宰索伦铸造，以统治他赐予敌人的其他戒指。但索伦被发现了，他和自由民之间爆发了战争。伊兰迪尔的儿子伊瑟尔（Isildur）在达戈拉德之战中从索伦的手指上割下戒指。索伦被打败后，戒指的新主人伊西尔德国王在一次伏击中被杀，戒指也随之消失，并消失了数千年之久。戒指带来了巨大的力量，但却是邪恶的，它利用主人的力量达到自己的目的--回到索伦身边。最终，戒指又被咕噜找到了，它让他拥有了非正常的长寿。咕噜后来把魔戒丢给了妖精比尔博，比尔博在书的开头把魔戒给了他的门徒弗罗多。该书随后讲述了魔戒如何被魔多的魔戒兄弟会带回厄运山的故事，厄运山是魔戒曾经铸造的火山，也是唯一可以摧毁魔戒的地方，兄弟会成员包括霍比特人弗罗多、山姆、梅里和皮平，巫师甘道夫，男人阿拉贡和波罗米尔，精灵莱戈拉斯和矮人金利。故事发生在第三纪元的3018-3019年--在讲述世界创世和早期历史的《Silmarillion》（1977年）事件的六千年后，以及在讲述比尔博如何从咕噜那里获得戒指的《霍比特人历险记》（1937年）的76年后。最成功的书籍改编电影是由彼得-杰克逊拍摄的，他的三部电影《指环王》、《双塔的故事》和《王者归来》于2001-2003年上映。 一个可以决定世界未来的统治戒指的想法也出现在理查德-瓦格纳的四部关于尼伯龙根戒指的歌剧里。两位作家都从同样古老的童话故事中获得了灵感，包括《所罗门之歌》和《埃达》。1959-1961年，Åke Ohlmarks翻译的瑞典语版本首次出版。随着时间的推移，这部作品作为一个整体被称为第一部分的标题，即《指环王》，尽管译者和出版商将其命名为《指环王》。 2004-2005年，埃里克-安德森的新译本以《指环王》的集体标题出版。小说的第一部分被分别命名为《Sagan om ringen》和《Ringens brödraskap》；后两部分在较新的译本中被称为《De två tornen》和《Konungens återkomst》，而旧译本则在这些名字的开头加上 "Sagan om"。较早的译本在书中或封面上也被称为《魔戒》、《魔戒三部曲》和《魔戒》。[1] 该作品常被称为三部曲，但实际上是一部作品，出版商出于成本考虑将其分为三卷。每一卷依次由两本书组成，每本书都涉及到故事中或多或少连贯的主题部分。人物编辑主角：--弗罗多-巴金斯（新译为弗罗多-塞克），夏尔的一个富有的流浪汉，从比尔博-巴金斯那里继承了一枚魔戒。弗罗多负责在末日山的大火中毁掉这枚戒指。- 塞缪尔-甘吉（新译为山姆维斯-甘吉），一个陪同弗罗多摧毁戒指的园丁。 - 梅里亚多克</w:t>
      </w:r>
    </w:p>
    <w:p>
      <w:r>
        <w:rPr>
          <w:b/>
          <w:color w:val="FF0000"/>
        </w:rPr>
        <w:t xml:space="preserve">id 89</w:t>
      </w:r>
    </w:p>
    <w:p>
      <w:r>
        <w:rPr>
          <w:b w:val="0"/>
        </w:rPr>
        <w:t xml:space="preserve">用一把绝妙的舒适和豪华的餐椅创造一个诱人的用餐区!CARMINE是一款舒适的扶手椅，具有明显的复古外观和柔和的设计。这把椅子有一些时尚的细节，如扶手上的金属色铆钉。CARMINE有人造革和纺织品两种材质，有多种颜色可供选择。用我们广泛的产品系列中的餐桌来完成它，创造一个新的、可爱的用餐区，邀请朋友们到家里来。|Maxvikt||110 kg| Lire是一款圆形餐桌，线条质朴，造型诱人，具有轻松的乡村风格。你将拥有一张可以在未来很多很多年里享受的桌子。这张桌子是由再生榆木制成的，由于每张桌子的木材的裂缝和脉络不同，所以具有独特的特征。这是桌子魅力的一部分，使桌子更加真实可爱。蜡笔和抹刀也包括在内，供那些想在凹槽里填色的人使用。但是，我们当然希望你能欣赏到特有的魅力，提醒你木材的每一部分都有过前世；例如在建筑、门窗和其他家具中。 - 打过蜡的木制家具应该用蜡处理，以保护表面并延长其寿命。蜡提供了比油更好的保护，但仍然使表面感觉到活力和自然。不要使用油，因为有些油含有溶剂，会溶解打蜡的表面。</w:t>
      </w:r>
    </w:p>
    <w:p>
      <w:r>
        <w:rPr>
          <w:b/>
          <w:color w:val="FF0000"/>
        </w:rPr>
        <w:t xml:space="preserve">id 90</w:t>
      </w:r>
    </w:p>
    <w:p>
      <w:r>
        <w:rPr>
          <w:b w:val="0"/>
        </w:rPr>
        <w:t xml:space="preserve">美国可卡犬标准 第8组 FCI编号 167 原始标准 1993-05-17 FCI标准 1999-01-22；英国SKK标准委员会 2003-10-08 母国：美国 用途：进攻和捕鸟犬，伴侣犬 FCI分类：第8组第2节 背景/目的：美国可卡犬与英国犬同源，是由英国进口的狗的后代。该品种的所有狗都被认为可以追溯到19世纪后半叶从英国进口的一只非常有优势的种狗--奥博二世。在美国，该品种的外观与它的英国起源越来越不同。该品种在不同的方向上被培育，但可卡犬多年来一直是英国和美国品种的统称，尽管这些狗属于不同的类型。直到1945年，美国养犬俱乐部才将这一品种分开，美国型被命名为可卡犬，而英国型被命名为英国可卡犬。在世界其他地方，英国人只知道可卡犬，而美国版的可卡犬在品种名称前被冠以 "美国 "一词。自20世纪70年代以来，美国可卡犬在其本国一直是最受欢迎的犬种之一，它作为一种非常珍贵的表演犬在美国之外也获得了赞赏。然而，在美国，人们经常强调要记住它是一只扑击和捕猎的鸟类犬，而不仅仅是一只表演犬。该品种于1950年被进口到瑞典。总体印象：美国可卡犬是美国鸟类犬群中最小的品种。它应该有一个强壮、紧凑的身体和一个精雕细琢、精致的头部，给人以平衡的整体印象。它应该有笔直的前腿，在鬃毛上方直立，顶线向角度适中、强壮且肌肉发达的后腿略微倾斜。它能够达到相当高的速度，并将其与巨大的耐力相结合。最重要的是，它必须是健全的和彻底的平衡的。拥有一只在各方面都很平衡的狗比拥有巨大的缺点和优点的狗更可取。重要的测量方法：从胸骨到骨盆的长度应略大于肩高。身体必须有足够的长度，以允许平行和自由移动。然而，狗决不能给人以长而低的印象。行为/性格。美国可卡犬的性情应该是平衡的，自由奔放，性格开朗，没有任何害羞的倾向。它应该表现出极大的工作意愿。头部：为了给人以良好的印象，与狗的其他部分保持平衡，必须满足以下条件： 头骨 头骨应该是圆形的，但不能夸张，也不能有任何扁平的趋势。眉毛必须轮廓清晰。眼下的区域必须凿得很好。停止 必须明确标明停止。鼻孔 鼻孔必须足够大，与口鼻保持平衡。它必须有发达的鼻孔，是典型的猎犬。鼻孔必须是黑色的，这些狗是黑色的，有棕褐色斑纹的黑色和黑白的。其他颜色的狗可能有黑色、棕色或肝色的鼻孔，颜色越深越好。鼻孔的颜色必须与眼睛边缘的颜色相协调。嘴部 嘴部必须宽而深。为了达到良好的平衡，止点和鼻尖之间的距离必须是止点向上超过头顶到颈部的距离的一半。上唇必须充分填充，并有足够的深度以覆盖下颌。颚部必须是方形和均匀的。牙齿必须强壮、健康，而且不能太小。剪刀式咬合。幼稚园不应该被标记。眼睛 眼球必须是圆的，直指前方。眼睛的边缘应该给人一种略带杏仁的印象。眼睛必须既不凹陷也不凸出。虹膜的颜色应该是深棕色，一般来说越深越好。表情应该是聪明的、警觉的、温和的</w:t>
      </w:r>
    </w:p>
    <w:p>
      <w:r>
        <w:rPr>
          <w:b/>
          <w:color w:val="FF0000"/>
        </w:rPr>
        <w:t xml:space="preserve">id 91</w:t>
      </w:r>
    </w:p>
    <w:p>
      <w:r>
        <w:rPr>
          <w:b w:val="0"/>
        </w:rPr>
        <w:t xml:space="preserve">收到来自我们和加尔苏特所有动物的满满一篮子复活节问候。祝狗、啄木鸟、知更鸟、乌鸦、灰麻雀、斯卡坦、白桦鸫和所有穆妈妈的孩子们复活节快乐。因此，最后从我们这里：一个非常快乐和建设性的复活节周末。</w:t>
      </w:r>
    </w:p>
    <w:p>
      <w:r>
        <w:rPr>
          <w:b/>
          <w:color w:val="FF0000"/>
        </w:rPr>
        <w:t xml:space="preserve">id 92</w:t>
      </w:r>
    </w:p>
    <w:p>
      <w:r>
        <w:rPr>
          <w:b w:val="0"/>
        </w:rPr>
        <w:t xml:space="preserve">我们在夏季组织了三个日间训练营 Järjestämmen kolme päiväleirejä kesällä 30.6 and 11.7 at 9 - 16 骑行日包括上午和下午的骑行，午餐和零食。在骑行前后，马匹都会被梳理好，并套上马鞍。有可能尝试voltige或其他有趣的东西 Kaksi tuntia ratsastusta ( aamu-ja iltapäivällä ), tallissa ohjaajan opastuksella, osallistumista tallin töihin ja hevosten hoidon opettelua.4人/小时和12小时/人4小时的骑行，理论知识，可以试骑，4小时的骑行，理论知识，可以试骑，可以在马场过夜。5%-3%的利率允许在你认为合适的若干年内支付。你可以获得从5000美元到100万美元的贷款，这取决于你需要什么，我们的报价让你不会因为贷款而感到压力，与银行贷款相比，我们有足够的资金来处理事情，在几年内每月偿还少量资金。我们看到了有钱花和个人业务的未来，我们将带你到那里。与我们联系：fosterloansolutions1@gmail.com RATSASTUSTUNNIT JATKUVAT NORMAALISTA 15.7 ASTI 来和小马一起训练。我们在夏季组织了三个日间训练营，分别是6.6、30.6和11.7日。在骑行前后，马匹都会被梳理好，并套上马鞍。有可能尝试voltige或其他有趣的东西 Kaksi tuntia ratsastusta ( aamu-ja iltapäivällä ), tallissa ohjaajan opastuksella, osallistumista tallin töihin ja hevosten hoidon opettelua.在这里，你可以看到你的朋友和你的家人。4人/小时的骑行，理论知识，可以尝试伏地挺身，也可以尝试俯卧撑 4人/小时的骑行，理论知识，可以尝试伏地挺身，也可以尝试俯卧撑 040 - 734 9561 / pati 2017-05-04 11:55:21 我们在夏季组织了三天的训练营 Järjestämmen kolme päiväleirejä kesällä 6。6，30.6和11.7在9 - 16 骑行日包括上午和下午的骑行，午餐和点心。在骑行前后，马匹都会被梳理好，并套上马鞍。有可能尝试voltige或其他有趣的东西 Kaksi tuntia ratsastusta ( aamu-ja iltapäivällä ), tallissa ohjaajan opastuksella, osallistumista tallin töihin ja hevosten hoidon opettelua.在这里，你可以看到你的朋友，你的朋友，你的朋友，你的朋友，你的朋友，你的朋友，你的朋友，你的朋友，你的朋友，你的朋友，你的朋友，你的朋友，你的朋友，你的朋友。 价格/55欧元，最小4人/人，最大12人/人 2017-04-05 17:22:48 bdsfn.com@gmail.com 你需要一个紧急金融信贷***吗？*非常快速和直接转移到你的银行账户 *在你得到钱的银行账户后8个月开始还款 *1%的低利率 *长期还款（1-30年）高度 *灵活***然后每月付款 *。它将被资助多长时间？提交申请后，***你可以期待在收到他们需要你的信息后的72-96小时内得到初步答复。电话号码 : 贷款所需金额 : 贷款目的 : 您以前是否在网上申请过贷款（是或不是） 电子邮件 : bdsfn.com@gmail.com Emaill: anatiliatextileltd@gmail.com carol white女士 您是否需要一个紧急的金融信贷**?* 非常快速地直接转帐到你的银行帐户上 *还款开始时间</w:t>
      </w:r>
    </w:p>
    <w:p>
      <w:r>
        <w:rPr>
          <w:b/>
          <w:color w:val="FF0000"/>
        </w:rPr>
        <w:t xml:space="preserve">id 93</w:t>
      </w:r>
    </w:p>
    <w:p>
      <w:r>
        <w:rPr>
          <w:b w:val="0"/>
        </w:rPr>
        <w:t xml:space="preserve">瑞典医学会候选人和初级医师协会主席Anna-Theresia Ekman在谈话中谈到了一个独立、科学的专业组织的重要性。这是一个阳光明媚的九月下午，KI的Aula Medica咖啡馆里传出了安静的杂音。圆桌会议的谈话语气表明，正在讨论重要的问题。空气中弥漫着一种严肃的气氛。医疗保健的状况也是如此。在夏天，许多年轻医生在辩论中发出了自己的声音，描述他们已经受够了，随着道德压力和焦头烂额的医生和护士数量的增加，医疗服务正在遭受系统性的失败。"这让我非常愤怒和不安。这些都是我身边的人，我看到和听到他们的情况有多么糟糕。"安娜-特蕾西娅-艾克曼拿着茶杯坐下来时说。"这是我参与SLS的原因之一"。你如何描述SLS的最重要的任务？我问Anna-Theresia，并补充说，在2019年，许多协会都有会员流失的问题，她是如何调和的呢？"当然，但这肯定不是因为缺乏承诺。恰恰相反。但她回答说，也许这种承诺的表达方式与五十年前有些不同。更重要的是要有问题，让人们参与进来。- 我认为SLS在这方面做得越来越好，能够抓住重要的问题，包括那些对年轻医生重要的问题。</w:t>
      </w:r>
    </w:p>
    <w:p>
      <w:r>
        <w:rPr>
          <w:b/>
          <w:color w:val="FF0000"/>
        </w:rPr>
        <w:t xml:space="preserve">id 94</w:t>
      </w:r>
    </w:p>
    <w:p>
      <w:r>
        <w:rPr>
          <w:b w:val="0"/>
        </w:rPr>
        <w:t xml:space="preserve">在这里，你可以找到来自Arctus Nordic、三菱电机、伊莱克斯、KCC、Meaco和Wilfa等知名品牌的最高质量的高效除湿机。阅读更多信息 高达40平方米--操作温度低至+5°C--除湿10升/天 高达60平方米--操作温度低至+5°C--20升/天 高达80平方米--操作温度低至+5°C--4D-。过滤器 最大80平方米 - 低至+12°C运行 - 除湿20升/天 最大50平方米 - 低至+12°C运行 - 除湿16升/天 最大52平方米 - 低至+5°C运行 - 20升/天 使用伊莱克斯除湿机的舒适室内环境 最大44平方米 - 低至+5°C运行 - 16升/天 最大44平方米 - 低至+5°C运行 - 测试中最佳!在所有温度下工作 - 无水箱 - 静音操作 静音操作 - 即使在霜冻中也能工作 - 除湿25升/天 最高50升/天 - 冷凝泵 - 坚固的测试赢家 - 吸附技术 - 低噪音 最高100平方米 - 在0-20℃下操作 - 除湿6-8升/天 最高250平方米 - - 20℃至+40℃ - 19升/天 多达三分之一的家庭在房产中存在某种潮湿、发霉或腐败的问题。在地下室、爬行空间、浴室和通风不良的房间，发现 "含水量 "过高的情况并不少见。凝结在表面的水分可能会产生霉菌或真菌，以污点或异味的形式出现，令人瞩目。太多的水分也会导致金属生锈。为什么会出现潮湿问题？其实很简单，当物业不能通过太阳能加热、通风或供暖自然地对空气进行除湿时，问题就出现了。用除湿器、更好的通风和供暖来解决这个问题很容易。如果不采取行动，你和你的财产都可能陷入困境。空气湿度以百分比表示，在瑞典，一年中大部分时间的空气湿度可以达到90%。钢材在60%的情况下会生锈，而霉菌和真菌在70%的情况下会发展。一个经验法则是，对于大多数材料和人来说，50%是好的。最简单的方法是利用你的嗅觉和视觉。例如，如果你的窗户上有霉菌或地下室墙上有潮湿的斑块，这可能是高湿度的迹象。如果你的湿度高，你也会经常闻到潮湿或有点霉味。如果你想知道更多关于你房子里的确切湿度，也可以买到湿度计。太多的湿度会导致你的房子出现发霉的气味，疾病也更容易传播，因为空气中的水分 "携带 "细菌。这就是为什么在湿度特别高的澡堂里，卫生是特别重要的。如果你不解决潮湿问题，就会产生霉菌。除了对你的房子有害外，霉菌也是有毒的，可以吸入。霉菌通常与过敏和哮喘有关，对健康有不利影响。一旦湿度开始上升，霉菌生长的风险就会增加，特别是在一年中较温暖的部分。有几种不同类型的除湿机：冷凝式除湿机，或也被称为冷冻式除湿机，其工作原理是通过风扇迫使潮湿的空气通过一个冷却线圈，水蒸气被冷却并转化为液态水。一旦水蒸气被转化为液态水，冷凝除湿机可以将水输送到容器中，或通过软管输送到排水口，这取决于你选择的型号。在较低的温度下，有冻结的风险，这就是为什么我们e-klok.se建议在较低的温度下用吸附式除湿机代替。冷凝除湿机在不加热的地下室、爬行空间和寒冷的阁楼中表现更差。寿命各不相同，通常与压缩机的质量和</w:t>
      </w:r>
    </w:p>
    <w:p>
      <w:r>
        <w:rPr>
          <w:b/>
          <w:color w:val="FF0000"/>
        </w:rPr>
        <w:t xml:space="preserve">id 95</w:t>
      </w:r>
    </w:p>
    <w:p>
      <w:r>
        <w:rPr>
          <w:b w:val="0"/>
        </w:rPr>
        <w:t xml:space="preserve">- 床上用品 - 大地毯 - 方块地毯 - 油画和艺术品 - Ryamat - 镜子 - 小地毯 - 东方地毯 便宜的家居用品 - 墙面文字、格子、绘画和更多 在Trademax网上寻找鼓舞人心的家居用品!我们在网上有各种各样的家居用品，价格低廉，可以很容易地把你的家打扮成你想要的样子!正是这些细节为你的家增添了点睛之笔，如墙面文字、镜子、烛台和其他配件。为了使你的家感觉像一个舒适的绿洲，在那里你可以享受一些自由的时间，你会想邀请你的朋友来享受美好的时光，投资于让你感觉舒适的家居用品是很重要的。例如，在走廊投资一个欢迎的墙面文字，或者为什么不在卧室投资一个谚语？墙面文字也是儿童房的一个流行和有趣的想法，也许有著名儿童书籍的引言。你会发现时尚和有趣的装饰品以及适合你家庭的伟大解决方案。在线探索我们的家居系列并获得灵感。从坐垫、陶器、凳子到绘画和吊床，我们应有尽有。我们的家具和装饰品有各种风格，如：-波西米亚风格-现代风格-古典风格-斯堪的纳维亚风格-新英格兰风格......以及更多的风格通过我们在左边菜单中的巧妙过滤，你可以使用我们的子类别选择你想看到的装饰类型，但你也可以选择只显示特定颜色或特定品牌的装饰来过滤结果。是筛选我们广泛的产品并准确找到你想要的风格的完美选择。一旦你找到了你的新宠，只需从我们Trademax网上订购。网上家装从未如此简单!在我们这里，你还可以得到免费送货和免费退货的服务!在Trademax，你可以在网上找到时尚的家居用品!我们提供各种在线家居用品来装饰你的家。我们提供的产品包括： - 花瓶 - 瓷器 - 装饰品（如墙面文字或茶灯） - 桌布 - 豆袋 - 厨房用品...以及许多其他产品。在这里，只有你的想象力真正限制了你可以对你的家做什么。我们有适合每一种风格的东西，我们的在线家居用品和装饰品质量高，但以市场上一些最好的价格提供。 例如，使洗衣房--一个很容易变得无聊的区域--焕然一新的一个提示是投资于大型的、时尚的洗衣篮，用于各种颜色和洗涤温度。然后在每个篮子上方的墙上以墙体文字的形式放上洗衣符号，告诉你在那个特定的篮子里放什么。如果你想教你的孩子或你的伴侣把衣服放在哪里，比如说，实用而方便毕竟，家居用品不只是要时尚、漂亮和潮流，它们还可以起到更多的实用作用。浏览我们的子类别或搜索您正在寻找的东西，我们保证您会在我们这里找到适合您家的家居用品在网上购买你的家具是一个顺利和简单的方式来装饰你的家!</w:t>
      </w:r>
    </w:p>
    <w:p>
      <w:r>
        <w:rPr>
          <w:b/>
          <w:color w:val="FF0000"/>
        </w:rPr>
        <w:t xml:space="preserve">id 96</w:t>
      </w:r>
    </w:p>
    <w:p>
      <w:r>
        <w:rPr>
          <w:b w:val="0"/>
        </w:rPr>
        <w:t xml:space="preserve">对于那些喜欢多彩的人来说，这是一个完美的希腊目的地。首先，你可以在海滩上晒几个小时的太阳 - 然后你可以拍摄港口的彩色房屋。帕尔加镇位于希腊大陆的西北部海岸，离阿尔巴尼亚的边境只有几英里。对于我们瑞典人来说，这是一个相当不为人知的宝地，在帕尔加这里的大多数游客都是来自该国其他地区的希腊人。到这里最简单的方法是乘飞机到普雷韦扎，但许多人选择最后一刻的廉价航班到科孚岛，然后乘船到帕尔加的短距离。这里有几个海滩可供选择，中心是克里欧内里（Krioneri），西边一点是瓦尔托斯（Valtos）。有了租车，你还可以去更偏远的海滩，可以让你自己独享。在港口的小山上，有一个14世纪的古老堡垒的美丽遗址。如果在那里参观引起了你的兴趣，在帕尔加的步行距离内还有更多的遗迹。参观后带回家的最好纪念品是一罐当地著名的帕尔加蜂蜜。忘记你的盔甲或防弹背心。如果你想立于不败之地，就去阿赫伦河，就在帕尔加东南一英里多的地方。根据古代传说，英雄阿基里斯正是在这条河里获得了力量。他的母亲忒提斯将他浸入水中，但却握住他的脚跟，给他一个弱点。这条河相当平静，非常适合游泳或划独木舟旅行。</w:t>
      </w:r>
    </w:p>
    <w:p>
      <w:r>
        <w:rPr>
          <w:b/>
          <w:color w:val="FF0000"/>
        </w:rPr>
        <w:t xml:space="preserve">id 97</w:t>
      </w:r>
    </w:p>
    <w:p>
      <w:r>
        <w:rPr>
          <w:b w:val="0"/>
        </w:rPr>
        <w:t xml:space="preserve">1200个高质量的IPTV频道 欢迎使用最佳IPTV订阅服务 NordicChannels.com是一家瑞典IPTV供应商，拥有1200个最高质量的IPTV频道，并提供Viasat和C More频道。超过1200张最高质量的IPTV图片 ✓ 服务器位于塞尔维亚，ping时间非常短 ✓ 服务器有99.9%的正常运行时间 ✓ 方便快捷的付款方式 NordicChannels.com，专注于北欧频道 NordicChannels.com提供大多数欧洲国家的电视频道，但专注于北欧电视频道。虽然其他IPTV供应商提供来自世界各地的频道，而且很大一部分只是广告频道。NordicChannels.com选择了 "质量高于数量 哪个IPTV盒子能显示所有viasat字幕？IPTV王｜全球最大的IPTV提供商 今天就获取IPTV，以瑞典最低的价格获得来自世界各地的6000多个频道。体育、电影、电视剧和我的朋友们，都在这一领域。6个月的订阅（其他设备） - IPTV King 6个月的订阅（其他设备）. 1,000.00kr.该订阅允许您观看我们的全部电视套餐，包括视频点播，而不 ... SVT, NRK, DR, YLE? ... 没有任何其他广播公司，必须在某个地方订阅， ... 对于IPTV-king，你也可以运行免费软件Kodi，所以没有盒子， ... IPTV与Android TV 有人有通过AndroidTV的IPTV经验吗？我想从##购买一个1500kr的订阅，你可以获得4000 ... 智能IPTV订阅 - 瑞典 - 1个月。智能电视 - 1个月。智能电视（三星和LG）的频道包。 价格：199克朗。Kodi v16的说明 重新启动Kodi后，它将下载所有的频道，你可以在右角看到......在EPG标签下的PVR IPTV SIMPLE CLIENT中插入这个链接，。 Kodi V17的指南 打开KODI。在左边的菜单中进入电视。选择 "输入插件-浏览器"。向下滚动并选择 "PVR IPTV简单客户端" 5. https://smartworldiptv.com/front-page/alla-kanaler-direkt-in-i-din-smart-tv 如果你有一个智能电视，你需要下载一个名为智能IPTV的应用程序（见图）。该应用程序在头7天内不需要任何费用，但在那之后有一个 ... https://www.iptvking.me/instruktioner/instruktioner-for-smarttv/ 一旦你下载了智能IPTV应用程序，启动它，你会得到一些 ... https://www.iptvking.me，然后按样品账户（如果你已经购买了一个订阅 ... https://nordiciptv。我们为了让我们激活您的试用，或者如果您选择购买订阅6.iptv订阅瑞典 NOR | TV Norge NOR | Viasat 4 NOR | Viasat Golf 经销商 | IPTV King 我们的经销商每年的利润高达100多万，为什么你不能？趁着IPTV刚刚上市，不要错过这个机会。在一年内...... 购物 | IPTV王入门套餐。获得我们的启动包。这是为那些要求绝对最好的人准备的。这包括一年的订阅和机顶盒，你所需要的一切都可以得到...... IPTV王｜全球最大的IPTV提供商 今天就可以获得IPTV，以瑞典的最低价格获得来自世界各地的6000多个频道。体育、电影、节目和更多，在你的客厅里。最好的iptv欧洲，最好的iptv供应商，支付iptvking，拳击手电视西班牙，最好的...iptv王经销商，iptv瑞典的渠道，iptv瑞典，iptvking ...IPTV与所有的世界频道Iptvking是Rapidiptv的经销商，所以它是相同的服务器和相同的频道</w:t>
      </w:r>
    </w:p>
    <w:p>
      <w:r>
        <w:rPr>
          <w:b/>
          <w:color w:val="FF0000"/>
        </w:rPr>
        <w:t xml:space="preserve">id 98</w:t>
      </w:r>
    </w:p>
    <w:p>
      <w:r>
        <w:rPr>
          <w:b w:val="0"/>
        </w:rPr>
        <w:t xml:space="preserve">Altech可逆式对流炉有六个R15接口，每侧两个，底部两个。有两种类型，有不同的宽度、高度和效果。可以串联起来。见以下信息。由天然阳极氧化铝制成的窗台对流格栅，作为元素保护或地板格栅，用于空气流动和空气/寒冷保护。</w:t>
      </w:r>
    </w:p>
    <w:p>
      <w:r>
        <w:rPr>
          <w:b/>
          <w:color w:val="FF0000"/>
        </w:rPr>
        <w:t xml:space="preserve">id 99</w:t>
      </w:r>
    </w:p>
    <w:p>
      <w:r>
        <w:rPr>
          <w:b w:val="0"/>
        </w:rPr>
        <w:t xml:space="preserve">切达尔，英格兰 切达尔是英格兰王国萨默塞特郡塞奇穆尔区的一个大村庄和民事教区。该村位于门迪普山的南部边缘，距离韦尔斯西北14公里（9英里）。该教区还包括尼兰村和布拉德利-克洛斯村。切达尔有自己的教区委员会，人口5,755人（2011年）[2]，面积34.77平方公里（8,592英亩或3,477公顷）。[1]该村以切达尔奶酪命名。[3] 参考文献[编辑] 注释[编辑] - ^ [a b] "切达尔CP/AP通过时间亩数" 。穿越时空的英国视野。http://www.visionofbritain.org.uk/data_cube_page.jsp?data_theme=T_POP&amp;data_cube=N_AREA_ACRES&amp;u_id=10423909&amp;c_id=10001043&amp;add=Y。Retrieved 30 August 2016. - ^ [a b] "Somerset Intelligence - The home of information and insight on and for Somerset". www.somersetintelligence.org.uk.从2016年9月14日的原件中恢复。https://web.archive.org/web/20160914223847/http://www.somersetintelligence.org.uk/files/Somerset%2520Census%2520Key%2520Statistics%2520-%2520Summary%2520Profiles.xls。2016年8月30日检索。 - ^ Chisholm, Hugh."Cheddar"。大英百科全书》（Encyclopædia Britannica）。6（第11版）。剑桥大学出版社。第21页。https://en.wikisource.org/wiki/1911_Encyclop%C3%A6dia_Britannica/Cheddar。2016年8月30日检索。 外部链接[编辑] - 维基共享资源有与英格兰切达尔有关的媒体。</w:t>
      </w:r>
    </w:p>
    <w:p>
      <w:r>
        <w:rPr>
          <w:b/>
          <w:color w:val="FF0000"/>
        </w:rPr>
        <w:t xml:space="preserve">id 100</w:t>
      </w:r>
    </w:p>
    <w:p>
      <w:r>
        <w:rPr>
          <w:b w:val="0"/>
        </w:rPr>
        <w:t xml:space="preserve">这些条款和条件适用于当代酒业（CW）网站的使用。1.1 CW的服务 CW是一家独立的公司，不隶属于Systembolaget（"SB"）或任何特定的饮料进口商/供应商。 CW.se向您介绍SB的标准或订单范围内的产品。本网站的结构使您能够很容易地找到与您感兴趣的饮料类似的产品。 1.2 CW对个人数据和cookies的处理 您提供给CW的个人数据将按照适用的数据保护法规，如2018年5月25日生效的《欧盟数据保护条例》（EU 2016/679）来处理。您可以在公司的个人数据政策中阅读更多关于CW处理个人数据的信息。它解释了CW收集哪些个人数据，为什么收集这些数据，如何使用这些数据，您有哪些权利以及我们如何保护您的隐私。它还解释了我们如何处理cookies。1.3 网站信息的使用 CW网站上的资料（软件、设计、文本和图像）受版权法保护。该网站的结构是这样的：你应该能够通过诸如Facebook等社交媒体渠道与朋友和熟人分享网站的信息。被复制和重新分发的材料必须包括对CW.se的明确参考。网站上的信息资料可用于竞争目的。 1.4 与CW.se的链接 我们欢迎与CW.se网站的链接，只要它们不干扰CW.se的商业目的并具有严格的非商业目的。其他公司、组织或个人未经许可不得使用CW.se的品牌或网站，包括与本网站的深度链接，除非另有约定。在我们提供的有可能发布您自己的信息的服务中（如评论栏等），您不得为竞争目的发布外部链接，如利用我们的公共网站为另一个网站招募会员。 1.5 联系、研究或营销 公司、组织或私人不得利用CW.se网站向其他访问者、客户或网站会员推销服务和产品。调查、研究、信息收集或记者寻找个人被认为是营销，不允许。这包括CW.se提供的所有服务。 1.6 责任限制 在任何情况下，CW.se或向网站提供信息的任何其他方都不对给他人造成的损害承担责任。1.7 通过CW.se订购 CW.se是SB的合作伙伴，本网站只使用和展示来自SB提供的开放API的产品。订购程序：1.订购时，货物被添加到CW的购物车中。2.从购物车中，你作为访问者被转到SB。 3.要从SB订购商品，需要成为他们网站的会员。当你在SB网站上下订单时，所有的处理都是由SB完成的。 5.在5-8天内，你的订单会在商店里出现，那里的工作人员会联系你。6.如果产品缺货，或者预计供应商很快就会有新的产品交付，可能需要更长的时间。所选择的商店很可能不会向你传达这一点，而你作为顾客将不得不跟进自己的订单。如果有问题或变化，请联系您下订单的商店CW.se保留随时更改这些条款和条件的权利。 最新的条款和条件自其在网站上公布时起生效。CONTEMPORARY WINES AB C/o Hummingbirds Sveavägen 56, 4tr 08-10 36 36 CONTEMPORARY WINES AB C/o Hummingbirds Sveavägen 56, 4tr 08-10 36 36 CONTEMPORARY WINES AB C/o Hummingbirds Sveavägen 56, 4tr 08-10 36 36 CONTEMPORARY WINES AB C/o Hummingbirds Sveavägen 56, 4tr 08-10 36 36 CONTemPORARY WINES AB</w:t>
      </w:r>
    </w:p>
    <w:p>
      <w:r>
        <w:rPr>
          <w:b/>
          <w:color w:val="FF0000"/>
        </w:rPr>
        <w:t xml:space="preserve">id 101</w:t>
      </w:r>
    </w:p>
    <w:p>
      <w:r>
        <w:rPr>
          <w:b w:val="0"/>
        </w:rPr>
        <w:t xml:space="preserve">现在没有必要假装你在考虑分娩以外的事情。当然，我们也做其他事情，但它们大多与即将到来的 "马拉松表演 "的想法有关。我在某处读到，女性对其他女性的生育故事可能永远不会像对自己的故事那样感兴趣，这当然是真的。现在我有点知道该怎么做了。HUUUUU（小笑话huuuu）。所以这里有一个小小的调查：（怀孕持续40周，我的亚历山大在40+1的时候来到这个世界，40周那天正好破水）（破水，宫缩开始出现，开始了，对吗？）（从破水，或者有宫缩，所以你明白这是分娩的痛苦，现在是真的）（亚历山大体重4180克，测量56厘米，大吗？这是否意味着这将是相同的风格，还是可以有所不同？）5.你用什么止痛方法？它起作用了吗？(硬膜外、氧化亚氮、预防措施、按摩或责骂伴侣 :)) 6、你总是落后于时代。你有没有想到有什么东西可以让它更顺利？(我不应该像他们说的那样躺着，我应该站起来走路）感谢所有的帮助和回答。你现在不狂妄了，我保证。目前我们的天气有点热，人们警告过我在夏天怀孕的问题。但我只是摇摇头，没有进一步相信任何东西。我是一个真正的冷粪，几乎没有出过汗。但现在是一个不同的球赛。我疯狂地出汗，晚上睡觉时不盖羽绒被（我想这在我的生活中从未发生过，羽绒被是我最好的朋友），腿和脚真的很肿，总体来说感觉不好。他们看起来并不睿智，就像一对肉球上的小王子。它不痛，但它使我的皮肤刺痛。更多怀孕故事请见网站&gt;&gt;yohanna.se 我们在家里工作。这个周末我们要粉刷卧室。能完成这个任务就很好了。我们现在正在尽最大努力清洁天花板和角落，那里有污渍。当然，我不得不提到足球。进展顺利，荷兰人得到了我们的帮助。虽然很接近，但还是成功了。这很幸运，因为他们打得非常难看，这不是有趣的足球。大多数时候都是任意球和黄牌。这不是一个游戏。我们和家人在南端看比赛，然后就爆发了大聚会。到处都有汽车在行驶，并在车窗外鸣叫着西班牙国旗。人们在大街上，在喷泉里洗澡，尽管之后是工作日，但仍在狂欢，而且普遍寒冷。如果你有一段时间没有听到任何消息，可能发生了一些事情.....，也许.....，我一知道就会告诉你。这个周末我们有一个非常有成效的周末，我超级高兴。现在，事情在时间和工作上都在向前发展。你只需下定决心。我们决定这个周末不去海滩，而是呆在家里乱搞一通。只买东西，然后不放，不布置，不准备，这太容易了。足球。现在是足球大行其道，前个周末，我们得来参加一个泳池足球烧烤派对。妙不可言!天气不是很好，但很温暖。然后开始下雨，最后太阳出来了。当时是德国人在玩，所以我主要是想和在场的其他妈妈们闲聊一下。我们是一大群人。我是唯一一个怀孕的人，但后来又有了新的婴儿和幼儿的妈妈。(Uli的照片来自同一个聚会&gt;&gt;)然后是富有成效的周末。我们在新粉刷的储藏室里装上了宜家的架子。结果不是很好吗？也许有点太粉了，它本来不应该这么亮，但还是不错。现在我们只需要填满储藏室，然后我们就可以看到了。</w:t>
      </w:r>
    </w:p>
    <w:p>
      <w:r>
        <w:rPr>
          <w:b/>
          <w:color w:val="FF0000"/>
        </w:rPr>
        <w:t xml:space="preserve">id 102</w:t>
      </w:r>
    </w:p>
    <w:p>
      <w:r>
        <w:rPr>
          <w:b w:val="0"/>
        </w:rPr>
        <w:t xml:space="preserve">EVEREST CHALLENGE 开始攀登 2020年3月19日 实际上，你不是开始攀登，而是停止......问题是，我们大多数人在小时候都爬过树、石头、家具等等。然后当你变老时，你就不再做那些事了。但有些人，他们发现自己回到了攀登的路上。学习攀登可以通过几种方式进行。参加攀岩课程可能是一个好主意。室内和室外都有课程。确保这是一个由瑞典攀岩联合会认证的教练提供的课程。攀岩的有趣之处在于它是一项广泛的运动。它涵盖了从几米高的室内攀登到使用大量先进设备攀登8000米高的山峰的一切。无聊时要做的事 2019年11月1日 有时你只是坐在家里，闷得发慌。也许你无事可做，或者你在苦苦思索要做什么？这里有一堆你在无聊时可以做的事情：练习用手站立。在纸条上写下一些有趣的句子，并把它们折起来。画一张纸条，写下它在短信中的内容。打开你的联系人列表，当你滚动列表中的联系人时，数到10......你停在那个人那里，你就得把信息发给他。只用表情符号写一些隐晦的信息，然后发给你的朋友，看看他们是否理解你的意思。向你的朋友发送Snapchats，在那里你做出奇怪的表情。写一份你一直想做但还没有勇气做的事情的清单。把它挂在墙上，当你完成挑战时，在每一项上打勾。NETFLIX!!!写书吧!写一份清单，列出你所有的优点和你喜欢自己的一切!添加有创意设计的珠子瓦片。进行自拍。烘烤含有流行石的纸杯蛋糕。玩老式电子游戏。和朋友一起做的有趣挑战 2019年8月29日 挑战可以是大的，也可以是小的。今天，网上有很多不同的挑战，都是病毒式的，可能会吸引你。然后，当然，你也可以自己想出不同的挑战，你们可以一起做。并非一定要做别人都做的挑战。也许你能想出一些自己的东西，并将其传递给其他人？打包你的徒步旅行背包 2019年4月14日 打包徒步旅行背包其实并不难，真的。有几件事情要记住，以使它更容易，以及确保你得到一个平衡的包。一个包装良好的背包有以下特点： - 平衡良好，靠在你的臀部 - 里面的东西不能随意移动 - 稳定，感觉像你上身的一部分 在你出发前，在家里测试包装是个好主意。这将使你更容易看到你所需要的一切，这样你就不会错过任何东西。制定一份包装清单也是一个好主意。你为什么要爬山？2019年2月24日 这是我被问过很多次的问题，每次我都回答 "因为它在那里！"我的意思是，我把山看作是一个挑战我的人。谁对我的内心说话，试图让我不敢攀登，然后我就必须上去。就这么简单。然后也有其他方面。站在山顶的感觉真是不可思议，你觉得自己还活着。有点像一些人选择玩现场赌场而不是铺设耐心，虽然这个比喻可能真的不那么好。你可能会死 攀登珠峰显然是相当危险的。没有一年不有人在山上丧生，至今仍有200多具没有活下来的尸体。虽然听起来很可怕，但我们这些爬山的人把它们当作标记，以了解我们走了多远，但同时我们也尊重它们。毕竟，他们是没有回来的登山者，这很悲惨。如果让我选择我想死的地方，那可能是在山上，而且我将被留在那里。我知道，许多人</w:t>
      </w:r>
    </w:p>
    <w:p>
      <w:r>
        <w:rPr>
          <w:b/>
          <w:color w:val="FF0000"/>
        </w:rPr>
        <w:t xml:space="preserve">id 103</w:t>
      </w:r>
    </w:p>
    <w:p>
      <w:r>
        <w:rPr>
          <w:b w:val="0"/>
        </w:rPr>
        <w:t xml:space="preserve">HockeyAllsvenskan Rögle赢得了与马尔默的拔河比赛 发布日期：2010年5月22日 作者：Robert Pettersson http://shop.eliteprospects.com Rögle赢得了丹麦青少年球星Jesper Jensen的拔河比赛，后者早些时候告诉丹麦媒体，当他下赛季转到瑞典打球时，他在Rögle和马尔默之间做出选择。这位在赛季末遭遇脑震荡的罗多夫雷本，如果没有受伤，很可能会成为丹麦的世界杯球员。- 杰西帕是一个对自己的职业生涯有着非常成熟看法的球员。他准备为成功付出代价，并在过去的三年里选择留在Rödovre打高级曲棍球，作为他发展的一个选择。我们选择签下他是因为他性格坚强，对自己的职业生涯有清晰的认识，体育总监Roger Hansson对Rögle的网站说，这位19岁的球员在过去两个赛季是Rödovre的常客，在上个赛季的35场比赛中打进3球，并有12次助攻。"他是一个会打球的后卫，会在我们的创造性比赛中作出贡献，但同时在防守方面也很稳固和成熟，" Hansson继续说，"他是一个好球员，会成为我们球队的巨大财富。Robert Pettersson @EnkelP robert.pettersson@newsme.com 最新消息 今天 22:04 在规定时间内有两个进球--然后Holm在枪战中为SSK决定 今天 21:39 在权力游戏中的四秒钟--然后Rosén将他的Växjö射向胜利 今天 21:21 当Timrå在古老的比赛中赢得对手时，回归者决定 今天 21。07 为NHL守门员提供更少的设备被推迟："一直是一个真正的斗争" 今天18:56 斯凯莱夫托斯的主场回归者做了手术 - 看起来将错过系列赛的开始 今天18:14 塔伊夫打破进口："以为我们买了保时捷，但它是一个菲亚特" 今天16:30 Skellefteå的新守门员走过了漫长的道路，实现了童年的梦想："当他们接触时，感觉很不真实" 今天 15:56 NHL的传奇人物作为总经理得到了新的信心 今天 15:25 Växjö退役文化人的号码："难以抑制的情绪" 今天 14:50 "也许发射器和接收器之间的通信存在一些干扰" WEBB-TV：PowerPlay BLOGS 2016年8月30日播客："如果我传球，比我射门，进球的机会更多" 2016年8月29日BODIN：聪明的生意还是只是逆来顺受的悲伤？2016年8月28日GIF：迷人的KHL进球2016年8月27日KARLSSON：他一定是SHL的MVP2016年8月1日LIZANA WALLNER：Daniel Alfredsson的话还是让我热血沸腾www.sporttjansten.se 最新评论2016年8月26日下午1:30流浪者在AHL捡到前得分王不知道他是不是皮里（G）在首秀前？242016年8月17日 17:37 克隆沃尔被迫退出世界杯--阿纳海姆新球员替换尤物太高兴了，我和克隆沃尔一起痛苦，但他不应该在这里，我们得到了一个更好的球员，那么我...24 August 2016 00:51 Danske poängkungen glänste för allsvenska nykomlingenDet er lækkert at se at i skriver om vores danske spiller i Sverige, men når nu i selv linker til eliteprospec... 23 August 2016 16:35 Danske poängkungen glänste för allsvenska nykomlingenYep, Vik är ett enmanslag.在这一过程中，我们可以看到，在我们的生活中，有很多人都在为我们的生活而努力，有很多人都在为我们的生活而努力，有很多人都在为我们的生活而努力。今天22:04常规时间内的两个进球--然后霍尔姆在枪战中为SSK队做出了决定他又两次扳平了维塔-哈斯滕斯的比分。而当到了射门决定的时候，安东-霍尔姆也在704名观众面前射中了Södertälje SK的胜利--这是卡特林霍尔姆的Woodyhallen的观众记录。也是Vita Hästen星期二21:21Turner决定，Timrå在历史性的比赛中赢得了对手连续43年的比赛。</w:t>
      </w:r>
    </w:p>
    <w:p>
      <w:r>
        <w:rPr>
          <w:b/>
          <w:color w:val="FF0000"/>
        </w:rPr>
        <w:t xml:space="preserve">id 104</w:t>
      </w:r>
    </w:p>
    <w:p>
      <w:r>
        <w:rPr>
          <w:b w:val="0"/>
        </w:rPr>
        <w:t xml:space="preserve">利奥、拉斐尔、米奇和唐尼是变种乌龟，他们被他们的老师--分裂大师训练成武术。从下水道，他们可以直接进入纽约的每个角落。帮助海龟们保护世界不受粉碎机和克朗的伤害。</w:t>
      </w:r>
    </w:p>
    <w:p>
      <w:r>
        <w:rPr>
          <w:b/>
          <w:color w:val="FF0000"/>
        </w:rPr>
        <w:t xml:space="preserve">id 105</w:t>
      </w:r>
    </w:p>
    <w:p>
      <w:r>
        <w:rPr>
          <w:b w:val="0"/>
        </w:rPr>
        <w:t xml:space="preserve">我想，为钱而写作并不难--反正我也没有钱。但是，当要写的时候，某种良知像不速之客一样悄然而至；我必须写一些有趣的、好的东西--如果我发现了这些东西，我无论如何都会写。幸运的是，我设法找到了这样一个东西。在CoolStuff.se网站上有一个有趣的东西，这个功能应该出现在每一个礼品店中--不仅在网上，而且在现实中也是如此：一个礼品生成器。每个商店都应该有一个，这将使它更容易。顺便说一句--杂货店也可以在他们的触摸屏上有一个这样的菜谱。你可以输入你有多少时间做饭，你有多少钱，以及你有什么心情。Vip，你就会得到一个合适的配方。我在意大利的时候，到处都有礼品店。不仅仅是一般的旅游用品，还有修女们去买的奇特的东西。我不得不在一个修女身后排队，她买了耶稣的海报--那种我只认为可以在《我的名字叫厄尔》中某人家里的墙上找到的海报。修女说完后，轮到我了，我买了一枚戒指，现在可以在我的右手无名指上找到。在我脑海中的想法是，它可以在回家的飞机上保护我（我也买了一个Gobbo，以备不时之需）。好吧，回到礼物生成器。我键入了我的年龄、性别（撇开对 "我键入了我的性别 "的奇怪解释）和我愿意支付的价格。有一些建议冒了出来。但是晚餐!神圣的吐司。我以前在网上看到过这种东西，但没有在瑞典的商店里看到过。所以这是一枚面包邮票--与圣母一起。它可以和我的戒指很好地搭配，更不用说用它可以做什么终极防空警报器食品袋了。29美元听起来也很符合我目前旅行后的预算。9条评论。那么就让那些沉闷的无神论者说他们想说的话吧......俗气？嗯......这条线很细。就像在一首美丽的诗和一只尴尬的壁虎之间...M V H Molly Ginger, ;-) Molly: 是的，它可以两者兼而有之。它很出色。这正是我不知道我已经错过的那种东西。现在没有礼物问题了!三明治上的奇迹--每天早上！ 戈兰：那太好了。:-) t-a: 除了同样的老式skogaholm橘子酱外。拿钱写任务......看这是如何发展的，会很有趣。礼物生成器有几个。这里有另一个提示;) :http://www.kelkoo.se/c-100327823-presenter.html sabina: 我试过你的链接。我被推荐了iPod的书。但是你!厄尔其实是我的最爱!如果不是在他那该死的名单上，他可能不会在墙上挂一个这样的东西!pinglan: 也许不完全是在他的身上。但这里的拖车可能已经装满了。</w:t>
      </w:r>
    </w:p>
    <w:p>
      <w:r>
        <w:rPr>
          <w:b/>
          <w:color w:val="FF0000"/>
        </w:rPr>
        <w:t xml:space="preserve">id 106</w:t>
      </w:r>
    </w:p>
    <w:p>
      <w:r>
        <w:rPr>
          <w:b w:val="0"/>
        </w:rPr>
        <w:t xml:space="preserve">我们帮助你了解你的客户，以增加市场份额，完善你的能力并创造条件赢得新客户。拥有积极的员工和好的领导与你的客户的满意度有关。通过绘制市场地图，描述你的竞争对手和衡量你的品牌，我们可以帮助你开发产品和概念，使你与众不同以获得市场份额。</w:t>
      </w:r>
    </w:p>
    <w:p>
      <w:r>
        <w:rPr>
          <w:b/>
          <w:color w:val="FF0000"/>
        </w:rPr>
        <w:t xml:space="preserve">id 107</w:t>
      </w:r>
    </w:p>
    <w:p>
      <w:r>
        <w:rPr>
          <w:b w:val="0"/>
        </w:rPr>
        <w:t xml:space="preserve">在化妆界有什么特别的东西是你额外收集的吗？不像 "指甲油 "或 "眼影 "那样不具体，而是更精确，如绿色片状抛光剂或回答式奶油阴影。我似乎收集的类别之一是米色闪亮的奶油和类似色调的针状阴影。因为我家里已经有很多这样的东西了，所以我没有打 一旦我开始使用这个阴影（我很喜欢！），然而，我看到它和其他系列的产品完全不同。在这里，我按照上面产品图片的顺序对它们进行了展示：GOSH Love that beige，美宝莲的Color Definers in Satin dragée , Sweet bronze and Secret peach，欧莱雅Color Resist Cream Eyeshadow in Crystal Beige和UDPP Sin。Lancôme Color dose in Sable Trinidad , Stila Smudge Pot Kitten, Clinique Touch tint for eyes in Natural Suede (matte) and Waterproof Cream Eye Shadow by IsaDora in color 60 Pale Rose and 61 Pink Apricot。虽然颜色都很相似，但实际上没有两个是相同的。我都需要它们!GOSH的阴影还没有作为底妆进行测试，但我知道很多人喜欢用它来做底妆。美宝莲的铅笔、小猫、IsaDora阴影和Sin（当然！）都可以作为阴影底色使用。GOSH是最受欢迎的机构之一。小猫可能是最漂亮的，但包装却不那么实用。从质量上看，经济型的变种真的很好。兰蔻的那款其实是坐姿最差的一款......你最喜欢哪个？(这里显示的或你自己收藏的那些。)如果有任何你想了解的影子，请随时询问!它们都非常漂亮和有用，所以我明白你为什么喜欢收集它们。就我个人而言，我不知道我是否有特别的收藏，也许是红色的口红，不幸的是，这些口红并不像我希望的那样经常被使用 :)ReplyRadera Tina: 红色唇膏听起来一点也不傻，可以收藏=）但我同意，你并不像你想的那样经常使用它!ReplyRadera 嗯，现在我想说的是有点讽刺：这些阴影有多么大的区别；0) 我不是一个米色阴影的粉丝，我自己只用它们作为底色。ReplyRadera 我收集并被任何绿色的东西所吸引。绿色抛光剂、绿色阴影、绿色卡亚尔铅笔。如果有绿色的腮红或唇膏，我可能也会有。嗯，是的，这是肯定的。胭脂水粉!还有绿色指甲油和阴影。感觉我在各种事情上都有点吝啬，比如遮瑕膏和矿物粉底可能也符合条件。也有一些米色的奶油阴影，但没有达到你的要求: )喜欢米色比彩色定型剂好看多了！你可以直接把它抹上去，如果你用彩色定型剂那样做，你会得到皮革般的鳄鱼皮肤......ReplyRadera SminkJante: 是的，有区别=）尽管是最小的区别。绿色是一种很好的收藏品!我也有一个像样的只是绿色的Kohls的收藏。ReplyRadera Emma P: 我心中有你的脸红 =) 我可能也会收集更多的东西，可能要在这里做一个系列其实我同意鳄鱼皮的说法，GOSH要好得多。哈哈，我和你一模一样，总是在寻找完美的米色闪亮的阴影。我爱他们!你永远不会有太多，也永远不会有合适的色调或足够闪亮的颜色。米色适用于所有人--浅色、深色或红发。ReplyRadera 这里是高水平的化妆书呆子。 ;) 我自己倾向于收集紫色眼影。ReplyRadera Kajsa Kavat: =) 紫色阴影听起来是非常好的收藏品!哦，明亮的奶油阴影......看起来像一个垃圾的天堂 &lt;3 我的奶油阴影太少了......很想拥有更多。回复</w:t>
      </w:r>
    </w:p>
    <w:p>
      <w:r>
        <w:rPr>
          <w:b/>
          <w:color w:val="FF0000"/>
        </w:rPr>
        <w:t xml:space="preserve">id 108</w:t>
      </w:r>
    </w:p>
    <w:p>
      <w:r>
        <w:rPr>
          <w:b w:val="0"/>
        </w:rPr>
        <w:t xml:space="preserve">来自马尔默的艺术家克里斯蒂安-安德森（Christian Andersson）的展览《来自露西的爱》即将结束。周六的艺术家讲座将让你有机会深入了解这位艺术家发人深省的复杂作品，他目前正在用几件新制作的作品填充Turbinhallen。讲座将由马尔默大学副校长Ingrid Elam主持。包括在入场费中。关于展览的更多信息。周二-周日 11-18 周一休息 价格 70/50 kr 对18岁以上的游客和现代博物馆之友免费开放 现代博物馆得到了《版权法》(SFS 1960:729)的支持，艺术品受到保护。这种保护意味着只有在法律允许或与BUS达成协议的情况下，才允许制作艺术品的副本和向公众提供。违法使用可能导致损害赔偿责任，并可能被处以罚款或监禁。复制艺术作品的许可可以从BUS获得，Drottningholmsvägen 10, 112 42 Stockholm。</w:t>
      </w:r>
    </w:p>
    <w:p>
      <w:r>
        <w:rPr>
          <w:b/>
          <w:color w:val="FF0000"/>
        </w:rPr>
        <w:t xml:space="preserve">id 109</w:t>
      </w:r>
    </w:p>
    <w:p>
      <w:r>
        <w:rPr>
          <w:b w:val="0"/>
        </w:rPr>
        <w:t xml:space="preserve">2017年6月5日 2020年9月24日 已安排在Fylverken的建筑遗址与熟人见面。机器正在向停车场方向筑起堤坝。我的熟人晚到了半个小时。问问工人们他们在做什么。有很多人在现场焚烧和倾倒汽车，所以他们把它围起来。起初是用大石头做的，但他们不被允许这样做。将与现场的材料。因此，石头不得不被移走，现在正在用沙子重新修筑堤坝。如果你真的想，你也许可以把它们挖出来。它在离停车场最近的湖边杂草丛生。让我们向北走。几百米后，右侧有一条小路。这条路通向采石场的北部。像往常一样，南湖的景色不错。在东边，你可以看到黑色的条纹，可能是煤。孩子们在山坡上爬行。一只海鹰在高空航行。下到北湖。吃着午餐袋。下去洗澡的地方。在一个小海湾里有一些白色的东西，去那里，原来是沙子。美丽的环境。返回到汽车上。他们已经完成了城墙上的工作。两个女人带着一只狗来，她们住在埃里克斯达尔。这里的道路上有很多公共汽车在行驶。他们认为如果有了石堤，情况会好得多，这很好。2020年5月29日：北部湖泊 我们的目标是在Svartskylle自然保护区种植兰花，但那里到处都是牛和公牛。离菲勒达伦的废弃沙顶不远了。所以我们开车去那里。上次我们把车停在费尔工厂大楼的地方，在南湖边走了一圈。这一次，我们把车停在离北部水域较近的地方，这是一个可以容纳几辆车的口袋。岩石挡住了通往沙顶的入口。一条小路通向湖泊之间的大草原。有一些报春花和羽扇豆正在盛开。在俯瞰南湖的沙地上铺设我们的毯子。我们身边有一个几乎没有解冻的馅饼。它还没有完全解冻，把它放在太阳下。我们吃的时候还是稍微有点冰，但在热天就会凉。其他游客走到北湖。我们还没有走过湖北的山头，从那里应该有不错的风景。一条几乎看不见的小路穿过湖西的草地向上延伸。它变得崎岖不平，是一个陡峭的斜坡，所以我们走到一块田地上，沿着田地的边缘。来到一条土路，我们走到了山顶。从那里可以看到沙顶的广阔视野。看起来有点异国情调。在下面可以看到一个带着马和狗的聚会，狗正在洗澡。他们离开后，一群年轻人到来。他们也在洗澡。它是美丽的。我们以同样的方式回去，发现一株兰花。2017年6月5日：南湖 驱车前往斯约博和托梅利拉之间的公路。沿着菲勒达伦（Fyledalen）向埃里克斯达尔（Eriksdal）方向转弯。参观维塔贝克（Vitabäck）温泉。继续沿着公路向罗丁格方向前进。走了一段路后，你会发现废弃的菲勒弗肯斯沙矿。它在2008年被停用。没有留下任何建筑物。把车停在工厂所在的场地上，在路的南边。穿过公路到采石场。沙坑里装满了水。细小的石英砂，用于制造玻璃和油漆等。这些沙子是在1.5亿年前的侏罗纪时期形成的。此外，还有1.45亿年前一颗小行星撞击地球所引起的海啸的痕迹。试图跟随南边的人。但它变得粗糙了。改为在路上行走。几百米后，右侧有一条小路。这条路通向采石场的北部。草原景观。可能在某些地方可以游泳。寻找化石。什么也没找到。盛开的鲁冰花。在东部的大水塘。在西部有一个较小的充水的池塘。陡峭的侧面。在北部的戏剧性地貌。一个黑色的条纹，也许是煤？小路回到北侧，在水和斜坡之间。半路上是一条有角度的小路。上升。靓丽的风景</w:t>
      </w:r>
    </w:p>
    <w:p>
      <w:r>
        <w:rPr>
          <w:b/>
          <w:color w:val="FF0000"/>
        </w:rPr>
        <w:t xml:space="preserve">id 110</w:t>
      </w:r>
    </w:p>
    <w:p>
      <w:r>
        <w:rPr>
          <w:b w:val="0"/>
        </w:rPr>
        <w:t xml:space="preserve">在Ellos，你可以为各种场合选购符合潮流的时装。你会发现从裙子到时尚的鞋子和美容产品等各种品牌的产品。我们也有广泛的自有品牌。在Ellos，你会找到你需要的一切。在线快速、轻松地购物。</w:t>
      </w:r>
    </w:p>
    <w:p>
      <w:r>
        <w:rPr>
          <w:b/>
          <w:color w:val="FF0000"/>
        </w:rPr>
        <w:t xml:space="preserve">id 111</w:t>
      </w:r>
    </w:p>
    <w:p>
      <w:r>
        <w:rPr>
          <w:b w:val="0"/>
        </w:rPr>
        <w:t xml:space="preserve">国王庆祝皇宫冲刺赛的获胜者 2月27日，第五届皇宫冲刺赛在斯德哥尔摩举行。国王主持了挪威人延斯-阿纳-斯瓦特达尔的颁奖仪式。2月26日，国王和王后出席了在瑞典议会大楼旧的第一会议室大厅举行的萨米议会全体会议的开幕式。萨米议会于1993年成立，...国王访问沙特阿拉伯期间关注童子军 作为世界童子军基金会的名誉主席，卡尔十六世-古斯塔夫国王于2月20日至24日访问了沙特阿拉伯，他在那里会见了童子军的代表。王妃在凡尔赛宫为罗斯林展览揭幕 2月18日，维多利亚王妃在法国为瑞典艺术家亚历山大-罗斯林的首次大型展览揭幕....女王为瑞典痴呆症中心揭幕 西尔维娅女王于2月15日在斯德哥尔摩为瑞典痴呆症中心揭幕，该中心是新的国家痴呆症问题卓越中心。出席会议的还有...女王在西尔维娅-赫梅特的伟大灵感日上颁发奖学金 2月14日，西尔维娅女王将西尔维娅-赫梅特2008年研究和教育奖学金5万瑞典克朗颁发给了英瓦尔-卡尔松副教授。欧盟委员会主席若泽-曼努埃尔-巴罗佐在斯德哥尔摩 欧盟委员会主席若泽-曼努埃尔-巴罗佐于2月14日访问斯德哥尔摩。国王在斯德哥尔摩皇宫举办午餐会....卡尔十六世-古斯塔夫国王于2月13日参观了在阳光明媚但多风的厄斯特松德举行的两项世界锦标赛。他得到了一个介绍和参观的机会。2月10日星期日，维多利亚王妃参加了在斯德哥尔摩市政厅举行的反对街头暴力的示威活动....。2月7日，韦姆兰省公爵卡尔-菲利普亲王在卡尔斯塔德宣布今年的瑞典拉力赛开幕。国王和王后访问老龄化研究之家 老龄化和对老年人的照顾是卡尔十六世-古斯塔夫国王和西尔维娅王后访问Äldrecentrum（ÄC）基金会和老龄化研究中心（ARC）时的主题。斯德哥尔摩郊外的布罗姆马体育馆已经完全翻新，2月5日，是西尔维娅女王重新主持学校仪式的时候了。庆祝活动是以...</w:t>
      </w:r>
    </w:p>
    <w:p>
      <w:r>
        <w:rPr>
          <w:b/>
          <w:color w:val="FF0000"/>
        </w:rPr>
        <w:t xml:space="preserve">id 112</w:t>
      </w:r>
    </w:p>
    <w:p>
      <w:r>
        <w:rPr>
          <w:b w:val="0"/>
        </w:rPr>
        <w:t xml:space="preserve">Gålö Båtklubb Gålö船俱乐部是一个非营利性协会，其主场水域位于斯德哥尔摩的南部群岛。我们的港口位于Gålö，离群岛大都市Dalarö相当近。几个小时的航行，你就到了乌托。再航行一个小时，你就可以和你的爱人在胡沃茨卡尔（Huvudskär）吃晚餐了。如果你觉得长时间的运输航行很无聊，我们是一个替代方案。我们从群岛基金会租赁土地，并拥有我们所有的港口和船厂设施。我们相信我们已经找到了俱乐部社区和现代人对自己空间需求的正确组合。看一看我们的概念，我们是值得的。欢迎你!年度会议定于2021-02-18，2月18日星期四下午6:30通过Zoom进行数字会议。鉴于目前的大流行病，会议将以数字方式进行。资料将随会议文件提供。鉴于目前的大流行病，会议将以数字方式进行。资料将随会议文件提供。动议必须在2020-12-31之前由GBK董事会收到，发射计划在2021-04-24星期六2021-04-25星期日2021-05-08星期六2021-05-09星期日这里是科罗纳时代的一些建议 - 来源：公共卫生局，瑞典船务联盟，upplevbatlivet.se，危机信息。se - 如果你感觉不完全好，即使你只有轻微的症状，也要呆在家里。 - 如果你没有自己的交通工具，而是使用公共交通工具往返于船上，请仔细遵守目前的建议。 - 继续你的船艇生活，但与其他人保持距离。要特别注意70岁以上的人，他们是感染covid-19严重疾病的主要风险群体。 - 在公共场所，如淋浴间、更衣室、厨房和桑拿房，避免与非家庭成员密切接触。 - 在码头和岸上以及港口的船只之间保持距离。 - 将船上的人数减少到 "安全群体"，如直系亲属。经常用肥皂和水清洗双手，至少20秒。如果你无法清洗，请使用洗手液。随身携带洗手液。 - 减少求医的风险。记住要小心，不要有受伤的危险。如果你觉得有一点不安全，就不要从梯子上擦船或大胆地跳上岸去， - 做任何与划船有关的事情都要小心。始终穿上救生衣和防水手机盒。 - 在日冕水域的建议 更多信息请访问batunionen.se或smbf.org 照顾好自己和其他人。要特别注意未经授权的人。Gålö游艇俱乐部的董事会： §1目的 Gålö Båtklubb，GBK 70，成立于1970年，应以安全的母港、停泊地点、俱乐部区域的设施等形式保护其成员的利益。 GBK应与Archipelago基金会和Haninge市政府保持联系。俱乐部应促进海上和陆地的良好文化，促进良好的友谊，并寻求与其他船会和船组织的良好联系。俱乐部应充分了解影响群岛的环境问题。 第2条 会员资格是在书面申请和支付规定的费用后获得的，为了分配到一个泊位，还需支付保证金。董事会决定成员资格。费用和押金由年度股东大会根据董事会的提议确定。所有会员都会收到俱乐部的一般邮件。 § 3 入会和退会 任何人都可以获得会员资格，除非俱乐部的目标或特殊原因使然。被授予的会员资格并不意味着他/她的船有资格获得夏季或冬季泊位。入会申请应以书面形式向理事会提出。在申请中，申请人承诺遵守俱乐部的章程、规则和条例以及根据规则作出的决定。董事会应仔细考虑所有入会申请。如果申请人拖欠另一个游艇俱乐部的年费或其他法定费用，申请将不被接受。共计</w:t>
      </w:r>
    </w:p>
    <w:p>
      <w:r>
        <w:rPr>
          <w:b/>
          <w:color w:val="FF0000"/>
        </w:rPr>
        <w:t xml:space="preserve">id 113</w:t>
      </w:r>
    </w:p>
    <w:p>
      <w:r>
        <w:rPr>
          <w:b w:val="0"/>
        </w:rPr>
        <w:t xml:space="preserve">周六，斗犬在7点把我吵醒了！！。说真的，你必须在床上爬行吗？一觉醒来，听到狗呛水的声音，我没有时间把香奈儿抬下来，但幸运的是，我有一条毯子，它们在上面拉屎！这多么惬意。那么，你的早晨是如何开始的？和我的一样舒适吗？我们出去了，他们吃了晚饭，然后我们回到床上，我们一直睡到了上午10点半。我和毯子一起跑了一台机器，给自己做了一杯拿铁，又和小李子去跑了一趟。今天是星期六，感觉春天来了，因为天气好得吓人，我和我疼痛的身体正在享受不必真正被冻死和变得比现在更疼痛的感觉。我的脖子没有好转，今天我醒来时和进去时一样疼痛。我们将看到这个结果，所以我想提醒你，比赛在今天12:00结束，12:00之后的参赛作品将被作废。现在，我将在这几天内仔细检查所有的参赛作品，包括Facebook、Instagram和博客上的作品，然后通过电子邮件与获奖者联系，并可能在博客上公布获奖者的名字 </w:t>
      </w:r>
    </w:p>
    <w:p>
      <w:r>
        <w:rPr>
          <w:b/>
          <w:color w:val="FF0000"/>
        </w:rPr>
        <w:t xml:space="preserve">id 114</w:t>
      </w:r>
    </w:p>
    <w:p>
      <w:r>
        <w:rPr>
          <w:b w:val="0"/>
        </w:rPr>
        <w:t xml:space="preserve">作者：Petter 2008年9月15日 21:02 今天，阿尔弗雷德-希区柯克的老电影几乎没有什么用处，最不济也可以用来炫耀玩电视的老爷爷老奶奶。但恐惧是存在的，对我来说。从八岁开始。我在电影中做了噩梦，然后，今天我仍然被我看到的有关它的图像、气氛和音乐所震撼。 4.闪灵 库布里克的老式惊悚片不是传统的恐怖方式，对我来说不是。我并不害怕尼克尔森的冷笑话坏小子。我很害怕有什么东西比这更大，疯狂，被描绘成一种巨大的力量。一个不可阻挡的s�dan。这一点，再加上库布里克不经意的隔离感，让我产生了幽闭恐惧症，而《闪灵》仍然是这样一部我可以陷入困境的电影。万圣节我从一个朋友那里得到了它，他带着令人厌恶的微笑，鼓励我 "在家庭影院里看，把声音开到最大，把所有的灯都关掉......晚点看。独自一人"。说了又做。我将会为他们提供一些服务。尼尔-马歇尔的指尖技术，加上一群业余爱好者异常成功的表演，意味着我在看完《后裔》后的一个星期里几乎没有睡过一个安稳觉。幽闭恐惧症与你在影片前半部分从未看到的恐怖的东西混合在一起。你看到了不确定性，然后当威胁出现时，马歇尔大大地剽窃了雷德利-斯科特的《异形》，用较慢的节奏换取了纯粹的屠杀汤。异形 没有哪部电影像《异形》那样让我感到不舒服，也没有哪部电影像《异形》那样让我感到害怕。没有。雷德利混合和匹配，他翻滚、扫荡、投掷和震荡。异形》拥有一部真正的惊悚片所应具备的一切，并提供了那种完全被排除在外、被警告的奇怪感觉。雷普利玩Xbox Live...我看过的最可怕的电影是他妈的《死寂》，很久没有这么长过了。在深夜凌晨2点左右看的。B.sta skr�k movie �r otherwise Alien 2 CITERASurrem before you all die by sword, for I do not wish you to perish OfflineChefredakt�r</w:t>
      </w:r>
    </w:p>
    <w:p>
      <w:r>
        <w:rPr>
          <w:b/>
          <w:color w:val="FF0000"/>
        </w:rPr>
        <w:t xml:space="preserve">id 115</w:t>
      </w:r>
    </w:p>
    <w:p>
      <w:r>
        <w:rPr>
          <w:b w:val="0"/>
        </w:rPr>
        <w:t xml:space="preserve">学生们正在路上 2010年3月24日 在所有的困难中，扫描网站上的调度员别墅成功地保持了活力。而相反，真正的整容正在等待，要非常小心地进行。扫描别墅是K-marked。我们到达时，手工艺中学的学生们正在上课。- 我们谈论了一些关于建筑和建筑欺诈的问题，教师和讲师Bernd Budil说。在一些电视节目播出后，建筑欺诈问题凸显出来了。我们今天谈到的一件事是，一个家庭如果成为这种情况的受害者，会有多么艰难。房子往往是你一生中最大的投资，我希望男孩们能考虑到这一点。不能错过的是，翻新工作已经在进行中。而且每个房间都在同时进行。所以看起来就像在家里打仗。- Bernd Budil说："现在我们随时都会在外面开始。高中二年级学生每周有两天时间在Disponent别墅，三年级学生则有三天。- 我们与市政府达成协议，将在两年内开展这项工作，"学校的一名教师佩特拉-莫勒说。而且，由于学生很难获得工作实习，而这正是该课程的基础，因此这是一个非常好的选择。我不得不说，自从我们开始工作以来，这栋楼里发生了很多事情。在一楼，新油漆的锻造元件盖板正等待着在其他一切完成后安装。还有美丽的镜面门也要进行刮削和油漆。Alexander Sjöberg和Victor Oderstad的任务是在将被保留的旧墙纸上锯出盖子放在楼梯上。"说实话，我认为保留旧的垃圾是不必要的，"他说。我们所保护的墙纸已经腐烂了。把它拆掉，建立新的东西。墙纸，五颜六色的花朵，没有一个学生喜欢。糟糕的是普遍的看法。-他们还没有正确的思想，佩特拉-莫勒说。但他们会的。克里斯托弗-斯约格伦和丹尼尔-佩尔松将修复其中一个房间的天花板。他们说，在纵向裂缝上，他们放上薄石膏板，并把旧灰泥切掉。- Bernd Budil说，实际上，房子里的大部分工作都是油漆，但准备工作总是要非常仔细地做，才能得到好的结果，所以这对伙计们来说是很好的练习。一位电工和一位水管工四处检查并讨论不同的解决方案。"我们购买了这些服务，"老师说。他们必须是被授权的人，才能做这些工作。我们的想法是，房子在两年内基本完工，然后可能被用作办公室或类似的地方。Österlenhem的首席执行官Peter Thurell建议进行合作，因为他知道为学生寻找实习机会的困难。</w:t>
      </w:r>
    </w:p>
    <w:p>
      <w:r>
        <w:rPr>
          <w:b/>
          <w:color w:val="FF0000"/>
        </w:rPr>
        <w:t xml:space="preserve">id 116</w:t>
      </w:r>
    </w:p>
    <w:p>
      <w:r>
        <w:rPr>
          <w:b w:val="0"/>
        </w:rPr>
        <w:t xml:space="preserve">你必须年满18岁才能在网上商店购物。如果你是未成年人，你必须有父母的许可才能购物。通过下订单，买方已阅读并接受我们Pixizoo.se的条款和条件。所有价格均包含增值税。运费将根据您选择的送货方式和您的订单总费用而增加。价格为每日价格。如果您在周六、周日和公共假期订购，您的订单将在下一个工作日处理。当您在Pixizoo.se购物时，所有合同都是用英语签订的。如果买方和Pixizoo.se之间发生纠纷，将遵循总投诉委员会的建议。如果您需要一份新的订单确认书，请联系 kundservice@pixizoo.se 文档和指导 所有产品都可以在瑞典使用，当产品需要时，它们都有一份瑞典语的手册或使用说明。它们或者包含在软件包中，或者在我们的网站上以数字形式提供。如果您需要Pixizoo.se的进一步指导或建议，请联系我们的客户服务。付款 在Pixizoo.se，你可以通过发票、分期付款、银行卡付款或直接付款来支付。我们与Klarna合作，提供VISA和Mastercard的安全支付。用卡支付时，你将被转到一个安全页面，在那里你可以安全地填写你的卡的详细信息并完成支付。Pixizoo从不处理你的银行卡信息。Pixizoo.se和其他人都没有可能读取这些数据。所有的订单都是由PostNord发送的，你可以随时通过我们的电子邮件收到的跟踪号码来跟踪你的包裹。在订购时，你输入你的邮政编码，然后选择你希望领取包裹的交货地点。如果您希望将包裹寄到您的家庭地址，请选择送货上门，费用为139瑞典克朗。交付时间 我们的交付时间通常为2-4个工作日，除非另有说明。然而，请注意，交货时间取决于我们是否有产品库存或是否从制造商那里订购产品。因此，交货时间是指示性的，并受生产商的交货时间影响。对已售完的货物和供应商的失败进行保留。如果可能的话，我们总是通知延期交货的情况。你可以随时在你的订单确认上看到交货时间。所有交货都是在通知后进行的。在提取/交付产品时，客户必须始终出示身份证明。只有包裹上有名字的人才能从邮递员那里领取包裹。无人认领的包裹 请注意，包裹将在交付点停留14天，之后将被退回给我们。我们保留对未交付的包裹收取费用（退货费、手续费）的权利，目前的费用为299瑞典克朗。运输过程中的损坏 在收取您的包裹时，一定要检查包裹是否在运输过程中被损坏。如果一个或多个产品在交付时被损坏，请尽快联系我们的客户服务。我们建议你保留包装，直到你检查完产品，因为这将在投诉或损坏的情况下被退回。撤回权 当您在Pixizoo.se购物时，我们为您提供无限的撤回权。无限撤回权只适用于产品仍在我们的范围内且包装未破损的情况。如果产品不再属于我们的范围，你有14天的撤回权。提款期从你领取包裹的那天开始。产品必须始终在未使用的情况下以原包装退回，以便获得全额退款。如果可能的话，产品应以原包装退回，所以在你知道是否要保留产品之前，始终保存原包装。如果你使用产品的方式使其无法出售给其他客户，那么撤回权就会失效。当你退货时，你要负责运输费用。重要的是，你在寄送包裹时要有追踪号码，并保留寄送的收据，因为如果包裹在运输途中丢失，它是你将货物寄给我们的证明。一旦我们收到你的退货，我们将退还</w:t>
      </w:r>
    </w:p>
    <w:p>
      <w:r>
        <w:rPr>
          <w:b/>
          <w:color w:val="FF0000"/>
        </w:rPr>
        <w:t xml:space="preserve">id 117</w:t>
      </w:r>
    </w:p>
    <w:p>
      <w:r>
        <w:rPr>
          <w:b w:val="0"/>
        </w:rPr>
        <w:t xml:space="preserve">本页最后更新于2011-05-08。本页的责任人是Rickard O.Lindström.第二次世界大战的快速发展使瑞典获得更重的坦克的愿望更加迫切。1941年6月是一个多事之秋。任命了一个国防委员会，其任务包括审查国防组织，为1942年的国防决定做准备。同时，一个装甲委员会开始就新组织应具备的装备类型提出建议。这项工作导致了这样的建议：除了10吨级的坦克之外，还应该获得最大总重量为22吨的更重的坦克，装备75毫米大炮，正面防护相当于60毫米装甲钢。在订购116辆m/41轻型坦克的同时，KAF也在1941年6月被授权采购160辆重型坦克，而不需要等待装甲委员会的最终提议或新的国防决定。可供选择的方案很少；要么从国外购买，要么修改现有的国内设计。去德国和捷克斯洛伐克的考察，鉴于战争的发展方式，有些令人吃惊，但在获得物资的可能性方面令人失望。也许并不难理解，因为1941年6月22日，德国开始了代号为 "巴巴罗萨行动 "的进军苏联的行动。然而，与Landsverk的讨论提供了一个有趣的开端。他们为瑞典提出了一种全新的22吨级的坦克，安装了新设计的炮塔，配备了75毫米的博福斯短炮。鉴于首次交付的时间很短，该方案是在16吨、装备57毫米火炮的 "拉戈 "原型坦克的基础上制定的，该坦克在二战爆发前为匈牙利生产，是 "托尔迪 "坦克（L-60，相当于Strv m/38）的进一步发展。瑞典版本被命名为Stridsvagn m/42，采用了加固的底盘，在长度和宽度上都更大。不幸的是，瑞典的交通法规不允许宽度超过2.35米，这意味着从机动性的角度来看，长度和宽度之间的比例并不理想，也就是说，长而窄的车辆会损害转向特性。口径的选择也是对同一主题的妥协。与其为Strv m/42装备一门枪口速度很高的57毫米长炮，但有可能阻碍进展，不如决定采用相对长度只有28口径的75毫米短炮，它不会在底盘前突出，而且使用爆炸性手榴弹的效果也更好。 1941年11月，Strv m/42的第一份订单在Landsverk下达。该合同是为授权的160辆坦克中的100辆而签订的。它们安装了两台斯堪尼亚-瓦比斯卡车发动机，每台160马力，以及来自德国Zahnradfabrik Friedrichshafen（ZF）的电磁齿轮箱，最初是为铁路客车开发的。这种配置使Strv m/42获得了额外的名称TM（T=两台发动机，M=电磁齿轮箱）。 其余60辆货车在1942年1月被订购。由于兰茨克的生产资源有限，这个订单是在沃尔沃下的，这从安全的角度来看也是积极的，因为所有的坦克生产都集中在一个地方（兰茨克罗纳），在困难时期是不可取的。与沃尔沃签订的合同导致了Strv m/42的两个进一步的版本：55个附加代号为TH的版本（两个来自斯堪尼亚-瓦比斯的发动机，每个都有一个Lysholm-Smith液压机械变速箱），和5个附加代号为EH的版本（一个发动机，来自沃尔沃新开发的410马力的A8B发动机，和一个更大和改进的</w:t>
      </w:r>
    </w:p>
    <w:p>
      <w:r>
        <w:rPr>
          <w:b/>
          <w:color w:val="FF0000"/>
        </w:rPr>
        <w:t xml:space="preserve">id 118</w:t>
      </w:r>
    </w:p>
    <w:p>
      <w:r>
        <w:rPr>
          <w:b w:val="0"/>
        </w:rPr>
        <w:t xml:space="preserve">在外面，随着我们进入冬季，黑暗和寒冷沉淀了下来。我为一个美好的户外季节的记忆感到高兴，现在我喜欢进入我在花园协会的Sandbäcksgatan 2A的工作室，用纸和铅笔工作。外面是冰天雪地的景象，我完全可以在秋天的[...]工作。</w:t>
      </w:r>
    </w:p>
    <w:p>
      <w:r>
        <w:rPr>
          <w:b/>
          <w:color w:val="FF0000"/>
        </w:rPr>
        <w:t xml:space="preserve">id 119</w:t>
      </w:r>
    </w:p>
    <w:p>
      <w:r>
        <w:rPr>
          <w:b w:val="0"/>
        </w:rPr>
        <w:t xml:space="preserve">每年这个时候，我都有去参加小龙虾聚会的冲动。不是因为我特别喜欢小龙虾，而主要是因为这是经验的一部分。这就是为什么我总是说服我最好的朋友查理开一个小龙虾派对的原因，适当的时候，她的生日是在8月底。今年也不例外，在庆祝三十周年的时候，小龙虾、唱歌和笑声不断。它看起来多么舒适，你又是多么美丽。祝愿你有一个美好的一天。哦，我希望我可以在那里!总之，下周我们被邀请参加斯塔万格这里的小龙虾聚会，它是如此的舒适。拥抱!</w:t>
      </w:r>
    </w:p>
    <w:p>
      <w:r>
        <w:rPr>
          <w:b/>
          <w:color w:val="FF0000"/>
        </w:rPr>
        <w:t xml:space="preserve">id 120</w:t>
      </w:r>
    </w:p>
    <w:p>
      <w:r>
        <w:rPr>
          <w:b w:val="0"/>
        </w:rPr>
        <w:t xml:space="preserve">http://endtimeinfo.com/2012/05/billionaire-hugo-salinas-price-elites-plan-to-control-the-world/ 精英们接管世界/即组建世界政府、NWO、新世界秩序的计划正在全面展开，人们不能说这种计划不存在或完全是谎言。在文章中，我们可以读到社会主义将成为主流，下面你可以读到这篇文章的英文翻译。请注意，大卫-威尔克森曾写过关于经济衰退的文章，他写到在最后的日子里购买黄金和白银，但这也将毫无价值。通过国王世界新闻：http://kingworldnews.com/kingworldnews/KWN_DailyWeb/Entries/2012/5/3_Billionaire_Hugo_Salinas_Price_-_Elites_Plan_to_Control_the_World.html "埃里克，我们在西方看到的问题不会以任何积极方式得到解决。在过去的几十年里，我们在西方所拥有的是福利国家。在我看来，福利国家就是我所说的 "轻度社会主义"。我们已经有了 "轻型社会主义"，现在我们将看到向全面社会主义的过渡。""这不可能通过税收来支付：它必须得到资助。这就是造成西方国家债务爆炸的原因。掌权的人，精英们，不想放弃他们的权力。他们计划在充分发展的社会主义下为西方人民保留它。这包括所有拥有中央银行的国家。他们将不得不效仿。这是人类正面临的一个非常令人担忧的事实。它意味着工业文明不可避免的衰落，以及世界人口不可避免的贫困化。这意味着随着时间的推移，地球上的人口数量将会减少。这就是我看到的相当严峻的前景。所以是社会主义在前进。而随之而来的是更多的国家控制和集中管理的经济。这是低效和无益的，它将导致贫困化。尼基塔-赫鲁晓夫来到联合国时说，"我们将埋葬你。" ...."好吧，不是苏联埋葬了我们，是我们自己埋葬了自己，根据我们的精英们的规则，他们不想放弃他们的控制。促进他们的控制，在于社会主义。我认为这来自于一个占据世界想象力的中心思想。它是指权威来自于下面的想法。换句话说，这种权力来自于人民。这种来自人民意愿的权威思想是我们文明的一个神话。请原谅我说这是一个神话，但我把它看作是一个事实。我只是说，那些统治世界的人知道他们必须要讨好人民。为了做到这一点，他们在福利国家和民主方面大做文章，让人们虚构/他们会被愚弄/他们（人民）在控制之中。嗯，他们不是，也从来没有。我们也得到了资助福利国家的钱。然后我们有娱乐活动来分散人们的注意力。我们也有战争来分散人们的注意力。有飞机轰炸人，而受害者只是可以转移的人。这就是精英们看问题的方式。我们将继续从精英的角度来看待这个问题，以使他们维持自己的权力。请记住，社会主义使人贫穷，它消耗资本，不增加资本；这就是社会主义提供的东西。当你把这一点与我们处于石油峰值的可能性结合起来时，随着主要能源到达一个点，开始下降，（石油流动和经济下降）你将看到人口的下降。"乌戈-萨利纳斯-普莱斯也警告说："意大利和西班牙已经对现金交易进行了限制。任何超过2500欧元的交易必须用信用卡支付。现在它是不祥的。它证实了社会主义的趋势，因为社会主义对金钱的使用非常少。所有的东西都被喂养</w:t>
      </w:r>
    </w:p>
    <w:p>
      <w:r>
        <w:rPr>
          <w:b/>
          <w:color w:val="FF0000"/>
        </w:rPr>
        <w:t xml:space="preserve">id 121</w:t>
      </w:r>
    </w:p>
    <w:p>
      <w:r>
        <w:rPr>
          <w:b w:val="0"/>
        </w:rPr>
        <w:t xml:space="preserve">拉斯-埃里克-胡斯伯格 拉斯-埃里克-胡斯伯格，1913年1月12日生于瑞典哥德堡，2006年2月14日死于利丁约，[1] 是瑞典雕塑家、制图师和平面艺术家。他是克努特-胡斯伯格的儿子，玛格丽特-胡斯伯格的同父异母兄弟，莫德-胡斯伯格的叔叔，在1945年至1959年期间[1] 与艺术家利斯-胡斯伯格结婚。[2][3] 内容 - 1 传记 - 2 公开作品选 - 3 文学 - 4 备注 - 5 外部链接 传记[编辑] 拉斯-埃里克-胡斯伯格在伦敦的雷曼学校、斯德哥尔摩的Högre Konstindustriella Skolan和斯德哥尔摩美术学院的平面艺术学院接受教育。他在Konstfack担任教师。胡斯伯格被埋葬在利丁格公墓。[4] 部分公共作品[编辑] - 城市，青铜，1967年竖立在斯德哥尔摩Karlavägens雕塑街上 - 眼睛，青铜，1985年竖立在Lidingö市政厅外 - 影子，青铜，在斯德哥尔摩Kista的Ärvingeskolan文学[编辑] - 拉尔斯-埃里克-胡斯伯格。Djur, Nordisk Rotogravyr 1946 (Roto series Lär och teckna no 5 - Lars-Erik Husberg, Gummesons konstgalleri 1962 (展览目录) - Lars-Erik Husberg, Svensk-franska konstgalleriet 1966 (展览目录) 备注[编辑] - ^ [a b] Sveriges dödbok 1901-2013 - ^ "Husberg, släkt" in Svenskt biografiskt lexikon, vol. 19 (Stockholm 1971-73) 。- ^ "Husberg, Britt Marguerite" in Svenskt författarlexikon, volume 6 (Stockholm 1966-70) - ^ FinnGraven 外部链接[编辑] - Wikimedia Commons有与Lars-Erik Husberg相关的媒体。</w:t>
      </w:r>
    </w:p>
    <w:p>
      <w:r>
        <w:rPr>
          <w:b/>
          <w:color w:val="FF0000"/>
        </w:rPr>
        <w:t xml:space="preserve">id 122</w:t>
      </w:r>
    </w:p>
    <w:p>
      <w:r>
        <w:rPr>
          <w:b w:val="0"/>
        </w:rPr>
        <w:t xml:space="preserve">翻译供参考 I. 一般条款和条件 §1 基本条款 (1) 以下条款和条件适用于您作为供应商（Thermotec AG）通过网站 www.eheizung24.de 和 www.thermotec.ag 与我们签订的所有合同。除非另有约定，否则我们对您附加的任何附加条款和条件提出异议。 (2) 以下法规意义上的消费者是指为主要独立于商业目的和他们的职业活动而达成合法交易的自然人。承包商是指在法律交易中行使其独立的专业或商业活动的自然人或法人。 § 2 合同的订立 (1) 合同的主体是货物的销售。我们在互联网上的要约不具有约束力，也不是缔结合同的要约。 (2) 您可以通过网上商店系统提出具有约束力的购买要约（订单）。您打算购买的商品将被储存在 "购物篮 "中。使用导航栏中的相应按钮，你可以进入 "购物篮 "并随时进行修改。在您进入 "结账 "页面并输入您的个人资料和付款及交货条件后，订单的所有数据将再次显示在订单摘要页面。如果你使用 "PayPal - Express "系统（仅适用于德国），通过点击相应的按钮，你将登录到PayPal的页面。注册成功后，你的地址和存储在PayPal的账户信息将被显示出来。通过 "下一步 "按钮，您将被带回到我们的网店，进入订单汇总页面。在提交订单之前，您可以选择再次查看这里的所有信息以进行修改（也可以使用浏览器的 "返回 "功能）或取消购买。您通过按下 "订单 "按钮提交订单，从而向我们提出了具有约束力的报价。(3) 在通过书面确认（如电子邮件）订购后，立即接受要约（并因此缔结合同），在此过程中，您将收到订单执行或货物交付的确认（订单确认）。如果你没有收到相应的信息，你就不再受你的订单约束。在这种情况下，任何已经提供的服务将被立即退还。 (4) 订单的处理和与缔结合同有关的所有信息的传输部分是通过电子邮件自动完成的。因此，您必须确保您提供给我们的电子邮件地址是正确的，接收电子邮件在技术上是安全的，特别是没有垃圾邮件过滤器的阻止。 § 3 留置权，所有权 (1) 如果涉及到同一合同的索赔，您只能行使留置权（留置权）。 (2) 在全额支付购买价格之前，货物仍然是我们的财产。 (3) 如果您是一个承包商，以下情况也适用： a) 我们保留货物的所有权，直到全额支付当前业务关系中产生的所有索赔。在转让保留货物的所有权之前，不允许质押或转让担保。 b) 你可以在正常的商业运作中出售货物。在这种情况下，你现在已经将所有的应收账款转让给我们，金额为转售给你的发票金额，我们接受该转让。你被进一步授权收取索赔。如果您未能履行您的付款义务，我们保留自己收取索赔的权利。 c) 在保留货物的组合和混合的情况下，我们按照处理时保留货物的发票价值与其他加工项目的比例获得新项目的所有权份额。 d) 我们承诺在我们的抵押品价值超过要担保的索赔10%以上的情况下，根据要求释放我们有权获得的抵押。选择释放的抵押品是我们的责任。 §4 担保 (1) 法定的担保权利适用。 (2) 除非你是一个承包商，违反第1款：a)</w:t>
      </w:r>
    </w:p>
    <w:p>
      <w:r>
        <w:rPr>
          <w:b/>
          <w:color w:val="FF0000"/>
        </w:rPr>
        <w:t xml:space="preserve">id 123</w:t>
      </w:r>
    </w:p>
    <w:p>
      <w:r>
        <w:rPr>
          <w:b w:val="0"/>
        </w:rPr>
        <w:t xml:space="preserve">在奥地利的公路旅行中，我们有时间看到并体验了很多不同的环境、村庄、徒步旅行和晚餐。我曾写过更多关于十月的奥地利一般来说是相当安静的，但在一个村子里可以是超级死气沉沉的，而在另一个村子里则是过度的旅游者，这几乎是我无法理解的。我们采取了......继续阅读 我们在泽尔河畔得到的最大和最好的惊喜，除了美妙的景色和徒步旅行，就是泽尔河畔的夏季卡。由于泽尔河畔主要是一个葡萄酒度假区，是一个滑雪和冬季娱乐的地方，当地人已经找到了一种方法来吸引游客，也是淡季。这个巧妙的举动被称为 "夏日卡"!阅读更多 秋天的阿尔卑斯山是一个神奇的地方，远离了游客的拥挤和压力。这就是我们访问奥地利卡普伦这个神奇的徒步旅行圣地时的样子，所有的小路都是我们自己的。奥地利卡普伦在哪里，为什么要访问这个村庄？卡普伦是泽尔河畔的村庄，如果没有这个老大哥，我想......继续阅读 在与欧洲汽车公司的合作中，当你想体验奥地利时，拥有一辆汽车是必须的!大多数城镇和村庄都相距甚远，但只要有车，你就可以把路变成你的冒险之旅!在与欧洲汽车公司的合作下，我们在奥地利的蒂罗尔州进行了公路旅行，发现了山村、蛇形道路和高海拔地区。阅读更多 参观奥地利蒂罗尔州的泽尔河畔一直在我的愿望清单上。奥地利泽勒湖（Zeller See）上的一个村庄，被高山环绕，有美妙的徒步旅行。事实上，一旦决定去奥地利，这个地方就是我们开始计划公路旅行的地方。这次热访真的是我......继续阅读 从第一天的行程中恢复过来后，我们向奥地利边境和蒂罗尔州的基希贝格和基茨比厄尔村出发了。它们之间的车程不超过10分钟，大致在因斯布鲁克和萨尔茨堡这两个主要城市之间。这是一个完美的、荒芜的地点，可以体验到真实的奥地利阿尔卑斯山。这是我们想要的......继续阅读 正如我本周在这里告诉你的，帕特里克和我都不是太阳崇拜者。我们喜欢探索世界的不同地区，这有时会把我们带到温暖国家的惊人景色和环境中。虽然如果我有选择的话，温度绝不会超过25度。帕特里克下周要换工作。这意味着我们可能不会......继续阅读</w:t>
      </w:r>
    </w:p>
    <w:p>
      <w:r>
        <w:rPr>
          <w:b/>
          <w:color w:val="FF0000"/>
        </w:rPr>
        <w:t xml:space="preserve">id 124</w:t>
      </w:r>
    </w:p>
    <w:p>
      <w:r>
        <w:rPr>
          <w:b w:val="0"/>
        </w:rPr>
        <w:t xml:space="preserve">目前还没有即将到来的活动。我们的高级套餐包括商学院的培训和计算、预算、合同、财务和生产监控的工具。加上认证支持、课程提醒、折扣、商业支持等。在林业方面，PEFC认证是行业内大多数承包商公司的要求。作为一个独立的、有经验的一方，我们为你提供你所需要的支持。</w:t>
      </w:r>
    </w:p>
    <w:p>
      <w:r>
        <w:rPr>
          <w:b/>
          <w:color w:val="FF0000"/>
        </w:rPr>
        <w:t xml:space="preserve">id 125</w:t>
      </w:r>
    </w:p>
    <w:p>
      <w:r>
        <w:rPr>
          <w:b w:val="0"/>
        </w:rPr>
        <w:t xml:space="preserve">2009年2月3日--进入第六个文件夹，然后选择当前文件夹中的第六张图片--在博客上发布图片，并写一些关于它的内容--挑战其他六个人，别忘了告诉他们这件事这张照片可能是亚历克斯在2007年秋天用他的手机拍摄的。 一个非常愉快的下午，我们去了斯泰格堡，以一个小的迷你营来启动教会本学期的青年活动。在去那里的路上，我记得我望着美丽的田野，感叹道："等等！"。我们不能停下来，拍些照片吗？"说完了，在秋日的阳光下，有许多很棒的照片，在这个特别的照片中，大卫扛着我跑了出去，我惊慌失措地尖叫起来。我真正记得的是一个充满喜悦的日子。请听（如果你没有spotify，你可以在这里听） 嗨，这个博客这些年来已经有很多了。它总是以各种方式表达我的创造力。随着时间的推移，它已经被剥离了，剩下的是它的本质。思想，以及与神之间的终生、改变生活的关系。每天给我生命和希望的信仰。</w:t>
      </w:r>
    </w:p>
    <w:p>
      <w:r>
        <w:rPr>
          <w:b/>
          <w:color w:val="FF0000"/>
        </w:rPr>
        <w:t xml:space="preserve">id 126</w:t>
      </w:r>
    </w:p>
    <w:p>
      <w:r>
        <w:rPr>
          <w:b w:val="0"/>
        </w:rPr>
        <w:t xml:space="preserve">周三，巴神在常规赛最后一轮主场对阵维斯比/罗马的比赛中失利。在Sätra，比赛比两节后的数字（1-4）显示的更加均衡，但客队在决定性的情况下更加有效。在第三场比赛中，它再次跑掉，在前巴扬斯球员克里斯蒂安-奥尔森的帽子戏法之后，这场严峻的比赛的最终结果是1比7。哈马比很高兴古斯塔夫-埃里克森打进了他本赛季的第一个进球，而且年轻的门将尼古拉-霍夫斯滕（来自J18队）在最后有机会上场时保持了严格的控制。他们的努力没有错，但不幸的是，这是哈马比的又一次失利，因此他们在积分榜上排名第十二位，也是最后一位。现在是时候在下个赛季开始前等待我们的两周休息时间里给我们充电了！"。当然，一旦时间表确定下来，我们会立即汇报。比赛赞助商Flinks Järn为每支球队的最佳球员颁奖--在Bajen，Robin Kokkonen做出了强有力的努力，而在Visby/Roma，Christian Olsson今晚有三个进球和一次助攻。照片中，他们的侧面是哈马比冰球的主席哈斯-马尔姆。</w:t>
      </w:r>
    </w:p>
    <w:p>
      <w:r>
        <w:rPr>
          <w:b/>
          <w:color w:val="FF0000"/>
        </w:rPr>
        <w:t xml:space="preserve">id 127</w:t>
      </w:r>
    </w:p>
    <w:p>
      <w:r>
        <w:rPr>
          <w:b w:val="0"/>
        </w:rPr>
        <w:t xml:space="preserve">在这里，你写下你正在寻找的东西。我们的网站上有无穷无尽的信息，请准确输入你需要的信息，例如 "免费旋转"、"忠诚计划"、"欢迎奖金"。点击返回，就会出现你的搜索结果列表。在网络上最好的现场赌场玩耍 这些赌场对现场赌场有很大的关注。对于想要感受肾上腺素的玩家来说，这是一个完美的选择。通过网络摄像头实时跟踪你的现场经销商，并进行现场聊天。玩最新的轮盘、21点、扑克和更多其他游戏。如果你想玩现场赌场游戏，你不必在网上找很久，因为许多赌场都有很多现场游戏区。普通在线赌场和现场赌场的区别在于，你可以在现场赌场通过视频实时关注游戏。流媒体从赌场的演播室播出，所以感觉就像你在一个真正的赌场里。因此，以今天的技术，你在现场赌场与现场发牌员面对面，这使你的游戏令人难以置信地兴奋。你也可以通过实时聊天与你的经销商交谈。请查看我们的顶级真人荷官在线赌场列表，为您找到一个新的真人赌场。在这一页，我们收集了最好的瑞典现场赌场。从这些赌场中挑选，今天就能获得令人兴奋的赌场体验。也可以不用存款就能玩现场赌场，不用账户就能在赌场玩，可能过不了多久，我们也可以用虚拟现实技术玩现场赌场游戏。现场赌场的不同游戏 在现场赌场玩时，你可以从各种流行的桌面游戏中选择，无需注册或注册。在大多数的现场赌场，都可以看到21点、轮盘、百家乐和扑克等大受欢迎的项目。这也适用于所谓的 "真人荷官比特币赌场"，在那里你用加密货币比特币支付和获得报酬。一些游戏供应商，如NetEnt和Evolution Gaming，已经提出了很酷的新游戏版本，如Immersive Roulette，它以高清质量从几个不同的角度拍摄轮盘赌桌。 Immersive在英语中是 "沉浸 "的意思，这是一个非常沉浸和令人兴奋的游戏。然后你还可以在许多赌场享受欧洲、法国和美国的轮盘赌。21点现场赌场 当人们谈论现场赌场时，他们往往是在谈论在线赌场21点现场和轮盘赌。特别是21点有许多不同的版本，是一个非常受欢迎的游戏。你直接和你的庄家玩，正如你可能知道的，目标是尽可能接近21。如果你比庄家更接近21点，你就赢了这一轮，但你不想破产，所以你必须有一手价值超过21点的牌。 当你在网上与真正的庄家玩现场赌场时，感觉就像你在陆地上的赌场，因为它是如此亲切和真实。例如，我们可以为那些渴望与真正的发牌员玩21点的玩家推荐现场21点NetEnt娱乐场。游戏开发商Evolution Gaming提供的21点有几个特别的功能，如预判、侧注和背后投注。预先决定允许玩家提前决定是打、站、双下还是分牌，与第一个玩家同时进行。这使游戏进行得更快，所以有更多的行动。赌场现场轮盘 我们都知道轮盘，它是现场赌场中非常受欢迎的客场游戏。这个独特的游戏是超级令人兴奋的，非常适合现场数字形式。你可以看到轮盘赌桌的实时情况，并跟随球在轮盘的不同部分移动。赌注是放在颜色、数字或数字序列上。因为玩轮盘时有很多不同的投注方式，所以有很多不同类型的玩家都非常喜欢这个游戏。你可以轻松地在红色或黑色上运行，并进行快速简单的投注，或瞄准特定的数字和序列。镜头中的现场发牌员，感觉就像在一个现场赌场。我们还可以推荐快速轮盘，每一次旋转之间需要25秒。它比普通的现场轮盘赌快50%。一个完美的变体，适合于高价位的赌徒和你有一点休息的时候。转动之间没有死角，这创造了一个非常有效的游戏体验。你可以在你的电脑、手机或冲浪上玩快速轮盘赌。</w:t>
      </w:r>
    </w:p>
    <w:p>
      <w:r>
        <w:rPr>
          <w:b/>
          <w:color w:val="FF0000"/>
        </w:rPr>
        <w:t xml:space="preserve">id 128</w:t>
      </w:r>
    </w:p>
    <w:p>
      <w:r>
        <w:rPr>
          <w:b w:val="0"/>
        </w:rPr>
        <w:t xml:space="preserve">我画画，喜欢做一些既有趣又好看的名人和著名人物的图片。如电视游戏人物和卡通人物。现在有一些人喜欢从我这里买画，但我到底能卖什么，不卖什么。如果能得到答案，将不胜感激。或者我可以在哪里找到的信息。谢谢。对名人进行漫画创作是永远被允许的。但是，不允许用粉笔写下照片，例如，不向照片的作者赔偿使用模特的费用。然而，自我创作一直被认为是被允许的，允许在展览等场合销售自己的作品。更困难的是通过描绘名人来宣传自己和在互联网上进行这种销售。这可能属于关于广告中的名称和图像的法律范畴。作者：Staffan Teste 作者姓名缺失 2016-04-25 问题：如果我作为一个作者把一个新的标志卖给了一家公司，说是要在网站上提到我的名字 销售名人的图片 2016-04-24 问题。你好!餐巾纸 2016-04-05 问：我可以用Carolina Gynning的餐巾纸做我自己的作品并出售吗？Pär Öhman受雇于Bildombudsmannen AB 日期：2016-02-18 Bildombudsmannen AB正在扩大规模，以帮助版权人。性别摄影师在不同意的上诉法院获胜 日期：2015-04-15 性别摄影师再次利用了一个摄影师的图像。冒险矿场在斯维雅上诉法院针对性别摄影师的案件中赢得了上诉许可。HD审查上诉法院对Christer Pettersson图片的裁决 日期：2014-06-13 2016年2月8日，最高法院批准对上诉法院关于Christer Pettersson图片的裁决进行上诉，该图片被一名艺术家利用 新闻 - 案例 HD解决艺术纠纷 HD回答了斯德哥尔摩地区法院关于描绘和复制之间区别的问题。猴子无权自拍 闻名于世的照片（猴子的自拍）不可能是猴子的作品。无人机向最高法院提出上诉 行政上诉法院在几个案件中，在数据保护监察局提出上诉后，推翻了行政法院的决定 Staffan Teste - Sliparvägen 4, 146 36 Tullinge - 电子邮件: teste@bildombudsmannen.se - 手机.070.787 26 62 - 电话。08.778 78 14 - 传真 08.778 58 00</w:t>
      </w:r>
    </w:p>
    <w:p>
      <w:r>
        <w:rPr>
          <w:b/>
          <w:color w:val="FF0000"/>
        </w:rPr>
        <w:t xml:space="preserve">id 129</w:t>
      </w:r>
    </w:p>
    <w:p>
      <w:r>
        <w:rPr>
          <w:b w:val="0"/>
        </w:rPr>
        <w:t xml:space="preserve">县长先生，市议会主席，市政委员会主席，亲爱的卡尔斯塔德和韦姆兰省的居民，女王和我非常高兴在这个夏末的日子里访问你们美丽的县。这是收获颇丰的一天，丰富多彩的活动让我们有机会了解该县的不同地区。每年，我们皇室成员都会对我国不同地区进行多次访问。这些访问从官方访问到纯粹的私人访问都有，而且许多邀请都集中在一个特定的周年纪念日或事件上。今年是我成为瑞典国王和国家元首的40年。为了纪念这一时刻，女王和我想在全国各地旅行，并与我们国家的许多居民见面。这是一个独特的机会，用一年的时间了解每个县发生的一切。多年来，我们曾多次到韦姆兰省访问。近40年前，即1974年，我在该县做了我的Eriksgata。那次我还访问了福尔沙加、格鲁姆斯和卡尔斯塔德。从那时起，韦姆兰省经历了一个奇妙的发展，我们今天已经看到了这一点。令人欣慰的是，我们体验到整个韦姆兰省对未来存在的明确信心。几年前，在经济不景气的情况下，我为在乌德霍尔姆（Uddeholm）的新锻造机和阿弗斯兰登斯（Älvstrandens）教育中心的投资举行了开幕式。此外，韦姆兰省现在拥有发达的基础设施，有良好的公路、铁路和航空连接。靠近大自然，有狩猎和浆果。但要成为一个有吸引力和竞争力的地区，需要良好的经济和创业精神。除此之外，还需要一个良好的自然和生活环境，让人们感到舒适，愿意生活和工作。今天的访问给我们的印象是，韦姆兰省已经为未来做好了准备。你们有几个不同行业的大公司，这些公司创造了许多就业机会。但这里也有一种创业精神，一种创新的力量，有许多成功的小企业。韦姆兰省的人口正在增长，这在很大程度上要归功于移民。融合是一个重要的问题，你已经优先考虑了。今天，我们看到了许多关于你们如何接收无人陪伴的难民儿童的好例子。有几个项目正在努力提高该县的融合和容忍度，这对于利用现有的技能非常重要。但也要为新来者创造机会，让他们在社会上立足。在今天对韦姆兰省的访问中，我们参观了福沙加和福沙加学院的活动。我们了解到他们是如何处理渔业和野生动物管理等问题的。我们还参观了博格维克（Borgvik）的古老磨坊镇和斯利佩里特画廊。而在我们离开格鲁姆斯之前，我们还在海特鲁伊宁的美丽环境中进行了一场美丽的音乐表演。然后我们继续在这里的旅程，前往卡尔斯塔德。从河边坐船车看城市很不错。游船的终点是勒林博物馆，我们还在那里进行了有趣的参观。亲爱的韦姆兰省人民，你们县在许多方面都对未来充满了希望，这一点你们已经知道。这很容易理解为什么许多人想住在这里。韦姆兰省有强烈的认同感，你有很多值得骄傲的地方。通过这些话，女王和我要再次感谢你们提供了一个鼓舞人心的日子。它一直很吸引人，我们非常感谢有这么多人来到卡尔斯塔德的主要广场。谢谢你!</w:t>
      </w:r>
    </w:p>
    <w:p>
      <w:r>
        <w:rPr>
          <w:b/>
          <w:color w:val="FF0000"/>
        </w:rPr>
        <w:t xml:space="preserve">id 130</w:t>
      </w:r>
    </w:p>
    <w:p>
      <w:r>
        <w:rPr>
          <w:b w:val="0"/>
        </w:rPr>
        <w:t xml:space="preserve">可做的事情 我们把在耶德拉奥斯庄园周围可以体验/做的事情和在附近地区（0-50公里）可以进行的体验/一日游进行了划分。在该地区可以体验/做的事情 农场散步!农场散步，你可以看到拉尔夫-厄斯金拉的森林村和耶德拉奥斯的小屋。乘坐蒸汽火车!Jädraås - Tallås Järnväg（JTJ）是一条长达六公里的博物馆铁路，就在门外。阅读更多关于Jädraås - Tallås铁路 &gt; Skogsbada!在风景优美的Gästrikeleden或该地区的任何其他美丽的小径上远足/跑步或骑自行车，如自然小径。去骑山地车吧!如果你喜欢骑山地车，这里既有自然小径也有小路。公路自行车赛!如果你喜欢公路自行车，我们可以提供安静的道路，经过湖泊、美丽的森林、草地、风景如画的小村庄等。 划船!在平静的耶德劳恩划独木舟或皮划艇。游泳!耶德劳斯庄园位于耶德劳恩，有自己的浴场和游船码头。从庄园步行几分钟就可以到达一个带有防波堤和更衣室的海滩。钓鱼!在这里，你会发现在美丽的自然环境中，有多种多样和令人兴奋的钓鱼活动。我们提供优良的钓鱼水域，有鳟鱼、红鱼和虹鳟鱼。还有大量的梭鱼、灰鱼和鲈鱼水域可供选择。滑雪!Jädraås的越野滑雪道有几条不同的路线，都是经过精心修整的。越野滑雪!在距离耶德拉奥斯（Jädraås）约10公里的昆斯贝格茨（Kungsbergets）高山度假区进行下坡滑雪。沉默!如果你只想享受自然的声音，如风声、鸟鸣或水声，有很多美丽的地方可以这样做。可做的事情 该地区的体验/一日游 STF耶德拉斯庄园是该地区一日游的理想基地（公里指南给出了从庄园出发的大致距离）。一些好的建议是： |可能性很多，因为所有这些都在一个小时的车程之内。 |蒸汽火车(0公里) 在耶德劳斯乘坐奇妙的蒸汽火车。阅读更多信息：Jädraås - Tallås Järnväg (JTJ) &gt; 在Jädraås周围的众多湖泊之一钓鱼。阅读更多信息，请访问Jädraås Fiskevårdsförening &gt; 在自然步道上享受美丽而戏剧化的风景。从昆士柏格的山坡上扫过。阅读更多信息：Kungsberget &gt; 在Styggberget查看古老的抢劫洞，Gillberg ide。拥抱斯托格莱恩（Storgranen）（地图上的第9点，按照下面的链接），体验奥万斯约（Ekopark Ovansjö）的独特自然风光。在Ekopark Ovansjö阅读更多信息 &gt; 我们与Lindarnas Gård合作，提供有机园艺和食品工艺课程。奥克尔博市场在夏季和冬季举行。阅读更多信息，请访问Ockelbo Marknad &gt; 享受美丽的Wij花园。在奥克尔博公园（Ockelbo Älgpark）见到森林之王和他的家人。更多信息请见奥克尔博公园 &gt; 更多信息请见桑德维肯高尔夫俱乐部 &gt; 更多信息请见霍格博高尔夫俱乐部 &gt; 更多信息请见霍福斯高尔夫俱乐部 &gt; 更多信息请见霍福斯旅游局 &gt; 更多信息请见霍福斯旅游局 &gt; STF耶德劳斯庄园是该地区一日游的理想基地（公里指南给出了从庄园出发的大概距离）。一些好的建议是：蒸汽火车(0公里) 乘坐耶德拉奥斯的奇妙蒸汽火车。阅读更多信息：Jädraås - Tallås Järnväg (JTJ) &gt; 在自然步道上享受美丽而戏剧性的风景。阅读更多信息，请访问Jädraås Fiskevårdsförening &gt; 在Jädraås周围的众多湖泊之一钓鱼。从昆士柏格的山坡上扫过。阅读更多信息：Kungsberget &gt; 在Styggberget查看古老的抢劫洞，Gillberg ide。挤压Storgranen（地图上的第9点，按照下面的链接）和体验</w:t>
      </w:r>
    </w:p>
    <w:p>
      <w:r>
        <w:rPr>
          <w:b/>
          <w:color w:val="FF0000"/>
        </w:rPr>
        <w:t xml:space="preserve">id 131</w:t>
      </w:r>
    </w:p>
    <w:p>
      <w:r>
        <w:rPr>
          <w:b w:val="0"/>
        </w:rPr>
        <w:t xml:space="preserve">作为战争之子的孩子--一场战争需要四代人的时间才能离开一个家庭。我是第三代，"演员兼导演安娜-塔卡宁说。她在戏剧界工作了近30年。现在，她首次出版了《成为的人》一书--为任何在家庭损失中挣扎过的人阅读。战争如何投下漫长的阴影 安娜-塔卡宁（Anna Takanen）也曾在哥德堡市立剧院和Kulturhuset Stadsteatern担任艺术总监、副总监和剧院经理，她在父亲生病时开始写日记。"这一切都发生了，后来我继续把我的故事写成书稿。"其结果是一本关于一个芬兰战争儿童以及战争如何给几代人带来阴影的书。在这里阅读对安娜的采访。温柔的故事和家庭历史 父亲蒂莫在1942年作为战争的孩子来到瑞典。他只有四岁。在国内，芬兰的持续战争正在肆虐，他的父亲在前线被杀。当蒂莫得了肺炎时，他的母亲买不起药，就把他送到了瑞典。人们的想法是，他将在战后返回，但时间过去了，团聚的事情从未发生。变成的悲伤是一个温柔的故事，讲述了安娜-塔卡宁如何慢慢地、越来越痛苦地解开她自己的家庭历史。这是一个关于她父亲蒂莫的故事，关于芬兰和瑞典家庭的故事，以及关于作为一个退伍军人的孩子是什么样子。"一个时尚和语言敏感的处女作" 《哥德堡邮报》 "[有]强烈的叙事动力和情感承诺，吸引着读者一起寻找那个特别的、部分痛苦的塔卡宁-芬尼什，作者最终与之和解，成为自己的一部分。无论是力量还是伤害，无论是在基因中，在歌曲中还是在信仰中......"。Aftonbladet "在这里，哀悼的工作和语言的缺失是强烈的主题。非自愿的无子女状态。与芬兰家庭沟通的困难，以及与不愿意谈论感情的父亲蒂莫的沟通。标题 "成为的悲伤 "是一个从安娜和她父亲的对话中误译出来的短语，它应该是 "成为的悲伤"。它很适合。得出结论的斗争是令人感动的。一个孩子被送上了火车，再也不能真正回家了。代代相传的战争创伤，以及一个女儿在父亲临终前试图修补这一切"。迅达公司</w:t>
      </w:r>
    </w:p>
    <w:p>
      <w:r>
        <w:rPr>
          <w:b/>
          <w:color w:val="FF0000"/>
        </w:rPr>
        <w:t xml:space="preserve">id 132</w:t>
      </w:r>
    </w:p>
    <w:p>
      <w:r>
        <w:rPr>
          <w:b w:val="0"/>
        </w:rPr>
        <w:t xml:space="preserve">由于我与Hemtex合作，我被要求从他们的系列中选择我的圣诞最爱。用这些可爱的寝具铺床，然后在洗礼日之前爬到床上，多好啊。这条美丽的被子将是完美的选择。来自Design House的烛台就像它一样漂亮。最后用一个美丽的吊坠来装饰圣诞树。是的，你确实开始感觉到对一些降临节和圣诞装饰品的渴望......。可爱的。喜欢它，所以很好的承诺:)祝您有一个美好的夜晚！克莱姆-梅里特，祝您有一个愉快的时光！拥抱乌尔里卡，拥抱您</w:t>
      </w:r>
    </w:p>
    <w:p>
      <w:r>
        <w:rPr>
          <w:b/>
          <w:color w:val="FF0000"/>
        </w:rPr>
        <w:t xml:space="preserve">id 133</w:t>
      </w:r>
    </w:p>
    <w:p>
      <w:r>
        <w:rPr>
          <w:b w:val="0"/>
        </w:rPr>
        <w:t xml:space="preserve">有一天晚上，我在Gaysir上冲浪，相当于QX。感觉就像遇到了一个人--"有点蜡烛，很温馨"。谁登录了？检查过的资料、资料文本、资料图片和相关的画廊。一些可爱的人在那里开始了工作。其中一份资料特别吸引了我的注意。所以我给他发了一封电子邮件。没有答复。没有再考虑过这个问题。现在这不是很不寻常，我的意思是我不指望每个人都能做出回应。简直忘了我的愤怒发作，继续看书。今天早上，我发现他访问了我的网页。奇怪的是，我点击他的资料，弹出这样的文字："Denne profilen kan ikke vises"。这让我思考并好奇他的资料中被排除的原因。很明显，该档案仍然存在，因为有关人员已经登录了。- 他是否担心其他人会看到我访问了他的资料，并得出结论说他也有艾滋病毒？- 也许我不是他的 "目标受众"？当然，原因可能有很多，要想知道，唯一的办法就是询问。鉴于我一旦被封锁，就无法给他发电子邮件，所以不是那么容易。挡住了几个点球，让我想到了这一切--整理HIV阳性的男同性恋者，厌倦了50岁以上的男人，他们有胃口强奸，也有艾滋病毒。正如我所说，我不知道。我接下来的想法是，包袱里有经验和良好的个人发展是该死的好事。这有助于我避免把它当作个人问题。如果是问题的话，那也是他的问题，我很乐意让它在我身上出现。完成了。其他人对我的反应与他们自己的信仰、价值观、态度和前景有很大关系，而不是与我这个人有关。最重要的是--我把这个小事件写成了一篇博文。顺便说一下，这是我在gaysir上的个人档案的样子。</w:t>
      </w:r>
    </w:p>
    <w:p>
      <w:r>
        <w:rPr>
          <w:b/>
          <w:color w:val="FF0000"/>
        </w:rPr>
        <w:t xml:space="preserve">id 134</w:t>
      </w:r>
    </w:p>
    <w:p>
      <w:r>
        <w:rPr>
          <w:b w:val="0"/>
        </w:rPr>
        <w:t xml:space="preserve">- 1.5米跌落测试（产品经SGS测试，符合美国军事标准MIL-STD 810G） Itskins以极大的热情生产最高质量的创新手机壳，通过 "跌落保护 "提供市场上最好的保护。1、2或3米。也可提供环保和可生物降解的外壳。</w:t>
      </w:r>
    </w:p>
    <w:p>
      <w:r>
        <w:rPr>
          <w:b/>
          <w:color w:val="FF0000"/>
        </w:rPr>
        <w:t xml:space="preserve">id 135</w:t>
      </w:r>
    </w:p>
    <w:p>
      <w:r>
        <w:rPr>
          <w:b w:val="0"/>
        </w:rPr>
        <w:t xml:space="preserve">指甲油、指甲油和更多的指甲油，都在这个指甲油博客上!偶尔我也会发布化妆品和其他好东西。我们有两个人，斯明坎和艾玛。Sally Hansen Nail Prisms Diamond 发表于 2012-05-18 20:06:43 in Nails - holographic polishes, And one more hololacquer!这是所有时间在这里的holofriday的水果。希望Emma能尽快加入并展示她的贡献。 ;D 这不是我最好的Prism抛光剂。实际上是我最差的一次。这是Diamond，是我从Sally Hansen的Nail Prisms系列中得到的第一款指甲油，它可能会让我一辈子都不喜欢。它是透明的，会起泡，很难干......嗯，它是一场噩梦。在其图片上涂了五层。你不可能在不产生气泡的情况下涂那么多层。在这里，它在无名指上冒出了气泡。很多人都是如此。丑陋。但是，我想再试一次，看看自2008年以来放在盒子里之后是否有所改善。好吧，它没有。我认为如果你想要的话，它作为一个整体涂层是不错的。这对自己肯定没有好处。唯一的好处是，它不是典型的银色光环，因为它有一种黄色的色调。非常有趣。正如你所看到的，这是一个相当不错的全息效果。这很有趣。我知道很多人都把它作为MPJ模型的基础。也许你可以这样做，但我打算保持原样。正如我所说，这是一个独特的阴影。而且它已经变得很昂贵了!我不明白。几年前，它是2-3美元。现在，显然，它是更受欢迎的棱镜全息图之一。相信我，其他的都更好。</w:t>
      </w:r>
    </w:p>
    <w:p>
      <w:r>
        <w:rPr>
          <w:b/>
          <w:color w:val="FF0000"/>
        </w:rPr>
        <w:t xml:space="preserve">id 136</w:t>
      </w:r>
    </w:p>
    <w:p>
      <w:r>
        <w:rPr>
          <w:b w:val="0"/>
        </w:rPr>
        <w:t xml:space="preserve">这些东西不仅好吃，而且对于那些不想吃碳水化合物的人来说，作为一种填充物绝对是太棒了。奇迹面（shirataki noodles）的快速午餐在我上晚班前完成。对于那些遵循LCHF或5:2方法，或许是其他严格饮食排除碳水化合物的人来说，Shirataki面条也是完美的。我自己不遵循任何饮食习惯，但我喜欢吃健康和有机食品，因为我想有一个健康长寿的生活。而且，我喜欢做饭和吃。这个快速午餐包括：洋葱、大蒜、红辣椒、菠菜、胡萝卜末、鸡蛋、鹰嘴豆、奇迹面、盐、辣椒、咖喱、橄榄油和大豆。它有一种东方的味道，吃起来非常棒。标签：5:2方法，无碳水化合物，碳水化合物，LCHF，低碳水化合物，奇迹面条，奇迹面条，零碳水化合物，shirataki，shirataki面条</w:t>
      </w:r>
    </w:p>
    <w:p>
      <w:r>
        <w:rPr>
          <w:b/>
          <w:color w:val="FF0000"/>
        </w:rPr>
        <w:t xml:space="preserve">id 137</w:t>
      </w:r>
    </w:p>
    <w:p>
      <w:r>
        <w:rPr>
          <w:b w:val="0"/>
        </w:rPr>
        <w:t xml:space="preserve">Kollainkomst.se - 寻找有关收入数据的信息？关于工资、收入和资本的数据一直吸引着人们的好奇心。这类信息是而且一直是非常敏感的，没有多少人愿意告诉他们的朋友和家人他们的收入情况。但我们很多人都很好奇，想知道。然而，许多人不知道的是，这种类型的信息是公共数据，可以通过税务局免费获得。在2000年代中期，出现了一些在线服务，使得匿名检查你身边的人的收入变得非常容易，但在2007年，要求将调查的副本发送给被调查的人，匿名性被取消。事实--这怎么可能呢？为了进行信用检查，根据法律规定，你必须能够证明对该信息的合法需求。与某人签订合同，一家公司想看看商业伙伴是否有信用，一家银行计划提供贷款，这些都是合法需求的例子。法律还规定，信用报告的副本必须寄给被要求的人，并详细说明谁想要这些信息。因为提供信息的网站可以申请出版许可证，所以它们受到《言论自由法》的保护。因此，并非《信用信息法》的所有段落都适用。由于公众获取信息的原则，税务局不能否认信息网站的材料，但在2006年，税务局威胁要以模拟（纸张）形式而不是数字形式发布信息。这一威胁导致该行业达成了一项协议，即如果是个人提出的要求，就一定要发送一份信用报告的副本。哪里可以找到信息？1.瑞典税务局 获取同胞信息的一个简单方法是与瑞典税务局联系，该局受制于公众获取官方文件的原则，这意味着他们必须公开所要求的信息。发布者：Skatteverket 询问者：NO 数据：服务收入、个人身份号码、家庭关系、出生地、居住地等从1947年开始保存，等等。链接：http://www.skatteverket.se/ 2.《征税日历》 《征税日历》是自1903年以来一直存在的原版，其出版商是索尔纳的Kalenderförlaget。通过征税日历，你可以在闲暇时研究你所在地区人们的收入情况，当你订购征税日历时，它将直接邮寄到你的家中或办公室。出版商：Kalenderförlaget 查询副本？：NO 数据：服务业和工业的收入，资本收入，你所在城市的顶级名单等。链接：http://www.taxeringskalender.com/ 3.Ratsit.se Ratsit.se是在推出时得到大量宣传的网站。提供高效和便捷的个人数据搜索。发布者：Ratsit AB 询问者::YES 数据：个人号码、地址、婚姻状况、公司隶属关系、电话号码、付款历史、止赎信息、服务和资本的收入、财产所有权等。链接：http://www.ratsit.se/ 4.Upplysning.se Upplysning.se的设置与Ratsit相同，以不同的价格范围和间接不同的数据量出售打包的信用报告。发布者：Berlock Information AB 查询副本？:是 数据：个人编号、地址、婚姻状况、服务和资本收入、支付票据等。链接：http://www.upplysning.se/ 5.Inkomst.se Inkomst.se是一项短信服务，需要加入upplysning.se。这项服务并不是百分之百的，因为它需要一个相当独特的名字，也就是说，如果你要找的人是安德斯-斯文森，而且住在斯德哥尔摩，你不一定能得到正确的人。出版商：Berlock Information AB Inquiring copy?:NO Information: Income from service.链接：http://www.upplysning.se/ 6.Birthday.se 对于那些想跟踪他们朋友的生日的人来说，这是一项非常好的服务，在我们这个充满压力的社会里，这是一项非常困难的任务。然而，没有关于就业或类似收入的信息。出版商：Berlock Information AB Inquiring copy?没有信息：出生日期。</w:t>
      </w:r>
    </w:p>
    <w:p>
      <w:r>
        <w:rPr>
          <w:b/>
          <w:color w:val="FF0000"/>
        </w:rPr>
        <w:t xml:space="preserve">id 138</w:t>
      </w:r>
    </w:p>
    <w:p>
      <w:r>
        <w:rPr>
          <w:b w:val="0"/>
        </w:rPr>
        <w:t xml:space="preserve">我们最常问的问题已经在下面回答了：为了避免延误和加快回答，请看一下这里，看看你的问题是否已经被回答。如果问题没有得到解决，请访问我们的 "护理和使用 "页面了解更多信息，或访问我们的保修页面提交申请。我的瓶子里有锈迹吗？所有Klean Kanteen产品均由18/8食品级不锈钢制成，安全、耐用且不含BPA。Klean Kanteen中的食品级不锈钢具有高度的防锈能力。如果你的瓶子看起来生锈了，那可能只是在电抛光过程中留下的痕迹，电抛光使金属表面变得光滑，并使其有光泽。偶尔，表面的一些电解质会出现铁锈色，但这是完全无害的。为了去除残留物，用温水和小苏打或白醋浸泡您的水壶一晚。然后用瓶刷或洗刷垫彻底擦洗，结合木勺或其他厨房用具，以达到杠杆的效果。试试这个，让我们知道清洗的情况。请记住--擦洗是最重要的!我有一个关于产品的建议，如何提交？我们喜欢听你的建议!我们专注于创造能够替代一次性使用的产品，并考虑整个生命周期，以评估它是否满足了消费者的真正需求，并符合我们减少废物的使命。所有产品创意必须包括专利号和发明的简要描述。我们不能处理没有专利的提案。我的运动帽2.0发出呼呼/吱吱的声音。我怎样才能让它停止这样做呢？运动型瓶盖通常是与可挤压的塑料瓶一起设计和使用。由于不锈钢不具有柔韧性或可挤压性，我们设计的运动盖允许空气在你饮用时返回瓶中。运动帽2.O顶部的半透明小点是一个防漏的硅胶阀，可以让空气回到瓶子里，这样水就可以流出来。你听到的声音是空气在阀门中移动。老式的Klean运动帽在使用时发出呼呼的声音。运动帽2.0比旧的运动帽明显更安静。当空气通过瓶中的阀门时，你仍然听到一些噪音。如果您的Sport Cap 2.0发出响亮的鸣叫声或口哨声，硅胶阀可能处于错误的位置，或者可能被弄脏和堵塞。作为第一步，我们建议你用瓶刷和温肥皂水彻底清洁瓶盖的内部。此外，将盖子顶部的小硅胶按钮按到一边，并清洁其周围。你也可以旋转阀门以确保它的位置正确。你也可以卸下阀门并进行清洗。另一个诀窍是把盖子松开一点。确保它仍然足够紧，以防止瓶子漏水。如果盖子没有被过度拧紧，硅胶阀的效果更好。尽量使空气阀朝向你的鼻子。这样，它使阀门朝上，所以它被空气而不是液体所支撑，而液体在气泡进入瓶子时产生潺潺的声音。试着重新定位或扭动小的硅酮气阀。如果这些方法不奏效，而你又想要一顶新的运动帽，请把你的地址寄给我们，我们将很乐意给你寄一顶新的帽子。请记住，如果你决定尝试不同的运动帽，要注意它也会产生一些噪音。为什么我的保温瓶会发出响声？如果您听到Kanteen里有响声，可能是以下两种情况之一：要么是维持真空室完整性的焊缝（或部分焊缝）松动，在双层绝缘材料之间的空间里发出响声，要么是被称为 "getter "的一小块金属断裂，现在在Kanteen的底部自由移动。你可以继续正常使用你的瓶子，它仍然是完全安全的。这两个</w:t>
      </w:r>
    </w:p>
    <w:p>
      <w:r>
        <w:rPr>
          <w:b/>
          <w:color w:val="FF0000"/>
        </w:rPr>
        <w:t xml:space="preserve">id 139</w:t>
      </w:r>
    </w:p>
    <w:p>
      <w:r>
        <w:rPr>
          <w:b w:val="0"/>
        </w:rPr>
        <w:t xml:space="preserve">M/S REX of Skeppsholmen 建造: 1865, Akkers M/V, Oslo 船型: 干货船，带破冰船头 建筑材料: 钢 最大长度: 22.47米 最大宽度: 6.03米 吃水: 2.54米 吨位: 82总吨，59净吨 发动机: 前蒸汽机，前点火弹。发动机床完好无损，可安装约300马力的现代柴油机。柴油箱：2000升 水箱：5000升 化粪池：3000升 灰水箱：500升 等级指定：大型沿海航运 注册为休闲船 M/S REX是在奥斯陆的Akkers船厂建造的，状态非常好。在她位于斯德哥尔摩Skeppsholmen的母港，她可以看到Nybroviken, Strandvägen, Djurgården和斯德哥尔摩城堡。M/S REX已经从里到外进行了全面的翻新，如今是斯德哥尔摩最好的休闲船之一。内部是建筑学设计的，平面图的光线和开放的特点是高质量的，以米白色和桃花心木为主。翻新和改装已经过瑞典海事局、斯德哥尔摩海事监察局的检查和批准。最后一次船体调查是在2008年由Djurgårdsvarvet完成的，有文件可查。作为一艘前货船，REX在船上和甲板上都有很大的空间。家具面积约为100平方米，除其他外，还包括驾驶室、图书馆/电视-音响室、开放式厨房到大沙龙（天花板高度为3米）卧室、步入式衣柜、主卧室、6个房间中的4个房间的高保真系统、壁炉、桑拿区、固定电话和宽带等。船上安装了大量的报警系统，在所有入口处都有传感器（以及内部的运动探测器），烟雾探测器和灭火器。她在这期间被干洗过3次（大约每5年一次）。 2008年，REX的外部包括底部进行了油漆，内部所有的白色表面（天花板和墙壁）都被油漆。离泊位约60米处有充足的停车场。更多信息见：http://msrex.blogspot.com/</w:t>
      </w:r>
    </w:p>
    <w:p>
      <w:r>
        <w:rPr>
          <w:b/>
          <w:color w:val="FF0000"/>
        </w:rPr>
        <w:t xml:space="preserve">id 140</w:t>
      </w:r>
    </w:p>
    <w:p>
      <w:r>
        <w:rPr>
          <w:b w:val="0"/>
        </w:rPr>
        <w:t xml:space="preserve">只要不是大订单或我们的圣诞日历，订单通常都是一揽子发送的。如果你的包裹中缺少产品，请与我们联系，support@mymuesli.se，说明问题所在，我们会帮助你。</w:t>
      </w:r>
    </w:p>
    <w:p>
      <w:r>
        <w:rPr>
          <w:b/>
          <w:color w:val="FF0000"/>
        </w:rPr>
        <w:t xml:space="preserve">id 141</w:t>
      </w:r>
    </w:p>
    <w:p>
      <w:r>
        <w:rPr>
          <w:b w:val="0"/>
        </w:rPr>
        <w:t xml:space="preserve">好了，现在 "错误 "已经成为现实，10年的建设和混乱。我想我和其他几个人在试图阻止匿名政客和官员的疯狂权力计划方面已经完成了我们10年的兵役。年轻人的缺席是显而易见的，但他们当然要为自己着想！"。需要新的力量来维护和捍卫我们的集体价值观和品质（以及我们的税款）！我们需要新的力量。2016年8月1日更新（并注册，现在有6000多个名字）这是来自http://slussensframtid.se/，他想保留斯鲁森我个人不同意斯鲁森应该被保留的观点，但现在必须先阻止这种疯狂的行为!Slussen基本上是一个独特而美丽的地方--目前4月份的提案是糟糕的。如果斯德哥尔摩和斯德哥尔摩人有任何自豪感，请对这个神奇的地方做一些好事。这对政治家、建筑师和公民都适用，不是每个人都能设计出好的解决方案，但大多数人都能看出这是不是一个坏的解决方案，而4月的提案就是一个坏的解决方案。很少有人愿意承认错误，但这样做是很好的。目前的提案是一个错误。重做Slussen!下面是收集到的关于斯鲁森的链接，意在让你了解关于斯鲁森重建的信息，我的评论是斜体的，如果你认为斯鲁森很重要，我希望你能点击一下，这个页面会让你对斯鲁森有更多的了解。而我自己关于Slussen的想法/创意，当时我认为是要创造良好的环境和功能，世界上最美的T-Bahn车站，就在底部。如果有意见，或有什么问题，请随时与我联系（info - at - nyaslussen.se）。图书馆 "斯德哥尔摩--依山傍水的城市。有着漫长的过去的特征和记忆，有着现在的紧张生活，有着对未来的坚定工作。一切都必须团结起来，把最好的旧东西保存下来，活在当下，为未来保留下来。同时，一个城市决不能成为一个博物馆，而必须是活生生的人的一个实用、安全和美丽的家园"。摘自：Per Anders Fogelström的《斯德哥尔摩》（1983年，书号91-85500-11-9第23页）借书，希望我们的掌权者能读懂，一切都已经写好了，睿智的话语。而我希望我们的孩子可以勾选以上关于新斯鲁森UPPLAGT 15/7-2014 Slussen.nu 让人想起一个关于斯鲁森的好页面，也许更好。2012年11月26日更新的关于Slussen的Facebook页面 "为什么老城区和Södermalm的窗户上挂着红布" 有很多图片，供那些想了解Slussen发生了什么的人参考。2012年11月23日更新 图片胜过千言万语 斯德哥尔摩市为新斯鲁森制作的宣传图片，来自 "新斯鲁森，为世界一流的斯德哥尔摩 "手册。附有更正，因为有些建筑/体积已经被城市遗忘了......!令人惊讶的是，如果你在玻璃中展示一个建筑（建筑体量），它就不存在了！这是不可能的。让我想到凯撒的新衣服（只是反过来）。上面，面向N，有普通人看不到的角落的建筑体。上面，朝向N，一个梦想的图像，有快速生长的树木作为城市描述的未来，活着的人可以看到。上面是N，一个梦想的图像，但有房子。上图，朝南。上面，朝南。这看起来不错，玻璃房子并不真的存在......上面，朝南。还是他们，玻璃房子？"为什么在老城区和Södermalm的窗户上挂着红布" 有很多图片，供那些想了解Slussen发生了什么的人参考。UPDATED 23/11-2012 DN Stockholm Debate 23/11 -2012 , Stefan F Hamrin (V) and Per Johansson (FP) Higher sea level could sink Slussen project "因此，必须按下Slussen项目的停止键，暂停思考，然后重新开始" Keep</w:t>
      </w:r>
    </w:p>
    <w:p>
      <w:r>
        <w:rPr>
          <w:b/>
          <w:color w:val="FF0000"/>
        </w:rPr>
        <w:t xml:space="preserve">id 142</w:t>
      </w:r>
    </w:p>
    <w:p>
      <w:r>
        <w:rPr>
          <w:b w:val="0"/>
        </w:rPr>
        <w:t xml:space="preserve">在我们的隐私政策中，你会发现关于我们如何处理你的个人信息以及网站上有哪些cookies的信息。 隐私政策 一般来说，我们对通过本网站处理个人数据没有兴趣。简而言之，我们的隐私政策是尽可能少地存储对隐私敏感的数据。访客 对于访客，我们可能会收集IP地址和有关用户浏览器的数据，如操作系统和浏览器版本，作为记录程序的一个正常部分。这些数据可用于可能的故障排除，以及对交通模式的诊断和调查。当涉及到IP地址时，我们使用谷歌分析的匿名化功能（_anonymizelp ）。简而言之，这意味着IP地址的最后几个数字被删除。你可以在这里阅读有关这一功能的更多信息。如果你想完全退出性能cookies，我们可以推荐一个工具，那就是谷歌分析选择退出浏览器插件。 谷歌分析与IP匿名化 我们使用谷歌分析，这是由谷歌公司（"谷歌"）提供的网络分析服务。谷歌使用收集到的数据来跟踪和调查这个应用程序的使用情况，准备关于其活动的报告，并与其他谷歌服务共享。谷歌可以使用收集到的数据，在自己的广告网络中对广告进行情景化和个性化处理。这种谷歌分析整合对你的IP地址进行匿名处理。它的工作原理是缩短用户在欧盟成员国或欧洲经济区协议其他缔约国的IP地址。 只有在特殊情况下，完整的IP地址才会被发送到谷歌服务器并在美国被缩短。处理地点：美国 隐私政策 https://www.google.se/intl/sv/policies/privacy/ 来自外部平台的内容 这种类型的服务允许你直接从本网站的网页上查看和与外部平台上的内容互动。这种类型的服务仍然可以检索安装了该服务的网页的网络流量数据，即使用户不使用它。谷歌字体（谷歌公司）谷歌字体是由谷歌公司提供的一种字体可视化服务，它允许本网站在其网页上包含这种类型的内容。收集的个人数据：使用数据和服务的隐私政策中规定的各种类型的数据。处理地点：美国 隐私政策：https://www.google.se/intl/sv/policies/privacy/ Google Maps widget (Google Inc.) Google Maps是由Google Inc.提供的地图可视化服务，允许本应用程序在其页面上包含此类内容。收集的个人数据：Cookies和使用数据。处理地点：美国 隐私政策：https://www.google.se/intl/sv/policies/privacy/ Facebook Analytics for Apps是Facebook, Inc.提供的分析服务。收集的个人数据：使用数据和服务的隐私政策中规定的各种类型的数据。处理地点：美国 隐私政策：https://www.facebook.com/about/privacy/ 通过在联系表格中填写自己的数据，用户授权本网站使用这些数据来回应信息请求、报价或表格标题所显示的任何其他类型的请求。收集的个人数据：姓名、电子邮件地址和电话号码。处理地点：瑞典 这种类型的服务分析本网站的流量，可能包含用户的个人数据，目的是过滤掉部分流量、信息和被认为是垃圾邮件的内容。Google reCAPTCHA (Google Inc.) Google reCAPTCHA是Google公司提供的一项垃圾邮件保护服务。使用reCAPTCHA须遵守谷歌的隐私政策和服务条款。 收集的个人数据：cookies和使用数据。处理地点：美国 隐私政策：https://www.google.com/intl/policies/integritet/ 保留期限 个人资料的处理和储存时间应以收集资料的目的所需时间为限。因此： -在业主和用户之间履行合同时收集的个人数据应保留到该合同履行完毕。</w:t>
      </w:r>
    </w:p>
    <w:p>
      <w:r>
        <w:rPr>
          <w:b/>
          <w:color w:val="FF0000"/>
        </w:rPr>
        <w:t xml:space="preserve">id 143</w:t>
      </w:r>
    </w:p>
    <w:p>
      <w:r>
        <w:rPr>
          <w:b w:val="0"/>
        </w:rPr>
        <w:t xml:space="preserve">卫报》在谈到哥德堡交响乐团时写道："世界上最强大的交响乐团之一"，该乐团在美国、欧洲、日本和远东地区进行巡回演出，并在世界各地的主要音乐厅和主要音乐节上亮相。截至2017年秋季，桑图-马蒂亚斯-鲁瓦利是该乐团的首席指挥。最近，他带领乐团在北欧四国成功巡演。 2019年，他将与两位主要客座指挥：芭芭拉-汉尼根和克里斯托夫-埃申巴赫携手合作。 2015年，哥德堡交响乐团与主要客座指挥长野健成功巡演中国和德国，2017年与马克-索斯特罗合作进行欧洲巡演。乐团每年在以其良好的声学效果而闻名的哥德堡音乐厅举行100多场音乐会，并在gsoplay.se上和通过应用程序提供数字音乐会直播。哥德堡交响乐团是韦斯特拉-哥达兰地区的一部分，每年在哥德堡音乐厅举办100多场音乐会，该音乐厅以其良好的声学效果而闻名。该乐团成立于1905年，如今由109名音乐家组成。Wilhelm Stenhammar是该国20世纪初的伟大作曲家，在1907年至1922年期间担任该乐团的首席指挥。他在早期就赋予了乐团强烈的北欧特色，并邀请同事卡尔-尼尔森和让-西贝柳斯加入哥德堡交响乐团。斯滕哈玛之后还有一些重要的主要指挥家，如托尔-曼、塞尔吉-科米特拉、西克斯滕-埃尔林和查尔斯-杜托伊特。1982年至2004年，在指挥家内梅-雅尔维（Neeme Järvi）的带领下，交响乐团进行了一系列的国际巡演，并录制了约100张唱片，在欧洲领先的乐团中确立了自己的地位。这导致哥德堡交响乐团在1997年被命名为瑞典国家乐团。在2007年至2012年担任乐团首席指挥的五年间，古斯塔沃-杜达梅尔与哥德堡交响乐团在BBC Proms和维也纳的Musikverein以及其他场所进行了演出。与Deutsche Grammophon和瑞典BIS唱片公司的长期合作导致了100多张唱片。最近，哥德堡交响乐团为Chandos录制了几张唱片，包括由Neeme Järvi指挥的Kurt Atterberg交响曲集的一个周期。理查德-施特劳斯的几部主要管弦乐作品已由长野健录制，并由法老经典发行：《Ein Heldenleben》、《Tod und Verklärung》和《En alpsymfoni》。</w:t>
      </w:r>
    </w:p>
    <w:p>
      <w:r>
        <w:rPr>
          <w:b/>
          <w:color w:val="FF0000"/>
        </w:rPr>
        <w:t xml:space="preserve">id 144</w:t>
      </w:r>
    </w:p>
    <w:p>
      <w:r>
        <w:rPr>
          <w:b w:val="0"/>
        </w:rPr>
        <w:t xml:space="preserve">金银花植物 金银花植物（Caprifoliaceae）是三叶草类植物中的一个家族。它包括灌木，通常是缠绕或匍匐的，有一个共叶的，通常或多或少有明显的两叶的树冠，附在子实体上面。该科的物种不是很丰富，属于北温带和热的山区。目录 - 1 物种 - 2 原属 - 3 参考文献 - 3.1 注释 - 4 外部链接 物种[编辑] 在瑞典，有一个属被认为是原生的，但有几个种是栽培的，并且已经变成野生的。栽培中最常见的是野生金银花（Lonicera periclymenum）和雪莓丛（Symphoricarpos albus）。后者不应与雪球丛混淆，后者是野生橄榄（Viburnum opulus '不育'）的一个栽培不育品种。[1] 以前的属[编辑] 以前列入金银花科的几个属现在已经移到其他科，如亚麻属（Linnaea）和天堂灌木属（Kolkwitzia），现在列入亚麻科；山羊草属（Diervilla）和草原山羊草属（Weigela），现在列入山羊草科。备注[编辑] - ^ http://linnaeus.nrm.se/flora/di/caprifolia/vibur/vibuopu.html 外部链接[编辑] - The Virtual Flora - Honeysuckle Plants - Angiosperm Phylogeny Website - Wikimedia Commons有与金银花植物相关的媒体。</w:t>
      </w:r>
    </w:p>
    <w:p>
      <w:r>
        <w:rPr>
          <w:b/>
          <w:color w:val="FF0000"/>
        </w:rPr>
        <w:t xml:space="preserve">id 145</w:t>
      </w:r>
    </w:p>
    <w:p>
      <w:r>
        <w:rPr>
          <w:b w:val="0"/>
        </w:rPr>
        <w:t xml:space="preserve">当我们翻新大厅并完成房屋外墙的粉刷时，我们将更换一个屋檐上的两个窗户。我们也正在利用这个机会更换我们的旧前门，它真的已经看到了它最好的日子：)新的门将在这个模型中，在顶部有一个窗口。我们聘请了一家当地的木工公司，他们之前为我们房子的扩展部分做了窗户。(图片借自网上）我们想了很久关于门应该是什么颜色，最后决定用NCS S 5030 G50Y，一种绿色的阴影。我想它在房子的紫色墙壁和白色结点的衬托下会很好看 :)等到门安装好后，会给你看更多的照片。祝大家周末愉快!有窗户的地方真好。玩得开心，珍妮！！！。拥抱AC 哦，太令人兴奋了，我想这将是非常好的。趣味性!祝你有一个美好的周末，拥抱!Aaaah，这将是超级好的！！！。周末愉快，我们希望周日有花园般的天气，拥抱珍妮 门看起来很好，肯定会和绿色的树荫非常相配 周末愉快，这将是最好的！拥抱美好的周末 早上好......发现自己通过博客跳到这里 通过博客....;)看着你......为孩子们提供的交通工具真好，可以想象他们觉得骑在农民的拖车上是很令人兴奋的！老房子有很多事情要做，但只要有愿望，就会变得很容易。将会很好!拥抱Lisbeth 新的门会像房子上的一颗宝石，你找到了这么好的模型。而绿色将是很好的。祝您周六愉快！AnnaMaria 一扇门带来了很大的不同，我们把棕色的门换成了白色的，OJ有了很大的提升。当它到位时，看到你将会很有趣：-D KRAM 哇，好漂亮的门，它将是超级漂亮的。Kram Ulrika 多么伟大的胜利，祝贺它。我们还更换了前门，我们从木工店选择了一个绿色的门，非常高兴。不幸的是，旧的还在以前的地方坐着，但我们正处于起步阶段，要把它换成一个窗口。祝您周末愉快!拥抱，Jenny 嗨，朋友！!多么好看的门，将是伟大的，绿色将是好的，我们也有;))虽然我们也很想改变门!祝你有一个美好的一天，拥抱Susanne Soåååå天堂般的好门！！！。想象一下，与你现在拥有的破旧的门相比，它将会有多么大的变化，哇!!!!!。祝你周末愉快!Kraaaaaaaaaaaaaaam aka Hi SUPERDUPERJENNYPENNY 你们太厉害了:)不过现在是春天了，当然很好玩了:)也不要错过,,,,，成为其中的一员很有意思:)欢迎 Håkan 你好!更换门窗对房子有很大的好处!去年夏末，我们更换了一些窗户，今年将继续更换--另外，我们还将装上一扇双扇门!Hugs jenny Hi Jenny!你 "设计 "的前门看起来真不错。还有颜色，是的，它听起来很好......NCS S 5030 G50Y这个名字真有趣，很容易记住 "咯"。如果你有兴趣，我可以录下我在文章中写到的那个 "挑战死亡 "的广告；）祝你周末愉快。爱上阿内特 :-) 嗨，珍妮!你找到了一个多么好的门的例子，放在你的房子里会很好看。你的窗框上的颜色也是绿色吗？祝你周末愉快，拥抱英-布里特 漂亮的绿色前门!你找到了一个多么漂亮的模型啊!事后看到照片将是很好的。周末愉快，拥抱安卡婷 有一个新的前门真好。祝你周末愉快。拥抱Mimmi 这将是很好的。我们有绿色的门，通往红色的房子，上面有白色的结：O 祝你有一个愉快的夜晚，亲爱的Hug Agneta 是的，那些老门缺乏魅力，我们也有一个这样的门。有了新的房子，将是一个完全不同的房子</w:t>
      </w:r>
    </w:p>
    <w:p>
      <w:r>
        <w:rPr>
          <w:b/>
          <w:color w:val="FF0000"/>
        </w:rPr>
        <w:t xml:space="preserve">id 146</w:t>
      </w:r>
    </w:p>
    <w:p>
      <w:r>
        <w:rPr>
          <w:b w:val="0"/>
        </w:rPr>
        <w:t xml:space="preserve">在议会中最活跃的左翼党，我统计了一下我做了多少次插话，17次，书面问题的数量是36次。可以说，略高于议会的平均水平......现在，一位程序员朋友可能会反对；但是否真的应该根据插话和书面问题的数量来计算议会活动，比如说？不，当然这不是唯一的措施。但它是一个明确的指标，说明正在做什么。在我看来，书面问题和质询是议会行使其控制职能的最重要工具之一。这就是为什么我认为把一些重点放在这上面很重要。我的问题常常导致辩论文章，我可以继续让政府负责。就像它在议会民主制中应该发挥作用一样。人们不禁要问，资产阶级成员究竟在做什么？就问题和IP而言，答案是：它们什么都不做。在研究期间，KD投入了0.2，C投入了0.1，而FP和M则没有投入一个（！）。也许还值得指出的是，RoD还统计了有多少所谓的个人动议被提交。然而，在那里，V是在底部。这很好，我想。个人动议由一名议会成员签署，几乎从未在议会中获得通过。这就是为什么我们左翼党人尽可能经常地尝试让党内联合动议获得通过。该报还指出，瑞典民主党是最不活跃的反对党。是的，我已经知道了。</w:t>
      </w:r>
    </w:p>
    <w:p>
      <w:r>
        <w:rPr>
          <w:b/>
          <w:color w:val="FF0000"/>
        </w:rPr>
        <w:t xml:space="preserve">id 147</w:t>
      </w:r>
    </w:p>
    <w:p>
      <w:r>
        <w:rPr>
          <w:b w:val="0"/>
        </w:rPr>
        <w:t xml:space="preserve">瑞典甲状腺协会注意到，在斯德哥尔摩县议会中，T3制剂Liothyronin的治疗建议已被更新，www.viss.nu。旧的信息是：在特殊情况下，可以考虑使用甲状腺素，即T3治疗，但不应在初级保健中使用。评论：很好，他们现在看到这个选项仍然可以使用，即使他们提到它[...]。</w:t>
      </w:r>
    </w:p>
    <w:p>
      <w:r>
        <w:rPr>
          <w:b/>
          <w:color w:val="FF0000"/>
        </w:rPr>
        <w:t xml:space="preserve">id 148</w:t>
      </w:r>
    </w:p>
    <w:p>
      <w:r>
        <w:rPr>
          <w:b w:val="0"/>
        </w:rPr>
        <w:t xml:space="preserve">我们希望申请者： - 用芬兰语和瑞典语交流，英语被认为是一项优势 我们在一家创新的、成长中的全球性公司为您提供一份有趣的、多功能的工作。你通过填写米尔卡网站上的申请表进行申请。也请在2018年4月25日之前将自由拟定的申请书，包括简历和工资要求，发送到jobs@mirka.com。欲了解更多信息，请联系仓库主管Jarmo Saviaro，电话。020 7602 342.</w:t>
      </w:r>
    </w:p>
    <w:p>
      <w:r>
        <w:rPr>
          <w:b/>
          <w:color w:val="FF0000"/>
        </w:rPr>
        <w:t xml:space="preserve">id 149</w:t>
      </w:r>
    </w:p>
    <w:p>
      <w:r>
        <w:rPr>
          <w:b w:val="0"/>
        </w:rPr>
        <w:t xml:space="preserve">/ 游客信息Ulriksdal城堡5月2日-6月21日：周六-周日，12、13、14和15时有导游讲解6月16日：每天12.00-16.00，自行参观和导游讲解8月22日-11月1日：12、13、14和15时有导游讲解Orangerimuseet5月21日：周六和周日，13.00有导游讲解，30分钟。6月22日至8月16日：每天12.00-16.00，免费导游。8月22日至9月30日：周六和周日，13时有导游讲解，30分钟。10月1日至11月1日：周六和周日，下午1点有导游讲解，30分钟。城堡和桔园博物馆也在万圣节周末乌尔里克斯达尔的年度秋季市场期间开放，并提供延长的导游服务。秋季市场期间，还展出了孔蒂登宫剧院、克里斯蒂娜女王的加冕马车和皇宫小教堂。假期 国庆节--开放 仲夏夜--关闭 仲夏日--开放 诸圣节--开放 导游服务 免费导游服务</w:t>
      </w:r>
    </w:p>
    <w:p>
      <w:r>
        <w:rPr>
          <w:b/>
          <w:color w:val="FF0000"/>
        </w:rPr>
        <w:t xml:space="preserve">id 150</w:t>
      </w:r>
    </w:p>
    <w:p>
      <w:r>
        <w:rPr>
          <w:b w:val="0"/>
        </w:rPr>
        <w:t xml:space="preserve">我叫玛丽亚，大多数人都叫我米娅。我今年37岁，2013年夏天和我的丈夫及4岁的女儿搬到了一个房子。我们现在住在乡下，离海和森林都很近，正在把我们的房子完全装修成一个农村的白色梦想。请关注我们的旅程、家庭生活，并随时光临我的商店，我的商店在网上和家里的农场商店都可以买到!</w:t>
      </w:r>
    </w:p>
    <w:p>
      <w:r>
        <w:rPr>
          <w:b/>
          <w:color w:val="FF0000"/>
        </w:rPr>
        <w:t xml:space="preserve">id 151</w:t>
      </w:r>
    </w:p>
    <w:p>
      <w:r>
        <w:rPr>
          <w:b w:val="0"/>
        </w:rPr>
        <w:t xml:space="preserve">瑞典在各方面都很精彩、令人惊奇和美丽，但也许夏天的瑞典南部是最美丽的地方。在斯科纳，有几个舒适的好地方可以参观，如隆德和马尔默，或者像托梅里亚和斯科纳这样的小地方。有证据表明，早在13世纪，斯卡诺尔就因为捕鱼而成为一个重要的贸易场所，正是由于汉萨同盟的商人曾经在这里建立了他们的生意。在捕鱼季节，斯科纳一度是欧洲最重要的贸易地之一。然而，在一年的其余时间里，它可能是相当孤独的。如果你对建筑和历史感兴趣，例如，广场边上有圣奥洛夫教堂。这座建筑和该地区的其他许多建筑一样，可以追溯到13世纪。这座教堂是分阶段建造的，甚至已经被修复。最古老的部分被认为可以追溯到12世纪。另一个历史建筑是斯坎诺尔城堡。它也建于13世纪，然后在18世纪被拆除。今天，你可以参观废墟和护城河。对于那些最近搬到斯科内或想在斯科内定居并正在寻找工作的人来说，有几种职业可以选择。在jobbskane.nu上，你可以马上找到斯科纳的所有职位空缺，你可以通过这些职位空缺进行分类，只找斯科纳。好运!在夏季，斯凯恩和沿海地区其他类似的小城镇的人口明显增加。许多人在这个天堂购买了度假屋，但也不妨直接去度假，并预订旅馆或酒店。这里有几家舒适的旅店，保留了过去的氛围和内饰。可以选择农村、现代、简单或更豪华的住宿。有一点好奇的是，该地区非常受观鸟者的欢迎，因为数以百万计的候鸟在山上南飞和迁徙回春时都会走这条确切的路线。然后是法尔斯特博双子星，每年都有举世闻名的法尔斯特博马术表演。这是瑞典马业中最大的活动之一。无论你想从夏天的体验中得到什么，只要你到斯坎诺和周边地区，你就能得到。斯堪的纳维亚的氛围与美食、咸海和温暖的白色沙滩相结合，会让人想去那里。</w:t>
      </w:r>
    </w:p>
    <w:p>
      <w:r>
        <w:rPr>
          <w:b/>
          <w:color w:val="FF0000"/>
        </w:rPr>
        <w:t xml:space="preserve">id 152</w:t>
      </w:r>
    </w:p>
    <w:p>
      <w:r>
        <w:rPr>
          <w:b w:val="0"/>
        </w:rPr>
        <w:t xml:space="preserve">自由主义 自由主义，以个人自由为中心的社会观和政治意识形态。自由主义区分了自由概念的两个主要变体：免受胁迫的自由和选择的自由。前者指的是政治自由权，免受压迫、酷刑和审查的自由，以及行动自由。选择的自由是指人们自由选择工作、居住地和休闲活动的权利，以及消费者自由选择商品和服务的权利和建立企业的权利（贸易自由）。 - 作者： - 比约恩-莫林 自由主义发展的主要特点 自由主义最初与反对各种权威；反对教会、王国、国家和特权阶层的反抗有关。它强调了所有人的平等价值，因此反对各种形式的特权。这种思想在17世纪的英国克伦威尔的独立派中已经出现，并在18世纪末的法国大革命背景下明显出现。英国早期的工业革命特别重视自由主义思想以及对自由化和关税自由的要求。自由主义和古典经济学的出现是密切相关的，详见下文（经济自由主义）。然而，直到19世纪，自由主义思想才变得更加广泛。当时，自由主义潮流与民族解放、削减特权社会和更大的平等的愿望携手并进。在实际政治中，自由主义在19世纪末在西方产生了严重影响，在20世纪初更是如此。其想法是，一旦贵族、教会和贵族的特权被削弱，人们的主动性和工作欲望就会增强。当旧的行会制度被废除，关税被降低，生产和生活水平也随之提高。 工业主义的崛起被自由主义者视为自由主义的功劳。同时，完全的经济自由使社会的弱者得不到保护，这对许多自由主义者来说似乎是不可接受的。以工业为导向的经济自由主义，有时被称为 "曼彻斯特自由主义"，逐渐被以社会为导向的变体所取代（见下文）。 普选制的引入和言论自由的扩大，使自由主义政党得到了推动，并增加了在议会中的代表性。在许多西方国家，他们达到了政府职位，从而能够影响社会发展的自由方向--在盎格鲁-撒克逊国家尤其明显。然而，20世纪初，随着各种类型的社会主义思想的深入人心，自由主义出现了衰落。尽管自由主义由于处于政治天平的中间位置而能够保持强大的地位，但它并没有接近它在本世纪初的选民中的份额。同时，自由主义思想在很大程度上渗透到以前的非自由主义政党，从而继续影响社会发展。在20世纪末，西方民主国家的大多数政党可以说或多或少地建立在自由主义的基础上。因此，自由主义对社会的发展产生了重大影响，而自由主义政党却没有占据主导地位的权力。近几十年来，不同自由主义观点的代表对国家应承担的社会责任和参与程度进行了辩论。因此，自由主义的含义并不完全清楚。尽管如此，可以说社会在很大程度上已经变得自由了，自由主义也成为那些持有不同观点的人的一种价值观。自由主义在揭露和打击极权主义政治学说和运动以及各种种族主义政权方面也发挥了重要作用。1989-92年东欧的民主化和解放也打上了明显的自由主义的烙印。渐渐地，以贸易、农耕和农业的代表为基础，出现了资产阶级自由主义。批评的矛头指向查理十四世-约翰的保守派</w:t>
      </w:r>
    </w:p>
    <w:p>
      <w:r>
        <w:rPr>
          <w:b/>
          <w:color w:val="FF0000"/>
        </w:rPr>
        <w:t xml:space="preserve">id 153</w:t>
      </w:r>
    </w:p>
    <w:p>
      <w:r>
        <w:rPr>
          <w:b w:val="0"/>
        </w:rPr>
        <w:t xml:space="preserve">KitchenTime是一家在线厨房用品商店，在这里您可以以优惠的价格找到厨房的一切。由于我们拥有瑞典最大的在线厨房产品系列，你可以从很多流行的知名品牌中选择。我们相信，厨房是家庭的心脏，并为那里可能发生的奇迹而着迷。我们希望为您提供优秀的厨房工具，使您在厨房里既成功又快乐。无论你是业余的还是专业的，都有适合你的东西，我们将很高兴帮助你找到你正在寻找的东西。在这里，你可以买到厨房用具、厨房设备、厨房电器、服务产品以及你能想到的一切厨房用品。我们以合适的价格提供一系列用于烹饪、烘烤、服务、家庭和户外烹饪的产品。在我们的厨房用具中，你可以选择从煎锅、砂锅、锅具和蘑菇烘干机到知名品牌的厨房刀具和厨师刀。此外，我们还提供各种服务和餐具，如玻璃杯、盘子、餐具、咖啡杯和马克杯，这些都是来自Iittala、Orrefors和Rörstrand等经典品牌。我们也有各种各样的家居装饰和家具，如灯具、照明、纺织品、酒架、厨房桌椅等，来自Nordal、Bloomingville和House Doctor等流行品牌。在KitchenTime，我们热爱户外烹饪，这就是为什么我们在烤架和烤盘方面有很多选择。我们提供许多知名品牌的产品，如KitchenAid, Le Creuset, Muurikka, Gense, Landmann, Eva Solo, Fiskars和Global。无论你以前在烹饪和各种厨房配件方面有什么经验，我们都希望给你机会找到厨房产品和配件，使你在厨房的时间更愉快、更轻松</w:t>
      </w:r>
    </w:p>
    <w:p>
      <w:r>
        <w:rPr>
          <w:b/>
          <w:color w:val="FF0000"/>
        </w:rPr>
        <w:t xml:space="preserve">id 154</w:t>
      </w:r>
    </w:p>
    <w:p>
      <w:r>
        <w:rPr>
          <w:b w:val="0"/>
        </w:rPr>
        <w:t xml:space="preserve">避孕套是安全性生活的关键，也是与你的性玩具或自慰时使用的好东西。在More Than Love，我们有一个很好的选择供你选择，如口味的选择和各种尺寸的选择，以满足每个人的需求。除了禁欲，安全套是防止意外怀孕和性传播疾病的最佳方式。我们建议在所有的性活动中穿戴它们，包括口交和肛交。如果你担心戴安全套时敏感度降低，我们有更薄材料的安全套，让你感觉根本没有戴安全套。要想获得性感的变化，可以尝试表面有罗纹或打结的避孕套，你和你的伴侣都会感受到这种质地对你的刺激。 </w:t>
      </w:r>
    </w:p>
    <w:p>
      <w:r>
        <w:rPr>
          <w:b/>
          <w:color w:val="FF0000"/>
        </w:rPr>
        <w:t xml:space="preserve">id 155</w:t>
      </w:r>
    </w:p>
    <w:p>
      <w:r>
        <w:rPr>
          <w:b w:val="0"/>
        </w:rPr>
        <w:t xml:space="preserve">什么是沃尔塔伦和沃尔塔伦T？沃尔塔伦和沃尔塔伦T是缓解疼痛、减轻炎症和降低发烧的药物。沃尔塔伦用于治疗风湿性疾病的疼痛和炎症。该药还可用于缓解暂时性疼痛，如痛经。Voltaren T用于治疗暂时性疼痛，如痛经、头痛、牙痛和偏头痛。它还可用于与感染有关的发烧，如普通感冒。发烧是身体对抗感染的方式之一，所以如果你只是轻度或中度发烧，不一定需要吃药。沃尔塔伦凝胶和贴片可用于缓解与运动损伤有关的肌肉或关节的轻微疼痛，例如。该药属于一组被称为COX抑制剂的药物，也被称为非甾体抗炎药。药品的活性成分是双氯芬酸。 处方药和非处方药Voltaren胶囊的强度为25毫克，Voltaren肠溶片和Voltaren T片的强度为25毫克和50毫克。25毫克强度的Voltaren T的小包装可以在柜台购买，而其他的则需凭处方购买。沃尔塔伦也可作为栓剂塞入直肠，剂量为25、50和100毫克。栓剂需要处方。沃尔塔伦也有涂抹在皮肤上的凝胶和膏药两种形式。两者都可以在没有处方的情况下购买。有时该药被包括在高额药品保险中。你可以向你的医生或药店询问这方面的情况。在这个制度下，处方药的费用在12个月内逐渐减少，直到支付了最高金额。该药的活性成分能抑制体内一种叫做环氧化酶的物质，或称cox。抑制考克斯还能减少前列腺素的产生，前列腺素是能引起疼痛和炎症的物质。因此，疼痛和炎症都会减少。该药通过影响大脑中调节体温的区域来降低发烧。Voltaren T通常在30分钟内缓解疼痛，效果持续约6小时。沃尔塔伦肠溶片应与液体一起整片吞服。Enterotocet片有一层薄膜，意味着它们在到达肠道之前不会溶解。这减少了胃部副作用的风险，这些副作用是由活性成分刺激胃粘膜引起的。如果药片被碾碎或咀嚼，保护膜就会被破坏。为了获得最佳效果，肠溶片不应该与食物一起服用。如果是痛经，当你感觉到痛经来临时要尽快服药。Voltaren胶囊应与液体一起整粒吞服，不应分裂或咀嚼。如果是痛经，当你感觉到症状出现时要尽快服药。Voltaren T应与液体一起完整吞服。沃尔塔伦T的设计使片剂在胃肠道内的溶解速度比沃尔塔伦肠溶片更快。这导致药物的效果更快。如果你正在使用治疗偏头痛的药物，重要的是你要在偏头痛即将发作的最初迹象中服用该药。即使是痛经，当你感觉到症状出现时也应该尽快服药。栓剂应塞入直肠。如果你将栓剂迅速浸泡在温水中，它将更容易插入。如果是痛经，当你感觉到痛经来临时要尽快服药。将凝胶按摩到疼痛部位的皮肤上，持续几分钟。擦拭凝胶时，你可能会感到轻微的冷却感。事后应洗手，因为凝胶对眼睛和粘膜有刺激性。使用凝胶时，应避免阳光直射和日光浴，例如遮盖被治疗的部位。</w:t>
      </w:r>
    </w:p>
    <w:p>
      <w:r>
        <w:rPr>
          <w:b/>
          <w:color w:val="FF0000"/>
        </w:rPr>
        <w:t xml:space="preserve">id 156</w:t>
      </w:r>
    </w:p>
    <w:p>
      <w:r>
        <w:rPr>
          <w:b w:val="0"/>
        </w:rPr>
        <w:t xml:space="preserve">美味的食物 有可能无愧于心地享受美味的食物。即使是在节食的时候。这只是一个选择正确品种的问题。享受你的饮食!我们可以毫不犹豫地说，蛋白质奶昔在真正的肌肉锻炼者的饮食中永远占有一席之地。但是，如果一想到装有粉末和水的塑料调酒器并没有让你跃跃欲试，我们可以用一些拉皮条的版本来诱惑你，更适合在星期五晚上饮用。拿出你的搅拌器，搅拌出美味的食物。MTV的系列节目《MADE》讲述了人们通过翻拍来实现自己的梦想；一个超重的沙发土豆变成了模特，一个科幻书呆子变成了说唱歌手，等等。在第十一季的第二十集中，是凯莉在教练艾米-施密德的帮助下，变成了一个参加花样比赛的健康健身女孩。你就是你所吃的。这个被广泛使用的说法有很多道理。如果你以芦笋为生，迟早你很可能会看起来像芦笋。如果你吃肉...好吧，你明白这个意思。不，你不会变成一头牛。大约两周前，我暂时放下了概念性的笔，走到了现实世界。我有幸为世界上最大的IT公司之一做了一次演讲，就在位于斯德哥尔摩北部的瑞典。我那微不足道的小演讲是公司健康倡议的一部分，所有员工都被健身房的工作人员、营养师、健康治疗师、按摩师等热切地招揽，为期一周。 2010-10-26 00:00 在瑞典最强壮农场主的比赛中，塞巴斯蒂安-大卫松以一分之差被瓦格瑞德的大卫-尼斯特罗姆击败--比赛一直精彩到最后。来自Dalsjöfors的Simon Axell赢得了青少年组的冠军，瑞典最强壮的女孩来自Färgelanda，她的名字又叫Marthina Hansson。2010-10-25 16:34 本周四（10月28日），位于斯德哥尔摩Södermalm的Hornsgatan 124的Fairing概念店将开业。该店销售Fairing和Kolozzeum Nutrition的系列产品，以及服装和健身配件。优惠和促销价格的有效期至10月30日（星期六）。开放时间为工作日上午10点至下午6点，周六上午10点至下午2点。如果你真的想在训练中取得成功，你必须愿意全力以赴。至少在经济上是这样的!工资信封的很大一部分直接用于购买训练服、健身卡、保健品、书籍、杂志、录像带以及最后但并非最不重要的食物。不过，最后一项是可以解决的。对于那些每天需要大量能量和蛋白质的人来说，如果食物以牛柳、gravad三文鱼和新鲜面食为主，费用就会水涨船高。然而，如果有合适的食物，食物的成本可以减少50%以上2010-10-25 00:00 当球在健身房里变得比杠铃更常见的时候，当 "鸟道 "的受欢迎程度即将超过深蹲的时候，当人们认为瑜伽教练的核心力量比力量举重运动员更好的时候--是时候有人把大建筑商的脚放下了。BODY》拿出大锤，破除了围绕本千年来最被炒作的健身运动之一的神话：核心训练。奥维、安德斯和亨利克的演示。2010-10-24 12:53 力量训练并非易事。它需要的努力、承诺和知识可能比你想象的要多。BODY的使命是给你所有的灵感和知识，让你每个月都能在训练中取得成功。为了进一步推动知识的发展，这里有一系列的文章，我们称之为培训学校。Georg "Fever" Hällstorp总是能迅速提供比赛的照片。以下是北欧锦标赛中几个新鲜制作的快速视频之一： 2010-10-23 23:23 继续阅读赫尔辛基的结果。总体获奖者是：身体健身：塞西莉亚-本杰明森，瑞典。经典健美男子：Imre Vähi，爱沙尼亚。身体</w:t>
      </w:r>
    </w:p>
    <w:p>
      <w:r>
        <w:rPr>
          <w:b/>
          <w:color w:val="FF0000"/>
        </w:rPr>
        <w:t xml:space="preserve">id 157</w:t>
      </w:r>
    </w:p>
    <w:p>
      <w:r>
        <w:rPr>
          <w:b w:val="0"/>
        </w:rPr>
        <w:t xml:space="preserve">旅行保险 任何购买了家庭保险的人通常也有一个基本形式的旅行保险，用于世界各地的旅行。然而，这种旅行保险的有效期是有限的--通常是45天。家庭保险持有人通常也有基本的旅行保险，涵盖因紧急疾病、意外伤害、盗窃、托运行李损坏、航班延误等引起的费用。扩展旅行保障--有或没有家庭保险 需要扩展旅行保障的人可以在家庭保险之外购买额外的保险--或者用信用卡支付旅行费用，该信用卡提供以下旅行保障，这通常不包括在家庭保险中：发生急性疾病时的取消保险--无论哪家公司组织旅行。替换行程--对那些生病超过一半行程的人来说是很好的保护（记得要有医疗证明！）。行李保险，也包括酒店房间内的行李被盗等。启动保障，涵盖你因例如交通事故或前往机场途中的拥堵而错过的行程。旅行保险通常对全球旅行有效--因此你不需要任何特别的额外保险就可以在通常被列为保险高风险的国家得到保障。然而，在前往某些目的地之前，审查你的保险可能是明智的，因为在某些地方，拥有盗窃和转车延误的保险尤其重要。</w:t>
      </w:r>
    </w:p>
    <w:p>
      <w:r>
        <w:rPr>
          <w:b/>
          <w:color w:val="FF0000"/>
        </w:rPr>
        <w:t xml:space="preserve">id 158</w:t>
      </w:r>
    </w:p>
    <w:p>
      <w:r>
        <w:rPr>
          <w:b w:val="0"/>
        </w:rPr>
        <w:t xml:space="preserve">你可以通过此框上方的 "管理周期选择 "来选择查看特定水资源管理周期的材料。如果你不做选择，你将看到 "最新评估"，即最新的信息，无论它处于哪个管理周期。 在管理周期1、2和 "周期2的延长 "中，你将看到该周期完成时的最新信息。在正在进行的 "管理周期3 "中，你会看到到目前为止在该周期中已经输入的内容。</w:t>
      </w:r>
    </w:p>
    <w:p>
      <w:r>
        <w:rPr>
          <w:b/>
          <w:color w:val="FF0000"/>
        </w:rPr>
        <w:t xml:space="preserve">id 159</w:t>
      </w:r>
    </w:p>
    <w:p>
      <w:r>
        <w:rPr>
          <w:b w:val="0"/>
        </w:rPr>
        <w:t xml:space="preserve">Zlantar金融工具（"金融工具"）的使用应受当时生效的本使用条款版本的约束。本版本自2019-12-04起生效（见下文第7点关于使用条款的变更）。 要使用经济工具，用户必须年满18岁。定义 在本使用条款中，以下术语应具有以下含义： "用户 "是指根据本使用条款与公司签订协议以使用经济工具的自然人。"用户数据 "是指用户用于登录经济工具的数据。"使用条款 "是指在任何特定时间有效的这些条款和条件的版本，它们构成了公司和用户之间拟定的协议的合同内容。"协议 "是指不时生效的本使用条款版本，以及在适用的情况下，公司与用户之间就经济工具专门签订的任何其他协议。"公司 "指Zlantar of Sweden AB，公司注册号559080-6286。"App "是指公司不时向用户提供的、用户选择用来访问经济工具的移动服务、网络服务或其他技术手段。"经济工具 "是指公司通过本协议向用户提供的功能、服务和材料。"信息 "是指用户不时输入经济工具以及公司获得的关于用户的数据和信息（如适用）。这包括但不限于用户的登录和与第三方的订阅细节、银行和交易数据、合同、合同期、取消期、使用数据、成本、费用、保险费和其他个人数据（如有）。"隐私政策 "是指不时生效的政策，描述了公司对个人数据的处理并以此为基础。隐私政策可在www.zlantar.se/integritetspolicy。"材料 "指网站和App，包括用户通过财务工具访问的所有内容和其他材料及信息。"第三方服务供应商 "是指第三方服务供应商，如但不限于电力供应商、保险公司、互联网服务供应商等。"网站 "是指本公司的网站，www.zlantar.se 2. 账户信息服务 财务工具中提供的账户信息服务是由用户根据应用程序中的指示创建一个账户，并让本公司通过移动银行ID访问用户在相关银行和支付服务供应商的登录信息而激活的。通过按照App中的指示创建账户，用户已明确同意本公司从用户使用用户的登录信息添加到App中的相关银行和支付服务提供商那里获得用户的交易，并同意这些银行/支付服务提供商根据本使用条款向本公司披露信息。用户有责任确保他/她有权使用所提供的登录信息。如果用户增加了一个或多个联合支付账户，用户有责任获得所有账户持有人的批准。在用户授权本公司收取交易后，将立即向相关银行/支付服务提供商发出请求。获得交易的时间根据与银行/支付服务提供商的身份确认和需要获得的信息量而有所不同。账户信息服务为用户提供相关银行/支付服务提供商对其交易的总结和分类。来自新增支付账户的交易，每天最多可以自动更新四次。自动更新的时间最长为90天，之后用户必须主动提供新的同意。关于财务工具 本公司已开发了财务工具，可通过网络或应用程序使用。在订户（"用户"）接受本使用条款后，经济工具可在以下方面使用</w:t>
      </w:r>
    </w:p>
    <w:p>
      <w:r>
        <w:rPr>
          <w:b/>
          <w:color w:val="FF0000"/>
        </w:rPr>
        <w:t xml:space="preserve">id 160</w:t>
      </w:r>
    </w:p>
    <w:p>
      <w:r>
        <w:rPr>
          <w:b w:val="0"/>
        </w:rPr>
        <w:t xml:space="preserve">从青蛙的座位上拍摄的照片--亚历克斯绝对认为他得到了房间里的最佳位置。日常生活越来越多地回归到熟悉的方形（方形？）今天是秋季第一次柔道训练的时间。亚历克斯已经从初学者进步到带黄色条纹的白带，现在每周有两节训练课可以期待了。下周，维克多的手球和柔术比赛开始了，四肢得到了加强。周一至周四会有训练，很可能至少每隔一个周末会有比赛。这将是一个杂耍和计划的案例，以免在飞行中忘记自己和自己的训练。我很自豪地说，我在假期中成功地保持了训练。有几次慢跑，在山上有几次间歇，还有一堆力量训练。已经购买了一个TRX带，这对旅行来说非常好--占用空间小，只需要一个分支左右就可以完成许多好的练习。然而，假期（和开始工作后的头几周）也意味着有很多好吃的，但现在要结束了。长期以来，我一直渴望自己制作麦片，今天是第一次尝试的好日子。它闻起来很可爱，看起来超级美味......有待于明天品尝。从未测量过，但混合了燕麦片、碎腰果和核桃、南瓜籽、椰子片、Fun Light（1分升用甜叶菊加的新品种）和最后约1汤匙液体蜂蜜。将所有东西混合在一起，并在一个长盘上铺开。加热约175度。时间25-30分钟。每5分钟搅拌一次。现在最好去睡一觉。我和邻居明天要去晨练。6点时，电话响了。</w:t>
      </w:r>
    </w:p>
    <w:p>
      <w:r>
        <w:rPr>
          <w:b/>
          <w:color w:val="FF0000"/>
        </w:rPr>
        <w:t xml:space="preserve">id 161</w:t>
      </w:r>
    </w:p>
    <w:p>
      <w:r>
        <w:rPr>
          <w:b w:val="0"/>
        </w:rPr>
        <w:t xml:space="preserve">在夏季17/6-5/8期间，每周三10.00-12.00在教区的户外有一个教区早餐 地点：教区，Kommunalvägen 29 使用谷歌自动翻译本网站。我们对翻译的准确性不承担任何责任。每周三10:00-12:00，在Huddinge教区的Prästgården会有一次主教早餐。为了减少感染的传播，我们在外面吃了早餐，直到进一步通知。Anja Karloja老师，电话。08-588 697 75</w:t>
      </w:r>
    </w:p>
    <w:p>
      <w:r>
        <w:rPr>
          <w:b/>
          <w:color w:val="FF0000"/>
        </w:rPr>
        <w:t xml:space="preserve">id 162</w:t>
      </w:r>
    </w:p>
    <w:p>
      <w:r>
        <w:rPr>
          <w:b w:val="0"/>
        </w:rPr>
        <w:t xml:space="preserve">荆棘贷款，比较研究（2017年11月）这是几项深入比较研究中的第一项，研究同一公司或同一集团提供的不同贷款产品。事实上，Thorn有几种不同的贷款产品和服务，而且更多的产品似乎一直在出现。 新的是，不同产品的条款和条件开始彼此有些不同，这一点很有价值，因为你最好避免同时申请Thorn的几种贷款方案。当涉及到在线快速贷款时，Thorn正在大力投资以占领市场份额，这也应该解释了他们在贷款方面迅速增长的业务，而这些业务与他们最初的电子产品租赁理念毫无关系。在过去一年中，已经推出了几个新的贷款解决方案。我们也许可以期待Thorn Svenska AB进一步发展现有的贷款解决方案或推出更多新的解决方案。但是，Thorn Svenska AB在其 "贷款范围 "中的所有贷款方案的主要区别是什么？Thorn Privat Finans - 借款100 000瑞典克朗，期限72个月 Modus Finans - 借款50 000瑞典克朗，期限78个月 Nordiclån - 借款50 000瑞典克朗，期限80个月 Fokuslån - 借款75 000瑞典克朗，期限80个月 LEASY - 借款50 000瑞典克朗，期限72个月 Klicklån - 借款40 000瑞典克朗，期限72个月 一个完全合理的问题是为什么Thorn在其 "组合 "中有所有这些不同的贷款产品。当然，这都是为了竞争和市场份额，由于产品之间的差异很小，你可能认为他们应该放慢开发和推出更多的产品。很难说越来越多的不同贷款对作为借款人的我们有什么好处，同一家公司推出几种不同但完全等同的贷款也没有增加任何直接价值。你可能想知道哪个是最好的荆棘贷款。我们认为，首先，你所期望的贷款额度与可能的还款期和其他好处相结合，应首先指导你的选择。目前，如果你需要借到5万瑞典克朗，Modus Finans是一个有吸引力的选择，因为它的还款期很长，每年有2个免付月。但另一方面，索恩似乎也在为发展索恩Privat Finans内部的产品投入同样多的精力，如果他们修改贷款条款以进一步加强其品牌的这一特定部分，我们也不会感到惊讶。Thorn SE最近更名为Thorn Privat Finans，同时推出了新的产品，既把以前的最高贷款额度从5万瑞典克朗提高到10万瑞典克朗，但也以我们认为有些不必要的复杂方式，把贷款分为3种不同的产品。尽管如此，这些变化加在一起代表了很多消息。私人贷款Plus - 借款金额高达100 000克朗 有了私人贷款Plus，你就可以获得很好地适应你个人需求的贷款。尽管你从一开始就与索恩达成了一个固定的低月度金额，但你可以通过灵活的额外付款来自行决定还款期。如果你的财务有空间，你总是可以提前偿还整个贷款，没有额外的费用。顺便说一句，这是所有无担保贷款都有的一项权利。中级贷款 - 借款额度为100 000瑞典克朗 有了中级贷款，与Personal Loan Plus相比，唯一的区别是，您可以在贷款期间申请2个月的免付款。每年最多允许有1个免付月，所以Pauslån不能与其他有免付月的良好贷款竞争。当涉及到免付款月时，Thorn自己的产品Modus Finans是一个更好的选择。安全贷款--最高可借50 000瑞典克朗 安全贷款带有支付保护，在你失去工作和没有收入的情况下，支付你的每月付款。最高还款期为60个月。总之，Thorn Privat Finans提供的贷款方案确实差别不大。正是贷款条件的小细节造成了差异 - 最高贷款额度 - 不同 - 年龄要求 - 不同之间相同</w:t>
      </w:r>
    </w:p>
    <w:p>
      <w:r>
        <w:rPr>
          <w:b/>
          <w:color w:val="FF0000"/>
        </w:rPr>
        <w:t xml:space="preserve">id 163</w:t>
      </w:r>
    </w:p>
    <w:p>
      <w:r>
        <w:rPr>
          <w:b w:val="0"/>
        </w:rPr>
        <w:t xml:space="preserve">3室公寓，67平方米，位于2楼。明亮，在2010年完全翻新，非常舒适和时尚的家具：入口。起居室/餐厅有1张双人沙发床（140厘米），餐桌，有线电视，平板电视和DVD。1间双人卧室。1个小房间，没有窗户，有2张床。厨房（烤箱，洗碗机，4个炉灶-陶瓷玻璃炉，冰柜，电咖啡机）。淋浴，独立的。厕所。镶木地板。在您的处置：洗衣机，熨斗，婴儿床，吹风机。互联网（无线局域网[WLAN] ，免费）。请注意：适合有孩子的家庭。非吸烟公寓。允许携带1只宠物/狗。 4.Bezirk：美丽的，历史悠久的公寓房子 "Wieden"。在度假村里，中心位置。在房子里：自行车库。一路通向房子。停车区（收费）。超市100米，餐厅50米，面包店，咖啡馆100米，公交车站50米，地铁站 "U1 Südtiroler Platz" 20米。附近景点：Schloß Belvedere, Opera.请注意。没有电梯。这个度假村有更多的空缺！。非常好的住宿条件，良好的布局和在各个滑雪场之间的良好位置。然而，厨房应该配备更好的刀具、煎锅和烤箱。如果能有更多的餐具、盘子和杯子，我也会很感激。公寓很好，有一个很好的位置。唯一的缺点是，沙发床和厨房的椅子都很破旧。任何时候都会再去!住宿：和描述的一样，带游泳池的美丽建筑群，干净，设备非常齐全。地点：300米到海滩，所有的商店 组织：专业和非常友好 结论：100%推荐 超级好的老板。美丽的景色与花园使用。不建议在没有汽车的情况下使用。是探索该岛和大陆探索的良好起点。宽敞的公寓位于美丽的花园和自然。Terrasse Les Isles de Sola位于港口的大中央，靠近大海，但有直接进入Meerf还是一个营地之间。工作人员非常友好和乐于助人，在建筑群的中心有一个相当小的游泳池，是加热的，不幸的是在18:00已经关闭。公寓的家具相当简陋，厨房非常简单，所有的设置都很公平和干净。我们确保财产和服务的最高质量</w:t>
      </w:r>
    </w:p>
    <w:p>
      <w:r>
        <w:rPr>
          <w:b/>
          <w:color w:val="FF0000"/>
        </w:rPr>
        <w:t xml:space="preserve">id 164</w:t>
      </w:r>
    </w:p>
    <w:p>
      <w:r>
        <w:rPr>
          <w:b w:val="0"/>
        </w:rPr>
        <w:t xml:space="preserve">投资于自己--你应该吗？进入治疗是向你渴望的东西迈出的一步。感觉更好，更快乐，在你的关系中拥有和平，避免在某些情况下的焦虑......为你走到这一步，以至于你真的开始寻找你想去交谈的人而欢呼!那么它是如何工作的，它意味着什么--真的吗？有可能，像大多数人一样，你的个性中有一些你不太喜欢的方面，甚至可能有一些困难的感觉，在你最不希望它们出现的时候出现。例如，当你的老板质疑你所交付的东西时，你会很生气，事后不得不为你的爆发而道歉--这可能很尴尬。或者说，每次在你的朋友群中遇到某个人，你几乎都会膝盖发软或失去力量--这也不是你喜欢的事情！你要知道，在你的朋友群中，有很多人都是这样。我们对这类事件的本能反应是想消除、忘记和继续前进，甚至抹去那些感觉，那些让我们措手不及的部分，或我们不喜欢的部分。因为它是如此令人不快。是的，感觉可能是不愉快的，但主要是关于背景，感觉带来的想法，如 "我是多么的白痴，现在我又有这样的反应"，或 "难怪他们看起来像问号，我很愚蠢"，或任何在我们脑海中运行的想法，往往是困难的想法。一旦我们意识到感觉并不危险，我们就可以开始通过它们来工作，并看到它们是什么，是我们内心渴望表达的东西的信号。作为一名心理综合治疗师，我通常会问，在那一刻，是哪一部分（你人格的一部分）有这样的感觉。对大多数人来说，这个问题和它带来的洞察力是一种释放。当我们意识到这只是我们的一部分反应，我们还有其他的部分（例如事后反思的部分），这就像我们在自己身上得到了更多空间。以及我们将来可能要给哪些人更少（或更多）的空间。当我们意识到我们的所有部分（子人格）实际上都以某种方式为我们服务，例如帮助我们应对生命早期的困难情况时，这种感觉也会相当好。你可以说，治疗和深入研究一个人的个性有点像侦探工作，但在自己的内心。这种困难的感觉背后到底是什么？而我内心深处真正想要表达和需要的是什么？与某人坐在一起，被倾听，被善意和有兴趣地倾听，本身就意味着治愈。仿佛我们不是在真空中说这些话，而是在与某人的关系中说这些话--在接触中--以及在承认中--有助于在以前如此赤裸的伤口上盖上一层硬壳。我知道，因为我自己也经历过这种情况，我在数百个来找我谈话、治愈和继续前进的人身上看到了这种情况。而你表达得越多，把你的感受写进文字，随着你的扩展和与你的人成为朋友，你对自己就越有安全感。而你越是学会认识和接受你的子人格，你就越能选择你此刻想带出的子人格或情绪。你从哪里开始呢？重要的是你想要什么，渴望什么 重要的是你的愿望，你想要的东西比你目前陷入的东西更多。让我们从这里开始，然后继续前进。你有问题吗？在这里联系我，在同一个电子邮件地址，你也可以预订你的第一次通话。你也可以打电话给我进行15-20分钟的咨询，电话是0709313302。我在星期二和星期四以及一些星期五在斯德哥尔摩瓦萨坦有预约。在泰比，每周三；在赫比，一些周一至周二。最安全的做法是让我知道，我们会找到一个时间。欢迎与我们联系!- 感觉并不危险，关键是背景，即我们与感觉相关联的想法，使我们产生焦虑。</w:t>
      </w:r>
    </w:p>
    <w:p>
      <w:r>
        <w:rPr>
          <w:b/>
          <w:color w:val="FF0000"/>
        </w:rPr>
        <w:t xml:space="preserve">id 165</w:t>
      </w:r>
    </w:p>
    <w:p>
      <w:r>
        <w:rPr>
          <w:b w:val="0"/>
        </w:rPr>
        <w:t xml:space="preserve">提供完整的脚手架、防风雨设备、施工升降机、遮蔽物等。我们组装你需要的脚手架!我们在正确的时间提供正确的脚手架 ABC脚手架公司是一家现代建筑公司，在瑞典中部的大部分地区开展业务。我们的经营理念是为脚手架和天气保护提供行业内最好的服务。我们与客户一起，为建筑项目找到完整的解决方案，包括脚手架、施工升降机、工作棚、障碍物和通道 - 我们甚至负责回收您的建筑垃圾。为了快速解决需求和问题，我们在瑞典中部的6个地方设有办公室和材料储存设施。我们相信，具有当地知识和承诺的脚手架承包商会把工作做得更好。对我们来说，在工作中，持续的系统性文件、安全、工作环境和服务是非常重要的。为了简化我们的流程，我们开发了自己的信息技术和物流系统，这在业内是独一无二的。它使我们在优化运输的同时，不断提高我们的效率，节约环境。我们对效率的关注使您--客户受益，为大型和小型项目快速开发有竞争力的解决方案。环境效益由我们大家共享。作为客户，有ABC脚手架公司作为您的脚手架供应商，您可以放心。我们是一家经STIB授权的公司，这意味着我们的经验和专业知识是有据可查的。ABC公司各部门之间的合作意味着总是有专业的知识和材料可用于你的特定项目。在ABC脚手架公司，我们始终按照我们的愿景工作：创造安全的脚手架、工作平台和工作环境，无论在什么高度进行工作。我们的总部和主要仓库位于斯德哥尔摩的Jordbro。从这里，每天有大约100吨的脚手架被送往大斯德哥尔摩地区的客户手中。为了接近我们的客户并拥有高度的本地知识，我们在瑞典中部的另外5个地点/单位设有办事处。在每个地点/单位都有一个运营经理、项目经理和装配工。有了灵活的IT系统，各单位就能有效地协同工作。我们对资源的利用是最大化的，这意味着我们的客户以合适的价格获得安全的脚手架。每个项目都是独一无二的。这就是为什么我们有各种各样的脚手架系统来满足各种需求。我们投资于新设备，并与我们的客户一起成长。在我们这里，你会发现各种各样的脚手架，从小型工匠脚手架到大型施工升降机。你有一个独特的项目吗？让我们一起来看看吧!对我们来说，每个客户都很重要。我们理所当然地为您的项目提供合适的脚手架、施工升降机、风雨防护或我们的任何其他产品。大或小，都无所谓。一项工作应始终在一个安全和稳定的工作平台上完成，我们很高兴在这方面帮助你。</w:t>
      </w:r>
    </w:p>
    <w:p>
      <w:r>
        <w:rPr>
          <w:b/>
          <w:color w:val="FF0000"/>
        </w:rPr>
        <w:t xml:space="preserve">id 166</w:t>
      </w:r>
    </w:p>
    <w:p>
      <w:r>
        <w:rPr>
          <w:b w:val="0"/>
        </w:rPr>
        <w:t xml:space="preserve">想辩论能源政策吗？福利市场不是一个小白鼠经济。关于福利部门是否有风险资本家的辩论集中在错误的问题上。相反，重要的是所提供的福利的质量，以及市场如何运作的问题。购买福利服务并不像换洗发水。Ursula Berge , 社会政策负责人, SSR 更多作者的观点文章 发表于: 2012年4月16日 12:01 由税收资助的福利应该如何组织？私营或公共是80年代和90年代的辩论。在过去的几年里，反而是在福利方面的利润与否。最新的争论不是关于营利性公司与否，而是严格意义上的所谓风险投资公司。我认为风险资本应该投资于高风险的企业。风险资本家进入并支持医学研究、信息技术或其他任何有很多想法但资金很少的创新密集型小公司，应该得到赞美和支持。但有趣的是，瑞典的风险资本家并没有投资于此类公司，而是投资于风险小得多的--由税收资助的福利公司。但根据定义，这种公司不能被称为风险投资公司，因为它们不处理风险。但是，操作的形式，或任何获利，或企业的形式都不是真正重要的事情。重要的是所提供的福利的质量。而为了实现更好的质量，我们需要更好地了解我们想要什么，能够衡量它并评估它。至少，如果我们面对的是在福利方面有着比高质量更多目标的提供者。用经济学家的话说，福利市场不是完美的市场。在他们那里，我们有关于所有选项、价格和后果的充分信息，我们可以自由选择。在卫生、教育和社会护理方面，无论是在大规模采购中，还是在你作为父母、亲属或为自己必须做出福利选择时，情况都不是这样。养老院里的老年母亲不会轻易用脚投票，当她不满意时就会选择另一家养老院。如果你的孩子就读的学校不好，你作为家长要为你的孩子更换学校就不那么容易了。购买福利服务并不像换洗发水。市场或监管系统必须能够对此进行补偿。这在今天没有发生。公共服务部门应该提前思考，利用现有的研究，然后在他们知道如何处理市场运作中的缺陷时启动那些改革。而如果不可能补偿错位的激励机制、扭曲的偏好、等级膨胀或任何类似的问题，那么等到你知道如何更好地处理该特定市场中的这些问题。公共部门的管理不应该是试错。我们对政治家的信任要比这大得多，我们期望它能得到比这更好的管理。脚注：该文章之前发表在Arbetarbladet。Ursula Berge, SSR社会政策部主任</w:t>
      </w:r>
    </w:p>
    <w:p>
      <w:r>
        <w:rPr>
          <w:b/>
          <w:color w:val="FF0000"/>
        </w:rPr>
        <w:t xml:space="preserve">id 167</w:t>
      </w:r>
    </w:p>
    <w:p>
      <w:r>
        <w:rPr>
          <w:b w:val="0"/>
        </w:rPr>
        <w:t xml:space="preserve">2010年智利甲级联赛 2010年智利甲级联赛，或2010年全国职业足球甲级联赛（西班牙语，大致如此。2010年全国职业足球锦标赛的最高级别），由于赞助原因，正式名称为Campeonato Nacional Petrobras 2010，是智利2010赛季的顶级联赛。冠军赛原名为 "Torneo Apertura"，于1月23日开始（Unión San Felipe在Duelo de Campeones，即 "冠军对决 "中战胜了Colo-Colo，在上一年的高级联赛冠军和二级联赛冠军之间进行），最后一场比赛于12月5日进行，最终Universidad Católica站在了冠军的位置，这意味着该俱乐部的第十个冠军。第二名是科洛-科洛，他们也赢得了第一轮的冠军。整个赛季于12月19日结束，当时西班牙联合队通过赢得所谓的Liguilla Pre-Libertadores（自由杯预选赛），获得了2011年自由杯的第三和最后一个名额，这是打自由杯的资格赛。在预选赛中，有4支队伍参加了比赛，他们在系列赛中排名第三至第七。冠军赛本应以两场独立的比赛进行，即Apertura和Clausura，因此在赛季中会产生两个冠军，当Apertura和Clausura合并时，会产生一个合并表冠军。然而，在年初的大地震之后，联赛推迟了好几轮，这意味着没有足够的时间进行两轮比赛和两轮的附加赛，但决定冠军将在全年进行，所有球队与大家见面两次。这意味着冠军赛由34轮比赛组成。没有进行淘汰赛。在系列赛过半后（17场比赛后），排名最好的球队有资格参加2011年解放者杯和2010年南美杯，而排名第二的球队则有资格与2009年智利杯的亚军进行决定性比赛，以争夺2010年南美杯的参赛资格。17轮比赛后的头号种子是科洛-科洛，智利大学位居第二。这意味着智利大学不得不与伊基克大学比赛，智利大学在比赛中获胜，从而获得了参加2010年南美杯的资格。 目录 - 1 每个地区的球队数量 - 2 表格 - 2.1 两轮比赛后的表格 - 2.2 第一轮比赛后的资格表 - 3 国际比赛的资格 - 3.1 2010年南美杯资格的双倍会议 - 4 解放者杯Liguilla - 4.1 半决赛 - 4.1.1 Audax Italiano-Huachipato - 4。1.2 智利大学-西班牙联盟 - 4.2 决赛 - 4.2.1 意大利奥达斯-西班牙联盟 - 5 降级资格赛 - 6 参见每个地区的球队数量[编辑] 表格[编辑] 两轮之后的表格[编辑] 第一轮之后的资格表[编辑] 17轮之后的前三名球队和他们相应的国际足球比赛资格。国际赛事的资格[编辑]获得2011年解放者杯资格的球队是：--智利1：卡托利卡大学，作为2010年冠军得主--智利2。科洛-科洛，作为2010年冠军赛17轮后排名最好的球队 - 智利3：Unión Española，作为Liguilla de Copa Libertadores的冠军 2010年有资格参加南美杯的球队是： - 智利1：Unión San Felipe，作为2009年智利杯冠军 - 智利2。科洛-科洛，作为2010年冠军赛17轮后排名最高的球队--智利3队：智利大学，作为2010年冠军赛17轮后的亚军，然后在与伊基克市的双打比赛中获胜 2010年南美杯资格赛的双打比赛[编辑] 为了确定 "智利3队"，17轮冠军赛后的亚军和2009年智利杯的亚军之间进行了双打。这场双赛于2010年8月12日和18日进行，并且</w:t>
      </w:r>
    </w:p>
    <w:p>
      <w:r>
        <w:rPr>
          <w:b/>
          <w:color w:val="FF0000"/>
        </w:rPr>
        <w:t xml:space="preserve">id 168</w:t>
      </w:r>
    </w:p>
    <w:p>
      <w:r>
        <w:rPr>
          <w:b w:val="0"/>
        </w:rPr>
        <w:t xml:space="preserve">(The ESCHATOLOGIA) 本节介绍1.暂时的死亡，2.灵魂在死亡和复活之间的状态，3.基督的再来，4.死人的复活，5.最后的审判，6.世界末日，7.永远的诅咒，8.永远的幸福。暂时的死亡 根据圣经，暂时的或身体的死亡的本质不是人的毁灭，而是灵魂与身体的分离（马太福音10:28，路加福音12:20，马太福音27:50，约翰福音19:30）。死亡的原因不应该在属于人类本性的东西中寻找，这不仅是异教徒的主张（参见塞涅卡："你应该死亡是人的本性，而不是惩罚"）1），也是外部基督教的主张（例如伯拉纠派、一神论者2）和其他的主张）。圣经上说，除了人类的罪之外，没有其他的死因（创2:17，3:17及以下，罗5:12，6:23）。至于有人解释说，死亡在犯罪之前就存在，但在堕落之后成为一种特殊的死亡，即审判的死亡，这是在文本中读到的东西。圣经只知道死亡是对罪的审判。圣经中提到的所有其他死因都是因罪而起，也是罪的结果。因此，上帝是死亡的原因，在这个意义上，作为一个正义的法官，根据他的惩罚性正义（iustitia vindicativa），他把死亡作为一种邪恶的惩罚（malum poenae，诗90:7-8）施加给罪人。魔鬼是死亡的原因（约翰福音8:44，人的祷告），因为是他引诱人犯罪。即使是第一个人亚当，也被明确指定为死亡的原因（罗马书5:15），因为他的罪被归于 "众人"，并通过生育传播。当疾病、老年、火、水、剑等被作为死亡的原因时，这些只是依赖于真正的、最终的原因的中间原因，即罪已经进入世界，所有人都成为罪人的事实。导致死亡的原因不是年数，这一点从诗篇90篇中可以看出，不仅那些被我们描述为仓促的死亡，而且那些发生在七八十岁时的死亡，都被归结为上帝对罪的愤怒。基督自己在路加福音13:1-5中解释说，只有少数人因祸得福的死亡是上帝对所有人的罪所发怒的结果。即使没有罪，死亡也会进入世界，这种观点主要是通过以下论据来支持的：人体因其物质性而必然会腐烂，或者说，像非物质的灵魂和物质的身体这样的异质元素从长远来看是无法相互容忍的。这可以追溯到异教哲学家。3）然而，认识到死亡是罪的惩罚，是所有人需要的智慧的一部分（诗90:12）。对于那些把死亡归咎于人的原始本性而不是罪孽的人，只能说他们根本不明白什么是人类的死亡。但他们也不理解基督的死，因为基督的死是为赎回人的罪债的赎罪之死，因此是人的生命。否认罪孽是死亡的唯一原因，是人们自觉或不自觉地否认基督的满足代祷的根本原因。死亡的主体是所有的人，因为死亡的原因，即罪，在所有的人身上（罗马书5:12）。时常声称自己已经发现了治疗死亡的方法，这是一种欺骗和自欺欺人的行为，也被经验所否定（诗89:49，约伯记</w:t>
      </w:r>
    </w:p>
    <w:p>
      <w:r>
        <w:rPr>
          <w:b/>
          <w:color w:val="FF0000"/>
        </w:rPr>
        <w:t xml:space="preserve">id 169</w:t>
      </w:r>
    </w:p>
    <w:p>
      <w:r>
        <w:rPr>
          <w:b w:val="0"/>
        </w:rPr>
        <w:t xml:space="preserve">11月是讲学月。如果你想听我谈；趋势、室内设计风格和照明，请看看这个!我已经被一些不同的公司、银行和房产中介雇用。首先，下周三是赫尔辛堡的Ekeby Möbler--不幸的是，它已经被预定满了。近三百个名额很快就卖完了!7月11日星期四，在马尔默有一个活动，与JM一起讨论购买新产品的好处。"码头上的梦幻之夜 "是这个晚会的名字。您是否在寻找马尔默的住宿并希望得到启发？请发电子邮件至 liselotte.adilstam@jm.se，以便获得名额。之后的一周，在伊斯塔德市（Ystad）将有另一场精彩的会议（上述邀请），与伊斯塔德的Färs &amp; Frosta Sparbank和伊斯塔德的Fastighetsbyrån合作。如果想报名参加这个晚会，请发邮件到 kundcenter@fofspar.se。我的小旅行的最后一站是11月20日在斯库鲁普的Fastighetsbyrån，更多信息请联系sofie.stenervik@fastighetsbyran.se。照片：通过Färs &amp; Frosta Sparbank。</w:t>
      </w:r>
    </w:p>
    <w:p>
      <w:r>
        <w:rPr>
          <w:b/>
          <w:color w:val="FF0000"/>
        </w:rPr>
        <w:t xml:space="preserve">id 170</w:t>
      </w:r>
    </w:p>
    <w:p>
      <w:r>
        <w:rPr>
          <w:b w:val="0"/>
        </w:rPr>
        <w:t xml:space="preserve">欢迎来到Esos Bygg 我们是马尔默的扩建、加建和浴室装修专家，我们可以帮助您完成从拆除到带全套家具的新浴室。当然，我们有湿房认证，并与BKR有联系。是时候更换厨房门了，还是要装一个全新的厨房？我们专注于厨房，可以帮助你解决厨房装修中的一切问题。绘画 我们会照顾到你需要的任何绘画帮助。我们的油漆工是专家，有长期的经验，总是努力做好工作。木工 修建新房子的时间？还是翻新和梳妆打扮？我们的木匠是他们领域的专家，可以帮助你完成所有类型的木匠工作，无论大小。翻新 我们可以帮助你进行各种建筑工程和翻新。我们在建筑和装修方面有丰富的经验和知识。屋顶 我们是屋顶方面的专家，我们可以帮助你铺设新的屋顶，翻新你的旧屋顶等等。我们的屋顶工人确保你，客户，感到满意。地板是房间设计的一个重要部分。艺术在于，地板应经得起磨损，同时提供舒适的感觉。我们会帮助你找到合适的。我们专门从事各种形式的房屋扩建和增建，客房、办公室、车库，或者为什么不为一个更大的户外生活空间建造一个新的木质甲板呢？您是否要在斯科纳扩建您的房子？或者扩建一个新的卧室或天井？然后，我们可以帮助你从规划到完成扩展。我们可以帮助你进行ROT扣除，这意味着如果你拥有公寓或小房子，你可以扣除50%的工程费用。Esos Bygg AB是一家位于马尔默的建筑公司。我们在装修/建筑领域开展各种任务。进行公开对话，以高质量完成好工作，让作为客户的你感到满意，对我们来说很重要。通过我们的经验和知识，我们将为您的项目做到最好。 Esos Bygg提供以下服务：公司持有F-tax证书，并与ROT-deduction合作。我们在马尔默也有瓷砖和熟料库存销售，价格有竞争力。 脚手架的安装责任通过Trygg Hansa保险，所以作为客户的你可以放心。经过认证的Epoq厨房装修师SEO由Act Local进行 你是否在考虑装修你的浴室？Esosbygg AB在马尔默和斯科内其他地区进行浴室装修。我们很乐意为您提供从规划和设计到成品浴室的一切帮助。当然，谨慎地选择工匠总是很重要的，但当涉及到浴室装修和其他湿润房间的装修时，这一点尤其重要。我们在斯科纳的浴室装修方面有多年的经验，当然也拥有在整个地区从事湿房装修的所有必要资格和证书。在马尔默装修浴室时，我们有必要的资源来指导您从头到尾。在下面的页面中，您可以看到更多关于如何提出基本的设计理念，关于您（对照我们的建议）如何自己装修浴室的提示，工作的灵感，以及关于我们如何帮助您完成马尔默的浴室装修的基本回顾。您在马尔默的浴室装修的想法和计划 虽然我们的大多数客户都大致知道他们想要什么，但很少有客户对他们在马尔默的浴室装修有一个完整的计划和图纸。但是不要担心--我们会帮助你完成从构思到绘图，最终一直到按照艺术规则装修好的浴室。与您合作，我们的建筑师将根据您的需求创建完整的图纸；没有要求太大，没有要求太复杂。在公司内部，我们拥有制作专业图纸所需的所有专业知识，然后在马尔默进行完整的浴室改造，当然是以最高的质量，并始终有充分的保证。换句话说，我们不依靠第三方，而是从头到尾在内部进行整个装修工作。我们的经验告诉我们，这种解决方案对所有参与方都是最有效的，即在马尔默装修浴室的您和我们Esos Bygg，因为我们一起对整个过程有充分的控制和概述。在马尔默，我可以自己装修我的浴室吗？我们相信，它永远不会是</w:t>
      </w:r>
    </w:p>
    <w:p>
      <w:r>
        <w:rPr>
          <w:b/>
          <w:color w:val="FF0000"/>
        </w:rPr>
        <w:t xml:space="preserve">id 171</w:t>
      </w:r>
    </w:p>
    <w:p>
      <w:r>
        <w:rPr>
          <w:b w:val="0"/>
        </w:rPr>
        <w:t xml:space="preserve">Reftele Anderstorp Fiberförening Ekonomisk Förening在地图上所示的区域推动光纤向农村物业的推广。我们的目标是，该地区尽可能多的人将有机会获得快速连接，从而为未来在农村地区有吸引力的生活提供保障！"。201118所有的成员，你们好！我是你们的朋友。董事会希望向您问好，并告知您项目的进展。毕竟，安装工作已经紧锣密鼓地进行了一段时间。然而，该项目还没有完成。一方面，一个过程如此将需要几个月的时间来完成。该协会正在申请对已埋设的管道和电缆的路权，这将确保该协会有权保留这些管道和电缆，即使在房产易手等情况下。这些权利与电力公司和电话线拥有的权利相同。我们不拥有电缆所在的土地，但我们拥有电缆和在那里拥有电缆的权利，即使，例如，房产被出售。到目前为止，我们必须向IP-Only支付的埋设电缆和将工厂投入运营的最终账单还没有最终确定。值得庆幸的是，我们有一个我们认为是明确的购买协议，使我们董事会对要支付的金额有信心。批准的检查和网络的综合文件尚未交付给我们。因此，工厂的运营和维护责任还没有移交给我们。总而言之，我们可以期待一个对协会，进而对你们的会员来说是一个好的交易的结论。同时，我们想请你们的成员审查一下，在承包商挖掘的地方是否发生过什么事情。有几个道路涵洞被损坏和修复的例子。请检查一下，看看你是否会对该行动感到满意。至于服务的提供，IP-Only将从你选择的宽带供应商那里分配宽带。一个所谓的开放网络。这对我们消费者来说是一个很好的解决方案。 购买协议包括对我们的五年供应。在这五年结束前的好时机，董事会希望提供其他公司来管理网络并向你提供宽带。我们的规模足够大，与我们做生意很有意思。最后，我们在董事会向各位成员表示热烈的问候。我们希望每隔几个月或当有重要事情发生时再来发新闻简报。Reftele-Andstorp纤维协会董事会。200704年年度会议。以下是协会年会的简短报告，以及关于未来发展的一点进展，团体协议......8.董事会成员的解散。会议批准解除董事会过去一年的工作。选举董事会成员和可能的副董事会成员。提名委员会建议董事会由7名成员组成，会议对此表示赞同。 11 a 选举主席 Nils-Gunnar Pettersson当选为主席，任期1年。12.选举审计师和任何副审计师 安永会计师事务所的马格努斯-马腾松当选为审计师，任期一年 // 董事会同意。第一次尝试失败了，因为报名的成员太少了。我正在研究一些建议作为指南。本来以为现在已经准备好了，但市场很混乱。但有一件事是肯定的。不要采取漫长的承诺期。最好是最多一个月。特别是在电视上，未来会有很多事情发生。这就是为什么提供很多长期合同的原因。我会给你答复的。// Åke Friden 200607年度股东大会 邀请参加Reftele-Andstorp Fiberförening的年度股东大会 在之前取消了计划中的年度股东大会之后，我们现在进行了新的尝试。6月22日星期一18.00在Reftele的Föreningsgården。由于正在进行的大流行病，我们不能聚集超过50人，所以我们需要想参加的人报名。如果我们得到超过50个，我们将看看是否能找到其他解决方案。出于同样的原因，我们将股东大会限制在谈判范围内。所以这次没有茶点或其他节目。6月15日前报名，请发邮件至：ann.lovas@hotmail.com 200312 别忘了我们的年会，25/3星期三18点在Reftele的Föreningsgården举行。200226</w:t>
      </w:r>
    </w:p>
    <w:p>
      <w:r>
        <w:rPr>
          <w:b/>
          <w:color w:val="FF0000"/>
        </w:rPr>
        <w:t xml:space="preserve">id 172</w:t>
      </w:r>
    </w:p>
    <w:p>
      <w:r>
        <w:rPr>
          <w:b w:val="0"/>
        </w:rPr>
        <w:t xml:space="preserve">毛巾烘干机Solliden是Nordhem公司的一款优雅的毛巾烘干机，其设计简单而永恒，强调美学。拉丝不锈钢材质的优雅水平管和垂直管的结构给人一种精致的感觉。在铬合金中，高光泽的外观为任何浴室或客用厕所创造了令人兴奋的光芒。这款烘干机在顶部做了漂亮的处理，没有明显的通风口。它有品位地完成了整体印象。来自Nordhem的毛巾烘干机，其优雅和永恒的设计使浴室、客人厕所、入口、厨房或洗衣房的体验更加完美。一个舒适的热源，也能提供令人愉快的温暖的毛巾。Nordhem的毛巾架是高质量的，专门设计用来将热量分布在整个表面，就像传统的散热器一样。它们不仅能提供快速有效的毛巾干燥，还能加热整个房间。电热毛巾烘干机： - 提供可随时安装的无级电热盒，并在出厂时已注入乙二醇。这意味着Nordhem公司提供了一个灌装保证。 - 电芯作为标准配置连接在毛巾烘干机的右下方。毛巾烘干机集中供暖（电和水）：-购买阀门和电芯。这些都不包括在内。通过将毛巾导轨连接到水阀和电控盒上，你可以得到两个世界的最佳效果。在冬天，你使用中央暖气，而在夏天，当湿度最高时，你使用电热盒来获得漂亮的干毛巾。- 用于中央暖气的Nordhems毛巾架只能连接到封闭的水系统，而不是*VVC *VVC：热水循环是一种通过安装热水循环管道来减少将热水送到水龙头的时间的方法。</w:t>
      </w:r>
    </w:p>
    <w:p>
      <w:r>
        <w:rPr>
          <w:b/>
          <w:color w:val="FF0000"/>
        </w:rPr>
        <w:t xml:space="preserve">id 173</w:t>
      </w:r>
    </w:p>
    <w:p>
      <w:r>
        <w:rPr>
          <w:b w:val="0"/>
        </w:rPr>
        <w:t xml:space="preserve">12 0 移民的其他词汇。可能主要在70年代和80年代使用。很多卡纳卡人都搬到了我们这里。 移民 1 1 表示你喝得很醉，用耳朵走路 嘿，奥利维亚，熊，还有卡斯!你真的喝醉了吗 是的，我们是真正的卡纳克人 </w:t>
      </w:r>
    </w:p>
    <w:p>
      <w:r>
        <w:rPr>
          <w:b/>
          <w:color w:val="FF0000"/>
        </w:rPr>
        <w:t xml:space="preserve">id 174</w:t>
      </w:r>
    </w:p>
    <w:p>
      <w:r>
        <w:rPr>
          <w:b w:val="0"/>
        </w:rPr>
        <w:t xml:space="preserve">2009年意大利的欧洲选举于2009年6月6日星期六和6月7日星期日举行。超过5000万人有资格在选举中投票，选举前分配给意大利的72个席位。该国采用了政党名单选举制度，即哈雷斯法，并对小党派设置了4%的门槛。意大利被划分为五个选区。在选举之前，意大利的政党制度发生了一些重大变化。首先，意大利议会引入了4%的门槛，以减少民选议会中的政党数量。同时，两个主要政党得到了整合：由前意大利力量党和国家联盟两党组成的自由人民党，以及由反对西尔维奥-贝卢斯科尼及其盟友的政党混合组成的民主党。为了吸引选票，提高投票率，总理贝卢斯科尼本人作为自由人民的第一个名字站了出来。虽然他没有接受任务，但他是联盟中唯一一个自己作为候选人参选的政府首脑。[1] 新引入的针对小党的障碍对选举结果产生了重大影响。意大利从一个在欧洲议会中拥有最多党派的成员国，下降到只有六个党派的代表[2] 这次选举对西尔维奥-贝卢斯科尼来说是一次成功。在2004年的选举中，人民自由党的得票率略高于意大利力量党和国家联盟。 由于意大利的投票率相对较高，人民自由党在2009年的欧洲选举中成为整个联盟中得票最多的政党。然而，贝卢斯科尼的盟友取得了最大的收益，北方联盟的得票率和席位数增加了一倍多。自由党 "意大利之声"（Italia dei Valori）在选举中的表现也不错。[2] 民主党的表现较差，与2004年的前任相比下降了近5个百分点。[2] 选举后，民主党在欧洲议会社会主义和民主党人进步联盟集团的组建中发挥了作用。投票率为65.14%，与2004年的选举相比大幅下降。[3] 虽然与其他成员国相比，投票率很高，但对于意大利的选举来说，投票率非常低。</w:t>
      </w:r>
    </w:p>
    <w:p>
      <w:r>
        <w:rPr>
          <w:b/>
          <w:color w:val="FF0000"/>
        </w:rPr>
        <w:t xml:space="preserve">id 175</w:t>
      </w:r>
    </w:p>
    <w:p>
      <w:r>
        <w:rPr>
          <w:b w:val="0"/>
        </w:rPr>
        <w:t xml:space="preserve">问题。我有一个同事，刚开始在我工作的沙龙工作。她之前在另一家沙龙工作，在那里她拍摄了自己在不同头发上的工作，将它们发布在自己的instagram以及当时的沙龙上。终止合同后，美容院老板强迫她删除所有照片，还向她索要钱财。她没有签署任何有关摄影的协议或政策文件。照片上也没有显示拍摄地点的任何地方。他能要求她为自己的照片付钱吗？签名：Tobbe 伦理问题 从版权角度看，不可能向摄影师/发型师要钱。然而，雇主当然可以认为员工未经许可就超越了自己的权限，对美容院的顾客进行了拍照。沙龙的主人是否可以为此要求赔偿是由法院来决定的。问题。你好，我已经做了丰胸手术，但没有同意在他们的网站上刊登手术前或手术后的照片。是只在乳房上。但不希望这样，所以觉得他们在那里很丢人。当我向他们指出这一点时，他们说他们不是我的乳房，我可以看到他们是。所以照片还在那里，感觉很糟糕。难道这不可能发生吗？那我能做什么呢？签名：S 可以报警 如果你确定这些照片是你和你的身体，你有可能向警方举报进行这些操作的人。这种类型的摄影需要得到许可。你也可以联系数据保护局。问吧。你好!如果我分别从Instagram和Facebook上删除图片，Instagram和Facebook是否会失去使用和销售该图片的权利？签名：Hanna 阅读协议 Instagram和Facebook与任何成为其会员的人都有广泛的协议。这些协议可能对摄影师不利，使其在这些平台上发布图片受到质疑。如果你不想接受你作为会员的协议，你也不应该发布图片。问题。你好。我是否可以在我公司的脸书页面上张贴一张名人的照片以及关于此人的信息以供参考。如果是这样，我可以使用哪些图像？我怎么知道我可以使用它们呢？问候马格达莱纳 签名：马格达莱纳 取决于 如果是你有权利的照片，而且该名人是在公共场所拍摄的，就有可能。然而，这取决于该图像是否被用于商业用途。在商业背景下，这是不可能的。在这种情况下，关于广告中的名称和图像的法律适用。图像也是个人数据，所以在这方面可以提出反对意见。你好!我准备写一些关于著名瑞典人的短文，并在我公司的Facebook页面上发布。其目的是为关注该网页的人提供关于瑞典的有趣阅读和信息。如果我给出摄影师的名字，我可以使用我在网上找到的人物照片作为文本吗？签名：Magdalena Lilly 否 拍摄照片的摄影师拥有该照片的版权 你必须得到摄影师的许可。此外，如果图片被用于广告目的，这是不允许的，因为关于广告中的姓名和图像的法律意味着，未经被拍摄者的许可，你不能使用人的图片。问题。嗨，我在我的私人海滩上/从我的私人海滩上裸泳时，一个不请自来的手机拍摄了我，尽管我愤怒地问（三次！）他是否 "当我（现在）从水中出来时真的在拍摄"？他回答说："我会让你看看这里有多糟糕"，但直到我完全站起来才停止拍摄！他说："我不知道。坐在我旁边的我和我的伙伴被这种胆大妄为的行为吓得下巴都掉了，我的伙伴喊道："没有人叫你来。"这一切发生时，拍摄者的妻子一句话也没说。她可能已经习惯了他的行为！？我们记下了车号，从而知道了他们的身份和住处。对于一个完全没有礼貌的人，我可以做什么？谢谢你的任何提示!Mvh EK Signature : ek Home invasion You write private beach.如果当事人侵入了你的私人财产，你可以起诉侵犯隐私。然而，如果是在公共场所，就会更难攻击。问题。你好。</w:t>
      </w:r>
    </w:p>
    <w:p>
      <w:r>
        <w:rPr>
          <w:b/>
          <w:color w:val="FF0000"/>
        </w:rPr>
        <w:t xml:space="preserve">id 176</w:t>
      </w:r>
    </w:p>
    <w:p>
      <w:r>
        <w:rPr>
          <w:b w:val="0"/>
        </w:rPr>
        <w:t xml:space="preserve">shahryarsstories问：嘿，我正在为我写的一本书启动一个conlang，有什么建议可以从哪里开始？我已经有了很多词和说法，但我怀疑是否有任何一丝一毫的一致性，因为我在编造词语时很开心。我很想知道我是否应该重新开始，或者我是否应该顺其自然，制定一个语法系统，使单词和说法在语法上有意义😂嗯，这真的很好!没有什么比创造新词的快感更好了。好吧，如果你在寻找一致性，那就很容易了。你已经有了一定的语料库（单词、短语、名字等）；现在要做的是看看是否出现了一些模式，这些单词是否看起来像来自同一个地方。例如：即使你对语言学不是很感兴趣，你也会注意到埃里克和阿玛迪奥来自两种非常不同的语言。我们的想法是，你所有的词看起来要么是 "Erik"，要么是 "Amadeo"，但它们遵循一个模式。模式不一定是这两个，我只是在那里举了一个例子。这被称为 "你的战术"（yourphonotactics），它是该语言的构成。那么，你的话语是怎样的呢？他们是否倾向于主要以元音或辅音结尾？如果是辅音，哪些是？总是一样的，或者几乎是其中的任何一个。这都会让你知道你的conlang会是什么样子。当你进入语法阶段时，你将能够根据这种模式制作小词，而不会破坏语言的总体 "感觉"。或者你发现你有两种非常不同的（即使是相关的）语言那就更有趣了！"。玩吧，玩得开心点，记住你可以问我任何问题！"。谢谢你的提问!希望对你有所帮助!银河系的数百万人这些天非常沮丧。第一部《星球大战》电视连续剧（除了动画片之外）已经首播，显然是成功的。但在北美和荷兰以外的地方是看不到的（！）。The Hitchhiker's Parlour to the Galaxy》的作者希望《Mandalorian》能够提供第一个适当发展的星战语言。迪士尼的新流媒体服务要到2020年3月才会在欧洲推出，这其中有一些深不可测的原因。 不知道迪士尼在那里想什么？在美国以外的星球大战阵营中，由于粉丝们试图对社交媒体上的所有破坏者视而不见，所以出现了隆隆声，而且很可能不久之后，善良的叛军就会变成海盗......我的意思是，谁不会为这个小可爱冒着被罚款的风险呢？曼陀罗人是这个系列的名字，它是一个太空翻页小说，或者说更像是一个太空上将系列，有一个游荡的孤独的、少言寡语的反英雄。(从传到大西洋彼岸的小道消息来看，与经典漫画系列《孤狼与小熊》有一些相似之处）。主角--曼陀罗人--正如你可能猜到的那样，来自曼陀罗，像杨戈和波巴-费特一样，是一个由硬派战士种族居住的星球。到目前为止，我们在《星球大战》中遇到的曼陀罗人都是赏金猎人，而该系列的主角也是如此。该系列的故事发生在太空帝国灭亡之后，第一秩序之前。所以它的背景是一个被战争重创的世界，几乎没有开始重建。从我看到的前两集的简短一瞥来看，该系列似乎既提供了硬朗的动作，又有对《星球大战》早期场景的怀旧闪现和引用。瑞典作曲家路德维希-戈兰森（Ludwig Göransson）在《曼陀罗》中接过了约翰-威廉姆斯（John Williams）的指挥棒（他为太空冒险写了古典音乐），并提供了像现代的恩尼奥-莫里康（Ennio Morricone）的音乐。如你所知，林克平的儿子戈兰森因《黑豹》的原声带而获得了奥斯卡奖--从道具语言的角度来看，另一部电影也很有趣--用瓦坎丹语（更新后的《银河系的搭讪》中的新语言之一）的精彩语言。已经有了完善的曼陀罗语言 在语言方面，新的系列看起来也很有希望，因为酒吧里的一个小贩有一个hy</w:t>
      </w:r>
    </w:p>
    <w:p>
      <w:r>
        <w:rPr>
          <w:b/>
          <w:color w:val="FF0000"/>
        </w:rPr>
        <w:t xml:space="preserve">id 177</w:t>
      </w:r>
    </w:p>
    <w:p>
      <w:r>
        <w:rPr>
          <w:b w:val="0"/>
        </w:rPr>
        <w:t xml:space="preserve">出席：Rebecca, Matilda, Leffe, Sofia, Karin &amp; Emma Johanna在第10项业务计划下加入 - 会议于18.15开始 - 批准议程 理事会决定将第9+10+11+12项合并为一项。 批准这一改动后的议程。- 选举会议主席 董事会选举Rebecca为会议主席 - 选举会议秘书 董事会选举Leffe为会议秘书 - 选举记录员 董事会选举Karin和Matilda为记录员 - 兼职 没有需要兼职的人出席会议 - 活动报告 董事会讨论了收到的2015年的活动报告草案。董事会希望看到以下修改： - 增加董事会在一年中举行了六次董事会会议； - 删除我们可以添加更多文字的评论； - 增加关于Elyon制作的传单。是1a5，有SH和Broomstick的广告。- 添加关于卡尔斯塔德游戏大会的内容。http://karlstadspelkulturforening.blogspot.se/2015/04/karlstad-spelkonvent-2015.html 展览会：站在一个棋盘游戏酒吧，发放传单，对发放的传单得到了很好的回应。展览会上有123人。- 写下平等计划工作已经开始 - 填写本次会议应提交的文件（关于协会的信息，董事会指南和网站） 董事会决定：通过活动报告，并按建议进行修改，指示Leffe进行修改 - 财务报告，2014年的财务报告，审计报告 ，2014年的审计报告。董事会注意到没有收到任何支持性文件，决定将此事推迟到进一步通知。 - 业务计划 董事会讨论了收到的2016年业务计划草案。董事会决定对提案进行修正，并增加几点： - 支持和促进哈利波特环境下的角色扮演； - 在有机会时积极宣传协会，如参加可能的活动和/或发放宣传单。- 鼓励并帮助组织全国各地的会员举行小型会议。- 组织SHiRL 2016，该协会的第六次大型角色扮演活动。- 积极寻找其他可能考虑与Broomstick合作的角色扮演者。- 为协会制定一个正式的标志。 - 调查协会是否可以获得其他类型的资助，可以在Sverok内部或外部。- 招募更多的成员，特别是符合条件的年龄段的成员 - 调查与SH的合作，尝试在2016年增加游戏活动，因为有一部戏剧、一本新书（游戏剧本）和一部新电影正在发行，因此，在这一年里，SH的活动应该有增加的基础。理事会决定批准上述活动计划，并作出拟议的修改。会议休会3分钟 - 协会指南 理事会讨论了收到的协会指南。董事会希望看到以下修改：纠正一些语法和拼写错误 董事会决定审查文件的拼写和语法，在《协会指南》中增加对协会作用的简短描述，批准有以下修改的《协会指南》，指示Rebecca进行这些修改 - 《董事会指南》 董事会讨论了收到的《董事会指南》。理事会希望看到以下修改：主席的角色：良好的指导，一些语法上的修改，增加关于副主席财务主管的角色：良好的指导，一些语法上的修改。成员的作用：很好的指南，短小精悍，写的时候要面向被选为成员的人，填写一下。董事会决定指示Rebecca对主席指南进行一些必要的修改，并指示副主席在会议上提出的几处修改后批准主席指南。 指示Leffe对财务主管指南进行一些必要的修改。</w:t>
      </w:r>
    </w:p>
    <w:p>
      <w:r>
        <w:rPr>
          <w:b/>
          <w:color w:val="FF0000"/>
        </w:rPr>
        <w:t xml:space="preserve">id 178</w:t>
      </w:r>
    </w:p>
    <w:p>
      <w:r>
        <w:rPr>
          <w:b w:val="0"/>
        </w:rPr>
        <w:t xml:space="preserve">含有玫瑰果籽油、沙棘油和波斯蚕丝树提取物的眼霜，为眼周皮肤提供平滑和紧致的效果。该产品对浮肿有排水作用，并能抵制黑眼圈。乳木果油、冷压荷荷巴油和各种草药盐的组合，增加了皮肤的水分含量，有助于达到平滑的效果。更多眼霜中的玫瑰果籽油是从玫瑰果的种子中提取的。波斯蚕丝树树皮的提取物对皮肤有提升作用，使这款眼霜具有惊人的提升、平滑和排毒功能。在使用眼霜之前，轻轻地卸下眼妆。使用可溶于水的化妆品，否则清洁工作会对脆弱的眼部皮肤造成压力。从外眼角开始更多地使用眼霜，在整个眼睛下方和周围。不要拉扯或撕裂皮肤，不要使用超过立即吸收的眼霜。从40岁左右开始，或当眼周皮肤开始失去紧致时，在白天和/或晚上多使用眼霜。</w:t>
      </w:r>
    </w:p>
    <w:p>
      <w:r>
        <w:rPr>
          <w:b/>
          <w:color w:val="FF0000"/>
        </w:rPr>
        <w:t xml:space="preserve">id 179</w:t>
      </w:r>
    </w:p>
    <w:p>
      <w:r>
        <w:rPr>
          <w:b w:val="0"/>
        </w:rPr>
        <w:t xml:space="preserve">Gefle Dagblad家庭故事的第五部分，也是最后一部分，讲述了孤女Johanna Arvida Paulina在Källbäck孤儿院的生活。她是如何与一个贵族共用一个坟墓的。这个故事将在小册子《Anor från Gästrikland》中全文发表，瑞典家谱协会将在家谱日活动中发布。</w:t>
      </w:r>
    </w:p>
    <w:p>
      <w:r>
        <w:rPr>
          <w:b/>
          <w:color w:val="FF0000"/>
        </w:rPr>
        <w:t xml:space="preserve">id 180</w:t>
      </w:r>
    </w:p>
    <w:p>
      <w:r>
        <w:rPr>
          <w:b w:val="0"/>
        </w:rPr>
        <w:t xml:space="preserve">菜单的特点是传统的黎巴嫩食品，具有豪华的感觉，用它的味道和香气的大熔炉把你带回你的家。在午餐期间，我们将提供瑞典和黎巴嫩的自助餐，而在晚餐期间，我们既提供传统的黎巴嫩菜肴，如冷和热的小吃（称为meza），也提供点菜等。为了补充食物，还提供了精心挑选的饮料菜单和东方葡萄酒。哈鲁米炸辣羊肉肠，上面放有洋葱、胡椒和欧芹Fool Mdamma的Shish Taouk是肉质鲜美的鸡肉串。美味和辛辣的鸡块，因腌制而变得异常柔软。Shish Khanzir 猪排是猪身上最嫩的部分，最适合作为烤肉串。 275:- 烤牛排串和美味的伴手礼是真正的盛宴!如果你想体验完美的烤牛里脊--那么你就来对地方了。255:- 精彩的百里香腌制的烤羊排甚至会使最严重的羊肉怀疑论者改变。215:- 黄油炸鱼片配以蔬菜和奶油芥末酱 此外，你还可以选择土豆片、米饭、粗粮或新鲜蔬菜 179:- 一个人的小型品尝菜单，你可以得到8个厨师选择的冷&amp;热小菜 145:- 美味的、完美的烤鸡片，放在面包里，配以土豆片和腌制蔬菜 当然，孩子们也可以选择不同的特色菜，分量合适。我们所有的儿童菜肴都含有孩子们需要的东西，让他们吃得饱，吃得好。配有煮熟的土豆、新鲜蔬菜和两种超级美味的蘸酱。选择：在我们这里，你可以选择两种不同的品尝菜单，即经典和盛大。两者都包括16种小的热和冷的小吃。如果你想在鸡排、牛肉、猪排和羊腿上享受烧烤组合，那么Grand是你的正确选择。Labneh M'hammara Halloumi 核桃馅酥皮蛋糕配香草冰激凌 油炸核桃馅糖层饺子配香草冰激凌 中等酒体，带有黑浆果、香草和辛辣的味道，果香浓郁，平衡性好，回味悠长 490:-辛辣、果香、略带焦糊的味道，带有木桶、黑醋栗、苏打莓、丁香和香草的味道。780:- 诱人的阳光下成熟的水果、香料和木桶的香气。酒体丰满，果香浓郁，有李子、巧克力的味道，余味悠长而辛辣 890:- 穆萨庄园由赤霞珠、神索和佳丽酿葡萄制成，比例大致相同。该酒呈深红色，具有深色和红色水果、樱桃、咖啡、皮革和丁香的香气。 干爽的果味，带有木桶、醋栗、蜂蜡、草药和香草的味道。非常复杂和平衡的葡萄酒，有可爱的新鲜酸度，有柑橘、矿物、葡萄柚的味道，余味悠长。300:- 新鲜的水果味，青苹果，成熟的梨子和芳香的味道。温暖的柑橘气息和活泼的酸度结束。 300:- 中等清新的甜瓜、梨、桃子、柑橘、草本植物和矿物的味道。340:- 中等果味的桃子和油桃等黄色水果的味道，有很好的平衡的草药味。340:- 干爽，果味和新鲜，有菠萝，柑橘，葡萄柚，桃子和甜瓜的味道。360:- 干爽、新鲜和年轻的味道，带有干醋栗和柑橘的味道 新鲜和葡萄味，带有柑橘、梨和蜂蜜的味道。清脆的酸度很可爱。柔软，酒体饱满。</w:t>
      </w:r>
    </w:p>
    <w:p>
      <w:r>
        <w:rPr>
          <w:b/>
          <w:color w:val="FF0000"/>
        </w:rPr>
        <w:t xml:space="preserve">id 181</w:t>
      </w:r>
    </w:p>
    <w:p>
      <w:r>
        <w:rPr>
          <w:b w:val="0"/>
        </w:rPr>
        <w:t xml:space="preserve">温和派已经在韦姆多执政12年了。现在，韦姆多学校的孩子们的情况越来越糟，老人得到的帮助太少，很难找到空置的公寓居住。韦姆多的社会民主党人想要改变这种状况。我们想让韦姆多成为瑞典最好的居住地，有好的学校，为老人提供安全的帮助，为年轻人提供更多的公寓。9月9日将举行选举。然后你可以投票给我们，让我们成为变革的一部分。我们可以一起让韦姆多变得更好!你可以阅读更多关于韦姆多的社会民主党人的想法，以及如果我们赢得选举，我们想要改变什么。学校里有更多的老师，教室里更平静 学校应该教给所有孩子同样的东西，这样孩子们就可以自己选择他们长大后想做的事情。所有的学校都应该是一样好的。但今天在韦姆多，情况并非如此。相反，对于六年级的许多学童来说，情况越来越糟。许多孩子感到不安全，觉得很难在课堂上完成学业。韦姆多（Värmdö）的社会民主党人认为，孩子们学到东西比拥有学校的人赚很多钱更重要。如果我们赢得选举，我们会这样做：那么学校的班级就会变小，孩子们就会更容易应付学校。和心理学家。身体不适的儿童可以迅速得到成人的帮助。 到学校。对儿童来说，乘坐公交车比步行或骑自行车更安全。为每一个上学的孩子。然后，学校可以负担更多的教师，教师在工作中也会更加快乐。为老人提供更安全的帮助，韦姆多的老人有时得到的食物太少，帮助太少，陪伴太少。韦姆多的社会民主党人认为这是不对的。我们希望老人能生活得很好，得到良好的帮助，吃到好的食物。我们也希望老人能够更多地自己决定他们想要的帮助。如果我们赢得选举，这就是我们要做的事情：这是为老年人准备的。那么老人可以得到更多的帮助，不必孤独。 在工作中会感觉更好。这样一来，工作人员就不必匆匆忙忙，而是有时间帮助老人做一些诸如好吃的东西。以便他们能感到安全。应该是自由的。更多的公寓和更好的交通 韦姆多需要更多的公寓，让年轻人可以搬到那里。年轻人往往钱太少，无法购买自己的公寓。因此，韦姆多的社会民主党人希望建造更多人们租用的公寓。韦姆多市一半的新公寓应该是普通人能够负担得起的出租公寓。如果我们赢得选举，我们将这样做：所有18至25岁的韦姆多居民可以在5年内获得自己的公寓。 这样，已经住在韦姆多的人将更容易在这里获得公寓。以便人们即使没有自己的汽车，也能住进新房子。而且巴士附近将有更多的停车位。然后，人们在必须去某个地方时，可以很容易地从汽车换成公交车。许多住在韦姆多的人每天都要走很远的路去工作。如果韦姆多有更多的工作机会，韦姆多就会发展，成为一个更适合居住的地方。如果我们赢得选举，我们将这样做：否则，他们将无法获得正常的工作。年龄在15至17岁之间的人将得到帮助，找到暑期工作。居住在韦姆多的每个人都应该能够进行体育锻炼，如果他们愿意的话。每个人都应该同样容易出门，无论他们住在哪里，有多少钱，无论他们是女人还是男人，或者是否有残疾。如果我们赢得选举，这就是我们要做的：在整个韦姆多市，还有锻炼的地方。为体育俱乐部和协会提供服务，帮助他们做大做强。为残疾人提供更好的生活 所有的人都有同样的权利为自己做决定，并感觉良好。但许多残疾人发现很难以他们想要的方式生活。韦姆多（Värmdö）的社会民主党人想要改变这种状况。IT H</w:t>
      </w:r>
    </w:p>
    <w:p>
      <w:r>
        <w:rPr>
          <w:b/>
          <w:color w:val="FF0000"/>
        </w:rPr>
        <w:t xml:space="preserve">id 182</w:t>
      </w:r>
    </w:p>
    <w:p>
      <w:r>
        <w:rPr>
          <w:b w:val="0"/>
        </w:rPr>
        <w:t xml:space="preserve">每个人都在谈论电晕病毒。世界上有许多人生病了，许多人感到害怕。我们应该怎么做才能阻止病毒？掌握正确的信息很重要。以下是关于冠状病毒的一些问题和答案。注意!该文写于3月11日。还有一份5月18日的文本，其中有新的信息。什么是电晕和covid-19？它是一种病毒。该病毒会使你生病。这种疾病被称为covid-19。 许多人只得了一点病，但其他人会得重病并死亡。这种病毒很容易在人与人之间传播。该病毒来自中国的武汉，但现在在许多国家都有发现。它被发现于瑞典。它传播得很快。它是如何传播的？该病毒在人与人之间传播。当病人打喷嚏或咳嗽时，它很容易传播。感染是以小而微小的飞沫形式出现的。它经常在家庭中传播。仅有轻微疾病的人也可能被感染。很容易在你的手上感染病毒。然后你用手触摸你的脸，你就被感染了。covid-19的症状是什么？你可以得到一个咳嗽。你可能会有呼吸困难。你可以发烧。你应该做些什么来避免生病？1.彻底和经常洗手。为了安全起见，这里有一个关于如何洗手的视频。2.遇到病人时不要握手或拥抱。现在，许多人不愿意握手，即使你是健康的。他们想要安全。你应该尽量不要把手放在脸上。 4.你不应该在大的人群中。人群是由许多人组成的团体。你不应该去很多人患有covid-19的地方旅行，例如中国、香港、伊朗、韩国、意大利北部或奥地利的蒂罗尔。如果你生病了，你应该怎么做？如果你有点不舒服：呆在家里。例如，如果你有一点咳嗽，有点发烧或流鼻涕。你可能只是有点病，但你可能会传染给其他人，后者会真的生病。待在家里不工作!留在家里不上学!不要见其他人。等到你康复后，再等两天。所有的人都需要这样做，就在现在。如果每个人生病时都呆在家里，病毒就不可能感染那么多人。如果有很高的风险，你有covid-19，如果你生病了，请拨打1177号码。如果你在过去14天内去过中国、香港、伊朗、韩国、意大利北部或奥地利的蒂罗尔，就有很高的风险。如果你与患有covid-19疾病的人接触过，也有很高的风险。 如果你病得很重，你也应该拨打1177。不要直接去医院!先打电话给1177!如果你需要救护车，请拨打112。如果你咳嗽或打喷嚏，就在你的臂弯里打吧!不是在你的手中，也不是直接出来。死于covid-19的风险是什么？如果你是年轻和健康的，风险很低。如果你是老年人或有其他疾病，风险会更高。老人和病人会因为covid-19而病得很重，然后他们会死亡。专家认为，每一百个感染者中有1-2人（1-2%）死于covid-19。 重要的是，年轻和健康的人不要传播病毒。这将保护老年人和病人，并减少医院的问题。是否有针对covid-19的药物或疫苗？不，没有好药，也没有疫苗。这就是为什么我们必须阻止人们之间的传播。我们必须停止传播这种病毒。戴面罩好吗？如果你是健康的，你不能用药店里的面罩来保护自己。它没有帮助。如果你生病了，你可以用口罩保护其他人。如果你咳嗽或打喷嚏，面罩会稍微阻止小飞沫。</w:t>
      </w:r>
    </w:p>
    <w:p>
      <w:r>
        <w:rPr>
          <w:b/>
          <w:color w:val="FF0000"/>
        </w:rPr>
        <w:t xml:space="preserve">id 183</w:t>
      </w:r>
    </w:p>
    <w:p>
      <w:r>
        <w:rPr>
          <w:b w:val="0"/>
        </w:rPr>
        <w:t xml:space="preserve">Sandra Andersson根据旧的会议记录汇编而成。在这里，你可以读到工会百年来的部分记录。这些年来发生了很多事情，当然我不可能把所有事情都写出来。我可能错过了一些大事件，也可能写了一些小事件，但我希望你仍然会发现一些有趣的东西。在20世纪初，"制鞋工人，作为他们的权利，并与其他行业的工人一样，已经联合成一个强大的组织。因此，为了保持平衡，鞋匠们也应该像其他行业的雇主一样，联合起来，组织起来。 今年夏天在耶夫勒举行的大型展览会为他们提供了一个很好的机会，可以就这个对他们自己和对公众都很重要的问题进行协商，这个问题的推迟可能会造成越来越多的不便。"这是由主席奥古斯特-爱立信领导的耶夫勒制鞋大师协会在1901年向全国所有鞋匠发出的邀请的一部分。 从这几句话中，我们可以清楚地看到，会议的目的是组建一个纯粹的专业组织，其任务是照顾其成员的利益并维护这一行业。1901年6月15日，36名鞋匠参加了在耶夫勒市政厅举行的会议，并为瑞典鞋匠协会的成立奠定了基础。该协会的名称是Centralstyrelsen för Sveriges Sko-makeriidkareföreningar。当选的临时委员会的任务是促进专业人员的联合，起草章程草案并筹备1902年1月的会议。 临时委员会向全国各地1200名无组织的鞋匠发送资料，说明进一步发展该组织的重要性。撰写了章程，并像只有真正的先驱者才能做的那样进行工作。不幸的是，在1902年4月的会议上，他们的所有工作都没有得到回报。出席会议的人数比前一年的会议要少。宪法草案准备得很充分，在做了一些修改后获得批准。宪法的重要部分是工会部分和经济问题。在工会问题中，学徒问题是最突出的。经济问题包括信贷紧缩情况下的集体行动和停工情况下的互惠保险。董事会很快就意识到，工会有必要拥有自己的报纸，在报纸上发表自己的观点，并普遍充当喉舌。工会没有资金来创办报纸。一些成员用自己的资金介入，确保了瑞典的Skomakeritidning（当时的名称）能够在1902年2月1日出版第一期。当时和现在一样，参与协会生活很困难。到1903年的年会时，只有六个地方协会加入，董事会意识到必须有所作为。劳动力正在萎缩，部分原因是一些人转入制鞋业，部分原因是一些人成为鞋商。在年度会议上，通过了一项允许鞋商加入工会的动议。许多鞋匠也卖鞋，所以应该有更多的共同利益。虽然该动议与协会最初的想法有些相悖，但还是得到了批准。鞋商们的兴趣相对较高，许多人加入了工会。在1908年的年会上，一位鞋商被选为主席，并提议将名称改为瑞典鞋商和鞋匠中央协会。 1909年，年会确认了名称的改变。鞋匠们开始认为协会走错了方向，鞋商们正在接管。斯德哥尔摩的Skomakamästarföreningen因为这个原因在1910年要求退出联盟。在1915年的年会上，又到了改名的时候。协会的新名称变成了瑞典鞋匠和鞋商协会。15年后，即1916年，工会仍然没有在专业人士中获得立足之地，而这正是工会成立时的想法。会员有227人，鞋商222人，鞋匠只有5人，分为19个协会。董事会意识到，必须采取一些措施来稳定该组织，因此任命了第一位监察员。他立即开始在全国各地旅行，招募成员。他这样做直到1921年，每年</w:t>
      </w:r>
    </w:p>
    <w:p>
      <w:r>
        <w:rPr>
          <w:b/>
          <w:color w:val="FF0000"/>
        </w:rPr>
        <w:t xml:space="preserve">id 184</w:t>
      </w:r>
    </w:p>
    <w:p>
      <w:r>
        <w:rPr>
          <w:b w:val="0"/>
        </w:rPr>
        <w:t xml:space="preserve">德斯帕涅在2009年和2013年代表古巴参加了世界棒球经典赛。 2009年，他打了五场比赛，平均打击率为0.235，有一支本垒打和两个RBI[2]；2013年，他打了六场比赛，平均打击率为0.389，有三支本垒打和八个RBI。[3] 近年来，德斯帕涅被认为是古巴联赛中最好的球员之一。[4] 在2008-09赛季，他以32支全垒打创造了新的联赛纪录。[5] 该纪录后来被打破，但在2011-12赛季，德斯帕涅重新获得了36支全垒打的纪录。[6] 2013年夏天，德斯帕涅被允许在墨西哥棒球联盟打职业棒球。人们认为他退出的风险很低，而他没有这样做，在为古巴队打了33场比赛后回到了古巴。</w:t>
      </w:r>
    </w:p>
    <w:p>
      <w:r>
        <w:rPr>
          <w:b/>
          <w:color w:val="FF0000"/>
        </w:rPr>
        <w:t xml:space="preserve">id 185</w:t>
      </w:r>
    </w:p>
    <w:p>
      <w:r>
        <w:rPr>
          <w:b w:val="0"/>
        </w:rPr>
        <w:t xml:space="preserve">炮兵旅（芬兰语：Tykistöprikaati）是芬兰武装部队的一个炮兵旅，自1918年以来一直以各种形式运作。 该旅是波里旅的一部分，总部位于坎坎帕伊的尼尼萨洛。历史[编辑] 炮兵旅成立于1918年，当时是第一野战炮兵团。1952年，该团的名称仅改为野战炮兵团，五年后的1957年，该部队被命名为萨塔昆塔炮兵团。1992年，该团被改编为旅，并被赋予目前的名称--炮兵旅。该旅有其传统，并认为自己是前芬兰炮兵团的继承者，该团于1811年解散，并合并为斯维阿炮兵团和文德斯炮兵团。截至2015年1月1日，该团</w:t>
      </w:r>
    </w:p>
    <w:p>
      <w:r>
        <w:rPr>
          <w:b/>
          <w:color w:val="FF0000"/>
        </w:rPr>
        <w:t xml:space="preserve">id 186</w:t>
      </w:r>
    </w:p>
    <w:p>
      <w:r>
        <w:rPr>
          <w:b w:val="0"/>
        </w:rPr>
        <w:t xml:space="preserve">在每个学年开始时，整个BF项目都会挤上巴士，前往Gullbrannagården参加一整天的活动。这一天的目的是让项目中的学生互相认识和了解工作人员，并让3人组练习为他们的同伴举行活动。日程表上有音乐问答、小费步行、沙堡比赛、寻宝游戏、接力赛、香肠烧烤和玉米饼自助餐（和一些茶点）。BF17做了一个很好的领导工作，参与者做了一个很好的领导工作，这是一个在阳光下的好日子。手机在一天开始时被收集起来，当禁欲过度时，就只能用塑料铲子了。</w:t>
      </w:r>
    </w:p>
    <w:p>
      <w:r>
        <w:rPr>
          <w:b/>
          <w:color w:val="FF0000"/>
        </w:rPr>
        <w:t xml:space="preserve">id 187</w:t>
      </w:r>
    </w:p>
    <w:p>
      <w:r>
        <w:rPr>
          <w:b w:val="0"/>
        </w:rPr>
        <w:t xml:space="preserve">大雅茅斯（Great Yarmouth），通常被称为雅茅斯，是英格兰诺福克郡的一个沿海城镇。它是同名地区的主要城镇。大雅茅斯的人口为47,288人（2002年）。它位于亚尔河口，距离诺里奇东部仅20多英里。自1760年以来，它一直是一个海滨度假胜地，是诺福克布罗兹的出海口。几百年来，它一直是鲱鱼捕捞的港口，而今天它是海上天然气平台的服务点。甚至在诺曼征服英格兰之前，大雅茅斯就有70个布尔格，没有土地的约翰给予该镇广泛的特权。尽管在第一次和第二次世界大战期间遭到空袭，但许多古老的建筑仍然存在。</w:t>
      </w:r>
    </w:p>
    <w:p>
      <w:r>
        <w:rPr>
          <w:b/>
          <w:color w:val="FF0000"/>
        </w:rPr>
        <w:t xml:space="preserve">id 188</w:t>
      </w:r>
    </w:p>
    <w:p>
      <w:r>
        <w:rPr>
          <w:b w:val="0"/>
        </w:rPr>
        <w:t xml:space="preserve">中部丘陵是法国中南部的一个高原地区。位于罗讷河以西，这里有死火山，包括1856米高的康塔尔火山，还有温泉，维希等温泉在这里兴起。该地区的最高峰是Puy de Sancy，海拔1 885米。该地区实行的是牲畜和奶牛养殖。该地区的主要城镇是圣埃蒂安和克莱蒙费朗。</w:t>
      </w:r>
    </w:p>
    <w:p>
      <w:r>
        <w:rPr>
          <w:b/>
          <w:color w:val="FF0000"/>
        </w:rPr>
        <w:t xml:space="preserve">id 189</w:t>
      </w:r>
    </w:p>
    <w:p>
      <w:r>
        <w:rPr>
          <w:b w:val="0"/>
        </w:rPr>
        <w:t xml:space="preserve">新的章节需要新的合作练习。学生们真的很感谢有机会一起工作。此外，数学学习处于最佳状态，他们使用多种技能来解决问题。我们一直在练习数字9和10以及与这些数字相关的加法组合。当然，他们也要看是否发现了真假问题，这是一个非常值得赞赏的练习。还有什么能比意识到 "小姐 "实际上已经弄错了更有趣的呢？在这一章中，我们还尝试了一个与数学单词配对的练习。你可以下载下面的练习。 (真假补丁可以在上一篇文章中找到。) 学习发生在许多不同的方面，当你有一个支持大部分的学习工具时，你可以更专注于课程计划。我们已经完成了另一个章节，它是关于数字6、7和8以及三个条件的加法和减法，换元法，用加法和数族检查减法--加法和减法之间的关系。听学生们一起解决问题和讨论数学概念是很有趣的，他们给出的解释是什么，他们如何说服对方。我们有最好的工作，很明显在秋季学期的前半段，我们一直在研究如何用手指来支持加减法。学生们真的很喜欢它，现在只要看一下他们的手指就能看到答案。我相信，我们给学生的代表越多，他们就有越多的机会实现自动化。为了挑战学生，我们使用合作练习。真或假在过去一直很受欢迎，现在是时候让我们一年级的新学生尝试一下了。看到他们一起解决问题，以及一些人一开始对整个任务感到怀疑，然后又能自己 "纠正 "数字的喜悦，真是太有趣了。在这里，你会发现我们的 "真假 "卡片改编自《更多喜爱的数学1A》第三章。 哇，感觉真好！"。在教学中，包括了许多不同方式的学习!当然，这几乎是一整天都在上数学课。 当然，它们是我的最爱！）今天的数学内容是与乘法和重复加法有关的问题解决。我使用了与我们的教科书 "Mera Favorit Matematik "相联系的问题解决方法，该书来自Studentlitteratur。我把第四章中的几个问题截图，快速而轻松地做了半张A4纸，每张纸上有2个问题。数字化教师指南中的问题解决练习通常是2个在一起，问题的性质也很相似。如果你已经解决了一个问题，你可以用同样的方法来解决另一个问题。这样，学生们就可以先摸索和尝试，然后找到一个有效的策略/方法，然后直接在另一个问题上测试，并很容易地解决这个问题。现在，解决问题是学生们的挑战，并将用于解决，同时也将解决方案传达给朋友，然后他们将尝试解决类似问题。像往常一样，课程开始时，学生们被告知本课的目标，今天是关于推理和沟通，以便能够共同解决问题。我们用英格丽-奥尔森在讲座中教给我的结构（英格丽-奥尔森曾写过 "每个人都能学会计算"）来学习如何解决问题。 在手的五个手指的支持下，孩子们学会了不同的步骤：阅读、理解、画图、配对、合理的解答。我今天上了3节课，内容相同，但在每节课后进行了快速评估，采用了不同的方式。有这样的机会很好，让我这个老师有机会发展我的教学。迅速做出决定和考虑，因为这些课程几乎是相互衔接的，只有在学生去上体育课或从体育课回来后才有短暂的休息时间，然后在最后一节课前吃午饭。有一个短暂的分析时间并不总是疯狂的，但也可能是好的，当不是同一个学生时，你不想改变太多的学习内容，愿望是他们得到相同的内容，即使我改变一些东西，直到下一组来。第一课在半班上课（约10名学生）。</w:t>
      </w:r>
    </w:p>
    <w:p>
      <w:r>
        <w:rPr>
          <w:b/>
          <w:color w:val="FF0000"/>
        </w:rPr>
        <w:t xml:space="preserve">id 190</w:t>
      </w:r>
    </w:p>
    <w:p>
      <w:r>
        <w:rPr>
          <w:b w:val="0"/>
        </w:rPr>
        <w:t xml:space="preserve">第3节主题!下周我们是不同的职业!但在MTV新闻中，有些主持人一直都很时髦......你知道我们的意思吗？星期一，我们将像施尔一样时髦和现代，他将成为MTV的主持人!然后我们将成为骑手，像马林-巴亚德（是这样拼写的吗？）那我们就穿上马靴和马裤吧!(不......) Wed Miss Ur！你知道那个在电话中呼唤次数的人。我们不知道她长什么样，但我们想象她是非常得体的，戴着厚厚的眼镜，穿着羊毛衫。但这样我们就想不出别的办法了......所以你必须在星期四之前给我们一些关于职业的建议!现在我们要去艾拉家照看爱丽丝和她的弟弟了!再见!我的建议是邮递员和总统。 有趣的是......好的建议，我们将在星期三看到...主席真的是一个伟大的建议。我也想这么做!我想你将不得不像我们一样，在星期五当总统！！！。是的，我就这样做了!:)</w:t>
      </w:r>
    </w:p>
    <w:p>
      <w:r>
        <w:rPr>
          <w:b/>
          <w:color w:val="FF0000"/>
        </w:rPr>
        <w:t xml:space="preserve">id 191</w:t>
      </w:r>
    </w:p>
    <w:p>
      <w:r>
        <w:rPr>
          <w:b w:val="0"/>
        </w:rPr>
        <w:t xml:space="preserve">我在土耳其与Tss进行了三次不同的旅游。在这些旅行中，用很少的钱就能体验到这么多的历史，这是一件非常愉快的事情。你坐着舒适的巴士到处旅行，住在真正的豪华酒店里，干净而舒适。 食物是无法描述的，我认为土耳其美食是欧洲最好的美食之一。 所有的食物都是在拥挤的自助餐中提供的，甚至熟食桌上也摆满了美味佳肴，我在所有的3次旅行中都在一周内增加了体重。我很幸运地与土耳其导游在一起，他们讲挪威语-瑞典语，这很容易理解，这些导游的知识极其丰富。土耳其是一个非常有趣的历史悠久的国家，可以四处旅行。我强烈推荐与TSS的这些旅行。我几乎完全同意你的观点。酒店里的食物非常棒，但另一方面，午餐却不怎么样。我们的导游叫拉米，他是土耳其人，但在瑞典住过一年，瑞典语说得很好。他对瑞典和土耳其的情况也很了解，并将这两个国家相互比较。我可能会和TSS做更多的旅行。我曾参加过TSS的卡帕多西亚之旅，以及以弗所和特洛伊之旅。奇妙的旅行，没有任何夸张的说法。两次旅行的住宿、食物、司机和非常好的导游。他们的英语非常好。我很高兴能在一周内练习我的英语。高水平的能力和良好的服务。导游名叫阿伊塞和沃尔坎。很想再去参加TSS的旅行。我曾两次与TSS一起去土耳其旅行。去年去了卡帕多西亚，现在是10月去土耳其和罗得岛的学习和度假综合之旅。在土耳其和罗德岛都有许多有趣的经历。顶级导游乌特科领导了这次联合旅行。我们这些旅行者被照顾得非常好。伟大的豪华酒店、丰富的美食和善良的同行者。我真的很感谢这些非常实惠的旅行。我一定会和TSS一起多次去土耳其旅行。Marianne Högberg，非常满意的旅行者。2014年秋天，我们收到了一个去土耳其和以弗所等地旅行的邀请。 价格非常便宜，我们想测试一下是否真的有效！"。但它确实做到了!现在在2015年10月，我们进行了下一次旅行--去卡帕多西亚。我们非常高兴--一切工作都很顺利。你当然应该购买 "食品套餐 "和 "游览套餐"--正是通过这些套餐，你可以获得关于这个国家、人民和历史等方面的信息和知识。伟大的导游和伟大的司机。Barbro &amp; Jahn Lindman, Getinge 我只能同意你--以及其他许多人的看法。我曾与TSS一起到土耳其西部和塞浦路斯旅行。绝对应该增加食品和游览套餐。相对于你的收获，他们仍然是便宜的旅行。普里尼、米利都和以弗所我永远不会忘记，佩加蒙也是如此。正如你所说的；导游知道的太多了，即使你事先 "读懂 "了，你也总是能学到很多新东西。土耳其之行的那位曾在挪威学习过宗教历史（！），他能够以一种令人兴奋的新方式阐明伊斯兰教。在塞浦路斯为我的团队做向导的人叫埃达尔，他非常熟练，为他的北塞浦路斯感到骄傲，但从不进行不必要的宣传。塞浦路斯既不是土耳其，也不是我们理解的希腊；生活在那里的人是塞浦路斯人，这有点不同。但是，他们很少被留在自己的设备中；许多不同的权力干预他们的事务......Mikael S，Halmstad PS：BoÖrjan在保持这个博客的过程中值得赞扬!我的女儿和我已经和TSS一起到特基特进行了两次旅行，非常满意。你可以看到很多我不知道的东西。酒店很好，食物也很好，土耳其菜比我想象的要好。良好和友好的导游和司机。所有这些都非常便宜。我们可以强烈推荐这些旅行。Ingegerd和Lena Furen Katrineholm 土耳其的伊斯坦布尔、安卡拉、卡帕多奇亚、安塔拉亚之行是我们第一次参加TSS。非常好的旅行，卡帕多奇亚是一个很大的亮点</w:t>
      </w:r>
    </w:p>
    <w:p>
      <w:r>
        <w:rPr>
          <w:b/>
          <w:color w:val="FF0000"/>
        </w:rPr>
        <w:t xml:space="preserve">id 192</w:t>
      </w:r>
    </w:p>
    <w:p>
      <w:r>
        <w:rPr>
          <w:b w:val="0"/>
        </w:rPr>
        <w:t xml:space="preserve">我们的马术协会是在2004-2005年之交由拉斯-埃里克和布丽塔-卡尔松、贝里特-伊瓦尔松-亚历山大松和安妮卡-安德森姐妹、克里斯汀-拉尔松、玛丽亚-马尔姆和安-克里斯汀-艾尔姆海尔成立。我们包括一个董事会，2004年和2005年的主席是拉斯-埃里克-卡尔松，2006年的主席是安妮卡-安德森，还有一个竞赛部门和一个青年部门。由于一些成员在Tollsbo有自己的马匹，而且我们也在那里进行训练，所以选择了Tollsbo Ryttarsällskap这个名字。然而，当其中一名成员古斯塔夫-约翰森（Gustaf Johansson），一位才华横溢的盛装舞步骑手和训练师，在同一个地方开始做生意时，情况发生了变化。在我们的 "贝拉姨妈 "位于德朗塞雷德大都市的地方，就在赛马场旁边，这个名字被改为Eksätra Ryttarsällskap。该协会主要由私人骑手组成。我们希望每个人都能感受到我们的欢迎，无论年龄、性别、技能水平、血统等等--这适用于整个团队欢迎来到Eksätra骑士协会！!</w:t>
      </w:r>
    </w:p>
    <w:p>
      <w:r>
        <w:rPr>
          <w:b/>
          <w:color w:val="FF0000"/>
        </w:rPr>
        <w:t xml:space="preserve">id 193</w:t>
      </w:r>
    </w:p>
    <w:p>
      <w:r>
        <w:rPr>
          <w:b w:val="0"/>
        </w:rPr>
        <w:t xml:space="preserve">Sjuttis on Rizzo...你肯定已经把葡萄干从蛋糕里挑出来了:)/My Mind (former Peace in Mind) mm: I have been in linköping for the beeble!carina: hi!多么令人激动啊！我会发邮件给你。）</w:t>
      </w:r>
    </w:p>
    <w:p>
      <w:r>
        <w:rPr>
          <w:b/>
          <w:color w:val="FF0000"/>
        </w:rPr>
        <w:t xml:space="preserve">id 194</w:t>
      </w:r>
    </w:p>
    <w:p>
      <w:r>
        <w:rPr>
          <w:b w:val="0"/>
        </w:rPr>
        <w:t xml:space="preserve">在紧凑型相机类别中，你可以看到关于较小的数码相机的测试，这些相机通常可以放在口袋或手提包中。你可以找到由Smartson进行的旧产品测试以及其他测试来源的汇编。松下Lumix DMC-LZ10 测试者说，这款相机没有最清晰的图像质量，但它提供了一系列设置，适合初学者以及要求更高的爱好摄影者。 2009-09-24 松下Lumix DMC-TZ5 一款看似庞大的相机，其功能超出了从其前辈那里继承下来的。它可以拍照，并能进行高清拍摄，宽广的变焦使这款相机成为完美的旅行伴侣。2008-08-20 奥林巴斯Mju 1200 奥林巴斯Mju 1200适用于那些喜欢自动设置而不是手动设置的人。该相机总体运行良好，尽管对于室内摄影来说不太稳定。 2008-06-13 索尼Cybershot DSC-W200 提供1210万像素，光学取景器和面部识别功能等。根据大多数测试者的意见，这是一款速度很快的相机，具有良好的图像质量和良好的功能。 2008-05-07 尼康Coolpix S700 对于要求不高的爱好摄影的人来说，这款相机可能是一个不错的选择，其他人就不用管了。2008-03-26 尼康Coolpix S200 测试人员认为该相机小巧、灵活、易于使用。然而，根据两位测试者的说法，图像质量有一些不足之处。2007-11-15 三星L74宽大的压感屏幕并没有给测试者留下深刻的印象，根据一些人的说法，照相机也工作得很慢。2007-08-13 索尼DSC-W55 这款相机很适合拿在手里，同时也非常好看。2007-06-14 斯马特森测试尼康Coolpix S7c 这款相机在紧凑型相机中具有很多特殊功能。新功能中包括 "Coolpix Connect"，你可以免费从相机中直接用电子邮件发送你的照片。这是相机的WIFI附带的功能。 2007-01-04 尼康Coolpix P4 这款数码相机制作的图像质量非常好，特别是在细节再现方面。 2006-11-29 奥林巴斯SP-320 奥林巴斯SP-320是一款小巧的数码相机，有很多预设程序，也有很多手动调整。2006-11-15 索尼DSC-S600 一款易于使用、流畅的相机，非常适合初学者。 2006-08-30 理光Caplio R30 拥有28毫米广角镜头和5.7倍光学变焦，这款相机给测试者留下了深刻印象。但图像质量不是很好。2006-06-09 奥林巴斯SP-350 如果你想要一台价格合理的相机，在室内和室外都能拍出好照片，只要你不容易紧张，奥林巴斯SP-350就是一个好选择。2006-05-04 柯尼卡美能达Dynax 7D 柯尼卡的第一台数码系统相机是值得等待的。非常好的图像质量，稳定和符合人体工程学的设计，内置图像稳定器等，使测试者给它打了高分。 2005-02-15 柯达CX7530 这款数码相机是一个很好的全能机型，比较容易使用，很适合拿在手里。2005-01-12 佳能Powershot A85 一款数码相机，具有出色的图像质量、丰富的手动功能和相当大的尺寸。 2004-12-21 佳能Powershot Pro1 一款具有800万像素分辨率的相机。测试者喜欢图像质量，但抱怨高ISO下的噪音。2004-05-04 尼康Coolpix 3700 尼康Coolpix 3700是第一款具有声控自拍功能的相机。2004-03-29 松下Lumix DMC-LC20 小巧实用的数码相机，适合家庭和假日摄影师使用，能够录制动态图像和声音。2002-11-26 - 2 - 3 - 4 - 5 - 6 - 7 - 8 - 9 - 10 - 11 - 12 - 13 - 14 - 15 - 16 - 17 - 18 - 19 - 20 - 21 - 22 - 23 - 24 - 25 - 26 - 27 - 28 - 29 - 30 - 31 - 32</w:t>
      </w:r>
    </w:p>
    <w:p>
      <w:r>
        <w:rPr>
          <w:b/>
          <w:color w:val="FF0000"/>
        </w:rPr>
        <w:t xml:space="preserve">id 195</w:t>
      </w:r>
    </w:p>
    <w:p>
      <w:r>
        <w:rPr>
          <w:b w:val="0"/>
        </w:rPr>
        <w:t xml:space="preserve">就在新的一年来临之际，特朗普政府宣布了其对巴勒斯坦冲突的新的命运立场。美国对联合国近东巴勒斯坦难民救济和工程处（UNRWA）的援助将被削减或终止，该机构自1950年以来一直救援巴勒斯坦难民。近东救济工程处在巴勒斯坦冲突历史中的作用远非毫无问题，但撤销支持实际上是一挥而就地取消了对世界上最大和最古老的难民人口的人道主义以及长期发展援助，并向全世界的巴勒斯坦人民发出信号：难民问题并不重要。这在世界政治和历史上显示了前所未有的天真。巴勒斯坦难民状况的根源在于1948年的第一次阿以战争以及民众遭受的恐怖和暴力。总共有大约75万人逃离了将成为以色列的领土。他们逃到西岸（当时在约旦管理下）、加沙地带（在埃及控制下）和周围的阿拉伯国家。近东救济工程处成立于1950年，此后一直在西岸、加沙、约旦、黎巴嫩和叙利亚开展活动。今天，530万巴勒斯坦难民生活在58个这样的难民营中。难民营有时已经发展成小城镇、贫民窟或住宅区，与邻近的场所一起成长，例如大马士革外的大型耶尔穆克难民营。自那时起，近东救济工程处一直是组织医疗保健、教育、基础设施和人道主义援助（如口粮）的主要行为者。只有在约旦，巴勒斯坦难民才被授予公民身份。例如，在叙利亚，难民们拥有影响深远的权利，但却一直没有国籍。在黎巴嫩，在过去的几十年里，自从巴解组织在1980年代初从贝鲁特撤离以来，难民越来越被边缘化和排斥。他们被定义为外国人，允许外国人从事的职业数量受到严格限制，拥有土地的可能性也受到限制。难民身份通过在近东救济工程处的登记得到承认，通过这种登记，难民身份被一代一代地传递下去。尽管1948年的联合国大会决议中规定了返回的权利，其内容被一次又一次地重申，最近一次是在2017年6月，但巴勒斯坦人完全没有返回前家园的可能性。"难民问题 "产生70年后，与1948年相比，没有一步接近解决。同时，这也是对巴勒斯坦人来说最重要的一个问题。至少，对这一历史性权利的承认是至关重要的。同时，巴勒斯坦难民问题在历史上已经多次重复。在黎巴嫩，1982年以色列入侵以及随后在萨布拉和夏蒂拉难民营发生的大屠杀之后，出现了一股难民潮。许多离开黎巴嫩的人来到了瑞典。在黎巴嫩仍有大约45万名巴勒斯坦难民。此外，根据官方数字，黎巴嫩接纳了约120万叙利亚难民。这些人中还有无国籍的巴勒斯坦人，他们在可怕的情况下逃离了叙利亚。例如，在1990-91年海湾战争期间，由于受到骚扰和迫害，数十万在科威特的无国籍巴勒斯坦移民工人被驱逐并逃往约旦、西岸、美国和欧洲。自美国入侵伊拉克以来，在萨达姆-侯赛因政权的支持逐渐消失，巴勒斯坦人被平民和各种民兵视为替罪羊之后，巴勒斯坦人也同样受到了虐待和迫害。伊斯兰国在伊拉克的野蛮推进给缺乏公民身份保护的巴勒斯坦人带来了特别的脆弱性。从利比亚出发，巴勒斯坦人多次被驱逐出境，在 "阿拉伯之春 "期间，他们受到了阴谋论的影响。叙利亚正在进行的战争对巴勒斯坦人口产生了不成比例的影响</w:t>
      </w:r>
    </w:p>
    <w:p>
      <w:r>
        <w:rPr>
          <w:b/>
          <w:color w:val="FF0000"/>
        </w:rPr>
        <w:t xml:space="preserve">id 196</w:t>
      </w:r>
    </w:p>
    <w:p>
      <w:r>
        <w:rPr>
          <w:b w:val="0"/>
        </w:rPr>
        <w:t xml:space="preserve">卡琳-格拉德森以其聪明的哈马比侦探小说将她的名字列入犯罪小说地图。社区主题和现实的人物阵容与令人窒息的翻页悬念相结合，使她的犯罪小说成为所有悬念迷的必读之作。现在，该系列的第七本独立著作问世。比水更浓》是一部令人窒息的惊悚片，其根源在于不可能从过去的生活中挣脱出来。Carin Gerhardsen最初接受的是数学家的培训，2008年以《姜饼屋》首次成为犯罪作家，此后她又出版了《妈妈、爸爸、孩子》、《Vyssan lull》、《圣徒》、《吉迪恩的戒指》以及最近的《她冰冷的眼睛》。这些书的平装本可以买到，每本49瑞典克朗起。</w:t>
      </w:r>
    </w:p>
    <w:p>
      <w:r>
        <w:rPr>
          <w:b/>
          <w:color w:val="FF0000"/>
        </w:rPr>
        <w:t xml:space="preserve">id 197</w:t>
      </w:r>
    </w:p>
    <w:p>
      <w:r>
        <w:rPr>
          <w:b w:val="0"/>
        </w:rPr>
        <w:t xml:space="preserve">可爱而柔软的开衫，经典的带纽扣的平易近人模式。这件开衫对于那些对绵羊毛敏感的人来说是很好的，因为它非常柔软，织得很细。</w:t>
      </w:r>
    </w:p>
    <w:p>
      <w:r>
        <w:rPr>
          <w:b/>
          <w:color w:val="FF0000"/>
        </w:rPr>
        <w:t xml:space="preserve">id 198</w:t>
      </w:r>
    </w:p>
    <w:p>
      <w:r>
        <w:rPr>
          <w:b w:val="0"/>
        </w:rPr>
        <w:t xml:space="preserve">让我们的老人的日常生活变得有意义的护士!|2020-08-06 | 你是否有一颗宽广的心，对他人有真正的兴趣？你想为社会做出贡献吗？你在工作中是否既有团队精神，又能自我激励？那么你就有机会在Bruksgatan的养老院申请一份工作了!作为一名护理助理，你有一个重要的角色，你的工作是提供个性化的护理和社会刺激 - 始终以个人为中心。你将和你的同事一起，以高水平的服务为我们的老人创造一个有价值的日常生活而作出贡献。你的职责将包括个人护理、清洁和洗衣等日常琐事、社交活动、药物管理和各种责任。你将高度重视公民的诚信，并根据个人的愿望、需求和能力，按照价值观开展工作。你的使命是成为一名专业的从业人员，在赋予个人权力的基础上工作，使他们发现自己的日常生活是可以理解的、可管理的和有意义的。你还将积极开展联系管理、实施计划和社会文件方面的工作。你还采取了一种健康的方法，这意味着你看什么是健康的，看每个人身上存在的可能性和资源。Bruksgatan的老人护理院位于延雪平的Torpa，是一个全新的场所，有良好的公交车连接。我们有58套公寓，分布在三层楼，有普通老人住房、痴呆症患者住房和一个短期单元，包括有特殊需要的人的公寓。在短期单位，我们是一个习惯于快速变化的团队。我们有一些长期租户，其他公寓是短期单位。根据需要，租户和短期客人的数量各不相同。这意味着我们需要灵活和适应性强，以满足出现的需求。我们的设施很适合生活和工作，有良好的康复机会。住在Bruksgatan住宅护理院的公民在日常生活中对支持有广泛需求。我们现在正在寻找希望与我们共同发展的新员工，是你吗？ -你是一名合格的护士，并有过健康和社会护理方面的经验。 -你能迅速改变你的方式和方法，适应性强，并在变化中看到机会。 -你通过反应能力、沟通和建设性的方法与其他人合作愉快。当然，你对人有真正的兴趣，有动力去激励和发展他人。由于要与公民、亲属、文件和阅读与工作有关的信息接触，你应该有良好的瑞典语书面和口语能力以及阅读理解能力。我们也重视良好的计算机技能。我们非常重视个人的适合性!我们提供什么？ - 每周在市政府的洗浴设施培训一次，为期一年，起薪为100瑞典克朗。招聘的是一个不定期的护理助理职位，工作安排在白天和晚上，包括工作日和周末。我们的工作是共同规划的，这意味着几个单位的工作将是相关的。延雪平市力争将全职作为标准，并始终提供100%的就业。我们以滚动的方式申请选拔和面试，所以请今天就申请吧!联系 我们一起使延雪平市变得更好--为了每个人。欢迎申请Bruksgatans老年护理院的护理助理职位!https://www.jonkoping.se/ 延雪平市是全国第八大劳动力市场区域，有近14万居民。它也是北欧地区领先的运输和物流中心之一。它有一所国际大学和一个强大的社区生活。无论你选择住在哪里，你都会接近自然和水。我们是一个大型雇主，在300个专业岗位上雇用了约12000名员工。我们正在成长，并一直在寻找新的技能，具有不同的背景和经验 - 但具有共同的</w:t>
      </w:r>
    </w:p>
    <w:p>
      <w:r>
        <w:rPr>
          <w:b/>
          <w:color w:val="FF0000"/>
        </w:rPr>
        <w:t xml:space="preserve">id 199</w:t>
      </w:r>
    </w:p>
    <w:p>
      <w:r>
        <w:rPr>
          <w:b w:val="0"/>
        </w:rPr>
        <w:t xml:space="preserve">丹尼尔-冈纳森加入KHK 今天，体育总监Micke Sundlöv告诉我们，丹尼尔-冈纳森将加入俱乐部。KHK将这位23岁的后卫从Färjestad租借到本赛季余下的时间。迄今为止，丹尼尔在SHL打了241场比赛，也在瑞典国家队打过球，FBK没有可能召回丹尼尔。米克-桑德勒夫谈到丹尼尔-贡纳尔松这个球员时说："我们得到了一个在这个级别有良好经验的球员。他也有来自国家队的经验。丹尼尔是一个高大的后卫，有很好的伸手能力，很难传球，他对冰球很有一套。他将能够在进攻方面做出贡献，有一个好的投篮。Daniel Gunnarsson on Eliteprospect: http://www.eliteprospects.com/player.php?player=13319 我们欢迎Daniel Gunnarsson来到Karlskrona HK!</w:t>
      </w:r>
    </w:p>
    <w:p>
      <w:r>
        <w:rPr>
          <w:b/>
          <w:color w:val="FF0000"/>
        </w:rPr>
        <w:t xml:space="preserve">id 200</w:t>
      </w:r>
    </w:p>
    <w:p>
      <w:r>
        <w:rPr>
          <w:b w:val="0"/>
        </w:rPr>
        <w:t xml:space="preserve">这篇习作是一个西方人写的，他到了河内，意识到自己从未学会呼吸。练习》是一本基于教学原则的指导手册：理论最好通过实际应用获得。严格遵守每一条指令，你就能保证实现生命的意义。阅读本书的前几页。评论： Svenska Dagbladet: With Buddhist black vision Helsingborgs Dagblad: Elak mindfulness parody Dagens Nyheter: Kristoffer Leandoer: "Övningsuppgifter" bernur: Övningsuppgifter, Kristoffer Leandoer Expressen: Kristoffer Leandoer: Övningsuppgifter Sydsvenskan:Kristoffer Leandoer: 不知何处的风景 GöteborgsPosten: 调侃和严肃的完美剂量 Kristianstadsbladet: 有趣的严肃 大众诗歌: Kristoffer Leandoer - 练习任务 Upsala Nya Tidning: 关注写作的危险 出版年份: 2012.80页，装订成册。价格：140,00瑞典克朗</w:t>
      </w:r>
    </w:p>
    <w:p>
      <w:r>
        <w:rPr>
          <w:b/>
          <w:color w:val="FF0000"/>
        </w:rPr>
        <w:t xml:space="preserve">id 201</w:t>
      </w:r>
    </w:p>
    <w:p>
      <w:r>
        <w:rPr>
          <w:b w:val="0"/>
        </w:rPr>
        <w:t xml:space="preserve">马来西亚。马来西亚禁止基督教徒使用阿拉一词。基督徒被禁止使用阿拉一词 (24.06.2014)在马来西亚，禁止基督徒使用阿拉一词，意思是上帝，这一点已被法院明确确定。这是根据当地天主教《先驱报》周刊的报道。该案于2009年立案，已成为争取尊重宗教少数群体的象征。但劳伦斯-安德鲁神父说，马来西亚当地教会将提出上诉，他认为法院有可能推翻这一裁决。他说，这一决定表明对非穆斯林的不容忍越来越严重，而且不仅仅是在马来西亚。他说，在印度尼西亚、伊拉克和中东其他地方也有越来越不宽容的迹象，他补充说，通过关闭天主教学校和难以建造教堂，这种排斥现象已经持续了很长时间。他说，随着他们决定不能使用阿拉这个词，意思只是上帝，意味着将很难进口含有阿拉一词的书籍或任何材料。</w:t>
      </w:r>
    </w:p>
    <w:p>
      <w:r>
        <w:rPr>
          <w:b/>
          <w:color w:val="FF0000"/>
        </w:rPr>
        <w:t xml:space="preserve">id 202</w:t>
      </w:r>
    </w:p>
    <w:p>
      <w:r>
        <w:rPr>
          <w:b w:val="0"/>
        </w:rPr>
        <w:t xml:space="preserve">紧密或柔软的卷发，波浪形的头发--卷发是很好的。最重要的是，它们对所有类型的头发和所有长度的头发都很讨好。但不是每个人都有幸拥有自然卷发。卷发有几个优点： - 用简单的卷发和波浪为你的头发增加额外的体积； - 你不必像波浪和卷发那样多做造型，给你一个新鲜的新形象。- 如果你平时没有卷发，就给你的造型多加一点调味品 如果你不幸运地拥有自然卷发--你会怎么做呢？使用卷发器似乎是显而易见的，但如何使用它就有点困难了。是否可以在不加热的情况下卷发以避免损坏头发？那么如何用ghd直发器真正卷起你的头发呢？这里有八个关于如何实现你梦想中的卷发的技巧，无论是否有卷发器和热量1.LOCKTON IRON - 选择陶瓷材质的卷发器，因为它们对发丝的磨损最小。- 在开始卷发之前，一定要使用热力喷剂作为保护罩。 - 在开始卷发之前，将头发分散开来，以提高效率。 - 垂直握住卷发器，从发梢向头皮方向扭转。 - 头发和热量的接触时间不应超过5-7秒。 - 将卷发挤压在手掌中，然后再放开。 - 用夹子将卷发固定在头皮上，只要你认为有必要，就一直保持下去。时间越长，卷度越明显。 - 如果你的发质难以卷曲，可以使用卷发的定型霜。2.电熨斗--与卷发器一样，在开始使用前，必须使用热喷剂来保护你的头发--使用带有陶瓷板的ghd电熨斗，对你的头发很温和。- 将头发一分为二，把上面的头发部分在头上打一个结，这样就不会碍事了--拿起一块头发，把直发器放在头发附件的上面--在仍与头发相连的情况下，把直发器的角度转半圈，让头发圈自动绕着直发器转--然后轻轻地把直发器拉开。- 一旦你松开直发器，就紧紧地扭动发圈，然后松开。 - 一旦你在头发上都这样做了，你可以选择保持卷曲的状态，或者把它们梳开，让它们看起来更宽松。- 使用发胶以确保卷发保持在适当位置。旧T-恤衫换新锁--像平常一样洗头。用毛巾让水轻轻地吸干。- 将一件T恤衫从颈部到下摆剪成长条状--长条越细，卷得越紧--取一小段头发，将长条和头发向头皮方向卷起（或想卷多远都行）。向内滚动，使卷曲的头发面向你的脖子。- 将条状物的末端绑住，以固定头发。4.恢复头发的束带 - 像往常一样洗头。让水用毛巾轻轻地吸收。- 在你的头上穿一条头带。- 取部分头发，在发箍上缠绕，直到所有的头发都缠绕在发箍上。- 让你的头发完全干透。 - 小心地取下头带和发夹，让你的卷发出来。如果你愿意，可以带着头带睡觉。5.自然手表的花 - 像往常一样洗头。用毛巾让水轻轻地吸干。- 做一个中分，扎起两个马尾辫。- 将两个马尾辫编成辫子，在末端用发带固定。</w:t>
      </w:r>
    </w:p>
    <w:p>
      <w:r>
        <w:rPr>
          <w:b/>
          <w:color w:val="FF0000"/>
        </w:rPr>
        <w:t xml:space="preserve">id 203</w:t>
      </w:r>
    </w:p>
    <w:p>
      <w:r>
        <w:rPr>
          <w:b w:val="0"/>
        </w:rPr>
        <w:t xml:space="preserve">Care Professionals Sjuksköterskompetens AB在短时间内需要一张CEO肖像。在便携式演播室设备和在索尔纳借来的房间的帮助下，这种情况得到了解决。显然对结果很满意，该公司打电话回来要求拍摄完整的文章 " 另一个有趣的家庭和婴儿拍摄，当时工作的同事Olle带着Sara和她的Leon在一个星期天的早上过来。在讨论今年夏天在哥特兰岛拍摄他们即将举行的婚礼的设置之前，我们也借此机会全文阅读 " 很快就到了新的一年，即2015年，有新的令人兴奋的事件和挑战。我想我将尝试总结这一年来的图像。全文 " 在秋季和冬季，Babystudion与Lasse Kuehler的舞蹈学校合作，在一些 "婴儿午餐与膝上舞蹈 "中进行儿童和家庭摄影。整篇文章 " 在秋季，我非常荣幸地拍摄了Lasse Kühlers舞蹈学校的一些舞蹈课程，既有集体拍摄，也有为所有了不起的孩子和年轻人编排的单人拍摄。整篇文章 " 4月份的一个有趣而富有挑战性的任务，Gandomani为他们在瑞典推出的手表寻找摄影师、化妆师和模特。两款新的手表将在几个有主题的户外地点进行拍摄，包括在码头边上的 "Saw that I was using the same kind of Sekonic meter that the utterly fascinating photographer Frank Doorhof uses.请看一下他的网站，并从他对测光的简单但出色的戏剧性和大气的使用中得到启发。什么完整的帖子"</w:t>
      </w:r>
    </w:p>
    <w:p>
      <w:r>
        <w:rPr>
          <w:b/>
          <w:color w:val="FF0000"/>
        </w:rPr>
        <w:t xml:space="preserve">id 204</w:t>
      </w:r>
    </w:p>
    <w:p>
      <w:r>
        <w:rPr>
          <w:b w:val="0"/>
        </w:rPr>
        <w:t xml:space="preserve">玛瑞德 玛瑞德是一种在海水中引起绿松石光芒的现象。大理石是由不同生物群的几个物种引起的，包括浮游生物甲藻。大理石是生物发光的一个例子。当甲藻感到受到诸如小鱼的威胁时，就会发光，以吸引捕食者避开它们。如果你在晚上这些生物群落在水中时游泳，你会发现水在你周围亮起来。在夏末最常见。马林鱼最常见的原因是马林鱼鞭毛虫Noctiluca scintillans，它是双鞭毛虫类的成员，而双鞭毛虫类又是原生动物类的成员。[1] 马林鱼鞭毛虫最常出现在有阳光照射的海域上部。[1] 词源[编辑] 马林鱼一词起源于古挪威语，其中mar是指海。它与丹麦语和挪威语morild、英语mareel（设得兰方言）、冰岛语maurildi和芬兰语merituli相关。外观[编辑] 最大的马林鱼鞭毛虫直径为2毫米，但在瑞典很少发现大于1毫米的尺寸。[1] 马林鱼鞭毛虫是半透明的，几乎完全无色，但当它们大量漂流在一起时，水的颜色会变成浅棕色或粉红色，并呈现出肥皂状。[1] 细胞相当大，呈圆形。[1] 细胞有三个突起，两个小而不明显，这就是为什么它们被认为相当于其他甲藻类的两个移动细胞突起。第三个委员会是大理石鞭毛虫特有的，被称为触角，有条纹，比其他的更清楚可见。所有的细胞突起都位于细胞底部的一个大而深的沟壑中。马林鱼用触手收集食物--可以和自己一样大--并将其带到沟底的细胞口。细胞中的彩色颗粒通常是食物残渣或与鞭毛虫一起生活的小型光合作用生物体。马氏鞭毛虫通过用水把自己抽起来获得其大尺寸。[1] 它可以通过调节离子的数量来影响其浮力，它们通常在繁殖结束时聚集在水面上。[1] 在大细胞中可以形成数千个小的移动生殖体。[1] 来源[编辑] - ^ [a b c d e f g h] "马氏鞭毛虫"。寻水者》。Tjärnö海洋生物实验室。http://www.vattenkikaren.gu.se/fakta/arter/algae/mikroalg/noctscin/noctsc.html。2008年11月19日检索。</w:t>
      </w:r>
    </w:p>
    <w:p>
      <w:r>
        <w:rPr>
          <w:b/>
          <w:color w:val="FF0000"/>
        </w:rPr>
        <w:t xml:space="preserve">id 205</w:t>
      </w:r>
    </w:p>
    <w:p>
      <w:r>
        <w:rPr>
          <w:b w:val="0"/>
        </w:rPr>
        <w:t xml:space="preserve">鲍比-赫伯（Robert Von Hebb）是美国歌手、音乐家和作曲家，1938年7月26日出生在田纳西州的纳什维尔，2010年8月3日在同一城市去世。他的母亲和父亲都是盲人音乐家。他的首支单曲 "Sunny "于1966年发行，在那一年大受欢迎，既有赫伯本人的作品，也有其他艺术家的翻唱版本。这首歌后来成为一个非常受欢迎的翻唱。后续的单曲 "A Satisfied Mind "也是当年的小热门。1967年，他以 "Love Me "进入小排行榜，在Billboard Hot 100中排名第84位。 1972年，他以 "Love Love "在英国获得了较少的成功。他于2010年因肺癌而去世[1] 。</w:t>
      </w:r>
    </w:p>
    <w:p>
      <w:r>
        <w:rPr>
          <w:b/>
          <w:color w:val="FF0000"/>
        </w:rPr>
        <w:t xml:space="preserve">id 206</w:t>
      </w:r>
    </w:p>
    <w:p>
      <w:r>
        <w:rPr>
          <w:b w:val="0"/>
        </w:rPr>
        <w:t xml:space="preserve">Kopparberg杜松子酒的草莓和酸橙是杜松子酒架上的一个真正的夏季新产品。实际上，这种饮料去年在英国推出，并获得了巨大的成功--以至于为了满足那里的需求，不得不推迟在其他市场的推出，包括瑞典。但现在它终于来了。草莓和酸橙是该公司最受欢迎的口味之一，因此用这种最受欢迎的新的、更强烈的版本来开发该系列是一个自然的步骤。Kopparberg杜松子酒草莓和酸橙被描述为大胆、平衡和干爽，除了草莓和酸橙，你还可以嗅到杜松子、柠檬皮和香菜的味道。酒精含量为37.5%，是素食主义者，不含麸质，由天然水果味制成。在苹果酒方面，该公司也在为夏季推出新闻，即一种新的玫瑰苹果酒品种。苹果提供了关键的味道，再加上糖分的减少，与传统的水果苹果酒相比，苹果酒的味道更加清爽和复杂。Kopparberg的玫瑰苹果酒有含酒精和不含酒精之分。简而言之，Kopparberg桃红葡萄酒满足了所有认为苹果酒太甜的消费者，无论他们想要一个无酒精或酒精的替代品，Kopparberg啤酒厂的营销经理Sarah Bronsman说。Kopparberg桃红苹果酒和Kopparberg杜松子酒的草莓和酸橙都已经在Systembolaget和他们的订单范围内出售。Kopparberg不含酒精的桃红苹果酒也可以在杂货店买到。如果这些产品按照火车的顺序发布，我们可以期待明年的Kopparberg杜松子酒有百香果和橙子的味道--事实上，它是英国今年的新产品。今年夏天提供闪闪发光的饮料--这里有办法</w:t>
      </w:r>
    </w:p>
    <w:p>
      <w:r>
        <w:rPr>
          <w:b/>
          <w:color w:val="FF0000"/>
        </w:rPr>
        <w:t xml:space="preserve">id 207</w:t>
      </w:r>
    </w:p>
    <w:p>
      <w:r>
        <w:rPr>
          <w:b w:val="0"/>
        </w:rPr>
        <w:t xml:space="preserve">用户条款和条件概述 通过访问我们的网站和/或从我们这里购买任何东西，你是在参与我们的 "服务"，并同意受以下条款和条件（"使用条款"，"条款"）的约束，包括这些附加条款和政策在此提及和/或通过超链接提供。这些使用条款适用于网站的所有用户，包括但不限于作为浏览器、供应商、客户、供应商和/或内容贡献者的用户。在访问或使用我们的网站之前，请仔细阅读这些使用条款。通过访问或使用网站的任何部分，你同意接受这些使用条款的约束。如果您不同意本协议的所有条款，您就不能访问本网站或使用任何服务。如果这些使用条款被认为是一个要约，那么接受就明确限于这些使用条款。在当前商店中增加的任何新功能或工具也要遵守使用条款。你可以在任何时候在这个页面上查看最新版本的使用条款。我们保留更新、修改或替换这些使用条款的任何部分的权利，在我们的网站上公布更新和/或修改内容。你有责任定期检查本页面的变化。在任何变更公布后，您继续使用或访问本网站，即表示接受这些变更。我们的商店位于Shopify公司。他们为我们提供在线电子商务平台，使我们能够向您销售我们的产品和服务。第1节 - 网上商店条款 同意这些使用条款，即表示您在您居住的国家或省份至少已达到成年年龄，或者您在您的国家或省份已达到成年年龄，并同意我们允许您的任何未成年家属使用本网站。您不得将我们的产品用于任何非法或未经授权的目的，也不得在使用服务时违反您管辖范围内的任何法律（包括但不限于版权法）。您不得传播蠕虫或病毒或任何具有破坏性的代码。违反或违背任何条款将导致您的服务被立即终止。第2节 - 一般条款和条件 我们保留在任何时候以任何理由拒绝向任何人提供服务的权利。您理解，您的内容（不包括信用卡信息）可能会被未加密地传输，并涉及（a）在各种网络上的传输；以及（b）为适应和满足连接网络或设备的技术要求而进行的修改。信用卡信息在网络上传输时总是被加密的。您同意在没有我们明确的书面许可的情况下，不对服务的任何部分、对服务的使用或对服务的访问或通过服务提供的网站上的任何联系进行再生产、复制、拷贝、出售、转售或利用。本协议中使用的标题只是为了方便起见，不会限制或影响这些条款。第三部分 - 信息的准确性、完整性和及时性 如果本网站提供的信息不准确、不完整或不及时，我们将不承担责任。本网站上的材料只提供一般信息，在没有咨询主要的、更准确的、更完整的或更新的信息来源的情况下，不应依赖或使用这些材料作为决策的唯一依据。对本网站材料的任何依赖都要自己承担风险。本网站可能包含一些历史信息。历史信息不一定是最新的，只提供参考。我们保留在任何时候改变本网站内容的权利，但我们没有义务更新本网站的任何信息。您同意，您有责任监测我们网站的变化。第四节 - 服务和价格的变化 我们的产品价格如有变化，恕不另行通知。我们保留在任何时候修改或中止服务（或其任何部分或内容）而不另行通知的权利。我们不对你负责</w:t>
      </w:r>
    </w:p>
    <w:p>
      <w:r>
        <w:rPr>
          <w:b/>
          <w:color w:val="FF0000"/>
        </w:rPr>
        <w:t xml:space="preserve">id 208</w:t>
      </w:r>
    </w:p>
    <w:p>
      <w:r>
        <w:rPr>
          <w:b w:val="0"/>
        </w:rPr>
        <w:t xml:space="preserve">什么是瑞典语从第1天开始 - 12-14人的瑞典语课程 - 适用于在瑞典的寻求庇护者 - 适用于那些在瑞典有永久居留证并且仍然住在瑞典移民局住宿中心的人。地点：Löftadalen Folk High School 日期：持续开始。Löftadalen Folkhögskola提供午餐。欢迎与你的登记到。Kristina Wik, Löftadalen Folk High School的项目经理 E-mail: kristina.wik@regionhalland.se 在您的注册中，我们希望得到以下信息： 姓名 LMA号码/个人号码 地址 电话 从事课程的工作人员 Peter Davidsson 瑞典语从第一天开始更好的建立 （来源：政府办公室） 政府今天决定了一项倡议，旨在让寻求庇护者和住宿中心的新来者有机会在瑞典的第一天就学习瑞典语并获得关于瑞典社会的知识。该倡议意味着学习协会将获得特别资助，使寻求庇护者和已获得居留证但仍住在收容中心的人有机会学习瑞典语和其他课程，以加强他们对瑞典社会的了解，并参加促进参与社会的活动。"我们的目标是让来到瑞典的人接受良好的语言教学，并能够尽快在劳动力市场和整个社会中立足。这就是为什么我们认为在人们到达瑞典后尽早开始是很重要的，"高中教育和技能发展部长艾达-哈扎利克说。 越来越多的人正在逃离战争和压迫，来到瑞典。这意味着非常需要更多和更有效的努力来帮助新来者在劳动力市场上立足。因此，政府制定了一揽子计划，在多个不同领域采取措施。语言是进入社会和工作生活所需的一个非常重要的因素。为了这项投资，政府将在2015年拨款3000万欧元，由瑞典成人教育委员会分配给学习协会。</w:t>
      </w:r>
    </w:p>
    <w:p>
      <w:r>
        <w:rPr>
          <w:b/>
          <w:color w:val="FF0000"/>
        </w:rPr>
        <w:t xml:space="preserve">id 209</w:t>
      </w:r>
    </w:p>
    <w:p>
      <w:r>
        <w:rPr>
          <w:b w:val="0"/>
        </w:rPr>
        <w:t xml:space="preserve">椰子油是否健康？16个健康益处、用途、提示和更多。对于那些在厨房里花费大量时间的人来说，往往对食用油的选择非常重视。有些人喜欢葵花籽油、菜籽油或橄榄油，而其他人则使用黄油或人造黄油。近年来，椰子油得到了许多积极的宣传。但椰子油真的那么健康吗？那么它是否适合用于烹饪和烘烤？目录 - 1 椰子油的16个好处 - 2 1.椰子油有助于对抗糖尿病 - 3 2.椰子油有效降低胆固醇 - 4 3.有助于对抗腹部肥胖 - 5 4.椰子油帮助你的皮肤看起来更年轻和新鲜 - 6 5.可以控制饥饿感 - 7 6.它超级有益 - 8 7。支持健康的荷尔蒙分泌 - 11 10.防止头发无光泽 - 12 11.防止阳光伤害 - 13 12.咖啡和茶中的椰子油 - 14 13.一个伟大的能量来源 - 15 14.牙齿更白 - 16 15。自制肥皂 - 17 16. 椰子油作为润滑剂 - 18 椰子油的缺点 - 19 椰子油能帮助你减肥吗？- 20 营养成分 - 21 饱和脂肪 - 22 厨房中的椰子油 - 23 烹饪中使用椰子油的技巧 - 24 有机与否 - 25 精制或未精制？- 26 初榨还是特级初榨？- 27 冷压椰子油还是离心椰子油？椰子油的16个好处 1.椰子油有助于防治糖尿病 椰子油含有丰富的中链脂肪酸，人体利用它将其传递给肝脏以产生能量。大量的中链脂肪酸使椰子油成为丰富的能量来源。身体迅速消化脂肪。脂肪通常通过碳水化合物吸收，但用椰子油可以从健康来源获得即时能量。那么，椰子油和碳水化合物的主要区别是什么？椰子油不会导致你的血糖不必要地上升，因此不会提高你的胰岛素水平。 这样，你可以享受通常来自碳水化合物的所有好处，但你不必担心过度摄入碳水化合物或糖所带来的消极后果。一种快速、持久的能量来源，不会引起高血糖，对糖尿病患者和希望避免糖尿病的健康意识者都非常有用。椰子油已被证明可以减少糖尿病患者和那些开始出现糖尿病症状（称为糖尿病前期）的人的体重增加。事实上，这对预防2型糖尿病的发展有很大帮助。结论：椰子油是糖尿病患者、糖尿病前期患者和一般想控制血糖的人的有力工具。它可以通过稳定体重防止糖尿病患者发展为2型糖尿病，并能防止糖尿病前期患者的糖尿病发病，以及防止高血糖。2.椰子油有效降低胆固醇 在一项涉及40名受试者的关于椰子油对胆固醇影响的研究中，一组被给予两汤匙的椰子油，而另一组被给予每天两汤匙的大豆油，持续12周。在服用大豆油的小组中，他们发现低密度脂蛋白胆固醇增加--不是你想要的那种--而高密度脂蛋白胆固醇减少。相比之下，给予椰子油的小组看到了高密度脂蛋白的增加。高密度脂蛋白胆固醇可以帮助身体摆脱低密度脂蛋白胆固醇。HDL（高密度脂蛋白）胆固醇，顾名思义，密度大，可以 "洗 "掉血管和动脉壁上的低密度脂蛋白胆固醇。这可以防止多余的胆固醇积累，而胆固醇是心血管疾病的主要原因之一。结论：椰子油有助于身体摆脱低密度脂蛋白胆固醇，大量的低密度脂蛋白胆固醇会导致一系列健康问题。 3.有助于防止腹部肥胖 肥胖是西方世界公认的日益严重的问题，因为它伴随着许多健康问题。但不太为人所知的是</w:t>
      </w:r>
    </w:p>
    <w:p>
      <w:r>
        <w:rPr>
          <w:b/>
          <w:color w:val="FF0000"/>
        </w:rPr>
        <w:t xml:space="preserve">id 210</w:t>
      </w:r>
    </w:p>
    <w:p>
      <w:r>
        <w:rPr>
          <w:b w:val="0"/>
        </w:rPr>
        <w:t xml:space="preserve">Jönköping OK - 在Jönköping外的Taberg/Norrahammar进行定向和滑雪 23FEB/153Tiomila-Jukola启动会议3月3日星期二，我们将举行会议，计划今年最重要的接力赛。我们在18:00开始培训，然后在19:30召开计划会议。阅读和讨论 (3条评论)21FEB/150Organisation Vilden X-trail 2015看看附件的文件吧！这是今年Vilden X-trail的组织方案。所有绿色的名字都表示愿意提供帮助。如果你没有被标记为绿色，请尽快联系 crew@vildenxtrail.se 或电话 0706-806215/036-164221，并让我们知道你是否想...更多内容请讨论 (0 条评论)22FEB/150Infom�te Vilden X-trail 11 March- 18.30 S�rg�rden3月11日星期三18.30，我们将为Wilden组织的所有主要领导人举行第一次Infom�te。我们也非常欢迎其他人参加，这样大家就能对活动有一个全面的了解。L�s more and discuss (0 comments)26FEB/154L�ngpasset p� l�rdag 28/2P� l�rdag会有一个不同的l�ngpass.因为有很多人在移动（包括女孩wasan），我自己也很难去参加培训，所以我把它移到Bankeryds-leden。它的长度为24.5公里，但可以在几个地方缩短，如果...L's more and discuss (4 comments)25FEB/150Membership and training fees 2015�rsm�tet decided that fees for membership and training fees will be of�r�ndrawn in 2015. Family with children under 21 years 600kr Individuals 21 years and older 300kr Young people 20 years and younger &amp;nbs.如果你想加入，请在3月10日前向Eventor申请。随函附上1-3月的培训计划及负责人。周二：18点进行远程训练，在Sörgården开会 周六：10点进行长训。00，会议见月报3/9JOK-l�ger3/7Results, Midsummer Olympics3/7Three races and one Danish8/6Medal rain in Sprint-DM20/10Juniors travel report7/10V�gen to USM-gold5/10Test race a success29/7NM RPO-OL 26-28/7 20138/7Jog 20133/7Jukola 2013 更新。2015-03-03 22:52:2320/2更多成员和t�vlingsa17/12提名年度定向越野运动员的时间13/10辩论：O-ringen在斯德哥尔摩9/10O-ringen 2016回到达拉恩28/9O-ringengate - 32个问题如Vilden X-TRAIL</w:t>
      </w:r>
    </w:p>
    <w:p>
      <w:r>
        <w:rPr>
          <w:b/>
          <w:color w:val="FF0000"/>
        </w:rPr>
        <w:t xml:space="preserve">id 211</w:t>
      </w:r>
    </w:p>
    <w:p>
      <w:r>
        <w:rPr>
          <w:b w:val="0"/>
        </w:rPr>
        <w:t xml:space="preserve">Java下载会受到病毒的影响吗？SYMTOM 根据反病毒客户端，一个恶意病毒似乎与java.com的Java文件一起被下载。或者在安装过程中，用户可能会收到一条消息，说在javaw.exe中发现了病毒。原因 如果你有一个旧版本的反病毒客户端签名文件，或者如果反病毒客户端供应商在其最新的签名文件中没有表明当前的Java版本不是病毒，这可能会导致一个错误的信息，使你相信你可能已经和最新版本的Java软件一起下载了病毒。解决方法 所有版本的Java软件在开发的每个阶段和向公众发布之前，都用几种不同的反病毒产品进行了扫描。我们已经采取了广泛的措施，以确保我们的软件没有病毒。我们建议你更新你的杀毒软件签名文件或联系你的杀毒软件客户端供应商，并告知他们错误的杀毒软件客户端信息。</w:t>
      </w:r>
    </w:p>
    <w:p>
      <w:r>
        <w:rPr>
          <w:b/>
          <w:color w:val="FF0000"/>
        </w:rPr>
        <w:t xml:space="preserve">id 212</w:t>
      </w:r>
    </w:p>
    <w:p>
      <w:r>
        <w:rPr>
          <w:b w:val="0"/>
        </w:rPr>
        <w:t xml:space="preserve">MMAweekly.com透露，前WEC冠军和巴西柔术专家保罗-菲洛（23-4）已被MMA组织世界格斗系列赛（WSOF）抢购。菲尔霍在巴西柔术和综合格斗中都有多个重量级冠军头衔。这位巴西人也许因其在WEC时代与Chael Sonnen的竞争而最为知名。两位先生两次相遇，结果各胜一场。除了WEC之外，菲洛还为Pride和Dream等组织打过比赛。但这位36岁的老人多年来一直有个人成瘾问题。许多人质疑，如果不是因为这些，他能有多好。菲尔霍上一次参战是在2012年9月，当时他在巴西的最佳赛事（BOTB）上第一回合通过TKO战胜了穆里洛-鲁阿。 WSOF是一个由踢拳手和MMA拳手雷-塞弗领导的新组织。他们在11月举行了第一次晚会，拥有安德烈-阿洛夫斯基、安东尼-约翰逊和米格尔-托雷斯等名字。下一次晚会定于2月的某个时候举行。菲尔霍届时将面对谁，还有待确定。</w:t>
      </w:r>
    </w:p>
    <w:p>
      <w:r>
        <w:rPr>
          <w:b/>
          <w:color w:val="FF0000"/>
        </w:rPr>
        <w:t xml:space="preserve">id 213</w:t>
      </w:r>
    </w:p>
    <w:p>
      <w:r>
        <w:rPr>
          <w:b w:val="0"/>
        </w:rPr>
        <w:t xml:space="preserve">草原上的小房子》是美国作家劳拉-英格尔斯-怀尔德的十本系列丛书中的第二本，其中第一本叫做《大森林里的小房子》。该系列作品部分是自传性的，描述了劳拉-英格尔斯的童年，尽管为了剧情的需要进行了修改。其中一本书《农场男孩》是关于劳拉-英格尔斯未来的丈夫阿尔曼佐-怀尔德的。其余的是关于她自己和她的家庭。1971年，另一本书《前四年》在美国出版。这本书是根据她写的关于她结婚头几年的手稿编写的。最后一本书《回家的路上》是根据她的女儿罗丝的日记和评论写成的，当时她7岁，维尔德夫妇乘坐马车来到他们后来永久定居的地方。小房子》系列中的一些人物[编辑] 劳拉--主要人物，从她的角度讲述故事，尽管不是作为 "叙述者"。大姐玛丽，后来失明了。内莉-奥尔森（Nellie Oleson），劳拉学校的一个女孩，对劳拉很凶。除了内莉-奥尔森，所有人物都存在于现实生活中，她是作者在童年时遇到的不同人的混合物。怀尔德的《小房子》书籍[编辑] 外部链接[编辑]</w:t>
      </w:r>
    </w:p>
    <w:p>
      <w:r>
        <w:rPr>
          <w:b/>
          <w:color w:val="FF0000"/>
        </w:rPr>
        <w:t xml:space="preserve">id 214</w:t>
      </w:r>
    </w:p>
    <w:p>
      <w:r>
        <w:rPr>
          <w:b w:val="0"/>
        </w:rPr>
        <w:t xml:space="preserve">丹麦设计的Aduro炉子 当你从Aduro购买炉子时，你不只是得到一个炉子。通过你的炉子，你可以得到易用性、环保燃烧和许多其他好处，例如： - 易于维护的炉子 - 丹麦设计和技术 - 长达五年的保修期 - 使用Aduro-tronic减少木材消耗 - 使用Aduro Smart Response进行智能燃烧 看看我们下面广泛的炉子，找到适合你的炉子，或者向下滚动阅读更多关于我们炉子的信息。- Aduro 22 - 新的圆形，侧玻璃，优雅的扶手，外部空气供应 - Aduro 22.1 Lux - 新的圆形，黑色玻璃门，窄小的炉子，外部空气供应 - Aduro 22.3 Lux - 新的圆形，侧玻璃，黑色玻璃门，在基座上，外部空气供应 - Aduro 22.5 Lux - 新的圆形，侧玻璃，黑色玻璃门，高炉，外部送风 - Aduro 9 - 畅销的圆形，侧玻璃 - Aduro 9 空气圆形，侧玻璃，外部送风 - Aduro 9 Lux 混凝土圆形，黑色玻璃门，用混凝土石覆盖，外部送风 - Aduro 9.1 圆形炉子，对火焰非常透明 - Aduro 9。3圆炉，侧玻璃，基座上 - Aduro 9.3 Lux圆炉，侧玻璃，黑色玻璃门，基座上，外部送风 - Aduro 9.4圆炉，侧玻璃，壁挂 - Aduro 9.5圆炉和高炉，侧玻璃 - Aduro 9.5 Lux圆炉，侧玻璃，黑色玻璃门，外部送风 - Aduro 9.7圆炉和高炉，侧玻璃，带蓄热石 - Aduro 9.1圆炉，侧玻璃，黑色玻璃门，外部送风。1圆炉，大玻璃，集成手顶，抽屉式 - Aduro 1.1SK 皂石圆炉，大玻璃，集成手顶，包覆皂石 - Aduro 1.1SK 石灰岩圆炉，大玻璃，集成手顶，包覆石灰岩 - Aduro 1.4圆炉，大玻璃，集成把手，放木头的空间 - Aduro 15椭圆炉，宽的燃烧室，集成把手 - Aduro 15 Lux椭圆炉，宽，黑色玻璃门，外部送风 - Aduro 15SK石灰石椭圆炉，宽的燃烧室，用石灰石包覆 - Aduro 15。2椭圆，宽大的燃烧室，集成手柄，空间 - Aduro 15.3椭圆，宽大的燃烧室，集成手柄，壁挂 - Aduro 17 - 独家圆形烟囱，侧玻璃，集成手柄，精细的细节 - Aduro 17。1 Lux - EXCLUSIVE圆形和白色的炉子，集成手顶，精细的细节 - Aduro 12立方，角落玻璃，理想的角落模型，外部送风 - Aduro 12木架附加模块，用于储存木材 - Aduro 14立方炉子。Aduro 18 铸铁壁炉，宽大低矮，储存空间 - Aduro 19 平坦的正面，圆形的侧面，放置木材的空间 - Aduro 20 大玻璃，铸铁舱口，放置木材的空间 - Aduro 5.1 带有大玻璃门的时尚炉灶插件 - Aduro 9.6 火焰的美丽景色，储藏室 - Aduro 16 环境友好和高效的热源</w:t>
      </w:r>
    </w:p>
    <w:p>
      <w:r>
        <w:rPr>
          <w:b/>
          <w:color w:val="FF0000"/>
        </w:rPr>
        <w:t xml:space="preserve">id 215</w:t>
      </w:r>
    </w:p>
    <w:p>
      <w:r>
        <w:rPr>
          <w:b w:val="0"/>
        </w:rPr>
        <w:t xml:space="preserve">维克多-穆勒在萨博的合作伙伴--俄罗斯金融家弗拉基米尔-安东诺夫--因涉嫌在波罗的海国家抢劫银行而被通缉，涉嫌金融犯罪。这足以让最天真的萨博爱好者理解为什么不让他购买萨博吗？我不是在呼吁安东诺夫的瑞典支持者俱乐部哑火，而是希望在未来能对萨博的未来进行稍微严肃的讨论。我曾多次为萨博案中的天真无邪感到惊讶。虽然我能理解员工、工会和该地区拼命抓住维克多-穆勒马戏团表演中的每一根稻草，但每个人都应该更好地保持冷静的头脑。社会民主党人和以Aftonbladet为首的几家媒体将安东诺夫作为萨博的救世主推出，并指责政府对他过于冷漠。在《Aftonbladet》中，安东诺夫的代表也指责政府有一个秘密议程，将萨博推向毁灭。金属基地Stefan Löfven也已经出面，要求让安东诺夫进入萨博。- 到底是什么问题，他已经告诉新闻机构TT关于安东诺夫。已经有了具体的警钟。# 安东诺夫的瑞典代理人，曾发表过反对政府的大胆言论，被判定犯有生态犯罪，并且以前曾参与过可疑的交易。# 安东诺夫的父亲在一次涉嫌黑手党的阴谋中被枪杀。# 据称，安东诺夫在被任命和开设瑞典办事处时，身价高达400亿瑞典克朗。尽管如此，他还是无法解决欧洲投资银行的20亿贷款--如果他像他说的那样相信萨博，为什么不这样做？欧洲投资银行当时不可能阻止他购买萨博。为什么欧洲投资银行的贷款如此有趣？现在我们知道更多。政府和瑞典国家债务办公室将安东诺夫问题转给了欧洲投资银行，欧洲投资银行拒绝批准安东诺夫成为萨博的所有者，只要该公司向欧洲投资银行借款数十亿美元。 国家债务办公室和政府没有与欧洲投资银行相同的决定依据，因此批准了安东诺夫。我知道政府在这个问题上一直存在分歧，弗雷德里克-赖因费尔特周围的温和派，但特别是安德斯-博格的财政部，一直对安东诺夫持怀疑态度--前经济事务部长莫德-奥洛夫松对安东诺夫的说法。"商人、企业家和好人，"她在今年年初的一次会议后总结了她对安东诺夫的印象。我以前曾说过，欧洲投资银行肯定有其犹豫不决的原因，但考虑到银行保密性，可能不那么容易解释，尽管我听说欧洲投资银行的决定是在波罗的海各国央行发出警告后作出的（请阅读我9月份在GT/Expressen上的报告）。 现在回过头来看，事实证明它是对的。安东诺夫昨天被通缉，他涉嫌在波罗的海银行集团内部进行掠夺。怀疑涉及欺诈和洗钱。13亿美金失踪。而对于可怜的萨博员工来说，地狱仍在继续，新的公告称工资将被推迟，因为前业主通用汽车拒绝接受中国的庞达和杨曼作为业主。因此，萨博仍然在维克多-穆勒和他的合作伙伴弗拉基米尔-安东诺夫的手中，后者用贷款支持了萨博的购买。</w:t>
      </w:r>
    </w:p>
    <w:p>
      <w:r>
        <w:rPr>
          <w:b/>
          <w:color w:val="FF0000"/>
        </w:rPr>
        <w:t xml:space="preserve">id 216</w:t>
      </w:r>
    </w:p>
    <w:p>
      <w:r>
        <w:rPr>
          <w:b w:val="0"/>
        </w:rPr>
        <w:t xml:space="preserve">难道只有我一个人在车里，当一股不那么令人愉快的气味蔓延开来，是时候休息一下了吗？通常我都能找到换衣服的地方，但并不是所有的高速公路休息站都有同样诱人的换衣服设施，有些地方根本就没有，所以我们有时不得不在车里换衣服--你认识到这一点吗？因此，这里有我最好的 "车内换尿布 "的建议--把尿布、毛巾、alcogel和塑料袋放在手套箱中。这样他们在前座换尿布时就很容易抓到 - 准备一条毯子、毛巾或垫子来保护座位 - 你在床上用的普通尿垫也很好用 - 如果你不在垃圾桶附近，准备一个较大的塑料袋来装用过的尿布 - 用alcogel洗手 祝你旅途愉快!|愚蠢的糖？博客 有毒的花和好奇的宝宝 "乘车时换尿布的技巧 1评论乘车时换尿布的技巧 也有那些闻起来很香的袋子，以防有便便的尿布 ^^ 以前我给男孩换尿布时，效果很好+，当发生小的呕吐事故时，可以避免气味!</w:t>
      </w:r>
    </w:p>
    <w:p>
      <w:r>
        <w:rPr>
          <w:b/>
          <w:color w:val="FF0000"/>
        </w:rPr>
        <w:t xml:space="preserve">id 217</w:t>
      </w:r>
    </w:p>
    <w:p>
      <w:r>
        <w:rPr>
          <w:b w:val="0"/>
        </w:rPr>
        <w:t xml:space="preserve">发布日期：2012年8月2日 作者：Susanne 当我们计划房子里的电力时，我真的试着去思考我们的生活方式和我们的需求是什么。它可能看起来很简单，但要涵盖所有内容并不容易，它必须符合预算，而且你必须与电工达成一致，但我认为我们已经做得相当好了。在照明方面，我试图涵盖一般照明、任务照明和情绪照明的需求。迪莫是一个明显的选择。恰好适合打扫的亮度对于周五晚上的舒适感来说是完全错误的。你有多少次不得不拉延长线？在建造新楼时，你真的有机会放进足够的插座来避免这种情况。当然，你可以在事后添加插座，但它永远不会像从头开始把所有东西都装进墙里那样整洁。我以前曾展示过我们的电视墙，它有一个内置的藏线器，作为如何避免可见电线的例子。在厨房里，我们确保在长椅上方有足够的任务照明，并为咖啡机、水壶、华夫饼熨斗、电吹风和其他厨房用具提供大量的插座。在厨房的桌子上，有舒适高度的插座，可用于烤面包机等物品。熨衣板和中央吸尘器的插座也在一个很好的高度，这使工作更容易，在衣柜里，镜子边上有吹风机、直发器等的插座，高度很好。由于我们最初计划将其中一个房间用作书房，因此我们在那里增加了额外的插座，用于放置电脑、打印机、扫描仪和其他各种你可能使用的设备。在外面，我们在屋檐下准备了射灯，地面上有电缆，用于场地内的其他户外照明。总之，我可以给出的建议是，思考你的生活方式，并尝试进行相应的计划。在施工过程中要改变一些东西是很困难的，而事后发现缺少一些东西又很恼火。如果你们有几个人在计划和建造，我建议你们就最小的细节互相交流。对一个人来说显而易见的事情，对另一个人来说可能就不那么明显了（例如，见我们的衣柜故障）。带化妆角的梳妆室 我继续给大家讲讲最后我特别满意的房子规划和细节。上一篇文章是关于带有内置藏线器的电视墙。现在轮到我的步入式衣橱了。我很高兴在规划房子的时候，我花钱从黑色的浴室里抽出空间，把它变成了一个小小的表面衣柜，使它足够大，可以容纳所有的衣服和鞋子，另外还为梳妆台和珠宝储存腾出空间。正如我在关于我们卧室的文章中写到的，我发现把步入式衣柜和浴室直接放在卧室旁边是非常实用和方便的。我也很高兴，尽管有一个发牢骚的电工，但我对电气设计很固执，因此在镜子边的舒适高度上为吹风机和直发器准备了足够的照明和电源插座。带内置线罩的电视墙 当你从头开始规划一个房子时，你有一生中最重要的机会来影响所有通常在以前的房子里困扰你的事情，无论是大还是小。我们真的试着去思考--我们如何生活，如何移动，我们有什么东西，我们需要储存什么，什么对我们来说是最重要的，我们如何能以一种智能的方式使日常生活更容易？不可能什么都想到。回想起来，你总是会想到你可以做得更好的事情，但我认为我们已经想出了很多好的解决方案。我将告诉你一些我最满意的，首先是电视墙。这面墙之所以存在，是因为厨房电器在另一侧靠墙放置。亨利克和我都不认为电视是一个特别有吸引力的细节，所以想避免在它之后布置家具，最好是把它藏起来。墙面为黑色的原因部分是由于黑色的电器，但这个想法也是为了把焦点从电视上移开。</w:t>
      </w:r>
    </w:p>
    <w:p>
      <w:r>
        <w:rPr>
          <w:b/>
          <w:color w:val="FF0000"/>
        </w:rPr>
        <w:t xml:space="preserve">id 218</w:t>
      </w:r>
    </w:p>
    <w:p>
      <w:r>
        <w:rPr>
          <w:b w:val="0"/>
        </w:rPr>
        <w:t xml:space="preserve">我们为iPHONE, iPAD, ANDROID MOBILE &amp; PLATFORMS创建你的应用程序，或者以WEB应用程序或在你的电脑上浏览它!一个应用程序 - 所有平台!{您只需按照您的愿望与您的行政系统一起更新您的应用程序 } 学校应用程序 学校应用程序，例如，来自Novaschem的时间表或PDF时间表，PDF菜单，PDF文件，新闻，博客，每周日历，午餐指南，员工信息，电话列表，生病列表。学习日/假期、社交媒体、Youtube、画廊、情绪板、Pinterest、Instagram、Facebook、Twitter、新闻和博客更新的自动电子邮件、推送通知、应用程序通知、链接、地图、班级名单、应用程序的电子邮件、购买/出售书籍等你选择你想在你的应用程序中包括什么。用你的手机、平板电脑或电脑冲浪到学校应用程序演示 一个适用于所有类型学校的应用程序，从小学到高中!</w:t>
      </w:r>
    </w:p>
    <w:p>
      <w:r>
        <w:rPr>
          <w:b/>
          <w:color w:val="FF0000"/>
        </w:rPr>
        <w:t xml:space="preserve">id 219</w:t>
      </w:r>
    </w:p>
    <w:p>
      <w:r>
        <w:rPr>
          <w:b w:val="0"/>
        </w:rPr>
        <w:t xml:space="preserve">如果你对人物蛋糕感兴趣，请与我们联系，我们可以制定出你的蛋糕应该是什么样子。我们的四道菜蛋糕是为至少10人制作的。 尽可能多的订单，所以一定要尽早订购!我们会尽快给你答复!</w:t>
      </w:r>
    </w:p>
    <w:p>
      <w:r>
        <w:rPr>
          <w:b/>
          <w:color w:val="FF0000"/>
        </w:rPr>
        <w:t xml:space="preserve">id 220</w:t>
      </w:r>
    </w:p>
    <w:p>
      <w:r>
        <w:rPr>
          <w:b w:val="0"/>
        </w:rPr>
        <w:t xml:space="preserve">工作场所的化学品意识低得惊人 新的化学品法规于7月1日开始生效。公司现在必须在许多方面收紧。同时，隆德的肺科医生发现，人们对工作环境中的有害物质引起的疾病缺乏了解，甚至在卫生保健部门也是如此。化学物质的罪魁祸首再次出现 听力被毒素和噪音击倒 环境保护局对高浓度的苯乙烯视而不见 隆德职业与环境医学的研究人员对医学界缺乏与工作有关的呼吸道疾病的知识表示担忧。很少有人认为这些问题可能与工作环境有关，这意味着病人仍然在一个对其健康有害的环境中工作。据资深医生约恩-尼尔森（Jörn Nielsen）说，在这个领域非常需要进行研究。对新化学物质的控制是不充分的。2000年至2010年期间，有41种引发哮喘的物质进入瑞典的工作场所。驻隆德的肺部研究人员约恩-尼尔森说，纳米颗粒是另一个例子。突然间，纳米颗粒被用于工作场所，尽管没有人知道它们如何影响员工的健康。</w:t>
      </w:r>
    </w:p>
    <w:p>
      <w:r>
        <w:rPr>
          <w:b/>
          <w:color w:val="FF0000"/>
        </w:rPr>
        <w:t xml:space="preserve">id 221</w:t>
      </w:r>
    </w:p>
    <w:p>
      <w:r>
        <w:rPr>
          <w:b w:val="0"/>
        </w:rPr>
        <w:t xml:space="preserve">海滩。照片：安德斯-古德，IBL图片社库斯贝格 东部的头颅俯瞰国家公园南部的荒野和海岸。照片：Henrik Malmqvist Sandödla。照片：Johan Hammar / Johnér Stenshuvud国家公园 厄斯特伦的一点魔力 沿海山脉、郁郁葱葱的针叶林、田园牧歌和美丽的海滩，在斯科尼的厄斯特伦结合成一幅壮丽的风景。该国家公园具有南方的异国特色和巨大的生物多样性，值得保护和参观。斯滕舒夫德国家公园的事实 景点：沙滩、斯滕舒夫德山顶、古城堡墙、兰花草场、自然中心。独特之处：针叶林、白色沙滩、沙质石楠、丰富的植物群。成立时间：1986年 市镇和县。斯科内县的辛里沙姆市。斯滕舒夫德国家公园的事实 景点：沙滩、斯滕舒夫德峰、古城堡墙、兰花草甸、自然中心。独特之处：针叶林、白色沙滩、沙质石楠、丰富的植物群。成立时间：1986年 市镇和县。斯科内县的辛里沙姆市。游客信息 在这里你可以了解到参观斯滕舒夫德国家公园前需要了解的一切。什么时候是最佳参观时间，如何到达这里，以及该地区有哪些规则。 斯滕舒夫德国家公园的体验 在斯滕舒夫德国家公园，你可以在长长的沙滩上游泳，从顶部欣赏风景，参加该地区的导游，以及更多的体验</w:t>
      </w:r>
    </w:p>
    <w:p>
      <w:r>
        <w:rPr>
          <w:b/>
          <w:color w:val="FF0000"/>
        </w:rPr>
        <w:t xml:space="preserve">id 222</w:t>
      </w:r>
    </w:p>
    <w:p>
      <w:r>
        <w:rPr>
          <w:b w:val="0"/>
        </w:rPr>
        <w:t xml:space="preserve">2020-03-20 来自我们的通讯 在科罗娜病毒时期，风电行业给能源部长的信息 许多人对风电行业应对科罗娜病毒的条件和优先事项有疑问。瑞典风能协会向能源部长安德斯-伊格曼提出了以下建议：1.气候危机与电晕危机并行--能源转型绝不能放缓！......2020-03-20 来自我们的建议 政府提出的停止机制--更好，但还不够好 本周，政府提出了一项关于电力证书制度中所谓停止机制的建议。该建议在2021年12月31日停止，此后在瑞典建造的可再生能源发电设施不能...2020-03-19 更新瑞典风能的会议政策：COVID-19 鉴于COVID-19感染的风险，瑞典风能协会正在采取预防措施。 我们正在遵循造币厂的建议，尽量在家工作，并努力以数字/电话方式参加会议，而不是...</w:t>
      </w:r>
    </w:p>
    <w:p>
      <w:r>
        <w:rPr>
          <w:b/>
          <w:color w:val="FF0000"/>
        </w:rPr>
        <w:t xml:space="preserve">id 223</w:t>
      </w:r>
    </w:p>
    <w:p>
      <w:r>
        <w:rPr>
          <w:b w:val="0"/>
        </w:rPr>
        <w:t xml:space="preserve">一个名字满足了人们的视角 | Hülya 一个问题。思考。反思。语法。学习。我：你能用你的母语写我的名字吗？学生：你是怎么拼的？我：我不知道。你会的。我不知道你的母语。写下它听起来像什么!学生大声念出了我的名字。重复了好几次。学生：是长u还是长a？我：你为什么这么问？学生：我必须要写，这是不一样的。我：你这是什么意思!告诉我！一个名字，这次我的名字引发了一场关于语言、拼写和语法的讨论。学生讲述并解释，指着他的笔迹。我学会了应该关注什么，差异和相似之处。它成为一种对比性的视角--语法。我们继续比较语言结构。 没有教具，没有填充性作业。它是真实的。发布在 所有文章, 母语 和 标签 语法, 对比, 学习.读你的文章总是很有趣，因为它们是如此的不同和奇特:)签到你的博客，都是一样的兴奋。谢谢!我很高兴我有读者 :-) 嗨，Hulya!你正在写作和工作的内容让人读起来非常兴奋。我也在做类似的工作，但我使用词库。它从我的经验中走出来，因为松树我十二种不同的语言在移动。我在学徒期间曾使用过同义词，并获得了成功。瑞典语有丰富的同义词。有的人使用同义词，但当听到一个假定的词与该词同义时，就认为自己没有学过，说得不对。我表明如果是这个词的同义词，那么他就会很平静，可以更容易地继续做学徒。你做得更好，但我还是建议给你一个提示。问候戴弗。把多语言看作是一种丰富性!</w:t>
      </w:r>
    </w:p>
    <w:p>
      <w:r>
        <w:rPr>
          <w:b/>
          <w:color w:val="FF0000"/>
        </w:rPr>
        <w:t xml:space="preserve">id 224</w:t>
      </w:r>
    </w:p>
    <w:p>
      <w:r>
        <w:rPr>
          <w:b w:val="0"/>
        </w:rPr>
        <w:t xml:space="preserve">自维多利亚女王登基（1837年）以来，大不列颠的皇家纹章，第一和第四区域包含英格兰的皇家纹章，第二区域包含苏格兰，第三区域包含爱尔兰。在苏格兰，使用的是另外一个版本（如右图所示），以苏格兰的盾牌为准[1] 英格兰盾牌上的文字（Dieu et mon droit）是法语，意思是 "上帝和我的权利"，而苏格兰盾牌上的文字（Nemo me impune lacessit）是拉丁语，意思是 "没有人可以攻击我而不受惩罚"。英国的统治者名单包括迄今为止担任英国君主的12人，包括3名女性和9名男性。大不列颠王国成立于1707年5月1日，由英格兰王国和苏格兰王国合并而成，这两个王国自1603年3月24日以来一直在斯图亚特王朝的统治下进行个人联合。1801年1月1日，大不列颠与爱尔兰王国合并，形成大不列颠及爱尔兰联合王国。1922年12月6日，爱尔兰大部分地区脱离联邦后，于1927年4月12日改名为大不列颠及北爱尔兰联合王国。斯图亚特王朝[编辑] 虽然君主制在1660年得到了恢复，但事实证明，直到1688年的光荣革命，议会终于获得了任命其希望的人担任君主的权利，才有可能实现稳定的解决。英格兰詹姆斯二世的女儿 1707年5月1日在位，此前曾是英格兰和苏格兰的在位女王 汉诺威王朝的继承权是由英格兰议会通过的所谓《解决法案》（1701年）确立的。 为了换取英国在北美的种植园，汉诺威王朝的继承权和联盟于1707年得到了苏格兰议会的批准。由于安妮去世时没有任何在世的继承人，帕拉丁家族的索菲亚的儿子乔治一世是最接近王位的新教继承人，而索菲亚又是英格兰的詹姆斯一世/苏格兰的雅各布六世通过其女儿伊丽莎白-斯图亚特的孙女。安娜去世时 乔治一世之子 乔治二世之子 弗雷德里克去世时 乔治二世之子 乔治三世之子 乔治四世之女 乔治三世之子 爱德华在位时 1837年6月20日 威廉四世去世时 虽然爱德华七世是维多利亚的儿子和王位继承人，但他继承了父亲的名字，因此被认为是新王室王朝的创始人。维多利亚女王去世时的儿子 温莎家族的名字[编辑] 温莎家族的名字是在1917年第一次世界大战期间采用的。由于战争期间英国的反德情绪，它从萨克森-科堡-哥达改了过来。吗啡和可卡因服用过量 乔治五世的儿子 在乔治五世去世后退位，以便与瓦利斯-辛普森结婚 乔治五世的儿子 乔治六世的女儿 1952年2月6日 乔治六世去世后在位 英国君主的时间线图解[编辑] 外部链接[编辑] 档案学（英文）</w:t>
      </w:r>
    </w:p>
    <w:p>
      <w:r>
        <w:rPr>
          <w:b/>
          <w:color w:val="FF0000"/>
        </w:rPr>
        <w:t xml:space="preserve">id 225</w:t>
      </w:r>
    </w:p>
    <w:p>
      <w:r>
        <w:rPr>
          <w:b w:val="0"/>
        </w:rPr>
        <w:t xml:space="preserve">团体2020年 周一17-18：青少年05-06 周一18-19：亚军 周二17-18：青少年00-02 周三17-18：汉地高尔夫 周三18-19：精英选手 周日13-14：青少年09-11 培训费2020年 基础450:-/期（包括免费练习球） 亚军550:-/期（包括免费练习球）精英650:-/期（包括免费练习球） 如果你有兴趣参加培训，请联系K-A。pro@oskarshamnsgk.com 团体部2020。|3||Hugo Ek||050324-008||4||Philip Ekblad||050315-016|||4||Edvin Björstrand||050430-008|||5||Oliwer Westerling||070405-010||4||Fredrik Blomberg||000103-016||5||Stina Mohs||021128-005||6||David Karlsson||020401-005||4||Filip Berg||100502-009||10|||Viktor Karlsson||100922||2019/2020年冬季训练我们在Frejagatan的Oskarshamn里面还有高尔夫大厅（老电影院）。我们将在下周的19日星期四下午5点开始为所有青少年举办一个开放日。00.如果有兴趣，青少年可以花100瑞典克朗买一把大厅的钥匙。再见，欢迎!初级培训的报名是通过电子邮件进行的，pro@oskarshamnsgk.com，请包括孩子的姓名、出生日期和一个电话号码。请输入孩子的姓名、出生日期和一个电话号码。进入会员标签，然后在初级培训下查看更多关于初级培训的信息 你有兴趣加入我们的高尔夫培训吗？联系K-A pro@oskarshamnsgk.com, 070-6941818</w:t>
      </w:r>
    </w:p>
    <w:p>
      <w:r>
        <w:rPr>
          <w:b/>
          <w:color w:val="FF0000"/>
        </w:rPr>
        <w:t xml:space="preserve">id 226</w:t>
      </w:r>
    </w:p>
    <w:p>
      <w:r>
        <w:rPr>
          <w:b w:val="0"/>
        </w:rPr>
        <w:t xml:space="preserve">发布时间：2016年05月02日 星期一 19:06 52个供家谱学家使用的免费网站 很多人说，家谱很贵。但是，只要有一点创造力和好奇心，你就能走得很远，即使这对你的钱包是一种消耗。在今年的第二期《家谱论坛》（刚刚到达大多数订户手中）中，你会发现有一个关于哪些免费在线资源最受家谱学家欢迎的专题。在这里购买最新一期杂志在较早的著作中，家庭主妇的美德经常被颂扬，但这个词往往掩盖了其背后的女性。谁是真正的家庭主妇，关于她可以说什么？在马茨-卡尔松（Mats Karlsson）的文章《家庭主妇--现代的发明》中，我们可以读到过去农村的家庭主妇，除了所有自己的家务事之外，必要时还可以出去做丈夫的工作。另一方面，作为资产阶级理想出现的新家庭主妇，其作用非常不同，范围也更窄。插翅的孔雀 有趣的是，社会的变化非常清楚地反映在19世纪的时尚中。18世纪浮夸的高跟鞋和紧身裤的男性时尚（紧到最时髦的男人避免在宴会上坐下来，因为担心裤子裂开）被越来越统一、实用和权威的服饰所取代，这种服饰，而不是财富，应该体现新的民主原则和公民的兄弟情谊。对于女性来说，服饰的发展方向正好相反--到本世纪中期，不实用的胸衣几乎成为所有有能力穿得时尚的女性的必修课，而胸衣在19世纪末变得越来越紧。蕾丝、薄纱、荷叶边和新的明亮的合成颜色使资产阶级妻子在她的成年丈夫身边成为一只剪了翅膀的孔雀。你可以在《Släkthistoriskt论坛》2016年第2期中了解到这一点以及更多信息。当然，你也会想要阅读Släkthistoriskt论坛--这本杂志为那些热爱家谱的人提供新闻、灵感和知识。自1982年以来，该杂志一直由瑞典家谱协会出版。该杂志每年出版五期，订阅费用不高，为250瑞典克朗。沉船和瓦萨后裔2016-08-26 15:20很快，Släkthistoriskt论坛第四期将登陆用户的邮箱。如果你在周末（至8月31日星期三）订阅，你将会收到下一期杂志，该杂志将于9月19日出版。阅读更多Victor Örnberg荣誉奖颁给Anna-Lena Hultman2016-08-26 11:18今年，Victor Örnberg荣誉奖颁给了一位兢兢业业的项目负责人和教育工作者，她在很多方面都配得上这个奖项。Anna-Lena Hultman是我们最重要的移民研究专家之一，她曾帮助多个...在乌默奥的Släktforskardagarna期间，瑞典家谱学会举行了年度大会，并连续第三年对大会进行了拍摄，以便每个人都能参与到决定中来。这部影片现在发表在瑞典家谱协会自己的...阅读更多时间的家园周末2016-08-24 10:00家园周末就要来了。全国26个地区的地方历史协会中共有21个参加了这次活动，活动将于8月27日至28日在斯德哥尔摩的Skansen举行。节目内容包括从音乐和舞蹈到示范性表演。Read moreHappy Award winners at Släktforskardagarna2016-08-21 16:15一位在很多方面都有承诺的移民专家和一位让年轻人上车的热心人。来自Ulricehamn的Anna-Lena Hultman和来自Värnamo的Donald Freij是Släktforskardagarna会议期间获得著名奖项的两个人。阅读更多组织者在第一天后感到满意2016-08-21 11:33在Umeå的家谱日现在已经进入最后一天。主办协会Södra Västerbottens Släktforskare的主席Anna Nyberg对展会迄今为止的发展方式感到满意。</w:t>
      </w:r>
    </w:p>
    <w:p>
      <w:r>
        <w:rPr>
          <w:b/>
          <w:color w:val="FF0000"/>
        </w:rPr>
        <w:t xml:space="preserve">id 227</w:t>
      </w:r>
    </w:p>
    <w:p>
      <w:r>
        <w:rPr>
          <w:b w:val="0"/>
        </w:rPr>
        <w:t xml:space="preserve">自由撰稿人 艾科特为何陷入危机？报业正处于自由落体状态，钱在减少，统一性在增加，编辑文化在削弱。但为什么公共服务广播也跳上了这一行列，而没有人直接强迫他们？我明白，电台必须不断改变其形式。它不可能总是听起来像1925年Radiotjänst的广播。 瑞典电台不是一个容易经营的机构。九十年代的电台总监丽莎-索德伯格（Lisa Söderberg）经常感叹："电台听众的强烈喜爱是一个问题。不要碰我的收音机是一种脊髓反射。"可以理解的是，每个人--不仅仅是年轻人--不断变化的媒体习惯会影响到像P1这样的广播频道。 在SR网站上一篇富有启发性的文章中，节目副总监马丁-约恩森写到了移动趋势。更多的人（49%）每周使用Facebook等社交媒体几次，比每周听SR的节目几次的人多。考虑到社交媒体满足了许多比纯粹的新闻和文化广播更多的个人需求，也许并不那么令人惊讶。当然，瑞典电台监测和参与社交媒体是很重要的。但是--以什么为代价？我希望无线电管理部门知道这个价格。日常流动中的一些质量退化现在开始被注意到了，有点太多。访谈技术因缺乏后续问题而受到影响。5月18日星期一的一个最近的例子：库克大学正在提出新闻补贴的新规则。科大表示，报纸和邮件应该共同发行，这将是许多人日常生活中的一个轰动性变化！。是应该在黎明时分送达的邮件，比以前晚了一天，还是应该在下午剑拔弩张地到达的早报？没有人去问--一整天都是如此。回声报》也很少在白天跟进新闻，提供新的角度和评论。在自制的新闻之间也比较稀疏。如果SvD写了关于盐的消费或DN关于糖的税收，可能在同一天Ekot和Studio Ett会有很大的特色。无论新闻价值如何。广播电台应该多么盲目地追随twitter和Facebook的信息？对隆德市达尔比砂石矿场悲惨谋杀案肇事者的审判真的应该成为主要的新闻项目吗？根据马丁-约恩森的说法，瑞典人是播客方面的世界冠军。我们中有17%的人喜欢听播客。但我们中的许多人可能也有点厌倦了，当概念就是一切，而想法却越来越少。而公共服务部门的员工为什么要借用播音员稀释的成语呢？现在他们还得自己播音，在直播中愉快而乏味地做广告。也许我们应该提醒自己，职业喜剧演员是如何工作的。他们抛弃了99个笑话，想出了一个最有趣的笑话。毕竟，不是所有的草案都需要广播。但是，越来越多的节目越来越多地提及临时演员、长篇采访--和图片。- 而广播本身则变得更稀疏、更华丽、更不紧迫。仿佛广播本身正慢慢地变成一个宣传循环，以宣传外面巨大的、闪闪发光的网络世界，等待着我们的好奇心，超越广播日本身。越来越多的节目听起来也像不习惯的广播听众的绝望的捕捉者。人们希望有人会被广播媒介本身所吸引。但我们其他人有时会想，真正的方案何时会真正开始。也请阅读迈克尔-厄斯特伦在Debatt的帖子和乌尔里卡-克努森的回复。对Journalisten的评论是用于专业辩论的，并且是预先审核的。这意味着它们不会被立即公布。含有仇恨、威胁或人身攻击的评论将不会被公布。记者》的编辑也负责评论区的工作。在一个自称世俗化的国家，P1的节目表作为一项公共服务是相当令人惊叹的。这一周的每一天都是耶稣，而在这件事上，P1在05.45开始一天的工作，除了周末，每天都有MORGONANDAKT。然后是晚上6点的圣诞节，有一个耶稣的反思。然后是每周日的 "上帝的圣诞节"，并有重复。服务</w:t>
      </w:r>
    </w:p>
    <w:p>
      <w:r>
        <w:rPr>
          <w:b/>
          <w:color w:val="FF0000"/>
        </w:rPr>
        <w:t xml:space="preserve">id 228</w:t>
      </w:r>
    </w:p>
    <w:p>
      <w:r>
        <w:rPr>
          <w:b w:val="0"/>
        </w:rPr>
        <w:t xml:space="preserve">如果雇员违反了雇佣合同中的任何义务，他们就有可能被解雇。在雇佣合同中，雇员已承诺执行某些任务，遵守秩序规则，尊重健康和安全规则，合作和忠诚。第九版《因个人原因终止合同》涉及雇主因与雇员个人有关的原因希望终止劳动合同或解雇雇员时适用的法律规则。新版中增加了一章关于达到LAS年龄时的解雇问题。此外，还纳入了新的案例法，并对所有章节进行了更新。目录 雇员离开他/她的工作，并通过他/她的行为表明他/她不再希望与雇主有雇佣关系 雇主对待雇员的方式使雇员合理地认为他/她将被解雇 雇员认为他/她将被解雇（没有被解雇也没有理由这样认为），并且雇主意识到雇员认为他/她将被解雇</w:t>
      </w:r>
    </w:p>
    <w:p>
      <w:r>
        <w:rPr>
          <w:b/>
          <w:color w:val="FF0000"/>
        </w:rPr>
        <w:t xml:space="preserve">id 229</w:t>
      </w:r>
    </w:p>
    <w:p>
      <w:r>
        <w:rPr>
          <w:b w:val="0"/>
        </w:rPr>
        <w:t xml:space="preserve">为什么我们骑手要被推倒？涂鸦的克拉拉-索尔诺基质疑为什么骑手们经常听到贬低性的评论。"我绝不会侮辱那些在业余时间踢足球或热衷于乒乓球的人。那么，为什么我们的骑手要在这里和那里受到侮辱，或者因为我们所热衷的事情而成为目标呢？"涂鸦的Siri Fritsch思考了一个人在生活中经历的不同阶段。"我知道你在那里的时候很痛苦，但我也知道它会变得更好。"我们为什么喜欢暮光之城 暮光之城有什么好？- 这是一个伟大的爱情故事，它拥有一切。年龄限制降低是好事吗？- 是的，因为以前的电影都是从11岁开始的。你为什么属于爱德华团队？- 因为我认为他比雅各布更帅。年龄限制降低是好事吗？- 不，我认为这可以摆脱那些娘娘腔。暮光之城有什么好的？- 我不得不看了两遍电影才真正迷上了它。尽管我不是吸血鬼，但我能体会到。- 他长得更漂亮。我不相信你能更喜欢爱德华。你为什么喜欢暮光之城？- 电影是令人兴奋和浪漫的，但有时也会太多。暮光之城有什么好的？- 我迷上了这种浪漫。年龄限制降低是好事吗？- 年龄限制为15岁是件好事，尽管对于那些年龄稍小的人来说，改变年龄限制是件好事。暮光之城有什么好的？- 对不朽的爱。年龄限制降低是好事吗？- 应该是15岁，如果你更年轻，你可能不明白发生了什么事。Sanna Boström 新塞尔达的奇妙环境 《曙光公主》是有史以来最好的塞尔达游戏，《涂鸦》的Nils Jutblad认为。询问涂鸦。Signature Måns有性兴奋的感觉，并有性生活时阴茎下垂的问题。可能的原因是什么？涂鸦的专家提供了答案。</w:t>
      </w:r>
    </w:p>
    <w:p>
      <w:r>
        <w:rPr>
          <w:b/>
          <w:color w:val="FF0000"/>
        </w:rPr>
        <w:t xml:space="preserve">id 230</w:t>
      </w:r>
    </w:p>
    <w:p>
      <w:r>
        <w:rPr>
          <w:b w:val="0"/>
        </w:rPr>
        <w:t xml:space="preserve">我们的客人的安全是我们的首要任务，我们非常重视科罗娜病毒（COVID-19）。我们遵循政府和公共卫生局的指示并采取行动，并不断了解当前形势和发展。自从我们Svenska Semesterhem AB在2016年接手成为业主以来，除其他事项外，我们已经建立了80个最先进的别墅。在2020年赛季，我们正在翻新服务楼，并建造一个新的接待楼，其中包括商店、餐厅和会议室。我们的目标是让你在我们这里有家的感觉。自从我们Svenska Semesterhem AB在2016年接手成为业主以来，除其他事项外，我们已经建立了80个最先进的别墅。在2020年赛季，我们正在翻新服务楼，并建造一个新的接待楼，其中包括商店、餐厅和会议室。我们的目标是让你在我们这里有家的感觉。现代化的海边住宿，靠近中心 现代化的、设备齐全的别墅，一年四季都很舒适。营地可供大篷车、房车或帐篷使用，有一个新装修的服务楼。距离哥德堡市中心17公里，公交车站就在营地门口。250米就到哥德堡最吸引人的海滩之一。蓝色旗帜!在我们舒适的、全年无休的别墅里，你可以自己动手，并能享受到营地的所有服务。有六种不同尺寸、设计和价格范围的机舱模型可供选择。在我们舒适的、全年开放的小木屋里，你是自己的，可以享受到所有营地的服务。有六种不同尺寸、表面处理和价格范围的机舱模型可供选择。海边和风景优美的露营，适合大篷车、房车或帐篷。 有电或无电的坑位。可以进入一个新装修的新鲜服务楼，里面有厕所、淋浴和洗衣房。在Hisingen的Säve机场，我们目前正在翻修218间客房。我们的主要目标是为他们的员工寻找经济实惠的住宿，靠近哥德堡市中心的工作场所。哥德堡移动酒店 在Hisingen的Säve机场，我们目前正在翻修218间客房。我们的主要目标是为他们的员工寻找经济实惠的住宿，靠近哥德堡市中心的工作场所。为专业人员提供经济实惠的现代化住宿 全年住宿，有218个房间。每个房间都配备了自己的卫生间和淋浴。共用厨房和休息室，有电视。位于Hisingen的Säve机场，到Nordstan约30分钟。在六月至九月的夏季，我们正在寻找更多的工作人员。从精力充沛的年轻人到精力充沛的退休人员。你是否以服务为导向，有责任心并喜欢与人合作？那么，我们希望与你联系!在哥德堡营地有公交车直达，你可以靠近哥德堡的各种娱乐场所、购物场所、餐厅和城市的脉搏。在活动中心忙碌了一天之后，你可以在岩石或沙滩上休息，在海里泡一泡。从哥德堡露营区乘坐公共汽车到哥德堡市中心，在那里你会发现北欧国家最大的游乐园--利塞伯格（Liseberg），这里是城市的脉搏，有无与伦比的购物场所，还有更多更多的东西城市脉搏和咸水浴的混合体 从哥德堡露营中心有公交车直达，你可以靠近哥德堡的各种娱乐、购物、餐馆和大城市的脉搏。在活动中心忙碌了一天之后，你可以在悬崖或沙滩上放松一下，在海里泡一泡。从哥德堡露营区乘坐公共汽车到哥德堡市中心，在那里你会看到北欧国家最大的游乐园利塞伯格(Liseberg)、Universeum科学中心和世界文化博物馆。城市的脉搏，无与伦比的购物，舒适的咖啡馆和著名的餐馆。夜总会、迪斯科舞厅和酒吧。</w:t>
      </w:r>
    </w:p>
    <w:p>
      <w:r>
        <w:rPr>
          <w:b/>
          <w:color w:val="FF0000"/>
        </w:rPr>
        <w:t xml:space="preserve">id 231</w:t>
      </w:r>
    </w:p>
    <w:p>
      <w:r>
        <w:rPr>
          <w:b w:val="0"/>
        </w:rPr>
        <w:t xml:space="preserve">欢迎来到snabbfinans.nu!在这里，我们为您提供有关快速贷款和贷款人Snabbfinans的信息，它是瑞典最大的快速贷款的贷款人之一。通过快速贷款获得快速资金 快速贷款无疑是在你快速需要时获得额外现金注入的最顺畅和最容易的方式，这就是为什么它们被称为快速贷款。我们的想法是，当事故发生或有意外发生时，你应该能够尽快申请并获得资金。也许你在夜总会，不小心把钱用完了，或者你想买点更贵的东西，你知道你可以在几张工资单上支付。这时，快速贷款就很合适。申请本身非常简单，你只需访问贷款人的网站并填写一份表格，要求提供你的个人资料，通常还有一个手机号码。你需要一个手机号码的原因是，贷款人经常通过短信向你发送一个代码，然后你必须在申请后输入这个代码，以确定你的身份并证明你不是在试图进行欺诈。这是一种非常安全和方便的快速借钱方式。Snabbfinans - 最便宜的快速贷款 Snabbfinans是瑞典最大的在线快速贷款机构之一。该公司确实在蓬勃发展，越来越多的瑞典人选择向这个略显独特的贷款机构申请。Snabbfinans与其他信贷公司最不同的是，首先他们的贷款成本特别低。如果你是新客户，你可以免费借到1000瑞典克朗，如果你选择借到最高金额6000瑞典克朗，你只需支付995瑞典克朗的费用。这使得Snabbfinans成为你申请快速贷款时瑞典绝对的最佳选择之一。Sverigekredit是瑞典最大的在线比较快速贷款的门户网站。在那里，你可以读到对Snabbfinans的全面评论，为你提供申请时可能需要的所有信息。在你申请快速贷款之前，你必须确定你能在规定的还款期内偿还全部贷款。如果由于任何原因你不能偿还贷款，或者你碰巧承担了太多的债务，那么贷款的成本将急剧增加。你将被收取更高的利息和费用，直到债务被全额偿还。只要你能控制自己的财务状况，快速贷款在各方面都很方便、很好。如果你不向贷款人偿还债务，可能发生的情况是，你的案件被转交给所谓的收债公司。 然后，收债公司试图反过来收缴你的债务。即使在这个阶段，也会涉及到逾期付款利息和行政费用等费用。然而，在这个阶段，你必须偿还你的债务，这是非常重要的，因为后果可能会更糟糕。如果你也不向收债公司付款，执法部门将被要求尝试追回你的债务。强制执行局，或称为Kronofogden，是负责债务的机构。他们还拥有原始债权人和收债人所没有的权力和权限。因此，为了收回你的债务，他们可以没收和出售你的资产，以收集资金和解决债务。并非所有人都意识到不支付账单的严重性，但意识到这一点很重要。如果你需要快速贷款，并且有经济能力做出这样的承诺，你应该利用各种服务来优化你的贷款条件。如果你想寻找适合你和你的需求的快速贷款，请在此进行更多比较。另外，在申请之前要做一个预算，这样你就知道将来你的工资还能剩下多少钱。这样你就会知道你可以申请多大的快速贷款，而不会让自己陷入财务困境。申请前比较利率 点击此链接http://www.ränta.com，比较快速贷款和其他类型贷款的贷款人之间的利率。这将使你对快速贷款的利率与其他贷款相比有一个很好的了解，以及该类型的贷款是否适合贷款的目的</w:t>
      </w:r>
    </w:p>
    <w:p>
      <w:r>
        <w:rPr>
          <w:b/>
          <w:color w:val="FF0000"/>
        </w:rPr>
        <w:t xml:space="preserve">id 232</w:t>
      </w:r>
    </w:p>
    <w:p>
      <w:r>
        <w:rPr>
          <w:b w:val="0"/>
        </w:rPr>
        <w:t xml:space="preserve">在Bandy中，北方还是南方最好？这是个总是让人心痒难耐的问题。看一下今天的精英联赛表，就会发现北方的球队有明显的优势。南方的球队正在严重滑坡。积分榜上的最后六个位置由真正的南方球队占据。南方已经很久没有出现过如此糟糕的情况了。但从带状历史的角度来看，它要均匀得多。Bandyallsvenskan于1931年冬季启动，有一个北方组和一个南方组。它几乎一直是这样的。直到去年，我们才有了一个拥有14支球队的精英系列。在20世纪30年代和40年代的几个冬天，顶级系列也被分成了四个地理组。在1964年和1965年的冬天，全斯文联盟由三个小组组成：北部、南部和中部。否则，它一直是一个北方和南方的集团。起初，两个小组的获胜者总是在瑞典锦标赛的决赛中相遇。1963年，引入了附加赛。从那时起，有几个团队有机会争夺SM金牌。那么，哪一组是最成功的呢？北方还是南方？如果我们排除1907-30年，即瑞典锦标赛以杯赛形式进行的那几年，统计数据显示，该国的两个地区是极其平均的。北方以40个瑞典冠军奖杯位居榜首，而南方只有38个。多年来，有几支球队交替在南北组比赛，如斯德哥尔摩的AIK和哈马比队。但是，韦斯特罗斯和天狼星也在集团之间跳槽。埃兹宾和波尔蒂克名列前茅 下面的统计数据完全基于哪支球队在SM决赛中获胜。来自北方或南方集团的团队？那么从1931年冬天开始，情况是这样的：2，IK天狼星2，Falu BS 2，AIK 1，IFK乌普萨拉1，Västanfors IF 1，Ljusdals BK 1次。这使得北方共有40个金币。应该指出的是，埃兹宾的第九枚SM金牌是在2008年参加精英联赛后由俱乐部获得的。很明显，这批黄金必须在北方集团预订。IF Boltic 9，Västerås SK 8，Örebro SK 5，Slottsbrons IF 4，IF Karlstad-Göta 3，Katrineholms SK 3，Vetlanda BK 3，Nässjö IF 1，IK Sirius 1，IFK Motala 1 时间。这样一来，南方共有38个金奖。请注意，韦斯特罗斯和天狼星作为北方和南方的球队都赢得过瑞典冠军。赢得瑞典锦标赛的最北端的俱乐部是1975年的Ljusdals BK。最南端的是Vetlanda BK 3次（1986，91，92）。 在1907-1929年，瑞典锦标赛只有乌普萨拉、斯德哥尔摩和韦斯特罗斯的俱乐部获得过冠军。这个三角区以外的第一个冠军是1930年来自斯库茨克尔哈内斯的SK Tirfing。但在那个冬天，大俱乐部抵制了SM，这就是为什么卡尔斯塔德-戈塔1932年的SM金牌更响亮。</w:t>
      </w:r>
    </w:p>
    <w:p>
      <w:r>
        <w:rPr>
          <w:b/>
          <w:color w:val="FF0000"/>
        </w:rPr>
        <w:t xml:space="preserve">id 233</w:t>
      </w:r>
    </w:p>
    <w:p>
      <w:r>
        <w:rPr>
          <w:b w:val="0"/>
        </w:rPr>
        <w:t xml:space="preserve">不动产 以在土地登记册上登记的特定面积的土地为形式的不动产。与动产不同，所有不动产都要进行登记。任何人都必须有可能查出谁拥有某块土地（公开原则）。每个财产都有一个具体的登记名称，例如 "Stenvreten 1:3"。通过土地登记，财产可以被分割、合并和改变。</w:t>
      </w:r>
    </w:p>
    <w:p>
      <w:r>
        <w:rPr>
          <w:b/>
          <w:color w:val="FF0000"/>
        </w:rPr>
        <w:t xml:space="preserve">id 234</w:t>
      </w:r>
    </w:p>
    <w:p>
      <w:r>
        <w:rPr>
          <w:b w:val="0"/>
        </w:rPr>
        <w:t xml:space="preserve">Velebit在2018年获得了第二名，然后在资格赛中落败，获得了第三名。今年，他们在新教练鲍里斯-斯科基奇的带领下装备精良。球队从第二区俱乐部Assyriska BK引进了三人组Ahrun Cicek、Berahman Gholamreza和Rany Younan，这三人在上个赛季都有很多发挥。此外，可靠的进球者卡西姆-库尼也从科扎拉被引进。再加上韦勒比特自以前就有一个稳定的阵容，几乎完整无缺。埃米利奥-罗西等人刚刚与他的IFK Uddevalla赢得了五人制足球的SM金牌。诚然，随着亚当-雷吉尼的离开，他们失去了一些目标，但新的收购者应该能覆盖这些目标。就结果而言，在季前赛期间，它看起来也不错。该队赢得了Hisingsmästerskapen，他们在小组赛和季后赛中都击败了第3级球队Hisingsbacka FC。在季前赛中以3-0击败去年的4B级冠军Dalen/KFF，完成了季前赛。很难说哪支球队能在22轮比赛中威胁到韦勒比特？岛国队在2018年获得了4B组的第五名，但离排位赛只有4分的差距。在季前赛期间，球队看起来真的很稳定，并且用年轻球员充实了球队，包括有毒的前锋卡尔-维克兰德（最近在ÖIS U19）。队伍的其他成员似乎完好无损，球队几乎没有输掉任何训练比赛。在西部杯中，球队以7-2战胜了Näsets SK（5B），以4-0战胜了Björkö（4B），直到决赛时，球队向第二级别球队Assyriska BK施压，但以4-5失败。还曾以3-1击败4A级强队Guldheden。0-2不敌Komarken（4A），但在与Lunden Överås（4A）的复赛中以2-1获胜。维克兰德和丹尼尔-DD-拉尔森在季前赛中都表现出良好的进球状态。该博客认为，ÖIF今年将向顶峰迈进一步!在四人组中已经很好地确立了自己的地位，并正在进行第三季的工作。2017年获得第三名，上赛季获得第四名，但实际上完成了更多的积分（40分对2017赛季的32分）。 完整的阵容，在进攻性的古斯塔夫-拜伊的调剂下。教练乔纳森-格特拥有一支年轻的队伍，他们继续发展着马库斯-沃格尔和马库斯-兰登等球员，同时也继续从队伍中挑选球员。此外，还有苏多-苏莱曼诺维奇等人的有益经验。人们的感觉是，MIF继续发展，但他们还没有为下一步做好准备。在季前赛中取得了稳定的成绩，包括对4A球队诺尔（4-0）、5B顶级球队鲍尔托普（4-2）的胜利和对第3区球队卡勒德的平局。以1比0战胜Kungsladugrds BK（5B），也以1比0战胜Näset（5B）。 继续追赶绝对的顶尖水平！。4B地区稳定的顶级球队，2017年错过了进入trean的资格，上赛季获得了第三名。肯定会与Öckerö和Mölnlycke IF在最受欢迎的Velebit后面战斗。在进攻方面，将像往常一样非常重视特奥多尔-纳斯特夫斯基-林德斯特伦（2018年有17个进球），但也有约纳斯-廷伯格和查尔斯-帕姆博格。在西部杯的小组赛中，以三连胜的成绩通过了对Hovås Billdal（3-0）、Kungsladugård（2-1）和Hönö（3-2）的比赛。然而，在四分之一决赛中对阵奈瑟特（0-1）的比赛中，却有些出乎意料地落败。在季前赛中以2-1战胜第三区球队Landvetter的好成绩结束，但在与IK Zenith（4A）的比赛中以1-3落败。在与加尔达BK（第3区）的复赛中，他们以1比4输掉了比赛。彼得-费克特是新教练，理查德-舍恩德尔是助理。将处于领先地位，但在撰写本文时，Öckerö和Mölnlycke IF都感觉是Velebit的热门竞争者。通常停留在4B的下半部分，上赛季是第七名，但远离了真正的底层战斗。约西普-巴里奇的球队在季前赛中取得了非常鼓舞人心的成绩，除其他外，球队一路走到了Hisingsmästerskapen的决赛，在那里是一场失败，然而</w:t>
      </w:r>
    </w:p>
    <w:p>
      <w:r>
        <w:rPr>
          <w:b/>
          <w:color w:val="FF0000"/>
        </w:rPr>
        <w:t xml:space="preserve">id 235</w:t>
      </w:r>
    </w:p>
    <w:p>
      <w:r>
        <w:rPr>
          <w:b w:val="0"/>
        </w:rPr>
        <w:t xml:space="preserve">McCulloch在开发高性能园艺工具方面有着悠久的历史，这些工具坚固、可靠，最重要的是，具有完成工作的能力。你不仅可以快速完成繁琐的园艺工作，而且在做这些工作时，你还会因为McCulloch的时尚设计而显得很有魅力。</w:t>
      </w:r>
    </w:p>
    <w:p>
      <w:r>
        <w:rPr>
          <w:b/>
          <w:color w:val="FF0000"/>
        </w:rPr>
        <w:t xml:space="preserve">id 236</w:t>
      </w:r>
    </w:p>
    <w:p>
      <w:r>
        <w:rPr>
          <w:b w:val="0"/>
        </w:rPr>
        <w:t xml:space="preserve">瑞典品牌Twist &amp; Tango因其时尚而又充满女人味的设计而变得非常受欢迎。除了各种各样的时尚服装外，Twist &amp; Tango还提供真正的时尚鞋子。在这里，你可以找到女性化的鞋子，感觉既时尚又有创意。穿上一双Twist &amp; Tango，创造你自己的个人风格并不难。Twist &amp; Tango是一家瑞典时装公司，这一点从时尚和斯堪的纳维亚的设计中可以看出。这双鞋是由良好的材料制成的，如真皮和麂皮。在90年代中期，流行的Twist &amp; Tango品牌成立了。带着以简单而现代的设计创造鞋子和衣服的愿景，该品牌的历史开始起飞。为了表达自己的个人风格，人们需要相当简单的服装和鞋子，但它们共同创造了一些独特的东西。Twist &amp; Tango遵循的一些关键词是""有趣、简单和女性化""。除了针对广泛的受众，即热爱时尚的女性，Twist &amp; Tango还为考虑到环境和社会责任的可持续生产而努力奋斗。Twist &amp; Tango鞋的一大优势是，你可以轻松地创造你的个人风格。通过从该品牌选择一双时尚、现代而优雅的鞋子，然后你可以以珠宝、服装和配饰的形式添加你自己的个人成分。在我们这里，你可以选择不同的鞋款来满足你的个人风格和品味。Twist &amp; Tango鞋经常使用的材料是真正的皮革和麂皮，这些材料具有鲜明的时代特征，在浸渍喷雾和鞋刷的帮助下，你可以很容易地进行护理。你是否在寻找一双时尚和潮流的高质量鞋子？那么你就来对地方了。在Footway，你可以以简单方便的方式在线购买新的Twist &amp; Tango鞋。通过网上购物，你可以对鞋子和价格有一个更清晰的了解。我们为你带来了几种不同的Twist &amp; Tango鞋款，所以你可以找到一双感觉恰到好处的鞋。你有什么问题吗？请随时与我们联系，我们将很乐意提供帮助。</w:t>
      </w:r>
    </w:p>
    <w:p>
      <w:r>
        <w:rPr>
          <w:b/>
          <w:color w:val="FF0000"/>
        </w:rPr>
        <w:t xml:space="preserve">id 237</w:t>
      </w:r>
    </w:p>
    <w:p>
      <w:r>
        <w:rPr>
          <w:b w:val="0"/>
        </w:rPr>
        <w:t xml:space="preserve">2019年2月14日UVB年度会议更新并通过。目的 §1 Upplands Väsby Båtsällskap，最初成立于1949年，是一个非营利性协会。它的目的是通过促进对划船的兴趣和知识的措施，激励和刺激成年人、年轻人和儿童的积极划船生活。该协会还旨在确保为其成员提供一个组织良好的港口和合适的停泊点。本会应积极关注船艇运动中环境问题的发展，并努力在这方面采取必要的措施。会员资格 §2 会员资格可以通过董事会制定的表格中的书面申请获得，申请人在此接受本协会的章程和程序规则。成员由董事会选举产生，董事会也决定是否开除成员。会员须按规定方式缴纳会费。成人会员个人 2. 青年会员个人 3.橡皮艇成员 5.名誉会员 申请入会的类别为1-4类。 家庭成员类别不享有停泊权，没有投票权，但在其他方面具有与其他类别会员相同的利益和义务。小艇类会员资格仅适用于参加小艇部组织的课程的非UVB会员，他们无权获得泊位，在港口没有船只，无权获得大门钥匙，也没有投票权。名誉会员是指协会为此目的而任命的人员。费用 §3 费用包括年度会员费、停泊费，以及在适用情况下，特别征收的费用和会费。所有费用均由年度大会决定。会员应在董事会规定的时间和方式内支付决定的费用。如果不这样做，将导致丧失成员资格。如果退出或被逐出本会，已支付的费用将不予退还。退出/排除后，对成员的任何索赔仍然存在。董事会 §4 董事会应致力于俱乐部的发展，并应促进和发展协会及其成员在活动领域的共同利益和活动。 §5 董事会和官员的选举应由选举委员会准备。理事会应包括主席、司库、秘书、俱乐部负责人、港口部门负责人（一名港口负责人）和两名船厂部门负责人（一名船厂经理和一名小型船只经理，隶属于船厂经理）。这些成员由年度大会单独选出，任期两年，因此每年有一半的董事会成员当选。此外，年度大会还选出三名候补委员，任期为一年。此外，年度大会授权董事会在考虑到为该财政年度选择的组织和计划的活动的情况下，选举董事会认为合适的官员。这些官员应单独选出，任期一年。关于待选成员和所需官员及其职责的通知，应在普通年度大会召开前至少两个月提交给提名委员会。如果董事会成员在其任期届满前辞职，则应按照董事会组成会议决定的优先顺序，由一名替代者取代其位置。如果某位官员在其任期结束前辞职，董事会应根据提名委员会的建议，尽快决定任命一位新的官员来填补这一空缺。董事会应从其成员中选出一名副主席，并可委托一名替代者负责某项具体工作。 § 6 董事会应在主席召集下开会。此外，只要至少有三名成员提出要求，董事会就应召开会议。替补成员应始终被召集参加董事会会议。法定人数为董事会成员的至少一半。如果一个成员死亡，候补成员应根据第5条决定的优先顺序取而代之。 如果董事会的票数相同，主席应投决定票。行政委员会的决定应通过公开投票作出。董事会的会议应作记录。对理事会的决定，可在通知后30天内向审计员提出上诉。 § 7 主席是学会的正式代表，主持理事会的议事工作。</w:t>
      </w:r>
    </w:p>
    <w:p>
      <w:r>
        <w:rPr>
          <w:b/>
          <w:color w:val="FF0000"/>
        </w:rPr>
        <w:t xml:space="preserve">id 238</w:t>
      </w:r>
    </w:p>
    <w:p>
      <w:r>
        <w:rPr>
          <w:b w:val="0"/>
        </w:rPr>
        <w:t xml:space="preserve">那条路很窄 那条路很窄，因为两个人必须要走，非人的窄，有时可能看起来，反正是人的路。从被埋葬的原始泥土中，奇迹升起，被热浪唤醒，并挡住了你想去的路。没有逃避可以使你自由。他们在新的道路上再次相遇。你没有选择。你必须通过。-- -- -- -- -- -- -- -- -- -- -- -- -- -- -- -- -- -- -- -- -- -- -- -- -- -- -- -- -- -- -- -- -- -- -- -- -- -- -- -- -- -- --一条路兜兜转转，同样的沙子里的海市蜃楼，同样的对遥远事物的渴求。对于两个人的努力，我知道有一种收获，比孤独的梦想更坚定、更沉重：困难的成长到现实，是的，甚至到最内在的骨髓，人在那里从分裂的火焰中成长，成为自己的根和山。有它的天使穿着炽热的火衣。他们用燃烧的手触摸尘土，沉重的锁链变成了雾和扇。他们用燃烧的脚触摸大地，使它在晨曦中焕然一新，充满了健康、舒适和治愈，充满了对会议命运的力量，和发自内心的光亮，这两个人接受。"--谢鲁伯</w:t>
      </w:r>
    </w:p>
    <w:p>
      <w:r>
        <w:rPr>
          <w:b/>
          <w:color w:val="FF0000"/>
        </w:rPr>
        <w:t xml:space="preserve">id 239</w:t>
      </w:r>
    </w:p>
    <w:p>
      <w:r>
        <w:rPr>
          <w:b w:val="0"/>
        </w:rPr>
        <w:t xml:space="preserve">我们是一个真正的家族企业，现在已经是第二和第三代。在近70年的经营过程中，我们积累了独特的经验和知识，我们很乐意与我们的客户分享。在Hestra Markis，客户应该对他们的订单感到安全和放心。</w:t>
      </w:r>
    </w:p>
    <w:p>
      <w:r>
        <w:rPr>
          <w:b/>
          <w:color w:val="FF0000"/>
        </w:rPr>
        <w:t xml:space="preserve">id 240</w:t>
      </w:r>
    </w:p>
    <w:p>
      <w:r>
        <w:rPr>
          <w:b w:val="0"/>
        </w:rPr>
        <w:t xml:space="preserve">Gerlesborgsskolan是一所独立的中学后艺术学校，位于Bohuslän的Gerlesborg，在斯德哥尔摩有一所分校，由Arne Isacsson于1944年创建。学校提供为期两年的基础艺术教育，重点是美术[1][2] 原有的格尔斯堡艺术学院（Gerlesborgsskolan Bohuslän）位于塔努姆斯市的博特纳峡湾（Bottnafjorden）海岸。分校Gerlesborgsskolan Stockholm成立于1958年，位于斯德哥尔摩Hjorthagen的老Hjorthagen学校内[3]。</w:t>
      </w:r>
    </w:p>
    <w:p>
      <w:r>
        <w:rPr>
          <w:b/>
          <w:color w:val="FF0000"/>
        </w:rPr>
        <w:t xml:space="preserve">id 241</w:t>
      </w:r>
    </w:p>
    <w:p>
      <w:r>
        <w:rPr>
          <w:b w:val="0"/>
        </w:rPr>
        <w:t xml:space="preserve">我最后一次在这里写信是在10月的某个时候。我一直有写更多东西的雄心壮志，我已经开始了一个又一个的帖子。然而，我不再有同样的时间了。但是发生了很多事情，这在很大程度上是为了让我的周围人了解发生的事情。我会保持简短，因为我想在亚伦醒来之前写完这篇文章😀我们终于搬进了位于塔夫里登的可爱的联排别墅，事情开始步入正轨。我们还没有把一切都安排好，也没有按照我们想要的方式去做，但这需要时间。必须制定优先次序，这将随着时间的推移缓慢但肯定地到来。终于搬进了我们等待了一年半的房子，感觉很好，当然是一年半了。亚伦喜欢这里，因为他有更多的空间可以跑来跑去，他也有自己的房间。现在我们也只是在后面有一个大天井，可以在上面跑步。他在大多数时候都是一个快乐的男孩，当他有空间可以跑的时候，他就会变得更快乐 🙂 但这篇文章的主要原因和重点是艾达。我的爱人。我最仰慕的人。很多时候，我觉得自己完全配不上她，因为她是我身上发生过的最好的事情，她对一切都很上心，什么事都能想到。我的注意力太分散了，速度太慢，无法跟上她的一切。这并不是说我放任自流，依赖她，而是她根本就已经想到了，并且计划好了。自从她充当超级英雄并给我们的儿子带来生命后，她已经瘦了很多。她输得有点多，也输得太快了。那个周五几乎和我和亚伦一样喜欢吃玉米饼的女人，那个可以塞下两个超长面包的女人，突然开始因为只吃一个而感到不适。她从来不是不想吃或拒绝食物。她就是吃不下。她开始感到身体非常糟糕，以至于你几乎可以触摸到她的恶心感。在这一点上，我们开始意识到有问题，所以她在Mariehems卫生中心寻求帮助。艾达很早就怀疑是麸质蛋白不耐受，虽然早期的血液检查显示有一些营养缺乏，但她从未看过医生。因为给她看病的医生，只是进去看了她的病历--往前走了很久，简单地回答说病人的问题是心理上的。伊达继续战斗。她继续全职工作，并与卫生中心进行斗争，她继续减肥。我看着，我的焦虑越来越大，超出了所有的理由。我只是想帮忙，但与此同时，我真的努力了，但还不够好。当某些天她处于最糟糕的状态时，我开始在心中计划没有她的未来。不是说我要离开她，因为我无法应付，我永远无法离开这个女人。正如我所说，她是发生在我身上最伟大的事情。她给了我生命的意义和目标。但我开始习惯于没有她的未来，因为她没有得到帮助，而且她的情况很糟糕，我担心她会直接去世。她身高162，体重至少在40-41公斤左右。伊达最后报告了保健中心。那里的首席医疗官打电话给艾达，与她交谈，她说她已经看过了医疗记录，只能得出结论，艾达受到了虐待和忽视。总之，艾达告诉她，我的伴侣一直在担心我的死亡，对此，主任医生回答说："好吧，如果你再这样一个月都没有得到任何帮助，那就是真的了。"于是，看了艾达的档案的医生，判断她的问题是 "心理问题"。在她争取帮助的时候，他拒绝见她，这顺便说一下，是九个月的时间。他承诺会给她回电，但会在预定的电话预约后一周后打电话来，说什么 "好吧，你可以去药店买一个自己动手的测试"。是的，我会给你答复的。该死的医生。如果你厌倦了你的工作，那就换工作。如果你不想帮助别人，就去找另一份不负责任的工作。</w:t>
      </w:r>
    </w:p>
    <w:p>
      <w:r>
        <w:rPr>
          <w:b/>
          <w:color w:val="FF0000"/>
        </w:rPr>
        <w:t xml:space="preserve">id 242</w:t>
      </w:r>
    </w:p>
    <w:p>
      <w:r>
        <w:rPr>
          <w:b w:val="0"/>
        </w:rPr>
        <w:t xml:space="preserve">Lithobates sphenocephalus Lithobates sphenocephalus[2][3]是Cope在1886年首次描述的两栖动物物种。 Lithobates sphenocephalus是Lithobates属和蛙类家族的成员。[4][5] IUCN将该物种列为全球濒危。[1] 亚种[编辑] 该物种分为以下亚种：[4] - L. s. sphenocephalus - L. s. utricularius 来源[编辑] - ^ [a b] 2004 Lithobates sphenocephalus 来自：IUCN 2012。IUCN濒危物种红色名录。2012.2版 &lt;www.iucnredlist.org&gt;。^ Frost, Darrel R. (2009) , database. Amphibian Species of the World: an Online Reference v5.3 - ^ Crother, Brian I., Jeff Boundy, Frank T. Burbrink, et al. / Moriarty, John J., ed.(2008) Scientific and Standard English Names of Amphibians and Reptiles of North America North of Mexico, With Comments Regarding Confidence in Our Understanding, Sixth Ed., Herpetological Circular No. 37 - ^ [a b] Bisby F.A., Roskov Y.R., Orrell T.M., Nicolson D., Paglinawan L.E., Bailly N., Kirk P.M., Bourgoin T., Baillargeon G., Ouvrard D. （编辑） （2011年3月21日）。"Species 2000 &amp; ITIS Catalogue of Life: 2011 Annual Checklist." 。Species 2000: Reading, UK. http://www.catalogueoflife.org/annual-checklist/2011/search/all/key/lithobates+sphenocephalus/match/1. Retrieved 24 September 2012. - ^ ITIS: The Integrated Taxonomic Information System.Orrell T. (custodian), 2011-04-26 外部链接[编辑] - Wikimedia Commons有与Lithobates sphenocephalus相关的媒体。 - Wikispecies有关于Lithobates sphenocephalus的信息。</w:t>
      </w:r>
    </w:p>
    <w:p>
      <w:r>
        <w:rPr>
          <w:b/>
          <w:color w:val="FF0000"/>
        </w:rPr>
        <w:t xml:space="preserve">id 243</w:t>
      </w:r>
    </w:p>
    <w:p>
      <w:r>
        <w:rPr>
          <w:b w:val="0"/>
        </w:rPr>
        <w:t xml:space="preserve">一件简单而经典的运动衫是衣柜里必不可少的。我们的运动衫具有时尚的设计和简约的细节，因此适用于任何场合。面料轻盈，穿着舒适，而且整天都能保持合身。黑色套头衫 Inverno Sweatshirt Dark Green Inverno Sweatshirt Brown 830.00 kr 有9种颜色可供选择 Inverno Half Zip Black 975.00 kr 套头衫 Dark Grey Melange 830.00 kr 有3种颜色可供选择 Sweatshirts for men Sweatshirts是伟大的基本款，无论什么季节和场合都可以穿着。有了一件或一对时尚的运动衫，当你想感到既舒适又衣着得体时，春、冬、秋三季，你总会有一件衣服可以穿。它们令人难以置信地柔软，并且经过裁剪，可以松散地落在身上，给人以舒适的感觉。选择一个最喜欢的，现在就订购，免运费。在SHAPING NEW TOMORROW，你会发现有多种风格的运动衫可供选择--都是最高质量的。材料经过精心挑选，给你最柔软的贴身感觉，并在你的躯干上形成时尚的垂坠感。我们还确保在设计运动衫时让身体能够呼吸。请在下面阅读更多关于我们的运动衫的信息，或者点击立即领取你最喜欢的运动衫。我们的运动衫的好处 传统上，运动衫是比较厚的品种。他们经常有头罩，通常是非常宽松的那种。我们SHAPING NEW TOMORROW对运动衫的看法略有不同。相反，我们设计的长袖运动衫具有贴身的设计，风格更加永恒和优雅。我们的运动衫的一些好处是： - 独特的面料选择，具有令人难以置信的柔软质量 - 合身，可以很好地落在身上 - 时尚和经典的外观，可以与平底裤，西装裤和短裤一样 - 透气的面料，所以运动衫保持新鲜更长 在SHAPING NEW TOMORROW，你会发现各种薄和厚的男士运动衫。我们所有的衬衫都非常柔软，穿起来非常舒适，并且有我们所说的 "完美的合身"。所有衬衫都很合身，即使长期使用也不会失去形状。你一年四季都可以穿这种毛衣，但当天气开始变得有点冷时，它们尤其有用。当然，一件好看的毛衣也值得在夏天那些寒冷的夜晚使用。即使在太阳下山时也能穿出永恒的优雅，这一点也不坏！"。时尚的男士运动衫 我们确保所有的毛衣都是经典的设计，细节不多，所以你可以在任何场合穿着它们。如果你正在寻找一件经典的运动衫，可以在工作、娱乐或参加聚会时穿着，我们的男士运动衫是一个安全的选择。我们所有的男士运动衫都是由轻便舒适的面料制成的，它们也是你的完美裤子的最佳搭配。所有SHAPING NEW TOMORROW运动衫都是用可爱的面料开发的，所以你有机会一年四季都穿着你最喜欢的运动衫而不用担心它太热或太冷。这些简单的SNT运动衫由75%的棉和25%的聚酯制成。这种成分是我们的纯舒适配方，而运动衫对于那些喜欢时尚和经典外观的人来说是完美的。外面很柔软，材料很轻，很透气。我们新的SNT Inverno运动衫是该系列的最新产品，在这里你可以得到一件用最好的羊毛与柔软的竹子相结合的运动衫。该材料由46%的羊毛、46%的竹子和8%的聚酰胺组成，这种组合使得毛衣异常柔软，具有自然的温度调节功能。我们总是谨慎地选择我们的材料。因此，我们优先考虑了柔软和耐用的材料，这些材料将经得起频繁的日常使用和洗涤。那么，你可以选择哪些颜色呢？我们选择将重点放在最经典和最中性的颜色上。黑色、各种色调的灰色和海军蓝的运动衫都包括在我们的范围内。也许你会选一个最喜欢的？也许你会选择更多的颜色来增加衣柜的多样性？定期查看我们的产品系列，以发现新的产品!男性</w:t>
      </w:r>
    </w:p>
    <w:p>
      <w:r>
        <w:rPr>
          <w:b/>
          <w:color w:val="FF0000"/>
        </w:rPr>
        <w:t xml:space="preserve">id 244</w:t>
      </w:r>
    </w:p>
    <w:p>
      <w:r>
        <w:rPr>
          <w:b w:val="0"/>
        </w:rPr>
        <w:t xml:space="preserve">Ferries.se 提供所有赫尔城到鹿特丹（Hull - Rotterdam）航班的主要轮渡公司。我们在 Ferries.se 上提供了从赫尔城到鹿特丹（Hull - Rotterdam）的所有轮渡的优惠信息，您一定不会失望。想了解更多关于赫尔-鹿特丹（Hull Rotterdam）轮渡的信息，如时刻表、价格以及如何预订赫尔-鹿特丹（Hull Rotterdam）轮渡的信息，请选择您喜欢的航线、乘客数量，然后点击搜索。如果您希望获得报价或预订不同的航班，请点击下面的赫尔-鹿特丹链接。</w:t>
      </w:r>
    </w:p>
    <w:p>
      <w:r>
        <w:rPr>
          <w:b/>
          <w:color w:val="FF0000"/>
        </w:rPr>
        <w:t xml:space="preserve">id 245</w:t>
      </w:r>
    </w:p>
    <w:p>
      <w:r>
        <w:rPr>
          <w:b w:val="0"/>
        </w:rPr>
        <w:t xml:space="preserve">马尔默运气：橙花橘子酱 我的储藏室里几乎总是有几罐漂亮的橘子酱。未开封。原因是我喜欢买橘子酱，而不是吃橘子酱，我现在一劳永逸地不是一个善良的人。幸运的是，它是一份完美的礼物。橙花果酱买起来特别令人满意。实际上，它有点太泥泞了，不适合我每天的口味。这个是在Möllevångstorget买的，在那些灰暗的日子里，只有罐子里夹着的异国他乡的阳光气息才有帮助。虽然我这个书呆子怀疑，就像橙花水一样，实际上是以苦橙花为原料的。花瓣在果酱中很特别，因为它们首先被苏打溶液处理过，导致它们膨胀并变得柔软。淋在酸奶上，或在煎饼上吃，或许用上好的法国黄油烤面包。这种温和的香水还可以在巧克力、伯爵茶、肉桂、杏仁和小豆蔻中找到味道的伙伴。在蛋糕中一点也不差。标签：橙花果酱，购物技巧，米尔邦广场 哦，我有同样的品牌，但是玫瑰花果酱。淋上一点，在有羊奶酪的三明治上淋上一点，很不错!我不敢相信我的......呃......鼻子，我第一次站在一棵盛开的橘子树前，闻到所有的香味。时间差不多了。我想知道它是否在那个果酱里。在斯德哥尔摩哪里可以买到？没有，但这可能是我在很长一段时间内做过的最愚蠢的事情。当你有太多的时间没有吃东西，又来不及去买东西的时候，去看一个关于惊人的食物的博客，可能没有什么东西能像我家的橙花果酱或巧克力或煎饼甚至吐司那样惊人地美味。必须立即离开。啊啊啊。正如我所说，这在斯德哥尔摩是可以得到的。这些果酱罐不仅成为架子上的保暖剂，而且当你偷看冰箱时，还能让你的心更暖。=）但多好的桌布啊!你能得到什么，真的？</w:t>
      </w:r>
    </w:p>
    <w:p>
      <w:r>
        <w:rPr>
          <w:b/>
          <w:color w:val="FF0000"/>
        </w:rPr>
        <w:t xml:space="preserve">id 246</w:t>
      </w:r>
    </w:p>
    <w:p>
      <w:r>
        <w:rPr>
          <w:b w:val="0"/>
        </w:rPr>
        <w:t xml:space="preserve">正是警察在呼吁取消五项许可。这就是哥德堡社会民主党市委书记安德斯-尼尔森的说法。同时，他指责警察委员会--市议员达里奥-埃斯皮加（S）是副主席--但那里是资产阶级多数。"要想在这件事上获得不同于撤销五张许可证的结果，唯一的办法是由资产阶级占多数的警察委员会中的温和派和人民党来推动改变警方的态度。尼尔森本人作为资源委员会主席的代表表示，他们自己也找不到任何明确支持暴力犯罪和五小时限制之间的联系，但他继续说：'但只要警察像他们那样追求这个问题，无论你怎么想，城市实际上都不可能保持五小时限制。因为城市不能违反法律。这些答案是一个消息来源与市委书记安德斯-尼尔森之间的私人信件的一部分。哥德堡不停地认为这很有意义，因为它给了决策过程一个全新的角度。评论：市委书记安德斯-尼尔森自责：酒馆决定 温和派和警察的错 2012年2月16日 这很有意思，会发生什么？这是不是酒馆夹在中间的政治狐狸游戏？JT 2012年2月16日 点击 "五国 "这个标签，你基本上就可以通过各种文章了解到整个不停的对这个问题的立场。我们认为，这或多或少是警方的委托，最终源于警方的内部预算问题。 2012年2月17日 是警察管城市还是城市管警察？2012年2月24日 尼尔森先生怎么能声称是警察在负责，并提到哥德堡市不能违法？据我所知，只有瑞典议会有权力制定法律。对市委书记安德斯-尼尔森自责：酒馆的决定是温和派和警察的错的Pingbacks</w:t>
      </w:r>
    </w:p>
    <w:p>
      <w:r>
        <w:rPr>
          <w:b/>
          <w:color w:val="FF0000"/>
        </w:rPr>
        <w:t xml:space="preserve">id 247</w:t>
      </w:r>
    </w:p>
    <w:p>
      <w:r>
        <w:rPr>
          <w:b w:val="0"/>
        </w:rPr>
        <w:t xml:space="preserve">哦，她就像我的HM礼服一样漂亮;-)</w:t>
      </w:r>
    </w:p>
    <w:p>
      <w:r>
        <w:rPr>
          <w:b/>
          <w:color w:val="FF0000"/>
        </w:rPr>
        <w:t xml:space="preserve">id 248</w:t>
      </w:r>
    </w:p>
    <w:p>
      <w:r>
        <w:rPr>
          <w:b w:val="0"/>
        </w:rPr>
        <w:t xml:space="preserve">欢迎来到更新的Suomi.fi!更新后的Suomi.fi在线服务将为公民、企业和公共机构提供服务。在Suomi.fi，你可以很容易地在一个地址找到政府的服务和不同生活情况和业务的指示。Suomi.fi取代了以前的Suomi.fi公民门户网站和针对公共机构的Suomi.fi工作空间网站，以及汇集了企业服务的Enterprise Finland.fi网站。寻找一个电子服务或表格？如果你正在寻找一个特定的电子服务或表格，请使用页面顶部的搜索功能，例如按表格的名称搜索。如果你找不到你要找的东西，最好是联系负责有关服务或表格的组织。Suomi.fi包含很多关于公共行政服务的信息。服务信息的描述是持续的，制作和维护信息的责任属于每个提供服务的组织。服务信息包括：服务的对象、谁负责、在哪里以及如何获得服务（如电子服务、可打印的表格、电话服务和当地服务点）。寻找你所存储的网络表格？进入 "可打印的表格 "页面，通过选择你所存储的表格的组织来确定你的身份。寻找手语材料？转到手语内容 你在寻找Suomi.fi Workspace网站上的内容吗？如果你正在寻找一项电子服务或一个当局角色的表格，请使用页面顶部的搜索功能，例如按表格的名称搜索，并按当局的目标群体缩小搜索范围。公共在线服务的质量标准没有在新的在线服务中公布，因为这些标准已经过时了。你是否在寻找有关中央和地方政府活动的信息？在更新后的Suomi.fi中，以前的州和市镇部分已经无法使用。然而，同样的信息也可以在公民内容中的权利和义务这一主题下找到，例如。</w:t>
      </w:r>
    </w:p>
    <w:p>
      <w:r>
        <w:rPr>
          <w:b/>
          <w:color w:val="FF0000"/>
        </w:rPr>
        <w:t xml:space="preserve">同上 249</w:t>
      </w:r>
    </w:p>
    <w:p>
      <w:r>
        <w:rPr>
          <w:b w:val="0"/>
        </w:rPr>
        <w:t xml:space="preserve">2007年9月30日 今年早些时候，外交部与德国马歇尔基金会和其他机构合作，举办了第一届斯德哥尔摩中国论坛。而现在是第二次会议的时间。我将用周一的大部分时间与现已返回斯德哥尔摩的各位中国专家讨论欧洲和美国与这个成长中的巨人的关系形态。明天恰好是中华人民共和国第58个国庆节，这更像是一种巧合。在新的人民共和国成立时，瑞典是最早承认该共和国的国家之一。而良好和开放关系的一个具体表现是胡锦涛主席今年春天在这里的国事访问。明天的斯德哥尔摩中国论坛将讨论的议题中，当然包括中国在国际舞台上的新角色。中国与非洲的关系正在强劲发展，其与缅甸的关系以及中国在那里的发展中的作用自然会成为讨论的焦点。 2007年9月30日 本月的最后一个周日，乌克兰将再次进行投票。这是在相对平静的选举活动和民主开放的氛围之后发生的，这与更东部的一个大国形成了明显的对比。这对未来的重要性是难以低估的。一个走在明确的民主道路上的乌克兰--自由的政党、自由的媒体、自由和公平的选举--是对整个东欧的一个重要信号。在这些选举之后，乌克兰需要的是一个有效的政府和一部也使之成为可能的宪法。重要的是，即将上任的政府和议会现在都要关注未来的重要改革工作。议程上的重要问题包括批准与欧盟的签证便利化协议，完成乌克兰加入世界贸易组织的进程，从而为欧盟和乌克兰之间的自由贸易协定铺平道路。 对我们来说，与乌克兰的关系很重要。我去年春天去过那里，当我本周在纽约见到外交部长亚采纽克时--他在竞选期间快速访问那里--我们有很多话要谈。我现在的计划包括一旦选举结果产生了一个明确的政府，我将快速访问基辅。在欧盟，我们是那些明确希望为乌克兰保持成员资格前景的国家之一。这条路当然很漫长--但这并不意味着它不那么重要。虽然民意调查的预测相当明确，但我将怀着激动的心情等待选举结果。 2007年9月29日 我在纽约的一周里，有很多关于苏丹和乍得局势的谈话，这并不那么引人注目。10月27日，在扬-埃利亚松和萨利姆-萨利姆的领导下，将在的黎波里开始尝试就达尔富尔问题达成新的和平协议。这些努力的重要性是显而易见的。但与此同时，我越来越担心该国北部和南部之间的主要和平协议--《全面和平协议》--正开始受到侵蚀。除其他事项外，它规定2009年在整个国家进行自由选举，2011年在南部就是否愿意成为苏丹的一部分进行全民投票。为实施《全面和平协定》而采取的各种步骤似乎正在放缓。而在南苏丹建立一个正常运作的行政和经济机构--尽管有新的石油收入--是异常缓慢的。正如我今天在纽约接受电台采访时表示的那样，这对该国和整个地区构成了非常重大的风险。在欧盟内部和与联合国的讨论中，我已经说过，我们关注整个苏丹是多么重要--而且，尽管有必要专注于达尔富尔的谈判，但现在也明确将《全面和平协议》的实施问题列入议程。苏丹是非洲最大的国家--但它是一个异常复杂的国家。如果这个国家开始分裂成不同的部分，那么对非洲的这一部分来说，其后果--人道主义和政治方面--可能会非常深远。我们在报纸上读到今天的危机--但较少读到可能是明天的危机。苏丹很好地说明了这一点。</w:t>
      </w:r>
    </w:p>
    <w:p>
      <w:r>
        <w:rPr>
          <w:b/>
          <w:color w:val="FF0000"/>
        </w:rPr>
        <w:t xml:space="preserve">id 250</w:t>
      </w:r>
    </w:p>
    <w:p>
      <w:r>
        <w:rPr>
          <w:b w:val="0"/>
        </w:rPr>
        <w:t xml:space="preserve">Hebeloma victoriense Hebeloma victoriense是一种真菌[2] ，由A.A.描述。1983年，Holland &amp; Pegler。Hebeloma victoriense属于Perennials属和Strophariaceae科。[3][4] 在《生命目录》中没有列出亚种。[3] 来源[编辑] - ^ sensu Soop; fide Segedin &amp; Pennycook (2001) "CABI数据库". http://www.speciesfungorum.org.检索到2013年1月24日。 - ^ A.A。Holland &amp; Pegler (1983) , In: Trans.Br. mycol.Soc. 80(1):157 - ^ [a b] Bisby F.A., Roskov Y.R., Orrell T.M., Nicolson D., Paglinawan L.E., Bailly N., Kirk P.M., Bourgoin T., Baillargeon G., Ouvrard D. (eds.) (21 March 2011)."Species 2000 &amp; ITIS Catalogue of Life: 2011 Annual Checklist." 。Species 2000: Reading, UK. http://www.catalogueoflife.org/annual-checklist/2011/search/all/key/hebeloma+victoriense/match/1. Retrieved 24 September 2012. - ^ Species Fungorum.Kirk P.M., 2010-11-23 - 维基共享资源中有与Hebeloma victoriense相关的媒体。</w:t>
      </w:r>
    </w:p>
    <w:p>
      <w:r>
        <w:rPr>
          <w:b/>
          <w:color w:val="FF0000"/>
        </w:rPr>
        <w:t xml:space="preserve">id 251</w:t>
      </w:r>
    </w:p>
    <w:p>
      <w:r>
        <w:rPr>
          <w:b w:val="0"/>
        </w:rPr>
        <w:t xml:space="preserve">2001年《信息社会指令》的规定未能跟上互联网所带来的突破性的文化间发展的步伐。目前的版权规则阻碍了跨境知识和文化的交流。目前的挑战要求更新立法和进一步协调。广泛支持 报告草案得到了文化遗产协会IABD和EBLIDA、行业团体Copyright4Creativity、EDiMA、CCIA、SFIB、ASIC和BITKOM，以及La Quadrature du Net、Digitale Gesellschaft和OpenForum Europe等数字版权组织的广泛支持。 报告得到了Initiative Urheberrecht等作者协会和ActuaLitté等行业媒体的积极评价。1.逐个段落 3.加强作者的权利 4.单一的欧洲版权名称 5.公共作品属于每个人 6.确保公共领域 7.统一版权条件 8.加强对版权的保护。平衡利益 9.在线和离线的平等权利 10.对跨境交流的影响 11.使例外成为强制性的 12.欢迎变革性的使用 13.增加一个面向未来的开放标准 14.允许视听报价 15.允许链接 16.无版权的公共领域 17.允许漫画和模仿 18.允许文本和数据挖掘 19.加强研究和教育 20.允许电子借贷 21.对合法使用不征收国家税费 22.私人复制费用透明化 23./24.技术保护 1./2.版权咨询 投票率属于历史最高水平，表明版权改革对投票者很重要。他们压倒性地要求在欧盟层面上解决这个问题，并达成一个跨国界和有法律保障的协议。加强作者的权利 在不断变化的网络社会中，作者面临的最大挑战之一是如何与权利人和中介机构谈判达成公平的合同。在这里，欧盟可以做更多的工作来保护作者的权利。站在创作者一边的坚定立场，[......]只能得到创作者的支持。-德国艺术家联盟 "Urheberrecht倡议 "对该报告的评论 大多数打算以自己的艺术才能谋生的艺术家都必须与公司进行版权许可谈判，以便在商业上传播他们的文化。这些合同的交换往往受到艺术家和唱片公司之间权力不平衡的影响。公司可能利用更强的谈判地位，保留大部分利润，减少艺术家的利益。版权政策可以保护艺术家不被置于这种弱势地位[......]国家应通过基于法律的保护措施，保护艺术家在版权许可和使用费方面不受剥削[......]，不能被合同所否定。-FN报告 版权政策与科学和文化权利 人们对胁迫性合同表示关切，作者和艺术家认为这是实现公平报酬的主要障碍。根据这种经常使用的合同，创作者签署放弃对其作品的所有权利，以获得创作报酬。艺术家不愿意与大公司进行冗长而昂贵的法律纠纷，这最终会导致创造力的降低。-解决欧盟分散的版权制度的最不纠结的办法是引入一个类似于欧洲专利制度和欧洲商标制度的单一欧洲产权（但取代国家产权）。这一长期目标对权利人和用户都有好处：当前者有更统一的保护时，后者，即用户，在跨境使用时有更多的法律确定性。绝大多数终端用户/消费者认为，欧盟应该推行[这一]想法，[这]将增加权利人的法律确定性和透明度。</w:t>
      </w:r>
    </w:p>
    <w:p>
      <w:r>
        <w:rPr>
          <w:b/>
          <w:color w:val="FF0000"/>
        </w:rPr>
        <w:t xml:space="preserve">id 252</w:t>
      </w:r>
    </w:p>
    <w:p>
      <w:r>
        <w:rPr>
          <w:b w:val="0"/>
        </w:rPr>
        <w:t xml:space="preserve">Fun in Malmö是一个为儿童和年轻人提供免费活动的网站!这些活动是由马尔默的协会和马尔默市组织的。一年四季都有很多有趣的事情可以做，而且马尔默居民会被优先考虑作为参与者。你有关于活动的问题吗？给活动的组织者发电子邮件。</w:t>
      </w:r>
    </w:p>
    <w:p>
      <w:r>
        <w:rPr>
          <w:b/>
          <w:color w:val="FF0000"/>
        </w:rPr>
        <w:t xml:space="preserve">id 253</w:t>
      </w:r>
    </w:p>
    <w:p>
      <w:r>
        <w:rPr>
          <w:b w:val="0"/>
        </w:rPr>
        <w:t xml:space="preserve">型号：HD-5017 形状：方形 结构：独立式浴缸 控制方式：手动控制 材质：亚克力 功能：SPA浴缸 认证：CE，ISO9001 1700*750*410mm: 材质：LUCITE亚克力 附加信息 包装：聚脂膜+气泡袋+纸箱或洋木箱 生产力：5000件/月 品牌。No Transport Vehicle: Ocean,Air Home Location: China Supply Capacity: 5000pcs/month Certificate: CE,cUPC HS Number: 3922100000 Port: SHENZHEN,GUANGZHOU,Hong Kong Product Description Horizon drop in bathtub, made of acrylic and reinforced with fiberlass and resin material, this bathtub is 50% lightweight than traditional cast iron material.这款泡泡池落地式浴缸由耐用的3至5毫米的亚克力材料制作而成，带有一个围裙，是将普通的浴室改造成一个富丽堂皇的水疗中心的完美选择。当这个落入浴缸的按摩浴缸滴到地板上时，你的浴室看起来就像五星级酒店的豪华浴室。材料：1）3.5毫米LUCITE亚克力；2）2-3层玻璃纤维加固；3）带弹出式排水口。特点：1 ) 无缝连接的亚克力独立式浴缸；2 ) 强力加固的支撑框架；3 ) 内置腿部，可进行水平调节；4 ) 龙头单独出售。选项：1）独立式水龙头；2）带溢流的排水口。包装：1套/聚脂膜+气泡包+带手柄的纸箱 毛重：58.0kgs/52.0kgs；立方：0.91/0.8cbm 装载：40'HQ-73sets 可选：带泡沫和气泡的纸箱 请注意--不包括龙头、浴板和废物（单独出售） 阿夸贝拉浴缸的特点： 1）感觉温暖，清洁度好，看起来很优雅； 2）极其坚硬牢固，坚不可摧。4）无孔，抗污、抗热和抗细菌。抗酸、抗碱、抗污染。5）光滑、坚实、不透明的接缝。6）卓越的防污/防菌/防化学品性能。7）易于维护和修理。瑞安先生</w:t>
      </w:r>
    </w:p>
    <w:p>
      <w:r>
        <w:rPr>
          <w:b/>
          <w:color w:val="FF0000"/>
        </w:rPr>
        <w:t xml:space="preserve">id 254</w:t>
      </w:r>
    </w:p>
    <w:p>
      <w:r>
        <w:rPr>
          <w:b w:val="0"/>
        </w:rPr>
        <w:t xml:space="preserve">博格坚持认为就业减税的效果 财政部长安德斯-博格坚持认为政府的评估是就业减税有很大的效果。据他说，难怪劳工部的劳动力市场政策评估研究所（IFAU）会做出不同的评估。"我们有很多研究机构，而且大部分都是由政府支付费用的。我们不要求他们做有任何特定重点的研究。IFAU有时会做这种研究，这很好；还有很多其他的研究。但基本评价必须始终是现实如何运作，"博格说。政府自己的评估是，就业税收抵免已经创造了超过12万个年度就业机会。根据IFAU的说法，实际上根本无法得出这样的结论。报告的结论是，在同一时期，有太多的其他事情发生，无法知道什么是由于就业税收优惠。博格先生指出，其他几个组织的评估结果显示，就业税收抵免有助于瑞典拥有目前欧洲最好的劳动力市场之一。- 安德斯-博格说："绝大多数人的结论是，就业税收抵免产生了重大影响，而当现实如此明确地指向这个方向时，这表明应该继续实施。</w:t>
      </w:r>
    </w:p>
    <w:p>
      <w:r>
        <w:rPr>
          <w:b/>
          <w:color w:val="FF0000"/>
        </w:rPr>
        <w:t xml:space="preserve">id 255</w:t>
      </w:r>
    </w:p>
    <w:p>
      <w:r>
        <w:rPr>
          <w:b w:val="0"/>
        </w:rPr>
        <w:t xml:space="preserve">Classic Hoang Long Hotel - Hai Phong 根据客人的评价，该酒店被评为使用奖 Classic Hoang Long Hotel，设有蒸汽室、热水浴缸和桑拿，在海防提供住宿。这家家庭友好型酒店于2010年开业，以其历史建筑而闻名。位置颜土山距离酒店33公里，而鹈鹕洞距离酒店约4.6公里。由于港口的关系，从经典黄龙酒店可以很容易地到达海防的不同地方。海防的教堂、大教堂和歌剧院都在步行范围内。15分钟的车程可将客人带到Catbi机场。房间 每个房间都有空调、微波炉、冰箱、沙发和IDD电话。私人浴室配备了淋浴、吹风机和毛巾。饮食方面 客人可以在酒吧享用自助早餐。它提供一个室内餐厅以及一个现场咖啡酒吧。酒吧提供各种各样的咖啡和茶。Phono Box和Texas BBQ距离酒店400米，提供各种墨西哥菜肴。服务 行李寄存、吸烟区和电梯以及电脑、会议室和传真机也供客人使用。活动 蒸汽桑拿、土耳其浴室和按摩将确保一个轻松的住宿。经典黄龙酒店还设有一个室内游泳池和一个共享休息室。在这种情况下，经典当然意味着经典。在那里，有一辆汽车被放置在那里，而警察则在那里进行巡逻。在一个小巷子里（没有电梯），我看到了一个大厅，这个大厅在照片上很明显，但在实际生活中却是一个很糟糕的地方。房间很小，墙壁上有潮湿的斑点，床和石头地板一样硬。第二天退房，住进了另一家酒店，那里的条件更好。另外，房间里所谓的保险箱也不知去向。经询问，他们想为我把它带到楼上去.....，所以如果他们能把它带上去，就能把它和里面的东西一起抬走。早餐没什么，选择不多，一进门马上就有一股恶臭的鱼腥味。咖啡tyisch越南焦油，不能通过你的喉咙。我在越南有很多酒店的价格都很便宜，说是便宜也不为过，但这是不值一提的。人员的热情、服务、质量和地理状况。交通方便，安静，没有来自邻近房间的噪音，来自街道的噪音非常小。旅游办公室离酒店2步之遥，可以得到一份城市地图。我们想获得有关该市旅游景点的信息，但与越南其他地方一样，工作人员对自己的城市缺乏了解。在酒店没有直接提供城市地图。幸运的是，我们问了一下是否有旅游局，是的，在海防有一个，离酒店两步之遥！我想这是一个很好的机会。房间太小，而且不是真正的三人间：只有一张加床。Quite noisy 夕方遅く着き、次の日の朝早く(4時45分)出発したが、朝食をサンドイッチにして提供してくれた。部屋もきれいだし、マッサージも気持ちがよかったです。</w:t>
      </w:r>
    </w:p>
    <w:p>
      <w:r>
        <w:rPr>
          <w:b/>
          <w:color w:val="FF0000"/>
        </w:rPr>
        <w:t xml:space="preserve">id 256</w:t>
      </w:r>
    </w:p>
    <w:p>
      <w:r>
        <w:rPr>
          <w:b w:val="0"/>
        </w:rPr>
        <w:t xml:space="preserve">Concentra团队共同拥有超过100年的经验 邮件：lena.gustafsson@concentra.se 电话：0520-42 25 44 手机：0730-899 570 Lena Gustafsson 我在审计公司工作多年的原因之一是，审计和就会计和税务问题提供咨询的工作是多种多样的，并且具有挑战性。与同事和各种网络中的经验交流，尤其是与客户的接触，是我喜欢工作的其他重要原因。自从1998年我被授权为审计师以来，我一直在从事审计工作，包括我自己的任务和事务所的其他审计任务。我还从事合格的财务报表和会计问题的工作，并为小型和大型公司，最好是业主管理的公司提供咨询服务。1967年出生 1998年特许会计师，Far成员 电子邮件：lena.gustafsson@concentra.se 电话：0520-42 25 44 电子邮件：maria.billfeldt@concentra.se 电话：0520-42 25 46 1969年出生 电子邮件：maria.billfeldt@concentra.se 电话：0520-42 25 46 手机：0730-899 500 Marie Lind 特许会计师 电子邮件：marie.lind@concentra.se 电话：0520-42 25 41 手机：0730-899 571 Marie Lind 我喜欢有许多线头，与许多不同类型的公司在不同情况和行业合作是发展和吸引力。我喜欢审计公司的日常生活所带来的多样性。我有硕士学位的背景，几年来我一直从事中小型、主要是业主管理的公司的审计工作。通过我的同事获得大量的知识和经验网络，是我自己有朝一日成为一名成熟的顾问的重要因素。我的工作时间分为编制财务报表、年度报告和申报，其余时间则是审查和进行审计。我发现创作和审计之间的多样性非常有意义，它让我有机会在多个层面上进一步发展。在我看来，这个行业最有趣的地方是它在不断变化。你必须与时俱进，总有更多东西需要学习和发现。我发现自己能跟上时代的步伐，并通过这种方式为客户的不同需求找到解决方案，这让我非常满意。1980年出生的特许会计师，FAR成员 特许会计顾问 电子邮件：marie.lind@concentra.se 电话：0520-42 25 41 手机：0730-899 571 Mari Stockman 特许会计顾问 电子邮件：mari.stockman@concentra.se 电话：0520-42 25 47 手机：0708-899 550 Mari Stockman 我从1998年开始在一家会计师事务所工作，这既有益又有益。我发现，在我的职业角色中，我有机会认识许多有趣的人，如客户、同事和其他各种网络中的人，这让我很受刺激。作为一名会计顾问，你可以在有趣和好玩的行业中帮助客户。这包括从现行会计、编制财务报表和年度报告到公司及其所有者的收入申报的所有内容。它变化多端，充满乐趣，是一个很好的组合，对我很有吸引力。出生日期：1973年 特许会计师 电子邮件地址：mari.stockman@concentra.se 电话：0520-42 25 47 邮件：anna.soderberg@concentra.se 电话：0520-211 270 邮件：anna.soderberg@concentra.se 电话：0520-211270 邮件：joakim.andersson@concentra.se 电话：0520-21 12 71 邮件：maria.petersson@concentra.se 电话：0520-211 273 邮件：minna.puro@concentra.se 邮件：minna.puro@concentra.se 电话：0520-211 277</w:t>
      </w:r>
    </w:p>
    <w:p>
      <w:r>
        <w:rPr>
          <w:b/>
          <w:color w:val="FF0000"/>
        </w:rPr>
        <w:t xml:space="preserve">id 257</w:t>
      </w:r>
    </w:p>
    <w:p>
      <w:r>
        <w:rPr>
          <w:b w:val="0"/>
        </w:rPr>
        <w:t xml:space="preserve">苹果发布Imac 21.5英寸4K显示屏--27英寸机型采用Skylake 随着新一代英特尔处理器的问世，苹果更新了Imac系列，21.5英寸上升到4K，27英寸机型则采用英特尔Skylake和AMD Radeon 300系列。Deus Ex: Mankind Divided的开发总监："主机移植到PC上是不尊重的" 在一个问答小组中，一位Deus Ex: Mankind Divided的开发总监告诉我们，主机移植是 "不尊重的"，PC版将获得平台独有的功能。华为和NTT Docomo实地测试工作中的5G网络 4G/LTE的继任者的开发工作正在全面展开。现在，华为与日本电信运营商NTT Docomo一起宣布，他们已经进行了5G的首次实地测试，速度高达3.6Gbps。EK为英特尔固态硬盘750推出水冷器 更好的冷却性能并不是想要对系统中的所有组件进行水冷的唯一理由，这一点EK水冷器正通过为英特尔固态硬盘750推出的水冷器予以肯定。华硕发布ROG Maximus VIII Impact--针对英特尔Skylake的奢华Mini ITX 凭借提高的电源和专用声卡，华硕再次通过奢华的ROG Maximus Impact系列对Mini ITX外形进行了改造。最后，是时候揭开SweClocker冬季电脑的帷幕了，Emil和Jonas在这里为其细分市场中真正均衡的动力源挑选了部件。华硕ROG Swift PG27AQ具有4K分辨率和G-Sync，即将进入瑞典商店 显示器 这将是高分辨率，IPS面板和Nvidia G-Sync与华硕ROG Swift PG27AQ，这将在未来几周内找到其在瑞典商店的货架。</w:t>
      </w:r>
    </w:p>
    <w:p>
      <w:r>
        <w:rPr>
          <w:b/>
          <w:color w:val="FF0000"/>
        </w:rPr>
        <w:t xml:space="preserve">id 258</w:t>
      </w:r>
    </w:p>
    <w:p>
      <w:r>
        <w:rPr>
          <w:b w:val="0"/>
        </w:rPr>
        <w:t xml:space="preserve">4月份的月度会议已经举行，会议以常规程序开始，主席Berith Pagels欢迎大约50名成员，我们也可以欢迎一个新成员，提供了关于收到的信件和报告的信息。John Wijk向我们讲述了他在Y's mens的主持下的旅行，Y's mens是一个为有需要的年轻人提供的慈善机构。在精美图片的帮助下，我们参观了洛杉矶、旧金山、斐济群岛和西德尼的歌剧院，那里的外墙覆盖着100多万块赫格纳斯制造的瓷砖。会议进行了丰盛的晚餐，抽奖活动结束。</w:t>
      </w:r>
    </w:p>
    <w:p>
      <w:r>
        <w:rPr>
          <w:b/>
          <w:color w:val="FF0000"/>
        </w:rPr>
        <w:t xml:space="preserve">id 259</w:t>
      </w:r>
    </w:p>
    <w:p>
      <w:r>
        <w:rPr>
          <w:b w:val="0"/>
        </w:rPr>
        <w:t xml:space="preserve">现在你可以在Fass上看到某种药品是否在货架上，即制造商暂时没有库存。你还可以了解当一种药品被列入后备名单时你能做什么。在Fass.se上，你可以迅速看到哪些药店有某种药物的库存。点击这里观看我们的教学视频。Covid-19是一种由冠状病毒引起的传染病。更多信息可从主管部门和1177号文件中获得。我们现在在Fass上发布更多产品信息。观看视频，了解你能在哪里找到什么信息。</w:t>
      </w:r>
    </w:p>
    <w:p>
      <w:r>
        <w:rPr>
          <w:b/>
          <w:color w:val="FF0000"/>
        </w:rPr>
        <w:t xml:space="preserve">id 260</w:t>
      </w:r>
    </w:p>
    <w:p>
      <w:r>
        <w:rPr>
          <w:b w:val="0"/>
        </w:rPr>
        <w:t xml:space="preserve">国有的SBAB正在将其抵押贷款利率降低0.02至0.25个百分点。两年期贷款的利率为3.63%，五年期贷款的利率为3.83%。三个月的利率将是3.95％。所报的费率是所谓的清单费率，往往比实际费率高。利率变化也适用于与SBAB合作的伊卡银行和伊卡诺银行。</w:t>
      </w:r>
    </w:p>
    <w:p>
      <w:r>
        <w:rPr>
          <w:b/>
          <w:color w:val="FF0000"/>
        </w:rPr>
        <w:t xml:space="preserve">id 261</w:t>
      </w:r>
    </w:p>
    <w:p>
      <w:r>
        <w:rPr>
          <w:b w:val="0"/>
        </w:rPr>
        <w:t xml:space="preserve">我可能已经从别人的花园里写了一百多份回家的报告。看看其他人是什么样的，听听他们对花园的看法，以及他们为什么会有这样的样子，总是很有趣。现在轮到我向你们展示我的感受了。最新一期的《梦想家园与花园》刊登了关于我的花园的故事。(好在这是去年3月至4月的照片，因为现在它在世界范围内看起来不大。) 欢迎进入!有些人要求为我的花园画一张素描--我在别人家画的。但直到现在，我才完成了对自己花园的草图制作。实际上，它是颠倒的，因为北面在草图上是向下的，但我相信你可以想得开。面积不到800平方米，其中房子占了很大一部分。好好享受吧!Eva 14 评论 奇妙的郁金香图片 Eva......，你的花园在纸上看起来也很奇妙;0) Hugs Dorthe 不同色调的郁金香与奶油的暗示增强了感觉。看到韭菜们后来在床上占了便宜。相当于一个伟大的色彩方案。祝您周末愉快!紫荆花 花园里的形状多么可爱啊!令人惊叹的美丽的郁金香图片!我真的很喜欢那些深色的、酒红色的品种!这是多年来的事，还是每年秋天都放新灯泡？祝贺你!显然，我这里有旧的问题....你好，好伊娃A Aaaaaaah太有趣了 :)希望你能享受春天:)，不要错过......。S T U R D Y的S H O W O F是一个有趣的组成部分:)欢迎 很高兴看到你的花园里有很多可爱的郁金香。我们从你那里得到的长在你的苹果树上的小种子有一天想起了......还没有看到它在哪里发芽。肯 很高兴在杂志上看到你可爱的花园的更多信息！！。玛丽安娜 从你美丽的花园里拍到的漂亮的郁金香照片。谢谢你的目光。是的，读到关于你的文章真是太有趣了，伊娃!有点像 "幕后花絮";) 拥抱!可爱的郁金香......现在它们很快就会回来了:)你的花园的图画看起来很令人兴奋，研究花园的计划是很有启发的。你那里看起来很不错，我特别喜欢白色的石头房子，所以你可以理解......你知道这些是什么郁金香吗？你从郁金香中得到了多大的快乐啊!我得偷看一下我婆婆家的梦想家园和花园:)祝你有个愉快的周日下午，丽贝卡 非常漂亮的郁金香!在杂志上折了一个角，这样我就可以在需要时迅速得到郁金香的提升。希望有更多欢乐的照片!</w:t>
      </w:r>
    </w:p>
    <w:p>
      <w:r>
        <w:rPr>
          <w:b/>
          <w:color w:val="FF0000"/>
        </w:rPr>
        <w:t xml:space="preserve">id 262</w:t>
      </w:r>
    </w:p>
    <w:p>
      <w:r>
        <w:rPr>
          <w:b w:val="0"/>
        </w:rPr>
        <w:t xml:space="preserve">突然间，S-men为之奋斗的一切都变得毫无意义 在12岁时，扬-伊曼纽尔-约翰森试驾了我们这个时代最荒谬的汽车之一，一辆价值200万的意大利兰博基尼。然后一个梦想诞生了。也许你不能因此而批评一个12岁的孩子。但通往白色兰博基尼Gallardo Spyder的道路不仅是异想天开，而且是令人不安的典型时代。第一阶段是赢得 "罗宾逊"。第二阶段是利用突如其来的名气当选为议员。第三阶段是利用国会议员的社会声望，开始涉足私人护理活动，如Folkhemmet Integration AB，该公司为无人陪伴的难民儿童开办家庭。最后，扬-伊曼纽尔能够以近25亿的价格将他的各种护理项目卖给风险资本家。兰博基尼在港口，或者说在车库。然而，在港口，有一艘与汽车相同类型的玩具船。如果扬-伊曼纽尔的政治生涯是通过温和派，这就没什么好说的了。根据温和派的世界观，聪明的切割者用纳税人的钱来充实自己，或者政治家把自己卖给资本，就像卡尔-比尔特在认为自己的政治生涯已经结束时所做的那样，是正确和恰当的。但现在扬-伊曼纽尔从社会民主党那里得到了他的政治门票。而正是前财政部长Pär Nuder安排了与风险资本家的交易，只收取了1200万的少量佣金。而现在，不出所料，扬-伊曼纽尔涉嫌巧妙的税务欺诈，他的律师是托马斯-博德斯特罗姆。在最新一期的社会民主主义智库《Tiden》杂志中，丹尼尔-苏霍宁和费利克斯-安特曼-德贝尔斯提出了一份令人震惊的社会民主党人名单，他们向大企业出卖了自己。戈兰-佩尔松已成为一家外国公司的 "顾问"，帕尔-努德在瓦伦堡公司EQT，比约恩-罗森格伦在Stenbeckföretagen，埃里克-奥斯布林克在高盛，托马斯-厄斯特罗斯已成为瑞典银行家协会的CEO。莫娜-萨赫林的前幕僚长已经投奔到了私营部门，等等。从1995年戈兰-佩尔松的部长到2006年，44位部长中不少于13位投奔了大企业和风险资本家。这个商业理念似乎很简单。政客们拿着数以百万计的报酬，向他们以前的对手推销自己。而对于资本来说，购买社会民主的影响力是很便宜的钱。事关重大。去年，风险资本家在我们的卫生、教育和社会护理等私有化部门中获利90亿。在2013年的下一次社会民主党代表大会上，预计将就私有化福利市场的利润进行艰难的谈判。"选择自由 "的想法变成了老人院里的尿布和走私到风险资本家的避税天堂的利润之间的紧密联系，这一点现在对大多数公民来说似乎很清楚。此外，一个被夷为平地的学校教育是非常有利可图的，正如我所说的，一年就有90亿。将公民的税款转移给聪明的风险资本家的做法正在迅速进行，大多数公民都强烈反对这种滥用。资本在这个福利市场上的运行比地球上任何其他国家都要自由。从这个角度来看，社会民主党代表大会上的战斗结果应该是显而易见的。但事实证明并非如此。诸如Widar Andersson（Akademedia）等被收买的社会民主党人正在狂热地鼓动维护福利领域的利润体系。结果是不确定的。资本收买政客并不是瑞典独有的现象。例如，德国前总理格哈德-施罗德将自己卖给了俄罗斯天然气工业股份公司。这促使受人尊敬的《明镜》杂志的主编反问，是否有人能想象到威利-勃兰特以这种方式推销自己。这个问题在瑞典也可以很容易地被问到。我们可以想象戈兰-佩尔松的哪位前辈被资本收购？奥洛夫-帕尔梅、英瓦尔-卡尔松还是泰格-埃兰特？不，这是对的。所以这个现象是相当新的。</w:t>
      </w:r>
    </w:p>
    <w:p>
      <w:r>
        <w:rPr>
          <w:b/>
          <w:color w:val="FF0000"/>
        </w:rPr>
        <w:t xml:space="preserve">id 263</w:t>
      </w:r>
    </w:p>
    <w:p>
      <w:r>
        <w:rPr>
          <w:b w:val="0"/>
        </w:rPr>
        <w:t xml:space="preserve">对于一个系统管理员来说，保持系统的最新状态是至关重要的，尤其是在系统可以通过互联网访问的情况下。本文描述了如何用最新的安全补丁来更新你的OpenBSD系统。 2.1 获取源代码 2.2 更新端口 2.3 编译系统 OpenBSD的一个版本在发布时充其量是没有严重的安全缺陷。然而，如果你在2003年2月安装了OpenBSD 3.2(3.2是在2002年11月发布的)，在发布的6个月内，几乎肯定会有一些严重的安全漏洞被发现。因此，我建议你在安装OpenBSD后，立即下载源代码，并使用最新的补丁进行更新。在解释如何做到这一点之前，我想我应该告诉你一些关于OpenBSD的分支和版本之间的关系。每6个月就有一个新的OpenBSD版本，其中最新的版本被称为 "发行版"。当重要的安全补丁被添加到一个版本中时，它们会被添加到 "稳定 "分支，也就是 "版本 "加上安全补丁。这些补丁也可以通过http://www.openbsd.org/errata.html，但正如我们稍后看到的，我们将把它们带回家更方便。应该提到的是，还有一些不太重要的更新，可能最终会出现在稳定分支中，但不包括在勘误表中。发布之后，在 "当前 "分支中继续开发，直到下一个版本，然后变成 "发布"。这些奇怪的名字与OpenBSD项目使用的CVS版本控制系统中的各种标签有关。我们以后会利用这一点。在 OpenBSD 常见问题中，有一张图片比文字描述得更好，看一看，也许就会明白了：OpenBSD Flavors 由于 CVS 中有信息告诉我们哪个源代码属于哪个分支，我们可以很容易地把属于例如稳定分支的源代码带回家。这正是我们要开始做的事情。如果你是root，那么下面的所有命令都最容易执行。# cd /usr 首先，我们把自己放在/usr目录下，系统的源代码通常存放在一个子目录下，该目录将由cvs命令创建。# export CVSROOT="anoncvs@anoncvs.se.openbsd.org:/cvs"，也可以选择。# setenv CVSROOT anoncvs@anoncvs.se.openbsd.org:/cvs CVS 需要知道从哪里获得源代码，所以我们在 shell 中输出一个变量 CVSROOT，它给 cvs 的只是这些信息。如果你有一个与Bourne兼容的shell（例如ksh/bash），就应该使用Exports。如果你正在运行tcsh/csh，则使用Setenv。在我们的例子中，我们使用的是瑞典的镜像，更多的镜像可以在OpenBSD网站上找到 # cvs -z5 -q get -rOPENBSD_3_7 -P src 最后我们可以给出命令，把整个源代码树带回家。标志的含义如下： * "-z5" 源代码在从服务器到你的计算机的途中被压缩，如果你没有一个非常快的连接，这很有用。* "-q" 使CVS不给太多的输出。* "get "指定我们要获得源代码，没有其他意思。* "-rOPENBSD_3_7" 这就是奇迹发生的地方，-r指定了我们要从哪个分支获取源代码。OPENBSD_3_7 与 OpenBSD-3.7-stable 相同。如果你想更新你的3.6系统，用OPENBSD_3_6代替。* "-P" 我们不希望在我们的源码树中出现任何空目录，这个标志可以确保我们不会得到任何空目录。* "src" 我们要的是源代码，它在一个叫做 "src "的所谓 "cvs-module "中。</w:t>
      </w:r>
    </w:p>
    <w:p>
      <w:r>
        <w:rPr>
          <w:b/>
          <w:color w:val="FF0000"/>
        </w:rPr>
        <w:t xml:space="preserve">id 264</w:t>
      </w:r>
    </w:p>
    <w:p>
      <w:r>
        <w:rPr>
          <w:b w:val="0"/>
        </w:rPr>
        <w:t xml:space="preserve">奢华的不含麸质、小麦和乳制品的格兰诺拉麦片 获奖的美味格兰诺拉麦片和烤麦片由最好的不含麸质的燕麦、烤坚果和种子、美味的水果制成，注入了糖浆、蜂蜜和天然香草。我们的健康麦片可以与牛奶、酸奶、粥、冰淇淋或水果一起享用，是全天的最佳选择。澳洲坚果和椰子酮果麦片 美味的无谷物无糖低碳麦片，由澳洲坚果、杏仁、南瓜籽、椰子油、亚麻籽、香草和肉桂混合而成，全部在烤箱中烘烤成金色的完美。成分：椰子片（31%）、葵花籽、澳洲坚果*（10%）、杏仁*（10%）、南瓜籽、亚麻籽、椰子油、香草精和肉桂。过敏原在上面以黑体字标出。可能含有微量的芝麻。将已开封的包装存放在密闭的容器中，放在阴凉、干燥的地方，并在三周内食用。*非欧盟来源的成分。营养成分：每100克/平均每份（31克）能量：2581千焦/625千卡，800千焦/194千卡总脂肪：56克/17克其中饱和脂肪酸：24克/7.4克碳水化合物：9.8克/3.1克糖类：3。4克/1.1克 蛋白质：15克/4.6克 盐：0.01克/0克 纤维：11克/3.3克 古代谷物燕麦片 小麦，不含麸质和乳制品，天然富含纤维，由荞麦、小米、藜麦、种子和蜂蜜制成。葡萄干、荞麦（12%）、葵花籽（12%）、米糠、蜂蜜、藜麦（6%）、菜籽油、亚麻籽、干椰子、椰子壳、南瓜籽、糖蜜（二氧化硫）、奇亚籽（1%）、肉桂、天然香草。过敏原在上面以黑体字标出。可能含有微量的芝麻和坚果。将打开的包装存放在密闭的容器中，在2周内食用。营养成分：每100克/平均每份（40克）能量：1790千焦/428千卡，716千焦/171千卡总脂肪：19.1克/7.9克其中饱和脂肪酸：6.2克/2.5克碳水化合物：51克/20.4克含糖量：24.8克/9。9克 蛋白质：8.3克/3.3克 盐：0.01克/0.02克 纤维：6.3克/2.5克 腰果、杏仁和肉桂格兰诺拉麦片 不含麸质和乳制品的格兰诺拉麦片，天然富含纤维，由荞麦、小米、藜麦、种子和蜂蜜制成。无麸质燕麦（42%），苏丹果，菜籽油，蜂蜜，腰果（6%），杏仁片（6%），椰干，南瓜籽，葵花籽，天然香草，肉桂（1%）。 过敏原在上面以粗体字列出。可能含有微量的芝麻和坚果。将打开的包装存放在密闭的容器中，在2周内食用。营养成分：每100克/平均每份（40克）能量：1942kJ/462Kcals，770kJ/183Kcals总脂肪：25克/10克其中饱和脂肪酸：8克/3.2克碳水化合物：46克/18.5克含糖量：15。7克/6.2克 蛋白质：11克/5克 盐：0.007克/0.002克 纤维：10克/4克 不加糖的格兰诺拉麦片 不加糖的燕麦、坚果、种子，用肉桂、香草和椰子油调味而成。无麸质燕麦（62%），椰子油，葵花籽，椰子片，奇亚籽，南瓜籽，腰果</w:t>
      </w:r>
    </w:p>
    <w:p>
      <w:r>
        <w:rPr>
          <w:b/>
          <w:color w:val="FF0000"/>
        </w:rPr>
        <w:t xml:space="preserve">id 265</w:t>
      </w:r>
    </w:p>
    <w:p>
      <w:r>
        <w:rPr>
          <w:b w:val="0"/>
        </w:rPr>
        <w:t xml:space="preserve">2008年10月19日，Jade的协议、蜘蛛图和精神描述中的属性分析。Götene BK.描述者Claes-Eric "Classe" Burge。2008年10月19日，Jade的协议、蜘蛛图和精神描述中的属性分析。Götene BK.描述者Claes-Eric "Classe" Burge。 1a.联系问候 拒绝联系变形和/或位尝试。通过退缩来避免接触。在多次尝试后接受联系，但没有回应。不退出。自己进行接触或对接触的尝试作出反应。过度接触，如跳跃、呜叫、吠叫。联系合作 尽管多次试图吸引，但仍不遵守。备选：在这一阶段没有测试。勉强地跟着走。跟随但不参与测试领导。心甘情愿地跟随。与测试负责人接触。心甘情愿地跟在后面，与测试领导过度接触，如跳跃、呜叫、吠叫。接触处理 拒绝咆哮和/或试图咬人。避开、拉开或寻求司机的支持。接受处理。接受。用接触行为作出反应。2a.LEK 1玩耍 不玩耍，以过度的接触行为回应。不玩，但表现出兴趣。开始时很慢，后来变得很活跃，发挥。启动迅速，发挥积极。启动非常快，演奏非常积极。 2b。LEK 1 抓取 不抓取。不抓取，只是嗅着物体。迟疑地或用门牙抓握。用整个嘴直接抓取。直接抓取，随手抓取物体。 2c.LEK 1 拔河比赛 不掌握。迟疑地握住，释放，保持，但不拉动。抓着，拉着，但释放后又恢复了。另一种是咀嚼。立即用整个嘴抓住，并向后拉，直到测试领导释放。用整个嘴直接抓住，向后拉，抽动，替代抽动--在被动的部分也是如此--直到测试领导释放。YACHT Pursuit 不起动。启动但中断了。2次 启动或运行缓慢。可能会提高速度。跟随者。以高速起跑，以目标为导向--在变化时刹车。立即高速启动。跑过猎物，可以回头。3b. 狩猎抓捕 对物体不冷不热。2次 不抓取，嗅着物体。迟疑地或延迟地抓住。立即扣押，释放。直接扣押。握住物体至少3秒。 4.活动 不专心，不感兴趣，不积极。是专心致志和平静的--站着、坐着或躺着 是专心致志，主要是平静。偶尔增加活动量 是警觉的，随着时间的推移，活动量或关注度不断增加。在这一时刻迅速切换活动。替代品。在这一时刻的焦虑。 5a.控制，发生中断。有兴趣，不间断地跟着表演者。 有兴趣，想离开。偶尔尝试启动。非常感兴趣。想离开。重复的启动尝试。5b.抗拒离开威胁/ag 表现出没有威胁性的行为。在前半段时间里，偶尔表现出（1-2）威胁性行为。在第一和第二部分的时刻，偶尔会出现（1-2）威胁行为。在会议的第一部分，表现出多种威胁行为。在会议的第一和第二部分显示出多种威胁行为。5c.被拒绝的游戏 好奇心 不接近表演者。当字符在行上活动时，就会前进。接近隐藏但会说话的人物。以低姿态和/或时间延迟接近人物。在没有协助的情况下直接进入角色。5d.远距离游戏 玩耍时不显示兴趣。不玩，但表现出兴趣。玩，可以轻轻地抓。</w:t>
      </w:r>
    </w:p>
    <w:p>
      <w:r>
        <w:rPr>
          <w:b/>
          <w:color w:val="FF0000"/>
        </w:rPr>
        <w:t xml:space="preserve">id 266</w:t>
      </w:r>
    </w:p>
    <w:p>
      <w:r>
        <w:rPr>
          <w:b w:val="0"/>
        </w:rPr>
        <w:t xml:space="preserve">这是我的 "新闻"。我看到哇噢网的每个人都有相当奇特的按语，这让我很困扰。所以我现在要写一些非常严肃的东西，我想。好了，现在我开始写这篇文字，这样文字就可以稀疏一些了。所以现在我已经写完了第一条，可以继续写这一行，然后再写（句号）。如果你正在读这篇文章，你是非常愚蠢和顽皮的！你是一个很好的例子。如果你现在继续下去，你只是变笨了 对于你看到和读到的每一个字、每一个字母和每一个空格，你只是变笨了。你甚至从阅读我的坏文字中赚到了什么吗？我也许对写这些东西缺乏兴趣，或者我只是觉得无聊，或者我只是狂妄自大，愚蠢地想搞乱正在阅读这个特殊东西的你？谁知道，谁知道...我知道有一个人知道!我当然知道!嗨，我的名字是******** **********，我是X岁的人。我住在斯德哥尔摩的一个郊区，叫做***************。我认为斯德哥尔摩是一个非常酷的城市。现在我打算写得更多。嗨，你们好!在这里，我将写下更多的邪恶!该死的，这很有趣...我的手指开始抽筋，真的失去了写作的欲望，甚至更多...我不知道我是否应该继续？嗯...好吧，我再继续说一点，只是为了让你想读更多。哈哈，我真不知道是否有人会读这些废话。我所写的文字完全没有用处。或者说，它不是无用的，但并不是真的需要。我本可以花点时间，写出比这一切好得多的东西。现在我已经没有欲望了。我不能再写了。</w:t>
      </w:r>
    </w:p>
    <w:p>
      <w:r>
        <w:rPr>
          <w:b/>
          <w:color w:val="FF0000"/>
        </w:rPr>
        <w:t xml:space="preserve">id 267</w:t>
      </w:r>
    </w:p>
    <w:p>
      <w:r>
        <w:rPr>
          <w:b w:val="0"/>
        </w:rPr>
        <w:t xml:space="preserve">库博光学疯狂镜片（2片） - 镜片 - 查找最低价格，测试和规格 库博光学的彩色月亮镜片，在11种不同和富有想象力的图案中选择，2片/盒，直径：14.2 数量：2片 月亮绿，橙色，粉色，红色，黑色，白色 液体含量：55% 评论</w:t>
      </w:r>
    </w:p>
    <w:p>
      <w:r>
        <w:rPr>
          <w:b/>
          <w:color w:val="FF0000"/>
        </w:rPr>
        <w:t xml:space="preserve">id 268</w:t>
      </w:r>
    </w:p>
    <w:p>
      <w:r>
        <w:rPr>
          <w:b w:val="0"/>
        </w:rPr>
        <w:t xml:space="preserve">我们Ryberg5希望我们的客户能够顺利和安全地购物，为了达到这个目的，我们在网上商店有这些购买条款和条件。任何退货和/或投诉都必须经过Ryberg5的批准，然后再发送给我们。然后在退货单上也必须填写由Ryberg5获得的退货号码。我们将在48小时内（工作日）回复所有关于购买/订购的问题，发送到info@ryberg5.se（您也可以拨打我们的电话0705-261594）。运费是99克朗，对于超过1999克朗的订单，运费是免费的 对于20公斤以下的包裹，将收取单位费用，该费用与运费一起收取。这个费用包括运费、通知费和考察费。除非在商品页面上注明，或者您选择的付款方式涉及额外费用，否则不会增加额外费用（瑞典境内）。我们对一些物品收取实际的运输费用。实际的运输费用将在以后添加，这将改变总的购买金额。大件/重物的实际运费会增加。这是自动完成的，并在大多数商品的结账时显示出来，但对于某些商品，这是在向您发送自动订单确认后完成的。如果你想确定费用，请随时致电0705-261594或发电子邮件给我们：info@ryberg5.se 未交付的包裹将被收取450:-（包括增值税）以支付我们的手续费。在全球国际货运代理公司的网点领取的包裹将储存14天。那么全球国际货运代理公司的交货时间通常为2个工作日（在瑞典境内），如果某件物品缺货，将被列入延期交货名单，并在稍后的日期交货。这笔剩余的订单将在不增加你的费用的情况下交付。如果你用卡支付，这一点并不适用。在这种情况下，滞销品将从你的订单中删除，你将只支付交付的货物。当然，在出现延误的情况下，可以免费取消购买。这可以通过联系我们来完成。我们遵守《远程销售法》。我们一般提供一年的保修期，除非在文章页面上注明更长的期限。如果你因任何原因对购买的产品感到后悔，你有权在14天内撤回。请联系我们（info@ryberg5.se 或 0705-261594）。作为消费者，你有权利打开包装，检查产品。当然，产品必须以 "新状态 "返回给我们。货物必须在未使用的情况下退回。原包装必须没有损坏。退货/换货必须在购买日期的14天内进行。与退货或换货有关的运费由客户支付。投诉 如果对某件商品有投诉，必须与Ryberg5联系，然后你作为消费者会收到一个退货号码和一份退货表格，填写后与我们发出的退货托运单一起寄给我们。保修期从购买之日起生效。Ryberg5在任何情况下都不会收取通过汽车货运等方式发送的、未直接送达回程地址的包裹。正常使用 解释是，如果你有一辆公共汽车、出租车或送货车，每年行驶20-40,000英里，这意味着你缩短了你的保修期，例如，从大多数授权车间或其他零售商购买的灯具属于消耗品，原则上没有保修。所有的保证都是针对正常使用（2000英里/年）。退款 我们将在退货物品被我们接受后的30天内向消费者退款。所有费用都在结账时显示。所有价格包括增值税。所有虚假订单和滥用本网店及相关网页的行为将被报告给警方。 Ryberg5将在调查过程中尽最大努力协助警方。由于我们使用IP跟踪，所有的东西都保存在一个寄存器中，以备出现问题时使用，这个寄存器将在一切完成后被删除。优惠通常是有效的，直到最后或指定日期。交付条款和销售条件 1.除非另有约定，这些一般交付条款适用。这种协议应采用书面形式。</w:t>
      </w:r>
    </w:p>
    <w:p>
      <w:r>
        <w:rPr>
          <w:b/>
          <w:color w:val="FF0000"/>
        </w:rPr>
        <w:t xml:space="preserve">id 269</w:t>
      </w:r>
    </w:p>
    <w:p>
      <w:r>
        <w:rPr>
          <w:b w:val="0"/>
        </w:rPr>
        <w:t xml:space="preserve">通过Yambird，你可以在新网站的整个旅程中得到一个单一的联系点。在此留下您的详细资料，我们将通过电话或电子邮件回复您。祝你有个愉快的一天Yambird将帮助你的企业在网络上被看到。在我们这里，你可以得到一个具有高质量设计的现代网站，真正使你的企业脱颖而出。此外，该网站还配有市场上最简单的更新工具。所有这一切都以一个非常棒的固定价格，没有承诺期，并有个人的优先支持，一路走来。欢迎来到我们这里。未来的网络机构。有了Yambird的新网站，你将在短时间内拥有你最重要的、也许是最大的营销渠道之一。从破土动工开始，只要你和我们在一起，每一步我们都会支持你。通过Yambird，你可以得到优先、个人的支持。所有这些都是为了使你的新网站对你来说容易和无忧无虑。没有麻烦。作为标准的优先支持。更新工具。我让Yambird制作我公司的新网站，它真的就像听起来那样简单。而且我们对结果非常满意。Jacob，业主Get Home Tak 网站的初稿按时到达，布局远远满足了我们的期望。在我们的品牌建设过程中，与Yambird合作是一件非常愉快的事情。Miika Hätönen, CEO Takakuten 我们与Yambird找到了一个令人难以置信的伙伴关系。作为一家初创企业，希望在有限的预算内创建一个能传达情感的网站，Yambird是明显的选择。Ludwig Hedlund, CEO XL Marin 我认为你们有一个非常好的产品，可以帮助企业在网上以专业的方式被看到，而我们作为企业家可以专注于我们擅长的事情。Atte Alamäki, CEO Mauris AB 有了Yambird，你就不必担心围绕你的网站会有令人惊讶的额外费用。我们已经包括了客户通常需要的功能和服务，使你对我们感到满意。有了市场上最简单的更新工具，你也可以对你的网站进行快速和简单的更新，没有任何麻烦。很好，是吧？SEK不含增值税。几乎就像综合保险。请看下面包括的所有内容。简单的整合，如Facebook、Instagram、Reco、谷歌地图和Offerta。可以改变的内容 + - ，例如产品和服务，员工和新闻。附加功能、子页面或更多的图形细节。价格低/小时。免费域名（.se）第一年。10个自己的电子邮件地址，pop/imap和webmail。兑换需要额外费用。坐在后面，你不需要做任何事情。Yambird确保一切正常。我们对我们的产品充满信心。这就是为什么我们不捆绑我们的客户。对某些事情感到不确定，或需要更大的东西？请给我们发电子邮件：hej@yambird.se，我们将帮助你解决问题。我们相信个人魅力。如果你对新网站感兴趣，你可以在这里注册你的兴趣，或者给我们发送电子邮件，我们会给你答复。很高兴见到你！优先支持所有人。我们的问题很快得到了回答，问题甚至在电话中得到了解决。在我们的品牌建设过程中，与Yambird合作真的很愉快。 Mika Hätönen, Takakuten.真正的个人接触。Yambird对业务表现出真正的兴趣。它使整个过程进展迅速，网站很好地反映了我们的业务。 atte alamäki, mauris ab 服务好。作为一家初创公司，希望在有限的预算内创建一个能传达情感的网站，显然选择了Yambird。那么他们的服务和反应能力就很出色了!Ludwig hedlund, xl marin 完全无忧无虑。我让Yambird制作我公司的新网站，它真的像听起来那样简单。我们对这一结果感到非常满意。 雅各布-约翰逊，回家吧。</w:t>
      </w:r>
    </w:p>
    <w:p>
      <w:r>
        <w:rPr>
          <w:b/>
          <w:color w:val="FF0000"/>
        </w:rPr>
        <w:t xml:space="preserve">id 270</w:t>
      </w:r>
    </w:p>
    <w:p>
      <w:r>
        <w:rPr>
          <w:b w:val="0"/>
        </w:rPr>
        <w:t xml:space="preserve">压力研究所参与斯德哥尔摩大学和卡罗林斯卡学院的博士生教育，主要是通过指导博士生、指导博士水平或其他高级水平的论文。 博士生的录取和考试是在大学的系或教研室进行。</w:t>
      </w:r>
    </w:p>
    <w:p>
      <w:r>
        <w:rPr>
          <w:b/>
          <w:color w:val="FF0000"/>
        </w:rPr>
        <w:t xml:space="preserve">id 271</w:t>
      </w:r>
    </w:p>
    <w:p>
      <w:r>
        <w:rPr>
          <w:b w:val="0"/>
        </w:rPr>
        <w:t xml:space="preserve">2018年1月：县博物馆到松兹瓦尔？应该从城市化的角度来看待和解释县博物馆的改名。根据定义，城市化意味着人们从农村向城市地区移动，或者更准确地说，从小城镇/市镇向增长地区移动。对于这些增长领域是什么，市场参与者之间有一个默契。今天诺尔兰的增长区可能只有吕勒奥、于默奥、厄斯特松德、松兹瓦尔和耶夫勒。根据Ola Thelberg在2013年2月6日TÅ的一篇文章，自1990年以来，州和县议会的大约1500个工作岗位已经从Härnösand转移到Sundsvall。在中央大学和保健活动（如康复中心）搬迁后，这一数字如今已大大增加。Thelberg列出了以下从Härnösand转移到Sundsvall的活动："Försäkringskassan, Skatteverket, Åklagarmyndigheten, Regionåkanwaltarmyndigheten, Kronofogdemyndigheten, Arbetsförmedlingen的管理，警察县管理和联络中心以及以前在Härnösand医院的活动。我们正在谈论近1500个工作岗位"。Thelberg还提到了国家在Härnösand关闭的其他活动："就国家工作而言，我们正在谈论另外1500个工作，自1990年以来减少了一半。除了上述工作外，我们还可以从KA5团削减500个工作岗位。 去年，海岸警卫队还决定关闭其在Härnösand的区域办事处"。当Stefan Löfvén说整个国家都应该生活，包括农村，他的意思是对于Norrland提到的城市，其他城镇/市镇我们可以忘记。在勒夫芬对该县的最后一次访问中，是松兹瓦尔得到了工作。甚至我们的主要市议员弗雷德-尼尔森也在配合 "城市化法 "的实施。在2016年9月26日TÅ和ST的插播中，Fred Nilsson拉着Sundsvall的主要市议员Peder Björk的手，达成了一个最引人注目的协议。在插页中，作者说...... "我们认为重要的是，松兹瓦尔和海尔诺桑共同支持海尔诺桑保持和发展成为整个瑞典北部的居住城市....，同样重要的是，海尔诺桑和松兹瓦尔共同支持保持和发展松兹瓦尔的国家活动，以及领导新地区和大学的任务......" 如果我们现在停下来，看看海尔诺桑目前正在发生什么。布丽塔-韦辛格和董事会决定，穆尔贝格博物馆（Murberget Länsmuseet Västernorrland）将改名为韦斯特诺兰博物馆。我们应该对这个名字的改变感到惊讶吗？这是一个巧合吗？没问题，布里塔-韦辛格说，穆尔贝格将成为一个露天博物馆，并拟称为穆尔贝格博物馆（Friluftsmuseet）。Västernorrlands博物馆可能将是一个分散的活动，或多或少会有流动性，在时机成熟时，很容易搬到Sundsvall。S + MP隐秘的改名决定看似微不足道，但从更大的角度来看，这是进一步促进松兹瓦尔市发展和遵守 "城市化法 "的合理步骤。现在是政治家们用拳头敲打桌子并说现在已经结束了的时候了。现在是时候分析一下 "所有瑞典人都应该生活 "的含义了。Lars-Erik Eriksson 测量师和房地产经济学家 当Stefan Löfvén说，整个国家都应该生活，包括农村地区，他的意思是对于Norrland提到的城市部分，其他城镇/市镇我们可以忘记。在勒夫芬对该县的最后一次访问中，是松兹瓦尔得到了工作。S + MP公司隐秘的改名决定看似小事一桩，但从更大的角度来看，是进一步促进松兹瓦尔市增长和履行 "城市化法 "的合理措施。 2016年5月：不再犯破坏性错误 哈尔诺桑德市已经犯了许多破坏性错误。最严重的错误之一是拆除了具有国家利益的Östanbäcken地区的三分之一的土地。这发生在修建Brunnshusleden小道的时候。幸运的是，当这个美丽的地区北部计划建立一个大型停车场时，Östanbäcken的剩余部分得以保存。其中很大一部分是</w:t>
      </w:r>
    </w:p>
    <w:p>
      <w:r>
        <w:rPr>
          <w:b/>
          <w:color w:val="FF0000"/>
        </w:rPr>
        <w:t xml:space="preserve">id 272</w:t>
      </w:r>
    </w:p>
    <w:p>
      <w:r>
        <w:rPr>
          <w:b w:val="0"/>
        </w:rPr>
        <w:t xml:space="preserve">感谢所有美好的问候...!不仅仅是最近的告别问候，而是一般情况下。我非常高兴你能来找我，而且写得这么亲切......总是这样！我很高兴。衷心祝愿你!今天在一个叫Chabrowe Pole的波兰网站上有一篇关于我的博客的文章，我想它的意思是蓝铃花田（至少根据谷歌翻译）。 你可以在今天的文章末尾看到他们的首页快照...但首先我想让你们看看已经到手的瓷砖。由于我们周末还在闲逛，所以当时没能把瓷砖放好，但我想不久之后布兰卡先生就会把这个问题解决了 :-) 不过今天我还是忍不住拿起了袋子，把所有的瓷砖都放好了，只想偷看一下。我认为这将是非常整洁的!♥ 有几个人一直在问这是什么品牌。这些来自哥德堡的FF Kakel。不幸的是，我不知道这个品牌，但它们是10x10厘米。而这里是文章的一瞥。如果你想阅读更多内容，请点击这里，你就可以看到这篇文章了。他们的网站充满了鼓舞人心的室内设计技巧和美丽的图片，所以我真的很高兴，他们想介绍我的博客。保重，也许我明天会再见到你......!我有一个令人难以置信的博客胃口，现在我已经缺席了几天了，嗨。铺上黑白相间的格子砖会有多漂亮啊！！。我很想在我们家的某个地方铺上格子地板:-)))用瓷砖铺的话会超级漂亮!白色的小心肝 好吧，我并不感到惊讶!您的精彩博客......将会很好!网络报告多么有趣啊!:)拥抱安娜</w:t>
      </w:r>
    </w:p>
    <w:p>
      <w:r>
        <w:rPr>
          <w:b/>
          <w:color w:val="FF0000"/>
        </w:rPr>
        <w:t xml:space="preserve">id 273</w:t>
      </w:r>
    </w:p>
    <w:p>
      <w:r>
        <w:rPr>
          <w:b w:val="0"/>
        </w:rPr>
        <w:t xml:space="preserve">克瓦嫩的电梯终于安装完毕了!安装工作定于2/3开始，大约需要10周时间。因此，我们今年春天的展览不会像往常那样多。如果计划有变化，你会在这里找到所有信息。秘书兼财务主管丽塔的电话时间为周一至周五10-15点（午餐12-13点）。你是否在索德海姆的家中与世隔绝，以某种形式进行艺术创作？Söderhamns Konstförening希望在Instagram账户@karantankonstsoderhamn上展示Söderhamn现在正在创造的东西!将你的作品直接发送到我们的Instagram账户，或者用#karantankonstsoderhamn（如果你有一个开放的个人资料）来标记它们，以参与。你也可以把它们发到 karantankonstsoderhamn@gmail.com。</w:t>
      </w:r>
    </w:p>
    <w:p>
      <w:r>
        <w:rPr>
          <w:b/>
          <w:color w:val="FF0000"/>
        </w:rPr>
        <w:t xml:space="preserve">id 274</w:t>
      </w:r>
    </w:p>
    <w:p>
      <w:r>
        <w:rPr>
          <w:b w:val="0"/>
        </w:rPr>
        <w:t xml:space="preserve">在你的教区的皇家游骑兵？请与我们联系，我们很乐意回答任何问题，并帮助你开始工作!在2020年春季的10个星期里，我们发布了在家里一起做的活动等提示。这些活动将保持在整个夏季和秋季，希望它们继续使你受益。你会发现提示的顺序是这样的：作为一个家庭，你可以自由使用材料的任何部分，在你喜欢的时候，以你喜欢的顺序。在皇家游骑兵队，我们经常用明火做饭，无论天气如何，都要在户外呆很长时间。自然界的主要规则是：不要打扰，不要破坏。为了帮助你以皇家方式做事，这里有一些基本信息。例如，如果你想在明火上做饭等，我们建议你遵循这些准则。 信息将在新窗口或标签中打开。本周以 "自然-智慧 "为主题的活动是 "自然侦探"（在此阅读更多内容！）和 "长距离攀岩"（在此阅读更多内容！）。本周的工艺是 "行走的动物"，你用硬纸（如明信片）制作。你所需要的只是一把剪刀、一支铅笔和一把尺子。先画好，沿红线剪开（灰色区域剪掉），在蓝色虚线处向下折，在绿色虚线处向上折。这里有真人大小的图画!你可以在这个视频（Youtube）中看到它是如何工作的。 动物将要行走的表面应该是光滑的，但有一点粗糙。 波纹板的效果很好。确保以正确的方向切割腿部。为了使其发挥作用，动物必须能够 "蹒跚 "前进。一个游戏时间的提示是 "Nisse "游戏。这是一个相当安静但棘手的游戏，你可以在任何地方玩。在室内、室外、车里，甚至在走路时。点击这里阅读更多信息!奉献 本周是复活节周。我们将要读到的事情发生在耶稣受难和死亡之前与门徒在一起的最后一个晚上。阅读《约翰福音》13:4-17 谈一谈这一事件以及它对我们今天的启示。人们为什么需要洗脚？以前是谁给客人洗的脚？主人还是仆人？服务和被服务（享受美好时光）哪个更重要？耶稣敦促我们做什么？再读14和15节。在家庭中，在朋友和其他人中，互相服务意味着什么？一起祈祷 "拥有......的上帝"。或童子军祷告：亲爱的天父，感谢你接纳我。帮助我正确地生活，做你想做的事。教导我们在地上的人互相喜欢。让我们有一个被你的手保护的未来。阿门。本周结 本周的结是教皇的结。桩结是一种在绳子末端提供 "固定眼 "的结。一旦你学会了如何去做，就练习把定影的眼睛做得和你想要的一样大。为了记住如何打木桩结，请想一想公主和龙的故事。 - 公主站起来（长绳垂下）。 - 她的脚前形成一个湖。 你在绳子上打一个圈。变成龙 "的绳子应该在作为公主的长绳的上面)。用你的拇指和食指握住绳子交叉的地方。 -从湖里出来一条龙（你把绳子从圈里穿上去）。 -龙绕过公主，又潜下去（绕过长绳子，从圈里回到湖里）。(用一只手拉起 "公主"，同时用另一只手拉下龙的 "头"、"身子 "和 "尾巴"。) - 湖水收缩，龙被卡住(你拉紧，结就打好了)。你能不能移动（不是移除，所有的都应该在那里）两根火柴，使火柴图中的五个方格变成四个大小相同的方格？</w:t>
      </w:r>
    </w:p>
    <w:p>
      <w:r>
        <w:rPr>
          <w:b/>
          <w:color w:val="FF0000"/>
        </w:rPr>
        <w:t xml:space="preserve">id 275</w:t>
      </w:r>
    </w:p>
    <w:p>
      <w:r>
        <w:rPr>
          <w:b w:val="0"/>
        </w:rPr>
        <w:t xml:space="preserve">我的名字是杰西卡-扎克瑞斯，我是一名插画师，主要画的是女性肖像。我的作品既有模拟的也有数字的，但在过去的一年里，后者吸引了我的兴趣。我喜欢将漫画世界的硬线条与传统肖像画的柔和色调相结合。此外，我喜欢画细节--这是我从小就有的特质，不打算放弃。你可以说我的风格是折衷的，因为我在浪漫的现实主义和点缀的波普艺术之间的边界地带茁壮成长。11月28-29日特别优惠--购买两张海报可享受25%的优惠和免费送货服务。如果你找到你喜欢的东西，或几个项目，你可以用下面的表格向她订购。然后，杰西卡将尽快与你联系，计算任何运输费用，你将自己结算付款。乌普萨拉创意女权主义者为创作者做宣传，但在销售时不为买卖双方收取任何佣金或额外费用。该在线市场作为创作者展示其艺术的平台，但Kreativa Feminister Uppsala并不参与实际的购买协议。这意味着在购买时缔结的合同是在你和卖方之间。因此，如果你有任何问题，应直接与卖家联系。</w:t>
      </w:r>
    </w:p>
    <w:p>
      <w:r>
        <w:rPr>
          <w:b/>
          <w:color w:val="FF0000"/>
        </w:rPr>
        <w:t xml:space="preserve">id 276</w:t>
      </w:r>
    </w:p>
    <w:p>
      <w:r>
        <w:rPr>
          <w:b w:val="0"/>
        </w:rPr>
        <w:t xml:space="preserve">建筑材料行业选择了100个我们认为能导致提高可持续性的建筑材料创新案例。每项创新都支持2030年议程中的一个目标。所有的创新都在这里以滚动方式呈现。</w:t>
      </w:r>
    </w:p>
    <w:p>
      <w:r>
        <w:rPr>
          <w:b/>
          <w:color w:val="FF0000"/>
        </w:rPr>
        <w:t xml:space="preserve">id 277</w:t>
      </w:r>
    </w:p>
    <w:p>
      <w:r>
        <w:rPr>
          <w:b w:val="0"/>
        </w:rPr>
        <w:t xml:space="preserve">关于如何编辑一个页面的描述，见Wikinews:如何编辑一个页面。本页主要是为从事新闻报道的撰稿人准备的。如果你想为Wikinews写你自己的故事，请参阅Wikinews:原创故事。标题技巧[编辑] 在一篇最佳的文章中，读者可能会在他/她觉得已经获得足够信息的地方停止阅读。标题应该是序言的摘要，序言应该 "出卖内容"，即是对文章其他部分的详尽总结。在序言之后，文章的内容应按兴趣排序--写作时要为读者着想。标题技术是最常见的文章结构之一。阅读更多内容，请参见Bengt Hemlin的文章 两条新闻合二为一[编辑] 有时，以 "主题 "来划分文章也是一个不错的选择。如果两篇文章讲述的是同一个故事，而且它们的内容相互印证，那么它们可以合并成一篇文章。一个例子可以在《美丽的索姆兰环境意识》一文中找到。要创建一篇文章，你需要选择一个标题。标题的长度不应超过30-50个字符。它应该以一种中立的方式反映文章的新闻价值。记住，这不是一份晚报，你的标题不应该是为了吸引读者。它应该是真实的和独特的。例如，"斯德哥尔摩的车祸 "就不够独特。在Wikinews上，和所有的维基媒体项目一样，与其他语言版本的链接是由1-3个字母的前缀和一个冒号创建的。因此，不可能创建诸如[[欧盟预算...]]这样的文章。要创建你的文章，请在下面的方框中输入预定的标题，然后点击创建页面。要将文章添加到主页顶部的 "世界 "和 "瑞典 "列表中，请在文章末尾输入[[Category:World]]或[[Category:Sweden]]。对于所有其他标题，请使用其下方的 "+/-"链接。文章的开头应标明发表日期，即文章产生的日期。最好使用Template:Date模板，例如，写上{{date|17 December 2005}}。另一个选择是Template:Byline，例如{{byline|date=20 February 2005|location=[[Spain]]}}。这将插入该文章的日期和地点，并将其添加到相关日期的类别中。日期应该是新闻发生的日期，以及发生的地点。请进一步参阅Wikinews:Templates。日期条目后应附有对新闻项目的简短而精炼的描述。通常情况下，当新闻出现在主页上时，这个序言就是出现在主页上的内容。序言的长度不应超过200-300个字符。行文[编辑] 在行文中，文章应根据序言所给的信息进行结构化。请记住，瑞典语的Wikinews不是瑞典的Wikinews，而是一个瑞典语的新闻服务。例如，不要假设读者了解瑞典的时事，或能获得更多的当地知识。新闻被迅速消费。先描述一下当前的事件。细节、深入描述和背景资料最后。将行文分成短文段。在每个段落中，来自特定来源的信息与周围的解释或描述应构成一个结论。来源引用[编辑] 文本应明确说明信息的来源。通常情况下，添加 "声明X "或 "对A说B "即可。有时可能需要在引文后明确提及具体的来源。但是，要避免在文本中包括外部链接。外部链接应始终放在一个单独的段落中，有自己的标题。分别链接到其他维基媒体项目。指明该链接指向哪个维基媒体项目，例如，[[w:|Wikipedia]]：[[w:瑞典|Sweden]]。关于的文章</w:t>
      </w:r>
    </w:p>
    <w:p>
      <w:r>
        <w:rPr>
          <w:b/>
          <w:color w:val="FF0000"/>
        </w:rPr>
        <w:t xml:space="preserve">id 278</w:t>
      </w:r>
    </w:p>
    <w:p>
      <w:r>
        <w:rPr>
          <w:b w:val="0"/>
        </w:rPr>
        <w:t xml:space="preserve">0158 - 140 35 家中最温馨的地方--火炉前？有壁炉的房间往往成为房子的心脏，是人们在晚上聚集的地方。我们拥有瑞典最广泛的产品系列--炉子、壁炉、瓷砖炉、厨房炉、无烟囱等--我们有适合所有人的产品。如果你有自己的设计想法，我们很乐意提供帮助：我们的装配工很擅长自由石匠的工作!如何选择合适的炉子以及需要考虑的问题 千万不要以为哪种炉子是测试中最好的!适合卡勒家的炉子可能完全不适合你家。因为这取决于你的房子和你想从炉子里得到什么。我们Gnesta的Eldabutiken公司是壁炉方面的专业人士，将指导您选择壁炉，使您能找到最适合您和您的房子的壁炉。读完这篇文章（约2000字/7分钟），你将知道如何选择适合你的壁炉。我们将讨论你想从壁炉中得到什么，你的炉子需要发出什么能量，位置，设计，预算以及你是否应该自己安装，DIY。我们先看一下你的壁炉的目的是什么。你是否已经知道自己想要什么？欢迎来到本店，或者--如果你愿意--我们会给你打电话。接触式壁炉作为唯一的热源，是补充还是舒适的因素？你想从你的壁炉中得到什么？大多数人在家里安装壁炉，作为补充加热源，以减少供暖成本。在一些房子里，它可能是唯一的热源。这使你想选择一个高效、清洁燃烧的壁炉。壁炉也是家里的一个装饰，也是一个舒适的因素，是晚上可以聚在一起的东西。在格涅斯塔周围地区，有许多夏季别墅，即使在冬天，主人也会去那里，他们希望能够在燃烧的火堆前舒适地休息。有些人把舒适因素作为炉子的主要目的，这意味着选择也许更多的是关于风格和设计而不是效果。如果你想安装一个炉子主要是为了给房子或房间供暖，你需要知道空间有多大。将有多少平方米被加热？粗略地说，70W可以加热1m²。因此，如果你有一个150平方米的房子，你需要大约10.5千瓦来加热它。(70W x 150m² = 10500W = 10.5kW）通过用炉子的功率（W）除以70W，自己计算出炉子能加热多少平方米。例如，一个额定输出功率为5.5千瓦的炉子=5500瓦/70瓦=78.6。 因此，它适合于大约79平方米的空间。但也有可能燃烧的时间长一点，以加热更多的平方米。也有其他因素在起作用，如炉子的效率、窗户的类型、天花板的高度、烟道的类型、绝缘材料等等。但上面的计算例子至少可以让人大致了解你应该针对哪些壁炉。如果你想更具体地计算你的特定房屋需要多少瓦，你可以使用LVI的功率计算。不要买太大的壁炉 不要为你的家选择太大的壁炉!例如，如果瓦炉或皂石炉的功率超过你的房子所需的功率，你往往不能在里面正常燃烧。你 "小火"，这样你的家就不会变得太热。换句话说，你使用的木材太少，导致温度太低，燃烧不良。这对壁炉不利，对烟囱不利，对环境也不利。要想知道如何在壁炉中最好地燃烧，Contura制作了一个很好的视频，介绍如何在烧木头的炉子中燃烧：在哪里放置炉子 一个标准的烧木头的炉子可以放在几乎任何地方。在房间的中间，靠着直墙，在一个角落，等等。它也不一定要在客厅里。现在流行安装一个额外的炉子</w:t>
      </w:r>
    </w:p>
    <w:p>
      <w:r>
        <w:rPr>
          <w:b/>
          <w:color w:val="FF0000"/>
        </w:rPr>
        <w:t xml:space="preserve">id 279</w:t>
      </w:r>
    </w:p>
    <w:p>
      <w:r>
        <w:rPr>
          <w:b w:val="0"/>
        </w:rPr>
        <w:t xml:space="preserve">Träningslagret AB (556838-0637)是我们收到的与任务有关的或在准备或管理任务时以其他方式处理的个人数据的数据控制者。我们处理这些数据是为了执行和管理任务，保障您的利益，用于会计和计费。这些数据的法律依据是，除其他外，《一般数据保护条例》和《簿记法》。除其他事项外，上述法规允许为履行我们对客户/注册者的义务和其他法规而进行处理。法规还允许在平衡利益后，除其他事项外，考虑到数据主体可能对处理的反对意见，为我们和集团内其他公司的合法利益处理个人数据，以有效地开发、营销和管理我们的服务和活动，并维护我们的民事权利和义务。这些数据也可用于业务和方法的开发、市场分析、统计和风险管理。为发展和分析业务而处理的数据，是基于我们发展业务和与联系人沟通的合法利益。我们不会向第三方披露个人数据，除非公司与数据主体之间有明确的约定，或出于遵守法律义务或公共当局或法院的命令的目的，或我们聘请第三方服务供应商代表我们执行任务。根据上述法规和依据对公司承担的义务，个人数据将被保存10年，从案件完成之日或最后发票的到期日算起，以及在合理的时间内删除或案件性质要求的更长的时间。然而，电子邮件在收到后六个月内被删除。如果您取消订阅新闻简报或类似内容，与此相关的数据将被立即删除。你有权要求公司免费提供有关你的个人数据使用情况的信息。我们将应您的要求或主动纠正或删除不准确的数据，或限制对这些数据的处理。此外，您有权要求不为直接营销目的处理您的数据。你也有权以机器可读的格式接收你的个人数据[或在技术上可行的情况下，将数据传输给你指定的第三方]。如果您对我们的处理方式不满意，您可以向监督机构提出投诉，在瑞典，监督机构是数据监察局（www.datainspektionen.se）。你也可以联系你居住或工作所在国的监管机构。控制者是Träninglagret AB（556838-0637），联系方式如上。</w:t>
      </w:r>
    </w:p>
    <w:p>
      <w:r>
        <w:rPr>
          <w:b/>
          <w:color w:val="FF0000"/>
        </w:rPr>
        <w:t xml:space="preserve">id 280</w:t>
      </w:r>
    </w:p>
    <w:p>
      <w:r>
        <w:rPr>
          <w:b w:val="0"/>
        </w:rPr>
        <w:t xml:space="preserve">ANA-Flyg和Nyge-Aero的历史。带有1955-1970年的图片。1903年，家具厂Nordiska Kompaniet（NK）在现在的 "Kompaniet "酒店西边紧邻尼科平的港口以北约200米处建成。是斯德哥尔摩的总部决定家具生产应该在尼科平进行。NK于1902年在斯德哥尔摩成立，业主是伦德伯格和萨克斯家族。1909年，位于Nyköping的NK有300多名员工。1937年，子公司ANA=Aktiebolaget Nyköpings Automobilfabrik成立，开始组装克莱斯勒的汽车。是普利茅斯、德索托和法戈卡车品牌的开创。1940年，他们接到了生产J22战斗机的订单，机翼和机身都被制造出来。战争期间建造了近200架飞机。战争结束后，公司进行了重组，拥有不同的所有者。1948年，全日空得到了派珀飞机的代理权，是J-谢尔伯格与美国克莱斯勒公司达成了协议，克莱斯勒公司在派珀公司拥有权益。ANA-Flyg聘用的第一个人是Walle Forslund，他曾是奥勒堡的飞行教练和滑翔学校的校长。派普公司的第一份订单是4架J3Cub，它们装在木箱里，由飞机大师赫尔默-拉尔森在F11的船队技术人员的帮助下进行组装。J3 Cub的价格为16000瑞典克朗。1950年中期，调度员戈特-约翰松从全日空公司手中买下了派普公司的代理权，然后成为该公司的唯一所有者。凭借他对航空业的浓厚兴趣（买了一架Piper PA20 Pacer）和对商业的天赋，销售进一步起飞，在布兰霍尔门的机场建起了办公室和机库。戈特之前拥有Nyge-Verken公司，该公司生产百叶窗和画框。 1960年，售出40架飞机。 1962年，售出58架飞机，其中10架是双引擎飞机。1985年，NYGE场不再是一个机场。|瓦勒-福斯隆（Walle Forslund），Nyge-Aero公司的第一任董事。图片由Per Forslund提供。在尼科平港口附近的Ringvägen南端，一架超级幼狮PA18-150在全日空的交付机库外。老一辈的尼科平居民也许可以通过观察右上角的脚手架找到方向，那是属于煤气厂的煤气钟。小熊是如何从那里来的还不清楚，也许是瓦勒-福斯伦德在附近找到了一些直线作为起点。图片由Per Forslund提供。与左边的照片中的派普超级古巴本完全相同，但在2012年。照片和版权：Åke Johansson。|1958年左右，Nyge的创始人Göte Johansson在左边。索尔姆兰博物馆版权所有。访客在Nyge-Aero第4号，从左边的Walle Forslund。索尔姆兰博物馆版权所有。|布兰德霍门在1950年左右修建机场之前的样子。在建造Ana-Flyg/Nyge Aero的山上，只剩下谷仓。图片数据：来自尼科平市地图部门：旧标记：由O Åman少尉和R Denler摄影师制作。Copyright 2012 Nyköping Municipality.Nyköping ca 1955.在布兰德霍尔姆机场建成之前，该镇附近的一些较小的起降跑道被用于轻型飞机。在左上方的红线处（在高架桥Väster tull和Lindbacke之间），斯德哥尔摩航空公司经常用Auster机器降落（飞行员Rune Wahlund）。在右边的红线上，Jordbrukflyg公司使用了紧邻Lergropen东部和Brandholmsvägen附近的一个小草场。那是一架配备了喷洒设备的65马力的Piper Cub，使用的是带子（飞行员Jern ex.F11）。Copyright 2012 Nyköping Municipality.|R2B|Nyköping港口右上方。在港口上空可以看到当年进行冰上比赛的粘土坑。农用飞机的起降跑道在图片的左端，在通往布兰德霍门的道路上方。</w:t>
      </w:r>
    </w:p>
    <w:p>
      <w:r>
        <w:rPr>
          <w:b/>
          <w:color w:val="FF0000"/>
        </w:rPr>
        <w:t xml:space="preserve">id 281</w:t>
      </w:r>
    </w:p>
    <w:p>
      <w:r>
        <w:rPr>
          <w:b w:val="0"/>
        </w:rPr>
        <w:t xml:space="preserve">抱怨、欢笑，还有一点儿美好｜托夫兰--悲剧喜剧 2012年7月14日 作者：托夫兰 今天是一个真正的欢笑和抱怨的日子。我的脚疼得要命，我的 "异形 "今天也强势登场了。在勉强休整了十天之后，水流又开始了。我没有精力......虽然我有。我必须这样做。我们在午餐时去了托克瑞恩购物。我看到一个奇怪的标志，想知道它是什么。我看不出来，但我想这是某种面包。你怎么看？我买了草莓和老式的香草冰激凌，准备带出去给天堂。我想，这很值得赞赏。我们在安娜的舞会上用上好的咖啡（据内部人士透露，The tick不会在咖啡豆上吝啬。）把这一切都消耗掉了。 趁机用安娜的无线网络在玩具电脑上下载了数百万的更新。不知道现在3的移动网络会发生什么--数据对数据。说实话，我想我会从这个秋天开始取消这些垃圾。草莓和老式的香草冰激凌很好!当我们坐在那里喝咖啡时，一只绿色的小虫子掉在了窗纱上--被卷入了蜘蛛网。那只虫子没有松动。我绝对被迷住了，因为那是一只奇怪的虫子。但我不是无情的人，所以我实际上是在帮助它。信不信由你，我就是这样一个坏人。现在我去新村做唐老鸭和土豆片了。安娜正在看书放松，我因为这里和那里的疼痛而失眠。像往常一样，我用博客来发泄。今晚是糖果手杖和电视上的电影，我想。我想我已经开始减少糖果的摄入量了--今天的这堆糖果只比安娜的贵14美分（通常要几块钱）。 那你今晚准备干什么呢？看起来你昨天和今天都过得很开心啊！"。老式香草换草莓，味道好极了!太糟糕了，外星人正在出场，希望你在荣耀之后能摆脱它!我像往常一样什么都没做，只是在消化食物，自制的泰式炒饭，里面有太多的蚝油，不好吃......现在祝你假期愉快是的，我知道要到周一才开始，按照你的说法是这样的。而我的假期，则是在最后一个周五我关掉工作的电脑的那一秒开始的！！。是的，那是一个美好的夜晚而现在我正在做一些希望会很好的东西!希望你下周能工作，想你了！！！。这不是一个错误!那是一条绿色的浆果鱼。我曾在学校戏剧中扮演过其中的一个（绿色木匠裤，1982年）。我从来没有对学校的表现如此满意过!那么，也许我今天拯救的是你的精神!多么幸运啊！！！。(我很想看那出戏，太可爱了，穿着绿色木匠裤的琼塔斯......)😀我今天去了博克安纳!又有便宜货了!这次我得到了诺拉-罗伯茨2012年的最新作品，价格为40像素。一分钱也不差!哦，那不是我的生物眼睛看到的绿色熊鱼吗（=绿色的虫子）！？今晚我们吃着沙拉，喝着酒，躺在电视前，庆祝我们现在都在度假！！！。是的，根据Jontas的说法，这是一条熊鱼。他应该知道，因为他已经是一个人了。我的前世肯定不是一只虫子！"。我绝对相信，在我的幼年时期，我是一个芭蕾舞者，"....last time！"这是个有点奇怪的故事，但我可以把它留到下一次....。我希望在辣椒生长的地方有外星人，我用尽可能多的粪便引诱太阳。祝你周日愉快，为假期的第一天好好充电！"。一个现在相当胖的（大妈）宣传部长，已经看到了更好的时代。又苦又刻薄，对困难的事情很苛刻，但对美好的事情却像羔羊一样虔诚。无限地、大量地、难以置信地爱着他的安娜</w:t>
      </w:r>
    </w:p>
    <w:p>
      <w:r>
        <w:rPr>
          <w:b/>
          <w:color w:val="FF0000"/>
        </w:rPr>
        <w:t xml:space="preserve">id 282</w:t>
      </w:r>
    </w:p>
    <w:p>
      <w:r>
        <w:rPr>
          <w:b w:val="0"/>
        </w:rPr>
        <w:t xml:space="preserve">我们希望你能被看到!通过我们的曝光解决方案，再加上您的想法，我们会以最佳方式让您的信息被看到。我们从您的需求和愿望出发，目标是始终将您作为客户放在关注的焦点上。你的能见度对我们很重要。以下是我们可以帮助你的曝光材料的例子。卷轴卷轴易于使用，因此，当你需要经常设置和取下你的信息时，它是完美的。信息在眼睛的高度，而且表面积足够大，可以传达你想要的东西。- 装在袋子里，便于运输 - 可提供照明（165欧元起） - 价格包括4色印刷 - 有多种尺寸可供选择 价格从499欧元起 大型弹出式图像墙在贸易展览会或展台上创造了额外的关注。然后，你可以快速而轻松地将带有相关信息的大图片放在弹出的墙上。尽管它们的尺寸很大，但它们在安装和拆卸以及运输方面都很迅速和容易。 - 以运输箱交付 - 可与射灯结合 - 价格包括4色印刷 - 有多种尺寸可供选择 价格从：5 999 SEK 展览桌 展览桌是一种简单而稳定的桌子，可在一分钟内安装完毕。在桌子的顶部有空间放置型材产品，在前面有空间放置大型的商标印刷品，有几个型号的产品内部有架子，可以存放型材材料 - 用软垫运输袋交货 - 方便存放赠品和其他材料 - 包括4色印刷品 - 有几种不同的尺寸 价格从: 1 999 kr 沙滩旗是一个真正吸引人的东西。这些旗帜不仅适用于海滩，而且适用于所有场合，如贸易展览会。海滩旗有三种类型：鲨鱼型、直线型和水滴型 - 聚酯制成 - 边缘加固 - 碳纤维桅杆 - 包括4色印刷 - 几种不同的尺寸和紧固件 价格从：499 kr 你可能想用一个带有配套型材地毯的座位区来装饰交易会展台？或者是为你的小册子准备一个小册子架？舒适的座位吊舱，你的访客可以在那里闲逛？我们可以帮助你脱颖而出，在你的展台上创造一个良好的氛围 - 连贯的设计 - 在一个专业的环境中传递清晰的信息 - 包括4色印刷 - 有很多变化 背景墙/布包 一个布包有很多用途。你可以用尼龙搭扣把大的背景墙挂在墙上，或者以较小的形式挂在电线上。印在结实柔软的205克涤纶布上。可折叠成轻巧的小包装运输 - B1级防火 - 可与啤酒帐篷结合使用 - 有多种尺寸可供选择 价格从：139瑞典克朗/平方米起 广告/活动帐篷是吸引客户注意力和曝光公司的有效方式。帐篷可以很容易地成为商店或办公室在交易会上的延伸 - 铝制框架 - 320克聚酯屋顶和墙壁 框架同样适合室内和室外使用，为您的信息提供一个时尚的环境。完全由铝制成。捕捉功能使其非常容易改变信息。当然，如果需要的话，我们也可以帮你制作海报！ - A4 - A3 - A2 - A1 - 70 x 100 cm - 100 x 140 cm - 我们也有大型的印刷品 价格从：269 kr 传单 如果你有一个简单的信息需要快速传播，那么传单的效果是最好的，在贸易展览会上是最完美的。在这里，所有参与者都会在有限的时间内收到大量需要处理的信息。因此，重要的是，他们认为你的信息足够令人兴奋，以至于他们翻阅在展会上收到的信息，再次找到它。 - 贴有生态标签的纸张 - 可以捆绑交付 - 有不同的尺寸 - 很多不同的纸张选择 - 不同的形状 价格：0.55克朗/张起 赠品 展会上一个受欢迎的特点是所有赠品。他们给了你作为参展商打破僵局并开始与潜在客户交谈的机会。我们可以帮助你开发合适的赠品</w:t>
      </w:r>
    </w:p>
    <w:p>
      <w:r>
        <w:rPr>
          <w:b/>
          <w:color w:val="FF0000"/>
        </w:rPr>
        <w:t xml:space="preserve">id 283</w:t>
      </w:r>
    </w:p>
    <w:p>
      <w:r>
        <w:rPr>
          <w:b w:val="0"/>
        </w:rPr>
        <w:t xml:space="preserve">我在Messenger上向我丈夫倾诉了我的生日愿望。回答是："那是什么......某种绞刑架？没有胸罩的乳房？一根电线？这实际上是一个并非完全没有理由的问题;-) 我也不知道这是什么，但这件衬衫是来自Weekday;-) 是的，这是一见钟情，不是我，是她!我做了一个琳达。一个酸甜苦辣的琳达，就是这样。不是那个邪恶的娃娃，而是那个令人毛骨悚然的娃娃？</w:t>
      </w:r>
    </w:p>
    <w:p>
      <w:r>
        <w:rPr>
          <w:b/>
          <w:color w:val="FF0000"/>
        </w:rPr>
        <w:t xml:space="preserve">id 284</w:t>
      </w:r>
    </w:p>
    <w:p>
      <w:r>
        <w:rPr>
          <w:b w:val="0"/>
        </w:rPr>
        <w:t xml:space="preserve">......我去树林里散步，就在我们搬来之前住的地方附近。我可以看到风铃草正在盛开--好吧，在某些地方几乎到了它们的季节末尾。普通的风铃草和有蓝色边缘的白色风铃草......还有粉红色边缘的白色风铃草和普通风铃草......在Vånga前的路边停下来......柳树开得很茂盛--但奇怪的是我没有看到一只大黄蜂......天气和过去几天一样--有时出太阳，有时下雨......现在是后者，这让我的照片有点卡壳。因此，在这里你也可以旋转它......只是因为它很有趣 🙂 祝你周六休息愉快!你做的图片真奇妙可爱！😊既厚道又酷！。现在是美好的时代同意约翰的观点，你很好地捕捉到了漩涡状的蓝调 🙂 当然，它很华丽......但今天在下雨......今天在我们这里是个好兆头，太阳正在探出头来，天空几乎是完全的蓝色。昨天和前天都有雨，所以太阳很受欢迎。可爱的照片，显示出你比我们在Kårböle走得更远。谢谢你Svante!我认为这一切都很好--而且你们的雪至少是我们这里的三到四倍！"。在这里，我非常高兴地看到，款冬花植物正在盛开，雪堆也变小了。但是......我确实看到一个很小很小的蓝铃花蕾冒了出来。我们面前有这样一个可爱的时代......我住得更南一些，所以这可能就好了 🙂 当然，我们现在和未来一段时间都有一个可爱的时代 🙂 你在绿色植物和鲜花方面领先于我们这幅画真的很整齐，你变出来的 🙂有点领先于你，但很快你就会赶上了！你知道吗？哇，多么可爱的照片。最后那个转圈圈实在是太美味了。春天是最美好的，我不想错过瑞典的春天!漩涡状的蓝铃花绝对是极好的!哦，有这么多不同的糖浆。到目前为止，我在这里只看到过白苹果。你的博客存在又是一件好事：-）是的，有许多不同的同步，🙂大自然在漫长的冬天之后又苏醒了，这很可爱。祝您有一个愉快的夜晚!就是这样......真的很可爱!完全为你的最后一张照片所困!在我的住处，可以把它挂在墙上。如此美味!而你的漂亮的春花使事情变得更加明亮。现在白色的蓝花楹有蓝色的边缘，我以前没有见过。所以即使在今天，你也让我学到了新的东西。谢谢你的帮助!天啊，转了一圈之后，这真是一件艺术品。真的很整洁，它曾经也为我旋转，但它没有变得那么整洁。你真的很厉害。来自奥比平原的大A，我同意其他的旋转是真的很酷。思帕斯是春天的使者。谢谢你!当然，酒瓶是春天的信使--这正是它的特点!🙂 我以前经常玩图片，是的，这很有趣。非常好!这些酒瓶很可爱。你的心情马上就会变好。谢谢!当然，有时玩玩照片也很有趣，但像你一样，我以前在这方面比较勤奋 🙂 多么可爱的围巾照片，旋转的动作也很搞笑!到处都有很多美丽的花朵，无论是在你的博客上还是在大自然中。有趣的是，即使是白色的苹果也显示出不同的颜色。蓝花和白花......两种花给我们带来了许多色彩组合😀你的俏皮蓝花图片真的很有趣，很有装饰性。这张照片的一个稍大的版本会很适合放在我的墙上 🙂 谢谢英格丽!大自然是可爱的，现在所有的花都来了 🙂这样可爱的照片!而旋转木马的蓝苹果真的很有趣!祝您有一个美好的星期天!非常感谢您!祝你星期天过得愉快🙂大黄蜂，另一方面，我见过。没有蓝瓶，但😉是的，我也见过大黄蜂，但不是在密封中 谈到有很好的旋转了!呵，很快就该到树林里去了。可爱的森林散步是一种乐趣，因为</w:t>
      </w:r>
    </w:p>
    <w:p>
      <w:r>
        <w:rPr>
          <w:b/>
          <w:color w:val="FF0000"/>
        </w:rPr>
        <w:t xml:space="preserve">id 285</w:t>
      </w:r>
    </w:p>
    <w:p>
      <w:r>
        <w:rPr>
          <w:b w:val="0"/>
        </w:rPr>
        <w:t xml:space="preserve">在这里你可以看到有图案的猫项圈。这些时尚的猫咪项圈很多都是从美国进口的。来自亨特的许多型号，这些猫咪项圈的质量很高，价格也很优惠。当然，所有的猫咪项圈都有安全扣或扣子。</w:t>
      </w:r>
    </w:p>
    <w:p>
      <w:r>
        <w:rPr>
          <w:b/>
          <w:color w:val="FF0000"/>
        </w:rPr>
        <w:t xml:space="preserve">id 286</w:t>
      </w:r>
    </w:p>
    <w:p>
      <w:r>
        <w:rPr>
          <w:b w:val="0"/>
        </w:rPr>
        <w:t xml:space="preserve">通过在Google My Business、Facebook和Foursquare等关键网站上出现准确的信息，你的企业将以更可信的方式排名。根据YP.com的一项研究，10个客户中有4个说他们会选择离开互联网上商业信息不准确的企业。那么，你如何在网上获得正确的信息呢？请看我们的视频，了解更多关于接近协议的信息。大多数客户在做出购买决定之前都会先在网上搜索。把网上想象成一个实体店，在货架上的突出位置可以增加你产品的销售。直截了当地说，如果你的业务在网上不可见，你就不存在。如果你的信息也不准确，顾客往往会选择其他地方购物。</w:t>
      </w:r>
    </w:p>
    <w:p>
      <w:r>
        <w:rPr>
          <w:b/>
          <w:color w:val="FF0000"/>
        </w:rPr>
        <w:t xml:space="preserve">id 287</w:t>
      </w:r>
    </w:p>
    <w:p>
      <w:r>
        <w:rPr>
          <w:b w:val="0"/>
        </w:rPr>
        <w:t xml:space="preserve">Rodius熊的尺寸很大，达到了5.1米，而且很宽敞，即使对第三排座位的人来说也是如此。大多数人也称其为丑陋。在任何情况下，材料都很俗气，细节的质量也很难达到一流水平。然而，发动机来自著名的梅赛德斯品牌；一个五缸柴油机或一个直接的汽油六缸。</w:t>
      </w:r>
    </w:p>
    <w:p>
      <w:r>
        <w:rPr>
          <w:b/>
          <w:color w:val="FF0000"/>
        </w:rPr>
        <w:t xml:space="preserve">id 288</w:t>
      </w:r>
    </w:p>
    <w:p>
      <w:r>
        <w:rPr>
          <w:b w:val="0"/>
        </w:rPr>
        <w:t xml:space="preserve">Pelle个人的更新版本在这里。我终于伸出大拇指，完成了我几个月前开始的博客设计。因此，点击F5，清除你的缓存，并开始跳呼啦呼啦舞！这里和那里可能还有一些小碎片，但总的来说，狗屎已经完成。因此，让我们一起去看看新的东西。1）新的标题。不再有我在英国冰激凌店的粉红色狗屎照片。现在我们有一张清晰、庄重的照片，上面有我的名字和一头年轻公牛的剪影。你问 "为什么是一头年轻的公牛"？出于几个原因。首先，要说明的是，这是一个，很多时候，流氓的博客。没有什么比标题中的一些牛更清楚地说明这一点。但也因为我自己，佩尔，是一个有点年轻的公牛。我出生在一个农场，是他们中的一员，所以这也是一个理由。2）右边的宝丽来卡片。也许是博客世界里最破旧的东西，没错。我选择让它们作为对比，以显示更多的艺术一面。因为我这个轻浮的年轻人也喜欢拍照。顺便说一下，对所有通过RSS和/或Bloglovin'在这里阅读的人来说，在主页上见。3）在宝丽来卡片上平衡的鸟。当我不写博客时，我可能在发推特。点击小鸟，来到我的微博。Fancy.4）新的介绍文字。仍然确立了作为一个极客的地位，但也解释了我（通常）按不同日子写博客的事情。 5）更清晰的博客文章。玩了MKV的学生，并把我所有的精力放在使博客尽可能方便用户使用。更清晰的标题，增加博客和菜单之间的距离，等等。而说到菜单栏，很多人不喜欢它，而且是用它的颜色。只是为了那些我如此轻松的人。嘿嘿。6）评论区。刚从地狱里出来就被清理干净了。Woooop!留下评论，你会看到狗屎的样子。等等，等等。正如我所说，我还有一些工作要做，颜色要改，文字要改。但我以后会把它整理出来。我只是先去邻居家看《老大哥》，所以一切应该在四五个月内准备好。更新的博客设计：bu还是bä？22 Apr 2012, at 19:20 Bold.我对文本左侧的过长间距感到有点困扰。不知何故感觉不平衡。否则，它就很好。而且我喜欢这一页的颜色!为什么会有人抱怨他们！？[2] pubes 2012年4月22日，在21:09 绝对是打了个哈欠，这个博客的设计，真棒！只是有一点：本来应该放在页眉的你的画，怎么了？还是我的记忆完全错误？22 Apr 2012, at 21:19 neat. Aslong between the comments here only. Why? and where is the sponge?你们分手了吗？2012年4月22日，在21:41喜欢它!2012年4月22日，在21:51 非常好!:) 2012年4月25日, 17:41 Schysst!我想我也可以接受彩色炸弹的菜单。</w:t>
      </w:r>
    </w:p>
    <w:p>
      <w:r>
        <w:rPr>
          <w:b/>
          <w:color w:val="FF0000"/>
        </w:rPr>
        <w:t xml:space="preserve">id 289</w:t>
      </w:r>
    </w:p>
    <w:p>
      <w:r>
        <w:rPr>
          <w:b w:val="0"/>
        </w:rPr>
        <w:t xml:space="preserve">几乎每天我都在DN的名称和新闻页面上叹息，在那里，受刺激不足的40多岁的人发来商店里拼错的标志的照片。有些人不会拼写真的那么好笑吗？最可悲的是，有些人送来了一张宣传 "蜱虫 "的海报照片。问题是发件人故意用ä拼成fest。对一个1960年以后出生的人来说，很明显，这项活动带有很强的民俗-家庭-民俗-公园-怀旧的基调，用这种拼法是为了向蹩脚的舞蹈乐队刺绣点头，但也是为了表明这个名字应该怎么读。寄来照片的老人/阿姨没有明白，长满青苔的编辑部也没有明白，他们可能忽略了一个事实，即有整整一代人都在学习高尚的讽刺艺术。虽然我对看到拼写错误的烤羊肉串标志和街谈巷议的照片感到有些厌烦，但今年夏天在访问厄维克时，我还是忍不住要把一些照片留作纪念。通过在这里发表这些文章，你现在有理由不同意我的势利眼。但我是带着爱去做的。至少是第一张图片......因为它听起来很可爱。发音为chhreee。我认为图片二更像是一个例子，说明当其他城市都在建造新的购物中心时，事情可能发展得有点太快了。或者有吗？</w:t>
      </w:r>
    </w:p>
    <w:p>
      <w:r>
        <w:rPr>
          <w:b/>
          <w:color w:val="FF0000"/>
        </w:rPr>
        <w:t xml:space="preserve">id 290</w:t>
      </w:r>
    </w:p>
    <w:p>
      <w:r>
        <w:rPr>
          <w:b w:val="0"/>
        </w:rPr>
        <w:t xml:space="preserve">艾伦-蒂奇玛什：植物界的 "好莱坞明星 "小心翼翼、蓬头垢面--而且完全不可抗拒 艾伦-蒂奇玛什对灯泡的好处大加赞赏，以及为什么年复一年地丢弃它们可能不是看起来那样的环保罪。就像好莱坞的超级明星一样，有些植物的天性是好脾气的。我们对它们大惊小怪，我们尽最大努力满足它们的要求，不管这对我们有多大的不便，但它们仍然关闭（用植物学术语来说，这意味着它们蜷缩起来并死去）。无辜的感激。另一方面，春季开花的球茎似乎急于求成--至少在种植后的第一年。所有的工作都已为我们完成，在大自然的这个小奇迹中，出现的叶子和花朵--只要有水、光和合适的温度--就会休息，为我们进入新的一年打气。就个人而言，我对他们（即灯泡，而不是好莱坞的超级明星）爱不释手。多年来，我遇到过这两个群体，知道我更愿意在谁的公司里度过我的日子）。每年秋天，我都会像费金翻阅他的珠宝箱一样翻阅有趣的目录，并沉浸在为我的花园和装饰我们露台的花盆添加更多此类植物的前景中。正是在这一点上，我可以表现得很感激，而且似乎与我的第一个声明相矛盾。每年，除了在花园的花坛、边界和草地上添加更多我最喜欢的花束外，我还在大盆和浴缸里种植球茎，在把它们送给朋友或转移到堆肥之前，享受一季的美丽。请听我说；我这种明显浪费的做法是有方法的。特别是郁金香，从秋天种植的一个大球茎中产生了一簇不同大小的新球茎，只有其中最大的球茎（如果你幸运的话）会在第二年开花。这意味着郁金香在开花后必须被挖出来，让其晾干，并将较大的球茎储存起来以便重新种植，希望它们明年能开花。除了这样做的麻烦之外（我是一个园丁，从出生起就被训练成耐心和节俭），这意味着我没有空间去尝试每年的新品种。所以我在它们开花后把它们送走或堆肥，并通过每年秋天购买新品种来支持灯泡。现在是种植的好时机。郁金香特别受欢迎。我通常以10个的倍数购买它们，种植在大赤土盆和铅盆中，放在房子周围的天井里。这种期待是荒谬的--看着它们的红尖矛从土壤中压上来，接着是慢慢展开的叶卷，然后是花，在花蕾中着色，最后在春天的阳光下打开它们色彩艳丽的杯子。对于如此小的财政支出来说，这似乎是一种可笑的快乐，而郁金香狂热，即16世纪袭击许多荷兰贵族的热潮，似乎并不那么毫无意义。(我不会用我的房子、我的银汤匙或一定数量的干草来换取一个灯泡，但一盆郁金香却能美妙地改善生活。)我已经不再把它们种在果园的草地上了。我喜欢它们在4月和5月上升的蜂群中出现，但第一年之后，它们就萎缩了，成为郁金香枯萎病（一种设计性疾病，使叶子和花朵褪色）的受害者，一般来说，它们已经没有了活力。相反，我在我们草场的一部分种植了山茶花。这些美丽的植物--美味丰富的蓝色Camassia quamash和更大、更苍白的C. cusickii产生高高的星形花朵，在绿色植物中看起来比郁金香更像家。</w:t>
      </w:r>
    </w:p>
    <w:p>
      <w:r>
        <w:rPr>
          <w:b/>
          <w:color w:val="FF0000"/>
        </w:rPr>
        <w:t xml:space="preserve">id 291</w:t>
      </w:r>
    </w:p>
    <w:p>
      <w:r>
        <w:rPr>
          <w:b w:val="0"/>
        </w:rPr>
        <w:t xml:space="preserve">Flobots Flobots是一支来自美国科罗拉多州丹佛的美国说唱乐队，成立于2000年。他们已经发行了三张专辑和两张EP。 乐队在2007年的专辑《用工具战斗》中取得了商业突破。虽然乐队的正式名称是Flobots，但他们经常被称为Flobots，甚至有时由乐队成员自己来称呼。目录 - 1 成员 - 2 唱片目录 - 2.1 专辑 - 2.2 EPs - 2.3 单曲 - 3 外部链接 - 4 来源 成员[编辑] - 现有成员 - Jamie "Jonny 5" Laurie - 主唱（2000年至今） - Stephen "Brer Rabbit" Brackett - 主唱（2000年至今） - Jesse Walker - 低音吉他（2000年至今） - Kenny "KennyO" Ortiz - 鼓（2000年至今） - Mackenzie Gault - 中提琴。主唱（2000年至今） - 前成员 - Andy "Rok" Guerrero - 吉他，主唱（2000-2011） 唱片[编辑] 专辑[编辑] - Onomatopoeia（2001） - Fight with Tools（2007） - Survival Story（2010） - The Circle in the Square（2012） EP[编辑] - Flobots Present。鸭嘴兽》（2005年）--《蓝调之家的现场--加州阿纳海姆》（2009年）单曲[编辑] --《手把》（来自《与工具的斗争》）--《崛起》（来自《与工具的斗争》）--《白旗战士》（来自《生存的故事》）外部链接[编辑] --维基共享资源有与Flobots相关的媒体。</w:t>
      </w:r>
    </w:p>
    <w:p>
      <w:r>
        <w:rPr>
          <w:b/>
          <w:color w:val="FF0000"/>
        </w:rPr>
        <w:t xml:space="preserve">id 292</w:t>
      </w:r>
    </w:p>
    <w:p>
      <w:r>
        <w:rPr>
          <w:b w:val="0"/>
        </w:rPr>
        <w:t xml:space="preserve">在瑞典各地，尽管有特殊时期，但大多数部门的项目仍在高强度地实施。这句格言--我们不取消，我们重新安排--开始让人觉得是老一套了，因为它现在是理所当然的事。而且，由于项目是由需要开会的人组成的，他们需要在项目中创造价值，新的数字会议形式正在出现。会议平台供应商几乎每周都会推出改进的功能。此外，博客和社交媒体上关于良好的数字会议技术的提示和建议也越来越多。技术也使得记录会议变得很容易，讨论和意见正在被永久化，并在数字渠道上分享。现在许多教育部门都把远程学习视为学习的一个自然组成部分。自2012年以来，ProjektStegen公司一直在进一步开发用于教育的各种数字组件。在这一过程中，我们与我们的课程参与者一起了解了什么是有效的，什么是无效的。在所有不同的数字组件中，小组会议是我们已经开发了很多的东西，也许正是在培训课程的这一部分，课程参与者将获得最实用的知识。当培训小组的参与者公开和慷慨地分享他们的真实经验、挑战和教训时，培训才会变得伟大！"。在小组数字课程中，我们讨论不同的项目情况，谈话很容易进入可能敏感的领域。也许有人对同事的某个行动感到不满，也许有人对某个项目缺乏合适的条件感到不满。为了促进真正发挥作用的保密讨论，可能需要制定关于如何处理会议信息的原则。这就是查塔姆大厦规则可以帮助建立会议的透明度和安全性的地方。什么是查塔姆大厦规则？这条规则的简单原则可以概括为：在会议上所说的和所讨论的内容可以分享，并被鼓励。但不允许任何人透露个别会议参与者的意见和声明。因此，会议中的信息、知识和经验可以在会后使用，但信息的来源是团体，无法追踪到个别会议参与者。该规则早在1927年就被发明了，此后得到了发展和澄清。该规则是众所周知的，并被广泛使用，例如，在各种国际网络和机构中。我们自己在教育背景下和某些类型的项目会议上使用这一规则。正如通常的情况一样，简单的东西是最有用的!此外，很容易将 "内部规则 "与敏捷的价值观和原则联系起来--是团队作为一个整体来交付并对结果负责。我们中的许多人都在会议中经历过这种情况--项目处于早期阶段，有许多模糊不清的地方、路径选择和问号需要整理，以确保实现目标的正确解决方案和战略。在最初的会议上会出现不同的问题，许多问题非常复杂，需要证据、分析和思考--简而言之，就是进行可行性研究。不是停放困难的问题并在以后有充分准备的情况下解决这些问题，而是出现了HIPPO综合症。HIPPO*是一个首字母缩写，代表最高薪酬者的意见。HIPPO通常是一个高级管理人员，从他或她的位置来看，他或她的行为具有很大的权威性，并得到同事们的尊重。在会议上，HIPPO经常采取主动，对问题提出自己的看法。与其说他们的意见是前进道路上的几种选择或方法之一，不如说HIPPO的意见被看作是项目前进所需的真理和指导。尽管事实上，情况可能根本不是这样。可能缺乏数据来做决定，或者是年轻的、新雇用的项目工作人员对当前的问题有更多的洞察力和相关知识。但是，一旦HIPPO有了发言权，他或她的意见往往会更有份量。项目中的决策应该基于数据、分析和项目的整体专业性，而不是仅仅基于HIPPO!作为一个专业的项目经理，你能做些什么来避免这种综合症？我们最好的建议是，总是用完善的讨论文件来准备会议上要讨论的问题。如果一个问题要导致一个决定，决定文件也应该</w:t>
      </w:r>
    </w:p>
    <w:p>
      <w:r>
        <w:rPr>
          <w:b/>
          <w:color w:val="FF0000"/>
        </w:rPr>
        <w:t xml:space="preserve">id 293</w:t>
      </w:r>
    </w:p>
    <w:p>
      <w:r>
        <w:rPr>
          <w:b w:val="0"/>
        </w:rPr>
        <w:t xml:space="preserve">在我生活中的一个星期四，我做了这些事：吸尘、编辑、写作、写博客、买了价值1763欧元的食物、做了一顿我不应该吃的晚餐、去打了一个季度的电话、给下巴照了X光、去了斯德哥尔摩、喝了啤酒、织了一条围巾、发了17条短信、买了《猪肺》、去赛雪、见了一个高中同学、拍了一堆令人误解的照片。这是我的照片中唯一一张我认可的。在所有其他的人中，我们有红色光泽的皮肤，红肿的眼睛，巨大的双下巴和条纹状的头发。像圣诞猪一样。对不起。事实上，我们是粉身碎骨，尖嘴猴腮，蓬头垢面。当然，我们讨论了木鞋及其磨损的鞋底、音乐品味、电视剧《继承人》（与舞蹈乐队无关）、《福尔赛传奇》、心爱的玛法尔达、领主和仆人、数学的狡猾、篮球（中！）、爵士乐、疯狂的亲戚、坏基因和无法充电。在这一切中，我忘记了喝茶。由于我通常在大多数星期四一直喝茶，最近--大约在午夜--患上了茶瘾，被迫用颤抖的手和跳动的头为自己泡一杯。我被困在茶叶沼泽中。</w:t>
      </w:r>
    </w:p>
    <w:p>
      <w:r>
        <w:rPr>
          <w:b/>
          <w:color w:val="FF0000"/>
        </w:rPr>
        <w:t xml:space="preserve">id 294</w:t>
      </w:r>
    </w:p>
    <w:p>
      <w:r>
        <w:rPr>
          <w:b w:val="0"/>
        </w:rPr>
        <w:t xml:space="preserve">最后，你已经在这里登陆了，在家里。周六晚上回到了乌梅奥的家。从那时起，我一直在与人闲逛，只是轻松一下。昨天是和朱莉娅一起度过的，我们吃了一顿丰盛的晚餐，聊了好几个小时才决定睡觉。花了一个相当安静的早晨，然后我们去了镇上，喝了一杯咖啡。超级有趣!刚回到家，现在要在太阳下坐一会儿，因为于默奥的天气非常好。昨天是在迈阿密和迈阿密海滩上度过的。那是一个非常漂亮的海滩。它也相当浅，水是温暖的，绿松石蓝色。没有比这更好的办法了。在那里躺了几个小时，直到我们觉得准备好了，才把车开回了家。晚上在家里烧烤和依偎在一起。今天是在美国的最后一整天，因为我们明天晚上要回家。上帝，时间过得真快。不过回家的感觉会很好，我们离开于默奥已经3个星期了。可能只是在游泳池边安静地度过一天，然后就该开始打包了。2颗新心 在我们来美国的这段时间里，我们进行了一些购物，我买了2颗新心。你看多好啊!我一直在寻找一个超级长的金表，终于找到了一个我真正坚持的。它来自Marc By Marc Jacobs，就像我的银器一样。喜欢那里的手表，因为他们中的大多数都很时尚，而且有我喜欢的相当简单的手表。我买的包是Michael Kors的。我也一直在寻找一个这样的东西，已经有很长一段时间了。有时，携带一个大包可能相当困难，所以现在必须是一个小包，可以装下必需品！"。这里的销售量相当大，所以这两件东西都不到一千块钱。这2个空闲的日子其实并不是我已经放弃了，而是我们去做了一次小小的公路旅行。我们去了奥兰多，在那里呆了2天，参观了2个主题公园。以前去过这两个地方，但那是几年前的事了。在美国，一切都那么大，那么强大，所以这显然是一种体验，尽管你以前已经看过大部分的东西。昨晚，当我们在忙碌了2天后滚回院子里时，真的很累。今天早上睡了一觉，现在打算出去躺在游泳池边。在经历了许多如果和但是之后，我又坐在这里写作。距离我上次来这里大约有一个半月了。没想到我有精力重新开始，但不管你信不信，我又回来了。为了努力使这一进程比以前更好一点，我决定博客不应该是必须的。写博客不应该觉得是一件苦差事，但我应该因为我想做而做。基于这一点，那么我希望这将会很顺利。也很高兴看到每天仍有很多人进来偷看。现在我在美国的佛罗里达州。因此我的皮肤被晒黑了。我将在这里呆一个多星期，然后返回瑞典，希望那里有一个美妙的夏天等待着我。但无论如何，我打算从现在开始重新开始，看看情况如何。拥抱你们所有人，希望你们和我一起留在原地！"。29 juni, 2016 22:00 | 我叫索菲亚，今年18岁，在我居住的乌默奥的高中学习经济学。锻炼、食物、旅行和购物是很大的兴趣，所以你会在这里看到很多这样的内容。</w:t>
      </w:r>
    </w:p>
    <w:p>
      <w:r>
        <w:rPr>
          <w:b/>
          <w:color w:val="FF0000"/>
        </w:rPr>
        <w:t xml:space="preserve">id 295</w:t>
      </w:r>
    </w:p>
    <w:p>
      <w:r>
        <w:rPr>
          <w:b w:val="0"/>
        </w:rPr>
        <w:t xml:space="preserve">" 来自7所不同大学的13名学生大使 来自7所不同大学的13名学生大使 Anna Lundmark 去年秋天，微软和惠普开始寻找学生成为学生品牌经理。本周，来自从北到南7所大学的13名入选学生在斯德哥尔摩进行了为期两天的培训。学生大使将成为微软和惠普在其大学或学院的代表，除其他事项外，还将举办当地的学生活动。作为学生大使，你将特别了解在微软或惠普工作的情况，这也意味着有机会建立网络，在你出去工作的时候会很有用。在微软，学生对我们很重要，既是一个潜在的工作场所，也是因为我们想知道学生今天如何使用我们的产品，以及他们希望未来的技术如何运作。我们的学生大使来自斯德哥尔摩大学、皇家理工学院、于默奥大学、林雪平大学、隆德大学、哥德堡大学和查尔莫斯理工大学。Metro Teknik、HP和Teknikfreak已经写了。</w:t>
      </w:r>
    </w:p>
    <w:p>
      <w:r>
        <w:rPr>
          <w:b/>
          <w:color w:val="FF0000"/>
        </w:rPr>
        <w:t xml:space="preserve">id 296</w:t>
      </w:r>
    </w:p>
    <w:p>
      <w:r>
        <w:rPr>
          <w:b w:val="0"/>
        </w:rPr>
        <w:t xml:space="preserve">时尚巨头转向3D设计和PLM 标题：贝纳通集团多年来在一些高调的广告中介绍其品牌 达索系统今天宣布，时尚巨头贝纳通将开始用3D设计其时尚服装，同时利用Enovia V6 PLM解决方案简化其基本流程。贝纳通主要通过其 "United Colors of Benetton "品牌而闻名。对于达索系统公司来说，来自贝纳通集团的订单进一步证实了该公司的多元化战略，即在时尚、消费品、生命科学、医疗设备、建筑和设备等新行业领域建立PLM解决方案是正确的选择。达索公司从最初的大部分用户在汽车和航空航天业，现在已经将其PLM工具扩展到11个行业垂直领域。而时尚方面实际上是近几年来最具扩张性的部分之一。贝纳通的副主席Alessandro Benetton也认为，PLM系统为像这家服装公司这样的全球参与者提供的能力对于保持甚至扩大其地位至关重要："我们贝纳通的目标有两个方面；保持我们在优质时装方面的领先地位，并创建一个全球发展平台，提供一个更加环保和高效的生产过程。我们与达索公司有着共同的愿景，并感谢双方的长期合作，以应对全球高度动态的时尚市场的挑战。通过Enovia V6，贝纳通旨在发展生产链的全球管理，这可以缩短交货时间，优化采购活动，精简产品系列和增加合作机会。这将如何影响从设计到交付的链条中的业务流程，还有待观察。但是，我们希望能够提高灵活性，以支持多样化和复杂的生产环境，并激活项目合作，以成功管理生产链。评论 提示朋友</w:t>
      </w:r>
    </w:p>
    <w:p>
      <w:r>
        <w:rPr>
          <w:b/>
          <w:color w:val="FF0000"/>
        </w:rPr>
        <w:t xml:space="preserve">id 297</w:t>
      </w:r>
    </w:p>
    <w:p>
      <w:r>
        <w:rPr>
          <w:b w:val="0"/>
        </w:rPr>
        <w:t xml:space="preserve">时尚的办公椅，设计坚固。非常舒适的黑色人造革内饰，带来最大的舒适度。由于星形底座上的轮子，座椅可以升高和降低，并且很容易移动。这把椅子是办公室或工作场所的完美选择。好的和时尚的椅子，坐起来很舒服，只是运气不好，1天后在高度和降低模式下停止工作，但Trendrum反应很快，更换了有问题的部件，所以只能说非常满意。谢谢你，Trendrum 给这把椅子打了9分，我不得不采取和弯曲一点来进入靠背上的螺丝。但总的来说，这是一把负担得起的椅子。一把非常好的办公椅，舒适、好看，价格也不错。</w:t>
      </w:r>
    </w:p>
    <w:p>
      <w:r>
        <w:rPr>
          <w:b/>
          <w:color w:val="FF0000"/>
        </w:rPr>
        <w:t xml:space="preserve">id 298</w:t>
      </w:r>
    </w:p>
    <w:p>
      <w:r>
        <w:rPr>
          <w:b w:val="0"/>
        </w:rPr>
        <w:t xml:space="preserve">蹄子是动物肩部的一部分，介于腹股沟和颈部之间。胴体含有大量的粗纤维肉、膜、结缔组织和注入的脂肪（8%），这使其具有极佳的风味。火腿是一种被低估的切割方式，因此很便宜，每公斤的价格大约是香肠的一半。这种肉多用于炖肉块、k��f�rs或用于汉堡包k���，但也可以分块食用。从上好的h�grev（h�grevsk��rnan）中取出的最好的肉块是一种很好的、廉价的替代物，可用于主食。如果你买的是整条鲱鱼，你可以把鲱鱼切出来，这样就可以得到3-4片，其余的切成炖肉片。要想吃到结实且有大理石纹路的牛排，牛排馆通常会在夏季推出所谓的烧烤牛排，它可以在烤箱中整块烤制，也可以切成片烤制。然后应该进行挤压。准备和温度 H�GREVH�grev�r是一种优秀的、美味的熟食菜肴。它与各种带干肉或肉丝的菜肴搭配得很好，如炖肉、炖小牛肉、炖勃艮第牛肉和炖古拉什。肉需要长时间的烹调来分解纤维。大部分脂肪在烹饪过程中被转化。也可以准备整块的。BR�SERA�H�grev用烹调用的油脂把肉烤熟。在锅里磨到细小。加入水和其他配料。确保它不会煮干。当肉几乎散开时，就可以了。烹饪时间材料重量克数锅块1000ca1700整块无骨10001,5-2650但无骨的牛肉每份200克.COOKING�H�将整块L�gg放入锅中，煮沸后撇去。加入香料和其他调味品。炖至软化，1.5-2小时。烧烤牛排。牛排可以先腌制，切片的牛排可以在间接加热下烧烤相当长的时间。用铝箔覆盖整个牛排。在间接加热的情况下烤很长时间。在快结束时揭开铝箔，测试肉是否变软。另外，也可以先煮或烤，然后在烤架上完成一段时间。</w:t>
      </w:r>
    </w:p>
    <w:p>
      <w:r>
        <w:rPr>
          <w:b/>
          <w:color w:val="FF0000"/>
        </w:rPr>
        <w:t xml:space="preserve">id 299</w:t>
      </w:r>
    </w:p>
    <w:p>
      <w:r>
        <w:rPr>
          <w:b w:val="0"/>
        </w:rPr>
        <w:t xml:space="preserve">我们总是很欢迎你，并努力寻找适合我的日程表的时间。我得到了个人的治疗，效果很好。 Carina Ring 多年来，我试过几个按摩师，但从未遇到过像Anethe这样好的按摩师。Anethe善于倾听，不仅听你说什么，而且听你的身体告诉你什么。定期访问Anethe意味着我防止了身体的不适，不再需要担心肌肉的僵硬和疼痛。Anethe的气氛是平静和安全的，这使得人们很容易放松并接受治疗。我接受Anethe的治疗已经有近10年了，可以强烈推荐你去看看。会有更多，我保证!Jenny S. 与保养汽车一样重要的是保养你的身体，也许更重要。为此，十多年来我一直定期去阿尼特按摩保健公司接受治疗。Anethe非常能干，当我的背部因严重的腰痛而 "锁死 "时，他曾多次帮助我。因此，我可以高度推荐她!问候Jörgen 给自己一个惊喜吧，让我们有针对性地缓解你的疼痛 Anethe's Massage &amp; Health向私人客户和公司提供按摩服务。按摩能加强免疫系统，防止和缓解压力、肌肉紧张和劳损问题，并提高集中注意力的能力。你有吗？- 头部紧张 - 颈部 - 头晕 - 耳痛或磨牙 - 暴露在气流中 - 寒冷 可能由以下原因引起： - 久坐/静态工作 - 艰苦的体力劳动，有斜向劳损 - 高度紧张 按摩可缓解紧张，提供放松。颚关节和颈部的治疗。我还会给你关于适当训练和简单练习的提示和建议，你可以自己做。所有的治疗都是根据你的具体需要进行的。你有吗？- 肩部和肩胛骨周围的疼痛/僵硬 - 姿势倾斜 - 肩部下垂 可由以下原因引起： - 沉重的体力劳动，有斜方肌劳损 - 静态/静态工作 - 工作/家庭的高压力 深度按摩释放紧张，肌肉结得到治疗。治疗有助于你获得整个肩关节周围的充分活动。我还将为你提供适当的训练和简单的练习的提示和建议，你可以自己做。所有的治疗都是根据你的具体需要进行的。你有吗？- 腰部/腹股沟疼痛/僵硬 -感觉疲惫 -发热/肿胀增加 -腿部-脚部放射性疼痛 可能由以下原因引起： -汽车、出租车的长途旅行 ... -久坐工作 -斜向负荷的重体力劳动 -未经训练的腹部肌肉 按摩使椎间盘之间血液流动，从而可以释放肌肉的紧张和痉挛。治疗可以拉伸短小、紧张的肌肉。我还会给你关于适当训练和简单练习的提示和建议，你可以自己做。所有的治疗都是根据您的具体需要而制定的： - 用力时疼痛 - 小腿经常抽筋 - 健康问题 - 肌肉酸痛 可能是由于： - 过度劳累 - 小腿或大腿肌肉短小 - 没有休息的艰苦体育锻炼 按摩可以增加肌肉和关节的活动能力。治疗可以增加血液循环，对受伤的肌肉有积极作用。我还会给你关于适当训练和简单练习的提示和建议，你可以自己做。所有的治疗都是根据你的具体需要而定制的。欢迎来到...让你的身体和心灵得到恢复，请看下面我使用的按摩技术和治疗方法 Anethe's Massage &amp; Health在仔细咨询和审查客户的疾病和需求后，为他们提供了一系列的治疗。凭借我的经验、知识和对客户的关注，我已经帮助私人和企业客户获得更好的健康。企业按摩可以全额扣税，不需要征收利益税。它也可以用健康津贴来资助。我很乐意为组织和员工量身定制健康解决方案。经典按摩法 预防</w:t>
      </w:r>
    </w:p>
    <w:p>
      <w:r>
        <w:rPr>
          <w:b/>
          <w:color w:val="FF0000"/>
        </w:rPr>
        <w:t xml:space="preserve">id 300</w:t>
      </w:r>
    </w:p>
    <w:p>
      <w:r>
        <w:rPr>
          <w:b w:val="0"/>
        </w:rPr>
        <w:t xml:space="preserve">斯堪尼亚瑞典在社交媒体上 斯堪尼亚新一代卡车以其超强的舒适性、最佳的驾驶特性以及最重要的--创纪录的低油耗赢得了大多数行业测试。斯堪尼亚也是发展可持续交通的市场领导者，拥有最广泛的巴士和卡车替代燃料发动机。无论您是在寻找新的大型车队还是单独的斯堪尼亚车辆，我们都可以为您定制车辆和服务，以帮助您在旅途中获得最大收益。P系列是我们用途最广泛的驾驶室系列。轻巧的驾驶室，具有良好的视野和驾驶性能，可以从农场到城市环境中适应。斯堪尼亚P系列 斯堪尼亚P系列拥有出色的视野、更高的舒适度和充足的存储空间，是一款适用于最恶劣条件的全能型运输车辆。斯堪尼亚G系列 斯堪尼亚G系列 比以往任何时候都更加坚固和锐利，R系列为您提供一流的长途运输服务。一个具有出色舒适性的工作工具，为您的需求量身定制。斯堪尼亚R系列 斯堪尼亚R系列 斯堪尼亚新推出的L系列是专门为城市驾驶而设计的，它具有较低的步入高度，可以进行多次登车，并具有无与伦比的车辆周围视野。斯堪尼亚L系列 斯堪尼亚L系列是为卓越的驾驶舒适性、内部空间和安全性而设计的，它将长途驾驶提升到了豪华水平。斯堪尼亚S系列斯堪尼亚S系列斯堪尼亚XT的设计是为了应对具有挑战性的环境，并确保无障碍和生产力。定制你的坚固耐用的卡车以增加收入和降低成本。斯堪尼亚XT 斯堪尼亚XT 斯堪尼亚Crewcab是为紧急服务任务量身定做的。在不影响质量的情况下，人体工程学和安全是重点。斯堪尼亚乘员车 斯堪尼亚乘员车的优质V8发动机结合了出色的性能、高效率和极佳的驾驶性能。一辆可以听到和看到的卡车，为那些要求更多的人服务。斯堪尼亚V8 斯堪尼亚的Citywide系列为快速客流量身定做，提供出色的舒适性，并提供低地板和低入口平台以及全侧铰接。斯堪尼亚全城通 斯堪尼亚全城通集灵活性、燃油经济性和燃油选择于一身，斯堪尼亚互连网让您轻松找到定期服务的最佳解决方案。斯堪尼亚互连网 斯堪尼亚互连网 高质量和坚固耐用，斯堪尼亚旅行车是为满足临时和长途定期服务的要求而设计的。斯堪尼亚旅游车 斯堪尼亚Citywide LE Suburban低地板巴士为城市和郊区线路提供了出色的舒适性和高容量，并且可以根据您的需求进行定制。Scania Citywide Le Suburban Scania Citywide Le Suburban 斯堪尼亚的优质工业、船舶和发电机发动机将一流的部件与动力、经济性、耐用性和排放水平相结合。斯堪尼亚发动机 斯堪尼亚发动机</w:t>
      </w:r>
    </w:p>
    <w:p>
      <w:r>
        <w:rPr>
          <w:b/>
          <w:color w:val="FF0000"/>
        </w:rPr>
        <w:t xml:space="preserve">id 301</w:t>
      </w:r>
    </w:p>
    <w:p>
      <w:r>
        <w:rPr>
          <w:b w:val="0"/>
        </w:rPr>
        <w:t xml:space="preserve">沉香 - 香盒 - 鼠尾草和熏香 | The Amulet EUR kr Currency Contact Sitemap Welcome, Log in Cart: 0 product products 0 kr (empty)My AccountApr.提供。风铃高达50% HOMEShop (Video)Contact UsNew CustomerLog InCalendarBlogFAQCategories Gifts &amp; Presents Valentine's Day Anna Galtsdotter Design Children Christening &amp; Birth Good &amp; Mixed Grubbelgubbars Christmas Love Mother's Day Package Wrapping Father's Day Africa &amp; Asia African Egyptian Exotic Aromatherapy Lamp &amp;书籍 年鉴 笔记本 更好的二手货和商店-Ex 梦和梦的解释 通灵学和人生哲学 风水 女神和女性 愈合、脉轮、冥想等 创意洞察力 水晶和石头 音频书 魔法和巫术 萨满教 文学 塔罗牌、符文和钟摆 其他 健康、饮食和运动 佛教和观音等等。CD和DVD 放松和健康的DVD电影 疗养和按摩 冥想等。世界音乐 瑜伽和气功等 其他音乐 脉轮和治疗 贴纸和标志 龙 寻梦者和印度书籍和CD 寻梦者 塑像 印度海报 印度珠宝 印度刀 其他扇贝和管道 风水 健康和美容 肥皂和洗发水 瑜伽 其他VitaJuwel仪器 手表 衣服和包包 衣服包包 卡片 冰箱磁铁 蜡烛和灯具 灯箱 蜡烛 烛台和灯笼 钥匙圈 油类 香油和蜡 精油 按摩油 烹饪油 香水油 异教、巫术和魔法 祭坛用品 圣杯和Bowls Daggers &amp; Athame Figureurines Goddesses Clothing Jewelry Other Goddesses Crystal Balls Other Pagan Bags Pendulums &amp; Pincers Incense Elemental Incense Japanese Incense Blends Incense Holders Incense Cones Incense Sticks Herbs, Sage &amp;Smudge Satya incense Runes 萨满教 神龛和盒子 首饰 护身符 手镯 黄金项链 垂饰 十字架 手机珠宝 月亮垂饰 北极光 Anneli 徽章和胸针 戒指套装 珠宝配件 耳环 脚链 石头和水晶 雕像 玻璃和水晶 水晶蛋、棒子等。棱镜 原矿 配件 哑铃石 塔罗牌 图表和海报 海报 图表 照片海报 茶叶和草药 焦油草药 水管 风铃和太阳捕手仙女，巨魔和女巫 女巫，巨魔 仙女 天使卡和神谕卡等 天使烛台和灯 月亮天使 柳树天使标志 天使 其他 在这里阅读更多 ...通讯订阅取消订阅 首页&gt;沉香 &lt;&lt; 返回 沉香......沉香让你的家充满了异国情调，让人放松，让人神清气爽！沉香棒和香筒、香座、香炉和香刺在这里可以满足各种口味。乳香、没药和鼠尾草/软膏大多用于营造气氛，但也用于各种宗教场合。世界上最著名的制香商是印度的Shrinivas Sugandhalaya，那里所有的香都是用最好的原料手工制作。他们最有名的一些香是Satya Sai Baba Nag Champa和Super Hit, Goloka Nag Champa.Subcategories Elemental Incense 日本香混合香料 Incense Holders 香筒 Incense Sticks Herbs, Sage &amp; Smudge Satya Incense 购物篮 0 商品 商品 0 krff (empty)No 商品 Total 0 kr Shipping 0 kr CheckoutREA ...风铃，棕色向日葵 70 kr (-20%) 56 kr 所有关于REANewsMosasaurus, teethTooth from Mosasaurus.约3-4厘米手链，佛像彩虹晶石精美的手链</w:t>
      </w:r>
    </w:p>
    <w:p>
      <w:r>
        <w:rPr>
          <w:b/>
          <w:color w:val="FF0000"/>
        </w:rPr>
        <w:t xml:space="preserve">id 302</w:t>
      </w:r>
    </w:p>
    <w:p>
      <w:r>
        <w:rPr>
          <w:b w:val="0"/>
        </w:rPr>
        <w:t xml:space="preserve">新的电影设备提供了新的可能性！...贝克曼公司投资于新的电影设备。基于尼康的新D800，我们开发了一个胶片设备，满足您作为客户对我们的高标准要求的各个方面。这意味着，您现在可以从BeckmannCO获得同样的质量，但价格更有竞争力！...如果你想了解更多关于该钻机的信息，请进入上面的视频链接，点击设备。贝克曼公司投资了一个全新的监听系统。这意味着我们可以为例如电影院编码5.1声音。技术：我们有一个带有OMNI接口的ProTools HDX系统和Genelec的新数字监听系统，所以从麦克风到扬声器振膜都是数字的。 120326 - Lagas的新商业广告实际上是旧广告的延续。但是...... "Wendick Konsult AB公司补充说："我们今年会做得更多，所以现在你可以看到整个网上商店！......"。 110818 - 在10部影片的最后，我们可以看到在�rebro的V�gengallerian的年轻时尚人士如何像往常一样，安全、时尚地传递时尚，只用他们的手。100429 - Beckmann &amp; Co公司凭借 "M�larb�ten "作品赢得广播类奖项。在今年的 "Guldvivan "杂志上，Eskilstuna Marknadsf�ring公司的代表也参加了此次活动。080331 - Black &amp; White是�rebro的骄傲 �SK &amp; Strateg是负责营销传播的机构。如果不是黑白的，怎么能向国内观众展示呢！......。080326 - 在'毕业生市场经济人'的成功之后？Nercia Education继续接受新的挑战："毕业生业务经理"。沟通渠道将是广播，B&amp;Co将负责制作...071115 - 在其175周年之际，沃尔沃建筑设备公司正在敲响大鼓。广告公司Strateg正在制作一部介绍片。贝克曼公司被委托撰写音乐。070619 - Tr�ffpunkt想要出去和f�nga电台的夏季听众。他们制作了一本英语和德语的小字典。</w:t>
      </w:r>
    </w:p>
    <w:p>
      <w:r>
        <w:rPr>
          <w:b/>
          <w:color w:val="FF0000"/>
        </w:rPr>
        <w:t xml:space="preserve">id 303</w:t>
      </w:r>
    </w:p>
    <w:p>
      <w:r>
        <w:rPr>
          <w:b w:val="0"/>
        </w:rPr>
        <w:t xml:space="preserve">梅里在尼波红龙之后，在我们的母马比奇干草神话之前。这是一个怎样的组合啊，绝对是令人惊奇的好东西！！。他是一匹D级小马，但现在与大马竞争。今天，它们在盛装舞步班LA:1的比赛中与大马对决，并以67.8%的成绩获胜！！。这将是他们的七连胜🌟 它的主人是约翰娜-古斯塔夫松，她在家里与它相配，由埃伦-凯尔格伦参加比赛，她骑得很神圣，把马的优点发挥到了极致。你们让我们成为一个值得信赖的饲养员，整个团队都是如此！😘</w:t>
      </w:r>
    </w:p>
    <w:p>
      <w:r>
        <w:rPr>
          <w:b/>
          <w:color w:val="FF0000"/>
        </w:rPr>
        <w:t xml:space="preserve">id 304</w:t>
      </w:r>
    </w:p>
    <w:p>
      <w:r>
        <w:rPr>
          <w:b w:val="0"/>
        </w:rPr>
        <w:t xml:space="preserve">今天我又去了Getterön，希望能拍到一些红颈鹅的照片，上次我在那里远远地看到了红颈鹅......在等待它从芦苇后面出来的大约一个小时后，我在一个非常好的距离看到了它......当你在照片上看到它时，你无法相信它能在一群白颊鹅中隐藏得这么好，但它可以我还趁机看了看法肯堡下面的侏儒山雀的情况......它们非常善于建造，即使它看起来还不像一个袋子......</w:t>
      </w:r>
    </w:p>
    <w:p>
      <w:r>
        <w:rPr>
          <w:b/>
          <w:color w:val="FF0000"/>
        </w:rPr>
        <w:t xml:space="preserve">id 305</w:t>
      </w:r>
    </w:p>
    <w:p>
      <w:r>
        <w:rPr>
          <w:b w:val="0"/>
        </w:rPr>
        <w:t xml:space="preserve">In Motion on September 8, 2012 2012年9月8日 作者：Tofflan 今天的In Motion是Magnus Ringgren的Motljusvarelser中的一段话。"爱情的最后时刻不断扩大，直到它包含了城市、森林和冬天[...]生命短暂。</w:t>
      </w:r>
    </w:p>
    <w:p>
      <w:r>
        <w:rPr>
          <w:b/>
          <w:color w:val="FF0000"/>
        </w:rPr>
        <w:t xml:space="preserve">id 306</w:t>
      </w:r>
    </w:p>
    <w:p>
      <w:r>
        <w:rPr>
          <w:b w:val="0"/>
        </w:rPr>
        <w:t xml:space="preserve">我们正处于需要所有力量的情况下，我们需要你。如果你一直在考虑如何改变现状，现在是时候了--今天就申请吧!我们的会员个人助理做了很好的工作，但我们需要更多。也许你不得不减少工作时间，或者在一个受到严重打击的部门工作。如果是这样，这可能是一个让你为那些最需要帮助的人做出改变的机会，同时给你一个尝试不同东西的机会。今天就在工作门户网站上申请吧!</w:t>
      </w:r>
    </w:p>
    <w:p>
      <w:r>
        <w:rPr>
          <w:b/>
          <w:color w:val="FF0000"/>
        </w:rPr>
        <w:t xml:space="preserve">id 307</w:t>
      </w:r>
    </w:p>
    <w:p>
      <w:r>
        <w:rPr>
          <w:b w:val="0"/>
        </w:rPr>
        <w:t xml:space="preserve">以下条款和条件适用于客户（以下简称 "您""您"）在网站www.fantic.se，通过电话或电子邮件向Holmarudden AB（org.nr 556881-7927），以下简称 "fantic.se""我们 "或 "我们 "发出的所有订单。同样的条件也适用于通过我们的销售代表下订单的情况。运输和购买条件简述 - 所有电动自行车和超过1500克朗的订单免费送货 - 所有电动自行车包括送货上门。如果你不在家，一定要在3天内到邮政包裹站取车，以避免额外的费用。 - 摩托车的运费按约定，但最多1900克朗。 - 根据库存情况，正常交货时间为3-7天或3-4周。 - 所有电动自行车和摩托车都是组装好的。 - 根据远程合同法，有14天的撤回权（请阅读下文）。 - 通过与预订确认一起发出的发票付款。www.fantic.se 上列出的价格已包括增值税（VAT）。所有电动自行车的价格包括运费。对于备件和摩托车，需要增加运费。将在交货前发出通知，你们将在交货时间上达成一致。如果你错过了交货时间，你必须自己到PostNord包裹终端取回自行车，重要的是你必须在3天内取回货物，否则我们将被迫收取400kr/天的终端租金，以支付PostNord的费用。所有订单都是通过www.fantic.se，或通过我们的销售代表下的。无论您选择何种方式进行购买，在您订购后，您将收到一封电子邮件，发送到您提供的电子邮件地址，确认您接受我们的购买和运输条款。未经父母同意，我们不会与未成年人（18岁以下）签订合同。如果我们有产品库存，正常交货时间为3-7个工作日。就电动自行车和摩托车而言，不确定你订购的特定产品是否有库存，在这种情况下，正常交货时间为3-4周。在特殊情况下，产品在意大利的工厂也可能没有库存，在这种情况下，交货时间可能超过4周。预计交货时间将在购买后发出的预订确认书中告知，如果你想在订购前知道这一点，当然可以在订购前联系我们。但请注意，对于我们在瑞典没有库存的产品，我们不能保证交货时间，但我们将尽一切努力确保您尽快收到货物，我们将不断向您通报交货时间。我们组装自行车和任何配件，在交付前调整和测试所有自行车。然而，为了装入箱子，在自行车寄给你之前，我们必须转动车把和拧下踏板。所以你只需要把车把转起来，当自行车到达你面前时，把脚踏板拧上。摩托车的组装和交付 所有的摩托车都是组装交付的，但也可能出现偏差。请联系我们以安排运输和交货时间。目前，我们提供发票作为付款方式，即你在订购后会收到一张发票，必须在交货前支付。如果我们没有产品的库存，第一张发票将是总金额的40%的部分发票。剩余的60%将在交货时开具发票。在瑞典注册的公司、市政当局和政府机构，在通过信用检查后，可以凭20天的发票进行交易。如果我们没有库存的货物，第一张发票将是总金额40%的部分发票。剩余的60%将在交货时开具发票。付款义务 在购买一个或多个产品时，您有义务在规定时间内支付我们为所选产品指定的总金额。如果我们在规定期限内没有收到付款，将根据适用法律收取催款费和利息。我们对在交付给你的过程中损坏或丢失的任何货物负责。运输中的损坏必须在6天内提出索赔。因此，在收到货物后，必须检查货物在运输过程中是否有损坏。检查包装，如果包装不完整，请不要签字。关于</w:t>
      </w:r>
    </w:p>
    <w:p>
      <w:r>
        <w:rPr>
          <w:b/>
          <w:color w:val="FF0000"/>
        </w:rPr>
        <w:t xml:space="preserve">id 308</w:t>
      </w:r>
    </w:p>
    <w:p>
      <w:r>
        <w:rPr>
          <w:b w:val="0"/>
        </w:rPr>
        <w:t xml:space="preserve">她今年两岁了，刚开始上学前班。当男孩们在大爬架上玩耍时，她不被允许加入，当她伤心时，一位老师安慰她说，这也是一样的。男孩们玩得更卖力一些，如果你摔倒了，撞到自己怎么办。来吧，我让你去荡秋千！"。她今年7岁，站在学校外面等车。一个人开车到路边，摇下车窗。你一个人在这里吗？你的父母在哪里？像你这样的女孩不可能独自在路边。它可能变得很糟糕，你知道。当她母亲的车停在他身后时，他挥挥手，开走了。那是谁，母亲在女孩上车的时候问道。你不能这样和陌生男人说话，可能是不怀好意的人。它可能变得很糟糕，你知道。她今年12岁，在青年中心，她和她的朋友们一起听音乐和阅读女孩的杂志。在那里你可以学到如何使你的乳房变大，以及去除腿部毛发的最佳方法。还有一个很好的网络约会指南，你可以阅读如何知道他不是他说的那个人--十二个警告信号。他们阅读所有的杂志，做所有的测试，关于他是否作弊，他们是否化了太多的妆，他们是否太容易受骗，他们是否吃了太多的脂肪。她15岁，在物理和英语之间的休息时间，一个平行班的男生把她推到走廊的墙上，双手掐住她的脖子。你觉得你漂亮吗？""嗯，你不应该穿这么紧的毛衣，否则你可能会受伤。"他说，然后松开了手。她的班长说，也许他真的喜欢她，但不能很好地表达出来，而且他可能并没有真正的意思。他不是认真的，你知道男人是怎样的，也许如果你和他交谈一下？她20岁，在Facebook上写了一条评论，说一家大型服装连锁店正在传播一个被定罪的强奸犯的偶像照片，然后得到了成千上万的评论，说她如何不安，如何弱智，如何恶心，如何是个荡妇。希望你被强奸，他们写道。射杀你自己吧，愚蠢的女人。她今年二十四岁，晚上总是乘坐出租车回家，尽管她真的负担不起。在MQ，她试穿了一条她喜欢的裙子，但没有买，因为它有点太短了，而且她不能穿着它去上班，否则财务部的拉斯会在午餐室里评论它，说她应该考虑一下她的穿着，如果她想在这一生中得到什么的话。她已经三十岁了，当她与她的母亲般的朋友们共进晚餐时，他们谈论的是如何避免被绑架和被强奸。'我总是在超市外面的停车场一上车就把车门锁在钥匙上，'有人说。另一个人说："我听说在高层建筑中，楼梯比电梯更危险，所以我已经不再使用楼梯。而在工作的咖啡室里，在她阅读的博客上，在她访问的论坛上，有人说女权主义走得太远了，女性实际上根本没有受到限制，她们可以做任何她们想做的事情，如果她们不那么口无遮拦，只是确保她们多占一点空间，在工资谈判上好一点，就不会有问题了。当然，如果你的行为像某些妇女那样，那就不好了。而她，她认为，也许他们是对的。深思熟虑。吓人。悲伤。呜，就像在肠子里打了一拳。我变得如此悲伤，如此难过。你写的这些东西可能会适合绝大多数的女性，这真是太可悲了！。而更可悲的是，这些结构似乎对女性和男性都是无形的。因为没有什么能阻止我们完全按照自己的意愿去做，不是吗？在日常和正常的事情中很难看到模式。但许多人似乎根本不想尝试，这让我很难过。</w:t>
      </w:r>
    </w:p>
    <w:p>
      <w:r>
        <w:rPr>
          <w:b/>
          <w:color w:val="FF0000"/>
        </w:rPr>
        <w:t xml:space="preserve">id 309</w:t>
      </w:r>
    </w:p>
    <w:p>
      <w:r>
        <w:rPr>
          <w:b w:val="0"/>
        </w:rPr>
        <w:t xml:space="preserve">5堂驾驶课，理论包，滑道 10堂驾驶课，理论包，滑道 5堂驾驶课汽车（490kr/st） 6堂教师指导的课程，不限驾驶执照问题 付款条件：现金或在课程开始时通过Giro。套餐价格可以在多次付款之间分割，没有额外费用。不适用于驾驶课程套餐。Bankgiro: 5198-3682 Swish: 1236580146 (请在信息栏中输入你的个人身份号码!如果你想分割你的付款，我们有Resurs银行。联系我们!汽车驾驶课程 我们的驾驶课程时长为35分钟。看起来很短，但事实是，研究表明，你的注意力不可能比这更长。我们希望学生能够在我们的课程中尽可能多地吸收知识。这就是为什么我们只确定了35分钟。有些课程我们可以预订两次，所以是70分钟。大多数时候，公路和高速公路都是这种情况。或者如果你不开车，在家里有一个辅导员。理论--风险伦理 它涵盖了酒精、其他药物、疲劳和一般的风险行为。实用 - Halkbanan/Riskvåan 这包括速度、安全和在特殊条件下的驾驶。可能的价格上涨来自于滑坡，将被添加到滑坡。关于风险培训 在参加知识考试和驾驶考试之前，这两部分都必须完成并有效。风险培训可由瑞典交通局批准的培训师完成，有效期为5年。Tingvalla Trafikskola是瑞典交通局批准的风险培训第一部分的培训师。我们提供风险培训第一部分--理论部分，也叫Riskettan。风险培训第一部分让你了解和洞察酒精、其他药物和疲劳以及其他可能影响驾驶能力的行为和因素。在培训过程中，你将参与讨论可能产生的后果，什么会增加风险以及如何避免风险。从2009年4月1日起，强制性的风险培训将扩展到两部分。请阅读瑞典交通局关于风险培训的更多信息。我们目前驾驶的是沃尔沃XC40。我们之所以选择驾驶沃尔沃，是因为它们在安全和舒适方面处于领先地位。我们的汽车因易于驾驶和汽车周围有良好的视野而受到高度赞赏。汽车对高个子或矮个子都有很好的调节性。我们知道，我们的汽车比许多其他汽车型号有更多的正确驾驶位置的选择。这些汽车配备了最新的技术，例如，在开车上山时，这可能是一个优势!问题是，是否允许在车道上用这个开车？答案是 "是"，但这意味着要正确使用所有的摄像头和辅助工具。 我们甚至有一辆能自动停车的汽车。）我们认为，技术是令人兴奋的，对安全也很重要。这就是为什么和我们一起开车可以成为学习这种工作方式的好方法。</w:t>
      </w:r>
    </w:p>
    <w:p>
      <w:r>
        <w:rPr>
          <w:b/>
          <w:color w:val="FF0000"/>
        </w:rPr>
        <w:t xml:space="preserve">id 310</w:t>
      </w:r>
    </w:p>
    <w:p>
      <w:r>
        <w:rPr>
          <w:b w:val="0"/>
        </w:rPr>
        <w:t xml:space="preserve">在这里，所有家庭成员都写下了关于他们在智利逗留的帖子。一本在线日记。这样我们就能记住我们所做的事情，如果你想的话，也可以跟着做。昨天上午，我们开了个会，讨论白天要做什么。然后我们在参观完天文馆后去了游乐场。从天文馆出来，我们乘地铁到奥希金斯公园。当我们在去游乐场的路上，看到一个小村庄，我们走进去。在那里，我们在一家餐厅坐下来吃午饭（全家人花了不到140克朗就吃了一顿丰盛的午餐和饮料）。然后我们去了游乐场，巴士还没有到。我们到了之后，就上了一艘摩托艇，我自己去，伊琳和她妈妈一起去。我认为这很有趣！！！。梅尔克也想去，但当我们上岸后，他不得不等到以后，因为系统出了问题。于是我们就去了游乐场。然后我和伊琳去了迪斯科舞厅。我们走后，我们去了儿童部，Melker和Elin在那里坐了一辆汽车火车。我太高了，不能坐，所以我和爸爸去坐了无线电车。然后Elin骑了另一个东西。然后我和妈妈去了卡丁车。我太亮了，不能自己骑。卡丁车不到15Kr，妈妈有点害怕撞车。所以她走得非常慢。Elin认为我们是领先的，但那是因为我们被甩开了很多次！！。然后我爸爸也想去开卡丁车，所以我又和我爸爸去了。爸爸开得非常好，我们赢了！!然后Elin和Melker等得不耐烦了，于是他们去滑了迷你水花 然后Elin滑了智利版的瓢虫。当然还有大量的火车和汽车。我们一直走啊走，直到他们关门。然后我们乘地铁到洛斯英雄，然后一路乘车回家。地下活动 昨天，星期五，晚上我们坐在一起聊得很晚。突然间，房子摇晃起来。地震。不是很大，但感觉很明显。据报道，里氏规模4.7级。或者是4.9.Elin，她还没有完全睡着，第二天吃早餐时说，她 "对游乐场非常兴奋，她甚至在试图睡觉时感到过山车在摇晃"。她把它比作维京人的丛林。所以现在我们也经历了地震。而今天又是非常热闹的狂欢节。它的震动和摇晃比地震还厉害。但那是另一个故事。首先我们乘427路车到中央车站，然后我们进入天文馆。买完票后，我们去看了演出：《认识宇宙》。它让人想起了科斯莫诺瓦，但要小得多。但地板上有椅子，电影院的舞台在天花板上，天花板就像一个圆顶。我想这是一场很好的演出。你得了解宇宙和我们的太阳系。开车到月球需要5个月，骑车到月球需要一年半。但开车到太阳需要大约173年。那是为了让你能进行比较。 我们对太阳系了解得更多。Posted by 上山游 1 by AXEL 一周前，我们第一次上山。我们乘坐地铁离开圣地亚哥的相反方向，在Vicente Valdes换成了绿线。圣地亚哥有很多不同的地铁线路，贝拉维斯塔（Bellavista），从那里我们乘坐一辆小的摇晃的地铁巴士（智利的地铁巴士）进入山区，首先我们计划去皮尔克。突然间，我们在狭窄的道路上，紧挨着一个大悬崖。妈妈对我们大喊，说我们不能换地方看悬崖（但我们还是这样做了）。那时我们已经离开了皮尔克。我们在最后一站Las Puntillas下车，并没有真正知道我们到了哪里。当我们到了那里，我们去了，并坐在一个</w:t>
      </w:r>
    </w:p>
    <w:p>
      <w:r>
        <w:rPr>
          <w:b/>
          <w:color w:val="FF0000"/>
        </w:rPr>
        <w:t xml:space="preserve">id 311</w:t>
      </w:r>
    </w:p>
    <w:p>
      <w:r>
        <w:rPr>
          <w:b w:val="0"/>
        </w:rPr>
        <w:t xml:space="preserve">瑞典的浆果季节快到了，为了庆祝，我想利用我在冰箱里剩下的最后一点东西。这些小宝宝就是从那里来的!向下滚动查看瑞典Eclairs（Pâte a choux）的配方 250克牛奶 125克黄油 少许盐 少许糖 150克面粉 250克鸡蛋（约5个） 1.在锅中融化黄油，然后加入牛奶盐和糖。2.煮沸，然后关火，一次性加入面粉。用打蛋器或勺子搅拌，直到它变成一个面团。 3.放回中火上，用勺子/铲子搅拌几分钟，直到它有光泽，从侧面释放出来，并开始在锅底轻微捕捉。现在，你有两个选择：1.如果你有一个立式搅拌机，开始用桨叶附件工作，释放一些蒸汽，然后开始添加鸡蛋。 2.如果没有，那么把它放到一个大碗里，把面团放在碗的两侧，使其冷却。在开始添加鸡蛋之前，将其放置一到两分钟。在加入鸡蛋之前，先用搅拌器将其打散，并至少分6次加入。 如果不这样做，你有可能使用过多的鸡蛋，得到的混合物过于稀薄。因此，在添加更多内容之前，完全在一个分期付款中工作是很重要的。6.鸡蛋的量是相对的，你可能需要更多或更少，但你要寻找的是一种有光泽和略微下垂但能保持其形状的混合物。因此，在你全部加入之前，检查你的混合物是否真的需要它，如果你已经全部加入并认为它需要更多，就去做吧。你要找的是能做到这一点的混合物，但要在空中（只用一只手拍照是很困难的，因此要作弊）：7.管子的时间到了!我推荐一个这样的家伙，有12毫米的开口。原因是，如果你使用普通的喷嘴，你必须用叉子在上面拖动，以防止它开裂，但有了这个喷嘴，它就能自己解决这个问题：8.将喷嘴放入袋中，装上你的花式蛋糕，是时候用管子来做蛋糕了!现在，我不会撒谎，你可能需要一些练习，才能掌握按压的力度和拉动的速度，以获得漂亮、均匀的烤饼。但不用担心，pâte a choux是一种伟大的混合物，它可以让你刮掉并重新尝试，而不会真的在意。尽量使你的烤饼均匀并接近12厘米（如果你想的话，用什么东西作为指导）。完成后，将它们放入烤箱，在190°C下烤20-30分钟，你想让它们变成金黄色，并适当干燥。头20分钟不要打开烤箱，因为它们可能会塌陷，但之后只要拿出一个，检查它的熟度。如果是金黄色，中间不太湿润，就把它们拿出来。这个配方可以做36个，但馅料只够12个，因为你可能不想一口气吃36个（但如果你想吃，就把馅料的配方增加三倍）。 糕饼冷冻是没有问题的，你可以在烤之前或之后进行冷冻。 但我建议先烤后冻，它们在任何时候都会解冻。红醋栗馅 500克冷冻解冻的醋栗 100克糖 2茶匙玉米粉 1.用一点水将玉米粉拌匀。 2.将所有东西放入锅中，煮沸。3.让它煮几分钟，直到它变稠，然后关火。 4.将混合物筛入一个碗中，让它冷却。5.冷却后，将其装入裱花袋。马斯卡彭馅料 250克马斯卡彭 2汤匙冰糖 1-3汤匙未打发的鲜奶油 1/2个香草荚 1.将马斯卡彭放入碗中，使其光滑。然后加入冰糖和香草，混合在一起。 2.每次加入1汤匙的奶油，直到混合物成为一个整体。</w:t>
      </w:r>
    </w:p>
    <w:p>
      <w:r>
        <w:rPr>
          <w:b/>
          <w:color w:val="FF0000"/>
        </w:rPr>
        <w:t xml:space="preserve">id 312</w:t>
      </w:r>
    </w:p>
    <w:p>
      <w:r>
        <w:rPr>
          <w:b w:val="0"/>
        </w:rPr>
        <w:t xml:space="preserve">欢迎参加由雨果-贝格罗特协会与汉科夏季大学合作在2020年秋季和2021年春季举办的交流和语言素养课程。 该课程特别针对翻译、教师、信息员、记者或对语言和交流有普遍兴趣的人。课程地点：赫尔辛基Arbis（Dagmarsgatan 3，赫尔辛基）和Hanaholmen（Hanaholmsstranden 5，埃斯波） 时间和范围：课程包括2020年秋季的2个课程日，即2020年10月2日和11月20日，16.00至19.30（星期五）；2021年春季的2个课程日，即2012年2月12日和4月23日，16.00至19.30（星期五）。每个课程日由4节课组成，每节课45分钟。此外，该课程还包括2021年5月18日上午9点至下午4点在Hanasaari举办的雨果-贝格罗特协会的语言日。玛丽亚-弗雷默在土著语言研究所担任政府语言官员。她曾在社会语言学、语言变化和上诉方面进行过研究。索尔维格-阿尔勒是一名记者和语言学家。她在LL-中心从事易读文本的研究，在SPT从事媒体语言学的研究。玛丽亚和索尔维格将谈论如何使用通俗易懂的语言来进行理解和有效的沟通。他们还将讨论当前的语言护理问题。Anna Maria Gustafsson是土著语言研究所的高级语言官员。她的主要关注点是媒体中的语言，但她也在许多其他类型的作品中使用瑞典语。Minna Levälahti是KSF媒体的语言经理。安娜-玛丽亚和米娜将谈论瑞典语的趋势，特别是媒体语言的趋势。瑞典语在与英语的交锋中发生了什么？社交媒体如何影响瑞典？而平等的语言是什么意思？Lieselott Nordman是赫尔辛基大学瑞典语和瑞典语翻译的高级讲师。 在她的研究中，她对法律翻译和法律语言特别感兴趣。 她将谈论机构翻译，以及其他问题。Rune Skogberg是北欧语言的哲学硕士，是一名合格的翻译和翻译行业的企业家。Rune将谈论从芬兰语到瑞典语的翻译实践。卡米拉-林德霍尔姆是坦佩雷大学的北欧语言学教授，在瑞典语会话和机构交流方面有丰富的研究和教学经验。卡米拉将谈论沟通和残疾以及简易语言（简易阅读）。索非亚-斯托尔特，博士和硕士，瑞典经济学院瑞典语高级讲师和优秀教师。她拥有关于学生考试评估的博士学位，并教授科学写作和商业沟通。这一天的主题是在正确的时间说正确的话。关于新的概念和负载词。当世界在变化时，我如何选择？雨果-贝格罗特协会与汉科夏季大学合作</w:t>
      </w:r>
    </w:p>
    <w:p>
      <w:r>
        <w:rPr>
          <w:b/>
          <w:color w:val="FF0000"/>
        </w:rPr>
        <w:t xml:space="preserve">id 313</w:t>
      </w:r>
    </w:p>
    <w:p>
      <w:r>
        <w:rPr>
          <w:b w:val="0"/>
        </w:rPr>
        <w:t xml:space="preserve">茉莉花革命是2010年12月17日至2011年1月14日在突尼斯几个城市发生的示威和骚乱。[3] 总统宰因-阿比丁-本-阿里被迫于2011年1月14日辞职并离开该国。叛乱开始时是一场蔓延到整个阿拉伯世界的青年抗议活动[4]，重点是失业、腐败和食品价格上涨。背景[编辑] 2010年12月17日，突尼斯人穆罕默德-布阿齐兹将汽油倒在自己身上并点火。这发生在警察没收了他赖以生存的蔬菜车，以及他的家乡西迪布齐德的市政当局拒绝帮助他解决困难之后。一段时间以来，地方当局一直在骚扰布阿齐齐及其家人，因为他们无力贿赂他们。布阿齐齐后来因伤势过重而死亡，成为对该国统治者压抑的不满情绪的象征，并引发了突尼斯各地的抗议活动。示威活动还激发并蔓延到其他阿拉伯国家，如埃及、叙利亚、阿尔及利亚、利比亚和也门。 抗议活动增多[编辑] 12月18日，即布瓦齐兹自焚的第二天，示威者聚集在他的家乡西迪布齐德的公共建筑外，抗议对布瓦齐兹的待遇。警方使用催泪瓦斯驱散示威者，并对破坏汽车和商店的青年进行干预。这方面的图片被张贴在Facebook和YouTube等社交媒体网站上，帮助传播起义。12月22日，抗议者Lahseen Naji爬上高压电塔，抗议 "饥饿和失业"。起义蔓延开来，首先是西迪布齐德省的其他地区，然后是全国各地。 12月27日，独立工会在突尼斯组织了一次示威，约有1000名市民参加，表达了对西迪布齐德人民的声援，并要求工作。安全部队镇压了这次示威，但第二天有300名律师在政府大楼附近进行抗议。抗议和示威活动蔓延到苏斯、斯法克斯和梅克纳西等城市。在抗议活动的头几周，突尼斯政权试图用武力平息示威，但到了1月初，抗议活动已经蔓延并使整个国家陷入瘫痪。此时，政府中越来越多的人开始意识到抗议活动不会结束，1月14日，本-阿里总统在自己的政府、军队和警察的很大一部分压力下被迫辞职并流亡。他的辞职在全国范围内得到了庆祝。罢工[编辑] 1月6日，全国8,000名律师中的大多数进行了罢工，第二天，教师也效仿他们的做法。</w:t>
      </w:r>
    </w:p>
    <w:p>
      <w:r>
        <w:rPr>
          <w:b/>
          <w:color w:val="FF0000"/>
        </w:rPr>
        <w:t xml:space="preserve">id 314</w:t>
      </w:r>
    </w:p>
    <w:p>
      <w:r>
        <w:rPr>
          <w:b w:val="0"/>
        </w:rPr>
        <w:t xml:space="preserve">imCode Partner AB为数字参与和对话创造了用户友好的服务。我们的出发点是，无论是电子服务问题还是政治讨论，必须容易参与。我们在网络上的重点领域：网站，社会内部网，公民对话和电子服务的工具。imCode Partner AB</w:t>
      </w:r>
    </w:p>
    <w:p>
      <w:r>
        <w:rPr>
          <w:b/>
          <w:color w:val="FF0000"/>
        </w:rPr>
        <w:t xml:space="preserve">id 315</w:t>
      </w:r>
    </w:p>
    <w:p>
      <w:r>
        <w:rPr>
          <w:b w:val="0"/>
        </w:rPr>
        <w:t xml:space="preserve">毫安时是一个经常用来表示电池容量的单位。一般来说，电池的毫安时越高，它能容纳的能量就越多，因此在需要充电之前可以使用更长的时间。mAh是购买电源箱时需要记住的一个重要数字，因为它决定了潜在的充电功率。了解更多关于你的电源箱需要多少毫安时 mAh代表毫安时，（毫安时），对应于千分之一安时（Ah），Ah=mAh x 1000。安培小时（Ah）是对电池在1小时内可提供的安培数的理论测量，毫安时显示相同，但单位是千分之一。安培是电流的单位。一个3500mAh的电池（3.5Ah）可以提供3500mA，相当于3.5安培一小时，1.75安培两小时。2800mAh（2.8Ah）的低毫安电池可以提供2800mA（2.8安培）一小时，1400mA（1.4安培）两小时。被称为电源箱的便携式电池的电池容量通常在2000mAh到20000mAh多一点，但也有超过50000mAh的较大的便携式电池，例如，可以用来给笔记本电脑充电。然而，高毫安时并不总是可取的，因为电源银行变得既大又重。阅读更多关于一个好的电源箱的特点 然而，在比较不同电压的电池时，瓦特小时（Wh）是比毫安时更好的衡量标准。如果电池电压较高，低毫安时电池可以比高毫安时电池储存更多能量。电源箱中锂电池的电压通常为3.6 - 3.7V，可以用毫安时进行比较，但如果你要将电源箱的容量与电脑或其他电压更高的设备进行比较，就必须用Wh进行比较。 在此阅读更多关于Wh的信息</w:t>
      </w:r>
    </w:p>
    <w:p>
      <w:r>
        <w:rPr>
          <w:b/>
          <w:color w:val="FF0000"/>
        </w:rPr>
        <w:t xml:space="preserve">id 316</w:t>
      </w:r>
    </w:p>
    <w:p>
      <w:r>
        <w:rPr>
          <w:b w:val="0"/>
        </w:rPr>
        <w:t xml:space="preserve">皮娅的写作提示：实践中的设计 我们需要另一篇关于设计的博文吗？我也在问自己，直到我读了Janice Haryd的书 Understanding show, don't tell.我以为我知道什么是设计，但这本书还是给了我一些启示。珍妮丝提出的，我以前没有遇到过，就是如何在实践中使用酝酿。我已经谈了很多关于设计的目的，什么是设计和不同层次的设计，但没有给出很多实际的例子。所以我想我要从Janice的一些关于设计的伟大例子中吸取经验。珍妮丝一开始就说，我们需要了解什么是叙事性散文，以便首先在姿态上得到改善。因为如果你不知道什么是叙事性散文，你就无法解决它。叙事性散文是你向读者解释的，而酝酿性散文是让读者自己得出结论。但这在实践中意味着什么呢？这就是珍妮丝的书非常好的地方。因为珍妮丝给出了具体的例子。简俯身在桌子上拿起杯子。可能觉得这句话是酝酿，我们可能认为这句话很好。但这取决于在这个故事中谁拥有视角，也就是说，我们从谁的角度看正在发生的事情。如果是莎莉的视角，她不可能知道简俯身在桌子上拿起杯子，直到简把杯子拿在手上之后。她可以猜测，但她不可能知道。这意味着要么莎莉向我们复述了所发生的事情，要么作者出面向读者解释将要发生的事情。那么它就是叙述性的散文，而不是格式化的。只要你复述或解释某事，你就有了叙事性散文。这里是珍妮丝的另一个例子：约翰因为被解雇而感到愤怒。他对他的妻子、孩子，甚至他的邻居大喊大叫。他的朋友没有一个想和他说话，已经到了在商场碰到他时假装没看见他的地步。自然，这让他更生气了，他把怒火发泄在这只可怜的狗身上。珍妮丝写道，有些人会说这是虚构的，有些人则不会。因为这取决于这一段在整个故事中所扮演的角色，以及你为你的故事所选择的角度。"如果这一段是为了快速总结，它当然相当有效。但如果是为了表现约翰的愤怒，效果就没那么好了。--如果是用一个强有力的外部叙述者来写，可能会显得很有姿态，但如果是从约翰的角度来看，肯定会是叙事散文。因为一切都是相对的。因此，让我们看看如果我们把约翰的感受戏剧化会发生什么：约翰在他身后关上了门。那条丁字裤以为他是谁？踢他？没有他，那堆臭气熏天的办公室就会枯萎和死亡。"你提前回家了。"玛丽从厨房出来。"我是打断了你的偷窃行为还是......？"她的笑容消失了。"怎么了？""我没有得到任何他妈的尊重，这就是问题所在！"现在，当你比较这两个文本时，第一个文本似乎比第二个文本更具复述性和解释性，后者似乎更具姿态性。叙事性散文可能很难被发现，只有当你把它与更多的姿态性文本相比较时，你才会发现它是被叙述的。绕过这个问题的一个诀窍是想象自己在做你的角色正在做的事情，珍妮丝写道。如果你能做到这一点，你就展示；如果不能，你就讲述。"我恨你，"她愤怒地喊道。你是如何表现出愤怒的？你可能能想到一个愤怒的人的很多行为方式，但你不能渲染愤怒这个词本身。你要么用拳头敲打桌子，要么声音变成假声，也许你的胸口随着话语起伏。有人自己喊叫</w:t>
      </w:r>
    </w:p>
    <w:p>
      <w:r>
        <w:rPr>
          <w:b/>
          <w:color w:val="FF0000"/>
        </w:rPr>
        <w:t xml:space="preserve">id 317</w:t>
      </w:r>
    </w:p>
    <w:p>
      <w:r>
        <w:rPr>
          <w:b w:val="0"/>
        </w:rPr>
        <w:t xml:space="preserve">新鲜番茄和罗勒炒蛋配烟熏猪肉和辣椒 前几天我在去森林里采摘浆果之前吃了这顿早餐。我忍了很久。在周日试试吧。辣椒和猪肉与炒蛋的组合非常好。比松弛的培根好得多。新鲜番茄和罗勒炒蛋 ½ 分升奶油 1汤匙切碎的新鲜罗勒 海盐和黑胡椒 2片厚的热烟熏猪肉 1片薄的酸面包 将鸡蛋、奶油和香料轻轻搅匀。将西红柿和罗勒切碎。在平底锅中融化黄油，加入西红柿搅拌，翻炒片刻。倒入鸡蛋混合物，稍加搅拌。将猪肉和青椒切成方块。在煎锅中把黄油煎成褐色，把猪肉和辣椒放在一起煎，直到它们上色。在一旁的酸面包上涂上黄油。同时，搅拌鸡蛋混合物，直到它具有奶油状的浓度。从火上移开，加入罗勒搅拌。在上面放上猪肉和辣椒，用欧芹做装饰。2009年10月01日19:16 杰西卡说：多好的早餐，非常适合在森林里散步。回复 2009年10月02日15:16 Birgitta Höglund's Mat说。嗨，杰西卡。是的，肚子里有这样的早餐，很容易就能在外面呆很长时间 :)口袋里有一点奶酪和坚果，你就可以在外面呆一整天。看看他们，如果你愿意的话，写一个小小的问候；）新的一周有一个好的开始 回复 在2009年10月2日14:45 Birgitta Höglund's Mat说：Kul att det gått så gut för dig med gewichtndgången, Niklas :)回复 2009年9月27日 20:10 Mikaela Mars说：烟熏猪肉是这样的，真的，多好吃啊!回复 2009年10月02日14:44 Birgitta Höglund's Mat说。现在已经完全改成了烟熏猪肉。在瑞典这里，其味道比培根好得多。在国外，由于某种原因，他们在熏肉方面做得更好。回复 欢迎进一步分享我的菜谱 取消回复</w:t>
      </w:r>
    </w:p>
    <w:p>
      <w:r>
        <w:rPr>
          <w:b/>
          <w:color w:val="FF0000"/>
        </w:rPr>
        <w:t xml:space="preserve">id 318</w:t>
      </w:r>
    </w:p>
    <w:p>
      <w:r>
        <w:rPr>
          <w:b w:val="0"/>
        </w:rPr>
        <w:t xml:space="preserve">从2019年1月2日开始有效。OP Kundtjänster Oy (FO-number 2344162-6) PB 909, 00013 OP www.op.fi www.pivo.fi 服务提供者被列入国家专利和注册委员会的贸易登记册。服务提供商是OP集团的一部分。服务提供者的活动由金融监管局监督，在消费者事务方面，由消费者监察员监督：金融监管局，Snellmansgatan 6, PB 103, 00101 Helsinki (www.fiva.fi)和消费者监察员，消费者机构，Aspnäsgatan 4 A, 7楼。PB 5 00531 Helsinki (www.kuluttajavirasto.fi) Pivo支付是一种支付方式，您可以使用Pivo应用程序从您的账户中转账支付网上商店的购物和服务，作为您的银行卡支付或使用合作方提供的可能的信用额度。你还可以通过电话号码转账支付，并在接受非接触式支付的支付终端上用你的移动设备进行基于卡片的支付。你可以查看你的借记卡和参与服务的信贷或支付机构的借记账户上的交易，卡上剩余的未使用的信用额度，并通过通知接收购买交易的细节，并查看属于OP集团的信贷或支付机构提供的借记账户上的交易。Pivo支付仅用于私人用途。禁止将Pivo支付用于专业或商业活动。客户是指拥有智能手机或任何其他移动设备，并与服务提供商签订本协议和关于使用Pivo钱包的Pivo服务的协议的人。年满15岁且在银行账户中拥有有权处置的资金的人可以使用Pivo支付。信用或支付机构是参与Pivo服务的支付卡发卡机构和支付账户提供者。信用额度是指作为Pivo Wallet Oy的合作伙伴并与Pivo Payments相连的公司授予客户的消费信贷。非接触式移动支付是支付卡的一种支付功能，支付人可以用移动设备或任何其他独立设备在非接触式读卡器中接受非接触式支付。电话号码转账是一种服务，付款人可以使用移动电话号码将欧元的货币付款转到收款人的银行账户。银行账户是指由芬兰银行提供的支付账户，客户从该账户中扣款和/或收到电话号码转移支付。Pivo应用程序是一个下载到移动设备的免费应用程序。Siirto付款是在Automatia Pankkiautomaatit Oy的Siirto系统中，根据一个电话号码从付款人的银行账户转移到收款人的银行账户的实时付款。有支付系统的描述，在任何特定时间参与该系统的服务供应商都列在www.mobiilisiirto.fi。当你从应用商店下载Pivo应用并接受应用中的Pivo服务和Pivo支付的条款和条件时，就会产生一份Pivo服务和Pivo支付的合同。你可以将这些条款发送到你在注册时提供的电子邮件地址。此外，您可以要求服务提供者免费向您发送合同关系期间适用的所有条款和条件。为了使用Pivo支付，你需要 Pivo支付的详细说明可在www.pivo.fi 和www.op.fi。你可以使用电话号码、非接触式移动支付或在网上商店或其他接受Pivo支付的商店进行Pivo支付。当您以非接触式移动支付的方式进行Pivo支付时，您的支付请求是以卡片支付的方式启动的。你通过输入访问代码和刷你的移动设备来进行非接触式移动支付。</w:t>
      </w:r>
    </w:p>
    <w:p>
      <w:r>
        <w:rPr>
          <w:b/>
          <w:color w:val="FF0000"/>
        </w:rPr>
        <w:t xml:space="preserve">id 319</w:t>
      </w:r>
    </w:p>
    <w:p>
      <w:r>
        <w:rPr>
          <w:b w:val="0"/>
        </w:rPr>
        <w:t xml:space="preserve">来自Kungsörnen的经典Lussekatter配方 900克（约15分升）Kungsörnen酪乳 200克黄油或人造黄油 5分升牛奶 50克（1包）用于甜面团的酵母 2分升冰糖或白糖浆 装饰用的葡萄干 没有美味的Lussekatter就没有圣诞节!你知道吗，最常见的形状，即小麦面包的形状像一个 "S"，被称为 "julgalt "或 "简单的库赛"。安排两个这样的 "S "也很常见，可以交叉或并排。这种类型的虱子猫通常被称为海鸥车、圣诞车或圣诞十字架。如何准备食谱 如何制作Lussekatter？2.加入牛奶，加热至指温（37℃）。将酵母揉碎放入面团碗中，倒入面团液。搅拌直到酵母溶解。双层Lussekatt/Gullvagn圣诞十字架石灰儿童百合8.将它们放在铺有烘焙纸的盘子里，如果需要的话，用葡萄干做装饰。9.用烤布盖住，放置30-45分钟。10.烤箱加热到250℃。 11.起身后刷上打好的鸡蛋。 12.将蛋糕放在烤箱中层烘烤5-10分钟。13.放在茶巾下的网架上冷却。饼干中应使用多少藏红花？有些人说半克藏红花就够了，但我们认为两包（共1克）更好。购买质量好的藏红花，以细丝为单位，而不是细碎的藏红花。它可能很难找到，但是，它将会更有味道。有一段时间，流行在西梅包的面团中使用松软的奶酪。我们已经越来越远离这种情况，现在很多人都在追求更经典的面团，就像他们过去烤的那样。它多汁而美味。如果你想要更多富含蛋白质的扁豆包，当然可以加入松软干酪。不同品种的扁豆包？当然，经典的扁豆包很好，但我们可以推荐无麸质扁豆包和扁豆包与杏仁酱的形式。请查看我们关于藏红花面包和苜蓿包的特别页面，以获得更多灵感。</w:t>
      </w:r>
    </w:p>
    <w:p>
      <w:r>
        <w:rPr>
          <w:b/>
          <w:color w:val="FF0000"/>
        </w:rPr>
        <w:t xml:space="preserve">id 320</w:t>
      </w:r>
    </w:p>
    <w:p>
      <w:r>
        <w:rPr>
          <w:b w:val="0"/>
        </w:rPr>
        <w:t xml:space="preserve">直接在LiveAgent的一体式收件箱中查看并回复每张新票。这是你自己收件箱的一个更智能的版本，可以清楚地管理电子邮件、聊天电话、IP电话、Facebook和Twitter票据、论坛帖子等，所有这些都可以在一个地方获得。案例 一个案例是访问者（客户）和你之间的对话。我们的案例管理包含完整的聊天信息、电子邮件、电话或通过其他沟通渠道的信息流。每张新票都有一个独特的票号，以帮助你迅速找到它。你可以改变案件状态，委托案件，保存案件供将来参考等等。LiveAgent会自动将公司的通信分类为不同的案件类型。你可以很容易地找到并回顾你与你的潜在客户、当前客户和过去客户的历史。案例参考 新案例的处理方式与沟通渠道相同，即聊天、电子邮件、电话、Twitter、Facebook或离线消息。你通过不同的渠道跟踪你的客户，并始终处于控制之中，因为每个案例始终保留着相同的案例参考。你总是能够快速获得有关客户和他们所关心的重要信息。自动案件分配 设置你的代理可以同时处理的案件、聊天和电话的数量。有些人可以比其他人处理得更多。这就是为什么自动授权系统能确保所有代理都有其最佳的工作负荷。LiveAgent自动将电话和聊天案件分配给可用的代理，甚至可以管理休息时间，允许他们在需要时休息。我们的自动案件分配在市场上是独一无二的。规则 规则允许你在需要时自动将票据分配给个人代理或公司的特定部门。这些标准几乎可以基于任何东西。(客户来自哪里，客户有什么类型的问题，客户在哪一页，等等。) 委托 轻松地将正确的票据分配给正确的代理或部门。所有代理人都对解决分配给他们的案件负责。因此，在使用LiveAgent时，"我不知道这是我的责任 "并不是一个借口。部门 将票据分配给不同的部门。设置案件过滤器，使你的案件总是落到正确的人手中。为不同部门设置不同的电子邮件签名、电话和聊天规则。你将立即看到你的部门有多少新的、开放的和已结束的案件。你的客户的问题和关切并不都是一样的在一天之内，你将解决一系列的问题，并回答各种问题。为你的案例添加标签和设置过滤器，以更好地掌握不同的案例主题。同时使用标签来区分重要的客户。你还可以为现有的案例添加标签，以便更容易地对你的所有案例进行分类和过滤。服务水平协议（SLA） 通过自动遵守服务协议（VIP协议等）的条款，轻松监控你的服务协议。将票据分配给合适的代理，并及时答复他们(例如，在24小时内）LiveAgent以正确的顺序分配案例，以满足您的客户的服务协议。工作时间 你们是提供24小时的支持，还是在周一至周五的特定办公时间内更传统地工作？或者你有多个部门在不同时间工作？使用 Live Agent，可以轻松定义聊天开放和处理案件的自定义时间。垃圾邮件过滤器 为您的支持代理节省时间，并在您的支持面板中使用自动垃圾邮件过滤器打击垃圾邮件。LiveAgent实现了贝叶斯垃圾邮件过滤器，它从一组被您标记为垃圾邮件的电子邮件中学习，并自动将垃圾邮件发送者发送的类似信息标记为垃圾邮件。垃圾邮件过滤器在过滤开始变得可靠之前必须经过几十封邮件，但在那之后，它以高精确度完成工作。案例/客户关系管理（CRM） 了解你在与谁沟通。为每个联系人添加字段以存储你自己的数据，添加</w:t>
      </w:r>
    </w:p>
    <w:p>
      <w:r>
        <w:rPr>
          <w:b/>
          <w:color w:val="FF0000"/>
        </w:rPr>
        <w:t xml:space="preserve">id 321</w:t>
      </w:r>
    </w:p>
    <w:p>
      <w:r>
        <w:rPr>
          <w:b w:val="0"/>
        </w:rPr>
        <w:t xml:space="preserve">厌倦了在周五晚上下班后修剪草坪？新型Worx Landroid M700适用于700平方米以下的小花园。它非常容易安装，因为它有一个智能自动调度器。它还可以根据你的需要进行调整，以便在适合你的时间工作。M700有多种充电方式，因为附带的电池与所有配备20V电池的Worx产品兼容。这允许你在不同的产品之间交换电池，或单独给电池充电。驱动车轮的电机是无碳刷的。震动传感器系统可以检测到树木、灌木、花园家具和其他硬性障碍物，因此你不必根据割草机调整你的花园。割草机在遇到障碍物时能感应到，并会倒退和改变方向。记得用边界线圈住并保护敏感的花园障碍物，如花坛。在下雨的情况下，Landroid会停止割草，一旦草开始干燥就会恢复，以达到最佳的割草效果。 一台汽油动力割草机的排放量相当于10辆汽车的排放量。Landroid是由电池供电的，不排放废气。而且你不会因为发动机的噪音而打扰到邻居。Landroid工作起来比汽油动力的割草机安静得多。这意味着你和你的邻居甚至可以在割草时享受花园，或者将割草机编程为在夜间工作，这样你就可以整天享受草坪。密切定期修剪使你的草坪更绿、更健康。你不必耙掉多余的部分，因为刀片很短，它将像天然肥料一样散布在草坪上。 机器人割草机还可以帮助减少苔藓，并减少花园里的切虫数量。Landroid的切割宽度为18厘米，切割高度可在30-50毫米之间调整，无需工具。非常适合根据您的需要或花园的不同部分进行定制。个人PIN码可以保护你的Landroid不被未经授权的人使用。如果割草机被移出其区域，没有正确的PIN码，它将不会启动。草是由割草机下方中央的旋转刀盘上的三个刀片切割的，与边缘有一个安全距离。升降传感器可以检测到Landroide是否被抬起，并立即停止发动机。每个花园都有一个Landroid。该机型可处理300平方米以下的草坪，即使地形不平，有山丘和障碍物，也能提供平稳精细的切割。Landroid可以在坡度高达35%/20°的斜坡上爬升和下降。智能导航系统AiA是人工智能的一种形式，使Landroid能够在草坪上导航，并在任何类型的花园中找到自己的方向。该系统允许割草机做出自己的决定，并在狭窄的通道中前进，甚至可以进入你的花园的子区域或切割狭窄的走廊。你不应该让你的花园适应割草机，Landroid会适应你的花园。-7% 119 kr129 kr</w:t>
      </w:r>
    </w:p>
    <w:p>
      <w:r>
        <w:rPr>
          <w:b/>
          <w:color w:val="FF0000"/>
        </w:rPr>
        <w:t xml:space="preserve">id 322</w:t>
      </w:r>
    </w:p>
    <w:p>
      <w:r>
        <w:rPr>
          <w:b w:val="0"/>
        </w:rPr>
        <w:t xml:space="preserve">一个干净的办公室有助于提高人们的积极性和更好的办公体验。一个清洁良好的办公室有几个好处。它不仅看起来很诱人，而且还能让你更容易掌握事情的进展，让你的注意力不受影响。采取下一步措施，雇用我们进行办公室清洁Älvis Städ拥有经验丰富的工人，他们始终关注您对我们的工作是否完全满意。这正是为什么我们总是在清洁工作完成后与您反复确认，以确保您的满意。如果这还不够，我们还提供14天的客户满意度保证。如果你不满意，只需与我们联系，我们将纠正任何故障--不收取额外费用。找出它的成本是很容易的。只需到我们的 "优惠 "页面，在表格中填写详细信息。我们会在24小时内给你回复价格信息。我们没有提出一个价格表，原因是我们的价格是基于各种因素。我们根据工作需要和具体的业绩要求进行调整。作为客户，你将永远从我们这里得到一个固定的价格。这样，如果工作时间比预期长，你就不必担心额外费用。我们带来了办公室清洁所需的所有设备，只需要水和电。你决定工作中包括什么，以及我们的清洁频率。我们将一起制定一个时间表，当然我们会满足各种要求。</w:t>
      </w:r>
    </w:p>
    <w:p>
      <w:r>
        <w:rPr>
          <w:b/>
          <w:color w:val="FF0000"/>
        </w:rPr>
        <w:t xml:space="preserve">id 323</w:t>
      </w:r>
    </w:p>
    <w:p>
      <w:r>
        <w:rPr>
          <w:b w:val="0"/>
        </w:rPr>
        <w:t xml:space="preserve">El Brujito是Alejandro Alfambra的一个品牌。这些雪茄是他的高级系列之一，因为它只有长的填充物。这些雪茄的典型特征是中等身材和木头、皮革和咖啡的味道，并以奶油般的甜味来平衡，让人想起焦糖的味道。亚历杭德罗-阿凡布拉长期以来一直种植烟草，并为许多主要的雪茄制造商提供产品，但在2015年，他决定也开始制作自己的雪茄。他现在有三个系列的产品，分别是部分含有中度填充物的Alfambra Orange，以及Alfambra Green和Alfambra El Brujito，这两个系列都只含有长度填充物。El Brujito这个名字来自于尼加拉瓜Estelí地区所谓的第一幅和最古老的洞穴画。这幅画也是腰带上的标志的模型。 </w:t>
      </w:r>
    </w:p>
    <w:p>
      <w:r>
        <w:rPr>
          <w:b/>
          <w:color w:val="FF0000"/>
        </w:rPr>
        <w:t xml:space="preserve">id 324</w:t>
      </w:r>
    </w:p>
    <w:p>
      <w:r>
        <w:rPr>
          <w:b w:val="0"/>
        </w:rPr>
        <w:t xml:space="preserve">有时会发生一些意想不到的事情，有时可能是一些很好的事情，但其他时候是你可以不做的事情。基律纳之行的原因，正如我在上一篇文章中所说，是为了探望家人，尤其是老一辈。我的二叔住在维坦吉，我们今天早上就去了那里。在基律纳之后，有一个野生动物通道，但驯鹿似乎并不单独利用它来过马路，因为我们看到不少被撞死的驯鹿躺在路边。当然，那里的家庭也应该包括在我的博客中，表妹Kicki陪同我访问，这里是与姑姑Gunvor的对话。与古斯塔夫叔叔的强制性合影。很高兴见到他们。古斯塔夫叔叔想在地下室展示一些东西，就在这时，意想不到的、不必要的事情发生了，我的膝盖就这样收紧了，痛得令人难以置信，之后我就无法支撑我的腿。我没有滑倒，也没有跌倒，只是有东西断了。就像这样...在斯考罗的基奇表姐家，那是一个痛苦但仍旧如此美好的夜晚和夜晚。我们聊着聊着就聊到了回忆，并享受着最终了解对方的过程。Skaulo是Puoltikasvaara的邻村，我的祖母和祖父住在那里，他们住在图片中间的红色房子里。这就是我小时候在那里度过所有夏天时村子的样子。这是我的祖父，他是一个布和骨的制造商，在这张照片中，他已经80岁了，还在缝制一些东西。他已经很多年没有上学了，但仍然设法在村里也做邮件。在斯考罗住了一夜，聊了很多，有很多共同的回忆，之后就快速回家了。拍照的地方不多，为数不多的也只是从车上拍的。Jokkmokk附近的Akkat发电站。在Jokkmokk，我原计划停留较长时间，但由于缺乏步行辅助工具，所以在村里用车进行了短途旅行。走路甚至不是一个选择，我的腿无法支撑，膝盖也无法弯曲。我希望我带着拐杖，但在我身体好了这么久，能够随心所欲地行走后，我甚至没有考虑过要带拐杖。反正他们在Jokkmokk的教堂不错。雪的迂回装饰也不错。虽然在开始解冻之前，它可能更漂亮。然后我们来到了瑞典一侧的北极圈。现在冬天在那里没有活动。然后有一个关于驯鹿的警告。在过去，总是有黑色的塑料袋起来警告，现在它们往往是蓝色的。而且在这段路上经常有驯鹿。你必须小心驾驶。路面是为钉子轮胎而设的。一头美丽的白色驯鹿，但它没有角，看起来有点脱力。一次又一次，驯鹿出现在路上。当我们到达阿尔杰普洛格地区时，我们必须注意的是更多的德国汽车。他们是由6-7辆汽车组成的大篷车，在前往阿尔杰普洛格试车场的路上。许多汽车被蒙住了，我起初以为它们是被雪覆盖的，而不是蒙皮胶带。在通往阿尔杰普洛格的岔路口，我们很幸运，因为在我们通过后不久，就发生了一声巨响。卡车和汽车。这条路很滑，所以你必须小心地走，如果你不习惯这种路况，就会出问题。对这位德国试驾者来说也是如此。我们没有停下来，我只是透过窗户快速拍了一张照片，大篷车里的其他人已经转过身来，穿上了反光背心，帮助警告其他车辆。 除了汽车，没有人受伤。我们去了位于维尔赫米纳的酒店。我的膝盖非常酸痛，足以让我去酒店餐厅吃点东西。一个相当特殊的光现象。一道彩虹直冲云霄。看起来将是一个阳光明媚的日子。我认为这些灯柱看起来像有领子和领带。在Bollnäs过夜，并得到了</w:t>
      </w:r>
    </w:p>
    <w:p>
      <w:r>
        <w:rPr>
          <w:b/>
          <w:color w:val="FF0000"/>
        </w:rPr>
        <w:t xml:space="preserve">id 325</w:t>
      </w:r>
    </w:p>
    <w:p>
      <w:r>
        <w:rPr>
          <w:b w:val="0"/>
        </w:rPr>
        <w:t xml:space="preserve">§ 1 目的 Växjö Ridklubb是一个非营利性协会，隶属于瑞典马术联合会（SvRF），因此也隶属于瑞典国家体育联合会（RF）。该协会是一个由对马术运动感兴趣的人组成的协会，目的是促进SvRF章程中所述的马术运动，特别是作为一个骑术学校，每个人都有机会与马和人相处，并提供各个层次的骑术和马的知识。 § 2座 该协会的所在地是韦克舍市。本协会的注册号为829501-0832 §3 会员资格 申请成为会员并缴纳年费的人被接受为会员。只有在可以假定申请人将违背协会的宗旨、体育和马术运动的价值或以其他方式损害协会的利益时，才可以拒绝会员申请。拒绝加入的决定由董事会作出。在做出这样的决定之前，应给予当事人在一定时间内（至少14天）对引起成员资格问题的情况进行评论的机会。 该决定应说明理由并指出申请人如何对该决定进行上诉。拒绝入会的决定必须在决定之日起三天内寄给申请被拒绝的人。拒绝入会的决定可由当事人在三周内根据《俄罗斯联邦章程》第15章规定的规则提出书面申诉。个人数据的处理 通过成为会员，会员同意协会可以根据《通用数据保护条例》（GDPR）的规定，为开展适当的活动而处理个人数据。 第4条 费用 会员应支付年费，年费金额经董事会提议，由年度大会决定。年费应按董事会确定的方式支付。 § 5 退会和开除 一个会员如果没有支付全年的年费，将被视为要求退出协会。会员如因任何其他原因想退出协会，应书面通知董事会，并被视为立即离开协会。已支付的费用不应退还。如果会员没有支付协会决定的费用，违背了协会的活动或宗旨，违反了马术运动的价值观，违反了协会的章程或以其他方式损害了协会的利益，就可以被开除。协会可以根据《SvRF章程》第15条最后一段的规定，要求吊销骑手的执照。驱逐令在进一步通知之前都是有效的。然而，排除的决定可能被限制在一定的时间内。这种时间限制不得超过自决定之日起的六个月。如果没有足够的理由开除，协会可以改为向该会员发出警告。开除成员的决定应由理事会作出，有关成员可根据《俄罗斯联邦章程》第15章规定的规则对其提出申诉。除非成员有机会在董事会规定的期限内（可能不少于14天）对导致成员资格受到质疑的情况发表意见，否则不得作出开除或警告的决定。 开除或警告成员的决定应说明决定的理由，并应说明成员必须如何对该决定提出上诉。该决定应在作出决定之日起三天内送达该成员。对于终止或暂停会员资格的决定，可根据《俄罗斯联邦章程》第15章规定的规则向SvRF提出上诉。 §6 决策机构 本协会的决策机构是大会（年度大会）或特别大会和理事会。 §7 业务和财务年度 本协会的业务和财务年度为日历年。 §8 章程的解释 本协会的活动应根据本章程进行，如适用，应根据协会所属的马术区的章程和SvRF的章程。如果对这些章程的解释有疑问，或在这些章程没有规定的情况下，应将问题提交给股东大会或特别股东大会，或在紧急情况下由董事会临时决定。</w:t>
      </w:r>
    </w:p>
    <w:p>
      <w:r>
        <w:rPr>
          <w:b/>
          <w:color w:val="FF0000"/>
        </w:rPr>
        <w:t xml:space="preserve">id 326</w:t>
      </w:r>
    </w:p>
    <w:p>
      <w:r>
        <w:rPr>
          <w:b w:val="0"/>
        </w:rPr>
        <w:t xml:space="preserve">Hm, 那件Acne Dress Flaunt似乎是这些天每个博主都在谈论的。我还没有看到它的现场。它真的那么可爱吗？是的，可能。我想我是唯一一个下意识地苦于错过腰部的人，但这个人我就是忍不住要用清洁大衣来搭讪。发表人：我也有点纳闷，现场有那么好吗！？:)我不全是为了气球的感觉。但也许它根本就不存在。对我的口味来说有点甜，我想..... 嗨，林达莱宁...感觉就像我们在芬兰的夏天一样，因为大多数时候我们说话的时候都叫类似lainen的东西（让芬兰出生的婆婆们懊恼不已...;-) ）。 我也刚刚从这种感觉中习惯了清洗大衣...但也许很好？谁知道呢。是的，我的歌声很蠢......*用雪白的声音唱歌*那条裙子真的很可爱，唯一的问题是它可能太夸张。而且我是一名高年级学生:)我梦想着穿上衣服，直到我看到肚子，它是巨大的。我看起来好像随时都会翻倒。那么帐篷就近在咫尺了;-)是时候了glimtarn：你可能需要在富人身上看到它！kojja：moi！atomflickan：花哨但仍然有nvvibb：Panna ponders：这就是为什么我认为它非常适合你！nattvinge：胃是瘟疫。但不是里面的东西：）petra：你现在啃了什么，朋友？;) 我只需过来让好心的妻子自己试试就可以了:-)</w:t>
      </w:r>
    </w:p>
    <w:p>
      <w:r>
        <w:rPr>
          <w:b/>
          <w:color w:val="FF0000"/>
        </w:rPr>
        <w:t xml:space="preserve">id 327</w:t>
      </w:r>
    </w:p>
    <w:p>
      <w:r>
        <w:rPr>
          <w:b w:val="0"/>
        </w:rPr>
        <w:t xml:space="preserve">2018年，SOM研究所在韦姆兰省进行了第三次SOM调查。重点是关于公共服务、区域发展和媒体习惯的问题。该调查还涉及到与挪威的关系等话题。2018年秋季，在哥德堡市第三次进行了SOM调查，共随机抽取了5000名哥德堡居民，向他们询问有关社会、舆论和媒体的态度和习惯问题。M...自1992年以来，瑞典西部的SOM调查每年秋季都会进行。直到1997年，该研究涵盖了哥德堡及其周边城市。随后，调查范围扩大到了整个韦斯特拉戈塔兰郡和昆士巴卡。自1992年以来，西部SOM每年秋季都会进行。直到1997年，该研究涵盖了哥德堡及其周边城市。随后，调查范围扩大到整个韦斯特拉戈塔兰郡和昆斯巴卡市。Väst-SOM进行了...2017年秋季，第二次在哥德堡市进行了SOM调查，共随机选取了5000名哥德堡居民，询问他们在社会、舆论和媒体方面的态度和习惯。措施...为了了解社会发展如何影响瑞典人的态度和行为，SOM研究所自1986年起开展了全国SOM。第一次测量是通过几个研究项目之间的合作进行的...2016年秋季，第一次SOM调查在哥德堡市进行，共随机抽取了7000名哥德堡居民，询问他们在社会、舆论和媒体方面的态度和习惯。M...自1992年以来，西部SOM每年秋季都会进行。直到1997年，该研究涵盖了哥德堡及其周边城市。随后，调查范围扩大到整个韦斯特拉戈塔兰郡和昆斯巴卡市。Väst-SOM进行了...为了了解社会发展如何影响瑞典人民的态度和行为，SOM研究所从1986年开始进行Riks-SOM。第一次调查是通过几个研究项目之间的合作进行的，在...这是在斯科纳进行的第六次SOM调查。第一次调查于2001年在马尔默地区（A-区域28和Eslöv）进行。随后，在整个斯科内地区进行了调查。问卷调查...</w:t>
      </w:r>
    </w:p>
    <w:p>
      <w:r>
        <w:rPr>
          <w:b/>
          <w:color w:val="FF0000"/>
        </w:rPr>
        <w:t xml:space="preserve">id 328</w:t>
      </w:r>
    </w:p>
    <w:p>
      <w:r>
        <w:rPr>
          <w:b w:val="0"/>
        </w:rPr>
        <w:t xml:space="preserve">突然间，这个瑞典服装品牌无处不在，我们说的当然是伊达-斯约斯特德。凭借色彩、图案和俏皮的态度，该品牌已经取得了彗星般的事业。看看吧!来自瑞典的Ida Sjöstedt的令人惊叹的帅气外表!这就是现在城中热议的品牌。Ida Sjöstedt于2000年从伦敦威斯敏斯特大学毕业后开始了她的时尚生涯。她被认为是瑞典的顶级设计师之一，并获得了著名的金纽扣奖。我们喜欢Ida Sjöstedt以一种全新的方式混合图案、材料和颜色。更多，更多!我们对像肯扎这样的名人选择穿Ida Sjöstedt一点也不惊讶。此外，这是一个真正的派对品牌，例如看看Ida Sjöstedt婚纱和Ida Sjöstedt舞会礼服。Ida Sjöstedt一直在引领最新的时尚潮流。这就是为什么我们Nelly公司用我们的时尚宠儿塞满了这一页。有很多不同颜色和图案的模型。例如，用一件时尚的Ida Sjöstedt上衣搭配一条高脚牛仔裤，这是一种时尚组合，非常简洁。或者，嘿，穿上Ida Sjöstedt的粉红色裙子参加聚会怎么样？有时候，全身心投入是非常好的，Ida Sjöstedt的连衣裙就是如此华丽。还可以看看全长的模型。再配上一双漂亮的鞋子和腋下的信封包，派对风格就完成了。还可以看看Ida Sjöstedt的时尚外衣，有各种时尚色彩。在Ida Sjöstedt的最新系列中，我们最喜欢的另一个风格是大衣。Ida Sjöstedt大衣的特点是精心选择的材料和优雅、精心选择的细节。为了获得超女性化的轮廓，请选择腰部有腰带的长外套。想穿上Ida Sjöstedt的连衣裙出席更多休闲场合？请看更简单的型号，有纯色和图案两种版本。在你的时尚衣橱里有一些真正的时尚连衣裙，你会走得更远，我们保证!今天就找到你最喜欢的Ida Sjöstedt签名的裙子。Nelly.com是北欧国家最大的时尚品牌。有超过850个服装品牌，你总能找到适合你的风格。此外，我们始终提供快速的交付，方便的退货，以及对超过199瑞典克朗的采购提供免费送货。你总能在这里找到你要找的东西，从聪明的日常服装到热辣的派对单品等系列。借此机会，在Ida Sjöstedt的销售中进行时尚购物。突然间，这个瑞典服装品牌就是无处不在，我们说的当然是伊达-斯约斯特德。凭借色彩、图案和俏皮的态度，该品牌已经取得了彗星般的事业。看看吧!来自瑞典的Ida Sjöstedt的令人惊叹的帅气外表!这就是现在城中热议的品牌。Ida Sjöstedt于2000年从伦敦威斯敏斯特大学毕业后开始了她的时尚生涯。她被认为是瑞典的顶级设计师之一，并获得了著名的金纽扣奖。我们很喜欢Ida Sjöstedt以一种全新的方式混合图案、材料和颜色。更多，更多!我们对像肯扎这样的名人选择穿Ida Sjöstedt一点也不惊讶。此外，这是一个真正的派对品牌，例如看看Ida Sjöstedt婚纱和Ida Sjöstedt舞会礼服。Ida Sjöstedt一直在引领最新的时尚潮流。这就是为什么我们Nelly公司用我们的时尚宠儿塞满了这一页。有很多不同颜色和图案的模型。例如，用一件时尚的Ida Sjöstedt上衣搭配一条高脚牛仔裤，这是一种时尚组合，非常简洁。或者，嘿，穿上Ida Sjöstedt的粉红色裙子参加聚会怎么样？有时候，全身心投入是非常好的，Ida Sjöstedt的连衣裙就是如此华丽。还可以看看全长的模型。与一对</w:t>
      </w:r>
    </w:p>
    <w:p>
      <w:r>
        <w:rPr>
          <w:b/>
          <w:color w:val="FF0000"/>
        </w:rPr>
        <w:t xml:space="preserve">id 329</w:t>
      </w:r>
    </w:p>
    <w:p>
      <w:r>
        <w:rPr>
          <w:b w:val="0"/>
        </w:rPr>
        <w:t xml:space="preserve">然后，大雪在整个事情上沉淀下来了!我们祝愿大家新年快乐，2021年更美好。尽管有黑暗--我们坚持在一起!STV在过去一年中所做的一切，都是在2月份以后才可能实现的。模型展和其他有趣的活动都被取消了，所以我们一直在自己的工作。Glänteweg花园球场在这一年里进行了扩建和改进，但现在它被认为是冬歇期...新的计划直接开始实施，一个新的轨道正在建设中!通过一个旧的铺设的花园道路工作，结果需要各种重型工具。泥瓦匠会把它修得又好又光滑!然后，轨道将沿着小路走下去，希望在轨道的底部结束......你可以说，延续性跟...但也许要到春天才行？在Lärje的一辆马车上，他们正在建造两个n比例的模型。新的小东西，甚至可能是轨道图画，都在不断地被添加进来!在我们的公共活动中展示一些模型。 搬进来后，轨道被拆开进行清洗和抛光。小小的零碎物品正在被修复和重新制作。绿色植物已经蔓延开来，在这里和那里创造了小森林。我们去了Trollhättan和火车模型展览会。这是这次的一些人，展览会的组织者Torvald Brahm在右三。上图中缺少的是Stefan，他以前所未有的方式销售门票，当然还有摄影师......我们得到了自己的空间，效果非常好，很快人们就找到了自己的方式。上班了！需要进行大量的故障排除和调查。在许多指导和与各种有数字头脑的人讨论之间。这一天，孩子们的轨道！"。前!我们一定会再次见面...|此外，我们还见到了其他的老熟人--运行比例1的Sjunnessons和Moduljuntan，这里的代表是Edwin |，他的马车涂有Bergslagarnas järvägssällskaps的颜色，以及Hilding Carlsson。在参展商中，我们发现Munkedals Jernväg博物馆协会在宣传自己和自己的活动，当然也有卖火车模型的，你能想到的都有。而你不知道的存在...。来到特罗哈坦总是很有趣的!而且我们很愿意再来!可在 "多年来的活动 "选项卡下找到!我们的展览车So7在Lärje铁道场的模型铁路，和我们的架子轨道沿墙。多年来，这辆马车已经被带到了几个铁路节庆活动中，其中有北京人的参与。只是把书架填满了。||带电视轨道的模块: ||布局可以在佩德斯手后面的墙上看到。电视画面显示的是轨道的一部分。在电视轨道上，火车在各层绕行，而画面在右边墙上的屏幕上显示。这里有一些感兴趣的电视观众--伦纳特看起来很高兴。右边的模块系统与电视轨道相连。|||||||||||||||||||||初级火车轨道被命名为新旧。我们保留了控制开关、转台和起重机的旧技术，但使用新技术来控制列车。我们想告诉大家，利用阁楼上的旧东西，仍然可以创造出一条现代化的铁路！"。加入我们，在赛道上骑行在视频中，你可以骑着小火车头在轨道上行驶 - 在这里观看</w:t>
      </w:r>
    </w:p>
    <w:p>
      <w:r>
        <w:rPr>
          <w:b/>
          <w:color w:val="FF0000"/>
        </w:rPr>
        <w:t xml:space="preserve">id 330</w:t>
      </w:r>
    </w:p>
    <w:p>
      <w:r>
        <w:rPr>
          <w:b w:val="0"/>
        </w:rPr>
        <w:t xml:space="preserve">Picobong Moka G - Point Purple Lelo的另一个顶级质量的性玩具。根据人体工程学设计，尽可能容易地找到G点。电机强劲而安静，并提供12种不同的振动模式供你选择。抗水能力达1米。材料：对人体友好的硅胶和ABS塑料盖。长度：19厘米 直径：最宽处为3.7厘米 用2节LR3 AAA电池供电 只能用水基润滑剂来润滑你的硅胶性玩具或Sensuva Erosense硅胶润滑剂或混合润滑剂 由于硅胶的密度，少数硅胶润滑剂可用于硅胶性玩具项目暂时缺货 价格：499 SEK </w:t>
      </w:r>
    </w:p>
    <w:p>
      <w:r>
        <w:rPr>
          <w:b/>
          <w:color w:val="FF0000"/>
        </w:rPr>
        <w:t xml:space="preserve">id 331</w:t>
      </w:r>
    </w:p>
    <w:p>
      <w:r>
        <w:rPr>
          <w:b w:val="0"/>
        </w:rPr>
        <w:t xml:space="preserve">#在RGB颜色模型中，#000aaa由0%的红色、3.92%的绿色和66.67%的蓝色组成，是一种中等偏深的蓝色。在HSL色彩空间中，#000aaa的色调为236°（度），饱和度100%，亮度33%。该颜色的波长约为464.69纳米。</w:t>
      </w:r>
    </w:p>
    <w:p>
      <w:r>
        <w:rPr>
          <w:b/>
          <w:color w:val="FF0000"/>
        </w:rPr>
        <w:t xml:space="preserve">id 332</w:t>
      </w:r>
    </w:p>
    <w:p>
      <w:r>
        <w:rPr>
          <w:b w:val="0"/>
        </w:rPr>
        <w:t xml:space="preserve">Aspergillus parasiticus是Speare在1912年描述的一种真菌[4]。 Aspergillus parasiticus是Aspergillus属和Trichocomaceae科的成员。[5][6] 除了名义上的形式外，还存在亚种globosus。[5] 来源[编辑] - ^ Horn, B.W. ; Ramírez-Prado, J.H.(2009) The sexual state of Aspergillus parasiticus, In: Mycologia 101(2):275-280 - ^ Kurtzman, C.P.; Smiley, M.J.; Robnett, C.J.; Wicklow, D.T. (1986) DNA relatedness among wild and domesticated species in the Aspergillus flavus group, In: Mycologia 78(6) : 955-959 - ^ Murak. (1971) , In: J. gen. appl.Microbiol., Tokyo 17:307 - ^ "CABI数据库"。http://www.speciesfungorum.org。Retrieved 24 January 2013. - ^ [a b] Bisby F.A., Roskov Y.R., Orrell T.M., Nicolson D., Paglinawan L.E., Bailly N., Kirk P.M., Bourgoin T., Baillargeon G., Ouvrard D. (eds.) (20 March 2011)."Species 2000 &amp; ITIS Catalogue of Life: 2011 Annual Checklist." 。Species 2000: Reading, UK. http://www.catalogueoflife.org/annual-checklist/2011/search/all/key/aspergillus+parasiticus/match/1. Retrieved 24 September 2012. - ^ Species Fungorum.Kirk P.M., 2010-11-23</w:t>
      </w:r>
    </w:p>
    <w:p>
      <w:r>
        <w:rPr>
          <w:b/>
          <w:color w:val="FF0000"/>
        </w:rPr>
        <w:t xml:space="preserve">id 333</w:t>
      </w:r>
    </w:p>
    <w:p>
      <w:r>
        <w:rPr>
          <w:b w:val="0"/>
        </w:rPr>
        <w:t xml:space="preserve">颜色：黑色 材料：外层面料和衬里：100%聚酯，填充物：80%羽绒，20%羽毛，领子：100%真毛 来自Dolomite的经典羽绒服。该夹克用拉链封口，并有正面拉链口袋。可拆卸的头巾，带有可拆卸的毛皮饰边。该夹克的袖子上有标识，有三个内袋，其中两个有拉链。肩部以上长度61厘米，胸围98厘米，袖长48厘米的尺寸。模特是176厘米，穿S码。30度机洗。你好!我们将不会再收到这件夹克。Mvh Caroline 2014-12-27 23:10 你好!这东西什么时候再来？Mv Helen 2014-10-01 15:38 Hi Sofie, the coat is real.Mvh Helene 2014-09-30 10:20 Hi!它是哪种毛皮？2014-08-11 15:04 真正的毛皮？你们这些人真恶心。你选择购买毛皮是不可思议的，也是非常可悲的。Twingly博客搜索</w:t>
      </w:r>
    </w:p>
    <w:p>
      <w:r>
        <w:rPr>
          <w:b/>
          <w:color w:val="FF0000"/>
        </w:rPr>
        <w:t xml:space="preserve">id 334</w:t>
      </w:r>
    </w:p>
    <w:p>
      <w:r>
        <w:rPr>
          <w:b w:val="0"/>
        </w:rPr>
        <w:t xml:space="preserve">订购你的个性化票据印章，可自由选择文字和名称。尺寸约为49 x 25。你名字中字母的高度会根据你名字的长度和/或你是否还想包括你的姓氏来调整。字符越多，字母越小。第1行和第3行有一个计算好的字符数......。选择你想要的是橡胶或感光材料制成的。光聚合物看起来像透明印章，但需要ez mount来连接到丙烯酸块上。光聚合物=大约1周的交货期，而橡胶则在每月30日左右交付给制造商。请仔细检查你的名字--当这封信被亲自寄到你的家里时，撤回权就失效了。这些邮票在交付时是没有组装的。考虑一下你是否还需要一个手柄和邮票垫。</w:t>
      </w:r>
    </w:p>
    <w:p>
      <w:r>
        <w:rPr>
          <w:b/>
          <w:color w:val="FF0000"/>
        </w:rPr>
        <w:t xml:space="preserve">id 335</w:t>
      </w:r>
    </w:p>
    <w:p>
      <w:r>
        <w:rPr>
          <w:b w:val="0"/>
        </w:rPr>
        <w:t xml:space="preserve">不错的反馈[:-)] 嘿，Helix，你能不能也推荐并写下一个不错的cs服务器的ip号码；我们今天下午可以聚在一起（那些愿意的人），玩一些[。-P]但这样你就必须停止使用aimbotten =D 我知道在Malm&amp;#246;的一个服务器通常是空的。会不会很有趣？马尔姆！？在王都一定有一个服务器，对吗？[:-P] [] -不要低估粉红色小鸡/汽车的力量！ [:-P] [] -不要低估粉红色小鸡/汽车的力量。Helix: 认识到宗族的名字!你没有和一个叫kmn的部族对战过？(Kill me not)在cs中被称为猫粮，如果不是则是，我有dr&amp;#246;mt?[:-)] -不要低估粉红色小鸡/汽车的力量！[:-)]。好的会检查的!现在，服务器已经停机，将打电话看看是否可以修复。</w:t>
      </w:r>
    </w:p>
    <w:p>
      <w:r>
        <w:rPr>
          <w:b/>
          <w:color w:val="FF0000"/>
        </w:rPr>
        <w:t xml:space="preserve">id 336</w:t>
      </w:r>
    </w:p>
    <w:p>
      <w:r>
        <w:rPr>
          <w:b w:val="0"/>
        </w:rPr>
        <w:t xml:space="preserve">Casinobonus Gratiscasino.com介绍了瑞典赌场的最佳红利。你可以得到很多存款红利、免费红利和免费旋转的最新和准确的信息，所以你可以挑选。有时你通过我们得到的报价甚至比赌场网站为其玩家提供的标准报价更好。|Casumo||200个自由杯+1200欧元||Till Casino||Casino Cruise||100个自由杯+10 000塞克||Till Casino||Betspin||25个自由杯+1000塞克|||Till Casino||Casino Jefe||11个自由杯无下注要求||Till Casino|现在，网上赌场有多种方式提供额外的小礼品。新玩家有欢迎优惠，有存款红利，甚至可能有免费的旋转硬币可以兑现。已经拥有账户的玩家可以利用重装奖金、现金返还和忠诚度计划的奖励。范围很广，每个赌场网站都有自己的方式来奖励玩家。在这一页，我们将更详细地谈一谈不同的奖金优惠。它们是： - 欢迎奖金 - 免费无存款奖金 - 存款奖金 - 免费旋转 - 重载奖金 - 现金返还 - 忠诚度奖金 - 手机和平板电脑奖金 - 赌场和赔率奖金 欢迎奖金 一个欢迎奖金通常不只包括一个优惠。相反，它通常由一个不同的交易 "包 "组成。网上赌场有许多组合可供试验，每个网站都有自己的概念。现在的趋势是，网站在注册后首先为新玩家提供或多或少的免费旋转点数。在接下来的步骤中，我们被要求在第一次存款时获得奖金。通常情况下，这种奖金是迄今为止你在有关网站可以享受到的最有利的奖金。一些在线赌场将欢迎包中的 "奖金 "部分分成不同的部分。如果总金额是较大的那种，这种情况尤其常见。当然，有些网站在你第一次存款时可以给你高达5000美元、10000美元甚至20000美元的奖金，但通常总金额会被分成若干小部分。这种概念的一个常用术语是 "奖金阶梯 "或 "阶梯"。例如：Voodoo Dreams Voodoo Dreams组成了一个欢迎奖金，既有免费旋转（共200个），又有10,000欧元的奖金。自由旋转的第一部分是免费的。其中20个是在注册后立即添加到账户中的。之后，当你存钱的时候，你会得到存款奖金和免费旋转的机会。该优惠包括高达1000美元的额外费用和180次免费旋转。然后，Voodoo Dreams提供第二次、第三次和第四次存款奖金。无存款免费奖金 注册后授予的免费旋转（不需要存款）是一种常见的无存款免费奖金类型。然而，还有其他几种类型的免费红利。一个比较常见的概念是，新玩家会得到一小笔免费的钱来玩。考虑到赌场必须在没有任何交换条件的情况下发放这些钱，数额并不大，但50克朗或100克朗也不是那么糟糕。你可以在赌场的游戏中自由地使用这些免费资金。我们的想法是，你可以四处看看，甚至在没有风险的情况下下几笔真钱赌注。免费奖金是花时间探索该网站的礼物，当然也是对存款的一种激励。不过，如果你不想这样做，也没有什么要求。在一些较新的网站（从2016年起推出），你的免费奖金包括一些完全不同的东西，即免费旋转幸运轮或类似的东西。注册后，你有机会尝试你的运气，在一个特殊的功能，可以给你不同类型的奖励。如果是幸运轮，你可能会在字段中找到免费旋转、免费奖金和抽奖券。只要祈祷你能得到一份不错的奖品。例如：Rizk 在Rizk赌场，欢迎礼物包括在Rizk轮上旋转。这是网站的一个独特功能，你可以赢得真金白银（全额）。</w:t>
      </w:r>
    </w:p>
    <w:p>
      <w:r>
        <w:rPr>
          <w:b/>
          <w:color w:val="FF0000"/>
        </w:rPr>
        <w:t xml:space="preserve">id 337</w:t>
      </w:r>
    </w:p>
    <w:p>
      <w:r>
        <w:rPr>
          <w:b w:val="0"/>
        </w:rPr>
        <w:t xml:space="preserve">我对伊莎多拉-古鲁比有点失望。它在瓶子里看起来是戏剧性的深红色，但一旦上了指甲，就变成了深紫色。一个不错的颜色，但我总觉得当指甲上的颜色与你在瓶子里看到的颜色相差太大时，会很棘手。对我来说，它也有点太黑了，看起来几乎是黑色的。不过配方让我没有理由抱怨，而且两层就能很好地覆盖。我的评价：3/5 伊莎多拉古老的红宝石在瓶子里看起来像一个戏剧性的深红色光泽，但一旦在你的指甲上，它实际上是一个非常黑暗的，接近黑色的紫色。不是我所期望的，也不是我觉得要穿的，所以我有点失望。不过配方很好，两层就能覆盖。是我在胡思乱想，还是这是一个略显黑暗的啤酒节版本？我认为无论如何，这是很好的!嗯，它们可能非常相似。但我更喜欢啤酒节，只是因为它看起来没有那么黑。我认为IsaDora的Jewels of the Orient系列的很多油彩与OPI的德国系列的油彩非常相似或非常相似。我还买了古代红宝石，但还没有机会测试它。因此，看看它在指甲上看起来如何，将是一件很有趣的事情！"。是的，你说的可能是对的。我只有四件，对其余的收藏品毫无头绪。我喜欢这款指甲油，虽然我也希望它看起来像瓶子里的那样。我更喜欢深红色而不是深紫色，所以我有点难过。:-) 非常好，但有点太暗了，同意，看起来几乎是黑色的。如果有更多的深红色就更好了......。是的，少一点紫色，再淡一点，那么我就会更喜欢它。:-) 有趣的是，这就是我今天穿的衣服!我喜欢它，但它比预期的要暗一些，我可以同意。那么我更喜欢奥莉的版本 :)那么你想的是哪种Orly抛光剂呢？我期待着完全不同的东西，所以我有点消极的惊讶，不幸的是。我还认为它是非常深的紫色，与我买它时的想法相反。在这种情况下，非常悲哀。是的，我更喜欢深红色而不是深紫色，所以这很可悲。同意你并没有真正得到你所期望的。这是一个很好的颜色，但它仍然很无聊。是的，这很棘手，因为消费者购买它可能是因为他们想要一个深红色的漆，而不是深紫色。我喜欢它，但我也认为它可以少一点黑色。是的，那么光泽会更明显，而且会更漂亮。我认为这很好，但后来我喜欢上了小黑漆。我有时喜欢它们，但通常是奶油色的抛光剂。同意这个颜色，绝对的......不过，在我涂了三层之后，它变得更红了！"。那么可能值得再试一次!:-) 呼，那么你可以把你的爪子从这个人身上拿开。我一直在关注这个瓶子，因为它看起来非常漂亮，但几乎是黑色的，太无聊了。我对这个也很失望，和你一样，我以为它会更红。但这根本不是。</w:t>
      </w:r>
    </w:p>
    <w:p>
      <w:r>
        <w:rPr>
          <w:b/>
          <w:color w:val="FF0000"/>
        </w:rPr>
        <w:t xml:space="preserve">id 338</w:t>
      </w:r>
    </w:p>
    <w:p>
      <w:r>
        <w:rPr>
          <w:b w:val="0"/>
        </w:rPr>
        <w:t xml:space="preserve">鸟嘌呤是构成DNA和RNA的核苷酸的氮基之一。[1] 与腺嘌呤一样，它是一种嘌呤，由两个碳原子和氮原子环组成。在DNA和RNA中，鸟嘌呤通过三个氢键与互补的碱基胞嘧啶结合。在RNA中，鸟嘌呤与核糖结合，形成核苷鸟嘌呤。在DNA中，鸟嘌呤同样与脱氧核糖核苷相连，形成核苷脱氧鸟嘌呤。折射率非常高，为1.83。在许多鱼种的鳞片中发现，使其闪闪发光。可用于制作人造珍珠和假珍珠母的颜料中。</w:t>
      </w:r>
    </w:p>
    <w:p>
      <w:r>
        <w:rPr>
          <w:b/>
          <w:color w:val="FF0000"/>
        </w:rPr>
        <w:t xml:space="preserve">id 339</w:t>
      </w:r>
    </w:p>
    <w:p>
      <w:r>
        <w:rPr>
          <w:b w:val="0"/>
        </w:rPr>
        <w:t xml:space="preserve">Statkraft继续为风力发电站集团招聘运营和维护工程师。这次是为了Ögonfägnaden，在第一阶段，我们正在寻找4个人。StatKraft现在正在寻找一名维护工程师，工作地点在Östersund或Hammarstrand。你将在他们的水力发电站从事运行、维护和故障排除的工作，其中包括计划、准备和跟进工作、项目管理、与维护和文件系统合作、积极参与故障排除和测试。StatKraft现在正在寻找一名运营工程师，工作地点在Sollefteå。你将成为生产部门的一员，从事与生产有关的工作，如生产计划、生产设施的控制和监测、开关问题和操作相关问题的跟进。StatKraft现在正在寻找一名风力发电工程师。该工作需要你在内部和外部对Statkraft工厂的风力发电技术问题进行监测、跟进和质量保证。StatKraft现在正在为风力发电集团寻找一名经理。你将负责Ögonfägnaden和Björkhöjden风电场的运行和维护、生产可用性、财务和工作环境。Adwork在Sundsvall开始了招聘业务 2011-10-15，为mellannorrland的客户提供以下服务：广告任务，搜索，第二意见和工作心理测试。</w:t>
      </w:r>
    </w:p>
    <w:p>
      <w:r>
        <w:rPr>
          <w:b/>
          <w:color w:val="FF0000"/>
        </w:rPr>
        <w:t xml:space="preserve">id 340</w:t>
      </w:r>
    </w:p>
    <w:p>
      <w:r>
        <w:rPr>
          <w:b w:val="0"/>
        </w:rPr>
        <w:t xml:space="preserve">呼吁："所有猫咪都应该得到更好的保护！"如果我改用绒毛，他是否会有压力？我的老鼠改变了它的标记？赛马运动中的滥用 我们想知道更多关于你想在网站上阅读的内容。阅读更多 " 去年夏天，我在巴黎呆了一个星期，我是驰骋的爱好者，我必须去那里的至少一个赛马场。阅读更多 " 从2月1日起，iFocus体育摄影大赛将在十个不同的体育网站上进行。决赛将于2014年12月举行，届时将选出一张照片作为2014年iFocus体育照片的获胜者。该比赛是一个摄影比赛，分为十个阶段和一个决赛。阅读更多 " 克罗司令被观众嘘声一片--现在允许马匹起跑的决定被批评了。首席兽医："这是令人遗憾的" 阅读更多 " 对飞驰运动的偏见 我认为，飞驰运动在瑞典没有达到应有的规模，一个原因是围绕这项运动流传的许多偏见和谣言，尤其是在普通的 "骑马人 "中。我们如何才能打破这些偏见？在此阅读关于飞驰的五个最常见的误解!阅读更多 " 马耳他的小马奔腾--与我们习惯的不一样 塔尔奔腾在马耳他是一项比较大的运动，有几千名从业者。它甚至有自己的这项运动的小马比赛，这比岛上的小跑或常规的奔跑运动更有说服力。阅读更多 " 一个新的学徒出现在Jägersro。他是巴西人法布里奇奥-博尔赫斯的学徒，他的名字是伊亚戈-塞里！他的名字是伊亚戈-塞里。阅读更多 " 我又拿着相机出去了......阅读更多 " 奥布没有取得三冠王的胜利，但一路追踪的牛郎织女却赢得了比赛。阅读更多 " 明星骑师Fredrik Johansson再次严重受伤。周三，他将在奥斯陆的一家私人诊所接受颈部手术。据医生说，预后良好，一切都很顺利，弗雷德里克-约翰松本人希望在7月中旬回来。阅读更多 "</w:t>
      </w:r>
    </w:p>
    <w:p>
      <w:r>
        <w:rPr>
          <w:b/>
          <w:color w:val="FF0000"/>
        </w:rPr>
        <w:t xml:space="preserve">id 341</w:t>
      </w:r>
    </w:p>
    <w:p>
      <w:r>
        <w:rPr>
          <w:b w:val="0"/>
        </w:rPr>
        <w:t xml:space="preserve">当秋风阵阵，天空黑得像天鹅绒，洒满了闪亮的星星时，灰姑娘在斯德哥尔摩群岛上滑行。目的地是瓦克斯霍尔姆卡斯特尔，这是古斯塔夫-瓦萨在瓦克斯霍尔姆镇郊区建造的古老堡垒。当灯火通明的堡垒映入眼帘时，有一种近乎虔诚的感觉。堡垒欢迎你在一个历史性的、宏伟的、神奇的和难以置信的美丽环境中获得独特的体验。我们为您在小而私密的明巴伦(Minbaren)餐厅设置了餐桌，在那里，您的座位比在大的潘萨巴特(Pansarbatteriet)餐厅更私密一些。您将品尝到各种最突出的圣诞风味，并以拼盘形式精美呈现。Kastellet的工作人员在每次上菜前都会介绍这些菜，以及它们是如何出现在传统圣诞餐桌上的，从鱼到甜食。为了提高味道和感官体验，食物与精心挑选的饮料相配。在盘子和拼盘上，摆放着圣诞餐桌上最好的东西</w:t>
      </w:r>
    </w:p>
    <w:p>
      <w:r>
        <w:rPr>
          <w:b/>
          <w:color w:val="FF0000"/>
        </w:rPr>
        <w:t xml:space="preserve">id 342</w:t>
      </w:r>
    </w:p>
    <w:p>
      <w:r>
        <w:rPr>
          <w:b w:val="0"/>
        </w:rPr>
        <w:t xml:space="preserve">龙鱼（Scorpaenidae）是一个颊甲鱼科。大多数物种生活在太平洋和印度洋，但在大西洋和地中海也有发现。在东南亚，有两个物种甚至在淡水河道上游泳。这种鱼的头部相对较大，并有几根刺装饰。有几个物种生活在海底，这些物种通常缺乏鱼鳔。大多数物种都不到25厘米长，但有几个物种长的比一米大一点。所有的龙头鱼都是肉食性的，以小鱼、乌贼和甲壳类动物为食。毒性[编辑] 几个属(但不是全部)的一个突出特点是它们是有毒的，并产生了诸如 "蝎子鱼"、"狮子鱼 "和Scorpaenidae的名字。然后，背鳍有空心的鳍条，就像有毒蛋白质的皮下注射针，引起严重的疼痛、水肿，在最糟糕的情况下，会导致</w:t>
      </w:r>
    </w:p>
    <w:p>
      <w:r>
        <w:rPr>
          <w:b/>
          <w:color w:val="FF0000"/>
        </w:rPr>
        <w:t xml:space="preserve">id 343</w:t>
      </w:r>
    </w:p>
    <w:p>
      <w:r>
        <w:rPr>
          <w:b w:val="0"/>
        </w:rPr>
        <w:t xml:space="preserve">我们免费帮助您在哥德堡找到合适的物业 Lokalisera在哥德堡及周边地区代理办公室、仓库、零售和工业场所。我们帮助你找到适合你的业务的场所，免费且没有关系。凭借我们广泛的联系网络和经验，我们帮助您在寻找新的办公场所时获得控制权和良好的概述，完全基于您的需要可用场所 搜索哥德堡地区的可用场所。在这里，你会发现所有可用的办公室、仓库、零售和工业场所的大量选择，以及只有Lokalisera提供的独特场所。你也可以直接联系我们，我们会根据你的要求找到合适的场所。阅读更多 Lokalisera在房舍租赁市场提供服务。我们帮助寻找场地的公司在哥德堡免费找到合适的场地。我们的工作是为业主和现有租户希望提前离开租约的地方提供出租任务和经纪服务。获取有关鼓舞人心的场所和哥德堡不同地点的信息。在这里，你可以读到关于搬家的提示和建议，为寻找地点的人提供的指南，地点的趋势以及其他有趣和有用的信息，这些信息对于为你的企业寻找合适的场所很有帮助。我们Lokalisera公司真正了解并喜欢哥德堡的房地产市场。我们每天都在努力帮助企业找到合适的场所和位置。我们深知为企业寻找合适地点的重要性。我们言出必行，是一家具有极大个人承诺的创造性公司。</w:t>
      </w:r>
    </w:p>
    <w:p>
      <w:r>
        <w:rPr>
          <w:b/>
          <w:color w:val="FF0000"/>
        </w:rPr>
        <w:t xml:space="preserve">id 344</w:t>
      </w:r>
    </w:p>
    <w:p>
      <w:r>
        <w:rPr>
          <w:b w:val="0"/>
        </w:rPr>
        <w:t xml:space="preserve">在2017年Broddetorp自然农耕大会召开之前，小农组织和环保运动一直在收集有关大会将讨论的问题的论据和事实的文章。我们希望能够在每一次之后增加更多。今年，农村问题与《土地征用法》之争已成为辩论的焦点。政府的粮食战略有可能撕毁有100多年历史的《土地征用法》，该法阻止大公司购买农民的土地。在这一建议的背后是一个长期的发展，瑞典和国际政策已经促进了一种以大企业为条件的农业结构合理化。它导致了权力的进一步集中，短期利润利益成为整个食品种植和加工链的首要价值。大企业正在用基因工程物种取代自然，依赖化学工业的品种越来越少，耕作越来越基于单一作物，消灭了生物多样性，植物和动物食品的营养价值正在稳步下降，在瑞典和世界上仍然种植70%食物的小农正在被大企业的土地掠夺消灭，取而代之的是依赖化石的工业农业系统和为一小部分人种植当地和有机食物的农民。这种发展主要受到世界各地的小农和其他家庭农场主的反对，他们往往与消费者利益和环境运动联合起来。瑞典在许多方面是西方世界中推动这一政策的最极端的国家，同时也有一些积极的因素，如限制使用抗生素。 1990年，所有议会政党同意让世界市场统治瑞典的农业，这开始了急剧下降。1992年，本着同样的共识精神，通过《资本自由化指令》引入了对设想中的未来参与欧元区的适应。它比欧盟的要求更进一步，意味着不仅欧盟内部的公司，而且全世界的公司都应该能够在瑞典自由地投机自然资源，但土地所有权除外，这受到《土地征用法》的阻碍。1995年加入欧盟，导致了对奖励生产增长的农业政策的调整，这继续加速了瑞典农业的衰退，以至于我们国家今天的自给率在欧盟是最差的。进一步的国际协议，如WTO和CETA，正在助长越来越大规模的企业主导的工业农业的趋势。在瑞典，对畜牧业和种植业的一些稍高的要求与不符合这些要求的食品的进口相结合，给农业带来了问题，特别是当公共采购也奖励不符合瑞典规定的食品时。为了反对这种对农村、公共健康和生物多样性的危险发展，农民运动 "农民之路 "提出了对粮食主权的要求。确定自己的农业和粮食政策，不向第三国倾销，是人民和国家的权利。它包括优先考虑主要用于养活本国人口的当地农业，让农民和无地者获得土地、水、种子和信贷。这一要求越来越受到环境、团结和消费者运动的支持。在政治上，这一要求在反对贸易和投资协定（如TTIP）的斗争中变得非常突出，一些国家的农民、环境和劳工运动之间的广泛联盟导致了胜利和对公平贸易的更自由讨论。在政治上和经济上为改善小规模农业和可持续牲畜和作物生产的条件所做的具体工作也是一种正在增长的力量，而总的趋势是相反的，工业化农业和大规模的公司土地掠夺在瑞典、罗马尼亚、乌克兰和欧洲其他地区等国家越来越占优势，更不用说非洲了。总而言之，有必要将农业和食品问题政治化，将耕种土地的人和公共健康放在中心位置，并使在瑞典耕种在经济上和生态上成为可能。通过终止向全球投机提供农业用地和增加大企业权力的国际协议，从农业动物和植物物种的基因组成到将农民转变为 "大企业 "等手段，在若干领域实现政治化。</w:t>
      </w:r>
    </w:p>
    <w:p>
      <w:r>
        <w:rPr>
          <w:b/>
          <w:color w:val="FF0000"/>
        </w:rPr>
        <w:t xml:space="preserve">id 345</w:t>
      </w:r>
    </w:p>
    <w:p>
      <w:r>
        <w:rPr>
          <w:b w:val="0"/>
        </w:rPr>
        <w:t xml:space="preserve">是的，确实如此。:) 不错的博客 :) 今天过得好吗？拥抱&lt;3 查看博客!你想成为 "本周博客 "的一员吗？:)那就去看看博客吧!http://modebloggerskor.blogg.se/2011/february/nu-kor-vi-en-veckans-blogg-d.html，你可以参加我的竞争，获得一个苹果手机外壳!:) 我正在赠送博客答案，只要写上你参加了，你就有机会为你的博客赢得一个博客答案!:D 哦，多么可爱的照片，你们在一起是如此的可爱 :)照片不错！是的，她真的是:)希望你摆脱了电脑上的病毒。一点都不好玩:/所以漂亮的照片=）恩：嘿嘿，失败了，又来了。我没有在4号键上按下足够的头发，所以应该说是430 auro.它很贵：（但很好！恩：谢谢：）今天一切顺利？嘿，怎么是好的博客！！？答案是。好吧，njääe :p 那你在接下来的一周里会不会找到一些有趣的东西？:) 如此可爱的图片 :D 现在我在博客上有一个小小的问题时间。欢迎随时来问一个或多个问题，这将意味着很多。拥抱 &lt;3 GISSA KÄNDISEN在博客上了。你知道这是谁吗？前3个猜对的人将会被链接到。好运!比赛的直接链接 --&gt; http://nathalienyren.blogg.se/2011/february/gissa-kandisen-de-3-forsta-som-gissar-ratt-3.html#comment 你真好，你和萨米!你和你的父亲是多么的相似啊！希望一切都好？ &lt;3有一个美好的一天？:)希望你有一个伟大的星期天，新娘!如果你有兴趣，请看比赛，你可以赢得朝圣者的耳环。免费是最好的，对吗？LINK http://sofiahanden.blogg.se/2011/february/tavling.html#comment 或者你喜欢这个博客？欢迎在blogloving上加我。"但前提是你要喜欢这个博客" KRAM Malin; 哈哈，每个人都说我们很像，我不明白为什么 :p 和我在一起很好!和你在一起？和孩子们？:)你非常相似；）你是盲人吗？嘿嘿，这里也很好。孩子们也很好。然而，伊莎贝尔却在藐视一些巨大的东西，在家里把我和老头子都逼疯了=/ 少了一点乐趣，也是好事马林；明白这很难!孩子们真的很考验人的耐心:) 哦，这么好的照片:D如果他们这样做!=|但是，但是，属于它，所以必须善意地忍受，即使有时想把它们扔出去；）请成为我，在我的窥探比赛中投票！&lt;3你是多么好的人。:)早上好，亲爱的...希望你有一个愉快的周末...可爱的照片...Krma Malin; 是的，没错 :)</w:t>
      </w:r>
    </w:p>
    <w:p>
      <w:r>
        <w:rPr>
          <w:b/>
          <w:color w:val="FF0000"/>
        </w:rPr>
        <w:t xml:space="preserve">id 346</w:t>
      </w:r>
    </w:p>
    <w:p>
      <w:r>
        <w:rPr>
          <w:b w:val="0"/>
        </w:rPr>
        <w:t xml:space="preserve">对于那些想要一个真正的经典，一个不仅有独特的时尚外观，而且有制胜功能的保温杯的人来说，斯坦利保温杯是一个必须的选择。自1913年以来，这个品牌一直在为积极和艰难的户外生活生产高质量的产品。斯坦利保温杯确保为您提供热饮的热度和冷饮的冷度，无论您在哪里的温度本身。但不仅如此，由于质量高，斯坦利保温杯将成为你终身的伴侣。事实上，他们的保温杯经历了从飞机上摔下来到与幼儿园小朋友一起出游等各种情况--总之，这成为一种投资，而不是一种产品。</w:t>
      </w:r>
    </w:p>
    <w:p>
      <w:r>
        <w:rPr>
          <w:b/>
          <w:color w:val="FF0000"/>
        </w:rPr>
        <w:t xml:space="preserve">id 347</w:t>
      </w:r>
    </w:p>
    <w:p>
      <w:r>
        <w:rPr>
          <w:b w:val="0"/>
        </w:rPr>
        <w:t xml:space="preserve">每月档案：2010年8月 28 August 2010 - 11:07 感性写作是以读者的眼光来写作 这篇文章我是为你写的。是的，是你。你，现在正在读这篇文章，你是这篇文章的收件人。"别傻了，"你现在在想。"你怎么可能知道我是谁？这是什么愚蠢的噱头？"你是对的，当然了。我不知道你是谁。也许我甚至不知道你的存在。也许我们知道对方的名字。也许我们是亲密的熟人，但即使如此，在写作时，我也不知道你是谁。而我却声称是为你而写。我是不是太傻了？好吧，也许，但我需要尝试。这都是关于所谓的受众适应性：调整文本以适应其接受者。这是一项艰巨的任务，即使对最熟练的作家来说也是如此。首先，你必须弄清楚你的收件人到底是谁。关于你的读者，你总是知道一件事，那就是他们阅读你的文字。这似乎是一个微不足道的事实，确实如此，但从中你实际上可以对观众做出一些有根据的猜测。以你和这篇文字为例。你正在阅读这篇文字，而且你一路走到这里--所以你有点兴趣。你很可能对语言感兴趣，因为这是本博客发表的大多数文章的主题。也许你还读过其他关于语言的科普文章。如果是这样，这就增加了你对该主题有所了解的机会。你可能熟悉基本的语言学术语，并熟悉关于语言的不同思维方式。文本发表在博客上的事实也可能表明你的野心水平。你可能是出于愿望而阅读这些文本，而不是出于责任。你不可能想把这些帖子作为科学论文的资料来源，而更可能是为了在智力上得到适度的乐趣而阅读。你可能期望这是一篇轻松愉快的文字。扯皮的扯皮。现在我对这篇文字的受众有了一个相当详细的轮廓。一旦大纲完成，作者应尝试站在接受者的立场上考虑问题。据推测，作者已经对他们想在文本中讲述的内容有了想法，但同样重要的是，要问收件人可能想知道什么，以及他们不想知道什么。作者还可以利用他们的大纲为文本内容找到一个适当的难度，问自己哪些需要解释，哪些接受者已经知道。实际上，我认为，观众适应性只涉及这两个问题：观众想知道什么？而收件人已经知道了什么？思考这两个问题的作家可以使他的文本变得更好。2010年8月17日 - 20:18 标题标记？问问你的语感 夏天就要过去了。我们看到的不是气温下降或晚间天空变暗，而是普通公民日益增长的雄心。我自己，一般的公民，因此恢复了我的夏日博客的神经。我们以本博客的一位评论者提出的一个问题开始了秋季的工作：现在难道不是我们重新审视我们为书籍、电影等写标题的方式的时候吗？提出问题的评论者对 "Gun-Britt Sundström 1976年的小说Maken″这句话进行了评论，它出现在我为Språktidningen写的一篇文章中。人们可能会问，这部小说是叫 "Maken "还是 "Maken från 1976″，评论员说。是的，你可以。如果我把书名用引号或斜体字标出来，你就不必这样做。同时，对这个问题采取务实的态度也很重要。如果你在文本中过多地撒上不同类型的图形标记，就有可能使文本看起来过于情节化。因此，作者需要评估误解的风险。你真的认为这部小说叫 "1976年的丈夫 "吗？在这样的问题上，有一个权威：语言委员会。</w:t>
      </w:r>
    </w:p>
    <w:p>
      <w:r>
        <w:rPr>
          <w:b/>
          <w:color w:val="FF0000"/>
        </w:rPr>
        <w:t xml:space="preserve">id 348</w:t>
      </w:r>
    </w:p>
    <w:p>
      <w:r>
        <w:rPr>
          <w:b w:val="0"/>
        </w:rPr>
        <w:t xml:space="preserve">Drottningtorget Trollhättan - 设计一个公共空间 这篇学士论文的目的是要从美学和功能的角度来改善Drottningtorget的质量，并通过研究该地目前的问题和条件以及理论起点的背景来完成。这项工作从城市设计中受人尊敬的人的理论开始，接着是对场地的清查，最后是根据所讨论的理论和条件提出的设计建议，目的是为了消除目前的问题。该提案极大地考虑到了人类的运动，并在规划中采取了各种方法，在一个有吸引力的环境中为过往行人提供座位，并提供绿色区域供人休闲。关键词：物理规划、Trollhättan、Torg C-Uppsats背景</w:t>
      </w:r>
    </w:p>
    <w:p>
      <w:r>
        <w:rPr>
          <w:b/>
          <w:color w:val="FF0000"/>
        </w:rPr>
        <w:t xml:space="preserve">id 349</w:t>
      </w:r>
    </w:p>
    <w:p>
      <w:r>
        <w:rPr>
          <w:b w:val="0"/>
        </w:rPr>
        <w:t xml:space="preserve">产地 船员 主要武器 作战范围 M270多管火箭系统（或称M270多管火箭）是美国现役的一种火箭炮系统。它能够发射制导和非制导弹丸，射程达42公里。通过发射陆军战术导弹系统（ATACMS），该火炮系统可以达到300公里。历史[编辑] 一架M270多管火箭炮正在进行火箭发射。火箭弹和ATACMS导弹被储存在可更换的吊舱中。每个太空舱包含六个无制导火箭或一个制导ATACMS机器人，这两种类型不能混合使用。该运载火箭一次可以携带两个太空舱，它可以使用一个集成吊车进行装载。所有12枚火箭弹或两枚ATACMS导弹可以在一分钟内发射。一个发射12枚导弹的运载火箭可以用底层零件完全覆盖1平方公里的区域。美国陆军目前正在开发和实地测试单兵大型弹头火箭和ATACMS的变种，以及一种制导导弹。德国武装部队已经开发了一种能够携带反坦克地雷的AT-2火箭。M270在美国、英国、埃及、法国、德国、希腊、以色列、意大利、日本、韩国和土耳其服役。巴林、丹麦、挪威和荷兰都使用了M270。芬兰在2006年从荷兰购买了两个M270电池（22个发射器）。在首次部署时，多管火箭炮被用于混合营，包括2个传统炮兵连（榴弹炮）和一个多管火箭炮SPLL（自行装载机/发射器）连。第一个只配备多管火箭炮的作战营在1985年冬天开始训练。同年4月，第4/27FA（多管火箭炮）的阿尔法炮台被全部转移到西德韦特海姆的佩登兵营。"突然袭击"，正如其人员所知道的那样，被认为是在这一年的6月投入使用。另外两个炮台很快就接踵而至。最大射程：42公里 首次服役：1982年（美国陆军） 首次参战：1991年（科威特战争）。</w:t>
      </w:r>
    </w:p>
    <w:p>
      <w:r>
        <w:rPr>
          <w:b/>
          <w:color w:val="FF0000"/>
        </w:rPr>
        <w:t xml:space="preserve">id 350</w:t>
      </w:r>
    </w:p>
    <w:p>
      <w:r>
        <w:rPr>
          <w:b w:val="0"/>
        </w:rPr>
        <w:t xml:space="preserve">给自己提供持久的工具。在海边阳光明媚的环境中，与女性领导一起为你的生活方式和乐趣发展制定行动计划 皮娅-埃里克森，PIA生活方式、健康旅行组织者，ICF认证教练，正念和阴瑜伽教练，曾在警察部门工作了近30年。既有对外服务，又有管理和专家职能。警方内部的知识和经验，如沟通和心理方法，也将作为该领域的课程负责人得到很好的利用。Anna Vesterberg，2B Fine AB，在个人、管理、组织和业务发展方面有长期经验。既是受雇的经理人，也是顾问、培训领导和导师。受过训练的私人教练、正念导师，并曾与私人训练和训练导师合作进行营养和训练教学法。入不敷出并不总是容易的。而这可能是由各种因素造成的。我们中的一些人工作太多，把家庭和朋友放在首位。还有一些人在正确的时间回家，去幼儿园接他们的孩子，但没有 "自己的生活"。有些人可能只是工作，有个人生活，但没有关系。从长远来看，生活的不平衡会导致精神疾病。通过了解自己，获得更好的自我意识和自尊，我们可以带领自己和他人过上更好的生活。无论是在我们的私人生活中还是在工作中。在Högberga的周末，我们将把理论与实际练习和训练结合起来，如正念、阴瑜伽和力量训练。我们在学习新知识的同时沉浸在幸福之中，并在奇妙的环境中享受美食，在温泉区放松身心。这个周末给了你作为一个女性领导所需要的时间来强调、反思，并为你未来的领导制定有关健康和福祉的计划。健康补助金可以用于很多方面 你应该在培训后对哪些方面可以促进健康和生活的平衡有很好的了解。对你自己和你可能领导的人都是如此。你将创建一个个人行动计划，并将获得一些工具，在运动、营养和个人护理方面与自己或在他人的帮助下工作，以便你能够开始你的生活平衡之旅。该培训是为那些想更好地了解自己以及如何计划发展和领导自己和/或他人的人准备的。你是一位女性领导人，自营职业者或受雇者。我们将把理论与实践结合起来，并从我们20多年来与许多部门、公司和组织的合作中发展和/或采取的方法中举例说明。给你的电池充电 享受香槟、三道菜的晚餐、庄园午餐和美妙的自助早餐 让你的身体在柔和的阴瑜伽中得到放松。用心保持当下的状态。用橡皮筋做简单的力量练习 把个人行动计划带回家 霍格贝加温泉位于海边的一个神奇的位置，在放松的户外温泉中，你可以直接看到美丽的风景，而你的身体在温暖的水中恢复过来。该活动的举行至少要有5名注册参与者。如果取消，2B Fine将退还你的活动费用。我们不负责任何其他费用。见2B Fine网页上的预订条件。周五 15:00 在房间办理入住手续 15:30-17:00 欢迎和介绍，包括香槟和小吃 17:00-19:30 在水疗区放松 19:30 三道菜晚餐（不含饮料） 阴瑜伽是一种适合所有人的休息方式。它能加强你的免疫系统，软化你的结缔组织，并帮助你的身体和你的内心得到放松。周六 08:00-09:00 我们在附近散步 09:00-10:00 美味的自助早餐 10:00-13:00 工作坊1 13:00-14:00 14:00-16:00 工作坊2 16:00-17:00 心灵阴瑜伽 17:00-19:30 在温泉区放松 19。30 三道菜的晚餐（不含饮料） 周日 08:00-09:00 强力步行，中途可以用橡皮筋做力量练习 09:00-10:00 可爱的自助早餐 10:00-13:00 研讨会3 13:00-14:00 14:00</w:t>
      </w:r>
    </w:p>
    <w:p>
      <w:r>
        <w:rPr>
          <w:b/>
          <w:color w:val="FF0000"/>
        </w:rPr>
        <w:t xml:space="preserve">id 351</w:t>
      </w:r>
    </w:p>
    <w:p>
      <w:r>
        <w:rPr>
          <w:b w:val="0"/>
        </w:rPr>
        <w:t xml:space="preserve">英国创作型歌手Jessie Ware今天发布了她的单曲Night Light的新视频。这首单曲是她今年8月发行的首张专辑《奉献》中的第四首作品。它也被作为GAFFA的《9月11日要点》中的第一首歌。 在这段既是黑白又是极简主义的视频中，我们看到杰西-瓦尔站在开头，周围是躺在她身边的女人，最终像一朵黑色的花一样在歌手身边绽放。在下一个片段中，她突然发现自己抱着一个男人，偶尔有几个黑色窗帘下的舞者滑过。而这几乎就是整个视频的发展过程。从开始到结束，节奏是缓慢和冥想的，舞蹈编排很容易让人想起瑜伽动作。</w:t>
      </w:r>
    </w:p>
    <w:p>
      <w:r>
        <w:rPr>
          <w:b/>
          <w:color w:val="FF0000"/>
        </w:rPr>
        <w:t xml:space="preserve">id 352</w:t>
      </w:r>
    </w:p>
    <w:p>
      <w:r>
        <w:rPr>
          <w:b w:val="0"/>
        </w:rPr>
        <w:t xml:space="preserve">铁面人》。1998年 美国 132分钟 彩色/35毫米/1.85:1. R: Randall Wallace.S：莱昂纳多-迪卡普里奥，杰里米-艾恩斯，约翰-马尔科维奇，热拉尔-德帕迪约，加布里埃尔-拜恩，安妮-帕里洛，朱迪思-戈德雷什，爱德华-阿特顿，彼得-萨斯加，休-劳里，大卫-洛，布里吉特-布歇，马修-乔斯林，卡琳-贝利，艾曼纽-古特雷兹。大仲马故事的无情平淡版本，讲述了法国邪恶的国王路易（迪卡普里奥）和他不知名的孪生兄弟，戴着铁面具被关在一个遥远的地牢里。三个火枪手重新聚在一起，与兄弟们交换位置，拯救王国--但当所有的线索和色调都向不同的方向分裂时，很难说这是影片的故事。这是由于导演没有生命力，以至于优秀的演员们似乎要在音调低下的场景中受苦，而剧本则充满了陈词滥调，以至于影片最终什么也没讲到。1/5 3/10. 2018.</w:t>
      </w:r>
    </w:p>
    <w:p>
      <w:r>
        <w:rPr>
          <w:b/>
          <w:color w:val="FF0000"/>
        </w:rPr>
        <w:t xml:space="preserve">id 353</w:t>
      </w:r>
    </w:p>
    <w:p>
      <w:r>
        <w:rPr>
          <w:b w:val="0"/>
        </w:rPr>
        <w:t xml:space="preserve">听听克里斯蒂安-冯-柯尼塞格谈论他的特斯拉，他为什么选择这辆车，以及他为什么喜欢这辆车：（克里斯蒂安-冯-柯尼塞格在片段的2:30开始说话）我们认为他可以从特斯拉销售员做起，然后电影制片人（宝马爱好者）试图推动宝马i3，并试图强调其优势。Christian von Koenigsegg很好地避免了对这辆车的恶评（"对于一辆小车来说还不错"），但很明显他更喜欢哪辆车，而且他们甚至没有尝试进入后座</w:t>
      </w:r>
    </w:p>
    <w:p>
      <w:r>
        <w:rPr>
          <w:b/>
          <w:color w:val="FF0000"/>
        </w:rPr>
        <w:t xml:space="preserve">id 354</w:t>
      </w:r>
    </w:p>
    <w:p>
      <w:r>
        <w:rPr>
          <w:b w:val="0"/>
        </w:rPr>
        <w:t xml:space="preserve">Joby，世界著名的Gorillapod相机三脚架背后的公司，现在正通过Gorillapod Magnetic扩大其范围。这是 "为什么以前没有人想到这个？"产品的另一个例子，符合公司为创造性和积极的生活方式创造革命性产品的承诺。Gorillapod Magnetic是Joby流行的Gorillapod家族的最新成员。Gorillapod Magnetic的脚上有强大的磁铁，除了通常用灵活的脚固定外，还可以固定在任何有磁性的表面上。它可以缠绕在柱子、树枝上，或夹在嶙峋的岩石上--定位的可能性真是无穷无尽。</w:t>
      </w:r>
    </w:p>
    <w:p>
      <w:r>
        <w:rPr>
          <w:b/>
          <w:color w:val="FF0000"/>
        </w:rPr>
        <w:t xml:space="preserve">id 355</w:t>
      </w:r>
    </w:p>
    <w:p>
      <w:r>
        <w:rPr>
          <w:b w:val="0"/>
        </w:rPr>
        <w:t xml:space="preserve">我们热衷于为各种场合提供快速和方便的礼物运费只需45克朗。没有发票费用。快速交付。通常是1-3天。欢迎你!</w:t>
      </w:r>
    </w:p>
    <w:p>
      <w:r>
        <w:rPr>
          <w:b/>
          <w:color w:val="FF0000"/>
        </w:rPr>
        <w:t xml:space="preserve">id 356</w:t>
      </w:r>
    </w:p>
    <w:p>
      <w:r>
        <w:rPr>
          <w:b w:val="0"/>
        </w:rPr>
        <w:t xml:space="preserve">我们很高兴地宣布，珍妮-雅克布森将加入诺迪克公司的团队。Jenny在CrossFit方面有很长的经验，她可能是在瑞典参加过最多比赛的人，而且毫无疑问是最高水平的比赛你可以自己阅读珍妮对此的看法。来自她的博客：CrossFitJenny.blogspot.com。麦斯现在和将来都是北欧公司的一部分。然而，锐步的工作需要太多的时间和注意力，所以通过这一点，我们希望我们能继续得到更好的发展，并进一步成长！"。继续传播训练和CrossFit的快乐!埃里克-埃利亚松、里卡德-瓦伦和我将成为新的三人组:)Mads将离开他在CrossFit Nordic的共同所有权，因为他在Reebok有一份全职工作，CrossFit和Reebok之间的合作似乎越来越多了！"。相反，雅各布森夫人进来了:)我的个人生活已经主要包括CrossFit。我从2007年开始练习CrossFit，在2008年接受了CrossFit教练的培训，并且已经有几年的指导经验了。我从2008年开始参加比赛，2011年世界锦标赛将是我第11次参加CF比赛。现在我的工作也将包括CrossFit，这感觉恰到好处。我真的很期待这一点，这将是很好的。除了开课，我还会尽可能多地在盒子里，希望在此之前能做出一些贡献，这是CrossFit SM，积累起来感觉还不错！"。回复 多么有趣啊!这将是令人敬畏的，珍妮回答说，令人敬畏的乐趣。诺迪克公司的教练水平真的很高。有一个多场比赛的参与者给你指点迷津将是非常宝贵的。希望如此:)回复 很高兴听到这个消息，很棒的补充。回复 太他妈好了!</w:t>
      </w:r>
    </w:p>
    <w:p>
      <w:r>
        <w:rPr>
          <w:b/>
          <w:color w:val="FF0000"/>
        </w:rPr>
        <w:t xml:space="preserve">id 357</w:t>
      </w:r>
    </w:p>
    <w:p>
      <w:r>
        <w:rPr>
          <w:b w:val="0"/>
        </w:rPr>
        <w:t xml:space="preserve">欢迎你与我们联系，在生活的不同情况下进行交谈。你可以在谈话中遇到那些在你需要支持时陪伴你的人。这些对话让你有机会反思自己，反思你与他人的关系，以及你觉得他人对你的态度。这个机会是在一个熟练的倾听者的陪伴下获得的，他不会给出建议，而是让你自己找到解决方案。这可以在个别谈话中与人进行，也可以在有两个经验丰富的主持人的小组中进行。除了一对一的咨询外，还有一个大型的牧民关怀小组活动。辅导员有丰富的辅导经验，自己也定期参加辅导课程。关于个人咨询的更多信息，请联系Lennart Karp牧师。Tfn 08-743 68 06. lennart.karp@svenskakyrkan.se Erica Niggol，教区教育工作者和谈话治疗师 Tfn 08-743 68 20 Maarit Gauffin，执事。Tfn 08-743 68 50 maarit.gauffin@svenskakyrkan.se Inger Hansson Danared，学生牧师。Tfn 08-743 68 19. inger.hansson.danared@svenskakyrkan.se Erik Holmberg, priest.Tfn 08-743 68 48. erik.holmberg@svenskakyrkan.se Olle Ideström, priest.电话：08-743 68 13。olle.idestrom@svenskakyrkan.se Hanna Nyberg, 牧师。Tfn 08-743 68 12. hanna.nyberg@svenskakyrkan.se Hanna Paulsson, 牧师。Tfn 08-743 68 64 hanna.paulsson@svenskakyrkan.se Ewa Wallenblad，执事。Tfn08-743 68 18 ewa.wallenblad@svenskakyrkan.se Magnus Bodin，执事。Tfn 08-743 68 62</w:t>
      </w:r>
    </w:p>
    <w:p>
      <w:r>
        <w:rPr>
          <w:b/>
          <w:color w:val="FF0000"/>
        </w:rPr>
        <w:t xml:space="preserve">id 358</w:t>
      </w:r>
    </w:p>
    <w:p>
      <w:r>
        <w:rPr>
          <w:b w:val="0"/>
        </w:rPr>
        <w:t xml:space="preserve">儿童抽搐 不自主的、反复出现的、快速的、刻板的和难以控制的肌肉运动或声音被称为抽搐。简单的一过性抽搐在一般儿童中并不少见。抽搐在早期学龄儿童中特别常见。据估计，一个学校班级里有两到五个孩子有或曾经有抽搐。暂时性的抽搐通常在几个月或一年内消失。类似于抽搐的症状可以见于一些罕见的疾病和药物使用。研究尚未能够记录抽搐的明确原因。症状 有运动性抽搐和发声抽搐： - 运动性抽搐在面部肌肉中最常见。孩子眨眼，不由自主地龇牙咧嘴或甩头。- 发声抽搐表现为哼哼唧唧、咳嗽或发整句话。抽搐可以是简单的，也可以同时包括一个或多个症状，如眨眼、眼睛抽动、嘴巴抽动或手臂抽动。暂时和短时间内，孩子可以控制自己的抽搐，当意识控制停止后，抽搐立即恢复。抽搐往往随着压力的增加而加重，但也可能随着放松而加重。然而，在睡眠期间，这些症状会消失。治疗 抽搐可能是一种令人担忧和苦恼的症状，会影响儿童和家长的社会生活。然而，在大多数儿童中，抽搐在一段时间后会自动解决。家长不应指出或过分注意孩子的抽搐。如果症状变得严重，应咨询医生进行检查、建议和支持。有一些支持性疗法和一些药物对那些不能 "长大 "的抽搐有一些效果。抽搐不消失可能是抽动症的症状，需要接受儿童心理治疗。抽搐有时也可见于不同类型的强迫症。</w:t>
      </w:r>
    </w:p>
    <w:p>
      <w:r>
        <w:rPr>
          <w:b/>
          <w:color w:val="FF0000"/>
        </w:rPr>
        <w:t xml:space="preserve">id 359</w:t>
      </w:r>
    </w:p>
    <w:p>
      <w:r>
        <w:rPr>
          <w:b w:val="0"/>
        </w:rPr>
        <w:t xml:space="preserve">被邀请参加一个聚会，还是仅仅是你的衣柜里该有一件新衣服了？在Nelly.com，你会发现来自我们自己的品牌和其他知名品牌的时尚和潮流的裙子。我们非常肯定你会找到你喜欢的东西。也许你追求的是热天的舒适连衣裙，或者是工作日的简单选择？在右边的范围内滚动，并筛选出你的完美风格。如果你觉得你需要一点帮助来浏览礼服丛林，我们已经列出了三个关键的趋势，以保持额外的关注。首先是马克斯连衣裙--一个很酷的中坚力量，绝对适用于派对和日常穿着。搭配高跟鞋以获得瞬间的派对氛围，或者用一双平底鞋和一件皮夹克来装扮它。容易。如果你觉得自己想跳上90年代的大潮，一条经典的鞘状连衣裙（LBD！）是永远不会错的。再加上一双高跟鞋，你的风格就成功了。最后但并非最不重要的是--日常最受欢迎的No.1是长袖礼服。太时尚了!本季最流行的是裹身和露肩，最好是两者同时进行！"。裙子最好的一点是，你可以随心所欲地设计它们。派对或休闲，这并不重要。绑上一双系带高跟鞋，再加上一对大耳环，你就可以去夜总会了，或者用一双白色运动鞋来装扮同样的裙子，在城里购物。而且，无论是休闲的棉质连衣裙还是丝质的闪亮模型，它都能发挥作用。好了，感觉准备好为你的新衣服购物了吗？在Nelly.com，你总是能找到最新的趋势、灵感和大量的新闻--每一天。有超过850个品牌可供选择，你肯定能找到你喜欢的东西。而且我们有快速的交货和方便的退货。今天就点击你的衣服回家!被邀请参加一个聚会，还是仅仅是你的衣柜里该有一件新衣服了？在Nelly.com，你会发现来自我们自己的品牌和其他知名品牌的时尚和潮流的裙子。我们非常肯定你会找到你喜欢的东西。也许你追求的是热天的舒适连衣裙，或者是工作日的简单选择？在右边的范围内滚动，并筛选出你的完美风格。如果你觉得你需要一点帮助来浏览礼服丛林，我们已经列出了三个关键的趋势，以保持额外的关注。首先是马克斯连衣裙--一个很酷的中坚力量，绝对适用于派对和日常穿着。搭配高跟鞋，立刻就有了派对的气氛，或者用一双平底鞋和一件皮夹克把它穿起来。容易。如果你觉得自己想跳上90年代的大潮，一条经典的鞘状连衣裙（LBD！）是永远不会错的。再加上一双高跟鞋，你的风格就成功了。最后但并非最不重要的是--日常最受欢迎的No.1是长袖礼服。太时尚了!本季最流行的是裹身和露肩，最好是两者同时进行！"。裙子最好的一点是，你可以随心所欲地设计它们。派对或休闲，这并不重要。绑上一双系带高跟鞋，再加上一对大耳环，你就可以去夜总会了，或者用一双白色运动鞋来装扮同样的裙子，在城里购物。而且，无论是休闲的棉质连衣裙还是丝质的闪亮模型，它都能发挥作用。好了，感觉准备好为你的新衣服购物了吗？在Nelly.com，你总是能找到最新的趋势、灵感和大量的新货--每天都有。有超过850个品牌可供选择，你肯定能找到你喜欢的东西。而且我们有快速的交货和方便的退货。今天就点击你的衣服回家!</w:t>
      </w:r>
    </w:p>
    <w:p>
      <w:r>
        <w:rPr>
          <w:b/>
          <w:color w:val="FF0000"/>
        </w:rPr>
        <w:t xml:space="preserve">id 360</w:t>
      </w:r>
    </w:p>
    <w:p>
      <w:r>
        <w:rPr>
          <w:b w:val="0"/>
        </w:rPr>
        <w:t xml:space="preserve">瑞典公共就业服务局目前正在采购价值数百万欧元的辅导服务。多达25,000名求职者将被分配到一个就业指导。但是，教练员行业协会ICF提出了高度批评。"这不是执教。它是对求职者的控制和政府行使"--为此不需要培训。这是了不起的。"作为AF的工作指导，不需要教练培训。这可能会危及求职者和整个合格的教练公司的既定行业。这是瑞典的国际教练联合会（ICF）的意见。ICF的主席Cecilia Grahn对AF的新招标很有意见："AF的招标标准是为大型人事公司量身定做的，而不是为那些从事合格教练的小公司量身定做。此外，重点根本不是就业指导，而是考勤控制、报告义务和为雇主与参与者牵线搭桥。这不是教练，"格拉恩说。Domenico La Corte从事教练工作超过10年，他认为这纯粹是对求职者行使权力："AF不想要工作教练，他们想要控制求职者。他们推出了一种政府工作，"就业指导员 "必须每周检查出勤情况，报告结果，在生病时有替代人员，开展活动，甚至确保为求职者提供咖啡室和残疾人厕所。这是只有大型机构才能做到的事情。较小的教练公司可能是训练有素的教练，但这不是招标中的要求。Domenico La Corte说，不需要教练培训，这非常了不起。30亿纳税人的钱用于就业指导 那是两年前，政府决定投资30亿用于减少失业。AF被委托向外部供应商采购就业指导服务。同时，就业局解雇了800名从事类似就业指导工作的员工，转而与大约900家外部指导公司签订合同。这是纯粹的外包，当然也使我们的许多ICF成员受益，Cecilia Grahn说。在今年年初，所有与就业指导公司的合同都已到期，从1月起，任何人都可以为被称为就业指导的服务提交新的投标书。吸引未经训练的操作人员 媒体多次对工作指导员的方法提出了大量批评。一些教练被指控有可疑的做法，这对那些认真工作的教练打击很大。采购促成了大量的新教练，其中许多人想分享蛋糕。这既是积极的，也是消极的。Cecilia Grahn说："积极的一面是教练市场正在增长，但消极的一面是它也吸引了没有经过教练培训的流氓经营者。今天，称自己为教练是相对容易的。有大量不同的教练培训项目，质量参差不齐。教练是有市场的。格拉恩说："对于那些从事职业教练工作的人来说，这是一个要么更好，要么离开的情况。这就是为什么我们作为一个专业组织，代表受过培训和认证的教练，努力让AF了解有质量保证的教练的重要性，这一点特别重要，"格拉恩说。AF不听行业协会ICF的意见，因此联系了AF的采购部门，以帮助制定教练员在经验、认证、培训和道德规则方面的能力要求。"AF对这些意见完全没有采取行动。不幸的是，他们根本没有费心去要求那些可以提交标书的人接受任何教练培训，Cecilia Grahn说，并继续说；--我们认为很明显，那些担任工作教练的人应该是受过培训的教练。但在新的采购中明确指出，"供应商不必经过认证，但可以建立和使用 "自己的系统"，Cecilia Grahn说。对于起草指南的AF公司的Jon Stråth来说，关键不是对潜在供应商的教练培训。</w:t>
      </w:r>
    </w:p>
    <w:p>
      <w:r>
        <w:rPr>
          <w:b/>
          <w:color w:val="FF0000"/>
        </w:rPr>
        <w:t xml:space="preserve">id 361</w:t>
      </w:r>
    </w:p>
    <w:p>
      <w:r>
        <w:rPr>
          <w:b w:val="0"/>
        </w:rPr>
        <w:t xml:space="preserve">星期一，我们中的两个人带着熊猫去游玩。我们从米拉托斯洞穴开始，在纳波利喝了soumada，参观了克雷马斯塔修道院的修女，并在阿吉奥斯-尼古拉斯吃了一顿美味的意大利面。米拉托斯洞有其戏剧性的历史，1823年当地人躲在洞里躲避土耳其人。 他们被出卖了，事情就这样过去了。但洞中有一个更长的克雷马斯塔寺院满足了我们的主要清洁、维修和园艺工作。我们想，一定是有什么事情发生了，而且确实是这样！"。修道院的英文全称是the Monastery of the Archangels Michael and Gabriel in Kremasti，本周五是Michalis（大天使迈克尔）命名日。伟大的一天!一些修女休息了一下，和我们聊了一会儿，其中一个问我们是否想看看 "秘密学校"，我们就去了。一个远离敌人的房间，你不仅可以在那里上学，也许更重要的是：制定抵抗计划。这个房间可以通过屋顶的一个入口和一个秘密通道进入。在我们的旅行中，一个关于我的公司的新功能的想法诞生了。令人振奋，可以说是既有收获又有乐趣。在我透露任何信息之前，我必须思考和完善一段时间!今天我去了美发店。当我在斯科纳四处走动时，我必须要有好的形象。当她漂白锁的时候，她通常用银色的洗发水洗我的头发，以去除任何黄色、黄红色的色调。今天她用了一种新的产品，使我的头发变成了灰色!它在这里非常流行，但我不想要这样的人工颜色。该怎么做？取消飞机票？买一顶帽子？玛丽亚承诺，洗几次后就会消失。所以现在我疯狂地洗头，头发开始变得非常好。玛丽亚对第一个结果非常满意，她想拍一张照片并把它贴在沙龙的Facebook页面上。然后我宣布我是昂贵的模特，她反问我是否认为我是Naomi Campbell。哦，是的，吐口水，吐口水!正如我在一篇博文中所写，我不再觉得实际的旅行这件事很有趣，但这次我无法快速离开。我斜对面的房子正在装修，中间只有一条狭窄的小巷。我不知道他们在做什么，但从清晨开始就有大量的钻孔（甚至用大的冲击钻！）。幸运的是，我睡在我家后面，但我对住在正在装修的房子隔壁的老人感到非常抱歉。他也只能走几米，所以他不能去任何地方喝咖啡。他一定是完全失去了理智!我把这件事告诉了我的朋友，她告诉我，今年夏天（她也住在老城区）澳大利亚人来买房子。然后他们开始装修。最终，这位邻居男子走出家门，祈祷 "怜悯！"。慈悲！"。玛丽亚是个疯子，她住在墙边，你猜她卧室墙的另一边是什么！？任何人在任何地方买房子都要考虑的问题--邻居们住得有多近，你早上什么时候可以开始工作？等。将有一段时间没有写博客。我将离开10天，不会在旅行中写博客。现在我有家人和朋友，有医院的预约，有牙医，也许还有哥本哈根之行，当然还有在Gästis的圣诞大餐。然后我得吃很多好东西，比如falukorv、crème fraiche、大虾......还有我最喜欢的澳大利亚葡萄酒......在Ierapetra的城市散步和在克里特岛东南部的徒步旅行！"。八五折优惠（对单次徒步旅行无效）!Ia，立即改变你的颜色。与你的车相同的颜色。我们已经受够了白发苍苍的女士。我们Koutsounari的先生们抗议！祝您旅途愉快，在斯科纳住得舒心!我洗了几次澡，所以现在金发碧眼的人又回来了!希望它能平静下来</w:t>
      </w:r>
    </w:p>
    <w:p>
      <w:r>
        <w:rPr>
          <w:b/>
          <w:color w:val="FF0000"/>
        </w:rPr>
        <w:t xml:space="preserve">id 362</w:t>
      </w:r>
    </w:p>
    <w:p>
      <w:r>
        <w:rPr>
          <w:b w:val="0"/>
        </w:rPr>
        <w:t xml:space="preserve">安蒂-海瓦里宁 Antti Abram Hyvärinen，1932年6月21日生于芬兰拉普兰的罗瓦涅米，2000年1月13日死于德国黑森州的巴德诺海姆，是一名芬兰跳台滑雪运动员、教练和跳台设计师。他代表欧纳斯瓦兰-希图苏拉。Hyvärinen是第一个赢得跳台滑雪奥运金牌的非挪威人。职业生涯[编辑] 安蒂-海瓦里宁在1951年芬兰青少年锦标赛中获得第二名，这是他职业生涯的第一次成功。 第二年，他随芬兰队参加了奥斯陆奥运会。在Holmenkollen（K点72米）的第一轮比赛后，他排在并列第三位。他获得了总成绩第七名。在1956年的科蒂纳达姆佩佐奥运会上，他成为第一个赢得跳台滑雪奥运金牌的非挪威人。在第一轮比赛中获得并列第三名后，他在同胞Aulis Kallakorpi之前赢得了金牌。当时，奥运会比赛也被认为是世界锦标赛。年底时，海韦里宁被评为1956年芬兰年度最佳运动员。后来的职业生涯[编辑]在他的职业生涯结束后，安蒂-海瓦里宁开始在家乡的体育俱乐部--欧纳斯瓦兰-希赫托瑟拉担任教练。1960年至1964年，他还担任过芬兰滑雪联合会的山丘设计师。外部链接[编辑] - Antti Hyvärinen在国际滑雪联合会的网站上 - 体育参考 - Antti Hyvärinen - Gode hoppminner NRK - (bokmål)</w:t>
      </w:r>
    </w:p>
    <w:p>
      <w:r>
        <w:rPr>
          <w:b/>
          <w:color w:val="FF0000"/>
        </w:rPr>
        <w:t xml:space="preserve">id 363</w:t>
      </w:r>
    </w:p>
    <w:p>
      <w:r>
        <w:rPr>
          <w:b w:val="0"/>
        </w:rPr>
        <w:t xml:space="preserve">预制的。准备好了。SNAP。隔离式混凝土构件庇护所是建造符合现行法规和标准的庇护所的最快方式。每个庇护所2-4个工作日内完成交钥匙安装。了解更多关于元素庇护所的信息 &gt; Karanttia模块化浴室在交付给施工现场时已经完全完工--带有配件和附件。安装本身需要15-20分钟。我们的设计和生产过程可以提供量身定做的解决方案和适应性。Karanttia的子公司Avaava Oy向建筑业的专业人士提供产品和服务。Avaava有一个全面的路标和标志设计服务，通过它，你可以得到从标志设计到安装的一切。除此以外，Avaava还开发了Kohosign®导引系统，为每一个在大楼里活动的人提供了一条清晰而不间断的导引路径。Kohosign®产品系列中的不同标志类型相辅相成，使人们更容易了解空间的概况，并通过各种手段对空间进行导航。阅读更多关于标志 &gt; Avaava Oy进口德国Normbau公司生产的浴室设备和配件。芬兰设计师特别喜欢F.C.建筑公司设计的Cavere浴室产品系列。Möller，其设计获得了奖项。荣获IF设计奖的Cavere浴室陈设和配件系列是一个全面的配件和浴室陈设系列，如衣钩、皂液器、厕纸架、垃圾筐和马桶刷等，使建筑中所有的厕所和浴室都有统一的外观。自2010年以来，Avaava Oy在无障碍设施、标牌设计和数字无障碍方面开展了广泛的工作。设计和包容是Avaava解决方案的一个重要部分，它汇集了一个多学科团队的专业知识和愿景。Avaava为无障碍环境和无障碍服务及通信提供解决方案。在建筑方面，Avaava特别为设计师、开发商和建筑公司服务；在通讯方面，Avaava的客户包括希望确保服务和通讯无障碍的私人和公共组织。Karanttia Oy Perusturva成立于1987年，最初是一家专门从事人口保护的全国性营销公司。该公司的主要产品是元素保护室，同时还有一个由固体混凝土制成的模块化浴室。这两个产品单元的生产由位于Hollola的家族企业Rakennusbetoni- ja elementti Oy负责，该企业自成立以来一直是Karanttia稳定而可靠的合作伙伴。Karanttia Oy Perusturva由其创始人Antti Kairinen及其子女拥有，他们也负责公司的运营。Karanttia公司业务的出发点一直是为建筑业主提供无忧无虑和交钥匙的预制解决方案。vss@karanttia.com kph@karanttia.com anni.hakola@karanttia.com petri.kairinen@karanttia.com terhi.tamminen@karanttia.com 通讯，PM marjo.kivi@karanttia.com clara.gaspar@karanttia.com 在芬兰各地，许多建筑业的专家都选择我们的预制构件和模块产品用于他们的建筑。我们与客户一起，创造更多的可持续发展和高质量的建筑。</w:t>
      </w:r>
    </w:p>
    <w:p>
      <w:r>
        <w:rPr>
          <w:b/>
          <w:color w:val="FF0000"/>
        </w:rPr>
        <w:t xml:space="preserve">id 364</w:t>
      </w:r>
    </w:p>
    <w:p>
      <w:r>
        <w:rPr>
          <w:b w:val="0"/>
        </w:rPr>
        <w:t xml:space="preserve">历史悠久的哥本哈根 哥本哈根有着丰富的历史。这座丹麦首都是由Absalon主教于1167年正式建立的，但研究表明，这个地方在维京时代后期就已经有人居住了。在中世纪，哥本哈根是一个繁华的、具有重要战略意义的贸易城市，控制着进出波罗的海的大部分有利可图的贸易交通。 2.海上活动 当你在丹麦度假时，你永远不会远离河流、海湾、湖泊、大海或入口。这就是为什么今年的许多活动都以这种或那种方式与水有关。在这里，你会发现丹麦的一些海事活动非常值得一游。3.如果你想在公海上钓鱼，你可以参加丹麦各地组织的许多有组织的钓鱼旅行。一些最受欢迎的地区是海湾，小带和大带，以及北海的 "黄礁"，适合更多的冒险者。钓鱼之旅全年都在进行，而且经常在一天的早晚进行。许多组织者出租钓鱼设备，有些还有鱼钩、鱼饵和诱饵出售。4-6小时的行程，成人的费用约为250丹麦克朗，儿童则略低。宁静的全景自行车骑行 丹麦人喜欢现场音乐，无论是室内还是室外，无论什么季节都有大量的音乐会和节庆活动可供发掘。这里有一份丹麦音乐节的指南。丹麦优秀的钓鱼水域 丹麦拥有欧洲最好的钓鱼水域!无论你在丹麦的什么地方，你都不会远离美好的钓鱼体验--无论你喜欢什么类型的钓鱼。这里有20个绝对值得一游的垂钓水域。7.适合历史爱好者的全景自行车路线 岛上的气氛有些特别。就像你们彼此之间的关系变得更亲密一些。在丹麦露营地露营也是如此。将两者结合起来，其结果是一个舒适的假期，你可以真正接近彼此和周围的环境。在这里，你会发现丹麦岛屿上的露营地的概况，所以现在是时候找到合适的地点并开始行动了。2014年是丹麦的体育大年，有许多国际比赛和重大体育活动。因此，如果你喜欢运动，你完全有理由在2014年计划去丹麦旅行为美食爱好者提供的全景自行车路线 为有孩子的家庭提供的全景自行车路线 在这里，你会发现有趣和令人兴奋的活动和市场，丹麦的美食成为中心。伟大的丹麦作家安徒生不仅在文学作品中留下了自己的印记，也在丹麦的各个地方留下了印记，如博物馆、雕像和纪念碑，但也不乏这位著名作家在丹麦各地多次旅行时参观的城堡和庄园。如果你想了解汉斯-克里斯蒂安-安徒生，这里有一些值得参观的地方和活动。你是否属于那种不只是为了睡觉而住在酒店，而是希望酒店本身就是一种体验的人？如果是这样，下次访问丹麦时可以尝试设计酒店。 15.自然爱好者的全景自行车路线 近距离体验维京人 如果你对维京人或一般的历史感兴趣，请跟随本指南前往丹麦最大的维京人遗址和博物馆，那里有许多令人兴奋的维京人文物可以发现。17.参观丹麦艺术家的家 踏入艺术家成长和创作的小屋和住宅是一种特殊的感觉--在丹麦的几个地方都可以有这种体验。一些艺术家的家具有展览的功能，使人们对艺术家的职业和日常生活有了独特的了解。本指南为您介绍丹麦向游客开放的艺术家之家。18.丹麦当地的旅游局有很多关于精彩圣诞体验的建议和想法。在这里，你可以找到来自日德兰的圣诞灵感。你是否要带着孩子去丹麦旅行而不知道该怎么做？以下是2013年丹麦儿童参观最多的10个景点。 哥本哈根的10个艺术博物馆 让你的哥本哈根周末充满艺术气息!哥本哈根有许多艺术博物馆，在指南中</w:t>
      </w:r>
    </w:p>
    <w:p>
      <w:r>
        <w:rPr>
          <w:b/>
          <w:color w:val="FF0000"/>
        </w:rPr>
        <w:t xml:space="preserve">id 365</w:t>
      </w:r>
    </w:p>
    <w:p>
      <w:r>
        <w:rPr>
          <w:b w:val="0"/>
        </w:rPr>
        <w:t xml:space="preserve">欢迎来到Antiques in Tommarp: Silfverberg的古董、设计、复古和室内设计，地点在Sk�ne的Österlen。你的古董店在���。您可以在左边的菜单中找到更多Antikt i Tommarp的产品。在Antikt i Tommarp，你会发现高质量的古董，以及更高层次和更多的文化内容。我们提供从巴洛克时期到20世纪的工艺品和家具，如装饰艺术和Funkis的物品。Art Deco和Funkis以及Tommarp专注的古玩。出现：在6月期间，Antiques in Tommarp只在协议下开放。请随时与我们联系。Tommarp的古董 | 地址: Gladsaxv�gen 11 | 272 93 Tommarp | 电话: +46(0)709367100 | 电子邮件: info@antiktitommarp.se</w:t>
      </w:r>
    </w:p>
    <w:p>
      <w:r>
        <w:rPr>
          <w:b/>
          <w:color w:val="FF0000"/>
        </w:rPr>
        <w:t xml:space="preserve">id 366</w:t>
      </w:r>
    </w:p>
    <w:p>
      <w:r>
        <w:rPr>
          <w:b w:val="0"/>
        </w:rPr>
        <w:t xml:space="preserve">亲爱的客户，我期待着您访问moertelshop.se。我们的产品系列包括用混凝土进行设计和工艺所需的一切。我们让斯文-巴克斯坦的工程师和设计师为艺术家提供独特的砂浆，让斯堪的纳维亚的每个人都能使用。如果你对用我们的产品做什么感到好奇，你会在我们的BetonCaf画廊中找到灵感。在这里，你会发现许多混凝土作品，你可能想加入自己的作品。在BetonCaf�t，你可以找到志同道合的混凝土爱好者，也可以为自己的工作提供一个实践车间。</w:t>
      </w:r>
    </w:p>
    <w:p>
      <w:r>
        <w:rPr>
          <w:b/>
          <w:color w:val="FF0000"/>
        </w:rPr>
        <w:t xml:space="preserve">id 367</w:t>
      </w:r>
    </w:p>
    <w:p>
      <w:r>
        <w:rPr>
          <w:b w:val="0"/>
        </w:rPr>
        <w:t xml:space="preserve">威廉-奥古斯特-格拉赫，1793年10月24日出生在哥本哈根，1863年9月16日去世，是一名丹麦海军军官和探险家。作为一名军官，格拉赫在1840年获得了上尉军衔，但在第二年被安置在州外。早在1821年，他就开始了作为水文学家的工作，在冰岛进行了一次勘测航行，他的工作得到了海军上将Poul Løvenørn的赞扬，他的成果有一部分一直用到了20世纪。1823年，他被利益商会派往格陵兰岛，在那里他绘制了一幅北纬68至73°的西海岸的优秀地图。然而，最著名的是格拉赫在1828-31年的第三次航行，当时他从法维尔角研究了格陵兰岛的东海岸，还试图找到古老传说中提到的东部定居点的痕迹。他在Nanortalik、Nukarbik和Julianehåb度过了三个冬天，由于缺乏供给和疾病，他的生活非常艰难。然而，他带回了极好的材料，这些材料后来形成了从法维尔角到北纬65½°的沿海地图和游记《Undersøgelser til Østkysten af Grønland 1828-31》。 然而，他没有发现Ostbygden的痕迹。1832-50年，他是格陵兰贸易公司的董事会成员，1837-38年，他负责西印度群岛的海军大队，在那里他绘制了这些水域的优秀海图。1818年，他出版了一份丹麦海战史草稿。资料来源[编辑] Graah, Vilhelm August in Salmonsens Konversationsleksikon（第二版，1920）。</w:t>
      </w:r>
    </w:p>
    <w:p>
      <w:r>
        <w:rPr>
          <w:b/>
          <w:color w:val="FF0000"/>
        </w:rPr>
        <w:t xml:space="preserve">id 368</w:t>
      </w:r>
    </w:p>
    <w:p>
      <w:r>
        <w:rPr>
          <w:b w:val="0"/>
        </w:rPr>
        <w:t xml:space="preserve">我们所有喜欢看电影并喜欢以某种方式准备看电影的人，也可以在电影结束后写下想法和感受，找到乐趣。这个概念非常简单，但这里有一些关于如何开始的提示。关于笔记本 在电脑或手机上写下你的想法可能是你的第一反应。但是，选择一个真正的笔记本会让人觉得更有个性，而且你也会对笔记有更多的重视。因此，确保你为这个项目得到一个真正优质的产品。在拍摄过程中保持记录？对许多人来说，最大的问题是是否要在电影中记笔记。意见可能略有不同，但大多数人可能会建议第一次不要这样做。因为你太投入自己的想法和措辞，总是有遗漏的风险。你应该做的反而是第一次全神贯注地观看影片，然后再看一遍并做笔记。第一次观看后 当你看完一部新电影后，还是要立即写下一些简单的信息。这可以包括以下内容：评分，如1-10，1-5或类似的评分（或只是大拇指向上/向下） 什么场景或哪些场景最让你感动（无论好坏） 你对影片的结局有什么看法，当时的情绪是什么 试图进入太多细节，然而，这可能是更好的事情，直到你再次看到这部电影后。但最终，是否要安顿一次，取决于每个人。如果你对这部电影有非常强烈的负面意见，可能就很难再看下去。最后，这是为了让你在看电影的同时做些有趣的事情。学习电影是一个很大的假设，如果你想正确地学习，那就是。但如果这是你感兴趣的事情，显然是值得花时间的事情。就像许多事情一样，电影制作是通过理论和实践相结合的方式来学习的最好的东西。首先阅读关于如何做某事的文章是一个好的开始，但随后你需要去实际应用你的知识，以真正理解你所读到的技术以及如何以不同方式使用它们。你可以从理论的角度出发，在自己尝试之前收集大量的知识，但最好从一开始就拥有一些设备。要学习基础知识，有很好的在线资源可以使用。有了这些知识，你就有了工具，不仅能让你避免那些最能迅速暴露业余的事情，还能让你在各方面的进步更快。很多东西你不会用这么多话去想，但当你看到它时，会很快对自己做出反应。就拿放大这样的事情来说，而不是在缩小和放大之间切割。如果你拍摄实际放大的过程，它几乎总是看起来更糟糕，更业余。这可能不是你自己可以解释的事情，但当你看到它的表演时，很有可能你认为它看起来并不好。就像许多事情一样，在电影制作中，几乎所有的规则都有很好的方法可以打破。但是，如果你不以正确的方式和理由来打破它们，其结果很少会令人满意。这意味着，在你能很好地打破规则之前，你需要很好地理解规则以及为什么会有这个规则。这一点以及更多的东西来自于作为一个更有经验的电影制片人。当你听到赌场这个词时，你往往会想到各种形式的赌博和奢华。你可能也会想到拉斯维加斯和所有让我们瞥见这个金钱世界的电影。然而，今天，我们认为我们将采取稍微不同的方法来处理这个问题。随着在线赌场的出现，有越来越多的赌场，但也为那些喜欢这类游戏的人提供了数量惊人的老虎机。因此，我们认为我们将仔细看看那些已经跃入老虎机世界的电影。请继续关注。疤面煞星 这款经典的游戏现在已经从银幕上跃升为令人兴奋的老虎机。阿尔-帕西诺饰演的托尼-蒙塔纳的经典角色在这里被改编为赌场世界。如果你是这个80年代经典的粉丝，你会很快认出自己，因为你马上就会被抛出。</w:t>
      </w:r>
    </w:p>
    <w:p>
      <w:r>
        <w:rPr>
          <w:b/>
          <w:color w:val="FF0000"/>
        </w:rPr>
        <w:t xml:space="preserve">id 369</w:t>
      </w:r>
    </w:p>
    <w:p>
      <w:r>
        <w:rPr>
          <w:b w:val="0"/>
        </w:rPr>
        <w:t xml:space="preserve">GERT STRAND AB（公司注册号556171-3420）对您的个人数据负责（"控制者"），您可以在本政策的底部找到我们的联系信息。控制者和处理者 控制者是决定处理个人数据的目的和方式的人。处理者是代表控制者处理个人数据的人，即在许多情况下是IT服务提供商。控制者不能委托其责任，并始终对确保按照《通用数据保护条例》（也称为GDPR）的要求进行处理负有最终责任。 如果处理者违反了专门针对处理者的规定，或违反控制者的指示处理数据，则可能要承担损害赔偿责任。处理者与控制者一样，如果未能遵守GDPR中规定的义务，可能会受到处罚。书面合同 当控制者雇用一个处理者时，必须有一份书面合同，称为处理者协议。控制者有责任确保合同的制定。合同的内容 基本上，合同应说明处理个人数据的原因和时间，处理的目的，个人数据的类型和个人数据相关的数据主体的类别。 根据GDPR，处理者必须在合同中承诺： -只按照控制者的书面指示处理个人数据； -确保授权处理者处理个人数据的人承诺遵守职业保密，或受到职业保密的法律义务的约束。- 采取一切必要的技术和组织措施，以确保与处理过程中的风险相适应的安全水平， - 在使用时尊重事先授权和合同的要求： - 另一个处理者（子处理者）， - 采取适当的技术和组织措施，使控制器能够回应个人对其个人数据的访问要求。协助控制者确保遵守与安全措施、个人数据泄露通知和向数据主体提供有关此类泄露的信息、影响评估和事先咨询有关的义务。- 在任务结束时，将所有个人数据删除或返还给控制器（由控制器选择），同时删除所有副本； - 向控制器提供所有必要的信息，以证明其作为助理的所有义务得到遵守，并使控制器希望进行的检查和其他审计工作得以进行和协助。合同项目 以下是对数据处理者协议中包括的项目的审查。请记住，每个协议都是独一无二的，本协议只是一个例子。因此，你可能需要根据你的特定情况调整协议。然而，该协议应涵盖大多数情况下的正常情况。当事人 习惯上，在协议的开头写上当事人的名字，最好是他们的组织编号。在协议的其他条款中不需要重复各方的全名。使用控制器和处理器这两个术语就足够了。定义 GDPR 和处理者协议包含几个困难的概念，在协议开始时解释困难的词汇和术语可能是有用的。这将有助于阅读和解释该协议。内容和目的 在开始时写一点关于协议的背景、内容和目的，是一个好主意。如果是一个复杂的合同，这可以对合同有一个很好的概述。这将</w:t>
      </w:r>
    </w:p>
    <w:p>
      <w:r>
        <w:rPr>
          <w:b/>
          <w:color w:val="FF0000"/>
        </w:rPr>
        <w:t xml:space="preserve">id 370</w:t>
      </w:r>
    </w:p>
    <w:p>
      <w:r>
        <w:rPr>
          <w:b w:val="0"/>
        </w:rPr>
        <w:t xml:space="preserve">今天我将前往西部的大国，更确切地说，是明尼苏达州的明尼阿波利斯。如果帕尔勒陪同我，这次旅行可能会伴随着10天的鲍勃-迪伦的混合曲目。我将拜访我在密歇根技术大学时的朋友，在那里我花了两年时间滑雪、越野跑并获得机械工程的硕士学位。在美国学习并能同时从事体育活动是一个了不起的机会，我希望更多的人有机会这样做。我们在美国中部各地参加了滑雪和越野跑比赛，以及在东海岸和落基山脉的一些比赛。从我住的房子旁边开始的滑雪道非常棒，而且雪量很大。当然，我们对本周在韦特比登（Vätterbygden）举行的第四届青少年越野滑雪锦标赛进行了评估。我们在第一集里谈到了家庭跳台、滑雪技术的发展和旧的回忆。发言人奥拉-古斯塔夫松（或者是古斯塔夫松）和托马斯-TP-赫耶尔姆奎斯特-彼得森为明天做热身运动</w:t>
      </w:r>
    </w:p>
    <w:p>
      <w:r>
        <w:rPr>
          <w:b/>
          <w:color w:val="FF0000"/>
        </w:rPr>
        <w:t xml:space="preserve">id 371</w:t>
      </w:r>
    </w:p>
    <w:p>
      <w:r>
        <w:rPr>
          <w:b w:val="0"/>
        </w:rPr>
        <w:t xml:space="preserve">独立工作需要纪律 - 但也需要现实主义和外部支持。近年来，工作世界发生了迅速变化。雇主越来越多地放弃对其雇员的控制，许多人甚至没有被雇用，而是作为自由职业者或顾问工作。这也意味着，对自我控制的需求比以往任何时候都要大。设定自己的最后期限，然后满足它们，并不总是最容易做到的事情 - 但有办法做到。责任下的自由是21世纪的调子。我们打卡上班，做完一天的工作（在老板和同事的严格监督下），然后打卡下班的日子已经一去不复返。今天，在工作时间和地点方面，工作生活变得更加灵活。我们中的许多人甚至不是传统意义上的雇员，而是自称为自由职业者、顾问、自营职业者，天知道还有什么。这种自由不需要很长时间就能适应。另一方面，自我责任感需要高度的自我控制和内在纪律，而我们可能并不都是天生就有这种能力。我们在工作中的自由度越大，学会设定自己的最后期限就越重要。但你如何真正使它发挥作用？在计划你的工作时，很容易设定不切实际的目标。你希望自己的效率和生产力极高--想象一下，如果你提前计划，这个愿望可能会实现。有高远的志向显然是件好事，但要突然成为超人并不那么容易。当你自信地向你的老板或客户承诺以闪电般的速度交货时--却被迫一次和两次要求更多的时间，这可能真的很令人尴尬。最好是确保客户对你的交付速度有现实的、相对较低的期望。然后，你可以尝试超越他们，显得既可靠又高效。设定一个现实的最后期限其实并不难。你最多可以在多长时间内完成工作？最坏的情况下能拖到什么程度？将你的最后期限设定在 "最佳情况 "和 "最坏情况 "之间。独立工作的一个困难是缺乏社会控制。没有人检查你是否在做你的工作，直到交货时--如果那时你的自律性已经下滑，可能已经来不及做任何事情了。但是，即使是那些独自独立工作的人也可以接受别人的帮助，以满足他们的最后期限。一个好的方法是与同事--或其他与你情况类似的人--商定，你们将定期 "检查 "对方。也许你们可以有一个共享文件，每周写下你们的具体目标和最后期限，然后互相检查，让对方知道事情的进展。为志同道合的人建立的Facebook群组也可以是一个很好的工具，可以跟踪对方的最后期限。另一个选择可以是简单地在你的Facebook、Twitter或LinkedIn状态中写上你打算在某天某时完成你的工作。感觉到别人知道你为自己设定的最后期限，会增加你真正实现这一目标的机会。还要记住，如果你把一个大的最后期限分解成几个小的最后期限，会更容易达到。如果你的工作感觉庞大得令人生畏，难以驾驭，这是一个非常好的做法--每次专注于一个小部分，并在每次完成分项任务后随意给自己一个小奖励或短暂休息。突然间，你会发现那些 "无法处理的 "工作几乎已经完成，而且它毕竟不是那么令人生畏。最后，当涉及到除了你之外没有人真正在等待的工作时，设定自己的最后期限可能特别困难。当然，这主要适用于个人项目和梦想，而不是有偿工作。它可能是写一本书，经营一个博客，或规划一个你想启动的未来业务。但在这种情况下，至少有两种方法可以将自己推向最后期限；首先，正如本文前面提到的，你当然应该得到外人的帮助。第二，它</w:t>
      </w:r>
    </w:p>
    <w:p>
      <w:r>
        <w:rPr>
          <w:b/>
          <w:color w:val="FF0000"/>
        </w:rPr>
        <w:t xml:space="preserve">id 372</w:t>
      </w:r>
    </w:p>
    <w:p>
      <w:r>
        <w:rPr>
          <w:b w:val="0"/>
        </w:rPr>
        <w:t xml:space="preserve">GNU国际象棋 GNU国际象棋是一个免费的国际象棋程序。该程序是GNU项目的一部分，自1984年以来一直存在，使其成为最古老的国际象棋选手程序之一。它最初是为类Unix平台编写的，但GNU国际象棋后来被移植到了大量的操作系统上。GNU国际象棋的评价很高。[1] 程序本身只有一个文本界面，但也有显示普通棋盘的图形环境。参考文献[编辑] - ^ GNU国际象棋的等级是什么？外部链接[编辑] -（英文）GNU国际象棋官方网站</w:t>
      </w:r>
    </w:p>
    <w:p>
      <w:r>
        <w:rPr>
          <w:b/>
          <w:color w:val="FF0000"/>
        </w:rPr>
        <w:t xml:space="preserve">id 373</w:t>
      </w:r>
    </w:p>
    <w:p>
      <w:r>
        <w:rPr>
          <w:b w:val="0"/>
        </w:rPr>
        <w:t xml:space="preserve">常见问题 - 分析 如何快速回复我的水样？答案：Aqua Premium；请使用正确的信封，地址是：。SYNLAB，回帖580003200，588 18 LINKÖPING 如果样品到达实验室时已经超过2天，将不进行分析，然后你会收到一个新的瓶子重新取样，或者在你的水管工那里拿一个新的瓶子。 预计收到报告需要10天左右。我应该如何解释我的水样？自己的水井/E-Water：回答：见关于个人饮用水供应的建议 A-Water：（适用于Yrekes业务，超过10立方米/天，超过50人）： A-Water法规 故障排除 - 阅读手册 常见问题 - Ferroline 冲洗管道一直在运行 - 为什么？答：最可能的是离合器自动装置内的隔板组（O型圈包）已经损坏。用一个新的替换它。反冲洗后，我的水中有黑色颗粒，这是为什么？答：可以肯定的是，压力开关上的压力设置太高。反冲洗时，压力不应超过2.5-3.0巴。在许多情况下，原水泵会给出太高的流量。这可以通过在排水管连接处安装一个新的DLFC（节流垫圈）来补救。在启动之前，将过滤器质量浸泡15-30分钟也是非常重要的。在服务期间我应该检查什么？答：检查过滤器质量的状况。它应该是全程多孔的。如有必要，用pH值促进剂进行补充。检查反冲洗时空气喷射器是否吸气。如果没有吸气效果，拆卸空气喷射器并进行清洗（见手册）。显示屏不亮!回答：电路板可能被钉住了（打雷等），先检查电源适配器，否则必须更换电路板。我们会根据你的过滤器来编程一个电路板。过滤后的水不干净？在一定的铁和锰值下，过滤器有最大的净化能力（见概况介绍）。如果摄入的水超过了过滤器所能处理的数量，部分净化效果就会丧失。通过原水样本检查铁和/或锰的价值。腐殖质也会影响到过滤器的纯净度。常见问题 - Goeingefilter Kombi 1.水不含氧 - 清洁银弓 - 检查真空阀 - 检查是否没有进水压力 - 检查冲洗管中是否有水流，见第2点 2.排水管中有持续的水流 - 检查5号止回阀 - 检查3号和6号三通阀 - 检查是否没有进水压力 - 如果进水管上有电磁阀，检查电磁阀 3.检查原水泵的流量是否调整到了过滤器上 - 检查冲洗时间是否至少每周一次 4.水中有气穴 - 过滤器在每次泵启动时给水充氧 - 水在系统中循环 - 有专门的放气器可以行动 - 循环泵上的定时器可以减少气穴 - 检查盖子上的放气器 5.夹持环断裂。常见问题--K型过滤器 为什么夹持环会爆裂？答案：检查水面上的空气袋（用于泵的紧固启动）。检查原水泵的流量（流量太大）。为什么过滤器的质量会结成一团？答：检查水体中的气囊（用于泵的紧张启动）。检查原水泵的流量（流量太小）。为什么安装后会有水垢？答案是。侵蚀性碳酸的中和会影响水的硬度。如果水垢堆积，应安装软化器。为什么安装/填充后水有味道/气味？答案是。当过滤器质量是新的，它是非常活跃的，pH值可能略高。这可能会导致几周内出现不愉快的气味/味道。这将随着时间的推移而消退。过滤器应多长时间补充一次？答案：1-2</w:t>
      </w:r>
    </w:p>
    <w:p>
      <w:r>
        <w:rPr>
          <w:b/>
          <w:color w:val="FF0000"/>
        </w:rPr>
        <w:t xml:space="preserve">id 374</w:t>
      </w:r>
    </w:p>
    <w:p>
      <w:r>
        <w:rPr>
          <w:b w:val="0"/>
        </w:rPr>
        <w:t xml:space="preserve">Från Vredens Kap till Jordens Ände - Björn Larsson, 2000 The Ask - Sam Lipsyte, 2010 Bitter, middle-aged &amp; mediocre academic - you talkin' to me?我？最好的读书建议是真正个人化和定制化的建议，比如当一个同事说 "嗯，我读过这本书，觉得你会喜欢"，这时它就会立刻被送回Ankgången的家中。是的，纽约背景下的黑色幽默就在我的椒盐卷饼档口。这部小说非常具有真正的娱乐性，但对我来说有点过于愤世嫉俗和黑暗。出于某种原因，我认为这是一个相当典型的男性黑暗，就像马丁-艾米斯、菲利普-罗斯或J.D.一样。塞林格。在环境描述中，有一个盖茨比式的 "蓝色下午"，一个小胡子男人用 "一种阴阳怪气的数字热情 "指着同样的......该书的基调让人想起秋天的书圈之一《巴掌》；悲观的这个国家正在走向灭亡的人生观，中产阶级的批评，吸毒者的无聊，没有喜欢的人物。然而，该书的语言非常精彩，主角米洛与他儿子伯尼的关系以及犹太元素都很有趣。最让我困扰的是那个颓废的所谓朋友珀迪，我想，但正是由于他的存在，这部小说才声称是 "第一部伟大的后伊拉克小说"。在这里，中年的米洛离开了平庸的大学，在公园里吃午饭时给他的妻子一个惊喜，但他看到了什么？她确实按计划坐在公园的长椅上，但离同事保罗太近了，而保罗在那一刻将手放在她的大腿上。("同性恋接触还是异性恋接触？")米洛的应对策略："我走向甜甜圈商店。我想要有甜甜圈香味的空气。我的痛苦为我赢得了一个巴伐利亚奶油和一个椰子巧克力薄片。我是唯一的顾客，坐在那里吃我的甜甜圈，想象自己是名画中柜台前那个孤独的用餐者。我一直从艺术家的角度来研究它，阴影和光线的鲜明游戏。但成为凳子上的那个混蛋，则完全是另一种严酷。"关于这一点，我将补充一个关于新约克的后记。最近在巴黎时注意到，萨拉-斯特里兹伯格的《梦想学院》在法国有这个漂亮的封面。Schhh, per favore, la fidanzata在苏打汽水状态下，以令人难以置信的口号 "一天一个"。同时，请看--特别是听--萨维亚诺谈论我最喜欢的小说之一《异乡人》。有时你会对这些人感到有点厌倦，他们把自己看得太严肃，用过多的发言时间--和无数的艺术停顿--来向我们解释这个世界，但萨维亚诺是个好样的。奥利弗-萨克斯（Oliver Sacks）77年的案例研究成为电影 现在我已经向神经精神病学的涌入敞开了心扉，一件又一件的事情突然出现，包括一部即将上映的电影，这让我非常兴奋，特别是考虑到萨克斯是我的世俗幼年心理学系中家喻户晓的神之一。近年来，他研究了音乐对人的影响，包括在Musicophilia.Now在2011年，电影The Music Never Stopped即将上映，它是基于病人Greg F. 。标题暗示了感恩而死的原声带!完整的案例历史，见《火星上的人类学家》。封面不错！但是，哦，不？暂停一下，读到这里的你，我的北方互文性的眼睛看到了什么？好吧，图书管理员阅读博客告诉我，《皮普先生》将在2012年成为一部电影!就在今天早上，我还在和EnB的弟子们谈论这部小说。/那个把自己的阅读日记误认为是电影日记的女人 《自杀事件》将成为一部电影 Voilà, a raison d'existence at least until 2012 for us Francophile bibliophiles!记住这本书是一个病态的笑场。</w:t>
      </w:r>
    </w:p>
    <w:p>
      <w:r>
        <w:rPr>
          <w:b/>
          <w:color w:val="FF0000"/>
        </w:rPr>
        <w:t xml:space="preserve">id 375</w:t>
      </w:r>
    </w:p>
    <w:p>
      <w:r>
        <w:rPr>
          <w:b w:val="0"/>
        </w:rPr>
        <w:t xml:space="preserve">邮政编码444 44的中奖者 在邮政编码444 44中，人们在邮政编码彩票中总共赢得了963 176瑞典克朗。你可以在你的邮政编码中获胜。买票后第一个月只需29克朗（序号：170克朗），年龄限制为18岁。Supportline.se</w:t>
      </w:r>
    </w:p>
    <w:p>
      <w:r>
        <w:rPr>
          <w:b/>
          <w:color w:val="FF0000"/>
        </w:rPr>
        <w:t xml:space="preserve">id 376</w:t>
      </w:r>
    </w:p>
    <w:p>
      <w:r>
        <w:rPr>
          <w:b w:val="0"/>
        </w:rPr>
        <w:t xml:space="preserve">我在罗德岛度假后在家里停留了几天，现在yyy我的旅行继续与我的家人去芬兰，那是我的家乡。到了那里，总是那么神奇！YYYY。我认为当你像我一样生活在 "国外 "时，你会变得非常爱国 :)我在罗得岛的时候，很少有购物的机会。但有一样东西我绝对yyyy地爱上了，那就是我从市场上买的这些皮垫子。它们完全适合我的YYY皮沙发，而且现在的坐垫不会像以前的纺织品坐垫那样滑下来。但是，yyyydom的最佳发现通常是在你没有寻找它们的时候做出的，这难道不是事实吗！？祝你有一个美好的夏季周!爱AL 17doors 4</w:t>
      </w:r>
    </w:p>
    <w:p>
      <w:r>
        <w:rPr>
          <w:b/>
          <w:color w:val="FF0000"/>
        </w:rPr>
        <w:t xml:space="preserve">id 377</w:t>
      </w:r>
    </w:p>
    <w:p>
      <w:r>
        <w:rPr>
          <w:b w:val="0"/>
        </w:rPr>
        <w:t xml:space="preserve">伊万-杰尼索维奇的一天》在赫鲁晓夫的亲自许可下于1962年11月在《新未来》杂志上发表。这部小说在苏联内外都引起了巨大的关注，因为这是第一次公开发表关于斯大林主义镇压的故事。故事以西伯利亚政治犯特别营为背景，描述了1951年1月囚犯伊万-杰尼索维奇生活中的典型一天。 杰尼索维奇因毫无根据的指控被判处在西伯利亚监狱营中服刑10年，每天都在为生存而挣扎。但是，尽管生活沦为一碗粥和零星的香烟，尽管疲惫和屈辱，占上风的却是希望、尊严和人性。这部小说是对共产主义暴政的破坏性批判，也是对人类精神的赞美。"这个故事的巨大浓度令人钦佩。在它的131页中，包含了一个历史时代，即苏联的斯大林时代以及它所塑造和打破的人类命运......这是一篇现实主义的散文，人们在一生的阅读中只遇到过几次"。- 拉斯-古斯塔夫松，《快报》 "差不多三十五年前，也就是半辈子前，我读到了亚历山大-索尔仁尼琴的处女作，关于S 858号集中营囚犯伊万-杰尼索维奇。现在再次打开它，我意识到为什么我这个十几岁的孩子仍然认为这个极权社会的残酷描写中有一丝光明。因为它确实如此，仿佛叙事本身有时会胜过故事的荒谬性"。- Göran Greider, Dagens Nyheter "无论是作为政治写作还是作为文学作品，它[《伊万-杰尼索维奇的一天》]都与《日瓦戈医生》处于同一级别。"- 华盛顿邮报》"一个文学天才，其才华可与陀思妥耶夫斯基、屠格涅夫、托尔斯泰和高尔基媲美"。- Harrison Salisbury, 纽约时报</w:t>
      </w:r>
    </w:p>
    <w:p>
      <w:r>
        <w:rPr>
          <w:b/>
          <w:color w:val="FF0000"/>
        </w:rPr>
        <w:t xml:space="preserve">id 378</w:t>
      </w:r>
    </w:p>
    <w:p>
      <w:r>
        <w:rPr>
          <w:b w:val="0"/>
        </w:rPr>
        <w:t xml:space="preserve">创建于20-03-17.最后更新于20-03-19 为了减少感染的传播，保护我们的员工和客户，我们不接受访客进入我们的场所。仍然可以选择从我们这里取货（这在我们的订单中只占很小的比例），但对于那些选择这个选项的人，你不能来找我们，我们会安排你什么时候在我们的门口取货。我们将发送信息，说明这些物品在何处可供收集。同样，从PostNord等处收集/交付货物，所以我们没有实际的见面。通过这样做，我们减少了缺席，并可以在整个期间发送货物，这对感染的传播构成威胁。在这段时间里，这也可能意味着一些货物用完了，它们没有得到补充，我们请您对此予以理解。请在相关产品页面上输入你的电子邮件，以监测这些项目。NEW 20.03.18 ] Adafruit决定在18/3关闭供货，所以我们无法从他们那里补货。他们现在不能说这将是多长时间，这是纽约的关闭或多或少。在瑞典境内的交付也可能比正常时间长，而在瑞典境外的交付，我们目前无法控制它是否被储存在进行交付的快递公司和/或延迟多长时间。这是我们无法控制的。新闻 20.03.19 ]在进一步通知之前，我们周五不发货，所以周四下午2点之后的订单将在下一个无周末的周一才会被处理。我们希望你能理解这一点，这只是一个临时的解决方案，如果当局和/或航运公司有变化，可能会改变。祝您旅途愉快!从今天2020年7月1日星期二起，我们有了新的电话时间，新的电话时间是：周一、周二和周四9-12点 其他时间你可以通过网上商店的联系页面联系我们，我们通常在8个工作小时内作出回应。我们想借此机会感谢过去一年所有的客户和朋友，并祝你们圣诞快乐和新年幸福。我们照常在以下日期发送订单：12月23日、12月27日、12月30日、2月1日和3月1日。 然而，在订单量大的情况下可能会有一些延迟，因为不是所有的人都在这些日子里工作。此外，请记住，在这些日子里，可能很难从我们这里取到订单，因为我们可能不会整天都在这里。我们将从明天（12月20日星期五）开始完全关闭电话服务，直到1月7日星期二才重新开放。我们会在营业的日子里回复你的电子邮件，但可能比平时多花一点时间。圣诞快乐!拉斯、卡米拉和阿尔宾 又到了一年中的这个时候，大多数人都在休假，我们也必须为自己的电池充电。这并不意味着我们完全关闭，但在V29至V32（4周）期间，电话服务将完全关闭（信息不能留在那里），所以在8月12日星期一，我们将恢复全部实力。如果你需要与我们联系，请使用我们在网上商店的联系页面，我们将在1-3个工作日内作出回应。在这几周内，订单将照常发出，然而在V30-V31期间，处理时间可能会稍长，所以我们通常承诺的在当天下午2点前发出所有货物，在这2周内并不真实，可能是1-3个工作日。如果你选择在V30-V31期间取货，我们可以安排时间，请在网上商店联系我们，了解更多信息。然而，最安全的选择是选择在这段时间内运送您的订单。如果产品用完了，请在产品页面上输入你的电子邮件进行监控，一旦产品再次进货，你就会收到一封电子邮件，在这4周内我们不订购商品，但我们会在8月下半月再次补充库存。我们祝愿您有一个愉快的假期!SparkFun SAMD51 Thing Plus是一款功能强大的小球拍，采用32位ARM Cortex-M4F MCU。 它与Adafruit的Feather平台的引脚兼容，同时它有流行的Qwiic连接器，用于I2C以及锂电池充电器和更多。现在可用</w:t>
      </w:r>
    </w:p>
    <w:p>
      <w:r>
        <w:rPr>
          <w:b/>
          <w:color w:val="FF0000"/>
        </w:rPr>
        <w:t xml:space="preserve">id 379</w:t>
      </w:r>
    </w:p>
    <w:p>
      <w:r>
        <w:rPr>
          <w:b w:val="0"/>
        </w:rPr>
        <w:t xml:space="preserve">NJA 1989 p. 102外国公民对其妻子犯有强奸罪，由于其生活和家庭情况，被认为不能从瑞典驱逐出境。哥德堡TR的检察官对1963年出生的摩洛哥公民M.L.提出了强奸指控，根据对罪行的描述：1988年8月6日，在M.L.和C.B.的共同住所（哥德堡Mejramsgatan 33），M.L.曾两次以暴力和威胁方式强迫C.B.性交，在她看来这是一种迫在眉睫的危险。暴力和威胁包括：M.L.第一次用手捂住C.B.的嘴，撕掉她的内裤，强迫她分开双腿，第二次用张开的手反复击打她的脸，威胁她说他打算严重伤害她，并再次用手捂住她的嘴。暴力导致C.B.的面部受伤，左脸颊肿胀，左腹股沟撕裂。TR（主审法官Nyström）在1988年9月1日的判决中指出：判决的理由。责任问题。M.L.否认了这一罪行，声称他没有在检察官所述的时间与C.B.发生性关系。在检方的要求下，原告C.B.接受了询问，并被告知，除其他外。她和M.L.于1986年7月相识，他们几乎立即搬到了一起。当C.B.怀孕后，他们搬到了哥德堡，并在1987年2月结婚。1987年4月，他们的儿子J出生了。 1988年6月，C.B.提出离婚。然而，由于M.L.拒绝搬出，他们此后继续住在一起。M.L.没有得到自己的公寓，C.B.也不知道自己是否有权 "赶走"，彼此之间几乎没有亲密接触。然而，除了在有关事件发生前两周左右，有一次他们发生了性关系之外。- 自从离婚后，C.B.和M.L.之间就有很多争吵。其原因一直是C.B.希望他搬出公寓。由于M.L.不想搬走，他威胁说，除此之外，C.B.和J.还在Kungälv地区的一个度假村度假。C.B.觉得她无法应付与M.L.的所有争吵，她需要离开他，并试图让自己的生活变得有序。1988年8月5日，她和她的儿子J.度假归来。当时M.L.不在家里。当M.L.在晚上11点回家时，C.B.正坐在沙发上看电视。M.L.在她身边坐下，他们谈论了她和J.的情况。当时他只穿着内衣。M.L.一直都很嫉妒，他开始指责她和别的男人在一起，并试图让她承认这一点。M.L.生气了，他们之间发生了争吵。他认为，如果C.B.可以和别的男人在一起，她也可以和他在一起。M.L.将他的手按在她的嘴上，并保持在那里。他躺在她身上。C.B.试图挣脱，并试图喊叫，但她无法做到，因为她无法呼吸。M.L.又拉又扯，还试图咬他的手，抓他的脸，戳他的眼睛。M.L.随后 "扯 "掉了她的内裤，她倒在了地上。M.L.跟着她走到地板上，试图分开她的腿，同时将她从趴着转为仰卧。M.L.插入她的身体并开始性交。性交持续了大约2-3分钟，之后他 "拔出 "并在她的腹部射精。M.</w:t>
      </w:r>
    </w:p>
    <w:p>
      <w:r>
        <w:rPr>
          <w:b/>
          <w:color w:val="FF0000"/>
        </w:rPr>
        <w:t xml:space="preserve">id 380</w:t>
      </w:r>
    </w:p>
    <w:p>
      <w:r>
        <w:rPr>
          <w:b w:val="0"/>
        </w:rPr>
        <w:t xml:space="preserve">我的范围我提供一系列的选择供你选择。预定私人课程，参加较长的课程，免费试用或购买十节课的套餐，你的需求决定你的需要。下面你会发现价格和我的产品范围--希望你能找到适合你的东西!它是如何工作的？我的一节亚历山大技巧课大约是45分钟。在这段时间里，我们专注于日常动作，如坐下、站起或走动。课程可以在我位于Härnösand的办公室或在斯德哥尔摩进行。我们也可以通过Skype或Zoom见面，进行在线课程。在课程中，你还可以躺在长椅上，这样我就可以帮助你找到并释放限制你自由和妨碍你运动的紧张情绪 你也可以专注于一个特殊的领域，例如 "我如何握住我的小提琴？"或一个问题领域，"我怎样才能坐在电脑前而不变得僵硬和紧张？"使用亚历山大技术，任何日常动作或挑战都可以变得更自由、更容易、更有意识。而最好的帮助来自于私人课程。请与我联系以获取更多信息，或在网站上的 "了解更多 "下阅读，或参加我的活动--无论是实体活动还是在线活动。下面你会发现我目前提供的东西。073 - 368 9586 marja@kroppslycka.se 常规：750:- 550:- 10节课的套餐价格 第一套餐：6 750:- 第一套餐：4500:- 整个四月在科罗纳的特别优惠时间 四月的优惠活动 不定期的会议感觉有点像一个流行语。但给亚历山大技巧课程是我能想到的最朴素的事情之一。为了使其发挥作用，老师和学生都需要在他们所处的位置上。没有任何关于他们应该在哪里或在那一刻什么是 "正确 "的想法。而当课程在网上教授时，它变得更加清晰。因为在那里，老师不能进去展示，也不能用手给学生体验，而是要更加停顿，在里面等待，给自己和学生都留出时间。思考的时间。观察的时间。是时候等待并为可能的变化腾出空间了。四月，我为购买10节课套餐的你提供了一个优惠。* 你以9元的价格得到10节课 *你可以得到额外的一节课赠送给朋友 *此外，你还可以得到2节变焦课，在我们能够见面之前，你可以随时参加。对于那些新学生或以前没有找过我的人，我提供了一个免费的30分钟的变焦课程。这样，你会对我有一个感觉，我也会对你有一个感觉，这样我们就能知道我们是否合适。听起来很有趣？如果您有任何问题，请发电子邮件给我预订。欢迎你!亚历山大技术简介 - 免费活动，11/3，18-19.30，在Härnösand 你想在你的身体中意识到自己吗？你是否想学习理解你的身体试图告诉你什么，超越所有的必须、表格和外界的想法，了解什么是正确的。你想摆脱长期的疼痛，而不需要难以捉摸的运动项目，因为这些项目大多会造成伤害？那么我们热情地邀请你参加亚历山大技巧的免费介绍--这是一条通往心灵平静和身体幸福的道路。你愿意加入我们吗？将您的注册信息电邮至 marja@kroppslycka.se，并发送100瑞典克朗至0733-689586，当您出现时将会返回给您。在线介绍亚历山大技巧--免费活动 26/3下午6-7点30分 你想在你的身体里意识到自己吗？你是否想学习理解你的身体试图告诉你什么，超越所有的必须、表格和外界的想法，了解什么是正确的。你想摆脱长期的疼痛，而不需要难以捉摸的运动项目，因为这些项目大多会造成伤害？那么，我们热情地邀请你参加免费的亚历山大技法在线介绍--一条通往心灵平静和身体幸福的道路。将您的注册信息发送至 marja@kroppslycka.se 并发送100瑞典克朗至0733-689586，您将收到活动的放大链接。参加后，钱将被退还</w:t>
      </w:r>
    </w:p>
    <w:p>
      <w:r>
        <w:rPr>
          <w:b/>
          <w:color w:val="FF0000"/>
        </w:rPr>
        <w:t xml:space="preserve">id 381</w:t>
      </w:r>
    </w:p>
    <w:p>
      <w:r>
        <w:rPr>
          <w:b w:val="0"/>
        </w:rPr>
        <w:t xml:space="preserve">我们的国家食品机构确实认真对待自己的任务。现在他们正在告诉我们公民LCHF是怎么回事。事实上，FDA现在已经陷入了困境。在他们指导和告知我们公民通过良好的营养获得更好的健康的雄心壮志中，他们现在来到了LCHF。他们使用的方法是提出一个问题，然后他们自己回答，因为他们是明显的营养专家。既然食品局最了解情况，他们当然也应该回答关于LCHF的问题。我想我将对食品局的问题给出一些替代性的答案，并在SLV的答案之后不久公布我的答案。看看我们是否会得出同样的结论，这将是很有趣的。SLV的回答；LCHF饮食有许多变种。LCHF是低碳水化合物、高脂肪的意思，即低碳水化合物、高脂肪。最初它是减肥者的饮食，但现在也被不想减肥的人使用。LCHF的共同点是脂肪含量高，碳水化合物含量极低，也就是说，根据LCHF，你应该吃大量的黄油、奶油、油、脂肪乳制品、肉类和鱼类。地上生长的蔬菜和一些浆果和坚果也包括在内。有时，根茎类蔬菜和水果也是可以的。然而，土豆、面食、米饭、粥和面包应完全排除，甜食如软饮料、糖果和糕点也应排除。来自肥胖健康的回答；LCHF的变化不多。 然而，对于你能容忍多少碳水化合物，是有选择的。例如，如果你有慢性炎症，可能适合吃严格的LCHF，为自己限制最大碳水化合物，以消除炎症的燃料。其他人可以容忍更多，不需要吃得那么严格。每个人都需要找到自己的极限。SLV说LCHF被那些不想减肥的人使用是什么意思？LCHF被人们用来摆脱和治愈炎症，而医疗系统已经屈服于此。LCHF显然含有更多的脂肪和蛋白质，因为我们要避免糖类，如果长期食用糖类，对身体及其免疫系统有害。SLV回复；许多人减肥，就像你在大多数节食减肥法中去掉一个食物组那样。在这种情况下，应该排除土豆、面食、米饭、粥、面包等形式的碳水化合物和高糖食物，如软饮料、甜食和糕点。当开始吃LCHF饮食时，许多人变得恶心、疲倦、沉闷和有口臭，这是由于身体不得不使用脂肪作为燃料而不是葡萄糖。Oily Health回复；当然，大多数人在LCHF饮食中减肥，但不是所有的人。对于大多数选择LCHF的人来说，LCHF绝对不是一种饮食习惯，而是一种生活方式。 原因很简单，使用LCHF会让你感觉更好，有更好的健康。并不是像SLV所宣称的那样，去掉一个食物组就能达到持久的减肥效果。大多数开始吃LCHF的人实际上得到了真正的乐趣。当然，你可能会遇到一些过渡性的问题，如当你的身体适应了新的饮食习惯时，你的肚子会松动或变硬，但这通常会在几天后过去。并非如SLV所说，仅仅因为你使用脂肪作为燃料，你就会变得疲惫、恶心和沉闷。事实上，情况正好相反，我想知道SLV的信息是从哪里来的。SLV回答；在短时间内吃LCHF饮食来减肥可能没有风险。由于LCHF提供的纤维素非常少，所以很多人都会便秘。这可能是非常麻烦的，但在短期内并不危险。然而，长期吃LCHF，从长远来看可能是有害的。目前还没有研究表明，如果你长期吃严格的LCHF饮食，比如十年或二十年，会发生什么。严格的LCHF是一种极端的饮食，能量摄入的10%以上可以来自碳水化合物。很少有持续1年以上的研究，而且这些研究是在碳水化合物明显增多的饮食中进行的，因此很难</w:t>
      </w:r>
    </w:p>
    <w:p>
      <w:r>
        <w:rPr>
          <w:b/>
          <w:color w:val="FF0000"/>
        </w:rPr>
        <w:t xml:space="preserve">id 382</w:t>
      </w:r>
    </w:p>
    <w:p>
      <w:r>
        <w:rPr>
          <w:b w:val="0"/>
        </w:rPr>
        <w:t xml:space="preserve">诺文（Henri Jozef Machiel Nouwen），1932年1月24日生于荷兰奈克尔克（Nijkerk）[1]，1996年9月21日死于荷兰希尔弗瑟姆（Hilversum），是荷兰罗马天主教牧师，并著有多部关于灵性的书籍。生活和职业[编辑] 1950-1980[编辑] 1957年被任命为神职人员。随后，他被分配到乌特勒支大主教区，同时在奈梅亨天主教大学学习心理学。1964年毕业后，他在美国工作了四年，先是在堪萨斯州托皮卡的梅宁格诊所担任宗教和精神病学讲师，然后在圣母大学心理学系担任访问教授。1968年，他搬回荷兰，在乌得勒支的天主教神学院任教。在荷兰工作三年后，他回到美国，在耶鲁大学神学院教授教牧神学，一直到1981年。在这些年里，他还在明尼苏达州科勒格维尔的大公学院和罗马的北美学院讲课。[1] 1980年以后[编辑] 1981年和1982年，他访问了拉丁美洲，将大量时间用于最贫穷的人。[2] 1983年至1985年，他在哈佛大学神学院任教。然后他去了法国，在Lárche生活了九个月，这是一个由Jean Vanier建立的基督教社区，残疾人和受助人在这里以福音的精神共同生活。[1] 参考书目 2007年--《全心全意：一位精神导师的生活建议和经验》（译者Kerstin Gårsjö） 2001年--《寻求完整》（译者Rose-Marie Holm） 1998年--《以马忤斯之后：关于作为生活方式的圣餐》（译者Kerstin Gårsjö） 1998年--《回家》。1997年--《浪子回头》（翻译：Kerstin Gårsjö）1994年--《以耶稣的名义》（翻译：Kerstin Gårsjö）文献[编辑] Beumer, Jurjen, Henri Nouwen: a restless search for God（翻译：Kerstin Gårsjö）。ISBN 91-7195-273-X 参考文献[编辑] ^ [a b c] Nouwen, Henri J.M. 。选择中的文本，Libris 1994</w:t>
      </w:r>
    </w:p>
    <w:p>
      <w:r>
        <w:rPr>
          <w:b/>
          <w:color w:val="FF0000"/>
        </w:rPr>
        <w:t xml:space="preserve">id 383</w:t>
      </w:r>
    </w:p>
    <w:p>
      <w:r>
        <w:rPr>
          <w:b w:val="0"/>
        </w:rPr>
        <w:t xml:space="preserve">对有关融合、多元文化和移民的讲座感兴趣？我把我的笔--或键盘--放在一边，转而拿起了话筒。和你在一起。也就是说，在政府机构、国家/地区/地方当局、企业、协会、学校、宗教团体。巴勒斯坦权力机构对解决中东冲突的最新贡献是拒绝承认以色列是犹太人的家园。与此同时，巴勒斯坦权力机构已经消灭了西岸的基督教人口--在耶稣的出生地伯利恒，通过政治压力、经济制裁、强奸和谋杀，基督教人口在20年内从约60%减少到约15%。西岸是设想中的第23个阿拉伯巴勒斯坦国的支柱之一，根据设想，它将成为以穆斯林为主的国家。从加沙地带，阿拉伯基督徒被赶走的人数更多--他们的教堂被烧毁，他们的神职人员被谋杀。同时，在整个加沙地带，即拟议的第23个阿拉伯巴勒斯坦国的另一个支柱，只有一个犹太人。而且他甚至不是自愿去的，而是近三年前被执政的哈马斯党从以色列绑架，并被用作经济和政治利益的人质。因此，隔离和种族清洗不仅在设想中的第23个阿拉伯巴勒斯坦国中确立，而且是官方方案声明的一部分。沙特阿拉伯不允许在其境内有伊斯兰教以外的任何宗教，但沙特阿拉伯却被认为足够干净，可以提出一个 "和平计划"，即以色列不应该被贴上犹太国家的标签，应该被迫接受无法辩解的边界。以色列和所有邻国之间没有边界的唯一原因是阿拉伯世界一直拒绝接受中东任何地方的犹太国家。以色列是犹太人的宗教、种族、政治和地理家园，但以伊斯兰教为国教的阿拉伯国家不接受以色列这个自认为是犹太人的国家。对犹太复国主义以及伊斯兰世界如何否定犹太教和犹太复国主义的有趣讨论。在广播的1分30秒内，有一个具体提到瑞典和今年在马尔默举行的戴维斯杯网球赛。这就是种族主义如何立足和发展的--通过国家官方支持的选择性和因宗教和种族而对人们的不同待遇。当今世界上，只有阿拉伯国家将种族主义作为官方国策。这种国家种族主义背后的驱动力是对伊斯兰教的错误解释和字面执行。虽然很悲哀，但这是事实。问题是，如果没有另类的穆斯林声音清楚地表达出来，所有的穆斯林都有可能被混为一谈--并被视为种族主义者。由于阿拉伯和更广泛的穆斯林世界没有其他的声音，全世界的所有穆斯林都被视为种族主义者。巴勒斯坦权力机构拒绝接受以色列是一个犹太国家，而即将成为阿拉伯的巴勒斯坦正在对所有其他宗教进行种族清洗。同时，德班二号会议越来越被看作是穆斯林世界的又一次反犹太主义攻击，而穆斯林世界则完全支持对犹太国的种族主义攻击。攻击是由伊朗领导的，伊朗政权一再表示，它打算将以色列从地图上抹去，因为这个犹太国家是国际社会身体上的一个毒瘤，因此，退出德班二会议的国家名单正在增加。一些国家完全退出，其他国家如瑞典则通过派遣较低级别的代表表示不满。奇怪的是，那些声称为人权工作的著名组织，如Diakonia、瑞典教会和红十字会，都是抵制犹太/以色列商品/体育/政治家的积极倡导者。</w:t>
      </w:r>
    </w:p>
    <w:p>
      <w:r>
        <w:rPr>
          <w:b/>
          <w:color w:val="FF0000"/>
        </w:rPr>
        <w:t xml:space="preserve">id 384</w:t>
      </w:r>
    </w:p>
    <w:p>
      <w:r>
        <w:rPr>
          <w:b w:val="0"/>
        </w:rPr>
        <w:t xml:space="preserve">我住的房子是为圣诞节准备的!它在墙壁上。对于像我这样的圣诞书呆子来说是完美的。圣诞节前的这几周是整个一年中最好的几周。我身体里的每一个分子都有心情去感受这种精神。你的新房子看起来当然很舒适。我喜欢带有奖章的墙纸。我的祖母和祖父在我们现在住的房子里的厨房里有这些东西，当我还是八十年代的孩子时，我认为它们无可救药地不时尚，所有东西都必须是粉色的，但现在它们很华丽。太有家的感觉了!Maria - I BLOOM 谢谢你Elin!墙纸无疑增加了家庭的温馨感。祝你降临节快乐!</w:t>
      </w:r>
    </w:p>
    <w:p>
      <w:r>
        <w:rPr>
          <w:b/>
          <w:color w:val="FF0000"/>
        </w:rPr>
        <w:t xml:space="preserve">id 385</w:t>
      </w:r>
    </w:p>
    <w:p>
      <w:r>
        <w:rPr>
          <w:b w:val="0"/>
        </w:rPr>
        <w:t xml:space="preserve">我不能使用我的胳膊和腿并不意味着我可以成功。这并不意味着我不能像我所做的那样开创自己的事业，或像我所做的那样写书和出版。它没有阻止我，那么是什么阻止了你？一个人的大脑......你看待你的生活和你要去的地方的方式，决定了你将如何成功和快乐。不要关注你没有什么或你不能做什么，而是关注你有什么和你能做什么，并从那里开始。我信任我的助理，因为他们参与了从我的工作到我的家庭庆祝活动等所有事情。我希望我的助手们不要掠夺我的朋友，并希望助手们对如何处理关系承担个人责任。我的朋友们可能不会想到我与助理的工作关系，我希望助理有并考虑到这一点。这些书激励我为生活中所有的节日场合创造令人惊叹的餐桌布置和美丽的印刷品。更多的爱，想象一下一点爱能给人们带来什么 🙂 我 ... 亲爱的粉丝们，你们可能已经注意到我没有做任何帖子 ... 昨天是我姐夫的生日，我们当然要庆祝一下，今晚我们邀请 ...</w:t>
      </w:r>
    </w:p>
    <w:p>
      <w:r>
        <w:rPr>
          <w:b/>
          <w:color w:val="FF0000"/>
        </w:rPr>
        <w:t xml:space="preserve">id 386</w:t>
      </w:r>
    </w:p>
    <w:p>
      <w:r>
        <w:rPr>
          <w:b w:val="0"/>
        </w:rPr>
        <w:t xml:space="preserve">与记者/足球专家埃里克-尼瓦（Erik Niva）的第七十六集困难重重。我们谈论了（相当多！）Malmberget、酒精、朋克摇滚、英格兰、足球、Zlatan、FourFourTwo、Johan Croneman、女子足球、女权主义、休闲时间，以及--当然--冰淇淋。智能手机应用程序Posten所呈现的世界：真正的明信片!请将您的捐款寄给VÄRVET, c/o Triumf, Tornedalsgatan 9, 16263 Vällingby.不要忘了写上你的地址!如果你想尝试赢取一件T恤，请提供你喜欢的T恤尺寸。尼瓦总是很有趣，但特里姆夫有点太有偏见了，想把 "诺尔兰 "打成钢印的想法有点多。不幸的是，这在南方人中是很常见的事情。</w:t>
      </w:r>
    </w:p>
    <w:p>
      <w:r>
        <w:rPr>
          <w:b/>
          <w:color w:val="FF0000"/>
        </w:rPr>
        <w:t xml:space="preserve">id 387</w:t>
      </w:r>
    </w:p>
    <w:p>
      <w:r>
        <w:rPr>
          <w:b w:val="0"/>
        </w:rPr>
        <w:t xml:space="preserve">今天和马琳一起去了眼镜店，这样大约一周后我们就可以为她挑选漂亮的新眼镜了。我今晚要工作，所以马林趁机给我做了一个特别的 "工作发型"。坏消息是，我的饲养员已经把所有......阅读更多 带着几罐水去了牧场。马匹很好。然而，自行车车起初并没有。然而，在几句粗话和一个自行车打气筒之后，这个问题得到了解决。逛街并准备了午餐。我打算在家里做一点工作，也许......阅读更多 是的，有一点。至少对马来说是这样。他们今天来到了 "真正的 "草地上。希望能让他们轻轻地适应一下。今年在这方面已经晚了一点。冬天还有点太冷了，草还没有真正长起来...... 阅读更多 这些漂亮的蛋糕是由马林和提供的。这只可怜的小东西飞进了马具室，找不到出路......经过一番帮助，它又能自由飞翔了。所有箱子都被清空了。凌乱的马具室变得整洁，窗户现在可以看到了。马林为罗潘擦洗了新的背箱，因为罗潘 "不小心 "踩到了给她的新背箱。今天清空了这些箱子。罗潘的箱子里还剩下几辆小车，我这一回没来得及做。在马厩外喝一点咖啡总是很有味道的。现在是夏天，现在是晴天。现在是牧场里的牛粪:)这些牛在上周五被释放了:)</w:t>
      </w:r>
    </w:p>
    <w:p>
      <w:r>
        <w:rPr>
          <w:b/>
          <w:color w:val="FF0000"/>
        </w:rPr>
        <w:t xml:space="preserve">id 388</w:t>
      </w:r>
    </w:p>
    <w:p>
      <w:r>
        <w:rPr>
          <w:b w:val="0"/>
        </w:rPr>
        <w:t xml:space="preserve">儿童用旋律琴表演。旋律琴，[1]有时也拼写为melodica，是一种所谓格子型的乐器，像手风琴和口琴一样。这种乐器是通过将空气吹入一个管子来发声的，空气通过一个阀门系统被输送到一个舌头上，然后被设置为振荡。旋律琴由德国Hohner公司在20世纪50年代末创造。[1] 外部链接[编辑] 参考资料[编辑]</w:t>
      </w:r>
    </w:p>
    <w:p>
      <w:r>
        <w:rPr>
          <w:b/>
          <w:color w:val="FF0000"/>
        </w:rPr>
        <w:t xml:space="preserve">id 389</w:t>
      </w:r>
    </w:p>
    <w:p>
      <w:r>
        <w:rPr>
          <w:b w:val="0"/>
        </w:rPr>
        <w:t xml:space="preserve">下面的清单介绍了最新情况。列表按日期排序，最近的变化在顶部，并包括直接链接到变化的页面。这样，你可以迅速找到自你上次访问我们以来的新闻。|12-05-16 ||今年春天的新书《糖与香》的完整图片库，现在可以在英文部分看到，但可以在瑞典书店页面上订购该书。|12-05-15 ||更多关于魔环和环形编织的信息和编织技巧已被添加到英文版 |12-05-15 ||关于Lily from |12-02-15 ||很遗憾，我们已经很久没有机会更新网站了，但现在一板一眼：有一个完整的图片库，里面有第23本《设计师之选》中的模特。该链接指向英文介绍页面，但像往常一样，该书可在我们的书店中订购。该书还推出了一种新的纱线--SensuAl，正如其名称所暗示的那样，它是 "顶级的"。一些老的纱线也被赋予了新的颜色，这些颜色也显示在纱线的页面上（所有纱线的概述页面可以在这里找到）。我们还出版了Happy (The Sunny Side Collection)、Ingun (The Third Viking Knits Collection)、Melbourne和Kyoto (均来自The City(e)scapes Collection)和Lalania (The Come Closer Collection)的更正(英文).||12-02-15||现在，《编织的维京足迹》展览将回到瑞典，并将于2012年8-9月在Örsundsbro的Alsta Trädgårdar展出。我们会回来提供更多的细节，但我们希望能及时公布信息，以便有兴趣的人可以计划参观。||12-02-13||根据Elsebeth的英文描述进行编织的人可能会喜欢我们在Knitty Gritty部分发表的 "值得了解 "的帮助文本。||11-05-16||新书《懒惰日集》现已出版并可订购。照片库只有英文部分，但这本书可以在瑞典书店网页上订购。它推出了一种新的纱线，ViSilk，一种粘胶和丝绸的混合体，|11-05-16|所有的纱线页面现在也都更新了最新推出的颜色。最新加入的有Baby Llama、Bambool、Bambouclé、Cool Wool、Hempathy和|11-02-22||在维京人的足迹中编织的展览很快将在费城展出。更多信息请见展览页面底部。||10-12-18||今秋新书《城市(e)风景集》的完整图片库，现在可以在英文部分找到，但可以在瑞典书店页面订购该书。本书介绍了两种新的纱线，100%秘鲁羊毛的Favorite Wool和Silky Wool XL，这是热门的Silky Wool纱线的更强版本。这两个链接都进入了一个瑞典页面。|10-12-18 ||一些补充更正：对《圆润色调系列》中的Gentle，以及《第三代维京人针织品》中的Solveig进行了更正 |10-11-30 ||一些补充更正：对《小事一桩》系列中的Borr Box，以及《第二代维京人针织品》中的Ymer Baby Jacket进行了更正 |10-08-11 ||一些补充更正（英文）。为《夏日微风》系列中的Rose，以及《织梦》中的Pele |10-02-24 ||我们现在已经出版了我们新的春季书籍《Just Kidding Collection》，其中有很多1/2-10岁的儿童服装（其中一件服装已经上市。其中一个甚至有娃娃/茶杯大小）和一个编织的乌龟。照片库只在英文部分提供。</w:t>
      </w:r>
    </w:p>
    <w:p>
      <w:r>
        <w:rPr>
          <w:b/>
          <w:color w:val="FF0000"/>
        </w:rPr>
        <w:t xml:space="preserve">id 390</w:t>
      </w:r>
    </w:p>
    <w:p>
      <w:r>
        <w:rPr>
          <w:b w:val="0"/>
        </w:rPr>
        <w:t xml:space="preserve">斯塔凡斯托普市议会主席克里斯蒂安-索内松（男）在他的Facebook页面上写了一篇帖子，我很高兴地转载。除其他外，他写道："社会民主党现在正通过引入更慷慨的移民政策来出卖我们的共同福利。移民政策是至关重要的，因为它影响到大多数其他政策领域。我认为，瑞典必须对难民实行全面禁止"。"但对S来说，权力比国家的福利更重要。这是一种极其愤世嫉俗的态度"。一个试探性的气球......我们看到的底线主要是温和派在政府中8年来的部分内容，支持通过DÖ.... 相同的平等移民。这里有一篇关于银行系统的很好的评论https://parasitstopp.wordpress.com/2019/02/03/pensionsaldern-hojs-for-att-staten-maste-lana-bankernas-pahittade-skulder/，尽管赖因费尔特对党的绑架和屠杀，温和派也有希望。这一点从这位目光清晰、正直的克里斯蒂安-索内松和他在斯科纳的几位同事身上可以看出，他们不再惧怕斯德哥尔摩的党鞭。但其他人呢？事实上，在瑞典这个民主和左翼自由主义的一党制国家，还不禁止搞真正的反对派。停止国家贩卖奴隶和人口，以及根据1951年《日内瓦公约》的评估，将政治难民与奢侈的追求者、罪犯、特工和间谍网络的庞大线人混在一起，他们的任务是影响、改变、统治和推翻自由世界，所谓的犹太-基督教文明的支柱和自由理想的基本价值。权力精英们不是在变卖瑞典的资产--他们是在把属于瑞典人民的东西拱手相让!这些进口的金块只是为了让我们这个过度负债的国家的增长不至于停止......这个系统需要不断的增长，才不会停止和崩溃......甚至丹尼尔-苏霍宁也说过类似的话，关于S.保持权力的意愿比政治更重要。这是一个有趣的片段，强调了一种可能存在误判的理论。也许应该包括在内，并对其进行深思。 </w:t>
      </w:r>
    </w:p>
    <w:p>
      <w:r>
        <w:rPr>
          <w:b/>
          <w:color w:val="FF0000"/>
        </w:rPr>
        <w:t xml:space="preserve">id 391</w:t>
      </w:r>
    </w:p>
    <w:p>
      <w:r>
        <w:rPr>
          <w:b w:val="0"/>
        </w:rPr>
        <w:t xml:space="preserve">我们是谁？凭借扎实的经验和高度的能力，我们始终关注客户的利益。我们有动力和承诺来实现。我们的顾问的优势在于能够为客户完成复杂和高要求的任务。游乐场咨询公司是独立的，在自己的力量下发展和成长。</w:t>
      </w:r>
    </w:p>
    <w:p>
      <w:r>
        <w:rPr>
          <w:b/>
          <w:color w:val="FF0000"/>
        </w:rPr>
        <w:t xml:space="preserve">id 392</w:t>
      </w:r>
    </w:p>
    <w:p>
      <w:r>
        <w:rPr>
          <w:b w:val="0"/>
        </w:rPr>
        <w:t xml:space="preserve">如果你被看到，你就会被发现。如果你被关注，你就会成长。"用生命和灵魂 "是什么意思？我们会告诉你。我们是一个高效的、提供全面服务的机构，致力于客户的成功。凭借三岁孩子的好奇心和125岁老人的经验，我们在消费者、生产者广告和社区信息方面进行了无缝对接。这听起来是一个好的开始吗？欢迎来到Logiken!Logiken现在有了一位漂亮的新成员，他就是Kristian Åberg，他将担任项目经理，或者俗称的大客户经理。克里斯蒂安以前曾从事过几乎所有形式的通信工作，喜欢与人会面，帮助客户获得更多的客户。我们认为这听起来很好。自1984年以来，在客户和目标群体之间，与我们合作，您可以得到创造性的、有效的和有利可图的通信解决方案，并获得密切和有声望的合作。独特？也许不是。但自1984年以来，这一直是我们客户的成功故事，当时我们和Diggi-loo diggi-ley都是年度创新之一。今天，Logiken由7名具有广泛背景和高水平专业知识的员工组成。此外，在环境领域，我们从2003年起就获得了哥德堡市的环境认证。我们的客户是什么？从哥德堡Korsgatan 8号的一家小服装店到在全球范围内经营的气候控制供应商，中间有很多东西。你会发现我们在哥德堡市中心的奥丁斯隆斯加丹15号的一栋1930年代的别墅里，离瑞典展览和会议中心不远。从E6/E20公路过来--在Liseberg路口转弯，开到Sankt Sigfrids计划，绕过Örgryte老教堂，继续行驶300米，与高速公路平行。如果你坐电车来，在Sankt Sigfrids计划下车。欢迎来到Logiken的家!</w:t>
      </w:r>
    </w:p>
    <w:p>
      <w:r>
        <w:rPr>
          <w:b/>
          <w:color w:val="FF0000"/>
        </w:rPr>
        <w:t xml:space="preserve">id 393</w:t>
      </w:r>
    </w:p>
    <w:p>
      <w:r>
        <w:rPr>
          <w:b w:val="0"/>
        </w:rPr>
        <w:t xml:space="preserve">我为什么喜欢Metroid 最近有很多关于Speltorsk电台的文章，至少可以说发生了很多事情。在他们最近的Metroid特别节目中，我做了一个小片段--大约53分钟--告诉你为什么我认为这些游戏这么好，以及我最喜欢其中的哪一个。你可以在这里收听这一集。</w:t>
      </w:r>
    </w:p>
    <w:p>
      <w:r>
        <w:rPr>
          <w:b/>
          <w:color w:val="FF0000"/>
        </w:rPr>
        <w:t xml:space="preserve">id 394</w:t>
      </w:r>
    </w:p>
    <w:p>
      <w:r>
        <w:rPr>
          <w:b w:val="0"/>
        </w:rPr>
        <w:t xml:space="preserve">一般来说，我对传统或颁奖仪式都不太喜欢。但坐起来参与奥斯卡颁奖典礼已经成为一种有罪的乐趣。 而今年我很擅长这个，实际上已经看过大多数提名影片（至少在重量级类别中）。因此，为什么不祝愿、提示并对九个主要奖项类别提出您的意见。最佳影片提名：《美国狙击手》、《鸟人》、《少年时代》、《布达佩斯大饭店》、《模仿游戏》、《塞尔玛》、《万物理论》、《鞭打》。 我去年最喜欢的影片很遗憾地没有入围（是哪部影片，我相信你马上就能推理出来，但我选择不把它记录下来--年度最佳名单在路上），但我第二喜欢的《鞭打》至少也在提名之列。因此，我肯定会对达米安-查泽尔的这部小片子保持期待。但纵观迄今为止的颁奖季，《少年时代》必须是最受欢迎的，也是我认为会拿下奖项的。这决不是不应该的。最佳导演提名：Alejandro González Iñárritu（《鸟人》），Richard Linklater（Bennett Miller（《童年》），《狐狸猎手》），Wes Anderson（《布达佩斯大饭店》），Morten Tyldum（《模仿游戏》）。谈到导演，我认为，像许多人一样，在伊纳里图和林克莱特之间进行选择。鸟人》给人的感觉是一气呵成，而《少年时代》的制作过程长达十二年。在许多方面都是对立的，但两个真正优秀的最终结果和令人印象深刻的方向。我既认为又希望林克莱特把它带回家。感觉是时候让美国的顶级独立导演在那里得到某种认可了。最佳男主角提名：史蒂夫-卡瑞尔（Foxcatcher），布莱德利-库珀（American Sniper），本尼迪克特-康伯巴奇（The Imitation Game），迈克尔-基顿（Eddie Redmayne（Birdman），The Theory of Everything）。虽然我对迈克尔-基顿新出炉的牙架很不满意，但很难不喜欢他。那些和你一起长大的演员之一，一直都在那里。另外，他在老超级英雄演员 "Riggan Thomson "的 "角色 "中表现得非常令人信服。基顿是我的最爱，但我仍然认为他在与埃迪-雷德梅恩争夺斯蒂芬-霍金斯的形象时，会遇到困难。最佳女演员提名：玛丽昂-科蒂亚尔（《两天一夜》）、费利西蒂-琼斯（《万物理论》）、朱丽安-摩尔（《静止的爱丽丝》）、罗莎蒙德-派克（《乱世佳人》）、瑞茜-威瑟斯彭（《荒野》）。这里感觉更开放一些，尽管可能是朱利安-摩尔拿下她的第一个奥斯卡奖的时候了。我并不介意，她在《静止的爱丽丝》中表现得非常出色。 不过，就个人而言，《狂野》和《威瑟斯普》都给我留下了更深刻的印象。但不幸的是，我不认为这一次会 "轮到 "她。一个局外人可能是罗莎蒙德-派克（Rosamund Pike），我认为她是芬奇的《乱世佳人》中唯一的优点。最佳男配角提名：罗伯特-杜瓦尔（《法官》）、伊桑-霍克（《少年时代》）、爱德华-诺顿（《鸟人》）、马克-鲁法洛（《狐狸猎手》）、J.K。西蒙斯（Whiplash）.五个非常好的表演，我喜欢他们所有人。但有什么能真正阻止 "施林格 "吗？我不这么认为。但我确实喜欢《少年时代》中伊桑-霍克的父亲形象和《狐狸猎手》中马克-鲁法洛的傲慢举止。但可以肯定的是，西蒙斯应该把这个像放在一个小盒子里。最佳女配角提名：帕特里夏-阿奎特（Laura Dern ( Boyhood ) , Wild）、凯拉-奈特利（The Imitation Game）、艾玛-斯通（Birdman）、梅丽尔-斯特里普（Into the Woods）。 与 "阿拉巴马 "的恋情始于年轻时，从那时起，帕特里夏-阿奎特是另一位坚持下来的女演员，让人无法不喜欢。I</w:t>
      </w:r>
    </w:p>
    <w:p>
      <w:r>
        <w:rPr>
          <w:b/>
          <w:color w:val="FF0000"/>
        </w:rPr>
        <w:t xml:space="preserve">id 395</w:t>
      </w:r>
    </w:p>
    <w:p>
      <w:r>
        <w:rPr>
          <w:b w:val="0"/>
        </w:rPr>
        <w:t xml:space="preserve">建造一个家庭健身房，最简单的就是画图。许多人要求提供图纸，所以这里是我们的家庭健身房的描述和图纸，在Vi i villa（2012年9月）和Sportguiden（2013年5月）上都有介绍。我们想建造一个坚固的结构，但不会刺破天花板或墙壁。一个引体向上杆和悬挂一个丛林健身房和橡皮筋的可能性也在要求清单上。家庭健身房的构造是基于经典的秋千架，在房间内就地组装。你需要。梁（115x115mm）用于顶部的梁。腿和地板上的基础是90x90毫米的横梁。两块较短的横梁用于悬挂杠铃。法国木质螺丝钉，附带板材。角钩、锯子、螺丝刀、钻头、折尺。船形支架或其他环形物和杠铃。请保存有图画的照片，这是对我们的奖励!家庭健身房的地板是来自朱拉的地毯。它们被标记为 "运动垫"，并被拼凑在一起。每包包含四块，面积为1.5平方米。地板有12毫米高，相当沉闷，有一个很好的表面，你不会把身体陷进去。建造家庭健身房，说明：在我们的房子里，腿大约是60度角，每条腿上的三个沉头螺钉向下连接到底梁。腿的顶部已被塑造成一个角度，以支持顶梁。在这里，你也可以用沉头螺钉连接。高度、宽度和长度当然可以根据房间的大小进行调整，但要使用房间的全部宽度，使结构尽可能地稳定。注意不要把腿做得太低，因为你希望能在顶部横梁上挂上引体向上杆。不过要注意，要给天花板留出几厘米的空隙，这样你就可以把东西挂在栏杆上了。可以在腿和墙之间楔入一点泡沫橡胶，以防止摩擦，并以防在引体向上时重的人摇晃时结构移动。在拼接地板时，要确保与墙壁有一定的空间。瓷砖很容易用地毯刀切割。它们直接铺设在房间的现有地板上。引体向上杆是通过在两根横梁中间钻孔来连接的，引体向上杆通过这些孔。横梁用三个沉头法式螺钉连接到顶梁上。它像岩石一样合适。下巴是用后脑勺贴着画好的墙面做的。在另一个方向，你真的无法装下你的头，但由于横杆所连接的梁是在与顶梁有一定距离的情况下建造的，所以在那一边就没有问题。我们的家庭健身房建设花了几天时间。快乐的重点色彩为锻炼增添了活力。电视机、DVD播放机、带镜面推拉门的衣柜、灵感板和练习本的书架是其他推荐物品。我们家庭健身房的设备：引体向上杆、哑铃、壶铃8-12-16-20公斤、重量板、Z形杆、药球、丛林健身房XT、沙球、健身球、跳绳、橡皮筋。Casall和Native Fitness是很好的家用健身器材!如果你按照我们的设计建造了家庭健身房--请给我们发一张照片，并附上效果图这将是伟大的看到!</w:t>
      </w:r>
    </w:p>
    <w:p>
      <w:r>
        <w:rPr>
          <w:b/>
          <w:color w:val="FF0000"/>
        </w:rPr>
        <w:t xml:space="preserve">id 396</w:t>
      </w:r>
    </w:p>
    <w:p>
      <w:r>
        <w:rPr>
          <w:b w:val="0"/>
        </w:rPr>
        <w:t xml:space="preserve">2020年 13/6 普马得到了毒品啤酒5/6。 16/4 哎呀，那是4个!艾拉的3/4张X光片显示她肚子里有三只小狗。Stjörnufákur现在可以称自己为公马了。13/3 已经过了四个星期，艾拉看起来已经怀孕了。2019年14月7日 10月7日，菲利卡得到了一匹小马，名为Stjörnufákur。23/4 17/4时，两只雌性（褐斑）和一只雄性（三色）出生。有三只没有成功，但那三只正在茁壮成长，已经成为小胖子。它们被命名为：戈塔-佩特、古利-古兰和古尔-皮亚。 11/4 X光显示艾拉肚子里有六只小狗 23/1 在12月18日，我们不得不让卡瓦去睡觉。我们深深地哀悼和怀念她，但她将通过她美丽的孩子们和孙子们继续活着。2018年10月26日Mulle在10月24日被盯上了，结果没有备注 10月10日Tiwedas得到了一个游戏轨道冠军!祝贺Åsa Englund和Morran-Tiwedas Fröken I Det Blå!!!! 1/10 9月8-9日在Gimo的奇妙两天。Ella优秀奖x2.Mulle优秀奖x2.O 1级证书。Sandra by Quantos BIS 4 puppy!!!!祝贺Åsa Englund Öskatens犬舍与Tiwedas Fröken I Det Blå成为Gimo的BIM。他们还在游戏追踪中拿下了1a奖。1/7 Mulle再次出手，击中了BIR、CERT甚至北欧CERT!弗雷德里克-比尔-小狗！并在30/7的北欧犬展上获得了BIG4！！！。Kicki 2a最好的婊子与r-CERT和r-nord.CERT!20/6 10/6 Mulle中了大奖，成为雷克桑德国家队的BIR。为我们的帅哥欢呼吧!弗雷德里克成了BIR-puppy!6/6 见 "小狗 "一栏。 14/4 生活不仅仅是关于狗。它还包含马匹，请看马匹页面www.tiwedas.se/hastarna 。我们一直祈祷明年夏天能有一匹小马，普马将去马库斯和马德琳的冰岛马场Ljungskile接受训练。 18/3 福基斯正在出售。2017 19/12 Stockholms Hundmässa 16/12: Mulle在青少年组中获得雄性组第二名，ck 29/10的优秀成绩 恭喜Jesper Eriksson和Skott(Tiwedas Diggiloo Diggiley)在开始组中获得166分的好成绩，并在服从组中获得晋升!17/10 他们来了，是七个人。5/10 卡瓦腹部的X射线显示有7只小狗 2/10 卡瓦的腹部在不断地生长。现在还有两个星期。4/9 这个周末，周六和周日都有演出!周六，在桑迪维肯有一个柯基犬特别展，Mulleman获得了优秀奖（2a初级班），Qihanna也获得了优秀奖。在周日的Int.Sanviken比赛中，Mulle成为了最佳青年男子，并获得了优秀奖、优秀奖和最佳男子后备奖2a奖。齐哈纳以exc和ck赢得公开课。28/8 昨天我们去Ljungkile/Backamo看夜场表演。Mulleman（现年11个月），作为一只小公鸽，在他的班级中独占鳌头，获得了优秀的批评。 21/8 这个周末，我们去了丹麦博恩霍尔姆的一个国际展会。在我们这里，我们有穆勒曼和齐哈纳，结果不一。第一天。Mulleman非常出色，是第三好的男选手！他的名字叫Mulleman。齐哈纳优秀。第2天。Mulleman表现出色，获得青少年男子组第一名。卡瓦和艾迪（Jamsession Cymraeg Ci + CH Carddicted Hokuz Pokuz）之间已经进行了交配，所以现在我们期待着10月中旬的幼犬！我们将在10月中旬进行交配。本周末从主人Jesper Eriksson和Elin Degerfeldt那里得到了 "norrlänningen "Skott,10个月（Tiwedas Diggiloo Diggiley）的漂亮照片，其中包括： 7/8 上周五我们去了Härjedalen和Jämtland的小假期，周末在Svenstavik的国际演出结束。在那里，Mulleman成为初级男子1a和2a。</w:t>
      </w:r>
    </w:p>
    <w:p>
      <w:r>
        <w:rPr>
          <w:b/>
          <w:color w:val="FF0000"/>
        </w:rPr>
        <w:t xml:space="preserve">id 397</w:t>
      </w:r>
    </w:p>
    <w:p>
      <w:r>
        <w:rPr>
          <w:b w:val="0"/>
        </w:rPr>
        <w:t xml:space="preserve">#00025f 十六进制颜色代码#00025f是一种深蓝色的色调。 在RGB颜色模型中，#00025f由0%的红色、0.78%的绿色和37.25%的蓝色组成。在HSL色彩空间中，#00025f的色调为239°（度），饱和度100%，亮度19%。该颜色的波长约为464.55纳米。</w:t>
      </w:r>
    </w:p>
    <w:p>
      <w:r>
        <w:rPr>
          <w:b/>
          <w:color w:val="FF0000"/>
        </w:rPr>
        <w:t xml:space="preserve">id 398</w:t>
      </w:r>
    </w:p>
    <w:p>
      <w:r>
        <w:rPr>
          <w:b w:val="0"/>
        </w:rPr>
        <w:t xml:space="preserve">你的电脑时钟会 "丢失 "时间？在关闭电脑后，我再次打开电脑时，电脑时钟不能保持时间。什么原因造成这种情况？2015年11月20日更新，可能是电脑里的电池没电了。如果打开电脑，可以找到电池。检查主板，有一个1-1.5厘米大小的银色扁平电池仔。你可以把它拿出来，到商店去要一个新的。谢谢。将尝试看看我是否能在电脑中找到什么，有时我得到一个盒子，上面写着 "虚拟内存 "太低。与此没有关系？你说的虚拟内存是你的硬盘中的一块，你的电脑用作临时内存......我会认为你的硬盘很满，需要在你的C:上清理一些空间。但显然，该内存和时钟没有关系，因为该内存只在你运行程序和电脑运行时使用......另一方面，时钟是全天候运行的，甚至在电脑没电时也一直在运行；）你在喜欢或不喜欢一个帖子时输入的信息不会被其他人看到。当RAM耗尽时，就会使用虚拟内存。考虑到你需要更换CMOS电池，我认为你的电脑至少有5年的历史。那么，你的现代应用程序吞噬了内存，然后是虚拟内存，这也不是不可能的。看看你是否能买到更多的内存，它应该不会再那么快冒出来了。</w:t>
      </w:r>
    </w:p>
    <w:p>
      <w:r>
        <w:rPr>
          <w:b/>
          <w:color w:val="FF0000"/>
        </w:rPr>
        <w:t xml:space="preserve">id 399</w:t>
      </w:r>
    </w:p>
    <w:p>
      <w:r>
        <w:rPr>
          <w:b w:val="0"/>
        </w:rPr>
        <w:t xml:space="preserve">L. RON HUBBARD 戴尼提学和山达基的创始人 L. RON HUBBARD曾经说过，一个好的生活只有两个标准。你是否做到了你所设定的目标？而人们对你的生活感到高兴吗？他一生的工作，包括12000多篇著作和3000个关于戴尼提和山达基的录音讲座，都是对第一个标准的回答。什么是山达基教？山达基是一种最高意义上的宗教，因为它有助于使人获得完全的自由和真理。山达基的信条是这样的：你是一个不朽的精神存在。你的经历远远超出了一个人的一生。而你的能力是无限的，如果不在当下实现。此外，人在本质上是好的。他尝试着生存。而他的生存取决于他自己和他的同伴以及他与宇宙实现兄弟关系的能力。戴维-米斯凯维格：山达基爆炸性增长的掌舵人戴维-米斯凯维格是山达基宗教的教会领袖。作为宗教技术中心（RTC）的董事会主席，他的最终责任是确保L.Ron Hubbard在戴尼提和山达基中的技术以标准和不掺假的方式应用，并保持山达基的运作。</w:t>
      </w:r>
    </w:p>
    <w:p>
      <w:r>
        <w:rPr>
          <w:b/>
          <w:color w:val="FF0000"/>
        </w:rPr>
        <w:t xml:space="preserve">id 400</w:t>
      </w:r>
    </w:p>
    <w:p>
      <w:r>
        <w:rPr>
          <w:b w:val="0"/>
        </w:rPr>
        <w:t xml:space="preserve">当事人在被揭露后被举报。"如果是以文章中建议的方式一起聚会，那就越过了适当的界限，"大法官安娜-斯卡赫德说。财政部长Magdalena Andersson和大法官Anna Skarhed都批评了Kronofogden与破产托管人一起进行的聚会旅行。议会监察专员和国家反腐败部门目前正在考虑对邮轮传统进行调查。"客观性不应受到质疑，"安娜-斯卡赫德说。每年，国家向国家的破产管理人支付超过一亿克朗的费用。这些发票将由Kronofogdens的监督部门进行审查，周一，DN披露了斯德哥尔摩的监督部门的官员与破产管理人一起进行巡游和会议，引起了许多方面的强烈反应。DN还能够报告说，不仅仅是被审查的一方与克罗诺福格登的官员进行了葡萄酒晚宴。约有20名来自司法部门的代表，即斯德哥尔摩地区法院的议员和其他官员，也在出席名单上。他们中的一些人曾对大型破产案件作出判决。"我对人们见面讨论行政问题的事实没有意见，这当然可以是好事。但如果是以文章中建议的方式一起狂欢，那就越过了适当的界限，大法官安娜-斯卡赫德说。她指出，法官在其办公室和作出决定时始终是独立的。但是，一个地区法院的法官必须能够向他或她的法官同事提出并讨论司法问题。- 当你有负责任的职责时，你也要格外注意你的客观性，不能被质疑。我对这些数据感到有些惊讶，因为法官和地区法院往往对参加外部活动有很大限制。特别是如果他们包括被审计的一方。国家反腐败部门的首席检察官Gunnar Stetler和司法监察员（JO）现在都在考虑对该当局已经持续了14年的会议传统进行调查。- 已经有一个来自私人的投诉，我想我们会得到更多。有关执法机关的案件通常会导致许多投诉。如果我们决定进行调查，我们关注的是瑞典宪法对公正性的要求，"监察员Lars Lindström说。执法局的业务负责人Lena Bäcker多次指出，执法局遵守了有关代表和酒精政策的所有准则。但根据监察员的说法，该案件仍可得到审查。- 这种安排可能会引起人们的怀疑。这里有很多需要思考的问题，拉斯-林德斯特伦说。对过去十年的会议与会者名单的审查表明，瑞典税务局也有工作人员参加了一些会议。然而，当局的几位官员选择只参加研讨会和讲座，并随后选择不参加晚宴。Lena Bäcker此前曾为会议旅行和晚宴进行辩护，称官员们很清楚自己的监督作用，并在出游时采取了 "监督方式"。但她现在已经改变了主意。- 有一个关于我们在机构中一直做的事情的讨论，每天都在讨论。对我们来说，重要的是，我们所做的一切都要以最大的信心来完成。如果有丝毫怀疑有不正当的影响，那就有足够的理由进行讨论了。我们现在将提倡在白天开展活动。所以不再有晚宴和巡游了吗？- 不，我们Kronofogdens将在未来倡导白天的活动。这意味着没有带酒或啤酒的晚餐。如果你们14年来每天都在讨论这个问题，为什么现在要做出这个决定？- 我们一直在审查我们的程序，正如我所说，我们不希望有任何不当影响的嫌疑。财政部长Magdalena Andersson在给DN的评论中写道</w:t>
      </w:r>
    </w:p>
    <w:p>
      <w:r>
        <w:rPr>
          <w:b/>
          <w:color w:val="FF0000"/>
        </w:rPr>
        <w:t xml:space="preserve">id 401</w:t>
      </w:r>
    </w:p>
    <w:p>
      <w:r>
        <w:rPr>
          <w:b w:val="0"/>
        </w:rPr>
        <w:t xml:space="preserve">吸烟的红毛猩猩 在印度尼西亚中部的爪哇岛，两只红毛猩猩因经常被抓到吸烟而被重新安置到动物园。游客向红毛猩猩投掷点燃的香烟，希望得到反应（阅读：拍照的机会），结果是被重新安置到隔离区。这不仅是烟草巨头的免费公关，而且考虑到红毛猩猩已经濒临灭绝，几乎不需要更多可能进一步恶化其生活条件的香烟形式的外部危险，这也是一个悲伤的故事。这两只吸烟的红毛猩猩已经患有肺结核和乙型肝炎。动物园的工作人员现在被迫通知游客不要给猩猩提供香烟，这说明人类在认识到什么是正确和适当的，什么是常识，什么是纯粹的废话之前，还需要走多远。</w:t>
      </w:r>
    </w:p>
    <w:p>
      <w:r>
        <w:rPr>
          <w:b/>
          <w:color w:val="FF0000"/>
        </w:rPr>
        <w:t xml:space="preserve">id 402</w:t>
      </w:r>
    </w:p>
    <w:p>
      <w:r>
        <w:rPr>
          <w:b w:val="0"/>
        </w:rPr>
        <w:t xml:space="preserve">跳过导航 来自IOActive的Ilja van Sprundel在X.org图形栈的几个组件和相关库中发现了几个安全问题。多个整数溢出、整数转换处理不当、缓冲区溢出、内存损坏和缺乏输入支持，都可能导致权限升级或拒绝服务攻击。对于不稳定版（sid），这个问题已经在2:1.2.1-1+deb7u1版本中修复。</w:t>
      </w:r>
    </w:p>
    <w:p>
      <w:r>
        <w:rPr>
          <w:b/>
          <w:color w:val="FF0000"/>
        </w:rPr>
        <w:t xml:space="preserve">id 403</w:t>
      </w:r>
    </w:p>
    <w:p>
      <w:r>
        <w:rPr>
          <w:b w:val="0"/>
        </w:rPr>
        <w:t xml:space="preserve">第二语言学习与第一语言学习有何不同？掌握一种书面语言和学习一种口头语言之间有什么区别？在学习新的语言或新的语言品种的过程中，我们如何能支持儿童？简而言之。我们如何成为多语言者？世界上有许多语言，学习语言的方法也很多。事实上，全世界有更多的人在成长过程中使用多种不同的口语，而不是只使用一种语言。即使是那些传统上被称为单语的人，只要一遇到书面语言，实际上就会被认为是多语，因为口语和书面语言的交流条件是如此不同。从这个角度来看，我们实际上都是多语言的。学习几种语言和发展自己的语言能力是一个生活质量的问题。语言与我们的思维和交流方式、我们的选择和我们的社会身份紧密地交织在一起。至关重要的是，我们有机会作为多语言的人发展。本书主要针对学前和小学早期教育的未来和实践教师。</w:t>
      </w:r>
    </w:p>
    <w:p>
      <w:r>
        <w:rPr>
          <w:b/>
          <w:color w:val="FF0000"/>
        </w:rPr>
        <w:t xml:space="preserve">id 404</w:t>
      </w:r>
    </w:p>
    <w:p>
      <w:r>
        <w:rPr>
          <w:b w:val="0"/>
        </w:rPr>
        <w:t xml:space="preserve">在瑞典度假已经成为一种流行，现在提供了一个美丽的地方。位于一个湖边，有自己的公园，环境优美。这是一个为人们提供放松、娱乐和恢复的绿洲，既适合那些想轻松一下的人，也适合那些想更活跃的人。 - 价格：590万瑞典克朗 出售或交换有趣的物品，欢迎提出建议现在，在瑞典度假已经成为一种流行的方式了!这个地方坐落在一个湖边，环境优美，并有一个相关的公园。该地区有一个不错的浴场，在斯科内尔登（Skåneleden），你可以徒步和骑自行车。对于那些想轻松一下的人和那些想更积极的人来说，都是机会。好的建筑有几个房间，餐厅厨房和公共房间。有些房间可以改成公寓作为补充。任何建筑物都可以在经营业务的同时用于单独的私人住所。良好的餐厅厨房、带壁炉的大餐厅、相邻的露台和漂亮的湖景，以及会议室提供了各种设施。这是一个为人们提供放松、娱乐和恢复的绿洲。这简直是一个神奇的地方，在这里，作为企业家的你可以实现你的梦想。Slagesnäs是一个拥有农场和别墅的宁静田园。这条小路蜿蜒穿过田野、草地和森林的乡村风景。该地区有远足小径、露营和带面包店的早餐店。在Kyrkhult有一些服务，如F-6学校、银行、比萨店/餐厅和许多小企业。Olofström的服务范围更广。阅读更多关于村庄的信息，请访问www.olofstrom.se。距离：Kyrkhult约3公里 Olofström约13公里 机场Ronneby约63公里 Malmö约157公里 该物业在出售时已被释放 - 价格：5 900 000瑞典克朗 - 价格类型：价格或交换对象 - 完成：根据协议 - 地块面积/土地：30 525平方米 - 地块描述：Slagesnässjön旁边的公园区域。- 建筑物评估价值：4 060 000瑞典克朗 - 土地评估价值：605 000瑞典克朗 - 总评估价值：4 665 000瑞典克朗 - 房产代码：Olofström Slagesnäs 1:58 - 分配ID：G3B 6B9 - 建筑类型：酒店，会议 - 建筑年份：1985 - 建筑评论：21间酒店客房，11间有私人浴室。入口处有衣架和2个浴室。2个工作人员房间/办公室和私人厕所。走廊上有浴室和清洁储藏室。地下室有一个公共房间，里面有一个大约5x3米的游泳池，更衣室有桑拿、淋浴和厕所。洗衣房、锅炉房和几个储藏室。 - 供暖、制冷和通风：供暖电锅炉。技术描述：建筑有两个模制的拱门，底部是抹灰的外墙，顶部是立木板。阳台/天井沿两边长的两层。屋顶上的混凝土瓦片。建筑类型：酒店，会议 - 建造年份：1969 - 建筑评论：一楼有4间酒店客房，其中一些稍大，也可作为会议室使用。3间浴室。2间办公室/访客室，有自己的停车场入口。私人浴室。上层的7个酒店房间，也有一些较大的房间。共用淋浴和厕所。会议室有一个开放的天花板，大玻璃窗和通往露台的通道。可容纳约80人的座位。开放式壁炉。大厅里有一个带衣架的空间和2个厕所。阁楼上有4个酒店房间和2个浴室。地下室里有一个带淋浴和厕所的更衣室。公用室、洗衣房、锅炉房和几个储藏室。 -供暖、制冷和通风：油加热。石油加热。-电视/网络：光纤，WIFI -技术描述：建筑有两层。</w:t>
      </w:r>
    </w:p>
    <w:p>
      <w:r>
        <w:rPr>
          <w:b/>
          <w:color w:val="FF0000"/>
        </w:rPr>
        <w:t xml:space="preserve">id 405</w:t>
      </w:r>
    </w:p>
    <w:p>
      <w:r>
        <w:rPr>
          <w:b w:val="0"/>
        </w:rPr>
        <w:t xml:space="preserve">Metallitotuus Metallitotuus是芬兰乐队Teräsbetoni的首张专辑。这个标题的意思是 "金属卫生"，指的是重金属的内在本质。歌单[编辑] - Teräsbetoni (5:54) (Ahola) - Älä Kerro Meille (3:29) (Ahola) - Taivas Lyö Tulta (3:21) (Ahola) - Vahva Kuin Metalli (3:02) (Järvinen) - Silmä Silmästä (3: 41) (Rantanen) - Metallisydän (5:27) (Ahola) - Orjatar (3:11) (Ahola) - Tuonelaan (3:33) (Ahola) - Metallitotuus (4:30) (Järvinen) - Voittamaton (3:50) (Ahola) - Teräksen Varjo (4:32) (Rantanen) - Maljanne Nostakaa (6: 05) (Järvinen) 成员[编辑] - J．阿霍拉--主唱、贝斯--阿。Järvinen - 吉他 - V. Rantanen - 吉他 - J. Kuokkanen - 鼓 - 音乐专辑 2005</w:t>
      </w:r>
    </w:p>
    <w:p>
      <w:r>
        <w:rPr>
          <w:b/>
          <w:color w:val="FF0000"/>
        </w:rPr>
        <w:t xml:space="preserve">id 406</w:t>
      </w:r>
    </w:p>
    <w:p>
      <w:r>
        <w:rPr>
          <w:b w:val="0"/>
        </w:rPr>
        <w:t xml:space="preserve">"打鼾，吼叫，成为世界上最好的狮子！"驯兽师》是一个欢快的新歌剧故事，由莫扎特、多尼采蒂、罗西尼、威尔第、比才和普契尼的著名旋律组成。埃普-诺蒂奥的故事和尤卡-尼卡宁编排的色彩斑斓的歌剧音乐带我们去冒险，机智的猫西拉克卡帮助一个男孩找到了通往友谊的道路。这是一次前往大草原并进入每个人内心的旅程 - 充满了歌曲、音乐和戏剧!驯兽师》特别适合5-8岁的孩子。看台门厅的演出门票为9/5欧元（至少10人的团体通过歌剧院的团体销售）。时间：45分钟 演出语言为芬兰语</w:t>
      </w:r>
    </w:p>
    <w:p>
      <w:r>
        <w:rPr>
          <w:b/>
          <w:color w:val="FF0000"/>
        </w:rPr>
        <w:t xml:space="preserve">id 407</w:t>
      </w:r>
    </w:p>
    <w:p>
      <w:r>
        <w:rPr>
          <w:b w:val="0"/>
        </w:rPr>
        <w:t xml:space="preserve">收到David E的建议，将GP Hasse Mård加入到自行车赛的日程表中，当然应该加入!然后，我借机增加了秋季和冬季的Superprestige比赛，当然还有世界杯。现在是时候了，因为很快就会真正开始了。此外，还有秋季Compiscrosses的初步日期，所以当然也包括在内。如果我错过了任何应该包括在内的比赛，请让我知道。</w:t>
      </w:r>
    </w:p>
    <w:p>
      <w:r>
        <w:rPr>
          <w:b/>
          <w:color w:val="FF0000"/>
        </w:rPr>
        <w:t xml:space="preserve">id 408</w:t>
      </w:r>
    </w:p>
    <w:p>
      <w:r>
        <w:rPr>
          <w:b w:val="0"/>
        </w:rPr>
        <w:t xml:space="preserve">Pony Pop - 条款和条件 所有的价格都包括运费!一切都是为了让它变得简单!最低订购量250:-.交货时间 运输 货物以Posten的信件或DHL的包裹形式发送。 如果以DHL的包裹形式发送，包裹将以短信形式通知您的手机或您的电子邮件地址。如果在指定的时间内没有取走包裹，如果包裹被退回给我们，我们必须重新发送，将收取额外的运费。付款发票您可以选择通过Klarna发票获得购买发票。您也可以通过Klarna账户分割您的付款。预付给我们的银行账户您将您的订单支付给我们的银行账户。这些订单会直接寄到交货地址。您的付款必须在下订单后五天内到达我们手中。否则，您订购的产品将被放回销售。卡片付款 礼品卡 投诉 隐私政策 我们保留最终销售的权利。所有的价格都是以瑞典克朗为单位，包括25%的增值税（书籍6%的增值税）。这些条款适用于瑞典境内的交货。是送给任何马匹爱好者的完美礼物!</w:t>
      </w:r>
    </w:p>
    <w:p>
      <w:r>
        <w:rPr>
          <w:b/>
          <w:color w:val="FF0000"/>
        </w:rPr>
        <w:t xml:space="preserve">id 409</w:t>
      </w:r>
    </w:p>
    <w:p>
      <w:r>
        <w:rPr>
          <w:b w:val="0"/>
        </w:rPr>
        <w:t xml:space="preserve">如果你想赢得这个垫子，你所要做的就是回答这个问题；你会把你的可爱的垫子放在哪里，为什么？盆中是新的大尺寸的黑/粉色地毯，直径为120厘米。你可以在5月11日星期一23点59分之前参加比赛。下面你可以看到黑色/粉红色地毯（100厘米）在我家里的样子。祝你现在好运，也抓住你的机会。获奖者将由RugsforHugs选择，任何奖品税都将由获奖者支付。83 评论 回复 Mvh Karin Stjärnkvist 我们的走廊里缺少地毯yyyydenna那里会有真正的球!走廊是我们家的核心和中心地带，在拥抱垫上，我将拥抱并爱上它。由于所有的房间都来自大厅的边界，而且一家人经常互相走动，所以每次在垫子上拥抱yyyy会让我们感觉非常好！！。每天的生活都很紧张，有时很难停下来，yyyy在垫子的帮助下，我可以做一个美妙的拥抱，拥抱！！！。祈祷吧!!!我想把那块神奇的地毯。我们在家里无论走到哪里都会把它递给我们，提醒我们生活中最重要的东西:) )希望我们有机会!现在在秋天的黑暗中，非常重要我们在这里是为了彼此，我希望地毯能够传达。在大厅的耻辱长椅下面，我将放置地毯。当你把无线电遥控汽车开到你小妹妹的头发上时，当你撒谎以至于你的舌头变黑时，当你故意打碎你祖父的眼镜时，或者对你母亲大喊大叫不必要的蠢话时，耻辱凳就是你最后的地方。在它旁边，我们真的可以使用一个用于拥抱的地毯，因为最需要拥抱的人往往是最不值得拥抱的人，我喜欢这块地毯，放在我家很合适。在我们的玻璃门廊上，我们有白色、灰色和深浅不一的粉红色/紫色的一切。一个可爱的薄纱灯，羊皮陷阱，石灯笼和藤制家具。这块地毯将成为房间的点睛之笔，当你早上穿着磨砂的睡衣吃早餐时，把你的小化石放在上面也是非常美妙的。哦，我现在只是在做梦了。我希望，希望，希望!=）你离开安全的地方，但也是你回到安全的地方。欢迎回家或欢迎来到这里，让自己成为每一个踏入这里的人的家。一件不容错过的艺术作品!yyyyy与我们的新生儿作为 "客人 "这个拥抱是一个喜悦yyyy和小家伙将躺在幸福 希望运气好我会把这个超级漂亮和体贴的地毯放在走廊上，这样每个进来的人都会被地毯上可爱的信息所吸引，+我喜欢拥抱，所以它将非常适合小我的家。所以它将在我的卧室里，在那里我将不断地看着它，yy彩票网然后我的丈夫和女儿拥抱，这是我唯一真正想去的地方!我想把它放在我小儿子的房间里。因为他最喜欢的颜色是粉红色，而且他也非常善于拥抱：)它所传达的最重要的此时此地的信息，让人无可奈何!当然，我也很想参与竞选。我会把它放在我儿子的婴儿床旁边，这样，在所有有一个可爱的小家伙的醒着的夜晚，学步的孩子们就有舒适的东西可以站在上面。精彩的地毯，美丽的文字和信息!给你一个拥抱!在我们的房子里，在入口和卧室之间有一个长长的通道，就像一个走廊，然后这个通道一直延伸到公寓的其他地方，所以你经常在通道里行走。特别是现在我在家休产假，我儿子和我经常在我爸爸下班回家时在走廊上散步和见面，所以那个地方现在是拥抱的必经之路!因此，这就是地毯将是P-E-R-F-E-K-T的地方!祈祷我们能尽快为Hug的家庭增加一个Rug!=甚至小家伙也有她的游戏角落，所有人都会在入口处停下来，给谁一个拥抱。</w:t>
      </w:r>
    </w:p>
    <w:p>
      <w:r>
        <w:rPr>
          <w:b/>
          <w:color w:val="FF0000"/>
        </w:rPr>
        <w:t xml:space="preserve">id 410</w:t>
      </w:r>
    </w:p>
    <w:p>
      <w:r>
        <w:rPr>
          <w:b w:val="0"/>
        </w:rPr>
        <w:t xml:space="preserve">据美联社报道，7名机组成员中的6人在这次坠机中丧生。你必须登录才能建立一个新闻故事。如果你没有一个账户，请在这里创建一个账户。如果你有一个账户，只需在这里登录 知道更多？建立在新闻上 关注rss中的评论</w:t>
      </w:r>
    </w:p>
    <w:p>
      <w:r>
        <w:rPr>
          <w:b/>
          <w:color w:val="FF0000"/>
        </w:rPr>
        <w:t xml:space="preserve">id 411</w:t>
      </w:r>
    </w:p>
    <w:p>
      <w:r>
        <w:rPr>
          <w:b w:val="0"/>
        </w:rPr>
        <w:t xml:space="preserve">不顾对执法机构的债务而借款 对执法机构的债务而借款？一个人靠自己的力量是很难实现的。然而，有一些贷款人和银行提供你借钱，尽管在执法机构有债务余额和支付记录。一个基本条件是，通常你有一个担保人或共同借款人，以获得对执法机构的债务的贷款。向执法机构借钱并有债务，这并不容易。注意!Lånapengarmedskuldenhoskronofogden.se不能帮助您获得贷款，我们强烈建议您如果在Kronofogden有债务，不要申请贷款。以下是一些常见的没有UC的贷款，有支付记录：Ferratum（不接受UC）、Frogtail（不接受UC）、在线贷款（不接受UC）、Cash2you（接受UC）、Onea（不接受UC）以及Cash Buddy（接受UC）和BlueStep（接受UC），它们提供贷款，尽管有支付记录。你也可以从各种贷款中介机构获得帮助，如Lendo, Freedom Finance和Compricer。如果你想借钱，有支付记录，这是一个好的开始。借钱给法警 在某些情况下，借钱给法警的债务可能是可行的。如果你有某人担保贷款，或者你和某人一起贷款（共同借款人），你在Kronofogden的债务余额就不那么关键。相反，担保人或共同借款人的私人财务状况和还款能力是决定性的。尽管有担保，但是否可以用债务向Kronofogden借钱，也不容易回答。对有债务的法警的贷款选择？你想借钱，并对法警有现行债务吗？不要被你在许多网页上看到的内容所迷惑。在你搜索 "不顾债务向法警借钱 "或类似内容后访问的大多数网站上，你通常可以在顶部看到类似这样的内容：向法警借钱，债务总是可以做到的。尽管对执法机构有债务，但借钱还是很迅速和容易的。允许自己以比平时稍高的利率借钱，尽管在Kronofogden有债务余额，但获得贷款批准是绝对没有问题的"。借钱给执法机关的债务 你可以借钱给执法机关的债务吗？可悲的是，事实并非如此，但如果你想借钱，尽管有执法机构的债务，不幸的是没有捷径，对于有执法机构债务的你来说，没有很多选择，你现在可能已经明白了。如果你没有资产作为抵押，也没有人可以为你担保或成为共同借款人，就没有可能获得对Kronofogden的债务贷款。不幸的是，如果你欠了Kronofogden的债，你能做的并不多。你能做的是尝试申请贷款，并希望得到最好的结果，但不要指望在Kronofogden的债务余额下得到贷款。以欠法警的债务获得贷款 银行不以希望承担更高的风险甚至任何风险而闻名。银行希望以尽可能小的风险赚取尽可能多的钱，因此，银行绝不会直接将钱借给在法警处有债务余额的人。银行甚至不会把钱借给有付款记录的人。银行间接地做到了，但这是通过其他处理无担保贷款、快速贷款和短信贷款的债权人和贷款人完成的。这些人倾向于从银行借钱，而银行又以更高的利率借给他们钱，以补偿更高的风险。一旦这些贷款人借出了钱，借款人就被允许借入小额资金。这不是一个借钱给有债务的人的问题，而是一个借给法警的问题。把欠债的钱借给法警，没有担保 把欠债的钱借给法警，没有担保？那么，欠法警的钱是不可能借到的，所以它是</w:t>
      </w:r>
    </w:p>
    <w:p>
      <w:r>
        <w:rPr>
          <w:b/>
          <w:color w:val="FF0000"/>
        </w:rPr>
        <w:t xml:space="preserve">id 412</w:t>
      </w:r>
    </w:p>
    <w:p>
      <w:r>
        <w:rPr>
          <w:b w:val="0"/>
        </w:rPr>
        <w:t xml:space="preserve">工作组准备芬兰对2015年后联合国发展目标的看法 外交部已经成立了一个国家筹备工作组，以考虑芬兰在2015年后发展目标的议会间谈判进程中的立场和参与。 负责发展政策和发展合作的副国务秘书担任工作组主席，其成员包括来自各部委、发展政策委员会、可持续发展委员会的代表以及来自商业部门和民间社会组织的代表。随着2015年联合国千年发展目标最后期限的临近，国际社会已经开始准备新的2015年后发展目标（所谓的2015年后议程）。其中的核心内容应该是消除极端贫困和减少不平等现象，并与可持续发展相结合。目标中的新内容还包括其普遍性。其目的是，它们将要求芬兰也改变做法，以符合可持续发展。关于新发展议程的议会间谈判定于2014年秋季开始，未来的发展议程定于2015年秋季在联合国首脑会议上批准。工作组成员 更多信息：项目助理Katja Tiilikainen，联合国发展事务股，电话0295 351 115。</w:t>
      </w:r>
    </w:p>
    <w:p>
      <w:r>
        <w:rPr>
          <w:b/>
          <w:color w:val="FF0000"/>
        </w:rPr>
        <w:t xml:space="preserve">id 413</w:t>
      </w:r>
    </w:p>
    <w:p>
      <w:r>
        <w:rPr>
          <w:b w:val="0"/>
        </w:rPr>
        <w:t xml:space="preserve">园艺是很有趣的，但如果你有好的园艺工具，既能使工作更容易，又能改善结果，那就更有趣了。在这里，你会发现各种实用的园艺工具，使园艺工作更容易、更有效率。我们的选择包括来自瑞典和欧洲知名制造商和供应商的产品。欢迎来到我们的花园工具网上购物。如有任何问题或担忧，请随时与我们联系。你也可以在这个链接中找到常见问题的答案：客户服务的常见问题 客户服务的开放时间：工作日10.00 - 12.00和13.00 - 15.00 电话号码：08 - 22 50 80 电子邮件：kundtjanst@wexthuset.com 也欢迎你通过网站上的聊天来联系。如有任何问题或担忧，请随时与我们联系。你也可以在这个链接中找到常见问题的答案：客户服务的常见问题 开放时间客户服务：工作日10.00 - 12.00和13.00 - 15.00 电话号码：08 - 22 50 80 电子邮件：kundtjanst@wexthuset.com 我们将很快与你联系。我们随时欢迎你致电08-225080或发送电子邮件至 sales@wexthuset.com。</w:t>
      </w:r>
    </w:p>
    <w:p>
      <w:r>
        <w:rPr>
          <w:b/>
          <w:color w:val="FF0000"/>
        </w:rPr>
        <w:t xml:space="preserve">id 414</w:t>
      </w:r>
    </w:p>
    <w:p>
      <w:r>
        <w:rPr>
          <w:b w:val="0"/>
        </w:rPr>
        <w:t xml:space="preserve">卡尔佩梦幻般的度假屋出租 在Semesterbostad-Spanien.se网站上，你可以从位于阿利坎特省的卡尔佩的各种度假屋中进行搜索。通过Semesterbostad-Spanien.se租赁卡尔佩的度假屋，你可以直接与房主联系，他是当地的最佳向导，可以在你度假前回答你的所有问题。根据自己的喜好租赁度假屋，在卡尔佩的度假屋、度假公寓或度假别墅中选择，为自己量身定做一个完美的假期。</w:t>
      </w:r>
    </w:p>
    <w:p>
      <w:r>
        <w:rPr>
          <w:b/>
          <w:color w:val="FF0000"/>
        </w:rPr>
        <w:t xml:space="preserve">id 415</w:t>
      </w:r>
    </w:p>
    <w:p>
      <w:r>
        <w:rPr>
          <w:b w:val="0"/>
        </w:rPr>
        <w:t xml:space="preserve">Oskarshamn "的不同版本 2011年10月22日12:19的版本 Oskarshamn[2]是卡尔马县中部的一个沿海城镇。它是神话般的布拉-荣格朗国家公园的所在地。目录 - 1 前往奥斯卡桑恩 - 2 从奥斯卡桑恩出发 - 3 关于奥斯卡桑恩的事实 - 3.1 历史 - 3.2 当地人 - 4 邻近地区 - 5 前往奥斯卡桑恩 - 6 在奥斯卡桑恩附近活动 - 7 付款 - 8 住宿 - 9 饮食 - 10 可看的东西 - 11 可做的事情 - 12 娱乐 - 13 工作 - 14 沟通 - 15 安全 - 14 沟通16 尊重 - 17 问题解决者 - 18 杂项 带来奥斯卡森 带来奥斯卡森的事实 关于奥斯卡森的历史 Döderhultsvik（原为Duderhultevik）是奥斯卡森的旧名。从该镇被授予城镇权利之前的时间开始。该村原本是多德霍尔茨教区的一个渔村，1646年根据克里斯蒂娜女王的决议，该村被提升为一个集镇。1785年，第一个已知的城镇权利申请是向古斯塔夫三世提出的。1856年，经过几次申请，这被批准，Döderhultsvik被改名为Oskarshamn，以国王奥斯卡一世的名字命名。奥斯卡尚恩是该国最后一个按照旧模式获得城镇特权的城镇。1863年后，城镇成为一种类型的市镇名称。 1856年，奥斯卡尚恩有大约2200名居民。由于镇上的特权，人口的增长是爆炸性的。到1877年，人口增加了一倍多，达到5 061人。该镇繁荣的主要原因是奈斯约-奥斯卡尚恩铁路，该铁路于1874年开通，给港口带来了活力。奥斯卡桑曾经是一个大型的造船镇，有几个不同的船厂，但今天只保留了这种活动的一小部分。奥斯卡山南北的沿海地区曾经有大量的采石活动，在该市北部的几个地方仍然有石料开采。该镇是一个以几个大型工作场所为特征的工业城镇。当地居民区 前往奥斯卡尚恩的交通 奥斯卡尚恩机场可乘飞机到达[3]。游览奥斯卡森 付款住宿 奥斯卡森没有豪华酒店。&lt;stay name="Best Western Sjöfartshotellet" alt="" address="Sjöfartsgatan 13" directions="" phone="+46 491 76 83 00" url="http://www.bestwestern.se" checkin="1400" checkout="1200" price="800 kr" lat=" long="" &gt;传统酒店在奥斯卡森的中心。免费停车，免费上网。餐厅和酒吧，为小型团体提供会议设施。包括早餐。&lt;/stay&gt; - &lt;stay name="Best Western Hotel Corallen" alt="" address="Gröndalsgatan 35" directions="" phone="+46 491 76 81 81" url="http://www.bestwestern.se" checkin="1500" checkout="1200" price="1100 kr" lat="" long="" this hotel is located right on water and most rooms have a private balcony.免费的互联网接入。可容纳70人的会议设施。带桑拿的休闲区。餐厅和酒吧。室外游泳池在夏季开放。&lt;/stay&gt; - &lt;stay name="STF Vandrarhem Oskarshamn/Oscar" alt="" address="Långgatan 15-17" directions="" phone="+46 491 158 00" url="http://www-stf-turist.se" checkin="" checkout="" price="" lat="" long="&gt;这家旅舍全年开放，有10个房间42张床。自助早餐和会议设施。&lt;/stay&gt; 食品和饮料 要看 - Döderhultarmuseet, Hantverksgatan 18-20, ☎ +46 491 880 40, [1].周一至周五1000-1630，周六1000-1400。银行假日的晚上、星期日和公共假日关闭。延长开放时间</w:t>
      </w:r>
    </w:p>
    <w:p>
      <w:r>
        <w:rPr>
          <w:b/>
          <w:color w:val="FF0000"/>
        </w:rPr>
        <w:t xml:space="preserve">id 416</w:t>
      </w:r>
    </w:p>
    <w:p>
      <w:r>
        <w:rPr>
          <w:b w:val="0"/>
        </w:rPr>
        <w:t xml:space="preserve">在美丽的帕拉迪斯，你可以在安静的环境中举行会议。你总是可以独享整个设施，我们确保你拥有创造一个成功的会议所需的一切。2015年年度旅游奖我们非常自豪，我们赢得了埃克舍的年度旅游奖。"在Södra Wixen湖中，我们世代都在捕捞小龙虾。如果你喜欢瑞典最传统的传统之一，非常欢迎你到我们帕拉迪斯来。""伟大的会议。小型会议。重要会议。一个需要隐私的会议。或者是一个旨在让大家更亲密的开球。无论你的会议是什么样子，我们都能适应你。"莫妮卡和伦纳特-斯瓦德（Monica &amp; Lennart Swärdh）钓小龙虾如果你喜欢瑞典最传统的活动之一，就到我们的天堂来钓小龙虾吧！欢迎在8月1日至9月30日期间参加。会议在美丽的帕拉迪斯，你可以在和平和安静中举行会议。你总是拥有整个设施，我们确保你有你需要的一切来创建一个成功的会议。</w:t>
      </w:r>
    </w:p>
    <w:p>
      <w:r>
        <w:rPr>
          <w:b/>
          <w:color w:val="FF0000"/>
        </w:rPr>
        <w:t xml:space="preserve">id 417</w:t>
      </w:r>
    </w:p>
    <w:p>
      <w:r>
        <w:rPr>
          <w:b w:val="0"/>
        </w:rPr>
        <w:t xml:space="preserve">你是否在寻找一个能在耶尔法拉进行房屋装修的人，对独特的房产和居住在其中的人的愿望有一种感觉？我们Stem Exchange Group可以出面审查你的需求，检查财产的性质以及我们如何为你创造价值。在20世纪60年代，耶尔费拉是全国发展最快的城市，在当时建造的许多房屋中，现在是进行第一次干线更换的时候了。有几种不同类型的建筑，Järfälla的所有树干更换在某种程度上是独特的。尽管如此，我们可以从已经进行的大量树干更换中获益，我们是在一个经过充分证明的模式基础上工作的。在Järfälla进行树干更换应该是很快的，同时我们邀请您参加设计会议，按照您的要求进行树干更换。我们有办法解决公寓内部施工时不幸发生的不正常现象。许多人在为一个尴尬的时期打起精神后，对这个过程的顺利程度感到惊讶。Järfälla的树干更换可能涉及许多不同的施工服务，由我们来执行。趁此机会，更新你的浴室，选择新的饰面!我们的员工在电气、建筑和管道方面拥有广泛的专业技能，我们可以满足不同公寓业主的不同要求。你在阁楼、院子或地下室有未使用的空间吗？如果条件合适，我们可以将储藏室改造成居住空间，或者对房产进行其他改进，作为耶尔法拉装修项目的一部分。你不应该为了在Järfälla进行树干更换而联系许多不同部门的承包商。我们提供完整的解决方案，并能以非常高的标准进行树干更换中可能涉及的所有工作。通过这种方式，我们可以经济有效地开展工作，并保证遵守Boverket的建筑规定，直到最后一个细节。更换水龙头和废水系统不仅可以最大限度地减少泄漏的风险，而且往往可以降低运行成本。新的管道系统也可以提供更好的室内气候。 电力线、天然气和宽带光纤基础设施也可以说是物业主干线的一部分，是我们在耶尔法拉更换主干线时可以查看的东西。耶尔费拉是一个位于梅拉伦湖东岸的市镇，与乌普兰斯韦斯比、索伦图纳、斯德哥尔摩、乌普兰斯布罗和埃克勒（通过水路）等市镇接壤。耶尔费拉的中心城镇是雅克布斯堡，大部分的公共服务都在这里。巴卡比区目前也在迅速扩张，为类似城市的发展让路。政治治理：耶尔费拉在2014-2018年立法期间由S、C和Mp组成的联盟执政。</w:t>
      </w:r>
    </w:p>
    <w:p>
      <w:r>
        <w:rPr>
          <w:b/>
          <w:color w:val="FF0000"/>
        </w:rPr>
        <w:t xml:space="preserve">id 418</w:t>
      </w:r>
    </w:p>
    <w:p>
      <w:r>
        <w:rPr>
          <w:b w:val="0"/>
        </w:rPr>
        <w:t xml:space="preserve">马克，生于罗马，卒于336年10月7日，从1月18日开始担任教皇，直到同年10月7日去世。天主教会的圣徒，节日为10月7日。传记[编辑] Liber Pontificalis记载，马可是罗马人，他的父亲名叫普利斯库斯。君士坦丁大帝的信，总结了为调查反对多纳图主义的战斗而召开的主教会议，是写给教皇米蒂亚德斯和一个马克的。这个马克显然属于罗马的神职人员，要么是牧师，要么是高级执事。可能是和这位教皇一样的马克。马可当选教皇的日期，即336年1月18日，取自Catalogus Liberianus，在历史上是确定的，他的死亡日期，即10月7日，取自Depositio Episcoporum，其第一版是在马可死亡的那一年，即336年出版的。 关于马可在反对阿里乌主义的斗争中的态度或行动，没有任何历史事实，阿里乌主义在他的时代严重影响了教会。据称他写给亚他那修的一封信是后来伪造的。Liber Pontificalis》将两篇著作归于他。据说其中有一次，他把帕利姆交给了奥斯提亚的主教，指示他为教皇祝圣。可以肯定的是，在第三世纪末，奥斯提亚的主教确实进行了教皇的祝圣，奥古斯丁明确地证明了这一点。以法律形式引入这一特权的是马可，这并非不可能，但这意味着奥斯提亚的主教在此之前并没有这一使命。至于关于圣体的说法，这不能由当代资料证实，因为涉及这一问题的最早资料来自4、5世纪，而说明教皇给某人圣体的最古老的书面资料来自5世纪。Liber Pontificalis》对马可的记载如下：Et constitutum de omni ecclesia ordinavit，但我们不知道指的是什么宪法。两座大教堂的建造是由Liber Pontificalis归功于这位教皇。其中一个建在城墙内的 "juxta Pallacinis "地区；它就是圣马可，但它的外墙是通过后来的改建而得到的。该书在4世纪被提到过，是一个名词，所以它可以毫无困难地归于马可。第二座大教堂建在城墙外。它是教皇在巴尔比纳斯（Balbinas）的墓穴上建立的一座殡仪馆，位于阿皮亚路（Via Appia）和阿德纳路（Via Ardeatina）之间。教皇从君士坦丁二世皇帝那里得到了两座教堂的土地和礼仪用品。马克首先被埋葬在巴尔比纳的地下墓穴中。他的坟墓在6世纪以来的行程中被明确提及。自从Martyrologium Hieronymianum将马可引入圣徒的日历后，他的节日就一直在10月7日庆祝。达马苏斯一世写给马可的一首赞美诗被保存了下来，尽管略有扭曲。他的遗物现在被供奉在罗马威尼斯广场的圣马可教堂。参考文献[编辑]本文部分内容基于《天主教百科全书》第九卷（1910年）的翻译材料。</w:t>
      </w:r>
    </w:p>
    <w:p>
      <w:r>
        <w:rPr>
          <w:b/>
          <w:color w:val="FF0000"/>
        </w:rPr>
        <w:t xml:space="preserve">id 419</w:t>
      </w:r>
    </w:p>
    <w:p>
      <w:r>
        <w:rPr>
          <w:b w:val="0"/>
        </w:rPr>
        <w:t xml:space="preserve">红色是甜蜜的 当我在25分钟后到达办公室时：嗯......狗粪！？本周末的平装书收获</w:t>
      </w:r>
    </w:p>
    <w:p>
      <w:r>
        <w:rPr>
          <w:b/>
          <w:color w:val="FF0000"/>
        </w:rPr>
        <w:t xml:space="preserve">id 420</w:t>
      </w:r>
    </w:p>
    <w:p>
      <w:r>
        <w:rPr>
          <w:b w:val="0"/>
        </w:rPr>
        <w:t xml:space="preserve">不要忘记大屠杀!使用Polenresor.se的波兰航班，当你去奥斯威辛和克拉科夫旅行时，你会得到最实惠的价格。我们有很好的酒店，价格比我们的竞争对手低，我们总是有两道菜的晚餐，除非你吃比萨/意大利面。你在波兰旅行中想要的所有游览项目都包含在价格中，我们没有任何隐藏费用。我们有讲瑞典语的导游和漂亮的巴士，并有经验丰富的司机。请阅读更多关于前往波兰奥斯威辛和克拉科夫的航班信息。自1993年以来，我们一直在组织学校和团体到波兰旅游。以下是在波兰克拉科夫的3-6天旅行，包括游览、酒店和餐饮。行程中的所有内容都包括在内!行程2DF 在此打印PDF格式的行程。根据行程安排提供全餐。兴趣表达第1天。乘飞机从瑞典出发到克拉科夫，降落后我们直接去奥斯威辛。在那里，我们将在奥斯威辛和比克瑙参观之间的Art Deco餐厅接受6个小时的指导，午餐是中间涂有黄油的面包鸡肉、薯条和沙拉以及矿泉水。18:30在酒店吃晚餐：炸薯条、沙拉、水和面包，甜点是酱汁潘娜蛋糕。第2天。早上睡觉。10:45 从酒店退房 把你的包放在大巴上，检查你有没有忘记房间里的东西。11:00乘车前往机场，13:30从克拉科夫出发（提前一小时办理登机手续），15:20抵达斯德哥尔摩。不要忘记车上的任何东西!旅行3DF。在此打印PDF格式的行程表。根据行程安排提供全餐。兴趣表达第1天。乘坐飞机从瑞典出发到克拉科夫，落地后乘车到酒店吃早餐，如果有房间就入住酒店。19:00 在酒店享用晚餐：炸薯条、沙拉、水和面包，以及甜点 "潘娜蛋糕 "和酱汁。第2天 08:00 乘车前往奥斯威辛。10:00 六个小时的导游，在奥斯威辛和比克瑙的参观之间提供午餐。 13:30 装饰艺术，中间有黄油的面包鸡肉卷，薯条和沙拉以及矿泉水。游览在比克瑙继续进行。 在比克瑙之后，大约16:30乘车前往中心区。巴士将在Koko餐厅附近让你下车，就在你吃晚饭的地方。18:00 在KOKO餐厅享用晚餐。香肠配土豆泥，沙拉，冰激凌和矿泉水。最晚21:00巴士到酒店。第三天 12:00前从酒店退房。检查你是否在你的房间里忘了什么东西!把你的行李放在巴士的行李舱里。我们去市中心向克拉科夫做最后的告别，或者在机场前去购物中心购物。这要看什么时候的飞机离家了!旅游4DF 在这里打印PDF格式的行程表。根据行程安排提供全餐 兴趣登记 第一天。乘坐飞机从瑞典出发到克拉科夫，落地后乘车到酒店吃早餐，如果有房间就入住酒店。19:00 在酒店享用晚餐：炸薯条、沙拉、水和面包，以及甜点 "潘娜蛋糕 "和酱汁。第2天 08:00 乘车前往奥斯威辛。10:00 六个小时的导游，在奥斯威辛和比克瑙的参观之间提供午餐。 13:30 装饰艺术，中间有黄油的面包鸡肉卷，薯条和沙拉以及矿泉水。在比尔克瑙继续参观。 在比尔克瑙之后，大约16:30乘车前往中心区。巴士会在Koko餐厅附近让你下车，就在你吃晚饭的地方。18:00 在KOKO餐厅享用晚餐。香肠配土豆泥，沙拉，冰激凌和矿泉水。最晚21:00巴士到酒店。第三天 09:10乘车前往维利奇卡盐矿（可改乘FLOTTFÄRDEN、WATERPARK或ENERGYLANDIA），10:40由导游带领参观盐矿，时间约2.5小时。13:00 午餐</w:t>
      </w:r>
    </w:p>
    <w:p>
      <w:r>
        <w:rPr>
          <w:b/>
          <w:color w:val="FF0000"/>
        </w:rPr>
        <w:t xml:space="preserve">id 421</w:t>
      </w:r>
    </w:p>
    <w:p>
      <w:r>
        <w:rPr>
          <w:b w:val="0"/>
        </w:rPr>
        <w:t xml:space="preserve">French是达特茅斯学院的金融学教授，此前曾在麻省理工学院、耶鲁大学和芝加哥大学工作。他最著名的研究工作是在资产定价领域，他与尤金-法马一起建立了法马-法式三因素模型，对广泛使用的资本资产定价模型（CAPM）的有效性提出了挑战。</w:t>
      </w:r>
    </w:p>
    <w:p>
      <w:r>
        <w:rPr>
          <w:b/>
          <w:color w:val="FF0000"/>
        </w:rPr>
        <w:t xml:space="preserve">id 422</w:t>
      </w:r>
    </w:p>
    <w:p>
      <w:r>
        <w:rPr>
          <w:b w:val="0"/>
        </w:rPr>
        <w:t xml:space="preserve">伯恩奎斯特在1913年由萨姆-Y.接任。戈登担任明尼苏达州的副州长。[3] 州长温菲尔德-斯科特-哈蒙德于1915年在任上去世，由伯恩奎斯特接任。随后，他于1921年由J.A.O. Preus[4]接任总督。</w:t>
      </w:r>
    </w:p>
    <w:p>
      <w:r>
        <w:rPr>
          <w:b/>
          <w:color w:val="FF0000"/>
        </w:rPr>
        <w:t xml:space="preserve">id 423</w:t>
      </w:r>
    </w:p>
    <w:p>
      <w:r>
        <w:rPr>
          <w:b w:val="0"/>
        </w:rPr>
        <w:t xml:space="preserve">More Efficient Linux : Getting Started with Command Line - Gareth Anderson, Tobias Hagberg - Paperback (9789197726092) 订单满99kr，在瑞典境内免运费!现在是第二版，增加了250多个命令和聪明的技巧！掌握Linux的指挥权!通过学习利用Linux终端窗口的力量，你可以在更短的时间内完成更多工作。Linux有一个用户友好的图形界面。但在引擎盖下是Bash shell和许多智能、强大的命令，使你作为一个用户更有效率--无论你是一个桌面用户还是一个系统管理员。本书教你170多个命令，并告诉你如何浏览文件系统和复制、移动和管理文本文件卷：转换、搜索和替换、排序...管理和转换PDF文件和图像配置和测试网络，安全地连接到远程服务器管理文件权限、用户和安全设置用正则表达式从命令中提取更多的能量将多个命令连接成新的超级命令高效的Linux为读者提供了Linux中最常见的命令的攻略，并有大量的实际例子。本书适用于已经使用Linux、UNIX或Mac OS X一段时间，但想迈出下一步并学习如何利用计算机的全部力量的人。对于有经验的用户来说，该书可作为有效的参考。</w:t>
      </w:r>
    </w:p>
    <w:p>
      <w:r>
        <w:rPr>
          <w:b/>
          <w:color w:val="FF0000"/>
        </w:rPr>
        <w:t xml:space="preserve">id 424</w:t>
      </w:r>
    </w:p>
    <w:p>
      <w:r>
        <w:rPr>
          <w:b w:val="0"/>
        </w:rPr>
        <w:t xml:space="preserve">星期五，国王出席了世界童子军基金会的董事会会议，他是该基金会的名誉主席。晚上，图尔库市为与会者举办了招待会。星期六，国王和王后在图尔库会见了童子军，那里已经设立了一个城市营地。随后举行了 "童子军--世界性的领导力学校 "领导力研讨会，国王在会上作了开幕演讲。国王在讲话中谈到，童子军运动是世界上最大的领导力培训项目。这一天以晚餐结束。</w:t>
      </w:r>
    </w:p>
    <w:p>
      <w:r>
        <w:rPr>
          <w:b/>
          <w:color w:val="FF0000"/>
        </w:rPr>
        <w:t xml:space="preserve">id 425</w:t>
      </w:r>
    </w:p>
    <w:p>
      <w:r>
        <w:rPr>
          <w:b w:val="0"/>
        </w:rPr>
        <w:t xml:space="preserve">2008年11月11日 - 22:38 荷兰-比利时-德国-卢森堡-国际冠军得主 "07，顶级犬2007，俱乐部冠军 "05 + 这里有一些胡贝爸爸的照片。他是2007年荷兰所有品种的年度最佳犬。我第一次见到Koki是在他8周大的时候。然后我想把它带回家，但威尔玛（饲养员，主人）不同意。因此，当Hubbe出生时我非常高兴，我可以拥有他。Koki作为Bis-2 Herborn 2007年Koki的另一个Bis位置 2008年11月11日 - 22:30 赫尔宁和马尔默的北欧冠军小狗 我们已经在赫尔宁和Takara成为Bir和北欧冠军-08。不幸的是，大厅里的光线不好，所以照片的质量不是很好。胡贝即马拉-希玛的心王在展会上首次亮相。他以一种出色的方式做到了这一点，在马尔默博览会的大型幼犬展上成为比尔幼犬。法官是Liz Dunhill 2008年11月6日 - 21:06 在韦克舍举行的柴犬幼犬和表演 我们和Takara一起参加了在韦克舍举行的表演。她是拥有证书和CACIB的最佳母犬。也祝贺岚的儿子 "斯特林堡 "成为BIR。 在赞助者中也进行得非常顺利。诺文斯-源氏成为BIR和新的冠军。源氏现在是瑞典和挪威的冠军。祝贺源氏的主人玛丽亚-斯贝茨。同时也祝贺丽塔-维尔纳森和诺文斯-伊塞-索亚获得证书，成为第二名最佳母犬。比尔和比姆在韦克舍 2008年10月19日 - 17:07 施罗在展会上+哥德堡秋游照片 施罗，即JWW-08诺文斯-伊塔希，在展会上再次获得了好名次。在松兹瓦尔，他两天都是BIR，在SSUK也是BIS R，包括成人和青少年。祝贺玛丽亚-恩伯格和希罗。在孙斯瓦尔，阿基坦-米拉、诺文斯-布伊库和石班-诺文斯-拉扎罗也得到了CK和后备Cacib，这也是非常好的，祝贺他们。阿贝纽斯家族在哥德堡安排了一次秋日散步，请看来自比尔吉特o汉斯的照片。还有金莎、诺文斯-尼基-戈的照片，她去游泳并接受按摩。周末表演后的Shiro 世界青年冠军的新奖品 Maria E和Shiro Shiro 2008年10月11日 - 18:30 鸽舍会议 鸽舍会议是Maria组织的一次大型鸽舍会议，与Bedarra鸽舍共同举行。遗憾的是，我自己没能参加。 感谢所有促成这次会议的人。特别感谢Maria, Marjut o Jouni!还要感谢Åsa、Marita、Jan和Lisbeth Liljeqvist，他们都亲自出马，举办了各种活动。谢谢你的照片，Hasse和Birgith。01 October 2008 - 22:28 Such Novens Ai Kii has now become Finnish champion Congratulations Sven and Tanja to yet another title on fine Ai kii Such Sfuch Novens Ai Kii 22 September 2008 - 18:46 Sofiero and Denmark Here are pictures from two new exhibitions.在索菲罗，参加的是基米和威尔玛。它们在14只母狗中排名第一和第二。基米成为冠军和BIM与卡西布。在丹麦，是塔卡拉和威尔玛。Takara成为BIR，BIG-2和Wilma变得很出色。2008年9月6日 - 19:18 哥特兰岛 我们和弟妹塔卡拉、威尔玛和胡贝一起去了哥特兰岛。在两天的时间里，有一个展览，Takara得到了BIR和BIG-R两天！！！。我们多呆了几天，并带着狗沿着海边走了很久。我想4个月大的Hubbe觉得这次旅行特别刺激。Novens Takara BIR和BIG-R两天都是Takara 2008年8月22日 - 22:07 柴犬图片 这是Hasse o Birgit在他们的Kinsa上拍摄的假日照片。还有Lennart和Lazaro的照片，他们将在Askersund成为Bim。Kinsa 2008年7月23日 - 21:49 新冠军 恭喜Sven和Tanja在Novens Go Aikii获得冠军。你做得非常好！！。2008年7月21日 - 20:53 这是我们的新小狗：Mara-Shima的心王 "Hubbe"，他终于来了--我们的小柴犬雄性!21 七月 2008 - 20:44 Mara-Shima的红心国王 "Hubbe "在Älvsjömässan的明目。</w:t>
      </w:r>
    </w:p>
    <w:p>
      <w:r>
        <w:rPr>
          <w:b/>
          <w:color w:val="FF0000"/>
        </w:rPr>
        <w:t xml:space="preserve">id 426</w:t>
      </w:r>
    </w:p>
    <w:p>
      <w:r>
        <w:rPr>
          <w:b w:val="0"/>
        </w:rPr>
        <w:t xml:space="preserve">Fjugesta MS耐力赛的邀请函和附加规则，Lekebergskåsan 2型，2011年11月12日星期六，组织者：Fjugesta MS，Box 84, 716 21 Fjugesta 组织委员会：Michael Larsson, Per Johansson ,Ronny Ståhl 比赛主管：Michael Larsson, Brohyttan Bäckhyddan , 716 93 Fjugesta 0585-252 17, 070-7969086 裁判。Tomm Holm 许可证号：70-51 班级分类：1高级班，2初级班，3女子班，440岁以下锻炼班，540岁以上锻炼班，6青年85cc ,7青年125 对于锻炼班的参与者，1970年以前的都将在5班骑行。从1971年起将乘坐4级车。如果3班的参赛者少于4人，参赛者将在任何班级骑行。起跑顺序：数字顺序，每半分钟两个或更多（取决于起跑者的数量）。比赛类型：全国比赛，类型2，在有箭头的赛道上，在时间上跑最多圈数如下： 白天阶段：1,2,3,4,5班跑2圈 晚上阶段 为了让事情更刺激，例如。为了使比赛对观众来说更刺激，我们将在晚上的1级和2级比赛中采用追赶式起跑。前10名将按排名顺序开始。和时间后的日子阶段。课程时间 1 90分钟 2 90分钟 3 60分钟 4 60分钟 5 60分钟 6 60分钟 7 60分钟 报名：.通过我们网站上的链接完成。参赛费：1,2,3,4,5级 100:-支付给银行334-1930号 参赛费：6级和7级 150:-支付给银行334-1930号 起跑费：1,2,3,4,5级 200:-在比赛当天登记时支付。注意：由于空间有限，起跑场限于140人。首次开赛日13:00 晚间约17:00 早于最长驾驶时间休息的车手将被记入其圈数。计时：AMB转发器。注意：违反规定而不在计时笼中报告的车手将被处以1000元的罚款：--这是因为我们今年不想再在树林中搜索半夜。可能的司机会议：青年 9:30 其他 12:30 司机将在下午收到书面的补充信息。青少年将做较短的一圈，大约10分钟/圈。 休息时间：50分钟。课程将在08:30开始时宣布。平均速度约为30公里/小时。比赛管理方保留根据比赛当天的情况对赛道、平均速度和跑步时间进行修改的权利。起点和终点：Mullhyttebanan，在204号公路上有箭头。耐力赛的GPS坐标：WGS 84(lat,lon): N 59* 9,256' , E 14* 39,431' WGS 84decimal (lat,lon): 59,15427 , 14,65719 RT90: 6559790 , 1434317 SWEREF99: 6557281 , 480393 设备：允许未注册的MC，否则按SVEMO规定执行。在冬季条件下允许使用双胎，将在11月10日星期四之前在我们的网站www.fjugestams.com 上公布。检查：和声音的测量是必须的。服务：只能在指定的服务区进行。白天和晚上之间的服务可以在服务车进行。在整个库区，所有摩托车的设置都必须有环境垫。任何不使用环保垫的人将被排除在比赛之外。燃料：主办方将不提供。成绩单：在所有车手完成比赛后，将立即公布。抗议：根据SR 8.9规定 奖品：1、2、3级最佳奖杯和奖金。各个等级的报名费的50%。颁奖：在所有骑手完成比赛且抗议时间结束后，立即颁奖。</w:t>
      </w:r>
    </w:p>
    <w:p>
      <w:r>
        <w:rPr>
          <w:b/>
          <w:color w:val="FF0000"/>
        </w:rPr>
        <w:t xml:space="preserve">id 427</w:t>
      </w:r>
    </w:p>
    <w:p>
      <w:r>
        <w:rPr>
          <w:b w:val="0"/>
        </w:rPr>
        <w:t xml:space="preserve">我们最常见的接触是与精神病患者的关系，即与精神病患者的关系，具有深刻和破坏性的后果。然而，比这更常见的是，我们被精神病患者利用，作为他们的一种工具，但在这种身份下，我们并没有因此而受到伤害。受苦的是别人，因此我们通常完全没有意识到我们已经接触到了他们，而且我们对他们有恩惠。与精神病患者建立关系的人并不是发起关系的人，但可能经常认为他们是。相反，是精神病患者在领导，其他的人在旁边跳舞。心理变态者总是完全控制着，直到受害者最终挣脱。这种情况并不少见，这是在非常困难的情况下完成的，并以各种方式让受害者付出巨大的代价。精神病患者从魅力开始，继续将受害者从他以前的社会网络中隔离出来，然后开始对受害者进行心理和身体上的堕落，所有这些都是为了剥削和寄生在受害者身上。为了孤立他的受害者，精神病患者使用各种方法。除其他外，他还对受害者进行诽谤，对其社交网络中的人撒谎，同时也对这些人做同样的事，说他的受害者。心理变态者将受害者的社会网络卷入他对受害者的恶性游戏中，并将其作为对付受害者的筹码：然而，更常见的是，我们被心理变态者用作他们的一种工具，但在这种身份下，我们并没有受到影响，以至于我们从中受害。受苦的是别人，因此我们通常完全没有意识到我们已经接触到了他们，而且我们对他们有恩惠。本节强调与精神病患者关系的不同方面。与精神病患者的关系 最常见的与精神病患者的关系往往不比这 "糟糕"。这已经很糟糕了，但精神病患者的扭曲形象可能会让你想象出完全不同的东西。这就是为什么研究受害者的日常生活当然很有价值。现在一切都处于完全混乱的状态。我否定了他的控制欲，说他害怕我离开他，因为他长得不好看，而且比我大十岁，所以有四十岁了。然而，我自己看起来非常好。我怎么能这样想呢？嗯，因为他说过几次，在别人把我从他身边带走之前，他会很快向我求婚。有两次，他对那些走过来和我说话的人近乎飞起，最后他禁止我出去，并解释说我在外面没什么可做的，因为我已经不是二十岁了，现在有了他，我应该去酒吧做什么！他说："我不知道。但他认为，他去酒吧 "当然可以"，因为他是做门房的。所以按照他的说法，有很大的区别，但我做了多年的调酒师的事实他没有考虑到。这个秋天，我总觉得有些不对劲，去找他父母的时候，我坦诚地告诉他，我要对他做一次彻底的检查，看看他的真实面目！他说："我不知道。我一定是疯了，才会这么说，而不是听从我的直觉，直接离开他。我看到了他让我 "完全偏离轨道 "的一面，我想我的想象力一定很丰富，因为这不可能是正确的。当我不忍心与他发生性关系时，他非常生气。然后他变得非常不愉快。我不被允许与男性朋友接触。他叫我 "傻子 "和 "胖子"。我很生气，问他到底在干什么。答案是："不，我只是在开玩笑"。他在一些小事上撒谎，比如他在哪里，例如在麦当劳，而事实上他在酒吧！他在这些小事上撒谎。我的一个熟人看到了他。我发现了给另一个女人的短信。他说他只是在取笑她，他的同事给了他她的电话号码。他说他没有更好的事情可做，只是在开玩笑。我曾经在他的车里看到一把枪，还有他拿着枪摆姿势的照片。</w:t>
      </w:r>
    </w:p>
    <w:p>
      <w:r>
        <w:rPr>
          <w:b/>
          <w:color w:val="FF0000"/>
        </w:rPr>
        <w:t xml:space="preserve">id 428</w:t>
      </w:r>
    </w:p>
    <w:p>
      <w:r>
        <w:rPr>
          <w:b w:val="0"/>
        </w:rPr>
        <w:t xml:space="preserve">Ще разполагате с цялото място (прилепена къща) само за себе си.我想说的是，我们应该把我们的工作做得更好。豪华住宿，紧邻2个大型自然保护区，有美丽的森林湖泊，住宿附近有一个高尔夫球场，乘Saltsjöbanan到镇上30分钟。10分钟到群岛的船只。木制的户外桑拿房需要额外租用。住宿的特点是有机和豪华的材料和有意识的设计，这也是我们所做的一切努力的目标。我们还希望通过在浴室提供Rituals淋浴产品来提高您的住宿感受，在入口处，您可以买到Rituals的礼品，除此之外，当您是我们民宿的客人时，Помещението 这就像一个私人公寓，然而，没有洗衣机，炉子或烤箱。完全防过敏的羽绒被，奢华的感觉久久不散，让你睡得像个王子/公主。舒适的床是精心制作的，具有豪华酒店的感觉，使用的床单和羽绒被只用最好的棉花织成，经久耐用，让人睡得很舒服。该地区非常安静，几乎是沉睡的，以一种愉快和茂盛的方式。租用我们的烧木头的户外桑拿房，可以看到风景优美。享受宁静，享受噼啪作响的火光，享受净化你的灵魂的温暖。附近有免费停车位，洗衣房需预订，收费200克。 可在零时通过前门的密码锁办理自助入住。如果需要个人欢迎，我们很乐意这样做。能遇到我们认为的人总是很好。早餐不包括在内，但会增加70kr/天/人的费用。住宿的特点是有机和豪华的材料和有意识的设计，这也是我们所做的一切努力的目标。我们还希望通过在浴室提供Rituals淋浴产品来提高您的住宿感受，在入口处，您可以买到Rituals的礼品，除此之外，当您是我们民宿的客人时，Помещението 这就像一个私人公寓，然而，没有洗衣机，炉子或烤箱。完全防过敏的羽绒被，奢华的感觉久久不散，让你睡得像个王子/公主。舒适的床是精心制作的，具有豪华酒店的感觉，使用的床单和羽绒被只用最好的棉花织成，经久耐用，让人睡得很舒服。该地区非常安静，几乎是沉睡的，以一种愉快和茂盛的方式。租用我们的烧木头的户外桑拿房，可以看到风景优美。享受宁静，享受噼啪作响的火光，享受净化你的灵魂的温暖。免费和近距离停车，洗衣房需要预约并收取200克的费用，可以在零时通过前门的密码锁办理自助入住。如果需要个人欢迎，我们很乐意这样做。能遇到我们认为的人总是很好。早餐不包括在内，但会增加70kr/天/人的费用。豪华的住宿，紧邻2个大型自然保护区，有美丽的森林湖泊，住宿附近还有一个高尔夫球场。乘Saltsjöbanan到镇上30分钟。10分钟到群岛的船只。木制的户外桑拿房需要额外租用。住宿的特点是有机和豪华的材料和有意识的设计，这也是我们所做的一切努力的目标。我们还希望通过在浴室提供Rituals淋浴产品来提高您的住宿感受，并在... прочетете повече 住宿的特点是有机和豪华的材料和有意识的设计，这是我们所做的一切努力的目标。我们还希望通过在浴室提供Rituals淋浴产品来提高您的住宿感受，并在... прочете повече 2 малки двойни легла</w:t>
      </w:r>
    </w:p>
    <w:p>
      <w:r>
        <w:rPr>
          <w:b/>
          <w:color w:val="FF0000"/>
        </w:rPr>
        <w:t xml:space="preserve">id 429</w:t>
      </w:r>
    </w:p>
    <w:p>
      <w:r>
        <w:rPr>
          <w:b w:val="0"/>
        </w:rPr>
        <w:t xml:space="preserve">通过使用和/或在网站上注册，您同意并接受以下内容：本协议的条款和条件（"协议 "和/或 "条款和条件"（如适用））应管辖我/您（作为客人和/或会员）和Duodecad IT Services Luxembourg S.à r.l.之间的关系。是一家受卢森堡法律管辖的私人有限责任公司，注册地址为44, Avenue John F. Kennedy, L-1855, Luxembourg, Grand Duchy of Luxembourg，在卢森堡贸易和公司注册处注册，编号为171.358（"网站运营商"），关于使用www.24date.tk 网站上的服务。在本协议中，"www.24date.tk "指的是网站运营商或由网站运营商运营的www.24date.tk 网站，但以适用的上下文为准。定义 - 会员/客户/订户 - 加入网站服务的访客 - 访客 - 进入和/或访问www.24date.tk 网站而没有注册网站服务的访客 - 成人服务提供商（ASP）/表演者/模特 - 超过18岁（或21岁）的自然人，取决于管辖区，提供表演、聊天或与网站的会员和访客互动 - 账户余额 - 在www.24date.tk，会员可以选择购买信用包，获得信用并使用它们来支付高级服务。付款由我们的支付系统安全地进行，购买的信用额度会出现在会员的账户中，作为账户余额。 - 自由聊天 - 无限的选择，以在屏幕上输入文字信息的形式与成人服务提供商（ASP）互动。 - 私聊 - 在私聊中，会员可以与ASP面对面地输入或交谈（语音沟通），与普通用户分开。跳转到段落：第1项：www.24date.tk - 内容 - www.24date.tk 是一个在线成人互动网站（其中包括裸体和非裸体的色情和性内容）。因此，未成年人被禁止进入。不建议对成人娱乐内容敏感的人访问www.24date.tk，所有访问www.24网站上提供的成人娱乐是由分布在世界各地的18岁以上的女性和男性个人提供的，他们通常被指定为成人服务提供商（ASP）。这些成人服务提供商（ASP）在他们的摄像头前为世界各地的用户聊天和进行现场网络视频表演，这些用户根据他们的现场广播、图片、离线（预告）和付费视频选择他们。 - www.24date.tk 提供ASP的几个不同类别，可能随着时间而改变。无论如何，请注意以下几点： - 在Hot Flirt类别中，禁止在自由聊天中出现裸体和性挑逗行为。然而，在私人聊天中，模特可以自由决定他们愿意做什么样的表演。 - 在灵魂伴侣类别和所有子类别中，例如舞者、Cosplay等，模特不应该表演或暗示任何特定的性内容，无论是书面、图片或现场摄像广播。在所有其他类别中，您可以根据所选模特的意愿设置，在私人聊天中要求进行裸体色情表演。一般来说，模特不允许在自由聊天区提供裸体或任何色情内容。 - www.24date.tk 在其页面上使用行业标准中最流行的两项技术，以获得完美的定制内容，并确保尽可能高的用户友好度。在www.24date.tk，用户是国王！第二点：www.24date.tk - 服务和保证 - www.24date.tk 被划分为特定区域，提供免费和付费的成人娱乐服务。www.24date.tk 不断增加新的服务，以满足用户的要求。 - 在选择预定服务之一之前，必须检查内容</w:t>
      </w:r>
    </w:p>
    <w:p>
      <w:r>
        <w:rPr>
          <w:b/>
          <w:color w:val="FF0000"/>
        </w:rPr>
        <w:t xml:space="preserve">id 430</w:t>
      </w:r>
    </w:p>
    <w:p>
      <w:r>
        <w:rPr>
          <w:b w:val="0"/>
        </w:rPr>
        <w:t xml:space="preserve">斯托尔简直是自成一派 没有怪物的投掷。但丹尼尔-斯托尔还是有模有样地将世界锦标赛的铁饼金牌带回家。在这场出乎意料的决赛中，瑞典人有三个最长的投球，并作为大热门承受了压力。</w:t>
      </w:r>
    </w:p>
    <w:p>
      <w:r>
        <w:rPr>
          <w:b/>
          <w:color w:val="FF0000"/>
        </w:rPr>
        <w:t xml:space="preserve">id 431</w:t>
      </w:r>
    </w:p>
    <w:p>
      <w:r>
        <w:rPr>
          <w:b w:val="0"/>
        </w:rPr>
        <w:t xml:space="preserve">您是飞往或离开Gelendzik，还是在机场接人？在这里你会发现你需要知道的一切，从到达和离开到最新的天气。查找Gelendzik机场的联系方式和往返Gelendzik的航空公司信息，或者使用我们方便的地图，轻松到达机场。如果你还没有预订机票，但知道你想从Gelendzik飞过来，请使用Skyscanner快速、轻松地搜索最佳机票。你也可以按月份或年份搜索，找到最便宜的飞行天数。如果你不确定你想去哪里，为什么不让Skyscanner用 "无处不在 "的搜索工具给你灵感，找到特定时间段内最便宜的目的地。</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docId:1C8125D09C722BD0A790B726FF4929A7</keywords>
  <dc:description>generated by python-docx</dc:description>
  <lastModifiedBy/>
  <revision>1</revision>
  <dcterms:created xsi:type="dcterms:W3CDTF">2013-12-23T23:15:00.0000000Z</dcterms:created>
  <dcterms:modified xsi:type="dcterms:W3CDTF">2013-12-23T23:15:00.0000000Z</dcterms:modified>
  <category/>
</coreProperties>
</file>