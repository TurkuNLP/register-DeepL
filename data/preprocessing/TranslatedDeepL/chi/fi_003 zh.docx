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我只是听说还有其他人失业，所以我振作了一下。我不是一个人在拉屎:----------------------D T.公平俱乐部 现在做我真的很好，但周末要没有呆滞，所以有点烦，但其他方面还不错，虽然有时我希望工作中的大象脸能坐在剑上，但真的要做它一定很难。 哦，尽管我们的运动有点晚，但训练的地方，第一次打电话就有98%的把握，而且很轻松，走路就能到。在一些采访中，必须仍然访问说服力。&amp;nbsp; [img width=29 height=27]http://www.animaatjes.nl/smileys/smileys-en-emoticons/farao/animaatjes-farao-43494.gif[ /img ] Shoutbox成员 Oy Basso Media ltd Basso诞生于2006年，当时杂志Posse、在线Bassoradio和论坛 suomihiphop.com合并成一个城市媒体的名字。今天，Basso创造的内容24/7由一百多个DJ和数以千计的用户。</w:t>
      </w:r>
    </w:p>
    <w:p>
      <w:r>
        <w:rPr>
          <w:b/>
          <w:color w:val="FF0000"/>
        </w:rPr>
        <w:t xml:space="preserve">id 1</w:t>
      </w:r>
    </w:p>
    <w:p>
      <w:r>
        <w:rPr>
          <w:b w:val="0"/>
        </w:rPr>
        <w:t xml:space="preserve">Main menu You are here For the death penalty Submitted by Richard Järnefelt on 5 May , 2014 - 22:28 Photo : 如果死刑被看作是一种报复或威慑的形式，就很容易反对它。复仇告诉我们，我们与凶手处于同一水平线上，而威慑并没有起到很好的作用，因为为了避免死刑，一个误入犯罪歧途的人可以做出更残忍的行为，以避免被抓和接受判决。 这些观点必须认真对待。 但如果人们认为死刑是对旁观者的消除和保护（避免进一步谋杀），那么它就有其合理性。我可能被许多人认为是一个老而无趣的老人，但随着我年龄的增长，我开始认为，作为一项规则，应该对任何犯下其他谋杀罪的人判处死刑。因此，第一次可能仍然是一个 "意外"（可以吗？），当然也应该被判刑，但如果你已经做了，不得不考虑它，并且仍然做第二次，那么这样的人真的开始是一个失败的原因。他或她不可能与自己的内心达成协议和和平，错误行为的原因将继续存在并变得更加强大。生活中经常出现这样的情况，即被释放的暴力罪犯在休假期间或在门诊机构中重复其行为。强奸犯的情况也往往如此。许多信徒说，生命是上帝的礼物，等等。 所以杀戮者也是不合适的。作为一个信徒，我说，与上帝在一起是如此美好，以至于把一个没有能力按照共同商定的规则生活的人送到那里也不是什么大罪。 (当然，把危险的人与社会其他人永久隔离也是一种选择，但由于某些原因，这似乎不起作用，但即使是最糟糕的罪犯也迟早会被释放，或至少是在度假，而且显然，风险评估似乎是由完全的业余人员进行的。)</w:t>
      </w:r>
    </w:p>
    <w:p>
      <w:r>
        <w:rPr>
          <w:b/>
          <w:color w:val="FF0000"/>
        </w:rPr>
        <w:t xml:space="preserve">id 2</w:t>
      </w:r>
    </w:p>
    <w:p>
      <w:r>
        <w:rPr>
          <w:b w:val="0"/>
        </w:rPr>
        <w:t xml:space="preserve">聪明的公司在不浪费的情况下创造价值 工业共生活动日 17.5.2013 每年，公司都会将成吨的可用原材料送往垃圾场 - 并为此付出代价。企业产生的副产品或废物可以更有效地作为原料使用。Sitra和图尔库应用科学大学将于5月17日组织一次研讨会。资源效率具有巨大的潜力。欧洲2020战略的目的是将消费社会转变为循环社会。在欧洲，每年有价值52.5亿欧元的可回收二级原料被丢弃，如果回收，每年将减少1.48亿吨的二氧化碳排放。如果回收率可以提高到70%，那么在欧盟可以创造多达50万个新的就业机会。"工业共生是一种非常成熟的合作模式，已经在世界各地得到应用，"Sitra的高级专家Jyri Arponen说。 提高资源效率提升企业竞争力 能源和环境领域已被确定为西南海岸的优势之一。根据去年年底完成的一项研究，该部门有很多未开发的增长潜力。废物和侧流有很大的开发潜力，这需要区域合作。"我们的愿景是提供可持续的物流和能源"，Meriaura Oy的总经理Jussi Mälkiä说。对于在欧洲海域经营运输和其他物流活动的Meriaura来说，可持续发展的价值观从一开始就很重要。运输部门是一个非常大的能源用户，当一个公司设法减少能源消耗并使用更环保的燃料时，就会对环境产生很大影响。这也有很好的商业意义。"CrisolteQ有限公司首席执行官Kenneth Ekman说："资源智慧是一项具有巨大商机的业务。 CrisolteQ正在开发从化学工业副产品中回收有价值成分的方法。 它正在利用其开发的材料来分离和回收通常难以回收的工业金属。 例如，这些金属可以重新用于电脑和智能手机的电池。"BMH Technology Oy的主管Jouni Valovuo说："对我们来说，废物是一种资源，而不是一个问题。 BMH Technology位于劳马，十年前以废物处理技术和相关服务为方向。作为产品开发工作的结果，固体废物处理工艺TYRANNOSAURUS®诞生了。该工艺将原始废物变成高质量的再生燃料。我们预测了社会变革的力量及其对芬兰人的影响。我们通过实际行动寻求新的运营模式，并加快旨在实现可持续福祉的商业活动。作为一个公法基金，我们直接在议会的授权下运作。Sitra Itämerentori 2 , P.O. Box 160 , 00181 Helsinki</w:t>
      </w:r>
    </w:p>
    <w:p>
      <w:r>
        <w:rPr>
          <w:b/>
          <w:color w:val="FF0000"/>
        </w:rPr>
        <w:t xml:space="preserve">id 3</w:t>
      </w:r>
    </w:p>
    <w:p>
      <w:r>
        <w:rPr>
          <w:b w:val="0"/>
        </w:rPr>
        <w:t xml:space="preserve">总经理Aatos Kuokkanen（1916-67）是海牙在20世纪50年代送给芬兰旅游业和公交运输业的礼物。战后的芬兰向外部世界打开了窗户，边界被打开，车轮开始转动。蓝色和白色是所有的流行趋势。Aatos Kuokkanen的Suomen Turistiauto（STA）成立于1950年1月23日，很快让芬兰游客认识了它的蓝白颜色。阿托斯-库卡宁被认为是他那个时代的一个传奇人物，他不缺乏想法。他打开了通往欧洲的道路。第一艘STA "燕子 "号在1950年4月初就离开哥本哈根前往尼斯。 Büssings, Mersus, Volvos和Sisus被命名为新的名字。Kuokkanen动物园是 "海鸥"、"雷沃"、"雪鸮"、"海明威"、"萨翁库科特"、"芬兰索特卡特"、"芬兰库尔特 "和 "芬兰卡尔胡特 "的家，每一个都比上一个更宏伟--它们都彼此完美协调。 Kuokkanen的线路从哥本哈根到巴黎，稍后从哥本哈根到罗马。新的东西被尝试，还开通了到汉堡、巴塞尔、维也纳以及后来到西班牙的航线。芬兰旅游车的颜色开始在从战争中恢复的欧洲大都市和更远的地方被熟悉："芬兰起重机 "是非洲的第一辆芬兰巴士（1953年）。 很少有人记得，在航空旅行取得突破之前，STA在20世纪50年代已经开始让芬兰人了解团队旅行的秘密。阿托斯-库克卡宁是芬兰战后在欧洲的先驱者之一，是芬兰社会旅游的理念之父。因此，甚至在Erkki Toivasta之前，芬兰也有自己的欧洲先生。他有一张Aatos Assi Tapio Kuokkanen的脸，出生于赫尔辛基的Pohjois-Haaga的Eonkoskela。 自1956年以来，当地的交通以夏季出国旅行为主，需要全年的补充。当臭名昭著的主干线系统切断了哈加与赫尔辛基市中心的直接联系时，阿托斯-库克卡宁立即想改善他所在地区的交通条件。 1956年1月初，STA巴士开始载着哈加人往返于市中心。当地交通最初是由旅游巴士提供的。为了缓解车辆的严重短缺，从2月初开始，该公司的第一批城市公交车--斯柯达公交车被引进。斯科达斯在大量使用的情况下并没有持续很长时间，海牙的人们通过沃尔沃、布桑斯或其他方式获得了他们急需的交通工具，但当地的交通却在发挥作用。1957年，有20辆公共汽车与旅游车在当地通行。 1月初开通了从奈特利耶南蒂到汉克基亚的新线路，2月又开通了从卡利奥-卡胡普斯托到海牙的直达服务。三年后的1960年，从卡利奥（Kallio）到蒙基伍里（Munkkivuori）的路线经波霍伊斯-哈加（Pohjois-Haaga）延长。当时，STA有40条城市服务和30条高峰期服务。 户外广告和观光 1952年赫尔辛基奥运会期间，库克卡宁在赫尔辛基推出了观光旅游。芬兰旅游车在奥运会期间拥有独家经营权。后来，芬兰旅游船有限公司的水上巴士和J.L. Runeberg号也提供了通往赫尔辛基的海上通道。Lasipalatsi还设有一个由梅里-库克卡宁夫人及其分店经营的旅行社。STA是第一个在公交车上开始做户外广告的私营运营商（1960年）。 Veli-Matti Hynninen 作者是一名教区牧师和牧师。作为阿托斯-库克卡宁的侄子，他从芬兰旅游车成立之初就一直关注着它的发展。</w:t>
      </w:r>
    </w:p>
    <w:p>
      <w:r>
        <w:rPr>
          <w:b/>
          <w:color w:val="FF0000"/>
        </w:rPr>
        <w:t xml:space="preserve">id 4</w:t>
      </w:r>
    </w:p>
    <w:p>
      <w:r>
        <w:rPr>
          <w:b w:val="0"/>
        </w:rPr>
        <w:t xml:space="preserve">新闻 美女与野兽--UMO演奏佩卡-波霍拉的音乐，现场和工作室1977-2004 今年春天，芬兰广播公司（Yle）的广播档案也将首次推出光盘。目的是将Yle档案中最好的爵士乐演绎出来，首次发布的是Pekka [...] UMO和首都地区自己的人事服务公司Seure Oy签署了一项涵盖2010年的合作协议。 该协议的目的是为Seure的员工、客户和其他利益相关者提供UMO音乐会的体验。今年是Seure公司成立20周年，[...]现在UMO的萨沃伊音乐会不仅提供了享受音乐会的机会，而且还提供了美食体验。UMO Savoy音乐会的演出和晚餐或晚餐和演出门票的价格在52至65欧元之间，取决于门票类型和音乐会。 门票通过Ticket Service和Savoy门票销售处出售。[......] 卡里-海尼拉和基尔莫-林蒂宁作为UMO艺术总监的任期开始了 UMO的艺术、娱乐和新现象的春季节目 UMO的春季节目将再次包括一系列的音乐会，由新的艺术总监卡里-海尼拉和基尔莫-林蒂宁策划。[......] 关于《赫尔辛格报》2009年11月6日的文章，我们对Yle公司计划削减40%的艺术音乐（尤其是当代音乐）、爵士乐和民间音乐的制作表示严重关切。2009年8月24日，UMO通过Sanomapaino的Apaja服务出版了其第一本客户杂志。 该杂志在市中心向Helsingin Sanomat的订户分发，并通过邮寄给UMO的老客户（共分发了7万份）。 该杂志每年出版两次（一月和八月）。 该杂志的目的是 [...</w:t>
      </w:r>
    </w:p>
    <w:p>
      <w:r>
        <w:rPr>
          <w:b/>
          <w:color w:val="FF0000"/>
        </w:rPr>
        <w:t xml:space="preserve">id 5</w:t>
      </w:r>
    </w:p>
    <w:p>
      <w:r>
        <w:rPr>
          <w:b w:val="0"/>
        </w:rPr>
        <w:t xml:space="preserve">根据百家乐规则，赢了的庄家投注要收取5%的庄家佣金。 首先，我知道从一开始8或9的牌就自动赢了。玩家显示6，7，8或9（8和9赢），玩家的手牌必须成立。 庄家的赌注是双数，减去5％的房子佣金。 即使玩家与代理庄家交易，他没有义务投注庄家的手牌。如果两手都是8或9，游戏被认为是平局，所有平局的赌注都赢。你唯一的赌注是牌。 如果球场是由两个人玩的，银行里的玩家发两张两张牌。玩家的手牌先发，只有当当前的价值是5或更少时才会发。 为了计算手牌总数，只需将两张牌的价值相加。先在网上试一试可能还是个好主意，在几分钟内你就会觉得足够舒适，可以在任何地方玩。百家乐游戏与大多数赌场游戏不同，它不涉及任何技巧，原因是玩家和庄家在游戏中都没有任何选择或决定。游戏是以10为模数进行的，即如果总手数大于10，则从总数中减去10。一些赌场安装了一个较小的百家乐游戏版本，在标准的黑杰克大小的赌桌上玩。最高的豪赌客经常从国外赶来，在优雅的拉斯维加斯百家乐房间的吊灯下试手。虽然它在欧洲和拉丁美洲的赌场一直是一个受欢迎的游戏，但它在美国的赌场从来没有像21点那样被大量要求。 庄家提出了一个3个庄家的手，如果玩家的抽牌是0，1，2，3，4，5，6或7 庄家手是有效的，如果玩家的抽牌是8。一手5，皇后和9的价值是4（5 + 0 + 9 = 14 - 10 = 4），如果不是，玩家的手做了第一步。 如果庄家有4，那么他必须使如果牌是2-3-4-5-6-7。 平局并列支付8-1 .当庄家抽完牌后，手牌一起抽，宣布赢家。 游戏中任何时候的平局都会结束，并支付平局的赌注。</w:t>
      </w:r>
    </w:p>
    <w:p>
      <w:r>
        <w:rPr>
          <w:b/>
          <w:color w:val="FF0000"/>
        </w:rPr>
        <w:t xml:space="preserve">同上 6</w:t>
      </w:r>
    </w:p>
    <w:p>
      <w:r>
        <w:rPr>
          <w:b w:val="0"/>
        </w:rPr>
        <w:t xml:space="preserve">TunneTurvaa 旅游主题小组已经制作了TunneTurvaa安全培训。安全培训专门针对旅游方案服务公司。 修订后的培训还包括旅游业的安全护照。 TunneTurvaa培训以《消费者安全法》和消费者机构的准则为基础，该准则于2012年1月1日生效，实用工作手册也是基于此。通过广泛的任务，培训将使旅游企业家能够制作第一版的公司安全文件，其中包括从风险分析到消防安全和培训员工处理动物的一切。为期三天的培训不仅包括工作手册中的任务，还包括大量真实事件的例子，对安全的不同方面进行建设性的讨论，必要时还会有来自消防队等的明星嘉宾。 KnowSafety培训的目的是唤醒企业家对安全的重视。 安全文件不仅仅是为当局制定的，而是专门为了确保客户的安全和自身的安全以及发展公司的产品。</w:t>
      </w:r>
    </w:p>
    <w:p>
      <w:r>
        <w:rPr>
          <w:b/>
          <w:color w:val="FF0000"/>
        </w:rPr>
        <w:t xml:space="preserve">id 7</w:t>
      </w:r>
    </w:p>
    <w:p>
      <w:r>
        <w:rPr>
          <w:b w:val="0"/>
        </w:rPr>
        <w:t xml:space="preserve">Karhu Basket - 新闻 Karhu打破了Kotka的领先优势 当KTP-Basket不得不带着失败离开Kauhajoki时，Karhu的良好主场比赛继续进行。来自Kotka的KTP-Basket试图为他们在Kauhajoki的连胜增加第三条腿。小熊的意图是保持主场的良好势头，继续主场连胜。主队成功了，用一场失利把主队送上了漫长的回家之路。 达里尔-哈德森这次以29/11的进球成为了胜利的保证。他还有6次助攻和1次抢断。 由于只有7次失误，平衡被削弱了，但在比赛结束时，打得非常自信的哈德森对老鹰队来说是不可阻挡的。 小熊队以92比84（44比40）保持了重要的分数，并领先于组件队。 布博扬以一个可怕的强势开局开始比赛，为客队得到了前4分。小熊队以Saaristo和Washington的三分球作为回应，显然在这些三分球的刺激下，主队的节奏被远距离投篮所定格。 在比赛中，小熊队投了36次三分球，只有27次两分球尝试。他的命中率很高，三分球命中率为38.9，二分球命中率为74.1。 幸运的是，小布很快就陷入了犯规麻烦，第三次犯规使他的表现平平。第一节Kauhajoa的比分是26:22。 第二节我们稍微注意了一下防守，上篮的情况稍有缓解。小熊队试图有所作为，KTP-Basket没有让他们得逞。 主场最大的领先优势是9分，最小的是4分。 Kwamena Brace给小熊队的防守带来了冲击，Toni Raiski给进攻带来了冲击。小熊队只要敢于几次翻身就能得分。 1对1的得分尝试并没有带来预期的结果。 这一节打了18个18。 休息后，小熊队开局不错，但从那时起控制力减弱了。本节还剩不到4分钟，卡胡突然领先10分，在本节结束时，分差一下子只剩下1分。 斯皮维在这时为科特卡连续得到9分。最后一节以塞德里克-麦高恩的疯狂扣篮开始。小熊成功地在重要时刻干扰了老鹰队的投篮，与第一场比赛不同的是，篮板被橙色球队抢走了。Olli Ahvenniemi在比赛中做出了五次扑救，并且经常是阻止客队庆祝的最后一把锁。闭幕阶段是达里尔-哈德森（Darryl Hudson）的驾驶表演。他得到了塞德里克-麦高恩的支持，保证了他的罚球和另一次精彩的扣篮。在最后一节比赛结束后，主队仍然以28:21获得了重要的分数。 IS的明星分布如下：Jermaine Spivey 1*，Darryl Hudson 2*和Eric Wahington 3*。 熊队的计划在周五继续进行，有一场对Korihai的重要比赛。计分/复习：熊：D。Hudson 29/11, J. Teppo 0/1, T . Raiski 5/3, E. Washington 26/4, H. Saaristo 14/3, Kwamena Brace 4/1, C. McGowan 13/6, O. Ahvenniemi 1/6 KTP-Basket : J. Vekkilä 8/7, J. Spivey 23/3, T . Ilmonen 11/1, M. Pounds 7/0, M . Myllylä 5/2, B. Bojang 12/7, S. Smith 18/11."Veikkaus是一家为芬兰玩家服务的芬兰赌博公司，以可靠和负责任的方式提供高质量的游戏娱乐。Veikkaus每天产生超过100万欧元，用于支持艺术、体育、科学和青年工作。2006年，芬兰篮球联合会从Veikkaus基金获得了超过585000欧元的支持。</w:t>
      </w:r>
    </w:p>
    <w:p>
      <w:r>
        <w:rPr>
          <w:b/>
          <w:color w:val="FF0000"/>
        </w:rPr>
        <w:t xml:space="preserve">id 8</w:t>
      </w:r>
    </w:p>
    <w:p>
      <w:r>
        <w:rPr>
          <w:b w:val="0"/>
        </w:rPr>
        <w:t xml:space="preserve">去年年底，电价已经上升到比一年前更高的水平。尽管天气温暖，水电情况良好，但电力交换价格是去年的两倍。然而，市场，在芬兰，电力公司，把他们的注意力转向了未来的排放配额价格。当委员会免费发放配额时，每吨二氧化碳的配额价格暂时降至几乎为零。现在情况已经发生了变化：今年北欧联合交易所的价格是22.75欧元，明年的价格将是23.00-23.70欧元。 在芬兰，配额由政府分配，但具体国家的分配计划必须由委员会批准。一百美元不是一个痛苦的门槛，那么汽油呢？万哈宁政府已经在其政府方案中宣布，它将通过增加能源税来筹集3亿资金。这正是增加燃油税所带来的好处。这比减少遗产税给国家带来的损失要多出一倍。而且，最重要的是，增幅比酒价的增幅高很多倍。疲软的美元对芬兰人来说也将是一个诅咒。投机者通过购买石油衍生品来对冲美元的疲软，这反过来又推动了油价的不断上涨。政府可以以环境为由征收能源税，电力公司可以以京都排放交易规则为由提高价格。但这不太可能减少电力的消耗，因为人类到目前为止只增加了能源消耗。 在芬兰，汽油的销售在经济衰退的几年中下降，在整个2000年代保持相对稳定。 即使汽油消耗不增加，其他燃料的销售也在增长。例如，改用柴油车可能会增加柴油消耗量。 要使消耗量下降，价格涨幅必须非常大。 但没有一个政府能够承担如此大的涨幅。 这将意味着公民和消费者的反抗，或者至少在下次选举中失败。汽油和电力的价格都可能时常下降。例如，Helsingin Energia在去年4月将其零售价格降低了约7%，并在2007年11月1日恢复了今年上半年的价格，此前，初秋的批发电价已经上涨。当政府在提高能源税时口沫横飞地谈论气候变化和打击温室气体排放时，应该记住这也是一个税收政策问题。 以普遍接受的理由收税比以国家对收入的需求为基础收税更令人愉快。 目前没有比气候变化更令人接受的理由，可能在一段时间内也不会有。关于这个问题的更多信息 2条评论 Nisuljua 3.1.2008 17:44 能源价格上涨不影响消费的说法，从一个经济学家的角度来看，是完全无法理解的。经济史上对没有价格弹性的产品了解不多。 能源也不例外。 方便提及的侧面问题，即效果有一个小的滞后期，或者收入水平的提高有相反的效果，并没有以任何方式改变能源价格的弹性。</w:t>
      </w:r>
    </w:p>
    <w:p>
      <w:r>
        <w:rPr>
          <w:b/>
          <w:color w:val="FF0000"/>
        </w:rPr>
        <w:t xml:space="preserve">id 9</w:t>
      </w:r>
    </w:p>
    <w:p>
      <w:r>
        <w:rPr>
          <w:b w:val="0"/>
        </w:rPr>
        <w:t xml:space="preserve">新海诚的最新作品《霓裳羽衣》。他为NHK的《Ani-Kuri 15》制作了这部作品，顾名思义，这个系列让15位动画师有机会展示他们不到1分钟的短篇动画作品。自《拜厄斯5厘米》以来，新海已经走过了漫长的道路；他的角色动画现在非常流畅，几乎与工业化生产的动画没有区别。 当然，这也有助于这个短片几乎完全没有他标志性的对光和影的难以置信的逼真使用......一个遗憾。在视频的开头，你可以从地板的光泽中看到它的一丝光亮。但无论如何，这不是新海的最佳作品；你可以从她为当地报纸《信浓每日新闻》（Shinano Mainichi Shimbun）所做的这一广告中窥见一斑。技术的进步极大地改变了动画的质量标准；在千年之交，为这样一个持续几秒钟的剪辑制作一个移动背景的动画，一个人简直要花上好几个月。</w:t>
      </w:r>
    </w:p>
    <w:p>
      <w:r>
        <w:rPr>
          <w:b/>
          <w:color w:val="FF0000"/>
        </w:rPr>
        <w:t xml:space="preserve">id 10</w:t>
      </w:r>
    </w:p>
    <w:p>
      <w:r>
        <w:rPr>
          <w:b w:val="0"/>
        </w:rPr>
        <w:t xml:space="preserve">分段 这个速度跳伞让你像鸟儿一样飞翔--只需3分钟 PIKAJUMPPA 这一次，你和Kylli Kukki将做一个温和的瑜伽练习，轻轻地关注你的整个身体。 在温和的速度跳伞中，一只大鸟展开翅膀，向天空致敬。 你的整个身体都在工作。背部和胸部也得到了亟需的锻炼。正确的呼吸节奏会给你的瑜伽课程带来动力。</w:t>
      </w:r>
    </w:p>
    <w:p>
      <w:r>
        <w:rPr>
          <w:b/>
          <w:color w:val="FF0000"/>
        </w:rPr>
        <w:t xml:space="preserve">id 11</w:t>
      </w:r>
    </w:p>
    <w:p>
      <w:r>
        <w:rPr>
          <w:b w:val="0"/>
        </w:rPr>
        <w:t xml:space="preserve">本节：2012年董事会报告 2012年，Veikkaus Oy的运营环境发生了重大变化。 新的《彩票法》在年初生效。 为Veikkaus制定了新的战略和必要的组织。 董事会选举Juha Koponen为Veikkaus的新首席执行官。基于新的战略，成立了一个新的组织，以确保竞争力和保障受益人的经营条件。 新的战略和组织于2013年初生效。 其目的是使管理结构更加直截了当，对结果负责，并降低组织结构。组织变革将支持新的业务战略，该战略的重点是通过多种渠道以更有吸引力的产品和更好的服务满足客户。Veikkaus Oy董事会选举Juha Koponen, M.Sc. (Econ.) Juha Koponen, M.Sc. (Econ.), 从2012年10月2日起担任新的首席执行官。 Koponen曾是Tamro Oyj的集团首席执行官。 Koponen在芬兰和国际各行业公司的管理岗位上拥有长期经验。Koponen的前任Risto Nieminen自2001年以来一直领导该公司。从事国际业务的员工被调回母公司。 Veikkaus没有计划将其活动扩展到外国子公司。Veikkaus Solutions成立于2011年6月，旨在探索国际商业机会。Veikkaus继续通过欧洲彩票和世界彩票协会等组织参与行业的国际发展。国际活动被用来促进商业和发展合作。全球经济的不确定性增加，在芬兰反映为总体经济前景和信心指数的恶化。这一点，再加上彩票税增加两个百分点，对Veikkaus在创纪录的一年后增加业绩的努力构成了挑战。这些变化的影响通过精简销售渠道、负责任地更新产品和在不影响发展的情况下管理成本增长得到了弥补。考虑到彩票税增加2个百分点，赛马不在Veikkaus的活动范围内，以及2012年乐透彩比2011年少了一轮，Veikkaus集团本财政年度的利润为5.012亿欧元（-2.5%），而2011年为4.858亿欧元（+3.2%）。上一次Loto比赛是在2006年。 2012年国家预算中的收入估计为5.037亿欧元。 Veikkaus Oy将把5.008亿欧元的全部利润和290万欧元的未分配利润捐赠给教育和文化部，用于分配给芬兰艺术、体育、科学和青年工作。在本财政年度，向教育和文化部支付了1670万欧元的往年未分配利润。 此外，国家第二次补充预算决定向国家转移290万欧元的未分配利润。 除了这一转移外，在审查年度，公司向国家支付了9870万欧元（+18.9%）的彩票税。Veikka不需要缴纳增值税，因此不能扣除其购买商品和服务的增值税。 Veikka支付的增值税总额为2150万欧元（+0.7%）。 博彩和数字游戏增加 在审查年度内，Veikka的游戏根据其特点分为彩票游戏、奖券、街机游戏和体育游戏。2012年，彩票和博彩业的营业额有所增加。增长最强劲的是veikkaus.fi上的在线游戏。彩票游戏包括乐透、维京乐透、维京加奖类、小丑、基诺和欧洲jackpot。 博彩集团的营业额为11.726亿欧元（-0.3%）。 乐透的营业额为5.258亿欧元（-8.7%）。 Kats</w:t>
      </w:r>
    </w:p>
    <w:p>
      <w:r>
        <w:rPr>
          <w:b/>
          <w:color w:val="FF0000"/>
        </w:rPr>
        <w:t xml:space="preserve">id 12</w:t>
      </w:r>
    </w:p>
    <w:p>
      <w:r>
        <w:rPr>
          <w:b w:val="0"/>
        </w:rPr>
        <w:t xml:space="preserve">什么是PTM-方法®在线？PTM-方法®在线：Krista Kosonen和Johannes Lahtela PTM-方法®在线 通过PTM-方法®在线，学院有效的PTM®培训在全球范围内向所有人提供，不受时间和地点的限制。PTM-方法®在线独立运行，以及与我们有效的现场辅导相结合，提高了发展绩效技能的效率和可追溯性。向在线服务提交您的表现视频 - 您将收到反馈视频和PTM®练习，以提高您的表现。有了这个门户网站，表演艺术学院面对面辅导的所有辅导材料将被转移到网上：每个教练将收到自己的用户ID，这将使他们能够访问他们的个人资料、个人视频，以及他们的反馈。教练和被教练者之间的互动性；无论何时何地，在线服务给客户提供了效率、结果和性能及互动技能的可追溯性。汇集了芬兰和世界各地在该领域的最佳专业知识。</w:t>
      </w:r>
    </w:p>
    <w:p>
      <w:r>
        <w:rPr>
          <w:b/>
          <w:color w:val="FF0000"/>
        </w:rPr>
        <w:t xml:space="preserve">id 13</w:t>
      </w:r>
    </w:p>
    <w:p>
      <w:r>
        <w:rPr>
          <w:b w:val="0"/>
        </w:rPr>
        <w:t xml:space="preserve">来自教师教育系的消息 通过会谈进行研究生学习 2010年秋季，教师教育系在学校研究生论文基金的支持下启动了一个为期一年的项目，以支持完成未完成的研究。在两位名誉教授的指导下，2010-2011学年完成了20多篇专业论文，同样数量的论文也有了一个好的开始。由于取得了良好的效果，OKL决定在2011学年用自己的资金继续开展这项工作。 以个人论文监督的形式提供支持。为会谈设立的两个研讨会小组由该系前主任尤哈尼-海托宁（Juhani Hytönen）教授和马蒂-梅里（Matti Meri）教授领导。我们通过信函联系了那些大部分学业都在一起并且可以在一个学年内完成的学生。共有约50名学生报名参加研讨会，这表明了对支持的需求。尽管学生人数较多，但会谈中指导关系的核心出发点是基于学生的需求和生活状况的合作。延迟学习的原因有很多，其中一个常见的原因是向工作生活的过渡。 与学生的讨论有助于确定他们的情况和需求，并定制适合学生需求的解决方案。 对学生的要求和问题的快速反应也加强了双方对这一过程的承诺，Meri说。 参加研讨会的一些学生尚未完成他们的学士学位论文，这给指导带来了额外的挑战。一些学生在秋季完成了他们的学士论文和专业论文，这充分说明了良好的指导关系和有关各方的承诺。</w:t>
      </w:r>
    </w:p>
    <w:p>
      <w:r>
        <w:rPr>
          <w:b/>
          <w:color w:val="FF0000"/>
        </w:rPr>
        <w:t xml:space="preserve">id 14</w:t>
      </w:r>
    </w:p>
    <w:p>
      <w:r>
        <w:rPr>
          <w:b w:val="0"/>
        </w:rPr>
        <w:t xml:space="preserve">新闻 19.10.2012 16:09 凤凰涅槃 萨博冒烟的废墟几乎没有被扑灭，因为未来的凤凰底盘即将重新出现在生产中。 世爵对如何开始中国公司杨曼与萨博的合作有一个明确的计划。据维克多-穆勒称，通用汽车公司破坏了一个良好的计划并导致萨博的破产，为此他要求美国公司赔偿30亿美元。杨曼和在破产边缘摇摇欲坠的世爵之间的合作从未停止过，中国人向这家荷兰公司投资1000万欧元，以换取世爵29.9%的股份。 这个非同寻常的股份的原因很简单：中国人不想再要了，因为低于30%的股份不必计入集团账户。此外，杨曼正在投资2500万欧元设计一款全新的世爵车型，名为D8 P2P ，它将来自于北京到巴黎的拉力赛。 围绕着概念车一直都很冷清，但世爵正在开发D8概念车的生产。 据说该车的价格将在2014年底提出，约为20万欧元。 第二个车型系列更加有趣，因为它将基于凤凰底盘。无论萨博发生了什么，世爵已经将凤凰底盘的所有许可权（下一个萨博9-3将在此基础上建造）转让给自己......。杨曼认为，通过加强与世爵的合作，它毕竟能够开始制造 " 萨博 " 。</w:t>
      </w:r>
    </w:p>
    <w:p>
      <w:r>
        <w:rPr>
          <w:b/>
          <w:color w:val="FF0000"/>
        </w:rPr>
        <w:t xml:space="preserve">id 15</w:t>
      </w:r>
    </w:p>
    <w:p>
      <w:r>
        <w:rPr>
          <w:b w:val="0"/>
        </w:rPr>
        <w:t xml:space="preserve">塔帕尼拉汽车公司位于库奥皮奥。该公司自1970年以来一直在经营，所以它有40多年的经验。该公司从保险公司的联合仓库采购汽车，备件从德国和荷兰进口。 特别是，发动机和变速箱从中欧进口。 Autopurkaamo.info不对地图的正确性负责。 如果该公司在地图上的位置似乎不正确，你应该通过使用联系表或在下面写评论向服务管理员报告。如果你想让Autopurkaamo.info检查介绍页面上的信息，请点击这里 包括这个介绍页面，到目前为止，共有78个汽车拆解公司和服务提供商的联系方式被公布在网站上。 这个介绍页面的所谓 "永久链接 "在这里，如果你想从博客或论坛链接到它。成为第一个分享你的经验的人 你可以通过使用昵称.来分享你的经验。在Autopurkaamo Tapanilan Auto的介绍页面上发表评论时，姓名和评论都是必须的。 如果你想私下提供反馈，请使用此表格。关于本网站简介：Autopurkaamo.info是一个独立的商业目录，旨在尽可能全面地列出在芬兰经营的汽车拆解公司的详细联系方式。 使用他们服务的人可以在每个汽车拆解公司的介绍页面上匿名发表评论。你愿意在你的网站上发表如上所示的评论吗？你可以通过复制下面显示的HTML代码并将其保存在你的网站上来做到这一点。</w:t>
      </w:r>
    </w:p>
    <w:p>
      <w:r>
        <w:rPr>
          <w:b/>
          <w:color w:val="FF0000"/>
        </w:rPr>
        <w:t xml:space="preserve">id 16</w:t>
      </w:r>
    </w:p>
    <w:p>
      <w:r>
        <w:rPr>
          <w:b w:val="0"/>
        </w:rPr>
        <w:t xml:space="preserve">Patria 1/2014 Patria 1/2014 Patria集团的利益相关者杂志 , www.patria-lehti .fi 1/2014 案例1 在Patria的协调下，芬兰海军劳马级导弹艇的大修工作将把该艇的性能带到2020年代。 案例2 在测试日，车辆测试进入极端状态。 一种新车辆的顶级功能是多年开发工作的结果。 情况 芬兰参加了在冰岛举行的国际空中演习。2014年冰岛航空会议为船员和设备提供了挑战性的条件。Patria 杂志在线 1/2014 6 12 主编 Birgitta Selonen , birgitta.selonen@patria.fi Editor Patria Plc and Otavamedia Oy , producer Petteri Pohjonen Layout Otavamedia Oy. Print Newprint. Paper : cover 200g Galerie Art Silk , inside pages 130g Galerie Art Silk .封面照片：Matti Immonen 反馈，其他信息和订单：info@patria.fi ISSN 1799-5698. ISSN-L 1799-5698 . www.patria-lehti .fi 帕特里亚集团的利益相关者杂志 18 18 4 Fakta Nemo训练模拟器为帕特里亚Nemo榴弹发射器系统的所有射击任务提供了一个真实的训练环境。16 技术 帕特里亚子公司Millog开发的驾驶员热像仪尺寸方便，可以放在任何车辆上 ...... 对测试司机来说，冷静是很重要的，但另一方面，他必须有一点触发的欲望 ...... 对我的工作感到自豪 - 我有机会在不同的任务中获得专业成长，精益经理Paula Rossi说 ...... 18 案例2 新车的顶级功能是多年发展的成果 ......需求从纸面到原型再到测试轨道. 6 案例1 芬兰海军的劳马级导弹艇是海军最重要的水下能力. 帕特里亚正在协调劳马级导弹艇的大修工作.24 立场--芬兰本身就是国防设备市场上的一个公开竞争者，我们将继续坚持这一点，国防部常务秘书Arto Räty说 ...... 12 情况 芬兰以五架F/A-18大黄蜂战斗机和两架NH90运输直升机参加了2014年国际冰岛航空会议演习 ...... 26 国防部的雷达：Patria的可靠性证书 ......Patria和RUAG的合作协议 .为空军升级的霍克Mk66飞机。2 帕特里亚编辑部照片 Seppo Saarentola 在不断变化的经营环境中，灵活性带来了稳定性 帕特里亚迎来了其历史上最强劲的财政年度。集团营业额比前一年增长了12%。超过一半的营业额来自于芬兰以外的业务，反映了集团在国际市场上的强大地位。订单的发展比上一年快，但仍然低迷，这将对未来发展产生影响。国防采购的萎缩在国内和国际上都是清晰可见的。预计活动将保持大体稳定。虽然新的国防采购正在减少，但正在进行的设备生命周期管理项目将为活动带来稳定。订单的发展将主要取决于国际市场上处于招标阶段的出口项目的启动。公司将继续致力于扩大国内客户外包给帕特里亚公司的活动范围，并将以更具成本效益和灵活的方式发展其活动，以便为经营环境的不断变化做好充分准备。帕特里亚在车辆业务和迫击炮方面的成功产品概念也将提供稳定性。帕特里亚的轮式装甲车和榴弹发射器系统代表了该领域的技术水平，其专业知识是基于几十年的经验和大量的产品开发投资。帕特里亚AMV是8x8装甲轮式车辆的市场领导者，也是帕特里亚的主要出口产品。 AMV产品系列不断发展，并应用系统地测试和开发的新技术和工艺。</w:t>
      </w:r>
    </w:p>
    <w:p>
      <w:r>
        <w:rPr>
          <w:b/>
          <w:color w:val="FF0000"/>
        </w:rPr>
        <w:t xml:space="preserve">id 17</w:t>
      </w:r>
    </w:p>
    <w:p>
      <w:r>
        <w:rPr>
          <w:b w:val="0"/>
        </w:rPr>
        <w:t xml:space="preserve">是时候买一部新手机了，因为旧的手机已经不能正常工作了，我听说过很多关于lumia 1020相机的好东西。 所以1020会让你同时拥有，相机和手机，但我想知道1020是否达到了基本智能手机的标准？例如，你能拍到这样的脸部特写，使脸部清晰，而背景则是所谓的模糊？镜头在1020上是不可用的，这是一个小的缺点，但对于一个初级摄影师来说，多远才够？" 例如，你能拍到人脸的特写，而背景是模糊的吗？" Google : dofmaster, dof ...我确信有很多这样的页面，但它们给出了不同传感器和镜头的景深指示。就我个人而言，我不会为摄影而购买手机。这些相机主要是一个加分项，但不是真的可以与相位机相提并论。我不知道该手机的摄像头，但一般来说，如果焦距小，清晰度的范围是很大的，它是几乎没有多少厘米的手机是 。 手机摄像头是适合旅游照片，其中一个相当大的区域是采取，当曝光不是一个滋扰。当我需要记住一个细节时，我把它作为记事的工具。对于摄影，我使用相机，但如果我没有带相机，我就用带有500万像素 "照相机 "的手机。对于人像摄影，我推荐使用相机。在大光圈（最大F2.8）下，背景被模糊了，但主体却表现得很好。当你可以用几百块钱买到那些入门机身（D3100、D5100等），用几百块钱买到一个旧的/二手的玻璃，这并不是一个昂贵的购买。他们通常与18-50毫米的标准结合在一起，作为一个人像镜头没有什么可写的。 我已经看了那些称赞的二手，但发现他们要求太高了。有时你可以在拍卖会上买到一个新的比一个二手的便宜，而且二手的通常没有保修。 在我的电影时代，我有时会买一些二手机身和几个镜头，但所有这些都在使用中暴露了一些隐藏的缺陷。我从来没有见过一个完美无缺的二手相机。 我曾经试图出售一台完全不能使用的专业相机。 价格是合理的，但并不便宜。 相机似乎还不错，没有划痕，但它缺少一个电池。我告诉卖家（一家知名的大型芬兰摄影连锁店），你把电池放进去，我们会看到。他挖了一块新的电池，并把它放在相机里。没有晃动.我们两个人的相机都没有生命力，就这样了。如果你只想瞄准和拍摄，而你的目标只是在明亮的光线下进行记录，那么手机也是可以的。 通常手机的视角很宽，所以拍摄对象想保持非常小。真的只适用于风景摄影。在近距离拍摄时，有相当多的失真。如果你打算开始 "爱好 "摄影，我不太建议用手持式手机作为你的第一台相机，不管它听起来多么容易和好。因为用手机摄影的爱好需要一个完全不同的爱好和态度时，例如，一个口袋里的相机或一个真正的相机，所以错误地学习，以及通过该公司。 手机相机是很好的，总是在你作为一个初学者，以及一个专业的，但它不是一个真正的好相机总是取代在任何情况下，因为它是有限的，即使你限制如何正确，不要在所有缩放。在所有的限制下，总是有一个手持相机来拍摄紧急照片是很好的。如果你要开始真正的爱好，至少一开始不要买错爱好的设备.如果你要开始拍摄作为一种爱好，它将对你未来的摄影有很大的帮助、好处和快乐。</w:t>
      </w:r>
    </w:p>
    <w:p>
      <w:r>
        <w:rPr>
          <w:b/>
          <w:color w:val="FF0000"/>
        </w:rPr>
        <w:t xml:space="preserve">id 18</w:t>
      </w:r>
    </w:p>
    <w:p>
      <w:r>
        <w:rPr>
          <w:b w:val="0"/>
        </w:rPr>
        <w:t xml:space="preserve">但你可以在混音器后面的阁楼里找到我......迹象表明，混音器是以只有我一个人使用为条件租来的。我可能会拖着一个睡袋+平台到阁楼，所以搅拌机后面的坐标确实是正确的。组织者可以记下海绵的手机号码，我将在接到电话后的15分钟内随时赶到。 我有时间就会来，所以如果你发现我，可以来拽我的袖子(没有袖子？)。很多穿军装的人似乎都没有一个橙色的马尾辫/辫子，一直到臀部，所以我应该认识。我经过了Ropeco，我甚至可能看到了一些论坛成员，尽管我没有与他们联系（反正我在这里不认识任何人，无论是名字还是昵称）。 我不知道当时是否有人看到我。我至少在 "未走的路 "俱乐部，也在 "出埃及记"（Amadeus Christenson）。 周五我参加了21号房间的 "吸血鬼 "游戏。 我还在迪斯科俱乐部一直到晚上10点半左右，穿着劣质的皮裤和T恤衫跳舞。星期六，我穿着棕色T恤、黑色人造革长裤和Alchemy头巾，尽管有一次我的头巾被墨镜取代了，头发也挽了起来。 在黑血撒旦新娘的表演中，我和门口的年龄限制警卫聊天，因为我太年轻，在那里等我的朋友。该主题已关闭。 您不能对该主题发表回复。 该主题之所以关闭，很可能是因为该主题已被彻底讨论过，并已被 "用尽"，或者该主题已不再具有现实意义（例如，如果该主题是关于节日或音乐会的），或者同一主题以前已被讨论过。这也是哥特式论坛的惯例，关闭包含一百（100）页的主题，并在其他地方就同一主题开辟新的主题。如果你愿意，你可以向论坛管理员或董事会询问关闭这个主题的原因。</w:t>
      </w:r>
    </w:p>
    <w:p>
      <w:r>
        <w:rPr>
          <w:b/>
          <w:color w:val="FF0000"/>
        </w:rPr>
        <w:t xml:space="preserve">id 19</w:t>
      </w:r>
    </w:p>
    <w:p>
      <w:r>
        <w:rPr>
          <w:b w:val="0"/>
        </w:rPr>
        <w:t xml:space="preserve">有大孩子的家庭或他们的父母可以租一辆来参加加冕仪式，一群伙伴可以决定租一辆来参加体育赛事。 购物旅行、成人礼或有趣的蝙蝠之夜都是居住在该地区的人租一辆新泽西州豪华轿车的好理由。下面我们就来看看其中的一些原因。舞会：舞会是人们雇用豪华轿车服务的最常见的原因。 这个夜晚是所有关于风格，皮草造型和感觉像一个埃诺。 有什么更好的方式来完成这些事情，然后司机？一对年轻夫妇喝酒消费，这种情况太经常发生了，他们不能被司机送回家。2.体育赛事：大多数人想到去体育赛事租车，但这其实是一个很好的时机。不需要担心驾驶的舒适性，尤其是在游戏或比赛有一定距离的情况下。如果这群人打算喝上几杯 ，别人的驾驶要比坐在方向盘后面，试图开车回家做自己的好得多。购物：有些人总是提前做好购物准备。在精品店周围开车，特别是在周末，当交通往往变得拥挤，然而，可以是令人沮丧和神经紧张的另一个容器。一个好的选择是租一个几小时或一整天的豪华轿车（除了根据你的预算）。 这将使事情变得更加容易。一个人或一群人，可以专注于购物，把所有的水上交通留给司机。 4.成人礼：成人礼总是一个大问题和一个重要的里程碑，对于那些实践犹太宗教生活的人。 为什么不允许一个男人或女孩在荣誉的风格来？这样做可能会使这一天和这一事件不会很快被遗忘。一个有趣的夜晚：得到一辆豪华轿车的最好的理由是享受在城里的夜晚。 一辆豪华的汽车肯定会让人们看。 这种形式的交通工具不仅很酷，而且它也是非常实用的。 如果团体决定喝酒，他们不必担心开车回家。相反，他们可以由司机开车回家。这是一个更安全的选择，可以培训司机和道路上的其他使用者。新泽西州的豪华轿车公司可以在许多不同方面提供服务。他们可以提供一天的购物豪华运输，或带人去参加酒吧或成人礼。 他们也是舞会之夜和体育赛事的一大乐趣。</w:t>
      </w:r>
    </w:p>
    <w:p>
      <w:r>
        <w:rPr>
          <w:b/>
          <w:color w:val="FF0000"/>
        </w:rPr>
        <w:t xml:space="preserve">id 20</w:t>
      </w:r>
    </w:p>
    <w:p>
      <w:r>
        <w:rPr>
          <w:b w:val="0"/>
        </w:rPr>
        <w:t xml:space="preserve">FAS - ( 船边交货，注明装运港) 卖方在船边交货，并负责办理出口手续。买方负责运输并办理进口手续。当货物在启运港与船舶靠在一起时，货物的责任就转移给了买方。本条款仅适用于水路运输。FOB - （船上交货，注明装运港）卖方将货物交付给买方指定的船只并办理出口手续。买方签订运输合同并办理进口手续。当货物在启运港越过船舶的驳船时，费用被分摊，风险被转移。该条款仅适用于水路运输。CFR - （已付成本和运费） 卖方在出发港将货物送到船上，安排出口手续并支付运输费用。 买方支付从船上卸下货物的费用，除非这包括在海运费中，并安排进口手续。货物损坏或毁坏的风险应在装货港转移给买方。CIF - （成本、保险和运费） 卖方在出发港将货物送到船上，安排出口手续并支付运输费用。 买方支付从船上卸下货物的费用，如果不包括在海运费中，并安排进口手续。货物损坏或毁坏的风险应在装货港转移给买方。此外，卖方应向信誉良好的公司投保货物在运输过程中的损坏或损失。 DES - （从船上交货） 卖方应签订到目的港的运输合同，在那里交付货物并办理出口手续。 买方应在目的港卸下货物，安排货物运输到目的地并办理进口手续。一旦货物在目的港被卸下，责任就转移到买方身上。DEQ - ( 码头交货，清关) 卖方将货物送到目的地港口的码头，承担到此为止的所有风险。卖方还负责办理出口手续。买方在目的港的码头接收货物，风险在此转移，并办理进口手续。在实践中，该条款只适用于水路运输。其他运输方式 EXW - （缩写为Ex Works，工厂，仓库）买方安排并负责从卖方到目的地的运输。卖方在将货物提供给买方时交付货物。同时，费用由卖方和买方分担，货物损坏或破坏的风险转移给买方。FCA - （自由承运人，在指定地点）卖方将货物交付给买方指定的承运人并负责出口清关。买方负责运输中产生的所有费用，签订运输合同并办理进口手续。当货物由买方指定的承运人保管时，货物的责任应转移给买方。CPT - ( Carriage Paid to ) 卖方将货物交给第一个承运人运出国境时，即为交货。 风险也随之转移给买方。卖方签订运输合同，将货物交给承运人或装载货物并安排其出口。 买方接收货物并安排其进口。 该条款适用于所有运输方式。 CIP -（运费和保险费支付给）卖方。</w:t>
      </w:r>
    </w:p>
    <w:p>
      <w:r>
        <w:rPr>
          <w:b/>
          <w:color w:val="FF0000"/>
        </w:rPr>
        <w:t xml:space="preserve">id 21</w:t>
      </w:r>
    </w:p>
    <w:p>
      <w:r>
        <w:rPr>
          <w:b w:val="0"/>
        </w:rPr>
        <w:t xml:space="preserve">在经历了漫长的一周疲惫之后，困惑占据了我的意识，过了一段时间我才意识到，只要有一点努力，一个坚定的影响者就能带来重大的改变。无论是好是坏.它是关于SELL竞争概念和芬兰在其未来前景中的作用。根据申请标准的要求，申请欧盟项目资金的SELL组织被授予来自波兰的第五个申请人。 该资金旨在减少运动会概念的成本，并打算用于爱沙尼亚创建一个永久的注册系统和网站。 我建议我们在框架中停留到2015年，以使该项目对运动会概念的影响有时间着火。在这之后，如果联合会觉得参与不符合联合会大会的意愿，它可以有秩序地退出SELL。在大会上有一个更激进的立场，那就是立即离开SELL。 匆忙关闭的问题在于时间。 为什么我们现在要从波罗的海姐妹联合会下面抽出地毯，因为传统比赛终于有机会改革，使自己对正在摸索其核心业务的OLL更有用？该决定给了联合会喘息的时间，并对SELL的批评采取了建设性的态度。就我个人而言，我希望LLL成员在未来的一年里认真审视SELL的概念及其现状，因为在拟议的截止日期之前，仍有时间（和理由）来研究这个问题。虽然，当然，我没有单独作出决定，但与我国代表团和大会其他成员一起，我觉得在某种程度上，政策的责任更多地是在厕所里发言的人的肩上。"OLL和中右翼政党有什么共同点？他们的成员都不知道他们是成员。"11月14-15日，芬兰最大的学生组织--学生体育联合会的年度大会在维鲁迈基举行，会议以一上午的呼气声开始。很高兴一开始就能听到董事长的笑话，因为大家都认为随着会议的进行，轶事的流动会停止。OLL仍然严重地表现出组织发展失败的压力和受挫的学生会的辞职威胁。 体育联合会作为国家体育利益监督者的不光彩地位已经危机了很久，以至于关于组织发展的争论现在被写进了行动计划的持续活动部分。 只有少数参加会议的代表，包括以下签名者，真正了解LLL的环境以及LLL能够促进学生体育事业的地方。我一点也不惊讶。毕竟，我自己在秋季的大部分时间都沉浸在对核心业务计划、行动计划和组织发展工作组的报告的挖掘和解释中。害怕你不了解的东西是很自然的。 OLL代表了学生会舞台上一个遥远而陌生的角色，他们习惯于在熟悉和安全的游说部门进行游说和政治权力斗争。由于这样或那样的原因，体育部门通常不被视为属于学生运动中的这一群体。 应用科学大学也与学生运动一起扭曲了工会的路线，而这两个行为者的路线远非总是在同一方向。我们欢迎建设性的和适度的批评，因为OLL正在拼命地描绘其核心竞争力。相反，年复一年，一些学生运动的成员发起了旨在打倒或至少削弱联盟的倡议，然后在SYL（芬兰学生会联盟）的相应会议上讨论。除了少数地方之外，OLL在当地的知名度不高，以及德国和欧洲的学生比赛被认为毫无意义，这些都加剧了这种挫折感。我没有成功地花费</w:t>
      </w:r>
    </w:p>
    <w:p>
      <w:r>
        <w:rPr>
          <w:b/>
          <w:color w:val="FF0000"/>
        </w:rPr>
        <w:t xml:space="preserve">id 22</w:t>
      </w:r>
    </w:p>
    <w:p>
      <w:r>
        <w:rPr>
          <w:b w:val="0"/>
        </w:rPr>
        <w:t xml:space="preserve">越来越多的工人被邀请进行药物测试，特别是在开始新工作时，周一的《Aamulehti报》报道。据估计，全国每年约有1万次毒品检测。据进行药物测试的Vita Laboratorio公司的首席医生Jukka Hurmee说，近年来，测试的数量增加了大约10%。据他说，可以邀请一名保安、一名叉车司机或一名报纸摊主参加毒品测试。约有2%的测试结果呈阳性。据Hurmee先生说，阳性结果的比例略有下降。 议会目前正在审议一项关于工作场所药物测试的法案。根据该提案，如果雇员的毒瘾对安全或数据保护构成风险，例如，可以要求进行测试。</w:t>
      </w:r>
    </w:p>
    <w:p>
      <w:r>
        <w:rPr>
          <w:b/>
          <w:color w:val="FF0000"/>
        </w:rPr>
        <w:t xml:space="preserve">id 23</w:t>
      </w:r>
    </w:p>
    <w:p>
      <w:r>
        <w:rPr>
          <w:b w:val="0"/>
        </w:rPr>
        <w:t xml:space="preserve">发表于《海梅林纳市新闻》 2013年11月2日 Pro Hämeenlinna给我们的城市带来了一种新的政治文化。该联盟提出了替代决定，要求进行适当的研究和风险分析，并要求进行现实的成本估算。在市议会，也有投票和合理的反对意见。在缺乏研究的基础上，已经......阅读全文 → 发表于《Hämeen Sanomat》2013年9月12日，各级决策必须建立在真实的知识和日常现实之上。与现实脱节的决策会从芬兰人脚下拉出地毯，这就是决策者远离日常生活时可能发生的情况，而这似乎也发生在芬兰政府身上。经济是......阅读全文 → 以专栏形式发表于《Hämeenlinna kaupunkiuutinen》2013年9月7日 芬兰政府正高兴地为不平等和计算模糊的财政储蓄摇旗呐喊。 芬兰家庭正试图被推入同一个模式，强迫每个人将家庭护理支持强行分给父母一半。在政府看来，所有的家庭都是感人的，都是想象中的......阅读全文 → 以评论文章的形式发表在《Hämeen Sanomat》2013年9月3日的《Pro Hämeenlinna》，特别是真芬兰人和左翼联盟，在去年秋天的市政选举中被Hämeenlinna绿党的Kirsi Ojansuu-Kaunisto公开抨击。她对亲的目标的批评也令人吃惊 ，因为亲的几个目标与绿党的目标相同，至少......阅读全文→。</w:t>
      </w:r>
    </w:p>
    <w:p>
      <w:r>
        <w:rPr>
          <w:b/>
          <w:color w:val="FF0000"/>
        </w:rPr>
        <w:t xml:space="preserve">id 24</w:t>
      </w:r>
    </w:p>
    <w:p>
      <w:r>
        <w:rPr>
          <w:b w:val="0"/>
        </w:rPr>
        <w:t xml:space="preserve">SM之夜的比赛没有得到大量的同伴参加，所以我们已经在为明年的比赛做准备。10.9日星期三，将在机场地图上进行夜间定向越野练习。轨道上没有任何东西，但练习进行得很顺利。如果你能在没有旗帜和反光镜的情况下找到这个点，那么在SM之夜就不会有问题。我认为规则是正确的，因为我们 "成年人 "有比赛，年轻人不能去，但也有相反的情况，正如Pauliina所列出的。在SM比赛中，积分的增加是合理的，因为它们是真正有价值的比赛，是不遗余力的。Pauliina不能把所有的批评都吐在脖子上，因为我接受了规则，在我自己写的说明中，SM比赛会得到满分，无论是否有资格，或俱乐部的数量。</w:t>
      </w:r>
    </w:p>
    <w:p>
      <w:r>
        <w:rPr>
          <w:b/>
          <w:color w:val="FF0000"/>
        </w:rPr>
        <w:t xml:space="preserve">id 25</w:t>
      </w:r>
    </w:p>
    <w:p>
      <w:r>
        <w:rPr>
          <w:b w:val="0"/>
        </w:rPr>
        <w:t xml:space="preserve">学习指南 2010-2011 基础学习指南 2010-2011 生物医学仪器 , 30学分 模块类型 高级学习 联系人 Jari Hyttinen 目标 - 学生能够识别与诊断和治疗病人有关的各种细胞和组织的医学问题，并能够以这样的方式提出问题，特别是通过应用电气工程、测量技术或信息技术，找到解决问题的方法。- 学生将能够将电气工程和相关工程学科应用于医疗测量和治疗设备及测量系统的分析、设计和实施 - 学生将熟悉与医疗设备的设计、开发和制造有关的具体特点、法规和监管要求，并能够将其应用于医疗设备的产品开发。其他信息 生物医学仪器介绍了用于医学检查和程序以及生物医学研究的仪器系统的要求、设计和构造，如生理信号测量系统、医学成像系统和医疗治疗设备系统。 对各种法规和监管要求的了解对于医疗设备的研究、产品开发和产品化也很重要。这些研究也将为医疗技术领域的研究提供一个良好的理论基础。支持医疗仪器研究的科目包括电子学、电子产品设计、测量技术、信号处理、计算系统生物学、数学和工程物理学。</w:t>
      </w:r>
    </w:p>
    <w:p>
      <w:r>
        <w:rPr>
          <w:b/>
          <w:color w:val="FF0000"/>
        </w:rPr>
        <w:t xml:space="preserve">同上 26</w:t>
      </w:r>
    </w:p>
    <w:p>
      <w:r>
        <w:rPr>
          <w:b w:val="0"/>
        </w:rPr>
        <w:t xml:space="preserve">多重管理业务记忆库和电动工具，以管理公司钥匙、培训记录、ICT设备、连接、机械、合同、保险和许多其他公司事务和数据。特点：合同管理和归档 电话和访问管理 计算机和软件管理 钥匙管理 汽车、设备和机械管理 机械和设备维修历史 检查和合同提醒 任务提醒 培训记录维护 将获得的好处。更容易找到你需要的信息 更容易维护合同 更容易预测和计划未来的任务 更好地管理固定资产 更好地组织你的事务 更好地控制成本 没有一个人掌握信息 更好地管理合同 多重管理包括合同管理，以管理采购、销售和其他合同。多重管理会提醒你合同到期，并按责任人列出合同。提醒功能让人安心 多重管理人在任务截止日期前的选定时间向负责人发送关于任务、合同到期、培训和其他提醒的电子邮件。这可以确保在截止日期前记住事情。公司资产管理的安全性 多重管理为固定资产的管理和日常运作提供了便利和保障。只需点击几下，你就能得到一份用户和电话订阅类型的清单。当雇员离开公司时，多重管理显示了分配给他们的钥匙、设备、订阅和权利，这样，当雇佣关系结束时，他们可以检查所有的事情都得到了处理。易于维护培训登记册 培训登记册便于维护员工的培训记录，并提醒他们即将到期的卡片和培训课程。 培训登记册提供了一份即将到期的培训课程/卡片清单。 这使得计划培训课程更加容易，节省时间和金钱。多重管理确保了公司的运作 当负责人生病、休假或离开公司时，通常很难找到必要的信息。 即使如此，在多重管理中也可以很容易地找到这些信息。 当公司拥有多重管理时，人员的变动也可以更容易和安全地进行。 多重管理在待办事项列表中列出要处理的项目，不仅显示最后期限，还显示负责人。 如果需要，多重管理通过电子邮件向负责人发送关于即将到来的任务的提醒。这样一来，与公司管理有关的众多任务就会被及时记起。</w:t>
      </w:r>
    </w:p>
    <w:p>
      <w:r>
        <w:rPr>
          <w:b/>
          <w:color w:val="FF0000"/>
        </w:rPr>
        <w:t xml:space="preserve">id 27</w:t>
      </w:r>
    </w:p>
    <w:p>
      <w:r>
        <w:rPr>
          <w:b w:val="0"/>
        </w:rPr>
        <w:t xml:space="preserve">司法部成立的一个工作组已经完成了关于协调有组织犯罪集团的刑法的建议。该工作组的工作是实施政府打击有组织犯罪战略的一部分，目的是促进不同当局对有组织犯罪的定义达成共识。工作组将对《刑法》进行澄清，将目前关于参与有组织犯罪集团的刑法规定中的有组织犯罪集团的定义转移到《刑法》中。更多 " 相关新闻 - 司法部长安娜-玛雅-亨里克松4月25日在介绍政府打击有组织犯罪的开创性战略时说，随着政府通过一项旨在减少有组织犯罪的原则性决定，打击有组织犯罪的工作在政府层面上又向前迈进了一步。 该原则性决定共包含20 ...司法部工作组认为，《刑法》中关于贩运人口和拉皮条的刑罚条款及其理由应该得到澄清和补充，以使立法及其应用更加符合对芬兰有约束力的国际文书，包括欧盟去年通过的《贩运人口指令》......政府建议将为实施恐怖犯罪而进行的培训定为犯罪。资助恐怖主义的罪行也将被扩大。政府今天（4月3日）向议会提交了该提案，目的是为了防止有恐怖主义意图的犯罪和为此类犯罪提供便利的犯罪。这些立法修正案是2010年立法的一部分。刑法典》中禁止迫害的新条款将从2014年初开始生效。 违反通信和平的行为也将成为应受惩罚的罪行。 共和国总统预计将于明天（12月13日星期五）确认改革生效。 同时，关于言论自由罪行的条款将得到澄清，以便其适用将更加符合...司法部的一个工作组建议将为实施恐怖犯罪而进行的培训定为犯罪。这些建议的目的是防止有恐怖主义意图的犯罪和为实施这种犯罪提供便利的犯罪。这些建议是国家反恐怖主义的一部分。</w:t>
      </w:r>
    </w:p>
    <w:p>
      <w:r>
        <w:rPr>
          <w:b/>
          <w:color w:val="FF0000"/>
        </w:rPr>
        <w:t xml:space="preserve">同上 28</w:t>
      </w:r>
    </w:p>
    <w:p>
      <w:r>
        <w:rPr>
          <w:b w:val="0"/>
        </w:rPr>
        <w:t xml:space="preserve"> 我们还看了一个自然节目，其中一只信天翁的雏鸟破壳而出；这一幕对我来说总是一个奇迹。 符号和巧合对我的一生都有影响。 那么，鸡蛋是一年中这个时候和复活节的标志，这是否只是一个象征性的巧合。毕竟，复活节是为了达到某种目的。当蛋壳破裂时，它释放出一个新的生命来，进入一个新的、未知的情况。它还可以去除一个保护性的外壳或边界，而这个保护性的外壳或边界作为一种必需品，已经发挥了它的作用。但如果外壳太硬，新的东西就无法突破，保护性的形式就会变成破坏性的、致命的。 我们的世界观正在开裂；它的外壳已经被人类的思想硬化得太厚，时间太长。悲惨的是，那些如此突出地庆祝和宣扬复活节信息的宗教，是那个损害和限制生命的蛋壳的最大硬化者。我看了复活节周末的新闻，对我所看到的一切摇了摇头。我们的主流媒体正是受制于他们所报道的事件的蛋壳，他们的感知力有限。这是一个很好的例子，是先有鸡还是先有蛋，或者说是先有蛋壳。在鸡或蛋之前，有生命，有生命本身。 生命本身，在我体内不能容忍最终限制的蛋壳。它总是闯入新的领域，打破已经过时的形式，并使之活跃、振奋、开放和创造。 我并不与那生命分离。你是吗？爱是打破所有外壳的创造性和解放的力量。 值得庆祝的 "基督 "是每个人内心的无名的、不朽的永恒的力量，它不能被石化成任何外壳，除非在其孵化阶段。我自己的身体和心理就是那个孵化器，新的爱的创造力量总是从那里出现，在存在的残骸中揭示和显示自己的终极.</w:t>
      </w:r>
    </w:p>
    <w:p>
      <w:r>
        <w:rPr>
          <w:b/>
          <w:color w:val="FF0000"/>
        </w:rPr>
        <w:t xml:space="preserve">id 29</w:t>
      </w:r>
    </w:p>
    <w:p>
      <w:r>
        <w:rPr>
          <w:b w:val="0"/>
        </w:rPr>
        <w:t xml:space="preserve">Voila是一种新型的抗冲击防破坏灯具，适用于室内和室外（IP55）。 它的圆形设计与不同的建筑风格相融合。标准颜色包括灰色、白色或黑色机身，带有乳白色图案。身体的直径为340毫米。Voila有9个或12个PowLED（1.2W或1.5W），光效为78流明/W，平均温度为3800°K。 除了LED选项，Voila系列也可使用传统光源。与之前推出的Bang系列（IK10+）一样，Voila灯具系列（IK10）提供了许多照明和安装选择。 在选择合适的灯具型号时，值得注意的是，防破坏的灯具可以用菊花链连接，传感器型号有一个内置运动传感器和调光开关。传感器型号在冬季也能可靠地工作，因为LED的开启时间很短。</w:t>
      </w:r>
    </w:p>
    <w:p>
      <w:r>
        <w:rPr>
          <w:b/>
          <w:color w:val="FF0000"/>
        </w:rPr>
        <w:t xml:space="preserve">id 30</w:t>
      </w:r>
    </w:p>
    <w:p>
      <w:r>
        <w:rPr>
          <w:b w:val="0"/>
        </w:rPr>
        <w:t xml:space="preserve">将橘子酱和香草混合，在方块的中间放上一勺混合物。将四角对折并捏紧。把小面包放在纸衬里，放在布下发酵约1个半小时。在面包上刷上鸡蛋、糖，然后在225度的烤箱中烘烤约10分钟。将蛋糕从烤箱中取出，并将温度提高到200度。将菠萝块铺在蛋糕上，并将椰子混合物均匀地铺在上面，形成凹陷。再烘烤10分钟左右，直到顶部有一点颜色。让蛋糕在锅中冷却。</w:t>
      </w:r>
    </w:p>
    <w:p>
      <w:r>
        <w:rPr>
          <w:b/>
          <w:color w:val="FF0000"/>
        </w:rPr>
        <w:t xml:space="preserve">id 31</w:t>
      </w:r>
    </w:p>
    <w:p>
      <w:r>
        <w:rPr>
          <w:b w:val="0"/>
        </w:rPr>
        <w:t xml:space="preserve">用手指画画的乐趣 大多数孩子都喜欢触摸手指画画 . 幸运的是，手指画画很容易获得乐趣，同时，通过积极的措施，可以控制混乱的情况。如何玩 选择一个能让孩子安静下来的房间来使用手指画。 用报纸覆盖地板和桌子。帮助您的孩子卷起袖子，穿上围裙、油漆夹克或大衬衫，以保护他们免受颜色的影响。请你的孩子在纸上涂一些颜色。你也可以反其道而行之，把一茶匙的颜料放在湿纸上。比较不同的配方。从基本颜色开始。逐渐展示其他颜色，让孩子学会混合它们，看看它们如何变化。让你的孩子参与到活动中来. 告诉你的孩子手指画是什么感觉. 鼓励你的孩子使用描述性的词语和比喻.放点音乐：孩子想动动他的手指!向您的孩子展示如何用他们的手指来画画。制作自己的印刷品。你可以把孩子的手指画印出来，把一张同样大小的纸放在画的上面，然后轻轻按压。如果你的孩子对用手指画 "涂抹 "他们的手感到犹豫不决，你可以使用其他材料，如液体肥皂、用焦糖色着色的剃须膏，甚至巧克力布丁!将水和玉米淀粉混合.在中火板上加热这些材料，不断搅拌，直到混合物变稠.将锅从板上移开，加入蛋彩或焦糖色素，或将混合物分成三部分，加入三种不同的颜色.提示和建议 如果你使用防水纸或专门为手指画设计的纸，颜色会融合成更精细的图案。学习与成长 手指画是幼儿最富情感和创造性的表达方式之一。 它还具有加强手部和手指肌肉的优势，帮助孩子了解色彩的融合。</w:t>
      </w:r>
    </w:p>
    <w:p>
      <w:r>
        <w:rPr>
          <w:b/>
          <w:color w:val="FF0000"/>
        </w:rPr>
        <w:t xml:space="preserve">id 32</w:t>
      </w:r>
    </w:p>
    <w:p>
      <w:r>
        <w:rPr>
          <w:b w:val="0"/>
        </w:rPr>
        <w:t xml:space="preserve">支持讨论有助于理解和构建客户的生活状况，并找到应对日常生活的不同方法。支持会议帮助人们应对变化和危机情况，并找到新的资源。 家庭是自己最好的专家，但有时家庭成员过于孤独。其目的是与邻居进行功能性互动。当出现关系问题时，当家庭成员之间的关系处于停滞状态时，当对儿童/青少年的成长和发展感到担忧时，需要进行讨论。</w:t>
      </w:r>
    </w:p>
    <w:p>
      <w:r>
        <w:rPr>
          <w:b/>
          <w:color w:val="FF0000"/>
        </w:rPr>
        <w:t xml:space="preserve">id 33</w:t>
      </w:r>
    </w:p>
    <w:p>
      <w:r>
        <w:rPr>
          <w:b w:val="0"/>
        </w:rPr>
        <w:t xml:space="preserve">授权书确保有一个受托人来管理你的事务 随着我们都在变老，我们中的一些人变得重病。在这些情况下，我们每个人肯定会希望有一个我们信任的人照顾我们的事务。授权书允许你及时选择受托人。2007年11月，关于委托书的法律生效，为处理可能的无行为能力提供了更好的方法，并确保在这种情况下，个人的事务由他或她选择的受托人处理。 因此，委托书允许一个人在他或她的生活过程中，例如由于疾病，变得无法自己管理其财务和个人事务时，安排这些事务。与遗嘱一样，授权书也是以书面形式订立的，与遗嘱一样，授权书中明确规定了授权书所涉及的事项。当授权人签署授权书时，必须有两个无障碍的证人同时在场。 因此，近亲不能作为证人，但当然可以被指定为代理人。签署的授权书应交给被授权人或以其他方式通知被授权人。授权书也可以被撤销或修改。授权书在签署时并不生效，而只有在单独的确认行为之后才会生效。如果授予委托书的人不再能够管理其事务，例如由于疾病，授权代表可以要求地方登记办公室确认委托书。 然后，授权代表必须向地方登记办公室提交委托书原件，同时提交一份医疗证明，说明授予委托书的人已经没有能力管理委托书所涉及的事务。 授权书在地方登记办公室确认后生效。 企业家的风险管理工具 地方登记办公室监督授权代表的行动，特别是财务事项。在其任务开始时，委托人必须向注册处提供一份委托人的资产和负债清单，该任务授权他管理。授权官员也可以影响监督的程度。例如，在授权书中，他或她可以规定，授权代表必须根据监护法的规定，定期向登记处提交一份账目。即使授权书中没有这样的规定，如果有具体的理由，监护机构也可以要求有关人员提供履行职责的情况说明。在起草关于授权书的法律时，考虑到了老龄人口的需求。然而，对于企业家来说，授权书也是一个有用的风险管理工具：例如，由于没有副手，所有者-企业家的突然重病会导致公司和企业家的家人陷入困境。</w:t>
      </w:r>
    </w:p>
    <w:p>
      <w:r>
        <w:rPr>
          <w:b/>
          <w:color w:val="FF0000"/>
        </w:rPr>
        <w:t xml:space="preserve">id 34</w:t>
      </w:r>
    </w:p>
    <w:p>
      <w:r>
        <w:rPr>
          <w:b w:val="0"/>
        </w:rPr>
        <w:t xml:space="preserve">我有一个前辈CGR-1型，它至少没有得到任何接近意大利咖啡的研磨。 即使有一个好的夯实，它也需要10秒钟才能通过，所以即使有最细的调整，研磨也太粗了。对于过滤咖啡/Aeropress，然而，我认为这是一个非常好的研磨机（虽然我没有确切的其他研磨机，我已经能够尝试和比较）。 是的，谢谢，我通过该链阅读，但我想弄清楚更新的模型是否会更好，因为他们宣传说espresso研磨会成功。在不对这是否使它足够花哨采取立场的情况下，所以这种广告是相对正常的。作为一个意式咖啡研磨机，当你可以问心无愧地谈论适合压力手柄的研磨或适合坚果锅的研磨。 商店里的 "意式咖啡研磨 "至少根据我自己的经验，甚至不接近无压力手柄所需的研磨。 我相信意式咖啡研磨已经得到了威尔法的重视，第一个模型太粗的研磨也被他们所知。我不知道他们是否有足够的改进。你甚至可以在Giganti购买研磨机，那里有退货保证。 我实际上催促了这个较新的模型，从外部来看，除了背面的电源按钮，我想不出有什么不同。 在新的模型中，它有点小。 否则，研磨机是没有什么可抱怨的。咀嚼盒有点笨拙，它的舱口和有趣的形状，似乎很容易收集静态的咀嚼物并产生混乱。 磨坊的金属声不是很悦耳。咀嚼箱有点笨拙，它的舱口和有趣的形状，似乎很容易收集静电放电，并产生混乱。 我自己使用的情况下，保持盖子关闭，我把箱子几乎直立的位置放在Aeropress漏斗上。只有这样，我才会打开盖子，敲击箱子，让口香糖通过漏斗落入Aeropress。如果只有一点静电，口香糖就会保持得很好。我也有那个旧版本的过滤器，它工作得很好。 我买了那个较新的模型作为圣诞礼物，但它有一个故障，似乎在过滤器的高度上跳过了垫片或其他东西。新的模型确实比旧的大，或者至少声音是不同的。 我在最精细的设置上研磨，并尝试与Alex提取，很快就通过了。所以我不能推荐用于浓缩咖啡。 除非你能把它校准得更紧或其他什么东西。 我试了一下有关的研磨机，我在手册的浓缩咖啡冲泡下发现的第一件事是，该研磨机不打算用于 "专业浓缩咖啡机"，这可能是指非加压的手柄。我用Gaggia Pure冲了一杯双份浓缩咖啡，在最精细的设置下，它显然太硬了。浓缩咖啡因为味道不好，一年来一直在流失。太不优雅了，自从我的i-Mini磨豆机的设置与此接近后，我再也没有喝到过几乎如此糟糕的咖啡。所述的豆子是市场上的豆子，但我认为即使是新鲜的豆子也不会有足够的抵抗力。因此，即使在这个样本的基础上（或手册中的说明），我也不敢推荐一个合适的浓缩咖啡机。我也有那个老版本的过滤器，它在那里工作得很好。 我在圣诞节买了那个较新的模型，但它有一个故障，似乎在过滤器的高度上已经跳过了间隔或什么。当然，保修期已过，而新的设备可以正常工作。</w:t>
      </w:r>
    </w:p>
    <w:p>
      <w:r>
        <w:rPr>
          <w:b/>
          <w:color w:val="FF0000"/>
        </w:rPr>
        <w:t xml:space="preserve">id 35</w:t>
      </w:r>
    </w:p>
    <w:p>
      <w:r>
        <w:rPr>
          <w:b w:val="0"/>
        </w:rPr>
        <w:t xml:space="preserve">03.04.2010 Klubi , Turku Photo : Pete Heikkilä Michael Monroe在《河内摇滚》结束后，并没有在80年代磨磨蹭蹭，而是在短短一年多后就开始了巡演。自2000年复活节的河内摇滚乐长期巡演以来，几乎同样的时间已经过去了......阅读全文 → 2010年4月1日 塔瓦西亚，赫尔辛基 迈克尔-门罗回来了......带着爆炸性的声音!芬兰的头号摇滚明星在复活节期间进行了一次壮观的回归。苏在那里见证了他的新乐队在赫尔辛基Tavastia的首场芬兰演出。这一次的调整与晚上的管弦乐队无关，而是......阅读全文 → 2010年3月27日 S-奥斯，图尔库 脸皮厚，难以忍受，生硬。美丽的......动人的......痛苦的教堂是一片泥泞的金属天空......日本的痛苦的教堂在他们迄今为止最长的巡演中度过了最好的时光。他们在欧洲总共有29场演出。芬兰有不少于四场演出的wasabi牧师。在......阅读全文 → 北京，中国 2010年3月14日 巡演开始时相当平淡。前三场演出是在北京的鲶鱼馆附近进行的。周日，旅游在一片喧嚣中开始：上午8点，弗兰克在大厅开会，下面有三辆出租车，上面有非常多的东西，还有鲶鱼......看完→。</w:t>
      </w:r>
    </w:p>
    <w:p>
      <w:r>
        <w:rPr>
          <w:b/>
          <w:color w:val="FF0000"/>
        </w:rPr>
        <w:t xml:space="preserve">id 36</w:t>
      </w:r>
    </w:p>
    <w:p>
      <w:r>
        <w:rPr>
          <w:b w:val="0"/>
        </w:rPr>
        <w:t xml:space="preserve">如何在线预订工作 Instant Backpackers是超过100个网站上流行的Instant World Booking旅游网络。 在线预订是安全，快速和容易与Instant World Booking。 同样重要的是，旅馆和旅客得到使用我们的服务。 这是因为我们已经开发了一个简单而强大的工具集，使旅游预订一个简单而便宜的经验，为大家。 2伟大的方式来储备 我们为您提供2伟大的方式，你可以在网上预订。首先，我们的 "即时确认 "方式为您提供了即时预订的便利和安心。 您只需选择您的旅舍或酒店住宿，在网上支付少量定金，就可以了。 您将收到一份即时的预订确认。只需开始搜索显示 "立即预订 "或 "IWB "的旅馆。我们还提供另一种极好的方式来获得预订。这是我们的 "按需预订法"。虽然确认在线请求的过程可以很快，但它没有即时确认那么快。 由于一些旅馆和酒店不保留用于即时确认的在线日历，我们为您提供直接向旅馆提交在线 "请求 "的选择。这使我们能够提供许多其他地方无法提供的数百种独特的保留功能。你将有机会搜索到多家旅馆，其中一些是你无法从其他服务中预订的。 你如何知道如何选择？在我们的网站上搜索住宿时，首先寻找显示 "立即预订 "或 "IWB "的房产。这表明该物业可立即在线确认。其他房产将显示 "在线申请"，这表明该房产可通过网站接受申请。选择你感兴趣的房产，并按照屏幕上的指示进行预订。例如，你可能对一家具有即时确认功能的旅舍感兴趣，而他们的日历在你的确切日期上返回了不可用。 在这种情况下，我们的系统为你提供了直接向该旅舍提交在线请求的选择。如果他们有时间，并能对你作出回应，他们会很高兴。安全、快速和简单 Instant Backpackers为当今互联网上的预订提供了最好的安全保障。 我们的网站使用安全套接字层协议（SSL）行业最高可用的256位的加密密钥长度。这意味着您的机密信息以及您的信用卡或借记卡交易具有全球互联网上最高水平的隐私和安全性。但是，安全也意味着可靠性。成千上万的旅馆依靠Instant World Booking为他们的网上预订处理。 他们知道，我们是在网上旅游技术的领导者，提供服务，他们不能与其他供应商。这些服务不仅包括在线预订，还包括营销和支付。许多旅馆使用预订引擎和付款收集来为他们自己的网站提供动力。在制定旅行计划时，速度是一个重要的考虑因素。你需要能够快速和可靠的搜索，然后预订你想要的日期与即时确认。 Instant World Booking提供了所有这些和更多。获得你需要的信息应该很容易，而在线预订应该更容易。说到在线旅游搜索，我们提供多种方式在我们的网站上直接搜索你想要的住宿。 一旦你找到一些你感兴趣的地方，我们提供十几种语言的每个房产的翻译信息。大量的照片可以向你展示每个房产的确切面貌（我们可以为所有房产提供发布无限数量照片的能力）。</w:t>
      </w:r>
    </w:p>
    <w:p>
      <w:r>
        <w:rPr>
          <w:b/>
          <w:color w:val="FF0000"/>
        </w:rPr>
        <w:t xml:space="preserve">id 37</w:t>
      </w:r>
    </w:p>
    <w:p>
      <w:r>
        <w:rPr>
          <w:b w:val="0"/>
        </w:rPr>
        <w:t xml:space="preserve">星期日 11 十一月 2012 J.R. WARD: The Liberated Lover The Liberated Lover是黑匕首兄弟会系列的第九部作品。最后，我从图书馆拿到了这本书，尽管我离预订名单的首位并不是很远。我注意到，即使这个系列已经在商店，所以图书馆的货架上，直到新的部分不找到自己的方式非常快。维休斯的双胞胎妹妹佩恩是和她哥哥一样的黑暗战士面料。然而，她早就想脱离母亲的魔掌，在成为残疾人后，她被允许陪同愤怒接受治疗。 黑匕首兄弟会征召曼纽尔-马内罗医生来拯救母狼。吸血鬼和人类一见面就燃起了激情，但两个世界的相遇带来了自己的挑战。这确实是一个积极的惊喜!我喜欢这本书比前一卷多得多，可能是因为新的人物，如Xcor和他的部队，还因为这本书中没有多少较差的人物。 我还认为Payne和Manuel是不错的人物，我想将来能读到更多关于他们的内容会很好。然而，我认为这个系列现在已经朝着更好的方向发展了，这也是因为它不再那么专注于一对夫妇，尽管每本书仍然有它自己所谓的主要夫妇。我认为在这本书中，几乎所有的次要情节和事件都变得有趣了，而在以前的一些书中，你可以只是轻描淡写地看完一个无聊的章节，然后进入下一个章节，在那里你已经关注了其他人物。接下来将是这个系列的第十部分，我已经在很久以前预订了。等待它.至少我很期待下一部分，最期待的是这本书中的新人物，因为在下一部分中，主角并不那么有趣，所以我们会看到。</w:t>
      </w:r>
    </w:p>
    <w:p>
      <w:r>
        <w:rPr>
          <w:b/>
          <w:color w:val="FF0000"/>
        </w:rPr>
        <w:t xml:space="preserve">id 38</w:t>
      </w:r>
    </w:p>
    <w:p>
      <w:r>
        <w:rPr>
          <w:b w:val="0"/>
        </w:rPr>
        <w:t xml:space="preserve">在男装方面，了解不同类型的夹克是很好的，但在女装方面，光是不同的袖子类型就能对你的穿衣风格产生很大的区别。由于不是所有的袖子类型都适合每个人，我收集了本季夹克衫的照片来说明袖子类型之间的差异。 不同的袖子类型包括合身的袖子、斜襟袖子、圆形合身的袖子、和服袖子和下垂袖子。 之后，你就可以考虑其他问题；剪裁、长度和颜色。对于肩部线条狭窄或倾斜的女性来说，袖子陡然直线下降，给人以上半身的静态印象。 通常有大量的衬垫，因此必须注意不要让手臂凸出肩线。Stella McCartney , Lover , Isabel Marant 圆形合身袖子 像合身袖子，但在肩部线条上更有女人味。这种袖子类型适合那些想为自己的夹克衫增加女性气质的女性，肩部的额外宽度和手臂周围的空间。袖子类型允许你玩弄不同的褶子和效果。Tory Burch , Diane von Furstenberg , Alexander McQueen 下垂的袖子 这种袖子类型在最近几年一直很受欢迎。时尚公司玩弄了肩部线条，折叠和提升袖子的位置。下垂式袖子比套入式袖子短，而且更容易制作，因为它适合大多数穿夹克的人，无论其肩部形状如何。材料在这种类型的套筒中起着主要作用。材料越硬，它就越能支撑起外套，并将肩部线条提高到比降低和柔软的材料更高的位置。 袖子降得越低，你的肩部线条就越明显。Michael Kors , Stella McCartney , Rochas Raglan Raglan袖子给人以活动空间，使其适合宽臂人和大臂人。肩部没有填充物，袖子可以自由向下降落。因此，斜角袖在外观上很宽松，更多的运动型夹克衫都喜欢采用斜角袖。然而，袖子的类型可能会更加突出肩膀的狭窄，为了有足够的表现力，羊毛夹克应该有轻盈的垫肩。Christopher Raeburn , Max Mara , Giambattista Valli 和服袖子 肩部线条的曲线与拉格兰袖子的曲线非常相似。和服式剪裁比衣袖更有女人味，并创造了一个更时尚的整体外观。袖子类型在节日大衣中很受欢迎，在高端住宅系列的夹克上经常看到。以下是适合日常穿着的宽松和服袖子的选择。J.Crew , Max Mara Studio , Max Mara Studio 记住这些：1.了解自己的体型，思考外套的用途。 2.试穿外套时，从各个角度检查是否合身。 外套不应宽大或不平衡。特别是较短的夹克衫，要从侧面检查下摆的长度。 前摆不能竖起来（=前片太短）。袖子不能收紧手臂，当你的手来回移动时，肩垫不能到耳朵上。 4.袖子的背面不能形成皱纹线。 在这种情况下，袖子是不合适的，只能通过拆除和重新缝合来纠正。 我希望这对你有一点帮助。 良好的配件和成功的购买!</w:t>
      </w:r>
    </w:p>
    <w:p>
      <w:r>
        <w:rPr>
          <w:b/>
          <w:color w:val="FF0000"/>
        </w:rPr>
        <w:t xml:space="preserve">id 39</w:t>
      </w:r>
    </w:p>
    <w:p>
      <w:r>
        <w:rPr>
          <w:b w:val="0"/>
        </w:rPr>
        <w:t xml:space="preserve">2 § 补助金由经济发展、运输和环境中心申请颁发。在经济事务、运输和环境中心向环境部提交申请摘要后，环境部按经济事务、运输和环境中心的活动领域确定赠款配额。 Finlex ®是司法部拥有的一项免费公共法律资料互联网服务。Finlex的内容由Edita出版有限公司制作和维护。 司法部和Edita都不对数据库内容的任何错误，对用户因使用数据库而造成的任何直接或间接损失，或对互联网网络的任何中断或其他故障负责。</w:t>
      </w:r>
    </w:p>
    <w:p>
      <w:r>
        <w:rPr>
          <w:b/>
          <w:color w:val="FF0000"/>
        </w:rPr>
        <w:t xml:space="preserve">id 40</w:t>
      </w:r>
    </w:p>
    <w:p>
      <w:r>
        <w:rPr>
          <w:b w:val="0"/>
        </w:rPr>
        <w:t xml:space="preserve">Gossip board 这里是OL-UT帮派的在线八卦（最新的在顶部）。 进攻是最好的防御，所以[GOSPING ALONE]（需要登录以避免垃圾邮件机器人）。 八卦页面自动工作，所以在发布阶段没有什么被审查。如果你想要什么东西出来，请给管理员写信。你可以在档案馆里找到以前的闲话。 如果你要来，记得报名参加狩猎......以便在那里得到足够的啤酒。 让我们宣布Halinen、Räntämäki和Orikedo地形在周四晚上之前不允许训练。 激励成长，2005-11-05 23:26:21 我的妻子也想快点毕业，这样我们就可以有一个好的聚会：） XXXXXXXXXXX，2005-11-05 19:51:25 你们都是!Kaupoi , 2005-11-04 16:24:08 多么美好的一个星期五晚上，这个时候还坐在工作岗位上...... 秘书 , 2005-11-02 13:29:50 我可能会晚几分钟去跑步，但如果跑得慢的人可以等，我会很感激 :)</w:t>
      </w:r>
    </w:p>
    <w:p>
      <w:r>
        <w:rPr>
          <w:b/>
          <w:color w:val="FF0000"/>
        </w:rPr>
        <w:t xml:space="preserve">id 41</w:t>
      </w:r>
    </w:p>
    <w:p>
      <w:r>
        <w:rPr>
          <w:b w:val="0"/>
        </w:rPr>
        <w:t xml:space="preserve">关于METABO POWERMAXX12的意见 它的用户认为METABO POWERMAXX12是实用的和用户友好的 他们认为它是非常可靠的。 ，几乎所有的人都同意这一点 如果你有一个问题，或需要帮助的问题从Diplofix论坛，Diplofix论坛可以帮助你选择METABO POWERMAXX12和其他产品之间 平均而言，它的用户认为它比它的竞争对手更强大。, 此项目有一个共识的评价 不太划算 在购买之前，请确保METABO POWERMAXX12与您的#用户指南兼容 观点分布的平均得分是7.13，标准偏差是1.5 高性能 用户提出了以下问题： POWERMAXX12的性能非常好吗？8位用户对产品的性能和排名进行了0到10的评分。 如果METABO POWERMAXX12在其领域内是技术水平最好的，提供最好的质量，或提供最大的选择范围，则评分为10分。</w:t>
      </w:r>
    </w:p>
    <w:p>
      <w:r>
        <w:rPr>
          <w:b/>
          <w:color w:val="FF0000"/>
        </w:rPr>
        <w:t xml:space="preserve">id 42</w:t>
      </w:r>
    </w:p>
    <w:p>
      <w:r>
        <w:rPr>
          <w:b w:val="0"/>
        </w:rPr>
        <w:t xml:space="preserve">关于减肥的新闻 电视扰乱了年轻糖尿病患者的糖分平衡 发表于 31.05.2007 患有糖尿病的年轻人如果经常看电视，他们的糖分平衡比花较少时间看电视的年轻人要差。对糖尿病患者来说，保持血糖（葡萄糖）平衡很重要，因为平衡不好会导致冠心病和其他心脏问题的发生。有十分之一的年轻人每天看电视的时间不到一小时，三分之一多一点的人看1-2小时，三分之一的人看2-3小时，14%的人看3-4小时，9%的人看4小时以上。测量结果显示，他们看的电视越多，他们的HbA1c水平就越高，而且稳步上升，因此那些看电视不到一小时的人的平均HbA1c为8.2，但那些看电视超过4小时的人的HbA1c为9.5。 看电视可以分散身体活动的注意力，导致低能量摄入并促进不健康和高能量食物的消费。 所有这些因素加在一起可能解释挪威的结果。Copyright Duodecim 2007 . 保留所有权利。 未经书面许可，禁止复制和重新分发材料。该禁令适用于通过框架技术、直接链接到该文件以及通过任何其他方式，包括缓存和代理技术使用该材料。禁止以任何其他方式重印和重新分发材料，包括为私人用途以外的目的打印和储存。</w:t>
      </w:r>
    </w:p>
    <w:p>
      <w:r>
        <w:rPr>
          <w:b/>
          <w:color w:val="FF0000"/>
        </w:rPr>
        <w:t xml:space="preserve">id 43</w:t>
      </w:r>
    </w:p>
    <w:p>
      <w:r>
        <w:rPr>
          <w:b w:val="0"/>
        </w:rPr>
        <w:t xml:space="preserve">Spotify - 互联网上的免费音乐库 我自己终于得到了Spotify的邀请，经过一番测试，我自己收藏的专辑开始显得有些毫无意义，因为我苦苦追寻的所有专辑都是一键搞定。仍然有几个艺术家的音乐我找不到，而且音质有点差，但我承认收集唱片开始感觉是在浪费资源（和我自己的钱）。我不得不说，如果/何时这将被官司压垮，我带着一些恐惧的心情期待着。但是!在那之前，我完全支持这一点。 不可思议的瑞典人。而且，为了方便起见。Tullu几乎是不可逾越的停止，每次你有aatellu等积累的播放列表，即与事实，你不能单独 "发明 "任何适用时，一切将在手。太多的自由了.Wat !我是否必须呆在那里等待 "邀请 "或呵呵。 实际上，我去了注册点，在那里我输入了我的电子邮件，然后说："我们已经有你的电子邮件在我们的等待名单中。"（我按了几次这个按钮）。 所以WAT等待名单？但是，是的，真的很方便这个软件. 我主要知道如何搜索音乐，但播放列表是不是一个问题. 那么，等待激活. 伟大的服务. 昨天我得到了一个邀请，从那时起，只有从那里播放音乐.如前所述，这本书大得难以想象，几乎所有你能找到的东西都能搜索到。我已经在认真考虑购买一个premiun账户，只是为了支持这样的服务。我不介意那些少数的广告，但我很乐意每月支付10e的费用。我必须呆在那里等待 "邀请 "还是什么。 我实际上去了注册点，在那里我输入了我的电子邮件，然后它说："我们已经有你的电子邮件在我们的等待名单中。"（我按了几次这个按钮）。 所以WAT等待名单？但是，是的，这个软件真的很方便。我主要知道如何用它来搜索音乐，但分享播放列表是没有问题的。 那么，让我们等待激活......点击扩展... http://spotify.fleo.se / 尝试为自己得到一个邀请，每天都有相当多的邀请。而且他们在几秒钟内去，所以没有必要在等待12点，如果你得到一个邀请。EDIT --- &amp;gt; Preferences --- &amp;gt; Raksi to enable section and your own login --- &amp;gt; remember to press apply from the bottom of page. 第一次看起来好像不行，但是如果登录设置正确，并且按了apply，那么last.fm就会把你听过的所有歌曲添加到你的个人资料中，在之后的最晚时间。我得到的邀请直接从Spotify的家伙 ，但它没有停止工作，至少在过去的四个月。 第一次，它似乎不工作，但如果证书是正确的设置和应用按，然后last.fm添加所有的歌曲，你已经听了你的个人资料在最新的后。我记得它是这样的，但这是因为我把我的last.fm密码放错了。然后，当我正确地纠正它并按下应用时，我不记得有任何更多的通知了。 但是，祝你好运！"。你不可能找到你要找的所有东西 ，但另一方面，你可以听很多你不会以其他方式检查的东西。 当我知道这些歌曲总是在网的末端时，我敢于从我的笔记本电脑中删除音乐。让我们希望该服务将尽可能长时间地作为一项免费/广告支持的服务。 Shoutbox成员 Oy Basso Media l</w:t>
      </w:r>
    </w:p>
    <w:p>
      <w:r>
        <w:rPr>
          <w:b/>
          <w:color w:val="FF0000"/>
        </w:rPr>
        <w:t xml:space="preserve">id 44</w:t>
      </w:r>
    </w:p>
    <w:p>
      <w:r>
        <w:rPr>
          <w:b w:val="0"/>
        </w:rPr>
        <w:t xml:space="preserve">  安德烈-杰克逊先生（18岁）花了150美元买了一本学校年鉴，把他的照片印在上面。当250版分发时，杰克逊发现照片被涂黑了。照片显示他正在亲吻他的男朋友。现在，公众的呼声很高。至少《纽约时报》刊登了一张杰克逊先生亲吻女孩的帅气照片。也许你需要注册: www.nytimes.com 学校年鉴中两人亲吻的照片被涂黑的争议已经取得进展。学校管理层公开道歉，并宣布年鉴将向任何想要的人提供未涂黑的照片。管理层承认他们自己的 "色彩 "是恐同的，并将对此事进行仔细的重新考虑。在线杂志《Javno》引用了路透社的报道，并插入了一张完全不同的男孩的可爱图片作为说明。www.javno.com 如果你提交评论以供发表，它将只在管理员批准后显示--这可能不会在第一时间发生。注册用户的评论会自动发布。该服务是为关注自己或亲人的性取向（包括双性恋、同性恋、泛性恋或女同性恋）和性别多样性（包括双性人、双性人、变性人、异装癖、性别或同性恋身份）或其他相关问题的人而设。</w:t>
      </w:r>
    </w:p>
    <w:p>
      <w:r>
        <w:rPr>
          <w:b/>
          <w:color w:val="FF0000"/>
        </w:rPr>
        <w:t xml:space="preserve">id 45</w:t>
      </w:r>
    </w:p>
    <w:p>
      <w:r>
        <w:rPr>
          <w:b w:val="0"/>
        </w:rPr>
        <w:t xml:space="preserve">教会和事工应该治疗受伤的人，而不是受伤的人，我不得不学会处理我称之为 "头脑中的旋转 "的问题，我的一生都是如此。这种 "思考、思考、思考 "的特质，正如一些人所定义的那样，正是我的本性。 出于某种原因，想要知道这个或那个的起源或方法的问题，是我思考和处理世界和经验的方式。神学和对《圣经》的终生兴趣也给我带来了更多的问题，而不是它似乎已经解决了。这是我的经验。如果这不是你的，我为你感到高兴。近年来，我也不得不处理焦虑问题，因为对我来说，这是极端的生活变化和那种旧的联系感的项目，我们要么回到过去，点燃愤怒或抑郁，要么焦虑生活在未来。但由于其主人背后开始的感觉，尽管如此，当我写到焦虑时，让我们谈谈，什么可能是继续前进的方式。 我们生活在一个焦虑和授权的世界，此刻似乎感觉是治愈，但实际上似乎是更多的问题，我们都觉得与焦虑的原因有关。我们都是死于发生过的？我们是否都会意外或有意地死于某种瘟疫？一些白痴要发动一场核战争，因为他们可以或有一些倾斜他们的角色来承载地球或所谓的权力？我们是否选择了(谁真的知道 "我们 "是否选择了?)，那些带着议程的人让我们失去了控制，并把我们花在了穷乡僻壤?我们的津南溺水，夏季高温炒作，地震洞穴，可以协调委员会为平原猛烈的风，吹走超级风暴飓风的？我们的政府正在变成一个独裁政权，乔治-奥威尔是否正确，只是早了几年？我知道有一些牧师正在建立整个宗教帝国（至少在他们蒙昧的时候）恐惧、内疚、羞耻和收入，他们可以通过阅读和宣讲来创造他们所掌握的特殊知识和信息，真正的 "被召唤 "必须了解。 教会和教派也这样做。 我对这些人和纯粹的人有深深的怨恨，不知道他们何时会跟随他们。教会和事工应该治愈受伤的人，而不是治愈伤口，但这并不总是一些教会和牧师的结果，他们依靠自己的影响力。 对一个人的信息的简单测试是计算他在解释中使用了多少次 "我 "字。由于这个原因，它发现 "我是道路、真理和光明...... "在埃及神庙的太阳神中也发现了安慰，可能不是耶稣，据说他也会说，我发现了 "你为什么叫我好...... "我们认为，教会后来让耶稣说一些东西，事实上，他从未说过，也从未能说。 我想，只是少了巴里萨的感觉。那些拥有真理的 "唯一途径 "的人，那些拥有 "唯一真理 "的人，让我们......好吧，巴里萨。 就在昨天，我接到一个前教会成员的电话，他问我是否听说某某告诉他的信徒要切断与家人、亲戚和朋友的所有联系。这个人曾说过，他亲自从《圣经》中说出了所有的事情。他自己就是一个使徒型的人，他相信撒旦把他的小教会赶到了旷野，并有神指定的隐秘的 "安全之地 "来保护他们.有些人有自己的另一个地方，叫约旦佩特拉，我相信一些私人企业家类型的人可以在那里开一个 "佩特拉别墅 "连锁店，赚一些钱。 总之......他在约翰的启示中得到了这个观点，但话说回来，不是所有的人。 我希望适当的当局调查，这个人。</w:t>
      </w:r>
    </w:p>
    <w:p>
      <w:r>
        <w:rPr>
          <w:b/>
          <w:color w:val="FF0000"/>
        </w:rPr>
        <w:t xml:space="preserve">id 46</w:t>
      </w:r>
    </w:p>
    <w:p>
      <w:r>
        <w:rPr>
          <w:b w:val="0"/>
        </w:rPr>
        <w:t xml:space="preserve">你在这里 AMORPHIS : Am Universum ( 复发 ) 两年前，我不得不与一项棘手的任务搏斗。Amorphis减轻了他们的音乐形象，而我却无法进入这些歌曲。希望几乎消失了，直到Amorphis现场表演了这些歌曲，他们才真正打开了局面。音乐也许更加清淡，只有几首像样的歌曲似乎从其他地方脱颖而出。听了几遍之后，Am Universum听起来很糟糕。然后是Amorphis作曲的沉重和压抑的一面：你可以想象在绳索购物旅行中感觉到的情绪.如果你没有这些感觉，那么Amorphis就不再是Amorphis了。 有几首歌直接就进入了状态。独自一人是比较熟悉的Amorphis，它的键盘流动，取决于你的心情，就像流水中的春雪或像街道下水道中的人血。你的坟墓上没有鲜花，帕西-科斯基宁提醒我们。 女神（《悲伤的人》）出现得更快、更清晰，尽管科斯基宁强调了脖子上的绳子。第三个直接吸引人的是《Shatters Within》，它的旋律是如此勇敢，以至于这首歌可以只用钢琴或木吉他伴奏来演奏。Sande Kallio的键盘发挥了重要作用，他们70年代的声音使Amorphis有别于其他芬兰和欧洲的哀悼金属乐队。 此外，Am Universum不知为何反常地传达了某种希望，即使在坟墓和绳索之间。 Amorphis也不害怕更多的实验性东西。事实上，它的测试有点太多，没有达到最尖锐的整体。也许这就是为什么Amorphis是一个对普通大众来说如此困难的乐队。感觉Am Universum是在错误的十年里出现的。在过去的某个地方，这可能是一个世界性的大事件。想到Amorphis在俱乐部巡回演出中为Thin Lizzy开场，或者在Deep Purple之前在加州的Jam上唱出Grieve Stricken Heart，这很有趣。这首民谣式的《罪恶的面纱》高高升起，它必须高高升起，因为它代表了如此强烈的芬兰民族苦难，以至于它可以成为电影《国家是一首罪恶的歌》（Maa on sininen laululu）的配乐，就在这个家庭的父亲即将掉下绳子的时候。Crimson Wave的副歌很感人，但它周围的歌曲以其夜总会的嬉皮士氛围扑面而来的威士忌香味。 The Night Is Over以其嘶嘶声让人想起了《双峰》。 萨克斯风在这里和那里游行，有时出色地嵌入歌曲，有时，当你不再需要它时，它已经很烦人了。 很难与Am Universum建立一种平衡关系。联盟持续和分手的几率甚至."只有死亡 "系列已经结束了。第六集由来自Amorphis的Tomi Joutsen主演，这位红唇独唱者身穿A+级混战服，提供了关于敲击头部的黑暗秘密等方面的培训。声乐部分由Black Winter Day和House Of Sleep . Steel Panther将于二月在坦佩雷的Pakkahuone演出，他们发布了The Burden Of Being Wonderful的新视频。"你可以看下面的视频：Metallica的项目似乎不是那么顺利。例如，卢-里德（Lou Reed）合作的《露露》就是这样，Metallica Through The Never电影在经济上没有成功，Metallica自己的Orion [ Music + More ] 音乐节也没有做好。芬兰音乐界将于3月7日星期五在埃斯波的巴罗纳竞技场颁发其艾玛奖。</w:t>
      </w:r>
    </w:p>
    <w:p>
      <w:r>
        <w:rPr>
          <w:b/>
          <w:color w:val="FF0000"/>
        </w:rPr>
        <w:t xml:space="preserve">id 47</w:t>
      </w:r>
    </w:p>
    <w:p>
      <w:r>
        <w:rPr>
          <w:b w:val="0"/>
        </w:rPr>
        <w:t xml:space="preserve">作者存档 亲爱的所有你想下载PHP视频文件必须注意我将与你分享的信息.仔细研究和分析本教程中的信息，我发现了一些信息，你需要知道.我希望你花时间撤回这个重要的意见，因为它无疑会让你得到更多的访问者到您的网站通过视频. 阅读更多 在城市内部长大的鲑鱼是所有结束，可以为我们所有主要的价格战鱼.亨伯河是我们找到的第一个地方。 我们可以在那里每天使用地铁，在表演时使用eskuwela三文鱼。我们曾经使用棉花糖，认为他们喜欢吃，很快就意识到，棉花糖只是从使用中滑落下来的足够......阅读更多 俄罗斯的艺术和文化已经在大多数国家好得多，来自公园的珐琅和银工作。搪瓷与专业和多级俄罗斯银是一种特殊的工艺，带到了中世纪的俄罗斯，并加入了世界上最好的工匠之一彼得-卡尔的法贝热，俄罗斯沙皇在19世纪期间列入世界著名的复活节彩蛋，这被称为...阅读更多。</w:t>
      </w:r>
    </w:p>
    <w:p>
      <w:r>
        <w:rPr>
          <w:b/>
          <w:color w:val="FF0000"/>
        </w:rPr>
        <w:t xml:space="preserve">id 48</w:t>
      </w:r>
    </w:p>
    <w:p>
      <w:r>
        <w:rPr>
          <w:b w:val="0"/>
        </w:rPr>
        <w:t xml:space="preserve">2014年12月12日 Casino Room是近来最好的赌场之一.不仅其游戏的广度有保证，有来自世界领先的游戏开发商的丰富游戏，而且他们还有高度创新的游戏方式，这[...] 免费旋转 在线赌场的世界对于新手来说似乎有点混乱。有老虎机、大奖、经典老虎机、轮盘、百家乐、视频扑克、基诺、宾果、刮刮卡......游戏的范围几乎是无穷无尽的。 但不用担心，因为最好的视频老虎机游戏可以幸运地在Casinolehti .com找到。 我们Casinolehti .我们试图通过给你一些提示来帮助你决定哪些游戏适合你，哪些不适合你，从而使你的生活更轻松。 所以，如果你认为视频老虎机只是不适合你，那么你可以停止阅读这里，因为这篇文章不太可能引起你的兴趣。首先，不得不说，视频老虎机已经将经典老虎机类型提升到了一个全新的水平。像NetEnt和Microgaming这样的游戏开发商在设计和制作视频老虎机游戏方面投入了大量的资源，这些游戏成为在线赌徒中最受欢迎的游戏并不奇怪。除非你已经玩了一段时间的视频老虎机，否则你会对它们在过去几年里的发展感到惊讶。这些游戏具有壮观的图形，并经常使用Flash动画，使游戏具有过去的视频游戏只能梦想的功能。现代技术使游戏开发者能够将他们所有的疯狂和创造性的想法变成真正的产品。现在，电脑屏幕上充满了堆叠的大写字母、粘性大写字母、爆炸性大写字母、散点符号（每次出现在卷轴上都会赢）等等。 可变的支付线、卷轴和奖励回合也是当今的主流。视频老虎机的在线游戏体验往往接近于在电脑或游戏机上玩普通视频游戏。而当你加入音乐时......钟声、警报声和其他哔哔声已成为过去，因为游戏制造商会小心翼翼地为他们的游戏开发一个总是完美适合特定主题的声景。例如，《吸血者》有吸血鬼主题的效果，如吱吱作响的棺材门等。或者如果你喜欢南方公园的脏话，现在市场上有一个基于它的老虎机游戏（信不信由你！）。 此外，视频老虎机在线游戏通常有背景音乐播放，但如果这对你来说太多，他们很容易被静音，这是在线游戏的另一个优势，因为老式的老虎机没有这个选项。 那么你如何玩赌场视频老虎机游戏？这很简单 - 你所要做的就是在我们网站上的任何一家在线赌场注册开一个账户。 然后你需要向你的账户存款，你就可以开始玩了。 这值得从赌场经常提供的欢迎奖金开始。 这实际上给我们带来了下一件事：在线免费视频插槽。使用欢迎奖金或任何其他提供的奖金是一种有效的免费游戏方式，因为即使你被要求进行存款，赌场也会将等量的额外游戏资金记入你的账户（在欢迎奖金的情况下），或者它可能在其他时间记入奖金。而且你有机会赢得它!值得注意的是，当你免费玩视频老虎机游戏时，有关的欢迎奖金有一个投注要求，这意味着你必须按照规则规定的次数 "投注 "奖金，然后才能要求任何赢利。</w:t>
      </w:r>
    </w:p>
    <w:p>
      <w:r>
        <w:rPr>
          <w:b/>
          <w:color w:val="FF0000"/>
        </w:rPr>
        <w:t xml:space="preserve">id 49</w:t>
      </w:r>
    </w:p>
    <w:p>
      <w:r>
        <w:rPr>
          <w:b w:val="0"/>
        </w:rPr>
        <w:t xml:space="preserve">Howard Johnson Hickory Photo Gallery 查看更多照片 Check rates and availability for Howard Johnson Hickory Hotel : Check-in : Check-out : Hotels.com Check rates Howard Johnson Hickory - Description Family-style Howard Johnson Read more The Hickory hotel is equipped with all amenities, including : Free parking .Downtown Hickory is within easy reach, with a 4-minute drive .这家酒店位于70号公路西南部483号，是您享受城市所提供的一切的理想基地，无论您是停留几天还是更长时间。当你想放松的时候，酒店的游泳池供你使用。酒店是HJ连锁店的一部分。请注意：酒店提供免费停车场。</w:t>
      </w:r>
    </w:p>
    <w:p>
      <w:r>
        <w:rPr>
          <w:b/>
          <w:color w:val="FF0000"/>
        </w:rPr>
        <w:t xml:space="preserve">id 50</w:t>
      </w:r>
    </w:p>
    <w:p>
      <w:r>
        <w:rPr>
          <w:b w:val="0"/>
        </w:rPr>
        <w:t xml:space="preserve">Celtas Chiaretta于2012年5月20日产下一匹小马。"Pinni "马驹的父亲是Quality Time，母亲的父亲是La Zarras。 这位美女以其迷人的外表延续了芝加哥二世的血统。2011年春季和夏季赛马季于2011年12月1日结束。今年，在芬兰和国外的赛马场上再次出现了几匹凯尔特人的马。亮点包括在萨拉和劳诺参加了世界杯级别的比赛，在萨兰和劳诺的野外锦标赛中获得了 "FWB年度马匹 "奖。 春天，3岁的塞尔塔斯-昆特拉参加了在里希迈基举行的Kyvyt esiin赛事，以8.25分的成绩成为第二好的障碍马。 萨拉-阿里奥和塞尔塔斯-奇布加莫参加了芬兰的各种障碍赛和学校比赛。他们的早期赛季还包括在波兰和德国举行的田赛。6月，该团队赢得了第二块世界锦标赛的野外骑行金牌。夏末，他们在波兰、荷兰和意大利进行了比赛。凯尔塔斯-奇丹巴拉姆和安蒂-库斯马森在本赛季表现不俗，参加了130-160厘米级别的比赛。骑手在爱沙尼亚取得了多达三个名次，塞尔塔斯-奎拉也在场，在130-135厘米级别中取得了名次。凯尔特人马场的优良种母马凯尔特人Quemaylia在夏天突然去世了。她的遗属是孤儿Celtas Quelia。这匹倔强的马驹参加了在耶佩斯举行的展览，成为当年的最佳表演马驹和最佳FWB马驹。Antti Kuosmanen和他的马匹Celtas Quela和Celtas Chidambaram有资格参加赫尔辛基国际马展，Celtas Quela参加6岁幼马级别，Celtas Chidambaram参加波罗的海杯级别。在去往世界锦标赛的路上!18.10.2010 Salla Aario和Celtas Chibougamau将在本周末参加在法国举行的7岁年轻马匹世界锦标赛。这将是该团队第二次参加世锦赛。您可以在http://salla-aario.blogspot.com/。 Antti Kuosmanen和Celtas Quela以及Anu Siimes和Celtas Chiriqui都参加了在Laakso举行的年轻马匹110厘米级别的比赛。两位骑手都以0分的成绩取得了出色的排名。夏季系列赛于2010年9月14日结束，Antti Kuosmanen和Celtas Chidambaram在GP级别中共获得35分，排名第13。Anu Siimes和Celtas Chiriqui参加了赛车奖杯6岁系列。在赫尔辛基的决赛中，这位骑手获得了第11名的成绩。团体奖牌是在2010年8月的赫尔辛基跳马比赛中决定的。 Tuomarinkylän Ratsastajat队包括两匹Celtas马，在比赛中排名第五。 该队由Outi Laaksonen和Celtas Qatana、Antti Kuosmanen和Celtas Chidambaram、Emilia Vättö和Valentino VI以及Kati Molander和 Celebration Z组成。Celtas Qatana和Outi Laaksonen将于2010年8月26日在赫尔辛基开始他们的比赛赛季，Maini和Outi将在这个周末在赛马场上出现，届时骑手将在长期病假后参加团体锦标赛。塞尔塔斯-奇丹巴拉姆和安蒂-库斯马宁也将参加同一小组的比赛。 萨拉和塞尔塔斯-奇布加莫参加北欧和波罗的海田径锦标赛 2010年8月26日 萨拉和劳诺参加了在凯拉瓦举行的世界锦标赛，在个人比赛中获得第10名。这位骑手还代表芬兰参加了PM团队，并获得了银牌。 凯尔塔斯-基拉班巴（Celtas Quillabamba）也在凯拉瓦参加了一个简单的级别，为其未来的野战马生涯进行训练。2010年8月26日，凯拉瓦的青年们在八月初的凯拉瓦举行了 "青年之声 "活动。</w:t>
      </w:r>
    </w:p>
    <w:p>
      <w:r>
        <w:rPr>
          <w:b/>
          <w:color w:val="FF0000"/>
        </w:rPr>
        <w:t xml:space="preserve">id 51</w:t>
      </w:r>
    </w:p>
    <w:p>
      <w:r>
        <w:rPr>
          <w:b w:val="0"/>
        </w:rPr>
        <w:t xml:space="preserve">冷色调 在谈论党的未来或党的路线时，一个关键问题是，这些建议与现实政治没有明确的联系，而是侧重于讨好目前的投票权者。建议中的激进主义程度偏于冰冷，几乎没有听取年轻人的意见。今天，停滞不前被Laitila（2）的希望所捍卫。四十岁的人声称有创新，这很有趣。如果有解决方案，请告诉其他人没有人可以一直对党委书记说三道四。一般来说，把整个团伙概括为一群不会踩油门的汽车是相当不准确的.共青团不是它的主席，而是一个地区、部门和各种行为者的集合，就像党一样。例如，我的党部，赫尔辛福斯Unga Liberala中心，像我一样，提出了一些相对激进的开放。我个人提出了修改学费模式、拆除垄断、个人自由、结束分区、改革公共住房和政治管理的最后期限。 手刹在哪里？数以万计的年轻人的意见与官方立场相同吗？例如，马库斯提出了一个很好的脉搏，阿莱克斯也是如此（在斯卡巴上）。 我们的丹尼斯和卡蒂亚几乎不是非激进主义者。 四十年代 "的新想法在哪里，手刹没有打开？你最后一次把脚放下来，让轮胎尖叫，让人群怒吼，让柏油路面燃烧是什么时候？如果改革主义在 "四十年代 "大行其道，那么有多少替代方案被提出来，例如Yle征税？我建议征收个人所得税，当然我更倾向于取消所有这些，让小众节目通过税收来支付自己的费用。共青团在现有模式上提出预算资金。税收情况如何？早在上一次党代会上，我们就提出了提前减税和学生会平等对待的组合方案。"四十岁"，或者说显然是这个年龄段的几个议员，提出了什么建议？是否有一个明确的改革方案在某处等待？有一个是秘密出版的吗？它包含什么内容？如果G40在提出改革建议方面遇到困难，我很乐意帮忙。经济问题将通过废除区划、拆除垄断、废除儿童津贴和医疗服务私有化来解决。 各省可以开始被称为省，权力争端将通过选举国王来解决。 还需要什么？最后一段是为了讽刺（这就是为什么它如此夸张）。 所以有两点评论：不，我不是提议完全废除儿童福利或医疗服务私有化。如果我这样做了，很明显，我会用非常精确的措辞列出我的选择。我在任何情况下都不赞成建立君主制，但省和教区的组合可以称为省，废除垄断总是受欢迎的。毕竟，普通人总是为他们的低效率付出代价。</w:t>
      </w:r>
    </w:p>
    <w:p>
      <w:r>
        <w:rPr>
          <w:b/>
          <w:color w:val="FF0000"/>
        </w:rPr>
        <w:t xml:space="preserve">id 52</w:t>
      </w:r>
    </w:p>
    <w:p>
      <w:r>
        <w:rPr>
          <w:b w:val="0"/>
        </w:rPr>
        <w:t xml:space="preserve">2012年7月16日星期一 阳光下的舌尖上的中国 又是一个温暖的晴天!上周几乎一直在下雨......但为了纪念这个晴朗的日子，让我们把月初拍摄的一些小妖精的照片放上来吧 x ) 只是，在夏天的高温下，你真的要锻炼一下，如果不是无穷无尽，但还是要锻炼一下的！这就是我们的工作。当他无法忍受的时候，摄影包就成了一种支撑，小妖精就坐在摄影包旁边打古龙水......）小虫子也让小妖精感到厌烦了！这就是小妖精。这是对哥布林的几个比喻。;) 我们已经尽力照顾到了液体的补充，当然!它似乎正在好转，但现在似乎在几乎相同的地方出现了一个新的较小的区域，我已经想了几天，决定今天开始在它上面涂抹Vetramil。如果它可能帮助了前一个，虽然它可能还没有完全愈合。 完全没有瘙痒或敏感。 怪物根本不喜欢那种甜味的东西，当它注意到在杂物间我把它洒在我的上衣的喙上时，它进入客厅或其他地方来逃避，然后当我走近时把它的头按下去x）反正它让我把它放在非常好的地方，我必须抬起它的头，我感到有点紧张，但悲惨地认命了。奖励总是可怕的赞美和勺子 ，只要它仍然hoksais，这是一个值得的活动!:D 2条评论：我看到Rikki的腿上可能有皮疹。 :o另一方面，我可能会这样想象，但似乎她的腿上会有一个更红的地方。它并不大，而且似乎并没有以任何方式打扰到瑞琪，所以除了跟踪它，我还没有做任何事情。 无论如何，我觉得我想象瑞琪有各种各样的东西，但其他人认为我是在想象。 而且我丈夫也不认为这只脚有什么特别之处......所以让我们看看...:) 没错，我可以看到什么地方出了问题 :D 莫科真的在他的嘴顶上有一个皮疹或什么东西...但后来在右前腿上也还有一个指尖大小的干斑，可能在肘部周围，没有毛，很干燥，昨天我和一个朋友猜测可能只是皴裂，比如经常躺在同一侧等，但我不得不怀疑它开始变大或什么的，所以去看他。也许，如果皮疹没有改善，而且面积扩大，或者它们出现在其他地方，那么你可以考虑一下来自锌的匿名恶犬人的提示。）</w:t>
      </w:r>
    </w:p>
    <w:p>
      <w:r>
        <w:rPr>
          <w:b/>
          <w:color w:val="FF0000"/>
        </w:rPr>
        <w:t xml:space="preserve">id 53</w:t>
      </w:r>
    </w:p>
    <w:p>
      <w:r>
        <w:rPr>
          <w:b w:val="0"/>
        </w:rPr>
        <w:t xml:space="preserve">体育 文化之都年在图尔库举办的受欢迎的足球展览的永久地点已被选为芬兰西南部的年度体育文化。自2012年夏天以来，"不仅仅是一场比赛 "足球展一直在图尔库的Veritas体育场展出。 在文化之都年期间，该展览在Logomo展出，标题为《只有一场比赛？在这一年里，有近20万人参观了Logomo的展览。该奖项是由芬兰西南地区体育记者和芬兰西南地区体育和运动（LiikU）协会评选出来的，该协会每年为芬兰西南地区和萨塔昆塔的最佳运动员和运动队颁奖。 该奖项在9日星期六的芬兰西南地区体育晚会上颁发给图尔库2011基金会。2 ，并由图尔库体育局局长Arto Sinkkonen接受。 文化之都年期间在图尔库举办的受欢迎的足球展览的永久地点被选为芬兰西南部年度体育文化成就。More Than a Game足球展自2012年夏天开始在图尔库的Veritas体育场展出。 在文化之都年期间，该展览在Logomo以Only a Game ?在这一年里，有近20万人参观了Logomo的展览。该奖项是由芬兰西南地区体育记者和芬兰西南地区体育和运动（LiikU）协会评选出来的，该协会每年为芬兰西南地区和萨塔昆塔的最佳运动员和运动队颁奖。 该奖项在9日星期六的芬兰西南地区体育晚会上颁发给图尔库2011基金会。卡勒瓦拉运动会充当了图尔库2011年的信使，它为门票提供了文化折扣，而田径赛事则是一个文化机会。除了顶级的体育表演，场内还展示了图尔库的马戏文化。马戏团将在8月的文化之都计划中特别突出。从周五到周日的下午和晚上，体育界人士可以欣赏到毕业于图尔库艺术学院的佩特拉-舒特的杂技表演。此外，还有魔术师-杂耍家托尼-罗斯瓦尔（Toni Rosvall）和安蒂-库尔马拉（Antti Kulmala）和凯萨-库鲁（Kaisa Koulu）的巨型木腿表演。 户外雕塑是传统的纪念性作品，由取得著名地位的艺术家创作。它们是位于显要位置的作品，反映了一个成年人的价值感。隐蔽物的情况则不然。由艺术家Oona Tikkaoja设计的Piiloleikki系列突出了小的、集体的和日常的。 作品由儿童用青铜铸造的小自画像组成。 图尔库和图尔库人现在有机会向芬兰其他地区展示文化的消费方式。作为国家文化日的一部分，芬兰图尔库市向所有芬兰人发出挑战，在图尔库享受文化。国家文化日将于2011年1月的最后一个星期五举行，即28.1.2011。芬兰各地都会有无障碍的文化活动，该活动将是第三次举办。文化健身日挑战每个人，让他们挑战自己，尝试一些新的东西，以配合新年的主题--例如，在没有小费的一月里啜饮文化。芬兰体育晚会是对文化和体育密切共存及其增进健康效果的极好提醒。 欧洲文化之都图尔库、广播交响乐团和声乐团体Rajaton将为晚会提供文化方面的支持。 体育晚会将于周一晚上在Yle2电视台播出。在开幕前五天，图尔库将在哈特沃尔竞技场展示其作为欧洲文化之都的多样化节目的节选......能够成为芬兰体育盛会的一部分，用我们的表演，特别是那些结合了体育和文化的表演来娱乐所有的芬兰人，这是一种快乐和荣幸。 我们的出发点是，文化之都年的整个节目对人们有益。图尔库2011年基金会的首席执行官Cay Sevón说："文化可以增加精神和身体的健康，这已被证实。 图尔库是2011年欧洲文化之都。那是什么意思？图尔库已经是一个文化城市，坦佩雷和芒特塔也是如此，这两个城市都被指定为文化之都。</w:t>
      </w:r>
    </w:p>
    <w:p>
      <w:r>
        <w:rPr>
          <w:b/>
          <w:color w:val="FF0000"/>
        </w:rPr>
        <w:t xml:space="preserve">id 54</w:t>
      </w:r>
    </w:p>
    <w:p>
      <w:r>
        <w:rPr>
          <w:b w:val="0"/>
        </w:rPr>
        <w:t xml:space="preserve">举报缠扰评论 :: 帕里拉牛排馆奥卢 如果您发现以下评论具有攻击性或包含您认为的虚假信息，您可以使用此表格向缠扰问题特别工作组举报其存在。请给出你认为该评论具有攻击性/无根据的小理由，并接受该表格。 KTF将审查该评论并在必要时进行编辑/删除。人们可以评论说，它们是同一家lfka的餐厅。" 注册用户 Jiima - 23.11.2012 15:40 举报不相关评论 午餐很好吃，很小，很贵。 我不会再去了。我不明白餐厅老板把餐厅放在赫斯伯格餐厅旁边是什么想法？整个事情被这样一个事实毁了，即你必须通过一个挤满了青少年的赫斯堡垒进去。"</w:t>
      </w:r>
    </w:p>
    <w:p>
      <w:r>
        <w:rPr>
          <w:b/>
          <w:color w:val="FF0000"/>
        </w:rPr>
        <w:t xml:space="preserve">id 55</w:t>
      </w:r>
    </w:p>
    <w:p>
      <w:r>
        <w:rPr>
          <w:b w:val="0"/>
        </w:rPr>
        <w:t xml:space="preserve">我讨厌当你试图做一些对你来说很重要的事情，涉及到在某些时候将其公开（主要是写作），当你不得不将自己暴露在别人的反应中时，你会感到非常脆弱。这种感觉并不总是出现（例如，在研讨会或会议上发言时不出现），而主要是在那些潜在的 "听众 "是朋友或半文盲的情况下。 半文盲是最糟糕的，他们不可能像朋友那样期待任何同情心。做一些半有趣的事情会容易得多，然后你总是可以申辩说这次你没有那么努力，并且已经对最终的结果不满。我不常有这样的感觉，我自己的成就会是彻底的狗屎，最后我相信我想说的东西，或它们的重要性。但我怕别人不理解，或者我自己把事情的表述弄得一团糟，这样我就给了他们把我解散到地上的武器。 有点反常？当我在一些半公开的场合不得不说一些话时也是如此，如果我对某些事情感到紧张或愤怒，我就会说出来，但随后一天的其余时间就会被其他人对我的看法所影响。Tommoset的感受通常与学术文本的事情无关，而是更多的政治讨论，甚至在员工会议上的谈话。另一方面，我有一种感觉，那就是我在某种程度上比其他人更不合群，我不能很好地理解任何东西，我也不理解精细的文字。 然后我意识到，其他人并不总是任何屏幕上的发明者。 也许也许这些政治和工作场所的事情也会发生，有时在几年后。最后，我想这只是一个问题，也许有人不喜欢我......（好像我喜欢所有的人一样）我在《Hesar》上看到，玛丽-考夫兰在赫尔辛基有一场演出，不久又在图尔库和其他地方演出，但不是在坦佩雷。这很好，我希望我可以在那里听到它。还有几本小说: 眩晕、恐怖和迷人. 这个版本还有一个不同的漂亮封面.这首诗以丁尼生的抒情诗开始："当我的光线暗淡时，请靠近我，/当血液蠕动，神经刺痛/和刺痛；和心脏生病......。"</w:t>
      </w:r>
    </w:p>
    <w:p>
      <w:r>
        <w:rPr>
          <w:b/>
          <w:color w:val="FF0000"/>
        </w:rPr>
        <w:t xml:space="preserve">id 56</w:t>
      </w:r>
    </w:p>
    <w:p>
      <w:r>
        <w:rPr>
          <w:b w:val="0"/>
        </w:rPr>
        <w:t xml:space="preserve">Akira 我们亲爱的护士 STATUS HAHMO 姓名：Rosita Desiré Blackbourne 性别：女 年龄：17 职业：见习精神治疗师 性格：Rosita有着甜美的微笑和蓝色的大眼睛，看起来是一个非常宁静和真诚的年轻女孩。她在伊克莫尼的陪伴下更加快乐，用她的同情心赢得了人们的青睐，并散发着积极的能量。她喜欢艺术、探索和舞蹈。 偶尔在晚上，罗西塔会出去坐在外面，仰望星空，在萤火虫照亮纸张时写诗。几乎是一个正常的开朗的少女，不是吗？不完全是，许多人似乎感觉到了一些奇怪的东西，关于罗西塔的美妙。即使在很小的时候，罗西塔的兴趣也与其他同龄女孩不同。在地球上生活时，她在昂贵的私立学校的社交圈中从未感到自在，她更愿意坐在学校的图书馆里阅读占星术和人类学。罗西塔已经学会了比普通人更好地控制自己的思想，她还有其他一些小的特殊才能，不是街上的每个人听到后都会消化的。罗西塔很容易依恋与她亲近的人，对她所爱的人照顾有加。她对生活中的小事和大事都非常欣赏，并相信因果律。对于她所有的智力素质和她一般的体贴，罗西塔也有那种顽固的、过度好奇的、非人的一面。她的内心深处住着一个冒险的假小子，他带着探索弗雷斯卡奇迹的愿望回来了。背景：1996年1月1日，在法国中部的一个偏远村庄，一个贫穷的妇女生下了一个小女孩。 不幸的是，生病的母亲在分娩时死亡，新生儿被单独留在寒冷的雪地里。 幸运的是，这个女孩被及时发现，并通过医院被送到孤儿院，后来她被收养。因此，这个名叫罗西塔-德西雷克（Rosita Desirék）的女孩与她富有且广为人知的父母在巴黎的一座大型现代豪宅中长大。然而，罗西塔渴望自由，有一次她在深夜偷偷出去探索巴黎的后街，这是个错误；她被绑架了，企图从她的父母那里获得大量赎金。罗西塔跑错了方向，最后落入了死胡同。但罪犯的计划以一种意想不到的方式被挫败了，被困的女孩突然消失了，就像消失在空气中一样，伴随着一道发光的光芒。 这就是她的故事开始的地方，在一个新的星球上，遥远的未来。其他：罗西塔有一种罕见的能力，可以清楚地看到光环。 光环是围绕所有生物的能量场，可以用来判断性格特征和健康状况。罗西塔还在村子里的人中练习精神治疗她的出生天赋。信息 AARREARCHU - 任务 已完成的任务：1 - 彼得的忧虑 ■活动任务 - 哑巴病人 Aminda Vogel（关于她的更多信息，见NPC人物）有一天被送进医院，病人的症状非常奇怪。阿明达完全不明白，因为她从来没有遇到过这种疾病。她认为这是弗雷斯卡星球特有的疾病，她对此还一无所知。 当她听到你的新职业时，阿明达的兴趣被激发了。她要求你在医院帮助她，以了解这个奇怪的病人的情况。你能帮助Aminda和你的家人吗？</w:t>
      </w:r>
    </w:p>
    <w:p>
      <w:r>
        <w:rPr>
          <w:b/>
          <w:color w:val="FF0000"/>
        </w:rPr>
        <w:t xml:space="preserve">id 57</w:t>
      </w:r>
    </w:p>
    <w:p>
      <w:r>
        <w:rPr>
          <w:b w:val="0"/>
        </w:rPr>
        <w:t xml:space="preserve">Cookies 了解更多关于Hay集团的cookies政策，以及你如何管理或删除cookies。更新时间：2013年11月15日 我们可能在任何时候改变我们的cookie政策。你可以从上面的日期看到我们的Cookie政策的最后更新时间。对我们的Cookie政策的修改将在我们在线发布后立即生效。如果您有任何问题，请通过电子邮件与我们联系：cookiequestions@haygroup.com ，或写信给我们：Cookies是网站发送到用户电脑或手机上的小文本文件。它们储存在用户设备的硬盘上。Cookies是为了使用户体验尽可能的顺畅和友好。 在Hay集团网站上，用户可以随意操作和/或删除cookies。 你可以在 "如何使用cookies "一节中找到更多信息。Cookies不受我们的合作伙伴或跟踪公司控制，我们不使用他们收集的信息。 我们的合作伙伴和跟踪公司使用cookies来促进社会共享，分析信息和推广他们的服务和产品。下面你会发现关于我们的合作伙伴和跟踪公司的信息 ...... 2.Hay集团如何使用cookies？Cookies有多种不同的使用方式。在收集个人数据时，隐私是有限的，是对我们cookie政策的补充。 在Hay集团网站上使用的cookie清单可以在下表中找到。 一些cookie是至关重要的，因为没有它们就不可能浏览网站或使用其服务或功能。其他的不太重要；它们可以记录你的喜好，提高网站为你提供最佳服务的能力，或帮助我们分析你对网站的使用情况，或推广我们的服务或产品。 提醒你：登录 在一些Hay集团的网站上，你可以使用一个记录你账户信息的cookie来登录。它还会记住您已经登录，因此您可以浏览多个网站和下载内容，而不必再次登录。 保存您的偏好：购物cookie 这个cookie与登录cookie类似，但也会记住您的语言、货币和添加到购物车的产品。允许社交媒体分享：社交媒体cookie.这些偏好cookie收集有关社交媒体使用情况的信息 反馈信息以改善我们的网站：谷歌分析cookie Hay集团使用Goolge Analytics收集有关网站使用情况的信息。 谷歌分析为我们提供用户数据，我们用来改善用户体验。这些cookies存储了用户访问哪些页面的信息，他们在网站上停留了多长时间，他们是如何到达网站的，以及他们点击了什么。分析cookie不收集或储存任何有关用户的个人信息（如姓名或地址），因此它不能用来识别任何个人。谷歌的隐私政策可以在这里找到。分享广告：广告cookie 接受cookie名称 CookiesEnabled 其他信息：记住您接受使用cookie。 有效期为自创建之日起1095天（3年） 登录cookie 全局 记住您已经登录（不会在您每次访问页面时要求您再次登录） 购物cookie SessionID 记住添加到您购物车的产品，并在您离开页面时退出。购物cookie CartCurrency记住了用户的货币单位。 它的有效期是自创建之日起1095天（3年）。购物cookie LanguageID 记住用户的语言。 自创建之日起，有效期为1095天（3年）。分析cookie 谷歌分析 收集有关用户访问我们网站的汇总信息，以提高可用性并提供更好的用户体验。</w:t>
      </w:r>
    </w:p>
    <w:p>
      <w:r>
        <w:rPr>
          <w:b/>
          <w:color w:val="FF0000"/>
        </w:rPr>
        <w:t xml:space="preserve">id 58</w:t>
      </w:r>
    </w:p>
    <w:p>
      <w:r>
        <w:rPr>
          <w:b w:val="0"/>
        </w:rPr>
        <w:t xml:space="preserve">页面 搜索这个博客 正在加载中 ... 2012年3月27日 星期二 2个下降，2个（或3个？）去 " 接下来的这首歌是我们的一个非常黑暗的故事--，我们在国外，在瑞典一次，与一艘瑞典船。船上有一个迪斯科舞厅，然后有两个非常大的男人来请利库和伊勒跳舞，然后他们已经有点被诱惑了，我走到中间，说我不跳舞。"后来我学会了不再嘲笑他，所以我开始谈论一些 "真实 "的东西。旧的音乐会视频总是很好看，尤其是当你自己去看演出的时候。所有的氛围、记忆和感觉以及一切都很好，嗨。在这里，你可以找到萨姆所谈的回想。在前排，我没有发现什么，但我总是奇迹般地知道什么时候该喊......。PS.我喜欢萨姆在船上说 "我不跳舞 "的样子。</w:t>
      </w:r>
    </w:p>
    <w:p>
      <w:r>
        <w:rPr>
          <w:b/>
          <w:color w:val="FF0000"/>
        </w:rPr>
        <w:t xml:space="preserve">id 59</w:t>
      </w:r>
    </w:p>
    <w:p>
      <w:r>
        <w:rPr>
          <w:b w:val="0"/>
        </w:rPr>
        <w:t xml:space="preserve">星期三 , 2014年5月28日 Lily Lolo周：眼妆 Lily Lolo周的第三篇文章来到这里。今天我们深入研究化妆产品，从眉毛开始，以睫毛膏结束。Lily Lolo有一个眉毛的二合一调色板。该调色板包括粉状眉毛和眉蜡。有三种颜色可供选择，浅色，中色和深色。 我介绍的是浅色，这是一个安全的选择。 即使你不知道如何做眉毛整形，你也不可能得到太深的眉毛。 浅色是浅棕色，也许有点露骨。 这个颜色适合金发和中深色。我把这个颜色归类为中性色，虽然它在我的眉毛上看起来有点暖。但不是红色的。颜色出来的效果相当好。质地是令人愉快的柔软和粉状的。 颜色很好地保持在眉毛上。蜡是柔软的，质地非常油腻。这款调色板在Pretty.fi通常售价13.90欧元，但本周售价12.51欧元。 这是一款令人兴奋的产品，但有一个想法。眼部底妆和黑眼圈的遮瑕膏在同一调色板中。我有旧的包装可以测试，但较新的底漆与翻新的外观一致。我相信每个人都明白黄色是用于黑眼圈，米色是用于眼皮的眼妆底霜。这个配方非常令人困惑，与其说是遮瑕膏，不如说是眼妆底霜。该产品不含硅酮，而硅酮通常是眼部卸妆产品的最基本成分。这能行吗？该产品含有油、蜡、矿物质和维生素E（抗氧化剂）作为防腐剂。 该产品的保质期很短，这是典型的天然化妆品。在我的皮肤上几乎看不到眼妆底漆.面漆是非常强烈的黄色.我很想知道这些东西怎么能在我的上眼皮或下眼皮上持续超过几个小时？我不知道答案，但眼妆的底妆一直都很持久. 遮瑕膏有点沉入皱褶，但无论如何都是令人惊讶的。我很难让几乎所有的遮瑕膏都能持久，因为我必须使用稍厚的眼霜。我对产品没有任何意见。它的效果相当好，对于一个眼妆底霜来说，没有任何抱怨。我不会为问题眼皮而使用。对于那些几乎拥有所有有效的眼妆底霜的人来说，这一款可能也是有效的。适当地涂抹在眼皮上，涂得足够薄，并在上面涂上粉状眼影。 如果没有眼影，底妆不会持续一分钟。 对于较干燥的眼皮，它可以很好地抚平，感觉很滋润。我觉得这款遮瑕膏一般，还不错，我曾用过更多的颜料。然而，这款遮瑕膏的好处是它的自然效果 ，但它不能完全覆盖最黑的眼圈。该调色板包含2克产品，在Pretty.fi通常价格为13,90欧元，但本周的调色板价格为12,51欧元。 我已经测试了Lily Lolo的压制矿物眼影，即饼状眼影。 通常我习惯于粉状矿物眼影，但我发现它们非常难以使用。你必须小心，不要在打开小罐子的时候把它弄翻。这些 "压制 "的眼影采用时尚的包装，盖子里还有一面小镜子。星空之眼珍珠白，银色闪耀。着色不是一流的。</w:t>
      </w:r>
    </w:p>
    <w:p>
      <w:r>
        <w:rPr>
          <w:b/>
          <w:color w:val="FF0000"/>
        </w:rPr>
        <w:t xml:space="preserve">id 60</w:t>
      </w:r>
    </w:p>
    <w:p>
      <w:r>
        <w:rPr>
          <w:b w:val="0"/>
        </w:rPr>
        <w:t xml:space="preserve">根据芬兰统计局的定义，重组家庭是指只有一个配偶有一个或多个18岁以下子女的家庭。换句话说，在重组的家庭中，并不是所有的孩子都是配偶的共同财产。2007年，芬兰有53,482个重组的家庭。如果除了父母之外，同一家庭还有父亲、母亲和其他孩子，那么，为重组家庭提供食物有时会是一个挑战，被重组家庭的烹饪工作搞得筋疲力尽的食品管理员很快就会变得未老先衰。随着孩子们和新家庭的成长，即使是最大的家庭比萨也变得无情地小，孩子和父母都会挨饿。解决新家庭的进食问题的办法是新的家庭比萨，直径42英寸。</w:t>
      </w:r>
    </w:p>
    <w:p>
      <w:r>
        <w:rPr>
          <w:b/>
          <w:color w:val="FF0000"/>
        </w:rPr>
        <w:t xml:space="preserve">id 61</w:t>
      </w:r>
    </w:p>
    <w:p>
      <w:r>
        <w:rPr>
          <w:b w:val="0"/>
        </w:rPr>
        <w:t xml:space="preserve">太阳在地平线上明亮地升起。那是一个温暖的春天的早晨，空气略显闷热，植物的叶子上有晨露落下。森林里的动物们刚刚醒来，最先寻找吃的东西。当鸟儿从树枝上开始美丽的伴奏时，希普诺斯漫步在潮湿的森林中。哈尔蒂亚，尽管周围环境宁静，但感觉到了邪恶，并将她的武器准备好。他的弩上装满了锋利的箭，有了这些箭，他就能阻止任何潜在的敌人。他自己此刻也不希望伤害任何人，他的血欲在昨晚屠杀了无数无辜的动物后得到了充分的满足。他微笑着继续前进，爬上一座土山，那里生长着几棵潮湿的针叶树......明亮的阳光从山后吸引了梅戈斯的目光，他飞快地赶着他惯常的 "早餐"。他转身离开了太阳，飞向他认为能找到食物的空地。一阵暖风吹进了梅尔戈斯的眼睛，他开始靠近地面降落，这样空地上的人就不会看到他在空中。当他进入空地时，树木在他巨大的身躯下闪闪发光。森林似乎几乎是死一般的寂静，因为早晨的太阳才刚刚开始在山后露出曙光。梅戈斯瞬间来到了森林和空地的交界处，迅速向前飞去。在远处，可以看到田野里有几只鹿，他打算去抓......OOC：是啊，既然狼人没有回答，我就继续......当他到达山顶时，他在土丘上坐了一会儿，欣赏着宏伟的天空。他闭上眼睛，专注于大自然的声音，这些声音在山坡上辉煌地回荡着。 鸟儿的歌声在其他声音中明显突出，一个更大、更真诚的微笑在他阳光下的脸上展开。 他所坐的苔藓是潮湿的，他不得不迅速起身，以免长袍被浸透。他平静地继续他的旅程，走下山坡，凝视着森林后面崛起的雄伟山峰，它们的雪峰笼罩在云雾中。很久以来，他第一次冷静到放下枪，即使他的直觉告诉他不是这样。 他用空闲的手，从肩上的吊索上挂着一把弩，在苏醒的森林中徘徊，心中没有特定的目的地。 风吹过空地，使空地上潮湿的草沙沙作响。 树木随风摇摆，使森林的声音像大自然自己的乐器。小动物们在高高的草丛中奔跑，在光秃秃的地面上寻找食物。 当太阳在天空中越升越高时，梅戈特沮丧地走到森林的边缘。他的饭菜简直从他的鼻子底下跑掉了。然而，梅戈斯仍有时间寻找更多的食物，因为这一天才刚刚开始。当他穿过森林时，梅尔戈特想知道在整个大陆上有谁甚至敢于违抗他。众所周知，龙是Almagest中最大的生物，除了卑鄙的精灵，几乎没有什么好怕的。两人都对对方恨之入骨，并且因为这样或那样的原因而不断地互相攻击。 梅尔戈特让自己在高大的灌木丛中盯着新的猎物，这些猎物可能很快就会出现在他面前。他把自己安置在森林动物和精灵通常遵循的一种路径的边缘。动物们自然会闻到潜伏在灌木丛中的龙的味道，但梅戈斯已经走了，所以风不会吹向他的方向。 现在只是等待......Trodden</w:t>
      </w:r>
    </w:p>
    <w:p>
      <w:r>
        <w:rPr>
          <w:b/>
          <w:color w:val="FF0000"/>
        </w:rPr>
        <w:t xml:space="preserve">id 62</w:t>
      </w:r>
    </w:p>
    <w:p>
      <w:r>
        <w:rPr>
          <w:b w:val="0"/>
        </w:rPr>
        <w:t xml:space="preserve">2.13 OK-channel，一个每年出版四次的在线杂志。由OK学习中心出版。主编 Anitta Pehkonen . ISSN 1798-1379 志愿者是我们的帮助和支持，即使是在夏天!春天已经来临，是时候展望夏天了。 在经历了一个充满行动力的冬季之后，我们许多组织者--包括员工和志愿者--都在为暑假收尾。 然而，对于许多志愿者来说，夏天是最繁忙的活动时间。阅读更多 70年的历史让我们有理由庆祝 今年是OK学习中心成立70周年。5月16日晚，在Töölönranta餐厅举行了周年庆祝活动。阅读更多 志愿工作造福邻里 米凯利地区心理健康协会经营的危机中心成立时，就认为志愿工作应该是危机中心的活动之一。阅读更多 救援犬是警察的重要助手 救援犬是警察和救援部门的得力助手。 人类最好的朋友的精确跟踪开始发挥作用，特别是在寻找失踪人员时。据估计，大多数失踪人员是在救援犬的帮助下找到的。阅读更多 志愿者将船民从困境中解救出来 当冰雪融化的时候，芬兰海上救援协会就开始了它的工作。大约1700名志愿救生员将确保船民在遇到困难时得到帮助。 阅读更多</w:t>
      </w:r>
    </w:p>
    <w:p>
      <w:r>
        <w:rPr>
          <w:b/>
          <w:color w:val="FF0000"/>
        </w:rPr>
        <w:t xml:space="preserve">id 63</w:t>
      </w:r>
    </w:p>
    <w:p>
      <w:r>
        <w:rPr>
          <w:b w:val="0"/>
        </w:rPr>
        <w:t xml:space="preserve">传教士--虚荣的虚荣 传教士说，虚荣的虚荣；一切都是虚荣！"。人在阳光下辛勤劳作，有什么好处呢？一代人走了，一代人来了，但地球永远存在。太阳升起，太阳落下，又急忙回到它的地方，从那里再升起。 风向南，转向北，转了一圈又一圈，又回到同一圈。所有的河流都落入大海，但大海并没有被填满；它总是落回到河流落下的同一个地方。眼睛不能充满看见，耳朵也不能充满听见。 过去的仍然是过去的，已经发生的仍然在发生。 太阳底下没有新的东西。如果有什么东西被说成是 "看啊，这是新的"，那么它以前就有，在远古时代，在我们之前。对祖先没有记忆，对他们以后的子孙也没有记忆。 ( 传道书1: 2-11) 你在传道书的文本中发现了什么真理？如何应对生活水平的不断提高；十年后，诺基亚将因什么而被人记住和了解？在天父的家中，你能找到什么人造的东西？你对自己的生活有什么看法；你可以从传道书中学到什么，哪些是不能接受的？在去往天堂的旅途中，你能带着什么或如何带着你的财产？如果没有永生的希望，活着会是什么样子；我们生活的目的是什么？122评论 作为基督徒，我们应该很容易认识到，圣经是我们与上帝关系的基础，信仰可以依附于它，我们可以安全地坚持下去。圣经被称为恩典的工具，正是因为这个原因。它是人和无限的上帝相遇的地方。在洗礼和圣餐中，上帝是真正的存在。但我们可以说，上帝存在于圣经的字里行间。我们也可以说，上帝把自己藏在圣经的纸张和墨水中。由于这个原因，我们可以有把握地说，圣经是上帝的话语。我们可以在《圣经》的文字、阅读和说话中遇到上帝，并通过我们的听觉和圣灵直接传给我们的良心和心灵。 因此，我们可以有信心地说，《圣经》是上帝的话语。我们可以通过我们的听觉和圣灵直接传给我们的良心和心脏，在圣经的文字、阅读和口语中遇到上帝。 马蒂，感谢你的良好评论。 没有上帝的文字，人是完全盲目和失去的。耶稣回答说："人若爱我，就必遵守我的道，我父也必爱他，我们也要到他那里去，与他同住。不爱我的，就不遵守我的话；你们所听见的，不是我说的，是差我来的父说的。 当你想到一个男人 "一心一意 "地爱着一个女人时，当他明白了他所爱的对象的意愿时，他会怎么做，难道他不尽心尽力地去做？??当我们读到神的旨意时，我们是否准备放弃自己的一切而去做？??我们是否有天上的财宝，愿意真正为之放弃地上的一切？??我们是否有天上的财宝，愿意为它真正放弃地上的一切？??阿里怎么回答你自己的问题？当耶稣要求他这样做的时候，这个富有的年轻人并不愿意这样做。当他走在路上时，有一个人跑过来，跪在他面前，问他："亲爱的老师，我必须做什么才能活下去？</w:t>
      </w:r>
    </w:p>
    <w:p>
      <w:r>
        <w:rPr>
          <w:b/>
          <w:color w:val="FF0000"/>
        </w:rPr>
        <w:t xml:space="preserve">id 64</w:t>
      </w:r>
    </w:p>
    <w:p>
      <w:r>
        <w:rPr>
          <w:b w:val="0"/>
        </w:rPr>
        <w:t xml:space="preserve"> LähiTapiola和赫尔辛基大学 合作目标 在2013年春季，LähiTapiola集团和赫尔辛基大学将实施一个合作项目，旨在应对芬兰福利社会的挑战。这个名为 "美好社会大师班 "的项目将汇集来自社会不同领域的专家。47名参与者是从大约100名申请者中挑选出来的，他们代表了该项目领域的学术专长和工作及组织经验。 大师班将讨论福利社会的未来和组织服务的相关问题。该计划将为参与者提供独特的学习体验、新鲜的内容和对当今芬兰福利社会的看法。 大师班还将提供与不同的社会行为者和大学社区的交流机会。LähiTapiola对这个项目感到非常高兴和兴奋。该公司的企业社会责任主任阿努-皮尔卡宁说，这个项目的想法是与大学的行为者一起计划的。"几年前，我们开始了与赫尔辛基大学的合作，当时我们意识到合作应该以对双方都有利的方式实施，我们很快发现，我们想合作的领域之一是企业责任问题。我们对芬兰社会和建立可持续的福祉有着共同的关注，我们想为此做些什么。一个良好的社会以及不同方面在建设社会中的作用，与LähiTapiola和赫尔辛基大学的主题都非常吻合。"该计划的概念是新的，赫尔辛基大学以前没有实施过类似的项目。 负责大学社区关系和大师班协调工作的Jenni Koistinen解释了财政捐赠如何导致了一个重要的具体伙伴关系。"2010年，LähiTapiola和赫尔辛基大学在大学的筹款活动中相遇。 大学向Tapiola集团提出了建立捐助者伙伴关系的建议。 这次会议的结果是捐赠了30万欧元和一个具体的合作项目：大师班项目。 大学和LähiTapiola之间合作的内容和形式已经在2011年的联合研讨会上进行了讨论。通过讨论，确定了以企业社会责任为联合活动的起点，以学生、青年研究人员和专家为主要目标群体，以大师班为形式。 大学的交流和公共关系部门以前从未实施过类似的计划--现在我们第一次做一些新的事情。对大学的好处 该计划将为一些不同的利益相关者提供广泛的积极的东西。Koistisen列举了该计划对赫尔辛基大学最重要的好处和最佳方面："参与者，即学生和研究人员，从该计划中得到的是：新的知识、工具、想法、联系以及对具体工作和行动的启发。我们的目标也是将大学社区的知识服务于社会：应对福利社会的挑战需要科学和研究内容。 我们希望对辩论和寻找解决方案作出贡献。"好社会大师班 "计划将参加由FIBS在芬兰举办的欧洲企业社会责任奖，该奖项奖励负责任的合作伙伴关系的公司，即公司与非商业利益相关者合作开展的项目。</w:t>
      </w:r>
    </w:p>
    <w:p>
      <w:r>
        <w:rPr>
          <w:b/>
          <w:color w:val="FF0000"/>
        </w:rPr>
        <w:t xml:space="preserve">id 65</w:t>
      </w:r>
    </w:p>
    <w:p>
      <w:r>
        <w:rPr>
          <w:b w:val="0"/>
        </w:rPr>
        <w:t xml:space="preserve">技术服务描述 Sporttisite是作为一个应用服务提供商（ASP）提供的。Sporttisit在网络浏览器中使用，也就是说，它不需要安装在电脑上。要建立和编辑页面，你需要Internet Explorer（8.0或更高）、Firefox（10.0或更高）、Google Chrome或Safari。 Firefox、Chrome和Safari浏览器也可用于Mac OS X。Firefox和Chrome浏览器可用于Linux。在其他浏览器中允许编辑，但可能会缺少一些功能。 在不支持浏览器的情况下，编辑者会看到一个信息。 用体育网站创建的网站可以在所有浏览器中浏览。该服务的设计是无障碍的，因此在大多数基于文本的浏览器和移动浏览器上的浏览也是顺利的。网站托管在Avoine服务器上，由Avoine有限公司提供备份和安全保障。 服务器实际位于一个安全区域，因此俱乐部的数据安全得到保证。</w:t>
      </w:r>
    </w:p>
    <w:p>
      <w:r>
        <w:rPr>
          <w:b/>
          <w:color w:val="FF0000"/>
        </w:rPr>
        <w:t xml:space="preserve">id 66</w:t>
      </w:r>
    </w:p>
    <w:p>
      <w:r>
        <w:rPr>
          <w:b w:val="0"/>
        </w:rPr>
        <w:t xml:space="preserve">显示其他语言 在线学士学位洛杉矶港 - 完成学士学位洛杉矶港 学士学位是在学术课程中完成的获奖本科学位。 它通常是学生在其学术生涯中获得的第一个学位。通常需要四年的全日制学习才能获得学士学位。学位的长度取决于学科、学生的承诺以及学生如何平衡他或她的学习和其他生活承诺。电子学习是指在教学中使用电子媒体以及信息和通信技术（ICT）。美国仍然是世界上最受欢迎的国际学生目的地。 美国的大学在世界排名中占主导地位，美国也提供了广泛的令人兴奋的学习地点。州立大学系统由州政府提供部分资金，可能有许多校园分布在州内，有数十万名学生。安吉利斯港是华盛顿州克拉伦县的城市和县城。 安吉利斯港是半岛学院的所在地，也是足球名人堂成员约翰-艾尔威的出生地。 安吉利斯港的在线学士学位：在安吉利斯港找到最好的学士学位和学校。 节省时间，在这里联系学校!如果你不确定要从事什么职业，这是一个很好的前进方式。 我们将帮助你制定一个个性化的学习计划，为你的下一步做准备。你可以在网上或课堂上获得你的学士学位。如果你选择在线学习，你仍然可以使用城大的所有优秀资源。 你可以登录获取作业，与同学讨论主题，合作完成项目并检查成绩。 基本上你在课堂上所做的一切，但没有减轻.... [-]</w:t>
      </w:r>
    </w:p>
    <w:p>
      <w:r>
        <w:rPr>
          <w:b/>
          <w:color w:val="FF0000"/>
        </w:rPr>
        <w:t xml:space="preserve">id 67</w:t>
      </w:r>
    </w:p>
    <w:p>
      <w:r>
        <w:rPr>
          <w:b w:val="0"/>
        </w:rPr>
        <w:t xml:space="preserve">8月初，我在图尔库拜访了一位朋友，待了几天。赫尔辛基被认为是一个美妙的夏季城市（嗯，当然是！），但不知何故，我忘记了芬兰还有许多其他城市值得一游，尤其是在夏季。图尔库正是那种你很少去的城市，但你在长期访问后会立即感到渴望回去。 这次我对图尔库的访问包括观光、会见朋友、参观艺术博物馆、品尝备受关注的Tintå（这是我在很长一段时间内吃过的最好的沙拉午餐，我承认!当然还有购物（只是一点点，嘿嘿）。 这里有一些来自图尔库的混合照片和心情。 谢谢图尔库，下次再来。 ^_^ 艺术博物馆的照片，来自展览 "最伟大的是爱？"我们在这个炎热的周日参观了约恩苏艺术博物馆和博物馆院子里的阿霍艺术中心的作品。Ilosaarirock腕带可以让你免费进入博物馆，直到夏天结束，所以，如果你的摇滚票或腕带还在那里，请跳起来，到kipinkapin去探索一下吧!我以为在这么热的天气里，博物馆会非常凉爽，但哦，一个人有时会错得很厉害......。</w:t>
      </w:r>
    </w:p>
    <w:p>
      <w:r>
        <w:rPr>
          <w:b/>
          <w:color w:val="FF0000"/>
        </w:rPr>
        <w:t xml:space="preserve">id 68</w:t>
      </w:r>
    </w:p>
    <w:p>
      <w:r>
        <w:rPr>
          <w:b w:val="0"/>
        </w:rPr>
        <w:t xml:space="preserve">芬兰2007-2009年国家援助地区提案 SM:n新闻稿 2006年3月28日 经济部长委员会今天（3月28日）根据地区和地方政府部长Hannes Manninen的提案，就芬兰2007-2009年国家援助地区的提案向欧盟委员会作出决定。该提案是根据委员会关于国家区域援助准则的通报编写的。 为了有针对性和有区别地对企业进行区域援助，芬兰将被分为三个援助区域：发展区的区域1和2，以及芬兰其他地区的区域3。贸易和工业部随后将根据经济部长委员会的意见，提出商业援助的区域差异化。据曼尼宁先生说，由于芬兰国家援助地区的最大人口覆盖率从目前的40.6%降至33%，因此对地区的定义变得更加困难。曼尼宁先生说，在芬兰南部和西部，各地区是根据其问题和发展情况进行评估的。</w:t>
      </w:r>
    </w:p>
    <w:p>
      <w:r>
        <w:rPr>
          <w:b/>
          <w:color w:val="FF0000"/>
        </w:rPr>
        <w:t xml:space="preserve">id 69</w:t>
      </w:r>
    </w:p>
    <w:p>
      <w:r>
        <w:rPr>
          <w:b w:val="0"/>
        </w:rPr>
        <w:t xml:space="preserve">- Ninskupi : - jone_airbrush : - Ninskupi : Oh well, there starts to be more visions of a renovation reiskan ... it seems to be quite typical in those jobs that when one place gets done so another next to it also needs a makeover . Or at least I tend to happen like that and it usually blows both schedules and budgets ! ! Yeah that's what happened here but I have to go all way once I've gone on this line was yesterday a wild go ?是的，当然，这个项目将以荣誉的方式完成 !是的，周六的比赛很疯狂，你参加了英国拉力赛吗？这正是我想问的。我错过了英国拉力赛，周日早上我在教堂里好好地吊了一下胃口，那个热心的男孩得到允许带了一个婊子，但我还是要去那里走走 - Ninskupi : 哦，好吧，关于装修危机的设想开始成倍增加......在那些工作中似乎很典型，当一个地方被修好时，旁边的另一个地方也需要改造一下了。或者至少我的Tuppaa发生这样的事情，它通常会撞到两个时间表和预算！！！是的，就像在这里发生的，没有必须把它结束时，它是一旦在这条线路上已经走了是昨天的野生去？</w:t>
      </w:r>
    </w:p>
    <w:p>
      <w:r>
        <w:rPr>
          <w:b/>
          <w:color w:val="FF0000"/>
        </w:rPr>
        <w:t xml:space="preserve">id 70</w:t>
      </w:r>
    </w:p>
    <w:p>
      <w:r>
        <w:rPr>
          <w:b w:val="0"/>
        </w:rPr>
        <w:t xml:space="preserve">裘鲁塔琳娜 ( 2007 ) 裘鲁塔琳娜是芬兰第一部讲述圣诞老人童年故事的家庭电影。 几百年前，在拉普兰的一个偏远村庄，一个名叫尼古拉斯的小男孩在一次事故中失去了家人。村民们一起决定照顾这个孤苦伶仃的男孩，他受到大家的关爱。 由于村里很穷，他们同意每个家庭每次照顾尼古拉斯一年。每年一次--圣诞节--尼古拉斯必须搬到一个新家。为了表示感谢，每年尼古拉斯都决定给家庭中最年轻的成员送上一份临别礼物，即他自己雕刻的玩具。 随着时间的推移，照顾过这个男孩的家庭越来越多，很快，几乎每家每户在圣诞节都有礼物。最终，村民们被迫将尼古拉斯送到一个脾气暴躁的老木匠艾萨克那里生活，他对孩子有怨恨，不让尼古拉斯继续制作圣诞礼物。然而，渐渐地，尼古拉斯设法赢得了艾萨克的信任，他们一起开始坚持尼古拉斯所开创的圣诞礼物传统。当一切恢复正常时，年迈的艾萨克被迫离开尼古拉斯并搬走。 赠送圣诞礼物的传统再次面临危险。幸运的是，尼古拉斯最终找到了一个解决方案，在每个圣诞节，甚至在今天，都给我们大家带来了欢乐。</w:t>
      </w:r>
    </w:p>
    <w:p>
      <w:r>
        <w:rPr>
          <w:b/>
          <w:color w:val="FF0000"/>
        </w:rPr>
        <w:t xml:space="preserve">id 71</w:t>
      </w:r>
    </w:p>
    <w:p>
      <w:r>
        <w:rPr>
          <w:b w:val="0"/>
        </w:rPr>
        <w:t xml:space="preserve">由于马库斯虽然年纪小，但已经成为芬兰的一名小学生，他今天收到了莱亚送来的书包，这立即成为他世界上最重要的东西。 尼娜给了他学校的笔和硬币，马库斯现在背着打包好的书包从一个房间到另一个房间。这种缺陷不能用眼镜来治疗，在过早和过晚出生的婴儿中都会发生（Markus比他的预产期早7周出生），但在正常年龄的婴儿中很少发生。我们将看到Petter的情况，他早产了三个月。医生说，缺陷的实际原因尚不清楚，但怀疑是由氧气柜引起的，并承诺在对马库斯的后续检查中检查佩特的眼睛。尼娜今天有几个学校的朋友来看她，其中一个叫布雷特，是学校老师的儿子，我想他是尼娜的初恋，另一个我不知道名字，他有语言和行动障碍。 我很高兴看到她不歧视 "不同 "的人，我感谢上帝，我有三个健康的孩子！"。我给Ulla打电话，她让我下周一和她一起去Toowomba参加教会组织的旅行，但我没有答应去，我给出的理由是这次漏水。 这是真的，但主要原因是Matti不能整天带着孩子，120公里长的巴士旅行对大孩子来说也可能太难了。 Kathrin今天早上给我打电话，问我怎么样了，答应来看看我。她告诉我，简明天要离开家，但罗斯和诺玛（一位可爱的女士）要留下来。在这些电话之后，我们有一点紧张的气氛，因为我们都再次回忆起了过去。我告诉马特，我们必须有意识地停止这种行为，这对我们两个人来说都是一种困扰。马蒂平静下来了，他和尼娜进行了第一次 "热烈 "的谈话，听起来很不错。佩特利越来越好动，越来越可爱，马库斯也开始一直向他示好。男孩们互相笑着，拥抱着，玩耍着。他们的年龄如此接近，这很好。昨晚发生了一场雷暴，它撕毁了房屋和屋顶，击倒了树木，在伊普斯维奇周围造成了很大的损失。我们还在晚上重新分配了睡觉的地方，尼娜和马特睡在我们的床上，我和孩子们睡在尼娜的床上。风大、雨大、雷电大，墙内似乎都鼓了起来。</w:t>
      </w:r>
    </w:p>
    <w:p>
      <w:r>
        <w:rPr>
          <w:b/>
          <w:color w:val="FF0000"/>
        </w:rPr>
        <w:t xml:space="preserve">id 72</w:t>
      </w:r>
    </w:p>
    <w:p>
      <w:r>
        <w:rPr>
          <w:b w:val="0"/>
        </w:rPr>
        <w:t xml:space="preserve">DJ Daniela Feilcke-Wolff ( DE ) Daniela是一位来自柏林的探戈DJ和老师，她是一位探戈爱好者和老师，她观察舞者，有感而发地选择播放的音乐。 她选择的歌曲来自探戈黄金时代的管弦乐队，他们的音乐仍然激励和吸引着全世界的阿根廷探戈舞者。</w:t>
      </w:r>
    </w:p>
    <w:p>
      <w:r>
        <w:rPr>
          <w:b/>
          <w:color w:val="FF0000"/>
        </w:rPr>
        <w:t xml:space="preserve">id 73</w:t>
      </w:r>
    </w:p>
    <w:p>
      <w:r>
        <w:rPr>
          <w:b w:val="0"/>
        </w:rPr>
        <w:t xml:space="preserve">Exchange Server用户和有Exchange Server工作的网络管理员经常被介绍到各种EDB文件错误，这些错误经常困扰着用户。每当用户看到这些错误信息，他们觉得需要恢复他们的重要数据回到使用。 当管理员面临巨大的数据丢失情况下，这种情况的数据访问连接是严重的热。 通常EDB文件的数据丢失情况出现时，管理员失去EDB文件的各种原因的重要数据。EDB文件经常受到影响，由于腐败，这是由于许多原因，如滥用服务器，病毒入侵和物理损坏的数据介质，突然关闭应用程序，硬件故障等。 在几种情况下，当Exchange服务器数据库文件得到故障或损坏，MS Outlook限制用户访问电子邮件，日历等。 这是因为MS Outlook不能检索数据从EDB数据库在Exchange服务器。MS Outlook访问重要的用户数据从EDB数据库也在没有的问题进一步加剧，因为用户不能继续这种沟通与他的客户或其他用户。这种通信的突然停止也会导致在工作场所的预定项目的延迟。 如果你没有任何所需文件的备份，唯一的方法是不使用EDB文件来访问你的重要的。考虑一下日常的实际情况，当你试图读取EDB文件时遇到以下错误信息：这个错误与18111（十六进制0xFFFFF8ED）相比，是JET_errFileNotFound的缩写，是文件未找到的缩写。 这个错误信息的出现表明，由于某个页面校验和不匹配，数据库页面读取认证失败。这个数据库页面是Exchange容器中的一个文件，错误表明这个单独的文件（可能是priv1.edb）已经损坏。 这个错误信息出现在屏幕上，用户可能会遇到以下问题，当处理他们的EDB文件发生是。 不能发送或接收电子邮件 不能启动计算机 MS Outlook在线备份和显示1018检查和错误失败 在线恢复报告创建1018检查和错误差异 你可以轻松解决这些问题。要做到这一点，请遵循一个或多个方法：如果你遇到了1018错误代码的事件描述，然后检查微软提供的可能的解决方案 运行系统诊断测试 迁移到另一个系统或尝试不同的硬件 更新驱动程序BIOS和硬件软件 用eseutil /P和eseutil /D修复EDB文件，然后isinteg修复 虽然微软提供了几个工具来修复EDB文件，但这些文件，几乎没有工作。因此，修复损坏的EDB文件的理想方法是通过使用第三方Exchange修复工具。交换服务器恢复软件-核心允许你修复EDB文件分解到现代，并允许你使用MS Outlook与不可用的数据。</w:t>
      </w:r>
    </w:p>
    <w:p>
      <w:r>
        <w:rPr>
          <w:b/>
          <w:color w:val="FF0000"/>
        </w:rPr>
        <w:t xml:space="preserve">id 74</w:t>
      </w:r>
    </w:p>
    <w:p>
      <w:r>
        <w:rPr>
          <w:b w:val="0"/>
        </w:rPr>
        <w:t xml:space="preserve">宗教新闻和章鱼保罗 2.9.2010 | Pekka Särkiö 在芬兰，高质量的宗教新闻还很遥远。今天的《Kotimaa》杂志的一篇社论提醒我们需要高质量的宗教新闻. 一位芬兰研究人员在牛津发表的研究报告说，高质量的英国报纸增加了对宗教的报道，而编辑们说宗教在社会中变得更加重要. 在芬兰，许多记者满足于吐出一些关于宗教的无知的东西--在我看来，是为了显示他们思想开放和宽容.HS的编辑X呼应了'教堂在外面，酒馆在里面'的谚语（HS 8月20日），强调了人民酒馆作为日常生活的真实写照的重要性，并在结论中没有解释：'越多的旅行者只从外面参观教堂，只从里面参观酒馆，文化之间的理解就越多'。怎么说呢？教堂和其他宗教建筑往往是最受欢迎的旅游景点。在我自己的教区，夏季有5000名游客参观圣十字教堂。蒂尔瓦（Tyrva）的圣奥拉夫（St. Olav）教堂及其新鲜的绘画已经被数以万计的游客所参观。 假期参观教堂是一种现代的朝圣之旅，人们在其中寻求与自己、与上帝的联系，同时也与其他文化及其历史的联系。去教会使人团结。我自己的观点并不意味着我反对人们的咖啡馆。我自己也曾在不同国家的简陋食堂或咖啡馆里与当地人接触过。我的大姨妈经营着一家 "人民酒馆"，即海门林纳的Vinkalo酒吧，每天都在经营，直到她86岁，直到她死在工作岗位上，让常客们感到悲伤。这家酒馆还在继续，她的标志和其他记忆都在墙上。 人们也知道，去酒馆会导致很多人酗酒。因此，原始谚语的智慧是："外面的酒馆，里面的教堂"。在文章简短的结论段落中，他没有进一步说明理由，就对芬兰的宗教信仰进行了抨击。原因是Yle电视台在复活节期间的宗教节目："当然，芬兰有一个国家教会，但即使如此，在国家频道上向全体群众强行灌输一种信仰似乎......令人尴尬"......不过，他也指出，作为一个缓解因素，"......芬兰人的路德教大多是冷淡的，本身对非路德教徒没有什么威胁性......。"我觉得很尴尬，一个受人尊敬的杂志的编辑不知道芬兰的国家教会已经不存在了。国家元首不任命主教，国家不支付牧师的工资，等等。这就是斯堪的纳维亚国家教会的情况。此外，当涉及到人们自由选择观看或收听虔诚的节目时，强迫喂食似乎是一个不恰当的术语，否则会非常受欢迎。同样，人们也可以认为是强行灌输了各种频道上过多的同情心的真人秀节目或连续的关系系列、体育节目或妓女（MTV 3的占星节目）。 _ _ _ 报道智利矿工困境的故事包括关于出汗、日常工作、食物和饮料，甚至葡萄酒。协会援引国际材料说，还从这33人中任命了一位精神领袖，他们主要是罗马天主教徒。高质量的宗教新闻会抓住这个主题。在700米深处的两个月里，精神领袖马里奥-戈麦斯要给他的同伴们什么任务和什么？他们可能会在那里一起祈祷，作为教会的一部分。 还有什么能带来和平和希望呢？</w:t>
      </w:r>
    </w:p>
    <w:p>
      <w:r>
        <w:rPr>
          <w:b/>
          <w:color w:val="FF0000"/>
        </w:rPr>
        <w:t xml:space="preserve">id 75</w:t>
      </w:r>
    </w:p>
    <w:p>
      <w:r>
        <w:rPr>
          <w:b w:val="0"/>
        </w:rPr>
        <w:t xml:space="preserve">从卡鲁普到弗伦斯堡的航班 寻找从卡鲁普到弗伦斯堡最便宜的航班价格 你在考虑去弗伦斯堡度假或商务旅行吗？通过我们，您可以轻松快速地找到从卡鲁普到弗伦斯堡最便宜的航班。在Ebookers，我们致力于帮助每一个需要航班的人，提供超过400家航空公司的最佳交易。其中许多航空公司也有卡鲁普-弗伦斯堡的航班，所以我们相信你也会像其他成千上万的芬兰人一样通过我们找到最适合你的航班。除了航班外，你还需要酒店或租车吗？除了航班外，我们简单快捷的搜索引擎还能为您找到您的旅行所需的其他东西。如果您想在弗伦斯堡过夜，我们的多功能搜索引擎允许您搜索酒店。 除航班外，您还可以按星级、位置或价格查看酒店选项。这样您就可以选择一家酒店，在那里您可以在度假时享受城市的喧嚣，或者选择一家方便您商务旅行的酒店。 您还可以使用我们的搜索引擎来寻找在弗伦斯堡租车。我们与世界领先的汽车租赁公司合作，所以我们可以为你提供良好和可靠的服务。 你可以在机场提取你的租车，然后在离你的酒店最近的分支机构归还，例如，所以你可以完全按照自己的条件来计划你的行程。您是否有兴趣了解更多关于我们的旅行优惠？如果你是一个经常旅行的人，或者只是想了解我们的旅行优惠信息，你应该成为Ebookers的会员。那么你就会成为优先了解卡鲁普-弗伦斯堡之间的航班信息以及其他可能的路线的人。作为Ebookers的会员，你还会收到促销代码，以便在你预订下一个航班时获得折扣。 作为会员，你还可以从一个地方方便地管理你的预订。 通过我们的系统，你将能够改变你的航班的膳食选择，或完全改变你的预订，例如。我们将代表您把信息转发给航空公司!因此，不要再等待了，而是马上开始计划你的旅行，在旁边的搜索引擎中输入你想要的出发和返回日期！这就是你的旅行。Schaferhaus ( FLF ) Holtenau ( KEL ) Sonderborg Airport ( SGD ) 价格、税费 : ebookers.fi价格每天更新一次。价格包括所有税费，但不包括任何行李费。 退款/变更/取消：如果机票允许变更，将收取45.00欧元的ebookers变更费，加上任何税/票价差异和航空公司变更费。 其他条款和条件：时间表、价格和条件如有变更，恕不另行通知。 座位有限，价格可能不在所有航班/日提供。票价不具有追溯效力，不能用于交换完全或部分未使用的车票。门票不允许更改或取消。在支付和确认预订之前，应检查每张机票的价格规则。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76</w:t>
      </w:r>
    </w:p>
    <w:p>
      <w:r>
        <w:rPr>
          <w:b w:val="0"/>
        </w:rPr>
        <w:t xml:space="preserve">Mehiläinen为老年人提供高质量的护理和舒适的家庭式生活。 我们的活动是基于重视和尊重我们的住户，并按照他们的要求行事。 我们为老年人服务的目的是支持和促进我们的住户的福祉，安全和良好的生活质量。我们为住户提供照顾、护理和协助他们进行无法独立处理的活动。 在老年人服务领域，Mehiläinen专门为有记忆问题的人提供密集型服务住房和集体宿舍。在我们的疗养院里，工作人员为住户提供基本的护理：根据他们的个人需要提供照顾、帮助、支持和指导。 在我们的单位里，密集的服务住房与护理和住户的药物护理相结合。 我们的主要原则是创造一种安全感，鼓励住户参与生活和活动的环境。在所有的工作中，我们强调尊重住户的独立性、隐私和自主性。 日常的护理是以共同活动、户外活动、膳食和娱乐为指导。 我们考虑到每个住户的个人护理目标和资源以及任何疾病的限制和支持需求。通过与委托服务的地方当局和居民的亲属密切合作，我们能够确保全面和高质量的护理。社会教育家和工作顾问马科-尼卡宁（Marko Nikkanen）被任命为Mehiläinen Kuntapalveluiden的儿童保护部门经理。Nikkanen自2012年以来一直在Mehiläinen公司工作，担任单位经理，同时也是该公司的董事。自2012年以来，私营卫生和社会服务领域的市场形势持续严峻。 尽管市场形势严峻，Mehiläinen公司仍然保持了强劲的增长和发展。梅希莱宁...</w:t>
      </w:r>
    </w:p>
    <w:p>
      <w:r>
        <w:rPr>
          <w:b/>
          <w:color w:val="FF0000"/>
        </w:rPr>
        <w:t xml:space="preserve">id 77</w:t>
      </w:r>
    </w:p>
    <w:p>
      <w:r>
        <w:rPr>
          <w:b w:val="0"/>
        </w:rPr>
        <w:t xml:space="preserve">我跌倒了，我看到透过朦胧的薄膜，人群是如何增长和聚集的 我看到那两只眼睛并排在一起 现在我看着漫长的夜晚，当孤独退去的那一刻，眼睛点燃了火 他们让我的智慧与我同在 他们让我活着，让我惊愕 像一个人躺在地上，穿着奇怪的鞋子 对我来说太大了 现在我身边有新鲜空气 我用湖水提炼它,他的眼睛就像世界，我仍然在我的怀里寻找他，他把我扶起来，我们互相看着对方，当老人唱歌时，思想从心到心，他弥补了我们所有的缺点，他歌里的人喝着啤酒，这些眼睛反映了梦想的飞行和生活的美妙虚荣，忙碌的星期六躺下，星期一早上的痛苦，我在他的眼睛里看到了饥饿的声音，在山丘上运行。我希望在那里找到他的目光，我的世界的孤独时期的探索者和gt ;从悬崖的边缘，我看到了真相 它淹没了，在汹涌的大海中消亡了 在你质疑它的可靠性之前，再次访问激流，熟悉的痛苦 下一次泪水滚动时，它们也会在我的脸颊上留下痕迹 当我们跳下去时,我们离开这个世界，用伸出的双手和封闭的心灵奏响千古绝唱，从其他地方看，这是我现在轻松吞下的一片欢乐或悲伤，当云彩遮住月亮时，猫咪在喃喃自语地渴望，当我忘记其他一切时，我害怕战争的最后一枪，这最后的战争之爱，我举起我的手。在空中，为了共同的财富，在草地上，我将喊出一个承诺 如果我能锻造一把剑，我将用它劈开天地之间的界限 我将切开结实的沙子 我将走在相当不稳定的轨道上 当我把我的记忆印在你的记忆上 我的出生印在你的死亡上，有人做了一个连接，祝福你的承诺之地，在这么多的文字描述和gt; 我喜欢这铃声!一首奇妙的有节奏的诗，这读起来就像跑步。事实上，这里的一切都恰到好处。我特别喜欢第二和第四段，它们有一个很好的对比。结尾也很成功。 &amp;gt; 评论者：nukkekoti 29.05.2009 我喜欢你的诗的情绪，生活并不总是在玫瑰花上跳舞。 &amp;gt; 评论者：Tulikettu 13.06.2009 谢谢你!我不得不说，我喜欢你的许多诗。 这里也有洞察力，鞋子里的石头，我想我们每个人有时都是为了对方。美丽的文字。 &amp;gt; 评论者 : nyckelpiga 28.05.2009 当我在人群中迷失时，还剩下什么？ 空洞的命运之言支撑着我，而我，如果我不播种，我就闻不到感情的香味。不是他们，我想我必须相信，当我带着真正的恐惧醒来时，我坐在那里看着，当最后一只兔子在院子里转悠时，我想它很快就会跳起来，用它的自由折磨我的心灵 昨晚我做了一个梦，在那里我遇到了智慧，我们谈了很久，然后分道扬镳，我质疑她的主张，我偷了她的生活哲学，梦中的机关重复我们的对话，现在我要去创造一个水的分割线，欣赏美丽的风景，当我所有生活留下就像我的智慧。我咒骂过，发誓过，指责过，发誓过，生活让我忍无可忍，只剩下一堆了 一堆很快被视为感情的斜面。在我已经静止的水流中 智慧的话语高尚的就像石头的房子 被温暖和亲密的关系很好地隔绝了 腐烂的船在底部留下的知识的眼泪 如果没有酒的水流支撑，就找不到它们 现在我要创造一个水的分割线 欣赏美丽的景象 当我所有的生命被抛在后面 就像我的智慧，被水流带走了gt; 除非有人想让你说，否则不要说我。20.05.2009 这是一首奇怪的诗，总的来说，它包含了很好的想法，但最后的押韵和一些词的选择抑制了整个。</w:t>
      </w:r>
    </w:p>
    <w:p>
      <w:r>
        <w:rPr>
          <w:b/>
          <w:color w:val="FF0000"/>
        </w:rPr>
        <w:t xml:space="preserve">id 78</w:t>
      </w:r>
    </w:p>
    <w:p>
      <w:r>
        <w:rPr>
          <w:b w:val="0"/>
        </w:rPr>
        <w:t xml:space="preserve">IPV将Kuopio赶出了第一部门的顶端 29.6.2014 19:08 Imatra Pallo-Veikot周日在男子第一部门展示了Ulvila Pesä-Veiko。 IPV以干净的2-0（6-0 , 5-2）的胜利拿下全分。前一天，乌尔维拉对联赛领头羊普伊戎-佩西斯造成了二连败，现在IPV取代了普伊戎-佩西斯，爬上了联赛榜首。在他们被击败之前，PuPe已经连续赢得了十场比赛。评论 17人 想要报告一个不恰当的帖子？我的一个朋友对芬兰有多少支棒球队和足球队进行了快速计算，发现在芬兰，一支球队的比例与在棒球中的前一名或足球中的前三名的水平是一样的 。那么芬兰的球队就处于同一水平。有趣的观察 ......这就是我们在朋友圈里一直在思考的问题，这些分区的水平就像这样，并没有说什么。当我们在一个边缘运动中，甚至在第一的时候，我们都会傻笑。Joppe 2天前 4 Equality in public value写道：这很好. 我的朋友做了一个快速计算，在芬兰有多少支棒球队和足球队，发现在与团队是在芬兰在同一水平，当你在棒球的前一名或足球的前三名发挥.那么芬兰的球队就处于同一水平。有趣的观察. 我朋友的朋友的朋友的表弟的儿子的女朋友做了一个快速计算，足球和棒球都是体育项目. 事实 2 天前 4 Fakta 写道：公共价值的平等 写道：那很好. 我的朋友快速计算了芬兰有多少棒球队和足球队，发现相对而言，当你在棒球的前一名或足球的前三名比赛中，一个球队在芬兰处于同一水平。那么芬兰的球队就处于同一水平。有趣的观察. 我想知道第三级别的哪支足球队像第一级别的最好的球队一样平均有900人左右的上座率. 我认为第一级别的最好的比赛有将近2000名观众.如果你比较一下球员的体格，那么第三级联赛中超重的球员最多只能成为第一级联赛中的外卡。因此，从各种标准来看，这种差异明显有利于棒球。如果你想讨论观众数字，那么....在去年的第一场足球比赛中，总平均数约为1050人。 昨天的男子超级杯比赛中，几乎也是同样的数字。在足球一区，坦佩雷-伊尔维斯队每场比赛吸引了2000-4000名观众，在足球二区，米克尔林MP队吸引了相当多的观众，15.6日的比赛有3041名观众。今天在女子超级杯棒球比赛中，报告上座率为195，所以实际上座率约为100。 事实2天前，10个平等的宣传中写道：这是伟大的。 我的一个朋友做了一个快速的计算，在芬兰的棒球队和足球队的数量，发现在有关团队是在芬兰在同一水平，当你在棒球的前一名或足球的前三名发挥。那么芬兰的球队就处于同一水平。有趣的观察. 我想知道第三级别的哪支足球队像第一级别的最好的球队一样，平均上座率在900左右. 我认为第一级别的最好的比赛有将近2000名观众.如果你比较一下球员的体格，那么第三级联赛中超重的球员最多只能成为第一级联赛中的外卡。因此，从所有的标准来看，这种差异显然是有利于棒球的。 IPV粉丝在公共价值上的平等 2天前 8 这很好。 我的一个朋友对芬兰有多少支棒球队和足球队进行了快速计算，发现相对于芬兰的球队来说，在棒球的第一级联赛或足球的第三级联赛的顶级比赛中处于相同的水平。</w:t>
      </w:r>
    </w:p>
    <w:p>
      <w:r>
        <w:rPr>
          <w:b/>
          <w:color w:val="FF0000"/>
        </w:rPr>
        <w:t xml:space="preserve">id 79</w:t>
      </w:r>
    </w:p>
    <w:p>
      <w:r>
        <w:rPr>
          <w:b w:val="0"/>
        </w:rPr>
        <w:t xml:space="preserve">内容简介 作家Ilpo Härkölä来到乡下的一家度假酒店。从背景中可以看出，他作为一个艺术家，过着狂野的醉酒生活，出版商建议他逃到乡下，专心写作。在同一列火车上，一位年轻女士Leena带着她的女儿Milla去看望她的父母，她的房子就在一家度假酒店旁边。 Ilpo试图写作，去散步，最后在沙滩上晒太阳，他看到Leena从邻居家的码头上游泳。他开始跟踪她，在芦苇丛中看着她，眯着眼睛，从一个小男孩那里借来潜水设备，游到防波堤下，在那里他看着莉娜洗漱。当莉娜的丈夫阿尔托从城里打电话来时，她拒绝接听电话。莉娜和她父亲之间的谈话显示，婚姻中存在问题，这对夫妇以前曾试图分开。 伊尔波骑自行车到村里的商店，在那里他遇到了莉娜，并设法与她交谈。令她父母惊讶的是，莉娜开始装修一个与主屋分开的客人小屋，作为她睡觉的地方。Ilpo和Leena的下一次见面是在Ilpo退休后写作的田野上：Ilpo读着他的文章，拥抱Leena，而Leena则屈服了。在旅馆的餐桌上，伊尔波回答店员关于他的书的问题，并被一位不喜欢当代文学的老先生搭讪。 伊尔波和莉娜的关系变得更加稳定：他们在海滩上竞争，晚上伊尔波从客房窗户爬到莉娜身边。一天早上，米拉几乎让他们大吃一惊，但莉娜把她的注意力吸引到她祖母的衣柜上。 与此同时，她在赫尔辛基的艺术家朋友们不知道为什么伊尔波会消失，并继续他们的波希米亚生活。 伊尔波的女朋友凯亚在旅游巴士上当导游。朱莎收到了一个导演肖像的委托，邀请他参加一个会议，期间她正在写生，但实际上是需要的，以便她的摄影师朋友可以为肖像拍摄照片。阿尔托意外地来到这个国家，说他想念莉娜，并为他的行为道歉，他说这是由于工作过度。 莉娜不让他进入客房，伊尔波像往常一样，偷偷地进入。阿尔托仍然埋伏在那里，当伊尔波离开时，他袭击了他，但伊尔波设法用刀子劝阻了那个人。 阿尔托加强了对莉娜的控制，因为他没有设法看到那个人的脸：莉娜什么也不承认，阿尔托指责她是个妓女。 伊尔波的朋友从赫尔辛基分两辆车到一个度假酒店庆祝。他们从邻近的码头上发射火箭，以此自娱自乐，阿尔托用枪把他们赶走。 伊尔波让凯亚放心，并在海滩上与莉娜见面，告诉她他几天后就要离开；莉娜也说她要离开，因为她不想一个人留在国内。 伊尔波完成了他的书，出版商喜欢它。Ilpo在电视上接受采访，在Arto和Leena的家里，他们正在解决他们的分歧。 Leena出现在Ilpo面前，他们再次做爱。 同时，Arto在街上发现了Leena的车，并等待她：当他回来时，Leena告诉他她已经去了裁缝店，并去接Arto，因为他们急着一起吃饭。 Ilpo试图观察屋顶的镜子，看看Leena什么时候来取她的车，但不能击中正确的时刻。相反，他听到凯亚在街上大喊："渡船得到了很好的评价！"。"--根据《芬兰国家电影目录7》（1998）。</w:t>
      </w:r>
    </w:p>
    <w:p>
      <w:r>
        <w:rPr>
          <w:b/>
          <w:color w:val="FF0000"/>
        </w:rPr>
        <w:t xml:space="preserve">id 80</w:t>
      </w:r>
    </w:p>
    <w:p>
      <w:r>
        <w:rPr>
          <w:b w:val="0"/>
        </w:rPr>
        <w:t xml:space="preserve">这只是这些花匠的又一次请愿，这有什么意义？如果烟花打扰了这些人（大约700人），可以去野外徒步旅行。如果有一天把所有的储蓄都吹到风里，真的会有这么大的困扰吗？去地下室过下一个新年 Adresses.com 我们提供免费的网页地址空间。我们的用户创建的地址每天都会被媒体引用，所以当你想引起公众和决策者的注意时，在线地址是一个强有力的工具。</w:t>
      </w:r>
    </w:p>
    <w:p>
      <w:r>
        <w:rPr>
          <w:b/>
          <w:color w:val="FF0000"/>
        </w:rPr>
        <w:t xml:space="preserve">id 81</w:t>
      </w:r>
    </w:p>
    <w:p>
      <w:r>
        <w:rPr>
          <w:b w:val="0"/>
        </w:rPr>
        <w:t xml:space="preserve">回答：Mjoo，我玩了一下这个对比度的调整，发现这个对比度的填充比对比度较小的那个要好很多。当然，屏幕的亮度也会导致某些部分有点太暗 . :&amp;gt; 如果你能让一个真正的小妖精坐在那里，图片可能会有历史意义 . : : D 谢谢 .</w:t>
      </w:r>
    </w:p>
    <w:p>
      <w:r>
        <w:rPr>
          <w:b/>
          <w:color w:val="FF0000"/>
        </w:rPr>
        <w:t xml:space="preserve">id 82</w:t>
      </w:r>
    </w:p>
    <w:p>
      <w:r>
        <w:rPr>
          <w:b w:val="0"/>
        </w:rPr>
        <w:t xml:space="preserve">      2013年的光年，3000万光年外的螺旋星系。该图像是由几个仪器收集的数据合成的。 在中心是一个由巨大的黑洞引起的强烈辐射中心。先生，我们对你的创作了解不多，但感谢你现在告诉我们所有我们需要知道的东西--以后还会有更多！"。照片：NASA 我做了一个新年的决议：在未来的2013年，我将走在光明中。一个难以履行的承诺。我不认为我能够百分之百地履行我的承诺，但我将尽力。上面的图片也是关于光的力量：光在黑暗中照耀，黑暗没有被占领。在基督徒的社会生活中，遵循在光明中行走的原则是很重要的。然而，这个主题在教会中几乎没有被教导。 它不是一直被谈论的主题之一。 前10个主题包括我们可以作为智力知识吸收的教义，这些教义对我们的要求不高，只是把它们当作真理。如果一个教条将我们与其他信徒区分开来--比如不同的洗礼--那么它作为维持社会凝聚力的手段和在我们自己的宗教地盘上的凝聚力就有很大的价值。 许多重要的教条的确是地盘保护。我们提醒那些总是在同一棵树上唱同一种调子、因而属于其他鸟类的鸟儿，这块领地属于我们--其他人不得来此。 基督教徒有效地回避了那些要求在日常生活中顺服上帝话语的教义。我承认，我在顺服神的话语方面也有很大的困难。其中一个困难的原则是：如果你的兄弟犯了罪，就和他单独谈谈。 如果他听你的话，你就赢回了他。但如果他不听你的话，就带一两个人一起去，因为 "每一个案件都必须由两三个证人的话语来确定"。 如果他也不听他们的话，就通知教会。如果他不服从教会，就把他当作异教徒或公教徒。马太福音18:15-17 在我的生活中，我看到过许多违反这一点的情况。 有几次发生了这样的情况：一个人在与另一个人交谈之前就去向教会的牧师谈论另一个人的行为。或者有人把自己对对方的想法和感受告诉了除当事人之外的所有人。 有时我发现，这已经被做成了一种普遍的娱乐活动。最终的结果是有人在背后被嘲笑。 学校和工作场所的欺凌行为--包括教会--是基于这种对人的社会隔离。神的话语反映了这些盛行于各个时代的社会弊端："傲慢的人用他们的谎言玷污我，但我要在一切事情上遵循你的律法。诗篇119：69。耶利米所熟悉的所有邪恶言论的锦上添花：当心你的朋友，不要相信你的兄弟!一个兄弟狡猾地欺骗他的兄弟，一个朋友从背后出卖他的朋友。Jer.9:3 .甚至你的兄弟，你自己家族的成员，也会背叛你。 他们也会在你背后密谋，大声喊叫反对你。当他们对你说好话的时候，不要相信他们。Jer.12:6 .他们的舌头是致命的箭，他们的嘴里充满了欺骗的话语。 他们可能希望对方和平，但内心却在谋划着。Jer.9:7 .耶利米指责牧羊人做同样的恶行和阴谋，所以在神的家里也有同样的恶行："先知和祭司都偏离了我。 甚至在我自己的家里我也要看他们的恶行。耶利米书》23:11。</w:t>
      </w:r>
    </w:p>
    <w:p>
      <w:r>
        <w:rPr>
          <w:b/>
          <w:color w:val="FF0000"/>
        </w:rPr>
        <w:t xml:space="preserve">id 83</w:t>
      </w:r>
    </w:p>
    <w:p>
      <w:r>
        <w:rPr>
          <w:b w:val="0"/>
        </w:rPr>
        <w:t xml:space="preserve">职业养老金法律规定的货币金额的调整 职业养老金法律规定的货币金额和限额以2004年的基年水平表示，工资系数为1.000。 货币金额和限额由工资系数直接从基年值调整到期望年值。 结果被四舍五入到小数点后两位。例如，职业养老金立法规定了强制保险的下限。职业养老金立法中的收入限制也通过工资乘数每年调整。要调整的金额乘以要调整的年份（缴费年）的工资系数，再除以要调整的年份（起始年）的工资系数。 结果四舍五入到小数点后两位。收入限制 x 养老金小于一次性养老金 在养老金开始时，大于一次性养老金的养老金，随着时间的推移，可能小于一次性养老金。这是因为一次性付款限额是由工资系数调整的，而支付中的养老金是由与收入有关的养老金指数调整的。养老金机构可以一次性支付这种养老金，尽管法律没有要求这样做。建议低于一次性支付限额的养老金应继续按月支付，至少在对养老金作出新的决定之前。 当作出新的决定时，养老金机构可以行使其自由裁量权，一次性支付养老金。 企业家收入的调整 如果企业家的收入被设定在收入下限或上限，他们每年都会按工资系数进行调整，使其与法定限额相等。否则，收入可能低于法定限额，因为限额比基准年增加，工作收入比前一年增加。 TyEL计算基数还包括以2004年为基准年的数额，工资系数为1.000。 TyEL计算基数中规定的数额决定了，例如，基本比率的年工资限额和伤残抚恤金的缴费类别。这些金额也通过工资系数进行调整，但调整这些金额的程序与职业养老金立法中规定的金额调整程序不同。</w:t>
      </w:r>
    </w:p>
    <w:p>
      <w:r>
        <w:rPr>
          <w:b/>
          <w:color w:val="FF0000"/>
        </w:rPr>
        <w:t xml:space="preserve">id 84</w:t>
      </w:r>
    </w:p>
    <w:p>
      <w:r>
        <w:rPr>
          <w:b w:val="0"/>
        </w:rPr>
        <w:t xml:space="preserve">2014年Kirkkonummi联赛 本赛季的第二个周末比赛正在Kirkkonummi进行。一个非常紧张的第一次五队SM比赛在波里结束，Creditor在首轮比赛中取得了胜利，我们将看到联赛球队在周六下午继续转移。 在最初的系列中，一场胜利和个人积分的重要性被证明是非常重要的，因为从一个好的结果到结果列表底部的距离比去年更短。Kimmo Kainulainen : 本赛季在主场的揭幕战，对Creditor来说是一个很好的结局。 从那时起，他们只是加强了训练，还是安于现状？Tuure Vehkamäki : 俱乐部第一轮联赛的胜利让人欣喜，但不幸的是，它已经不得不在第一轮训练中重新设置，所以它一直像往常一样。 本地联赛和第三级别的球员每周在波里训练两次，长距离和远距离的球员，大多数联赛的球员，做他们能做的。由于有一个很好的轮次安排，我们在第二轮比赛后会有一个短暂的休息时间，也许是一个半星期的训练。 但由于超级赛季只持续了三个月的时间，所以没有太多的休息空间。而在11月和3月，则可以从运动中休息五个月。这次我们无法在主场或客场安排一场联赛级别的训练赛。另一方面，我们充分利用了主场的优势，当周六我们作为一个俱乐部基本的东西集中训练了几个小时，周日混合队3-divarijengimme与休息和游戏超过四个小时。为了在比赛中找到必要的表现信心，会有另一次联合训练的命令，但我们这帮人的 "地理挑战 "给联合训练设置了限制。 波里回合后，边线的跨越和判断的困难都说了。裁判员不能阻止越位，只能对其做出反应，这当然是很难的，因为球员通常都在快速移动。我想你可以说，很少有球员故意越线，所以我们应该努力改善和协调线的标记，或者我们应该做什么？每个人都有自己喜欢的标记边界的方式，因为每个人对事物的侧视和感知都有些不同。 当我能够影响自己的场地建设时，我更喜欢使用宽的颜色渐变，而不是边界线。 你可以很好地区分深色和两米宽的裁判带和浅色场地。你可以本能地用侧眼看出它。它在白天不会褪色或分解。但正如我所说，一种解决方案并不适合所有人。虽然在边界情况下的经验和实践肯定会有帮助。既然你问了这个问题，我认为我们没有出现过一次边线休息。 其中一个原因可能是我们在跑步场上进行的训练，我们沿着两翼拖动，并在每次训练结束时进行训练。 裁判员的工作需要非常强的体能，适当的水和能量补充以及铁一般的态度。裁判员拥有这些起点的水平在很大程度上决定了裁判员在漫长而艰苦的工作中的表现水平。 Kimmo Kainulainen : 波里的开局对乌尔禾来说是令人失望的，情况是否已经被重置？亚尼-莱斯基宁：当然，波里已经是历史了，这不是第一次竞技。在波里，情况很紧张，的确，在正确的时间点上，在正确的方向上的一个点会改变很多。 准备工作进行得很顺利，我们只是用特里沃加和DT来测试场地。当我们关注CPS比利时队的比赛时，学到了最好的经验，现在我们提前知道了旋风队的招数.再次祝贺他们取得了难得的成就，在国外获胜总是一个很大的成就。病房已经被清理了，还是球员的情况发生了变化？是的，看起来更光明了，杰斯珀的手已经在训练中发挥作用了，当我们欢迎他的时候，一个大动作就会发生。</w:t>
      </w:r>
    </w:p>
    <w:p>
      <w:r>
        <w:rPr>
          <w:b/>
          <w:color w:val="FF0000"/>
        </w:rPr>
        <w:t xml:space="preserve">id 85</w:t>
      </w:r>
    </w:p>
    <w:p>
      <w:r>
        <w:rPr>
          <w:b w:val="0"/>
        </w:rPr>
        <w:t xml:space="preserve">每日档案：2014年3月2日 在摩尔曼斯克有几个有趣的地方正在进行现场音乐表演。莱多克尔爵士蓝调咖啡馆 莱多克尔是公园酒店的一家夜总会，每周三都有现场音乐表演。爵士乐和蓝调在这些晚上是一个相当滑稽的概念，但如果在工作日的晚上有一个节目，就不要担心了。音乐家们每周都是一样的，阵容从两到三个不等。偶尔，一个随机来访的乐队可能会演奏一套节目，这不是爵士乐或蓝调，而是例如猫王的翻唱。Ledokol（破冰船）不是一个伟大的地方，但对于这个目的来说，它并不坏。严格来说，它不在地下室，而是在街道上，但在一个没有窗户的房间里，这没有什么区别。如果你想坐下来，建议有一张桌子，没有桌子你就不能点菜。在音乐中，期望同桌的人进行深入的交谈是没有意义的，因为音乐是如此响亮，以至于你无法听到任何声音。 由于音乐家和歌曲选择方面没有什么变化，因此对于表演者和普通听众来说，曲目有时是无聊的。然而，很多时候，气氛至少和天花板一样高。 我在那里看到一个单一的鼓手。他似乎总是有一个很好的时间，即使他从晚上的开始到结束都在演奏。 SvetOten ' 星期六，我们在一个特殊的嬉皮士洞穴里结束了。我不知道还有什么词可以形容它。地下室，周六你必须支付200卢布才能入住，这里是不同文化的冲突。 禁止饮酒和受酒精影响，你必须穿拖鞋，自己的或借来的。 周六地下室里有很多人，我打破了规则，只穿自己的羊毛袜子。当天的关键词是 "轻巧的蜘蛛"。 还有节目。 它被介绍为 "民间音乐"，所以这就是它的名字。口琴、巴拉莱卡琴和皮亚佐拉琴让一对夫妇在几平方米的范围内翩翩起舞，这让一个愚蠢的华尔兹演奏者怀疑我是否也能学会跳舞。百老汇百老汇 由于饥饿感随着饮食而增长，我们继续寻找爱尔兰音乐的旅程。我曾把它与坦佩雷的音乐剧院宫这样的地方联系起来，例如，因为它的百老汇名字，但它就在那里--一个地下室。 一个被涂鸦覆盖的地下室，乐队在那里演奏他们最后的歌曲。我听到的不是爱尔兰语，但有一个风笛，如果那是爱尔兰语的话。 是的，这就够了。 乐队叫三叶草，介绍说男孩们演奏爱尔兰、苏格兰、英格兰、西班牙、芬兰和俄罗斯的民间音乐。我希望能听到来自Säkkijärvi的波尔卡。</w:t>
      </w:r>
    </w:p>
    <w:p>
      <w:r>
        <w:rPr>
          <w:b/>
          <w:color w:val="FF0000"/>
        </w:rPr>
        <w:t xml:space="preserve">id 86</w:t>
      </w:r>
    </w:p>
    <w:p>
      <w:r>
        <w:rPr>
          <w:b w:val="0"/>
        </w:rPr>
        <w:t xml:space="preserve">工作地点 纺织品销售员 , Kauppakeskus Willa , Hyvinkää Cubus是北欧国家领先的时装连锁店之一，在六个国家拥有300多家门店。作为一个领先的服装连锁店，我们专注于女装、男装和童装系列。在芬兰，Cubus专注于女装和童装、饰品和内衣。Cubus是Varner集团的一部分，Varner集团是一家纺织集团，在9个国家拥有12个不同的服装连锁店，超过1200家商店和8000名员工。我们的总部位于奥斯陆北部的比林斯塔德。请访问www.cubus.com，了解更多信息。</w:t>
      </w:r>
    </w:p>
    <w:p>
      <w:r>
        <w:rPr>
          <w:b/>
          <w:color w:val="FF0000"/>
        </w:rPr>
        <w:t xml:space="preserve">id 87</w:t>
      </w:r>
    </w:p>
    <w:p>
      <w:r>
        <w:rPr>
          <w:b w:val="0"/>
        </w:rPr>
        <w:t xml:space="preserve">课程、学生管理系统和信息材料都已更新，以反映立法的变化。通过各种培训方案，教学人员和工作场所的技能得到了发展和加强，以落实资格制度改革中的立法变化。在项目网络中开展的开发工作有助于协调良好的做法，使教学人员和工作场所培训人员能够为学生实施基于能力的学习途径。</w:t>
      </w:r>
    </w:p>
    <w:p>
      <w:r>
        <w:rPr>
          <w:b/>
          <w:color w:val="FF0000"/>
        </w:rPr>
        <w:t xml:space="preserve">id 88</w:t>
      </w:r>
    </w:p>
    <w:p>
      <w:r>
        <w:rPr>
          <w:b w:val="0"/>
        </w:rPr>
        <w:t xml:space="preserve">Villa Bora-Bora Photo Gallery 查看更多照片 Check rates and availability for Villa Bora-Bora : Arrival : Departure : Booking.com Check rates Villa Bora-Bora - Description Located in Arroteias Read more - Pêra - Apartado 234 , north of Pêra , and only 18 minutes on foot from city centre .经济型的波拉波拉别墅酒店配备了所有的设施，包括：n.a.。到机场（法罗）的行程需要大约70分钟的车程（距离机场35公里）。</w:t>
      </w:r>
    </w:p>
    <w:p>
      <w:r>
        <w:rPr>
          <w:b/>
          <w:color w:val="FF0000"/>
        </w:rPr>
        <w:t xml:space="preserve">id 89</w:t>
      </w:r>
    </w:p>
    <w:p>
      <w:r>
        <w:rPr>
          <w:b w:val="0"/>
        </w:rPr>
        <w:t xml:space="preserve">Vilho 我曾担任过多年的体育教师。这是我梦寐以求的职业，因为我认为这是一个结合工作和休闲时间的好方法。 我曾经和我的学生一起参加许多不同的游戏和其他运动。游览和运动日是一场盛宴。我能够在这个行业中整天走动，并获得全额报酬。然而，这并不意味着体育教师的工作没有挑战性和要求。是的，它是的，就像任何其他职业一样!</w:t>
      </w:r>
    </w:p>
    <w:p>
      <w:r>
        <w:rPr>
          <w:b/>
          <w:color w:val="FF0000"/>
        </w:rPr>
        <w:t xml:space="preserve">id 90</w:t>
      </w:r>
    </w:p>
    <w:p>
      <w:r>
        <w:rPr>
          <w:b w:val="0"/>
        </w:rPr>
        <w:t xml:space="preserve">旅游门户网站 我们中很少有人乘坐过商务舱。商务舱或头等舱的票价很高，我们中很少有人能负担得起高达10,000欧元的往返机票。 然而，这些更好的座位是让航空公司赚钱的座位。对于航空公司来说，让乘客乘坐商务舱的费用只是客户收费的一小部分，所以利润率很高。 然而，如果你使用一点狡猾的手段，你可以用普通经济舱的价格获得商务舱。 有了这些提示，再加上一点...你的膝盖在机场大巴上已经在颤抖，你的氧气也快用完了。 在阳光明媚的海滩上的轻松假期即将化为泡影，当你一到达目的地，你就开始为一周后的回程航班兴奋不已。 飞行恐惧症，或称飞行恐惧症，是一种常见的学习性恐惧，影响到大约30%的人。也有可能摆脱它.请阅读这里，了解如何控制你的飞行恐惧的技巧!如何找到便宜的航班？这可能很复杂，尤其是在旺季。找到廉价航班的最好方法是在淡季旅行，并提前购买机票。即使是那些在深夜或假日旅行的人，也可以利用这些技巧来寻找廉价航班。 我们中很少有人坐过商务舱.商务舱或头等舱的票价很高，我们中很少有人能负担得起高达10,000欧元的往返机票。 然而，这些更好的座位是让航空公司赚钱的座位。对于航空公司来说，乘坐商务舱的费用只是他们向客户收取的费用的一小部分，因此利润率很高。 然而，如果你使用一点狡猾的手段，你可以用普通经济舱的价格获得商务舱。 有了这些提示，再加上一点运气，你可以像国王和王后一样旅行旅行保险是旅行者获得愉快和无忧假期的最好保证。 只有赌徒才会在没有旅行保险的情况下去旅行，因为如果你发生意外事故或生病，旅行的费用可能达到数万欧元。特别是在欧洲以外的地方旅行，旅游保险是必须的，有些国家甚至要求旅游保险才能通过海关。旅行保险可以是一年的，也可以是连续的以及一次性的。塔林是一个在工作日、周末访问的好地方，或者为什么不在它南部的姐妹城市赫尔辛基呆上几天。如今到塔林旅游也是轻而易举的事。几年前，当赫尔辛基和塔林之间的直升机服务停止时，这篇文章的作者感到非常失望，15分钟跳过海湾的记忆依然存在，但如今，塔林克和琳达线提供快速渡轮服务。虽然后者的双体船连接应该谨慎对待，因为去年秋天一次非常暴风雨的海湾之旅以呕吐物溢出而告终，而计划中的塔林美好一日游......葡萄牙最近受到欧元区金融危机的严重打击。虽然葡萄牙一直是芬兰人的廉价旅游目的地，但这个历史悠久的国家现在的旅游价格也创下了新的纪录!据说，葡萄牙是目前世界上最便宜的度假胜地 !嗯，至少是欧洲最便宜的。因此，与其去我们最喜欢的阿尔加维，不如去葡萄牙首都里斯本，现在在该国生活的费用是创纪录的便宜！"。当你衡量世界各地美妙的度假目的地时，图尔库并不是第一个想到的地方。然而，中世纪的图尔库为国内爱好者和外国夏季游客提供了令人惊讶的体验。土耳其最受欢迎的城市以前被称为君士坦丁堡，现在是一个现代化的大都市。 伊斯坦布尔是许多旅行者的最爱，这是有原因的。它是土耳其娱乐、文化、宗教和购物的中心。伊斯坦布尔的特别之处在于它横跨欧洲和亚洲。</w:t>
      </w:r>
    </w:p>
    <w:p>
      <w:r>
        <w:rPr>
          <w:b/>
          <w:color w:val="FF0000"/>
        </w:rPr>
        <w:t xml:space="preserve">id 91</w:t>
      </w:r>
    </w:p>
    <w:p>
      <w:r>
        <w:rPr>
          <w:b w:val="0"/>
        </w:rPr>
        <w:t xml:space="preserve">服务登入 牙科考生协会66周年纪念 HLKS于2011年2月18日在Astoria Hall的喜庆环境中庆祝了其66周年纪念。在这个夜晚，我们听到了许多有趣的演讲，享受了美味的食物和饮料，还有一点点的魔术。我们学院的院长、系主任、赫尔辛基市牙科诊所的管理层、Apollonia和牙医联盟的代表以及我们的朋友和合作伙伴的许多代表都出席了我们的庆祝活动。 国防军的首席牙医也作为发言人出席了我们的庆祝活动。 然而，晚会的亮点是我们的护士长Auri Hakkarainen被邀请成为我们协会的荣誉会员。主要的庆祝活动在瓦尔克塔基（Valkotakkie）带领的老式舞蹈中结束，之后派对转到了阿琳娜大厅，在那里庆祝活动一直持续到深夜。非常感谢我们所有的支持者和那些组织聚会的人，也感谢每一个参加聚会的人。</w:t>
      </w:r>
    </w:p>
    <w:p>
      <w:r>
        <w:rPr>
          <w:b/>
          <w:color w:val="FF0000"/>
        </w:rPr>
        <w:t xml:space="preserve">id 92</w:t>
      </w:r>
    </w:p>
    <w:p>
      <w:r>
        <w:rPr>
          <w:b w:val="0"/>
        </w:rPr>
        <w:t xml:space="preserve">{ {地图}} { {村庄||image=|jap=Kumo（全名：Kumogakure no sato）|eng=Cloud（全名：Hidden Cloud Village）|fin=Pilvi（全名逐字翻译自日文。隐藏在云端的村庄）|state=[ [[Kaminari no Kuni|Ukkonen]] |leader=[ [Raikage]] } } { {未描述的 } } { {TODO} } ' ''Kumogakure no Sato''，简称''Kumo''，是位于雷区的一个忍者村庄。===历史（动漫中出现的信息）====多年前，[[熊谷之野忍]|云中村的大忍者]]从云中村赶来签订和平条约&amp;lt;/ref &amp;gt;这次[[日向奈绪|奈绪]]讲述了[[第061集|第61集]] &amp;lt;/ref &amp;gt;。[[Shinobi]]组织的领导人试图绑架[[日向日奈]]，但女孩的父亲[[日向日奈]]立即杀死了绑匪。但云端村的忍者提出了一个条件：如果[[木叶]]能交出[日向族]的头号成员--广司的尸体，战争就不会爆发了。[[第三学徒]]和日向成员向日向建议，他的同卵双胞胎兄弟[[日向日向]]应该取代他的位置。日桥不同意，但日桥还是去了，因为他想决定一次他将如何保护他的家人。因为日差的儿子，尼吉，相信他的父亲是在违背自己意愿的情况下被杀害的，所以他在很长一段时间内都憎恨上层家族，但当日差告诉他真实事件时，他的想法发生了变化（在动画中，尼吉读了一封他父亲写的信）。{ {s1 } } ===漫画中的信息 ===云端村位于乌图斯山脉，这可能是该村得名的地方 &amp;lt;ref &amp;gt;漫画408 &amp;lt;/ref &amp;gt ; 。==== 名成员==== = *[[现任雷影]]，[[现任雷影]]和一些不明身份的忍者），但也有白皮肤的忍者（如[[Nii Yugito]]）。*[[Darui]]]。*[[Jei]]*[[卡鲁伊]]*[[杀手蜂]]*[[Kumogakure no Sato no Shinobigashira]] 。*[[Nii Yugito]]*[[Omoi]]*[[苏梅岛]]*[[Shii]]{ {s2 } } ===来源== = &amp;lt;参考文献 / &amp;gt ;</w:t>
      </w:r>
    </w:p>
    <w:p>
      <w:r>
        <w:rPr>
          <w:b/>
          <w:color w:val="FF0000"/>
        </w:rPr>
        <w:t xml:space="preserve">id 93</w:t>
      </w:r>
    </w:p>
    <w:p>
      <w:r>
        <w:rPr>
          <w:b w:val="0"/>
        </w:rPr>
        <w:t xml:space="preserve">2008年10月5日星期日，芬兰铁路历史协会将组织一次前往赫尔辛基港口码头的骑行活动。目前的港口轨道将在武奥萨里港开放时关闭，所以现在是你乘坐火车了解轨道的最后机会。骑行活动将由Haapamäen Museoveturiy协会的设备来完成。时间表还没有确定，但一旦确定就会在本页公布。 乘坐火车的价格是SRHS会员20欧元，其他会员30欧元。 问候，Lari Nylund副主席SRHS ry 16.9.2008, 8:14 Lari Nylund SRHS ry Helsinki Harbour Train Ride. 日期变更为26.10.2008 !SRHS ry赫尔辛基海港赛已移至2008年10月26日（星期日）。 起步时间将在上午9点左右在赫尔辛基火车站。关于旅行的更多信息将在10月初给出。我们对延期表示歉意。SRHS董事会 . 16.9.2008 , 13:49 Lari Nylund Vs : SRHS ry Helsinki Harbour Race on Sunday 5.10.2008 通过改变旅行日期，客户试图避免因预订旅行而可能造成的资金损失，因为由于Resiina杂志向所有协会成员延迟出版，营销不会成功。并非所有的成员都能通过互联网访问，所以我们必须依靠印刷品的力量。我们认为这是一个更好的选择，在良好的宣传下进行旅行，尽管比计划的时间晚，而且有损失。 此外，关于进入港口地区的谈判仍在进行中，所以我们正在尽一切努力了解在旅行期间是否可以开车到港口地区。17.9.2008, 17:02 ultrix Vs : SRHS ry Helsinki harbour race on Sunday 5.10.2008 我不介意新的日期，至少对我来说，新的日期要好得多:) 17.9.2008, 17:19 JSL Vs : SRHS ry Helsinki harbour race on Sunday 5.10.2008 Ennoo menos tonne, but I must point out that it is a municipal election Sunday.所以，请提前投票吧。所有的时间都是按照格林威治标准时间+3时区显示的。现在是14:27。</w:t>
      </w:r>
    </w:p>
    <w:p>
      <w:r>
        <w:rPr>
          <w:b/>
          <w:color w:val="FF0000"/>
        </w:rPr>
        <w:t xml:space="preserve">id 94</w:t>
      </w:r>
    </w:p>
    <w:p>
      <w:r>
        <w:rPr>
          <w:b w:val="0"/>
        </w:rPr>
        <w:t xml:space="preserve">作为《赫尔辛岛报》全面更新的一部分，萨诺玛公司董事会决定将报纸改为小报尺寸。第一份小报尺寸的报纸将于2013年1月8日星期二出版。更新是《赫尔辛岛报》多渠道发展工作的一部分，旨在发展《赫尔辛岛报》的内容，并以读者需要的形式将其带给他们。对于广告商来说，更新后的《赫尔辛格报》和多渠道广告解决方案将提供更多的套餐。 - "我们的产品发展，包括印刷品和数字产品，都走在行业的前列。 赫尔辛格报》是一个很好的例子，说明全面和多渠道的产品系列如何满足所有客户群体的需求，"萨诺玛新闻公司首席执行官佩卡-索尼说。 -这次更新具有历史意义。 新报纸也将有一个世界级的设计。小报的尺寸将使我们能够精简整个杂志和个别栏目的结构，同时又能发挥《赫尔辛格报》的内容优势。赫尔辛岛日报》的总编辑Mikael Pentikäinen说，这包括可靠性、独立性、多样性、多元化和深度新闻。 赫尔辛岛日报》的小报项目于2月首次宣布。在春季，超过1500名读者在HS活动中了解并提出反馈意见 ...... 在准备阶段，我们收到了来自读者和广告商的大量积极反馈。基于这一点，我相信新的Hesari会让很多人满意，"Mikael Pentikäinen说。</w:t>
      </w:r>
    </w:p>
    <w:p>
      <w:r>
        <w:rPr>
          <w:b/>
          <w:color w:val="FF0000"/>
        </w:rPr>
        <w:t xml:space="preserve">id 95</w:t>
      </w:r>
    </w:p>
    <w:p>
      <w:r>
        <w:rPr>
          <w:b w:val="0"/>
        </w:rPr>
        <w:t xml:space="preserve">2013年，主要重点是凯西瓦雷国家公园项目，该项目通过多阶段的利益相关者协商过程，进展到确定建立国家公园的条件阶段。尽管该地区因其自然价值而明显值得成为国家公园，但由于该公园引起的反对，环境部认为在本届政府任期内没有条件在凯西瓦尔特建立国家公园（请阅读环境部的新闻稿）。 然而，这项研究将导致各利益相关者之间的进一步工作，萨纳自然之友将以极大的兴趣关注事态发展。一般信息 伊利佩拉（Yliperä）是凯西瓦尔山麓的高山地区，是科利山脉的一部分，也是芬兰唯一海拔超过1000米的荒原的所在地。芬兰普遍比其邻国贫穷，但伊利佩拉是一个罕见的例外。该地区的地质与芬兰其他地区明显不同，年轻的岩石，如钙质白云岩，侵入到基岩上。钙质基岩使得这里的植被异常茂盛，并存在许多需要钙质的物种，这些物种在芬兰的其他地方都没有发现。基尔皮斯耶尔维（Kilpisjärvi）的萨纳（Saana）和马拉（Malla）荒原是整个科利沃里地区维管束植物物种多样性最高的一个关键部分。国家公园网络的目的是为了保护芬兰自然的代表性特征。Kilpisjärvi地区和Yliperkä的其他几个地点代表了钙质的、物种丰富的丘陵生境，这种生境类型在网络中仍然缺失。 Yliperkä地区还包含了芬兰唯一的大型丘陵，这使得该地区从景观角度来看在芬兰独一无二。为什么我们需要在Ylipera建立国家公园？与芬兰其他地区相比，Yliperä的自然价值很高，因为该地区出现了许多芬兰其他地方没有的生境类型，或者其最佳出现地是在该地区( Mikkonen 2012 )。此外，附近的北冰洋影响着该地区的气候，从而影响其生物多样性，带来了芬兰其他地方没有的物种（Järvinen &amp; Lahti 2004）。 该地区是连贯和自然的，这对现在和未来的生物多样性至关重要。Yliperkä的性质仍然鲜为人知，在芬兰的新物种，甚至以前不为科学所知的物种，仍然在那里被发现（例如Hyvärinen &amp; Sulkava 2009）。 在Käsivarre地区建立国家公园将补充现有的国家公园网络，特别是在钙质荒原方面。 我们现有的国家公园位于北部寒带，不包括我国的高山地区。气候变化将增加保护区的重要性，特别是在北方，因为随着南方的物种栖息地变得不那么有利，提供高质量、连接良好、连续和广泛的保护区对生物多样性保护至关重要（例如，Hodgson 2009）。 Kilpisjärvi地区正面临着越来越大的旅游压力。旅游业导致了雪地摩托和建筑业的部分无节制增长。驯鹿饲养业和旅游业造成的非公路交通也很常见，并对居民和自然造成干扰（如Malinen 2010 , Ohenoja &amp; Leppänen 2010）。 Metsähallitus发表的一份关于芬兰公园状况的报告指出，驯鹿饲养业和旅游业造成的非公路交通威胁着荒原（2007，第80页）。 该地区的自然环境非常脆弱，损害需要很长时间才能修复。一个国家公园可以促进可持续的自然旅游，并使该地区</w:t>
      </w:r>
    </w:p>
    <w:p>
      <w:r>
        <w:rPr>
          <w:b/>
          <w:color w:val="FF0000"/>
        </w:rPr>
        <w:t xml:space="preserve">id 96</w:t>
      </w:r>
    </w:p>
    <w:p>
      <w:r>
        <w:rPr>
          <w:b w:val="0"/>
        </w:rPr>
        <w:t xml:space="preserve">这台机器像新的一样工作，哦，当机器里有足够的水时，洗涤程序会发出融化的声音。 :-) 问题的确是来自水袋到洗涤区的30厘米长的水管--它完全被堵住了!难怪洗涤室里没有水。管道内有一种可怕的停顿，你通常会在水槽的水闸中发现这种停顿。因此，这是一个干净的进水管，但水显然是从洗手间进入这个水管的。 为什么洗手间里没有阀门来防止粪便水在水管里晃动？这是完全不可理解的。实际上，这个系列的所有机器（博世、西门子等）都有同样的 "特点"。这根软管应该很容易清洗--现在它不太适合消费者使用。机器门的前盖必须用6个Torx来拆卸，珠子线用几个螺丝来拆卸，然后工作就完成了。我没能拍到脏的软管的照片，这里有一张照片的链接，清洁工作已经完成，软管又回到了原位。它本来可以更容易，但你永远不知道.如果其他人遇到类似的事情，所以底部的带子关闭和 "rassaus"，用一个灵活的，薄的，甚至用橡胶软管，或一个灵活的薄瓶刷，底部水箱的前孔，其中软管的末端连接。 没有力，所以，软管不脱落。 但是，如果你费力地删除前板，或侧板，所以软管得到就像在手中，当然干净。我读了先前的讨论，我们也听了那个 "跳跃"，清洁效果（还）不是很好，但我至少要先用瓶刷或类似的东西试试。 你能通过前面板轻松地把软管弄下来，而不需要把整个机器从它的 "洞 "里拉出来吗？清洗后如何拧紧接头，是否容易做到，以确保接头不漏水？谢谢你的意见，这也将照顾到这一点（管道的敲击声肯定会被邻居听到）。 15分钟的操作 该机器不需要移动任何地方。 在操作之前，请记住拔掉插头并关闭水龙头。 要清洗的管道被制成 "维修"。轻轻一拉，管子就会从其两端脱落。水袋的末端不应漏水，但你可以在洗脸盆一侧挤一点，下面有一块抹布或类似的吸水布就足够了。 清洁后，你只需将管道按 "同样的方式 "推回。该管道的两端都有O型密封圈，当管道安装到位时，确实可以保持紧固。这台机器在新的时候就已经做了，每当你把水放进机器里，即在开始洗和每当你拿漂洗水的时候，它就会跳到管道里去，跳了4-8次。Tää不可能是至少在新的时候没有堵塞，而且洗涤结果也没有问题。有时溅上几秒钟的水和TUMP，再溅上5秒钟的水和TUMP，有时甚至在戳之前溅上一点时间。因此，当我使用自动洗涤程序时，机器会自动感觉到需要多少水，以节省水的最大数量，这个时候脏碗要洗.手册上说，检查餐具的肮脏程度和水流下的速度，并根据这个确定需要的水量。</w:t>
      </w:r>
    </w:p>
    <w:p>
      <w:r>
        <w:rPr>
          <w:b/>
          <w:color w:val="FF0000"/>
        </w:rPr>
        <w:t xml:space="preserve">id 97</w:t>
      </w:r>
    </w:p>
    <w:p>
      <w:r>
        <w:rPr>
          <w:b w:val="0"/>
        </w:rPr>
        <w:t xml:space="preserve">一个人最多可以向运动捐赠1万欧元。 法律规定，捐赠超过1500欧元的人的名字必须公开。根据绿色原则，我将公布所有捐赠超过1000欧元的捐赠者的名字。 这将使大家能够更好地评估资金来源。"奥拉斯会成为一个好的欧洲议会议员。他将在他接手的问题上投入大量精力，因此将善于争论这些问题。这是一个小国成功的唯一途径"。Osmo Soininvaara, 议员 " Oras是同情心和智慧的完美结合。 他在重要问题上挺身而出，寻求真正帮助人们的解决方案。"Marko Liias，美国和芬兰的双重国籍，华盛顿州的参议员 " Oras在十几岁的时候就给人留下了清晰的印象，他是一个能说会道的好人。他已经发展成为一个著名的、受人尊敬的现实主义谈判者，但他对气候保护的热情并没有减弱。"萨图-哈西，欧洲议会议员" 奥拉斯是那种你很想认识的年轻酷哥（如果你像我一样还不认识他的话;-)：不只是长得帅，而且机智、幽默、公开的同性恋--当然还致力于绿色事业。 我很想让他成为欧洲议会下一个绿色小组的同事!" Ulrike Lunacek，欧洲议会议员 "我们需要欧盟的专家，他们了解如何减少对俄罗斯的能源依赖，并且还能将他们的专业知识传授给其他人。Oras Tynkkynen就是这样一个人，有一颗大心脏和强烈的工作热情。"Sofi Oksanen，作者" Oras已经显示出他的一贯性和冷静，但又是一个尖锐的争论者，不害怕为他所支持的东西站出来。奥拉斯能够尊重不同的观点，并按照自己的理想生活，不对他人进行评判，这是我们任何人都能体会到的。"Manne Maalismaa , 表演培训师 " 欧洲议会需要一个能让欧盟重新站在国际环境政策前沿的人。Oras Tynkkynen就是这样一位候选人。"Pekka Haavisto, Minister " Oras以其专业知识、方法和冷静给我留下了不可磨灭的印象。他是一个出色的谈判者，总是知道他的东西，正是我们在欧洲议会需要的那种人。此外，奥拉斯很可爱，心地公正，总是赞成平等。"安娜-莫林（Anna Moring），家庭研究员" 当然，奥拉斯不是唯一一个意识到世界上真正重要的东西的人。许多人都想做点什么，但问题是，谁知道足够多的东西，知道并有精力去做必要的事情!奥拉斯给人留下了令人信服的印象，并具有令人印象深刻的说服力"。Jorma Sipilä , 荣誉教授</w:t>
      </w:r>
    </w:p>
    <w:p>
      <w:r>
        <w:rPr>
          <w:b/>
          <w:color w:val="FF0000"/>
        </w:rPr>
        <w:t xml:space="preserve">id 98</w:t>
      </w:r>
    </w:p>
    <w:p>
      <w:r>
        <w:rPr>
          <w:b w:val="0"/>
        </w:rPr>
        <w:t xml:space="preserve">避孕环 避孕环很容易插入和取出，你的医生会在选择方法时指导你正确使用避孕环。你每个月只需要记住两次避孕环：插入和取出时。在这一周的休息时间里，通常在取下环后的2到3天开始出现漏水现象。 在一周的休息时间后，正好插入新的环（在一周的同一天和大约相同的时间），即使漏水现象仍在继续。避孕环是一个灵活的、透明的、几乎无色的、轻巧的环，外径为54毫米，横截面直径为4毫米。 该环由不溶性塑料材料制成。 每个避孕环含有少量的依托诺孕酮和炔雌醇。依托诺孕酮是去氧孕酮（激素卵黄素的衍生物）的活性终端产品，用于联合避孕药，而炔雌醇也是用于联合避孕药的合成雌激素（女性性激素）。戒指被单独包装在一个可密封的铝箔袋中。避孕环通过阴道粘膜向血液中释放雌激素和孕激素。避孕环是柔性的、透明的，直径为5.4厘米，横截面直径为4毫米。 避孕环的作用与联合避孕药相同，所以禁忌症、优点和缺点几乎相同。 研究表明，使用避孕环与阴道分泌物的发生率增加有关。 避孕环很少影响性交，但如果有必要，可以在三个小时内取出避孕环而不影响其避孕效果。将避孕环放入阴道三周，之后一周不使用避孕环。 在休息的一周内出现分泌物，之后再放入新的避孕环。 与避孕药一样，必须记住休息时间不应超过7天。 这种方法适合于难以记住每天服用避孕药的妇女。</w:t>
      </w:r>
    </w:p>
    <w:p>
      <w:r>
        <w:rPr>
          <w:b/>
          <w:color w:val="FF0000"/>
        </w:rPr>
        <w:t xml:space="preserve">id 99</w:t>
      </w:r>
    </w:p>
    <w:p>
      <w:r>
        <w:rPr>
          <w:b w:val="0"/>
        </w:rPr>
        <w:t xml:space="preserve">三、快速创收的三大策略 有一件事，真的只希望他们能做很多，就是轻松地赚取生活费，以及这个特殊的问题是，它真的是一个问题，只有当你看它，它真的是。 消费者没有意识到的是，总是有很多好点，你可以努力快速赚钱，缝可以找到解决方案，并结合他们因此，你可以在一个非常短的时间内赚取大量。在你成为一个问题开始之前，速度和确保你有一个理解，通常是，虽然你几乎肯定会创建一个良好的位置，F美元在真正短的时间内，你需要仍然投入时间和精力，能够保持其标题。 男人和女人很多相信，他们肯定可以使用一个方法，使用下面的执行美元，当这是避免而他们需要，做，你可以保持其标题。3种在eBay上快速产生资金的方法 - 这真的是第一个快速赚钱的方法，以及为什么它的工作如此第一流的原因主要是由于你可以不贡献基本上任何东西和一切，并产生了良好的回报。 Craigslist - 这真的是为什么这真的是当eBay的原因只是因为市场没有那么大。大部分的Craigslist信息是人们今天的几个问题和搜索，因为你可以按照不同的类别出价，赚取第一流的钱。在这里，大多数人不会在Craigslist上阅读更多的信息，总是在每2个产品中大约有1个在市场上列出的价值，如果价格合适。 如果你做的数学标记50％的销售代表，你必须有很多钱在你的口袋里令人难以置信的很快。 草坪销售 - 最后的方法可以是一个资产销售，但由于许多人知道这个原因，我不支付相当多的时间在它。需要确保的个别建议 ，你意识到的是，草坪销售最初从第一个月末的整个星期应该是这样的，老年消费者可以有社会保障支票和政府报销的权利，也可以有股权。如果你无法使用所有这些不同的解决方案来轻松创收，那么你肯定会有一个良好的收入来源。很多人 ，喜欢快速赚钱的信息，总是没有足够的时间去完成你真正有这些从事的事情，因为这将是没有时间退出。如果没有这些程序做的工作，那么你选择这里，看到一些更令人惊叹的概念，以创造资金，几个人有电信协议很长一段时间。 发布者：Jean Martinet | 阅读 : 0 | 最新文章 同样是我们采取相同的相机和手机，以及口袋里的摄像机和照相机从录像带英里到数百。 最后的结果可能是相同的......继续阅读 这个选项已经在以前的延长时间内被亲自使用，但一些有线电视套餐的价格范围一直在上升的时区，导致我搜索一个选择... 继续阅读 现代i10 现代汽车已经走了革命性的措施，在最近几年的数量。i10是这些革命性的汽车名单成员之一。继续阅读 选择和选择，特别是从视频制作公司真的是一个令人生畏的任务，因为它需要很多很多的研究和彻底调查。继续阅读 如果你似乎找不到适合你的在线贷款人，你总是可以选择在当地获得预付款，而不需要传真。 你只需要带着你的物品... 继续阅读 钩虫在狗身上很常见，特别是在小狗身上。 大多数情况下，小狗很容易在成年的狗身上感染这种疾病。钩虫是小的内部寄生虫，可以感染狗或小狗，是... 继续阅读 如果你可以被认为是一个宠物对雀鸟的饲养生态，那么你可能想知道雀鸟的饲养生态我爱吃的日子。 没有惊喜</w:t>
      </w:r>
    </w:p>
    <w:p>
      <w:r>
        <w:rPr>
          <w:b/>
          <w:color w:val="FF0000"/>
        </w:rPr>
        <w:t xml:space="preserve">id 100</w:t>
      </w:r>
    </w:p>
    <w:p>
      <w:r>
        <w:rPr>
          <w:b w:val="0"/>
        </w:rPr>
        <w:t xml:space="preserve">基本管理课程页面的源代码 您所请求的功能仅限于属于以下群体的用户：用户。 您可以查看和复制该页面的源代码： == 基本课程信息 == *标题：基本管理课程 *代码：KTE0664 *日期：10.03.2008 - 02.05.2008 *课程：必修 *分类：学位课程中的专业研究，商业研究中的专业研究 *学时：3学分 *课时/周：5 *评分：0-5 *成果等级：4 *评分日期：29.04.2008 *强制出席：无 *讲师：[ [ Kirsti Cederström ] ] ==病毒描述（ [http://www.== =内容 == = &amp;lt;font color=red &amp;gt;将尽快公布。 &amp;lt;/font &amp;gt ; == =考试/其他评分 == =根本没有考试，但评分是基于发言活动和演讲。在课上，我们收集了所谓的 "线"，即每一个对问题或评论的（合理的）答案都有一个点，老师在他的试卷上做了标记。我想最多是10句，我想是接近50句，你可以得到5分。这要求每节课都有发言活动，因为一节课的发言最多只能得到3分。然而，提供了一个 "冲刺系统 "的替代方案，即如果你不喜欢这种风格，你可以参加考试。很不寻常的评分方式，我不是很喜欢。 适合健谈的人，对其他人就不太适合了。 但另一方面，在学校学习如何说话也是很好的。 == =对学习真正有好处 == =我发现大多数科目都很有趣，比如战略和运营管理的风格以及自我管理。要知道的好事情，即使你从未在领导岗位上与其他人一起工作。在其他与自己在该领域的专业研究没有直接关系的 "填充 "课程中，这实际上是一门相当不错的课程。 == =课程等级（0-5） == = *表现： - *教学： - *实用性： - *自身表现： - [类别：课程] ] 。</w:t>
      </w:r>
    </w:p>
    <w:p>
      <w:r>
        <w:rPr>
          <w:b/>
          <w:color w:val="FF0000"/>
        </w:rPr>
        <w:t xml:space="preserve">id 101</w:t>
      </w:r>
    </w:p>
    <w:p>
      <w:r>
        <w:rPr>
          <w:b w:val="0"/>
        </w:rPr>
        <w:t xml:space="preserve">你好，你买的花很漂亮，是条纹的还是绿色的？那些龙舌兰确实长得很大，我似乎记得美洲龙舌兰是最常见的巨型龙舌兰。也许在干燥的房间里不会这么大，尽管它确实能容忍相当多的干燥空气。我认为仙人掌土是合适的。记得在花盆底部放上盆栽混合料或那些棕色的圆球，....，我忘了这个名字......但你知道我的意思；）它是从那些侧芽中加入的，取出后让它们干燥几天，然后再种植。在冬天，它应该在一个凉爽的地方，但至少要有4-6*的热量，而且要少浇水。 但如果你没有这样的地方，无论如何要尝试在房间里过冬。在我的例子中，它茁壮成长了大约3年，我想，但有一次它在秋天被留在外面，之后它就成了以前的龙舌兰；（在夏天，在全日照的外面。 祝你的龙舌兰好运！ re : re : 种植龙舌兰 13.04.2006 at 19:25 tarja replied : 再次感谢你非常快的回复！你的龙舌兰是什么？我家里有一些仙人掌粉，是其他仙人掌留下的，它是相当深的绿色。你说的底部是指莱卡索拉，我想？你究竟是如何让它留在锅里的？我是否应该在底部放一些纱布，否则所有的孢子都会随着灌溉水从底部的孔中出来。我一直很羡慕那些大琼花，有一次我在斯德哥尔摩的一家酒店门口看到它们在圣诞节前的大雪中。我希望他们后来把它们移到里面。我们冬天在室内很凉爽，因为我们不喜欢很温暖的环境。而且我们没有中央暖气。顺便说一下，你在冬天需要额外的光线吗？回复：回复：回复：回复：种植龙舌兰 14.04.2006 at 11:36 am 我刚刚回复：你好，我的叶子有两种颜色，中间是绿色，边缘是淡黄色。Jus ' I meant that lecasora , I just didn't think of it ;) I myself put a big piece of pot over the hole and then the gravel , in the outer pots I put a gauze between the soil and gravel , why can't you put it on the bottom , I just haven't thought of it. Also in south you can see some nice specimens , I remember a really big and handsome one in a hotel park , but not here ...我没有任何额外的灯，我在窗户附近很好 ，但我想这不是一件坏事。冬天没有中央暖气时，你会很好。回复讨论 : 您必须登录后才能参与讨论。在页面顶部登录或注册为用户"</w:t>
      </w:r>
    </w:p>
    <w:p>
      <w:r>
        <w:rPr>
          <w:b/>
          <w:color w:val="FF0000"/>
        </w:rPr>
        <w:t xml:space="preserve">id 102</w:t>
      </w:r>
    </w:p>
    <w:p>
      <w:r>
        <w:rPr>
          <w:b w:val="0"/>
        </w:rPr>
        <w:t xml:space="preserve">花园规划有助于家庭园丁 一个精心设计的庭院将根据其居民的生活状况而改变，来自万塔的花园设计师、规划师和景观设计教师Outi Tahvonen说。 家庭园丁为什么要委托一个庭院规划？你可以自己做所有的事情，但花园设计师是整体的主人。 居民的热情往往是基于他们对某一特定植物品种的偏好，而专业设计师则将地块的空间分布、花园的设计语言、光影、官方事务和预算视为项目的重要部分。 规划种植只是工作的一小部分。花园设计的费用是多少？花园设计师会根据他的培训、经验、场地的复杂性、位置和许多其他因素来确定他的工作价格。平均每小时的价格在45欧元到70欧元之间。 一个计划的一般价格在1500欧元到3000欧元之间。 投资的回报已经体现在人行道、铺路和其他专业结构可以一次性完成。园林设计师的工作有什么保证？园艺师要对自己的工作负责。 如果他是专业的，基本的植物肯定会茁壮成长，额外的植物也会被小心使用。没有人能够知道或对变幻莫测的自然条件负责。 如果你没有一个花园计划，你如何能避免最糟糕的错误？值得浏览互联网和书籍中的待办事项清单，并检查当局的规定。你可以在纸上画出自己的花园计划，或者用粉笔线画出花园的形状。即使是最好的想法也会被质疑。即使这棵树现在看起来不错，二十年后它会是什么样子？园林设计的未来是什么？气候变化将给花园设计带来额外的挑战。 传统上，目的是将水从现场引走，但在未来，目的将是好好利用雨水。帖子1 给即将到来的夏天的提示.我有一小块草莓地，上面覆盖着草莓帆布。去年夏天，由于天气潮湿，我给草莓叶子疏剪了两次。第二次是在开花之后。灰霉病没有出现，因为风能够吹干庄稼，太阳能够使浆果成熟。</w:t>
      </w:r>
    </w:p>
    <w:p>
      <w:r>
        <w:rPr>
          <w:b/>
          <w:color w:val="FF0000"/>
        </w:rPr>
        <w:t xml:space="preserve">id 103</w:t>
      </w:r>
    </w:p>
    <w:p>
      <w:r>
        <w:rPr>
          <w:b w:val="0"/>
        </w:rPr>
        <w:t xml:space="preserve">快速贷款和债务问题 快速贷款，以及更普遍的，任何一种不能偿还和偿还给贷款人的贷款，都可能导致违约条目，这可能使人们难以或无法获得，例如，电话线或出租的房产。 违约条目还导致.不幸的是，快速贷款往往是债务问题的根源。 无论债务问题有多严重，幸运的是，几乎所有的债务问题都有某种解决办法。 解决办法通常不是由债务问题的人单独找到的，因此，当债务问题已经随着时间的推移而增加时，应该咨询财务和债务顾问。市政府的财务和债务顾问将免费为你提供建议和帮助。债务咨询是一项为客户提供的法定免费服务。何时进行快速贷款？当你几乎没有钱，也没有银行的信用时，最常寻求快速贷款。 你也希望尽快将钱存入你的账户。小额贷款的借款人多为年轻和贫穷的芬兰人。在申请快速贷款之前，如果贷款公司有规定，最好检查一下你是否有能力在到期日之前向贷款人偿还贷款。自快速贷款成立以来，高息贷款一直是人们争论的话题。 在讨论区，人们对高息快速贷款的态度通常是或多或少的责备。 快速贷款的方便和迅速的借贷使许多借款人陷入财务困境，因为他们往往无法在未来几周内还清贷款。未支付的快速贷款可能导致了一种螺旋式上升，即已经到期的小额贷款与其他快速贷款一起偿还给贷款公司。在任何情况下，比较快速贷款产品和不同类型的消费信贷的成本是明智的。在申请信贷之前，审查信贷的条款和条件也是明智的，即使快速贷款最初听起来很实惠，很合适。如果借款人不确定他是否能够在短时间内向贷款人偿还贷款，明智的做法是了解贷款公司关于偿还小额贷款的一般条款和条件是否公平 . 如果贷款逾期，借款人无法偿还贷款，贷款的利率会大幅上升 .在这种情况下，即使是最小的借贷金额，最终也可能会花费一个令人震惊的数额。尽管信贷额度仍然相当普遍，但一项调查表明，只有2%的人敢于考虑使用快速贷款来帮助他们解决缺钱的问题。超过75%的受访者不会进行即时贷款。如果你想借钱 ，明智的做法是先向银行申请贷款，在那里你几乎总是能以比其他地方更适度的利率和其他费用借到钱。快速贷款通常不是解决资金短缺的最好办法。在自己的银行贷款不被批准的情况下，值得比较不同贷款机构的贷款利率等，并采取最经济的解决方案。</w:t>
      </w:r>
    </w:p>
    <w:p>
      <w:r>
        <w:rPr>
          <w:b/>
          <w:color w:val="FF0000"/>
        </w:rPr>
        <w:t xml:space="preserve">id 104</w:t>
      </w:r>
    </w:p>
    <w:p>
      <w:r>
        <w:rPr>
          <w:b w:val="0"/>
        </w:rPr>
        <w:t xml:space="preserve">塞德是土耳其最受欢迎的度假胜地之一，与贝莱克和阿兰雅一样。塞德中心位于阿兰亚和贝莱克之间，距阿兰亚约65公里，距贝莱克约40公里。该镇本身相当小，其老城区集中在一个小半岛上，向海面凸出约一公里。塞德有着悠久的历史，从古希腊到今天，在塞德及其周围，你会发现希腊、罗马和奥斯曼时代的遗址。罗马人留下了浴场、剧院和寺庙，其中许多现在是镇上的景点。 你只能步行探索老城，因为公共汽车在离镇中心半公里的地方停靠。 景点、餐馆和夜生活都集中在老城。在餐厅里，你可以在餐厅的院子里一边享受西德的原始氛围，一边享受美食。老城区的港口区是一个愉快的地方，可以在傍晚时分坐在外面看太阳下山。也值得在市内进行一些购物和纪念品采购。通常情况下，特别购买包括地毯，皮革制品，珠宝和其他手工艺品。 有孩子的家庭的海滩假期 值得注意的是，由于其鹅卵石街道，Side不是一个非常好的目的地，行动不便的人，但它是一个非常愉快的地方，有孩子的家庭和那些谁梦想一个年轻的海滩度假。沙滩是宜人的、细沙的。沙滩是适度的浅水，所以沙滩也适合有孩子的家庭。海水是清澈的蓝色和干净的，这使得游泳更有乐趣。如果孩子们愿意，你可以带着家人去附近的Belek水上公园一日游。 Side也是一个很好的度假胜地，适合那些想享受娱乐但又想避开欧洲最嘈杂的派对城镇的年轻人和情侣。 Side中心有一些音乐酒吧和迪斯科舞厅，价格相当合理。 因此，这个度假村非常平静，所以有孩子的家庭不应回避预订Side之旅。你可以自己去，也可以找旅行社，Side没有自己的机场，但你可以寻找飞往安塔利亚的航班，那里离Side大约有一个小时的汽车车程。土耳其是一个经济实惠的目的地，有各种各样的酒店，你可以在Side预订非常便宜的酒店，但你也可以为豪华酒店支付更多。通过旅行社的旅游，你将为你准备好所有的交通安排。Side是Apollomatkas旅行系列的一部分。</w:t>
      </w:r>
    </w:p>
    <w:p>
      <w:r>
        <w:rPr>
          <w:b/>
          <w:color w:val="FF0000"/>
        </w:rPr>
        <w:t xml:space="preserve">id 105</w:t>
      </w:r>
    </w:p>
    <w:p>
      <w:r>
        <w:rPr>
          <w:b w:val="0"/>
        </w:rPr>
        <w:t xml:space="preserve">图片库 Raksu认为建筑业周期的改善 今年上半年建筑业的发展略好于预期，根据建筑业商业集团Raksu最近的评论。 预计今年的总建筑量将下降1-3%，而该集团去年2月的估计是下降2-4%。明年建筑业将略微好转，因为国际经济和国内需求加强，也使建筑业转为零增长或轻微增长（预测为0-2%）。 Raksu预计今年的房屋建筑将下降1-3%。明年的增长将是温和的，估计为0-2%。今年下降幅度最大的将是生产性建筑，特别是办公室和仓库建筑，估计总数约为10%。预计今年的新房建设量将下降5-6%。Raksu预计，今年的新住房建设量将下降6-7%。预计今年装修施工的增长约为2%，明年为2.5%。今年估计将有27000至28000套新住宅建成，而2月份为26000至27000套。明年的住房开工率预计将与今年持平。 商业建筑开工率预计将在2013年底出现小幅回升。 今年上半年发放的住宅建筑许可证数量远低于去年的水平。许可证的月度趋势现在已经低于每月2000个住宅，而去年平均接近2500个。 另一方面，在过去五年中，估计有13000个未使用的许可证，Raksu不期望在许可证方面出现真正的瓶颈。今年商业部门的新房开工数量估计在6500至7000之间。 据拉克苏称，经济增长缓慢在商业投资方面尤为明显，目前新开工的立方体量已接近金融危机时的最低水平。 然而，最快的下降似乎已经结束，新的开工预计将出现，特别是在商业建筑部门，其许可趋势正在改善。办公室建设已经接近30-35%的负增长，许可证趋势没有改善的迹象。 工业建设的负增长趋势有所减少，目前产出接近去年的水平。 然而，许可证趋势不再明亮。在今年上半年，许可证仍在增加，但据Raksu称，第二季度是同比下降。 仓库建设在第一季度表现非常糟糕，第一季度的产出与去年同期相比几乎下降了一半。 然而，许可证趋势已经趋于平稳。 据Raksu称，公共服务建设在今年上半年大致保持在去年的水平，但许可证趋势明显低于去年。与去年相比，5-7月的农业建设有所增长，许可证趋势也显示有所增长。 由于周期性原因，今年土木工程的投资将收缩2%至3%。在2014年和2015年，收缩将特别由公共投资的轻微下降所驱动。 基础设施建设的商业前景作为一个整体显然比土木工程更弱，该商业集团估计。据Raksu称，建筑成本的增长速度几乎已经停止，但预计将再次回升。 与一年前相比，建筑业的失业率继续上升。 据财政部估计，建筑业的失业率已经上升了约一个百分点，今年第二季度平均为10.4%。建筑部门的失业率并没有比芬兰的总体失业率增加，例如，工业部门失去的工作数量明显超过了建筑部门。 建筑部门的失业率预计在未来的冬天会进一步增加一些。</w:t>
      </w:r>
    </w:p>
    <w:p>
      <w:r>
        <w:rPr>
          <w:b/>
          <w:color w:val="FF0000"/>
        </w:rPr>
        <w:t xml:space="preserve">id 106</w:t>
      </w:r>
    </w:p>
    <w:p>
      <w:r>
        <w:rPr>
          <w:b w:val="0"/>
        </w:rPr>
        <w:t xml:space="preserve">地图来自地址：必须启用JavaScript才能使用谷歌地图。然而，似乎你的浏览器不支持JavaScript，或者它被禁用了。要查看谷歌地图，请在您的浏览器设置中启用JavaScript，然后再试一次。你喜欢它吗？反馈 我的电子邮件地址 主题 反馈 希望得到答复？是 否 输入你在图片中看到的字符 z e m g z y p d 帮助我们打击垃圾邮件 !给我一份副本 失物招领处 芬兰失物招领处位于瓦利拉，有良好的交通连接。1号和7号电车以及所有开往Tuusulantie方向的公交车都在我们的办公室前停靠。 停靠站：Mäkelänrinne。 从Pasila车站到我们的办公室大约需要步行10分钟。 对于那些开车来的人，Mäkelänkatua两边有停车位。</w:t>
      </w:r>
    </w:p>
    <w:p>
      <w:r>
        <w:rPr>
          <w:b/>
          <w:color w:val="FF0000"/>
        </w:rPr>
        <w:t xml:space="preserve">id 107</w:t>
      </w:r>
    </w:p>
    <w:p>
      <w:r>
        <w:rPr>
          <w:b w:val="0"/>
        </w:rPr>
        <w:t xml:space="preserve">老帅哥--故事1.7.2007：2006年夏天，阿尔托来自不同关系的朋友在索梅罗聚会。每个人都有自己的演奏经验，但几乎每个人也都有几十个年头没有演奏过了。经过最初的一点热身，车库里的演奏开始流动起来（瞬间），同时，演奏的欲望也在增长。下一个问题是：我们是否想继续演奏，如果是，我们是否只演奏这些老式的摇滚乐？嗯，每个人都想继续下去，Hexi（他后来没有时间加入演奏）在演奏完《Hello Mary Lou》后，口无遮拦地说："如果我不得不卖，我会作为一个乡村乐队卖。受此启发，我们开始在唱片架上挖掘，现在有不少与乡村有关的东西在集上......。在第一次秋季会议之后，出现了另一个大问题：我们只想自己玩，还是也想表演？现在，在2007年夏天（经过大约10次的练习），我们将首次登上舞台。来看看吧，这不会是无聊的 - "我们是乐队"!2007年10月8日：夏天的演出已经过去，反馈意见令人鼓舞--所以我们必须继续下去!新的歌曲已经包括在内，11月3日，我们将能够在更新的Hämeenport（前萨图玛）的舞台上测试它们。因此，你应该来看看Oldhat Äijät得到了什么新的东西 ，从丹尼到平克弗洛伊德的新音乐 - 和乡村音乐 ...在几个星期内12.4.Hämeenport在Hämeenport很长一段时间的真正行动，即在舞台上。另一位表演者是Tuomari Nurmio.他很幸运地与我们同时到达演出现场--也会去看他，这样就不会浪费漫长的汽车旅程了。新的音乐在路上，也许是来自劳里的东西--而国家将在这里播放...25.8.2008 : 又一个夏天过去了，夏天的演出也结束了，接下来在10月至11月将是在Hämeenport举行的 "传统 "万圣节派对--也许我们在那里也会发现一些惊喜!这张专辑的发行也与街头舞蹈有关--最终录制了9首歌曲。反馈很好，这是很有趣的，幸运的是。由Heikki Paakkanen绘制的封面图片也得到了好评。 买吧，买吧......22.2.2009 : 秋天的万圣节和冬天的第一场演出（私人活动）在我们身后。 专辑已经卖出并听过了，还剩下一些。在歌曲和惊喜嘉宾方面都有惊喜--Tuukka和Jaska一直在那里。未来会有更多的惊喜。顺便说一下，有人看到在Äänekoski，Freukkareide的吉他手穿着Old Dudes的粉丝衬衫参加了一场演出--或者说，这对灵魂兄弟互相挖苦!明年春天和夏天有三-四场演出，但日期是部分开放的--当我们知道更多的时候，将被指定。祝大家仲夏节快乐 ...2009年9月23日：夏天的第一场演出在Kirnurock举行。8月的演出不得不推迟，原因是乐队的一个成员换了头（猜猜是谁）。 但9月中旬，Rantatupa乐队将大放异彩。现在一定要听一听，看看Z.Z.Top是如何弯成芬兰乡村音乐的。今年到目前为止的最后一场演出是在秋季晚些时候在海门港举行，届时将举行传统的万圣节派对。</w:t>
      </w:r>
    </w:p>
    <w:p>
      <w:r>
        <w:rPr>
          <w:b/>
          <w:color w:val="FF0000"/>
        </w:rPr>
        <w:t xml:space="preserve">id 108</w:t>
      </w:r>
    </w:p>
    <w:p>
      <w:r>
        <w:rPr>
          <w:b w:val="0"/>
        </w:rPr>
        <w:t xml:space="preserve">整整一天，我都不允许任何人看到我的笑容。一整天，我没有说过一句赞美或感谢的话。这很可悲。但你知道什么更可悲吗？我没有看到你，这就是我不得不等待的时间。美丽挡住了去路，偷走了你的心，阻止我们的爱继续下去。 而这种悲伤是无法用巧克力来弥补的。只有时间才能治愈心灵的伤痕。我失去了亲人，但我会坚强地走下去，为更好的生活而奋斗。 也许有一天，我可以和你说话而不流泪。 这不是一部电影，这是真实的。这就是生活，生活是艰难的。生活并不总是一帆风顺。</w:t>
      </w:r>
    </w:p>
    <w:p>
      <w:r>
        <w:rPr>
          <w:b/>
          <w:color w:val="FF0000"/>
        </w:rPr>
        <w:t xml:space="preserve">id 109</w:t>
      </w:r>
    </w:p>
    <w:p>
      <w:r>
        <w:rPr>
          <w:b w:val="0"/>
        </w:rPr>
        <w:t xml:space="preserve">国家歌剧院推出劳埃德-韦伯的热门音乐剧2015 .芬兰国家歌剧院是芬兰第一个上演有史以来最成功的音乐剧之一--安德鲁-劳埃德-韦伯的《歌剧魅影》的公司，其新版本由蒂纳-普马莱宁（Tiina Puumalainen）执导，奥斯卡-海斯卡宁（Osku Heiskanen）编排。 首演将于2015年9月4日在主舞台庆祝，到2016年春末，将有不少于45场演出。歌剧魅影》将以英文原文呈现。公司和团体的门票销售将在2014年春季开始，音乐剧的个人门票将在2014年秋季开始销售。在门票销售开始之前，不接受提前预订。"国家歌剧院是一个范围广泛的音乐剧公司，它的音乐剧剧目中一直有一个缺口，现在我们要彻底填补这个缺口，将一部格式大、框架大、非常适合我们舞台的作品搬上舞台。 歌剧魅影》拥有国家歌剧院所有的最佳元素"，艺术总监Lilli Paasikivi说."我们的房子有一个很好的环境和非常高的专业水平，所以我们希望在创造一个独特的新版音乐剧时能看到和听到这一切。 这就是为什么我们不只是重复西区的制作，而是创造一个全新的体验。 导演Tiina Puumalainen和她的团队已经多次赢得了他们作为该音乐剧创作者的鞭策。因此，这个经验丰富的团队能够创作出这样一部类型的基石作品，真是太棒了"，Lilli Paasikivi说。 Tiina Puumalainen以她在舞蹈、戏剧和音乐方面的工作而闻名。她的最新音乐剧《亚当斯一家》目前正在坦佩雷工人剧院演出。歌剧魅影》的舞台设计由Teppo Järvinen负责，服装由Marjaana Mutanen负责，灯光由Timo Alhanen负责，这个团队也曾在2012年春季在芬兰国家歌剧院制作过《净化》。"能够在芬兰国家歌剧院与这个优秀的团队一起创作《歌剧魅影》，我感到非常高兴和荣幸。这部经典作品中受人喜爱的音乐和故事将在一个令人惊叹的视觉世界中在大舞台上闪耀"，Tiina Puumalainen说 安德鲁-劳埃德-韦伯于1986年创作了《歌剧魅影》，在伦敦首演。这部作品是音乐剧历史上经济上最成功的作品，它已经获得了50多个戏剧奖项和超过一亿的入场券。它也是在纽约百老汇演出时间最长的节目。 这个恐怖的故事以巴黎歌剧院为背景，改编自加斯东-勒鲁1910年的小说。 歌剧日文化之旅将于2014年7月22日至25日在群岛的库雷萨里举行，这里将是我们探索岛屿自然和景观的基地，同时也不忘文化产品。我们将于周二早上4点45分从图尔库汽车站出发，5点35分经过哈利科，5点45分经过萨洛广场，前往兰西萨塔玛，在那里我们将登上埃克洛航运公司的芬兰船，并在旅途中享受早餐。 我们将于上午11点左右到达塔林。当我们到达库雷萨雷（Kuresaare）时，我们将住在约翰温泉酒店（Hotel Johan Spa）的新一侧的两床房间里。周三，在酒店吃完早餐后，我们将去参观库贾佩公墓、埃皮有机罐头农场和雷奥东正教教堂。 在德国农场商店喝完咖啡后，我们将参观好卡玛农场的手工肥皂和萨拉皮库羊场，在那里你可以买到毡制织物。星期四</w:t>
      </w:r>
    </w:p>
    <w:p>
      <w:r>
        <w:rPr>
          <w:b/>
          <w:color w:val="FF0000"/>
        </w:rPr>
        <w:t xml:space="preserve">id 110</w:t>
      </w:r>
    </w:p>
    <w:p>
      <w:r>
        <w:rPr>
          <w:b w:val="0"/>
        </w:rPr>
        <w:t xml:space="preserve">老兵回忆苹果公司的早期发展 苹果公司实际上在4月份就已经30岁了，但这并不妨碍数百名硅谷老兵和青年才俊聚集在硅谷的计算机历史博物馆，在 "车库里的苹果 "小组讨论中回忆过去。该小组讨论是与复古电脑节一起举行的。除了史蒂夫-沃兹尼亚克之外，苹果公司第六号和第八号员工兰迪-维金顿和克里斯-埃斯皮诺萨，以及Macintosh原班人马丹尼尔-科特克，都在上周六下午的座谈会上，四位苹果公司的老员工回忆了1976年和1977年苹果I和其后续产品苹果II的发展。例如，埃斯皮诺萨说，他在十几岁的时候就开始了自己的苹果生涯，至今仍未离开公司"。埃斯皮诺萨说："在14-15岁的时候，与那些正在改变未来技术的人混在一起，这真的很令人兴奋。科特克则回忆说，他去乔布斯家的时候，马上就碰到了乔布斯的妹妹在为一台苹果I型电脑焊接电路。在此之前，乔布斯没有告诉过考特克他的电脑冒险。沃兹尼亚克在乔布斯家的车库里说："那是一个很好的、温暖的地方，可以认识很多人。"这一切都始于此。我不明白为什么苹果用户如此狂热地支持他们使用的系统，错误就是错误，成功就是成功......狂热者认为苹果成功地犯了错误。"相反的情况也是如此。"有些人狂热地反对苹果。 狂热者认为苹果所做的一切都是错误的，他们所有的发明都是偷来的。 例如在部门，当有关于苹果的新闻时，评论中首先出现的总是一堆这种贬低的帖子，其次当然是为苹果辩护的帖子，然后你会想为什么有这么多苹果狂热者。我在自己的帖子中既没有贬低也没有赞美苹果，我只是陈述了我在这种类型的讨论论坛中通常看到的情况。特别是在部门，我的这一观察似乎是真实的，尽管两边都在扯皮。然而，我找不到任何一个人有胆量声称，在Sektor，支持苹果的人比反对苹果的人更多。 众所周知，苹果制造了第一台使用图形用户界面和鼠标的商业家用电脑。你会注意到，没有人说他们发明了它们。诚然，现代图形用户界面与苹果公司二十年前的差异毕竟相当小，而施乐公司的版本则非常不同。 当时还有其他 "改变技术的人/公司"。至少我很快想到了IBM和AT&amp;T。新闻或任何评论员都没有夸大苹果公司在整个发展模式中的作用，这主要是为了使上述发明方便用户和商业化。用户界面和编程的众多基本范式是基于上世纪中期研究的人类思维模式，上世纪初的超现实主义者对其进行了不太正式的研究。 *HYYYY PARC从RENE MAGRITTLE那里偷来的创意* 从其他公司获得技术许可并进一步开发有什么问题？我个人认为，特别是在这种情况下，只有积极的方面，施乐公司永远不会把技术推向大众市场，即使这个奇迹发生了，我也会认为，对于基本用户来说，图形用户界面会比Mac上的更难，更糟糕。但对我和其他命中注定的同志来说，苹果是一场革命，它冲淡了6-0以后的奇迹，如网络penttijum和500G的硬盘驱动器。</w:t>
      </w:r>
    </w:p>
    <w:p>
      <w:r>
        <w:rPr>
          <w:b/>
          <w:color w:val="FF0000"/>
        </w:rPr>
        <w:t xml:space="preserve">id 111</w:t>
      </w:r>
    </w:p>
    <w:p>
      <w:r>
        <w:rPr>
          <w:b w:val="0"/>
        </w:rPr>
        <w:t xml:space="preserve">扫描 彩色扫描仪的1200dpi分辨率确保了高质量的扫描结果。 您可以直接扫描到您的计算机、电子邮件或PDF文件。 MP Navigator EX软件使这个过程的每一步都更容易，从图像扫描到PDF编辑。您可以通过扫描和重新打印与家人和朋友分享纸质照片，或扫描褪色的图像，并通过易于使用的图像编辑软件使它们恢复活力。连接 一个双行液晶屏使您可以在没有电脑的情况下直接从存储卡上打印照片。您可以通过一个方便的照片目录轻松地选择和打印照片。 高质量的FINE墨盒为您提供工作室质量的照片，并且只需一个按钮就可以轻松更换。使用黑色墨盒，你可以打印出文字清晰的文件。强大的快速启动功能使您的PIXMA快速启动，功能立即可用。附件和耗材 标准墨水 佳能独特的FINE打印头技术使所有PIXMA设备都能快速打印高质量的文件和照片。佳能正品墨水确保了最佳的质量、耐用的打印和可靠的打印机性能。PG-37黑色精制墨盒 这种11毫升的黑色墨盒比标准墨盒的打印量大。颜料墨水用于打印文件，可产生清晰、锐利和持久的文字。 CL-38 FINE墨盒 这种9毫升的彩色墨盒比标准墨盒的打印量大。 ChromaLife100三色墨盒用于打印彩色文件和照片。XL墨盒 有了佳能的原装高产XL墨盒，你可以用更少的钱打印更多的东西，而且不影响质量。与标准尺寸的墨盒相比，PIXMA XL墨盒的打印量明显增加，更换间隔时间更长，是大批量打印的理想选择。PG-40黑色精制墨盒 这种高容量的16毫升黑色墨盒让你的打印量超过了标准墨盒。颜料墨水用于打印文件，产生清晰、锐利和持久的文字。经济型包装 佳能原厂经济型包装的设计是为了方便使用。双包和三包包含两个或三个相同的墨盒。多重包装包含至少两个不同的墨盒，用于同一台打印机。它们是经常使用和大批量印刷的完美选择。PG-40/CL-41多包黑色和彩色FINE墨盒 这个多包包含一个16毫升黑色和一个12毫升彩色墨盒。全系列的墨水使打印变得简单而经济。 照片纸LU-101照片纸专业光泽照片纸专业光泽让你既能打印出明亮的彩色图像，又能打印出令人惊叹的黑白图像。这种专业级相纸具有与照相馆冲洗的图像相同的光泽度。PP-201 Photo Paper Plus Glossy II 佳能Photo Paper Plus Glossy II是一种高质量的照片纸，可用于打印光亮的图像。它适用于所有照片打印需求。HR-101N TR-301 纸巾转印材料 这种纸可以让你在T恤衫、毛衣和枕套等物品上打印图像、图形或你自己的画。打印图像并将其熨烫在棉布或混合材料上。</w:t>
      </w:r>
    </w:p>
    <w:p>
      <w:r>
        <w:rPr>
          <w:b/>
          <w:color w:val="FF0000"/>
        </w:rPr>
        <w:t xml:space="preserve">id 112</w:t>
      </w:r>
    </w:p>
    <w:p>
      <w:r>
        <w:rPr>
          <w:b w:val="0"/>
        </w:rPr>
        <w:t xml:space="preserve">教会研究中心为教会和社会进行独立的科学研究。讲师米科-马尔卡瓦拉将教会研究中心的历史和发展汇编成书。最近出版的《研究教会--1964-2009年作为研究政策执行者的教会研究中心》提供了近几十年来教会研究发展的信息，并揭示了不同的学科、研究方法和对它们的辩论是如何影响研究中心的工作的。"米科-马尔卡瓦拉（Mikko Malkavaara）总结说："主题从教会活动到日常道德问题都有，但宗教运动和对芬兰宗教性的持续观察一直是该机构活动的中心线索。 坦佩雷的教会研究中心确保教会获得它所需要的可靠和独立的研究信息，并确保社会获得关于教会和宗教生活的信息。同样，芬兰人通过教会研究获得了对自己的教会主义和宗教性的描述。在历史的早期阶段，研究的重点是人事、财务和行政以及会众的工作。 渐渐地，研究的重点转移到人们日常生活中的伦理问题，如结婚和离婚、堕胎、同性恋和医学伦理。 在20世纪80年代，研究的重点是芬兰的宗教团体等。 这种研究趋势在2000年代继续并加深。重要的研究领域包括传教、传教工作、传福音和交流。甚至还收集了更多关于崇拜生活和教会出席的信息。坚信礼学校工作一直是2000年代事工研究的重点。研究中心密切关注教会在现代社会中的转变。例如，关于教会合并的研究、经济衰退的影响以及由于立法变化而导致的教会分离数量的增加，都证明了快速反应。 定期制作的关于芬兰福音路德教会活动的四年期报告已被视为教会研究中心的主要产品。2008-2011年的下一个四年期报告将于明年出版。</w:t>
      </w:r>
    </w:p>
    <w:p>
      <w:r>
        <w:rPr>
          <w:b/>
          <w:color w:val="FF0000"/>
        </w:rPr>
        <w:t xml:space="preserve">id 113</w:t>
      </w:r>
    </w:p>
    <w:p>
      <w:r>
        <w:rPr>
          <w:b w:val="0"/>
        </w:rPr>
        <w:t xml:space="preserve">Good Pictures是东芬兰大学学生会（ISYY）的电影俱乐部，欢迎所有人加入。主菜单信息 像往常一样，春季将看到12部精彩的电影，价格低廉。门票将于2014年2月3日中午12点在Lukemaa的ISYY办公室（Studentia, Yliopistonranta 3）出售，并于2014年2月6日在Kino Kuvakuku（Vuorikatu 27）开始放映前半小时出售。 一张电影票需要25欧元，可以观看本季的所有电影。只接受现金支付。 与Malja餐厅的合作将在2014年继续。在星期四，你可以用你的电影卡获得饮料折扣，所以你可以在放映后为电影干杯。</w:t>
      </w:r>
    </w:p>
    <w:p>
      <w:r>
        <w:rPr>
          <w:b/>
          <w:color w:val="FF0000"/>
        </w:rPr>
        <w:t xml:space="preserve">id 114</w:t>
      </w:r>
    </w:p>
    <w:p>
      <w:r>
        <w:rPr>
          <w:b w:val="0"/>
        </w:rPr>
        <w:t xml:space="preserve">通过使用本网站，您同意索尼和第三方使用cookies来改善您的体验，并为您提供个性化的广告和内容。 欲了解更多信息或更改您的cookies设置，请点击这里。PlayStation的首席女主角以新的外观、新的技能和令人惊叹的新冒险回归PS2。 拥有一系列现代的小工具，包括攀爬装置、望远镜、碎片手榴弹、手电筒和通信设备，玩家将以全新的方式体验盗墓。 新的角色动画和控制使劳拉能够以时尚和精确的方式浏览令人眼花缭乱的环境。这是一次真正的探索和解决问题的冒险。 游戏世界中最具代表性和最受欢迎的角色之一在她最大和最好的冒险中回归。</w:t>
      </w:r>
    </w:p>
    <w:p>
      <w:r>
        <w:rPr>
          <w:b/>
          <w:color w:val="FF0000"/>
        </w:rPr>
        <w:t xml:space="preserve">id 115</w:t>
      </w:r>
    </w:p>
    <w:p>
      <w:r>
        <w:rPr>
          <w:b w:val="0"/>
        </w:rPr>
        <w:t xml:space="preserve">菜单 马耳他的生活 Post navigation 阳光灿烂的日子 昨天我和一个从芬兰回来的朋友和他的儿子一起去马耳他，在圣朱利安的圣乔治湾海滩上呆了一会儿，晒了一会儿太阳。我还是没敢下海，因为我觉得水不够暖和 ，但坐在沙滩上晒着暖暖的太阳，吹着小海风的感觉很好。今天又是在强制性的工作早餐后，喝咖啡，购物，和几个同事一起游览斯利马和圣朱利安，照顾来此度假的家人。明天与同事进行一小时的网球比赛。在一天的活动结束后回到家，洗个澡，换件衣服，然后懒洋洋地呆上一天。 在太阳下晒上几个小时，会让你有一种柔和的疲惫感。我现在正在努力享受这些温暖的日子，在夏季晚些时候令人疲惫的高温到来之前。期待下周的到来.我们有一个为期两天的工作研讨会/"呵护之旅"（？），在戈佐岛的乡下，在不知名的地方。在一个五星级酒店住宿，安排了几天的活动，并计划了两顿丰盛的晚餐。也应该有一些工作要做 ，但我还是不明白怎么做。</w:t>
      </w:r>
    </w:p>
    <w:p>
      <w:r>
        <w:rPr>
          <w:b/>
          <w:color w:val="FF0000"/>
        </w:rPr>
        <w:t xml:space="preserve">id 116</w:t>
      </w:r>
    </w:p>
    <w:p>
      <w:r>
        <w:rPr>
          <w:b w:val="0"/>
        </w:rPr>
        <w:t xml:space="preserve">当地的韦尔西莱青年协会是相当古老的，在20世纪初就开始活动。该协会的网站提到1920年是其成立的年份，但根据一张照片，瓦锡兰至少在五年前就已经有了青年会员。照片应该显示从左后方的Elli Partanen，Heikki ...阅读更多 " Värts很高兴为大家介绍前市政医生Airola在Värtsilä的别墅图纸。 这些图纸是由来自赫尔辛基的Emil Henrikson绘制的，制作于1916年。 这些图纸会不会被用来在Jänisjoki河边建造别墅？这些图画是在佩卡-昆纳斯农场的文件中发现的。 它们一直被称为艾罗拉别墅，但...阅读更多 " 周二是东部洞窟忙碌的一天，例如，与Keti公司合作开设了一个旅游信息点，该公司承诺在未来提供翻译和口译服务，因为我们在东部边境。北卡累利阿的食品范围也将被扩大。Värtsi公布了Marita和Soile忙碌一天的照片集。这就是我们在瓦锡兰举行的聚会......。阅读更多 " 在仲夏星期二的Itähuolinna妇女节活动中，从早上开始就有很多人兴奋。而这一切都很美好，因为妇女们得到了各种相关产品和服务的呵护。有时会很拥挤，因为俄罗斯人在免税商店里走来走去。在俄罗斯，妇女节是一个全国性的节日，是一个伟大的庆祝活动。村民们来到邮局......。阅读更多 " 在Värts有一个关于语言和它如何变化的讨论。 在1644年，芬兰语是以下列方式书写的。这段文字是1992年从瓦锡兰市办公室的墙上复制下来的。"Enämbi wiina可能会使一个人变成哑巴，wiisaat willidze和傻瓜会使他更加疯狂，败坏他的技能，让他着火......。阅读更多 " Värtsi的滑雪运动在星期五的学校的大事件。 Värtsi公布奖杯，在那里看到的是快乐的脸。明年冬天可能会轮到别人。 当我们从学校得到结果时，我们会再来讨论。照片：Eira Varonen. 阅读更多 " 瓦锡兰学校周五举行了滑雪比赛。 滑雪场上出现了一些激烈的竞争，尽管最重要的不是赢，而是参与。 天气很好，条件也很好。照片中，教师Arja Hakulinen-Gromov和学校校长Kimmo Hurri向Emma Hyttinen颁发了奖章。阅读更多 " 关于村委会及其周围环境的决定是基于韦尔齐莱过去的年份的圆桌会议，以提供未来和规划活动的材料。 韦尔齐莱的历史纪念日：自1836年Pastor Gustaf Löfgren的锯木厂转让给Nils Ludvig Arppe以来175年 .... 自1836年Arppe开始铁路工程以来160年。阅读更多 " 所以它发生了，那句老话似乎是真的。我希望它不会像20世纪80年代初的一个冬天那样过火。那时，当我开着车的时候，有一段时间我在想，我是否敢于跳进那个烂摊子。这些照片来自瓦锡兰，但具体在哪里？如果有人...阅读更多 " Petya和Peetu的冒险在这里受到密切关注，毕竟这些滑雪板运动员都有瓦锡兰的根。Pahus kunta还没有得到Kunta还没有得到Värtsilä雪地滑道，会得到练习。同时，当我们的体育大使在世界各地呼啸而过时，我们甚至可以看看老的体育照片。而且，如果能顺便拜访一下......，可能会有好处。阅读更多 "</w:t>
      </w:r>
    </w:p>
    <w:p>
      <w:r>
        <w:rPr>
          <w:b/>
          <w:color w:val="FF0000"/>
        </w:rPr>
        <w:t xml:space="preserve">id 117</w:t>
      </w:r>
    </w:p>
    <w:p>
      <w:r>
        <w:rPr>
          <w:b w:val="0"/>
        </w:rPr>
        <w:t xml:space="preserve">苏洛-索洛是一位资深的水手，年轻时曾在世界的大海上航行过。他曾在世界各个海域航行，2012年冬天，苏洛回到芬兰银色航运公司，在内河船上服务，他曾在那里环游世界。苏洛有许多关于他的冒险故事。你可以在Laukontori、Hopealinja船上或Viikinsaari见到Sulo。苏洛是每个人的朋友，尤其喜欢和孩子们在一起。对于个人和团体旅行者，银线公司提供包括船票和剧院票在内的预先套餐。 你还可以在维金萨里餐厅享受自助餐、咖啡休息或清爽的饮料。Hopealinja的新船m/s Silver Sky于2014年6月15日上午10点30分开始向芬兰航行。您可以通过以下链接关注该船的动向和新闻： www.ravintolalaiva.fi 更多信息： pekka .rasanen (at )hopealinja.fi M/S SILVER SWAN SOLD 芬兰Hopealinja有限公司已将Silver Swan号卖给Päijännematkat Koskinen Oy。该船于2014年6月2日在Valkeakoski移交给新船主。为2014年季节预订的游轮将不得不取消或与Hopealinja的其他船只一起进行。我们对这可能给客户带来的任何不便表示歉意。欲了解更多信息，请联系 pekka .rasanen (at )hopealinja.fi 2014年赛季开始 本赛季已经开始包船巡游，学校的孩子们已经被带到Viikinsaari。维金萨里游船于3月6日星期二开始。 新增加的内容包括夏季剧院、展馆建筑和家畜。坦佩雷和海门林纳之间的服务将于5月6日星期四开始。 沿途你可以参观Visavore，那里正在庆祝Emil Wikström的150周年纪念。 新的餐厅船，m/s Silver Sky，仍在船厂建造中，将于7月开始。包机巡航和活动已经在每天进行。欢迎来到2014年赛季!欲了解更多信息，请联系 pekka .rasanen (at )hopealinja.fi 2014页现在可用 在我们的网站上浏览我们的新宣传册（链接）或通过电子邮件 info ( at )hopealinja.fi 订购宣传册。</w:t>
      </w:r>
    </w:p>
    <w:p>
      <w:r>
        <w:rPr>
          <w:b/>
          <w:color w:val="FF0000"/>
        </w:rPr>
        <w:t xml:space="preserve">id 118</w:t>
      </w:r>
    </w:p>
    <w:p>
      <w:r>
        <w:rPr>
          <w:b w:val="0"/>
        </w:rPr>
        <w:t xml:space="preserve">我发明了一个新词，他们占有我们的女人，吃我们的脂肪，拿我们的粪桶。 让王子和间歇性的人下不了台。我们很快都会失业，没有女人。而你知道结果会是什么：男孩之间的摔跤比赛。</w:t>
      </w:r>
    </w:p>
    <w:p>
      <w:r>
        <w:rPr>
          <w:b/>
          <w:color w:val="FF0000"/>
        </w:rPr>
        <w:t xml:space="preserve">id 119</w:t>
      </w:r>
    </w:p>
    <w:p>
      <w:r>
        <w:rPr>
          <w:b w:val="0"/>
        </w:rPr>
        <w:t xml:space="preserve">页面 购物车 Genelec 5040A是一个非常紧凑的有源低音炮，设计用于支持多达5个6010A，其精确的低音输出高达35赫兹。低音炮配有一个方便的遥控器，可以调节整个扬声器系统的音量。 5040A的最大声压级为98分贝。 5040A的设计是与设计师Harri Koskinen合作完成的。5040A的外壳设计将声学功能与低调的优雅和融入各种室内环境的外观相结合。 5040A具有RCA连接器，用于五个主通道和一个LFE通道，以及一个3.5毫米立体声插孔。这些使5040A很容易连接到广泛的音源，如电脑声卡、MP3播放器、家庭影院放大器上的PRE OUT插孔等。 主扬声器连接到低音炮的输出插孔，允许低音炮过滤85赫兹以下的频率进行重现。 5040A还具有广泛的控制，允许低音炮的相位和低音响应与主扬声器平衡。Genelec新的LSE™系列低音炮7050B在立体声和多声道应用中为8020A提供全面支持。 7050B具有出色的分辨率和低至25赫兹的再现范围。 这种性能是由Genelec的专利LSE™（层状螺旋箱）外壳设计实现的。7050B是为立体声和环绕声应用中的8020A和立体声应用中的8030A而设计的。 7050B具有一个8英寸（205毫米）的磁屏蔽扬声器元件，由一个70瓦的放大器驱动。</w:t>
      </w:r>
    </w:p>
    <w:p>
      <w:r>
        <w:rPr>
          <w:b/>
          <w:color w:val="FF0000"/>
        </w:rPr>
        <w:t xml:space="preserve">id 120</w:t>
      </w:r>
    </w:p>
    <w:p>
      <w:r>
        <w:rPr>
          <w:b w:val="0"/>
        </w:rPr>
        <w:t xml:space="preserve">关于LG NB2020A的意见 其用户认为LG NB2020A很难使用他们认为它很容易损坏。，但在这一点上有很大的分歧 你可以看看LG NB2020A论坛上提出的问题，推荐的解决方案 平均而言，用户认为它没有良好的性能，但这里有几个不同的意见 可怜的价值 你可以下载LG NB2020A用户手册，以验证产品功能的适用性 易于使用 用户提出以下问题： NB2020A容易使用吗？24位用户对产品进行了评分，评分标准为0-10.如果LG NB2020A对用户非常友好，则评分为10/10.平均评分为5.38，标准偏差为3.88.高性能 用户提问：NB2020A在性能方面是否非常好？24位用户回答了问题，并对产品进行了0至10分的评分。 如果LG NB2020A在技术层面上是最好的，提供了最好的质量，或提供了最大的选择范围，则评分为10/10。</w:t>
      </w:r>
    </w:p>
    <w:p>
      <w:r>
        <w:rPr>
          <w:b/>
          <w:color w:val="FF0000"/>
        </w:rPr>
        <w:t xml:space="preserve">id 121</w:t>
      </w:r>
    </w:p>
    <w:p>
      <w:r>
        <w:rPr>
          <w:b w:val="0"/>
        </w:rPr>
        <w:t xml:space="preserve">观测数据 一个光环的形状 - 4.7.2014 at 23.00 - 4.7.2014 at 23.05 图尔库支柱已经很久没有被看到了，因为某些原因 ?这个观察显示了一个，但这里没有其他的光环，尽管人们可能会有其他想法。有这样一个与观察相关的有趣和 "有指导意义 "的故事，我决定也对这个光环进行观察，因为我收到了一条短信，说现在天空中有一个明亮的侧太阳。当然，我马上检查了一下，发现左侧的亮度，类似于极光，并不是侧边的太阳。 它离柱子只有大约16-17度的距离，因此在错误的地方，不可能是极光。 极光的幻觉显然是由不同距离的云层造成的。远处有明亮的上层云，近处已经有棕红色的云层。当它们适当靠近时，按照我的解释，这种现象确实像极光，因为在离太阳16-17度的距离上，侧日究竟会是什么？其他信息 光源 阳光 产生光环的冰晶的位置 上层云 一般的光环形状 阳光 太阳光柱 太阳光柱是指从太阳向上和向下延伸的光柱。 太阳越低，这种现象就越明显。 与其他光环不同，光柱在所有冰晶云中都很常见。它们可以在上层云中，在中层和下层云形成的冰云中，以及在冰雾中看到。在黑暗的冬季，冰雾在户外灯光上形成了柱子，可以延伸到天顶。 如果有自然光源，柱子就会短很多。柱状物很常见，通常是光环显示中唯一的光环形式。 在太阳或月亮的作用下，一年中总共可以看到100个昼夜的柱状物。然而，太阳黑子很容易被错过，因为它主要发生在光源较低的时候，使得它很容易隐藏在视觉障碍物后面。 太阳黑子与一种奇特的现象有关，叫做假太阳。 它就在太阳的底部，通常在太阳的反射下面。 一个风格化的假太阳会欺骗观察者，让他以为它就是太阳。当太阳本身在较厚的云层后面不可见时，就会发生这种情况。然而，有时可能会看到太阳，但很难分辨哪个是真正的太阳。 当视线在地平线上很低时，柱子可能会在地平线上显示出明显的亮光。在这张照片中，刺眼的光线是光柱的唯一标志，而刺眼的光线之所以出现，是因为当你远离观察者时，冰雾层似乎向地平线方向凝聚。在冰雾的极小范围内，可能看不到强光。 照片：Marko Riikonen . 在冰雾中形成的户外灯柱.观察者一时间不知道这两个耀眼的光球中哪一个是真正的太阳。 照片显示，真正的太阳是两个中较高的那个。照片：Tiinamari Vilkko 。</w:t>
      </w:r>
    </w:p>
    <w:p>
      <w:r>
        <w:rPr>
          <w:b/>
          <w:color w:val="FF0000"/>
        </w:rPr>
        <w:t xml:space="preserve">id 122</w:t>
      </w:r>
    </w:p>
    <w:p>
      <w:r>
        <w:rPr>
          <w:b w:val="0"/>
        </w:rPr>
        <w:t xml:space="preserve">Kristallnacht 27.10.2009 | Manu Ryösö 1938年11月9日至10日的夜晚，德国被打破的不仅仅是窗户。这一刻，因其恐怖而被称为 "水晶之夜"（Kristallnacht）的美丽字眼，击碎了我们对爱的信心。一百多座犹太教堂被烧毁，商店被洗劫一空，近百名犹太人被杀害，数百人被殴打，紧接着25000名犹太人被送入集中营。几周后，我们将再次暂停，回顾欧洲历史上的这一黑暗时刻以及从中掠夺的大屠杀。在上个千年末，瑞典人出版了一本书："...om detta må ni beretta..."。他们想通过这本书告诉学童，大屠杀是如何发生的。他们想记住，不是指责，而是记住--这样仇恨就不会再以同样的方式肆虐。仇视犹太人与一般的仇外心理有许多联系。因此，反对针对犹太人的种族主义有助于我们意识到并反对其他形式的仇外心理的出现。还有一种非常特殊的对犹太人的仇恨。如果我们根据以权力为导向的宗教性的具体特点进行研究，就会发现其中的一些仇恨。 最早的教会仍然谈到上帝的两个民族，一个是因为上帝信实的应许和祖先的选择（犹太人）而被选中。上帝的其他子民是那些为了福音的缘故而被选中的人（外邦人）。 因此，整个世界都在上帝的爱之下！--然而，很快，这个最初的想法被 "权力"/罪恶所腐蚀。 犹太人的民族权利在早期（国家）教会的历史中已经被剥夺了。当罗马国家采取基督教信仰的形式时，教会开始将自己视为上帝唯一的选民。许多教父认为，国家教会取代并替代了（所谓的替代神学）犹太民族的国家重建可能性。犹太人的命运在国家教会的整个历史中被描述为一个流浪的、无家可归的流浪者，一个警示性的例子：犹太人不能有国家地位，因为国家教会的 "替代神学家 "认为他们的国家地位使神学家自己的解释的真理价值受到质疑（在他们看来，也是圣经的真理价值）。"替代神学家 "没有看到耶稣否认他的王权是属于这个世界的（约翰福音18:36），他们还忘记了使徒保罗仍然认为犹太民族是上帝应许的对象，是为祖先的缘故被拣选和爱戴的（罗马书11章）。国家教会漫长的 "替代神学 "历史成为犹太民族重建道路上的有效拦路虎。 犹太国家以色列的出现让上述神学思想感到尴尬--本应是失落的民俗或最多是零散的警世故事的东西怎么会出现？我经常遇到这样的反应：认同替代神学的教会人士仍然想把以色列国妖魔化，他们可能会说：'好吧，以色列国现在是一个事实，但我们不能指望它有什么好的结果--也许敌基督会从那里崛起。"他们似乎忘记了保罗也谈到了他自己的子民的恢复（罗马书11:25-26），他们似乎忘记了天使宣布耶稣将回到他复活的地方（使徒行传1:11），他们似乎忘记了外邦先知已经谈到了耶稣将回到他自己的子民中间（大卫族）（撒迦利亚13-14），他们似乎还忘记了这（耶</w:t>
      </w:r>
    </w:p>
    <w:p>
      <w:r>
        <w:rPr>
          <w:b/>
          <w:color w:val="FF0000"/>
        </w:rPr>
        <w:t xml:space="preserve">id 123</w:t>
      </w:r>
    </w:p>
    <w:p>
      <w:r>
        <w:rPr>
          <w:b w:val="0"/>
        </w:rPr>
        <w:t xml:space="preserve">在上一篇文章中，我讲述了我的第一件婚纱背后的故事。现在轮到第二件衣服了。 事实上，在买了我的第一件婚纱后，我开始梦想一个不同风格的婚纱。 我想用更窄的东西来搭配第二件衣服。 我在谷歌上搜索了几个小时的衣服，思考着各种选择。 我真的不应该买一件新衣服，此外，我喜欢 [...］</w:t>
      </w:r>
    </w:p>
    <w:p>
      <w:r>
        <w:rPr>
          <w:b/>
          <w:color w:val="FF0000"/>
        </w:rPr>
        <w:t xml:space="preserve">id 124</w:t>
      </w:r>
    </w:p>
    <w:p>
      <w:r>
        <w:rPr>
          <w:b w:val="0"/>
        </w:rPr>
        <w:t xml:space="preserve">1939-40年的海战和空战 苏联军队的波罗的海舰队有大量的船只，其任务是封锁芬兰海岸。 芬兰有两艘装甲舰，五艘潜艇，四艘炮艇和一些小型船只。海军的任务是保护通往西部的海上通道，并参与奥兰的防御。芬兰的海岸炮兵在赫尔辛基、维堡和科伊维斯托地区相当强大。 五艘芬兰潜艇（Vesihiisi、Iku-Turso、Vetehinen、Vesikko和Saukko）组成了自己的潜艇中队，负责布雷和保护护航任务。 这些潜艇在塔林、帕尔迪斯基和远至维堡湾的地方布雷。在执行保护从芬兰到瑞典的船队任务时，帕卡拉准将的伊库-图尔索号在奥兰海寒冷的秋季海面上用鱼雷击沉了一艘比芬兰潜艇更大的苏联Z-320号潜艇。帕卡拉后来指挥了维泰希斯。绍科号是一艘用于拉多加海的小型潜艇，在赫尔辛基的赫塔拉赫蒂建造。Vesihiisi , Iku-Turso , Vetehinen和Vesikko于1930年代初在图尔库的Crichton-Vulcan船厂建造，图纸由德国人提供，作为德国U型潜艇的某种原型。芬兰的潜艇于1945年1月下水。这些船都报废了，除了Vesikko，它现在是芬兰堡的一艘博物馆船。芬兰和爱沙尼亚海军高级指挥部在20世纪30年代大量实行的芬兰湾秘密封锁系统，在1939年或以后，爱沙尼亚在1939年9月成为苏联的盟友，爱沙尼亚的基地因此被红军接管，因此没有实施。 芬兰与爱沙尼亚的合作计划，除其他外，包括以下内容。在塔林附近的Porkkalanniemi和Naissaari之间的雷区，一个用于炮击的相互进入控制系统，一个带有海底电缆的通信系统，以及五艘芬兰（Saukko、Vesikko、Vesihiisi、Vetehinen、Iso-Turso）和两艘爱沙尼亚（Kalev、Lembit）潜艇，这些潜艇可以携带106枚地雷。苏联的水面舰艇攻击芬兰的堡垒，没有成功。在战争即将结束时，苏军通过jäge攻击了科特卡和维罗拉赫特，但被打了回来。芬兰的沿海要塞在弹药允许的范围内支持地面部队。芬兰空军有145架飞机可以使用，其中114架可以使用。这些飞机主要是过时的，部分不适合在前线使用。 芬兰在战争中损失了61架飞机。芬兰的高射炮有122门高射炮。 空军的任务是保护本土地区和运输路线，并提供侦察。 苏联空军有1000架飞机可以用来对付芬兰，据统计，苏联在战争中损失了747架飞机。苏联空军在战争中的任务是瘫痪芬兰的本土，并支持地面战争的努力。 近10万枚炸弹被投在芬兰领土上，造成848人死亡（956人），1856人受伤。 也许最重要的涉及芬兰飞机的空战发生在3月份的维堡湾。</w:t>
      </w:r>
    </w:p>
    <w:p>
      <w:r>
        <w:rPr>
          <w:b/>
          <w:color w:val="FF0000"/>
        </w:rPr>
        <w:t xml:space="preserve">id 125</w:t>
      </w:r>
    </w:p>
    <w:p>
      <w:r>
        <w:rPr>
          <w:b w:val="0"/>
        </w:rPr>
        <w:t xml:space="preserve">芬兰国家教育委员会制作的材料 安全学校日--共同的事业，给家长的信息 ( pdf ) 安全学校日--共同的事业指南的目的是提供关于促进学校安全的信息，支持家庭和学校之间的合作，鼓励家长了解并参与为他们的孩子和年轻人建立安全学校日。该指南介绍了关于在学校法律和课程中预防欺凌、暴力和骚扰的指导意见，并提出了在家庭和学校中提出这一问题的实用方法。它还提供了关于国家暴力计划、犯罪预防计划和道路安全的信息。 最适合儿童的活动--上午和下午活动的支持和质量（Riitta Rajala编辑） 上午和下午活动的目的是支持儿童的整体福祉和健康，为他们的良好成长创造基础。在童年和青春期早期，儿童逐渐变得更加独立，但他们仍然需要成人的安全、陪伴和指导。 因此，在上学前和放学后，为他们提供一个安全的环境，让他们在成人的指导下参加各种不同的刺激性活动，但也给他们休息和自己的机会。上下午活动的关键目标之一是支持家庭和学校的教育工作。 学校课程和其中规定的学校教育目标也有助于指导在学校场所提供的上下午活动。成年人的榜样、对个人的尊重、对他人的考虑和共同的规则是良好合作的基础。质量说明是发展家校合作的工具，使学校和家长能够评估立法和课程中规定的家校合作主要原则在其学校社区的执行情况。Opetushallitus和芬兰家长协会 学龄儿童健康之路在线材料包含了各年级基础教育健康教育的内容汇编，学校保健和口腔保健服务，家长晚会的健康相关主题以及学校的其他健康促进活动。健康路径的目的是支持学龄儿童的健康。该路径可以帮助确保不同的行为者以一致的方式影响可以影响的问题。因此，该途径可以帮助家庭在学校解决健康问题的同时提出这些问题。 家长晚会以及与学校和学校卫生服务机构的直接接触也可以影响另一种方式，即从家庭到服务。攻击性的阶梯（Raisa Cacciatore） 攻击性教育是教育的一个重要部分。 攻击性的阶梯是一个建设性地解决儿童、青少年和年轻成人的年龄挑战的模式。通过自由汇编、组合和添加自己的主题，教师可以使用这些教学材料（一本书和一张CD）来设计符合自己课堂需要的课程。 侵略阶梯》是由芬兰国家教育委员会和人口联盟联合出版的。订购出版物 其他人制作的材料 注意--预防校园欺凌的家长晚会模式 ( pdf , Mannerheim儿童福利协会 ) 家长晚会模式以讨论为基础，将整个学校社区考虑在内。 校园欺凌是一个全校性和群体性的问题，每个人都可以影响。成年人可以在同龄人群体中与其他家长讨论欺凌问题。教育者指南》和其他材料 (pdf , Mannerheim儿童福利协会) 这些材料帮助父母和其他教育者暂停并反思自己的成年、育儿和育儿的基本知识。"培养养父母 "文件夹包含了特别为青少年的父母提供的小组活动材料。文件夹的第一部分是主持人指南，包括组织家长圈六次会议的提示和指南。</w:t>
      </w:r>
    </w:p>
    <w:p>
      <w:r>
        <w:rPr>
          <w:b/>
          <w:color w:val="FF0000"/>
        </w:rPr>
        <w:t xml:space="preserve">id 126</w:t>
      </w:r>
    </w:p>
    <w:p>
      <w:r>
        <w:rPr>
          <w:b w:val="0"/>
        </w:rPr>
        <w:t xml:space="preserve">怀孕期间应避免的食物类别 了解怀孕期间应避免哪些食物是怀孕期间饮食的一个非常重要的部分。请记住，所有进入你嘴里的东西都是为了你的宝宝的发展健康的营养习惯和某些在怀孕期间要避免的食物，因为对母亲，特别是婴儿的风险因素，当然是好的怀孕饮食. 怀孕饮食健康的生活方式 让我们开始与烹饪和准备的习惯.通常会吃任何放在桌子柜台或自助餐上的东西。更多的食物使室温升高，不友好的生物体就会生长，它增加了机会。在准备肉类和鸡肉时一定要洗手，并记得擦拭表面和砧板，以防止细菌转移到其他食物上。鸡肉、肉类和鸡蛋应彻底煮熟，以消除沙门氏菌的风险。避免食用没有经过适当烹饪的肉类和任何用未经消毒的牛奶制作的食物。 它们可能感染李斯特菌，从而增加流产的风险。 怀孕期间应避免的食物 1.酒精-任何有记录的与怀孕期间酒精有关的胎儿损伤和异常。 因为酒精被带到胎盘，每次孕妇喝酒，婴儿就会喝得太多。在怀孕期间，没有一个被认为是安全的饮酒水平。3.未煮熟的肉类和硝酸盐--未煮透的肉类可能有细菌和寄生虫，会严重影响成长中的婴儿。 也要避免香肠、培根和大多数三明治肉类，因为它们充满硝酸盐。 4.生鱼、贝类和寿司--吃生鱼有可能传播绦虫或其他害虫。绦虫会吸走营养物质，使发育中的孩子得不到营养。紫花苜蓿和其他生芽菜 - 大多数芽菜的生长方式是成为细菌的滋生地。成人可能无法抵御细菌，但不要对婴儿冒这个险。即使你能自己种植，也要避免苜蓿芽，因为它们含有天然的毒药。 6.垃圾食品--你的宝宝会得到你需要的所有营养。 仅有维生素是不够的。当你吃饱了多力多滋，你就没有空间去吃那些真正能帮助你的宝宝美丽、强壮和健康成长的食物。鱼类中的汞含量高 - 尽管欧米伽3鱼油在怀孕期间对宝宝的健康和大脑发育至关重要，但鱼类，主要是箭鱼、鲭鱼和鲨鱼，汞含量非常高。汞是一种危险的重金属，对你和你的宝宝有毒。最好限制新鲜鱼菜的摄入量，用保证怀孕的100%无毒鱼油胶囊和高含量的欧米茄-3脂肪酸来补充饮食。 现在你清楚了怀孕期间营养的重要性，一定要看看这些怀孕阶段的照片。 它们一定会给你带来启发。 版权归Moss Greene所有。 Moss是BellaOnline和全食物营养和鱼油营养编辑的权威。在过去的30年里，她已经帮助成千上万的人看起来和感觉更自然。你可以订阅她的自然健康通讯，获得宝贵的免费营养信息。</w:t>
      </w:r>
    </w:p>
    <w:p>
      <w:r>
        <w:rPr>
          <w:b/>
          <w:color w:val="FF0000"/>
        </w:rPr>
        <w:t xml:space="preserve">id 127</w:t>
      </w:r>
    </w:p>
    <w:p>
      <w:r>
        <w:rPr>
          <w:b w:val="0"/>
        </w:rPr>
        <w:t xml:space="preserve">地球上的宝藏 THE DEAL ( S ) 罗德岛的珍珠.该计划考虑到了历史城镇及其建筑和艺术珍品。古往今来，财富和权力都集中在主要的城市中心，那里的经济精英和统治者都无法抵制人类的诱惑，在世界范围内留下自己的痕迹。他们的一些纪念碑也被保存下来，被今天的人们所欣赏和赞叹。阅读更多www.nelonenpaketti .fi</w:t>
      </w:r>
    </w:p>
    <w:p>
      <w:r>
        <w:rPr>
          <w:b/>
          <w:color w:val="FF0000"/>
        </w:rPr>
        <w:t xml:space="preserve">id 128</w:t>
      </w:r>
    </w:p>
    <w:p>
      <w:r>
        <w:rPr>
          <w:b w:val="0"/>
        </w:rPr>
        <w:t xml:space="preserve">窥视水晶球专栏 30.12.2011 06:27 投资银行对未来经济发展的预测时好时坏，但现在他们似乎认为只有政治灾难才能摧毁欧元。 我正坐在一家大型投资银行的背景新闻发布会上，其经济学家正在窥视水晶球。 令我们的记者感到惊讶的是，该银行赞扬了欧洲中央银行（ECB）的行动并相信欧元的可持续性。当然，这场危机将在今年上半年产生经济衰退，但如果没有重大的政治意外，就不会有经济衰退。该银行的经济学家称赞欧洲央行的行动是明智的，他们说这些行动在许多方面为欧元区银行的生活提供了便利。央行的游戏计划是向欧元国家施加压力，以获得持久的政治解决方案。 只要有政治解决方案的机会，它就没有理由用欧元债券或印钞机的宿命混合体来干预欧元危机。这家投资银行认为，对欧元的最大威胁是一场政治灾难，即一个欧元国家投票给错误的政党上台。该银行认为，欧元区作为一个整体没有经济问题，但它确实有一个巨大的行政和政治问题。 欧元区的债务并不比美国或英国多，但债务的分布非常不均匀。 缓慢的拖延 这家投资银行--不能引用--认为，欧元将在未来很长一段时间内停滞在深渊的边缘，因为政治解决方案很缓慢。许多其他经济预测者、投资银行和研究机构都持相同的观点。许多预测者预计欧洲明年上半年将处于衰退状态，但美国可能会在不出现另一次衰退的情况下存活下来。 如果商品价格将继续受到控制的预期得以实现，那么在年底时大家都会感觉好一些。 投资银行摩根斯坦利在网上概述了各种情况。该行表示，危机的严重程度将取决于美国和欧盟的政治决策。 该行认为，最可能出现的情况是，政治家将明智地采取行动，欧洲一体化将加深。 如果决策失败，全面衰退和欧元区解体可能会出现。 该行表示，出现恐怖情况的可能性已经增加，但仍不可能。许多预测者认为，通胀压力将在2012年缓解，至少美国联邦储备委员会和英国将继续印钞。 欧洲中央银行可能不得不加入他们。 预测是错误的吗？这些经济预测所预测的未来并不总是遵循预测的结果。年初的经济衰退可能是一个相当安全的赌注，但之后的预测可能是看涨的。2011年本来应该是西方增长较好的一年，但事实并非如此。在英国，房价应该连续三年崩溃，但他们没有......人们没有想到欧元会带来不幸，但它却成为全球经济的困扰。此外，对经济最大的冲击有时来自经济之外。 除了自然灾害，政治变化也很难预测。富有石油的阿拉伯国家的骚乱和革命并不比20年前共产主义国家的崩溃更可以预测。经济发展也可以是一个惊喜。匿名投资银行和摩根士丹利都认为，夏天完全有可能看到快速和持续增长的开始。 政府的预算削减政策在裁员浪潮前已经开始咬人，即使继续下去，其影响也会越来越小。 如果商品不带来通胀压力，就很有可能复苏。</w:t>
      </w:r>
    </w:p>
    <w:p>
      <w:r>
        <w:rPr>
          <w:b/>
          <w:color w:val="FF0000"/>
        </w:rPr>
        <w:t xml:space="preserve">id 129</w:t>
      </w:r>
    </w:p>
    <w:p>
      <w:r>
        <w:rPr>
          <w:b w:val="0"/>
        </w:rPr>
        <w:t xml:space="preserve">Sydämen tila -hoitola Sydämen tila是一个瑜伽治疗中心，在赫尔辛基Vallila的Natha瑜伽学校的Hyperborea中心，致力于恢复和保持整体的幸福和健康。我们的治疗是自然的、恢复活力的方法，以培养整体健康、幸福和放松。 它们基于瑜伽传统的各种方法和知识。 我们使用的治疗方法适合于每个人。治疗包括三个阶段--先是按摩，然后是同时进行的彩光和音乐治疗。 按摩 按摩是简单而温和的治疗，可以放松身体，舒缓心灵。在音乐和铬疗之前的按摩，使整个人准备好向这些共振疗法的有益效果开放。触摸和治疗师有意识的、温暖的存在本身也是治疗的力量。触摸可以提高注意力，缓解轻微的抑郁症状和疼痛，降低体内压力荷尔蒙的水平，提高抵抗力。 客户可以选择手部、脚部、头部、颈部和肩部按摩或缓解压力的按摩。缓解压力的按摩是基于穴位按摩的方法。色光治疗 所有利用光的力量进行的治疗都是色光治疗，而心脏病治疗则特别使用色光。 色彩的微妙含义和效果在印度瑜伽和Auyerveda传统中已经有数千年的历史。此外，埃及、希腊和罗马文化也知道色彩的多功能和有益的治疗作用。 色素疗法可以协调和净化微妙的身体，使身体的症状区恢复健康和平衡。音乐疗法 人类一直在使用和谐的声音和音乐进行治疗，并创造出高尚的状态。与铬疗一样，音乐疗法也是以共振为基础。音乐将人调整到其普遍的振动频率，像光一样，治疗的结果在微妙的层面上体现在身体上。音乐可以有效而准确地影响当时的情绪和精神状态。正确地选择和使用，音乐可以治疗焦虑、烦躁、头痛，创造一种深深的温柔、乐观或快乐的心境，例如......。我们使用的治疗方法适合于每个人。打电话询问更多信息并预约。</w:t>
      </w:r>
    </w:p>
    <w:p>
      <w:r>
        <w:rPr>
          <w:b/>
          <w:color w:val="FF0000"/>
        </w:rPr>
        <w:t xml:space="preserve">id 130</w:t>
      </w:r>
    </w:p>
    <w:p>
      <w:r>
        <w:rPr>
          <w:b w:val="0"/>
        </w:rPr>
        <w:t xml:space="preserve">Mil-Tec 颈刀 9cm Mil-Tec 颈刀 9cm 这款实用且易于携带的小刀。它的尺寸使其成为精确切割的理想选择，附带的链条使刀鞘与你同在。这把刀非常小，你可以用这条链子把它挂在你的脖子上。 因此而得名。 产品说明 这把实用且易于携带的小刀。它的尺寸使其成为精确切割的理想选择，附带的链条使刀鞘与你同在。这把刀非常小，你可以用这条链子把它挂在你的脖子上。 因此而得名。 在刀的背面有一条小辫子，你可以把它放在你的手腕上或绕在刀柄上作为一个缓冲。Mil-Tec Neck Knife 9cm 我们公司SF-Fennica Ltd从1993年开始经营，我们在2002年开始做电子商务。 我们有超过11年的电子商务经验，我们保证快速交付和良好的氛围。正如你可能已经从标题中猜到的那样，我们有快速交付。我们所有的 "存货 "都在我们的仓库里，在我们收到订单的当天，就会有一个真正的人把它们拿在手里，并把它们包装好进行邮递。 这里的 "当天 "是指6:00到15:00之间。至少在一年的大部分时间里......。因此，几乎所有的包裹都是在同一天派发给客户。这意味着，他们可以在第二天领取，或由邮递员送至你的门口。如果发生核战争或其他自然灾害，或在订货时没有库存，订货的交货期自然会长一点。我们有时会出现缺货的情况，但这种情况非常罕见。网店上99%的信息都是正确的。网店 "库存 "中99.5%的产品都在当天交付。你会很快收到你从我们这里订购的产品（通常是第二天），我们会在发货时给你寄一张收据，如果你不走运的话--我们的保修服务是有效的，因为它已经工作了超过11年。简单而快速.山庄主希望所有的顾客都能对他们的购买感到非常满意。我们知道，每隔一段时间，你就会想退掉一些产品。我们很高兴为您提供30天的退货政策，从您收到产品的那一刻起，只要产品处于可转售状态，并带有所有包装和标签。在退货的情况下，我们建议你与我们联系，info@mokkimies.com，以安排退货。因此，你可以毫无顾虑地订购我们所有的产品，并在家里做出购买决定。注意：有些产品（如洗漱用品或一些内衣）可能有特殊的退货条件。 例如，内衣或类似的产品我们在任何情况下都不希望退货。Mökkimies.com网上商店是由一群热情的家伙支持的，他们没有自己的生活，但在芬兰网上购物方面有超过11年的经验。 我们的公司SF-Fennica Oy成立于1993年，我们在2002年开始了网上商店业务。 我们的混合包一直在经营网上商店Pulju.net，它侧重于礼品和特殊产品，至今已有超过11年的良好成绩。</w:t>
      </w:r>
    </w:p>
    <w:p>
      <w:r>
        <w:rPr>
          <w:b/>
          <w:color w:val="FF0000"/>
        </w:rPr>
        <w:t xml:space="preserve">id 131</w:t>
      </w:r>
    </w:p>
    <w:p>
      <w:r>
        <w:rPr>
          <w:b w:val="0"/>
        </w:rPr>
        <w:t xml:space="preserve">电子商务是商业的一个重要组成部分 今天，任何人都可以快速和廉价地建立一个网上商店。然而，仅仅是一个网上商店的存在并不能保证电子商务的自动现金流。当我们在2011年购物节时，我与几十个在线零售商交谈，其中只有少数人成功地将他们的网店变成了一个重要的商业平台。问题是，要么人流量少，要么访客很多，但购买的人很少。 我如何让访客进入我的网店？我们估计，目前互联网上有几千个网上商店，几乎没有访客。这些网上商店通常未被谷歌发现，提高其知名度的第一步是搜索引擎优化。在搜索引擎结果中的排名对网店的意义与位置对实体店的意义相同。除了位置之外，在潜在客户移动的地方投放广告也很重要。除了在线广告，还值得记住的是传统的营销渠道。如何让游客在我的网店中购买？有的网店通过搜索引擎和营销吸引了大量的访问者，但购买率却很低。通常情况下，解决方案是使网上商店更清晰，并在商店内引入不同的激活活动。在最简单的形式下，澄清意味着一个新的产品层次结构，并将最重要的产品放在首页。设计应该得到网站跟踪系统的支持，该系统可以提供访问者浏览过哪些页面以及他们使用哪些关键词到达网站的信息。 还可以通过引入一系列选择柜台或虚拟客户服务人员来提高激活率。如何在网上购物中获得成功 提高你的网上商店的可寻性是一项迅速得到回报的投资。搜索引擎优化可以提高你的网店在谷歌上的排名，并产生自然的访客流量，也就是那些正在寻找购买地点的人。在网上商店进行自我销售，需要像在传统的实体店一样，在产品布局方面进行精心策划。最有趣的产品必须被突出显示给参观者，过道网络必须被清晰地组织起来。因此，成功的关键是激活和优化。</w:t>
      </w:r>
    </w:p>
    <w:p>
      <w:r>
        <w:rPr>
          <w:b/>
          <w:color w:val="FF0000"/>
        </w:rPr>
        <w:t xml:space="preserve">id 132</w:t>
      </w:r>
    </w:p>
    <w:p>
      <w:r>
        <w:rPr>
          <w:b w:val="0"/>
        </w:rPr>
        <w:t xml:space="preserve">2012年9月14日，我一大早就去了于韦斯屈莱市，在该市的主办日上发言。 然后去长廊与于韦斯屈莱市的议员Susanna Huovinen见面。在返回议会的路上，一只麋鹿试图挡住我们的去路，但幸运的是，它被吓到了（被我们吓到了），然后离开了。我在那里支持我们出色的主席Jutta Urpilainen。 纳税人的利益要求Jutta在那里捍卫芬兰在欧元集团和今晚欧盟国家部长会议上的立场。</w:t>
      </w:r>
    </w:p>
    <w:p>
      <w:r>
        <w:rPr>
          <w:b/>
          <w:color w:val="FF0000"/>
        </w:rPr>
        <w:t xml:space="preserve">id 133</w:t>
      </w:r>
    </w:p>
    <w:p>
      <w:r>
        <w:rPr>
          <w:b w:val="0"/>
        </w:rPr>
        <w:t xml:space="preserve">节省交通费用 你是否觉得你在通勤和其他交通费用上花费了太多的钱？当然了，在芬兰，无论是公共交通还是开车都贵得离谱。请记住以下提示，您每年可以节省数千欧元的运输费用 ......运输重型机械等，如果其重量超过80公斤，每公里0.03欧元 ......因工作需要运输狗，每增加一个人，每公里0.03欧元 ......请注意，在2014年，公里数津贴将减少，也将受到差异化的影响 ......对于最初的15000公里，免税津贴将只支付95%的公里数。在此基础上，只有55%的公里数津贴可以获得豁免. 2.节省燃料 驾车者可以通过以下方式节省燃料：获得适合目的的汽车和发动机。在许多情况下，低消耗的柴油机是最经济的选择。 理论上，只要发动机的加热时间不超过必要的时间，预热发动机可以在冬季节省110欧元。 在大多数冬季条件下，加热半小时以上就足够了。 3.对于一个城市居民来说，在全年范围内使用租车可能是令人惊讶的实惠。即使你在个人旅行中使用出租车，只在长途旅行中租车，每年租车的费用也很容易比购买和维护自己的汽车少1000多欧元。 4.使用公共交通工具 使用公共交通工具，特别是在大城市，往往比驾驶私人汽车更有效，而且便宜许多倍。在一些农村地区，公共交通可能不是一种选择。利用折扣票 养老金领取者、失业者和学生在购买公共交通车票时可以得到很大的折扣。 利用这些优惠。 如果你经常使用公共交通，最好的办法是以优惠的价格购买月票。 6.更经济地组合你的旅行 想想你要去的地方和时间。如果你在某个地方有几件事情要做，那么值得把它们组合在一起，这样你就可以在一次访问中完成它们。如果你能用更少的钱就能搞定，那么来回穿梭和支付几次旅行费用就没有意义了。 7.吞下你的骄傲，用你的腿 沮丧的驾驶者不会喜欢听到这个提示，但事实就是事实。如果你能多使用你的腿，无论是步行还是骑自行车，你每年可以节省数百欧元的燃料。驾驶私家车进城是如此的不方便，尤其是在首都地区的拥堵情况下，只有残疾人或完全的白痴才会把钱和时间浪费在这上面。 对于许多痛苦的驾驶者来说，以下的论点在某些方面是一个可怕的障碍，但让我说：通过使用你自己的脚，你的污染更少，寿命更长。 所有的好处都在这里我们值得关注 ，因为我们还提供一些令人难以置信的好的贷款保险和其他交易。你可以在Facebook上通过喜欢消费者信息页面来关注我们。 你也应该加入我们的电子邮件列表。</w:t>
      </w:r>
    </w:p>
    <w:p>
      <w:r>
        <w:rPr>
          <w:b/>
          <w:color w:val="FF0000"/>
        </w:rPr>
        <w:t xml:space="preserve">id 134</w:t>
      </w:r>
    </w:p>
    <w:p>
      <w:r>
        <w:rPr>
          <w:b w:val="0"/>
        </w:rPr>
        <w:t xml:space="preserve">SEXYINY sex cam：我是一个火辣辣的，充满激情的，43岁的成年女性。 我慢慢地脱下我的内裤。我可以感觉到我的下身有一种熟悉的刺痛感，这预示着一些美妙的事情。我知道你在色迷迷地看着我，我更加兴奋，全身都湿透了......。你想知道接下来会发生什么吗？??我在性爱凸轮中做什么/你能看到什么/要求什么？如果你愿意，我可以给你来一场热辣的脱衣舞表演！说脏话和调情让我兴奋。我有各种各样的性玩具，我喜欢使用。我还可以穿着不同的内衣进行表演。性感的图片库。该系列有适合各种口味、欲望和癖好的表演者。该服务是匿名和安全的：表演者不会收到关于您的任何信息。 表演者只看到您的匿名昵称。你可以跟随他/她的表演，自由地聊天或向他/她表达你的愿望和幻想。 CAM2CAM 为了更多的刺激，连接你自己的相机，表演者也会看到你。你也可以选择不聊天的偷窥模式，这样表演者就不知道你在看他。表演者名单每隔一分钟左右就会更新一次，新的表演者会不断加入到在线模式中。该模特已在线并准备与你聊天。该模型的实时摄像头质量高于正常水平。表演者的直播还包括音频。该表演者至少拍摄了一个免费的自我介绍视频。 新的表演者。 该表演者在四天内开始进行现场聊天。一个受欢迎的表演者.他一直是许多用户的好伙伴.在Sexcam，我们的色情和无拘无束的女性和男性表演者已经准备好让你兴奋，并快速有效地满足你的需求。从实时凸轮类别中选择你喜欢的性伴侣，并开始你的超热的性凸轮会话!13.456部全长和全质量的DVD-视频，有几十个不同的类别！我们有迄今为止最大的电影档案。大量的特价商品、稀有商品和经典商品。每天都有新的不同格式的顶级视频加入，在现场表演者页面上有更多的现场表演者 ...因此，Pornoma值得经常访问。总是有新的东西可以看 !Pornland的朋友 赚钱 € € 严禁未满18岁的人使用该服务 !Pornomaa包含了大量的图片、视频和性爱摄像头等成人资料！在这里，你可以找到你想要的一切。所有出现在这项服务中的模特都被证明在拍摄时已达到法定年龄。在所有被描述为青少年、女学生、女孩、年轻等的内容中，模特都超过18岁。</w:t>
      </w:r>
    </w:p>
    <w:p>
      <w:r>
        <w:rPr>
          <w:b/>
          <w:color w:val="FF0000"/>
        </w:rPr>
        <w:t xml:space="preserve">id 135</w:t>
      </w:r>
    </w:p>
    <w:p>
      <w:r>
        <w:rPr>
          <w:b w:val="0"/>
        </w:rPr>
        <w:t xml:space="preserve">EPS 98 公开信息 Miikka 我们的车可以装下五个男孩，如果有人还需要搭车的话 一年多前 Mikael Hi !Launatin比赛的比赛，我建议共享的交通: itse bin lähdössä Porvooseen ja kyytin mahtuu 2-3 boys .我想，我将把这帮人聚集在一起，然后向东走。电话：050-4411367 Mikael 一年多前 Beni 嗨，谢谢你，Beni会很高兴一起去的!t .Kiki 050-5283039 一年多前 Mikael Hi !我第一次很想去Porvoooseen，但当我注意到游戏开始的时间，我现在不会去了，除非是出于需要，因为我不容易偏头痛，因为我不喜欢在黑暗中开车。我经常带着罗宾和达利（尚未注册）以及米克. 谁会开车去，是否有足够的男孩参加比赛？T. Marja-Liisa 一年多前 Mikael Hi !Mikael的骑手John + Beni , Micke和另外一个。教练们已经指示男孩们按时进行广播：在我看来，男孩们，而不是家长，应该负责按时进行广播。</w:t>
      </w:r>
    </w:p>
    <w:p>
      <w:r>
        <w:rPr>
          <w:b/>
          <w:color w:val="FF0000"/>
        </w:rPr>
        <w:t xml:space="preserve">id 136</w:t>
      </w:r>
    </w:p>
    <w:p>
      <w:r>
        <w:rPr>
          <w:b w:val="0"/>
        </w:rPr>
        <w:t xml:space="preserve">要约 - 什么是要约？报价单是客户要求从公司收到的书面报价，因此是合作的第一步。 在瑞典语中为en offert，ett anbud，在英语中为quotation。 当我们谈论报价单时，我们是指给客户的书面报价。报价请求/价格查询是客户要求从公司获得书面报价，因此是合作的第一步。 签订合同的建议，即报价，通常在时间上受到报价有效期的限制。原则上，接收报价不应花费任何费用，但卖方可以决定客户收到的价格报价是否需要收费。 在这种情况下，卖方必须在客户收到报价之前通知客户。 在某些情况下，客户在支付最终价格时可以得到报价费用的补偿。在大型采购的情况下，如公共采购，它们通常与日期和时间挂钩，以减少重要信息在不同供应商之间传递的风险。在较小的采购中，订约当局通常最重要的是比较价格，找到与承诺的货物或服务有关的最有利的价格。 如何制定投标书 制定投标书的方式很重要。请记住，除了作为一种推销和吸引兴趣之外，它也是营销的一部分，这意味着它必须遵循公司的图形简介。此外，良好的结构、可读性和法律的有效性也很重要。重要的是在报价中包括以下几点： - 卖方名称/公司名称，地址，电话号码，增值税号码 - 服务或货物的描述，可能还有交货日期 - 价格，要么是固定价格，要么是根据价格表或行业标准确定的价格。- 要约的日期和有效期 - 对工作所需时间的估计 要约中必须包括这些特定项目的原因是，它必须能够证明与谁签订了合同以及达成了什么协议。 如果缺少一些东西，在出现问题时的出发点是，消费者的说法是第一手段。有什么例外吗？在某些部门，投标是非常普遍的，特别是在建筑部门（新建筑和翻新/重建）。 不同类型的翻新可能会更复杂一些： - 小型家用电器（咖啡机，烤面包机） 小型家用电器通常不是投标的对象，因为它们涉及的金额很小。有时甚至买一个新的比修理它更有利。 - 大型电器（洗衣机，电视）。 修理大型电器可能很昂贵，所以它总是值得问一个报价。 - 汽车 在这种情况下，这是一个好主意，试图得到一个报价。在某些情况下，机械师可能很难估计价格，因为你并不总是知道汽车有什么问题。有用的链接 对于开发者 其他媒体 e-conomic简介 拥有超过75000家公司和3500名会计师/审计师的客户，e-conomic正迅速成为世界领先的在线会计公司。这款灵活的软件很容易使用，您可以让您的会计免费使用e-conomic 。</w:t>
      </w:r>
    </w:p>
    <w:p>
      <w:r>
        <w:rPr>
          <w:b/>
          <w:color w:val="FF0000"/>
        </w:rPr>
        <w:t xml:space="preserve">id 137</w:t>
      </w:r>
    </w:p>
    <w:p>
      <w:r>
        <w:rPr>
          <w:b w:val="0"/>
        </w:rPr>
        <w:t xml:space="preserve">第10封信 塞里安在天父那里向我们的主耶稣基督的殉道者和忏悔者致以永恒的问候。1.1 我的坚定和受祝福的弟兄们，我欢欣鼓舞，感谢你们的信仰和勇气，教会，我们的母亲，可以为此感到自豪。诚然，在不久之前，教会因坚持忏悔而对基督的忏悔者施加了驱逐的惩罚，这是很光荣的。 但正如现在忏悔需要更多的勇气，因为随之而来的是痛苦，所以现在忏悔的光荣也更大。战斗已经加剧，战斗人员的荣耀已经增加。 对酷刑的恐惧并没有阻止你们去战斗，酷刑反而煽动你们去战斗。 你们勇敢而坚定地走向最大的斗争，准备牺牲自己。2 据我所知，你们中有些人已经被加冕为烈士，另一些人则非常接近于被加冕为胜利者，在监狱所包围的光荣的同伴中，你们每个人的灵魂中都有同样的英勇和战斗热情的光辉。在神的营中，基督的士兵必须是这样的人，1以免不朽的坚定信仰被火焰的劝说所出卖1，2不被威胁所吓退，也不被酷刑和折磨所战胜。因为那在我们里面的，比在这世界上的更大。 3地上的刑罚击倒人的力量，不比上帝保护人的力量大。 4 弟兄们的光荣斗争证明了这一点。 他们在战胜酷刑方面成为别人的先驱者。他们树立了勇敢和信心的榜样。 他们一直战斗到战败。 2.1 我可以用什么来赞美你们，我勇敢的弟兄们？我该用什么话来表彰你们心灵的力量和信心的忍耐？为了完美的荣耀，你忍受了最严峻的考验。 5你没有向痛苦让步，而是痛苦向你让步。殉道冠冕的获得结束了酷刑无法结束的苦难。 严重的残害持续了很长时间，不是为了使持久的信仰堕落，而是为了使上帝的子民更快地归向主。 2.2 现场的众人能够敬畏地观看上帝属天和属灵的斗争，即基督的战斗。 他们看到基督的仆人站稳了，公开地说话，有不朽的思想和上帝的能力。他们被地上的武器解除了武装，但作为信徒，他们被信仰的武器装备了起来。受折磨的人比他们的折磨者站得更稳。被殴打和残缺的身体战胜了殴打和残缺的马蹄......6 不被征服的信仰不能被残酷和长时间的打击所战胜，尽管身体的结构已经被撕裂，所以受折磨的不再是身体的成员，而是伤害。 熄灭迫害的火焰的血流了出来，其光辉的血流扼杀了地狱的火和火焰。 2.3啊，这是向主展示了什么？多么崇高，多么伟大!在上帝看来，他的士兵遵守效忠的誓言并献出自己是多么令人高兴，正如诗篇中所写的，当圣灵对我们说话并提醒我们："在上帝看来，他义人的死是宝贵的。"7这种死亡是宝贵的，在这种死亡中，死者用他的血价买到了不朽，并通过完美的勇气从上帝那里获得了冠冕。在这样的仆人中，他是多么高兴地战斗和胜利啊!他的影子</w:t>
      </w:r>
    </w:p>
    <w:p>
      <w:r>
        <w:rPr>
          <w:b/>
          <w:color w:val="FF0000"/>
        </w:rPr>
        <w:t xml:space="preserve">id 138</w:t>
      </w:r>
    </w:p>
    <w:p>
      <w:r>
        <w:rPr>
          <w:b w:val="0"/>
        </w:rPr>
        <w:t xml:space="preserve">你不会相信这些芬兰美女的年龄!衰老并不意味着女性必须把自己包裹在长袍里，与墙纸融为一体。这些来自公众视线的芬兰美女证明了一句老话：年龄只是一个数字!</w:t>
      </w:r>
    </w:p>
    <w:p>
      <w:r>
        <w:rPr>
          <w:b/>
          <w:color w:val="FF0000"/>
        </w:rPr>
        <w:t xml:space="preserve">id 139</w:t>
      </w:r>
    </w:p>
    <w:p>
      <w:r>
        <w:rPr>
          <w:b w:val="0"/>
        </w:rPr>
        <w:t xml:space="preserve">销售和客户服务手册 给谁看？销售和客户服务手册的编写和开发服务是针对那些旨在提高销售和客户服务质量的组织。 客户服务和销售手册的主题是为该组织量身定做的。手册的内容可能包括，例如，组织的客户服务和销售战略 运营模式 服务和产品知识 如何处理不同的服务情况的指导 将组织员工培训，并在适当时组织神秘购物，以支持手册的实施。该主题可能是纯粹的销售或客户服务发展，或两者兼而有之。有效性 手册可用于支持不同服务情况的实际管理、新人的入职培训、共同运营模式的实施和新概念的引入。 销售和客户服务手册支持客户满意度、销售业绩和客户服务的提高。客户服务和销售手册是与客户合作制作的。实施工作将包括咨询、研讨会和员工培训。</w:t>
      </w:r>
    </w:p>
    <w:p>
      <w:r>
        <w:rPr>
          <w:b/>
          <w:color w:val="FF0000"/>
        </w:rPr>
        <w:t xml:space="preserve">id 140</w:t>
      </w:r>
    </w:p>
    <w:p>
      <w:r>
        <w:rPr>
          <w:b w:val="0"/>
        </w:rPr>
        <w:t xml:space="preserve">关于宝马118D的意见 平均而言，其用户认为宝马118D非常实用他们对其可靠性和耐用性给予了很高的评价，许多人有相同的意见如果你想确定宝马118D是解决你的问题，你会从其他Diplofix用户那里得到最大的帮助和支持它的用户认为它的性能很好。你可以在宝马118D的用户手册中找到问题的答案（规格、指南、安全说明、尺寸、附件等），易于使用 用户提出了以下问题：118D容易使用吗？3652名用户回答了问题，并对产品进行了0至10分的评分。 如果宝马118D非常方便用户使用，则评分为10分。 平均评分为7.88分，标准偏差为2.02分 高性能 用户提问：118D在性能方面是否非常好？3652名用户回答了问题，并按0到10的等级对产品进行了评分。 如果宝马118D在其领域内是技术水平最好的，提供最好的质量，或提供最大的选择范围，则评分为10分。</w:t>
      </w:r>
    </w:p>
    <w:p>
      <w:r>
        <w:rPr>
          <w:b/>
          <w:color w:val="FF0000"/>
        </w:rPr>
        <w:t xml:space="preserve">id 141</w:t>
      </w:r>
    </w:p>
    <w:p>
      <w:r>
        <w:rPr>
          <w:b w:val="0"/>
        </w:rPr>
        <w:t xml:space="preserve">也许都是顶尖的，但此刻你肯定没有给自己一个聪明的形象。这就是聪明的全部吗？我们要不要把它当饭吃？你是否觉得你在网上说废话是在实现比生命更重要的事情？我在说废话？是的，没错，因为我可以证明我的立场，我反对一些用户，我说的是狗屎。优秀的逻辑，愿意再分享一些吗？让我们做一顿饭，再加上几个/b/tards，每个人都会有一个好时光。你在一些事情上说得很有道理，我不否认这一点。如果你想知道在你们的小争吵中我是否站在俊郎一边，那么答案是否定的。 我的观点是，用大写字母锁在论坛上散布赤裸裸的侮辱和脏话，增加你的小弟弟，真的有什么他妈的意义吗？不，它真的没有给你一个合理的形象，特别是当你到处乱说，总是用你同样的混蛋方式。这开始看起来像迫害了？也许吧，但当你不断地在各地提出同样的东西时，我很生气。而锅里的水却说成是黑的？的确，你也好不到哪里去，过去的闪光点：哈哈，这是你对我使用的同样的技巧。 你没有回答我的任何问题，只是不断地重复，重复，重复，重复，重复，重复，重复你总是吐出的同样的老调。你完全知道你一直在给我和我们所有人写什么狗屁东西，所以把你的头从你的屁股里拿出来想一想，不要再胡说八道了，你这个无效的混蛋。 真的很聪明，别人做了什么，它应该证明你做了同样的事情。*你真的是我们所有人的成人伴侣。你参加过的每一次""辩论"。难道大家都没有看到你的哦，在辩论中的逻辑，***的挑衅等等，都是对的。你真的不忍心通过寻找那张该死的帖子，费尽心思把你的 "对手 "打成100比0？你真的不尝试做得更好，而是继续沉沦到同一水平吗？然后你继续说逻辑和挑衅，以掩盖你的踪迹和改变主题。做得好，做得非常好!我的观点是，用大写字母锁在论坛上散布赤裸裸的侮辱和脏话，增加你的小弟弟，真的有什么他妈的意义吗？不，它真的没有给你一个合理的形象，特别是当你到处乱说，总是用你同样的混蛋方式。这开始看起来像迫害了？也许吧，但当你不断地在各地提出同样的东西时，我很生气。而锅里的水却说成是黑的？的确，你也没好到哪里去，从过去的情况看，这句话很有道理，别人做了什么，据说可以证明你也做了什么。*拍拍拍*，你是我们所有人的真正的成人公司。不，不，再一次不。不，我没有回避任何人，因为他们也做过同样的事情。因为对手的帖子太荒唐了，我甚至没有试图回复，因为我已经受够了这个用户的这种帖子。 我只是考虑到了这个事实，我绝没有用它来证明我的任何行为。引文 你真的不费吹灰之力，通过寻找那张该死的帖子，把你的 "对手 "100-0拿下？你真的不尝试做得更好，而是不断降低自己的水平吗？然后你继续说逻辑和挑衅，以掩盖你的踪迹和改变话题。做得好，做得非常好!任何一个人，我真的是说任何一个人，只要稍微读过这些 "辩论"，就会看到我在说什么。 你显然没有，但却试图为罪犯辩护。</w:t>
      </w:r>
    </w:p>
    <w:p>
      <w:r>
        <w:rPr>
          <w:b/>
          <w:color w:val="FF0000"/>
        </w:rPr>
        <w:t xml:space="preserve">id 142</w:t>
      </w:r>
    </w:p>
    <w:p>
      <w:r>
        <w:rPr>
          <w:b w:val="0"/>
        </w:rPr>
        <w:t xml:space="preserve">如果你正在寻找一个你永远不会错过的系统百家乐游戏 ，不幸的是，它将无法生存。尽管如此，马丁格尔系统仍能为你提供统计学上的优势，形成稳定的优势。 这种聪明的策略已经被寻求了300多年，所以它显然是历史悠久的。马丁格尔系统使用渐进式投注系统，试图确保一个人成功。 该系统部分的大胆成分是，一个人越是不赢，投注额就越高。 你会很高兴地意识到，以下一系列投注中，输掉8个的几率非常低--大约0.0025%。 所以这很有意义，最终你几乎保证会赢得你的投注马丁格尔系统应用这个常见的想法来确认，你肯定会]在一系列的偶数赌注中至少赢一次。为了应用马丁格尔系统，一个人只需要选择初始赌注并播放序列长度。这将取决于你的预算和你愿意承担的风险量。初次下注后只需一个单位，并将你随后的下注加倍，直到你赢为止。一旦你赢了，就返回到原来的赌注。一个人可能需要为系列中的每场比赛准备相当可观的银行，但从理论上讲，一个人有很好的机会逐渐积累一个壮观的赔率。 在这种情况下，如果你的赌注从第一注到第八注的任何地方赢了，你的收入可能显得微不足道。马丁格尔玩法的神奇之处在于，每次你赢了 ，他只是在阶梯上开始一个新的移动赌注，并在整个百家乐的四周不断重复 - 单位可能很快就会发现!在百家乐游戏中应用马丁格尔系统的玩法，如果你能使自己的银行和增加马丁格尔系统的价值，可以增加玩家不断增长的回报。 尽管如此 ，请记住，马丁格尔系统不是通用的。尽管统计数据支持它的使用，但从长远来看，你将处于一个失败的系列。因此，一个人有，资金和胆量来克服损失。在这种情况下，如果你愿意采取马丁格尔游戏系统表，这里有一个建议，可以帮助 - 尽管在8套的高概率得到一个胜利，一个人通常运行的风险，发现自己失去了一套。考虑到这一点，一旦你通过了你的回合目标，不要被你的运气吓跑--相反，考虑用100%的奖金来完成这一桌的比赛吧想在边缘生活，体验快节奏的赌场行动的快感吗？所以不要错过在Aces High Online Casino将你的赢钱发挥到极致的机会。 超过80个尖端的在线赌场游戏，最先进的Viper软件和令人振奋的每月促销活动，这种赢钱的兴奋感永远不会停止。玩百家乐： - 点击所需价值的筹码来选择它。 将您的光标移到屏幕中央，点击三个桌子中的任何一个（玩家、庄家或平局），并在那里下注。每点击一个区域就会增加一个筹码，如果你想增加其他金额的赌注，请选择另一个筹码。在一个区域上点击右键，可以删除一个芯片。你可以同时在多个区域放置多个芯片。</w:t>
      </w:r>
    </w:p>
    <w:p>
      <w:r>
        <w:rPr>
          <w:b/>
          <w:color w:val="FF0000"/>
        </w:rPr>
        <w:t xml:space="preserve">id 143</w:t>
      </w:r>
    </w:p>
    <w:p>
      <w:r>
        <w:rPr>
          <w:b w:val="0"/>
        </w:rPr>
        <w:t xml:space="preserve">西悉尼大学的计算机科学学士学位让你在计算机科学和数学的坚实理论基础上，对现代互连计算机系统有全面和深入的技术了解。你将发展设计、开发、配置、集成和维护工业所需的高级计算机软件的实践技能。网络系统--信息技术和电信网络系统的最新进展，增加了网络技术在信息技术学科中的重要性。本专业将使你对现代网络计算机系统有一个全面的技术了解，了解它们如何工作，以及指导它们的原则。在这个坚实的基础上，你将有机会学习设计、开发和整合当今大型组织所需的网络计算机系统的实用技能。 它涵盖了广泛的主题，包括计算机通信网络概念和协议、多媒体系统、互联网标准和技术、网络安全、无线和移动计算以及分布式系统。 编程 - 如果你想发展高级编程技能，这是你的专业。它将赋予你强大的系统编程和系统管理技能，重点是在作为一个操作系统的水平上进行编程。 它将强调编写高效和可靠的代码的业务，可以为更高级别的应用程序提供支持服务，以及为适当的系统和领导进行程序开发。 实际工作将利用C/C++（系统编程的工业标准语言）和Unix环境。如果您想了解更多信息或有任何问题，请填写此表。 这将需要大约45秒。如果你住在一个非英语国家，西悉尼大学要求你参加英语语言能力测试。确保你可以参加你所在地区的下一次托福考试。请记住，名额有限，不注册就不能参加考试，所以今天就注册。</w:t>
      </w:r>
    </w:p>
    <w:p>
      <w:r>
        <w:rPr>
          <w:b/>
          <w:color w:val="FF0000"/>
        </w:rPr>
        <w:t xml:space="preserve">id 144</w:t>
      </w:r>
    </w:p>
    <w:p>
      <w:r>
        <w:rPr>
          <w:b w:val="0"/>
        </w:rPr>
        <w:t xml:space="preserve">TuWe P99 Public Messages ( deleted player ) 我不小心把自己放在了游戏里，但我是可以的。 一年多以前 Jari Moi 我今天27.1给所有的男孩发了一封邮件。有一个教练/球员讨论表。那些收到表格的男孩是空白的，所以它会非常亲切，你填写它并把它和你的名字发送到我的邮箱。所以如果它不是太麻烦！？谢谢你。Jari 晚上好。明天的计划如下。男孩们将首先在健身房玩salibaddy，然后我们将去Nättinummi的游泳池洗桑拿。从学校的过渡将是一个恢复性的跑步，教练将和男孩们一起跑步。下身穿长裤，中间可能穿短裤。毛巾，当然还有干的换洗衣服。嗨：Jamppa 一年多前，TOMMI Turun Weikot Jalkapallo ry、Intersport Megastore Länsikeskus和Adidas Suomi Oy签署了一项购买俱乐部设备的协议。 通过这项协议，Turun Weikot Jalkapallo ry的球队将集中在Intersport Megastore Länsikeskus购买所有的设备。产品将由Adidas Suomi Oy向Intersport Megastore提供。 新合同的内容和供应商的运作方式在某些方面将与以前不同。在商店购物时，请按照您从供应商和我们的联系人那里得到的指示行事。以下是Intersport Megastore Länsikeskus给团队经理的信息函。请立即通知你的球队的球员和官员关于新的合同。 Turun Weikot Jalkapallo Ry n（Tuwe n）会员信息 7.1.2013 以下人员被视为俱乐部的成员：球员、官员、球员的家人=兄弟姐妹、父母和祖父母。俱乐部成员包括所有目前在商店里有效的各种运动的俱乐部价格（如跑步鞋、室内鞋、排球棒等）。 此外，当俱乐部成员在商店里以门市价购买纺织品时，只要在结账时提到他们来自俱乐部，他们就能获得门市价的-20%的折扣。会员在购物时一定要记得在结账时提到他们来自哪个TuWe团队，只有这样，购买的东西才会被记录在系统中。 你也可以在事后检查收据上提到的团队名称。在每个赛季结束时，商家会向球队支付所有列出的购物的营销信用 . Jari Jari Kallio Season 12/2013 这是与船上的男孩们达成的协议.因此，如果你错过了训练课，你就给签字人打电话.假设所有的男孩都来参加训练.1月、2月和3月是展示你想在夏天参加哪一组比赛的时间.Nimenhuudo仍然缺少impivaara足球馆的班次，对此很抱歉，他们应该在2周内来找我。我想提醒你们，你们来参加训练课是为了训练（而不是为了比赛），赛季计划的实施是在点名册上输入训练课的主题，也就是赛季计划中的一个标题，在这个标题下你们可以找到训练课，比如周三我们将从进攻比赛的训练开始，我已经和孩子们达成一致，我们将在一周内一直做同样的事情，因为我们正在努力加强训练课，我不用解释什么，这些模式会变得熟悉。一次成功的锻炼，听从愿望，集中精力，尽心尽力。我们和孩子们的目标是获得地区冠军，所以除了训练之外，大家都很高兴。</w:t>
      </w:r>
    </w:p>
    <w:p>
      <w:r>
        <w:rPr>
          <w:b/>
          <w:color w:val="FF0000"/>
        </w:rPr>
        <w:t xml:space="preserve">id 145</w:t>
      </w:r>
    </w:p>
    <w:p>
      <w:r>
        <w:rPr>
          <w:b w:val="0"/>
        </w:rPr>
        <w:t xml:space="preserve">关于YAMAHA RX-500/U的意见 平均而言，用户认为YAMAHA RX-500/U非常实用，他们对其可靠性和耐用性给予了很高的评价。然而，意见是分歧的 如果你想确定YAMAHA RX-500/U是解决你的问题，从其他Diplofix用户那里得到最多的帮助和支持 意见分布的平均得分是8.15，标准偏差是2.33 高性能 用户提出了以下问题： RX-500/U在性能方面是否非常好？20位用户回答了问题，并以0-10分的评分标准对其进行了评价。 如果YAMAHA RX-500/U在技术层面上是最好的，提供了最好的质量，或提供了最大的选择范围，则评分为10分。</w:t>
      </w:r>
    </w:p>
    <w:p>
      <w:r>
        <w:rPr>
          <w:b/>
          <w:color w:val="FF0000"/>
        </w:rPr>
        <w:t xml:space="preserve">id 146</w:t>
      </w:r>
    </w:p>
    <w:p>
      <w:r>
        <w:rPr>
          <w:b w:val="0"/>
        </w:rPr>
        <w:t xml:space="preserve">在Aarnivalakei的比赛测试中，记录的季节在Kiiming达到了高潮。在本赛季的最后一场比赛中，Jaana的雪橇（Onni、Buhuri和Aapeli）以REK1的成绩获得第一名，Ari的雪橇（Mantra、Jakke和Wilma）以REK2的成绩获得第二名。 在Äkryn Ähellys比赛中，Jaana的雪橇与Onni、Buhuri和Aapeli一起获得第二名。Ari在测试中获得第三名。Ari的雪橇队由Mantra、Jakke和Wilma组成。 两辆雪橇都获得了REK1的成绩!伟大的狗！！！。周日，我们在风景秀丽的伊拉马（Ylämaa）进行了一次竞赛测试。当天阳光明媚，驱车前往赛场的感觉很兴奋。贾纳的马具是由欧尼、布胡里、威尔玛和阿佩利驾驶。结果是REK 1的第一名，尽管轨道偶尔会下沉，但时间很好。Ari带着三只狗在REK2中取得了很好的成绩，Jakke在母亲Mantra的指导下第一次在Ari的雪橇上担任领队。比赛中只获得了一个REK1的成绩!谢谢大家的陪伴、帮助、鼓励和祝贺!Mauno（白色传奇人物Gunvald av Bolchoj）前来参观，并尝试在雪橇上运行。 他第一次乘坐雪橇就表现得很好！他说："我很高兴。在第一张照片中，Mauno和Onni !:) 在第二张照片中，Ari与Buhur、Giisa和Wilma在上面。在Salla后面有Onni , Mantra和Mauno。感谢Salla、Mikko和Mauno的访问!2010年1月5日，Seija Tolonen用牧羊犬的毛线做了一件新的针织品 ...... 2010年1月1日，Wilma来到了 "高海拔营地"。威尔玛百分之百记得我们应该做什么，而家里的人可以完全不关心这个问题。 她是一个令人难以置信的包装！她是个很好的例子。威尔玛把她的爱送回了家!这里已经很不错了!威尔玛的脸出现在其中一张照片中，甚至在她与其他人分享这股气势时也是如此！她说。;) 图中显示了Tunski、Sohvi、Wilma和Giisa的耳朵。Sohvi有机会同时和妈妈和爸爸在一起。Sohvi非常喜欢她的父亲。活动太多，摄像师都跟不上了。 这里有几张会议的照片。 再次感谢Tunski家族！他们是我们的朋友。</w:t>
      </w:r>
    </w:p>
    <w:p>
      <w:r>
        <w:rPr>
          <w:b/>
          <w:color w:val="FF0000"/>
        </w:rPr>
        <w:t xml:space="preserve">id 147</w:t>
      </w:r>
    </w:p>
    <w:p>
      <w:r>
        <w:rPr>
          <w:b w:val="0"/>
        </w:rPr>
        <w:t xml:space="preserve">订阅新闻窗口 图片库 在讨论中回复帖子 " Orava住房基金以780万收购两块住房用地 " 你的帖子 &amp;gt;如果你相信定价过低，这是很难解释的。 &amp;gt;有很多买家在行动，这些土地是以 "今天的市场价格 "出售。是的，如果有人支付了100万，卖家可能会很高兴. 你的评论 17.12.2013 at 13:22 // bubble 如果你相信定价过低，这是一个艰难的解释。很多买家在行动，物品以 "当天的市场价格 "出售。是的，如果有人付了钱，卖家可能会有一百万以上的收益。</w:t>
      </w:r>
    </w:p>
    <w:p>
      <w:r>
        <w:rPr>
          <w:b/>
          <w:color w:val="FF0000"/>
        </w:rPr>
        <w:t xml:space="preserve">id 148</w:t>
      </w:r>
    </w:p>
    <w:p>
      <w:r>
        <w:rPr>
          <w:b w:val="0"/>
        </w:rPr>
        <w:t xml:space="preserve">斯坦利杯季后赛--东部和西部的预选赛 斯拉瓦-科兹洛夫表明了斯坦利杯的重要性，东部联盟非常想要它( Getty Images ) NHL常规赛还剩下10-12场比赛，根据不同的球队，最后的季后赛席位之争正在升温，尤其是在东部。对于NHL球迷来说，即将到来的三周将是一个奇妙的艰难时期，因为几乎在剩下的每场常规赛中，至少有一支球队将为季后赛席位和梦寐以求的赢得斯坦利杯的机会而拼尽全力。 会议间交通和新的分区 NHL在本赛季开始时经历了重大变化，分区和在某种程度上，会议排名被重新排列。前西部联盟球队底特律红翼队和哥伦布蓝夹克队跳到东部联盟，而温尼伯喷气机队则从东部跳到西部。这大大缩短了这些球队在分区和会内比赛之间的客场旅行时间。师团也进行了重组，以前的六个师团制度被改为四个师团。在东部，大都会和大西洋分部，在西部，中部和太平洋分部。正如你们中的一些人已经注意到的那样，球队的数量在各联盟之间不再平衡，但东部有16支，西部有14支。 如果你冷眼旁观，西部有57%的机会进入附加赛，东部则有50%的机会。 这公平吗？如果你看一下过去五个完整的赛季中，东部和西部获得附加赛资格所需的分数，西部联盟每个赛季获得附加赛资格所需的平均分数比东部多1.8分。 在过去三个赛季中，相应的数字高达4.7分，所以从统计学的角度来看，球队的数量是合理的。 从球队的材料来看，哪个联盟更艰难，这是完全不同的问题。什么是野生卡，它是如何工作的？随着分区结构的修订，季后赛的种子也被修订。本赛季，每个分区的前三名球队将进入季后赛，而每个会议的前两名球队将由外卡决定。这意味着在每个分区的前三支球队中，每个会议中积分最多的两支球队将晋级野卡。 例如，在撰写本文时，东部的多伦多和游击队以及西部的明尼苏达和凤凰城并列野卡席位。在第一轮附加赛中，每个会议中积分较多的分区冠军将与同一会议中积分较少的野卡队比赛，而积分较少的分区冠军将与同一会议中积分较多的野卡队比赛。分区的第二和第三名的球队将在第一轮决定其排名。在第二轮及以后的比赛中，积分最多的球队将始终面对积分最少的球队。在东部，只有匹兹堡和波士顿肯定会晋级。 在东部，近年来的常年冠军，匹兹堡企鹅和波士顿布鲁斯，已经牢牢地抓住了机会，并几乎确保了他们的分区冠军。 其他六个晋级名额的竞争非常激烈。原则上说，11支球队仍然有机会晋级，尽管新泽西离最后的野卡位置有5分的差距，渥太华和卡罗莱纳都有8分的差距，而且最近几周，这三支球队都没有真正说服人。我敢于将上述三支球队排除在季后赛排行榜之外，理由如下：新泽西魔鬼队：这支球队又老又慢，所打的冰球是直截了当的进攻、陷阱式防守和更现代的冰球控制和短传的结合，有点不成功。让贾格尔、埃利亚斯、齐德里奇和布罗代尔</w:t>
      </w:r>
    </w:p>
    <w:p>
      <w:r>
        <w:rPr>
          <w:b/>
          <w:color w:val="FF0000"/>
        </w:rPr>
        <w:t xml:space="preserve">id 149</w:t>
      </w:r>
    </w:p>
    <w:p>
      <w:r>
        <w:rPr>
          <w:b w:val="0"/>
        </w:rPr>
        <w:t xml:space="preserve">所有有兴趣以自己的产品或服务参与Silentia旅游网络的新企业家和个人（见Silentia项目）。 那些愿意作为展示品参与2005年5月19日至22日俄罗斯大型旅行社组织访问的旅游公司，特别是住宿机构。2005年5月19日至22日，该组织的代表将对Silentia在萨沃东北部的目的地进行考察，为2005年10月旅行社销售经理对我们的目的地进行广泛的巴士访问做准备。此外，Topi Laitinen将介绍他的专门生产有机和生态产品的农场商店，随后将就生态和文化质量以及作为无声旅游一部分的相关产品进行简短讨论。</w:t>
      </w:r>
    </w:p>
    <w:p>
      <w:r>
        <w:rPr>
          <w:b/>
          <w:color w:val="FF0000"/>
        </w:rPr>
        <w:t xml:space="preserve">id 150</w:t>
      </w:r>
    </w:p>
    <w:p>
      <w:r>
        <w:rPr>
          <w:b w:val="0"/>
        </w:rPr>
        <w:t xml:space="preserve">一个疯狂的高潮 英超赛季以一种疯狂的方式达到高潮，曼城在加时赛中对女王公园巡游者打进两球后赢得冠军。曼城球迷的情绪在几分钟内从哀悼变成了庆祝冠军的情绪。当曼联在桑德兰的主场处理他们自己的事情时，红衫军已经有时间来品味他们舌尖上的冠军。先是哲科在第92分钟扳平比分，然后昆-阿圭罗在第94分钟打进制胜一球。当终场哨声响起时，曼城球迷冲上前去填满球场，热闹的混乱场面已经完成。 对于身穿浅蓝色衣服的支持者来说，这个冠军是44年来的梦想成真；而看到自己的球队从坟墓中站起来取得胜利，感觉一定更好。我不得不承认，曼城是本赛季英超联赛中最好的球队。曼联的表现太不稳定了，从明显的联赛领头羊到第二名的春天完全崩溃，这对亚历克斯-弗格森的球队来说是罕见的。 事实上，曼联在整个赛季中很少打出顶级比赛。 相反，他们能够把经常的糟糕表现变成自己的小胜利。在任何阶段，水平都不是很高，这最终导致了过早地从冠军联赛中降级。在内马尼亚-维迪奇受伤后，防线陷入困境，因为没有找到合适的下半场组合。 看看弗格森是否期望维迪奇的回归来补救这种情况，或者他是否去寻找另一个顶级的前锋，这将是很有趣的。乔尼-埃文斯在赛季末有了很大进步，但我不认为他是曼联的永久解决方案。冠军之后，看看曼城会发生什么，至少也会很有趣。虽然罗伯托-曼奇尼得到了俱乐部管理层的支持，但可以说他的曼城生涯的结束是到了加时赛的最后一分钟。如果没有马里奥-巴洛特利的拉伸和阿圭罗的射门，曼奇尼将寻找一份新工作。如果在巴洛特利伸手之后，卡洛斯-特维斯进球，那就更矛盾了，因为巴洛特利和特维斯大概是在夏天会离开的人，尽管赢得了冠军。两者都会破坏球队，而不是建设球队。如果两人都改换门庭，曼城将不得不收购一名新的前锋，甚至可能是两名。由于某些原因，曼奇尼对哲科的信心随着赛季的进行而减弱。 当然，曼城拥有支票资金，在收购新球员方面没有问题。但是，也许这个赛季，尽管获得了冠军，显示了从自负的顶级球员中锻造一支有凝聚力的团结的球队是多么困难。 曼奇尼在夏天最大的挑战将是建立一个团队。周日，尤西-耶斯凯莱宁和博尔顿的11年联赛结束了，斯托克城在没有任何贡献的情况下，在第77分钟成功反击，平了.亚斯凯莱宁在今年年初受伤后，将头号门将的位置让给了亚当-博格丹。 亚斯凯莱宁已经忠实地为博尔顿服务了15年，本赛季他在博尔顿职业生涯中打的比赛最少。这位37岁的芬兰守门员很可能仍有至少几个赛季的比赛愿望。他的艰苦经历能否说服英超俱乐部收购耶斯凯莱宁还有待观察。 留在英冠的博尔顿不太可能吸引芬兰人，尤其是博格丹似乎已经接管了头号球星的位置。 另一方面，即将离任的耶斯凯莱宁很可能决定争取回到头号球星的位置；博尔顿肯定希望在下个赛季重新受到关注，耶斯凯莱宁很可能成为迅速重返联赛的保证。这是英超联赛中罕见的一个赛季，所有三支升班马斯旺西、诺维奇和女王公园巡游者都保持了他们在顶级联赛的位置。雷丁和南安普顿已经确保了他们的晋级，第三支晋级的球队。</w:t>
      </w:r>
    </w:p>
    <w:p>
      <w:r>
        <w:rPr>
          <w:b/>
          <w:color w:val="FF0000"/>
        </w:rPr>
        <w:t xml:space="preserve">id 151</w:t>
      </w:r>
    </w:p>
    <w:p>
      <w:r>
        <w:rPr>
          <w:b w:val="0"/>
        </w:rPr>
        <w:t xml:space="preserve">现场的国际色彩 来自福音团契宣教领域的嘉宾包括爱沙尼亚福音路德教会的安德烈-庞德大主教、苏丹和南苏丹路德教会的诺亚-威尔逊-鲁尔主教和日本福音路德教会的立山忠弘会长。在这些不同的环境中，教会工作的挑战有时非常不同，但福音的信息总是共同的。 罗尔主教对与斯利的工作表示感谢。在一年前获得独立的饱受战争摧残的南苏丹，工作的挑战主要与重建和人道主义工作有关。 - 独立是个好消息。 但它也带来了许多挑战。目前最大的挑战是为教会争取更多的场所，并将中央办公室从延比奥搬到朱巴。在日本，许多组织在过去一年的工作重点是海啸灾难后的恢复。路德教会正在实施一项为期三年的外展计划，第一年的重点是人道主义援助："我们目前正处于该计划的第二年，我们正在研究作为一个教会，我们可以为人们具体做些什么，以及我们如何将上帝的福音发扬光大，"该教会的新会长立山忠弘说。 他也期待着第三届福音节："教会的目标是找到特别是接触年轻人的方法。在这里，我了解到所有年龄段的人走到一起是多么重要。爱沙尼亚福音派教会目前面临的挑战与在世俗化社会中接触人们有关。自独立以来，加入教会的人数大量减少。 因此，教会最重要的方向是向外和向内传教。 Põder大主教说，传教的重点是儿童和青年工作。 爱沙尼亚学校没有共同的宗教教育，教会工作的一个重要领域是建立私立学校。 许多教区居民希望对儿童进行宗教教育。 去年秋天，第一所路德教会私立学校在塔林大教堂成立。Põder说："也有计划在塔尔图建立一个。 Andres Põder大主教将在周六下午5点参加进一步的听证。</w:t>
      </w:r>
    </w:p>
    <w:p>
      <w:r>
        <w:rPr>
          <w:b/>
          <w:color w:val="FF0000"/>
        </w:rPr>
        <w:t xml:space="preserve">id 152</w:t>
      </w:r>
    </w:p>
    <w:p>
      <w:r>
        <w:rPr>
          <w:b w:val="0"/>
        </w:rPr>
        <w:t xml:space="preserve">更快地将新药推向市场 Orion公司与Aureolis公司签署了一份药物发现数据仓库和报告项目的供应合同，在这之前有一个竞争性试点阶段，以确保数据仓库架构在Orion公司的业务环境中发挥作用，并消除与此相关的潜在技术和财务风险因素"。Aureolis Oy被选中实施试点项目是基于其扎实的数据仓库和报告专业知识、现实的成本估算和时间表。 试点项目于2008年5月开始，并在项目计划的挑战性时间表内于2008年9月完成。Aureolis公司的专业工作方法和所使用的项目管理方法，包括检查点和文件，都具有很高的标准，因此我非常容易领导项目指导小组。 因此，继续与Aureolis公司一起走我们选择的发展道路是很自然的"，Orion Pharma公司的董事Olavi Kilkku说。 项目背景 大量的数据 在药物研究中，大量的原始数据从几个不同的源系统产生，并进一步转化为可报告数据。据Kilku称，仅在一项临床试验中，Orion最多能积累超过150万个观测数据。 临床前研究和医药产品开发的数量也相当大，并且在未来还会增加。"在药物发现的新领域，例如研究蛋白质和基因结构的生物信息学，我们将再次达到新的高度。如果一个人有大约25000个基因，并且有数百甚至数千名病人，产生的数据将是巨大的。"通过即将实施的数据仓库和报告门户解决方案，Orion现在将把它收集的许多数据整合到一个单一的中央SAS数据仓库中，在那里数据将被预处理成可报告的格式，供研究人员使用。"我们已经花费了大量的时间和人力来整合和处理数据。Kilkku解释说："当它可以自动化，并且数据以商定的格式存在于一个中央存储库中时，我们的研究人员可以专注于本质，即数据的内容。 报告变得更加多样化 他说，当数据存在于一个地方时，报告也可以得到改善。 目的是产生三种不同类型的报告。在线报告将直接提供来自生产线或实验室仪器的信息，例如，关于正在研究的药物分子的内部报告将告诉公司管理层某个研究项目的进展情况，最后，当公司为其药品申请营销授权时，监管报告将提交给当局。Kilkku说："我们正在实施的解决方案将使我们能够通过自动化数据整合来简化和丰富我们的报告，"。通过基于浏览器的解决方案，报告将提供给Orion的所有研发人员，该公司约有700名员工，使研发工作更加透明。迈向更高效的药物开发过程 据Kilku称，新解决方案节省的时间将使制药研究人员能够更快地增加他们对正在研究的药物分子的了解。随着内部和监管报告的改善，Orion将能够更快地将新药推向市场，因为整个研究和开发过程都在加速。对一家制药公司的业务来说，最重要的时间是新药可以在专利保护下销售的时间。据Kilku称，由于药物分子在研究的早期阶段就获得了专利，通过研究和开发过程将产品推向市场的速度越快，在保护下上市的时间就越长。"如果专利保护在2020年结束，这将对该药品在2012年初或年底推出产生很大影响，例如。他说："如果错过了几个月甚至一年的最佳销售日期，那就是一个大问题。</w:t>
      </w:r>
    </w:p>
    <w:p>
      <w:r>
        <w:rPr>
          <w:b/>
          <w:color w:val="FF0000"/>
        </w:rPr>
        <w:t xml:space="preserve">id 153</w:t>
      </w:r>
    </w:p>
    <w:p>
      <w:r>
        <w:rPr>
          <w:b w:val="0"/>
        </w:rPr>
        <w:t xml:space="preserve">在某些类别的道路车辆和其他运输工具上安装记录器（黑匣子），将有助于了解事故的技术原因，提高司机的责任感，加快事故后的诉讼程序，减少其成本，并有助于实施有效的预防措施。一旦有了足够的设备，最好能以集中的方式收集记录的数据。在这之前，为了防止设施的互操作性问题，应该制定一个技术规范。鉴于 "技术规格 "的概念还包括与条约第▌条规定的农产品和第▌条规定的供人类或动物消费的产品和第▌条规定的医药产品有关的制造方法和工艺，以及与其他产品有关的制造方法和工艺，只要它们影响到这些产品的特性；鉴于 "技术规格 "的概念还包括制造方法和工艺,与条约第 ‧（ ‧ ）条定义的农产品和供人类或动物消费的产品以及指令 ‧/EEC 第 ‧ 条定义的医药产品有关，以及与其他产品的制造方法和工艺有关，如果这些对其特性有影响的话 评估和验证。申请人应提供由负责制造、销售或维修洗衣机的专业人员起草的洗衣机技术规范或共同体生态标签奖的证据。 因此，Titley先生的这份良好的自发报告的目的是呼吁成员国首先尽快签署eCall意向声明，其次开始在技术上实施112及其规范，第三是告知公众该系统的好处，第四是尽快结束关于数据保护方面的讨论。最重要的是，报告还呼吁在应急中心和应急管理单位的改革中立即考虑这种新方法。关于约束系统，说明应包括：按适当比例绘制的车辆结构和座椅结构、调整系统和固定装置的图纸，足够详细地显示座椅固定装置和加固装置；可能影响座椅固定装置和安全带固定装置强度的材料说明；座椅固定装置和安全带固定装置的技术说明。找到10097个与技术规范中的句子相匹配的句子.发现：4,9 17 ms.翻译备忘录是由人类在计算机上生成的，这可能导致错误。他们的来源很多，而且没有被检查过。 保持它的储备。</w:t>
      </w:r>
    </w:p>
    <w:p>
      <w:r>
        <w:rPr>
          <w:b/>
          <w:color w:val="FF0000"/>
        </w:rPr>
        <w:t xml:space="preserve">id 154</w:t>
      </w:r>
    </w:p>
    <w:p>
      <w:r>
        <w:rPr>
          <w:b w:val="0"/>
        </w:rPr>
        <w:t xml:space="preserve">    每年12月初由蒙巴萨耶稣庆典中心组织的 "话语爆炸 "会议今天开始。 我参加了两场会议。路加福音11:21-28 以赛亚书60章（和出埃及记24:15-18的荣耀）--非洲不再是一个黑暗的大陆，因为上帝的光在这里，上帝的话语正在被传扬，复兴正在蔓延--我说的是听到耶和华的声音并相信它是真的。- 如果你生病了，上帝的力量总是存在的，可以治愈你，但你需要看到它才能这样做......这就是信仰的意义，看到看不见的东西。 我们是我们自己最大的敌人，我们对我们的未来说话......我们说，祸害我....，你知道你在做什么吗？你在其中扎根！以赛亚书说：'世界被黑暗所笼罩，但主必兴起，他在这一切黑暗之上。'--让我告诉你，当一束强光照在黑暗的地方，黑暗就会消失。神的光将在你之上升起。耶和华的脸就像大能的火焰，燃烧的火光照耀着他的子民。 -神的光不像太阳的光，因为在天上没有白天和黑夜，神的光照亮了整个地方。 -当摩西在西奈山的时候，他没有黑夜和白天。当他从里面走出来的时候，他的脸也闪闪发光。 以色列人不能看他。 说：'神的荣耀在我身上，神的荣耀在我身上复活。'--我们生活在这个世界上，但我们不属于这个世界。没有中间地带，不要冷淡，要为耶稣热身。</w:t>
      </w:r>
    </w:p>
    <w:p>
      <w:r>
        <w:rPr>
          <w:b/>
          <w:color w:val="FF0000"/>
        </w:rPr>
        <w:t xml:space="preserve">id 155</w:t>
      </w:r>
    </w:p>
    <w:p>
      <w:r>
        <w:rPr>
          <w:b w:val="0"/>
        </w:rPr>
        <w:t xml:space="preserve">Cision Finland与ProCom合作 Cision Finland与芬兰最大的通信专业人员协会ProCom Viestinnän ammattilaiset ry建立了合作关系，Cision将参与ProCom的各种活动 ... 13.05.2014 Sanomapaino裁员22人 Sanomapaino的Lappeenranta、Sanomala和Forssa印刷厂的集体谈判已经结束 ... 13.05.2014年HS测量印刷报纸的实时读者人数 赫尔辛基日报将成为世界上第一家为其客户提供印刷报纸上的广告覆盖率和兴趣的近实时数据的报纸 ... 12.05.2014 语言是越来越重要的信息 今天，语言通常仅限于出版技术，是信息生产者和写作的问题，只是一个 "内容问题"。Edita Prima的能源效率提高，碳足迹减少 2013年，Edita Prima的能源消耗减少了7%，碳足迹减少了20%以上 ... 22.04.2014 柯尼卡美能达庆祝成功参展 Ipex 2014年3月底在伦敦举行的Ipex展会上，柯尼卡美能达是最大的参展商，庆祝成功参展，产生了350万欧元的新订单 ... 22.04.2014年谷歌开始销售WSOY ，Tammi和Johnny Kniga的书籍 谷歌播放，WSOY和Kustannusosakeyhtiö Tammi已经在芬兰电子书市场达成了重要的合作关系。 17.04.2014 Sanoma ，诺基亚和微软合作，使数字教科书更容易获得 欧洲领先的学习公司Sanoma Learning宣布，其高中和职业教育的数字教科书将在微软Windows 8上提供。17.04.2014 在报告文学比赛中获胜的作品鼓励网上约会 作为全国范围内媒体素养周的一部分，Aikakausmedia和青年杂志Curly为中学生组织了一次照片海报比赛，主题是没有互联网的生活 ... 16.04.2014 Adobe Lightroom for iPad Adobe首次为i Pad发布了Adobe Lightroom照片编辑软件。16.04.2014 萨诺玛公司服务的移动媒体使用量增加 在春季，萨诺玛公司服务的移动使用量明显超过了桌面浏览：现在所有流量的52%来自智能设备 ... 15.04.2014 《地铁》杂志的读者人数在增加 芬兰最大的城市杂志的读者人数正在强劲增长 ...TNS Atlas的最新数据显示，在30岁以下的人群中，地铁的阅读量比上一次调查增加了19%。 15.04.2014 首批根据修订后的标准获得天鹅标签认证的印刷商 Koliprint Oy Joensuu和PunaMusta Tampere Oy是芬兰首批根据修订后的更严格的天鹅标签标准获得天鹅标签认证的印刷商。14.04.2014 Suomen Luonto被选为2013年年度观众杂志 除了广告类，在10.4日由Aikakausmedia举办的年度编辑竞赛中，有14个编辑类的获奖者。Tove Zilliacus被任命为施乐公司的批发销售总监 Aamulehti的第一份小报今天出版 芬兰最大的省级日报，Aamulehti，在芬兰坦佩雷出版，正在更新其内容，结构，副刊的范围和布局都是一次性的。 31.03.2014 Sanoma在拉脱维亚出售在线新闻服务Apollo Sanoma在拉脱维亚出售在线新闻服务Apollo业务。买方是波罗的海领先的媒体集团Eesti Meedia。萨诺玛公司将通过其强大的Auto24品牌继续在波罗的海地区开展活动 28.03.2014 承诺的竞争领域 赫尔辛基的平面设计师Aki Scharin既作为广告公司团队的成员又作为私人平面设计师向各种比赛提交了自己的作品，却没有多加考虑 ... 28.03.2014年 Kauppalehti的新商业博客社区 2014年3月24日星期一，阿尔玛传媒集团旗下的Kauppalehti推出了一个新的博客网站，汇集了来自不同行业的专家 ... 2014年3月27日 互联网已经成为最年轻儿童日常生活的一部分 阅读书籍和杂志以及观看视频节目仍然是年轻儿童使用媒体的最常见方式 ... 27 ...</w:t>
      </w:r>
    </w:p>
    <w:p>
      <w:r>
        <w:rPr>
          <w:b/>
          <w:color w:val="FF0000"/>
        </w:rPr>
        <w:t xml:space="preserve">id 156</w:t>
      </w:r>
    </w:p>
    <w:p>
      <w:r>
        <w:rPr>
          <w:b w:val="0"/>
        </w:rPr>
        <w:t xml:space="preserve">- 这在科学背景下尤其重要，因为复杂的细节很难被看到和理解。 技术是复杂的，不是黑白分明的。设计允许我们体验困难的选择，Raby指出。拉比认为他的工作更多的是战略思考，而不是研究或旨在实现最终产品的过程。从模拟到宽容 阿尔托大学基础科学学院大脑研究组的里塔-哈瑞教授也谈到了模拟：看到一封手写的信，即使文字是别人写的，也会激活观看者的运动皮层。 - 我们相互理解，因为我们的大脑并不像我们想象的那样有个性。 香水艺术家和设计师西塞尔-托拉斯在她的演讲中也谈到了识别。托拉斯将气味作为一种工具，携带信息并创造宽容。例如，她通过研究新的和二手的网球鞋，为阿迪达斯创造了一个香味标志："我的项目总是关于添加信息。我从来不会只加香水。我让我的客户明白，没有必要隐藏现实。你可以利用它的优势，"托拉斯说。系列讲座的最后一位演讲者是Stelarc，他因手臂上的耳朵植入而闻名。 这个第三只耳朵最终将连接到一个wifi网络，这样人们就可以在艺术家碰巧出现的地方聆听他的讲话。这开启了各种可能性，但当然，网络连接的身体也可能是一个被黑客攻击的身体。 例如，根据艺术家的说法，非常小的物体可能很快被纳入我们的身体，以寻找肿瘤。纳米大小的传感器和机器可能很快就会充斥我们的身体。</w:t>
      </w:r>
    </w:p>
    <w:p>
      <w:r>
        <w:rPr>
          <w:b/>
          <w:color w:val="FF0000"/>
        </w:rPr>
        <w:t xml:space="preserve">id 157</w:t>
      </w:r>
    </w:p>
    <w:p>
      <w:r>
        <w:rPr>
          <w:b w:val="0"/>
        </w:rPr>
        <w:t xml:space="preserve">当讨论偏离主题时，斧头就会挥舞起来。 但这就是真正的、活生生的讨论的意义。通常的做法是，如果一个新闻项目被讨论了好几页，它就会成为自己的主题。顺便说一下，为教会中的虐待案件单独开辟一个主题的倡议是Kaija的。耶稣爱每一个人的事实是这个世界上最可靠的东西。 ( Olavi Peltola ) 是的，当然，但这或多或少是60年前的事了。伟大的卫国战争不能称为 "一批"。 作为比较，第一次和第二次世界大战之间的间隔约为20年。俄日战争比第一次世界大战早了不到10年，但土耳其战争和德法战争都相隔40年左右。在后者中，与第一次世界大战相比，几乎没有任何一代人参与。当然，但那或多或少是60年前的事了。为便于比较，第一次和第二次世界大战之间的间隔约为20年。俄日战争比第一次世界大战早了不到10年，但土耳其战争和德法战争都相隔40年左右。在后者中，与第一次世界大战相比，几乎没有任何一代人参与。朝鲜没有和平条约，但半岛的部分地区仍然正式处于彼此的战争状态。 而一个分裂的国家绝不是目标。 目前的边界是停火线。 朝鲜之间最后一次发生武装冲突是在最近，即2010年11月：http：//fi。wikipedia .org/wiki/ Yeonpyeong_shots 即便如此，人们还是担心会出现重大升级，但并没有爆发真正的战争（尽管当两个国家的军队相互开火并有人死亡时，你还能叫它什么？我们将看到现在是否发生了什么，如果发生了，是否会是同样规模的事情，或者这次会不会最终成为一场真正的战争。这不是发生了什么吗？德国被盟国分割，东半部被置于一种苏联的控制之下，或者说是指导，尽管它在某些方面是一个独立的国家。苏联，红军，可能在战争结束时接管了它，以及其他东欧国家。</w:t>
      </w:r>
    </w:p>
    <w:p>
      <w:r>
        <w:rPr>
          <w:b/>
          <w:color w:val="FF0000"/>
        </w:rPr>
        <w:t xml:space="preserve">id 158</w:t>
      </w:r>
    </w:p>
    <w:p>
      <w:r>
        <w:rPr>
          <w:b w:val="0"/>
        </w:rPr>
        <w:t xml:space="preserve">哭泣有助于解决一切问题。你哭得越多，你内心打开的锁就越多。这种解脱可能是因为当你哭泣时，你信任这个世界。眼泪是软弱的明显标志，一个骄傲的人必须经历大量的信任才能哭泣。 即使他一开始没有意识到他正在经历什么，无论他对自己的 "力量 "的幻想有多盲目，他原则上会理解他正在经历的信任，至少在某种程度上。哭泣的原因是什么并不重要：失望、痛苦、快乐、恐惧......。在任何情况下，眼泪都是一样的。 我的意思是，任何哭泣都是信任的表现，即使你自己在任何时候都看不到它。 那么，为什么人们会停止哭泣？今天早上，在我生命中第一次（有那么一瞬间），我真的觉得我已经老得不能再老了。 谁能忍受看这样一个老油条哭呢？谁在乎呢？谁会不背弃自己？我不值得--值得任何人关注。 我的弱点不值得关注。 我不相信你不会背弃。我认为，当我们这些忙于表演的社会中的孩子们长期以来相互之间的时间太少时，我们开始想象其他孩子（=我们的朋友）不愿意分享我们的感受。 我还认为，这种趋势孤立和削弱了我们作为个人和社区的力量。但这里有一个有趣的观察：一次目睹我哭泣的人越多，回想起来就觉得生活越好。 我不相信这是某种变态的露阴癖，而只是一次经历了大量的信任。我甚至可能已经信任了Veikki Ventovieraase和Tuire Tuikitennata，而且感觉很好。没有人嘲笑或背弃他们。也许我只是仔细选择了我的朋友和陌生人。或我的记忆。绊脚石出现在这里：我孤立自己，隐居自己，犹豫不决。我希望这比我想象的要少，但这足以让人注意。当我在想那些阴郁的时候，我也醒了。我将相信我遇到的下一个人。我不想生活在一个我无法做到的世界里。而我的世界只能由我来创造。 每一段有人信任我并为我哭泣的记忆都是美好的。 可怕的或美好的，但都是美好的。 因为我已经有了价值。 我希望有一天我们能彼此信任。突然间，像鞭炮一样，它唤醒了一种力量感。马尾辫使我脖子后面的毛发发痒，感觉就像我第一次接触到粉扑一样无意识和令人兴奋。你记得多年前的自己。你摇摇头，像个傻瓜一样，永远都会有这种感觉。你以前的微笑找到了你，你的脚不经允许就在地板上打鼓。如果你现在迷失了自己，那么在你发现自己在舞池中出汗之前，将是漫长的过程。如果你敢于更多，你会发现自己在舞台上看着那个同样的舞池，因为人们会照出你的脸。</w:t>
      </w:r>
    </w:p>
    <w:p>
      <w:r>
        <w:rPr>
          <w:b/>
          <w:color w:val="FF0000"/>
        </w:rPr>
        <w:t xml:space="preserve">id 159</w:t>
      </w:r>
    </w:p>
    <w:p>
      <w:r>
        <w:rPr>
          <w:b w:val="0"/>
        </w:rPr>
        <w:t xml:space="preserve">建立正确的基础 这是一张银河系中心的多仪器图像。 照片：欧空局哈勃。使徒保罗在《以弗所书》第2章中做了一个惊人的声明。至少对我们这些生活在21世纪西方基督世界中的人来说，这多少有些令人吃惊。在提到犹太人和希腊人都是同一座建筑的一部分时，他说："因此，你们不再是陌生人和外人，而是属于神的家庭，与圣徒同属一个民族。 你们是建筑中的石头，其根基是由使徒和先知奠定的，其基石是基督耶稣本人。以弗所书2:19-20 这句话引人注目的不是犹太人和希腊人属于同一个家庭，而是教会建立在使徒和先知的基础上。如果我们诚实地看待今天的教会生活，我们就会被迫得出结论，使徒的事奉不是一个基本的要素（它经常缺席），而且在教会的某些表现中，先知们被压制了。我们用另外两种恩赐取代了它们：牧养和教导。 这些也是重要的恩赐，它们是为教会所赐的恩赐，但如果它们被当作基础的一部分来使用，而不是作为完成建筑的一部分，它们就会被滥用。我想具体说明我认为它们是如何被滥用的，以及这种做法的来源。耶稣设计的教会是建立在使徒和先知的基础上。他自己就是基石。使徒们在没有教会的地方建立教会（或在教会贫血到必须重新开始的地方）。 先知们与使徒们一起工作，紧紧跟随神的带领，使基督能够成为基石，而不是被人类的计划所取代。只要看看使徒行传，彼得、约翰、保罗、巴拿巴和西拉（仅举几个例子）都得到了预言性的启示，他们的工作是使徒式的。 他们在小团体中一起工作，在新的地方建立教会，但他们是在上帝的指导下进行的，因为他毕竟是一切的基石。这方面的一个典型例子可以在《使徒行传》中找到：他们后来继续旅行，经过弗里吉亚和加拉太，因为圣灵阻止他们在亚西亚省传道。当他们到达密西西比时，他们想去比提尼亚，但耶稣的灵不允许，所以他们通过密西西比，来到特罗亚。晚上，保罗有一个异象，一个马其顿人站在他面前，问道："过海到马其顿来帮助我们吧。"保罗看到这个异象后，我们立即动身前往马其顿，因为我们明白，神呼召我们在那里传福音。使徒行传》16:6-10 这就是教会建立在使徒和先知的根基上，耶稣是基石时的样子。今天，我们更应该做如下的比喻："教会是建立在牧师和教师的基础上，而圣经是基石"。牧师、教师和圣经--他们都是伟大的东西。他们是不可言喻的珍贵。但是，一把废弃的枪、卷尺和水护照都比不上一把锤子、螺丝刀和尺子。如果你滥用一个好的工具，你会得到不好的结果。我们倾向于通过组建一个牧师和教师团队来建立教会，从而开始深入地教导圣经。坦率地说，西方教会很有天赋，他们真的很擅长这个。但从本质上讲，我们使用的是打地基的技能。</w:t>
      </w:r>
    </w:p>
    <w:p>
      <w:r>
        <w:rPr>
          <w:b/>
          <w:color w:val="FF0000"/>
        </w:rPr>
        <w:t xml:space="preserve">id 160</w:t>
      </w:r>
    </w:p>
    <w:p>
      <w:r>
        <w:rPr>
          <w:b w:val="0"/>
        </w:rPr>
        <w:t xml:space="preserve">芬兰气象局推出新的气候参考期 发布者：Kalle . 2.2.2012 | 14.19 芬兰气象局根据1981-2010年的天气观测数据，计算出一个新的气候参考期的统计数据。最近的统计数据描述了普遍的气候条件，是解释当前天气状况和天气监测的重要基础。 气候统计数据也被用于研究和决策，特别是在依赖天气和气候的部门。世界范围内的气候统计是根据30年的天气观测数据计算的，世界气象组织（WMO）设定的官方参考期为1961-1990年。然而，建议在可能的情况下，每10年更新一次统计数据。芬兰的最后一次更新是在十年前。在新的参考期1981-2010年，几十个气象观测站的温度和降水等各种天气因素的月平均数和分布已经计算出来。 新的参考期也被用来确定，除其他外，热季节变化的日期和雪覆盖期。1981-2010年新参考期个别站点的温度统计值通常略高于1971-2000年的参考期。 新参考期全国的年平均温度比上一参考期高出近0.4摄氏度。观察到的温度上升与基于模型的对芬兰气候变化程度的估计相当一致。降水的年际变化比温度大，所以参考期之间的差异也不那么明显。然而，平均而言，新参考期的年降水量比以前的参考期略高。 新参考期的引入 新参考期已在气候服务中引入，但在实践中，例如，我们将在全年逐步更新我们网络服务中的地图和表格，使之成为当前的页面。在引入新的参考期时有一个重要的区别：供热系数的参考期仍然是1971-2000年，因为这是建筑能源证书等立法中规定的时期。 新参考期的统计数据将在芬兰气象局的报告系列中公布。</w:t>
      </w:r>
    </w:p>
    <w:p>
      <w:r>
        <w:rPr>
          <w:b/>
          <w:color w:val="FF0000"/>
        </w:rPr>
        <w:t xml:space="preserve">id 161</w:t>
      </w:r>
    </w:p>
    <w:p>
      <w:r>
        <w:rPr>
          <w:b w:val="0"/>
        </w:rPr>
        <w:t xml:space="preserve">制片人Auli Mantila和Jussi Rantamäki将于5月14日至19日参加戛纳电影节。 我们的目的是宣传我们即将上映的故事片《为爱所做的事》。 该片由Matti Ijäs执导，是一部芬兰和挪威共同制作的影片。"一个害羞的男人坠入爱河。 女人很美，但时机很糟糕：她嫉妒的前男友来到镇上，而她又因为姐夫暗恋她而负债累累。 接下来，我们为爱所做的一切真是一团糟。"这些人物并不属于芬兰天生的彩票赢家。Toni、Empu和Luukkonen的行为很难来自道德教科书，也不总是符合法律条文。 他们的行为也不是最甜蜜的。 桌子上的交易员们根本没有时间进行这种程度的辩论。但这个故事表明，当一生中的交易没有战胜困难时，每个人都有自己的理由。 电影制作人并没有看不起他们的角色。Ton、Hatch和Emppu没有被美化，沦为流氓和可怜虫。餐桌交易员》很好地说明了大卫-汤姆森的论点：没有 "小人物"，但我们都是一样大的。 - Central Ostrobothnia /DVD-guide/Hannu Björkbacka ***** ...作为一部纪录片，它将是一部伟大的纪录片。但现在它是小说--而且是一部伟大的小说......在一个女人和一个男孩之间存在着信任和温暖......《书商》讲述了一个无处可寻的芬兰，讲述了似乎一无所有的芬兰人。 最重要的是，这部电影并不沉闷。 这个女人竟然由另一位制片人奥里-曼提拉扮演，相当有说服力。Teppo Manneri很敏感，而Tuomas Airola则是适当的僵硬。 -HS/Leena Virtanen **** 一天晚上，我收到了来自平面艺术家Atte Karttusel的一条模糊的短信。信息的内容是："我有你的特别提及"。我花了大约十分钟才把这个信息与任何背景联系起来。然后我意识到，电影《不要在朋友的嘴里说悄悄话》目前正在保加利亚，参加一个名为Filmini的电影节。我去了这个节日的网站，它是用--不--保加利亚语。在那里，我没有发现对我的结论的确认，但由于在这一点上，我内心的困境中的少女已经被唤醒，我继续我的研究，发现了一个保加利亚的博客。我没有闲着，而是借助谷歌翻译这个伟大的工具，发现：Специално споменаване - "Да шепнеш в устата на приятел" , Финландия , реж. Ханалена Хауру 卖画人也在9月初的北欧人才大会上受到北欧广播公司的广泛关注。北欧人才 "是为北欧毕业影片举办的电影节，而《卖画人》是导演库斯马宁在阿尔托大学的毕业影片。 制片人尤西-兰塔梅基和导演尤霍-库斯马宁在那里介绍了他们即将推出的长片《顺应地势》。投标当然是可怕的，但Juho做得很好。 Juho Kuosmanen的戛纳电影节获奖作品《卖画人》将在芬兰的影院发行。 该片将在Kino Engel首映，从9月3日开始在那里放映几周。 发行方是Pirkanmaa电影中心，该片至少可以在赫尔辛基、坦佩雷和耶尔文帕埃看到。在秋季和明年春季，可能也会在其他城市和城镇举行。 我们将向您通报即将到来的时间表。Taulukauppiaat》将与库斯马宁之前的短片《公民》（2008年）一起放映，《公民》也是Aamu Filmcompany的作品。《公民》是库斯马宁的第一部校外电影，与《卖画人》的艺术团队共同制作。影片的风格也很相似。市民们赢得了 "银豹 "奖。</w:t>
      </w:r>
    </w:p>
    <w:p>
      <w:r>
        <w:rPr>
          <w:b/>
          <w:color w:val="FF0000"/>
        </w:rPr>
        <w:t xml:space="preserve">id 162</w:t>
      </w:r>
    </w:p>
    <w:p>
      <w:r>
        <w:rPr>
          <w:b w:val="0"/>
        </w:rPr>
        <w:t xml:space="preserve">背景 益生菌是体内的良性细菌，已被发现在胃病的情况下可减少腹泻等症状和腹泻的持续时间。关于益生菌对季节性流感的症状和持续时间的影响，目前所知甚少。 益生菌可以以胶囊或强化食品的形式服用。益生菌通常是乳酸菌（Lactobacillus GG）或一些酵母菌种（如布拉氏酵母菌）。 研究设计 一项中国幼儿园的研究调查了安慰剂、酸乳杆菌（LA）和动物双歧杆菌（BASL）对普通季节性流感的发病率和症状的影响。这项研究持续了6个月，涉及326名3-5岁的儿童。有三个实验组：安慰剂、LA和LA+BASL。 结果 在研究中，每天使用一种益生菌（LA）可以减少53%的发烧次数，同时使用两种益生菌（LA+BASL）可以减少72%。 同样，普通感冒患者的发烧发作时间减少了32%和48%。 抗生素的使用减少了60%以上。这一结果与芬兰研究小组Rautava等人今年的研究结果非常相似，他们报告说，喂食母乳替代品的新生儿的耳部感染数量明显低于（超过50%）给予安慰剂的新生儿。在出生后的头七个月里，除了母乳配方外，还定期给予益生菌。 根据《Duodecim》杂志，该结果强烈支持在易受感染的儿童中广泛使用益生菌。迫切需要进一步的研究来证实这一结果。</w:t>
      </w:r>
    </w:p>
    <w:p>
      <w:r>
        <w:rPr>
          <w:b/>
          <w:color w:val="FF0000"/>
        </w:rPr>
        <w:t xml:space="preserve">id 163</w:t>
      </w:r>
    </w:p>
    <w:p>
      <w:r>
        <w:rPr>
          <w:b w:val="0"/>
        </w:rPr>
        <w:t xml:space="preserve">评论《28天后》，由丹尼-博伊尔（《火车头》、《海滩》）执导，是有史以来最好的僵尸电影之一，尽管这次的僵尸不是我们在乔治-A-罗梅罗的辉煌的《活死人》三部曲中遇到的缓慢的僵尸，但现在是快速的杀人机器，如果你不想变成一个，就不值得在身边。一群动物活动家闯入一个实验室，试图解救动物，但一切都不顺利。他们释放了一只携带致命病毒的黑猩猩，一旦释放，它就开始感染其他人类，造成毁灭性的后果。28天后，吉姆（Cillian Murphy）在伦敦的一家医院醒来，开始想知道所有的人在哪里，为什么整个城市是空的。很快，吉姆发现活人都死了，当然，这让他很纳闷......。与此同时，两个人，塞琳娜和马克，救出了吉姆，并告诉他28天内发生的一切：几乎所有的人都被一种致命的病毒所咬，变成了杀人机器。在路上，马克死了，吉姆和塞琳娜必须在伦敦的空旷街道上独自生存。然而，他们发现了另外两名幸存者，并决定一起去寻找其他幸存者，士兵。但旅程并不容易，因为他们在路上遇到了僵尸，当他们最终到达士兵那里时，他们发现士兵们什么都不是......。丹尼-博伊尔在《火车头》之后终于成功拍摄了一部像样的电影，它既有趣又可怕。"28天后 "是一个很好的例子，它把旧的僵尸电影变成了新的。这些演员对我来说是陌生的，但他们很好地完成了他们的角色。28天后》是一部不错的僵尸片，但在我看来，它没有达到乔治-A-罗梅罗的《活夜》三部曲的水平。但公司很好，比我看过的其他僵尸片要好。我推荐罗梅罗作为一个恐怖爱好者.我还可以特别提一下影片的结尾，其中他们说的是芬兰语。</w:t>
      </w:r>
    </w:p>
    <w:p>
      <w:r>
        <w:rPr>
          <w:b/>
          <w:color w:val="FF0000"/>
        </w:rPr>
        <w:t xml:space="preserve">id 164</w:t>
      </w:r>
    </w:p>
    <w:p>
      <w:r>
        <w:rPr>
          <w:b w:val="0"/>
        </w:rPr>
        <w:t xml:space="preserve">芬兰动物保护协会（SEY）和Animalia对欧盟委员会最近的报告感到震惊，该报告称化妆品行业没有按照之前商定的时间表开发出某些动物测试的替代品。有一种危险是，这将为化妆品行业打开后门，将化妆品行业对动物试验的禁令推迟几年。化妆品行业的动物测试禁令的最后阶段将于2013年生效，但根据委员会的报告，化妆品行业将没有时间在2019年之前引入所有商定的替代品。应该记住，该行业已经有大量经过测试的原材料可供制造产品使用。动物福利协会执行董事卡蒂-普利（Kati Pulli）说："必须按照商定的时间表停止化妆品中的动物试验"。根据动物福利组织的说法，即使不能找到所有的替代方法，也必须维持动物试验禁令。市场上已经有足够的成分用于工业用途，并经测试是安全的。这些组织担心，行业压力将导致欧盟从已经达成的动物试验禁令中滑落--化妆品行业是一个价值数十亿美元的行业。该行业并不想轻易放弃动物试验。该报告有可能推迟动物试验禁令的最后阶段，这是我们所不能接受的，"SEY的执行董事Helinä Ylisirniö说。 动物福利组织在芬兰和欧洲开展活动，以确保化妆品行业的动物试验禁令将在2013年初按时生效。由于动物福利组织的压力，欧盟的动物试验数量已经成功减少。 更多信息：欧盟委员会报告《关于化妆品领域动物试验替代方法的发展、验证和法律接受的报告》，2011年9月13日发布。</w:t>
      </w:r>
    </w:p>
    <w:p>
      <w:r>
        <w:rPr>
          <w:b/>
          <w:color w:val="FF0000"/>
        </w:rPr>
        <w:t xml:space="preserve">id 165</w:t>
      </w:r>
    </w:p>
    <w:p>
      <w:r>
        <w:rPr>
          <w:b w:val="0"/>
        </w:rPr>
        <w:t xml:space="preserve">我们创造机会拯救生命 我们的使命是为芬兰的病人和医生带来使用血液制品所需的世界级技术和一系列产品及服务。我们与医生和其他医护人员以及志愿捐助者一起执行我们的任务。我们一起创造机会来拯救生命。我们的活动以一套共同的价值观为指导：病人的福祉 病人的福祉是我们在血液服务部门所做一切的基础。我们通过血液服务的所有工作，努力为病人争取最好的结果。我们与献血者和医院工作人员一起，创造机会拯救生命。重视献血者 血液服务需要芬兰的志愿献血者来发挥作用。我们重视献血者，希望给他们提供帮助陌生人的机会。可靠性 对我们献血者来说，与所有的利益相关者建立强大的互信是非常重要的。我们的可靠性是通过我们产品的质量和安全以及交付的可靠性来衡量的。工作群体的福祉 当我们的工作群体处于良好状态时，我们会取得最好的结果。我们希望员工感到血液服务机构是一个良好的工作场所，有成功、发展和工作满足的机会。 效率 我们认为，低效地使用献血者的礼物或我们的任何资源是不道德的。</w:t>
      </w:r>
    </w:p>
    <w:p>
      <w:r>
        <w:rPr>
          <w:b/>
          <w:color w:val="FF0000"/>
        </w:rPr>
        <w:t xml:space="preserve">id 166</w:t>
      </w:r>
    </w:p>
    <w:p>
      <w:r>
        <w:rPr>
          <w:b w:val="0"/>
        </w:rPr>
        <w:t xml:space="preserve">客户服务 更多信息 在住房公司中，股东自己的水电维修 在住房公司中，股东往往有机会在住房公司进行更全面的水电维修之前，在自己家里进行一次水电维修。通常情况下，如果股东即将对他/她的公寓进行装修，但已知该公寓将在不久的将来（1-10年内）进行装修，这就是合理的。在这种情况下，我们将为公寓进行管道更换，并将新的管道连接到住房公司的旧水和污水管道，因此，当公寓内的管道翻新时，不必再做任何翻新工作，但管道的翻新仍然是在翻新的公寓之前的事实，连接住房公司自己的管道的公寓的公共管道被替换。下面是关于这个问题的更多细节。排屋或半独立式房屋的租户进行水电改造 小房子的水电改造有两种类型：生活用水改造和下水道改造。 对于生活用水管道，最简单的选择是简单地将新的生活用水管道作为地表水管道铺设到供水点。在这种情况下，总的翻新时间只有大约3-5天，旧的服务管线只是被封住了。如果改造的工作量较大，同时更换自来水管道和下水道，那么改造就从拆除工作开始。水管和污水管通常通向浴室、桑拿房、厨房、杂物间和任何室外供水点。通常，所有这些供水点都相对靠近，例如，在一堵墙的两边是厨房和浴室，或者浴室和厨房在不同的楼层上，彼此相邻。然而，这使拆除工作的数量保持在合理的最低水平。然而，最终的结果通常是至少翻新了浴室、桑拿房和厕所设施。同时，防水层也可以更新到相应的标准。防水是进行全面翻新的另一个重要原因，因为2000年以前建造的浴室根本没有防水措施。在公寓楼里，股东也有可能在建筑公司的水电改造之前，就在自己的公寓里进行水电改造。由于公寓楼的水管由楼梯立管组成，它从建筑物的地下室开始，一直到顶层。从这里开始，每个公寓都有自己的水和污水管道。因此，如果你更换了公寓的这一分支部分，那么当冷热水管道翻新来到你自己的公寓时，作为你自己的公寓的一部分，仍然只有立管的更换。 在这种情况下，你将因此得到冷热水管道翻新价格上的折扣，而且你节省了翻新的不便，因为你的公寓里面没有做翻新工作在这一点。从一个公寓楼的租户的角度来看，考虑进行自己的管道翻新的明智时机是与重大的翻新有关，例如整个公寓翻新或浴室翻新，这在任何情况下都涉及到在某种程度上打开的结构。在这种情况下，更换管道可能是一个经济上合理的解决方案，特别是如果你知道你的房子将在5年后进行装修，例如，当时对浴室和其他房间进行新的装修会很不愉快。如何对自己的管道进行改造？最明智的做法是与建筑协会联系，提前询问他们对你在自己家里翻新水管的看法。 他们可能也会对新的水管有一些要求，特别是关于工作的执行、规划和监督。</w:t>
      </w:r>
    </w:p>
    <w:p>
      <w:r>
        <w:rPr>
          <w:b/>
          <w:color w:val="FF0000"/>
        </w:rPr>
        <w:t xml:space="preserve">id 167</w:t>
      </w:r>
    </w:p>
    <w:p>
      <w:r>
        <w:rPr>
          <w:b w:val="0"/>
        </w:rPr>
        <w:t xml:space="preserve">页面 2012年12月9日 星期日 多用途小马--帕米娜在小车上 昨天我去骑了很久的小马，我们慢跑了大约一个小时 ......Nakki很高兴能再次得到一些多样化的锻炼，一路上都很活跃。在回家的路上，他根本就不能走路，而是一直在小跑着。不过这很奇怪，因为通常情况下，她都是以爪子的方式离家出走，在回家的路上，她可能会以最快的速度飞奔 ......现在她一定是在想那些在家里等着的天草，当我离开开车前有时间和别人分享它们。哈哈 !不过，他是一匹有趣的小马!帕米娜的那些马具是相当多的收藏品，我在什么地方得到了它们？如果我没记错的话，那是帕米娜以前住的地方。辔头是小马的尺寸，尾巴的带子是小马的尺寸，但胸前的带子是马的尺寸。 好吧，我认为这并不重要，因为它们至少是留在身上，完成了它们的工作。这些小车不是我的，而是一匹住在马厩里的芬兰马，我不时地借用它们。那些墨西哥辔头与驾车的血统真的很适合！"。因为我没有带摄影师，所以没有骑行的照片。我懒得只拍小马的屁股，所以我拍了几张它在马厩院子里的照片，后面还有推车。Eikka我昨天在野外松了口气，但我不敢完全放开，因为Eikka兴奋时喜欢弯腰，而且因为他的卷发不是很细，我很可能很快就会在雪坡上。等到我们在田地里呆得多了，对他来说不再那么神奇了，我们再看看吧。</w:t>
      </w:r>
    </w:p>
    <w:p>
      <w:r>
        <w:rPr>
          <w:b/>
          <w:color w:val="FF0000"/>
        </w:rPr>
        <w:t xml:space="preserve">id 168</w:t>
      </w:r>
    </w:p>
    <w:p>
      <w:r>
        <w:rPr>
          <w:b w:val="0"/>
        </w:rPr>
        <w:t xml:space="preserve">罗姆人最适合的职业 - TOP 10!专栏作家认为，芬兰的乞丐应该被引导到适合他们的工作中去 春天带来了寡妇的叶子，乌合之众和罗姆人乞丐--现在是我们在社会中为他们找到有用的用途的时候了。 以下是罗姆人乞丐最适合的职业。那些谈判芬兰加入欧洲共同体的人显然没有阅读条约中所谓的小字。否则就没有必要向希腊表亲的企业贷款数十亿，就不会有永远存在的罗姆人问题，而写这篇专栏的时间也可以用来在当地酒吧喝啤酒。现在我们似乎无法摆脱那些跪地求生的人，我们应该为他们找到一些对社会有用的事情来做。至少在芬兰人在议会中获得超过50%的代表权之前是如此。新的职业应该利用罗姆人的优势：一份需要静坐着什么都不做，不需要大脑--也不需要语言技能--并且不断用一只手拿着咖啡杯的工作 ...以下是罗姆人的四大职业： 4.守卫VR变电站 VR变电站不时被烧毁，就像仲夏时节的篝火，然后火车服务被停止/延迟。 可以在变电站的每一侧安排一个罗姆人作为 "守卫"。加上一个人做工头，当然是三班倒。就业效果：每台变压器15人 3.收费站守卫 笔者痛苦地意识到，芬兰没有收费站（还没有）。 但只要嬉皮士、船厂女权主义者和同性恋者在赫尔辛基市议会中投下绿票，用不了多久，拥有汽车就会成为一种轻罪，城市的通道上就会设立收费站 ...总之，乞丐会成为好的硬币收藏家。他们拥有迄今为止最好的工作经验，可以胜任这项工作。就业效果：几十人，甚至几百人 2.议员的假日工作 宏伟的议会大厦在夏天完全是空的。整个夏天，200名乞丐可以驻扎在议会里按下按钮，并在议会的食堂待着。如果现在的话，一些欧盟对普利乌克州的援助问题应该被决定，他们可以在那里进行投票--而普利乌克知道另一个人!......这几乎不可能是一个比真正的议会更糟糕的决定。就业影响：200 1.草莓稻草人 芬兰有成千上万的草莓种植园。每个农场都有几个乞丐作为稻草人。由于他们的穿着和习惯，他们就像沙文主义者眼中著名的一卡车糖果一样，接受了这份工作。 就业效果：2000 - 5000 如果当局总是 "温柔地引导 "罗姆人乞丐从事这些工作，消息可能会传开，乞丐问题会自行解决。</w:t>
      </w:r>
    </w:p>
    <w:p>
      <w:r>
        <w:rPr>
          <w:b/>
          <w:color w:val="FF0000"/>
        </w:rPr>
        <w:t xml:space="preserve">id 169</w:t>
      </w:r>
    </w:p>
    <w:p>
      <w:r>
        <w:rPr>
          <w:b w:val="0"/>
        </w:rPr>
        <w:t xml:space="preserve">雷氏小丑扑克是芬兰玩得最多的扑克机，这也难怪：在扑克牌中加入小丑，使游戏比王牌扑克更加丰富多彩。 在网上，小丑扑克迷可以享受到真正多汁的行动：网上小丑扑克提供的大额赔付在芬兰是闻所未闻。同花顺最多可赢4000倍，所以只需0.2欧元的赌注就可以赢得高达800欧元。 除了更大的赔率外，赔率也更丰厚：雷的游戏只赢两对，网上你赢的是一对K或更好。当你玩的时候，你真的注意到了区别：你赢得更多的时间。你也可以在网上翻倍，尽管与Ray's Joker Poker中的方式略有不同（而且更熟悉）。而不是大双或小双，你要猜出牌的花色。这种情况实际上正好是五五分成，因为牌组中没有 "七"，即自动赢得机器的牌。 了解在线小丑扑克游戏的一个好地方是可靠的、芬兰语的格林先生游戏网站，在那里你可以从几个选项中选择你喜欢的游戏。</w:t>
      </w:r>
    </w:p>
    <w:p>
      <w:r>
        <w:rPr>
          <w:b/>
          <w:color w:val="FF0000"/>
        </w:rPr>
        <w:t xml:space="preserve">id 170</w:t>
      </w:r>
    </w:p>
    <w:p>
      <w:r>
        <w:rPr>
          <w:b w:val="0"/>
        </w:rPr>
        <w:t xml:space="preserve">主要优点：酒店就在主要街道上。酒店的房间似乎相当小，因为有这么大的床，但房间总体上非常舒适。工作人员很放松，很好，知道如何帮助。主要缺点：冰箱不工作，但是我们能够在餐厅的冰箱里得到食物。所有主要优点：酒店的位置很好，离一切都很近。 小厨房里有我们两个成年人早餐所需的一切。伟大的经济型酒店.主要缺点：房间的墙壁很薄，邻居的声音可以听得很清楚。全部 8.8 10位客人 个人游 24.06.2010 主要优点： 酒店很干净，服务很友好。他们被允许在退房后将行李留在前台。厨房和私人浴室是一个加分项 !主要缺点：毛巾和床单的清洁和更换应该是每周进行的，但尽管我们住了9天，在此期间没有清洁女工。 额外的毛巾或床单要收取1欧元。 全部 7.8 10位客人 个人游 2010年9月5日 主要优点：基本的三星级酒店。 友好的工作人员。 位置好；几分钟就到了海边和同一条街上的商店。在离开的那天，你可以把你的行李放在前台，如果需要的话，工作人员会帮你叫出租车。主要缺点：5个晚上没有打扫卫生（甚至连垃圾都没有带走），毛巾只能额外收费更换（每条1欧元）。 网站上的照片与现实不符；我们的房间更破旧。所有主要优点：工作人员非常友好，乐于助人。 酒店位于海滨大道上，地理位置优越，在不同方向有很好的连接，靠近尼斯海滨大道。尼斯的老城区也是步行即可到达。主要缺点：我的房间里的空调有问题，但工作人员尽力解决了，而且我的房费略有折扣，所以得到了相当好的照顾。All 9.0 10 Guest Suomi, Turku 个人游 02.08.2010 主要优点：工作人员非常友好，乐于助人。 酒店位于海滨大道上，地理位置优越，在不同方向都有很好的连接，靠近尼斯滨水大道。尼斯的老城区也是步行即可到达。主要缺点：我的房间里的空调有问题，但工作人员尽力解决了，而且我的房费略有折扣，所以得到了相当好的照顾。全部</w:t>
      </w:r>
    </w:p>
    <w:p>
      <w:r>
        <w:rPr>
          <w:b/>
          <w:color w:val="FF0000"/>
        </w:rPr>
        <w:t xml:space="preserve">id 171</w:t>
      </w:r>
    </w:p>
    <w:p>
      <w:r>
        <w:rPr>
          <w:b w:val="0"/>
        </w:rPr>
        <w:t xml:space="preserve">最好的Emini交易系统Emini交易系统交易Emini S&amp;P ，这是交易标准普尔500指数的微型中小企业合同，已经存在了很长一段时间。 较大的标准普尔指数自开始以来一直在纽约证券交易所交易。 较小的Emini S&amp;P是电子合同，通常通过万维网进行。这允许交易员将商业票据制度化，交易搜索发起的交易和使用较大的华尔街Emini S&amp;P 500交易员的结论是不碍事的。在特殊的埃米尼交易系统日间交易中，埃米尼期货与股票或债券相比，提供了更大的杠杆作用。 使用埃米尼交易系统的良好指标和图表工具，对于不使用这种必要的图表软件的华尔街交易者来说是一个进步。这种强大的杠杆支持对于没有经验的Eminis交易员来说可能是高风险的，但在某些方面，这阻止了有经验的交易员大量使用Eminis。 Emini S&amp;P交易并不简单，但只要有足够的时间和研究就可以理解。Emini交易系统固有的在线日间交易-基本原理适用于它们，与在线交易股票和债券时相同，但这种对下一个模型的巨大杠杆支持甚至比交易股票更紧迫的跟踪系统。 如果不是这样，相当容易因时间问题而压制在线交易者的交易。我不断听到日间交易员执行100点或更多灾难性的交易，他们错误的账户清算位置一次又一次地跟上数据。减少损失，继续前进。如果指标确认建议在相反的方向进行交易，Emini的目标是在相反的方向，为什么不退出并再次在相反的方向？讨论最后一句话是假设，因为似乎比第一句更重要。当停止必要的规则的前景失去时，在交易Eminis时，你很快就会有一个完全空白的账户。 然而，一个人可以成为一个在线日间交易员，绕过这个规则，同时知道负面的后果。他们真的需要一个Emini交易系统的存在吗？为什么会这样呢？让我们来谈谈这个问题，因为它不是一直在有意识地做。大多数人类的Emini期货交易员都有一个区别，不喜欢他们可以被一个错误放倒，所以他们应该宁愿等待事情以某种方式纠正自己，对他们有利，即使他们一起消除他们的止损，并继续进一步远离是负面。更多的是一厢情愿的想法，当所有的事情都说出来，结果是一个不幸的错误。 是的，对于一个值得称赞的交易者来说，确实必须是一个乐观主义者，但也必须是现实的，是自律的。 不遵守交易的主要规则并不都是必须有自律的标志。虽然还有其他原因，但不注意这个规则的情况经常发生。很多时候，这使得Eminis交易员在交易中一直挥霍。如果一个日间交易商在交易的背景下将主要交易收入囊中，那么他就会充满信心。如果一个人有一个更好的交易机会，交易者很可能会通过自己，即使他坚持他的失败者，交易者仍然不会有标准普尔Emini的交易中的损失，因此Emini交易系统的稳定性。前面的账户声明是基于这一点：如果你正在考虑交易Emini S&amp;P 500或其他商品，事情是你有一个好的坚实的战略和一个你有质量控制的Emini交易系统，因为这这需要</w:t>
      </w:r>
    </w:p>
    <w:p>
      <w:r>
        <w:rPr>
          <w:b/>
          <w:color w:val="FF0000"/>
        </w:rPr>
        <w:t xml:space="preserve">id 172</w:t>
      </w:r>
    </w:p>
    <w:p>
      <w:r>
        <w:rPr>
          <w:b w:val="0"/>
        </w:rPr>
        <w:t xml:space="preserve"> 主题档案：视频 浏览文章 照片来自2012年Kuortanee举重研讨会，在那里我是一名演示运动员，特别是Vern Gambetta的这个特别演示在我的训练中留下了很多东西。在汽车座椅的加热器上，当场旋转几下手，就这样，训练就可以开始了。或者没有。但信不信由你，这样的指示是来自于现实生活。我仍然觉得事情一直在变好，至少就我自己而言，网的重要性从我年轻时就被鼓动起来了。 给我的摔跤带来多面性的最大的一个人可能是前铁饼投掷教练Jorma Haaranen。在他的注视下，没有人能够逃脱VLK的训练，我记得这意味着verrytting-mobility-agility（编辑.或者是协调）的训练。 如果我记错了，请纠正我，冰球人。Jorma有许多不同的VLK练习的A4例子，这些练习是在训练营中进行的，是的，对年轻的Sanna来说，学习这些是很好的。从本质上讲，我的行动能力不是特别强，但行动训练可以尽情地进行。在Jorma写的铁饼运动书中（顺便说一下，这本书应该在每个铁饼投掷者的书架上都能找到），第179页说："对许多铁饼投掷者来说，活动能力的限制是阻碍正常成绩发展的最大因素之一。为了平衡这一点，艰苦的力量和运动训练需要每天进行大量的拉伸，既要在训练课程开始和结束时进行，也要将其作为一项独立的运动。活动能力差使得学习和发展运动和属性训练技术都很困难，降低了身体属性的效率，减少了放松，明显增加了受伤的风险。流动性方面的缺陷很难由任何其他特征来弥补。此外，必须牢记的是，移动性不是保守的，而是必须不断练习，以实现和保持足够的移动性水平。"春天在埃尔帕索，我们拍摄了我在投掷训练前的初步扭动，安西把这些最初的扭动和铁饼投掷者的激活放在一起（好吧，我自己加的音乐）。 扭动是每次训练的重要组成部分，我不能忍受在训练中由于自己的愚蠢而使自己受伤，而没有为这种练习做准备。一张好的网也能照顾到身体，有时我把这些事当作自己的运动来做。当你在现有条件下尽可能地照顾好你的身体时，那么受伤等就不再是你自己的事了。因此，我认为口头和身体护理是训练的一个非常重要的部分，该视频很好地展示了不同的东西，我目前在真正的任何训练下编制了自己的初始训练。从这里直接到YouTube。正如你从视频中看到的那样，我使用了相当多的橡皮筋，我向其他人强烈推荐它们。你至少可以从Eduel-Sport买到橡皮筋，我就在那里买的。 你也可以从同一个地方买到一卷管子。 祝你在做蚯蚓的时候玩得开心!弹簧是伟大的。这段时间充满了巨大的梦想、目标、热情和期待。 我自己也看到了这一点，当正式比赛季节还有一天时，它就会变得更加激动人心。 我一直在参加比赛，离本赛季的绝对亮点和主要比赛还有整整12周，但比赛仍然已经给我带来了良好的感觉。我喜欢竞争和比赛，学习如何在特定的情况下将现有的东西发挥到极致是非常迷人的。</w:t>
      </w:r>
    </w:p>
    <w:p>
      <w:r>
        <w:rPr>
          <w:b/>
          <w:color w:val="FF0000"/>
        </w:rPr>
        <w:t xml:space="preserve">id 173</w:t>
      </w:r>
    </w:p>
    <w:p>
      <w:r>
        <w:rPr>
          <w:b w:val="0"/>
        </w:rPr>
        <w:t xml:space="preserve"> 这篇论文是为VYÖHYKE - 青年知识社区项目撰写的。VYÖHYKE项目的目的是加强从事青少年领域工作的人员和组织之间的合作，改善对青少年的服务。研究的目的是找出Juhanala学校的中学年龄段的学生在互联网上做什么，他们的父母对其了解多少，以及这些信息与现实的对应程度。该研究有两个目标群体。朱哈纳拉学校的学生和他们的家长.调查的数据收集方法是一份调查问卷，并在互联网上进行，如果需要的话，也可以采用纸质形式。调查显示，父母低估了他们的年轻人花在网上的时间，也没有完全意识到他们在网上做什么。 然而，一些父母希望从任何来源获得更多的事实信息。 调查只涵盖了Juhanala学校的中学年龄段的学生和他们的父母，答复率相当低，因此，不能从调查中得出广泛的结论。然而，调查的结果可以说明情况。</w:t>
      </w:r>
    </w:p>
    <w:p>
      <w:r>
        <w:rPr>
          <w:b/>
          <w:color w:val="FF0000"/>
        </w:rPr>
        <w:t xml:space="preserve">id 174</w:t>
      </w:r>
    </w:p>
    <w:p>
      <w:r>
        <w:rPr>
          <w:b w:val="0"/>
        </w:rPr>
        <w:t xml:space="preserve">青年信息 青年信息是一种服务形式，通过青年信息和咨询，为年轻人提供与年轻人生活有关的各种问题的专业帮助、支持和信息。青年信息和咨询意味着年轻人可以通过一系列的小册子和指南以及通过互联网解决自己的问题。青年信息和咨询还包括为年轻人提供个性化的建议。我们的社会和一个一体化的欧洲为年轻人提供了许多挑战和机会。年轻人有机会获得信息并有能力分析和使用信息，这一点越来越重要。青年信息工作帮助年轻人实现他们的目标，促进他们积极参与社会活动。提供信息的方式是增加年轻人的选择，以及他们的自主权和行动机会。青年信息和咨询服务是青年工作的一项基本服务 就与青年生活有关的各种问题和关切提供专业信息、指导和咨询 为青年提供个性化的咨询，作为服务点的一项本地服务，并通过各种在线平台和服务为青年提供信息 ,年轻人作为内容生产者和积极的服务开发者 服务响应年轻人不同的信息需求 提供信息和指导，支持年轻人的身份和独立的发展，以及他们成为社会中完全成熟的成员的能力</w:t>
      </w:r>
    </w:p>
    <w:p>
      <w:r>
        <w:rPr>
          <w:b/>
          <w:color w:val="FF0000"/>
        </w:rPr>
        <w:t xml:space="preserve">id 175</w:t>
      </w:r>
    </w:p>
    <w:p>
      <w:r>
        <w:rPr>
          <w:b w:val="0"/>
        </w:rPr>
        <w:t xml:space="preserve"> 我们的房屋设备范围包括：我们的产品是由Orima Oy生产的认证的家用房屋设备。Orima Oy在制造房屋设备方面有50年的经验。产品经过了公正的测试机构进行的严格的压力测试。Orima屋面产品在芬兰、瑞典、挪威和俄罗斯都有认证/类型认可。家庭税收减免 利用家庭税收减免的优势进行装修 !请注意，在装修项目中，你可以利用家庭津贴。2013年，家庭津贴的最高金额为每年2000欧元。该金额可以由家庭工作、装修工作、IT工作或所有这些工作组成。 扣除额度为100欧元。扣除是个人的，所以一对夫妇在2013年可以得到总共4000欧元的扣除。当配偶提出要求时，就会给予扣除。如果没有超过4000欧元的限额，建议只为配偶一方申请扣除。这样一来，免赔额就只被扣除一次了。</w:t>
      </w:r>
    </w:p>
    <w:p>
      <w:r>
        <w:rPr>
          <w:b/>
          <w:color w:val="FF0000"/>
        </w:rPr>
        <w:t xml:space="preserve">id 176</w:t>
      </w:r>
    </w:p>
    <w:p>
      <w:r>
        <w:rPr>
          <w:b w:val="0"/>
        </w:rPr>
        <w:t xml:space="preserve">当我听说卡里-塔皮奥去世时，我哭得很厉害，以至于情绪激动，我一整天都没有想到其他事情，他的家人，我自己也经历过同样的情况，我知道那种感觉。我只希望我的妻子和家人好。悲伤永远不会被忘记，但它会改变形状。但卡里-塔皮奥已经做了我们尚未做的事情。 愿他的灵魂安宁。 [ quote author= " Pike1 " time= " 11.12.2010 at 22:06 " ] 当我听说卡里-塔皮奥去世时，我哭得很厉害，情绪激动，我一整天都没有想到别的事情，他的家人，我自己也经历过同样的情况，我知道那种感觉。我只希望我的妻子和家人好。悲伤永远不会被忘记，但它会改变形状。但卡里-塔皮奥做了我们尚未做的事情。30多年前的朋友见面时的感人时刻。卡里和海基是最优秀的人，不能说别的。 感谢卡里在那里，也感谢你的亲人，愿你安好！"。[quote author= " presto " time= " 14.12.2010 at 16:51 " ] 30多年前的朋友见面时的感人时刻。卡里和海基是一流的人，不能说别的。 感谢卡里在那里，愿你一切顺利！"。是的，在这里，拉贾的祖母对卡里-塔皮奥的记忆非常敏感。一个美丽的葬礼，所有的表演者，鲜花和美丽的是。皮亚奇妙地选择了一件白色的衣服，希望的颜色，多么优雅的想法。永别了，卡里![ quote author= " Visitor " time= " 22.12.2010 at 17:32 " ] 是的，在这里，Raja的祖母对Kari Tapio的记忆非常敏感。一个美丽的葬礼，所有的表演者，鲜花和美丽的是。Piia奇妙地选择了一件白色的衣服，希望的颜色。希望他们会再次见面。永别了，卡里!</w:t>
      </w:r>
    </w:p>
    <w:p>
      <w:r>
        <w:rPr>
          <w:b/>
          <w:color w:val="FF0000"/>
        </w:rPr>
        <w:t xml:space="preserve">id 177</w:t>
      </w:r>
    </w:p>
    <w:p>
      <w:r>
        <w:rPr>
          <w:b w:val="0"/>
        </w:rPr>
        <w:t xml:space="preserve">24.08.14 , 21:11 Vier 我想它会去马的，但要向你的银行查询。 24.08.14 , 19:58 Nooralotta 补充说 那么如果钱不去的话，为什么信用卡金额会变成零？我今天早上向我的信用卡支付了这个月的钱 ，但金额还没有转到卡上的资金，所以卡上的钱变成了负数，变成了保证金调用，当周一我的信用卡将被转到我的信用卡上，我支付的金额，然后账户上会有钱，所以情况会被纠正，所以账单会被支付，尽管保证金调用是？24.08.14 , 19:58 " vieraana " 如果账户上没有保证金，你无论如何也不能收取......？但把现在立即有更多的钱在卡上，如果它甚至试图收取例如明天再次，所以有然后采取。 24.08.14 ， 19:47 mitäkummaa 现在你有粥和维尔斯混合。 24.08.14 ， 19:45 gkbbv 不去支付，如果没有钱。 24.08.14 ， 19:22 Nooralotta Catevaraus和透支万事达银卡？我刚刚预订了一家酒店的住宿，我的信用卡还差40欧元。我的卡已经归零了，而且还有全额的住宿费用作为封面预订，外加7欧元。 发生了什么事？住宿费是由万事达银卡支付，还是在这里发生了什么？我不需要道德上的说教，因为我对此已经够烦了，但我需要一些建议。预先谢谢你</w:t>
      </w:r>
    </w:p>
    <w:p>
      <w:r>
        <w:rPr>
          <w:b/>
          <w:color w:val="FF0000"/>
        </w:rPr>
        <w:t xml:space="preserve">id 178</w:t>
      </w:r>
    </w:p>
    <w:p>
      <w:r>
        <w:rPr>
          <w:b w:val="0"/>
        </w:rPr>
        <w:t xml:space="preserve">档案资料：2011年10月，Purnu艺术中心将再次出现在展会上。这次Purnu将于10月29日至30日在坦佩雷大厦的NAISDAY展会上亮相，时间为9-16日。我们的展台将位于促销和购物展台52号。我们将在周六和周日的13:30在3号报告厅介绍和推广普努和室内设计。 我们自己的演讲将在周六和周日在3号报告厅进行。来自Santaniemi Ltd.的室内建筑师Eija Santaniemi将加入我们。她将解释并展示如何在家庭和工作场所装饰中使用不同绘画的实用技巧。当然，我也会在那里询问并讲述我自己对绘画/室内设计/装帧和艺术在我们生活中的看法。 来自坦佩雷艺术博览会的Morjensta，我刚从那里回来。明天我将去那里的最后一天，看望普尔努和伊廷。Eille在明年夏天的坦佩雷艺术博览会上开始了Purnu的信息/营销。画家Samuli Heimonen是我们明年夏天的策展人!因此，他决定哪些艺术家将在Purnu展出，而Samuli当然也决定悬挂。很高兴能得到这么多关于Purnu和我自己画作的积极反馈。现在，我的许多作品明天就会有一个新家和一个满意的买家。我已经从脚部手术中恢复得很好，但现在站在集市上，已经付出了代价。我一直穿着支撑袜，但我仍然觉得我的脚好像是在半水泥里，同时受到电击。 在展会上做代表是一项很辛苦的工作，即使是优秀的人也是如此，今天有几个同事对我说，安慰我。 下周是最后一批艺术品的 "回家 "运输。然后我可以再次集中精力在我自己的绘画上，如果我有时间/力量为网站写自己的博客。</w:t>
      </w:r>
    </w:p>
    <w:p>
      <w:r>
        <w:rPr>
          <w:b/>
          <w:color w:val="FF0000"/>
        </w:rPr>
        <w:t xml:space="preserve">id 179</w:t>
      </w:r>
    </w:p>
    <w:p>
      <w:r>
        <w:rPr>
          <w:b w:val="0"/>
        </w:rPr>
        <w:t xml:space="preserve">没有什么比记住你的密码更令人沮丧的了。 现在你即使不注册也可以在论坛上发帖。然而，每篇来宾的帖子都将留在审核队列中，并在24小时内显示出来。有时较快，有时较慢。如果你想让你的帖子立即可见，你可以注册成为一个用户。好的.现在就我公开收到的私人信息做一些评论。不，11月不会有会议。是的，我将不得不从人行道上捡起我的骨头，在一月之前，任何地方都没有集体跑步。我必须从倾听我的身体开始，因为我首先不会得到任何压力或疲劳伤害。你不一定能对流感做什么，但你可以在不过度劳累的情况下尽量避免它们。请原谅我的自作主张。现在，在保持两个窗口打开方面出现了技术问题，更不用说博客回复信息被卡住了。Tumppi Varonen曾经说过，他没有生活配方，因为他不想得溃疡。我是一个非常强烈的朋克摇滚乐手。我永远不会使用躺在角落里的心率监测器，但我会像以前一样听从我的身体。我将继续运行LSD-loops或TV-light或TV-hard。PK对我来说是一个陌生的术语。我很高兴成为一个来自过去的屁，希望不是来自撒哈拉。 哦，如果我能够记住有人问什么就好了。好吧，我想现在这并不重要。真正重要的是，在万塔马拉松之前，我将参加相当多的慢跑（是的，我说的是慢跑而不是跑步）活动。在1月，我可以移动到一个有点更有计划的训练 . 27.4. 程序Länsiväylä . 10.5. EHKÄ HCR，如果它似乎太商业化 . 17.5. 将是在Yyter的机会，以测试的步伐第一次 .在这一点上，一半可能是一件好事。在夏天的晚上，如果体能发展得比预期快，你甚至可以尝试通过马拉松比赛.在这个阶段，四小时可能是一个合适的目标。在这个年龄段，经过长时间的休息，你无法预测你在六个月的训练后会是什么样的状态。夏天的晚上可能是测试跑马拉松的好时机。帕沃-努尔米马拉松将是一个有趣的想法，但作为一个老曼西人，我不想在图尔库的街道上吐得一塌糊涂。 麦田跑者将是一个更好的想法，但它与9月13日至14日的传奇的凯萨涅米跑步（这与慢跑有很大的区别）相吻合。在此之前，在18.7日在Hämp测试你的速度耐力可能是一个好主意。这就是为什么苏维晚、帕沃-诺波宁和奥兰戈对岸的抱怨会出现在画面中，如果我碰巧在未来的某个时候感到喜欢。HCM将被跳过，mua ei noin massjutut nappaa。我宁愿跑Puistola或Vartiokylänlahti vai-whatever-it-was-it-all-round。 当我不是一个真正的马拉松运动员.我是一名半程马拉松运动员，我需要在那个春天进行一些间歇训练。由于我希望我的组织中还留有一些速度，几个十分钟的跑步肯定会对我有好处。我更愿意跑十分钟的冲刺，而不是芬兰式的跑步。 但回到马拉松赛事上。你永远不知道，即使这个marajuta会如此糟糕，以至于我不得不去Aurora，因为我无法在5月的Jussi奥运会之前离开Eldis 回到正题......坦佩雷马拉松将是一条很好的路线，但这个托似乎是在维修部队.它是如何</w:t>
      </w:r>
    </w:p>
    <w:p>
      <w:r>
        <w:rPr>
          <w:b/>
          <w:color w:val="FF0000"/>
        </w:rPr>
        <w:t xml:space="preserve">id 180</w:t>
      </w:r>
    </w:p>
    <w:p>
      <w:r>
        <w:rPr>
          <w:b w:val="0"/>
        </w:rPr>
        <w:t xml:space="preserve">抽奖本身，我想了一会儿，我们如何能够尽可能公正和透明地进行抽奖。然后我有了一个想法.艾诺在紧急情况下(在去参加敏捷比赛之前)曾用手帕片做靶子,然后根据命令在上面做一个 "喙"。所以我把手帕剪成碎片，把每个参加抽奖的人的名字写在他们自己的单子上（有些人有两张票），并邀请艾诺到那里。"拿 "在命令下，艾诺啄了几下纸条，才有一张卡在口中.由于我们现在正处于圣诞食物的黄金时期，我们认为我们会与你分享我们经过测试的食谱之一 - 这样你就不会忘记圣诞餐桌上的狗饼干了！"。这个配方的正式名称是Baaniluut.我们在这里找到了这个配方，并根据我们的口味进行了一些修改：烤箱170℃。在一个碗里充分混合所有的成分。在铺有面粉的表面上，将面团擀成约半厘米厚。用刀或模具将面团切成你想要的形状的饼干。合并多余的面团，再次擀开，切更多的饼干，直到面团用完为止。 将饼干抬到烤盘上。将饼干在烤箱中烘烤30-35分钟。你也可以把面团冷冻起来，在冰箱里解冻，然后按照配方说明进行烘烤。 我们把面团擀得更薄，但烘烤时间还是出乎意料地长。 饼干变得非常酥脆，非常好吃我们自己的5/5给这些饼干打了满分。我们还制作了饼干，在一个动物福利活动中出售，它们像热蛋糕一样被抢购一空，反馈非常好！"。这是给狗狗朋友的一份不错的圣诞礼物 :) 上次我们烤这些食物时，我们照顾的是一只小而可爱的Riemu-parson。 Riemu在一周内再次让我们的生活更加甜蜜。我们不时地 "借用 "她，因为我们就是要拥有她！"。Riemu是如此善良、可爱，最重要的是，Riemu像手套一样适合我们的团队。 Riemu是超级危险的，但非常适应和顺从。 他没有过多地展示自己，在我们的团队中他就像一条出水的鱼。里姆和其他的人一起吃饭、睡觉、玩耍和慢跑。有时，我们的狗似乎甚至注意到，狗群中有一只狗太多了。顺便说一下，看看我们Facebook页面上的敏捷性视频，Ukko正在给Riemu（和其他几个人）做一个小小的管子训练。:) 你仍然可以在今天（2013年12月18日）参加上一篇文章的抽奖活动。你可以在这里参加抽奖： *klik* 因为我们认为博客抽奖很好，所以我们想组织一次:) 我想我们以前也做过一次，在我们博客已经被毁的部分（nyyh）。 但让这成为我们现在已有的博客的第一次抽奖吧!我是通过这些可爱的、莫名其妙地熟悉的狗卡找到Polkka Jam的：）当然，这些狗卡必须是批发订购的：）除了美丽的图片，Polkka Jam的卡片和日历之所以如此吸引人，是因为它们是在芬兰制造的，并在回收的纸板上印刷。但现在是抽签本身。因此，我们将在所有留言的人中抽出Polkka Jam赠送给我们的一只可爱的狗仔。</w:t>
      </w:r>
    </w:p>
    <w:p>
      <w:r>
        <w:rPr>
          <w:b/>
          <w:color w:val="FF0000"/>
        </w:rPr>
        <w:t xml:space="preserve">id 181</w:t>
      </w:r>
    </w:p>
    <w:p>
      <w:r>
        <w:rPr>
          <w:b w:val="0"/>
        </w:rPr>
        <w:t xml:space="preserve">成人高中的一些学生现在将有资格获得学习补助金 从秋季开始，如果成人高中和夜校的一些学生在学习高中综合资格和基本职业资格时，将有资格获得学习补助金。据Kela ... 更多 " 在过去，学生获得了职业学习的支持，但在完成这些学习后，他们不再获得剩余的高中学习的支持，根据Kela ... 更多 " 进行了一项调查，调查芬兰高等教育学生的收入和影响学习的因素。除了3620名本科生之外，还有867名研究生参加了调查。这项调查是作为EUROSTUDENT研究的一项国家调查进行的，该研究是对30多个国家的联合调查，将于明年公布。...为调查芬兰高等教育学生的生计以及影响他们学习的因素，我们进行了一项调查。除了3620名本科生之外，还有867名研究生参加了调查。这项调查是作为EUROSTUDENT研究的一项国家调查进行的，该研究是对30多个国家的联合调查，将于明年公布。...如果你被虐待了，该怎么办？http://vaestoliito.fi/nuoret 性虐待、剥削或暴力是一种犯罪，是一个严重的问题。你可以从中恢复并得到帮助，但绝不能让你独自一人。Miila Halonen 专家医生 年轻人性健康卓越中心 Väestöliitto 持续时间：1:50 发布时间：2014年1月22日 更新时间：2014年1月22日 浏览次数：168 有时会觉得没有人倾听或帮助。 但不要放弃，因为帮助可以来自意想不到的地方。 阅读全文 http://www ....使Habbo复古第二部分 现在你可能知道如何使Habbo复古 记住它可以滞后一点，但不是很糟糕:) 记得喜欢视频 如果你有帮助第一部分和第二部分 也来Hamachi网络VipHotel1 123持续时间：4:15发布。30 Jun 2012 updated : 30 Jun 2012 views : 323 How to ease your pet's fears at the New Year While the New Year is a time of joy for many people, our four-legged friends and their owners can find it a very stressful time.然而，你可以通过提前做好准备来缓解你的宠物的焦虑情绪。许多猫和狗都害怕爆炸和烟花，这并不奇怪，毕竟这种噪音、撞击和灯光表演是相当了不起的。 有些人对这种巨大的噪音的反应比其他人更强烈。好消息是，在新年的热潮中，你有很多方法可以缓解你的宠物的情绪。提前准备是非常必要的 -- 你有越多的时间，你就有越多的选择来缓解你的宠物的痛苦。 建议你在出现可怕的情况之前，提前与你的兽医讨论情况，并了解各种可用的选择，以缓解紧张和恐惧。你可以提前开始练习，每次做短时间的练习，让你的宠物习惯于不同的响声。例如，有一些CD，可以用来事先训练动物发出不同的声音。非常重要的是，要遵循唱片附带的说明，并在几周内进行相应的操作。 唱片开始时是以非常安静的声音播放，然后逐渐放大声音。这些光盘在一些小动物诊所可以买到。各种信息素制剂对轻度恐惧的情况也有帮助。用于狗和猫的合成信息素具有镇静作用。 有不同类型的制剂：插入式蒸发器、喷雾剂等。这些信息素制剂不能被人类检测到，但它们在不愉快或紧张的情况下帮助许多宠物，给它们一种熟悉感和安全感。这些准备工作也应在压力事件发生的几周前开始。你可以在你的兽医诊所要求提供这些产品</w:t>
      </w:r>
    </w:p>
    <w:p>
      <w:r>
        <w:rPr>
          <w:b/>
          <w:color w:val="FF0000"/>
        </w:rPr>
        <w:t xml:space="preserve">id 182</w:t>
      </w:r>
    </w:p>
    <w:p>
      <w:r>
        <w:rPr>
          <w:b w:val="0"/>
        </w:rPr>
        <w:t xml:space="preserve">关于SONY HDR-PJ240E的意见 它的用户认为SONY HDR-PJ240E非常方便使用他们认为它是可靠的，几乎所有的人都同意这一点你可以看看SONY HDR-PJ240E论坛上出现的问题的建议解决方案平均而言，其用户认为它比其竞争对手要强大得多。, 这个项目有一个共识物有所值好的分数你可以下载SONY HDR-PJ240E用户手册，以确保其功能符合你的需求易于使用用户提出了以下问题：HDR-PJ240E是否容易使用？6位用户回答了问题，并对产品进行了评分，评分标准为0-10.如果SONY HDR-PJ240E对用户非常友好，则评分为10/10.平均评分为7.83，标准偏差为1.95.性能高 用户提问：HDR-PJ240E非常好吗？6个用户回答了问题，并对产品给出了0到10分的评分。 如果SONY HDR-PJ240E在其领域内是技术水平最好的，提供最好的质量，或提供最大的选择范围，则评分为10分。</w:t>
      </w:r>
    </w:p>
    <w:p>
      <w:r>
        <w:rPr>
          <w:b/>
          <w:color w:val="FF0000"/>
        </w:rPr>
        <w:t xml:space="preserve">id 183</w:t>
      </w:r>
    </w:p>
    <w:p>
      <w:r>
        <w:rPr>
          <w:b w:val="0"/>
        </w:rPr>
        <w:t xml:space="preserve">Silvervault的工作方式是，所有账户持有人都可以购买和出售白银，而且每个报价日的价格对买方和卖方都是一样的。几乎总是当天的购买量大于销售量，在这种情况下，Silvervault及其合作伙伴（最大的股东）出售差额，为自己订购更多的白银，风险自负。 客户对白银的可用性从来没有任何风险，因为唯一交易的白银总是已经在金库中的白银。 由专业人士来承担风险。最近几周，Silvervault的交易非常活跃，因为银价下跌，我们的客户利用了这个买入机会。 全球对实物白银的需求也很旺盛。这导致已经订购的货物供应放缓（整个供应链超载），对于新的订单，AGD有时甚至被我们的供应商销售一空。 Silvervault的目标是保持一个尽可能广泛的合作伙伴网络，他们的白银持有量为客户需求的高峰期提供足够的缓冲。这个缓冲区已经大到了保险库内容的40%。目前的股票发行旨在通过吸引更多来自我们最大客户的进口合作伙伴来进一步改善这种状况。然而，我们目前的情况是，由于需求过大，缓冲区正在耗尽，已经下的订单延迟交货，AGD银甚至无法从我们的主要供应商处获得，而且进口的风险评估已经开始上升。今天的报价是由公式（美国AGD批发价）*1.2048（+滑块）形成的。 从今天起，批发价将是JHmint价格（"银180盎司。1/4袋，250美元面值"）。 这是对第一年报价情况的回归（7/2010-6/2011）。在那之后，有4个月的时间，我们使用了更便宜的现货价格，因为那个价格有货。所以这个时期已经结束了，但我相信一旦现货价格上升到实物白银的价格，它就会回来。我的理解是，目前的现货价格并不反映实物市场的平衡价格，这很容易被以下事实所证明：除了AGD，越来越多的其他等级的白银已经被我们监测的供应商卖出。 平衡价格是购买和销售平衡的价格。就目前而言，我认为就实物白银的普遍供应而言，情况并不令人担忧。 然而，情况可能会突然改变：如果一般市场情况下出现流动性崩溃（如9-10/2008），现货白银价格将突然下降百分之几十，鉴于2008年的例子，很明显，实物白银的需求将同时增加。Silvervault能够公平地服务于买家和卖家的唯一方法是让价格浮动。然后，它将完全由Silvervault的客户的购买和销售报价决定，并且每天对买方和卖方都是一样的。在这种情况下，Silvervault将成为最大的AGD投资银库之一，也是世界上少数绝对可立即交付的投资银股之一，其价格的确定也可能具有更广泛的意义。2008年，当Hopea.fi的报价服务面临白银进口受阻的情况时，尽管现货白银价格同时下跌，但该服务的实物白银价格从夏季的低点上涨了约40%。 如果现在发生同样的情况，这意味着报价将稳定在27欧元/AGD，而现货价格将跌至16欧元/盎司。我们将随时向客户通报发展情况，并鼓励他们考虑出售，如果他们觉得价格合适。在做出像今天这样的决定时，我们将遵循Silverva</w:t>
      </w:r>
    </w:p>
    <w:p>
      <w:r>
        <w:rPr>
          <w:b/>
          <w:color w:val="FF0000"/>
        </w:rPr>
        <w:t xml:space="preserve">id 184</w:t>
      </w:r>
    </w:p>
    <w:p>
      <w:r>
        <w:rPr>
          <w:b w:val="0"/>
        </w:rPr>
        <w:t xml:space="preserve">精氨酸 有人说，我们对男人的性健康了解得越多，就越能自然地维护它。市场上出现了一种新产品，在理论和实践中都被证明是有效的。这是一种名为Prelox的专利食品补充剂，它同时含有精氨酸和碧萝芷。如果经常使用，它可以支持身体的自然功能，帮助更容易地实现和维持勃起，而且时间更长。 傻瓜不会立即相信L-精氨酸、诺贝尔奖和性是有联系的。Jukka Virtanen是一位在美国接受培训的临床性学家，在赫尔辛基有自己的诊所。自1979年以来，他一直从事临床药物研究，自1982年以来，他专门从事临床性学研究。他有美国医学学位，但在芬兰没有合法资格，所以他有一个诊所，他不行医，但有一个狭义的专业。 过去有人说，大自然会把鸡拉出来，但今天紧张的生活方式意味着许多鸡都有问题。有人说，在越来越年轻的一代中出现了不愿意接受挑战的现象。而芬兰人仍然不知道如何谈论他们的感受，家庭和性治疗师Sinikka Savander说。</w:t>
      </w:r>
    </w:p>
    <w:p>
      <w:r>
        <w:rPr>
          <w:b/>
          <w:color w:val="FF0000"/>
        </w:rPr>
        <w:t xml:space="preserve">id 185</w:t>
      </w:r>
    </w:p>
    <w:p>
      <w:r>
        <w:rPr>
          <w:b w:val="0"/>
        </w:rPr>
        <w:t xml:space="preserve">2011年在冬季条件下开始。1月12日，冰雪状况停止了Tekla的运行。 从1月14日开始，只能通过气垫船从Hamina到Haapasaari以及从Haapasaari到Hamina。大风有时会造成通行困难，乘客们都不敢乘坐气垫船。总的来说，人们对良好的服务感到满意，船还可以再大一点（航道在7.4日才开放）。 18.1日在图尔库，芬兰西南部的ELY中心组织了一次关于科特卡雪橇交通的会议。 Haapasaari的代表出席了会议，报告了目前的情况，并就渡轮交通的服务水平进行了协商。 21.3日，科特卡市的岛屿委员会在市政厅组织了一次会议。主题是新的连接船的需求，特别是在Haapasaari "缺失 "的码头；--现状--需求--可能性--融资--如何从这里着手 在大陆的Kuusinen和Kantasatama调查了一个新的连接船码头。 群岛委员会向ELY中心发出一封信，以确保在2012年的国家预算中为该码头项目提供资金。 11.4 . 与Haapasaari青年协会举行了一次会谈。23.5日，ELY中心组织了一艘重型运输船前往Kotka/Pyhtää地区。5月26日，我们参加了由芬兰湾海上救援区和科特卡海岸营组织的合作会议。会议的目的是从不同方面的角度对哈帕萨里的供水情况和需求进行摸底，并讨论未来发展和保障供水安排的可能性。我们参加了经济事务和就业部在Maalahti举办的关于群岛、沿海和河流流域的研讨会。该方案包括政府为群岛、沿海和河流流域制定的新方案 . 风力发电：群岛和河流流域的一个样本或争论的焦点 . 7.6. 经过多次协商和接触，开始收集垃圾 .在周二的服务中，联络船Tekla号负责运输垃圾桶。感谢科特卡市的成功收集。 13-17.6。国防军第二阶段的军事演习，演习区域是整个芬兰湾。演习没有阻碍或妨碍岛上居民和度假者的活动，并且得到了很好的报道。 7月16-17日 星期六在商店的岩石上举行了 "Puikkaripä "庆祝活动，每天都有传统的节目：在扫雷员纪念碑前升旗和献花，参观官方船只，划船比赛等。晚上的活动包括Los Hapios的野餐、烤肠和软饮料。星期天，我们煮了鱼汤，教堂结束后在学校院子里享用，在学校里我们可以参观艺术展览。 28-31.7.海日游行，我们按照传统与岛外俱乐部一起举着Hapasaari的旗帜参加。 Hapasaari协会作为一个伟大的敬意，协会主席被称为海日参赞，为鹰城和鹰城人做的工作。在各种活动中和在海洋日地区，几天和晚上都与海洋日辅导员一起度过。任务还包括对服务机构和医院进行令人难忘的问候访问，在那里我们通过与房子里的人一起玩耍、唱歌和跳舞来进行海日问候。Haapasaari协会感谢科特卡市的认可。 15.9. 芬兰西南部的ELY中心委托对Haapasaari号连接船的停泊情况进行调查。 这项工作在10月19日至31日期间进行。实际的停泊工作并没有</w:t>
      </w:r>
    </w:p>
    <w:p>
      <w:r>
        <w:rPr>
          <w:b/>
          <w:color w:val="FF0000"/>
        </w:rPr>
        <w:t xml:space="preserve">id 186</w:t>
      </w:r>
    </w:p>
    <w:p>
      <w:r>
        <w:rPr>
          <w:b w:val="0"/>
        </w:rPr>
        <w:t xml:space="preserve">除钓鱼和垂钓外，所有类型的捕鱼都需要支付捕鱼许可证或费用。 所需的许可证不仅取决于捕鱼的类型和使用的设备，而且还取决于捕鱼者的年龄和捕鱼的水域面积。通过州级捕鱼费和省级捕鱼费的方式捕鱼是可能的。拖网捕鱼、捕蟹和更多的专业捕鱼方法，除了需要缴纳捕鱼管理费外，通常还需要获得当地水域的捕鱼许可证。渔业管理费是一种政府税，其收入以各种方式用于造福渔民和渔场。大约三分之一的资金直接用于渔业水域的管理。 任何18至64岁的人，如果为垂钓或垂钓以外的目的捕鱼，必须支付捕鱼费。 整个日历年的费用为22欧元。 该费用的有效期至12月31日。 7天的捕鱼期的费用为7欧元。该费用的有效期为7天，从付款日期或付款时收据上注明的任何其他日期算起。 延续捕鱼费是一种普遍的捕鱼权，需要支付费用，允许在一个省的水域内用单一的鱼竿、卷轴和鱼饵捕鱼。此外，对于拖钓，你可以使用一根加重的鱼竿或一根深海鱼竿。 可以为一个以上的县支付特定的诱饵钓费。除捕捞管理费外，18至64岁的人必须从捕捞权持有人处获得许可证或支付县级特定的诱捕费。 县级特定的诱捕费为每日历年29欧元或每7天捕捞期7欧元。 7天期限从付款日期或付款时收据上注明的日期开始。为什么要办理钓鱼执照？缴纳相关的捕鱼许可证和费用不仅是合法和无忧无虑捕鱼的前提条件，也是照顾自己捕鱼水域的一个好方法。投资于捕鱼许可证和费用的资金几乎全部用于促进芬兰水域和鱼类资源的健康和福祉。这些资金用于支持波罗的海和芬兰内陆水道的自然保护，维护清洁的水体，发展当地的捕鱼机会，特别是通过种植和保护维持鱼类资源。因此，通过获得捕鱼许可证，您可以帮助确保您所在的地区和整个芬兰的捕鱼水域在未来几年内保持清洁和丰富的鱼类。</w:t>
      </w:r>
    </w:p>
    <w:p>
      <w:r>
        <w:rPr>
          <w:b/>
          <w:color w:val="FF0000"/>
        </w:rPr>
        <w:t xml:space="preserve">id 187</w:t>
      </w:r>
    </w:p>
    <w:p>
      <w:r>
        <w:rPr>
          <w:b w:val="0"/>
        </w:rPr>
        <w:t xml:space="preserve">      Siesta玻璃阳台是您家的新中心！您可以在这里找到您想要的东西。Siesta玻璃露台是你自己的豪华附加空间，你可以以各种方式使用，例如社交、爱好，甚至在繁忙的一天中放松。由高质量和家用材料制成的玻璃露台将完全是你想要的样子，是你和你的爱人的完美生活空间，为你和你的爱人提供更多体验的机会。同时，它也将大大增加你的财产的价值。在我们免费的需求评估的帮助下，我们将一起找到你梦寐以求的露台。 在我们专业和友好的工作人员的帮助下，通往你自己的Siesta的旅程轻松而毫不费力地开始了，所以联系我们并告诉我们你的梦想吧我们有适合您的玻璃露台解决方案，Siesta的家用、真正定制的玻璃露台适合任何地方，从独立的房子到别墅或桑拿建筑，都非常漂亮。完成的露台是建筑其余部分的自然组成部分，就像它一直在那里一样。我们不满足于预制包，而是根据每个客户的愿望，为他们创造完美的生活空间。对于每一个项目--即使是最具挑战性的项目--我们都能与客户一起找到个性化和功能性的解决方案。已经有数千名满意的Siesta玻璃露台业主，现在你也可以加入他们的行列了!我们将与你一起设计你的露台，并让你参与每一步。我们的专业销售人员、设计师和安装人员将确保你不仅得到一个优秀的产品，而且得到一个愉快的体验。在Siesta，您总是受到热烈的欢迎建造露台很简单，一切从免费的需求评估开始，在此期间，我们将讨论你的需求和你正在考虑建造玻璃露台的房产。在调查期间，我们将评估不同选项和解决方案的适用性，最后我们将与您一起设计您的露台。在同一次访问中，你将收到一份成本估算，你可以安排安装的时间。如果你的露台需要建筑或建筑许可证，这也将在这个阶段被考虑进去。 我们提供全面的服务，这意味着除了玻璃，我们还可以建立新的地基，露台的基础和天井或加固现有的结构。釉面露台是通往新体验的壮观门户，你可以以多种方式使用你的新空间，无论在什么季节或什么时候，都可以尽情享受。坚固和防水的玻璃确保天气不会决定你为你做什么。你可以在阳光明媚的日子里打开你的庭院玻璃，让新鲜空气流进来，或者在雨天享受水滴撞击玻璃的轻松的脆响。 庭院玻璃让阳光照射到你的皮肤上，但把雨和风挡在它们该去的地方。这也是一个安全的空间--保护你的家人的孩子、宠物和其他贵重物品。 当你享受你的新空间的最佳状态时，你可以微笑着祝贺你的一个好选择--西沙玻璃露台</w:t>
      </w:r>
    </w:p>
    <w:p>
      <w:r>
        <w:rPr>
          <w:b/>
          <w:color w:val="FF0000"/>
        </w:rPr>
        <w:t xml:space="preserve">id 188</w:t>
      </w:r>
    </w:p>
    <w:p>
      <w:r>
        <w:rPr>
          <w:b w:val="0"/>
        </w:rPr>
        <w:t xml:space="preserve">在英国，一项调查显示，与一年前相比，现在有更多的人可能在网上更换电视，而且许多人说他们的个人电脑已经被替换为决定他们的主要家庭娱乐电视......在线电视网站遍布互联网，但你必须非常小心，因为这些网站缺乏控制政府的对象，他们可以逃脱很多......请确保你选择适合你的网站。因此，最终决定停止支付高额的每月有线电视或卫星费用，并在你的电脑上得到一个电视。但你如何选择呢？你应该展示什么？这里有一些提示，以帮助您在选择在线电视供应商时作出决定......（1）了解情况：与已经转移到在线观看的个人交谈。 联系时间，也做你的研究，声誉与质量齐头并进......（2）内容；这是一个非常重要的因素，当选择一个电视网站。该网站必须有什么.选择一个有它的几个网络工作内容的网站，这样的设置阶段是更大的......（3）特点：远离要求经常性费用的网站。 在线网站的设置阶段大约是40美元，n：O进一步收费的禁用。(4) 易于使用：这是非常重要的，一些在线电视网站的速度很慢，导航系统很差。 在电脑上看电视不应该是一件困难的事情，所以你可以选择一个网站，应该容易导航，有一个良好的搜索系统来帮助你...... ( 5) 感言：阅读各种电视网站的感言，也去论坛和互联网搜索。我们都知道，互联网上的骗局层出不穷，但如果有人在电视网站上受骗，他们会迅速将其公布出来......（6）联系和支持：通常情况下，在线电视网站很容易使用，应该没有问题，但万一出了问题，应该有帮助，电子邮件支持和常见问题应该是标准的......（7）所有在线电视网站应该有退款保证，从一个没有得到这个网站的人那里 "跑了几英里"。为了确保，有一个第三方的支付处理器。</w:t>
      </w:r>
    </w:p>
    <w:p>
      <w:r>
        <w:rPr>
          <w:b/>
          <w:color w:val="FF0000"/>
        </w:rPr>
        <w:t xml:space="preserve">id 189</w:t>
      </w:r>
    </w:p>
    <w:p>
      <w:r>
        <w:rPr>
          <w:b w:val="0"/>
        </w:rPr>
        <w:t xml:space="preserve">{ {model| name = Mitsubishi Galant E5x series| country of manufacture = Japan | factory = | class = D| type = &amp;lt;br &amp;gt;E52A [ [ 1.8GLX ,GLS] ] &amp;lt;br &amp;gt;E33A [ [ 2.0 Gti , GLSi , GLi] ] &amp;lt;br &amp;gt;E38A [ [ 2.0 GLSi dynamic ] &amp;lt;br &amp;gt;E39A [ [ 2.0 GTi Dynamic ] &amp;lt;br &amp;gt;E34A [ [ 1.8 TD] ] | 车型 = [[轿车] ] , [[掀背车] ] | 制造年份 = [[1993] ] &amp;ndash ;[ [1996] ] | 车身 = 4门 [ [轿车] ] &amp;lt;br &amp;gt;5门 [ [旅行车] ] | 发动机 = [ [R4] ] , [ [V6] ] | 最高速度 = 175&amp;ndash;216 km/h|加速度=8.8 &amp;ndash;13.9 s（0 &amp;ndash;100 km/h）|排量=1597 &amp;ndash;1997 cm &amp;lt;sup &amp;gt;3 &amp;lt;/ sup &amp;gt;|功率=55 &amp;ndash;120 kW|重量=1070-1440|消耗=6.3 &amp;ndash;9.4 l/100 km（综合 .EU ) | 轮胎 = 185/70/14 , 114,3x4| 传动 = [ [ [ 前轮驱动 ] ] , [ [ [ 四轮驱动 ] ] | 前任 = [ [ E3x_Galant|Mitsubishi Galant E1 系列 ] | 后任 = [ EA_Galant|Mitsubishi Galant E5 系列 ] | 同级 = [ [ Mazda 626 ] ] , [ Honda Accord ] } [ File :IMG.jpg|300px|thumb|left|GLSi Galant] ] E5x系列车型于1993年至1996年在芬兰销售。这款车型销量低的原因是已经很高的价格水平和90年代初的经济衰退。 昂贵的三菱Galant仍然在流通。该系列车型通常被称为 "中级车型Galant".然而，与以前的车型相比，几乎所有的东西都被重新设计了。发动机系列被更新为1.8和2.0升SOHC 16V发动机。2.0 V6和 "中级 "Dynanamic-4，由2.5 24V DOHC发动机驱动（与sigma发动机密切相关），代表了该系列中较好的一端。 在变速器和底盘方面也进行了修改。自动变速箱是Invecs，它代表了一种全新的趋势，使用神经网络和模糊逻辑，以及其他东西。刚性后轴被多连杆后悬架所取代。身体的形状被做得非常柔软，特意满足了当时的要求。然而，前灯保留了其 "潇洒 "的外观，但总体而言，该模型在外观上不如其继承者那样成功。在外观上的相似性非常强，例如与同时期的马自达626。 ==类型缺陷 ==对中间型号的Galant知之甚少，因为在芬兰的销售是如此有限。然而，可以说，第7个模型系列一般来说是非常无故障的。这种车身款式的生锈问题不是特别严重。16气门SOHC发动机一般被认为几乎是防弹的。 [[File :godlike.jpg|300px|thumb|left|GLSi Royal Galant Hatchback vm.89]] ==车身款式 ==这种车身款式，与它的前辈一样，有两种不同的车身款式。作为对其前身的改变，轿车车型的后排座椅也是可翻转的。 == 车型系列 == 车型系列在整个销售期间都非常相似。 在车型系列的末端，车型可能被赋予了 "安全气囊 "的额外称号。</w:t>
      </w:r>
    </w:p>
    <w:p>
      <w:r>
        <w:rPr>
          <w:b/>
          <w:color w:val="FF0000"/>
        </w:rPr>
        <w:t xml:space="preserve">id 190</w:t>
      </w:r>
    </w:p>
    <w:p>
      <w:r>
        <w:rPr>
          <w:b w:val="0"/>
        </w:rPr>
        <w:t xml:space="preserve">类别：Veera Antsalo 我被编辑要求--或者我喜欢称之为委托--写这篇关于清醒的危险的博文。 这个任务真的很困难，因为我从来没有认为清醒是危险的。相反，我认为清醒是最理想的生活方式。 但我们还是要继续下去。调查性博主卷起袖子.我是用法语做的，因为我很累，想尽快睡觉。清醒的危险：--如果你拒绝饮酒，你可以被打成紧箍咒--如果你拒绝饮酒，你可以被打成反社会--如果你拒绝饮酒，你可以被打成拉拉队--如果你拒绝饮酒，你可以被打成酒驾 最近，文学博客中出现了一场关于所谓 "清醒 "的辩论。有人问，为什么芬兰的散文领域很少有实验，为什么在熟悉和安全的白桦树叶散文中一直停滞不前，而同时实验却在诗歌中蓬勃发展。有些人对芬兰散文是保守的这一说法提出了质疑，提出了芬兰散文实验者不同于主流的例子。 所以，是的，有一些。 在这次讨论中，我对实验主义（或实验主义）这一术语感到有些不安，它在诗歌中已经被发现有不少问题。什么是实验主义？谁能认真地声称能够把书分为实验性和非实验性的呢？哪个作家会抱着这样的态度来写书：让我写一本实验性的小说/小说集/诗歌？当人们谈论散文、诗歌或一般文学中的实验主义时，我如坐针毡。 我发现实验主义是一个非常技术性的术语。 真的，它在我听来就像一座正在建造的房子。 我想用别的东西来代替实验主义这个术语，比如捏造。有人会问，为什么芬兰散文不编造？或者，如果是这样，它就自动被归入边缘，归入边缘文学，归入奇怪的、实验性的文学--这又是为什么？捏造的拉丁语单词是fabula，一个故事，而这个单词又来自fari，即说话。 英语动词fabulate的意思是，根据Wiktionary：讲述发明的故事，通常是那些涉及幻想的故事，如寓言。寓言：创作寓言；因此写或说虚构的东西；写或说不真实的东西。 寓言让我们看到文学的核心：讲故事，说谎，讲不真实的东西。在我看来，撒谎是很简单的，不需要任何实验，fabula这个词的继承人不仅生活在英语中，也生活在法语、西班牙语和意大利语中，奇怪的是，在冰岛语（fábúla）中也是如此。 奇怪的是，冰岛语甚至比芬兰语更古老，它拒绝外国的借用，在那里，电视是一个sjónvarp，一个视觉投影仪。另一方面，鉴于冰岛强大而自然的文学、故事和寓言制作传统，fabula这个词渗入冰岛语言似乎是最合适的。 冰岛是欧洲最贫穷的国家之一。 恶劣的天气、艰苦的环境和与世隔绝的生活给这个人口稀少的国家带来了阴影。城市发展缓慢，文化不多元化（虚构的岛屿）我曾在冰岛住过几次，我对冰岛人的印象是，他们很健壮，适度地没有计划能力，冲动，最糟糕的是粗野和善于撒谎。同样的心态，不幸的是</w:t>
      </w:r>
    </w:p>
    <w:p>
      <w:r>
        <w:rPr>
          <w:b/>
          <w:color w:val="FF0000"/>
        </w:rPr>
        <w:t xml:space="preserve">id 191</w:t>
      </w:r>
    </w:p>
    <w:p>
      <w:r>
        <w:rPr>
          <w:b w:val="0"/>
        </w:rPr>
        <w:t xml:space="preserve">脉冲传感器的可扩展测量系统 摘要 : 本论文是一个自发的项目，目的是开发一个使用脉冲传感器的测量系统，并易于扩展和移植到不同的硬件和软件平台。之所以有兴趣开发一个测量系统，是因为有这方面的需求，而商业解决方案被发现要么不适合使用，要么太昂贵。为了明确工作的时间和文件，硬件和软件的开发工作被划分为较小的子领域。开发了一个用于四个脉冲传感器的专用测量系统，并在设计中考虑到了未来扩展的特点。这项工作包括设计、开发和测试测量卡的电子元件，以及设计、开发和测试测量卡的微控制器和计算机软件。 测量系统已实现功能，工作成果为开发下一版本提供了相当大的帮助。目前的测量系统并不是最终的，而是代表了一个原型和一个进一步发展的研究平台。下一个测量系统的设计将受益于关于如何根据这项工作中产生的观察和想法最大限度地提高性能和功能的专门技术。 这项工作的结果也适用于需要将外部传感器数据传输到计算机的广泛解决方案。在这篇论文工作中，为四个旋转编码器开发了一个新的测量系统，扩展选项是设计计划的一部分。 论文工作包括设计、开发和测试测量系统的硬件以及微控制器和PC软件的软件。 作为这篇学士论文的结果，创建了一个工作的测量系统。 从工作中获得的信息和知识有助于开发人员开发新版本的系统。这个测量系统并不是最终的解决方案，而是一个用于进一步开发工作的原型和研究设备。 在开发下一个系统时，我们现在有了更多的信息和知识，如何通过选择组件和如何制作软件来使系统的性能和操作尽可能好。 这项工作的结果也适用于需要传感器连接到计算机以获得一些其他类型数据的不同解决方案。</w:t>
      </w:r>
    </w:p>
    <w:p>
      <w:r>
        <w:rPr>
          <w:b/>
          <w:color w:val="FF0000"/>
        </w:rPr>
        <w:t xml:space="preserve">id 192</w:t>
      </w:r>
    </w:p>
    <w:p>
      <w:r>
        <w:rPr>
          <w:b w:val="0"/>
        </w:rPr>
        <w:t xml:space="preserve">"第六部分：谦逊 谦逊这个词是大家都很欣赏的，但在我自己的思维世界里却常常没有......人们常常在波峰上用管子遮住眼睛，让阳光照进他们的眼睛，以至于他们失去了对自己所做事情的看法。我们怎么能在同一个人身上得到一种平稳而坚硬的自信，并由一种泛滥的谦卑所推动？如果不爱自己，不爱自己做的事情，就不可能发挥作用，也不可能做得好。然而，尝试批判性地观察自己的行为是件好事。我想说的是，几乎所有的人都会在失败的时刻谦卑下来，开始审视自己的行为。然而，在通往胜利的道路上，自我批评很容易丢失。一支球队连续赢得六场比赛，然后又连续输掉六场比赛，这是很正常的。 一支连胜的球队可能不会像连败的球队那样注意船上的漏洞。胜利往往可以来得太容易，对手的水平不高，他们缺乏球员，或者自己的球队可以凭借个人带来的个人能力获胜。即使是一个非常成功的公司或团队也会对他们在结果背后所做的事情进行批判性的审视，这将是非常可取的。 我经常使用我最喜欢的一句话：最重要的不是结果，而是旅程。 粉丝和媒体经常生活在当下，如果我们的创造者不这样做，那将是很好的。人们让自己的情绪影响自己的行动是正常的，没有情绪和感觉就不会有结果，只要我们记住理性引导情绪，而不是相反。我经常想知道一个经历过失败的教练在赛后新闻发布会上的评论。是否有熟悉的说法："我们绝对是悲惨的。没有人准备好这场比赛'。"我们踢了一场糟糕的比赛，但裁判也很糟糕'。"莫特宁太糟糕了，我们今天赢不了"。 我明白，在赛后的情绪状态下，各种说法都有，但请不要解释。以下评论能否更好："我们今天得分不够好，但要归功于对手，他吃了我们的午餐"。"比赛中有很多紧张的情况，对手更好地利用了。""莫特宁打得很好，团队应该能更好地帮助他。在那种非常不愉快的情况下，你必须在刚刚输掉的比赛后说出你的感受，并回答有时相当尖锐的问题，你要掂量一下教练是个男人还是个男孩。 谦虚地戴上帽子，举起手来。 教练总是要承担责任的，解释不会让事情变得更好。</w:t>
      </w:r>
    </w:p>
    <w:p>
      <w:r>
        <w:rPr>
          <w:b/>
          <w:color w:val="FF0000"/>
        </w:rPr>
        <w:t xml:space="preserve">id 193</w:t>
      </w:r>
    </w:p>
    <w:p>
      <w:r>
        <w:rPr>
          <w:b w:val="0"/>
        </w:rPr>
        <w:t xml:space="preserve">你可能还记得，我以前写过关于我自己72岁的、来自索特卡莫拉的退休医疗顾问的母亲......。?我敢打赌，这次的情色报告（或没有报告）可能不会像上一次那样使节日欢快起来，所以我不打电话（弗洛伊德对此会怎么说......）。?一个成年人觉得有必要在他的公共博客上反复写大便的故事......。?)因此，我再次对接下来的这一幕深感遗憾。但这不值得给予治疗建议 ，因为这个便便家庭的另一个成年人本身就是一个未来的治疗师 :D ******* 可怜的席尔瓦，我不知道我们的小纳帕将如何学会说这样的便便的正确方式 ...?在家里，我们以一种公开自由的方式谈论便便。而且这甚至不是那种 "母亲的身份搞乱了他的头脑，现在他只谈便便尿布 "的综合症。是的：我们在生孩子之前就已经这样了。乔尔和我认识不到半年就去旅行了.乔尔以前从未旅行过，出于一些奇怪的原因，我认为在印度呆上一个半月是个好主意，可以在某种程度上了解对方.（是的，我们很开心！我是这么想的.但乔尔在回到芬兰后宣布他再也不会离开家了.幸运的是他后来改变了主意.好吧，至少那些在印度旅行过的人都会同意，在那里，便便很重要。 这将从根本上决定未来几天该怎么做：敢不敢去那些厕所不在跑步距离之内的地方？这是一个基本的火鸡射击，还是食物有问题？另一方面，德里钟声后的健康大便总是感觉很好：我是健康的！我是健康的！我是健康的！我是健康的！我是健康的！我是健康的！我是健康的！我是健康的！我是健康的！我是健康的我很好!我是活泼的!我有很好的便便 !(有时我们甚至有 "来看看！"的说法。"但至少我们还没有越过那条线）所以，很偶然地，一开始我们就在谈论无大便的问题。为什么不呢？为什么要有这样的禁忌？毕竟，它说的是关于人类福祉的一些相当重要的事情。******* 在印度厕所的周期性背景下，我们最终对芬兰谚语进行了一些更新。 因此："健康的大便在健康的身体里。""沼泽在那里，大便在这里。"" 与其在裤子里拉屎，不如在便器里拖。" "现在有一些大便埋在这里。"贪婪的混蛋有一个糟糕的结局" （我甚至不需要更新这个--我已经有一个类似的） "拉屎的时候要洒出来。""许多大便在上面是美丽的"。"大便带动小猪回家。""邪恶的人得到他们的大便。"大便是唯一值得大便的东西" " 大便时不要被风吹到" 。"许多人都在自己家里拉过屎"。"人可以从鼻涕中来，但不能从空荡荡的大便中来" "为别人挖坑的人，自己也在里面拉屎"老人们都知道。******* 哦，怎么又有大便的想法了？也许你猜到了：由于sosekö的实验，可怜的Silva的大便已经完全消失了--它在这里等了九天 ...有几个有希望的屁，但没有。不，不，不，不，不。大便，你好，来吧！******* 前段时间我收到了一个可爱的回复，说是每天都要来看看木质的babylandia里有什么。</w:t>
      </w:r>
    </w:p>
    <w:p>
      <w:r>
        <w:rPr>
          <w:b/>
          <w:color w:val="FF0000"/>
        </w:rPr>
        <w:t xml:space="preserve">id 194</w:t>
      </w:r>
    </w:p>
    <w:p>
      <w:r>
        <w:rPr>
          <w:b w:val="0"/>
        </w:rPr>
        <w:t xml:space="preserve">赫尔辛基地区商会联系年鉴 更多的联系，更广泛的分发！更多的联系，更广泛的分发！更多的联系。赫尔辛基地区商会的年鉴Contactit 2014覆盖了赫尔辛基大都市地区最重要的决策者和影响者。 与该地区最重要的公司打交道!</w:t>
      </w:r>
    </w:p>
    <w:p>
      <w:r>
        <w:rPr>
          <w:b/>
          <w:color w:val="FF0000"/>
        </w:rPr>
        <w:t xml:space="preserve">id 195</w:t>
      </w:r>
    </w:p>
    <w:p>
      <w:r>
        <w:rPr>
          <w:b w:val="0"/>
        </w:rPr>
        <w:t xml:space="preserve">2011年1月3日，星期一，有必要吗？我在圣诞节前把我的头发染成了铜褐色。 铜色在浅色头发上很快就会脱落。我决定使用一种着色护发素，是沙龙里的一位美发师推荐的。她还告诉我，护发素不会给头发上色，它只是帮助铜色保持 ...... 新年过后，我的头发已经快变成金色了，所以我决定测试一下护发素。我将橙色护发素与我的普通护发素混合在一起，并将其应用于我的湿发。我立即把护发素冲洗干净。 擦干头发后，结果是......。...令人震惊的橙色！！！。头发的颜色像糖葫芦一样夹在顶层，其余部分是浅棕色。有些条纹被染成了橙色，看起来几乎是粉红色。幸运的是，我对我的头发不是很挑剔，如果我不总是喜欢我的头发的形状，我也不会哭。在那之前，我想我会戴上一顶帽子 :) 如果有人需要一个有效的着色调节剂，这里有。颜色从红色到紫色不等，价格只有15欧元。 5条评论：我自己也用同样的产品，不过是紫色的，效果非常好：）我在头发用毛巾擦干后涂抹，停留5分钟左右，然后再使用。之后头发感觉很好，又有了光泽:) 嗯，是的，只是你必须记得把产品均匀地涂在头发的所有方面，否则结果是条状或斑块状的。 我第一次使用红色面膜时也有同样的问题，但现在效果超级好！我的头发是红色的。</w:t>
      </w:r>
    </w:p>
    <w:p>
      <w:r>
        <w:rPr>
          <w:b/>
          <w:color w:val="FF0000"/>
        </w:rPr>
        <w:t xml:space="preserve">id 196</w:t>
      </w:r>
    </w:p>
    <w:p>
      <w:r>
        <w:rPr>
          <w:b w:val="0"/>
        </w:rPr>
        <w:t xml:space="preserve">严重烧伤的应急管理 2013年10月11日 星期五，芬兰和北欧国家的第三期EMSB（严重烧伤的应急管理）课程将举行。EMSB课程将教授如何识别、检查、初步治疗和稳定严重烧伤的病人。 该课程还将介绍将病人转移到最终护理地点时应考虑的问题。该课程面向所有可能参与严重烧伤患者管理的医护人员，并将补充现有的关于创伤患者管理的特殊性和与烧伤初期管理相关的挑战的临床知识。</w:t>
      </w:r>
    </w:p>
    <w:p>
      <w:r>
        <w:rPr>
          <w:b/>
          <w:color w:val="FF0000"/>
        </w:rPr>
        <w:t xml:space="preserve">id 197</w:t>
      </w:r>
    </w:p>
    <w:p>
      <w:r>
        <w:rPr>
          <w:b w:val="0"/>
        </w:rPr>
        <w:t xml:space="preserve">早在几年前，著名的超模凯伦-穆德就在法国巴黎被捕。她被指控通过电话对她的整形外科医生进行非法威胁。周二上午，一名女医生在接到Mulder的几个威胁电话后向警方报案，39岁的Mulder被逮捕，《报告》在线报道。据该出版物称，这位前超模大喊大叫，威胁医生，因为他拒绝为她做整容手术。 这位对手术结果不满意的模特在被捕后接受了警方的询问，并面临可能的指控。 卡伦-穆尔德在90年代与凯特-莫斯、海伦娜-克里斯滕森和娜奥米-坎贝尔一起崭露头角。</w:t>
      </w:r>
    </w:p>
    <w:p>
      <w:r>
        <w:rPr>
          <w:b/>
          <w:color w:val="FF0000"/>
        </w:rPr>
        <w:t xml:space="preserve">id 198</w:t>
      </w:r>
    </w:p>
    <w:p>
      <w:r>
        <w:rPr>
          <w:b w:val="0"/>
        </w:rPr>
        <w:t xml:space="preserve">修订后的《Tukes指南S6》已经出版，该指南已与《Tukes指南S8》合并，从而取代了《Tukes指南S6-2009》和《S8-2009》。该指导说明可在网站上找到，链接如下。2011年初对《电气安全法》进行了修订，规定如果授权机构或检查员在定期检查中发现严重缺陷，必须对电梯装置进行重新检查。修订后的Tukes准则对重新检查和严重缺陷提供了指导。此外，在《图克斯准则》中还做了一些个别澄清。</w:t>
      </w:r>
    </w:p>
    <w:p>
      <w:r>
        <w:rPr>
          <w:b/>
          <w:color w:val="FF0000"/>
        </w:rPr>
        <w:t xml:space="preserve">id 199</w:t>
      </w:r>
    </w:p>
    <w:p>
      <w:r>
        <w:rPr>
          <w:b w:val="0"/>
        </w:rPr>
        <w:t xml:space="preserve">使用条款和数据保护 在进入网站之前，请仔细阅读这些条款。 任何进入Pohjanmaa.fi网站的人都被视为接受以下条款：Pohjanmaa.fi服务的经营者（以下简称经营者）拥有本网站所有内容（如文本、图像和视听材料）的版权。 保留所有权利。未经管理员事先书面许可，禁止以任何形式复制、传输、分发或储存全部或部分内容，但以下情况除外。 管理员授权用户打印或在其计算机上储存这些网页的摘要，供其个人使用。Pohjanmaa.fi的内容只能用于信息检索目的。未经管理员的明确书面同意，不得修改本网站上的信息。Pohjanmaa.fi服务的内容是 "按原样 "和 "可用 "提供的。对于这些网页内容的准确性、正确性或可靠性，不提供任何明示或暗示的保证，除非适用法律要求。 管理人不保证其网站或提供网站的服务器没有病毒或其他有害内容。 Pohjanmaa.fi服务上的所有材料可能包含技术上的不准确或印刷错误。管理员可以对网站上的任何信息进行修改或补充。 管理员保留在任何时候编辑或拒绝访问网站的权利。 管理员不以任何方式对任何损害负责，包括但不限于因使用或依赖Pohjanmaa.fi.fi而引起的直接、间接、附带、后果性、特殊、惩罚性或惩戒性的损害，或任何利润或收入损失的损害。在这种情况下，署长的责任应限于法律允许的范围内。管理员对Pohjanmaa.fi链接的第三方拥有、创建或发布的材料不负责任。 当使用这种第三方网站的链接时，用户必须在使用该网站之前阅读并接受该网站的使用条款。链接到Pohjanmaa.fi服务以外的网站并不意味着管理员对该网站以及第三方网站上提到的产品或服务的认可。通过向我们提交材料，例如通过电子邮件或通过我们的应用程序，您表明您接受以下条款和条件：（1）通过提交材料，您承认我们可以发布它；（2）您保证该材料没有任何非法或其他非法材料；（3）在提交材料之前，您将尽合理努力检测和删除任何病毒或其他有害或有害活动。( 4 ) 如果任何第三方就您提交的任何材料对我们采取行动，您将对我们负责。 ( 5 ) 您同意不就这些材料对我们采取任何行动。 ( 6 ) 您拥有这些材料或有向我们提交这些材料的全部权利，管理员可以发布这些材料而不承担任何责任或赔偿义务。 Pohjanmaa.fi提供高水平的个人数据保护，管理员将按照欧盟公认的原则处理个人数据。署长可在任何时候修改本通知，也可在不通知的情况下阻止对以下内容的访问</w:t>
      </w:r>
    </w:p>
    <w:p>
      <w:r>
        <w:rPr>
          <w:b/>
          <w:color w:val="FF0000"/>
        </w:rPr>
        <w:t xml:space="preserve">id 200</w:t>
      </w:r>
    </w:p>
    <w:p>
      <w:r>
        <w:rPr>
          <w:b w:val="0"/>
        </w:rPr>
        <w:t xml:space="preserve">你可以在18岁的时候成为互惠生。 不同国家的年龄上限有所不同。作为互惠生，你将作为互惠家庭的一员生活，并在现场学习语言，了解该国的文化和日常生活。 互惠生的任务通常包括照顾孩子和做家务。 作为工作的回报，你通常会得到生活费和零花钱。互惠生主要是女孩，但有些国家也有柠檬酸酯类的西地那非伟哥名额给男孩。对当地语言的了解不是必须的，但有些家庭可能需要至少对该国的语言有基本了解。有育儿和家务工作经验者优先。有很多方法可以找到互惠生，通过互惠生机构或组织（如Alliance），在国外报纸上刊登广告，或者关注职业介绍所和杂志上的互惠生空缺广告。 通过互惠生机构出国是比较安全的，因为如果事情没有按计划进行，你可以得到机构的支持。http://www.finnaupair.com/ 网站对互惠生家庭和互惠生申请人都开放。该网站还提供了一个免费的互惠生指南，为互惠生申请人提供了很多实用的信息和建议。</w:t>
      </w:r>
    </w:p>
    <w:p>
      <w:r>
        <w:rPr>
          <w:b/>
          <w:color w:val="FF0000"/>
        </w:rPr>
        <w:t xml:space="preserve">id 201</w:t>
      </w:r>
    </w:p>
    <w:p>
      <w:r>
        <w:rPr>
          <w:b w:val="0"/>
        </w:rPr>
        <w:t xml:space="preserve">关于FUNAI DV225MG9 MAGNAVOX的意见 平均而言，用户认为FUNAI DV225MG9 MAGNAVOX非常实用，他们对其可靠性和耐用性给予了很高的评分。，而且很多人都有相同的意见 你可以看看FUNAI DV225MG9 MAGNAVOX论坛上出现的问题的建议解决方案 它的用户发现它的性能适中，此外，大多数人都有相同的意见 特别便宜 你可以下载FUNAI DV225MG9 MAGNAVOX用户手册，以确保产品功能的适当性 易于使用 用户提出了以下问题： DV225MG9 MAGNAVOX容易使用吗？如果FUNAI DV225MG9 MAGNAVOX对用户非常友好，评分为10/10。平均评分为7.56，标准偏差为1.8 高性能 用户提问：DV225MG9 MAGNAVOX在性能方面是否非常好？9位用户回答了问题，并对产品进行了0到10分的评分。 如果FUNAI DV225MG9 MAGNAVOX在技术层面上是最好的，提供最好的质量，或提供最大的选择范围，则评分为10分。</w:t>
      </w:r>
    </w:p>
    <w:p>
      <w:r>
        <w:rPr>
          <w:b/>
          <w:color w:val="FF0000"/>
        </w:rPr>
        <w:t xml:space="preserve">id 202</w:t>
      </w:r>
    </w:p>
    <w:p>
      <w:r>
        <w:rPr>
          <w:b w:val="0"/>
        </w:rPr>
        <w:t xml:space="preserve">试用和测试：Astro Gaming A50 &amp; Thermaltake Level 10 M耳机 31.1.2014 在年关之前，我们在Muropaket测试实验室收到了Astro和Thermaltake的两个不同的耳机。我们在漫长的《战地4》测试中对它们进行了测试，看看它们是否有潜力成为在线游戏玩家值得信赖的配件。从Astro Gaming，我们测试了带有杜比7.1环绕声的无线A50模型，从Thermaltake，我们测试了Level 10 M模型，与BMW Group DesignworksUSA合作设计，重点是外观和材料。这些是用什么配置测试的？在一个控制台？个人电脑？如果是PC，那么用哪种声卡？这将是很好的了解在未来. 31.1.2014在16.37 , Vesa H. 2.游戏耳机被严重过高的价格所困扰. 300欧元肯定能买到比Astrot质量更好的耳机. 例如，拜亚动力的游戏耳机甚至可以用来听音乐.或者你可以买一个270欧元的立体声耳机和一个单独的麦克风为30欧元. 我已经使用了A40，我敢打赌，声音质量是没有太大的区别，从这个模型. 31.1.2014在16.47，宇宙学家3.一个故事，这些天体的三个不同的均衡器水平和环绕等.什么是没有真正通过这里：感谢一个小不同的测试（更多的这些请。)价格很高，但如果有人真的让它可靠地工作，那么无线是一件好事。 我从来没有听说过Astro品牌，但有相当多的耳机制造商。 我知道Therlmatake品牌很糟糕，没有测试，因为制造商告诉你一切。 没有计算机组件制造商在市场上得到任何像Creative、Logitech、Trust等体面的耳机....。就个人而言，我希望它，如果文章会告诉你更多关于用于驱动耳机... 31.1.2014 在 17.45 , Fileguru 7. 嗯，这些Thermaltakes是丑陋的...很明显，他们想用炒作来掩盖他们是一些廉价的中国产品。27欧元的HD-330 Superlux与Beyer驱动器和他们的麦克风调制肯定更好：http://murobbs.plaza.fi/ 1712372899-post1889.html QH-85/90 Qpads可能也更好。 其中一个是在Dome测试。Quote : Originally by kosmologi 我用过A40，我敢说音质和这个型号没有什么区别。无线始终是一个问题，除了正确的绝对必要性，不应该采取，而不是因为它是时尚的。 选择像一个锚从链子上掉下来，进入挑战者的深处，以及一个麦克风是否有任何好的耳机。 有无线耳机的通信目的，但他们不是为高质量的音频再现设计的。在无线立体声耳机中的实惠选择主要可以找到如Senkun RS180.电池寿命也被规范为约24小时，并与标准AAA电池而不是钻头电池，所以在应急模式下将与碱性工作。（只要你不犯错误，把在充电底座）无线时尚时被遗忘，那么你会得到更多的选择与真正的好声音耳机和一个非常好的性价比，例如"Beyerlux " Superluxe带有Beyer天鹅绒垫子，话筒的抓握非常简单。即使有一个非常好的开放的声音图像，HD598森海塞尔不一定要花费200欧元......和建设是不值得的价格，在温柔/耐用。这个千年的HD5xx有一个杯子挂在字上，从我自己的经验来看是一个结构性的弱点。（该产品一定不是为了持续几十年）同样开放的声音图像拜亚动力的DT990专业模型，当你在芬兰可以得到大约150欧元（F-musiikki，圣保罗的声音或网络。</w:t>
      </w:r>
    </w:p>
    <w:p>
      <w:r>
        <w:rPr>
          <w:b/>
          <w:color w:val="FF0000"/>
        </w:rPr>
        <w:t xml:space="preserve">id 203</w:t>
      </w:r>
    </w:p>
    <w:p>
      <w:r>
        <w:rPr>
          <w:b w:val="0"/>
        </w:rPr>
        <w:t xml:space="preserve">撒母耳，以色列的最后一位法官 灵修 12.2.2014 10:24 | 锡安宣教报 撒母耳的书是旧约中的历史书。第一本书讲述了从撒母耳时代到扫罗王去世的以色列人民的故事，第二本书描述了大卫的统治。撒母耳生活在基督之前约1000年，他的生活和工作与由法官领导的分散的部落联盟转变为由国王统治的民族国家的事件有关。士师时代最后一位受欢迎的领袖和先知撒母耳，膏立本雅明的扫罗为该地的第一位国王。扫罗放弃了上帝 扫罗因为叛教而失去了他的王位。耶和华说："我后悔立扫罗为王，因为他离弃我，不守我的诫命。"（撒母耳记上15:11）撒母耳于是在上帝的指引下，膏立伯利恒耶西的小儿子大卫为新君。下面这段关于长者撒母耳、成年后的扫罗和年轻的大卫的短文，简要地说明了以色列人民生活中的一个重要阶段。"撒母耳拿着他的油角，在弟兄们中间膏了大卫，耶和华的灵就临到大卫身上，从那天起就住在他里面。 然后撒母耳回到拉玛。主的灵离开了扫罗，主派来的邪灵开始折磨他。"(撒母耳记上16:13-14。)撒母耳作为宗教复兴者和预言家的工作被证明是整个国家的救赎。 以色列能够发展成为一个统一的王国，同时保留其宗教。撒母耳，祷告的孩子，从出生起就受到上帝神奇的引导。他的希伯来语名字的意思是 "向神祈求"，就是指这一点。 撒母耳是一个祈祷的孩子。他的母亲是哈拿，父亲是以利加拿。汉娜渴望有一个孩子，并在她的祷告中承诺，她将放弃她未来的孩子，做一个拿撒勒人，或在她的余生中分离为主服务。孩子出生后，哈拿给他起名叫撒母耳，并说："我从耶和华那里求他"（撒母耳记上1：20）。 撒母耳从小就在西罗的圣所里，在祭司以勒的照料下长大。以法莲地区的西罗亚，几个世纪以来一直是全国宗教生活的中心，人们习惯于在那里庆祝每年的主的节日。征服应许之地后，约书亚将启示录带到西罗亚，直到以利领导的非利士人征服了它。在西罗的神庙里，年轻的撒母耳每晚都会收到上帝的呼唤。撒母耳以为是以利在叫他。随着呼唤的不断重复，他得到导师的指示，回答说："主啊，请讲，你的仆人会听到的"。根据塞缪尔的生平事迹，他被描述为 "第二个摩西"。这种相似性在摩西和撒母耳被呼召侍奉耶和华的情况下已经很明显了。当上帝在何烈山燃烧的灌木丛中呼唤摩西时，摩西回答说："我在这里"（出埃及记3:4）。 撒母耳和摩西的回答都显示出一种谦卑的顺从，接受上帝交给他们的任务。 顺从之后是上帝的赐予。撒母耳相信上帝 以利家死后，撒母耳开始作为他的人民的领袖发挥越来越大的影响。在他的命令下，人们重新对耶和华立下了忠诚的盟约。非利士人的威胁被打败了，约柜也恢复了。撒母耳敦促人们放弃外来的神，回到耶和华身边。 上帝之灵的影响能够塑造人心，改变思想。 以色列人摧毁了巴力和亚斯达特人，只侍奉耶和华。人们在耶和华面前禁食，忏悔，承认："我们得罪了耶和华。" 当与敌人的战斗令人恐惧时，撒母耳在人们的要求下喊出了求救。</w:t>
      </w:r>
    </w:p>
    <w:p>
      <w:r>
        <w:rPr>
          <w:b/>
          <w:color w:val="FF0000"/>
        </w:rPr>
        <w:t xml:space="preserve">id 204</w:t>
      </w:r>
    </w:p>
    <w:p>
      <w:r>
        <w:rPr>
          <w:b w:val="0"/>
        </w:rPr>
        <w:t xml:space="preserve">飞球Nipa向我们展示了如何做到这一点，并以最快的速度前进。 相信我，有时他的眼睛里有一种疯狂的光芒，仿佛他已经意识到我们现在正在与时间和另一只狗赛跑。然后Lupek慢慢地开始明白，只是对着球叫是不能把球送进嘴里的，看着她解决问题的样子很有趣。 窥视与爪印》阅读风险自负，但引用、使用或打印文本须经许可.不要假设，而是要问!阅读博客可能会引起和导致各种事情的发生，所以要小心行事。</w:t>
      </w:r>
    </w:p>
    <w:p>
      <w:r>
        <w:rPr>
          <w:b/>
          <w:color w:val="FF0000"/>
        </w:rPr>
        <w:t xml:space="preserve">id 205</w:t>
      </w:r>
    </w:p>
    <w:p>
      <w:r>
        <w:rPr>
          <w:b w:val="0"/>
        </w:rPr>
        <w:t xml:space="preserve">腰围告诉你内部器官周围是否有多余的脂肪。的确，在腰围增加过多之前，沙漏型身材需要比 "直线型身材 "多增加很多体重。但就是这样，对于沙漏型身材来说，脂肪堆积在臀部和大腿上，而不是首先堆积在内脏周围，这是最危险的增重方式。 因此，直截了当地说，你可以说在 "直体 "上增重比在沙漏型身材上增重更危险。我仍然不认为对所有的人来说80厘米是唯一的和正确的限制，一定有个体差异。 [quote author= " Visitor " time= "03.06.2008 at 10:33 " ] 腰围告诉你在内部器官周围是否有多余的脂肪。的确，在腰围增加太多之前，获得沙漏型身材需要比 "直线型身材 "多很多的重量。但就是这样，对于沙漏型身材来说，脂肪堆积在臀部和大腿上，而不是首先堆积在内脏周围，这是最危险的增重方式。 因此，直截了当地说，你可以说在 "直体 "上增重比在沙漏型身材上增重更危险。我仍然不认为对所有的人来说，80厘米是唯一正确的限制，一定有个体差异。</w:t>
      </w:r>
    </w:p>
    <w:p>
      <w:r>
        <w:rPr>
          <w:b/>
          <w:color w:val="FF0000"/>
        </w:rPr>
        <w:t xml:space="preserve">id 206</w:t>
      </w:r>
    </w:p>
    <w:p>
      <w:r>
        <w:rPr>
          <w:b w:val="0"/>
        </w:rPr>
        <w:t xml:space="preserve"> 波兰战争完成 30.8.2010 , 27.6.2012 Juhani Putkinen 德语区在第一次世界大战的凡尔赛和约中被肢解，此后也是如此。希特勒在俄国的帮助下上台后，德国逐渐开始将德语区纳入统一的德意志帝国。这在一开始很顺利--没有战争--莱茵兰、奥地利和捷克斯洛伐克的德语区被并入德国。波兰也有讲德语的地区，如但泽，但对德国来说，最糟糕的是东普鲁士被所谓的波兰走廊与德国祖国隔绝。德国本想通过所谓的波兰走廊在东普鲁士和德意志祖国之间修建一条铁路和高速公路，但波兰甚至拒绝谈判。 希特勒在《我的奋斗》一书中已经表示，他认为法国是德国的血海深仇，德国最好与英国结盟，如果这不可能，就与俄罗斯结盟。当俄罗斯方面想要引发第二次世界大战并提议与德国结盟时，德国上钩了--于是俄罗斯和德国结盟并一起进攻波兰。在波兰问题上，德国也试图通过谈判，必要时通过施压来实现其目标，但这次没有成功：--英国和法国承诺在波兰受到攻击时帮助波兰；--波兰显然过于看重自己的实力--似乎波兰甚至准备攻击德国（也许相信英国和法国会开辟西线）；--波兰没有考虑到来自俄国的后方压力。因此，波兰不愿意谈判，战争随之爆发。 波兰的压力" 1939年8月采取的军事措施--尽管魏斯的行动计划--可能只是为了增加对波兰的政治压力，使其屈服。从夏天开始，根据希特勒的命令修建了东墙。 如果希特勒想入侵波兰，这些努力有什么用？即使希特勒--与他的所有保证相反--认为两线作战是可能的，这个东德也是在错误的地方。因为在这种情况下，德国唯一正确的行动方案是通过入侵击败波兰，同时在西部保持防守状态。相反的解决方案--在西部进攻，在东部防御--在当时的力量平衡中是不可能的。也没有任何攻击西部的计划，也没有在这个方向上做任何准备。因此，在当时的情况下，只有在通过集中在波兰边境的大量部队施加压力的情况下，建设奥地利似乎才有意义。8月最后三分之一的时间里，步兵师集中在奥得河东岸，装甲师和摩托化师部署在待命阵地上，暂时在奥得河西岸，这并不构成真正的入侵威胁，但可以作为一种政治压力的手段。" [i] 希特勒不相信会有一场大的战争，1939年8月21日，希特勒在奥贝尔萨尔茨堡向各集团军和各军的司令员和参谋长举行了一次演讲。埃里希-冯-曼施坦因元帅（当时在场）认为，这可能也是对波兰施压的一部分，波兰肯定知道这个讲话。 [ii]"希特勒相信，西方列强这次毕竟也不会拿起剑。他特别详细地论证了这一观点。他的主要论点如下：英国和法国的军备落后，特别是在空军和防空方面；西方国家实际上不可能有效地帮助波兰，除非是攻击西方，而他们将与西方一起进行攻击。</w:t>
      </w:r>
    </w:p>
    <w:p>
      <w:r>
        <w:rPr>
          <w:b/>
          <w:color w:val="FF0000"/>
        </w:rPr>
        <w:t xml:space="preserve">id 207</w:t>
      </w:r>
    </w:p>
    <w:p>
      <w:r>
        <w:rPr>
          <w:b w:val="0"/>
        </w:rPr>
        <w:t xml:space="preserve">所有标签为 "采访 "的新闻（62） 本赛季的第二个周末比赛正在Kirkkonummi进行中。一个非常紧张的第一场五队SM比赛在波里结束，Creditor在首轮比赛中取得了胜利，周六下午可以看到联赛球队的延续。 一场胜利和个人积分......这个即将到来的周末将看到联合会系列的第二轮比赛，大篷车将前往Kirkkonummi，这是一个非常熟悉的地方，对于大多数赛车爱好者，无论是从比赛还是作为一个训练场。对于业余爱好者来说，为比赛做准备是一项相当必要的活动，......春天正在很好地接近，户外比赛开始吸引越来越多的人，太阳越发地探入视野。然而，在一些地方，暖和的比赛机会已经计划了一段时间，塞奈约基的理工学院学生的比赛计划在4月举行......在西海岸，瓦萨以北，彩弹射击近年来一直比较安静，或者至少从远处看来是这样。幸运的是，这项游戏并没有被完全遗忘，去年夏天成立的Nitro Paintball公司已经在聚集成员方面有了一个良好的开端，并且......CPS，即冠军彩弹联盟，它正试图加入欧洲彩弹比赛系列中的千年系列，并且使用扬州比赛的规则，在过去一年中吸引了大量的兴趣。米科-帕皮宁习惯于与库奥皮奥接管公司合作，但上个赛季他也在SM-liiga的波里债权人的球衣上出现过。同一组织的球队之间的球员转会是司空见惯的事情，但全国范围内的球队转会却比较少见，尤其是......芬兰彩弹射击联赛的比赛系列今年出现了非常罕见的情况，那就是在Äänekoski回合中，有一对父子组合出现在赛场上。在拉伊哈的图尔库梦之队一队，凯和海基-西尔塔拉一起打球。随着秋季的到来，本赛季的Metsäliiga也已结束，最后一轮比赛在图尔库附近的Paimio举行，在X队的主场。尽管Urho在赛季初期占据了主导地位，但在赛季结束前的联赛形势下，奖牌 ...... 除了SM联赛，芬兰彩弹射击联赛的所有三个分区也在波里完成了他们的赛季，今年共有20支球队参加了比赛 ...... 在高级别的比赛中，改用简单的联赛式无块的开始系列似乎使各队熟悉 ...... 彩弹射击SM联赛赛季于周末在波里的新球场完成。尽管总量隐藏在烟云中，但联赛在美丽的秋季天气和自然光下进行，尽管这一天又是漫长的，特别是对裁判员来说......在Äänekoski比赛的周末，在联赛首次展示了如何在周六上午的班次中在更特殊的场地上进行比赛后，所有级别的比赛也再次进行。在低级别的比赛中，这次所有的队伍都到场了，所以比赛名单是通过......在Äänekoski Liikuntapuisto举行的芬兰彩弹射击联赛赛季的第三个周末比赛中，各队再次来到了去年已经使用过的优秀草地上。本轮比赛选择的非Millennium溜冰场让比赛的速度放慢了不少 ，之前比赛的快速4-0联赛的比赛是一团糟......在彩弹射击的比赛方面，分区球队的赛季与SM联赛的路线相同，所以下周末也将看到联赛的第一分区在Äänekoski进行。由于/因为浓缩的团队数量和全对全的开始系列，即使在分区中，对手也在了解 ... 芬兰彩弹射击联赛赛季的第三个比赛周末即将到来，彩弹射击者像去年一样走向Äänekoskee。 在没有合适的千年系列场地基地的情况下，本轮 ...</w:t>
      </w:r>
    </w:p>
    <w:p>
      <w:r>
        <w:rPr>
          <w:b/>
          <w:color w:val="FF0000"/>
        </w:rPr>
        <w:t xml:space="preserve">id 208</w:t>
      </w:r>
    </w:p>
    <w:p>
      <w:r>
        <w:rPr>
          <w:b w:val="0"/>
        </w:rPr>
        <w:t xml:space="preserve">Author Topic: Wash and GET OFF ( Viewed 316 times ) 米莎-莱斯特兰奇（Mischa Lestrange）米莎一边踢着潮湿的草，一边不紧不慢地穿过小便场，向骨头店走去。 这是她连续第二个周末被留堂了，这次她认为完全没有必要！她说："我不知道。他没有做错什么，相反，他试图按时回到自己的房间，而不是四处乱跑。然而，当他到达地牢时，已经过了几分钟，除了他亲爱的哥哥，还有谁在拐角处来迎接他。起初，当他意识到是Rico时，他松了一口气，但当他注意到他大哥脸上得意的笑容时，他就猜到他只是一心想要给他留校察看！"。如果Chailyn借给他一只猫头鹰，Rico可以肯定他会给他的母亲发一个消息。 这个男孩知道他迟到了，因为他故意让他的女婿等待。他在滥用他的教师地位，在任何时候他都不会试图尊重他这个教授......好在他可以尊重他这个大哥哥. 米沙一把拉开骨头店的门，走了进去，看到瑞科时也懒得跟他打招呼，而是一直叉着腰看着他."如果我不得不飞行或擦拭你的愚蠢的扫帚，我会马上离开。"，米沙以一种非常无聊的表情说，并注视着仓库里的扫帚，注意到它们中的大多数看起来如果被触碰肯定会散掉。"这是什么，一个扫帚博物馆？我不知道霍格沃茨也有......你的学生是用这个来处决自己的吗？"，他笑着把目光从扫帚上转回他哥哥身上。瑞科-莱斯特兰奇 瑞科站在扫帚柜前，瞥了一眼时钟。 米沙迟到了，从这样一个臭气熏天的小兄弟那里可以预料到。特别是如果被拘留的人是大哥，他不可能在一段时间内被看到。瑞科确实几乎在骷髅屋前抓到了米沙，但他自己的大哥哥式的魔鬼行为决定给予拘留，尽管他知道米沙会设法及时赶到他家......所以整个事情对他来说基本上只是一个玩笑，他实际上预计米沙可能会把这件事当作一个玩笑而不是一个事实，但你很快就会发现，他错得离谱。最后，骨头店的门打开了，金发的侄子懒洋洋地走了进来。 瑞科大大地敲了敲手表，表示他已经迟到了。然而，米沙甚至没有和他打招呼，并迅速表示他不会擦拭扫帚。我想知道？"嗯，作为一个事实......"瑞科开始了，但米沙用一个关于扫帚博物馆的问题打断了他。 瑞科善意地笑了笑，瞥了一眼那些老式的 "Puhtolakaiski"。嗯，就是这样，"他回答说，把目光从扫帚上移到米沙身上，"你几乎可以说这是博物馆，不过是的......你不必擦亮它们。你无论如何也不能让它们变得闪闪发光，但你可以剪掉后角，把它们清理干净。 有些扫帚是向左倾斜的，因为现在的后角由于某种原因，大小不一。一旦你做到了这一点，你就可以自由行动了。"米夏-莱斯特兰奇 米夏对她哥哥关于扫帚博物馆的问题所发出的善意的笑声感到非常恼火。 为什么他一定要表现得像他们正在享受某种兄弟间的欢乐时光？米沙让她的目光转回到扫帚上，因为瑞科说，反正他不需要开始擦拭扫帚，但他今天的工作是把扫帚的角从背上剪下来。</w:t>
      </w:r>
    </w:p>
    <w:p>
      <w:r>
        <w:rPr>
          <w:b/>
          <w:color w:val="FF0000"/>
        </w:rPr>
        <w:t xml:space="preserve">id 209</w:t>
      </w:r>
    </w:p>
    <w:p>
      <w:r>
        <w:rPr>
          <w:b w:val="0"/>
        </w:rPr>
        <w:t xml:space="preserve">我们也欢迎你探索我们的数据库，其中有来自220个国家的2.1亿家公司。 我们的服务每天24小时开放，帮助你和你的同事快速、轻松、安全地做出决策。 在我们的新网站上，你会发现，除其他外，还有一个新的学习中心部分，包括在线培训视频、课程信息和网络研讨会。 我们的服务渠道是多样化的，提供基于网络和综合解决方案以满足你的需求。我们希望帮助您的企业成功--在国际上也是如此。我们的许多客户正在全球市场上寻找新的机会，现在比以往任何时候都更容易获得。我们为我们全球数据库的增长和发展感到自豪。自2005年以来，我们的数据库已经增加了多达1亿家公司。 来自世界各地的商业数据以及邓白氏的产品和服务使你和你的同事更容易分析当地和不断扩大的国际市场的商业风险和机会。您的企业如何能充分利用邓白氏的信息和服务？联系我们，我们将帮助您和您的企业在战略和运营层面取得成功，将风险降到最低，将结果最大化。我们还将帮助您的企业保护自己免受与洗钱有关的风险。</w:t>
      </w:r>
    </w:p>
    <w:p>
      <w:r>
        <w:rPr>
          <w:b/>
          <w:color w:val="FF0000"/>
        </w:rPr>
        <w:t xml:space="preserve">id 210</w:t>
      </w:r>
    </w:p>
    <w:p>
      <w:r>
        <w:rPr>
          <w:b w:val="0"/>
        </w:rPr>
        <w:t xml:space="preserve">今天我一直在怀着极大的渴望和爱来回忆整整一年前去世的夫人；（奇怪的是，那天的所有事件都在我眼前和脑海中多次出现。那一天有多难，我也如实地重温了一遍。早上我在夫人的墓前点了一根蜡烛，它在那里一直燃烧了一整天。 我经常想念她，可能每天都会想她很多次。夜里，天一直很冷，地面也相当寒冷。淑女墓上的那些植物也是蜷缩的，但它们已经持续了很长时间。今天，我已经为小鸟盖好了食物台，这是今年秋天的第一次：）我只是拿了一些谷物到鸟巢里。这么多，他们一直在它周围徘徊。昨天这里下了一场小雪，但很快就变成了水沟，然后变成了水。它应该还没有下雪，至少不是永久性的。本周仍有温暖的气温，所以不用担心：）我现在已经休息了几天，但明天我将在晚上开始周末的工作。昨天我换了几个窗户的窗帘，然后去购物。我们都要买冬鞋，是的，现在买鞋很困难。我立即找到了第一家精品店，甚至是一半的价格。 蒂莫找不到任何东西，总是有一个问题，无论是在鞋还是在价格;）在最后一家商店，然后来了一个有点长的牙齿，这是一个必须有鞋，即使我们喜欢，几乎500克朗是相当高的价格，但我们把和去收银。有一个惊喜和快乐，当收银员打出299克朗的价格时，我们大吃一惊!我们没有注意到，他们包括200克朗的折扣。因此，最后我们以545克朗的价格买到了两只鞋。我给它们拍了一张照片，它们在这里，很好地挨在一起 :) 斯蒂纳有点太喜欢我的鞋子了，因为它们有那种毛皮，而斯蒂纳对所有带毛皮的东西都很疯狂 :D 我的鞋子昨天挨了不少打，我想我应该开始把它们放在高处的帽架上。幸运的是，今天我没有打扰他们。现在天色已晚，我必须尽快睡觉了。我祝愿大家有一个非常好的、安宁的夜晚!明天是新的一天，新的力量，希望......。</w:t>
      </w:r>
    </w:p>
    <w:p>
      <w:r>
        <w:rPr>
          <w:b/>
          <w:color w:val="FF0000"/>
        </w:rPr>
        <w:t xml:space="preserve">id 211</w:t>
      </w:r>
    </w:p>
    <w:p>
      <w:r>
        <w:rPr>
          <w:b w:val="0"/>
        </w:rPr>
        <w:t xml:space="preserve">2012年2月8日 星期三 视频中的公寓 正如我在视频中所说，我被要求同时做一个视频和一个公寓帖子，我决定同时做这两件事。公寓的贴子可以在这里找到照片版本。但是，这可能真的会是最后一个视频帖子 !我有一个可怕的声音，皮肤，头发，和所有其他危机。 而且我听起来像一个白痴。但请原谅我 :D 哦，然后在视频中我说，绿色一直是我最喜欢的颜色。我不得不说，它曾经是我多年来最喜欢的颜色，但现在我不再那么热衷于它了。 但它是一种用于室内装饰的好颜色。 12条评论：不错的视频!:) 而且你听起来并不 "滑稽 "或什么，不要对自己太挑剔 :) 你的地方很好，很干净--我的地方就不一样了......我肯定要把这里打扫干净--看了你的这个视频后，我得到了灵感 :) 谢谢我总是认为在这样的视频中听起来很有趣，我自己的表情和讲话似乎有点愚蠢 :D 但如果你没有得到这种印象就好了 :) 哈哈，我们将看到它保持这种清洁的时间 :D 你住在哪个城市？是的，我最喜欢的颜色是绿色，直到我去了我们 "可爱 "的学校，那里从地板到天花板都是绿色，而且发霉。- 好了，很快就会结束了 :D 我住在Häme，每个人都可以自己决定我到底住在哪里 :D 我来自坦佩雷，最迟明年秋天就想搬回那里 :) 我也在某个时候得到了过量的绿色，当时我的房间、汽车和衣服都是绿色的，然后那些绿色的餐具从门窗里涌出来。 但我认为绿色在室内设计中是一个不错的颜色 :)</w:t>
      </w:r>
    </w:p>
    <w:p>
      <w:r>
        <w:rPr>
          <w:b/>
          <w:color w:val="FF0000"/>
        </w:rPr>
        <w:t xml:space="preserve">id 212</w:t>
      </w:r>
    </w:p>
    <w:p>
      <w:r>
        <w:rPr>
          <w:b w:val="0"/>
        </w:rPr>
        <w:t xml:space="preserve">2014年6月16日星期一 绝对无性别的名字 !在这个名字的讨论中，我们有时会抛出一些更大胆的名字，而且长子有时也会参与讨论，要么批评，要么抛出他自己的建议。今天她建议把上周的名字Pii、Liisi和Lee作为Nikla的名字。 一些朋友问我们为什么没有为孩子选择一个中性的名字，而我认为性别敏感性在其他方面很重要。只是在我们选择名字的时候，我们都没有喜欢的名字恰好在下面的名单上，或者有一些，但我们都没有想到它们是不分性别的。 相当多的名字都与某一性别或某一类型的人的形象紧密相关。出于同样的原因，例如，以前的同学或其他熟人的名字不容易进入我们的名字列表。那么，为什么名字会如此强烈地形成一个男孩或女孩的形象？为什么在一个时期，给小混混和皮条客起不同的名字是如此重要？为什么改变这一点仍然会引起许多人的反对？也就是说，任何现有的(芬兰的)名字都应该被赋予孩子，而不需要进一步考虑性别问题。为什么人们需要知道性别？为什么要从名字中看出呢？在下面的列表中，你会发现很多美妙的名字。我承认，那些我没有见过面的名字在某种程度上更容易接近。你可以用一块干净的石板开始了解你自己的孩子，没有先入为主的期望和形象。在某种程度上，我认为这也是命名的魅力和神秘之处。 一个名字是否为持有者创造了期望--也许甚至是几十年的传统？还是新的东西，自由地创造自己的传统和道路？我认为上面的名单中有许多美丽的名字。当然，并不是所有的都是我喜欢的，但我不认为那些是坏的。是的，例如，Myrskyk很可能是一个任何性别的名字。在上面的名单中，有没有哪个名字在你看来更像异性的名字？为什么？你能给你自己的孩子起上述名字吗？为什么或为什么不？</w:t>
      </w:r>
    </w:p>
    <w:p>
      <w:r>
        <w:rPr>
          <w:b/>
          <w:color w:val="FF0000"/>
        </w:rPr>
        <w:t xml:space="preserve">id 213</w:t>
      </w:r>
    </w:p>
    <w:p>
      <w:r>
        <w:rPr>
          <w:b w:val="0"/>
        </w:rPr>
        <w:t xml:space="preserve">赞美诗 samma på finska and all the spices 芬兰普世教会的工作人员于2008年1月访问了瑞典的普世教会工作。在乌普萨拉，我们收到了很多新的信息和灵感。瑞典教会的芬兰赞美诗由Martti Lehtinen和Tomi Valjus牧师介绍。该书不仅是福音路德教会的赞美诗书，也是一部具有普世意义的作品。 而且它不仅是赞美诗集，还包括福音书、祈祷书、小教义、教会手册和丰富的索引。 我们请托米-瓦利尤斯写了关于这本赞美诗书的文章，从设计开始，最后是一本精彩的红装书，适合日常使用和庆祝。阅读一篇有趣的文章，了解历史和今天的情况。和编辑工作 目录 关于编辑工作的一般信息 芬兰赞美诗集在瑞典的历史 目前翻译赞美诗集的背景 瑞典教会1986年赞美诗集的翻译 赞美诗文本 诵读 工作的目的和如何实现 普世的联系 关于实际工作 赞美诗集的批准 芬兰译本和其他芬兰赞美诗集和灵歌书 芬兰 ev.-lut ... kirkon赞美诗书 Luleå赞美诗书 其他灵性赞美诗书 在瑞典翻译的附录 芬兰语和赞美诗翻译书准备表：在瑞典-芬兰使用的芬兰赞美诗书/瑞典教会 瑞典教会赞美诗书 Den svenska psalmboken不是，尽管它的芬兰名字，只是一本瑞典 ev 的赞美诗书。-毕竟，第一部分的335首赞美诗，即大公无私的部分，几乎是瑞典所有教堂和基督教团体所共有的。这本书的芬兰语版本已经有几年了，是瑞典教会芬兰语工作的赞美诗书。 在翻译和编辑赞美诗的过程中，普世主义是一个强有力的焦点。在同一个藏品中，有路德教、天主教和自由教会的歌曲和赞美诗文物。 在这里，我们介绍瑞典教会的赞美诗是什么样的书，其芬兰版是如何产生的。瑞典教会（福音路德教会）有自己的芬兰语赞美诗，即2002年的《瑞典教会赞美诗》，它主要基于1986年通过的瑞典赞美诗《Den svenska psalmboken》，目前仍在使用。 芬兰语书包含了《Den svenska psalmboken》的所有赞美诗，芬兰语的教会手册的礼仪音乐，此外，芬兰福音教会赞美诗的补充部分有48首芬兰语的赞美诗。瑞典教会的赞美诗书具有普世性的意义。 它可能是整个基督教世界中为数不多的普世性赞美诗书之一。 赞美诗1-325是瑞典15个教堂和宗教团体所共有的。基督复临安息日会、福音派爱国基金会、福音派自由教会、五旬节运动、瑞典天主教会、救世军、瑞典联盟会、瑞典浸信会联盟、瑞典教会、瑞典传教会、瑞典卫理公会、瑞典救世军和自由天主教会使用这325首赞美诗的普世部分，作为共同书。除了这些赞美诗之外，各教派可以选择制作自己的一卷。其中我们可以特别提到瑞典教会的《Samfundsdelen》，其中包含的赞美诗多达700首（第695-700首是礼拜用的弥撒音乐），天主教会的赞美诗书《Cecilia》和《Psalmer och sånger》，这是七个自由教会（基督复临教会、福音自由教会、瑞典联盟会、瑞典浸信会联盟、瑞典传教会、瑞典卫理公会、瑞典救世军、瑞典福音会、瑞典浸信会、瑞典浸信会、瑞典浸信会。</w:t>
      </w:r>
    </w:p>
    <w:p>
      <w:r>
        <w:rPr>
          <w:b/>
          <w:color w:val="FF0000"/>
        </w:rPr>
        <w:t xml:space="preserve">id 214</w:t>
      </w:r>
    </w:p>
    <w:p>
      <w:r>
        <w:rPr>
          <w:b w:val="0"/>
        </w:rPr>
        <w:t xml:space="preserve">这是一个繁忙的周末，但却是一个非常好的和有意义的周末 !周五，我们回家与阿克塞尔、埃米尔和安东一起排练了一些演出歌曲和tiernapoiki。同时，我们向我们伟大的观众展示了tiernapojat：爸爸、妈妈和Amelie，他们看着我们做这个，真的很害怕，而且看起来很挑剔，幸好没有。唯一的批评者是Amelie，她在排练时以鄙视的眼光看着Anton扮演的kniht的滑稽动作，并在周六演出前对Anton说："记住你不是真的破坏你的演出"。周六和周日的tiernapoikakes进展顺利，圣诞晚会也在良好的气氛中举行，享受着美妙的圣诞歌曲。 周末还有一个tiernapoikakisaki，Leev的歌手们（Aksel作为英雄人物在小组中）参加了mukaelma系列的比赛，并（当然）将胜利带回家。在观众席上，你可以看到以前和现在的马德托伊人，每个人都用热烈的掌声为舞台上的歌手们欢呼。 孩子们唱得好，演得好！我们都玩得很开心。我还和城里的两个可爱的女友去喝了杯咖啡。我们本应直接去罗伯特的咖啡店，但却先在斯托卡的帽子部迷路了，试戴了所有看起来很有趣的帽子并拍了照片。我们在拍照片的时候笑得很开心，继续在咖啡杯上玩得很开心。我们可能用我们喧闹的笑声扰乱了其他几个（10个）芬兰人平静的咖啡时间，但你不能帮助你的有趣的同伴！"。笑是最好的治疗方法 !我刚刚读了艾达关于友谊的帖子，立刻想起了一个情况，几天前我和照片中可爱的枫叶们谈起朋友的重要性，记得告诉他们他们是多么重要和亲爱的人.因此，感谢所有亲爱的朋友们，感谢你们的存在，感谢你们让我成为你们生活的一部分!这里有一点周末的心情.这是一个可爱的周末，从各方面来看都是如此，而且不时下雪，你还能要求什么呢？我还没来得及告诉你，艾达和我正在为我们的圣诞颂歌音乐会练习女子合唱团。 这将是对一些歌曲的精彩补充!Ada已经在她自己的文章中写过了，所以我就不多说了（请看Ada的博客；）。 对我来说，练习合唱、唱歌和与合唱团成员相处也是一个很好的改变。 一周前，我们和所有可爱的女孩在家里举行了一个兔子派对，那是一个美好的夜晚！"。这个晚上（和夜晚）是在唱歌、玩杀人游戏、再次唱歌和当然是吃喝中度过的。我和Aksel用我妈妈的化妆品，尽管那是考试周，我本想在放学后把头按在枕头上，所以是的，当有事情可做，周围有很多好心人时，总是感觉很清爽。在唱诗班到来之前，爸爸和妈妈一起把圣诞灯饰放在家里，一品红，蜡烛等，还从商店里买了一棵树!Amelie无法帮助装饰圣诞树，所以现在我们在接下来的两个月里都会有一棵圣诞树在里面。 嗯，事情就是这样。 当我晚上点着树上的蜡烛时，家里的气氛很好，对我来说也是一种圣诞节的感觉。即使是外面的温度是零下几度，没有雪花，也无法抹去这种气氛。 唱歌和演奏并没有停止，因为爸爸告诉我们，他已经答应我们家的一群人去参加几个周末的演出。我们不能不去和安东、阿克塞尔和埃米尔一起表演！"。我不会相信的。</w:t>
      </w:r>
    </w:p>
    <w:p>
      <w:r>
        <w:rPr>
          <w:b/>
          <w:color w:val="FF0000"/>
        </w:rPr>
        <w:t xml:space="preserve">id 215</w:t>
      </w:r>
    </w:p>
    <w:p>
      <w:r>
        <w:rPr>
          <w:b w:val="0"/>
        </w:rPr>
        <w:t xml:space="preserve">唱片公司关注的六大问题 国际唱片业协会（IFPI）最近公布了2012年的统计数据，这是自1999年以来第一次让人感到谨慎的乐观，因为这些数字在很长一段时间内是积极的。 然而，增长仍然是温和的，为0.3%。然而，唱片公司不能松一口气，因为数字背后有许多问号。 我列出了唱片市场的六个关键特征，在不久的将来要注意：在五个最大的市场中，只有日本有增长。即使在那里，数字销售也是连续第三年下降。目前，增长发生在 "二线 "国家，如加拿大、巴西、澳大利亚和北欧国家。唱片生产商继续依赖实体产品，在全球范围内，实体产品占唱片公司收入的近60%。 零售店不受控制地迅速消失，如英国的HMV，在最坏的情况下，可能导致实体唱片贸易的崩溃和唱片公司收入的新漏洞。 数字服务正在增加其在录制音乐贸易中的份额，但仍然只有一小部分消费者准备为内容付费。例如，在美国和英国，一半的消费者从未为下载付费或使用基于订阅的流媒体服务。在线服务用户数量的增长在很大程度上是由电信运营商等向其客户提供的不同套餐所解释的。目前，国际市场上对音乐服务究竟有多少活跃和真实的客户进行了激烈的辩论。只有高消费者准备每月支付10欧元的订阅服务.这一价格水平阻碍了优质服务的真正大众市场.唱片公司仍然依赖于在线市场的单一供应商.苹果去年几乎占了唱片公司数字收入的一半，在全球范围内占了高达87%的下载收入.评估不同国家情况的最清楚的基准是人均数字，即个人消费者在一年中花了多少钱购买音乐。日本 27.76 € 挪威 18.96 € 澳大利亚 18.48 € 英国 16.80 € 瑞典 14.88 € 瑞士 13.04 € 德国和丹麦 12.80 € 美国 11.44 € 法国 11.04 € 加拿大 10.56 € 新西兰 10.48 € 荷兰和芬兰 10.40 € 如果我们的国内市场能够找到方法使音乐成本接近其他北欧国家的水平，芬兰音乐产业肯定会在其参与者的会议室里更加自由地呼吸。然而，这说起来容易做起来难，因为不同的娱乐形式对消费者的钱包存在着激烈的竞争。 唱片公司的一个主要结论是，对音乐的直接支付可能不再增长。 越来越直接的收入份额是间接的，主要来自各种形式的广告和辅助商品的销售。与过去相比，未来音乐中最具商业意义的部分将更明显地以现象和品牌为导向，赢家是那些建立了最佳合作网络的唱片公司。 Jari Muikku Jari Muikku对创意产业，特别是其知识产权业务有深入的了解。他的行业专长包括音乐、广播、电视、互联网和移动服务。 他在战略流程、权利许可、国际业务和创意产业组织方面有丰富的经验。</w:t>
      </w:r>
    </w:p>
    <w:p>
      <w:r>
        <w:rPr>
          <w:b/>
          <w:color w:val="FF0000"/>
        </w:rPr>
        <w:t xml:space="preserve">id 216</w:t>
      </w:r>
    </w:p>
    <w:p>
      <w:r>
        <w:rPr>
          <w:b w:val="0"/>
        </w:rPr>
        <w:t xml:space="preserve">您可以将您的问题发送到Justwearit.fi在线帮助台。我们的目标是在发送问题后一周内回答所有问题。你可以匿名发送你的问题。你也可以在表格中输入你的电子邮件地址，在这种情况下，我们将通过电子邮件亲自回复你。你的问题将由艾滋病支持中心的工作人员回答。 你可以向我们提出任何与性有关的问题。请记住，任何在你心中的问题都值得一问。要多加鼓励并征求意见!</w:t>
      </w:r>
    </w:p>
    <w:p>
      <w:r>
        <w:rPr>
          <w:b/>
          <w:color w:val="FF0000"/>
        </w:rPr>
        <w:t xml:space="preserve">id 217</w:t>
      </w:r>
    </w:p>
    <w:p>
      <w:r>
        <w:rPr>
          <w:b w:val="0"/>
        </w:rPr>
        <w:t xml:space="preserve">我一拿到Lotta，就兴奋不已!我的第一句感叹是："真好"，"哦，谢谢你，妈妈！"。"或 "怎么会有人这么感人呢？" 小毛球最初的日子除了睡觉、嚎叫还是做白日梦。 与母亲分离是不公平的。然后，洛塔长大了，事情发生得太快了！"。我记得洛塔的第一天，就像昨天一样！"。这很神奇，但却是事实，与狗一起生活对我来说一直是一种瘾。 Meode家已经有两只狗。我是说在洛塔之前的一个。她的名字叫Pirre，虽然她去世时我才三四岁。有一次，洛塔和爸爸一起去打猎，抓到了她的第一个猎物：一头犀牛。 然后她回到家，只想睡觉。 嗯......洛塔是一只猎狗。 天性：总是很饿，如果可以，洛塔总是在乞讨食物。非常友好，洛塔绝不会伤害任何人，即使是意外的。奇怪的是，只要有人回家，她就会非常高兴，如果有小偷来，她就会滑倒并服从。 在外面，她会疯狂地观察。只要有人走在路上，它就开始吠叫并四处张望。 它没有任何恶意，它是在保护自己的家人！"。</w:t>
      </w:r>
    </w:p>
    <w:p>
      <w:r>
        <w:rPr>
          <w:b/>
          <w:color w:val="FF0000"/>
        </w:rPr>
        <w:t xml:space="preserve">id 218</w:t>
      </w:r>
    </w:p>
    <w:p>
      <w:r>
        <w:rPr>
          <w:b w:val="0"/>
        </w:rPr>
        <w:t xml:space="preserve">我目前有一辆Laguna -96，行驶了近30万公里，我非常喜欢它。 现在它刚刚开始生锈，我想我不会再为下一次检查而麻烦地焊接它。我昨天拿到了印章，所以原则上我还是可以开一年的。然而，我现在想换一辆稍新的拉古娜。问题是，它是否值得获得旧的身体模型（ -- &amp;gt; 00）或较新的，在-01模型？我的意思是，这辆车已经行驶了大约15-20万英里，谁能告诉我在这些较新的、早期的版本中是否有任何不好的、值得注意的缺陷？年份型号对我来说并不重要，更重要的是公里数和状况 :)</w:t>
      </w:r>
    </w:p>
    <w:p>
      <w:r>
        <w:rPr>
          <w:b/>
          <w:color w:val="FF0000"/>
        </w:rPr>
        <w:t xml:space="preserve">id 219</w:t>
      </w:r>
    </w:p>
    <w:p>
      <w:r>
        <w:rPr>
          <w:b w:val="0"/>
        </w:rPr>
        <w:t xml:space="preserve">其原因是，互联网商务是一个强大的工具，你可以用它来推销你想象中的每一个项目，并且仍然处于胜利的地位。 单独来看，几乎有60%的人经常使用互联网，在北美，这个数字在欧洲几乎达到80%。大多数人在搜索时，都会在购物前利用互联网进行产品评论。许多人现在已经放弃了购买日报，而在网上来获取他们的新闻。搜索引擎现在占了大约80%的在线流量。当你设计你的网页或雇用也许有人可以为你做它，这是至关重要的，确保你的互联网为你工作，与专业的网页设计师，他们将衡量他们的成功，他们能够吸引多少流量到一个特定的网站。 网络营销超过交换是介绍你需要仔细思考的关键字。 你认为搜索引擎如何设置用户试图搜索的东西？每当任何网络营销策略都是保持当前非常关注的关键字，以推动流量到网页使用，所以网页设计师需要关注特定目标市场要使用的关键字的上下文。 关于网站，它真的是复杂的和复杂的，与Flash和各种其他的东西。然而，这可以在任何用户想要的时候，找到他们正在寻找的信息。 因此，你需要确保你的网站是精简的，并使其，有更容易的导航和链接，工作简单！这是很重要的。尝试，通过定期通讯进行沟通。当员工访问你的网站时，希望你从中得到的是一个电子邮件地址。 这将使你能够保持他们与你的每月通讯的定期联系。这是一种具有成本效益的方式，你可以与潜在客户建立关系，推广你的产品和服务。 博客也许是吸引流量的最有效方式之一，但也很耗时。一些非常知名的博主有成千上万的人定期访问他们的博客网站，因此，如果你是一个真正喜欢写作的人，你可以利用这一点，为你的网页带来流量。新闻发布可以是非常有帮助的。大公司只要想宣传某个活动或即将推出的新产品或服务，就会定期发送新闻稿作为一种信息工具。互联网是一种廉价的方式来传播他们的信息，而且非常有效。 为了确保关键词被纳入此类出版物，如果你使用这些提示，你应该有一个非常成功的营销活动。</w:t>
      </w:r>
    </w:p>
    <w:p>
      <w:r>
        <w:rPr>
          <w:b/>
          <w:color w:val="FF0000"/>
        </w:rPr>
        <w:t xml:space="preserve">id 220</w:t>
      </w:r>
    </w:p>
    <w:p>
      <w:r>
        <w:rPr>
          <w:b w:val="0"/>
        </w:rPr>
        <w:t xml:space="preserve">TPS套餐第二部分：离开图尔库的道路 为了获得好的球员，芬兰俱乐部需要有两条道路。这些道路中的第一条给俱乐部带来了.在2012年初，TPS将生活在火热的炭火上。HJK已经将目光投向了球队最重要的球员托尼-科莱赫梅宁.俱乐部正在狂热地寻找已经前往德国的亚历山大-林的替代者。随着切恩-福勒转会到瓦萨，阿基-里希拉赫蒂退休，不仅是首发位置，而且整个中场的领导地位都有待争夺。 在体育术语中，这是一个大盒子。 如果这个收购不在计划之内，HJK的冠军之旅将面临危险。这是本赛季最重要的转会。 如果它发生，转会的影响将是令人震惊的。 HJK将再次巩固他们作为联赛最大热门的地位。 TPS可能会告别联赛的顶端。 没有Kolehmai，新赛季将是图尔库的一个赛季中期。而且这不仅仅是关于排名的问题。芬兰足球有它自己的食物链，而HJK处于食物链的顶端。 但TPS已经习惯了，俱乐部在球员市场上是这样的野兽，连赫尔辛基的球员都不吃它。 现在我们不再谈论奖牌。 现在我们谈论的是俱乐部的独立性。TPS已经紧缩了几个赛季，但仍然没有一个球员离开球队去芬兰的其他地方，他们真的想保留。在比赛中，有很多自豪感和传统。在讨论区，俱乐部的支持者们对可能的销售进行诅咒。有些时候，TPS能够回答这样的询问："不可能"。然后还有像这样的时候，当俱乐部必须知道其球员的价值，并准备在他们的报价超过其价值时出售。HJK想要Kolehmainen，在上个赛季的欧洲杯成功和球员交易之后，钱不是问题。 俱乐部谈判了很长时间，最终达成了协议。商定的转会费很可观，现在球在科莱赫梅宁的法庭上。他正在焦急地考虑如何处理它。"我想了很久，我的头被转了很多次。我一度已经决定去赫尔辛基，但当转会被推迟时，我重新考虑了"，科莱赫梅宁在赛季前告诉Veikkaajpa。"在与人交谈后，我决定从图尔库转移到国外是可能的。"Kolehmainen将留下来。HJK将目光投向Honka .拉斯穆斯-许勒和登巴-萨维奇的交易将迅速敲定。洪卡需要这笔钱来度过即将到来的季节。 它不能说不。事实上，它甚至不能让其球员说不。为了能够获得优秀的球员，一家芬兰俱乐部需要有两条路可以走。首先是通往俱乐部的道路。俱乐部必须很好地管理其事务。工资必须按时支付。辅导必须是发展性的。球员必须获得成功的机会，无论这意味着一个冠军，一个欧洲杯，一个杯赛的胜利，一个永久的上场时间，还是有机会被召入青年国家队或更好的转会。 这给我们带来了第二条道路，即离开俱乐部的道路。 对于年长的球员，这可能意味着顺利过渡到办公室、教练组或俱乐部的合作伙伴的文职工作。对于年轻球员来说，这条道路是不同的。 对于小俱乐部来说，这意味着有可能转到一个更大的俱乐部。然而，一般来说，这条道路意味着通往梦想的道路：有可能移居国外。由于足球在芬兰不是致富的途径，芬兰俱乐部是许多足球运动员通往更大球场的垫脚石。最好和最有前途的球员通常也是最</w:t>
      </w:r>
    </w:p>
    <w:p>
      <w:r>
        <w:rPr>
          <w:b/>
          <w:color w:val="FF0000"/>
        </w:rPr>
        <w:t xml:space="preserve">id 221</w:t>
      </w:r>
    </w:p>
    <w:p>
      <w:r>
        <w:rPr>
          <w:b w:val="0"/>
        </w:rPr>
        <w:t xml:space="preserve">一名来自Päijät-Häme的55岁男子因两次袭击同一小男孩而被Päijät-Häme地区法院判处30天罚款并赔偿疼痛和痛苦。该男子将不得不支付750欧元的罚款，总共400欧元的疼痛赔偿和2500欧元的男孩的法律费用。 该男子否认了攻击和犯罪的描述。他在法庭上声称，他两次都只是抓住了小男孩的外套胸部。法院不同意。在2010年底或2011年春季学期的某个时候，学校的出租车司机抓住了当时7岁男孩的肩膀，把他带到了... 更多 " 相关新闻 周一晚上18点，一名中年男子在拉赫蒂的Mukkula附近袭击了一名9岁男孩。据警方称，该光头男子身穿黑色上衣和牛仔裤。这名男子走近一名独自行走的9岁男孩，向他要钱。男孩回答说他没有钱。这名男子随后抓住了男孩......。周日上午，一个小男孩独自出现在拉赫蒂市Kiveriös的一个小卖部，说不清自己住在哪里，甚至不知道自己的姓氏。 警方和社会服务机构被叫来帮忙。警察巡逻队估计这个男孩的年龄在三岁左右。巡逻队将男孩带到拉赫蒂警察局，由值班的社会工作者将他带走照顾。一段时间后...Ilta-Sanomat写道，法院在处理Nastola的一起袭击事件时援引了 "全村教育 "的精神。 去年夏天，一名83岁的邻居叔叔和一名9岁的男孩之间发生了冲突，因为小男孩把石头扔进了沟里。那人摇晃着男孩，扭动他的手臂。这名男孩的手臂上有瘀伤和撕裂伤。...Päijät-Häme地区法院于4月3日判定两名男学生殴打一名男孩的罪名成立。他们都将支付240欧元的罚款，并共同和单独向受害者赔偿1800欧元，包括300欧元的疼痛和痛苦以及1500欧元的创伤后应激障碍。他们被命令支付2700欧元的法庭费用。 被告否认了攻击行为......一名来自Päijäthämälä的男子接受了警方的询问。警方还询问了该男子的新妻子、男孩的老师、一名学校护士、学校的护士和两名教师。这位父亲被怀疑虐待他7岁的儿子。这名男孩告诉学校，父亲打了他的脸，拎起他的衬衫领子，把他扔在地上，掐住他的脖子，......。美国联邦调查局说，一周前在美国被绑架的小男孩已经获释。 绑架者已经死亡。 一名武装人员从一辆校车上绑架了这名五岁的男孩，并将他扣押在阿拉巴马州的一个地下掩体中作为人质。根据联邦调查局的说法，警察进入被围困的地堡，因为有人看到该男子持有枪支，而男孩的生命......。标致汽车切断 标致汽车切断 捕捉女孩的手（隐藏的相机） 发布时间：2014年6月13日 捕捉女孩的手（Pii 捕捉女孩的手（隐藏的相机） 要求人们拿着东西，但他们的手中没有任何东西，然后看看会发生什么!Like and get extra videos : https ://www.facebook.com/trollikame ... tip : you can drive a car if you put one eye closed tip : you can drive a car if you put one eye closed Speaker's Corner # 294 : If everyone gave 3 euros published : 09 Feb</w:t>
      </w:r>
    </w:p>
    <w:p>
      <w:r>
        <w:rPr>
          <w:b/>
          <w:color w:val="FF0000"/>
        </w:rPr>
        <w:t xml:space="preserve">id 222</w:t>
      </w:r>
    </w:p>
    <w:p>
      <w:r>
        <w:rPr>
          <w:b w:val="0"/>
        </w:rPr>
        <w:t xml:space="preserve">水电改造是住房协会必须进行的最广泛的改造之一。 非常典型的是，在水电改造的背景下，对物业的暖通系统也进行了较大规模的改进。良好通风的目的是将清洁、过滤的室外空气引入室内，并将潮湿、肮脏的室内空气排出室外。 新鲜、无风的通风可以提高生活的舒适度，节约能源，减少装修的需要，并提高房产的价值。 对于所有的装修，规划阶段的重要性变得更加重要。</w:t>
      </w:r>
    </w:p>
    <w:p>
      <w:r>
        <w:rPr>
          <w:b/>
          <w:color w:val="FF0000"/>
        </w:rPr>
        <w:t xml:space="preserve">id 223</w:t>
      </w:r>
    </w:p>
    <w:p>
      <w:r>
        <w:rPr>
          <w:b w:val="0"/>
        </w:rPr>
        <w:t xml:space="preserve">俱乐部的成立会议于1998年5月28日举行，有32位对公开水域游泳感兴趣的人出席。奥西-马利宁（Ossi Malinen）当选为俱乐部主席，第一届董事会成员包括里塔-哈托宁（Riitta Hartonen）、玛利亚-海尼宁（Marja Hynninen）、莱娜-耶塞莱宁（Leena Jääseläinen）、雷莫-卡尔维宁（Raimo Karvinen）、劳诺-科夫特（Rauno Koffert）、塞亚-基利艾宁（Seija Kylliäinen）和塔利亚-普斯特宁（Tarja Puustinen）。 第一年度有134名会员。充满活力的俱乐部和日益流行的前卫游泳吸引了更多新的爱好者，会员人数也在稳步加速增长。2000年底，会员人数为148人，2003年突破200人大关。 第一个桑拿房于1998年11月建成。随着会员人数的增加，旧的桑拿房开始在关节处冒泡，在港口盆地的南侧开始建造一个新的桑拿房。该项目获得了欧盟领导人139,000芬兰币的资助，桑拿房于2001年建成。原木框架是在仲夏周期间架设的，该项目花了大约六个月时间完成。充其量，大约有三十人同时在这个项目上工作，总工作时间远远超过一千小时。2001年10月26日，新桑拿浴室的开放时间几乎达到一半，现在桑拿浴室和更衣室可以同时容纳更多的团体，在最繁忙的时期，在旧桑拿浴室尽头排队等候游泳的现象已经成为过去。俱乐部的活动 PAU成员在2000年首次参加了阿凡达游泳世锦赛，当时比赛是在瓦尔考斯举行。在接下来的几年里，该团队前往卡亚尼、伊卡利斯和瓦尔凯拉......。对PAU成员来说，比起在比赛中的成功，更重要的是在共同的爱好中一起享受快乐的时光。该画廊还包含了PAU-listers在talkoo、户外活动和其他联合活动中辛勤工作的照片证据。</w:t>
      </w:r>
    </w:p>
    <w:p>
      <w:r>
        <w:rPr>
          <w:b/>
          <w:color w:val="FF0000"/>
        </w:rPr>
        <w:t xml:space="preserve">id 224</w:t>
      </w:r>
    </w:p>
    <w:p>
      <w:r>
        <w:rPr>
          <w:b w:val="0"/>
        </w:rPr>
        <w:t xml:space="preserve">50欧元的参会费涵盖了课程、住宿、餐饮和课程中包含的交通。如果注册的参赛者在6月1日之前因任何原因或之后因病取消参赛，将从参赛费中扣除10欧元以支付组织费用。 6月初之后，除疾病外，因任何原因取消参赛者将不予退款。 退款将在8月份进行。登记/组织者和设备 组织者 组织朝圣的圣亨利朝圣协会的成员，属于不同的教会。实际安排主要由当地教区负责，教区成员也应参与朝圣的虔诚生活--他们也被热情邀请与普世团体一起走一段路程。装备 朝圣者需要有一双好鞋和一个日用背包，里面有足够的饮料供一天的行程使用。 如果要过夜，必须有一个睡袋和一个睡垫。 露营装备和换洗衣服等将从一个地方运到另一个地方。</w:t>
      </w:r>
    </w:p>
    <w:p>
      <w:r>
        <w:rPr>
          <w:b/>
          <w:color w:val="FF0000"/>
        </w:rPr>
        <w:t xml:space="preserve">id 225</w:t>
      </w:r>
    </w:p>
    <w:p>
      <w:r>
        <w:rPr>
          <w:b w:val="0"/>
        </w:rPr>
        <w:t xml:space="preserve">Eerikäinen：费德勒的胜利会让人吃惊 北京奥运会网球比赛的头号种子是世界网球之王罗杰-费德勒。 这位瑞士球员也是奥运会的绝对观众磁铁之一。 Urheilulehti的Janne Eerikäinen并不押注费德勒获胜。 网球有自己强大的生命力，大满贯和ATP比赛。在奥运会期间，网球是否需要列入奥运项目的问题已经被多次提出。Urheilulehti杂志的Janne Eerikäinen公开表示支持这项运动的奥运地位，同时，似乎奥运会需要网球而不是网球需要奥运会。"网球当然属于奥运会。然而，网球的情况与自行车或足球的情况类似，即奥运会并不是该运动中的头等大事。 足球、网球和自行车本身就是很强的运动，但网球尤其会给奥运会带来极具吸引力和趣味性的运动员，因此也会带来更多的兴趣" ，Eerikäinen解释。"国际奥委会希望网球进入奥运会，正是因为它有吸引人眼球的球员。甚至这一次，世界第一罗杰-费德勒也不得不搬出奥运会村，因为其他运动员蜂拥而至，分散了注意力。而这是费德勒在村里单独的吸引力，只是在其他运动员中"，埃里卡伊宁冷笑。鉴于网球校内比赛的实力，奥运会的附加胡萝卜不一定被理解。"胡萝卜是，例如费德勒，在他的职业生涯中没有赢得过奥运奖牌，而奥运奖牌在各个圈子里总是特别受重视."罗杰-费德勒是北京奥运会网球比赛的头号种子，在他的职业生涯中还没有赢得过一枚奥运奖牌。"费德勒对这些运动会有一颗大心脏.他还将在北京参加单打比赛，因为他在追逐梦寐以求的奥运奖牌。 费德勒说他仍然可以在2012年伦敦奥运会上参与竞争，但不得不说，31岁的网球运动员可能不在他的最佳状态。""我也不认为费德勒是在北京夺冠的最大热门。 费德勒是头号种子，但对我来说，如果他能拿下一枚奖牌，那将是一个小小的奇迹"，Eerikäinen说。"瑞士人的情绪一直不稳定，在他的奥运图表中，有一些小巨头.这项比赛不能在纸上进行。我认为诺瓦克-德约科维奇的强大只是因为他的图表。德约科维奇是澳大利亚公开赛的冠军，尽管他刚刚在辛辛那提决赛中输给了安迪-穆雷，但他的状态很好。穆雷是中国的一匹黑马"，埃里凯宁说。芬兰选手Jarkko Nieminen将在周一的首场比赛中面对瑞典选手Thomas Johansson。有机会在下一轮比赛中获得一席之地"。基本上，杰克有一个具有挑战性的图表，但它是一个充满可能性的图表。 没有容易的游戏，但也没有你不能用你最好的发挥赢得的游戏。那么，在前16名中，德约科维奇可能会遇到他，然后是纳尔班迪安，"Eerikäinen计算道。对杰克来说，这将是一场有趣的奥运比赛。"雨水推迟了周日的奥运网球赛程。预计周一也会有雨。</w:t>
      </w:r>
    </w:p>
    <w:p>
      <w:r>
        <w:rPr>
          <w:b/>
          <w:color w:val="FF0000"/>
        </w:rPr>
        <w:t xml:space="preserve">id 226</w:t>
      </w:r>
    </w:p>
    <w:p>
      <w:r>
        <w:rPr>
          <w:b w:val="0"/>
        </w:rPr>
        <w:t xml:space="preserve">特别运动小组在第二周开始 由阿卡市体育局组织的指导性特别运动小组将在第二周开始。在Viialan Ras健身房，有三个老年人健身小组，每周一9:00至10:00和每周三10:00开会。 你可以尝试每周三11:15在Viialan Lallintalo的温和运动小组。 你也可以每周二11:15在Toijala多功能厅参加温和运动小组。每周二15:15至15:45，在阿尔沃-伊尔波学校的体育大厅，为那些喜欢非常轻微运动的人做椅子体操。在多功能厅的三个健身小组目前已经满员。 温和的运动跳跃训练平衡、肌肉张力和移动能力，适合老年人。这些组别包括站立式和地面式的跳跃。每周四上午11点45分，在多功能厅有一个免费的日间健身房，主要针对工作年龄的人。白天的运动包括轻度和简单的基本运动。最新新闻 AKAAN SEUTU Akaan Seutu Lehti是Pirkanmaan Lehtitalo集团的一部分。该集团出版了四份当地报纸、两份城市报纸和Wave100城市电视台。该公司也是太阳广播电台（Pohjois-Satakunnan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227</w:t>
      </w:r>
    </w:p>
    <w:p>
      <w:r>
        <w:rPr>
          <w:b w:val="0"/>
        </w:rPr>
        <w:t xml:space="preserve">如果这是你的第一次访问，请点击上面的链接，访问常见问题部分。你可能需要先注册才能发布信息，在这种情况下，请在继续之前点击 "注册"。要开始阅读信息，请选择你想阅读的论坛。 是的，但我的Monduka已经不能打动女人了，这就是为什么我在考虑买一个二手的sl mercedes或BMW z 3或4模型。Tommone Corvette对我来说太贵了，它应该，甚至使用，把至少5O公斤欧元......是的，没有pyty，春季汽车的预算是12000欧元。 Monduka当然我保持，我保持，只要它传播到手中Sonja的马自达幸运地被放在形状约100元，而不是600元。在基地，男孩的老板提供了帮助，用他自己的奔驰车把男孩带到了一个车库。 我曾请求主让男孩搭车。是的，关于驾驶的事情是会引起很多情绪的。有些人对某一品牌执着到最后一个细节，不能被任何事实或任何言论所动摇，我总是开同一个品牌.....，如果一个品牌让我失望，真的很难改变......。一个品牌是不好的，即使它是由黄金制成的，并且从来没有任何缺陷......观点要么卖，要么不卖 .........我的Mazdani的里程表上现在有32000公里，而且没有出现过任何问题......。但如果我认为另一个品牌的产品同样好，甚至更好，我也可以接受..........。但如果我认为另一个品牌的产品一样好，甚至更好，我也可以接受..........。你总是可以换一个更好的，但你事先不知道哪个是真正更好的。有可能发生的情况是，汽车的电脑出了问题，这只是一个小故障，但却要花费数吨来修复。 这就是为什么我喜欢老式汽车，因为电脑主要是在你的头脑中，然后你用它扫描仪表和服务手册。 是的，开车是一件古怪的事情，因为它引起了巨大的情绪。有些人对某一品牌执着到底，不能被任何事实或任何言论所动摇，我总是驾驶同一个品牌.....，如果一个品牌令人失望，就很难改变......。一个品牌是不好的，即使它是由黄金制成的，而且从来没有任何缺陷......。观点要么卖，要么不卖 .........我的Mazdani的里程表上现在有32000公里，而且没有出现过任何问题......。但如果我认为另一个品牌的产品同样好，甚至更好，我也可以接受..........。对我来说，从欧洲人到韩国人的转变就像一个跃进，进入了未知的世界。我对这个品牌没有任何经验，在我的熟人圈子里也找不到任何驾驶同一品牌汽车的人。但对这辆车的第一印象已经非常好了，而且到目前为止一直是这样。而且为什么不仍然.</w:t>
      </w:r>
    </w:p>
    <w:p>
      <w:r>
        <w:rPr>
          <w:b/>
          <w:color w:val="FF0000"/>
        </w:rPr>
        <w:t xml:space="preserve">id 228</w:t>
      </w:r>
    </w:p>
    <w:p>
      <w:r>
        <w:rPr>
          <w:b w:val="0"/>
        </w:rPr>
        <w:t xml:space="preserve">我注意到这个主题，觉得我应该加入进来。在09年春天，我的体重在148-149公斤左右徘徊，我的糖分升高，我的血压达到了顶点。我在春天和夏天努力减肥，在09年9月，我的体重是146.6公斤，同时我开始服用糖尿病和血压药物。 在这一点上，我的胆量开始启动，我开始认真地减肥。有时会很困难，我也会失去动力，但我总是设法回到正轨。 今天早上，体重是108.2公斤，感觉不可思议。 糖尿病药物已经停止，糖分得到控制，血压药物也减半。 医生认为，如果体重仍然下降，我也可以尝试停止。因此，从某种意义上说，我已经实现了我的目标，尽管我还有一些公斤数需要下降。我甚至没有想过任何最终的公斤数，我打算以5公斤为单位进行。因此，下一个目标将是105公斤，也许在圣诞节之前。如果到那时还没有，那肯定是明年。 你已经实现了神奇的减重--40公斤。 我鼓励你继续减重，因为我已经通过放弃药物治疗减去了相当多的体重。 在我的情况下，程序是逐渐减少药物，直到最后我们达到了完全不再需要任何药物的程度。我有4x750毫克的基本糖药，也就是最大的剂量，加上2种加强药，但还没有胰岛素，尽管我已经很害怕应该开始晚间胰岛素。从那以后，一片一片地减少，以至于晚上不超过1 x 500毫克，这也很可能在未来几周内被移除。抗高血压药物也逐渐减少，现在我从春天开始就完全不使用抗高血压药物，最近的数值仍然是115-125/68-78，心率是55-65。胆固醇药物正在试用中，我根本不吃，所以也已经取消了。 此外，睡眠呼吸暂停装置不再需要使用，所以这是体重减轻的另一个原因。而且总的来说，当我可以四处走动时，生活就更容易了，我的工作日不那么辛苦，晚上回到家还可以做些事情，而以前我必须花整个晚上的时间来恢复，以便第二天早上能够再次去工作。Milla-Riikka " 最后一张牌还没出 " Sunday , October 31, 2010 at 02:02 Thursday , October 28, 2010 at 23:45 oink写道：星期四，十月二十八日。2010年10月10日上午lailatov写道：如果我错了，请纠正我，但据我所知，kiloklub中的热量和球反映了官方建议的不同食物类型之间的比例，即低脂肪和高碳水化合物和蛋白质。 如果我按照Dahlqvist和Heikkilä的建议吃，即不超过40-70克碳水化合物或15%，脂肪50-70%和蛋白质15-25%的总热量，那么有很多红球!是的，有了这些规格，你也可以在kiloklub得到一个绿色的球排。在这里，脂肪含量为25-65%，所以也很适合减肥者。有了60-70克碳水化合物，你可以得到纤维和蔬菜，浆果和水果的绿色，当你选择低碳水化合物的蔬菜和黑麦面包和草莓的浆果。 此外，脂肪可以是植物脂肪和蛋白质也是Heikkil建议的，所以然后能量球是绿色的。 我一直在实施60-80克碳水化合物的VHH饮食，如果你做出正确的选择，得到绿色的球是没有问题的。</w:t>
      </w:r>
    </w:p>
    <w:p>
      <w:r>
        <w:rPr>
          <w:b/>
          <w:color w:val="FF0000"/>
        </w:rPr>
        <w:t xml:space="preserve">id 229</w:t>
      </w:r>
    </w:p>
    <w:p>
      <w:r>
        <w:rPr>
          <w:b w:val="0"/>
        </w:rPr>
        <w:t xml:space="preserve">Feeds Sae : 或者如果你买了它，那么你有时要赶着去玩 ...... Axy : Tjoo，这当然值得去看医生，如果有些疼痛一直持续下去 ......取决于你在猜测中心有什么样的经验，至于他们使用它们. 职业健康通常sculas好多了.我们esmes在这里Jyskylän睡在大楼nowten整个TK rempassa因为模具（惊喜！）所以坚持在城市拖，如果你需要看医生。而如果旧的迹象是真实的，那么网络的情况是不会更新的，所以不知道该往哪里打。因此，如果你需要一个医生，那么没有别的办法，只能到城市总机，希望有最新的信息。一个小的随机开放，但想，但有时，公众的情况是一种痛苦，和vissiin较差的方向是在各种SOTE-合作和其他与...哇...有人提出在Huuto.net 1件Desu手镯121e。 它是如何去现在："这不是愚蠢的谁问，但谁支付"。起步价是28E，但它涨到了28E . 不管怎么说，有人把手镯卖了，唯一的选择是立即购买：100E. 这已经是一个离谱的起步价了，你可以看到，你买它只是因为你可以用便宜货的价格撕掉一个善意的傻瓜的筛子。好吧，这已经是一个罕见的无耻行为了......。不管你是否连带着第一批的朋友，第二批也不会来，就这么往上卖，但那至少是五倍的价格，或者是更多。我没有更多地关注手镯的价格......如果取消这种货物的私人转售，这个系统会运作得更好。你可以选择将物品退给原卖家，但你只能拿回原价。 虽然我不认为会有这样的制度。看看德苏现在的时间表，如果我有时间的话，我可以去听小精灵讲座、BL讨论、角色设计和其他一些事情。 3 看起来我们学校的一个女孩也在做讲座：T 虽然我不打算去，寿星并不是我的菜。 但是很久没有看到了！！！。:D 街道上有什么说法？昨天我发烧到38度，现在我在家里生病。如果有人有多余的Desuli票，你能把它卖给我吗 :3 我想我的朋友没有票了，虽然我不确定，因为他没有回复我的信息 ...但我认为多买一张票并没有什么坏处。如果事实证明他是幸运儿之一，我会在这里发布新的消息 :3 T-C: 我今年想到，如果这里有人错过了，我也许应该多订几条腕带，但在急于订自己的腕带时我完全忘记了。明年一定要把同样的票再订一次，因为很有可能很快就卖完了，看看明年会不会记得。另一方面，很快我必须再次考虑一个更大的场地，寻找一个更合适的场地。然后有3个月的假期，直到秋季开始学习......。目前所有的人都在生病。我不希望有任何便秘风暴的流感!我觉得很糟糕。希望它不会在周六之前发生，因为我必须去看新的《钢铁侠》。从预告片来看，它真的很不错。Jaahans ，谁知道现在会有一个MMO，我也会认真地转一转。我查看了一些《永无止境》的视频，它似乎很有希望。 :) 我第一次听说他们在制作mokomaa，我只是想为什么不做《永无止境》的续集。</w:t>
      </w:r>
    </w:p>
    <w:p>
      <w:r>
        <w:rPr>
          <w:b/>
          <w:color w:val="FF0000"/>
        </w:rPr>
        <w:t xml:space="preserve">id 230</w:t>
      </w:r>
    </w:p>
    <w:p>
      <w:r>
        <w:rPr>
          <w:b w:val="0"/>
        </w:rPr>
        <w:t xml:space="preserve">    发动机油在你的汽车的最佳性能中起着非常重要的作用。发动机油是发动机中的冷却和清洗剂，使你的汽车尽可能顺利地运行。如果你的发动机没有足够的机油，它可能被严重损坏，这就是为什么至少每3个月检查一次，每6个月更换一次机油是极其重要的。按照几个简单的步骤，自己做起来很容易：检查汽车发动机机油的最佳时间是在汽车行驶了几次之后。 打开引擎盖，取下油尺，用抹布清洁其中的机油。你会注意到油尺上有两个点，上面的字母 "F "是全线，"L "是小线。 清洁油尺后，将其全部放入并拉出。 观察油性光泽的终点。 如果它在全线和小线之间，发动机得到足够的油。 然而，如果你发现油越来越接近一个浅的缺口，这就是添加发动机油的正确时间。 将油尺放回，关闭发动机罩。在给你的汽车添加发动机油时，你可以自己做，或者把它带到一个润滑油站。有几种不同类型的机油可供选择，但你需要知道什么最适合你的车。 车主手册可以告诉你你的车到底需要什么。 你可以在位于油尺附近的发动机盖上方的机油中找到。 取下盖子，将漏斗插入孔中。 你可以先通过漏斗倒入1/4加仑的机油。如果你最终达到了有足够机油的程度，就把盖子放回孔里。 不要在发动机里放太多的机油，因为它可能给发动机带来问题。虽然检查和给你的发动机添加机油可以很容易地自己完成，但更换机油可能会更复杂一些。 你的发动机中的机油需要完全排空，并用新的过滤器和干净的机油替换。 最好是让专业人员为你做这件事，以确保它是正确的。检查汽车发动机油的最佳时间是在汽车行驶几次之后。 你的汽车需要定期保养，这样它的寿命才会更长，并在一年中运行良好。 记住，你的安全也是一个非常重要的方面，当你的汽车处于最佳状态时，你可以更轻松地知道你可以去你需要去的地方，受到保护，没有汽车故障的忧虑。</w:t>
      </w:r>
    </w:p>
    <w:p>
      <w:r>
        <w:rPr>
          <w:b/>
          <w:color w:val="FF0000"/>
        </w:rPr>
        <w:t xml:space="preserve">id 231</w:t>
      </w:r>
    </w:p>
    <w:p>
      <w:r>
        <w:rPr>
          <w:b w:val="0"/>
        </w:rPr>
        <w:t xml:space="preserve">编辑页面 Turrikoti 由于在此期间有冲突的变化，编辑无法撤销。手动撤消更改。反广告检查 .请不要填写这个!{ {桶}} = 一般 = [[Image:Turrikoti .png|thumb|right|300px|Previous model of Turrikoti]] ' ' ' ' Turrikoti ' ' ' ' ' 是一个由芬兰turr在[[第二人生]]虚拟世界拥有的区域，主要是作为turr见面和花时间的地方。该地区的布局和内容每年更新几次，这取决于人们的热情。该地区包括一艘海洋巡洋舰、一个冬季木屋、一个温暖的沙滩、一个大型空间站和一个具有农场气氛的夜总会。 [[Image:Turrikoti-July-2012.jpg|thumb|right|300px|Turrikoti July 2012]] 该地区是由相关的/t/urrit团体的活动家于2010年创建。该小组最初由已故的Kuvalauta匿名论坛的/t/urri板的用户组成，但后来扩大到包括第二人生中的芬兰人。 /t/urrit小组的消息和聊天被用来通知共同的事件或联合项目。 该小组在2012年7月有167名成员。 = 链接 = * http://maps.secondlife.com/secondlife/Sylfie/63/37/31</w:t>
      </w:r>
    </w:p>
    <w:p>
      <w:r>
        <w:rPr>
          <w:b/>
          <w:color w:val="FF0000"/>
        </w:rPr>
        <w:t xml:space="preserve">id 232</w:t>
      </w:r>
    </w:p>
    <w:p>
      <w:r>
        <w:rPr>
          <w:b w:val="0"/>
        </w:rPr>
        <w:t xml:space="preserve">福利 2011年期间，图尔库社会和卫生服务部门的医生将在他们的健康中心咨询中分发近5500份欧洲文化之都活动的文化食谱。图尔库基本服务委员会在10月27日的会议上对此作出了决定 ......毫无疑问，文化对福祉有着积极的影响。图尔库基本服务委员会主席Juhani Leppä（CoR）说："这就是为什么该市的卫生站是向需要的人分发门票的自然渠道。 基本服务委员会的积极决定也受到图尔库市管理层的欢迎。2011年的图尔库文化之都年是几十年来对芬兰文化的最大贡献之一。图尔库希望通过其方案强调文化对人类和环境福祉的重要性。文化之都计划将包括约150个项目，涉及大量的芬兰和国际艺术家。全年将有数以千计的个人活动。该计划的大部分内容将是免费的，图尔库将利用它来强调文化对人类和环境福祉的重要性。这也是图尔库向欧洲其他地区发出的信息。图尔库是2011年的欧洲文化之都。它是什么意思？图尔库已经是一个文化城市，坦佩雷和马恩塔也是如此，这两个城市都是申请文化之都的城市。那么，什么会改变呢？欧洲文化之都年不仅仅是一个大型的节日或旅游活动，而是一场为期一年的演出，文化界的明星们一个接一个地奉献出他们最好的一面。有更多的东西。</w:t>
      </w:r>
    </w:p>
    <w:p>
      <w:r>
        <w:rPr>
          <w:b/>
          <w:color w:val="FF0000"/>
        </w:rPr>
        <w:t xml:space="preserve">id 233</w:t>
      </w:r>
    </w:p>
    <w:p>
      <w:r>
        <w:rPr>
          <w:b w:val="0"/>
        </w:rPr>
        <w:t xml:space="preserve">   2012年12月19日，星期三，第19箱：每个人的圣诞节都到了，奥黛丽-赫本的圣诞节也到了，在我们的厕所。只要我们住在这所房子里，只要奥黛丽挂在我们的厕所墙上，它每年都会到来。我有一些圣诞装饰品，有一个永久的位置。 年复一年。一次又一次。那棵小树（在架子上），以及站在它旁边的精灵女孩，它们在圣诞节时住在厕所的小壁橱上面。在对面的墙上，奥黛丽以一种梦幻般的方式看着这棵树，隔壁墙上的玛丽莲也是如此，尽管你可能没有注意到......。实际上，我并没有在周围撒下很多圣诞装饰品，但某些不变的东西仍然存在。 壁炉上的天使，挂在餐具柜门把手上的精灵，书柜里的圣诞袜，走廊抽屉上的雪人。呵，毕竟有一大堆这样的人。随着他们的到来，家里的圣诞节也随之而来......。好吧，你还需要圣诞食物的可爱气味。 还有蜡烛。 六。还有音乐，还有姜饼，还有圣诞夜雪人电影，还有圣诞老人，他总是飞到这个小村庄，全村人蜂拥到机场欢迎他。和和和......。离圣诞节越近，我的就寝时间就越远。现在我必须去确保我把明天圣诞晚会的乐谱装在袋子里，把衣服拿在手里，把纸条写好。 再次向所有其他夜猫子问好--也向那些已经睡得很好的人问好!</w:t>
      </w:r>
    </w:p>
    <w:p>
      <w:r>
        <w:rPr>
          <w:b/>
          <w:color w:val="FF0000"/>
        </w:rPr>
        <w:t xml:space="preserve">id 234</w:t>
      </w:r>
    </w:p>
    <w:p>
      <w:r>
        <w:rPr>
          <w:b w:val="0"/>
        </w:rPr>
        <w:t xml:space="preserve">平局：-在基本比赛中，平局的决定方式如下：首先是局数，然后是最后十杆的最高分，在十杆系列中向起点推进，直到平局被打破。如果十位数和系列数相同，则十、九、八等数将决定前八名的排名，即入围者，在可能的平局后，通过个别加杆，直到产生差异。 亨利-哈基宁，代表约恩苏射击队，于2008年8月在北京获得奥运铜牌 。哈基宁射击所有步枪项目，从10米气步枪到300米步枪。</w:t>
      </w:r>
    </w:p>
    <w:p>
      <w:r>
        <w:rPr>
          <w:b/>
          <w:color w:val="FF0000"/>
        </w:rPr>
        <w:t xml:space="preserve">id 235</w:t>
      </w:r>
    </w:p>
    <w:p>
      <w:r>
        <w:rPr>
          <w:b w:val="0"/>
        </w:rPr>
        <w:t xml:space="preserve">&amp;gt;&amp;gt;28149347即将到来，不，即将到来的独家（癌症）游戏的控制台和PS4，是。现在值得购买吗？不.真正的高手是在PC上拥有一个游戏，然后以便宜的价格购买一个控制台，以享受他们的产品，否则就会错过. &amp;gt; &amp;gt;28200259 这些名单是轻微扭曲的，因为很少有任何大时间的PC独家. 当然，有很多真正好的小游戏，所有的游戏都是更好的，但星际公民似乎是其中一个大独家的很长一段时间。独家经营是一种癌症，玩家只是失去了它......从PC到控制台的移植有点困难，但公司没有理由不把许多游戏带到PC，除了残缺的合同. &amp;gt ; &amp;gt;28200259我猜赫尔曼错过了整个帖子？这不是关于每个平台会有多少独家产品，而是会有多少。 我认为唯一有趣的即将到来的PC独家产品是LoG 2和A Hat in Time。 而且这还缺少Wii U独家产品。T.eri &amp;gt;&amp;gt;28236457 现在的 "大型游戏 "只是意味着花了太多的钱在营销上而不是开发游戏本身。说实话，你应该感到高兴的是，几乎没有任何这些只在PC上出现的标题。 &amp;gt;&amp;gt;28236457 在不久的将来（即今年全年），唯一真正为PC推出的AAA标题是GTA 5在今年的最后一个季度，而这是在控制台版本发布后一年左右。如上所述，营销预算与游戏的质量没有关系。重要的是在开发一个游戏时投入了多少资源，例如《战神》、《马里奥》、《湮灭》、《质量效应》等游戏都是真正的AAA级游戏，而最新的Wii U《塞尔达》可能甚至超过了这个等级，因为它已经投入了大量的时间、精力和金钱。但最终，在这个时代，很少有大型游戏是PC独占的。 越来越多的优质游戏要么进入所有平台，要么只为游戏机制作。 当然这取决于，我对《荒原2》的期待超过了许多真正的大型游戏。而这些AAA级游戏往往有很大的营销预算，但当你看一下《GTA V》的工作量和内容的精度和质量时，仍然很少有其他AAA级游戏能接近。http://www.ebay.com/itm/NEW-Sony-Play-Station-4-PS4-500GB-Jet-Black-Console-PlayStation-4-PS-/121361158691 ?pt=Video_Games &amp; hash=item1c41b05223 好吧，但它说 "交货时没有额外费用"？邮费30e，进口有人70e.比黄麻国家便宜。 &amp;gt;&amp;gt;28262373那么这并不是像&amp;gt;&amp;gt;28249248先生所说的无利可图。那时我甚至可以订阅。芬兰最便宜的PS4是449欧元。 Säästäisi siinä sen sechsikymppiä , one game verran .它可能会上涨相当多。让我们想一想.价格是标准的287欧元，加上运费30欧元，加上进口成本至少70-100欧元。 价格将是400欧元，Anttila刚刚出售了一个周末报价PS4控制台399欧元，这个价格将在圣诞节前稳定为MSRP。你认为你将如何在这里保持领先，这支伦巴对你来说有什么意义？如果产品出现故障，退货是个大麻烦。</w:t>
      </w:r>
    </w:p>
    <w:p>
      <w:r>
        <w:rPr>
          <w:b/>
          <w:color w:val="FF0000"/>
        </w:rPr>
        <w:t xml:space="preserve">id 236</w:t>
      </w:r>
    </w:p>
    <w:p>
      <w:r>
        <w:rPr>
          <w:b w:val="0"/>
        </w:rPr>
        <w:t xml:space="preserve">太阳能户外灯，适合你的需求 选择一个适合你的需求的太阳能户外灯，如果你不确定当涉及到太阳能照明时应该寻找什么，那么就会证明是相当有争议的。如果你在太阳能灯技术方面掌握一点专业知识，知道今天有哪些功能，你就可以根据自己的需要选择完美的照明。虽然这些类型的灯有助于省钱，但它们也非常有用，可以节省时间，挖小沟铺设电线，必须将灯连接到有电的电网上，这也是一个挑战。 这些类型的灯使用的电池是太阳能供电。这也许是目前市场上最简单和最经济的照明设置。我们的照明指南解释了选择适合你需求的太阳能户外灯的步骤。如果你想为你的财产创造简单而愉快的照明，你可能会从选择垂直太阳能户外灯中受益。 在黑暗中，这种灯相对较暗，只用于在一个特定的位置进行结构设计。这种类型的太阳能灯不提供足够的光线，以提高教育时期的照明的丰富性，但它确实创造了一个优雅的外观和吸引力，即使在最黑暗的时间，也允许一个美丽的景观类型。这些类型的灯是在灯泡内产生的，被称为 "多晶体太阳能电池"，即使在天空朦胧的情况下，也能很好地捕捉太阳能发电。这些最适合用于花园或可被认为在夜间周围有障碍的物品。如果你正在寻找一个太阳能户外灯，这将有助于照亮路径，如车道，人行道，车道，甚至行动，你可能会受益于购买那些被称为 "路径灯 "的。最常见的是，一个路灯包括一个顶部，其中包括一个创造图案的蜂窝状盒子，一个包括图案的装饰容器和一个可以放在其中的能量桩。尽管许多包含可置于 "关闭 "位置的选择器的路径照明灯想要保留能源，但大多数设计只是在天黑时打开。如果你对提供高水平照明的太阳能户外灯感兴趣，并为你的家提供尖端保护，可能会从被称为 "任务 "或 "聚光灯 "的标记灯中受益。这些通常安装在柱子上，但也可以安装在甲板或门廊上，以及在一个.如果你知道如何使用太阳能灯，并对灯的放置位置有一个大致的概念，你可以根据自己的需要选择最适合的太阳能户外灯。发布者：Marcelle Le Bihan | 阅读 : 0 | 最新文章 大多数人都梦想着进入状态，减掉体重，从事更多的体育活动。然而，许多健康爱好者希望分享他们的 ... 继续阅读 今天研究汽车保险公司比十年前要容易得多。 在网上快速搜索会发现客户的评论，报价的数量和接收其他有用的信息 ...继续阅读 耐克Air Jordan one是世界上有史以来最复古的运动鞋，包括与迈克尔-乔丹的职业生涯和品牌的特殊联系。1984年，Dean Smith带领UNC-Rangers在Et ... 继续阅读 也许使用lenny页面的关键基于互联网的营销策略 最具挑战性但非常有价值的</w:t>
      </w:r>
    </w:p>
    <w:p>
      <w:r>
        <w:rPr>
          <w:b/>
          <w:color w:val="FF0000"/>
        </w:rPr>
        <w:t xml:space="preserve">id 237</w:t>
      </w:r>
    </w:p>
    <w:p>
      <w:r>
        <w:rPr>
          <w:b w:val="0"/>
        </w:rPr>
        <w:t xml:space="preserve">Ketonen回复 Ketonen回复 问题：关于Are的问题，关于空调的差异，我可以给你一个意见。 如果你不想不断地调整温度控制旋钮，那么就选择自动系统。 手动系统有，正如Tapsaki所说，有更好更清晰的控制选项，但很难达到恒温。因此，如果外面的空气从晴天/雨天变成了干天，反之亦然，手动装置将不能很好地保持所需的温度。这就是为什么我的下一辆车会有自动空调的原因之一。当然，这需要额外的费用，但很容易选择同样价格的 "其他不必要的 "选项，如合金车轮？顺便说一下，塔皮奥，当涉及到所谓的半自动空调时，你是否通过温度传感器来调整设备？在老式手动空调中没有这种情况，但它需要不时地调整温度，我在前面提到的是一种压力现象。 Tapio Ketonen：如果我理解得正确，那么半自动的工作方式与你描述的完全一样。至少在谷歌找到的一个链接中，大众高尔夫的空调是这样解释的，在这里打开。我认为半自动空调的工作更合理、更可靠。全自动系统有时会让人恼火，尤其是在冬天。我，如果自动变速器在做任何事情的时候决定开始向我的脸吹冷风，我就会感到头痛。 我不知道这是否也适用于半自动变速器，但如果有必要，可能更容易将它抽走。</w:t>
      </w:r>
    </w:p>
    <w:p>
      <w:r>
        <w:rPr>
          <w:b/>
          <w:color w:val="FF0000"/>
        </w:rPr>
        <w:t xml:space="preserve">id 238</w:t>
      </w:r>
    </w:p>
    <w:p>
      <w:r>
        <w:rPr>
          <w:b w:val="0"/>
        </w:rPr>
        <w:t xml:space="preserve">"但与神同在的人，与神同在的人，可以断言："我虽然行在死荫里，也不怕遭害，因为你与我同在。""（参看诗234）（圣马克西姆斯忏悔者：论爱II / 99. 96）我认为把这种暂时的生命的结束称为死亡是不正确的，而是从死亡中解脱出来，从腐败中分离出来，从束缚中逃脱出来，平静生活中的风暴，停止战斗，从黑暗中撤退，结束烦恼和休息，停止动荡和和平，掩盖羞耻，在欲望没有达到的避难所 - 一句话：一切邪恶的结束。圣徒们在这里已经实现了这一切，他们自愿将自己置于死地，因此在这一生中作为陌生人和异乡人生活。他们勇敢地与世界和肉体抗争，抑制了他们欺骗性的感官欲望--感官总是吸引人的感官--从而维护了他们灵魂的尊严，使他们免于一切束缚（V11:76）（圣马克西莫斯忏悔者：《上帝知识选》...II /212.235）使徒是 "生命的香气，换取生命"（哥林多后书2:16），因为他以身作则，激励信徒行善，从而引导他们走向美德的香气，或者通过他的传道引导那些顺从恩典的人，从感性的生活走向灵性的生活。但 "死亡的气味是为了死亡 "是使徒将那些从无知的死亡中跌落到不信的死亡中的人的方式，因为他使他们意识到等待他们的审判。 生命是思想和灵魂与身体的结合和相互接触。 死亡不是这些相互联系的部分的毁灭，而是它们联系的消解。因为在上帝看来，所有的东西即使在分解后也能保存下来（圣安东尼大帝：人性的教训I / 35. 93）当理性支配欲望时，它使感官成为美德的仆人，反之亦然：当欲望支配理性时，它使感官为罪恶服务。因此，值得仔细研究和思考的是，灵魂如何能够转过来，用它以前用于犯罪的感官来获得和保持美德。 ( III : 58 ) 圣-马克西姆-忏悔者：对上帝知识的选择......。II / 175. 109 Gregory of Sinai 使徒提到的 "生命之灵的律法"（罗马书8:2）在心中的作用和说话的方式与书面律法在身体中的作用相同。生命之灵的律法把人的心从罪和死亡的律法中解放出来。 而书面的律法却在不知不觉中把观察者变成了法利赛人。 法利赛人只是在外表上理解和履行律法，遵守诫命，只是为了让人看他。( St. Gregory of Sinai : Useful Lessons III / 269. 19 ) 圣安东尼大帝 让我们不要为美好的生活和符合上帝旨意的生活而努力，让我们为拯救灵魂而选择有德行的生活，因为死亡每天都在我们眼前，我们可以看到它，但人类的一切都被遮蔽了。 ( St. Anthony the Great : Lessons on Human Nature ... I / 30.74）Teoleptos 风掀起大海的波浪，除非风平浪静，否则海面不会平静。 同样，邪恶的精神在冷漠的僧侣的灵魂中掀起对父母、兄弟姐妹、熟人、邀请函、聚会、戏剧表演和其他各种快乐景象的回忆，并煽动他通过眼睛、嘴巴和身体的快乐来寻求快乐。 这就是你的情况。</w:t>
      </w:r>
    </w:p>
    <w:p>
      <w:r>
        <w:rPr>
          <w:b/>
          <w:color w:val="FF0000"/>
        </w:rPr>
        <w:t xml:space="preserve">id 239</w:t>
      </w:r>
    </w:p>
    <w:p>
      <w:r>
        <w:rPr>
          <w:b w:val="0"/>
        </w:rPr>
        <w:t xml:space="preserve">SDP竞选启动 SDP竞选启动活动将于下周六29.9日开始。社会民主党将启动第三阶段的市政运动。选举工作的前几个阶段，即春季招聘之旅和社民党的冰激凌之夏，带来了预期的结果：社民党在市政选举中达到了7000名候选人的目标。40.43%的候选人是女性，这也符合目标。在社会民主党市政选举活动的第三阶段，该党每周六都会组织主题活动。每个星期都会强调一个具体的行动，该党将在下一个市政任期内采取这些行动。该活动的第一个星期六将致力于将有关老年人服务的法律付诸实践。</w:t>
      </w:r>
    </w:p>
    <w:p>
      <w:r>
        <w:rPr>
          <w:b/>
          <w:color w:val="FF0000"/>
        </w:rPr>
        <w:t xml:space="preserve">id 240</w:t>
      </w:r>
    </w:p>
    <w:p>
      <w:r>
        <w:rPr>
          <w:b w:val="0"/>
        </w:rPr>
        <w:t xml:space="preserve">主要的未决问题是使希腊的债务达到一个可持续的水平，并为该国调整所需的额外时间提供资金。财政部长尤塔-乌尔皮莱宁（Jutta Urpilainen，S&amp;D）并不想具体说明芬兰更倾向于哪种措施。最近，关于会议结果的几个版本一直在流传。据欧元集团主席容克称，现在主要是技术问题阻碍了协议的达成。 路透社报道，德国不同意。据该国财政部长沃尔夫冈-朔伊布勒(Wolfgang Schäuble)称，在支持措施上仍会有重大分歧。</w:t>
      </w:r>
    </w:p>
    <w:p>
      <w:r>
        <w:rPr>
          <w:b/>
          <w:color w:val="FF0000"/>
        </w:rPr>
        <w:t xml:space="preserve">id 241</w:t>
      </w:r>
    </w:p>
    <w:p>
      <w:r>
        <w:rPr>
          <w:b w:val="0"/>
        </w:rPr>
        <w:t xml:space="preserve">青年企业家Timangi竞赛的申请期已经开始--大奖为3万欧元 芬兰青年企业家年度锦标赛Timangi今年将第三次举行。比赛的申请时间从9月3日星期一开始，将持续到2012年9月28日星期五。该比赛将奖励那些通过创新和勇敢的行动帮助企业成长的年轻企业家和创业团队。 Timangi的大奖是30000欧元，第二名将获得20000欧元，第三名获得10000欧元。这些公司还将接受来自Tekes和Finnvera的专家关于如何发展其业务的建议。除了这些奖项之外，阿尔托大学还将把阿尔托大学创业中心的荣誉奖颁发给其选择的公司。获奖者将由Rovio公司的Mikael Hed主持的评审团选出。 颁奖晚会由经济事务部长Jyri Häkämie主持，将于11月21日在赫尔辛基举行。</w:t>
      </w:r>
    </w:p>
    <w:p>
      <w:r>
        <w:rPr>
          <w:b/>
          <w:color w:val="FF0000"/>
        </w:rPr>
        <w:t xml:space="preserve">id 242</w:t>
      </w:r>
    </w:p>
    <w:p>
      <w:r>
        <w:rPr>
          <w:b w:val="0"/>
        </w:rPr>
        <w:t xml:space="preserve">音乐技术培训的方向是现场扩声、录音室工作和音乐信息学。你的专业技能包括良好的读谱和演奏技能以及广泛的音乐知识。你将学习音乐技术、录音和音响工程以及计算机技术。除技术科目外，学习内容还包括器乐、合奏和音乐理论教学，这是课程的一个组成部分。 毕业后，您可以在录音、音乐会、电影或录像行业、广播、电视、多媒体、工业、旅游服务部门以及市政当局和其他社区组织的音乐教育和指导活动中就业。对音乐的了解也是从事各种相关工作的优势，如节目机构、音乐节和音乐组织。</w:t>
      </w:r>
    </w:p>
    <w:p>
      <w:r>
        <w:rPr>
          <w:b/>
          <w:color w:val="FF0000"/>
        </w:rPr>
        <w:t xml:space="preserve">id 243</w:t>
      </w:r>
    </w:p>
    <w:p>
      <w:r>
        <w:rPr>
          <w:b w:val="0"/>
        </w:rPr>
        <w:t xml:space="preserve">女子175/75，去除10公斤 是的，我在嘴里滑了半块Twix糖......但你能做什么，我很虚弱：）明天是称重日，我怀疑我的小轻率会有一半或一半的影响。而且我相信还会有更多，因为我是个老饕，那半块Twix的热量只有71.5千卡。呵，在这里有一个慢速滚动是一种解脱。</w:t>
      </w:r>
    </w:p>
    <w:p>
      <w:r>
        <w:rPr>
          <w:b/>
          <w:color w:val="FF0000"/>
        </w:rPr>
        <w:t xml:space="preserve">id 244</w:t>
      </w:r>
    </w:p>
    <w:p>
      <w:r>
        <w:rPr>
          <w:b w:val="0"/>
        </w:rPr>
        <w:t xml:space="preserve">至于出售Haksu.net，我们必须暂停，因为移动网站将是一个比预期更大的工作，因为有许多特殊的功能（如有趣的电子邮件地址），所以它仍然是一个谜，将网站放在一起的价格标签。 此外，由于网站代码的旧性，买方将有相当多的工作摆在他面前，网站将再次启动和运行，所以 "销售 "将不得不定义为更多的是 "免费使用，风险自负"。我仍然不知道我在这里会做什么。时间已经过去了，我没有看到任何方法可以让网站通过自己的运作产生一个欧元。我已经在考虑为网站获取有偿的升级者，但在我还在正常更新网站的时候，网站就已经停止生产了，所以整个网站的盈利逻辑是错误的，在目前的网络幽默时代，没有人愿意为幽默付费了。 但所有的想法都可以在留言簿上提交，当然你也可以把它们发到haksu[at ]haksu.net。尽管我读了所有的东西，但回答可能比较弱，因为我正在深耕抑郁症的沼泽地，此外，我维护另一个网站的工作（部分是作为一个自愿的职业），电子邮件积累的速度，我甚至不能回答他们:（当然，你也仍然可以提出购买建议，但目前我不能说价格会是什么。当然，如果你说："我将支付X欧元的页面，在他们的条件下"，所以我可以考虑价格是否合理，并找出它是否会得到页面的包装（我必须做的是购买，因为我没有技能/访问的一切）。但是，如果你想让网站在其他地方轮换的话，真的必须使用相当多的调整和/或罐头。 PS : 如果haksu.net曾经从网上意外地消失，那么服务器拉着它的最后一条腿就坏了。 以后再试，某种紧急通知，至少我试图在这种情况下通过重定向域名的某个新位置。</w:t>
      </w:r>
    </w:p>
    <w:p>
      <w:r>
        <w:rPr>
          <w:b/>
          <w:color w:val="FF0000"/>
        </w:rPr>
        <w:t xml:space="preserve">id 245</w:t>
      </w:r>
    </w:p>
    <w:p>
      <w:r>
        <w:rPr>
          <w:b w:val="0"/>
        </w:rPr>
        <w:t xml:space="preserve">2.药名 3.有效成分和其他成分 4.适应症 缓解急性和慢性肌肉骨骼疾病的炎症和疼痛。缓解骨科和软组织手术后的疼痛和炎症。猫：缓解子宫切除术、卵巢切除术和小型软组织手术后的疼痛 . 5.禁忌症 怀孕或哺乳期的动物不得使用。不得用于患有胃肠道疾病的动物，如胃肠道不适和出血，肝脏、心脏或肾脏衰竭和出血性疾病。对活性物质或赋形剂过敏的情况下，不得使用。不能用于小于6周龄的动物或体重小于2公斤的猫咪。不良反应 非甾体抗炎药（NSAIDs）的典型不良反应，如食欲不振、呕吐、腹泻、便血、冷漠和肾衰竭等，偶有报道。在狗身上，这些副作用通常发生在治疗的第一周，在大多数情况下是短暂的，并在停止治疗后消失，但在一些非常罕见的情况下，它们可能是严重的或致命的。非常罕见的是，可能会发生过敏性反应。如果你遇到严重的影响或本手册中没有提到的其他影响，请告知你的兽医。特别注意事项 如果出现任何不良反应，应停止治疗并咨询兽医。由于有肾脏损害的风险，在有脱水或咯血的动物和低血压的动物中应避免使用本品。 在猫中，美洛昔康或其他非甾体抗炎药不应被用于口服后续治疗，因为适当的剂量尚不清楚。用药者应注意的事项 将本品意外注入腺体可能会引起疼痛。 对非甾体抗炎药（NSAIDs）过敏的人应避免接触本兽药产品。如果不小心将产品注射到人体内，应立即咨询医生，并出示包装单或销售标签。怀孕和哺乳期使用 见第5节（禁忌症）。 相互作用 其他非甾体抗炎药、利尿剂、抗凝血剂、氨基糖苷类抗生素和与蛋白质强烈结合的物质可能竞争蛋白质结合，从而产生毒性作用。Metacam不应该与其他非甾体抗炎药或糖皮质激素一起使用。应避免与潜在的肾毒性药物同时使用。对于有麻醉风险的动物（如老年动物），应考虑在麻醉期间进行静脉或皮下补液。 如果在麻醉期间使用非甾体抗炎药，不能排除可能的肾脏损伤风险。 以前使用过抗炎药的治疗可能会增加不良反应的风险，因此在开始用药之前，应观察这些药物使用后至少有24小时的等待期。 然而，等待期取决于以前使用的药物的药理学特性。</w:t>
      </w:r>
    </w:p>
    <w:p>
      <w:r>
        <w:rPr>
          <w:b/>
          <w:color w:val="FF0000"/>
        </w:rPr>
        <w:t xml:space="preserve">id 246</w:t>
      </w:r>
    </w:p>
    <w:p>
      <w:r>
        <w:rPr>
          <w:b w:val="0"/>
        </w:rPr>
        <w:t xml:space="preserve">最新发布链接~正在进行和已完成的项目~《动物之森》 根据同名视频游戏改编，这部欢快的影片讲述了一个新搬来的女孩艾在动物村的生活。她结识了新朋友，经历了许多新事物，甚至还遇到了UFO！她的生活也变得丰富多彩。类型：电影 类型：儿童，动物 状态：准备就绪 岚之悠悠~在一个暴风雨的夜晚，加布和梅，一只狼和一只羊，在一个暴风雨的夜晚偶然相遇。 在黑暗中他们看不到对方，暴风雨的寒意带走了他们的嗅觉，所以他们只能听到对方的声音。当晚的谈话使两人之间的相似之处显现出来，并在他们之间建立了牢固的友谊纽带。它打破了猎物和捕食者之间的禁忌，尽管狼的本能突然拥有了加布，而两人的族群在背景中盘旋，仿佛要把他们拆散。岚之恋》是一个温暖的故事，讲述了先天性敌人之间的友谊。类型：电影 类型：冒险，动物 状态：已完成，mkv版本将在遥远的未来某个时候发布 在这部轻松的校园喜剧中，你会遇到有趣的学生和相当不寻常的老师。这些草图被分成短小的片段，彼此相随--当他们在课堂上胡闹时，当他们在家里时，当他们在实地考察时......。这套国际象棋保证你不会感到无聊!类型：电影类型：喜剧，学校模式：Ready Blood+ Saya Otonashi与她的家人过着平静的高中生活。然而，除了最近一年的时间，她对自己过去的生活没有任何记忆。有一天，意想不到的事情开始把她的幸福生活打成小碎片。一个要消灭的敌人，一个要完成的任务--一场古老的斗争旋风将Saya撕扯回她的命运。一个年轻英俊的黑衣大提琴手Hagi来到这里。 当他递给Saya一把剑并邀请她战斗时，历史又开始了新的转折。萨亚会恢复记忆吗？她会发现自己的真实身份吗？在一场巨大的斗争中，她能否保护她所爱的人？勇敢的故事 10岁的小渡在他的班上有一个奇怪的新学生。 不久，他的父母离婚了，他的母亲中风了。 小渡在一个废弃的房子里发现了一扇神秘的门，这个新学生小川相当好奇。"在门后，我可以改变命运，在门后，所有的愿望都会实现!"她说。为了救他的母亲，绝望的Wataru冲向门，并通过它，结束了神秘的视觉世界，在那里他很快遇到了新的熟人，既有朋友也有敌人。小满也在《愿景》中，而且看起来不是很友好 !小渡踏上了史诗般的冒险之旅，以抵达小满和命运女神，根据传说，命运女神可以满足勇敢的旅行者的任何愿望。 勇敢的故事》是根据宫部美雪的书改编。类型：电影 类型：幻想、冒险 状态：准备就绪 Byousoku 5 Centimeter Tohno Takaki在完成小学教育后不得不与Shinohara Akari分手。有一天，高木终于在一场大雪中去见明日香。本片由三个短篇故事组成：第一章 "Okasho "描述了东野和明里的重逢；第二章 "宇航员 "从另一个人的角度讲述了之后的故事；最后一个故事 "每秒五厘米 "只是讲述了二人的想法和他们的变化。 类型：电影 类型：戏剧</w:t>
      </w:r>
    </w:p>
    <w:p>
      <w:r>
        <w:rPr>
          <w:b/>
          <w:color w:val="FF0000"/>
        </w:rPr>
        <w:t xml:space="preserve">id 247</w:t>
      </w:r>
    </w:p>
    <w:p>
      <w:r>
        <w:rPr>
          <w:b w:val="0"/>
        </w:rPr>
        <w:t xml:space="preserve">删除Windows.old文件夹 适用于Windows 8.1 , Windows RT 8.1 如果你从Windows 8.1预览版升级到Windows 8.1或从Windows RT 8.1预览版升级到Windows RT 8.1 , Windows.old文件夹将包含一些以前版本的Windows使用的文件。 这些文件将在升级后28天内自动删除。你也可以用磁盘重组的方式自己删除它们。警告 在你使用磁盘重组之前，请确保你已经将所有的文件和设置保存在你想要的位置。 你不能撤销对Windows.old文件夹的删除。</w:t>
      </w:r>
    </w:p>
    <w:p>
      <w:r>
        <w:rPr>
          <w:b/>
          <w:color w:val="FF0000"/>
        </w:rPr>
        <w:t xml:space="preserve">id 248</w:t>
      </w:r>
    </w:p>
    <w:p>
      <w:r>
        <w:rPr>
          <w:b w:val="0"/>
        </w:rPr>
        <w:t xml:space="preserve">我是一个相当无聊的学生妹，部分原因可能是我还没有得到我想对世界说的一切。说到睡觉，我有点害羞，但我相信合适的人一定会让我敞开心扉，讲述我的梦想 ...</w:t>
      </w:r>
    </w:p>
    <w:p>
      <w:r>
        <w:rPr>
          <w:b/>
          <w:color w:val="FF0000"/>
        </w:rPr>
        <w:t xml:space="preserve">同上 249</w:t>
      </w:r>
    </w:p>
    <w:p>
      <w:r>
        <w:rPr>
          <w:b w:val="0"/>
        </w:rPr>
        <w:t xml:space="preserve">ALA-KARTANON学校3A Marjo和Nassikat 学校的音乐俱乐部表演了音乐剧《在圣诞节》。我们班有很多演员，表演很精彩。 技术工作的成果，我们自己的自制机器人！"。老师已经很久没有时间把我们的活动图片放在这个网站上了。秋天很快就变成了初冬，当我们有更多的事情要做时，时间过得太快了。 这里有一些关于这个秋天的记忆："绿枝 "活动中欢快的演员，市场上的工艺品和每个人的技术工作中的铅笔盒。我一直在给孩子们读Ella的书，他们认为我应该写一本关于 "Marjo和Nassikat "的书，因此这一页的标题。 这不是一个坏主意，孩子们自己先来写这个主题！"。本学期的良好开端，祝大家秋高气爽!学校拍照时间是09年9月4日星期五，我们班是11点55分。09年9月10日星期四是秋季运动会，通讯已经分发给旅客。学校时间为上午9点至下午1点。非常感谢庄园学校辛勤工作的家政学教师和他们超级好的学生们!我们在准备儿童派对和装满自制食物的袋子时，体验到了合作的快乐。 我们都度过了一段美好的时光!2009年4月8日 复活节假期明天开始，阳光灿烂。冬天过后，我们每个人都需要从日常生活中休息几天。然后，我们将能够再次继续向夏天迈进。我们学校的30周年纪念日很快就到了，节目排练也将在假期后开始恢复。学校的游戏商店为女孩们提供了不错的上衣和半裙选择，我们开始试穿。当然，你自己的装束也可以做得很好。对于男孩来说，学校里没有合适的服装，但根据我收到的信息，家里有合适的派对礼服。我曾试图了解Niemennokka作为5月露营地点的情况，但根据报纸上的报道，由于经济原因，青年办公室已不再租用。至少到目前为止，电话还没有被接通，但我仍在努力。如果没有，我们会考虑另一个地方。祝您在所有的家庭中度过一个清爽的主要假期!1.3.2009 要么连接，要么不连接 !Soft先生和Sharp先生在散步，后者很难从照片中出来...... 2009年2月8日 下着猫和狗的雨，雪会融化吗？看着一班红脸蛋的滑雪者在为滑雪道铺设的轨道上绕来绕去，我很高兴。 孩子们热情高涨，每个人都玩得很开心，至少在空地上是这样。只要我们能让南方的孩子们像他们一样经常去滑雪，芬兰滑雪的前景就会更加光明。但今天又下起了雨 !在我们班上，还有一个学生正在接受培训。这对孩子们和老师来说都是一件好事，有两个人回答问题和提供帮助是非常好的。 除了学习按行计数，我们还在复习数学中的乘法表，目的是让我们的数学变得真正流畅。在母语方面，我们已经在手写练习方面取得了相当大的进展。到目前为止，我们仍然在用文字写作。孩子们最近写了一些关于大雪灾的好故事，由于作家俱乐部的帮助，所有这些故事都在寻找文案的过程中。自圣诞节以来，我们的学习中还包括了许多其他的精彩内容，这里只是一些快乐的观察。 很快，我们将开始为我们学校的30周年纪念日排练节目，那是在五月。时间过得真快，我祝愿你们在春冬两季都有发光的项目!21.12.2008 一年中最黑暗的一天已经过去，圣诞节即将来临。感谢你们在过去的一个学期里为孩子和家长提供的服务。一个和平和快乐的圣诞节，2009年一切顺利!现在ope滚球要去森林中的乡下了 !28.11.2008 过去几个月中最大的打击是雪。拟</w:t>
      </w:r>
    </w:p>
    <w:p>
      <w:r>
        <w:rPr>
          <w:b/>
          <w:color w:val="FF0000"/>
        </w:rPr>
        <w:t xml:space="preserve">id 250</w:t>
      </w:r>
    </w:p>
    <w:p>
      <w:r>
        <w:rPr>
          <w:b w:val="0"/>
        </w:rPr>
        <w:t xml:space="preserve">苏特在威斯康星大学开始了他在NCAA的职业生涯，他在那里从1975年到1979年打球。 苏特在1977年NHL选秀第七轮第120位被洛杉矶国王队选中。同年，伯明翰公牛队在第七轮选秀中以58号将他列入WHA。1978年至1979年，他还在CHL为塔尔萨油人队打了9场比赛。1979年，苏特被选入美国国家队。它在1980年冬奥会上取得了伟大的成就，击败了苏联并获得了奥运金牌。奥运会结束后，苏特拒绝了洛杉矶的合同邀请，并在接下来的赛季中不活跃，成为一名不受限制的自由球员。 他与明尼苏达北星队签约，但没有在NHL中打过一场比赛。 苏特从1981年到1982年在CHL打球，然后从他的球员生涯中退役，搬回他的家乡麦迪逊，开了一家体育用品店。</w:t>
      </w:r>
    </w:p>
    <w:p>
      <w:r>
        <w:rPr>
          <w:b/>
          <w:color w:val="FF0000"/>
        </w:rPr>
        <w:t xml:space="preserve">id 251</w:t>
      </w:r>
    </w:p>
    <w:p>
      <w:r>
        <w:rPr>
          <w:b w:val="0"/>
        </w:rPr>
        <w:t xml:space="preserve">塞波-约基宁的第三部犯罪惊悚片描绘了一个略显不幸的银行抢劫犯和抢劫案的调查人员。探长萨卡里-科斯基宁在警察局的体育馆里被告知发生了一起抢劫案，并开始推着自己上楼。很快，他已经在椅子上挖出了耳朵，脚放在桌子上。这张桌子足够大，腿、电话和钻石杯都不占用太多空间。萨卡里-科斯基宁是一个普通的芬兰中年男子。工作中的年轻女性评论说，你的年龄仍然有很好的身材，这很令人讨厌，但你能做什么呢？在家里，他的妻子嚷嚷着要在地板上留下一串泥土，就在科斯基宁早就计划好的浪漫之夜.这些人在没有科斯基宁的情况下去了一个有趣的露台旅行，以为他只是在建造他所说的温室。这一切是如何同时出错的。科斯基宁也为他的新政委职位感到困扰。 早上，他出于习惯去了他的老办公室，让同事们指出，科斯基宁已经开始测量走廊，就像他以前的老板一样。只要它还学会背着手走路，它就会像其他人一样成为一名监督员，他打趣道。在约基宁的书中，读者从一开始就知道是谁在抢劫银行，并且在紧张的情况下，射杀了一名顾客。唯一有趣的是警察如何发现这件事，以及警察如何采取行动，以便他们要么得到供词，要么得到强有力的证据。 抢劫犯Syrjämö试图接受他所做的事情。他是个初犯，所以很困难。 所以约基宁在自己的角落里描述警察的工作和Syrjämö的殴打。他是如此火爆，以至于他袭击了他的妻子，最后被关进了监狱。当他在入狱后的第二天早上被审问时，他觉得警察知道了银行抢劫的事情。所以这有点像陀思妥耶夫斯基《罪与罚》中著名的警察审讯。审讯者和被审讯者都能感觉到对方，并能感觉到对方的想法。关于空气和其他事情的讨论是一种意志的较量。 约基宁非常漂亮地描述了锡尔耶莫（Syrjämö）的小巷竞赛的最后时刻。 这种描述也揭示了警察的工作涉及很多事情。 而警察对人性的了解越深、越广，他们往往就越少有受害者。 约基宁笔下的警察不是踩着轮胎尖叫着追赶罪犯，而是等待他们从洞中出来。人们无法用干涩的眼睛来阅读歧视性欢迎的序言。 精神病院可以成为另一本书 科斯基宁的部分时间是在附近的精神病院度过的，该部门的一名警官在那里度过了一个压力假期。这个有耐心的警察预示着精神病院里正在发生奇怪的事情。人们在那里死去，可疑的病人警察对死因不满意。但谁会听一个疯子向科斯基宁抱怨呢？精神病院的故事很有意思，其构造方式让读者不知道这一切的背后是什么或谁。医院里的人物，无论是护士还是护理人员，都是有个性的，你可以对他们有任何期待。对精神病院的描述非常有趣，它可以成为自己的独立书籍 ，但现在这个故事仍然是一个银行抢劫案的附属故事。人们可以想象，科斯基宁将回到这个环境中来。约基宁描述了堕落的约基宁的书叫做《科斯基宁和堕落的游戏》。这个词 "pudotuspeli "可能首先指的是西尔耶莫和像他一样从社会的旋转木马上掉下来的人。Syrjämö先生一直是建筑业的一个小商人，并陷入了困境。现在他失业了，身无分文，一贫如洗，陷入困境。</w:t>
      </w:r>
    </w:p>
    <w:p>
      <w:r>
        <w:rPr>
          <w:b/>
          <w:color w:val="FF0000"/>
        </w:rPr>
        <w:t xml:space="preserve">id 252</w:t>
      </w:r>
    </w:p>
    <w:p>
      <w:r>
        <w:rPr>
          <w:b w:val="0"/>
        </w:rPr>
        <w:t xml:space="preserve">飞往伯明翰Seo De Urgel的航班 梦想着去Seo De Urgel旅行？我们将帮助你实现你的梦想 !通过我们，您可以找到从伯明翰到Seo De Urgel的最便宜的航班和Seo De Urgel的酒店。我们与400多家航空公司和10万家酒店合作，并不断寻找更多的合作伙伴，以帮助我们的客户尽可能容易和便宜地预订他们的梦想假期。要找到你的伯明翰 - 塞奥德乌尔格尔的航班，只需在我们的搜索引擎中输入你的旅行日期，如果你有更多的人旅行，也可以改变乘客的数量。 你可以细化你的搜索，只显示上午的直达航班，例如 什么能比在早上第一件事到达，直到晚上的航班才回家更方便？适应各种口味的优质酒店 我们的酒店系列肯定会有适合每个人的东西。你可以按价格、星级或位置搜索酒店，因此，如果你决心住在市中心，你只能看市中心的酒店。通过我们可靠的租车服务 如果你想探索你的目的地的周边环境，最好的方法是开车。在我们这里，你可以从世界领先的汽车租赁公司获得汽车租赁。你可以根据车的大小来取车，并选择取车和放车的地点。会员和通讯订阅者的好处 通过加入我们的通讯列表或成为会员，你将最先知道我们的航班优惠和折扣代码。 作为一个会员，你也可以在一个地方管理你的预订的所有方面，所以如果你想改变你的航班或酒店类别，你可以通过我们做。机场 Seo De Urgel , ES Andorra La Vella H-P ( ALV ) Aeroport De La Seu ( LEU ) 价格、税费 : ebookers.fi 网站价格每天更新一次。价格包括所有税费，但不包括任何行李费。 退款/变更/取消：如果机票允许变更，将收取45.00欧元的ebookers变更费，加上任何税费和票价之间的差额以及航空公司的变更费。 其他条款和条件：时间表、价格和条件如有变更，恕不另行通知。 座位有限，价格可能不会在所有航班/日提供。票价不具有追溯效力，不能用于交换完全或部分未使用的车票。门票不允许更改或取消。在支付和确认预订之前，应检查每张机票的价格规则。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253</w:t>
      </w:r>
    </w:p>
    <w:p>
      <w:r>
        <w:rPr>
          <w:b w:val="0"/>
        </w:rPr>
        <w:t xml:space="preserve">十字架神学和路德教会 7.十字架 "人若要跟从我，就当舍己，背起他的十字架来跟从我，因为凡要救自己生命的，必丧掉生命；凡要为我和福音丧掉生命的，必救回生命，因为人若赚得全世界，赔上自己的灵魂，有什么益处？因为人可以用什么来赎回自己的灵魂呢？因为在这淫乱罪恶的世代，凡以我和我的话为耻的，人子在他父的荣耀里与圣洁的天使同来，也必以他为耻。"马可福音8:34-38 马可记录的这些话是耶稣在第一次受难、彼得忏悔和使徒公开宣传后说的。它代表了新约圣经中的许多段落，这些段落反复以各种方式阐明了基督徒的生活是一种背负十字架的生活。 基督教是一种十字架的信仰。 教会的主在其传道中以永远被钉死的姿态出现。按照保罗的说法，福音是十字架的布道，当洗礼派、改革派新教和五旬节派不断提供 "空的十字架 "的言论时，这一点值得记住。复活的坟墓是空的，但福音是固有的不可理解的，但仁慈和强大的十字架的传道。" 因为十字架上的道，对灭亡的人是愚拙，对我们得救的人却是神的大能......我们传基督钉在十字架上，对犹太人是个罪过，对外邦人是个愚拙，但对那些蒙召的人，无论是犹太人还是希腊人，就是基督，是神的能力，是神的智慧。哥林多前书1:18.23-24。 我们在加拉太书中看到了使用被钉死的形象，即十字架的圣经依据，其中再次提到了被钉死："你们这些愚昧的加拉太人啊！"。谁迷惑了你们，在你们的眼前描述耶稣基督被钉在十字架上？" 加拉太书 3:1 。教会的主是被钉在十字架上的耶稣基督，他的子民是十字架的子民。自旧约以来，十字架一直被隐藏起来，正如基督本人被隐藏起来一样。在福音书中，耶稣延续了摩西和先知们的一个核心主题，即真假预言之间的痛苦、无休止的斗争："人若为我的缘故侮辱你们，逼迫你们，说各样的坏话，诬陷你们，你们就有福了。你们要欢喜快乐，因为你们在天上的赏赐是大的。因为他们也是这样逼迫在你们以前的先知。"太5:12。 路加的《登山宝训》直面这场斗争的双方："人若恨你，把你从他们的团契中分离出来，毁谤你，抹去你的名，好像为着什么恶事，人子就有福了。那日要欢喜，要快乐，要高兴；因为看，你们的赏赐在天上是大的；因为他们的祖宗对先知也是这样。"众人都说你们好，你们就有祸了。因为他们的祖宗对假先知也是如此 "路加福音6:22.26。 所以真假预言的区别在于基督的十字架。因此，上帝的子民，基督教会，不仅要与外部敌人作战。在正确和错误的预言、正确和错误的教会之间的内战中，它一直是，并将是，直到最后。这场战斗在《圣经》的早期故事中首次出现，当时该隐杀死了他的兄弟亚伯，因为后者被前者杀害了。</w:t>
      </w:r>
    </w:p>
    <w:p>
      <w:r>
        <w:rPr>
          <w:b/>
          <w:color w:val="FF0000"/>
        </w:rPr>
        <w:t xml:space="preserve">id 254</w:t>
      </w:r>
    </w:p>
    <w:p>
      <w:r>
        <w:rPr>
          <w:b w:val="0"/>
        </w:rPr>
        <w:t xml:space="preserve">芙蓉-德拉库尔坐在她新家的地板上。她感到很奇怪。好像她所有的野心都已经消失了，现在她已经结婚了，而且在她的新家。在她面前的是一个棕色的纸盒，里面装满了她未上锁的黑色封面的日记。 费洛尔不确定她是否想读这些日记。她觉得这就像侵犯了别人的隐私。 但费洛尔决定至少要读她的一本日记。法国女人拿起其中一个，深深地叹了口气。"亲爱的日记，"它说。我不是最漂亮的，也不是最受欢迎的，但至少我在这里有朋友。我对未来的一年有点害怕。我妈妈说，到了第四年，压力就会增加。或者至少她是这么觉得的。我不知道我是否能承受很大的压力。我还是那么年轻。我不习惯对学校有压力。 到目前为止，我做得很好，但我母亲也是如此。然后她的成绩下降了。我没有时间再写了，我和米歇尔要向学校的墙壁扔西红柿。"芙蓉读到。她感觉不舒服，她不喜欢读自己的日记。 她不喜欢自己的青春，尽管她没有发生过什么戏剧性的事情。 她不认为年轻的芙蓉-德拉库尔是一个如此好的人。"亲爱的日记，今天我和米歇尔把那个三年级学生打了一顿。 这很有趣，虽然很难满足那个女孩的口味。有时我感到内疚，但她活该。 我猜她现在在医院的侧翼。 不管怎么样，这就是我的全部。"费洛尔认为他年轻时不是很好。 是的，他在学校表现很好，但他也是个恶棍。她并不受欢迎，也不是非常漂亮，但她有自己的小粉丝。但费洛尔在某个时候改变了。我想这是在三国演义之前的几年。我想这是因为费洛尔的小妹妹来到了学校。 她必须被看作是这个成熟而美丽的人。她失去了几个朋友，但结识了十几个新朋友。芙蓉把她年轻时的这个秘密锁在脑海里，直到现在，当她读到她的日记时，才让它困扰着她。年轻的芙蓉-德拉库尔以前从未打扰过这位法国妇女。 芙蓉合上日记本，把它塞回纸箱里。从那以后，她再也不看那些黑皮书了。 "哎呀 "这个词很好地描述了这篇文字引起的反应。真的很难想象芙蓉是个校园恶霸--但另一方面，把这个角色弄得如此反转，是个很好的想法，你绝对吸引了我的注意力。当然，这是一个小册子，所以文字的简洁是可以理解的，但有些东西可以用更多的解释，至少在我看来是这样。芙蓉姐姐以前怎么不漂亮，她至少原来是个维拉？还有，为什么她必须在她姐姐的眼中是 "美丽的"？:o 也有一点暗示，例如，当突然提到向墙上扔西红柿的时候. 所以你应该注意使人物相对容易理解 :) 但我必须承认，你确实改变了我对那些有着吱吱喳喳的脸的美女的印象.因此，感谢你的有趣的小说，希望你的评论是建设性的!;)</w:t>
      </w:r>
    </w:p>
    <w:p>
      <w:r>
        <w:rPr>
          <w:b/>
          <w:color w:val="FF0000"/>
        </w:rPr>
        <w:t xml:space="preserve">id 255</w:t>
      </w:r>
    </w:p>
    <w:p>
      <w:r>
        <w:rPr>
          <w:b w:val="0"/>
        </w:rPr>
        <w:t xml:space="preserve">周一的《金融时报》切实报道了产油卡特尔欧佩克成员国今年因油价飙升而获得的意外之财。 该报称，欧佩克国家在今年前六个月赚到的钱已经和去年全年一样多，而去年全年也创下了历史新高。这些数字是如此之大，以至于试图将其纳入视野是相当无意义的，但它们是：欧佩克产油国在今年前六个月赚了4300亿欧元，这相当于每天有超过20亿欧元的钱流向产油国。今年整体而言，将近一万亿欧元或一万亿欧元的财富将被转移到石油国家。难怪摩天大楼在迪拜和其他地方像雨中的蘑菇一样涌现出来。但是，石油的钱不仅仅是花在帅气的地标上。从黑金中赚取的资金正越来越多地用于海外投资，包括在西方国家。纽约邮报》昨天报道说，石油国家已经开始购买美国的房地产，不仅仅是像克莱斯勒大厦这样的标志性摩天大楼，就像到现在为止的情况一样，而是普通牛人负债的家。 不久前，许多预测者还在预测每桶石油的价格将很快上升到每桶250美元。但是现在，在过去的一个月里，似乎最大的价格飙升已经过去了。例如，《每日电讯报》已经宣布，一个重大的石油泡沫已经破灭。 如果一桶石油的价格每天波动几美元，其变动很可能不是由于供求关系的变化，而是由于投机者的游戏。最近的价格波动看起来越来越有投机性。然而，油价在长期内将走向何方是一个完全开放的问题。 任何人都可以猜测。 但无法回避的是，即使油价继续下跌，资金将从西方大量流向欧佩克国家。当石油国家来采购时，这些钱迟早会回到这里。首先是美国人的次贷房屋，接下来......例如，正在出售的上市公司？现在在芬兰就有足够多的人。</w:t>
      </w:r>
    </w:p>
    <w:p>
      <w:r>
        <w:rPr>
          <w:b/>
          <w:color w:val="FF0000"/>
        </w:rPr>
        <w:t xml:space="preserve">id 256</w:t>
      </w:r>
    </w:p>
    <w:p>
      <w:r>
        <w:rPr>
          <w:b w:val="0"/>
        </w:rPr>
        <w:t xml:space="preserve">  国际经济法OTK 国际经济法OTK吸引了来自世界各地的学生，为你提供了在一个真正的国际环境中研究当前国际经济问题的机会。该课程提供了对国际贸易体系监管制度的理论和实践理解，以及解决不同类型的国际商业交易中出现的各种其他法律问题。在第二学期，你将通过研究世界贸易组织来探索治理问题，并探索更具体的活动，如国际贸易法、国际投资、国际仲裁、知识产权和国际管理。所获得的技能和知识将使你不仅在法律领域，而且在商业、商务、金融、银行、航运或营销等领域获得职业发展。 教学与评估 在整个OTK课程中，我们采用了多种教学方法，以确保高质量的学习体验。这包括讲座、研讨会讨论、个人和小组辅导、案例研究以及小组和个人陈述。特别强调技能教学，提供机会获得和实践法律基础知识以及研究和IT技能。 评估方法包括课程作业以及个人和小组陈述。OTK的工作人员会根据你的特殊需求和期望，为你提供职业机会和雇主方面的建议和指导。根据你现有的法律知识，你可能希望在牛津法律实践学院参加额外的法律培训。 &amp;nbsp &amp;nbsp 入学要求 学生一般需要拥有（或可以预期拥有）英国以外大学的第一或第二级荣誉学位或同等资格。学位可以是法律或相关学科的。建议刚开始进行法律学术研究的学生在开始学习之前，以入门的方式阅读一些推荐文本。我们也鼓励学生参加课程开始前一周提供的入职培训。 如果你想了解更多信息或有任何问题，请填写此表。 这需要大约45秒。</w:t>
      </w:r>
    </w:p>
    <w:p>
      <w:r>
        <w:rPr>
          <w:b/>
          <w:color w:val="FF0000"/>
        </w:rPr>
        <w:t xml:space="preserve">id 257</w:t>
      </w:r>
    </w:p>
    <w:p>
      <w:r>
        <w:rPr>
          <w:b w:val="0"/>
        </w:rPr>
        <w:t xml:space="preserve">类别 全天然护肤品系列 ，真的找到了吗？如果有人使用过任何一家大型零售店的货架，甚至是大型百货公司的化妆品柜台 ，他们就会知道有一种趋势，护肤品和化妆品都包括在内，试图确保你不会错过。制造商正在回应消费者对全天然系列的渴望，配制凝胶、面膜、保湿剂和身体霜。希望有更自然的产品，基于全天然的路线，对你的皮肤更健康，无论概念是保护它还是加强它。当许多不同的产品盖上全天然的印章时，并没有什么天然的东西，但对于许多这些产品来说，最接近天然的可能只是包装材料。 好好看看产品的主要活性成分，将有助于消费者知道他们手中的产品是否真的是他们正在寻找的东西。 以维生素资源为例，在全天然护肤品系列中，你会发现葡萄籽油或鳄梨提取物等产品。这类物品富含各种维生素，有助于丰富皮肤质地，可以作为保湿剂来保护皮肤，使其恢复活力。 然而，这比使用合成的维生素更昂贵。 广告中发现产品中含有大量的维生素，主要制造商意识到他们正在挖走消费者对清洁产品的渴望，尽管他们并没有真正达到包装。这显然会导致真正的所有天然护肤品的排队。他们不告诉你诀窍 找出你如何选择邮票来准备你的全天然系列是非常重要的。良好的皮肤护理是健康的基础，应该以什么产品最便宜或什么产品有吸引人的广告为基础。 许多客户没有意识到，主要制造商没有告诉他们的产品的创造过程的东西。好的全天然护肤品系列更注重皮肤健康的整体方法。一个典型的零售系列往往有很好的洗面奶，但它使皮肤干燥，你需要添加保湿剂，使皮肤油腻，所以你现在必须用面膜产品来帮助平衡皮肤。 当然这样做对用户来说是困难的，耗时的，昂贵的。在选购全天然护肤品系列时，重要的是要考虑产品的信息，了解它们是如何共同发挥作用的。 了解护肤品中处于 "天然 "位置的到底是什么，对于确认该产品是真正的天然还是只是一个标题很重要。 你拥有的最好的皮肤，关键是要花时间了解产品，了解你的皮肤需要什么才能达到最好。</w:t>
      </w:r>
    </w:p>
    <w:p>
      <w:r>
        <w:rPr>
          <w:b/>
          <w:color w:val="FF0000"/>
        </w:rPr>
        <w:t xml:space="preserve">id 258</w:t>
      </w:r>
    </w:p>
    <w:p>
      <w:r>
        <w:rPr>
          <w:b w:val="0"/>
        </w:rPr>
        <w:t xml:space="preserve">关于JVC GZ EX310的意见 它的用户认为JVC GZ EX310非常方便使用他们认为它非常可靠。 ，几乎每个人都同意这一点你可以看看JVC GZ EX310论坛上出现的问题的建议解决方案平均而言，其用户认为它比其竞争对手要强大得多。, 此项目有一个共识的评级 不是特别物有所值 你可以下载JVC GZ EX310用户手册，以确保其功能是合适的 易于使用 用户提出了以下问题： GZ EX310容易使用吗？10位用户回答了问题，并对产品进行了评分，评分标准为0-10.如果JVC GZ EX310对用户非常友好，则评分为10/10.平均评分为8分，标准偏差为1.性能高 用户提问：GZ EX310在性能方面是否非常好？10位用户回答了问题，并对产品进行了0至10分的评分。 如果JVC GZ EX310在技术层面上是最好的，提供了最好的质量，或提供了最大的选择范围，则评分为10分。</w:t>
      </w:r>
    </w:p>
    <w:p>
      <w:r>
        <w:rPr>
          <w:b/>
          <w:color w:val="FF0000"/>
        </w:rPr>
        <w:t xml:space="preserve">id 259</w:t>
      </w:r>
    </w:p>
    <w:p>
      <w:r>
        <w:rPr>
          <w:b w:val="0"/>
        </w:rPr>
        <w:t xml:space="preserve">航班 Turku Brive-La-Gaillarde 梦想着去Brive-La-Gaillarde旅行？我们将帮助你实现你的梦想 !在我们这里，你可以找到最便宜的图尔库 - Brive-La-Gaillarde的航班和Brive-La-Gaillarde的酒店。 我们与400多家航空公司和10万家酒店合作，并不断寻找更多的合作伙伴，以帮助我们的客户尽可能容易和便宜地预订他们梦想中的假期。要找到您的图尔库 - Brive-La-Gaillarde航班，只需在我们的搜索引擎中输入您的旅行日期，如果您有更多的人旅行，也可以改变乘客数量。 您可以细化您的搜索，例如只显示上午的直达航班。 还有什么比早上第一件事到达，直到晚上的航班才回家更方便的呢？适应各种口味的优质酒店 我们的酒店系列肯定会有适合每个人的东西。你可以按价格、星级或位置搜索酒店，所以如果你急于在市中心住宿，你只能看市中心的酒店。通过我们可靠的租车服务 如果你想探索你的目的地的周边环境，最好的方法是开车。在我们这里，你可以从世界领先的汽车租赁公司获得汽车租赁。你可以根据车的大小来取车，并选择取车和放车的地点。会员和通讯订阅者的好处 通过加入我们的通讯列表或成为会员，你将最先知道我们的航班优惠和折扣代码。 作为一个会员，你也可以在一个地方管理你的预订的所有方面，所以如果你想改变你的航班或酒店类别，你可以通过我们做。Brive Vallee de la Dordogne ( BVE ) Perigueux Airport ( PGX ) Aurillac Airport ( AUR ) 价格、税费 : ebookers.fi网站价格每天更新一次。价格包括所有的税收和费用，不包括任何行李费。 退款/变更/取消：如果机票允许变更，将收取45.00欧元的ebookers变更费，加上任何税收和票价之间的差异以及航空公司的变更费。 其他条件：时间表、价格和条件如有变化，恕不另行通知。 座位有限，价格可能不在所有航班/天。票价不具有追溯效力，不能用于交换完全或部分未使用的车票。门票不允许更改或取消。在支付和确认预订之前，应检查每张机票的价格规则。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260</w:t>
      </w:r>
    </w:p>
    <w:p>
      <w:r>
        <w:rPr>
          <w:b w:val="0"/>
        </w:rPr>
        <w:t xml:space="preserve">向议会提交政府法案（HE 187/2013 vp），补充政府法案（HE 72/2013 vp），修订《国家美术馆法》和《文物出口限制法》的第3和第10条。2013年6月13日，政府向议会提交了一份修订《国家美术馆和文物出口限制法》第3条和第10条的法案草案。 该法案旨在加强国家美术馆的财务独立性及其独立于国家资金筹措的能力。开展筹款活动的可能性是这套方案的重要组成部分。自政府提案通过以来，已经确定根据《筹款法》的现行规定，国家美术馆将无法获得筹款许可证，为其运营和资本化开展筹款活动。然而，开展筹款活动是国家美术馆从2014年初开始在尽可能稳定的基础上组织活动的前提条件。 因此，有必要从2014年初开始对有关国家美术馆的《筹款法》进行修订，以便国家美术馆有权开展筹款活动，为完成国家美术馆的任务筹集资金，并在2014年至2017年为国家美术馆提供资本。(OKM政府顾问Merja Leinonen 0295 330 191)政府向议会提议(HE 188/2013 vp)修改《国家艺术家补助金法》第5条。 该提议建议澄清该法中关于发布法令的权力的规定。现行《国家艺术家资助法》第5条中的授权条款不能被视为充分和准确。授权条款是不充分的，目前的条例没有为通过法令制定更详细的规定提供足够的基础。政府法令将对艺术家补助金的年限和补助金的期限、申请和发放补助金的日期、艺术家补助金期限的开始和修改、补助金的再分配、养老金以及艺术家补助金的发放对象和目的做出更详细的规定。(OKM政府秘书Toni Tuomainen 0295 330 360)政府向议会提交了关于批准与阿拉伯联合酋长国的航空运输协议和颁布该协议中属于立法范围的条款的提案(HE 189/2013 vp)，该法案拟于2014年1月1日生效。该法案建议议会批准《芬兰共和国政府与阿拉伯联合酋长国政府关于航空运输的协议》和《关于执行该协议立法规定的法案》，这是一项双边航空服务协议，除其他外，规定了双方可以指定航空公司行使协议所授予的交通权的方式和条件。根据该协议，芬兰和阿拉伯联合酋长国之间的航空服务将是完全自由的，即对两国的航空公司都没有数量或航线限制。该协议已于2013年7月22日在迪拜签署（LVM谈判官员Risto Saari 0295 342 311），政府向议会提议（HE 190/2013 vp）制定关于地区发展和结构性基金管理以及地区发展和结构性基金项目融资的法律。建议废除《地区发展法》和《结构基金法》，并通过一部新的《地区发展和结构基金活动管理法》。 拟议的法案将包含关于地区发展的规划系统、实施地区发展的当局以及它们之间合作的规定。 新法案也与2014-2020年新欧盟结构基金时期的方案和国家改革需求有关。结构基金计划的目标、内容和管理在很大程度上受到欧盟立法的制约。</w:t>
      </w:r>
    </w:p>
    <w:p>
      <w:r>
        <w:rPr>
          <w:b/>
          <w:color w:val="FF0000"/>
        </w:rPr>
        <w:t xml:space="preserve">id 261</w:t>
      </w:r>
    </w:p>
    <w:p>
      <w:r>
        <w:rPr>
          <w:b w:val="0"/>
        </w:rPr>
        <w:t xml:space="preserve">我们的数据库是在自愿的基础上编制的，信息来自官方来源，但有一些例外（在官方登记册中找不到的信息，但可以在其他地方证实）。 如果你正在寻找一匹马的官方登记数据，请联系该马注册所在国家的中央组织，例如在芬兰，芬兰河马协会。1550695匹马，其中314匹是在过去24小时内添加的 439269张127623匹马的照片，其中108张是在过去24小时内添加的 1091张排队照片</w:t>
      </w:r>
    </w:p>
    <w:p>
      <w:r>
        <w:rPr>
          <w:b/>
          <w:color w:val="FF0000"/>
        </w:rPr>
        <w:t xml:space="preserve">id 262</w:t>
      </w:r>
    </w:p>
    <w:p>
      <w:r>
        <w:rPr>
          <w:b w:val="0"/>
        </w:rPr>
        <w:t xml:space="preserve">社会服务的等待时间 根据《老年人社会服务法》，市政府必须至少每6个月通知老年人获得他们所寻求的社会服务所需的时间。 等待时间是根据每项服务来监测的。等待时间是指从提交申请到当事人实际获得所申请的服务之间的平均时间。 在坦佩雷，该信息每四个月在城市网站上公布一次。 老年人服务委员会和老年人委员会在其会议上讨论等待时间。根据《老年人服务法》，市政府必须决定提供老年人迫切需要的社会服务，并立即组织提供服务，以便不损害老年人获得必要照顾的权利。 服务申请可以以书面或口头形式提出。提供非紧急社会服务的决定应在提出书面或口头申请后作出，不得无故拖延。 老年人应有权获得所提供的非紧急社会服务，不得无故拖延，且不得晚于决定后三个月。</w:t>
      </w:r>
    </w:p>
    <w:p>
      <w:r>
        <w:rPr>
          <w:b/>
          <w:color w:val="FF0000"/>
        </w:rPr>
        <w:t xml:space="preserve">id 263</w:t>
      </w:r>
    </w:p>
    <w:p>
      <w:r>
        <w:rPr>
          <w:b w:val="0"/>
        </w:rPr>
        <w:t xml:space="preserve">    不兼容？问候!这里有一个绝望的母亲，她有三个小男孩，其中最小的男孩正在寻找一个名字。大一点的男孩叫Benjamin（5岁）和Roobert（3岁）。 我们为孩子准备了几个好的名字，但突然我们遇到了Wilppu这个名字，这让所有其他的名字立刻黯然失色。 这个男孩看起来就像Wilppu，我和丈夫都被这个名字深深吸引。现在唯一的问题是，这个名字是否与本杰明和罗伯特有完全不同的风格？与大佬们的帅气名字相比，这听起来是不是很 "蹩脚"，是不是让人觉得押韵很好笑？当然，你可以随时诉诸于...有以Me开头的男孩名字吗？?嗨!我还没有怀孕，但如果我们有了第三个孩子，那么我心中就有了完美的我的第一个女孩的名字。但我想不出任何好听的 "M "字头的男孩名字，除了《马达加斯加》电影中的Melman，但那有这么好吗......还有默特，但我不喜欢......。男孩的名字 好吧，我可以使用一些帮助，我的第一个孩子将在5月出生，昨天它被证实，有一个男孩在那里！这是很重要的。现在我们需要好听的，相当罕见的男孩名字，可以是老的，但不是......。请告诉我们一些以......字母A结尾的男孩名字！我们有女儿Senja和Hilma，既然我们已经走在这条路上，新来者的名字也必须以A结尾，而且是老式的！"。丈夫建议Jaakkima，但我拒绝了，因为我想到的是布丁和自己......祖父母是Ellen Elisabet ( b. 2008 ) Linnea Maria ( b. 2008 ) Daniel Tobias ( b. 2011 ) 姓氏是瑞典的，丈夫也是瑞典的。给男孩起名字！建议一个男婴的名字 = ) 这个名字最好有三个名字，其中第二个或第三个是Antero. 没有其他想法，所以什么都可以 = ) 姓氏 - 鼻音结尾。 提前感谢!男孩的名字建议 (: 我迫切需要为一个男孩的名字建议。预产期是五月底，而且我已经为女孩取好了名字，但还没有为男孩取好。对名字的唯一要求是，它应该有一个T。最好是相当基本的芬兰名字，但我可以...这个名字是什么意思 我一直在想，天狼星将是一个很好的男婴名字。但在我知道这个名字的含义之前，我不敢下定决心。以免将来被人欺负。其余男孩的名字呢？两周前我们生了一个男孩，是我们的第四个孩子。 之前的孩子是Tenho、Vilho和Aino。 唯一的一个孩子在家里叫Alma，因为他小时候叫自己Alma，而且一直 ...为亚纳的小宝宝起个名字吧!所以我们正在为小家伙寻找一个名字。亚纳是她姐姐的名字。第一个字母最好是J，可能还有其他的。我们在考虑Jamia或Jim，但我丈夫认为这是个狗名字。没有其他名字...</w:t>
      </w:r>
    </w:p>
    <w:p>
      <w:r>
        <w:rPr>
          <w:b/>
          <w:color w:val="FF0000"/>
        </w:rPr>
        <w:t xml:space="preserve">id 264</w:t>
      </w:r>
    </w:p>
    <w:p>
      <w:r>
        <w:rPr>
          <w:b w:val="0"/>
        </w:rPr>
        <w:t xml:space="preserve">第二阶段的资格赛在西班牙拉开帷幕 今天，它已经开始了，第二阶段的工作面试为欧洲之旅。七名芬兰人正在争夺最后一个资格赛阶段的席位，该阶段将于八天后在加泰罗尼亚PGA球场开始。约有25%的球员将进入决赛，因此，在一个简短的矩阵中，两名芬兰人加入格兰伯格和科霍宁将是一个很好的表现。 然而，我们相信所有芬兰人都有机会通过资格赛。Peter Erofejeff、Kalle Samooja和Janne Kaske将在拉斯科里纳斯比赛。在这个小组中，我们也许有最大的希望，并且坚信至少有两个人能够进入第二阶段。彼得-埃罗费杰夫将获得资格，因为：帕图在欧洲巡回赛上打了一整年，知道在大舞台上取得成功需要什么。他曾多次险些错过切磋，但这种水平的比赛足以让他进入第二阶段。帕图在这一周的训练中表现良好，已经准备好打出他今年最好的高尔夫。压力适合帕图，没有压力他就不能发挥出他的最佳水平。卡勒-萨穆亚也许是我们在欧洲巡回赛第二阶段的最大希望。在秋季，他在亚巡赛上打出了艰难的几轮比赛，他的体能一直很好。 这位25岁的选手在最后一场亚巡赛上打出了本赛季最好的成绩，仅仅排在前十名之外。西班牙就像卡勒年轻时的第二个家，所以我希望他能以优异的成绩通过这次预选赛。 亚内-卡斯克已经在英格兰安家，所以芬兰人没有太多机会关注他的表现。27岁的卡斯克据说已经恢复了他的比赛，相信他能进入第二阶段也不是不可能的。 瓦莱罗曼诺是芬兰人的第二大希望所在，米卡尔-萨尔米宁和塔皮奥-普尔卡宁希望能在马拉加附近的决赛中取得成功并获得一个席位。塔皮奥-普尔卡宁有一种华丽的打法，在他最好的时候也许是芬兰最好的球手。不均匀性不一定是对排位赛的最好帮助，但这就是赢得这些比赛的全部内容。米凯尔-萨尔米宁曾经在资格赛的最后一个洞以双打的方式错过了亚巡赛的参赛卡。 这位赫尔辛基人是稳定性的缩影，他的比赛中没有任何弱点。如果他能在四轮比赛中打出自己的好成绩，进入决赛的名额应该是相当接近的。在Lumine高尔夫和海滩俱乐部，Janne Mommo将打出他的职业生涯。 Mommo是一个自信的球员，他的优势是准确性和近距离打球。他没有打得很远，但再一次--比赛不一定要赢。在四天的比赛中，Janne没有犯太多的错误，所以他顺利进入了第二阶段。 Nokian在比赛中打出了71分的好成绩，并在四轮比赛后检查了排名，表示继续向决赛前进。在瓦伦西亚附近的El Saler Golf打球的是Miro Veijalainen，这位拉彭兰塔人开始了他第一年的职业生活。他可以在一个非常适合他比赛的球场上比赛。米罗可以从高处和低处两方面处理球。埃尔萨勒的果岭很棘手，球场的风很大。 在开口处有适度的空间，所以这应该适合米罗。他将通过，因为他可以工作他的方式从开始到结束打了很多铁2发球台。 从西班牙的结果将不会被提供，直到轮后，所以我们将有一个完整的包开幕式当天的事件在晚上。 订阅GoGolf通讯，你会知道我们要去哪里 我们发送邮件的频率为每周一次。如果您觉得我们的办公室有太多的时间来发送电子邮件，请立即让我们知道：） 电子邮件 * 名字 姓氏 * = 必填项目 合作</w:t>
      </w:r>
    </w:p>
    <w:p>
      <w:r>
        <w:rPr>
          <w:b/>
          <w:color w:val="FF0000"/>
        </w:rPr>
        <w:t xml:space="preserve">id 265</w:t>
      </w:r>
    </w:p>
    <w:p>
      <w:r>
        <w:rPr>
          <w:b w:val="0"/>
        </w:rPr>
        <w:t xml:space="preserve">大家好。你有没有想过，芬兰语中最丑陋的词汇是什么？我指的不是最淫秽或下流的词，而是最丑陋的。 想一想这句话：不要折磨那只猫。或者用方言说："给那只猫挠痒痒"？Rääkätä是一个芬兰语单词，但我不知道如何用所有的形式来连接它。这是一个丑陋的词，对于外国人来说，它是一个可憎的词，我认为。然后是那些相似但含义不同的单词和短语。例如，想想像这样的词：空气污染，或者是反过来拼写：空气污染？你如何续写这个句子：这个食物是--------------------。或者，现在天空是满的------------------。正确的拼法是什么？我不知道这是否足够混乱。 让我们一起想出更多。 [quote author= "XBrinna " time= " 20.04.2010 at 15:45 " ] 大家好。你有没有想过，芬兰语中最丑陋的词汇是什么？我指的不是最淫秽或下流的词，而是最丑陋的。 想一想这句话：不要折磨那只猫。或者用方言说："给那只猫挠痒痒"？Rääkätä是一个芬兰语单词，但我不知道如何用所有的形式来连接它。这是一个丑陋的词，对于外国人来说，它是一个可憎的词，我认为。然后是那些相似但含义不同的单词和短语。例如，想想像这样的词：空气污染，或者是反过来拼写：空气污染？你如何续写这个句子：这个食物是--------------------。或者，现在天空是满的------------------。正确的拼法是什么？</w:t>
      </w:r>
    </w:p>
    <w:p>
      <w:r>
        <w:rPr>
          <w:b/>
          <w:color w:val="FF0000"/>
        </w:rPr>
        <w:t xml:space="preserve">id 266</w:t>
      </w:r>
    </w:p>
    <w:p>
      <w:r>
        <w:rPr>
          <w:b w:val="0"/>
        </w:rPr>
        <w:t xml:space="preserve">教育和文化部部长Krista Kiuru (sd.)的特别助理。 社会辩论家，一个小儿子的父亲。所表达的意见是作者的意见，并不反映任何组织的观点。各月档案：2012年5月 虽然有一个框架，但该国的和平仍未完成。最近几周，社会伙伴们不仅忙于处理围绕商定的150欧元一次性付款的问题，而且还忙于处理框架中商定的工人培训权利的细节问题。这一切是怎么回事？在框架协议中，商定工人每年可以参加三天的技能培训。然而，在如何落实这一权利、谁来承担费用以及谁来决定培训内容等问题上，双方出现了不同的解释。谈判应该在不久的将来得出结论。 这是一个非常重要的问题，如果实施得当，将为新的知识型社会和工作生活开辟巨大的前景，在这样的社会中，学习不再是少数人的特权，而是所有人的公民权利，在这样的社会中，风险得到预期，人们的技能得到广泛投资。在最好的情况下，它还可以帮助采取重大步骤，解决失业问题、工作中的福利和提高生产力。事实是，教育是有回报的。统计数据是一种清晰的语言。平均而言，较高的教育不仅与较高的收入相关，也与较低的失业率相关。即使是应届毕业生，受过高等教育的人的情况也比那些在中学阶段完成职业培训课程的人要好得多，例如，尽管有所谓的 "劳动力短缺 "和学术失业。在工作中获得教育的机会主要集中在公司的上层，对于那些已经受过高等教育的人来说，他们中的少数人。相当一部分在职者在工作的同时几乎没有接受任何培训，更不用说在劳动力市场变化的预期下，例如在第二个资格方面。 这增加了人与人之间的差距。 提供培训在很大程度上仍然被公司视为一个成本项目，而不是增加潜力的方式。 培训将有助于应对变化。近几十年来，成千上万的工作和任务从芬兰消失了，主要是在传统的蓝领职业中。 这种趋势在未来可能会继续下去，例如，随着自动收银机或清洁机器人的发展。这些变化恰恰会影响到教育程度较低的人的工作。因此，专门针对他们的措施是有道理的。一个真正意义上的终身学习和包容性的模式将提高变革的准备程度，减少变革的风险--也许也包括工作场所对变革的恐惧和抵制。如果在工作中，人们不仅可以逐渐学习当前工作所需的新技能，而且在结构变化意味着几年后当前工作不复存在的情况下，还可以学习新的职业，那会怎样？向新工作的过渡会更快，而且可能失去的工作不会像几十年来一直从事同样的工作而没有前景的情况那样，意味着同样的启示。 关键是在所有部门和所有职业中实现不断学习的文化转变。重要的是，首先要接受--然后促成--这样一个事实，即学校的长凳并不随着资格证书的完成而结束，而是技能不断得到补充和建立起来。这将增加灵活性，减少工人对单一雇主的依赖。 劳动力的流动性可以增加，这对一个充满活力的经济也很重要。如果认为提高劳动生产率或在新的生产方法或产品方面取得突破的创新是高技能人才或所谓创意产业的专利，那是老套和不真实的。 创新可以在任何地方创造，从零售店到车间到造纸厂，任何工作都可以是创意。这一变化也将得到以下支持</w:t>
      </w:r>
    </w:p>
    <w:p>
      <w:r>
        <w:rPr>
          <w:b/>
          <w:color w:val="FF0000"/>
        </w:rPr>
        <w:t xml:space="preserve">id 267</w:t>
      </w:r>
    </w:p>
    <w:p>
      <w:r>
        <w:rPr>
          <w:b w:val="0"/>
        </w:rPr>
        <w:t xml:space="preserve">一个月的时间并没有什么不同。在任何情况下，无论父母双方中的哪一方通常是下一任父母，即使孩子在暑假期间与父母离家出走，仍然会有孩子的费用（如孩子的保险费、电话费、孩子的住房费用份额，即孩子的水费和租金或其他住房费用份额（当你不能租孩子的房间一个月时）。......等等。 因此，通常情况下，儿童抚养费和儿童福利都是由照顾孩子的人承担的。 此外，儿童抚养费是根据每月的平均支出计算的，如果，例如，直系亲属在前一个月学习如何骑自行车或眼镜，那么他们就会在一年内平均分配。当然，这个问题可以讨论，例如，在这样的一个月里，如果父亲支付，例如，整个月的孩子的食物，衣服，游乐园等，就会少付一点孩子的抚养费。 但谈判必须考虑到孩子的固定费用 ，亲戚总是支付。当你必须有一个足够大的公寓来容纳两个或三个孩子，以便孩子们每隔一个周末和假期都有自己的空间时，你如何考虑到父亲的费用？父亲只需全年支付所有这些费用，没有任何支持，在此基础上，父母!谈论一些保险费和其他水费是毫无意义的，因为下一个母亲拥有所有的福利，包括儿童津贴和住房补贴！这就是为什么要谈论一些保险费和其他水费。即使你有一个小的足够的收入的住房补贴，所以他们是根据事实计算的远方的父母，在一个人住的家庭，所以公寓是考虑到约30-40平方米，但住房补贴在计算剩余的广场，例如70平方米的三角形是不考虑的。例如，我住在一个70平方米的三角区，虽然孩子们半个月和我住在一起，但我是一个人，租金是600欧元/月。 我已经退休了，所以KELA把我的租金计入518欧元的住房补贴和一个人每月16欧元的水费，因为我是一个人住。虽然已经证明孩子们和我一起生活，每月15便士，但他们认为我应该住在30-40平方米的公寓里，当他们计算我的收入支持时，他们只考虑部分租金，不考虑孩子们的水费，尽管我必须在每月的两边支付水费，显然他们在我这里根本不用水。但现在我开始考虑是否应该搬到那套40平方米的公寓去住，这样就会有一些钱留给自己。我的直系父母得到了所有的支持，而我除了少量的养老金外，什么都没有得到:) :) :) Sossun孵化的时候我也没有得到任何东西，租金没有被完全考虑在内.他们在那里说，但不要求直系父母与你一起参与孩子的住房费用，即我的前夫应该支付孩子的那部分水和所谓的。这与削减住房支持的距离，正是当父亲将住在30平方米的舱室里，所以孩子们不喜欢这样的地方，当没有自己的和平。换句话说，在芬兰语中，通过让孩子们在母亲的房子里更舒服，并创造一种假象，即sossutantta军队自然地命令孩子们去找 "更好的 "父母，即母亲 !在芬兰，儿童的最大利益就是这样得到满足的 !同样的命运也会降临到孩子们身上，当远方的父亲因为孩子们需要的空间而购置了一套对他自己的收入来说过于昂贵的公寓（即足够大），然后我们在爸爸那里吃燕麦片，睡在地板上的泡沫床垫上，想着在爸爸那里没有玩具、唱片机、笔记本电脑和其他属于现代儿童生活的东西是多么无聊。......孩子们也不要梦想着在外面野餐或其他娱乐活动，因为钱根本不够许多遥远的这种活动。即使是在这个专栏上，也不断地唠叨着专栏中不断的废话，说远方的人如何有好的轻松和</w:t>
      </w:r>
    </w:p>
    <w:p>
      <w:r>
        <w:rPr>
          <w:b/>
          <w:color w:val="FF0000"/>
        </w:rPr>
        <w:t xml:space="preserve">id 268</w:t>
      </w:r>
    </w:p>
    <w:p>
      <w:r>
        <w:rPr>
          <w:b w:val="0"/>
        </w:rPr>
        <w:t xml:space="preserve">视频监控是提高保护和所爱的人的顶级方式之一。 我被问到很多关于什么是好的或建议，虽然每一种情况是不同的是共同的几个选项时，视频监控系统，带来所需的结果显示。他们是连接到DVR或VCR的摄像机，他们通常是一个同轴电缆（rg59）和一个电源电缆的摄像机，导致DVR摄像机的电源。 你有许多不同的风格，但最常见的是圆顶摄像机或拨号摄像机。两者的工作方式相同，它们只是有不同的围栏。你也有平移、倾斜、变焦相机，这通常是教堂的尖塔，但你可以通过操纵杆或通过电脑上的软件配置相机的位置。视频监控摄像机的类型是网络摄像机或IP摄像机，有人称其为。它们是视频监控行业的最新技术。网络摄像机通常被推荐用于高级功能，如通知，远程查看，远程访问查看，使用电子邮件的缘故，查看和使用你的PC，安装和特殊的图像质量的百万像素相机。网络摄像机可以安装在单根cat5或cat6网线上，网络摄像机大多数都是poe（以太网供电）就绪，这意味着电源和视频可以在同一条线路上传输，这与cctv系统相比是一个巨大的节省，在后端需要一个poe注入器或poe选择器为摄像机供电。有了这样一个系统的另一个好处是，你有一个输出选择器，用于多个摄像机和一个开关，连接到一个UPS（电池备份）可以因此在电源故障的情况下，有时，摄像机保持运行和记录。 网络摄像机有一个内置的摄像头，它允许你改变设置的颜色设置，运动传感器领域，如软件设置为电子邮件等。网络摄像机最大的卖点之一是可以从任何有互联网连接的电脑上以在线模式查看，你需要有一个标准的浏览器，如Internet explorer。也有一些软件，如对接站系统，允许你从任何地方安装多个摄像机，并在同一屏幕上查看它们。录像可以配置为连续或只记录运动数据，如果你想安装的话，也可以在一天中的不同时间进行记录。 网络摄像机的实际安装非常简单。 一旦安装在你想查看的区域，你的摄像机有一条网线从摄像机运行到Poe注入器（如果是单台摄像机）或Poe选择器。如果你要从那个地方做你的监测，计算机将存在一个宽带连接，如果你没有一个路由器，得到一个，所以你将有一个宽带调制解调器，电缆或dsl，它将去你的路由器，对于调制解调器，你需要一个WAN端口，通过计算机的一个路由器端口和其他有一个Poe开关。我推荐一个网络硬盘，可以插入其他路由器的端口，也总是或拨号和相机视频上传，那么你将不需要一台电脑。如果你没有下面的电脑，网络硬盘将是一种方式，所以你可以在本地录制视频，但通过连接远程查看。在软件方面，这因摄像机而异，如果你使用软件的硬件方面的基础知识以外的浏览器，你可以查看。 它们通常不太难浏览，大多数摄像机都有一个安装程序，会去搜索你的网络并配置它们，同样的，通过视频监控软件也是如此。</w:t>
      </w:r>
    </w:p>
    <w:p>
      <w:r>
        <w:rPr>
          <w:b/>
          <w:color w:val="FF0000"/>
        </w:rPr>
        <w:t xml:space="preserve">id 269</w:t>
      </w:r>
    </w:p>
    <w:p>
      <w:r>
        <w:rPr>
          <w:b w:val="0"/>
        </w:rPr>
        <w:t xml:space="preserve">订阅Mari Koo Terveyskeskus.fi网站已经抢购了健康博客标题下的博客链接，网站用户也可以对这些文本进行评分。我在5月初的某个时候注意到了这个链接，并感到很有趣：Terveyskeskus链接到了一篇关于避孕的文章，但Kulutusjuhla顺便不是一个健康博客。 在这一点上，我甚至没有仔细看这个网站。 14日，我通过我们博客的评论部分看到，Kulutusjuhla已经被列入其中。这可能是由于Fluffy对她的博客链接的反应？Pörrö当时表示：" 然而，该页面明显给人的印象是，所列出的博客以某种方式与这些完全商业化的广告页面相联系，因为这些链接是作为网站内容的一部分呈现的，无论是视觉上还是通过打分。" 目前，这些子网站似乎是："HealthCentre.fi正在寻找该部门读者可能感兴趣的博客。 但是，请注意，这些博客不是HealthCentre.fi的内容。"然而，在首页，给人的印象就好像列出的五大 "健康博客 "是该网站的一部分。 因此，我为消费党写的文字是在避孕部分，甚至获得了15张赞成票，这就是为什么它也被列在首页上。混乱的链接规则 Fluffy还指出：" 我现在可能遇到了严重的问题，在没有联系网站的站长的情况下，我根据网站的链接规则直接链接到我的博客，其中规定，除其他事项外，" 所有的链接应通过电子邮件报告给站长。"规则规定："从外部网站链接到HealthCentre.co.uk网站的主页或部分页面是免费的"，但其他链接要报告链接页面的名称、联系人和电子邮件地址。现在如何处理这个问题 这个HealthCentre.fi，如何处理对我来说是一个有点棘手的问题。 我认为商业网站使用博客文本，如果做得很巧妙，并不危险。但Tveyskeskus.fi的功能并不令人信服，我也不想因此而促进Medixine Oy的业务（更多信息，见该公司网站关于门户开放的公告）。 而且该网站现在看起来相当笨拙：离发展芬兰领先的健康门户的目标有相当大的距离。如果Medixine（与微软合作，正如网站上提到的）想让我用我的名字表示一个子页面的链接，为什么只有假名webmaster在最后操作？关于链接的电子邮件是否可以在链接之前发送（即征求许可），而不是在几周之后？原则上，我当然很高兴，我的这个文本的预防价格比较得到更多的读者和游客到我们的消费党 ，但仍然但不知不觉地擦经营模式。其他博主怎么看？商业网站以这种方式使用你的文字，可以吗？目前，例如在痴呆症部分，有Ainailona和Oats著作的链接。在未来，肯定会有更多的博客链接，人们会想把它们作为 "免费 "内容，但希望商业网站会比这个例子做得更好。例如，如果它是一个非商业机构的网站，如一个健康组织，我根本不会抱怨链接，相反（因为所有博客之间的链接都是积极的）。 而且正如我所说的，链接和从其他博客中提取文本是我们消费节的一个非常重要的部分。 至少我不希望我的博客在商业服务的内容中被利用，甚至通过链接。虽然可能不怎么害怕，因为我写的与不同产品或服务提供商有关的文章主要包含负面的批评，至少我、Neulekirppu和In Medias Resin Kirsi已经感到愤慨。</w:t>
      </w:r>
    </w:p>
    <w:p>
      <w:r>
        <w:rPr>
          <w:b/>
          <w:color w:val="FF0000"/>
        </w:rPr>
        <w:t xml:space="preserve">id 270</w:t>
      </w:r>
    </w:p>
    <w:p>
      <w:r>
        <w:rPr>
          <w:b w:val="0"/>
        </w:rPr>
        <w:t xml:space="preserve">Melvin 芬兰名字 wiki ( Ak: New page : &amp;lt;i &amp;gt;Melvin &amp;lt;/i &amp;gt ; 在2000年成为一个时尚的名字：在157个名字中，在过去的10年中不少于102个名字。 在今年2011年，有18个新名字被称为&amp;lt;i &amp;gt;Melvin ...) "Melvin "已经成为21世纪的一个时尚名字：在157个名字中，过去10年里有不少于102个名字。2011年有18个新的 "Melvin "被知道。还有拼写&amp;lt;i &amp;gt;Melwin &amp;lt;/i &amp;gt ;（少于28名持有人），&amp;lt;i &amp;gt;Melwyn &amp;lt;/i &amp;gt ;（少于20名）和&amp;lt;i &amp;gt;Melvyn &amp;lt;/i &amp;gt ;（少于15名）。+ &amp;lt;i &amp;gt;梅尔文 &amp;lt;/i &amp;gt ;在2000年代已经成为一个时尚的名字：在157名持有人中，在过去10年中有多达102人被命名。还有拼写&amp;lt;i &amp;gt;Melwin &amp;lt;/i &amp;gt ;（少于28名持有人），&amp;lt;i &amp;gt;Melwyn &amp;lt;/i &amp;gt ;（少于20名）和&amp;lt;i &amp;gt;Melvyn &amp;lt;/i &amp;gt ;（少于15名）。在英语国家，梅尔文的受欢迎程度在整个20世纪一直在下降，直到2002年在美国出现了一个小高潮。 在瑞典，这个名字从新千年开始就一直很受欢迎，就像在芬兰一样，在瑞典有4 463个载体，但从2008年的高峰年开始，它的受欢迎程度已经开始下降。在英语国家，梅尔文的知名度在整个20世纪一直呈下降趋势，直到2002年在美国的知名度略有上升。 在瑞典，这个名字从新千年开始就一直很受欢迎，就像在芬兰一样，有4 463个瑞典用户，但从2008年的高峰年开始，其知名度已经开始下降。2011年3月12日20点14分，梅尔文已经成为21世纪的一个时尚名字：在157名持有人中，过去10年中有不少于102人被命名为梅尔文。2011年有18个新的梅尔文被注册。拼写Melwin（少于28名持有人）、Melwyn（少于20名）和Melvyn（少于15名）也在使用。 在英语国家，Melvin的受欢迎程度在整个20世纪一直在下降，直到2002年在美国略有上升。 在瑞典，像芬兰一样，这个名字从新千年开始就一直很受欢迎：在瑞典有4 463名持有人，但其受欢迎程度已经从2008年的峰值下降了。梅尔文是一个古老的苏格兰姓氏。有些资料认为，它是从另一个姓氏Melville演变而来，在这种情况下，这个名字最初来自法语（"不好的居住地"）。 Melvin也可能是盖尔语女名Malvina的变形。梅尔文这个名字是在19世纪在英国被采用的。在我国，梅尔文遵循许多其他流行的凯尔特人名字的路径，包括凯文.2005年，凯文在我们的瑞典年鉴中被赋予了一个名字日；它有大约1264个持有者，包括2000年代的561个。</w:t>
      </w:r>
    </w:p>
    <w:p>
      <w:r>
        <w:rPr>
          <w:b/>
          <w:color w:val="FF0000"/>
        </w:rPr>
        <w:t xml:space="preserve">id 271</w:t>
      </w:r>
    </w:p>
    <w:p>
      <w:r>
        <w:rPr>
          <w:b w:val="0"/>
        </w:rPr>
        <w:t xml:space="preserve">星期四 , 2014年2月6日 男人的橱柜 在过去的几年里，我们积累了一些滴管和小工具，其目的我都懒得问。我甚至坐了一个小时的公交车去这些滴管的天堂，即万塔的Biltema。我确实叹了口气，但美味的热狗稍稍拉长了我的表面。在男人的天堂的入口旁边放一个烧烤架，这是一个多么好的主意？因此，这些众多的维修-安装-什么的配件在过去一直是人们瞠目结舌的话题。直到！！！</w:t>
      </w:r>
    </w:p>
    <w:p>
      <w:r>
        <w:rPr>
          <w:b/>
          <w:color w:val="FF0000"/>
        </w:rPr>
        <w:t xml:space="preserve">id 272</w:t>
      </w:r>
    </w:p>
    <w:p>
      <w:r>
        <w:rPr>
          <w:b w:val="0"/>
        </w:rPr>
        <w:t xml:space="preserve">所有关于灵性主题的博客 在今天的专栏中，亚尼-卡洛想知道我们是否因为放弃对上帝的信仰而在灵性方面失去了什么"。那么，我肩上的重担是否是对众神之死留给我们的孤独的一种渴望？"，他在专栏的最后问道。</w:t>
      </w:r>
    </w:p>
    <w:p>
      <w:r>
        <w:rPr>
          <w:b/>
          <w:color w:val="FF0000"/>
        </w:rPr>
        <w:t xml:space="preserve">id 273</w:t>
      </w:r>
    </w:p>
    <w:p>
      <w:r>
        <w:rPr>
          <w:b w:val="0"/>
        </w:rPr>
        <w:t xml:space="preserve">如果没有在这方面有能力的人，你不可能有一个 "多文化能力 "的组织。这些人决定了组织的特征。与来自不同背景、文化和观点的人的正确沟通技巧对于创造一个温暖、富有成效和鼓舞人心的工作氛围至关重要。还有一些必要的结构性和组织性措施，使人们能够作为合格的个人发展和发挥作用。</w:t>
      </w:r>
    </w:p>
    <w:p>
      <w:r>
        <w:rPr>
          <w:b/>
          <w:color w:val="FF0000"/>
        </w:rPr>
        <w:t xml:space="preserve">id 274</w:t>
      </w:r>
    </w:p>
    <w:p>
      <w:r>
        <w:rPr>
          <w:b w:val="0"/>
        </w:rPr>
        <w:t xml:space="preserve">米卡写道：在这个意义上，我会问他们是否知道这个名字的含义，如果他们知道或不知道，但仍然继续使用它，这就是它的全部内容--你对此无能为力。他们可能不属于我们的工会，这是一个重要的问题。如果你想知道inte-r-jet这个名字的含义，你可以找出这个名字。如果有人想使用一项运动的名称，你真的无能为力，自由世界（除非该名称有版权或商标的东西）。 我会说，只要在这些自己的物种总是说话，因为它是，例如 "这是我开发的猴子板球空手道，基于我的跆拳道和柔道的学说"。EDIT 在这个领域里应该有一个关于这个KJVji-jiutsu的主题吗？Esa Tyynismaa写道：Kalle已经开始教一些人基于Kas-pin的自卫术，其中刀的作用要比Kas-pin本身小得多。啊，所以一个全新的运动，澄清了。奇怪的是名字的选择，如果它是基于芬兰和中国的学说，那么为什么突然变成了柔术（虽然你可以从日本的物种中得出一个很长的公式来与中国相似，所以）......虽然我不知道那个 "jiu-jiutsu "究竟是什么语言，即是否与日本物种有任何联系。 毕竟，卡斯-宾过去似乎使用过日本术语 ，嗯。</w:t>
      </w:r>
    </w:p>
    <w:p>
      <w:r>
        <w:rPr>
          <w:b/>
          <w:color w:val="FF0000"/>
        </w:rPr>
        <w:t xml:space="preserve">id 275</w:t>
      </w:r>
    </w:p>
    <w:p>
      <w:r>
        <w:rPr>
          <w:b w:val="0"/>
        </w:rPr>
        <w:t xml:space="preserve">我们也可以接受你的遗嘱中的捐赠。我们也很高兴看到有人希望把他们的周年纪念日的记忆带到我们的活动中来。你也可以成为我们某个活动的 "教父"，即定期向该活动捐款。如果你有兴趣，请与我们联系，电话：040 838 0632或040 539 5344，或电子邮件：toimisto@setlementtilouhela.fi 。如果我们的子公司卢赫拉的宴会和餐饮服务有利润，将直接用于卢赫拉定居点的慈善工作。</w:t>
      </w:r>
    </w:p>
    <w:p>
      <w:r>
        <w:rPr>
          <w:b/>
          <w:color w:val="FF0000"/>
        </w:rPr>
        <w:t xml:space="preserve">id 276</w:t>
      </w:r>
    </w:p>
    <w:p>
      <w:r>
        <w:rPr>
          <w:b w:val="0"/>
        </w:rPr>
        <w:t xml:space="preserve">AHRQ网站上的原始版本经常出现问题：通常最好不要等待它加载，而是过一段时间再试。你也可以尝试通过单独摘要中的链接打开报告。 Finohtan摘要 慢性肺病常常导致功能能力方面的恶性循环：体力劳动加重的呼吸短促降低了运动的动力。此外，缺乏体育活动会降低附属肌肉的状况，加剧呼吸困难。 被动的生活方式也会导致患者的抑郁和社会孤立，因为他们通常是老年人和多重残疾人。 慢性肺病患者的康复计划被定义为一种多专业的干预。大肌肉群的力量和耐力训练是肺部康复的基石。通过有效的康复计划保持肺部患者的功能能力可以节省医疗费用。研究问题是：运动康复对65岁以上的COPD、哮喘、支气管扩张或类似肺部疾病患者是否安全有效？数据和方法 从MEDLINE的早期到2006年4月25日，进行了一次文献检索。评审报告中包括了英文的随机实验试验和系统文献综述或完整的随机试验文章的荟萃分析。以其他语言报告的研究只有在属于英语评论的情况下才被接受.受试者必须是59岁或以上的慢性阻塞性肺病或其他慢性肺病，如哮喘、肺癌或支气管扩张.干预措施必须包括每周至少几次的大肌肉群的运动训练，持续两周.对照组的干预内容不受限制。 结果变量是运动康复计划的有效性、其在临床环境中的疗效和安全性。结果 3个系统综述包括44份随机试验报告符合质量标准。此外，还发现了26项未包括在这些回顾中的原始研究，几乎所有的研究都针对65岁以上的COPD患者。只有一项研究包括特发性肺气肿的受试者，另一项研究包括有不同诊断的肺部疾病的受试者，这些受试者都是从机械通气中断绝出来的。 所发现的研究规模很小，而且方法上有缺陷。基于运动的康复方案与常规治疗的有效性 基于运动的康复方案在短期内改善了稳定期肺气肿患者的生活质量和最大功能能力。生活质量用慢性呼吸道疾病调查问卷（CRDQ）进行评估，其中包括诸如呼吸困难、疾病引起的疲劳和自我管理等变量。 身体表现用六分钟步行测试来衡量。这种变化清楚地反映在，除其他外，呼吸困难和疲劳的缓解，以及由于运动训练，六分钟步行测试得分的改善。长期效果似乎是相似的，但只有少数原始研究进行了评估。运动康复计划也有助于在急性恶化中幸存下来的COPD患者。没有发现身体康复计划与慢性阻塞性肺病患者的死亡率之间有统计学上的显著联系。只有少数研究有超过一年的随访期。</w:t>
      </w:r>
    </w:p>
    <w:p>
      <w:r>
        <w:rPr>
          <w:b/>
          <w:color w:val="FF0000"/>
        </w:rPr>
        <w:t xml:space="preserve">id 277</w:t>
      </w:r>
    </w:p>
    <w:p>
      <w:r>
        <w:rPr>
          <w:b w:val="0"/>
        </w:rPr>
        <w:t xml:space="preserve">对以色列人的预言 一天晚上，以色列人在 "万国之海 "中，波涛汹涌（马太福音14：22-33）。耶酥在天父面前上了'山'，永远为以色列祈祷，因为大祭司的胸甲上有以色列的珠宝，他的指甲上刻着以色列子孙的名字（《圣经》第28章第9、21节）。 耶酥要求门徒在他前面去彼岸。以色列在这个黑夜中行走了大约2700年。 以色列一直试图在各国的'急浪'中前进，但'风'总是反对他们。自从以色列北部被迫流亡以来，风声从未如此强烈。 回到以色列的土地变得越来越困难。进展缓慢，直到以色列陷入风暴之中。 船只似乎消失在巨大的泡沫波浪后面，海浪吞没了他们（利未记26:38）。 如果没有上帝的超自然帮助，它不可能在发出的命令中幸存下来："到彼岸去！"。'以色列被迫停止，即使它不愿意。耶酥看着以色列的代表在风中划船，在大浪的包围中航行。在山上，耶酥看到他们不知所措（马可福音6:48），但他祈祷并等待夜班过去。 只有在以色列最不知所措的时候，他才会伸出援手。对于以色列人来说，上帝的圣言承诺："到了夜里四更天，耶稣打着雷来找他们"。四更天来了，这是黎明前黑夜的最后一个小时！这时，我的心都碎了。耶酥，天上的光，公义的太阳，正向他的子民以色列走来!以色列的光明曙光！"。这不是自然的黎明，而是超自然的、天上的荣耀。祂在水面上行走，就像在路上行走一样，越过了'各国的麻烦'，正在接近处于困境中的以色列!他是先经过以色列的（马可福音6:48b）!他想测试以色列对他的态度。以色列人没有立即认出谁是 "人 "耶酥，而是在恐惧中喊道："是个鬼！"。"为什么以色列人远离了对上帝的认识？为什么他们不相信以色列的神在这个时候没有抛弃他们？压倒性的死亡恐惧战胜了他们。 各国的浪潮是否将他们吞没在自己的血液中？他们不会</w:t>
      </w:r>
    </w:p>
    <w:p>
      <w:r>
        <w:rPr>
          <w:b/>
          <w:color w:val="FF0000"/>
        </w:rPr>
        <w:t xml:space="preserve">id 278</w:t>
      </w:r>
    </w:p>
    <w:p>
      <w:r>
        <w:rPr>
          <w:b w:val="0"/>
        </w:rPr>
        <w:t xml:space="preserve">阿尔托人的专用频道即将开通!第三部分 线条的初稿已经准备好了 !这条线在很大程度上是基于学生杂志《Aino》的线报和去年秋天的OUBS线报，该线报从未被带到大会上。这项政策是作为编辑委员会讨论政策的基础而制定的。在我看来，在这条线路上进一步工作的主要问题是其全面性。我们是否想让它类似于艾诺的文件，而艾诺的文件并没有详细阐述？即使我们坚持这样的精确度，是否有任何需要澄清的地方，或有任何遗漏的要件？频道的目的和任务 频道是阿尔托大学学生会的媒体[h1]。 频道在新闻上是独立自主的。 频道在其活动中遵循良好的新闻实践。该频道主要是一个学生频道[h2].该频道的主要任务是制作AYY成员感兴趣的内容，主要是专题性的[h3][h4].该频道关注、报道和制作影响AYY和阿尔托大学学生的问题。 该频道还从学生的角度关注和评论国内和国际学生政治和社会问题。 该频道记录阿尔托文化并将其制作存档。该频道旨在突出阿尔托社区的多样性，并促进其成员之间的理解。该频道还为会员提供了展示自己作品的机会[h5]。 该频道是一个积极的讨论平台。 该频道是多样化的、批判性的和开放的[h6]。 该频道为AYY的信息和营销传播材料提供空间，其方式将与主编达成一致。编辑委员会 AYY董事会在其任期开始时为频道任命一个编辑委员会。 编辑委员会至少由四名专家成员、两名学生成员和负责交流的AYY董事会成员组成。 AYY交流专家担任编辑委员会的秘书。 编辑委员会支持编辑部的工作，监督频道政策的实施并发展频道的活动。编辑委员会向编辑部提供反馈，并在必要时完善该频道的政策。编辑委员会应批准对政策的修改。在发生争议的情况下，代表理事会应与执行局协商，并以简单多数票决定应采取的措施。主编 主编由AYY董事会与编辑委员会协商选定[h7] 。 主编的行政上级是AYY秘书长。主编负责频道的内容[ h8 ]和品牌发展。编辑和学生会之间的沟通必须是持续的、平衡的和互动的。 这个频道将给阿尔托学生提供展示他们的多学科技能和尝试新事物的机会。编辑部积极鼓励学生参与频道的节目制作。 主编在学生会的预算框架内负责频道的财务工作。总编辑应制定和更新长期技术发展计划[h10] 。 AYY应确保频道有足够的财政资源来运作。频道也可以通过服务活动为其活动提供资金，只要不损害频道的宗旨和使命。</w:t>
      </w:r>
    </w:p>
    <w:p>
      <w:r>
        <w:rPr>
          <w:b/>
          <w:color w:val="FF0000"/>
        </w:rPr>
        <w:t xml:space="preserve">id 279</w:t>
      </w:r>
    </w:p>
    <w:p>
      <w:r>
        <w:rPr>
          <w:b w:val="0"/>
        </w:rPr>
        <w:t xml:space="preserve">页面广告 468x60px 2013年1月28日 星期一 我最近遇到了几个不同的组织，他们正在为用户自己的设备而奋斗。是否应该允许自己的设备，或者我们仍然应该尝试 "强迫 "用户只使用组织管理的设备？或者我们允许用户使用自己的手机，但不允许用户使用自己的平板电脑？或者我们允许使用平板电脑，但手机必须是公司的？有趣的问题.这里有一些关于痛苦的想法：首先，我不对手机和平板电脑进行区分。在我看来，从数据保护的角度来看，该设备是否可以进行传统的GSM通话并不重要。手机和平板电脑都有相同的操作系统，都可以安装新的应用程序，而且通常都可以处理某种形式的组织数据。 唯一的区别因素往往只是屏幕的大小。 只要在网上稍微搜索一下，你就可以找到大量的BYOD的原则。通常，模型规则或政策建议使用一个管理应用程序（MDM），告诉你指定允许/禁止的设备，允许/禁止的应用程序，要使用的安全设置（虽然通常只要求使用一个密码），谁负责更新设备和采取备份，以及如何停止使用设备。 毫无疑问，这是值得思考的上述问题。另一方面，在我看来，在定义BYOD规则（或政策）之前，需要找到以下问题的答案：我们想要保护什么（什么信息在设备上被处理，什么信息存储在设备上或什么信息由设备产生），以及例如，在一个组织中，可以确定移动设备想要保护设备上的电子邮件（和附件）、日历条目和联系人信息。除了这些，可能还有人希望为 "超大 "的电话账单做好准备，但不必担心图像、视频和例如位置数据。后一个问题的答案可能是，组织外的每个人（例如，日历条目可能对同事可见）。 然后，选择适当的控制措施来管理BYOD风险就容易多了。然后作为一个关于隐私过滤器的小细节：如果允许使用你自己的设备，那么在许多情况下你自己的设备可以在任何地方访问企业数据。然而，出于某种原因，在我所看到的例子规则中，没有一处要求使用隐私过滤器，但这纯粹是留给用户的自我意识。因此，不知何故，人们似乎不会在公共汽车、火车、公共咖啡馆等地方使用自己的平板电脑（或智能手机）......而这些个人设备在哪里使用最多？星期二 2013年1月22日 在今天早上的Kauppalehdia上有一篇文章《将数据安全外包给印度增加风险》。这篇文章讨论了诺基亚最近关于将其IT和IT功能外包给印度的消息。即使你没有完全外包给印度，你也应该注意这个问题。 特别是在较小的外包情况下，你可能无意中把你的信息安全外包出去，同时增加你的风险水平而不自知。所有的外包也应考虑到与数据安全和数据保护有关的问题。即使只是将清洁工作外包给清洁公司的问题，如果清洁人员在办公时间以外在组织的场所工作，也必须确保他们的可靠性。Kauppalehti "报纸上的文章正确地强调了这一点。外包的基本规则是，你不应该把你自己不知道如何做的事情外包出去。外包商必须知道，例如，他要外包的信息系统的内容，信息系统对组织的重要性和外包的信息系统对组织的重要性。</w:t>
      </w:r>
    </w:p>
    <w:p>
      <w:r>
        <w:rPr>
          <w:b/>
          <w:color w:val="FF0000"/>
        </w:rPr>
        <w:t xml:space="preserve">id 280</w:t>
      </w:r>
    </w:p>
    <w:p>
      <w:r>
        <w:rPr>
          <w:b w:val="0"/>
        </w:rPr>
        <w:t xml:space="preserve">我在性爱凸轮上做什么/你能看到什么/要求什么？说脏话和调情让我兴奋不已，如果你愿意，我可以给你看一场热辣的脱衣舞表演！"。我也可以穿着不同的内衣，例如，穿着可爱的PVC和皮革服装进行表演!如果你愿意，我也可以成为你的支配者并制服你。 我也同意 "金色淋浴 "游戏......我有时也同意握拳......。DeluxeAly照片库。这条线有适合各种口味、欲望和癖好的表演者。该服务是匿名和安全的：表演者不会收到关于你的任何信息。 表演者只看到你的匿名昵称。你可以跟随他/她的表演，自由地聊天或向他/她表达你的愿望和幻想。 CAM2CAM 为了更多的刺激，连接你自己的相机，表演者也会看到你。你也可以选择不聊天的偷窥模式，这样表演者就不知道你在看他。表演者名单每隔一分钟左右就会更新一次，新的表演者会不断加入到在线模式中。该模特已在线并准备与你聊天。该模型的实时摄像头质量高于正常水平。表演者的直播还包括音频。该表演者至少拍摄了一个免费的自我介绍视频。 新的表演者。 该表演者在四天内开始进行现场聊天。一个受欢迎的表演者.他一直是许多用户的好伙伴.在Sexcam，我们的色情和无拘无束的女性和男性表演者已经准备好让你兴奋，并快速有效地满足你的需求。从实时凸轮类别中选择你喜欢的性伴侣，并开始你的超热的性凸轮会话!13.552部全长和全质量的DVD-视频，有几十个不同的类别！我们有迄今为止最大的电影档案。大量的特价商品、稀有商品和经典商品。每天都有新的不同格式的顶级视频加入，在现场表演者页面上有更多的现场表演者 ...因此，Pornoma值得经常访问。总是有新的东西可以看 !Pornland的朋友 赚钱 € € 严禁未满18岁的人使用该服务 !Pornomaa包含了大量的图片、视频和性爱摄像头等成人资料！在这里，你可以找到你想要的一切。所有出现在这项服务中的模特都被证明在拍摄时已达到法定年龄。在所有被描述为青少年、女学生、女孩、年轻等的内容中，模特都超过18岁。</w:t>
      </w:r>
    </w:p>
    <w:p>
      <w:r>
        <w:rPr>
          <w:b/>
          <w:color w:val="FF0000"/>
        </w:rPr>
        <w:t xml:space="preserve">id 281</w:t>
      </w:r>
    </w:p>
    <w:p>
      <w:r>
        <w:rPr>
          <w:b w:val="0"/>
        </w:rPr>
        <w:t xml:space="preserve">   仲夏节后开始户外游泳学校 仲夏节后，水温逐渐升高，由市体育局组织的户外游泳学校将立即开始。游泳学校针对的是5岁以上的儿童。 学校在工作日上课约一个小时，共10次。 你可以在第一天当场注册。在需要时组织小组，以便每个人都能加入。游泳学校的安排如下： Kokonniemi Landpool 25.6. - 6.7. 登记时间为9.00 Hasselholma 25.6. - 6.7. 登记时间为10.00 Kokonniemi Landpool 9.7. - 20.7. 登记时间为9.00 Hasselholma 9.7.-20.7.登记当天10.00没有游泳课.但是，在Kokonniemiele儿童已经可以下水测试他们的技能，以便他们可以被安排在适当的水平组。在Hasselholma，如果有必要，儿童将接受测试。如果你想上游泳课，也可以在游泳学校上游泳课，但要事先与游泳教练达成协议。游泳学校需要收费。参与费为30欧元，除课程外还包括保险和游泳衣。该费用将在注册时收取。游泳学校也对非本地居民开放。他们的费用是40欧元。</w:t>
      </w:r>
    </w:p>
    <w:p>
      <w:r>
        <w:rPr>
          <w:b/>
          <w:color w:val="FF0000"/>
        </w:rPr>
        <w:t xml:space="preserve">id 282</w:t>
      </w:r>
    </w:p>
    <w:p>
      <w:r>
        <w:rPr>
          <w:b w:val="0"/>
        </w:rPr>
        <w:t xml:space="preserve">- 是文化之都这一年，还是图尔库人发生了什么变化，导演Jussi Helminen笑着问道。 剧院的老爷子Jussi Helminen和他的妻子去年二月搬回了他们的家乡图尔库。 - 当我离开图尔库时，我很严肃，不苟言笑，在公交车站也不说话。上周二，20世纪80年代最有趣的吉他英雄之一访问了我们的国家。 在奥兹-奥斯本的乐队中赢得了他的地位的杰克-E-李，与他的新乐队红龙卡特尔在赫尔辛基演出。 - 我不介意人们叫我奥兹的老吉他手。Haloo Helsinki ! 的歌曲《自由在你手中》是去年电台的热门歌曲。它总共被播放了6383次。播放率第二高的歌曲是阿维西恩的《Wake Me Up》，第三是乘客的《Let Her Go》，第四是达夫塔-朋克的《Get Lucky》，第五是安西-凯拉的《Levoton》......。Rajamäki酒厂现在是30%的酒厂，因为饮料公司Altia将其葡萄酒生产集中在那里。五年前，葡萄酒只占不到五分之一。然后在2010年，阿尔蒂亚将其葡萄酒集中在丹麦的斯文堡，并将其葡萄酒集中在拉贾迈基。然而，这两家工厂总共有...在Vähäheikkiläntie和Talonmäenpuisto之间的Valtaojanti路上正在修建一条人行道和自行车道。 Talonmäenpuisto端的工程已经开始。人行道和自行车道将提供通往新布拉赫斯科拉尼的良好通道。从Talomäenpuisto到运动区的街道区域将被缩小......。将为图尔库居民创造新的机会来创造街头艺术和特许涂鸦。一种新型的街头艺术活动是在夏季在城市的不同地方安装木制绘画表面，或称艺术三角。 第一个艺术三角已经在Pansion ...Logomo最后一个未完成的部分开始施工。Byrå创意产业中心将加入一个名为Logomo Konttori的新建筑群。 新建筑群建成后，Logomo的办公空间将增加近一倍，达到9000平方米，在该建筑内运营的公司数量估计将增加80-90家。电台和电视节目主持人阿基-林纳赫德（Aki Linnanahde）在努尔米耶尔维度过了他的童年和青少年时期，当他被评为努尔米耶尔维的年度人物时，他获得了令人欢迎的认可。由当地报纸《Nurmijärvi Uutinen》组织的这项比赛允许公众为获奖者投票。根据比赛规则，...汉堡王将在秋季扩展到图尔库，所以图尔库人已经在问你：Hese、Mäkkäri、汉堡王还是传统烧烤（哪一个？在Turkulaisen网上或Facebook上发表评论。 我们将根据投票的答案编写一篇报道。 图尔库市已经开始了它的街道工作季节。几个已经进行了很久的重大项目，如Kakolanmäki和Telakkaranta项目，将继续进行到夏季。 未来影响图尔库街景和交通的最重要项目是Hämeenkatu自行车道的建设 ...当歌手-吉他手Janne Westerlund（生于1973年）在2004年成立Plain Ride时，他最初的想法是只录制一张专辑。十年后，他已经制作了五张长篇唱片......当我们找到与之合作的音乐家时，我们继续前进，"Westerlund回忆说。 坎......警方今天继续对昨天在Aninkaistenkatu巴士站放火的人的案件进行初步调查。在调查过程中，警方今天逮捕了一名涉案人员，该人员正在接受调查。 受害者正在住院治疗，情况稳定。警方...未来两年的图尔库市可以用天气术语来描述：多云和多风。周四，市长Aleksi Randell和财政与战略小组负责人Jukka Laiho向媒体介绍了2015-2016年的经济改革方案，这实际上意味着一个巨大的...图尔库应用科学大学学生小组提出了节省公司资源的最佳解决方案</w:t>
      </w:r>
    </w:p>
    <w:p>
      <w:r>
        <w:rPr>
          <w:b/>
          <w:color w:val="FF0000"/>
        </w:rPr>
        <w:t xml:space="preserve">id 283</w:t>
      </w:r>
    </w:p>
    <w:p>
      <w:r>
        <w:rPr>
          <w:b w:val="0"/>
        </w:rPr>
        <w:t xml:space="preserve">昨天，我被朋友们引诱到塔瓦西亚，去听一个叫鲁莽的爱的芬兰乐队，这个乐队我以前没有听说过。 我通常不喜欢那种音乐，但鲁莽的爱绝对令人惊奇。也许我们对这支乐队印象最深，尤其是独唱者的疯狂魅力和乐队的精彩表演。 独唱者奥利-赫尔曼兴奋地说："我们从2001年开始与Reckless Love一起演出，我们一直梦想着有一天能在塔瓦夏演出并获得唱片合约，现在这一切都成真了！"。"Reckless Love "去年4月与环球音乐签订了唱片合约，昨天他们首次在塔瓦西亚演出。Tavastia被挤满了，前排都是尖叫的女孩（虽然观众大多是男性）。 告诉我，我说过你会再次听到他们的消息，不仅是在芬兰，而且是在全世界。是的，你注意到，男人正在运行hilavitkutin业务，当大多数的手机和笔记本电脑和其他设备现在只是在丑陋的。Mac设备相当时尚，但我也不能说它们会非常可爱。 究竟为什么它们只有黑色和白色可供选择？一般来说，你通常可以看出红色或粉红色的笔记本电脑或手机是由男性设计的，但他们总是有一点灰色或僵硬的形状，或只是一些破坏可爱的东西。 而且，它并不真正使笔记本电脑成为女性的最爱，因为它是粉红色或红色。 通常粉红色的阴影是完全错误的，嘿，谁真的想在一个新生的颜色的笔记本电脑!?或者再举一个可用性的例子，iPhone是非常难以使用的长指甲，因为触摸屏不识别指甲的触摸，但必须在手指上触碰。但现在商店里终于有了我想买的笔记本电脑，因为它太可爱了。 华硕eee pc几年前就出现了，在芬兰它们已经销售了一段时间了。但现在我终于也可以在这里买到我梦寐以求的粉色笔记本了！"。嘿，请在芬兰也有更多的颜色!嘿，灯泡制造商，你听到我说的话了吗？!我说我可以买它，只是因为它太漂亮了，即使我不需要新的笔记本电脑！"。难道你不知道当你不了解女孩和妇女的需求时，你会错过什么样的市场吗？如果只有男人和一些女工程师做这些小玩意，你也永远不会明白。 这里终于有了环形围巾或圆圈围巾的配方。 这条围巾分两层戴在脖子上，我把它戴在外套的罩子下面。 对我来说，4条爱斯基摩纱线就足够了，但我喜欢围巾紧贴在脖子上。如果你想要一条更宽松或更悬空的围巾，那么你至少需要5条爱斯基摩纱线的褶皱（也许2条泰迪纱线的褶皱就够了？ ）（另见新的HELMINEULER袖子手柄说明）开始编织这些针，这样你总是拿起针的第一针，然后通过针编织右-颈-右-颈-右-颈...。然后你以同样的方式回去，抬起第一根针，然后再通过整根针一正一反交替进行。 做一条大约140厘米长的围巾。 把围巾的两端放在一起，然后把它们织在一起。确保围巾不呈螺旋状。缝制时，我将两端留作未完成的部分，从开始的一端挑起相同数量的针头到针上。然后我把纱线拉过右针上的两个圈，把最外面的一个掉下来，然后我把纱线拉过左针上最外面的两个圈，把最外面的一个掉下来，然后再拉过右针，等等。</w:t>
      </w:r>
    </w:p>
    <w:p>
      <w:r>
        <w:rPr>
          <w:b/>
          <w:color w:val="FF0000"/>
        </w:rPr>
        <w:t xml:space="preserve">id 284</w:t>
      </w:r>
    </w:p>
    <w:p>
      <w:r>
        <w:rPr>
          <w:b w:val="0"/>
        </w:rPr>
        <w:t xml:space="preserve">Tukes：新指南明确了电气设备制造商、进口商和销售商的义务，并为市场投放提供指导 芬兰安全和化学品管理局（Tukes）发布了一份关于经营者在电气设备制造、进口和销售以及电气设备合格评估方面的义务的指南。 该指南旨在为经营者提供指导，以减少不符合规定的设备投放市场的情况。</w:t>
      </w:r>
    </w:p>
    <w:p>
      <w:r>
        <w:rPr>
          <w:b/>
          <w:color w:val="FF0000"/>
        </w:rPr>
        <w:t xml:space="preserve">id 285</w:t>
      </w:r>
    </w:p>
    <w:p>
      <w:r>
        <w:rPr>
          <w:b w:val="0"/>
        </w:rPr>
        <w:t xml:space="preserve">我们主要的派对礼服是适合出租的长塔夫绸套装。 然而，你也可以直接从我们供应商的目录中订购雪纺和短的派对礼服。 在这种情况下，我们要求你在订购前支付预订费。 然而，订单并不意味着有义务购买，但如果订购的礼服不合适，预订费将被退还。</w:t>
      </w:r>
    </w:p>
    <w:p>
      <w:r>
        <w:rPr>
          <w:b/>
          <w:color w:val="FF0000"/>
        </w:rPr>
        <w:t xml:space="preserve">id 286</w:t>
      </w:r>
    </w:p>
    <w:p>
      <w:r>
        <w:rPr>
          <w:b w:val="0"/>
        </w:rPr>
        <w:t xml:space="preserve">   在拉普阿，在广阔的平原中间，你会发现Gasthaus Tiitu，一个舒适的，特别是以其良好的食物和服务而闻名的地方。 拉普阿的业主Liisa和Heikki Tiitu和他们的女儿经营着农场度假业务，获得了来自世界各地游客的广泛欢迎。农场的老棚子，在拉普阿被称为 "liiver"，已经成为家庭庆祝和宴会的热门场所 ，食物很好，气氛让人想起过去几代人，特别是对那些见过很多其他东西的人。Liiver拥有完整的A级权限，可容纳60至90人。</w:t>
      </w:r>
    </w:p>
    <w:p>
      <w:r>
        <w:rPr>
          <w:b/>
          <w:color w:val="FF0000"/>
        </w:rPr>
        <w:t xml:space="preserve">id 287</w:t>
      </w:r>
    </w:p>
    <w:p>
      <w:r>
        <w:rPr>
          <w:b w:val="0"/>
        </w:rPr>
        <w:t xml:space="preserve">ePressi让您的新闻稿高效到达终点 05/06/2013 ePressi .com是一项多渠道的媒体发布服务，能够快速、便捷、准确地将新闻稿和新闻资料传递给媒体和其他受众。ePressi .com是一项完全由国内设计、制作和拥有的关键旗帜服务。ePressi .com自2010年开始运营，受到了市场的好评。我们是一家国内服务提供商，我们的服务是根据芬兰公司的需求开发的，首席执行官Riina Vasala说。ePress起源于90年代，因为目前的服务是Pressi.com信息发布服务的继承者。Vasala说，在90年代中期创建Pressi.com并创建和发展了芬兰第一个电子新闻发布服务的行业先驱们的智慧结晶。 简单、灵活和全面 该服务的核心是我们客户的信息能够轻松和全面地到达正确的收件人。据Vasala称，易用性和敏捷性意味着客户可以用自己的登录账号登录，创建简讯，从包含1万多个联系人的不断更新的媒体数据库中选择收件人并发送简讯。用户主要是通信专业人员，所以重要的是他们可以把时间花在工作内容上。ePressi随时为客户提供服务，但你也可以创建自己的媒体名单，这使得日常工作更容易。ePressi也可以用来发送单一的通讯，而不需要较长的合同，据Vasala说。ePress使其很容易达到社会媒体渠道。ePressi .com使其很容易与社会媒体渠道甚至博主分享您的通讯。对于某些行业来说，接触博主也是很有价值的，因为博客通常能保证在某些目标群体中的良好知名度。Text : Mia Heiskanen / Photo : Harri Rauhanummi Name : Riina Vasala Company : ePressi .com Position : CEO Contact information Product / service offering ePressi .com是一个多渠道的媒体发布服务，允许你向媒体和其他受众快速、轻松和广泛地发布新闻稿和其他新闻材料。新闻稿件通过电子邮件发送给使用芬兰最大的媒体渠道的编辑和记者，并在ePressi .com流行的在线信息门户上发布。ePressi .com还提供方便的社会媒体渠道发布。</w:t>
      </w:r>
    </w:p>
    <w:p>
      <w:r>
        <w:rPr>
          <w:b/>
          <w:color w:val="FF0000"/>
        </w:rPr>
        <w:t xml:space="preserve">id 288</w:t>
      </w:r>
    </w:p>
    <w:p>
      <w:r>
        <w:rPr>
          <w:b w:val="0"/>
        </w:rPr>
        <w:t xml:space="preserve">Pirtti Pimiinä Kepro的年度食品交易会将于2011年9月20日星期二举行。因此，Pirtti的大门已经关闭，我们要去坦佩雷获得新的想法和测试产品。本周余下的时间，我们将照常开放，17-22日（星期三），12-22日（星期六）。</w:t>
      </w:r>
    </w:p>
    <w:p>
      <w:r>
        <w:rPr>
          <w:b/>
          <w:color w:val="FF0000"/>
        </w:rPr>
        <w:t xml:space="preserve">id 289</w:t>
      </w:r>
    </w:p>
    <w:p>
      <w:r>
        <w:rPr>
          <w:b w:val="0"/>
        </w:rPr>
        <w:t xml:space="preserve">      Inkeri Vähä-Piikkiö 赫尔辛基城市信息中心 Inkeri .Vaha-Piikkio ( at )hel.fi 这个演讲讨论了欧洲城市的比较研究，比较城市规划政策对自然的影响。自然调查通常只在自然保护的强制要求下进行，有国家的调料。土地使用计划大多是环境政策的营销外衣，根据时尚：自然保护和减少排放，可持续发展和地方议程，生物多样性和气候变化问题。自然政策在城市规划中很少见。 Olli Maijala（2003）的一项访谈研究比较了自然保护立法所定义的城市自然和普通城市自然，发现城市没有针对普通城市自然的政策，而且这种政策缺乏目标、行动者和手段。 城市自然知识的应用被视为定义和评价地区的一种手段。 参与式决策和开放的决策过程是另一个单独的、加强民主的一般目标。原则上，专家知识并不违背公民的意愿。政治家和公民需要好的专家来提供好的服务。国家环境政策取决于国家知识--调查和指标。 在国家数据库中，有两个明显差距的例子：一个是土地利用，另一个是自然。 这些差距影响了对现象的理解，对问题的识别和对资源的管理。市政府对知识的限制和业余知识的限制也反映在赫尔辛基市的自然信息系统中。符合科学标准并采用可重复的方法进行的研究，是比业余爱好者的观察日记或公民的报告更可靠的决策依据。在测绘方面也发生了森林纠纷：培训的不足和目标的不同影响了观察和空间划分。缺乏多任务处理也反映在所进行的工作的质量上。 该报告将对这一很少研究的领域进行初步评估。在一个综合的土地利用规划系统中，是否会有冲突和薄弱的利益？如果没有关于现有城市结构的充分信息，能否做出正确的土地使用决策？为什么在信息不充分的情况下仍然做出影响传统城市景观的决定？如果没有关于现有城市结构的充分信息，就不可能制定正确的政策。</w:t>
      </w:r>
    </w:p>
    <w:p>
      <w:r>
        <w:rPr>
          <w:b/>
          <w:color w:val="FF0000"/>
        </w:rPr>
        <w:t xml:space="preserve">id 290</w:t>
      </w:r>
    </w:p>
    <w:p>
      <w:r>
        <w:rPr>
          <w:b w:val="0"/>
        </w:rPr>
        <w:t xml:space="preserve">这些奖项将于周日在芬兰厅颁发，作为2011年年度自然电影节的一部分。参加音乐节的嘉宾是来自凯斯泰利（Keszthely）的Mika Honkalinna。洪卡林纳的表演是基于他在年初出版的《大猫头鹰》一书。视频剪辑和讲故事将伴随着来自西卡科斯的爵士鼓手米卡-卡利奥的音乐。</w:t>
      </w:r>
    </w:p>
    <w:p>
      <w:r>
        <w:rPr>
          <w:b/>
          <w:color w:val="FF0000"/>
        </w:rPr>
        <w:t xml:space="preserve">id 291</w:t>
      </w:r>
    </w:p>
    <w:p>
      <w:r>
        <w:rPr>
          <w:b w:val="0"/>
        </w:rPr>
        <w:t xml:space="preserve">患者在医疗保健方面的地位由1993年3月1日生效的《患者地位和权利法》规定。病人法》规定了医疗保健客户的权利，涉及获得治疗、提供治疗、治疗和对病人的法律保护。该法案的目的是在提供医疗服务的过程中保障病人的权利，并改善提供给病人的治疗和护理质量。 从2014年1月1日起，芬兰西南部的社会能力中心Oy Vasso Ab将为Härkätien的社会和医疗服务提供病人监察员服务。 其他城市和市政组织也可以与Vasso签订病人监察员服务协议。 病人监察员是OTM Teemu Rönkkö 。 病人监察员是一个公正的人，充当客户利益的监护人。患者监察员的作用是咨询。 患者监察员不对患者的医疗决定或患者在治疗过程中是否受到伤害采取立场。 患者监察员没有决策权。在出现问题时，病人代言人可以作为客户和雇员之间的调解人。</w:t>
      </w:r>
    </w:p>
    <w:p>
      <w:r>
        <w:rPr>
          <w:b/>
          <w:color w:val="FF0000"/>
        </w:rPr>
        <w:t xml:space="preserve">id 292</w:t>
      </w:r>
    </w:p>
    <w:p>
      <w:r>
        <w:rPr>
          <w:b w:val="0"/>
        </w:rPr>
        <w:t xml:space="preserve">青少年设施 青少年办公室激活了该市的青少年和其他休闲组织，以发展和组织广泛的刺激性青少年活动。其目的是防止年轻人被边缘化，为他们提供一个高质量的、可靠的、最重要的、安全的框架，让他们在放学后有一个经过培训的成年人的监督。青年中心通过促进自立、宽容和进取，支持儿童和青少年的平衡发展和生活管理。 学习合作和日常生活技能，促进国际主义和对自然、环境和其他人的尊重是青年中心活动的重要组成部分。这些活动还旨在创造广泛的成功经验。 青年中心遵守正常的、良好的礼仪，爱护公共财产，鼓励年轻人采取健康的生活方式。青年中心的优势在于它们不含酒精!活动和事件是根据年轻人的意愿组织的，并由年轻人自己组织，在开放时间内一直有受过培训的成年人监督。 青年中心的对象是小学七年级以上的年轻人。</w:t>
      </w:r>
    </w:p>
    <w:p>
      <w:r>
        <w:rPr>
          <w:b/>
          <w:color w:val="FF0000"/>
        </w:rPr>
        <w:t xml:space="preserve">id 293</w:t>
      </w:r>
    </w:p>
    <w:p>
      <w:r>
        <w:rPr>
          <w:b w:val="0"/>
        </w:rPr>
        <w:t xml:space="preserve">档案 ' 通讯 ' 类别 是每个人都不使用移动电话吗？根据其看门人公司的CEO，手机是每个人口袋里的社会阶层的旅程。今天，即使你的孩子在家里使用手机，也有很多用途。 今天，手机是一个电话，但仍然和视频从相机，设备，录音机，调频收音机，音乐监控系统和便携式互联网冲浪。 在过去的二十年里，人类历史上发生了无与伦比的技术革命。苹果IIEs智能手机，从科技行业以惊人的速度开发新产品和软件。消费者往往发现很难跟上新产品和服务的步伐。将音乐下载到你的Iphone上可能比你最初想象的要容易一些--你需要的只是一台电脑，一个互联网连接，当然还有一部Iphone!对于已经拥有音乐播放器的用户，程序是相当类似的，但对于所有那些谁不读，看看它是如何做到的。 所有之前，你可以下载音乐到任何东西，你必须首先决定. PlayStation 2也被称为PS2，主要是由索尼开发和制造的视频控制台。这意味着，如果你买了PS2，就不需要再买一个额外的DVD播放器。 Playstation 2最有趣的地方是它的图形和现实的声音效果，质量非常好。它......HTC desire HD是一个企业工作的欲望模型，已经成为最受欢迎的可用手机之一。这款新机型通过整合高清模式以及超级企业的高质量显示屏，将程序提升到了一个新的水平。 当你第一次看到HTC Desire HD时，首先会转移你的注意力的是单位大小。 不得不说，这款手机比一般的......外面的商业公司与所有互联网互联网的数量惊人，有一个共同点，他们的主要目的是帮助你的客户。选择你的网站，你的链接越多，你的网站将被搜索引擎看到，这种价值最终将值得翻译......记录是一件非常美妙的事情，特别是当你的父母为你做了。在这个经济困难和经济衰退的时代，我们都努力想多存一点钱。当你想省钱时，最便宜的手机计划是一个伟大的工具。我们有所有你亟需的手机，可以随时与我们的亲人保持联系。有许多手机......那么，当它涉及到大多数企业的布线社区，你不能认为选项是......如果你觉得，那么你将是不正确的。 随着网络技术和技术基本已经改善，你会发现，社区布线选项已经改善。这些购物门户网站允许你比较这些手机，选择最适合你的方案。诺基亚N8配备了一个具有高清视频录制和图像捕捉功能的1200万像素摄像头，运行在Symbian 3操作系统上，该系统有一个易于使用的界面，并提供多达3个可定制的主屏幕。 该手机还包括令人印象深刻的基于位置的服务和简单的电子邮件和消息。 该手机有一个完整的触摸条设计，带有光滑的阳极氧化处理。</w:t>
      </w:r>
    </w:p>
    <w:p>
      <w:r>
        <w:rPr>
          <w:b/>
          <w:color w:val="FF0000"/>
        </w:rPr>
        <w:t xml:space="preserve">id 294</w:t>
      </w:r>
    </w:p>
    <w:p>
      <w:r>
        <w:rPr>
          <w:b w:val="0"/>
        </w:rPr>
        <w:t xml:space="preserve">描述 新型号的船有更大的操纵空间，有更多的用途，有更坚固的栏杆，使它的移动更加安全。新款Hawk CC的地板空间比前代产品明显增大。在布道台前不再有单独的座位，这使船的前部有足够的额外空间。驾驶员座椅还配备了一个可拆卸的脚，这样在必要时就可以完全离开，船就可以站着开了。安全且易于操作 新Hawk在任何天气下都安全且易于操作，必要时甚至可以快速操作。栏杆环绕着整个船的边缘，船头的讲台上也有坚固的栏杆。弓形A型栏杆，在铸造时经常碍事，已被拆除，但当然也可以作为一个选项。银鹰CC 540是一款经济实惠的入门级游艇，它配备了你所需要的一切标准配置，但没有额外的东西。消费者不需要为不需要的设备付费。标准设备包括液压转向，一个带有可移动脚的驾驶座，以及甲板内5毫米的加固板，用于投掷钓鱼座的脚。丰富的配件清单使该船可以被定制和个性化。</w:t>
      </w:r>
    </w:p>
    <w:p>
      <w:r>
        <w:rPr>
          <w:b/>
          <w:color w:val="FF0000"/>
        </w:rPr>
        <w:t xml:space="preserve">id 295</w:t>
      </w:r>
    </w:p>
    <w:p>
      <w:r>
        <w:rPr>
          <w:b w:val="0"/>
        </w:rPr>
        <w:t xml:space="preserve"> 新闻 伦敦奥运会将在下周拉开帷幕，软件供应商Playtech已经开始行动。Playtech公司发布了一款梦幻般的红利型在线老虎机游戏，名为Wild Games .顾名思义，这个以奥运为主题的游戏的转轮...每个人都想知道，如果他们赢得了一大笔现金奖，他们会怎么做：你会去南方的沙滩上旅行，买一辆新车，还是还清所有的贷款？让你的梦想成真，无论它们是什么，通过注册 ... 32Red Plc已经公布了其Golden Lounge赌场品牌的重新设计的网站。 Golden Lounge赌场是世界最大的在线游戏软件供应商Microgaming的获奖游戏集团之一。Bet-at .eu赌场由NRR娱乐公司拥有，提供大量的赌场游戏，你可以直接在浏览器中玩。因此，你不必下载任何东西到你的电脑，节省你的电脑内存。这些顶级的Amaya ...在线赌场的爱好者很快就能开始享受轮盘赌、21点和其他七种富有想象力的老虎机，即使他们在外出时也是如此。 像这样移动的玩家应该检查...一段时间以来，软件供应商Realtime Gaming ( RTG )一直在开发只有老虎机的游戏，但现在RTG让其赌场粉丝感到惊讶，发布了法国轮盘赌，作为其赌场特色游戏列表中的一个惊喜，而不是桌面游戏列表...天空维加斯赌场是无数赌场游戏的天堂，以下是其中的几个： - 深海宝藏是一个辉煌的新的20条支付线老虎机，让玩家从1美分到500欧元的投注。因此，这款游戏既适合...所有老虎机赌场已经推出了其桀骜不驯的在线老虎机系列的第二部分，名为桀骜不驯--大熊猫。 这个新游戏既可以从蝰蛇赌场的下载软件中获得，也可以从即时播放赌场....。</w:t>
      </w:r>
    </w:p>
    <w:p>
      <w:r>
        <w:rPr>
          <w:b/>
          <w:color w:val="FF0000"/>
        </w:rPr>
        <w:t xml:space="preserve">id 296</w:t>
      </w:r>
    </w:p>
    <w:p>
      <w:r>
        <w:rPr>
          <w:b w:val="0"/>
        </w:rPr>
        <w:t xml:space="preserve">昨天并没有完全按照计划进行（并不是说有什么更糟糕的情况）。 至少可以说，当我在富士的带领下在川村寿司结束时，我被惊呆了，每个人都对我说了一个大大的生日快乐。 再次感谢大家：你们让我的生日成为最棒的一个。我保证下次我们一起过夜的时候，会带一个扭蛋器。我强烈怀疑，这个消息昨天已经传开了。 所有人都在那里，包括英吉利，没有人表现出任何犹豫的迹象。 他们想赢。而且正如大和布郎曾经说过的，有志者事竟成。明天的练习将是不同的，我确信这一点。总的来说，昨天是个好日子。我希望其他人也像我一样喜欢它。 礼物太好，我几乎要为它们感到难过。越前给了我一张体育用品商店的礼券。富士出去得很晚，但早餐时没有人说。妈妈只是笑了笑，脸上露出狡猾的表情。</w:t>
      </w:r>
    </w:p>
    <w:p>
      <w:r>
        <w:rPr>
          <w:b/>
          <w:color w:val="FF0000"/>
        </w:rPr>
        <w:t xml:space="preserve">id 297</w:t>
      </w:r>
    </w:p>
    <w:p>
      <w:r>
        <w:rPr>
          <w:b w:val="0"/>
        </w:rPr>
        <w:t xml:space="preserve">关于YAMAHA P1500的意见 它的用户给YAMAHA P1500的用户友好性打了一个非常好的分数，他们认为它非常可靠。，但在这里，他们都有相同的意见 你可以看看YAMAHA P1500论坛上的问题，建议解决方案 用户认为它的性能非常好，大多数人都同意这一点 平均来说非常划算 你可以下载YAMAHA P1500用户手册，以验证产品功能的适当性 易于使用 用户提出以下问题：P1500是否容易使用？73位用户对产品进行了0到10分的评分，如果雅马哈P1500非常好用，评分为10/10.平均评分为7.58，标准偏差为2.91.性能高 用户提问：P1500的性能非常好吗？73位用户回答了问题，并将其评为0-10分，如果YAMAHA P1500在技术层面上是最好的，提供最好的质量，或提供最大的选择范围。</w:t>
      </w:r>
    </w:p>
    <w:p>
      <w:r>
        <w:rPr>
          <w:b/>
          <w:color w:val="FF0000"/>
        </w:rPr>
        <w:t xml:space="preserve">id 298</w:t>
      </w:r>
    </w:p>
    <w:p>
      <w:r>
        <w:rPr>
          <w:b w:val="0"/>
        </w:rPr>
        <w:t xml:space="preserve">幽默的性爱视频 电视五台推出的英国系列节目《性爱课程》，收录了世界各地最有趣、最奇怪的性爱视频。在过去，有什么样的性教育影片，今天在网上可以找到什么样的性教育？这些国际片段显示，由于文化差异，不同国家对待性教育的方式截然不同，例如，伊朗的性教育与澳大利亚的性教育截然不同。 该系列节目包括有关安全套、手淫和性传播疾病等主题的剧集，由丹-赖特主持，从4月2日起，每周六晚间电影结束后在电视五台22点45分播出。SBS传媒是芬兰最具创新精神的电子媒体运营商，拥有The Voice和Iskelmä广播电台、957电台、Sata电台、Jyväskylä电台、Mega电台和City电台以及新的电视频道TV Viisi和The Voice。 电台的网络社区在芬兰是最受欢迎的。SBS传媒是商业广播的市场领导者，并正在大力拓展电视领域。该集团2010年的营业额为2100万欧元，SBS传媒在芬兰拥有150名电视和广播专业人士。</w:t>
      </w:r>
    </w:p>
    <w:p>
      <w:r>
        <w:rPr>
          <w:b/>
          <w:color w:val="FF0000"/>
        </w:rPr>
        <w:t xml:space="preserve">id 299</w:t>
      </w:r>
    </w:p>
    <w:p>
      <w:r>
        <w:rPr>
          <w:b w:val="0"/>
        </w:rPr>
        <w:t xml:space="preserve">分享 ' 2013年Äänekoski的联赛评论 ' 芬兰彩弹射击联赛本赛季的第三个周末在Äänekoski体育公园举行，各队再次来到去年我们有机会了解的优秀草地。 本轮比赛选择的非Millennium操场让比赛的速度放慢了不少，之前联赛4-0的快速比赛的轰鸣声只是一个回忆，比赛往往是在漫长而艰难的分割中开始的....。</w:t>
      </w:r>
    </w:p>
    <w:p>
      <w:r>
        <w:rPr>
          <w:b/>
          <w:color w:val="FF0000"/>
        </w:rPr>
        <w:t xml:space="preserve">id 300</w:t>
      </w:r>
    </w:p>
    <w:p>
      <w:r>
        <w:rPr>
          <w:b w:val="0"/>
        </w:rPr>
        <w:t xml:space="preserve">最大的鱼 事先，抵达卡勒瓦拉对维拉-拉萨萨来说是一个令人兴奋的时刻。这不是一个糟糕的地方，因为这是一场上午的比赛，没有太多的人群 ，Räsänen在铅球资格赛后说。这场比赛以失望告终，Räsänen在决赛中被淘汰。你不能为性设定严格的规则，因为人们的喜好是非常不同的。然而，女性所犯的这四个常见错误往往容易干扰激情 ...... 1。穿着运动裤睡觉，一对抛弃唐氏婴儿的澳大利亚夫妇在周日筹集了超过14万欧元。 这对夫妇抛弃了一个泰国代孕母亲所生的男孩，该男孩患有唐氏综合症和危及生命的心脏病。然而，这对夫妇保留了男孩健康的双胞胎妹妹。 此案引起了国际社会的广泛关注，一家澳大利亚慈善机构已经为男孩的医疗费用筹集了捐款。</w:t>
      </w:r>
    </w:p>
    <w:p>
      <w:r>
        <w:rPr>
          <w:b/>
          <w:color w:val="FF0000"/>
        </w:rPr>
        <w:t xml:space="preserve">id 301</w:t>
      </w:r>
    </w:p>
    <w:p>
      <w:r>
        <w:rPr>
          <w:b w:val="0"/>
        </w:rPr>
        <w:t xml:space="preserve">托里：展示广告 好吧，现在我保证把这个卖掉，尽管我已经拉了很多次广告。有一个新的放大器在地平线上，它不会出现，直到兰德尔离开。 所以 ...现在有一种罕见的待遇要出售。Randall的15瓦电子管放大器，它使用可互换的电子管前级模块（MTS），因此该放大器是15瓦的，有两个EL84主电源，前级主要是12AX7。额外的功能包括存在感和密度，即在终端前的高和低频率控制，带有脚踏开关的提升和一个效果旋钮。在一个小旋钮里有很多功能。http://www2.randallamplifiers.com/A ... plifiers/MTS-Heads/RM20-Series.html 然后是最好的部分，前置放大器。Randall曾经并仍然拥有一整套不同的前端模块，从Fender-pure Plexi-Marshall到Mesa metalic Recto，还没有忘记Randall自己的高增益传统。 这些工厂制造的模块有十多个系列。 MTS系列是与Egnater合作开发的，也可以与Egnater制造的产品一起使用。但最好的事情是，多年来，许多外部公司为这些放大器制作了定制模块，最好的公司已经围绕它发展了整个业务。其中最知名的是捷克公司Salvation Mods ，其产品包括现在正在销售的带有旋钮的Graphic OR和Shiver。面板是在Randall的工厂模块框架上手工制作的。Salvation Mods的客户包括Smashing Pumpkins的Billy Corgan和Accept的Wolf Hoffmann，因此其质量在更大的圈子里得到了认可。关于前端的更多细节：Graphic OR（现在叫Mandarine Graphic）是在传奇的Orange OR120前端的基础上建立起来的，那种罕见的条纹复古Orange边缘被包装得非常好。清洁工和罗索斯都是一流的。具有6位FAC选择器，Baxandall EQ，中间增强开关，明亮开关......http://salvationmods.com/index.php? page=mandarin-graphic Shiver是基于Bogner Shiva的，提供圆润的Plexi启发的美国摇滚乐的声音，具有非常宽的增益范围。除了基本的音色控制外，还有一个单独的提升、中移旋钮和Facelift模式，它为Jerry Cantrell最重的声音增加了一大堆增益。http://salvationmods.com/index.php? page=shiver 这两个模块，像旋钮一样，都是高质量的作品，工作起来非常完美。这些声音在它们各自的领域都是一流的，前面的阶段很好地补充了它们。对于那些梦想拥有一个小型多功能全电子管放大器的人来说，很难想象会有更好的包装。通过购买新的模块，可以找到更多的声音选择。两个前级都非常配合失真踏板的使用。</w:t>
      </w:r>
    </w:p>
    <w:p>
      <w:r>
        <w:rPr>
          <w:b/>
          <w:color w:val="FF0000"/>
        </w:rPr>
        <w:t xml:space="preserve">id 302</w:t>
      </w:r>
    </w:p>
    <w:p>
      <w:r>
        <w:rPr>
          <w:b w:val="0"/>
        </w:rPr>
        <w:t xml:space="preserve"> 在当今社会，有一些人需要创造收入，尽管他们可以。 在作为一批这些人正在寻找的机会，可以在自己的步伐或成为自己的老板。 如果你是的类型的人，你认为你是创造和销售电子书，机会是。在过去的几年里，电子书的普及已经迅速扩大。很多读者并不完全认为购买这些东西很方便，但是比较便宜。电子书，通常只是在电脑上学习，但也可以打印。随着越来越多的消费者关注购买电子书，有更多的人出来需要它们。如果你有能力做到这一点，你可能会注意到成功；然而，成功并不是通过艰苦的工作来实现的。如果你以前没有写过电子书，那就不知道它到底需要多少艰苦的工作。为了支付最终的购买，大多数电子书的长度不低于100页；但有些更长。如果你着迷于创建一本电子书，可能需要一个月的时间才能完成这本书。 除了亏损的工作，你还必须拥有关于你所写的主题的专业知识和写作经验。 这些知识和经验本质上并不关键；但它对电子书的成功很重要。 不可否认的是，客户确实也不会购买低质量的作品。你必须既写一本高质量的电子书，也有办法把它卖出去。 随着2可能需要很多时间。对许多人来说，这可能是一个重要的用途；但也有其他选择。 如果你对销售电子书感到兴奋，提出一个印刷账户，你就不一定要创建自己的。你将有能力掌握一个私人的名字作为不同的电子书的转售权的替代品。 电子指南转售权允许你，在许多情况下，把工作内容材料想象成你自己的，编辑和包每本书的销售钱。我想说的是，如果你是一个人，那么你就必须要有自己的想法，你必须要有自己的想法。由于大多数自由撰稿人花费大量时间创作电子书，如前所述，他们可能需要得到适当的补偿。 电子书版权转售费用可能是这种个人商业选择的思想数据劣势，但它也可能是思想数据优势。在这个过程中，你会发现，你是在为自己的工作收取更多的费用，通常会获得更高的内容材料；更好的内容更容易销售。 无论你决定开发你的个人电子书或购买别人的用户转售权，你仍然会找到一种方法来推销你的电子书给广大市民。这取决于你要采取什么方法，可能需要时间。这将使他们有机会把时间花在能够转化为销售创造的广告上。如果你不确定是这样，除非你需要创建一个单独的电子书或获得不同的转售权，你并不孤单。还有几个人在询问同样的事情。我的产权转售权对一些人来说是一个了不起的商业选择，但不是每个人都适合。所有的网上商业机会都需要时间才能成功。如果你有一本写得很好的电子书，有权转售以获得必要的财政资源，我们鼓励你提供这个机会。对于那些试图获得电子书转售权的人来说，体验到的不是你想的那样，你可以开始创建你自己的个人电子书，或者继续你的其他商业机会。与许多不同的商业投资不同，具有转售权的私人产权允许你在你想要的时候退出。一旦你为你的电子书转售权得到了报酬</w:t>
      </w:r>
    </w:p>
    <w:p>
      <w:r>
        <w:rPr>
          <w:b/>
          <w:color w:val="FF0000"/>
        </w:rPr>
        <w:t xml:space="preserve">id 303</w:t>
      </w:r>
    </w:p>
    <w:p>
      <w:r>
        <w:rPr>
          <w:b w:val="0"/>
        </w:rPr>
        <w:t xml:space="preserve">年轻人的心理健康论坛 我实在是受不了了 ..... 14.12.2013 at 23:50:40 孤独的我不知道该怎么办了 ...我有抑郁症，我已经得到了帮助，但我还不能告诉所有的事情，我还不能和任何人正常交谈，我不知道我什么时候能说话。但我不能再等了，我只想向人发泄这些想法......。我再也不能做任何事了，一切都感觉毫无意义，我觉得自己毫无价值，一无是处。 [部分文字被删除]我的日记中充满了这些抑郁的东西。我一直有焦虑症。每当我感到焦虑并告诉我学校的朋友这件事时，他们总是让我一个人呆着。总是当我真的会抓住他们旁边的一个朋友，所以他们离开我独自一人......我总是不得不独自一人在学校的浴室里哭泣，因为我不能去上课，因为焦虑......。有一天，当我无法与我最好的朋友取得联系时，我担心他无缘无故地对我发火，但后来我从他母亲那里得知，他曾试图自杀，并因此而在重症监护室里。我的朋友说这是正常的，会慢慢过去的，但他妈的，这种情况已经持续了大约两年了，而且只会越来越糟。 我想得到帮助，但另一方面，我不想变得更好。 我总是认为与人交谈会有帮助，但这些东西会留在我的脑海里......我还认为，当我在馆长那里时，但我撒谎说我很好，没有告诉她我的[部分文字被删除]的事情，尽管我想告诉她，但我不敢，所以她说如果我有任何问题，我可以在下周去和她谈谈......所以我想我会再去和她谈谈，但我不知道我是否可以，我应该告诉谁，我想和她谈谈....，我怎么能告诉她？?或者我应该等到我到达那里再进行治疗？?...但如果我不能...[部分文字被删除]但我只是太累了，我看不到任何其他的方式来解决这个问题......回复：我只是不能再忍受..... 15.12.2013 at 18:30:13 MLL管理处 嘿，很高兴你决定在这里写。 听起来你是在一个非常糟糕的地方。遗憾的是，它已经持续了这么久 :( 然而，很高兴你已经能够在某种程度上向成年人开放你的思想，现在你显然( kö ?)得到治疗接触。我理解，等待是痛苦的，尽快得到帮助对你来说是很重要的 !有时，大声说出来真的很困难，即使你打算说出来，到时候话也说不出来。 一种方法是把你的想法写在一张纸上（就像你在这里写的），然后把这张纸交给馆长。这对迅速获得帮助是非常重要的，因为成年人会知道你的病情的真实程度。你也可以看看你是否愿意使用 "关注对话 "表格，以及你是否可以使用它。它值得一看，因为许多人发现它对报告有帮助：http://www.mll.fi / concern-talk。您是如何第一次见到策展人的？是有人为你预约，还是你可以直接走到馆长的办公室，例如在休息时间？你可以像第一次那样做--或者对老师说，例如，"嘿，我想见见馆长......你能为我预约一下吗？" .或者直接带着纸条去馆长的办公室。还有，馆长是否有一个电话号码，你可以在那里留言？至于你的朋友，会不会是他们认为你在焦虑时想一个人呆着？我不知道你是否告诉过他们，如果他们在焦虑来临时和你在一起，会让你感觉更好。 下次他们离开时，你能否说："不，不，不，不，不。</w:t>
      </w:r>
    </w:p>
    <w:p>
      <w:r>
        <w:rPr>
          <w:b/>
          <w:color w:val="FF0000"/>
        </w:rPr>
        <w:t xml:space="preserve">id 304</w:t>
      </w:r>
    </w:p>
    <w:p>
      <w:r>
        <w:rPr>
          <w:b w:val="0"/>
        </w:rPr>
        <w:t xml:space="preserve">给予和接受反馈的难度 Raili Parkkinen - 27.04.2014 17:12 , 收到批评性的反馈从来都不是好事。如果反馈是傲慢的和贬低他人的，它是没有用的。 其目的可能是创造一种不好的感觉，或者原因可能是无能。对我和其他人来说，这将是一个学习经验。比起感谢同事或客户服务代表，说些难听的话更容易。在部门和其他会议上，通常会处理错误和错误的工作方法。即使是拍马屁也是令人厌恶和不必要的。 每个人都应该被教导如何给予和接受坏的反馈。 你并不总是能确定错误的原因是否在其他地方。收件人应该脸皮更厚一些，不要把所说的一切都当成个人的愤怒。一个你认识的人知道他什么时候过得不好，不会把坏话说得那么严重。陌生人不知道他是什么样的人。 可能是因为他今天心情不好。 找人责备有点无意义。没有人是无懈可击的，每个人都会犯错，或大或小。有时，收到反馈的人可能今天心情不好，或者有自己的烦恼。有时，由于时间仓促，上岗时间太短，会发生冲突。然后错误发生了，你并不总是知道该说什么，但你只是抽出了一些东西。附件和链接 评论 我看了一下，如果我提供 "反馈 "这个词，谷歌会返回什么。在大约20秒内，我得到了1100万个链接。一般来说，反馈应该是公开、诚实和建设性的。不是那种 "我喜欢 "或 "P...crap "的类型。恰好，我几乎一生都在与反馈打交道。而且我最近开始思考如何在不冒犯他们的情况下，向保健人员等提供诚实和建设性的反馈。提供反馈的人不可能知道接受者的能力，例如批评，反之亦然。我已经不喜欢 "每个人都会犯错 "的说法了。我刚刚听到一个全新的夏季热门歌曲，颂扬了这一真理。正如我们从媒体上看到的那样，"搞砸 "这个词的麻烦在于它适用于所有事情。</w:t>
      </w:r>
    </w:p>
    <w:p>
      <w:r>
        <w:rPr>
          <w:b/>
          <w:color w:val="FF0000"/>
        </w:rPr>
        <w:t xml:space="preserve">id 305</w:t>
      </w:r>
    </w:p>
    <w:p>
      <w:r>
        <w:rPr>
          <w:b w:val="0"/>
        </w:rPr>
        <w:t xml:space="preserve">展示你最好的在线申请和视频 一旦你被邀请参加信息会议，你将在电子邮件中收到一个在线申请链接。通过一份精心设计的、个性化的申请，你将向你未来的互惠家庭展示你最好的品质，并向他们展示为什么你会成为互惠生的最佳选择。在线申请让你有机会告诉我们你的育儿经验和其他工作经验和教育，以及你的爱好、兴趣和技能。除了申请中要求的信息外，您还必须向我们提供：至少三份非亲属的推荐信，证明您的育儿经验和您是一个好人(你也可以有亲戚的推荐信，只要你有至少三个非亲戚的推荐信) 一封给寄宿家庭的个人信件 你和你生活的照片（最好有很多你和你照顾的孩子的照片！） 一份医疗证明 一份犯罪记录证明 一份中学毕业证书和驾驶执照的复印件 通过你申请中的照片，寄宿家庭会更了解你。在回答问题时要诚恳和开放，以确保你的寄宿家庭了解你的真实个性和生活方式。一旦你归还了你所需要的一切并进行了面试，我们将检查你的申请和推荐信。"多走一步"--用互惠生视频介绍自己!我们建议你做一个简短的自我介绍视频，在那里你可以和潜在的寄宿家庭 "面对面 "交谈。视频将帮助家庭在网上申请的同时更好地了解你和你的个性。家庭喜欢互惠生视频，并将其视为选择未来互惠生时最有价值的工具之一。一个视频不一定非得是 "好莱坞级别 "的，但是一个有趣的、信息丰富的视频会大大提升你的申请，你也可能成为互惠家庭正在寻找的互惠生。 如果你之前没有拍摄过视频，不用担心--我们有在线教程和很多优秀的例子来激发你的创造力</w:t>
      </w:r>
    </w:p>
    <w:p>
      <w:r>
        <w:rPr>
          <w:b/>
          <w:color w:val="FF0000"/>
        </w:rPr>
        <w:t xml:space="preserve">id 306</w:t>
      </w:r>
    </w:p>
    <w:p>
      <w:r>
        <w:rPr>
          <w:b w:val="0"/>
        </w:rPr>
        <w:t xml:space="preserve">添加新的一页 合集是一个有一群主角而不是一个主角的故事。合奏在电视剧中是很熟悉的，例如Frende有六个主要人物。 七武士以合奏结构工作。在合奏故事中，一群人物共同的问题和主题从几个人物的角度得到了阐明，并可以有几种解决方案。 琳达-阿伦森在合奏故事中发现了不同的人物，如主导人物、群体之外的人物和叛徒。 主导人物类似于主角，因为他或她的行为框定、导致并影响了其他人物的行为。局外人角色挑战群体的存在和信仰。叛徒对主导人物的反叛。人们因共同的事业而团结在一起，例如从事相同的工作和重大事件，如生日、葬礼或雄鹿聚会。 群体也有共同的目的，而一些事情威胁到群体的凝聚力。琳达-阿伦森将合拍片分为三类：任务、团聚或围攻。 在任务中，一群人正在执行任务或寻找什么。在团聚中，一群人在很长一段时间后走到一起。在一个围城故事中，一群人被困在某个地方，并试图挣脱。 一个重演的故事通常发生在一个短暂的有限时间内，例如事件发生在一个小时、一天或一周的过程中。 当一个框架在开始时被用作背景，观众开始等待有关事件被重新审视的时刻。同时，观众看到的是人物在时间限制内的演变，而回框则显示了人物的变化，也许是人物的高潮。小组的每个成员都有一个英雄的旅程，所以通常一部电影有一个主角和一个有结构的主要情节，而合奏有许多主角和许多有结构的主要情节。这些人物往往有自己的行动和情感情节。集体电影可以以小组解散结束，也可以以小组改变和保持在一起结束。</w:t>
      </w:r>
    </w:p>
    <w:p>
      <w:r>
        <w:rPr>
          <w:b/>
          <w:color w:val="FF0000"/>
        </w:rPr>
        <w:t xml:space="preserve">id 307</w:t>
      </w:r>
    </w:p>
    <w:p>
      <w:r>
        <w:rPr>
          <w:b w:val="0"/>
        </w:rPr>
        <w:t xml:space="preserve">瓦萨大学的Vesa Routamaa教授说，经济稳定取决于中小型企业。"该地区和国家的关键成功因素是不断增长的中小型企业的地位，在这波周期性波动中保持就业，从而保持税收平衡，"Routamaa在周四由芬兰企业家协会在于韦斯屈莱举办的市政管理研讨会上说。Routamaa指出，对于几乎每个城市来说，甚至没有一家雇员超过250人的大公司是足够的："所有公司都需要，但大多数芬兰城市完全依赖中小企业。杀死市政当局的不是市政当局的合并，而是公司转移到增长中心，工人也随之转移的事实。芬兰正面临着企业所有权变更的浪潮，Routamaa先生正在敦促各市镇帮助企业变更所有权。据Routamaa先生说，这样做符合市政府自身的利益，因为市政府关闭一家公司的成本很高--公司为市政府创造的税收可能达到市政府税收的三分之二，甚至更高。而即使一个人被公司雇用，仅市政税一项就能为一个失业者产生半年的失业救济金，"Routamaa先生说。周三和周四，芬兰企业家市政领导研讨会在于韦斯屈莱聚集了近500名市长、市政决策者和企业家领袖，讨论市政当局和企业之间的合作。哈托拉市市长Raija Rissanen对她在研讨会上收到的关于芬兰不同地区情况的信息表示赞赏。 她也有时间讨论自己所在地区目前的发展问题。</w:t>
      </w:r>
    </w:p>
    <w:p>
      <w:r>
        <w:rPr>
          <w:b/>
          <w:color w:val="FF0000"/>
        </w:rPr>
        <w:t xml:space="preserve">id 308</w:t>
      </w:r>
    </w:p>
    <w:p>
      <w:r>
        <w:rPr>
          <w:b w:val="0"/>
        </w:rPr>
        <w:t xml:space="preserve">如何使教区博览会变得新鲜？我们经常谈论更新和发展，指的是如何使弥撒更新鲜、更接近、更吸引人。 更新和发展不是告诉我们希望改变的方向。 上周我是一个崇拜课程的讲师，在那里我从一位经验丰富的同事Juhani Holma那里学到了如何使教区的弥撒更新鲜的好做法。尤哈尼建议，可以对每个新的教会年度开始时的弥撒进行深思熟虑的改革：新的一年，新的做法。 第一个降临节弥撒的人数往往比平均人数多。在选择引进的新做法时，我建议选择能增强会众社区经验的做法。它可以是所有人一起用一个声音说的代祷，每个星期天会众在做甚至做代祷方面发挥更大的作用，甚至每个星期天由会众成员组成的欢迎小组欢迎新来者加入教会。 一个新的做法可以是每个星期天使用诗篇。 我个人喜欢由会众轮流读诗篇。在你的教区里，你可以和教友们一起在圣餐祷告中间唱纪念祷告，我们宣告他的死亡，如何？我们为他的复活作见证。我们等待着他在荣耀中降临。或者现在是每个星期天使用和平问候语的时候吗？毕竟，使弥撒变得新鲜可以是一个相当小的努力。 一次做一件事就足够了。评论 ( 54 ) 在我看来，弥撒、圣餐仪式不需要以任何方式进行更新。让我们保持这一个，因为它是众人在主面前真正安静的地方。在其中传递了敬拜他所需要的东西。在这方面，值得记住的是使徒保罗所写的关于不值得的消费，所以主的晚餐可以按照上帝的旨意，在圣灵中使灵魂、身体和精神成圣。然后，在其他时间，可以组织参与性活动。可以举行圣经课程，之后可以就某一主题或听众感兴趣或关心的任何问题展开讨论。我不知道这个愿望是否很普遍，但作为一个怀念东正教的人，我还是希望路德教会有一天也能举行一场弥撒，让 "厌世者 "站在那里向他一生中学会的爱高于一切的神性原则致敬。 我一生中的一个 "伟大时刻 "是，作为一个非东正教徒，在罗兹参加一场从早上7点开始一直持续到11点的 "礼拜"。我坐在左边，也就是妇女那边，除了 "sofia "这个词，我听不懂其他的词，当唱到 "至圣 "的时候，神父唱的是 "至圣"，但我还是在那里跪着祈祷，直到最后。那么，为什么我们路德教派对自己的弥撒如此羞愧，以至于准备动辄改变它呢？东正教没有这样做，但在谈论他们的教堂时，人们几乎总是首先提到的是美丽的服务。路德教会呢？同性恋的争论，女性圣职的争论，我同意埃利亚斯的观点，嗬嗬嗬。我确信我被认为是相当自由的，但我只想说，当在某个时候他们改变了 "上帝的羔羊啊...."。教会中的一些人对一些微不足道的利禄改革都很兴奋，而实际上我也期待教会的传统。他们甚至去换了赞美诗书。</w:t>
      </w:r>
    </w:p>
    <w:p>
      <w:r>
        <w:rPr>
          <w:b/>
          <w:color w:val="FF0000"/>
        </w:rPr>
        <w:t xml:space="preserve">id 309</w:t>
      </w:r>
    </w:p>
    <w:p>
      <w:r>
        <w:rPr>
          <w:b w:val="0"/>
        </w:rPr>
        <w:t xml:space="preserve">通过使用本网站，您同意索尼和第三方使用cookies来改善您的体验，并为您提供个性化的广告和内容。 欲了解更多信息或更改您的cookies设置，请点击这里。加入PlayStation的Gamocracy项目 现在你的意见很重要，瑞典游戏开发商大胡子女士咨询公司邀请你加入其最新项目。任何有制作游戏梦想的人都将能够在将于2011年2月18日推出的一个新的PlayStation项目中探索迷人的游戏开发世界。大胡子女士咨询公司（The Bearded Ladies Consulting）是PlayStation 3的古怪的可下载Landit Bandit游戏的开发商，目前正在进行一个新项目。新的小游戏还没有名字，但将在2011年发布。 这就是你的作用。 从2011年2月18日开始，所有在自己的客厅里工作的游戏开发者都将对最终游戏的样子有发言权。每周都会有一个新的挑战，例如要求玩家设计关卡，或者为游戏的主角出谋划策。每个星期的最佳创意可以在facebook.com/TheBeardedLadies进行投票，得票最多的创意将被纳入游戏中。如果你的发明进入了游戏，你的名字将被添加到结束语中。自然，除了随之而来的名声和荣耀之外，这可能是你成为游戏开发者的第一步。创意可以以文字或图片的形式提交，也欢迎提出每周主题以外的建议--如果这些建议被证明是受欢迎的，并且适合游戏，大胡子女士咨询公司将尝试将其纳入其中，你的名字可能会出现在字幕中。然而，请记住，在PlayStation官方论坛上发布的想法是公平的，可能会被大胡子女士咨询公司或其他任何人使用。因此，如果你想保留一个想法，在发布之前请三思而行。</w:t>
      </w:r>
    </w:p>
    <w:p>
      <w:r>
        <w:rPr>
          <w:b/>
          <w:color w:val="FF0000"/>
        </w:rPr>
        <w:t xml:space="preserve">id 310</w:t>
      </w:r>
    </w:p>
    <w:p>
      <w:r>
        <w:rPr>
          <w:b w:val="0"/>
        </w:rPr>
        <w:t xml:space="preserve">指数福祉日 6.5. 随着假日季节从节日的人群中吸走汁液，通过参加指数福祉日，关注自己的福祉是一个好主意!6月5日星期一16:00开始，我们将在Index庄园的院子里一起玩院子游戏，如果下雨，我们将到庄园里玩三国杀或其他棋盘游戏。</w:t>
      </w:r>
    </w:p>
    <w:p>
      <w:r>
        <w:rPr>
          <w:b/>
          <w:color w:val="FF0000"/>
        </w:rPr>
        <w:t xml:space="preserve">id 311</w:t>
      </w:r>
    </w:p>
    <w:p>
      <w:r>
        <w:rPr>
          <w:b w:val="0"/>
        </w:rPr>
        <w:t xml:space="preserve">教练方法 教练是一种发人深省和创造性的伙伴关系，以帮助被教练者实现或超越他/她自己和组织的目标，并提高专业表现和能力。 被教练者是一个中立的对话者，他挑战被教练者，使其更仔细地思考他/她的目标，资源和工作中的挑战。教练的目标是在客户、被教练者和教练之间的三方会议上商定的，并与被教练者一起明确。当参与者清楚地了解什么是教练，自己参与计划，并希望发展自己的工作和自己的技能时，教练是最成功的。这就是为什么在小组辅导开始之前，每个参与者都要单独讨论。对组织的好处 教练有助于将组织的使命转化为个人的语言。 教练是关于组织的目标和目的对被教练者的意义的秘密讨论。 被教练者将根据组织的目标使用他/她更多的能力，并将更加致力于组织。对个人的好处 工作满意度会提高，因为受训者会觉得他/她的工作是有意义的，并且会更好地理解他/她的贡献所涉及的全局。 教练会帮助受训者解决问题，提高他/她解决问题的能力。教练是有用的，例如：当一个人转到一个新的角色时，当一个组织面临快速变化时，当重新定义一个战略时，当开始一个新的（或仍然模糊的）项目时，教练课程也是有用的，当需要改善一个组织或工作社区的运作或改善个人技能的学习和实际应用时。 教练在实践中 教练主要是对话，可以通过使用挂图、符号、功能方法和练习来协助。如果有必要，教练也会在两次会议之间通过电话或电子邮件与被辅导者联系。 教练的作用是提出问题，让被辅导者从新的角度反思有关情况。 教练可以提出自己的意见，给出建议或分享自己的经验，但主要是被辅导者自己的洞察力。通常情况下，教练合作持续3-6个月，每个月有2-3次会议。个人辅导一次会议为60分钟，小组辅导为90分钟。</w:t>
      </w:r>
    </w:p>
    <w:p>
      <w:r>
        <w:rPr>
          <w:b/>
          <w:color w:val="FF0000"/>
        </w:rPr>
        <w:t xml:space="preserve">id 312</w:t>
      </w:r>
    </w:p>
    <w:p>
      <w:r>
        <w:rPr>
          <w:b w:val="0"/>
        </w:rPr>
        <w:t xml:space="preserve">我不知道是文化的原因还是小镇的原因。 一个充满小人物的小镇。我们不知道如何表达我们的情感，如果我们这样做，我们通过打破界限来做。 Klustermus昨天到达镇上，它再次引人注目的是，观众对管弦乐队的热情是如此缓慢。不管是文化原因还是什么原因，我不知道，但我可能会责怪音乐本身。Klustermus是一个小规模的节日，夏天在劳马举行，采用免费入场的方式。有时它还会蔓延到其他城市。第一个上台的是Njet。我第一次听到这个乐队，我没有留下深刻的印象。 凉爽的歌曲，但它好像缺少了什么。 主要是我认为它只是一个愚蠢的广告词，一首歌又一首歌的重复。 没有新的，没有旧的，甚至没有任何中间的东西。有几个敢死队在前排跳舞，但没有其他排位。第二个上台的乐队是Acid Elephant，这个名字很容易被遗忘，但这似乎是整个乐队唯一的优点。不夸张地说，他们也有其他好东西。这些歌曲很有趣，但对我的口味来说过于黑暗。如果没有这个歌手，乐队的工作会非常好，或者他们应该直接找一个能够胜任的歌手。这有点像对《吞食太阳》的思考。一切都很好，直到歌手开口。我对我的乐队成员说，我不知道Klustermus的概念还包括幽默部分. 我不是在质疑任何一个球员的技能，因为我甚至不能用嘴演奏，但看着鼓手僵硬地打鼓，吉他手/歌手站着不动，好像在冰天雪地里一样，非常滑稽。贝斯手是唯一一个向任何方向移动的人，也许他试图把自己放在那里，但感觉并不像。 我已经说过很多次，看着那些自以为是的人是多么可怕的事情。乐队的情况也是如此。如果你不是真正的东西，你根本就不是东西。想想看，如果我上台扮演伊斯莫-阿兰科会是什么样子。 反正我没有冒犯任何人的意思。 在这种情况下，你不能怪乐队不努力。不知怎的，我觉得这个俱乐部不适合他们，他们的音乐在一个较小的摇滚俱乐部里可能效果更好，比如说。最后但并非最不重要的是，"哭泣的女孩 "走上了舞台。 在其他人知道他们是什么之前，我就一直在听他们的歌。 哭泣的女孩是我的乐队和我的音乐。现在多年过去了，乐队甚至已经聚集了一些名气，听起来仍然很不错。上座率比以前有所提高，但这也可能只是因为绝望的女儿们拉着母亲去看演出。正如主要的杰胡本人所说：顺便感谢所有到场的四个半人。很高兴能和自己喜欢的乐队一起摇摆和歌唱很长时间，这次我甚至没有在前排，因为还有其他的排位可以选择。 2011年 2010年 InTheCity.fi是一个以照片和博客形式介绍芬兰夜生活活动的门户网站。如果您希望从InTheCity.fi网站上删除您的照片，请参阅www.inthecity.fi/info，以了解更多信息。 所有呈现的材料都是InTheCity.fi的财产。</w:t>
      </w:r>
    </w:p>
    <w:p>
      <w:r>
        <w:rPr>
          <w:b/>
          <w:color w:val="FF0000"/>
        </w:rPr>
        <w:t xml:space="preserve">id 313</w:t>
      </w:r>
    </w:p>
    <w:p>
      <w:r>
        <w:rPr>
          <w:b w:val="0"/>
        </w:rPr>
        <w:t xml:space="preserve">[我在学校遇到的第一个人是老师，我还得向他学习。+ ♣--老师--【王耀（中国）】：我在学校遇到的第一个人。 老师，他仍然有东西要教我。[Aya Mikage/Ceres]：第一次暗恋。悲惨地结束了，现在正试图忘记。再见了，阿亚先生！与你的丈夫生活愉快!现在还代表他的头衔收到了一个扳手。 [阿尔弗雷德-F-琼斯（美国）]：一个乐于助人的家伙，并形成了一个联盟，反对似乎在猎户座滋生的疯狂分子。♣ - 朋友 - [[Alfred F. Jones (America)]] : 一个乐于助人的家伙，并形成了一个联盟，反对似乎是在猎户座滋生的疯子。职业上的关系，然后。 [Sakaki]：看到她处理了一个针对玛雅的雪球，立刻就喜欢上了这位优雅的女士。 进一步了解了她，她的迷恋已经平静下来并加深了。 这个女孩让你感到平静。+ ♥ - 迷恋 - [[Sakaki] ] : 他看到她如何处理对玛雅的雪球，转眼间就爱上了这位优雅的女士。越来越了解她，他的迷恋已经平静下来并加深了。 这个女孩让他感到平静。 - [浅月光介]：这家伙似乎和他的女人有差不多的麻烦。找到了相对稳固的共同点. + ♦ - 或多或少的朋友 - [[Kousuke Asazuki]] : 这家伙似乎和他的女人有同样的问题.他们相对稳固地找到了一个共同点 ... - [高町凉子] ] : 他在运动中遇到了不少，也和光介和坂木两人经常混在一起。 幸运的是他至今没有踢到 ...+ ♦ - 也有点像朋友 - [[高町凉子]] ：在运动中，他遇到了相当多的事情，也与光介和坂木两人经常走动。 幸运的是，他至今没有踢到...[Hiyono Yuizaki] : 在阿吉塔失火后的调查中，最终成为女孩的保镖。这个女孩现在是你需要了解一些情况时第一个求助的人，而如果你需要度过轻松的一天或度过廉价的午餐时，你最后一个求助的人。 + ♣ - 熟人 - [[Hiyono Yuizaki] ] : 在阿吉塔火灾后的调查中，最终成为这个女孩的保镖。如果你需要了解一些情况，这个女孩现在是你第一个要找的人，如果你需要度过一个轻松的一天或在廉价的午餐中生存，她是最后一个要去的人。 - [Ayumu Narumi]：派你执行上一个任务的男孩。怀疑这个人因此有虐待狂的倾向。 无论如何，他很聪明，而且显然是在向上发展，所以如果这个人有什么要说的，他就会听。+ ♣ - 熟人 - [[Ayumu Narumi]] : 派遣你执行上一个任务的男孩。怀疑这个人因此有虐待狂倾向。 总之，他很聪明，而且显然是在向上发展，所以如果这个人有话要说的话，他会听的。[[原田利久</w:t>
      </w:r>
    </w:p>
    <w:p>
      <w:r>
        <w:rPr>
          <w:b/>
          <w:color w:val="FF0000"/>
        </w:rPr>
        <w:t xml:space="preserve">id 314</w:t>
      </w:r>
    </w:p>
    <w:p>
      <w:r>
        <w:rPr>
          <w:b w:val="0"/>
        </w:rPr>
        <w:t xml:space="preserve">我也有同样的情况，因为我不能只相信闹钟，所以在睡觉前我必须检查我的手机闹钟几次。 尽管有这些检查，我还是经常因为某些原因而睡着。痴迷有很多，但最糟糕的可能是笔记本。 每一件无用的东西都要写在笔记本上，而且要根据主题来整理笔记本，比如是否与音乐、游戏、电影、书籍等有关。 引用：聚不饱和的娃娃血在一天中多次翻阅我的囊肿。我在白天时常这样做，我必须让我的指甲始终保持有序，否则这一天就毁了。这里的清洁成瘾也...无论我在白天如何打乱我的房间，到了晚上总是会变成一个完美主义者的工作。在铅笔盒里，所有的笔都从深色到浅色分类，所有的美发产品排成一排，指甲油瓶排成一排，书本堆叠在一起，衣服正确折叠。 我是不是疯了？还是我真的有脑震荡？我没有那么痴迷于闹钟（就像这次讨论中的许多人一样），但我只是记得，每次我醒来时，我必须知道现在是什么时候。有时这只是一种习惯，但有时如果是凌晨四点，你可以计算一下，在你必须起床之前，你还能睡上这样那样的小时，就会感到很欣慰。你必须用一连串的 "钥匙、手机、钱和文件 "来检查你包里的东西，不洗头就不能洗澡，我总是在洗澡时刷牙。"头发、脸、腋窝、******"的检查表也适用于洗澡，这样你就知道所有东西都洗过了。我在出发前也非常小心地确保我的鞋子同样紧实。如果一件乐器的体积是用数字表示的，它必须是偶数或能被5整除。 我总是要用手指再次梳理头发，以检查我的头发是否差不多。 我还必须每周更换一次床单。如果因为某些原因我做不到，我就会非常紧张，无法正常睡觉......。</w:t>
      </w:r>
    </w:p>
    <w:p>
      <w:r>
        <w:rPr>
          <w:b/>
          <w:color w:val="FF0000"/>
        </w:rPr>
        <w:t xml:space="preserve">id 315</w:t>
      </w:r>
    </w:p>
    <w:p>
      <w:r>
        <w:rPr>
          <w:b w:val="0"/>
        </w:rPr>
        <w:t xml:space="preserve">论文：应扩大对遗传性乳腺癌患者的基因检测 在对已知和目前可用的乳腺癌易感基因进行检测后，如果结果为阴性，应向患者提供检测PALB2基因缺陷的可能性。已知PALB2基因的一个突变，即c.1592delT，在芬兰适度常见，可使携带者患乳腺癌的风险增加六倍。一项博士研究发现，在BRCA1和BRCA2突变阴性的高危患者中，PALB2基因缺陷在被研究者中高达4.8%。 因此，当发现家族性基因缺陷时，有可能为健康的近亲提供预测性的基因检测，从而进行必要的跟踪。识别新的乳腺癌易感因素并将已经确定的易感基因纳入临床研究方案至关重要，因为乳腺癌是妇女最常见的癌症，每八个妇女中就有一个在其生命的某个阶段受到影响。每年新增的乳腺癌病例不到5000例，而且据观察，乳腺癌病例的绝对数量和相对数量都在增加。有些乳腺癌病例是由遗传性疾病倾向引起的。遗传性乳腺癌易感性是由几个基因引起的，但最著名的是BRCA1和BRCA2。 然而，所有这些已知的基因只能解释大约三分之一的遗传性病例，一些家庭有一个尚不清楚的基因缺陷。该博士研究的目的是扩大我们对遗传性乳腺癌原因的了解，发现新的乳腺癌易感基因缺陷，并将发现的易感基因直接转化为临床工作。 除了PALB2基因，该研究还关注范可尼贫血症的某些基因，以及AATF和MRG15基因。 范可尼贫血症是一种非常罕见的综合症，以隐性方式遗传。某些导致范可尼贫血的基因也被认为与乳腺癌的易感性有关，如果缺陷是杂合子，即只在基因的一个拷贝中。这项博士研究调查了芬兰所有已知的范可尼贫血症患者的突变，并比较了这些突变在乳腺癌和前列腺癌患者中的发生情况。然而，结果显示，这些遗传缺陷并不容易导致所研究的癌症。候选基因AATF或MRG15也与遗传性乳腺癌易感性没有关系。总的来说，这项博士研究提供了宝贵的新信息，扩大了我们对易患乳腺癌的遗传缺陷的了解。通过努力争取更好的理解，我们也将能够更好地帮助患者诊断、治疗和预防乳腺癌。 - - - - 医学硕士Maria Haanpää将于2014年6月6日在奥卢大学进行论文答辩。她在遗传医学领域的博士论文题目是《乳腺癌的遗传易感性--以AATF、MRG15、PALB2和三个范可尼贫血基因为重点》。公开考试的对手是图尔库大学医院的Annika Auranen讲师，监护人是Robert Win qvist教授。 论文将于中午12点在奥卢大学医院的4号报告厅开始。</w:t>
      </w:r>
    </w:p>
    <w:p>
      <w:r>
        <w:rPr>
          <w:b/>
          <w:color w:val="FF0000"/>
        </w:rPr>
        <w:t xml:space="preserve">id 316</w:t>
      </w:r>
    </w:p>
    <w:p>
      <w:r>
        <w:rPr>
          <w:b w:val="0"/>
        </w:rPr>
        <w:t xml:space="preserve">夏季风格竞赛的获胜照片现已选出，照片的发件人将获得feelunique 300欧元礼券的奖励。请看获奖图片，并在feelunique获得所有Elle产品的10%折扣代码 !还可以查看夏季风格竞赛，从街头时尚图片中获得灵感，创造你自己的夏季风格。</w:t>
      </w:r>
    </w:p>
    <w:p>
      <w:r>
        <w:rPr>
          <w:b/>
          <w:color w:val="FF0000"/>
        </w:rPr>
        <w:t xml:space="preserve">id 317</w:t>
      </w:r>
    </w:p>
    <w:p>
      <w:r>
        <w:rPr>
          <w:b w:val="0"/>
        </w:rPr>
        <w:t xml:space="preserve">6月发现Miau !太阳光线与雨滴一起闪烁，至少根据日历，夏天到了。衣服越来越少，身体现在需要晒太阳，鼻子里不必要的包装量是--毫无意义的。博朗Silk-épil 7929 SkinSpa Premium Edition 晒太阳的人，现在是时候为你的身体去角质了，让废物循环起来。传统的去角质剂是 "最后一季"，现在博朗的新产品加强了这项工作。您可以像平时一样在脸上涂抹传统的去角质剂，然后用博朗的温和有效的去角质刷开始去除面部角质。是的，这很有趣，感觉比没有刷子要有效得多。要注意的是，最好在淋浴时进行，因为去角质剂可能会在浴室里欢快地飞舞。更令人惊喜的是脱毛器+身体磨砂刷，尽管脱毛没有任何令人愉快的地方，这比去看牙医还要痛苦。暂时最好的东西是身体磨砂刷，它可以与脱毛器头交换。 与身体磨砂一起，它可以去除干燥的皮肤和死皮细胞。 皮肤的血液循环得到改善，去角质真的很有趣，而机器自己呼呼作响，身体感觉前所未有的柔软。在夏天，你可以用LUMOUS精华液开始探索这个系列。 在去除脸上的春季灰尘后，你可以在手上泵几下精华液，用细腻的泡沫激活活性成分。然后就可以将清淡但有效的精华液涂在脸上。Lumous精华液结合了白桦树汁萃取物、沙棘萃取物和来自燕麦的强大betaglucan萃取物，它们被称为斯堪的纳维亚大自然的宝藏。 betaglucan可以平滑线条，舒缓并减少红肿。 肌肤还得到了被称为美容油的摩洛哥坚果油的呵护。 我们已经说了吗，一个发现!长颈鹿苏菲婴儿油 长颈鹿苏菲已经在幼儿中超级流行，但谁说该系列的有机产品不能供成年人使用？婴儿油是一种奢华的油，可以滋润、营养皮肤，闻起来令人陶醉。而且它是全天然的化妆品。婴儿油含有葵花籽油、橄榄油、荷荷巴油和杏核油，由于其脂肪酸和维生素，能有效地滋养皮肤。 除了滋润身体，该油还可用于沐浴和按摩，成人和婴儿都可使用。Hansaplast Anti Callus 2in1 Peeling Feet在你的夏季美容程序中不应该被忽视。被藏起来过冬的脚在海滩的沙地上受到了严厉的对待。在夏天用Hansaplast去角质霜给脚部去角质是个好主意。这款含有碳酰胺和杏仁油的面霜还能有效地滋养皮肤，使其超级柔软。夏季猎足者的必修课!YSL Baby Doll Kiss &amp; Blush 前面的产品应该能让你的身体接受夏天的太阳光。在夏天，晒黑的皮肤不需要太多的化妆品，只需要一个淡淡的腮红和一个美味的唇膏。 YSL的夏季产品给了你这两样东西。 12个美味的色调，一个能在嘴唇和脸上保持前所未有的时间的配方。 哑光效果，但仍然有光泽。 涂抹器是最先进的，其他品牌可以从其他品牌的书中得到启示。除此之外，该产品看起来非常美味，最终成为化妆包中的热门。</w:t>
      </w:r>
    </w:p>
    <w:p>
      <w:r>
        <w:rPr>
          <w:b/>
          <w:color w:val="FF0000"/>
        </w:rPr>
        <w:t xml:space="preserve">id 318</w:t>
      </w:r>
    </w:p>
    <w:p>
      <w:r>
        <w:rPr>
          <w:b w:val="0"/>
        </w:rPr>
        <w:t xml:space="preserve">爱沙尼亚：2010年10月31日精神中心在塔林举办的展览会 2010年10月16-17日，精神中心首次在塔林市中心附近的一所学校举办了展览会。 芬兰的法轮功学员应邀参加了这次活动，塔林和里加的学员也参加了这次活动。 展览会的参观者对法轮功的修炼方法很感兴趣，在二楼的大厅和教室介绍了法轮功的修炼方法，他们有机会参与修炼动作。实践者的活动吸引了很多人的注意，教室里有时会坐满对该方法感兴趣的人。许多人报名参加随后举行的法轮功课程。学校的学生也参与了博览会的组织工作，他们对法轮功的修炼方法也很感兴趣。这些从业者被邀请参加明年的博览会。* * 你可以自由打印和分发Clearharmony的任何文章，但请注明来源。</w:t>
      </w:r>
    </w:p>
    <w:p>
      <w:r>
        <w:rPr>
          <w:b/>
          <w:color w:val="FF0000"/>
        </w:rPr>
        <w:t xml:space="preserve">id 319</w:t>
      </w:r>
    </w:p>
    <w:p>
      <w:r>
        <w:rPr>
          <w:b w:val="0"/>
        </w:rPr>
        <w:t xml:space="preserve">原文摘录：以色列收到一封讨厌的信--斯蒂芬-霍金发起抵制活动 | Uusi Suomi 受人尊敬的物理学家斯蒂芬-霍金教授决定加入抵制以色列学术界的活动，《卫报》报道。霍金已经取消了参加由以色列总统西蒙-佩雷斯主持的会议。据《卫报》报道，霍金已经给佩雷斯写了一封信，他在信中说，根据他对巴勒斯坦局势的了解和他的巴勒斯坦学术界朋友的建议，他已经改变了参加会议的想法。据了解，霍金的健康状况不佳，但他退出的原因仍然是一个抗议，《卫报》报道。 霍金的信没有公布，教授本人也没有公开宣布他的决定。 然而，英国巴勒斯坦大学委员会在霍金的许可下，报道了这一决定及其原因。过去，爱尔兰教师联盟和美国的亚美研究协会等都宣布因巴勒斯坦局势而抵制以色列。 卫报》报道说，霍金在宣布将参加佩雷斯研讨会后受到了压力。以色列总统办公室没有对霍金的退出发表评论。然而，霍金的名字已经从发言名单中删除。在霍金先生身上，我们更清楚地看到人类的高智商是如何让他远离上帝的，就像东方远离西方一样。 于是，人们无法将使徒保罗在给哥林多的信中说这句话的意思联系起来。"因为神的愚拙比人聪明，神的软弱比人坚强。因为弟兄们，你们要考虑自己的呼召。聪明的人不多，大能的人不多，高尚的人也不多，但那在世人眼中是愚拙的，神就拣选它，叫聪明的人羞愧；那在世上是软弱的，神就拣选它，叫强壮的人羞愧；那在世上是卑贱的，被人藐视的，神就拣选它，叫那有为的变为虚空，叫人在神面前没有荣耀。如今，我们可以看到智者的这种吹嘘，例如在这个霍金的例子中，他敢于说，上帝是不需要的，因此上帝不存在。耻辱的是，斯蒂芬金在时间上将被迫，除非很快在他的生活中作出彻底的转变 ......（他的生活可能没有多少时间了）可怜的是，世俗的智慧，但精神上的愚蠢的人 ......和 @ 10.5.2013 13:39:07 芬兰是没有发现作为一个salkkari水平的名人。霍金敢于说 @ 10.5.2013 12:55:06 事情的真实情况，因为他的智慧和条件。还有多少人敢于让自己成为犹太复国主义宣传机器的目标。对于一个科学家来说，被指责为错误理论和错误事实的支持者无疑是一种巨大的痛苦，而他无疑是在明确的事实基础上形成了他对犹太人和以色列的看法，这是一个科学家应该做的。他没有被犹太人的宣传所迷惑。梅尔-吉布森被打成了精神病人，马龙-白兰度被打成了老顽固，只有西格妮-韦弗足够狡猾，对她如何成为明星的问题只提到 "在我年轻时有很多犹太男朋友"。犹太复国主义的宣传机器无情地寻求粉碎任何同意病毒信息的人，即犹太人是和平爱好者（凶手），以色列是地球上的天堂（集中营）。Emperor @ 10.5.2013 12:08:06 谢谢你，Jeess</w:t>
      </w:r>
    </w:p>
    <w:p>
      <w:r>
        <w:rPr>
          <w:b/>
          <w:color w:val="FF0000"/>
        </w:rPr>
        <w:t xml:space="preserve">id 320</w:t>
      </w:r>
    </w:p>
    <w:p>
      <w:r>
        <w:rPr>
          <w:b w:val="0"/>
        </w:rPr>
        <w:t xml:space="preserve">命名为 "预兆"!25.6.2010 | Toivo Loikkanen 在仲夏日的一场令人期待但又无聊的足球比赛中，巴西队在第80分钟左右进行了换人。胡里奥-巴普蒂斯塔被替换下场，所以在芬兰语中，尤西或约翰内斯-卡斯塔亚上场了。 这是一个很好的比赛日，尽管他不得不被替换下场 !约翰内斯-卡斯塔亚是根据天使的公告命名的。约翰的父亲撒迦利亚是一位牧师，正在主持一个仪式，这时天使加百列向他出现，宣布即将到来的孩子和他的名字。撒迦利亚没有立即相信天使的信息，所以他是 "哑巴"，直到他在孩子受割礼那天再次听到天使的声音。 施洗约翰被命名为约翰 ，尽管他是一个相当严格的悔改传教士。 约翰这个名字的意思是：上帝是仁慈的。 它既是一个声明，又是一个断言和承诺。如果一个人不给自己起名字，这样的名字当然不会让他不开心。 施洗约翰有尊严地承受了他的名字，但却以他的生命为代价。约翰，及其所有的变化，可能是世界上最常见的男性名字之一。另一个最常见的男人名字的根源或起点可能是使徒彼得，他的名字给了数百万人不同的名字。在西班牙语世界中，耶稣-玛丽亚这个名字非常普遍，让人想到耶稣和他的母亲，圣母玛利亚。耶稣也是以一个向他透露名字的天使命名的。它的希伯来语形式，Jesuah，意思是：上帝帮助，上帝拯救。这个名字在《旧约》中被称为约书亚，而马利亚可能是世界上最常见的一个女人的名字。当有人对马利亚感到困惑时，他们可能不认为马利亚这个名字与基督之母的名字相同。根据传统，玛丽的母亲叫安娜。 据说路德在他需要的时候曾向圣安娜祈祷。在洗礼前夕，与父母讨论为孩子选择名字是件好事。有些人说选择名字有多难，他们只在洗礼前一天把孩子的名字告诉牧师（请这样做，而不是在仪式前！）其他人说选择名字有多容易，他们在等待期间已经为孩子做好了准备。我们有一个古老的习俗，就是在洗礼仪式前典当名字，然后由牧师宣布名字。这一习俗可能部分与以下信念有关：在洗礼前透露名字会给孩子带来厄运。在我们的案例中，这是有可能的，因为孩子在受洗时是以名字登记的，但也可能是在受洗前就使用了孩子的名字，从而强调了受洗不是一个 "命名仪式"。命名为 "预兆"!这个名字是一个预兆!至少名字是很重要的。 我们以名字为人所知，神以名字呼唤我们。我的父母为我选择了托伊沃-伊尔马里这个名字。我以前不敢想，但我一直想给其他人带来希望，至少在我的工作中。更严重的是，"上帝的头盔 "这一说法与 "上帝的脸 "和 "上帝的背 "是指同一件事。上帝一直无法被描绘出来，因此一直与人类的特征相关联。还有人说到上帝的手和耳朵等等。这是比喻性语言，必须如此理解。当然，危险的是，我们总是把上帝当成人类，我们认为我们可以详尽地定义他。 报告骚扰信息 给我发一个副本到这个邮箱。Teemu K | 25.6.2010 21:00:25 但是，朱利奥毕竟是朱利叶斯这个名字的来源吗？朱利叶斯的 "朱 "字来自于朱庇特神，与 "青年 "的 "朱 "字有关。像juven和junior。这个名字通常是以胡里奥-塞萨尔的形式出现。给我寄一份副本到这个电子邮件地址。Toivo Loikkanen | 25.6.2010 22:33:56 Teemu : 你可能是对的。作为一个语言学家--Mukamas！--我应该知道。约翰内斯可能会是琼或胡安这样的人......。这个名字仍然是指约翰内斯-卡斯</w:t>
      </w:r>
    </w:p>
    <w:p>
      <w:r>
        <w:rPr>
          <w:b/>
          <w:color w:val="FF0000"/>
        </w:rPr>
        <w:t xml:space="preserve">id 321</w:t>
      </w:r>
    </w:p>
    <w:p>
      <w:r>
        <w:rPr>
          <w:b w:val="0"/>
        </w:rPr>
        <w:t xml:space="preserve">看一看大厅和景观 一年前完成的卡胡拉（Karhula）游泳池的改造涉及到大厅所有区域的变化。 功能得到了改善，技术得到了更新，表面也用新的颜色和材料进行了刷新。经过一个夏天的保障性维修，大厅在开放时对一些细节进行了略微的改进.建筑的外观有点不出人意料，被赋予了新的面貌。外墙覆盖层采用了时尚的图形混凝土，其几何图案增加了趣味性，使人的印象高于日常。在这种情况下，一个更张扬的主题可能是滑稽的。 新技术要求的屋顶扩展也是一个沉重的外部元素。 一个大的通风室改变了建筑体的比例。 像游泳馆这样的物体依赖于广泛的技术装置。湿润室的通风效率或池水处理技术的可靠性直接关系到用户的舒适和安全。因此，所有地区的室内空气质量都得到了改善，特别是在体育馆。游泳池室是整个建筑的核心，与其他重要元素相辅相成。 全长的窗墙向河谷开放，拥有无可比拟的景观。这些桑拿房以热处理过的加拿大木材为装饰，并由光纤灯照明，易于享受，是传统桑拿房向现代的时尚转变。然而，由于清洁问题，Arktes设想的楼层立管很快被拆除。整个色彩方案重复着灰色的色调，而在入口处的长长的走廊里，昏暗的绿色光芒让人不禁感叹色彩设计师的调色板的狭隘。这在近年来几乎所有的新公共建筑中都可以看到。让我们发挥想象力!更衣室的布局很实用，对其外观没有一句批评的话。翻新工程使游泳池变得无障碍，有一个划水池和一个电梯，这已经得到了应有的赞扬。</w:t>
      </w:r>
    </w:p>
    <w:p>
      <w:r>
        <w:rPr>
          <w:b/>
          <w:color w:val="FF0000"/>
        </w:rPr>
        <w:t xml:space="preserve">id 322</w:t>
      </w:r>
    </w:p>
    <w:p>
      <w:r>
        <w:rPr>
          <w:b w:val="0"/>
        </w:rPr>
        <w:t xml:space="preserve">新闻，2010年10月8日 战争是儿童心中的一片乌云 世界卫生组织提醒说，心理健康问题影响着全世界数以亿计的人。 10月10日是世界心理健康日。世界卫生组织（WHO）最近的一份报告《心理健康与发展》指出，有心理健康问题的人的公民权利并没有得到充分实现。他们获得教育、保健、就业和自我决策的机会有限，导致被排斥。他们也更有可能遭受身体和性方面的暴力。在许多国家，有精神健康问题的人还与污名化的信仰有关：他们被认为是被施了咒语或被邪灵附身。 根据世卫组织的数据，世界上有1.51亿抑郁症患者和2600万精神分裂症患者，而且每年有近85万人自杀。因此，心理健康护理应被纳入所有发展战略和计划中。童话故事探讨难民儿童的创伤 心灵承受着压力，尤其是对那些经历过战争的人来说。心理学家Sirkku Kivistö已经在心理学家社会责任协会做了近30年的志愿者。她刚刚从黎巴嫩回来，在那里，该组织为当地心理学家和家庭中心的进一步培训提供资金。芬兰心理学家在难民营中引入了一种鞍马的方法，旨在确定儿童的创伤经历，并找到处理这些创伤的方法。在旅行期间，基维斯托先生遇到了两个男孩，他们在2006年首次参加了讲故事活动。10岁的阿里-扎梅尔（Ali Zamel）讲述了战争的开始："我们正在开心地玩耍，突然听到以色列飞机的声音和巨大的轰炸声。 我们被吓坏了，立即跑回家。战争是一片黑云，笼罩着我们所有的心。"四年前，Ehab Kilani说："恐惧每天都在增加，父母都在担心他们的孩子，但我并不害怕，每当我听到火箭弹的声音，我就跑到屋顶去看。"现在，15岁的他分析说："尽管战争已经结束，不需要害怕，但人们仍然相互关爱，相互支持。"埃哈布说："以色列人是懦夫，因为他们为了保护自己而开枪。 阿里也相信和平而不是枪。"我的父母说，如果我好好学习，我就能打败以色列军队--不是用枪，而是用智慧和理解。"Sirkku Kivistö对男孩们的故事感到积极。"这些孩子在没有严重创伤的情况下活了下来，你可以从他们的想法中看出。他们希望和平地解决事情。他们不会成为自杀式炸弹袭击者。"战争如何影响人类的思想？" 会有焦虑症、抑郁症、无法集中注意力和语言问题。精神创伤的症状，如过度警觉和焦虑，也很常见"，基维斯托说。 尼泊尔的心理健康工作正在进行中 战争造成的损害在尼泊尔也正在修复。芬兰传教士协会的发展协调员阿努-瓦萨米斯-哈肯布鲁赫（Anu Vasamies-Hackenbruch）说："长达十年的内战的后果以社区和家庭冲突的形式显现出来。有精神健康问题的人通常得不到他们需要的照顾和支持，而是受到歧视，特别是如果他们是达利特人（不可接触者）或妇女。特别是在偏远地区，人们不知道心理健康问题的原因和表现，也不知道如何寻求治疗" ，瓦萨米斯-哈肯布鲁赫解释说。据她介绍，尼泊尔的心理健康工作仍处于起步阶段，国内没有精神病学培训。我们正在努力提高公共卫生部门和志愿者（如乡村厨师和医护人员）对心理健康问题的认识。"Sirkku Kivistö，一个长期的志愿者，呼吁帮助者承诺长期支持预防精神疾病。</w:t>
      </w:r>
    </w:p>
    <w:p>
      <w:r>
        <w:rPr>
          <w:b/>
          <w:color w:val="FF0000"/>
        </w:rPr>
        <w:t xml:space="preserve">id 323</w:t>
      </w:r>
    </w:p>
    <w:p>
      <w:r>
        <w:rPr>
          <w:b w:val="0"/>
        </w:rPr>
        <w:t xml:space="preserve">HiPark Residence ★★★ 在线预订 一家时尚的设计酒店，步行即可到达海滨大道和老城，并靠近卫城会议中心。 蔚蓝海岸机场离酒店很近（约15分钟）。3晚 361欧元 1.4.-30.11. 3晚 377欧元 额外每晚：35-60欧元/人 直航 价格包括：赫尔辛基-尼斯的往返航班，机票上注明的税费，双人房住宿。旅行的价格是根据最便宜的航班预订类别来确定的。如果这个预订班级已经满员，行程的价格将被收取额外费用。 座位是有限的。尽早预订!在寻找最便宜的旅行时，我们建议你尽早行动，因为你越早预订，通常就越便宜。特别是如果你的旅行日期没有弹性，或者是热门的假日季节/公共假期，在离出发时间太近时等待是有风险的。座位供应和价格每天都在变化。目的地城市的活动、博览会、节日、体育赛事等都会增加航班和酒店价格。 倾向于在非高峰期和工作日飞行。很多时候，周日的航班是最贵的。请务必同时比较转机航班，这可以为你的旅行价格节省一个令人惊讶的数额。你可以在计划出发前几个月甚至六个月预订你的行程，从而获得最便宜的交易。</w:t>
      </w:r>
    </w:p>
    <w:p>
      <w:r>
        <w:rPr>
          <w:b/>
          <w:color w:val="FF0000"/>
        </w:rPr>
        <w:t xml:space="preserve">id 324</w:t>
      </w:r>
    </w:p>
    <w:p>
      <w:r>
        <w:rPr>
          <w:b w:val="0"/>
        </w:rPr>
        <w:t xml:space="preserve">建议为公民参与市政活动提供新的机会，并为市政当局弥补预算赤字规定了更严格的义务。除其他事项外，这些改革被纳入《市政法》的整体改革中。该改革由一个工作组准备，该工作组于5月8日星期四向交通和地方政府部长Henna Virkkunelle提交了政府提案草案....。各部已经向财政部提交了他们的建议，以减少市政当局的任务和义务。截至2013年9月30日，交通和通信部、农业和林业部、内政部、社会事务和卫生部、财政部、就业和经济部、教育和文化部以及......提交了建议。Rotia服务 发布时间：2013年9月11日 Rotia服务 Rotia服务 本视频介绍了行动不便的Leevi的生活，并探讨了服务型住房在她的住房和生活中的作用。由Pekka Heikkinen和Leila Karttunen主演。这段视频窥视了行动不便者Leevi的生活，并探讨了服务性住房在安排她的住房和生活方面的重要性。该视频是在Invalidiliitto的Rotia palveluihin项目框架下制作的。其目的是支持在不断变化的市政环境和竞争性招标带来的挑战中，为重度残疾人实现个性化和高质量的服务住房。该项目旨在加强残疾人用户和组织在市政采购和服务住房合同监督方面的作用、参与和伙伴关系。关于该项目的更多信息：www.invalidiliitto.fi/rotia-projekti</w:t>
      </w:r>
    </w:p>
    <w:p>
      <w:r>
        <w:rPr>
          <w:b/>
          <w:color w:val="FF0000"/>
        </w:rPr>
        <w:t xml:space="preserve">id 325</w:t>
      </w:r>
    </w:p>
    <w:p>
      <w:r>
        <w:rPr>
          <w:b w:val="0"/>
        </w:rPr>
        <w:t xml:space="preserve">土木工程、道路工程、水利工程和其他工程的总合同或分包合同（45200000-9） II.1.7 合同属于世界贸易组织（WTO）政府采购协议的范围 是 II.1.8 合同被细分为多个批次 否 II.1.9 接受不同的选项 否 II.2 合同的数量或范围 II.2.1 数量或范围 合同的形式为ST，包括结构的详细设计和以质量为原则的施工。该项目包括升级2.8公里的高速公路，建设一个交汇点和匝道。此外，还将进行其他道路改造，具体如下：3.0公里的道路，4.3公里的轻型道路，2.5公里的街道和道路，以及噪音防护。估计价值或不含增值税的价格范围：11 500 000欧元 II.2.2. 具有额外采购可能性的合同 否 II.3. 合同期限或履行期限 期限24个月（从授予合同之日起） 第三部分：法律、经济、财务和技术规格 III.1 有关合同的条件 III.1.III.1.2 主要财务和支付条款和/或参考相关规定 有限公司、有限合伙企业、不限成员名额公司或公共或市政企业或此类实体的联合体 III.2 参与条件 III.2.1 经济经营者的个人情况，包括有关专业或贸易登记册成员资格的要求 评估符合要求的信息和手续：评估符合要求的信息和手续：申请时必须提交以下文件： 1 ) 公司在其成立国家的专业或贸易登记册中注册的证明（在芬兰是贸易登记册证明）。该证书在收到参与/投标请求的截止日期前不得超过三个月 . 2）如果申请人是一个财团，则需提供组建财团的意向书 . III.2..2 财务和经济状况 用于评估是否符合要求的信息和手续：在申请参与时必须提交以下文件： 1a ) 公共机构出具的证明或宣誓声明，证明公司和提交的分包商已经支付了法律规定的所有税款，并已在预期纳税人登记册、雇主登记册和增值税纳税人登记册上登记。1b）公共机构出具的证明或宣誓声明，表明企业和拟任分包商已支付所有法定的社会保障缴款。 1c）证明企业和拟任分包商已支付所有法定的养老金缴款。 1d）如果候选人或拟任分包商有未偿还的税款或社会保障缴款，必须提供前述证明或宣誓声明。如果候选人或拟议的分包商有未偿还的税款或社会保险费，必须提供由相关机构出具的税款债务证明、缴税/缴费协议和遵守协议的声明，而不是第1a和1b点。 如果候选人或拟议的分包商有未偿还的法定养老金缴费，必须提供由相关养老机构出具的养老金缴费债务证明、缴费协议和遵守协议的声明，而不是第1c点。2）银行或其他信贷机构出具的关于公司信誉的声明 . 1）公司及其分包商必须已支付法律规定的所有税款、法定社会保障缴款和法定养老金缴款，并已在税前公司登记册、雇主登记册和增值税纳税人登记册中登记。然而，订约实体保留接受未缴税款和会费总体水平较低或过去已缴税和/或会费的候选人的权利。</w:t>
      </w:r>
    </w:p>
    <w:p>
      <w:r>
        <w:rPr>
          <w:b/>
          <w:color w:val="FF0000"/>
        </w:rPr>
        <w:t xml:space="preserve">id 326</w:t>
      </w:r>
    </w:p>
    <w:p>
      <w:r>
        <w:rPr>
          <w:b w:val="0"/>
        </w:rPr>
        <w:t xml:space="preserve">我自己也去过哈卡涅米IdealFit，我很喜欢......工作人员很好，另外，我们可以说，这个健身房也有很多人光顾......其中一个人（Janne S.）在这个健身房担任私人教练。65 quote : Originally posted by Henna : Ruoholahti Wellness free weight area is moved somewhere else, quite boring.只是在那边的时候，主要是用哑铃、长椅和横梁做锻炼。我以前经常在健身房锻炼，但后来我停止了。现在我尝试每天做半小时到一小时的流汗锻炼+慢跑，在上面滑雪/滑板.我没有精力做更多的事情......我想知道我是否懒惰......登录87信仰：我现在去Megaherts（S.A.T.S），当我不在工作地点的健身房，因为我住在那里附近。Megaherts的更衣室设施比Ruoholahti的小得多，这是一个很大的缺点。我上周测试了一下，顺便说一下，最后Bosu-tunnin和我认为这是第一次，当体操课把这么难笑。 我绝望的摆动至少不稳定的Bosu在上面，有时相当有趣，看着镜子里。好玩又有效 !Motivus很好，但总是很满，体操很难去，在更衣室里你必须躲避，以免光屁股撞到另一个光屁股。我已经换了工作，最近的健身房是位于Pitäjänmäki的Finnbody（在Valimo车站旁边），新的，非常好的设备，人不多，我每次都能适应。 如果你住在附近，我推荐你去!虽然它是一个混合的健身房。如果你想要一个女性健身房，那么Kampin Motivus比更加狭窄的Stocka健身房更好。我从小就去混合健身房，已经习惯了健身房里既有男人又有女人的事实。我甚至不想在一个只有女性的健身房里锻炼身体。不知为何，当健身房里有男人和女人时，我感觉更放松。这只是我的看法.登录kaapo后，我换了工作，最近的健身房是Pitäjänmäki（Valimo车站旁边）Finnbody.新的，真正好的设备，没有多少人，我每次都能适应。 如果你住在附近，那么我推荐!虽然它是一个混合的健身房。春天，我在那里停下来找工作，它看起来是一个体面的地方。现在这个话题出现了，我不得不问，如果这里有人可以帮助......因为我在锻炼时有一个问题，例如在旋转后，当我应该在大腿上部做腹部肌肉时，（臀部屈肌？）它疼得要命，也就是说，当我的腿在痛苦中尖叫时，我的腹肌根本不起作用......这是因为最初的训练太难了，还是我做腹肌的姿势不对，当划船和向天花板抬腿是最严重的疼痛原因时，还是拉伸不够......。??还没有人真正能够帮助我，我相信你们，论坛成员！"。</w:t>
      </w:r>
    </w:p>
    <w:p>
      <w:r>
        <w:rPr>
          <w:b/>
          <w:color w:val="FF0000"/>
        </w:rPr>
        <w:t xml:space="preserve">id 327</w:t>
      </w:r>
    </w:p>
    <w:p>
      <w:r>
        <w:rPr>
          <w:b w:val="0"/>
        </w:rPr>
        <w:t xml:space="preserve">乌西马中部是一个由紧凑而独立的地方组成的丰富多彩的马赛克。 正是在这个基础上，地方和市镇的特征才得以充分体现。在南部和北部，该地区被大型单体城市所包围。 在图像层面，最重要的界面是环形公路，芬兰城市和芬兰乡村在此交汇。环形公路的两边确实是相互映衬的，它们自身维度的特殊性的想法也变得更加清晰。 研究小组已经开始潜入乌西马中部的城市群。观察到人们有眼神交流，开车的人招手让行人先走，这是一种体贴的表现，说明人流不是匿名的一团。在火车站，自行车整齐地排成一排，而不是锁在车架上，这显示了一种理解和信任。 社交媒体上充斥着一种生动的参与精神。位于Hyvinkää的Nopo乡村学校正面临关闭的威胁。学校是依恋和凝聚力的重要产生者，诺波学校也在用民众运动的力量来捍卫。在拉贾梅基（Rajamäki）和努尔米耶尔维（Nurmijärvi），人们担心阿尔蒂亚（Altia）工厂可能关闭，当地身份的历史基础受到侵蚀。 在埃特拉-图苏拉（Etelä-Tuusula），人们猜测，当地身份正处于危险之中，情况必然会变得混乱。仅仅是市政领域的动荡--市政当局的合并等--就迫使我们反思原籍地利益的重要性。 积极构建和可持续的地方身份是重要的个人和社区资源。 我们如何考虑并支持连续性和身份等基本福利因素？良好的地方认同是一个活生生的过程，其最重要的建设者是居民本身。 一个反应迅速和灵活的市政组织也很重要。</w:t>
      </w:r>
    </w:p>
    <w:p>
      <w:r>
        <w:rPr>
          <w:b/>
          <w:color w:val="FF0000"/>
        </w:rPr>
        <w:t xml:space="preserve">id 328</w:t>
      </w:r>
    </w:p>
    <w:p>
      <w:r>
        <w:rPr>
          <w:b w:val="0"/>
        </w:rPr>
        <w:t xml:space="preserve">教堂的建筑风格随着时间的推移而变化。 教堂建筑可以是长方形、大殿式、十字形、圆形甚至八角形。 在古老的教堂里，在主教堂大厅之前曾经有一个单独的区域，那些尚未受洗进入教堂的人在那里参加礼拜。当我们站在教堂大厅里时，我们面对的是一个圣像壁，或屏幕，后面是一个祭坛。祭坛室的中央是祭台，或称圣桌，圣餐仪式就在上面进行。祭坛的左边是另一张桌子，叫作献祭的桌子。这个桌子更好的名字是准备桌或proskomide桌，因为它不是用来献祭的桌子，而是用来为礼仪准备圣餐的礼物。礼拜堂的前部和礼拜堂通常比礼拜堂其他部分的地板水平高几级。 圣像前的讲台被称为solea。在鳎目鱼下面，通常在礼拜堂前面的左边或北边，是纪念死者的桌子。这张低矮的桌子上放着十字架和教堂的蜡烛或香，人们在桌子上点燃蜡烛或香，为死者祈祷。 描绘基督被钉在十字架上的髑髅大十字架，通常放在纪念死者的桌子和鳎目鱼之间。在礼拜堂的后面有一张桌子，你可以在那里买教堂的蜡烛，留下代祷的请求，向神父传递信息，甚至买一个小图标。教堂里没有供所有教友使用的座椅，而通常只有墙壁上的座椅，因为在东正教传统中，人们通过站立来参与会众的共同祈祷。在他面前有一个祭坛和一个圣像壁。他从西方来，从世界来，进入教堂大厅，作为一个礼拜场所，它已经是天堂的帐幕了。 在他面前的是祭坛，圣体的圣事在这里进行。除此之外，他还在教堂里遇到了一个向上的方向，因为教堂的穹顶代表着天堂，上帝的国度，我们的祈祷会升到那里。 所有这些的集合地都在礼拜堂的前面，这也是教堂里对教友最重要的地方，因为他在那里参加圣餐仪式。 圣像墙，或圣像墙，位于礼拜堂和祭坛之间。其图标的顺序在所有的东正教教堂中一般都是一样的。在圣像壁的中间是圣门，或称 "王门"，在礼拜期间的某些时候会保持开放。圣门通常包含四个福音书作者的图标：马太、马克、路加和约翰，以及圣母领报的图标。圣门的右边是基督的圣像，右边通常是早期教会的大天使或执事的圣像。在这个图标的右边，通常是教堂所纪念的事件或圣人的图标。 在圣门的左边是圣母玛利亚的图标，在这个图标的左边是高位天使的执事或早期教会的图标。圣门上方通常是圣餐仪式的图标。圣像壁可能有几层。圣像是教堂内部的一个重要组成部分，提醒崇拜者神国在教堂的存在。在芬兰有几个东正教教堂，圣像是直接画在墙面上的。 圣像不是以随机的顺序画在墙面上，而是形成一个逻辑结构。照明 特别是在古老的教堂里，礼拜堂的窗户高而小。 窗户的目的是为了让必要的光线进入教堂，但在教堂里</w:t>
      </w:r>
    </w:p>
    <w:p>
      <w:r>
        <w:rPr>
          <w:b/>
          <w:color w:val="FF0000"/>
        </w:rPr>
        <w:t xml:space="preserve">id 329</w:t>
      </w:r>
    </w:p>
    <w:p>
      <w:r>
        <w:rPr>
          <w:b w:val="0"/>
        </w:rPr>
        <w:t xml:space="preserve">马耳他对盟国很重要，因为它是直布罗陀和埃及的亚历山大之间的唯一基地。这些岛屿在英国贸易路线的发展中发挥了重要作用。马耳他群岛给了盟国在地中海中部进行军事行动和入侵的机会。1939年10月，英国将其地中海海军基地从瓦莱塔迁至亚历山大，此前马耳他政府曾表示，从亚历山大可以同样有效地保卫马耳他。封锁始于1940年6月11日，意大利军队在第一天向该地区的三个机场投下了142枚炸弹。由于英军清楚地看到，意大利空军对该地区的人口没有什么影响，英国的增援部队正在稳步抵达该地区。随着意大利人在北非的失败，德国也加入了封锁的行列。德国空军能够对英国空军造成迅速而沉重的破坏，因为在马耳他的英国飞行员没有什么经验，而德国飞行员则训练有素。 德国迅速形成了对轴心国的空中优势。1941年4月，由于巴尔干和希腊的战斗，德国空军撤出了马耳他。这在马耳他之战中发挥了重要作用。盟国在对轴心国的攻击中取得了成功。除其他事项外，这是由良好的供应所促成的。</w:t>
      </w:r>
    </w:p>
    <w:p>
      <w:r>
        <w:rPr>
          <w:b/>
          <w:color w:val="FF0000"/>
        </w:rPr>
        <w:t xml:space="preserve">id 330</w:t>
      </w:r>
    </w:p>
    <w:p>
      <w:r>
        <w:rPr>
          <w:b w:val="0"/>
        </w:rPr>
        <w:t xml:space="preserve">脂肪、碳水化合物和蛋白质的比例？理论上应该没有区别，但我的面包膨胀得很厉害，让我看起来更胖。星期五 , 2009年10月23日下午7:39 我仍然想知道关于 "坚果胡萝卜汤 "的食谱，你可以在搜索中找到。 当我为明天的膳食建议尝试它，没有其他标记，它给我这样的信息：热量：191 ckal 蔬菜：322 g ...能量：现在有8%来自于蛋白质......纤维：9克 早些时候我还在想，在那些喝汤的日子里，我怎么会这么容易就吃了一公斤多的蔬菜呢......? "后来我在其他的饭菜中吃了其他的蔬菜，但没有吃到公斤。但现在我想知道为什么那个汤，据说含有8%的蛋白质？我的意思是，在4人份的成品中，有2汤匙的坚果，但1份只占总量的1/4......多么顽皮的蔬菜汤啊!这真的是真的吗？现在我不记得看碳水化合物的数量，但我想我应该把这个问题扔在这里，因为无论如何这里有很多关于它的讨论。 薄荷巧克力 星期五 , 2009年10月23日 20:25 不是汤含有8%的蛋白质，而是汤中8%的能量来自蛋白质。 这是两个完全不同的东西。很明显，汤里有那么多低能量的蔬菜，蛋白质在能量中的相对比例是那么多 ，尽管本身没有很多蛋白质。 LULU_好脂肪的食客在周五，2009年10月23日在22:35。2009年10月19:05 bb2写道：你认为，在谈论碳水化合物在总饮食中的比例时（不是指纤维/蔬菜球等），是否对减肥有区别，碳水化合物是来自水果还是面包？对我来说，重要的是为了一般的健康和饥饿的控制，糖从哪里来，以什么形式。我甚至可能在训练日吃面包来增加hh的量，而在我的情况下，我宁愿不使用水果。有了面包，你可以更容易地吃到脂肪，而有了水果，你可以做到这一点，但 是......syksy09 上周六，2009年10月24日在00:19 Moi !我今天的百分比是：碳水化合物：53% 脂肪：29% 蛋白质：18% 平均可能是碳水化合物：45-55% 脂肪：. 23-39% 蛋白质：. 17-22% 没有一天是真正相同的。 Johna 星期六, 2009年10月24日 在 18:38 星期五, 2009年10月23日 在 18:38。2009年10月19:05 bb2写道：你怎么看，是否有区别--当谈论碳水化合物在总饮食中的比例时（不是如纤维/蔬菜球等）--在减肥方面是否有区别，碳水化合物是否来自如水果或面包？我自己吃很多水果，但不怎么吃面包，碳水化合物主要来自它们，当然也有来自其他东西的，如意大利面，但非常少。如果你保持你的球的绿色，即吃各种各样的食物，选择高纤维，最好是全麦面包，就不会。糟糕的形状最好的一点是：它上升得非常快。Treadmill on Wednesday , March 23, 2011 at 18:53 I prefer protein .我每天的百分比分布是hh 40%，prot 40%，fat 20%，我的身体感觉非常好。每周5天，我还在冬季的跑步机上努力工作，每天1小时，速度很高，我的热量消耗是470 - 530。休息日1/周，慢节奏1天/周 能量甚至可以与他人分享，我不向任何人推荐这种百分比的分配，但这种生活节奏和我的日程安排像手套一样适合!欢呼声</w:t>
      </w:r>
    </w:p>
    <w:p>
      <w:r>
        <w:rPr>
          <w:b/>
          <w:color w:val="FF0000"/>
        </w:rPr>
        <w:t xml:space="preserve">id 331</w:t>
      </w:r>
    </w:p>
    <w:p>
      <w:r>
        <w:rPr>
          <w:b w:val="0"/>
        </w:rPr>
        <w:t xml:space="preserve">关于JOHN LEWIS JLBIUCL01的意见 平均而言，用户认为JOHN LEWIS JLBIUCL01非常实用，他们对其可靠性和耐用性给予了很高的评价。 如果你有问题，或者需要帮助，Diplofix论坛可以帮助你在JOHN LEWIS JLBIUCL01和其他产品之间做出选择。此外，他们中的大多数人都有相同的看法 它非常便宜 在购买之前，请通过我们的#用户指南#确保JOHN LEWIS JLBIUCL01与您的产品兼容 易于使用 用户提问：JLBIUCL01是否易于使用？8位用户对该产品进行了0至10分的评分，如果JOHN LEWIS JLBIUCL01对用户非常友好，则评分为10分。平均评分为8.75分，标准偏差为1.92分。高性能 用户提问：JLBIUCL01非常好吗？8位用户对其进行了评分，从0到10分，如果JOHN LEWIS JLBIUCL01在技术层面上是最好的，提供了最好的质量，或提供了最大的选择范围，则评分为10分。</w:t>
      </w:r>
    </w:p>
    <w:p>
      <w:r>
        <w:rPr>
          <w:b/>
          <w:color w:val="FF0000"/>
        </w:rPr>
        <w:t xml:space="preserve">id 332</w:t>
      </w:r>
    </w:p>
    <w:p>
      <w:r>
        <w:rPr>
          <w:b w:val="0"/>
        </w:rPr>
        <w:t xml:space="preserve">网页 搜索这个博客 正在加载中 ... 星期一 23. 九月 2013 Kaari Utrio : 伴侣 一个引人注目的美丽的女儿的Kelho在Iidensalmi的牧师，mamselli琳达被邀请到赫尔辛基，成为商人倡导者Poppel的伴侣。她惊人的外表和迷人的性格吸引了城市最高贵族的注意，他们对这个害羞的女孩很感兴趣。最突出的仰慕者是元老院抄写员和贵族维克多-瓦尔多，他酷似希腊诸神。 波佩尔贸易公司的继承人克莱斯-卡莱森是他表弟在城市生活旋风中的支持和保护。 新首都的季节也因真正的原创者、超级富豪瓦尔多小姐的到来而变得混乱，维克多-瓦尔多正伸着舌头等待她的财富。这个冬天，城市严格的礼仪规则将被打破很多次 !很少有像这次这样，在一本书的中间被完全卷走的情况。卡里-乌特里奥的最新历史小说《Seuraneiti》似乎有一个非常缓慢的开始。虽然由于个人原因，对卡亚尼和伊莱萨沃的生活描述很有趣，但一本小说中的信息似乎有点多.乌特里奥把历史事实掌握得很好，以至于我一开始并不觉得能把自己投入到故事中去，但我这个老历史学生会渴望在书旁边做一些笔记。我也有点怀疑，因为浪漫主义不是我真正的舒适区。当主人公是一个完全令人愉快的美女，崇拜者像苍蝇一样围着她嗡嗡作响时，浪漫无疑就在眼前了。我终于允许自己放松下来。 主要人物都很可爱：Poppel一家很好，很温暖，很有爱心，而非人的、傲慢的Waldauts则尽显霸道。另一方面，琳达是一位心地善良、胆小的年轻女士，像她这样的乡下女孩很容易认同她。 但是，最令人振奋的角色也许是来自卡亚尼的完美、可爱、桀骜不驯的瓦尔多小姐。 一个可怜的牧师的女仆得到由城里最好的布料和最好的裁缝设计的整套服装的场景，哪个女人会不为之陶醉呢？在Seuraneid，芬兰成为俄罗斯大公国的一部分已经有二十年了。 我很欣赏乌特里奥在他的书中创造的时代图景。 一切都还在变化之中。裁缝们已经适应了他们的新主人，但他们仍然只说瑞典语。另一方面，俄国人不信任芬兰人，尤其是在波兰同时发生动乱的情况下。 威胁帝国的霍乱疫情也引起了动乱，但在现阶段，从赫尔辛基的角度来看，这仍然是一个遥远的威胁。 它只是一个转型中的新首都。Tuomiokirkkio正在修建，而Kruunhaka则是一个有些臭名昭著的地方。 街道被赋予了新的花哨的名字，但在市民的口中，古老的小牛粪还是小牛粪。即使是天气等级制度也开始出现裂缝的迹象。 贵族们对自己的地位非常自豪，不愿意再向资产阶级屈尊点头。然而，正是这个资产阶级养活了贵族。 资产阶级革命已经开始了，尽管泡沫还在表面之下。尽管开始时有些尴尬，但《湖边的女人》是最后一周的完美读物，它是在孩子们和我自己的发烧中度过的。 当你刚刚生病时的理想情况是：躺在床上感觉像是一种责任，但你感觉足够好，可以阅读！"。虽然这本书一开始似乎有点太多事实，但我不能不佩服乌特里奥将信息和娱乐结合起来的技巧。这段时期对我来说很重要，也很熟悉，但我从这本书里学到了很多。我还了解到，也许我毕竟是一个有点浪漫的人。</w:t>
      </w:r>
    </w:p>
    <w:p>
      <w:r>
        <w:rPr>
          <w:b/>
          <w:color w:val="FF0000"/>
        </w:rPr>
        <w:t xml:space="preserve">id 333</w:t>
      </w:r>
    </w:p>
    <w:p>
      <w:r>
        <w:rPr>
          <w:b w:val="0"/>
        </w:rPr>
        <w:t xml:space="preserve">养老金领取者的无偿工作依然存在 Savon Sanomat报道了志愿组织中年轻工作者的减少。志愿者队伍的老龄化使社会和健康组织感到担忧。 根据这些组织的说法，越来越少的年轻人愿意致力于长期的志愿工作。 例如，在芬兰红十字会的志愿工作中，退休人员是最大的年龄组。社会和健康伞式组织Soste的主任Janne Juvakka警告说，例如为老年人提供补充服务的组织的责任不能无限制地增加......当市政财政崩溃，钱被用于法定任务时，对组织的期望越来越高。 如果资金不能同时流动，组织不能简单地承担新任务。据Juvakka先生说，预计各组织将在老年人支持服务、娱乐和体育等领域承担越来越多的责任。据估计，每年有近100万芬兰人参加社会和卫生组织的志愿工作，Soste旗下的组织估计有3万名带薪雇员和130万名会员。赠款约占社会和卫生组织资金的四分之一，芬兰社会和卫生服务基金（SOST）的年度赠款金额约为3亿欧元。另一方面，今天的养老金领取者还有20-30年的寿命。 志愿工作可以为他们提供有意义的活动。 - 必须对志愿工作有深厚的兴趣。很难强迫......。评论：只想着做任何事都应该得到回报是很可惜的--只有当你自己在某种程度上受益，如果你得到工资或其他回报，你才会去帮助别人。 圣经》在约翰的第一封信中以相当强烈的措辞谈到了帮助，确实非常感人："如果一个生计有保障的人看到他的兄弟受穷，却对他闭口不言，神的爱怎能留在他里面呢？" （约翰一书3:17）</w:t>
      </w:r>
    </w:p>
    <w:p>
      <w:r>
        <w:rPr>
          <w:b/>
          <w:color w:val="FF0000"/>
        </w:rPr>
        <w:t xml:space="preserve">id 334</w:t>
      </w:r>
    </w:p>
    <w:p>
      <w:r>
        <w:rPr>
          <w:b w:val="0"/>
        </w:rPr>
        <w:t xml:space="preserve">托尔尼奥-穆尼奥河协会和边界河委员会希望将捕鱼活动从海上转移到产卵河中。 - 公平一点--让鲑鱼在我们的河流中自由活动吧！ - 公平一点。Tornio-Muoniojokiseura要求在请求中附上一份关于明年波罗的海鲑鱼配额的声明。现在是时候认识到，鲑鱼是一种河流资源，有河流捕鱼的历史。学会认为，必须取消分配给海洋的配额，并指出，海洋的配额是基于大马哈鱼大量放养的时代。 --丹麦没有流入波罗的海的大马哈鱼河流，却获得了超过20%的固定捕捞份额，这反映了时代精神。 学会呼吁，今后应根据《联合国海洋法公约》，将大马哈鱼的种群管理和捕捞指向大马哈鱼的来源国。 学会建议明年夏天的配额 "足够低"。国际专家机构的建议是可以达成的最佳妥协 ...... 目前，关于海上捕捞鲑鱼的决定是一个歧视性的过程 ...... 波罗的海的鲑鱼捕捞价值为几百万欧元，并不是一个公共利益，可以据此宣布他人的人权和财产无效。 芬兰-瑞典边境河流委员会也认为，欧盟委员会提出的鲑鱼配额太高 ...... 已为波罗的海主要流域和波的尼亚湾提出108 000多个鲑鱼捕捞配额。委员会依靠的是国际海洋考察理事会的建议，即78000条鲑鱼。河流流域委员会指出，今年在Tornion-Muonion河产卵的鲑鱼数量低于去年--"不能确定来年2014年产卵的鱼的数量甚至会和今年一样高。该意见指出，确保鲑鱼种群尽可能快地、无风险地得到重建符合各方的共同利益，这也将保障专业捕捞的继续进行；--专业捕捞的发展方式应尽可能地针对各种种群的产卵河流，这将有助于规范针对种群的捕捞。</w:t>
      </w:r>
    </w:p>
    <w:p>
      <w:r>
        <w:rPr>
          <w:b/>
          <w:color w:val="FF0000"/>
        </w:rPr>
        <w:t xml:space="preserve">id 335</w:t>
      </w:r>
    </w:p>
    <w:p>
      <w:r>
        <w:rPr>
          <w:b w:val="0"/>
        </w:rPr>
        <w:t xml:space="preserve">9月25日的密集会议讨论了社会企业的需求，当然还有其他与就业和创造就业机会有关的问题，会议只持续了一个多小时。 企业家们由一个非常有声望的接待委员会代表；主席Jussi Järventaus、Antti Neimala和Risto Nieminen。我们代表团的其他成员包括来自国家失业组织TVY的主席Lea Karjalainen和项目协调员Ritva Vaure，以及赫尔辛基和万塔失业协会的代表。Sytrim项目在2004年11月至2007年12月期间进行。这是欧洲社会基金（ESF）EQUAL社区倡议计划下的一个项目，主要负责机构是北奥斯特罗波希尼亚技术中心。迈向成功的社会企业 通过合作和发展伙伴关系，在回收部门寻求良好和有效的社会企业模式，并发展和修整合作伙伴在回收和再利用方面的商业知识。 阅读更多 ...国际发展合作Sytrim是一个平等项目，其中也包括国际合作。阅读更多 ...芬兰第一个获得环境认证的社会企业 2006年8月，发展项目的主要目标之一已经实现，五个Sytrim合作伙伴被授予国际ISO 14001环境证书，以证明其系统的环境工作。作为项目活动的结果，项目合作伙伴之间的合资企业Osuuskunta NetSer Suomi于2007年初成立，并在全国范围内运营，除其他事项外，还提供再利用和环境服务。阅读更多 ...社会企业的发展是一个积极的惊喜。 企业的数量显著增加，特别是自5月初的立法改革以来，现有社会企业的增长速度很快。</w:t>
      </w:r>
    </w:p>
    <w:p>
      <w:r>
        <w:rPr>
          <w:b/>
          <w:color w:val="FF0000"/>
        </w:rPr>
        <w:t xml:space="preserve">id 336</w:t>
      </w:r>
    </w:p>
    <w:p>
      <w:r>
        <w:rPr>
          <w:b w:val="0"/>
        </w:rPr>
        <w:t xml:space="preserve">星期一 , 2008年10月20日 在过去的几周里，我甚至很难列出在求职项目上帮助我的许多人。我一直在思考这个问题，我自己与朋友的关系，当涉及到我自己时，我无法和/或尴尬地寻求帮助。 我一直敢于为事情麻烦我的朋友，只要是好的和重要的事情。但现在，从一开始，我的朋友们就明确表示，这不是我的项目，而是我们的项目，我们是一起的。事情就是这样：没有人能够单独完成这样的项目，甚至没有人能够用钱来完成。有些朋友和熟人比我红得多，有些则很蓝。有些人对政治不感兴趣，除了在传闻层面上，然后主要是以一种站立的精神。然而，这些人一直在这里，受到鼓励，付出了他们生命中的几个小时来做出改变。他们为我牺牲了自己，一直站在我身边，成为我曾经拥有并能够依靠的一堵温暖的大墙。 我不知道这里会发生什么，但我认为在过去几周里，我从我的直接圈子里学到了一些新东西。我上一次经历这种牧民的喜悦是在我年轻的时候。我很高兴我现在能够在这里体验它。因为如果有的话，这更坚定了我的信念，即人们被创造出来是为了成为彼此生活中的网络。 为了避免我的情绪激动，这几天我一直在这个关于住房广告的恐怖的博客上笑得头都大了。作为奖励，现在让我们把我不小心打开的wanha便利贴的书签链接，而不是之前的链接，以防有人第一次错过.</w:t>
      </w:r>
    </w:p>
    <w:p>
      <w:r>
        <w:rPr>
          <w:b/>
          <w:color w:val="FF0000"/>
        </w:rPr>
        <w:t xml:space="preserve">id 337</w:t>
      </w:r>
    </w:p>
    <w:p>
      <w:r>
        <w:rPr>
          <w:b w:val="0"/>
        </w:rPr>
        <w:t xml:space="preserve">Verkkokauppa.com在销售方面经受住了经济衰退的考验 Verkkokauppa.com的首席执行官Samuli Seppälä对公司的销售数字感到满意。去年Verkkokauppa.com的销售额增长了22%，达到1.43亿欧元，据该公司称，今年11月增长了26%，12月增长了28%，1月增长了16%，所以这些数字并没有反映出经济衰退。 该公司在2009年推出新的产品领域，将开始销售自己的Nu:fone品牌手机、ProCaster品牌高清调谐器可录制平板电视、小型家用电器、办公用品和技术玩具等。该店将在Ruoholahti进行扩建 该公司还将在2009年底扩建其在赫尔辛基Ruoholahti的商店。"我们对在市场低迷的情况下，2008年有22%的增长感到非常高兴，我们的竞争对手Musta Pörssi Oy和DSG Nordic（Gigantti-Markantalo）的销售额分别下降17%和9%。公司首席执行官Samuli Seppälä说："我们已经占据了市场份额，并将在2009年继续这样做。 ∇广告，文章在下面继续 ∇文章继续 ∇此外，公司将在2009年改造其网站，并将开始通过实时在线聊天服务提供客户服务。Pirkkala商店将引入芬欧汇川的电子纸质价格标签，该标签已在Oulu商店推出 ......我们预计2009年的销售将保持强劲，尽管客户购买的产品将比去年略微便宜。我们预计2009年将有15-20%的增长，赫尔辛基的商店经理Markus Pätilä说。我在我的Antec机箱中打破了一个300W的电源，并有一些保修期。我填写了一份故障表，并把坏掉的那个送了回来，当旧的那个不再有时，我得到了一个新的更好的模型。 我100%满意。 你说的是什么样的故障？你不能帮助白痴客户，总有一些人不能，但努力的后果是不好的（修改者，自己动手的人，等等......）顺便说一句，好的交易，但价格显然在去年上升了。巨大的范围和偶尔你可以得到一个比价格监测商店更便宜的产品。 如果在未来注意到价格水平，以及如果和当Markantalo破产时，销售才会增加。看来芬兰人毕竟不是很重视服务。 我刚刚在黑色证券交易所的保证服务安排中获得了积极的经验，在服务期间，我得到了第二个机顶盒。这与其说是e-commerce.com的优势，不如说是竞争对手的悲哀。数据中心等无法与e-commerce.com竞争。看起来他们甚至没有尝试。交付性能甚至比e-commerce.com更差，网上商店真的很混乱，不提供任何形式的交付时间预测，甚至不提供基本的订单管理。</w:t>
      </w:r>
    </w:p>
    <w:p>
      <w:r>
        <w:rPr>
          <w:b/>
          <w:color w:val="FF0000"/>
        </w:rPr>
        <w:t xml:space="preserve">id 338</w:t>
      </w:r>
    </w:p>
    <w:p>
      <w:r>
        <w:rPr>
          <w:b w:val="0"/>
        </w:rPr>
        <w:t xml:space="preserve">Post navigation Snoopy是一只小母狗，大约一岁半，体重6-7公斤。 她是一个喜欢与人交往的女孩，与其他公母狗都能相处。斯努比已经被绝育，目前和其他十多只狗一起住在OneVet诊所的 "托儿所"。所以她是安全的，但如果她能有一个自己的家，远离狗舍的喧嚣，对她来说是好事。史努比很害羞，而且有点胆小，所以新家应该有让这种狗适应日常生活的经验。 如果新家有一只年龄较大、比较平静的狗，可以让它安全地练习基本的生活习惯，那就更好了。 新家还应该准备耐心地教史努比养家的习惯，比如，如果它们还没有被控制住，就教它们养家和管理狗绳。在与我们联系之前，请阅读我们网站上的狗主人指南和投降合同，这一点也非常重要。</w:t>
      </w:r>
    </w:p>
    <w:p>
      <w:r>
        <w:rPr>
          <w:b/>
          <w:color w:val="FF0000"/>
        </w:rPr>
        <w:t xml:space="preserve">id 339</w:t>
      </w:r>
    </w:p>
    <w:p>
      <w:r>
        <w:rPr>
          <w:b w:val="0"/>
        </w:rPr>
        <w:t xml:space="preserve">食物浪费是昂贵的 单身家庭每年花费约100欧元，夫妇约150欧元，有孩子的家庭每年高达280欧元。食物垃圾是指原本适合食用的食物，但由于这样或那样的原因，最终成为垃圾或有机废物。农业和食品研究中心MTT已经开展了关于食物垃圾的研究。例如，MTT领导了ECOPAF关于食物浪费和包装选择之间联系的研究。MTT还参与了FOODSPILL研究项目，该项目调查了食物浪费的程度和减少食物链中食物浪费的方法。研究表明，芬兰家庭每年丢弃1.2亿至1.6亿公斤的可食用食物。如果我们考虑整个食物链，包括家庭，芬兰每年大约有4亿公斤的食物被浪费掉。据参与ECOPAF研究的MTT研究员汉娜-哈蒂凯宁（Hanna Hartikainen）说，家庭每年每人携带400多公斤的食物回家，其中多达23公斤的食物最终被扔进了垃圾箱。这项研究发现了与购物量有关的最多被扔掉的东西。调查发现，近十分之一的土豆、面包和水果最终被扔进了垃圾桶。废物不包括，例如，水果皮或骨头。当我们把一些食物扔掉时，我们并不总是考虑到食物的最终成本，例如作为剩菜。丢弃的原因有很多。扔掉的食物让我们付出了沉重的代价。据计算，每年被扔掉的食物让我们的钱包损失5亿欧元。在单人家庭中，食物垃圾的成本约为100欧元，夫妇约为150欧元，有孩子的家庭则高达280欧元。 从上图可以看出，三分之一的食物垃圾是蔬菜、水果和面包。肉类和奶制品占废物的比例较小，但由于这些产品每公斤价格较高，也占所有废物的三分之一左右。 调查发现，小家庭购买的包装尺寸与大家庭类似。另一方面，可以询问商店是否也提供适合单身家庭的包装尺寸，因为超过一半的单身家庭认为购买较小的包装会帮助他们减少家庭食物浪费。只有六分之一的有孩子的家庭有这种感觉。购买的食物数量和日期的老化也与食物变质有关，从而导致食物浪费。研究发现，人均食品购买量最高，因此人均食品支出也最高的家庭，其食品浪费也最高。 当我们购买合适大小的包装，并且购买的食品数量与我们的食品消费成正比时，我们可以减少食品浪费。 有关如何减少食品浪费的提示，请访问：http://www.saasyoda.fi/ 评论( 16 ) Heini Nevalainen 01.08.2013 我自己有时也会挑剔，把好的食物扔掉，这很可悲，但却是事实 :( Maarit Talala 31.07.2013 更多此类 "好消息" Minttu Heiskanen 31.07.2013 :( 我总是尽力使用我买的所有食品原料，而且效果相当好 :) 如果产品气味和味道正常，最佳食用期和到期日标签毫无意义；这里也有常识!Nina Rönnberg 30.07.2013 扔掉食物是件很丢人的事，但我一直没能完全避免。 Susanna Kin</w:t>
      </w:r>
    </w:p>
    <w:p>
      <w:r>
        <w:rPr>
          <w:b/>
          <w:color w:val="FF0000"/>
        </w:rPr>
        <w:t xml:space="preserve">id 340</w:t>
      </w:r>
    </w:p>
    <w:p>
      <w:r>
        <w:rPr>
          <w:b w:val="0"/>
        </w:rPr>
        <w:t xml:space="preserve">Spontuneous音乐记忆游戏，将使整个家庭感到高兴 为你的下一个派对或聚会的家庭乐趣打开现场歌唱游戏。 抒情歌唱游戏是一个所有时间的伟大的礼物。 有许多游戏，但没有什么带给人们一起像一个游戏，唱他们最喜欢的歌曲可以并将唤起他们的记忆时钟和线下。节日又到了，还有什么比花时间玩一个全组人都喜欢的有趣游戏更能加强与家人和朋友的联系呢？自从引入视频游戏棋盘游戏以来，从来没有一个严重的竞争对手对我们的感情。 有游戏，让你得到一份工作，挣钱，建立和孩子，但他们不允许你花时间在休闲的基础上与他们的公司的真实的人。因为视频游戏已被证明是对一些身体和精神健康的严重损害。我们的家庭，经常住在同一个住房里，但过着各自的生活，因为每个人都喜欢自己的娱乐品牌。游戏不应该仅仅是娱乐；它应该提高你的生活。 它应该使人高兴，带回美好的回忆，并帮助建立新的回忆。它应该涉及整个家庭。有时，从一首老的最好的歌曲的抒情的东西只是提高了很多的幸福，这就是SPONTUNEOUS，我们的抒情的棋盘游戏的想法。游戏是这样的：在你的回合，是 "Tunesmith"。想到一首歌，选择歌词中的那些词，并写下 "热门清单"。这些是 "触发词"。"一旦每个人都有了自己的起始词，你，Tunesmith就会转动15秒的计时器，并宣布热门列表中的起始词。 比赛开始了，其他玩家要努力先唱出包含歌曲中的起始词的五个词段。 在歌曲开始时，在时间耗尽之前，第一个玩家得到点头并进入追逐板。 但要注意！这是不可能的。如果时间用完了，Tunesmith ，必须通过唱一个包含歌曲的五个字的启动词来展示音乐知识。每个人都有机会成为调音师，这是任何人的游戏，包括完成第一块板子上的Spontuneous挑战的比赛！每个人都有机会成为调音师。任何时候都可以与好朋友和好音乐一起度过。 这个游戏将给你带来长时间的乐趣，并带来怀旧的回忆，经典的喜爱的歌曲链接。创作的可能性几乎是无穷无尽的。 年轻人和老年人都会探索不同的音乐公式。 野生动物园永远是一生的体验。 与家人和朋友一起在我们的音乐棋盘游戏中度过。</w:t>
      </w:r>
    </w:p>
    <w:p>
      <w:r>
        <w:rPr>
          <w:b/>
          <w:color w:val="FF0000"/>
        </w:rPr>
        <w:t xml:space="preserve">id 341</w:t>
      </w:r>
    </w:p>
    <w:p>
      <w:r>
        <w:rPr>
          <w:b w:val="0"/>
        </w:rPr>
        <w:t xml:space="preserve">历史 历史 穆塔拉学校成立于1896年，当时伊洛耶尔维市的市政大会任命了第一位男教师。 大会还为学校选举了一个董事会，其任务是为新的穆塔拉小学提供住宿、家具和学校用品。董事会在Kyöstilä的Tiitinen房子里租了一套公寓，学校在那里呆了3年。来自Mynämäki的小学教师Juho Sandelius被选为第一位教师。他在穆塔拉当了4年的教师。 目前正在运行的学校建筑是在1899年建成的。1970年代末建造了一个扩建部分。学校当时有一个体育馆、技术工作间和一个教师室。 1996年秋，穆塔拉学校庆祝了它的100周年纪念。穆塔拉学校在2004年至2006年间进行了扩建和翻修。现在，这所学校可以说是一个多功能服务中心，因为同一屋檐下还有一个幼儿园。学校还为基本服务和Ylöjärvi教区提供了设施。在20世纪80年代，我们学校的学生人数相当稳定，约为40人。 当我们进入20世纪90年代时，学生人数开始增加，在1994-95学年，已经有76名学生。根据学生预测，未来几年的学生人数将保持稳定，即每年约有15-20名学生。 在2013-14学年，穆塔拉将有120名学生。 学生被分为6个基础教育小组，在我们学校不再有合并班。</w:t>
      </w:r>
    </w:p>
    <w:p>
      <w:r>
        <w:rPr>
          <w:b/>
          <w:color w:val="FF0000"/>
        </w:rPr>
        <w:t xml:space="preserve">id 342</w:t>
      </w:r>
    </w:p>
    <w:p>
      <w:r>
        <w:rPr>
          <w:b w:val="0"/>
        </w:rPr>
        <w:t xml:space="preserve">档案 ' 文化和娱乐 ' 类别 HUWOOO W !!!上帝竞技场的斯巴达克斯第一季第4集，名为 "面具之下"，将于周五（美国太平洋时间）或周六（亚洲时间）播放。 所以，克雷斯，如果最终在！"。我们知道这将会发生，但看到他的演技将是令人兴奋的。在这之间，我开始理解为什么阿苏尔在血与沙中会是这样的人。这部剧在塑造人物方面如果没有创意，那就没有什么好说的。这......阅读更多 也许不在续集 ，两个半 "麻烦 "的男人。这将是约翰-克莱尔 ，因为他现在有一份工作和查理-辛，因为他现在完全失去了他的头脑。 沃克的节目暂停，虽然辛从疯狂的聚会后的急诊室访问中恢复过来，并推测去康复，但辛最近的电台采访与爆发，导致本赛季的两个半。... 阅读更多 当我想到吉他技术时，我想到的不仅仅是达到某种结果的机械方式，而是一个更广泛的概念。 请记住，我们的技术是不断变化的，或者说现代话使用升级。如果我们看一下传统的吉他技术，我们会看到他们每个人是如何接近静态的、遥远的、非音乐的、自我固定的技术方式的。什么是......阅读更多 每个音乐数据收集工具都知道，复制唱片封面图片的情况通常时有发生。这很可能是对那些没有来好的照顾，它将保持。但每隔一段时间确实是不可避免的，特别是如果它已经成为收藏品的一部分，时间长了。如果客户想保持收藏品的良好和新鲜，或者你选择出售......阅读更多 来自瑞典的EuroMillions可以参加各种在线门户网站和W WW网站通过这些彩票的交易。这个游戏相当简单明了，很多人第一次参加抽奖，因为复杂且缺乏逻辑性。有许多在线活动，用户必须对程序和游戏规则有一个全面的了解，然后再......阅读更多 英国《皮肤》杂志第五季第二集 ，富人与格雷斯合作，以确保她能够找到方法来谈论她的完美女孩了。丰富的或简单的金属丰富，使她适合的名称，利用正确的极端音乐，为她的口味，被认为是世界上，主要是年轻的女士，海湾。 但是，当浪漫的朋友阿罗发现RTF的完美的女人，她不得不收紧... 阅读更多 首先，探索所谓的教训在线吉他可以给你的好方法。与支付私人特训老师的费用相比，在线声学吉他课程更加实惠。 网上有批量大小的课程，价格低至40美元，可供初学者使用，直到你成为一名更高级的吉他手。也有不少课程，你可以得到免费的学生......阅读更多连接，奶油互联网数百万迅速来excogitate，食积极的时间表，他们encumbrance平衡感谢，许多电影，他们消耗了解发生看到。以下是为什么你现在需要在网上观察解放电影的原因。 当你在网上观看电影的剪辑时，你会节省资金，因为事实上没有... 阅读更多 在网上空间赢得音乐商业之前，这只是一个时间问题。在提供刺激方案后，收集了超过31,000次合法下载，BBC广播公司。在其他方面，它设置了一个轨道，直到最后的行业打击购买。 然而，这一点已经提出，以同样的方式，数字光盘正在被磁带和记录所取代。 阅读更多</w:t>
      </w:r>
    </w:p>
    <w:p>
      <w:r>
        <w:rPr>
          <w:b/>
          <w:color w:val="FF0000"/>
        </w:rPr>
        <w:t xml:space="preserve">id 343</w:t>
      </w:r>
    </w:p>
    <w:p>
      <w:r>
        <w:rPr>
          <w:b w:val="0"/>
        </w:rPr>
        <w:t xml:space="preserve">关于多币种账户和游戏的常见问题 扑克之星向我们世界各地的玩家提供不同币种的现金游戏和锦标赛。我们还提供了同时持有多种货币资金的选项，因此玩家可以根据自己的情况管理资金，不会因为兑换率的变化而损失资金。 问：扑克之星支持哪些货币？答：所有扑克之星的玩家都可以选择用美元存款、取款和游戏。 另外，玩家也可以用欧元（EUR）、加拿大元（CAD）或英镑（GBP）来持有他们的资金。 我们还提供大量的欧元现金游戏和锦标赛。 问：你们将来会不会增加我喜欢的货币？答：扑克之星将根据需求考虑在未来支持其他货币。 问：我如何在我的账户中添加其他货币？A. 如果您的国家在欧元区（或即将加入），或者如果您的国家的货币是加拿大元或英镑，在收银台有一个按钮 "添加新货币"。点击按钮，向你的PokerStars账户添加新的货币。否则，你可以通过加入你选择的货币的现金游戏或锦标赛来为你的账户增加另一种货币。扑克之星的游戏软件会自动提供以游戏货币开户的服务。一旦您将另一种货币添加到您的账户中，收银台的视图就会变为具有不同货币选项的选项卡。 通过选择收银台顶部所需的货币选项卡，查看特定货币的详情或以您选择的货币存款、取款或转账。 问：什么是 "默认货币"？A. "在你进行的所有货币转换、存款、取款和转账中，都默认选择 "默认货币"。如果您收到您不拥有的货币，扑克之星也会将您的资金转换为默认货币（例如，如果您只有美元账户，但在锦标赛中赢得欧元奖金或收到欧元转账），或者由于某种原因，您无法按要求选择货币（例如，由于断线）。 Q . 我如何删除货币账户？请注意，如果你关闭了一个外币账户，而你有一个待定的或部分的奖金，奖金将在关闭账户前被转换为你的默认货币。 如果是多次存款奖金，你将失去为奖金进行新的存款的可能性。请注意，如果有资金在游戏中，或者账户中含有未结算的资金或待转账的资金，则不能关闭货币账户。 Q . 如果我没有游戏货币的账户，我可以加入一个桌子或锦标赛吗？A. 如果你试图加入一个你没有账户的货币游戏，扑克之星的软件会在你加入时提出将该货币加入你的账户。你在游戏中赢的任何钱都会默认计入你的新账户。 Q . 扑克之星的转换率是如何计算的？如果资金只用于玩游戏，而不是用于货币投机或任何其他目的，扑克之星就不会增加任何保证金。这意味着扑克之星游戏软件中的货币转换是按照路透社的转换率进行的，没有任何附加条件。如果存款或提款是以支持的货币（美元、欧元、英镑或加拿大元）进行，扑克之星不会在路透社的兑换率上增加任何保证金。 对于其他货币的存款和提款，扑克之星将扣除1%保证金的一半，因此有效保证金为0.5%。请注意，如果扑克之星怀疑（或有理由怀疑）出于非游戏目的的货币兑换，可能会在兑换率上增加1%（百分之一）的全额保证金。扑克之星保留改变转换率计算方式的权利，恕不另行通知。 Q. 是否有</w:t>
      </w:r>
    </w:p>
    <w:p>
      <w:r>
        <w:rPr>
          <w:b/>
          <w:color w:val="FF0000"/>
        </w:rPr>
        <w:t xml:space="preserve">id 344</w:t>
      </w:r>
    </w:p>
    <w:p>
      <w:r>
        <w:rPr>
          <w:b w:val="0"/>
        </w:rPr>
        <w:t xml:space="preserve">真相 1.古兰经与耶稣的关系 穆斯林认为穆罕默德不是古兰经的创造者。 穆斯林神学家否认古兰经的75%是由旧约的法律和叙事汇编而成的。 相反，他们为真主启发穆罕默德并将他的话语和命令启示给他的信念辩护。因此，《古兰经》的每一句话都将是全能的真主的真实无误的话语。旧约》（Torah）和《新约》（Injil）的表述与《古兰经》十分相似。穆斯林接受这两本书在与《古兰经》没有矛盾的地方是真主的启示，但《圣经》中那些与《古兰经》不一致的部分是伪造的，是无效的。因此，这两个启示是相互对立的。伊斯兰教是一个后基督教的宗教。 穆罕默德接触到了关于基督的《新约》，这是一个历史事实。他部分地接受了耶稣，但否认了被钉死的事实。古兰经》承认耶稣是处女出生的明确证据，但否认他是由圣灵孕育的。 穆罕默德否认马利亚的儿子是仅靠真主的力量出生的。 耶稣在伊斯兰教中只被尊重为创造奇迹的伟大先知。他使瞎子看见，医治麻风病人，使死人复活。真主使耶稣升入天堂，而他没有经历肉体的死亡，他仍然在那里。根据《古兰经》，活的耶稣是伊斯兰教的基本教义的一部分。他在今世和来世都被认可。他将从那里来审判那些不相信伊斯兰教的犹太人和基督徒。穆罕默德将耶稣描述为一位杰出的先知，他创造了比自己更多的奇迹，具有更大的影响力。 但就穆罕默德给予耶稣的所有荣耀而言，在拒绝他的神性、他回归的意义和他非凡的死亡之间存在着惊人的差距。根据《古兰经》，耶稣不是上帝的儿子，也没有被钉死在十字架上。 古兰经》就像一个黑暗的玻璃，穆斯林通过它来看待耶稣。 伊斯兰基督论包含一个完全错误的标准，用来衡量我们的救主和他的赎罪工作。要看清耶稣在《古兰经》中的意义，我们必须明白，上帝不可能在耶稣超自然出生600年后派天使加百列告诉他，上帝没有儿子。耶稣基督的父亲绝不会否认耶稣被钉在十字架上、出生和死亡为全世界赎罪的历史事实。 这样做是没有意义的。 如果伊斯兰教声称穆罕默德的灵感是真实的，那么背后有另一种精神，一种谎言的精神，因为上帝不会说谎。 新约》教我们如何看待伊斯兰教。使徒约翰在他的第一封书信中根据以下原则指示我们：凡是不承认耶稣神性的精神都是反基督的（约翰一书2：18-23；4：1-6）。 因此，我们必须承认伊斯兰教的精神是反基督的。 穆罕默德听说了很多关于耶稣的事情，但尽管如此，他还是否认了被钉死的上帝之子，这是救赎计划的核心。 伊斯兰教--社区纽带 穆斯林通常有强烈的宗教信仰。伊斯兰教是一种通过崇拜和善行来寻求正义的宗教，也呼吁人们为了真主而自我否定。纵观伊斯兰教的历史，无数的穆斯林在捍卫真主之名的 "神圣 "战争中丧生。 然而，宗教的狂热并不能拯救任何人。 福音教诲："信子的人有永生，不顺从子的人不能看见生命，但上帝......。。"（约翰福音3:36</w:t>
      </w:r>
    </w:p>
    <w:p>
      <w:r>
        <w:rPr>
          <w:b/>
          <w:color w:val="FF0000"/>
        </w:rPr>
        <w:t xml:space="preserve">id 345</w:t>
      </w:r>
    </w:p>
    <w:p>
      <w:r>
        <w:rPr>
          <w:b w:val="0"/>
        </w:rPr>
        <w:t xml:space="preserve">8月16日至22日，作为赫尔辛基节庆活动的一部分，Runokuu节提供了丰富的诗歌节目。8月16日开幕当天，Lasipalatsi广场的诗歌市场将有一种高街气氛，23位诗人将阅读他们的最新文本。同时，在Ateneum举行的诗歌会议将有来自芬兰各地的讨论和演讲表演。 第一天的活动将在Bio Rex的 "夜间之星 "俱乐部达到高潮。 艺术节将持续到 "艺术之夜"，在Pitsku文化教堂为Lassi Nummi的80周年纪念活动揭幕。诗歌大会的第二天将举行关于芬兰诗歌现状、出版和阅读的小组讨论，与会者包括库伊斯玛-科霍宁（Kuisma Korhonen）、克莱斯-安德森（Claes Andersson）、安蒂-卡斯帕（Antti Kasper）和丹妮拉-弗洛曼（Daniela Floman）。同一天晚上，冬日花园的东方议事厅将举办一场关于东方诗歌和亚洲思想的讨论，由埃罗-海梅涅米主持。诗歌月的多元文化将由英国、爱沙尼亚和罗马尼亚的诗歌晚会来深化。8月18日，三位芬兰诗人和一位爱沙尼亚诗人将在Kuutamoklub讨论并朗诵他们的诗歌：该节目由Tarleena Sammalkorvi主持，将于20点在Yle Radio 1直播。 8月18日下午，你可以在Rautatientori车站隧道内的诗歌站聆听Arja Tiainen和Henrika Ringbom等人的诗歌作品。在这个月里，你还可以参加一个诗歌时装秀，以及在城市的不同地方通过建筑、自然和历史进行诗歌漫步 ... 21.8.一个芬兰-英国诗歌晚会将在Korjamo文化工厂的院子里举行，Quo Vadis剧院的蒙古包里，曾经访问过布莱顿的芬兰诗人将和他们的同胞John O'Donoghue和Maria Jastrzębska一起进行回访。</w:t>
      </w:r>
    </w:p>
    <w:p>
      <w:r>
        <w:rPr>
          <w:b/>
          <w:color w:val="FF0000"/>
        </w:rPr>
        <w:t xml:space="preserve">id 346</w:t>
      </w:r>
    </w:p>
    <w:p>
      <w:r>
        <w:rPr>
          <w:b w:val="0"/>
        </w:rPr>
        <w:t xml:space="preserve">今天的电视电影提示：猜猜是哪只水虫又要杀死可怜的人类了 15.4.2014 06:00 TV6在星期二晚上播放《礁石》。礁石》是一部2010年的电影，"根据真实故事改编，气氛紧张，讲述了潜伏在水下的威胁"。在这部由安德鲁-特拉克（Andrew Trauck）执导的惊悚片中，一群水手翻了船又翻了船。一行五人中有四人决定游到前面的岛上，而一人留在船上等待救援。很快，游泳者发现，一条大白鲨正在跟踪他们......。</w:t>
      </w:r>
    </w:p>
    <w:p>
      <w:r>
        <w:rPr>
          <w:b/>
          <w:color w:val="FF0000"/>
        </w:rPr>
        <w:t xml:space="preserve">id 347</w:t>
      </w:r>
    </w:p>
    <w:p>
      <w:r>
        <w:rPr>
          <w:b w:val="0"/>
        </w:rPr>
        <w:t xml:space="preserve">你在这里也可以看到春天。现在不是刚开始写吗.是不是因为这个人的病才不愿意写.现在已经有了更多他的照顾。然而，我有，我有时会去慢跑。上周日我还在树林里散步。当天晚上，他在电视上说在树林里散步是多么健康。 我不知道他是否说过这也能降低血压。 在大自然中散步确实能让人平静下来，所以我想这是真的。 今天没有什么阳光。 有几度，有凉风吹过。 我今天一直在外面，甚至在早上。我仍然可以出去，因为天已经亮了，我必须先消化我的食物，因为我们最近吃过了。虽然这不是很重的食物，因为它是蔬菜烤肉。祝大家慢跑之旅愉快!这是一张塞马河沿岸森林的照片。你拍了一些好照片. [ quote author= " June . A " time= "02.04.2014 at 15:47 " ] 春天也在这里展现。我现在一直没有写，但我一直没有写，是不是因为我丈夫生病了，不想写。现在已经得到了他更多的照顾。然而，我有，我不时地去慢跑。上周日我还在树林里散步。当天晚上，他在电视上说在树林里散步是多么健康。 我不知道他是否说过这也能降低血压。 在大自然中散步确实能让人平静下来，所以我想这是真的。 今天没有什么阳光。 有几度，有凉风吹过。 我今天一直在外面，甚至在早上。我仍然可以出去，因为天已经亮了，我必须先消化我的食物，因为我们最近吃过了。虽然这不是很重的食物，因为它是蔬菜烤肉。很高兴听到June的消息。在塞马湖畔度过一个美好的春日。我想知道那只老虎是否在芬兰湾的另一边有任何后代。顺便说一下，这里有很多麻雀，但它们像风一样溜走了，所以你无法拍到它们。我也热衷于拍摄鸟类，但即使是灌木丛中的麻雀也不会放弃自己来拍摄。 它的鸣叫声很美妙。今天的太阳很让人高兴，至少今天早上是这样，而且在路上让人上瘾。冰和太阳在公园的池塘上玩耍. [ quote author= " Hannah2 " time= "03.04.2014 at 10:25 am " ] 很高兴听到六月的消息.在塞马湖畔的美丽春日。我想知道那只老虎是否在芬兰湾的另一边有了后代？顺便说一下，这里有很多麻雀，但它们像风一样溜走了，你无法拍到它们。我也热衷于拍摄鸟类，但即使是灌木丛中的麻雀也不会放弃自己来拍摄。 它的鸣叫声很美妙。今天的太阳很让人高兴，至少今天早上是这样，而且在路上让人上瘾。冰和太阳在公园的池塘上玩耍。</w:t>
      </w:r>
    </w:p>
    <w:p>
      <w:r>
        <w:rPr>
          <w:b/>
          <w:color w:val="FF0000"/>
        </w:rPr>
        <w:t xml:space="preserve">id 348</w:t>
      </w:r>
    </w:p>
    <w:p>
      <w:r>
        <w:rPr>
          <w:b w:val="0"/>
        </w:rPr>
        <w:t xml:space="preserve">现在，如果有一天，是时候买一辆夏天的车了!炎热的天气终于来了，高速公路也热了起来。 如果说现在是一个好时机，那就是买一辆夏季汽车并开始旅行。 冰岛的火山灰云的威胁也导致许多人开车前往欧洲。最便宜的夏季用车价格不到一千，但对于较长的旅行来说，还是值得乘坐一辆保养良好、维护良好的汽车。首先要检查的是夏季用车是否经过检查。 除了汽车的一般状况外，你还应该检查夏季和冬季轮胎以及服务手册。 如果汽车定期进行维修，它的状况可能会更好。您可以在Tori.fi上轻松免费地购买和出售二手车。Tori.fi是一个不需要注册的免费服务。Tori.fi是一个供芬兰所有人购买、租赁和出售商品和服务的市场。 发布您的广告是免费的，而且很容易，您不需要注册。 我们的工作人员在发布每个广告之前都会阅读，所以通过Tori.fi购买、租赁和出售是安全的。</w:t>
      </w:r>
    </w:p>
    <w:p>
      <w:r>
        <w:rPr>
          <w:b/>
          <w:color w:val="FF0000"/>
        </w:rPr>
        <w:t xml:space="preserve">id 349</w:t>
      </w:r>
    </w:p>
    <w:p>
      <w:r>
        <w:rPr>
          <w:b w:val="0"/>
        </w:rPr>
        <w:t xml:space="preserve">从马尔默到利物浦的航班 你要从马尔默到利物浦旅行吗？如果您正在寻找马尔默-利物浦之间最便宜的航班，那么您就来对地方了。在Ebookers，我们热爱旅行，我们希望尽可能地让每个人都能轻松和实惠地旅行。这就是为什么我们努力为客户提供最优惠的航班、酒店和租车服务。 市场上最好的搜索引擎 在我们这里搜索旅行真的很简单，只要在搜索引擎中输入你的旅行日期，你就能找到400多家航空公司在这些日期从马尔默到利物浦的所有航班。你可以通过诸如航班出发日期或航空公司来细化你的搜索，或者你可以选择只搜索直达航班。 当你浏览你的航班搜索结果时，你可以按价格、旅行时间、航空公司或中途停留次数对航班进行排序。通过这种方式，你可以很容易地找到最适合你的聚会要求的航班。 一个完整的包在一个低价格 通过我们预订酒店，你也可以很容易地节省很多钱。许多酒店甚至为通过我们预订的酒店住宿提供不错的额外服务，如房间升级或房间内的早餐。您可以按位置、价格或星级搜索酒店，当然您也可以阅读其他酒店客人对酒店的评论，以确保您做出正确的选择。为什么不同时成为我们的会员或订阅我们的通讯？作为一个会员和通讯订阅者，你将第一个知道我们的新优惠和折扣代码，作为一个会员，你可以在一个地方方便地管理你所有的旅行预订。 如果你想改变，例如，你的酒店房间的级别，你可以通过我们的网站这样做，我们将把信息传递给酒店。Copenhagen airport ( CPH ) Airports Liverpool , GB Liverpool John Lennon airport ( LPL ) Price, taxes &amp; charges : ebookers.co.uk价格每天更新一次。价格包括所有的税收和费用，不包括任何行李费。 退款/更改/取消：如果机票允许更改，将收取45.00欧元的ebookers更改费用，加上任何税收和机票之间的差异和航空公司的更改费用。 其他条款和条件：时间表、价格和条件如有变化，恕不另行通知。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350</w:t>
      </w:r>
    </w:p>
    <w:p>
      <w:r>
        <w:rPr>
          <w:b w:val="0"/>
        </w:rPr>
        <w:t xml:space="preserve">我们正在实施许多最重要的项目。 TATE-RAP Oy是一家成立于2005年的公司，专门从事建筑服务施工、项目管理和监理服务。 公司总部位于赫尔辛基Kampi的新 "中心"，图尔库地区办事处位于现代技术商务中心Old Mill，在坦佩雷我们的办事处位于Härmälä。TATE-RAP有限公司在国内市场经营，在俄罗斯也有出口项目，主要在圣彼得堡和莫斯科。公司的活动范围包括与客户和各项目伙伴在项目现场和施工现场密切合作。</w:t>
      </w:r>
    </w:p>
    <w:p>
      <w:r>
        <w:rPr>
          <w:b/>
          <w:color w:val="FF0000"/>
        </w:rPr>
        <w:t xml:space="preserve">id 351</w:t>
      </w:r>
    </w:p>
    <w:p>
      <w:r>
        <w:rPr>
          <w:b w:val="0"/>
        </w:rPr>
        <w:t xml:space="preserve">水表课程 2013年5月14-15日，于韦斯屈莱 很多与水表相关的主题：实践经验、最佳做法、技术和立法。 演讲者包括来自水务公司、企业和当局的代表。在第一天结束的时候，参观了一个水计量的现场。在第二天结束时，与会者将有机会参观展览并听取2013年水管理活动的讲座。 报名的最后一天已经是4月11日，之后将关闭住宿配额。 通过VVY网站报名或通过电子邮件报名，koulutus@vvy.fi 。欢迎!</w:t>
      </w:r>
    </w:p>
    <w:p>
      <w:r>
        <w:rPr>
          <w:b/>
          <w:color w:val="FF0000"/>
        </w:rPr>
        <w:t xml:space="preserve">id 352</w:t>
      </w:r>
    </w:p>
    <w:p>
      <w:r>
        <w:rPr>
          <w:b w:val="0"/>
        </w:rPr>
        <w:t xml:space="preserve">3.我可以对订单进行修改吗？事后不可能更改或取消订单。如果您无法取消您的订单，请尽快与我们的客户服务部门联系，以获得进一步的指示。 通过电子邮件与我们联系：info@oriflex.fi 5.我可以通过电话或传真订购吗？您不能通过电话或传真从Auvoisaolo网上商店订购产品。有可能从国外订购吗？Auvoisaolo网上商店的订单不在芬兰以外的地区交货 . 7.订单可以合并吗？不幸的是，我们不能将不同的订单合并到一个包裹中。如果您无法赎回您的订单，请尽快通过电子邮件与我们的客户服务部门联系：info@oriflex.fi 8.所订购的货物将在多长时间内交付？所订货物的交付时间约为一周。为什么我的订单没有被送达？如果您的订单在一周内没有到达，请联系我们的客户服务部门：info@oriflex.fi 10.为什么产品从系列中消失了？如果一个产品不再供应，它将从该系列中删除。 如果一个产品、颜色或尺寸由于需求量大而暂时缺货，它将从菜单中删除。 11.如果我交换或退回我订购的产品，我将如何得到退款？如果您通过邮寄方式退回产品，您将收到您为产品支付的价格，可以通过邮政汇款或直接汇入您的银行账户，根据您的选择。如果你希望你的钱被记入你的银行账户，记得在退回产品时包括你的账户号码。我的客户数据会被滥用吗？每个用户都对自己的订单负责。 如果你怀疑有任何误操作，请立即联系我们的客服。 我们的客服电话是( 03 ) 3357121。通过电子邮件联系我们，info@oriflex.fi。</w:t>
      </w:r>
    </w:p>
    <w:p>
      <w:r>
        <w:rPr>
          <w:b/>
          <w:color w:val="FF0000"/>
        </w:rPr>
        <w:t xml:space="preserve">id 353</w:t>
      </w:r>
    </w:p>
    <w:p>
      <w:r>
        <w:rPr>
          <w:b w:val="0"/>
        </w:rPr>
        <w:t xml:space="preserve">- 我早上勉强赶到学校，塞波刚要把教室的门关上。现在我上学总是迟到几分钟，到处都是，我很恼火 - 我留下了很多学校的食物。我的胃很不舒服，什么也没吃下去 :/ - Jere和Tuomas要来参加那里的音乐课 - 我像期待月亮一样期待星期一 :) 我希望我们能玩得开心 - 我的母语测试得了9分，阅读日记得了8分半，报告得了8分 - 我对报告有点恼火，但也许我还有机会得A .我在课堂上一直很积极，我想主要精力都放在考试和阅读日记上 ...... 我和梅尔维一起去爬山，我们的目标是找到一个虱子 ......我们找到了它，对我们来说是好事：D -偶像-幽默：艾格尼丝进入了决赛她唱的时候，我几乎要哭了。维尔选择的歌曲是灾难性的，在他开始之前我就知道这不会成功。负能量的歌曲除了乔恩，其他人都唱不出来。 也许不是很出色，但仍然是。</w:t>
      </w:r>
    </w:p>
    <w:p>
      <w:r>
        <w:rPr>
          <w:b/>
          <w:color w:val="FF0000"/>
        </w:rPr>
        <w:t xml:space="preserve">id 354</w:t>
      </w:r>
    </w:p>
    <w:p>
      <w:r>
        <w:rPr>
          <w:b w:val="0"/>
        </w:rPr>
        <w:t xml:space="preserve">协会历史 关于 创建 12.10.2006 13:00 最后更新 08.02.2014 13:55 点击 : 13666 中部奥斯特罗博斯尼亚鸟类学协会（KPLY）成立于1978年5月14日，旨在促进奥斯特罗博斯尼亚中部地区的鸟类爱好者和研究人员之间的互动和知识，并告知公众。该协会的领土从南部的Uusikaarlepy/Oravainen边界延伸到北部的Kalajoki/H Pyhäjoki边界和东部最远的市镇Pyhäjärvi，距离海岸几乎200公里。在南部和东南部，该地区延伸到Perhonjokilaakson、Lestijärvi、Halsua和Vetel等市。该协会的活动包括鸟类迁徙监测、游览、制作各种出版物、公众教育和信息、组织课程和营地、各种鸟类计数、监测和个人鸟类调查以及鸟类鸣叫。该协会出版了《鸟类杂志》（Ornis Botnica），其中汇编了有关鸟类的最重要的研究成果和通讯。 该协会还为各种有关鸟类的环境项目准备了意见，并担任了鸟类调查的顾问。 该协会的标志多年来一直在变化。第一个标志是一只年轻的地鹰，在协会成立的最初几年里，它是协会的装饰品。1980年，协会举办了一次标志设计竞赛，新的标志被选为代表中奥斯特罗博斯尼亚地区鸟类云雀在田野上的飞行。 这个标志为协会服务了25年多。 2007年，为庆祝协会成立30周年，举办了一次新的标志竞赛，由拉彭兰塔的艺术家Tiinalotta Särmölä赢得。该标志显示了三个想象中的云雀剪影。标志底部的拱门象征着云雀的迁徙路线和协会的活动。 飞鸟张开的翅膀象征着协会的开放。萨莫拉的作品是从协会组织的标志竞赛中的7件作品中脱颖而出的。 据负责评选的董事会称，萨莫拉的作品巧妙地描绘了云雀，即中奥斯特罗波尼亚的地区鸟。该标志还具有新的现代力量，这也是协会活动中所需要的新标志。 协会的领土是坦卡鸟站的所在地，位于科科拉附近。该站监测鸟类迁徙，特别是夜间迁徙，为鸟类套环，计数并监测主岛和周围群岛鸟类的变化。协会的董事会是在秋季例会上选出的。除理事会外，协会还有大量的活跃成员。尽管名字很花哨，但鸟类学协会是由那些对鸟类及其生活状况感兴趣的人建立的。 协会旨在提供有关院子里的鸟类、冬季喂养、迁徙监测和鸟类研究等方面的信息，请随时加入协会!</w:t>
      </w:r>
    </w:p>
    <w:p>
      <w:r>
        <w:rPr>
          <w:b/>
          <w:color w:val="FF0000"/>
        </w:rPr>
        <w:t xml:space="preserve">id 355</w:t>
      </w:r>
    </w:p>
    <w:p>
      <w:r>
        <w:rPr>
          <w:b w:val="0"/>
        </w:rPr>
        <w:t xml:space="preserve">欢迎来到Pk-ferrets网站 !在这个网站上，你会发现关于协会的信息，雪貂和其他相关的主题。作为PK-Ferretie的会员，你将节省产品价格和展览费用，所以值得加入!关于如何成为会员的更多信息，请参见协会 - 会员。今年余下时间的计划 秋季将在赫尔辛基举办雪貂万圣节、雪貂日和宠物展。此外，还计划进行下一次骑师剃须和清除牙垢的工作。我们还将组织传统的资本展，这是一年中的亮点。 你有更多的想法--给我们发送电子邮件或在facebook上提出建议!:) 2014年SummerPikNik展会将在Luki庄园的院子里举行，将由来自爱沙尼亚的Ailen Timuska担任评委，可容纳60只雪貂。 展会注册通过电子邮件进行：show.pkfretit@gmail.com，关于该活动的更多信息可以在Facebook和SummerPikNik网站上找到。目前，展览已满，但你仍然可以来和你的雪貂一起度过一个美好的夏日!请确保您的雪貂已经接种了疫苗并且身体健康。 2014年芬兰雪貂联盟（PK-Fretit也属于该联盟）将于2014年10月18日在Lempäälä举办芬兰雪貂联盟展会。更多信息请点击《资本》!2014年首都地区雪貂协会将于2014年11月29日举办国际首都！雪貂展。地点还未确定，但我们将尽量在首都地区举办展览。 我们将在晚些时候公布更多关于展览地点的细节!我们的展会将由来自波兰的Julita Garus、Ula Franczak和Olga Szeleszczuk担任评委，最多可容纳200只雪貂。 注册将于2014年8月2日开始。更多详情请点击：2014年与PK-frettis合作在facebook上的资本：从协会租一个聚会的房子!我们提供了一个漂亮的SAMO派对亭子的租金。篷子的大小是5x8米，所以有足够的空间给更大的团体。如果你在夏天有一个聚会，那么通过我们，你可以以低廉的价格租到天幕!关于租借天幕的更多信息</w:t>
      </w:r>
    </w:p>
    <w:p>
      <w:r>
        <w:rPr>
          <w:b/>
          <w:color w:val="FF0000"/>
        </w:rPr>
        <w:t xml:space="preserve">id 356</w:t>
      </w:r>
    </w:p>
    <w:p>
      <w:r>
        <w:rPr>
          <w:b w:val="0"/>
        </w:rPr>
        <w:t xml:space="preserve">标签：政治家们越来越忙 市政调查是一份很好的文件!市政调查是一份非常精美和精心准备的文件，大约有700页，由官员编写。 我希望所有议员和感兴趣的人都有勇气阅读它！"。这有什么好的，问题在哪里？最棒的是，报告......阅读全文→。</w:t>
      </w:r>
    </w:p>
    <w:p>
      <w:r>
        <w:rPr>
          <w:b/>
          <w:color w:val="FF0000"/>
        </w:rPr>
        <w:t xml:space="preserve">id 357</w:t>
      </w:r>
    </w:p>
    <w:p>
      <w:r>
        <w:rPr>
          <w:b w:val="0"/>
        </w:rPr>
        <w:t xml:space="preserve">爱好者自己为自己和他人的乐趣而做的实验和工艺品。实施通常是基于一个想法的图片，所以如果你需要详细的说明，所以把评论来 . 13.1.2014 愤怒的小鸟垃圾 我还发现另一个新的愤怒的小鸟墙纸在五金店，从那里我切出的图案，以覆盖格子黄瓜厕所的墙纸. 对于附件和表面我粘胶水混合物. 虽然我自己这么说，所以它成为一个伟大的垃圾为男孩.</w:t>
      </w:r>
    </w:p>
    <w:p>
      <w:r>
        <w:rPr>
          <w:b/>
          <w:color w:val="FF0000"/>
        </w:rPr>
        <w:t xml:space="preserve">id 358</w:t>
      </w:r>
    </w:p>
    <w:p>
      <w:r>
        <w:rPr>
          <w:b w:val="0"/>
        </w:rPr>
        <w:t xml:space="preserve"> 正如我之前所说，坦佩雷对我来说是芬兰地图上的一个白点，有很长一段时间了。对我来说，更具异国情调的是赫万塔郊区，一个多月前我才第一次访问那里。如果我认为赫尔辛基的Ruoholahti是一个郊区，那么让我们承认，与Hervanta相比，它有点像一个乡村小镇。Hervanta可能是芬兰郊区的典型代表。这种更纯粹的想法可能还没有在任何地方实施过。 如果你从历史的角度来看，那么赫凡特当然应该得到保护。后代人应该能够看到芬兰在1970年代实行的是什么样的城市规划，并从中吸取经验教训。Hervanta仍在建设中。至少在该地区的北部边缘可以看到新的建筑。然而，更多的新建筑可以放在该地区内。不一定需要建造林区，但巨大的停车场是荒凉的高度。在这些面向街道的田地上建几栋比赫万塔的一般建筑低一些的房子，会带来更多的密度，这也是该地区需要的。同时，Hervanta可以得到一些街道设施，也许还有一些砖瓦建筑（如果其他方面都不成功的话）。 虽然Hervanta有高大的房子，但整个地区似乎不是很有效率。 密集化将为该地区带来更多的居民，这将改善服务水平。 从边缘增长是不太理想的。周边地区远离赫万塔的中心，人们开车去商店，而不是步行。Hervanta有很多效率低下的例子，也就是说，房屋之间有很多以绿化带形式浪费的空间。中间有一条路，边上有条状的草坪，后面有房子。 这些草坪完全是浪费的空间，因为没有人在那里。Hervanta有很多林地和公园。但要填充它们是很困难的，因为你不能在任何人的窗前建造新房子。但当然，再多的建筑也不能解决赫万特的基本问题，那就是它是如此的遥远。他们究竟是怎么想到把赫万特这样的地区称为'郊区'的？这背后可能存在着与格陵兰岛被指定为 "绿色国家 "时同样扭曲的逻辑。从那里坐公交车到市中心不需要很长时间，但仍然.如果有一天有了快速电车，也许会使情况有所改善。不幸的是，我只有时间在赫万特周围走了几个小时。但我可能会在某个时候再去那里，所以除了这些零散的评论之外，也许我会写一些关于该地区的更有条理的东西。说到Hervanta，它可能是坦佩雷唯一一个司机真正友好的地方。 每天肯定有数以万计的汽车通过Duo，但他们仍然让行人在购物中心前通过。如果你去佩尔托拉姆等待过马路，你必须等待几分钟，而在赫万纳，他们已经停下来，让你过马路。我不知道我是否是唯一注意到这一点的人，但我在Hervanna观察了大约30分钟。</w:t>
      </w:r>
    </w:p>
    <w:p>
      <w:r>
        <w:rPr>
          <w:b/>
          <w:color w:val="FF0000"/>
        </w:rPr>
        <w:t xml:space="preserve">id 359</w:t>
      </w:r>
    </w:p>
    <w:p>
      <w:r>
        <w:rPr>
          <w:b w:val="0"/>
        </w:rPr>
        <w:t xml:space="preserve">页面 是的，现在伯顿在绷带里放了一个Unidisk，它也适用于普通的插页。使用EST捆绑装置更困难，但至少它们比4x4盘有一些优势，不像3D系统，它的钱很臭。是的，到目前为止，不幸的是，我的系统需要在顶部挖一个螺丝刀。然而，我想出了一个变通办法，即在晶片上钻较大的孔，然后滑动绷带，使螺钉位于晶片上的孔的完整一端。 从那时起，我可以用最小的螺钉来处理，因为螺钉已经几乎紧固。拧几下螺丝是一个相当小的代价，因为它能够：a）劈开任何绷带 b）自由选择姿态（包括角度和距离） c）以正常的方式降落，脚靠近雪。我在网上发现了另一个项目，你把圆盘锯成两半，然后把修改过的绷带卷进圆盘里，但是那个（优雅而巧妙的）想法需要在碳纤维部件上工作，并且要毁掉绷带。 你是如何在你的绷带上实现这种滑雪模式的？事实上，我可以看到结实的绷带的底部是滑雪的助推器，同时也加强了两半之间的连接。我们的观点不谋而合.我正在用铝条制作一个4x4兼容的格子旅游底板，它将被连接到一个长的螺栓 "滑雪板 "上.原则上，同样的板子可以用在绑带下作为下降的加固物，但有一个未解决的问题.我打算让绑带轴在绑带下运行，这样，用于底座十字螺栓的孔件将留在绑带下，这样，下降将无法工作.也可以通过将铰链放在捆绑物的前面，将铰链流捆绑物紧固件向上放置，但这需要一个更重的垫圈，也许会有更不舒服的剥皮性能。Pleiteille有一定的邮费，来自美国佬（+在芬兰），也许还有关税+税金。 - &amp;gt;Pekkis，有趣的是，有人分享了调整。Toi voilen设计现在是和15年前Touhusta开始成为主流tossa大约5年前。该系统已于1991年开发出来，并在当时停留在Aikalailla的路上。我可以算上盘子，但火花是来自不同的国家，在某种程度上，火花只是打开了游戏，我认为这些侧面系统在5年内发展得相当好。 我从来没有过伯顿系统，但它没有像你链接的视频中那样有一个可扭曲的刺刀式调谐？我听说这引起了很大的反响。如果你将Spark的离合器与基本的塑料伯顿相比较，那么Spark并没有高出很多。 有一些新的系统，Karakoram和Spark Edison+小型项目。Karakoram的问题一直是在角度和立场宽度上有点不好调整，Edisonja现在甚至没有人尝试。 我认为你的系统的描述有什么负面的，是松动的螺栓可能不到位，即使经过几个小时的搜索。螺栓是如何扭开的，这很令人兴奋。 当它们必须一直被拧紧/松开时，你甚至不能给它们上锁。松散的旅游板也是一个有点调整，如果天气恶劣，想保持手套，例如-15C和10米/秒的自行车上的所有松散件是有点棘手的。这就是关于黄油系统的事情，它最终是相当简单的，不容易冻结，等等。 有发展的空间，所以在这里竖起大拇指，有人愿意调整 我想到了什么负面的东西。</w:t>
      </w:r>
    </w:p>
    <w:p>
      <w:r>
        <w:rPr>
          <w:b/>
          <w:color w:val="FF0000"/>
        </w:rPr>
        <w:t xml:space="preserve">id 360</w:t>
      </w:r>
    </w:p>
    <w:p>
      <w:r>
        <w:rPr>
          <w:b w:val="0"/>
        </w:rPr>
        <w:t xml:space="preserve">== 讨论 == *[http://hommaforum.org/index.php/topic,6906.msg696216.html#msg696216 2009 -05-15 : 大篷车在罗马尼亚大使馆前扎营]*[http://hommaforum.org/index.php/topic,6906.msg709209.html#msg709209 2009 -05-15 : 欧盟应禁止乞讨]*[http://hommaforum.org/index.php/topic,11797 2009 -08-21 : IS : Tango-Amadeus : I have experienced racism in shops ]*[http://hommaforum.org/index.php/topic,19611 2009 -12-21 : 来自保加利亚的难民雪崩]*[http://hommaforum.org/index.php/topic,22048 2010-01-28 AL : 顽强的保加利亚罗姆人第五次寻求庇护]*[http://hommaforum.org/index.php/topic,6906.msg396506.html#msg396506 2010-06-09 : 从国外抵达赫尔辛基的罗姆人数量创下新高]*[http://hommaforum.org/index.php/topic,6906.msg447543.html#msg447543 2010-08-31 : 芬兰当局多年前就对罗姆人发出警告]*[http://hommaforum.org/index.php/topic,35655 2010-10-13 : Lahden seudun sanomat : " I am not against begging " ]*[http://hommaforum.org/index.php?topic=35803 2010-10-17 : Nelonen : 法律的改变使保加利亚人脱离了庇护队伍]*[http://hommaforum.org/index.php/topic,6906.msg521329.html#msg521329 2010-11-30 : 瓦佩帕被盗的警棍在吉普赛营地被发现断裂]*[http://hommaforum.org/index.php/topic,38327 2010-12-01 : 少数民族监察专员就住房分配问题起诉罗姆人社区]*[http://hommaforum.org/index.php/topic,6906.msg591847.html#msg591847 2011-02-18: 乞丐有自己的基地]*[http://hommaforum.org/index.php/topic,6906.msg597246.html#msg597246 2011-03-03 : 罗马人有自己的营地]*[http://hommaforum.org/index.php/topic,6906.msg609565.html#msg609565 2011-03-15 : 罗姆人住房让赫尔辛基市议员产生分歧]*[http://hommaforum.org/index.php/topic,46086 2011-03-24 : Loviisa社区向罗姆人提供住宿]*[http://hommaforum.org/index.php/topic,46118 2011-03-24 : 芬兰促进欧洲罗姆人政策的雄心]*[http://hommaforum.org/index.php/topic,6906.msg619794.html#msg619794 2011-03-25 : 芬兰记者的罗姆人故事赢得欧盟竞赛]*[http://hommaforum.org/index.php/topic,50064 2011-05-18 : 保加利亚在线杂志上的芬兰广告]*[http://hommaforum.org/index.php/topic,50098 2011-05-19 : HS : " 芬兰的罗姆人做得很好 " ]*[http://hommaforum.org/index.php/topic,51857 2011-06-15 : 赫尔辛基拨款410欧元用于购买罗姆人的裙子]*[http://hommaforum.org/index.php/topic,56610 2011-08-26 : 罗姆人营地儿童可在万塔上学，赫尔辛基思考] == = 国外 == = *[http://hommaforum.org/index.php/topic,23254.msg309992.html#msg309992 2010-02-10 瑞典 : 赔偿威胁到歧视芬兰妇女的店主]*[http://hommaforum.org/index.php/topic,32519 Dags för romerna att ta ansvar för själva och samhället]*[http://hommaforum.org/index.php/topic,32230 关于瑞典吉普赛人的一些数字]*[http://hommaforum.org/index.php/topic,32164 瑞典将罗姆人驱逐到国外</w:t>
      </w:r>
    </w:p>
    <w:p>
      <w:r>
        <w:rPr>
          <w:b/>
          <w:color w:val="FF0000"/>
        </w:rPr>
        <w:t xml:space="preserve">id 361</w:t>
      </w:r>
    </w:p>
    <w:p>
      <w:r>
        <w:rPr>
          <w:b w:val="0"/>
        </w:rPr>
        <w:t xml:space="preserve">Pause break 发表于 : Wed Oct 25 , 2006 14:38 作者 jarnohihi Pause break 根据单词分析，可能是break in a break。这意味着从一个断裂中获得的断裂--或者是断裂以外的东西，因此甚至是一个断裂的 "假期"。 因此，潜伏在断裂中的断裂最终将一个断裂一分为二，因此不再是真正的从一个断裂中获得的断裂，而是两个独立的断裂，中间有一个断裂的断裂，这不是音乐意义上的传统断裂。 按照逻辑规则，从一个断裂中获得的断裂是否定之否定。 从一个断裂获得的断裂是一个复合词？暂停似乎很愚蠢。发表于 2006年10月26日 星期四 7:56 作者：Juha Kuha Simo Digipoks的问题说的是一种相对传统的方式，即根据自己（或他人）的主观经验来解释停顿。然而，库哈开始的研究工作是基于一种不同的方法。众所周知，声波是可以被别人反驳的。基于这种幼稚的简单方法的耳机现在在每个商店都有出售。我们已经开始对这些公认的事实进行研究，并初步开发技术来模拟和控制这些音符和所谓的反音符之间的互动。 例如，我们正在努力开发反音符的方法。然而，我们的最终目标是更远的事情。其出发点是，宇宙中一定有许多声音，而不仅仅是可听的声音。这是天体物理学家长期以来假设所谓的暗物质和暗能量存在的直接后果，尽管无法直接观察到。因此，我们的假设是，如果假定暗物质和暗能量存在，那么也必须假定所谓的暗声波（我指的不是传统的黑金属）存在。 暗声波是与普通声波或其对立面不同的东西，即反声波。 我自己的猜测是，暗声波除其他外，具有负质量。根据这一理论，断裂点并不是声波质量之间的真正空隙，而只是感官和现代测量仪器无法触及的不同种类的声音。从这个角度来看，因此可以说，除非除了黑暗的声波之外，还有一些其他尚未确定的声音形式，否则暂停中的休息是不可能的。 我们的目标是创造这样的黑暗声音，用它录制黑暗音乐，并以高价出售（可能在黑暗市场上）。 声音在环 发表于 2006年10月30日 星期一 0:14 作者 jarnohihihi 好半生，如果任何声音需要一个定义，对Kuha。Posted on Mon Oct 30, 2006 9:23 Author Dr. Krabola ( MD, PhD ) 声音是气压的变化.声音实际上只是发生在听觉频率范围内的振动，大约是20-20000赫兹（每秒循环）.从物理上讲，声音当然是一种振动或波浪运动.最简单的振动器是由一个理想的质量和一个弹簧组合得到的.对于一个有质量的粒子，在任何瞬间，F = ma = mÿ 其中F是力[N]，m是质量[kg]，a=ÿ=d^2y/dt^2是质量粒子的加速度[m/s^2]，y是描述其位置的变量[m] 。 因此，力与质量和加速度的乘积成正比。对于一个理想的弹簧，F= - Ky 其中K是弹簧的刚度，弹簧的硬度，弹簧常数[ N/m]和y是弹簧对平衡状态的偏差。还是我们还在讨论？撒旦 发表于 : 2006年10月30日 星期一 13:44 作者 jarnohihi 撒旦并没有阻止saivareet . 这个定义至少在表面上是与开始的想法相矛盾的。</w:t>
      </w:r>
    </w:p>
    <w:p>
      <w:r>
        <w:rPr>
          <w:b/>
          <w:color w:val="FF0000"/>
        </w:rPr>
        <w:t xml:space="preserve">id 362</w:t>
      </w:r>
    </w:p>
    <w:p>
      <w:r>
        <w:rPr>
          <w:b w:val="0"/>
        </w:rPr>
        <w:t xml:space="preserve">15种最令人讨厌的赌场玩家类型 赌场可以是很好的去处，但经过长时间的赌博，同伴的举止会让你感到紧张。你几乎可以因为纯粹的恼怒而爆炸。以下是最令人讨厌的赌场玩家类型TOP15。同样的举止适用于所有性别，但在故事中，所有玩家类型都被指定为绅士。文：Jukka Aminoff 1.傲慢先生 一个在比赛开始前就看不起所有其他球员的球员。 他散发着B级小便者的自信。当他看着其他球员的坏牙、不合身的衣服和香烟的臭味时，他的眼中只有钞票的痕迹。然后，傲慢先生在一轮又一轮的失败中前进。很快就开始轻描淡写地说，这只是大锤子的运气。他的眼睛里带着傲慢的神情，等待着运气转到他身上。但是没有了。 然后血腥的愤怒开始了，傲慢的先生希望在比赛结束后，最好的球员坐在椅子上。 2.Mussuttaja先生Mussuttaja先生甚至不能从游戏中休息一下，吃一顿饭。他用这样的声音喃喃自语，不知道旁边咆哮的是牛还是人。 除此之外，他还用这样的风格和声音舔着油腻的手指，肯定会让你感到恶心，头发竖起来。 当然，你必须张着嘴吃饭，把很多食物吞进嘴里，让穆苏塔先生像马拉松运动员一样喘着气来。你必须以这样的方式啜饮饮料，你不知道他是否会吸下厚厚的鼻涕。蛋糕上的樱桃或肉馅饼上的油腻香肠，在嘴边都会有大量滴落的脂肪。最重要的是，他用他那油腻的手指触摸牌和筹码。如今，体育先生可以轻松地为自己拿到所有的分数。即使把电视从房舍中移走也无济于事。他把信息直接传到手机上，每件事情都要通过喊话向大家宣布。 如果不是大家喜欢的球队，很少有人会关心比分。 即便如此，每个冰球的进球或射门都不值得 "喊话"。 4."VIP "先生 "VIP "先生脖子上挂着一张VIP卡，在打牌时接听电话。 他可能从事公共关系工作，这就是为什么他在各种场合获得VIP卡。他在比赛中消失，去接一个电话，其他球员对他太友好了。在他的狡猾中，他甚至不想道歉，继续玩耍，好像什么都没有发生过。 观察者可能会注意到，这个人的贵宾卡实际上已经过期或根本不存在。可怜的女汉子可怜的女汉子先生非常安静地坐在桌前，因为只有男人在场。当这个女人在桌前坐下时，立即开始了浪漫的闲聊。她告诉他她来自哪里，她做了什么，她要在那里待多久。这个可怜的女人的丈夫太过活跃了，就像坐在一个蚁穴里一样。当可怜的女性先生对她的每一个笑话都发出假笑的时候，大悲悯的时刻到来了。当她获胜时，他非常大声地欢呼。除此之外，他还有很多拥抱和喋喋不休的亲吻。 人们想把这个女汉子勒死。最重要的是，"坏女人 "先生无情的糟糕的单口相声使首席执行官的圣诞笑话听起来超自然。 6。这在各种流派中已经听过很多次了。如果比赛进展不顺利，总是设备的错。扑克牌是指</w:t>
      </w:r>
    </w:p>
    <w:p>
      <w:r>
        <w:rPr>
          <w:b/>
          <w:color w:val="FF0000"/>
        </w:rPr>
        <w:t xml:space="preserve">id 363</w:t>
      </w:r>
    </w:p>
    <w:p>
      <w:r>
        <w:rPr>
          <w:b w:val="0"/>
        </w:rPr>
        <w:t xml:space="preserve">Icy Polte Hockey是一个伟大的游戏。如果你想在曲棍球或一般的体育运动中达到顶峰，你必须努力工作，非常努力。当今社会的人们目前对体育成功的秘诀存在着一种错觉。 他们想象成功可以买到，他们忘记了训练的多样性和动机必须正确的事实。我认为这种谬论在近年来只会越来越强烈。 人们普遍认为，俱乐部和团队提供的活动就是充分的训练。 现在科学证明，最成功的运动员在做出最终选择之前，都在年轻时练习过几种不同的运动。Harri Hakkarainen，一位医生和教练，强调今天的孩子在锻炼，但还不够。这到底是什么意思？嗯，这意味着在俱乐部团队中跑步，但其他身体活动很少。 大多数情况下是坐在汽车的后座上从A地到B地。我记得在90年代初，当时的冰面约为现在的一半。在冰上曲棍球中，在冰上当然是球队活动的重要组成部分，但这并不是全部。 今年秋天，赫尔辛基的冰面情况在某些地区有所恶化，但只是暂时的。尽管如此，回顾20年前，现在还是很合理的，但在Myllypuro和Oulunkylä（三个星期）没有冰，给我们俱乐部官员带来了过多的反馈。对于球队来说，他们很难理解该地区所有的冰上运动俱乐部都受到了影响。 家长们对我们俱乐部的冰面分配也有激烈的评论和反馈。 我自己认为情况丝毫不坏，恰恰相反。如果现在由于环境因素导致冰块减少，它给儿童和年轻人提供了一个很好的机会来发展他们自己的个人技能。 在家里沙发上的父亲和母亲，让你的儿子出去，发挥创造力；把棍子放在他的胳膊下，出去打码或射向自制的目标。这就是明星诞生的地方！。</w:t>
      </w:r>
    </w:p>
    <w:p>
      <w:r>
        <w:rPr>
          <w:b/>
          <w:color w:val="FF0000"/>
        </w:rPr>
        <w:t xml:space="preserve">id 364</w:t>
      </w:r>
    </w:p>
    <w:p>
      <w:r>
        <w:rPr>
          <w:b w:val="0"/>
        </w:rPr>
        <w:t xml:space="preserve">2010年7月12日星期一，我有幸采访了诺贝尔奖得主、富勒烯（即碳60）的发明者哈罗德-克罗托爵士，他于1998年春天访问了尤里卡。说实话，我不得不承认，我被选中采访诺贝尔奖得主并不是因为我的新闻功底，包括我作为《维度》编辑的工作。在某些时候，只负责信息的伊尔兹和莱亚可能开始担心，媒体甚至对这样一位杰出的科学家不感兴趣.事实证明，这种担心是没有根据的。毕竟，哈罗德爵士的声誉吸引了大量的媒体和电台。 而且不是没有原因的。他似乎是一个非常有魅力的人，能够以一种可理解的和有趣的方式解释他的化学和他的职业生涯。 在一般的新闻发布会之后，哈罗德爵士承诺为那些感兴趣的人提供一对一的采访。我确信，《维度》的大多数读者会认为我只是在继续我的虚构故事，如果没有进一步的证据，他们不会相信我曾接近过最著名的诺贝尔奖得主之一。 因此，我拍摄了哈罗德爵士和我本人握手的传统快照。哈罗德爵士似乎很高兴，也很困惑。 我要求再拍一张哈罗德爵士读《迪门斯》的照片。 哈罗德爵士说他不懂芬兰语。 我说没关系，他可以只看照片。当我拍照时，我注意到哈罗德爵士的脸颊肌肉有点收紧。 我想这是因为他不理解用异国语言写的有趣的行话而感到恼火。我事先准备了五个问题，准备问哈罗德爵士。为了不混淆我的问题，我把所有的台词都用速记法写在一张纸上，一直到最后的字幕。采访是这样的：我：哪个先来，鸡蛋还是鸡？我的意思是，碳-60分子的结构是根据足球皮片的切割图案发明的，还是碳-60结构被应用于足球上？哈罗德爵士：富勒烯直到1985年才被发明，而用五边形和六边形的皮革片缝制的足球早在1966年的英格兰世界杯上就被使用。我：你一定是搞错了日期，这种球直到1970年的墨西哥运动会才开始使用。哈罗德爵士：不，不。是的，面试官是错的。1966年7月19日，我本人在米德尔斯堡的艾雷索姆公园观看了意大利和朝鲜的比赛，朝鲜出人意料地以1-0获胜。我清楚地记得，这些游戏是用富勒球进行的。我：我可能会怀疑，但是。刚才芬兰电视台播放了英格兰和西德的决赛片段，英格兰以一个可疑的进球4-2获胜。 至少在决赛中他们使用了老式的足球。 哈罗德爵士：那是一个进球。这是毫无疑问的。 好吧，不管怎样，足球的结构是在富勒烯之前发明的。哈罗德爵士：谢谢你的采访，很高兴见到你。 我（思考）：等一下！我想知道你是怎么想的。这句话是在所有问题之后才在我脑子里出现的。此外，应该是我说，而不是哈罗德爵士。当哈罗德爵士起身，与我握手并离开房间时，我意识到面试已被缩减为一个问题。我庄严地发誓，如果我再有机会和这些先生们一起吃莓子，我会尽量把我固有的聪明才智隐藏起来--尤其是在谈话转向足球的时候。 后记 这包东西于1999年发表在《Dimension》上。在最近结束的世界杯足球赛期间，当人们讨论比赛用球及其特点时，我想到了这个问题。</w:t>
      </w:r>
    </w:p>
    <w:p>
      <w:r>
        <w:rPr>
          <w:b/>
          <w:color w:val="FF0000"/>
        </w:rPr>
        <w:t xml:space="preserve">id 365</w:t>
      </w:r>
    </w:p>
    <w:p>
      <w:r>
        <w:rPr>
          <w:b w:val="0"/>
        </w:rPr>
        <w:t xml:space="preserve">最受欢迎的页面 首页 - 新闻 你可以在网上申请收入支持。请注意，如果你是第一次申请收入支持，请将你的申请连同申请表一起提交给社会服务办公室或共同服务办公室。然后你可以在网上申请收入支持。在埃斯堡，学童和高中生于2014年8月12日星期二开始新学年，通常是上午9点。今年，埃斯堡有3,441名一年级新生，比去年多20人。其中362人是讲瑞典语的。2007年出生的儿童将在2014年秋季学期开始上学。8月7日星期四，芬兰国家歌剧院管弦乐团和管风琴演奏家维勒-乌波宁将在马可-奥兹比奇的指挥下首演蒂莫-尤哈尼-基洛宁的管风琴、弦乐和打击乐协奏曲作品89，这是管风琴之夜和咏叹调节的委托作品。 从8月1日起，儿童早期教育服务咨询机构将就所有与市政和私营儿童早期教育服务和儿童保育补贴有关的事项向家庭提供咨询和指导。服务顾问为儿童选择市政日托、俱乐部和幼儿服务机构组织的学前教育。在夏季，埃斯堡环境中心检查和照顾该市居民共享的自然宝藏：物种丰富的草地、链条和其他传统栖息地。 通过照顾这些地方，该中心确保它们在未来将继续蓬勃发展。在埃斯堡东部，特别是沿海地区已经与腹地的广泛森林地区隔离开来。 由于自然界被迫让位于建筑，Leppävaaranpuisto南部地区的生态联系已经变得支离破碎。在Ruukinranta，大型公路打破了生态联系，即使是最勇敢的滑翔松鼠也无法穿越环形公路I，如果穿越 ...阳光下的白桦林生活，有游戏、球赛、手工和玩耍。这些活动白天在埃斯波的不同海滩交替进行，主要针对小学生和他们的家庭。来吧，玩得开心点!该项目将改善公共交通，减少Länsiväylä的拥堵。工程将于7月和8月开始，在Espoonlahti和Matinkylä之间建造新的公共交通车道。该地区将通过补充消减噪音和发展轻型交通网络而变得更加宜人。 在8月30日的首届绿色之门活动中，芬兰各地的居民、企业和城市将敞开大门，分享他们购买和使用能源效率解决方案的经验。该活动将促进新能源解决方案和可再生能源的采用，并将提供一个参观通常不对公众开放的场所的机会。艾斯堡环境局正在挑战所有艾斯堡居民，组织一场入侵物种运动，以打击有害和高度传播的入侵物种。巨型香脂草、葫芦玫瑰、西班牙鸡冠花和其他入侵物种正威胁着扼杀我们的本地和天然羊草和草地植物。</w:t>
      </w:r>
    </w:p>
    <w:p>
      <w:r>
        <w:rPr>
          <w:b/>
          <w:color w:val="FF0000"/>
        </w:rPr>
        <w:t xml:space="preserve">id 366</w:t>
      </w:r>
    </w:p>
    <w:p>
      <w:r>
        <w:rPr>
          <w:b w:val="0"/>
        </w:rPr>
        <w:t xml:space="preserve">照片集 ELY中心为坦佩雷的Rantaväylä选择了隧道方案 Pirkanmaa ELY中心选择了所谓的长隧道发展方案，作为进一步规划坦佩雷的Rantaväylä的Santalahti-Naistenlahti段的最佳方案。所选择的方案最有助于12号公路的交通顺畅和环境破坏的最小化，同时为坦佩雷的整体发展创造了良好的条件。ELY中心认为在交通容量方面，长隧道比所研究的其他发展方案更有优势。此外，长隧道为土地利用开发提供了最佳机会，减少了道路阻塞，改善了行人和骑自行车者的条件，减少了道路交通的噪音暴露。芬兰交通局、皮尔坎马ELY中心和坦佩雷市已经举行了官方级别的谈判，在此基础上，项目的费用将被分摊，芬兰政府承诺支付1.75亿欧元项目费用的33%。同样，如果决定实施隧道内的喷淋系统，国家也将以同样的资金投入来帮助实施该系统。</w:t>
      </w:r>
    </w:p>
    <w:p>
      <w:r>
        <w:rPr>
          <w:b/>
          <w:color w:val="FF0000"/>
        </w:rPr>
        <w:t xml:space="preserve">id 367</w:t>
      </w:r>
    </w:p>
    <w:p>
      <w:r>
        <w:rPr>
          <w:b w:val="0"/>
        </w:rPr>
        <w:t xml:space="preserve">关系幻想 每个男人都希望他的下身保持健康和良好的状态.来自《男性健康》的这些警告和提示将有助于保持你的阴茎健康。性生活后立即入睡。而在睡眠中，阴茎会勃起3到5次。换句话说，你在月光下睡得越多，小家伙的组织就越有弹性和柔韧性。 而更有弹性的组织意味着随着岁月的流逝，勃起会更加坚硬。 2.戒烟。 烟草不利于你的血液循环，因此导致阳痿。不要将阴茎戳到钝器上......如女性在骑马姿势下的骨盆骨。这可能导致阴茎断裂，这是一种非常痛苦的撕裂，需要立即治疗以保持阴茎在未来的功能。据《男性健康》杂志报道，每天步行3公里的男性的勃起问题比不运动的男性少一半。</w:t>
      </w:r>
    </w:p>
    <w:p>
      <w:r>
        <w:rPr>
          <w:b/>
          <w:color w:val="FF0000"/>
        </w:rPr>
        <w:t xml:space="preserve">id 368</w:t>
      </w:r>
    </w:p>
    <w:p>
      <w:r>
        <w:rPr>
          <w:b w:val="0"/>
        </w:rPr>
        <w:t xml:space="preserve">来自我们自己土地的本地食品 Hulta农场为芬兰家庭种植马铃薯已有近六十年的历史。 本地食品对我们来说是一种生活方式，一种生活方式和一种价值选择。 我们相信，干净的芬兰食品属于每个人。在胡尔塔农场，马铃薯是在我们自己的田地里种植的，这些田地经过精心打理，以确保收获的马铃薯美味可口、营养丰富。一块维护良好的田地可以生产几十年的农作物，为后代提供食物和工作。为了他们，我们必须以尊重纯正的芬兰自然的方式工作。 本地食品也通过促进就业而取得成果。除了丰收之外，我们多年来还为当地社区的人们提供工作。 我们一起利用现代农业方法发展我们的生产，从悠久的农业传统和价值观中学习。 在这里阅读更多关于我们当地食品生产的信息。</w:t>
      </w:r>
    </w:p>
    <w:p>
      <w:r>
        <w:rPr>
          <w:b/>
          <w:color w:val="FF0000"/>
        </w:rPr>
        <w:t xml:space="preserve">id 369</w:t>
      </w:r>
    </w:p>
    <w:p>
      <w:r>
        <w:rPr>
          <w:b w:val="0"/>
        </w:rPr>
        <w:t xml:space="preserve">    菜单按月存档：2012年6月 音乐剧《银箭》的改版、翻新和加长版于2012年7月15日14:30占据了库奥皮奥音乐中心的大舞台。这仅仅意味着我们在演出前有四个周末的排练。除了周末的实际排练外，还有大量的训练，排练周的活动，服装，布景制作和各种事情。 还有很多事情要做，因为我们想把这次演出做得尽可能好！"。再多一点，我们就可以休息了。坚持下去......（幸运的是，我们并不总是像野草那样蠢蠢欲动）就我个人而言，本周我几乎是令人气愤地开朗起来，没有压力，突然间完全有了灵感结果是什么？好吧，我在想我们的音乐剧中的一个场景，那里有一些异常熟悉的背景音乐，以及它所增加的声景和其他我还没有想好的东西......所以我让我的灵感，在我的帽子里涌现出来，并以歌词的形式再次出现。那么，帮助我什么？一首新的音乐剧歌曲就这样出现了？!这首歌非常短，但还是相当可爱。对于那些看过《银箭》的人来说，原声带中的这段俏皮的乐曲将被刻在你的脑海中。可能是因为它在动画中经常播放，以至于人们可以数出它被播放了多少次。在我们的音乐剧中，这首名为《悲伤》的歌曲是这首《悲伤》/《父亲的悲伤记忆》的钢琴版。 现在，这首经典曲目在我们的音乐剧中播放了几次，现在有了一首歌。 这首新的短小的怀旧歌曲名为《回忆》。 这首歌不是唯一的新歌，但它现在是我们音乐剧的抒情儿童中最新（歌词和编曲昨天）的新成员。其他新歌的名字是：《杜宾指挥官》、《遗产》、《玛雅人的阴谋》、《神兵的荣耀》、《月光》。 对老歌进行了一些编排和抒情方面的修改。你会在库奥皮奥听到更多关于他们的消息!</w:t>
      </w:r>
    </w:p>
    <w:p>
      <w:r>
        <w:rPr>
          <w:b/>
          <w:color w:val="FF0000"/>
        </w:rPr>
        <w:t xml:space="preserve">id 370</w:t>
      </w:r>
    </w:p>
    <w:p>
      <w:r>
        <w:rPr>
          <w:b w:val="0"/>
        </w:rPr>
        <w:t xml:space="preserve">许多单词、字母、数字、动物、手势、服装和植物都是符号，指的是自身之外共同认可的东西。符号也是对我们至关重要的商业标志、标识和路标。 符号能说明很多问题--对了解它们的人来说。 居住在意大利热那亚的Liisa Väisänen拥有哲学博士学位，是一位专门研究宗教艺术的艺术哲学家和文化旅游的多面手。 她刚刚结束自己的旅游业务，但计划继续从事文化导游和讲师工作。朝圣与韦萨宁的心特别接近。在他引导的旅行中，人们参观了所有的教堂和纪念碑，并想知道这些图标是怎么回事。当关于绘画和雕塑中的标志、人们的服装和手势的问题不会停止时，韦塞宁觉得必须要做些什么了。所以他写了《基督教符号》一书。在这本书中，他主要关注具有基督教信息的意大利古画，其中包含了丰富的意象，以打开符号的世界。 选择意大利的艺术作品有充分的理由：意大利在二十世纪的前几个世纪是艺术的领导者，这也是基督教符号发展的关键时期。 - 我书中的许多作品来自热那亚，在那里很容易获得许可，为博物馆和教堂拍摄。我还认为，除了最著名的世俗艺术作品之外，展示神圣的作品也是一个好主意。这说明，这些符号适用于更广泛的区域。维萨宁说："它们不仅仅是某些艺术作品的特征。 基督教符号在娱乐文化中也引起了关注。符号科学家被描绘成冒险的英雄和神秘的揭秘者，如丹-布朗的快节奏书籍《达芬奇密码》。Liisa Väisänen认为这种商业上的神秘化有些夸张，但符号知识本身就是一种有用的技能："符号是一种像其他语言一样的语言，人们对语言和交流感兴趣。 要与艺术作品互动，你也需要自己的语言技能--特别是当涉及到古老的艺术，符号是必不可少的。人们常说，艺术作品主要是用来体验的，它们主要是关于经验的--但对大多数人来说，仅仅看图片是不够的，他们想知道它们是关于什么的，" Liisa Väisänen说。 因此，如果人们得到关于作品制作和内容的背景信息，他们对艺术作品的体验不会被削弱？- 没错 !经验可以通过知识得到加强，观众可以在另一个层面上接触作品。一件基督教的表现艺术作品有两个层次：图像所代表的内容和信息。 要获得信息，需要对表现和符号的理解。这并不意味着艺术作品不能同时提供一种美的体验，比如说。对韦萨宁来说，这种体验需要沉思，需要在作品前放松，仔细研究，并寻求与作品对话的能力。Liisa Väisänen的书中讨论了不同时代的基督教艺术的符号。这些符号包括，例如，带标志的福音传教士、鱼、十字架、羔羊、蛇、迷宫、龙、面包和酒以及鸽子。 迷宫是维萨宁本人非常重视的一个符号。它与朝圣有关，也是整个生命的象征。生命充满了各种可能性，而通往永生的道路就在中间。偏离道路并不是</w:t>
      </w:r>
    </w:p>
    <w:p>
      <w:r>
        <w:rPr>
          <w:b/>
          <w:color w:val="FF0000"/>
        </w:rPr>
        <w:t xml:space="preserve">id 371</w:t>
      </w:r>
    </w:p>
    <w:p>
      <w:r>
        <w:rPr>
          <w:b w:val="0"/>
        </w:rPr>
        <w:t xml:space="preserve">地方政府协会涉嫌挥霍发展援助资金数年 15.6.2012 由地方政府协会管理并由市政当局实施的发展援助项目涉嫌存在严重问题。尽管外交部一再警告，但近十年来，可能有多达数百万欧元的资金被滥用。这些信息是基于绿线所获得的部委报告。周五，外交部决定委托对市政当局的南北合作计划进行特别审计。 审计将需要几个月的时间，在此期间，该项目将暂停。 市政当局联盟在五个非洲国家管理着20个市政援助项目。外交部在去年年底委托审计公司KPMG对这些项目进行了业务审计。对坦桑尼亚和纳米比亚这两个国家的项目进行了审查。在大多数项目中都发现了不规范的情况。除其他事项外，报告显示，这些补助金被用来购买大量的酒精。此外，在富人居住区为穷人建造了一所幼儿园，并为男孩建造了一间女生宿舍。这些项目的成果非常有限，大部分的钱都花在了行政费用上。这些钱被用于市政官员和政治家的非洲之行，以及其他事项。根据地方当局协会的说法，在评估和审计方面出现了错误。"行政开支并没有达到50%，与所声称的相反。 派往南方的专家的开支不能算作行政开支。地方和区域当局联盟负责国际关系的主任Heikki Telakivi告诉绿线，"评估甚至没有通过收据"。"这些评价使项目得以继续进行。为什么他们现在要阻止他们？十年来，没有一个人发表过意见"。然而，在2002年和2005年作为试点开始的项目，每三年都会进行一次评估。审计工作一再发现同样的违规行为，外交部呼吁纠正这些问题。 然而，根据审计结果，没有取得决定性的进展。 据特拉基维称，现在存在着市政当局关闭发展援助项目的风险。"泰拉基维说："不少人问我们为什么要参与这个项目--对市政府有什么好处。 这些项目的资金来自国家发展预算。 市政合作计划旨在加强南部地区市政当局的技能，促进善治和相互学习。仅2011-2013年期间的项目总预算就达700万欧元。 地方和区域当局协会回应：南方市镇计划发展了服务和技能。 外交部已委托对该计划在2004、2007和2009三年期的每一年进行外部评估。每份评估报告都建议在下一阶段继续实施该计划。地方当局协会不知道外交部有任何关于滥用资金的意见。2009年的上一份评估报告建议，市政专家应更频繁、更长时间地执行任务，因为该方案的基础是在发展合作中利用市政官员和当选代表的技能。地方当局协会与外交部密切合作，考虑到了评估报告的建议。去年，该部委托对该计划进行了评估，并在评估的基础上，于2012年2月对该计划提出了修改意见。最重要的是引入了市政当局的自筹资金部分。 该部要求的变化在下一阶段的计划中得到了考虑。早在2012年4月，该部就宣布它不反对地方当局协会在评估基础上做出的修改。在去年该部委托毕马威会计师事务所进行审计后，该部没有发出任何具体指示。审计报告建议，除其他外，该部与地方当局联盟之间进行更密切的对话。地方当局联盟重视所有有助于高质量合作的意见。地方当局协会本身也积极寻求对准则的澄清。早在去年3月，地方和区域当局联盟就要求</w:t>
      </w:r>
    </w:p>
    <w:p>
      <w:r>
        <w:rPr>
          <w:b/>
          <w:color w:val="FF0000"/>
        </w:rPr>
        <w:t xml:space="preserve">id 372</w:t>
      </w:r>
    </w:p>
    <w:p>
      <w:r>
        <w:rPr>
          <w:b w:val="0"/>
        </w:rPr>
        <w:t xml:space="preserve">参加调查的人将参加抽奖，赢取10套免费的海图。芬兰有大约17万艘注册船只，划船是最受欢迎的休闲活动之一。 芬兰交通局负责国家维护的水道的规划、建设和维护，并负责航海测绘。</w:t>
      </w:r>
    </w:p>
    <w:p>
      <w:r>
        <w:rPr>
          <w:b/>
          <w:color w:val="FF0000"/>
        </w:rPr>
        <w:t xml:space="preserve">id 373</w:t>
      </w:r>
    </w:p>
    <w:p>
      <w:r>
        <w:rPr>
          <w:b w:val="0"/>
        </w:rPr>
        <w:t xml:space="preserve">- 家族树代表了成长和生命的力量。当孩子可以填写他或她自己的家谱时，插图就变得个人化和独特了，正如比赛的获胜者描述他或她的设计。获奖作品因其视觉效果和色彩方案而受到赞扬，评审团认为它非常独特，具有多功能性和功能性。这次设计竞赛的目的是为包装盒寻找一个新的外观，同时也要耐用、不分性别，并能传达包装的目的，即促进婴儿的健康和福祉，让每个孩子在生命的第一个月都有相同的起点。很高兴看到学生以一种新鲜但传统的方式看待包装。这个盒子代表了最佳的用户设计，"Kela的总干事Liisa Hyssälä说。第二个最佳设计是Reeta Ek的作品Queue mars!此外，评审团希望将荣誉奖授予Pauliina Nykänen的作品Aarteet . 2012年赫尔辛基世界设计之都将母婴箱带到了赫尔辛基的中心，该箱的设计是2012年赫尔辛基世界设计之都的一部分。孕妇包装盒的竞赛作品将于2012年6月29日至9月4日在Virka画廊展出。 该展览还将介绍孕妇包装的历史及其内容。 该展览是一个学生项目，由赫尔辛基艺术与设计大学和Kela .在设计之都年期间，阿尔托大学将通过几个项目促进与更好的生活环境设计有关的研究和教学。 2012年秋季为家庭设计的新包装盒 家庭和媒体都热切期待着新包装，并积极交流对其内容的意见。每年约有5万个家庭收到该工具包。据估计，第一批采用新设计的盒子将在2012年8月分发，下一次产科盒子将被改变。 今天，几乎所有的初为人母者都选择产科盒子，只有三分之一的母亲选择140欧元的盒子。产妇套装和芬兰的产科诊所系统受到了国际上的广泛关注，几十年来，该套装在全世界都是独一无二的。</w:t>
      </w:r>
    </w:p>
    <w:p>
      <w:r>
        <w:rPr>
          <w:b/>
          <w:color w:val="FF0000"/>
        </w:rPr>
        <w:t xml:space="preserve">id 374</w:t>
      </w:r>
    </w:p>
    <w:p>
      <w:r>
        <w:rPr>
          <w:b w:val="0"/>
        </w:rPr>
        <w:t xml:space="preserve">[[类别：项目]] =网络= "模式5w "以太网源网络包括服务器、交换机、工作站和相当数量的CAT.5和CAT.6电缆。空间的任何访问者都可以连接到网络。 与外部的连接是一条100兆的光纤电缆，空间所有者从这里向我们提供传输能力。为了避免问题，我们主动将路由器的传输带宽限制在一个合理的水平，这样即使在发生中断的情况下，我们的网络流量也不会阻塞路线。农场主选择的连接供应商只提供IPv4路由，所以IPv6路由是通过41号协议隧道。 [IPv6]网络的细节在另一份文件中描述。==服务器= = [[服务器|服务器]]在一个单独的文件中介绍。 ==交换机= =两个24端口的百兆交换机，北电网络BayStack 450-24T。 第一个在楼下的机柜中，第二个在楼上。许多较小的百兆交换机，根据需要使用。 ==工作站= =房间里有供一般使用的终端，但通常每个人都带着自己的便携式工作站。</w:t>
      </w:r>
    </w:p>
    <w:p>
      <w:r>
        <w:rPr>
          <w:b/>
          <w:color w:val="FF0000"/>
        </w:rPr>
        <w:t xml:space="preserve">id 375</w:t>
      </w:r>
    </w:p>
    <w:p>
      <w:r>
        <w:rPr>
          <w:b w:val="0"/>
        </w:rPr>
        <w:t xml:space="preserve">阿尔沃-伊尔波和医学在证明新儿童医院2017年的礼盒 向福利社会的重要建设者致敬.对于Arvo Ylpö（1887-1992）来说，孩子总是第一位的。芬兰健康纪念币向一位顽强的有远见的人致敬，他了解全民保健的重要性。 一位关心家庭未来的考古学家的纪念币，提醒人们医学和保健的重要性。这枚硬币由Reijo Paavilainen设计，具有丰富的象征意义，并对色彩进行了有趣和俏皮的运用。这枚硬币的正面描绘了儿童城堡，Arvo Ylppö在那里作为首席医生工作了43年。 Ylppö在他漫长的一生中为芬兰人的福祉而努力。为了纪念这一点，刻在硬币上的孩子们的名字组成了 "感谢 "一词。 卫生保健将芬兰提升到了先锋的行列，阿尔沃-伊尔波绝对是芬兰社会最重要的发展者之一。作为一名先锋研究者和芬兰诊所系统之父，这位考古学家作为一名备受瞩目的儿科医生而被人们所铭记。 婴儿死亡率是全世界最重要的福祉指标之一。在芬兰，这个数字已经下降到世界最低水平，这是伊尔波决定性地影响了医疗保健方面的成就之一。 阿尔沃-伊尔波一生都在帮助儿童 阿尔沃-伊尔波在赫尔辛基和德国学习。根据他在德国的经验，伊尔波开始发展芬兰的医疗保健，并为一个全国性的健康诊所系统奠定了基础。Arvo Ylpö有自己的六个孩子，并继续在私人诊所行医，直到他接近90岁。包装底部讲述了这枚硬币的故事，并介绍了财政部决定制作纪念币的原因。 光面镜面的Arvo Ylppö硬币还可以订购透明玻璃展示盒。 在这种玻璃包装中，这枚硬币是室内装饰的一个有吸引力的部分，在书架上闪闪发光，提醒我们芬兰的价值观。展示盒中附有一份鉴定书，确认了硬币的芬兰原产地，并提供了有关硬币的基本信息。 这枚闪闪发光的硬币被包装在一个透明的药丸中，在药丸中它保持着银色的光泽。这枚硬币附有真实性证书。</w:t>
      </w:r>
    </w:p>
    <w:p>
      <w:r>
        <w:rPr>
          <w:b/>
          <w:color w:val="FF0000"/>
        </w:rPr>
        <w:t xml:space="preserve">id 376</w:t>
      </w:r>
    </w:p>
    <w:p>
      <w:r>
        <w:rPr>
          <w:b w:val="0"/>
        </w:rPr>
        <w:t xml:space="preserve">Metropolia将从2014年1月1日起加强其以能力为中心的运营。 Metropolia更新的运营模式是基于强大的能力领域和学位模块。我们将越来越多地支持学生的灵活学习途径，并加强我们的教育课程、发展、创新和研究活动、服务和业务的跨学科性质。老城夏季剧场：丑小鸭 2010年6月9日-8月15日 老城夏季剧场将在6月把安徒生的经典故事《丑小鸭》搬上舞台。 这部充满了全家福的戏剧将把众多鸭子、城市兔子和其他古怪的角色搬上舞台。 观众将有机会通过与演出同时举办的工作坊参与到戏剧世界中。今年春天将从大都会剧院毕业的梅萨-蒂卡（Maisa Tikka）将负责指导工作，她是一名戏剧视觉导演。</w:t>
      </w:r>
    </w:p>
    <w:p>
      <w:r>
        <w:rPr>
          <w:b/>
          <w:color w:val="FF0000"/>
        </w:rPr>
        <w:t xml:space="preserve">id 377</w:t>
      </w:r>
    </w:p>
    <w:p>
      <w:r>
        <w:rPr>
          <w:b w:val="0"/>
        </w:rPr>
        <w:t xml:space="preserve">招标篮子 叉车 - 前移式叉车 客户要购买三辆二手前移式叉车 .一个用于户外：液压，柴油动力，起重能力最大4500公斤，基本起重高度。两台供室内使用：电动，最大起重能力2000公斤，至少有一台起重高度为4.5米。</w:t>
      </w:r>
    </w:p>
    <w:p>
      <w:r>
        <w:rPr>
          <w:b/>
          <w:color w:val="FF0000"/>
        </w:rPr>
        <w:t xml:space="preserve">id 378</w:t>
      </w:r>
    </w:p>
    <w:p>
      <w:r>
        <w:rPr>
          <w:b w:val="0"/>
        </w:rPr>
        <w:t xml:space="preserve">Chamaecyparis pisifera Hernesypressi是一个几乎不为公众所知的物种，尽管它从20世纪初就开始在芬兰栽培。 这种日本针叶树在其祖国是一种受欢迎的观赏树种，几个世纪以来被选为无数种不同的形式。 一些特殊形式的针叶呈少年形状，如这个 "Squarrosa "品种。西方植物学家对这种形式感到非常困惑，以至于它最初被描述为属于自己的Retinospora属。 通常情况下，豌豆的叶子像tui（Thuja）的叶子一样有鳞。古老的 "Squarrosa "树至少在赫尔辛基地区和拉彭兰塔生长。该品种在年轻时最具观赏性。穆斯蒂拉的'Squarrosa'树是在1998年种植的，到目前为止已经长到了令人欣喜的旺盛尺寸。 这种明显耐冬的豌豆压根儿就是大面积生长的加拿大云杉的良好替代品，因为它的尺寸适中，姿态优美。基本植物信息 英文名称：Hernesypress ' Squarrosa ' 科：Cupressaceae 属：Chamaecyparis 种：pisifera 品种：Squarrosa 尺寸：3-6米 起源：原为日本栽培品种。 描述：一种狭窄生长的针叶树，针状，灰色。栖息地：阳光充足或半阴但有遮挡的地方，新鲜和中等营养的土壤。桧柏是一种针叶树，属于Chamaecyparis属，在其原生地日本，可在潮湿的中等山坡上生长至50米高。在日本，豌豆压榨机或savaras被高度重视，以至于它们被列入神道教的 "木曾五圣树 "之一，在1700年代的江户时代被禁止砍伐。"一棵树，一个脖子 "的说法也是从那个时期开始的。因此，从森林中偷窃一棵树可能会导致死刑 !豌豆压条在日本建筑业中的受欢迎程度仍然是牢固的，因为这种坚固的木材在耐候性和抗虫害方面是独一无二的。在园艺方面，辣根的巨大变异性已经产生了这个物种的几十个品种，每个品种都比上一个品种更有吸引力，具有不同的生长习性和叶子。白柏最早的化石是在加拿大北极地区的阿克塞尔-海贝格岛发现的，在那里，该属的一个古老成员Chamaecyparis eureka生活在始新世时代（3000多万年前），已经表现出该属的典型特征：扁平、扇形和有鳞的嫩枝和圆形的锥体。 该属的这个祖先类似于现代的豌豆状柏。基本植物信息 英文名称：Hernesypressi 科：Cupressaceae 属：Chamaecyparis 种：pisifera 尺寸：5-10米，在其原生地可达50米。 也有生长缓慢的灌木型品种在栽培。栖息地：日本本州岛和九洲岛的中央山脉。描述：一种独特的大树，叶子呈扇形，有鳞片，锥体呈圆形。 自然分布 蕨类植物是日本的原生植物，只在最南端的岛屿到本州中部出现。 树种描述 蕨类植物自然生长到25-30米高。</w:t>
      </w:r>
    </w:p>
    <w:p>
      <w:r>
        <w:rPr>
          <w:b/>
          <w:color w:val="FF0000"/>
        </w:rPr>
        <w:t xml:space="preserve">id 379</w:t>
      </w:r>
    </w:p>
    <w:p>
      <w:r>
        <w:rPr>
          <w:b w:val="0"/>
        </w:rPr>
        <w:t xml:space="preserve">中央劳动力市场组织AKAVA、EK、教会劳动力市场研究所、市级劳动力市场研究所、SAK、STTK和国家劳动力市场研究所已就改革芬兰合同和工业和平制度的必要性达成共识。 劳动力市场领导人决定了改革的措施和发展建议。 目的是加强劳动力市场体系的运作和平衡。中央劳动力市场组织承诺长期发展集体协议和产业和平 中央劳动力市场组织AKAVA、EK、Kirkon työmarkkinalaitos、Kunnallinen työmarkkinalaitos、SAK、STTK和Valtion työmarkkinalaitos已就改革芬兰集体协议和产业和平制度的必要性达成共识。劳动力市场领导人就改革措施和发展建议达成一致，目的是加强劳动力市场体系的运作和平衡。 一个正常运作的谈判和协议体系，在最新的立法支持下，将确保芬兰劳动力市场的稳定性、可预测性和福祉。在国际经济背景下，劳动力市场的稳定和不扰动作为一个竞争因素的重要性得到了强调。这也是确保提供公共服务的先决条件。工会强调，必须发展劳动争议的调解和事先谈判过程，以促进争议的友好解决。中央组织致力于谈判和协议活动的长期发展。在这种情况下，各联合会已经同意，他们将:- 鼓励其成员工会促进和发展有效和保密的谈判关系，并就部门的未来前景进行对话， - 制定并向其成员工会提供适应不同需求和情况的谈判活动模式和服务，目的是促进良好的谈判文化和持续谈判的原则，并支持在工作场所成功达成当地的协议，-在联合会工作组的框架内，澄清与一般集体协议和标准集体协议之间的分界有关的问题， - 继续在社会伙伴之间发起关于联合会在不断变化的劳动力市场背景下的作用的对话。目的是共同评估，除其他外，协调谈判的条件，并建立一个共同的运作模式和其他形式的联合会之间的合作 - 建议就业和经济部和联合会开始准备工作，改革有关合同活动和工业和平的立法。这项任务和筹备工作的时间表将在2010年10月底前在三方协议中商定。</w:t>
      </w:r>
    </w:p>
    <w:p>
      <w:r>
        <w:rPr>
          <w:b/>
          <w:color w:val="FF0000"/>
        </w:rPr>
        <w:t xml:space="preserve">id 380</w:t>
      </w:r>
    </w:p>
    <w:p>
      <w:r>
        <w:rPr>
          <w:b w:val="0"/>
        </w:rPr>
        <w:t xml:space="preserve">2010年2月18日，KrP的季后赛之旅继续进行。 2010年2月19日星期五18点30分，坦佩雷竞技场将进行一场对KrP的季后赛席位非常关键的比赛，因为如果赢得星期五的比赛，KrP将迫使TPS赢得对经典和跟踪者的剩余比赛，如果他们还想超越KrP的话。虽然KrP仍然有自己的机会，在没有其他人帮助的情况下，通过在周五击败SPV和在下周的最后一轮系列赛中击败Kooveen，来锁定位置。在接下来几天的压力下，KrP的比赛已经进入了一个良好的状态。在赫尔辛基对SSV的冲击性胜利之后，在批判性的比赛中，尽管失败了，但还是有一场好的比赛。KrP唯一担心的是关键球员的受伤，其中最近的一次是前锋Lasse Salminen和Osmo Reentilä，他们在周一的比赛中大腿受伤。再加上长期病人亨利-凯迈莱宁（肩部）和亚尼-拉贾拉（前十字韧带），我们不得不在本赛季剩下的最重要的比赛中用一个非常小的戒指进行操作。现在是时候让所有的诺基亚 ，包括林纳武尔和Siuro积极行动起来，来为KrP的季后赛加油。关注他们：Veli-Matti Hynynen Nokian KrP 找到了与Henri Johansson的良好联系。Pasi Järvinen Nokian KrP 很少有人注意到，KrP的门将是一个1990年出生的A级少年。在本赛季中，他在心理上变得最为成熟。尽管仍有改进的余地。Jyrki Holopainen SPV 一名拥有出色速度的后卫，完全适合SPV的比赛风格。萨米-科斯基SPV 这个人是一个值得关注的球员，在球上做出了特殊的决定。不是一艘火箭，这就是为什么目前没有国家队的位置，尽管他的表现令人惊叹。</w:t>
      </w:r>
    </w:p>
    <w:p>
      <w:r>
        <w:rPr>
          <w:b/>
          <w:color w:val="FF0000"/>
        </w:rPr>
        <w:t xml:space="preserve">id 381</w:t>
      </w:r>
    </w:p>
    <w:p>
      <w:r>
        <w:rPr>
          <w:b w:val="0"/>
        </w:rPr>
        <w:t xml:space="preserve">除了这些，我还做了鸡肉羊肉馅饼，但我记得食谱已经在这里了，所以我没有再加。 所以我们在这个仲夏吃得很好！"。很遗憾，我没有时间和精力经常烘烤，也许不烘烤对我的身体有好处，但另一方面，如果我可以自己烘烤面包而不是在商店里买，那就更好了。胡萝卜大腿是一时兴起，我从橱柜里塞进了一些牛奶面团，不知道有什么好办法，但结果真的很好吃!接下来是菠菜大腿，当我有时间时。我想知道我是否可以有一个食谱，下周见，完全不同的东西！我想知道我是否可以有一个食谱。</w:t>
      </w:r>
    </w:p>
    <w:p>
      <w:r>
        <w:rPr>
          <w:b/>
          <w:color w:val="FF0000"/>
        </w:rPr>
        <w:t xml:space="preserve">id 382</w:t>
      </w:r>
    </w:p>
    <w:p>
      <w:r>
        <w:rPr>
          <w:b w:val="0"/>
        </w:rPr>
        <w:t xml:space="preserve">   编辑此页Jaloenkeli Beepedia ' ' ' Jaloenkeli ' ' ' 是一种[[天使|angelic]]的类型。他们居住在更高的维度，在现实中是人类无法理解的。然而，幸运的是，他们可以在必要时改变自己的形式。他们的首都叫[[Aaghammad]]，形状像一个大的[[[金]]立方体[[[立方体]]，两侧各有一个门。这座城市里居住着大约十万名高贵的天使。贵族天使的总数可能是五十万。平均而言，成年的脚天使[[力量水平]]约为500-1000。 脚天使自然拥有[[能量]]和[[魔法]]以及[[psi]]的力量。他们的寿命理论上是无限的，但他们也有童年（贵族天使的术语 "纯真的年龄"）、青年（"发现的年龄"）和成年（"智慧的年龄"）。 从本质上讲，贵族天使是高贵和骄傲的，正如他们的名字所暗示的。他们的最高统治者是天使王［［亚当］］。[[Class:Angels]] [[Class:Celestial beings]] [Class:Supernatural beings] ]。{ {标题页|1= { {a|Majora} } } Beepedia不支持复制机。 你在这里倾倒的任何狗屎都可能并且将最终落入CIA手中。</w:t>
      </w:r>
    </w:p>
    <w:p>
      <w:r>
        <w:rPr>
          <w:b/>
          <w:color w:val="FF0000"/>
        </w:rPr>
        <w:t xml:space="preserve">id 383</w:t>
      </w:r>
    </w:p>
    <w:p>
      <w:r>
        <w:rPr>
          <w:b w:val="0"/>
        </w:rPr>
        <w:t xml:space="preserve">其他定义 日常生活技能 学生将尽可能独立处理与日常生活和住房有关的日常活动。学生根据自己的能力计划和准备健康和经济的膳食，并通过良好的饮食习惯促进自己的健康，照顾自己的个人卫生、服装和外观，保持昼夜节律。监控他/她的时间使用并遵循时间表，创造并维持一个舒适安全的生活环境 尽可能独立地花钱，并进行与日常生活和独立生活有关的购买，必要时为日常活动使用辅助设备 独立行动并使用辅助设备 生活技能分为四个部分，以方便计划和教学安排。家政服务、清洁、卫生和健康以及购物和移动。教师为每个学生单独调整目标和材料。</w:t>
      </w:r>
    </w:p>
    <w:p>
      <w:r>
        <w:rPr>
          <w:b/>
          <w:color w:val="FF0000"/>
        </w:rPr>
        <w:t xml:space="preserve">id 384</w:t>
      </w:r>
    </w:p>
    <w:p>
      <w:r>
        <w:rPr>
          <w:b w:val="0"/>
        </w:rPr>
        <w:t xml:space="preserve">是的，你可以。如果一个人不悔改地进行私通、某种形式的不洁或放荡行为，就会被逐出教会。使徒保罗提到了所有这三种罪，以及其他可以被驱逐出境的错误行为，他写道："肉体的行为是显而易见的，就是私通、污秽、淫乱--我预先警告你们--行这些事的人不能继承神的国。"（加拉太书5:19-21）私通（希腊文por-nei′a）是指圣经婚姻之外未经许可的性关系。它包括通奸、卖淫和未婚者之间的性关系，以及肛交和口交以及对未结婚者的生殖器进行性操作。如果有人在没有悔改的情况下进行私通，他或她就不是基督教会的成员。放荡（希腊语：a-sel′gei-a）的意思是 "不节制、轻浮、无耻的行为、不谦虚的行为"。泰耶的希腊-英语词典将这个希腊词定义为 "不受约束的情欲，-----无礼，无礼，无礼"。另一本字典将淫乱定义为违反社会认为可接受的一切行为。 正如这些定义所显示的，"淫乱 "有两个方面：（1）行为本身严重违反了上帝的法律，（2）犯罪者的态度是不尊重的，无礼的"。因此，"放荡 "并不是指只是轻微的不良行为，而是指严重违反上帝律法的行为，反映出无耻或无礼的蔑视--一种表示不尊重甚至蔑视权威、法律和行为标准的态度。保罗将放荡与未经许可的性交联系起来（罗马书13:13 , 14）。 由于加拉太书5:19-21提到放荡是那些不能继承神国的人的罪恶习惯之一，放荡使犯罪者有理由受到纪律处分，可能被逐出基督教会。不洁（希腊语a-ka-thar-si′a）是这三个词中最广泛的，被翻译为私通、不洁和淫乱。 它包括性交、言语、行动和精神关系中所有形式的不洁。"在哥林多后书12:21中，保罗说到那些 "过去犯了罪，却不悔改所犯的污秽、淫乱和放荡 "的人。由于 "不洁 "是与 "私通和淫乱 "并列提到的，所以某些形式的不洁是法律行动的理由。然而，这并不适用于所有形式的不洁，因为不洁是一个具有广泛含义的词。不洁有不同的程度，就像一个房子可以有点脏，也可以彻底的脏。 保罗在以弗所书4:19说，有些人已经失去了 "所有的道德感"，"把自己交给淫乱，贪婪地行各种不洁的事"。所以保罗把贪婪的不洁与淫乱等同起来。如果一个受洗的人不悔改地 "贪图不洁"，他可以以严重不洁为由被逐出教会。假设订婚者以热情的方式相互爱抚了几次。梵蒂冈</w:t>
      </w:r>
    </w:p>
    <w:p>
      <w:r>
        <w:rPr>
          <w:b/>
          <w:color w:val="FF0000"/>
        </w:rPr>
        <w:t xml:space="preserve">id 385</w:t>
      </w:r>
    </w:p>
    <w:p>
      <w:r>
        <w:rPr>
          <w:b w:val="0"/>
        </w:rPr>
        <w:t xml:space="preserve">2005年6月8日 在能量的源头，我不得不在晚上去图尔库爬山。 我以前从未爬过山，也从未去过西南海岸。做出离开决定的时间与像素组成的字母的视觉感知进入大脑、成为一个概念和键盘指令到达手指所需的时间差不多。这是一个相当快的决定，但这段时间还是花了。攀登之后，在安全地挂在那里，为自己的生命担忧，在地球和天空之间湿滑的沙地上，我觉得（在最初的恐惧退去之后）很甜蜜。 这项运动似乎适合我们这些现在就想要结果和成功的人，而不是在黑带起来之后。此外，尽管攀登的速度很慢，但我必须全力以赴--最终我不得不停下来，因为我颤抖的四肢根本无法再把身体的其他部分拖上垂直的墙面。 在运动内啡肽的影响下，尽管熬夜，我还是早早地去上班，一回到家就开始清理。这应该能告诉你一些关于攀登的危险。 呃......在同样的兴奋中，我坐到了电脑前，准备开始研究我心中的角色扮演游戏的想法，但幸运的是，我现在被困在了这里。 从扶手椅下探出的最后几件衣服碎片将不得不做，我将回到熟悉和安全的紧张状态中。乔治-R-R-马丁的《权力的游戏》第二部分......这一切最好的事情实际上是，我发现我仍然可以自发地做事，而不是像通常那样完全困在原地，在家里的类型。同样，我在一个私人的点上，但我们中的一些人可能会说，即使有了黑带，你也没有体验到成功的巨大喜悦，那是要求变得更苛刻的时候，初学者被原谅了很多，无论什么运动。爱好的意义必须始终在训练本身中找到，而不是等待有一天会出现的结果。没有一个目标是这样的，它只是一个无休止的训练和学习的问题。 这不是你的意思，所以我不会再继续下去了。 攀岩听起来不错，我想在Nääshall有一个攀岩墙...或者至少在坦佩雷的某个地方应该有一个，或者至少曾经有，或者也许从来没有过，我的记忆力下降了。 我也想去攀岩。在我的成年生活中，当我不再敢在树上攀爬时......。Tapsu 写于 09.06.05 11:52 Tapsu , 这正是我的意思，我没有精力去获得成功和胜利 :) Laura 写于 09.06.05 12:03 在Nääshall似乎也没有攀岩墙，至少现在没有。我听说那里曾经有墙，但设施已被接管用于其他用途或被拆除。 我看到在Tampester有一个攀岩俱乐部。但是，在尝试了图尔库的12米大厅，感觉很安全的情况下，以室外岩石为唯一选择的小型攀岩洞似乎有点苛刻。作者：Laura 09.06.05 19:38 嗯，这里显然不是，但还没有能够想到，来自Ostrobothnia的疯子可以开始爬墙;) 作者：Julppu 09.06.05 21:50 你可以在Nääshall以外的地方爬墙，但它可能有点危险和非法，但另一方面也比较便宜。没有其他办法，只能参与到这项运动中来，以获取利益。试想一下，如果你不乘坐电梯，而是爬上公寓的墙壁，会消耗多少卡路里。Tapsu写于 19.06.05 14:07 Heh :D I thought so ,</w:t>
      </w:r>
    </w:p>
    <w:p>
      <w:r>
        <w:rPr>
          <w:b/>
          <w:color w:val="FF0000"/>
        </w:rPr>
        <w:t xml:space="preserve">id 386</w:t>
      </w:r>
    </w:p>
    <w:p>
      <w:r>
        <w:rPr>
          <w:b w:val="0"/>
        </w:rPr>
        <w:t xml:space="preserve">我家唯一没有得妊娠糖尿病的人 作者：鲤鱼妈 22.9.2011 12:43:59 我是文中引用的鲤鱼妈，我认得我的文字。我也许应该同时说，我是我的直系亲属中唯一一个避免了RD的人，除了我们家的其他婴儿是巨大的，我的孩子非常乖巧和健康。 太糟糕了，当我得到一些 "专家 "的评论时，我没有在我的原始帖子中写更多关于这个问题。除了各种类型的肉，我还吃了鱼和带皮的鸡翅（皮含有维生素k2......），但总之我适量地吃了蛋白质。并不缺乏不同的脂肪酸，我吃鳄梨，不同种类的坚果，并在沙拉中使用额外的vergine，除了每天的动物脂肪外。我没有用长棍子碰过人造黄油。我还吃了自制的无面粉血布丁，以确保我的铁摄入。我可以说，我的饮食中的营养成分比推荐的要丰富！我的饮食中的营养成分比推荐的要丰富！我的饮食中的营养成分比推荐的要丰富。T.Carp Mum通过她的《婴儿等待》和《婴儿出生》指南和Vau.fi在线服务提供育儿支持，并在婴儿图书俱乐部中为儿童提供合适的书籍。我们帮助儿童和家长共同发展。山特维克 - 丰富年轻人的思想。</w:t>
      </w:r>
    </w:p>
    <w:p>
      <w:r>
        <w:rPr>
          <w:b/>
          <w:color w:val="FF0000"/>
        </w:rPr>
        <w:t xml:space="preserve">id 387</w:t>
      </w:r>
    </w:p>
    <w:p>
      <w:r>
        <w:rPr>
          <w:b w:val="0"/>
        </w:rPr>
        <w:t xml:space="preserve">我认为那一拳有点太厉害了？但一生中只有一次，你会变成20岁!周五我没有以任何方式庆祝，我和Minna去Itis Momento吃饭。周六，女孩们来参观，我们吃了饭（喝了酒......），在我们跳上巴士去梵蒂冈之前，有一段安静的时间。 2014年1月22日星期三，当我今天醒来时，早晨的咖啡是一个有点难的词。 我昨晚睡得有点不好。很高兴能一次又一次地翻转和扭转你的侧身，然后在某些时候，由于某种暂时的疯狂，最终趴着睡着了（因为我从来没有趴着睡过！），过了一会儿，你就惊醒了（脸埋在枕头里），因为你刚刚做了一个梦，梦见你的脸上充满了Hubbabubba。我把150克胡萝卜和400克花椰菜切碎，在切碎的胡萝卜中加入一整团马苏里拉奶酪（150-200克），并在混合物中打入3个鸡蛋。 我又加入了一点马苏里拉奶酪酱，用黑胡椒和Herbamare调味。我把材料混合在一起，这为两个大小合适的披萨打下了基础。 然后放入烤箱约15分钟，225度。 我把番茄酱、新鲜番茄、蘑菇、红洋葱、马苏里拉酱、菠萝和披萨调味料。我为我的女婿做了一个类似的，没有红洋葱，并加入了火腿肠条。披萨在烤箱里烤了10分钟，然后再静置20分钟。滴上橄榄油，再在上面放上一堆芝麻菜!这很美味，他们都很喜欢:)我想，你可以根据自己的口味来做一个变化的基础，下一次我会切一些洋葱，如果我碰巧加入一些西葫芦，为什么不呢？2014年1月12日（星期日） 该死的，今天感觉好冷啊 !在这里，它是在零下十度左右。今年冬天第一次偷偷穿上羽绒服，感觉很温暖。 我们和米克苏一起去赫尔辛基拍了一点照片，是的，我突然很想念室内的生活。Mäkin现在终于终于去买了我梦寐以求的Tangle Teezer发刷 !我真的很喜欢它。我尤其对我的儿子有相当大的问题，因为这些自然卷发。我有一点自然的啄木鸟的样子。 此外，刷子使我的头发只是像一个隐约的悬挂，浮动的头发卷曲。 这把刷子做它的工作，至少在这个月光相当值得称赞的结果，再加上可爱的颜色;) 由于今天是迄今为止最冷的（这个冬天，这是），所以是再次欣赏温暖!羊毛袜 . 暖气巴士 . 桑拿房 . 壁炉 .帽衫.热水澡 . 编织 .一个头巾，一顶帽子，一顶帽子，谢谢他们。昨天，当我无法使室内加热器工作时，我有点害怕。2014年1月7日星期二，我决定跳上这一行列。Pistetääs hiernekin一对夫妇的情况，记忆是最神奇的，最美妙的，最惊人的，否则只是奇怪或可疑的。这些都不是按时间顺序排列的。春天的雨。 我刚刚收工，等待公交车，准备回家。 公交车站上还有其他人。有汽车、卡车，还有一辆红色跑车停在公交车站。 一个人从车上下来，向我走来。一个经常担任我上班的巴士司机的人。突然间，我拿着一束巨大的、包裹着的花。一辆红色跑车</w:t>
      </w:r>
    </w:p>
    <w:p>
      <w:r>
        <w:rPr>
          <w:b/>
          <w:color w:val="FF0000"/>
        </w:rPr>
        <w:t xml:space="preserve">id 388</w:t>
      </w:r>
    </w:p>
    <w:p>
      <w:r>
        <w:rPr>
          <w:b w:val="0"/>
        </w:rPr>
        <w:t xml:space="preserve">什么是手指麻木？手指麻木通常是由于该区域缺乏血液供应或供应手部的神经或神经受损，如腕管综合征或颈椎间盘问题。 手指麻木也可能是由感染、炎症、创伤和其他异常过程引起的。 大多数手指麻木不是由威胁生命的疾病引起的，但它确实发生在中风和肿瘤中。根据不同的原因，感觉的丧失可以很快消失，如躺在肘部和手腕弯曲的麻木，当你移动手臂时就会消失。长期手指麻木可能是由糖尿病、多发性硬化症或周围神经病变引起的。手背和手掌一侧的小指和无名指麻木可能是手臂尺神经受压的迹象。拇指、食指、中指和半截无名指的麻木可能是由于腕管综合征引起的。 因为手指麻木或一般的麻木可能是一种医疗状况、失调或疾病的症状，你应该与你的医生讨论任何持续超过几分钟的异常感觉。如果你出现手指麻木和麻痹、混乱、虚弱或言语不清的情况，请立即到急救机构就医。如果手指麻木是持续的、反复的或引起你的担心，请咨询医生。手指麻木还可能出现哪些症状？手指麻木也可能与其他症状或症状组合一起发生。例如，麻木、刺痛和瘙痒一起出现可能是多发性硬化症的症状。颈椎间盘（颈部）膨出引起的麻木可能伴随着极度的疼痛，并向下延伸到肩膀、手臂、手和某些手指。手指麻木发生的任何症状都可以帮助医生进行诊断 .... 阅读更多关于手指麻木的症状 什么原因导致手指麻木 ?暂时性手指麻木可能是多种疾病的症状，也可能是限制血流或导致神经受损的疾病。 暂时性手指麻木可能是由任何导致神经或神经长期受压的活动引起的，如精细运动功能（绘图），重复运动，以及以错误的方式在手臂上睡觉。手指麻木也可能是由骨科疾病引起的，它压迫了特殊的神经.... 阅读更多关于手指麻木的原因</w:t>
      </w:r>
    </w:p>
    <w:p>
      <w:r>
        <w:rPr>
          <w:b/>
          <w:color w:val="FF0000"/>
        </w:rPr>
        <w:t xml:space="preserve">id 389</w:t>
      </w:r>
    </w:p>
    <w:p>
      <w:r>
        <w:rPr>
          <w:b w:val="0"/>
        </w:rPr>
        <w:t xml:space="preserve">名人美女杰西卡-辛普森（Jessica Simpson）作为歌手和演员以及真人秀明星，已经为自己赢得了声誉。尽管几年前她的前一段婚姻破裂了，也可能是因为媒体的巨大关注，但最近她终于再次订婚了。杰西卡-辛普森，原本以她的Newlyweds真人秀节目和音乐事业而闻名，与NFL明星Eric Johnson订婚。杰西卡本人在接受媒体采访时吹嘘说，她终于找到了适合她的完美男人。 这对夫妇计划在明年春天走上红地毯，但辛普森无意立下婚姻誓言。 现在，杰西卡和埃里克被拍到在纽约度过一个晚上，看起来很迷恋。 这对名人夫妇在狗仔队的镜头下深情地牵手。</w:t>
      </w:r>
    </w:p>
    <w:p>
      <w:r>
        <w:rPr>
          <w:b/>
          <w:color w:val="FF0000"/>
        </w:rPr>
        <w:t xml:space="preserve">id 390</w:t>
      </w:r>
    </w:p>
    <w:p>
      <w:r>
        <w:rPr>
          <w:b w:val="0"/>
        </w:rPr>
        <w:t xml:space="preserve">多么灿烂的阳光啊!但这里有一种Naantali的太阳，会经常出现在博客上。米兰-马克西姆，9月22日刚满6个月！"。米兰是我们的宝贝，他总是给我的脸上带来笑容。此外，当遇到新的人时，这家伙有办法让人从酸涩的脸上浮现出笑容!我希望这张照片能给你带来一些微笑:) ..." ta ta ta ta !"，水花飞溅！祝您周末愉快，下周我们会把视野放得更开阔些。没有评论 : 发送评论 资料图片 Iisa，一个家庭的母亲，健康食品和生活的倡导者，运动和内在幸福的大使，美容和服装/时尚行业的企业家，巢和家庭建设者和视觉和美丽事物的热情爱好者。 欢迎关注一个不完美的家庭生活，对光鲜的照片和他们皱巴巴的侧面的喜爱。这里是IisaCity!</w:t>
      </w:r>
    </w:p>
    <w:p>
      <w:r>
        <w:rPr>
          <w:b/>
          <w:color w:val="FF0000"/>
        </w:rPr>
        <w:t xml:space="preserve">id 391</w:t>
      </w:r>
    </w:p>
    <w:p>
      <w:r>
        <w:rPr>
          <w:b w:val="0"/>
        </w:rPr>
        <w:t xml:space="preserve">萨图-哈西的纸板形象和Aamulehti 在更近的地方，我注意到Aamulehti的营销人员在报纸的展示台前贴上了坦佩雷市议员的纸板形象。在那张照片中，有一个关于星期天和日期12.3的说明--都在一个像针一样的圆形曲棍球棒里面。我的匆忙使我无法更仔细地观察它。当我匆匆赶路时，我起初以为只要那个日期一到，事情就会找上门来。然后，一个疑点浮现出来。也许这是一个以某种方式结合了欧洲议会议员萨图-哈西和Aamulehti的事件？也许这是一些有趣的研讨会，我在没有检查时错过了。我不想生活在黑暗中，所以我会尝试找出这一切. 也许我还没有完全找到问题的核心，因为Aamulehti不在那些文章中. 当我在谷歌上搜索杂志和日期时，我发现了一些：周日Aamulehti将在3月12日更新，并开始讲述人.也许是这样的？我将不会收到早报，所以我将不得不在周日去散步，这样我就可以在一家咖啡馆停下来，享受咖啡和那份报纸。我想知道早报在哪里？</w:t>
      </w:r>
    </w:p>
    <w:p>
      <w:r>
        <w:rPr>
          <w:b/>
          <w:color w:val="FF0000"/>
        </w:rPr>
        <w:t xml:space="preserve">id 392</w:t>
      </w:r>
    </w:p>
    <w:p>
      <w:r>
        <w:rPr>
          <w:b w:val="0"/>
        </w:rPr>
        <w:t xml:space="preserve">好久不见，舞者绝没有忘记他的博客，他只是在他的夏季牧场上奔跑（和骑自行车和跳舞）。但现在是更新的时候了......我在教育学方面的暑期学习正在缓慢但肯定地向前推进。我的第二年很快就完成了，第三年也差不多完成了一半。所以我大致上是按计划进行的。在舞蹈的世界里，秋天、冬天和春天都是汗流浃背的工作和苦差事。 技术上的问题，使我有时觉得自己无法再行走。在春末，幸运的是，我在我的主要学科--交际舞中获得了4/5的成绩，这是我梦寐以求的。为了平衡学业（并支持我未来的职业），我给自己定下了暑期跳舞的目标，即重新回到交谊舞的舞台上，找到这项运动所特有的快乐和自由，而这种快乐和自由在学校舞蹈中往往被置于次要地位。在这里，我觉得我有过压倒性的成功时刻。冬天的工作在我自己的身体里是可以看到和感受到的，舞蹈已经变得轻松、肯定和飞扬，出口变得更加清晰，并成为我自己舞蹈的一个合理的组成部分，有时似乎连舞厅的尺寸都不足以满足将来自身体的步伐。反馈也是出乎意料的积极。 图案材料留在冬季教学中，所以第一年的学习由于可以理解的原因相当少，这体现在与其说是追逐图案，不如说是跳一种清晰、肯定和渐进的基本舞蹈。起初，我担心这样的舞蹈会让女人无聊到睡觉，但我很高兴地说，我错了。在讨论了这个问题之后，我收到了我的一个非常有经验的、出色的舞蹈朋友对这个夏天最好的反馈："胡说八道，你在你的腿上跳得很好，图案的数量一点也不重要"。幸运的是，追随我的女性似乎也能体会到这一点，就像我自己未来的教学理念一样："用好的技术跳好的基本舞，比用坏的技术跳太多的花样好"。总结：在我的身体里感受到冬天的辛劳、偶尔的挫折和通过练习克服的阻力（包括那个芭蕾舞！）现在在夏天结出了果实，这真是太好了......最重要的是，我想我已经发现了即兴创作、自由和游戏性的解释，而不是严格的规则--总之，舞蹈的快乐是交际舞的重要组成部分。 我曾经如此恐惧地期待的小节和慢速，突然变成我最喜欢的舞蹈如果有的话，这样的夏天给了我力量来应对即将到来的秋天的挑战。但现在舞者去小憩一下，以便能够在最好的公司里参加Iisalmi Kyllikinranta的周日舞蹈。我猜他们将是本周的第三个人。 祝我的所有读者有一个美好的夏天。祝愿热度持续下去 !</w:t>
      </w:r>
    </w:p>
    <w:p>
      <w:r>
        <w:rPr>
          <w:b/>
          <w:color w:val="FF0000"/>
        </w:rPr>
        <w:t xml:space="preserve">id 393</w:t>
      </w:r>
    </w:p>
    <w:p>
      <w:r>
        <w:rPr>
          <w:b w:val="0"/>
        </w:rPr>
        <w:t xml:space="preserve">Nilopedia 比利时是西欧的一个王国。它由三个民族语言群体居住，即北部讲荷兰方言的弗拉芒人，南部讲法语方言的瓦隆人，以及东部的比利时日耳曼人。特别是弗拉芒人和瓦隆人之间几乎处于战争状态。不言而喻，这个国家有大量的移民，他们丰富了国家的文化，是一种财富。 这篇文章是一个存根。 你可以帮助Nilopedia扩大文章，但目前芬兰法律规定网页的所有者对所有的写作负责，因此很遗憾不能再允许其他人编辑。</w:t>
      </w:r>
    </w:p>
    <w:p>
      <w:r>
        <w:rPr>
          <w:b/>
          <w:color w:val="FF0000"/>
        </w:rPr>
        <w:t xml:space="preserve">id 394</w:t>
      </w:r>
    </w:p>
    <w:p>
      <w:r>
        <w:rPr>
          <w:b w:val="0"/>
        </w:rPr>
        <w:t xml:space="preserve">"祂对他们说："你们往普天下去，向一切受造之物传福音。信而受洗的，必得救；不信的，必被定罪。信的人必有这些神迹跟着他们：他们要奉我的名赶鬼，说新的方言，用手举起蛇来，若喝了什么致命的东西，也不伤他们；他们要按手在病人身上，病人就必痊愈。"信徒在这个时代最大和最重要的任务是帮助他们的同胞脱离灭亡的道路："拯救那些被引向死亡的人，阻止那些蹒跚走向死亡之地的人。如果你说："看，我们不知道这件事"，查心者会理解；你灵魂的守护者会知道，他将按照你的行为为你报仇。"我们的使命是帮助人们走上救赎之路，告诉他们关于耶稣和十字架的工作。耶稣是唯一的救世主!这就是我们想在各地呼应的东西！"。"这天国的福音要传遍天下，向万民作见证；那时，末日就到了。"马太福音》24:14，人们希望得到救赎。在你的社区里有许多不同类型的人想要信主。 你的任务是找到那些爱上帝的人。例如，在他们的邮箱里放一份关于耶稣的小册子。上帝会以耶稣基督的名义祝福你的工作在我们传扬大使命的信息时，他亲自应允与我们同在！他是我们的朋友。马太福音28:19-20。 这项工作不需要任何额外的设想。 耶稣已经呼召他自己的每一个人做这项工作（马可福音16:15,16）。 圣经中的内容不需要进一步确认。 每个信徒都可以以自己的身份参与教会的这项工作。 这涉及各种任务。例如，打扫会议室、煮咖啡、洗碗是神国的工作。在图尔库，每周六12点在长廊或市场上（如果天气允许的话）也有为每个人举办的传福音日。 我们传福音大约一个小时。但那些愿意的人可以呆得更久。我们会分发小册子，我们邀请人们参加我们的活动，但我们也可以为街上的寻求者祈祷。那些不上街的人，留在后台祈祷。祈祷至少是一种与在前线作战同样重要的工作形式（参见撒母耳记上30:21-25）。 所以每个人都可以为工作做出贡献"。他在犹太人的地和耶路撒冷所行的一切事，我们都是见证；他们把他挂在树上，杀了他。他在第三天被神复活，使他显现，不是对所有的人，而是对神先前所拣选的见证人，就是他从死里复活后与他同吃同喝的人。 他吩咐我们向百姓传道，证明他是神所指定的审判活人和死人的人。所有的先知都为他作证，凡是信他的人，都因他的名得赦免。"使徒行传10:36-43。</w:t>
      </w:r>
    </w:p>
    <w:p>
      <w:r>
        <w:rPr>
          <w:b/>
          <w:color w:val="FF0000"/>
        </w:rPr>
        <w:t xml:space="preserve">id 395</w:t>
      </w:r>
    </w:p>
    <w:p>
      <w:r>
        <w:rPr>
          <w:b w:val="0"/>
        </w:rPr>
        <w:t xml:space="preserve">现在，如果你在你的设备上输入文字，你的文字的最后部分会在短信中结束。因此，Swype技术都是关于文本输入技术的。 该死的这应该是针对文本信息的，对标题做了一点澄清。顺便说一句，那些抱怨诺基亚的人又在桥下弄水了。而那些真正读过文章的人注意到，三星也对这项技术进行了投资。作为额外的信息，该技术是约7年的工作成果，其中提到的设备制造商一直不断参与。 不久，你可以说，什么工程师，当Noksu踢大家出去，只有设计师和makkina人留下来。 Ps.做明智的，移动到三星.工程师，到后面，只有设计师，makkina人，移动...所有这些错误现在是由某人在三星写？</w:t>
      </w:r>
    </w:p>
    <w:p>
      <w:r>
        <w:rPr>
          <w:b/>
          <w:color w:val="FF0000"/>
        </w:rPr>
        <w:t xml:space="preserve">id 396</w:t>
      </w:r>
    </w:p>
    <w:p>
      <w:r>
        <w:rPr>
          <w:b w:val="0"/>
        </w:rPr>
        <w:t xml:space="preserve">Platinum Play在线赌场是一个巨大的由Micro Gaming驱动的虚拟赌场，你可以下载或在线玩。它提供超过210种游戏供人们选择。Platinum Play在线赌场使用Microgaming最新的Viper虚拟软件，为玩家提供出色的虚拟赌博。在Platinum Play在线娱乐场游戏真的很赚钱，因为有很多奖金和预付款，可以增加你赢得更多的机会。奖金过后，Platinum Play Online Casino会在你的账户中加入你相同的存款金额。你将获得BA给定的金额和更多的获胜机会。白金玩在线赌场是唯一一个免费增加0个持续奖金的虚拟赌场。白金会娱乐城的服务人员可以在白天或晚上的任何时间，一年365天，通过电子邮件，使用即时聊天功能和免费电话联系。这包括传统的Neteller、信用卡和click2pay.Platinum Play Casino采取Fortress、Money Transfer、Deltacard.此外，你可以使用UseMyBank方法存款，Moneybookers也可用。 取款选项包括通过payspark、Click2 Pay、Neteller、InstaDebit、ACH、FirePay。在Platinum Play Casino，有大量的在线游戏，包括所有传统的赌场游戏，以及大量的累积奖金。 Lucky Nugget Casino在线赌场是一个巨大的Micro Gaming驱动的虚拟赌场，可以下载或在线玩。它提供超过110种游戏可供选择。Lucky Nugget在线赌场使用Microgaming最新的Viper互联网赌场软件，为其客户提供领先的虚拟赌博游戏介绍。在Lucky Nugget赌场博彩是非常有意义的，因为有很多奖金和预付款可以增加你的赢钱机会。Lucky Nugget给你的第一次付款提供100%的双倍奖金。有了大额奖金，Lucky Nugget赌场将为你的游戏账户增加相同的款项，甚至更多。Lucky Nugget在线赌场是唯一一个免费增加50美元持续奖金的虚拟赌场。可以通过电话、电子邮件或即时在线聊天工具的帮助，随时联系到Lucky Nugget在线赌场的帮助人员。存款调制是不同的。这包括常见的FirePay、Neteller、信用卡、Click2 Pay。 Lucky Nugget Online Casino接受InstaDebit、汇款和deltacard。 此外，你可以使用UseMyBank方法存款，Payspark、Moneybookers和eCheck也可以使用。提款方式有FirePay、NETeller、eCheck、ACH、Check和Click2 Pay。 Lucky Nugget Casino有大量的虚拟游戏和传统赌场游戏的选择，也有累积奖金的选择。7 Sultans已经成为一个艰难的平台，为每一个新的或专业的玩家拥有一个神话般的虚拟赌博赌场。7 Sultans赌场允许玩家再次看到他们在编年史中的伟大行动。7 Sultans是领先的博彩公司之一，确实值得努力成为这个辉煌组织的一部分。 7 Sultans赌场使用Microgaming的Viper软件进行虚拟赌博。 使用的软件，确实被证明是快速和可靠。有很多礼物给那些已经玩了很久的人和新玩家。 作为一个新加入的赌徒，你会得到一个奇妙的促销活动，这是一个100％的匹配奖金。它让你有机会得到免费玩的金额!7 Sultans Casino是唯一一个不断增加免费奖金的虚拟赌场。 7 Sultans Casino照顾其客户并知道如何提供卓越的支持。 其知识渊博的客户支持每天24小时，每周7天。服务团队将满足您的每一个需求，您可以通过电子邮件和使用实时聊天功能进行联系。 7 Sultans提供了多种存款方式，让您尽快开始游戏。 这些方式包括Visa、FirePay、预付ATM、万事达卡、ecard。7 Sultans的游戏都是最好的。他们有超过85%的</w:t>
      </w:r>
    </w:p>
    <w:p>
      <w:r>
        <w:rPr>
          <w:b/>
          <w:color w:val="FF0000"/>
        </w:rPr>
        <w:t xml:space="preserve">id 397</w:t>
      </w:r>
    </w:p>
    <w:p>
      <w:r>
        <w:rPr>
          <w:b w:val="0"/>
        </w:rPr>
        <w:t xml:space="preserve">评论 亚当-桑德勒是一个将意见分成两部分的喜剧演员。他在开始时扮演的是令人同情的傻瓜，在影片的过程中，他们发现了自己的缺点，并学会了作为更好的人生活。 为了配合热烈的气氛，粗俗的笑话被扔了进来，围绕着粗俗的性笑话和各种情色的笑话。桑德勒不是一个好的演员，所以他只是在影片中以同样愚蠢的表情大笑。他用可笑的喊叫和洗牌来弥补他的演技。从一开始，他就有源源不断的屁股跟着他从一部电影到另一部。桑德勒还和导演们交上了朋友，现在有一些导演轮流吐槽桑德勒的新电影。 这种情况已经持续了很多年，桑德勒的名字在票房上也赚了不少钱。 作为一个一开始就喜欢桑德勒的喜剧的人，这些年来我的想法已经改变了，尤其是桑德勒最新的作品《Klik!, .桑德勒这次是工作狂的家庭主妇迈克尔-纽曼，他应该把他的时间平均分配给他的工作和家庭。因此，一个相当焦虑的迈克尔在一个晚上去购物，寻找一个万能遥控器，它可以控制整个维修棚里的所有电器。他找不到，但他却得到了一个遥控器，可以控制他的整个生活。起初不熟悉的迈克尔认为整个事情只是一个糟糕的玩笑，但当他意识到遥控器可以如何使用时，这个小玩意就受到了很多人的摆弄。迈克尔将他生活中无聊的部分倒回去，将讨厌的声音静音，并使用语言选项来自娱自乐。由于迈克尔的生活节奏很快，家庭生活开始受到影响。迈克尔的捷径总是把工作放在第一位，所以他与妻子和孩子的关系越来越疏远。事情只会变得更糟，迈克尔无法跳下飞驰的火车，即使他想跳也不行。 点击，或者用芬兰语说，Klik!这是一部依靠松散的笑话的小品喜剧，而情节则相当松散地悬而未决。不可否认的是，影片中有一些很好的见解，在影片中我可以发现自己的嘴角有一丝微笑。 有时，有一些很好的、毫不费力的娱乐。克里斯托弗-沃肯（Christopher Walken）饰演的莫蒂（Morty）也非常出色，他教人如何使用遥控器。这是好的一面，现在是坏的一面。首先，亚当-桑德勒不是一个有足够魅力的演员，可以独自扛起这出戏，但这个过度表演的人在一些场合下跨越了刺激的门槛。Santleri过去曾出现在有趣的好电影中，但这不是他的明星时刻之一。第二是严厉地强调赞扬家庭价值的信息。黑色幽默偶尔会被用来帮助，但最后整个事情都崩溃了。在这部作品中创造一个更严肃的戏剧，感觉像是一个被迫的转折。最后，我们只剩下一个沉闷和保守的喜剧混搭.然后是视觉布局，它的机械性几乎比电影的主角本身更让人恼火。从风格上看，这部电影让人想起吉姆-凯瑞的《布鲁斯的天堂礼物》，但执行起来更轻松。 因此，硬笑话与善意的信息相结合。当我发现这两部电影有相同的编剧时，这种相似性一点也不令我惊讶。编剧们很适合为电视写有趣的小品，但写一部长片却有一些困难。然而，就影片的失败而言，弗兰克-科拉克的导演是镜头后面的人中最重要的。他成功地创造了一个不容易被盯住的人造世界。桑德勒的粉丝可以</w:t>
      </w:r>
    </w:p>
    <w:p>
      <w:r>
        <w:rPr>
          <w:b/>
          <w:color w:val="FF0000"/>
        </w:rPr>
        <w:t xml:space="preserve">id 398</w:t>
      </w:r>
    </w:p>
    <w:p>
      <w:r>
        <w:rPr>
          <w:b w:val="0"/>
        </w:rPr>
        <w:t xml:space="preserve"> 特拉帕尼机场 特拉帕尼的 "维琴佐-弗洛里奥机场 "位于意大利西西里岛的西海岸。 由于其位置，意大利人也称该机场为比尔吉。该机场既是民用机场又是军用机场。在低成本航空公司瑞安航空开始飞往该机场后，机场活动大大增加。该机场每年约有100万乘客使用，是西西里岛第三繁忙的机场。 乘火车前往 没有直接的火车连接到机场。最近的主要火车站是在特拉帕尼镇。从机场可以乘车到特拉帕尼（见下文）。 更多信息请见意大利铁路公司网站 。汽车和公共汽车 机场位于特拉帕尼市中心以南约15公里处，距巴勒莫约90公里。 机场靠近通往巴勒莫的A29高速公路。乘坐SP21或SS115可以到达特拉帕尼。在航站楼前有一个巴士站，有前往特拉帕尼、马尔萨拉、巴勒莫、马扎拉德瓦洛、卡斯特尔韦特拉诺、埃里塞、斯皮亚卡和阿格里琴托的巴士。 Terravision机场巴士从机场到巴勒莫（12.00欧元）和其他西西里岛城市。租车 特拉帕尼机场有几家租车公司：Avis , Europcar , Hertz , Maggiore , Nolomania和Sixt。 你也可以使用EasyTerra提供的服务提前租车，它可以同时比较几家租车公司的价格。 出租车 在航站楼前有出租车，乘坐出租车到特拉帕尼大约需要30.00欧元。 服务 酒店 机场内没有酒店。Agriturismo Vultaggio（电话：+39（0）923 864261）距离这里只有5.5公里，提供真正的意大利风情。稍远的地方（9公里）是Baglio Cudo（电话：+39（0）9237 45460）。 Booking.com提供更多的酒店选择和在线预订服务。 该网站提供广泛的酒店和优秀的（互联网）价格。</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docId:0DF7CB1E5B574BF31144DA655E43CAF3</keywords>
  <dc:description>generated by python-docx</dc:description>
  <lastModifiedBy/>
  <revision>1</revision>
  <dcterms:created xsi:type="dcterms:W3CDTF">2013-12-23T23:15:00.0000000Z</dcterms:created>
  <dcterms:modified xsi:type="dcterms:W3CDTF">2013-12-23T23:15:00.0000000Z</dcterms:modified>
  <category/>
</coreProperties>
</file>