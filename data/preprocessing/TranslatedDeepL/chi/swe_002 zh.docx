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不安分的灵魂考特尼-玛丽-安德鲁斯通过专辑《诚实的生活》找到了自己的家，并在一路上有了自己的突破。考特尼-玛丽在16岁时离开家，开始了音乐家的巡回演出生活，在欧洲巡回演出几个月后，她发现自己在路上走了10年，心被思乡所伤。正是在这里，在对家庭和亲人的渴望中，写下了《诚实的生活》的第一首歌曲，这张专辑现在将她介绍到了欧洲，1月份通过Loose Music（Sturgill Simpson, Justin Townes Earle, The Handsome Family）发行，预计将使Courtney Marie Andrews成为今年美国音乐界的惊叹号之一。这张专辑早在2016年在美国发行，并被誉为今年最强的专辑之一，它进入了《美国作曲家》、《滚石》、NPR和Stereogum的年度最佳名单，并且已经在Uncut、Mojo获得了最高分，被Rough Trade评为本月最佳专辑。滚石》杂志还将她列为 "你需要了解的10位新乡村艺术家 "之一。"诚实的生活 "是一个令人印象深刻的关于分手的歌曲集，来自一位被瑞安-亚当斯和达米安-朱拉多（安德鲁斯长期以来一直是朱拉多乐队的吉他手）等同行称赞的艺术家，令人难以置信的敏感和精心创作。 永恒的旋律呼应了67-73年左右的黄金时代，当时劳雷尔峡谷被峡谷中的女士们所支配，想想琳达-朗斯塔特诠释乔尼-米切尔，你会接近，其他时刻，思想进入了纳塔莉-普拉斯的南方灵魂的更乡村化版本中。</w:t>
      </w:r>
    </w:p>
    <w:p>
      <w:r>
        <w:rPr>
          <w:b/>
          <w:color w:val="FF0000"/>
        </w:rPr>
        <w:t xml:space="preserve">id 1</w:t>
      </w:r>
    </w:p>
    <w:p>
      <w:r>
        <w:rPr>
          <w:b w:val="0"/>
        </w:rPr>
        <w:t xml:space="preserve">费尔法克斯大学 费尔法克斯大学是一个所谓的文凭工厂；也就是说，一个未经有关当局批准而出售美国大学学位的私营机构。它目前设在开曼群岛。费尔法克斯大学以前设在路易斯安那州，它也在那里申请了经营许可证。然而，该申请于2000年8月被撤回，该机构承诺立即停止其在该州的学位授予机构的活动[1]。 该州的决策机构--执委会的一名成员告诉《瑞典日报》，费尔法克斯大学事实上从未在美国得到正式批准。[2] 校友[编辑] 斯文-奥托-利托林（温和派政治家，2006-2010年赖因费尔特政府的劳工部长）在政府网站的简历中说，他通过费尔法克斯大学的远程学习获得了工商管理的MBA学位，但他记不起导师的名字，也记不起毕业时这所大学在美国的什么地方。 [3] 这一信息通过网络杂志《Friktion》而被了解。塞缪尔-科比亚（世界基督教协进会秘书长，2004-2009）拥有费尔法克斯大学的博士学位。2008年2月，在德国新教通讯社EPD发表费尔法克斯大学缺乏认证的报道后，世界基督教协进会从他的简历中删除了这个学位。[4] 来源[编辑] - ^路易斯安那州执委会2000年8月24日的会议记录，2006年10月15日从Wayback Machine检索到。(Archived 17 November 2011 at Wayback Machine. - ^ Svenska Dagbladet 18/6 2007 (Online edition E24) - ^ Ecumenical News International, 13 Feb 2008; WCC says it removed doctorate from CV of its general secretary</w:t>
      </w:r>
    </w:p>
    <w:p>
      <w:r>
        <w:rPr>
          <w:b/>
          <w:color w:val="FF0000"/>
        </w:rPr>
        <w:t xml:space="preserve">id 2</w:t>
      </w:r>
    </w:p>
    <w:p>
      <w:r>
        <w:rPr>
          <w:b w:val="0"/>
        </w:rPr>
        <w:t xml:space="preserve">糖尿病午餐的结果 当我吃了昨天在糖尿病会议上提供给所有与会者的垃圾午餐后，发生了什么？上面你可以看到血糖曲线。可想而知，我的血糖因所有的糖和淀粉而急剧上升。峰值最终约为9（许多读者猜对了）。上面的红色圆圈是测量值，线是两个连续值的平均值。饭前的正常空腹血糖在4到6之间。饭后，至少应保持在8.7以下才算正常。幸运的是，我没有糖尿病，但我的血糖仍然迅速飙升到通常只有糖尿病患者才能走动的水平。你越是这样做，情况就越糟糕。或者说是的，对吃货来说，越吃越糟。但对在这里销售糖尿病药物和其他糖尿病相关物品的所有人来说，越是这样越好。有15,000名与会者在这里呆了整整一个星期，你不得不怀疑有多少人因为吃了糖尿病会议上的垃圾而患上2型糖尿病。据推测，一些与会者将成为快速增长的糖尿病流行病的一部分，而这一流行病养活了整个糖尿病行业。明年有可能会有一个更大的会议。今天我可能会设法弄到一个更好的午餐，以作比较。上一页 袋子里有什么？糖尿病会议上的午餐 似曾相识 如何让肥胖的医生变胖 糖的冲击 更多的糖尿病速成班 把图表打印出来，贴在其中一个棕色袋子上，会很有趣。把它放在桌子上就可以了。;-) 你在下午有多警觉（或不警觉）？但要说的是。"有15,000名与会者在这里呆了整整一个星期，**人们不禁要问，有多少人会因为吃了糖尿病会议上提供的垃圾食品而患上2型糖尿病**。 据推测，一些与会者将成为快速增长的糖尿病流行病的一部分，而这一流行病养活了整个糖尿病行业。"我认为这有点误导...医生的意思是，连续一周吃Twix、香蕉和薯片会导致2型糖尿病吗？看看一个每天吃大量碳水化合物的健康人对这样的 "饭 "会有什么反应，会很有趣。那么世界上就没有一个食品和药物管理局、科学家、教授或其他任何东西会认为那是健康的午餐。我认为这个星球上甚至没有一个人认为那是健康的。是的，香蕉当然是健康的。就像土豆、大米和其他根茎类蔬菜。健康、美味的碳水化合物，提供大量的能量!如果你已经在边缘了，那么是的，也许是这样。如果一天中剩下的食物也一样糟糕。据推测，这里的一些参与者正处于糖尿病的边缘。从我与一位知情人士的谈话来看，有许多知名的糖尿病专家自己也有2型糖尿病，所以这不会是新闻。话又说回来，糖尿病的问题一直存在，这对未来的会议有好处。我敢肯定，会议的赞助商有卖毒品的。就我个人而言，我可能会暴躁到抗议。;-) 我读过《医学杂志》，注意到并感到不安的是，很多东西似乎都是关于症状的药物治疗，而不是修复/治疗症状的原因。这很变态。你想吃一顿好的会议午餐吗？我推荐优质博览会，去年秋天我在那里每天都有一个奇妙的LCHF拼盘，我在注册的时候就已经希望如此了。而且有很多有趣的好讲座可以听。参展商像往常一样，提供了很多糖果，但我自娱自乐，寻找黑巧克力块，测试哪种巧克力最好吃。这可能是一个不必要的黑巧克力量，但很美味。一般来说，现在在会议上谈论LCHF往往非常好，当然，这都是为了赞助和广告。一个会议能从一些供应商那里得到什么免费的麻袋午餐。 活动是一种职业，它是为了维持生计......可能组织者的工作也是一样的，不管这是否刚好是一个糖尿病会议。相反，这样的人身上有一点糖就会被忽视。我们的基因组中主要是吃脂肪和蛋白质，但如果有一点</w:t>
      </w:r>
    </w:p>
    <w:p>
      <w:r>
        <w:rPr>
          <w:b/>
          <w:color w:val="FF0000"/>
        </w:rPr>
        <w:t xml:space="preserve">id 3</w:t>
      </w:r>
    </w:p>
    <w:p>
      <w:r>
        <w:rPr>
          <w:b w:val="0"/>
        </w:rPr>
        <w:t xml:space="preserve">斯特罗普报告》是一份关于纳粹镇压华沙犹太人区起义的官方报告，该起义从1943年4月19日持续到5月16日，由党卫军旅长于尔根-斯特罗普编撰，题为 "Es gibt keinen jüdischen Wohnbezirk in Warschau mehr！"("华沙不再有犹太区！")[1] 报告[编辑] 该报告是应弗里德里希-威廉-克吕格的要求编写的，他是总督府的高级党卫军和警察局长，它将作为礼物送给帝国元首-党卫军海因里希-希姆莱。该报告介绍了党卫军镇压华沙犹太人区起义的情况，并附有50多张照片。</w:t>
      </w:r>
    </w:p>
    <w:p>
      <w:r>
        <w:rPr>
          <w:b/>
          <w:color w:val="FF0000"/>
        </w:rPr>
        <w:t xml:space="preserve">id 4</w:t>
      </w:r>
    </w:p>
    <w:p>
      <w:r>
        <w:rPr>
          <w:b w:val="0"/>
        </w:rPr>
        <w:t xml:space="preserve">整个周末都有来自Snapphanerallyt的集会广播。梅基宁追逐WRC车手，但蒙特卡洛拉力赛只有两辆汽车 在接受芬兰Yle电视台采访时，丰田汽车公司的车队负责人汤姆米-梅基宁证实，车队将只把两辆汽车放在蒙特卡洛拉力赛的起跑线上。我们正在评估第一个周末，我们在竞争中的位置，以便在投入第三辆车的时候做出决定。希望能找到...发布时间：2016-08-31 21:12 现在去...发布时间：2016-08-31 20:56 现代汽车正在用它的新车努力驾驶，来...发布时间：2016-08-29 22:48 特拉维斯-帕斯特拉纳与罗比-杜兰特坐在右座，拿下了开幕式特别赛段，之后是大卫-希金斯表演，英国人拿下了其余赛段的胜利。...发布时间：2016-08-29 22:07 未修剪的高级组有11名车手起跑，Mattias Ledin是最受欢迎的，还有...发布时间：2016-08-29 17:18</w:t>
      </w:r>
    </w:p>
    <w:p>
      <w:r>
        <w:rPr>
          <w:b/>
          <w:color w:val="FF0000"/>
        </w:rPr>
        <w:t xml:space="preserve">id 5</w:t>
      </w:r>
    </w:p>
    <w:p>
      <w:r>
        <w:rPr>
          <w:b w:val="0"/>
        </w:rPr>
        <w:t xml:space="preserve">The Faint是一支美国舞蹈朋克/新浪潮乐队，成立于内布拉斯加州的奥马哈。乐队由托德-芬克、雅各布-蒂勒、达普斯、乔尔-彼得森和克拉克-巴赫勒组成。The Faint最初叫Norman Bailer，然后还包括Bright Eyes的Conor Oberst，The Faint在2005年与他进行了巡演。然而，他在乐队成立后不久就退出了，尽管The Faint继续与Bright Eyes在Saddle Creek唱片公司分享想法。</w:t>
      </w:r>
    </w:p>
    <w:p>
      <w:r>
        <w:rPr>
          <w:b/>
          <w:color w:val="FF0000"/>
        </w:rPr>
        <w:t xml:space="preserve">同上 6</w:t>
      </w:r>
    </w:p>
    <w:p>
      <w:r>
        <w:rPr>
          <w:b w:val="0"/>
        </w:rPr>
        <w:t xml:space="preserve">绿色出行 我们的高效巴士已经证明了每一乘客公里的低碳排放。巴士旅行与环境 庞大的巴士网络 在29个国家的2500多个目的地中选择，并与FlixBus一起发现瑞典和欧洲。 在车上的舒适性 我们的巴士配备了宽大舒适的座椅、厕所、Wi-Fi和电源插座。我们的船上服务 转移时间： §§ connection.interconnection_transfers[tripIndex-1].duration.hour &lt; 10 ? '0' + connection.interconnection_transfers[tripIndex-1].duration.hour : connection.interconnection_transfers[tripIndex-1].duration.hour §§： §§ connection.interconnection_transfers[tripIndex-1].duration.minutes &lt; 10 ? '0' + connection。interconnection_transfer[tripIndex-1].duration.minutes : connection.interconnection_transfers[tripIndex-1].duration.minutes §§ stop. arrival.timestamp + '000' | date : 'HH:mm' : stop.departure.tz §§ stop. departure.timestamp + '000' | date : 'HH:mm' : stop.departure.tz §§ 如果你喜欢历史，也许这些城市之一适合于你。奥斯陆的一般信息 挪威首都奥斯陆充满了活力。该市是国家的经济和政治中心，有170万居民。奥斯陆的交通系统使人们可以很容易地在奥斯陆四处游玩。如果你迷路了，只需询问友好的当地人，他们会很乐意帮助你找到回去的路。请阅读以下内容，了解我们建议你在奥斯陆跳下FlixBus巴士后做什么在夏季，最好的观光方式是乘船!船只服务提供了从1.5小时到7小时不等的旅游服务!随心所欲地跳上跳下，看看奥斯陆所能提供的最好的东西。而没有什么比在蓝天下巡航更好了。当你回到干燥的土地上，你可以在阿克尔-布赖格（Aker Brygge）周围漫步。海港区有许多迷人的餐馆和商店。古老的船厂和现代建筑的混合，为奥斯陆增添了令人兴奋的元素。托延的美丽植物园是自然爱好者的完美选择。夏季，露天游泳池Frognerbadet开放，非常受当地人欢迎。在这里，你会发现两个50米长的游泳池、滑水道和奥林匹克级别的蹦床。奥斯陆：文化与历史 2000年，奥斯陆庆祝了其成立1000周年。如果你想进一步了解过去的挪威文化，可以去历史博物馆。在这里，你会发现从石器时代的文物到维京人和中世纪的武器和古董的展览中，都详细介绍了挪威人的生活和时代。维京船博物馆是另一个不容错过的博物馆。维京人最出名的是他们在欧洲的疯狂横行，但事实上他们是造船、探险和创造各种工艺品的专家。维京人在斯堪的纳维亚历史上扮演了重要的角色，这个博物馆成功地捕捉到了当时的生活状态。如果你喜欢文化和艺术，可以去奥斯陆歌剧院。在你跳上前往奥斯陆的巴士之前，先看看表演。穿上盛装，享受一个歌剧之夜。如果你喜欢海鲜，你就来对地方了!Tjuvholmen Sjømagasin是一家位于海滨的著名鱼餐馆。从入口处的小鱼缸中选择你的龙虾，然后坐下来，让厨师为你准备一顿创新和令人兴奋的饭菜。晚餐后，你可能想去奥斯陆的酒吧和夜总会看看。我们推荐 "工厂 "酒吧，每个周末都有DJ在那里表演。如果你正在寻找一个安静的饮酒之夜，可以去佩拉。佩拉离夜总会区只有几条街的距离，美妙的音乐和出色的工作人员让你的奥斯陆之夜有了完美的开始。说到夜总会，我们更喜欢Blå。它演奏独立、摇滚和爵士乐队</w:t>
      </w:r>
    </w:p>
    <w:p>
      <w:r>
        <w:rPr>
          <w:b/>
          <w:color w:val="FF0000"/>
        </w:rPr>
        <w:t xml:space="preserve">id 7</w:t>
      </w:r>
    </w:p>
    <w:p>
      <w:r>
        <w:rPr>
          <w:b w:val="0"/>
        </w:rPr>
        <w:t xml:space="preserve">受安全保护的采购和安全保护协议 下一次课程日期：3月19日 采购合同和IT法 采购 由于最近有关Corona病毒的发展，我们现在为您提供机会，如果您不想或不能亲自参加我们所有的培训课程，可以通过流媒体参加数字培训。知识的优势在于，它能很好地在网上传达。但是，希望我们、我们的老师和学员能够继续像往常一样在现场参与。当然，我们正在密切关注这一情况，并不断适应当前形势和公共卫生局的建议。</w:t>
      </w:r>
    </w:p>
    <w:p>
      <w:r>
        <w:rPr>
          <w:b/>
          <w:color w:val="FF0000"/>
        </w:rPr>
        <w:t xml:space="preserve">id 8</w:t>
      </w:r>
    </w:p>
    <w:p>
      <w:r>
        <w:rPr>
          <w:b w:val="0"/>
        </w:rPr>
        <w:t xml:space="preserve">在电视三台以瑞典的 "好莱坞妻子 "获得成功之后，这个邻国购买了该节目，并寻找自己的挪威 "好莱坞妻子"。周一，3an电视台播出了《挪威的好莱坞妻子》第二集，我们现在开始感受到我们将要关注的女性是谁。在瑞典的两季节目中，我们跟踪了更多的成熟女性，我认为，不管是已婚还是离婚，都很符合好莱坞妻子的身份。在挪威版本中，他们似乎更难找到这些人物，因为在这里我们可以见到这两个人。</w:t>
      </w:r>
    </w:p>
    <w:p>
      <w:r>
        <w:rPr>
          <w:b/>
          <w:color w:val="FF0000"/>
        </w:rPr>
        <w:t xml:space="preserve">id 9</w:t>
      </w:r>
    </w:p>
    <w:p>
      <w:r>
        <w:rPr>
          <w:b w:val="0"/>
        </w:rPr>
        <w:t xml:space="preserve">SVT台长回应Fredrik Virtanen的批评："违背了我和SVT的原则和价值观" 周一，Nöjesbladet的专栏作家Fredrik Virtanen写了关于Gina Dirawi推荐反犹太主义书籍的文章，认为SVT没有足够明确地保持距离。以下是SVT的Petter Bragée的回应："我认为，尽可能认真对待大屠杀纪念和反犹太主义问题是极其重要的。而如果我声称 "迪拉维推荐一本质疑大屠杀的书，并不违背SVT的原则和民主价值"，那就会像你写的那样，是精神错乱。我想说明的是--推荐一本质疑大屠杀的书，既违背了我的原则，也违背了SVT的价值观。每个人，尤其是SVT的主持人，对他们在社交媒体上发布的内容有很大的责任，我也有责任说清楚。但是，当一个松散的引文与一个尖锐的声明并列时，这就变得很困难。当我发表声明时（声明较长，也包括对吉娜的批评），是在吉娜已经删除照片并拿出解释和道歉的时候。我的发言是想强调，吉娜自己管理她的博客，这不是SVT事先批准的，但我们正是在某些事情违背我们的原则和价值观时做出反应，而我们现在正处于这种反应之中。然而，该声明是不必要的泛泛而谈，显然可能被断章取义地误解。当天晚些时候，在我们SVT把吉娜叫来认真交谈并了解了有关这本书的更多细节后，SVT在SVT辩论会上发表了一份完整的声明。http://debatt.svt.se/2012/11/23/gina-dirawi-var-tanklos-men-hon-ar-inte-antisemit/，我完全支持这一点。"Petter Bragée, Musikhjälpen SVT Malmö节目负责人</w:t>
      </w:r>
    </w:p>
    <w:p>
      <w:r>
        <w:rPr>
          <w:b/>
          <w:color w:val="FF0000"/>
        </w:rPr>
        <w:t xml:space="preserve">id 10</w:t>
      </w:r>
    </w:p>
    <w:p>
      <w:r>
        <w:rPr>
          <w:b w:val="0"/>
        </w:rPr>
        <w:t xml:space="preserve">2011年8月27日 星期六 教堂 托尔沙格教堂 现在的石制教堂是12世纪在托尔沙格的古老祭祀地点以罗马式风格建造的。考虑到水位要高得多，一直延伸到市政厅广场。1317年，Torshälla被授予城镇权利，人口增长，以至于教堂不再足够。在西侧增加了一个新的长屋，以前的长屋变成了一个唱诗班。在15世纪，教堂的塔楼和中殿被添加，内部的屋顶被拱起。拱顶和墙上的绘画是由阿尔伯特-皮克托（Albertus Pictor）绘制的。Torshälla教堂的塔楼原本有102米高，但在1873年的一次雷击中被毁。来自埃斯基尔斯蒂纳的工业家莱因霍尔德-拉德马赫（Reinhold Rademacher）于1668年被埋葬在大殿南侧的建筑墓穴中。后来被拆除并填埋。瓦尔比教堂是一座白石教堂，位于托尔沙拉和松德比霍尔姆之间。石制教堂建筑是在12世纪初竖立在砾石山脊之上的。在14世纪，该教堂被扩建。然后，长屋被扩展到东部。教堂最古老的存货是一个12世纪的洗礼池。在洗礼池上有一块1943年的铜牌。1882年获得了一个镀金的祭坛装饰品。随后，15世纪的祭坛柜被添加到穷人的木材仓库中。这是救世军的老建筑，1891年，救世军来到埃斯基尔斯蒂纳--那是很久以前的事了。汉娜-安德森上尉接到了在我们镇上 "开火 "的命令，正如领导层所写的那样；用上帝之锤敲打铁匠的脑袋。在我们的时代，我们是救世军社区的一部分，这是一个建立在国际基础上的强大的全国性运动。www.fralsningsarmen.se 在埃斯基尔斯蒂纳，我们有一个当地的团，定期举行服务、歌唱会、唱歌和访问医院、老人服务等。1891年首次在Kriebsensgatan的场所举行。ElimkyrkanSkomakaremästare C.V. Schyllberg搬到了这个城市，1864年他在自己家里召集浸礼会成员，举行圣餐仪式。1866年5月12日，七个人在埃斯基尔斯图纳的Spiksmedströmmen受洗。浸礼会成立于1866年6月19日，现在被称为Elimkyrkans浸礼会。小教堂Nygatan Nygatan，前景是一个女人，中间。右边是Nygatan 27，中心。以琳礼拜堂。Nygatan 27，中心。1968年的拆迁。以琳教堂建在它后面的场地上，并在1910年12月4日被祝圣。位于Nygatan 23的房子仍然存在，Nygatan 21的两座木屋也是如此。 在Nygatan 19有一座木屋，玛丽亚-比约克于1896年搬到这里，制造面包和雕刻刀。随后，玛丽亚-比约克接替了J-W-比约克，并将名字改为E-M-比约克。该公司在1919年仍然存在，之后就不确定了。后来，一家家具店在该建筑中开业。以琳教会于1910年12月4日成立。 在1905年，有一个关于 "广泛分布的协会系统 "的投诉，这是非常反基督的，似乎一年比一年更难的领域。当时，会议试图在 "工人在城市内自己的场所 "举行。这一趋势很明显，自由教会的复兴活动正受到世俗组织的竞争。会众把目光投向了建造一座新的现代教堂，并于1908年与林雪平的建筑商A-奥尔松签订了合同。1910年11月27日星期日，最后一次礼拜是在相邻的伊琳教堂举行。新教堂于12月4日至9日举行祝圣仪式。该市的一家报纸写了关于新的浸信会建筑的报道。"会众和城市在这里获得了极其美丽的建筑方式，这值得欢欣鼓舞。这里已经建立了一个示范性的教堂，当教堂和公共场所的人看到这一点时，可能会注意到。</w:t>
      </w:r>
    </w:p>
    <w:p>
      <w:r>
        <w:rPr>
          <w:b/>
          <w:color w:val="FF0000"/>
        </w:rPr>
        <w:t xml:space="preserve">id 11</w:t>
      </w:r>
    </w:p>
    <w:p>
      <w:r>
        <w:rPr>
          <w:b w:val="0"/>
        </w:rPr>
        <w:t xml:space="preserve">不要担心。我们向瑞典各地的Postnord零售商供货。对于一些邮区，我们还提供4小时内快递到你的家庭地址。去结账，看看你有哪些选择。</w:t>
      </w:r>
    </w:p>
    <w:p>
      <w:r>
        <w:rPr>
          <w:b/>
          <w:color w:val="FF0000"/>
        </w:rPr>
        <w:t xml:space="preserve">id 12</w:t>
      </w:r>
    </w:p>
    <w:p>
      <w:r>
        <w:rPr>
          <w:b w:val="0"/>
        </w:rPr>
        <w:t xml:space="preserve">阿马杜-萨诺戈上尉阿马杜-哈亚-萨诺戈，生于1972年或1973年，是马里的一名军官，他领导了2012年针对总统阿马杜-图马尼-杜尔的政变。2012年3月22日，萨诺戈宣布自己为恢复民主和国家全国委员会（CNRDR）的领导人。[1] 在政变之前，萨诺戈在军队中担任中层职务。[2] 作为恢复马里宪法秩序协议的一部分，萨诺戈将权力移交给马里议会主席迪翁昆达-特拉奥雷。参考文献[编辑] - ^ "存档副本"。2012年12月28日从原件中恢复。https://archive.is/20121228080544/http://www.vision.org/visionmedia/article.aspx?id=53984#。Retrieved 23 March 2012. - ^ Hirsch, Afua (22 March 2012)."马里叛军声称在政变中推翻了政权"。卫报》。http://www.guardian.co.uk/world/2012/mar/22/mali-rebels-coup?CMP=NECNETTXT8187。2012年3月22日检索。</w:t>
      </w:r>
    </w:p>
    <w:p>
      <w:r>
        <w:rPr>
          <w:b/>
          <w:color w:val="FF0000"/>
        </w:rPr>
        <w:t xml:space="preserve">id 13</w:t>
      </w:r>
    </w:p>
    <w:p>
      <w:r>
        <w:rPr>
          <w:b w:val="0"/>
        </w:rPr>
        <w:t xml:space="preserve">我们努力增强客户的能力。我们相信在客户所处的情况下满足客户的需求，并从那里开始工作。这就是我们创造最佳解决方案的方式。凭借我们独特的专业知识，我们为客户提供了积极和成功的性别平等和平等/多样性工作的条件。我们为客户提供有效和有质量保证的工作方法和工具，我们为客户提供知识和意识，以促进平等和多样性/差异化。我们一起为人们和组织创造更美好的明天。欢迎来到Morgondagen!"你带来的知识和细节是我们自己所缺乏的。通过你们的参与，我们收到了按照既定法规起草的有质量保证的平等计划。这也被我们在合法审查的投标中提交计划的事实所证明。一方面，我们得到了一个有质量保证的性别平等计划，但你的投入也让我们进一步具体化了我们的性别平等工作（从理论层面到更实际/操作层面）。我的印象是，你知识渊博，态度友好，而且你很快就理解了我们的业务背景。"你在这些问题上的专业知识和经验对我的工作有帮助。通过与我们分享您的经验和知识，您为该市的发展做出了贡献。你通过你的汇编以及与我和市里其他人的对话，做了很好的工作。你是一个非常稳定的人，专注、有条理、专心致志。此外，你在这些问题上有令人难以置信的承诺和大量的经验。"通过你们的培训方式，已经与学员们奠定了知识基础。从基本知识到例如如何在日常工作中应用性别平等观点。赞赏你参与市政府的控制卡和业务计划，并举例说明如何在不同过程中整合、报告和分析性别平等。你能够很容易地了解市政当局的工作，并找到我们所处的水平。当我们想在性别、性和性别主流化领域的知识方面与我们的管理人员、雇员和当选代表在正确的水平上见面时，这对我们来说很重要。具有相关问题的良好培训材料。在培训课程前和培训期间采取坚定的态度。我们与瑞典各地的客户合作，包括大型和小型组织，在私营和公共领域。您需要什么帮助： 📧 info@morgondagen.se | 📞 0702-19 43 16</w:t>
      </w:r>
    </w:p>
    <w:p>
      <w:r>
        <w:rPr>
          <w:b/>
          <w:color w:val="FF0000"/>
        </w:rPr>
        <w:t xml:space="preserve">id 14</w:t>
      </w:r>
    </w:p>
    <w:p>
      <w:r>
        <w:rPr>
          <w:b w:val="0"/>
        </w:rPr>
        <w:t xml:space="preserve">大加那利岛--岛上12家最佳酒店指南| All about Travel LOG IN您的登录名是：undefined.My settingsLog outEXPRESS.SERestinationTrip typeFlightsHotelsFacts LOG IN您的登录名是：undefined.My settingsLog outSearchChocolate Factory。一个经典的加那利庭院。照片：Binge EliassonCasa de Vegueta。在拉斯帕尔马斯历史中心Vegueta的中心，一栋1913年的经典加那利亚房子已经被改造成了一流的住宿和早餐。拉斯帕尔马斯最古老的房子之一，是一座17世纪初的美丽的古老宫殿，具有加那利的建筑风格和一个华丽的庭院。照片：Binge Eliasson床和别致。拉斯帕尔马斯的小型个人酒店系列的最新成员位于历史悠久的圣卡塔琳娜公园内的一栋房子里。照片：Selu Vega乡村酒店el Mondalon。如果你喜欢奢华的环境和轻松和谐的氛围，这个位于班达玛受保护火山口下的平原上的芬卡是一个不错的选择。在维加-德-圣马特奥镇北部的山坡上，是岛上最早被修复并改造成乡村酒店的芬卡之一。照片：Binge Eliasson位于特赫达白墙山村的Fonda de la Tea酒店。照片：Binge EliassonLas Longuera。农场位于肥沃的龙舌兰山谷，有水果和蔬菜种植园，也有小教堂、仙人掌花园和游泳池区。照片：Binge EliassonRoca Negra远离旅游海滩。照片：Binge EliassonSeaside Palm海滩。如果你是酒店早餐的忠实粉丝，这家靠近马斯帕洛马斯海滩的设计酒店是为你准备的。Radisson Blu Resort。就在南海岸唯一的加那利群岛村庄Arguineguín附近，有一个岛上比较奢华的酒店。照片：Binge EliassonBohemia Suits &amp; Spa。在一个安静的区域，可以俯瞰大海、地平线和马斯帕洛马斯沙丘，这家高档设计酒店没有18岁以下的儿童。照片：Binge Eliasson查看全屏1/1发布时间：2014年10月29日14.32Gran Canaria - 岛上12家最佳酒店指南Gran Canaria.如果你渴望在冬季享受阳光和一流的住宿，没有必要飞到另一个大陆。我们在大加那利岛挑选了12家金边住宿，它们是我们最受欢迎的冬季目的地。更多关于大加那利岛与孩子们一起廉价旅行--不耽误上学12家大加那利岛餐厅--美味！Mari Jungstedt自己的大加那利岛指南12个关于大加那利岛最受欢迎的目的地的最佳提示大加那利岛最适合有孩子的家庭的酒店更多文章拉斯帕尔马一对芬兰夫妇，室内设计师和建筑师，将一个前巧克力工厂改造成一个美丽的床和早餐。这座世纪之交的房子已经被精心修复，内部细节也被保留下来。除了四间布置得很有品位的卧室外，还有一个带厨房的时尚小工作室和一个较大的带独立天井的单层公寓。独立装饰的房间有不同的大小，都有连接浴室，有些还带有一个小阳台。一个雕刻精美的木质楼梯连接着三层楼，三层楼围绕着一个经典的加那利亚天井，有观赏植物和一个冒泡的喷泉。不要错过：拉纳广场（Plaza de la Rana）的贝尼托（Benito）屋顶露台，这是一个鸡尾酒酒吧，城市居民在欢快的氛围中交融。价格：双人间含早餐479瑞典克朗起。在拉斯帕尔马斯的历史中心韦奎塔（Vegueta）的中心，一栋1913年的经典加那利亚房子已经被改造成了一个一流的 "加那利"。</w:t>
      </w:r>
    </w:p>
    <w:p>
      <w:r>
        <w:rPr>
          <w:b/>
          <w:color w:val="FF0000"/>
        </w:rPr>
        <w:t xml:space="preserve">id 15</w:t>
      </w:r>
    </w:p>
    <w:p>
      <w:r>
        <w:rPr>
          <w:b w:val="0"/>
        </w:rPr>
        <w:t xml:space="preserve">最后，我非常荣幸地尝试了意大利面条南瓜。从去年冬天开始，我就一直梦想着这个南瓜，当时我在网上发现了一个食谱，但一直没能找到。直到现在。哈加的农贸市场就有卖!我急切地想尝一尝，甚至在农场里自己种植意大利面条南瓜，现在我自豪地看着它们成长。现在你可能想知道这种特殊的冬瓜有什么特别之处。嗯，就是在烤箱里煮熟后，你用叉子轻轻地把肉拉出来，变成长长的细条。意大利面条和南瓜合二为一!在极好的博客《我的新根》上，我发现了一个我觉得值得我用意大利面条的菜谱。Sarah B通过将羽衣甘蓝、意大利南瓜、尖锐的奶酪和榛子结合在一起，创造了一种味道的感觉。这道菜的效果非常好!它还可以与涂有香蒜酱的鳕鱼或狭鳕鱼完美搭配，我下次会这样做。维拉也尝到了食物的滋味。为了她，我在我的大煎锅旁边的小锅里煮了一份，省略了盐、胡椒和辣椒片。她的这道菜上面放了细碎的榛子、磨碎的帕尔马干酪和一大把黄油。这道菜适合从一岁开始食用。意粉南瓜配羽衣甘蓝和榛子 2-3人份 1个意粉南瓜 1束新鲜羽衣甘蓝（约5片大叶子） 4杯煮熟的鹰嘴豆或1罐，洗净 3瓣大蒜，切成细丝 橄榄油片 盐 几撮辣椒片 2杯烤榛子，一半粉碎的Pecorino Romano或1杯辣椒粉。准备好意大利面条，将其纵向切开，去掉种子，在每一半的内部涂抹少许橄榄油，然后用盐和胡椒粉调味。将切面朝下的一半放在铺有烤盘纸的烤盘上。在烤箱的中间位置煮大约45分钟。3.在煮南瓜时，准备其余的材料。彻底冲洗甘蓝，切掉中间的粗脉。将叶子切成小块。4.在一个大煎锅中加热椰子油或橄榄油。加入大蒜、辣椒片和一小撮盐。用中火煎两分钟，直到出香。加入切碎的甘蓝，炒至叶子开始萎缩。扔进鹰嘴豆，炒到豆子变热。从火上移开。5.当南瓜的肉完全变软时，将其从烤箱中取出。用叉子将果肉从外壳向中心拉成细条，就像意大利面条一样。(有趣！）。将南瓜条放在一个大碗里，与甘蓝混合物一起翻炒。在上面放上烤过的榛子和切成片的佩科里诺-罗马诺或帕玛森奶酪。随时可以上桌。</w:t>
      </w:r>
    </w:p>
    <w:p>
      <w:r>
        <w:rPr>
          <w:b/>
          <w:color w:val="FF0000"/>
        </w:rPr>
        <w:t xml:space="preserve">id 16</w:t>
      </w:r>
    </w:p>
    <w:p>
      <w:r>
        <w:rPr>
          <w:b w:val="0"/>
        </w:rPr>
        <w:t xml:space="preserve">俄克拉荷马州比弗县 比弗县是美国俄克拉荷马州的一个行政县，有5,636名居民。县城所在地是比弗。地理[编辑] 根据美国人口普查局的数据，该县的总面积为4,708平方英里（4,699平方公里）。邻县[编辑]--堪萨斯州米德县--北部--堪萨斯州克拉克县--东北部--哈珀县--东部--埃利斯县--东南部--德克萨斯州利普斯科姆县--南部--德克萨斯州奥奇尔特里县--西南部--德克萨斯州苏厄德县--西北部 来源[编辑] - ^ "2010年人口普查美国各县地名录文件"。美国人口普查局。2012年7月5日从原件中恢复。https://www.webcitation.org/68vYLbou5?url=http://www.census.gov/geo/www/gazetteer/files/Gaz_counties_national.txt。Retrieved 5 July 2012. - ^ "State &amp; County QuickFacts, Beaver County, Oklahoma". U.S. Census Bureau.2011年7月7日从原件中恢复。https://www.webcitation.org/5zzbxlsTI?url=http://quickfacts.census.gov/qfd/states/40/40007.html。2011年7月6日检索。</w:t>
      </w:r>
    </w:p>
    <w:p>
      <w:r>
        <w:rPr>
          <w:b/>
          <w:color w:val="FF0000"/>
        </w:rPr>
        <w:t xml:space="preserve">id 17</w:t>
      </w:r>
    </w:p>
    <w:p>
      <w:r>
        <w:rPr>
          <w:b w:val="0"/>
        </w:rPr>
        <w:t xml:space="preserve">在这里，我们收集了可能与你和你的个人财务有关的新闻、文章和网页链接。 在科罗纳大流行病之后改善你的财务状况 你是众多在科罗纳大流行病之后财务状况恶化甚至变坏的人之一？裁员、短期裁员和其他事件影响了许多人的个人财务状况。许多人正在等待失业保险基金或社会保障办公室的赔偿，对一些人来说，这给他们的家庭经济带来了巨大的压力。那些幸运的人可能与仍然有收入的人住在一起，可能有更好的机会过日子，而其他人可能靠储蓄生活，或者完全没有钱。任何等待失业救济基金或社会保险基金拨款的人都处于困难境地。对许多人来说，临时贷款可能是避免使情况变得更糟的解决办法。等待失业保险基金的钱 如果你在等待失业保险基金的钱，你可能甚至没有收到显示你有权获得福利的决定。当然，要计算出你是否符合领取失业保险基金的条件和要求是比较容易的，但如果你需要出示某种证明来证明你有收入，那又有什么用呢？如果你想申请贷款来弥补你最后的工资和失业救济金之间的差距，实际上，即使是失业者，也有很多贷款可供选择。在这些情况下，你应该寻找不需要就业收入的贷款。有为失业者提供的贷款，但要求通常是你有一个决定，即你将获得失业津贴或通常所说的a-kassa。你是否属于那些已经幸运地找到了新工作，但由于出现了收入差距而仍然有经济问题的人？如果是这样，你现在有了工作或收入，可以申请贷款，以避免烦人的付款提醒，以及在最坏的情况下，付款违约的方式来整理局面。等待社会安全局的钱 如果你仍然有工作，但在等待社会安全局的钱，你的经济状况比那些因为大流行病而失去工作的人要好。当然，你们可能在身体和心理上受到不同程度的影响，但在经济上，你们仍有希望解决这种情况。即使不清楚你何时能够重返工作岗位，你仍然有一份底层的工作。如果你一直在休病假，照顾孩子或其他亲属，或属于高危人群，你可能在等待赔偿的过程中已经有一段时间没有收入。这是一个令人沮丧的情况，因为不是每个人都在银行里有储蓄，可以在等待付款时靠它生活。为了避免使情况长期恶化，重要的是你要按时支付账单，避免收债和违约通知。病假加底层工作=有工作 很多人想知道，如果他们正在休病假，但底层有工作，在贷款申请中该怎么写。我们很容易感到困惑，不知道该在你的贷款申请上写些什么。事实上，你属于有工作的范畴，因为病假通常不是你的主要职业。有很多人正在休病假，但没有工作可以回去。这些人应该在他们的申请中写明他们正在休病假。如果你只是暂时休病假，你有工作，这是你应该说明的。如果你是家庭中仍有收入的人之一，情况甚至比那些失去所有收入的人更好。审查现有的贷款，也许采取新的贷款来挽救局面，可能是一个选择，但这需要考虑一下。计算你的财务状况，使你能够以你目前拥有的估计收入来支付你的账单，包括贷款费用。如果你们中的一个人正在等待来自失业救济基金或社会保险办公室的钱，你们可以指望这笔收入在未来到来，但要注意不要假设已经失业的人</w:t>
      </w:r>
    </w:p>
    <w:p>
      <w:r>
        <w:rPr>
          <w:b/>
          <w:color w:val="FF0000"/>
        </w:rPr>
        <w:t xml:space="preserve">id 18</w:t>
      </w:r>
    </w:p>
    <w:p>
      <w:r>
        <w:rPr>
          <w:b w:val="0"/>
        </w:rPr>
        <w:t xml:space="preserve">Vireda (F) - Wiki-Rötter Vireda原教区在林雪平教区，Aneby市，Småland（Jönköping县），Norra Vedbo härad，390名居民（1995）。Vireda，自2006年以来是Haurida-Vireda教区的一部分。</w:t>
      </w:r>
    </w:p>
    <w:p>
      <w:r>
        <w:rPr>
          <w:b/>
          <w:color w:val="FF0000"/>
        </w:rPr>
        <w:t xml:space="preserve">id 19</w:t>
      </w:r>
    </w:p>
    <w:p>
      <w:r>
        <w:rPr>
          <w:b w:val="0"/>
        </w:rPr>
        <w:t xml:space="preserve">弗洛拉（来自拉丁语flos，（pl：flores），"花"），是罗马神话中的花神，也是谷物和其他有用植物的女神，包括藤蔓和果树。久而久之，她被看作是植被和春天的女神，相当于希腊的Chloris。Floralia或florifertum是一个纪念女神的春季节日，在罗马的四月末或五月初的某个时候庆祝。</w:t>
      </w:r>
    </w:p>
    <w:p>
      <w:r>
        <w:rPr>
          <w:b/>
          <w:color w:val="FF0000"/>
        </w:rPr>
        <w:t xml:space="preserve">id 20</w:t>
      </w:r>
    </w:p>
    <w:p>
      <w:r>
        <w:rPr>
          <w:b w:val="0"/>
        </w:rPr>
        <w:t xml:space="preserve">昼伏夜出的生物，其昼夜节律的特点是它们的活跃行为，如喂食，集中在白天，而在晚上休息或睡觉。与之相反的是夜行性，但也有主要在黎明或黄昏活动的生物体。许多哺乳动物、昆虫、爬行动物和鸟类是昼伏夜出。有些动物既可以是昼伏夜出，也可以是蹑手蹑脚。有些动物，如Eupler科的物种，甚至狮子，既是昼伏夜出的，也是夜行的。许多植物也是昼伏夜出，例如，为了优化与主要授粉者的互动。这可能意味着，例如，花在白天开放，在晚上关闭。</w:t>
      </w:r>
    </w:p>
    <w:p>
      <w:r>
        <w:rPr>
          <w:b/>
          <w:color w:val="FF0000"/>
        </w:rPr>
        <w:t xml:space="preserve">id 21</w:t>
      </w:r>
    </w:p>
    <w:p>
      <w:r>
        <w:rPr>
          <w:b w:val="0"/>
        </w:rPr>
        <w:t xml:space="preserve">完全正确!我一定是在那里犯了一个错误，是否有可能让它改变？Olle Forsslund没有写着Brädgård的卡片。-------------------------------------------- 现在已经修好了!/Peter Karlsson</w:t>
      </w:r>
    </w:p>
    <w:p>
      <w:r>
        <w:rPr>
          <w:b/>
          <w:color w:val="FF0000"/>
        </w:rPr>
        <w:t xml:space="preserve">id 22</w:t>
      </w:r>
    </w:p>
    <w:p>
      <w:r>
        <w:rPr>
          <w:b w:val="0"/>
        </w:rPr>
        <w:t xml:space="preserve">参加人数：6-10人 价格：1000：- 要求：对竞争感兴趣，无论... 课程文献：《竞争中的成功》，作者Niina Svartberg。这本书是必修课，不包括在课程费中。我们与司机在比赛中的部分合作......从计划培训到比赛当天的例行活动。无论你参加什么比赛，都有很多事情要做......可以是不同的表演--敏捷性--服从性--实用性--也可能是狩猎测试......要为团队需要的训练制定长期（和短期）计划......要找出适合你和你的狗的程序......作为训练员，我应该如何与自己合作，帮助狗发挥出最佳状态？在开始时不那么紧张......等等。 你如何制定现实的目标...？参加人数：6-10人 会议次数：4=12小时 价格：1000：- 课程文献：自有材料，包括。我们通过不同的性状是如何遗传的，以及遗传率有多高（不同品种之间有差异），看看外部性状是如何遗传的。遗传是怎样的......一个或多个基因？为什么低近亲繁殖是件好事？近亲繁殖是如何影响品种的？你的特定品种是如何进行育种的？你如何设定现实的育种目标？5月 参加人数：6-8人会议次数：6次=12小时的学习 要求：3-10个月之间。没有先验知识。价格：1000：- 训练狗的第一步。在这里，我们在基本训练和狗与牵狗绳的人之间的接触方面做了很多工作。参加人数：4-6人 会议次数：6人=12个学习小时 要求：参加过小狗课程或有同等知识。价格：1200:- 课程资料："Rallylydnadsreglerna "必读，可通过SKK网站或Brukshundsklubbens网站从网上打印。对于那些愿意的人，也可以打印出规则，费用为20:-该课程是开始rallylydnad的第一步。该课程的目的是为狗主人提供开始参加拉力训练初级班所需的知识，并为所有元素打下基础。该课程不仅适用于那些想开始参加比赛的人，也适用于每一个喜欢和狗一起训练的人。参加人数：6人 会议次数：6=12个学习小时 对于周末课程：全天大约：12个学习小时。价格：1200:- 要求：狗必须10个月大，完成狩猎服从课程或有同等知识。 召唤也必须在有其他狗的环境中工作。这条狗不应该被射杀。目的: 检索 - 应该教狗在陆地和水中奔跑,抓取,检索并将物体送回给训练者。还应测试狗的射击保持力，即在射击时保持平静，不表现出恐惧或过度兴奋。工作测试，初学者 参加人数：6人 会议次数：6次=12小时的学习 对于周末课程：全天约12小时的学习。价格：1200:- 要求：狗必须是10个月大，已经完成了初级检索课程或有同等知识。简单的标记应该可以。呼叫也应该在有其他狗的环境中工作。这条狗不应该被射杀。目的：狗主人应获得与他/她的狗进行良好接触的知识，并使狗完成课程中包括的任务和行动，并取得良好效果。应向主人和狗提供这样的知识，使他们为工作测试初级班的开始做好充分准备。复习了初级班的所有内容。这只狗还将被测试在S</w:t>
      </w:r>
    </w:p>
    <w:p>
      <w:r>
        <w:rPr>
          <w:b/>
          <w:color w:val="FF0000"/>
        </w:rPr>
        <w:t xml:space="preserve">id 23</w:t>
      </w:r>
    </w:p>
    <w:p>
      <w:r>
        <w:rPr>
          <w:b w:val="0"/>
        </w:rPr>
        <w:t xml:space="preserve">切换到Outlook 2010 尽可能地从以前的Outlook版本顺利过渡到Outlook 2010。菜单标签区和微软Office后台视图包含了你日常最可能使用的命令。当你完成本课程时，你将知道：你用于日常功能的命令，如阅读和发送电子邮件，打印文件，在日历中安排约会和会议，以及使用联系人。 你按照自己的节奏进行的课程。一个获得实际经验的练习。该练习需要Outlook 2010。 在课程结束时有一个简短的测试。在课程结束时，你会看到一张快速参考卡，你可以保存或打印。该课程明确为已经使用过任何以前版本的Outlook的人设计。查找Outlook 2010中日常使用的命令 创建和发送邮件 阅读和回复邮件 了解如何使用日历 在Outlook 2010中搜索和查找 练习查找和使用常用命令 现在是时候做一个练习，尝试一下你所学到的知识。当你点击练习时，会出现一个单独的窗口，上面有练习的说明。注意!你的电脑上必须安装Outlook 2010。如果Outlook已经在运行，请关闭它。测试自己 完成以下测验，检查你是否已经理解了材料。你的答案只会给你看，测试结果不会被打分。在练习中，你学会了如何显示搜索工具。当工具消失时，你如何再把它们找回来？在搜索框中点击。对。点击搜索框，搜索工具将出现，以帮助你找到你正在寻找的东西。关闭并重新启动Outlook。太激烈了。还有什么其他选择似乎是可能的？它将显示或隐藏一个已经显示的菜单标签区。正如你在课程中所学到的，当你执行某些操作时，一些标签会出现和消失。你需要执行什么操作来显示搜索工具？再试一次。在菜单标签区，你可以快速添加你最常用的命令的地方是。不，它实际上更方便。再试一次。你可以自定义菜单选项卡区域，但有一个更快、更容易的地方可以放置命令。再试一次。工具栏快速访问权。只需点击几下，就可以将一个选项从菜单标签区复制到快速访问工具栏上。待办事项栏 待办事项栏是一个非常方便的功能，但它不是我们这里所指的那个。请再试一次。如何扩展一个多信息对话，以便你能看到对话中的所有信息？它将突出显示该对话，但不会完全打开它。再试一次。点击对话名称左边的小箭头或三角形。这就对了。这个小三角就是解决方案。点击其中一个大的橙色圆点。它将显示标有该点的信息内容，但不会显示整个对话。再试一次。将对话拖到阅读窗口。不，这并不能带来预期的结果。再试一次。哪条命令可以删除对话中的所有信息，包括任何未来的信息？清除可以删除对话中多余的旧信息，但不影响未来的信息。再试一次。正确。如果你真的结束了一段对话，忽略功能将永远从你的收件箱中删除它，包括过去和未来的信息。删除功能可以删除对话中的现有信息，但不影响未来的信息。再试一次。如何显示新的快速提示的捷径？要查看快捷方式，只需按下一个键。再试一次。按ALT+Q。查看快速提示</w:t>
      </w:r>
    </w:p>
    <w:p>
      <w:r>
        <w:rPr>
          <w:b/>
          <w:color w:val="FF0000"/>
        </w:rPr>
        <w:t xml:space="preserve">id 24</w:t>
      </w:r>
    </w:p>
    <w:p>
      <w:r>
        <w:rPr>
          <w:b w:val="0"/>
        </w:rPr>
        <w:t xml:space="preserve">Renahav在瑞典领先的海产品行业中部的Kungshamn经营。我们将工业的加工水中的营养物质清洗掉，这些营养物质和其他有机残留物一起进入Renahav的沼气厂，成为植物营养物/肥料和沼气。经过认证的肥料将用于当地农业，而沼气则取代了Orkla的化石气体。循环经济是真实的。你的任务 我们在昆山的工厂技术先进，并在不断发展，这使得工作变得丰富多彩。这项工作涉及到从接收工艺水和残留物、运营监测和优化以获得正确的产品质量和盈利能力，到开发和维护我们的工艺等所有方面。这项工作还涉及到过程和产品抽样以及结果的管理。你将每3周随叫随到，因为你将在办公时间之外负责污水处理厂和沼气厂的工作，因此你需要住在Sotenäs。我们为您提供。一个有趣的工作，在一个可持续发展的公司，与漂亮、专业的同事一起工作，这对当地的渔业和未来都很重要。通过有能力的同事和内部培训以及某些情况下的外部培训进行学习。你是谁？你有系统性，有理解和控制过程的天赋，渴望学习我们的废水和沼气过程。是一个积极的团队成员，善于合作，喜欢思考，看到新的机会，与同事一起发展业务。你有责任心，积极主动，自我驱动，但关心团队。不怕在需要时挖墙脚，总是把安全放在第一位。你要保持良好的秩序，懂电脑，并能致力于测试我们的流程和管理这些结果。你有高中学历，最好有一定的技术流程方向，有能力熟悉各种技术系统，如自动化、泵和各种机器。你也可以从工作经验中获得同等的知识。有废水处理操作经验者优先。该职位要求有驾驶执照和良好的瑞典语书写和口语能力。如果您对该职位有任何疑问，请联系Claes Lundberg（0706-939290）或Joel Oresten（0765-699205）。我们将渔业废弃物转化为清洁能源和当地农业的生物肥料，同时大大减少对海洋和空气的有害排放。自2020-02-04起，Renahav在SMAK认证的控制下，获得了KRAV的生物肥料生产认证。理念 Renahav背后的想法诞生于这样的信念：一切都可以做得更好。除非有完善和改进的空间，否则任何社会、行业或进程都不会更好。为了保护人、动物和环境，对市政当局和工业界在排放和处理方面已经有了严格的要求，而且越来越严格。我们希望为此作出贡献，同时为进一步发展和创新提供机会。Renahav是当地持续发展的一个非常重要的齿轮，同时保障了环境的保护。环境和能源 雷纳哈夫的愿景是，在同一个句子中提到环境和能源这两个词时，不会立即让人想到自然资源和我们周围世界的不可逆转的变化。通过在每一个步骤中利用和重新使用作为海产品生产一部分的残余物和资源，Renahav把以前失去的大部分东西都归还了。本地现实Renahav将很快能够成为改善我们社区的新的地方和区域工作的一部分，积极为新的工作、能源、环境改善、产品和活力贡献机会。全球机会 像Renahav这样的设施与相关的生产可以在世界各地建立或连接。我们都必须决定我们要有所作为，并以新的方式思考，利用现在飞跃式的技术发展。雷纳哈夫工厂也是一个更大设施的一部分，将主要生产鲑鱼和海藻。这一过程的残留物将不被视为废物，而是在生产能源、植物动力和药品等方面发挥非常重要的作用。Renahav的愿景是一种共生关系，其中所有的生产要素</w:t>
      </w:r>
    </w:p>
    <w:p>
      <w:r>
        <w:rPr>
          <w:b/>
          <w:color w:val="FF0000"/>
        </w:rPr>
        <w:t xml:space="preserve">id 25</w:t>
      </w:r>
    </w:p>
    <w:p>
      <w:r>
        <w:rPr>
          <w:b w:val="0"/>
        </w:rPr>
        <w:t xml:space="preserve">斯德哥尔摩--为电视和媒体提供流媒体、传输和资源规划服务的领先供应商Net Insight今天宣布，Trippel Media是Sye流媒体服务的客户，这是微软Azure上的一项安装服务。PrimeTime是下一代互动OTT体验的应用平台，Trippel Media公司选择了Net Insight的Sye流媒体服务。第一款推出的应用是PrimeTime，这是一款在第二季度初在瑞典推出的问答应用，随后扩展到挪威和芬兰，并计划在2018年晚些时候扩展到整个欧洲。"我们非常高兴能找到一个为OTT平台上的互动体验而构建的直播解决方案。PrimeTime创始人Daniel Weilar说："超低延迟和同步音频、视频和元数据的独特组合，使我们能够创建像PrimeTime这样的直播和互动问答，并为世界各地的受众提供新的、更有吸引力的用户体验。"PrimeTime团队的工作非常鼓舞人心。他们已经找到了让用户在现场体验中停留更长时间的关键。Net Insight的首席执行官Fredrik Tumegård说："我们期待着通过Sye流媒体服务向全球观众支持他们的扩张和应用。"微软公司业务发展总监Tony Emerson说："我们很高兴看到如何通过Sye流媒体服务和微软Azure实现新的直播体验。"我们比其他任何云计算供应商拥有更多的全球区域，我们可以提供像Trippel Media这样的公司所需要的规模，以快速和具有成本效益的方式发展到大量的全球受众。"Fredrik Tumegård，Net Insight AB的首席执行官，+46 8 685 04 00，fredrik.tumegard@netinsight.net Net Insight的愿景是为全世界的每个人提供现场和互动的电视体验。我们的目标是引领发展，并促成一个全球媒体市场，使直播内容可以共享，电视观众之间可以实时互动。我们希望为未来创造媒体体验，并以内容为重点。Net Insight为高效、高质量的媒体传输提供产品、软件和服务，同时进行有效的资源规划，从而创造出更好的电视体验。Net Insight的产品跨越了整个媒体范围，从电视摄像机和电视演播室，一直到电视消费者。我们的解决方案使网络运营商和电视及制作公司受益，降低了总拥有成本，改善了他们的工作流程，使他们能够找到新的商业机会。在60多个国家，有500多家领先的客户利用Net Insight的产品提供关键业务的媒体服务。Net Insight在纳斯达克斯德哥尔摩上市。Trippel Media是一家专门从事应用和用户之间即时互动的应用内直播公司。在Net Insight的Sye流媒体服务的支持下，Trippel Media创造了独特的应用体验，并在所有应用用户之间实时实现完美同步。Trippel Media公司刚刚推出其第一个产品PrimeTime。一个有现金奖励的现场问答，你通过回答十个问题进行实时竞争。</w:t>
      </w:r>
    </w:p>
    <w:p>
      <w:r>
        <w:rPr>
          <w:b/>
          <w:color w:val="FF0000"/>
        </w:rPr>
        <w:t xml:space="preserve">同上 26</w:t>
      </w:r>
    </w:p>
    <w:p>
      <w:r>
        <w:rPr>
          <w:b w:val="0"/>
        </w:rPr>
        <w:t xml:space="preserve">Pullhair Rubeye是Animal Collective成员Avey Tare和múm前成员Kría Brekkan的唯一录音室专辑。这张专辑于2007年4月24日发行了数字版和CD及黑胶版。[1] 他们在2005年夏天开始一起演出，一段时间后他们结婚了。[1] 然而，这对夫妇在2010年离婚了，所以这对组合在未来不太可能录制更多专辑。专辑中的歌曲是基于2006年在美国和冰岛的现场表演，但在发行时，歌曲是倒着放的。[2] Avey Tare在论坛的帖子中回应了关于倒放效果的批评，"专辑就是这样的，这里不涉及任何技巧，没有概念。我们只是喜欢这样的专辑。希望没事。"[a 1][3] 接受度[编辑] 曲目列表[编辑] 参考文献[编辑] 注释[编辑] 外部链接[编辑]</w:t>
      </w:r>
    </w:p>
    <w:p>
      <w:r>
        <w:rPr>
          <w:b/>
          <w:color w:val="FF0000"/>
        </w:rPr>
        <w:t xml:space="preserve">id 27</w:t>
      </w:r>
    </w:p>
    <w:p>
      <w:r>
        <w:rPr>
          <w:b w:val="0"/>
        </w:rPr>
        <w:t xml:space="preserve">高级门户网站--来自Martin &amp; Servera集团的服务 高级门户网站是为您提供的一项服务，您是Martin &amp; Servera集团中的一家公司的客户；Martin &amp; Servera Restauranghandel, Grönsakshallen Sorunda, Fällmans kött, Fiskhallen 和 Galatea。高级门户网站确保你作为一个餐馆老板有一个更容易和更有利的日常生活。我们通过谈判达成有竞争力的价格协议来帮助你。由于我们同时为许多餐馆进行谈判，我们得到了非常好的价格和优惠。是时候审查你的固定成本了吗？将你的协议与高级门户网站所能提供的内容进行比较。在下面的列表中，你会发现所有的公司都是高级门户网站的成员。当你找到一个适合你的业务的报价时，点击 "阅读更多 "以获得更多关于报价和提供报价的公司的信息。如果你想享受这一优惠或了解更多信息，请点击联系我，以便公司与你联系。祝你节省开支！"。通过这项交易，你可以得到瑞典最好的银行卡交易价格之一。该协议适用于在瑞典和欧盟发行的银行卡和信用卡，以及商务卡，甚至欧盟以外发行的卡。 点击这里，计算一下你通过该兑换协议所要支付的费用!利用北欧最强大的餐厅平台，使您的餐厅更有利可图，更有效率，更有经营乐趣。对你的应用程序、网上商店、收银机和厨房展示进行数字化升级--有了Leeroy，这一切都汇集在一个系统中。作为高级门户会员，你可以得到前3个月的免费服务，在线订购时还可以得到另外3个月的免费服务，并且所有兑换都有10%的折扣。伸出援助之手!我们帮助你在社交媒体上发出正确的信息，我们更新你的菜单和网站等等。我们是你需要的帮手，让你以正确的方式和地点出现在你的客户面前。Laundrop--数字式洗衣机直接送到你的手中!我们照顾您所有的餐厅洗衣，从厨房纺织品到地毯和工作服。现在你购买11公斤以下的洗衣袋可获得17%的折扣。以极其优惠的价格出租刷卡机!您只需支付298瑞典克朗/终端机/月!签订合同时，赠送一盒收银卷。*免费的电源箱，适用于餐厅、酒吧和咖啡馆的移动充电的现代解决方案!从Brick公司获得一个免费的电源站，供员工和客人使用。现在，当客人使用你的电台时，你也可以得到回扣。Preem-燃料 马丁和塞尔瓦斯高级门户网站的会员在所有Preem加油站购买柴油可享受70分的折扣。作为高级门户网站的成员，我们提供每笔交易1%的优惠，而不是威士卡和万事达卡的1.85%（其他卡的1.85%）。也适用于那些已经拥有iZettle收银机的人 作为高级门户的成员，你将获得每月300瑞典克朗的折扣，为你所选择的固定价格套餐从1995瑞典克朗/月。在Slipp，我们对所有为咖啡馆和餐馆部门量身定制的数字和自动会计服务采用固定的月度价格。高效和多功能的POS系统，只需721英镑/月或29,900英镑的现金价格 客户范围从街角的小酒馆到Espresso House，SHL Arenas和游轮，Winpos展示了一个令人难以置信的广度，一个可靠的系统，可以处理任何挑战，易于工作 - Winpos的报价 GuestCall Coaster Pager 用我们的GuestCall Puck &amp; paging系统，你的员工可以立即用闪光、哔声或振动通知客人食物准备完毕。该系统可以让你增加收入，因为客人可以在闲暇时自由参观酒吧或等待他们的午餐。- 负担得起的POS系统、卡终端和兑换协议的一揽子解决方案，包括专业的需求分析和所有关于协议和更多的实际问题的帮助=1个联系人!作为高级门户网站的成员，您可以享受我们的洗衣和租赁服务的优惠合同价格照顾概念 - 全新的餐厅（新的！）全新的餐厅!这套方案包括一个全新的独特概念和想法，用于新的餐厅和新的品牌。我们满足您在预算和标准方面的室内设计目标。</w:t>
      </w:r>
    </w:p>
    <w:p>
      <w:r>
        <w:rPr>
          <w:b/>
          <w:color w:val="FF0000"/>
        </w:rPr>
        <w:t xml:space="preserve">同上 28</w:t>
      </w:r>
    </w:p>
    <w:p>
      <w:r>
        <w:rPr>
          <w:b w:val="0"/>
        </w:rPr>
        <w:t xml:space="preserve">12月4日，国王为陆军博物馆的新展览 "瑞典的最后一场大战 "揭幕，该展览讲述了1808-1809年的战争和瑞典失去芬兰的情况。600年的共同历史 1808年2月，俄国人越过边境进入芬兰。600多年来，瑞典和芬兰的人民一直生活在同一个王国里，遵守同样的法律，在同样的战争中战斗和死亡。1809年，瑞典将芬兰输给了俄国，芬兰成为一个自治的大公国。俄国皇帝是芬兰的大公，在芬兰由总督代表。</w:t>
      </w:r>
    </w:p>
    <w:p>
      <w:r>
        <w:rPr>
          <w:b/>
          <w:color w:val="FF0000"/>
        </w:rPr>
        <w:t xml:space="preserve">id 29</w:t>
      </w:r>
    </w:p>
    <w:p>
      <w:r>
        <w:rPr>
          <w:b w:val="0"/>
        </w:rPr>
        <w:t xml:space="preserve">圣文圣经 世界圣经索引 上一页 下一页 英文圣经: Romans 1:1 保罗是耶稣基督的仆人，蒙召为使徒，奉旨传神的福音，1:2 就是神在圣书上藉着他的先知预先应许的，1:3 就是他儿子的福音，他是从大卫的后裔生的，如同肉身的人1。4作为圣洁的灵，从死里复活，以能力证明是神的儿子；1:5我们靠着他得了恩典和使徒的地位，在万民中建立顺服的信仰，为他的名得荣耀；1:6你们也在其中，是被召的，也是耶稣基督自己的；1:7我保罗向住在罗马的一切神的爱徒致敬，他们是被召的，是圣洁的。从上帝我们的父和主耶稣基督那里，恩典和平安归于你。1:8 首先，我藉着耶稣基督为你们大家感谢我的神，因为你们的信心在全世界被人传扬。1:9 因为我在灵里事奉的神，是他儿子福音的传道人，是我的见证人；他知道我是多么不住地想念你们，1:10并且常常祷告，如果神愿意，我最后会有一个有利的机会到你们那里去。1:11 因为我渴望见到你们，好把一些属灵的恩赐传给你们，使你们更有力量；1:12 我可以从我们共同的信仰中得到安慰，你的和我的，与你的圈子一起。1:13 弟兄们，我告诉你们，我常想到你们那里去，好在你们中间收些果子，像在其余的外邦人中间一样；但至今我还受阻。 1:14 我对希腊人和其他民族，对聪明人和不聪明人，都有义务。 1:15 所以我也愿意向你们在罗马的人传福音。1:16 我不以福音为耻，因为这是神的大能，叫一切相信的人得救，先是犹太人，也是希腊人。1:17 因为从神而来的公义就在其中显示出来，从信而来；所以经上说："义人必因信而活"。1:18 因为神的忿怒从天上显出来，是针对人的一切不敬虔和不义，就是用不义压制真理的人。 1:19 因为神的知识在他们中间是明显的，因为神已经把它启示给他们。1:20 因为他那不能看见的本性，他永恒的能力和神圣的荣耀，自从创世以来，已经显明出来，好叫人藉着他的作为明白。所以他们是没有借口的。1:21 因为他们虽然认识神，却不像神那样赞美和感谢他，而是落在虚妄的思想里，所以他们愚昧的心就黑暗了。1:22 他们以智慧自夸，就成了愚拙，1:23 把不能朽坏的神的荣耀，换成不能朽坏的人、鸟、兽、爬虫的像。1:24 所以神叫他们因心里的情欲而污秽，以致彼此玷污身体。1:25 因为他们把神的真理换成了谎言，在造物主面前取了敬拜和事奉被造物，造物主是有福的，直到永远，阿们。 1:26 所以神把他们交给可耻的情欲：他们的女人把自然的交合换成非自然的交合；1:27 男人也弃绝了与女人的自然交合，彼此动了情欲，人与人行可憎之事。1:28 因为他们不以为然，不重视对神的认识，神就把他们交给了</w:t>
      </w:r>
    </w:p>
    <w:p>
      <w:r>
        <w:rPr>
          <w:b/>
          <w:color w:val="FF0000"/>
        </w:rPr>
        <w:t xml:space="preserve">id 30</w:t>
      </w:r>
    </w:p>
    <w:p>
      <w:r>
        <w:rPr>
          <w:b w:val="0"/>
        </w:rPr>
        <w:t xml:space="preserve">我们正在改善道路安全，沿着94号公路建造一条新的2公里长的行人和自行车道。 在部分路段，行人和自行车道将是独立的，在其他部分，它将用路缘石与94号公路分开。人行道和自行车道将有照明，宽2.5米。该措施还包括建造一个适应当前无障碍要求的新巴士站，更换Korsträsk溪流上的管道桥，以及在Korsträsk的铁路线上建造一座行人和自行车桥。沿着665号公路，照明系统将得到改善。该项目的总体目标是在Älvsbyn和Korsträsk之间建立一条自然、安全和可靠的行人和自行车路线。- Korsträsk将与Älvsbyn中心现有的行人和自行车网络相连接 - 该路线上的行人和自行车交通将得到促进 - 该路线上未受保护的道路使用者的交通安全和保障将得到加强 - 跨越Korsträsk溪流的连接将得到保障，有足够的可及性和承载能力 - 在道路穿越Korsträsk溪流的地方，鱼类和其他水生动物将能够沿着溪流自由移动。该项目影响到Korsträsk溪流，该溪流是Pite河2000自然区的一部分。行人和骑自行车的人将通过一座桥穿过小河。然而，对环境的影响被认为是轻微的。</w:t>
      </w:r>
    </w:p>
    <w:p>
      <w:r>
        <w:rPr>
          <w:b/>
          <w:color w:val="FF0000"/>
        </w:rPr>
        <w:t xml:space="preserve">id 31</w:t>
      </w:r>
    </w:p>
    <w:p>
      <w:r>
        <w:rPr>
          <w:b w:val="0"/>
        </w:rPr>
        <w:t xml:space="preserve">琳达的 - 有一个在幼儿园/学前班的兄弟姐妹，我现在还有5个月的育儿假，我的心情很复杂。当然，回到工作岗位会非常好，因为我真的很喜欢我的工作，喜欢我的所有同事，更多地使用我的技能/大脑，在没有人拉我胳膊或腿的情况下安静地吃午饭，更多地在收银台前帮忙。休育儿假很难让你发财。但同时又觉得有点沉重，因为我真的很享受现在的生活，我喜欢在家里和小淘气们在一起，尽管他们有时会让你发疯。我喜欢我们早上吃早餐时的讨论，喜欢我们的周三咖啡，喜欢和他们一起做事情，我喜欢看孩子们彼此一起玩耍。现在，即使他们之间的争吵也能让人看得津津有味。"你是一个多么好的榜样""你是一个多么好的母亲，让两个孩子一起呆在家里""在我的时代，没有选择，你必须让两个孩子都在家里，现在也应该这样""我很高兴，更多的母亲看到了让兄弟姐妹在家里而不是在幼儿园的重要性""我不明白你怎么能把兄弟姐妹留在幼儿园而你还回家""我很高兴看到更多的母亲看到让兄弟姐妹在家里的重要性。你怎么能这样推开你的兄弟姐妹"，真的吗？怎么能说让弟弟妹妹上幼儿园的母亲更糟糕呢？对我来说，这完全是荒谬的。在托儿所，他可以看到他的朋友，和他们一起玩，也许还能得到我在家里无法给他的刺激，尽管我们也一起编故事。任何生过孩子的人都知道孩子会占用多少时间，而且兄弟姐妹有时会碍手碍脚，例如，当孩子必须被喂养、换尿布、照顾，或者当晚上的情况不好时。你知道，有些时候你几乎无法走出你的睡衣，因为时间不够用。我非常感激和高兴，为了家里的每个人，我们每周都有这15个小时。例如，我和M有了自己的时间，并在我们之间建立了联系，就像O和我在他来的时候一样，O也可以同时见到他的朋友，当他不在幼儿园的时候，他渴望见到这些朋友，而且在家里不用爬墙。当他不在幼儿园的时候，我们一起休息的时候，就会觉得特别温馨，因为那是我们在一起的时间，我们可以编出很多有趣的东西。我认为，当涉及到养育孩子、育儿假等问题时，很容易产生什么是对的、什么是错的意见。但我认为每个人都会做他们认为对自己的家庭和孩子最好的事情，至少我希望如此。如果你想让你的兄弟姐妹在家里，这很好，但如果你的兄弟姐妹在学前班，这也很好。你不会因为让你的兄弟姐妹去托儿所而成为一个更糟糕的母亲，也不会因为没有休育儿假而成为一个更糟糕的父亲（在以后的文章中会有这方面的看法）。相反，让每个人做他们认为最适合自己的事情，只要没有人受到伤害或痛苦。对我们来说，O型血去托儿所的效果很好，我绝对不认为自己是一个更糟糕的妈妈。期间。我想我是。再见，周末，你好，每天的生活和日常工作。在EM，又到了去看物理治疗师的时候了，看看我的腹胀是否有改善。我个人觉得已经好了很多，尽管上午/晚上的肿胀仍然存在。Mammafitness和理疗师给我的练习让我的病情得到了改善。说到妈妈健身，我现在已经是第二个月了，这真的很有趣。很高兴有ngn给予批评，无论是积极的还是消极的，告诉你要改变什么来提高，以及如何去实现你的目标。今天我还将得到一个新的训练计划，我很期待。上周六，我们去参加了一个30岁的生日聚会，我仍然感觉到它的后果有些疲惫。我没有以前那么多精力了，这是肯定的。</w:t>
      </w:r>
    </w:p>
    <w:p>
      <w:r>
        <w:rPr>
          <w:b/>
          <w:color w:val="FF0000"/>
        </w:rPr>
        <w:t xml:space="preserve">id 32</w:t>
      </w:r>
    </w:p>
    <w:p>
      <w:r>
        <w:rPr>
          <w:b w:val="0"/>
        </w:rPr>
        <w:t xml:space="preserve">我打开一看，发现包裹里有粉红色的气球和粉红色的装饰性钻石。包裹里还有一封信。我们Ceremoni.se已经注意到你的婚礼博客，www.minbrollopsblogg.se。我们知道，婚礼需要大量的时间、金钱和灵感。这就是为什么我们认为我们要从我们的婚礼装饰品系列中分享一些花絮。我和R说谢谢和问候!这些东西会派上用场。:-) 多么有趣啊，尤其是当它们派上用场，而你却完全没有准备的时候；）祝你周末愉快:)ReplyRadera 多么有趣啊!那里的价格也很便宜。你确实喜欢这个，我明白。至于颜色，我既喜欢气球，也喜欢闪闪发光的东西!答复Radera</w:t>
      </w:r>
    </w:p>
    <w:p>
      <w:r>
        <w:rPr>
          <w:b/>
          <w:color w:val="FF0000"/>
        </w:rPr>
        <w:t xml:space="preserve">id 33</w:t>
      </w:r>
    </w:p>
    <w:p>
      <w:r>
        <w:rPr>
          <w:b w:val="0"/>
        </w:rPr>
        <w:t xml:space="preserve">LOGOSOL由Bengt-Olov Byström于1989年创立，公司目前仍由位于Härnösand的Byström家族拥有。我们已经销售了30,000多台锯木机和10,000多台刨床，作为小型木材加工的市场领导者，我们拥有30多年的经验。我们每天都与世界各地的客户接触，他们用木材实现了自己的梦想。在我们这里，每一位客户都是重要的!我们努力工作，以便有快速的交付。通常是直接从我们的仓库发货。你在本网站上看到的价格是我们提供的最佳价格，无论你是打电话、发电子邮件还是在电子商店订购。如果你从另一家瑞典供应商那里找到同样的机器，而且价格更低，我们将予以匹配。参照广告、网站或报价。价格保证在订单日期的两个月后到期。LOGOSOL保留在每个个案中决定价格保证的有效性的权利。不适用于二手机器。</w:t>
      </w:r>
    </w:p>
    <w:p>
      <w:r>
        <w:rPr>
          <w:b/>
          <w:color w:val="FF0000"/>
        </w:rPr>
        <w:t xml:space="preserve">id 34</w:t>
      </w:r>
    </w:p>
    <w:p>
      <w:r>
        <w:rPr>
          <w:b w:val="0"/>
        </w:rPr>
        <w:t xml:space="preserve">MUSIC BY THE SEA 14-16.6.2019 30周年的主题是爱 FRIDAY 14.6. 2019 OPENING CONCERT "SALUT D'AMOUR" 7 pm Inko Church Jean Sibelius (1865-1957) The Lover, Suite for String Orchestra op.14 (The Lover, The Lover's Way, Good Night - Farewell) Wegelius Chamber Strings, concertm Annemarie Åström 单簧管、竖琴、弦乐和钢琴协奏曲 Isaac Rodriguez, 单簧管; Saara Olarte, 竖琴 Wegelius Chamber Strings; Kirill Kozlovski, 钢琴 Holberg suite for string orchestra Op.40 Edvard Elgar (1857-1934) "Salut d'Amour"，弦乐版本，作品。12 音乐会的司仪是Leif Nystén 星期六 15.6.2019 爵士乐在目标 - 喇叭在目标 11.00 英格广场 喇叭七重奏Con Brassica将用常青树为观众带来欢乐。Con Brassica：Sami Kaalinpää，王牌圆号；Mirva Karvinen，低音圆号；Roman Ismailov，低音圆号；Per Hytönen，中音圆号；Sampsa Sorvo，男高音圆号；Petri Putaansuu，男中音圆号；Ville Niemelä，大号 室内音乐音乐会《INTIMA BREV》下午2时。00 Wallhalla, Barösund (用船把观众从Ingå教堂村送到Barösund) "我曾经相信我拥有创作天赋，但我已经放弃了这个想法；一个女人必须不渴望作曲--至今还没有人能够做到。我应该期待成为那个人吗？"引自克拉拉-舒曼1839年11月26日的日记。 克拉拉-舒曼（1819-1896）罗曼斯作品。第21首和《罗马人》作品。第21号 基里尔-科兹洛夫斯基，钢琴 范尼-门德尔松（1805-47） 降E大调弦乐四重奏 塞西莉亚-达姆斯特伦（1988-） 第二弦乐四重奏《信》作品。61.Ffg in Finland Ingå Ensemble String Quartet:Nonna Knuuttila，小提琴；Maija Linkola，小提琴；Carl Lee，中提琴；Tomas Nuñez，大提琴 作曲家Cecilia Damström讲述了她的作品《信》，音乐会的司仪是Leif Nystén 全家欢音乐会!下午4点30分 霍尔肯文化中心，Täkter 艺术家和马戏团小丑Pekka von Cräutlein与Ingå Ensemble的音乐家们一起为整个家庭表演马戏团音乐会。这场音乐会以基尔西-库纳的马戏团主题诗歌为基础。周六晚上发烧!19.00 法格维克教堂 Wilhelm Stenhammar (1871-1927) "Lodolezzi sings", Suite for string quartet op.39 第四弦乐四重奏，A小调，作品25 彼得-奥洛夫松，小提琴，佩尔-厄曼，托尼-鲍尔，中提琴，马茨-奥洛夫松，大提琴 2019年6月16日星期日 11.00 英格教堂 安德斯-斯托尔巴卡，风琴 英格乐团弦乐。Nonna Knuuttila, 小提琴, Maija Linkola, 小提琴, Tomas Nuñez, 大提琴 14.00 Degerby Church Drei Fantasiestücke for clarinet and piano op.73 Isaac Rodriguez，单簧管 Kirill Kozlovski，钢琴 G小调钢琴三重奏 op.17 诺娜-克努蒂拉，小提琴 托马斯-努涅斯，大提琴 基里尔-科兹洛夫斯基，钢琴 降E大调八重奏作品20 斯特纳姆尔四重奏和英高乐团弦乐四重奏</w:t>
      </w:r>
    </w:p>
    <w:p>
      <w:r>
        <w:rPr>
          <w:b/>
          <w:color w:val="FF0000"/>
        </w:rPr>
        <w:t xml:space="preserve">id 35</w:t>
      </w:r>
    </w:p>
    <w:p>
      <w:r>
        <w:rPr>
          <w:b w:val="0"/>
        </w:rPr>
        <w:t xml:space="preserve">欢迎来到胡丁格市文化和休闲管理局的数字拨款管理信息 这里是各协会向胡丁格市文化和休闲管理局申请拨款的地方。对于每一种类型的补助金，你会发现补助金的规定。为了申请补助金，该协会必须在Huddinge市注册。在这里你可以找到关于在Huddinge市注册协会的信息 在线申请补助金 所有申请都需要登录，如果你没有登录信息，请联系我们文化和休闲部的管理员。许多赠款申请要求附上文件。这可以通过 "文件管理 "和 "上传文件 "选项卡来完成。文化和休闲委员会可在其活动范围内决定对协会设施的拨款。赠款可用于运营和维护。如果协会有租金补贴，则不能授予该补助金。 建筑和设备 . 补助金必须在协会承诺费用之前申请并授予。在申请前必须与体育和设施经理进行对话，以便获得设施拨款的批准。活动资助（2021年）不迟于活动开始前的两个月。文化和休闲委员会可以决定为文化活动和一次性活动（如大型体育或传统活动）的协会提供补助。拨款的目的是为了促进该市居民的广泛和多样化的活动。该活动必须向公众开放，并使该市的居民受益。申请书 申请书可在一年中的任何时候提交，但不得晚于活动举办前两个月。申请书必须附有项目说明。报告 如果获得资助，协会承诺在活动发生后两个月内向市政府报告。如果文化和休闲管理部门没有在规定期限内收到报告，该协会可能有责任进行偿还。通过电子服务进行报告：活动报告 文化场所补助金（2021年） 2019年12月1日 场所补助金最多可支付协会自有或租用的场所费用的100%，这些场所主要用于定期开展文化活动。同意 为了获得赠款，在签署租赁协议或获得场地之前，必须获得文化和休闲委员会的同意（租赁同意）。注意!如果你的协会有一个新的场所，并希望首次申请场所补助，你必须联系文化和休闲管理局，bidrag@huddinge.se。 场所补助最多可以提前三年发放。申请 在活动开始之前，必须在12月1日之前提交场地补助的申请，同时提交租赁协议。你必须有一份租赁协议。可向新成立的协会提供启动资金。该协会必须有至少15名成员居住在该市。启动资金为1,000瑞典克朗。申请 启动资金可在当年的任何时候申请，但不得晚于协会开始活动后的6个月。文化和休闲委员会可以决定对文化活动协会的拨款。拨款的目的是为了促进该市居民的广泛和多样的文化活动。协会必须开展支持董事会在文化领域的优先事项的活动。文化政策计划 如果您的协会希望首次申请运营补助金，您必须与文化和休闲管理局联系，bidrag@huddinge.se。运营补助金最多可以提前三年发放。申请 必须在活动开始前的12月1日之前提交申请。申请必须附有来年的活动说明和财务计算。付款和会计 赠款每年在上一年的活动和结果报告后提前支付。账目发送至 bidrag@huddinge.se 结对赠款 前往结对地点（2021年） 文化和休闲委员会可决定向在委员会活动领域内运作的协会提供结对交流赠款。资助的目的是为了促进胡丁格市的协会与该市的双胞胎城镇阿斯基姆和万塔的协会之间的交流。补助金可用于协会对双城的访问或接待，即当双城的协会代表访问Huddinge时。补助金最多发放给20名参与者，其中包括差旅费用。</w:t>
      </w:r>
    </w:p>
    <w:p>
      <w:r>
        <w:rPr>
          <w:b/>
          <w:color w:val="FF0000"/>
        </w:rPr>
        <w:t xml:space="preserve">id 36</w:t>
      </w:r>
    </w:p>
    <w:p>
      <w:r>
        <w:rPr>
          <w:b w:val="0"/>
        </w:rPr>
        <w:t xml:space="preserve">在你关心的地方，你会学到安全。凡是讲真话的地方，都能学到诚实。在你有耐心的地方，你要学会冷静。在你分享你的问题的地方，你学会了信任。在你宽容的地方，你会学到尊重。在你给予赞美的地方，你会学会欣赏。哪里学会了公平竞争，哪里就学会了正义。在感受到友谊的地方，就能学到团结的力量。在你们一起玩的地方，你们学会了感受快乐。它温暖了寒冷，它给我们的黑暗带来了光明。还有我们地球上所有害怕和寒冷的人，当我们在降临节点上一支蜡烛，当我们在降临节点上一支蜡烛。爱是耐心的，善良的，体贴的，从不猜疑或嫉妒，它不要求有自己的方式。它不恼怒别人，不长于忍耐，它几乎不安于现状。 它从不为不公正的事情感到高兴，但总是在真理占上风时欢欣鼓舞。爱是忠贞不渝的，不惜一切代价。它总是期待着最好的结果。爱它永远活着。爱，而且是永恒的爱。你不必和每个人都做朋友，但你可以对每个人都友好。当他们小的时候，我们剥夺了他们的权利，成长得足够强大，当他们长大后就会遇到。这首诗是由我最喜欢的作家比尔格-弗兰岑写的，任何人都是调皮的，所以是他的大臂来保护他所爱的人。并威胁要偷走你，在生活的长阶梯上。在你的办公桌上方悬挂红色、橙色和紫色的愿望树。并让它们出现在你怦然心动的织物中，而不是其他人的。无论你去哪里，都要带着你的整个心。两颗心齐心协力，可以移山填海。(波斯谚语)心是人的藏宝"。(希伯来谚语) 温柔的话语是心与心之间的联系。(东方谚语)如果你有很多，就献出你的财富；如果你有很少，就献出你的心。但我们现在可以给他们。在万圣节，我们都会想起我们的亲人，他们已经不在我们身边了。我们可以为所有我们内心深处的人点燃蜡烛，靠近我们的心。今天我为所有离开我们的亲人点上蜡烛。我想起了我亲爱的父亲和母亲，他们在我心中有一个特殊的位置。我亲爱的婆婆和塔吉叔叔今天也在我的思念之中。悲伤是我们为爱和欣赏人所付出的代价。因此，悲伤毕竟是一件积极的事情，无论悲伤会有多么难以承受--而且必须允许它发生。生命不是给定的，不是一种人权。像这样的困难时刻让我们认识到，生命不是一劳永逸的。悲伤也可以教会我们更好地珍惜生命。为了更好地照顾我们的亲人，我们的朋友，我们的同胞。为了更好地照顾彼此，由Jerzy Einhorn写给总统I。特洛伊德森的演讲 不要想太多，不要想明天。不要想着担心，想想今天。不要考虑你不能得到什么，要考虑你将得到什么。不要太担心会出什么问题。不要太担心你可能错过的东西，多担心你可能后悔和错过的东西。不要计划得太远。不要错过现在生活给你的东西。不要错过你真正梦想和可以做的事情。现在的生活，而不是明天的生活。有了小的变化，它就有了全新的意义，拥抱就变成了摸索。</w:t>
      </w:r>
    </w:p>
    <w:p>
      <w:r>
        <w:rPr>
          <w:b/>
          <w:color w:val="FF0000"/>
        </w:rPr>
        <w:t xml:space="preserve">id 37</w:t>
      </w:r>
    </w:p>
    <w:p>
      <w:r>
        <w:rPr>
          <w:b w:val="0"/>
        </w:rPr>
        <w:t xml:space="preserve">Popthecasbah | 从德黑兰到丹吉尔，从特拉维夫到滕斯塔的新闻和辩论。对于那些看到灰色区域多于黑白的人来说，公平和平衡，关于瑞典和世界穆斯林领域的政治、社会和文化的时事。对于那些不相信文明冲突或将战争作为治疗恐怖主义的方法的人来说。 对于那些对民主和人权有热情的人来说，这里和那里。对于那些宁可在rai时间看到casbah摇滚的人。从德黑兰到丹吉尔，从特拉维夫到滕斯塔的新闻和辩论。关于瑞典和世界穆斯林领域的政治、社会和文化的新闻，公平和平衡。 对于那些看到更多灰色区域而不是黑白的人来说。对于那些不相信文明冲突或将战争作为治疗恐怖主义的方法的人来说。 对于那些对民主和人权有热情的人来说，这里和那里。对于那些宁可在rai时间看到casbah摇滚的人。米里亚姆-马凯巴昨天在支持意大利作家罗伯托-萨维亚诺的音乐会上突然病倒后去世。对于一位在她的祖国南非、非洲大陆和全球范围内始终坚持人权的艺术家来说，这是一次恰当的告别，她为此付出了高昂的代价。很少有名字像她那样与反对种族隔离的斗争交织在一起。她最成功的作品是征服世界的《Pata Pata》，但对我来说，这是另一首永远铭刻在我记忆中的歌曲。1990年3月的一个深冬的日子，我有一种惊人的快乐和特权，那是在纳尔逊-曼德拉获释后的一个月，他发表演讲，米莉亚-马凯巴唱歌，这可能是我最美好和最感人的政治记忆，我与那晚在场的每个人都分享了这一记忆，那晚最耀眼的是马凯巴在环球合唱团的支持下唱了《N'Kosi Sikeleli》。发布者：Daniel Makar 欺骗或投票 Buuu....如果我是美国人，我可能会在这个周末做这个项目，"不给糖就捣蛋 "正在努力让更多的年轻人出去投票，还有什么比把你体内的戏剧猴子和做政治上的好事结合起来更有趣的呢？由丹尼尔-马卡尔-希沙姆-马塔尔作为广播连续剧出版 继科迪莉亚-爱德华森令人惊叹但又可怕的《烧焦的孩子找火》之后，希沙姆-马塔尔同样出色的小说《世界上没有人》，讲述了他心爱的利比亚，我们通过9岁的苏莱曼的眼睛来关注它，它开始于1979年夏天炙热的黎波里，从两种意义上讲都是如此。这部小说引起了国际社会的广泛关注，是2006年布克奖提名的最后五个入围者之一。在希沙姆-马塔尔的案例中，问题在于现实是否超越了小说的冷酷残酷，希沙姆的父亲于1990年在开罗失踪，被利比亚安全部门绑架，由于走私的信件，有关于父亲如何被对待的细节，但从1995年开始，这种联系停止了，13年的沉默和不确定性......第一集在今天11：35播出，重播时间是每天19：35，共21部，我可以强烈推荐它!今天，《非法之地：阿萨-阿布洛公司在巴勒斯坦被占领土上的业务》报告发布，该报告由Diakonia、瑞典教会和瑞典观察组织撰写，如标题所示，涉及阿萨-阿布洛公司对Mul T-Lock的所有权，该子公司在位于西岸一英里的Barkan工业区开展业务。Assa Abloy在八年前从公司创始人手中买下了Mul-T-Lock，当时和现在一样，企业由两家工厂组成，一家在特拉维夫南部的Yavne，这家工厂在地理上不能说是在西岸，当然西岸也被定居者称为Samaria，是他们通常所说的以色列土地的一部分。阿萨-阿布罗伊没有反思该地区自6日以来作为被占领土的国际地位。</w:t>
      </w:r>
    </w:p>
    <w:p>
      <w:r>
        <w:rPr>
          <w:b/>
          <w:color w:val="FF0000"/>
        </w:rPr>
        <w:t xml:space="preserve">id 38</w:t>
      </w:r>
    </w:p>
    <w:p>
      <w:r>
        <w:rPr>
          <w:b w:val="0"/>
        </w:rPr>
        <w:t xml:space="preserve">在索伦图纳的合唱团中唱歌 本页是Kummelby kyrkokörs新网站的一部分 对在索伦图纳的合唱团中唱歌感兴趣？为什么不是Kummelby kyrkokör？我们希望扩大合唱团的规模，并在各个部分都有空间!你可以给克里斯特-W发电子邮件（电子邮件地址见下文），他将与你联系，提供合适的日子来听我们讲话的信息。如果你认为这听起来很有趣，你将安排一个时间进行试听课程。这是为了让他能把你放在正确的声音中。</w:t>
      </w:r>
    </w:p>
    <w:p>
      <w:r>
        <w:rPr>
          <w:b/>
          <w:color w:val="FF0000"/>
        </w:rPr>
        <w:t xml:space="preserve">id 39</w:t>
      </w:r>
    </w:p>
    <w:p>
      <w:r>
        <w:rPr>
          <w:b w:val="0"/>
        </w:rPr>
        <w:t xml:space="preserve">当新教练安德斯-格林伯格在周日早上开始他在TFF的新任期时，他将负责一支日益陷入低迷的球队。0-2不敌法尔肯贝格，该队曾领先TFF6分，并拥有高于资格线的位置，这意味着向上的差距越来越大。中场球员彼得-阿贝尔松说，我真的认为在上周有一个上升，我们都在努力创造能量。比赛因兹拉坦-阿齐诺维奇的一次守门员救球而决定。第74分钟，法肯堡的安东-韦德在20码处射门，看起来并不难，但球在阿津沃伊奇面前弹了一下，后者将球扔了过去。阿齐诺维奇确实弥补了这一失误，他在进球后两分钟内救出了两个任意球。法肯堡的安东-韦德因此成为两粒进球的射手。他在第28分钟打进了自己和比赛的第一个球。法尔肯贝格穿过TFF的防线来到禁区右侧，克里斯托弗-卡尔松在门前传给安东-韦德，后者从禁区左侧的角度将球滚入几乎空门。法尔肯贝格有几次很好的机会，但兹拉坦-阿齐诺维奇救了。彼得-阿贝尔松说："在我们所处的情况下，不需要太多，我们就会落后，"他继续说："这感觉真的很沉重。我们很难在我们创造的机会上拿到球。在对阵法肯堡的比赛中，TFF在进球方面的困难仍在继续。球队创造了几次机会，并在比赛开始时应该有领先优势。7分钟后，佐兰-约万诺维奇在禁区内已经有两次很好的射门机会，但都偏出了。在第8分钟，TFF获得了一次犀利的双倍机会。法肯堡门将Stojan Lukic从Mattias Adelstam的右路任意球中拯救了Viktor Svensson的点球。下一刻，左路传中，弗雷德里克-延森点球命中，卢基奇在门线上将球扑出。这是TFF的最佳进球机会。- 前20-25分钟，我们应该杀死比赛，但我们很难确定我们的机会，汉努-希尔维尤说。TFF在下半场也有一些机会，但射门都被优秀的Stojan Lukic救出。下半场最好的TFF机会是弗雷德里克-延森，他在离比赛结束还有3分钟的时候差点把球打进，但卢基奇在那里握住了拳头。- 糟糕，真的很糟糕。连续第六次执教球队的汉努-希尔维尤说，我们发现进球非常困难。但从周日开始，当安德斯-格林伯格上任后，他又成为助理教练。TFF在休息时做了两个改变。Thiago和Mohamed Ramadan代替Viktor Svensson和Andreas Grahm上场。它给予了注射，而TFF在下半场的压力中更加积极。但在离结束还有四分之一小时时，兹拉坦-阿齐诺维奇的失误后，希望消失了。本赛季，TFF在11场比赛中只赢了一场，现在在积分榜上安全地领先8分。</w:t>
      </w:r>
    </w:p>
    <w:p>
      <w:r>
        <w:rPr>
          <w:b/>
          <w:color w:val="FF0000"/>
        </w:rPr>
        <w:t xml:space="preserve">id 40</w:t>
      </w:r>
    </w:p>
    <w:p>
      <w:r>
        <w:rPr>
          <w:b w:val="0"/>
        </w:rPr>
        <w:t xml:space="preserve">这位波士顿说唱歌手已经把一张专注于斯堪的纳维亚和欧洲合作的专辑放在一起了!来自波士顿的M-Dot已经把一张新专辑放在一起，但重点是斯堪的纳维亚和欧洲的合作。"Dots On The Map "是一张由16首歌曲组成的专辑，由Prop Dylan、Ekow、Noah Kin、DJ Connect、Masta Ace、Big Shug（Gangstarr Foundation）、Hell Rell（Dipset）、Misanthropist、Rocc Spotz、Keith Murray（Def Squad）、DJ LP2、Midiflash和更多人共同参与。这张专辑是在M-Dot来到欧洲进行新的巡演之前发行的。M-Dot在瑞典进行了三场演出，参加演出的不是别人，正是一直是瑞典最大的地下艺术家和音乐出口之一的Prop Dylan。Prop Dylan在瑞典的主要节日，如Hultsfredsfestivalen和Peace &amp; Love，还与Looptroop Rockers和传奇的DJ Premier合作。 Prop Dylan的上一张专辑《过桥》在瑞典卖出了金唱片，现在Prop Dylan准备发行新专辑了M-DOT是当今美国发展最快的嘻哈/说唱艺术家之一，自2009年以来，他通过在录音室的极度努力工作，在短时间内发布了几张强有力的Mixtape，并与其他艺术家进行了令人印象深刻的合作，从而在地下场景中建立了自己的地位。M-DOT因其无可挑剔的职业道德和决心而在地下场景中闻名，这一点在2010年得到了认可和庆祝，当时M-DOT被提名并赢得了波士顿/凤凰城音乐奖的最佳嘻哈表演，以及波士顿音乐奖的年度嘻哈艺术家。 这只是洒在这位波士顿说唱歌手身上的奖项和提名的一小部分而已。M-DOT在美国进行了广泛的巡演，并在欧洲进行了三次巡演，与Raekwon（Wu-Tang）、DJ Z-Trip、Kid Cudi、DJ Premier、D-12、MOP、Terror Squad、Blaq Poet、Freeway、Wiz Khalifa、Ryan Leslie、Noreaga、Whodini、Styles P、AZ、Cormega、 、Little Brother、Joe Budden、Das Efx、DJ Jean Maron和更多人分享舞台，现在是时候在欧洲进行另一次巡演。M-Dot将于5月25日至6月23日在欧洲与Slaughterhouse、Prop Dylan等一起演出。M-Dot + Prop Dylan (瑞典巡演) 25/5 - Örebro @ Rockbaren 26/5 -Stockholm @ Södra Teatern/ Mosebacke Etablissemanget 28/5 - Västerås @ Teater Cafét 2012年5月25日 星期五 15:09</w:t>
      </w:r>
    </w:p>
    <w:p>
      <w:r>
        <w:rPr>
          <w:b/>
          <w:color w:val="FF0000"/>
        </w:rPr>
        <w:t xml:space="preserve">id 41</w:t>
      </w:r>
    </w:p>
    <w:p>
      <w:r>
        <w:rPr>
          <w:b w:val="0"/>
        </w:rPr>
        <w:t xml:space="preserve">有一株大约5年的植物已经死于虫害。提示或想法，任何人？洋葱和乌龟用手处理起来非常麻烦。它们喜欢坐在叶子的褶皱里，很难接近。即使你清除了你看到的动物，往往也会有卵子留下。查看lindesro.co.uk，它出售捕食螨虫等的害虫。他们有一种吃羊毛球的甲虫http://www.lindesro.se/produktblad/cryptolaemus.pdf，现在一种瓷器花也有了蚜虫。但我可以把它扔掉，我对它和odorata都打了很多针。</w:t>
      </w:r>
    </w:p>
    <w:p>
      <w:r>
        <w:rPr>
          <w:b/>
          <w:color w:val="FF0000"/>
        </w:rPr>
        <w:t xml:space="preserve">id 42</w:t>
      </w:r>
    </w:p>
    <w:p>
      <w:r>
        <w:rPr>
          <w:b w:val="0"/>
        </w:rPr>
        <w:t xml:space="preserve">如果你住在水边，总是有一些水灾的风险。作为一个业主，你有责任保护自己和你的财产。瑞典民事应急机构（MSB）已经在其网站上发布了关于如何保护自己免受水灾的信息。作为一个业主，你有责任保护自己和你的财产。应急服务的任务主要是保护生命、重要功能和基础设施。当雪开始融化时，请牢记这一点：当有洪水风险时，请牢记这一点：如果房子周围的水上涨，你可以用沙袋建立保护墙。这种屏障用塑料布包裹，塑料布放在屏障周围，并连接到里面。沙袋和沙子可以从当地政府的供应站获得。然而，如果你需要大量的沙子，自带负载可能是个好主意。在采取太大行动之前，请向你的保险公司咨询。如果水位在雨水检查井中上升，并开始推入排水系统，也有水通过地下室墙壁进入的风险。试着把插座插到井里。然后使用带有水位摇杆的潜水泵，以防止水位上升得太高，以至于水留在排水管中。本页的联系人。</w:t>
      </w:r>
    </w:p>
    <w:p>
      <w:r>
        <w:rPr>
          <w:b/>
          <w:color w:val="FF0000"/>
        </w:rPr>
        <w:t xml:space="preserve">id 43</w:t>
      </w:r>
    </w:p>
    <w:p>
      <w:r>
        <w:rPr>
          <w:b w:val="0"/>
        </w:rPr>
        <w:t xml:space="preserve">你可能已经注意到，周五在Pet Sounds酒吧举行的Extra Everything三周年庆典上，关于哪一首将是最后一首歌的投票已经非常接近。现在，在Kaah、Hellström和Folds &amp; Wainwright之间并列。继续投票（你可以每天投票一次）。绳子是周五下午拉开的。最后是Hot Chip和他们的 "Made in the Dark"。典型。只是因为你没有听过，但它可以供你品尝。听，它很美。就像1998年左右的鲍勃狗一样，我发现我对新专辑（也叫 "黑暗中制造"）中安静的歌曲才有感情，尽管网络版在歌曲中间有恼人的电脑声音。标题曲和 "我们在寻找大量的爱 "以及 "在我们的爱的隐私中"，它们直达人心。这样的事情很容易让你害怕，害怕自己变老了，害怕自己变得软弱无能，害怕自己在滑坡，只要有东西听起来很吵，很快就会关机。但正如我所说的，我在1998年也有同样的恐惧，仍然听着嘈杂和抽动的舞曲。一段时间后，即使是舞动的Hot Chip歌曲也安定下来。顺便说一下，Hot Chip现在已经建立了自己的地位，足以登上至少四本音乐杂志的封面，这些杂志喜欢苗条，但仍然觉得他们通过用一个刚刚发布专辑继而获得巨大成功的乐队来吸引读者。宽广，但有一种狭窄的感觉。或者如果是相反的情况。这样的乐队最后往往会出现在杂志封面上，特别是如果他们穿得五颜六色。因此，音乐杂志架上一切如常。当然，额外的如常是在英国杂志中。最新的《Record Collector》和《Uncut》的封面上有鲍勃-迪伦。魔王有Radiohead。NME有Pete Doherty。Q--尽管有 "年度最佳10个新行为 "这样的标题--却选择了波诺、克里斯-马丁和诺埃尔-加拉格尔。我愿意为去Q新闻编辑部实地考察而付出一切。这一定是一个不谙世事的地方。音乐新闻相当于一个阿米什人的殖民地。谢谢你的咖啡，斯蒂格 作为倒数第二的瑞典人，我现在已经读了斯蒂格-拉森的三本犯罪小说。而且它们是令人兴奋和良好的娱乐。在所有的兴奋中，他也有时间说一些关于男人令人厌恶的话。另外，调查性的记者也很好（历史学家很容易就能看出这是在 "龙门事件 "之前）。尽管如此，这是我在阅读中最难忘的咖啡。这三本书中喝了大量的咖啡。从《讨厌女人的男人》的第一页到《炸毁的空中城堡》的最后一页都是胡扯。我不是说说而已，真的是这样，从第一页到最后一页。在这两千页中，有大量的咖啡因。大部分是冲泡的咖啡，有时是煮沸的咖啡，有时是浓缩咖啡。三明治是和咖啡一起吃的。可能是法式面包或百吉饼。有时利斯贝斯-萨兰德吃的是比利的，有时米凯尔-布隆维斯特做的是砂锅菜，有时是餐厅的饭菜，但大多数时候是三明治。当然，瑞典是一个喝咖啡的国家，只有芬兰的人均消费量超过我们。而警察和记者比其他人喝更多的咖啡，看看《屋顶上的男人》（今年夏天的重播）中的美好画面就知道了。但也有喝茶的。有一些人在八点以后不喝咖啡，或者六点、五点。有的人用水、啤酒、软饮料、果汁、葡萄酒来解渴。有的人在早餐或在家吃快速简单的饭菜时，会吃一些三明治以外的东西。根据这篇文章，显然，斯蒂格本人 "喝了大量的咖啡"，而且 "几乎没有吃过普通的食物"。这让我想到了斯蒂格-拉森的作品</w:t>
      </w:r>
    </w:p>
    <w:p>
      <w:r>
        <w:rPr>
          <w:b/>
          <w:color w:val="FF0000"/>
        </w:rPr>
        <w:t xml:space="preserve">id 44</w:t>
      </w:r>
    </w:p>
    <w:p>
      <w:r>
        <w:rPr>
          <w:b w:val="0"/>
        </w:rPr>
        <w:t xml:space="preserve">姓名 - 维基-根名，个人姓名的规范。邻国的命名习惯可能相当不同--取决于不同的文化，或不同的国家。家谱 了解你所在国家的命名惯例是很好的，否则很容易产生误解，家谱学家在研究中可能会出现错误。例如，丹麦的命名系统与瑞典不同，这可能导致家谱学家认为以当代 "名人 "命名的人实际上属于他们的家族。因此，在丹麦有几个 "托马斯-金戈"，并伴有父名，他们与受欢迎的主教和赞美诗作家托马斯-金戈完全没有关系，只是把主教的名和姓作为他们的名字。托马斯-金戈-拉斯穆森的名字很可能是托马斯-金戈，而他的姓氏是拉斯穆森。许多丹麦人都有两个姓，例如Poul Nyrup Rasmussen。第一个姓氏可用于寻址，但在电话簿中对持证人进行排序的是第二个姓氏。西班牙语国家的命名惯例 与丹麦的命名惯例相反，在使用两个姓氏的西班牙语国家，第一个姓氏才是 "正确的 "姓氏。第一个姓氏是父亲的姓氏，第二个姓氏是母亲的姓氏。因此，诺贝尔奖获得者豪尔赫-马里奥-佩德罗-巴尔加斯-略萨在他的姓氏中被称为巴尔加斯，而他的同事加布里埃尔-加西亚-马尔克斯（例如加布里埃尔-何塞-德拉康科迪亚-加西亚-马尔克斯）在他的姓氏中不叫马尔克斯，而叫加西亚，并应相应排序。在中国，姓氏是第一位的。因此，毛泽东在 "姓 "上被称为毛泽东，在 "名 "上被称为泽东。</w:t>
      </w:r>
    </w:p>
    <w:p>
      <w:r>
        <w:rPr>
          <w:b/>
          <w:color w:val="FF0000"/>
        </w:rPr>
        <w:t xml:space="preserve">id 45</w:t>
      </w:r>
    </w:p>
    <w:p>
      <w:r>
        <w:rPr>
          <w:b w:val="0"/>
        </w:rPr>
        <w:t xml:space="preserve">该比赛将于2021-07-31首次举行，在此期间，参赛者将体验和享受托尼达伦的风景，并经过几个村庄。比赛的主要组织者是Liviöjärvi IF，一个活跃的跑步和滑雪协会。几年来，该协会组织了与帕亚拉市场有关的跑步比赛。比赛的目的是挑战参与者，同时提供一种独特的体验，考验挑战者的意志和准备。今年的比赛沿着99号公路从Kitkiöjärvi向Pajala前进，100公里后就是终点。我们的目标是创建一个年度活动，在每年8月的第一个星期六举行。每年的路线都会有所不同，使每场比赛都很独特。完成比赛后，参赛者将获得一枚独特的奖牌，作为其实力和耐力的证明。主办方保留取消报名的权利 在4月30日前取消报名，并获得已付报名费50%的退款。5月1日之后，将不会有任何退款。在开始之前更改名字，需要支付100克朗的费用。参加比赛的风险自负，我作为报名者，理解并接受组织者不对任何伤害或事故负责。对于那些希望获得额外保护，并在无法开赛时有可能收回报名费的人，我们建议通过Folksams Startklar购买一份比赛保险。参赛者必须遵守指示，如果发生事故或有人受伤，参赛者必须协助其他参赛者。 参赛者必须按照标明/标记的路线进行比赛，所有比赛的风险由自己承担。组织者在沿途的一些站点提供液体和能量，参赛者应携带自己的能量和液体的容器。比赛管理有可能发生变化，起跑名额限制在100人以内。12月13日开始报名 12月13日-31日850kr 1/4-1/7 950kr 逾期报名将视情况提供。逾期注册的费用为1150kr。如果报名晚了，不能保证到起跑区的交通。</w:t>
      </w:r>
    </w:p>
    <w:p>
      <w:r>
        <w:rPr>
          <w:b/>
          <w:color w:val="FF0000"/>
        </w:rPr>
        <w:t xml:space="preserve">id 46</w:t>
      </w:r>
    </w:p>
    <w:p>
      <w:r>
        <w:rPr>
          <w:b w:val="0"/>
        </w:rPr>
        <w:t xml:space="preserve">接近用3D打印机制造人类心脏 邮件 今年3月，路易斯维尔大学用一台3D打印机制造了两个圆柱形心室。|摄影师：Dylan Lovan/AP/TT &lt;b&gt;&lt;FONT COLOR="FF0000"&gt; TEXT+TV &lt;/FONT COLOR="FF0000"&gt;&lt;/b&gt;3D打印机过去曾制造过人体器官。但这是科学家第一次接近生产人类心脏。这可能看起来很牵强，但路易斯维尔大学的研究人员正在努力用3D打印机创造一个人类心脏。目标是用病人自己的细胞制造出一个心脏，然后再进行移植，这样就不会被身体排斥。这是一个雄心勃勃的项目，可能要在数年后才能通过手术将3D打印的心脏植入人体内。然而，这项技术在未来不会太远。在过去，3D打印机已经成功地创造了人类器官，如心脏瓣膜、肾脏，甚至耳朵。领导该项目的细胞生物学家斯图尔特-威廉姆斯(Stuart Williams)说，他们已经通过3D打印机用细胞创造并转移了心脏瓣膜和小静脉。当这些微小的血管在小鼠身上进行测试时，实验取得了成功。- 最大的挑战是让这些细胞像在正常心脏中那样一起工作，"斯图尔特-威廉姆斯告诉福克斯新闻。由病人自身细胞构建的器官可以解决以前移植器官的一个问题：身体不接受，从而排斥移植。如果一切按计划进行，斯图尔特-威廉姆斯认为3D心脏可以在十年内对人类进行测试。第一批病人可能是那些心脏衰竭、不适合做其他移植手术的人。</w:t>
      </w:r>
    </w:p>
    <w:p>
      <w:r>
        <w:rPr>
          <w:b/>
          <w:color w:val="FF0000"/>
        </w:rPr>
        <w:t xml:space="preserve">id 47</w:t>
      </w:r>
    </w:p>
    <w:p>
      <w:r>
        <w:rPr>
          <w:b w:val="0"/>
        </w:rPr>
        <w:t xml:space="preserve">检查服务 如果你拥有自己的房子或正在买卖房子，我们为你进行房屋检查（转让检查）、能源申报和其他服务。大型和小型建筑项目都存在建筑检查的需要，以确保质量和工艺的正确性。建筑物加热和除湿 我们提供潮湿工程领域的产品和服务。我们在除湿和临时供暖（建筑供暖）方面的产品和服务是为您的需求量身定做的。爬行空间 我们帮助您进行改善建筑室内环境所需的安装。如果你怀疑有潮湿、发霉、通风不良或氡气，请联系我们。量身定制的范围 在OBM集团，我们的产品范围创造了机会，为您作为客户在购买或出售房屋时定制所需的任务。在房屋销售和房屋购买中，都需要检验服务。这些检查服务在某些方面可能有所不同，而我们OBM Gruppen公司将确保满足您的需求。当你购买或出售房屋时，你可以放心，OBM集团提供的服务包括购买或出售房屋所需的最重要的技术任务。我们进行房屋检查和能源申报。在这里，你可以在买房或卖房时与检查员预约进行转让检查。调查和其他服务 在出现室内环境问题或与湿度有关的损害时，我们也对建筑结构进行调查。在我们的许多地区分支机构，我们还可以提供诸如面积测量和氡气测量等服务。我们的专业背景 我们OBM集团的员工经过持续的内部培训，也有结构工程的专业背景。我们的许多员工也是瑞典土木工程师协会（SBR）的成员。</w:t>
      </w:r>
    </w:p>
    <w:p>
      <w:r>
        <w:rPr>
          <w:b/>
          <w:color w:val="FF0000"/>
        </w:rPr>
        <w:t xml:space="preserve">id 48</w:t>
      </w:r>
    </w:p>
    <w:p>
      <w:r>
        <w:rPr>
          <w:b w:val="0"/>
        </w:rPr>
        <w:t xml:space="preserve">通过将访客转化为客户，成功地提高你的网上商店的转化率，增加你的整体收入。你可以采取某些技巧来进一步增加销售，向上销售就是其中之一。这里是我们关于如何将你的访问者转化为客户并增加你的整体销售的系列的第四部分。为了进一步提高你的网上商店的销售额，你可以为客户提供在他们的订单上增加一些产品，请看下面5个例子。如果客户购买一定数量的产品，就向他们提供固定的折扣，例如，"买5个就减100英镑 "或经典的 "买3个，付2个"。如果顾客购买了一定数量的产品，就赠送或折扣你想从库存中剔除的产品。另一个选择是，如果购买达到一定金额，则提供免费送货服务。你也可以在下单后的下一次购物中提供折扣或免运费，试图吸引顾客再次光临。"如果你在30天内订购，你的下一次购买可获得XX%的折扣"。让你的电子商务梦想成真--用我们的电子商务解决方案之一开始你自己的网上商店。我们提供WooCommerce、Tictail和OpenCart等，你可以从设计模板、附加组件和额外功能中挑选。阅读更多关于我们的电子商务解决方案 "</w:t>
      </w:r>
    </w:p>
    <w:p>
      <w:r>
        <w:rPr>
          <w:b/>
          <w:color w:val="FF0000"/>
        </w:rPr>
        <w:t xml:space="preserve">id 49</w:t>
      </w:r>
    </w:p>
    <w:p>
      <w:r>
        <w:rPr>
          <w:b w:val="0"/>
        </w:rPr>
        <w:t xml:space="preserve">牙痛 - 1177 Vårdguiden - sjukdom, undersökningar, hitta vård, e-tjänster 牙痛最常见的原因是牙神经发炎或感染，原因是，例如，牙齿上有洞、填充物过深、牙颈部暴露或牙齿上有裂缝。然而，牙痛也可能是由例如牙根附近的骨头感染、磨牙、牙龈炎或牙齿脱落引起的。一些疾病，如鼻窦炎和牙龈炎，可能会引起面部疼痛，从而被误认为是牙痛。牙痛可能很痛苦，但通常在治疗后会消失。避免牙痛的最好方法是用含氟牙膏彻底刷牙，定时吃饭，并定期到牙科诊所检查牙齿。偶尔，如果你有牙齿感染，你可能需要抗生素。你应该何时寻求治疗？如果你的牙齿持续疼痛或刺痛，你应该去看牙医，如果你的牙齿疼痛，你的牙龈肿胀，如果你的舌头下有肿胀，你应该立即去看牙医。你可以随时拨打健康咨询热线进行咨询。更多信息 牙痛是指一颗或多颗牙齿因任何原因受到损害时。这是一个信号，说明有问题，牙医应该检查你的牙齿。牙痛通常是由发炎或感染的牙神经引起的。但牙痛还有其他原因。牙神经发炎或感染的牙痛可能是由牙齿上的洞引起的，称为龋齿丢失或填充物破损 其他引起牙痛的原因可能是磨牙和咬牙 牙齿长大并突破牙龈时的牙龈感染 牙齿上的洞 牙齿上的洞，称为龋齿，已经几乎或全部到达牙神经，可以引起牙痛。在这种情况下，导致蛀牙的细菌也使牙神经发炎。起初，牙齿经常开始结冰。然后你会得到一种更强烈和持久的疼痛，称为牙髓炎。疼痛的特点是强烈的刺痛。如果牙齿没有得到治疗，炎症会通过牙齿的根管系统扩散到周围的骨组织，称为根尖周炎。然后，疼痛的特征就会改变，变成更沉闷的搏动性疼痛，而且牙齿经常会有疼痛感。颚部周围的区域可能会肿胀。然后，牙神经和颌骨已经被感染，病牙处已经形成脓液。深入牙齿靠近牙神经的龋齿会引起牙痛。有填充物的牙齿对牙神经的保护有时比健康的牙齿要少。减少的绝缘层和钻孔本身都可能导致结冰或牙痛。如果你有很深的补牙，牙神经也会因补牙边缘的渗漏而受到影响。替代深层填充物的方法是立即做根管治疗。但这往往是不必要的，而且可能引起其他问题。这就是为什么牙医通常会做普通的补牙，即使它很深。坚硬的珐琅质为牙神经提供了良好的保护，但珐琅质在牙龈线上就停止了。如果牙龈因各种原因退缩，牙齿的根部可能会变得明显。牙根表面是多孔的，不能像釉质那样保护牙神经。这就是为什么在吃热的或冷的食物时可能发生结冰。吸气时冲进嘴里的空气也会导致结冰。由事故或咬牙引起的牙齿损伤会导致牙痛。如果牙齿的一部分被折断，牙骨，有时甚至整个牙神经都会暴露出来。这使得牙齿对冷热敏感，也会导致疼痛。打击牙齿也会使其疼痛。丢失或破损的填充物 修复后的牙齿的填充物包括</w:t>
      </w:r>
    </w:p>
    <w:p>
      <w:r>
        <w:rPr>
          <w:b/>
          <w:color w:val="FF0000"/>
        </w:rPr>
        <w:t xml:space="preserve">id 50</w:t>
      </w:r>
    </w:p>
    <w:p>
      <w:r>
        <w:rPr>
          <w:b w:val="0"/>
        </w:rPr>
        <w:t xml:space="preserve">梦想着购买联排别墅？我们理解你。联排别墅提供了一种休息的感觉，但通常比传统别墅更容易维护。你有自己的入口，通常有一个较小的地块，有一个天井，即使对那些真正有绿手指的人来说，也能走得很远。大多数联排别墅开发项目都建在我们城市地区的郊区。联排别墅的特点是外墙相连，通常非常实用和节省空间。 联排别墅的一个变化是通过车库等连接。联排别墅是另一种类型的联排别墅，可能是你能找到的最接近别墅的东西，在中心位置有一个花园，是一个正在成长但不想离开城市的家庭的选择。我们出售的大部分联排别墅是公寓，但也有业主自住的房子。这是一种流行的住房形式，这意味着我们总是有许多联排别墅出售。如果你需要购买建议，请与我们联系，我们将帮助你选择合适的联排别墅!由于我们的业务遍及全国，你可以很容易地在你想居住的确切位置找到待售的联排别墅。一旦你找到了你要找的东西，请随时登记你的兴趣，我们将与你联系，了解看房、投标和其他与房产有关的事宜。我们也欢迎你到我们的房地产公司去，我们具有当地知识的房地产经纪人将很乐意帮助你找到最适合你的联排别墅。我们Svensk Fastighetsförmedling希望能帮助您找到完美的联排别墅。这就是为什么我们制定了一些指南，以回答你在梦想购买联排别墅时可能遇到的许多问题。在这里，你会发现关于拥有共有产权和地役权的信息。还有抵押贷款和产权证书是如何运作的。如果你有任何其他问题，随时欢迎你联系我们的房地产经纪人。</w:t>
      </w:r>
    </w:p>
    <w:p>
      <w:r>
        <w:rPr>
          <w:b/>
          <w:color w:val="FF0000"/>
        </w:rPr>
        <w:t xml:space="preserve">id 51</w:t>
      </w:r>
    </w:p>
    <w:p>
      <w:r>
        <w:rPr>
          <w:b w:val="0"/>
        </w:rPr>
        <w:t xml:space="preserve">哪种Crucial内存适合新的iMac 2012？发表于 2012年12月17日 22:10 谁能推荐一个好的地方为新的iMac 27 "购买内存？我已经订购了8GB，并希望补充2个8GB的Crucial内存。当我用Crucial的零件编号检查一些瑞典网站时，它们并没有出现。根据我读到的内容，我需要以下规格：DDR3 PC3-12800 204-pin SO-DIMM CL11 Unbuffered Non-ECC 1.35V 当我在例如Komplett.se或Inwarehouse.se上查看时，这些内存的零件号CT2KIT102464BF160B（2x-kit）为649 SEK。但是，当我在Crucial.com上使用他们的内存配置器查看哪些内存被推荐用于iMac 27 "Late 2012时，我发现一个类似的套件，零件编号为CT3650278。有人知道这是否是相同的内存吗？我想坚持使用Crucial的内存，因为这些内存已经被证实可以和苹果公司使用的内存一起工作，没有冲突，而且频率降低（1600MHz）。我甚至在Macoteket检查过，但他们没有Crucials，他们甚至懒得用新的iMac更新他们的内存配置器。2012年12月21日上午11:15发布 你为什么不直接从Crucial公司订购？伟大的价格，免费送货，快速交付，伟大的支持。我自己前一阵子从critical订购了32GB的产品，交货时间为3天，价格不到1800克朗。由 erge 编辑, 2012年12月21日 11:16. 0</w:t>
      </w:r>
    </w:p>
    <w:p>
      <w:r>
        <w:rPr>
          <w:b/>
          <w:color w:val="FF0000"/>
        </w:rPr>
        <w:t xml:space="preserve">id 52</w:t>
      </w:r>
    </w:p>
    <w:p>
      <w:r>
        <w:rPr>
          <w:b w:val="0"/>
        </w:rPr>
        <w:t xml:space="preserve">在我们的环境中打上我们自己的印记是现在最流行的事情，我喜欢原创，不管是什么风格。这也是（安娜莱娜的）HEM博客的主要动力，要做原创，而不是复制别人的东西。在博客世界里，一直有一个挑战在进行，博客室和Serve已经开始了，就是推荐你最喜欢的博客。我从心底里感谢所有写过我的人。它的意义比你想象的要大。而且我打算在我有更多时间时接受挑战，现在我没有时间，但我会的。多么伟大的举措啊!你想念你的圣诞灯饰吗？我这样做了，并在墙上用光缆骗出了STAR的字样。冬天的黑暗中多了一点光亮，这是多么大的变化啊！祝你这周有个好的开始。拥抱，Annaleena</w:t>
      </w:r>
    </w:p>
    <w:p>
      <w:r>
        <w:rPr>
          <w:b/>
          <w:color w:val="FF0000"/>
        </w:rPr>
        <w:t xml:space="preserve">id 53</w:t>
      </w:r>
    </w:p>
    <w:p>
      <w:r>
        <w:rPr>
          <w:b w:val="0"/>
        </w:rPr>
        <w:t xml:space="preserve">欢迎来到BOLIA Förvaltning Bolia Förvaltning AB作为一个家族企业成立于1999年，目的是管理一个继承的房产，我们又买了两个房产。从那时起，房产组合有增有减，今天我们拥有七处房产。我们还拥有一家小型制造公司和一家小型建筑公司。几年来，我们也一直在进行小规模的建筑活动。</w:t>
      </w:r>
    </w:p>
    <w:p>
      <w:r>
        <w:rPr>
          <w:b/>
          <w:color w:val="FF0000"/>
        </w:rPr>
        <w:t xml:space="preserve">id 54</w:t>
      </w:r>
    </w:p>
    <w:p>
      <w:r>
        <w:rPr>
          <w:b w:val="0"/>
        </w:rPr>
        <w:t xml:space="preserve">DELUX SIGN 所谓A型的顶级型号。坚固的管状框架，使你的支架稳定。配有2个卡扣框架，便于更换信息，并能整齐地将你的海报固定在原处。这个架子将以一种时尚的方式展示你的商标和信息。标准尺寸为50 x 70和70 x 100。管状框架是黑色的，标志板是白色的。框架的可选标准颜色。|艺术。Nr||2000-1||2000-2||2000-3||2000-4||2001-1||2001-2||2001-3||2001-4| |Material||Stål,颜色||白色||红色||黑色||自然色||白色||红色||黑色||自然色||重量||11公斤||11公斤|11公斤|22公斤|22公斤|22公斤|22公斤|22公斤公斤||展示尺寸cm||50 x 70||50 x 70||50 x 70||70 x 100||70 x 100||70 x 100||70 x 100||EASY SIGN 简单而有效的A-带磁性窗口的支架。吸引顾客眼球的一个简单方法，而且成本合理。由1.25毫米的钢板和25毫米的粉末涂层钢管制成。标准尺寸为50 x 70和70 x 100。标准配置为白色、红色、黑色和银色。|艺术。Nr||3002-1||3002-2||3002-3||3002-4||3003-1||3003-2||3003-3||3003-材质||钢铁||颜色||白色||红色||黑色||银色||白色||红色||黑色|银色||重量|||10公斤||10公斤||20公斤公斤||20公斤||20公斤||20公斤||50 x 70||50 x 70||50 x 70||70 x 100||70 x 100||70 x 100||A-。STEL街道洒水车完全由铝制成，使用寿命长。配有2个32毫米框架的卡扣框架。 一个非常实惠的标牌架。标准尺寸为50×70，70×100和100×140。一个无忧无虑的招牌架，永不生锈。可提供标准颜色的自然阳极氧化处理。|Art.nr||2006-1||2006-2||2006-3||重量||7 kg||10 kg||15 kg||展示尺寸cm||50 x 70||70 x 100||100 x 140||保护性塑料5件套|Art.编号||5001-1||5001-2||5001-3||5001-4||5001-5||尺寸||50 x 70||70 x 100||100 x 140||A3|||A4||厚度cm||0,5 mm||0,5 mm||0,8 mm|||0,5 mm||磁性塑料2包|艺术。编号|5002-1||5002-2||5002-3||尺寸|52,5 x72,5||72,5 x 102,5||A3||厚度||0,5 mm||0,5 mm||0,8 mm||风标 经典的中坚力量，经得起恶劣环境的考验，寿命长。配备了一个坚固的背板。顶部标志可作为附件。标准尺寸为50 x 70和70 x 100。70 x 100型号的框架为45毫米，50 x 70型号为38毫米。有白色、红色、黑色和自然色。|Art.Nr||2002-1||2002-2||2002-3||2002-4||2003-1||2003-2||2003-3||2003-4| |Material||Stå</w:t>
      </w:r>
    </w:p>
    <w:p>
      <w:r>
        <w:rPr>
          <w:b/>
          <w:color w:val="FF0000"/>
        </w:rPr>
        <w:t xml:space="preserve">id 55</w:t>
      </w:r>
    </w:p>
    <w:p>
      <w:r>
        <w:rPr>
          <w:b w:val="0"/>
        </w:rPr>
        <w:t xml:space="preserve">我得到一个错误信息，为什么？"无法打开URLlink.acsm，因为文件类型不被支持或文件已损坏" "URLLink.acsm "是该书的下载链接。它必须用可以阅读电子书的软件打开--PC/Mac的Adobe Digital Editions，iOS的Bluefire Reader和Android的Aldiko。当你点击下载链接时，ACSM文件应该自动打开，但如果你的电脑没有学会用Adobe Digital Editions打开该文件，你可能需要第一次手动打开它。要在电脑上打开 "URLLink.acsm"：1.将URLLink.acsm保存在电脑上，例如保存在桌面上。当你点击下载链接时，选择 "保存 "而不是 "打开 "来进行。右键点击链接，选择 "用...打开"。然后选择 "Adobe Digital Editions"。 3.点击确定。该程序将打开，你的书将被下载。这个错误表明你的计算机上的Adobe Digital Editions不能访问互联网，例如，因为你在防火墙后面，不允许Adobe连接。在防火墙设置中，你可以设置一个一般的安全级别，或者赋予个别程序不同的权限。在Windows防火墙中（可在控制面板下的安全中心找到），选择 "例外 "选项卡，然后选择 "添加程序"，以添加要排除保护的程序。应该包括Adobe Digital Editions，这样才能发挥作用。它在其他防火墙中也有类似的作用。</w:t>
      </w:r>
    </w:p>
    <w:p>
      <w:r>
        <w:rPr>
          <w:b/>
          <w:color w:val="FF0000"/>
        </w:rPr>
        <w:t xml:space="preserve">id 56</w:t>
      </w:r>
    </w:p>
    <w:p>
      <w:r>
        <w:rPr>
          <w:b w:val="0"/>
        </w:rPr>
        <w:t xml:space="preserve">驾驶执照 不能按时送来体检证明？由于冠状病毒（covid-19）在瑞典的情况，可能很难得到医生的预约。在某些驾驶执照的情况下，你必须向我们发送一份医疗证明。如果你不能按时送来，你应该与我们联系。请直接致电您的办案人员或我们的客服人员，电话是0771-81 81 81。 您也可以使用联系表格。获得驾驶执照 了解如何申请驾驶执照和驾照。在这里你还可以找到以下信息： - 风险培训 - 医疗和个人要求 监督员 阅读如何申请成为监督员。在这里，你还可以找到以下信息： - 入职培训 拥有驾驶执照 如果你有驾驶执照，了解什么适用于你。在这里你可以找到以下信息： - 你可以驾驶的车辆 - 更高学历的更新 - 条件和医疗要求 - 驾驶执照的更新 - 在瑞典的外国驾驶执照 - 在国外的瑞典驾驶执照 - 警告而不是吊销 - 驾驶执照作为身份文件 - 驾驶执照的内容和格式 丢失驾驶执照 了解如果你丢失驾驶执照，适用于你的情况。在这里你可以找到以下信息： - 酒后驾车后的酒精锁 - 警方拿走你的驾照 - 撤销驾照 - 驾照被盗、丢失或损坏 公司和组织 对于那些积极从事驾驶培训或想提供酒精锁的人。在这里你可以找到以下信息： - 酒精锁 - 供应商信息 - 驾驶员培训或知识测试 - 中学和市级成人教育中的驾驶培训 - 进行驾驶测试的授权 - 驾校能力的批准 - 监督信息 - 驾驶培训中的人员变动 - 报告培训、知识测试和视力证书 - 专业资格的验证 交通医学 对于那些在医疗保健领域工作的人或眼镜店，想要报告视力证书。在这里你会发现以下信息： - 数字医疗证书 - 医生的报告义务 - 医疗备忘录 - 眼科医生 - 报告视觉证书 驾驶执照电子服务 为个人和公司或组织使用我们的驾驶执照电子服务。</w:t>
      </w:r>
    </w:p>
    <w:p>
      <w:r>
        <w:rPr>
          <w:b/>
          <w:color w:val="FF0000"/>
        </w:rPr>
        <w:t xml:space="preserve">id 57</w:t>
      </w:r>
    </w:p>
    <w:p>
      <w:r>
        <w:rPr>
          <w:b w:val="0"/>
        </w:rPr>
        <w:t xml:space="preserve">公共空间的声音干预和表演《传送带》 2007年夏秋之际，Ann Rosén和Sten-Olof Hellström作为驻地艺术家在互动研究所工作。他们一起在一个便携式声音装置的帮助下进行了一些 "声音干预"，他们把这个装置作为表演《传送带》的基础，作为node.stockholm节的一部分，于2008年2月9日在Weld首演。Ann Rosén和Sten-Olof Hellström在一些作品中研究了声音到底是什么，以及我们如何体验声音。因此，他们在一个明确的传统中工作，调查既是一个起点，也是一种方法，而声音作为一种物理和感知现象被问题化。在他们以前的作品中，他们通过让声音相互抵消来处理沉默问题，单独使用声音构建不同的 "建筑空间"，以及观众和声音装置之间不同类型的互动。在《传送带》中，与以前的项目相比，人与声音之间的相遇方式有很大的不同。在这里，Rosen和Hellström寻找了很多人每天活动的地方，让他们接触不同的声音。因此，这种情况与他们在其他方面合作的画廊装置非常不同，在那里，观众已经对情况更加熟悉和准备。这并不是说他们只是在寻求真实性，或者说他们在创造某种临床研究的情况。相反，不同人的反应似乎导致了快速的地方草图，然后被处理、组织、重塑和重新组装成相当不同的东西，但可能仍然可以识别。</w:t>
      </w:r>
    </w:p>
    <w:p>
      <w:r>
        <w:rPr>
          <w:b/>
          <w:color w:val="FF0000"/>
        </w:rPr>
        <w:t xml:space="preserve">id 58</w:t>
      </w:r>
    </w:p>
    <w:p>
      <w:r>
        <w:rPr>
          <w:b w:val="0"/>
        </w:rPr>
        <w:t xml:space="preserve">Edit Classic Editor The Fortune是《GTA IV》中的一种交通工具。该车是一款双门轿跑车，搭载3.0 V6发动机。这辆车与《GTA圣安地列斯》中的前辈非常相似，只是它的外形略微圆润，油漆也更光亮。该车很可能是基于2002年的日产Silvia，因为它们的前端相似。珍珠白的《财富》。Retrieved from "http://sv.gta.wikia.com/wiki/Fortune?oldid=2289" Vehicles GTA IV Content is available under CC-BY-SA.视频游戏</w:t>
      </w:r>
    </w:p>
    <w:p>
      <w:r>
        <w:rPr>
          <w:b/>
          <w:color w:val="FF0000"/>
        </w:rPr>
        <w:t xml:space="preserve">id 59</w:t>
      </w:r>
    </w:p>
    <w:p>
      <w:r>
        <w:rPr>
          <w:b w:val="0"/>
        </w:rPr>
        <w:t xml:space="preserve">发布时间：2012年10月17日</w:t>
      </w:r>
    </w:p>
    <w:p>
      <w:r>
        <w:rPr>
          <w:b/>
          <w:color w:val="FF0000"/>
        </w:rPr>
        <w:t xml:space="preserve">id 60</w:t>
      </w:r>
    </w:p>
    <w:p>
      <w:r>
        <w:rPr>
          <w:b w:val="0"/>
        </w:rPr>
        <w:t xml:space="preserve">01.POM画廊 POM画廊展示新的年轻艺术，重点是绘画。未来的明星。来体验一下当代艺术的魅力吧。刺激你的感官!开放时间：周六-周日12 -16，6月27日-8月9日每天12 -16。pomgallery.se - info@pomgallery.se - 0708 - 45 31 41 02. Skomakargården B&amp;B 住在Mariefred市中心。靠近一切。我们有四个舒适的房间，有舒适的床。所有的房间都有私人卫生间/淋浴，小的休息区，电视/wi-fi和直接通向我们茂盛的花园。早餐在我们的早餐厨房或在有遮挡的花园里供应。玛丽亚-韦兰德。全年开放 www.skomakargarden.se Info@skomakargarden.se 076 233 00 63, 070 751 91 00 03. Skottvångs grufva 欢迎来到索尔姆兰森林中的文化和历史绿洲。客栈、现场音乐、博物馆、艺术漫步、儿童娱乐、工艺品摊位、毛线摊位和木炭窑。营业时间见网站Maria Bystedt - www.skottvangsgrufva.se - 0158-259 00 04. Fäboda Fårbod 欢迎来到我们的农场，农场商店出售肉类/香肠、羊肉/羊皮、毛线手工艺品和牧羊犬训练。羔羊肉可在11月订购，以交付羊肉箱。冷冻切片全年销售，我们从11月中旬开始销售各种口味的春季超级美味羊肉肠。熏制羊肉，如熏制沙朗等，在接近圣诞节时可以买到。我们还根据FCI-传统风格为吞食身体的品种做牧羊犬训练。即除了BorderCollie和Workin Kelpie以外的所有品种。对于牧羊犬的训练，欢迎预订课程。我们位于距Skottvångs Grufva约800米的地方，见标志。我们欢迎游客步行或开车来参观，即禁止开车的标志不适用于参观我们的人。Ankie Hermansson 0708-950416 http://www.goosewood.com 05.Skeppsta hytta 玻璃艺术家Ebba Von Wachenfeldt在这里经营她自己的玻璃小屋，有商店、画廊和咖啡馆。欢迎大家在小屋里坐下来，观看工作。你可以预约讲座或自己吹玻璃。开放时间：5月-9月，周六-周日10-17，6月20日-8月30日，周三-周日10-17 Skeppsta Hytta，电话0158-30025，info@skeppstahytta.se，www.skeppstahytta.se 06。 Björnlunda Resto咖啡馆和餐厅，有完整的权利。平日10-14点之间提供自制的午餐，周末和夏季的晚上你还可以找到自选菜单。当前活动、午餐菜单和营业时间： Facebook.com/bjornlundaresto/ 联系人：Emma Crossley-Zels - bjornlunda.resto@gmail.com - 0764 285431 07. Björnlunda的Sternersborgs Choklad 巧克力店位于本世纪初的环境中，自己 生产新鲜巧克力和新鲜意大利冰淇淋。原材料尽可能是有机的。在花园里吃冰激凌，在隔壁的操场上玩耍。开放时间：周五11-17，周六11-15 www.facebook.com/Sternerborgschoklad 电话：0158-133 00 08. Jordnära文化春日庆祝活动，21/3 14时有森林浴，5月1日19.30时在Kvarnsjön的Vallmusik，8月14-15日Jordnära节，Mälbykvarn的文化咖啡馆在节日期间和8月1日及22日13-17时开放。还可以参观我们的小工艺品店，有手绘的石头、果汁、醋和音乐!Nina Nu Wesemeyer 更多信息：jordnarakultur.se - 通过facebook活动报名 09.Fräkenvassen 来购买我们来自哥特兰羊的美丽的卷曲羊皮，在Fräkenvassen农场体验美妙的大自然。此外，还可以预订10月份交付的羊肉盒，其中有切好的羊肉。Gunilla 0707-889 305</w:t>
      </w:r>
    </w:p>
    <w:p>
      <w:r>
        <w:rPr>
          <w:b/>
          <w:color w:val="FF0000"/>
        </w:rPr>
        <w:t xml:space="preserve">id 61</w:t>
      </w:r>
    </w:p>
    <w:p>
      <w:r>
        <w:rPr>
          <w:b w:val="0"/>
        </w:rPr>
        <w:t xml:space="preserve">衣原体测试 衣原体是瑞典最常见的性传播疾病。这种感染是由一种细菌引起的，主要通过阴道或肛门性交传播。为了尽早得到治疗并防止感染扩散，如果你怀疑自己被感染了，即使没有症状，也必须接受检测。该试验在疑似感染后一周内是安全的。检查和调查 你可以在诊所接受检查，也可以通过网上订购或在药店购买的检查。在诊所进行检测应该始终是首选。这样你就可以和健康专家交谈，而且测试也是正确进行的。住院检查总是免费的。如果在月经量大的日子取样，衣原体检测的效果可能会差一些。如果检测结果显示你患有衣原体，你将需要在健康中心或青年诊所接受治疗。如果测试显示你有衣原体，你需要透露与谁发生过性关系，以便追踪感染情况。在诊所做衣原体检测 你可以在诊所预约做衣原体检测。有些诊所有上门服务的时间，你不需要预约。当你来到诊所时，你将与助产士、医生或护士交谈。你将被告知你是否、何时以及如何发生过性行为。当你做衣原体检查时，你将被要求提供以下一个或多个样本： - 尿液样本 - 阴道样本，用棉签取。你可能还需要从直肠取样，用棉签取样。在这里，你可以找到你附近的哪家诊所，它什么时候开放，以及如何联系它。自我检测衣原体 你可以自己做衣原体检测。你可以订购或购买带有仪器和操作说明的测试。一旦你采取了样品，你就把它们送到实验室进行分析。你可以自己在家里做的测试只能显示你的阴道或尿道是否有衣原体。如果你正在服用抗生素，测试结果可能不完全可靠。在线订购免费测试 在大多数地区，你可以登录并在线订购衣原体测试。要订购测试，你必须在提供在线衣原体测试的地区注册。你可以向你注册的地址以外的地方订购测试。在药店购买测试 衣原体测试在药店可以买到，但不是免费的。检查结果 检查结果通常在一周内出来。如果测试显示你有衣原体，那就是一个确定的结果。即使检测结果为阴性，你也可能需要重新进行检测。如果你在最后一次性生活后一周前进行测试，你需要这样做。如果你在网上订购或在药店购买了衣原体测试，如果测试显示你有衣原体，你需要联系诊所进行治疗和咨询。在线订购衣原体淋病检测 更多信息请访问1177.se 在线衣原体检测 在大多数地区，您可以登录并在线订购衣原体检测。要订购测试，你必须在提供在线衣原体测试的地区注册。你可以向你注册的地址以外的地方订购测试。</w:t>
      </w:r>
    </w:p>
    <w:p>
      <w:r>
        <w:rPr>
          <w:b/>
          <w:color w:val="FF0000"/>
        </w:rPr>
        <w:t xml:space="preserve">id 62</w:t>
      </w:r>
    </w:p>
    <w:p>
      <w:r>
        <w:rPr>
          <w:b w:val="0"/>
        </w:rPr>
        <w:t xml:space="preserve">从11月23日星期一开始，新的程序。亲爱的固体成员。有许多人对目前Covid-19的发展非常关注。我们Solid公司正密切关注此事，并认真对待这一情况为了抵制感染的传播，我们已经审查了我们的程序，并尽我们所能提供一个清洁和安全的培训环境。我们还指出，最重要的是，所有成员在Solid公司时都要健康，身体健康。下周二，一般性建议发生了变化，尽管我们没有像所有其他一般性会议那样被覆盖，但我们希望继续为你们--固体成员，也为我们--工作人员负责。这将是艰难的，我们将不得不再次进行调整，但现在的雄心是找到良好和安全的解决方案，以确保你作为一个成员可以继续参加我们的培训，无论是在Solid "现场"，在线或户外课程。我们希望你能够安全和有保障地这样做。我们认为以下措施将带来最大的变化，它们将从周一开始生效，最初将持续4周： - 团体课程 - 我们将把参与者人数改为8+1（教练） - 我们将安排好时间，不再让2个团体课程背靠背。例如，第一节课是直播，第二节课是在线（通过ZOOM）或户外。这将导致开放体育馆的额外时间。- 我们将在特定时间推出45分钟的WOD课程，这些课程基于当前的WOD，但没有第一部分--力量部分，以防止与开放式健身房训练 "冲突"--我们将暂时取消团队、力量、OLY和激烈的活动课程，以专注于WOD课程，这是我们最受欢迎的课程。- 我们在地板上标出空间，明确显示每个参与者可以进入哪个锻炼区。友情提醒：你只需预订你真正想参加的课程，你最好在 "现场"、在线、户外课程和个人训练（即开放式健身房）之间分配你的训练。- 两个盒子（Nyköping和Stockholm）都将提供在线课程，以便所有Solids成员能够利用这些机会。- 我们正在引入WOD在家里的固体（30分钟）。这门课将在Wondr中作为当前WOD的替代课程，也是我们在网上固定时间提供的课程。- 开放式健身房将在Wondr预订，上限为8人，时间为60-120分钟。- 体育馆开放时间是在直播课之间提供的 - 更衣室 - 我们强烈不鼓励使用更衣室。如果你在课后需要洗澡，同一时间不应超过2人。如果有更多的人需要洗澡，快速淋浴是一种方式。最后，我们想借此机会说，感谢你选择成为Solid的一部分。我们在展望未来时有一些担忧，但同时也有希望。在过去几天里，我们收到的巨大反馈--增强了我们的力量。箱子里的伟大感觉和战斗精神使我们感到有信心，我们一起可以很好地走出来。我们希望你们感受到的社区和归属感，在未来的时间里将是至关重要的。祝您有一个愉快的夜晚，如果您有任何问题或担忧，请联系我们。//由于目前Covid-19的发展，以及一些人对此可能感到的担忧，我们从上周开始实施了以下措施： - 所有的把手、门、水龙头、肥皂和纸分配器现在每天晚上由清洁人员进行清洁，以前是每周一次 - 训练地板，现在每天晚上用清洁机进行吸尘和清洁，并使用杀菌药水。- Ulrik、Amanda和Felix今天已经用消毒剂擦拭了所有的训练设备，包括健身器、KB、DB、单杠等，我们将继续持续这样做 - 我们已经确保在所有的厕所和信息板上都有少量的洗手液供应，在你来到训练区之前 - 我们鼓励你</w:t>
      </w:r>
    </w:p>
    <w:p>
      <w:r>
        <w:rPr>
          <w:b/>
          <w:color w:val="FF0000"/>
        </w:rPr>
        <w:t xml:space="preserve">id 63</w:t>
      </w:r>
    </w:p>
    <w:p>
      <w:r>
        <w:rPr>
          <w:b w:val="0"/>
        </w:rPr>
        <w:t xml:space="preserve">兹拉坦最近表明，他确实是一个非常好的球员。要刚踏入巴塞罗那就交出成绩单是不容易的。更让我惊讶的是，他现在能以正确的方式承受压力，即在他们认为自己能做到这一切的时候给予回报。看看Aftonbladet.se的这段视频就知道了http://www.aftonbladet.se/webbtv/sport/article5952797.ab，他已经变得冷静和分析。酸溜溜的兹拉坦已经不在了。有趣的是。我有时会想我应该邀请谁来吃饭。我以前在另一个博客上写过这个问题，但想回到这个话题上。以下表格如何：Ingemar Stenmark, Tomas Wassberg, Ari Abrahamian and Per Fosshaug 是的，你可以做一整条包含不同成本计算的表格。我想到了几个，但想不出名字。但这将是相当有趣的讨论。是的，是的。然后再去看医生。我找过几次的那个人已经被卡住了，所以现在她从大城市斯德哥尔摩请来了一位 "专家"，他今天也加入了我们。也许我应该向她提到，这些年来我已经见了很多医生和专家，但没有一个人更接近解决方案。那么，为什么这一次。但是，但是，他们也应该有事情可做。主要问题似乎是没有人愿意负责开出我得到的和需要的药片，因为他们现在正在注册。所以我必须每个月打一次电话给医生，解释这个月也没有消退。在过去，获得药片从来没有问题，所以你持续了6-12个月。但是现在，病人宁可感觉不好，也不愿意让自己出现在登记簿上。他们没有意识到这对我来说已经无法解决了。他们在35年前就会这样做。但他们的工资很高。在访问一家精神病院时，我问精神病学主任如何决定一个病人是否应该被收容。"好吧，"主任说，"我们在浴缸里装满水。他/她被要求清空浴缸。 - 我明白了，我说，一个正常人会使用水桶，因为它比茶匙和杯子大！一个正常人会拉出塞子--你想要一张离窗户最近的床吗？由于我现在想不出什么特别的东西来写博客，这里有一个小故事：老人和老太太在床上玩得很开心。突然，老人说："老人把它拉出来，但又把它推回去。"于是老人又说："老人又做了同样的事，即拉出来又推回去。然后老人喊道：老人回答。嗯，我以为你说....它滑进了屁股!一直不怎么喜欢格莱。我不知道为什么，它就是这样的。但现在她的发言让我对自己的观点产生了动摇。她在一些杂志上说了一些非常聪明的话。我不记得逐字逐句了，但它是这样的。"女孩们，不要把模特作为你们的理想。他们中的大多数人都经过修饰、瘦身，甚至经常进行手术。"。基本上我一直在说什么。就个人而言，我甚至不认为她们是女孩。杂志上的大多看起来像娃娃，因为它们被大量地拼接。许多年前，有一个模特儿，她看起来非常漂亮。但在日常生活中，她的整张脸充满了丘疹之类的东西，他们设法掩盖了这些东西。她的声音也很粗糙，有点南方口音。他们是两个完全不同的人。因此，女孩们，第一百次说：做你们自己。做你自己!有很多螺柱，但我认为在梅拉达伦大学不存在这些螺柱。我今天在新闻上看到，他们要建造某种房屋拼图和一些机器人。然后这些将被发射到月球。在那里，机器人将建造一个带有白色结点的小红房子。他们在斯德哥尔摩的地球仪屋顶上放了一个类似的房子，这还不够吗？但是，嘿，发生了什么？这有什么意义？用这些钱的总成本，你肯定可以养活100,000人。</w:t>
      </w:r>
    </w:p>
    <w:p>
      <w:r>
        <w:rPr>
          <w:b/>
          <w:color w:val="FF0000"/>
        </w:rPr>
        <w:t xml:space="preserve">id 64</w:t>
      </w:r>
    </w:p>
    <w:p>
      <w:r>
        <w:rPr>
          <w:b w:val="0"/>
        </w:rPr>
        <w:t xml:space="preserve">拆除乞讨营地和驱逐那些占用所谓 "场地土地 "的人已经很容易了。这种情况最近发生在韦姆多（Värmdö）这里。这是一个使用公共秩序法规的问题，并确保已经建立的乞丐营被拆除。警察给了韦姆多的居民一天的时间来搬离。然后，位于一个购物中心后面的营地被拆除了。公共空间是指街道、广场和公园。在马尔默，一家私人物业公司拥有被四百名乞丐占据的场地。马尔默市政府已经利用环境法来清除这些居民，但到目前为止还没有成功。乱扔垃圾的责任在于业主，也在于最终的和解。业主一开始就应该防止这种情况的发生。</w:t>
      </w:r>
    </w:p>
    <w:p>
      <w:r>
        <w:rPr>
          <w:b/>
          <w:color w:val="FF0000"/>
        </w:rPr>
        <w:t xml:space="preserve">id 65</w:t>
      </w:r>
    </w:p>
    <w:p>
      <w:r>
        <w:rPr>
          <w:b w:val="0"/>
        </w:rPr>
        <w:t xml:space="preserve">鲈鱼是一种主要生活在营养丰富的水域、淡水和咸水中的鱼类。它最常见于湖泊中，但也可以生活在平静的流水中。它有一个精美的古铜色覆盖层，上面有细小的鳞片。它分布在斯科纳、布莱金岛西部、斯莫兰岛南部和东部、厄兰岛、哥特兰岛、Göta älv、Västergötland的Vänern水系、Dalsland（可能是引进的）和Värmland；Östergötland、Södermanland和Uppland。它可以长到大约70厘米长，体重接近5公斤。它能容忍低氧水平和高温。雌鸟每年可产生约60万个卵。</w:t>
      </w:r>
    </w:p>
    <w:p>
      <w:r>
        <w:rPr>
          <w:b/>
          <w:color w:val="FF0000"/>
        </w:rPr>
        <w:t xml:space="preserve">id 66</w:t>
      </w:r>
    </w:p>
    <w:p>
      <w:r>
        <w:rPr>
          <w:b w:val="0"/>
        </w:rPr>
        <w:t xml:space="preserve">世界上最大的基金管理公司贝莱德（Blackrock）将把环境可持续性作为核心投资目标，首席执行官劳伦斯-芬克（Laurence Fink）在他每年给世界上最大的公司的首席执行官的信中宣布。</w:t>
      </w:r>
    </w:p>
    <w:p>
      <w:r>
        <w:rPr>
          <w:b/>
          <w:color w:val="FF0000"/>
        </w:rPr>
        <w:t xml:space="preserve">id 67</w:t>
      </w:r>
    </w:p>
    <w:p>
      <w:r>
        <w:rPr>
          <w:b w:val="0"/>
        </w:rPr>
        <w:t xml:space="preserve">1.您与CommunityIsland的关系 1.1 通过使用CommunityIsland网站（"网站"）或通过网站向您提供的CommunityIsland产品、软件、信息流和服务（统称为 "服务"），您与CommunityIsland达成了有约束力的协议。"CommunityIsland "是指Community Island AB，其主要营业地点在瑞典马尔默。 1.2 您与CommunityIsland之间具有法律约束力的协议包括：（A）本文的条款，（B）CommunityIsland隐私政策[http://www.communityisland.com/modules/3/Article_posts.aspx?portal=www&amp;PortalsModulerID=45&amp;CatID=58&amp;PostID=44]，以及（C）CommunityIsland的社区政策[http://www.communityisland.com/modules/3/Article_posts.aspx?portal=www&amp;PortalsModulerID=45&amp;CatID=58&amp;PostID=45]（统称为 "条款"）。 1.3 条款构成您和CommunityIsland之间关于您使用服务的具有法律约束力的协议。您必须花时间仔细阅读本条款。 1.4 本条款适用于本服务的所有用户，包括同时是本服务内容提供者的用户。"内容 "包括文本、软件、脚本、图形、照片、声音、音乐、视频、视听组合、互动功能和其他您查看、访问或贡献给本服务的材料。 2.接受条款 2.1 为了使用本服务，您必须首先接受条款。如果您不同意这些条款，您就无权使用本服务。 2.2 您可以通过使用本服务来同意这些条款。您承认并同意CommunityIsland将把您对服务的使用视为从那时起对条款的接受。3 在下列情况下，您不能使用服务和接受条款：(a) 您未达到与CommunityIsland签订具有法律约束力的合同的法定年龄 (b) 根据您居住的国家或您访问服务的国家的法律，您被禁止或被依法禁止接受或使用服务。 2.4 建议您打印或保存一份条款的副本作为您自己的记录。对条款的修改 CommunityIsland保留对条款进行修改的权利，例如，为了应对立法的变化或由于服务所提供的功能的变化。因此，你必须定期审查本条款，以检查是否有任何变化。条款的修改版本（"修改后的条款"）将张贴在[链接]上或通过服务提供（进一步修改的条款）。如果您不接受修改后的条款，您必须停止使用本服务。您在修改后的条款公布后继续使用服务将被视为您接受修改后的条款。 4.CommunityIsland账户 4.1 为了访问网站的某些功能或服务的其他部分，您必须创建一个CommunityIsland账户。在创建账户时，你必须提供准确和完整的信息。4.2 如果您发现您的CommunityIsland账户有任何安全漏洞或未经授权的使用，您必须立即通知CommunityIsland。4.3 您同意您对通过您的CommunityIsland账户进行的所有活动负全部责任（对CommunityIsland和其他人）。5.使用的一般限制 5.1 CommunityIsland在此授予您访问和使用服务的权利，但必须遵守以下明确的条款和条件，并且您同意如果您不遵守这些条款和条件，则构成您对条款的违反： A. 您同意在没有CommunityIsland的情况下，不以任何媒介分发网站或服务的任何部分，包括但不限于任何内容</w:t>
      </w:r>
    </w:p>
    <w:p>
      <w:r>
        <w:rPr>
          <w:b/>
          <w:color w:val="FF0000"/>
        </w:rPr>
        <w:t xml:space="preserve">id 68</w:t>
      </w:r>
    </w:p>
    <w:p>
      <w:r>
        <w:rPr>
          <w:b w:val="0"/>
        </w:rPr>
        <w:t xml:space="preserve">维纳斯834PG门为那些喜欢美丽细节的人而设。我们经典的Harmoni系列的特点是根据传统模式精心塑造的美丽镜门。在每一扇门和每一个细节中，它都是坚实的工艺。大多数门都有带或不带玻璃的选择。白色是标准，任何颜色都可以选择。" Go back Details 我们的门不仅仅是表面上的美丽。真正聪明的细节隐藏在外壳之下。该结构是市场上最安全和稳定的结构之一。但当然，你可以选择额外的配件，进一步加强安全，创造一个更加个性化的门。我们所有的门都以白色油漆（NCS S 0502-Y）作为标准供应。如果你想要一个不同的颜色，你可以从额外的10种标准颜色中选择，但需要额外的费用。如果你想让你的门有自己的个人风格，你可以从1750 NCS的全部颜色中选择，也可以从RAL的范围中选择。可以选择这种方式，但需要额外收费。颜色选择 该门还可以提供白色油漆内饰。玻璃 你可以从四个不同的变体中选择。既可以是传统的透明玻璃，也可以是仿古的烟色玻璃，或者是浮雕玻璃，如蚀刻和科茨沃尔德之间。产品标准||EN 14351:2006 + A2:2016||能源等级||EN 10077-2，U值。1,3 Wm2/K|||降噪||EN ISO 10140-2, Rw 30 dB (-5;-6)| - " 用户手册外门第3版 - 产品管理, 维护条例, 保修条件和分类, NorDan外门的安装说明。来自2015-09-28 - " 诺丹外门用户手册第4版 - 产品管理、维护规定、保修条件及分类、诺丹外门的安装说明。从2016-04-18到2016-09-11 - " 诺丹外门用户手册第5版 - 产品管理、维护规定、保修条件及分类、诺丹外门安装说明。从2016-09-12到2017-03-06 - " 诺丹外门用户手册第6版 - 产品管理、维护规定、保修条件及分类、诺丹外门安装说明。从2017-03-07到2019-06-13 - " 诺丹外门用户手册第7版 - 产品管理，维护规定，保修条件和分类，诺丹外门的安装说明。自2019-06-14起CE声明 - " 外向型对开门 - UL2 Rev2 - DoP-NDAB-NDYD-007v2-SE 外向型对开门 - UL2（Rev 2） - " 外向型对开门 - UL2 Rev3 - DoP-NDAB-NDYD-007v3-SE IDLock 所有外门的电子锁 ID Lock是市场上最现代的数字门锁，可用于改装。一劳永逸地忘记钥匙，让你的家人以最适合你的方式进入你的家。可以选择钥匙标签或PIN码，通过遥控器，你可以在房子的任何地方开门或锁门。让人们进来，再次控制住房子。有了ID Lock，我们永远欢迎你回家。ID锁150白色 我们为您提供机会，通过决定您自己的选项和颜色来创建一个定制的门。如果你想要一个特殊的颜色方案，你可以从NCS和RAL的整个光谱中选择，但需要额外的费用。我们的外门是在重型HDF板上喷漆的，交付时的颜色是标准的白色（NCS S0502-Y）。 喷漆的外门应小心处理，请参阅随货提供的处理和安装说明，或从网站的客户服务下下载。 9 灰色 10 灰色 考虑到环境因素，你也选择了一种节能产品，它是生产</w:t>
      </w:r>
    </w:p>
    <w:p>
      <w:r>
        <w:rPr>
          <w:b/>
          <w:color w:val="FF0000"/>
        </w:rPr>
        <w:t xml:space="preserve">id 69</w:t>
      </w:r>
    </w:p>
    <w:p>
      <w:r>
        <w:rPr>
          <w:b w:val="0"/>
        </w:rPr>
        <w:t xml:space="preserve">上周，我与那些为哥德堡400周年纪念活动制定计划的政治参考小组共进早餐。能够讨论所有关于400周年纪念的建议是非常令人激动和有趣的，因为这离现在还有9年时间。在这里，我在博客上写了一些在5月份提出的建议。现在让我们继续前进，看看哪些建议可以实施。这里有两张照片，一张是目前的参考小组，一张是为300周年纪念活动工作的先生们。可以说，多样性是更好的，但我们也应该向下面的先生们鞠躬。 毕竟，300周年纪念活动给了我们利塞伯格和戈塔普拉特森。看看下个世纪会发生什么，哥德堡2121年！这真的很有趣。</w:t>
      </w:r>
    </w:p>
    <w:p>
      <w:r>
        <w:rPr>
          <w:b/>
          <w:color w:val="FF0000"/>
        </w:rPr>
        <w:t xml:space="preserve">id 70</w:t>
      </w:r>
    </w:p>
    <w:p>
      <w:r>
        <w:rPr>
          <w:b w:val="0"/>
        </w:rPr>
        <w:t xml:space="preserve">发表于：1月29日</w:t>
      </w:r>
    </w:p>
    <w:p>
      <w:r>
        <w:rPr>
          <w:b/>
          <w:color w:val="FF0000"/>
        </w:rPr>
        <w:t xml:space="preserve">id 71</w:t>
      </w:r>
    </w:p>
    <w:p>
      <w:r>
        <w:rPr>
          <w:b w:val="0"/>
        </w:rPr>
        <w:t xml:space="preserve">泰国的气候和天气 泰国的气候 泰国属于热带季风气候，全国大部分地区有三个季节。在许多瑞典游客旅行的最南端，即马六甲半岛，有一个热带雨林气候，每年有两个雨季。这些地区之间的边界在某处穿过碧武里府。这三个季节是凉爽干燥、炎热干燥和雨季。它们受来自西南和东北的季风的支配，每年有6个月的时间吹袭。大致来说，凉爽的干燥期从10月至11月至3月中旬，炎热的干燥期从3月至5月，雨季从6月至10月至11月。越往南走，雨季就越长。最热的月份通常是4月，白天温度超过39°C的情况并不少见，晚上也不会太凉。泰国东北部的伊桑省是该国最热的地区。最凉爽的月份是12月至1月，北部和东北部的气温在夜间可降至10°C左右，在海拔1500米以上的地方可降至0°C以下，这时可能会下雪。泰国南部的上层地区在2-3月降雨量最少，5月和9-10月降雨量最大。再往南，1-2月的雨量最少，5月和9-10月的雨量最大。在普吉岛，5月的雨量最大，平均30天中有21天下雨。在该国南部，气温比较稳定，全年平均气温在25℃左右。什么时候去？在雨季最激烈的时候旅行通常不是那么愉快。然而，它往往不会整天下雨。在一个典型的日子里，上午是晴天，但中午会变得多云，下午会有几个小时的雨或倾盆大雨。傍晚时分，太阳常常有时间再次探出头来。偶尔会出现台风，大雨、雷鸣和大风持续3-4天。泰国的旅游业一年四季都在运作，在淡季旅游泰国会便宜很多。这不仅适用于航空旅行，也适用于住宿，其价格往往是旺季的一半。去泰国旅游的最佳时间是11月至2月，这段时间不怎么下雨，也不怎么热。南部地区最好在12月和1月访问，北部地区在2月变暖时访问，其余地区在11月访问。在这里可以找到清迈、曼谷和普吉岛不同月份的平均气温和平均降雨量。</w:t>
      </w:r>
    </w:p>
    <w:p>
      <w:r>
        <w:rPr>
          <w:b/>
          <w:color w:val="FF0000"/>
        </w:rPr>
        <w:t xml:space="preserve">id 72</w:t>
      </w:r>
    </w:p>
    <w:p>
      <w:r>
        <w:rPr>
          <w:b w:val="0"/>
        </w:rPr>
        <w:t xml:space="preserve">在Runndagarna期间，Skärgårdssjön Runn会活跃起来，几乎所有的村庄、协会、俱乐部和许多公司都参与到这里的活动中。在整整两天的时间里，法伦和博莱恩格之间的鲁恩湖上、周围和湖边都有很多适合全家的活动。今年的活动与以往一样紧凑，有龙舟赛、游船、铁人三项、帆板、独木舟、音乐、美食和文化等，每个人都可以在这个周末享受一番。RunnDays始终是第32周!欢迎参加2020年Runn冬季周 你知道RunnDagarna冬季现在更多的是在Runn上、周围和在Runn的活动。因此RunnDagarna冬季的名字已经改为Runn冬季周，Runn冬季周也有自己的网站www.runnwinterweek.se 2019年Runn冬季周将于2月8日至23日举行 欢迎到冰上来!RunnDagarna是与Borlänge市政府、Falu市政府和Visit Dalarna合作举办的。</w:t>
      </w:r>
    </w:p>
    <w:p>
      <w:r>
        <w:rPr>
          <w:b/>
          <w:color w:val="FF0000"/>
        </w:rPr>
        <w:t xml:space="preserve">id 73</w:t>
      </w:r>
    </w:p>
    <w:p>
      <w:r>
        <w:rPr>
          <w:b w:val="0"/>
        </w:rPr>
        <w:t xml:space="preserve">今天又是时候了--在奥斯比的救援服务中对日常生活进行拍照记录。你现在已经认识了大部分的消防员和警官，但今天你将见到另一个救援部门--这次是来自斯莫兰的。当我早上到达车站时，正好赶上吃早餐，指挥部有了变动。亚内将准备工作和装备精良的8080号的责任移交给消防工程师吉米，他现在拥有这项荣誉，直到星期四。接近午餐时间了，我饿了，走到吉米身边，这样有点坚决，不知道我们是不是真的应该一起吃午饭。可以说，一个饥饿的摄影师是一个轻松的摄影师，而消防工程师发现最好接受我的建议。现在是上午11点39分，我让他优先排队使用微波炉，他开始加热他的食物，然后也许你能弄清楚发生了什么事？是的，警报。标题是建筑中的火。没过多久，我们就打着蓝灯、鸣着警笛上路了，时间是8080年，这时亚内准备好了消防车和油罐车，以便在消防员出现时做好准备。过了好一阵子，才有更多的信息从SOS中出现，在这一点上，没有什么特别振奋人心的东西在广播中宣布：多层木质建筑和房主看到了烟雾的地方。有关的房子在哈拉里德，离奥斯比有一段距离，吉米一边开车一边组织行动。6080，来自Älmhult的指挥车，正在路上，伴随着该站的消防车和油罐车，决定Osby将用8030千斤顶补充其消防车和油罐车。 过了一会儿我们才到达，不知道会发生什么，很紧张。在阿姆霍特的副首席消防官斯塔凡和消防工程师奥萨出现之前，我们就滚进了院子，不久之后，奥斯比的8010就停在了房子前面。在这个案例中，房主逍遥法外，我可以说，如果这是我的家，我肯定会感到害怕。幸运的是，他们在家里，闻到了火的味道，看到了烟，但未能找到火从哪里来。而起火的原因有些出乎意料--是阳光和镜子的结合，在浴室窗框的几个地方留下了严重的烧伤痕迹。当吉米在热成像仪的帮助下确定没有危险时，能够呼出一口气的感觉真的非常好，还有感激和松了一口气的房主感谢应急部门的帮助。回到车站后，我们吃了午饭，这真的是期待已久。现在，我们今天不仅仅是去报警，我在一天的大部分时间里都紧跟在吉米的后面，你会在下一篇文章中读到更多关于这一点。</w:t>
      </w:r>
    </w:p>
    <w:p>
      <w:r>
        <w:rPr>
          <w:b/>
          <w:color w:val="FF0000"/>
        </w:rPr>
        <w:t xml:space="preserve">id 74</w:t>
      </w:r>
    </w:p>
    <w:p>
      <w:r>
        <w:rPr>
          <w:b w:val="0"/>
        </w:rPr>
        <w:t xml:space="preserve">这里是卡米拉在maltablogg.spotlife.se写的另一篇重要博文。不幸的是，她的网页已不再可用，但这些信息对所有狗主人都非常重要，如果它消失了，将是一种耻辱重要的是要知道马耳他在许多方面与北欧不同，这意味着等待你的四条腿的朋友的不仅仅是蜱虫。我这么说并不是要吓跑你，马耳他有很多健康的狗，但重要的是要知道有哪些狗，这样你就可以预防疾病。沙蝇 如果你要搬到马耳他或长期逗留，请阅读以下关于沙蝇的信息。沙蝇可能引起的是利什曼病感染，更多的英文信息，你可以点击这里，进入公共卫生局关于这种特殊疾病的信息。在马耳他，建议每年进行一次血液测试，以检查狗是否患有此病。如果能及时发现，药物治疗就足够了（尽管是终身的），狗可以继续过上好日子。更新!2012年2月，有一篇文章说，一种疫苗很快就会在市场上出现!在这里阅读。然而，它还没有被证实，许多兽医说它只能覆盖70%左右，所以现在的建议是滴剂或项圈。我在拉亚身上使用了拜耳的Advantix。4个月的费用约为24欧元。效果很好，直到她因为这些东西而出现癫痫发作，看来拉亚对它过敏。因此，现在我们正在使用Excalibur项圈和香茅喷雾。虎蚊或斑马蚊 这种蚊子的尺寸在2毫米-10毫米之间，是马耳他比较糟糕的品种之一。你可以分辨出与一般蚊子的区别，因为这种蚊子看起来像斑马，它的腿和腹部有黑白条纹。雌性是咬人的，因为她需要血液来发育卵子。如果她在吸血时感觉到了危险，她会离开现场，转而去找另一个献血者。因此，有很大的感染风险，这种蚊子可以进一步传播给人类，例如登革热，对于我们的四条腿的朋友，它可以传播心丝虫，这是一种严重的疾病，也可以从动物传播给人类。这种蚊子不会因为通常的灭蚊剂喷洒而死亡，它们只是被挡在了外面，直到喷洒物沉淀。它们也不像其他蚊子那样被光吸引。确保清空任何花桶里的水，因为虎蚊喜欢积水，你还可以做的是确保使用含有DEET（N,N-二乙基甲基甲苯胺）的驱蚊剂，如果可能的话，穿上全覆盖的衣服。这在马耳他的夏季是相当困难的，但正如我之前所说，最好的保护措施是穿着防护服。如果你开着门窗睡觉，也要确保你在门窗上有适当的蚊帐。Sagoplam或锥形棕榈 在瑞典的家中，这是一种受人喜爱的室内植物，但在马耳他，它可以在岛上到处找到。许多人不知道的是，它对人类和动物都有致命的毒性。它可以引起肾脏和肝脏的损伤，如果不及时治疗，你可能会失去你的四条腿的朋友。这里有一篇关于这个东西的英文文章：http://www.expressen.se/nyheter/giftig-vaxt-saljs-pa-ikea-husdjur-kan-do/ 你可以在这里阅读更多内容，但要用英文 -&gt; http://www.critterology.com/articles/cycas-revoluta-sago-palm-or-cycad-toxicity 所以如果你有喜欢咬东西的狗，不要买这个，让它们远离岛上种植这些东西的地方。</w:t>
      </w:r>
    </w:p>
    <w:p>
      <w:r>
        <w:rPr>
          <w:b/>
          <w:color w:val="FF0000"/>
        </w:rPr>
        <w:t xml:space="preserve">id 75</w:t>
      </w:r>
    </w:p>
    <w:p>
      <w:r>
        <w:rPr>
          <w:b w:val="0"/>
        </w:rPr>
        <w:t xml:space="preserve">难民被要求支付16,000瑞典克朗 香料下药的家庭 男孩和祖父受重伤 周六，一个两岁的男孩钻进了停在挪威比约斯维克码头边的一辆汽车，并设法启动了汽车。从外面看，男孩69岁的祖父和姐姐看到汽车越过边缘，将男孩带入水底。男孩掉入水中时，车门是关闭的。因此，祖父扑上去把他从车里拉出来。据目击者称，这位祖父花了几分钟时间才把门打开。这时，他自己也被征服了，无法从水中出来。这名男孩和祖父都因严重受伤而在医院接受治疗。挪威媒体报道说，他们的情况被认为很危险。难民要求16000克朗 糟糕的结果--然后政客们咆哮着要到加拿大的空间--18年后再试。</w:t>
      </w:r>
    </w:p>
    <w:p>
      <w:r>
        <w:rPr>
          <w:b/>
          <w:color w:val="FF0000"/>
        </w:rPr>
        <w:t xml:space="preserve">id 76</w:t>
      </w:r>
    </w:p>
    <w:p>
      <w:r>
        <w:rPr>
          <w:b w:val="0"/>
        </w:rPr>
        <w:t xml:space="preserve">谢谢你的评论......它总是让我感到非常高兴!生于60年代，已婚，祖母和孙女+继祖母。园艺和摄影，几乎对所有的东西都有兴趣：-）对不起，奶奶，但你很快就会成为家里最矮的人。</w:t>
      </w:r>
    </w:p>
    <w:p>
      <w:r>
        <w:rPr>
          <w:b/>
          <w:color w:val="FF0000"/>
        </w:rPr>
        <w:t xml:space="preserve">id 77</w:t>
      </w:r>
    </w:p>
    <w:p>
      <w:r>
        <w:rPr>
          <w:b w:val="0"/>
        </w:rPr>
        <w:t xml:space="preserve">时间按开始的小时收费，从模特到达到离开工作室/地点，无论模特是在工作还是在等待。无论模特是否需要留出时间，订购的时间都按全额收费。对于全天的预订，必须停下来吃饭。所有费用均加收增值税。除费用外，还要收取20%的代理佣金。最大工作时间为4小时。适用于6-8小时，并在第6小时开始后进行充电。工作时间最长为8小时，此后加班按小时收费。在工作日的21点到6点之间，以及周六、周日和公共假期，将收取50%的OB附加费。在工作开始前至少24小时没有确认的初步预订被认为是取消的。必须在工作开始前两个完整工作日的下午5点之前提出。提前一天取消将被收取50%的费用。当天取消将被收取全额费用。取消旅行必须在旅行开始前至少7天提出，否则将收取所订时间的一半费用。客户支付门票等的取消费用。如果模特因疾病或其他超出经纪公司控制范围的原因（如错过航班）而没有出现在工作中，经纪公司不负责任何费用。如果天气是工作的先决条件，必须在预订时说明。对于在瑞典境内，但在斯德哥尔摩地区以外的工作，客户按照现行标准支付差旅费、酒店房间和每日津贴。如果需要，出租车由客户支付。对于乘坐私家车的旅行，将按照目前的收费标准收取里程报销费用：www.riksskatteverket.se 如果模特有很长的旅程，有时可能会收取旅行时间报销费用。对于在瑞典以外的任务，客户根据适用于有关国家的瑞典政府标准提前支付每日津贴。模特必须最迟在出发当天收到津贴。机票、船票或火车票，以及酒店、出租车、行李和疫苗费用均由客户支付。当该机构进行旅行安排时，将开具成本加基于该机构支出的10%的服务费的发票。对于内衣/泳装和比基尼的摄影和展示，要加收所述费用的50%。复制费（对图像使用权的补偿）：在预订时，客户有责任在不提示的情况下说明使用图像/电影材料的背景和范围。该材料不得用于订购时指定的情况之外的场合。严禁将图片放在图片社进行转售。所有的使用必须事先与机构达成一致。延长使用必须在出版前通知原子能机构。未经事先同意的使用将被收取费用。在未事先同意的情况下延长使用时间，本社保留对模特或其他客户造成的损失提出赔偿的权利。这尤其适用于非约定的使用侵犯了另一客户所获得的排他性的情况。如果所报总价包括工作时间和使用权，即使客户决定不使用材料或使用程度低于计划，也不会给予部分信贷。独家/排他性权利 独家是指客户希望确保模特不得/未曾为其他公司或产品做广告。 复制费不包括任何独家权利。如果需要排他性，必须在预订前提前告知。如果客户没有事先说明排他性是雇用模特的条件，则机构有权取消已确认的预订。取消权也适用于客户表示希望获得独家服务，但双方在工作开始前至少3个工作日没有签署最终协议的情况。 因取消而产生的任何费用由客户负责。其他 所订购的模特已同意参加该背景下的活动，为该公司和订单中所示的产品服务。本协议的有效期为一年，从第一次接触开始，最晚不得超过一年。</w:t>
      </w:r>
    </w:p>
    <w:p>
      <w:r>
        <w:rPr>
          <w:b/>
          <w:color w:val="FF0000"/>
        </w:rPr>
        <w:t xml:space="preserve">id 78</w:t>
      </w:r>
    </w:p>
    <w:p>
      <w:r>
        <w:rPr>
          <w:b w:val="0"/>
        </w:rPr>
        <w:t xml:space="preserve">你只想比较有存款担保的储蓄账户吗？以下是我们拥有储蓄账户信息的所有银行和贷款机构的名单。如果你正在寻找一个高储蓄率，请仔细看看这个表格，那里的利率定期更新。你也可以阅读关于这些储蓄账户以及其他人的看法。请留下您对您的银行/贷款人的意见，以帮助其他人选择正确的储蓄账户，并获得良好的利率。这里有许多高储蓄率，供你作为个人或企业使用。你还可以按名称、最低利率、最高利率和存款担保对列表进行排序。点击表格中的标题，根据你的喜好进行排序。要积极行动起来，转换银行!转换你的储蓄账户，以获得更好的储蓄率!我们建议在选择存放资金的银行时，将银行的储蓄率作为你评估的参数之一。目前，瑞典的储蓄率极低，你可以从我们的上表中看到。尽管如此，我们认为，在选择银行时应该积极主动，让储蓄率成为你在开立银行账户前应该检查的问题之一。Sparräntan.se的启动是因为我缺少一份所有提供货币存款的银行名单。今天，我们每月有大约10,000名访客，有超过5,000名订阅者订阅我们的通讯。这表明，今天，尽管利率很低，但在瑞典有很大的兴趣为你的储蓄账户获得尽可能好的利率。甚至连DN都推荐我们sparräntan.se作为寻找最佳储蓄率的良好资源!如果你正在寻找一个高的储蓄率，请仔细看看这个表格，其中的利率是不断更新的。你也可以阅读关于这些储蓄账户和其他人的意见。欢迎留下你对银行/贷款人的意见，以帮助其他人选择正确的储蓄账户，并获得良好的利率。这里有许多高储蓄率，供你作为个人或企业使用。无论你是为雨天、假期、新电视还是新房子而储蓄，都值得花些时间寻找最佳储蓄率。让你辛苦赚来的钱尽可能地为你工作，将使你更容易实现你的目标，同时也将防止你的钱因通货膨胀而贬值。不同类型的储蓄 你应该选择的储蓄类型取决于许多因素，如你能/想存多少钱，你计划存多长时间，你将多长时间存一次，以及你是否需要接触你的储蓄，或者你是否可以把它们锁定更长的时间。储蓄账户的最高限额和最低限额 许多储蓄账户都有最低限额和最高限额，规定了你可以在那里存多少钱。为了能够在一些储蓄账户中进行储蓄，你需要能够存入允许的最低金额，并且不能存入超过储蓄账户允许的金额。特别是，不同类型的锁定资金、离岸账户和担保账户都有很高的最低限额，你必须满足这些要求才能开立储蓄账户。在某些情况下，这些最低要求高达 100 000-150 000欧元，有时甚至更高。还有一些标准的自由取款储蓄账户，对你的储蓄账户开始时的资金量有最低限制。传统上，最低要求高的储蓄账户比最低要求低或无要求的账户提供更好的储蓄率，但现在情况不再如此，甚至要求低至1英镑的账户也能提供至少与最低要求高于10万英镑的储蓄账户一样好的利率。是否免费提款 这是选择储蓄账户时一个非常重要的问题。许多储蓄率稍高的储蓄账户往往对你的提款次数有限制，有时会将你的储蓄锁定数年而不允许你触碰它们。高利率储蓄账户 不同的银行/运营商和不同的账户有不同的规则。有些账户按月付息，有些则按年付息，有些储蓄账户则混合了固定的月利率和奖励利率，例如，如果你在一年内没有提取任何款项，就会启动奖励利率。这些是我们目前掌握的所有银行和贷款机构的信息。如果你能告诉我们更多银行的情况，我们将非常感激，这样我们就能提供更好的比较。</w:t>
      </w:r>
    </w:p>
    <w:p>
      <w:r>
        <w:rPr>
          <w:b/>
          <w:color w:val="FF0000"/>
        </w:rPr>
        <w:t xml:space="preserve">id 79</w:t>
      </w:r>
    </w:p>
    <w:p>
      <w:r>
        <w:rPr>
          <w:b w:val="0"/>
        </w:rPr>
        <w:t xml:space="preserve">传记[编辑]潘恩来自一个高官家庭，曾在牛津大学学习，但由于反对英国圣公会，1661年被开除。潘恩于1665年成为贵格会成员，并于1667年开始为贵格会的传教士和作家工作。在其他作品中，他出版了《摇动的沙基》（1668年）和《没有十字架，没有王冠》（1669年）。 潘恩的活动使他受到当局的反对，在1668-71年期间，他曾多次被监禁。 1672年，查理二世发布《赦免宣言》后，情况发生了变化。国王以多种方式向潘恩示好，同时他也从父亲那里继承了大量财富。现在他开始急切地忙于为他的同胞在美国建立殖民地的计划，1674-81年，他和其他贵格会成员购买了新泽西的殖民地。1681年，为了抵消他对王室的一项旧有要求，他获得了新泽西州西南部这里的地区，并从该地区形成了宾夕法尼亚州的殖民地，他在1683年特许了该殖民地。他的人道主义性格表现在对美洲印第安人的宽大政策上，他还试图提高黑人在其殖民地的地位。现在，潘恩把他的时间分给了美国事务和英国的宗教和政治工作。1685年詹姆斯二世登基时，他与詹姆斯二世的友好关系使他获得了重要的地位，他利用这一地位支持宗教宽容。1688年革命后，他失去了影响力，被指控为雅各布派阴谋的同谋，但没有被定罪。财务问题、疾病和宾夕法尼亚州的问题（潘恩从1688年到1701年在那里居住）也使他生命的后半部分蒙上了阴影。潘恩的著作集于1726年出版。 资料来源[编辑] 外部链接[编辑] 。</w:t>
      </w:r>
    </w:p>
    <w:p>
      <w:r>
        <w:rPr>
          <w:b/>
          <w:color w:val="FF0000"/>
        </w:rPr>
        <w:t xml:space="preserve">id 80</w:t>
      </w:r>
    </w:p>
    <w:p>
      <w:r>
        <w:rPr>
          <w:b w:val="0"/>
        </w:rPr>
        <w:t xml:space="preserve">Existenz.se - 有三种人，一种是会计算的人，一种是不会计算的人。哈哈，这就对了!然而，变得该死的人认为他们可以拿走 "好 "椅子，只是因为你走开了1分钟。...或者你可以做个好主人，给客人提供好椅子。只是我总是在朋友来的时候提供最好的座位？哈哈，也许我应该开始把人从任何比较好的地方扔掉。通常情况下，我是一个不在乎的人，让人们坐着或有可能更舒适的东西，Lool true shit. 然后当''哥们''过来找你时，他认为他应该有最好的座位。 Dino, Donator 2012-10-26 14:00 | #9 我总是为我的客人提供尽可能好的座位，问他是否饿了，给他做饭，给他咖啡等，你应该总是对客人友好，我认为但这可能是因为我来自克罗地亚，而这在瑞典并不完全是常规做法，哈哈......你不得不承认，瑞典人在这个特殊的事情上有点小气？</w:t>
      </w:r>
    </w:p>
    <w:p>
      <w:r>
        <w:rPr>
          <w:b/>
          <w:color w:val="FF0000"/>
        </w:rPr>
        <w:t xml:space="preserve">id 81</w:t>
      </w:r>
    </w:p>
    <w:p>
      <w:r>
        <w:rPr>
          <w:b w:val="0"/>
        </w:rPr>
        <w:t xml:space="preserve">Tor是免费软件和一个开放的网络，帮助你抵御一种威胁个人自由和隐私、秘密业务和关系以及国家安全的网络监控，这种监控被称为流量分析。Tor通过在世界各地的志愿者运行的分布式中继网络中弹跳你的通信来保护你：它防止任何人寻找... </w:t>
      </w:r>
    </w:p>
    <w:p>
      <w:r>
        <w:rPr>
          <w:b/>
          <w:color w:val="FF0000"/>
        </w:rPr>
        <w:t xml:space="preserve">id 82</w:t>
      </w:r>
    </w:p>
    <w:p>
      <w:r>
        <w:rPr>
          <w:b w:val="0"/>
        </w:rPr>
        <w:t xml:space="preserve">朱尼斯协会章程 阿达拉朱尼斯。2019年3月14日协会年度会议上通过。第1章 对Junis的规定 § 1:1 组织 Junis是瑞典的一个戒酒和儿童组织。Junis是IOGT国际组织的一个组成部分。朱尼斯在宗教上是中立的，无党派之分。朱尼斯与IOGT-NTO、Ungdomens Nykterhetsförbund（UNF）和Nykterhetsrörelsens Scoutförbund（NSF）一起组成IOGT-NTO运动。成员的不同活动和年龄构成了一个广泛的整体。§ 1:2 IOGT-NTO运动的基本原则 IOGT-NTO运动是世界性的人和教育运动的一部分。该运动的基础是所有人的平等价值和权利的原则，没有任何形式的区别。IOGT-NTO运动将那些为个人清醒而采取立场的人聚集在一起，他们共同希望为所有人争取更好的生活条件。我们的工作基于三个基本理念：民主 所有的人都有平等的价值和相同的权利来影响社会的发展。我们为一个民主社会而努力，为个人发展、自由和参与提供平等的条件。在IOGT-NTO运动中，所有成员都有机会发出自己的声音，各项活动都以成员的意愿为基础。团结 人与人之间是相互依存的，人与人之间的责任，无论是今天还是未来的世代。一个人人共享福利和安全的世界是个人发展和凝聚力的先决条件。通过我们的工作，我们的目标是在平等的基础上建立社区--地方、国家和全球。清醒 在为更美好的世界而奋斗的过程中，我们选择没有酒精和其他毒品的生活，因为它们是个人和整个社会的负担，是人类发展的障碍。通过我们对个人清醒的承诺和我们的活动，我们挑战酒精规范。我们激励人们过上清醒的生活。 § 1:3 决策机构 勇联的决策机构，在国家层面上是联合会的大会和理事会，在地区层面上是地区年会和地区理事会，在地方层面上是协会年会、协会会议和协会理事会。IOGT-NTO运动内部的合作决策机构，在国家层面上是国家委员会，在地方层面上是地区年会和地区委员会。 § 1:4 成员和领导人 凡是申请加入并在联合会的成员登记册上登记的人都是Junis的成员（注册成员）。为了保持会员身份，会员必须每年确认其会员身份。任何在12岁之前没有认捐的人，都不再是会员了。每个会员可以在几个协会拥有本地会员资格，但只能是一个协会的注册会员。15岁以后，只有领袖才能成为成员。领导人自动成为JUNIS的成员，不计入第一段规定的注册成员。朱尼斯的领导人必须是IOGT-NTO运动的其他协会之一的成员。每个注册的朱尼斯会员在15岁那年也注册为联合国基金会的会员。 § 1:5 会员承诺 每个朱尼斯会员必须在12岁那年作出以下承诺：作为朱尼斯的会员，我承诺在IOGT-NTO运动的原则基础上为一个更好的社会而努力。我在此承诺完全清醒地生活，即不使用酒精含量超过2.25%（体积）的酒精饮料，不使用麻醉品或其他令人陶醉的毒药。 § 1:6 会员费和会员资格的确认 大会可以决定协会会员的会员费，地区会员的地区年会和协会会员的协会年会。协会董事会可以决定免除某个会员的会费。每个成员应每年确认其成员资格。如果一个会员有义务支付会费，那么会员资格将由会员支付一笔钱确认。</w:t>
      </w:r>
    </w:p>
    <w:p>
      <w:r>
        <w:rPr>
          <w:b/>
          <w:color w:val="FF0000"/>
        </w:rPr>
        <w:t xml:space="preserve">id 83</w:t>
      </w:r>
    </w:p>
    <w:p>
      <w:r>
        <w:rPr>
          <w:b w:val="0"/>
        </w:rPr>
        <w:t xml:space="preserve">EKS和Eurocodes是第8章的承载能力、稳定性和耐久性要求的实施条例。规划和建筑法》（2010:900）第4条第1款，PBL。 法律和法规 建筑工程的设计和建造方式应使建筑工程在建造或使用过程中可能受到的影响不会导致： -建筑工程的全部或部分倒塌； -不可接受的重大变形； -由于承重结构的重大变形而对建筑工程的其他部分、其装置或固定设备造成损害；或者 -与造成损害的事件不相称的损害。这些要求载于《规划与建筑条例》第3章。7 §.EKS中的欧洲规范和国家要求 欧洲规范与EKS系列法规一起构成了一个系统，是瑞典验证承重能力、稳定性和阻力的规则。在EKS中，瑞典的国家选择是针对欧洲规范的。国家的选择是基于例如地质、气候、生活方式和安全水平方面的不同条件。这些选择已逐步引入EKS中。通过这些国家选择，相关的欧洲规范已被纳入瑞典的监管框架。对于少量的欧洲规范，如地震，将不做国家选择。然而，这种欧洲规范可以像其他手册一样用于瑞典监管框架中没有明确涉及的应用。因此，欧洲规范对建筑工程提出了国家要求。如果你在瑞典工作或生活，你可以免费下载翻译成瑞典语的欧洲代码。它们可以在SIS网站上找到。SIS也有一个服务台，你可以在那里联系有关欧洲标准的问题。那里还公布了一些关于EKS和欧洲规范的问题和答案。见 "相关信息 "中的链接。最新修订的EKS，即BFS 2011:10以及截至BFS 2019:1的修正案（EKS 11），可以通过 "相关信息 "中的链接下载。EKS 11有过渡性规定。较早的规定，即EKS 10，可以适用到2020年6月30日。2019年7月1日的修订，EKS 11 EKS 11（BFS 2019:1）将从2019年7月1日起适用。修订后的规则是Boverket正在进行的修订规则工作的一部分，以考虑到欧洲规范的变化并简化和改善应用。主要的变化包括检查规则的修订，载荷组合规则的修订，建筑物和院子梁上车辆载荷的新模型，防火安全等级分类规则的修订，Br0建筑物防火的新规则，楼梯间作为唯一逃生通道的修订，室外结构火灾影响规则的修订，雪和风载荷的修订，意外载荷的新规则和修订，钢结构设计等级选择的新规则和蓄水池规则的修订。有关修订后的设计规则的信息可通过 "相关信息 "中的链接下载。指导意见 EKS的指导意见可在PBL知识库中找到。如果你需要核实旧建筑的承重能力，或者由于其他原因需要了解旧的规则，你可以在 "相关信息 "下找到它们。EKS 11的英文版本 关于机械阻力和稳定性的瑞典法规有英文版本：Boverket强制性规定和欧洲设计标准（Eurocodes）应用的一般建议。英文翻译仅用于提供信息。它是最新的EKS的瑞典版本，具有法律约束力。到目前为止，只有EKS 10被翻译，但在2019年秋初，EKS 11将被翻译和出版。问题和解答 关于EKS和欧洲规范的问题和解答可在SIS欧洲规范网站上找到。这些问题有</w:t>
      </w:r>
    </w:p>
    <w:p>
      <w:r>
        <w:rPr>
          <w:b/>
          <w:color w:val="FF0000"/>
        </w:rPr>
        <w:t xml:space="preserve">id 84</w:t>
      </w:r>
    </w:p>
    <w:p>
      <w:r>
        <w:rPr>
          <w:b w:val="0"/>
        </w:rPr>
        <w:t xml:space="preserve">2012年7月3日星期二10:19 - 我已经和他的经纪人进行了对话，但没有什么进展。但是，他绝对是一个好名字，我相信他将是我们的一个好选择，Aspl�vens任命的体育总监Per Kentt�对NSD说， - 我们对他感兴趣是绝对的。法布里奇乌斯在30岁的时候，被迫在一年前离开了Lule�。秋天，他在KHL碰了一鼻子灰，最后在斯洛伐克的新秀列夫-波普拉德那里。在那里，他在48场比赛中获得了1个进球和8分。在Elitserien，这位曾在2008年为Tre Kronor参加过世界杯的前锋，已经为Lule�和Fr�lunda打了440场比赛。</w:t>
      </w:r>
    </w:p>
    <w:p>
      <w:r>
        <w:rPr>
          <w:b/>
          <w:color w:val="FF0000"/>
        </w:rPr>
        <w:t xml:space="preserve">id 85</w:t>
      </w:r>
    </w:p>
    <w:p>
      <w:r>
        <w:rPr>
          <w:b w:val="0"/>
        </w:rPr>
        <w:t xml:space="preserve">PA Bygg AB - Bygg, Byggföretag, Uppsala, Byggfirma Per Andersson &amp; Son Byggnads AB是一家广泛的建筑公司，自1986年以来一直在经营。在这些年里，我们在乌普萨拉地区建立了一个良好的基础，成为一个现代化的建筑公司。我们是一家专注的、以服务为导向的建筑公司，保留了小公司的感觉，从服务和维护工作到大型建筑项目，我们都能完成。我们的目标是，当下一个新项目要开展时，每个客户都会再次联系我们。ByggConstruct和PA-Bygg在Uppland组建了一个新的大型建筑公司。两家公司，一个想法。ByggConstruct和PA-Bygg正在合并。从左至右：Pär Karlsson，ByggConstruct的首席执行官，Niclas Löfqvist，ByggConstruct的首席执行官和Stefan Andersson，PA-Bygg的首席执行官。乌普萨拉正在成长。为了迎接未来并更多地参与乌普萨拉的发展，ByggConstruct AB和Per Andersson &amp; Son Byggnads AB（PA-Bygg）决定进行合并。新组织将给我们提供长期工作所需的资源，并开展新的和有趣的建设项目。PA-Bygg将成为ByggConstruct的一个子公司。逐渐地，PA-Bygg的活动将在ByggConstruct内转移和进行。合并后，ByggConstruct将拥有120多名员工，营业额约为5亿瑞典克朗/年。</w:t>
      </w:r>
    </w:p>
    <w:p>
      <w:r>
        <w:rPr>
          <w:b/>
          <w:color w:val="FF0000"/>
        </w:rPr>
        <w:t xml:space="preserve">id 86</w:t>
      </w:r>
    </w:p>
    <w:p>
      <w:r>
        <w:rPr>
          <w:b w:val="0"/>
        </w:rPr>
        <w:t xml:space="preserve">调试，是指根据最终用户的设计要求和期望，对工厂、系统和设备进行精心策划、记录和设计的调试和交接的方法。这篇关于工业或制造业的文章缺少基本信息。你可以通过提供它来帮助。</w:t>
      </w:r>
    </w:p>
    <w:p>
      <w:r>
        <w:rPr>
          <w:b/>
          <w:color w:val="FF0000"/>
        </w:rPr>
        <w:t xml:space="preserve">id 87</w:t>
      </w:r>
    </w:p>
    <w:p>
      <w:r>
        <w:rPr>
          <w:b w:val="0"/>
        </w:rPr>
        <w:t xml:space="preserve">超声波检查 - 1177 Vårdguiden - 疾病, 检查, 寻找护理, 电子服务 一般来说，人体中所有含水的组织，如肝脏、子宫、肾脏、胆囊和血管，都可以通过超声波检查。该手术包括通过超声换能器向体内发送微弱的声波，换能器的形状像一个小盒子。声波被组织和器官反射回超声换能器。反射的声音由计算机转化为身体器官和组织的移动图像，可以在显示器上观看。检查可以帮助医生做出诊断或显示某种治疗是否有效。准备工作 根据要检查的内容，要做不同的准备工作。在检查整个腹部时，六个小时内不应该吃任何食物。对于盆腔器官，膀胱通常应该是满的。如果是通过阴道检查子宫和卵巢，则不需要准备。在检查心脏、喉咙、颈静脉、肌肉、肌腱、关节或检查小孩子时，也没有必要。程序是什么？如果要检查胃内的器官，你可以仰卧或侧卧。 有时你可以仰卧、坐着或站着来代替。小孩子通常可以躺在大人的肚子上或坐在大人的腿上。为了确保待检查的身体部位或器官与超声探头之间有良好的接触，在上面的皮肤上涂抹一层凝胶。然后超声探头在这一区域的皮肤上来回移动。由此产生的图像出现在屏幕上。事后你有什么感觉？超声波检查通常在身体外部进行，尽管检查者有时会相当用力地按压，但并不疼。该检查被认为是完全无害的。之后，你会感觉和平常一样。为什么我需要接受检查？声音变成图像 在超声检查过程中，微弱的声波通过一个小的发射器（称为超声换能器）被送入体内。声波被身体的器官和组织反射回超声换能器，它也是一个接收器。利用计算机，反射的声音被转换为器官和组织的移动图像，可以在计算机屏幕上观看。然后可以保存这些图像。超声波可以检查什么？身体中任何含有大量水分的组织或器官，如肝脏、肾脏和血管，都可以用超声波进行检查。不可能检查成人的骨头，因为声波会从骨头的表面反弹。在儿童中，超声可以用来检查骨骼中尚未骨化的某些部分，如髋关节。也不可能检查肺部，因为声波不能穿透含有空气的器官。肠道和胃中的空气也会使检查胃部变得困难。什么时候进行检查？进行超声检查是为了进行诊断，或看以前的治疗是否效果好。你可能进行超声扫描的例子是：如果你有腹痛，检查显示你的身体有病理变化，你或你的医生在你的腹部摸到一个突然增大的肿块，或者你无缘无故地体重下降，生殖器官如睾丸、子宫或卵巢需要检查，肌肉、肌腱和关节受损，你有一种疾病，可以通过超声扫描监测其进展。超声波也被用来检查孕妇的胎儿。血流的超声检查 可以用所谓的多普勒技术检查心脏和大、小血管中的血流。这意味着超声探头对准心脏、血管或器官，以颜色或图形曲线的形式记录血流情况。也可以用多普勒技术来听血流情况。例如，多普勒可以检测血管的狭窄或血块。检查中可以发现什么 因为你可以检查</w:t>
      </w:r>
    </w:p>
    <w:p>
      <w:r>
        <w:rPr>
          <w:b/>
          <w:color w:val="FF0000"/>
        </w:rPr>
        <w:t xml:space="preserve">id 88</w:t>
      </w:r>
    </w:p>
    <w:p>
      <w:r>
        <w:rPr>
          <w:b w:val="0"/>
        </w:rPr>
        <w:t xml:space="preserve">专访eraa："我们真的觉得这个阵容很重要" (1) 2020-03-12 12:07由飞利浦Oneblade赞助 瑞典球队Prima eSport在Fragleague（CS:GO）第三赛季中排名第二。该队的表现令人难以置信地强大，但却输给了丹麦的 "没有问题 "队，获得第一名。我们选择采访了球队的一名球员，Sean "eraa" Knutsson，以及该组织的老板，Martin Mårtensson。</w:t>
      </w:r>
    </w:p>
    <w:p>
      <w:r>
        <w:rPr>
          <w:b/>
          <w:color w:val="FF0000"/>
        </w:rPr>
        <w:t xml:space="preserve">id 89</w:t>
      </w:r>
    </w:p>
    <w:p>
      <w:r>
        <w:rPr>
          <w:b w:val="0"/>
        </w:rPr>
        <w:t xml:space="preserve">- "删除所有论坛cookies "的链接是做什么的？- 如何改变我的设置？ -如何防止我的用户名出现在在线人员列表中？ -我改变了时区，但时间还是错的！ -出现在我的用户名上的图像是什么？- 我如何添加显示图像？- 我如何改变我的头衔？- 如何创建一个投票？ -为什么不能添加更多的投票选项？ -如何编辑或删除一个投票？ -为什么不能附加文件？- 主题表格中的 "保存 "按钮是做什么用的？- 我可以使用HTML吗？- 什么是全球发布？ -什么是发布？ -什么是用户组？ -我在哪里可以找到用户组，如何加入一个？- 我如何成为一个用户组的领导者？- 为什么有些用户组会以不同的颜色出现？- 什么是 "默认组"？- 什么是 "团队 "链接？- 什么是朋友和被忽略的用户名单？- 我如何从我的朋友或被忽略的用户名单中添加/删除用户？- 我如何在论坛上搜索？- 为什么我试图搜索时得到一个空白页？- 我怎样才能找到自己的帖子和主题？- 观察和收藏 - 收藏和观察的区别是什么？ - 如何观察特定的类别或主题？- 我如何观看特定的类别或主题？- 如何删除我的书签？ - phpBB问题 - 谁创建了这个论坛？- 为什么X功能不可用？- 我应该和谁联系有关这个董事会的法律问题？- 我如何联系理事会的管理员？登录和注册问题 - 我为什么要注册？- 你可能不需要，由管理员决定你是否需要注册才能发表和/或阅读帖子。然而，注册将使您能够使用客人无法使用的增强功能，如查看照片、个人消息、向其他用户发送电子邮件、成为用户组成员等等。什么是COPPA？ - COPPA，即1998年的《儿童在线隐私和保护法》，是美国的一项法律，要求收集13岁以下儿童信息的网站必须得到家长的书面同意。如果你不确定这是否适用于你试图注册，或者是否适用于你试图注册的网站，请联系律师寻求帮助。请注意，phpBB 不提供法律建议，也不能就任何法律问题与之联系。- 有可能是管理员禁止了你的IP地址或禁止了你试图注册的用户名。该网站的所有者也可能已经禁止新的注册，以防止新的访问者成为会员。联系管理员寻求帮助 我已经注册了，但无法登录!- 首先，确保你输入正确的用户名和密码。如果他们是正确的，可能发生了两件事中的一件。如果COPPA支持被激活，并且你在注册时表示你未满13岁，你必须遵循你收到的指示。有些论坛还要求新注册的用户在使用前必须激活，可以是您，也可以是管理员；这些信息在注册时就显示出来了。如果你已经收到了一封电子邮件，请按照其中的指示操作。如果你没有收到电子邮件，你可能输入了一个错误的电子邮件地址，或者电子邮件可能被垃圾邮件过滤器捕获。如果你确定你输入的电子邮件地址是正确的，请联系管理员。 -为什么我不能登录？- 对此有几种可能的解释。首先，确保你的用户名和密码是正确的。如果你确定它们是正确的，请联系管理员，确保你没有被禁止进入论坛。也有可能是管理员犯了一个错误，需要进行修复。</w:t>
      </w:r>
    </w:p>
    <w:p>
      <w:r>
        <w:rPr>
          <w:b/>
          <w:color w:val="FF0000"/>
        </w:rPr>
        <w:t xml:space="preserve">id 90</w:t>
      </w:r>
    </w:p>
    <w:p>
      <w:r>
        <w:rPr>
          <w:b w:val="0"/>
        </w:rPr>
        <w:t xml:space="preserve">报告和支付增值税 你在增值税申报表中报告你的增值税。你必须为每个会计期间提交增值税申报表，即使你没有增值税需要核算。增值税和雇主申报表 如果您没有增值税需要核算，请在49号框中输入需要支付或收回的增值税，为0。否则，你可能会受到酌情征税和逾期付款的处罚。你必须申报增值税的频率取决于你的会计期。会计期间 每年不超过100万瑞典克朗 税收年度 每个日历季度或每个日历月一次 每年不超过4000万瑞典克朗 每个日历月一次 每年超过4000万瑞典克朗 如果你要求，税务局可以决定会计期间应该是一个日历月而不是一个日历季度。如果会计期间是一个税年，你可以要求每个日历月或每个日历季度核算一次增值税。如果你想改变会计期间，你可以向税务局提交一份通知。最简单的方式是在Verksamt网站上进行通知。你也可以填写在你的注册证书背面，或使用变更通知表（SKV 4639）。如果你做了改变，使你更频繁地报告，你只有在24个月后才能改回不那么频繁地报告。报告和支付增值税报告增值税必须在增值税申报表中进行。在所得税申报表中报告增值税的选项现在已经停止。如何报告增值税最简单的方法是使用增值税和雇主申报表电子服务。你也可以使用寄给你的预先打印的表格。在正确的增值税申报页面，你可以看到如何订购新的表格。如果你有一个税收年度作为会计期间，一般的规则是，增值税申报和付款必须在会计期间后的第二个月的26日（或27日，当申报在12月到期）收到税务局。独资企业和房地产如果你是一个独资企业，有一个税收年度作为会计期间，你必须在5月12日提交增值税申报。这个日期也适用于遗产。但是，必须申报与其他欧盟国家的商品和服务贸易的法人必须按照上述一般规则进行申报。会计期间的日历季度或日历月 我如何支付？</w:t>
      </w:r>
    </w:p>
    <w:p>
      <w:r>
        <w:rPr>
          <w:b/>
          <w:color w:val="FF0000"/>
        </w:rPr>
        <w:t xml:space="preserve">id 91</w:t>
      </w:r>
    </w:p>
    <w:p>
      <w:r>
        <w:rPr>
          <w:b w:val="0"/>
        </w:rPr>
        <w:t xml:space="preserve">我也一直在看那条裙子，不过是黑色和灰色的条纹。现在，不幸的是，所有这些羊毛在我身上都很痒，否则我可能想要这里的东西: http://www.telegraph.co.uk/fashion/index.jhtml 然后点击幻灯片Snuggelfest。现在外面只有雨和雪，但如果冬天来了，我可能会更喜欢5号照片中的裙子。 23条评论：你看起来多么漂亮和舒适（：汉娜：谢谢亲爱的：）那条毛衣裙真的很糟糕，是H&amp;M的吗？ 萨拉：是这样的，是这样的!(用黑蛇语)是的，我愿意为那条在Norrland根本没有的裙子做任何事情......*悲伤*林达：哦，stackars :( 你在Norrland是什么尺寸的林达？ 你什么时候满35岁？我认为35岁是一个美丽的年龄。照顾好宝贝们。现在不幸的是，所有的羊毛都在抓我，否则我可能会想要这里的东西：http://www.telegraph.co.uk/fashion/index.jhtml 然后点击幻灯片 Snuggelfest。现在外面只有雨和雪，但如果冬天来了，我可能会更喜欢照片5中的裙子。伊娃！我有一个34号或者可能是36号，你有一个灰色的吗？ 我在！/NorrlandsLinda Jenny P：这是Merion，它一点也不痒！/NorrlandsLinda：这是Merion。嗯，看起来很不错，有点怪怪的莫莉的感觉：）林达和艾娃：做生意的。:D 可爱的!我想我还见过它的黄色和白色的阴影:)/SpanarAnnie annie: jahapp?听起来很可爱 :)琳达：不幸的是，这是我的38号，所以它太大了，太糟糕了。我还买了一个灰色的。Yippie（-：你看起来很好琳达！MIMO：祝贺你。它是可爱的：）EVA!38型的硬度是多少？琳达-K，你的尺寸是多少？我的意思是，eleonore的尺寸有点大，而且不痛不痒。 我现在已经吃了相当多的圣诞食物...林达：我有一个38号的，因为我想让它有一点可爱的长袖。我不认为高模应该太紧。尽管如果你通常是34岁...？linda: 我说的紧是指合适:P 34/36，但有时你不知道尺寸......如果是这样的话，总可以碰碰运气，转卖。你想把你的卖给我吗？eeeevaaaaa！？琳达：是的，给我发电子邮件：efva.larsson@telia.com 琳达和艾娃：真是个惊喜！你们一定要让我知道进展如何。:D</w:t>
      </w:r>
    </w:p>
    <w:p>
      <w:r>
        <w:rPr>
          <w:b/>
          <w:color w:val="FF0000"/>
        </w:rPr>
        <w:t xml:space="preserve">id 92</w:t>
      </w:r>
    </w:p>
    <w:p>
      <w:r>
        <w:rPr>
          <w:b w:val="0"/>
        </w:rPr>
        <w:t xml:space="preserve">我们想借此机会直接向您致辞，并告诉您在目前冠状病毒（COVID-19）的情况下，我们 "我的名字领 "正在采取的措施，以确保我们客户的福祉。我们的客户和员工的健康和福祉是我们在做决定时的首要任务。我们所有的场所，包括办公室和工厂都定期进行清洁和消毒。我们所有的员工都遵循世界卫生组织（WHO）指示中的卫生建议，如定期洗手等。我们密切关注当地和全球的发展，并作出必要的调整以确保安全的工作环境。我们关心作为客户的你，我们的目标是以完全相同的良好精神提供我的名字项链的体验，同时确保从制造到客户门口的过程中涉及的每个人都得到安全处理。所有制造的珠宝在寄往目的地之前都会被彻底清洗，以确保我们的产品安全收到。我们还提供接收快递的选择，不必亲自去见快递员，快递员会把你的物品放在你的门口。由于对COVID-19采取了额外的预防措施，请记住，交货时间可能比正常情况下长一些。我们感谢您在这段时间内对此事的耐心等待。我们致力于为客户提供轻松和安全的体验，以便您能够继续享受我们备受喜爱的个性化珠宝。我们的网站将照常开放，我们的业务也将照常进行，同时我们监测和适应新的更新。如果你对正在进行的情况有任何进一步的问题，请不要犹豫，与客户服务部联系。</w:t>
      </w:r>
    </w:p>
    <w:p>
      <w:r>
        <w:rPr>
          <w:b/>
          <w:color w:val="FF0000"/>
        </w:rPr>
        <w:t xml:space="preserve">id 93</w:t>
      </w:r>
    </w:p>
    <w:p>
      <w:r>
        <w:rPr>
          <w:b w:val="0"/>
        </w:rPr>
        <w:t xml:space="preserve">输入您的电子邮件地址，当产品恢复库存时，您会收到一封电子邮件 - 信息 - 交货与付款 - 交货时间：1-3个工作日 - 产品时间：038101-0018 - 品牌：Roxy - 颜色：Island Dreams BNF6 - 材料：80%聚酰胺，20%弹性纤维 交货 您将在我们收到您的订单后1-3个工作日内收到货物。在旺季，交货时间可能会稍长。付款 我们接受用VISA/Mastercard卡付款。你也可以选择通过发票、银行账户和PayPal付款。您在结账时选择最适合您的付款方式!撤回权 你总是有14天的时间来看看产品是否适合你。如果你行使你的撤回权，我们将退还购买价格，前提是退回的产品已被小心处理，并处于与你收到产品时相同的状态。我们所有的包裹都包含一个退货标签，你可以用它来退货。在行使撤回权时，作为客户，你要负责退货的运费。如果您使用我们的退货单，退货的费用是49瑞典克朗。关于此产品 我最后查看的产品 - 没有设置费。 - 取消费：29克朗（无论购买多少，都是一个费用）。 - 你选择每月支付多少，但每月至少70克朗。用Bubbleroom账户支付部分款项，在经过通常的信用评估后，可以接受。如果申请没有被批准，你可以很容易地选择其他付款方式。关于分期付款的全部条款和条件，请参见我们的条款和条件。 (A) 您的胸围。在你的身体周围测量胸围最大的地方，最好是戴着胸罩。(B) 测量胸部以下。对于胸罩。测量身体周围，胸部以下。尽可能靠近身体测量。 (C) 腰部测量。围绕腰部进行水平测量。 (D) Stuss。水平测量臀部最宽的地方（大约在腰部以下20厘米） Bubbleroom, 77thFLEA, Bubbleroom sport, Make Way, Chiara Forthi Happy Holly 服装的长度。服装长度从肩部开始测量。裙子的长度是从腰带的顶部向下测量的。裤长是在腿部内侧测量的，并在每个型号的文本中注明。尺寸。正确的尺寸是由两方面决定的，即胸部以下的测量和罩杯尺寸。胸部以下测量，身体测量厘米，B，胸部以下。这是你的Behå尺寸（见下表）。胸罩尺寸 现在测量身体尺寸A，胸部宽度（测量时不要使用有衬垫的胸罩。）胸围和胸围下的测量值之间的差异决定了罩杯尺寸（见下表）。杯子大小 在这里你可以下载我们最大格式的图片，当使用来自bubbleroom的图片时，不要忘记提到bubbleroom是来源。</w:t>
      </w:r>
    </w:p>
    <w:p>
      <w:r>
        <w:rPr>
          <w:b/>
          <w:color w:val="FF0000"/>
        </w:rPr>
        <w:t xml:space="preserve">id 94</w:t>
      </w:r>
    </w:p>
    <w:p>
      <w:r>
        <w:rPr>
          <w:b w:val="0"/>
        </w:rPr>
        <w:t xml:space="preserve">西马德雷山脉 西马德雷山脉是位于墨西哥西部和美国西南部的一条山脉。该火山链从亚利桑那州的东南部开始，经过索诺拉州、奇瓦瓦州、杜兰戈州、萨卡特卡斯州和阿瓜斯卡连特斯州，延伸到瓜纳华托州，与东马德雷山脉和跨墨西哥火山带接壤，全长1,500千米。该山脉的最高峰是杜兰戈的Cerro Gordo，海拔3000米。该地区形成的高原被深深的河谷所交错。海拔控制着天气模式，因此，落在山上的雨水形成了一些岛屿，与周围的土地相比，这里的生态系统更潮湿。这些水形成了河流流域，向干旱的周围地区供水，使灌溉和农作物种植成为可能。湿润的生态系统是生物多样性的岛屿，否则将是一片沙漠景观。橡树林是主要的植物群，并延伸到低地沙漠。这个森林和峡谷国家为各种原住民，如Tepehuan和Tarahumara提供了一个生活场所，[1] 直到西班牙定居者来到该地区，为该地区的银矿建立社区。今天，该地区的主要产业是农业和林业，由于被认为是土地退化和当地居民的抗争，这已经成为有争议的事情。注释和参考文献[编辑] - ^ Stacy, Lee (2003).墨西哥和美国 - 墨西哥的山峰</w:t>
      </w:r>
    </w:p>
    <w:p>
      <w:r>
        <w:rPr>
          <w:b/>
          <w:color w:val="FF0000"/>
        </w:rPr>
        <w:t xml:space="preserve">id 95</w:t>
      </w:r>
    </w:p>
    <w:p>
      <w:r>
        <w:rPr>
          <w:b w:val="0"/>
        </w:rPr>
        <w:t xml:space="preserve">写下一句话，留下一个痕迹 你们中的许多人都给我写过信。感谢和奉承，解释和询问。我爱它，我爱你。如果我是月亮，你就是我的光辉。4-曾经。在这里，你可以自由地在我的Moonia世界里留下痕迹。为我留下痕迹，为对方留下痕迹，为暗恋的人或白痴留下痕迹。写下你想要的宝贝，记住--好的胜利。你、你的音乐和这个网站。坚持下去，你就会到达星星的位置!阿猫 好样的！一颗闪亮的星星，我们希望能留下它。圣诞快乐，新年快乐!不错的网站!你真的创造了一个明星，喜欢Moonica!❤️💚💙💜💛❤️哦哦哦，真是个好页面，谢谢你的和弦，现在你也要学着弹了😉 &lt;3 在八月底，我第一次心碎。在一个不眠之夜，当我一闭上眼睛，与他在一起的回忆就在我的眼皮里播放时，我躺在手机上滚动，最后在桑德拉-贝耶尔的博客上结束。在那里我找到了你和《到八月底》。听到第一个音符，我就被迷住了。以前从来没有一首歌能如此到位和理解，感觉它是写给我的，也是为我写的。我对他的所有感觉和曾经的感觉都在这首歌里。泪水像有人留下的大开水龙头一样流淌，我一直哭到睡着。第二天早上，我感觉有什么东西从我的胸口微微抬起，我在日记中写下了这句歌词。接下来的几晚感觉可以忍受把他睡过的枕套放进洗衣机里，不再播放我们的歌曲。几天后，我听到 "有时"，它填补了我内心的另一个空白。你对我来说是一个很大的鼓舞，你既有天使般的嗓音，又有写歌词的方式，直指人心，抓住人心，留下痕迹。我迫不及待地等待你发布新的东西，并将永远夸耀我在你突破之前找到了你，我们都需要穆尼卡-麦克。谢谢你，谢谢你，谢谢你给我的心贴上了膏药 你唱得真好，声音真好听!爱你!好的，那么!我喜欢你的声音!我喜欢你的歌词!希望你出去旅游。2019年有什么演出计划吗？ &lt;3今天第一次听到你的声音，马上想知道你是否会在斯德哥尔摩演出？一次偶然的机会，我偶然发现了 "直到八月底"。我完全被打倒了。哇，你太厉害了!也进一步听了你的其他歌曲。他们也一样好。继续，坚持住，你会有机会一起唱的，Titiyo，Magnus Carlsson，不管你想唱谁的。请大家理解，Titiyo和Magnus Carlsson在他们最好的状态下，要达到我们通过Moonica Mac所能体验到的，还有很长的路要走。我从来没有听到过像这样真诚和诚实的声音。请Moonica永远不要让你的雄心壮志被一些临时的艺术家名字所限制，就像这些一样!嗨，莫妮卡，几个小时前，我站在烘干机里，而你，自从前天我姐姐给我通风报信后，我就非常喜欢你，在我耳边。那么你拿了什么。我在今天早些时候听到了，但由于某种原因我没有听过。当我意识到你在唱什么的时候，这些话就像潮水一样涌来。我和那么多已经不在的童年朋友说过、听过、看过的那些话。这些话带来了许多关于痛苦和死亡的可怕记忆。你的话语我永远无法与任何一个人分享，他们现在只是对那个很少有人知道的时代有模糊的感觉。在下一秒，当听完你所说的一切后，我可以听到所有的女朋友、朋友、姐妹、警察和警卫所说的话......瓦鲁被带走了？.感谢Moonica的精彩艺术，我非常期待第一次能有机会听到你的现场表演！！！。很好。让我想起了莫妮卡-泽特伦。悲与喜</w:t>
      </w:r>
    </w:p>
    <w:p>
      <w:r>
        <w:rPr>
          <w:b/>
          <w:color w:val="FF0000"/>
        </w:rPr>
        <w:t xml:space="preserve">id 96</w:t>
      </w:r>
    </w:p>
    <w:p>
      <w:r>
        <w:rPr>
          <w:b w:val="0"/>
        </w:rPr>
        <w:t xml:space="preserve">黑鞘鸟 黑鞘鸟[2]（Metallura phoebe）是蜂鸟科的一种鸟类。[3]它分布在秘鲁北部（Cajamarca）到智利最北部的安第斯山脉。[3]IUCN将该物种归类为濒危物种。[1] 参考文献[编辑] - ^ [a b] 国际鸟类组织 2012 Metallura phoebe 来自: IUCN 2015. IUCN濒危物种红色名录. 版本 2015.4 www.iucnredlist.org.2016年2月1日检索。 - ^ 瑞典鸟类学协会（2016年）世界鸟类物种的瑞典名称官方列表，阅读2016-11-10 - ^ [a b] Clements, J. F., T. 。S. Schulenberg, M. J. Iliff, D. Roberson, T.A. Fredericks, B.L. Sullivan, and C.L. Wood (2016) The eBird/Clements checklist of birds of the world: Version 2016 http://www.birds.cornell.edu/clementschecklist/download, accessed 2016-08-11 External links[edit] - Wikimedia Commons has media related to Black shiner - Wikispecies has information about Metallura phoebe.</w:t>
      </w:r>
    </w:p>
    <w:p>
      <w:r>
        <w:rPr>
          <w:b/>
          <w:color w:val="FF0000"/>
        </w:rPr>
        <w:t xml:space="preserve">id 97</w:t>
      </w:r>
    </w:p>
    <w:p>
      <w:r>
        <w:rPr>
          <w:b w:val="0"/>
        </w:rPr>
        <w:t xml:space="preserve">你可以拥有你想要的舒适和高质量的床垫和床，但如果你没有一个真正好的枕头，你仍然不会有最佳的睡眠。为了获得良好的睡眠，枕头和其他方面一样重要，例如床垫本身。如果你使用的枕头不是很好，或者根本不适合你，你就有可能睡不好，但枕头也可能导致你的颈部和肩部疼痛。选择合适的枕头可能是一个真正的挑战。许多人认为枕头对睡眠的重要性不是很高，但那么你就错得不能再错了。在购买一个新的枕头时，你需要考虑一些事情。例如，你需要考虑你是喜欢睡在低处还是高处，你通常是侧睡、腹睡还是仰睡。然后，当然也要考虑一下枕头的材料和内容。许多人喜欢羽绒或羽毛，但泡沫和纤维也是非常流行和受欢迎的选择。在我们对2020年最佳枕头的测试中，你会发现有许多不同变种的头枕。枕头的形状将决定你的睡眠质量如何，以及你的头部将得到何种支持。如果枕头容易下陷，就很有可能睡得不舒服，这反过来又会导致睡眠不安。2020年最佳枕头 - 最佳测试 在最佳测试和真正好的购买指南的帮助下，你会更容易找到一个你真正感到舒适的枕头。下面，我们总结了一些我们认为现在绝对最好的枕头，它们真的能保持自己的地位。为了给你提供一系列的选择，我们选择了不同价格范围的坐垫，以及不同材质的坐垫。记忆海绵、纤维枕头和羽绒枕头是最常见的选择，但也是最独特的。当你在寻找最好的枕头时，你会希望它能满足各种需求。如果你花了很多钱，你希望枕头能持续很长时间，而不是仅仅1-2年就失去形状。如果你选择一个更便宜的选择，你仍然希望有一个躺在上面很舒服的枕头，并且是防潮的，以帮助你睡得更好。在我们对最佳枕头的测试中，你可以找到上述所有材料的枕头。我们还确保包括价格仅为几百英镑的枕头，以及价格超过1000美元的枕头。当然，你选择什么，完全取决于你和你自己的品味。当然，枕头不一定要非常昂贵才是好的，但和其他东西一样，你通常会得到你所付出的。玛雅玛雅是丹麦制造的枕头，它的名字是根据生产中使用的天然材料而来。这是一个非常环保的枕头，对于那些在夜间需要对颈部和肩部进行更多支撑的人来说是非常好的。由于采用了天然材料，这款枕头也被贴上了天鹅标签，并具有低过敏性。如果你选择玛雅枕头，你可以确保得到一个真正的好睡眠--每天都是如此!为了让这个枕头发挥它的作用，我们需要更深入地研究它。当玛雅人被开发时，人们决定将枕头分成几个不同的房间。然后，每个房间都被填充了非常精细和高质量的薄纱羽绒以及小羽毛的填料。垫子由90%的羽绒制成，这是一种非常高质量的材料。剩下的10%是小羽毛，确保稳定以及支持和舒适。薄纱羽绒服的一大优势是，它不仅非常柔软，而且还具有调节温度的能力。如果你的房间很冷，枕头会让你感到温暖，如果房间很暖和，它将有助于通风。优点 - 北欧天鹅生态标签 - 90%的薄纱羽绒，10%的小羽毛 - 提供稳定性和舒适性 - 防过敏和环保 - 独有的枕头 顾客怎么说？玛雅人一直是那些想要更豪华和奢侈的枕头的人的一个真正受欢迎和赞赏的选择。在审查中</w:t>
      </w:r>
    </w:p>
    <w:p>
      <w:r>
        <w:rPr>
          <w:b/>
          <w:color w:val="FF0000"/>
        </w:rPr>
        <w:t xml:space="preserve">id 98</w:t>
      </w:r>
    </w:p>
    <w:p>
      <w:r>
        <w:rPr>
          <w:b w:val="0"/>
        </w:rPr>
        <w:t xml:space="preserve">餐馆价格未见大幅下降 Dagens Nyheter今天写道，餐馆界的增值税减少并没有反映在价格上。多么奇怪!但是，他们当然也在招聘新员工。</w:t>
      </w:r>
    </w:p>
    <w:p>
      <w:r>
        <w:rPr>
          <w:b/>
          <w:color w:val="FF0000"/>
        </w:rPr>
        <w:t xml:space="preserve">id 99</w:t>
      </w:r>
    </w:p>
    <w:p>
      <w:r>
        <w:rPr>
          <w:b w:val="0"/>
        </w:rPr>
        <w:t xml:space="preserve">在选择保理公司作为您的发票租赁服务提供商之前，请阅读我们的保理指南。使用保理公司可能涉及到你作为企业主的一些财务风险，所以要谨慎选择，并在签署文件之前彻底审查协议。在这一页，我们汇编了一份保理公司的名单，如果你需要抵押你的应收账款，你可以求助于他们。如果你拥有/经营一家保理公司，并希望我们将贵公司加入我们的名单，我们非常欢迎你在我们的联系页面上填写表格。哥德堡地区的保理公司 搜索我们在哥德堡地区的保理公司名单及其联系方式。 由于各保理公司的价格、费用和条件各不相同，因此在选择时可能值得谨慎，并在作出选择之前彻底检查保理公司的范围。Collector Finance &amp; Law AB 联系方式 Collector: 电话: 031-7502100 网站: www.collector.se Factoring &amp; Holding - Real Invest (fari) AB 联系方式 Factoring &amp; Holding: Postförarvägen 6 443 50 LERUM 电话: 0302-14763 Factoringgruppen 联系方式 Factoringgruppen: 电话: 031-7199920 网站: www.factoringgruppen.se Prioritet Finans AB 联系方式 Prioritet Finans AB: 电话: 031-7089500 网站: www.prioritet.se Prioritet Inkasso AB 联系方式 Prioritet Inkasso AB: 电话: 031-200100 网站: www.prioritet.se SEB Leasing &amp; Factoring 联系方式 SEB Leasing &amp; Factoring: 电话: 031-630400 网站: www.seb.se 电话: 031-172545 电话: 031-7115780 斯德哥尔摩地区的保理公司 我们还列出了斯德哥尔摩地区的保理公司，并提供了详细的联系方式。 由于各保理公司的价格、费用和条件各不相同，可能值得您在选择时谨慎行事，在做出选择之前彻底检查保理公司范围。Collector Finance &amp; Law AB 联系方式 Collector Finance &amp; Lax AB Torsgatan 13 A Box 5114 电话：(0)8 459 86 00 网站：www.collector.se Acceptus Finans 联系方式 Acceptus Finans: Box 7632 103 94 STOCKHOLM 电话：08-52246700 网站：www.acceptusfinans.se Alunda Inkasso AB 联系方式 Alunda Inkasso AB: 电话：08-4457555 网站：www.alundainkasso.se 联系方式 DnB NOR Finans: 电话：08-4734480 网站：www. DnB NOR Finans。dnbnorfinans.se 电话：08-4126500 网站：www.marginalen.se 联系方式Finanshuset Lunda AB：Box 8318 163 08 SPÅNGA 电话：08-362527 网站：www.finanshuset.se 联系方式Flexil Finans AB：电话：08-4415270 网站：www.flexil.se Prioritet Finans 联系方式Prioritet Finans: Arenavägen 39 121 77 JOHANNESHOV 电话：08-6524440 网站：www.prioritet.se 电话：08-6525000 网站：www.priitet。se Profina AB 联系方式 Profina AB: Rökerigatan 19 121 62 JOHANNESHOV 电话: 08-6005400 Webbsida: www.profina.se Resurs Bank AB 联系方式 Resurs Bank AB: Svärdvägen 19 182 33 DANDERYD 电话: 08-209913 Webbsida: www.resurs.se SEB Leasing &amp; Factoring 联系方式 SEB Leasing &amp; Factoring：电话：08-6347600 网站：www.seb.se Svenska Eken Inkasso 联系方式 Svenska Eken Inkasso：Munkforsplan 33 123 47 FARSTA 电话：08-299010 网站：www.svenskaeken.se 瑞典保理公司 联系方式 瑞典保理公司：Helgesons Väg 11 131 37 NACKA 电话：08-6019521 Webbsida: www.svedishfactoring.se Södertälje Factoring AB 联系方式 Södertälje Factoring AB: Box 4101 131 04 NACKA 电话: 08-7182890 联系方式 Östgöta Factoring Egendoms KB: 电话: 08-6675602 雇用保理公司时应注意的事项 在雇用保理公司之前，计算一下他们的利润份额是多少。重要的是，要区分以下几个方面的金额：1.</w:t>
      </w:r>
    </w:p>
    <w:p>
      <w:r>
        <w:rPr>
          <w:b/>
          <w:color w:val="FF0000"/>
        </w:rPr>
        <w:t xml:space="preserve">id 100</w:t>
      </w:r>
    </w:p>
    <w:p>
      <w:r>
        <w:rPr>
          <w:b w:val="0"/>
        </w:rPr>
        <w:t xml:space="preserve">搜索提示：搜索 "书 "也将返回 "书 "的结果。例如，搜索 "orient*"也会返回 "oriental carpet "的结果。*不能在一个词中首先使用。用RSS订阅您的搜索，或保存您的搜索，当发现符合您的搜索的项目时，我们将向您发送电子邮件。请注意，在Stockholms Auktionsverk Online购买的物品不存在永恒的真实性保证。此外，在Stockholms Auktionsverk网站上竞拍商品时，还适用其他条款和条件。请在出价前仔细阅读条款和条件。佣金也不同。投标前请仔细检查图片和物品描述。当然，Stockholms Auktionsverk随时可以回答关于拍卖的问题。我们这样做的目的是为了优化网站的转换，改善网站并进行有针对性的营销。我们也使用第三方cookies，即由我们以外的其他方放置的cookies。例如，这些可能是帮助我们衡量、分析和定位我们的服务、广告和内容的公司 - 根据你的行为，有针对性地显示我们认为你最感兴趣的广告。一些cookie会一直保存到你关闭浏览器为止，而另一些cookie则会保存更长的时间。如果你想限制我们使用的cookies，大多数浏览器都允许你改变在你的电脑上放置cookies的设置。然而，你应该知道，如果你这样做，你可能无法使用某些需要cookies来保存你所做选择的服务和功能。主要是，我们在您的电脑上放置cookies，用于与网站使用有关的统计目的。我们收集的信息包括浏览器类型、浏览过的网页和你点击过的链接。 我们利用这些信息为我们提供一个关于我们网站使用情况的全面概述。我们从cookies中收集的统计数据有助于我们改进网站。我们这样做是为了优化网站的转换率，改善网站，并有针对性地进行营销。我们也使用第三方cookies，即由我们以外的其他方放置的cookies。这些公司包括帮助我们衡量、分析和定位我们的服务、广告和内容。如果您想限制我们放置的cookie，可以在大多数浏览器中改变放在您电脑上的cookie的设置。然而，你应该知道，如果你这样做，你可能无法使用某些服务和功能，因为它们需要cookies来记住你的选择。我们的目标是，让所有的人都能参与到我们的工作中来，并且让所有的人都能参与到我们的工作中来，让所有的人都能参与到我们的工作中来。我们还应该利用自己的资源和市场资源，为客户提供尽可能好、最有效的设施。互联网的使用也使之成为可能，例如，将Facebook用于其他目的。我们也使用ns. kolmannen osapuolen evästeitä, eli muiden osapuolien asettamia evästeitä. Osapuoliin sisältyy esimerkiksi professionityksiä, jotka ovat mukana parantamassa verkkosivustomme käyttökokemusta asiakkaille.在这一过程中，我们可以看到，有的人对自己的行为不以为然，有的人则对自己的行为不以为然。如果你想了解更多的信息，请联系我们。在这里，我想说的是，如果你是一个有经验的人，那么你就会发现，你是一个有经验的人，而不是一个有经验的人。在这个问题上，我们可以说是 "一锤定音"，也可以说是 "一锤定音"，因为在这个问题上，我们可以说是 "一锤定音 "了。</w:t>
      </w:r>
    </w:p>
    <w:p>
      <w:r>
        <w:rPr>
          <w:b/>
          <w:color w:val="FF0000"/>
        </w:rPr>
        <w:t xml:space="preserve">id 101</w:t>
      </w:r>
    </w:p>
    <w:p>
      <w:r>
        <w:rPr>
          <w:b w:val="0"/>
        </w:rPr>
        <w:t xml:space="preserve">当明星小提琴家和指挥家Kolja Blacher来到Norrlandsoperan，这将是一场载入史册的音乐会。布莱赫与世界各地的管弦乐队合作，既领导管弦乐队，又担任独奏者，这已成为他的特殊标志。他住在柏林并在那里的 "汉斯-艾斯勒 "音乐学校任教。他还曾在汉堡的音乐和戏剧学院担任过教授。路德维希-凡-贝多芬（1770-1827）的小提琴协奏曲是古典小提琴曲目中最受喜爱的作品之一。贝多芬在1806年写下了这首曲子。 在那个年代，一首成熟的小提琴协奏曲通常是技巧性的--让小提琴独奏者展示他的演奏速度。然而，贝多芬选择让独奏部分与管弦乐队的其他部分交织在一起，因此这首协奏曲在当时被视为具有高度的原创性。与约瑟夫-海顿（1732-1809）一样，贝多芬通常被认为是维也纳的古典主义者。音乐中充满了旺盛的生命力和前进的动力。第104号交响曲 "伦敦 "是海顿的最后一部作品。它于1795年在伦敦首次由作曲家亲自演奏和指挥。在Elena Firsova（生于1950年）的《离开》中，贝多芬和海顿在对比中相遇。菲尔索瓦在她父亲去世时写了这篇作品。菲尔索瓦用现代和诗意的音调语言，创造了悲伤和痛苦的音乐。但音乐也带有希望的信息--在对逝者的记忆中，光明永存。</w:t>
      </w:r>
    </w:p>
    <w:p>
      <w:r>
        <w:rPr>
          <w:b/>
          <w:color w:val="FF0000"/>
        </w:rPr>
        <w:t xml:space="preserve">id 102</w:t>
      </w:r>
    </w:p>
    <w:p>
      <w:r>
        <w:rPr>
          <w:b w:val="0"/>
        </w:rPr>
        <w:t xml:space="preserve">纽约（州）"不同版本的区别 - Wikitravel "纽约（州）"不同版本的区别 来自Wikitravel，自由的旅行指南。版本自2007年11月7日21.23 (编辑)212.247.210.127 (讨论) (→其他目的地)←转到上一个编辑 版本自2007年11月8日08.07 (编辑) (重置)Riggwelter (讨论|贡献) m (由DorganBot重置到上一个版本)转到下一个编辑→{{贡献丢失}}。{{遗漏的贡献}} - - - -北美的东北部是纽约市，它也是美国的一个州。纽约被昵称为''大苹果''。-纽约是美国最大的城市，他们有大约800万人口在这个城市。纽约市的其他一些大城市是圣地亚哥、圣何塞和旧金山。该州总共有约1900万人口。-自1898年以来，纽约市一直由曼哈顿、布鲁克林、皇后区、布朗克斯和斯塔滕岛五个区组成。-与加利福尼亚不同，纽约没有黄金，但纽约有许多乳制品。纽约的人口比加州长很多，第一批欧洲人跨越大西洋，在美国东部沿海各州定居。-到1870年，这个城市已经有一百万居民。对于大多数移民来说，纽约是美国的第一个形象，因为埃利斯岛在很长一段时间内是主要的移民港口。-今天的城市形成于1898年，当时纽约、布鲁克林、曼哈顿、皇后区、布朗克斯和斯塔滕岛合并为纽约市。== 关于{{PAGENAME}}的事实 == 关于{{PAGENAME}}的事实 == 3 其他目的地 6 前往纽约 7 在纽约四处游玩 10 食物和饮料 11 安全 12 外部链接 这里缺少信息。请帮助填写更多的内容!其他目的地 这里没有任何信息。请帮助填写更多的内容!前往纽约（州） 缺少的信息。请帮助填写更多的内容!纽约州的交通 这里没有任何信息。请帮助填写更多的内容!食品和饮料 缺少的信息。请帮助填写更多的内容!安全性 缺少信息。请帮助填写更多的内容!外部链接 快速链接</w:t>
      </w:r>
    </w:p>
    <w:p>
      <w:r>
        <w:rPr>
          <w:b/>
          <w:color w:val="FF0000"/>
        </w:rPr>
        <w:t xml:space="preserve">id 103</w:t>
      </w:r>
    </w:p>
    <w:p>
      <w:r>
        <w:rPr>
          <w:b w:val="0"/>
        </w:rPr>
        <w:t xml:space="preserve">Kollbergs Kajakblogg: 2012-08-01 五点多一点。阳光灿烂。有轻微的风。收拾好皮划艇，从NSS码头把YYYUT。划过Gårdsfjärden向下。在Yttre Gårdens的南端，有一个小膨胀。在海浪中玩耍。听到海浪冲刷岩石的声音，真是太好了。傍晚的阳光照耀在赤壁上。在东侧绕行。YYYYWAVE正沿着岩石前进。上岸。在石头上吃晚饭。yyyyy烤鸡块配香菜沙拉和咖喱酸奶。尼奈山是一个多么奇妙的可进入的外部群岛......。</w:t>
      </w:r>
    </w:p>
    <w:p>
      <w:r>
        <w:rPr>
          <w:b/>
          <w:color w:val="FF0000"/>
        </w:rPr>
        <w:t xml:space="preserve">id 104</w:t>
      </w:r>
    </w:p>
    <w:p>
      <w:r>
        <w:rPr>
          <w:b w:val="0"/>
        </w:rPr>
        <w:t xml:space="preserve">黑色铝制的经典设计，带有耐用的塑料窗格。带有Smartsensor12™暮光传感器的灯塔提供了一个令人愉快的自然光亮。IP44底层可防潮和防湿。由电池（2个1.5伏LR20电池 - 不包括在内）供电，可提供长达1100小时的运行时间。配有杆子和地钉，可灵活地直接放置在地面或杆子上。尺寸198×310/560毫米 杆的高度：250毫米</w:t>
      </w:r>
    </w:p>
    <w:p>
      <w:r>
        <w:rPr>
          <w:b/>
          <w:color w:val="FF0000"/>
        </w:rPr>
        <w:t xml:space="preserve">id 105</w:t>
      </w:r>
    </w:p>
    <w:p>
      <w:r>
        <w:rPr>
          <w:b w:val="0"/>
        </w:rPr>
        <w:t xml:space="preserve">Reinier de Graaf，生于1617年7月30日，死于1673年8月17日，是一名荷兰医生。格拉夫曾在乌得勒支和莱顿学习，当他还是学生时，就发表了著名的关于胰腺分泌的解剖生理学论文《Disputatio medica de natura et usu succi pancreatici》。 然而，最重要的是，他的研究致力于人类的生殖器，并被命名为格拉夫的卵泡。来源[编辑]</w:t>
      </w:r>
    </w:p>
    <w:p>
      <w:r>
        <w:rPr>
          <w:b/>
          <w:color w:val="FF0000"/>
        </w:rPr>
        <w:t xml:space="preserve">id 106</w:t>
      </w:r>
    </w:p>
    <w:p>
      <w:r>
        <w:rPr>
          <w:b w:val="0"/>
        </w:rPr>
        <w:t xml:space="preserve">在哥本哈根度过了一些非常有趣的日子后，我又回到了家里也是这YYY两双新鞋的快乐主人。这双软皮鞋搭配夏装会很好看的，yyyyy和白色的防滑鞋在夏天就是很好的选择；）下周我有很多yyyy工作要做，但无论如何我会尽量多写博客，这太有趣了。请查看yyyygirl in to factory，了解更多精彩的周日图片。祝你有一个愉快的慵懒的星期天，Annaleena xx</w:t>
      </w:r>
    </w:p>
    <w:p>
      <w:r>
        <w:rPr>
          <w:b/>
          <w:color w:val="FF0000"/>
        </w:rPr>
        <w:t xml:space="preserve">id 107</w:t>
      </w:r>
    </w:p>
    <w:p>
      <w:r>
        <w:rPr>
          <w:b w:val="0"/>
        </w:rPr>
        <w:t xml:space="preserve">肯特--我不怕黑 由于乐队的第十张录音室专辑是在法国录制的，而且似乎是离开了柏林（在声音上和诗意上），人们一直在谈论一个乐队回到了他们以前的声音（无论你如何定义它，当他们的声音不时地如此不同），但没有什么能比这更接近事实。相反，这张专辑是一个合乎逻辑的进步，是一个已经在一起演奏了很长时间的乐队的浓缩。因为即使电子偏好没有像前三张专辑那样清晰地表现出来，它们也不是完全没有。就像吉他在《一无所有》中出现一样--尽管有人强烈批评，认为吉他被打成了合成器--更现代的电子声音也出现在这张专辑中，特别是在《准备好一切》这首歌中，感觉就像广播电台一样，代表了夜总会。从主题上看，这张专辑基于埃及美学，封面上有伊希斯女神和巴斯特女神（她们也被赋予了自己的歌曲），这在歌曲的制作中也是一致的，特别是在专辑的后半部分。在那里，强烈的实验点亮了音乐的天空，把思想直接带到了古埃及文化中，以这样一种精心构建的方式，让听众得到了不仅在心理上而且在身体上被传送的感觉。尽管一开始我个人认为这些实验不成功，而且 "平淡无奇"，但在听了几遍之后，它们成长了，然后在声音和抒情上都强烈地说服了我。这只是表明，你不应该太快判断你的耳朵（和大脑）不能立即将其放在具有高识别系数的隔间中的声音，但新的东西必须被给予时间，在彻底接受其历史后在你体内发芽。这一点在结束曲 "考虑 "中尤其明显，但在下半场的其他部分也是如此。如果说结尾是声音的实验，那么开头就是形式的实验。如我们所知，开篇的 "999 "缺乏传统的结构，没有诗句和公开的合唱。这是乐队的一个激动人心的举动，但不幸的是，作为专辑的开篇，它的效果并不理想。如果这首歌与第二首歌 "石油 "对调，也许会更好，尽管它在最后的名单中感觉是较晚的歌曲。但除此之外，没有什么细节让人印象深刻，可能是有些歌曲感觉很短，而且很仓促，以至于它们太快、太突然地到达终点。不幸的是，这些缺陷减弱了一张统一的专辑的感觉，反而给人一种相互独立的歌曲集合的感觉。然而，幸运的是，审美主题作为一条天鹅绒带存在，并将整个作品支撑起来，足够令人信服。自从乐队的第四张录音室专辑（瑞典语）"Hagnesta Hill "以来，乐队的主唱兼作曲家和作词人Joakim Berg一直在写越来越多的社会批判性的歌词，并对例如没有被足够重视的气候威胁给予明确的嘲讽。在《Röd》中，这一点特别明显，而且有这样的歌词："当我们睡觉的时候，别人建造了国家，挖了战壕//现在我们醒了，但我们不认识自己//他们拆了我们的街道，烧了操场"（《999》）和 "我在投票站背叛了我的阶级//我拆了国王谷的金字塔//那里埋着社会主义"（《Isis &amp; Bast》），感觉Jocke已经把这一切带到一个全新的水平。以至于我将他们的新专辑称为当代社会现实主义的描写，在专辑发行前一天（2012年4月24日）乐队举行的新闻发布会上，我也和Joakim本人讨论了这个问题，他解释说，作为父母，他对他的孩子将在其中成长的世界进行了特别的思考，这也影响到了他的歌词写作。他显然认为社会上有一些无聊的价值观，这在几首歌曲中都可以看出来。因此，尽管这张专辑缺乏 "你和我的死亡 "的整体感觉，它仍然有自己的东西，足够有趣。因此，即使它不</w:t>
      </w:r>
    </w:p>
    <w:p>
      <w:r>
        <w:rPr>
          <w:b/>
          <w:color w:val="FF0000"/>
        </w:rPr>
        <w:t xml:space="preserve">id 108</w:t>
      </w:r>
    </w:p>
    <w:p>
      <w:r>
        <w:rPr>
          <w:b w:val="0"/>
        </w:rPr>
        <w:t xml:space="preserve">- 内容：欧洲足球锦标赛--2016年--地点：法国--时间：2016年6月10日至7月10日 2016年欧洲杯马上就要到夏天的大事件了，2016年法国欧洲足球锦标赛。6月10日星期五21:00，东道主法国和罗马尼亚将在法兰西体育场进行首场开球。比赛分布在10个不同的城市，揭幕战和决赛都将在法兰西体育场进行。*瑞典在小组赛期间的场馆 2016年欧洲锦标赛是欧洲锦标赛历史上第一次有24个国家参加的比赛。随着比赛数量的增加，从16个国家增加到24个国家，这对所有足球迷来说是一个值得欢迎的特点，因此，随着压力的略微缓解，门票可能会变得稍微容易获得。所以它在法国的Em现在已经结束了，大惊小怪的一定是冰岛的Lars-lager Bäck。然而，瑞典的努力必须被看作是失败的，在只得到1分之后，而且是在对爱尔兰的弱势表现之后。然后葡萄牙很意外地赢得了整个比赛。想在赌场玩吗？彼得斯赌场是我们可以推荐的一个新赌场。超级维克多 法国欧洲锦标赛的官方吉祥物是超级维克多。他应该是代表一个来自法国某个小镇的普通男孩，他喜欢踢足球。有一天，他发现了一个装有各种魔法物品的箱子，其中包括一件红色斗篷，可以让他在世界各地飞行。利用他新发现的超能力，他开始向全世界的足球迷传播快乐和幸福。赌球 赌球是非常流行的，当然你现在就可以尝试一下，当比赛在周五进行时。也许你以前已经在足球上投注过？因为在投注赔率方面，足球是占主导地位的运动。我们瑞典人喜欢在重大国际赛事上投注，如世界杯、欧洲锦标赛以及这些赛事的预选赛。许多人喜欢投注的其他比赛是在欧洲联赛中进行的足球比赛。其中包括欧洲冠军联赛、英超联赛、意甲联赛和西甲联赛。现在有许多在线赌场提供投注，在那里你还可以实时跟踪你的投注。一些赌场同时提供赔率、老虎机和现场赌场，而其他赌场，如影子赌城只提供老虎机和现场赌场。然而，你仍然可以在那里满足你的足球兴趣，因为他们提供了一个以此为主题的老虎机。这就是所谓的Fotball冠军杯，你会看到的!|法国|英格兰|德国|西班牙|比利时|葡萄牙|阿尔巴尼亚|威尔士|北爱尔兰|土耳其|爱尔兰|爱尔兰|冰岛||罗马尼亚||斯洛伐克||波兰|捷克共和国||瑞典||匈牙利||瑞士||俄罗斯||乌克兰||克罗地亚||意大利||奥地利|地方||竞技场||容量|圣--。丹尼斯*||法兰西球场||81 338|马赛|||韦洛德罗姆球场||67 000|里昂|||卢米埃尔球场||61 556|巴黎||王子公园||51 000|里尔||皮埃尔球场--。莫罗伊 ||50,186 |兰斯 ||费利克斯-博洛特体育场 ||45,000 |波尔多 ||波尔多-大西洋体育场 ||43,500 |圣埃蒂安 ||乔治-吉夏尔体育场 ||41,000 |图卢兹*|市政体育场 ||41,000 |尼斯*|安联里维埃拉 ||35,624</w:t>
      </w:r>
    </w:p>
    <w:p>
      <w:r>
        <w:rPr>
          <w:b/>
          <w:color w:val="FF0000"/>
        </w:rPr>
        <w:t xml:space="preserve">id 109</w:t>
      </w:r>
    </w:p>
    <w:p>
      <w:r>
        <w:rPr>
          <w:b w:val="0"/>
        </w:rPr>
        <w:t xml:space="preserve">annsan_s - 圣诞老人的压力 不久前，在遥远的地方，圣诞老人正准备进行他的年度巡游。但是到处都有麻烦。他的四个精灵生病了，替代者不能像普通精灵那样快速生产玩具。圣诞老人开始感受到落后于计划的压力。然后，克劳斯夫人宣布她的母亲要来拜访，这让圣诞老人更加紧张了。当他去给驯鹿套上缰绳时，他发现其中三头驯鹿即将分娩，两头驯鹿跳过栅栏，自己在外面隆隆作响。更多压力。当他准备开始装雪橇时，一块木板断了，一袋玩具掉到地上，又飞了起来。这些玩具在雪橇周围散开。对这一切感到沮丧的圣诞老人进屋去拿了一杯咖啡和一杯威士忌酒。当他走到酒吧柜前时，发现精灵们把酒藏起来了，没有什么可喝的。沮丧之余，他摔了咖啡壶，咖啡壶碎成了一千块，散落在厨房的地板上。而当他拿起扫帚清扫的时候，发现老鼠把扫帚里的稻草都吃光了。就在这时，门铃响了，圣诞老人嘀咕着去开门。那里站着一个小天使，有一棵又大又美的圣诞树。天使问："圣诞老人，你要我把这棵圣诞树放在哪里？"我的朋友们，这就是为什么我们在圣诞树的顶端有一个天使。小屋里的早上好。外面真的很冷，零下6度，希望不会打滑，因为我马上就要去上班了。第一杯咖啡，所以我在这里醒来。今天是第一次降临节。离圣诞节只剩下3个星期了，真惬意。希望在那之前我们能下点雪。今晚见。祝你有一个美好的第一个降临节，并给你一个拥抱。2009-11-29 @ 05:15:58 给她的圣诞礼物。给他的圣诞礼物。一个人在乡村公路上开车。一个女人在同一条路上开车，但方向相反。当他们相遇时，女人从窗户里探出头来，喊道："猪！"。这名男子立即将头伸出车窗外，喊道："疯婆子！！"。两人都继续他们的旅程。过了一会儿，当这个人开车通过一个弯道时，他与一只站在路上的巨大的巨猪相撞。男人死了 - 如果男人有时间能听话就好了!祝你早安。又是一天的工作，我累得要命，昨晚睡得像个耙子。我睡了一个小时，醒来又睡了一个小时，整个晚上都是这样......好在我只工作到12点，我的时间很短，所以感觉不错。现在我要喝咖啡，所以我在这里醒过来。你觉得我的圣诞设计怎么样？现在我必须做好准备。祝你周四愉快，拥抱你。5岁的妮娜告诉她的玩伴，她有了一个新爸爸。"哦，他叫什么名字？"博斯-扬森。"他很好。我们去年遇到了他......一个糟糕的日子。有一个人坐在酒吧里，面前放着一杯饮料，已经有一个小时了，然后一个彪悍的骑自行车的人进来，拿起那个人的饮料就喝了。这让那人哭了起来。"别难过，我再请你喝一杯，我不能忍受看到一个人哭，"骑自行车的人说。"不是这样的，"那人抽泣着说。"那是什么？"骑自行车的人问。"我不能忍受看到一个人哭，"那人说。事情是这样的，首先我睡过头了，上班迟到了，我的老板很生气，我被解雇了，然后我发现有人偷了我的车，所以我准备打车回家，一到那里，我发现我的钱包丢了，所以我会拿着账单回家，当我进去的时候，我看到我的妻子正在和邻居做爱，然后我决定去这个酒吧，已经决定要自杀，然后你来了</w:t>
      </w:r>
    </w:p>
    <w:p>
      <w:r>
        <w:rPr>
          <w:b/>
          <w:color w:val="FF0000"/>
        </w:rPr>
        <w:t xml:space="preserve">id 110</w:t>
      </w:r>
    </w:p>
    <w:p>
      <w:r>
        <w:rPr>
          <w:b w:val="0"/>
        </w:rPr>
        <w:t xml:space="preserve">沃尔特-凯利，小沃尔特-克劳福德-凯利，被称为沃尔特-凯利，1913年8月25日生于宾夕法尼亚州费城，1973年10月18日死于加利福尼亚州伍德兰山（死于糖尿病并发症），是一位美国漫画家，以他的波哥漫画而闻名，讲述负鼠波哥和他的朋友生活在美国乔治亚州的奥克芬诺基沼泽。奖项和荣誉[编辑] - 1951年：国家漫画家协会，鲁本奖，年度漫画家[8] - 1972年：国家漫画家协会，银色T字形非凡服务奖[8] 参考文献[编辑] - ^ Gemeinsame Normdatei，阅读：2014年5月4日，许可证：CC0 - ^ Encyclopædia Britannica，Encyclopædia Britannica Online：Biography/Walt-Kellytopic/Britannica-Online，简称为。Walt Kelly，阅读：2017年10月9日 - ^ SNAC，社会网络和档案背景ID：w6xj1ssx，简称：Walt Kelly，阅读：2017年10月9日 - ^ 共同标准文件，阅读：2014年12月17日，许可证：CC0 - ^ 共同标准文件，阅读：2015年6月23日，许可证：CC0 - ^ 在线阅读，阅读：2017年3月30日， - ^ Giannalberto Bendazzi，《基础-黄金时代》，泰勒和弗朗西斯，2016，页。104, ISBN 978-1-138-85452-9 - ^ [a b] 哈恩图书馆。"国家漫画家协会奖"。Archived from original on 13 November 2007. https://web.archive.org/web/20071113095858/http://www.hahnlibrary.net/comics/awards/reubensum.shtml. External links[edit] - "The Three Little Pigs", comic strip from Tiny Tots Comics No. 1 (1943) - "Prince Robin and the Dwarfs", comic strip from Fairy Tale Parade No. 9 (1944).</w:t>
      </w:r>
    </w:p>
    <w:p>
      <w:r>
        <w:rPr>
          <w:b/>
          <w:color w:val="FF0000"/>
        </w:rPr>
        <w:t xml:space="preserve">id 111</w:t>
      </w:r>
    </w:p>
    <w:p>
      <w:r>
        <w:rPr>
          <w:b w:val="0"/>
        </w:rPr>
        <w:t xml:space="preserve">林德伯格连续第五次准备参加第五届奥运会。那么安娜-林德伯格比以往任何时候都要好。- 我可以再坚持几年，但我不知道这是否值得。"她在告别演出前说。1996年，安娜-林德伯格在亚特兰大取得了轰动一时的第八名，当时她只有14岁。这就是她在连续第五次参加奥运会时，走上三米板的感觉。</w:t>
      </w:r>
    </w:p>
    <w:p>
      <w:r>
        <w:rPr>
          <w:b/>
          <w:color w:val="FF0000"/>
        </w:rPr>
        <w:t xml:space="preserve">id 112</w:t>
      </w:r>
    </w:p>
    <w:p>
      <w:r>
        <w:rPr>
          <w:b w:val="0"/>
        </w:rPr>
        <w:t xml:space="preserve">谢谢你在我这里购物！你对你的订单有任何问题吗？给我发电子邮件，info@optistashop.com。如果你已经有一个订单在进行中，请输入你的订单号。请写上你的电话号码，有时说话会更方便。瑞典境内的运输瑞典境内的所有货物均收取39瑞典克朗的运费。这笔费用在运输服务完成后不能退还。货物将被运送到离您最近的DHL代理。如果您希望送到特定的DHL代理处，请在订单的备注栏中写明，并将您的订单电邮给我，我将尽量安排您在那里收到包裹。到店取货您可以自己到我位于Höör的Friluftsvägen 14号的商店取货。该店位于Frosta中心内，紧邻Ica超市，周一和周五11.00-18.00营业。付款方式在网上商店，您可以用Swish和Klarna Pay Direct（卡支付）或Klarna发票方便地付款。你可以在Klarna的网站上阅读更多关于通过Klarna付款的条件。交付时间只要产品有库存，你将在2-7天内收到货物。我保留在繁忙时期可能多花一天时间的权利。我通过DHL发送我的货物。 你会收到短信通知。在短信中，你会发现关于你可以在哪里和何时领取包裹的信息。退货你有充分的权利在收到货物后14天内退货。请在 "退货信息 "中阅读更多关于退货的信息，你可以在 "信息 "中找到这些信息。你要负责退货的运费，但如果你愿意，你可以使用我的运输协议。请发电子邮件给我，info@optistashop.com，我将通过电子邮件向你发送运输文件。我在退款给你时，会扣除运费（成本价格）。费用根据包裹的重量和尺寸以及从哪个国家运来而有所不同，通常一双鞋为110-140克朗。你也可以选择其他运输方式。请记住，退回的物品必须使其在店内交付，这意味着你不能通过普通邮件退回，也不能取货。如果您的订单在交货时已支付运费，而您对订单进行部分退货，如果您选择保留的货物的价值低于免运费的限额，则可能会收取运费。在退货的情况下，你要承担货物的风险，因此，重要的是货物在运输过程中不能被损坏。为了获得全额退款，该物品必须是未使用过的，并以其原始未损坏的包装退回，必须保留所有标签，必须包括手册，并且退货通知必须附在盒子里。重要的是，要使用外包装，不要把胶带或其他材料粘在原包装上。如果物品状况不佳，必须以旧换新，我保留适用折旧扣除的权利，并参考瑞典的远程合同和非现场合同的法律。对于未附有完整退货通知的退货，将收取100瑞典克朗的行政费用。如果你没有打印机，你可以把同样的信息写在一张纸上，然后把它附在包裹里。把你的退货标签电子邮件给你的DHL代理，他们可以打印运输标签。无人认领的包裹和延迟退货您必须从包裹代理处取回包裹，如果您对购买的东西感到后悔，则必须退回包裹。如果包裹在14天内没有被取走，它将被自动登记为未交付的包裹，你将被收取299瑞典克朗的管理费、运费、退货费和手续费。未交付的包裹不属于撤回权的范围。投诉和保证如果你对产品不满意，一定要通过电子邮件或电话与我联系，以便我们能够商定适当的行动。根据《消费者销售法》，你有权对产品进行长达3年的投诉。该保护涵盖了产品的原始缺陷，如材料或制造缺陷。联系方式 实体店：Optista Friluftsvägen 14 in Frosta Center in Höör 开放时间：周一和周五11.00-1.00。</w:t>
      </w:r>
    </w:p>
    <w:p>
      <w:r>
        <w:rPr>
          <w:b/>
          <w:color w:val="FF0000"/>
        </w:rPr>
        <w:t xml:space="preserve">id 113</w:t>
      </w:r>
    </w:p>
    <w:p>
      <w:r>
        <w:rPr>
          <w:b w:val="0"/>
        </w:rPr>
        <w:t xml:space="preserve">科罗南是在2008年开始的吗？在2021年的预算中没有增加对体育运动的支持!"这是非常特殊的一年，政府在2020年因为科罗纳的缘故向体育运动拨出了15亿的补偿性援助。我们应该对此表示赞赏，"俄罗斯联邦总统比约恩-埃里克森解释说，政府拒绝增加国家的常规资金。"任何试图用科罗纳时期的一次性投资来解释国家对体育的吝啬的人都是在给自己找麻烦。"首先，这个原则似乎只适用于体育。政府还表示，2019年至2021年期间，对文化的支持将增加13.82亿欧元，从22.68亿欧元增加到36.49亿欧元。对体育的支持将增加1300万，从19.54亿增加到19.67亿。其次，如果你想有点论证。科罗娜计划于2020年初在中国武汉开始，而不是2008年。因此，我们就不得不把多年来的吝啬归咎于别的东西。2008年，国家对体育的支持（包括SISU）是19.82亿.2018年是21.37亿，10年内增长了7.8%！因此，国家体育领导人十多年来都没有完成他们最重要的任务，即增加国家对该国最大和最有活力的民众运动的投资。现在是时候利用体育的综合力量，在中央、地区和城市进行名副其实的体育政策攻势。在2022年的选举中，各党派将对公众舆论非常敏感。一些政党面临着被淘汰的危险。为了获得一些动力，我拿出了斯德哥尔摩体育联合会关于2006年选举活动的报告，这是我担任主席22年后的最后一次选举活动。我自己其实也有点印象。欢迎大家深入了解2006年选举年的体育日常工作。为什么要花时间重新发明轮子，因为事实已经证明，它又一次发挥了良好的作用？我们在选举前一年就开始召开主席会议，将整个选举工作固定在特别区协会，因此也固定在俱乐部。我们起草了一份政治文件草案，即 "区域握手"，提交给县议会和市政府，并向我们的特区协会发出征求意见。成立了一个由特区协会和地方体育联盟代表组成的广泛参考小组，以提供建议和指导，并在广泛层面上传播承诺。这个消息是。"我们会来找你，希望在选举活动期间进行交谈。"他们中的大多数人都明白，事情在秋天会变得非常严重，并开始着手制定地区和市级体育政策方案。在选举年开始时，我们与市议会和休闲委员会的政治代表会面。这在春天已经产生了影响。在4月8日的DF会议上，我们通过了《区域握手》，在其中我们谈到了我们在县议会和各市的愿望。同时，我们与议会各党派的代表组织了一次体育政策辩论。6月，我们高兴地宣布，我们已经访问了所有的城市。大约在同一时间，几个党派出现在市政舞台上，并提出了他们的方案。在选举活动的最后阶段，我们组织了一个 "奥斯卡晚会"，媒体也被邀请参加。我们谈到了市政回合，并强调了好的例子。而在DN的一篇大文章中，我们可以看到这样的内容："因为有这么多的类别，所有的城市都有机会让自己与众不同。然而，在 "最佳和最具体的选举承诺 "类别中，斯德哥尔摩县议会的社会民主党获胜："承诺到2010年将体育支持从1830万增加到2500万，这绝对是太棒了，Lars Liljegren说，在谈到长期工作和与体育对话时，他想强调两个城市高于其他城市。能像拉斯-布林特松（Lars Bryntesson）在韦姆多（Värmdö）那样对居民的需求做出反应，是世界级的。而埃里克-朗比（m）在纳卡的长期工作是首屈一指的。</w:t>
      </w:r>
    </w:p>
    <w:p>
      <w:r>
        <w:rPr>
          <w:b/>
          <w:color w:val="FF0000"/>
        </w:rPr>
        <w:t xml:space="preserve">id 114</w:t>
      </w:r>
    </w:p>
    <w:p>
      <w:r>
        <w:rPr>
          <w:b w:val="0"/>
        </w:rPr>
        <w:t xml:space="preserve">拉塞-维鲁普（Lasse Wierup）是一名记者，自1990年代初以来一直在瑞典报道瑞典犯罪。2007年，他与马蒂-拉尔森一起出版了《瑞典黑手党--犯罪团伙调查》一书。他也是 "Infiltratören - den smutsigaste härvan inom svensk polis"（2008）和 "Kokain - drogen somick medelklassen att börjar knarka och länder att falla samman"（2010）、"Svensk Maffia - fortsättningen"（2010）和 "Helvetet inifrån: femton år i Sveriges största brottsorganisation" （2012）的作者。</w:t>
      </w:r>
    </w:p>
    <w:p>
      <w:r>
        <w:rPr>
          <w:b/>
          <w:color w:val="FF0000"/>
        </w:rPr>
        <w:t xml:space="preserve">id 115</w:t>
      </w:r>
    </w:p>
    <w:p>
      <w:r>
        <w:rPr>
          <w:b w:val="0"/>
        </w:rPr>
        <w:t xml:space="preserve">为了进行保险调解，你必须拥有瑞典金融监管局颁发的许可证，并在瑞典公司注册局注册。SKFS AB是由Finansinspektionen授权的，可以代理所有类型的人寿保险和投资基金的单位（基金）。SKFS AB在瑞典公司注册局注册。这些机构的详细联系方式可在本页面下方找到。SKFS AB为Hjerta的团体保险提供经纪人服务，提供欧洲意外和/或IF的各种保险产品。SKFS AB是证券公司联合证券的捆绑代理。 这意味着我们有权通过联合证券经纪（接收和转发订单并提供投资建议）证券，主要是所谓的结构性产品。 这种经纪活动由联合证券控制，而联合证券则由瑞典金融监管局（Finansinspektionen）监督。关于联合证券的信息可在以下网站找到：www.unitedsec.se Finansinspektionen, Box 7821, 103 97 Stockholm, tel.08 787 80 00, www.fi.se 瑞典公司注册办公室，851 81 Sundsvall，电话。0771-670 670, www.bolagsverket.se</w:t>
      </w:r>
    </w:p>
    <w:p>
      <w:r>
        <w:rPr>
          <w:b/>
          <w:color w:val="FF0000"/>
        </w:rPr>
        <w:t xml:space="preserve">id 116</w:t>
      </w:r>
    </w:p>
    <w:p>
      <w:r>
        <w:rPr>
          <w:b w:val="0"/>
        </w:rPr>
        <w:t xml:space="preserve">你好。已经有一段时间了。世界上最伟大的祖母在一周前下葬。再见，奶奶。❤葬礼后的第二天，我去参加了一场婚礼。这很好。先是告别，然后向新的爱情问好。我正在为马尔默经典赛的第二和第三部分进行艰苦的训练（好）。2公里的游泳和12英里的骑行。我妹妹很勤奋，每隔一天就会游泳。我还在海里潜了两次。我还有一些训练要做......反正我买了一件潜水服。然而，我的自行车很快就要去维修了，以使它进入状态👍今天我去度假了。假期。是时候了！!它在花园里和里面看起来都很糟糕。我以前没有精力或时间去做任何事情。但现在是时候了。或者至少在周末之后。因为这不正是假期真正开始的时候吗？星期二，我只工作到午餐。然后我骑着我的新快速狐狸自行车飞回了家，带着女儿们匆匆赶往她们的奶奶和爷爷那里。然后，我、丹尼斯和一些朋友去哥本哈根看了布鲁斯-斯普林斯廷的演出!当然，首先你必须穿上矫形器。我们喝了好的啤酒，吃了好的汉堡和甜点。然后是强制性的小便休息。公园里人满为患!布鲁斯很出色。但我们不是大粉丝，所以当我们的老身体开始伤害我们的脚和背的时候，我们就回家了。也许20分钟后就结束了。一个可爱的星期二下午和晚上。园地已经开始生长了！！。草莓苗开花了（今天的花更多），胡萝卜也出来了。生菜也是。土豆正在成长。而向日葵再过几周就会开花了 🙂 不幸的是，在我们离开的时候，孩子们有点生病，所以当我们到达沙发的两端时，他们已经睡着了 ❤ 今天是我自上周二以来的第一个全天工作时间。今天是个好日子。仅仅是邮寄交货（和一个投下的鼻罩）。这意味着要在噪音中在研磨机前工作许多小时。幸运的是，我预约了下周四的运动按摩师马丁。我饱受摧残的身体需要它。在周三晚上，也就是我们去了斯凯恩之后的那个星期，我们叫醒了孩子们，准备赶往厄斯特松德的火车。抵达Sthlm的第一段旅程非常顺利。孩子们睡在不同的床上，我们也是如此（断断续续）。然而，从Sthlm上来，孩子们就不那么平静了......普斯特。但我们还是上来了。上到阳光明媚的厄斯特松德。是我们和另一个家庭（2个成年人和一个1.7岁的女孩）去找第三个家庭的2个成年人和一个3岁的女孩。4个小女孩漫游了4天，6个成年人在晚上喝了几杯酒后找到了平静。正是我喜欢的那种轻松的节奏。厄斯特松在自然和气候方面的条件与马尔默完全不同。他们在斯托斯约恩建立了一个冬季天堂，在那里你可以玩雪橇、滑冰、马车、狗拉雪橇、风筝......你可以说出来。周日，我们乘坐白天的火车回家。喔!带着小崔旅行需要消耗体力，我很幸运地在周一晚些时候休息。我和孩子们休息了一天，玩了一天。他们很高兴能再次回家。从那时起，这一周就一直在滚动。我一直都很累，很累。我几乎每天晚上都在8点前入睡。非常需要。上周五我去参加了一个女孩的夜晚，喝了很多酒，说了很多废话。这是我参加的第二个女孩之夜，在那里我提出了狙击健身房的重要性。今天丹尼斯参加了足球杯赛，我和女孩们一直在跳舞和抢夺复活节大米。今年的创作：今晚还有几个好朋友过来和我们一起烧烤😛我尝试了费城马拉布，用它做了一个奶酪蛋糕。它变成了美味和强大的。今天是我第二个周一休息。哦，它的开始是多么美好。阳光灿烂。莫莉一直睡到8点（内莉像往常一样睡到6点55分），他们在地板上快乐地玩耍。然后我们穿上衣服，把莫莉放在婴儿车里，然后我们在阳光下去了恩波利。</w:t>
      </w:r>
    </w:p>
    <w:p>
      <w:r>
        <w:rPr>
          <w:b/>
          <w:color w:val="FF0000"/>
        </w:rPr>
        <w:t xml:space="preserve">id 117</w:t>
      </w:r>
    </w:p>
    <w:p>
      <w:r>
        <w:rPr>
          <w:b w:val="0"/>
        </w:rPr>
        <w:t xml:space="preserve">呼唤我们所有的游客--现在我们必须保护我们的本地企业!我们大多数人都在以这种或那种方式受到Covid-19的影响。一个特别脆弱的群体是所有当地企业，他们现在看到计划中的订单被撤回，yy彩票网没有客户来访，销售量下降。Göteborgtorget.se的核心和重点是加强YYY和维持哥德堡当地的购买力。现在，我们需要帮助保护我们在哥德堡的本地企业，如工匠、yyyyservice企业、商店、咖啡馆和餐馆等。我们看到很大的灵活性，因为许多人使他们的yyy业务适应当前形势和客户的不同需求，其范围包括yyy送货上门和外卖，个人看房，有些还有网上商店。现在，我们需要格外努力地支持哥德堡的当地企业，这样当这一时期结束时，他们仍然和我们在一起。</w:t>
      </w:r>
    </w:p>
    <w:p>
      <w:r>
        <w:rPr>
          <w:b/>
          <w:color w:val="FF0000"/>
        </w:rPr>
        <w:t xml:space="preserve">id 118</w:t>
      </w:r>
    </w:p>
    <w:p>
      <w:r>
        <w:rPr>
          <w:b w:val="0"/>
        </w:rPr>
        <w:t xml:space="preserve">蝶变安全公告 DSA-1393-1 xfce4-terminal -- 不安全的执行 安全数据库中的参考信息：在蝶变错误跟踪系统中：错误437454；在Mitre CVE列表中：CVE-2007-3770。发现xfce-terminal（xfce环境的终端模拟器）没有正确替换通过Open Link启动的进程中的参数的特殊字符。这使得恶意链接可以执行任意程序 对于稳定版（etch），这个问题已经在版本中修复 对于不稳定版（sid），这个问题已经在版本0.2.6-3中修复。我们建议你升级你的xfce4终端包。源代码：这些文件的MD5校验和可以在原始公告中找到。</w:t>
      </w:r>
    </w:p>
    <w:p>
      <w:r>
        <w:rPr>
          <w:b/>
          <w:color w:val="FF0000"/>
        </w:rPr>
        <w:t xml:space="preserve">id 119</w:t>
      </w:r>
    </w:p>
    <w:p>
      <w:r>
        <w:rPr>
          <w:b w:val="0"/>
        </w:rPr>
        <w:t xml:space="preserve">该帖子通过广告链接包含广告。当你外出打猎时，有什么最好的方法来保持温暖？如果你穿得不合适，坐在通道上可能是一种真正的痛苦，正如任何忍受过这种痛苦的人所知道的。如果你和狗一起出去，你可能会经常移动，不太可能受凉。但是，如果真的很冷，而且你的身体非常活跃，开始出汗，然后停止，你很快就会感到寒冷。准备好一件保暖背心是一个非常好的解决方案，所有猎人都应该尝试。有些人甚至无法想象不穿保暖背心就去参加会议。在雪地和零度以下的温度中，像石头一样静静地坐着，不允许吃东西、生火或喝咖啡；对于没有尝试过的人来说，我可以保证这是对你性格的考验穿上保暖背心，对于那些讨厌寒冷的人来说，整个疗程是可以忍受的。人们对寒冷的体验各不相同，但那些容易感冒的人在寒冷中坐久了会变得非常糟糕。有了保暖背心，你作为护照射手的爱好就能真正享受到乐趣了!此外，你也会在很多其他方面受益。当你在屠宰场时，你可以穿上它，当你平时在农场工作时也可以使用它。当你和你的狗一起外出训练时，穿上热身背心很不错。一旦你尝试过一件背心，你就不会再想没有它了!一个提示是在你变冷之前穿上你的背心。如果你已经开始结冰，就需要一段时间来升温，你将不得不浪费额外的电池时间，反正有可能无法升温。因此，当你一进入森林就启动它。如果你太热了，就把它关掉或把温度调低，总比因为你没有穿背心而更冷而不得不打开它要好。保暖马甲有各种型号，具有不同的加热功能。有些人的热量在背部的一部分，而另一些人的热量则遍布背部以及胸部。它们可以附带电池和充电器，我还建议购买一个额外的电池，这样你就可以在需要时快速更换。背心有很多环，当你外出时它会消耗大量的电池。因此，如果你有一个额外的充电电池来更换，你会持续更长时间。你不应该像普通背心一样使用保暖背心，也就是说，你把它放在你的其他衣服上面。保温背心应尽可能贴身穿戴。如果你能直接穿在内衣上，那是最好的。然后你以最好的方式来隔绝热量。然后你把狩猎架放在它的上面。高级别的冠军是Alpenheat火绒保暖背心，中级别的冠军是PN Jakt Comfort Heat保暖背心，我们的预算冠军是Woolpower Vest 400。也不要错过我们特别的松林保暖马甲!继续阅读，找到能在寒冷的狩猎季节让你的生活更轻松的保暖马甲!Premium: Alpenheat Warming Vest Fire-Fleece 一件让人无可奈何的背心!该背心是独一无二的，因为它有一个集成在背部的生物热纤维热电池系统。中号：PN Jakt舒适型发热背心 这款高效的发热背心有三个加热区；两个在胸部，一个在背部。电池可以持续整整15个小时，但这取决于你将其设置为多热。它有一个简单的控制，胸前左侧有LED指示灯，由舒适的尼龙制成，你可以得到很好的适应。预算：如果你想要一件保暖马甲，但没有预算购买经典的保暖马甲，那么Woolpower Vest 400预算马甲是一个不错的选择。美利奴羊毛的保暖性非常好，这件衣服是你狩猎装备下的完美中层。特制：松木保暖马甲 松木保暖马甲是一个非常通用的型号。它有极长的电池寿命和智能的热量分布。由于采用了特殊的加热板，你全身都能得到愉快的温暖效果。</w:t>
      </w:r>
    </w:p>
    <w:p>
      <w:r>
        <w:rPr>
          <w:b/>
          <w:color w:val="FF0000"/>
        </w:rPr>
        <w:t xml:space="preserve">id 120</w:t>
      </w:r>
    </w:p>
    <w:p>
      <w:r>
        <w:rPr>
          <w:b w:val="0"/>
        </w:rPr>
        <w:t xml:space="preserve">过去的狩猎和捕鱼装备是。Risliden和周边地区的狩猎和捕鱼以及他们使用的工具，由Lars-Åke Lundgren编写的书面汇编。资料来源。研究圈 "狩猎的过去和现在 "Norsjöboken十字弓，自射，弹弓和坑道，为野生驯鹿（在Ajaur和Risliden之间的道路后有许多坑道）。很可能还使用了高射炮和诱饵。我们转到1800年底和1900年初。然后我们就进入了我们的记忆区。铅锤枪当时与一些新的武器一起在宽度上使用。这把武器以前装的是燧石锁。猎枪是枪口装弹器，射手必须配备 "火药布"，其中包括：火药角、撞针角、用于 "子弹和划痕亚麻或麻的皮钉、带爪子浮子的润滑瓶。撞针连接在枪管下面。1867年，军队得到了一种新的步枪。这是一支使用雷米格顿锁铜弹的步枪，后座被滚动的枪栓锁住。这是更现代类型的火器的前奏。1880年的某个时候，雅各布-达尔伯格和其他人购买了带针刺的猎枪。弹壳上的销子从枪管中伸出来，与步枪的止动片相连。这些步枪是双管的，枪口紧挨着。在世纪之交，更易于管理的火器也开始为里斯利登斯的猎人所使用。这些都是Huskvarna猎枪（也有一些进口品牌，今天已经不存在了），用于子弹和射击。今天的现代武器：即带有毛瑟机制的麋鹿枪和带有哈默勒系统和隐形枪栓的猎枪，都非常优于老式武器。在我们的记忆所能涵盖的时代，没有枪的捕猎并不罕见，我们是1968/69年诺什约调查的参与者。当第一次世界大战正在进行时，食物很匮乏。人们为了获得食物而不顾法律。鸟类和野兔被从森林中带回家，成为食物供应的一个不小的补充。按照久经考验的老方法，对家禽和陷阱进行刺杀。秋天在林间小路上用高射炮捕捉野鸭，冬天用网兜捕捉松鸡和野兔。高射炮由6根7或8英尺长的原木组成，一端裂开，在那里楔入一根木桩，以保持原木在同一平面上。中间的原木稍微分开，所以有一个缺口，在那里打上一根棍子，它有两个功能，首先是保持高射炮的侧向，其次是用于腮架，腮架由一根踏脚杆、腮杆和一个由柳条扭曲的小环组成。高射炮的坠落高度必须高到可以让一只毛头鹦鹉毫无困难地从下面穿过。陷阱是在冬季使用的，当时成群的芦苇来到沼泽地和湖滨。野兔是由捕猎者在草地斜坡和农田边缘捕捉的。甘蔗是小的一个鳃。鸟。适合狩猎的地方是大沼泽地上的山丘。鳃是由两根9英尺长的圆木制成的，其中一根圆木在一侧被雕刻，使平坦的一面紧贴地面，另一根则铺在上面。四个桩子被打下来，以保持在落木上的转向。当鸟儿触摸到鳃部的棍子时，木头就掉下来了。冬天，捕猎者会砍下松树，为他的原木鹌鹑结茧。原木在溪流中为水獭装上了鳃。然后把下边的木头放好，让溪水能在下边的木头上流过几英寸，然后用木棍紧紧地夹在它和底部之间。上面的原木被灌注到适当的液滴。猎取和诱捕毛皮动物</w:t>
      </w:r>
    </w:p>
    <w:p>
      <w:r>
        <w:rPr>
          <w:b/>
          <w:color w:val="FF0000"/>
        </w:rPr>
        <w:t xml:space="preserve">id 121</w:t>
      </w:r>
    </w:p>
    <w:p>
      <w:r>
        <w:rPr>
          <w:b w:val="0"/>
        </w:rPr>
        <w:t xml:space="preserve">小企业晴雨表显示，斯德哥尔摩地区是全国最强大的地区之一 新闻稿 - 2009-04-28 17:44 CEST 斯德哥尔摩地区尚未受到深度衰退的影响。尽管速度急剧放缓，但斯德哥尔摩县与耶姆特兰、乌普萨拉和哥特兰县一起位列瑞典前四名。这是根据今天（4月28日）公布的《小企业晴雨表》。小企业晴雨表是对瑞典企业家的经济状况和增长条件的最大调查。4102名随机挑选的企业家被纳入调查范围，该调查是与瑞典银行和Sparbanken合作进行。没有更多的失业者，全国30%的小企业家在斯德哥尔摩地区经营。尽管小企业经济是自20世纪90年代初以来最低的，而且斯德哥尔摩县的裁员和破产增加，但斯德哥尔摩县还没有出现更高的失业率。"斯德哥尔摩地区没有受到更大的打击，是因为我们人口众多，缺乏整个地区都依赖的主导企业。Företagarna Stockholms län的区域主管Per Erik Eriksson说："斯德哥尔摩也是拥有最多的服务公司的地方，这些公司比工业公司更晚受到经济衰退的影响。小企业晴雨表还显示，对公司商品和服务的需求如此疲软，甚至没有一半的瑞典公司在全力工作。这意味着裁员的风险很高，但这在斯德哥尔摩县还没有产生影响。"调查表明，斯德哥尔摩县的经济形势将在明年，即2010年春天再次转好，"Per Erik Eriksson说。Mälardalen地区商业部市场经理Mats Helenius给小企业提出了以下建议：-清理你的商业模式，不要坐以待毙。这是关于为你的业务寻找新的机会。他说："不要等待太长时间来联系你的银行，"他强调了企业家与他们的银行密切合作的重要性。"网络更多--我们也相信加强网络。5月13日，我们将在Södertälje组织商务约会。Per - Erik Eriksson说，想创业的新来者和瑞典的老企业家将有机会一起讨论商业利益和全球商业理念。更多信息，请联系：Per - Erik Eriksson，Företagarna Stockholm County区域经理，手机：070 - 10 70 000Mats Helenius，Mälardalen商业区市场经理，手机：070 - 640 84 50Ingrid Kyllerstedt，Företagarna Stockholm County媒体联系人，070 - 29 39 534E - post:ingrid.kyllerstedt@foretagarna.seAdress：Nytorgsgatan 17 A116 22 Stockholmwww.foretagarna.se/stockholmslan 相关/联系人 Jennie Claesson 新闻联系人 斯德哥尔摩区域副经理 jennie.claesson@foretagarna.se 08 406 17 13 Emma Tonnes (休育儿假至12月31日) emma.tonnes@foretagarna.se</w:t>
      </w:r>
    </w:p>
    <w:p>
      <w:r>
        <w:rPr>
          <w:b/>
          <w:color w:val="FF0000"/>
        </w:rPr>
        <w:t xml:space="preserve">id 122</w:t>
      </w:r>
    </w:p>
    <w:p>
      <w:r>
        <w:rPr>
          <w:b w:val="0"/>
        </w:rPr>
        <w:t xml:space="preserve">.所有的树都有黄色的叶子，并开始慢慢脱落，它们落在地上，在阳光下看起来像闪闪发光的黄金......室内的蜡烛被点燃，会有很多......今天我这里在下雨，所以会有很多......。.一张更大的厨房照片，老橱柜是我在这里的最爱，它是为了适应而建造的，在底部，他们储存了木柴，可以说像一个木头面包，你只需要掀开盖子，在上面的那个，他们储存了陶器。..更多的光.....娃娃的柜子里面现在很黑，希望那里也能有点燃的蜡烛。改天我再给大家看一些照片，这是一个旧的娃娃屋，有很多旧家具。好吧，你会看到的!.祝愿大家有一个美好的秋日。拥抱卡特琳...欢迎来到我的商店，在这里你可以找到新旧的东西。点击图片进行参观。欢迎！！！商店/陈列室 如果你想从我的商店购买，你可以给我发电子邮件：tantbla@telia.com，我将给你发送订单确认书和存款信息，然后通常用Schenker发送包裹。如果你想参观我的商店/陈列室，你可以打电话给我的手机0708690241，我们可以商定一个访问。欢迎来到我的博客Bird Blue，在这里我将展示我的家和我的一些想法。我生活中最大的爱好之一是家庭装饰，我对农村浪漫的老法式风格充满热情......även，瑞典的老式风格在我心中很重要。我一直在寻找旧的个人物品，我去丹麦买东西，也在瑞典这里，我去跳蚤市场和集市，寻找旧的和不同的东西。我也有一个网上商店，在那里我出售旧的迷人的东西，请点击下面的链接，你将被直接带到商店。我也有一个陈列室/商店，你可以参观，总是在之前打电话，所以有人在家，是好的，打电话给0708690241。卡特琳...陈列室 如果你想参观我的陈列室，最好给我发邮件：tantbla @telia.com 更多信息在商店的网站上，也可以给我打一个电话：0708690241 请看看商店里有很多漂亮的旧东西，点击图片 如果有人想借用图片，欢迎你这样做，但请事先给我发邮件!谢谢你的时间!</w:t>
      </w:r>
    </w:p>
    <w:p>
      <w:r>
        <w:rPr>
          <w:b/>
          <w:color w:val="FF0000"/>
        </w:rPr>
        <w:t xml:space="preserve">id 123</w:t>
      </w:r>
    </w:p>
    <w:p>
      <w:r>
        <w:rPr>
          <w:b w:val="0"/>
        </w:rPr>
        <w:t xml:space="preserve">我的热泵APP始终可用，根据你的需要调整热量，完全控制和帮助在你指尖。从任何地方改变热量的便利性，以及家里最昂贵的机器之一正常运行的保证，如果发生任何事情，你会立即被告知。提高或降低热量，增加或减少家中的通风量* *取决于热泵的型号和安装的配件 当警报来临时，感到安全。你会是第一个知道的人，而且有帮助可以解决这个问题。处于警报模式的热泵在运行中的成本比正常情况下高达400%。这很快就会增加很多你可以花在其他方面的钱。网络门户让你对机器和它的工作方式有了前所未有的了解。无论你是想解决什么问题，还是想改变和优化，一切都可以追踪并自动记录下来。阅读有关警报的深入信息，并设置自己的阈值，看看你的热泵与其他相同情况下的热泵相比表现如何。当你在路上时，移动应用程序总是可用的。迅速获得一个简化的概述，并在警报、通信问题或阈值被跨越时得到通知。观察和跟踪趋势，并在你现在刚好在的地方调整热度。技术 我的热泵在线的设计适用于市场上大多数供热系统，无论是否有表箱。这意味着它将非常肯定地与你的热泵一起工作。点击按钮，进入型号选择器，寻找经销商。你的热泵需要用表箱连接到Loggamera，然后简单地下载应用程序并使用。当你购买连接到你的热泵时，它包括1年的ACTIVE服务。你会在过期前很好地收到一个继续的提议。PASSIVE总是可用的，不需要你花钱，你可以随时升级到AKTIV。连接的热泵 * 控制如室内温度或通风取决于热泵是否有这些功能。除了PASSIV的所有功能外，还包括以下内容： 报警和通信错误时的电子邮件，并附有解释 移动通知 自己的阈值 对我们经常收到的一些常见问题的回答。是的。如果你有点手艺，你可以自己轻松地连接电表箱。你通常只需要一般的工具箱。指示和接线包括在电表箱的交付中。如果你有任何疑问，我们建议你向安装人员或经销商购买服务。安装价格取决于许多因素，如你与安装人员的距离，以及接入连接和电表箱的位置是否容易。如果准备充分，有空间、电力和网络可用，安装时间不应超过1小时。电表盒通过经销商销售，包括一年的订阅费用或更多。之后，你可以选择是保留它还是降级为被动订阅。电表盒不能单独购买。是的。表箱连接到泵的一个单独的插座上，My Heat Pump与Nibe Uplink/IVT Anywhere并行工作，两种功能同时可用。Loggamera AB已经开发了物联网平台的一部分，以适应住宅市场，然后选择将其称为我的热泵在线。在某些情况下。我的热泵在线 "是为住宅市场设计和调整的。如果你的别墅有一个较大的热泵，你可以使用我的热泵在线。对于商业地产或公寓楼（如BRF），我们参考Loggamera的物业监控，阅读更多信息：www.loggamera.com/se/fastighet 控制你想要的，你想要的方式！使用我们与Control4或Savant的集成，或使用我们开放的、可访问的API建立你自己的集成，你可以用Postman轻松探索。现在就开始建设你的智能家居。从零售商处订购一个连接套件，开始设计你的新家吧!我们自2012年以来一直在监测热泵，并喜欢说我们很擅长这个。这里有一些关于My Heat Pump平台自成立以来所做的有趣统计。"我的热泵在线 "是通过我们的一个经销商订购的</w:t>
      </w:r>
    </w:p>
    <w:p>
      <w:r>
        <w:rPr>
          <w:b/>
          <w:color w:val="FF0000"/>
        </w:rPr>
        <w:t xml:space="preserve">id 124</w:t>
      </w:r>
    </w:p>
    <w:p>
      <w:r>
        <w:rPr>
          <w:b w:val="0"/>
        </w:rPr>
        <w:t xml:space="preserve">我可以在同一个Pages文档中同时拥有横向和纵向页面吗？2009年6月13日上午11:26发布 如标题所示，我想在Pages中创建一个文档，其中一些页面是横向的，一些是纵向的。这是否可能，如果是的话，我应该如何去做？发表于2009年6月13日上午11:53 发表于2009年6月13日下午12:00 这当然有效，但用这一招，页面并不是很 "长"，在这种情况下，我需要这样。2009年6月13日 14:13 把所有的页面都改成A3，如果需要的话可以使用额外的空间，否则就会出现两页相邻的情况。 2009年6月19日 10:58 这招很管用，但是用这招的话，页面就不是很 "长 "了，在这种情况下，我还是算了。那么，一个页面的横向格式不能比它的纵向格式更长吗？joque于2009年6月19日10:58编辑。 0 于2009年7月23日17:20发布 你可以在Pages中拥有不同设置的页面格式。你要做的是将它们视为 "部门"。Pages中的每个部分都可以有自己的设置，你甚至可以在同一个部分有多种布局。一个部分可以由一页或更多页组成。要切换到一个新的章节，请使用 "分段"。分节是Pages中的一个标记，告诉你现在有一个新的章节，有新的设置。你自己为各部分设定不同的设置。你甚至可以改变各部分的顺序。是的，有很多你可以做的部分...0 2009年9月25日 12:43发布 你可以在Pages中拥有不同设置的页面格式。你所做的是将他们视为 "部门"。Pages中的每个部分都可以有自己的设置，你甚至可以在同一个部分有多种布局。一个部分可以包括一页或更多。要切换到一个新的部分，请使用 "分段"。分节是Pages中的一个标记，告诉你现在有一个新的章节，有新的设置。你自己为各部分设定不同的设置。你甚至可以改变各部分的顺序。是的，有很多你可以做的部分...可能是个愚蠢的问题，但是：我试过插入-&gt;分节，但是当我选择文件-&gt;页面设置来改变分节的页面方向时，整个文件都是躺着的。我怎样才能确保只有当前分节的页面是躺着的？2009年9月28日上午08:19发布 2012年11月28日上午10:48但现在来吧，你们中有人应该知道这个，甚至我也在想同样的事情，三年后。这真的不是在Pages中吗？Posted 29 November 2012 at 08:12 I wonder if this g�r to g�ra in n�got program.今晚将在Word中尝试一些。2012年11月29日 08:53发布 2012年11月29日 10:25 l�gg在页面上的文字是水平的，在一个文本框中，所以你可以旋转它90�，文字将是水平的。它当然可以工作，但页面不是很 "长"，有这个技巧，在这种情况下，我需要它。你现在是什么意思？为什么不工作呢？当然，你应该确保总是有一个以上的文件副本，最好是存放在与原件不同的建筑物中。想想盗窃、火灾、洪水、雷电、硬件故障、软件故障、用户错误......。现在就做吧。一小时后，可能就太晚了！！。2013年1月10日 上午11:54发布 这在word中很好用，你可以把个别页面的打印格式改为横向，怎么在pages中就不行了？有没有人发现一个</w:t>
      </w:r>
    </w:p>
    <w:p>
      <w:r>
        <w:rPr>
          <w:b/>
          <w:color w:val="FF0000"/>
        </w:rPr>
        <w:t xml:space="preserve">id 125</w:t>
      </w:r>
    </w:p>
    <w:p>
      <w:r>
        <w:rPr>
          <w:b w:val="0"/>
        </w:rPr>
        <w:t xml:space="preserve">启示录13，第1-2部分 "我又看见一个兽从海里上来，有十个角，七个头，角上有十个冠冕，头上有亵渎的名字。我所看见的兽像豹子，他的脚像熊的脚，他的口像狮子的口。龙就把他的权柄和宝座赐给他，并给他大权。"v. 1-2.这只野兽是什么，它从海里冒出来是什么意思，它已经发生了还是会在不确定的将来发生？这一章，就像几乎所有的启示录一样，是以高度象征性的语言呈现的，因此这里的许多内容对我们的自然思维来说是模糊不清的。"现在我们看到的是朦胧的，就像在镜子里一样，...."，因此我的意思绝不是说在下面几行中你会看到启示录中话语的全貌/含义。第13章。当约翰收到耶稣基督的这一信息时，他正处于 "精神狂欢 "状态。如果我们要接受约翰在这里向我们传达的神的话语，我们必须要求得到在精神上接受它的恩典，因为我们自己的理解并不能帮助我们。我们必须明白，就像保罗在哥林多前书2:14所说的那样；"但属灵的人不接受从神的灵来的东西。这事对他来说是愚昧的，他不能明白，因为必须用心灵去辨别。"当我们看到关于第二只野兽的第二部分时，这一点尤其真实。第一只兽是一个明显的、没有面具的兽，它的横行霸道现在大多已经成为历史，因此不需要 "从精神上加以揣摩"，而现在活跃的第二只兽则是隐藏的、有面具的，就像一只羊。有一种非常普遍的教导，特别是在所谓的福音派社区，认为《启示录》中的两只野兽。13将在最后的日子里活跃3.5年，即仍在未来。这是我们这个时代最大、最严重的错误之一，这个错误在基督教新教内部迷惑了很多很多人。这是一个来自第11节中第二只野兽的妄想，因此它在启示录16:13中也被称为 "假先知"。"有耳的，要听。"第9节中说。在此，我们必须发自内心地祈求恩典，让我们有灵性的耳朵来听圣灵所说的和所教的，因为基督教已经离 "真理的道 "很远很远了，这是通过第二只野兽的力量来欺骗的，我们将在后面的第二部分看到。 我们这个时代的教会就像何西阿当时对神的子民所预言的那样；"我的百姓已经过去了，因为他们没有知识。"Hos.4:6 启示录中所说的背景和例子。13是在《但以理书》中发现的。尼布甲尼撒王在梦中所见的形象；"王啊，你在异象中看见一个大像站在你面前，那像很高，其中的荣光极大，看了很可怕。"丹。2:31，象征着这个世界的权力，从尼布甲尼撒的巴比伦到形象的骨头和脚所代表的第四个也是最后一个属世的王国。这个图像代表了四个世界王国，我们现在处于这四个王国的最后一个。前三个王国（巴比伦、玛代波斯和希腊）分别以野兽、狮子、熊和豹为象征，但。7:4-7.但第四个世界王国，即罗马王国，不是由任何一个单一的野兽来象征，而是由前三个王国的所有野兽共同象征。因此，最后一个王国是四个世界王国中最兽性的。这一点从尼布甲尼撒的梦中可以看出："必有第四个王国兴起，坚固如铁，因为铁能粉碎一切，把一切都打碎；又如铁</w:t>
      </w:r>
    </w:p>
    <w:p>
      <w:r>
        <w:rPr>
          <w:b/>
          <w:color w:val="FF0000"/>
        </w:rPr>
        <w:t xml:space="preserve">id 126</w:t>
      </w:r>
    </w:p>
    <w:p>
      <w:r>
        <w:rPr>
          <w:b w:val="0"/>
        </w:rPr>
        <w:t xml:space="preserve">室内设计博客，为你的每一天的房间提供灵感、技巧、diy、想法和室内设计新闻!在3月18日至28日的纽约之行中，我到华盛顿特区进行了为期两天的旅行。以下是我上次访问美国首都时的一些照片：101张华盛顿之行的照片可以在我的Picasa相册中找到&gt;&gt;Suomela团队2011年4月26日你开始写博客真是太好了，这样我就可以稍微关注你了。我正在重建我的，所以你以后要更新应用到nokian，可能会是一个新的RSS链接。Btw所以希望Isabell有一天能见到她的叔叔！ReplyRaderamy white mess14 August, 2012Hi curtain buddy！我和Helena正在去哥德堡的火车上。我觉得自己没有时间打招呼，所以我就在这里打招呼。Superkram malinSvaraRadera添加评论阅读更多...我的名字叫埃里克，我对室内设计很感兴趣!在Var dags rum，我在博客上以不同的方式讲述了关于室内设计的小事和大事！在谈到趋势时，我并不对室内设计感到焦虑，但我喜欢的东西，无论它在趋势上是超级热门还是冰冷，我都喜欢。我爱上了Iittala的Festivo烛台、谷马和把 "自然 "带进我们的家......我很高兴通过erik(at)var-dags-rum.se收到博客的提示和想法。你需要我的邮政地址吗？给我发邮件，我就给你发。前十名！Var dags rum被Cision评为2014年瑞典十大室内设计博客之一。谢谢你，为之鞠躬，为之喝彩。:)/Erik 在Instagram上，我以@var_dags_rum的名义发布室内设计照片，大部分是用我的iPhone拍摄。请关注!:)</w:t>
      </w:r>
    </w:p>
    <w:p>
      <w:r>
        <w:rPr>
          <w:b/>
          <w:color w:val="FF0000"/>
        </w:rPr>
        <w:t xml:space="preserve">id 127</w:t>
      </w:r>
    </w:p>
    <w:p>
      <w:r>
        <w:rPr>
          <w:b w:val="0"/>
        </w:rPr>
        <w:t xml:space="preserve">Metanet是一个去中心化的网络，在概念上与Freenet相似，但在设计上并不相似。Metanet试图隐藏其他用户的身份，允许他们提供匿名的IPV4服务。</w:t>
      </w:r>
    </w:p>
    <w:p>
      <w:r>
        <w:rPr>
          <w:b/>
          <w:color w:val="FF0000"/>
        </w:rPr>
        <w:t xml:space="preserve">id 128</w:t>
      </w:r>
    </w:p>
    <w:p>
      <w:r>
        <w:rPr>
          <w:b w:val="0"/>
        </w:rPr>
        <w:t xml:space="preserve">以字母N开头的车号在1987年首次注册。登记号是重复使用的，所以不能确定现在登记号为NKH452的车辆是当时首次登记的。最后的数字是2，这意味着车号为NKH452的车辆的检验月份是2月，也就是说，该车辆应该在12月至4月期间进行检验。如果车辆在检查期内没有接受检查，那么从5月1日起将被禁止驾驶。 你可以在瑞典交通局的网站上找到有关NKH452的详细信息。</w:t>
      </w:r>
    </w:p>
    <w:p>
      <w:r>
        <w:rPr>
          <w:b/>
          <w:color w:val="FF0000"/>
        </w:rPr>
        <w:t xml:space="preserve">id 129</w:t>
      </w:r>
    </w:p>
    <w:p>
      <w:r>
        <w:rPr>
          <w:b w:val="0"/>
        </w:rPr>
        <w:t xml:space="preserve">灵感 你可以在一系列的室内产品上看到我们的织物/皮肤。既适用于家庭也适用于公共环境。下面是我们一些案例的选择和一些图片的灵感。Nevotex的案例 有时候，一米的影响和一公里的影响一样大。对于我们Nevotex来说，经验是很重要的。我们的纺织品被用来将室内设计的想法和创意概念变为现实。我们是整体的一部分，因此你会得到我们全身心的关注。Nevotex是斯堪的纳维亚半岛领先的面料和材料批发商，为室内设计和软体家具行业的客户提供服务。基于125年的传统，我们对材料有着真正的认识和理解。凭借对形式、色彩和纹理的热情，我们可以分享客户的愿景。下面我们收集了一些我们多年来制作的案例，点击它们可以得到启发并阅读更多内容。</w:t>
      </w:r>
    </w:p>
    <w:p>
      <w:r>
        <w:rPr>
          <w:b/>
          <w:color w:val="FF0000"/>
        </w:rPr>
        <w:t xml:space="preserve">id 130</w:t>
      </w:r>
    </w:p>
    <w:p>
      <w:r>
        <w:rPr>
          <w:b w:val="0"/>
        </w:rPr>
        <w:t xml:space="preserve">小牛肉酱是一道冷盘，主要由肉，通常是小牛肉和猪肉，以及肉汤制成。最初，只使用小牛肉。小牛肉果酱有时被称为 "sloppy joe"，因为它通常由 "sloppy joe "制成，即修剪较大的肉块（不一定只有小牛肉）后剩下的东西。[有争议的数据]小牛肉果酱是圣诞节和复活节自助餐的流行佐料，但也用于其他场合，如三明治鸡蛋。小牛肉果酱可以和甜菜根沙拉一起吃。在斯科纳，它也被称为 "bigatt"，这个词是从北德方言--低德语中借来的，其中bigot(e)的意思是 "酱"。烹饪（简单描述）[编辑] 肉在盐水中与香料和某些情况下的蔬菜一起煮，直到肉脱骨。将肉从汤里挑出来，然后让其冷却。肉和骨头被分开，肉被切成方块，可能在食品加工机中进行细磨（细磨小牛肉果酱最常见）。然后将肉放回汤里，将混合物放在盘子里冷却，直到它凝固。小牛肉酱是冰镇的（或重度油炸）。有关食谱和更多详细信息，请参见以下链接。参见[编辑] 外部链接和来源[编辑]</w:t>
      </w:r>
    </w:p>
    <w:p>
      <w:r>
        <w:rPr>
          <w:b/>
          <w:color w:val="FF0000"/>
        </w:rPr>
        <w:t xml:space="preserve">id 131</w:t>
      </w:r>
    </w:p>
    <w:p>
      <w:r>
        <w:rPr>
          <w:b w:val="0"/>
        </w:rPr>
        <w:t xml:space="preserve">色情电影是一个伟大的管，有很多色情电影，是免费的。快速和简单。色情电影一天24小时都可以看。有热辣的阴部，性感的女孩和额定的色情。 </w:t>
      </w:r>
    </w:p>
    <w:p>
      <w:r>
        <w:rPr>
          <w:b/>
          <w:color w:val="FF0000"/>
        </w:rPr>
        <w:t xml:space="preserve">id 132</w:t>
      </w:r>
    </w:p>
    <w:p>
      <w:r>
        <w:rPr>
          <w:b w:val="0"/>
        </w:rPr>
        <w:t xml:space="preserve">在蒂尔普的训练营非常成功，安德烈亚斯成功地挑出了新的非常有趣的练习。天气很好，有阳光、阳光和更多的阳光。有趣的周末，有很多滑雪活动。</w:t>
      </w:r>
    </w:p>
    <w:p>
      <w:r>
        <w:rPr>
          <w:b/>
          <w:color w:val="FF0000"/>
        </w:rPr>
        <w:t xml:space="preserve">id 133</w:t>
      </w:r>
    </w:p>
    <w:p>
      <w:r>
        <w:rPr>
          <w:b w:val="0"/>
        </w:rPr>
        <w:t xml:space="preserve">随着北欧地区的部分地区在经历了三个月不同程度的僵局后谨慎地重新开放，这是一个很好的时间来回顾和思考哪些工作做得好，哪些做得不好，以及如果你能回到过去，你可能会实施什么样的支持，使你的组织能够应对我们大多数人在过去一段时间所面临的挑战。在此期间，我们从许多客户那里听到的是，他们经历了一种解脱感；虽然从组织和雇主的角度来看，这是一个具有挑战性的时期，但他们已经有了一个数字人力资源系统，使得向分散或远程（家庭办公）工作环境的过渡更加容易。此外，需要轻松掌握全面更新和可靠的资源概况；谁以及有多少人可以工作、被解雇、被通知或休育儿假，这一点比以往任何时候都更重要。"当电晕的影响发生时，我们每天都感谢星星，因为我们刚刚启用了CatalystOne系统。现在，在任何时候，我们都可以完全控制有多少员工在岗，比例是多少，有多少人在休假，等等。"然而，实施人力资源系统并不总是这样快速解决。这不是你可以在 "封锁 "前一天出去买的东西，第二天就安装好，然后获得所有的好处。找到并实施正确的系统，并有效管理通常随之而来的管理人员和员工的变化，这需要时间。考虑到这一点，再加上你的新经验，如果还没有做的话，也许值得考虑一下采取人力资源数字化的准备步骤的价值。现在，由于仍在评估该大流行病的财务影响，许多人的预算比以往任何时候都要紧张，我们都在关注那些属于 "需要拥有 "而不是 "值得拥有 "的投资。我们看到的是，现在的人力资源系统对许多公司来说属于 "需要拥有 "的范畴。以下是CatalystOne人力资源系统提供的一些商业利益，不仅在危机或不确定时期有用，而且在正常情况下也有用：可以100%依赖的人数数据，以及你能想到的所有智能过滤器，如哪些员工在过去六个月开始工作，外部顾问的数量等。"有一个系统，我们可以根据需要自己创建和改变工作流程，使人力资源和我们的经理的日子变得如此轻松。"当许多人在家工作时，可能很难监测他们的工作情况。一个简单的工具来跟踪目标和福祉是至关重要的。那些已经接受了电子学习并拥有数字工具来跟踪出勤率的公司，即使在大流行病中也能继续发展他们的员工。"后续行动从未如此重要，特别是如果你相信你的公司像我们一样拥有以人为本的文化"。大流行期间的新员工很可能经历了一个非常不寻常的入职过程。一个全数字化的入职流程可以确保每个新员工都得到应有的欢迎，即使利益相关者、同事和其他与会者可能在地理上很分散，无法面对面交流。在任何时候对整个组织最重要的资源（员工）有一个完整的看法，无论是为了未来的规划、重组、增长或变革管理，都不是一个 "很好拥有 "或不可能的幻想。但你如何开始呢？我们有一些资源，可能会进一步提供简单的帮助。第一个援助是我们免费的人力资源系统购买指南，你可以在这里下载!如果你认为你对事情有很好的把握，已经知道你想要并且需要投资一个人力资源系统，你可以预订一个CatalystOne系统的演示。一个演示会让你了解更多关于我们如何帮助你的组织控制你的人力资源数据，从而使你的组织能够发展和繁荣，无论未来有什么挑战。</w:t>
      </w:r>
    </w:p>
    <w:p>
      <w:r>
        <w:rPr>
          <w:b/>
          <w:color w:val="FF0000"/>
        </w:rPr>
        <w:t xml:space="preserve">id 134</w:t>
      </w:r>
    </w:p>
    <w:p>
      <w:r>
        <w:rPr>
          <w:b w:val="0"/>
        </w:rPr>
        <w:t xml:space="preserve">Debian 的理念、方法、GNU 工具、Linux 内核和其他重要的自由软件的结合形成了一个独特的软件版本，称为 Debian GNU/Linux。这个版本是由更多的软件产品组成的。 蝶变对细节的关注使我们能够创造一个高质量、稳定和可扩展的版本。安装可以很容易地配置以处理不同的角色，从用于防火墙的精简安装到用于科学研究的工作站或高性能服务器。蝶变尤其受到高级用户的欢迎，因为它在技术上的可行性以及对Linux用户和开发者的需求和偏好的深度承诺。蝶变也为Linux引入了许多现在已经很普遍的功能。例如，Debian是第一个包含软件包管理系统的Linux版本，以方便软件的安装和删除。这也是第一个可以在不需要重新安装的情况下进行升级的Linux版本。蝶变继续成为Linux发展的领导者。它的开发过程是一个例子，说明开源开发模式可以很好地发挥作用--甚至对于非常复杂的任务，如构建和维护一个完整的操作系统。将 Debian 与其他 Linux 版本区分开来的最大特点是它的软件包管理系统。这些工具使 Debian 系统的管理员能够完全控制安装在系统上的软件包，包括安装单个软件包或自动更新整个操作系统的能力。单个软件包也可以被保护起来，以免被更新。你甚至可以告诉软件包管理系统关于你自己构建的软件以及它们满足哪些依赖性。为了保护您的系统不受损害 主要的，也是最好的，为您的Debian GNU/Linux系统获得支持以及与Debian开发者沟通的方法是通过Debian项目所维护的许多邮件列表（截止到目前，有超过215个列表）。订阅一个或多个这些名单的最简单方法是访问订阅名单，并填写你在那里找到的表格。</w:t>
      </w:r>
    </w:p>
    <w:p>
      <w:r>
        <w:rPr>
          <w:b/>
          <w:color w:val="FF0000"/>
        </w:rPr>
        <w:t xml:space="preserve">id 135</w:t>
      </w:r>
    </w:p>
    <w:p>
      <w:r>
        <w:rPr>
          <w:b w:val="0"/>
        </w:rPr>
        <w:t xml:space="preserve">国家队没有联系Albornoz--但SvFF的信息经理Fotbollskanalen.se写道，国家队的管理层与MFF的Miiko Albornoz就冬季之旅进行了联系。那是错误的--是联合会的前信息主管Jonas Nystedt。"国家队没有人和Albornoz谈过，Erik Hamrén对fotbollskanalen.se说。关于马尔默FF的Miiko Albornoz因性虐待儿童而被起诉，fotbollskanalen.se有一则新闻，消息来源称国家队的管理层与该后卫进行了接触，管理层解释说，威胁性的起诉阻止了他参加冬季巡回赛。国家队队长埃里克-哈姆伦希望表明，国家队的管理层没有与MFF的支持者接触过：--国家队没有人与米科-阿尔博诺兹接触过，我和所有人都检查过，我们根本没有和他交谈过，国家队队长埃里克-哈姆伦说。另一方面，该协会的前信息主管Jonas Nystedt在被捕后与马尔默FF和Miiko Albornoz都有过接触，但这纯粹是为了了解案情。"我不知道他们在谈论什么，这与国家队没有关系，"Erik Hamrén说。米科-阿尔博诺兹没有被列入12月初选定的泰国队阵容中，对此，埃里克-哈姆伦只有一句话：--我纯粹是出于体育的考虑选择了泰国队。发表于 2013-01-10 12:57</w:t>
      </w:r>
    </w:p>
    <w:p>
      <w:r>
        <w:rPr>
          <w:b/>
          <w:color w:val="FF0000"/>
        </w:rPr>
        <w:t xml:space="preserve">id 136</w:t>
      </w:r>
    </w:p>
    <w:p>
      <w:r>
        <w:rPr>
          <w:b w:val="0"/>
        </w:rPr>
        <w:t xml:space="preserve">与多米尼加共和国海滩上的酒店村有关的热门目的地。可以选择全包式酒店和更豪华的酒店。你可以在酒店村附近找到购物和高尔夫课程。整个冬天都能体验到加勒比海的热带绿意、精美的海滩和温暖的海水。还有一些活动，如网球和水上运动。多米尼加共和国的卡巴雷特是一个适合所有旅行者的目的地。这里有热带绿色植物，伟大的冲浪，长长的沙滩和舒适的海鲜餐厅。在萨尔萨舞的声音中，你可以在主街上的酒吧和商店中漫步。在这里旅行 多米尼加共和国被绿色的棕榈树和白色的海滩所包围。萨马纳是最适合住宿的城镇之一，这是一个真正的加勒比海城镇，有五颜六色的房屋，多米尼加的生活方式，还有一个非常棒的海滩。有很多活动可以做，这个城市适合所有人。萨马纳半岛上的拉斯特雷纳斯（Las Terrenas）可以用细沙海滩、各种水上运动来吸引人，晚上还有大量的餐馆和酒吧可供选择。这里有小型的个人酒店，也有大型的全包式度假村。该目的地适合大多数人。多米尼加共和国南部海岸的一个天堂。小渔村有椰子树、绿松石水和奇妙的海滩。浮潜并发现惊人的珊瑚礁。村里有舒适的餐馆和酒吧。大多数酒店都是全包的，所以享受和放松。多米尼加共和国的蓬塔卡纳提供五英里长的沙滩、平静的海水和许多好的酒店。该度假村还以其精美的高尔夫球场和浪漫的环境而闻名。这个目的地适合所有人。旺季为1月至3月。位于西班牙东海岸，受欢迎的巴塞罗那同时提供城市和海滩。巴塞罗纳海滩是最大的海滩，位于市中心。 巴塞罗那提供购物、诺坎普足球、圣母院和居尔公园等景点以及所有舒适的小吃餐馆。位于大加那利岛西南海岸的波多黎各是一个适合所有人的目的地。沙滩是金黄色的，很浅，港口提供良好的食物和美丽的景色，中心有许多酒吧和商店。你可以一年四季在这里旅行，享受阳光。伦敦，英国的首都，是那些喜欢脉动的人的城市。伦敦拥有世界一流的购物场所、舒适的街区、餐馆和大量的景点和娱乐活动，适合所有人。靠近瑞典也是一个优势，飞行时间约为2小时。</w:t>
      </w:r>
    </w:p>
    <w:p>
      <w:r>
        <w:rPr>
          <w:b/>
          <w:color w:val="FF0000"/>
        </w:rPr>
        <w:t xml:space="preserve">id 137</w:t>
      </w:r>
    </w:p>
    <w:p>
      <w:r>
        <w:rPr>
          <w:b w:val="0"/>
        </w:rPr>
        <w:t xml:space="preserve">要敢于--在变化的时候 发布于2016年8月25日 作者：Birgitta 大家好，好久不见了，希望你们都好!我感到有一种目标感和完成事情的意愿。感觉我 阅读更多 ... Posted in VardagLeave a comment Motif Öland Posted on August 17, 2016August 17, 2016 by Birgitta Oh how I love these two paintings that I have finally got up on wall.我在厄兰岛的时候买的，有红色渔船的那张是 阅读全文 ... Posted in 旅行, VardagLeave a comment 乌普萨拉植物园 Posted on August 14, 2016August 14, 2016 by Birgitta Then so comes the post from Uppsala Botanan Garden.有几个花园可以看，我们在那里花了最后几个小时才开始开车回家。可以想象 阅读更多 ... Posted in 花, 周末2 Comments 乌普萨拉 发布于2016年8月14日 by Birgitta 昨天对乌普萨拉的访问是完全成功的，享受了一整天。首先我们去了斯卡利斯，吃了一顿丰盛的早午餐。水边和码头的好地方。有冷盘，阅读更多 ... Posted in Vardag, WeekendLeave a comment Karma AJ!发布日期：2016年8月12日 作者：Birgitta 晚上从这里下班，从Irsta路到Hälla的第一个环岛之前的路......向燕麦田望去，看到一个新娘和新郎正在拍照，我 阅读全文 ... 发布在Små prat, Vardag留下评论 Brunch at Wärdshuset Skarholmen 发布日期：2016年8月11日 作者：Birgitta 现在我已经在Wärdshuset Skarholmen预订了早午餐，或者像大多数人说 "Skaris"。因此，周六将去乌普萨拉，让我们的味蕾去......阅读更多 ... Posted in Vardag, WeekendLeave a comment Dewstow Garden and Hidden Grottoes Posted on August 11, 2016August 11, 2016 by Birgitta 昨天在我的花园里摘了花，放在水槽上的可爱花瓶里，受到了家里男人的赞赏。他知道我喜欢花，每年的这个时候通常 阅读更多 ...</w:t>
      </w:r>
    </w:p>
    <w:p>
      <w:r>
        <w:rPr>
          <w:b/>
          <w:color w:val="FF0000"/>
        </w:rPr>
        <w:t xml:space="preserve">id 138</w:t>
      </w:r>
    </w:p>
    <w:p>
      <w:r>
        <w:rPr>
          <w:b w:val="0"/>
        </w:rPr>
        <w:t xml:space="preserve">一些遭遇和对话留在记忆中，并乞求被重现。2015年2月，当François Rousset-Martin访问斯德哥尔摩时，一场历史性的品酒会，同时也展开了一场小组对话，其中出现了很多关于汝拉地区的总体情况，特别是夏龙堡的传奇黄酒的有趣问题。只对以下几行进行了简单的编辑。"我于2006年开始在夏龙堡工作。我的家族起源于Nevy-sur-Seille村，它是Château-Chalon最近的邻居。我喜欢这片风土。我的曾祖父在那里酿制葡萄酒，其中一些葡萄酒至今仍在。令人惊奇的是，这些老酒桶和酒瓶一直被放在同一个酒窖里陈酿。我想继续酿造这类葡萄酒。我也用萨瓦涅和霞多丽酿造新鲜的瓶装葡萄酒，但我真的想继续保持旧的风格。我们必须要有耐心，能够等待很长时间来酿造这样的葡萄酒。我想用越来越长的成熟期来工作--也许在木桶里放10年、15年或20年。就像这里的人曾经做过的那样。我知道事实是这样的，有时他们陈化了6年，有时是25年。在桶里，就是这样。但我不想说得太多，我宁愿让葡萄酒说话。"你自己有这样的老酒在桶里吗？"是的，我们很快就会把1994年的葡萄酒装瓶，这是一款二十年前的葡萄酒。我拥有的最古老的木桶是1990年的。但我想我要对这个问题等一等（笑）。另一方面，1994年，现在感觉正是合适的年龄。"2012 汝拉山坡(Château-Chalon) "Sous Roche" Savagnin 2013 汝拉山坡(Château-Chalon) "Sous Roche" Savagnin 2013 汝拉山坡(Château-Chalon) "Clos Bacchus" Savagnin 2005 汝拉山坡 "La Chaux" Chardonnay "Sous Roche是出现在Château-Chalon最广泛传播图片中的葡萄园--出现在书籍中的那个，有岩石突起的那个。我家的葡萄园就在悬崖下，面向南方。它有时会有点土气，但对酿制黄酒非常有利。适用于长期陈化。其他风土可以更轻，如Clos Bacchus，但我喜欢它的方式，即使在顶级葡萄酒中。对我来说，这有点缩水，但这不是问题。减少的好脸色......不完全是像薄荷，而是更像动物。这就是关于鼻子的情况，在口中，它非常干净。"2012年和2013年的年份差异是否与勃艮第的情况大致相同？也就是说，2013年是有点凉了？"是的，我想说的是，模式相当相似。大量的雨水。低温。酒精含量低。但我喜欢这种酒。来自低糖度和高酸度的葡萄。我必须平衡装瓶的需要，要有东西可以卖。当你开始一项活动时，你必须至少卖出一些葡萄酒。我不能立即酿制jaune葡萄酒。那么一个明智的中间路线可能是陈酿两年左右，并将酒桶取出。这些已经有16个月了。我尝了又尝。我的祖父说：当它味道好的时候，是时候把它装进瓶子里了。他是对的。如果你等待的时间太长，你就会被欺骗。"后来变成了 "第一年，我试图把所有的桶都顶起来。然后我决定哪些可以成为黄酒，而其他酒桶则一直加满。对于黄酒来说，这相当困难，这不是一个系统性的东西。这有点像炼金术。我们对这种奇怪的现象所知甚少，这种现象被称为弗尔--在酒的表面形成的酵母菌的面纱。并非每次都能成功。也许我们必须接受这样一个事实：我们永远不会知道这一切？我不能事先说哪五个桶会正常发展。大约有一半的木桶往往有什么</w:t>
      </w:r>
    </w:p>
    <w:p>
      <w:r>
        <w:rPr>
          <w:b/>
          <w:color w:val="FF0000"/>
        </w:rPr>
        <w:t xml:space="preserve">id 139</w:t>
      </w:r>
    </w:p>
    <w:p>
      <w:r>
        <w:rPr>
          <w:b w:val="0"/>
        </w:rPr>
        <w:t xml:space="preserve">瑞典教会 瑞典教会是一个受欢迎的教会，向所有生活在瑞典的人开放，不分国籍。教会提供服务、聚会场所和对话的机会。新的和旧的教堂建筑都见证了我国悠久的基督教传统。今天，瑞典教会是一个拥有近700万成员的福音派路德教派。瑞典教会为一个没有饥饿、贫穷和压迫的世界而努力。我们与其他教会和援助组织一起，存在于世界各地--为了整个世界。瑞典教会的国际工作的与众不同之处在于其广泛性。我们是一个大型国际网络的一部分，是一个世界性的教会。这保证了质量和存在感。通过ACT国际，我们在127个教会和组织的网络中开展了积极而有能力的灾难工作。我们与不同的合作伙伴一起，长期致力于： 经济正义 和平、民主和人权 世界上的教会 农村发展 海外瑞典教会活跃在世界各地的45个教会。我们用瑞典语提供团契和敬拜--就像在国内一样，但在国外。</w:t>
      </w:r>
    </w:p>
    <w:p>
      <w:r>
        <w:rPr>
          <w:b/>
          <w:color w:val="FF0000"/>
        </w:rPr>
        <w:t xml:space="preserve">id 140</w:t>
      </w:r>
    </w:p>
    <w:p>
      <w:r>
        <w:rPr>
          <w:b w:val="0"/>
        </w:rPr>
        <w:t xml:space="preserve">有效期从：2013年12月 欢迎!玛氏公司及其附属机构（统称为 "玛氏 "或 "我们"）提供此网站和其他网站、网页、应用程序、游戏、小工具以及在线和移动服务（统称为 "玛氏网站"）。 我们希望玛氏网站能提供信息和娱乐。以下使用条款和我们位于www.Mars.com/privacy 的隐私政策（统称为 "条款"）描述了玛氏为您提供访问玛氏网站的条款和条件。在访问和使用玛氏网站之前，请仔细阅读这些条款，因为它们构成了玛氏与您之间的法律协议。通过使用Mars网站，您同意这些条款，并确认您有能力和法律上的能力这样做。重要提示：这些条款包含限制我们对您的责任的规定，并要求您在个人基础上通过最终和有约束力的调解来解决与我们的所有争议，而不是作为任何集体或集体诉讼的一部分。更多信息请见下文 "担保免责和责任限制"（第[8]节）和 "争议解决"（第[10]节）。如果您不同意这些条款和条件的任何部分，请不要使用Mars网站。您承认并同意，马思纯有权利（但没有义务）修改、删除、拒绝张贴或允许张贴任何提交的资料。玛氏对您或任何第三方发布的任何提交的信息不承担任何责任。玛氏强烈建议你不要披露你提交的任何个人信息，因为其他人可能看到并使用你提交的个人信息。玛氏对您选择通过提交的任何信息不负责任。条款的修订 本条款的生效日期载于本网页的顶部。我们不打算经常改变这些条款，但保留这样做的权利。我们将通过在本网站上发布通知来通知您任何重大变化。在可能的情况下，我们会提前通知你我们的变化。除非我们在法律上有义务这样做，否则我们不会做出任何追溯性的改变。您在生效日期后继续使用玛氏网站，将意味着您接受经修订的条款。修订后的条款取代了以前所有版本的条款。因此，我们鼓励您在每次访问或使用Mars网站时查看这些条款和条件，并打印和保存这些条款和条件的副本。其他条款和条件 由玛氏网站提供或通过玛氏网站提供的某些服务，如移动应用、抽奖、竞赛优惠和其他服务，可能受相关的附加条款和条件的约束。在使用这些服务之前，你必须同意这些附加条款和条件。这些条款和条件以及任何附加条款和条件将同样适用。如果任何附加条款与这些条款的任何规定不可逆转地不一致，则以附加条款为准。马思内容 马思对所有在或通过马思网站提供的或提交给马思网站的信息和资料，包括所有艺术品、图形、文本、视频和音频剪辑、商标、标识和其他内容（统称为 "马思内容"）拥有全部和完全的所有权。如果您同意这些条款（以及与特定马思纯内容有关的任何附加条款和条件），您可以下载、打印和/或复制马思纯内容，仅供您个人使用。除非玛氏提供书面许可，否则您不得：将玛氏内容并入任何其他作品（例如您自己的</w:t>
      </w:r>
    </w:p>
    <w:p>
      <w:r>
        <w:rPr>
          <w:b/>
          <w:color w:val="FF0000"/>
        </w:rPr>
        <w:t xml:space="preserve">id 141</w:t>
      </w:r>
    </w:p>
    <w:p>
      <w:r>
        <w:rPr>
          <w:b w:val="0"/>
        </w:rPr>
        <w:t xml:space="preserve">地址 : Orrspelsvägen 13, Bromma 电话 : 08 37 21 00 - 你的电脑会发热和关机吗？Windows崩溃了吗？你想为你的Macbook Pro或Macbook AIR换上新电池吗？也许是时候让你的2010年iMac变得更快、更有反应能力了？是时候重建你的游戏电脑以处理最新的游戏了吗？想从一台旧电脑上抢救内容吗？需要帮助你的家庭网络吗？原因有很多，okit.se有最好的电脑服务和电脑帮助公司的链接。 3.换乘绿线左转（Hässelby Strand），在Alvik下车。走诺克比(Nockeby)小路到奥尔斯滕斯(Ålstens Gård)。Datorhjälp hemma是一个值得赞赏的服务，为你在家里想要帮助的各种IT问题，现在50%的RUT扣除。</w:t>
      </w:r>
    </w:p>
    <w:p>
      <w:r>
        <w:rPr>
          <w:b/>
          <w:color w:val="FF0000"/>
        </w:rPr>
        <w:t xml:space="preserve">id 142</w:t>
      </w:r>
    </w:p>
    <w:p>
      <w:r>
        <w:rPr>
          <w:b w:val="0"/>
        </w:rPr>
        <w:t xml:space="preserve">iPad上的动画应用有一个丛林，我已经尝试了其中的大部分。为什么？因为没有一个真正让我满意......在iPad上有非常好的绘画应用，但对于动画制作来说，要找到合适的应用就有点困难了。 当然是指Procreate的绘画）。我想我将通过不同的动画应用程序，并解释它们是什么样的，以及为什么我逐一放弃了它们。我有没有找到我喜欢的？是的。最后。我认为。我的计划是通过这篇文字来了解哪些应用程序能够坚持下去，以及我为什么喜欢它们。但请记住，这是一篇非常有偏见的文字，因为它是基于我的喜好和我的绘画和动画方式。这些是我要谈的应用程序，没有特定的顺序。这些并不是所有可供下载的应用程序，而仅仅是我认为有趣的动画，而且不是针对儿童的。Flipaclip( # ) 这是我下载的第一个应用程序，因为我一直把它放在我的手机上，当我离开家的时候，可以做超级快速的草图。它是较好的逐帧动画应用程序之一，有许多伟大的功能，如复制帧和使用图层工作。但分层的事情还没有完全解决。而这是大多数应用程序普遍存在的问题。你对时间线的控制很差，而且在处理时间和背景时很痛苦，因为在大部分或所有的动画中应该是一样的。每个层都被锁定在与其他层相同的帧数上，这是一个麻烦的事实。每一帧都要重新绘制或复制/粘贴到你所绘制的帧上，这意味着它很快就变得繁琐、耗时和扼杀创造力。- 直观的界面 - 快速上手 - 良好的调色板和创建自己的调色板的能力 - 易于导入外部图像 - 易于 "擦洗 "动画，看它是否在你画的东西中流动 - 易于剪切/粘贴 - 画笔太少，而且不好 - 如果你在处理一个以上的层，很难掌握你的时间线 动画创造者 ( # ) 这对我来说完全不是一个最爱。它甚至连开始都很麻烦，要点击很多次才能开始画画，虽然即使这样它也是一个更高级的应用程序，但它甚至比FlipaClip更基础。所有的按钮都散落在窗口上，而且太小。还有时间线!哦，我的上帝。完全无法监督和了解动画的进展，完全失败。积极因素 不利因素 - 没有定制尺寸的可能性......!- 杂乱的界面 - 太小的按钮 - 完全不可能和失败的时间线 Animation Desk ( # ) 这基本上是一个和Animation Creator一样糟糕的应用程序，但包装得更好一些。无论他们如何努力做出漂亮的图标，如果时间线不能被理解和容易操作，你也不能做动画......当然，要求一个可理解的时间线也不为过......？积极方面--有几种不同的工具，如涂抹、刷子、铅笔、记号笔、荧光笔（?）以及用于切割和复制的良好切割工具。否定--不可能的时间线......!- 不必要的功能，试图调戏那些使用传统纸笔动画的人 - 没有改变动画尺寸的可能性 动画台经典（#）哈哈哈。阴谋的无聊和不必要的!为什么要为大量的傻子删除工作空间....？这就是经典的意思吗，它应该看起来像一张桌子？我猜这个人得到了和上面那个人一样的评价，但在仅仅是外观上得到了额外的减分。用DoInk做动画 ( # ) 这是我迷上的第一个动画应用。有一段时间了。它是唯一一个基于矢量的动画应用程序，我习惯于在电脑上用Toon Boom Harmony做动画。然而，它有一些小错误，非常令人沮丧，如很难擦除一块</w:t>
      </w:r>
    </w:p>
    <w:p>
      <w:r>
        <w:rPr>
          <w:b/>
          <w:color w:val="FF0000"/>
        </w:rPr>
        <w:t xml:space="preserve">id 143</w:t>
      </w:r>
    </w:p>
    <w:p>
      <w:r>
        <w:rPr>
          <w:b w:val="0"/>
        </w:rPr>
        <w:t xml:space="preserve">historia.se 历史统计的门户网站--数字中的历史 Historia.se的目的是成为一个历史统计的门户网站，以数字呈现历史。主要关注的是经济史。该网站的编辑和网站管理员是斯德哥尔摩大学经济史的受聘教授罗德尼-艾德文森。输入一笔钱、货币单位（在1873年之前，瑞典除了克朗之外还有其他货币单位）、涉及这笔钱的年份以及要计算货币价值的年份。点击这里开始转换价格。1980年的100兹罗提按今天的货币计算是多少钱？1780年25英镑的年薪与当时的收入相比是不是很多？1900年的100法郎折合成2000美元是多少钱？点击这里开始使用国际价格和货币转换器。40,000个金龙或三个铜币今天值多少钱？点击这里开始转换《权力的游戏》。要将旧的瑞典测量法转换为公制，请点击这里。要将英国的测量值转换为公制，请点击这里。瑞典央行公布了瑞典的历史货币和金融统计数据库。该数据库被记录在两本书中。第一卷：汇率、价格和工资，1277-2008 [链接] 第二卷：房价、股票收益、国民账户和瑞典银行资产负债表，1620-2012 [链接] 项目协调人是Rodney Edvinsson和Daniel Waldenström。欲了解更多信息，请参见问题和联系。1592-1735年Östergötland的价格，作者Göran Hansson（excel格式） 瑞典1800-2000年历史国民账户（excel格式） 包含1800-2000年期间的国内生产总值、增加值、投资、消费、外贸、资本存量和资本损耗的数据；1850-2000年期间的就业、工资、创业收入和总盈余；以及1950-2000年期间的工作时间。文件中的解释是用英语写的。1克朗1800-2000年至2000克朗（html格式）以瑞典克朗/riksdaler计算的英磅1858-2005年（年平均）（html格式）以瑞典克朗/riksdaler计算的美元1858-2005年（年平均）（html格式）瑞典银行贴现率1856-2002和参考利率2002-2004（html格式）网络城市一个非常有用的基于互联网的瑞典城市历史百科。包含各城市的人口、经济和选举统计的数据。 人口统计可追溯到1570年代。人口数据库 瑞典南部 人口数据库，于默奥大学 移民调查（1907-1914）在线 《移民调查》于20世纪初出版，是对瑞典移民的分析。尽管现在看来，移民调查受到了严厉的批评，但已出版的各卷（20个附录）包含了大量的历史统计数据，包括人口和农业。这些书卷已由哥德堡大学扫描成PDF格式。1890年人口普查在线 本网站的目的是在线公布整个1890年人口普查。该项目正在进行中。旧的度量衡 历史统计数据，瑞典统计局 瑞典统计局的历史统计数据网站。介绍了历史统计数据，包括工业生产1913-、国内生产总值1950-、工业企业经济比率1953-、通货膨胀1831-、汇率1980-、短期和长期利率1982-、实际工资1953-和建筑成本发展1911-。然而，历史系列的数量并不是很多。瑞典的历史统计数据。第1部分：1720-1967年人口 瑞典统计局出版的三卷瑞典历史统计数据之一。该卷包含的数据包括：人口、按年龄、性别、婚姻状况和职业划分的人口分布、婚姻、生育率、死亡率和身高。由哥德堡大学扫描。瑞典的历史统计数据。第2部分：截至1955年的天气、测量、农业、林业、渔业 中央统计局出版的三卷瑞典历史统计数据之一。卷宗</w:t>
      </w:r>
    </w:p>
    <w:p>
      <w:r>
        <w:rPr>
          <w:b/>
          <w:color w:val="FF0000"/>
        </w:rPr>
        <w:t xml:space="preserve">id 144</w:t>
      </w:r>
    </w:p>
    <w:p>
      <w:r>
        <w:rPr>
          <w:b w:val="0"/>
        </w:rPr>
        <w:t xml:space="preserve">灵魂出窍的经历现在可以在实验室中进行研究。曾经接近死亡的人常常可以证明所谓的灵魂出窍的经历，即他们从空间的另一个地方看到自己。卡罗林斯卡学院的研究人员现在发现了一种技术，可以在健康、完全清醒的人身上重现这种感觉。通过这种方式，他们希望在实验室环境中研究身体和 "自我 "之间的关系。患癌儿童的父母感到孤独 真正关键的时候，你是孤独的。根据卡罗林斯卡学院的一项研究，这就是一些患癌儿童的父母对他们从环境中获得的支持的感受。抑郁的中学女生有较差的血管 自我报告有压力、抑郁或愤怒的少女更有可能在其血管中出现动脉硬化的早期迹象。男孩不显示相同的联系。这在Sahlgrenska学院的一篇论文中有所体现。虐待妇女导致长期的痛苦 所有妇女中超过四分之一的人在其生命中的某个阶段曾被虐待。根据林雪平大学的一篇新论文，他们中的大多数人都在某种程度上受到虐待的影响，甚至在很久以后。阅读更多 ...</w:t>
      </w:r>
    </w:p>
    <w:p>
      <w:r>
        <w:rPr>
          <w:b/>
          <w:color w:val="FF0000"/>
        </w:rPr>
        <w:t xml:space="preserve">id 145</w:t>
      </w:r>
    </w:p>
    <w:p>
      <w:r>
        <w:rPr>
          <w:b w:val="0"/>
        </w:rPr>
        <w:t xml:space="preserve">安-伊德斯坦制作百叶窗已有60多年的历史。目前的系列包括广泛而独特的实木选择。木制百叶窗是手工制作的，每一个细节都可以看出其高超的工艺。手工生产也为个性化的处理开辟了道路，如特殊的颜色和形状，特殊的表面处理和智能控制的机动化。威尼斯百叶窗系列包括几个产品组。高级版本以木头为名，然后用15道工序手工生产板条。完成的板条只有2毫米厚，这使产品具有美学上的轻盈感，同时薄板条确保了拉起百叶窗时的小包装高度。在生产木制百叶窗时，使用了枫木、白蜡木、俄勒冈松木或胡桃木等木种，板条宽度为25至65毫米。 除了木制系列，还有手工制作的林登系列，有10种不同的色调，板条也只有2毫米厚。椴木和阿巴契的标准板条，以及铝和半透明塑料的板条，也可在该系列中找到，并有多种颜色。首先检查底层是否适合安装。必须能够拧上悬挂支架，而且基底必须足够坚固，以支持产品。检查基体是否平整，测量点是否在同一直线上。确保没有任何可能妨碍产品的东西。测量成品将覆盖在墙上或天花板上的宽度。输入这个尺寸作为系统宽度。2.墙到墙的安装 在三个地方测量宽度：顶部、中间和底部。如果测量结果不一致，取三个测量值中最小的一个，并进行建议的扣减以获得系统宽度。测量卷帘时，只需测量顶部的宽度。高度测量 1.自由悬挂式安装：测量从天花板或墙壁上所需的点向下到所需的产品底边的高度。输入这个测量值作为系统高度。2.安装 在三个地方测量高度；左边、中间和右边。如果测量结果不一样，取三个测量值中最小的一个，并进行建议的扣减以获得系统高度。面板系统百叶窗，B&amp;D百叶窗模型，其他系统R和垂直百叶窗-20毫米系统W-0毫米威尼斯百叶窗 **威尼斯百叶窗的确切高度取决于立柱的间距，因此无法准确确定。在订购时指定静音高度，如果你希望百叶窗至少与静音高度一样高，请注明 "+"；如果你希望百叶窗在完全拉开和关闭时也能自由浮动，请注明 "减"。首先检查底层是否适合安装。必须能够拧上悬挂支架，基底必须足够坚固，以支持产品。检查基底是否平整，测量点是否在同一直线上。确保没有任何可能妨碍产品的东西。在三个地方测量壁龛的内部宽度：顶部、中间和底部。如果测量结果不一致，取三个测量值中最小的一个，并进行建议的扣减以获得系统宽度。测量卷帘时，只需测量顶部宽度。在三个地方测量壁龛的内部高度；左边、中间和右边。如果测量结果不一样，取三个测量值中最小的一个，并进行建议的扣减以获得系统高度。** 盲道的确切高度取决于梯级的间距，因此无法准确确定。在订购时指定静音高度，如果你希望百叶窗至少与静音高度测量值一样高，则输入 "+"；如果你希望百叶窗即使在板条完全缩进和关闭时也能自由浮动，则输入 "减"。</w:t>
      </w:r>
    </w:p>
    <w:p>
      <w:r>
        <w:rPr>
          <w:b/>
          <w:color w:val="FF0000"/>
        </w:rPr>
        <w:t xml:space="preserve">id 146</w:t>
      </w:r>
    </w:p>
    <w:p>
      <w:r>
        <w:rPr>
          <w:b w:val="0"/>
        </w:rPr>
        <w:t xml:space="preserve">戴红色烤箱手套的女人 烤箱手套、烤箱手套、烤箱手套、烤肉手套或烤肉手套是一种像手套一样的锅套，大多由棉花制成，但也有硅胶材质的烤箱手套。由几层合成材料制成的烤箱手套，如尼龙长毛绒或聚酯，防热效果特别好，但如果太热也有变质的风险。</w:t>
      </w:r>
    </w:p>
    <w:p>
      <w:r>
        <w:rPr>
          <w:b/>
          <w:color w:val="FF0000"/>
        </w:rPr>
        <w:t xml:space="preserve">id 147</w:t>
      </w:r>
    </w:p>
    <w:p>
      <w:r>
        <w:rPr>
          <w:b w:val="0"/>
        </w:rPr>
        <w:t xml:space="preserve">关于葡萄牙的城市，见马亚（城市）。托尔金世界的生物，见 "麦尔"。关于这个名字，见马佳。格鲁吉亚外交部长，见马亚-潘德兹吉泽。在希腊神话中，玛雅是一位土地女神，她被宙斯勾引，并为他生下了赫尔墨斯。玛雅是昴宿星团的长子，是阿特拉斯和普列奥尼的女儿。关系[编辑] 希腊神话中的奥林匹斯诸神的家谱</w:t>
      </w:r>
    </w:p>
    <w:p>
      <w:r>
        <w:rPr>
          <w:b/>
          <w:color w:val="FF0000"/>
        </w:rPr>
        <w:t xml:space="preserve">id 148</w:t>
      </w:r>
    </w:p>
    <w:p>
      <w:r>
        <w:rPr>
          <w:b w:val="0"/>
        </w:rPr>
        <w:t xml:space="preserve">发布者：Markus | 发布于：电影剪辑，荒野 | 发布于：2015年2月28日 在2014年寒冷的露西亚13:05，我们在Norrhallarn和Tyttbo之间进行了一次荒野徒步旅行!周四我们又要出发了!然后，它将是Gästrikeleden!</w:t>
      </w:r>
    </w:p>
    <w:p>
      <w:r>
        <w:rPr>
          <w:b/>
          <w:color w:val="FF0000"/>
        </w:rPr>
        <w:t xml:space="preserve">id 149</w:t>
      </w:r>
    </w:p>
    <w:p>
      <w:r>
        <w:rPr>
          <w:b w:val="0"/>
        </w:rPr>
        <w:t xml:space="preserve">但很快，塞维夫的中场球员、29岁的斯蒂恩-伦德-安德烈森将有另一位1990年出生的球员陪伴和竞争。 27岁的埃林-卡尔松在十字韧带受伤后可能将在一个多月后复出。"埃林回来后，我们的比赛将有一个新的层面，"斯蒂恩说。自有产品汉娜-厄托普（Hanna Örtorp）在平安夜前四天年满18岁，取代路易-桑兹（Loui Sands）的位置成为左六。- 当这样的年轻女孩进入团队时，这是一个kjempegøy，Sävehof的挪威Mittnia说。我记得我第一次进入A队时的情况，能有机会是非常好的。当汉娜为她的父母俱乐部打进她的第一个和第二个A队进球时，这位中场球员与观众一起享受，他们站起来大声鼓掌。在塞维霍夫阵容中的所有90岁老人中，斯蒂纳-伦德-安德烈亚松以86开头的出生号码脱颖而出。"停下来，我们哪里也不去。我只有29岁，哈哈。当然，我可以感觉到，我想帮助年轻人进入球队，给他们一点额外的鼓励，让他们尽快有家的感觉，"斯蒂纳说。对阵Spårvägen，她真的承担了很多责任。"应该在点球时进球"，当面对一流的巨无霸时，这位快速的挪威人几次直接冲过去，并以5个进球成为塞夫霍夫的最佳射手。然而，她错过了她的两个点球。"应该有点球的目标。但他们的门将做出了很好的扑救，Stine Lund Andreassen说。她是本赛季球队第二高的射手（64球，包括16次罚球），仅次于朱莉娅-埃里克森。但说到传球得分，她显然是整个系列赛中的佼佼者，已经打进了65个球。"我打得多，有这样的作用，所以应该有很多传球，"她说。但很快塞夫就会让埃林-卡尔松回来，去年她在季后赛中拉伤了十字韧带，是球队中最好的。通过交替使用斯蒂纳和埃林作为中场球员，教练亨利克-西格内尔将有完全不同的机会来改变比赛。- 埃林有希望在欧洲冠军联赛主场对阵瓦尔达的比赛中复出。然后离季后赛还有几个星期，这让她有时间开始放松，Signell说。</w:t>
      </w:r>
    </w:p>
    <w:p>
      <w:r>
        <w:rPr>
          <w:b/>
          <w:color w:val="FF0000"/>
        </w:rPr>
        <w:t xml:space="preserve">id 150</w:t>
      </w:r>
    </w:p>
    <w:p>
      <w:r>
        <w:rPr>
          <w:b w:val="0"/>
        </w:rPr>
        <w:t xml:space="preserve">杂项和其他一切来自Sync的小世界 在哥德堡Posthotel的开幕派对的邀请函中。我没有得到邀请，但我并不感到痛苦。不，不，不。当然不是。噗，城堡里的舞会是什么？没有，但我严重困扰的是，在有施工的情况下，我们从来没有去过那个学习访问。我们好几次都在路上，但在把所有的日历放在一起时遇到了麻烦。然后，随着施工的深入，PEAB的压力越来越大，我明白了，逛街的机会被切断了，瞪着压力巨大的建筑工人。这就是我感到失望的地方。因为它是一个令人印象深刻的建筑。当它正在进行的时候，我在2008年处于思考人生的最佳状态，我非常热衷于此，几乎准备在PEAB申请一份工作来从事这项工作。但只是几乎🙂进行这样的建设是一项最高级别的后勤工作。在一个有很多人的广场中间，有公共交通，一条大道就在你的门口，几乎没有地方可以处理自己的交通。我听了一个讲座，PEAB告诉我他们是如何进行这方面工作的。对于我们这些仍然大量购买建筑材料，并不必要地储存/移动/改造/旅行大量昂贵的东西的人来说，这是令人印象深刻和鼓舞人心的。不，我和其他暴徒站在外面，从窗户往里看，也许我们的主席在向我们挥手？(查看GP的图片) 4个回答 "邮政酒店禁止吸烟" 通常的情况是，供应商邀请客户，而作为顾问，你几乎完全是一个供应商。记得在一个重大项目中，顾问团队在项目开始时邀请自己参加一个餐厅之夜。不仅仅是管理员，基本上所有将在该项目上工作的人。这不失为一种为自己买单而不欠任何债务的方式，而且与总的设计费相比，这只是一笔相当小的数目。当时创造了很多接触面，这在后来的项目中是很好的。否则，我通常会确保让每个人都参加电话会议，包括顾问、经纪人和行政人员，他们通常不会被邀请参加椽子会谈之类的。</w:t>
      </w:r>
    </w:p>
    <w:p>
      <w:r>
        <w:rPr>
          <w:b/>
          <w:color w:val="FF0000"/>
        </w:rPr>
        <w:t xml:space="preserve">id 151</w:t>
      </w:r>
    </w:p>
    <w:p>
      <w:r>
        <w:rPr>
          <w:b w:val="0"/>
        </w:rPr>
        <w:t xml:space="preserve">只有经过授权的添加剂可以在食品中使用。例如，一种添加剂要得到授权，必须对消费者有价值或对处理食品有必要。一种添加剂被列在E号键中，并不意味着它可以在所有食品中使用。要知道特定食品中哪些添加剂是被授权的，你需要查看立法。主要规则是，所有成分--包括添加剂--必须在预包装食品上申报。在声明添加剂时，必须始终使用一个函数名称，后面是添加剂的E编号或通用名称。功能名称解释了该添加剂在食品中使用的原因。这一规则的一个例外是变性淀粉，它不需要电子编号或通用名称。E 100 姜黄素（黄色） E 101 核黄素，核黄素5′-磷酸（黄色） E 102 鞑靼石（黄色） E 104 喹啉黄 E 110 对位橙 E 120 胭脂红，胭脂红（红色） E 122 氮芥，胭脂红（红色） E 123 苋菜（红色） E 124 妞妞碱（红色） E 127 赤藓红（红色） E 129 阿洛拉红AC E 131 专利蓝V E 132 吲哚丁。靛蓝胭脂（蓝色） E 133亮蓝FCF E 140叶绿素，叶绿素（绿色） E 141叶绿素铜复合物，叶绿素铜复合物（蓝黑色） E 142绿色S E 150 a糖焦糖（棕色） E 150 b糖焦糖，苛性亚硫酸盐工艺 E 150 c糖焦糖，氨工艺 E 150 d糖焦糖。氨水亚硫酸盐工艺 E 151亮黑BN，黑PN E 153植物碳，Carbo medicinalis E 154棕色FK E 155棕色HT E 160 a胡萝卜素，β-胡萝卜素（黄橙色） E 160 b胭脂虫提取物，bixin，norbixin（黄橙色） E 160 c红辣椒油素，caposantin。E 160 d 番茄红素（黄色） E 160 e β-apo-8′-胡萝卜素（橙红色） E 160 f β-apo-8′-胡萝卜素酸乙酯（黄橙色） E 161 b 叶黄素（黄橙色橙色） E 161 g 斑蝥素（红色） E 162 甜菜根红 E 163 花青素（红蓝色） E 170 碳酸钙（白色） E 171 二氧化钛（白色） E 172 铁氧化物和氢氧化物（黄色。红褐色。E 173 铝 E 174 银 E 175 金 E 180 Litol ruby BK（红色） E 200 山梨酸 E 202 山梨酸钾 E 203 山梨酸钙 E 210 苯甲酸 E 211 苯甲酸钠 E 212 苯甲酸钾 E 213 苯甲酸钙 E 214 对羟基苯甲酸乙酯 E 215 对羟基苯甲酸乙酯钠盐 E 218 对羟基苯甲酸甲酯 E 219 对- 苯甲酸甲酯羟基苯甲酸甲酯钠盐 E 220 二氧化硫 E 221 亚硫酸钠 E 222 亚硫酸氢钠 E 223 亚硫酸钠 E 224 亚硫酸钾 E 226 亚硫酸钙 E 227 亚硫酸氢钙 E 228 亚硫酸氢钾 E 231 氧代苯酚E 232 正苯基苯酚钠 E 234 尼生素 E 235 纳他霉素 E 239 六亚甲基四胺 E 242 二甲基二碳酸酯 E 249 亚硝酸钾 E 250 亚硝酸钠 E 251 硝酸钠 E 252 硝酸钾 E 260 醋酸 E 261 乙酸钾 E 262 乙酸钠。E 263 乙酸钙 E 270 乳酸 E 280 丙酸 E 281 丙酸钠 E 282 丙酸钙 E 283 丙酸钾 E 284 硼酸 E 285 四硼酸钠（硼砂） E 290 二氧化碳</w:t>
      </w:r>
    </w:p>
    <w:p>
      <w:r>
        <w:rPr>
          <w:b/>
          <w:color w:val="FF0000"/>
        </w:rPr>
        <w:t xml:space="preserve">id 152</w:t>
      </w:r>
    </w:p>
    <w:p>
      <w:r>
        <w:rPr>
          <w:b w:val="0"/>
        </w:rPr>
        <w:t xml:space="preserve">因此，我们总结了Högberga的另一个梦幻般的春季季节。参观我们的快乐客人比以往任何时候都多，现在我们正处于最浪漫的季节，每个周末都有几个婚礼在露台上举行。在幕后看到所有热切而紧张的婚礼宾客参加也许是他们生命中最重要的日子之一，这很好。说到浪漫，我们最近举行了今年最大的单项活动，我们的温泉。当然，我们每天都为会议客人提供，但在你们这些在浪漫周末来这里的客人中需求量最大。昨晚，我们工作人员一起测试了它（同时观看了一下比赛），还通过一些发展建议，讨论如何围绕春天创造更多的经验。一个可以直接看到水面的玻璃桑拿房是一个很好的想法，它出现了。我总是为我们愿意不断发展经验和服务而感到高兴--最有趣的是当同事真正思考过一个想法并自豪地提出来时。说到骄傲，我们现在正昂首阔步地走在霍格贝加酒厂。上周，《Livets Goda》杂志出了夏季刊，我们在一个有趣的故事中介绍了我们充满激情的想法。但不仅如此，他们当然也测试了我们的葡萄酒，不仅仅是我们现在销售的葡萄酒，而是所有十个年份的葡萄酒。打开老酒瓶，看看在陈酿过程中发生了什么，这当然令人激动，但最有意义的部分是评估较新年份的酒--看看多年来随着经验的积累，质量如何发展。因此，对我们目前的葡萄酒以及现在装在瓶子里和橡木桶里的葡萄酒的评价非常好，它们将分别在一年和两年内发布。有时，实际上相当频繁，我不得不掐自己的胳膊，以提醒自己，我们实际上可以成为葡萄酒世界中这种冒险的一部分。骄傲的酿酒师；Per Hallgren，我和右边的Johan Zälle。说到好味道，今年春天我们还在厨房里进行了更多的开发和投资。我们并不真正相信 "厨师越多，汤越难喝"，而是相信我们可以相互受益，同时在这里从头开始制作更多的东西。但我们并不只是拘泥于这个地方，投资背后的一个想法是在霍格贝格之外，在竞争的背景下更多地展示自己。如果事情继续像今年春天那样顺利，我们在美食界也有很多值得期待的事情。我们的美食总监汤米将与斯德哥尔摩烹饪队一起参加烹饪奥运会，这是一个非常有趣的团队，将于10月在Erfuhrt挑战整个世界。斯德哥尔摩的烹饪团队。图为我们在高高在上的悬崖上参加会议。说到施工，在夏天，我们将对斯托拉-弗莱格伦的剩余酒店房间进行改造，之后，霍格贝格的所有房间在风格和功能上都进行了大的改观。因此，现在是时候让我们开始考虑下一个项目了，在维护像霍格贝尔加山庄这样的上市物业的过程中，这个故事永远充满挑战。现在我祝愿大家有一个冒险和美妙的夏天。享受这些日子，8月再见吧!仲夏假期。夏天到了。可爱的烤肉时间。这里是我们厨房的食谱，可以让你的朋友对不可抗拒的香草莎莎酱印象深刻。将肉（切片的entrecote）烤至完美，从烤架上掀开，加入大量的香草莎莎酱，静置6-7分钟，切开后再加入一些莎莎酱，用片状盐调味。2瓣大蒜 0.5个红辣椒（如果是温和的，可以增加用量） 1汤匙上好的红酒醋 0.5茶匙冰糖 盐、小茴香和黑胡椒 祝你在烤肉时好运，祝你在厨房里的仲夏快乐!这正是</w:t>
      </w:r>
    </w:p>
    <w:p>
      <w:r>
        <w:rPr>
          <w:b/>
          <w:color w:val="FF0000"/>
        </w:rPr>
        <w:t xml:space="preserve">id 153</w:t>
      </w:r>
    </w:p>
    <w:p>
      <w:r>
        <w:rPr>
          <w:b w:val="0"/>
        </w:rPr>
        <w:t xml:space="preserve">影子政府是由反对党建立的替代政府，例如在英国和其他使用威斯敏斯特制度的国家，但通常以不太正式的方式，如瑞典。影子政府由一些影子部长组成，他们在政府通过其部长处理的问题上充当反对派的代言人。通常也会提出一个所谓的影子预算。</w:t>
      </w:r>
    </w:p>
    <w:p>
      <w:r>
        <w:rPr>
          <w:b/>
          <w:color w:val="FF0000"/>
        </w:rPr>
        <w:t xml:space="preserve">id 154</w:t>
      </w:r>
    </w:p>
    <w:p>
      <w:r>
        <w:rPr>
          <w:b w:val="0"/>
        </w:rPr>
        <w:t xml:space="preserve">阅读更多 国王和王后为北欧理事会举办午餐会 10月27日星期二，国王和王后在斯德哥尔摩城堡为北欧理事会成员举办午餐会。王妃也出席了午餐会。阅读更多 王妃颁发贝尔蒂尔-胡尔特奖 10月26日星期一，王妃向乌德瓦拉的博肯斯学校颁发了贝尔蒂尔-胡尔特奖。该奖项是在Skolforum上颁发的，该论坛是全球最大的会议。王妃为斯德哥尔摩市政厅重新揭幕 10月23日星期五，王妃为斯德哥尔摩市政厅重新揭幕。女王和玛德琳公主在纽约出席会议 王妃颁发2009年知识奖 10月19日星期一，王妃在斯德哥尔摩市政厅举行的知识晚会上颁发了国家百科全书的2009年知识奖。女王为痴呆症病房揭幕 10月18日星期日，女王在德国科隆的圣希尔德加迪斯医院为痴呆症病房揭幕。10月16日星期五，女王在德国巴特伊堡接受了 "2009年勇气奖"。女王因其与和的工作而获此殊荣。国王向Tandvårdhuset i Älmhult颁发瑞典质量奖 10月15日星期四，国王向Tandvårdhuset i Älmhult的首席执行官Anders Elner颁发了2008年瑞典质量奖，颁奖仪式在北京举行。阅读更多 国王颁发比尔吉特-尼尔森奖 10月13日星期二，国王在斯德哥尔摩皇宫向歌剧演员普拉西多-多明戈颁发了第一届比尔吉特-尼尔森奖。歌剧。阅读更多 国王颁发年度熊猫图书奖 10月14日星期三，国王将2010年度熊猫图书奖颁发给自然摄影师兼作家Claes Grundsten，表彰他的作品Sveriges...阅读更多 国王颁发 "年度定居者 "奖 10月13日星期二，国王在斯德哥尔摩王宫的贝纳多特图书馆举行仪式，颁发 "年度定居者 "奖。阅读更多 国王为哈纳萨里的双边艺术作品揭幕 10月8日星期四，国王和芬兰总统塔里娅-哈洛宁共同为哈纳萨里的两个新艺术作品揭幕。王妃出席大脑日 10月8日星期四，王妃出席了乌普萨拉音乐会和会议的大脑日。10月6日星期二，国王和王后邀请正在斯德哥尔摩参加欧盟-巴西峰会的巴西总统在斯德哥尔摩皇宫共进晚餐。阅读更多 国王为斯滕哈玛自然保护区揭幕 10月5日星期一，国王为斯滕哈玛自然保护区揭幕。阅读更多 女王为卡斯帕尔-大卫-弗里德里希展览揭幕 10月1日星期四，女王在斯德哥尔摩国家博物馆为卡斯帕尔-大卫-弗里德里希的展览 "自然之魂 "揭幕。王妃为Märta Mås-Fjetterström 90年展览揭幕 10月1日星期四，王妃在斯德哥尔摩的Liljevalchs为Märta Mås-Fjetterström 90年展览揭幕。</w:t>
      </w:r>
    </w:p>
    <w:p>
      <w:r>
        <w:rPr>
          <w:b/>
          <w:color w:val="FF0000"/>
        </w:rPr>
        <w:t xml:space="preserve">id 155</w:t>
      </w:r>
    </w:p>
    <w:p>
      <w:r>
        <w:rPr>
          <w:b w:val="0"/>
        </w:rPr>
        <w:t xml:space="preserve">- 特别说明见（如何申请） - Löftadalen民俗高中 - Marja Sipola Cuss - 电子邮件 - marja.sipola-cuss@regionhalland.se 你喜欢唱歌、跳舞和表演吗？你想在一个富有创意和灵感的环境中发展你在这三种流派中的技术吗？在Löftadalen民俗高中的音乐课程中，你将获得广泛的知识!关于节目 今天，要成为一名音乐艺术家，需要有高水平的歌唱、舞蹈和表演。音乐剧教育的目的是让你作为一个学生成为一个真正的 "三好学生"，对音乐剧类型有广泛的了解。该培训为你进一步学习或成为专业音乐艺术家做好了准备。音乐巷的目的是： - 增加你对不同类型的音乐剧的知识。- 为你提供合格的音乐剧实践和理论基础培训。- 让你更好地了解音乐剧作为一种广泛的艺术形式。除了课程的正常安排外，Löftadalen民俗高中还与其他课程组织联合活动，如露天日、主题日、学习访问和讲座。作为一名音乐学生，你将参加许多这样的活动。我们正在寻找这样的人： - 喜欢唱歌、跳舞和表演，并希望用一年时间在这三种类型的节目中进行深造； - 想发展自己的唱歌、跳舞和表演技能； - 想测试一下作为一名音乐艺术家是否会成为他们的新职业； - 在目前的职业中成为一名全面的艺术家会使他们受益。观看有关节目的影片（链接到YouTube） 古斯塔夫-博雷赫德 舞蹈线和音乐线教育的教师：哥德堡表演艺术学校。巴塞罗那的Escola Luthier，专业水龙头培训课程。古斯塔夫定期参加国际踢踏舞者和编舞者希瑟-科内尔的高级培训。经历：与Lisa Alvgrim一起创作了踢踏舞表演《All Of Me》。古斯塔夫曾出演过的剧目包括：。Lerbäcks Teater的 "Pippi Longstocking on the Seven Seas"、GöteborgsOperan的 "Crazy For You "和Coco Comin在巴塞罗那Teatro Apolo的 "Moustache, The Rhythm Musical"。古斯塔夫曾在哥德堡的剧院Teater Sesam的国际巡演中出现过两部不同的作品。他还曾在达夫托度假村担任过节目表演者、演员和游吟诗人。他曾与弦乐四重奏MalvaKvartetten一起编排并共同导演了音乐会 "Project:Examination"。其他：2016年，古斯塔夫获得了 "Hjalmar Berglund Revystipendium"。E-mail: gustav.borehed@regionhalland.se Malin Johansson 在Dance Line和Music Line担任舞蹈老师 教授：爵士乐，重点是舞蹈或音乐和Modern在Dance Line。教育：Löftadalens Folkhögskola的舞蹈系2014年毕业，然后Iwanson国际当代舞蹈学校2017年毕业。在德国各地和瑞典的舞台上有经验丰富的舞台表演者。自2017年以来，马林在韦斯特拉戈塔兰省的各个舞台和学校担任编舞和教师工作。电子邮件：malin.d.johansson@regionhalland.se Jan Pettersson 音乐线和舞蹈线的老师。教授：歌唱 - 大师班，歌唱技巧，歌唱组合和音乐理论/布鲁克斯钢琴 教育：拥有教师执照的声乐教育家，1998-02年在厄勒布鲁音乐学院接受教育。 2007-13年在埃斯蒂尔嗓音训练（EVT）中获得认证的大师级培训师（EMT）。 2013年为约翰-桑德伯格的歌唱功能 其他：定期协助埃斯蒂尔嗓音训练的课程，并为歌手和教师提供EVT讲习班作为继续教育或介绍。2017年在ICVT（国际声乐教师大会）上介绍了贝尔特。电子邮件：jan.pettersson@regionhalland.se Marja Sipola Cuss老师 音乐全线和舞蹈全线。舞蹈队和音乐队的协调员。教授：声音和呼吸技巧以及舞台表演。经历：戏剧教师、演员和导演，在雅克-勒科克国际戏剧学院接受培训。</w:t>
      </w:r>
    </w:p>
    <w:p>
      <w:r>
        <w:rPr>
          <w:b/>
          <w:color w:val="FF0000"/>
        </w:rPr>
        <w:t xml:space="preserve">id 156</w:t>
      </w:r>
    </w:p>
    <w:p>
      <w:r>
        <w:rPr>
          <w:b w:val="0"/>
        </w:rPr>
        <w:t xml:space="preserve">未漂白的棉质斜纹布的经典帽子，带魔术扣。将面板、纽扣、遮阳板和遮阳板边缘的可用颜色结合起来，形成独特的产品。 每件价格包括标签*||84,00kr||72,00kr||70,00kr||66,00kr||价格/黑色有机棉帽||95,00kr||82,50kr||80,00kr||75,50kr| *价格中包含的内容。文章编号：||1041062| 未漂白的棉质斜纹布的经典帽子，带魔术扣，有多种颜色组合。最低数量：100件 别担心，我们有许多不同的术语，可能很棘手。幸运的是，我们已经汇编了一份词汇表，其中的术语解释可能对从我们这里订购时的理解有帮助。我们也有一个完整的常见问题，其中包括我们最常见的问题，以及对这些问题的回答。如果你找不到你要找的东西，我们随时欢迎你通过电话联系我们的客户服务团队。010-155 10 00或info@profilservice.se。在准备产品印刷时，我们需要以正确的文件格式准备要使用的设计。因此，为了始终提供质量好、分辨率高的最终产品，我们需要你的标志是矢量格式的。矢量文件的一些例子是：如果没有矢量化的印刷原件，我们通常可以进行更快的矢量化，见我们的原件工作价格表，但我们就很难保证从一开始就有像正确制作的图形原件一样好的效果。任何作为你的标志的一部分或将被我们用于文案写作的字体，必须以单独的文件提供给我们，或在矢量文件中保存为完整的路径。否则，我们就有可能漏掉字体，无法制作出设计正确的印刷品原件。我可以把我的商标印多大？我们所有的产品都有不同大小的印刷区域。在某些产品上，根据打印方法，在 "技术信息 "下指定了最大打印尺寸。如果网站上没有这些信息，请在您提出报价要求时询问我们。当然，我们为所有的产品提供印刷建议，不收取额外费用。我必须订购印刷的产品吗？当然，我们鼓励你向我们订购品牌产品或服装，但有时我们供应的产品完全没有印刷。在这种情况下，我们要求你对所需的产品提出单独的报价要求，我们会将价格反馈给你。我如何知道要订购哪些尺寸？我们尽可能地在网站上为我们所有的简介服装提供可下载的尺寸指南。在没有尺寸指南的情况下，请联系我们的客户服务团队，将尺寸指南通过电子邮件发送给您。如果您希望订购数量较大的廓形服装，我们还可以提供现成的模板，用于收集多名员工的尺寸。是否可以订购不同尺寸、颜色和尺寸的相同印花的服装？是的!我们提供许多属于系列的服装，你可以在你的订单中自由地混合和匹配可用的变体，如尺寸、颜色和妇女/男子/儿童。我可以订购比价目表上所列更少的产品吗？尽管有可能订购少量的产品，但订单总额通常与建议的最低数量相同。这是因为订购的产品越少，每个产品的价格就会成倍增加。</w:t>
      </w:r>
    </w:p>
    <w:p>
      <w:r>
        <w:rPr>
          <w:b/>
          <w:color w:val="FF0000"/>
        </w:rPr>
        <w:t xml:space="preserve">id 157</w:t>
      </w:r>
    </w:p>
    <w:p>
      <w:r>
        <w:rPr>
          <w:b w:val="0"/>
        </w:rPr>
        <w:t xml:space="preserve">理智（杂志） 理智是美国领先的自由主义月刊之一。它由理性基金会出版，于1968年由兰尼-弗里德兰德创立。理智的座右铭是 "自由思想和自由市场"。编辑部位于加利福尼亚州的洛杉矶。马特-韦尔奇自2008年以来一直担任《理性》杂志的主编。 外部链接[编辑] - 《理性》杂志 - 理性基金会</w:t>
      </w:r>
    </w:p>
    <w:p>
      <w:r>
        <w:rPr>
          <w:b/>
          <w:color w:val="FF0000"/>
        </w:rPr>
        <w:t xml:space="preserve">id 158</w:t>
      </w:r>
    </w:p>
    <w:p>
      <w:r>
        <w:rPr>
          <w:b w:val="0"/>
        </w:rPr>
        <w:t xml:space="preserve">训练成为一名护士!在这里，你可以找到更多关于Flemingsberg的Medlearn的护理教育的信息。目前提供的课程在页面下方。点击每个课程，看看它包含哪些内容。护士培训是代表Huddinge、Salem、Botkyrka和Nykvarn市提供的。如果你在Nykvarn注册，你只能通过远程教育参加课程。如何申请 你通过你所在的城市申请该计划，使用以下申请按钮。请注意，你需要为专业课单独提出申请。时间：60周 学习形式：现场和远程 费用：免费，符合CSN资格 教育形式：市政成人教育 了解更多关于弗莱明斯堡中心学校的信息 " 教学大纲，护理助理与专业课程 来自国家教育机构的核心内容 - 人类健康，与健康有关的生活习惯和各种健康影响，从环境，历史和国际角度以及社会和文化方面。- 不同形式的公共卫生工作和个人、群体和社区层面的健康促进方法； - 致富方法的影响； - 工作、工作环境和休闲对人类健康的影响； - 影响、参与和平等对人类健康的影响； - 健康和风险因素对人类健康的影响，如运动、娱乐和营养，以及药物和压力。- 危机和危机管理； - 国际、国家和地方各级公共卫生工作的法律、目标、其他法规和协议； - 分析人们健康状况的方法； - 对不同来源信息的批判性处理； - 与人合作和接触中的互动和沟通。人体的结构和发育及其新陈代谢、运动、弹性、保护、防御和繁殖的能力 - 常见的疾病及其原因、症状和诊断、调查、医疗和这些疾病的护理和治疗。- 常见药品、其作用方式、用途和副作用，以及有关药品使用的法律和法规； -常见的微生物及其传播途径； -受伤和急性疾病的急救以及心肺复苏； -发生战争和灾难时的社区援助； -消防安全，包括火灾危险的检测和管理以及发生火灾时的行动。- 医学术语从国家教育机构的核心内容来看： - 不同的文化，其表现形式和文化模式以及文化对人们价值观的影响； - 宗教和非宗教的人类观； - 文化和生命观对健康、疾病、残疾、生活质量、治疗、护理和生死的影响。- 对保健和护理工作至关重要的道德概念和准则，以及活动领域的价值冲突，例如，病人和使用者的自决权与工作人员对良好工作环境的需求以及有尊严的死亡的权利之间的关系。- 社会和代际差异，以及性别方面，如公平、性、规范和偏差，如何影响与病人和用户的沟通和照顾- 自己在会见病人和用户时的方法和作用精神病学在组织、人类观、知识、不同治疗形式的发展和使用方面的历史发展，以及对循证知识的需求 - 精神疾病发生的解释模式个人的身体、社会心理和社会经济状况以及性别如何影响心理健康和不健康， - 识别心理健康风险和预防心理不健康， - 常见精神障碍的原因、症状、评估工具、治疗、照顾、护理、康复和预防。</w:t>
      </w:r>
    </w:p>
    <w:p>
      <w:r>
        <w:rPr>
          <w:b/>
          <w:color w:val="FF0000"/>
        </w:rPr>
        <w:t xml:space="preserve">id 159</w:t>
      </w:r>
    </w:p>
    <w:p>
      <w:r>
        <w:rPr>
          <w:b w:val="0"/>
        </w:rPr>
        <w:t xml:space="preserve">几年前的公鸡图勒和黑托夫森（父女），他们很想加入我的厨房。今年的鸡还没有被允许出去，但它没有开。打开门，让他们走到阳光下，这真是太美妙了。前几天剪了两只鸡的爪子。但很快他们又要出去抓人，然后迅速把爪子锉掉。我们还有相当多的雪。今年的复活节较早。你可以在这里阅读其中的原因。现在我在思考，邪恶的NWO是否也在Brics国家银行AIIB的背后。 有些人不这么认为，但正如我在评论中写道，我很嫉妒。列宁和银行家们只是拿俄国做了一个实验：共产主义。中国和朝鲜也是共产主义国家，为什么他们不在那里进行统治。我们希望Brics是对美联储等的制衡，但如果坏人只是换成新的货币篮子来横行霸道，因为美元印刷不能持久，怎么办？我们也希望普京能成为美国/北约/欧盟的制衡力量。但如果他也只是照本宣科呢。他们已经发动了一战、二战，但三战可能不会发生，因为那样我们都会被炸死。什么都不会留下，那时他们会吸出什么。所以这里和那里会有一点战争。比如现在。然而，4月份在乌克兰将有一场针对俄罗斯的战争。美国/北约正在动员，而我们的媒体却什么都不写。但正如扬-奥拉-古斯塔夫松曾经写过的那样：有准备的人将会生存下去!至少比睡觉的人要好。同时，我祝愿大家复活节快乐，自己海伦娜。我的鸡已经在外面呆了14天了。但泰比是一个不同的气候区。如你所知，我和你一样担心，即使是我们目前所希望的，也可能是更大的棋局的一部分。有一只布谷鸟在别人的窝里下蛋 🙂看到的人可能会活着，正如Leif Erlingsson常说的。Lasse: 好吧，这样我们就有两个人了!我也说了Leif的话!说得很巧妙!Täby 是的!一个完全不同的气候区。我住在瑞典的中部。差异很大。在应该是冬天的时候，有了冬天就好了！:-P 黑社会的帮派战争，我们有时在MSM中听到。上层世界的帮派战争是保密的，并归咎于一些无关紧要的事情。我只想祝愿海伦娜复活节快乐!祝愿海伦娜网页上的所有人类同胞复活节快乐，健康勇敢!关于 "上层世界 "的帮派战争，Per Gahrton几年前写过一篇有趣的文章，讲述了议会和政府的封闭社会中的所有黑幕。这本书名为《权力的囚徒》，描述了权力腐败的各种表现和方法。该书是一部惊悚片形式的政治讽刺小说，但也可以作为一部重要的小说来阅读。读完之后，人们就会明白为什么人们通常认为与民主有关的东西都不会从这个集会中产生。当然，"世界 "这个词应该是这样拼写的!http://kulturbilder.wordpress.com/2013/07/10/omkladda-folkseder/ 虽然我认为ZOG在装扮成中国人方面有点困难 🙂在这里写了一点关于中国和AIIB的文章: https://parasitstopp.wordpress.com/2015/03/31/haller-kina-pa-att-skapa-ett-nytt-internationellt-betalsystem-grundat-pa-keynes-bancor/ 但我同意你的观点，腐败和黑帮主义是当今的主流。我想到了这首国家剧院的老歌 🙂奇怪的是，瑞典和许多其他国家都在寻找AIIB。 或者也许不是!我在这里试图弄清楚这个国家的情况。我们当中有几个人对这一安排感到怀疑（jalur）。以下是Facebook上一个小组的人的评论：Daniel Svensson "金砖国家和欧盟-亚洲的新贸易路线是由美国电视节目解决的，他们一直以来的目标是摧毁这些贸易路线，从</w:t>
      </w:r>
    </w:p>
    <w:p>
      <w:r>
        <w:rPr>
          <w:b/>
          <w:color w:val="FF0000"/>
        </w:rPr>
        <w:t xml:space="preserve">id 160</w:t>
      </w:r>
    </w:p>
    <w:p>
      <w:r>
        <w:rPr>
          <w:b w:val="0"/>
        </w:rPr>
        <w:t xml:space="preserve">世界七大奇迹 这篇文章是关于古代的七大奇迹，关于现代的七大奇迹，见世界七大新奇迹。世界七大奇迹，也被称为古代七大奇迹，是一份古代建筑清单，代表了当时人类最伟大的成就。起源[编辑]清单的作者通常被认为是西顿的安提帕特，他在公元前140年左右的一首诗（epigram）中命名了这七项作品。然而，这个想法可以追溯到更久远的年代，而且很可能有早期的名单由于这样或那样的原因已经丢失。已知最早的说法是在公元前4世纪，见于希罗多德的《历史》。公元前2世纪下半叶，古利奈的卡里马科斯（Kallimachos）写了一本关于世界奇观的文集。然而，这本书在亚历山大的图书馆被烧毁时被毁。因此，我们不知道第一份原始清单是何时何地编制的，也不知道它包含哪些建筑。根据名单上大量的巴比伦建筑，有一种理论认为，它最初是在近东塞琉古帝国的一个希腊化城市编撰的。自安提帕特的时代以来，已经编制了几个备选名单。例如，老普林尼将罗马的各种工程，如下水道和水渠，与希腊的建筑进行比较。我们现在称之为世界七大奇迹的名单是在中世纪编制的。关于这份名单的最古老的参考资料之一是16世纪荷兰艺术家Maerten van Heemskerck的雕刻作品。古代七大奇迹名单[编辑] 这里的名单其实是中世纪的。法罗斯的灯塔没有被列入安提帕特的名单（其中有巴比伦的城墙代替），尽管在年代上它与其他许多建筑属于同一时代，但在公元5世纪被图尔的格雷戈里和拜占庭的菲洛加上。在这七个奇迹中，有两个站在现在的希腊，两个在埃及，两个在土耳其，一个在伊拉克。当然，巴比伦的城墙也是在伊拉克。这些奇迹中唯一保存到今天的是切普斯金字塔，它也是第一个建成的。存活时间最短的奇迹是罗得岛巨像，它只直立了56年，就被一场地震摧毁。在上述名单上的七个项目中，巴比伦悬空花园（也被称为塞米拉米斯女王的花园）是最不为人所知的--人们对该建筑的样子知之甚少，甚至不知道它是否真的存在。</w:t>
      </w:r>
    </w:p>
    <w:p>
      <w:r>
        <w:rPr>
          <w:b/>
          <w:color w:val="FF0000"/>
        </w:rPr>
        <w:t xml:space="preserve">id 161</w:t>
      </w:r>
    </w:p>
    <w:p>
      <w:r>
        <w:rPr>
          <w:b w:val="0"/>
        </w:rPr>
        <w:t xml:space="preserve">每个有孩子的人都会在某个时候，迟早会听到自己的话从孩子的嘴里说出来。大多数时候，它有点喜庆和可爱，但有时会有点尴尬。但最重要的是，你了解到你实际上说了一些你以前从未想过自己的事情。粗俗的表达方式、脏话、俏皮话或只是普通的东西。比如 "小朋友，你太累了，几乎不知道自己的名字"。有一天晚上，学校的孩子们举行了一场春季音乐会。不同星座的很多学生都在唱歌和演奏，甚至大哥的学前班也为晚会练习了一些歌曲。有抽奖活动和茶点，这个夜晚很不错，而且时间相当长。我本来想去的，但在斯德哥尔摩的商业拍摄妨碍了我。太糟糕了。当他们坐车回家时，阿布在后座上几乎睡着了，他的母亲把他抱进屋里。疲惫不堪的小阿贝看着他的母亲，说："妈妈。我不知道我的名字。其他关于儿童、语言、表达方式的博客，累我今天一直在搬运花园家具。搬运花园家具，清点温室中破裂的玻璃窗。其中有14人。我不知道是漫长的冬天和所有的大雪对番茄和罗勒屋造成了伤害，还是可能是我们周围的爆破声。花蕾已经挤满了树枝，树上的樱桃可能和所有溶解在冬季黑暗中的小灯泡一样多。我在假装；我已经搬走了花园里的家具，数了数破裂的温室窗户，并从灯绳上救出了樱桃花蕾。我还坐在阳光下，看着孩子们玩库布。不穿外套，不戴帽子。我坐在阳光下看着，手里拿着一个杯子，里面装着冰箱里萦绕着的一瓶夏末桃红葡萄酒的清凉。我迎接着今天的第一滴水，从地面的褐色树叶覆盖中探出头来。我数着裂开的方块，看着我的孩子们在玩库布，我的爱人坐在我旁边，想着我是多么幸运。然后我在阳光下喝着冰冷的粉红葡萄酒，靠在椅背上。在花园家具中，我今天进行了。其他博客关于春天、花园家具、樱桃、白苹果、立方体、温室、儿童西克七岁宣布自己。大哥哥一直在生病。他真的很难受，咳嗽让他的喉咙和头疼了一个多星期，而且几乎一直在发烧，从白天的38℃到晚上的40℃。他只是一个小溅射，他有时躺在床上，有时躺在沙发上，面前放着毯子、枕头和电视或Wii，什么都做不了。我们轮流在家里陪他--妈妈、我和奶奶、爷爷。有一天，当祖母在那里时，她决定到花园里去玩一会儿。我猜是一些树叶或她想耙起来的东西。我不知道。总之，她就在屋外，告诉大哥，如果他想要什么，就喊她，她马上就来。但如果你真的生病了，你就.其他关于儿童、生病、补丁、发烧的博客，留言 国王的头上到底有什么？阿贝在他姨妈家玩Wii，你知道我姐姐是个儿科医生，也是阿贝的教母。当他选择那个男孩的教母时，他知道自己在做什么。每场比赛结束后，一个小皇冠出现在记分牌上，在最高得分者的旁边，阿布认为这是不公平的，因为它从来没有在他的头像旁边结束。"为什么我的老男人没有得到一顶王子的帽子？"其他博客关于孩子，语言，皇冠，Wii，王子的帽子呃。I</w:t>
      </w:r>
    </w:p>
    <w:p>
      <w:r>
        <w:rPr>
          <w:b/>
          <w:color w:val="FF0000"/>
        </w:rPr>
        <w:t xml:space="preserve">id 162</w:t>
      </w:r>
    </w:p>
    <w:p>
      <w:r>
        <w:rPr>
          <w:b w:val="0"/>
        </w:rPr>
        <w:t xml:space="preserve">从Järbo Garn获得图案和描述!在这里，你会发现很多免费的针织和钩织图案，适合各种尺寸和口味 - 毛衣、披肩、袜子、手套、帽子，以及更多！你可以在这里找到这些图案。我们不断与一些自由设计师合作，他们每一季都帮助我们生产现代和复古风格的服装。我们喜欢强调古老的技术，以保护我们的手工传统。我们的雄心是为每个人提供一些东西，所以我们专注于为有经验的针线活者提供更高级的项目，但觉得也要制作适合初学者和快乐的业余爱好者的简单的教育性描述 - 91238。婴幼儿的底层大衣 纱线质量Elise(60%棉，40%丙烯酸。编号50克=170米)尺寸38(44)50(56-62)68-74(80-86)厘米宽度约为1.5厘米。阅读更多</w:t>
      </w:r>
    </w:p>
    <w:p>
      <w:r>
        <w:rPr>
          <w:b/>
          <w:color w:val="FF0000"/>
        </w:rPr>
        <w:t xml:space="preserve">id 163</w:t>
      </w:r>
    </w:p>
    <w:p>
      <w:r>
        <w:rPr>
          <w:b w:val="0"/>
        </w:rPr>
        <w:t xml:space="preserve">集体公共产品生产是Yochai Benkler提出的一个概念[1]。集体公共产品生产的概念指的是一种新的生产模式，在这种模式下，大量的人的创造性力量被协调起来--通常是通过互联网--从而产生大型和有意义的项目，通常没有传统的等级组织。这些项目通常（但不总是）是在没有对参与者进行经济补偿的情况下创建的。本克勒（Yochai Benkler）将基于公共利益的同行生产与以下两种生产方式区分开来：一方面是企业生产，它根据集中的决策过程进行任务授权；另一方面是基于市场的生产，它对不同的任务进行不同的定价，激励那些对执行任务感兴趣的人。Aaron Krowne对该术语的定义如下："集体公共产品的生产是指任何协调的和（主要）基于互联网的努力，通过这些努力，志愿者贡献了项目的组成部分，并有一个过程将这些组成部分组合成一个统一的知识产品，从软件到定量数据的集合到人类可读的文件（用户手册、书籍、百科全书、评论文章、博客、期刊等等）。在《维基经济学：大规模协作如何改变一切》一书中，唐-塔普斯科特和安东尼-D-威廉姆斯讨论了基于公地的协作生产背后的激励机制。他们写道："人们参与协作生产社区既是出于各种基本原因，也是出于自我利益......基本上，参与协作生产社区的人都喜欢这样。他们对自己的特定专业领域感到兴奋，并庆祝他们正在创造新的和更好的东西"[4] 。</w:t>
      </w:r>
    </w:p>
    <w:p>
      <w:r>
        <w:rPr>
          <w:b/>
          <w:color w:val="FF0000"/>
        </w:rPr>
        <w:t xml:space="preserve">id 164</w:t>
      </w:r>
    </w:p>
    <w:p>
      <w:r>
        <w:rPr>
          <w:b w:val="0"/>
        </w:rPr>
        <w:t xml:space="preserve">用最高质量和耐用性的手机皮肤来增强您的Galaxy S9。LUX手机壳是为那些希望为他们的智能手机提供最可靠保护的人设计的，同时又不牺牲风格和档次。因此，我们提供了一个独特的手机壳，每一毫米都充满了质量，在其光滑的设计中增强了你的手机。手机外壳由聚酰胺制成，它提供了一种牢固的保护材料，但仍保持其灵活性。巴塞罗那俱乐部的印刷品表面经过精心处理，以防止划痕和磨损。-灵活，抗损坏。有时你会发现你现在就想要的东西，而这在Fyndiq经常发生。这就是为什么有些产品标有快递的原因。如果产品标有特快专递，它将在1-2个工作日内送到你手中，没有任何额外的费用!</w:t>
      </w:r>
    </w:p>
    <w:p>
      <w:r>
        <w:rPr>
          <w:b/>
          <w:color w:val="FF0000"/>
        </w:rPr>
        <w:t xml:space="preserve">id 165</w:t>
      </w:r>
    </w:p>
    <w:p>
      <w:r>
        <w:rPr>
          <w:b w:val="0"/>
        </w:rPr>
        <w:t xml:space="preserve">- 一个新的文化政策馆 民俗与文化是成功的!2018年2月7日至10日，一千多人聚集在埃斯基尔斯蒂纳的Munktellstaden。现在就预订2月6日至9日的2019年民俗文化节!Folk och Kultur希望在全国范围内促进可获得的和有活力的文化生活，传播关于文化本身和对其他部门的重要性的知识，并使区域层面变得明显，成为所有政策领域中广泛的文化对话的聚会场所。我们与公共和私营部门、媒体、协会、学术界和公民一起，促进这一跨部门的会议。文化和艺术对我们所有人都很重要。除了精彩的讲座、辩论和研讨会外，还推出了丰富的专业艺术表演和体验项目。大会的参与者和观众能够欣赏到来自瑞典各地的广泛的艺术和文化。Folk och Kultur的组织者和发起者是Länsteatrarna i Sverige、Regional Musik i Sverige和Länsmuseernas Samarbetsråd，他们与埃斯基尔斯蒂纳市政府和索姆兰郡议会合作。在Folk och Kulturs网站上阅读更多内容!在担任县级博物馆合作委员会协调员25年后，英格-戈兰森对尼塞-海明森表示感谢。汉斯-金德格伦在今天的年会上接任这一职务。现在我们共同前进，加强我们的品牌 17/4在马尔默举行的年会 - 2017年财务报表.xlsx 16 KB - 预算2018.xlsx 10 KB - 年会通知.docx 50 KB - LMRS VB 2017.docx 642 KB - LMRS VP 2018.docx 639 KB 秋季会议24-25/10在隆德举行 - Björn Magnusson Staaf.pdf 11 MB - helena Victor.pdf 18.5 MB - Katja .pdf 4.5 MB - LMSR Autumn Meeting 2018 invitation.pdf 460 KB - StatementAutumn Meeting18.pdf 109 KB 县级博物馆秋季会议的标题是 "瑞典最大的博物馆"，副标题是 "社会对强大的县级博物馆的需求"。18日的会议由四个讲座组成，之后是小组讨论，由Ulrika Knutsson主持。第十九届会议包括研讨会和小组会议。主讲人是作家兼辩论家马佳-哈格曼，题目是《为什么社会需要强大的县级博物馆！》。通过几个县级博物馆的例子，进行了一次引人入胜的讨论。县级博物馆是需要的；讲述更多来自全国不同地区的故事，从历史的角度充当社会评论员，并作为一种反作用力来对抗现在正在发生的文化和文化遗产的政治化。这种攻势在右翼最为明显，在那里，"文化是政治的上游"，也就是说，这是一个赢得思想斗争的问题，然后用它来制造政治。但也有来自左派的动员，作为一种反击运动。博物馆必须提防成为教育人民的 "精英 "机构。相反，他们必须充当寻求知识的人和知识之间的桥梁。博物馆和公民共同创造知识。最后一句话是 "我们将一起记住"。RSM的报告 LMSR与Regional Musik i Sverige和Länsteatrarna一起成立了一个联合协会，名为Kulturlyftet - Kultur i hela landet。4月26日上午10点，该协会举行了第一次年会。地点：斯德哥尔摩Kungsgatan 50（Västerbotten地区的驻地） 欢迎参加县级博物馆的年会和与瑞典国家博物馆协会的春季会议。今年的秋季会议将重点讨论我们的联合交流战略 "瑞典最大的博物馆"。现在是时候制定我们的联合计划，并决定如何将我们极其重要的信息传播出去：县级博物馆作为文化和社会问题的演员和舞台，在整个瑞典具有极大的重要性的信息。一个社会资源，在这里，公共对话是有活力的，并有助于更深入的知识。我们是瑞典最大的博物馆--全长1572公里，有着深厚的本地根基。在这里，你作为我们博物馆理事会的主席或副主席，在确保我们成功地实现我们的雄心方面发挥着至关重要的作用。这就是为什么我们期待着在10月18日至19日在乌普萨拉举行的合作委员会秋季会议上与你们见面并听取你们的想法、意见和建议。乌普萨拉见 Yvonne Hagberg Inga</w:t>
      </w:r>
    </w:p>
    <w:p>
      <w:r>
        <w:rPr>
          <w:b/>
          <w:color w:val="FF0000"/>
        </w:rPr>
        <w:t xml:space="preserve">id 166</w:t>
      </w:r>
    </w:p>
    <w:p>
      <w:r>
        <w:rPr>
          <w:b w:val="0"/>
        </w:rPr>
        <w:t xml:space="preserve">你只需进行一次锻炼就能获得好心情 刚刚在直排轮上进行了一次精彩的跑步!好大的水啊!5月将会很精彩！！。你已经决定了你在5月份的 "你的东西 "是什么吗？祝你有个愉快的瓦尔堡。五月份 五月份将是一个伟大的月份。你只需查看视频（也许我应该在开始拍摄前检查一下设置......嘿嘿），我们将在5月2日开始，然后我们将在5月出去！。你在吗？PEPP PEPP :)新的跑步夹克YES!我想让你看看我的新SNYGGA跑步夹克。这是Röhnisch Ellen Jacket，我在Sportamore.se上买的，价格是559:-（世界上最快的快递，甚至没有一天就拿到了（免运费！！））。我也只是觉得应该向你们这些可爱的读者提及此事，嘿嘿。现在是提名2012年每周评论博客奖的时候了，我看到他们有一个新的类别，即年度健康和健身博客。如果能得到你的提名，那绝对是件好事，但是......我想我至少会提到它。在这里，你可以提名我的训练鞋Asics gel-hyper 33。 这是我的健身鞋，或者我应该叫它们什么。这双鞋既适合在外面跑步，也适合在健身房使用，或者只是作为一种漂亮的日常运动鞋使用Asics GT-2160.这是我的跑步鞋。易通公司。只是我的调理鞋。非常适用于力量型步行，或只是作为一种好看的日常鞋。做一个更有力量的你 今天的零食是1英里的内线，昨天是45分钟的简易线。罚款。我们说过，塑身吧!而说到健身。我将一直坚持到仲夏!然后你会看到一张后的照片，我想这已经很不错了。当然，你应该跟着我。焦点法师!这就是事情的真相。我想我应该发布一个我最喜欢的胃部运动的片段。或者至少是我的一些最爱。灵感二 锻炼装的灵感。希望我明天再穿上内线时能像这样！"。形状拓印第一部分 今天的形状 形状拓印的时间。现在是不是该拥有一个健康的腹部了？JOHO 我想是的。我一直没能得到它。但现在是时候了。FEEL FEEL!这是形状拓印的第一部分。 我的背部和手臂上也会有形状拓印。但这些将在以后出现。目前，重点是：MAGE。坚持住。现在，女士们，去他的体重计吧!有了适当的训练和良好的营养，无论体重如何，你都不会出错！"。草莓冰激凌 香蕉华夫饼 一个华夫饼需要：1根香蕉 1个鸡蛋 像这样做。将香蕉捣碎并加入鸡蛋。然后是烘烤的时间!TIP!使用未成熟的香蕉以避免极甜的华夫饼。在上面加上松软干酪和浆果!祝您用餐愉快!穿直排轮滑鞋1英里 现在是能量球和茶。能量球 材料 1分升杏仁粉 1分升核桃粉 2分升浸泡过的红枣 2分升浸泡过的西梅 2分升椰子片（留0.5分升用来滚球） 1茶匙肉桂 做法 1.在搅拌机中研磨或切碎坚果 2.每次加入一点红枣和西梅混合 3.每次加入一点椰子片混合。将混合物捏成圆球，在椰子中滚动。5.在冰箱中可保存10天左右。 (该食谱来自上周的 "你吃什么") 祝你胃口好!傍晚散步 明天我要到储藏室去挖东西!显然，我们要在家里有一双直排轮滑鞋！"。是时候开始为瓦萨国际滑雪节进行训练了!灵感 我对夏天的一些灵感。我们的颜色。这将会更有趣。一块苏格兰蛋糕 香蕉片加松软干酪 香蕉松软干酪 温暖的覆盆子和蓝莓酱 榛子碎块 热情的水果</w:t>
      </w:r>
    </w:p>
    <w:p>
      <w:r>
        <w:rPr>
          <w:b/>
          <w:color w:val="FF0000"/>
        </w:rPr>
        <w:t xml:space="preserve">id 167</w:t>
      </w:r>
    </w:p>
    <w:p>
      <w:r>
        <w:rPr>
          <w:b w:val="0"/>
        </w:rPr>
        <w:t xml:space="preserve">昨天，我的家乡厄斯特松被评为今年的 "2011年度美食之都"。 在这个几乎每个角落都充满美食的地区，这是一个很好的奖项。我们有大量有才华的食品工匠，他们在国内和国外越来越引人注目。今年夏天早些时候，联合国教科文组织将厄斯特松德命名为世界创意美食之城。我以前写过很多关于我们的优良产品的文章。奶酪店、香肠店、酸面包师、养蜂人、肉类动物饲养者、鱼类加工者和沙棘种植者只是我们耶姆特兰省的一些美食佳肴。最新的食品企业是一家新的冰淇淋生产商，它将于今年冬天在废弃的罗斯塔乳品厂开始生产。肯尼斯和玛丽亚-桑德斯特伦与伊娃-埃里克森一起，将照亮我们这些全国各地冰淇淋美食家的生活。很高兴他们的推出与明年对厄斯特松德和当地食品的关注相吻合。让我们和伊娃谈谈，她是我在Verkö Slott担任主厨时的老板，看看他们是否能做出适合我们这些希望少糖的人的冰淇淋。这是我的配方，不太甜，越橘冻糕。我相信它将和冰激凌一样好吃。将越橘与半升白桦糖或蜂蜜捣碎。将蛋黄与剩余的糖一起打得非常浓稠。用电动打蛋器大约需要5分钟。打发奶油，不要太厚，否则冻糕会变硬。轻轻地将一些打发好的奶油搅拌到蛋黄混合物中。然后把剩下的折进去。这将使面糊变得光滑和精细。然后在小红莓泥中进行搅拌。填入模具、玻璃杯或杯子中，冷冻4-5小时。如果你在食用前让它在冰箱中稍微解冻15分钟，那么冻糕的效果会最好。</w:t>
      </w:r>
    </w:p>
    <w:p>
      <w:r>
        <w:rPr>
          <w:b/>
          <w:color w:val="FF0000"/>
        </w:rPr>
        <w:t xml:space="preserve">id 168</w:t>
      </w:r>
    </w:p>
    <w:p>
      <w:r>
        <w:rPr>
          <w:b w:val="0"/>
        </w:rPr>
        <w:t xml:space="preserve">克里斯蒂安-布罗基，1976年1月30日出生在意大利米兰，是一名意大利前足球运动员，现在是AC米兰的教练。球员生涯[编辑]布罗基的职业生涯开始于AC米兰的青年队，在他年轻的时候被租借到Pro Sesto和Lumezzane。1998年，布罗基被卖给了意乙的维罗纳，是他们升入意甲的一部分。 在意甲呆了一年后，他于2000年签约国际米兰。 2001年夏天，他被卖回AC米兰，以交换去了国米的安德烈斯-古格列明皮耶罗。那一年，他只为AC米兰出场15次，而且大多是作为替补。2005年7月，他被租借到佛罗伦萨，目的是永久转会，但在2005/2006赛季结束后回到了米兰。2006年11月15日，布罗基在对土耳其的友谊赛中首次代表意大利国家队亮相。教练生涯[编辑] 2016年4月，布罗基接任AC米兰主教练。[1] 个人生活[编辑] 布罗基与他的前队友克里斯蒂安-阿比亚蒂在米兰开了一家咖啡馆，并与克里斯蒂安-维埃里和模特阿莱娜-谢尔多瓦创办了一家服装连锁店（Baci &amp; Abbracci）。在写这篇文章的时候，这个品牌在意大利变得非常受欢迎。 参考文献[编辑] ^ "关闭：米兰解雇米哈伊洛维奇"。fotbollskanalen.se. 2016年4月12日。http://www.fotbollskanalen.se/italien/klart-milan-sparkar-mihajlovic/。检索到2016年4月12日。 外部链接[编辑]</w:t>
      </w:r>
    </w:p>
    <w:p>
      <w:r>
        <w:rPr>
          <w:b/>
          <w:color w:val="FF0000"/>
        </w:rPr>
        <w:t xml:space="preserve">id 169</w:t>
      </w:r>
    </w:p>
    <w:p>
      <w:r>
        <w:rPr>
          <w:b w:val="0"/>
        </w:rPr>
        <w:t xml:space="preserve">本声明由Tradoubler AB（publ）（"Tradoubler "或 "公司"）的独立竞标委员会（"竞标委员会"）根据第II.19节做出。法国公共有限公司Reworld Media S.A.（"Reworld"）今天（2018年11月8日）通过新闻稿的方式向Tradedoubler的股东提出公开现金要约，将他们的所有股份转让给Reworld（"要约"）。Reworld为Tradedoubler每股提供3.17瑞典克朗的现金，相当于Tradedoubler所有流通股的总价值为1.422亿瑞典克朗[1]。Reworld是Tradoubler的最大股东，持有13,756,554股，约占Tradoubler股份的29.95%。- 与2018年11月7日（即宣布要约前的最后一个交易日）Tradoubler股票在纳斯达克斯德哥尔摩的收盘价4.38瑞典克朗相比，折价约27.6%； - 与2018年11月7日前（包括该日）的最后60个交易日Tradoubler股票在纳斯达克斯德哥尔摩的成交量加权平均收购价3.53瑞典克朗相比，折价约10.2%。以及 - 与截至2018年11月7日（包括该日）的过去12个月内，Tradedoubler在纳斯达克的股票成交量加权平均价格2.99瑞典克朗相比，溢价约为6.0%。预计要约的接受期将于2018年11月13日或前后开始，并于2018年12月11日或前后结束。 [1]要约的总价值以44,866,976股为基础，这相当于在Tradedoubler的已发行股份数45,927,449股，减去公司本身持有的1,060,473股。要约不受任何融资条件的限制，将部分利用现有资源，部分通过Reworld的融资银行法国巴黎银行（BNP Paribas）发放的信贷融资来筹措资金。要约的完成不受任何条件限制，包括最低接受水平。更多信息，请参考Reworld关于要约的新闻稿。Reworld没有要求或进行与准备报价有关的任何尽职调查。除了公司今天公布的中期报告中的某些信息外，Reworld没有收到任何预计会影响公司股票价格的信息。Tradedoubler的董事会主席Pascal Chevalier是Reworld的首席执行官兼董事会主席。Gautier Normand和Jérémy Parola都是Tradedoubler的董事会成员。Gautier Normand也是Reworld的执行副总裁兼联合创始人，Jérémy Parola是Reworld的首席数字官。因此，Pascal Chevalier、Gautier Normand和Jérémy Parola在Reworld担任的职务使他们能够影响要约的条款。 鉴于上述情况，Pascal Chevalier、Gautier Normand和Jérémy Parola没有参与也不会参与要约的管理或与之相关的决定。因此，在与要约有关的事项上，Tradoubler的董事会没有达到法定人数，因此成立了一个竞标委员会，以作出与要约有关的决定，而这些决定本来是由董事会负责的。投标委员会由独立董事Erik Siekmann和Nils Carlsson组成。由于本公司董事会因利益冲突而在有关要约的事项上没有达到法定人数，根据《收购规则》第II.19条，竞标委员会已</w:t>
      </w:r>
    </w:p>
    <w:p>
      <w:r>
        <w:rPr>
          <w:b/>
          <w:color w:val="FF0000"/>
        </w:rPr>
        <w:t xml:space="preserve">id 170</w:t>
      </w:r>
    </w:p>
    <w:p>
      <w:r>
        <w:rPr>
          <w:b w:val="0"/>
        </w:rPr>
        <w:t xml:space="preserve">Mysinge Stenhuggeri由Martin Johansson于1930年代创立。今天，公司由他最小的儿子斯泰兰-马丁松和他的儿子亨利克和彼得经营。多年来，我们在厄兰岛的20多个不同的采石场开采石料，但自20世纪70年代中期以来，我们的采石场一直位于厄兰岛北部的Alböke。 2006年，我们扩大了生产规模，建造了1080平方米的现代化专用设施。厄兰岛的Mysinge Stenhuggeri AB公司拥有悠久的熟练工匠传统，他们可以用不同的方法将石灰石加工成成品。这很适合生产用于室外和室内的石材部件，如地板、楼梯、庭院覆盖物、长椅、外墙石和砖。生产主要面向瑞典市场，但也有一些出口。生产基地位于厄兰岛南部的Mysinge，这里现在是Södra Ölands Odlingslandskap世界文化遗产的一部分。如果你不能在我们的正常开放时间内访问我们，你可以联系我们，预订其他时间。</w:t>
      </w:r>
    </w:p>
    <w:p>
      <w:r>
        <w:rPr>
          <w:b/>
          <w:color w:val="FF0000"/>
        </w:rPr>
        <w:t xml:space="preserve">id 171</w:t>
      </w:r>
    </w:p>
    <w:p>
      <w:r>
        <w:rPr>
          <w:b w:val="0"/>
        </w:rPr>
        <w:t xml:space="preserve">蒜蓉面包配Tzatziki 79:- 蒜蓉面包配Tzatziki 奶油贝壳鱼汤配虾、莳萝和白葡萄酒，配大蒜吐司 105:- 奶油贝壳鱼汤配虾、莳萝和白葡萄酒，配大蒜吐司 红花菌汤配新鲜百里香和巴马臣吐司 105。- 鸡油菌汤配奶油、百里香和帕玛森吐司 马苏里拉奶酪烤番茄沙拉配红洋葱和橄榄 89:-烤番茄、洋葱和橄榄沙拉，上面有马苏里拉奶酪 Carpaccio -切成薄片的牛柳配橄榄油、刨花帕玛森和黑胡椒，来自磨坊 129.- 切成薄片的牛里脊肉，配以橄榄油、帕尔马干酪片和现磨黑胡椒。贝壳鱼小食 Skagen配虾，莳萝，红洋葱和蛋黄酱，配柠檬吐司 105:- 贝壳鱼小食配虾，莳萝，红洋葱和蛋黄酱，配柠檬吐司 经典虾鸡尾酒配手剥虾，我们自己的罗得岛酱，青豌豆和黄油吐司 125:- 经典的大虾鸡尾酒，手剥大虾，我们自己的罗得岛酱，绿豌豆和黄油炸吐司 腌制的生牛肉，加水瓜柳，洋葱，第戎芥末，辣根，甜菜和蛋黄。139:- 牛排塔塔配水瓜柳、洋葱、第戎芥末、红甜菜和一个蛋黄 Kött/肉类 猪排配烘烤的普罗旺斯调味蔬菜和奶油炖鸡油菌 229:- 猪排配烘烤的普罗旺斯调味蔬菜和奶油炖鸡油菌 猪肉上的Wienerschnitzel，配柠檬凤尾鱼、水瓜柳、豌豆、熊乃瑾酱和炸土豆 199:- Porkschnitzel, 配有水瓜柳，凤尾鱼，柠檬，贝雷纳酱和炸土豆 Wienerschnitzel på kalvkött, 配有柠檬，凤尾鱼，水瓜柳，豌豆，贝雷纳酱和炸土豆 249:- ealschnitzel，配以水瓜柳、凤尾鱼、柠檬、贝奈斯酱和炸土豆 Kalvschnitzel Cordon Bleu，填入ementaler奶酪和风干火腿，配以柠檬、凤尾鱼、水瓜柳、豌豆、贝奈斯酱和炸土豆 285：- Vealschnitzel，填入奶酪和火腿，配以水瓜柳、凤尾鱼、柠檬、贝奈斯酱和炸土豆。鸡排，用香草烘烤，配戈尔贡佐拉酱，烤西红柿和土豆片 大蒜和香草腌制的烤羊肉，配希腊塔兹基和 pommes chateau 249。- 大蒜和香草腌制的羊肉，配上希腊的Tzatziki和土豆片 Entrecôte黑安格斯，配上烤番茄，大蒜黄油和薯条 275:- Entrecôte黑安格斯，配上烤番茄，大蒜黄油和薯条 Ryggbiff黑安格斯，配上bearnaise酱，培根包裹的haricotverts和薯条 275:- 黑安格斯西冷牛排，配贝奈斯酱，培根包裹的Haricotverts和炸薯条Tournedos牛里脊肉，配丰富的波特酒酱，奶油土豆泥和糖豆285。- 从牛柳的中心部位切下的牛排，配以浓郁的波特酒酱，奶油扇贝土豆和糖块 从牛柳切下的胡椒牛排配以白兰地酱，我们自己腌制的黄瓜和奶油扇贝土豆 285: - 从牛柳切下的胡椒牛排配以白兰地酱，我们自己腌制的黄瓜和奶油扇贝土豆 火锅 肉类火锅配牛柳和奶油扇贝 土豆火锅配牛柳</w:t>
      </w:r>
    </w:p>
    <w:p>
      <w:r>
        <w:rPr>
          <w:b/>
          <w:color w:val="FF0000"/>
        </w:rPr>
        <w:t xml:space="preserve">id 172</w:t>
      </w:r>
    </w:p>
    <w:p>
      <w:r>
        <w:rPr>
          <w:b w:val="0"/>
        </w:rPr>
        <w:t xml:space="preserve">Facial Powerlifting代表了Magicpot射频装置的专门的面部提升系统，它采用了多极射频、真空和LED光治疗的独特组合。建议用于预防皱纹，刺激胶原蛋白和弹性蛋白的再生，面部提升和皮肤紧致。双极射频对真皮层的影响深达5-10毫米，有助于脂肪燃烧的新陈代谢。射频与真空按摩的综合效果是一种没有副作用的治疗方法，对脂肪团和皮肤的总体健康有重大改善。奇妙的放松温暖和振兴治疗，胶原蛋白收紧，你可以看到皮肤的收紧，例如 -皮肤变得更干净和清晰 -皮肤感觉更光滑和年轻</w:t>
      </w:r>
    </w:p>
    <w:p>
      <w:r>
        <w:rPr>
          <w:b/>
          <w:color w:val="FF0000"/>
        </w:rPr>
        <w:t xml:space="preserve">id 173</w:t>
      </w:r>
    </w:p>
    <w:p>
      <w:r>
        <w:rPr>
          <w:b w:val="0"/>
        </w:rPr>
        <w:t xml:space="preserve">Blekko - 具有全新搜索方式的搜索引擎 2010-11-02 @ 20:58 Blekko，一个新的搜索引擎来了。它使用一种新的搜索方式，他们自己称之为斜线标签。例如，你可以输入一个关键词，然后添加"/日期 "来按日期排序。如果你想检查该网页获得的排名，你也可以添加"/rank"。它比Google的pagerank更详细，如果你有兴趣知道你的排名情况，它可能会很有趣。这里有一个视频，展示了它是如何工作的。谷歌可以从哪些方面得到启发？2 Responses to "Blekko - The search engine with a new way to search" 2010-12-04 @ 1:40 非常有创意!回复 2011-03-03 @ 15:31 看上去真的很简单!回复</w:t>
      </w:r>
    </w:p>
    <w:p>
      <w:r>
        <w:rPr>
          <w:b/>
          <w:color w:val="FF0000"/>
        </w:rPr>
        <w:t xml:space="preserve">id 174</w:t>
      </w:r>
    </w:p>
    <w:p>
      <w:r>
        <w:rPr>
          <w:b w:val="0"/>
        </w:rPr>
        <w:t xml:space="preserve">许多人否认这一点，有些人甚至认为不应该使用 "大规模移民 "一词。争论的焦点往往是没有那么多人 "真正 "来到这里的事实。事实是什么？处理这个问题的一个方法是简单地看一下结果，看看人口在若干年前是什么样子，并与今天的情况进行比较。例如，1997年有多少居民有外国背景，2010年有多少人有外国背景。有外国背景的人被定义为：在外国出生的人，或父母双方都是外国出生的本地人。在这个预测中，我比较了1997年每个城市有外国背景的居民的百分比和2010年的百分比。除了厄勒布鲁县的莱克伯格（Lekeberg）这一个城市外，所有290个城市中具有外国背景的居民的比例都有所增加。我已经根据这一增长做出了预测。换句话说，假设各市的人口变化继续以1997-2010年期间的速度进行，具有外国背景的比例将如预测所示。如果在过去13年中没有大规模的移民，为什么2050年的地图看起来是这样的？请注意，这是以过去13年为基础的。自2006年资产阶级政府上台以来，人口变化急剧加快。如果预测只基于过去四年，地图会更加黑暗。在互动地图上，你可以看到1997年、2010年、2020年、2030年、2040年、2050年的模样。在地图上选择一个市镇，然后点击不同的年份，了解该市镇的预测情况。https://affes.wordpress.com/2011/08/25/utlandsk-bakgrund-i-alla-kommuner-2050 SCB统计数据，重点是人口统计。按城市和性别分布。1997-2010年各县市的人口变化。第一部分 县市的人口变化。第二部分 县市的人口变化。第三部分 2300年将会是什么样子？ 还会有任何普威人留下吗？当涉及到今天的大部分入境移民时，人们可能无法期望甚至第三代也能被同化。由于1997年到2050年之间有不止一代人，因此，将第三代移民的情况也加以说明是很有意思的。这一点也许最容易做到，即计算没有外国背景的人，即紫色人，而不是有外国背景的人。这能做到吗？不知道它是如何工作的。无论怎么做，我怀疑它都太模糊了，无法使用。Affe，你能计算一下2014年将有多少新的选民达到投票年龄吗！？我认为还没有一个数字。渣打银行通常在选举前公布。但在2014年，它可能是大约50万-55万。那么，就看我们的年轻人如何为瑞典投票了!- http://www.skolval2010.se/slutspurt.php 对Micke的评论（因为没有 "回复 "可以点击）：非常多的学童是插班生，其中许多选票会投给沙发、S或Vpk......或者是温和派，因为他们是唯一在议会中有伊斯兰主义者的人。当然，如果SD得到了孩子们的选票，那就太好了，但我真的不认为那会发生。我希望并相信，我们聪明的（瑞典）年轻人会在即将到来的选举中投下正确的一票。听了他们的推理，这对2014年的选举来说是个好兆头。 投票不是一种权利--是一种义务。让我们希望瑞典的年轻人意识到这一点，而移民的年轻人则可以自由地在沙发上摩擦他们的裤子！"。:)哈斯-阿罗故意撒谎，掩盖罪犯的移民背景 当我读到旧媒体时，我想到了一件事。如果没有在街上的描述，我怎么能识别他呢？即使有外国背景的人得了致命的传染病，媒体也拒绝继续讨论 "种族 "问题 但当它与移民的关系良好时，或者当移民</w:t>
      </w:r>
    </w:p>
    <w:p>
      <w:r>
        <w:rPr>
          <w:b/>
          <w:color w:val="FF0000"/>
        </w:rPr>
        <w:t xml:space="preserve">id 175</w:t>
      </w:r>
    </w:p>
    <w:p>
      <w:r>
        <w:rPr>
          <w:b w:val="0"/>
        </w:rPr>
        <w:t xml:space="preserve">如果您对我们的佛罗伦萨博物馆免费预约服务感兴趣，请提供以下数据：博物馆的名称，您喜欢的日期和每个博物馆的参观时间。根据意大利第196/2003号法令（关于保护个人数据的法律）第13条，我们在此通知您：a) 对您的个人数据的处理将在以下方面进行：1.合同义务：向客人提供商品和服务；2.法律义务：开具发票，与会计有关的强制性合同和票据，向有此要求的当局提供信息；3.向银行和类似机构提供信息，用于收集信贷和其他与执行合同有关的活动；4.向银行和类似机构收集信息，用于执行合同的其他活动；5.住宿期间提供的服务（秘书服务、信件递送、外部服务预订）或住宿后提供的服务（特别优惠、活动等信息） 信息的处理将通过手动和/或自动系统进行，用于存储、管理和传输信息，系统与目的密切相关，根据我们掌握的数据，您有义务及时通知我们任何变化、整合和更新。b) 如果你拒绝对a)段中的1,2,3款表示同意，将发生以下情况。1.不可能开始或继续合作和执行业务，如果信息是执行合作或业务所必需的；2.不可能执行某些需要获取与实际执行有关的信息的业务；3.不能将信息发送给执行与执行合作没有功能联系的其他活动的人。c) 除了持有该信息的公司员工外，它还可能被传送给：1.您将入住的酒店结构；2.税务顾问（在行政部门）；3.公共和私人工程，甚至在检查或控制之后；4.根据法律可能获得您的信息的人；5.提供商品或服务的外部公司。d) 在任何时候，你都可以根据意大利第196/2003号法律第7段的规定，对你的数据持有人行使你的权利，我们全文转载： 第7段：查阅个人资料的权利和其他权利 1、当事人有权获得关于他的个人资料的确认，即使尚未记录，有关资料必须以容易理解的方式提供。 2、当事人有权获得以下信息：a. 个人资料的来源；b.处理的目的和性质；c. 以电子方式进行的处理所适用的逻辑；d. 持有人、负责人和根据第5款第2项指定的代表的详细身份资料；e. 个人资料可能传达给的人或可能接触到资料的人的类别，如国家领土的代表、负责人或主管人员。 3.当事人有权被告知：a.更新、纠正或在适当的情况下整合数据； b. 在违反法律的情况下，包括在没有必要为收集或随后处理数据的目的而保留数据的情况下，删除、以匿名方式转换或转换所处理的任何数据； c．确认a)和b)项所述操作的证书已提交给接受个人数据的人，以了解其内容，除非这种执行被证明是不可能的或涉及使用与所保护的权利不相称的手段的情况。4.当事人有权反对以下全部或部分内容：a.与处理有关他/她的个人资料有关的合法理由，即使这些理由与收集的目的有关；b.为发送直接销售的广告材料或进行市场调查或商业通信而处理有关他/她的个人资料。</w:t>
      </w:r>
    </w:p>
    <w:p>
      <w:r>
        <w:rPr>
          <w:b/>
          <w:color w:val="FF0000"/>
        </w:rPr>
        <w:t xml:space="preserve">id 176</w:t>
      </w:r>
    </w:p>
    <w:p>
      <w:r>
        <w:rPr>
          <w:b w:val="0"/>
        </w:rPr>
        <w:t xml:space="preserve">再次穿越四个县 发布在 图书, 家庭, LGBTQ, 焦虑, 个人, Puckon, 广播, 朋友, 标签 愤怒, 厄勒布鲁, 厄斯特哥特兰, 冒险, 焦虑, 童年, 做一个干净的床, 汽车, 面包, 圆, 火, 幻想怪胎,最爱, 照片, 四县, 客用床, 格兰比中心, 烤鸡, 哈马松登, 港口, 艺术家, 鸡肉三明治, 拉斯-勒林, 星期六, 有点失望, 文学, 母亲, 主人, 马茨-斯特兰德伯格, 晚餐, 手机。痛苦, 骄傲, 清洁的肉, 背包, Sara Bergmark Elfgren, 帆船, 惊吓, 扔屎, 夏天的扬声器, 清洁, 瑞典最好的水彩画家, 汗水, 电话, 上厕所, 不高兴, 乌普萨拉, 美丽, 美丽的风景, 疼痛, värmlänning, Västmanland, 合理的事情, 白帆, 肤浅 发表于 2012年7月30日 | 12 评论 " 今天是时候把车掉头，再次回家，没有同伴。又一次穿越瑞典的四个县：厄斯特哥特兰、厄勒布鲁、韦斯特曼兰和乌普萨拉。现在我总共开了120英里，大约在一个半星期内。当然，也有一些短途旅行。我希望我可以拍下我旅行中的一些东西，但我是开车的，我认为你应该两手空空。我开车经过的是一片美丽的风景。我妈妈家附近最喜欢的是哈马尔海峡。今天，我在Stora Hammarsundet看到了一艘拉长白帆的单人帆船......美得不得了!你只能用我几年前在拜霍兰大都市的港口拍摄的一些桅杆来凑数。当我开车时，我收到了一个正在度假的亲爱的朋友的短信。另一个朋友我一直在发短信，但一直没能联系上，这让我很担心。除此之外，我还有星期六的糖果棒和萨拉-伯格马克-埃尔夫伦（Sara Bergmark Elfgren）的陪伴，你知道那个和马茨-斯特兰贝格一起写书的人。不幸的是，我不得不说，我对今天的夏季演讲者有点失望。我无法确定是什么原因，因为萨拉-伯格马克-埃尔夫伦并没有说什么让我生气或不高兴的话。相反，她说的是非常明智的事情。但我不知道，尽管所有关于童年和幻想书呆子的谈话，都感觉非常肤浅。至少与昨天发言的拉斯-莱林相比，我很遗憾只听到他最后半小时的发言。拉斯-勒林是一位艺术家，也是温暖地区的本地人，对我来说是一个完全陌生的认识！他的名字叫拉斯-勒林。我必须了解更多关于这个激动人心的人的情况！！。据说，当我谷歌他时，他是瑞典最好的水彩画家。今天的行程花了三个多小时，我在最多的地方停下来上了个厕所。但在回家之前，我在超市里转了一圈，买了那个梦寐以求的背包。一个30升的背包可能对《荣耀》和今年秋天即将到来的其他 "冒险 "有好处。我打扫了客人的床铺，给我妈妈打了电话，打扫了浴室和淋浴房/厕所。大汗淋漓，这里比楼下妈妈家还热。当我进入大门时，我设法用我的外表来吓唬Pucko夫人。当我不再在这里投掷粪便时，对她来说将是多么大的耻辱。机器洗得厚厚的，我想把星期六剩下的四分之一的烤鸡肉洗掉。它可以做一个体面的鸡肉三明治作为晚餐。如果我有面包的话，那就是。我一整天都很痛苦，这只是那些疼痛的日子之一。即使打扫卫生也没有帮助。发布在 Epicurean, 家庭, 个人, 胡说八道, 标签 阳台, 银行, 面包, 馒头, 死亡, 新鲜空气, 免费是好的, 幽默, 咖啡, 地窖洞, 芽, 树枝, 懒惰的受难日, 妈妈, 逆光, 讨厌, 爸爸, 复活节兔子, 复活节装饰, 复活节兔子</w:t>
      </w:r>
    </w:p>
    <w:p>
      <w:r>
        <w:rPr>
          <w:b/>
          <w:color w:val="FF0000"/>
        </w:rPr>
        <w:t xml:space="preserve">id 177</w:t>
      </w:r>
    </w:p>
    <w:p>
      <w:r>
        <w:rPr>
          <w:b w:val="0"/>
        </w:rPr>
        <w:t xml:space="preserve">你好!我从多年前就有一个hotmail地址。然而，我想改变它，因为我已经改变了我的姓氏。但是我怎么做呢？我必须创建一个全新的账户吗？我已经在我现有的账户中寻找，也在hotmail.com上寻找，但我找不到任何线索，我可以在哪里提取名字或创建一个新的账户。理想情况下，我只想删除这个名字，因为我想保留我的联系人。,你正在创建一个全新的账户。你的联系人可以通过电子邮件发送给你自己和你的新帐户。我有一个ox�frs�ket只想改变我的名字，但我不能，不得不做一个新的s�来s�ga...可悲的是，对于一些联系人来说，如果你已经拥有同一个地址很长时间，你就会错过他们。,是的，你创建了一个新的账户，如果你把它用于msn，那么所有人都应该去那里的新账户。我显然完全不懂技术，因为我不知道如何创建一个新账户。你是怎么做到的？,哈哈,,是的，你应该是 你不应该登录你的Hotmail，只要到Hotmail的前面，在那里你通常输入你的密码。有一个叫 "注册 "的按钮，在那里你可以创建一个新的账户。 bodyknob写道 2009-07-18 22:51:02 f�l�ing:F��rl�t!我显然完全不懂技术，因为我不知道如何创建一个新账户。谢谢你的回答。我设法得到了一个全新的地址，甚至从我的旧地址导出了我的联系人。我想让我收件箱中的邮件移到新地址，但无论我怎么看，都不可能做到。有谁知道吗，Jaaaa!谢谢!我本想把它们全部转发，但我想我选择了最重要的那些。</w:t>
      </w:r>
    </w:p>
    <w:p>
      <w:r>
        <w:rPr>
          <w:b/>
          <w:color w:val="FF0000"/>
        </w:rPr>
        <w:t xml:space="preserve">id 178</w:t>
      </w:r>
    </w:p>
    <w:p>
      <w:r>
        <w:rPr>
          <w:b w:val="0"/>
        </w:rPr>
        <w:t xml:space="preserve">位于Södra Bomhus的Hövdingavägen 6，与Björsjökyrkan在同一地点，我们希望孩子们感到安全，他们的意见和学习的好奇心很重要。我们希望培养每个孩子的社会技能，他们对人和环境的尊重。游戏在我们的活动中非常重要，它能促进儿童的学习、社会互动和发展。 我们的基督教形象反映在我们的日常工作中，我们希望教导儿童所有人都具有同等价值，关心我们的环境和我们的同胞。该部门是1-5岁的混合年龄段，Pärlans幼儿园位于Bomhus南部，靠近森林和游乐场，从9月2日起，Pärlans幼儿园扩大了10个名额。我们继续把自己看作是一个较小的幼儿园，将有28个孩子分成两个部门。学校将聘用更多训练有素的教师，这将有助于为每个人，包括儿童和成人提供更安全的环境。将有更多的成年人可以求助，有更多的朋友可以联系。在春季和夏季，已经进行了一些装修。房舍和场地已经扩大，更衣室和厕所也已增加/修改。儿童衣服的架子已经搭好，一些现有的架子/空间已经被移动。院子越来越大，栅栏将被移动。</w:t>
      </w:r>
    </w:p>
    <w:p>
      <w:r>
        <w:rPr>
          <w:b/>
          <w:color w:val="FF0000"/>
        </w:rPr>
        <w:t xml:space="preserve">id 179</w:t>
      </w:r>
    </w:p>
    <w:p>
      <w:r>
        <w:rPr>
          <w:b w:val="0"/>
        </w:rPr>
        <w:t xml:space="preserve">Halmstad的食品袋 在这里，你会发现所有的食品袋供应商，提供给Halmstad的邮政编码，无论你是在寻找最便宜的食品袋，还是在Halmstad有最好选择的供应商。如果你知道你住在Halmstad的一个地方，难以到达，你需要仔细检查供应商的网站，以确保他们提供送货上门到Halmstad。这可能是农村邮递员的递送，或者是递送公司必须乘坐渡船或类似的情况。下面列出的杂货袋供应商表示他们向Halmstad送货。关于我们在Halmstad的杂货袋 这里你可以看到所有的杂货袋供应商，提供给Halmstad和周边地区。对于Halmstad，我们统计了那些居住在邮编在300 04和314 01之间的地区。 如果你住在邻近地区，很可能你也可以订购，所以你最好与各自的供应商测试你的邮编，这里显示的Halmstad的杂货袋已经宣布，他们在Halmstad交付。在上面，你可以看到所有为Halmstad提供食品袋的公司，你可以轻松地进行比较，找到最适合你的公司。在哈尔姆斯塔德市提供食品袋的公司包括Linas Matkasse、Ecoviva和Middagsfrid。如果你想比较所有的食品袋，最简单的方法是点击供应商，你会看到他们所有的食品袋。您也可以选择将送到Halmstad的食品袋列在所有食品袋下，然后以简单明了的方式比较不同的食品袋。食品袋的范围在不断扩大，这意味着可能有一些向Halmstad送货的食品袋供应商，我们还没有时间添加，但是我们不断地扫描市场，试图保持最新的信息。一些供应商也可能出于各种原因主动选择不出现在本网站上，可能是因为他们比竞争对手更贵，这在比较网站上看起来很糟糕，但我们一直在努力包括尽可能多的信息，并尽可能提供最新的信息。如果你住在哈尔姆斯塔德市或哈尔姆斯塔德市附近，并希望得到一些关于食品袋的提示，请与我们联系，我们将确保添加和更新网站。哈尔姆斯塔德市的供应商名单最后更新时间：2021-01-01，并将在2021-02-01之前更新，以保证杂货袋名单的及时更新。</w:t>
      </w:r>
    </w:p>
    <w:p>
      <w:r>
        <w:rPr>
          <w:b/>
          <w:color w:val="FF0000"/>
        </w:rPr>
        <w:t xml:space="preserve">id 180</w:t>
      </w:r>
    </w:p>
    <w:p>
      <w:r>
        <w:rPr>
          <w:b w:val="0"/>
        </w:rPr>
        <w:t xml:space="preserve">鲁道夫-达斯勒 Rudolf "Rudi" Dassler，1898年3月26日生于赫尔佐根奥拉赫，1974年2月1日死于赫尔佐根奥拉赫，是德国鞋业开发商和工业家，是德国赫尔佐根奥拉赫彪马公司的老板。鲁迪-达斯勒与他的兄弟阿迪-达斯勒一起在20世纪20年代和30年代开发了鞋子。第二次世界大战期间，鲁迪-达斯勒被征召入伍。战后，他恢复了业务，但在与创办阿迪达斯的兄弟发生争论后，现在是自己做了。在鲁迪-达斯勒（Rudi Dassler）的领导下，彪马公司发展成为体育行业的一家主要公司，并成为阿迪达斯的主要竞争对手，尤其是在足球领域。</w:t>
      </w:r>
    </w:p>
    <w:p>
      <w:r>
        <w:rPr>
          <w:b/>
          <w:color w:val="FF0000"/>
        </w:rPr>
        <w:t xml:space="preserve">id 181</w:t>
      </w:r>
    </w:p>
    <w:p>
      <w:r>
        <w:rPr>
          <w:b w:val="0"/>
        </w:rPr>
        <w:t xml:space="preserve">Slussen - bygg.stockholm.se 周四，将在Slussplan放置两个所谓的轨距障碍，每个方向一个。这样做是为了确保公交车的可及性，以便它们能够按计划运行。Henriksdal火车站周围地区在穿梭巴士运行时的图形地图。Henriksdal将成为Saltsjöbanan的新终点站 船闸的重建现在已经进入一个新的阶段，即拆除。东部的桥和Katarinavägen的下部将被拆除。过往的汽车、公交车、人和建筑使拆迁工作变得复杂。Söderled隧道内关闭的上下匝道 6月期间无障碍设施发生了一些变化 Slussen现在和将来都是所有交通方式的一个重要枢纽。Slussen将成为一个更安全和更有吸引力的地方。同时，200万人口的饮用水将得到保障。经过80多年的时间，斯鲁森已经破旧不堪，需要拆除并从头开始重建。同时，该地区将被调整以满足今天和明天的斯德哥尔摩人的需求。未来的Slussen将成为行人、自行车和公共交通的高效和安全的枢纽。它也将成为斯德哥尔摩最具吸引力的会议场所之一，拥有公园生活、娱乐和文化、餐馆和咖啡馆。由于从梅拉伦向盐湖放水的能力提高了五倍，斯德哥尔摩和梅拉达伦的洪水风险也将降低。这将确保从梅拉伦湖获得饮用水的约200万人的供水。斯德哥尔摩市正在资助整个建设。关于公共交通，正在与SL讨论融资问题。此外，国家正在牵头与梅拉伦湖周边的相关城市讨论如何支付梅拉伦湖水位的调节费用。哪些建筑公司将参与其中还没有决定。船闸的重建将在2016年至2025年之间进行。 Slussen将被改造成斯德哥尔摩最具吸引力的会议场所之一，拥有新的广场、码头和该地区的第一个公园。公共交通以及行人和骑自行车的人将有更多的空间，而汽车的空间将减少并适应今天的交通流。新的Slussen将成为所有道路使用者的安全和高效的枢纽，并成为利用Saltsjön和Mälaren之间的独特位置的聚会场所。2014年2月13日，斯德哥尔摩市从土地和环境法院获得了水务、地下水排放和梅拉伦新规方面所有工程和新设施的必要许可。3月31日，土地和环境上诉法院宣布，它不会批准对Nacka和Värmdö公交车终点站的详细计划提出的上诉。将启动一个新的巴士站规划程序，预计需要3-4年时间。</w:t>
      </w:r>
    </w:p>
    <w:p>
      <w:r>
        <w:rPr>
          <w:b/>
          <w:color w:val="FF0000"/>
        </w:rPr>
        <w:t xml:space="preserve">id 182</w:t>
      </w:r>
    </w:p>
    <w:p>
      <w:r>
        <w:rPr>
          <w:b w:val="0"/>
        </w:rPr>
        <w:t xml:space="preserve">作为开胃菜、主菜或甜点。热的或冷的，温和的或咸的--汤有各种形状和大小。它们可以是晚餐的一个元素，也可以是整顿饭。它们可以是丰盛的长菜，也可以是速食的晚餐。汤既适用于日常生活，也适用于聚会!用美味的甜菜汤或浓郁的鸡汤来取暖吧!或者尝试素食胡萝卜汤。也许可以用蘑菇汤做开胃菜？芒果冷汤作为甜点...欢迎来到我们的美味汤谱世界你最喜欢的汤是什么？罗宋汤，经典的俄罗斯/乌克兰甜菜汤，具有美丽的颜色，与酸奶油或酸奶一起喝味道很好。注意!一个完全不含奶制品的汤。试试这道简单的食谱，味道温和而美味!南瓜汤是很好的奶油味，由于混合顺畅，黄色和绿色的南瓜都得到了美丽的颜色。浓郁的奶油汤，可以在前一天制作，然后重新加热。这是为更多的食物提供的极好的开胃菜!这是一道丰盛的汤，需要一点烹饪时间，但如果配上面包，则是一道极好的主菜。一款美味的、容易准备的、漂亮的汤，非常适合作为午餐，作为开胃菜或简单的主菜。一款美味和营养的汤，也适合素食者。番茄和鱼的丰盛根菜汤在寒冷中提供了温暖和力量!一款甜点或点心汤，味道清新而不甜腻。一个新的最受欢迎的汤!真正美味的奶油汤，具有良好和独特的奶酪风味。作为开胃菜与丰盛的食物一起食用，或在午餐时与好的面包一起食用。在一盘深绿色的荨麻汤中抓住今年的第一抹绿意!绿色、美味、轻盈做南瓜汤很容易!你会很容易得到一个足够多人喝的美味汤!一道简单的汤，具有美味的绿色。适合作为开胃菜或午餐。做这道美味的汤不需要厨房里的大师级人物。意大利面、西红柿和蔬菜组成了完美的汤!味道鲜美，温暖人心。丰盛美味的通心粉汤，味道鲜美!保证温暖和满足的食物...有时你需要一道简单、快速和适合儿童的菜肴。用香肠、意大利面和西红柿做的汤总是很受欢迎!很容易根据你家里的情况进行改变。辣椒、胡荽和牛肉的经典汤。提前一天做汤，会有更多的味道!一款美味的汤，这里用扁豆代替了肉。白卷心菜和咖喱使汤变得饱满。蔬菜汤是一个真正的日常英雄!西红柿汤被芹菜、蜂蜜和奶油赋予了柔和、丰富的味道，当然。丰盛的热汤，既能温暖冬季，也能温暖门廊上凉爽的夏日夜晚搭配自制的酸面包真的很好...一道美味而温暖的汤，易于准备，适合在寒冷的日子里饮用美味可口的秋日汤!适用于整个秋天，甚至万圣节。节日的汤，在工作日的晚上也能喝到。味道鲜美的奶油，口感极佳，而且容易准备!如果你想提前做，冷冻起来就可以了。蘑菇为许多菜肴增添了风味--在汤中，它们是极好的选择使用你自己采摘的蘑菇或从商店购买，都是一样的。一个不同的汤!在这里，我做了一个版本，啤酒的糊味、苦味被橙子的甜味所抵消。该汤最好作为开胃菜与牛排一起食用--然后可以将汤汁过滤，作为汤的肉汤使用。温和的奶油蘑菇汤既是开胃菜又是主菜，是很好的选择!用季节性的蘑菇制作，可以在冰箱里找找看，或者从商店的冷藏柜里选择新鲜的蘑菇。这款汤非常适合在秋天到来时饮用，而且还有大量的蘑菇和南瓜可爱的丰盛的汤，很容易做，特别是作为开胃菜或清淡的饭菜，暖和得很。易于制作的鱼汤，制作速度快，是一个不错的工作日晚餐的选择。调味，并与一个漂亮的面包一起食用。少数事情</w:t>
      </w:r>
    </w:p>
    <w:p>
      <w:r>
        <w:rPr>
          <w:b/>
          <w:color w:val="FF0000"/>
        </w:rPr>
        <w:t xml:space="preserve">id 183</w:t>
      </w:r>
    </w:p>
    <w:p>
      <w:r>
        <w:rPr>
          <w:b w:val="0"/>
        </w:rPr>
        <w:t xml:space="preserve">布西亚是肯尼亚的71个行政区之一，位于西部省。1999年，该区的人口为370 608人。主要城镇是布西亚。</w:t>
      </w:r>
    </w:p>
    <w:p>
      <w:r>
        <w:rPr>
          <w:b/>
          <w:color w:val="FF0000"/>
        </w:rPr>
        <w:t xml:space="preserve">id 184</w:t>
      </w:r>
    </w:p>
    <w:p>
      <w:r>
        <w:rPr>
          <w:b w:val="0"/>
        </w:rPr>
        <w:t xml:space="preserve">Discshop的电影指南是我们的编辑材料部分 - 评论、文章、文章和各种指南。我们的评论员是自由记者，不受雇于Discshop。评论中所表达的意见是作者自己的，没有受到Discshop的影响或编辑。"Plaisanteries fran�aises......反正是笑了。"在我的工作中，有一些优势是金色的。看电影是我不会交换的一件事，但遇到对自己的兴趣充满热情的人--无论是电影本身还是像今天这样的情况，家庭装修。我们谈论的是一个拥有所有书本的家庭影院。</w:t>
      </w:r>
    </w:p>
    <w:p>
      <w:r>
        <w:rPr>
          <w:b/>
          <w:color w:val="FF0000"/>
        </w:rPr>
        <w:t xml:space="preserve">id 185</w:t>
      </w:r>
    </w:p>
    <w:p>
      <w:r>
        <w:rPr>
          <w:b w:val="0"/>
        </w:rPr>
        <w:t xml:space="preserve">"物质的唯一属性，其承认界定了哲学唯物主义，就是它是一个客观的现实。"[1]到目前为止，很好，但物质的类别实际上包含了什么？列宁解释说："......把一种思想指定为物质的，就意味着向唯物主义和唯心主义的混淆迈出了错误的一步。"[2]可怜的列宁，他一定是生活在一个梦境中。人的思想和观念对他来说并不真实，是一种客观现实。当然，人的想法和我们所处的大自然一样真实。物质世界必须是一个概念，它概括了以我们的感官为媒介的经验世界。或者用马克思的话说，"迄今存在的一切唯物主义（包括费尔巴哈）的主要错误是，把对象、感官世界只理解为对象或感知，而不理解为人的感性活动，不理解为实践；不理解为主观。"[3]那么，列宁把主观意识仅仅看作客观存在、物理物质的被动反映，其效果如何？辩证法对人进行了动态描述；它赋予人两种特殊的品质，即活动性和社会性。列宁完全失去了这个画面。我们看到，列宁如何以资产阶级唯物主义的方式，将物理物质等同于客观存在的现实。但资产阶级唯物主义是唯心的，有人绝望地感叹道。但这并不完全正确。执政倾向是基于具有科学色彩的唯物主义观点，事实证明它能够对世界作出新的解释，但它从未成功，也不会成功改变世界。对这种资产阶级革命知识分子的哲学，列宁提出了它在思维和存在之间的绝对矛盾（把思维称为物质的、真实的，是唯心主义的），这种矛盾黑格尔已经表明是站不住脚的。这种矛盾破坏了人的思维、意识和他所处的社会现实之间的任何辩证关系。列宁根本不了解存在与意识之间的这种相互作用，这一点从阅读《唯物主义与经验批判》就可以看出。 在374页的内容中，列宁从未研究过知识与社会现实之间的关系。对马克思主义者来说，不言而喻，"伟大的社会思想和精神潮流表达了各阶级的目标，即社会发展的需要，并在阶级斗争本身中发展。因此，不能脱离社会和阶级斗争来考虑学说。马克思主义本身也是如此。"[4]不这样看全局，忘记了意识和存在之间的辩证相互作用，列宁因此把知识看作是接近绝对真理的进化过程（客观存在被越来越多地反映）。这些真理通过科学反映出来，从而为纯理论和纯实践创造了条件。那么是谁创造了这些真理？列宁自己也知道答案，它与之前所说的完全一致。理论学说的产生 "完全独立于工人运动的自发增长，它的产生是革命社会主义知识分子思想发展的自然和必然的结果"（！）。)[5]将此与潘尼科克的说法或马克思的说法相比较："思想和观念的产生，简而言之就是意识，从一开始就立即与物质现实和人们之间的物质交流--与现实生活的语言交织在一起。"[6]随着辩证法的丧失，列宁的理论趋向于意识形态化。它变成卡在一个封闭的系统中，教条主义和不动声色。其后果是，它变成了反动的，捍卫现状的。这正是苏联和其他国家官僚机构所发生的情况：意识形态成为政治的线索，官方封存的马克思列宁主义成为证明官僚立场的学说。在列宁</w:t>
      </w:r>
    </w:p>
    <w:p>
      <w:r>
        <w:rPr>
          <w:b/>
          <w:color w:val="FF0000"/>
        </w:rPr>
        <w:t xml:space="preserve">id 186</w:t>
      </w:r>
    </w:p>
    <w:p>
      <w:r>
        <w:rPr>
          <w:b w:val="0"/>
        </w:rPr>
        <w:t xml:space="preserve">Rolf M. Zinkernagel，1944年1月6日生于里昂，是一位瑞士免疫学家。与Peter C. Doherty一起获得1996年诺贝尔生理学或医学奖，"因为他们发现了细胞控制的免疫系统的特殊性"。津克纳格尔1970年在巴塞尔大学获得医学博士学位，1975年在澳大利亚堪培拉的澳大利亚国立大学获得哲学博士学位。从1979年到1992年，他是瑞士苏黎世大学病理学系的教授，从1992年起，他是苏黎世实验免疫学研究所的主任。</w:t>
      </w:r>
    </w:p>
    <w:p>
      <w:r>
        <w:rPr>
          <w:b/>
          <w:color w:val="FF0000"/>
        </w:rPr>
        <w:t xml:space="preserve">id 187</w:t>
      </w:r>
    </w:p>
    <w:p>
      <w:r>
        <w:rPr>
          <w:b w:val="0"/>
        </w:rPr>
        <w:t xml:space="preserve">2020年5月3日，鲍勃-兰德（Bob Lander），即他真正的名字Bo Starander，去世了......鲍勃-兰德是哥德堡乐队The Spotnicks的最后一位原成员，他在家中因心脏病发作而去世。2009年11月6日，我们在Nynäshamn的Old Bell剧院与The Spotnicks乐队合作，作为支持演员，我们邀请了The Vintage乐队，这是一场非常值得赞赏的演出，观众人数众多。我在演出前与乐队的接触是与Bobban进行的，他是当时处理合同和财务问题的人。多年来，我既跳过舞，也听过The Spotnicks很多次，最后一次看到他们的现场是在哥德堡2018年在阿佩尔酒店的北欧吉他。2020年1月2日，迎接我们的是一条破碎的信息，即来自The Spotnicks的博斯-温伯格已经去世。谈到吉他音乐，博斯一直是我的一个伟大偶像。我们在Nynäshamn的Spotnicks 2009年 而我最后一次看到他们的现场是在哥德堡的Nordic Guitar 2018 Spotnicks 2018 Bob Lander Lena Winberg Bo Winberg 2019 Gothenburg 这里我们感谢Bobban和Bo Winberg多年来为吉他音乐所做的一切近60年 我对Bosse最有趣的记忆是，我在Haninge电台 "工作"，对坐在Söder公寓里的Bosse进行了现场广播采访。当采访进行了一段时间后，我问博斯，他能否告诉我，当他们把巴黎的警察电台接入无线设备，警察冲进来的时候，到底是怎么发生的。然后博斯说你以前听过这个该死的故事。- 是的，我听说过，但我的听众没有。于是我让博斯在哈宁格98.5电台现场讲述 今天，2018年4月3日，迎接我们的是一个非常悲伤的消息，Lill-Babs Svensson已经去世。我在参加1993年在电视5台播出的《Vem Tar Vem》节目时与Barbro合作，节目的两个代表在那里的一个舞蹈之夜访问了Årsta Loge。我在那里为哈宁格电台采访人们和艺术家。有人问我是否想参加节目，我说有一个条件，就是我可以成为Blindbock。 得到一份邀请函，上面有时间和规则，写上我的问题，一切都会继续。但Lill-Babs的有趣之处在于，她非常专业，有4个节目在同一天录制，她在两次拍摄之间换了鞋，你知道她喜欢，换了耳环和衣服，这样看起来就像不同的日子。几年后在纳兰遇到了她，谈到了《谁拿谁的她记得我》这个节目，问她是否有什么约会。这些是另一个故事。然后我还参加了2008年Doktor Krall在Opera Terrace的演出，当时有几位艺术家表演，包括Svenne &amp; Lotta、Rock-Ragge和Rock Olga，他们在我拍照时。她是一个非常受人欢迎的、多才多艺的表演者和艺人，她的名字不胜枚举。在她去世的前一天晚上，我看到她在电视剧《Bonusfamiljen》中的表演，然后我觉得她作为一个电影演员也非常出色。Barbro Lill-Babs Svensson 80岁了，Dynamite先生死了 我们都有一张Jerka的照片，岩石回声 不幸的是我没有Erik Fernström aka Jerry Williams的照片，但我有一个1966年的有趣插曲。我当时正在去镇上一家花店买花的路上。在风扇外面有一个停车袋，一辆车正试图倒车，我带着我的狗狼从后面赶来，迅速开进口袋。杰里-威廉姆斯出来了，声称我占用了他的停车位。嘿，我说--如果你要有这个位置，你最好买一辆更快的车。Jerry Wiliams于2018年3月26日去世。 75岁 2017年10月20日的今天，我被Boris Lindqvist好去世的悲剧所触动 他在塞浦路斯去世。鲍里斯曾在Telstars乐队工作多年。1967年，该乐队赢得了斯堪的纳维亚最佳流行乐队管弦乐队的比赛。我们曾与鲍里斯-林德奎斯特有过三次会面，第一次是在2004年9月16日在奈山。</w:t>
      </w:r>
    </w:p>
    <w:p>
      <w:r>
        <w:rPr>
          <w:b/>
          <w:color w:val="FF0000"/>
        </w:rPr>
        <w:t xml:space="preserve">id 188</w:t>
      </w:r>
    </w:p>
    <w:p>
      <w:r>
        <w:rPr>
          <w:b w:val="0"/>
        </w:rPr>
        <w:t xml:space="preserve">瑞典央行认为有必要修改摊销要求 | DagensNäringsliv.se 新的咨询声明 瑞典央行今天就Finansinspektionen提出的摊销要求发表了咨询声明。 在声明中，瑞典央行重申，从国际角度来看，拟议的要求相对温和，因为可以根据住房市场的总体价格发展，每五年对房屋进行重新估值。因此，瑞典央行认为，这一要求应以基于收入的债务限额作为补充。此外，银行因特殊原因给予豁免的能力应该是有限的、临时的，并定期审查，以建立一个更有效的摊销要求。瑞典央行写道："应该由债权人决定是否批准豁免摊销要求，而不是借款人的权利，"。重申了对新建房屋免于摊销要求的批评，也重申了对瑞典金融监管局在决定摊销要求的提案前应获得政府同意的批评。Finansinspektionen还应该不断评估摊销要求是否对债务发展产生了预期效果。瑞典央行的结论是，尽管拟议的摊销要求是朝着正确的方向迈出的一步，但还需要进一步的措施来解决家庭的高负债水平。</w:t>
      </w:r>
    </w:p>
    <w:p>
      <w:r>
        <w:rPr>
          <w:b/>
          <w:color w:val="FF0000"/>
        </w:rPr>
        <w:t xml:space="preserve">id 189</w:t>
      </w:r>
    </w:p>
    <w:p>
      <w:r>
        <w:rPr>
          <w:b w:val="0"/>
        </w:rPr>
        <w:t xml:space="preserve">我们很容易忘记并将自己与周围的听众进行比较，这是令人恐惧的。是的，这是正确的。当然，在看医生的时候，我们也谈到了听力问题。毕竟，我们被编入程序已经五个月了。在我的脑海中，我有路过会议的想法，所以在可怕的光线和声音环境中，我感到完全失去了听力。我回答是的，就像这样。有时很好。有时很糟糕。这一切都很好，但有时会觉得很费劲。好吧，我没有说放屁。我不记得我到底说了什么，但关于这种悲观情绪。我的医生送我去上班，在路上我们碰到了一个同事，我和他交流了几句。当我们继续走时，我的医生说。"反正你也听到他说的话了。毫不客气的说。那是相当惊人的。"从那时起，我一直在思考，今天我就另一件事给他发了电子邮件。然后我在结尾处加了几句话...... "我还在想一件事。关于听力。作为一个有CI的人，我的听力非常好。与我以前的情况和人们敢于希望的情况相比，最重要的是期望。不是在所有的环境和情况下。我有时仍然需要翻译，但在上次FSDB家庭部的董事会会议上，我能够听到足够的声音，翻译人员主要是视力翻译谁在说话。然后调整交流的速度，使每个人都能轻松地跟上，这样对我来说就是一个最佳的声音环境，但我以前从来没有做到这一点。与去年夏天我在咖啡桌前不顾麦克风而完全迷失在谈话中的工作午餐时的情况相比，这简直是夜以继日。读你的博客真有趣，你写得真好，我觉得！"。谢谢你，我会关注你的！。我发现我有一些事情要做了。(可爱的行走照片！)</w:t>
      </w:r>
    </w:p>
    <w:p>
      <w:r>
        <w:rPr>
          <w:b/>
          <w:color w:val="FF0000"/>
        </w:rPr>
        <w:t xml:space="preserve">id 190</w:t>
      </w:r>
    </w:p>
    <w:p>
      <w:r>
        <w:rPr>
          <w:b w:val="0"/>
        </w:rPr>
        <w:t xml:space="preserve">我们进行所有类型的绘画工作。*如果你在装修方面需要帮助，我们与以下领域的熟练工匠密切合作。 我们与以下领域的熟练工匠密切合作。装饰画 很少有工作能像装饰画师的工作那样丰富多彩。对于NF绘画公司的装饰专家来说，一个月的工作看起来非常不同。他或她的任务可能是在大量不同的表面上工作。从壁画到外墙、公共建筑、楼梯间、天花板、地板--嗯，几乎所有的东西都是如此。装饰还包括一些子类别。一个有经验的专业人员可以处理幻觉和图案绘画以及其他许多事情。这是一个非常小的行业利基，但对这类工作的需求在不断增长。当你看到结果时，这并不难理解。任何表面都会受益于装饰形式的小清新。例如，在楼梯间或协会的场所有一个独特的图案，感觉很独特。这类工作既需要画家有艺术和图案的天赋，也需要有绘画的背景。在Södertälje的NF Måleri公司从事装饰工作的所有员工正是拥有这样的知识和经验。通过这种方式，我们可以为我们的客户提供非常好的结果。要成为一个多面的装饰画家需要掌握许多不同的技术。这可以包括诸如大理石纹或激光的技术。与大理石合作是我们工作的一个共同特点，特别是当我们在楼梯间或较大的遗产建筑上工作时。这种技术涉及到重新创造石头的变体，使其看起来很真实--非常受欢迎!更不用说脉络的装饰技术了。蚀刻是在木头表面上进行的，目的是重现木材的原始外观。换句话说，蚀刻的目的与大理石纹相同，但材料是木材而不是石头。我们不断对员工进行新技术培训，以提供更广泛的装饰服务。不要以为装饰画只适用于固体表面，如墙壁、天花板和地板。也有的时候，客户希望为家具和其他物品进行装饰工作。窗户翻新 建筑物的任何部分都不会像我们的窗户那样受到严重的影响。众所周知，在瑞典，我们有一个非常不同的气候，这意味着窗户特别容易暴露。他们可能被迫在夏天忍受热带高温，在其他季节必须应付雪、风和雨。外墙的其他部分鉴于其坚固性，可以相对不受影响地应对。另一方面，窗户很薄，更容易受到压力的影响。当你想一想，你会意识到我们对窗户的要求是相当苛刻的。一方面，我们希望它们在我们的家庭或工作场所给我们尽可能多的光线。另一方面，我们不希望冒着尺寸过大导致房间变冷的风险。同时，我们非常希望能够尽可能顺利地打开和关闭窗户。在过去，温暖比光线重要得多，这一点可以从老房子的小窗户看出。今天，情况不同了。简而言之--创造考虑到所有需求的窗户--光线、温暖、功能--是非常困难的!任何拥有过房子的人都知道窗户的问题。只是需要不时地对它们进行翻新和维护。所有的天气都会对我们的窗户造成磨损。无论是阳光、雪、潮湿、干燥、平静还是像季风一样的雨，窗户都会被最轻微的微风逐渐磨损。更重要的是，根据你在国内居住的地方，窗户可以穿得更多。沿海地区的房屋暴露在来自大海的咸风中，这对窗户来说是极大的压力。在该国的其他地区，沙子和土是风的主要成分，这也不是很温和。更不用说</w:t>
      </w:r>
    </w:p>
    <w:p>
      <w:r>
        <w:rPr>
          <w:b/>
          <w:color w:val="FF0000"/>
        </w:rPr>
        <w:t xml:space="preserve">id 191</w:t>
      </w:r>
    </w:p>
    <w:p>
      <w:r>
        <w:rPr>
          <w:b w:val="0"/>
        </w:rPr>
        <w:t xml:space="preserve">太他妈好了。明天又是比赛。你是一直在等待还是一直在等待？此外，我们将 "回家 "到瓦尔哈拉IP。这不能不说是一种完全的胜利保证。然而，我们是客队--但在现实中，情况正好相反。所以在日程表上是城市对手Qviding FIF，所以有什么比打电话给他们的主教练Bosko Orovic，听听他的想法更好的时间呢？可能什么都没有。任何严肃的ÖIS支持者都不会忘记这一点--而且看起来我们在这个问题上的争论已经够多了。但是，无论你是否愿意，都很难忘记这种可能的合并，并将其永远地扫入地毯之下。幸运的是，它止于一个想法，这导致Qviding接管了我们在Superettan的位置。逗留的时间并不长。尽管有超级汉斯在队中，但他们甚至从未设法爬回来。他们的11分记录有点令人吃惊地糟糕，他们来到了对面，因此被推回了他们来时的水坑。尊敬的女士们、先生们当结果没有按计划进行时，往往是教练要付出代价--这里也是如此。拉斯-特恩斯特伦不得不夹着尾巴离开，博斯科-奥罗维茨来了--最近来自第二区。从逻辑上讲，作为一个新任命的主教练，很难知道你作为一个团队的表现如何。有哪些类型的球员？他们拥有什么素质？应该制定什么样的目标？问题很多，因此我让奥罗维奇回答他认为他作为Qviding教练的上半场的感受：--我们不是为了今年的建设。我们希望创造出属于我们自己的东西，拥有一个不同的足球。我们希望有一个短传比赛，并拥有大量的球。- 但我们的想法仍然是，从结果来看，我们对本赛季迄今为止的表现感到失望。在许多比赛中，我们踢了非常、非常好的足球，本应获胜，但却有一些坏运气。但是，我们当然会感到失望。我们绝对不满足于做第十名。正如刚刚提到的，Qviding目前停在积分榜的下半部分--具体来说是第十位。他们的总记录是4胜2平6负。现在，我们这些独具慧眼、死心塌地支持ÖIS的人，希望情况不会如此--但只要连续赢几场，Qviding在积分榜上的位置就会立即大大改善。他们在半径4分的范围内有几支球队，其中新来的高德是最需要注意的。Bosko Orovic和他的团队在本赛季有了一个非常好的开端。他们确实在首场比赛中以2-0输掉了比赛--但在随后的四场比赛中又取得了三场胜利。其中，他们以2-0的优良最终成绩击败了目前排名第三的奥德沃德。在这一表现之后，又战胜了高迪德。从那时起，他们的表现有所下降，在过去的七场比赛中只赢了一场。- 从游戏的角度来看，我们在过去的两场比赛中已经下降了，在那里我们表现出了一点下降的趋势。即使是客场作战的克里斯蒂安斯塔德也表现得很一般。但最重要的是，博斯克认为，这支年轻的球队，加上客场比赛的不稳定，是表现较差的原因。"我们在客场有点着急。这是一个非常年轻的团队，我不知道你是否考虑到这一点。当有经验的球员缺席时，我们几乎只有20岁的球员在球场上。- 需要一点时间来适应它（年轻的球员，新的比赛方式，以及让新的球员作为一个整体在一起）。好的是，我们还没有宣布我们将赢得今年的任何系列赛。事实上，我们也没有宣布我们要出去--今年我们要在中间的某个地方打拼。任何高于中游水平的成绩都是美妙的。围绕Söderettan的媒体，也许还有</w:t>
      </w:r>
    </w:p>
    <w:p>
      <w:r>
        <w:rPr>
          <w:b/>
          <w:color w:val="FF0000"/>
        </w:rPr>
        <w:t xml:space="preserve">id 192</w:t>
      </w:r>
    </w:p>
    <w:p>
      <w:r>
        <w:rPr>
          <w:b w:val="0"/>
        </w:rPr>
        <w:t xml:space="preserve">独立红蓝理查德-亚尔苏瓦特加盟 2012年8月11日 在约翰-佩特森终于为ÖIS做好准备的同时，俱乐部宣布了另一项补强，即一名年轻有为的前锋理查德-亚尔苏瓦特。理查德出生于1992年--换句话说，与奥斯卡-瓦伦、蓬图斯-奥特斯特德和乔基姆-霍尔同年。理查德-亚尔苏瓦特是在博洛尼亚俱乐部Elfsborgs IF长大的。上赛季他已经在瑞典顶级联赛中出场5次，并参加了欧洲联赛的预选赛，本赛季他被租借到超级塔俱乐部IFK韦尔纳摩。然而，在那里，它并没有取得巨大的成功。在六场比赛中，他没有得分，而且只有一次助攻。理查德-亚尔苏瓦特。在这里穿着埃尔夫斯堡的球衣。照片：Nyheter24 Yarsuvat首先被描述为一名具有良好控球能力和对球门有很强嗅觉的球员。诚然，这在最近并不常见--但这可能与他还没有达到要求的水平有关。在接下来的三个月里，他作为厄尔格莱特IS的球员，其中包括可能的超级联赛资格赛，预计他将主要展示他的工作能力和进攻的积极性。他们也不想冒险，我们的两名前锋奥斯卡-瓦伦和埃米尔-卡尔松中的一个受伤会毁了我们。有了理查德-亚尔苏瓦特，你就有了更广泛的攻击阵容，当有人无法上场或根本不足以首发时，就有了更多的选择。为达到超级联赛的目标打气!在这次补强的背后，是新上任的肯特-卡尔松，他是这样向ÖIS.se描述收购理查德-亚尔苏瓦特的：--里奇是一名射手，他还将以积极的态度和工作能力在高层做出贡献。我们认为，重要的是，今年秋天我们不会因为伤病或停赛而导致缺少一名射手的情况。就像约翰-佩特森一样，理查德将在周一对阵奥德沃尔德的比赛中已经可以出场。因此，请到Rimnersvallen来，现场见证扩建和加固的过程吧Jacko lars John Cyban Oskar Fredrik Johan Kaka 匿名的Kaka</w:t>
      </w:r>
    </w:p>
    <w:p>
      <w:r>
        <w:rPr>
          <w:b/>
          <w:color w:val="FF0000"/>
        </w:rPr>
        <w:t xml:space="preserve">id 193</w:t>
      </w:r>
    </w:p>
    <w:p>
      <w:r>
        <w:rPr>
          <w:b w:val="0"/>
        </w:rPr>
        <w:t xml:space="preserve">沙拉服务器 为了混合和提供美味的沙拉，你需要一副漂亮的沙拉服务器。我们收集了几个时尚和实用的模型，这将使你的晚餐服务更加令人愉快。还可以用一个漂亮的沙拉碗来搭配你的沙拉服务器!你会发现从经典的木制沙拉器到带有可爱花卉图案的塑料沙拉器，应有尽有。我们也有现代和时尚的金属模型，如闪亮的不锈钢、黄铜或镀金的沙拉器。沙拉服务器不仅在供应沙拉时很实用，在供应各种自助餐和面食时，这种长的服务器皿也同样有用。拥有几套沙拉服务器也是很有用的，因为有时需要两个沙拉碗，因此需要两对沙拉服务器，以便在有很多人过来的额外节日场合使用。对于夏季的乘船旅行和野餐，我们推荐一对塑料沙拉器，它们耐用、易于携带且易于清洗。</w:t>
      </w:r>
    </w:p>
    <w:p>
      <w:r>
        <w:rPr>
          <w:b/>
          <w:color w:val="FF0000"/>
        </w:rPr>
        <w:t xml:space="preserve">id 194</w:t>
      </w:r>
    </w:p>
    <w:p>
      <w:r>
        <w:rPr>
          <w:b w:val="0"/>
        </w:rPr>
        <w:t xml:space="preserve">发布日期：2014/01/28 作者：Sofia 如其所愿，2014年还必须包括参观城中最好的早午餐，即丽思卡尔顿酒店的香槟版。男友、我和我的新裙子利用这个机会大吃大喝，从海鲜到小巧克力，我们一遍又一遍地为新的一年的新的可能性干杯。对于那些已经关注了一段时间的人来说，可能会感到乏味，但至少我对这里的星期天从不感到厌倦，现在对我们来说也必须是一个好年景！"。发表回复 取消回复 您的电子邮件地址将不会被公布。必填项已被标记 *评论名称 *电子邮件 *网站 这是一个住在柏林的瑞典女孩的博客，她已经三十多岁了。一个不安分的灵魂，喜欢旅行和发现新事物、文化和口味。众多女孩中的一个，对时尚、设计和奢侈品充满热情。加入我在德国首都的日常生活中吧!</w:t>
      </w:r>
    </w:p>
    <w:p>
      <w:r>
        <w:rPr>
          <w:b/>
          <w:color w:val="FF0000"/>
        </w:rPr>
        <w:t xml:space="preserve">id 195</w:t>
      </w:r>
    </w:p>
    <w:p>
      <w:r>
        <w:rPr>
          <w:b w:val="0"/>
        </w:rPr>
        <w:t xml:space="preserve">华莱士与格罗米：被兔的诅咒》是一款动作冒险、平台、单人和多人视频游戏，由Frontier Developments制作，Konami发行。主角是华莱士和阿呆，他们的公司Anti-Pesto负责让兔子远离即将到来的巨型蔬菜比赛，该比赛由托廷顿夫人的家族在托廷顿庄园经营了517年。必须通过游戏收集卡片，开始他们的冒险，清除害虫。游戏由四个不同的区域组成，如镇中心、Wallersey港口区、Tottington Hall和Grimsley工业区--每个区域都有自己的挑战。在游戏开始时，玩家必须从两个角色中选择其一，并进入游戏世界，完成他们的目标。玩家有一个捕捉装置，可以携带害虫，在一定时间内将它们射入下水道。华莱士与格罗米特：香蕉兔》提供了白天和夜晚的循环，而在夜晚，游戏变得更有挑战性。游戏包括突出的功能，如实时环境探索，购买新物品，升级，精心编写的故事情节和美丽的视觉细节。试试吧，你会喜欢它的。Giana Sisters: Twisted Dreams》是一款由Black Forest Games开发并发行的动作、平台、侧滚动、2D冒险、单人和多人视频游戏。游戏提供了一个令人兴奋的故事，玛丽亚被一条名叫Gurglewocky的残暴的龙绑架，并被困在笼子里的梦想世界。你可以扮演名为Giana的女主角，她是Maria的妹妹，并成为一名青少年，在...Toki Tori是一款由Two Tribes BV创作并发行的益智平台游戏、侧滚轴游戏和单人游戏。游戏让玩家控制一只名为Toki Tori的小鸡，玩家的主要任务是为他还在蛋中的弟弟和妹妹提供资源。游戏提供了不同的水平，玩家可以收集所有的鸡蛋，通过使用...</w:t>
      </w:r>
    </w:p>
    <w:p>
      <w:r>
        <w:rPr>
          <w:b/>
          <w:color w:val="FF0000"/>
        </w:rPr>
        <w:t xml:space="preserve">id 196</w:t>
      </w:r>
    </w:p>
    <w:p>
      <w:r>
        <w:rPr>
          <w:b w:val="0"/>
        </w:rPr>
        <w:t xml:space="preserve">在抵达前一天的17:00之前可以预订住宿，之后可以通过电话预订。如果你预订了滑雪租赁，可以在抵达前两天进行。为了与HAAB预订/签订合同，客人必须年满18岁。一些度假村和一些时期可能有不同的年龄限制--请看各自的度假村。合法化可以在抵达时进行。如果你不符合年龄限制但仍想来，请联系住宿。请在我们的完整预订条件中阅读更多信息。这不适用于有监护人陪伴的儿童。请注意，只有在预订时明确说明了住宿类别的情况下才允许携带宠物。</w:t>
      </w:r>
    </w:p>
    <w:p>
      <w:r>
        <w:rPr>
          <w:b/>
          <w:color w:val="FF0000"/>
        </w:rPr>
        <w:t xml:space="preserve">id 197</w:t>
      </w:r>
    </w:p>
    <w:p>
      <w:r>
        <w:rPr>
          <w:b w:val="0"/>
        </w:rPr>
        <w:t xml:space="preserve">对许多人来说，这是一个混乱的时代，我们正在尽我们所能，确保你得到良好的服务。现在你可以通过我们的网上商店购买你的搁置货物。</w:t>
      </w:r>
    </w:p>
    <w:p>
      <w:r>
        <w:rPr>
          <w:b/>
          <w:color w:val="FF0000"/>
        </w:rPr>
        <w:t xml:space="preserve">id 198</w:t>
      </w:r>
    </w:p>
    <w:p>
      <w:r>
        <w:rPr>
          <w:b w:val="0"/>
        </w:rPr>
        <w:t xml:space="preserve">欢迎来到这里什么是www.fahlen.se 这些页面包含有关保时捷911的信息。但不是普通的保时捷911，是我的保时捷911!你们中的大多数人都是通过无意中按下一个按钮而偶然进入这个页面的，但你们却无法理解一个关于汽车的页面是如何设置的。特别是不能用一个旧的、重建的、有臭味的历史，不能追上来自西海岸的体面的豪宅车。但是...然后，实际上有几个人完全理解我的推理，以及为什么这辆车被赋予了整个网站的房子，这个页面就是为这样的人制作的。那么我是谁？</w:t>
      </w:r>
    </w:p>
    <w:p>
      <w:r>
        <w:rPr>
          <w:b/>
          <w:color w:val="FF0000"/>
        </w:rPr>
        <w:t xml:space="preserve">id 199</w:t>
      </w:r>
    </w:p>
    <w:p>
      <w:r>
        <w:rPr>
          <w:b w:val="0"/>
        </w:rPr>
        <w:t xml:space="preserve">价格669800克朗起 你想为你的房子付多少钱？通过Modulhus Finans为其余部分提供资金，Modulhus Finans是一家信贷中介机构，你可以通过它比较与之合作的银行的贷款。Read more ATTEFALLSHUS / BOLUNDARE LOVELIA FUNCTION 建筑师设计的房子Lovelia以Attefallshus（25平方米）和Bolundare（30平方米）两种方式交钥匙。平面图与我们受欢迎的玛丽亚模式相同，但有一组不同的窗户和感觉。Lovelia睡在楼上一个宽敞的睡眠阁楼上，可以避开视线。Lovelia的平面图经过精心设计，考虑到了光线和家具，以及透明度。 所有的技术和功能部件都整齐地建在通往睡眠阁楼的楼梯下，根据BBR的住房规定，该平面图是无障碍的。室内 这所房子的骄傲是巧妙的平面设计，它相对宽敞，天花板高度很大，通过打破光线和创造图案的板条窗提供美丽的光线。厨房来自宜家，有你所需要的所有修饰，让你的生活更舒适。卫生间铺有全瓷砖，有玻璃淋浴角和可选的洗衣机。用下面的房屋建造者在你的新房子上打上你的个人印记，在100多种组合和选择中定制，以满足你家庭的品味。这个阁楼住宅有楼梯通往阁楼，而不是梯子，这使得它很容易到达阁楼的睡眠区，同时在楼梯下创造了一个从浴室区到洗衣机和热水器的存储空间，根据目前的湿房规定，这个空间是2区的。阁楼和厨房之间的高柜里有大量的储物空间 房子配备了规划良好的窗户，可以更好的为房子布置更大的转角沙发和更轻巧的社交部分，创造一个安全的氛围，但同时允许最大限度的进光。你可以通过 "房屋建造者在线 "工具选择Lovelia的风格，在那里你可以从100多种不同的房屋外墙颜色屋顶选择以及玻璃或不玻璃中选择，以使房屋与你的住宅小区很好地结合起来。我们免费为您的房子刷上所需的颜色！。房子的最大高度为4米，图片中的Lovelia我们设计成时髦的风格，有法鲁尔红色外墙和黑色玻璃窗，但你可以和建房者在线决定你希望你的Lovelia看起来像什么，以适应你的房子 规划 我们的房子是经过深思熟虑的，设计巧妙。我们考虑了您的需求，为25-30平方米的永久性住宅制定了最佳的平面图。建筑面积：25-40平方米 墙角高度：4米 阁楼面积：5,2平方米 阁楼天花板高度：72-90厘米 - 屋顶表面 沥青Icopal Tarra Polar - 吊顶，沥青Icopal Ultrabase - 板，OSB3 22毫米，螺钉4。2x55mm - 渗漏，C24 35x45，螺钉6x70mm - 膜，Jutadach 115 用于屋顶 - 木结构，C24 45x195，螺钉6x120mm - 绝缘，Paroc Stenull 150mm - 绝缘，Paroc Stenull 50mm - 膜，PVC 0.2毫米防潮层--渗漏，C24 45x45，螺丝5x100毫米--绝缘，Paroc 50mm--面板。室内面板15x95mm - 颜色白色（油漆和拉丝） - 外墙颜色别墅水，拉丝上 - 外墙面板22x145mm，钉子3x60mm - 漏水18x95，钉子3x60mm - 特卫普防风墙 - 木结构，C24 45x145，螺丝6x120mm - 绝缘，Paroc石棉150mm - 膜，PVC 0。2毫米防潮层 - 渗漏，C24 45x45，螺钉6x120毫米 - 绝缘材料Paroc 50毫米 - 内部面板15x95毫米，钉子3x60毫米 - 颜色白色（油漆和刷子</w:t>
      </w:r>
    </w:p>
    <w:p>
      <w:r>
        <w:rPr>
          <w:b/>
          <w:color w:val="FF0000"/>
        </w:rPr>
        <w:t xml:space="preserve">id 200</w:t>
      </w:r>
    </w:p>
    <w:p>
      <w:r>
        <w:rPr>
          <w:b w:val="0"/>
        </w:rPr>
        <w:t xml:space="preserve">我们卡尔玛的Flyttstädgruppen公司在整个瑞典有数年的搬迁清洁经验。我们共同致力于成为卡尔玛领先的清洁公司，专注于搬运清洁。这是因为我们总是尽最大努力让所有的客户满意!你是否对你的搬家感到一种蠕动的压力以及焦虑？工作的等式以及包装、购买箱子、搬家清洁和更多的工作似乎根本不在一起。你可能有了不起的朋友来帮助你完成部分工作，但这个项目似乎仍然不堪重负。我们知道，能够把项目的一部分交给别人意味着什么，我们非常乐意提供帮助!以平静的心情开始你的新生活。我们会处理您的卡尔马搬运清洁工作，这样您就可以专注于实际搬迁到您的新家。一旦最后一个箱子被装入搬运车，我们将负责其余的工作。我们训练有素的工作人员会打扫卫生，使一切都干净清爽，以便下一个租户入住。我们保证在完成清洁检查时没有任何备注。我们的目标是使你的搬迁尽可能容易，而不必担心缺乏搬迁清洁。质量好，价格合适!我们每天都在瑞典各地进行搬运清洁工作，并且非常乐意承担起为您进行卡尔马搬运清洁工作的责任。此外，你可以专注于其他更好的事情，如搬家本身和拆开新家的包装。评论和参考资料 - Flyttstädning Kalmar 通过提供最好的服务，我们Flyttstädgruppen i Sverige AB拥有良好的声誉和良好的参考资料，而来自我们以前的客户。如果你想得到清除清洁的参考资料，请随时与我们联系。如果你有兴趣，我们很乐意与你分享我们已获准使用的清除清洁评论和参考资料。最好的个人服务--卡尔马搬家清洁公司 保持高水平的服务，做安全的工作，留下美好的结果，这就是我们在卡尔马以前的搬家清洁客户中的良好声誉。在每项服务完成后，我们都会收集您作为客户的评论，以评估我们可以做得更好，并不断发展，成为卡尔玛搬家清洁公司的领导者，专注于搬家清洁服务。Flyttstädgruppen i Sverige AB - Move cleaning Kalmar 我们可以在不影响质量的情况下压缩价格，以最佳方式规划每项工作和行程。我们对材料和手段的规划和选择有助于改善环境，这也是我们日常工作的一部分，以成为卡尔玛清除清洁行业的领先者。卡尔马搬家公司--固定价格 通过我们预订是一个明显的选择!卡尔马清洁公司为我们的清洁服务保持市场上最好的价格之一，同时提供卡尔马最好和最有经验的工作人员。因此，我们为您提供每平方米固定的清除清洁价格，并包括窗户清洁。如果您想了解更多关于公司的信息，也许是我们的其他服务，请随时通过我们的联系表与我们联系。您在卡尔马的搬家清洁前有问题吗？请不要犹豫，与我们联系当您雇用Flyttstädning Kalmar时，您可以放心地将您的搬家清洁责任交给我们在我们这里，你可以得到一个完整的3天保证，也包括新住户/房东（许多其他公司的保证都没有），因为我们相信自己的实力。如果发现故障，我们会迅速回来，不收取额外费用，并纠正故障。搬家清洁卡尔马，客户满意保证 搬家时的清洁 - 搬家清洁卡尔马 清洁和清洗不仅是家里的苦差事，也是搬家时的巨大负担。迁出时，房产中介或房东往往有很高的要求。家里应该看起来干净整洁，这并不意味着吸尘和晾晒一下。搬家公司的清洁工作几乎包括所有的内容，从清除油污、清理下水道到干燥</w:t>
      </w:r>
    </w:p>
    <w:p>
      <w:r>
        <w:rPr>
          <w:b/>
          <w:color w:val="FF0000"/>
        </w:rPr>
        <w:t xml:space="preserve">id 201</w:t>
      </w:r>
    </w:p>
    <w:p>
      <w:r>
        <w:rPr>
          <w:b w:val="0"/>
        </w:rPr>
        <w:t xml:space="preserve">不幸的是，这是很常见的情况，客户进来时，已经去过另一个沙龙/国家，看起来像这样。他们在外面做什么？我对这个问题感到非常厌倦。不幸的是，我不再感到震惊，因为我每周都会看到几次这样的情况。🙁我今天收到一个非常悲伤的女孩的电子邮件。我被允许粘贴她写的东西。她明天会来，在我这里免费摘掉睫毛。这不应该是这样的。警告那些想去做睫毛移植的人。先去沙龙看看吧!以下是她写的内容。"....嘿嘿，我在拼命寻找一个人，他在5月19日ioförsig的博客中写了你刚才写的东西。我希望希望你能帮助我，我在今年8月5日在圣地亚哥延长了我的睫毛。在斯德哥尔摩的XXXgatan。事后，我感到很满意，并且认为et很好。但是，过了一会儿，我发现所有的睫毛几乎都是互相拼在一起的。而且，它更多地是在右眼。更多的结块，也像纠结在一起。现在.... 睫毛看起来和图片上的一模一样，而且它们都粘在一起，所以当一个 "团块 "脱落时，它就挂在上面，看起来绝对很悲惨。我自己的睫毛现在已经不存在了，因为它们在脱落时被拉断了一丛。每一团都包含大约5-7根我自己的睫毛。我真的感到很绝望。她告诉我，没有办法在不脱落的情况下把它们去掉（于是她让我用剪刀把脱落的那些剪掉......），所以我想我要等自己的流苏全部脱落。我真的对此事感到难以置信的遗憾。我一直都有漂亮的睫毛，并为之骄傲，但还是想尝试一下嫁接......很想多做一些....。如果你能做什么，我很愿意...... "她发来了这些照片。我怎么也想不明白，在市中心的那些成熟的沙龙，睫毛嫁接收费850美元，还写着他们用单一的方法做耀斑（虽然这显然是耀斑），怎么能这样做呢？他们不关心自己的声誉吗？难道他们不希望顾客再来吗？他们想毁掉我们这些认真工作的人吗？如果你自己有这样的经历，请给我发电子邮件：mimmi@fransforlangning.se，或在我的留言簿上留言，告诉我发生了什么。我们需要制止这些毁掉我们其他人的巨魔。Regards Mimmi Salong Extension 赶快在6月15日之前在Salong Extension预订新的睫毛移植，你将以795的价格获得： - 输入促销代码 "summer"。普通价格1.200:-非常适合你的毕业典礼，假期，婚礼。阅读更多信息，http://www.extension.nu 看这里，如果你已经和做过失败的睫毛移植了！太多的女孩来找我们，说她们在其他美容院的经历很奇怪，但不幸的是，这些都是真的。粘在一起的睫毛，成团的胶水，很疼很刺痛。他们一直很粗鲁，对客户说了最有趣的事情。它应该看起来像这样吗？肿了就可以用冰块洗澡？你可以自己用婴儿油去除它们吗？我正在寻找有类似经历的人。请将有关情况发电子邮件给我，mimmi@fransforlangning.se，或在本帖留言。睫毛移植不应该有感觉。它应该看起来像你自己涂了睫毛膏的睫毛。你应该能够选择是要长的惊人的睫毛，还是要自然和微妙的睫毛。有各种各样的长度、厚度和弯曲度。没有睫毛应该坐在一起，而且它们不应该一直是一样长的。联系我，我们需要把这个行业整顿好，把所有的巨头都赶走！"。Hugs Mimmi 我从事睫毛移植工作已经3年了，看到了这个行业这些年的发展。睫毛移植仍然是比较新的，许多人不知道如何</w:t>
      </w:r>
    </w:p>
    <w:p>
      <w:r>
        <w:rPr>
          <w:b/>
          <w:color w:val="FF0000"/>
        </w:rPr>
        <w:t xml:space="preserve">id 202</w:t>
      </w:r>
    </w:p>
    <w:p>
      <w:r>
        <w:rPr>
          <w:b w:val="0"/>
        </w:rPr>
        <w:t xml:space="preserve">苹果和台湾安卓制造商HTC已经就其专利纠纷达成和解，并与对方签订了为期十年的许可协议。今年夏天，苹果在美国赢得了一场针对新的宿敌三星的重大案件，但该公司一直在努力解冻与至少另一家安卓系统制造商的关系，史蒂夫-乔布斯对这些制造商非常生气，以至于他谈到要发动 "核战争"。事实上，该公司今天宣布，它已经与台湾宏达电达成和解，两家公司将立即撤回对对方提起的所有法律诉讼，并就两家公司持有的与对方业务相关的所有专利，包括当前和未来的专利，达成一项为期十年的交叉许可协议，从而确保两家公司在未来免遭诉讼。在简短的新闻稿中，苹果CEO蒂姆-库克写道："我们很高兴与宏达电达成和解。宏达电首席执行官彼得-周在同一份新闻稿中写道：--宏达电很高兴解决了与苹果的争端，使宏达电能够专注于创新而不是诉讼。</w:t>
      </w:r>
    </w:p>
    <w:p>
      <w:r>
        <w:rPr>
          <w:b/>
          <w:color w:val="FF0000"/>
        </w:rPr>
        <w:t xml:space="preserve">id 203</w:t>
      </w:r>
    </w:p>
    <w:p>
      <w:r>
        <w:rPr>
          <w:b w:val="0"/>
        </w:rPr>
        <w:t xml:space="preserve">欢迎来到我们NöjesKällan。我们的工作是为活动公司、公司等制作各种可能形式的娱乐节目，多年来获得了大量的经验、知识和体会。这意味着我们可以根据选择的主题制作各种娱乐节目。它可以是站立、演讲者、艺术家、翻唱乐队等，换句话说，我们为所有可能的活动和场合定制娱乐节目。目前，我们Nöjeskällan公司有幸制作/预订了以下乐队/艺术家等。我们知道娱乐!现在是 "喜欢 "乐队的歌手和成员。发布时间：2020-09-29 维克多-约翰森将成为舞动乐队 "喜欢 "的新歌手和成员。维克多-约翰森将成为舞动乐队 "喜欢 "的新歌手和成员西蒙-瓦尔丁辞去卡里纳兹的职务!发布时间：2020-09-18 Callinaz的吉他手Simon Wardin已经决定退出Callinaz。Callinaz的吉他手Simon Wardin已经决定退出Callinaz。Per Håkan是P4 Dans的主持人。发布时间：2020-09-17 9月20日，Per-Håkan Helén是P4 Dans的主持人，他邀请我们去他在Söderhamn外的海边的天堂。9月20日，佩尔-哈坎-海伦（Per-Håkan Helén）将主持P4 Dans，并邀请我们到他在索德港外的海边的天堂。Titanix参与了BingoLotto!发布时间:2020-09-11 BingoLotto 20 September!不要错过Titanix表演他的最新单曲《不要让你的影子落在这里》!9月20日BingoLotto!不要错过Titanix表演他的最新单曲《不要让你的影子落在这里》!亨利离开了Titanix!发布时间：2020-08-31 亨利-基克西将离开Titanix。我们要感谢 "Kixa "12年来的惊人的乐趣。Henry Kieksi正在离开Titanix。我们要感谢 "Kixa "12年来的惊人的乐趣。斯特凡和玛丽亚-罗尔夫也是以二人组的形式进行投资!发布时间：2020-08-31 现在你也可以预订玛丽亚和斯特凡-罗尔夫的双人组合。适用于酒吧之夜、餐厅、私人聚会等的娱乐活动。现在你也可以预订玛丽亚和斯特凡-罗尔夫的双人组合。适合酒吧聚会、餐厅、私人聚会等的娱乐活动，彼得就在 "Fångarna på fortet"!发布时间：2020-08-25 8月28日星期五，彼得（Larz Kristerz）将出现在TV4的 "Fångarna på fortet "中。8月28日星期五，彼得（Larz Kristerz）将出现在TV4的 "Fångarna på fortet "中。玛丽亚在P4电台Östergötland!发布时间：2020-07-28 不要错过Maria in Titanix in P4 Radio Östergötland 7月30日星期四17.00 不要错过Maria in Titanix in P4 Radio Östergötland 7月30日星期四17.00 Allstars i P4 live!发布时间:2020-07-11 P4:a韦斯特诺尔兰广播全明星今天!你可以事后在网上收听!P4:a Västernorrland今天广播了Allstars!可以事后在网上收听!马茨-贝格曼斯辞职了!发布时间：2020-07-09 "经过慎重考虑，我们现在决定关闭该交响乐团。现在结束这段奇妙的旅程，感觉是正确的。""经过仔细考虑，我们现在决定关闭乐团。现在结束这段奇妙的旅程，感觉是正确的。"发布时间:2020-07-07 祝贺卡萨诺瓦斯的亨里克-塞斯松，他今天满50岁!祝贺卡萨诺瓦斯的亨里克-塞斯松，他今天满50岁了Larz-Kristerz: 困难重重的情侣舞在科罗纳时代!Larz-Kristerz有一个完整的夏季巡演，但由于电晕大流行，所有日期都被取消了。Larz Kristerz在FJL的音乐评论中得了五个F!发布时间：2020-07-03 在Får Jag Lov的音乐评论中，Larz Kristerz的最新专辑 "Easier said than done "得到了五个F的评价!在Får Jag Lov的音乐评论中，Larz Kristerz的最新专辑 "Lättare sagt än gjort "得到了5个F的评价!安德烈亚斯-奥尔森主持的P4 Dans!公众</w:t>
      </w:r>
    </w:p>
    <w:p>
      <w:r>
        <w:rPr>
          <w:b/>
          <w:color w:val="FF0000"/>
        </w:rPr>
        <w:t xml:space="preserve">id 204</w:t>
      </w:r>
    </w:p>
    <w:p>
      <w:r>
        <w:rPr>
          <w:b w:val="0"/>
        </w:rPr>
        <w:t xml:space="preserve">谢谢你!你使旅程成为可能 我的名字是萨拉-阿尔戈特森-奥斯特霍尔特，我是一名专业的野外骑手。感谢2012年奥运会银牌等成就，感谢媒体和访问我网站的你们，感谢为我训练、购买我们的马匹或观看我的诊所、在社交媒体上关注我、在经济上或用产品支持我的你们，使我有可能继续走向2016年里约奥运会。我想对那些日复一日、年复一年积极支持我的人说一声特别的感谢：卡尔马市政府从2012年奥运会银牌开始就赞助了我，并使我在财政上继续向2016年奥运会迈进。此外，它一直是瑞典最好的地区，可以成长为一个骑手和养马人的 "卡尔马制造"。妈妈和爸爸--感谢你们拥有我，感谢你们给了我伟大的马匹，让我骑在上面，如威加或我的前奥运马罗宾-德-波伊斯。非常感谢你继续支持我和我的家人。没有你，我就永远不会赢得奥运银牌！"。Facebook小组 "为Sara Algotsson拯救Medicott夫人 "和Sara Sjöborg Wik为我提供了美丽的Bigsy，或称为现实39，没有她就没有2013或2015年的欧洲锦标赛。她很了不起，就像你们小组中的每一个人一样!山马公司为您提供梦幻般的马靴和马裤!好的设备有利于良好的业绩。你们的产品绝对是一流的，除了考虑周全之外，还设计得非常漂亮。你的骑马裤很舒服，而且穿得很好，你的靴子就像一双软拖鞋一样舒适。我，有这样棘手的平足，不可能有比你更好的赞助人了。你的靴子和皮靴的技术提高了我的骑行能力，作为锦上添花的东西--骑行时和日常一样时尚右图是我最喜欢的棕色的Sovereign High Rider。回到正轨--感谢你们选择赞助我一些Welltex陶瓷产品，这些产品是为改善血液循环而开发的，这反过来应该导致更快的恢复和更好的表现。</w:t>
      </w:r>
    </w:p>
    <w:p>
      <w:r>
        <w:rPr>
          <w:b/>
          <w:color w:val="FF0000"/>
        </w:rPr>
        <w:t xml:space="preserve">id 205</w:t>
      </w:r>
    </w:p>
    <w:p>
      <w:r>
        <w:rPr>
          <w:b w:val="0"/>
        </w:rPr>
        <w:t xml:space="preserve">露营入住时间：12.00 - 21.00（在旺季8/6 - 9/8）。 其他时间需要预约!退房：07.00 - 12.00。新的一天，从12.00开始露营。我们的服务楼有厕所、淋浴（免费）和厨房。有洗衣机和烘干机可供租用。价格 2020年 季节性的场地，包括电力：27/4 - 27/9 11.500:- 季节性的场地，春天，包括电力：6/4 - 7/6 3.150:- 季节性的场地，秋天，包括电力：10/8 - 11/10 3.150:- 如果你直接通过电话或电子邮件与我们预订，则适用以下条件： 点击查看预订条件 取消保险：250:- 在预订时，你可以购买取消保险，它与以下条件结合起来适用。取消保险意味着你可以在约定的入住日期前取消，并获得扣除取消保险后的租金退款。但是，一旦你知道由于下列事件之一，你将无法履行合同，就必须立即取消。使用取消保险的有效理由是： - 你、你的配偶、你的伴侣、你的父母、子女、兄弟姐妹或同行者遭受的死亡、疾病或严重事故， - 发生任何其他超出你控制的严重事件，例如在您的家中发生重大火灾或水灾的情况下，期望您保持您的预订是不合理的， - 在武装部队或民防征召的情况下，或 - 如果您因失业或新工作而无法完成您的预订。你必须能够证明你无法参加，提供相关证明，例如医生或保险公司的证明，我们必须在取消日期后30天内收到。在你提交了你有权使用取消保险的证明后，将在10天内支付要补偿的金额。- 如果您没有购买取消保险，将不予退款 - 在中断住宿的情况下，将不退还所购买的住宿或其他附加服务费用 |露营/夜含电||210:-|260:-|370:-||260:-|210:-|露营/夜不含电||160:-|210:-|330:-|210:-|160:-|</w:t>
      </w:r>
    </w:p>
    <w:p>
      <w:r>
        <w:rPr>
          <w:b/>
          <w:color w:val="FF0000"/>
        </w:rPr>
        <w:t xml:space="preserve">id 206</w:t>
      </w:r>
    </w:p>
    <w:p>
      <w:r>
        <w:rPr>
          <w:b w:val="0"/>
        </w:rPr>
        <w:t xml:space="preserve">卡米拉-马泰利，生于1545年，死于1590年，是科西莫-德-美第奇的情妇，后来嫁给了他。她是安东尼奥和伊丽莎白-马尔泰利-索德里尼的女儿，是佛罗伦萨最重要的商人家族之一。1562年他的妻子去世，1567年他与埃莱奥诺拉-德-阿尔比齐的关系结束后，科西莫-德-美第奇开始了与马尔泰利的关系。他们在1568年有一个女儿，弗吉尼亚-德-美第奇，并在1570年按照教皇的命令结婚。这场婚姻是摩根式的，卡米拉没有成为公爵夫人，但尽管如此，他们的女儿还是获得了合法地位，并在继承顺序中获得了一个位置。这场婚礼引起了与科西莫子女的冲突，他们既反对这桩婚姻，也反对科西莫的奢侈生活方式，于是这对夫妇退居到卡斯泰洛别墅，在那里他们过着谨慎的生活。1574年科西莫瘫痪时，马尔泰利照顾了他。作为一个寡妇，她被她的前继子囚禁在一个修道院里。</w:t>
      </w:r>
    </w:p>
    <w:p>
      <w:r>
        <w:rPr>
          <w:b/>
          <w:color w:val="FF0000"/>
        </w:rPr>
        <w:t xml:space="preserve">id 207</w:t>
      </w:r>
    </w:p>
    <w:p>
      <w:r>
        <w:rPr>
          <w:b w:val="0"/>
        </w:rPr>
        <w:t xml:space="preserve">我们有一个水族馆。当它被打扫得干干净净、井井有条时，非常漂亮。在这之间的所有时间都是有罪的良心。在过去几天的假期雨中，我花了不少时间打扫卫生，移走占据了的植物，挑出所有的摆设，并以新的方式把它们放回原处。当它终于开始变得非常漂亮时，我们出去买了一些新鱼，为整个项目画上了句号。在咨询了水族馆专家后，男孩们可以选择鱼种，然后我们坐在一起看鱼在鱼缸里游来游去，大哥哥和我坐了很久。平静的同时也很兴奋。能够与六岁的孩子长时间坐在一起，只是观看和聊天，没有电视或电脑游戏，是一种特权。当事情变得繁忙时，有些东西可以带入你的心里，并享受其中。我们开始数鱼。"我们有多少条吊带甲鱼？"我说。一个......两个......六个人。你算得真快，我的朋友。我是用数学方法做的。--你是什么意思？而三加三就是六。这比数一...二...三...快多了。四......像你一样。其他关于儿童、数学、水族馆、鱼的博客 LittleBarn Abbe是世界上最漂亮的男孩。一个有先天性心脏缺陷的战士。一个包袱里有染色体异常的心上人。以下是我从阿贝出生那天起的回忆：.....，如果你想从一开始就关注我，请向下滚动到博客底部--到2005年3月中旬。如果你愿意阅读今天的情况，请从顶部开始.....，像一个普通的博客。关于一个不寻常的人。要想了解阿贝和这个博客的全貌，最好从头开始阅读所有内容，但这对大家的要求有点高。这里有50个链接，总结了一下。故事开始于2005年3月中旬阿贝出生时。很快就发现，他的心是错的。故事继续讲述了第一次住院时的情况。喂养、不同的专家、手术和在IVA中的时间。 有一篇文章揭示了为什么这个博客叫Heja Abbe。最终发现，这种心脏缺陷是由一个叫做22q11的染色体错误引起的。手术后几周，阿贝病倒了。还发现他缺少一个肾，我们开始明白，生活已经改变。不久之后，又一次到了做心脏手术的时候。我们发现过敏和饮食困难，并想知道还可能有什么问题。阿贝接受检查、调查，并折断了手臂。我们遇到了不愉快的预感，但就像来自上天的礼物，事情的发展是最好的。阿贝有很多医生。但仍然如此。第三次手术即将来临。在IVA之后，已经有了很大的不同。阿贝恢复得很快，但我们很累。离下一次手术可能还有一段时间，但阿贝有点住院了。2007年10月和11月，最后一次行动的所有职位都可以得到。我发现博客可以发挥作用，除了阿贝在医院里的许多夸夸其谈之外，博客里还有他和他哥哥的滑稽动作、想法和思索。还有偶尔的爱的宣言。欢迎来到Heja Abbe。</w:t>
      </w:r>
    </w:p>
    <w:p>
      <w:r>
        <w:rPr>
          <w:b/>
          <w:color w:val="FF0000"/>
        </w:rPr>
        <w:t xml:space="preserve">id 208</w:t>
      </w:r>
    </w:p>
    <w:p>
      <w:r>
        <w:rPr>
          <w:b w:val="0"/>
        </w:rPr>
        <w:t xml:space="preserve">- 总长度:8,013毫米 - 车辆总重:1,800公斤 - 总宽度:2,500毫米 - 可睡成人:4 - 可睡儿童:0 - 轴数1 - 轮胎尺寸195 R 14 C - 总长度8,013毫米 - 车身长度6,843毫米 - 总宽度/内宽度2,500/2,367毫米 - 总高度/内屋顶高度2。649 / 1.950 mm - 最大总重量1.800 kg - 使用重量1.589 kg - 载重量211 kg - 技术上可将载重量增加到总重量2.000 kg - 最大总重量增加后的载重量397 kg - 技术上可将载重量降低到总重量1.750公斤 - 上部结构厚度（地板/天花板/墙壁）39/31/31毫米 - A尺寸9.930毫米 - 床位数（成人/儿童）4 - 床尺寸，法式床（长x宽）1.965 x 1.570 / 1.245毫米 - 床尺寸，将座位区转换为床（长x宽）2.233 x 2.040 / 1.635毫米 - 12V套件前部，中部 - 车顶安装的空调后部 - 淡水箱的位置，可选择城市用水后部，右侧 - 外部LPG插座后部，右侧 - 230和电视/卫星天线插座后部，右侧注意：请注意，以下设备图片可能包含其他型号系列和模型的装饰品和家具装饰。智能家居HOBBY CONNECT，通过TFT控制面板和蓝牙与应用程序控制内部技术 通过HOBBYCONNECT，您可以访问所有最重要的电子设备和移动房屋内及周围的功能。通过车内的TFT控制面板和蓝牙与现代HobbyConnect应用程序相结合进行操作。从你的智能手机或平板电脑轻松控制内部技术。例如，保存灯光设置，检查电池状态或油箱液位，启动空调或加热系统--使用移动设备上易于理解的符号，简单方便。亮点 - HOBBYCONNECT是标准配置（针对瑞典市场） - HOBBYCONNECT中免费包含蓝牙控制 - HOBBYCONNECT应用程序对所有Hobby客户都是免费的，可在Google Play Store和App Store下载 底盘/安全稳定器离合器KNOTT 安全至上：Hobby中包含来自KNOTT的安全离合器，具有轨道稳定和方便的单手操作。带有自动刹车调整功能的复活节制动器 KNOTT ANS KNOTT-ANS自动刹车调整功能可确保所有车轮的最佳制动力分布。在非常关键的交通情况下，这是一个至关重要的安全问题。行李箱 宽敞的角落底柜 时尚而实用：引擎盖保持上升状态，使LPG行李箱的装卸更容易。这也使得清洗大篷车的前面更加容易。锁定系统，一把钥匙搞定一切 一把钥匙搞定一切。入口门、LPG后备箱、服务舱门、行李箱盖和厕所水箱盖。 第三制动灯集成 大量的照明装置，主要是采用LED技术，可靠地确保没有人错过你的房车。车灯与车身和谐地结合在一起，加强了设计。整齐划一的第三个刹车灯为它赢得了额外的分数!大量的照明装置，主要是采用LED技术，可靠地确保没有人错过你的大篷车。车灯与车身和谐地结合在一起，加强了设计。整齐划一的第三个刹车灯为它加分！这也是它的特点。强化的支撑腿 支撑轮上的垂直负载指示器 完全控制：球压</w:t>
      </w:r>
    </w:p>
    <w:p>
      <w:r>
        <w:rPr>
          <w:b/>
          <w:color w:val="FF0000"/>
        </w:rPr>
        <w:t xml:space="preserve">id 209</w:t>
      </w:r>
    </w:p>
    <w:p>
      <w:r>
        <w:rPr>
          <w:b w:val="0"/>
        </w:rPr>
        <w:t xml:space="preserve">贝勒罗丰是希腊神话中的一位英雄。贝勒罗丰是消灭野兽的英雄的心理形象，无论是作为惩罚还是作为审判。贝勒罗丰是科林斯国王格劳库斯的儿子。当他在蒂林斯与普罗伊特斯国王住在一起时，他的妻子安泰亚猛地爱上了这个英俊的青年。然而，贝勒罗丰拒绝回应她的爱，这导致她决定摆脱他。她去找她的丈夫，指责贝勒罗丰提出了她可耻的建议。国王然后把他送到他的岳父，利西亚的伊奥贝茨国王那里，后者派贝勒罗丰去对付喷火兽奇迈拉，他也在众神的帮助下打败了奇迈拉--根据后来的传说，他是在雅典娜女神的帮助下捕获的飞马珀加索斯的帮助。当贝勒罗丰完成这一英雄事迹后返回时，伊奥贝茨试图通过其他任务杀死他。在成功地与利西亚的民族敌人索利米人和好战的亚马逊人作战后，也成功地通过了为他设下的埋伏，伊奥贝特斯明白贝勒罗丰是被安提亚无辜指控的，他受到了诸神的保护。国王把自己的女儿送给他作为补偿，并让他成为王位继承人。然而，最后，贝勒罗丰对他的好运幸灾乐祸，声称他比人更优越，与众神平等。他兴致勃勃地骑上他的飞马飞马，飞向众神的居所。但宙斯看到他在天空中越升越高，于是向他投掷了他的闪电。贝勒罗丰被闪电击中，从马背上摔下来，惨遭灭顶之灾。但珀加索斯继续向奥林匹斯山进发，此后再也没有出现过。</w:t>
      </w:r>
    </w:p>
    <w:p>
      <w:r>
        <w:rPr>
          <w:b/>
          <w:color w:val="FF0000"/>
        </w:rPr>
        <w:t xml:space="preserve">id 210</w:t>
      </w:r>
    </w:p>
    <w:p>
      <w:r>
        <w:rPr>
          <w:b w:val="0"/>
        </w:rPr>
        <w:t xml:space="preserve">认识到了吗？一个中右翼政府自投罗网，产生了一个激进的左翼政府。在这里，和在那里一样，资产阶级政治家们选择通过冻结反移民党来推开他们的选民。"执政的新民主党花费了大量的政治资本，试图抵御金色黎明的挑战，它与金色黎明争夺希腊爱国者的投票。他们失败了，因为他们（就像美国的共和党人）并没有真正认真对待阻止移民的问题。因此，在2013年，当金色黎明接近10%时，政府采取了非常规措施，将该党打造成 "犯罪组织"，并监禁其领导人。SYRIZA现在将推动其计划，解除警察和军队的武装，给予移民公民权和投票权，在雅典建造清真寺，当然还有更严厉的打击 "仇外心理 "和 "种族主义"（包括思想犯罪）的法律。但这一议程在希腊没有得到太多的讨论，因为所有选举前的辩论都集中在经济问题上"。SYRIZA现象 5条评论 "在120多万人失业的情况下，Syriza想通过提高最低工资来提高雇佣成本，即公开失业率为26%。当然，这些数字不包括已经放弃工作想法的人，再加上45%的社会保障缴款，表明要与年轻人和低技能的人签订合同将是非常残酷的困难。该计划可能是为了吸收20万个新的公共部门工作的就业影响。此外，通过将该国剩余的高收入者的边际税率提高到75%，对跨国公司征收更多的税，以及将银行和其他 "战略部门 "国有化，将加速资本外逃。西里扎似乎愿意削减的唯一业务预算项目--军队，随着动乱的进一步加剧，可能会在街头和广场上需要"。http://www.mises.se/2015/01/26/upp-till-bevis-syriza/ "Stefan Löfven的搭档Jonas Sjöstedt赞扬了Syriza。所谓经过改革的瑞典共产党领导人最近几天一直在希腊当地支持粗俗的民粹主义极左翼政党参加选举。也许社会民主党认为这并不特别引人注目，因为马格达莱纳-安德森在昨天的议程中听起来非常支持Syriza。另一方面，联盟党通过多党制增加了约纳斯-斯约斯特德对瑞典预算过程的影响，但却很难加强他们对选民的信心"。http://fnordspotting.blogspot.se/2015/01/vansterpartiet-hyllar-den-raa-populismen.html DÖ=12月协议 希腊的问题是，它缺乏大型出口产业，不是一个主要的工业国家。它既没有矿石、森林，也没有太多的自然资源，它严重依赖农业和旅游业，自2008年金融危机以来，这两个行业都受到了严重的影响。希腊人一直过着入不敷出的生活，靠贷款度日，还被骗走了欧元，欧元给国库带来了数十亿的资金，却被政客们挥霍在社会改革上。希腊剩下的唯一事情就是收回其唐老鸭货币，以便通过贬值来调整货币的价值。对于默克尔和其他希望欧盟从危机中自救的人来说，一个可怕的问题是，如果Syriza的经济政策取得成功，那么默克尔夫人就会显得是一个坚持以紧缩政策作为唯一解决方案的混蛋活着的人将看到一切如何发展......本尼 今天的世界是如此极其复杂</w:t>
      </w:r>
    </w:p>
    <w:p>
      <w:r>
        <w:rPr>
          <w:b/>
          <w:color w:val="FF0000"/>
        </w:rPr>
        <w:t xml:space="preserve">id 211</w:t>
      </w:r>
    </w:p>
    <w:p>
      <w:r>
        <w:rPr>
          <w:b w:val="0"/>
        </w:rPr>
        <w:t xml:space="preserve">3月10日，瑞典民主党将来到马尔默，假装他们可以解决马尔默的问题，但像往常一样，他们只会煽动反对移民和穆斯林。这一次，SD还将带来他们的议员肯特-埃克洛特。在以前访问马尔默期间，埃克罗斯曾邀请艾伦-雷克参加一个反对 "伊斯兰化 "的研讨会。艾伦-雷克是种族主义流氓组织EDL的创始人，极右网站Avpixlat的资助者，也是欧洲 "反圣战 "运动中最重要的人物之一。SD-Malmö在他们的网站上写道，关于他们为什么要在马尔默举行反对 "暴力和犯罪 "的示威：--"我们城市的特点是令人震惊的阿拉伯化，以及社区和团结的减少。"这句话来自瑞典民主党在马尔默的市议员马格努斯-奥尔森。我们将而且必须再次走上街头，展示我们马尔默居民对他们的种族主义政党和所谓 "政治 "的看法。让我们在3月10日星期六12点在马尔默的Stortorget见面，并表明我们不容忍他们试图分裂应该团结的人们。</w:t>
      </w:r>
    </w:p>
    <w:p>
      <w:r>
        <w:rPr>
          <w:b/>
          <w:color w:val="FF0000"/>
        </w:rPr>
        <w:t xml:space="preserve">id 212</w:t>
      </w:r>
    </w:p>
    <w:p>
      <w:r>
        <w:rPr>
          <w:b w:val="0"/>
        </w:rPr>
        <w:t xml:space="preserve">享受阳光，但尽量减少风险家庭废水含有大量的细菌和营养物质，需要在排放到环境中之前进行处理。未经处理的废水会污染地下水、地表水、洗澡水和饮用水供应。根据《环境法》，所有的废水排放，无论是来自一栋房子还是来自整个城市，都被认为是有害环境的活动。这意味着，除其他事项外，废水的排放和处理或其他处理方式必须不会对人类健康或环境造成损害。如果一个污水处理厂没有连接到公共污水处理网络，则被认为是独立的。作为拥有独立下水道的物业的业主，根据《环境法》，你被视为经营者，因此有责任确保你的下水道正常运行，并在安装或修改现有下水道之前申请许可证（或通知），并确保下水道随后按照许可证的决定进行建设。个人污水处理系统的申请/通知 新安装或修改现有的个人污水处理系统与连接的厕所需要根据《环境法》获得许可。如果只有洗澡水、洗漱水或洗衣水要通过管道进入系统，必须向我们提交一份通知。每个市镇也可以规定没有厕所的设施需要许可证，常见的区域是水源保护区和转换区。 在奥洛夫斯特伦、卡尔斯港和索尔夫斯堡等市镇，我们是发放许可证的主管部门，因此您可以在这里提交申请或通知。你可以在这里找到申请/通知表格。要求 可以安装的污水处理系统的类型由各种因素决定，如土壤材料的细度、与地表水的距离或与需要保护的环境的距离。随着瑞典环境保护局新的《一般准则》NFS 2006:7的出台，对单个污水处理厂的处理方法发生了变化，即像以前那样提出功能要求而不是技术要求。功能要求意味着污水处理厂必须达到一定的处理水平，这在不同的技术中是不同的，并受周围地区的环境和/或健康保护利益的制约。为了适用《一般准则》，我们的联邦执行委员会已经通过了准则，你可以在这里找到。克鲁努贝里-布莱金格环境协会目前正在对建造个人污水处理厂的承包商进行认证。一旦认证完成，这里将提供更多关于经过培训的承包商的信息。关于各个污水处理厂的更多信息，可以在丹麦水务局的网站和《污水处理指南》的网站上找到，见右边的相关链接。Miljöförbundet Blekinge Väst | 294 80 Sölvesborg | 访问地址：Klostergatan 1 | 责任编辑：环境经理Jan Moberg电话：0456-81 60 00（Sölvesborg市政府的总机。电话时间：09.00-15.00） | 传真：0456-194 56 | 电子邮件：miljokontoret@miljovast.se</w:t>
      </w:r>
    </w:p>
    <w:p>
      <w:r>
        <w:rPr>
          <w:b/>
          <w:color w:val="FF0000"/>
        </w:rPr>
        <w:t xml:space="preserve">id 213</w:t>
      </w:r>
    </w:p>
    <w:p>
      <w:r>
        <w:rPr>
          <w:b w:val="0"/>
        </w:rPr>
        <w:t xml:space="preserve">那么我们要欢迎Pontus成为B2B销售代表和马尔默销售团队的新成员!庞图斯是一个来自希亚鲁普的23岁的精力充沛的年轻人，他有很多条线索。在其他方面，他对体育有着浓厚的兴趣，多年来，他在体育界担任过几个信任的职位，还担任过足球裁判员。- 庞特斯有一种饥饿感和意志，这将是我们的一笔巨大财富。我们热烈欢迎Pontus加入Öretel!Öretel的销售经理Mikael Lunga说。Pontus将于4月15日开始任职。</w:t>
      </w:r>
    </w:p>
    <w:p>
      <w:r>
        <w:rPr>
          <w:b/>
          <w:color w:val="FF0000"/>
        </w:rPr>
        <w:t xml:space="preserve">id 214</w:t>
      </w:r>
    </w:p>
    <w:p>
      <w:r>
        <w:rPr>
          <w:b w:val="0"/>
        </w:rPr>
        <w:t xml:space="preserve">赫恩胡特主义的早期历史 1415年，在布拉格工作的改革者扬-胡斯被传唤到康斯坦茨接受审讯，同年7月6日被处决。殉道者胡斯追求的是大约100年后马丁-路德所反对的许多问题，他批评了教皇的作用、牧师的行为、圣餐的观点和牧师的独身主义。1467年胡斯的追随者受到迫害，但在1467年成功地建立了自己的教会。他们由一些团体组成，最终在Unitas Fratrum（联合兄弟会）的名称下联合起来。由于他们的祖籍是摩拉维亚和波西米亚（今天的捷克共和国），所以他们也被称为波西米亚兄弟。后来从波希米亚兄弟会发展起来的教会被称为摩拉维亚教会（Moravia）。 1700年尼古拉斯-路德维希-冯-津岑多夫伯爵在德累斯顿出生。他的父亲在他出生后不久就去世了。津岑多夫出生在最高等级的贵族家庭，只有萨克森选帝侯的地位高于他。他很快就搬到了祖母家，祖母在她的庄园里把他养大，直到他10岁时去了寄宿学校。津岑多夫的教父是菲利普-雅各布-斯佩纳，校长是奥古斯特-赫尔曼-弗兰克。这使他很早就接触到了虔诚主义，并使他很早就对上帝产生了活生生的信仰。六岁时，他给上帝写信，把信折成飞机，然后扔掉，相信上帝在看信。1719年，津岑道夫开始了所有贵族在完成学业后的 "强制旅行"，这是在他们的事业起飞前就开始的。第一站是在杜塞尔多夫。在一个艺术馆里，他看到了一幅基督被钉在十字架上的图片，上面写着 "这是我为你们做的。你为我做了什么？"这幅画给津津乐道的印象很深，他决定用自己的钱来传播福音。他走遍了欧洲的许多城市，与皇室成员、公爵和其他欧洲精英成员会面。他在巴黎呆了6个月，在那里他与红衣主教德诺伊尔成了好朋友。 1721年，津岑多夫得到了父亲的遗产，并从他祖母那里买下了贝尔特斯多夫庄园，该庄园距离她自己的格罗申纳斯多夫庄园几英里，津岑多夫本人就是在那里长大的。1722年津岑多夫与埃德穆特-多萝西结婚。他们住在德累斯顿，兹本岑多夫在宫廷工作。他们在西边约10英里的贝尔特斯多夫（Berthelsdorf）的庄园里呆了一段时间，他们把那里翻修一新，作为夏季的家。Zinzendorf与波希米亚兄弟Christian David取得了联系，他问Zinzendorf是否可以在他的土地上为他的一些波希米亚同教提供住宿。津津乐道，但最终决定允许他们来。同年6月8日，在津岑多夫伯爵的土地上获得庇护的众多难民中的第一批抵达。一个村庄很快就发展起来，并被命名为Herrnhut，意思是 "在上帝的保护下"。 1724-1727年，村庄稳步发展，并传出消息，宗教异见者可以得到伯爵的庇护。结果，很快就有了各种不同观点和教会的人，而且来自欧洲许多不同的国家。 不仅是扬-胡斯和他的波希米亚兄弟的后裔。结果，开始时的喜悦和对彼此的极大关注很快就变成了冲突，并升级为完全的混乱。津岑道夫辞去了法院的职务，搬到了贝尔特斯多夫，以便在村子附近生活。1727年5月，该村的所有居民签署了一份关于他们应该如何生活和相互对待的协议。秩序开始恢复。1727年夏天，这个当时约有300名居民的村庄经历了一场变革。从最初的死敌，到现在的居民，都试图尽可能地相互帮助。结果，他们觉得已经准备好一起庆祝圣餐，这是他们以前因为所有的战斗而无法做到的。8月13日，村里的人或多或少都参加了贝尔特斯多夫的圣餐仪式。</w:t>
      </w:r>
    </w:p>
    <w:p>
      <w:r>
        <w:rPr>
          <w:b/>
          <w:color w:val="FF0000"/>
        </w:rPr>
        <w:t xml:space="preserve">id 215</w:t>
      </w:r>
    </w:p>
    <w:p>
      <w:r>
        <w:rPr>
          <w:b w:val="0"/>
        </w:rPr>
        <w:t xml:space="preserve">Feather Light Pj Pant - Calvin Klein - 酒红色 - 睡衣 - 内衣 - 女性 - Nelly.com 来自CALVIN KLEIN的针织睡衣裤。宽松的版型，前腰处有分层褶皱。锥型腿袖口。符合要求的弹性腰带。30度机洗。由93%莫代尔和7%弹性纤维制成。颜色：酒红色Calvin Klein是一个以内衣闻名于世的品牌，包括男性和女性的内衣。极简主义是Calvin Klein的关键词，自1968年品牌推出以来，他们一直专注于使他们的服装尽可能不费吹灰之力的优雅和时尚。当Calvin Klein创造了他们的第一个男士内衣系列时，它立即变得非常受欢迎，今天他们...一个广泛的内衣和四角裤系列。不久之后，这一成功被跟进，为女性提供了完整的泳装和内衣系列。今天，内裤、胸罩和泳装是大卖家。阅读更多 标准递送：购买超过100瑞典克朗的货物免运费，3-5个工作日内。快递：59克朗，1-3个工作日（62和82-98开头的邮编最长3天）。 快递到家：99克朗，1-2个工作日（斯德哥尔摩、哥德堡和马尔默），点击这里了解更多信息。 14天退货政策。点击这里了解更多关于换货和退货的信息。安全支付：可选择银行卡支付、直接支付、发票、账户/部分支付、贝宝或货到付款。Nelly.com - 最大的网上商店，为18至35岁的时尚和美容意识的家伙和女孩。Nelly.com每天都会从商店的850个不同品牌中的一些品牌中以优惠的价格和快速的交货方式激发出新闻。你会发现从国际知名的时装公司到Nelly自己的独特品牌（如Nly Trend和Nly Shoes）的一切。我们的一些其他品牌包括杰弗里-坎贝尔、匡威、埃利斯-瑞安、奇特的莫莉、普里姆博特、Hunkydory和廉价星期一。我们的类别包括鞋子、服装、连衣裙、派对礼服和更多。</w:t>
      </w:r>
    </w:p>
    <w:p>
      <w:r>
        <w:rPr>
          <w:b/>
          <w:color w:val="FF0000"/>
        </w:rPr>
        <w:t xml:space="preserve">id 216</w:t>
      </w:r>
    </w:p>
    <w:p>
      <w:r>
        <w:rPr>
          <w:b w:val="0"/>
        </w:rPr>
        <w:t xml:space="preserve">要想知道我们在哪里，什么时间，请看下面。 - Ekholmen Centrum：周五15-18点投递，暂时关闭。 - Vaccinova的大型疫苗接种诊所。Bielkegatan 4，每周二16.30-18.30/周五11-13，在马厩上方的楼层。新的疫苗接种/测试机会将很快在此页面列出 - Törngårdshuset/Svanenhuset。每隔一个星期六，甚至几周的10-12点，在一些药店和商店，你要在就诊前在收款台付款。在其他地方，你事后付款。请在来之前在网站上填写一份健康声明，这样会快一点。如果你是成年人，你将在上臂的外侧接受疫苗注射。过去，建议在60岁以上的成年人开始接种基本疫苗时，多接种一剂TBE。无论年龄大小，这也适用于因疾病而导致免疫系统受损的成年人。因此，新的建议是，如果你在开始接种基本疫苗时已经超过50岁，你应该在第2针之后的2个月接受额外的剂量。如果你在开始接种TBE疫苗时年龄小于50岁。你通常会在第一年接受两剂药物。剂量三是在第二年服用。打完第三剂后，你的保护期为三年，然后再打第四剂。为了保持保护，你需要。此后，建议你：开始接种TBE疫苗时，年龄至少在50岁以上。你通常在第一年会有三剂：（第二剂后2个月再加一剂）第四剂在5-12个月后服用。剂量四之后，你的保护期为三年。为了保持保护，你需要： - 此后，建议： - 每5年加注一次。以前，建议每隔三到五年补充一次。然而，所有经验表明，每五年补充一次就足够了。如果你在第一年没有得到补给，你可以在下一次服药的正常间隔期后至少两个月得到补给。如果你忘记了接种 如果你忘记了接种，而且时间超过了建议的时间，你不必从头再来。你将接受一个新的剂量，然后像往常一样按照疫苗接种时间表进行接种。怀孕和哺乳 所有经验表明，在怀孕和哺乳期间都可以接种疫苗。从一岁开始接种 一岁以上的儿童可以按照与成人相同的时间间隔接种TBE疫苗。一岁多的儿童通常在大腿外侧接受疫苗注射。如果孩子超过两岁，他或她将在上臂外侧接受注射。事后感觉如何 你可能会觉得被注射的地方有点红肿。几天内可能会感觉有点酸痛，但这是正常的。有些人还可能会感到头痛，并感到有些不适。有些人可能会感到全身不适、疲倦或肌肉和关节疼痛。有些人可能还会呕吐，但这种情况很少。儿童可能比成人更容易发烧。症状通常在几天内就会消失。</w:t>
      </w:r>
    </w:p>
    <w:p>
      <w:r>
        <w:rPr>
          <w:b/>
          <w:color w:val="FF0000"/>
        </w:rPr>
        <w:t xml:space="preserve">id 217</w:t>
      </w:r>
    </w:p>
    <w:p>
      <w:r>
        <w:rPr>
          <w:b w:val="0"/>
        </w:rPr>
        <w:t xml:space="preserve">车辆{名词}（也包括：装订器、运输工具、口罩、容器）你必须在将你的车辆带入瑞典后的一周内注册。车辆 "的同义词：© Folkets synonymlexikon Synlexfarkost - 车辆 - 运输工具 - 车子 - 运输工具 - 车辆 "车辆 "在英语中的用例 这些句子来自外部来源，可能并不准确。 bab.la不对其内容负责。在此阅读更多信息。然后我们有极限值，当涉及到汽车时，我们有更多的环境友好型车辆。这将意味着删除 "使用 "和 "车辆或 "等词。我们需要从建筑、车辆、冰箱等的效率入手。拥堵是由所有车辆造成的，首先是由基础设施不足造成的。我们经常谈论减少车辆的二氧化碳排放，特别是货车。这些车辆不应该提供给刚满十八岁的年轻人。数以千计的车辆因为没有用武之地而闲置。如果没有足够的基础设施，氢动力汽车仍将是罕见的，运输基础设施与车辆以及车辆之间的整合将更加完善。在状况不佳的车辆中，有很大一部分来自第三国。这一事实较少被公众注意到，因为大多数人不购买重型车辆。 (PT) 主席先生，我欢迎最近关于清洁和高效车辆的沟通。这些系统对于控制车辆在使用时的排放非常重要。否则，我们就不会有节能技术设备、房屋、汽车或车辆。即使是拥有欧盟颁发的登记号码的车辆也具有识别价值。振兴商用车市场的方法只有一个。我们必须找到最环保的技术来为车辆提供动力。第2002/51/EC号指令规定了此类车辆的排放标准。然而，我可以支持第109号修正案，它规定了50辆车的合理限制。行人和骑自行车的人对车辆毫无抵抗力，经常受到车辆的威胁。 fo`rdon {subst.}[vehicle, plural vehicle, best. plural vehicles] Orled: for--don-et- (not rail-bound) means of transport on the ground: vehicle driver; lorry; trailer; emergency vehicle; cars, buses and other vehicles; no vehicle can get through on the road Bet. nuance: in legal context such as of horse with rider Hist. : since 1794</w:t>
      </w:r>
    </w:p>
    <w:p>
      <w:r>
        <w:rPr>
          <w:b/>
          <w:color w:val="FF0000"/>
        </w:rPr>
        <w:t xml:space="preserve">id 218</w:t>
      </w:r>
    </w:p>
    <w:p>
      <w:r>
        <w:rPr>
          <w:b w:val="0"/>
        </w:rPr>
        <w:t xml:space="preserve">另一个CyborgManifesto利用了DH思想的精髓，即没有什么是像它看起来那样的，如果它是，你总是可以改变它。我在看网球，M在我们的新公寓里做饭。奶奶说这套房子比我们南边的老房子更正确一些。现在，瓦萨斯坦：为那些对南方来说太无聊，对Östermalm来说太穷的人而设。我们的邻居叫库尔特。是脂肪的快乐和非常、非常、手臂的疲劳。来喝杯咖啡，看看教堂的屋顶吧!哦，多好啊!如果可以的话，我可能会在六月底/六月初来，而你也在那里。或者8月底，如果一切顺利的话(也许？你怎么知道？)。 祝贺你们俩，别忘了发送你们的地址！我很想帮忙搬运，但有点远。方便的时候让我知道。听起来真不错...;o)</w:t>
      </w:r>
    </w:p>
    <w:p>
      <w:r>
        <w:rPr>
          <w:b/>
          <w:color w:val="FF0000"/>
        </w:rPr>
        <w:t xml:space="preserve">id 219</w:t>
      </w:r>
    </w:p>
    <w:p>
      <w:r>
        <w:rPr>
          <w:b w:val="0"/>
        </w:rPr>
        <w:t xml:space="preserve">媒体对Erik Enby博士的诽谤和侮辱 2005 - 2011 记者Patric Micu GT/Expressen与Vetenskap &amp; Folkbildnings 1998-2004的主席Dan Larhammar密切合作，成为推动力。7/12-05 在Expressen第一篇文章发表的同一天，VoF发起了一个关于Erik Enby的话题，他们称之为 "庸医"，并很快充满了贬低的评论。著名的猎巫人是Jesper Jerkert（2004-2008年VoF主席） 7/12-05 Siv Nyman的癌症案件在GT上的报道 Patrik Micu patrik.micu@gt.se LINK hEXPRocESSEN 7/12-05 GT和Expressen Dan Larhammar VoF："这是很不道德的"，"这是愤世嫉俗的" Patrik Micu 13/1-06 Jan Theorin关于女儿Charlotte的文章在GT/Expressen。"处方荨麻（！）抗癌--医生的建议是我女儿的死亡"，作者Patrik Micu "他们可以被判定为庸医。"网络版 GT/Expressen.se "我没有建议不做手术" Patrik Micu 14/1-06 "癌症医生逃过惩罚" 。6/4-06 Insider TV 3 22-23.10: "Den oseriösa läkarvården" with Robert Aschberg OBS!阿什伯格的女孩们带着隐藏的摄像机，两个 "间谍"，在2006年2月14日渗透到哥德堡的诊所，这导致了《内幕》节目的6/4。注意!埃里克-恩比在节目前后都没有被允许发言。9/4号节目的重播。注意!该节目本应在2007年7月19日播出，但由于某种原因被删除。也是 "广告 "网TV3 Insider - 剧集档案 - 第八季 "Den oseriösa läkarvården"。 6/4-06 GP "Göteborgsläkare säljer örter till cancersjuka" TT (Dan Larhammar uttalar sig i artikeln. ) 6/4-06 Bohusläningen "Läkare säljer örter till cancersjuka" TT (Dan Larhammar uttalar sig i artikel)) 6/4-06 Metro article "Bluffläkaren" 6/4-06 Expressens online edition "Här "botar" cancer med pepparrot" by Carl V Andersson carl.andersson@expressen.se 6/4-06 Aftonbladet online edition "Läkare lurar cancersjuka" by Jill Sjölund （Dan L.6/4-06 Aftonbladet online edition "Läkare säljer örter till cancersjuka" TT (Dan L. uttalar sig i artikeln. ) 6/4-06 Svt.se online edition - Nyheter: Sverige "Läkare säljer örter till cancersjuka" 6/4-06 Sveriges Radio http://www.sr.se - Privatläkare säljer örter till cancerpatienter 21/6-06 Norrköping Tidningar online edition "Varnad läkare can fortsätta" TT 21/6-06 Tidn.Ångermanland 在线版 "Varnad läkare kan fortsätta" TT 21/6-06 Uppsala Nya Tidning 在线版 "Varnad läkare kan fortsätta" TT 21/6-06 Västerbottens-Kuriren 在线版 "Varnad läkare kan fortsätta" TT OBS!2006年6月22日Socialstyrelsen关于撤销执照问题的动议 22/6-06 GP "Varnad läkare vägrar sluta" Hanna Nyberg, TT 22/6-06 Expressen.se 网络版 "Enby kan förlora sin legitimation" 22/6-06 Expressen.社会新闻》在线版 "Socialstyrelsen: Dra in Erik Enby's licence" 22/6-06 AB 在线版 "Han behandlar cancer med örter - Nu vill Socialstyrelsen stoppa läkaren", Malin Ekmark/TT 22/6-06 Stockholm City 在线版 "Läkare kan förlora legitimationen" TT 22/6-06 SvD 在线版 "Läkare kan förlora legitimationen" Göteborg TT 22/6-06 Sydsvenskan.癌症医生可能失去执照》在线版 TT 22/6-06 Östgöta Correspondenten 《癌症医生可能失去执照》在线版 Göteborg TT 22/6-06 Helsingborgs</w:t>
      </w:r>
    </w:p>
    <w:p>
      <w:r>
        <w:rPr>
          <w:b/>
          <w:color w:val="FF0000"/>
        </w:rPr>
        <w:t xml:space="preserve">id 220</w:t>
      </w:r>
    </w:p>
    <w:p>
      <w:r>
        <w:rPr>
          <w:b w:val="0"/>
        </w:rPr>
        <w:t xml:space="preserve">女人做饭》，《战争中的女人》杂志，英国，1942年当我读到斯蒂娜-比林1941年出版的《配给制时代的 "饮食建议"》时，我很庆幸自己生活在一个有更多选择的时代--尤其是在蔬菜方面。有很多 "有嚼头 "的食物、布丁、炖菜，而且在眼睛所及之处没有一个生蔬菜。我有点惊讶，几乎所有的面包食谱都用牛奶来涂抹面团。其中一些我想尝试一下--但要用水。斯蒂纳-比林斯是学校的烹饪老师，但我在谷歌上搜索她的名字时，却找不到任何一条信息。这本书是由玛根塔出版的，一个我从未听说过的出版商。也许这本书是由Kockums赞助的，当你打开它时，首先迎接你的是这一页Kockums的广告。有趣的是，如果不好吃，代用品似乎。我宁愿没有所谓的蛋糕的奶油，也不愿意使用这个配方 鲜奶油的代用品 4分升水45克面粉70克糖1茶匙柠檬精一半的水被煮沸。面粉与剩余的水一起搅拌出来，边搅拌边加入。将糖和柠檬精混合在一起，并将所有东西煮沸，同时大力搅拌。继续搅拌半小时或直到混合物类似于打发的奶油。黄油以类似的方式与牛奶和小麦粉一起涂抹--咖啡就在那里。现在我认为所有咖啡的味道都像瘟疫，所以我可能不会认为撒上饼干比不喝咖啡更糟糕。饺子 250克煮熟的压榨马铃薯2汤匙咖啡或水275克粗黑麦面粉压榨的马铃薯与少量咖啡或水混合，并加入足够的粗黑麦面粉以制成硬面团。面团被擀成窄长，被切成咖啡豆大小的小块。这些咖啡被烤得很焦黄，并被磨碎，用作滴漏咖啡。Karin on FOX8 February 2011 10:37Surrogate在各个方面都很奇怪。我有一个同事是素食主义者。她向我们展示了许多应该看起来像别的东西的产品。奶酪、培根、虾和许多其他东西。我没有这种冲动。ReplyRaderaem8 February 2011 13:40Karin,我想很多人宁愿没有很多东西也不愿意把自己放在代用品上--尽管我想很多时候人们在战争期间受够了配给，他们在纯粹的绝望中诉诸于最奇怪的菜肴。也许假装的肉对于那些想吃素的人是好的，但不能想象盘子里没有肉的东西。素食虾我从来没有听说过--也没有想去尝试。MargarethaSvaraRaderaJessica2011年2月8日15:07这很有创意，所有他们在战争期间发明的东西，使它看起来像打发奶油和咖啡。人们想浏览那本书，特别是在 "植物菜肴 "标签下。是煮熟的韭菜还是什么？回复：Raderaem2011年2月8日17:27Jessica,是的，但是当然要把韭菜煮熟。还有什么比细长的过熟的韭菜更无聊的吗--因为在那些日子里大多数东西都是过熟的。奇怪的是，人们没有更好地掌握如何烹饪蔬菜--毕竟，我们谈论的是二战，他们那时知道什么是维生素。但显然，它还没有传播到广泛的商店。我的父亲在战争期间是一个生食主义者，所以我知道有这样的东西。MargarethaSvaraRadera添加评论阅读全文。说我不是什么，也不是谁比较容易。--我不是我的职业--我不是我的收入--或者可能没有收入--我不是我的年龄--我不是我的疾病那么我是谁？</w:t>
      </w:r>
    </w:p>
    <w:p>
      <w:r>
        <w:rPr>
          <w:b/>
          <w:color w:val="FF0000"/>
        </w:rPr>
        <w:t xml:space="preserve">id 221</w:t>
      </w:r>
    </w:p>
    <w:p>
      <w:r>
        <w:rPr>
          <w:b w:val="0"/>
        </w:rPr>
        <w:t xml:space="preserve">米兰设计周--Lambrata 在米兰家具展的第一天，我们还没来得及进入20号馆，Trendgruppen的Stefan Nilsson就抓住我们说："来吧，我们去喝杯咖啡，姑娘们......我会告诉你们所有的好东西"。除其他事项外，斯特凡还谈到了兰布拉塔区。它有最好和最创新的设计。而我们后来才知道，夏洛特和我，它实际上真的很好。令人激动和富有创造性，在某些情况下相当具有艺术性。就个人而言，我特别喜欢工业灰泥和所有的木材。我必须说，精彩的灯具!太有创意了!抱抱 这两个凳子太棒了，请问我在哪里可以找到这些？Chizwa，这些凳子都是在一个有很多新设计和设计学校的展览上展出的，这些产品很多可能还没有生产。这是在 "耶路撒冷贝萨勒艺术与设计学院 "的展示厅。</w:t>
      </w:r>
    </w:p>
    <w:p>
      <w:r>
        <w:rPr>
          <w:b/>
          <w:color w:val="FF0000"/>
        </w:rPr>
        <w:t xml:space="preserve">id 222</w:t>
      </w:r>
    </w:p>
    <w:p>
      <w:r>
        <w:rPr>
          <w:b w:val="0"/>
        </w:rPr>
        <w:t xml:space="preserve">_______MÅRTENSSON: FRA: 大哥必须遵守法律，小弟也要遵守 我对我们如何塑造我们的世界和我们的存在的意见和反思，无论是大的还是小的，远的还是近的 FRA: 大哥必须遵守法律，小弟也要遵守 几年前，关于FRA法律的辩论一浪高过一浪。它涉及隐私的重要问题，以及老大哥到底需要了解多少守法的 "正常 "瑞典人的情况。在监控方面达成了政治妥协。通过了一项法律。许多人批评大哥在每个人的客厅里迈出了太大的一步。在没有相关批评和合理质疑的情况下，该法律被推进了。现在事实证明，FRA并没有遵守法律，链接，链接。应该为FRA的活动设定限制的法律，链接，链接。如果是个人做了FRA现在的违法行为，这个人就会面临严重的处罚。现在是老大哥自己在违反他的法律。因此，违法者不会受到任何影响。对法治的信心是建立在当局不越过法律形成的栅栏的基础上的。 FRA的行为是严重的，但不幸的是并不出乎意料。其效果实际上是为社会中的无政府主义气氛创造基础。它非但没有稳定，反而造成了灾难。如果社会本身不遵守其法律，公民为什么要遵守？至于关于FRA限制的政治协议，温和派和社会民主党现在想携手打破它，链接，链接。大哥会对普通人了解得更多。人们不禁要问，这样做有什么好处。在客厅里得到更多的大佬，将是在政治面前的又一次信誉的破坏。Stefan Mårtensson 一把锐化问题的匕首 早上好，Bloggen.我的意思是，博客的观点是好的，但在这种情况下有点夸张。在我看来，指责社会或老大哥是有点平淡。事实是，这些 "机构 "是由个人组成的。正是因为他们是我们国家的立法者，所以应该被追究责任的人。大城市和社会不能被追究责任，但议会和政府的每一个成员都能被追究责任，而那些经常遵循权力而不是法治的个人为什么不能呢？一个已经变得越来越腐败的法律社会。RegardsJan Solk</w:t>
      </w:r>
    </w:p>
    <w:p>
      <w:r>
        <w:rPr>
          <w:b/>
          <w:color w:val="FF0000"/>
        </w:rPr>
        <w:t xml:space="preserve">id 223</w:t>
      </w:r>
    </w:p>
    <w:p>
      <w:r>
        <w:rPr>
          <w:b w:val="0"/>
        </w:rPr>
        <w:t xml:space="preserve">这是 "人民反化石气 "组织撰写的文字，发表于2020年9月，即行动一年之后。从心底里感谢《化石气体陷阱》的所有斗争，感谢你让我们借用你的平台发表我们对气候运动的问候。问候也是一种知识的转移，一种经验的收集，希望能帮助别人避免重新发明车轮（就像我们自己从别人的经验中受益一样）。也就是说，我们从 "人民反对化石气 "中得到的教训并不是要完全照搬，而是我们想与他人分享的教训的集合。2019年9月8日，瑞典有史以来最大规模的公民不服从气候行动--"人民反对化石燃料 "发生了。这次行动包括封锁哥德堡的能源港口，以反对计划中的化石气体进口，将许多不同的团体聚集在一起，显示了我们可以共同实现的目标。同年秋天，在行动一个月后，进口码头被政府拒绝许可。这次行动，以及我们为气候正义而进行的联合斗争，在瑞典和国际上都得到了很多媒体的报道。你可以在这里阅读更多关于胜利的信息。现在 "人民反化石气 "会怎么样？人民反对化石气是一个存在于2019年的协会。共同创建该行动的数百人都以不同的方式继续参与，现在他们分散在我们的气候正义运动中。我们一起回忆 "人民反对化石燃料"，以及为气候带来具体变化的感觉。由于 "人民反对化石燃料 "不再存在（除了在我们心中），而且我们已经把剩下的钱捐给了世界各地的各种气候正义运动，所以也没有留下任何网站。因此，我们要留下这段文字。请随时保存它!这只是一个开始，随后的奖项给瑞典日益增长的气候运动带来了灵感和动力。这个知识库是为了启发和帮助活动家的工作。当然有很多方法，这就是 "人民反对化石燃料 "背后的团体所做的事情。我们从一些关于人民反对化石燃料的战略和协调的信息点开始。然后，我们再来看看每个工作组的工作。每组的详细程度取决于时间和信息的敏感性。我们不能也不想在这里写下所有内容。人民反对化石能源背后的策略 目的和目标 在人民反对化石能源成为大规模行动，或者得到它的名字之前，行动背后有三个目标：（1）向政府表明，我们不接受化石能源终端获得许可，也不接受在哥德堡或其他地方建设，（2）加强整个气候运动现在存在的势头，（3）破坏化石能源行业的活动。随着行动的形成，更具体地指导我们工作的两个目标是。破坏正在进行的化石气基础设施的扩张，使瑞典能够大规模进口化石气。并恢复对化石气体仍然过于沉默的辩论。人民反化石气行动的时机是在之前就同一问题的行动和升级之后，作为正在进行的地方斗争的一部分（在此之前主要由化石气公司与其他组织和团体联合领导）。当地活动家知道，决定很可能在夏天或夏天过后不久就会出现。在评估了我们在运动中的能力（我们有多少时间和其他资源）后，我们得出结论，大规模行动是一种可能的前进方式，是有效升级抵抗的方式，也是我们认为及时的策略。人民反对化石气工作组是由数百人在业余时间以各种方式帮助完成的。这项工作由各工作组协调进行。每个工作组有1-2名主持人，即负责监督工作和召集的人。我们建议未来有类似结构的行动规划者，每个小组有两个主持人，当人们因为健康原因需要退后一步时，这被证明是非常宝贵的。我们有八个工作小组。行动规划。这个小组根据我们的目标、我们的资源来决定行动应该是什么样子的。</w:t>
      </w:r>
    </w:p>
    <w:p>
      <w:r>
        <w:rPr>
          <w:b/>
          <w:color w:val="FF0000"/>
        </w:rPr>
        <w:t xml:space="preserve">id 224</w:t>
      </w:r>
    </w:p>
    <w:p>
      <w:r>
        <w:rPr>
          <w:b w:val="0"/>
        </w:rPr>
        <w:t xml:space="preserve">警告，帖子很长大家好!很抱歉我没有回来写一篇延续上一篇的文章，就在挪威发生悲剧的时候发表一篇高度幽默的文章并不合适，所以我在上周末取消了这些计划（但把大量的文字留到以后的文章中），而是想在关注广播中的事件的同时组装一些宜家的架子。我以前写过关于宜家的文章（《宜家的欲望之旅》），我似乎记得，正如你所知，是作家兼医生理查德-福克斯意识到："生活就像从宜家拼装一件家具：你很难理解它的意义，你无法让这些碎片拼在一起，总是缺少一些必要的部分，而最终的结果完全不是你所希望的那样"。然而，当我组装一些比利书柜时，没有任何碎片丢失，刨花板也没有碎裂，最终的结果就是它应该是的--为我过去几年从网上打印下来的混合性别的废话提供更多的存储空间，取代了我的数学书和七年来从网上收集的研究文章，而我真的应该写博客的东西。研究文章的内容，也就是。例如，每个人都应该知道，There是一个正的测试函数，并表示Lebesgua措施。但你根本不关心这些，更不用说我可以在SVD Brännpunkt上得到它，尽管那个测试功能可以测试一般的教育水平，比SVT上的 "谁最了解 "问答节目有效得多。 一万克朗的问题本来是在我的博士论文的证明中发展这个问题并引导Lemma 8，这里的第31页（或这里的Math Research letters），但没人为此给我一万克朗，这说明衰落到了什么程度。具体进展如何，我已经在之前的公式中做了总结，我将很快更新并在博客上发表，如果可能的话，也会在SVD Brännpunkt或DN Debatt上发表，如果他们包含了latex文件的话。 总之，对于今天因为我在Corren的采访而增加的新读者，如果我能够停止写作的话，希望能够很快得到答案，我的博客是从我写两篇发表在SVD Brännpunkt（性别科学家迷惑儿童和科学委员会的性别小号）的文章开始。无论如何，在博客上谈论数学而不是性别和精神错乱是有好处的，尤其是因为在其他情况下，概括被认为是消极的，而在数学中，这实际上是允许的和可取的，而且在数学中，人们也可以概括而不急于下结论。事实上，如果把自己的结果概括为涵盖尽可能多的案例，就不必单独处理所有的特殊案例、例外案例和心理案例。这可以节省大量的时间。我看到上个星期有几百人通过谷歌搜索相关的文化马克思主义这个词来到了我的博客。这很有意思，因为在我的记忆中，我只在一篇文章中提到过它，即在我的7.5学分掌握课程的课程大纲的第二模块中，我希望你们都参加了这个课程。性别黑手党还开设了统治技术课程，但这些课程缺乏明显的课程大纲，具有讽刺意味的是，这可以被看作是统治技术三的实践："隐瞒信息"。性别黑手党还经常采用 "隐匿 "的统治技术，即 "通过忽视对手而使其沉默或边缘化"（资料来源）。一个例子是，当我要在哲学室辩论性别定型观念时（在这里或这里听），他们无法为蒂纳-罗森伯格争取到任何工作时间，这导致我成为演播室里唯一的女性，有三位男性教授和一位男性主持人以及一位男性音响师。它应该是性别平等的，还是有人应该在节目前就解构自己的性别？然而，我 "带头"，牺牲了项目中所有男人的利益，做了大部分的谈话，因为我有</w:t>
      </w:r>
    </w:p>
    <w:p>
      <w:r>
        <w:rPr>
          <w:b/>
          <w:color w:val="FF0000"/>
        </w:rPr>
        <w:t xml:space="preserve">id 225</w:t>
      </w:r>
    </w:p>
    <w:p>
      <w:r>
        <w:rPr>
          <w:b w:val="0"/>
        </w:rPr>
        <w:t xml:space="preserve">雇主应如何遵守新的工作环境法规 邮件 1月，雇主们收到了一封来自瑞典工作环境管理局的信息函，内容是关于2016年3月31日生效的新法规。照片: Jörgen Appelgren Åsa Brunzell，阿斯利康生产运营部的人力资源经理，一直在跟踪新的法规。1月，瑞典工作环境管理局可以找到地址的所有雇主都收到了一封关于新工作环境法规的信息函。"我们正在为自己做准备。阿斯利康在瑞典的生产运营部门的人力资源经理Åsa Brunzell说："我们已经对情况进行了分析，看看我们如何遵守新的要求。组织和社会工作环境，Afs 2015:4，于3月31日生效。 工程职业的姐妹杂志Arbetarskydd已经与几个雇主谈过他们如何准备。制药公司Astra Zeneca非常了解新法规。"在大多数情况下，我们已经有了既定的工作方式，我们可以在此基础上进行跟进，"人力资源经理Åsa Brunzell说。她列举了员工和经理之间的定期讨论、风险分析、每年两次的员工调查、工作描述、培训、每项业务内的明确目标，以及每个人的目标和发展计划。- 我们当然会确保我们符合要求，"她说。瑞典NCC建筑公司的工作环境负责人Lars-Gunnar Larsson说，他们也在分析3月31日之前的情况。他也说，看起来他们已经在遵守新规则了。阅读更多：新的法律给雇主带来了更大的压力 卡琳-斯坦斯特伦全面负责宜家的健康和安全问题，包括20家百货商店。她不熟悉这封信，但知道瑞典工作环境管理局的一个小组正在准备一份关于如何解释新法规的出版物。"现在我们正在等待瑞典工作环境管理局的更多信息。总的来说，我们正在与我们的雇主组织Svensk Handel就这些问题进行非常密切的合作。她说："我非常确信，宜家非常重视工作环境问题。在Spiralspecialisten，一家拥有约40名员工的小公司，人力资源经理Marie Höglund熟悉这封信："我们知道新规则，也从我们的雇主组织Teknikföretagen收到了信息。此外，我们还得到了职业健康服务的帮助。Marie Höglund说，我们把这封信当作一个小小的提醒。瑞典工作环境管理局的沟通官员Christer Fernström说，这封信息函已经发给了大约394 000名雇主。然而，该局没有所有雇主的名单，但通过其通信机构购买了一份雇主地址登记册。人们对这封信有什么反应？- 我们注意到，从我们的网站上下载法规的次数明显增加，而且人们对我们在全国各地举行的信息会议产生了浓厚的兴趣，Christer Fernström回答说。该信息函附有一本小册子，其中提出了各种问题，并由瑞典工作环境管理局进行了解答。它解释说： - 组织工作环境是指工作的条件和先决条件，如管理和控制、沟通、参与、回旋余地、任务分配、要求、资源和责任。- 社会工作环境是指工作的条件和先决条件，如社会交往、合作以及来自上级和同事的支持。该手册还指出，瑞典工作环境管理局正在制定一份指南，应该在春季完成。以下是新条例中的6个重要的关键术语 1.工作的要求--这可以是工作量、难度、时间限制、身体和社会条件。 2.虐待性待遇--这是以虐待的方式针对一名或多名工人的行为，可能导致健康不良或受害者被排除在工作场所社区之外。不健康的工作量 - 这是指工作的要求超过了资源的暂时性。如果情况持续时间长，而且没有足够的机会恢复，就会变得不健康。</w:t>
      </w:r>
    </w:p>
    <w:p>
      <w:r>
        <w:rPr>
          <w:b/>
          <w:color w:val="FF0000"/>
        </w:rPr>
        <w:t xml:space="preserve">id 226</w:t>
      </w:r>
    </w:p>
    <w:p>
      <w:r>
        <w:rPr>
          <w:b w:val="0"/>
        </w:rPr>
        <w:t xml:space="preserve">学位论文在DiVA中显示。Alumni 请注意，目前显示的日历是过滤的，但日历订阅将是不过滤的。按照以下说明在Windows的Outlook中添加订阅： - 复制日历链接 - 进入Outlook的日历视图。- 右键点击 "我的日历"（或 "其他日历"），选择 "添加日历"，选择 "来自互联网"。在其他日历应用程序中，复制该链接并以那里使用的方式添加它。-17.00 林奈花园的季节开始 2021 欢迎来到林奈花园，欣赏开花的球茎和春天的绿树。参观卡尔-林奈的教授住宅，欣赏美丽的手绘挂毯和林奈家族的个人物品。周二至周日11-17日开放，从5月1日开始。 -17.00 林奈的季节开始 2021年林奈-哈马比在5月1日开放季节。欢迎来到林奈的小树林，在春天的高峰期。参加住宅参观或在公园和文化保护区散步。 -17.00 哈马比日 沿着文化小径和公园遇见春天。加入我们的行列，参观农民的工作，并围绕美丽的春季球茎。林奈的哈马比 -17.00 以18世纪为主题的参观日 庆祝林奈的生日，在林奈的花园里有导览。了解更多关于18世纪的生活、林奈的花卉年鉴和地中海地区的植物。植物学日的庆祝活动包括各种类型的活动。来和我们一起庆祝吧!注意!可能会有变化。详情请见网站。</w:t>
      </w:r>
    </w:p>
    <w:p>
      <w:r>
        <w:rPr>
          <w:b/>
          <w:color w:val="FF0000"/>
        </w:rPr>
        <w:t xml:space="preserve">id 227</w:t>
      </w:r>
    </w:p>
    <w:p>
      <w:r>
        <w:rPr>
          <w:b w:val="0"/>
        </w:rPr>
        <w:t xml:space="preserve">不幸的是，这意味着我们失去了Grant Goleash的精彩着色，这实际上进一步提升了这个系列。就看最新一期的一个例子（还有其他的情况，它的颜色很精彩）：现在X9都是黑白的，所以彩色的选项是不可能的（但请告诉我，如果你喜欢这样的话）。然而，从发给我们的电子邮件流中，我们得到的印象是，有些人对里索的原作真正被允许出现感到高兴，而另一些人则不那么高兴。因此，我们认为可能需要做一个小调查。请留言说明你喜欢什么颜色，灰色、中灰、浅灰和黑白。谢谢!/Editors PS. 点击图片可以看到更大一点的图片。对博文本身的评论可以通过点击下一篇文章前底部写有评论的地方来留下。更新：我们把这个帖子移到了前面，这样它就在摘要的前面，尽管它最初是先发布的。只是为了不让它在帖子中被错过。灰色：中灰：浅灰：只有里索的原作：要么是里索的黑白画作，要么是彩色画作。没有两者之间的关系。:)ReplyRadera 黑白和灰度给了这个系列不同的特征，我个人认为Risso的原作更适合《100颗子弹》的内容和感觉。也就是说，中灰版本的效果也很好，但我认为很难在屏幕和印刷品之间进行比较。ReplyRadera 我读过这套书的彩色版本，但对它的黑白版本的好看程度感到惊喜。就我而言，我希望将来也能看到它的黑白版本。 法国专辑系列在灰度下效果很好） ReplyRadera Hi ReplyRadera 我认为《100颗子弹》是一部混乱的作品，动作生硬，面部表情的大图像在我看来画得很差，还有脏话。像这样的漫画不属于X9特工。谢天谢地，我知道莫迪提和普通特工的漫画。如果这个系列要继续下去的话，我很后悔我接受了一个订阅O想结束它!问候B匿名者：ReplyRadera现在你在X9中得到了比100颗子弹多得多的谦虚。我的意思是，你以前从未得到过质量更好、翻译更忠实于原作的《谦虚》。反正不是用英语。就个人而言，我认为《100颗子弹》是一个很酷的系列。我特别喜欢这种语言，它尖锐得令人发指。但这本书是在《谦虚》之后45年写的，显然从那时起语言已经发生了很大的变化。今天，它更粗糙，更粗糙。因此，也许《100颗子弹》不是为X9准备的。 也许会创办一本现代漫画的新杂志；这还有待观察。但我们想用一个新的元素来测试。并将继续这样做。主要是我喜欢独立的剧集/有100颗子弹的剧集，当更大的故事，即与信托公司、一分钟人等的故事对整个弧线没有很大的重要性时，即当格雷夫只是把子弹给一个随机的人，你可以看到他/她选择用他/她的新 "资源 "做什么。这些是我的最爱。他们是如此...出乎意料，也很人性化。但别担心，谦虚将是最重要的。而在下一期，例如，有一个新绘制的科里根冒险，我们将作为第二系列进行。所以它不会只是100颗子弹。我们不希望失去你这个订户。但请随时保持评论!也感谢你们所有人!看来里索的原作只有黑白两色，是那些参与的人所希望的。那么我们当然会继续跟着它跑。但我们想检查一下。但是，正如我所说的那样，继续发表评论吧!我不喜欢《100子弹》，而更喜欢旧的好东西，可以补充说，当更多的谦逊消失了，所以续订的时候就没有更新了。如果有变化，我当然会重新考虑这个决定。ReplyRadera 正如你可能发现的那样，Modesty现在回来了。ReplyRadera 所以也许是时候重新考虑一下了!求你了!/</w:t>
      </w:r>
    </w:p>
    <w:p>
      <w:r>
        <w:rPr>
          <w:b/>
          <w:color w:val="FF0000"/>
        </w:rPr>
        <w:t xml:space="preserve">id 228</w:t>
      </w:r>
    </w:p>
    <w:p>
      <w:r>
        <w:rPr>
          <w:b w:val="0"/>
        </w:rPr>
        <w:t xml:space="preserve">在这里，你可以找到我们开展的不同项目的图片。从小型装修、油漆、贴墙纸到改建、加建和新建，无所不包。如果没有你正在计划的类似项目的图片，没有问题，因为我们总是为新的活动做好准备，并乐意帮助你完成从计划到执行的所有工作。外墙翻新，油漆，窗户翻新 - 外墙翻新，更换坏的外墙板和窗户翻新，用亚麻籽油漆为尼科平的一栋非常漂亮的房子刷漆。 翻新，油漆，油漆和地板 - 联排别墅的全面翻新，拆除，抹灰，油漆，更换门，楼梯翻新，地板铺设。厨房翻新、浴室翻新 - 梯田住宅全面翻新、拆除、抹灰、油漆、更换门、楼梯翻新、地板铺设、厨房翻新、浴室翻新 - 新建客厅的地板铺设、抹灰和油漆以及安装模子 - 壁纸、油漆和地板铺设以及安装模子 - 公寓的全面翻新。地板铺设、抹灰、油漆和瓷砖铺设 - 公寓翻新 - 墙壁、天花板保温、墙壁抹灰和贴墙纸、天花板油漆 - 公寓全面翻新 - 夏季房屋的卧室翻新 - 夏季房屋的卧室翻新 - 贴墙纸。粉刷墙壁和地板 - 在餐厅铺设新地板 - 在整个公寓铺设竹地板 - 在客厅重新铺设地板 - 铺设新地板 - 在大厅铺设地暖和地板 - 在大厅铺设地暖和地板 ROOF RENOVATION - 整体厨房装修，包括铺设地板、油漆和瓷砖。- 整体厨房装修，包括地板铺设、油漆和瓷砖。 - 整体厨房装修，包括地板铺设、油漆和瓷砖。整体厨房装修，包括地板、油漆和瓷砖。 - 整体厨房装修，包括地板和瓷砖。 - 重新油漆框架和更换百叶窗。- 厨房全面翻新，包括地板、油漆和瓷砖 - 厨房全面翻新，包括地板、油漆和瓷砖 - 木匠对地板、墙壁和天花板进行了绝缘处理，铺设了新地板，并在墙壁和天花板上钉了新的面板。- 木匠对地板、墙壁和天花板进行了绝缘处理，铺设了新的地板，并在墙壁和天花板上钉上了新的面板。 - 在天井下粘上一个洞，并涂上石膏。 - 重建天井的栏杆 - 重建地窖楼梯的栏杆 - 建造围墙 - 重建围墙 - 建造围墙 - 翻新楼梯，包括油漆和木工工作 - 重建入口楼梯 - 重建入口楼梯 - 建造消防楼梯</w:t>
      </w:r>
    </w:p>
    <w:p>
      <w:r>
        <w:rPr>
          <w:b/>
          <w:color w:val="FF0000"/>
        </w:rPr>
        <w:t xml:space="preserve">id 229</w:t>
      </w:r>
    </w:p>
    <w:p>
      <w:r>
        <w:rPr>
          <w:b w:val="0"/>
        </w:rPr>
        <w:t xml:space="preserve">11.00 - 21.00 披萨 80:- 家庭: 180:- 儿童: 75:- 1. Margherita 4. Ciao ciao (Baked) 10. Pepperoni 意大利香肠、辣椒、洋葱、橄榄 11.非洲火腿、菠萝、香蕉、咖喱 12.贝拉肉饼、培根、洋葱、鸡蛋 披萨 90:- 家庭：200:- 儿童：80:- 14.卡鲁索 蘑菇、辣椒、洋葱、橄榄、西红柿 18.墨西哥肉饼、洋葱、辣椒、墨西哥辣椒、塔克酱、大蒜 19.阿卡普尔科 牛排、蘑菇、洋葱、墨西哥辣椒、塔克酱、大蒜 20.串烧比萨 串烧肉，洋葱，生菜，西红柿，黄瓜，费弗罗尼 21.夏威夷串烧 串烧肉，火腿，菠萝，串烧酱 22.鸡肉串烧 鸡肉，洋葱，生菜，西红柿，黄瓜，费弗罗尼 23.戈贡佐拉牛肉片，戈贡佐拉奶酪，西红柿，蘑菇 披萨95：- 家庭：220：- 儿童：85：- 24.鸡肉特制 鸡肉、蘑菇、洋葱、大蒜、辣椒、沙拉奶酪、烤肉酱 25.帕玛森特制 牛排、猪排、蘑菇、香蒜酱、番茄、大蒜、帕玛森奶酪、芝麻菜 26.皮埃尔特制 火腿、蘑菇、猪排、贝壳酱 27.教父级火腿、碎肉、烤肉、贝壳酱 28.迪斯科 蘑菇、洋葱、烤肉、薯条 29.德尔卡萨 风干火腿、意大利香肠、马苏里拉奶酪、香蒜酱、番茄、火箭 30.锡耶纳 猪里脊肉、碎肉、蘑菇、番茄、火箭、奶油奶酪 31.贝尔蒙多 风干火腿、马苏里拉奶酪 32.帕尔马 风干火腿、鸡肉、香蒜酱、马苏里拉奶酪、番茄、火箭 33.阿克塞尔纳乔 牛柳、墨西哥辣椒、牛肉粉、塔可酱、大蒜、奶油乳酪、纳乔薯片 34.拉铃 牛肉粉、蘑菇、洋葱、虾仁、培根，包含在所有披萨中!</w:t>
      </w:r>
    </w:p>
    <w:p>
      <w:r>
        <w:rPr>
          <w:b/>
          <w:color w:val="FF0000"/>
        </w:rPr>
        <w:t xml:space="preserve">id 230</w:t>
      </w:r>
    </w:p>
    <w:p>
      <w:r>
        <w:rPr>
          <w:b w:val="0"/>
        </w:rPr>
        <w:t xml:space="preserve">新闻!来自ECO的REFLECTIONS墙纸系列 查看秋季的所有墙纸新闻总是很有趣......有这么多好东西要来了！"。像eco的Reflections系列，有3个不同的主题。观看上面设计师Madeleine Sidemo的灵感视频，听她讲述这个系列是如何产生的。"第一个主题是五彩缤纷、欢乐和怀旧，采用粉色yyyyy和快乐的图案，如劳拉用暖色调的奇形怪状的叶子，多拉yyyyy看起来像一个快乐的七十年代的珠饰，以及用不同颜色和色调的三角形和yyyyy立方体的维度。第二个主题具有明显的70年代的情绪，有图形yyy图案、纹理和色调的颜色，如带有波浪形垂直图案的乔琳娜、拉动哈勒普的yyyHaley和带有树叶和浆果的藤蔓的露西。最后一个主题是斯堪的纳维亚现代风格，适合干净的yyyylight家庭，但你想要一些温暖和墙壁上的图案，如Vida yyyyyolike图案，取决于你站在房间里的位置和Ester与水晶HOME GOODS IN WHITE IN LULEÅ SURE偷看别人的家很有趣？你能找到哪些颜色、家具、纺织品、墙纸和装饰性细节？总是很有趣!今天，我想我会给你看一些来自一个非常漂亮的家的照片，这是在HEMNET上的造型Catharina Stålnacke，摄影师Ulrica Holm。图片不需要更多的描述，看一看，享受一下，并被所有的美丽所启发。创造一个精致的木墙 谁说你可以 "只 "给你的木墙刷一种颜色？如果你混合了3种不同的颜色，它可以看起来像这样......当然，如果你觉得你更愿意选择立板而不是横板。"想创建一个真正的个人特色墙，完全由自己来做吗？创建一个木墙，使用不同长度的木板。然后，在选择颜色/色调时，要敢于跳出框框思考。看看它的釉色有多好，你可以看到木材的纹理和结构。"安雅和菲利帕从釉色表中选择了3种颜色，他们选择了米色/灰色的色标。它们相互之间很匹配。木板被涂上了颜料板清漆，它提供了一个哑光和有吸引力的表面，也很容易擦拭干净。在室内添加木头，可以为房间创造出更柔和的感觉!如果你想看看安雅和菲利帕是怎么做的，请看下面的卡帕罗尔家的油漆视频。颜色样本和面板清漆可以在TREND 4 HOME商店找到 自从我之前在电视上看到这些照片和摄影师Nick，我就觉得有一些神奇的地方。现在我看到了他们的现场......我只是说哇。所有照片都是在南非拍摄的，显示了野生动物的生存空间越来越小。我们在这些动物曾经生活过的地方建造城市、房屋、商场等。当你看到这样的照片，听到尼克在它们背后的工作，它让你想到......我们还会有这些美丽的野生动物留下吗？我时常收到一个问题......我应该在家里的墙上，在我的照片、绘画、艺术作品后面放上什么颜色？显然，墙壁的颜色，良好的照明，甚至一幅漂亮的画都很重要。如果你有黑色/白色的照片，在墙上使用深色的颜色真的超级好。他们真的很突出!在这些神奇的画作背后，既有较深的蓝/绿颜色，也有灰/黑颜色。这不是很好吗？尼克-勃兰特的美丽画展将持续到2016年9月11日，千万不要错过!绝对神奇的绘画...我的泡泡看起来很好 昨天晚上，到了清洗我的珍珠--泡泡的时间。</w:t>
      </w:r>
    </w:p>
    <w:p>
      <w:r>
        <w:rPr>
          <w:b/>
          <w:color w:val="FF0000"/>
        </w:rPr>
        <w:t xml:space="preserve">id 231</w:t>
      </w:r>
    </w:p>
    <w:p>
      <w:r>
        <w:rPr>
          <w:b w:val="0"/>
        </w:rPr>
        <w:t xml:space="preserve">对不起，只有瑞典语版本。2010-11-29：第6期Street n strip的后续报道，我们今年到底做得怎么样......所以跑去买买买!!!!!。更新了一些巴士建设的图片，请查看!/Andreas 2010-11-13: 清理了一下菜单，使之更加整洁，现在所有的图片都在图片/电影下面。添加了明年能够看到Chevelle的活动日期。我们还更新了Sjödin Motorsport的网页，其中有一些工作图片，然后我们继续清理车库，并计划在巴士上做什么，现在几乎是撕掉它的时候了!🙂 ǞǞ检查一下/Andreas 2010-11-04: Well!又是时候了，我本来打算在10月轻松一下，现在已经是11月了，所以是时候杀了这只懒虫，重新开始工作了，然后!!!! 🙂自从我们从Kjula回家后，车就没有发生什么事情，我们唯一做的事情是清空甲醇和发动机油......然后我们在车库里打扫了一下，我开始尝试为明年的比赛做一些安排，开始检查要向家里订购什么备件，等等。然后为了这个冬天的大消遣，我买了一辆旧货柜车，将按照我们想要的方式进行重建和改造。这将是一个很大的工作，但它将是非常有趣的，做一些其他的事情，而不仅仅是建造汽车...!我还买了一个很好的维修站帐篷，希望它能保护我们免受明年在赛道上的所有阳光照射 🙂 我已经更新了销售和团队页面，当然现在还有一个新的页面，将展示整个巴士的构造 点击这里查看 Bussbygget /Andreas 2010-09-24: Chevelle 65的第一次测试报告 2010-09-21: 瑞典赛车联合会网站上的新闻!请查看以下链接。http://www.sbf.se/2010/09/21/andreas-sjodin-ar-pa-g-i-top-doorslammer/ 2010-09-20: Chevelle 65被试驾，建造完成!!!!在过去的三周里，我花了350-400个小时在车上，最后我第一次试驾了这辆车!🙂 在Kjula Dragway，这是一个非常有指导意义的周末，第一次测试我在起跑线上就把车轮弄松了，第二次测试我退缩了，因为我认为车轮会再次松动，但不管怎样，现在感觉非常好。现在我们的目标是将2011年作为一个学习年，希望能有大量的运行，这样我就能了解这辆车，我们就能调整车队，这样我们就能争取在2012年进行真正的竞争，但现在我正在冬眠一段时间，把时间花在工作和其他一切你在车库里生活时没有时间的事情上。非常感谢爸爸、Tobbe、Isabell、Veronica、Crille、Alex、Jonnie、Johan、Tina、Jocke、Uffe、Faj、Marcus和Kjula Dragway提供的一个非常有趣的周末！！。🙂 查看建造页面和照片/视频，了解新的照片!Chevelle 65的首次启动！!/Andreas 2010-09-18: 在Lindbergers的拖车上装货，明天要去Kjula完成最后一部分！！。2010-09-13: 在过去的两个星期里，平均每天有18-20个小时与发动机/汽车打交道......但是，终于!今天，我们第一次将几乎完全完成的发动机安装在车上！！！。而现在，很多事情都在准备中！！。但这是一条漫长的道路，有错误的工具，有来自美国的延迟部件等等。....。非常感谢车间的Rickard、Charley Karling、Jocke Månsson、工作中的Isak、Crille Nilsson和现在正在投入每一秒的Tobbe。查看建造图片，/Andreas 2010-09-01: 我继续组装汽车，它的完成度越来越高，感觉非常好！!我还拆下了发动机，并继续对其进行维修，现在这周，最后一批缺失的零件将运到，所以现在我的目标是，很快，发动机将在我手中首次显示出生命的迹象！！。非常感谢埃里克-本特森，他做了所有的思考，我们的团队有一个新成员，一个叫亚历山大的人。</w:t>
      </w:r>
    </w:p>
    <w:p>
      <w:r>
        <w:rPr>
          <w:b/>
          <w:color w:val="FF0000"/>
        </w:rPr>
        <w:t xml:space="preserve">id 232</w:t>
      </w:r>
    </w:p>
    <w:p>
      <w:r>
        <w:rPr>
          <w:b w:val="0"/>
        </w:rPr>
        <w:t xml:space="preserve">在这篇文章中，我们将。- 回顾何时使用逻辑回归而不是线性回归 - 回顾如何在SPSS中运行逻辑回归 - 使用预期概率图解释结果 - 了解B系数的含义 - 了解Exp(B)，即 "几率比 "的含义 - 与OLS（线性回归）比较结果 线性回归分析，使用普通最小二乘法（OLS）计算，是评估一个变量对另一个变量影响的有力工具。然而，该方法旨在考察因变量为连续区间量表的关系。但往往我们想研究的是分类的现象。在政治学中，党派主义是一个典型的例子。你可以用OLS来研究人们对社会民主党的态度，比如说，如果他们在0-10的范围内对他们进行评分。但如果我们想调查对社会民主党的投票意向，因变量只有两个值--是或不是。然后，我们必须使用逻辑回归法。我们没有像OLS那样计算因变量的预测值，而是针对自变量的每个值，计算出对你是否打算投票给社会民主党的问题回答 "是 "的预测概率。这需要特殊的计算技术，因为变量所能承担的内容有一个下限和上限--概率不能低于0%或高于100%。在这个例子中，我想研究一个国家关押政治犯的概率，这是阿拉伯之春后的一个热门话题。这种概率是否受到国家民主程度的影响？数据和重新编码 数据来自政府质量数据集，横断面，2011年4月版本。因变量来自Cingranelli &amp; Richard的人权数据库，并被命名为I QoG数据集 "ciri_polpris"。如果许多人因其观点而被监禁，该变量的值为0，如果一些人被监禁，则为1，如果没有人被监禁，则为2。我对该变量进行了重新编码，如果有人因其观点而被监禁，则其值为1，如果没有人被监禁，则其值为0。该变量现在是二分法，只有两个值，因此适合进行逻辑回归分析。自变量是一个衡量两种民主措施的指数，一种来自自由之家，另一种来自Polity项目。该变量的数值从0到10，其中0表示最不民主，10表示最民主。线性回归的问题 我们可以做的第一件事是用线性回归做分析，得到一个参考点。我把我重新编码的变量（dum_polprisoner）作为因变量，把fh_polity2作为自变量。你需要知道如何进行和解释线性回归，才能跟上演讲的步伐。结果可见于图1。 图1.线性回归分析的结果。自变量的系数是负的，并且具有统计学意义，这意味着一个国家越是民主，因变量的值预计就越低。R2值为0.37，表明因变量的37%的变化是由自变量解释的。但是，这些结果能否被有意义地理解呢？截距（常数）显示当自变量为0时因变量的预期值是什么。这意味着，我们预计最不民主的国家在一个最高值为1的变量上的数值为1.032，这似乎有点奇怪。在图2中，我绘制了一个散点图，Y轴为因变量，X轴为自变量，以及我们刚刚估计的回归线。你可以很容易地看到，估计一条预测因变量的值应该逐渐变化的回归线感觉很奇怪，因为很明显的是</w:t>
      </w:r>
    </w:p>
    <w:p>
      <w:r>
        <w:rPr>
          <w:b/>
          <w:color w:val="FF0000"/>
        </w:rPr>
        <w:t xml:space="preserve">id 233</w:t>
      </w:r>
    </w:p>
    <w:p>
      <w:r>
        <w:rPr>
          <w:b w:val="0"/>
        </w:rPr>
        <w:t xml:space="preserve">今天是相当柔和的一天，我起床后做了一顿丰盛的早餐，然后我和伊琳、卢卡斯一起去上班，写出了简历，然后我们到处走走，因为伊琳在找很多工作。我们在纸杯蛋糕咖啡馆喝了咖啡，那里真的很不错。现在我们在吃了一顿非常好的晚餐后都处于食物昏迷状态，今晚将只是轻松一下，看一场电影之类的东西。我明天要开工，所以也很好 🙂</w:t>
      </w:r>
    </w:p>
    <w:p>
      <w:r>
        <w:rPr>
          <w:b/>
          <w:color w:val="FF0000"/>
        </w:rPr>
        <w:t xml:space="preserve">id 234</w:t>
      </w:r>
    </w:p>
    <w:p>
      <w:r>
        <w:rPr>
          <w:b w:val="0"/>
        </w:rPr>
        <w:t xml:space="preserve">贝克福斯 贝克福斯是达尔士兰州本茨福斯市的一个城镇。目录 - 1 历史 - 2 人口发展 - 3 媒体中 - 4 另见 - 5 备注 - 6 外部链接 历史[编辑] 1767年，比林斯福斯布鲁克的主人伦纳德-马格努斯-乌格拉买下了贝克教区的Vättungen庄园，1767年他获得了在此建造一个钉子厂的特权。乌格拉的孙子卡尔-弗雷德里克-瓦恩（Carl Fredrik Wærn）在1823年买下了贝克福斯（Bäckefors）庄园和巴尔德斯奈斯（Baldersnäs）[3] 1859年，他的继承人，包括卡尔-弗雷德里克-瓦恩（Carl Fredrik Waern）老先生，在一次破产拍卖中买下了比林斯福斯磨坊。Baldersnäs Bolag成立了，这包括了当时达尔士兰的大部分工业，即Billingsfors、Bäckefors和Katrinefors铁厂，以及Skåpafors和Långed锯木厂。所有公司产品的出口都是通过C Fr Waern &amp; Co.[5] 在19世纪40年代，工厂被移到下游1.5公里处一个叫Nya bruket的地方。 1868年，Bäckefors的部分锻造厂被移到Billingsfors，据此停止了条形铁的生产，在19世纪70年代完全放弃了锻件生产。相反，该公司完全转为生产马蹄铁缝。1876年，在Nyfors开始了马蹄铁缝的工业生产，但在1880年已经关闭了生产，机器被卖到了俄罗斯。 1887年，工厂被Anders Magnus Bjurström买下，他在这里建立了A. M. Bjurström &amp; Söners brod工厂。[3] 1879年，贝克福斯与单独的达尔士兰铁路相连，后来被国有化，现在是挪威/韦纳恩铁路的一部分。[6] 贝克福斯以前是一个铁路枢纽，当时现已停运的莱朗根铁路本茨福斯-贝克福斯-乌德瓦拉也位于这里。在第二次世界大战期间，每天都有运送德国士兵的火车经过。现在，在Bäckefors没有火车站。新的工厂在不同的所有者手下继续运营，主要是作为一个机械车间和铸造厂，直到1909年安德斯-马格努斯-比尤斯特伦买下了这个工厂及其财产，以Bäckefors Bruks AB的名义生产蜘蛛。他的儿子Anders Petter Bjurström在Nyhammar建立了一个钉子锻造厂，该厂以Nyfors为主要工厂。[6] 马蹄铁锻造厂在20世纪20年代停止，蜘蛛生产在60年代停止。[3] 然而，Bjurström已经在1915年将Bäckefors Bruk出售给AB O Mustad &amp; Son，后者在1918年一场火灾后关闭该企业。之后，这里长期荒废，直到1950年，哥德堡的Bult och Nagelfabriken公司将其部分业务转移到贝克福斯。 进一步的扩张导致在1965-67年建造了一个新的工厂，到1970年代初，这里有大约70名员工。 1946年，一个发电站建成，有一条512米长的水管从涡轮机输送水。[6] 人口[编辑] 在媒体[编辑] 电影Kopps是在这个地方拍摄。越野滑雪运动员桑德拉-汉森（Sandra Hansson）在贝克福斯（Bäckefors）长大，最初在她的职业生涯中参加了贝克福斯IF的比赛。See also[edit] - Bäcke parish - Bäckeforsmasten Notes[edit] - ^ [a b] Statistical urban areas 2018 - population, land area, population density, Statistics Sweden, 24 October 2019 - ^ Population in urban areas 1960-2010, Statistics Sweden, read:30 December 2013 - ^ [a b c] Spiksmeder och naiksmide i Bäckefors, Kristina Rosell-Åström i Dalslands Fornminnes- och Hembygdsförbunds årsskrift 1972 - ^ Carl Fredrik Wærn d。ä. in Herman Hofberg, Svenskt biografiskt handlexikon (second edition, 1906) - ^ "C Fr Waern &amp; Co</w:t>
      </w:r>
    </w:p>
    <w:p>
      <w:r>
        <w:rPr>
          <w:b/>
          <w:color w:val="FF0000"/>
        </w:rPr>
        <w:t xml:space="preserve">id 235</w:t>
      </w:r>
    </w:p>
    <w:p>
      <w:r>
        <w:rPr>
          <w:b w:val="0"/>
        </w:rPr>
        <w:t xml:space="preserve">||||| |||||| | 当整个身体都在刺痛，快乐在冒泡，生命的火花在闪耀时，使生命如此美妙的能量简直是在爆发。这就是我们应该相信的!33x24x2厘米，帆布上的丙烯酸。成交!新的石头和漆面的冰箱磁铁 新的冰箱磁铁现在可以在菜单左边的标题下看到。它们是用漆器油漆的滴漏技术创作的。价格：每个200瑞典克朗。g上的新画 已经创作了新的画作，我将逐步添加到页面上。你可以在这里看到其中一个。尝试新事物的乐趣 :)画一个黑色的背景，用灰色的比例（丙烯）来做脸部的模型，这很令人兴奋。然后是用金属漆涂抹羽毛装和珠宝。它们是以水滴形式应用的，需要一些时间。绘画订单 我最近收到两个绘画订单。一幅是作为生日礼物的肖像画，尺寸为40x30厘米。另一个是一个荷兰DJ在一次现场表演中的全身像，尺寸为40x30厘米。真的很有趣，很有挑战性，收到的订单也很有价值。每当你有要求时，请与我联系。我画的是人和动物的肖像，或者如果你想用你喜欢的颜色画一些抽象的东西......这些是一些例子。当然，你可以有任何其他愿望。请与我联系，我们将讨论这个问题。欢迎你!欢迎来到我们的在线展览 多年来，我有一个梦想，终于要实现了。要把所有的拼图拼好并不容易，因为在这些年里发生了许多影响我们所有人的事情。我们在人生道路上的旅程包括快乐和悲伤的转变经历。但现在它终于发生了!我将与我的三个女儿苏珊娜、玛丽亚和卡罗拉一起举办展览。我们正在组织一个在线展览，因为由于电晕大流行，我们不能在已经预订并准备好的画廊进行展览。我第一次公开展览是在2008年。我仍然记得当时有多紧张。从那时起，每年都有个人和团体展览，并在美国、挪威和德国等地销售。对于苏珊娜和卡罗拉来说，这种紧张是一种熟悉的感觉，因为这是她们的第一次展览。玛丽亚以前和我以及其他人一起展览过，虽然距离上一次展览有几年了，但她的经验更丰富一些。欢迎在Facebook上看到我们的展览。15/5下午5点开始 我的新励志书 在这次电晕的大流行中，内心产生了很多压力。对自己、家人和朋友的恐惧是非常自然的。让你的思想转移到其他事情上会感觉很好。借此机会，让自己沉浸在我的励志书《旅行的人生之路》中。有时生活会变得很沉重，所以我希望这本书能给你带来思考，让你在阅读时微笑。这本书由简短、令人振奋和深思熟虑的文字组成，并由我的图片加以强化。它们的目的是帮助你描绘你在阅读文本时产生的感受。这本书可以直接向我订购。对你这个买家来说，这将是最便宜的，因为没有中间商从价格中抽成。价格/件：120瑞典克朗，通过Swish。邮费: 59 kr.以相同的邮费订购两(2)本书!你也可以在Johanneshov的外面捡到它们。书籍封面：比约恩-埃里克森，www.beric.se 冰箱磁铁 我最近制作了五张冰箱磁铁。它们是用漆料手绘的。在左边的菜单中的 "彩绘石"-"冰箱磁铁 "下看看吧。我的最新画作 这是我的最新画作之一，尺寸为65x54厘米。这是我最新的布面丙烯画作。我确实很喜欢!尺寸：65x54厘米。彩绘石头 我最新的项目是用漆料给石头上色。这块石头已经售出。在 "涂色 "标签下查看</w:t>
      </w:r>
    </w:p>
    <w:p>
      <w:r>
        <w:rPr>
          <w:b/>
          <w:color w:val="FF0000"/>
        </w:rPr>
        <w:t xml:space="preserve">id 236</w:t>
      </w:r>
    </w:p>
    <w:p>
      <w:r>
        <w:rPr>
          <w:b w:val="0"/>
        </w:rPr>
        <w:t xml:space="preserve">直到一月的最后一天，ComeOn现在有一个新的存款奖金。你的存款有200%的匹配，最高可达1000kr。因此，如果你存款500kr，你有1500kr可以玩。如果你选择只存100kr，那么你就有300kr可以玩。在促销活动结束前，现在就出击吧。</w:t>
      </w:r>
    </w:p>
    <w:p>
      <w:r>
        <w:rPr>
          <w:b/>
          <w:color w:val="FF0000"/>
        </w:rPr>
        <w:t xml:space="preserve">id 237</w:t>
      </w:r>
    </w:p>
    <w:p>
      <w:r>
        <w:rPr>
          <w:b w:val="0"/>
        </w:rPr>
        <w:t xml:space="preserve">REVIEWS / RECENSIONS MYFLORIDA.SE评论我们不同的泳池别墅/度假屋在科勒尔角2019年一些泳池别墅/度假屋缺乏评论/评级是因为一些业主自己长期住在他们的房子里。我们在2019年引入了评论。我们使用1-5级，其中1=不好，5=非常好 别墅海滩: 2019年10月29日 客人.Uusvoog, 瑞典 5 与Myflorida.se的联系 5 如何回答你的问题 5 房子是否符合你的期望 - +自行车，运河边的码头。5 清洁评论：我们在现场得到的服务很好，也很迅速。我们将向我们的朋友推荐这一点。Villa Stingray: 8 August, 2019 Guests: Tone Røed, Norway 5 The contact with Myflorida.se 5 How were your questions answered 5 Did the house meet your expectations - Absolutt over all forventning. 5 Cleaning Comment: Svømmebassenget var en skikkelig hit hos oss.为巴纳提供的Spesielt。我在一个很好的位置上，在一个很好的房间里，我得到了一个很好的机会，在这里，我得到了一个很好的机会。别墅海滩: 2019年8月7日 客人.J. Mitchell, 5 Contact with Myflorida.se 5 How were your questions answered 5 Did the house meet your expectations - The home was just as advertised. 5 Cleaning - Everything was very clean Comment: Dock with tiki hut was relaxing and fishing was good off the dock.我们喜欢整个经历，会毫不犹豫地再次入住。Villa Savona: 26 July, 2019 Guests: Sonja &amp; Viggo Leirvåg, Norway 4 The contact with Myflorida.se 4 How were your questions answered 4 Did the house meet your expectations - The house looks like new, and a quiet gate.4 Cleaning Comment: Villa Mistral: 18 July, 2019 Guests: Trond Hagen, Norway 5 Contact with Myflorida.se 5 How were your questions answered - We got answers to our questions 5 Did the house meet your expectations - Basseng og utsikt til vannet.伟大的优质朗姆酒。5 清洁评论：顶级服务。Villa Hatchee: 17 July, 2019 Guests: Susanne Halvardsson, Sweden 5 The contact with Myflorida.se 5 How were your questions answered 5 Did the house meet your expectations - The pool, the location and the whole house was great.5 Cleaning 评论： Villa Casaba: 17 July, 2019 Guests: Geir, Norway 5 Contact with Myflorida.se 5 How were your questions answered 5 Did house meet your expectations 评论： Villa White Heron: 17 July, 2019 Guests: Steinar Karlsen, Norway 5 Contact with Myflorida.se 5 How were your questions answered 5 Did house meet your expectations 5 Cleaning - Veldig rent og ryddig.挑选最适合自己的产品。点评：服务很好，对邮件中出现的问题也很满意。Villa Dolphin: 17 July, 2019 Guests: K.W Nilsen, Norway 5 The contact with Myflorida.se 5 How were your questions answered 5 Did the house meet your expectations Comment: Villa Pelican: 6 July, 2019 Guests: Fam.Kronberg, Sweden 5 与Myflorida.se的联系 5 您的问题是如何回答的 - 服务非常好，我们的问题得到了直接和良好的回答。 5 房子是否符合您的期望 - 房子与描述非常吻合，每天早上在码头边吃早餐很不错。5 清洁 - 我们到达时，房子已经打扫得非常干净。入住期间很容易保持清洁。评论：谢谢你让我们租下这所美妙的房子。预订房子非常容易，从付款和我们的任何问题都很容易。屋子里的信息活页夹很不错，我们得到了一些关于参观地点的提示。一个很大的好处是，存款可以用瑞典克朗留下。Villa Mistral: June 20, 2019 Guests: Kent &amp; Nancy Dunn, Kentucky 5 The contact with Myflorida.se - Susanne is wonderful and extremely helpful to our issues or needs.... the property is fantastic and we plan to return every chance possible.谢谢你Susanne 5 你的问题是如何回答的 5 Motsvarade huset era förväntningar - 这所房子超出了我们的预期。带遥控器的热水浴缸非常棒....，有时客人要学习阀门位置等。</w:t>
      </w:r>
    </w:p>
    <w:p>
      <w:r>
        <w:rPr>
          <w:b/>
          <w:color w:val="FF0000"/>
        </w:rPr>
        <w:t xml:space="preserve">id 238</w:t>
      </w:r>
    </w:p>
    <w:p>
      <w:r>
        <w:rPr>
          <w:b w:val="0"/>
        </w:rPr>
        <w:t xml:space="preserve">为什么要买票？我们将与来自Kaospiloterna（一个多年来培养了许多促进者和社会企业家的培训）的专业促进者一起，经历一个创造性的过程，每个人都将有机会说出自己的想法。你将参加如何创造创造力和深度参与的速成班，你将学习以吸引人的方式倾听，你将学习创造性思维的基本知识。 - 这将是一个行动的日子，艺术与过程相遇，谈话与反思相遇，有一点是肯定的，你将保证摆脱肤浅的网络环境，你将与来自社会不同领域的人一起欢笑和学习。鼓舞人心的艺术家和政治家不仅会在舞台上表演，还会和你一起参与创作过程，负责汇合点期间过程发展的艾玛-尼尔森说。汇点是一个为具有温暖的心和敏锐的头脑的人提供的地方。作为参与者，你不仅有机会聆听伟大的故事，而且还能与这些人一起应对真正的挑战。然后，我们的合作伙伴将带着最具创意的想法，继续为一个更美好的世界而努力。因此，来吧，成为解决方案的一部分。在这里买票!科技谷基金会发起、推动并参与区域、国家和国际项目，促进新的商业概念和创新从想法到市场。所有的活动都旨在产生可持续的区域增长和发展。可持续商业发展部门主要负责绿色商业区-达拉纳和耶夫勒堡的环境技术节点。他们还出版了《ReBus - Responsible Business: a guide to sustainable and responsible business》一书，于2013年5月问世。</w:t>
      </w:r>
    </w:p>
    <w:p>
      <w:r>
        <w:rPr>
          <w:b/>
          <w:color w:val="FF0000"/>
        </w:rPr>
        <w:t xml:space="preserve">id 239</w:t>
      </w:r>
    </w:p>
    <w:p>
      <w:r>
        <w:rPr>
          <w:b w:val="0"/>
        </w:rPr>
        <w:t xml:space="preserve">欢迎来到Bravofly的网站!如果您在这里是为了寻找从瓜亚基尔到卡利的廉价航班，请填写搜索表格并开始搜索，我们相信您会找到您想要的东西。如果你经常旅行，并需要一个可靠和有用的工具在飞行中随身携带，请下载Bravofly的iPhone应用程序，你将始终配备正确的工具。一旦你找到了从瓜亚基尔到卡利的航班，继续探索Bravofly提供的额外服务。除了从瓜亚基尔到卡利的航班，你还可以在到达卡利后租一辆车等着你，如果你想在卡利过夜，你可以在Bravofly的网站上找到快速和简单的解决方案来预订卡利的酒店房间。你是否经常发现自己不确定要去哪个目的地？从瓜亚基尔到卡利的机票优惠，让你受到启发。如果你没有任何需要旅行的特殊日期，这是一个节省假期费用的好办法。</w:t>
      </w:r>
    </w:p>
    <w:p>
      <w:r>
        <w:rPr>
          <w:b/>
          <w:color w:val="FF0000"/>
        </w:rPr>
        <w:t xml:space="preserve">id 240</w:t>
      </w:r>
    </w:p>
    <w:p>
      <w:r>
        <w:rPr>
          <w:b w:val="0"/>
        </w:rPr>
        <w:t xml:space="preserve">我非常高兴地介绍我们的儿子乔尔-尼尔斯-奥斯卡-贝克，他于2016年5月31日星期二9点48分出生，体重4615克，身长54厘米。一旦他决定出来，一切都非常顺利，而且正如我所想的，他是一个相当大的婴儿。当然，我也会... 阅读更多 乔尔小兄弟 今天我进入了第41+0周，这意味着自估计日期以来的一周已经结束。不过，它以一种奇怪的方式迅速消失了。现在离我被认为逾期的时间只有一个星期了。到目前为止，我感觉很好，没有新的病痛，除了... 阅读更多 第42周（41+0） 昨天我去bb做了下周的最后一次检查，它是6月1日星期三到期的超重检查，很可能此后不久就开始了。这是一次快速访问。所有读数都很好，我的血红蛋白一直上升到126，体重在一周内增加了1公斤... 阅读更多 BB检查第40+4周 周末又过去了，明天又是周一，是我第三次去BB检查的时候了。似乎周末过得太快了，但无论如何还是觉得已经完成了很多事情。我今天已经是第40+4周了，肚子里真的和以前一样平静，除了... 阅读更多 bf+4 今天是那个神奇的估计日子，还没有宝宝，可能还要等一段时间。完全没有任何征兆或感觉，所以可能不着急。周一，我去BB医院做了检查，那里的检查结果显示，根本没有发生任何事情，也没有任何信号......阅读全文 BF第41周（40+0）。</w:t>
      </w:r>
    </w:p>
    <w:p>
      <w:r>
        <w:rPr>
          <w:b/>
          <w:color w:val="FF0000"/>
        </w:rPr>
        <w:t xml:space="preserve">id 241</w:t>
      </w:r>
    </w:p>
    <w:p>
      <w:r>
        <w:rPr>
          <w:b w:val="0"/>
        </w:rPr>
        <w:t xml:space="preserve">190年前的11月27日，天主之母在巴黎市中心的一个修道院的小教堂里向一位年轻的新手凯瑟琳-劳雷显现。她看到玛丽站在似乎是半个地球的地方，手里拿着一个金球，好像要把它送给天堂。地球仪上有 "法国 "一词，圣母解释说这代表整个世界，但特别是法国。法国的日子很艰难，特别是对那些失业的穷人来说，他们往往是当时许多战争的难民。法国是第一个经历许多问题的国家，这些问题最终传到了世界其他地区，甚至存在于今天。从玛丽握住地球时手指上的戒指中射出许多光线。玛丽解释说，这些光线象征着她为那些要求得到恩典的人所得到的恩典。然而，戒指上的一些宝石是暗的，玛丽解释说，光芒和恩典是可以得到的，但没有来，因为没有人要求它们。她指示说："用这个造型做一个吊坠。戴上它的人将获得巨大的恩典，特别是如果他们把它戴在脖子上。'在教会的祝福下，它于1832年开始制作，并立即有许多人信主和奇迹出现。不要忘了戴上神奇的奖章!190年前的11月27日，天主之母在巴黎市中心一家修道院的小教堂里向一位年轻的修女凯瑟琳-劳蕾显现。她看到玛丽站在似乎是半个地球的地方，手里拿着一个金球，好像要把它送给天堂。地球仪上有 "法国 "一词，圣母解释说这代表整个世界，但特别是法国。法国的日子很艰难，特别是对那些失业的穷人来说，他们往往是当时许多战争的难民。法国是第一个经历许多问题的国家，这些问题最终传到了世界其他地区，甚至存在于今天。从玛丽握住地球时手指上的戒指中射出许多光线。玛丽解释说，这些光线象征着她为那些要求得到恩典的人所得到的恩典。然而，戒指上的一些宝石是暗的，玛丽解释说，光芒和恩典是可以得到的，但没有来，因为没有人要求它们。她指示说："用这个造型做一个吊坠。戴上它的人将获得巨大的恩典，特别是如果他们把它戴在脖子上。'在教会的祝福下，它于1832年开始制作，并立即有许多人信主和奇迹出现。对当代现象的思考 (katobs.se) 为什么今天因 "性别障碍 "而被转诊的年轻人比以前更多？为什么这适用于整个西方世界？我们的编辑--他也是一位生物学家--试图从生物、科学的角度来回答这些问题。这包括自然秩序中的性行为和性别现象--如果你愿意的话，是一个创造计划--不能绕过它而不产生严重后果。纯粹的人类中心主义的专业化并没有考虑到我们是其中一部分的生物现实。每天，对众所周知的现象，如性别、性行为，甚至生殖的描述，都被宣称为与我们的本性相悖。所做的分类忽略了科学和关于人类体质的长期知识。这是一种新的、令人困惑的方法--一种创造论的形式，其中人本身就是创造者。对文章（katobs.se）为什么因 "性别障碍 "而被转诊的年轻人的数量比以往任何时候都多？为什么这适用于整个西方世界？我们的编辑--他也是一位生物学家--试图从生物、科学的角度来回答这些问题。这包括自然秩序中的性行为和性别现象--如果你愿意的话，是一个创造计划--不能绕过它而不产生严重后果。纯粹的人类中心主义的专业化并没有考虑到我们是其中一部分的生物现实。每天，对众所周知的现象，如性别、性行为，甚至生殖的描述，都被宣称为与我们的本性相悖。ǞǞǞ</w:t>
      </w:r>
    </w:p>
    <w:p>
      <w:r>
        <w:rPr>
          <w:b/>
          <w:color w:val="FF0000"/>
        </w:rPr>
        <w:t xml:space="preserve">id 242</w:t>
      </w:r>
    </w:p>
    <w:p>
      <w:r>
        <w:rPr>
          <w:b w:val="0"/>
        </w:rPr>
        <w:t xml:space="preserve">David Hellenius和Eric Rydman接管了演播室的一集《Helt sjukt》。节目结束后，专家Ing-Marie Wieselgren、摔跤界传奇人物Frank Andersson、艺术家Camilla Henemark和Eric博士在聊天中回答了观众的问题。你可以在这里阅读所有的问题和答案。吉米：弗兰克。做adhd评估是什么感觉？你有什么经验？你觉得这很难吗？完全病态》的最后一季是关于多动症的。 节目的撰稿人之一是专家英玛丽-维塞尔格伦，她是一名医生和精神病学专家。在这里，她在采访中告诉我们更多关于诊断的情况。什么是多动症？简而言之，这是一种使人难以应对许多刺激、控制冲动和坐立不安的运作方式。当然，这可能是为了更好或更坏。只有在需要静坐和集中注意力的环境中，它才会成为一个问题，而且只有在困难严重到导致残疾的情况下，才有资格进行诊断。为什么今天有这么多人被诊断出患有多动症？我们的社会要求在对ADHD患者来说比较困难的领域有高水平的功能，即感知、处理和分类信息以及集中注意力。我认为多动症已经存在很久了，比如说埃米尔和他的父亲，他们在办公室里可能会比在农场里更难熬。ADHD是如何表现出来的？难以集中注意力，难以整理和处理大量的输入，容易受到干扰，难以管理冲动，坐立不安。如果你怀疑你或你认识的人有多动症，你应该怎么做？首先，你可以在1177.se或兴趣小组Attention.se和在线青年诊所UMO.se了解更多信息。幼儿应被带到儿科卫生服务机构。如果你去学校，你可以联系学生健康服务和/或学校校长。对于成年人来说，初级保健或精神病学是第一个接触点。调整家庭和工作中的环境，帮助制定策略和方法来弥补自己的困难，应该始终是第一步。经过评估，可以尝试不同类型的药物治疗，最好与治疗和持续支持相结合。你自己能做什么来缓解这些问题？有各种方法来限制和划定你所接触的印象，也可以建立明确的结构。例如，外出休息，不在同一时间做很多事情，为自己设定限制和界限。尽量使其容易找到你需要的东西，并有明确的时间框架。你也可以从环境中获得帮助，以缓解不必要的压力，并帮助保持你所设定的界限。专注于你擅长的事情，在固定的时间适当地睡觉和吃饭也是明智的。也有一些科学证据表明特定的饮食可以产生影响，如欧米伽3。你认为对ADHD最大的误解是什么？一个常见的误解是，多动症只存在于某一类人身上，但每个人都可能有多动症，而且多动症患者与其他人群一样，都有不同的特点。完全病态》的最后一季谈到了多动症的诊断。在这里，你可以阅读更多关于症状和你可以做什么来寻求帮助。注意力问题 可以表现为注意力难以集中、粗心大意、健忘和头重脚轻等情况。许多人很容易感到无聊，觉得很难完成他们不是很感兴趣的事情。冲动性，不先思考就立即做事情。你也可能难以控制自己在不同情况下的反应 过度活动 这实际上是指难以根据你正在做的事情来调节你的活动水平，因此它要么太低，要么太高。难以放慢脚步和静坐，可以与极端被动和疲惫交替出现。儿童的过度活动往往是身体上的，而在成人则表现为明显的不安和睡眠问题等。寻求帮助 儿童成人 瑞典健康杂志，2014年。David Hellenius与医生Eric Rydman和专家一起，讨论了日常的</w:t>
      </w:r>
    </w:p>
    <w:p>
      <w:r>
        <w:rPr>
          <w:b/>
          <w:color w:val="FF0000"/>
        </w:rPr>
        <w:t xml:space="preserve">id 243</w:t>
      </w:r>
    </w:p>
    <w:p>
      <w:r>
        <w:rPr>
          <w:b w:val="0"/>
        </w:rPr>
        <w:t xml:space="preserve">我们帮助你规划增长 我们的核心业务是服务器和数据存储，其中灵活性、安全性和易管理性是关键概念。WinCore以咨询、可行性研究、设计、实施和维护的形式提供服务器和存储基础设施和服务。融资的软件定义基础设施使我们的客户能够将产品和解决方案结合起来，从而以较小的步骤并根据需要计划增长。我们的总部设在哥德堡和斯德哥尔摩。掌握您的IT基础设施的脉搏 WinCore为您的数据存储环境提供SAN健康检查。我们举办一个研讨会，并编写一份最终报告，其中包括为实现最佳投资回报的行动方案。关于WINCORE WINCORE获得ISO认证 作为持续改进过程的一部分，WinCore现已获得ISO标准的质量管理（ISO 9001）、环境（ISO 14001）和工作环境（ISO 45001）认证。这些认证为公司以前高标准的客户服务和交付提供了一个更清晰的结构和流程。WINCORE获得ISO认证 作为持续改进过程的一部分，WinCore现已获得ISO标准的质量管理（ISO 9001）、环境（ISO 14001）和职业健康与安全（ISO 45001）认证。这些认证为公司以前高标准的客户服务和交付提供了一个更清晰的结构和流程。最高的信用等级 WinCore被授予黄金证书，这是一个公共有限公司可以获得的最高信用等级。这是由瑞典领先的信用参考机构UC AB建立的。"WinCore根据明确的长期战略开展工作，我们将金奖证书视为我们在工作中真正取得成功的证明。我们认为，稳定的财务基础以及熟练的员工和满意的客户是我们赖以生存的坚实平台。WinCore AB公司首席执行官Jonas Gaverby说："高信用等级使我们在投标时具有优势，特别是对于LOU项目。WinCore AB公司自14年前成立以来，一直拥有健康的经济，并随着时间的推移而日益强大。最高的信用评级 WinCore获得了黄金证书，这是上市公司可以获得的最高信用评级。这是由UC AB确定的，它是瑞典的主要信用报告机构。"WinCore根据明确的长期战略开展工作，我们将金奖证书视为我们在工作中真正取得成功的证明。我们认为，稳定的财务基础以及熟练的员工和满意的客户是我们赖以生存的坚实平台。WinCore AB首席执行官Jonas Gaverby说："高信用等级使我们在投标时具有优势，特别是在LOU项目上。WinCore AB公司自14年前成立以来，一直拥有健康的经济，并随着时间的推移而日益强大。观看我们的视频，了解我们的服务 WinCore是一家关键业务IT基础设施的集成商，我们提供数据存储和数据安全方面的领先产品和专业服务。安全和高效的数据存储正成为企业和组织的一个日益重要的战略问题。因此，安全和客户的生产力是我们的业务和我们提供的解决方案的核心。针对客户的备份和恢复策略。保护数据并提供更快、更有效的恢复。通过远距离的镜像和复制提供高信息可用性的解决方案。在发生灾难的情况下，数据和应用程序可以迅速得到恢复。整合数据存储系统和服务器。优化的存储和服务器容量。减少管理费用，管理更简单，资源密集度更低。虚拟化 不同平台和基础设施的整合。提高了运营效率，节省了资金，并使信息快速流动。想成为我们的IT专家之一吗？WinCore在整个2000年代一直在运营，专注于为快速增长的市场提供存储、存档和安全解决方案。我们的客户可以在瑞典最知名的几家公司和组织中找到。我们在基斯塔和昆斯巴卡的办公室运作。WinCore的工作原理</w:t>
      </w:r>
    </w:p>
    <w:p>
      <w:r>
        <w:rPr>
          <w:b/>
          <w:color w:val="FF0000"/>
        </w:rPr>
        <w:t xml:space="preserve">id 244</w:t>
      </w:r>
    </w:p>
    <w:p>
      <w:r>
        <w:rPr>
          <w:b w:val="0"/>
        </w:rPr>
        <w:t xml:space="preserve">Byggmax对于动手能力强的人和木匠来说都是完美的。该电子商店提供有竞争力的价格和快速交付的热泵。选择范围大，有许多不同的型号。Zave提供大量的白色家电、浴室产品和更多的选择。一个坚实的电子商务，有许多知名品牌的库存。WhiteAway是一家货源充足的网上商店，有很多关于热泵和其他各种可以想象的家用电器的选择。热泵在网上更便宜？让我们来看看。热泵的市场每年都在变大。这意味着范围在扩大，这也意味着价格在降低。因此，我们创建了这个网站，列出一些热泵的最佳价格和促销活动。所有的报价和新闻都来自瑞典的商店，这些商店通常提供免费送货和部分付款或其他融资购买的可能性。在网上便宜地找到你的新热泵!不同类型的热泵 热泵有许多不同的品种。排风热泵是最常见的变体，由于其价格低廉，加热效率高。区域供暖具有成本效益，但价格较高。加热热水的锅炉也是一种常见的解决方案。为什么要在网上购买？购买热泵和其他主要家居产品正变得越来越普遍，建筑和家居产品的网上销售每年都在迅速增长。通过网上订购，你可以在你的闲暇时间决定，并获得最便宜和最好的购买价格。购买建议、技巧和指南 谈到家庭，能源和电力总是被提上日程。因为这不仅仅是一个设法获得最便宜的电费的问题，也是你想成为一个多么环保或节能的人。在这种时候，当你希望既能精打细算，又能对环境友好时，一种特别受欢迎的选择就是热泵。热泵的变化 今天市场上有许多不同类型的热泵。随着能源市场的技术进步，可用于家庭的热泵也随之而来。在过去，只有单一的热泵可供选择，而今天有多达四个品种特别常见。重要的是要清楚，当我们提到热泵时，我们可能指的是不同的东西。首先是能源本身的来源，也就是能源的来源，例如地源热泵。换句话说，我们所指的不一定是热泵的功能和技术部分。那么，你可能会问，这些不同的品种是什么，它们之间有什么区别？"空气-空气 "空气源热泵一般有两种形式。 要么是所谓的空气-空气热泵，这是一种以空气热能为主要能源的泵，具体是指室外空气。该泵只是从外面吸进空气，并将其转化为热空气来加热房屋。"空气-水" 第二种类型的空气源热泵以所谓的空气-水热泵的形式出现，这意味着该泵使用家庭中已经存在的水，例如，元素和地板加热。此外，它还利用外部空气并将其转化为空气热量。换句话说，它是空气源热泵的一种混合变体，已经变得越来越流行。然而，这当然是假设你的家从一开始就使用水性系统。"液态水" 第三种，也是相当常见的一种，是一种叫做液态水热泵的东西。这些类型的热泵一般以地热、地源热、地表地源热等形式使用来自地下的能量。 否则，在功能上与空气-水热泵的工作方式相同。排气式热泵 最后一种常用的热泵是越来越受欢迎的气候智能型排气式热泵。排风热泵利用你家里已经很暖和的空气，并将其额外重复利用来创造热量。它也可以连接到自来水系统，例如，可以帮助加热洗澡用的热水，或者你</w:t>
      </w:r>
    </w:p>
    <w:p>
      <w:r>
        <w:rPr>
          <w:b/>
          <w:color w:val="FF0000"/>
        </w:rPr>
        <w:t xml:space="preserve">id 245</w:t>
      </w:r>
    </w:p>
    <w:p>
      <w:r>
        <w:rPr>
          <w:b w:val="0"/>
        </w:rPr>
        <w:t xml:space="preserve">地点2：Magnus Sahlgren和Jussi Karlgren创造了一项技术，帮助我们理解我们在网络上遇到的大量数据。大数据很难处理，但真正的挑战是如何理解它。Gavagai是一家小型瑞典公司，拥有独特的技术来分析网络和社交媒体上的文本数据洪流。通过寻找和计算词语和表达方式之间的关系，Ethersource工具学会 "理解 "所写的内容，而不管使用的是什么语言。由此，可以向系统提出问题。用户在安全、金融和营销部门。任何想深入了解我们在数字数据风暴中所表达的集体意识的人。Fact Gavagai What: 分析网络和yyyy社交媒体上文本流的工具。开始时间：2008年，作为瑞典计算机科学研究所(SICS)的衍生公司 员工：7人 地点：斯德哥尔摩。所有者：创始人和员工占72%，SICS占14%，Nordinvest占14%。</w:t>
      </w:r>
    </w:p>
    <w:p>
      <w:r>
        <w:rPr>
          <w:b/>
          <w:color w:val="FF0000"/>
        </w:rPr>
        <w:t xml:space="preserve">id 246</w:t>
      </w:r>
    </w:p>
    <w:p>
      <w:r>
        <w:rPr>
          <w:b w:val="0"/>
        </w:rPr>
        <w:t xml:space="preserve">谁可以预订，哪些空间，什么时候？使用参观主要是授予赫尔辛基的青年团体、青年协会和学生团体，他们可以免费使用我们的设施。对于其他群体，价格由青年委员会批准的收费标准或特别决定确定。价格和设施使用的依据 价格是从2017年开始的，最新的价格表将尽快公布。第1组：免费使用设施 青年服务处有两个长期使用设施的申请期，一个在春季，一个在秋季。在我们的正式申请期之外，你也可以申请本年度的临时使用。在春季申请：永久使用的旅游是在7.8-31.5的操作期间申请的 在秋季申请：营地和课程中心的使用旅游是在1.1-31.12的操作期间申请的，青年中心在夏季的使用旅游是在4.6-5期间申请的。8 临时使用参观：在本年度内 - 你可以直接通过电子邮件或打电话给你想使用的场地来咨询临时/暂时性的参观 - 即使这样也要记得填写使用参观的申请表 - 联系信息 申请使用参观的说明 使用参观是使用场地自己的表格来申请的。在填写表格时，请记得注明以下内容： - 团体/协会的全称、负责人和任何注册号/FO号/人名 - 您申请的第一次和第二次使用参观，以及任何其他合适的日期 - 场地名称（如果不在表格上），以及任何其他合适的场地，如果第一选择已被完全预订（见自然手册） - 您申请使用参观的活动类型 - 您的签名 填表说明。表格样本 你可以将完成的申请表保存为PDF格式，这样你就可以添加电子签名。你也可以打印并手工填写表格。下载申请表 提交填写好的申请表 当年使用的行程：直接发送到各站点的电子邮件地址 Bengtsår营地岛：bengtsarin.leirisaari@hel.fi Degerö青年中心：laajasalon.nuorisotalo@hel.fi Meriharju自然屋，Nybondas小屋：luonto.talo@hel.fi Paulig别墅。paulig.huvila@hel.fi Äventyrshuset: seikkailutalo@hel.fi Vårdö夏季活动中心: vartiosaari@hel.fi Östersundom营地中心: ostersundom.leirikeskus@hel.fi 每个场地都授予自己当年的使用权，春季：连续和定期使用权在第七个运营期申请。8-31.5 使用参观的申请必须在28.4之前收到 秋季：营地和课程中心使用参观的申请是在1.1-31.12的操作期间提交的 使用参观的申请必须在15.9.16.00之前收到 通过电子邮件：ymparistotoiminta（at）hel.fi 通过邮寄。使用旅游/机构名称 PB 84404 决定的通知 决定由你申请使用旅游的机构直接通知。对于实际问题、介绍和钥匙，你应该始终与你申请使用参观的建筑物的工作人员联系。如果是春季访问（4月28日前），申请人将在5月收到答复；如果是秋季访问（9月15日），申请人将在10月中旬收到答复。使用行程的接收和取消 当你收到已批准的使用行程的通知时，请记下它并及时与工作人员商定实际安排。任何取消都应直接向已批准使用行程的空间提出。取消活动最好以书面形式通过电子邮件发送至空间的电子邮件</w:t>
      </w:r>
    </w:p>
    <w:p>
      <w:r>
        <w:rPr>
          <w:b/>
          <w:color w:val="FF0000"/>
        </w:rPr>
        <w:t xml:space="preserve">id 247</w:t>
      </w:r>
    </w:p>
    <w:p>
      <w:r>
        <w:rPr>
          <w:b w:val="0"/>
        </w:rPr>
        <w:t xml:space="preserve">我有一个问题--一个大问题：我必须在星期六之前找到一个新娘。 一个真正的女人，然后，一个修理房子、照顾她的男人、做窗帘之类的娘娘腔。最好是扎着马尾辫、系着围裙的人。我周六晚上要去上班，穿着运动裤、T恤和网球鞋来，感觉不是很 "的士"--所以我的衬衫需要熨烫。那么......既然我不太可能在星期六之前买到上述女性--你在哪里买衬衫？...或者尝试......大口大口地......自己熨烫衬衫！！！......。我相信网上会有一些 "傻瓜"。别傻了。当世界上近一半的人口在基因上具备这些活动的条件时，我就没有理由去学习阅读了！"。 </w:t>
      </w:r>
    </w:p>
    <w:p>
      <w:r>
        <w:rPr>
          <w:b/>
          <w:color w:val="FF0000"/>
        </w:rPr>
        <w:t xml:space="preserve">id 248</w:t>
      </w:r>
    </w:p>
    <w:p>
      <w:r>
        <w:rPr>
          <w:b w:val="0"/>
        </w:rPr>
        <w:t xml:space="preserve">带声音和LED灯的圣诞卡，当你打开卡时，会播放所有的声音。伴随着声音，LED灯也会亮起，可以自由地融入卡的图形布局中。该卡配备了一个铰链开关。卡片在广告和印刷业中被用作贺卡、邀请函、宣传折页、信息手册、广告手册。可以制作任何尺寸和形状的卡片，也可以进行任何印刷。我们提供的是成品，即整个声卡，但如果有需要，我们会根据客户的需求，提供声音模块，让客户自己来粘合。</w:t>
      </w:r>
    </w:p>
    <w:p>
      <w:r>
        <w:rPr>
          <w:b/>
          <w:color w:val="FF0000"/>
        </w:rPr>
        <w:t xml:space="preserve">同上 249</w:t>
      </w:r>
    </w:p>
    <w:p>
      <w:r>
        <w:rPr>
          <w:b w:val="0"/>
        </w:rPr>
        <w:t xml:space="preserve">哈哈，我想我昨天会在服装店找到一些漂亮的衣服。不，不，不，离我的现实越远越好。当我走进第一家商店时，几乎有点震惊，有点生气。只有黑暗和发霉的衣服。我感到非常失望。我想告诉别人，在这里并没有完全让我高兴起来。为什么每年秋天来临的时候都是这样呢。然后我们都要穿上黑暗阴沉的衣服。我不希望这样。我喜欢颜色，我也喜欢深色，但不只是喜欢。所以我没有买衣服。而是一些其他的购物。发现这件超级可爱的T恤。至少它让我感到高兴和警惕。还发现了一个稍有不同的蜡烛灯在销售。回到家后，我改在网上订购了一些衣服。我发现这样做需要很多时间，所以我对它望而却步。但昨天我为它腾出了时间。因此，当衣服在几天后到达时，看看它们的情况将是有趣的。今天早上散步时，因为有风，感觉更像秋天。我不喜欢。然后是用我漂亮的新茶包吃早餐。今天将包括打扫卫生，也许还会修剪草坪，这要看天气如何变化了。希望在雨来之前我有时间做这个。祝你有一个可爱的星期四。你能相信已经是星期四了吗。</w:t>
      </w:r>
    </w:p>
    <w:p>
      <w:r>
        <w:rPr>
          <w:b/>
          <w:color w:val="FF0000"/>
        </w:rPr>
        <w:t xml:space="preserve">id 250</w:t>
      </w:r>
    </w:p>
    <w:p>
      <w:r>
        <w:rPr>
          <w:b w:val="0"/>
        </w:rPr>
        <w:t xml:space="preserve">亨利-帕兰的著作》是亨利-帕兰的文学作品和信件的文本批评版1。该版本包括五个部分：诗歌、散文、评论、儿子和通信。小说《Sönder》（关于Velox纸的发展）此前已由芬兰的瑞典文学协会出版了文本批评书版。2 该小说的数字版包括书版的阅读文本和评论，并辅以原始手稿的传真件。该版本以数字形式出版，并附有大量评论、所用印刷品和手稿的传真以及这些原始材料的转录。3《诗歌、散文和批评》以及亨利-帕兰德的信件选集也以书籍形式出版，并附有评论和词汇解释。包括手稿描述在内的文本批判性记述，仅以数字形式出版。亨利-帕兰德著作的主要来源是亨利-帕兰德生前印制的文本，部分是书籍，部分是报纸和杂志，以及赫尔辛基的芬兰瑞典文学协会档案中的帕兰德的文学遗产。本版选择的基本文本主要是当代印刷品。4 在作者生前没有印刷的文本，将以最新或最完整的手稿版本作为基本文本进行复制。一些由亨利-帕兰德本人发起但在他死后才出版的文本，以印刷版为基本文本进行了转载。诗歌、散文和评论》从帕兰自己委托出版的作品开始。在已出版的文本之后，是在遗产中发现的按时间顺序排列的修订手稿版本的文本。在它们之后，是作者留在笔记本、记事本和散页纸上的其他手稿材料。分类的目的是提供一个概览，说明哪些文本在当时被阅读并成为文学公众的一部分，哪些文本没有被作者完全准备出版。该版本的评论使读者能够通过草稿、工作版本和以传真和转录方式复制的当代印刷品深入了解作者的创作过程。该评论还包括对这些材料的分析、介绍和词汇。评注栏可以在数字版中阅读文本的右侧找到。它通过扩展视图按钮打开。该领域有三个标签：评论、传真和转录。另请参见《说明》。评论 "选项卡包含文本状态的简要概述：文本以前的任何出版细节--在何处、何时以及在哪个标题下。已知的手稿也被列出。当一部作品出现在几个文本版本中时，这些版本会被相互比较，必要时还会介绍创作历史。随后是点评，对文本中的词语和事实进行解释。这些都在文本中以红色星号标注在被评论的单词或短语后面。当你把鼠标悬停在阅读文本领域的星号上时，会出现一个包含相同信息的方框。接下来是文本批评的介绍，标题如下：手稿和印刷品 以点的形式对有关文本的来源进行总结。作为基本文本的来源被列在前面。如果只有一份印刷品或只有一份手稿，标题将分别为印刷品和手稿。点击稿件标题旁边的箭头，打开简短的描述。出版商对基础文本的修改 本节列出了基础文本不支持的出版商的修改。原因可能是打字错误、笔误或源材料的其他缺陷。在第一种情况下，其他文件被用作来源：保存的证明、手稿或草稿。有时，编辑上的改动会得到后来印刷版本的支持。源文本和手稿之间的差异 本节列出所使用的源文本和各种手稿之间的差异。如果一份手稿被用作基本文本，则标题为基本文本与其他手稿的差异。如果除了基本文本之外</w:t>
      </w:r>
    </w:p>
    <w:p>
      <w:r>
        <w:rPr>
          <w:b/>
          <w:color w:val="FF0000"/>
        </w:rPr>
        <w:t xml:space="preserve">id 251</w:t>
      </w:r>
    </w:p>
    <w:p>
      <w:r>
        <w:rPr>
          <w:b w:val="0"/>
        </w:rPr>
        <w:t xml:space="preserve">索比是一家领先的综合生物技术制药公司，专注于提供创新的治疗和服务，以改善罕见疾病患者及其家人的生活。研究组合 我们的研究组合包括三个处于后期临床试验阶段的项目，其中两个是血友病项目，一个是新生儿项目。有关我们研究组合的更多信息。2015年年度股东大会 瑞典孤岛生物公司（publ）注册号为556038-9321的年度股东大会于2015年6月30日星期二在瑞典皇家工程科学院（IVA）的瓦伦堡厅举行，地址为斯德哥尔摩Grev Turegatan 16，关于年度股东大会的更多信息 索比2015年1-3月季度报告于2015年5月6日发布 - 本季度收入总额为8.65亿瑞典克朗（573），按固定汇率计算增加了39%。瑞典Orphan Biovitrum AB (publ), SE-112 76 Stockholm电话：+46 8 697 20 00注册号：556038-9321</w:t>
      </w:r>
    </w:p>
    <w:p>
      <w:r>
        <w:rPr>
          <w:b/>
          <w:color w:val="FF0000"/>
        </w:rPr>
        <w:t xml:space="preserve">id 252</w:t>
      </w:r>
    </w:p>
    <w:p>
      <w:r>
        <w:rPr>
          <w:b w:val="0"/>
        </w:rPr>
        <w:t xml:space="preserve">9×19毫米帕拉贝鲁姆手枪（也称为9×19毫米鲁格手枪和9×19毫米北约手枪）是乔治-鲁格设计的一种枪弹，由德国武器制造商Deutsche Waffen und Munitionsfabriken（DWM）于1902年推出。第一个使用它的武器是鲁格P08手枪。[1]由于这个原因，这种子弹经常被称为9毫米鲁格，可以与9毫米马卡洛夫和9毫米勃朗宁相比。今天，它被广泛用于各种武器，包括德国的H&amp;K MP5和Glock 17，以及以色列的Uzi。它被瑞典武装部队使用，名称为9毫米m/39。世界子弹》一书在2006年声称，9×19毫米帕拉贝鲁姆是 "世界上最受欢迎和最广泛使用的军用手枪弹"[2]。帕拉贝鲁姆的名字来自拉丁语的Si vis pacem, para bellum（"如果你寻求和平，就为战争做准备"），这也是DWM的座右铭。除了被美国60%以上的警察使用外，《新闻周刊》还解释说，正是这种特殊的子弹使半自动手枪比左轮手枪更受欢迎[3]，这种子弹的流行可能源于人们普遍认为它对警察工作和自卫非常有效。[4] 事实证明，这种子弹可以引起一种叫做静水冲击的现象，这意味着除了子弹击中的地方之外，其他地方的组织也会被打伤。 [5][6][7] 起源[编辑] 当乔治-卢格开发9×19毫米帕拉贝鲁姆的时候，他以卢格早期的子弹为基础。</w:t>
      </w:r>
    </w:p>
    <w:p>
      <w:r>
        <w:rPr>
          <w:b/>
          <w:color w:val="FF0000"/>
        </w:rPr>
        <w:t xml:space="preserve">id 253</w:t>
      </w:r>
    </w:p>
    <w:p>
      <w:r>
        <w:rPr>
          <w:b w:val="0"/>
        </w:rPr>
        <w:t xml:space="preserve">Bathyraja brachyurops[4]是Fowler在1910年首次描述的鳐鱼物种。 Bathyraja brachyurops是Bathyraja属和鳐鱼科的成员。[5][6] IUCN将该物种归类为全球可生存物种。</w:t>
      </w:r>
    </w:p>
    <w:p>
      <w:r>
        <w:rPr>
          <w:b/>
          <w:color w:val="FF0000"/>
        </w:rPr>
        <w:t xml:space="preserve">id 254</w:t>
      </w:r>
    </w:p>
    <w:p>
      <w:r>
        <w:rPr>
          <w:b w:val="0"/>
        </w:rPr>
        <w:t xml:space="preserve">论坛在工作日有人值班，但如果你需要直接帮助，请在工作日上午8点至下午6点之间联系客户服务部，电话是0771-17 17 17。在这里，我们回答一般的问题，如果问题中包含受银行保密的信息，我们将重新措辞，使其成为一般的问题。通过在论坛上发帖或发表评论，您同意Coop将储存您的个人数据（姓名、电子邮件地址和IP地址），最长时间为3年。我们建议你不要在论坛上披露你的全名或其他个人信息。请注意，Coop不接受粗言秽语或人身攻击，这种情况将被删除，也不会得到回应。你想投诉一件你不满意的物品吗？在这里，你可以看到去哪里买不同类型的货物。 在哪个商店买的货物。</w:t>
      </w:r>
    </w:p>
    <w:p>
      <w:r>
        <w:rPr>
          <w:b/>
          <w:color w:val="FF0000"/>
        </w:rPr>
        <w:t xml:space="preserve">id 255</w:t>
      </w:r>
    </w:p>
    <w:p>
      <w:r>
        <w:rPr>
          <w:b w:val="0"/>
        </w:rPr>
        <w:t xml:space="preserve">"哦，亲爱的哦，....，我已经很久没有写过博客了，也许是时候 "掸掉 "这个曾经非常亲爱的域名了？今天早上，我通过FB收到了一个非常特别的、我认识多年的亲爱的朋友的信息。我们的友谊有时是激烈的，......""......但不能对我周围的人说什么....，因为我不想让他们伤心。"决定了很长时间，是否要写作。但是一个容器是每个人都需要的。我的insta帖子说了一些，但不是全部，我知道在这种时候情绪化是 "正常 "的。许多人不明白的是我的情感......"</w:t>
      </w:r>
    </w:p>
    <w:p>
      <w:r>
        <w:rPr>
          <w:b/>
          <w:color w:val="FF0000"/>
        </w:rPr>
        <w:t xml:space="preserve">id 256</w:t>
      </w:r>
    </w:p>
    <w:p>
      <w:r>
        <w:rPr>
          <w:b w:val="0"/>
        </w:rPr>
        <w:t xml:space="preserve">Superdrive是苹果公司的商标，用于两种不同的存储设备：从1988-1999年，是一个3.5英寸软盘驱动器的名称；从2001年，是一个组合式CD/DVD读写器的名称（从2006年开始，SuperDrive是一个可以处理双层的DVD/CD写入器）。软盘驱动器[编辑] 该术语在1988年底被苹果电脑公司应用于1.44MB的3.5英寸软盘驱动器。它取代了旧的软盘驱动器，支持800 kB的软盘。Superdrive基本上是在美国的软盘驱动器。</w:t>
      </w:r>
    </w:p>
    <w:p>
      <w:r>
        <w:rPr>
          <w:b/>
          <w:color w:val="FF0000"/>
        </w:rPr>
        <w:t xml:space="preserve">id 257</w:t>
      </w:r>
    </w:p>
    <w:p>
      <w:r>
        <w:rPr>
          <w:b w:val="0"/>
        </w:rPr>
        <w:t xml:space="preserve">迷人的，温暖的，轻松的。东伦敦是一个你会想多留几天的地方。参观自然历史博物馆，看看传奇的乔治王子赛车场。东伦敦是一个迷人的、相当小的城镇，气氛轻松。这里有很棒的海滩和出色的帆板运动条件。该镇位于东海岸，在水牛河-纳洪河之间。人口为400,000人。东伦敦的友好居民将他们的城镇称为 "水牛城"。作为南非为数不多的港口城市之一，港口（也称雷克斯港）为城市的繁荣做出了巨大贡献。这里的气候也非常宜人，暖风从印度洋吹来。东伦敦提供一些文化景点。其中有一个精彩的自然历史博物馆，你可以看到世界上唯一现存的渡渡鸟蛋。它不完全是侏罗纪公园，但本身就是一种很酷的体验。镇上只有几家酒店，但也有许多床位和早餐旅馆以及基本的汽车旅馆。服务很好，很亲切。 东伦敦的价格一般比大城市低。东伦敦也是乔治王子赛道一级方程式赛车场的所在地。南非大奖赛--一级方程式赛事--的前五轮比赛在这里举行。 传奇的一级方程式车手吉姆-克拉克在1962年至1965年期间三次在这里获胜。一级方程式赛车场在南非举行比赛已经有相当长的时间了，但有计划对乔治王子赛车场进行整修，使其恢复到一级方程式的状态。在东伦敦，你会发现所有你能想象的设施。这里有很好的酒店、种类齐全的商店和不错的餐馆--但这个城市仍然有一点迷人的乡村感觉。你肯定会喜欢东伦敦。东伦敦以北是宁静的沿海小村庄，如果你继续向北走，就会来到迷人的野生海岸--一个适合徒步旅行和探险的地区。在这里，你可以驾驶马车，在激流中划船，或者在印度洋的巨浪中进行帆板运动。这个野生地区最好的一点是，它还不是很发达，几乎没有人住在这里。</w:t>
      </w:r>
    </w:p>
    <w:p>
      <w:r>
        <w:rPr>
          <w:b/>
          <w:color w:val="FF0000"/>
        </w:rPr>
        <w:t xml:space="preserve">id 258</w:t>
      </w:r>
    </w:p>
    <w:p>
      <w:r>
        <w:rPr>
          <w:b w:val="0"/>
        </w:rPr>
        <w:t xml:space="preserve">皮肤屏障起到了保护墙的作用。如果它被破坏，作为平衡的正常菌群存在的细菌和酵母就会在数量上增长，导致机会性感染。由于表面微气候的变化，皮肤屏障会受到损害。这些变化可能是由以下原因造成的： 上述所有的情况对您的猫来说可能都是麻烦。有治疗方法，如果你怀疑你的猫有皮肤问题，请看你的宠物医生。导致猫咪皮肤问题的主要原因通常是上述原因之一--对食物、环境中的某些东西过敏，或者在北方的少数情况下，对跳蚤过敏。次要原因包括皮肤干燥、皮肤感染和总是经历瘙痒的压力。几块拼图加起来，降低了猫的耐受力，增加了瘙痒感。重要的是要明白，次要后果和主要原因都需要治疗，这种治疗可能因人而异。例如，对食物过敏的猫咪除了更换食物外，可能还需要保湿的洗发水或喷雾。你的猫很可能会因为这个原因被开出几种不同类型的治疗方法，重要的是你要遵循所有的建议。要找到猫身上的跳蚤是很困难的，所以最好的方法是在怀疑有跳蚤感染的情况下，在猫的皮毛中寻找跳蚤的粪便。</w:t>
      </w:r>
    </w:p>
    <w:p>
      <w:r>
        <w:rPr>
          <w:b/>
          <w:color w:val="FF0000"/>
        </w:rPr>
        <w:t xml:space="preserve">id 259</w:t>
      </w:r>
    </w:p>
    <w:p>
      <w:r>
        <w:rPr>
          <w:b w:val="0"/>
        </w:rPr>
        <w:t xml:space="preserve">如果你认为答复时间过长，请联系kommun@stromstad.se，或致电0526-190 00。在这里，你可以留下评论、建议和投诉，也可以给我们点赞。您的意见将被记录在市政府的记录中。然后，它成为公开的，任何人都可以阅读。社会媒体是一个基于互联网的服务的流行术语，用于分享内容、参与对话和沟通。Strömstad市政府已经选择使用其中的一些服务，目前正在Facebook上。Strömstad市政府使用Facebook，这是最常见的社交媒体渠道之一，因为它给我们提供了一个对话和沟通的机会，我们的许多目标群体都在那里。我们把社交媒体看作是对我们网站www.stromstad.se 的补充。请记住不要在我们的网页上发布广告，不要冒犯任何人，不要在人们不知情的情况下发布照片或视频片段。要发布一个人的照片，你需要得到他的同意。如果是15岁以下的儿童，你需要得到他们监护人的同意。如果你在我们的社交媒体网站上发现自己的照片或视频片段，你希望我们删除，请告诉我们。我们将删除攻击性内容，删除并向警方报告任何犯罪材料，如威胁或煽动仇恨、儿童色情、煽动、非法描述暴力或侵犯版权。如果你发现此类内容，你可以向我们报告。市政府通过社交媒体收到的评论，如果不被认为是次要的，就会被登记，并成为一份公共文件，符合公众获取官方文件的原则。如果有人要求查看公共文件，我们作为公共机构有义务在检查其保密性后，迅速以可读的形式提供该文件。Facebook是一个社交网络，在这里你可以与朋友、企业、协会和组织沟通。在Facebook上，你可以关注Strömstad市发生的很多事情。</w:t>
      </w:r>
    </w:p>
    <w:p>
      <w:r>
        <w:rPr>
          <w:b/>
          <w:color w:val="FF0000"/>
        </w:rPr>
        <w:t xml:space="preserve">id 260</w:t>
      </w:r>
    </w:p>
    <w:p>
      <w:r>
        <w:rPr>
          <w:b w:val="0"/>
        </w:rPr>
        <w:t xml:space="preserve">每个月的第二个周日，我们有一个公开的会议，欢迎你来讨论和喝咖啡。不需要预先登记，但如果你计划来，请发电子邮件给我们，这样会更容易计划咖啡，因为我们提供咖啡。要知道的是，公开会议就是没有孩子的会议。要想进去，就绕过房子，用白桦树叶敲地下室的窗户，我们就会上来让你进去!房间里有纪念板，欢迎你挂上你孩子的照片。尺寸约为10×15厘米，适合所有人。还有带A4塑料口袋的记忆板，你可以在那里留下几页照片、诗歌或任何你喜欢的东西。如果你来参加公开会议，可以随时带着它们。- 婴幼儿基金会正在寻找一位有魄力的传播者--失去孩子后的孕期抑郁症--敢于谈及此事</w:t>
      </w:r>
    </w:p>
    <w:p>
      <w:r>
        <w:rPr>
          <w:b/>
          <w:color w:val="FF0000"/>
        </w:rPr>
        <w:t xml:space="preserve">id 261</w:t>
      </w:r>
    </w:p>
    <w:p>
      <w:r>
        <w:rPr>
          <w:b w:val="0"/>
        </w:rPr>
        <w:t xml:space="preserve">如今，在瑞典，许多人以博彩的形式为钱而玩。近年来，它如此受欢迎的最大原因之一是，你现在可以在网上投注。网上投注的好处是有网上赌场的奖金，让你有钱玩，比如说成为网上赌场的会员就有欢迎奖金。例如，赌场利奥维加的奖金。那么，博彩的真正含义是什么？这都是关于投注的，在体育、赛事、真人秀节目以及两者之间的一切。在瑞典存在时间最长的形式可能是赔率，即在你认为哪支球队会在Allsvenskan的比赛中获胜时下注。在瑞典最常见的、由瑞典博彩公司提供投注的体育项目主要是马术、足球和冰球。正是由于在线赌博网站，我们瑞典人可以在国外和国内的其他体育和赛事上投注。因此，计算你所投注的赔率的人是在博彩公司工作的赔率制定者。如果你看一下幕后，这实际上是一门相当小的科学，为了能够设定赔率，你必须对有关的运动和近年来发生在具体球队身上的事情有大量的了解。如果我们这些凡夫俗子试图把自己放到赔率制定者的计算中，你可能会被吓倒。有极其广泛的各种大大小小的因素，决定了一支球队对另一支球队的机会有多大或多小，比如说冰球。如果你是游戏中的老手，并且已经玩了很长时间，你自己往往有必要的知识。如果你做全职工作，你有机会成为真正的博彩专家，但这需要丈夫/妻子，而且你必须时刻关注事情。当然，你也要有一点运气，博彩不仅仅是一种技巧的游戏。现在就开始在惊险刺激的移动赌场进行投注和其他游戏。</w:t>
      </w:r>
    </w:p>
    <w:p>
      <w:r>
        <w:rPr>
          <w:b/>
          <w:color w:val="FF0000"/>
        </w:rPr>
        <w:t xml:space="preserve">id 262</w:t>
      </w:r>
    </w:p>
    <w:p>
      <w:r>
        <w:rPr>
          <w:b w:val="0"/>
        </w:rPr>
        <w:t xml:space="preserve">总结性评估 总结性评估是一种评估形式，总结一个人在某一特定时间点的总体知识。被评估者很少或从未收到任何反馈，解释他们为什么做错了，或者他们可以做什么不同。驾照考试是终结性评估的一个例子。另见[编辑] 形成性评估</w:t>
      </w:r>
    </w:p>
    <w:p>
      <w:r>
        <w:rPr>
          <w:b/>
          <w:color w:val="FF0000"/>
        </w:rPr>
        <w:t xml:space="preserve">id 263</w:t>
      </w:r>
    </w:p>
    <w:p>
      <w:r>
        <w:rPr>
          <w:b w:val="0"/>
        </w:rPr>
        <w:t xml:space="preserve">设计用户体验，视觉化和实用化 设计用户体验在很大程度上是一种平衡的行为。还有关于了解你的观众。用户体验是在你使用某种东西时发生的事情。该术语主要是指数字产品和服务，如网站、应用程序、系统、电子商务网站。网页设计的基础知识 很难说什么是 "永远 "有效的，但在设计网站时，有一些卫生因素需要考虑，比如说。这主要是指如何使网站易于使用和理解。要考虑。字体和颜色。重要的是，你的网站上的文本是可读的。理想情况下，遵循围绕网页设计的惯例。这包括你放置标志或菜单的地方，例如。访客不会阅读你的页面内容，他们会扫描页面。这意味着他们阅读标题，看图片，寻找可以点击的东西。在很短的时间内，应该可以对你的页面内容有一个了解。你能提供什么？从你的目标受众开始 了解你的访客，从他们的需求开始。例如，如果你销售美容产品，你的页面需要反映这一点。例如，你的目标受众可能想要廉价产品的提示。他们可能想看看其他人都买了什么。或者，他们可能希望得到关于影响者如何使用产品的提示和灵感。设定你的目标受众的需求。这是创造积极用户体验的最重要标准。你的网站或商店的视觉表达需要反映你的目标受众。做研究 有许多好方法来研究你的目标受众的需求。访谈 人种学研究 文献综述 二级研究 在这里你可以读到更多关于我如何在一个具体案例中应用不同的方法。关于研究目标受众设计用户体验的不同方法的一些提示：我能如何帮助你？如果你觉得你不想自己设计你的网站，或者你只是想在这个过程中得到支持，我可以帮助你。看看我的服务或通过电子邮件联系我：linda.akerlund@kerlundesign.se。了解你的用户是一个有用的网站或应用程序的重要基础。有用的，而且还能产生互动，进而产生新客户。帮助你的访客找到他们正在寻找的东西很重要。在访问一个网站时，用户经常会有这样的疑问。这里提供的是什么？我可以得到这方面的帮助吗？我如何订购？我可以向谁寻求帮助？如果你了解你的用户需要什么，以及他们为什么需要它，那么就会更容易提供这种服务。考察你的用户/潜在客户的需求 如果你表现出把你的用户/客户放在第一位，你就为良好的关系创造了条件。这是任何企业的基础。通过在你的网站上显示你了解你的用户，从而建立信任。提供服务和产品，帮助你的目标受众应对他们的挑战。最重要的是通过行动和沟通表明你关心和倾听。无论是在数字渠道还是在现实生活中。认识你的用户，了解他们并建立信任的基础在于进行用户调查。通过这种方式，你可以获得关于你的用户的知识，并建立对他们的挑战的理解。当你了解你的用户的挑战时，你就会在你的信息传递和你的报价中清楚地显示出来。开诚布公 在所有的关系中，重要的是对对方开诚布公。这在商业中也是如此。诚实地告诉你，你不可能马上得到所有的答案，这是一个需要你们一起走的旅程。没有人能够一下子了解客户的所有情况。沟通并讨论出现的挑战。接受你的用户/客户的帮助，通常更容易一起解决事情。摘要 了解你的用户和潜在客户是你业务的基础。无论是建立网站、应用程序还是创建和包装优惠。最后，设计网站的一些提示将帮助你与潜在客户建立关系：研究并获得关于用户挑战的知识 通过显示你了解用户的挑战来建立信任 诚实和开放 你是否被赋予了企业数字化的责任？用户研究是专门用来了解你的目标受众的。换句话说，了解他们的需求、挑战和情况。</w:t>
      </w:r>
    </w:p>
    <w:p>
      <w:r>
        <w:rPr>
          <w:b/>
          <w:color w:val="FF0000"/>
        </w:rPr>
        <w:t xml:space="preserve">id 264</w:t>
      </w:r>
    </w:p>
    <w:p>
      <w:r>
        <w:rPr>
          <w:b w:val="0"/>
        </w:rPr>
        <w:t xml:space="preserve">关于胡姆拉：胡姆拉女孩进入我们的生活，实实在在地将我们的生活--以及我们的家--颠覆了。草坪上有一米深的洞，新跑鞋上有甲虫的口水，花坛里所有的蛞蝓毒药都神秘地消失了......她很开心，眼珠子一转，身上有大便的味道，无论我们是否希望她这样做，她都在我们的皮肤下。因为根据Humla的说法，每个人都爱她，Humla也爱所有人。不言而喻，每个来访者都想在他们的腿上有一个鹅黄色的Humla，如果你开始抚摸她，你将永远不会再离开。晚上，我们让她停在我们的腋窝里--对胡姆拉来说，没有什么地方是太温暖或太无氧的。胡姆拉是实用动物、蒲公英儿童和仲夏节庆祝者的母亲，见其在山丘下的各自页面。她一直是一位伟大的母亲，也是家里所有小狗的讲师！她是一个伟大的母亲。</w:t>
      </w:r>
    </w:p>
    <w:p>
      <w:r>
        <w:rPr>
          <w:b/>
          <w:color w:val="FF0000"/>
        </w:rPr>
        <w:t xml:space="preserve">id 265</w:t>
      </w:r>
    </w:p>
    <w:p>
      <w:r>
        <w:rPr>
          <w:b w:val="0"/>
        </w:rPr>
        <w:t xml:space="preserve">卑尔根 芬兰航空每周数次飞往挪威的四个城市。通过芬兰航空，您可以轻松飞往奥斯陆、卑尔根、特罗姆瑟，以及从2019年夏季开始的特隆赫姆。我们每周有几次从赫尔辛基机场出发的航班，所以今天就可以预订你的航班。芬兰航空每周数次飞往挪威的四个城市。</w:t>
      </w:r>
    </w:p>
    <w:p>
      <w:r>
        <w:rPr>
          <w:b/>
          <w:color w:val="FF0000"/>
        </w:rPr>
        <w:t xml:space="preserve">id 266</w:t>
      </w:r>
    </w:p>
    <w:p>
      <w:r>
        <w:rPr>
          <w:b w:val="0"/>
        </w:rPr>
        <w:t xml:space="preserve">犬舍 维拉罗萨软毛猎犬 最后更新 2021-01-17 18/12 嘻嘻，今天是法克斯的2岁生日!想象一下，时间过得多快。不久前，我们捡到了一只小小的、但却很厚脸皮的迷你小狗，然后在整个回家的漫长旅途中都睡在我们的腿上。我们通常不给他吃太多的干粮。但有时它表现好时，当然会得到一些食物作为奖励。它可以是肝片、肝酱或奶酪。如果他正在接受某种治疗，血布丁和香肠很适合藏一些药片，如果他正在接受管状的驱虫药，在煎饼中卷上一串就很完美了。然后那个可怕的药在两秒钟内就下到你的胃里了。他认为这些东西真的很好吃，所以今天在他的生日上，我们为他做了煎饼和炸饼。这是一个煎饼蛋糕，中间夹着薄薄的肝脏肉酱片。我们没有点蜡烛。蛋糕这件事主要是为了好玩。这是一个合适的蛋糕，所以他今天得到了一些，明天也会得到一些。我们必须对他的小肚子小心翼翼。11/12-09 但我一点也不苦！！！。法茜和我在早上接待了我的岳母和小可乐。对我来说是好事，对法斯来说也是好事，可以和他最好的朋友一起玩玩了！。在他所有的狗朋友中，科拉是和他玩得最多的一个。他们是同一品种，"像孩子一样玩得最好"，他们说!他们玩耍，疯狂地玩耍。法克斯瞥了一眼他的背影，抓住了科拉的眼睛。她点了一下头，我们就走了。他们加速，它越走越快，他们像风一样掠过草坪。当它们跑完后，我们决定进去喝杯茶，吃点苜蓿饼。在路易丝带着她的狗继续前行之前，我们让狗在外面狂奔。当我们喝完咖啡，出去找公鸡时，我们在河岸边的斜坡上找到他们。他们有了一个最激动人心的发现!可能是一个小动物的巢穴。也许是一只水貂或类似的东西，有胆量在他们的领地上安家。必须立即将该动物赶出其巢穴，!!!!!。科拉和法克斯正在尽力让这只动物明白，它不能呆在那里，因为它扰乱了我们花园的秩序。当我们终于把狗弄回来的时候，它们从头到脚都是黑的!好在他们有那件神奇的自洁外套。科拉和路易丝回家了，我把法克斯带进屋里，他可以躺在洗衣房里擦干身体。- "躺在这里没什么意思，因为花园里还有很多其他的乐趣可以做！"他坚定地告诉我!但是，我肯定没有乞求和恳求他弄得这么脏，所以现在是自干时间。一会儿，他的胡子和梳子都焕然一新，又是那个精致的法克斯了。由于我的愚蠢，现在天气这么好，我又让他出去了。当然，应该允许他在外面跑来跑去。但他的记忆不像我那么短，他又直接奔向了河边!!!!!。就这样，我们又回到了原点，有了一只同样肮脏的狗!这次是直接去洗澡，而不是把最糟糕的东西冲掉!毕竟，马特之前花了相当多的时间狂欢和梳理，所以现在可能不会有任何嘟嘟声（而且这句话应该完全不带任何BITTER的意味；-））。 之后，刚干完活的疲惫的法斯稍微垂下了头。走到他的沙发上，伸了个懒腰，擦了擦他的胡子，就像里面唯一的东西一样，然后躺下休息一下!我现在漂亮吗？</w:t>
      </w:r>
    </w:p>
    <w:p>
      <w:r>
        <w:rPr>
          <w:b/>
          <w:color w:val="FF0000"/>
        </w:rPr>
        <w:t xml:space="preserve">id 267</w:t>
      </w:r>
    </w:p>
    <w:p>
      <w:r>
        <w:rPr>
          <w:b w:val="0"/>
        </w:rPr>
        <w:t xml:space="preserve">我可以查看别人的医疗记录吗？你好，我可以得到别人的医疗记录吗？如果没有，为什么没有？在瑞典，根据《新闻自由法》(TF)第2章第1节的规定，每个人都有权利获取公共文件。这意味着，你有权要求主管部门提供所有公开的文件。这被称为公众获取官方文件的原则。 在《民法典》第2章第2节中，这种公众获取官方文件的原则受到保密性的约束。因此，获取公共文件的权利可以受到保密性的限制。第六段提到，可以以保护个人的个人或经济状况为由对其进行限制。第二段指出，这种限制必须在具体法律中加以考虑。这部法律就是OSL（公众访问和保密法）。第25章第1节对健康记录进行了规定，该节规定，保密性适用于卫生保健部门的个人健康状况的信息。</w:t>
      </w:r>
    </w:p>
    <w:p>
      <w:r>
        <w:rPr>
          <w:b/>
          <w:color w:val="FF0000"/>
        </w:rPr>
        <w:t xml:space="preserve">id 268</w:t>
      </w:r>
    </w:p>
    <w:p>
      <w:r>
        <w:rPr>
          <w:b w:val="0"/>
        </w:rPr>
        <w:t xml:space="preserve">将你的家庭订阅与我们捆绑在一起，降低每月费用。了解更多关于家庭计划的信息 对于那些喜欢连接的人来说，这是一个明显的选择。加上欧盟/欧洲经济区的40GB数据和全球另外24个国家的40GB数据。成为Tele2的客户，选择任何有2、10、20或40GB数据的移动计划，你将获得3个月的无限移动数据试用。选择一个新的移动计划和一个新的电话。点击这里查看我们的全部产品。无限制为那些经常打电话或在国外的人提供更多的服务。在你的手机或智能手表中切换到eSIM。65岁及以上的人在订阅时有折扣。我们的移动网络覆盖了99.9%的瑞典人口。</w:t>
      </w:r>
    </w:p>
    <w:p>
      <w:r>
        <w:rPr>
          <w:b/>
          <w:color w:val="FF0000"/>
        </w:rPr>
        <w:t xml:space="preserve">id 269</w:t>
      </w:r>
    </w:p>
    <w:p>
      <w:r>
        <w:rPr>
          <w:b w:val="0"/>
        </w:rPr>
        <w:t xml:space="preserve">在雅克布斯堡民俗高中的艺术学校，你将得到指导，从事你自己的项目。为那些想从事自己的艺术项目的人提供的学期课程 以自己选择的艺术项目的形式发展自己和自己的艺术工作为目的的课程。该课程适合那些已经完成艺术基础课程或有艺术表达和工作经验的人。而对于那些希望完成工作样本以申请其他美学课程的人。在雅克布斯堡民俗高中的工作室里，所有的教学都是由专业的艺术家进行的。春季学期的重点是在我们自己选择的项目中独立工作，并举行联合聚会，期间我们互相展示想象中的作品，讨论布局，互相反馈，并在艺术世界中定位自己。老师的作用是为你开发项目提供支持和帮助。你选择并支付你想在工作室工作的材料。我们不使用溶剂工作。学期结束时将举行联合期末展览。所有参与者一起计划和悬挂展览，重点是合作。当你离开学校时，你将获得你自己自由创造的新技能。你将能够用语言表达你对各种艺术形式的印象，你将能够解释和介绍你自己的艺术。你将对艺术工作的内容有一个理解和认识。我们在课程中教授Humlan Lange，课程主任Fredrik Carlsson，动画师Martin Skoog，摄影师和艺术家Therese Johnsson Szatek，艺术家--www.thereseszatek.se Lisa Boda，记者 我们要祝贺我们的学生，他们已经进入高等教育，如Konstfack、Bildlärarinstitutet、Konstskolan Idun Lovén、Pernby绘画学校、Gerlesborgsskolan和Nyckelviksskolan的平面设计和插图。课程信息 100%（1个学期） CSN 该课程有资格获得学生资助（高中阶段的CSN，这意味着你不会使用任何用于学院/大学的CSN配额）。课程时间为2021年1月7日至6月9日。 费用 确认费：500瑞典克朗。确认费算作学费账单上的预付款。材料和消耗品费：850瑞典克朗。这包括学习访问、复印、保险、主题日和其他联合学校活动。午餐和茶点：4500瑞典克朗。(每个教学日60瑞典克朗) 申请 必须在11月15日前收到申请。请在申请时附上： - 简历 - 个人信件，说明自己的情况，为什么要申请，以及你对该课程的目标是什么 - 文凭复印件 - 以前的艺术教育证书或同等艺术经验。我们只考虑完整的申请，只监督用瑞典语处理的项目。录取通知书会在截止日期后的几周内发出。我们的申请压力很大，而且不可能给出拒绝的理由。如有其他问题，请发电子邮件给课程主任。由于冠状病毒，任何信息会议和面试都将以远程方式进行。在11月15日申请期结束后，将向那些进行录取的人发出指示。humlan.lange@jakobsbergsfolkhogskola.se 发布会上，大卫-桑德参加了基础课程，"写！"被吹掉了。- 同时，他已经完成了他的处女作《不可逆转》，现在由埃克斯特伦-加雷（2020）出版。发布会在斯德哥尔摩举行。阅读更多 我几乎是以撒谎的方式进入节目。多尼亚-萨利赫在2016年秋季参加了远程学习项目课程，"写！-项目：小说"。在学校期间，她创作了后来成为小说《Ya Leila》的剧本，现在由阿尔伯特-邦尼尔斯（2020）出版。发布会在哥德堡的Folkteatern举行。阅读更多 阿曼达-琼森在Jakobsbergs folkhögskolas författa参加了两个学期的 "写！-项目：小说"（VT-HT 2017）课程。</w:t>
      </w:r>
    </w:p>
    <w:p>
      <w:r>
        <w:rPr>
          <w:b/>
          <w:color w:val="FF0000"/>
        </w:rPr>
        <w:t xml:space="preserve">id 270</w:t>
      </w:r>
    </w:p>
    <w:p>
      <w:r>
        <w:rPr>
          <w:b w:val="0"/>
        </w:rPr>
        <w:t xml:space="preserve">罗塞斯堡城堡新展览开幕 带您到时间静止的城堡旅行徜徉在1795-1860年期间基本未被破坏的房间里，在城堡公园里享受夏天。在罗塞斯堡，你可以感受到历史的翅膀，许多皇室成员在这里度过了愉快的夏日时光。跟随我们知识渊博的博物馆导游参观独特的房间，并发现城堡公园，这里是野餐的理想场所。罗塞斯贝格城堡有咖啡馆、餐厅和住宿。今年夏天，在罗塞斯贝格展出了《纪念贝尔蒂尔王子和莉莉安公主》的展览。在参观城堡的同时，还可以在斯洛特博登商店购买礼物。城堡在8月前的周二至周日展出，9月的周末也会展出。欢迎！访问Rosersberg</w:t>
      </w:r>
    </w:p>
    <w:p>
      <w:r>
        <w:rPr>
          <w:b/>
          <w:color w:val="FF0000"/>
        </w:rPr>
        <w:t xml:space="preserve">id 271</w:t>
      </w:r>
    </w:p>
    <w:p>
      <w:r>
        <w:rPr>
          <w:b w:val="0"/>
        </w:rPr>
        <w:t xml:space="preserve">药学系庆祝乌普萨拉大学成立50周年!专题讨论会和城堡里的舞会现在都已开始登记。阅读更多内容并通过此链接注册。</w:t>
      </w:r>
    </w:p>
    <w:p>
      <w:r>
        <w:rPr>
          <w:b/>
          <w:color w:val="FF0000"/>
        </w:rPr>
        <w:t xml:space="preserve">id 272</w:t>
      </w:r>
    </w:p>
    <w:p>
      <w:r>
        <w:rPr>
          <w:b w:val="0"/>
        </w:rPr>
        <w:t xml:space="preserve">艾芭-布什一定是我们最无聊的党魁。她一直在努力成为最善于了解情况（当她掌握事实时）、指责其他人和一般不承担自己的任何责任的党内领导人。最近，她就科罗娜事件的处理对政府进行了攻击。现在我们有了一些事实，很容易忘记，从一开始我们就一致认为要相信人们自己的责任。当然，并非所有做出的决定都是正确的。但回过头来说这话是非常容易的。在掌握事实之前，要提出要求是比较困难的。艾芭-布什忘记了（选择忘记......？）的是，与许多国家相比，瑞典的部长制非常少。部长和其他政治家无权决定他们想要的任何限制。民主制度要求不应轻易决定对人们的生活进行限制。当瑞典议会现在决定制定一项赋予更大权力的临时大流行病法时，艾芭-布什的主要反对意见是，受法律影响的公司不能保证获得损失赔偿。Ebba Busch认为，这必须写进法律，政府承诺赔偿是不够的。出于某种奇怪的原因，艾芭-布什并没有坚持要求保证失去工作的员工得到赔偿!当涉及到失业者（和病人等......）时，唯一被抱怨的是福利社会，鞭子被挥舞出来。我想知道为什么？企业家比雇员更重要吗？艾芭-布什是个伪君子。Ebba Busch忘记了另一件事（选择忘记......？），那就是实际上是市政当局在负责老年人的护理。负责卫生保健工作的是各地区。在大多数遭受重创的城市和地区，是艾芭-布什在基督教民主党中的党内朋友在负责。在许多城市，负责照顾老人的是基督教民主党人。正是基督教民主党人和他们的右翼政党同事将老年人的护理工作在流水线上私有化。老人院已被外包给出价最低的护理集团。甚至是以打折的价格出售。不要忘了胡丁格议会的基督教民主党主席，他决定关闭整个市政家庭护理服务--它没有得到回报!艾芭-布什是个伪君子。社会民主党 - 28.5% (+0.5) 温和派 - 21.8% (+0.1) 瑞典民主党 - 19.4% (+0.9) 左翼党 - 9.5% (-0.2) 中间党 - 8.3% (+0.1) 基督教民主党 - 4,6% (-0.8) 绿党 - 4.0% (-0.1) 自由党 - 2.6% (-0.1) 我有一些提示给艾芭-布什，让他对新的现象感到不安并提出要求。我们先来看看餐饮业今天对延长禁酒令的抗议。我们一直在报纸上看到愤怒的抗议活动，我在电视上看到他们如何通过敲打锅碗瓢盆来动员。我的反应是，他们在抗议过程中没有保持任何2米的距离！我的反应是。我认为，艾芭-布什呼吁进行更严格的限制，并认为政府应该辞职，因为它没有出台这一规定，他应该立即对餐饮业进行愤怒的发泄，要求他们也承担起责任。对于顽固的Ebba来说，这不是一个好的提示吗？另一个提示是关于集体谈判运动，Kommunal已经签署了一项公共卫生保健协议，这将为工作人员和工作人员的状况带来改善。但私人方面的雇主并不想给他们的员工提供同样的福利。因此，公共和私人部门之间的护理和老年护理的差异将进一步恶化。现在是Ebba Busch给护理部门的私人雇主们好好吼一吼的时候了。亲爱的Ebba，要求私有化的护理部门负起责任。现在!顺便说一下，我看到这个特定的合同运动也许有点晚了，因为我刚刚听说双方现在已经接受了调解人提出的协议草案。共同体的立场</w:t>
      </w:r>
    </w:p>
    <w:p>
      <w:r>
        <w:rPr>
          <w:b/>
          <w:color w:val="FF0000"/>
        </w:rPr>
        <w:t xml:space="preserve">id 273</w:t>
      </w:r>
    </w:p>
    <w:p>
      <w:r>
        <w:rPr>
          <w:b w:val="0"/>
        </w:rPr>
        <w:t xml:space="preserve">Éric Chahi，生于1967年10月21日[1]，法国计算机游戏设计师和开发者，以其游戏《另一个世界》而闻名。[2] Ludography[编辑] （1983年）Frog（由Eric Chahi开发，由ASN diffusion出版） （1983年）Carnaval（由Eric Chahi开发，由ASN diffusion出版） （1984年）Doggy（由Eric Chahi开发。由Loriciels出版）（1985年）Infernal Runner（由Eric Chahi为Amstrad版本开发，由Loriciels出版）（1986年）Le Pacte（由Eric Chahi开发，由Loriciels出版）（1987年）Profanation（由Eric Chahi开发。(1988) Voyage au Centre de la Terre (由Eric Chahi开发，由Chips出版) (1988) Joan of Arc (由Eric Chahi开发，由Chips出版) (2011) From Dust (由Ubisoft开发，由Ubisoft出版) 参考文献[编辑] 外部链接[编辑] 这篇文章关于一个主要与法国有关的人，缺乏基本信息。你可以通过贡献它来帮助。</w:t>
      </w:r>
    </w:p>
    <w:p>
      <w:r>
        <w:rPr>
          <w:b/>
          <w:color w:val="FF0000"/>
        </w:rPr>
        <w:t xml:space="preserve">id 274</w:t>
      </w:r>
    </w:p>
    <w:p>
      <w:r>
        <w:rPr>
          <w:b w:val="0"/>
        </w:rPr>
        <w:t xml:space="preserve">Aprilia更新2013年RSV4工厂版车型，配备防抱死制动系统，明年超级摩托车测试中的赢家？Aprilia RSV4 Factory APRC在过去有一套全面的电子辅助设备，但特别缺乏ABS。在今年由自行车公司进行的超级摩托车测试中，它被证明是它排在杜卡迪Panigale之后的一个关键因素。新的ABS系统是由博世提供的，刹车片是Brembo M4的。</w:t>
      </w:r>
    </w:p>
    <w:p>
      <w:r>
        <w:rPr>
          <w:b/>
          <w:color w:val="FF0000"/>
        </w:rPr>
        <w:t xml:space="preserve">id 275</w:t>
      </w:r>
    </w:p>
    <w:p>
      <w:r>
        <w:rPr>
          <w:b w:val="0"/>
        </w:rPr>
        <w:t xml:space="preserve">16条评论。丰富的图片。你要进一步跟踪他们吗？God kveld :-) http://www.starbear.no/mormor/2012/05/10/tema-fredag-var/ 很高兴再次看到他们，第一张照片中的母亲也很出色;-) 祝你周末愉快;-))))小鸟宝宝在他们的巢里睡觉...可爱的照片!太可爱了。很高兴你能与大家分享 :)奇迹正在等待着发生!有一个快乐的季节 :) 哇，多么可爱的照片，你最近怎么样？=)) 精彩的图片!很想看到续集!能够跟踪小鸟很可爱。没有意识到洞穴里已经有了生命。 红色OJ！多么有趣的照片。令人激动。祝你周末愉快。你是否在巢穴附近安装了相机，多么好的照片，我想跟着一起走是很有趣的 :)它们似乎正在疯狂地生长。就像现在自然界中的许多东西一样。伟大的图片。哈哈，那就比我想象中的拍照要容易一些；）无论如何都很有趣=））。特罗萨对我来说可能也是在石器时代......我昨天也没有看到它......今年夏天一定要去那里一趟!哇哦!照片不错!在那里，鸟类父母可以猎取很多虫子和其他任何小家伙会有的东西。你很少能在这么近的地方看到一个鸟巢。多么专业的照片啊!</w:t>
      </w:r>
    </w:p>
    <w:p>
      <w:r>
        <w:rPr>
          <w:b/>
          <w:color w:val="FF0000"/>
        </w:rPr>
        <w:t xml:space="preserve">id 276</w:t>
      </w:r>
    </w:p>
    <w:p>
      <w:r>
        <w:rPr>
          <w:b w:val="0"/>
        </w:rPr>
        <w:t xml:space="preserve">在工作日的晚上，我们会组织一些活动，让你有机会了解瑞典、瑞典人和瑞典文化。这也是一个认识你的同学的好机会。每周五，UISS都会安排实地考察，通常是在斯德哥尔摩-乌普萨拉地区或靠近该地区的地方。 这是一个探索国家和进行一些观光的好方法。这些活动都包含在整个项目费用中。 www.abbathemuseum.com www.clg.se 德洛特宁霍尔姆宫 异国情调的中国馆、宫廷剧院及其宏伟的宫廷花园的结合，使德洛特宁霍尔姆的参观成为独特的体验。这座宫殿是受法国原型的影响，由建筑师尼科德默斯-泰辛老先生在赫德维格-埃莱奥诺拉女王的要求下建造的。从那时起，一些杰出的王室成员在该宫殿留下了他们的印记。该宫殿是国王陛下和女王的永久住所。因此，宫殿南翼的房间被保留。宫殿的其他部分和场地全年向公众开放。http://www.kungahuset.se 萨拉银矿在很长一段时间内是瑞典最大的银矿生产地，并定期成为欧洲最重要的银矿之一。多年来，这种贵金属对瑞典非常重要，这就是为什么国家为采矿业提供捐款和补贴。16世纪初在位的强大的国王古斯塔夫-瓦萨（Gustav Vasa）将该矿区称为国宝。www.stockholm.se/stadshuset www.vasamuseet.se 每周五，UISS都会安排实地考察，通常是在斯德哥尔摩-乌普萨拉地区或附近的地方。这是探索国家和进行一些观光的好方法。这些活动都包含在整个项目费用中。ABBA博物馆 www.abbathemuseum.com www.clg.se Drottningholm宫 异国情调的中国馆、宫廷剧院及其宏伟的宫廷花园的结合，使参观Drottningholm成为一种独特的体验。这座宫殿是受法国原型的影响，由建筑师尼科德默斯-泰辛老先生在赫德维格-埃莱奥诺拉女王的要求下建造的。从那时起，一些杰出的王室成员在该宫殿留下了他们的印记。该宫殿是国王陛下和女王的永久住所。因此，宫殿南翼的房间被保留。宫殿的其他部分和场地全年向公众开放。http://www.kungahuset.se 萨拉银矿在很长一段时间内是瑞典最大的银矿生产地，并定期成为欧洲最重要的银矿之一。多年来，这种贵金属对瑞典非常重要，这就是为什么国家为采矿业提供捐款和补贴。16世纪初在位的强大的国王古斯塔夫-瓦萨（Gustav Vasa）将该矿称为国宝。7月2-7日 7月15-19日 在工作日的晚上，我们会组织一些活动，让你有机会了解瑞典、瑞典人和瑞典文化。这也是一个认识你的同学的好机会。</w:t>
      </w:r>
    </w:p>
    <w:p>
      <w:r>
        <w:rPr>
          <w:b/>
          <w:color w:val="FF0000"/>
        </w:rPr>
        <w:t xml:space="preserve">id 277</w:t>
      </w:r>
    </w:p>
    <w:p>
      <w:r>
        <w:rPr>
          <w:b w:val="0"/>
        </w:rPr>
        <w:t xml:space="preserve">斯莫兰南部Huseby庄园的弗洛伦斯-斯蒂芬斯出生于1881年，是磨坊主约瑟夫-斯蒂芬斯和他妻子伊丽莎白的长女。父亲去世后，遗产在他的三个女儿之间分配，佛罗伦萨继承了Huseby。在20世纪50年代末，她成为一个知名人物，经常被称为Husebyfröken。Erik Wångmar的书主要讲述了她的成长过程，她在父亲去世后作为遗产和农场主的角色，她在家庭内外的关系，以及围绕她无行为能力的法律诉讼。这本书也涉及到她的姐妹们的生活，但程度有限。玛丽继承了托尔内（Torne）和莱斯塔德（Lästad），而麦琪则成为奥尔斯胡尔特（Ålshult）的主人。1957年，弗洛伦斯-斯蒂芬斯在她自己的要求下被宣布为无行为能力者。当时，庄园的财务处于严重危机之中。遗产的受托人参与了金融犯罪，这使情况变得更加严重。直到1976年，斯蒂芬斯仍然没有能力，当时她被指定为监护人，协助她处理财务问题。虽然她受到西班牙疾病的严重困扰，但她活得很长，也很有活力。弗洛伦斯-斯蒂芬斯于1979年去世，享年97岁。家庭主妇》是一项历史研究，主要基于各种档案中未发表的原始材料。该书针对的是历史学家和对历史感兴趣的普通民众。作者Erik Wångmar是韦克舍市林奈大学的历史学副教授，并担任政治学和历史学的讲师。阅读和体验一本好书能满足你的感官，让你从日常生活中得到休息。在书籍的世界里，体验一个从故事中出现的新世界。当你想体验超越日常生活的东西时，我们为你准备了这本书。要求浪漫、恐怖、悬疑或幸福，我们将为您的体验开发一个伟大的故事。这对你意味着什么？冒险和阴谋在一个你无法控制的世界中推动着情节的发展，当你读到故事的第一行时，你的经历开始在设定中旅行，由于你的感官，你更接近于这个世界。我们可以跟随从喜悦到悲伤的旅程。在思想开放的情况下，我们可以不离开沙发而平静地体验恐怖的刺激和恐怖。你为什么要问图书专家，他们为你选择的经验推荐哪个故事？下面是我们的想法!未来的书店比匿名的网上购物和信箱中的邮政包裹要多得多。我们很高兴在网上和柜台上销售图书，但最重要的是，我们会帮助你找到一种图书体验，让你从日常生活中脱离出来，有一个正好适合你的故事。欢迎来到我们的商店，询问你想要的经验。你可以在阿尔维斯塔的铁路公园的短边找到我们。在商店的入口处有停车位。</w:t>
      </w:r>
    </w:p>
    <w:p>
      <w:r>
        <w:rPr>
          <w:b/>
          <w:color w:val="FF0000"/>
        </w:rPr>
        <w:t xml:space="preserve">id 278</w:t>
      </w:r>
    </w:p>
    <w:p>
      <w:r>
        <w:rPr>
          <w:b w:val="0"/>
        </w:rPr>
        <w:t xml:space="preserve">大卫-格罗斯曼 大卫-格罗斯曼，1954年1月25日出生在耶路撒冷，是一名以色列作家。格罗斯曼在耶路撒冷的希伯来大学学习哲学和戏剧。他曾担任Kol Israel的通讯员。他是1970年至1984年播出的儿童节目《袋中猫》（Cat in a Sack）的主持人之一。他与达尼-埃尔达一起主持了广播节目《斯图兹》。格罗斯曼于1982年以儿童书《你的要求》首次亮相。他20岁的儿子乌里在2006年8月黎巴嫩南部的一次军事行动中被导弹炸死。书目（以瑞典语出版）[编辑]--《黄风》（Ha-zeman ha-tsahov=黄风）（翻译（英文）Sune Karlsson，Bonnier，1988）--《见爱》（Ayen erekh: ahava）（翻译Viveka Heyman，Bromberg，1989）--《羔羊的微笑》（Hiukh hagdi）（翻译Viveka Heyman，Bromberg，1990）--见其他。与以色列巴勒斯坦人的对话》（Nohehim nifkadim）（Freddie Rokem翻译，Bonnier Alba，1993年）--《内在语法书》（Sefer hadikduk hapnimi）（Ervin Rosenberg翻译，Bonnier Alba，1995年）--《Zigzag儿童》（Jesh jeladim zigzag）（Ervin Rosenberg翻译，Bonnier Alba，1996年）--《冥界女孩》（Meeshehu larutz ito）（Ervin Rosenberg翻译，Bonnier，2005年）--《狮子的蜂蜜》。参孙的故事》（Devash arayot）（翻译：马德琳-罗森伯格-科恩，邦尼尔，2006年）--告诉我。两部短篇小说（Ba-guf ani mevinah）（翻译：吉登-阿夫拉罕，邦尼尔，2006年）--在逃亡中的哀伤预兆（Ishah borahat mi-beśorah = To the end of the land）（翻译（从英文）布-卡塞尔。Bonnier，2011年）--堕落的时间（Nofel michutz lazman）（翻译Ervin Rosenberg，Albert Bonniers Förlag，2014年）--一匹马进入一个酒吧（Sus echad nikhnas le-bar）（翻译Natalie Lantz。Albert Bonniers Förlag, 2017） 奖项和奖励[编辑] - 1991年 - Nelly Sachs奖 - 2010年 - Friedenspreis des Deutschen Buchhandels - 2017年 - Man Booker国际奖，奖励A Horse Enters a Bar的英译本 外部链接[编辑] - Wikimedia Commons有David Grossman的相关媒体。</w:t>
      </w:r>
    </w:p>
    <w:p>
      <w:r>
        <w:rPr>
          <w:b/>
          <w:color w:val="FF0000"/>
        </w:rPr>
        <w:t xml:space="preserve">id 279</w:t>
      </w:r>
    </w:p>
    <w:p>
      <w:r>
        <w:rPr>
          <w:b w:val="0"/>
        </w:rPr>
        <w:t xml:space="preserve">5月3日至4日，在厄勒布鲁的Conventum Congress举办的瑞典老年痴呆症日上，与Etac商店的代表见面。感受实用和智能的产品。你有机会提出问题!阅读更多关于会议的信息: http://www.svenskademensdagarna.se/ 阅读更多关于Etacbutiken的信息: www.etacbutiken.se</w:t>
      </w:r>
    </w:p>
    <w:p>
      <w:r>
        <w:rPr>
          <w:b/>
          <w:color w:val="FF0000"/>
        </w:rPr>
        <w:t xml:space="preserve">id 280</w:t>
      </w:r>
    </w:p>
    <w:p>
      <w:r>
        <w:rPr>
          <w:b w:val="0"/>
        </w:rPr>
        <w:t xml:space="preserve">我被带到了艺术的仓库 每一个吻，每一个喜悦的眼神，许多时候，在梦中和歌声中的先驱。</w:t>
      </w:r>
    </w:p>
    <w:p>
      <w:r>
        <w:rPr>
          <w:b/>
          <w:color w:val="FF0000"/>
        </w:rPr>
        <w:t xml:space="preserve">id 281</w:t>
      </w:r>
    </w:p>
    <w:p>
      <w:r>
        <w:rPr>
          <w:b w:val="0"/>
        </w:rPr>
        <w:t xml:space="preserve">银饰。从Mila Silver网上购买珠宝 Mila Silver提供一系列独特的自己设计的和精选品牌的珠宝首饰。购买天然材料的珠宝，如925银和皮革。请与我们联系!info@milasilver.se, 070-534 7316- Mila Silver提供一系列独特的自己设计和精选品牌和设计师的珠宝。购买手工制作的925纯银首饰，其中有镀金、皮革和宝石等元素。在Mila Silver，你会发现各种各样的时尚银手镯，时尚银戒指，银耳环和银项链。您还可以从Skultuna等精选设计师那里购买高品质的男士珠宝。在我们的品牌中，你会发现来自流行的björg的广泛的珠宝。比约格的珠宝是用天然材料手工制作的，其中有镀金、毛坯钻石和氧化银的元素。欢迎来到Mila Silver!1-3个工作日内交货，免费送货，14天开放购物。</w:t>
      </w:r>
    </w:p>
    <w:p>
      <w:r>
        <w:rPr>
          <w:b/>
          <w:color w:val="FF0000"/>
        </w:rPr>
        <w:t xml:space="preserve">id 282</w:t>
      </w:r>
    </w:p>
    <w:p>
      <w:r>
        <w:rPr>
          <w:b w:val="0"/>
        </w:rPr>
        <w:t xml:space="preserve">犊牛断奶 - 感染控制 准备犊牛围栏和牛棚对释放新动物的生长和健康潜力至关重要。各个农场的产房和设施的设计差别很大。病毒、细菌和原生动物的清单应根据农场的条件进行评估，考虑到表面材料、饲养和挤奶系统、垫料、隔间、检疫设施、疾病史和动物在场所中的流动情况。本指南中的感染控制原则可以很容易地适用于农场的情况。根据农场的历史，准备一份细菌和病毒的清单。下面是一个来自新西兰的例子，记录了两年来小牛腹泻的情况。（在评估数据时一定要使用至少2个参考资料，例如将一年与另一年进行比较） 小牛患病和腹泻的原因 哭泣 p tosporidia：原生动物（不是病毒、细菌或真菌）。隐孢子虫是人畜共患病--在低温下可存活数周/月，在土壤中可存活一年以上。它们对60摄氏度以上的温度很敏感，在高pH值下对氨气也很敏感。原生动物是消毒中的一个挑战。对氯气的抗性已经形成。酚类消毒剂显示出最好的效果，但到目前为止，没有任何消毒剂是真正有效的。建议是用燃烧器或蒸汽进行热处理。C o c i d i o se: 原生动物（非病毒、细菌或真菌）；非人畜共患。否则与隐孢子虫的情况相同。B o vi n e轮状病毒：坚韧的小型无包膜病毒--在90%的牛中发现（参考 "Intervet"）；病毒在pH值为3到9时稳定并具有感染性。 如果pH值在此范围内，它对外界数值有耐受性。空气传播的病毒在湿度适中的环境中存活时间最长。该病毒在人的皮肤和手上存活4小时，对pH值为中性的肥皂和洗手液有抵抗力。Virkon™S的pH值为2.4至2.6，已被证明对牛轮状病毒有效，浓度为1%（1:100），在5℃下接触时间为10分钟。 B o vi n e Coronavirus：（也称为冬季痢疾）包膜病毒，耐寒，在空气中传播，具有动物间交叉感染的高风险。该病毒在中性pH环境下是稳定的。Virkon™S在表面消毒时可灭活冠状病毒，浓度为1%（1:100），在雾化时为0.5%（1:200）。该病毒在1分钟内被杀死。雾化可以减少感染的压力和动物之间交叉感染的风险。大肠杆菌：革兰氏阴性细菌。大肠杆菌有许多菌株，包括那些对季铵化合物产生抗性的菌株，ESBLs Sa l monella：革兰氏阴性细菌。沙门氏菌也有许多菌株，包括多抗性品种。在不同的浓度下，Virkon™S可以灭活大肠杆菌和沙门氏菌。覆盖所有菌株的一般建议是1%（1:100）。Virkon S的化学作用机制是穿透细菌并从内部破坏细胞膜，其效果低至4摄氏度。它不给细菌生存或发展抗性的机会。选择正确的消毒剂是一门艺术。每年的时间会影响到消毒剂的选择。戊二醛/黑铵化合物在低温下没有那么有效，在低温下需要以不同的方式混合，与夏季相比，往往需要两倍的浓度。戊二醛/黑铵化合物对轮状病毒和其他非包膜病毒有挑战，因为接触时间为30-60分钟。只要表面影响到消毒剂的选择，实际上就很难保持表面湿润。塑料、钢铁、垂直表面、地板、混凝土。许多这样的表面很快就会干燥。Virkon™S有一个接触</w:t>
      </w:r>
    </w:p>
    <w:p>
      <w:r>
        <w:rPr>
          <w:b/>
          <w:color w:val="FF0000"/>
        </w:rPr>
        <w:t xml:space="preserve">id 283</w:t>
      </w:r>
    </w:p>
    <w:p>
      <w:r>
        <w:rPr>
          <w:b w:val="0"/>
        </w:rPr>
        <w:t xml:space="preserve">在上周末的青年杯之后，人们对哥德堡俱乐部的Öis和Gais以及斯莫兰的Lindsdals IF的领导人提出了尖锐的批评。Öis已经暂停了一名被认为有攻击性行为的经理的职务。Gais和Linsdals IF也参与了最有争议的比赛，最终一名15岁的裁判哭着离开比赛。- 这很艰难。他们喊道，我很坏，很强硬，他们不希望我继续做裁判。所以后来我想回家，她告诉GP。 盖斯将在周三晚上与相关教练会面，目前尚未决定停赛。然而，他们一直与这位年轻的裁判员保持联系--现在正向她提供支持。俱乐部已经决定寻求萨拉-佩尔森的帮助，他是一名国际足联裁判，目前正在法国担任欧洲冠军联赛的裁判。"盖斯将把萨拉-佩尔森和年轻的女裁判带到一起，进行以交流经验和发展为特征的对话"。他们在自己的网站上写道。佩尔森说，她能体会到这位15岁裁判的经历。"我关注着新闻联播，立刻认出了自己。我在20年前就开始评判，我当时经历了这些，很难过，更难过的是她现在也经历了这些。盖斯公司也一直与这名15岁的孩子保持联系，并表示今后可以提供更多支持。俱乐部还写道，除了相关的经理之外，它将在短期内与俱乐部的所有经理举行一次重要会议。"这个案子还没有结束，"盖斯表示，并补充说，到目前为止，俱乐部的首要任务是专注于帮助受影响的裁判员。周三，Öis公司表示，它已决定暂停一名经理的职务。当地议员大卫-莱加在当天早些时候威胁要试图阻止对俱乐部的补贴，但在俱乐部各自宣布后，他的愤怒程度有所降低。- 良好的行动，但同样重要的是要有一个计划，对这种类型的事件进行预防工作，市议会说，他也是体育和协会委员会的副主席。</w:t>
      </w:r>
    </w:p>
    <w:p>
      <w:r>
        <w:rPr>
          <w:b/>
          <w:color w:val="FF0000"/>
        </w:rPr>
        <w:t xml:space="preserve">id 284</w:t>
      </w:r>
    </w:p>
    <w:p>
      <w:r>
        <w:rPr>
          <w:b w:val="0"/>
        </w:rPr>
        <w:t xml:space="preserve">我妈妈通常用Koskenlaskija加工奶酪代替奶油，而且超级好吃，强烈推荐!在你的汤的照片之后，我真的很想喝鱼汤，肯定有一天要煮它 :)嗨，安娜-玛丽亚现在，鱼汤已经准备好了，它很好，真的很好!好在我做了很多，因为我的邻居们来拜访，他们吃了很多。几个小时后，他们的母亲来接他们....，然后她说......这是我的孩子第一次喝汤....，但在邻居家，所有的东西都很好吃。因此，周五晚上我和丈夫的晚餐将是，只喝汤!</w:t>
      </w:r>
    </w:p>
    <w:p>
      <w:r>
        <w:rPr>
          <w:b/>
          <w:color w:val="FF0000"/>
        </w:rPr>
        <w:t xml:space="preserve">id 285</w:t>
      </w:r>
    </w:p>
    <w:p>
      <w:r>
        <w:rPr>
          <w:b w:val="0"/>
        </w:rPr>
        <w:t xml:space="preserve">坎博佐拉（Cambozola），是德国白色和绿色霉菌奶酪的混合体，由牛乳制成。该奶酪于1983年开始生产，名称是卡门培尔和戈尔贡佐拉的组合。至少有一次，欧洲法院被要求禁止使用cambozola这一名称（因为它与受名称保护的gorgonzola过于相似），但法院拒绝了这一要求。外部链接[编辑] - 维基共享资源有与Cambozola相关的媒体。</w:t>
      </w:r>
    </w:p>
    <w:p>
      <w:r>
        <w:rPr>
          <w:b/>
          <w:color w:val="FF0000"/>
        </w:rPr>
        <w:t xml:space="preserve">id 286</w:t>
      </w:r>
    </w:p>
    <w:p>
      <w:r>
        <w:rPr>
          <w:b w:val="0"/>
        </w:rPr>
        <w:t xml:space="preserve">马琳的首张EP《印度之夏》是夏季天空中的一个小奇迹。而这是她在这个风和日丽的星期六晚上，在一个鼓手和一个变换的键盘手/贝斯手的帮助下表演的。一开始就有稀疏的人群。然而，我看到一小群十几岁的女孩紧紧抓住前面的栅栏，好像她们的生命取决于此，这让我感到温暖。而观众后来也来了；这是一个彻头彻尾的感人展示，说明纯粹的人才能吸引它应有的观众。玛琳唱得如此之好，以至于路过的爆米花爸爸们只得像着了魔的僵尸一样，向大舞场徘徊。我不能怪他们。这是我今年听到的最好的现场歌曲。它是如此强烈和清晰，但又充满活力；远远超出了歌曲的原始形式。这听起来好得令人难以置信。我情不自禁地站起来，自顾自地跳舞，闭上眼睛，面带微笑。</w:t>
      </w:r>
    </w:p>
    <w:p>
      <w:r>
        <w:rPr>
          <w:b/>
          <w:color w:val="FF0000"/>
        </w:rPr>
        <w:t xml:space="preserve">id 287</w:t>
      </w:r>
    </w:p>
    <w:p>
      <w:r>
        <w:rPr>
          <w:b w:val="0"/>
        </w:rPr>
        <w:t xml:space="preserve">当你雇佣我们进行维修、保养、翻新和扩建时，你可以获得工作费用的减税。请注意，材料费和差旅费不能享受税收减免。它是如何运作的，当你购买根基服务时，你自己并不要求根基扣减。我们做的，是开展工作的人。我们从你的发票中扣除部分工作费用。请注意，你的根基扣减是加在一起的，而且每人每年的扣减总额上限为50000瑞典克朗。你是否可以使用该扣除额，取决于你在这一年中支付了多少税款，以及你做了哪些其他的扣除。请注意，你要负责检查这一点。</w:t>
      </w:r>
    </w:p>
    <w:p>
      <w:r>
        <w:rPr>
          <w:b/>
          <w:color w:val="FF0000"/>
        </w:rPr>
        <w:t xml:space="preserve">id 288</w:t>
      </w:r>
    </w:p>
    <w:p>
      <w:r>
        <w:rPr>
          <w:b w:val="0"/>
        </w:rPr>
        <w:t xml:space="preserve">Moneybrother在MTV-gala上获得了一个奖项。Moneybrother刚刚结束了在德国、奥地利、瑞士和挪威的巡演，现在将于11/12月在瑞典进行六场演出。11月12日: Umeå, Idunteatern 11月16日: Sälen, He 11月19日: Avesta, Harrys 11月25日: Kalmar, Palace 11月26日: Halmstad, Diezel Dec 16: Arvika, Tiki Room</w:t>
      </w:r>
    </w:p>
    <w:p>
      <w:r>
        <w:rPr>
          <w:b/>
          <w:color w:val="FF0000"/>
        </w:rPr>
        <w:t xml:space="preserve">id 289</w:t>
      </w:r>
    </w:p>
    <w:p>
      <w:r>
        <w:rPr>
          <w:b w:val="0"/>
        </w:rPr>
        <w:t xml:space="preserve">A HEALTHY GUY™五年前，齿轮就已经被敲碎了。我将重新开始画画，这不是一个如果的问题，而是一个何时的问题。以及如何。以什么形式。我想做一个更长的冒险。详细的东西。一些深沉而凄美的东西。想法很多，但百页的相册在人生的必经之路上是不多的。远远低于音乐上的同等水平，也低于一代人的小说。而像吃饭、睡觉、打瞌睡和打磨厨房的桌子。嗯，这只是需要时间。我真正想做的是报纸上的连载。部分是自传，但有修改的余地。如果你愿意的话，一个小城镇的洛基。而需求是巨大的。一声痛苦的呼喊。只要拿起任何一份报纸，你就会感觉到震动。同样的悲惨你以前听过吗的幽默。沼泽、拉班、庞德斯、猴子和埃贡、猫王等等，这是一种消遣。不是娱乐。我知道我可以做得更好。这甚至不是自信的说法，而是一种关切的观察。当然也有例外。凯勒曼证实了这一规则。凯勒曼是我的上司。我知道我的局限性，但除此之外呢？是马丁和我在对抗大麦。那为什么要花这么长时间？四个方块应该最多花五个小时，而不是五年。这只是画画，该死的。如果你弄错了，还有橡皮擦。是的，有些事情你必须要做才能完成。比如吃西兰花，用微波炉加热比利。但这不是冷冻比萨饼。这是我的火腿牛排。我想给我的办公桌以Petter Hegevall给他的炉子一样的奉献和爱。这不仅仅是一个梦想。这是我想活下去的东西。一种食物。超级傻傻猴是这种食物的副产品。一个不断增长的肿瘤，被切断了，并有了自己的生命。削去。这不是你突破的东西，但仍然足够有趣，可以淡化为十五分钟的聚光灯。你可以把它称为一个试点。一张凳子，我敢于在上面尝试我的翅膀。如果进展顺利，我就再上一个台阶。一步一个脚印，如是而已。周一我将跳楼。</w:t>
      </w:r>
    </w:p>
    <w:p>
      <w:r>
        <w:rPr>
          <w:b/>
          <w:color w:val="FF0000"/>
        </w:rPr>
        <w:t xml:space="preserve">id 290</w:t>
      </w:r>
    </w:p>
    <w:p>
      <w:r>
        <w:rPr>
          <w:b w:val="0"/>
        </w:rPr>
        <w:t xml:space="preserve">Begripsam项目旨在开发知识和工作方法，为改善认知的可及性提供一个平台。会议5月11日 作者：Kerstin Ivarson Ahlstrand 2016年5月23日 - 08:50 MfD的Hans von Axelson是我们的主持人。照片：Eva Hedberg, Read&amp;Write 5月11日，我们举行了一个会议，即实践中的通用设计，共有100多人参加。我们的主持人是MfD的Hans von Axelsson。继续阅读 会议 11 五月 0 评论 分享到 Twitter Facebook Google+ By Kerstin Ivarson Ahlstrand 14 May, 2016 - 13:02 By Kerstin Ivarson Ahlstrand 14 May, 2016 - 13:02 我们已经与Weavler公司展开了合作。他们在电子商务的创新竞赛中获得了瑞典邮政和电信管理局的创新资金。他们希望开发一个尽可能无障碍的电子手帐网站，Begripsam最初将协助一些有阅读障碍的测试对象。继续阅读 与Weavler的合作 0 评论 分享到 Twitter Facebook Google+ 作者：Kerstin Ivarson Ahlstrand 2016年5月14日 - 12:55 采访Intaktus AB 作者：Kerstin Ivarson Ahlstrand 2016年5月14日 - 12:55 Sara Rydin采访了Intaktus AB的David Leander，了解他们与Begripsam的合作。继续阅读 采访Intaktus AB 0条评论 分享到Twitter Facebook Google+ Pages1 目的 该项目旨在开发知识和工作方法，为提高认知的可及性提供一个平台。目标 我们的目标是：1.培训一些本身有认知和语言障碍的人，使他们能够分享他们的知识和见解--知识开发者（这是项目的核心） 2.根据用户的经验，汇编和发展认知领域的知识 3.影响产品和服务的发展，以及国家和国际标准。项目的生存 通过Begripsam，一些残疾人组织有机会展示他们在认知无障碍方面的专业知识。同时，与此无关的是，关于易读中心的未来的辩论，以及关于在无障碍媒体部（MTM）内设立一个基于扩展的文本概念的知识中心的建议，已经重新开始。2014年3月，一项关于该问题的法案被提交，MTM和易读中心的代表都参加了Begripsam的对话研讨会。我们与MTM进行了良好的对话，并相信我们所建立的视角、知识和联系网络应该很适合这样一个中心。我们还在不同的SIS小组中以不同的方式处理标准化问题。正在与Runö Folkhögskola的人一起设计一个培训课程。所有的经验和结果都收集在fungerandemedier.se上，最后，我们组织内对这些问题的兴趣和承诺的增长超过了我们开始工作时的预期。参与 我们最初召集了该领域现有的专业人员（43人），就 "你能衡量可理解性吗？"这一问题举行了研讨会。本次研讨会主要由瑞典消费者机构资助。该研讨会，包括KTH在PTS的资助下进行的两次知识清查，是Begripsam项目的一个倡议，现在是其他工作的基础。这也有助于提高许多演员对Begripsam正在进行的工作的兴趣。我们已经招募了17名因adhd、aspergers、autism、dyslexia、发育障碍而有认知困难的人。这些人参与设计了一个培训课程，旨在培训他们成为知识的需求者和传播者。我们将培训建立在对不同认知障碍的深入了解上，一部分是让不同的参与者讲述他们的障碍，另一部分是让专家提供更多关于诊断的一般信息。我们有各种服务开发商的参与，参与者对原型和数字服务进行了测试和评估。我们还测试和评估了收集用户体验的工具和方法。所有这些都已与参与者讨论过。协作 我们的一些协作项目。</w:t>
      </w:r>
    </w:p>
    <w:p>
      <w:r>
        <w:rPr>
          <w:b/>
          <w:color w:val="FF0000"/>
        </w:rPr>
        <w:t xml:space="preserve">id 291</w:t>
      </w:r>
    </w:p>
    <w:p>
      <w:r>
        <w:rPr>
          <w:b w:val="0"/>
        </w:rPr>
        <w:t xml:space="preserve">环境目标--现实还是陈词滥调 我们有 "环境目标"，我们有狼和风力发电，我们生活在 "环境 "中？瑞典制定了16个环境目标，其中不包括总体的 "世代目标"。 环境对每个人都很重要，尤其是对我们这些生活在城市之外的人。我们这些在很大程度上来自于环境并与环境共存的人。我们几代人都是这样做的，而且内心深处希望它能继续下去。我们这些为确保环境被我们的后代和后来者使用而付出努力、投资和时间的人。对我们来说，这很自然。我们不需要把它划分为 "代际 "或 "环境 "目标。我们是循环的一部分--没有比这更困难的事情了。从我们的角度来看，这个周期受到了狼和波浪动力的威胁。狼严重威胁到我们拥有放牧动物、猎狗和儿童用自己的双脚走到校车的能力。风力发电威胁着我们几代人所珍视的环境 它破坏了城市居民所称的 "风场 "内和周围的睡眠和生活条件。它破坏了能源系统，使生活和居住在农村的人更加昂贵，因为我们这些生活在环境中的人也需要电力来维持住房和生产。风险在于，下一代的兴趣将被官僚主义和政治琐事所扼杀。那么，我们取得了什么成就？如果没有人愿意接手，那一代人的目标怎么办？代际目标被概括为七个所谓的缩略语......，其目的是澄清目标的含义，并表明环境政策应该关注什么，即： - 生态系统已经恢复或正在恢复，其在长期内产生生态系统服务的能力得到保证。- 生物多样性以及自然和文化环境得到保护、促进和可持续利用。- 人类健康受到最小的负面环境影响，同时促进环境对人类健康的积极影响， - 生态循环具有资源效率，并尽可能不含有害物质- 增加可再生能源的比例，能源使用效率高，对环境的影响最小； - 商品和服务的消费模式尽可能地减少环境和健康问题。有限的气候影响 已确定二氧化碳是大气中唯一最重要的影响气候的气体，尽管它只占大气中所有气体的千分之四，而我们人类约占这些气体的千分之四。风力发电 在互联网上简单搜索一下，例如Vattenfall的网站，就会发现，如果我们从生命周期的角度来看，风力发电在我们的电源中排放的二氧化碳是最高的。在这种情况下，随着时间的推移，植物的寿命效率可能被高估了。 2.新鲜空气 好吧，谁想到了这一点，还是以填补图形对称性为目标。我的意思是，如果只有15个目标，情况会是怎样？ 3.只有自然酸化 感觉有点过时了。 酸化，特别是进口酸化是我童年/青年时期最热门的环境问题之一。 在有人孵化出二氧化碳这个东西之前。 4.无毒环境 好一个。当然，我们不应该在我们周围有很多毒素。但是......风力发电 尽管将风力发电定义为 "无化石"，但位于桅杆顶端的涡轮机外壳却储存着立方米的油和基于化石燃料的润滑剂。在发生故障的情况下，它就会成为毒药--在环境中。那么，为什么一开始就把它带到那里？5.保护臭氧层 它是否符合一套国家气候目标？6.安全的辐射环境 似乎是合理的。问题是什么？今天是不是不安全？7.没有富营养化 我们在田里施肥。我们的动物为我们提供肉、奶酪、牛奶和更多的粪便，当它们在牧场上的时候。这些粪便有的随着降雨从牧场上流走，最后流入沟渠、溪流、河流、湖泊，迟早会流入大海。没有人知道其程度。没有人知道什么是合理的</w:t>
      </w:r>
    </w:p>
    <w:p>
      <w:r>
        <w:rPr>
          <w:b/>
          <w:color w:val="FF0000"/>
        </w:rPr>
        <w:t xml:space="preserve">id 292</w:t>
      </w:r>
    </w:p>
    <w:p>
      <w:r>
        <w:rPr>
          <w:b w:val="0"/>
        </w:rPr>
        <w:t xml:space="preserve">与众不同的想法......如今已成为主流......足够加热一杯咖啡的能量？足够制造核弹的气体？(现在它开始像个东西了！）心脏在身体周围泵送血液时产生如此大的压力，可以射出914.40厘米？(下辈子我想当猪！！)蟑螂没有头也能活9天才死？(我还没有从猪的事情中解脱出来......)(不要在家里尝试这个。但也许在工作中......)当雄性流浪棒的头连着它的身体时，它不能交配。雌性通过撕下雄性的头颅来发起性行为？("亲爱的，我回来了！什么......？")一只跳蚤能跳到其身体长度的350倍？这相当于人类跳过一个足球场的长度。 (30分钟......幸运的猪......你能想象吗？)(在海底有什么东西能如此美味？)有些狮子每天交配超过50次？(我下辈子还想做一头猪--质量大于数量！)蝴蝶是用脚来品尝吗？ (我一直想知道的事情！)身体中最强壮的肌肉是舌头？右撇子的人平均比左撇子多活9年？大象是唯一不会跳的动物？(OK, that's probably good.....) 猫的尿液在黑光灯下会发光？鸵鸟的眼睛比它的大脑大？(如果他们换了，他们会活得更久！）人类和海豚是唯一以性爱为乐的物种 现在你至少已经咧嘴笑了一次，现在轮到你传播这些废话，并把它发送给你认为可以使用的人（也许甚至是一个好笑....）。</w:t>
      </w:r>
    </w:p>
    <w:p>
      <w:r>
        <w:rPr>
          <w:b/>
          <w:color w:val="FF0000"/>
        </w:rPr>
        <w:t xml:space="preserve">id 293</w:t>
      </w:r>
    </w:p>
    <w:p>
      <w:r>
        <w:rPr>
          <w:b w:val="0"/>
        </w:rPr>
        <w:t xml:space="preserve">之前和之后!发表于 2010年12月10日 星期五 作者：Znogge 终于，狗先生和E小姐新鲜出炉了，但我还是有点失望。我们的理发师已经忘记了我们，但当然还是有理发的。但这意味着她迟到了，而且有点压力。这又意味着它们的大衣还是有点太长了。因为我一直期待着给两只狗穿上冬衣。现在它没有发生，尽管它显然比以前好了！"。发布日期：2010年12月10日 星期五 作者：Znogge 狗先生和E小姐在美容师那里，在此期间，我趁机打扫卫生。虽然看着，但听起来好像我是偷偷摸摸地做的!不，我宁愿偷偷摸摸地离开它。今晚大小姐和她的伙伴要来吃饭。他们要和最年轻的种子一起烘烤柠檬蛋糕。只要我不参与，就没有问题。我有点累了，等打扫完卫生和吃完饭就去放松。我们会回来的，我们的白衣天使的前后图片照片!A recap... Posted on Friday, December 10, 2010 by Znogge ... may begin this day because I feel like I have some bags to tie up.至于我们的流浪包裹，它昨天出现了。小表弟的内幕消息原来是真的，所以是的，这是胡思的包裹。但通知和其他东西到哪里去了，为什么程序没有发挥作用，我们不知道。在小表弟成功搜索的几个小时后，侯赛收到了一封邮件，说有一个包裹需要取走。因此，现在我们可以享受好的巧克力，好的咖啡和茶。希望下一次会进行得更好，因为每个人都应该有第二次机会。据推测，我的手机一切正常。我没有收到短信，但访问网站和我的账户后发现，一切看起来都很正常。希望它也是这样的。但谁知道呢。我想一个人是幸运的......所以到狗的新玩具那里去。它是一周前购买的，应该是非常耐用的，能够经受住粗暴的处理。E小姐还没有被允许自己玩，我们一直在激活她，但后来发生了一些事情。门铃响了。我的嫂子很高兴地来拜访我，取走了我们在卡斯特鲁普买的香水。在这里和那里聊一聊。根本就没有那么多分钟，然后突然间!</w:t>
      </w:r>
    </w:p>
    <w:p>
      <w:r>
        <w:rPr>
          <w:b/>
          <w:color w:val="FF0000"/>
        </w:rPr>
        <w:t xml:space="preserve">id 294</w:t>
      </w:r>
    </w:p>
    <w:p>
      <w:r>
        <w:rPr>
          <w:b w:val="0"/>
        </w:rPr>
        <w:t xml:space="preserve">每年的这个时候，蜷缩在沙发上，沉浸在一本不需要太多大脑活动的激动人心的书中，会很惬意。因此，这里有三个标题，在黑暗和寒冷的12月天，当你只想放松的时候，这些标题很好用。所有这些都是真正的延伸阅读，你只需要找出接下来会发生什么。在一些书中，谜底比答案更有趣，你可能会觉得作者事先并没有真正想好故事的结局。但你仍然可以接受这一点，因为那里的旅程是如此令人满意!考虑到约翰-韦尔登的演讲 戴夫-格尼，一个退休的侦探，有一天被一个老同志马克-梅里埃拜访，他希望得到他的帮助。他收到了一封神秘的信。它是用诗句写成的，结尾是。"想一个数字，任何数字都可以，最多1000，然后打开这个小信封。"马克想到了658，当他查看密封的信封时，发现里面的数字完全一样。Gurney最初对这封信感到最有趣。但是，当几周后，马克被发现在他的庄园里被割喉而死，并且发生了几起谋杀案，受害者都收到了相同类型的信件，格尼突然发现自己被卷入了对一个聪明的精神病患者和连环杀手的致命追捕中，甚至他自己的过去也成为了威胁。S.J. Watson的《在我睡着之前》 47岁的克里斯蒂娜-卢卡斯患有失忆症，这意味着每次她醒来时都不记得自她出事以来的18年的情况。在医生的怂恿下，她开始写日记，在她写的过程中，她的记忆碎片浮出水面。什么是真理，什么是谎言？她能相信谁，是什么真正导致了她的失忆症？林伍德-巴克利（Linwood Barclay）的《无声无息》 14岁的辛西娅对她的父母大喊大叫，并关上了她房间的门。当她第二天早上醒来时，她期待着一场对峙，但房子里却空无一人。她的母亲、父亲和哥哥都不在了。25年后，辛西娅决定参加一个关于未解决案件的电视节目，为找出那晚发生的事情做最后的努力。起初，什么都没有发生。然后电话响了。一个男人的声音说她的家人原谅了她。辛西娅已经接近崩溃了。她的家人还活着吗？为什么他们从未联系过她？辛西娅开始研究这起失踪案，而这些线索导致了可怕的秘密。也许让过去的事情过去就好了。</w:t>
      </w:r>
    </w:p>
    <w:p>
      <w:r>
        <w:rPr>
          <w:b/>
          <w:color w:val="FF0000"/>
        </w:rPr>
        <w:t xml:space="preserve">id 295</w:t>
      </w:r>
    </w:p>
    <w:p>
      <w:r>
        <w:rPr>
          <w:b w:val="0"/>
        </w:rPr>
        <w:t xml:space="preserve">交付的一般条款和条件 290414 从2014年4月29日起在消费者（客户）和Ledfe（Holmik Ltd）之间适用。 根据个人数据法（PUL）的登记说明可在第10点下找到。 电子商店和价格 Ledfe（Holmik Ltd，公司编号1028747-1）向芬兰和欧盟的法定年龄的私人出售产品。 产品的价格包括增值税，以欧元计算。我们保留调整可能出现的价格和交付费用的权利，例如，由于原材料和运输价格的变化，增值税等。由于软件技术原因造成的错误也使我们有权调整价格，但客户随后有充分的权利取消购买。我们也保留对电子商店的内容进行修改的权利。我们也不对印刷错误以及规格和其他信息中可能出现的错误负责。我们网站上的所有图片或其他材料都是插图，不一定与实际外观相符。我们只提供Klarna Checkout的付款方式。Klarna是我们电子商务安全的保证（在此阅读更多内容）。Klarna发票给予您的权利是在您需要支付发票之前，在14天内审查您所收到的产品。这样，您就可以确信您所订购的产品将在承诺的时间内以承诺的状态交付给您，即使我们的商店对您来说并不熟悉。 2.订购 您在电子商店网站上订购产品，将其加入您的购物篮，并在结账服务中支付购物篮的内容。所有关于客户的信息都得到保密处理。我们所要求的与订单有关的数据只用于交付订单或清除订单中的任何模糊之处。当您从电子商店订购时，我们认为您已经熟悉并接受了当时适用的交货条款。 3.付款和付款方式 当您通过Klarna发票付款时，您的购物安全而方便。你从来不需要提供你的银行卡信息，你总是在收到货物后付款。付款期通常为14天。发票随货寄送。根据与Ledfe的协议，收取0欧元的发票费用。不付款将被收取60瑞典克朗的催款费和24.00%的延迟付款利息加上适用的参考利率（在芬兰，延迟付款利息根据《利息法》收取）。在购买时要进行信用检查，在某些情况下涉及信用报告。个人数据的处理符合现行法律规定。Klarna处理个人数据主要是为了识别、客户分析、信用控制、营销和业务发展。个人号码被作为客户号码用于客户管理目的。这种支付方式要求你有一个个人身份号码，一个永久和正式的家庭地址，并且你已经年满18岁。该支付方式只能由私人使用。个人信用禁令或机密信息是使用该支付方式的障碍。当选择Klarna发票时，交付到民事登记的地址。如果需要另一个地址，我们会通过电子邮件提及预付款发票。即使信贷被Klarna拒绝，也可以使用预付发票。订单和付款确认 一旦您的订单得到处理，您很快就会在您的电子邮件中收到一份订单确认。发送确认信息的前提条件是，您在下订单时提供了您的电子邮件地址。送货和送货费用 当您到结账处付款并让您的订单送货时，请按Klarna结账处支付。在那里，你会看到交付费用将是多少。我们的货物在白天都是用卡车运送，通常是用Schenker DB（不适用于特殊地区，如拉普兰、群岛、奥兰或狭窄地区，可能需要用吊车或卡车。在这些情况下，请联系客服人员以获得实际的送货费用）。Ledfe对承运人造成的延误不负责任(</w:t>
      </w:r>
    </w:p>
    <w:p>
      <w:r>
        <w:rPr>
          <w:b/>
          <w:color w:val="FF0000"/>
        </w:rPr>
        <w:t xml:space="preserve">id 296</w:t>
      </w:r>
    </w:p>
    <w:p>
      <w:r>
        <w:rPr>
          <w:b w:val="0"/>
        </w:rPr>
        <w:t xml:space="preserve">- jackets www.ryttarsmycken.se 创建本隐私声明，以表明其对隐私的坚定承诺。此外，我们披露我们的信息和做法，并通知您： - 从哪些地方收集您的个人可识别信息（或第三方个人可识别信息）？你通过我们的网站 - 与谁分享这些信息 - 关于这些信息的收集、使用和分发，你有哪些选择 - 为保护我们网站所控制的信息的丢失、滥用或更改而采取的安全程序类型 - 如何纠正信息中的任何不准确之处 我们要求用户在购买时在订单上提供信息。在这里，用户必须提供他们的联系信息，如姓名、地址、运输信息和信用卡号码及到期日。这些信息用于开具账单和填写客户的订单。如果我们在处理和订购时遇到困难，这些信息也会被用来联系我们的客户。我们的网站数据库跟踪我们整个网站的流量。这些信息用于编制总体统计数据，不作个人记录。这包括IP（互联网协议）地址、浏览器类型、ISP（互联网服务提供商）、参考/退出页面、平台类型、日期/时间戳和点击次数，以分析趋势、管理网站、跟踪用户活动的总量。这些统计数据有助于我们确定哪些产品和服务最适合我们的会员和客人。因此，访问我们网站的人的隐私对我们来说是至关重要的。我们坚持行业内的最高道德标准。我们自动收集所有访问我们网站的人的某些信息，而其他信息则由个人决定获得。我们这样做的唯一目的是提高个人客户在www.ryttarsmycken.seSäkerhet。我们采取一切预防措施来保护我们用户的信息。当你在网上提交敏感信息时，你的信息在网上和线下都受到保护。当我们的注册表要求你输入敏感信息，如信用卡信息时，这些信息会被最先进的加密软件安全套接字层（SSL）加密和保护。虽然是安全页面，如订单表格和结账过程中，在你的浏览器底部会出现一个锁图标。当你不在一个安全的页面上时，不会出现锁的图标。虽然我们使用SSL加密来保护在线的敏感信息（如您的信用卡信息），但我们也尽一切努力来保护我们用户的离线信息。我们所有的用户信息，而不仅仅是上面提到的信息，在我们的办公室是受到限制的。只有我们需要信息来执行特定工作的员工才能保证获得任何个人信息，如您的运输地址用于运输。最后，我们存储个人信息的服务器被保存在一个限制访问的安全环境中。 -从哪里收集你的个人身份信息（或第三方个人身份信息）？您通过我们的网站 - 收集信息的组织 - 如何使用这些信息 - 可能与谁分享这些信息 - 关于这些信息的收集、使用和分发，您有哪些选择 - 作为我们网站控制的安全程序类型，以保护信息的丢失、滥用或更改 - 如何纠正信息中的任何不准确之处 我们要求用户在购买时在订单上提供信息。在这里，用户必须提供他们的联系信息，如姓名、地址、运输信息和信用卡号码及到期日。这些信息用于开具账单和填写客户的订单。如果我们在处理和订购时遇到困难，这些信息也会被用来联系我们的客户。我们的网站数据库跟踪我们整个网站的流量。这些信息用于编制总体统计数据，不作个人记录。这包括IP（互联网协议）地址、浏览器类型、ISP（互联网服务提供商）、参考/退出页面、平台类型、日期/时间戳和其他信息。</w:t>
      </w:r>
    </w:p>
    <w:p>
      <w:r>
        <w:rPr>
          <w:b/>
          <w:color w:val="FF0000"/>
        </w:rPr>
        <w:t xml:space="preserve">id 297</w:t>
      </w:r>
    </w:p>
    <w:p>
      <w:r>
        <w:rPr>
          <w:b w:val="0"/>
        </w:rPr>
        <w:t xml:space="preserve">除国家立法外，护理学位还受欧盟指令（2013/55/EU）的监管。 根据该指令，普通护理学位包括180个学分，被纳入欧盟成员国的护理教育中。 在芬兰，护理学位的范围是210个学分。从芬兰护理学位的角度来看，这意味着所有注册为护士的人（助产士、保健护士、急救护士yh、女执事）在学习期间必须达到的能力要求，已经根据该指令进行了定义。在所需能力的内容上，采用了 "一旦写好就不再说 "的原则。这意味着，例如，当在职业精神和道德类别中，按照卫生保健工作的价值观、原则、道德准则和现行法律进行工作的能力被写进要求时，这些要求也适用于临床卫生保健工作中的所有活动，即使这些要求在那里没有特别提及。就某些能力要求而言，人们认为有必要强调与立法或其他一些能力有关的能力。例如，对临终病人的护理已被包括在内，即使这种护理是面向客户的方法的一部分。缓解疼痛也被列为姑息治疗工作的一项具体内容，尽管有一个单独的能力要求，其内容与缓解疼痛有关。能力要求已被输入被认为最合适的能力领域。例如，性健康促进被列入临床能力类别（而不是健康促进类别），因为健康促进类别没有强调其他特定的主题，而且性健康促进也是所有年龄、客户和病人群体的临床护理工作的一部分。能力要求于2019年1月首次公布。随后，在2019年8月30日之前接受对它们的评论。根据这些意见，我们进行了更正和一些补充。能力要求旨在作为课程工作的基础。全国护士考试（180学分）将从2021年初开始分阶段实施。 该项目将就全国考试中不同子领域相关问题的重要性达成一致。这些能力要求是与UKM的旗舰项目EduPal和Sote Peda 24/7合作制定的。对能力要求和内容的参考 理工学院和其他利益相关者可以在他们自己的网页上发布能力要求和内容，将这个Savonia网页链接到他们自己的出版物上。根据良好做法，允许引用能力要求和内容，但要注明来源。在所有新的出版物中应提供互联网地址：https://blogi.savonia.fi/ylesharviointi/2019/12/07/kompetenskraven-och-innehallet-i-utbildningen-for-sjukskotare-med-allman-kompetens-180-sp-har-publicerats/ 能力要求和内容 能力要求分为以下几个子领域：1.专业精神和道德；2.以客户为中心；3.沟通和跨专业；4.健康促进；5.领导和工作人员的能力；6.信息技术和记录；7.以证据为基础的实践、利用和基于研究结果的决策，10.企业家精神和发展，11.质量保证，12.社会和卫生保健服务系统，13.专业精神和职业道德 1) 能够按照卫生保健工作中存在的价值、道德原则和准则进行工作，并能够评价这些原则在日常工作中的应用。- 护理工作的哲学基础</w:t>
      </w:r>
    </w:p>
    <w:p>
      <w:r>
        <w:rPr>
          <w:b/>
          <w:color w:val="FF0000"/>
        </w:rPr>
        <w:t xml:space="preserve">id 298</w:t>
      </w:r>
    </w:p>
    <w:p>
      <w:r>
        <w:rPr>
          <w:b w:val="0"/>
        </w:rPr>
        <w:t xml:space="preserve">最近几天，关于唐纳德-格洛弗和他为获得彼得-帕克/蜘蛛侠角色的试镜而开展的推特活动有很多讨论。为什么《蜘蛛侠》的重启会让另一个白人男子扮演书呆子彼得-帕克？这个问题是由Marc Bernadin在io9提出的。在马克的文字评论中，有一个建议是 "为什么不是唐纳德-格洛弗扮演彼得-帕克"？这一点被演员唐纳德-格洛弗本人所接受，他目前在电影《神秘小组》和《社区》系列中，并在那里发起了#唐纳德-4蜘蛛侠的微博活动。格洛弗的愿望是为这个角色进行试镜，实际上我认为他将淘汰所有的竞争对手。为什么？因为他有魅力和喜剧时机。因为他很英俊，很有魅力。这是我认为山姆-雷米和托比-马奎尔在他们版本的 "蜘蛛侠 "中失败的地方。彼得-帕克对他的宿敌进行杀气腾腾的侮辱的能力，往往以滑稽的语气和在他处于劣势时，在马奎尔的帕克和改编的电影中从未体现出来。完全没有达到漫画中的程度。如果你仔细看看彼得-帕克的特点，你会发现它与种族完全无关：--隐居--欺负人--书呆子--忠诚--贫穷--聪明--没有安全感--有创造力--幽默 它可以是任何人，而这正是蜘蛛侠的伟大之处。可能是唐纳德-格洛弗；而且我认为他会做得很好。问题的关键不是彼得-帕克应该和一个黑人一起演戏，只是为了搅局。关键是在涉及到这样的角色和人物时，要摘掉眼罩。要选择合适的演员，能够提供角色所需要的东西。如果彼得-帕克的肤色发生变化，这几乎不会改变故事或角色。作为白人对彼得-帕克的身份并不关键。我宁可选择一个能演会说的演员，而不是一个看起来很像的演员。恕我直言，愿望清单上的五个人；他们有可能会很出色。但是一个有灵感的彼得-帕克的选择会激起我对这个目前几乎不感兴趣的项目的兴趣。应该补充的是，我真的被格洛弗扮演的 "蜘蛛侠 "迷住了，因为我刚刚发现了 "社区 "系列。这是一块宝石，如果你错过了，应该去看看。</w:t>
      </w:r>
    </w:p>
    <w:p>
      <w:r>
        <w:rPr>
          <w:b/>
          <w:color w:val="FF0000"/>
        </w:rPr>
        <w:t xml:space="preserve">id 299</w:t>
      </w:r>
    </w:p>
    <w:p>
      <w:r>
        <w:rPr>
          <w:b w:val="0"/>
        </w:rPr>
        <w:t xml:space="preserve">安德斯-约翰-图雷-朗斯特罗姆，1884年11月30日生于斯德哥尔摩，1947年5月11日去世。作曲家、指挥家、歌唱教师、音乐评论家、管理人员。1922-25年担任哥德堡管弦乐队协会的指挥。 1931-36年担任皇家剧院的音乐评论员、新闻专员。1918-42年，瑞典作曲家协会的董事会成员。LMA Emil Sjögren in memoriam (Ord och bild, 1918) August Söderman (art, 1926) Mitt första rencontre med musiken (Nya Dagligt Allehanda, 14 Nov 1940) Ungdomsminnen - Nordisk sånglyrik kring sekelskiftet (Vår sång, 1940) Strindberg och en musikant (Nya Dagligt Allehanda, 13 May 1942) En skald [Bo Bergman] och his tonsättare (1945) Musiken (Vår tids konst och diktning i Skandinavien, 1948) Bibliografi</w:t>
      </w:r>
    </w:p>
    <w:p>
      <w:r>
        <w:rPr>
          <w:b/>
          <w:color w:val="FF0000"/>
        </w:rPr>
        <w:t xml:space="preserve">id 300</w:t>
      </w:r>
    </w:p>
    <w:p>
      <w:r>
        <w:rPr>
          <w:b w:val="0"/>
        </w:rPr>
        <w:t xml:space="preserve">- "很好，我们不再等待绕道，执政的大多数人已经理解了图林格中部存在的潜力。图林格党小组领导人安德斯-托伦说，加布里埃尔-梅尔基所说的话听起来很激动人心。Tullingepartiet在2013年已经提交了一份关于扩建Tullinge中心的建议草图，其中他们强调了翻新中心大楼的必要性，包括新的正面和外墙的建议。- 我们认为，密度接近公共交通是件好事。但这是一个相当大的项目，会改变很多景观。询问当地居民的想法很重要，"安德斯-索伦说。他指出，公民在早期阶段就参与到这个过程中来是很重要的。而在考虑住宅建设之前，有些事情需要解决。"通勤列车的新入口不仅仅是在高峰期上站台的必须。这也意味着有机会在平台的东部地区建造与自然和谐的停车场。我们也不排除对使用机上停车设施的SL卡进行某种收费，"Anders Thorén说。他否定了取消路边停车位和试图减少汽车使用者数量的想法。他认为，相信郊区的家庭会选择不开车，这是红绿党一厢情愿的想法。- 如果大多数人伸出他们的手，就像他们喜欢谈论的那样，一起讨论扩大Tullinge中心的不同可能性，这将是非常积极的。安德斯-托伦说，最好是在图林格党在2013年提出的草图基础上。</w:t>
      </w:r>
    </w:p>
    <w:p>
      <w:r>
        <w:rPr>
          <w:b/>
          <w:color w:val="FF0000"/>
        </w:rPr>
        <w:t xml:space="preserve">id 301</w:t>
      </w:r>
    </w:p>
    <w:p>
      <w:r>
        <w:rPr>
          <w:b w:val="0"/>
        </w:rPr>
        <w:t xml:space="preserve">3月27日的开放日--包括在内！！。欢迎来到Finsnickeri 一家在整个产业链上都有质量的木匠公司。进来吧，我们会请你喝咖啡!我们善于解决问题。而凭借多年来在木材行业和不同类型木材加工方面的知识，我们将帮助你找到一个实现梦想的方法。认识我们 Cathrine Lindberg 首席执行官兼所有人 Jeanette Gawelin 行政和采购 Anders Isaksson 主管 Anders Johansson 特种木工，表面处理 Kjell Granström 特种木工 Germund Beckenäs 特种木工 这里找不到你要的东西？那就请您到Norra vägen 6, 955 32 Råneå访问我们。周一至周五7-16点。你也可以拨打0924 - 556 20，或给我们发电子邮件：info@finsnickeri.nu。</w:t>
      </w:r>
    </w:p>
    <w:p>
      <w:r>
        <w:rPr>
          <w:b/>
          <w:color w:val="FF0000"/>
        </w:rPr>
        <w:t xml:space="preserve">id 302</w:t>
      </w:r>
    </w:p>
    <w:p>
      <w:r>
        <w:rPr>
          <w:b w:val="0"/>
        </w:rPr>
        <w:t xml:space="preserve">Mini希望牙齿松动的愿望已经有很长一段时间了。事实上，时间如此之长，以至于这个愿望变得越来越令人绝望。显然，一旦牙齿掉了，学前班的教室里就会唱起掉牙歌，这可能就是迷你的目的。为了让全班同学给她唱歌。今天她又提出她想要一颗松动的牙齿，为了尽量满足她，我摸了摸她的牙齿。结果发现，迷你实际上有4颗松动的牙齿。Mini现在的幸福是完全的!她目前正在四处打电话，告诉所有人和事，她有4颗松动的牙齿。旧帖Minitankar新帖Minimingel... 1 评论 Inga M写道：2010年3月20日18:30 哈哈...我保证，当我的牙齿开始松动时，我不会打电话告诉他们。</w:t>
      </w:r>
    </w:p>
    <w:p>
      <w:r>
        <w:rPr>
          <w:b/>
          <w:color w:val="FF0000"/>
        </w:rPr>
        <w:t xml:space="preserve">id 303</w:t>
      </w:r>
    </w:p>
    <w:p>
      <w:r>
        <w:rPr>
          <w:b w:val="0"/>
        </w:rPr>
        <w:t xml:space="preserve">九月的根基朋友--诺尔雪平的玛丽塔-奥曼</w:t>
      </w:r>
    </w:p>
    <w:p>
      <w:r>
        <w:rPr>
          <w:b/>
          <w:color w:val="FF0000"/>
        </w:rPr>
        <w:t xml:space="preserve">id 304</w:t>
      </w:r>
    </w:p>
    <w:p>
      <w:r>
        <w:rPr>
          <w:b w:val="0"/>
        </w:rPr>
        <w:t xml:space="preserve">当莎拉-蒙塔古在英国广播公司的 "硬谈 "节目中逼问吉米-奥凯森时，那是一种诗意的美丽。她仍然像一只斗牛犬一样，用确凿的事实反驳奥克松关于瑞典移民的说法，使他最终把自己逼到了绝境。这是最好的新闻报道，而且是在瑞典很少见的高标准，对此SD应该永远感激不尽。如果瑞典记者像蒙塔格那样熟练和博学，SD会很快暴露出它是一个只有一个问题的政党，除了玩弄伊斯兰恐惧症和仇外心理外，没有任何东西可以提供。但是，媒体和政客们并没有在选举前以专业的方式进行审查，而是试图让他们闭嘴。Lena Sundström几年前在电视4台说："你给仇外言论的空间越大，它在社会上就越多。"她没有反思言论自由和其他民主缺陷等细节问题。瑞典人民被灌输的不是基于事实的新闻，而是让他们思考和投票的教育文本。可能正是这种态度让SD进入了议会，不一定是因为排外，而是出于对一个主宰一切的斯德哥尔摩精英的不满，这个精英正在离普通人的现实越来越远。前DN记者Anders Hellberg在Newsmill上写道，瑞典的新闻新闻业正处于危机之中，他说得很对。他们喜欢搞廉价的观点新闻，而不是寻求事实和真相，各种攻击都被战争的标题所包裹，他们在网上追逐点击率，以获得广告商的青睐，在驱动中猎奇，并从事大量肤浅的胡闹。如果一个谎言被重复的次数足够多，它就会成为一个事实，这一事实说明了新闻业的很多问题。同时，有一些技术精湛的记者，但他们的编辑很少允许他们追求自己的专业领域。它被归咎于缺乏资金，很明显，SVT和TV4没有像BBC那样的资源，但就这一点而言，SD可以在选举前而不是在选举后被当作一个与其他政党一样的政党。而且，打电话了解事实并不费力，就像英国广播公司在萨拉-蒙塔古把吉米-奥凯森当早餐吃之前所做的那样。但不要指望有什么反思，媒体有解释的特权，所以他们说的话就成了真理，至少在他们自己的世界里。只要这种情况继续存在，对媒体的信任就会继续下降。Johanne Hildebrandt分享 时尚专家Nina Campioni和法庭专家Jenny Alexandersson......Tylösand酒店外发生了巨大的争吵</w:t>
      </w:r>
    </w:p>
    <w:p>
      <w:r>
        <w:rPr>
          <w:b/>
          <w:color w:val="FF0000"/>
        </w:rPr>
        <w:t xml:space="preserve">id 305</w:t>
      </w:r>
    </w:p>
    <w:p>
      <w:r>
        <w:rPr>
          <w:b w:val="0"/>
        </w:rPr>
        <w:t xml:space="preserve">11月12日。以下是在斯德哥尔摩举行的以 "阻止外星人入侵！"为口号的示威活动的集合点和时间。集会将于11:00在Kungsträdgården（位于Kungsträdgårdsgatan尽头的公园东北角）举行。因此，不会像申请书最初所说的那样在Norrmalmstorg举行聚会。根据Nordfront的研究，这次游行将是多年来规模最大的一次，然后将走大约一公里，最终目的地是距离议会大厦一箭之遥的Mynttorget。一旦到了那里，将有8位不同的发言者发表演讲，加上可能的辩论（如果有人敢于站出来的话），也许还有另一个惊喜。因此，外面的时间会相当长，我们鼓励所有参与者注意天气，并穿上相应的衣服。驾车旅行的人应该计划好出门的时间，并牢记在集合点和市中心周围很难找到停车位，所以到孔斯特拉德戈登的最后一段路程应该计划乘坐公共交通或步行。 </w:t>
      </w:r>
    </w:p>
    <w:p>
      <w:r>
        <w:rPr>
          <w:b/>
          <w:color w:val="FF0000"/>
        </w:rPr>
        <w:t xml:space="preserve">id 306</w:t>
      </w:r>
    </w:p>
    <w:p>
      <w:r>
        <w:rPr>
          <w:b w:val="0"/>
        </w:rPr>
        <w:t xml:space="preserve">Discussion:Riksregistraturet 1680-07-07 "版本之间的差异 2010年10月31日10:49 am 想着改变Riksregistraturet的记录格式，更加强调重要的、记录的内容，并避免没有多少内容的标题。 Crex - 我觉得你的建议很好。你认为在文章的标题中加入 "成绩单 "一词如何，还是认为将其归类为成绩单就足够了。--Cognatus 2010年10月29日21:09（CEST）--在页面的顶部写着 "来自国家登记处的按字母顺序的成绩单"。并将该文章链接到成绩单类别。你真的应该在标题中也说明它是一份成绩单吗？看了这一页，我想这是很明显的。如果你只看到文章的链接，这并不明显，但一定要这样吗？例如，我们没有在每本传记的标题中出现传记一词。可能是一个不好的原因，但如果你看一下Transcripts类别，每个链接都以Transcript这个词开头，看起来很奇怪/难看...... - Crex - 可能如你所说，但我想主动思考一下，如果是一些文件的Transcripts开始出现，以一种好的方式给出文章的标题成为一个问题。国家登记处的工作很好，一切都有整齐的日期。但也许这是可以解决的问题？--Cognatus 2010年10月30日00:35（CEST）--我们也许应该现在就开始在成绩单类别下进行子分类？我可以想象，教堂记录、法庭书籍的誊本，也许还有古老的私人信件也可能出现！？关于法院的书籍，人们又想到了另一个问题。你可以有多长的文章？否则你如何划分一个事物的记录。再说说标题中的说明性文字。虽然有些页面在你刚看到链接时可能看起来无法理解，但当你打开页面时，它就会变得清晰。例如，如果把疾病放在所有神秘的疾病名称的标题中，那就相当麻烦了。 Crex - 对于如何最好地表明类别的名称，我有点怀疑。如果你有一个类别Transcripts，你是否需要将所有子类别Transcripts从XXX中调用，还是只写类别XXX就够了。我想问题在于子类别是否可以被用于与原意不同的目的。Special:Categories页面显示是子类别，还是所有类别最后都在同一级别？ - Crex |Row 5: ||Row 5:|||::我们也许应该现在就开始在Transcripts类别下进行子分类？[[User:Cognatus|Cognatus]] 2010年10月30日 00:36 (CEST)|||:::我们现在也许应该开始在成绩单类别下进行子分类？--[[User:Cognatus|Cognatus]] 2010年10月30日 00:36 (CEST)|||::::对于如何将成绩单子分类没有好主意。可以想象，抄本可能也会出现在教堂记录、法庭书籍中，也许还有古老的私人信件！？关于法庭书籍，这使我想到另一个问题。你可以有多长的文章？否则你如何划分一个事物的记录。再说说标题中的说明性文字。虽然有些页面在你刚看到链接时可能看起来无法理解，但当你打开页面时，它就会变得清晰。例如，如果把所有神秘的疾病名称都放在标题里，那就相当笨重了。 - [[User:Crex|Crex]]||||::::在如何细分成绩单方面没有好主意。可以想象，笔录也可能出现在教堂记录、法庭书籍中，也许还有古老的私人信件！？关于法庭书籍，这使我想到另一个问题。你可以有多长的文章？你如何划分</w:t>
      </w:r>
    </w:p>
    <w:p>
      <w:r>
        <w:rPr>
          <w:b/>
          <w:color w:val="FF0000"/>
        </w:rPr>
        <w:t xml:space="preserve">id 307</w:t>
      </w:r>
    </w:p>
    <w:p>
      <w:r>
        <w:rPr>
          <w:b w:val="0"/>
        </w:rPr>
        <w:t xml:space="preserve">小双侠是一部在日本以外非常不为人知的日本动漫系列，在欧洲，它只在意大利和波兰播出（在这两个国家它被称为小双侠）。整个系列包含108集。在每一集里，三个恶棍（多龙芝、东村和波亚基，称为多罗莫团伙）试图获得多罗石，据信它能揭示世界上最大的黄金矿脉的位置。两个十几岁的小混混，甘和他的女朋友艾，试图阻止多伦帮。该系列的特点是机器人战斗，其中巨型机器人（mecha）的战斗，决定了每一集的内容。小双侠也是《时空宝鉴》（日语为Time Machine）系列的一部分。包含在《时间》一书中的各个系列之间的差异往往仅限于主角的名字，而情节通常由三个恶棍组成，他们试图夺取一个 "神奇 "的物体来对抗一群 "恶魔"。</w:t>
      </w:r>
    </w:p>
    <w:p>
      <w:r>
        <w:rPr>
          <w:b/>
          <w:color w:val="FF0000"/>
        </w:rPr>
        <w:t xml:space="preserve">id 308</w:t>
      </w:r>
    </w:p>
    <w:p>
      <w:r>
        <w:rPr>
          <w:b w:val="0"/>
        </w:rPr>
        <w:t xml:space="preserve">嘿!我的名字叫亨利，今年8岁，住在斯托迪内。我和Stodene的许多人都喜欢在这里的森林小径上骑山地自行车。暑假期间，我在Sunne参观了他们在Mejeriängen的抽水机跑道。我认为在卡尔斯塔德也会有这样一条赛道，非常有趣。抽水马桶适用于自行车、滑板、直排车和滑板车。这就是为什么我建议市政府在Stodene的Stodeneskolan建立一个。目前有一个很大的区域，有一个旋转的秋千，没有秋千，我认为在那里建一个泵车轨道会很合适。管理员 卡尔斯塔德, 2020-12-08 15:15:10 该提案已提交供进一步处理。听起来是个很好的提议!好主意!请为未来的滑板/脚踏车/BMX设施腾出空间，就像skoghall、väse和forshaga的设施一样。我们在卡尔斯塔德市真的需要这样的设施!在上述设施中，有很多孩子，孩子们得到了非常好的体育训练、社区和就业!在这种活动中投入更多的资金!小轮车和山地车可能从来没有这么大，所以现在就加入这个浪潮，成为一个更有吸引力的市镇!Stodene或Skåre一定是市中心周围最适合儿童的地方之一!斯托德内的泵道听起来是个好主意。非常好的建议，激发了运动!我知道有更多的人对抽水马桶感到高兴！"。当然，我们应该在Stodene有一个泵车跑道。这么多的孩子都会喜欢这个非常好的主意。但有很大的潜力。 2020-09-19 是的，这将是非常有趣的，甚至是我的儿子。好主意，我儿子也喜欢。如果附近有一个，那就太好了。</w:t>
      </w:r>
    </w:p>
    <w:p>
      <w:r>
        <w:rPr>
          <w:b/>
          <w:color w:val="FF0000"/>
        </w:rPr>
        <w:t xml:space="preserve">id 309</w:t>
      </w:r>
    </w:p>
    <w:p>
      <w:r>
        <w:rPr>
          <w:b w:val="0"/>
        </w:rPr>
        <w:t xml:space="preserve">社区创业是一个已经兴起的术语，现在正在媒体上大行其道。它谈到了企业家解决社会问题的问题。与传统的yyy企业家的定义相比，这个定义变得更加清晰。企业家发现了一个空白或缺失的东西，并利用创新和商业头脑创造出一种经济服务，以填补空白或提供优于现有市场替代品的商品或服务。企业家的利益在于为自己和业主创造经济利润。社会企业家做的是完全相同的事情，但他们把经济上的yy彩票成功看作是实现社会和环境目标的一种手段，而不是目的本身。因此，社会企业家不是一个慈善家，而是一个真正的商人，他把自己的成功看成是解决社会问题的能力，而社会问题是他的商业理念的基础，只要它在经济上是可行的。在英语中，它被称为社会创业，有时被误译为yyyysocial entrepreneurship，因为英语中的social一词实际上指的是社会。发表在《环境导报》第25周</w:t>
      </w:r>
    </w:p>
    <w:p>
      <w:r>
        <w:rPr>
          <w:b/>
          <w:color w:val="FF0000"/>
        </w:rPr>
        <w:t xml:space="preserve">id 310</w:t>
      </w:r>
    </w:p>
    <w:p>
      <w:r>
        <w:rPr>
          <w:b w:val="0"/>
        </w:rPr>
        <w:t xml:space="preserve">帕克-刘易斯帕克-刘易斯（原名：帕克-刘易斯不能输）是一部美国电视连续剧，最初于1990年9月2日至1993年6月13日在福克斯网络播出。该剧于1992年开始在SVT Kanal1电视台播出。关于该系列[编辑] 该系列围绕三个高中生帕克-刘易斯、米奇和杰里展开，他们在加利福尼亚的虚构学校 "圣多明各高中 "上学。帕克-刘易斯最喜欢的表达方式是 "不是问题"，而另一个常见的表达方式是 "我们已经实现了冷静"。该学校的学生被称为 "火烈鸟"。在美国的前两季中，该系列被称为《帕克-刘易斯不能输》，但在第三季中，标题被改为《帕克-刘易斯》。在瑞典，该系列由SVT播放，三季都叫帕克-路易斯。在演员中[编辑] 外部链接[编辑] - 帕克-刘易斯在互联网电影数据库中。</w:t>
      </w:r>
    </w:p>
    <w:p>
      <w:r>
        <w:rPr>
          <w:b/>
          <w:color w:val="FF0000"/>
        </w:rPr>
        <w:t xml:space="preserve">id 311</w:t>
      </w:r>
    </w:p>
    <w:p>
      <w:r>
        <w:rPr>
          <w:b w:val="0"/>
        </w:rPr>
        <w:t xml:space="preserve">赛季结束了，白昼越来越短，气温降至零度，树叶纷纷落下。在某种程度上，秋天总让人觉得是一种 "结尾"。 在展望圣诞节之前，是反思已经过去的一年和我想带入下一年的时间（是的，我知道我可能开始得有点早......但我可怜的大脑想得太多了，可能需要几周的时间来整理这一切）。我现在每天骑车单程15公里上下班，这也给了我一些额外的时间来思考。我可以先说，到目前为止，2017年是一个巨大的多事之秋。对许多人来说，从外面看，也许是好与坏、笑与泪、喜悦与失望的幸福组合。但这一切的真相（和喜悦）是，我的内心只留下了积极的感受。因为在今年前三个季度之后的结论是，我觉得今年我实际上已经成长为一个人。我觉得我获得了许多新的见解，被提醒了我已经知道的重要事情，而且我在自己身上 "着陆 "了。今天我感到内心的平静，这种平静可能是我以前从未经历过的。也许换句话说，我正在长大--因为我们中的一些人可能有点粗枝大叶，需要比别人多花点时间......从体育的角度来看，我带着崇高的愿望和明确的雄心进入2017年。梦想和希望获得夏威夷世锦赛的参赛资格。我知道这是一个漫长的过程，不是一个既定的最终目标，但我把我的一切都投入其中。但是，尽管有坚如磐石的专注和全身心的投入，结果却不尽如人意，几个月后开始感到酸楚。我意识到，事实可能是我没有真正带着我的灵魂，尽管我以为我有。实际上，我可能没有花时间真正思考为什么它对我如此重要--以及我是否愿意为失去与家人和朋友相处的时间、睡眠不足、压力等付出代价。我喜欢挑战自己，把自己推到我认为不可能实现的目标之上，我知道这是你必须付出的代价。但有时要事先清楚地了解你必须放弃什么才能达到你自己设定的目标，是有点困难的。我总是像罪恶一样顽固。如果我对某件事情已经下定决心，绝对没有人可以说服我，除了我自己。试图说服我做一些我不想要或不准备面对的事情，就像把我的头撞到墙上。我必须自己认识到，某件事情是好是坏。可以说，自律和固执是我最突出的一些品质--无论好坏。当训练开始感到酸涩时，我终于意识到（在咬牙坚持了一段时间后），不值得继续像现在这样。我改变了轨道，告别了我以前的教练，转而接受了克里斯托弗的指导--并找到了回归快乐的道路。然后是法兰克福，以及让我不由自主地再次反思什么对我来说是重要的。我当时意识到，我真正关心的不是比赛结果--而是拥有一种积极的生活方式的机会，在那里我可以与我喜欢的人分享我喜欢的运动，成为我在运动中发现的神奇社区和友谊的一部分，推动自己并突破自己的极限，更重要的是有机会通过激励他人进一步传播运动的快乐。这一认识使我在创纪录的时间内回来。我只是拒绝接受存在风险，即我不会很好或不能像以前那样继续进行铁人三项、游泳和自行车运动。我不知道这是不是真的，但我的康复训练以创纪录的速度进行。在事故发生6周后，我怀着喜悦--而不是野心--站在哥本哈根的起跑线上，正如我应该做的那样。</w:t>
      </w:r>
    </w:p>
    <w:p>
      <w:r>
        <w:rPr>
          <w:b/>
          <w:color w:val="FF0000"/>
        </w:rPr>
        <w:t xml:space="preserve">id 312</w:t>
      </w:r>
    </w:p>
    <w:p>
      <w:r>
        <w:rPr>
          <w:b w:val="0"/>
        </w:rPr>
        <w:t xml:space="preserve">你好，欢迎来到我的网站!由于工作的变动和搬到另一个地方，我最近更新网站的速度有点慢。但我很快就会带着新的有趣的东西回来。正在考虑今后开始为我做的所有东西写图案，这样我就可以与所有问我做的所有不同东西的图案的人分享我做的东西。在那之前，我祝你有一个美好的春天。拥抱维罗妮卡......或者说抓住这一天，因为它被称为。）现在随处可见的那些墙面文字，不是很好吗！？它们相当昂贵，我自己做了一个。我在电脑上放大了这些字母，并在黄油纸上描画，然后从纸上直接画在墙上，然后用黑漆填上。最大的字母约为15厘米。不幸的是，我的油漆用完了，所以我无法在拍照前将边缘抹平，但我还是在这里展示了结果。我可能会在家里写更多的文字...:)确实非常好!因此，拿出你的蜡笔或画笔来写吧!这将是伟大的!给你一个拥抱，祝你周日愉快:)我觉得我有一些圣诞老人要在圣诞节时挂起来。今年，带着大兜帽的圣诞老人正在流行。他们戴着大头巾，鼻子伸得老长，真是太可爱了。在于默奥看到一个圣诞老人的标牌，进去看了看价格.....，超过500瑞典克朗！!我自己做一个....我坐下来，把一些东西放在一起，得到了这个厚脸皮的Luvtomten!:)在第一张照片中，他没有腿。我认为这看起来很酷，于是钩织了一对黑色的脚。他在炉子的架子上看起来肯定很美味！他是一个很好的例子。:)它是如此有趣，以至于我又做了一个还没有长出胡子的人。两个侏儒都是25-30厘米高，头巾是竖起来的。拥抱一下，祝你有个愉快的夜晚!:) (稍后添加) 家庭中又增加了一个圣诞老人...:中间的那个还没有脚...那么现在是时候开始进行圣诞装饰了......或者至少准备一下.....，我开始做一个雪人和一些天使。现在还没有天使的照片，但我将在圣诞节前在圣诞网页上发布更多的照片。）昨天做了一个迟到的秋日花环，我打算在12月给它系上一些红丝带，可能还有一些圣诞装饰品。到目前为止，它是按原样挂着的......我看到的是一张有点模糊的照片......Guuuuuud我希望那台相机：)我用楸树的细枝和铁丝做了一个框架。用铁丝将云杉树枝绑在一起，用肉桂树枝、胡须地衣和斯科内的锥子装饰...:)我又成功了!又是一个阴茎暖气！哈哈哈。我想这将成为拉普兰的一个传统....，也许我会围绕它们开展业务，让它们成为拉普兰本地生产的产品!标题: "拉普兰更温暖"!与Lovikavanten和Ingmarmössan一样大的成功!哈哈哈!Nä....joke åtsido....:)还记得我去年用北极猫颜色做的那个吗？今年是以圣诞节为主题，我做了一个 "pillefant"。他几乎是可爱的....;D 我自己设计和制作了这个图案，并没有写下我所做的事情，所以不幸的是我不能分享它的图案。向大家问好（之后发布了更多最近加热的照片）在秋天，这里已经做了一些油漆和墙纸。非常好，终于完成了......:D 结果是如此明亮和可爱。我喜欢白色的风格，我们决定把家具也刷成白色。当我们一起搬进去的时候，我们各自的家具被各种木材和材料混在一起，这不是很好。现在，所有的东西终于开始组合在一起，很快，只有90年代的带边框的黄色墙纸将从餐厅消失，消失，消失！！。我们正在考虑用白色或灰色的珠光板/胸板来装饰整个房间。</w:t>
      </w:r>
    </w:p>
    <w:p>
      <w:r>
        <w:rPr>
          <w:b/>
          <w:color w:val="FF0000"/>
        </w:rPr>
        <w:t xml:space="preserve">id 313</w:t>
      </w:r>
    </w:p>
    <w:p>
      <w:r>
        <w:rPr>
          <w:b w:val="0"/>
        </w:rPr>
        <w:t xml:space="preserve">里希特于1571-76年在维滕贝格担任数学教授，随后在阿尔特多夫担任数学教授。1590年，他发明了测量师表，这是测量师多年来用于测量的工具。他还制作了各种数学仪器并进行了天文观测。资料来源[编辑] Praetorius (Richter), Johann in Nordisk familjebok（第二版，1915年）。</w:t>
      </w:r>
    </w:p>
    <w:p>
      <w:r>
        <w:rPr>
          <w:b/>
          <w:color w:val="FF0000"/>
        </w:rPr>
        <w:t xml:space="preserve">id 314</w:t>
      </w:r>
    </w:p>
    <w:p>
      <w:r>
        <w:rPr>
          <w:b w:val="0"/>
        </w:rPr>
        <w:t xml:space="preserve">医护人员如何找到合适的医疗机构进行转诊？长期以来，采购处的目标是公开更多关于医疗服务提供者的信息和为其服务的信息，以此来创造价值，并使其易于找到合适的医疗服务提供者。医疗保健提供者需要他们自己的解决方案，提供更详细的专业信息，这就是为什么Chorus从2018年开始与HSF密切合作，为斯德哥尔摩地区内的医疗保健提供设计和实施新的解决方案。供应管理部门也一直热衷于使用标准化的接口。这是为了使与底层系统的连接尽可能地独立。这也增加了瑞典其他地区再利用的可能性。</w:t>
      </w:r>
    </w:p>
    <w:p>
      <w:r>
        <w:rPr>
          <w:b/>
          <w:color w:val="FF0000"/>
        </w:rPr>
        <w:t xml:space="preserve">id 315</w:t>
      </w:r>
    </w:p>
    <w:p>
      <w:r>
        <w:rPr>
          <w:b w:val="0"/>
        </w:rPr>
        <w:t xml:space="preserve">西班牙是一个君主立宪制国家。国家元首是国王费利佩六世。自2011年以来，政府一直由总理马里亚诺-拉霍伊领导。大选[编辑] 西班牙有四种不同的选举：大选、自治立法机构的选举、地方选举和欧洲议会的选举。大选和自治立法机构的选举在国家或地区立法机构的任期结束后举行，通常是在上一次选举的四年后举行，但也可能提前举行。地方议会（市级、省级或岛屿级）和欧洲议会的选举在固定日期举行。大多数选举是按比例进行的。西班牙50个省以及休达和梅利利亚自治市各自组成独立的选区。根据法律规定，每个省有2个席位，每个自治市有1个席位，共计102个。 其余248个席位，加上上述席位，共计350个，按各省人口比例分配。索里亚最小，只有2个席位，而马德里最大，有36个（2+34）。授权的分配方式是德翁特法，分别适用于每个选区，门槛为3%。参议院的选举是基于整体投票，即获胜的政党填补了所有208个席位。总理的选举[编辑] 大选之后，国王向议会提议任命最大政党或联盟的领导人为政府首脑。根据政府首脑的提议，国王还任命了副总理。</w:t>
      </w:r>
    </w:p>
    <w:p>
      <w:r>
        <w:rPr>
          <w:b/>
          <w:color w:val="FF0000"/>
        </w:rPr>
        <w:t xml:space="preserve">id 316</w:t>
      </w:r>
    </w:p>
    <w:p>
      <w:r>
        <w:rPr>
          <w:b w:val="0"/>
        </w:rPr>
        <w:t xml:space="preserve">你的老板可能是个心理变态者。- 我们管理顾问通常会说，与普通人相比，精神病态在管理人员中的发生率是普通人的两倍，撰写了《精神病态的管理人员--与他们的魅力一样危险》一书的拉斯-奥洛夫-通布罗说。这样的经理会让他的员工生活在地狱里。缺乏内疚感、不愿意承认错误和不断撒谎会使整个公司因内耗和病假而陷入动荡。那么只有一件事可以做--换工作</w:t>
      </w:r>
    </w:p>
    <w:p>
      <w:r>
        <w:rPr>
          <w:b/>
          <w:color w:val="FF0000"/>
        </w:rPr>
        <w:t xml:space="preserve">id 317</w:t>
      </w:r>
    </w:p>
    <w:p>
      <w:r>
        <w:rPr>
          <w:b w:val="0"/>
        </w:rPr>
        <w:t xml:space="preserve">我已经开始专注于腿部。核心训练一直在议程上，但从三周前开始，训练计划中也有冬季滑雪的基础训练。昨晚9点整，我开始了P90x腿部和背部训练。这是连续第三周，我正在通过该计划跑步，我已经可以感觉到差异。也许不是在日常生活中，但肯定是在会议期间。伟大的时代。汗流浃背、摇摇晃晃、训练有素，就是这样。归根结底，是的。你是否也想在冬季获得强健的双腿，10月11日你是否在斯德哥尔摩？然后你可以在博客训练中和我们一起训练滑雪者的腿和核心。20点，我们在SATS电车大厅跑步。我们在大厅里有20对滑雪者腿的空间，你在bloggeromittraining的facebook页面上直接给我们发信息，就可以报名了。抓住这个独特的机会：我将在我们网络中的那些令人敬畏的教员中发挥我的作用，和你们一起做一些纯粗略的索菲练习，而不是与音乐风格同步。反正我是这么想的。我想是的，我们将看看结果如何。激动人心!而现在你问--冬天的狗与这一切到底有什么关系？答案是没有。但这是一只可爱的狗。我很想念这一点。我知道你们中的一些人也在想念她，实际上！我知道你们中的一些人也在想念她。</w:t>
      </w:r>
    </w:p>
    <w:p>
      <w:r>
        <w:rPr>
          <w:b/>
          <w:color w:val="FF0000"/>
        </w:rPr>
        <w:t xml:space="preserve">id 318</w:t>
      </w:r>
    </w:p>
    <w:p>
      <w:r>
        <w:rPr>
          <w:b w:val="0"/>
        </w:rPr>
        <w:t xml:space="preserve">由于政府规定，在住宿地的现金交易不得超过1999.99欧元。如需了解更多信息，请使用预订确认中提供的联系方式与物业联系。您在办理入住或退房时需要支付以下费用： - 城市税：每人每晚2.50欧元，最多14晚。该税种不适用于14岁以下的儿童。我们已经包括了住宿单位所申报的所有费用。然而，收费可能会有所不同，例如，取决于住院时间或单位类型。</w:t>
      </w:r>
    </w:p>
    <w:p>
      <w:r>
        <w:rPr>
          <w:b/>
          <w:color w:val="FF0000"/>
        </w:rPr>
        <w:t xml:space="preserve">id 319</w:t>
      </w:r>
    </w:p>
    <w:p>
      <w:r>
        <w:rPr>
          <w:b w:val="0"/>
        </w:rPr>
        <w:t xml:space="preserve">By: iskugganavhindukush in Uncategorized "欢迎来到马扎里沙里夫和北极光营地！"跳出汽车，看到我将在那里度过未来六个月的营地，感觉......很不真实。开车下山的过程漫长而艰难，令人疲惫。当我们接近最后的目的地时，我感到除了... 继续阅读 → 作者：iskugganavhindukush in Uncategorized 一周以来，我一直在和我爱的人说再见。家人、朋友、我美妙的小大爱......现在已经完成了。我感到无力、空虚、疲惫。我的头疼，我的眼睛因为所有的泪水而刺痛。它需要一个... 继续阅读 → By: iskugganavhindukush in Uncategorized 我坐在出租车上，但看到所有的眼泪都没有。这不是我同意去的时候在我面前看到的情况。那时没有想念的想法，只有冒险的尖锐甜蜜。如果我知道......继续阅读 → By: iskugganavhindukush in Uncategorized 泪水就这样流个不停。我无法忍受所有这些告别。尤其是这他妈的大难不死必有后福...... By: iskugganavhindukush in Uncategorized 兄弟们出发前的最后一次访问已经结束。尽管它们可能是如此该死的干燥、酸败、恼人和僵硬，但现在感觉是猪肉味。诚然，我们已经习惯了长时间不见面，因为我们都 ... 继续阅读 → 作者：iskugganavhindukush in Uncategorized 时间不长，我不知道我到底要去哪里。现在正试图将最后的东西巧妙地打包，以满足航班上的重量限制。我已经负担了几件设备，... 继续阅读 → By: iskugganavhindukush in Uncategorized 11) 在斯德哥尔摩长途跋涉。无论是与女友在阳光下轻快地散步，还是与伙伴步行讨论哲学问题，这座城市总是那么美丽。因此，斯德哥尔摩我会想念...... By: iskugganavhindukush in 未分类 除了显而易见的家人和朋友，我还会想念其他东西。你可能认为是理所当然的事情，但我在那里的时候却没有机会接触到。1）互联网。无线的东西。我住在... 继续阅读 → By: iskugganavhindukush in Uncategorized 在兄弟、朋友和女友的陪伴下，在一家绝对出色的餐厅享受了可能是今年最后的鹿肉片之后，夜晚变得更加艰难，我指的不是那种... 继续阅读 → By: iskugganavhindukush in Uncategorized 告别之旅继续混合和匹配。以前的同事、朋友、兄弟姐妹--有趣的事情也不断出现。在其他方面，我刚刚在我以前的一个工作场所受到了特别粗暴的攻击。现在我已经习惯了......继续阅读 → 和许多人一样，我正在前往阿富汗的路上。但是，这不是一个关于在遥远的地方进行疯狂冒险、关于交火、关于为生命而战的博客。这是一个关于其他一切的博客。关于失踪。感受。恐惧。厌烦。欢乐。关于你离开时留在家里的一切。关于你们这些离开的人将面临什么，你们这些被留下的人应该知道什么。我希望你觉得我的旅程很有趣。如果你想联系我，你可以通过iskugganavhindukush(at)hotmail.com与其他许多人一样，我正在前往阿富汗的路上。但这不是一个关于在遥远的地方进行疯狂冒险的博客，不是关于交火的博客，不是关于为你的生命而战的博客。这是一个关于其他一切的博客。关于失踪。感受。恐惧。厌烦。欢乐。关于你离开时留在家里的一切。关于你们这些离开的人将面临什么，你们这些被留下的人应该知道什么。我希望你觉得我的旅程很有趣。</w:t>
      </w:r>
    </w:p>
    <w:p>
      <w:r>
        <w:rPr>
          <w:b/>
          <w:color w:val="FF0000"/>
        </w:rPr>
        <w:t xml:space="preserve">id 320</w:t>
      </w:r>
    </w:p>
    <w:p>
      <w:r>
        <w:rPr>
          <w:b w:val="0"/>
        </w:rPr>
        <w:t xml:space="preserve">举世闻名的艺术家萨尔瓦多-达利于1904年出生在巴塞罗那郊外约10英里的菲格雷斯小镇。位于菲格雷斯的达利博物馆Teatro Museo Dali是西班牙访问量最大的博物馆，仅次于马德里的普拉多博物馆。对于那些不了解达利的人，我可以告诉你，他因其超现实主义绘画而闻名。想想钟声融化，你可能已经看到了他的照片。他是一位有巨大成就的艺术家，与迪斯尼和希区柯克都有合作。在他的一生中，达利成功地创作了1500幅画。从巴塞罗那到菲格雷斯最简单的方式是乘坐火车。西班牙的火车和巴塞罗那的地铁一样，既干净又现代。从小菲格雷斯的火车站出发，只需15分钟就能走到加拉-萨尔瓦多-达利广场，5号博物馆就在那里。存放这些著名艺术品的建筑以前是该市的剧院。达利在1974年亲自为该博物馆揭幕，并在西班牙内战中一度被摧毁后，赋予了该建筑今天的美丽外观。有几个大厅和作品是达利专门为这个博物馆创作的。这位艺术家本人于1989年因心脏病去世。他被埋在博物馆中间的地板下，许多游客经过时都不知道他安息在那里。博物馆每天都开放，关于开放时间，就在你参观的时候，请访问网站这里。成人门票为12欧元。 不要错过我们的比赛，该比赛将持续到10月24日晚上10点，你有可能赢得两张西班牙航空公司的巴塞罗那机票。 祝你周末愉快!</w:t>
      </w:r>
    </w:p>
    <w:p>
      <w:r>
        <w:rPr>
          <w:b/>
          <w:color w:val="FF0000"/>
        </w:rPr>
        <w:t xml:space="preserve">id 321</w:t>
      </w:r>
    </w:p>
    <w:p>
      <w:r>
        <w:rPr>
          <w:b w:val="0"/>
        </w:rPr>
        <w:t xml:space="preserve">这间两床的小屋位于Grövelsjöfjällen的Storsätern，紧邻Grövlan河。农场里还有一个4床的小木屋供出租，主人比约恩和汉娜夫妇也住在那里。小屋是新建的，包括厨房、用餐区、睡眠区、扶手椅和带淋浴的浴室。小屋面积约22平方米，最多2人（不分年龄）。小屋至少预订三晚，床单和毛巾都包括在内。如果日历显示连续预订的晚数少于三晚，请联系我们。开放式的厨房、用餐区、走廊、睡眠区和扶手椅。床的宽度为80厘米，可以设置成单人床或双人床（160厘米）。农场有一个带壁炉和烤肉的庇护所，供所有住在农场的客人使用。木材和木炭由每位客人提供。还有一个烧木头的热水浴缸可供出租。其他需要注意的方面 床单和毛巾都包含在价格中。其他消耗品，如肥皂、洗发水、咖啡滤纸、垃圾桶衬垫、蜡烛和洗衣液，由每位客人自带。院子里还有一个四床的小木屋供出租。开放式的厨房、用餐区、走廊、睡眠区和扶手椅。床的宽度为80厘米，可以设置成单人床或双人床（160厘米）。农场有一个带壁炉和烤肉的庇护所，供所有住在农场的客人使用。木材和木炭由每位客人提供。还有一个烧木头的热水浴缸可供出租。其他需要注意的方面 床单和毛巾都包含在价格中。其他消耗品，如肥皂、洗发水、咖啡滤纸、垃圾桶衬垫、蜡烛和洗衣液，由每位客人自带。农场还有一个4床的小木屋出租。 2床的小木屋位于Grövelsjönjällen的Storsätern，紧邻Grövlan河。农场里还有一个4床的小木屋供出租，主人比约恩和汉娜夫妇也住在那里。小屋是新建的，包括厨房、用餐区、睡眠区、扶手椅和带淋浴的浴室。小屋面积约为22平方米，最多可容纳2人（不分年龄）。小屋至少预订三晚，床单和毛巾都包括在内。联系我们，如果我们的日历... leer más Idre, Dalarna County, Suecia Grövelsjöfjällen的特殊之处在于靠近美丽的、容易到达的和未被开发的山峰比约恩经营着一家导游和活动公司--体验Grövelsjön。你可以自由地预订滑雪课或登山，都是根据你自己的意愿。更多信息见www.experiencegrovelsjon.se 我们的农场很近，大约150米处有一个杂货店和户外商店，Fjällbua。有关信息，见fjallbua.se 我们的农场很近，大约150米处有一个杂货店和户外商店，Fjällbua。有关信息，请参见fjallbua.se 格罗维尔斯耶伦的特别之处在于靠近美丽的、容易到达的、未被人发现的山峰!比约恩经营着一家导游和活动公司--体验Grövelsjön。Durante tu estadía 我们住在农场里，在你逗留期间会帮助你回答问题，并给你提供该地区伟大的远足和滑雪之旅的提示。</w:t>
      </w:r>
    </w:p>
    <w:p>
      <w:r>
        <w:rPr>
          <w:b/>
          <w:color w:val="FF0000"/>
        </w:rPr>
        <w:t xml:space="preserve">id 322</w:t>
      </w:r>
    </w:p>
    <w:p>
      <w:r>
        <w:rPr>
          <w:b w:val="0"/>
        </w:rPr>
        <w:t xml:space="preserve">克莱尔-布特-卢斯 Clare Boothe Luce，1903年3月10日（但官方使用4月10日）在纽约市出生，1987年10月9日在华盛顿特区去世，是美国政治家、大使、国会议员、剧作家和新闻工作者。1933年至1934年，她是《名利场》杂志的总编辑。她还写了几个成功的剧本，包括《女人》（1936年）、《吻别男孩》（1938年）和《错误边缘》（1939年）。她还出版了《填充衬衫》（1931年）和《春天的欧洲》（1940年）。[1] 从1935年起，她与亨利-罗宾逊-卢斯结婚，后者拥有《时代》杂志、《生活》和《财富》杂志等杂志。1940年，她积极参加共和党人温德尔-威尔基的竞选活动。[1] 布特-卢斯在1943年至1947年担任共和党国会议员，1953年至1956年担任美国驻意大利大使。[2] 来源[编辑] - ^ [a b] Svensk uppslagsbok, second edition 1947 - ^ "驻意大利大使". http://adst.org/oral-history/fascinating-figures/clare-boothe-luce-a-woman-for-all-time/.2020年3月4日检索。 外部链接[编辑] - 维基共享资源有与Clare Boothe Luce相关的媒体 - Clare Boothe Luce在Find A Grave的坟墓 - 康涅狄格州的美国众议院议员 - 美国驻意大利大使</w:t>
      </w:r>
    </w:p>
    <w:p>
      <w:r>
        <w:rPr>
          <w:b/>
          <w:color w:val="FF0000"/>
        </w:rPr>
        <w:t xml:space="preserve">id 323</w:t>
      </w:r>
    </w:p>
    <w:p>
      <w:r>
        <w:rPr>
          <w:b w:val="0"/>
        </w:rPr>
        <w:t xml:space="preserve">埃拉西斯特拉托斯（约公元前304年-公元前250年），希腊医生，解剖学家，活跃在埃及的亚历山大城。埃拉西特拉托斯出生在尤利斯，但在古代亚历山大的大学习中心Museion进行了科学医学研究。特别著名的是他的解剖学研究，基于已知的第一批人体解剖，这是他和他更年长、更著名的同事Herophilos（解剖学之父）共同完成的。 发现[编辑] Erasistratos对神经系统的描述甚至比他的同事/对手Herophilos的描述更详细。埃拉西特拉图区分了大脑和小脑，声称所有的神经都来自大脑，并且能够区分不同类型的神经。他还驳斥了亚里士多德关于 "空气呼吸 "是由空心神经携带的理论，并指出神经不是空心的。轶事[编辑] 有人说，在其他医生失败后，埃拉西斯特拉图被叫去治疗叙利亚国王的儿子安提阿库斯。</w:t>
      </w:r>
    </w:p>
    <w:p>
      <w:r>
        <w:rPr>
          <w:b/>
          <w:color w:val="FF0000"/>
        </w:rPr>
        <w:t xml:space="preserve">id 324</w:t>
      </w:r>
    </w:p>
    <w:p>
      <w:r>
        <w:rPr>
          <w:b w:val="0"/>
        </w:rPr>
        <w:t xml:space="preserve">Kongens Have - 也被称为Rosenborg Have - 是哥本哈根市中心的一个大型公园。公园与厄斯特-沃尔德街(Øster Voldgade)、索尔夫街(Sølvgade)、克朗普林斯街(Kronprinsessegade)和格瑟斯街(Gothersgade)接壤，并环绕着文艺复兴时期的罗森博格宫。该花园于1608年在克里斯蒂安四世时期开始建造。 1649年的一张平面图显示，该花园被划分为几个方块--一个棋盘式的图案，在今天的道路系统中可以识别。沿着主要道路种植了大约1700棵菩提树。今天可以发现这些地方是Damegangen和Kavallergangen（最靠近城堡）。在此之前，城堡南面的区域也是公园的一部分；1783年，这里被改造成了一个运动区。在18世纪末，该公园向公众开放。自20世纪60年代以来，该公园得到了更新，除其他外，还有一排排面向戈特斯盖德的马蹄铁和一个文艺复兴风格的玫瑰园。一个天鹅喷泉被一圈菩提树包围着，位于对角线小路的交汇处。春天，在城堡前面的草坪上会出现不同颜色的红花地毯，呈棋盘状。</w:t>
      </w:r>
    </w:p>
    <w:p>
      <w:r>
        <w:rPr>
          <w:b/>
          <w:color w:val="FF0000"/>
        </w:rPr>
        <w:t xml:space="preserve">id 325</w:t>
      </w:r>
    </w:p>
    <w:p>
      <w:r>
        <w:rPr>
          <w:b w:val="0"/>
        </w:rPr>
        <w:t xml:space="preserve">弃用：函数set_magic_quotes_runtime()已弃用在/storage/content/43/170043/compello.se/public_html/forum/include/common.php第59行 有什么问题吗？希望能看到更多...也许有点冷。XFMImD写道：我有一辆740 GLT 16v 我只有17岁，所以我还不允许合法驾驶。什么都没发生？希望能看到更多...也许有点冷。你用得不好，它在一个亲戚家的谷仓里过冬。所以目前乔没有做什么，但我很快就要满17岁了，所以我也一样。但要疯狂地练习驾驶，而不是 你是否已经开始了关于你的16v的主题？很想看到离线可以开始一个，虽然目前看起来并不那么好。Edit: Now I've uploaded it with pictures Last edited by XFMImD (2012-01-03 19:44:45) Offline I've been thinking a bit now, and I'm totally behind the curve when it comes to this with spreaders and everything.现在，如果我有机会获得4个绿色的新鲜传播者。那么我可以把我的（白色的？）16v原厂的扩压器换成绿色的吗？我想，如果盒子里的东西没有超过它的程序规定，它就不会变得太富裕，或者我完全失去了理智？一个糟糕的问题，我知道，但请向我这样的沼泽地头人解释一下吧！我已经坐着思考了一会儿，当涉及到这个问题时，我完全落后于传播者和所有。KevinNordström写道。如果我现在有机会获得4st绿色的新鲜撒布器。那么我可以把16v'n上原有的（白色？）扩压器换成绿色的吗？我想，如果盒子里的东西没有超过它的程序设定，它就不应该变得太富裕，还是我完全失去了理智？一个令人震惊的问题，我知道，但请向我这样的沼泽地头人解释一下，我已经坐着思考了一会儿，当涉及到这个问题时，我完全落后于时代的传播者和所有。EDIT: 还有关于用乙醇运行的这件事。在这里和那里读到很多关于应该只是安装更大的扩压器和增加燃油压力的说法。功率提高了一些，但乙醇汽油的拉力比普通汽油大一些？有谁能给我讲讲使用乙醇汽油需要什么条件？http://www.etanol.nu/ombygg-insprutare.php，我在想，如果选项3可能是什么，来自940涡轮的绿色扩散器？本帖最后由 KevinNordström (2012-01-04 22:57:36) 离线编辑 30%的大撒布器通常是基本规则。那么，如果你检查一下，确保油箱和软管在一段时间内能承受乙醇，那就好了。乙醇的冷却效果更好，所以你可以用更积极的点火方式运行，然后得到一些功率的增加。它也适合于过度充电，有额外的冷却功能。但它也会额外吸取30%的能量，所以汽车的作用半径会大大减少。离线Okey，也许应该检查一下原来的输送量和绿色传播者的输送量是多少。然后是点火器复位的事情，我根本不知道怎么做。但如果你能把它调得很好，在引擎上得到一个有趣的字符，那就相当不错了。话说回来，这是一个该死的740，所以可能没有什么好赌的。但发现需要多少干预总是很有趣的。http://etanol.nu/forum/viewtopic.php?f=10&amp;t=3727，听起来有点意思，只是他做的事情太少了，而且车开得很好，几乎没有增加消耗。我想你应该继续在汽车音响上猛开，离线阳光应该能回答这个问题，他的740用乙醇跑过一段时间，我好像记得。离线 现在，它就像这样的setras，我想记住，它提请4升英里;-) 但好它去确实......没有，但不知道它是如何在那些，但点火我不能调整我的，那么盒子必须是削约etano的</w:t>
      </w:r>
    </w:p>
    <w:p>
      <w:r>
        <w:rPr>
          <w:b/>
          <w:color w:val="FF0000"/>
        </w:rPr>
        <w:t xml:space="preserve">id 326</w:t>
      </w:r>
    </w:p>
    <w:p>
      <w:r>
        <w:rPr>
          <w:b w:val="0"/>
        </w:rPr>
        <w:t xml:space="preserve">你可以用手感觉到它并不完全紧。这样可以吗？我的旧200时间在那里没有任何发挥。应该补充的是，驾驶时方向盘会撞击，尤其是有点不平整的地方。</w:t>
      </w:r>
    </w:p>
    <w:p>
      <w:r>
        <w:rPr>
          <w:b/>
          <w:color w:val="FF0000"/>
        </w:rPr>
        <w:t xml:space="preserve">id 327</w:t>
      </w:r>
    </w:p>
    <w:p>
      <w:r>
        <w:rPr>
          <w:b w:val="0"/>
        </w:rPr>
        <w:t xml:space="preserve">剑齿猫是各种已灭绝的哺乳动物，其特点是有大的弯曲的犬齿。该名称主要指Machairodontinae亚目，但也用于其他类似猫的捕食者，如Barbourofelidae和Nimravidae或Creodonta目成员。有时这个名字甚至被用于属于有袋动物的Sparassodonta目中的一些成员。这些动物彼此之间没有密切的关系，但由于趋同进化而演变出相同的特征。就所有物种而言，它们比现代猫科动物更健壮，有些更像熊。Holophoneus属于Nimravidae科。</w:t>
      </w:r>
    </w:p>
    <w:p>
      <w:r>
        <w:rPr>
          <w:b/>
          <w:color w:val="FF0000"/>
        </w:rPr>
        <w:t xml:space="preserve">id 328</w:t>
      </w:r>
    </w:p>
    <w:p>
      <w:r>
        <w:rPr>
          <w:b w:val="0"/>
        </w:rPr>
        <w:t xml:space="preserve">整条蓝线将发挥作用 我们不能接受一个可以被抛弃的社会。温和的索尔纳是该地区失业率最低的地区之一，但在蓝线上再走几站就是该地区失业率最高的地区。这种文化和社会排斥是不可接受的。我们必须停止发出信号：在瑞典定居是可以的，但你可以坐在外面看。在索尔纳，我们对那些无法对自己提出要求的人提出要求，这就是为什么瑞典人和移民之间的失业率差别很小的原因。在瑞典，一个难民平均需要7年才能找到工作。在索尔纳，需要2年时间。对于那些来到这里为自己创造更好生活的人来说，这并不是一种遗憾，而是他们获得了一个绝好的机会。我们有责任确保他们得到正确的态度，并受到建设这个国家的瑞典工作伦理的激励。我希望整个瑞典都能采用索尔纳模式，确保你在抵达后立即获得适合工作世界的重要的口头语言技能，然后市政当局以其良好的联系为你找到合适的工作，在那里你不会与同胞为伍，所以你积极使用你的瑞典语，为工作世界做好准备。这是我认为自己在议会中最重要的任务之一。</w:t>
      </w:r>
    </w:p>
    <w:p>
      <w:r>
        <w:rPr>
          <w:b/>
          <w:color w:val="FF0000"/>
        </w:rPr>
        <w:t xml:space="preserve">id 329</w:t>
      </w:r>
    </w:p>
    <w:p>
      <w:r>
        <w:rPr>
          <w:b w:val="0"/>
        </w:rPr>
        <w:t xml:space="preserve">那就回到美丽的部分吧。我从nailsupplies给她住的地址点了一些指甲油回家，因为到美国的运费比瑞典这里便宜很多，所以我实际上提前知道她会把它们带回家：China Glaze Cha Cha Cha, Electric Pineapple, Papaya Punch, Cross Iron 360 and Peachy Keen, OPI Diva of Geneva, Color Club Revvvolution and Seche Base ridgefilling base coat（不在照片中）。然后她在丝芙兰为我买了：The Balm Mary-Lou manizer、Tarte emphasEYES梅花色眼线笔+配套刷子、Bare Escentuals Buxom Stay-there Shih Tzu图表色眼影、Make up forever aqua eyes黑色眼线笔、丝芙兰自己的粉色豹纹包装的吸油纸（喜欢）以及丝芙兰的OPI指甲油。我还收到了一大堆我最喜欢的润唇膏，Chapstick，以及Bath and Body Works的一小包带有番石榴和葡萄柚香味的洗手液。掠夺的豪华!=D 25 Jul, 2011 at 11:14 am | 储存, 指甲油, 新买的 | 31 评论 一直关注我的朋友可能很清楚，我是一个无可救药的组织狂，喜欢记录我的化妆品。因此，每次买新的指甲油时，我都无法在指甲油轮上按颜色和光洁度整理我的指甲油样本，这让我有些烦恼，因为一旦我把它们涂上去，它们就会被放在那里。然而，几周前，我碰到了一个东西，正是我一直在寻找的：带有可移动的甲片的样板，它可以让我随心所欲地重组我的颜色--这多好啊！"。我从一个叫Everbella的网站上点了一堆东西回家（可能看起来很可疑，但客户服务很好，瓷砖在安全的情况下找到了我），在上周中期，联邦快递员拿着我的包裹来按我的门铃。我花了四天时间重新观察我目前的264种指甲油，并在每个指甲上贴上品牌和名称的缩写，但这是非常值得的。我对结果超级满意，现在超级容易比较彼此的颜色和色调，当涉及到用什么来画我的指甲时，选择就更容易了！"。这些瓷砖每块3.99美元，两块6.99美元，可分别在这里和这里点击回家 - 使用代码sannase可获得10%的折扣。如果你愿意，你也可以从他们的eBay商店订购。运费的多少取决于你的订单，请记住，由于包裹是从美国运来的，可能会有额外的销售税和邮费。 2011年7月21日在。10:19 | 新近购物, 胭脂红 | 15 评论 当Pashion开始他们的Too Faced促销活动时，我想我会努力抵制，不点击任何东西回家，但当我看到他们以微不足道的63 kr/st（250 kr/st）的价格出售Brightening Blush时，我忍不住把四个颜色都订购了 - Pinch my petals, Mocha mi amore, La vie en rose 和 Papa don't peach。捏住我的花瓣是一种尘土飞扬的浅粉色，具有缎面效果，Mocha mi amore也具有缎面效果，是一种温暖的棕色--当你想让你的脸更亮一点或用于雕刻时，是最完美的。La vie en rose是冷粉色，略带金色光泽，最后Papa don't peach是闪亮的桃红色腮红，略带粉色底调。我无法在这四件作品中挑选一个最喜欢的，它们都非常漂亮，我很高兴我订购了它们！"。你从Pashion的销售中购买了什么吗？15 Jul, 2011 at 10:27 | 新近购物, 眼影, 色样 | 12 评论 本周我终于拿到了期待已久的MAC网上专卖系列眼影。</w:t>
      </w:r>
    </w:p>
    <w:p>
      <w:r>
        <w:rPr>
          <w:b/>
          <w:color w:val="FF0000"/>
        </w:rPr>
        <w:t xml:space="preserve">id 330</w:t>
      </w:r>
    </w:p>
    <w:p>
      <w:r>
        <w:rPr>
          <w:b w:val="0"/>
        </w:rPr>
        <w:t xml:space="preserve">日子匆匆而过......过去了......你知道他们不会再回来了，对吗？| bhimblogg 日子匆匆......流逝......你知道他们不会再回来了，对吗？瞬间也不例外。今天早上，当我看着桌子对面的孩子时，不是那个在黎明前的那个。不断成长，不断壮大。他现在已经8岁了--而我认为他是理所当然的。是的，这是真的。我冷冷地期待着，每天晚上我都会坐在她房间的沙发上，阅读某本书的另一章节，而她就在我身边，穿着温暖的睡衣。我从不怀疑她是否会再长出一双冬靴，如果她会......今天从学校回家。我是Essence Vitae的一名摄影师。我们拍摄非营利性家庭，其中有一个人，即孩子或父母，身患重病。病得如此严重，以至于没有什么是理所当然的了。两周前，我们的另一位摄影师在一个家庭中，没有人问起冬靴。他们有一个小儿子。而且他们知道这是最后一对夫妇。谁也不会有时间被磨掉。我看着新闻，想到康涅狄格州的所有父母，他们当然不知道他们的孩子那天是否会从学校回家。他们正在吃早上的粥，并在思考其他事情。抵押贷款、工作、待办事项清单......也许还有圣诞礼物清单。但是现在。现在所有的时刻都结束了。永远。我发誓，我将放慢脚步，享受、观察、体验、鼓掌、爱和笑，每天晚上感谢上帝，让我和我爱的人多呆一天！"。这是我该死的职责！因为我仍然有我的亲人。http://bhimblogg.com/2012/12/16/dagarna-rusar-pa-gar-forbi-och-du-vet-val-att-de-inte-kommer-tillbaka/</w:t>
      </w:r>
    </w:p>
    <w:p>
      <w:r>
        <w:rPr>
          <w:b/>
          <w:color w:val="FF0000"/>
        </w:rPr>
        <w:t xml:space="preserve">id 331</w:t>
      </w:r>
    </w:p>
    <w:p>
      <w:r>
        <w:rPr>
          <w:b w:val="0"/>
        </w:rPr>
        <w:t xml:space="preserve">在伦巴第的一个活跃的假期可以有几个方向。众多湖泊可供所有年龄段的水生动物娱乐，而且有很多机会可以游泳、冲浪和航行。徒步、骑山地车探索美丽的山峰，或者做一个敢于冒险的人，与其他滑翔伞运动员一起向山峰俯冲。当然，在冬季，所有的滑雪胜地都值得一去。伦巴第山区有闪亮的白色山坡、壮丽的湖泊，以及意大利最大和最有活力的城市之一：时尚之都米兰。如果你喜欢戏剧性的美丽风景、徒步旅行、滑雪或依偎在风景如画、独一无二的科莫湖岸边--或者也许是在雄伟的米兰进行城市度假或度过一个长周末--可以考虑去意大利北部的伦巴第地区旅行。在这里，大自然一年四季都是你的游乐场，近距离探索该地区，例如步行或骑自行车，是一种很好的体验。意大利最大的湖泊加尔达湖的北部也在伦巴第，与该地区的其他地方一样，吸引着无数形式的积极度假与放松放纵。伦巴第是意大利的一个地区，在那里你可以在如此迷人的环境中滑雪，在下坡的路上你会失去呼吸。不是因为它对体力要求很高，而是因为伦巴第的山脉能给最坚韧的意大利旅行者留下深刻印象。阿尔卑斯山地区有很多地方可以选择，邀请你去享受一个积极的滑雪假期。其中一个地区是利维诺。利维诺是阿尔卑斯山最受欢迎的滑雪区之一。利维诺位于海拔1816米的地方，滑雪区的海拔高达2796米。该地区提供115公里的斜坡，分为Mottolino和Carosello两个山坡，从而提供了始终选择阳光充足的一面来滑雪的可能性。在山谷中，为初学者提供了良好的设施，所有的短程电梯都散布在小镇上。在地势较高的地方，你会发现有更多的斜坡供更有经验的滑雪者选择。地形的挑战并不是最困难的，我们不建议将利维诺推荐给最具天赋的滑雪者。如果你想寻求更多的挑战，你可以去位于松德里奥省的瓦尔特利纳（Valtellina）的Aprico滑雪场。无论是滑雪还是单板滑雪，每个人都能找到适合自己的项目。伦巴第的滑雪季节通常从一月到四月。像伦巴第这样美丽的地区，当然不仅应该通过车窗来体验，而且还应该步行。这里有具有挑战性的和容易的徒步旅行路线，你可以从中体验该地区的巨大变化。北部的阿尔卑斯山与南部稍有起伏的丘陵地带有明显的不同，而一直到波河的平原本身就是一个故事。伦巴第最受欢迎的徒步旅行目的地之一是位于布雷西亚省的斯特尔维奥国家公园，它是意大利最大和最著名的国家公园。在这里，你可以在欣赏阿尔卑斯山的美景和探索公园里的野生动物时，徒步走许多令人兴奋的小径。斯泰尔维奥有许多植物园供你参观。斯泰尔维奥山口被称为是对身体状况良好的山地车爱好者的一个令人兴奋的挑战。环意自行车赛的专业自行车手在某些年份会在艰苦的比赛中骑行通过该山口。然而，他们并不是唯一接受挑战，试图用两个轮子到达斯特尔维奥山顶的人：许多摩托车手和自行车手也在为之奋斗。每年8月底，这个山口都会对摩托车手关闭一整天，这时大约有8000名自行车手会在这条穿过壮丽景色的道路上骑行。 另一个令人印象深刻的地区是马焦雷湖畔，你可以在这里度过许多美好的徒步旅行时间。一些</w:t>
      </w:r>
    </w:p>
    <w:p>
      <w:r>
        <w:rPr>
          <w:b/>
          <w:color w:val="FF0000"/>
        </w:rPr>
        <w:t xml:space="preserve">id 332</w:t>
      </w:r>
    </w:p>
    <w:p>
      <w:r>
        <w:rPr>
          <w:b w:val="0"/>
        </w:rPr>
        <w:t xml:space="preserve">- 学会90周年的大型庆祝活动 - 波兰独立日 - Katarzyna Tubelewicz离开波兰研究所 - 瑞典-波兰学会有了新成员 - 致波兰大使的慰问信 *这里我们介绍自2006年以来学会在网站上发表的部分文章。整个页面已经被重新设计了好几次，最近一次是在2018年春天，有几篇文章被移动了，有些文章不幸地被放在了错误的地方（错误的年份）。如果您发现任何错误，请联系协会的网络管理员或网站的网络编辑：arthur.sehn@herodotos.se。</w:t>
      </w:r>
    </w:p>
    <w:p>
      <w:r>
        <w:rPr>
          <w:b/>
          <w:color w:val="FF0000"/>
        </w:rPr>
        <w:t xml:space="preserve">id 333</w:t>
      </w:r>
    </w:p>
    <w:p>
      <w:r>
        <w:rPr>
          <w:b w:val="0"/>
        </w:rPr>
        <w:t xml:space="preserve">("First to WEAR "是一个古老的说法，至今仍在延续。我从小就对磨坊很感兴趣。我真的可以看到那些磨坊主在我面前，处理那些沉重的麻袋。他们既要磨坊，又要保持磨坊的运转，很多时候肯定要有惊人的技巧。从2020年11月17日开始，所有的工厂现在按字母顺序从A-Z排列，以便更容易找到你正在寻找的855张图片（以前是1018张）。 工业环境已被归入三个新的相册。最好使用电脑屏幕（最好有点大）以获得最佳体验。重要的是 !点击要锐化的图像，按键盘上的M键进行细节放大，然后按M键返回。欢迎!风车和磨坊将在一个新的专辑OLD WINDMILLS AND MILLS中。）（该专辑的照片是在2017年3月拍摄的，主要来自ROM（这绝对是惊人的，历史部分本身就是一个博物馆）图片来自那不勒斯的短暂访问，POMPEJI和潜水照片来自沿AMALFI海岸，索伦托等短暂访问。和往常一样，当涉及到团体旅行时，用于摄影的时间少得令人难以置信，通常只是成为影像，你拍了照片，这个团体就走了....，我们在这里只有一个星期，所以能够尽可能多地体验，这是令人难以置信的压缩了。幸运的是，也有一些独处的时间，但我们住在罗马城外很远的地方，所以没有拍摄晚间照片。我们的天气很幸运，但同时，当太阳既高又低，没有云的时候，这是一个挑战。一次难忘的旅行，我保证........欢迎!PS。在看照片的时候，不要忘记阅读照片的标题和一些关于如何做的提示（以获得最大的收益），这是在我的演讲中的照片页。一定要点击图片进行锐化，它们是经过压缩存储的，出现时有点模糊。）（这是一个经常由家庭协会和基金会保存的各种古老的保留房屋和农场等的相册，也有私人的。不幸的是，我看到这种保存环境中存在着严重的负面趋势。越来越多的人正在安装厚厚的防盗栏和其他防盗措施，使村庄更难以描绘。毕竟，以前门窗上是没有铁栅栏的。(OSIJ Östra södermanlands järnväg是一条600毫米轨距的博物馆铁路，提供客运服务，服务于Mariefred-Läggesta-Taxinge-Näsby。(今天是2020年3月，我现在已经重做了我10年前开始的整个相册( 567张)。移动了图片，改变了，同时确保所有图片上都有信息，你可以得到信息。我认为极为重要的是，你要知道你在看什么。教堂有点特别，记录起来非常有趣。很多时候很困难，因为在很多教堂里，阳光透过窗户照射进来时，非常黑暗或太亮。由于壁挂式马车的存在，往往很难接近长墙上的图案，这是一个真正的挑战。我钦佩所有这些出色的艺术家和教堂画家，他们帮助装饰了我们的教堂。不幸的是，很多很多的教堂都是锁着的，因为有盗窃的风险，在某些情况下还有破坏行为，这是非常可悲的。GOOD INFO 指向图片，你会看到图片的名称，点击图片，它将是正确的尺寸，而且非常清晰。如果你想放大并查看细节，请按键盘上的M键，然后M键返回。）（这些照片是在哥特兰岛西部Herrjunga外的HUDENE拍摄的，所有参加FIVA集会的人都在Trollabo磨坊吃午饭。随后，学员们继续前往Ryfors，在英国别墅喝茶。</w:t>
      </w:r>
    </w:p>
    <w:p>
      <w:r>
        <w:rPr>
          <w:b/>
          <w:color w:val="FF0000"/>
        </w:rPr>
        <w:t xml:space="preserve">id 334</w:t>
      </w:r>
    </w:p>
    <w:p>
      <w:r>
        <w:rPr>
          <w:b w:val="0"/>
        </w:rPr>
        <w:t xml:space="preserve">你是否也梦想拥有自己的桑拿房？桑拿房是你夏季别墅的完美补充，或者在家里犒劳自己，享受一些日常乐趣。我们的桑拿房是交钥匙工程，其中包括加热器和熔岩，在某些布局中还包括完整的浴室。房子里的卫生间、小厨房、通风设备、热水器和暖气片一应俱全，随时可以搬进去。以下是简明扼要的描述： 防水层是根据Kiilto的安装说明安装的，符合湿润房间的行业规定 当购买带桑拿房的型号时，天花板和墙壁上都包括了杨木/冷杉板 桑拿加热器上有开和关的功能，适合桑拿房的新空气阀。从工厂到斯德哥尔摩和卡尔斯港的运输，包括保护性塑料 标准起重机50/55吨（根据房屋型号和设备可提升至12-15米，更长时间的提升将额外收费） 根据Husverket的房屋标准和目前房屋要求的条件进行施工。雪荷载区可以承受2.5千牛/平方米，但可以根据建筑位置进行升级。垂直规则28x45mm，c=600mm 对于带有较大全景窗的型号，包含钢化中空玻璃 如果选择带有桑拿的布局，空间中包含木窗 Safco白色质量的外门作为标准配置 可根据要求提供木窗或铝窗。木结构C24 45x145mm cc=600mm (浴室内cc=300) 可耐福ECOSE®矿棉保温层145mm Cembrit Extreme挡风板4.5mm 经常出现一些问题，你可能找不到答案。这里我们收集了买房时最常见的问题。如果你找不到问题的答案，请与我们联系，我们会帮助你。独立屋是一种可以在没有规划许可或建筑许可的情况下在一块土地上建造的建筑。独立式房屋的最大建筑面积为15平方米，屋顶的最大高度为3米。它必须是在有一栋或两栋住宅的地块上。此外，独立屋必须是独立的，不得与其他建筑一起建造。如果你想把花园棚子放在离边界超过4.5米的地方，邻居必须给予同意。花园棚子可以放在点状土地上，不计入你的地块可建的面积。我们有两种不同的完成方式；气候外壳和交钥匙工程。如果你选择交钥匙版本，我们的房子是完整的，随时可以搬进去。在这里，你还可以根据你的用途，选择一些不同的平面图。包括前往斯德哥尔摩和卡尔斯港的交通。此后，将你的独立屋运到你的地块的费用将被加上。还包括在地基上组装房屋，这是购买交钥匙版本时，从拖车上吊起独立房屋的标准。如果你选择气候外壳版本，订购、协调和从拖车上吊起房屋以及组装的费用将由你作为客户来负责。在这种情况下，房屋的外部将完全完工，并准备好电气和管道的安装和内部的整理。你可以在每个房屋简介下下载更多关于我们两个设计中所包含的信息。独立屋的面积最多为15平方米，屋檐高度为3米。高度是从地面开始计算的。是的，你可以建造一个或多个独立的房屋。但是，地块上的所有附属建筑的总建筑面积不得超过15平方米。从地面到屋檐的最大高度不得超过3米。在这里，你可以完整地体验到房子的魅力!我们已经考虑到了那些想自己向市政府申请建筑的人！我们已经考虑到了。我们提供现成的图纸包，这些图纸包是我们的建筑师开发的，并有质量保证。订购我们的一个现成的图纸包，你可以很容易地把它附在你的建筑申请中与市政府联系。图纸包--标准型 可选阁楼房屋的完整图纸包，可随时提交给市政府，不含场地规划。 图纸包--中型 可选阁楼房屋的完整图纸包，可随时提交给市政府，不含场地规划。</w:t>
      </w:r>
    </w:p>
    <w:p>
      <w:r>
        <w:rPr>
          <w:b/>
          <w:color w:val="FF0000"/>
        </w:rPr>
        <w:t xml:space="preserve">id 335</w:t>
      </w:r>
    </w:p>
    <w:p>
      <w:r>
        <w:rPr>
          <w:b w:val="0"/>
        </w:rPr>
        <w:t xml:space="preserve">*赛车执照。2019-2020年第二届激进挑战赛多次获得GIRL's Race of Champions LAN的冠军，最近一次是2015年第二届梅甘娜奖杯2013/2014年瑞典赛车联合会组织的虚拟赛车运动SM第二名|#3 Martin Godolakis - Godo Racing| *自制的装备有Recaro座椅、G27方向盘、ClubsportV3踏板、GTX1080Ti-11Gb、Rift-S和4通道模拟振动器。* G.I.R.L.的赛道记录：四次登上领奖台，包括在主要系列赛中获得两次总冠军。* 与Jonas Lagesson一起参加Flat Out车队的比赛。功绩： * 2013/2014年梅甘娜杯第9名 我是一个81岁的老人，住在斯莫兰中部，是一名私人助理。我有三个孩子，一个妻子和一辆沃尔沃。我一有机会就会经常玩音乐。2019年秋天开始在G.I.R.L开车，但已经有很长时间的模拟赛车了。我运行https://www.facebook.com/groups/simracinghardvara/，在那里你可以得到很多关于你想要的小工具的提示和建议。电脑：I5 3570K @4.3GHz, GTX 1080 Simucube 20Nm with a 320mm steering wheel Fanatec Clubsport Shifter Derek Speare Design button boxes 成绩：2019年流亡雷诺方程式3.5锦标赛第7名 G.I.R.L 2019-2020年Radical Challenge Cup 2019年G.I.R的年度最佳新人。7号：Mattias Norling - SSR Backmarkers| *始于2010年（我想），然后是GTR2、rFactor、Race07，并与Race2Play和SSR混在一起。 *使用GTX980Ti驱动的预算3x27"，用自己钉的赛车椅架和购买的椅子。三个屏幕。Thrustmaster TX低音，默认使用59xx Alacantra版方向盘（也有一个F1方向盘）。SQ 1.5作为变速杆，用于那些没有拨片的汽车；CSP v3踏板。一个SRW-S1，和一个G27换挡器作为按钮。* 最伟大的成就：系列冠军GT3 @ Race2Play，而你是。一些单场比赛的胜利和领奖台。仍在等待大的突破....|#8号：Filip Gustafsson - Wrong Way Racing| *30岁，住在Eskilstua。*在我的大学期间，曾建造过方程式学生车。车队：Clear River Racing 2013 (https://www.clearriverracing.se/). * 也喜欢摄影 (https://www.fillek.com/) 硬件： * Valve Index * Fanatec DD1 and CLS Elite LC Pedals * SRD Pro Alu rig 成绩：Exiled Formula Renault 3.4 Season 2 5th Americal Exiled Series Season 2 8th G.I.R.L 2019-2020 Radical Challange Cup 成绩： * Megane Trophy Cup 2012/2013 第六 * 年龄 74 岁。* 25岁，来自Stenungsund *我从2011年开始模拟赛车，并从race07和它的扩展开始 功绩：第五届RDTCC s8 "racedepartment" * -75 *与Sten Åberg Monster motors 2014一起组建 *在G.I.R的官方赛车-remiere。L 2014 *自Windows 95以来，在业余水平上运行汽车游戏 *用24英寸显示器和股票G27，Geforce GTX970运行 *梦想的空间为钻机（男人洞） 功绩：2015年季后赛第五名 2016年季后赛第五名 *为Obbon赛车运行，我在2014年开始与Rfactor2的第一个赛季31岁来自斯德哥尔摩。喜欢时不时地做一些模拟赛车。合法的电车公司。用NSG设计的alurigg、SimuCube和Heusinkveld踏板驱动。 - rFactor 2 - RaceRoom。装备: - 游戏座椅挑战 - Fanatec CSW v2.5 with Fan</w:t>
      </w:r>
    </w:p>
    <w:p>
      <w:r>
        <w:rPr>
          <w:b/>
          <w:color w:val="FF0000"/>
        </w:rPr>
        <w:t xml:space="preserve">id 336</w:t>
      </w:r>
    </w:p>
    <w:p>
      <w:r>
        <w:rPr>
          <w:b w:val="0"/>
        </w:rPr>
        <w:t xml:space="preserve">夏季赛以SprinterMästaren为起点--哈尔姆斯塔德的派对值得期待 新闻发布--2018年07月05日&amp;nbsp14:18&amp;nbspCEST 今天，今年的夏季赛开始了。这场广受欢迎的马术巡回赛从哈尔姆斯塔德开始，预计将有数千人参加经典的Sprinter-Mästaren大型比赛。V75和Sommartravet决赛：小心--诺曼的明星来了 新闻发布--2015年7月27日&amp;nbsp15:45&amp;nbspCEST 当V75访问Rättvik时，Sommartravet决赛无疑将成为一个亮点。考虑到最近的表现，彼得-G-诺曼在比赛冠军后面也不是不可能。"这是一个令人难以置信的恢复，"他说他的庞莫伯爵（Comte du Pommeau）。V75与Sundsvall Open Trot和Kallblods-SM新闻发布 - 2013年8月18日&amp;nbsp20:02&amp;nbspCEST Bergsåker称其为挪威北部最大的年度体育赛事......周五和周六的24场小跑比赛以V75、Sundsvall Open Trot和Kallblods-SM作为最美味的食物。- 是的，当我读到 "Norrlands Elitlopp "的起跑名单时，我在舔嘴唇，Bergsåker的体育总监Henrik Lindgren说。厄勒布鲁：V75决赛和双E3决赛 新闻发布 - 2013年8月15日&amp;nbsp13:48&amp;nbspCEST 厄勒布鲁为双赛做准备。还有一个V75星期六在决赛的标志。- 两场E3决赛、四场V75决赛和黄金组的Express Gaxes比赛共同创造了我们在厄勒布鲁有史以来最好的比赛日之一，赛道的体育总监Claes Broberg分析说。夏天的比赛带着Halmstad新闻发布--2012年7月1日&amp;nbsp20:12&amp;nbspCEST从卡尔斯塔德的森林到Halmstad的海滩。现在，绿色民俗节正向南移，成为经典马术节的一部分，去年三天共吸引了超过3万名观众。周六的V75比赛与夏季跑步比赛是周四开始的短跑锦标赛的结束。Sommartravpratarna--今夏新的网络广播节目 新闻发布--2012年6月16日&amp;nbsp22:00&amp;nbspCEST 广播节目Sommar i P1，人们讲述自己生活中的故事，非常受欢迎。今年，小马的伟大形象之一Lutfi Kolgjini是选定的夏季演讲者之一。那些希望听到更多小跑简介的人现在在新的网络广播节目Sommartravpratarna中还有六个机会。赢家V75+快乐胡迪克剧院=真实的!新闻发布 - 2011年7月23日&amp;nbsp15:00&amp;nbspCEST当精英马术系列赛V75于7月30日星期六来到胡迪克斯瓦尔和哈格米伦赛马场时，TV4的Vinnare V75将提供独特的广播。该节目将由赢家团队和广受欢迎的格拉达-胡迪克剧院合作制作。 300匹绿色小马在斯卡拉新闻发布 - 2011年7月21日&amp;nbsp13:40&amp;nbspCEST 现在，夏季赛和V75即将来到韦斯特哥特拉斯莱顿，在斯卡拉也会感受到。Axevallas马术节从周五的V65开始，一直持续到周日的StoChampionatet和V65。 300匹绿色迷你马在Årjäng举行新闻发布会 - Jul 14, 2011&amp;nbsp12:30&amp;nbspCEST 周六是V75和Sommartravet在Årjäng举行。主要景点Årjängs Stora Sprinterlopp已经聚集了比赛历史上最好的起跑场之一。但在周五已经有事情发生了，而且不仅是在当时竞争的赛道上。夏季比赛在风景秀丽的奥雅恩山坡举行 新闻发布--2011年7月10日&amp;nbsp18:40&amp;nbspCEST 绿色夏季比赛将从哈尔姆斯塔德的海滩转移到奥雅恩的森林和山坡。周六是V75与Årjängs Stora Sprinterlopp的比赛，这是在 "瑞典最美丽的赛马场 "举行的民俗节，是今年最强大的起跑场之一。穿着绿色衣服来参加夏日小跑--巡演</w:t>
      </w:r>
    </w:p>
    <w:p>
      <w:r>
        <w:rPr>
          <w:b/>
          <w:color w:val="FF0000"/>
        </w:rPr>
        <w:t xml:space="preserve">id 337</w:t>
      </w:r>
    </w:p>
    <w:p>
      <w:r>
        <w:rPr>
          <w:b w:val="0"/>
        </w:rPr>
        <w:t xml:space="preserve">Horatio Henry Couldery Horatio Henry Couldery，1832年出生于Lewisham，1893年去世，是一位居住在伦敦的英国画家。Couldery是一个画家的儿子。[1]在学习了本科学历后，他于1857年被皇家艺术学院录取为学生。1861年至1892年期间，他在学院展出。[1] 他创作了动物画，特别是小猫，以及风俗画，尤其是体育场景。他的作品得到了艺术评论家约翰-罗斯金的好评。[1] 作品选[编辑] 《猫》（Cats by Fishbowl）。好奇心。牡蛎的晚餐。参考文献[编辑] 备注[编辑] - ^ [a b c] "Horatio Henry Couldery"。Haynes Fine Art of Broadway.http://www.haynesfineart.com/artists/horatio-couldery-uk。检索到2014年3月6日。资料来源[编辑]--本文全部或部分基于德语维基百科--Allgemeines Künstlerlexikon: die bildenden Künstler aller Zeiten und Völker中的资料。"21".Munich: Saur. 1992-. pp.546.Libris链接。书名：3-598-22740-X</w:t>
      </w:r>
    </w:p>
    <w:p>
      <w:r>
        <w:rPr>
          <w:b/>
          <w:color w:val="FF0000"/>
        </w:rPr>
        <w:t xml:space="preserve">id 338</w:t>
      </w:r>
    </w:p>
    <w:p>
      <w:r>
        <w:rPr>
          <w:b w:val="0"/>
        </w:rPr>
        <w:t xml:space="preserve">大约十年前，瑞典的图书税降至6%。这使得书籍更加便宜，从而增加了销量。在我看来，这并没有对政府的收入产生负面影响；即使有更多的书被售出，但仍有大量的钱被征收图书税。 欧盟现在允许其所有成员国对所有图书征收任何增值税，但可数字下载的图书除外（即电子书和可下载的有声书）。十年前，这可能并不奇怪，但今天它却成为电子书市场发展的掣肘。有一天，我在Svensk bokhandel上看到，瑞典议会现在似乎想改变这种情况，以便将来对电子书也可以有一个低增值税。最后，我说。这一天不会太早。我读了又读，但头脑中的待读清单从未变短。这既令人沮丧，也很美妙。在这里，我把我读过的、想读的、或不打算读的东西的一些想法画下来。</w:t>
      </w:r>
    </w:p>
    <w:p>
      <w:r>
        <w:rPr>
          <w:b/>
          <w:color w:val="FF0000"/>
        </w:rPr>
        <w:t xml:space="preserve">id 339</w:t>
      </w:r>
    </w:p>
    <w:p>
      <w:r>
        <w:rPr>
          <w:b w:val="0"/>
        </w:rPr>
        <w:t xml:space="preserve">近年来，从酒店的室内装修中获取灵感已变得越来越流行，这种风格已被称为酒店时尚。例如，用落地窗帘进行装饰已经变得非常流行。这创造了一种豪华的感觉，通常只有在你[...]时才能得到。</w:t>
      </w:r>
    </w:p>
    <w:p>
      <w:r>
        <w:rPr>
          <w:b/>
          <w:color w:val="FF0000"/>
        </w:rPr>
        <w:t xml:space="preserve">id 340</w:t>
      </w:r>
    </w:p>
    <w:p>
      <w:r>
        <w:rPr>
          <w:b w:val="0"/>
        </w:rPr>
        <w:t xml:space="preserve">为了迎接暴雪发布的《魔兽争霸4》，你现在可以通过推出艾泽拉斯的军队MOD来重温《魔兽争霸3》多人游戏模式的紧张比赛。这是一群修改者在《星际争霸II》引擎中重现了这款受人喜爱的战略游戏，在这个第一个alpha版本中，你可以在地图龟石上进行战斗。开发者承诺在未来发布更多的内容，在你启动《星际争霸》街机（现在可以使用该MOD）之前，你可以看一下启动预告片。如果你需要一些灵感，或者只是复习一下游戏的机制，你可以观看瑞典人索尔扎恩（后来在《星际争霸2》中非常成功）在龟石地图上的比赛。</w:t>
      </w:r>
    </w:p>
    <w:p>
      <w:r>
        <w:rPr>
          <w:b/>
          <w:color w:val="FF0000"/>
        </w:rPr>
        <w:t xml:space="preserve">id 341</w:t>
      </w:r>
    </w:p>
    <w:p>
      <w:r>
        <w:rPr>
          <w:b w:val="0"/>
        </w:rPr>
        <w:t xml:space="preserve">在一位善于观察的读者的提示下，我们决定不做种族主义者，而是对瑞典民主党在弗伦的代表本特-尼尔森进行仔细观察。在仔细查看了尼尔森的Facebook页面后，我们发现了这样一段文字：我们真的应该从这些国家得到启发吗？通常SD指出，这些文化与我们瑞典的文化不同，没有什么可模仿的。我们打电话问：你认为瑞典应该像阿富汗或你在这里提到的任何其他国家那样工作吗？-不，绝对不是。你知道我有非常广泛的幽默感。我对所有事情都开玩笑。如果你看一下我的Facebook页面，你会看到我讲了一个关于狗和女人之间相似性的故事。但现在你必须解释你所说的有趣的故事是什么意思。我在你的帖子中没有看到一个打趣？ 没有，但我们有。我们都有不同类型的幽默。好吧，但真的很难看到出彩的地方。 -我相信，但你没有那种幽默感。哈。哈。不，这并不好笑，但也许它本来就不是一个笑话？我们只能对此进行推测。</w:t>
      </w:r>
    </w:p>
    <w:p>
      <w:r>
        <w:rPr>
          <w:b/>
          <w:color w:val="FF0000"/>
        </w:rPr>
        <w:t xml:space="preserve">id 342</w:t>
      </w:r>
    </w:p>
    <w:p>
      <w:r>
        <w:rPr>
          <w:b w:val="0"/>
        </w:rPr>
        <w:t xml:space="preserve">Jonathan Medin和MedinDressage提供盛装舞步马匹的专业培训。业务在Hormesta Säteri外进行，Jonathan是保险代理人Folksam。如果你有保险问题，请联系乔纳森。</w:t>
      </w:r>
    </w:p>
    <w:p>
      <w:r>
        <w:rPr>
          <w:b/>
          <w:color w:val="FF0000"/>
        </w:rPr>
        <w:t xml:space="preserve">id 343</w:t>
      </w:r>
    </w:p>
    <w:p>
      <w:r>
        <w:rPr>
          <w:b w:val="0"/>
        </w:rPr>
        <w:t xml:space="preserve">我的评分：3/5 所以这是我的第一本Booked书。它描述了一个波利尼西亚岛屿上的时间段，当时一个英国代表团来到这里调查一份性虐待的报告。有两个叙述者的视角，其中一个是奥利维亚，一个在岛上生活了25年的瑞典女人。她是一个几乎完成的医生，在毕业前离开了瑞典，一直没有回来。另一个属于克里斯蒂安，他是英国代表团的团长，为自己的生活故事所累。你跳进岛上的生活，呆上几个星期，然后跳出来。当我开始读这本书时，我不知道背后有一个真实的故事，我认为岛民的形象是被贬低的，有点像性解放的野蛮人，反应迟钝，懒惰。在本书阅读的三分之二处，我找到了关于洛塔-伦德伯格所依据的事件的文章，我能够更好地理解其中的部分内容。这本书非常容易阅读，以至于我几乎认为语言过于简单。它是非常现实和具体的，这个发生了，这个说了，这个做了。正如我在三分之二的文章中所写的那样，我实际上有点厌倦这样的句子：......刚长出来的野猪大口吃着它们遇到的一切：西瓜、芒果、香蕉、木瓜、杨桃和菠萝，成串的牛油果，椰子、桔子和百香果在路边随处可见......我不知道，我很难重写这本书。一方面，我想继续读下去，看看会发生什么，但另一方面，它感觉如此浅薄，如此简单，它没有做到我想让一本书做的事：感动我。Posted in Rated 3, Read 2012 读到《岛》的三分之二时，我感到有些矛盾。我想知道发生了什么，但我对这个故事有点困扰。现在我不知道洛塔-伦德伯格为什么要写这本书，但我对她描绘这个位于太平洋某地的岛屿--美拉尼西亚、密克罗尼西亚或波利尼西亚的方式感到不舒服。我也有点受够了这些重复的各种奇特的水果，它们可能是为了让我感受到环境。还有一百多页，我将带着更完整的图片和最后的裁决回来。Posted in General Book Talk 昨天，当Lotta Lundberg的《岛》的请求从Booked传来时，我扑向了这封邮件。它得到了回报，几天后我的邮箱里就会有一份副本。洛塔-伦德伯格对我来说是一位不知名的作家，但《岛》听起来肯定是令人兴奋的，所以我期待着结识一位新朋友。说到前段时间的封面讨论，我必须说这个封面很吸引我。它给人一种笼罩在神秘中的巨大而重要的东西的感觉。正是这本书看起来的内容。</w:t>
      </w:r>
    </w:p>
    <w:p>
      <w:r>
        <w:rPr>
          <w:b/>
          <w:color w:val="FF0000"/>
        </w:rPr>
        <w:t xml:space="preserve">id 344</w:t>
      </w:r>
    </w:p>
    <w:p>
      <w:r>
        <w:rPr>
          <w:b w:val="0"/>
        </w:rPr>
        <w:t xml:space="preserve">Bon Iver（发音为/boʊn iˈvɛər/）是歌手兼作曲家Justin Vernon目前的乐队，也是他迄今为止最重要的音乐项目。乐队目前由八名乐手和弗农本人组成。Bon Iver这个名字是法语 "bon hiver"（美好的冬天）的英译。Vernon本人在2007年发行了Bon Iver的首张专辑《For Emma, Forever Ago》。这张专辑的大部分内容是在威斯康星州的一个偏远小屋里录制的，历时三个月。传记[编辑] 在高中和大学期间，弗农与约翰-巴雷卡和 "德亚蒙德-爱迪生 "一起创建了 "弗农山 "乐队。这两支乐队都是来自他的家乡欧克莱尔的独立摇滚乐队，他现在仍然住在那里。[3][4] 德亚蒙德-爱迪生由弗农、布拉德和菲尔-库克以及乔-韦斯特伦组成。在欧克莱尔音乐界取得长期成功后，乐队决定离开他们，搬到北卡罗来纳州的罗利市，在一个新的地方尝试音乐。乐队自行发行了两张专辑，第一张自题，第二张名为 "沉默的迹象"[5]，在乐队的MySpace页面上可以找到一张未发行的EP。[6]在罗利近一年后，弗农在离开乐队和女友后回到了威斯康星州的家中。德雅蒙-爱迪生的其余成员组成了一个新的乐队，名为 "Megafaun"，并与弗农仍然是好朋友[7]。</w:t>
      </w:r>
    </w:p>
    <w:p>
      <w:r>
        <w:rPr>
          <w:b/>
          <w:color w:val="FF0000"/>
        </w:rPr>
        <w:t xml:space="preserve">id 345</w:t>
      </w:r>
    </w:p>
    <w:p>
      <w:r>
        <w:rPr>
          <w:b w:val="0"/>
        </w:rPr>
        <w:t xml:space="preserve">你是个明星!苏珊-海波尔-奥基夫著的《给感觉不同的孩子的书》（2册）H�FTAD。KM-F�rlaget &amp; Bornelings, English, 2008-11-14.系列：儿童的生活故事 儿童会因为许多不同的原因而对自己产生不同的看法。Tyv�rr，在一个如此注重外部属性、天赋和身体理想的世界里，孩子们可能会把他们的差异视为负面的东西。成年人必须承认并确认这些信念，同时...1-2个工作日内发货 62:- K�p Frankenstein's Monster by</w:t>
      </w:r>
    </w:p>
    <w:p>
      <w:r>
        <w:rPr>
          <w:b/>
          <w:color w:val="FF0000"/>
        </w:rPr>
        <w:t xml:space="preserve">id 346</w:t>
      </w:r>
    </w:p>
    <w:p>
      <w:r>
        <w:rPr>
          <w:b w:val="0"/>
        </w:rPr>
        <w:t xml:space="preserve">很难指定 "世界上最好的 "任何东西，但人们仍然对电视有难以置信的情感投入，这使得这个话题对一些人来说也许更加恼火。尽管如此，我想我会尝试总结出五个电视节目，由于各种原因，它们可以说是世界上最好的节目之一。在这样做的过程中，我考虑了，除其他事项外，他们已经存在了多长时间，他们的影响力有多大，总体印象，以及我最想带哪个电视剧去荒岛。举个例子，电视剧《杀人不眨眼》已经存在了很长时间，是我希望在电视上看到更多的类型之一，但它对其他剧集没有什么影响。其他节目如《黑道家族》有很大的影响，但我不想把它带到一个荒岛上。5 《辛普森一家》 在开始制作超过450集后，《辛普森一家》仍在继续制作。这不仅是动画片中的记录，而且在名人中还有人排队客串。正如英文维基百科所写：它是目前运行时间最长的黄金时段娱乐节目，具有一致的背景和重复出现的人物。虽然其他黄金时段的节目时间更长，但它们都是新闻、体育、选集或综艺节目。[来源]（小编注：史上最长的电视剧是《守望之光》，播出了15000多集。） 4、《弗拉塞尔》 《弗拉塞尔》的独特之处在于它是一部有技巧的情景喜剧，而且它是一部续集，获得的奖项比原作多。此外，这意味着凯尔西-格拉默（Kelsey Grammer）在三部不同的电视剧中扮演同一个角色，如果不是独一无二的，那么至少是罕见的。3.CSI 有三部来自同一专营权的电视剧同时登上收视率榜首，很难否认CSI有多大。500多集、漫画书、主题公园和即将上映的故事片，在这里也是功不可没的。对司法系统的影响也很重要。但我将《犯罪现场调查》列入名单的最主要原因是该系列如何影响了现代犯罪节目的讲故事风格。现在已经不可能忽视法医科学对犯罪调查的影响，但也有更详细的故事，这也是《超感神探》这样的烂剧和《对我撒谎》这样的好剧的发源地。对我来说，CSI将永远与审讯场景联系在一起，警察Brass通过指控嫌疑人来逼迫他们，而Grissom则坐在后台，平静地挑着眉毛问：我能看到你的右耳吗？(或类似的） 2.白宫 一部电视剧影响法律体系还不错，但有些节目的作用不止于此。白宫》系列是作为亚伦-索金的《总统与韦德小姐》剧本的剩余材料开始的，它影响了大片的美国人民，使他们对政治感兴趣。还有哪个节目做了关于法律是如何产生的、新闻秘书是做什么的剧情，并对宪法和民主问题进行了学习讨论。顺便说一下，《白宫》是第一批自愿邀请电影明星参加的电视节目之一。以前，电视和电影之间的分界线很宽，但在《白宫》之后，明星们更自由地从一种形式转向另一种。X档案》--它使恐怖片重新出现在电视上，并在1990年代创造了巨大的外星系列片浪潮 *《枪火》--有史以来运行时间最长的电视剧之一，它还激发了一波我们今天几乎无法想象的西部片。在20世纪50年代的几年里，几乎所有其他制作的系列都是西部片。与许多瑞典的连续剧设定在19世纪-20世纪初的情况不一样。*《城中村》--这是最早使用肥皂剧设置的黄金时段剧集之一，有多个相互交织的剧情。不是我的那杯茶，但很难忽视。现在是世界上最好的电视剧：1.《星际迷航》说到电视剧，就很难摆脱。</w:t>
      </w:r>
    </w:p>
    <w:p>
      <w:r>
        <w:rPr>
          <w:b/>
          <w:color w:val="FF0000"/>
        </w:rPr>
        <w:t xml:space="preserve">id 347</w:t>
      </w:r>
    </w:p>
    <w:p>
      <w:r>
        <w:rPr>
          <w:b w:val="0"/>
        </w:rPr>
        <w:t xml:space="preserve">传记[编辑] 尼基什1867-74年在维也纳音乐学院学习，1877年移居莱比锡，1878-1889年担任莱比锡歌剧院的指挥。他曾在波士顿担任交响音乐会的指挥，并在1893-95年担任布达佩斯的歌剧指挥。[1]从1895年起，他担任格万豪斯管弦乐团的音乐总监，并同时担任柏林爱乐乐团的指挥--他一直担任这两个职位，直到去世，他还兼任汉堡爱乐乐团的指挥。[1]1912年，他带领伦敦交响乐团到美国巡演--是第一个这样做的欧洲乐团。1913年，他与柏林爱乐乐团一起录制了第一张完整的交响乐唱片--贝多芬的 "菲莫"。特别著名的是他的解释</w:t>
      </w:r>
    </w:p>
    <w:p>
      <w:r>
        <w:rPr>
          <w:b/>
          <w:color w:val="FF0000"/>
        </w:rPr>
        <w:t xml:space="preserve">id 348</w:t>
      </w:r>
    </w:p>
    <w:p>
      <w:r>
        <w:rPr>
          <w:b w:val="0"/>
        </w:rPr>
        <w:t xml:space="preserve">铬制手持花洒，带圆形花洒头（直径9厘米）。铬制手持花洒，带圆形花洒（直径9厘米）。</w:t>
      </w:r>
    </w:p>
    <w:p>
      <w:r>
        <w:rPr>
          <w:b/>
          <w:color w:val="FF0000"/>
        </w:rPr>
        <w:t xml:space="preserve">id 349</w:t>
      </w:r>
    </w:p>
    <w:p>
      <w:r>
        <w:rPr>
          <w:b w:val="0"/>
        </w:rPr>
        <w:t xml:space="preserve">西门子和沃尔沃汽车在电动汽车方面启动战略合作</w:t>
      </w:r>
    </w:p>
    <w:p>
      <w:r>
        <w:rPr>
          <w:b/>
          <w:color w:val="FF0000"/>
        </w:rPr>
        <w:t xml:space="preserve">id 350</w:t>
      </w:r>
    </w:p>
    <w:p>
      <w:r>
        <w:rPr>
          <w:b w:val="0"/>
        </w:rPr>
        <w:t xml:space="preserve">它不一定是困难的。你只需要像佩尔的妈妈丽莎那样有创造力。在孩子们用剩下的手工漆和一些灰色钢琴漆的帮助下，这个旧梳妆台得到了俏皮的改造。哑光和亮光油漆的混合使图案更有深度。三角形是徒手画的，然后用遮蔽胶带粘起来。最后，梳妆台被涂上了两层亚光漆。漂亮和鼓舞人心，符合当前以舞蹈为灵感的室内设计趋势，其中复古家具、木材和柔和的粉色是主流。我们的灵感来自于这种轻松而温馨的组合，并将在整个星期内以儿童房为主题，为大家带来灵感。感谢Lisa Andersson提供的手工制作技巧和照片!</w:t>
      </w:r>
    </w:p>
    <w:p>
      <w:r>
        <w:rPr>
          <w:b/>
          <w:color w:val="FF0000"/>
        </w:rPr>
        <w:t xml:space="preserve">id 351</w:t>
      </w:r>
    </w:p>
    <w:p>
      <w:r>
        <w:rPr>
          <w:b w:val="0"/>
        </w:rPr>
        <w:t xml:space="preserve">套餐 - 任何颜色的SP88E，带枪架 Salut 9,689.00kr 9,495.00kr (不含增值税：7,596.00kr) - 套餐报价 - 任何颜色的独家枪柜，最大限度地提高内部和LED照明。- 豪华的Salut枪架可以有效和安全地储存步枪 - 可调节枪管支撑高度 - 根据SSF3492批准和认证的安全柜 - 重量超过150公斤 - 可储存多达7支步枪的空间。- Salut枪架，两个可调节的半层架子，包括隔板和顶层架子。 - 门上有一个钥匙钩和五个储存架。- 在地板和墙壁上准备了锚定孔。- 可选择添加金色细节（金色版）--柜子和枪架上可自由选择白色、黑色、军绿色或粉红色。订购说明： 颜色：有四种不同的颜色可供免费选择。描述 暂时性的一揽子报价!购买我们最畅销的SP88E，带电子密码锁的任何独家颜色的Salut枪架，市场上最聪明的枪架。萨鲁特枪架可以在储物柜中更有效地储存枪支，最多可容纳7支枪。你可以选择四种不同的颜色--选择与你的储物柜相同的颜色或与储物柜不同的颜色断开，无论哪种方式都会给人一种更豪华的感觉除了Salut枪架，它还包括一个隔墙，两个半架子和一个顶架。再加上门上的五个储物架，你就可以最大限度地提高柜子的实用性，把它装到100%。为了让你根据个人设备定制柜子，隔板是可翻转的，而且半架子可以调节高度SP88枪支保险柜描述：一个安全柜，可容纳7支步枪（带Salut枪架）。由保险公司和当局批准。该柜子根据SSF3492标准进行了测试和认证，并被批准为20点，这意味着在实践中你可以在柜子里存放20支步枪或10支手枪或5支全自动武器。由于柜子的重量超过150公斤，所以不需要锚定。我们一直建议将储物柜锚定，并在底部和背面准备了四个锚定孔！这也是我们的建议。Salut枪架描述：Salut枪架是专门为斯堪的纳维亚保险箱的SP88枪柜开发的，为枪支储存提供了一个有效的空间解决方案。Salut枪架是专门为有效、安全和容易搬运步枪而开发的解决方案。该枪架既是在瑞典设计和制造的，由瑞典钢材制成，并有粉末涂层，经久耐用。该支架的设计是为了最大限度地利用柜内空间，从而有效地容纳更多的武器。它还能使操作更顺畅。支架的上部，即武器架，有四个凹槽和三个可旋转的钩子，枪管可以倾斜。两块强大的磁铁将支架固定在柜壁上，因此可以调节高度。钩子在水平位置时使用，垂直转动以设置和移除武器。插座和挂钩都有一个塑料盖子保护，以避免步枪被划伤。枪架下部的设计，即枪托，使步枪的斜度更直，提供了更多空间。枪托上有橡胶衬垫，以保持枪托的静止，并保护枪托。如果你希望将步枪的枪管向下存放，这也是可以的。Salut枪架由坚固的金属制成，可选择白色、黑色、粉红色或带有黑色细节的军绿色。由于产品的开发和制造是在瑞典进行的，农村地区也从中受益，因为制造商在韦斯特博滕的内陆地区使用一个金属加工厂。其他</w:t>
      </w:r>
    </w:p>
    <w:p>
      <w:r>
        <w:rPr>
          <w:b/>
          <w:color w:val="FF0000"/>
        </w:rPr>
        <w:t xml:space="preserve">id 352</w:t>
      </w:r>
    </w:p>
    <w:p>
      <w:r>
        <w:rPr>
          <w:b w:val="0"/>
        </w:rPr>
        <w:t xml:space="preserve">不同版本的 "Frälse" 版本从2013年3月14日15:16 Frälse是一个北欧术语（古北欧语：frelsi，古瑞典语frælse，是fræls "自由 "的形式，是自由和脖子的复合，因此：有一个自由的脖子）[1] 中世纪的含义是免税，即免于纳税。救世主的土地财产被称为救世主的财产[2]或救世主的庄园。原意只是一个自由人，一个不属于任何人的仆人。[3] 辖区也指贵族对其土地上本来属于摄政的东西的绝对权利：狩猎、水、山和森林摄政。贵族们也不为这些东西交税或分红。关于贵族的起源，贵族制度作为一种现象是否具有原创性，有几种相互竞争的理论。世俗贵族是由既定的贵族和富有的农民（odal）组成的，如果他们准备 "在耳边"（耳边=马）为国王服务，人和马都穿上全副武装，就可以免于纳税。在后来，人们使用了 "装甲部队 "一词。随着基督教或更早，出现了精神救赎。这个词所处的更大背景是泛欧现象、骑兵阶层（骑士）的出现，以及天主教会要求免于世俗王公对教会事务的干涉[3] 一个完全不同的现象是山区农奴的现象。Bergsfrälse是皇室的特权，某些矿工因采矿而免交土地税和军械税，通常只在比较高贵的矿区，即银矿和铜矿开采。这些人后来被非官方地称为山区贵族。bergsfrälse "这个词后来在含义上发生了很大的变化。被算作瑞典Uradel的标准是，1400年该家族的祖先属于农奴制（即他们或者根据Alsnö法规在马背上从事军械服务，因此免于纳税，或者属于精神农奴制，或者作为Bergsfrälse享有皇家特权）。目录 - 1 世俗农奴制 - 1.1 半农奴制 - 2 精神农奴制 - 3 农奴制 - 4 农夫制 - 5 农夫 - 6 参见 - 7 参考文献 世俗农奴制起源于早期的两种军事组织形式，即ledung和hirden。长期以来，北欧历史学中一个有争议的问题是，最早的一层圣徒是从哪一层中招募来的。在挪威，世俗的兄弟会很明显是古老的王室贵族的进一步发展，以及与之相关的更古老的服务和封建制度，这些人又有自己的贵族贵族。然而，在丹麦和瑞典，却找不到这样的直接联系。当丹麦圣徒首次出现在资料中时，他们的招募基础主要由富裕的农民组成。然而，这不能被解释为与旧畜群的传统完全决裂。丹麦救世主对国王的宣誓与早先救世主的宣誓是一样的，当然，许多救世主最初也是从后来的救世主的农民阶层中招募的，这是事实。[4] 在立法方面，封建制度的最早证据可以在1241年的丹麦《Jyske lov》中找到，其中规定谁有权带人服役，为国王服务的领主可以购买他们所能负担的所有土地，而没有义务支付伴随购买的税收，"当他们为了国王的命令和土地的和平而敢于牺牲自己的脖子"。在挪威，马格努斯-拉加博特于1277年建立了一个新的头衔制度，其中首次出现了与封建制度有关的头衔。牧羊人的最高级别，skutilsveinar (</w:t>
      </w:r>
    </w:p>
    <w:p>
      <w:r>
        <w:rPr>
          <w:b/>
          <w:color w:val="FF0000"/>
        </w:rPr>
        <w:t xml:space="preserve">id 353</w:t>
      </w:r>
    </w:p>
    <w:p>
      <w:r>
        <w:rPr>
          <w:b w:val="0"/>
        </w:rPr>
        <w:t xml:space="preserve">RETHINK 欢迎来到RETHINK--我们收集来自UI的最新专栏和见解的网站。2019年艾美达伦--增加赞助收入的金矿 专栏作者：Björn Stenvad - 2019年7月8日 艾美达伦并不是一个完美的活动，它的住宿价格很高，通过所有的旅行和它的精英形象对气候的影响很大。然而，作为一个会议场所，它是一个难以超越的舞台，有近4000个免费项目，汇集了商业、民间社会、学术界和政界，使艾美达伦成为具有前瞻性思维的权利人的绝佳机会。大多数瑞典最大的公司将在现场进行小组讨论、演讲和交流，分享他们在性别平等、环境、员工参与、数字营销、新技术等问题上的观点和工作。 对于作为权利人的你，这将是一个金矿。它使你有机会在艾尔梅达伦会议之后主动出击，与企业接触，就他们议程上的首要问题提出具体的合作建议。在维斯比的日子里，我突然发现，现在的讨论越来越多地是关于公司如何在具体问题上开展工作（例如性别平等、气候），而不是我们为什么需要做什么。这意味着，你作为现代权利人--通过成为解决方案的一部分--可以真正发挥作用。那么，一项权利应该怎样做才能提高其商业价值？以下是我在2019年Almedalen的5大清单： 1.像公关一样思考 埃森哲举办了一场关于未来营销的研讨会，他们在会上介绍了他们对推动成功营销的见解： - 沉默是金 - 在当今巨大的传播噪音中，敢于选择正确的时机来传播你的信息比以往任何时候都更重要。- 使用强大的个性--让强大的形象（能穿过噪音）来推动你的信息，只会变得越来越重要；--超个性的内容--敢于定制你的信息，并与你的目标受众互动（例如Netflix发布的节目，观众可以选择他们的版本如何结束）；--群体的力量--通过让一群人代表你说话来创造影响（例如#metoo）；--为某个问题站出来--社区驱动的营销能触动人们，并经常带来预期的影响。在我看来，所有这些成功因素都是良好赞助的组成部分。至少要和公司一起为一个问题站出来。一个被强调的例子是，耐克公司为NFL球员科林-卡佩尼克站台，他在2016年美国国歌期间下跪，抗议警察暴力和黑人与白人之间的不平等。耐克公司与卡佩尼克的活动引发了巨大的抗议，人们纷纷烧毁自己的耐克鞋，并在社交媒体上传播。尽管这样--或者因为这样--根据该公司的说法，活动结束后，在线销售额立即上升了31%。耐克公司的活动是现代最有趣的营销活动之一，它真正加强了这样的论点：好的赞助是要敢于坚持你所相信的价值观，敢于选择你的目标受众，更要敢于选择远离目标受众。来自媒体技术公司Strossle的Henric Smolak强调了包装的重要性。亨利克与Dagens Media一起经营播客《15岁以下》。该播客在某一特定问题的专家的帮助下将知识打包。这些剧集每周发布一次，长度为15分钟。一种已经取得巨大成功的形式。这既是因为该片的格式--明显低于15分钟--也是因为通过Dagens Media进行的发行。亨里克强调，今天所有成功的营销人员都应该像出版商一样思考--专注于讲述一个好的故事，而不是商标应该出现在哪里。对你作为一个权利人和你的伙伴来说，有价值的见解 2.愿景就是一切 在奥勒举行的2019年阿尔卑斯山世界锦标赛带着无化石赛事的愿景出发了。这一大胆的设想实现了70%，与以往的锦标赛相比，这是一个巨大的成功。同时，该组织因误导性营销而受到谴责（因为它没有完全实现愿景），但目的还是实现了。环境问题得到了高度重视，结果是非常有力的，该活动现在被视为未来锦标赛的一个模式。该活动还认为，这</w:t>
      </w:r>
    </w:p>
    <w:p>
      <w:r>
        <w:rPr>
          <w:b/>
          <w:color w:val="FF0000"/>
        </w:rPr>
        <w:t xml:space="preserve">id 354</w:t>
      </w:r>
    </w:p>
    <w:p>
      <w:r>
        <w:rPr>
          <w:b w:val="0"/>
        </w:rPr>
        <w:t xml:space="preserve">Lagenhetatthyra.se是瑞典购房者进入租赁市场的门户。如果你正在寻找公寓，你就来对地方了。如果你正在寻找出租你的公寓，你也来对了地方。每年都有成千上万的求职者在Lagenhetatthyra.se上寻找公寓。以下是斯德哥尔摩Hammarbyhamnen现在出租的部分公寓。如果是这样，请像其他成千上万的瑞典人和</w:t>
      </w:r>
    </w:p>
    <w:p>
      <w:r>
        <w:rPr>
          <w:b/>
          <w:color w:val="FF0000"/>
        </w:rPr>
        <w:t xml:space="preserve">id 355</w:t>
      </w:r>
    </w:p>
    <w:p>
      <w:r>
        <w:rPr>
          <w:b w:val="0"/>
        </w:rPr>
        <w:t xml:space="preserve">2015年新书：为瑞典经典赛和其他长距离比赛训练。在写这本书的几十位作者中，有两位来自GIH的老师--Mikael Mattsson和Cecilia Åkesdotter。完成瑞典的经典之作比以往更受欢迎。Vätternrundan、Vansbrosimningen、Lidingöloppet和Engelbrektsloppet/Vasaloppet的报名人数每年都在上升。但是要完成一项耐力赛，尤其是所有的耐力赛一起完成，需要做好准备--在身体上和精神上。该书的内容是对游泳、自行车、跑步、越野滑雪和铁人三项运动的知识和经验积累的深入研究，以及如何在训练和比赛中最好地结合不同的运动。为了创造一个整体的画面并增加你对影响运动表现的因素的理解，还包括关于运动理论、运动计划、运动营养、心理训练和预防运动伤害的五个一般章节。阅读更多关于《瑞典经典》一书的信息，请访问SISU体育图书。Mikael Mattsson GIH, Cecilia Åkesdotter GIH, Håkan Carlsson, Ingrid Djurback, Fredrik Ericsson, Annelie Johansson, Emma Lindblom, Mikael Rosén, Erik Wickström, Joachim Willén.</w:t>
      </w:r>
    </w:p>
    <w:p>
      <w:r>
        <w:rPr>
          <w:b/>
          <w:color w:val="FF0000"/>
        </w:rPr>
        <w:t xml:space="preserve">id 356</w:t>
      </w:r>
    </w:p>
    <w:p>
      <w:r>
        <w:rPr>
          <w:b w:val="0"/>
        </w:rPr>
        <w:t xml:space="preserve">- 欧盟为网络安全研究拨款270万 2020-06-16 欧盟为CYRENE项目拨款约270万瑞典克朗，该项目由Haris Mouratidis领导，Oliver Popov支持，两人都在计算机和系统科学系。- 人工智能被用于模拟大流行病 2020-04-07 计算机和系统科学系的阿隆-拉尔森和帕纳吉奥蒂斯-帕帕佩特鲁获得了Vinnova的资助，与公共卫生局一起模拟大流行病 - DSV研究人员登上IVA百强榜 2020-04-03 爱肯伯格和阿隆-拉尔森开展研究，开发并应用可持续决策的方法。IVA在其2020年100强名单中强调了该项目。 - Clearview AI是隐私的丧钟吗？ 2020-02-26 通过一张照片，Clearview AI应用程序可以识别未知的人，并将他们与数据库和社交媒体联系起来。Fredrik Blix在《Aftonbladet日报》上讨论了面部识别和隐私权。 - 斯德哥尔摩大学--瑞典人工智能创新的新伙伴 2020-01-29 在Ibrahim Baylan为瑞典人工智能创新的斯德哥尔摩节点揭幕时，斯德哥尔摩大学被宣布为新伙伴。- 技术支持的学习获得瑞典研究委员会600万 2019-12-16 瑞典研究委员会授予Jalal Nouri、Panagiotis Papapetrou、Mohammed Saqr和Thashmee Karunaratne 600万瑞典克朗，用于数据驱动的学校发展和机器学习在教育中的应用。 - 现在可以骗过智能手机的指纹识别器 2019-11-25 研究人员表明，可以用一种相同的技术骗过智能手机中最常见的指纹识别器。Fredrik Blix在TV4新闻中发表评论。 - 认识ACM成员Airi Lampinen 2019-11-18 Airi Lampinen是斯德哥尔摩大学人机交互领域的高级讲师，也是计算机协会（ACM）的成员。 - 新书评估学校的数字化进程 2019-11-13 新闻发布。斯德哥尔摩大学的Tessy Cerratto Pargman是《用技术学习和教学中的新兴实践和物质条件》一书的编辑和共同作者。 - Fredrik Blix对政府关于国家IT运营的新闻发布会的评论 2019-10-04 政府为国家云服务和使用私人供应商的法律可能性指定了一个调查。斯德哥尔摩大学的Fredrik Blix在Sveriges Radio Ekot的评论。- 编程语言、计算机先驱Grace Hopper和量子计算机 2019-10-11 Beatrice Åkerblom在Sveriges Radio Morgonpasset i P3谈论美国计算机先驱Grace Hopper和编程语言的历史。 - 欢迎参加为期一天的数字社会自治会议 2019-09-26 该会议由斯德哥尔摩大学数字人文工作组于11月7日在Aula Magna（SU）组织召开。主讲人是威斯康星大学密尔沃基分校的媒体理论家Richard Grusin和特文特大学的哲学家Peter-Paul Verbeek。 - 被黑客挟持的城市 2019-06-27 在《Aftonbladet日报》上，斯德哥尔摩大学的Fredrik Blix解释了美国城市巴尔的摩在遭受勒索软件的网络攻击后如何被数字束缚。- 三位智者--复活节的故事》在MicroActs Cavecinema放映时的塔科夫斯基感觉 2019-05-08 由斯德哥尔摩大学的Love Ekenberg, Olle Karlsson和Lars In De Betou以及Jon Karlung, Bahnhof拍摄的《三位智者--复活节的故事》被选为MicroActs电影节在伦敦的首映影片。 - 如何阻止追踪你的应用程序。"你是匿名的错觉" 2019-04-25 用移动应用程序中的位置信息收集的数据使人们有可能识别你是谁。在TV4 After Five节目中，弗雷德里克-布利克斯（Fredrik Blix）给出了避免在后台定位的应用程序的建议。 - 通过手机监控 - 出售地图 2019-04-25 数十万瑞典人通过他们的手机应用程序被跟踪。任何人都可以购买的数据很容易与人联系起来。</w:t>
      </w:r>
    </w:p>
    <w:p>
      <w:r>
        <w:rPr>
          <w:b/>
          <w:color w:val="FF0000"/>
        </w:rPr>
        <w:t xml:space="preserve">id 357</w:t>
      </w:r>
    </w:p>
    <w:p>
      <w:r>
        <w:rPr>
          <w:b w:val="0"/>
        </w:rPr>
        <w:t xml:space="preserve">在宣布主席Leif Johansson不会在2018年年度大会上竞选连任后，爱立信股价上涨了1.9%。 分析师认为，激进基金Cevian成为爱立信的主要股东，是Johansson现在丢掉主席接力棒的主要原因。汽车安全巨头Autoliv是当天主要公司中的赢家。该股上涨了2.7%。白色家电巨头伊莱克斯的表现也不错，上涨了2.1%。生物识别技术公司Fingerprint和SKF均上涨了1.4%。在铜价持续下跌的背景下，矿业集团Boliden继续下跌1.4%。伦丁石油公司（Lundin Petroleum）是当天的主要输家，下跌2.5%，受到油价下跌的压力。欧洲主要股市小幅上涨。法兰克福的DAX指数、伦敦的富时指数和巴黎的CAC指数都上涨了0.1%。</w:t>
      </w:r>
    </w:p>
    <w:p>
      <w:r>
        <w:rPr>
          <w:b/>
          <w:color w:val="FF0000"/>
        </w:rPr>
        <w:t xml:space="preserve">id 358</w:t>
      </w:r>
    </w:p>
    <w:p>
      <w:r>
        <w:rPr>
          <w:b w:val="0"/>
        </w:rPr>
        <w:t xml:space="preserve">在这里，你可以找到有关订购、故障排除、支持和操作信息。关于我们的产品系列的信息和帮助订购，以及为那些有问题的人提供技术支持订购服务电话号码0770-82 55 55开放时间每个工作日8.00 - 17.00或发短信BREDBAND到72 660，我们会给你回电话帮助订购在你做出失败的订单之前：1.检查所有电缆是否正确连接。2.检查你的设备（电脑、电视盒、路由器、电话盒等）上的所有灯是否亮着或闪烁。 3.断开你自己的路由器或其他设备的连接，使你的电脑直接连接到宽带插座或光纤交换机上。4.重新启动所有设备，拔掉所有电源线，5-10分钟后再插上。如何排除故障：1.你的服务提供商将通过电话与你一起排除故障。2.服务供应商解决你的问题或发现接入网或物业网可能存在故障。如果接入网络或物业网络出现故障，服务提供商会联系Open Universe，报告故障。Open Universe将排除故障，并将故障排除的结果通知服务提供商。 如果适用，Open Universe将把该案例转给物业网络建设者。4.服务提供者会给你答复。技术支持和故障报告是由你所签约的服务提供商提供的。要查看该供应商在你的县是否有资格，请进入 "我们的服务 "标签。Aardnet客户服务电话：040-24 61 00 网站：www.aardnet.se A3客户服务电话：0770- 91 00 网站：www.a3.se Bahnhof客户服务电话：010-510 00 电子邮件：kundservice@bahnhof.se 网站：www.bahnhof.se BFG Ninja客服电话：010-1802140 电子邮件：sup@bfg.ninja Bitcom客服电话：031-7062740 电子邮件：support@bitcom.se 网站：www.bitcom.se Boxer客服电话：0771-21 10 00 网站：www.boxer.se 客服电话：0770-811 000 电子邮件：helpdesk@bredband2.com 网站：www.bredband2.se 网址：www.bredbandsson.se 客户服务电话：076-946 47 01 网站：www.bredbandstjanster.se Britt 客户服务电话：021-10 66 10 网站：www.britt.se 网站：www.comhem.se 网站：http://www.dgc.se 网站：www.itsystem.se 网站：www.mediateknik.net 网站：www.netatonce.se Ownit 客户服务电话：08 - 525 07 300 网站：www.ownit.se 网站：www.serverado.se T3 电子邮件：support@t3.se 网站：www.t3.se Telia 网站：www.telenor.se Universal 电子邮件：www.universal.se 网站：www.universal.se 电子邮件：servicedesk.itmastaren@visolit.se</w:t>
      </w:r>
    </w:p>
    <w:p>
      <w:r>
        <w:rPr>
          <w:b/>
          <w:color w:val="FF0000"/>
        </w:rPr>
        <w:t xml:space="preserve">id 359</w:t>
      </w:r>
    </w:p>
    <w:p>
      <w:r>
        <w:rPr>
          <w:b w:val="0"/>
        </w:rPr>
        <w:t xml:space="preserve">蝶变GNU/Linux遵循文件系统层次标准来命名目录和文件。这个标准允许用户和软件确定文件和目录的位置。根目录简单地用斜线表示，bin boot dev etc home lib media mnt proc root run sbin sys tmp usr var srv opt 以下是目录和分区的重要注意事项。请注意，磁盘使用量因系统配置和具体使用模式的不同而有很大差异。这里的建议是一般准则，为分区提供一个起点。根分区/etc , /bin, /sbin, /liband /dev，否则你将无法启动。通常情况下，根分区需要150-250MB。/usr：包含所有的用户程序（/usr/bin）、库（/usr/lib）、文档（/usr/share/doc）等，这是文件系统中通常占用空间最多的部分。你应该给它至少500MB的磁盘空间。这一数额应根据你计划安装的包的数量和类型而变化。一般安装的工作站或服务器安装使用4â6 GB。/var : 变量数据，如新闻文章、电子邮件、网站、数据库、软件包系统缓存等，将被放在这个目录下。这个目录的大小在很大程度上取决于你系统的使用情况，但对大多数人来说，它将由软件包管理工具的需要决定。如果你打算在一个单一的通道上完整地安装几乎所有的Debian所提供的东西，2或3GB的/ware空间可能已经足够。如果你想分批安装（可以这么说，先安装服务和实用程序，然后是文本应用程序，然后是X，......），你可以用300-500MB来搞定。如果硬盘空间有限，而且你不打算做任何重大的系统更新，你可以只用30或40MB。 /tmp : 由程序创建的临时数据可能会在这个目录中结束。40â100MB可能足够了。一些应用程序，包括存档管理器、CD/DVD制作工具和多媒体应用程序，可能使用/tmp来临时存储图像文件。如果你计划使用这些程序，你应该适当调整/tmp的可用空间。/home : 每个用户将把他的个人数据存储在这个目录的一个子目录中。它的大小取决于有多少用户将使用该系统，以及他们的目录中存储了哪些文件。根据你的计划使用量，你可能想为每个用户保留大约100MB，但要根据你的需要调整这个数量。如果你打算在你的主目录中存储大量的多媒体文件（图片、MP3、电影），请保留更多的空间。</w:t>
      </w:r>
    </w:p>
    <w:p>
      <w:r>
        <w:rPr>
          <w:b/>
          <w:color w:val="FF0000"/>
        </w:rPr>
        <w:t xml:space="preserve">id 360</w:t>
      </w:r>
    </w:p>
    <w:p>
      <w:r>
        <w:rPr>
          <w:b w:val="0"/>
        </w:rPr>
        <w:t xml:space="preserve">亚利桑那州首次涉足生产白茶，尝试了各种口味。一次又一次，员工和朋友们说，蓝莓的组合正确地混合了甜味和光滑度。而且由于白茶和蓝莓都含有丰富的抗氧化剂，这是一个真正的健康组合。其营养配方还含有三七、硒和维生素A、C和高玉米糖浆（葡萄糖-果糖浆）、梨汁蜂蜜、天然香料、柠檬酸、抗坏血酸（维生素C）、三七、维生素E醋酸酯、维生素A棕榈酸酯、亚硒酸钠。</w:t>
      </w:r>
    </w:p>
    <w:p>
      <w:r>
        <w:rPr>
          <w:b/>
          <w:color w:val="FF0000"/>
        </w:rPr>
        <w:t xml:space="preserve">id 361</w:t>
      </w:r>
    </w:p>
    <w:p>
      <w:r>
        <w:rPr>
          <w:b w:val="0"/>
        </w:rPr>
        <w:t xml:space="preserve">弯曲的脚趾会导致脚趾顶部出现疼痛的茧，并导致鞋子疼痛。第二脚趾歪斜往往与拇指外翻同时发生。然后，该脚趾可能位于大脚趾的上方或下方。在考虑手术之前，可以先尝试在脚趾间使用缓解环和柔软的保护器。支柱鞋垫，是在脚的前弓后面的一个高点，可以拉直脚趾，减少拱起。如果鞋子疼痛过于明显，可能需要进行手术。手术通过切除部分骨头和创造一个滑移关节来矫正脚趾。起初，脚趾变得 "松软"，但很快就会变硬。有时，对弯曲的关节进行加固手术会更好。为了使融合愈合，脚趾要用金属针固定约5周。在这段时间里，你不能穿正常的鞋子。5周后，在下一次就诊时拔掉针。这是在诊所进行的，没有疼痛感。在这两种情况下，从一开始就允许完全负重。在锤状趾严重错位的情况下，第二脚趾常常脱位。伸肌腱必须被切断，有时屈肌腱必须被移到脚趾的顶部，以使脚趾在关节内安顿下来，不再弯曲。如果使用针刺，病假大约为5-6周。你可以预期在手术后脚趾会稍微短一些。肿胀可能持续几个月，脚趾可能不会完全恢复纤细。最终的结果通常是好的，有一个直的脚趾，不会引起鞋疼。如果你同时有拇指外翻的症状，两种手术可以同时进行。</w:t>
      </w:r>
    </w:p>
    <w:p>
      <w:r>
        <w:rPr>
          <w:b/>
          <w:color w:val="FF0000"/>
        </w:rPr>
        <w:t xml:space="preserve">id 362</w:t>
      </w:r>
    </w:p>
    <w:p>
      <w:r>
        <w:rPr>
          <w:b w:val="0"/>
        </w:rPr>
        <w:t xml:space="preserve">Södertälje Katthem的一只猫需要一个属于自己的家：猫咪麦当娜告诉猫咪麦当娜：你好，我是Södertälje Katthem的麦当娜，我是Kattensippo。</w:t>
      </w:r>
    </w:p>
    <w:p>
      <w:r>
        <w:rPr>
          <w:b/>
          <w:color w:val="FF0000"/>
        </w:rPr>
        <w:t xml:space="preserve">id 363</w:t>
      </w:r>
    </w:p>
    <w:p>
      <w:r>
        <w:rPr>
          <w:b w:val="0"/>
        </w:rPr>
        <w:t xml:space="preserve">瑞安-菲利普（Ryan Phillippe） 马修-瑞安-菲利普1974年9月10日生于特拉华州的新堡，是一名美国演员。菲利普在1997年的恐怖片《我知道你去年夏天做了什么》中扮演主角之一的巴里-考克斯，从而获得了巨大的突破。他还在2004年奥斯卡奖得主《撞车》中扮演了一个重要的警察角色。1999-2007年，他与女演员瑞茜-威瑟斯彭结婚，并与她有两个孩子。他与模特和演员Alexis Knapp还有一个女儿。电影作品（精选）[编辑] - 1993年-成功湖的秘密（电视剧） - 1994年-马特洛克（电视剧） - 1995年-致命的入侵 - 1996年-白色风暴 - 1996年-入侵者 - 1997年-我知道你去年夏天做了什么？1997年--《无处安放》--1997年--《蓝色小男孩》--1998年--《爱的六堂课》--1998年--《54号演播室》--1998年--《危险地带》--1999年--《魔鬼般的浪漫》--2000年--《枪的方式》--2000年--《公司人员--非自愿间谍》--2001年--《阴谋》。2001 - Gosford Park - 2002 - Igby Goes Down - 2003 - The I inside - 2004 - Crash - 2005 - Chaos - 2006 - Flags of Our Fathers - 2006 - Five Fingers - 2007 - Breach - 2008 - Stop-Loss - 2008 - Franklyn - 2010 - MacGruber - 2010 - The Hidden War - 2011 - The Lincoln Lawyer - 2011 - Setup - 2012 - Revenge for Jolly!- 2013年 - Straight A's - 2016年 - Shooter - 2017年 - Wish Upon 参考文献[编辑] 外部链接[编辑] - Wikimedia Commons有与Ryan Phillippe有关的媒体。- 瑞安-菲利佩在互联网电影数据库（英文）</w:t>
      </w:r>
    </w:p>
    <w:p>
      <w:r>
        <w:rPr>
          <w:b/>
          <w:color w:val="FF0000"/>
        </w:rPr>
        <w:t xml:space="preserve">id 364</w:t>
      </w:r>
    </w:p>
    <w:p>
      <w:r>
        <w:rPr>
          <w:b w:val="0"/>
        </w:rPr>
        <w:t xml:space="preserve">首先登录BOX服务：https://bth.box.com/login 点击蓝色列表顶部的云图标（程序/应用程序） 下载软件并安装在你的电脑上。(如果你需要帮助安装软件，请联系IT服务台）当你打开Office应用程序时，你需要输入账户信息以使用 "Box for Office "功能 在第一个盒子里，不要输入账户信息，而是点击 "使用我公司的单点登录凭证"：然后输入你的电子邮件地址，用你的网络密码登录。然后，你将在你的Office应用程序的主选项卡下的菜单中看到一个Box盒子，使你可以很容易地直接打开和保存文件到Box。</w:t>
      </w:r>
    </w:p>
    <w:p>
      <w:r>
        <w:rPr>
          <w:b/>
          <w:color w:val="FF0000"/>
        </w:rPr>
        <w:t xml:space="preserve">id 365</w:t>
      </w:r>
    </w:p>
    <w:p>
      <w:r>
        <w:rPr>
          <w:b w:val="0"/>
        </w:rPr>
        <w:t xml:space="preserve">我们在比赛中作为一个团队一起骑行，具有良好的团队精神，友情和很多乐趣要参加比赛，你需要参加迪斯科，至少要在1个学期前。在课程中，我们将了解关于竞赛的一切：什么是竞赛？什么是竞争？舞蹈的步骤是什么？你应该穿什么衣服和鞋子？已经升到更高比赛级别的舞者已经准备好越来越多地利用他们从常规迪斯科课程中得到的舞步和想法来制作自己的舞蹈。也可以向我们的迪斯科舞蹈老师学习新的舞蹈编排和/或辅导的私人课程。通过该课程，你有资格参加独奏和双人组的比赛。一切都与年龄和水平相适应，使所有舞者感到舒适。独舞（自己跳）和双人舞（如果有舞伴的话）。 从独舞和双人舞开始可以在同一比赛中跳更多的 "舞"。小组（3-7名舞者）和队列（8-24名舞者）在其他练习中进行练习，如果你有兴趣，请联系我们了解更多信息。如果有足够的舞者，老师会在每学期开始前把双人舞、小组舞和编队舞放在一起。竞技舞蹈的要求： *你必须是迪斯科的高级水平。*为了允许参加本学期的比赛，舞者最多可以错过3节比赛课和最多3节常规迪斯科课。*为了在本学期被允许参加比赛，舞者最多可以错过3节比赛课和最多3节常规迪斯科课。* 从12岁开始，体育教育是义务教育。* 比赛许可证约200： -（费用归SDO -有效期为一个日历年） *比赛费约200：你想参加的每场比赛。（费用归比赛组织者） *服装：你爬的级别越高，服装的成本就越高。所有关于舞蹈比赛的家长信息都发布在我们封闭的Facebook群组 "LidingösTävlingsdansare"。所有有比赛舞者的家庭都应该是这里的会员，以获得必要的比赛信息。负责比赛注册的是：Diana Nord。关于比赛迪斯科的问题：disco@lidingodanscenter.se 要参加比赛，你必须参加我们的高级迪斯科--见迪斯科高级水平比赛舞蹈规则下载 LISCENSIZED DANCER 要被允许参加比赛，舞者必须属于SDO--瑞典舞蹈组织--下属的舞蹈学校，参加有关学校的课程活动，并与该舞蹈学校合作计划他们的舞蹈训练（Lidingö Danscenter就是这样一个舞蹈学校）。持证舞者必须最迟在第一次参加比赛后向SDO支付200瑞典克朗/年的比赛许可证。这可以通过www.dans.se。要想获准参加比赛，舞者必须属于SDO--瑞典舞蹈组织--下属的舞蹈学校，参加相关学校的课程活动，并与该舞蹈学校合作计划他们的舞蹈训练（Lidingö Danscenter就是这样的舞蹈学校）。持证舞者必须最迟在第一次参加比赛后向SDO支付200瑞典克朗/年的比赛许可证。这是通过www.dans.se。每个舞者通过网站www.dans.se，自己创建一个账户。这个账户与SDO的竞争舞者登记册相联系。值得一提的是，Lidingö Danscenter在比赛方面的缩写是LDC，也是在www.dans.se。www.dans.se *在你的浏览器中输入www.dans.se *在 "登录 "标题下，你会发现 "新用户？欢迎开户！'*填写参赛舞者的名字和姓氏。如果你是未成年人，使用你父母的一个电子邮件地址可能是个好主意，因为父母通常是跟踪你的电子邮件地址的人。</w:t>
      </w:r>
    </w:p>
    <w:p>
      <w:r>
        <w:rPr>
          <w:b/>
          <w:color w:val="FF0000"/>
        </w:rPr>
        <w:t xml:space="preserve">id 366</w:t>
      </w:r>
    </w:p>
    <w:p>
      <w:r>
        <w:rPr>
          <w:b w:val="0"/>
        </w:rPr>
        <w:t xml:space="preserve">你好!我有4块2TB的Western Digital Caviar Green，我在raid 5中运行。通过主板（华硕P8P67 PRO REV B3）运行raid，正如你在图片中看到的，有两块磁盘从raid中消失了。他们现在在突击队的下面。我应该怎么做？是WD GP预算型还是WD GP企业型？是WD GP预算型还是WD GP企业型？那么是预算磁盘Aj，可能你没有改变TLER，因为它可能在你的磁盘上不起作用。已经有很多关于WD GP预算在RAID中可能出现的问题的文章，甚至是我写的。谷歌。简而言之，你应该避免使用WD GP预算，因为它们在某些情况下有掉出RAID的风险。你有备份吗？2.你想恢复所有的东西吗？3.你有大量的备用磁盘吗？4.你还记得你是如何在RAID BIOS中初始化磁盘阵列的吗？5.你在阵列中是否有多个分区？6.你对ichxR熟悉吗，是初学者还是专家？7.你熟悉testdisk吗？在我们开始做实验之前，只需窥探一下情况。你认为我应该怎么做？我是否应该停止运行raid5，像往常一样使用所有的4块磁盘。磁盘上没有重要的东西，只有电影。1.你有备份吗？NO 2.你想恢复所有的东西吗？NO 3.你有大量的备用磁盘吗？NO 4.您还记得您是如何在RAID-BIOS中初始化阵列的吗？是 5.在阵列中是否有多个分区？NO 6.你对ichxR熟悉吗，是初学者还是专家？ 初学者 7.你对测试盘熟悉吗？据我所知，RAID不是最好的备份，如果你有重要的数据，它应该放在外部，并放入机构箱，所以我做了+，我在电脑上也有双重的重要数据。据我所知，如果你有重要的数据，raid并不是最好的备份，它应该放在外部和抽屉里，所以我做了+，我在电脑上也有双重的重要数据。RAID不是备份，我不明白为什么大多数人都认为RAID是一种备份解决方案，它是一种提高系统可靠性的方法，但不是备份。你认为我应该怎么做？我是否不需要运行raid5，而只需正常使用我的所有4块磁盘。我的磁盘上没有任何重要的东西，只有电影。1.你有备份吗？NO 2.你想恢复所有的东西吗？NO 3.你有大量的备用磁盘吗？NO 4.您还记得您是如何在RAID-BIOS中初始化阵列的吗？是 5.在阵列中是否有多个分区？NO 6.你对ichxR熟悉吗，是初学者还是专家？ 初学者 7.你对测试盘熟悉吗？不要认为你应该在WD GP上运行RAID5，因为它迟早会导致这种问题，谷歌，你会自己看到人们在说什么/主张什么。我对RAID5的ichxr有多年的专业经验，曾经拯救过崩溃的磁盘阵列。我可以指导你如何去尝试恢复，但我不保证成功。然而，我可以保证，我的方法已经成功了好几次，对我自己和其他人都是如此。这可能需要一些/一些日子，95%是等待时间。这些步骤本身并不十分复杂，然而，你应该小心，并有足够的耐心+相当好的计算机技能。所以，如果你没有什么时间或兴趣来保存文件，我想我们就在这里放弃吧，否则我们就开始回收行动。你怎么看？我可以访问raid上的所有文件。只填满了1.4TB。所以我将把所有我需要的文件转移到外部，然后我将不在raid中运行硬盘。有什么办法可以使你在电脑中把所有的4a硬盘看作一个硬盘。希望你能理解我的意思。我猜你指的是JBOD？ 把它们都合并成一个。可以</w:t>
      </w:r>
    </w:p>
    <w:p>
      <w:r>
        <w:rPr>
          <w:b/>
          <w:color w:val="FF0000"/>
        </w:rPr>
        <w:t xml:space="preserve">id 367</w:t>
      </w:r>
    </w:p>
    <w:p>
      <w:r>
        <w:rPr>
          <w:b w:val="0"/>
        </w:rPr>
        <w:t xml:space="preserve">在你上路之前想借一辆电动自行车吗？欢迎来到我们位于Kungsholmen的商店。直到你尝试过电动自行车并在日常生活中使用它，你才会意识到它有多么神奇。我们对电动自行车充满热情，因为它对环境有益，同时又比使用公共交通工具/汽车省钱。这就是为什么你可以免费借用电动自行车。这一直非常受欢迎，我们不能保证有任何自行车可用。请事先与我们联系，以便我们为您保留电动自行车，只适用于优雅公司的特定型号。Elcykelpunkten是位于斯德哥尔摩Kungsholmen的一家自行车店，它只专门销售电动自行车，因此比普通自行车店的范围更大。我们收到很多关于电动自行车如何工作以及选择哪种自行车的问题。这就是为什么我们认为不言而喻，在购买之前，你可以借用电动自行车长达24小时的时间。请阅读我们的购买指南，了解电动自行车的工作原理以及哪种电动自行车可能适合你。欢迎你!</w:t>
      </w:r>
    </w:p>
    <w:p>
      <w:r>
        <w:rPr>
          <w:b/>
          <w:color w:val="FF0000"/>
        </w:rPr>
        <w:t xml:space="preserve">id 368</w:t>
      </w:r>
    </w:p>
    <w:p>
      <w:r>
        <w:rPr>
          <w:b w:val="0"/>
        </w:rPr>
        <w:t xml:space="preserve">美得让人心疼 发表于 2010/07/28 作者： enligt O Sophie不在乎。她选择了罗宾。她选择了爱，并敢于站在整个学校的立场上。这绝对不是一件容易的事，因为她的前男友迪伦竭尽全力，完全欺负他们了。读到苏菲和罗宾所遭受的所有恐怖，真的让人厌恶。当罗宾得到机会参加大学的艺术课程时，他的生活发生了更大的变化。他不再是那个怪胎墨菲，而是罗宾，一个有才华的艺术家和很酷的人。苏菲和罗宾有很多不顺心的事，他们生活在学校社区之外，不断被监视和骚扰，这绝对不是一件容易的事。尽管这样，他们的爱情被描述得非常好。索尼娅-索内斯绝对是一个新宠。我很少读两种语言的书，但她的两本关于苏菲和罗宾的书让我读到了。很难决定哪种语言是最好的，所以我把选择权留给你。无论你选择哪种语言，你都会有一种超越寻常的阅读体验。如此美丽，同时也是如此可怕。我笑着、哭着看完了这部令人惊叹的诗歌小说，我无言以对。我将在瑞典语作为第二语言和英语的教学中使用这些文本的部分内容。我可能会因为提倡阅读这两本绝对精彩的书而在我周围的许多人的脑袋上打洞。一定有很多很好的理由，最好</w:t>
      </w:r>
    </w:p>
    <w:p>
      <w:r>
        <w:rPr>
          <w:b/>
          <w:color w:val="FF0000"/>
        </w:rPr>
        <w:t xml:space="preserve">id 369</w:t>
      </w:r>
    </w:p>
    <w:p>
      <w:r>
        <w:rPr>
          <w:b w:val="0"/>
        </w:rPr>
        <w:t xml:space="preserve">序言 两年前，我的好朋友安妮卡和我一起在意大利阿尔卑斯山跑了一场山地赛，它给我带来了如此疯狂的味道，使我完全皈依于在山地训练和跑步。安妮卡也认为这是一次非常有趣的经历，由于她是Swimrun运动中绝对的佼佼者，她认为我们应该参加Engadin Swimrun，它以一种模范的方式将高山跑步与游泳结合起来。由于我当时几乎没有游泳，也绝对不会爬行，所以我觉得这听起来很有趣，但还是没有意义。家里的孩子们被困在游泳馆里，每周练习几天游泳，我慢慢开始有了教自己爬行的冲动。当安妮卡再次向我询问恩加丁的情况时，我觉得这将是学习爬行的最佳动力。完成后，我在儿童游泳俱乐部报名参加了一个成人爬行课程，并开始努力练习。进展是缓慢和迟缓的，但从零开始，改进，无论多么微小，都将是无限的。这是很简单的数学。现在学习的速度有点太慢了，我把这归咎于年龄，直到我获得了一件潜水衣，并在附近的湖泊里进行了一次户外游泳，我才觉得它松动了。然后突然间，它变成了池子里的擦伤以外的东西。我已经设法达到了可以在水中爬行较长距离的水平，但速度太慢了。幸运的是，在Swimrun比赛中，你必须互相帮助，所以在一条线的帮助下，游泳大将安妮卡能够在游泳时真正地拉着我。然后，游泳真的很有趣!为了跟上Engadin Swimrun的现实，安妮卡决定，在比赛前，我们必须在哈马比山上至少跑上跑下100次。我并不反对这样做，所以在5月和6月之间，我们放牧了这些上升和下降的地方。因此，我的腿比以前更强壮，并为比赛做好了准备。我们和家人从两边驱车前往恩加丁，并在比赛前几天在恩加丁的一个小镇Silvaplana见面。为了适应高海拔地区和高山湖泊的寒冷，Annika和我在比赛前几天测试了第一部分的赛道。它的感觉高于预期，它消除了我的一些焦虑感。起点 在比赛日，是时候在八点起床，然后被送到离西尔瓦普兰纳几英里的起点。在前往起点的大巴上大汗淋漓，激活了起点芯片并使用了移动厕所后，就到了起点区。 在所说的起点区，对于起点的方向有一些混淆，根据这一点，我们要么在前面，要么在后面。在向各个运营商查询后，99%的人确定我们是在前面。这感觉非常好，因为我们知道，在比赛开始时获得一个好的位置是很重要的，因为在最初的几公里内将是一场追逐战，几乎没有超车的机会。起跑区所在的是一个湿漉漉的池塘，但我们首先要跑的那条路感觉窄得不舒服，无法吞下200支队伍。我可以看到，一旦开始，成群结队的穿着潜水服的游泳者就会互相奔跑。安妮卡和我争论是先用我们之间的绳子，还是以后再绑上它。我们决定拿着绳子等待，以免在开始的混乱中不小心与任何外来者纠缠在一起。当我们等待发令枪响并与其他期待的参与者站在一起聊天时，我们被告知不要喝高山小湖里的水。上游有太多的牛，它们没有意识到在离水流足够远的地方解手，所以如果你在游泳过程中解渴，晕胃显然是不可避免的。我们都感谢你提供的信息，并为我们不必在网上发现这个问题而松了一口气。</w:t>
      </w:r>
    </w:p>
    <w:p>
      <w:r>
        <w:rPr>
          <w:b/>
          <w:color w:val="FF0000"/>
        </w:rPr>
        <w:t xml:space="preserve">id 370</w:t>
      </w:r>
    </w:p>
    <w:p>
      <w:r>
        <w:rPr>
          <w:b w:val="0"/>
        </w:rPr>
        <w:t xml:space="preserve">2016年电影竞赛 2016年电影竞赛已经结束。我们非常自豪地宣布今年的一、二、三等奖得主。祝贺你，我们祝你在未来的电影制作中取得好成绩！一等奖3000瑞典克朗，二等奖2000瑞典克朗，三等奖1000瑞典克朗。奖金来自韦姆兰地区、Filmkonsulent Barn och Unga。第1名--Emelie Andersson, Kajsa Andersdotter &amp; Yining Jansson的《美食》 第2名--Fryxellska School Sunne 8C班的《好选择》 第3名--Svensby School Västra Ämtevik 6年级的《2016年斯文斯比美食战》 感谢所有的参赛作品!今年的主题是：食品！"。你能做什么来以环境友好的方式进食？购物时应该选择和不选择哪些产品？哪些食物是真正的环境恶棍？电影竞赛 电影竞赛的对象是初中和高中学生。影片长度应在1至3分钟之间，并于10月14日前提交。关于提示和灵感，请查看这些网站：www.miljosmartmat.se www.livsmedelsverket.se www.naturskyddsforeningen.se 影片可以包括的例子：烹饪节目、超市/学校食堂的采访、可持续的烹饪。你选择是在自然界还是在室内拍摄，做采访，做动画，讲故事等等。 避免使用其他人的音乐，但可以自由地制作自己的音乐。免费音乐可以在教育局的网站上找到。每个电影团队只能提交一份作品。提交您的作品： - 创建一个Vimeo账户（Vimeo基本版是免费的） - 上传您的作品 - 将链接和您的作品以及您的姓名、联系方式和制片人的年龄发送至：ungafilmare@hotmail.se 也可以通过邮寄方式发送您的作品（例如用USB）。然后，该捐款将被送往。SEBRA FILM AB BOX 105 685 23 Torsby 提交的贡献是全球知识的财产/版权。所有获奖者都在我们的网站上列出。今年的获奖者将出席2016年10月26日（星期三）18时在托斯比的Stjärnan电影院举行的 "绿色星球周 "开幕式，届时将放映获奖作品并很快颁发奖金欢迎大家踊跃参加!2015年的电影比赛已经结束 我们非常自豪地宣布今年的一、二、三等奖得主。祝贺你们，并祝愿你们在未来的电影制作中取得好成绩！ 一等奖：《神奇的卡拉》 《神奇的卡拉》创作者：韦斯特拉-阿姆特维克斯文斯比学校的学生 动机：我们很少看到如此有魅力的树。一部非常有趣的电影，有出色的演技和关于如何处理森林资源的巧妙想法。获奖者获得了价值3000瑞典克朗的支票，以表彰他们在比赛中的努力。 二等奖：绿色小姐 绿色小姐的创造者：来自Västra Ämtervik的Svensby学校的学生 动机：凭借出色的道具和很酷的声音效果，电影《绿色小姐》吸引了你。我们建议你尽快为辉煌的电池机申请专利，这样就不会有人从你这里偷走它了。获奖者获得了价值2000瑞典克朗的支票，以表彰他们在比赛中的努力。 三等奖：森林的灵魂 森林的灵魂创作者：丹尼尔-佩尔森，班级，弗莱克塞尔斯卡学校，苏尼 动机：一部关于森林所提供的美丽图像的诗意影片，同时也给我们观众带来一些思考。获奖者获得了一张价值1000瑞典克朗的支票，以表彰他们对比赛的贡献。今年的主题是：用森林拯救我们的气候!在未来，森林可以用来制造我们现在用石油制造的一切东西，但我们需要别出心裁!我们已经可以制造衣服、鱼食、建造房屋/摩天大楼、桥梁、制造燃料，甚至汽车的汽油、包装、人的食物、袋子、自行车和其他东西。研究实验室还在开发所谓的纳米技术，这将影响到我们可以和应该对森林做什么。所以我们能做的是</w:t>
      </w:r>
    </w:p>
    <w:p>
      <w:r>
        <w:rPr>
          <w:b/>
          <w:color w:val="FF0000"/>
        </w:rPr>
        <w:t xml:space="preserve">id 371</w:t>
      </w:r>
    </w:p>
    <w:p>
      <w:r>
        <w:rPr>
          <w:b w:val="0"/>
        </w:rPr>
        <w:t xml:space="preserve">瑞典S&amp;A公司表示，快速贷款--责任是关键 2016年8月20日 瑞典S&amp;A公司自2011年11月开始从事消费信贷/快速贷款业务，是整个市场上最早获得Finansinspektionen授权的三家公司之一，可以作为消费信贷机构经营。该公司的立场一直是以健全和负责任的方式运作，同时努力影响行业的其他部分也这样做。我们S&amp;A瑞典公司一直赞成媒体、政府机构和其他方面对快速贷款行业进行审查。原因是我们自己发现，有一些从事快速贷款的公司不遵守某些法律和法规，这对借款人、整个社会和我们行业的声誉来说都不是好事。因此，我们希望看到该行业受到审查，并对那些违反我们法律和规则的人采取行动。瑞典消费者机构对我们进行了审计，他们没有给出任何意见，也就是说，他们没有发现任何错误。记者们也在对该行业的高调评论中仔细审查了我们。然而，在这些评论中从未听到我们的名字，因为他们找不到任何错误，不像他们能找到关于在这些评论中听到和看到的名字。我们的目标是，在我们这里进行快速贷款的人不应该最终陷入无法偿还的境地，原因有两个，分别是：出于道德和同情心，我们绝不希望任何一个人最终陷入恶性循环，让他们感觉不好，受到伤害。 个人贷款 我们不会从客户不还钱中获利。我们借出钱，然后连本带利地得到偿还，这就是快速贷款的全部意义。因此，如果我们没有拿回这笔钱，那就是损失。为了尽可能地防止这种情况发生，我们有严格的要求。我们的基本要求是：至少有15万瑞典克朗的纳税收入。要在瑞典注册。必须至少年满20岁。有稳定的收入。我们不接受CSN、A-kassa、补助金或其他类似的收入。你必须每月至少获得10,000瑞典克朗的净收入，但不保证你会因为达到这个目标而获得批准。你必须没有任何与执法机关的未决案件或任何付款通知。金融领域的经纪人很常见，几乎和雇用房地产经纪人一样常见。我们总是做个人信用评估，在评估中我们既要看家庭的情况，也要看借款人个人的支付能力。然后，我们利用来自申请人的信息、各种来源的外部信息与任何内部信息以及过去的贷款和支付历史，对借款人的还款能力做出尽可能准确的评估。以上这些要求只是我们的基本要求。仅仅因为你符合这些条件，并不意味着你将在我们这里获得快速贷款。我们总是进行全面评估。欲了解更多信息，请访问smslån 这是与辩护律师机构合作，在斯德哥尔摩和周边地区有一整支熟练的辩护律师队伍 欲了解更多关于斯德哥尔摩的床上用品或床的信息，请联系我们。评论 → 你有需要打印的东西吗？2016年6月23日 TRYCKERI I STOCKHOLM - 印刷和数字印刷的一切。一个印刷公司应该保持高质量，这适用于印刷品和对客户的服务。如果你想成为数字印刷领域最好的印刷公司之一，一个必须同时保持最高质量的现代化机器园是一个要求。一个好的印刷公司最重要的东西应该是个人服务。对于作为客户的你来说，一家好的印刷公司应该能够承诺尽最大努力确保你百分之百的满意。准确性和灵活性应始终是重点，应不断努力避免和抵制潜在的问题。说到交货，他们当然应该总是准时交货。而一个好的斯德哥尔摩印刷公司应该总是在经济上或用新产品来补偿客户，如果事情发生的话。斯德哥尔摩地区的数字印刷 由于斯德哥尔摩的竞争，数字印刷正在不断挤压交货时间和价格!对于短</w:t>
      </w:r>
    </w:p>
    <w:p>
      <w:r>
        <w:rPr>
          <w:b/>
          <w:color w:val="FF0000"/>
        </w:rPr>
        <w:t xml:space="preserve">id 372</w:t>
      </w:r>
    </w:p>
    <w:p>
      <w:r>
        <w:rPr>
          <w:b w:val="0"/>
        </w:rPr>
        <w:t xml:space="preserve">在我们的田径部当了10年的领导后，我正试图把我脑子里的一些想法整理出来。多年来，我也想过其他的，有些也许比这些更聪明，但大多数更不连贯，价值值得怀疑。据说，青少年是相当难以拥有和处理的。在这里不要误解我，对那些每天都要挣扎的家长和老师表示应有的尊重，我明白我在这里处于更有利的地位。但是，与年轻人一起工作是非常有趣的，看到他们在责任下成长，几秒钟后就失去了所有成人的约束，像小孩子一样互相追逐。我们在学校对孩子和年轻人的要求越来越多，这也是问题的一部分。事实上，儿童和年轻人自己感到越来越多的压力，要满足他们的社会生活，还要在晚上和周末工作，以便有足够的钱来做这些事情，这是问题的一部分。事实上，体育也成为我们许多儿童和年轻人生活中的压力，每周都要花时间，而且在很多情况下，是父母非常希望自己投资的事情，这也是问题的一部分。为什么我们的中学生感到有那么大的压力，要拼命提高成绩以进入合适的中学，为什么我们的高中生也有同样的感觉，要尽可能多地为未来的大学教育打开大门，我将留给别人来回答。但我亲眼看到，体育在这里有一个很好的机会，可以提供社会互动，而不是压力，还可以提供体育活动，以及随之而来的所有积极影响。你不应该在15岁时就放弃运动，因为你没有时间，对这么多人来说，这是一个重大的失败。无论是对个人而言，主要是由于学校的压力太大，还是为了留在团队中，对训练量的要求太多。关于谁应该得到一辆自行车和谁应该从联合会得到一辆汽车的讨论，或者关于女运动员应该穿什么衣服来吸引更多观众的讨论，大多属于其他运动。在大多数情况下，我们实际上也免于讨论男性和女性从业者的工资和奖金问题。竞技体育已经走过了很长的路，不是全部，而是很长的路。我坚信，我们所说的以及我们自己选择消费和投资体育的方式很重要。100米的世界纪录不是9.58。世界纪录是9.58和10.49。我们的小家伙（以及大块头）穿着背后有费舍尔和阿斯拉尼的球衣，这很重要。我们不点击将我们的女运动员性化的Youtub，这一点很重要。我还认为，在这种情况下，谁带来的钱最多，谁就应该得到最多的报酬，这种说法从根本上是有缺陷的。当然，体育是一项有赞助商和电视转播权的私人活动，但它也是我们社会的一个基本组成部分，其贡献远远超过观众的娱乐，并延伸到购买广告商商品的倾向。这种变化来自于我们的俱乐部，来自于我们的协会，来自于我们的记者。它来自于我们自己的消费和我们自己的价值观。拥有一个基础广泛、充满活力的运动，让活跃的人们能够在他们的运动中生存，并在相同的条件下进行训练和竞争，会带来许多积极的社会效应。你不必是站在街垒上的人，但每个人都对自己的行为以及如何向周围的人传播他们的价值观负有责任。如果你是一个男人，而且处于权力地位，你就有额外的责任。一个额外的责任是确保你周围的人不只是看起来像你，而且对你自己的提议说好。那就是有一天会接替你的人是最合适的人，不管其他一切。男人成群，男人成群。而且，妇女和女孩成群结队的情况并不少见。很少有好的，很少有发展的。不是太少的彻头彻尾的破坏性。我们在小组中发展得最好，在小组中我们互相学习，我们有不同的经验，但围绕着共同的兴趣或朝着共同的目标走到一起。我相信</w:t>
      </w:r>
    </w:p>
    <w:p>
      <w:r>
        <w:rPr>
          <w:b/>
          <w:color w:val="FF0000"/>
        </w:rPr>
        <w:t xml:space="preserve">id 373</w:t>
      </w:r>
    </w:p>
    <w:p>
      <w:r>
        <w:rPr>
          <w:b w:val="0"/>
        </w:rPr>
        <w:t xml:space="preserve">.哦，现在我想我已经找到了我最好的香氛蜡烛--Byredo公司生产的带有符号的蜡烛，叫做Chai。闻起来很温和，很有奶油味。我想这是Byredo最温和的香味，也是绝对美妙的香味。推荐给所有想要...https:......，今天这个自由的星期五，我把我的小公主留在了家里!他在周五的时间很短，所以我们完全堆积在一起，因为我希望我们会有一个柔软的真正舒适的周五。而我们做到了!依偎在温暖的羽绒被下，在皮皮的面前，玩...https:是的，今天我有了今年的第一个Semla!有很多小豆蔻和很多杏仁酱，味道好极了。我曾因为冰冷的石阶而伤了腰和屁股......这太愚蠢了。也很难过...https: 在与READLY的广告合作中。从我有记忆以来，我就一直喜欢杂志！"。当我还是个孩子的时候，是《幸福地图集》、《巴姆塞和我的马》，后来变成了《每周评论》，然后就是越来越多的新宠。几年前，我的...https:......这可能是我最好的YouTube剪辑之一!孩子们也很喜欢它!永远不会累，哈哈（好吧，我想我今天也觉得有点像Bosse，所以这句话很适合这个星期一--试图提供 "一点好的和容易的......。https: 周日的早餐是不是很温馨！？或周日早午餐，因为它是这一天:)在餐厅里摆上一些漂亮的桌子，点上许多蜡烛和噼里啪啦的火，播放轻柔的艾拉-菲茨杰拉德音乐，而窗外柔软的大雪花成群结队地飘落......。.我对我们大厅里的埃尔法储物柜非常满意!我们是一个六口之家（哦，我的天哪），如果没有良好的存储，很快就会变得混乱，如果有一件事我不喜欢，那就是混乱的走廊......鞋和碎石......https:.今天拍了两张快速倾斜的手机照片!我不能用我的 "真正的相机 "拍照，此外，在客厅里一点也不清楚，还得打招呼，呼呼。漂亮的照片将不得不等待一下（我还没有决定是否用沙发...https:.这是我从圣诞老人那里得到的另一份圣诞礼物!他听从了我的愿望，给我买了一瓶豪华的Gris Dior，闻起来绝对是好极了。(我知道圣诞老人从NK买了这个，但我不知道它是否在任何地方都有？）你知道当你走过一个...https:.本周六在家里（今天这里是一个完整的房子，我可以保证，圣诞节和警告已经出去了，实际上也有点很多其他的东西：）我发现当我在Bea挂上新的豪华精美的Mimou窗帘时，你可能没有看到她的衣柜想...https:.在家里，我有一个小公主，正如你在厨房里看到的那样，她至少被说服了，再过一段时间就可以回家和朋友们一起庆祝新年了龙虾依偎在龙虾卷里，气泡酒真的很冷，新年快乐的装饰品已经开始。.有一个....好吧，我在这里!即使是在圣诞假期这里的更新有点差。我想我自己会有一个小小的社交媒体排毒，但你知道，我真的做不到，哈哈！"。到目前为止，你几乎每天都和我在一起......。https:.向您问好!如果你有心情购买一些新的、新鲜的、很酷的家具，不要错过Sleepo现在正在进行的午间促销。楼下儿童休息室的几乎所有东西都来自Sleepo，我喜欢它的结果。如此舒适...今天，我们带着木柴、香肠、咖啡和热巧克力以及我们的小伙伴们，去了阿恩索城堡！！！！！。在所有柔软的圣诞挂饰之后，需要新鲜的空气和一些腿部的奔跑，那里是如此的好。）他</w:t>
      </w:r>
    </w:p>
    <w:p>
      <w:r>
        <w:rPr>
          <w:b/>
          <w:color w:val="FF0000"/>
        </w:rPr>
        <w:t xml:space="preserve">id 374</w:t>
      </w:r>
    </w:p>
    <w:p>
      <w:r>
        <w:rPr>
          <w:b w:val="0"/>
        </w:rPr>
        <w:t xml:space="preserve">传记[编辑] 1969年，他与阿尔弗雷德-戴-赫希和萨尔瓦多-爱德华-卢里亚一起被授予诺贝尔生理学或医学奖。20世纪40年代，他们三人研究了噬菌体（一种病毒）是如何繁殖的，并以这种方式--在一个结构尽可能简单的生命物质系统中--获得了关于细胞的基本生命过程的知识。这为现代分子生物学以及对病毒性疾病的性质和遗传化学的理解奠定了基础[1] 他是汉斯-德尔布吕克的儿子，马克斯和恩斯特-德尔布吕克的侄子。来源[编辑] ^ Bra Böckers lexikon, 1974年</w:t>
      </w:r>
    </w:p>
    <w:p>
      <w:r>
        <w:rPr>
          <w:b/>
          <w:color w:val="FF0000"/>
        </w:rPr>
        <w:t xml:space="preserve">id 375</w:t>
      </w:r>
    </w:p>
    <w:p>
      <w:r>
        <w:rPr>
          <w:b w:val="0"/>
        </w:rPr>
        <w:t xml:space="preserve">在AF网上读到你的文章，但你......Sverok!!!如果只看你的文章，游戏爱好并不像人们想象的那样单薄，游戏联盟既存在又蓬勃发展，因为有很多是30-45岁的人重新开始的游戏小组，这些玩家厌倦了每周的酒吧，而是建立新的角色或运行一两个Sättlers的游戏。Sverok现在是Studiefrämjandet的成员组织，两个组织之间的良好合作保证了更多的老球员。Sverok或Studiefr.提供的设施等方面的帮助，意味着更多的孩子有可玩耍的地方，可以花时间。电脑游戏正越来越多地被编织在一切之中，而且往往是那些玩电脑游戏、收藏卡牌游戏、角色扮演游戏的人，也是棋盘游戏的大消费者，至少当他们超过25岁的时候。另外，各种形式的传说一直在演变（越来越多的现有游戏世界被使用），潜伏者，真的是各种人。打破了一个禁忌。买了一份Aftonbladet（实体杂志）。这样的好文章必须得到某种程度的奖励。干得好，Magnus!并感谢AB公司收录这篇文章。第4-5页的位置也不差。仅此一点就证明了角色扮演游戏在瑞典留下了自己的印记。同意角色扮演是创造力的一个伟大来源。我想说的是，在更大程度上是角色扮演游戏而不是漫画让我进入故事工作（我做漫画）。我们现在重新开始游戏了，我和一群年长的和年轻的角色扮演的傻瓜。我们的年龄从24岁到33岁不等。角色扮演有点像朋克和硬摇滚。大的炒作早已不复存在，但经过一段时间后，它已经成为自己强烈的既定替代风格，永远不会消失。角色扮演是否有害？答案可能并不简单。我自己已经变成了一个创造性的逃避者，像失控的蒸汽机车一样驶向FAS-3。有一种趋势是重视想象的世界而不是物质的世界。我应该指责冒险游戏，还是应该感谢他们？这是一个真正的问题。我认为大多数角色扮演者是具有某种类型的逃避模式的人。他们发现龙、霍比特人和精灵更有趣，或者至少比父母、女孩和工作更容易管理，这是一个原因。反正对我来说可能就是这种情况。也许你可以说，你只是碰巧获得了一种书呆子的生活模式，这种模式一直到老年都有效。这到底是好是坏，我不知道。但称人们为书呆子当然也是一个权力和解释特权的问题。我想人们不妨问一下，大量练习足球的人在智力刺激方面有什么损失。起点是决定性的因素。我是一个女人，既是一个游戏的领导者，也是一个玩家。我的搭档也是一名球员。我们在一起已经三年了，他与父母关系融洽，也有工作。顺便说一下，该小组的其他球员也是女性。我自己发现，一般来说，我遇到的大多是玩角色扮演的人，有些人就像你描述的那样，但实际上我认为这种情况正在消失，角色扮演是现在更多的人都喜欢的东西，实际上=）奇妙的文章。顺便说一句，曾与最后提到的一位名人并肩作战......你没有提到乔纳斯-哈森-凯米里的《蒙特科尔》中令人惊叹的角色扮演--虽然是一只独特的老虎。但瑞典生产的角色扮演游戏的市场不是已经变小了吗？就我个人而言，1991年新版《龙与魔鬼》问世时，我感到相当失望。向后的兼容性（使用一个数据词）并不十分正确。很快就换成了美国的角色扮演游戏。直到Järnringen出版了Mutant-Doom的继承人，才重新回到瑞典的角色扮演中。就我而言，我发挥了91-</w:t>
      </w:r>
    </w:p>
    <w:p>
      <w:r>
        <w:rPr>
          <w:b/>
          <w:color w:val="FF0000"/>
        </w:rPr>
        <w:t xml:space="preserve">id 376</w:t>
      </w:r>
    </w:p>
    <w:p>
      <w:r>
        <w:rPr>
          <w:b w:val="0"/>
        </w:rPr>
        <w:t xml:space="preserve">隐私政策 斯德哥尔摩广播电视局 我们的网站访问者的隐私对我们非常重要，我们致力于保护其隐私。本政策解释了我们如何处理您的个人数据。当您第一次访问我们的网站时，同意我们按照本政策的条款使用cookies，即表示您允许我们在您每次访问我们的网站时使用cookies。B. 鸣谢 本文件使用SEQ Legal（seqlegal.com）的模板创建，并由Website Planet（www.websiteplanet.com）修改 C．个人信息的收集 以下类型的个人信息可能被收集、储存和使用。有关您的计算机的信息，包括IP地址、地理位置、浏览器类型和版本以及操作系统；有关您访问和使用本网站的信息，包括参考来源、访问时间、页面浏览量和网站导航路径；您在本网站注册时提供的信息，例如您的电子邮件地址。您在我们的网站上创建个人资料时提供的信息，如您的姓名、性别、关系状况、生日、个人资料图片、兴趣、爱好、教育和就业细节；您为订阅我们的电子邮件和/或新闻简报而提供的信息，如您的姓名和电子邮件地址。您在使用我们的网站服务时提供的信息；您在使用我们的网站时产生的信息，包括您何时、如何以及在何种情况下使用网站；与您购买的任何东西、您使用的服务或您通过我们网站进行的交易有关的信息，包括您的姓名、电话号码、您的地址、电子邮件地址和您的信用卡信息。您在我们的网站上发布的信息，目的是在互联网上发布，包括您的用户名、您的个人资料图片和您的帖子内容；您通过电子邮件或我们的网站向我们发送的任何形式的通信信息，包括其内容和元数据；您发送给我们的任何其他个人信息。在向我们披露他人的个人信息之前，您需要得到该人的同意，以便根据本政策披露和处理该个人信息。 D. 使用您的个人信息 通过我们的网站提交给我们的个人信息将用于本政策或网站相关页面中规定的目的。我们可能将您的个人信息用于以下方面。管理我们的网站和业务；为您定制我们的网站；使您能够使用我们网站上的服务；将通过我们网站购买的商品运送给您；提供通过我们网站购买的服务。向您发送报表、发票和付款提醒，并向您收取款项；发送非营销目的的商业通信；发送您特别要求的电子邮件；如果您要求，通过电子邮件向您发送我们的通讯（如果您不再需要该通讯，您可以随时通知我们）。通过邮寄或在您特别同意的情况下，通过电子邮件或类似技术向您发送与我们的业务或精心挑选的第三方的业务有关的营销通信（如果您不再需要营销通信，您可以随时告诉我们）。向第三方提供有关我们用户的统计信息（但这些第三方将无法从这些信息中识别个人用户）；处理来自或关于您对我们网站的查询和投诉；保证我们网站的安全和防止欺诈；确认您接受我们网站的使用条款（包括监测通过我们网站的私人信息服务发送的私人信息）；以及其他用途。如果您提交个人信息在我们的网站上发布，我们将按照您给我们的许可发布和以其他方式使用这些信息。您的隐私设置可用于限制您在我们网站上的信息发布，并可通过网站的隐私控制来调整。未经您的明确同意，我们不会将您的个人信息透露给第三方，用于他们或任何其他第三方的直接营销目的。E. 个人信息的披露 我们可能向我们的任何雇员、董事、保险公司、专业顾问披露您的个人信息。</w:t>
      </w:r>
    </w:p>
    <w:p>
      <w:r>
        <w:rPr>
          <w:b/>
          <w:color w:val="FF0000"/>
        </w:rPr>
        <w:t xml:space="preserve">id 377</w:t>
      </w:r>
    </w:p>
    <w:p>
      <w:r>
        <w:rPr>
          <w:b w:val="0"/>
        </w:rPr>
        <w:t xml:space="preserve">一个银色的山丘，一个白色的山丘。Zion是加拿大的一个后摇团体，由Godspeed You!黑皇成员埃弗里姆-梅努克、苏菲-图鲁多和蒂埃里-阿马尔。根据荷兰VPRO电台的采访，该项目最初的目的是让埃弗里姆学习如何编排音乐，但这个想法很快就被放弃了，因为埃弗里姆决定他更喜欢不由规则定义的音乐，而只是听起来不错的音乐。在同一次采访中，埃弗里姆将他们第一张专辑的录制描述为一种 "犹太体验"，献给他的狗旺达，旺达是在Godspeed You!黑帝王正在巡演。在他们的第一张专辑发行后，该乐队扩大到六名成员，并将自己更名为银山乐队。锡安纪念乐团和特拉-拉拉乐队，并发行了专辑《生逢乱世，火花飞扬》。在乐队的第三张专辑中，使用了唱诗班，名字又改了，这次是银山乐队。锡安纪念乐团和Tra-la-la乐队与合唱团，在最新的专辑中，它被改为Thee Silver Mountain Reveries。然而，他们经常被称为他们的原名，A银山。锡安。乐队的音乐中有强烈的政治主题。前两张专辑主要是乐器演奏，但在第三张专辑中，人声已经占据了突出的位置。完全由乐器演奏的歌曲 "13个天使在你的床边站岗 "显然是针对黑人集团的无政府主义者的，而其他歌曲则是对战争的抗议和</w:t>
      </w:r>
    </w:p>
    <w:p>
      <w:r>
        <w:rPr>
          <w:b/>
          <w:color w:val="FF0000"/>
        </w:rPr>
        <w:t xml:space="preserve">id 378</w:t>
      </w:r>
    </w:p>
    <w:p>
      <w:r>
        <w:rPr>
          <w:b w:val="0"/>
        </w:rPr>
        <w:t xml:space="preserve">Slimwallet是一个微型钱包，可以完美地放在你的牛仔裤口袋和你的手提包里。除了Cardprotector中的4-6张卡片外，皮套内侧还有空间可以放置一些额外的卡片、纸币和名片。创新的Cardprotector有效地保护了你的重要卡片。坚固的铝制外壳很结实，既能保护卡片不被折断，又能防止RFID/NFC卡被非法读取。只需一个动作，卡片就会按重叠的顺序滑出，使人很容易拿起正确的卡片。根据卡片的厚度，Cardprotector有4-6张卡片的空间，但也同样适合只放一张卡片。- 高质量的皮革和铝 - 卡片容易滑出 - 防止未经授权的RFID/NFC卡被读取 退货：全新状态的产品可以在60天内免费退货。 我们将承担退货的运费，但原定的运费将不予退还。 - 重量72克 尽管体积小，Slimwallet可以容纳很多东西。卡片以重叠的顺序滑出，只需一个动作，而无需打开整个钱包。Cardprotector中能容纳的卡片数量取决于卡片的类型。有浮雕字母的卡片比较厚，而普通的卡片则比较薄。见下表： 4 + 0 = 4 1 + 5 = 6 3 + 2 = 5 Cardprotector保护使用RFID/NFC技术的卡片，防止未经授权的扫描。公交卡、门禁卡和支付卡等卡片最近都配备了计算机芯片和用于无线通信的内置天线。这增加了用户友好性，但也带来了风险。有了SECRID Cardprotector，你就不必担心这个问题了。卡片以重叠的顺序滑出，只需一个动作。要想安全地使用RFID和NFC卡，只需将卡从Cardprotector中滑出即可。随着卡片的滑出，无线电信号减少，但足以在短距离内进行联系。所属系列：Secrid Slimwallet - Wallet Slimwallet是对经典双折页的现代诠释。与其他Secrid皮革钱包不同的是，Slimwallet没有钉子封口，这使得它更加苗条而不减少容量。不错的钱包，但价格过高 这是一个不错的小钱包，我已经用了2年的旧型号了。虽然新的钱包似乎没有任何真正可见的变化。只是新的颜色。有史以来最好的钱包 我的一个客户拿出这个钱包来支付鞋子......她告诉我她在哪里买的......我阅读了它，并订购了....i，能够将我无效的钱包中的大部分东西转移到你的钱包......它是如此的有组织......小，轻......从未对一个钱包感到满意 好设计 好设计和轻盈的全面发展 一个为现代人准备的惊人的钱包。小巧、时尚，具有现在钱包应该有的现代设施。 10/10会推荐。这正是我在寻找的!买这个作为礼物送给我丈夫。非常圆滑，卡片机制也很别致，运作良好。它确实有点厚，但总体上对产品的质量非常满意。伟大的产品，方便，质量好，交货速度快，质量好，使用数字储物柜方便，谢谢你 史莱姆钱包是惊人的，真的是和我的期望一样，甚至更多。它的质量很好，我很高兴选择这个粘液钱包。这是我拥有过的最好的钱包，非常好的产品。简单而有效。实体材料。在这里，我想说的是，我们要做的是把我们的工作做得更好，而不是把我们的工作做得更差。在这里，我们可以看到，在我们的生活中，有很多人都在为我们的生活而努力。谢谢!我们已经收到你的评论--非常感谢你。您的评论将在我们有机会阅读后立即发表。Secrid - 保护卡片的钱包 Cardprotector是SECRID钱包的核心。只要轻轻一动，你的卡片就会以重叠的顺序从卡片保护器中滑出，方便使用。SECRID的产品是在荷兰的清洁工厂生产的，具有良好的劳动条件。</w:t>
      </w:r>
    </w:p>
    <w:p>
      <w:r>
        <w:rPr>
          <w:b/>
          <w:color w:val="FF0000"/>
        </w:rPr>
        <w:t xml:space="preserve">id 379</w:t>
      </w:r>
    </w:p>
    <w:p>
      <w:r>
        <w:rPr>
          <w:b w:val="0"/>
        </w:rPr>
        <w:t xml:space="preserve">CarTeck GSW 40-L的产品种类齐全，因此在面板设计、表面纹理、窗户选择等方面是市场上最广泛的品种之一 - GSW 40-L门的内部是漆面。CarTeck GSW 40-M的面板型号、表面结构和窗户选项较少，但除此之外，所有部件都具有与全系列GSW 40-L相同的高质量--GSW 40-M门的内部是镀锌的，有透明保护层。</w:t>
      </w:r>
    </w:p>
    <w:p>
      <w:r>
        <w:rPr>
          <w:b/>
          <w:color w:val="FF0000"/>
        </w:rPr>
        <w:t xml:space="preserve">id 380</w:t>
      </w:r>
    </w:p>
    <w:p>
      <w:r>
        <w:rPr>
          <w:b w:val="0"/>
        </w:rPr>
        <w:t xml:space="preserve">格里普斯霍尔姆城堡每天开放--参观、家庭旅游和音乐会 商店还销售当地生产的商品，如格里普斯霍尔姆苹果汁。照片：汉斯-索维德。去Mariefred和Gripsholm城堡走一趟吧!您可以自己或在导游的带领下探索城堡，漫步于从古斯塔夫-瓦萨时代到今天的皇家房间和内部装饰。在这些景点中，有一个欧洲保存最完好的18世纪剧院，古斯塔夫三世将其安装在城堡的一个文艺复兴时期的圆塔中。格里普斯霍尔姆宫也因其大量的肖像收藏而闻名于世--瑞典国家肖像收藏，其中有从古斯塔夫-瓦萨时代一直到今天的重要人物的肖像。城堡每天从10点到16点开放，供人们自助参观。每天中午12点和下午2点有瑞典语的导游，下午1点有英语的导游。今年夏天，格里普斯霍尔姆城堡还将举办音乐会，请参见节目单。</w:t>
      </w:r>
    </w:p>
    <w:p>
      <w:r>
        <w:rPr>
          <w:b/>
          <w:color w:val="FF0000"/>
        </w:rPr>
        <w:t xml:space="preserve">id 381</w:t>
      </w:r>
    </w:p>
    <w:p>
      <w:r>
        <w:rPr>
          <w:b w:val="0"/>
        </w:rPr>
        <w:t xml:space="preserve">- 奶油黄咖喱鸡排配菠萝和花椰菜 - Wokad混合碎牛肉配辣泰式罗勒和Krapao - 鸡排配鲜姜和蔬菜 - 烤热翅 - 鸡排配茄子配辣红咖喱 - 蒜味腌制沙朗牛排配粗磨黑胡椒。香菜和泰式罗勒 - 鸡排配自家烤腰果和蔬菜 - 鸡排串配自制花生酱 - 鸡排配土豆和胡萝卜配奶油马萨曼咖喱 - 脆皮猪排配自制甜辣椒酱 - 炒鸡排配新鲜柠檬草、红辣椒和蔬菜 - 自制春卷配混合肉。玻璃面，蘑菇和香草 - 鸡排与西葫芦在热的泰式绿色咖喱 - Wokad西冷与新鲜的蘑菇和竹笋 - 鸡排与辛辣的泰国罗勒和Krapao - 烤热翅 1月22日星期五 - 鸡排与新鲜的豆子在panang咖喱 - 蒜头腌制的国王虾与粗黑胡椒 - 鸡排与新鲜的青豆在panang咖喱 - 蒜头腌制的国王虾与鲜黑胡椒。菠萝炒鸡排配自制酸甜酱 - 鸡排串烧配自制花生酱 以下是我们在自助午餐中提供的其他一些小菜 - 炸大虾 - 炸鸡排 - 烤鸡排串烧（周二和周五周五） - 蔬菜炒蛋面 - 炒新鲜蔬菜 - 自制春卷配杂碎、蘑菇和玻璃面（周三） - 自制花生酱 - 自制咖喱酱 我们还提供午餐卡。装10份午餐或更多，只需90克/份。下次到访时，请向我们柜台的漂亮女孩索取午餐卡。外卖 当然，完全可以购买你的自助午餐与你。午餐期间，我们不接受餐桌预订。由于我们的自助午餐非常受欢迎，我们建议你提前到达以确保有座位。5-7岁 69:- 8-10岁 76:- 当然，完全可以把你的周末自助餐一起买下来。由于我们的周末早午餐非常受欢迎，我们建议你在访问之前预订一个桌子。请注意!由于政府的新指令，从12月21日星期一开始，我们每天20:00关闭餐厅。可以预订晚上的桌子。最简单的方法是打电话或发电子邮件给我们。你可以在本页更上方找到电子邮件地址。如果你想预订当天的餐桌，请随时打电话给我们。我们在午餐期间不接受餐桌预订。由于我们的自助午餐非常受欢迎，我们建议你及时到达，以确保得到一个座位。</w:t>
      </w:r>
    </w:p>
    <w:p>
      <w:r>
        <w:rPr>
          <w:b/>
          <w:color w:val="FF0000"/>
        </w:rPr>
        <w:t xml:space="preserve">id 382</w:t>
      </w:r>
    </w:p>
    <w:p>
      <w:r>
        <w:rPr>
          <w:b w:val="0"/>
        </w:rPr>
        <w:t xml:space="preserve">Finnåker的历史 工厂，一个关于Finnåker的故事。这本书介绍了从铁器时代到现在，芬瑙克及其周围的生活和历史。通过他们的工作，作者强调了一些来自历史黑暗中的事件，这些事件表明这个地区对许多人来说曾经是并且仍然是多么重要。在这本书中，你可以读到从铁的生产和它的条件，以及对磨坊的所有所有者和形式的详细描述，从Gåsta的农民到铁匠和泥炭农民。你知道为什么亚的斯亚贝巴与费纳克有着密切的联系吗？答案就在书中!这本书可以从我们这里购买，也可以从Västeråsstift网上商店购买 Finnåker的磨坊历史 下面的文字是对Finnåker的磨坊历史的一个非常简短的描述。Finnåker是一个古老的钢铁厂，可以追溯到16世纪初。我们不知道Finnåker的磨坊是什么时候开始的，但在17世纪初的一份法庭记录中，我们得知矿工Michel Hindriksson是Finnåker的森林和土地的所有者，他要求获得 "fastebrev"，这是一种合法所有权的形式。1614年，据文献记载，这位米歇尔-辛德里克松在菲纳克（Finnåker）建造了一个锤式磨坊，或者说文件中所说的菲纳克拉。因此，人们认为，米歇尔是后来的磨坊的始作俑者。1734年，该磨坊拥有大量的技术设备：两个带有四个炉膛的锤子和一个锤子。大锤是一种小型的星形锤子，行动迅速，由水轮驱动，用于切割更精细的铁和钢的尺寸。在19世纪的全盛时期，就棒状铁的生产量而言，Finnåker是瑞典第十三大铁厂。在1670-1680年，每年生产400磅生铁，一磅=170公斤。 1690年，生产了1700磅，在1878年工厂死亡的前几年，Finnåker每年生产10000磅铁，也就是1700吨Finnåkers河流经磨坊区，对该企业非常重要。它驱动着锤子、磨坊和锯木厂。铁匠是按合同雇用的，和庄稼人一样。他们不得不伪造一定的数量来换取实物的支付。换句话说，就是居住和经营庄稼地和种植土豆的权利。该厂由厂主手下的雇佣经理/检查员经营。然而，在使用期间，很少有业主住在Finnåker。1873年，轧钢厂和鼓风机被卖给了Karmansbobruk。这可能是Finnåker的丧钟，它不再能满足新的要求。 1878年，所谓的工厂死亡降临到Finnåker，最后一个冶炼厂被锻造出来。当棒状铁的生产停止后，许多建筑成为多余的，被拆除了。你可以看到沿河的一些建筑物的遗迹。据说，在植被下可以发现大约50个房屋地基。1875年后，芬瑙克成为一个大型森林和农业庄园。如果你想看看轧钢机和吹气机，以及在锻造厂工作的情形，你可以在每年7月卡曼斯堡磨坊的铁器日上体验一下。磨坊本身的第一批主人之一是路易斯-德-吉尔。路易斯是荷兰人，在1640年代和之后的大约20年里，他经营着芬瑙克的磨坊。他被认为是费纳克斯的创始人。他的徽章，一个带有五个球的G，是德-盖尔家族使用的一个条形邮票，我们今天仍然使用这个邮票。在其他业主中，我们发现古斯塔夫-索普（Gustav Soop）、阿克塞尔-冯-费森（Axel von Fersen）和可能是唯一的费林斯兄弟（Nils Swedenstjerna）。磨坊的最后一位主人是卡尔-约翰-蒂塞利乌斯（Carl Johan Thyselius），他和他的女儿西里（Siri）一起经营磨坊。父亲去世后，西丽与来自霍福斯的佩尔-埃里克森一起接管了磨坊。 在一次前往卡普里的旅行中，她认识了年轻的诗人尼尔斯-科莱-沃格特。Siri和Nils结婚了，并且</w:t>
      </w:r>
    </w:p>
    <w:p>
      <w:r>
        <w:rPr>
          <w:b/>
          <w:color w:val="FF0000"/>
        </w:rPr>
        <w:t xml:space="preserve">id 383</w:t>
      </w:r>
    </w:p>
    <w:p>
      <w:r>
        <w:rPr>
          <w:b w:val="0"/>
        </w:rPr>
        <w:t xml:space="preserve">如果你点击这个链接，你可以给罗兰写一个信息。如果你把鼠标悬停在左边那一栏，你会看到一个可用功能的菜单。</w:t>
      </w:r>
    </w:p>
    <w:p>
      <w:r>
        <w:rPr>
          <w:b/>
          <w:color w:val="FF0000"/>
        </w:rPr>
        <w:t xml:space="preserve">id 384</w:t>
      </w:r>
    </w:p>
    <w:p>
      <w:r>
        <w:rPr>
          <w:b w:val="0"/>
        </w:rPr>
        <w:t xml:space="preserve">红色调的美丽花束。这束花包含红玫瑰，红色迷你非洲菊，红色球菊，金丝桃和各种绿枝。红色调的美丽花束。这束花包含红玫瑰，红色迷你非洲菊，红色球菊，金丝桃和各种绿色树枝。</w:t>
      </w:r>
    </w:p>
    <w:p>
      <w:r>
        <w:rPr>
          <w:b/>
          <w:color w:val="FF0000"/>
        </w:rPr>
        <w:t xml:space="preserve">id 385</w:t>
      </w:r>
    </w:p>
    <w:p>
      <w:r>
        <w:rPr>
          <w:b w:val="0"/>
        </w:rPr>
        <w:t xml:space="preserve">Ego赌场是一个年轻而雄心勃勃的项目，由JocSolutions N.V.公司拥有，该公司已经通过Argo、Ivi和Zigzagг777等大型流行网站吸引了国内市场的关注。当然，Ego赌场拥有库拉索岛颁发的第8048 / JAZ2015-008号执照。新设施与该公司的任何其他项目类似：整洁舒适的界面，专注于老虎机（我们将在后面讨论），24小时支持，安全和最大限度地快速提取奖金，许多存款的选择和游戏的愉快印象。然而，我们将详细讨论所有方面。官方网站 赌场门户网站的设计相当不简单：明亮的色调，相当不错的颜色范围，让人赏心悦目，字体也很特别。网站上没有引人注目的广告，只有几个横幅，上面是最有用的相关信息。导航面板和整个界面非常简单和直观，不可能在网站上迷路。所有的主要元素都相当明显。要玩真钱游戏，你需要注册。注册按钮位于右上角。如果你按下它，你会看到注册菜单。有两种注册方式：经典的和简化的，有你的社交媒体账户。尽管如此，你应该创建一个独特的登录名和一个复杂的密码，并输入你的电子邮件（以收到注册确认）、全名、出生日期和性别，无论哪种方式。请记住，你需要在注册过程中提供可靠的信息，因为你需要发送验证才能提取大额资金。Ego Casino的游戏 Ego Casino是最受欢迎的游戏供应商的代表，由于其现代和多彩的老虎机而在玩家中享有盛誉。这些是： - Endorfina; - Habanero; - Microgaming; - Igrosoft; - Netent, etc. 现在有超过2000个不同的游戏上传到网站。运营商从开发在线赌场软件的最流行和最著名的公司那里获得这些信息。因此，在如此广泛的种类中，你会很容易找到符合你口味的游戏。游戏的导航也非常简单，你可以为老虎机选择一个主题，例如运动、水果等，并根据你的口味这样过滤出游戏。或者你可以在搜索栏中输入一个游戏标题。还有一个关于软件制造商的过滤器，你只需要点击一个公司的标志，就可以看到该公司的所有上传游戏。除此之外，为了方便你，网站上的所有游戏都被分为不同的类别： - 热门 - 这些是网站用户要求最多的活动； - 新 - 所有最近上传到网站的新游戏； - 老虎机 - 这一部分只针对老虎机； - 桌子 - 不同类型的桌子，纸牌游戏； - 其他 - 这里一切都很清楚，这些是与上述任何类别无关的游戏。顺便说一句，很少有人知道，你可以完全免费地玩这些游戏，而且不需要注册。你只需要将一个网站切换到演示模式。在这种模式下，投注是以有条件的货币进行的，所以你可以随时玩网站上呈现的所有游戏（除了现场部分）。然而，你不能在演示模式下赢得真钱。现场经销商 各种现场游戏最近变得很流行。他们与其他的人有什么不同？嗯，它们是完全不同的，因为一个真正的现场发牌员在发牌，而不是一个没有灵魂的系统。你基本上是去了一个真正的经典赌场，因为内部和随行人员具有与任何拉斯维加斯赌场相同的审美和奢华。一个美丽的女发牌员（在某些游戏中发牌员是男性）将在你最喜欢的游戏中发牌。目前，有几种类型的游戏；这些游戏是扑克、百家乐、轮盘、21点等。总的来说，这是一个关闭令人厌烦的老虎机和尝试新东西的好方法。奖金、锦标赛和促销活动 Ego赌场有一个相当不错的奖金系统。让我们来详细谈谈，并回顾一下每个奖金：无存款奖金一</w:t>
      </w:r>
    </w:p>
    <w:p>
      <w:r>
        <w:rPr>
          <w:b/>
          <w:color w:val="FF0000"/>
        </w:rPr>
        <w:t xml:space="preserve">id 386</w:t>
      </w:r>
    </w:p>
    <w:p>
      <w:r>
        <w:rPr>
          <w:b w:val="0"/>
        </w:rPr>
        <w:t xml:space="preserve">尼克拉斯-斯约伦德离开了瓦伦图纳，但仍留在东方冰球系列。在塞盖尔托普将有一场比赛。这位23岁的球员--同时掌握着后卫和前锋的位置--在Vita Hästen和AIK的时候，他在HockeyAllsvenskan有43场比赛的记录。教练约基姆-古斯塔夫松谈及加盟时说："尼克拉斯是一个非常熟练和不讲理的球员，他可以打破模式。在过去的几个赛季中，尼克拉斯一直担任后卫，但在他自己的意愿和与我们教练的讨论后，尼克拉斯将担任中锋/前锋。塞盖尔托普的教练对俱乐部网站说："以他的进攻优势，我们对此表示欢迎，并满怀信心地期待着看到尼克拉斯与我们一起迈出步伐。</w:t>
      </w:r>
    </w:p>
    <w:p>
      <w:r>
        <w:rPr>
          <w:b/>
          <w:color w:val="FF0000"/>
        </w:rPr>
        <w:t xml:space="preserve">id 387</w:t>
      </w:r>
    </w:p>
    <w:p>
      <w:r>
        <w:rPr>
          <w:b w:val="0"/>
        </w:rPr>
        <w:t xml:space="preserve">这就是丽莎-沃特莫夫在伦敦的家，充满想象力和古怪的外观。这位设计师，不仅以其拼接家具闻名，而且还以其布艺灯具和茶壶闻名。你可以在Squint网站上找到更多她的彩色和图案的创作。也见以前的帖子。你可以在MarieClaireMaison找到更多来自她家的照片。发布者</w:t>
      </w:r>
    </w:p>
    <w:p>
      <w:r>
        <w:rPr>
          <w:b/>
          <w:color w:val="FF0000"/>
        </w:rPr>
        <w:t xml:space="preserve">id 388</w:t>
      </w:r>
    </w:p>
    <w:p>
      <w:r>
        <w:rPr>
          <w:b w:val="0"/>
        </w:rPr>
        <w:t xml:space="preserve">- 稻城--女子学校 路线图 路线图是19世纪中期城市规划的典型，也是凯米斯中心的特点。第一个总体规划早在1859年就被批准了，比该市成立的时间早了十年。最古老的木制建筑可以追溯到19世纪末，第一批石制建筑是在20世纪初建成的。该镇有几座20世纪20年代古典风格的房屋和随后十年的功能主义建筑。第一批高层住宅楼建于20世纪50年代。前化学职业学校从1939年到1964年运作。该建筑是由建筑师O.J. A. Viljanen，并在1939年完成，位于Kirkopuistokatu和Meripuistokatu的角落。化学职业学校的建筑完全由当地资源建造。Inakari Asunto Oy Inakari是凯米的第一座现代高层建筑。这座住宅楼是白色阶梯式的、庄重的现代建筑的代表，有中央供暖、自来水和室内厕所。在地下室，有一个公共的桑拿房和洗衣房。电话线被接入每间公寓。在Inakari，每间公寓也有自己的烧木柴的炉子。该建筑于1946年初完工。 凯米的Kansallis-Osake-Pankki，位于Kauppakatu（Pakkahuoneenkatu），紧邻广场。该建筑于1934年完工。Kansallis-Osake-Pankki的房子在翻修时被抬高，重建后有一个平屋顶。此前，该建筑内曾有一家酒类商店和该市的产科病房。Kemin Pirtti于1927年10月30日正式开业，是一座两层的砖砌建筑，有中央供暖和水管。该建筑的风格代表了20世纪20年代的古典主义。建成后，它是一座现代化的建筑，有电、水管和中央暖气。尽管当时该市还没有供水网络。Sauvosaaren kansakoulu（后来的Kemin keskuskoulu，现在的Sauvosaaren koulu）的教学楼是由建筑师Toivo Salervo设计。该建筑于1936年完工。萨勒沃还为凯米的Ritikan koulu（1921）和Pajusaaren koulu（1930）设计了学校建筑。教堂 建筑师约瑟夫-斯滕巴克（Josef Stenbäck）设计的凯米教堂，于1902年完工。它是一座砖砌的长屋教堂，有两个中殿。该建筑反映了大陆新哥特式风格的影响。这一点在正门上方令人印象深刻的弓形窗和祭坛墙上的大窗上尤为明显。在教堂的塔楼、尖顶和屋檐上也可以看到哥特式的影响。面包厂建于1897年，是凯米的第一座砖混建筑。商人阿道夫-诺德伯格(Adolf Nordberg)将该建筑建成了面粉店。该建筑在1916-1931年是凯米的面包厂、肉类检查站、合作香肠厂和中央仓库，甚至在20世纪60年代末，它还作为E-liike的当地商店。该建筑由县级建筑师威廉-A-托特斯特伦（Wilhelm A. Tötterström）设计。面包厂是整个芬兰北部地区唯一的同类建筑。Kemin Suomalainen yhteislyseo（现在的Kemin lyseon lukio）。 该建筑于1930年完工。学校建筑是由为公共建筑委员会工作的建筑师Hjalmar Åberg设计的。位于Keskuspuistokatu的Merihovi酒店Merihovi于1949年开业。凯米的第一个电动桑拿房是在梅里霍维建成的。该酒店有42间客房。一楼的餐厅仍然叫Ankkuri。Kemis Andelshandel Kemis Andelshandel的行政大楼于1929年建成，作为面包店、中央仓库和办公室。1930年代，在市政厅（Lukuhuone House）于1931年2月13日被烧毁后，该建筑也是城市行政办公室的所在地，即市办公室、区办公室、建筑办公室和城市法警办公室。 位于Sauvosaarenkatu和Urheilukatu交界处的Penttilä House是该市最古老的建筑。</w:t>
      </w:r>
    </w:p>
    <w:p>
      <w:r>
        <w:rPr>
          <w:b/>
          <w:color w:val="FF0000"/>
        </w:rPr>
        <w:t xml:space="preserve">id 389</w:t>
      </w:r>
    </w:p>
    <w:p>
      <w:r>
        <w:rPr>
          <w:b w:val="0"/>
        </w:rPr>
        <w:t xml:space="preserve">搜索引擎优化（SEO） 谷歌是最大的搜索引擎，因此，当有人搜索与你的网站有关的信息时，你出现在那里是最重要的。通过谷歌Adwords和赞助链接的广告，你可以迅速确保你在谷歌上的存在，并迅速增加你的网站流量。"内容为王 "一直是搜索引擎优化中的一句口头禅。现在比以往任何时候都更真实，而且你的内容的安全、更新和...转化优化是指分析一个网站和它的流量，然后通过各种类型的测试找到最佳位置。在你的客户所在的地方可见，这一点很重要。访问帮助你制定社会战略，并帮助你从你的社会存在中获得最大利益。谷歌标签管理器简化了跟踪和测量，而不涉及IT部门。我们帮助你实施并从你的分析工具中获得更多。你知道有多少人访问你的网站吗？你知道他们来自哪里吗？你知道哪些渠道对你来说是重要的吗？你需要更多地关注哪些渠道？你在谷歌上可见吗？你是否以你想要的方式在谷歌上可见？确保当人们 "谷歌 "你的名字或企业名称时，你看起来是最好的。需要帮助，知道要想在网上取得成功，应该关注什么？我们在为客户提供大多数网上事物的咨询方面有着长期的记录。我们所做的大部分工作都是为了让客户看到我们。例如，它可以是关于在搜索引擎中的可见性；既可以是广告形式的目标信息，也可以是有机的。它也可以是在社交媒体或其他我们客户的客户在线移动的地方拥有良好的知名度。Visits是由一个在搜索和能见度方面有丰富经验的团队创立的，在我们知道谷歌这个品牌之前，他们已经在这方面做了很久。这一点，再加上我们对数字世界中发生的一切保持最新的能力，使我们成为您在网上的完美合作伙伴。我们中的一些人。</w:t>
      </w:r>
    </w:p>
    <w:p>
      <w:r>
        <w:rPr>
          <w:b/>
          <w:color w:val="FF0000"/>
        </w:rPr>
        <w:t xml:space="preserve">id 390</w:t>
      </w:r>
    </w:p>
    <w:p>
      <w:r>
        <w:rPr>
          <w:b w:val="0"/>
        </w:rPr>
        <w:t xml:space="preserve">2010.05.08 Ö.KL 2 2,5岁。中等大小。足够正确的女头。颈部良好。足够的骨头。胸部可以更有力。身体紧凑。顶线和颈部应该更好。被毛和颜色应该更好。气质不错。前面的运动应该更好 / PAUNOVIC DUSAN SERBIA 2010.05.10 Valpkk.小狗的体型很好。强大的头颅。嘴唇和咬合良好。眼皮略微发炎。与年龄相当的良好身体。胸部略显浅薄。平衡的顶部线条。良好的正面角度。闭合的十字架使后方略微错位。需要大量鼓励的幼犬/ 2010.05.13 Mix Grande´s Grevinna A Glorious Valpkk. 1 HP BIS 3 VALP 5个月大的雌性幼犬，类型合适。对于她的年龄来说，发育得非常好。有望的头。咬得好。良好的上+下线。品种的直角。与年龄相当的良好胸部。良好的骨骼结构+尾巴。优秀的步长。有点害羞，但需要一天的时间来进行良好的训练。/ 2010.05.29 蜱虫幼犬，比例良好。头部长度良好。好的眼睛和耳朵。足够的脖子。希望能有更紧凑的顶线。腿好。爪子略微有些松动。走起路来步履轻盈，但前胸和后背仍很宽松。承诺的外套。Ökl. 1 相当小而整齐的母狗。摆放得很好，但希望所有东西都能大一点。头部有足够的长度。良好的表达。颈部充足，背部不甚结实。就体型而言，骨骼结构良好。肌肉状况非常好，但希望有更大的质量。动作轻盈优雅，步履有力。被毛相当好。2010.05.30 Mix Grande´s Diva Ökl.3 良好的头部和表情。好的停止。耳朵放得好。正确的咬合。良好的前胸。足够深的胸部。太瘦了。不喜欢在表演场上。脾气不是很好，但是2010.06.05非常好的类型。大婊子。有力但仍是五人。头部。有点儿睁眼说瞎话。正确的咬合。颈部和背部线条良好。在他的胸口没有发育。前面和后面有轻微的倾斜。长骨结构。走起路来步幅很好，但后面有点束手束脚 / 2010.07.03 2010.07.24 Mix Grande´s Ghilda 6 - 9 months Puppycl. 1 Puppycl. 1 HP BIS 1 PUP 非常漂亮的黑色母犬。非常漂亮的头。颈部弧度不错。非常好的感动。棱角分明。良好强壮的上身线条。A little east and west in front / FRANK DRAPER USA 2010.07.25 ST.SEGERSTAD ( Södra SGDK Off CERT Utst.) Mix Grande´s Ghilda Jun.kl. 1 Jun.kk. 2 HP 好的黑色母犬。9个月大。前面的脚趾稍稍伸出。良好的深色眼睛颜色。角度不错。好头型 / MARILYN P DRAPER USA 2010.08.21 Mix Grande´s Grevinna A Glorious Jun.kl. 2 非常好，漂亮的小母犬，需要大量训练。并获得更多的信心，良好的头骨和口吻，良好的颈部，良好的背部，需要训练。前胸和深度，合适的骨骼结构，但动作仍然非常不稳定。/ EVA BORG LILJEKVIST SWEDEN 2010.08.22 吸引人的整体，良好的骨骼，良好的整体表达，精细的身体体积，美丽的头部，优秀的平衡和道具。难以判断动作，颜色漂亮，可爱的狗狗 2010.08.28 Jun.kl. 1 Jun.kk. 1 HP BIG R 虱子的类型非常好，头部剪得漂亮，眼睛漂亮，耳朵位置好。良好的性状标记，美丽的颈部。背部和颈部非常好，尾巴翘得很高。胸部发育良好，有良好的深度和肩部。棱角分明，肌肉结实，被毛漂亮，有良好的色素沉淀。精心准备 / ALF CARLSSON SWEDEN 2010.09.11 9 - 12 MONTHS。Puppy.kl 1 小狗</w:t>
      </w:r>
    </w:p>
    <w:p>
      <w:r>
        <w:rPr>
          <w:b/>
          <w:color w:val="FF0000"/>
        </w:rPr>
        <w:t xml:space="preserve">id 391</w:t>
      </w:r>
    </w:p>
    <w:p>
      <w:r>
        <w:rPr>
          <w:b w:val="0"/>
        </w:rPr>
        <w:t xml:space="preserve">我将尽可能少地写下我对这一过程的痛苦，但我希望记录在案的是，选择起来很困难。我只希望每个艺术家有一首歌，而从一个在过去十年中发行了四张我最喜欢的专辑的艺术家那里选择一首歌并不是件小事。当然，挑选这样的名单是不客观的，我希望我们都能同意这一点。有时选择一首歌是因为它是我似乎记得在近十年前听过的一张专辑中喜欢的歌曲。你如何将这样的歌曲与2019年12月热播的歌曲进行比较？总之，结果是这样的。名单上有很多瑞典的东西，这当然与我在瑞典工作并对瑞典场景特别感兴趣有很大关系，但也是因为2010年代对瑞典的厄运、淤泥和石头人来说是一个真正了不起的十年。像Domkraft、Graveyard、Mammoth Storm、Monolord和Vokonis这样的乐队已经在国际上产生了巨大的影响，很难不想要向其致敬。这是自早期瑞典死亡金属浪潮时代以来我们从未见过的主导地位。一些特别值得一提的是：Beastwars "Storms of Mars" 选择Beastwars的歌曲是不可能的。新西兰人已经发行了我认为是十年中非常好的四张专辑。事实上，也许第二张专辑《Blood Becomes Fire》中的一些歌曲应该被代表，但歌手Matt Hyde在这首受他患癌症启发的歌曲中表现出的愤怒的绝望和痛苦，让人很难不被感染。巴图什卡 "Yekteniya III "实际上，我建议把整张专辑《Litourgiya》作为一首歌，一次性听完。因此，第三轨道被选中的事实更多的是一种侥幸，而不是其他。这张专辑在很多方面都很独特，既因为它的内容，也因为随之而来的分裂性的权利冲突。我不知道从翻船事件中脱颖而出的任何团体是否会再次发行像Litourgiya这样的专辑。可能不会。Yob "Before We Dreamed of Two" 自从Atma发行以来，我几乎没有听过Yob，但他们是这十年中最好的乐队之一，我和你，读者，都应该多听他们的歌。随着时间的推移，至少在我所看到的趋势中，史诗厄运和死亡厄运变得越来越弱，越来越稀少，而石头人和淤泥则越来越强。特别是在瑞典现场。也值得注意的是，它的石头人几乎完全没有提到毒品，这似乎是一个矛盾的说法，但它工作得非常出色。在过去的十年中，模糊的趋势保持强劲。像 "血祭"、"墓地 "和 "酸叔 "及 "死侍 "这样的乐队创造了新的音乐，其立足点留在了六十年代和七十年代，但听起来一点也不糊涂。Spotify的形式在一定程度上限制了选择，我没有包括那么多来自多年来成长的场景的乐队。新加坡的Marijannah和阿塞拜疆的Pyraweed可以代表越来越多的没有来自欧洲或任何美洲的真正优秀乐队。也就是说，这是我的名单。我希望你会发现它并不完全脱离实际。或者说，你会发现它错得离谱，并感到不安。实际上，这很有效。</w:t>
      </w:r>
    </w:p>
    <w:p>
      <w:r>
        <w:rPr>
          <w:b/>
          <w:color w:val="FF0000"/>
        </w:rPr>
        <w:t xml:space="preserve">id 392</w:t>
      </w:r>
    </w:p>
    <w:p>
      <w:r>
        <w:rPr>
          <w:b w:val="0"/>
        </w:rPr>
        <w:t xml:space="preserve">琳达-K：兴趣1和2 这张照片的第二个有趣之处在于，我终于从Zara找到了尺寸合适的高跟鞋。万岁!这张照片最有趣的地方是，我显然是坐着--躺在楼梯上，脚抬起来，头低下。为什么？太漂亮了，琳达！我很喜欢你的那双Zara的麂皮高跟鞋，黑色不对称的。如果你看到有41号的高跟鞋在哪里出售，请叫一声，谢谢df: 是的，他们是卡路里，这个模型应该回来了。留心观察</w:t>
      </w:r>
    </w:p>
    <w:p>
      <w:r>
        <w:rPr>
          <w:b/>
          <w:color w:val="FF0000"/>
        </w:rPr>
        <w:t xml:space="preserve">id 393</w:t>
      </w:r>
    </w:p>
    <w:p>
      <w:r>
        <w:rPr>
          <w:b w:val="0"/>
        </w:rPr>
        <w:t xml:space="preserve">沃尔沃遍达休闲船 沃尔沃遍达为休闲船提供世界领先的推进解决方案、完整的推进系统、服务和支持。我们把质量、安全和环保放在一切工作的首位，我们的目标是让你在水上的时间尽可能的愉快。这就是轻松划船。</w:t>
      </w:r>
    </w:p>
    <w:p>
      <w:r>
        <w:rPr>
          <w:b/>
          <w:color w:val="FF0000"/>
        </w:rPr>
        <w:t xml:space="preserve">id 394</w:t>
      </w:r>
    </w:p>
    <w:p>
      <w:r>
        <w:rPr>
          <w:b w:val="0"/>
        </w:rPr>
        <w:t xml:space="preserve">快讯 新娘和新郎不一定要发表感谢词。然而，女主人应该为晚宴致谢词。在今天的婚礼上，新娘和新郎的母亲也会发表演讲，这并不罕见。父亲通常在母亲之前发表演讲。演讲者最常犯的错误是说话速度太快。一方面，客人需要时间来消化每一个字（毕竟他们和你一样，以前没有听过这么多遍），另一方面，需要时间让你的声音在房间里传播。因此，说话的速度要比你适应的慢。如果可能的话，在你演讲的时候走动一下。当然，你不应该在桌子上跑来跑去，但在房间里稍微走动一下会增加人们对你演讲的兴趣（有些事情一直在发生），并确保尽可能多的人听到你的讲话。一些一般性的建议 - 准备好自己 - 像往常一样，如果你有准备，就更容易即兴发挥 - 如果你知道你要说什么，你也会不那么紧张 - 说清楚 - 休息一下 - 检查你的笔记，看看你要说什么。这让你刚才说的话有时间沉入你的客人的意识中--他们没有像你一样听过一百遍的文字。但是，不要喝葡萄酒（如果有酒的话），你将在完成你的演讲后敬酒。- 讲话时间不要太长--对新郎和新娘的讲话可以持续5分钟左右。亲属的发言时间可以比其他人长，因此，例如，新娘和新郎的父亲（母亲）的发言可以比他们的表兄弟的发言保持更长的时间。新娘的父亲的演讲可能是一个结构化的例子 介绍 "亲爱的新娘和新郎，尊敬的客人" "今天看到你们庆祝彼此的爱情，让我想到......"继续例如 "当你三岁的时候，[新娘的名字]" 新娘的童年和青年时期的轶事 告诉我们新娘年轻时/年轻时是什么样子。展示她是如何发展的，以及她在生活中哪些方面做得好，哪些方面不太容易。关于新郎和新娘相遇时的轶事。对这种关系和新郎的最初反应。关于新郎的轶事和特点。将轶事与新郎的特点（主要是正面的，但也可以用开玩笑的方式包括一些负面的，眼神闪烁的）混合。欢迎新郎加入家庭。最后，"最后，当你们两个成为一体时，我想给我的新女婿（/给我的女儿/给你们两个）三条建议，从一个配偶到另一个配偶：""1.珍惜你们对彼此的爱。这就是我和我妻子一直在做的事情，到目前为止我们做得很好!比如说，偶尔抓一抓玫瑰花，就会有奇效。""2.彼此欢喜。找到有趣的事情一起做，以便你们一起发展和成长，而不是分开。"3.把盖子放在马桶盖上！"。""为新娘和新郎干杯！"引自婚礼帮助新郎和新娘的感谢词 "感谢你们与我们分享这个婚礼日，你们真的帮助我们创造了一个美好的日子，我们将永远记住。"谢谢你的演讲，例如新娘的父母："谢谢你们来和我们分享这个婚礼日。你们确实为使这一天成为我们将永远记住的美好日子做出了贡献。""我代表新郎和新娘，感谢你们！""谢谢你！"爸爸的婚礼致辞 亲爱的新娘和新郎--其他所有人!我会试着说几句话--如果我冰冷的声音能带得动，而且我不会太感动的话。首先，我想借此机会向我们的三个女儿致意--感谢你们多年来给我们带来的所有快乐，以及你们仍然给我们带来的快乐!谢谢你来到这个世界！！。亲爱的Elsa--你现在作为一个新婚夫妇坐在那里，似乎是难以想象的--我想，不久前你还在向外看，而且是以早期的智慧向外看。</w:t>
      </w:r>
    </w:p>
    <w:p>
      <w:r>
        <w:rPr>
          <w:b/>
          <w:color w:val="FF0000"/>
        </w:rPr>
        <w:t xml:space="preserve">id 395</w:t>
      </w:r>
    </w:p>
    <w:p>
      <w:r>
        <w:rPr>
          <w:b w:val="0"/>
        </w:rPr>
        <w:t xml:space="preserve">TRIATHLON 2020 - 6月6日 - INSTALLED 春季最佳运动比赛。你有这个能力吗？巴特勒铁人三项赛是瑞典最大的运动型铁人三项赛，今年是该赛事连续第14年举办。参赛队伍在特罗尔海坦周围进行游泳、跑步和自行车比赛。BUTLERS TRIATHLON - CLASSIC 5人/队 - 在Arena Älvhögsborg游泳300米 - 在Trollhättan以西的Öresjö周围骑行42公里 - 在Arena Älvhögsborg外开始跑步12公里 队员数量：5人/队。报名费（包括食物/饮料的宴会）：4.500 kr BUTLERS TRIATHLON - LIGHT 2人/队 - 在Arena Älvhögsborg游泳300米 - 在Trollhättan西南方向骑自行车20公里 - 在Arena Älvhögsborg外跑步6公里 - 队员数量：2人/队。报名费（包括食物/饮料的宴会）：1000瑞典克朗 在哪里？起点和转换将在50米泳池周围的 "后侧 "进行。你从阿尔弗霍斯堡的后面通过 "大门 "进入，什么时候？2019-05-25. 09:30将在Älvhögsborg的后面举行比赛会议。如何？比赛将不间断地进行，这意味着无论你是在更换树枝还是在跑步/骑自行车/游泳，时钟都会运行。在自行车赛段会有一个补水检查，在跑步时也会有一个补水检查，你会通过两次。你想在比赛中吃的食物会在比赛前由比赛管理部门提供，但你必须负责食物的运输。希望有统一的服装。每支球队都将得到一个号码牌，必须明显地佩戴。一般规则 - 团队必须由5名参与者组成，他们必须一起完成整个比赛。队伍中第一个和最后一个参赛者之间的差距绝不能超过30秒。 - 所有参赛者，包括任何助手，都必须遵守交通规则。 - 在发生事故时，队伍必须互相帮助。 - 如果在比赛中的任何时候，第一个和最后一个人之间的差距超过30秒，将被罚时1小时。 - 如果一个或多个参赛者脱队，比赛将在比赛之外继续。在赛场上乱丢垃圾将被罚1小时，所以你带出去的东西就得带回来。- 如果你有任何疏忽或违反交通规则，则取消资格，比赛委员会有一致的权利来判断什么是疏忽。 - 偏离目前的轨道导致取消资格。 - 在没有号码的背心将采取适当的处罚。否则，可以补充说，比赛主要是为了完成比赛，如果你再想参加比赛，那当然是完全可以的，但最主要的是要有一个快乐和良好的体验。赛道覆盖范围：今年的游泳比赛将在户外的阿弗霍堡的50米游泳池进行。骑车要经过铁路桥，然后在Överby的公路下骑车，上到通往Strömslund的公路上，在那里向Hjärtum/Lilla-Edet方向左转。在回家的路上，是同一条路，但方向相反。在指定地点再次换衣服，以便跑步。这段路还经过铁路桥和通往厄弗比的公路下方，然后与格兰萨特（Gransäter）上方的卡夫罗夫班（Kraftprovsbanan）相连接。终点快到了，你将通过克拉夫桥到达那里，然后沿着直道前往阿夫霍斯堡，完成比赛。请随时事先测试课程，以便确定你的路线选择。装备清单 游泳：自选衣服，不穿鱼鳍或类似的衣服，允许穿潜水服。自行车：任何型号/类型，头盔（强制）。建议使用略微粗糙的轮胎，因为比赛主要在碎石路上进行。简单的工具、打气筒和软管，以修复爆胎（必修）。跑步：可选服装</w:t>
      </w:r>
    </w:p>
    <w:p>
      <w:r>
        <w:rPr>
          <w:b/>
          <w:color w:val="FF0000"/>
        </w:rPr>
        <w:t xml:space="preserve">id 396</w:t>
      </w:r>
    </w:p>
    <w:p>
      <w:r>
        <w:rPr>
          <w:b w:val="0"/>
        </w:rPr>
        <w:t xml:space="preserve">过去，守门人住在Kopparlunden的小房子Portvaktsstugan，现在是我们心爱的工作场所。以下是对当前守门人的一些简要介绍。沙龙中的所有画作都是由克里斯托弗-哈塞尔贝格创作的，每幅画售价300瑞典克朗。如果你在参观时对一幅画有好感，不要犹豫，一定要把一件独特的艺术品带回家。绘画会定期更换，所以在等待轮到你的时候，记得走一走，看一看。</w:t>
      </w:r>
    </w:p>
    <w:p>
      <w:r>
        <w:rPr>
          <w:b/>
          <w:color w:val="FF0000"/>
        </w:rPr>
        <w:t xml:space="preserve">id 397</w:t>
      </w:r>
    </w:p>
    <w:p>
      <w:r>
        <w:rPr>
          <w:b w:val="0"/>
        </w:rPr>
        <w:t xml:space="preserve">Geforce系列显卡的新驱动程序获得了Windows 8.1的WHQL认证，具有性能优化和对4K分辨率的更好支持。阅读文章 对Amd 13.9一无所知？敢于更新？我现在的这个314.22，一直工作得很好。很好!让我们看看它有多好!敢于更新？我现在用的是314.22，效果非常好。好吧，就去测试吧。总是运行最新的版本，如果它完全不起作用，我就换成以前的版本。是的，只是继续测试。总是运行最新的版本，如果完全不起作用，我就换成以前的版本。我也一样我的电脑上的所有驱动程序都是最新版本的!(releaser,beta,alpha)，如果有什么问题，我就安装一个旧版本 4K改进只适用于Windows 8，还是在Windows 7中也有区别？没有关于Amd 13.9的信息？http://www.sweclockers.com/nyhet/17622-amd-slapper-catalyst-1...MEEEH!nvidia是否从他们的服务器上节制了下载速度？我以前总是得到10.1mb/s!现在只有，像，像4-5mb/s 几乎，所以我必须发送一封电子邮件和抱怨 我敢更新吗？我现在的这个314.22，一直工作得很好。是的，只是继续测试。总是运行最新的版本，如果它完全不起作用，我就换成以前的版本。我不知道，我自己坐在310.70上，因为据说第一批320.xx的几张卡主要是在500系列中坏了。我还没有听到任何关于这个问题被修复的消息，因此不会升级，直到Nvidia的客户或真正关心他们的卡的人说些什么。我不知道，我自己坐在310.70上，因为据说第一批320.xx的几张卡主要是500系列的卡，已经坏了。我还没有听到任何关于这个问题被解决的消息，因此不打算升级，直到Nvidia的客户或真正关心他们的卡的人说些什么。呃，胡说八道...总是用最新的I也运行，我的卡还活着，很好... http://www.sweclockers.com/nyhet/17622-amd-slapper-catalyst-1...我错过了那个，谢谢。4K的改进只适用于Windows 8，还是对Windows 7也有影响？"新驱动程序适用于Windows Vista、Windows 7和Windows 8。"呃，胡说八道...总是用最新的I也运行，我的卡像以前一样生活。Fire_Ice说的是真的。虽然这只发生在一些人身上，而不是90%，但320.18是一个真正的杀手级驱动程序，你永远不知道他们什么时候会出现在这里，我们有另一个杀死Sweclockers GTX 590，当它被轻微超频。我并不是说你应该大步流星地接受新司机，但有时会发生糟糕的事情。PhysX是如此的僵硬，令人发笑由于不包含最新的错误修复，再加上它们来自较早的驱动程序系列，因此用户对它们的评价不高。所包括的优化是开发人员自己发现的。由社区报告并由开发者修复的bug并不包括在内。327.24是为那些想要测试的人准备的。据说在Win8.1系统中运行良好，而且是较新的驱动程序系列。另外，一两周内应该会有一个新的测试版，包括最新的错误修复。呃，胡说八道...总是用最新的I也运行，我的卡像以前一样生活。我没有理由撒谎。Fire_Ice说的是真的。然而，这只发生在一些人身上，而不是90%，但320.18是一个真正的杀手级驱动器，你永远不知道他们什么时候会出现，你知道是否只有320.18？我在阅读时认为这有点不清楚，但现在最新的驱动程序中应该已经修复了？将立即</w:t>
      </w:r>
    </w:p>
    <w:p>
      <w:r>
        <w:rPr>
          <w:b/>
          <w:color w:val="FF0000"/>
        </w:rPr>
        <w:t xml:space="preserve">id 398</w:t>
      </w:r>
    </w:p>
    <w:p>
      <w:r>
        <w:rPr>
          <w:b w:val="0"/>
        </w:rPr>
        <w:t xml:space="preserve">会议 2019-10-08 - 1 宣布开会并选举调整人 - 2 通过议程 - 3 Svenska Kommunförsäkrings AB的股东协议 Svenska Kommunförsäkrings AB准备了一份新的股东协议提案，供公司目前的10位股东批准。这些变化部分是由于适用的新偿付能力规则，该规则在资本覆盖和监管报告方面对公司提出了要求。此外，还引入了关于新股东退出和进入的额外规则。 一份单独的文件包含阅读指南，其中明确列出了与当前协议有关的变化。在新的规则中，应特别提到第7.3至7.4点，其中规定了偿付能力资本要求的计算方法，以及整个第8章，其中涉及所有者之间的风险分配，还规定了所有者的退出和进入。股东协议的附件是附件1、5.1、8.4.2A-B和13。 附件目前的股东协议SKFAB起草的2009-2010.pdf809kb下载文件阅读指南-新股东协议的建议.pdf93kb下载文件示例-终止保险协议.pdf53kb下载文件附录-合同模板排除协议.pdf141kb下载文件附录-关于SKFAB的新股东协议建议。pdf227kb 下载文件服务说明 - Svenska Kommun Försäkrings AB的股东协议.pdf102kb 下载文件 - 4 2019年中期报告2与市政委员会的年度预测 附件 - 5 2019年中期报告2与市政府和市政公司的年度预测 治理和支持部门已经编制了2019年中期报告2。耶夫勒市政府报告，截至8月31日，财政盈余为3.714亿瑞典克朗，全年预测为2.344亿瑞典克朗，比预算低1480万瑞典克朗。主要是劳动力市场和职能权利委员会、社会委员会和护理委员会2019年的预计赤字和未来福利方面的资源需求，需要在即将作出的2020年市政计划的决定中加以考虑。耶夫勒市政厅集团报告了2.298亿瑞典克朗的盈余，并预测全年将达到2.902亿瑞典克朗。除GPAB外，所有公司预测的结果都比预算的好。中期报告2涵盖了1月至8月期间，以及市政府各委员会、全资公司和Gävle Vatten的全年预测。联营公司和市政协会被列入市政集团的合并财务报表中，但它们不编制单独的活动报告。中期报告包括市政府的总体目标、指标、委员会和公司的目标、委员会和公司的任务、结果和财务状况的跟踪、运营预算、投资预算和市政府、委员会和公司的年度预测。它还对财务目标、市政集团的债务组合和资产负债表要求进行了评论。政治任务的后续行动将在另一份报告中介绍。根据之前的决定，18KS195，客户服务将被汇集到市议会内。作为这项工作的一部分，一个职位已经从劳动力市场和职能权利委员会转到了市政执行委员会。在这项决定中，相应的市政捐款被转移。根据之前的决定，即17KS426，将设立一个联合人员配置职能。该职能由市政执行委员会负责，现在包括人员配置职能，将系统经理的日程安排和人员配置结合起来，并将LAS的责任结合起来。关于2019年市政补助金的重新分配，将与本市的中期财务报表一起做出决定。从2020年起，资金的重新分配将在2020年市政计划中处理。 对于2019年，通过建立新的委员会和改变委员会的职责，实施了政治组织的变化。 随着2019年市政计划，17KS495，市政捐款根据这一变化的划分分配给各委员会。同一决定指出，对这一分配的调整可能会有变化。这一变化包括在市政执行委员会与劳动力市场和职能权利委员会之间重新分配用于间接管理费用的资源。附件 服务函 - 部分</w:t>
      </w:r>
    </w:p>
    <w:p>
      <w:r>
        <w:rPr>
          <w:b/>
          <w:color w:val="FF0000"/>
        </w:rPr>
        <w:t xml:space="preserve">id 399</w:t>
      </w:r>
    </w:p>
    <w:p>
      <w:r>
        <w:rPr>
          <w:b w:val="0"/>
        </w:rPr>
        <w:t xml:space="preserve">一位来自斯科纳的退休水手，一位来自索马里的母亲，一位在移民局工作的芬兰妇女和两位来自中国的妇女。这些是每周四晚上聚集在Gårdsten的一些人，以了解更多关于社区的信息。一个主题是养育孩子和做父母的感受。虽然不同国家和文化对养育孩子的看法可能不同，但有很多东西使世界各地的父母团结起来。最重要的是，他们希望自己的孩子在社会上表现良好。这就是为什么与其他人见面，倾听并听取他们是如何做到的。这是聚集在一起参加已在Gårdsten开始的社会问题课程的另一次会议的与会者的结论。该课程是一项试点举措，也是社会导向股、社会资源管理局和Gårdstensbostäder之间的合作。其目的是与Gårdsten的居民一起加强民主和社会参与。- 课程负责人之一阿莎-阿德南(Asha Adnan)说，了解社会如何运作非常重要。你有什么权利和责任？而你能做些什么来更多地参与影响你生活的问题并拥有发言权？阿莎-阿德南(Asha Adnan)是一名为新来者服务的社区信息员。她的大部分课程都是在社会资源管理局位于Andra Långgatan的场所的教室里进行的。在这里，她遇到了刚刚获得瑞典居留证的人，他们直接来自她的原籍国索马里。"当你来到一个新的国家时，有很多东西需要学习，特别是对于那些必须在一个不同于他们习惯的社会和文化中抚养孩子的父母，"她解释说，她于1993年抵达瑞典。"问题可能有很多。与你来自的国家相比，这里抚养孩子的方法是什么？学校是如何运作的？而当孩子们进入青春期时，你会怎么做--他们应该有多少自由，你如何能以一种好的方式设定限制？桌子周围的参与者在谈论自己的经历时，讨论非常激烈。例如，不愿意做作业的孩子和想在晚上留宿的青少年："我有三个孩子，"黄说。前两个在中国出生，第三个在这里出生。在中国和瑞典做父母有很大的不同，我认为在这里做父母更困难。了解过去在瑞典成长的情况的阿兰强调，不仅仅是国家之间会有不同，而且很多东西也会随着时间的推移而改变。当他还是个孩子时，他必须告诉他的父母 "你"，他必须接受大量的殴打作为惩罚，并且禁止打断成年人的谈话。另一位课程负责人Wathik Shawki自己也有几个孩子在Gårdsten长大。- 我的儿子现在在伦敦的一家大公司工作，他说很幸运，他学会了与来自世界各地的人一起生活，因为这使他更容易与所有国际客户打交道，"瓦西克说。来自不同国家的人居住在Gårdsten。一些新来者搬到了亲戚和朋友那里。参加课程的人本身已经在瑞典生活了很长时间，但经常会遇到刚到附近的人。"这里有很多人已经在做很多事情，以不同的方式帮助新来者，"阿莎说。通过这个课程，我们希望给感兴趣的人提供更多的知识，以便他们能够传递正确的信息。该课程涵盖了从如何在瑞典生活到养老的所有内容。我们希望我们的参与者能够成为我们社区的一种大使，让更多的人能够参与进来，以良好的方式为社会做出贡献。她本人刚刚被选入Gårdstensbostäder的董事会，这是瑞典第一家有租户加入董事会的住房公司。阿莎是该地区的一个知名人物，当晚的两位参与者阿尼萨-埃拉贝和纳迪弗-易卜拉欣也是如此。他们都参与了这里曾经存在的协会理事会。"我们索马里妇女协会的人非常活跃。在瑞典生活了20年的纳迪弗说："我们去夜里散步，还做了许多其他事情。这很好</w:t>
      </w:r>
    </w:p>
    <w:p>
      <w:r>
        <w:rPr>
          <w:b/>
          <w:color w:val="FF0000"/>
        </w:rPr>
        <w:t xml:space="preserve">id 400</w:t>
      </w:r>
    </w:p>
    <w:p>
      <w:r>
        <w:rPr>
          <w:b w:val="0"/>
        </w:rPr>
        <w:t xml:space="preserve">周五到韦尔纳摩很晚，因为萨拉整天都在工作。所以我直接去了Scandic的赛前会议，但我还是及时赶到了那里，并在会议开始前和我所有的游泳朋友打成一片，聊了一会儿。很高兴再次见到大家!会上还举行了2011-2013年的回顾性颁奖仪式。 不是每场比赛都要先拿到奖牌和奖状 在我拿到号码牌和相关的比赛奖杯后，我在街对面的Harry's吃了点东西，然后直接上路，在家里购物做了一些准备。之后入住酒店，进入了休息模式。睡着了，睡得很糟糕，脑子里思绪纷飞，一天的水土不服也让自己感觉到了1次。铃声在04:55响起。只需拉上一些衣服就可以去吃早餐了。坐下来与瑞安交谈，并与住在同一酒店的安德斯-布隆格伦打招呼。吃了一顿很好的饭，尽管晚上睡得不好，但感觉很精神。回到房间后，我叫醒妻子和孩子们，我们都去了湖的西端最北端的Osudden海滩的开始区域。又有一些人混在一起，气氛非常好，每个人都很高兴，很兴奋!天上有点雾，但我们到了那里就可以清楚地看到第一个浮标，而且开始时天色已经放晴。砰!开场就有一个可以让最铁石心肠的人拉裤子的开头镜头。比赛本来可以有一个很好的开始，但有几个勇敢的人在很浅的起点上开始跑。他们很快就像其他人一样落荒而逃。简单地在水中运行需要大量的能量。走了几个100米后，我躺下开始游泳。开始的时候，周围有很多人，我的手臂上的频率可能比我平时高一点，所以有点压力。很快，我周围就平静下来了，我放慢了频率，只想着如何获得长而有力的手臂支撑。速度很自然地沉淀下来，而且滚滚向前。在比赛开始前，我已经决定不以最近的浮标为目标，而是以我看到的最远的浮标为目标。这是为了尽可能获得一条直达维修站的路线。记得去年的第一段路程非常短，但今年感觉有点长。试图保持在我正前方的人的脚上，但发现那时的方向受到了影响。我不知道他是不是故意要避开我的脚，但我斜躺在后面，所以我看到了我的目标浮标。到了第一个坑，扔进一些可乐和运动饮料。一些水也来了，但它很快就消失了。可能不到30秒。我先走了，回头看了一眼，发现和我一起游泳的其他人选择了坑的另一边，也花了更多的时间穿过它。现在，雾也开始回来了，很难再看到远方。我保持在我能看到的海岸点的方向上，只是用长而有力的手臂划动继续前进。过了一会儿，又来了几个游泳的人，我和一个穿着blueseventy Helix套装的人并排在一起，他的脚上也有一个人。反正他们是我能看到的人。第二个坑位，我在穿螺旋装的人之后排在第二位。萨拉和孩子们在那里等着，和孩子们一起嗨皮，我得到了妻子的一个吻和一个凝胶。把它放在我和一个额外的组织者+液体的凝胶中，然后又关闭。我还带了半根能量棒进入水中。咬了两口，把剩下的扔掉了。非常难以下口。嚼了又嚼......决定今后跳过酒吧。不久后，螺旋线的家伙又来了。现在我知道从去年开始，我们要做的是沉重的长途跋涉。距离下一个维修站还有5.5公里。雾气又消失了，我可以看到前面很长的路。我从去年知道，右边有一个岛，你可以在附近游泳。</w:t>
      </w:r>
    </w:p>
    <w:p>
      <w:r>
        <w:rPr>
          <w:b/>
          <w:color w:val="FF0000"/>
        </w:rPr>
        <w:t xml:space="preserve">id 401</w:t>
      </w:r>
    </w:p>
    <w:p>
      <w:r>
        <w:rPr>
          <w:b w:val="0"/>
        </w:rPr>
        <w:t xml:space="preserve">哥德堡 - 1 OWASP哥德堡当地分部 - 2 当地新闻 - 3 参与 - 4 OWASP瑞典博客 - 5 OWASP哥德堡愿景 OWASP哥德堡当地分部 欢迎来到OWASP哥德堡网站。哥德堡分会的领导人是乌尔夫-拉尔森（Ulf Larson）、马蒂亚斯-吉德哈格（Mattias Jidhage）和乔纳斯-马加齐纽斯（Jonas Magazinius）。本地新闻 2013-11-03 - SSL for all OWASP Gothenburg自豪地在11月28日举办了一个关于SSL/TLS和HTTPS的完整晚会。这一次，我们将在Omegapoint位于Rosenlundsgatan 3的场所，我们将像往常一样在17:30开始吃三明治和交流。这次我们有两位非常有趣和有经验的发言人，Joachim Strömbergson和Peter Magnusson。都有丰富的加密技术和加密实施的经验。我们将拿出大铲子，挖出关于SSL/TLS和HTTPS的细节。绝大多数人每天都会通过网络浏览器接触到这些概念，我们可能都听说过近年来进行的一次成功攻击。是时候弄清楚这个问题了!SSL/TLS和HTTPS到底是什么，为什么我们会有问题，以及我们能否相信它的发展。如果是这样，为什么？初步议程 17:30 晚会将以三明治和饮料开始。18:00 社区更新+我们的赞助商Omegapoint说了几句精心挑选的话。谢谢你的赞助!18:10 Joachim Strömbergson 19:00 休息 19:10 Peter Magnusson 19:50 啤酒、点心和关于安全问题的现场聊天 大约21:00 活动结束 摘要 什么是SSL/TLS和HTTPS？它的目的是提供什么安全？近年来，SSL/TLS和HTTPS技术在现实世界的实际加密攻击中出现了许多警示，有效地解开了HTTPS的安全承诺。 这些攻击是什么，为什么它们能发挥作用，以及在SSL实现中是如何打击这些攻击的？Joachim Strömbergson Joachim Strömbergson是Secworks公司的安全专家，该公司是由Joachim创立的咨询公司。通过作为顾问和教育者的工作，提供分析和实施，Joachim协助他的客户为他们的产品和服务找到正确的安全。嵌入式系统中的SSL和TLS，物联网和SCADA系统的安全是Joachim白天的工作内容。在业余时间，Joachim实现密码，并在secworks.se发表关于安全的博客 Peter Magnusson Peter是Säkerhetspodcasten安全播客（sakerhetspodcasten.se）的发言人，对应用密码学和实际密码攻击有很大兴趣。Peter在Omegapoint担任安全顾问，擅长应用安全。 2013-10-24 - 上次会议的Ulfs和Jonas的幻灯片可在此获得 Ulfs的幻灯片。与WebGoat和ZAP Jonas合作的2013年OWASP前十名幻灯片可在此获得。跨越格式的起源 2013-09-12 - 我们走吧，现在我们开始第三年的工作 大家好让我们开始第三年的工作吧!10月10日，我们将启动2011年8月第一次活动的2013年版本。2013年十大新闻已经出来几个月了，我们认为我们应该对其进行报道。我们将混合和匹配处于绝对前沿的学术研究，最新的 "十大 "名单，并通过精心挑选的示范来说明，以及对OWASP和OWASP哥德堡的介绍。我们特别欢迎那些以前没有参加过我们的人，所以如果你们中任何有经验的安保人员知道有人对我们感兴趣但以前没有参加过，请随时向他们提供线索。毕竟，一个令人敬畏的夜晚只差一个电子邮件名单的注册。初步议程 下午5:30 晚会将以三明治和饮料开始。我们的赞助商（明星共和国）说了几句精心挑选的话。谢谢你的赞助!18:00 OWASP Gothenburg - Community update + This is OWASP Gothenburg 18:10 Ulf and Erik - OWASP top ten 2013 + Demo 19:10 Break 19:20 Jonas - Polyglot 20:00 Beer, snacks and live chat about security Approx 21:00 Event ends Abstract Ulf and Erik We present OWASP top ten list for 2013.前十名名单包含最严重的应用安全风险。在列表的顶部，我们发现SQL注入。众所周知，但仍在继续，因为成功的攻击可能会产生灾难性的后果。在名单的上半部分，我们还发现了破碎的认证和</w:t>
      </w:r>
    </w:p>
    <w:p>
      <w:r>
        <w:rPr>
          <w:b/>
          <w:color w:val="FF0000"/>
        </w:rPr>
        <w:t xml:space="preserve">id 402</w:t>
      </w:r>
    </w:p>
    <w:p>
      <w:r>
        <w:rPr>
          <w:b w:val="0"/>
        </w:rPr>
        <w:t xml:space="preserve">U是指户外。这些天我们已经到了崩溃的地步。这是女儿在准备参加魔法森林的比赛!多么有趣啊，给家里的小家伙准备了滑雪板。但他的尖叫声最多，你是怎么做到的？:-) vv：不要放弃，继续前进，展示它的乐趣。蒂尔德绝对是个疯子!</w:t>
      </w:r>
    </w:p>
    <w:p>
      <w:r>
        <w:rPr>
          <w:b/>
          <w:color w:val="FF0000"/>
        </w:rPr>
        <w:t xml:space="preserve">id 403</w:t>
      </w:r>
    </w:p>
    <w:p>
      <w:r>
        <w:rPr>
          <w:b w:val="0"/>
        </w:rPr>
        <w:t xml:space="preserve">任何经常在协会固定浴场游泳的妇女或男子都可以被选为协会成员。选举是在协会两名成员提出书面申请或建议后，由董事会决定。申请表可向卡纳安的桑拿浴室服务员索取。除了为协会的继续存在做出贡献外（这是桑拿房继续向公众开放的前提条件），作为会员的你还有机会购买一张卡，让你免费多洗两次澡。你还可以参加协会的各种活动，如传统的海鲜聚会和圣诞聚会。该协会目前有大约40名成员。北极熊协会是一个以 "桑拿浴是最好的洗浴 "为宗旨的同志式协会。本协会本着这种精神开展工作，同时也为其成员组织活动，使其享受和得到教育。会员必须支付年度会费，其数额在本日历年内由协会召开的普通年度会议上确定。当你成为/成为北极熊协会的会员时，协会需要处理一些关于你的信息。这包括姓名、地址、电话和电子邮件。在会员登记册中，我们存储的信息是为了管理会员费和能够发送有关协会的信息。当你离开协会时，你将从会员登记册中删除。</w:t>
      </w:r>
    </w:p>
    <w:p>
      <w:r>
        <w:rPr>
          <w:b/>
          <w:color w:val="FF0000"/>
        </w:rPr>
        <w:t xml:space="preserve">id 404</w:t>
      </w:r>
    </w:p>
    <w:p>
      <w:r>
        <w:rPr>
          <w:b w:val="0"/>
        </w:rPr>
        <w:t xml:space="preserve">他于1959年毕业于内华达大学里诺分校。然后他学习法律，并于1963年毕业于加州大学黑斯廷斯法学院。然后他在内华达州从事法律工作。布莱恩再次在内华达州从事法律工作。外部链接[编辑] 雇主网站上的介绍 内华达州的美国参议院成员</w:t>
      </w:r>
    </w:p>
    <w:p>
      <w:r>
        <w:rPr>
          <w:b/>
          <w:color w:val="FF0000"/>
        </w:rPr>
        <w:t xml:space="preserve">id 405</w:t>
      </w:r>
    </w:p>
    <w:p>
      <w:r>
        <w:rPr>
          <w:b w:val="0"/>
        </w:rPr>
        <w:t xml:space="preserve">今天我们和伊娃、安-索菲、罗莎和米娅一起在砾石坑里练习。Ann-sophie很好地安排了这次训练，她是我们今天的 "老师"......=）我从一开始就注意到，Ciwi并不像我们平时训练时那样。也许也不太顺利......但她还是尝试了......或者说，几乎是尝试了......她的天气应用程序完全是狗屎。我猜她不认为地上有一些树枝有什么大不了的，哈哈。这一切的总和是，我们认为我的小公主要进入她的第一次运行......有点快的部分是粗略的，但其他的我们完全忽略了......然后是竞价......嗯哼。你可以说，当你听到 "前进 "这个词时，她就开始明白该怎么做了。 安-索菲是接收者，一切都很顺利。我为小西维感到骄傲，因为她一直都很好。"我正要开始走，我想Ciwi会跟着我，因为她站起来了（通常不会发生这种情况......但是......），但是没有。她直接走到Ann-sophie身边，坐在她旁边......起初我们什么都不明白，但是后来一盏灯亮了起来。她说 "司机在MARCH前面"，明天又要训练了......星期四也是......然后星期六是搜索时间......但我们要看我和Ciwi训练的程度......我可能会强迫Nino和我一起工作，哈哈。尼诺在家里找到了一个新的喜欢的地方。之前它一直在马蒂亚斯身边，无论他坐在哪里/躺在哪里......但现在它在我们的壁炉前。马蒂亚斯昨天把它点着了，之后我几乎不得不把尼诺拖出去散步，它只想躺在前面和我yyysa =）我不久前从Ulrika和Digger那里收到这个邮件。一位丈夫为他的妻子煎鸡蛋做早餐。突然间，妻子冲进厨房。- 小心点，她说，小心点!多放点人造黄油!你一次炸的太多了。太多了!把它们翻过来!现在就把他们翻过来！你需要更多的人造黄油。哦，我的天啊!你打算在哪里装更多的玛格丽特？他们会被卡住的!小心点...小心!我说的是小心翼翼!你做饭的时候从来不听我的!绝不！把它们翻过来!现在赶快行动你疯了吗？你疯了吗？不要忘记给它们加盐。你知道你总是忘记给它们加盐。使用盐。使用盐水!盐！！！"。丈夫凝视着她。- 你到底是怎么了？你认为我不知道如何煎几个鸡蛋？妻子平静地回答："我只是想让你看看开车的感觉。| 所以你想休息一天？一年有365天，但你不是每天都在工作。那就剩下261天了。你每天有16个小时的休息时间，所以总共是170天。那就剩下91天你可以工作。每天都有1小时的午餐，总共是48天。现在只剩下43天了。你不需要在一年中工作6个红日。那就只剩下一天了，你明白你不能把它脱下来。今天我们要出去进行一些搜索训练，会很有趣。我希望Ciwi还记得这一切，哈哈。是的，我想她记得，她认为这很有趣，在我们上路之前，她就已经尖叫着要她了。你知道昨天小沼泽蟾蜍做了什么吗？</w:t>
      </w:r>
    </w:p>
    <w:p>
      <w:r>
        <w:rPr>
          <w:b/>
          <w:color w:val="FF0000"/>
        </w:rPr>
        <w:t xml:space="preserve">id 406</w:t>
      </w:r>
    </w:p>
    <w:p>
      <w:r>
        <w:rPr>
          <w:b w:val="0"/>
        </w:rPr>
        <w:t xml:space="preserve">"手术很成功--病人死了。"我们都听过这个粗俗的笑话。不幸的是，这就是不久前的现实。但那是在科学家发现好细菌在保护肠道方面的作用，从而使病人免于败血症和器官衰竭之前。好的肠道细菌简直可以拯救生命!近30年前，隆德的一些外科医生问自己，为什么这么多病人在被认为是成功的手术后死亡。令外科医生困惑的是，那些死于急性败血症引起的器官衰竭的病人被注射了大量的抗生素，这应该是足够了。最终，医生们在这些死亡中发现了一个共同点。似乎肠子没有得到足够的营养，分析表明病人在手术前后都有局部营养不足的问题。加强肠道研究人员还发现，被削弱的肠壁会将炎症分子和有害细菌漏入体内。这让隆德的外科医生、营养学家和微生物学家团队开始思考如何在手术前加强病人的肠道。解决办法既简单又合理：通过添加好的细菌，即益生菌，肠道将能够在手术等困难条件下发挥作用。但现在，下一个问题来了。有数以千计的肠道细菌 - 那么使用哪种菌种呢？那么什么对生病的病人最有效呢？令人激动的工作开始了，从病人和健康人身上采集肠道样本。临床试验最终表明，到目前为止，植物乳杆菌299v是最好的菌种。隆德外科医生的发现最终导致了在手术前后添加有益细菌的开创性想法。进入手术室的病人被给予益生菌，在那一天之后，更多的病人在手术中幸存下来。该实验是成功的，并拯救了生命。独特的乳酸菌 这一发现导致了益生菌的诞生，它是益生菌行业的先驱者之一。他们的研究最终导致了益生菌产品Probi Mage的诞生。我们肠道系统中的细菌比身体中的细胞还要多。今天，大多数人都知道，乳酸菌对我们的健康极为重要。但是，就在最近的20世纪90年代初，人们还不知道肠道中缺乏良好的细菌实际上会在困难的条件下导致死亡，例如在手术期间。今天，几乎30年后，已经对这种特殊的细菌菌株进行了约50项研究，它具有独特的促进健康的特性。LP299V是一种强壮的细菌，能在胃的酸性环境中存活下来，并有能力在小肠和大肠中持续生存。一旦进入肠道，它有助于形成有利于增加整个细菌菌群多样性的环境。肠道能够愈合并恢复其正常功能，从而加强我们的免疫系统并保持健康。Niklas Larsson是一名化学家，他和他的同事Titti Niskanen一起负责瑞典Probi Mage公司的研究。他解释说："想象一下一个所有物种都共生的雨林。如果共生关系受到干扰，例如，如果不太理想的细菌占了上风，就会导致多样性的减少，这反过来又会导致健康不良。LP299V的特殊性在于它能与肠道中的受体结合。不是所有的乳酸菌都能做到这一点。LP299V与所谓的甘露糖受体结合。许多潜在的讨厌的细菌，如大肠杆菌，也与甘露糖结合--但LP299V有能力阻止讨厌的细菌在肠道中立足。- 因此，致病细菌被排挤出去，发现更难繁殖。M</w:t>
      </w:r>
    </w:p>
    <w:p>
      <w:r>
        <w:rPr>
          <w:b/>
          <w:color w:val="FF0000"/>
        </w:rPr>
        <w:t xml:space="preserve">id 407</w:t>
      </w:r>
    </w:p>
    <w:p>
      <w:r>
        <w:rPr>
          <w:b w:val="0"/>
        </w:rPr>
        <w:t xml:space="preserve">Sveriges Ridgymnasium - - 在SRG，有通往高等教育--或工作的途径。来参加我们的试训日活动吧!独自一人，与朋友或父母一起来。在此注册您的兴趣 &gt;&gt; SRG的负责人 - Stefan Allert,Varberg, Ingela Robertsson, Sigtuna, Karin Hero, Svedala, Marie Tell, Kungsbacka 和 Kia Olsson.Flyinge。- 带上你自己的马，或者和其他学生一起借用SRG训练有素的学校马匹。听说过SRG精神吗？我们互相照顾!你为什么要选择瑞典瑞丁中学？跟随幻灯片，你会得到答案。 &gt;&gt;让你的爱好成为你的未来!将你的教育和你对马的兴趣结合起来，拥有一个有趣的高中经历。 在这里注册你的兴趣&gt;&gt; - 每周2-3次与训练有素的老师一起按计划骑马，这些老师本身也是活跃在这项运动中。点击这里&gt;&gt; - 有机会获得基本的大学学分或各种与马有关的课程的特殊大学学分。- 合格的教师，有很强的责任心。许多学校的科目被整合到各个学科中。获得由学校护士、辅导员、特殊教育教师和校医组成的学生健康团队的帮助。- SRG的学校所处的设施拥有他们所需要的一切；马厩、骑马场、户外运动场、教室和公共区域。在所有的SRG学校，你都可以带自己的马。拳击是免费的。观看我们的视频 &gt;&gt; 精英骑手？去参加国家体育培训--每年每个地方有六个名额。Höglanda是SRG自己拥有的设施。我们对骑楼大厅感到特别自豪。在SRG，你可以带你自己的马。但我们也有优良的马匹。斯韦达拉的博克伯格--瑞典最好的室内设施？由我们在斯韦达拉的博克伯格的学生表演。照片：阿曼达-莫林 - 在SRG，有通往大学--或工作的道路。瑞典骑楼中学已经有10年的历史。在我们这里，你可以以高中毕业后在该行业工作为目标。但在SRG，也有几条通向高等教育的道路!欢迎参加试训日活动!注册你的兴趣，你也会定期收到关于学校的信息&gt;&gt;如何在2016年找到学校&gt;&gt;现在就注册你的兴趣!如果你注册了你的兴趣，你会不断收到你感兴趣的学校的信息。你也可以报名参加试训日。Höglanda农场，建于2011年，位于马匹景观的中间。马厩可容纳60匹马，并有一个宽敞通风的骑马场。此外，还有可容纳30名学生的学生宿舍。据说这个地区是瑞典马匹最密集的地方；在我们周围有很多马场......。Bökebergs竞技场拥有欧洲最好的室内设施之一。该地区在许多方面都以马文化为特征。在风景优美的环境中，你会发现许多好的俱乐部、商业马厩、育种设施和骑马路径。阅读更多 ...瓦尔贝里的学校位于Kvarnagårdens Ridcenter。该设施是现代化的，有两个新马厩，我们有66个马厩。这里也是瓦尔堡骑术俱乐部和骑术学校的所在地。房舍内配备了完善的休息间。新的教学楼于2014年启用。阅读更多 ...弗林格是瑞典三个国家马术中心之一，自1661年以来一直是瑞典的马术中心。 自12世纪以来，在弗林格今天所在的地方就开始了养马活动。除了中学之外，还有一些职业课程和河马大学课程。哈格比霍尔姆位于西格图纳以北五公里处的梅拉伦湖畔。农场有四个马厩，一个马术学校，一个照明的骑马场和一个赛马场。在许多方面，这是一个奇妙的环境。在这里，自然、文化、创意和马术运动混合在一起。我们的目标是让学校成为一个吸引人的地方。你的朋友也喜欢马吗？如果是这样，请确保他们了解斯维里格斯体育学院和我们的教育。</w:t>
      </w:r>
    </w:p>
    <w:p>
      <w:r>
        <w:rPr>
          <w:b/>
          <w:color w:val="FF0000"/>
        </w:rPr>
        <w:t xml:space="preserve">id 408</w:t>
      </w:r>
    </w:p>
    <w:p>
      <w:r>
        <w:rPr>
          <w:b w:val="0"/>
        </w:rPr>
        <w:t xml:space="preserve">平行贸易是指在欧洲经济区（欧洲经济区=欧盟+挪威、冰岛和列支敦士登）内的不同国家以不同价格销售同一药品的现象。有两种形式的平行贸易：平行进口和平行分销。制药公司A可以在瑞典以比另一个欧盟国家（如希腊）更高的价格出售同样的药品。然后，制药公司B可以在希腊购买一批这种药品并进口到瑞典。用瑞典的包装重新包装后，B公司可以用比A公司在瑞典提供的价格更低的价格出售产品。A公司的销售被称为直接进口，而B公司销售所谓的平行进口药品。因此，平行进口的药品与直接进口的药品具有相同的制造商。然而，平行进口药品可能以不同类型的包装出售。在某些情况下，所使用的添加剂可能存在差异，例如着色剂。直接进口和平行进口的药品都必须在销售前得到MPA的批准。平行进口的医药产品既不比直接进口的医药产品好，也不比直接进口的医药产品差，而是在医学上是等同的。注射用液体，预充式注射器中的溶液75微克/0.3毫升（该溶液为透明、无色至微黄色）尽管它们是相同的药品，但在某些情况下，平行进口和直接进口的药品之间可能存在差异，例如在着色剂或内包装上的文字方面。所有授权的医药产品都有一个授权号，称为MT号。平行进口的医药产品在每个出口国获得一个MT编号。这个印在包装上的号码可以识别外观、内容、任何差异和出口国。法斯文本是产品特性概要（SPC）的信息汇编，SPC是政府批准的文件，所有医药产品的销售都基于此。法斯文本的布局略有不同，更适应于快速向处方者展示最重要的信息。与SPC不同，Fass文本也只有一个模板，因此，所有文本的布局总是相同的（但是，如果某一部分的信息缺失，Fass文本中的相应标题会被省略）。SPC中一些被认为与处方无关的部分可能在Fass文本中被省略，但总体而言，SPC中的大部分信息都包含在Fass文本中。此外，Fass文本还补充了例如怀孕和哺乳期的分类，对于许多制剂，还包含了关于环境影响的文本。所有文本均以产品特性概要的批准日期结束。MIRCERA®注射液，预充式注射器溶液，100微克/0.3毫升，120微克/0.3毫升，150微克/0.3毫升，200微克/0.3毫升，250微克/0.3毫升，30微克/0.3毫升，360微克/0.3毫升。6毫升、40微克/0.3毫升、50微克/0.3毫升、60微克/0.3毫升和75微克/0.3毫升 治疗成年患者与慢性肾脏病有关的症状性贫血（见药效学）。MIRCERA的治疗应在有肾功能损害患者治疗经验的医生的指导下开始。贫血症状和后遗症可能随年龄、性别和整体疾病负担而变化。医生对个别病人的临床状况和身体状况的评估是必要的。MIRCERA应在皮下或静脉注射，以增加血红蛋白至不超过12g/dl（7.45mmol/l）的水平。对于不接受血液透析的病人，首选皮下使用，以避免穿刺周围静脉。因为血红蛋白浓度在病人个体中可能有所不同，对病人的单次血红蛋白测量可能会观察到高于或低于期望的浓度。血红蛋白的可变性</w:t>
      </w:r>
    </w:p>
    <w:p>
      <w:r>
        <w:rPr>
          <w:b/>
          <w:color w:val="FF0000"/>
        </w:rPr>
        <w:t xml:space="preserve">id 409</w:t>
      </w:r>
    </w:p>
    <w:p>
      <w:r>
        <w:rPr>
          <w:b w:val="0"/>
        </w:rPr>
        <w:t xml:space="preserve">Gumaeliusskolan是一所7-9年级的学校，位于厄勒布鲁西部的中心位置。自1983年以来，学校一直在与工作单位合作。现在有7个工作单位。约有530名学生在18个班级。所有学生都选择了一个配置文件。在学校里，有舞蹈、冰球、足球、骑马、英语、形象与形式、发现、数学和学科沉浸式的简介。自2007/08年初以来，该校一直作为企业内部管理的学校运行。提前结束学业!这个春季学期有点特别，因为我们面临着整个行动的大搬迁。因此，我们决定将夏季学年的结束时间提前到6月3日星期五，并将学习日从5月24日移到6月7日，这样学生们就不会失去一个正常的学习日，而我们作为工作人员也有更多时间在暑假前收拾所有的材料。作为奖励，学生们多了几天不受干扰的暑假!学校交通程序!如果您的孩子/学生需要特殊饮食，请与学校护士联系。如果您的孩子/学生要到新学校上学，最好直接与学校食堂联系，以便从第一天起就能提供特殊饮食。然后与学校护士联系。如果生病，请在电子学校报告或致电019-21 22 46申请休假 Gumaeliusskolan | Box 315 10 | 701 35 Örebro | 访问地址: Karlslundsgatan 32-40电子邮件: gumaeliusskolan@orebro.se | 电话: 019 - 21 22 40 | 传真: 019 - 21 44 33 | 地图</w:t>
      </w:r>
    </w:p>
    <w:p>
      <w:r>
        <w:rPr>
          <w:b/>
          <w:color w:val="FF0000"/>
        </w:rPr>
        <w:t xml:space="preserve">id 410</w:t>
      </w:r>
    </w:p>
    <w:p>
      <w:r>
        <w:rPr>
          <w:b w:val="0"/>
        </w:rPr>
        <w:t xml:space="preserve">并不是说皱巴巴的肉比其他东西更糟糕。但仍然如此。粘合肉是为了给人以非其本身的印象，如菲力特。这很有趣，也很诡异。不管你是否在价格标签上写上一个难以理解的代号来解释这一切。</w:t>
      </w:r>
    </w:p>
    <w:p>
      <w:r>
        <w:rPr>
          <w:b/>
          <w:color w:val="FF0000"/>
        </w:rPr>
        <w:t xml:space="preserve">id 411</w:t>
      </w:r>
    </w:p>
    <w:p>
      <w:r>
        <w:rPr>
          <w:b w:val="0"/>
        </w:rPr>
        <w:t xml:space="preserve">本周末的报价 我们现在已经进入4月份，几乎是时候开始耕种花园和修饰天井和阳台了。本周末，即4月2日至3日，我们对锌盆进行了20%的折扣。有两种尺寸可供选择。热烈欢迎大家来参观本店。玛丽亚 今天我们收到了Ceannis新送来的包。白色皮革和帆布的大翻盖包。价格 2 998 krVintage Postman Bag现在又有货了。价格2 498 kr.这么多的人都在抽奖，真是有趣！祝你晚上愉快！玛丽亚 现在，春天的纺织品已经到了店里。水洗100%亚麻布的台布、桌布和织物。一双Primeboots的抽奖活动将持续到4月14日，所以你仍然有机会成为新的主人，祝你好运！Maria 现在是我们在博客上第一次抽奖的时间，我们将抽出一双漂亮的靴子，你有机会赢得一双Primboots Engineer Mid -16 Zip Old Crazy Antracite。价值2 990 kr.有36-41号尺寸。要参加比赛，1张票--在下面留言2张票--留言+从你的博客或网站链接到这个比赛（在留言中说明你的博客）3张票--留言+链接到这个比赛+从你的博客或网站链接到我们的网络商店。(比赛将持续到4月14日，抽奖将在4月15日进行，获奖者将在博客上公布。祝你好运！玛丽亚 在斯德哥尔摩度过了非常有意义的两天之后，我现在已经回到了家里。有很多好的讲座，作为总结，我们可以听一个非常可爱的女孩Elizabeth Gummesson，她写了一本书《足够好》。她令人难以置信地鼓舞人心，有很多好话要讲。祝你有美好的一天！拥抱Maria 包装正在进行中 现在我正在为明天的旅行收拾行李。如果有什么我不喜欢的，那就是包装。我和Vretgränd的同事要去斯德哥尔摩参加一个为期两天的会议。这是一年一度的正畸助理会议，来自瑞典各地的正畸医生在这里聚会，并获得该领域的最新信息。有许多好的讲座，美味的食物和饮料，以及不错的娱乐活动。星期五回来！拥抱玛丽亚 在商店里，我们现在有一些非常可爱的羊皮和羊皮枕头。我把我的放在我们的躺椅上，看起来真的很诱人。现在将在沙发上放松，看《Halv åtta chez mig》和《Bygglov》。你也有一个美好的夜晚！拥抱玛丽亚 可爱的星期天 多么美妙的春天啊！！今天我们开始了一天，在春天的阳光下，在鸟鸣声中，我们进行了长时间的可爱的散步，太棒了！！然后我们让商店开门，坐在阳光下喝咖啡，现在我们在等待客人的晚餐。所以我现在要去布置桌子了。这是大厅里的一些照片。来自法国的灯4590克朗。桌子上的骨灰盒598克朗，里面装的是干的新娘面纱。灯和骨灰盒都在店里。祝大家有一个非常美好的夜晚！拥抱玛丽亚 今天的衣服来自Biskopsgården 大家早上好，这个阳光明媚的可爱早晨。在昨天的降雪之后，我们很快就要出去铲雪。这是我最喜欢的镜子，一面法国新做的炉子镜子，上面有漂亮的装饰品。价格：4500瑞典克朗祝您愉快！玛丽亚是的，今天窗外又下雪了。看到你的家有很多五颜六色的颜色，这有点不寻常。然后玛蒂尔达和我要去拍摄一些新闻和珠宝，我将尝试把它们放在网店下。</w:t>
      </w:r>
    </w:p>
    <w:p>
      <w:r>
        <w:rPr>
          <w:b/>
          <w:color w:val="FF0000"/>
        </w:rPr>
        <w:t xml:space="preserve">id 412</w:t>
      </w:r>
    </w:p>
    <w:p>
      <w:r>
        <w:rPr>
          <w:b w:val="0"/>
        </w:rPr>
        <w:t xml:space="preserve">JA kompetens - 培训与招聘 公司的具体培训 JA kompetens是一家培训公司，主要提供建筑、房地产、工业、运输和施工培训。我们的培训主要是对现有职业角色或职责的补充课程。定制的培训课程是在公司现场举行的。开放课程 JA kompetens是一家灵活的公司，其目标是始终将客户的需求放在首位。我们的公开课程，如建筑课程，是在JA kompetens的场所举行，包括培训材料和茶点。我们的公开课程计划会定期更新，从我们广泛的课程中选取更多的课程。JA kompetens在预订后2周内提供培训，我们在以前的课程参与者中获得了4.0分的客户满意度。招聘 "非常好的培训师，他确保较弱的学生有时间进行更多的培训！"。"MR Sörmland</w:t>
      </w:r>
    </w:p>
    <w:p>
      <w:r>
        <w:rPr>
          <w:b/>
          <w:color w:val="FF0000"/>
        </w:rPr>
        <w:t xml:space="preserve">id 413</w:t>
      </w:r>
    </w:p>
    <w:p>
      <w:r>
        <w:rPr>
          <w:b w:val="0"/>
        </w:rPr>
        <w:t xml:space="preserve">乘坐皮划艇体验奇妙的群岛，为期五天。对于那些想要探索世界遗产、维京人遗迹和未受破坏的布莱金厄尔群岛的人来说，这个套餐是完美的。骑自行车或步行观看和体验世界文化遗产。感受大自然，体验群岛上的城市，寻找宝石。布莱金厄尔群岛拥有世界上最好的梭子鱼钓场!这是一个为期五天的独家钓鱼套餐，包括全席和摩托艇。乘坐皮划艇五天，体验神奇的群岛。对于那些想要探索世界遗产、维京人遗迹和未受破坏的布莱金吉群岛的人来说，这个套餐是完美的。骑自行车或步行观看和体验世界文化遗产。感受大自然，体验群岛上的城市，寻找宝石。布莱金格群岛拥有世界上最好的梭子鱼钓法!这是一个为期五天的独家垂钓套餐，全程食宿。包括导游的摩托艇。 体验套餐 骑车、划船、步行和钓鱼 在五天的时间里，将群岛上最好的东西结合起来。骑车、划船和钓鱼，三种不同的冒险活动集于一身。这是为那些想在波罗的海体验惊人的沉船潜水的人准备的套餐。潜水是在导游的带领下进行的。在天气好的时候，计划与海豹一起潜水。对于那些想把一个团队焊接起来的人来说，这是一个完美的套餐。体验军事领导力的最佳状态。第一天。抵达日 欢迎你在15:00后到Dragsö。在小木屋里就像在自己家一样。当天晚些时候，将对您的住宿安排进行介绍。最后在哈夫斯维肯餐厅享用晚餐。在德拉格索过夜。第2天 划船 世界遗产日 在联合国教科文组织的世界遗产地划船，从水中看卡尔斯克鲁纳市。完成后在一个荒岛上过夜。第3天 群岛划船日 行程继续向西，向博肯奈斯前进。一路上，您可以感受到霍尔塔哈马尔的维京风情和布莱金厄尔生物圈保护区的迷人环境。在朗尼比（Ronneby）Havscamping过夜。第4天：在外群岛划船 旅程继续向西南，向外群岛前进。有机会在小岛和小礁石之间看到海豹。一天的行程在瓦罗结束，在那里过夜。第五天 划船和出发 在卡尔斯克鲁纳（Karlskrona）地区划船，一旦到了德拉格索（Dragsö），就有机会在出发前吃点心和午餐。第一天。抵达日 15:00后，欢迎来到Dragsö。在小屋里有家的感觉。这一天在餐厅的晚餐中结束。第2天 骑自行车 阿斯波的自行车之旅以参观海洋博物馆结束。第三天。徒步旅行 从德拉格索(Dragsö)到奈特拉比(Nättraby)乘坐阿克塞尔(Axel)号船，在斯卡尔瓦(Skärva)周围的风景区进行一次愉快的徒步旅行。然后徒步向卡尔斯克鲁纳市进发，穿过一个葡萄园、一个军事区和我们美丽的韦莫公园。最后在德拉格索的Restaurang Havsviken餐厅享用晚餐。第4天 骑车加徒步 旅行时间较长，从德拉格索（Dragsö）骑车到约尔塔哈马（Hjortahammar）。在希约尔塔哈马尔（Hjortahammar），你会发现维京时代的古老遗迹，在这里你可以在海边的山毛榉林中享受奇妙的徒步旅行。第五天。徒步旅行和出发日 离德拉格索仅一箭之遥的是世界上出镜率最高的别墅区--布兰达霍姆。漫步在拥有郁郁葱葱的花园的田园小屋之间。从别墅退房的时间不晚于12:00。最后在哈夫斯维肯餐厅享用午餐。皇家钓鱼套餐 第一天。抵达日 欢迎你在15:00后到Dragsö。在小屋里有家的感觉!当天晚些时候或根据你的意愿，我们将对船进行培训和介绍，并给出捕鱼技巧。最后在餐厅享用晚餐。第2天 垂钓 全天垂钓梭子鱼，有或没有向导。第3天 垂钓 全天垂钓梭鱼，可带或不带导游。第4天 垂钓 全天垂钓梭子鱼，可带或不带向导。第5天 启程日 你将拥有船和船舱，直到12:00。最后在餐厅享用午餐。骑自行车、划船、步行和钓鱼 第一天。抵达当天的规划 欢迎来到Dragsö</w:t>
      </w:r>
    </w:p>
    <w:p>
      <w:r>
        <w:rPr>
          <w:b/>
          <w:color w:val="FF0000"/>
        </w:rPr>
        <w:t xml:space="preserve">id 414</w:t>
      </w:r>
    </w:p>
    <w:p>
      <w:r>
        <w:rPr>
          <w:b w:val="0"/>
        </w:rPr>
        <w:t xml:space="preserve">太巴列的贾斯图斯 太巴列的贾斯图斯，活跃在公元80年左右的犹太作家和历史学家。他最出名的是弗拉维乌斯-约瑟夫，他写的《自传》是针对贾斯图的论战。[1] 贾斯图（他在希伯来语中可能被称为撒督）来自提比哩亚，这个城市由希律-安提帕在20年左右建立，以皇帝提比哩亚命名。他和他的亲罗马家庭并不属于叛军。贾斯图斯与四君主阿格里帕二世保持着密切的联系。当约瑟夫在66年来到加利利，领导对罗马人的叛乱时，他们之间存在着巨大的不和谐。细节并不清楚，因为只有约瑟夫的事件版本留存下来。贾斯图斯在80年左右写了一本关于犹太人起义的书，但直到100年阿格里帕二世去世时才出版。他的作品已经失传，但在8世纪仍可阅读。君士坦丁堡的Fotios告诉我们，Justus甚至没有提到基督的到来，没有提到他的生活事件，也没有提到他的神迹。 [2][3][4] 脚注[编辑] - ^ William Whiston（译者）。"弗拉维乌斯-约瑟夫的生活"，第1章。65". http://pace.cns.yorku.ca/York/york/showText?book=1&amp;chapter=1&amp;textChunk=whistonSection&amp;chunkId=65&amp;text=vita&amp;version=whiston&amp;layout=split. - ^ 摩西一世。芬利（1964）。Josephus : The Jewish War and other selections from Flavius Josephus - ^ William Whiston."脚注24"。http://www.ccel.org/j/josephus/works/autobiog.htm#EndNote_Auto.24b。 - ^ "Justus的风格非常简明，他省略了大量最重要的内容。由于他属于犹太人的共同错误，他甚至没有提到基督的到来，他的生活事件，或他所行的神迹"。(Fotios, Bibliotheke, 33)。</w:t>
      </w:r>
    </w:p>
    <w:p>
      <w:r>
        <w:rPr>
          <w:b/>
          <w:color w:val="FF0000"/>
        </w:rPr>
        <w:t xml:space="preserve">id 415</w:t>
      </w:r>
    </w:p>
    <w:p>
      <w:r>
        <w:rPr>
          <w:b w:val="0"/>
        </w:rPr>
        <w:t xml:space="preserve">我发现还有很多东西要看、要听、要学、要得到。昨天我找到了PedagogVärmland。他们在那里发布了一个关于创建epub书籍的视频，这些书籍可以在图书阅读器、手机和平板电脑上阅读。韦姆兰省教育厅的奥拉-亨宁森(Ola Henningsson)就如何做到这一点发表了演讲。在讲座中间，我们还将听取关于免费在线服务Myebookmaker的介绍。Årstaskolan有一个很好的网站，他们把学生们的自写书张贴出来，让任何想看的人都可以看。它被称为bibblis.se。Ola Henningsson在他的讲座中介绍了如何做到这一点。你如何腾出时间？我在去上班的路上用手机听了讲座。工作顺利。如果你想了解更多这方面的信息，你可以在这里找到该视频。任何人都可以创建电子书 而你没有错过这个页面，对吗？不，我已经错过了。这是关于抬起你的目光的事情，或者我应该说在你的环境中环顾四周......这是关于你的链接的东西。这个链接对我有用: http://www.pedagogstockholm.se/it-i-undervisningen/e-bocker-sa-funkar-det/ Oops!我似乎是在登录的时候取了链接。一个小的太多了。</w:t>
      </w:r>
    </w:p>
    <w:p>
      <w:r>
        <w:rPr>
          <w:b/>
          <w:color w:val="FF0000"/>
        </w:rPr>
        <w:t xml:space="preserve">id 416</w:t>
      </w:r>
    </w:p>
    <w:p>
      <w:r>
        <w:rPr>
          <w:b w:val="0"/>
        </w:rPr>
        <w:t xml:space="preserve">阿玛-达科，1956年出生于塔马莱，是加纳作家。达科出生在加纳北部的塔马莱，后来搬到了阿散蒂地区。她在库马西大学学习，并于1980年毕业。 1981年，她移居德国，[1]在1980年代的大部分时间里，她住在希尔德斯海姆。[2]她现在居住在加纳首都阿克拉。她的处女作《地平线以外》（Verkaufte Traum）于1991年出版，讲述了一位在德国的非洲妇女被迫卖淫的故事。这部小说在著名的海尼曼非洲作家系列中出版，许多重要的非洲作家在该系列中首次以英语发表作品。达科现在被认为是该国小圈子里的知名作家之一。[2] 达科的小说是侦探故事，主角是中产阶级妇女卡布里亚。卡比拉参与社会活动，具有批判性，并有大量的温暖幽默，书中还设有一个广播站。[2] 她的几本书都是围绕妇女在社会中的作用。</w:t>
      </w:r>
    </w:p>
    <w:p>
      <w:r>
        <w:rPr>
          <w:b/>
          <w:color w:val="FF0000"/>
        </w:rPr>
        <w:t xml:space="preserve">id 417</w:t>
      </w:r>
    </w:p>
    <w:p>
      <w:r>
        <w:rPr>
          <w:b w:val="0"/>
        </w:rPr>
        <w:t xml:space="preserve">Tomáš Kaberle，生于1978年3月2日，是一名捷克职业冰球后卫，在NHL工作多年后，现在在捷克Extraliga的HC Kladno队效力。[1] Kaberle被认为是联盟的顶级后卫之一，总共有四次入选NHL全明星赛；2001-02、2006-07、2007-08和2008-09。他在得分方面最好的赛季是2005-06赛季，当时他在82场比赛中录得9个进球和58次助攻，总共得到67分，这使他在联盟中的防守队员中排名第五。2010-11年，他与波士顿布鲁斯队一起赢得了斯坦利杯。[2] 2013年6月27日，蒙特利尔加拿大人队选择以300万美元的代价买断卡伯乐的合同，这将在未来两年内支付。[3] 截至2013年9月，卡伯乐在捷克联赛球队HC Kladno效力。托马什是冰球运动员的弟弟</w:t>
      </w:r>
    </w:p>
    <w:p>
      <w:r>
        <w:rPr>
          <w:b/>
          <w:color w:val="FF0000"/>
        </w:rPr>
        <w:t xml:space="preserve">id 418</w:t>
      </w:r>
    </w:p>
    <w:p>
      <w:r>
        <w:rPr>
          <w:b w:val="0"/>
        </w:rPr>
        <w:t xml:space="preserve">和最高质量 - 140年的知识和传统和最高质量 - 140年的知识和传统 1878年是托马斯-爱迪生发明灯泡的一年。曼联成立了。瑞典发明家Helge Palmcrantz设计了第一台割草机。Gustaf de Laval发明了分离器。1878年也是Björk &amp; Magnusson开始运营的一年。在此后的140年里，发生了很多变化。但不是一切。多年来，我们已经了解到，质量和良好的品味永远不会过时。一个完整的系列，总是最高质量的。我们的原材料来自世界上所有的海洋，通过从不同的国家进口。你可以选择从整条鱼、去内脏和切片的鱼到海鲜、熏鱼、咸菜和各种朗姆酒。我们还提供一系列精心挑选的肉类、家禽，并专门从事我们喜欢称之为 "盘子中心 "的工作。当然，我们会安排你需要的所有切割细节。我们不是为了满足你而满足。我们希望您的客户也能满意。对我们来说，至关重要的是，你能以合适的价格使用一流的原材料--而且你的客户感到满意，觉得物有所值。我们的销售人员对产品和价格了如指掌，但也乐于接受问题和意见。我们的司机也是如此，他们是我们在外地的大使。因为我们总是使用自己的司机和自己的汽车--每天分发所有产品。这确保了高交付精度和不间断的冷链。凭借140年的经验，我们知道顶级质量需要严格和持续的控制。这就是为什么我们现在也获得了ISO 22000、ASC和MSC的认证。我们认为参与支持那些我们可以有所作为的项目、协会和组织是很重要的。这就是为什么我们支持儿童癌症基金会、赫尔辛堡篮球队、FCH、HIF和Rögle等机构。阿伯丁黑带鱼冷冻 我们遇到了一批。留下订单给。卖家042-385555 邮件 order@bjork-magnusson.se 送货时间为15/1 您可以随时通过042-38 55 55 或 order@bjork-magnusson.se 或 order@bjork-magnusson.se 联系我们 电话：042-38 55 55 info@bjork-magnusson.se lotta@bjork-magnusson.se 星期五：8.00-15.00 午餐。12,15-12,45（周一会议12,45-13,15） 电话回复：17,00-08,00 周五15,00起 可在办公时间后留下订单： 邮件：order@bjork-magnusson.se 电话回复：042-38 55 55 请记住，订单必须在23,00前收到，以便第二天早上收取列弗。在紧急情况下，请在联系人下查看。手机：070-818 79 24 carina@bjork-magnusson.se Gabriel Frick 电话：042-38 55 54 手机：070-560 29 03 gabriel@bjork-magnusson.se 电话：042-38 55 51 手机：070-620 51 59 anna@bjork-magnusson.se Tel: 042-38 55 58 mikael@bjork-magnusson.se anders@bjork-magnusson.se</w:t>
      </w:r>
    </w:p>
    <w:p>
      <w:r>
        <w:rPr>
          <w:b/>
          <w:color w:val="FF0000"/>
        </w:rPr>
        <w:t xml:space="preserve">id 419</w:t>
      </w:r>
    </w:p>
    <w:p>
      <w:r>
        <w:rPr>
          <w:b w:val="0"/>
        </w:rPr>
        <w:t xml:space="preserve">对0708711153的2个评论，显示1到2个谁打电话给未知的人</w:t>
      </w:r>
    </w:p>
    <w:p>
      <w:r>
        <w:rPr>
          <w:b/>
          <w:color w:val="FF0000"/>
        </w:rPr>
        <w:t xml:space="preserve">id 420</w:t>
      </w:r>
    </w:p>
    <w:p>
      <w:r>
        <w:rPr>
          <w:b w:val="0"/>
        </w:rPr>
        <w:t xml:space="preserve">情人节在酒店的交际照片!非常感谢所有在周六与我们一起在酒店庆祝情人节的漂亮和英俊的客人们！他们都是我们的朋友。我们有150位朋友和朋友的朋友，其中90%以上是单身，一半是女士/先生，他们一起享受了一顿愉快的晚餐。坐谈会后，又有300多名朋友加入了我们的行列。从晚上6点30分开始，直到凌晨2点关门，都有神奇的伟大的气氛!非常感谢我的好朋友Ishtar, Anna, Ellen, Micke, Björn &amp; Christoffer，他们也加入了我们并邀请了他们的朋友。非常感谢酒店提供的真正好的食物和服务非常感谢Absolut Vodka的赞助，他们提供了美味的欢迎饮品。如果你想要绝对伏特加的邀请函，请到http://news.absolut.com/seMingelbilderna，从上周六开始，Armand Dommer拍摄的邀请函将于今晚上传到scenbloggen.se。你已经可以在下面找到一个选择。玩得开心!设计你的博客--从Nouw上许多现成的模板中选择，或者制作你自己的模板；"点到为止"--点击这里!上周的工作异常紧张。我满一岁了，借着这个机会，最大限度地发挥了乐趣。周三=尝试了Un Poco的新菜单。周四=面部护理、SPA和在Hasseludden的晚餐。周五=在Ambassadeur的Out Of Office AW庆祝连续工作11天，然后在家里吃了女孩的晚餐。周六=在 "法国先生 "那里喝气泡酒和吃早午餐，然后晚上在我的住处喝女孩们的酒，在V区结束。很久没有过这样一个节日的周末了......但你每年只有一次机会变老。好事啊!在我的手机里有更多疯狂的有趣、漂亮和伟大的照片。很快就会发布一些更多的信息!现在最喜欢的早餐 好的，健康的，快速和简单的。每天都有大量的抗氧化剂，很好。百胜Ladugårdsgärdet，斯德哥尔摩 上周日我做了一件很久没有做的事情。也就是说，我在06.00起床。唯一能让我这么早起床的事情通常是飞往温暖的地方。这一次，我不得不开车到雪地和寒冷。更准确地说，是Romme alpine。我在15年前就开始玩单板滑雪，但最近几年在斜坡上的日子不多，由于前几年租了新设备，我的板子已经在地下室里放了很多年了。但事实证明，它仍然保持着。而头盔则是全新的，是在前一天买的。第一次带头盔骑行，我想有头盔也是一样的。你永远不知道。虽然我不经常摔跤，但大约7年前，我在奥勒发生了一次相当严重的事故，一个初学者直接撞上了我。最后，我不得不骑着雪地摩托下山，被救护车送到医院，医生说我的一个锁骨断了。那次旅行没有再去滑雪......这次我们只在Romme呆了一天。天气报告承诺会有阳光，而且只有零下两度，所以我们认为值得来回走一趟。很高兴能离开这里，换个环境，打破日常的工作。还有超级有趣的滑雪板!今天给所有泰比居民的提示：今晚在Balance Täby举办开幕派对和开放日活动 Balance在Näsby公园开业了!今晚，即1月23日星期四，将为现有会员和任何想来看看的好奇者举办一个开幕派对和开放日。今晚4点至20点，带着你的朋友加入我们，庆祝新的培训年。晚会期间，我们将为注册成为会员的人提供一个独特的优惠。我们将提供气泡酒和AG餐厅的小食，希望你能来和我们一起交流。更多信息请见：https://www.facebook.com/events/884512071601629/ 欢迎来到我们这里！/Friends on Balance 现在最好的音乐！这是我的新favolista，也是我在周二首发的新纺纱课的音乐。也许把音乐放到网上有点傻，万一有其他的旋转教员把它直接偷走了......但是这个名单</w:t>
      </w:r>
    </w:p>
    <w:p>
      <w:r>
        <w:rPr>
          <w:b/>
          <w:color w:val="FF0000"/>
        </w:rPr>
        <w:t xml:space="preserve">id 421</w:t>
      </w:r>
    </w:p>
    <w:p>
      <w:r>
        <w:rPr>
          <w:b w:val="0"/>
        </w:rPr>
        <w:t xml:space="preserve">1）谁能向不懂的人解释一下，比如说USB、火线和PCI声卡的特点是什么？哪一个更好（也许是口味问题）？ 2）我即将开始把我的工作室电脑拧在一起。廉价得到了一个演示的CPU（英特尔酷睿i5四核处理器i5-760，2.80GHz，1156插座，8MB，95W，盒装w/fan）--它在工作室作为一个处理器是否公平？3) 还没有选择主板，有什么建议吗？理想情况下，我希望它是一个英特尔。4) 推荐的声卡标准是什么？- USB、火线还是PCI？注意，它 "只 "用于播放。不需要幻象电源。我希望有人能回答其中的一个问题。 本帖由BobbyBenjaminz编辑: 2012-04-13 - 19:27 USB、Firewire和PCI真的不太重要，而是取决于你的选择。例如，PCI只适用于台式电脑，而USB和火线往往是在大多数笔记本电脑中。所以有一个限度。那么USB和火线之间就有区别了。通常是在你可以同时录制的频道数量上。现在有几个USB卡可以同时记录8个或更多的通道，但在过去，几乎只有火线卡才有这种能力（当时PCI除外）。但除此之外，USB和火线的最大区别是，火线是并行的，而USB是串行的。基本上这意味着USB需要一个主机（在这种情况下是一台计算机），并将使用计算机中的处理器来执行其任务。火线不需要这样，它在总线上自己解决。因此，考虑一下你希望能够同时录制多少个频道，你的选择可能会更容易。也许立体声就足够了？在这种情况下，你可以选择它旁边的任何一张牌。</w:t>
      </w:r>
    </w:p>
    <w:p>
      <w:r>
        <w:rPr>
          <w:b/>
          <w:color w:val="FF0000"/>
        </w:rPr>
        <w:t xml:space="preserve">id 422</w:t>
      </w:r>
    </w:p>
    <w:p>
      <w:r>
        <w:rPr>
          <w:b w:val="0"/>
        </w:rPr>
        <w:t xml:space="preserve">现在已经向所有SellNet成员发送了一份通讯。如果你是一个会员，但没有收到通讯，可能是因为我们没有你的电子邮件地址。请与我们联系，告诉我们您目前的电子邮件地址，我们会在下次邮寄时加以修正。2017年年会 根据协会章程，董事会不久将发出年会通知，年会定于2017年4月27日星期四晚上7点在Tjolitta举行 2017-04-03 反馈意见。2016年9月14日，我们收到Angelika的问题，这个问题被贴在属于SellNet的一个旧留言簿上。你在哪里找到它的？使用我们在联系页面上的示意图。由于既没有提供电话也没有提供电子邮件，请再次与我们联系!2015年5月28日，120名会员参加了协会的年度大会。比约恩-阿尔斯马克再次当选为主席，任期一年。董事会的新成员是Monica Frisk（新）和Malin Andersson（前副主席）。 Christer Nillson和Sam Carlson受到了鲜花和礼物的感谢，感谢他们对协会的巨大贡献。我们可以选择的两个服务提供商Boxer和Telia都出席了会议，许多人借此机会签署了合同，并得到了关于服务问题的答案。SellNet提供了咖啡和面包，我们的一些成员为这个场合烘烤和捐赠了这些东西。感谢你!会议记录和整个新董事会的完整名单，都张贴在成员页上。请看我们的一位成员在她的博客中写的关于年度会议和让光纤进屋的内容。关于SellNet EF年度大会的通知，2015年5月28日（星期四）晚上7点，在Sillerud的Tjolitta举行。年会将根据协会章程第16条处理相关事宜，你可以在会员/会员信息标签下阅读董事会的年度报告以及2014财政年度的年度报告、损益表和资产负债表，可以从2015年5月15日起在我们的网站上阅读和下载：http://sellnet.se 在普通的年会之后，董事会将报告项目的状况并谈论未来的工作。服务供应商Boxer和Telia将出席Tjolitta，介绍其电视、电话和互联网服务。抓住机会，让你的问题得到解答。将提供咖啡和包子。我们希望所有的会员都能受到热烈欢迎。SellNet EF董事会 第15期通讯中的通知副本，将在第19周-2015年期间发送给所有会员。 如果你不打算在2015年期间激活（安装媒体转换器）和不使用光纤安装到你的财产，你必须立即通知Björn（电话：0573-41126）或通过电子邮件到bjorn@sellnet.se。在安装媒体转换器和激活后，将开具400丹麦克朗（含增值税）的连接费发票，并开始收取100丹麦克朗/月的持续网络费用物业清单 我们目前正在努力获得一份将在其物业中安装光纤的所有人的清单。我们获得正确的信息是非常重要的，所以你需要在这里填写这些信息!2014年年度大会 将于2014年5月22日星期四在锡勒鲁德的Tjolitta举行年度大会。根据章程，通知将通过电子邮件发送，并通过信件发送给没有电子邮件的成员。 信息会议在Tjolitta举行，2013年11月28日星期四，下午7:00。 现在项目已经发展到这个程度，我们的成员应该做出自己的选择，例如：设备的放置和投资创建/电缆，媒体转换器应该放在哪里？我什么时候可以知道我可以选择哪些服务提供商（TL）等等。是的，有许多问题在空气中嗡嗡作响!因此，我们想欢迎你参加一个信息会议，首先是那些已经订购了连接到你的财产的人，当然也欢迎SellNet的所有成员。在会议上，你将有机会提出你的问题并从 "专家 "那里得到答案。 除了SellNet董事会的代表之外，Årjängs Nät AB (Å) 的首席执行官Annelie Pettersson也将出席会议。</w:t>
      </w:r>
    </w:p>
    <w:p>
      <w:r>
        <w:rPr>
          <w:b/>
          <w:color w:val="FF0000"/>
        </w:rPr>
        <w:t xml:space="preserve">id 423</w:t>
      </w:r>
    </w:p>
    <w:p>
      <w:r>
        <w:rPr>
          <w:b w:val="0"/>
        </w:rPr>
        <w:t xml:space="preserve">是的，路在何方，这是一个古老的说法。但在这种情况下，我们必须更新一下。人行道去哪里了？Prosten Holm在Själevad的Åkes Icahall后面的道路自从被重建并铺上沥青后，就没有被市政当局打扰过。绿色的植被见证了这一点。现在再去打扰就太可惜了。这是一种罕见的情况，应该被保留下来，作为多年来市政府在道路和人行道政策方面松懈和宽松的证据。更不用说穿过迈克林的人行道了，它令人惋惜。曾经是铺设好的，每个人都可以步行和骑自行车，现在是一条悲惨的碎石路，老人都不敢走，骑自行车的人在路上骑车，而不是在人行道和自行车道上。多年来，议会忽视了任何形式的道路维护。只要看看他们是如何用油泥修复所有的道路坑洼的。它消失的速度和他们放在那里的速度一样快，他们必须在明年投入新的油砂。真是浪费了更多的税金。再做一次，第一次就做对。这真的有那么难吗？Anders1968</w:t>
      </w:r>
    </w:p>
    <w:p>
      <w:r>
        <w:rPr>
          <w:b/>
          <w:color w:val="FF0000"/>
        </w:rPr>
        <w:t xml:space="preserve">id 424</w:t>
      </w:r>
    </w:p>
    <w:p>
      <w:r>
        <w:rPr>
          <w:b w:val="0"/>
        </w:rPr>
        <w:t xml:space="preserve">你是否厌倦了你的手机没电了，又没有地方可以充电？Andersson PRB 2.0是一个解决方案，它拥有便携式可充电电池和壁式充电器。你只需在离家前给电池充电，然后用它来给你的设备充电。它适用于任何有USB连接的设备。你可以为你的智能手机和其他移动设备如GPS或平板电脑充电。该设备的顶部有四个灯（环），指示电池在电源箱中是否充满电。注意!不包括用于iPhone的USB线。为iPhone充电，请使用您自己的30针电缆或闪电电缆。</w:t>
      </w:r>
    </w:p>
    <w:p>
      <w:r>
        <w:rPr>
          <w:b/>
          <w:color w:val="FF0000"/>
        </w:rPr>
        <w:t xml:space="preserve">id 425</w:t>
      </w:r>
    </w:p>
    <w:p>
      <w:r>
        <w:rPr>
          <w:b w:val="0"/>
        </w:rPr>
        <w:t xml:space="preserve">备件盗窃案急剧增加 备件盗窃案呈上升趋势。自2011年以来，盗窃案增加了85%，其中2015年的增幅最大。尽管盗窃案的数量增加，而且这种犯罪主要是由有组织的团伙实施的，但盗窃零配件对警察和司法部门来说是一个低优先级。这是根据Larmtjänst今天发表的一份新报告。近年来，汽车零部件的盗窃案大幅增加。Larmtjänst在一份报告中描绘了这些盗窃案，并将重点放在已知在此类盗窃案中经常发生的三种具体备件上；大灯、安全气囊和导航系统。2011年至2015年期间，盗窃案的数量从1039起增加到1926起，增加了85%。增幅最大的是去年，为31%。"备件相对容易偷，容易运输和运出国境。Larmtjänst的首席执行官Mats Galvenius说，这类商品也有一个有利可图的国际市场。这些盗窃案主要是由有组织的团伙实施的，往往有国际联系，而且犯罪需要获得技术专长和物流来处理货物。因此，肇事者很少是机会犯罪者。尽管如此，警方和司法部门对这一罪行的重视程度不高，导致很少有犯罪者被逮捕和定罪。盗窃的成本很高，在此期间，损坏和备件的费用从5000万瑞典克朗增加到1.04亿多瑞典克朗，增加了106%。宝马、大众和沃尔沃是最容易受到这种类型盗窃的品牌之一。在此期间，宝马车主受到2,615起盗窃案的影响，大众汽车受到1,272起盗窃案的影响，沃尔沃受到1,160起盗窃案的影响。宝马受到涉及所有三个部件的盗窃案的影响，而大众汽车主要受到导航系统盗窃案的影响。沃尔沃主要受到大灯盗窃案的影响。为了打击偷窃零部件的行为，警方需要对这类犯罪采取更加长期和持续的方法。事实证明，有针对性的行动是有效的。汽车制造商也有必要改进防盗措施，使其更难以拆除备件。通过延长犯罪时间，使移送更加困难，增加了在盗窃时直接抓到罪犯的可能性。这也可能导致人们认为与计算出的收益相比，被发现的风险太高。给车主的提示：把你的车停在车库或光线充足的开放区域。用品牌的DNA标记脆弱的部件，并在车上明确说明这一点。这可以产生威慑作用。</w:t>
      </w:r>
    </w:p>
    <w:p>
      <w:r>
        <w:rPr>
          <w:b/>
          <w:color w:val="FF0000"/>
        </w:rPr>
        <w:t xml:space="preserve">id 426</w:t>
      </w:r>
    </w:p>
    <w:p>
      <w:r>
        <w:rPr>
          <w:b w:val="0"/>
        </w:rPr>
        <w:t xml:space="preserve">活动 连续第三年，新的HTC One即将面世。这一次，该设备被称为M9，并在巴塞罗那展会期间展出。周一上午，在最近几天的大量传言之后，三星公布了今年的旗舰手机。继续阅读，了解更多关于三星Galaxy S6和S6 Edge的信息。销售已经在4月10日开始了!为你的手机提供防盗保护 博文 今天我们通过一些不同的方式来保护你的手机免遭盗窃。无论你的公司是否有一个所谓的MDM系统来确保公司信息不落入坏人手中，利用现有的安全措施往往是一个好主意。谷歌和苹果即将发布的新闻--英文Siri和Gmail for Business的收件箱 对于那些愿意尝试但可能还没有完全准备好的人来说，这里有两条新闻。目前，该国大部分地区的移动网络都受到了干扰。似乎主要是3G网络受到影响，但在一些地方，2G网络也可能出现问题。 2步验证；它是什么以及为什么你应该拥有它 博客文章 许多人把他们的生活放在手机里。其中大部分内容我们都备份到我们的苹果ID、谷歌账户或微软账户。每天都是如此。通常情况下，信息只存在于手机上，而且只在本地镜像。如果你的账户丢失，会发生什么？多年的照片，你所有朋友的联系方式，甚至可能是大笔资金的应用购买和银行卡信息。诺基亚HERE离开了安卓的测试阶段，谷歌地图获得了车道导航。瑞典移动数据使用量飙升 瑞典是世界上每月冲浪量最高的国家之一，像Spotify、Netflix、Storytel和其他流媒体服务导致我们的使用量在最近几年急剧上升。2015年2月6日关闭库存 2015年2月6日星期五，我们将关闭商店进行库存。总机将照常开放，但有我们的电话服务。采访Team8的CEO/创始人Benny Fjällner 我们的创始人兼CEO Benny Fjällner接受了Enterprise Web关于Team8是谁的采访。为您的移动客户服务和营销经理提供盗窃保护 客户服务、营销和IT。Benny Fjällner 我们是一家通信解决方案的经销商。但这就是与其他转售商相似的地方。我在2003年创建了目前形式的Team8，但故事可以追溯到90年代中期，但当时是以不同的形式。我对人、技术和解决方案的热情，使我们各自的...显示更多 我们是一家通信解决方案的经销商。但这就是与其他零售商相似的地方。我在2003年创建了目前形式的Team8，但故事可以追溯到90年代中期，但当时是以不同的形式。我对人、技术和解决方案的热情导致我在每个运营商的开发团队中都有一席之地，负责开发和推广市场需要的功能和服务。我们认为这是我们有史以来最伟大的成就之一。有Team8作为合作伙伴，意味着你可以接触到市场所提供的一切，但只有一个联系点 - 通过我们。我们的价值观贯穿于我们所做的一切，我们成功的秘诀在于我们真正有兴趣帮助企业了解新技术，以及如何最好地利用它来帮助客户在他们自己的业务领域变得更有竞争力。因此，我们与客户的接触远远多于经销商通常所做的，这是很自然的。/Benny Fjällner 公司事实 Team8向北欧地区的企业提供电话和IT解决方案、服务和配件。我们帮助客户根据他们的具体需求找到合适的产品或服务，使他们的电话和IT工作更容易、更有效。与我们合作的供应商都是经过精心挑选的，以满足我们客户的高要求和期望。Team8成立于2003年。从那时起，我们已经从一个不知名的公司发展成为电信和IT行业中一个知名和受人尊敬的名字。我们的合同客户的员工人数超过10万，多年来，我们已经帮助超过2500人</w:t>
      </w:r>
    </w:p>
    <w:p>
      <w:r>
        <w:rPr>
          <w:b/>
          <w:color w:val="FF0000"/>
        </w:rPr>
        <w:t xml:space="preserve">id 427</w:t>
      </w:r>
    </w:p>
    <w:p>
      <w:r>
        <w:rPr>
          <w:b w:val="0"/>
        </w:rPr>
        <w:t xml:space="preserve">瑞典的夏令时意味着在一年中的部分时间里，当地的时间会提前一个小时。这是为了更好地利用夏季一天中较亮的部分。当不是夏天的时候，就是标准时间。是日历中其他有趣和有用的知识。你知道今天是什么日子吗？比如说，谁有名字日？</w:t>
      </w:r>
    </w:p>
    <w:p>
      <w:r>
        <w:rPr>
          <w:b/>
          <w:color w:val="FF0000"/>
        </w:rPr>
        <w:t xml:space="preserve">id 428</w:t>
      </w:r>
    </w:p>
    <w:p>
      <w:r>
        <w:rPr>
          <w:b w:val="0"/>
        </w:rPr>
        <w:t xml:space="preserve">来吧，让我们制定一个适合你的融资方案。要实现你的梦想比你想象的要容易。不要犹豫，请联系马库斯和埃里克，电话：0498-291380，或电子邮件：info@cykelmchallen.com，我们将帮助你完成整个自行车交易，包括服务、保险、融资和可能的运输。"所有价格均包含增值税。来吧，让我们计算出一个适合你的融资。要实现你的梦想比你想象的要容易。不要犹豫，请联系马库斯或埃里克，电话：0498-291380，电子邮件：info@cykelmchallen.com 我们将帮助你完成整个自行车交易，包括服务、保险、融资和可能的运输。"所有价格均包含增值税。</w:t>
      </w:r>
    </w:p>
    <w:p>
      <w:r>
        <w:rPr>
          <w:b/>
          <w:color w:val="FF0000"/>
        </w:rPr>
        <w:t xml:space="preserve">id 429</w:t>
      </w:r>
    </w:p>
    <w:p>
      <w:r>
        <w:rPr>
          <w:b w:val="0"/>
        </w:rPr>
        <w:t xml:space="preserve">跳转到：导航，搜索 在米兰学习哲学后，安吉洛-斯科拉于1970年7月18日被任命为牧师，之后他完成了第二个神学博士学位，论文是关于托马斯-阿奎那。他从小就在政治上很活跃，先是在Azione Cattolica的学生协会，然后是Comunione e Liberazione，直到他成为主教，才离开这个运动。从1979年起，他在弗莱堡大学担任政治哲学的教职，然后成为道德神学的助理教授。1982年，他被任命为罗马的神学人类学教授和当代基督学教授。1986年至1991年，他在教廷的信仰教义部工作。约翰-保罗二世于1991年任命他为格罗塞托主教。在这个职位上，安吉洛-斯科拉进行了几次改革，但他后来辞去了这个职位，在罗马担任校长一职。2002年1月5日，他被任命为威尼斯牧首，2003年10月21日，他成为圣十二世阿波斯托利的红衣主教长。安吉洛-斯科拉是一位著名的神学家，他写了几本关于神学和&lt;的书。</w:t>
      </w:r>
    </w:p>
    <w:p>
      <w:r>
        <w:rPr>
          <w:b/>
          <w:color w:val="FF0000"/>
        </w:rPr>
        <w:t xml:space="preserve">id 430</w:t>
      </w:r>
    </w:p>
    <w:p>
      <w:r>
        <w:rPr>
          <w:b w:val="0"/>
        </w:rPr>
        <w:t xml:space="preserve">精彩坚韧的消防车，在1995年之前一直矗立在格鲁姆斯消防站。自新车以来只行驶了970英里。状况良好，但需要启动服务和清洁。"这辆车一直在寒冷的车库里，在一个门的某个木框里膨胀了一些，而且灰尘很大。从技术上讲，它的状况良好，用简单的方法应该可以驾驶。它需要进行清洗，并在热的车库里存放一段时间，使木质框架稍微干燥/收缩，然后所有的门都应该重新工作。""这辆车一直在寒冷的车库里，在一扇门的一些木框里膨胀了一点，而且灰尘很大。从技术上讲，它的状况良好，用简单的方法应该可以驾驶。它需要进行清洗，并在热的车库里存放一段时间，使木质框架稍微干燥/收缩，然后所有的门都应该重新工作。"这辆可爱的、精美的消防车、水管车，一直在格鲁姆斯市，直到1995年才被阿尔维卡车辆博物馆背后的一个人买下。精彩的原始状态，自新车以来只开了966英里。消防车在消防局的车库里待命，只有在当地发生紧急情况时才会短距离行驶。因此，考虑到该车的良好状况（尤其是内部），我们认为仪表读数可能是正确的。此外，它们得到了精心的维护。这辆车已经停用了25年，但一直定期启动，虽然在过去五年中没有启动。它有所有的消防管，甚至原来的水锅炉还在后部的储物柜里，其他储物柜里还有一些设备，另外还有屋顶上的梯子。它需要启动服务、新电池和大修刹车，然后它应该能再次工作。我们以前开过类似的车，它们运行得非常好，漂亮的V8发动机发出美妙的声音。值得注意的是，橱柜门的木框有几处已经膨胀，所以很难关闭和打开。这是因为最近它被放在没有隔热的走廊里，很冷，如果把它放在温暖的车库里一段时间，这种情况就会消失。除此之外，车身状况良好，没有明显的锈蚀损伤，在我们能看到的任何木质部分都没有腐烂。关键缺失。五年来未曾驾驶，但自新车以来只行驶了966英里。非常好。正常情况下。比正常情况好，但需要技术审查。这辆车在1958年5月被送给了格鲁姆斯的消防站。当时，一辆非常现代的消防车，在成为收藏家的汽车之前，它的作用超过了三十年，几乎是四十年。强硬的设计，仍然可以回家。就其本身而言很有趣，但如果你愿意，也适合重建。请在下面填写您的详细资料。竞标开始后，您将收到一封电子邮件。有了bilwebauctions的账户，您就可以进入我的页面，在那里您可以找到您保存的最爱，您的出价和更多这些拍卖和会员条款（"条款"）适用于您作为个人或您作为公司或其他法律实体（"客户"/"您"）与Bilweb Auctions AB，（以下简称Bilweb Auctions）之间，公司注册号559095 - 4540。通过接受这些条款和条件，你或你所代表的公司或其他法律实体就成为Bilweb拍卖的注册会员。本条款适用于客户的（Bilweb Auctions）会员资格、Bilweb Auctions网站www.bilwebauctions.com（和www.bilwebauctions.se）和相关网页（"网站"）的使用以及Bilweb Auctions在网站上提供的服务，如竞拍设施（"服务"）。如果客户不同意接受本条款的约束，客户不得使用或访问服务。如果客户在网站上完成并成功拍卖后选择行使他/她购买拍卖品的权利，这种购买总是在Bilweb拍卖公司的场所进行。</w:t>
      </w:r>
    </w:p>
    <w:p>
      <w:r>
        <w:rPr>
          <w:b/>
          <w:color w:val="FF0000"/>
        </w:rPr>
        <w:t xml:space="preserve">id 431</w:t>
      </w:r>
    </w:p>
    <w:p>
      <w:r>
        <w:rPr>
          <w:b w:val="0"/>
        </w:rPr>
        <w:t xml:space="preserve">爱斯基摩-阿留申语是北美洲北部、阿拉斯加阿留申群岛、加拿大和格陵兰以及西伯利亚北部部分地区的一组语言。该群体有两个分支：阿留申语是该分支的唯一语言，另一个分支是爱斯基摩语言。目前约有10种爱斯基摩-阿留申语言，总共约有85 000名使用者。约有30%的阿留申人使用阿留申语，即阿留申群岛的约700名阿留申人和俄罗斯的指挥官群岛的少数阿留申人。俄罗斯有三种爱斯基摩语言，共有约600名使用者，西伯利亚尤皮克语是最大的语言。该群体中最大的语言是格陵兰语，有47000名使用者，其次是因纽特语，有18000名使用者。分类[编辑] 大家都认为爱斯基摩语和阿留申语是由这两个分支组成的家族的后代。目前还不可能与爱斯基摩-阿留申语言以外的语言家族建立明确的亲属关系。人们没有想过将这些语言与最接近的美洲原住民语言联系起来，而是与最接近的西伯利亚语言联系起来。语音[编辑] 爱斯基摩-阿留申语言的声音系统很简单，有三个元音系统（i, u, a），辅音音素相对较少。这些语言以其多音节和凝集结构而闻名。这些语言对形容词和动词的区别不大；在格陵兰语中，"这个人很帅 "是angut kusanarpoq，而 "我看到一个帅哥 "变成了angut kusanartoq takuara，其中动词kusanarpoq在第二例中是以形容词的形式连接的，kusanartoq。形容词的连接方式与名词相同，只是它们不可以</w:t>
      </w:r>
    </w:p>
    <w:p>
      <w:r>
        <w:rPr>
          <w:b/>
          <w:color w:val="FF0000"/>
        </w:rPr>
        <w:t xml:space="preserve">id 432</w:t>
      </w:r>
    </w:p>
    <w:p>
      <w:r>
        <w:rPr>
          <w:b w:val="0"/>
        </w:rPr>
        <w:t xml:space="preserve">谈到中东地区的发展。有很多关于反犹太主义的讨论，令狐冲的朋友喜欢在SAOL中查找这个词，并与 "反犹太主义 "一起找到定义，后者的意思是 "对犹太人有敌意"。在反犹太主义下面是 "对立面 "这个词，其含义是 "与另一个命题相对立"。有语言和逻辑思维的人可能就会开始想，"闪族 "到底是什么意思。在SAOL中不存在闪族主义。最接近的是 "semitist"，意思是 "闪族语言的鉴赏家"。因此，在语言上没有正确的论题与对立面，这看起来很奇怪，因为反犹太主义的概念自1879年以来就存在，比第二次世界大战早60年。其潜在的极化目的是明确无误的。词根 "闪族 "被定义为 "母语是闪族语言的人"，这些语言包括阿拉伯语、希伯来语和埃塞俄比亚语等等。这与反犹太主义只包括反犹太主义的观点有什么关系呢？它没有!但正如我所说，闪族这个词并没有被定义，所以无论如何让我们进一步看看--为了举例。梅里亚姆-韦伯斯特(Merriam-Webster)字典对闪米特主义有自己的礼貌性表达定义："有利于犹太人的政策或倾向"，即偏爱或促进犹太人的趋势。在这个意义上，闪族主义意味着促进犹太人，而反犹太主义是指有人*不*认为犹太人应该被促进。所以现在这个概念完全颠倒了，因为究竟为什么要比其他人更多地宣传犹太人呢？犹太人比非犹太人更有价值吗？所有的人不都是个体，应该被平等对待吗。显然不是，在使用 "反犹太主义 "一词的人眼里，为什么不能把对犹太人的敌意称为犹太人的仇恨，这样的定义就完成了？为什么要用语言学上不正确的术语来混淆，这有什么意义？人们很可能会问？尽管这样，你可能必须在事实基础上定义什么是 "是 "犹太人，而不是作为任何其他特定的人，而不是一种行为--即基于宗教的行为--肯定没有人能够弄清楚，所以这肯定可能是维持两极分化尺度的一个很好的理由？</w:t>
      </w:r>
    </w:p>
    <w:p>
      <w:r>
        <w:rPr>
          <w:b/>
          <w:color w:val="FF0000"/>
        </w:rPr>
        <w:t xml:space="preserve">id 433</w:t>
      </w:r>
    </w:p>
    <w:p>
      <w:r>
        <w:rPr>
          <w:b w:val="0"/>
        </w:rPr>
        <w:t xml:space="preserve">滑水 (Redirected from Water skiing) 滑水是一项运动，练习者站在专门为这项运动制作的滑雪板上，在开放的水面上被拉着前进。滑水者拿着一根连接到摩托艇上的线，称为拖船。也存在用飞机、动力风筝或连接在陆地上的电缆进行牵引的变化。滑水运动要求滑雪者具有水路行驶能力，这是由两只滑雪板的速度超过25公里/小时，单只滑雪板的速度超过35公里/小时实现的。在参加滑水比赛时，有回转、技巧或跳跃和组合项目。 也可以像古典滑水那样赤脚滑雪，但没有滑水板。回旋[编辑] 回旋是在一条有6个浮标的赛道上滑行，每次通过后速度都会增加，到了最高速度（女士-55公里/小时，男士-58公里/小时），阻力线会缩短。通过最多浮标的人（从正式开始的速度算起）就是赢家。半数和四分之一的浮标按规定方式计算。技巧滑雪[编辑] 技巧滑雪，也可以选择用一个或两个滑雪板滑行，在20秒内有两个通道。在这段时间内，滑雪者在其项目中设定的技巧必须按照正确的顺序进行。只有经批准的花样才能算作是旅行。</w:t>
      </w:r>
    </w:p>
    <w:p>
      <w:r>
        <w:rPr>
          <w:b/>
          <w:color w:val="FF0000"/>
        </w:rPr>
        <w:t xml:space="preserve">id 434</w:t>
      </w:r>
    </w:p>
    <w:p>
      <w:r>
        <w:rPr>
          <w:b w:val="0"/>
        </w:rPr>
        <w:t xml:space="preserve">Tricia Guild于1970年在伦敦成立，Designers Guild现在是全球领先的面料、墙纸和其他室内配件（如地毯、靠垫、毛毯、毛巾和床上用品）品牌之一。颜色；中性柔和或鲜艳，手绘花，条纹，有趣的纹理，现代主义，古典主义，极简主义和最高主义--多年来的灵感有很多，但设计师协会的身份是一个完全独特的解释和表达。由于Brittfurn的网络商店里有多达10,000张壁纸，我们创造了一种独特的方式来按图案过滤壁纸--条纹壁纸、图案壁纸、格子壁纸和大马士革壁纸。你也可以按颜色排序。在我们的独家墙纸系列中，你会发现美丽的设计师墙纸。在这里直接在网上购物，或者来我们位于斯德哥尔摩Sturegatan 20的展厅，我们将帮助您选择墙纸。Brittfurn在斯德哥尔摩市中心有一个展厅，你可以现场查看我们的墙纸。如果您没有机会访问我们，您也可以订购您感兴趣的墙纸样品，只需50瑞典克朗。我们对所有设计的壁纸制定了一个折扣阶梯。如果你购买墙纸超过2000:- 你可以得到10%的折扣，如果你购买超过5000:- 折扣增加到15%。当然，我们总是在北欧国家内免费送货，并有良好的交货时间。由于所有显示器的设置都不同，图片不能作为准确的颜色参考。有些颜色，特别是像金色和银色这样的金属色，很难扫描，通常扫描出来的颜色比现实中的棕色和灰色更多。我们的特写图像是扫描的，而全幅图像是拍摄的，这可能会产生不同的结果。颜色描述应被视为基于有限数量的颜色的指示性描述。为了看到颜色，我们总是建议你订购一个样品。所述的交货时间是指通常需要的时间，才能从我们这里领取或发送物品。有时我们可能有库存的物品，交货时间会更短。如果供应商缺货，在重大促销活动期间，或者如果我们从一个较小的制造商那里订购，交货时间有时可能会比所述时间长。样品的交付时间有时会比产品本身的交付时间长。</w:t>
      </w:r>
    </w:p>
    <w:p>
      <w:r>
        <w:rPr>
          <w:b/>
          <w:color w:val="FF0000"/>
        </w:rPr>
        <w:t xml:space="preserve">id 435</w:t>
      </w:r>
    </w:p>
    <w:p>
      <w:r>
        <w:rPr>
          <w:b w:val="0"/>
        </w:rPr>
        <w:t xml:space="preserve">上周四我拜访了斯塔凡-罗森达尔和英格罗的美丽船只贾里。看到他的装修很有趣，我可以说斯塔凡是一个非常熟练的工匠。而贾里最后真的找到了合适的人....：)谢谢斯塔凡的来访，我们会保持联系的；）带贾里参观并与志同道合的人谈论一些关于木船的话题，真的很有趣:)将来也很高兴来这里参观你的工作室。如果你需要一个额外的帮助，请告诉我。</w:t>
      </w:r>
    </w:p>
    <w:p>
      <w:r>
        <w:rPr>
          <w:b/>
          <w:color w:val="FF0000"/>
        </w:rPr>
        <w:t xml:space="preserve">id 436</w:t>
      </w:r>
    </w:p>
    <w:p>
      <w:r>
        <w:rPr>
          <w:b w:val="0"/>
        </w:rPr>
        <w:t xml:space="preserve">带有香料和一些漂亮的图片。2010年1月31日，星期日，好伙伴 这里有一些严肃的研究在进行。实际上是两个不同的项目。***** ...在树林里。而实际上，它得到了暂时的改善。以前的森林已经非常好了。***** 这么多...Djoolian Lisseroo(法语)有英语香料，Anton Lachchdänpärä alt.Laaaadenpärä（瑞典语）。听起来就是这样，当他们的真名是Julien Lizeroux（Schyliaen Lizeroo）和Anton Lahdenperä（La hdenperä）的时候。我们就不能在比赛前和解说员做个简报吗。在整个赛季中，通常也是周而复始地出现同样的名字。***** ......洗碗水包裹着我在早餐台的双手，我听到收音机里传来伦纳特-韦特林德自信而轻松的声音，那里正在播放《P2中的克林根》。纯粹的放松。为克林根洗碗。为那些敢于在收音机上按另一个按钮的人准备的节目。比《偶像-埃里克》多一点。多一点不安全，至今未闻。来自瑞典以外的地方。外面正在下雪。***** 也有晚餐，虽然是简单版本。当你感到饥饿时，你就不是一个超级厨师了。但现在轮到我了，所以你要做什么。好的 ....这是白葡萄酒炖根菜和茴香以及烤三文鱼。一个简单的菠菜沙拉，配上用诺尔博滕芜菁油和crema di limone制成的醋汁。就是这样。***** ...周末，我新获得的流鼻涕因以下事实而好转：当我转入我们的车道并到达小屋时，我看到在离第一个人行道的剩余50米处没有进行犁地。与其说是和平与安静，不如说是用两个小时和四分之三的时间来铲除完全被雪覆盖的前门。但现在已经完成了。车子在它的位置上被发动机加热器接入，我已经喝了我今天的第一口咖啡。而且流鼻涕的速度也在加快。***** 娱乐哈哈哈!今晚在SVT1听Rapport的节目纯粹是一种娱乐。存在于国会议员中的狩猎和钓鱼老人俱乐部（因为他们是老人，我想），拒绝透露它有哪些成员。财务主管Åke Sandström说："我们已经在董事会中决定，我们不披露个人会员的姓名和地址。我们不能认为这其中有任何公共利益。SVT的Rapportredaktion所询问的其他所有俱乐部，都完全公开了哪些成员是隶属关系。它是伟大的和黑色幽默的。你的猎人!你怎么能默默地接受被代表，让我们对你的形象由完全强硬和破产的大男子主义代表来塑造？是不是该站出来，把刀从嘴里拿出来，与自己保持距离？不--不！我想我明白了。*****阅读更多！其他博客关于。猎人，狩猎，猎人协会，议会，大男子主义者，英雄，Gubbs，大脑变厚，无头的夜晚。Toffles on.杯子里有一抹威士忌。诺尔博滕的芯片。Fredag在电视上的书评和音乐。等待晚餐。***** 。.在今天的午餐菜单上。对于传统的饭菜来说，我认为它是相当不错的。我不禁又想起新年后瑞典政府策划的那场完全可耻的猎狼行动。这个国家已经在国际上完全丢了脸。2010年是生物多样性年。环境部长卡尔格伦为什么还在他的岗位上，这是一个很大的谜。如果他今后打算在任何问题上发言，我不会相信</w:t>
      </w:r>
    </w:p>
    <w:p>
      <w:r>
        <w:rPr>
          <w:b/>
          <w:color w:val="FF0000"/>
        </w:rPr>
        <w:t xml:space="preserve">id 437</w:t>
      </w:r>
    </w:p>
    <w:p>
      <w:r>
        <w:rPr>
          <w:b w:val="0"/>
        </w:rPr>
        <w:t xml:space="preserve">在柏林的菩提树下大街（Unter den Linden），矗立着该市最著名和最豪华的酒店之一。它是20世纪90年代末在原阿德隆酒店的基础上重建的，该酒店于1907年开业，在20世纪80年代的民主德国时代被拆除了。由三部分组成的德国迷你剧《Das Adlon - Eine Familiensaga》从事实和虚构的角度描述了这家传奇酒店的历史，在一个世纪里，包括两次世界大战和两个极权主义政权，两个业主家族的命运都是如此。96分钟的第一部分以1904-1918年为背景，建造世界上最豪华的酒店的宏伟计划为该系列苦乐参半的禁忌爱情故事提供了背景，这个故事成为了一个家庭秘密。索尼娅-沙德特出生于1904年，在闪回到1997年的过程中回顾了她漫长的人生。她的母亲阿尔玛刚满15岁，就怀上了马车夫的儿子。为了避免丑闻，阿尔玛的母亲把这个孩子当作自己的孩子来抚养。年轻的父亲得到了一份酒店门房的工作，而阿尔玛将被嫁给一个家境优越的人。今晚的剧集基本上讲述了阿尔玛的故事，以及她在一个狭隘的社会习俗和以荣誉为导向的思维时代对自由和叛逆的渴望。她在两个选择中纠结。嫁给一个她不爱的男人，但由于他的职业，他很少在家，这将提供一些自由并允许双重生活。但她也梦想着去美国旅行，作为一名摄影师谋生，与她的爱人和他们的女儿过着家庭生活。在德国，该系列剧以创纪录的收视率大受欢迎，因为这种具有历史背景的豪华家庭编年史通常都是如此。它的情感和戏剧性，视觉上的时尚，欢快的半信半疑，相当引人入胜。第二部分设定在1918-1933年，第三部分设定在1933-1997年。阿德隆酒店--一个家庭的传奇，在TV1每周二晚9点播出。</w:t>
      </w:r>
    </w:p>
    <w:p>
      <w:r>
        <w:rPr>
          <w:b/>
          <w:color w:val="FF0000"/>
        </w:rPr>
        <w:t xml:space="preserve">id 438</w:t>
      </w:r>
    </w:p>
    <w:p>
      <w:r>
        <w:rPr>
          <w:b w:val="0"/>
        </w:rPr>
        <w:t xml:space="preserve">格拉迪斯-玛丽亚-奈特，1944年5月28日生于佐治亚州的亚特兰大，是美国R&amp;B和灵魂乐歌手和演员，部分原因是她参加了格拉迪斯-奈特和Pips乐队，但也作为独唱演员而闻名。她为1989年的邦德电影《复仇时刻》（Time for Revenge）演唱了主题曲。1985年，她与迪翁-沃里克一起录制了《朋友就是这样》这首歌。</w:t>
      </w:r>
    </w:p>
    <w:p>
      <w:r>
        <w:rPr>
          <w:b/>
          <w:color w:val="FF0000"/>
        </w:rPr>
        <w:t xml:space="preserve">id 439</w:t>
      </w:r>
    </w:p>
    <w:p>
      <w:r>
        <w:rPr>
          <w:b w:val="0"/>
        </w:rPr>
        <w:t xml:space="preserve">如果没有接下来的对话，Parkgömmet就只是一个有趣的游戏。课堂对话的目的是培养儿童对互联网的机会和风险的认识，重点是提高儿童对诱骗行为的风险意识。谄媚、挑逗、贿赂和威胁--疏导的不同面貌。补救措施是知识、开放、赋予儿童权力的工具和成人责任。我们通过与儿童讨论真正重要的事情，不回避困难的话题，并向儿童展示我们在那里，我们在数字游戏中，从而创造未来强大的在线用户。Parkgömmet的目的是让学生更好地了解诱骗的机制，认识到犯罪者可能使用的几种策略，并就保护自己的不同策略进行对话。重要的是，所有儿童在课堂上都感到安全和包容。谈话内容可能需要针对那些将在公园体育馆打球的人。考虑你是否可能有特别脆弱的学生。随后的讨论应该在比赛结束后立即进行，或者在第二天进行，这样学生们对比赛的情况就会记忆犹新。然后你可以让学生在其他时间和不同的同伴一起玩帕克兰。这样他们就能听到别人的想法，并重新进行思考。在谈话开始时，要强调互联网的积极方面，例如能够快速学习知识、查找信息、与远近的朋友聊天、玩游戏和享受乐趣。同时提出，有些事情是不可以的，就像生活中大多数事情一样。告诉学生们，你们将讨论什么是网上的不妥，但也会讨论如何在网上感到强大，并知道该怎么做，以及在感觉不对的情况下向谁求助。如果你是两个教育工作者，你可以通过角色扮演来获得对网上现象的不同看法。使用方法末尾的讨论卡来支持讨论。在讨论结束时，对当天的情况进行总结和评估。下载方法论 你可以在这里下载方法论 对话卡 重要的是，你要进行下面建议的两个对话练习。这是为了增加学生对仪容仪表的知识和理解，也是为了通过教导他们了解自己的权利和如何设定界限来提高他们的自尊心。对学生们在游戏中所说的内容进行跟进。这就是你的教学支持、经验和知识的重要性所在。练习1 移动聊天对话 时间：约20分钟 材料：四张游戏中的聊天对话图片卡片。所有四个行为人的策略都有体现：奉承、唠叨、贿赂和威胁。这是一个基于图片卡的练习。将学生分成小组，最好是四组，每组得到一张图卡和一张大纸。在几分钟内（最多3分钟），各小组可以在他们面前的图片卡片上做笔记。之后，各组交换位置，用自己的想法填入其他组的文件。各组继续移动，直到每个人都回到他们原来的位置。最后，每个小组讨论写在他们纸上的内容，注意补充或强调他们不同意的内容。然后把学生的想法作为全班讨论的起点。澄清四个犯罪者的策略。请自由使用下面的问题。请孩子们举出他们自己的奉承、唠叨、贿赂和威胁的例子。学生们自己的提示。如果你被人告发、贿赂或威胁，你有什么提示给朋友，该怎么做、怎么说、跟谁谈？关于犯罪者策略的建议问题：奉承。你怎么知道有人在奉承你？谄媚是好事吗？什么时候是坏的？扯皮：扯皮者想要什么？唠叨为什么是坏事？当有人对你说三道四时，你会发生什么？贿赂：什么是贿赂？为什么会有人行贿？你必须给予一些回报吗？威胁：什么是威胁？威胁是什么样子的？我怎么知道它是一种威胁？谄媚和唠叨 谄媚</w:t>
      </w:r>
    </w:p>
    <w:p>
      <w:r>
        <w:rPr>
          <w:b/>
          <w:color w:val="FF0000"/>
        </w:rPr>
        <w:t xml:space="preserve">id 440</w:t>
      </w:r>
    </w:p>
    <w:p>
      <w:r>
        <w:rPr>
          <w:b w:val="0"/>
        </w:rPr>
        <w:t xml:space="preserve">营地因铺设沥青而关闭？11 Apr 2013 08:54 #337789 Henke Offline Thanks received:99 难以置信的是，这些人不明白，当他们依赖能够四处走动和工作时，他们正在毁掉自己。我永远不会雇用任何这样的人，即使他们提供免费的工作!但是，当然是因为瑞典的人们雇佣了他们的服务，他们才来到这里 !我有一个熟人，他在一家销售各种花园产品、石材等的公司工作，他们买了很多东西，并支付现金，所以他们似乎有很多工作！"。还有 "Dorfmeister夫人"，认为人们必须为自己的行为承担后果，瑞典不能成为整个世界或医院的良心，这就是政治!但我也认为，今天的政客们完全误解了人们在这些问题上的想法，就像在其他问题上一样。在学校里，我们被告知，瑞典实行 "代议制民主"，这意味着政治家应该代表人民的意见 !这并不意味着政治家应该教导人们如何思考，也不意味着某些问题不应该被讨论 !管理员已经关闭了匿名帖子。营地因柏油层而关闭？11 Apr 2013 12:56 #337806 Mrs Ðorfmeister Offline Thank you received:116 I have no problem discussing politics.然而，这违反了论坛规则，所以我不会这样做。我们的露营页面 运行: by Majk 管理员已经关闭了匿名帖子。露营地因铺设沥青而关闭？11 Apr 2013 12:59 #337807 Henke Offline Thanks received:99 The way I see it, it's all politics.而且据我所知，讨论政党政治是被禁止的。如果一个人有自己的想法，那么他的生活就会变得很困难！（如果他的想法与党派或其他组织的想法一致，那么他的想法就会变得很困难），管理员会给他提供一个匿名账户。营地因铺设沥青而关闭？2013年4月11日 15:23 #337818 Gere Online 感谢收到：89 ?我不明白？当然，这只是在驱逐那些麻烦的人。我想警察也会乐意帮忙的。如果我在营地里行为不端，我就会被淘汰。我不明白这其中的区别。还是仅仅因为你属于一个特定的种族就可以豁免？营地主人有权将不遵守规则的客人拒之门外，问题出现在客人拒绝离开时。如果有人非法进入该地区，即没有办理入住手续就进入露营地，警察会帮助将其赶出露营地。然后，你可以选择报告他们非法入侵，或者如果他们已经连接到电力网络，例如，欺诈行为。如果有工作人员为该人办理了入住手续，警方不会帮助驱逐。然后，露营地业主必须向执法机关请求援助，而执法机关则会召集警察。正如你可以想象的那样，需要相当长的时间才能进行驱逐。啊，我现在看到，它已经在关于露营相关新闻的主题中出现了。讨论然后.....，到底是怎么弄成这样的？营地业主是否不允许拒绝进入营地？警察不能赶走他们吗？为什么一开始就允许他们进入该国？营地所有者有权拒绝人们进入，但必须有适当的理由，因为他们属于某个种族群体而这样做是不可能的，就像本案中一样。然而，还有许多其他方式可以拒绝，如果你认为对方的行为具有威胁性就是一种方式。那么我想提请那些打算雇用这些人的人注意以下几点。到目前为止，这一类人中没有人能够出示F类纳税申报单，这就使你成为了雇主。 2.然后你有义务支付你所雇用的人的税费。3.由于你是雇主，如果在工作中发生事故，你要负责，我不知道我的家庭保险是否包括这个。 4.你不能使用根号扣除。你可能需要支付</w:t>
      </w:r>
    </w:p>
    <w:p>
      <w:r>
        <w:rPr>
          <w:b/>
          <w:color w:val="FF0000"/>
        </w:rPr>
        <w:t xml:space="preserve">id 441</w:t>
      </w:r>
    </w:p>
    <w:p>
      <w:r>
        <w:rPr>
          <w:b w:val="0"/>
        </w:rPr>
        <w:t xml:space="preserve">____________________________WELCOME TO MY PAGE!!!_____________________________ 16 June 2009, 14:32 4 947 Ordered new rims for Beemern:) 3 June 2009, 23:57 1 779 Well then you turn 22years today then 5 April 2009, 12:48 5 897 Standing completely still with car:/ 12 March 2009, 17:02 1 871 Vr6an sold, and just a lot of fruback here in life!</w:t>
      </w:r>
    </w:p>
    <w:p>
      <w:r>
        <w:rPr>
          <w:b/>
          <w:color w:val="FF0000"/>
        </w:rPr>
        <w:t xml:space="preserve">id 442</w:t>
      </w:r>
    </w:p>
    <w:p>
      <w:r>
        <w:rPr>
          <w:b w:val="0"/>
        </w:rPr>
        <w:t xml:space="preserve">非上市公司的价格现在正在上升 私人拥有的非上市公司的平均价格已经相对恢复 A倍数，简单地说，就是估计愿意支付的数量。 (更具体地说，在经济学术语中表示为yyyyy一个买家愿意为一个无债务的公司支付的税前营业利润的数量" EV/EBIT。) "在金融危机期间，瑞典似乎比欧洲其他几个国家更多地维持了私有公司的价格水平yyyy。"Magnus是Skarpa的合伙人和分析师，是yyyy企业转让和企业估值的顾问。"这可能是由于一直比较稳定。在与我们的同事的讨论中，我们注意到，瑞典的私有公司有更多的储蓄，因此得到了更多的整合，因此也有更多的收购私有公司的复苏已经持续了12个月。当对房地产的需求增加时，只要对经济YYY增长有信心，价格往往会上升。如果对地方和经济的稳定需求没有信心，许多谈判就会停滞。没有确定性往往再加上金融市场的冷却，买方无法满足卖方的价格预期，这是2008-2010年商业转让市场环境不佳的一个主要原因。现在有强烈的迹象表明，买家和卖家已经准备好再次进行交易。然而，虽然私营企业的复苏似乎已经站稳脚跟，但距离2007年3月的高峰水平还有一段距离，2010年数据库为6.5，明显高于欧洲平均水平。"瑞典经济在没有受到需求萎缩打击的公司期间已经更加稳定，能够达到合理的估值。好的公司总是可以卖掉的"，2010年价格转好的重要因素是，再次可以通过银行为收购融资。随着yy彩票网资本供应的增加，价格也会增加。工业买家几年来一直专注于应对需求的下降，但又开始对收购感兴趣。买方希望确信被收购公司的利润将在若干年内保持稳定增长，这推动了交易的数量和价格。非上市股票的交易比那些yy彩票网上市的股票更复杂，而且是在六到八个月的时间里进行yy彩票网谈判，这是双方的事。一个反复出现的难题是，与私有公司的大多数交易都是在严格保密的情况下悄悄进行的。因此，往往很难找到好的比较价格统计数据。通过Skarpa获取最新的统计数据，按YYY季度计算。Skarpa专门从事商业评估和yyy公司销售，yyy交易价值在1500万至2亿瑞典克朗之间。Skarpa在斯德哥尔摩、哥德堡和马尔默设有办事处，与瑞典各地的私营和工业公司合作。Skarpa在瑞典以外的地区有很强的影响力，也为国际YY业务转让提供咨询。Perda是一个独特的欧洲合作项目，从已完成的yyyy#1#.04259#公司交易中收集价格信息，以跟踪私人持有公司的平均价格（作为yyyy营业利润的计算倍数，yyyy特定的EV/EBIT，也根据目标公司的yyyy网债务进行调整）随时间的发展。来自交易的数据总是来自于yyyy的转让文件yyyy和有质量保证的信息，并反映每笔交易中的实际yyyy价值转让。在佩尔达有超过600人的记录。Perda数据库是一项倡议，为yyyy公司的估价师和交易经理提供独特的行业分类定价信息。www.perda.eu。 谁是你的最佳买家？到目前为止，斯卡帕给那些yy彩票销售的企业主最重要的建议是提前做好准备，并设定目标。就像体育一样</w:t>
      </w:r>
    </w:p>
    <w:p>
      <w:r>
        <w:rPr>
          <w:b/>
          <w:color w:val="FF0000"/>
        </w:rPr>
        <w:t xml:space="preserve">id 443</w:t>
      </w:r>
    </w:p>
    <w:p>
      <w:r>
        <w:rPr>
          <w:b w:val="0"/>
        </w:rPr>
        <w:t xml:space="preserve">我自己没有试过。测试版将于明天周五在miuiandroid上发布，但据我所知，大多数东西都应该可以使用。然后是讨论你是否会得到HTC的一些功能，如摄像头等。这可能是我目前唯一会怀念的感觉。我得给你回复。有链接winzhangout，有链接 点击展开...看到这里，谢谢。反正可能要等更稳定一点的版本。我先让别人测试一下，这些不是基于HTC基础的roms怎么办？想到你读到的关于将Bravia引擎和性能调整等粘到这些东西上，这也是MIUI的一部分吗？根基？那么这些不基于HTC基础的roms呢？想到人们读到的将Bravia引擎和性能调整等粘在这些东西上，它是否也带有MIUI？根？点击展开...据我所知，它是基于HTC的基础上，相机功能也随之而来。你需要root才能闪现MIUI。测试版似乎还没有完全稳定，但他们几乎没有一个星期的时间，据我所知，完整的更新日志将在周五照常发布。HTC ONE-X车主应该在下周发布，因为一旦我们解决了boot.img的问题，今天的构建就非常顺利了。 点击展开。据miuiandroid称，下周正式发布。据我所知，它是基于HTC的基础，相机功能将被包括在内。你将需要root，以便能够闪存MIUI。关于这一点的英文翻译，它是一个赢家 MIUI不是开源的，只有少数APK文件被打开。不幸的是，我正在等待CM9的到来，不会再上当受骗。水果沙拉MIUI不是开源的，只有少数APK文件被打开。对不起，我正在等待CM9，不会再上当受骗了。点击扩展...也别忘了带上锡箔帽!你永远不知道谁在听你的想法......。fruit salad, MatDiggy like this.其中一个是在CyanogenMod。而且考虑到恶意软件背后有多少钱......我认为这不是最后一次发生。不明白一个完全开源的ROM有什么好奇怪的，每个人都会从中受益（除了垃圾邮件）。 在这种情况下，唯一听我想法的可能是谷歌）水果沙拉其中一个是在CyanogenMod。而且考虑到恶意软件背后有多少钱......我认为这不是最后一次发生。我不明白一个完全开源的ROM有什么好奇怪的，每个人都会从中受益（除了垃圾邮件发送者）。 在这种情况下，唯一听我想法的可能是谷歌）点击扩展...同意开源为王，我认为MIUI绝对没有理由与封闭的源代码合作。但如果你开始过多地考虑这种事情，你会变得非常烦躁......特别是如果你像这个论坛上的大多数人一样经常修补你的手机。我从XDA上闪入各种东西，却丝毫不知道它到底是什么，也不知道是谁做的。不是完全聪明，但我多少相信集体的善良，相信有猫腻的东西迟早会浮出水面。"水果沙拉"，好吧，我不打算在这个问题上挂出任何更深入的讨论。我对MIUI没有更深入的了解，但检查了维基百科关于它的内容，然后你选择了一个优秀的Apache许可证！！。那么自由软件（如GPL）与开放软件（如Apache）之间就有很大的区别。我混合了所有这些软件，加上像Sense这样的专有软件...那么我不介意尝试用软件来赚钱，比如在Google Play上的付费应用。每个人都需要为 "面包和黄油 "筹集资金！！。同意开源为王，我认为MIUI绝对没有理由与封闭的源代码合作。但如果你开始过多地考虑这些东西，你会变得非常烦躁......特别是如果你像论坛上的大多数人一样经常修理你的手机。我在各种各样的事情上闪光</w:t>
      </w:r>
    </w:p>
    <w:p>
      <w:r>
        <w:rPr>
          <w:b/>
          <w:color w:val="FF0000"/>
        </w:rPr>
        <w:t xml:space="preserve">id 444</w:t>
      </w:r>
    </w:p>
    <w:p>
      <w:r>
        <w:rPr>
          <w:b w:val="0"/>
        </w:rPr>
        <w:t xml:space="preserve">"去休息一下" 在 "来自内部的文件 "中，约有100名员工接受了采访，据透露，员工被要求在无事可做时打卡下班，但必要时仍会留下来打卡。"在销售低迷时，他们希望你去休息一下。"打卡出去，去员工室坐着看电视。一旦有事情发生，我们会尽快让你知道。"里卡德-尼尔森告诉节目组。据SVT报道，主管们还在员工的加班报告上做了 "手脚"，包括改变报告，使工作时间消失。注："Dokument inifrån "在SVT 2的20.00播出。</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docId:F080F98D86AE68818F5453C994B02285</keywords>
  <dc:description>generated by python-docx</dc:description>
  <lastModifiedBy/>
  <revision>1</revision>
  <dcterms:created xsi:type="dcterms:W3CDTF">2013-12-23T23:15:00.0000000Z</dcterms:created>
  <dcterms:modified xsi:type="dcterms:W3CDTF">2013-12-23T23:15:00.0000000Z</dcterms:modified>
  <category/>
</coreProperties>
</file>