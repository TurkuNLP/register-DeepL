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第一步 制定一个有明确目标的计划 一个好的计划包括目标、你要做的事情的清单以及你要做的日期。重要的是要把这些都写下来，并不断查看，以提醒你想要实现的目标。如果你想在计划上得到帮助，可以和你的个案经理讨论一下。设定目标 目标是一个有期限的梦想 -- 它可能是短期、中期或长期的。如果你设定几个短期目标来帮助你实现，长期目标通常更容易达到。也可能有一些事情会阻碍你的发展 -- 你需要认识到这些事情并计划克服它们。现在就采取行动 寻找工作是一项全职工作。你需要决定每天的求职程序并坚持下去。每天留出时间阅读报纸，打电话，在我们的服务中心查看工作列表。并为自己设定目标，比如每天在午餐时间之前要打多少个电话。实现你的目标 实现目标的公式很简单。知道你想要什么，并采取行动去实现它。然后注意会发生什么。如果你正在做的事情没有得到结果，那么就做一些不同的事情。你就会成功。你的技能和能力是什么？你需要能够告诉雇主你能做什么 -- 所以你需要考虑你的技能和能力是什么。列出你所有的工作技能。然后再列出你所擅长的其他事情，例如：你是否诚实可靠？你能与他人和睦相处吗？你能做决定和管理金钱吗？所有这些事情对雇主来说都很重要。列出一些你想改进的事情也是一个好主意，例如，自信或计时。询问我们如何能帮助你获得或提高你的技能。保持自信 寻找工作并不容易，有时可能会遇到挫折--比如你没有得到的工作或没有回复的雇主。保持乐观，通过查看你写在工作表上的东西，提醒自己你的目标和技能。</w:t>
      </w:r>
    </w:p>
    <w:p>
      <w:r>
        <w:rPr>
          <w:b/>
          <w:color w:val="FF0000"/>
        </w:rPr>
        <w:t xml:space="preserve">id 1</w:t>
      </w:r>
    </w:p>
    <w:p>
      <w:r>
        <w:rPr>
          <w:b w:val="0"/>
        </w:rPr>
        <w:t xml:space="preserve">初级矿业公司应在筹资周期的早期使用社交媒体 根据Metal-Page的研究，社交媒体计划应成为初级矿业公司和其他小型公司筹资活动的一个组成部分，最好是在它们进入IPO阶段之前。在首次公开募股前上市 在首次公开募股前的很长一段时间内，一个执行良好的社交媒体计划可以帮助建立一个潜在的投资者基础，并在成为上市公司之前建立一个更强大的公众形象。对于已经上市的公司来说，在社交媒体领域拥有坚实的追随者，有助于后续筹资活动的成功，如供股和私募。一些财务顾问认为，美国JOBS法案将对包括初级矿业公司在内的小型上市公司产生非常大的影响，因为它将使从 "认可 "投资者那里募集资金变得更加容易。经认证的投资者被归类为高净值个人和投资公司，他们有能力理解其中的风险。新规则可能会导致美国小型上市公司进行更多的私人配售活动，一些顾问认为对募资广告的限制减少也会推动社交媒体的更多使用。然而，上市公司仍然必须遵守严格的披露规则，以使投资者能够正确评估公司。Metal-Pages认为，社交媒体对于初级矿业公司以及其他希望获得投资者认可的小型上市公司来说是一个重大转变。市值越小的公司越容易被投资者忽视，因此他们应该比大得多的同行更容易从执行良好的投资者关系相关的社交媒体活动中受益。拥有庞大市值的上市公司长期以来一直受益于金融媒体、研究分析师和大型金融机构的持续关注。所有这些方面都倾向于忽视小盘股，特别是微型股。这种相对的隐蔽性往往导致他们的股票在低估值和低交易流动性中徘徊。社交媒体改变游戏规则的地方在于，它具有难以置信的成本效益，是向潜在的有关各方传播信息的一个非常强大的渠道，包括代表初级矿业公司重要资金来源的零售投资者。人们早就认识到，投资者的认可度与交易所交易证券的估值之间存在着正相关关系。社交媒体是上市公司信息民主化和创造更大市场透明度的下一个合理步骤。1987年，《金融杂志》发表了经济学家罗伯特-C-默顿（Robert C. Merton）的一篇开创性论文，称为不完全信息的资本均衡的简单模型，认为上市公司有理由花钱做广告来接触目标投资者，并参与公共关系活动，在金融媒体上产生故事。默顿写道："公司投资者群体相对规模的增加将降低公司的资本成本，提高公司的市场价值....，公司的管理者有动力扩大公司的投资者群体。"从本质上讲，投资者对一家公司的理解越深，了解越多，它的股票交易就越有可能出现较高的流动性，买卖价差越小，其股票交易就越有可能接近净资产价值。更好的流动性和所有市场参与者同时获得信息的便利性也会导致更少的波动，特别是在盈利公告和其他市场动态新闻之后。讲述故事 采访StockTwits的首席执行官Howard Lindzon StockTwits是希望深入了解上市公司的投资者的理想选择。同时，它也是上市公司宣传自己的一个好平台。StockTwits是一个投资者社区，在这里可以实时分享关于投资和交易的想法。它也是一个新手可以向聪明的投资者学习和关注的地方。对冲基金越来越多地使用StockTwits来衡量情绪。用户可以在他们的推文中表明他们是看涨还是看跌某只股票。StockTwits可以生成关于个别股票的聊天量的 "热图"。要在上市前的阶段建立受众，Twitter绝对是一个更好的地方。一旦上市，就值得在StockTwits上存在，"Lindzon说。在使用社交媒体时，高管们应该谈论他们的行业，说说它是什么样的，并讲述故事。应该有大量相关新闻的链接，而不仅仅是关于公司的。"要诚实和开放。这有助于建立信任，"林德松说。虽然他承认社交媒体可以帮助建立投资者的忠诚度，但它不会</w:t>
      </w:r>
    </w:p>
    <w:p>
      <w:r>
        <w:rPr>
          <w:b/>
          <w:color w:val="FF0000"/>
        </w:rPr>
        <w:t xml:space="preserve">id 2</w:t>
      </w:r>
    </w:p>
    <w:p>
      <w:r>
        <w:rPr>
          <w:b w:val="0"/>
        </w:rPr>
        <w:t xml:space="preserve">该行业只产生了189.6亿美元的销售额，低于2007年232.1亿美元的峰值。这是一个令人震惊的指标，说明事情已经变得多么糟糕。首先，它是一个迹象，表明美国人的工作人数减少了多少。制造业的崩溃最为明显，它占所有自动售货机位置的31%。虽然制造业在2010年和2011年有所恢复，但自动售货机运营商很快指出，这些地点的工人不像2008年之前那样愿意花钱。与其他地方的工人一样，制造业员工对他们的长期就业保障不太自信。在许多情况下，召回工人的工厂的工资比过去几年要低。虽然28%的自动售货机提供食品，但大多数自动售货机提供糖果和汽水。这让我们了解到消费者有多少额外的钱。尽管所有类别的价格都有所上涨，但这些部分的收入也有所下降。报告还发现，通过增加糖果尺寸来增加收入的尝试并不成功。自动售货机销售额明显增加的唯一细分市场是咖啡。仔细想想，这可能是另一个令人沮丧的指标，如果这意味着人们得到的是机器咖啡而不是4美元的拿铁咖啡。</w:t>
      </w:r>
    </w:p>
    <w:p>
      <w:r>
        <w:rPr>
          <w:b/>
          <w:color w:val="FF0000"/>
        </w:rPr>
        <w:t xml:space="preserve">id 3</w:t>
      </w:r>
    </w:p>
    <w:p>
      <w:r>
        <w:rPr>
          <w:b w:val="0"/>
        </w:rPr>
        <w:t xml:space="preserve">自1999年以来，SkyscraperPage.com的论坛一直是网络上最活跃的摩天大楼爱好者社区之一。  全球会员在讨论城市设计、建筑、交通和其他许多话题的同时，还讨论世界各地项目的发展新闻和施工活动。  SkyscraperPage.com还具有独特的摩天大楼图，一个建筑活动数据库，并出版了流行的摩天大楼海报。我很高兴终于有人说出来了。我对所有的玻璃和无聊的东西一点印象都没有。自2000年以来，我一直在访问该网站，之前和之后，每年.....。我太没有灵感了。全玻璃的建筑没有错，但为什么哦，为什么，建筑必须是只有一种颜色的玻璃！！？有没有人做过一个全玻璃塔，而且是用一种玻璃做的？是什么阻止了有人这样做呢？你可以把那些60年代、70年代的老式方形玻璃建筑，给它一个新的生命，只需弹出一些面板，用不同颜色的玻璃来代替它我用乐高制作的所有摩天大楼都是用多色玻璃来设想的。哈蒙酒店大厦，拉斯维加斯城市中心的一部分，使用了不同颜色的玻璃，这是我第一次在高层建筑中看到这样做，看起来非常棒我见过规模较小的项目使用多色玻璃，但从未见过大型的摩天大楼！我想这是一个很好的例子。来吧!来吧！来吧！让我们抛出更多的颜色!纽约是一个多彩的城市，所以让我们继续努力吧!</w:t>
      </w:r>
    </w:p>
    <w:p>
      <w:r>
        <w:rPr>
          <w:b/>
          <w:color w:val="FF0000"/>
        </w:rPr>
        <w:t xml:space="preserve">id 4</w:t>
      </w:r>
    </w:p>
    <w:p>
      <w:r>
        <w:rPr>
          <w:b w:val="0"/>
        </w:rPr>
        <w:t xml:space="preserve">Kaija Saariaho，受土耳其Borusan艺术文化公司委托创作了一部新作品，上周在伊斯坦布尔参加了一个庆祝其音乐的三晚节目。11月1日（星期四）举行的第一场演出中，作曲家就她的新作品《Frisis》进行了问答，该作品是献给理查德-施穆克尔的，并在第二晚的世界首演中由其演奏。第三天晚上，被称为 "肖像音乐会"。在Sonanza乐团和Jan Risberg的指挥下，加上Magdalena Risberg的女高音才能，第三场晚会被称为 "向Kaija Saariaho致敬"，涵盖了这位作曲家作品的广泛内容。我有机会在萨莉亚霍女士的问答环节之前，在Borusan音乐之家现代且声音悦耳的礼堂坐下来，这是一座位于Beyoglu的翻新建筑，正好位于城市的中心。当我们入座时，我试图在脑子里做一个快速计算：我想问她的东西的数量，除以她的时间，作为一个典型的北欧式反驳的预期简洁的函数。这个计算的结果表明，我几乎没有足够的时间来讨论我所准备的话题。然而，事实证明，我的简洁变量是完全错误的。萨莉亚霍对我的每一个问题都给予了坦率而详细的回答，形成了一个非常有营养的对话，在迫使我放弃一些问题的同时，也让我窥见了她的创作过程。我的第一个问题必须是关于她的新作品《弗里斯》。我知道它在某种程度上与巴赫的《恰空舞曲》（D小调小提琴独奏曲）有关。那么它是如何形成的呢？"在过去的特殊场合，当我为某些特定的作曲家写献词时，我曾在他们的材料上下功夫，但Frisse是不同的，在这个意义上，我不是把《恰空舞曲》作为一种音乐来讲，而是作为一种组织音乐的方式，以及今天如何用我的音乐语言演奏它。"所以，她不要求观众在听的时候反思这首帕蒂塔？"不，它与巴赫的作品并没有真正的调性背景。发生的事情是理查德[Schmoucler]问我要一个D，所以我给了他一个D，"Saariaho说，指的是Frisis的第一乐章，其中小提琴上演奏的一个恒定的D被电子操纵的音符与添加的电子钟声相协调，让人想起了一个卡龙。"那是结束巴赫恰空舞曲的D，也是开始和结束我的作品的D。Frises的名字来自于19世纪法国象征主义画家Odilon Redon的一系列彩绘楣板。雷东作品中的哪些细节已经进入了她的音乐？"我最近参加了雷东的展览，他画的壁画让我非常感兴趣。他们主要是为公寓楼的装饰而画的，但他以这种奇妙的方式画它们。我开始看到一些数学上的联系，物体之间的关系，颜色和整体设计都非常合适。所以我把它作为背景的一个层次。但同样，它只是一个层次，我没有打算让听众在听我的音乐时想象到雷东的作品。"电子设备在《Frisis》中发挥了很大的作用，但我仍然有一个转瞬即逝的怀疑，那就是萨莉亚霍在她的音乐中使用电子设备的情况最近越来越少了。这是真的吗？如果是真的，会不会是因为随着电脑越来越先进，电子器件越来越容易被使用和操纵？换句话说，电子产品的使用对她来说已经不再是一个挑战了吗？"那倒不一定，"她说。"去年，我为Concertgebouw和波士顿交响乐团写了《Circle Map》（为大型管弦乐队），其中大量使用了电子器件。我所有的歌剧都以某种方式包括电子装置。然而，这只是一种选择。我不是一直都在使用它。的确，有一段时间，我正在发现电子技术，并寻找将其纳入我的作品的方法。现在它对我来说是管弦乐的一个可选部分；如果想法需要，我会使用它。</w:t>
      </w:r>
    </w:p>
    <w:p>
      <w:r>
        <w:rPr>
          <w:b/>
          <w:color w:val="FF0000"/>
        </w:rPr>
        <w:t xml:space="preserve">id 5</w:t>
      </w:r>
    </w:p>
    <w:p>
      <w:r>
        <w:rPr>
          <w:b w:val="0"/>
        </w:rPr>
        <w:t xml:space="preserve">未发表的Ogopogo的故事 在缺乏想象力的白人到来之前，可怕的湖怪N'haaitk为迷信的印第安人所熟知。他的家在Squally Point。人们在独木舟上携带小动物以安抚大蛇。Ogopogo仍然每年都会出现，但现在是由白人看到的。印第安人的传说是，大湖生物Ogopogo原本是一个被恶魔附身的人，他谋杀了当地一个著名的、受人尊敬的人，名叫 "老坎-赫-坎"。为了纪念这个人，他的人民将我们美丽的湖泊命名为 "奥卡纳根"。为了偿还他的罪孽，印第安人的神灵把凶手变成了一条湖蛇，这样他就会永远在他的犯罪现场，遭受永远的悔恨。这个生物的名字变成了 "N'ha-A-Itk"，大致可译为水的神圣生物、水神或湖妖。多年以后，Ogopopo的名字来自于下面这首小曲。他的母亲是一只蠼螋，他的父亲是一条鲸鱼，有一点头，几乎没有尾巴......而Ogopogo就是他的名字。1870年，埃里森夫人在桑尼塞德（Sunnyside）观察Ogopogo，也就是现在葡萄园庄园的位置。当时阳光明媚，大风吹来。"当我观察时，我看到一个看起来像巨大的树干或木头的东西在湖面上漂浮，逆流而上，而不是随波逐流。她估计它有50英尺长，3英尺宽，离岸边不超过一英里，朝南基洛纳的奥卡纳根任务区看。因此，艾莉森夫人在1870年看到的Ogopogo可能是白人第一次看到的。John McDougal在1860年进入湖中，将他的独木舟后面的马队拖到湖的另一边。通常情况下，约翰会用一只小动物作为祭品献给奥戈波戈。但他的时间他已经忘记了。在过湖的半路上，马匹开始下沉。约翰迅速拿出他的刀，切断了绳子，划到了安全地带。土著人讲述了另一个传说，当一匹马弯腰喝水时，Ogopogo将手伸向马的鼻子，把它拉到下面。1880年，波斯蒂尔先生将木材顺流而下送到奥索约斯，送到法官和艾米莉-海恩的农场。他们在奥卡纳根中心手工锯开并制作成一个木筏。当他们建造木筏时，Postill先生看到N'aahitka，即现在的Ogopogo，上升并注视着他们。这是白种人第一次看到湖中的生物。1940年，维拉-厄尔去基洛纳医院看望患有冠心病的雷塔-劳森。雷塔对薇拉说："去问问德瑞克森夫人关于Ogopogo的事"。于是薇拉去见德瑞克森夫人，她是医院土著区的一位印第安老人。她说："不要让他们告诉你没有Ogopogo!早年，西岸的印第安人划船到基洛纳购买物资。有一次，有三个Ogopogo想把船掀翻。于是，他们掉头回去了!过了很久，他们才再次渡过湖面。当他们过湖的时候，会有Ogopogo抬头看着他们!德里克森夫人说她看到了Ogopogo两次。从1885年到1905年，麦克杜尔兄弟划着10英尺长的独木舟从西区渡到基洛纳。在奥肯纳根湖上没有发现过土生土长的独木舟，也没有发现过挖土机。土著人可能因为害怕Ogopogo而没有渡过湖到对方的社区。然而，在上面你看到西岸博物馆的一个净重，旁边可能还有更多。一个带环的石头可能是一个锤子。但中间有洞的石头可能是一个网锚。维多利亚皇家博物馆里的这个净重很像上面的一块石头。点击这里查看维多利亚皇家博物馆中的净重物。有些网重看起来像锤子。与圣经时代加利利使用的网重的图片形状相同。见 "加利利海的船"。在福音书中，彼得、安德鲁、雅各和约翰在加利利海使用的鱼网也是同样的石质砝码。来自西岸博物馆的格雷厄姆。"近年来，Ogopogo这个名字肯定已经为我们所熟悉，它值得在众多同类产品中荣幸地被提及。</w:t>
      </w:r>
    </w:p>
    <w:p>
      <w:r>
        <w:rPr>
          <w:b/>
          <w:color w:val="FF0000"/>
        </w:rPr>
        <w:t xml:space="preserve">同上 6</w:t>
      </w:r>
    </w:p>
    <w:p>
      <w:r>
        <w:rPr>
          <w:b w:val="0"/>
        </w:rPr>
        <w:t xml:space="preserve">美国现在在阿富汗的时间与苏联一样长 这是政治、圣战和时事论坛中关于美国现在在阿富汗的时间与苏联一样长的讨论，属于主要议题类别；美国现在在阿富汗的时间与苏联一样长 洛杉矶时报 2010年11月27日 最后一支红军部队 ...美国现在在阿富汗的时间与苏联一样长 最后一支红军部队于1989年离开，在九年零五十天后被美国支持的被称为圣战者的战士赶走。尽管存在对比，但美国和苏联的战争有共同的叙述元素。来自阿富汗喀布尔和莫斯科的报道 -- 作为战时的日子，星期五在阿富汗是一个相当平静的日子。直升机在天空中滑行；车队在沙漠道路上隆隆作响；山地前哨的士兵们扫视着他们周围的锯齿状山峰。但有一件事使这一天与众不同。随着这一天的过去，美军在阿富汗的战役长度与苏联在该国漫长的、令人沮丧的停留时间相当。最后一支红军部队于1989年2月15日离开，在9年零50天后被美国支持的阿富汗战士赶出，他们被称为圣战者（mujahedin）。他们衣衫褴褛而又凶猛，令人捉摸不透，以至于苏联军队称他们为dukhi，即幽灵。对于一个被称为 "帝国的坟场 "的国家来说，这也许是一个恰当的说法。而历史也在不断地自我扭曲。在苏联的战争中，美国武装并援助了圣战者组织；在这场战争中，俄罗斯正与北大西洋公约组织进行越来越多的合作。莫斯科本月同意让西方军事联盟的装甲车通过其领土。上个月，俄罗斯缉毒人员参加了北约-阿富汗的联合缉毒行动。尽管对比鲜明，但这两场战争有生动的共同叙事元素：入侵部队发现其巨大的军事优势并不能保证对游击队叛乱的胜利；对外国人的怨恨有时会沸腾起来；地形是永恒的可怕；当地的方式可能看起来难以渗透的神秘。苏联的撤离是塔利班运动最喜欢的公关主题，塔利班本身在几周内就被美国领导的入侵推翻，只是在最近几年才重新集结并重振旗鼓。"该组织的发言人扎比乌拉-穆贾希德说："这是他们的墓地。"对美国人来说也将是如此。"塔利班运动的规模远远小于反苏联圣战者组织，后者包括许多种族群体和政治派别。尽管如此，叛乱活动正在扩大其领土范围，而今年北约部队的伤亡人数是战争中最高的。</w:t>
      </w:r>
    </w:p>
    <w:p>
      <w:r>
        <w:rPr>
          <w:b/>
          <w:color w:val="FF0000"/>
        </w:rPr>
        <w:t xml:space="preserve">id 7</w:t>
      </w:r>
    </w:p>
    <w:p>
      <w:r>
        <w:rPr>
          <w:b w:val="0"/>
        </w:rPr>
        <w:t xml:space="preserve">最佳答案 - 由提问者选择 我知道你可能认为给蛇喂食老鼠是 "不人道的"、"恶心的 "或 "奇怪的"，或任何你认为的。但喂蛇吃牛排或谷物是不对的。蛇真的应该吃冷冻或未冷冻的啮齿动物，但如果真的想喂蛇吃别的东西，有这样一种蛇食，里面没有任何肉，呈颗粒状，大约是普通B-B子弹的15倍大小。你可以在eBay上订购这种东西，你只需输入 "素食蛇食"，屏幕上就会出现各种素食蛇食供你选择。你可以通过阅读蛇食图片上的描述来选择你想要的食物。当你给蛇喂食时，这取决于蛇的大小。小蛇或蛇需要2-3粒，半长大的需要3-5粒，长大的需要6-9粒。 我希望我没有说得太长，我写的东西是可以理解的。如果你理解我，那就去吧！我希望你的蛇喜欢素食蛇粮资料来源：对宠物蛇的描述在 "Pet Smart "和这个名为 "连接人工自然 "的中国电视真人秀节目（你只能在中国的电视上找到它，或者在你可以下载游戏、应用程序、节目、电影、程序和胡说八道....）和e海湾。其他答案（7）+1除了前两个答案，其他答案都是，johnq一定不看问题，我不明白蜥蜴跟这个有什么关系。简而言之，不，你不需要给蛇喂老鼠。但是大多数蛇已经进化到需要整个猎物，包括器官和骨头，而且没有人开发出任何维生素来补充蛇从这些东西中得到的所有东西。不同的物种以不同的动物为食，但大多数仍以整个猎物为食。有些是食光性的，如眼镜王蛇、王蛇和黑头蟒，所以如果你有其中一种，你可以给它们喂食小蛇。许多，如前面提到的王蛇、虎皮蛇和其他物种也喜欢其他爬行动物，所以鼹鼠可以用来喂这些。也有一些物种会以鱼为食，如吊环蛇和带状水蛇。许多蛇，特别是各种蟒蛇和蟒蛇，喜欢鸟类，从大蟒蛇吃成年鸡，到三脚蛇吃鹌鹑雏鸟。甚至还有专门吃蛋的物种，但即使是那些吃受精卵的物种也是比较健康的，本质上是一种胚胎鸡。根据大小，如果你不想喂养成年老鼠，你也可以喂养小天竺鼠，小白兔等。如果你能得到它们的话。多年前，我有一只大的非洲岩，我喂过壶腹猪，我还新认识了一个人，他从杂货店里给他的两只成年缅甸鸡块（带骨）喂食，但它们最终体重下降，不再喂食，所以他不得不改成喂食整只的活鸡。整只动物是它们唯一健康的食物。而普通的家鼠，mus musculus domesticus, http://en.m.wikipedia.org/wiki/Mus_muscu\...也不是大多数种类的圈养蛇的 "天然 "猎物。它是最有营养的可负担的选择，这就是为什么它被使用。不，它们不会吃谷物，它们是完全的肉食性动物，不是杂食性动物。它们也不会吃苹果或猫粮。来源：《中国新闻周刊》。如果你蠢到要问这样的问题，那么你就不应该养蛇。蛇是强制性的食肉动物。它们的所有营养都来自于吃其他动物的全部骨骼、肉、皮、毛等。它们中的大多数都以这种或那种形式吃啮齿动物。无论是小鼠、大鼠、沙鼠还是兔子。我知道有些蛇吃鱼、昆虫和青蛙，但大多数通常作为宠物饲养的蛇是吃啮齿动物的。如果</w:t>
      </w:r>
    </w:p>
    <w:p>
      <w:r>
        <w:rPr>
          <w:b/>
          <w:color w:val="FF0000"/>
        </w:rPr>
        <w:t xml:space="preserve">id 8</w:t>
      </w:r>
    </w:p>
    <w:p>
      <w:r>
        <w:rPr>
          <w:b w:val="0"/>
        </w:rPr>
        <w:t xml:space="preserve">通过Virgin Money的抵押贷款获得一个很好的交易!提供者维尔京货币 为获得新鲜、诚实的抵押贷款体验，请访问维尔京货币。需要有竞争力的利率和及时的成交？希望看到并了解你所得到的每一个细节？一个专业的、有执照的、有爱心的抵押贷款顾问？现在就到Virgin Money来吧。维珍货币提供具有竞争力的利率、快速成交的抵押贷款，以及你可以感到满意的体验。这意味着。诚实的信息和整个过程中的沟通 经验丰富的、有个人执照的贷款官员 内部承销 在37个州有执照，而且还在增加 更好的商业局推荐 还有，还有更多。我们还。专注于使你的旅程顺利进行 为你配备专业的贷款处理人员--你的抵押贷款的四分卫 让你了解最新的情况 在按时完成抵押贷款方面有很好的记录，没有任何意外 还有一件事我们可以做--这是别人做不到的我们可以管理你从亲戚或朋友那里得到的贷款，以完成你的融资。请向您的贷款人员咨询我们的家庭内抵押贷款和贷款服务。Virgin Money是一个金融服务的先驱，致力于改善美国的抵押贷款体验。我们是维珍公司（由理查德-布兰森爵士领导）全球家族的一部分，是世界上最广泛认可和尊重的品牌之一。我们的客户是正在寻找下一代金融服务公司的人--一个精明、诚实、容易合作的公司。试试我们吧!也许这可能是一个好的提议，但它到底有多独特？我一直在努力支付我的账单，并使我的信用评分上升（现在是718分），但当我试图点击这个链接时，我被转到了其他优惠。我觉得这个网站好像在告诉我："你不值得抵押贷款，即使它比你现在的租金便宜....，但这里有一些面包屑优惠，所以你会觉得有人在关心你"。欣赏自尊心的提升！!这是一家很好的合作公司，在他们那里有很好的经验。我住在马萨诸塞州，在整个过程中都被告知，在实际成交前就了解了数字，最后的文书工作与电话中告诉我的完全一样。对这个提议的评论 信用评分批准数据的理想选择： 不适用 平均信用评分 批准此卡 不适用 最低信用评分 批准此卡 + Credit Karma会员已收到这些环联新账户信用评分的批准。请注意，由于收入和就业状况等其他因素会影响信用卡的批准，这些只是指南，不保证批准。</w:t>
      </w:r>
    </w:p>
    <w:p>
      <w:r>
        <w:rPr>
          <w:b/>
          <w:color w:val="FF0000"/>
        </w:rPr>
        <w:t xml:space="preserve">id 9</w:t>
      </w:r>
    </w:p>
    <w:p>
      <w:r>
        <w:rPr>
          <w:b w:val="0"/>
        </w:rPr>
        <w:t xml:space="preserve">10月是全国饼干月 10月是全国饼干月，在这个时候，我们都可以合理地对我们的饮食视而不见，吃上一口或两口或二十口我们最喜欢的零食。当两餐之间的饥饿感袭来时，我们都会变成饼干怪兽，从橱柜里搜出美味的奥利奥、巧克力片或马卡龙。事实上，我们喜欢的饼干类型说明了我们的个性。以下是家庭治疗师吉姆-富兰克林的一些例子，由我们在明尼苏达州德卢斯的姐妹电台KKCB报道。巧克力饼干 -- 你是像苹果派一样的美国人，你用你所珍视的传统价值观培养你的孩子。你对生活的低调态度使你成为家人和朋友的最爱，因为你给最混乱的情况带来稳定的影响。格雷厄姆饼干 -- 你心地柔软，善良，喜欢怀旧的味道。你对你的童年有很多美好的回忆，你的衣柜里可能塞满了过去几年的纪念品。但你不会沉湎于过去，因为你今天正忙于创造回忆。 糖饼干 -- 你是一个不拘小节的人，相信多样性是生活的调味品。你对众多主题的狂热兴趣，加上你反体制的感觉，使你成为一个具有挑战性的伴侣。你可能不总是走安全的道路，但毫无疑问，和你在一起的生活永远不会枯燥。三明治饼干 -- 无论你是先吃奶油馅还是把它们浸在牛奶里，你的选择说明你是一个具有丰富想象力的人。你是一个天生的讲故事的人，你经常是聚会上的焦点，向你的伙伴们讲述有趣的、有时是离谱的故事。</w:t>
      </w:r>
    </w:p>
    <w:p>
      <w:r>
        <w:rPr>
          <w:b/>
          <w:color w:val="FF0000"/>
        </w:rPr>
        <w:t xml:space="preserve">id 10</w:t>
      </w:r>
    </w:p>
    <w:p>
      <w:r>
        <w:rPr>
          <w:b w:val="0"/>
        </w:rPr>
        <w:t xml:space="preserve">专辑评论。Teen Daze - All of Us, Together 就艺术家名字而言，很难指责Teen Daze的虚假广告。Chillwave是一个最近被敲定的流行词，但它就是它听起来的样子：合成器的水洗，拍打着听众，就像没有摇滚这回事一样。它可能是世界上最容易听的音乐，所以难怪它已经走出了卧室录音室的时髦深处，漂浮到更广阔的世界。寒颤波是为每个人准备的!Teen Daze擅长于这种类型的一种特别梦幻的曲调。当Washed Out的Ernest Greene给他的一些作品加上小调的边缘和偶尔掺杂的人声时，Teen Daze给All of Us, Together带来了一种难以摆脱的无言的数字幸福感。节奏很轻，它们与闪亮的合成音符交织在一起，让你的身体不知道是要开始摇头晃脑，很快就会迁移到你的臀部，还是蜷缩起来进行长时间的反思。少年时代》的小曲在某些方面就像你年轻时的夏天：懒散、愉快地漫无目的，而且过早地结束。专辑中一些最好的作品在 "Cold Sand "中得到了展示，这是一首 "Hearts of Space "的曲子，可能会让你回到你父母让你在乘车时听NPR的奇怪电子音乐的时代。它比其他一些歌曲节奏更快，但它以经典的Teen Daze方式闪耀和闪烁。这首曲子似乎是为舞池打造的，但却是为一个迷幻的高中舞会打造的，充斥着粉色和酸味的冲撞。虽然Teen Daze的公式在过去的EP中是有效的，但在全长专辑的末尾，它就显得单薄了。遥远的、难以理解的人声终于在 "未来 "中出现了，但其他每首歌中都有的大音符合成器也出现了。最后一首歌，"Hold"，具有同样的合成器笔触，只是没有节拍，但却慢慢地平息到一个令人满意的结论。如果有的话，这是一张适合睡着的专辑--在声音过期之前，你就会被冷落。</w:t>
      </w:r>
    </w:p>
    <w:p>
      <w:r>
        <w:rPr>
          <w:b/>
          <w:color w:val="FF0000"/>
        </w:rPr>
        <w:t xml:space="preserve">id 11</w:t>
      </w:r>
    </w:p>
    <w:p>
      <w:r>
        <w:rPr>
          <w:b w:val="0"/>
        </w:rPr>
        <w:t xml:space="preserve">本博客的大多数读者来自北半球，目前正享受着夏季的高温。当你在晚上睡觉前刷牙的时候，请为那些在新西兰忍受寒冷的人着想，包括儿童、婴儿、体弱者和老人。如何在新西兰上床睡觉并保持温暖："这是我们的惯例，由新西兰亲戚指导。床上需要铺上几层，在你的下面和上面，以使你绝缘并保持你的体温。如果你觉得太热，你可以随时推掉一两层，然后根据需要再把它们拉过来，但它们需要就在那里，这样你就不用出去找了。睡觉前约半小时至40分钟，在卧室里打开除湿器，可能还有加热器，这取决于它的寒冷程度。干燥的空气不会像潮湿的空气那样感觉寒冷。还可以盖上电热毯，或在床上放上热水瓶。在温暖的房间里穿上你的睡衣，这样你就不会失去体温。你的睡衣需要成为你自己的一个小气候--长袖、长腿的保暖材料，穿上袜子，也许还有羊毛衫或毛衣。你选择什么取决于你感到寒冷的地方。就在你上床之前，关闭除湿机（以及加热器和电热毯，如果使用的话）。如果你愿意，你可以把热水瓶放在你身边。你自己很暖和，躺在温暖的保温床上，呼吸着干燥的空气，应该能够入睡。一旦入睡，只要身体保持温暖，人们通常可以应付呼吸较冷的空气。" 我们和我们的两个年幼的孩子住在下赫特。我们的房东不做任何事情来帮助我们。我们根本就没有保温材料。我的房东的家人说他会向她建议使用热泵，但我们从未听到任何消息。我们的房子在冬天变得很冷，很潮湿，我们的毯子都湿了。我和我的孩子有哮喘病，这对他们没有帮助。我认为应该强制要求租房者有绝缘和体面的供暖方式。现在有太多的房东不关心这个问题。来吧，政府，帮助我们这些辛苦工作的家庭过上舒适的生活......好吗？我们三年前买了第一个房子，这是一个有40年历史的风化板房子，条件很好，有烧木柴的炉子，但是墙壁和地板没有保温层，冬天温度平均降到5度左右！！我们都是全职工作，但是有抵押贷款，日常生活费用不断增加，还有一个即将出生的孩子，我们不可能负担得起保温层。我很担心这个房子对我的新宝宝不健康 -- 休息室有火就可以了，但房子的其他部分我似乎无法保持干燥 -- 有发霉的气味，我无法消除，我已经打扫和通风了....，不知道该怎么办，请帮助我们 我的伴侣和我住在奥克兰市中心一个60年代的出租单位。我们每周为一个潮湿、发霉的房子支付近400美元的费用，并花了一大笔钱来保持它的温暖和干燥。我可以理解，在房东的优先列表中，为他的出租物业提供隔热措施并不是很重要 -- 我完全不怪这些人。但是，这肯定是一个影响这个国家很多租户的问题 -- 而且也不仅仅是在便宜的出租屋里！"。分享这一点。像这样。电力也涨价了。似乎他们每年都会涨价两次，涨幅达几个百分点。这并没有让事情变得简单。现在天气很热，猕猴桃的夏天，有空调的家庭是不寻常的。每个人都使用风扇和除湿器来保持舒适。上面的描述适用于冬季。隔热和潮湿并不是唯一的问题。新西兰居民无论如何都无法保持家里的温度舒适，因为工资太低，住房、水电、食品、汽油、电信和其他生活需求的成本太高。当我搬到这里的时候，我从来没有想到，在一个以 "第一世界 "为品牌的国家，家里有舒适的温度会被视为一种奢侈。我在一个论坛上读到一些猕猴桃出现时笑出声来，他们说</w:t>
      </w:r>
    </w:p>
    <w:p>
      <w:r>
        <w:rPr>
          <w:b/>
          <w:color w:val="FF0000"/>
        </w:rPr>
        <w:t xml:space="preserve">id 12</w:t>
      </w:r>
    </w:p>
    <w:p>
      <w:r>
        <w:rPr>
          <w:b w:val="0"/>
        </w:rPr>
        <w:t xml:space="preserve">劳伦斯弟兄生于400年前。我的印象是他会被认为是狂热和激进的（在他的时代），但我发现他关于上帝的信息是充满激情和鼓舞人心的。你可能会想，一个生活在这么久之前的人的话，怎么可能与你今天的生活有任何关联。圣经在今天和2000年前写的时候一样有意义。上帝的话语从未改变。阅读这本书，让神的真理感动你的心。劳伦斯弟兄肯定是被圣灵引导的，他的作品反映了圣经中的真理。这本书绝对是推荐给任何想了解上帝真正力量的人阅读的。对于任何认真对待自己信仰的基督徒来说，阅读这本简短的书信集是必须的。劳伦斯弟兄的简单优雅植根于清醒的智慧，这些智慧是在从简单到复杂并到达简单的道路上获得的。也就是说，就像所有的智者一样，他让复杂的走完我们的信仰成为一件 "简单 "的事情--在日常生活的正常事物中积极生活在上帝的面前。优雅、简单、明显，非常有智慧。6人中有6人认为以下评论有帮助 5.0分（满分5星） 如何在一天中的每一刻看到神。2012年4月26日 作者：M. Akers - 发表于Amazon.com格式。Kindle版 这是一本引人入胜的经典之作，描述了如何在一天中的每一刻看到神。它帮助你看到，没有什么好怕的，因为上帝在我们生活的每一秒钟都有他的手。因此，如果神与我们同在，我们应该害怕什么？它还挑战并鼓励你将这些时刻献给神。圣洁的洗碗!圣洁的吸尘!神圣的晚餐准备!现在，如果我的余生都能这样生活的话......4人中有4人认为以下评论很有帮助 5.0分（满分5星） 上帝是爱!2012年7月1日 作者：CEA1 - 发表于：Amazon.com 格式：Kindle版|Amazon验证购买。Kindle版|亚马逊验证购买 这是一本深刻的简单的小书。它仅仅通过提醒我留在神的爱中，就加深了我在基督里的生命。它的表述如此简单，但却相当有效。受欢迎的亮点 我们不应因神的爱而厌烦做小事，神不看工作的大小，只看做工作时的爱心。245位Kindle用户强调 一个灵魂越是渴望完美，就越是依赖神的恩典。被148位Kindle用户强调 我们的成圣并不取决于改变我们的行为。相反，它取决于为上帝的缘故做那些我们通常为自己做的事。他认为，看到许多人将手段误认为目的，使自己沉迷于某些工作，而由于他们的人性或自私的考虑，他们的工作做得很不完美，这是令人遗憾的。他发现去找上帝的最优秀的方法是，在做我们的普通事情时，不考虑取悦于人，而是纯粹为了爱上帝。</w:t>
      </w:r>
    </w:p>
    <w:p>
      <w:r>
        <w:rPr>
          <w:b/>
          <w:color w:val="FF0000"/>
        </w:rPr>
        <w:t xml:space="preserve">id 13</w:t>
      </w:r>
    </w:p>
    <w:p>
      <w:r>
        <w:rPr>
          <w:b w:val="0"/>
        </w:rPr>
        <w:t xml:space="preserve">环绕英格兰西北部的旅行（偶尔也会去更远的地方），主要是利用公共汽车和火车（或步行！）来品尝真正的啤酒，有时是食物的美味。报道和图片是我外出的日子。加上来自西北地区众多不同的啤酒厂（柴郡、坎布里亚、兰开夏、默西塞德和大曼彻斯特）的新闻、评论和新闻稿。 总浏览量 2012年10月8日 星期一 必须是红色 本周几款啤酒中的第一款!不幸的是，就像周六在肯德尔的Wetherspoon一样，今天早上在兰开斯特的 "理查德-欧文爵士 "也没有好到哪里去。现在这个地区的Wetherspoon是怎么了，选择这么差？虽然公平地说，莫克姆（Morecambe）上周还不错，但他们是否只是在为月底的Wetherspoon啤酒节做准备而减少他们的啤酒库存？兰开夏郡有很多啤酒厂，但我们很少在 "理查德-欧文爵士 "里看到他们的啤酒。几乎都是坎布里亚的啤酒。我没有什么选择，除了不打扰，所以选择了斯塔夫利的霍克海德啤酒厂的 "红色"。尽管泵夹上写着--"来自湖区的中心"--但这也太不靠谱了吧!斯塔夫利离湖区的中心还远着呢。</w:t>
      </w:r>
    </w:p>
    <w:p>
      <w:r>
        <w:rPr>
          <w:b/>
          <w:color w:val="FF0000"/>
        </w:rPr>
        <w:t xml:space="preserve">id 14</w:t>
      </w:r>
    </w:p>
    <w:p>
      <w:r>
        <w:rPr>
          <w:b w:val="0"/>
        </w:rPr>
        <w:t xml:space="preserve">什么是压力反应 压力是一种生物和心理反应，是在遇到我们觉得没有资源来处理的威胁时出现的。压力源是导致压力的刺激（或威胁），例如，考试、离婚、亲人去世、搬家、失业。突然和严重的压力一般会产生 心率加快 呼吸加快（肺部扩张） 消化活动减少（不觉得饿） 肝脏释放葡萄糖作为能量 首先，我们的身体判断一种情况并决定它是否是压力。这一决定是基于感官输入和处理（即我们在这种情况下看到和听到的东西），也基于储存的记忆（即我们上次在类似情况下发生了什么）。如果情况被判断为有压力，则下丘脑（位于大脑底部）被激活。大脑中的下丘脑负责压力反应。当应激反应被触发时，它向另外两个结构发送信号：垂体 ，和肾上腺髓质。这些短期反应是由 "战斗或逃跑反应 "通过交感神经髓质途径（SAM）产生的。长期压力由下丘脑-垂体-肾上腺（HPA）系统调节。下丘脑-垂体-肾上腺（HPA）系统 压力源激活下丘脑-垂体轴 下丘脑刺激垂体 垂体分泌促肾上腺皮质激素（ACTH） ACTH刺激肾上腺产生皮质激素 皮质醇使身体保持血糖的稳定供应 充足和稳定的血糖水平有助于人应对长期的压力源。并帮助身体恢复正常 肾上腺皮质释放的压力激素称为皮质醇。这有很多功能，包括从肝脏释放储存的葡萄糖（用于能量）和控制受伤后的肿胀。在这种情况下，免疫系统受到抑制。交感神经通路（SAM） 下丘脑也激活了肾上腺髓质。肾上腺髓质是自律神经系统（ANS）的一部分。自律神经系统是外周神经系统的一部分，作为一个控制系统，维持身体的平衡。这些活动通常是在没有意识控制的情况下进行的。</w:t>
      </w:r>
    </w:p>
    <w:p>
      <w:r>
        <w:rPr>
          <w:b/>
          <w:color w:val="FF0000"/>
        </w:rPr>
        <w:t xml:space="preserve">id 15</w:t>
      </w:r>
    </w:p>
    <w:p>
      <w:r>
        <w:rPr>
          <w:b w:val="0"/>
        </w:rPr>
        <w:t xml:space="preserve">哈米德-巴菲：迫切需要减少宗教节日或国家率话题。哈米德-巴菲：迫切需要减少宗教节日或国家 14.11.2012 |（伊拉克之声） - 添加评论 - 巴格达（新闻）看到一个成员的宗教基金和宗教事务委员会副联盟的库尔德集团哈米德-巴菲，需要减少公共假期，宗教和国家。 巴菲在一份声明中对机构（新闻）说。捐赠和宗教事务委员会、文化和媒体委员会已经提交了公共假期法，该法是由Mokhtstan提出的。补充说：你必须减少公共假期的国家或宗教，建议在假日宗教的情况下，当同意Diwani Aloagafin逊尼派和什叶派的一天是一个公共假期，因为是在年初希吉里的情况下，如果他们不同意不能宣布假期，但一个Aldioanin宣布这个场合只在该地区或省特定，这是减少假期，国家需要的工作比假期。是一个成员的经济和投资委员会MP /联盟在伊拉克/诺拉-萨利姆???????，呼吁有必要修改法律假期在众议院，以确定在政府部门的工作时间和减少一些公共假期，因为他们招致了国家的巨大损失，指出开斋节的假期最后已经招致国家的损失高达80多亿第纳尔。???????，在以前的声明中为（新闻）的规划和放置的研究，在伊拉克的工作人员（4）万员工，包括（2）万和（200）公务员和其余的安全服务内，表明伊拉克的人均收入每小时高达（3798）第纳尔任何限制（3）美元和员工的平均月收入（500）万第纳尔（22）工作天达（6）小时的有效工作。说，如果计算在今天的人均收入水平划分的假期数量将看到，伊拉克遭受了沉重的损失，在假期（8 - 10）亿第纳尔一天，指出，最后的假期开斋节，这相当于（10）天的国家失去了超过（80）亿第纳尔通过诉讼员工的工资没有实际工作的存在。</w:t>
      </w:r>
    </w:p>
    <w:p>
      <w:r>
        <w:rPr>
          <w:b/>
          <w:color w:val="FF0000"/>
        </w:rPr>
        <w:t xml:space="preserve">id 16</w:t>
      </w:r>
    </w:p>
    <w:p>
      <w:r>
        <w:rPr>
          <w:b w:val="0"/>
        </w:rPr>
        <w:t xml:space="preserve">英国上诉法院在Three Rivers District Council v Bank of England [2003] EWCA Civ 474一案中的决定引起了一个风险，即就法律咨询特权而言，并非公司或组织的所有雇员都会被视为 "客户 "的一部分。然而，在英国的判例法中，几乎没有关于这种对 "客户 "的狭义解释是否可以适用于其他案件，以及何时适用的指导。因此，值得注意的是，香港原讼法庭根据所审理案件的事实，将 "客户 "限制在集团法律部门（由两名内部律师组成）和相关机构的董事会，适用了该决定。中信泰富有限公司诉律政司司长及他人案（unrep, 19/12/2011, HCMP767/2010）。背景 在Three Rivers案中，法院对客户组织内部谁构成 "客户 "以评估法律咨询特权的适用性采取了限制性观点，该特权保护律师/客户为提供或获得法律咨询而进行的沟通不被披露。法院认为，在该案相当特殊的事实中，"客户 "并不包括英格兰银行的所有雇员，而仅限于由三个人组成的特定小组（宾汉姆调查组），他们被赋予协调与银行外部律师沟通的具体责任。然而，据我们所知，在后来的案件中，英国法院没有就特权的目的对 "客户 "采取如此狭窄的观点。此外，上议院在后来的 "三河案"（见[2004]UKHL 48）的不同观点的判决中，对上诉法院的裁决并不热心；尽管上议院拒绝就该问题发表意见，因为它并没有在上诉中出现，但卡尔斯威尔勋爵表示，他 "不能被视为赞同该裁决"，并对其正确性保留立场。因此，有人猜测，上诉法院关于 "客户 "问题的决定可能仅限于其自身的特定事实。判决 在CITIC案中，香港法院认为集团法律部是外部法律顾问的 "客户"，理由是它 "由明确或隐含地授权给原告的法律顾问指示/沟通的人员或实体组成"。因此，就特权而言，中信的其余雇员应被视为 "第三方"，因此，与这些雇员的通信或这些雇员的通信将不享有特权，即使是为了提交给法律顾问和/或应原告或法律顾问的要求而准备的。然而，法院接受了就这些目的而言，中信的董事会成员不能被视为 "第三方"，因为很明显，集团法律部门是在董事会的指导下行事的。上诉未决 据我们了解，法院的裁决已经被提起上诉，正在等待对上诉的判决。尽管这一决定对英国法院没有约束力（上诉法院的任何决定也不会有约束力），但它仍然会引起商业客户的关注，因为它延续了 "三河案 "判决给商业组织带来的不确定性，而这些商业组织只能通过其雇员采取行动，并有可能增加在未来案件中适用对 "客户 "的限制性观点的风险。本网站上发表的文章，在上述出版日期是有效的，只供参考。它们并不构成法律意见，也不应该以此为依据。在采取任何行动之前，应单独就您的具体情况寻求具体的法律意见。Herbert Smith Freehills LLP是由律师监管局授权和监管的。</w:t>
      </w:r>
    </w:p>
    <w:p>
      <w:r>
        <w:rPr>
          <w:b/>
          <w:color w:val="FF0000"/>
        </w:rPr>
        <w:t xml:space="preserve">id 17</w:t>
      </w:r>
    </w:p>
    <w:p>
      <w:r>
        <w:rPr>
          <w:b w:val="0"/>
        </w:rPr>
        <w:t xml:space="preserve">我做了一个关于它的主题。他们举行会议，人们支付500美元就可以进入会场，学习如何在房地产中赚钱，然后被告知他们需要周转资金，收到一个剧本，让他们给银行打电话，提供信贷......一旦他们获得信贷，组织活动的人就会向他们推销10-50,000美元的 "学校课程"。它是如此接近法律的界限，以至于大多数这些事情都没有被当局关闭。你能找到的唯一更糟糕的 "工作"，可能是在锅炉房里骗取老太太的储蓄。我今天也收到了同样的邮件，就在大约2个小时前，首先是@sky.com，点击回复后就变成了@hotmail.com，我没有回复，立即被垃圾邮件屏蔽了，我收到的回电为零，而一些随机的人给我回了邮件？如果它好得不像真的，你就被骗了。全世界的失业情况都很糟糕，这是一个明显的薄弱环节，被用来剥削人们，我希望看到这种骗局的各种其他变化，它可能会取代尼日利亚百万富翁的垃圾邮件。The Above绝密网站是The Above Network, LLC全资拥有的社会内容社区。这个内容社区依靠我们的成员贡献者的用户生成的内容。我们成员的意见不是网站所有权的意见，他们保持严格的编辑不可知论，只是提供一个自由表达的合作场所。</w:t>
      </w:r>
    </w:p>
    <w:p>
      <w:r>
        <w:rPr>
          <w:b/>
          <w:color w:val="FF0000"/>
        </w:rPr>
        <w:t xml:space="preserve">id 18</w:t>
      </w:r>
    </w:p>
    <w:p>
      <w:r>
        <w:rPr>
          <w:b w:val="0"/>
        </w:rPr>
        <w:t xml:space="preserve">疲劳是自然疗法解决的最常见问题之一。它通常可以被归结为甲状腺功能不良。甲状腺是一个蝴蝶状的腺体，位于气管旁，就在喉部下方。它控制着新陈代谢率。新陈代谢是体内正常化学过程发生的速度，以及身体燃烧燃料（食物和氧气）的速度。甲状腺负责每个细胞、每个器官和身体的每个过程的正常工作，它对健康和福祉至关重要。身体对疾病的反应和处理方式取决于健康和充满活力的新陈代谢。如果你被告知你可能患有泽西岛热，请仔细查看甲状腺症状调查表，很可能是甲状腺在你的病情中起了作用。甲状腺和新陈代谢功能。这些功能对健康、能量水平和睡眠有重要影响。  甲状腺是身体新陈代谢的调节器。它与肾上腺 "配对"；它们又受脑垂体功能的支配。甲状腺激素对整个身体的氧化过程是必要的--能量生产。几乎所有的身体细胞的代谢率都由甲状腺激素控制。新陈代谢率不受甲状腺素直接控制的器官只有： o大脑 o视网膜 o脾脏 性腺 o胸腺 o肺 很容易看出，甲状腺功能的改变会在整个身体内产生各种各样的影响。  通过增加对肾上腺的刺激、运动和压力等来克服甲状腺功能低下的状况是有可能的--这通常只能在短期内减轻症状，并经常导致肾上腺系统的耗竭。  甲状腺功能低下的情况很常见，尽管它经常被忽视，主要是因为大多数医生都在寻找血液中的病变（甲状腺素水平低）。HYPO-THROID问卷：1.尽管节食，你的体重是否在增加？2.  你的食欲是否下降？3.  你是否容易疲劳？4.  你是否一直都很累？5.  你在白天是否困倦或昏昏欲睡？6.  你对寒冷敏感吗？7.  你的皮肤是否干燥或有鳞屑？8.  你有便秘吗？9.  你是否精神不振？10.你的前额头发是否脱落或变薄？11.你醒来时是否有头痛的感觉？12.你是否失去了动力和主动性？13.你早上起来第一件事是脾气暴躁吗？14.你能面对吃早餐吗？15.你是否患有经前综合症？16.你醒来时很累吗？17.你的脚后跟的皮肤有裂缝吗？18.你是否觉得很难集中注意力？19.你是否觉得难以集中注意力--你的思绪是否飘忽不定？如果你对这些问题中的五个以上回答是肯定的，你应该考虑做巴恩斯测试。因此，当面对可能的甲状腺功能减退状况时，你应该考虑问这些额外的问题。HYPOGLYCAEMIA QUESTNAIRE：1.你在紧张时吃东西吗？ 2.你有过度的食欲吗？3.   3.两餐之间是否饥饿？4.   4.你在两餐之间是否会感到烦躁？5.   饥饿时你会发抖吗？6.   饮食是否能缓解疲劳？7.   如果你错过了一餐，你是否会头晕？8.   8.如果你错过了一餐，你的心脏会跳动吗？9.   9.你在下午的时候会头痛吗？10.你的睡眠模式不好吗？11.你在下午想吃甜食和喝咖啡吗？12.你是否有情绪波动或忧郁症 你是否渴望吃甜食或饼干和面包？13.你的注意力集中时间短吗？14.你是否有短期记忆丧失？15.同事们是否抱怨你忘记了事情？如果你对上述5个或更多问题的回答是肯定的，那么你有可能是低血糖症。威尔逊综合症 如果你的体温低于98.6华氏度，并有问卷中的一些症状，你可能患有威尔逊综合症。这种情况涉及一种疾病，即身体的细胞无法将无活性的甲状腺激素T4转化为更有活性的激素T3。威尔逊综合征本身并不会改变甲状腺激素的检测结果。它可能与真正的甲状腺功能减退症一起存在。该综合征的存在通常可以解释</w:t>
      </w:r>
    </w:p>
    <w:p>
      <w:r>
        <w:rPr>
          <w:b/>
          <w:color w:val="FF0000"/>
        </w:rPr>
        <w:t xml:space="preserve">id 19</w:t>
      </w:r>
    </w:p>
    <w:p>
      <w:r>
        <w:rPr>
          <w:b w:val="0"/>
        </w:rPr>
        <w:t xml:space="preserve">你为使用这项服务而提供的电子邮件地址将不会被用于任何其他目的。注意：如果本邮件的收件人不是mckinseyquarterly.com的注册会员，他或她将被要求注册，以便查看文章全文。文章《成功的兼并从头开始》已发送给以下收件人。成功的兼并从高层开始 一个有凝聚力的高层管理团队对于成功整合收购项目至关重要。2006年11月 David G. Fubini, Colin Price, and Maurizio Zollo In This Article Sidebar: Who's on the top team?本文有音频。为了整合合并后的公司，可以说最重要的挑战涉及到组织的高层--任命合适的高层团队，对其进行适当的结构调整，确定其议程，并建立信任，使其成员能够良好地合作。未能克服这些挑战的高管要对自我冲突和政治负责，而这往往是引人注目的失败兼并的根本原因。不幸的是，最近关于变革管理的思考不再强调高层团队的关键作用。关于如何管理变革的共识已经转移到了分散的方法上，因为太多的旨在层层递减的举措都带来了令人失望的结果。通常的解释是，自上而下的变革之所以失败，是因为每一步的信息都被稀释了，所以每一步都显得不那么有说服力，不那么真实。虽然在某些情况下这可能是真的，但合并需要来自高层的指导，因为这是启动整个组织变革的唯一途径。公司整合所需的变革不能由一个创业型的业务部门、一个创新的职能部门或第一线来推动。必须在太短的时间内实现太多协调的、有计划的变革，这样的方法才能成功....。</w:t>
      </w:r>
    </w:p>
    <w:p>
      <w:r>
        <w:rPr>
          <w:b/>
          <w:color w:val="FF0000"/>
        </w:rPr>
        <w:t xml:space="preserve">id 20</w:t>
      </w:r>
    </w:p>
    <w:p>
      <w:r>
        <w:rPr>
          <w:b w:val="0"/>
        </w:rPr>
        <w:t xml:space="preserve">如果这是你的第一次访问，请务必点击上面的链接，查看常见问题。您可能需要先注册才能发帖：点击上面的注册链接即可。要开始查看信息，请从下面的选择中选择您想访问的论坛。呐，这真是太美了....我嫉妒得不得了。如果我没记错的话，还有一本双截棍......有整页的版面......是1979年左右的？我一直想要一个，但找不到任何经销商有这些东西。我以为它们可能从未真正进口过......当时我错了！"。不，那是真正美丽的....我嫉妒得要命。如果我没记错的话，还有一本双切页......有整页的版面......是1979年左右的？我一直想要一个，但找不到任何经销商有这些东西。我想它们可能从未真正进口过......当时我错了！"。我很惊讶，还有人记得它们！！！如果你看一下(《中国日报》)如果你看一下（唯一的）Kawai吉他网站，你会看到他们70年代末和80年代初的一些吉他的照片......看看那把双切的吉他是否也在上面？他们只在英国短暂出现过，卖得不是特别好（没有高调的代言人，也没有什么营销预算）。我确实有一个链接到80年代初的Dexys视频，他们在其中使用了一个......他们在当时是很罕见的，我无法想象有多少人在过去的30年中幸存下来--他们显然不像实心吉他那样坚固。这把是 "摇滚之星 "型号。有3种颜色的变化--金属蓝、樱桃色的太阳纹和棕色的太阳纹。几年前，我设法找到了一把樱桃色的Sunburst，虽然它的状况非常糟糕，而且在它生命中的某个阶段被改装过。这把的状况是9.5/10。我被可靠地告知，它曾是Alvin Stardust的舞台吉他，有好几年了。原文作者：octatonic 这是一个有点古怪的东西。在一个完全不同的话题上--托尼，你在吸食冰毒吗？现在，现在，现在......Kawais都有点古怪，以他们自己的方式，可爱的方式，我很佩服，还有人记得他们！！！。如果你看一下（唯一的）Kawai吉他网站，你会看到他们70年代末和80年代初的一些吉他的照片......看看那把双切的吉他是否也在上面？他们只在英国短暂出现过，卖得不是特别好（没有高调的代言人，也没有什么营销预算）。我确实有一个链接到80年代初的Dexys视频，他们在其中使用了一个......他们在当时是很罕见的，我无法想象有多少人在过去的30年中幸存下来--他们显然不像实心吉他那样坚固。这把是 "摇滚之星 "型号。有3种颜色的变化--金属蓝、樱桃色的太阳纹和棕色的太阳纹。几年前，我设法找到了一把樱桃色的Sunburst，虽然它的状况非常糟糕，而且在它生命中的某个阶段被改装过。这把的状况是9.5/10。我被可靠地告知，它曾是阿尔文-斯塔杜斯的舞台吉他，有好几年了。现在，现在，现在......Kawais都有点奇怪，以他们自己可爱的方式，我相信是KS11......现在我知道我在滴水不漏......以及Rock and Roll Star!他们给我留下了深刻的印象，因为他们敢于与众不同，有点 "出位"。耶，我相信是KS11......现在我知道我在运筹什么了......还有摇滚明星他们给我留下了深刻的印象，因为他们敢于与众不同，有点 "出位"。IM--最沉重和最谦逊的--O，KS11是一把非常棒的吉他。它与那个时代的Yam SG2000不相上下。它们用高质量的材料制造得非常好--3片桃花心木琴颈、桃花心木琴身和厚厚的枫木面板，还有几个双线圈。它们的数量不多。我花了大约5年时间才找到一把（而且我找得很辛苦），后来我又发现有一把在出售（显然我买了！）。</w:t>
      </w:r>
    </w:p>
    <w:p>
      <w:r>
        <w:rPr>
          <w:b/>
          <w:color w:val="FF0000"/>
        </w:rPr>
        <w:t xml:space="preserve">id 21</w:t>
      </w:r>
    </w:p>
    <w:p>
      <w:r>
        <w:rPr>
          <w:b w:val="0"/>
        </w:rPr>
        <w:t xml:space="preserve">想买个2.0TFSI，有什么建议吗？你好，B7车主!长话短说，我目前有一辆8P2的A3 PD170 S-Line，除了柴油机和汽车的问题，我什么都没有，所以现在是时候说再见了。这是我拥有的第一辆也可能是最后一辆柴油车，所以是时候转回汽油发动机了。我的选择是一辆与我类似的车，但有2.0T的大块头或一辆A4。B8是不可能的（太贵了），对于我想要的装饰和规格，B7是一个明显的选择。现在我需要帮助的是，从我所看到的情况来看，TFSI发动机有三种选择。1.8T，200马力的2.0T，以及220马力的2.0T。很明显，1.8T是一个不同的发动机，但2.0T的选项只是相同的块，不同的涡轮（K03或K04？）你认为这三种发动机中哪一种最可靠？有没有关于quattro车型的恐怖故事？常见的问题是什么？基本上，任何你认为对购买B7 2.0T quattro（甚至是1.8T，如果有足够的理由）的人来说是必不可少的信息，200和220是一样的，18T是一个很好的引擎，在这两个上确保他们有注册的机油更换和皮带和水泵的时间，拿起可以淤积和水泵故障PCV阀是垃圾不是一个大的工作，以改变冷却液温度传感器去相当关闭，在分钟内想不到任何其他。+1与Bez....，检查凸轮皮带和水泵是否已经完成或至少是新的，我有一个200bhp 2.0t FWD工作...我听说1.8的容易比2.0的更容易淤积....，2.0t的要么不使用油，要么喝它...关于这个也没有硬性规定。2.0T的车喜欢吃线圈包.....，检查fsh natch'.....，我的车已经行驶了192,000公里，是2005年的。我已经更换了DV阀、恒温器，并每隔10万英里更换一次机油和过滤器。哦，检查轮拱和舱口（Avant）的油漆起泡情况，特别是2005-2007年的年份。除此之外，它是完美的！哈哈哈，Quattro是非常有趣的，但很渴，而且经常需要新轮胎！.....4。:-() 泵和皮带应该在什么里程数上做？我知道该发动机上的DV有问题，看到过许多关于修订版和其他方面的帖子。PCV的可以用接水罐或呼吸器代替吗？水进入ECU外壳是否影响到所有的B7平台或只是驾驶室？凸轮皮带应该每5年或15万公里做一次，在英国不确定，但很容易找到。皮带应该清楚地标在服务记录上，并且可以通过凸轮皮带盖顶部的一个小通道进行目视检查。你想在那里做水泵和蛇形/换向器皮带，而你也在那里。更新的DV大约需要65英镑，在修理厂更换需要半个小时的劳动力。就水进入....，你是指雨水不能从电池的排水孔中排出而造成的柱状室问题？我想这影响到了所有的B7车型.....，你可以买一个完整的发动机壳体盖套件来减少这种情况的发生....，反正我就是这么做的。这里是链接，零件大约是80英镑，奥迪A4发动机罩套件安装|Audiction 底线对我来说....，确保你有很多的历史pref' 奥迪人经销商....，如果没有，走开....，有很多伟大的B7的选择....，现在它是一个买方市场。我曾拥有一辆B6 1.8 T A4，目前拥有一辆B7 220 quattro，在我看来，1.8是一个运行平稳的发动机。2.0 LTR发动机似乎运行了很多噪音，非常响亮...？似乎是这些发动机的共同特征。希望这对你有帮助，伙计们，我最近才买的，它做了83K，我可以问你如何判断DV是否被击中？</w:t>
      </w:r>
    </w:p>
    <w:p>
      <w:r>
        <w:rPr>
          <w:b/>
          <w:color w:val="FF0000"/>
        </w:rPr>
        <w:t xml:space="preserve">id 22</w:t>
      </w:r>
    </w:p>
    <w:p>
      <w:r>
        <w:rPr>
          <w:b w:val="0"/>
        </w:rPr>
        <w:t xml:space="preserve">金属棒在水中下沉而金属船漂浮的事实。可以用阿基米德原理来解释？真或假。如果有人对此有任何建议，请分享。我在搜索中没有得到任何建议，所以我想你会在这个讨论区帮助我。是的，bot是机器人的简称。有一连串的 "新成员"，他们都使用略微不同的模板首帖，以及听起来像欧洲人的名字，这很可能来自一个名字生成器。这里的威廉-亨利就是其中之一。他们中没有人再对他们最初的主题作出回应，而且他们中的大多数人再也没有发过帖。在那些启动其他主题的人中，他们似乎从未对他们所启动的主题作出回应。熟悉这一现象的大多数人认为，他们是机器人--自动账户，使用各种文本的变体，试图看起来是一个正在发帖的活生生的人。我认为它来自中国，它可能是一个扩展实验，看看是否有可能创造出被误认为是人类的机器人。到目前为止，我说这是一个悲惨的失败。不一定是失败。垃圾邮件机器人的主要工作是通过论坛的安全性。到目前为止，他们似乎是成功的。我想这个论坛的安全服务已经过时了。我想知道这个论坛是否使用了第三方软件，如cloudflare，或者他们是否自己编了代码来保护评论垃圾，以及其他威胁。我喜欢补充的是，船舶的净密度比水的密度小。0 回复 rosborne979 1 回复 星期五 19 十月, 2012 07:03 am @Setanta, 有趣。谢谢你的信息。我没有太注意这些东西，所以我没有考虑过它们的生物活性（不知道这是不是一个词，但无论如何......）我通常认识到那些为销售产品或其他东西做准备的东西，但这些看起来不卖东西的东西却在我没有多加考虑的情况下溜进来了。0 回复 arados 1 回复 星期五 19 十月, 2012 07:09 am @djjd62, djjd62写道。金属棒在水中下沉而金属船漂浮的事实。? ow about the titanic, it stopped floating 事实 - 金属船漂浮。停止相信事实，你就会沉没。0 回复 Setanta 1 回复 星期五 19 十月, 2012 07:10 am 我怀疑，如果创作者能让他们和人类擦肩而过，某种营销就会随之而来。他们中的一些人已经出现了第二次，并发布了关于某种产品优势的长篇描述。然而，由于帖子中没有链接，从技术上讲，它们并不是垃圾邮件。0 回复 izzythepush 1 回复 星期五 19 十月, 2012 09:39 am 有可能让金属针头浮在水面上。把它放在一点吸水纸上，吸水纸吸水后沉到玻璃底部，让针浮在上面。这是与表面张力有关的事情。</w:t>
      </w:r>
    </w:p>
    <w:p>
      <w:r>
        <w:rPr>
          <w:b/>
          <w:color w:val="FF0000"/>
        </w:rPr>
        <w:t xml:space="preserve">id 23</w:t>
      </w:r>
    </w:p>
    <w:p>
      <w:r>
        <w:rPr>
          <w:b w:val="0"/>
        </w:rPr>
        <w:t xml:space="preserve">记忆的形成和人工认知计算机的发展 确切地说，记忆是如何在大脑中储存和获取的还不清楚。然而，神经科学家们确实知道，埋藏在大脑中心的一个原始结构--海马体，是记忆形成的一个关键区域。在这里，突触（神经元之间的连接）强度的变化是记忆形成的基础。在海马区连接起来的神经元网络很可能编码了特定的记忆。由于无法在大脑中进行直接测试，因此很难获得这种记忆形成过程的实验证据，但数学和计算模型可以提供洞察力。为此，新加坡A*STAR信息通信研究院的Eng Yeow Cheu和他的同事开发了一个模型，揭示了记忆形成过程中所需要的确切突触条件。他们的工作建立在先前提出的自动关联记忆模型的基础上，这是一个在其组成的神经网络部分激活后检索或完成记忆的过程（见图片）。早期的模型提出，编码短期记忆的神经网络在大脑活动震荡期间的特定点上被激活。突触强度的变化，以及因此网络中的神经元相互激活的能力，导致了自动关联的长期记忆。然后，Cheu和他的团队调整了一个描述单个神经元活动的数学模型，以纳入海马体细胞的具体特征，包括它们的抑制活动。这使他们能够对海马体中编码短期记忆的神经网络进行建模。他们表明，为了成功地形成自动关联记忆，突触的强度需要在一定范围内：如果突触变得太强，相关的神经元就会在错误的时间被激活，网络变得混乱，破坏记忆。然而，如果它们不够强，网络中一些神经元的激活不足以激活其余的神经元，记忆的检索就会失败。除了提供关于记忆如何在大脑中存储和检索的见解外，Cheu认为这项工作也有实际应用。"他说："这项研究对未来人造认知计算机的建造具有重大意义。"它有助于开发人工认知记忆，其中的记忆序列可以通过提出部分查询来检索。"据Cheu说，人们可以把它比作一个单一的图像被用来检索一个视频片段中的图像序列。</w:t>
      </w:r>
    </w:p>
    <w:p>
      <w:r>
        <w:rPr>
          <w:b/>
          <w:color w:val="FF0000"/>
        </w:rPr>
        <w:t xml:space="preserve">id 24</w:t>
      </w:r>
    </w:p>
    <w:p>
      <w:r>
        <w:rPr>
          <w:b w:val="0"/>
        </w:rPr>
        <w:t xml:space="preserve">自行车城？不在我们的土地上 还记得布里斯托尔作为第一个自行车城市的时候吗？现在看来，自行车运动被冷落了：市议会已经自作主张地暂停了所有在市议会所在地的自行车活动，在这个过程中有效地取消了西部联赛越野赛系列。我们采访了Dream Cycling的Craig Denning，他的西部联盟活动原定在布里斯托尔的Hengrove公园举行，但不得不在短时间内转移。他告诉我们："在Hengrove举行的第一场比赛按计划进行，""但是当我没有收到第二场比赛的许可证时，我不得不不停地追问，以便与委员会的人取得联系。最后我被告知，公园的新经理已经决定暂停在布里斯托尔市的所有自行车活动"。那么，骑自行车的城市也就这样了。在丹宁的追问下，理事会表示，一个潮湿的夏天，再加上预算削减，意味着他们不准备举办自行车活动，也不准备冒着损坏设施的风险。当被问及暂停活动是否也适用于足球和橄榄球时，理事会毫不意外地确认，它们将照常进行。"丹宁告诉我们："这很荒谬--亨格罗夫是一个体育设施，而不是一个杰出的自然美景区。"那里曾经在旧惠彻奇机场跑道上举行过比赛，而且每周都有一个汽车拍卖会，其破坏力比越野赛还要大。"最初流传的报道是，理事会将在每次活动前要求缴纳2500元押金，但即使是这条路线--反正越野赛组织者也负担不起--现在看来也已经关闭。暂停的原因，似乎只影响到自行车活动，而没有其他，目前还不清楚。最近，布里斯托尔自行车节活动遇到了在夏季和啤酒节活动期间用作露营地的场地准入和恢复问题，但在越野赛上没有露营地。所有这些都来自于一个市议会，该市议会在2008年高兴地接受了1100万的政府资助，成为英格兰第一个指定的自行车城市。他们的网站上说："自行车运动显然在其中发挥了重要作用，是布里斯托尔未来愿景的核心"。只要自行车运动不在他们的土地上进行，就可以推测出这一点...。1,100万的资金为期3年，今年或去年年中用完，取决于开始日期http://news.bbc.co.uk/1/hi/england/brist/。这看起来更像是我们无法从中央政府那里获得更多的资金用于自行车运动，所以让我们忘掉它，或者我们没有必要去管。对自行车之城来说，乔恩的态度不错，你已经看到了亨格罗夫--它不是一个巧克力盒式的旅游景点，它是一个旧机场，周围是充满性爱垃圾的灌木丛。我毫不怀疑，每周一次的橄榄球比赛对它的影响比一年两次的CX比赛更大。议会的决定是错误的，很简单。作为一个自行车城市，是否真的需要承诺允许在潮湿的公共公园举行CX比赛？如果不是，这篇文章和评论似乎有点苛刻......这不是真正的重点--议会暂停了所有的自行车运动，因为这显然要花费他们一些钱。其他体育设施都是自筹资金吗？ 如果不是，为什么只有自行车运动被禁止？答案就在这篇文章中。"公园的新经理已经决定暂停在布里斯托尔市的所有自行车活动"。因此，一个不喜欢自行车的未经选举产生的议会雇员可以在 "他的 "公园里禁止骑自行车。任何认为我们对我们支付的地方政府有任何民主控制的人，欢迎购买我新印制的安然公司的股票。如果它像我们的地方议会一样，可能有一个议员控制着休闲活动。无论如何，听起来当地人需要与他们的当地议员交谈，以获得一些东西 - IME议员可以是相当体面的 - 他们甚至可能对这种变化持否定态度...布里斯托尔市议会。理查德-贝</w:t>
      </w:r>
    </w:p>
    <w:p>
      <w:r>
        <w:rPr>
          <w:b/>
          <w:color w:val="FF0000"/>
        </w:rPr>
        <w:t xml:space="preserve">id 25</w:t>
      </w:r>
    </w:p>
    <w:p>
      <w:r>
        <w:rPr>
          <w:b w:val="0"/>
        </w:rPr>
        <w:t xml:space="preserve">不，他离开打击是因为YACHT做得很好。他是8月3日USvsTHEM的榜首，看起来像是一个杀手级的阵容，YACHT Panther、LOVE OF DIAGRAMS和Barrage，这很好，因为我真的想看他，但可能会被婴儿乐队营地的艺术怪胎人群搞得一团糟，他们肯定会涌入AIH演出。哇，刚刚看到游艇在赫尔辛基支持建筑，对他了解不多。事实证明，他有点像Spod，随着笔记本的节拍唱歌跳舞，跳到舞池中间，非常有趣。YACHT和Lucky Dragons做了这些秘密记录，都是Nirvana的声音。YACHT的一面是Nevermind和In Utero的所有声音。Lucky Dragons的一面是Bleach的所有声音。这完全是一张盗版唱片。千万不要告诉任何人这件事。(但我要告诉你，它非常酷。）世界上没有多少这样的唱片。因此，对于混乱和噪音的一个哲学问题（针对dub的链接，对于那些还没有点击的人来说，这是一封给YACHT的公开信，以回应他吹嘘盗版软件的其中一家公司），如果音乐是用偷来的软件编写和录制的，这是否意味着可以盗版该音乐？我不知道，新专辑有很好的时刻，但我对一个在明显关注物质主义的同时却大谈这种肤浅的精神信仰的人有一个根本的问题。夏天的歌很有趣，我喜欢12寸的撕裂者混音版。</w:t>
      </w:r>
    </w:p>
    <w:p>
      <w:r>
        <w:rPr>
          <w:b/>
          <w:color w:val="FF0000"/>
        </w:rPr>
        <w:t xml:space="preserve">同上 26</w:t>
      </w:r>
    </w:p>
    <w:p>
      <w:r>
        <w:rPr>
          <w:b w:val="0"/>
        </w:rPr>
        <w:t xml:space="preserve">关于作者：温柔的本和他敏感的一面--《终结的开始》 从《终结的开始》的开篇，就可以看出有一些特别的事情发生。本-科贝特是一个有着分叉舌头的歌者，他是SixFtHick的双头声乐野兽的一半，在这一盘曲子中游走，就像一个精神分裂的强人在爱的情绪中。从布里斯班的热气腾腾的地方，通过50年代的go-go单曲，一个叫蒂华纳的小镇，以及任何有天鹅绒和镜子球的地方，温柔的本和他敏感的一面已经提供了一个曲子的集合（太短了！），你会很快存储在我希望更多的乐队做这种事情的文件。假设你能把它从你的立体声中取出来。这里的混合票价--有时很难说是甜蜜的、甜蜜的爱，还是对头部的抽打--吸引了人们与拉斯维加斯时代的猫王（如果他更漂亮）、金-萨尔蒙的歌舞表演风格（如果他不那么愤世嫉俗）、Calexico的风吹动力（没有他们积累的一些手淫）和尼克-凯夫的死亡头像（稍微少一些说教）进行广泛比较。温柔的本和他敏感的一面已经拉开了序幕--直接从盒子里出来--是戴夫-格拉尼似乎要达到的，但却永远无法掌握的东西。更重要的是，笑话的讽刺性盾牌并没有使用。这张专辑是一种罕见的情况：对孤独的、几乎是太过喜剧的歌舞表演的探索，似乎并没有它的根源在于捣乱。它是放纵的、肮脏的、滑稽的和令人感动的 -- 而且它比任何首张专辑都更紧凑、更有成就，按理说。很少有作品从一开始就如此完全成型的。这并不是空穴来风，这里的抒情性是非常棒的。一种情感上的宿命论，对私生子行为的远距离剖析......这一切都有点黑色，暗示着勉强控制的愤怒、神秘的埋葬和无法解释的激情。以《我的名字》（Lo Siento）中的一些精选台词为例。我尖叫，我在暴风雨的眼睛里吐口水 哦，挣扎着，蠕动着，被那只在我中心的寄宿房里居住的怪物的角刺穿了......我喜欢!当然，如果没有乐队的支持，主唱的工作，就会变得一无是处。这里的音乐家们--迪伦-麦科马克、尼克-诺顿和特雷弗-卢德洛是乐队的核心，还有大卫-麦科马克、沙恩-梅尔德和劳伦-布朗的帮助--是科贝特变态的电影般的歌声的完美衬托。这些曲子借用了许多音乐风格--有键盘驱动的流行音乐，在Gidget的沙滩毯上停放着武术鼓和低沉的西部吉他，会受到欢迎。坠落 "的特点是一个强有力的、情感丰富的副歌，听起来像是从Roy Orbison的歌曲中提取出来的。Don't Wait "使用了同样的高潮感--但效果更加深情。这里发生了一种混杂的情况，也许唯一的统一因素是一种种子的感觉，一种寒酸的感觉，一些难以定义的午夜广播感觉。在主唱和乐队之间没有争斗的感觉--相反，它是一种美妙的融合。有趣的是，这里的歌曲似乎是对SixFtHick作品中一直存在的潮流的进一步检验。例如，The Lap Of Luxury's Last Lullaby，暗示了Gentle Ben And His Sensitive Side所探索的一些更安静的黑暗背景。The Beginning Of The End的大部分歌曲都在三分钟以内，提供了一系列神秘的画像，吊足了人们的胃口。Falling In Love对猫王的同名曲子的想法进行了很好的转折，而Moonlight Sea则让人听起来像水一样的消亡。</w:t>
      </w:r>
    </w:p>
    <w:p>
      <w:r>
        <w:rPr>
          <w:b/>
          <w:color w:val="FF0000"/>
        </w:rPr>
        <w:t xml:space="preserve">id 27</w:t>
      </w:r>
    </w:p>
    <w:p>
      <w:r>
        <w:rPr>
          <w:b w:val="0"/>
        </w:rPr>
        <w:t xml:space="preserve">让我先说一下，如果你仍然坚持使用vbscript（就像我做了这么久），我不得不说，请到黑暗的一面来，我们有饼干。说真的，一旦你弄明白了，事情就好办多了。不管出于什么原因，我开始在这个脚本中使用数组，并学到了一些很酷的东西。还记得从数组中删除一个项目是多么困难吗？$array.remove(object)，这是用数组成员的值来完成的，所以你甚至不需要知道它的地址！还记得要写整个循环来对数组进行冒泡排序吗？ 现在又多了一条线索。[Array]::Sort([array]$ArrayName) 在这个脚本中，也许是我最喜欢的，如何在一个数组中循环，看它是否包含一个值，同样是一行。$array -contains "value" 我在这个脚本中经常做的另一件事是处理AD对象。搜索一个用户，找到他们所属的所有组，然后绑定每个组，检查它的成员，等等。我花了很长时间才搞清楚，但一旦你搞清楚了，就很容易了。$Object= [ADSI]("LDAP://"+ $x) 其中$x是对象的识别名称....，不知道DN？使用搜索器 现在你有了名称，唯一的技巧是实际得到AD对象来工作。$user=$result.GetDirectoryEntry() 开始享受PowerShell了吗？#更多信息s@blackops.ca #警告这个脚本会递归地检查用户所在的每个组中的每个对象 #脚本会提示你输入一个用户的登录名（没有域名） #如果你点击取消或者没有输入名字，脚本会退出 #脚本会继续提示你直到得到一个有效的用户名。#该脚本将加载所有用户是成员的组，并通过所有的嵌套组报告层次结构，并注意到任何使用是成员的组超过一次。#在最后，它将输出一个按组名排序的单一列表，以使其更容易找到一个特定的组。#这是核心函数，它通过区分的名称和深度字段接收一个AD组的数组，以帮助输出中的间隔。对于每一个属于前一个组的成员，它将用新的数组和深度+1来调用自己 function GroupEnnumerate ([System.Collections.ArrayList]$InputArr\...[int]$Depth) { $spacer="" for ($i=1;$i -le $Depth; $i++) {$spacer=$spacer + "`t"}#上面的两行在每一级深度添加一个tab字符，以保持输出的格式化 While ($InputArray.count -gt 0) #repent until the input array is empty { #下一行很重要，以确保我们还没有处理过一个组。#这可以防止在一个组直接或间接是自己的成员时出现无休止的循环 if (! ($expandedgrouparray -contains $InputArray[0]){ $GroupName = $InputArray[0] $expandedgrouparray.add($InputArray[0])|\...#将新的组添加到已处理的组阵列中 $Group = [ADSI]("LDAP://"+ $groupname) #在AD中查找该组 $expandedgrouparraynames.add($group.name/...#将组的友好名称添加到数组中，以便在最后的输出中写入$spacer($Group.Name) #在输出中显示组 $TempGroupArray = New-Object System.Collections.ArrayList $null #空白并启动子组的临时数组 foreach ($x in $group.member) #对每个子组做如下操作 { $member = [ADSI]("LDAP://"+ $x) #在AD中查找成员，它可能是一个用户或组或联系人等 #这只是一个DN的列表，我们没有办法在不绑定AD和检查对象类型的情况下确定它是一个组还是一个用户 #如果你的组有成千上万的成员，这可能需要很长一段时间</w:t>
      </w:r>
    </w:p>
    <w:p>
      <w:r>
        <w:rPr>
          <w:b/>
          <w:color w:val="FF0000"/>
        </w:rPr>
        <w:t xml:space="preserve">同上 28</w:t>
      </w:r>
    </w:p>
    <w:p>
      <w:r>
        <w:rPr>
          <w:b w:val="0"/>
        </w:rPr>
        <w:t xml:space="preserve">犹他州州歌--"犹他州，就是这个地方" 2003年犹他州议会投票决定将州歌从 "犹他州，我们爱你 "改为 "犹他州，就是这个地方"。犹他州原来的州歌随后在HB223中被指定为犹他州的州歌。Dana Love议员，R-Syracuse，在Syracuse的Cook小学班级的要求下提出了该法案，正如2003年2月28日星期五《盐湖论坛报》的文章所引述的那样，"......他们不喜欢现在的州歌《犹他州，我们爱你》，认为它唱起来不是很有趣。"库克小学四年级的学生在犹他州参议员投票决定改变之前，向他们唱了这首歌（犹他州法典） 。1996年，山姆和加里-弗朗西斯为犹他州的百年庆典写了《犹他州，就是这个地方》。从那时起，这首歌在儿童中越来越受欢迎，特别是在四年级学生中，他们把这首歌作为学习犹他州历史的一部分。有人怀疑 "犹他州，就是这个地方 "能否成为犹他州的州歌，因为萨姆和加里-弗朗西斯将拥有这首新州歌的版权，并在每次演唱时获得版权费。戈登-斯诺议员（R-Roosevelt）问达纳-洛夫议员，她不确定答案，但当斯诺问及是否会放弃版权时，立法院旁听席上有人，后来被确认为作曲家之一，大喊 "是的！"。众议院通过了该曲子。(根据2003年2月13日星期四《盐湖论坛报》上的一篇文章）。然而，尽管歌词已经进入公共领域，但目前作曲家们还没有向公众免费提供编曲。犹他州!人们一起工作犹他州!多么美好的地方来自天上的祝福。这是我们热爱的土地。就是这个地方!犹他州!有山有水有山谷。犹他州!有着它的峡谷和溪流。你可以去任何地方。但没有一个地方能与之相比。就是这个地方!是杨百翰带领拓荒者们穿越平原的。他们承受着不得不面对的考验。他们带着信心继续前进，直到到达大盐湖，在这里他们听到了这样的话... "就是这里！"犹他州!以家庭为重点，犹他州!帮助每个孩子获得成功。人们关心他们的生活方式。每个人都有很多东西可以给予。就是这个地方!犹他州!越来越大，越来越好。犹他州!始终引领潮流。新技术在这里...每年都在快速增长。就是这个地方!白雪皑皑的山峰，湖泊和溪流中都有美景。也有充满农场和果园的山谷。其人民的精神在他们所做的每一件事中都有所体现。犹他州是一个梦想成真的地方。犹他州!有着开拓者精神。犹他州!多么伟大的遗产!来自天上的祝福。这是我们热爱的土地。这是个地方</w:t>
      </w:r>
    </w:p>
    <w:p>
      <w:r>
        <w:rPr>
          <w:b/>
          <w:color w:val="FF0000"/>
        </w:rPr>
        <w:t xml:space="preserve">id 29</w:t>
      </w:r>
    </w:p>
    <w:p>
      <w:r>
        <w:rPr>
          <w:b w:val="0"/>
        </w:rPr>
        <w:t xml:space="preserve">野马。我们必须在奥运会上为安-罗姆尼欢呼吗？今年，在伦敦，会不会有一个红州的奥运会和一个蓝州的奥运会？安-罗姆尼的马Rafalca要去，与她的训练师Jan Ebeling一起组队参赛，她付钱给他，让他获胜。他们在上周末获得了参赛资格；在决定参赛资格的比赛中，安-罗姆尼举起了盛装舞步联合会订购的一个泡沫手指，以表明它可以接受斯蒂芬-科尔伯特对这项运动的文艺主义所开的玩笑。安欢呼起来；拉法尔卡和埃贝林排在第三位。在此基础上，她被称为，在一些报道中，是一名奥林匹克运动员。让我们承认她的说法。不过，安-罗姆尼对奥运会的参与引发了一些问题，这些问题超出了一项主要由富人及其家臣追求的高水平运动所暗示的明显问题。总统候选人的妻子亲自参加奥运会，如果不是在赛场上代表我们的国家，这意味着什么？一个多月后，当奥运会开幕时，我们可能会发现，这使我们的欢呼义务变得复杂，玷污或加剧了模糊的爱国主义和敏锐的商业主义的混合，构成了奥林匹克精神，并使其变得有趣。我们也将很快看到，奥运会是否为罗姆尼或奥巴马提供了一个机会。我们必须为安欢呼吗？如果我们不这样做，罗姆尼是否可以指责奥巴马缺乏爱国主义精神？亚当-戈普尼克(Adam Gopnik)本周在杂志上写道，奥运会如何唤起一种奇怪的国际主义民族主义--在每四年的几个星期里，人们愿意学习团队手球、艺术体操或盛装舞步的规则，并庆祝这些运动和代表我们的运动员。从广义上讲，几乎每届奥运会都提供了一个政治舞台。但争端往往发生在国际大国之间，而不是国际大国内部--参见1956年苏联和匈牙利之间的水中血战；冰上奇迹；抵制--或者是关于奥运会本身的国内争斗，也许与资金或场馆的位置有关。还有一些充满象征意义的时刻，如杰西-欧文斯的胜利，或在悉尼将火炬传递给一位年轻的原住民选手。但我们还没有真正出现过由主要政党候选人或其妻子赞助的运动员。当公开承认美国的国内分裂时，就像托米-史密斯和约翰-卡洛斯在1968年奥运会上向黑人力量致敬一样，我们往往表现得很糟糕；对史密斯和卡洛斯的反应的不公平甚至是残酷，只是在最近几年才被真正认识到。盛装舞步在政治上也是一项棘手的运动，部分原因是许多人根本难以看到运动的部分。他们看到的是钱；就好像每一匹奔跑的马都是一个美元符号的形状。(与奥运马术比赛联系最紧密的政治人物或形象代言人可能是英国王妃安妮，她的名字在这里可能有不幸的回音）。目前还不清楚罗姆尼的竞选团队是否掌握了这一点。因为安-罗姆尼把这项运动作为治疗她的多发性硬化症的方法，在另一个星球上，这可能被视为谈论她的斗争的一种方式。当鲍勃-希弗(Bob Schieffer)上周在《面向全国》(Face the Nation)节目中问他 "家里的奥运运动员 "时，米特-罗姆尼试图采取这种方式，但并不完全奏效。"这不是很了不起吗？"罗姆尼说，然后澄清说 "她是运动员。但在这种情况下，这不是她个人的事。"他继续说。是的，这是盛装舞步的运动，没有多少人熟悉它。但这是她所热衷的事情，坦率地说，她在被诊断出患有多发性硬化症后重新骑上马，能够--她确信能够帮助她再生力量，重新焕发那--那股活力。因此，她非常关心 -- 关于这项运动和 -- 关于马匹....。我开玩笑说，我将不得不把她送到贝蒂-福特那里去治疗马的毒瘾。"贝蒂-福特"？他的回答，就像他说的许多事情一样，几乎起了作用，然后就转向了尴尬。</w:t>
      </w:r>
    </w:p>
    <w:p>
      <w:r>
        <w:rPr>
          <w:b/>
          <w:color w:val="FF0000"/>
        </w:rPr>
        <w:t xml:space="preserve">id 30</w:t>
      </w:r>
    </w:p>
    <w:p>
      <w:r>
        <w:rPr>
          <w:b w:val="0"/>
        </w:rPr>
        <w:t xml:space="preserve">适用于iPhone/iPad的导航应用特点 免费的每日地图变化 免费的每日地图变化来自地图共享社区。包括动态变化，如新的速度限制和封锁的道路。有些东西在一夜之间改变，会耽误你的行程。地图共享帮助你处理更频繁的道路变化。避免走弯路，甚至更快地到达目的地。免费离线固定测速仪 我们都想避免超速罚单：现在你可以了，即使是在你离线的时候。你不需要数据连接或漫游就能安全地保持在限速范围内：我们的免费离线固定测速仪警报会让你知道哪里需要小心，而且它们会随着每次地图更新而更新。有了超速摄像机订阅服务，你还会收到移动和新摄像机的实时更新。导航到联系人、照片或复制的地址 再也不用记住一个地址了。从你的联系人列表、标记的照片中选择一个，或者从网站上复制-粘贴一个地址，TomTom应用程序将规划你的路线，这样你就可以直接开车到那里。你所需要的一切都在你的智能手机上：开车去朋友家或其他地方从未如此简单。出发提醒 准时到达。计划你即将到来的旅行，并将它们添加到你的日历中。你的iPhone或iPad会给你出发提醒，这样你就会知道你何时需要离开。音乐和音频控制 你喜欢被听到：你的TomTom应用程序也是如此。当你在iPhone上播放音乐时，该应用程序将淡化音量，为你提供语音指示，完成后再淡化音乐。它还允许你在不切换到另一个应用程序的情况下，通过其内置控件控制正在你的iPhone上播放的音乐（播放/暂停/跳过）。你甚至可以使用该应用程序切换到一个更强大的音频系统，如TomTom免提汽车套件（或任何其他A2DP兼容设备）上的扬声器。FacebookT和foursquareT地点搜索 您的TomTom应用程序使导航更加社会化。在数以千计的Facebook或foursquare场所中搜索，并直接获得导航到您选择的地方。你也可以开车去你的Facebook朋友刚刚入住的餐厅，或者计划一个你想参加的活动的路线。你和你的朋友可以随时随地相互通知和加入。通过电子邮件、FacebookT或TwitterT分享你的目的地 通过TwitterT、Facebook、电子邮件和短信分享你的目的地和到达时间--所有这些都通过TomTom应用程序进行。让朋友、家人和 "追随者 "及时了解您的计划。Help Me！紧急菜单 你可以通过指尖上的当地紧急服务信息找到帮助。从医院到路边援助，这些信息在任何地区都会很有用。通用应用程序 通用使用意味着你只需为该应用程序支付一次费用 -- 并在你的iPhone和iPad上使用它。在iPhone的视网膜显示屏上享受清晰、丰富的图形，或在iPad上享受全屏导航--你可以同时看到驾驶屏幕和高级车道引导。所有TomTom移动导航的特点 TomTom离线地图 知道你在需要的地方和时间有导航。TomTom离线地图存储在您的智能手机上--所以您不需要数据信号，也不需要漫游，就能保持在正确的道路上。您可以计划新的路线，在错过转弯时重新规划路线，或搜索兴趣点。离线。IQ路线 每台TomTom设备中都内置了世界上最大的真实旅行时间数据库。这意味着你会得到最快的路线和最准确的到达时间。这是个天才!语音街道名称 帮助您将目光放在道路上，语音指示现在包括街道名称，使转弯更加清晰。多任务处理能力 多任务处理：它不再只是女人的专利。有电话吗？安全地接听，免提。TomTom应用程序将继续为您提供视觉指示，但在您打电话时将声音静音，因此您在通话时不会被打断。希望你的应用程序被听到，而不是被看到？在TomTom应用程序在后台运行的情况下，你仍然可以收到语音指示。最优视图 最优视图确保你看得更清楚，导航得更好：首先，选择你喜欢的地图颜色。然后选择2D或3D导航。当你在夜间驾驶时，屏幕的亮度会自动变暗，这样你就可以把眼睛放在路上。无论你的手机是横向还是纵向格式，你都会有最佳的视野。高清交通 我们不能</w:t>
      </w:r>
    </w:p>
    <w:p>
      <w:r>
        <w:rPr>
          <w:b/>
          <w:color w:val="FF0000"/>
        </w:rPr>
        <w:t xml:space="preserve">id 31</w:t>
      </w:r>
    </w:p>
    <w:p>
      <w:r>
        <w:rPr>
          <w:b w:val="0"/>
        </w:rPr>
        <w:t xml:space="preserve">欢迎来到 "我们大家"，"我们大家企业 "是以我们大家为中心创建的。"我们大家 "指的是对所有人的关怀，包括业主、租户、雇员，以及所有参与创建成功企业的人。我们在这里也要关心业主和租户的需求。我们的信念是，租户有权生活在一个我们自己也想生活的环境中。我们对租户给予关注，以确保最大限度的照顾。对业主的服务也是尽心尽力，确保所有的房产都得到必要的关注，让业主感到自豪。我们企业已经完全翻新了许多由我们企业管理的房产。我们为租户提供一个他们引以为豪的住所，并为业主提供所有权的自豪感。我们的经验是，当租户对自己的房子感到自豪时，他们会更好地照顾单位，及时支付租金，而不会抱怨支付租金的增加，周转率也会降低。我们的内部维修人员已经在公司的原则下工作了20多年。他们在维护所有品种的物业方面经验丰富，从家庭住宅、仓库到医疗设施。我们的内部维修人员经验丰富，干净，诚实，态度良好，随时准备协助业主和租户。除了我们的内部维护人员，我们还与有专业执照的水管工、电工和总承包商合作。我们很高兴能为您提供您所需要的服务，让您 "放心"。</w:t>
      </w:r>
    </w:p>
    <w:p>
      <w:r>
        <w:rPr>
          <w:b/>
          <w:color w:val="FF0000"/>
        </w:rPr>
        <w:t xml:space="preserve">id 32</w:t>
      </w:r>
    </w:p>
    <w:p>
      <w:r>
        <w:rPr>
          <w:b w:val="0"/>
        </w:rPr>
        <w:t xml:space="preserve">Flickr上的乐高Mike Yoder（M.R. Yoder）一直是一个典型的让我们及时了解他的建造进度的人。例如，安德鲁在一周前就介绍过他的城市废墟项目。当Mike在上周一发布他的VogStar时，他又给我们大家来了个下马威。坦率地说，那艘船在很多方面都很出色，而且是突然出现的。但现在他的这艘中国帝国旗舰完全提高了档次，它是在相同的船体框架上建造的。红色和橙色的混合效果非常好。分享一下吧。Tromas于2012年8月2日星期四上午11:08发布此内容。发布在LEGO类别中 您可以通过RSS 2.0 feed关注对该条目的任何回应。目前评论和ping都已关闭。</w:t>
      </w:r>
    </w:p>
    <w:p>
      <w:r>
        <w:rPr>
          <w:b/>
          <w:color w:val="FF0000"/>
        </w:rPr>
        <w:t xml:space="preserve">id 33</w:t>
      </w:r>
    </w:p>
    <w:p>
      <w:r>
        <w:rPr>
          <w:b w:val="0"/>
        </w:rPr>
        <w:t xml:space="preserve">你生来就有一颗不安分的心，有太多的机会，太少的时间，你没有任何东西可以提炼，现在你要去开创下一个大趋势，给罗密欧和朱丽叶一个快乐的结局，跟随那个反弹的球在弯道上，虽然你有什么是我缺乏的，我不会试图阻止你。你可以去任何你想去的地方，没有我 你可以看到任何你想看到的东西 不会太久，直到电线断裂，我不能等待你犹豫 你可以去任何你想去的地方，没有我 你与铁手套握手，以爱的名义给予死亡之吻 你从来没有一件事是你害怕的 现在我知道你是快乐的，因为但当灯光熄灭时，你可以看到我的脸，因为你是我所需要的，但只有一件事是可以保证的 你可以去任何你想去的地方，没有我 你可以看到任何你想看到的东西 不会太久，直到电源线断裂，我不能等你犹豫 你可以去任何你想去的地方，没有我你可以去任何你想去的地方，没有我 生活是一列快速的火车 当然，你可能会失去你的头 你可能会掉下山，或者你可能会死 你可以去任何你想去的地方，没有我 你可以看到任何你想看的东西 不会太久，直到电源线断裂，我不能等待你犹豫 你可以去任何你想去的地方，没有我</w:t>
      </w:r>
    </w:p>
    <w:p>
      <w:r>
        <w:rPr>
          <w:b/>
          <w:color w:val="FF0000"/>
        </w:rPr>
        <w:t xml:space="preserve">id 34</w:t>
      </w:r>
    </w:p>
    <w:p>
      <w:r>
        <w:rPr>
          <w:b w:val="0"/>
        </w:rPr>
        <w:t xml:space="preserve">文字大小 饮食的重要性 我刚刚读完一本非常有趣的书，是RehanahDavis的建议。这本书被称为 "你的奇迹之脑"，由Jean Carper撰写，它展示了你的大脑如何被你的饮食所影响，无论是积极的还是消极的。一些最好的食物：（注意：这只是我列出的七种食物，书中还涉及很多其他的食物！）。1.西梅和葡萄干 2.菠菜 3.番茄，特别是番茄酱（不一定是番茄酱） 4.浆果--蓝莓和草莓是两种最好的浆果 5.鱼和其他含欧米茄-3高的食物 6. 维生素 7.西兰花、花椰菜和豆类。绝对是值得思考的问题其他一些有趣的概念。1.压力会导致记忆力下降 2.28岁以前的大脑使用情况可以决定你以后是否会得阿尔茨海默病 3.茶和红酒对你有好处--但咖啡和巧克力也有好处（当然是适量的......嗯哼）这次是在身体里，而不是在花园里！"。我从www.healthiertalk.com，收到了一些有趣的信息，我想我应该与你分享这些信息。我们知道需要保持平衡，但显然，最佳比例是80/20。80%是碱性的，20%是酸性的。前者的来源：水果、蔬菜、全谷类的果核。后者的来源：动物肉、加工/油炸食品、精制糖、白面制品、巴氏杀菌乳制品。最后一个是令人惊讶的，因为我猜测那是超市里的默认产品，但我愿意了解情况。注意到 "坏 "类别的产品与好类别的产品的不平衡？难怪我们有 "一份工作 "来保持最佳状态！我指的是座位空间。我指的是座位空间。有些人占用的空间超过了他们应得的份额!在我们参加的一次巴士旅行中，一位朋友遇到这个问题时并不觉得好笑。航空旅行也是如此。  我们没有富裕到可以坐豪华舱，我也注意到，坐在超过充足的同行旁边的乘客也有类似的困难。也许如果你占据的座位空间超过了你的份额，就应该让你买下你溢出的座位!!!!!。似乎每个人都急于加快与儿童肥胖症作斗争的进度，因为肥胖症有可能使这一代儿童成为第一个比他们的父母活得更短、更不健康的人。在旧金山，这种挫折感即将以最后通牒的形式向该国一些最强大的快餐连锁店发出。根据市领导新近批准的一项提案，麦当劳等在儿童餐中提供免费玩具和其他面向年轻人的奖励项目的餐厅，如果想继续提供以儿童为中心的免费服务，就必须满足新的营养标准。周二，旧金山市监事会以8票对3票的最后表决结果通过了该条例，支持者称他们有足够的票数推翻市长承诺的否决。以下是法案中的内容。从2011年12月1日开始，餐馆将能够赠送适合儿童的物品，前提是附带的食物和饮料的热量低于600卡路里，其中来自脂肪的总热量低于35%。 该提案对来自坚果、种子等的 "好 "脂肪做了例外规定。这顿饭的钠含量必须低于640毫克，反式脂肪的部分必须低于0.5克。这顿饭还必须包括至少半杯水果和四分之三杯蔬菜，但早餐可以少一点。提出这项立法的旧金山参事埃里克-马赞扬了它对肥胖问题的潜在影响。我离开学校已经50多年了，但在那些日子里，很少看到肥胖的孩子，但那时很少有外卖。我不记得出去吃过饭，我们总是在家里吃。我们和其他孩子一起步行2公里到学校，午餐时间的大多数游戏通常都是相当的体力。后来，我们的父亲设法买了几辆破旧的自行车，我们骑着它们到处跑。我们仍然看到开车的外卖店排着长长的队伍，感谢上帝，我们仍然在家吃饭。除非我们改变我们的饮食欲望，否则这种流行病会一直存在。</w:t>
      </w:r>
    </w:p>
    <w:p>
      <w:r>
        <w:rPr>
          <w:b/>
          <w:color w:val="FF0000"/>
        </w:rPr>
        <w:t xml:space="preserve">id 35</w:t>
      </w:r>
    </w:p>
    <w:p>
      <w:r>
        <w:rPr>
          <w:b w:val="0"/>
        </w:rPr>
        <w:t xml:space="preserve">法官裁定 "赞 "按钮不受第一修正案保护 诺福克--美国一名法官最近裁定，Facebook流行的 "赞 "按钮作为一种表达方式不受第一修正案保护。脸谱网的社会整合已经在许多方面改变了社会的动态。从细化什么是 "朋友"，到隐私问题，它对社交技能的影响以及几乎所有的事情，Facebook的影响力对生活中的许多关键因素产生了深远影响。现在，还有一个问题要在众所周知的腰带上增加一个新的缺口。这个问题与这个社交网络巨头流行的 "赞 "按钮有关，以及它与言论自由的关系。弗吉尼亚州诺福克市发生了一起有趣的案件。六名员工正在起诉他们的前雇主，说他们的第一修正案权利受到了侵犯。这群人在法庭上争论不休，说他们因为点击了Facebook的 "赞 "按钮而被解雇。据《大西洋月刊》报道，情况始于2009年的一个选举季节。这些员工当时在汉普顿警长办公室工作，隶属于B.J.罗伯茨，当时他正在竞选连任，对手是吉姆-亚当斯。罗伯茨赢得了选举，他随后解雇了几名员工，因为他据称看到他的员工在他的对手的Facebook页面上点击了 "喜欢 "按钮。对于解雇，罗伯茨以预算需要和业绩不佳为由，还推断这些员工影响了 "办公室的和谐和效率"。员工们对此持不同看法，并以他们的第一修正案权利为由，将他们的问题告上法庭。4月24日，法院作出裁决，认定前雇员的权利没有受到侵犯。据《纽约每日新闻》报道，美国地区法官雷蒙德-杰克逊裁定，在一个网页上点击 "Like"，"并不等同于表达性言论"。原因被描述为点击一个按钮与写或打出一个声明不是一回事，因为 "赞 "并不像其他两种表达形式那样被视为一种表达。在Facebook上发表声明以前被裁定为受到第一修正案的保护，例如在Katherine Evans诉Peter Bayer和NLRB诉American Medical Response等案件中就是如此。一些媒体报道指出，这一判决存在 "模糊 "区域，该案很可能会上诉到更高一级的法院。至少有一位律师说他会上诉。弗吉尼亚联邦大学专门研究社交媒体的新闻和大众传播学教授马库斯-梅斯纳说："在我看来，进入候选人的Facebook页面并喜欢它是一种政治声明。这不是一个非常深刻的声明，但当你喜欢一个人的Facebook页面时，你就在发表声明。"脸书和其他社交媒体毫无疑问地影响了人们的沟通和表达方式，随着它的发展，许多表达方式都是简短而直接的。许多人用 "喜欢 "按钮来代替花时间创建一个帖子。据《每日新闻》报道，"它["赞 "按钮]肯定是一个单薄的声明，但它显然属于我们作为民主公民一直在做的事情，"密歇根大学的法律教授唐-赫尔佐格说。"这是我们社会中谈论政治的方式之一。"一般来说，除了与宪法有关的问题外，技术的步伐逐步加快，而法律并不总是那么快就能适应。然而，Facebook高度使用的 "Like "按钮，是关于表达形式究竟如何符合法律规定的最新审议。"伯克曼互联网与社会中心数字媒体法律项目主任杰夫-赫姆斯（Jeff Hermes）告诉MSNBC："这是一个有点奇怪的决定，Facebook的 "赞 "不是受保护的言论。"法官基本上是在贬低'赞'的言论价值，因为它做起来很简单。"</w:t>
      </w:r>
    </w:p>
    <w:p>
      <w:r>
        <w:rPr>
          <w:b/>
          <w:color w:val="FF0000"/>
        </w:rPr>
        <w:t xml:space="preserve">id 36</w:t>
      </w:r>
    </w:p>
    <w:p>
      <w:r>
        <w:rPr>
          <w:b w:val="0"/>
        </w:rPr>
        <w:t xml:space="preserve">Mat Whitecross访谈 在剑桥电影节的闭幕日，导演Mat Whitecross出席了他的新电影《ASHES》的首映式。继《性与毒品》和《摇滚》的成功之后，该片由雷-温斯顿和吉姆-斯特吉斯主演。你可以在这里阅读TAKE ONE的《ASHES》评论。吉姆-罗斯有机会采访了马特，了解制作这部电影的困难，演员的表演，以及惠特克罗斯迄今为止的职业生涯。吉姆-罗斯。你觉得资助这部电影有多容易？阿尔茨海默氏症的使用实际上只是一个相当类型化的电影的框架，你是否发现这让潜在的资助者有点胆怯，想用一个更好的词？马特-怀特克罗斯。我不确定融资方面的问题是什么，但我可以猜测。我想最主要的是，我们正处于经济衰退之中，每次你去参加金融会议，人们都会更加保守。我完全理解，人们往往有一小笔钱--特别是在池塘的这一边--他们想尽力花掉它，以获得某种回报。只要你提到任何疾病，而且在精神疾病方面似乎有一种特别的耻辱感，他们就会冻结，吓坏了，说："这没有观众。"我不确定这是真的，你只是需要更有创意地寻找观众，那里有一个。也许我不是一个典型的观众，但我想看这样的电影，并被我去看的电影所挑战。我不想被电影制片人所左右。因此，在这个意义上，有一个观众，但事情似乎总是 "精神疾病是如此令人沮丧，你就不能让它变得更欢快一点吗？"或 "人物是如此黑暗，你就不能让他们变得好一点吗？"我认为当你进入电影院时，能有一点选择是很好的；最近我一直在努力寻找我真正想看的电影，这也是我想拍这部电影的部分原因。"......你只需要在寻找观众方面更有创造性，那里有一个观众。也许我不是一个典型的观众，但我想看这样的电影，并被我去看的电影所挑战。"JR：当精神疾病似乎总是要成为 "问题电影 "的主题时，你会感到沮丧吗？ASHES》不是这样的，它真的只是一个框架，我想知道这种观点是否让你恼火，因为你可以在一部以精神疾病为主题的电影中做得更多，甚至有令人振奋的时刻？MW：我想是的，是的。精神疾病是非常复杂的，有多少阿尔茨海默氏症的不同形式，就有多少阿尔茨海默氏症患者。在这个意义上，没有人对真相有特别的把握，作为一个电影制作人，这是一个非常有吸引力的事情。做一些复杂的事情要有趣得多。心灵是一个令人着迷的东西，当我父亲患有阿尔茨海默氏症时，我一直被误导。他所患的老年痴呆症似乎相当典型，但我以前没有看到过特别准确的传达。这是一种可以真正快乐和相当有趣的东西，也可以是令人难以置信的心碎。我认为你倾向于得到这种疾病的一个元素--也许是失忆，但没有暴力，或者你可能得不到幻觉，而这感觉，我希望，就像它的一个稍微全面的版本。JR：它的很多内容来自于你和你父亲的经历，对这个故事的个人投入是否使它成为一部更容易或更难写的电影？MW：它感觉是一部更容易制作的电影，因为每部电影都很难凑齐，尤其是融资，每当我们遇到绊脚石时--这很常见--我就会有很多弹药和动力来完成这部电影。然后每一次都觉得是挑战而不是失败，当我们写剧本时，我们有无穷无尽的材料和信息。每次我们决定改变剧本或做其他事情时，我都会知道我爸爸会有什么反应，我们会决定这是否适合这部电影或角色会有什么反应。感觉我对这个主题了如指掌。"在这个意义上，没有人对真相有特别的把握，作为一个电影人，这是一个非常有吸引力的事情。"JR：在让它制作方面，你是否发现，拥有一个重要的春</w:t>
      </w:r>
    </w:p>
    <w:p>
      <w:r>
        <w:rPr>
          <w:b/>
          <w:color w:val="FF0000"/>
        </w:rPr>
        <w:t xml:space="preserve">id 37</w:t>
      </w:r>
    </w:p>
    <w:p>
      <w:r>
        <w:rPr>
          <w:b w:val="0"/>
        </w:rPr>
        <w:t xml:space="preserve">皇马落后巴萨8分，而且看起来不是很有说服力，我不认为很多人相信他们还能卫冕。上一场比赛，他们勉强赢了莱万特。他们的球员指责裁判，并且几乎和皇马的一些球员打了起来。另外，我想问一下，我在西班牙媒体上看到，由于最近莫德里奇转会到皇马，托特纳姆和皇马主席就未来的合作达成了某种协议。他们并没有很具体的说明，但我猜这将涉及到未来的一些转会？皇马落后巴萨8分，而且看起来不是很有说服力，我不认为很多人相信他们还能卫冕。上一场比赛，他们勉强赢得了对莱万特的比赛。他们的球员指责裁判，并且几乎和皇马的一些球员打了起来。另外，我想问一下，我在西班牙媒体上看到，由于最近莫德里奇转会到皇马，托特纳姆和皇马主席就未来的合作达成了某种协议。他们没有很具体的说明，但我猜这将涉及一些未来的转让？当时的 "合作 "或 "伙伴关系 "的措辞并不是很具体，营销的东西，旅游，甚至可能在未来的某个地方租借一两个。我想很多人都认为这可能涉及到贝尔，但这被否认了。虽然他们一直没有令人印象深刻，但我认为你应该不考虑莱万特的比赛。球场很糟糕，在其他任何一天，比赛都不会进行（而且不应该进行）。我的印象是，我们与皇家马德里的合作只是意味着我们可能在季前与他们进行一场友谊赛，用一些青年球员交换经验，并可能在商店里出售对方的球衣。我只是基于在知道合作关系后的随机猜测，没有人真正知道它需要什么。目标高的失败比目标低的成功要好。而我们热刺已经把目标定得很高......事实上，如此之高，即使失败也会有荣耀的回声。- 比尔-尼克尔森 Tottenhamhotspurs.tv没有得到Tottenham Hotspur[插入适当的缩写]或俱乐部官方网站的授权或与之相关。Tottenhamhotspurs.tv只是一个非官方的支持者俱乐部网站，与Tottenham Hotspur没有任何关系。本网站所表达的观点和意见是特定作者的意见。外部链接的内容是相关版权持有人的财产。</w:t>
      </w:r>
    </w:p>
    <w:p>
      <w:r>
        <w:rPr>
          <w:b/>
          <w:color w:val="FF0000"/>
        </w:rPr>
        <w:t xml:space="preserve">id 38</w:t>
      </w:r>
    </w:p>
    <w:p>
      <w:r>
        <w:rPr>
          <w:b w:val="0"/>
        </w:rPr>
        <w:t xml:space="preserve">页面 星期一, 2012年10月29日 政府和选举政治的适当角色 "一个自愿者的观点 "是每周一出现在Everything-Voluntary.com的原创专栏，由创始人兼编辑Skyler J. Collins撰写。存档的专栏可以在这里找到。只有OVP的RSS订阅可以在这里找到。这个专栏的初衷是提供我对当前事件的看法，但我想我会对它进行一些修改。在没有任何值得评论的时事的情况下，我也想用它来阐述志愿主义哲学和思想。本周我将讨论政府的适当角色和选举政治。政府的适当角色 简而言之，没有适当的角色。政府，或国家，是一个神话。它所行使的权力在哲学上是不存在的。当然，它有枪，可以轻易地迫使人们服从它的法律，但这种权力是非法行使的。美国总统德怀特-D-艾森豪威尔的前农业部长Ezra Taft Benson写道："需要记住的重要一点是，创建政府的人只能赋予政府他们自己首先拥有的权力。显然，他们不能给予他们不拥有的权力。因此，这个问题可以归结为以下几点。在没有建立任何有组织的政府形式之前，哪些权力是属于每个人的？一个假设性的问题？是的，确实如此！但这是一个可以被称为 "假设 "的问题。但是，这是一个对于理解政府适当功能的基础原则至关重要的问题。从这个基本原则出发，我们可以考察政府的权力，并确定这些权力是否合法地授予了国家行为者。我们也可以审视个人的权力，并确定它们是否被合法地行使。为了对国家有一个基本的了解，我们将忘记它所执行的大部分法律，而专注于它的权力的根源。国家的决定性特征是它在特定地理区域内对 "合法 "武力的使用的垄断，以及它迫使其臣民为这种垄断提供资金的权力。运用上面的教训，我可以要求在特定的地理区域内合法地垄断武力的使用吗？是的，只要这个给定的地区也能被证明是我的财产，也就是说，我已经拥有了家园或为它做了交易。我可以要求合法垄断别人拥有的特定地理区域的合法使用武力的权利吗？当然不能，没有他们的允许。因此，我们有一个被托马斯-杰斐逊称为 "被统治者的同意 "的原则。首先，如果我允许你的管辖权延伸到我的财产上，我必须首先对它有合法的所有权。其次，只有在我自己的财产上，我才能允许你的管辖权扩展。我不能和我的大多数邻居一起决定你的管辖范围将延伸到我们自己的财产之外的多远。然而，每个民主或共和制国家都是这样建立的。君主制国家甚至更公然地侵犯其臣民的权利，因为国王或王后声称拥有他们和他们的祖先都没有真正拥有过的财产（从而扩大了管辖权）。他们只是用武力来征服人民和他们的土地，并伴随着对上天的谬论，维持他们的统治。因此，我们看到，所有的国家，无论过去还是现在，都是通过篡夺其不同主体的权利而存在的。他们行使的是他们从未合法获得的权力，因此在哲学上是不存在的。这就把我们带到了选举政治和参与的正当性。选举政治 如果我不可能制定合法的规则来管理我邻居的财产，那么我怎么可能指定别人来做这件事呢？选举政治是民主或共和制国家的事情。这是投票选举法律制定者、法律执行者和法律纠纷裁决者的事情，他们的管辖权延伸到特定地理区域的所有地方，最初是通过篡夺其不同主体的权利而建立的。作为这些异议主体之一，我有什么权力通过任命新的立法者、州长或法官来维持这种安排？如果</w:t>
      </w:r>
    </w:p>
    <w:p>
      <w:r>
        <w:rPr>
          <w:b/>
          <w:color w:val="FF0000"/>
        </w:rPr>
        <w:t xml:space="preserve">id 39</w:t>
      </w:r>
    </w:p>
    <w:p>
      <w:r>
        <w:rPr>
          <w:b w:val="0"/>
        </w:rPr>
        <w:t xml:space="preserve">好莱多。音乐会回顾、采访和照片!我成为Hollerado的歌迷已经有一段时间了，但在NXNE上看到他们后，我无法停止听他们的歌！自从那场音乐会后，我一直在等待再次看到他们，只是我没想到这么快就会发生。自从那场音乐会后，我一直在等待再次见到他们，只是我没想到会这么快发生。一旦宣布将有一场演出，我很兴奋，真的想和我的家人一起去看他们在西皇后街300号的演出我们在周日去了，在乐队上台前，我见到了他们的贝斯手Dean和鼓手Jake。能和他们聊上几句真是太棒了，尤其是他们提到他们看过我在Got to Lose上的评论。他们读了我的评论，而且还很喜欢，这对我来说意义重大。我还得到了对迪安的采访，这真的很有趣！看看这个2Q访谈。请看这个2Q采访。现在时间到了，演出开始了他们的演出似乎是一个 "最佳 "的节目单。以Good Day At The Races开场，Hollerado让观众沸腾起来，他们的演奏非常出色。然后他们开始演奏Americanarama。这似乎是观众的最爱，当主唱Menno唱道："Do do doot do do, doot do do dodo, lord I miss you!"时，我们跟着他来回摇摆。这首歌在现场感觉很疯狂，因为乐队展示了一种狂欢式的声音，展示了他们标志性的Hollerado悸动。我喜欢演出的一个部分是当Jake进行鼓声独奏并开始用他的手打鼓的时候；乐队聚集在他周围，能量是疯狂的！他们对即兴表演的热爱，使他们的表演更有活力。他们在现场表演时对即兴创作的热爱是乐队的一个伟大方面，这使得Hollerado的体验更加美好。这是一次又一次的打击。乐队还加入了一首新歌，这真的让人尝到了未来的滋味。充满感染力和激情的歌声，邪恶的吉他节奏，可怕的鼓声独奏和驱动的低音......你还能要求什么？你还能要求什么呢？演出结束后，我们与Hollerado的吉他手Nixon和他们的主唱Menno进行了交谈。Nixon在舞台上是个杀手；展示了他出色的吉他演奏和独奏，他的表演受到了观众的喜爱。我们问他喜欢什么音乐，他回答说："最近有很多Les Paul"，因为他一直在尝试自己的吉他演奏。之后我们采访了Menno，他不能再冷静和谦虚了。我喜欢他的歌声，我很喜欢能和他谈论他们的音乐我也知道我还想问他们两个什么问题......所以我们做了两个古怪的2Q采访，请看这里。这对我来说是一种超现实的感觉；他们是如此朴实的人，不仅通过他们的个性，而且通过他们的音乐展现他们的幽默。能够和我欣赏的乐队交谈和开玩笑，真的很好。我必须说，我对他们的新专辑的发行感到非常兴奋，因为他们展示的新歌非常好听，非常活泼。Hollerado是加拿大隐藏的音乐瑰宝之一，能够和他们一起体验另一场演出是令人鼓舞的。</w:t>
      </w:r>
    </w:p>
    <w:p>
      <w:r>
        <w:rPr>
          <w:b/>
          <w:color w:val="FF0000"/>
        </w:rPr>
        <w:t xml:space="preserve">id 40</w:t>
      </w:r>
    </w:p>
    <w:p>
      <w:r>
        <w:rPr>
          <w:b w:val="0"/>
        </w:rPr>
        <w:t xml:space="preserve">26 July 2012 3:17 PM 幸福的秘密？显然，搬到设得兰群岛，你幸福吗？这似乎是一个合理的问题，尽管是轻微的打扰，但是在这个最吉利的日子里，你可能会比平常考虑得更详细。为什么是吉利的？因为今天？2012年7月25日，是大卫-卡梅伦备受推崇的 "幸福指数 "得出结果的日子。国家统计局在2011年4月至今年3月期间向16.5万人提出了一系列问题，试图衡量英国作为一个国家究竟有多快乐。而答案似乎是："嗯，有点。在这些并不明显的启示中，青少年（年轻、天真、乐观）和养老金领取者（度过了最糟糕的时期）比中年人（我什么时候可以停止这样做，为什么我开始？）而伦敦和伯明翰的人们可能会有一丝悲惨。但是，在这堆预期的稻草中也有一块金子，这就是明显的发现，最快乐的英国人是那些生活在最北部的人，特别是在奥克尼和设得兰群岛以及外赫布里底群岛的缥缈群岛上。也许这些位于大西洋边缘的快乐气泡的存在是由于地理原因，以及这样一种想法，即通过与其他人群保持距离，以及他们的许多抱怨和呻吟，苏格兰的最高层居民可以自由地享受生活。也可能是由于他们周围环境的美丽。我不能为奥克尼岛和外赫布里底岛的风景担保（尽管快速浏览一下谷歌上的照片就会发现，这两个地方都有很多绚丽的风景）。但是，在花了几天时间在其蜿蜒的道路上开车和在风吹草动的海滩上行走之后，我可以推荐设得兰的一切。当然，这里的岛屿群为不列颠群岛划上了一个峭拔的句号。如果你要向地球的顶端进发，没有护照你就不能走得更远。这个词恰好适用于这个被海浪冲刷过的地方，它位于约翰-格罗兹以北100英里处，距离最近的城市阿伯丁也有200英里。然而，这样的审美是设得兰岛魅力的一部分。访问这些岛屿时，有一种感觉就像到另一个国家旅行。也许是因为抵达松博尔机场的过程充满了奇特的异国情调。这个小小的航站楼隐藏在大陆（最大的岛屿）的南端，是一个航空枢纽，小到通往松博尔头终点的道路直接穿过其跑道。在这里，从天而降的体验很容易就像下降到夏威夷一样戏剧性，土地的孤独感被笼罩的白边蓝色所强调。然后是内陆地区的美丽景色。设得兰岛首府勒威克（Lerwick）（见上图）就是一个例子，其错落有致的平房和旅馆围绕着一个闪着水光和慵懒光泽的港口布置。从这里，你可以搭上渡船，再向东漂流半英里到布莱塞，那里的世界变成了一片宁静的戈壁，石楠和其他东西。同时，再往北走，画面就会变得更加狂野。北马文半岛松散地连接在大陆的西侧，是设得兰岛桀骜不驯精神的海报形象，不断受到大西洋原始力量的冲击。这种景象在埃沙尼斯最为强烈，在那里，在一座灯塔的稳定注视下，陡峭的悬崖勇敢地跌入狂暴的水中（见本博客顶部的图片）。马维斯-格林德（Mavis Grind）是一个狭窄的地峡，如果你站在它的东侧，北海在石质海滩上拍打，只要适当地挥动手臂，你就可以把小石子扔进几米外的大西洋。</w:t>
      </w:r>
    </w:p>
    <w:p>
      <w:r>
        <w:rPr>
          <w:b/>
          <w:color w:val="FF0000"/>
        </w:rPr>
        <w:t xml:space="preserve">id 41</w:t>
      </w:r>
    </w:p>
    <w:p>
      <w:r>
        <w:rPr>
          <w:b w:val="0"/>
        </w:rPr>
        <w:t xml:space="preserve">我们的朋友Marshall Kirkpatrick在ReadWriteWeb上写了一篇不错的文章，阐述了他对人们为什么要签到的想法。  下面的文章，最初发布在LocationMeme上，继续这个对话。几天前，《商业周刊》宣称，签到类型的服务具有 "有限的吸引力"。  上周，TechStars的安德鲁-海德犯下了基于位置的服务自杀罪。    在LocationMeme网站上，我的同事Chad写了一篇引人注目的文章，论述了当你把网络上广泛的交友定义与位置结合起来时的 "惊悚线"。那么，究竟为什么会有人想要分享他们的位置呢？让我来试一试。自我表达 就像你穿的衣服和听的音乐一样，你常去的餐馆、咖啡馆和酒吧都是你个性的反映。  我记得在躲避球的日子里，我用我的躲避球签到的RSS feed黑了一个小部件，把它放在我的各种博客上。  这个小部件并不特别有用，但在某种程度上，它表达了我个性的一个方面，一个我希望世界如何看待我的小片断。这种将自我表达作为出版动机的概念，我们已经看到了一次又一次。  小工具、Facebook测验、兼容性测试--许多最受欢迎的社交应用都取决于允许用户向他们的朋友和整个世界表达自己。  签到也不例外。被动的邀请 我在旧金山已经生活了十多年。  我的社交圈已经变得相当大了--附近的人，我的篮球队的人，行业的人，等等。在许多方面，公开签到是一种被动的，对一大群人的一对一邀请。  这是一种 "嘿，我在外面，如果有人想加入 "的爆炸，不需要计划，没有被拒绝的可能性，也没有任何社会压力让人真的来。这是一个超轻量级的邀请函，对我来说，它满足了一个独特的需求。日记 从旅行日记，到旅行报告，到船长日志，到飞行记录，记录你去的地方是一种现有的行为，不管是什么原因，还没有跨越到日常的、社交的领域。  我认为这种使用模式与我所描述的 "漫步的黄金时代 "有关。  虽然分析你自己的历史签到数据是有价值的（你可以想象一个建立在Foursquare API上的服务，它告诉你你有多冒险，或者一个为你匹配相似的人，或者一个推荐新的场所），对一些人来说，仅仅保持跟踪就已经足够的动力。"Don't You Forget About Me" Foursquare在其最早发布时犯的少数错误之一是决定在城市之间设置围墙。  几个月前，一个用户在拉斯维加斯的签到不会被旧金山的朋友看到。从逻辑上讲，你可以理解为什么Foursquare会做出这个决定。  从签到者的角度来看，当你在另一个城市时，没有实际的理由使用Foursquare。  你的朋友怎么可能和你见面？但Foursquare最后还是重新考虑了这个问题。  为什么？  因为尽管没有任何实际的理由，人们确实喜欢在出城的时候签到，也喜欢看到他们旅行中的朋友的签到。  从签到者的角度来看，这可能只是向他们的朋友喊一声 "别忘了我"（或者可能是 "你是不是嫉妒我在旅行而你没有 "的玩笑话）。签到。错过的联系杀手 我对移动网络的梦想一直是作为一种促进现实世界联系的方式。  我记得几个月前，我和一个人坐在旧金山的多洛雷斯公园，可能有超过一千人散布在公园的山坡上，我和他进行了这样的对话。  "这些人中有多少是我们认识的？"  我问道。  "如果我们知道这些人中有多少人在这里，我们会很高兴看到他们？"通过社交签到来回答这些问题的能力已经开始成为现实了。  如果你用Foursquare签到，"人物 "选项卡可以让你看到还有谁和你在同一个地方，无论你是否和那个人是朋友。所以你有了它。  五个具体的原因，你可能会发现自己</w:t>
      </w:r>
    </w:p>
    <w:p>
      <w:r>
        <w:rPr>
          <w:b/>
          <w:color w:val="FF0000"/>
        </w:rPr>
        <w:t xml:space="preserve">id 42</w:t>
      </w:r>
    </w:p>
    <w:p>
      <w:r>
        <w:rPr>
          <w:b w:val="0"/>
        </w:rPr>
        <w:t xml:space="preserve">你可以用一块铜板制作一个太阳能电池，从太阳中发电。请注意，这并不能产生有用的电力，不像硅和其他商业太阳能电池那样，但制作起来很有趣。你需要几十个这样的铜制太阳能电池为你的家供电。最简单的电路是上述视频中使用的，并在下图中说明。确保连接两块板的电线高于水面。电路是通过盐水本身完成的。盐使水和盐的组合能够导电。确保你有一个能在0至50微安范围内显示的电流表，因为这种类型的电池产生的电流非常小。咸水中的太阳能电池的电路。如上图所示，盐水的作用仅仅是作为电子的导体，从氧化亚铜层的外表面回到氧化亚铜所覆盖的铜板上。如下图所示，如果你能找到一种与氧化亚铜层电连接而又不阻挡阳光的方法，那么你就可以不用盐水和另一块铜板。问题是，氧化亚铜层的表面不导电，所以表面上的电子没有办法到达连接线上。那是盐水、另一块板和上面的连接线的工作。一种方法是将金属网压在氧化亚铜上（见下图）。一些阳光会通过金属网的小孔照射到氧化亚铜上，使电子移动到表面上的金属网。网状物是导电的，会把电子带到连接线上。但这样做的效率会比较低，因为你用网子挡住了一些氧化亚铜。而且，你将只从靠近网状线的氧化亚铜中获取电子。另一种可能的方法是使用具有透明导电涂层的玻璃，并将导电面压在氧化亚铜上（见下图）。由于玻璃和涂层都是透明的，阳光不会被阻挡。涂层可能仍然会在阳光的传输方面造成一些损失，但它仍然会比网状的方法好。这种玻璃的一个例子是现代平面液晶电脑屏幕中使用的二氧化锡涂层玻璃。我自己没有尝试过这种方法，但如果你做了，请让我知道它的效果如何。如果你拍了照片或视频，那么我将把它放在这里。</w:t>
      </w:r>
    </w:p>
    <w:p>
      <w:r>
        <w:rPr>
          <w:b/>
          <w:color w:val="FF0000"/>
        </w:rPr>
        <w:t xml:space="preserve">id 43</w:t>
      </w:r>
    </w:p>
    <w:p>
      <w:r>
        <w:rPr>
          <w:b w:val="0"/>
        </w:rPr>
        <w:t xml:space="preserve">PANZ数字出版研讨会 2011年7月13日 新西兰出版商协会(PANZ)将提供一系列新的四场研讨会，重点是数字出版的各个方面。这些研讨会将于8月2日在奥克兰开始。会议将以轻松和信息量大的方式鼓励大家进行热烈的数字讨论。每场会议都将有一个基于行业的会议主题召集人，但重点将放在非正式讨论和分享想法上。我们建议与会者做好准备，随时参与进来。每场 "数字辩论 "会议都将在一杯葡萄酒中结束。地点：国家图书馆国家图书馆，8 Stanley Street, Parnell, Auckland 时间。8月的前四个星期二，下午4:00至5:30</w:t>
      </w:r>
    </w:p>
    <w:p>
      <w:r>
        <w:rPr>
          <w:b/>
          <w:color w:val="FF0000"/>
        </w:rPr>
        <w:t xml:space="preserve">id 44</w:t>
      </w:r>
    </w:p>
    <w:p>
      <w:r>
        <w:rPr>
          <w:b w:val="0"/>
        </w:rPr>
        <w:t xml:space="preserve">阿布-卡塔达案--"人权产业 "的一次胜利？在常识和人权产业之间的斗争中，后者正在成为明显的胜利者，而且只要英国还是欧盟的一部分，就会继续这样做--欧洲议会议员阿尔伯特-爱因斯坦将精神错乱定义为 "重复做同样的事情，却期待不同的结果"。无论从谁的角度看，他都是一个非常聪明的人。那么，我们如何解释一个允许你反复挑战决定直到得到你想要的结果的司法系统的荒谬性？被指控的激进仇恨传教士阿布-卡塔达和他那群同样激进的人权律师在过去十年里花了纳税人100万的法律援助费，挫败了所有将他送回故乡约旦的企图--在那里他曾两次因恐怖罪行被缺席定罪。这个午餐时间，他又回到了伦敦的街头。精神错乱并没有就此结束。1993年，卡塔达带着他的妻子和五个孩子持假阿拉伯联合酋长国护照来到这里，并申请庇护。这家人住在市政厅的宿舍里并享受福利待遇，他们已经花费了英国纳税人约300万。昨天决定保释他的疯狂行为将使我们每年再增加500万，因为我们要支付他的保护费和24小时监视费。他威胁到我们的安全，但我们必须花钱保护他的安全。在9/11恐怖分子的家中发现了卡塔达的布道录音。据称，他主张杀害犹太人，赞扬对美国人的袭击，发布 "法特瓦"，为杀害皈依伊斯兰教的人辩护，并在2001年因参与爆炸斯特拉斯堡的阴谋而被捕--这个神圣的法院所在地为他在西方的安逸生活提供了巨大的保障。这个令人遗憾的故事的一个好处是，英国内政大臣的脸上有了鸡蛋。她已经把摆脱这个人的斗争变成了一场非常个人的斗争。但是，特别移民和上诉委员会（Siac）昨天的决定使特雷莎-梅的法律途径看起来像一条死胡同。她将这一最新裁决描述为 "非常不满意"，这也是她应该做的。问题一直围绕着酷刑问题。欧洲人权法院呼应英国自己的上诉法院，说传教士如果回到约旦会得到很好的待遇--但有一个大问题。他们在判决书中说，一个人做了什么并不重要；相信法治的现代国家不能把人送回实施酷刑的政权--然后利用这些证据来对付其他嫌疑人。为了解决这个问题，梅花了几个月的时间与约旦人谈判，以确定如果卡塔达被送回，他将不会受到酷刑。约旦人甚至修改了法律，以防止在法庭上使用从其他嫌疑人那里通过酷刑获得的证据。这是2009年2月一项具有里程碑意义的裁决的结果，当时五位英国上议院议员一致支持政府根据外国政府的保证（称为 "谅解备忘录"）将恐怖嫌疑人从英国带走的政策。前首席大法官菲利普斯勋爵当时说，另一个国家的酷刑证据 "并不要求这个国家，即英国，在损害国家安全的情况下，将恐怖嫌疑人留在这个国家"。然而，今年1月，斯特拉斯堡的完全不负责任的法官进行了干预。尽管他们承认卡塔达本人在约旦不会面临虐待，但他们认为，指控他的证人可能遭受酷刑，这足以违反《欧洲人权公约》第6条--公平审判权。正如Siac法官Mitting法官昨天所说--正是斯特拉斯堡而不是我们自己的上议院适用的这一测试，现在为英国法律提供了基础。他裁定，即使卡塔达返回约旦时本人不会有危险，约旦法院仍有使用通过酷刑获得的证据的 "真实风险"。我们现在正处于驱逐这个曾被一名西班牙法官描述为 "乌萨马-本-拉丹在欧洲的得力助手 "的人的战斗的最后阶段。现在，在我看来，政府有两个选择。他们可以废除《人权法》，从斯特拉斯堡夺回主权，或者他可以</w:t>
      </w:r>
    </w:p>
    <w:p>
      <w:r>
        <w:rPr>
          <w:b/>
          <w:color w:val="FF0000"/>
        </w:rPr>
        <w:t xml:space="preserve">id 45</w:t>
      </w:r>
    </w:p>
    <w:p>
      <w:r>
        <w:rPr>
          <w:b w:val="0"/>
        </w:rPr>
        <w:t xml:space="preserve">公司必须专注于价值--他们为客户提供的东西将促使客户从他们那里购买，而不是从他们的竞争对手那里。而价值的定义必须是客户愿意为之支付的东西。当设计或选择一个产品推向市场时，了解产品特性和客户利益之间的关系很重要。一个产品可能拥有市场上任何产品中最好的性能，但如果这促使价格过高，它就不会成功 -- 如果客户不愿意为额外的性能付费。每个产品进入市场时都有其优势和劣势。每个产品进入市场时都有一定的期望。成功来自于能够进行正确匹配并提供市场所需的产品的公司 -- 不多也不少。价格有时是决定性因素，但并非总是如此。然而，支付的价格总是反映出客户对购买行为的感知价值。考虑一下一盒一次性尿布。有优质的品牌，也有便宜的品牌。有些顾客总是购买最便宜的，而有些顾客则愿意为更厚、更吸水或不同设计的尿布支付更多的钱。当优质纸尿裤降价 "销售"，但仍高于廉价品牌的价格时，一些廉价品牌的购买者会为更好的品牌多付一点钱，因为感知到的价值增加比价格差异更有价值。把同样的廉价品牌尿布放在一个24小时营业的便利店里，其价格要高于优质品牌在正常销售点的价格。凌晨2点进入商店急需尿布的人，会心甘情愿地为低质量的产品支付比优质尿布更高的价格。可用性的价值很容易克服价格溢价。赢得销售的并不总是明显的产品特性。比方说，一家公司以某种质量水平制造产品，并在某一特定市场上成功销售。该公司决定投资于一些新的设备和工艺，以提高质量，认为它可以根据更高的质量来证明价格的提高。然而，当他们把改进后的产品推向市场时，销售额却下降了。质量的提高并不被认为是对客户价值的增加 -- 旧的产品是完全好的，客户不会为一个对他们来说具有相同价值的东西支付更多的钱。生产者现在必须找到一个新的市场，在那里质量的提高会得到客户的赞赏，或者把价格降低到原来的水平，并在利润减少的情况下生存，因为质量的提高已经增加了他们的生产成本。在大多数情况下，这些因素中的一个或多个：较低的价格、较高的质量、功能上的优势、可靠性、有吸引力的设计和/或声誉（品牌名称）将吸引客户并实现销售。但其中一些因素是相互排斥的（例如，高质量和低成本），重要的是要知道什么对客户来说是重要的，以创建一个进入市场的战略，使你的产品和你的公司获得成功。Dave Turbide, CFPIM, CIRM, CSCP, CMfgE是APICS（运营管理协会）花岗岩州分会的主席。他是位于新罕布什尔州海科斯特的独立顾问和自由撰稿人，可以通过dave@daveturbide.com 与他联系。读者反应 我们保留在任何时候从本社区删除任何内容的权利，包括但不限于违反社区规则的内容。我们要求您通过点击违规评论旁边的标记链接来报告您真诚地认为违反了上述规则的内容，或者填写这个表格。新的评论只在发表之日起两周内接受。</w:t>
      </w:r>
    </w:p>
    <w:p>
      <w:r>
        <w:rPr>
          <w:b/>
          <w:color w:val="FF0000"/>
        </w:rPr>
        <w:t xml:space="preserve">id 46</w:t>
      </w:r>
    </w:p>
    <w:p>
      <w:r>
        <w:rPr>
          <w:b w:val="0"/>
        </w:rPr>
        <w:t xml:space="preserve">儿童需要安全和支持 最近，评论家们将传统家庭的崩溃与各种社会弊病联系起来，从青少年狂饮到伦敦暴乱。这个月我们有儿童保护周，接着是寄养周--提醒我们注意许多儿童是无法应对的家庭的牺牲品。研究告诉我们，在儿童生命的最初几年，我们如何与他们互动，可以决定他们在余生的学习和行为。研究表明，早期生活中的忽视、压力和创伤会对儿童的一生产生长期而严重的影响。在正确的支持下，儿童可以从早期生活创伤中恢复过来，但如果他们继续暴露在令人不安的家庭生活中，这就变得很困难。广告 有强有力的证据表明，那些在生命早期就能感受到对敏感和反应灵敏的成人的安全依恋的儿童，与同龄人的关系更好，行为问题更少，更有能力应对生活中的挑战。随着现代家庭的形式和规模越来越大，重要的是要承认儿童在早期生活中需要的这种安全依恋不只是一种形式。孩子们可以从单亲、同性夫妇或继父母那里得到他们需要的爱和养育。如果在孩子的生活中，有一个成年人持续存在并能够满足他或她的情感需求，那么孩子就会有一个更好的机会拥有一个积极的未来。在家庭根本无法应付的情况下，寄养照料者介入提供这种稳定和培养，其重要性不可低估。通过为儿童提供一个稳定和关爱的家庭，寄养照料者能够而且确实扭转了儿童的生活。我们关注家庭的重要性是正确的，我们需要做更多工作来支持家庭发展强大和有弹性的关系。新南威尔士州有超过17,000名儿童被照顾，我们也需要承认为所有儿童提供稳定的家庭环境的重要性，无论这看起来是什么。孩子们真正需要的是能够照顾和培养他们并引导他们发展的人。为了我们的孩子，我们有义务接受和支持澳大利亚所有形式的家庭，包括寄养家庭。</w:t>
      </w:r>
    </w:p>
    <w:p>
      <w:r>
        <w:rPr>
          <w:b/>
          <w:color w:val="FF0000"/>
        </w:rPr>
        <w:t xml:space="preserve">id 47</w:t>
      </w:r>
    </w:p>
    <w:p>
      <w:r>
        <w:rPr>
          <w:b w:val="0"/>
        </w:rPr>
        <w:t xml:space="preserve">史蒂夫-乔布斯与山姆-沃尔顿。录音带的故事 2012年11月15日。美东时间上午5点，与沃尔特-艾萨克森和约翰-休伊的罕见对话，这两位作家深入了解了这两位非凡的商业领袖的思想。财富》杂志执行主编安迪-瑟韦尔（Andy Serwer）报道--当你考虑过去100年中最伟大的商业头脑时，史蒂夫-乔布斯和山姆-沃尔顿肯定是榜上有名的。乔布斯创建了地球上最有价值的公司（尽管从历史最高点下降，但苹果公司（AAPL）的价值仍然超过5,000亿美元），而沃尔顿创建了世界上最大的公司沃尔玛（WMT），在过去12个月里销售额超过了4,500亿美元。但乔布斯和沃尔顿所做的甚至不止这些。两人都创造了零售业、商业，甚至是社会革命。他们改变了我们购买、购物和互动的方式，甚至是我们工作和生活的方式和地点。这两个人有很大的不同。乔布斯是加州反主流文化偶像的商业版本。沃尔顿是一个老派的中心地带的保守派。然而，他们也有惊人的相似之处：当然是偶像派，无情的，而且对他们周围的人往往非常严厉。这仅仅是开始。如果你真正深入了解他们的生活和职业，就会发现各种真正的酷的见解。有谁能比他们杰出的传记作者沃尔特-艾萨克森和约翰-休伊更能比较和对比这两个杰出人物呢？艾萨克森是《史蒂夫-乔布斯》的作者，他是阿斯彭研究所的首席执行官，曾是CNN的负责人和《时代》的编辑，也是基辛格、富兰克林和爱因斯坦的传记作者。休伊，曾写过《山姆-沃尔顿》。与沃尔顿一起在美国制造》，是《时代公司》的总编辑，《财富》的前编辑，也是我的老板。这次谈话的灵感来自于9月初我对休伊和艾萨克森的采访，这次采访是在BDT &amp; Co.公司举办的 "密切控股企业全球峰会 "上进行的，该公司是一家为家族控制的公司服务的商业银行，由拜伦-特罗特领导，他三年前离开高盛公司后成立了该公司，他是著名的沃伦-巴菲特的银行家。Huey和Isaacson对他们的主题有很多话要说。(正如你所看到的，我并没有真的要问很多问题！）以下是重点。安迪-瑟韦:这些书是商业的学生和从业者的必读书目--这一点毋庸置疑。山姆-沃尔顿和史蒂夫-乔布斯是历史上最伟大的两位商业领袖。所以我想先问问我们的传记作者。你是如何认识你书中的对象的？沃尔特-艾萨克森 : 我从1984年1月就认识了史蒂夫-乔布斯，当时我在《时代》杂志，是一名初级作家，他来展示最初的Macintosh。我看到了他性格的两面。他让我们用珠宝商的放大镜来观察那些很酷的图标。然后他突然脸色一变，开始训斥我们，说我们永远不会明白这种东西的魅力。我看到了他强烈的个性，我就喜欢上他了。当我成为《时代》的编辑，然后在CNN工作时，他是我的好朋友，每年有两天他有一个新产品出来。所以就有了这种关系。2004年我去阿斯彭研究所的时候接到一个电话。他说他想出去走走。我说，"当然"。我不知道散步是他开会的方式。我写了一本关于本杰明-富兰克林的书。我刚刚完成了一本关于爱因斯坦的传记。他说："我希望你接下来做我的传记。"我最初的反应是 "是的，好的，本-富兰克林，阿尔伯特-爱因斯坦，你......"我半开玩笑地想，他是否认为自己是这个序列中的自然继承人。我说："也许在20年左右，当你退休时。"后来他的妻子对我说："如果你要做一本关于史蒂夫的书，你最好现在就做。"那时，他生病的消息已经公开了。她说："他不想让人们知道，但在他因癌症接受手术前他给你打了电话。"财富》杂志执行主编安迪-瑟鲁尔在2012年9月举行的全球密友峰会上采访沃尔特-艾萨克森和约翰-休伊。Serwer :约翰，你和山姆的情况如何</w:t>
      </w:r>
    </w:p>
    <w:p>
      <w:r>
        <w:rPr>
          <w:b/>
          <w:color w:val="FF0000"/>
        </w:rPr>
        <w:t xml:space="preserve">id 48</w:t>
      </w:r>
    </w:p>
    <w:p>
      <w:r>
        <w:rPr>
          <w:b w:val="0"/>
        </w:rPr>
        <w:t xml:space="preserve">当地时间周一中午（美国东部时间周日晚上10点），詹姆斯-卡梅隆的 "垂直鱼雷 "潜水器打破了西太平洋的表面，载着这位《国家地理》杂志的探险家和电影制片人从马里亚纳海沟的挑战者深渊--地球上最深、也许也是最陌生的领域回来。据国家地理探险队成员说，卡梅伦是第一个独自到达6.8英里（11公里）深的海底山谷的人类，他带着收集科学数据、标本和幻觉的技术来到海底，这在1960年是不可想象的，当时唯一一次载人挑战者深渊潜水。在比预期更快、大约70分钟的上升过程中，卡梅隆的潜艇在公海中晃动，被直升机发现，并很快被一艘研究船的起重机从太平洋中捞起。此前，下降到挑战者深渊用了2小时36分钟。探险队员凯文-汉德（Kevin Hand）称DEEPSEA CHALLENGER潜艇的上升时间 "非常完美"。在关岛西南约300英里（500公里）处浮出水面之前，卡梅伦花了几个小时在挑战者深渊类似沙漠的海底盘旋，并沿着其崖壁滑行，整个过程都在收集样本和视频。在这个2.5层楼高的潜艇的工具中，有一个沉积物取样器、一个机器人爪子、一个用于吸走小型海生物以便在表面进行研究的 "啧啧枪"，以及温度、盐度和压力计。(请看卡梅隆潜水器的图片）现在，"科学小组正在为返回的样品做准备，"美国宇航局的汉德说。卡梅隆--以在电影中创造虚构的世界而闻名（《阿凡达》、《泰坦尼克号》、《深渊》）--预计将在今天晚些时候宣布他的初步发现。经过分析，全部结果将在未来的《国家地理》杂志上公布。在冲出海面后，DEEPSEA CHALLENGER号首先被微软联合创始人保罗-艾伦的一架直升机发现，保罗-艾伦是卡梅隆的长期朋友。艾伦在现场观看了这次历史性的潜水，并在他的游艇 "章鱼号 "上发布了这一事件的实时更新，该游艇为这次任务提供后备支持。三维科学 在整个马里亚纳海沟下潜过程中，三维摄像机一直在旋转，这不仅仅是为了未来计划中的纪录片的观众的利益。"卡梅伦在下潜前对《国家地理新闻》说："获得立体图像是有科学价值的，因为......你可以从立体图像中确定物体的规模和距离，而你无法从二维图像中确定。但是，"这不仅仅是视频的问题。加利福尼亚州圣地亚哥斯克里普斯海洋学研究所的海洋生物学家道格-巴特利说："潜水艇对深水场景的照明--主要是通过一个8英尺（2.5米）高的LED灯塔--是 "如此、如此美丽"。"国家地理学会和劳力士合作的DEEPSEA CHALLENGE项目的首席科学家Bartlett说："这与你从其他潜艇或其他遥控飞行器上看到的东西都不一样。(当这位57岁的探险家从潜艇的棺材--43英寸宽（109厘米宽）的狭小驾驶舱中出来时，一支医疗队随时准备就绪。但是，如果最近的试潜--包括一次下潜到5英里（8公里）以上--有任何迹象的话，卡梅隆的身体应该是好的，尽管他的胳膊和腿已经有几个小时无法伸展，探险队的医生乔-麦金尼斯在下潜前告诉国家地理新闻。"作为卡梅隆的长期朋友，麦金尼斯说："吉姆会因为狭窄的姿势而有点僵硬和疼痛，但以他的年龄来说，他的身体状况真的很好，所以我预计不会有任何问题。此外，潜水艇的 "试验球 "有一个把手，卡梅隆可以用它在潜水过程中偶尔把自己拉上来。"他说："通常情况下，改变位置就能为自己多争取几个小时。由于卡梅隆为这次潜水做了大量准备，他的心理健康状况应该很好，沃尔特-赛普斯说，他是一名航空学心理学家。</w:t>
      </w:r>
    </w:p>
    <w:p>
      <w:r>
        <w:rPr>
          <w:b/>
          <w:color w:val="FF0000"/>
        </w:rPr>
        <w:t xml:space="preserve">id 49</w:t>
      </w:r>
    </w:p>
    <w:p>
      <w:r>
        <w:rPr>
          <w:b w:val="0"/>
        </w:rPr>
        <w:t xml:space="preserve">统计学家的救援 经济体依赖于新公司能够启动和成长。但是，新成立的公司面临着各种困难，对他们来说，最危险的阶段往往是在他们努力说服客户他们有新的和有用的东西可以提供。下面是一个关于一家公司如何生存下来的案例研究 -- 感谢创新的统计工作。我是他们雇用的统计员之一，所以我将从第一手的经验来讲述。风险数据公司（RDC）是一家小公司，由两位在卫生行业有经验的企业家创办。他们的产品是一个用于保险公司的计算机系统。他们称之为MIRA。他们的想法是，从保险公司获得关于工人赔偿保险索赔的数据，并根据索赔开始时的病人信息以及这些索赔的总时间和费用的信息构建一个统计模型。他们将该模型与索赔数据相匹配，并将其编入计算机，以预测未来个人索赔的成本和期限。这将使保险公司更好地提前计划。特别是，它将告诉他们需要预留多少钱来解决索赔问题，例如，未来一年。此外，该系统将自动预测个人索赔的成本和时间。RDC曾希望，鉴于来自众多保险公司的大量准确数据，可以更准确地预测新的索赔。现有的方法是理赔人员根据现有的信息和过去的经验，对个别索赔进行估计。一个自动化的系统应该，也可以更准确，更简单地处理。这似乎是一个具有巨大潜力的简单计划。统计顾问可以使用他们需要的任何软件来获取数据并建立模型。但是，这项工作的难度远远超过了公司创始人的预期。很难说服保险公司同意购买这个系统，甚至很难相信这个系统能够发挥作用（那是在1990年，当时台式电脑还处于相对初级阶段）。对未来损失的准确估计是很重要的，因为大量的高估将意味着在储备金中扣留可以更好地用于其他方面的资金。另一方面，严重低估损失意味着他们将没有足够的储备金来支付许多索赔，需要使用其他资金或贷款来支付索赔。这些问题困扰着现有的人工系统。为了鼓励保险公司提供数据，RDC向他们提供了免费试用，但没有义务最终为该系统付费。试用结束后，他们可以归还小型计算机，唯一的要求是RDC继续在模型开发中使用他们的数据，这成功地吸引了一些保险公司作为测试客户。商业计划是用系统的准确性来打动这些公司，希望他们能够付费租用微型计算机。兰德公司被雇来咨询统计模型的制定以及他们的统计学家和计量经济学家进行的初步数据拟合。结果，一个有点复杂的回归模型被开发出来，并与已结案的索赔数据相匹配，在总体基础上确定了索赔成本的高度准确性。然后，RDC进行了一次大规模的广告宣传，他们承诺在个人索赔的基础上有95%或更高的绝对百分比准确性。但在他们开发第一台MIRA微机时出现了困难。尽管RDC使用了交叉验证法，将模型拟合到一组数据上，并在另一组数据上进行测试，但测试结果却被公司高管误解了。1.索赔分布是偏斜的，有很重的右尾巴（高成本的索赔很少，但一旦发生就非常昂贵） 2.2.模型只适用于已结案的索赔（即那些已经解决的索赔）（未结案的、正在进行的索赔往往比已结案的索赔成本高）3.最后期限很紧，他们没有预料到需要花时间来验证使用统计程序SAS拟合的模型是否正确地转化为商业编程语言COBOL 4.绝对误差百分比可能是衡量准确性的一个好办法，但它是衡量单个索赔准确性的一个糟糕办法。(对于使用最小二乘法标准的模型拟合，需要最小化的是平方误差，而不是绝对百分比误差）。他们决定，尽管他们信任顾问的专业知识，但他们需要雇用一名内部员工，其时间可以专门用于他们的产品，从而加快开发过程。一个统计学家被雇用了，他试验了许多模型，并试图让所需的拟合度达到</w:t>
      </w:r>
    </w:p>
    <w:p>
      <w:r>
        <w:rPr>
          <w:b/>
          <w:color w:val="FF0000"/>
        </w:rPr>
        <w:t xml:space="preserve">id 50</w:t>
      </w:r>
    </w:p>
    <w:p>
      <w:r>
        <w:rPr>
          <w:b w:val="0"/>
        </w:rPr>
        <w:t xml:space="preserve">谷歌Nexus 4的巨大失败......有人设法得到一个吗？我一直在等待谷歌Nexus 4手机，因为它的价格和规格都很诱人，因为我想放弃我的随用随付的手机，只签一个SIM卡合同，但是今天早上起床后，收到谷歌的电子邮件，我甚至没有机会订购手机就已经卖完了，这让我很震惊。对于这样一个巨大的全球公司来说，对需求的估计不足是荒谬的，我已经被迫注册了另一个电子邮件列表，以备最终恢复库存时使用，有没有人今天真的抢到了这些手机？我读到每个人在结账过程中都有问题，仅仅是结账就需要大量的刷新，而且要花15-20分钟才能真正通过结账......谷歌的失败是相当严重的。我现在正在考虑买别的东西作为我的下一部手机，因为我不准备再玩等待游戏，当库存最终回到英国时，我又一次失望了，非常恼火。如果你今天早上幸运地买到了这些东西，你在结账过程中是否有问题，你的订单是否被确认了？我很想知道任何人的经验，谢谢。很高兴听到有人很幸运，期待着听到你对它的看法，当它到达时。我试过链接中的方法，但没有用，所以我推测他们现在肯定没货了，因为网站上的信息现在变成了 "我们没有库存。请尽快回来查看"，没有选项可以添加你的电子邮件地址以获得库存提醒。希望我能在圣诞节前得到一个，但在那之前我可以用我的HTC Wildfire应付，不管我有多讨厌它，屏幕对我来说太小了，而且它现在是古老的技术，所以冲浪是完全不行的。很高兴听到有人走运，期待听到你对它的想法，当它到达时。 daveh75写道。真的印象深刻。感觉比它所取代的One X质量更好，而且使夫人的SGS III看起来和感觉像一个儿童玩具。刚刚播放了《创世纪》（1080i录制），屏幕非常好，它没有One X的 "流行"，但可以说色彩更自然。曾经是Sense的忠实粉丝，但从ICS开始（以及自从得到7和现在的4之后），vanilla Android真的得到了改善，而且不需要OEM的臃肿、自定义启动器和ROM......</w:t>
      </w:r>
    </w:p>
    <w:p>
      <w:r>
        <w:rPr>
          <w:b/>
          <w:color w:val="FF0000"/>
        </w:rPr>
        <w:t xml:space="preserve">id 51</w:t>
      </w:r>
    </w:p>
    <w:p>
      <w:r>
        <w:rPr>
          <w:b w:val="0"/>
        </w:rPr>
        <w:t xml:space="preserve">保存问题，它似乎不是一个错误，我不能保存我的游戏。我尝试了所有的游戏速度来保存，当我按下保存，保存和退出按钮时，什么都没有发生。我也试过主菜单按钮，但什么都没有出现，我现在怎么能保存我的游戏？它没有出现错误，我也试过进入编辑城镇模式，但我失败了，我甚至不能进入编辑城镇模式。我也不能进入购买模式和建造模式来删除库存物品T_T</w:t>
      </w:r>
    </w:p>
    <w:p>
      <w:r>
        <w:rPr>
          <w:b/>
          <w:color w:val="FF0000"/>
        </w:rPr>
        <w:t xml:space="preserve">id 52</w:t>
      </w:r>
    </w:p>
    <w:p>
      <w:r>
        <w:rPr>
          <w:b w:val="0"/>
        </w:rPr>
        <w:t xml:space="preserve">观点：在周末全黑队战胜意大利队之后，我听到了所有体育界的老生常谈。可以预见的是，"这对世界橄榄球来说真的很好 "和 "意大利在最近几年学到了很多东西 "已经被拖出来了。到目前为止，这场比赛最好的一点是，幸好它不像三年前在米兰的那场无聊的比赛。是的，伟大的气氛，同样好的体育场和完美的天气，但不要以为这对世界橄榄球来说是好事。当然，意大利人已经学到了一些东西，这是很自然的，但他们永远不可能击败全黑队。昨天不会，明年不会，可能永远不会。苏格兰也一样。苏格兰橄榄球和新西兰橄榄球之间的差距比以往任何时候都大。那么，为什么新西兰橄榄球联盟要经常与这些球队比赛呢？我知道国际橄榄球委员会规定这些比赛必须进行，但全黑队在橄榄球世界杯上遇到意大利和苏格兰的次数已经够多了，不必在年底的巡回赛上安排这些浪费时间的测试。现在是时候让这些巡回赛真正开始变得有意义了。有一个相反的论点，即这些场合为全黑队教练史蒂夫-汉森提供了一个平台，使年轻和未经考验的球员得到锻炼，但他从看到新秀们与那些在大多数超级橄榄球队中几乎找不到位置的对手（澳大利亚除外）中真正学到了什么？我认为没有多少。是的，很高兴看到塔拉纳基的博登-巴雷特得到了机会，但他的时代会到来。现在是时候让这些年终巡回赛包括三场测试系列赛了，最好是对法国、英格兰或威尔士，尽管鉴于他们最近的糟糕状态，最后一场可能是在推卸责任。全黑队上一次在客场与这三个国家进行正式的系列赛是什么时候？不应该是这些系列赛只保留在新西兰海岸。首先，对于赤道以北的球队来说，在他们辛苦的赛季结束后，还要千里迢迢来到这里，试图赢得一个系列赛，这完全是不公平的。橄榄球迷年复一年地被灌输的一次性测试，并不能真正了解各队之间的比较。一个系列赛为强大的测试国家提供了学习如何击败对手的机会，迫使教练真正提出不同的比赛计划，并在受伤时给球队和球员带来压力。另一个反驳的观点是，这些系列赛中的绝大多数到了第三轮测试时都是死胡同，但这不应该是一个影响因素，因为如果有机会的话，英格兰和法国有能力从全黑队身上拿下测试。NZRU的老板Steve Tew巧妙地就下个月在特威克纳姆举行的测试为其工会的库房争取到了400万美元的回报。为什么不把它增加到三倍，把一些真正的钱存入银行？英格兰和法国支持者的胃口肯定是有的，这将迫使全黑队进入陌生的场地，这本身就会带来不同的挑战。全黑队目前是他们自己成功的受害者，这已经开始反映在他们的比赛中。汉森从击败苏格兰的那支球队中做出了14项改变，这意味着全黑队在对阵意大利的比赛中总是会有二流的表现，而且在65分钟内肯定是这样的。全黑队踢掉了太多的球权，他们的很多比赛都不准确，而且在进攻中长时间处于静止状态。如果周末的比赛是对有意义的对手的第二次测试，也许会是一个完全不同的故事。</w:t>
      </w:r>
    </w:p>
    <w:p>
      <w:r>
        <w:rPr>
          <w:b/>
          <w:color w:val="FF0000"/>
        </w:rPr>
        <w:t xml:space="preserve">id 53</w:t>
      </w:r>
    </w:p>
    <w:p>
      <w:r>
        <w:rPr>
          <w:b w:val="0"/>
        </w:rPr>
        <w:t xml:space="preserve">小企业应该像NBC和大通银行一样得到休息 纽约市的民选领导人不遗余力地阻止NBC迁往新泽西，并通过谈判达成了更大的退税和福利方案，以保持大通曼哈顿银行的中心业务在本市。我们的城市父老意识到，除了失去数以千计的工作机会和数百万美元的费用和税收外，城市商业界的这种叛逃所带来的心理和政治影响将是毁灭性的。然而，当纽约市为阻止财富500强企业搬迁而不惜动用一切手段时，却使作为城市经济支柱的中小型企业更难开展业务和保持竞争力，尤其是在曼哈顿。商业租金和水电费非常高，在此基础上，城市还增加了占用税、销售税和所得税。从杀虫剂到停车场等基本服务，纽约的费用是其他地方的两到三倍，所有这些都让小企业主在决定在该市开店之前有所顾虑。这在纽约市最重要的小企业类别之一--餐饮业中更为关键。财富500强企业为纽约的大量非技术和半技术工人提供的工作机会相对较少。几代人以来，纽约市为其少数民族和移民人口提供了他们在经济阶梯上的第一步。正是纽约的餐饮业为杂工和杂工、服务员和女服务员、厨师和厨房工作人员提供了成千上万的工作。然而，餐饮业竞争激烈，风险很大，是城市中商业失败率最高的行业。我们不禁要问，我们的市长以喜欢美食和经常光顾好的餐馆而闻名，他是否意识到这个行业对纽约有多么重要，以及它的处境有多么不稳定。他并没有表现得好像他知道一样。一个很好的例子是，由于城市环卫部门增加了垃圾处理费，商业垃圾收集的成本上升了76%，这是不合情理的。根据贸易废物协会理事会发言人Sid Davidoff的说法，在未来两年内，对该市20多万家工业和商业企业征收的这种 "垃圾税 "将达到1亿美元。这笔额外的费用对于那些迎合较富裕客户的大型餐馆来说可能不是问题，但那些中小型机构将感受到这一点，因为它们无法在不导致生意下降的情况下提高价格。对于许多在失败边缘经营的小型边缘餐馆来说，这可能只是意味着生存和倒闭之间的区别。我们呼吁科赫市长废除这一离谱的增税措施，因为它威胁到成千上万的纽约人的工作，而这些人最不能失去工作。废除该税将向纽约至关重要的中小型企业发出一个信息，即他们和财富500强公司一样受到欢迎。ABE LEBEWOHL 纽约，1989年2月6日 作者是第二大道熟食店的经营者。</w:t>
      </w:r>
    </w:p>
    <w:p>
      <w:r>
        <w:rPr>
          <w:b/>
          <w:color w:val="FF0000"/>
        </w:rPr>
        <w:t xml:space="preserve">id 54</w:t>
      </w:r>
    </w:p>
    <w:p>
      <w:r>
        <w:rPr>
          <w:b w:val="0"/>
        </w:rPr>
        <w:t xml:space="preserve">成为或不成为：经典 在纳粹占领波兰期间，一个表演团卷入了一名波兰士兵追踪德国间谍的努力中。To Be Or Not To Be : The Classic Review by David Stratton 演员经理Joseph Tura，JACK BENNY，他的剧团设在华沙，虚荣而浮夸，但他爱他的妻子和合作演员Maria，CAROLE LOMBARD，当她的丈夫扮演哈姆雷特，开始著名的独白时，她有坏的品味，邀请她最新的崇拜者ROBERT STACK到后台的化妆间。当德国人入侵波兰时，图拉夫妇和他们的剧团成员参与了针对入侵者的大胆的间谍活动。To BE OR NOT TO BE》是伟大的恩斯特-卢比奇（Ernst Lubitsch）制作的最有趣，也是最有戏剧性的喜剧，他是柏林犹太人，在第一次世界大战后的德国作为喜剧演员和古装剧导演取得巨大成功后，于1923年来到美国，拍摄了一系列令人眼花缭乱的诙谐幽默的喜剧，最终成为派拉蒙公司的生产主管。在1939年的影片《NINOTCHKA》中，他拍摄了一部关于苏维埃俄国极端情况的喜剧；1942年，他冒着巨大风险拍摄了一部关于纳粹占领波兰的闹剧。To BE OR NOT TO BE》是相当离谱的，这就是为什么它如此令人难忘。欧洲的战争仍在激烈进行，卢比奇毫不留情地嘲笑那些凶残的暴君，甚至包括一个角色，由出色的Sig Rumann扮演，他喜欢被称为 "集中营的Erhardt"。品味不好？当然，这取决于你的观点，而且喜剧是一种非常脆弱的东西，但对我来说，卢比奇的影片也许是有史以来最有趣的银幕喜剧。杰克-本尼（Jack Benny）在30年代主演了几部相当不令人印象深刻的电影，但他因广播和电视作品而更为人所知，他扮演的图拉是他职业生涯中最出色的表演，而美丽时尚的卡罗尔-隆巴德（Carole Lombard）则完美地扮演了他好斗的妻子，想到她在影片上映前就在空难中丧生，令人心碎。我还喜欢Felix Bressart对夏洛克的著名演讲的解读，当它像这里一样被放在一个非常不同的背景下时，是一种惊人的体验。进一步评论 达维德：玛格丽特。玛格丽特：这很好，大卫。我喜欢这样的电影，因为它很勇敢，很大胆。大卫：是的，没错。实际上，它是在1941年美国卷入战争之前制作的，我想它的发行实际上被推迟了，因为每个人都对它的反应有点紧张。戴维德：它实际上不是--制片人是亚历山大-科尔达，他是英国人--嗯，匈牙利/英国制片人，所以严格来说，它并不是一部真正的好莱坞主流电影。它更像是一部独立电影。玛格丽特：是的，嗯，这有点像你可以告诉。这就是你得到最大胆的电影的地方，我想。达维德：是的，没错。这是很前卫的东西。而且，他拥抱了惊悚片、情节剧、闹剧、喜剧。戴维德：它什么都有。玛格丽特：真的，它把所有东西都放在一起了。达维德：是的。但问题是--我讨厌杰克-本尼。这是他做过的最好的事情。达维德：你为什么讨厌杰克-本尼？玛格丽特：哦，我只是觉得他真的很不好笑。达维德：哦，我喜欢他。玛格丽特：我知道，但我们的幽默感非常不同。戴维德：他在这里面很好，是的。玛格丽特：但这里面最漂亮的是卡罗尔-隆巴德。达维德：卡罗尔-伦巴德，是的，她很了不起。玛格丽特：她实在是太精致了。达维德：但我认为我们必须说，梅尔-布鲁克斯的翻拍是个悲剧，如果你只看过梅尔-布鲁克斯的版本，那就忘了它吧，因为这才是电影。这部电影很精彩。玛格丽特：我还读到一些非常有趣的东西，卢比什实际上是德国的一个著名演员。达维德：他是。但他的脸被纳粹用来说这是你如何识别犹太人的。所以就有了...</w:t>
      </w:r>
    </w:p>
    <w:p>
      <w:r>
        <w:rPr>
          <w:b/>
          <w:color w:val="FF0000"/>
        </w:rPr>
        <w:t xml:space="preserve">id 55</w:t>
      </w:r>
    </w:p>
    <w:p>
      <w:r>
        <w:rPr>
          <w:b w:val="0"/>
        </w:rPr>
        <w:t xml:space="preserve">奥运圣火贝蒂离开中心舞台 2012年伦敦奥运会的圣火被命名为贝蒂，是以执行制片人的狗为代号的。照片。Pool/Getty Images 在周日晚上和周一早上之间的某个时间，一队工人将进入奥林匹克体育场，将雄伟的贝蒂从她在竞技场中心的骄傲位置转移到一个不那么突出，但几乎不那么重要的位置。与女王、丹尼尔-克雷格和数以千计的演员一起，奥运大锅在开幕式上表现得很优雅，在夜晚结束时举起她火热的花瓣，形成一朵完美的蒲公英火焰，为低调的第一夜美学设立了新的标准。她的工作现在完成了，贝蒂--秘密的组织者为纪念执行制片人的狗而这样命名--将被移到竞技场的尽头，以示对她的前任在1948年伦敦奥运会上的位置和旧温布利体育场的大锅的位置的尊重。为了让路，布拉德利-维金斯为预示2012年伦敦奥运会开始而敲响的23吨重的和声钟将被小心翼翼地运走，放入仓库，等待找到一个新的、更永久的家。虽然不把贝蒂吊在体育场上方，让游客可以瞥见她的决定受到了一些质疑，但国际奥委会说她的搬迁完全是Locog公司的事情。"国际奥委会的一位发言人说："我们允许人们把大锅放在他们想要的地方。"伦敦奥运会的组织者不想与其他大锅饭竞争。我们完全支持这一点。"大锅的创造者，设计师托马斯-海瑟维克（Thomas Heatherwick）抵制了加入全球大锅竞赛的诱惑，选择了优雅和原创性，而不是纯粹的体积。这个8.5米高的大锅是在北约克郡哈罗盖特的一个车间里制作的，目的是要与之前的火槽区分开来。"他说："我们意识到，随着每届奥运会的召开，大锅越来越大，越来越高，越来越胖，我们觉得我们不应该试图比上届更大。Heatherwick补充说，贝蒂的设计也使组织者能够强调奥运会的多元化但又团结的精神。"这个令人难以置信的活动有204个国家聚集在一起，所以我们让每个国家的孩子把这些铜制的抛光物品带进来。"然而，尽管进行了所有的思考和规划，钻研和秘密排练，贝蒂也不是没有最后一刻的麻烦。据Heatherwick说，大锅在最后的一次测试中失败了，因为在星期四的凌晨，固定燃烧花瓣的一根不锈钢棒被卡住了。他告诉《太阳报》："我们整个星期都在完善它，"。"在最后一次测试中，其中一个花瓣旋转的销子没有被正确地放进去。这位42岁的设计师说，他的团队没有让他知道这个故障，但在贝蒂成为周五晚上的表演节目之前，他拼命地工作来修复它。"Heatherwick说："那天晚上，我一直默默地看着，凝视着，不知道周围有什么东西，抓着前面的栏杆--'会发生什么，会发生什么？"当它成功时，人们都松了一口气。"如果当晚没有发生这样的事情，这真的会是一个让人头疼的时刻。对周五晚上的成功同样重要的是，与希瑟威克的团队一样神秘的是七名年轻的运动员，他们通过点燃贝蒂的方式迷惑了赌徒和记者们。关于罗杰-班尼斯特爵士、英国女王甚至是 "神秘博士 "会做这件事的猜测被证明是没有根据的，因为这七名运动员是由一些英国最著名的奥运选手提名的。他们中的几个人说，他们已经发誓要保守秘密，甚至没有告诉他们的父母。"18岁的乔丹-达基特（Jordan Duckitt）说："最简单的事情是不能和任何人说话。"否则我就会说漏嘴。"担任2012年伦敦奥运会青年大使指导小组主席两年、由邓肯-古德伍德提名的达基特告诉BBC林肯电台</w:t>
      </w:r>
    </w:p>
    <w:p>
      <w:r>
        <w:rPr>
          <w:b/>
          <w:color w:val="FF0000"/>
        </w:rPr>
        <w:t xml:space="preserve">id 56</w:t>
      </w:r>
    </w:p>
    <w:p>
      <w:r>
        <w:rPr>
          <w:b w:val="0"/>
        </w:rPr>
        <w:t xml:space="preserve">23岁的斯科特-金曾为肯特郡受照料儿童委员会和 "全国之声 "的丁香花项目工作，并且是脱离照料者基金会部长的脱离照料者咨询小组成员。他对改善他人的生活充满热情。斯科特从6个月大的时候就开始接受照料。他也曾在寄宿儿童护理机构工作，并正在学习成为一名社会工作者。两年来，你一直是一个脱离照料者小组的成员，定期与儿童部长会面。这是怎么来的，你觉得这段经历如何？第一次会议是在2010年新政府上台后不久举行的。我们请部长来和我们谈一谈脱离照料者可以从新政府得到什么支持，并为全国脱离照料者周拍摄了这次讨论。蒂姆对我们说的第一件事是，他不希望任何涉及年轻人和服务使用者的会议是象征性的。我觉得他在这方面是真诚的；他很重视我们的投入。我曾经参加过很多会议，在这些会议上，有一个年轻人在场只是口头上的服务。这些会议完全不是这样的。我们是一个相当小的团体，能够直接接触到拥有真正权力的人是一种特权。在我们见面的两年里，我们有机会发言并被倾听，我们可以进行真正的对话，说出我们的想法。我确实感到，我们带来的一些东西改变了他对事情的看法，我希望如此。你已经在一个涉及年轻人参与的岗位上工作过了。这与你为地方当局工作的经历相比，有何不同？我学会了更多地了解政治观点，了解大局。我确实发现，政府不能只是告诉地方当局该怎么做，所以如果他们做得不好，部长不一定能直接纠正，这让我感到很沮丧。他曾经在回答我们提出的一些问题时说'但地方当局不应该做X、Y、Z'，而我只是在想'我知道，为什么你认为我在提这个问题......'最后，我想他和我们一样感到沮丧，因为所有的地方当局的行为都如此不同，尽管他们必须遵守同一套法律。这确实让你了解到变革的障碍，以及为什么事情不可能变得更好。蒂姆有时会跟踪我们提请他注意的个别案件。他愿意这样做真的很好，我们可以向脱离照料者展示我们所带来的真实结果。但这不应该是这样的。一个简单的住房或资金问题，不应该由部长来参与解决。大多数脱离照料者将永远不会从这种干预中受益，以使他们的问题得到解决。有趣的是，看到那些控制着的人，以及他们对第一线的了解是多么的少，当你告诉他们时，他们对真正发生的事情是多么的惊讶。坐在高位的人不可能深入每个人的生活；他们必须依靠统计数字和官员提供的信息，但他们也需要知道他们所做的事情是如何影响到真实的人的。蒂姆这样做很好，他真的想向我们学习，了解我们的生活是什么样的。在最近的改组中，儿童部部长被更换，你是怎么想的？我非常生气。我不明白，在政府中，人们可以像这样失去工作，即使他们做得很好，大家都喜欢他们，这怎么可能是正确或公平的。当他们宣布这一消息时，我们正在教育部等待与他的预定会议。我们刚刚被告知会议被取消了。这感觉就像你被照顾的时候一样。你花了两年时间去了解和信任一个人，建立一些东西，然后就在建立的那一刻，它就消失了。现在他只是另一个破碎的关系。被照顾儿童生活中的一个重要人物一夜之间就消失了，没有任何解释。我们将不得不从下一个人身上重头开始。你对新任儿童部长了解多少？我知道爱德华-廷普森在成长过程中掌握了很多关于照料方面的知识，因为他的父母寄养过儿童。我期待着与他会面，我希望他能继续与脱离照料者会面，希望他能重视这个团体，并认为它是有用的。我希望他能推动我们想要的事情，并适当考虑我们的观点，这不仅仅是我们的想法，而是我们所代表的所有脱离照料者的观点。您认为最大的成就是什么？</w:t>
      </w:r>
    </w:p>
    <w:p>
      <w:r>
        <w:rPr>
          <w:b/>
          <w:color w:val="FF0000"/>
        </w:rPr>
        <w:t xml:space="preserve">id 57</w:t>
      </w:r>
    </w:p>
    <w:p>
      <w:r>
        <w:rPr>
          <w:b w:val="0"/>
        </w:rPr>
        <w:t xml:space="preserve">我希望我在新奥尔良歌词 - Tom Waits 好吧，我希望我在新奥尔良，我可以在梦中看到它，手拉手喝下勃艮第酒，我的朋友和我一起举起几支高脚杯打台球，听着那支次中音萨克斯风呼唤我回家，我可以听到乐队开始演奏《当圣徒进军》，我下巴上的胡须就是新奥尔良。我会在那里，把你喝到桌子底下，红鼻子去散步，我想要的是红豆和米饭，穿上我喜欢的衣服，在老酒馆见我，确保有一个迪克西的月亮，新奥尔良，我会在那里，发牌，掷骰子，如果不是那个老查克E.Weiss和Clayborn Avenue me and you Sam Jones and all and I wish I was in New Orleans I can see it in my dreams arm-in-arm down Burgundy a bottle and my friends and me New Orleans, I'll be there Please Click here to submit the Corrections of I Wish I Was in New Orleans Lyrics</w:t>
      </w:r>
    </w:p>
    <w:p>
      <w:r>
        <w:rPr>
          <w:b/>
          <w:color w:val="FF0000"/>
        </w:rPr>
        <w:t xml:space="preserve">id 58</w:t>
      </w:r>
    </w:p>
    <w:p>
      <w:r>
        <w:rPr>
          <w:b w:val="0"/>
        </w:rPr>
        <w:t xml:space="preserve">我如何处理轻微烧伤？当你的皮肤接触到热的东西，如火，或者你暴露在辐射热源下，如太阳，就会发生烧伤。你也可能被某些化学品、电和摩擦烧伤。烫伤是由热的液体或蒸汽引起的烧伤，可以用与烧伤相同的方法治疗。烫伤通常分为三类，取决于它们对皮肤的影响程度。浅层烧伤（一级）影响皮肤表面，使其发红、肿胀和疼痛。这种烧伤可以在家里治疗，通常在7-10天内痊愈。部分（二度）和全厚（三度）烧伤的情况要严重得多，需要医疗护理。治疗轻度烧伤 在家治疗浅表（轻度）烧伤，请遵循以下建议。用凉水或温水冷却皮肤10-30分钟，最好是在受伤后20分钟内。这将防止烧伤情况恶化。不要使用冰块、冰水、药膏或油脂类物质，如黄油来抚慰烧伤。洗个凉水澡，或淋浴，将有助于舒缓烧伤。用保鲜膜覆盖烧伤处，在烧伤处覆盖一层，而不是把它包在肢体上。一个干净的透明塑料袋适合用于处理手上的烧伤。如果烧伤处很痛，服用温和的止痛药，如扑热息痛或布洛芬，会有帮助。但是，一定要检查包装，确保服用正确的剂量。不要干扰烧伤处，也不要弄破任何水泡。如果烧伤非常疼痛，或似乎越来越严重，请拨打国民保健服务热线0845 46 47，或到你的全科医生处寻求建议。深度或大面积烧伤，或脸部、手部或关节处的烧伤，必须始终由医生检查，可能需要医院治疗。治疗化学烧伤 如果化学品，如漂白剂或酸，烧伤了你的皮肤，你应该遵循以下建议。用凉水冲洗患处20分钟或更长时间，以清除皮肤上的任何化学品。如果所涉及的化学品是粉末状的，如石灰，在将皮肤放在水里冲洗之前，先将其刷掉。取下可能暴露在化学品中的任何首饰或衣服。用凉的湿毛巾擦拭，以帮助缓解疼痛。用干燥、无菌的敷料或干净的布覆盖烧伤的皮肤。如果你感到灼热感增加，再重新清洗皮肤几分钟。你应该去当地的事故和紧急（A&amp;E）部门，以便对烧伤进行评估，必要时进行治疗。治疗电烧伤 电烧伤可能看起来并不严重，但会造成很大的伤害。有电烧伤的人应立即寻求医疗护理。</w:t>
      </w:r>
    </w:p>
    <w:p>
      <w:r>
        <w:rPr>
          <w:b/>
          <w:color w:val="FF0000"/>
        </w:rPr>
        <w:t xml:space="preserve">id 59</w:t>
      </w:r>
    </w:p>
    <w:p>
      <w:r>
        <w:rPr>
          <w:b w:val="0"/>
        </w:rPr>
        <w:t xml:space="preserve">他们就嘲笑他，....仆人、邻舍、亲戚、吹笛的、行丧礼的：这些人不为死人哭泣，反倒嘲笑基督，把他和他的话当作最大的嘲笑：知道她已经死了：他们中有些人曾受雇为她铺床，都看见她，很满意，也很放心，认为她确实是死了，就像任何人一样，她无疑是死了；但他们不知道基督是什么意思，她没有死，而是睡着了；见吉尔对马太福音9：24。见马可福音5:39上的Gill。8:41-56 一个叫睚鲁的人。关于睚鲁从死里复活的神迹和医治那个有血污的女人的神迹，见太9:18-26和5:22-42注释。这是主使死人复活的第二个例子。8:41-56 只要我们是在履行职责，做好事，就不要抱怨人多，拥挤，匆忙；否则，每一个聪明人都会尽可能地让自己置身事外。许多可怜的灵魂被基督医治、帮助和拯救，他们隐藏在人群中，无人注意。这个女人战战兢兢地来了，但她的信心救了她。可能有颤抖，但却有拯救的信心。请注意基督对睚鲁说的那句舒服的话：不要怕，只要信，你的女儿就必成全。不为失去独生子女而悲伤，比不担心悲伤的持续要难得多。但在完全的信仰中，没有恐惧；我们越是恐惧，越是不相信。基督的恩典之手伴随着他话语的呼唤，使之生效。基督吩咐要给她肉吃。就像刚出生的婴儿一样，那些刚从罪恶中复活的人也渴望得到属灵的食物，使他们能够由此成长。马太福音9:24，他说："你去吧。这女孩没有死，只是睡着了。他们却笑他。路加福音》8:52 同时，所有的人都在为她哀哭，为她哀悼。"别哭了，"耶稣说。"她没有死，只是睡着了。"路加福音》8:54 但他拉着她的手说："我的孩子，起来吧！"</w:t>
      </w:r>
    </w:p>
    <w:p>
      <w:r>
        <w:rPr>
          <w:b/>
          <w:color w:val="FF0000"/>
        </w:rPr>
        <w:t xml:space="preserve">id 60</w:t>
      </w:r>
    </w:p>
    <w:p>
      <w:r>
        <w:rPr>
          <w:b w:val="0"/>
        </w:rPr>
        <w:t xml:space="preserve">看看今天一些慢慢衰落的移动操作系统 许多新来的很多技术员可能不知道，但在安卓和iOS（当然还有现在的Windows Phone）流行之前，还有其他几个移动操作系统。其中一些仍然存在，但由于大多数智能手机制造商已经决定转向较新和较流行的操作系统，旧的操作系统正在从现场消失。让我们看看其中的一些，并为已经离开的操作系统默哀片刻。塞班（Symbian） 让我们从这个移动操作系统开始，它获得了巨大的人气，并且在基于触摸的智能手机问世之前表现得非常好。特别是Symbian S60，由于像诺基亚6600和诺基亚7610这样的手机而变得非常流行。用户可以安装程序（是的，那时候还不叫应用程序）。这些程序包括俄罗斯方块游戏、调整工具等。Symbian主要由诺基亚使用，但后来他们与微软合作，决定将 "Windows Phone "作为他们即将推出的手机的主要操作系统（这就是我们在最新的Lumia手机中看到的）。Symbian走向了开源，并以一个不太知名的名为Belle的操作系统的形式仍然存在。Maemo 诺基亚也在其一些触摸屏手机中使用了一个名为Maemo的操作系统。Maemo能够运行第三方应用程序，因为它是基于Linux的。用户界面与我们在现代操作系统如iOS和Android上看到的相似。很快宣布Maemo将成为另一个名为MeeGo的移动操作系统的起点。Palm OS和webOS Palm OS是一个用于PDA的操作系统，在90年代和21世纪初非常流行。后来当触摸屏成为主流时，Palm OS变成了webOS，并被惠普收购。虽然它也出现在Palm Pre等智能手机上，但惠普决定将它作为其平板电脑--惠普Touchpad的默认操作系统。但不久之后，惠普决定撤销所有webOS设备，包括Touchpad。WebOS成为开放源代码，现在被称为Open web0S，开发者现在可以在上面工作。Windows Mobile 早在 "掌上电脑 "时代，Windows就因其名为Windows Mobile的移动操作系统而拥有自己的市场份额。它最初是基于Windows CE的，随着时间的推移，它在2003年变成了Windows Mobile。Windows Mobile的最终版本是Windows Mobile 6.5。此后，微软开始开发具有全新外观和感觉的操作系统，并称之为Windows Phone。由于高端硬件要求，运行Windows Mobile的旧设备与Windows Phone不兼容。Bada 三星用一个名为Bada的操作系统为其（相对）低端智能手机提供动力。名字中带有 "Wave "的智能手机是由这个操作系统驱动的（相比之下，那些由安卓驱动的手机名字中带有Galaxy）。到目前为止，Bada一直很成功，它甚至有自己的应用市场。但是，由于三星也生产更便宜的安卓手机，现在大多数人都选择了它们。因此，Bada的用户份额已经减少。三星甚至可能将Bada改成其他的东西，以保持对使用趋势的关注。因此，这些是一些正在进行最后一次呼吸的移动操作系统，或者已经离开了。但是，它们的重要性仍然不可否认，因为它们为今天的现代移动操作系统奠定了基础。</w:t>
      </w:r>
    </w:p>
    <w:p>
      <w:r>
        <w:rPr>
          <w:b/>
          <w:color w:val="FF0000"/>
        </w:rPr>
        <w:t xml:space="preserve">id 61</w:t>
      </w:r>
    </w:p>
    <w:p>
      <w:r>
        <w:rPr>
          <w:b w:val="0"/>
        </w:rPr>
        <w:t xml:space="preserve">女性有充分的理由照顾好自己的甲状腺 最近的研究表明，每8名女性中就有1名会出现某种甲状腺疾病。  这相当于所有女性中的13%。  这个数字是相当高的。  如果你是一名女性，你应该确保自己完全了解什么是甲状腺疾病，甲状腺疾病的症状是什么，以及如何促进和保持更健康的甲状腺。  当你了解了这些信息，你就有了帮助更好地照顾你的甲状腺的知识，并希望能保持它的健康。什么是甲状腺疾病？我们身体的每个器官和系统都受到甲状腺的影响。  甲状腺激素主要调节我们身体的新陈代谢。  这反过来又影响了我们大多数器官的功能。  甲状腺激素告诉各器官，它们应该以何种速度工作，以实现各自的功能。  来自甲状腺的荷尔蒙监测和调节身体的热量产生。  这些相同的激素也调节身体对氧气的消耗。  无论甲状腺状况是极度活跃还是不活跃，有一个结果是你一定要面对的--你的新陈代谢将受到甲状腺激素不平衡的严重影响。  当我们的新陈代谢被打乱时，会改变我们的整个身体构成。甲状腺功能亢进症（过度活跃）的一般症状 患有甲状腺功能亢进症的女性大多会经历严重的虚弱和疲惫。  无论她们如何休息或睡眠，似乎都不够。甲状腺功能亢进的情况通常与手抖有关。  这对一些人来说可能是不可控制的。你可以预期会出现心跳加快的情况。当女性出现甲状腺功能亢进的情况时，经常会出现无法解释的或不想要的体重下降。当妇女的甲状腺过度活跃时，她们经常会变得焦虑和易怒。甲状腺过度活跃往往会导致眼睛受刺激和视力模糊。当月经周期和模式与甲状腺功能亢进有关时，往往会发生意外的变化。热敏感和出汗增加是发生在经历甲状腺功能亢进状况的女性身上的两件事。不孕症的增加似乎普遍存在于甲状腺过度活跃的女性身上。甲状腺功能减退症的一般症状 疲劳和不明原因的迟钝经常发生在人们患有甲状腺功能减退症的时候。当你患有甲状腺功能减退症或未被诊断出的甲状腺功能减退症时，抑郁症往往会成为一个问题，即使它以前从未出现过。你的身体在很多时候会对寒冷更加敏感。  一旦你感到寒冷，就更难暖和起来。你在没有任何真正原因的情况下经历体重增加。  如果你的饮食模式或运动模式没有改变，而你正在增加体重，请确保你去检查你的甲状腺。头发和皮肤变得越来越干燥、瘙痒和起皮。你的身体会脱水，当你有甲状腺功能不足的情况时，你会多次经历便秘。你的月经周期可能变得更加零星和不规则。关于甲状腺症状的一般信息 甲状腺问题产生的症状与患有各种健康问题的人的症状非常相似。  重要的是要确保你关注所有的症状，特别是如果你有一个以上的症状，并发现它的原因。  有许多补充剂可以帮助控制症状，使其不那么难受。  在你等待找出症状的原因时，可以研究一下这些。  天然补充剂不会导致症状的增加。预防或维持甲状腺疾病的健康步骤 任何人都可以采取三个基本步骤来帮助减少他们最终被诊断为甲状腺疾病的机会。  同样的步骤对甲状腺功能减退症和甲状腺功能亢进症都有效。  你应该做的第一件事是服用一种围绕所有维生素和矿物质设计的补充剂，这些维生素和矿物质已被证明可以大大降低一个人患甲状腺疾病的风险。  每个人都有能力每天服用一种补充剂，给你的身体提供必要的维生素和矿物质。你应该做的第二件事是每天有某种形式的锻炼。  不管是谁，每天都有一些小形式的体育活动可以做。   对一些人来说，是散步。  其他人则喜欢去健身俱乐部和锻炼课程。  也有一些简单的事情，一个人可以每天在家里做。  体育活动没有坏处，因为你的身体需要它。  你可以做的第三件事是监控你的饮食。  饮食</w:t>
      </w:r>
    </w:p>
    <w:p>
      <w:r>
        <w:rPr>
          <w:b/>
          <w:color w:val="FF0000"/>
        </w:rPr>
        <w:t xml:space="preserve">id 62</w:t>
      </w:r>
    </w:p>
    <w:p>
      <w:r>
        <w:rPr>
          <w:b w:val="0"/>
        </w:rPr>
        <w:t xml:space="preserve">不需要磁铁如何用乐高积木制作指南针 一个不需要磁针的指南针？这听起来可能是不可能的，但古代中国人在4500年前就想出了如何制造一个。齿轮和轮子的巧妙组合确保了 "指路车 "的指针总是指向同一个方向。现在你也可以做一个。观看上面的视频，了解更多关于该装置的信息，并看到《新科学家》杂志的肖恩-奥尼尔用标准乐高碎片制作了一个。如果你想自己做一个，我们已经准备了一个分步指南和零件清单；或者你可以从英国的乐高商店的Bricklink网站上购买一个套件。美丽的想法，美丽的执行，美丽的音乐和美丽的视频。我很喜欢!Steve B 在 2010年12月23日 2:06 AM 咄，这不是一个指南针。 Asa 在 2010年12月23日 4:57 PM 就像中国的版本一样，那根本就没有用。在演示中，仅仅转动180度就足以使 "指南针 "明显偏离航线。另外，如果没有指南针，你怎么能指望一开始就确定它的方向呢？总而言之，这是一个很好的齿轮演示，也是一个很好的乐高项目，但把它作为一个无磁的指南针来命名有点夸张了......</w:t>
      </w:r>
    </w:p>
    <w:p>
      <w:r>
        <w:rPr>
          <w:b/>
          <w:color w:val="FF0000"/>
        </w:rPr>
        <w:t xml:space="preserve">id 63</w:t>
      </w:r>
    </w:p>
    <w:p>
      <w:r>
        <w:rPr>
          <w:b w:val="0"/>
        </w:rPr>
        <w:t xml:space="preserve">你在NERA等经济咨询公司会有很好的呼声，特别是如果你有任何关于IO的专业知识。如果你能让他们相信你至少有一定程度的计量经济学培训，那就更好了。祝您好运。你的就业市场论文可能根本就不重要，除非它是IO，而且对竞争、监管或其他方面有影响。即使如此，他们也不可能读它，但它可能听起来不错。我是大公司的CEO。我可以请你为我儿子提供咨询吗？他想当教授，做你的微观理论。我一直想告诉他，他将会被解雇，但他不相信我。你可以作为一个警告的例子。如果能改变他的想法，我将支付很高的费用。</w:t>
      </w:r>
    </w:p>
    <w:p>
      <w:r>
        <w:rPr>
          <w:b/>
          <w:color w:val="FF0000"/>
        </w:rPr>
        <w:t xml:space="preserve">id 64</w:t>
      </w:r>
    </w:p>
    <w:p>
      <w:r>
        <w:rPr>
          <w:b w:val="0"/>
        </w:rPr>
        <w:t xml:space="preserve">爱尔兰人对波格列布尼亚克在富勒姆的短暂时间内所产生的影响印象深刻，并认为这位俄罗斯前锋还有更多的表现。他告诉俱乐部的官方网站说："他[波格列布尼亚克]完全发挥了我们希望他[对阵斯托克城]的影响，"。"在比赛前的几天训练中，你可以看到他是那种会来保持球的前锋，然后旋转，进入禁区并进球。"这位29岁的球员将需要填补博比-萨莫拉转会到女王公园巡游者队后在克拉文山庄留下的空缺。凯利确信他有所有的属性，可以成为富勒姆在进攻中的新目标人物。"他是那种你可以把球传给他的球员，他可以把达米安[达夫]、边锋和克林特[邓普西]等人从两翼带过来，让他们联系起来，不至于失去球权。"这正是我们所需要的，如果他能继续保持对斯托克城的开局，我相信他对我们来说会很出色。"在移动过程中，你如何保持对足球的关注？通过http://m.goal.com -- 你对美丽的游戏进行移动报道的最佳来源。</w:t>
      </w:r>
    </w:p>
    <w:p>
      <w:r>
        <w:rPr>
          <w:b/>
          <w:color w:val="FF0000"/>
        </w:rPr>
        <w:t xml:space="preserve">id 65</w:t>
      </w:r>
    </w:p>
    <w:p>
      <w:r>
        <w:rPr>
          <w:b w:val="0"/>
        </w:rPr>
        <w:t xml:space="preserve">丹-霍奇斯是米利班德窝里的一只布莱尔派杜鹃。他曾为工党、GMB工会工作，并管理过许多独立的政治活动。他以部落的忠诚度，毫无保留地写了关于工党的文章。英国广播公司(BBC)毫无顾忌的爱国主义--但不是金戈铁马--的奥运报道已经取得了胜利，所有拍摄的背景音乐是苏-巴克(Sue Barker)断断续续地抽泣着《希望与荣耀之地》的歌词。我已经表达了我对BBC的奥运报道的担忧，但我不同意这样做。根据汉娜-弗内斯（Hannah Furness）的报道："负责播放2012年伦敦奥运会新闻片段和结果的频道控制员被告知要确保'其他伟大的体育成就'也被报道"。显然，这项命令是由于 "一位媒体评论员给BBC写了一封公开信，他警告说美国记者对报道感到'困惑'，因为主持人'努力地，而且经常失败地，抑制他们对英国队的黄金连胜的兴奋'。这位评论员显然是《时代》杂志的凯瑟琳-梅尔，我相信她目前正在接受内政部对其工作状况和其他诚信的调查。哦，我们知道你在玩什么把戏，梅耶。你的后起之秀殖民地表亲的射击、骑马和战斗能力都比你强，这让你感到尴尬，你决定开始喊冤。好吧，对不起，这些学科并不是老西部后裔的唯一专利。你没有去过哈克尼吗？不，当然，她没有。她一直坐在格罗夫纳广场附近的某个象牙塔里，写着冷笑话，标题是 "别提战争了？英国人不能帮助自己 "或 "不那么伟大，英国。在欧盟峰会之后，英国逐渐走向了孤立主义"。这两点都是事实，但这不是重点。好吧，梅尔还设法对英国广播公司进行了一些勉强的赞扬；"你们是英国的核心机构之一，也是英国最大的文化出口和输出国之一"；"你们所做的一切代表了国际黄金标准"。但我们认识到了潜台词；那些勇敢的英国人有点超越了他们的地位，我们需要把他们拉下来一两步。这些比赛的乐趣之一是我们没有让我们的爱国主义被金戈铁马挤到一边。我们为我们的奥运英雄欢呼，但也拥抱了来自其他国家的游客。在过去的两个星期里，最大的两个明星是尤塞恩-博尔特和迈克尔-菲尔普斯。唯一接近于让他们黯然失色的人是那名活泼的布尔人，伯特-勒克洛斯。奥运会赛场上最大的欢呼声中，有三个是留给南非的奥斯卡-皮斯托瑞斯、卡塔尔的努尔-侯赛因-阿尔-马尔基和沙特阿拉伯的萨拉-阿塔尔。是的，我们的评论员们已经有了很多关于 "上帝保佑女王 "的哭泣和破音唱法。也许这并不是雷帝的公正性的缩影。但是，让我们看清楚一点。我们谈论的是斯特拉特福，不是大马士革。此外，让我们不要在这里谈论乔治-W-布什，我们不接受美国人关于粗暴的民族主义的任何训话。我还记得有一届奥运会，美国广播公司在整场水上半决赛中都在关注一名在热身池中的美国游泳运动员，这样我们就可以看到她在其他选手未能达到热身时间时的兴奋表情。事实上，为什么不看看凯瑟琳-梅耶自己的出版物呢。点击时代网站上的奥运标签，你看到的第一篇文章是关于美国十项全能运动员阿什顿-伊顿是否真的是比尤塞恩-博尔特更好的运动员的辩论。这相当于BBC网站刊登了一篇文章，询问加里-莱因克尔是否真的比沃尔特-克朗凯特更适合做广播主播。事实上，我认为在梅耶的批评之下还有一些东西，除了逐渐意识到再过几年，英国队就会在奥运会奖牌榜上把美国队甩在身后，陷入困境。那就是，美国人不了解我们英国人，就像我们英国人不了解美国人一样。昨晚，我在温布利观看了美国对日本的女子足球决赛。旧的光荣</w:t>
      </w:r>
    </w:p>
    <w:p>
      <w:r>
        <w:rPr>
          <w:b/>
          <w:color w:val="FF0000"/>
        </w:rPr>
        <w:t xml:space="preserve">id 66</w:t>
      </w:r>
    </w:p>
    <w:p>
      <w:r>
        <w:rPr>
          <w:b w:val="0"/>
        </w:rPr>
        <w:t xml:space="preserve">伯特和卡罗尔提前结束旅行回家，这意味着库尔特必须把睡在家里的布莱恩藏起来。他决定把他藏在自己的衣柜里，这导致了所有人的尴尬和欢乐时光。本书因语言问题，加上提到伯特杀了布兰，而被定为K级。A/N: 又一个尴尬的！库尔特/伯特/布兰的小说！说实话，我很喜欢写这些东西。说实话，我很喜欢写这些东西，它们是如此的有趣！我很高兴你看起来很喜欢。我很高兴看起来你们都很喜欢它们。再次感谢你们的评论/喜爱/提示/等等，它们让我的日子过得很愉快。你们都很美，我爱你们。）免责声明：我仍然不拥有《欢乐合唱团》。这很可悲。"嗯，早上好，"布兰边说边亲吻库尔特的脸颊，"我只想让你知道，你睡觉的时候看起来绝对华丽。""你在自己身边醒来也不赖，安德森先生，"库尔特回答说，翻身跨坐在布兰身上，"一点也不赖。我想表扬一下我们整晚都穿着衬衫，不过，在我爸爸和卡洛尔回家之前，我们确实有到中午的时间，所以有足够的时间。""我猜你一定不想看到我不穿衣服。"库尔特从他身上滚了下来。"你的损失。我本来也想让你的脚不离地的。""回来吧。你很温暖，我爱你。而且我肯定想看你不穿衣服的样子。"布兰伸出了手，库尔特在离开床的时候抓住了他的手。布兰用尽全身力气，把库尔特拉回床上，压在他身上。"好吧，又是你，"布兰边说边亲吻库尔特，"看到了吗，这样做有多好？""你这个小婊子，"库尔特在吻中呻吟道，"这可能要好得多，但我想在我们继续之前刷牙，因为我觉得很恶心。我建议你也这样做。""好吧......不过要帮我起来？""你不要再用这种小把戏糊弄我了！""如果我自己说，那是一个相当好的办法...""你会--"库尔特被一个声音打断了，这个声音让他和布莱恩的心都停了下来。"库尔特，费恩，我们回来了！"伯特和卡罗尔回来了。这比预期的要早得多。库尔特丢掉了他手中的牙膏管，看起来就像要哭了。布兰的脸上掠过一丝惊慌的神色。他们本应在中午前回家的！这完全不公平。这一点都不酷。库尔特会有很大的麻烦，而布兰可能会被永远禁止进入这个家。"你的大计划涉及到我的直率行为？"布兰开玩笑地说，"上次我这么做，你不喜欢......""在其他任何时候，我都会觉得这很搞笑，真的，布兰，"库尔特呵斥道，显然很恼火，"但快进那该死的壁橱！""好吧，好吧，"布兰说，跨进壁橱，库尔特在他身后关上了门。"哇，我好像有四年没进过你了，壁橱......我想你！""你真是太搞笑了，"库尔特低声说，翻了翻白眼，"你就闭嘴吧，我发誓，如果你碰我的亚历山大-麦奎因，我会在我爸爸找到你之前杀了你。""啧啧，好吧！"库尔特跳上了他的床，迅速拉过被子盖住自己。他听到他爸爸和卡罗尔打开芬恩的门查看他的情况，然后在大厅里徘徊，来到他的房间。"如果我了解库尔特，"他听到他爸爸笑着说，"他已经起来了，开始了他的例行工作。"库尔特听到门吱呀一声打开了，伯特走到他的床边，坐在床沿上。"嘿，小家伙，"他说，用手捋了捋库尔特的头发，"这个美好的早晨我们怎么样？""嗯，累了，"库尔特喃喃自语，翻过身来面对他的父亲，"你们回来得真早。""是啊，我们迫不及待地想见到我们的孩子，"卡罗尔在门口说，"你想再睡一会儿吗，宝贝？""嗯......好累。"库尔特打着哈欠补充道。就在这时，库尔特的手机嗡嗡作响。"把我的手机递给我，爸爸？"</w:t>
      </w:r>
    </w:p>
    <w:p>
      <w:r>
        <w:rPr>
          <w:b/>
          <w:color w:val="FF0000"/>
        </w:rPr>
        <w:t xml:space="preserve">id 67</w:t>
      </w:r>
    </w:p>
    <w:p>
      <w:r>
        <w:rPr>
          <w:b w:val="0"/>
        </w:rPr>
        <w:t xml:space="preserve">2012年6月5日，澳大利亚联邦法院（法院）对税务局副局长诉Compumark Pty Ltd [2012] FCA 583案作出判决。  该判决表明，如果债务人在清算程序开始前没有对有争议的税收债务提出质疑，法院将准备根据这些债务下令对公司进行清算。Compumark承认它无法支付债务。  然而，它反对专员的申请，认为有理由怀疑债务是否如专员所称的那样大。专员评估的超级费用是由于Compumark没有按时支付养老金供款。  然而，专员承认Compumark已经支付了这些供款，尽管是在到期日之后。  Compumark 辩称，这种延迟支付使其有权从超级费用中抵扣税款，从而大幅减少债务。税务局对Compumark的抵扣权利没有异议。  但是，税务局坚持认为，Compumark需要使用批准的表格来申请抵消，而Compumark却拒绝这样做。关于流水账，Compumark承认它有责任支付大约11,000美元，即债务的基数，但否认它有责任支付其余部分，即利息。  Compumark宣称，其无需支付利息的原因是其与专员就超级收费的争议，以及专员在该争议中所谓的不合理的态度。决定 法院命令Compumark破产清算。关于 "超级收费"，法院接受了专员的论点，即如果Compumark希望获得抵消，就必须使用批准的表格进行申请。  事实上，如果没有这样的申请，专员无权考虑Compumark的付款。无论如何，法院强调，重要的是，Compumark试图利用清盘程序作为挑战超级收费的工具是不合适的。  Compumark应该在更早的阶段使用适当的表格提出申请，如果对税务局局长的态度不满意，应该使用税收立法中规定的法定机制对局长提出质疑。  根据法院的说法，Compumark的论点 "可能被视为只是为了避免或延迟清盘而做出的后期努力"。关于运行平衡，法院驳回了Combumark的论点。  法院直截了当地指出，有争议的利息并不是因为超级收费争议而产生的，而是因为 "Compumark错误地拒绝支付基本金额"。评论 这个判决说明了债务人公司及时并通过法规规定的机制对有争议的税收债务以及类比的类似法定债务提出质疑的重要性。  鉴于这一判决，法院似乎不太可能在清算程序中接受这种论点。</w:t>
      </w:r>
    </w:p>
    <w:p>
      <w:r>
        <w:rPr>
          <w:b/>
          <w:color w:val="FF0000"/>
        </w:rPr>
        <w:t xml:space="preserve">id 68</w:t>
      </w:r>
    </w:p>
    <w:p>
      <w:r>
        <w:rPr>
          <w:b w:val="0"/>
        </w:rPr>
        <w:t xml:space="preserve">由于摇滚营似乎是我最近的最爱，这就是发生的事情，一个摇滚营的连环画!免责声明：我不拥有《摇滚营》，但我希望我拥有；） 斜体米奇，粗体谢恩，粗体谢恩和米奇 人群比她以前见过的任何人群都要大。她不能这样做。她怎么能出去给一屋子的人唱一首非常私人的歌呢？其中有些人还在为她的谎言而生气。她所想做的就是融入社会，做一次受欢迎的人。但这也是错误的。现在她不得不走出去，唱出困扰她很久的感情。她要怎么做呢？"来吧，米奇，你来吧，宝贝。"米奇转身走向那个熟悉的声音，发现凯特琳在她身边，肩膀上有一把吉他哦。凯特琳已经成为她在营地里唯一真正的好朋友，在这一切中她都坚持着。"我不能，凯特琳。我怎么能？他憎恨我。我没有苔丝好，就像他说的那样。""米歇尔-托雷斯。不要把你自己和那个想当Regina George的苔丝相比。你比她好得多。是的，你撒谎了。但每个人都这样。这并不意味着他们不应该被原谅。如果谢恩像我确信的那样爱你，他就会原谅你。但他不能这样做，除非你出去唱歌。"米奇看了看她的朋友，然后从舞台一侧的幕布后面探出头来。他在那里，看起来和以前一样漂亮，内特和杰森也和他在一起，他们坐在那里评判表演。她必须这样做。为了他，也是为了她自己。"好吧，让我们开始吧。"米奇微笑着说。凯特琳微笑着回应，然后给了她一个安心的拥抱。她在米奇面前走了出来，用吉他弹了一段熟悉的旋律。深吸一口气，米奇从幕后走出来，对着手中的麦克风怯生生地唱歌。我一直是那种把自己的脸藏起来的女孩，所以害怕告诉世界我要说的话，音乐打起了拍子，凯特琳向她投去一个眼神，说 "放手吧，女孩"，她做到了。但我有这个梦想，就在我心里，我要让它展现出来，是时候让你知道这是真实的，这就是我，我现在正是我应该去的地方，要让光照耀我，现在我已经找到了我是谁，没有办法再隐藏我想成为的人，这就是我 她的信心在增长，稳定而强大，但她看到Shane已经起身，很可能准备离开。不能怪他，毕竟她做了那么多，她看到内特和杰森试图阻止他，堵住出口，但他没有转身。但她还是继续走。你知道那种感觉吗？ 梦想着自己是一颗闪亮的星星的生活，尽管它看起来太遥远了，但我必须相信我自己，这是唯一的办法，她看到谢恩回头看向舞台，他的眼睛突然锁定了她。她看到他说了些什么，但她不确定是什么。她的眼睛离开了他的眼睛，因为人群进入了这首歌，她也是如此。这是真实的，这就是我，我现在正是我应该在的地方，要让光照耀我，现在我已经找到了我是谁，没有办法再隐藏我想成为的人，这就是我，这就是我，当她保持最后一个音符时，她的眼睛闭上了，然后，音乐有点变化，她听到他的声音。你是我脑海中的声音，是我唱歌的原因，我需要找到你，我必须找到你 她睁开眼睛，发现他真的在唱歌，这首歌是为他的神秘梦中情人唱的，他在夏令营的第一天就听到了。他终于知道那就是她。她看着他沿着过道走向舞台，内特和杰森赶在他前面，拿着他们自己的吉他和凯特琳一起走向她。他的手抓住了她的手，他的笑容很有感染力。你是我需要的缺失的部分 我内心的歌 我需要找到你 我必须找到你 她和他一起唱了最后那首歌</w:t>
      </w:r>
    </w:p>
    <w:p>
      <w:r>
        <w:rPr>
          <w:b/>
          <w:color w:val="FF0000"/>
        </w:rPr>
        <w:t xml:space="preserve">id 69</w:t>
      </w:r>
    </w:p>
    <w:p>
      <w:r>
        <w:rPr>
          <w:b w:val="0"/>
        </w:rPr>
        <w:t xml:space="preserve">相关专题 Stuxnet蠕虫病毒可能有了新的目标。当安全分析家们试图弄清这个现已闻名遐迩的恶意软件是否是为了破坏伊朗的核计划时，朝鲜已经公布了一个新的铀浓缩厂，似乎与伊朗的设施共享组件。平壤的离心机是否会受到Stuxnet的影响？当美国官员正试图找出如何应对朝鲜公布的新铀浓缩厂时，有线索表明，一种被认为打击了伊朗核工作的恶意软件也可能针对平壤准备旋转的离心机。科学与国际安全研究所主席、长期关注这两个核项目的大卫-奥尔布赖特（David Albright）表示，朝鲜用于控制其离心机的一些设备--将铀转化为可用于核弹的燃料所必需的--似乎来自于装备伊朗核项目的相同公司。"奥尔布赖特告诉《危险房间》："朝鲜得到的计算机控制设备与伊朗得到的一样。在宁边事件曝光的近两个月前，奥尔布赖特发表了一份研究报告，其中涵盖了关于朝鲜长期以来似乎停滞不前的浓缩铀努力的少量公开信息。 (.pdf) 奥尔布赖特援引未透露姓名的欧洲情报官员的话写道，朝鲜的控制系统 "具有双重用途，也用于石化行业，但与伊朗获得的用于运行其离心机的设备相同。"奥尔布赖特并不确定朝鲜人的控制系统是否与伊朗人使用的系统完全一样。平壤邀请的美国核科学家Siegfried Hecker参观了宁边设施，但他没有被允许彻底检查控制室，他关于所见的报告只是说控制室是 "超现代的"，配备了平面电脑面板。奥尔布赖特也没有说明是哪家公司生产的控制系统--这一点决定了Stuxnet是否会有任何效力。"但这才是Stuxnet病毒真正要接管的，"奥尔布赖特说，"控制设备，向变频器发出指令。"这表明被怀疑在伊朗离心机指挥系统中存在的Stuxnet漏洞可能包含在朝鲜的新铀设施中。即使它们不是完全相同的计算机系统，Stuxnet也表明，基于离心机的浓缩技术所采用的指挥系统很容易受到恶意软件的攻击。这并不是说Stuxnet正在进入朝鲜的设施。有人必须渗透到隐士王国最敏感的地点，并将蠕虫病毒引入指挥系统，至少可以说是一个艰难的交易。换句话说，不要以为美国或盟国可以神奇地用Stuxnet感染朝鲜。但是，如果出现了更多关于朝鲜指挥系统的信息，这可能会给仿制蠕虫病毒提供素材--只要有人能把它引入宁边。Stuxnet于去年6月被一家白俄罗斯安全公司发现，该公司在其位于伊朗的一个未命名客户的电脑上发现了它。这种复杂的代码是第一个已知的恶意软件，旨在有效地针对工业控制系统，也被称为监督控制和数据采集（SCADA）系统。SCADA系统控制各种部件--如自动装配线、压力阀--在各种各样的设施中，如制造厂、公用事业和核浓缩厂。Stuxnet只针对西门子制造的一个特定系统--Simatic WinCC SCADA系统，而且只针对该系统的一个特定配置。根据安全公司赛门铁克的最新发现，Stuxnet首先寻找控制两种特定类型变频器的Simatic系统，这两种变频器由伊朗德黑兰的Fararo Paya公司或总部位于芬兰的Vacon公司制造。变频器驱动器是控制诸如电机速度等的电源。然而，Stuxnet只有在设施中至少有33个这样的变频器，并且它们以807赫兹和1210赫兹之间的高速运行时，才会启动其恶意活动。这样的高速度只用于特定的应用，如可能在核设施中发现。对Stuxnet的可能目标的猜测集中在伊朗的核设施上。</w:t>
      </w:r>
    </w:p>
    <w:p>
      <w:r>
        <w:rPr>
          <w:b/>
          <w:color w:val="FF0000"/>
        </w:rPr>
        <w:t xml:space="preserve">id 70</w:t>
      </w:r>
    </w:p>
    <w:p>
      <w:r>
        <w:rPr>
          <w:b w:val="0"/>
        </w:rPr>
        <w:t xml:space="preserve">重要提示：当你开始免费试用或在试用期内取消时，不会从你的信用卡中扣除。如果你对Amazon Prime很满意，那就什么都不要做。在免费试用期结束后，你的会员资格将自动升级为全年，价格为79美元。图书简介 《学习的心》要求教师和学生对他们在教育中最喜爱的东西重新作出承诺。著名的撰稿人概述了一张地图，使我们能够与我们教和学的原因相联系，从而在两者中获得更大的成就。Parker Palmer、Rachel Naomi Remen和西藏喇嘛Dozgchen Ponlop Rinpoche的精辟文章探讨了我们对神圣的独特个人体验如何能够深刻地丰富我们的学习和教学。贝尔-霍克斯和达赖喇嘛的著作表明，我们如何同时培养个人信仰和对当代课堂多样性的开放。赫斯顿-史密斯和拉比-扎尔曼-沙赫特-沙洛米的作品探讨了我们需要平衡我们过去的历史和传统与现在和未来几代人的需求。这本非同寻常的原创作品集提供了一个统一的、鼓舞人心的、极其实用的新范式，说明教与学如何能意味着更多，取得更大的成就，并激发我们每个人的最佳状态。这本书是每个教师、学生、家长和所有热爱学习的人的必读之作。学习的心》要求教师和学生对他们在教育中最喜爱的东西重新作出承诺。著名的作者们为我们勾勒了一幅地图，使我们能够与我们教和学的原因相联系，从而在两者中获得更大的成就。Parker Palmer、Rachel Naomi Remen和西藏喇嘛Dozgchen Ponlop Rinpoche的精辟文章探讨了我们对神圣的独特个人体验如何能够深刻地丰富我们的学习和教学。贝尔-霍克斯和达赖喇嘛的著作表明，我们如何同时培养个人信仰和对当代课堂多样性的开放。赫斯顿-史密斯和拉比-扎尔曼-沙赫特-沙洛米的作品探讨了我们需要平衡我们过去的历史和传统与现在和未来几代人的需求。这本非同寻常的原创作品集提供了一个统一的、鼓舞人心的、极其实用的新范式，说明教与学如何能意味着更多，取得更大的成就，并激发我们每个人的最佳状态。这本书是每个教师、学生、家长和任何热爱学习的人的必读之作。{"itemData":[{"priceBreaksMAP":null, "buy\...to wishlist", "Add both to Wish List", "Add all three to Wish List"], "addToCart":["Add to Cart", "Add both to Cart", "Add all three to Cart"], "showDetailsDefault": "Show availability and shipping details", "shipError":"发生错误，请重试", "hideDetailsDefault": "隐藏可用性和运输细节", "priceLabel":["价格：", "两件商品的价格：", "三件商品的价格："], "预购":["预购此商品", "预购两件商品", "预购全部商品"]}}编辑评论 亚马逊网站评论编辑兼教育家史蒂文-格雷泽认为，教育可以而且应该是一项远比事实、数字或技能的积累更有意义的工作。在其最高使命中，教育是激发一个人与生俱来的身份和创造性冲动的过程，从我们长辈的智慧和传统中学习，并了解自己在世界中的联系和位置。看起来像是高大上的天空之城的目标吗？Glazer说，他们不应该这样，他是Naropa学院继续教育学院的联合创始人，也是负责收集这本优秀原创论文集的人。精神和文化圣人，如贝尔-霍克斯、达赖喇嘛、雷切尔-纳奥米-雷门、医学博士和拉比-扎尔曼-沙赫特-沙洛米，对本书的四个核心主题发表了看法。"学习的基础"；"身份"；"关系和社区"；以及 "传统和创新"。教师、家长和学生都会非常欣赏这本清晰而令人信服的灵性与教育的结合。--盖尔-哈德森 关于作者史蒂文-格雷泽的组织机构</w:t>
      </w:r>
    </w:p>
    <w:p>
      <w:r>
        <w:rPr>
          <w:b/>
          <w:color w:val="FF0000"/>
        </w:rPr>
        <w:t xml:space="preserve">id 71</w:t>
      </w:r>
    </w:p>
    <w:p>
      <w:r>
        <w:rPr>
          <w:b w:val="0"/>
        </w:rPr>
        <w:t xml:space="preserve">下雨了，下大雨了，这将是全球变暖......全国最受欢迎的天气预报员比尔-贾尔斯毫不怀疑。英国正在燃烧起来。20年内，邓迪很快就会像伯克希尔一样温暖。法国将几乎无法居住，因为多尔多涅河变成了一片沙漠。比尔对全球变暖的迫在眉睫的威胁如此深信不疑，以至于他把他在牛津郡的英国乡村花园拆了，改种橄榄树。那是在1996年。对比尔来说，他并不是唯一一个被全球变暖大骗局所骗的人，尽管作为一个合格的气象学家，他应该更清楚。在过去的15年里，我们被越来越多的歇斯底里的预测所轰炸，这些预测是关于 "人为的 "全球变暖将对英国产生的重大影响。一个国家的最爱。比尔-贾尔斯是过去15年来一直警告我们气候即将崩溃的许多人之一。 奔宁山脉上会有葡萄树生长；中部地区会像《愤怒的葡萄》式的沙丘；在托尔坎，巨大的野马会威风凛凛地掠过草原。不幸的是，对于这些危言耸听的人来说，天气一直有其他想法。如果战争论者是对的，女王的钻石庆典就会得到持续的、炙热的阳光，现在全国一半的地区就不会被淹没在三英尺的水中。英国的天气一直都是不可预测的。当2008年10月下雪的时候，你可能会认为他们已经得到了这个信息，因为就在下议院辩论 "气候变化 "法案的那一天，下雪了。可笑的是。在过去的15年里，我们被越来越多的歇斯底里的预测所轰炸，这些预测是关于 "人为的 "全球变暖将对英国产生的重大影响，但是，话说回来，你也可以尝试说服一个伊斯兰教的自杀式炸弹袭击者，如果他期望在天堂里有72个处女迎接他，他有可能会失望。G.K. Chesterton写道，当人们不再相信上帝的时候，他们不是什么都不相信，而是相信任何东西。这句话在那些拜倒在全球变暖祭坛上的人身上从未如此正确。尽管气温在1998年达到顶峰，而且此后世界一直在变冷，但战争论者拒绝偏离他们关于地球正在崩溃的信念。当人们发现气温实际上在下降时，他们只是把他们的宗教名称从 "全球变暖 "改为 "气候变化"。他们宣称，天气变凉只是一个 "小插曲"。继续种植橄榄树。我们中那些敢于嘲笑他们的新正统观念的人被污蔑为 "否认者"--就像那些坚持认为大屠杀从未发生的纳粹辩护者一样。他们对人格的恶意诽谤只是为了强调他们不诚实的事业的绝望。所有相反的证据都被抛弃了。试着指出我们几百年前在泰晤士河上有冰雪节，以及英国在中世纪经历了一个有据可查的温暖时期，你可以预料到自以为是的谩骂声。他们对历史不感兴趣，他们只对眼前的事情感兴趣，这就是为什么战争论者没有观点，不允许争论。因此，最近的干旱证明了世界将很快耗尽水。然而，从那时起就没有停止过降雨的事实却被认为与统计学无关。当然，对于任何一种宗教狂热者来说，都是无法解释的。他们对理性免疫，认为任何挑战他们神圣信条的异端都是根本性的邪恶。他们的核心观念是，世界上发生的一切坏事都是人为的，只有人可以做一些事情。他们拒绝承认有比自己更大的力量在起作用。这简直是一派胡言。每当有人为的灾难发生时，大自然就会迅速地进行清理。在萨达姆-侯赛因用原油淹没波斯湾之后，我们被告知这种污染将持续两百万年。但六个月后，这些污染就全部消失了。同样，当英国石油公司的输油管道在墨西哥湾爆裂时，它被称为是一场灾难性的事件。</w:t>
      </w:r>
    </w:p>
    <w:p>
      <w:r>
        <w:rPr>
          <w:b/>
          <w:color w:val="FF0000"/>
        </w:rPr>
        <w:t xml:space="preserve">id 72</w:t>
      </w:r>
    </w:p>
    <w:p>
      <w:r>
        <w:rPr>
          <w:b w:val="0"/>
        </w:rPr>
        <w:t xml:space="preserve">Victorious Take A Hint Lyrics Victorious Take A Hint Lyrics total views : 220 times this week.评价。8.38 / 10 [ 118票]。您可以放大歌词以方便查看，将其发送给您的朋友或对Victorious的Take A Hint歌曲进行评价，并帮助这首歌变得流行。如果你对这些歌词有任何更正或对接受暗示的含义有任何想法，请随时提交。为什么我总是被男生搭讪，我从不喜欢，我总是能看到他们从左边和右边走来，我不想成为一个priss，我只是想礼貌，但它似乎总是咬我在 - 问我的电话号码 是的，你把我放在现场 你认为我们应该挂钩 但我认为我们不应该 你有我在打招呼 然后你打开你的嘴 这是当它开始去南方 哦！你的手离开我的臀部或把你的手从我的臀部拿开，否则我就揍你的嘴唇 别盯着我看 - 嘿！提示一下，提示一下 不，你不能请我喝酒，让我告诉你我的想法，我想你可以用薄荷糖提示一下，提示一下，提示一下 我想你还是不明白，所以让我们从头开始 你问我的标志是什么，我告诉你是停止 如果我有一毛钱，你刚才说的每个名字你都会在这里，我在游艇上 [ 来自：http://www.elyrics.net/read/v/victorious/...] 哦！把你的手从我的臀部拿开，否则我就揍你的嘴唇 别再盯着我看了--嘿！你知道吗？暗示一下，暗示一下 不，你不能请我喝酒 让我告诉你我的想法 我想你可以用薄荷糖 暗示一下，暗示一下 T-暗示一下，暗示一下 你不明白什么部分 所以去告诉你的朋友 我不是真的感兴趣 你是时候离开了 我数到三，睁开眼睛，你就会离开 一，把你的手从我... 二。否则我就打你的... 三。别盯着我的... 嘿！提示一下，提示一下，我不是你的缺失环节，让我告诉你我的想法，我想你可以用薄荷糖，提示一下，提示一下 WOAH 把你的手从我的臀部拿开，否则我就打你的嘴唇 别盯着我的... 嘿！提示一下，提示一下。接受暗示，接受暗示 接受暗示，接受暗示 Eace女孩 06/14/12,19:33 我爱这首歌!!!!!!这个男孩很想要我，他求我！ Cece 06/04/12,20:11 Way to go sky Sky 05/31/12,13:19 我绝对喜欢这首歌，我把它唱给一个玩弄我的男孩，他没有得到任何女孩，因为我告诉他现在的女朋友，我在他和我约会时遇到的，所以我告诉她，我是他的女朋友宝贝 05/20/12,03:31 我认为这是一首好歌，有勇气的女孩可以唱给一个男人。我不认为羞辱他是对的，除非他是个花花公子或者是个变态。维多利亚 05/19/12,20:52 这是首好歌，我记得这首歌大概有两个星期了，然后我又听到了同样的东西，但这首歌还是那么酷!</w:t>
      </w:r>
    </w:p>
    <w:p>
      <w:r>
        <w:rPr>
          <w:b/>
          <w:color w:val="FF0000"/>
        </w:rPr>
        <w:t xml:space="preserve">id 73</w:t>
      </w:r>
    </w:p>
    <w:p>
      <w:r>
        <w:rPr>
          <w:b w:val="0"/>
        </w:rPr>
        <w:t xml:space="preserve">虐待儿童的无知是一种幸福 2011年6月13日，星期一，下午5:13 新闻发布。儿童事务媒体发布 2011年6月13日 无知是福 儿童虐待预防组织 "儿童事务 "认为，新西兰研究机构最近对虐待儿童原因的调查有一些非常 "有说服力 "的结果。但这些结果可能不是许多人所期望的。目前的误解是大多数人远离这个问题的借口，他们不认为这是他们的问题。儿童事务发言人阿曼达-梅内尔（Amanda Meynell）说："这项研究的结果有力地支持了我们早就知道的事实--新西兰人不了解虐待儿童的问题。除非我们能让公众更好地理解这个问题，并认识到这不仅仅是一个 "曾经是勇士 "的问题，我们大多数人可以完全远离它，否则我们永远不会在阻止我们的孩子受到伤害和杀害方面取得进展。(人们可以提名多种因素。）"意识和教育是阻止虐待儿童的关键。但现在，公众对新西兰虐待儿童的程度以及虐待儿童的发生地的认识是严重错误的。""例如，大多数儿童死亡是在男性手中，导致大多数人认为男性是主要的虐待者。然而，经验支持的事实是，大多数虐待儿童的行为是由妇女实施的。然而，当男性虐待儿童时，他们通常会造成更多的身体伤害。""许多人指出，虐待儿童只是毛利人的问题。我们知道，毛利人在虐待儿童的统计数据中占的比例过高。但我们也知道，这并不是因为他们是 "毛利人 "而发生的。毛利人在虐待儿童的统计数字中比例过高，是因为他们在许多其他因素中比例过高，这些因素使他们的孩子更容易受到虐待--年轻的母亲、低教育程度、心理健康问题和贫穷。研究表明，在新西兰，所有种族群体和文化中都有虐待儿童的现象"。许多围绕虐待儿童的神话和误解是正面面对和处理这一问题的真正障碍。新西兰人将虐待儿童的责任归咎于社会上的小部分人，实际上是生活在对现实的无知之中 -- 所有文化、所有社会经济群体和男女都有虐待儿童的行为。虐待儿童是一个社区问题，需要一个社区解决方案。这个解决方案需要建立公众意识，培训与儿童打交道的人，并向每个人灌输我们都有责任保护儿童的安全。16年来，"儿童事务 "一直在提供有关虐待儿童的社区教育，并为20,000多名从事儿童工作的人提供专门培训，使他们能够及早发现虐待儿童的迹象并提供帮助。儿童事务组织计划开展一项全国性的电视公共宣传活动，这将有助于提高人们对这一问题的认识，并鼓励每个人承担起处理这一问题的责任，但遗憾的是，它没有资金来推出这一重要举措。儿童事务局最近还推出了一本名为《我怎么说》的资源书，这是一个向公众提供的教育资源，以帮助人们知道该看什么，知道该怎么做。How Can I Tell?》可从www.childmatters.org.nz 购买。关于儿童事务。  儿童事务组织是新西兰唯一一个完全专注于预防虐待儿童的组织。  它致力于通过以下方式防止虐待儿童：1）为新西兰儿童说话；以及2）教育成年人识别虐待儿童行为并采取适当行动。  儿童事务组织是社区的催化剂，致力于连接各组织并培养对预防虐待儿童产生积极影响的领导人。  儿童事务局是一个独立的慈善信托机构，对新西兰的虐待儿童问题具有跨行业的观点和影响力。它与所有从事儿童工作的组织有联系，并使他们能够在当地社区解决虐待儿童的问题。  新西兰的每个成年人都以某种方式受到虐待儿童的影响，因此，"儿童事务 "相信每个成年人都可以在保护儿童方面发挥作用。其预防虐待儿童的教育方案是一个强有力的解决方案。  儿童事务组织认为，预防虐待儿童的教育必须成为所有从事儿童工作的主要组织的必修课。  儿童事务组织与一系列组织合作，教育他们的员工识别虐待儿童行为并采取适当行动。它鼓励各组织采用儿童</w:t>
      </w:r>
    </w:p>
    <w:p>
      <w:r>
        <w:rPr>
          <w:b/>
          <w:color w:val="FF0000"/>
        </w:rPr>
        <w:t xml:space="preserve">id 74</w:t>
      </w:r>
    </w:p>
    <w:p>
      <w:r>
        <w:rPr>
          <w:b w:val="0"/>
        </w:rPr>
        <w:t xml:space="preserve">随着国际天文学年的结束，我了解到很多关于公众如何看待天文学的信息。  无论年龄、收入、宗教、政治或生活方式如何，似乎每个人在通过望远镜观看时都会受到鼓舞和惊吓。  我从事业余天文工作（是的，这是一个词，不用费心去查）大约一年半了，即使我看到我非常熟悉的天体，它也会让我惊讶得浑身发抖。虽然我很幸运地拥有一台像样的望远镜和照相机，但这并不像你想象的那样需要投资金钱、时间或空间（明白吗？  你不需要花500美元买一个望远镜，然后再找地方存放和学习如何使用，只要向上看一眼，就能看到比你最初想象的要多得多。  这篇文章的目的是帮助非业余的天文学家进入这个奇妙的、立即就能得到回报的爱好。  它比表面上看起来要容易得多!裸眼 当人们想到业余天文学的时候，很少会想到 "裸眼观测"。  但是在一个相当黑暗的天空中，肉眼可以看到大约10,000颗恒星！即使是在一个严重的光污染的环境中，肉眼也可以看到。  即使在光污染严重的地区（当我去年访问纽约市时，我一定要记下我在美国最大城市的夜空中能看到什么），一个人仍然可以看到大约1000颗星星和所有的主要星座。  肉眼还可以看到几个开放的星团和星系，经过几个月的观察，一个人可以跟踪和预测行星在天空和星座中的路径。星座也许是一个人学习天空地图的唯一最佳方式。  星座往往是指向著名的恒星和结构的路标（如大熊座指向北极星，猎户座指向天狼星，仙后座指向仙女座星系）。学习星座的两个好方法是使用软件和杂志。对于软件，我推荐精彩的免费软件Stellarium，它可以把你的电脑变成你自己的互动式、可缩放、可根据你所在地区定制的天文馆，并会告诉你行星相对于恒星的精确位置，数据库中所有天体的表观亮度，而且它可以实时完成这一切。  我每天都在使用这个程序，当我在寻找一个特定的天体时，它是一个有价值的工具。  至于杂志，有很多天文学杂志都有详细的星图，比如《天空与望远镜》，或者加拿大的出版物《天空新闻》，它的新闻和图表都是针对加拿大纬度的。我并不总是喜欢把我的望远镜拖到外面，但我喜欢我并不总是需要这样做。  一夜的仰望仍然让我充满了小时候的那种惊奇感，而且无论如何，这也更适合看流星。双筒望远镜 如果说肉眼可以看到一万颗星星，那么双筒望远镜可以让你看到十万颗甚至更多的星星。  有了一副像样的（便宜的）双筒望远镜，一个人可以看到星团中更多的细节，如果有一双（非常）稳定的手，你甚至可以看到一些不同颜色的双星，以及木星的伽利略卫星。  当你拿着你的双筒望远镜时，如果你能得到一个支架，或者把你的肘部靠在什么地方。  如果没有支架或道具，就把大拇指放在脸颊上，在观看时屏住呼吸。  另一个需要记住的是，通过一副双筒望远镜观看满月是不明智的：你不会损害你的眼睛，但会很不舒服，而且会暂时破坏你的夜视能力，你将不得不等待一分钟左右让你的眼睛复位，然后才能继续观看。   双筒望远镜对于发现天空中肉眼难以看到的东西也很有用，这时你可以用望远镜来聚焦。望远镜 这是业余天文学家最伟大的工具，大多数有兴趣购买望远镜的人，最后都被无数的价格和选择吓倒了。反射镜,</w:t>
      </w:r>
    </w:p>
    <w:p>
      <w:r>
        <w:rPr>
          <w:b/>
          <w:color w:val="FF0000"/>
        </w:rPr>
        <w:t xml:space="preserve">id 75</w:t>
      </w:r>
    </w:p>
    <w:p>
      <w:r>
        <w:rPr>
          <w:b w:val="0"/>
        </w:rPr>
        <w:t xml:space="preserve">第3页 -- 新西兰最长的活断层 惠灵顿-M?haka断层 北岛最长的活断层从库克海峡延伸至丰盛湾。南段为惠灵顿断层；北段称为M?haka断层。惠灵顿断层是一个重大的危险，因为它穿过新西兰首都的中心地带，有许多桥梁、道路和管道穿过。惠灵顿地区超过75%的人生活在断层的10公里范围内。惠灵顿的独特景观归功于这个断层。在海岸附近，海水涌入断层洼地，形成惠灵顿港。在沿断层发生地震时，沿惠灵顿港西北侧和赫特谷的土地向上移动，而在断层东南部的地区，土地则下沉。在内陆地区，赫特河顺着洼地流下，使下赫特和上赫特地区充满了数百米的泥沙。从库克海峡经惠灵顿和赫特谷到凯托克的75公里长的惠灵顿断层段的运动被认为有可能在未来引起一场大地震。在过去1000年中，惠灵顿断层的这一部分至少发生过两次地震，最近的一次是在大约400年前。在这些地震中，断层两边的土地部分相互移动了大约4米。这种移动会产生7.5级的地震。据估计，该断层段的大地震大约每500至770年发生一次。阿尔卑斯山断层 新西兰南阿尔卑斯山的西部壁垒形成了一条从太空中可见的显著直线--阿尔卑斯山断层的痕迹。它是新西兰最长的活动断层。它从布伦海姆（Blenheim）到米尔福德湾（Milford Sound），在陆地上延伸了650公里。阿尔卑斯山断层是一个主要的板块边界，移动的太平洋板块和澳大利亚板块在这里相互碰撞和刮擦。1948年，地质学家哈罗德-威尔曼（Harold Wellman）意识到，由于沿阿尔卑斯山断层的运动，曾经彼此相邻的岩石已经分离了480公里。自从欧洲人在新西兰定居以来，阿尔卑斯山断层上没有发生过大的地震。其最近的运动是通过树环测年法和挖过断层的沟渠中的植物材料的放射性碳测年法来确定的。来自地震引发的山体滑坡和森林扰动的日期表明，公元1460年左右发生过一次地震。另一次地震发生在1630年左右，当时沿着帕林加河和阿豪拉河之间的断层（约250公里）出现了运动。最近的一次地震是在1717年左右，当时有超过300公里的断层破裂，从米尔福德到豪皮里河。在这些情况下，沿断层有高达8米的水平运动和1至2米的隆起，产生的地震震级约为8级。地震的间隔时间从不到100年到超过285年不等。从1717年到现在，是已知运动之间最长的间隔时间。上升和下降 新西兰的南阿尔卑斯山是世界上上升最快的山脉之一，在过去的500万年里，它们一直在以平均每年约一厘米的速度上升。这种隆起不是连续的 -- 大部分隆起是在阿尔卑斯山断层的地震中一次出现几米的跳动。科学家们估计，阿尔卑斯山断层以东的土地已经上升了20公里之多。然而，这些山脉从未比现在高得多--略高于3公里--因为侵蚀作用使其下降的速度与上升的速度相同。</w:t>
      </w:r>
    </w:p>
    <w:p>
      <w:r>
        <w:rPr>
          <w:b/>
          <w:color w:val="FF0000"/>
        </w:rPr>
        <w:t xml:space="preserve">id 76</w:t>
      </w:r>
    </w:p>
    <w:p>
      <w:r>
        <w:rPr>
          <w:b w:val="0"/>
        </w:rPr>
        <w:t xml:space="preserve">最佳答案 - 由投票者选择 优点是当你想操作变量中的数据时，例如，如果它是一个字符串变量，那么你可以将字符串分成两部分，搜索它的出现或子字符串。如果它是一个浮点变量，你可以定义小数点的数量，将它们相加，对它们进行数学运算等，如果它们是字符串，例如你将4和2相加，答案将是42，而使用浮点，答案将是6</w:t>
      </w:r>
    </w:p>
    <w:p>
      <w:r>
        <w:rPr>
          <w:b/>
          <w:color w:val="FF0000"/>
        </w:rPr>
        <w:t xml:space="preserve">id 77</w:t>
      </w:r>
    </w:p>
    <w:p>
      <w:r>
        <w:rPr>
          <w:b w:val="0"/>
        </w:rPr>
        <w:t xml:space="preserve">不幸的是，在谈到儿童武术时，父母有这样的误解。一般的想法是，我们教孩子如何战斗，然而，这不是该计划的一部分，而且是一个非常糟糕的描述。我们根本不教孩子们如何战斗，但他们肯定会发现一些有效的自卫技巧，如果需要保护自己的话，就可以调用这些技巧。该计划允许儿童通过许多技能水平的进步，这本身就有助于他们体验到一种成就感。这对任何人来说都是有益的，不管是年轻人还是老年人。儿童武术融入了有趣的练习和游戏，鼓励孩子们每周都参加 -- 增加一般的体能。需要鼓励幼儿在个人价值观方面获得理解，如纪律、自律、尊重、专注、卓越和诚信。孩子们能够真正理解这些价值观的唯一方法是将这些词与他们熟悉的情况联系起来，举出具体的例子，说明他们在哪些方面可以很好地利用这些价值观。儿童武术还应该鼓励安全意识。我们最担心的事情之一是我们的孩子被成人掠夺者接近。掌握一些关于陌生人的知识，以及在被接近时应采取的良好行动，是所有儿童应该掌握的信息。这种类型的信息可以转达给我们的孩子，而不是吓跑所有的人，只是增加一般的意识。像儿童武术这样的活动将提高我们孩子的运动能力，有助于普遍提高运动水平。运动对孩子们来说是很好的，在今天的电脑世界里，我们真的需要鼓励我们的孩子站起来活动，因为他们有这样一种趋势，就是日复一日地坐在电视和电脑前，一坐就是几个小时。这本身就对我们的人口产生了不利影响。儿童武术的好处是非常多的，包括增加自信、自尊、能量水平、力量、体能、灵活性、愤怒管理，甚至缓解压力。这是一个参与有趣活动的机会，学习一些伟大的技能，并在这个过程中结识新的志同道合的朋友。因此，从这篇小文章中你可能开始看到，儿童武术不仅仅是教他们如何战斗。</w:t>
      </w:r>
    </w:p>
    <w:p>
      <w:r>
        <w:rPr>
          <w:b/>
          <w:color w:val="FF0000"/>
        </w:rPr>
        <w:t xml:space="preserve">id 78</w:t>
      </w:r>
    </w:p>
    <w:p>
      <w:r>
        <w:rPr>
          <w:b w:val="0"/>
        </w:rPr>
        <w:t xml:space="preserve">晚上好，我的朋友们，我该从哪里开始呢？这是一个关于女孩的故事，来自大洋彼岸。棕色的大眼睛，巧妙的伪装；傻傻的笑，唱着歌。机会来了，当他邀请她跳舞时，我想这个女孩已经爱上了我 那晚，从什么时候开始，再也没有见到她 我想生活中的一些事情，只是不应该合唱 它结束了，她已经离开了我，我收到了你的明信片，但无法忘记你的味道。它结束了，她结束了我，我现在要回家了，我不禁觉得我不在这里了。如果我可以在荒岛上度过余生，我愿意漂洋过海，到了那里，也许你会带我去兜风？摇晃着我的大脑，我快疯了，我试图找到话语来消除痛苦，但当我想到她的嘴唇；她的微笑和她的乳房，我想知道我是如何有力量走开的，她付出了一切，她想发呆（？）当她握着我的手，然后对我微笑。让我相信，我可以做任何事情 我想生活中的一些事情，只是不应该合唱 我可以听到她今晚在空中呼唤，它已经有一段时间，哦，我可以听到她今晚在空中呼唤，它已经有一段时间，因为我抱紧你。晚上好，我的朋友们，我该从何说起？这是一个关于海那边的女孩的故事 晚上好，我的朋友们，我从哪里开始呢？我想生活中有些事情是不应该发生的!当我回来的时候，我们会在你的背上漂浮，现在是一个柯达的时刻--制造一个记忆。睡到中午；现在我向你保证，我将向你展示它应该是怎样的，耶！"。</w:t>
      </w:r>
    </w:p>
    <w:p>
      <w:r>
        <w:rPr>
          <w:b/>
          <w:color w:val="FF0000"/>
        </w:rPr>
        <w:t xml:space="preserve">id 79</w:t>
      </w:r>
    </w:p>
    <w:p>
      <w:r>
        <w:rPr>
          <w:b w:val="0"/>
        </w:rPr>
        <w:t xml:space="preserve">我的评论评论这是首很好的诗！我认为任何人都能体会到这一点，因为我肯定是这样。我认为任何人都能体会到这一点，因为我肯定能体会到。尽管它更倾向于女孩，但男孩仍然可以理解它。我喜欢这首诗的押韵，这是一个很好的提示，而且信息很明确。5天前发表 这是一首伟大的诗!我认为任何人都能理解这首诗，因为我肯定能理解。尽管它更倾向于女孩，但男孩仍然可以肯定地与它有关。我喜欢这首诗的押韵，这是一个很好的提示，而且信息很清晰。评价/100 1人认为此评论有建设性。5天前 谢谢你是的，我实际上正计划在未来为男孩写更多的歌曲:)再次感谢!我看了一下你的四首诗，我必须说它们很有亲和力，这感觉就像泰勒-斯威夫特的时刻，我在想'是的，你怎么知道？我认为少女和她们的浪漫情感问题总是被男孩们忽视--就好像他们忽略了它，假装它没有发生。读到这里，我想起了我甚至在与这些男孩进行眼神交流时的焦虑！我很好奇，你是怎么知道的？我很想知道你多大了--我开始做这种事的时候是14岁 发表于1周前 我看了一下你的四首诗，我必须说它们是可亲的，这感觉就像泰勒-斯威夫特的时刻，我在想'是的，你怎么知道？我认为少女和她们的浪漫情感问题总是被男孩忽视--就好像他们忽略了它，假装它没有发生。读到这里，我想起了我甚至在与这些男孩进行眼神交流时的焦虑！我很好奇，你是怎么知道的？我很想知道你多大了--我开始做这种事情的时候是14岁 评价 /100 1周前 谢谢！你说的很有趣，因为我是一个很好的人。你这么说很有意思，因为我是十四岁 :)是的，我完全同意你关于我们的感受被男孩忽视的说法！!这很糟糕!再次感谢您!1周前 不客气!不需要--只要你继续写有趣、诚实的材料，我就会很高兴地阅读。这里有一个解决问题的方法，找一个男朋友来让他们嫉妒，或者如果你像我一样，你不能，你就一直希望!嘻嘻!1周前 谢谢!还有，哈哈哈，我会努力的!哈哈，太搞笑了！！ :)1周后 不客气，是的，这是真的。那么你是喜欢一个男孩还是多个？我在想，从Krista说的那句话来看，1周前 当我写这篇文章时，我以为我开始喜欢别人了，但我发现我还是喜欢同一个人，哈哈 所以是的，只有一个 :)而且我还是喜欢他!1 Week Ago Aw so cute!我希望你们俩能有好结果!他有可能是你的亲密朋友吗？）1周前 谢谢!他曾经是...现在很尴尬，我们也不怎么说话，所以是的：/ 3天后 哦，好吧。不要费心去找他。等待他来找你（如果他不找你，他就不值得找）。作者简介 好吧，那么1.我通常写故事和歌曲 2.有一个人，我倾向于写故事和歌曲。有一个人，我倾向于写......很多 :)3.我的一些文章可能有点......压抑。我现在正经历着艰难的时期......[更多] 。</w:t>
      </w:r>
    </w:p>
    <w:p>
      <w:r>
        <w:rPr>
          <w:b/>
          <w:color w:val="FF0000"/>
        </w:rPr>
        <w:t xml:space="preserve">id 80</w:t>
      </w:r>
    </w:p>
    <w:p>
      <w:r>
        <w:rPr>
          <w:b w:val="0"/>
        </w:rPr>
        <w:t xml:space="preserve">你看，这不仅仅是对精神疾病的一种隐喻。像大多数隐喻一样，它是由相当真实的东西产生的。与大多数隐喻不同，它的使用方式与原来的用途无关。隐形监狱是一个非常真实的东西：它每年都会抓到一两个法师、巫师和魔法师。没有人知道是谁发明了这段写得并不好的狗皮膏药，后来变成了跳格子的韵律（有人猜测，某个聪明的孩子长大了，成了精神病专家，并创造了这个短语来更好地描述一个非常真实的社会问题，与韵律的起源没有关系）。没有人知道它为什么会发生，或者它是如何发生的。但他们知道它的发生，也知道它所捕获的人的情况。你看到他们在街角，自言自语，乞求改变。(当然，不是所有的人，而是极少数。）当然，后来有很多低级别的超级恶棍也使用了这种伎俩，因为 "让你的敌人认为他是疯子 "是每个花园式的虐待狂都能想出来的东西。但所有这些超级恶棍都忽略了一个问题。如果你试图让金刚狼发疯并不重要，因为他迟早会弹出他的爪子或意识到他的治疗因子仍然有效。如果你试图让美国队长发疯也没有关系，因为反射性记忆迟早会启动，他会做一些他不可能做的事情。你无法说服一个超级英雄相信他们有妄想症--至少，还不足以让他们相信。隐形图书馆有杂志，你可以阅读，你可以做你的隐形梦，当你不在你的隐形小床上睡觉，也不会迷失在隐形的思想中。但你可以让巫师相信这一点。因为魔法取决于意志和信念 -- 如果你怀疑自己施展魔法的能力，你将无法施展。而如果你剥夺了他们施展魔法的能力，那么他们世界的基础就会崩溃，因为你破坏了他们组织生活的决定性原则。这非常有效，而且几乎没有失败过，这就是为什么有更多的流浪的、不稳定的无家可归的人仍然非常偶然地在纽约市的街道上游荡，施展魔法（这些天他们不可避免地被无形监狱安置在那里；它已经做了几个世纪了，尽管在此之前它在伦敦、巴黎、罗马和乌尔丢了人）。而且，因为我们谈论的是魔法，隐形监狱具有你的标准反派--被设计来说服他的人......没有的优势。因为它不是一个实际的地方（尽管它可以是）。在许多方面，它更像是一种心理状态。隐形监狱就在你所在的地方，而且每次都有不同的形式。当你在酒店里醒来时，你会感到三天的狂欢结束了，而你却没有去。它是当你走到外面，感觉有一双眼睛在看着你，但当你抬头时，他们却不在那里。这就是当你早上刷牙时照镜子（因为任何有价值的法师都知道牙齿卫生很重要），你看到你面前的酒吧--但只是在镜子里。而有时，是的，它是在一个黑暗的坑里的一个潮湿的牢房，在一个地理环境奇特和非线性的建筑群中间。它是微妙的或直率的，因为典狱长（有一个典狱长）提供了一个量身定做的经验，不管是残酷的、可怕的恐怖还是蠕动的、稳定的偏执，都能最有效地摧毁你的思想。还有一个相关的副作用：一旦你在监狱里，你就会为了占卜魔法的目的而 "脱网"。在监狱里，你就像从未存在过一样--直到你离开它，成为你曾经的躯壳。没有人知道它为什么会这样做。有些人认为它是一个想要摧毁对手的法师大师留下的复仇工具，而这个工具获得了某种自我驱动的意识。还有人认为这是一个阴谋，试图减少世界上魔法使用者的数量（而且有很多人愿意</w:t>
      </w:r>
    </w:p>
    <w:p>
      <w:r>
        <w:rPr>
          <w:b/>
          <w:color w:val="FF0000"/>
        </w:rPr>
        <w:t xml:space="preserve">id 81</w:t>
      </w:r>
    </w:p>
    <w:p>
      <w:r>
        <w:rPr>
          <w:b w:val="0"/>
        </w:rPr>
        <w:t xml:space="preserve">如何寻找壁球教练 如何寻找壁球教练 5 1 用户评价 放大 想要学习打壁球，但对如何开始却没有头绪？鲍勃-杰菲将在这段视频中告诉你如何找到一个适合你的教练!嗨，我叫鲍勃-贾菲，是伦敦德利奇壁球俱乐部的教练主任。我们是全国前20名的俱乐部之一，也是目前连续三年的肯特郡冠军。我们满足所有水平的能力，从世界排名的球员到初学者水平。我将和你谈谈你需要的设备，你在球场上使用的礼仪，以及你需要打的那种球，和你要如何打它们。要找到一个教练，请登录英格兰壁球和球拍球网站，他们有一个不同程度的附属教练的名单。他们也有必要的保险保障。你要找的是三到四个半小时的课程，让你对如何打球和各种战术有一个基本的了解。至于费用，在15至50英镑之间，取决于资格水平。</w:t>
      </w:r>
    </w:p>
    <w:p>
      <w:r>
        <w:rPr>
          <w:b/>
          <w:color w:val="FF0000"/>
        </w:rPr>
        <w:t xml:space="preserve">id 82</w:t>
      </w:r>
    </w:p>
    <w:p>
      <w:r>
        <w:rPr>
          <w:b w:val="0"/>
        </w:rPr>
        <w:t xml:space="preserve">准备一个丛林火灾生存计划 如果您住在丛林里或靠近丛林，您应该准备一个丛林火灾生存计划，列出您要做什么来为您的家准备丛林火灾，以及如果丛林火灾来临您要做什么。一份书面计划将帮助您有逻辑地思考这些行动，并在附近发生丛林火灾时给您一些参考。该计划应仔细、周到地准备。一旦你准备好了，就要坚持下去。如果您已经准备好了您的家并决定保卫它，不要在最后一刻惊慌失措地开车逃离--您在家里会更安全，因为您可以躲避辐射热。然而，塔斯马尼亚消防局建议，当您所在地区的火灾危险等级超过50（严重）时，您不应该计划保卫您的家，除非您已经创造了一个可防卫的空间，并对您的家进行了防微光处理。塔斯马尼亚州消防局建议，当您所在地区的火险等级超过75（极端）时，您不应该计划保卫您的房屋，除非您的房屋有一个可防御的空间，并且是专门为抵御丛林火灾而设计和建造的。塔斯马尼亚州消防局建议，当您所在地区的火险等级超过100（灾难性）时，您不应该计划保卫您的房屋，即使您的房屋有可防御的空间，并且是专门为抵御丛林火灾而设计和建造的。这些规则的例外情况是，消防员在火灾威胁到您的房屋时，已经对您的房屋进行了评估（分流），并告知您房屋可能是可防御的。这表明，即使在严重、极端或灾难性火灾危险等级的日子里，一些准备充分、结构合理的房屋也可能因其位置而得以保护。例如，被几公顷成熟的农作物、耕地或大量放牧的围场包围的房屋可能是安全的，可以保卫。你的丛林火灾生存计划应该包括。如果您打算留下，您将采取哪些步骤来准备您的房屋应对丛林火灾，您将采取哪些步骤来确保您能安全地保卫您的房屋，以及您将采取哪些步骤来确保您能提前离开，去一个安全的地方（即使您打算留下。让你的家人、朋友和邻居知道你打算怎么做。请记住，如果您的房屋没有做好准备，并且被易燃植被紧紧包围，那么，如果受到强烈的丛林火灾威胁，即使消防员在周围保护它，它也很有可能被烧毁。消防员会集中精力拯救那些可以用最少的资源来保护的房屋，而且不会让消防员的生命受到威胁。因此，无论您是打算在房屋受到丛林火灾威胁时留在家中，还是提前离开去一个安全的地方，塔斯马尼亚州消防局都敦促您准备好您的房屋，以便能够进行防卫。如果您没有准备好您的房屋和财产，以便能够抵御丛林火灾，您应该计划提前离开，在火灾威胁到您的房屋之前就离开。早点离开总是最安全的选择。</w:t>
      </w:r>
    </w:p>
    <w:p>
      <w:r>
        <w:rPr>
          <w:b/>
          <w:color w:val="FF0000"/>
        </w:rPr>
        <w:t xml:space="preserve">id 83</w:t>
      </w:r>
    </w:p>
    <w:p>
      <w:r>
        <w:rPr>
          <w:b w:val="0"/>
        </w:rPr>
        <w:t xml:space="preserve">(Spam)伦敦的更多愚蠢行为 Monty Python's Spamalot将继续其在西区的喧闹愚蠢的演出，在其目前在Harold Pinter剧院的成功演出后，它将转移到Playhouse剧院。在被《标准晚报》称为 "胜利 "的夏季演出之后，《巨蟒之歌》将于9月9日在哈罗德-品特剧院闭幕，并于11月14日在Playhouse剧院重新开幕。作为Eric Idle和John Du Prez的喜剧音乐剧的一个更短、更快的版本，《Spamalot》从传奇电影《Monty Python And The Holy Grail》中爱不释手地搬了出来，讲述了亚瑟王和圆桌骑士们的故事。然而，作为 "巨蟒"，它也有一个超现实主义的混合物，包括美丽的女演员、奶牛、杀人兔和法国人。自2010年新剧巡演首演以来，已经使用了57对椰子，发生了13起舞台上的小胡子事件，3起疑似猪流感病例和1起虱子爆发。为这一混乱局面添砖加瓦的是一系列歌曲，包括著名的《永远看清生活的光明面》和《他还没死》、《圆桌骑士》和《寻找圣杯》。虽然目前的演出由音乐剧老手邦妮-兰福德（Bonnie Langford）、EastEnders的托德-卡蒂（Todd Carty）以及喜剧演员乔恩-库肖（Jon Culshaw）和马库斯-布里斯托克（Marcus Brigstocke）轮流扮演亚瑟王，但尚未宣布演员是否会随该剧转移。由www.officiallondontheatre.co.uk，由伦敦戏剧协会管理，该组织代表了伦敦市中心的主要商业和资助剧院的制片人、剧院业主和经理。</w:t>
      </w:r>
    </w:p>
    <w:p>
      <w:r>
        <w:rPr>
          <w:b/>
          <w:color w:val="FF0000"/>
        </w:rPr>
        <w:t xml:space="preserve">id 84</w:t>
      </w:r>
    </w:p>
    <w:p>
      <w:r>
        <w:rPr>
          <w:b w:val="0"/>
        </w:rPr>
        <w:t xml:space="preserve">专栏作家 两位总统，吸烟和谋划 发表。2012年10月6日，辩论结束后，我和亚伦-索金聊天，他有点沮丧。或者，用他的话说，"不善言辞，对着一只松鼠语无伦次地大喊大叫，比上周日喷气机队输给49人队时还要生气，却没有真正上场。"弗雷德-R-康拉德/《纽约时报》观点中的相关内容 伊斯特凡-班亚伊 亚伦在得知奥巴马总统意识到事情很糟糕时，私下里向一位以在辩论中掷地有声而闻名的前民主党总统征求意见，他感到很欣慰。我问亚伦，他是否知道两位总统之间的谈话是如何进行的，结果他知道。这是他的叙述。  总统车队的灯光照亮了新罕布什尔州一栋农舍的夜晚，在新英格兰的广阔风景中。当车队缓缓停下时，JED BARTLET走到他的门廊。BARTLET (calling out) Don't even get out of the car!巴拉克-奥巴马（打开轿车的车门）五分钟，这就是我想要的。BARTLET，你困了吗？OBAMA Jed -- BARTLET 是这个问题吗？你刚刚吃了过敏药吗？全身麻醉？奥巴马 我有一个不正常的夜晚。BARTLET你为什么这么说？芝士蛋糕工厂正在准备一个广告活动，吹嘘它为罗姆尼提供了辩论前的膳食？全美国的法学院毕业生都在为参加律师资格考试做准备，他们都去了那家该死的 "芝士蛋糕工厂"！你怎么看？BARTLET 重新开始。(带头走进他的书房)我是一个女儿的父亲，你是一个女儿的父亲。在我看来，就在你上台之前，萨莎告诉你她喜欢班上一个有纹身的男孩。奥巴马 这不是......巴特利 你是这样做的。你邀请那个男孩过来吃饭，你让你的几个伙计把他们的西装外套往后梳，刚好让那个小伙子看到.44马格努斯手枪--问题解决了。你拥有每个女儿的父亲都梦想的东西--一支军队和一条好狗。奥巴马 女孩们都很好，这不是问题。在辩论准备中，我们 -- BARTLET 哇......还有准备工作？奥巴马 (大喊) 够了!(拿起一根烟点燃)我很欣赏，从廉价座位上看，视野相当好。戈尔把我的辩论表现归结为海拔高度。他是在海平面上辩论的 -- 他的借口是什么？BARTLET他们告诉你，要确保你不显得居高临下，对吗？他们告诉你，"首先，不要造成伤害，"在你的情况下，这意味着不要显得居高临下，而你相信了。因为对美国右派来说，居高临下是你能犯的最严重的罪行。BARTLET 好吧！（回到奥巴马身边）。(当他通过取消 "芝麻街 "和 "唐顿庄园"，从联邦预算中削减百分之一的资金时，这是对强硬的财政保守主义的一个很好的展示。我想我们已经在回家的路上了。总统先生，你为下一次辩论所做的准备不需要包括任何东西，只需要学习三个词的发音。"州长，你在撒谎。"让我们回放一下周三晚上的一些令人瞠目结舌的访问，让我们来看看事实去死的地方。"我没有5万亿美元的减税计划。我没有你所说的那种规模的减税。"奥巴马 税收政策中心对你提出的所有联邦所得税率全面减税20%、取消替代性最低税、遗产税和其他减税措施的分析说，这将是5万亿美元的减税。BARTLET 换句话说......奥巴马 你在撒谎，州长。BARTLET "我看到今天出炉的一份研究报告说，你将对中等收入家庭增税3000至4000美元。"奥巴马 美国企业研究所发现，对于收入在10万至20万美元之间的纳税人来说，我的预算实际上会使每个纳税人为偿还债务而支付的税款份额减少1289.89美元。BARTLET 这是另一种说法......奥巴马 你在撒谎。</w:t>
      </w:r>
    </w:p>
    <w:p>
      <w:r>
        <w:rPr>
          <w:b/>
          <w:color w:val="FF0000"/>
        </w:rPr>
        <w:t xml:space="preserve">id 85</w:t>
      </w:r>
    </w:p>
    <w:p>
      <w:r>
        <w:rPr>
          <w:b w:val="0"/>
        </w:rPr>
        <w:t xml:space="preserve">资源综述 使用圣诞颂歌作为你的颂歌仪式的基础!本书介绍了《伯利恒颂歌表》中的一些颂歌的背景，然后为使用这些颂歌来计划各种颂歌仪式提供了创造性的想法。使用Scripture Union的Snapshots帮助8-11岁的孩子在2013年掌握圣经。每天，评论、谜题和活动帮助孩子们探索一段圣经，看看它对他们有什么启示。圣经C年（路加福音年）在将临期主日开始。所有年龄段的经文服务将根据经文读法为每个主日（和节日）提供创造性的想法。这里有忏悔、代祷、谈话、焦点图像和更多的想法。分享这一点。继过去几年的成功之后，今年的降临节我们将再次为你和你的家人提供一个精彩的耶西树活动，以帮助你准备圣诞节和庆祝耶稣的诞生。耶西树在重述许多导致耶稣诞生的圣经故事中，追溯了耶稣基督的精神家谱。9月初，英国教会授权了两个新的圣餐祈祷词，旨在当大多数儿童在会众中时使用。你可以在这里下载它们，但也有一本小册子，其中有一些关于如何以儿童为中心看待整个圣餐仪式的出色说明。如果你的教区正开始探索更多...儿童协会是一个具有英国圣公会基础的社会正义运动。它正在继续加强他们为教会伙伴提供的资源。请看每周的祷告（可以包括在教会通讯中），祷告和反思材料，当然还有Christingle和其他圣诞资源。分享这个。9月初，英格兰教会批准了两份额外的圣餐祈祷文，特别是在大多数儿童参加圣餐仪式时使用。现在英国约有18%的教区在坚振前接纳受洗的儿童参加圣餐。如果你的教区想探索这种可能性，请看更多...</w:t>
      </w:r>
    </w:p>
    <w:p>
      <w:r>
        <w:rPr>
          <w:b/>
          <w:color w:val="FF0000"/>
        </w:rPr>
        <w:t xml:space="preserve">id 86</w:t>
      </w:r>
    </w:p>
    <w:p>
      <w:r>
        <w:rPr>
          <w:b w:val="0"/>
        </w:rPr>
        <w:t xml:space="preserve">2012年8月7日，星期二，环游世界的飞行..........今晚，我一直在用我的裤子飞行，或多或少。我最近在写博客方面非常松懈，可能作为一个直接后果，我在访问我关注的博客方面也很松懈。  我们的夏季天气在3月首次出现--说真的--那是太早了。  我们有一个短暂的缓和期，天气比较凉爽，"适合步行"，但那只是一个小插曲，从那时起，我们有一个星期又一个星期的湿热天气。  我的肤色是红发，对高温和潮湿不适应--因此我比平时少拍了很多照片，也比平时少发了很多博客。今晚我留出了一些时间，访问了全球各地一些我喜欢的博客。  你可能也会喜欢它们，所以这里有一个列表，可以点击和旅行，请享受!谢谢你访问鹰潭笔记。鉴于我们之间的距离，这是一个相当巧合的事情，但我实际上已经去过伍德斯托克几次。我最年长和最亲密的朋友之一就住在不远处的萨尼亚。本网站及其内容由Elaine Dale拥有。所有图片均为（c）Elaine Dale所有。未经版权所有者的书面许可，不得以任何方式捕捉、复制或传播任何图像。照片的版权归Elaine Dale所有，除非在其他地方有注明。关于我 嗨，我是Elaine Dale - 欢迎来到我的摄影博客。我是一个纽芬兰人，出生在安大略省西南部的土地上，内心也是如此。从我有记忆以来，我一直是一个狂热的摄影师，从小时候开始用柯达相机和闪光灯方块。这些天我使用的是佳能SX220 HS。谢谢你的光临。我喜欢。Della Vintage 对于所有的RA事物 Karen V. Wasylowski的博客 哀鸽巢历史 Canon SX220HS Canon SX100 IS 我的相机，你的相机 我是一个佳能粉丝，对我来说，越小越好。我有一台SX220 HS和一台SX100 IS。对我来说，这关乎质量和便携性。请在我的任何文章中留言，告诉我你用什么拍摄，以及你为什么喜欢它。Eric R. Dwyer在Mel's Fish and Chips的绘画 点击签名了解更多!杰夫的戏剧评论 请查看纽芬兰拉布拉多省的博客卷，只要点击国旗即可。</w:t>
      </w:r>
    </w:p>
    <w:p>
      <w:r>
        <w:rPr>
          <w:b/>
          <w:color w:val="FF0000"/>
        </w:rPr>
        <w:t xml:space="preserve">id 87</w:t>
      </w:r>
    </w:p>
    <w:p>
      <w:r>
        <w:rPr>
          <w:b w:val="0"/>
        </w:rPr>
        <w:t xml:space="preserve">由于来自垃圾邮件发送者的虚假注册数量极高，我们的自动注册表已被禁用。如果你想要一个账户，请确保你是--对发布篮球信息感兴趣，并且--对向我们出售色情/香烟/盗版软件/色情/搜索引擎服务/假乔丹鞋不感兴趣。请发电子邮件给管理员，说明你的请求。也请告诉我你想要什么用户名。谢谢!-Derek (rego requests should be up to date as of 29 July 2012) Ever?据我所知，内部设计做得比较晚，而那个记分牌的招标仅在几个月前就已经发出了。没错，如果它在早期就有一个记分牌，那么当时就会被关注，但事实并非如此。正如我所说的，他们从未被认为是一个主要的租户。我对这个问题有点了解，我曾经在Challenge工作，也认识很多在PA工作的人。他们可能有一些投入，但并不意味着这些投入被使用或有任何影响。该死的，他们甚至还没有签订合同去那里玩呢！"。引用。Originally Posted by koberulz 如果任何篮球俱乐部或机构在任何阶段都没有提供任何意见，那么不管是谁在运作，这都是一个巨大的疏忽。我们知道......它比预算多出3.85亿美元，而且推迟了4年。有很多疏漏的地方。几年前，闭路电视系统在招标时是模拟的，而让所有顾问同意采用数字系统的费用将比等到安装完毕，然后在BCG移交后将其拆除，再安装新系统的费用要高。(更不用说系统已经购买，并在库存中等待安装的事实了，把一个4年未开封的系统送回去要求退款有点困难）。撇开潜在的磨合问题不谈，就是这样。这周似乎有点晚了，要安装和调试一个新的记分牌，还要培训大家如何使用它。没有多少出错的余地。我同意这一点，但我想，当猫咪知道它还没有准备好，没有时间测试它的时候，他们就决定推进并在那里比赛。从今晚发布的照片来看，球场上还没有标识等设置，所以在周五晚上之前还有一些工作要做。没错，如果它在早期就有一个记分牌，那么当时就会被关注，但事实并非如此。记分牌的招标与所有其他数字屏幕、标牌等的招标同时进行，它们是唯一被订购的记分牌，所以我认为它们也将被用于网球比赛。引用。他们可能有一些意见，但并不意味着这些意见被采用或有任何影响。显然是这样。引用：他们可能有一些意见，但并不意味着这些意见被采用或有任何影响。他们甚至还没有签订合同在那里打球呢!真的吗？我以为，鉴于他们两天后在那里比赛，而且谢恩-霍普已经闭口不谈此事，交易已经完成，但没有宣布。从我的角度来看，是媒体而不是俱乐部在没有合同的问题上大做文章，写 "有一个竞技场合同 "而不是 "没有竞技场合同"，这不是一个耸人听闻的故事。我至少期待着在记分牌周围有一个框架，而且考虑到在建筑的其他部分所做的努力，我希望它可能会更进一步。考虑到这个标准，这是一个挫折，但它肯定不是不可接受的。它是否能作为记分牌使用，我们明天就能看到。每周都要买一个新的瓶子，然后把它扔掉，这是个麻烦事，对环境来说是狗屎，而且价格昂贵，特别是考虑到任何对物理学有基本了解的人都会知道，无论是否有盖子，水都会留在瓶子里（见：Triple H的每次入场）。12.5美元对于一个汉堡来说是一个令人厌恶的价格。这对那些买得起的人来说很好，而且对他们来说，这种质量是值得注意的，但我不是这些人之一。对我来说，有两种类型的汉堡：好汉堡和坏汉堡。挑战餐厅的汉堡很好，而且价格便宜一半。另外，我吃过鱼子酱，这是我吃过的最糟糕的东西，所以我对整个 "美食 "的想法很不看好。我通常在7点左右吃饭。在5点或9点吃东西，就需要洗漱一下。</w:t>
      </w:r>
    </w:p>
    <w:p>
      <w:r>
        <w:rPr>
          <w:b/>
          <w:color w:val="FF0000"/>
        </w:rPr>
        <w:t xml:space="preserve">id 88</w:t>
      </w:r>
    </w:p>
    <w:p>
      <w:r>
        <w:rPr>
          <w:b w:val="0"/>
        </w:rPr>
        <w:t xml:space="preserve">这可能是美国最伟大的政治神话，总统候选人在竞选中不厌其烦地重复。巴拉克-欧巴马总统声称，美国与以色列的关系不同于与任何其他国家的关系，它享有一种特殊的纽带。他称这种友谊是 "不可动摇的"、"持久的 "和 "独特的"，"以我们的共同利益和深刻的价值观为支柱"。他的共和党对手米特-罗姆尼走得更远，认为 "我们和我们的盟友以色列之间没有一英寸的差别"。罗姆尼最近的一则选举广告强调了他夏季对以色列的访问，赞扬了 "深刻而宝贵的关系"。但是，虽然这些声明构成了华盛顿明显的共识的基础，但现实是，这种珍贵的友谊不过是一个童话故事。政客们一直在宣传它，以掩盖自以色列建国以来标志着这种关系的怀疑 -- 以及大量的两面派和背叛的例子。政客们可能更愿意表达对以色列不渝的爱，并每年提供数十亿美元的援助，但美国安全机构--至少在私下--一直将以色列视为不忠实的伙伴。在伊朗问题上，这种不信任尤其难以掩饰。以色列一直在对华盛顿施加无情的压力，显然是希望操纵华盛顿支持或加入对德黑兰的攻击，以阻止以色列声称的伊朗在其民用能源计划下制造核弹的努力。虽然报道的重点是奥巴马和以色列总理本雅明-内塔尼亚胡之间的个人敌意，但事实是，美国官员在这个问题上与以色列普遍存在严重分歧。本月，有报道称五角大楼已经缩减了下个月与以色列军方举行的联合军事演习--奥斯特挑战，该演习被誉为两国历史上最大规模和最重要的演习，冲突由此爆发。演习的目的是测试以色列的导弹防御盾牌在伊朗报复时的准备情况--这可能是阻碍以色列发动独立攻击的最大恐惧。五角大楼对以色列的主要筹码是其X波段雷达，该雷达驻扎在以色列，但完全由美国工作人员操作，将为以色列提供伊朗导弹的早期预警。一位以色列高级军事官员告诉《时代》杂志，五角大楼的反思传达了什么信息。"基本上，美国人说的是，'我们不相信你'"。但这两个 "不可动摇的盟友 "之间的不和谐并不限于伊朗。几十年来，反感已经成为一种常态。今年夏天，现任和前任中央情报局官员承认，美国安全机构一直将以色列视为其在中东地区的头号反间谍威胁。为以色列工作的最臭名昭著的间谍是乔纳森-波拉德，他是一名海军情报人员，在20世纪80年代向以色列传递了数千份机密文件。以色列一再要求释放他，这一直是五角大楼的一个痛点，特别是因为国防官员认为以色列不再在美国领土上操作间谍的承诺是不真诚的。在过去的几年里，至少还有两名间谍被确认。2008年，一位前美国陆军工程师本-阿米-卡迪什承认，他曾允许以色列特工在1980年代拍摄有关美国战斗机和核武器的秘密文件。而在2006年，美国国防官员劳伦斯-富兰克林因向以色列传递有关伊朗的机密文件而被定罪。事实上，这种背叛从两国关系的一开始就被华盛顿认为是错误的。在以色列的早期，美国在塞浦路斯的一个基地监视着以色列的活动；今天，以色列的通信被驻扎在马里兰州米德堡的一个希伯来语专家小组拦截。以色列空军档案馆本月公布的文件还显示，以色列最终确认在整个50年代飞越其领土的神秘高空飞机是美国U-2间谍飞机。作为美国持续谨慎的一个标志，以色列没有被列入与华盛顿分享敏感情报的国家小圈子中。由美国、英国、澳大利亚、加拿大和新西兰组成的 "五眼 "集团成员已承诺不互相监视--如果以色列是成员的话，它将经常蔑视这一条件。事实上，以色列甚至已经</w:t>
      </w:r>
    </w:p>
    <w:p>
      <w:r>
        <w:rPr>
          <w:b/>
          <w:color w:val="FF0000"/>
        </w:rPr>
        <w:t xml:space="preserve">id 89</w:t>
      </w:r>
    </w:p>
    <w:p>
      <w:r>
        <w:rPr>
          <w:b w:val="0"/>
        </w:rPr>
        <w:t xml:space="preserve">Four On The Floor 这张四轨的Pressure Zone E.P.由Beatfarm Recorders发行，是我们为满足更多挑剔的Clubber和舞蹈音乐听众而努力的一部分。在强调更多的音乐性、抒情性和旋律性的迪斯科声音的同时，"压力区 "将老式的音乐带到了新式的酷中。包括客座歌手Richenel Baars、Lance T Briggs和Pee Zee女孩Meredith Earle、Liz Fletcher、Helen Rogers。Pressure Zone Ultimate Drive Boxed Sets 这是你公路旅行的理想音乐。每套玻璃纸包装的盒装唱片都是由重量级的高质量纸板制成，并配有全彩CD夹和8页的彩色小册子。所有的订单都是由压力区亲自处理的</w:t>
      </w:r>
    </w:p>
    <w:p>
      <w:r>
        <w:rPr>
          <w:b/>
          <w:color w:val="FF0000"/>
        </w:rPr>
        <w:t xml:space="preserve">id 90</w:t>
      </w:r>
    </w:p>
    <w:p>
      <w:r>
        <w:rPr>
          <w:b w:val="0"/>
        </w:rPr>
        <w:t xml:space="preserve">医疗保健中的问责制：DRE调查的两面性 这个档案很好读，我决定在这里发表。第1章 简介和背景 唐娜-松恩伯格是一名31岁的截瘫疗养院病人。1981年1月，当她在Mill View护理中心时，她的慢性褥疮被感染了。虽然她的医生为普通的感染性褥疮开出了标准的治疗方案，但事实证明这种感染并不是常规的；她的病情恶化到需要住院治疗。在芝加哥的魏斯纪念医院，桑纳伯格接受了广泛的护理。在普通病房住了五天后，她被转到重症监护室。尽管进行了大量的抗生素和其他治疗，她还是于1981年2月1日去世。她的父母向当地公共卫生机构--埃文斯顿-北岸卫生局投诉了这家疗养院。它的调查导致伊利诺伊州公共卫生局（DPH）也对该疗养院进行了审查，并最终对该疗养院处以数千美元的罚款。由于Mill View未能纠正DPH发现的问题，州检察官对该院的管理人员和业主提出了刑事指控。Sonnenbergs还要求负责向医生、护士和养老院管理人员颁发执照的注册和教育部调查这些专业人士是否对他们女儿的死亡负有责任。本报告描述了DRE对医生、疗养院管理人员和护士的调查情况；也讨论了DRE对Sonnenbergs的处理。正如授权我们进行调查的决议所暗示的那样，DRE的调查被拖延了，Sonnenbergs被推迟了。与大多数公民面对官僚主义的惰性不同，松恩伯格夫妇坚持试图找出教育署的工作。这是很困难的；最后，他们不得不动员州参议员、州长、公共卫生部主任和我们的委员会帮助他们，才得到了尊重和回应的对待。在第一章中，我们介绍了本案的背景，简要介绍了唐娜-桑纳伯格的死亡以及首批调查该养老院的机构的参与情况。在下一章中，我们讨论了DRE对医生的调查；第三章描述了DRE对养老院管理者和护士的调查失败。最后，我们将讨论该部门如何对待桑纳伯格夫妇。背景 唐娜-松恩伯格31年中有29年是在发育不良的精神和身体残障人士的机构中度过的。从两岁到31岁生日前一个月，桑纳伯格一直住在狄克逊发展中心，一个州立机构。然后，根据国家的 "非机构化 "计划，她搬到了一家私人疗养院。在整个20世纪70年代，伊利诺伊州从州立机构释放了数以千计的精神病人和发育障碍者，如果他们不需要州立机构的环境，如果安置有助于他们过上更正常的生活，就把他们安置在社区。根据这项计划，30岁的桑纳伯格搬到了奈尔斯的米尔维尤护理中心，以便更接近她在芝加哥西北部的家人。她在迪克森住了近29年；她将在Mill View住了略微不到三个月，然后在Louis A. Weiss纪念医院度过最后两个星期。唐娜出生于1949年11月30日。她患有脊柱裂和脑膜肌瘤 -- 她的下半身脊髓已经发育到保护性脊椎骨之外，部分脊髓突出于她的身体，导致她腰部以下瘫痪。她的左脚也有畸形。在她五个月大的时候，她患上了脑积水，这种情况逐渐缓解，但从未完全消退。身材矮小的她达到了7岁的智力年龄。虽然腰部以下瘫痪，但唐娜可以将自己从轮椅转移到床上。她喜欢做手工，对迪克森的工作人员和其他住户都很友好。她可以正常说话，虽然偶尔会有语法错误。由于她被限制在床上和轮椅上，1975年她患上了这种病人常见的疾病：在她的左臀部向臀部方向有一个褥疮，或压疮，或褥疮，大约1.5英寸宽。Dixon的工作人员用Betadine冲洗和Debrisan粉末治疗这个褥疮。* 褥疮不时地被感染，必须更密切地观察和积极治疗。到1979年初，伤口已经严重到必须通过手术进行缝合。然而，由于唐娜是</w:t>
      </w:r>
    </w:p>
    <w:p>
      <w:r>
        <w:rPr>
          <w:b/>
          <w:color w:val="FF0000"/>
        </w:rPr>
        <w:t xml:space="preserve">id 91</w:t>
      </w:r>
    </w:p>
    <w:p>
      <w:r>
        <w:rPr>
          <w:b w:val="0"/>
        </w:rPr>
        <w:t xml:space="preserve">视频设置 回到你来的地方 预览 这是在世界一些最贫穷的地方进行的为期三周的电视拍摄的结束，这些地方--有充分的理由--是全球难民危机的中心地带。我们回到了几乎是澳大利亚的土地--圣诞岛，在我们让他们经历了阿富汗、索马里、埃塞俄比亚和印度尼西亚之后，参加SBS纪录片系列第二辑《回到你来的地方》的六位知名澳大利亚人看起来并不突出。当他们在岛上的小机场安顿下来，等待我们回家的航班时，我想知道是否有当地人意识到，现在平躺在航站楼地板上，在帽子下悄悄打鼾的高个子男人，曾经是我们国家最有权力和争议的政治家之一--前国防部长彼得-雷斯。如果他们知道，也许他们也会问一个问题，自雷斯的参与被证实以来，这个问题一直在 "回去"--2周围回荡：他究竟为什么要这样做？彼得-雷斯和安吉-安德森在阿富汗拍摄《从哪里来》第二系列时。62岁的彼得-雷斯已经离开了严格的政治生活十年，他将从半退休状态中走出来，承担这个节目的体力要求，这本身就是一个很大的挑战。但考虑到他的政治记录--瑙鲁和太平洋解决方案的设计师，下令登上坦帕号并成为 "儿童落水 "事件的核心--他参与一个关于难民和寻求庇护者困境的节目似乎不太可能。当它第一次被披露时，人们认为这是一个愚人节的恶作剧。广告事实是，雷斯是第一个报名的人。原因很简单。他问心无愧。在整个拍摄过程中，他提到坦帕号和 "儿童落水 "事件是很久以前的事，意义不大，公众几乎不记得了。特别是2001年的 "儿童落水 "事件，他认为是一种 "分散注意力"。政府部长们告诉全国人民，寻求庇护者把他们的孩子扔进了海里，然后发现报告是假的，这只是另一场需要经受的媒体风暴。彼得-赖斯在阿富汗喀布尔。"你能说的最坏的情况是，这是个骗局。这当然不是像有些人认为的那样，是一个阴谋，"他说。许多澳大利亚人仍然认为这是我们对待难民和寻求庇护者的一个转折点，或者更糟糕的是，为了保住政府而故意将 "船民 "妖魔化，雷斯将其解释为几个记者对一个行政上的误传过度兴奋。这在很大程度上解释了为什么他毫不犹豫地答应了 "回去 "的邀请。他认为这是个机会，可以帮助修正自霍华德时代以来被陆克文和吉拉德政府 "完全搞砸了 "的政策。在第一个系列中，是六个普通的澳大利亚人进行了一次进入难民世界的启示性旅程。将人们置于其核心信仰被动摇的情况下，这种简单的做法使电视效果非常好。新系列有六位公众人物过着难民生活。第一个系列的参与者吸收信息，而这组参与者则会渗入信息。其目的是将全国性的对话提高到一个新的水平。风险是我们最终会有一场三小时的政策辩论。即使有赖斯的加入，我们也花了好几个月的时间来确定其他演员的人选。每一个选择都会影响下一个选择。摇滚歌手安吉-安德森(Angry Anderson)之后是前悉尼冲击波主持人迈克尔-史密斯(Michael Smith)，然后是喜剧演员凯瑟琳-德维尼(Catherine Deveny)，消费者权益倡导者艾伦-阿什(Allan Asher)，最后是前邻居家的女演员伊莫金-贝利(Imogen Bailey)。然后是释放兽性的问题--我们尽可能地跟随六个高智商的民族身份的不可预测但不可抗拒的日常动态，他们有着坚强的意志和激励的观点，被推入现实生活中的困难、危险和匮乏。有一件事很快就变得很清楚：当这些人发生争论时，你会学到一些东西。有一些既定的事实，但也有许多意外的情况。德维尼是墨尔本有争议的喜剧演员和作家，她毫不掩饰对自由党的蔑视，曾将雷斯描述为 "一个蛆虫"。因此，很明显，当这六个人被分成三个小组时，她总是要和雷斯在同一辆小巴上。</w:t>
      </w:r>
    </w:p>
    <w:p>
      <w:r>
        <w:rPr>
          <w:b/>
          <w:color w:val="FF0000"/>
        </w:rPr>
        <w:t xml:space="preserve">id 92</w:t>
      </w:r>
    </w:p>
    <w:p>
      <w:r>
        <w:rPr>
          <w:b w:val="0"/>
        </w:rPr>
        <w:t xml:space="preserve">成对的度假小屋 如果你和家人或朋友一起度假，但同时又想拥有自己的空间，那么预订两个相邻的度假小屋是理想的解决方案。下面显示的所有度假小屋要么紧挨着对方，要么共享私人通道，通常是共享天井或花园。Packway Barn, The Nook, Twosome Packway Barn可睡4人，The Nook和Twosome均可睡2人。"这些别墅是其创意主人才华的见证，他们在设计和时尚领域工作。"</w:t>
      </w:r>
    </w:p>
    <w:p>
      <w:r>
        <w:rPr>
          <w:b/>
          <w:color w:val="FF0000"/>
        </w:rPr>
        <w:t xml:space="preserve">id 93</w:t>
      </w:r>
    </w:p>
    <w:p>
      <w:r>
        <w:rPr>
          <w:b w:val="0"/>
        </w:rPr>
        <w:t xml:space="preserve">脸书将吃掉谷歌的午餐 这已经是很老的新闻了，但本周我想写一篇及时的文章，讲述脸书是如何超越谷歌的整个进化步骤，以及它将如何吃掉搜索引擎的午餐。谷歌已经成为地球上最大的企业之一，它将自己和它的广告定位在离任何期望的行动只有一次点击的地方：在找到你想买的新小说之前。?在申请抵押贷款前的一次点击。?或者甚至只需一次点击，就能找到一些人们做的事情的视频，而这些事情都是不怎么好的。谷歌的问题是，它不能影响人们在最后一次搜索之前的行为。*谷歌搜索的目的是满足需求；它不塑造，也不产生需求。正是由于这个致命的弱点，谷歌已经生产（或收购）了大量令人难以置信的产品和服务。其中一些是好的（向谷歌地图、Gmail和Docs问好），一些不是那么好（摆脱了Buzz），而对一些产品和服务（Google+、显示网络和再营销）还没有定论。尽管服务激增，我必须指出，谷歌已经被 "打了个盹"。正如早年用户如此迅速地采用谷歌，是因为它以一种前所未有的方式使信息变得免费和可用，谷歌现在即将失去相关性，因为用户不只是想消费信息。网络用户希望自己发布信息，他们还希望审查、验证和判断这些信息，所有这些都是在一个安全、恒定的环境中进行的，他们的同龄人在这里合作。这不再是一个由谷歌的最后一次点击主导的世界，而是由Facebook的最后100次印象主导的世界。谷歌一直痴迷于为用户提供更好、更快、更方便的工具，但我不认为这些工具能让谷歌在决策过程中更进一步，达到 "需求生成 "的目的，而这一过程历来是由电视统治的，现在开始被Facebook占领了。为什么谷歌应该关注Facebook？简单地说，Facebook正在实现网络使用的范式转变**。Facebook项目比过去或现在的任何其他网站都要大得多，而且我认为，它在我们使用网络的方式中无处不在，将变得比谷歌的更大、更重要、更持久。Facebook无处不在。(图片来源：Mashable）"To Google "可能已经作为网络搜索的一个新动词进入了《牛津英语词典》，但 "To Facebook "将定义我们如何使用网络。句号。这将如何发生？要让Facebook实现我上面所说的范式转变，它必须重新定义我们与网络的关系。为了试图说明我的观点，我将给出一些定义网络和网络用途的广泛要素，然后，我将试图说明Facebook是如何接管这些要素的，以及这可能意味着什么。任何定义互联网（及其主要用途）的尝试，可能都会提到以下几点。1.互联网帮助我们与朋友联系。2.2.互联网可以自由访问，并可以通过像谷歌这样的伟大的搜索和索引工具进行导航。3.3.互联网允许数据是免费的：像维基百科或雅虎答案这样的网站会给你提供几乎任何东西的大量数据。4.4.互联网允许电子商务。5.5.互联网允许我们发布有关我们生活的笔记，即博客。而在更近的时代。互联网将GPS技术与地图数据混合起来，用于增强现实和基于位置的服务。现在将这些与Facebook的新旧产品和计划中的产品进行对比。1.脸书的设计是为了将我们与朋友联系起来。2.2.Facebook正在不断调整其搜索工具，并且已经在研究 "社会 "甚至 "语义 "搜索，这被视为未来搜索的 "圣杯"。 3.Facebook已经将维基百科移植到其领域，并且有自己的 "问题 "应用程序，以挑战雅虎答案等。4.4.Facebook通过ASU广告****，帮助许多品牌开展投资回报率高的媒体活动。脸谱网还拥有市场和报价分配，当然还有它自己的货币--脸谱网积分。5.脸谱网的笔记和墙面更新允许所有用户写博客，无论是微观还是宏观规模。6.6.Facebook推出了Places，作为对foursquare的竞争。脸谱网开始将混乱的更广泛的网络所提供的许多关键服务集中在一个屋檐下，一个品牌，以及一个单一的、用户友好的、简单而易于使用的用户界面。如果它能成功地做到这一点，就能做到无缝连接（并且</w:t>
      </w:r>
    </w:p>
    <w:p>
      <w:r>
        <w:rPr>
          <w:b/>
          <w:color w:val="FF0000"/>
        </w:rPr>
        <w:t xml:space="preserve">id 94</w:t>
      </w:r>
    </w:p>
    <w:p>
      <w:r>
        <w:rPr>
          <w:b w:val="0"/>
        </w:rPr>
        <w:t xml:space="preserve">转载： PROOF COPY E &amp; OE 日期： 2012年9月25日 标题： 采访记录 - 林达尔-柯蒂斯，ABC新闻24 主题：公共部门效率。公共部门的效率。林达尔-柯蒂斯：加里-格雷，欢迎来到ABC新闻24频道。加里-格雷：谢谢你，林达尔。CURTIS：你已经宣布在四年内节省5.5亿美元，进一步提高公共服务效率，但你必须在一年内将437亿美元的赤字变成15亿美元的盈余。  这些节约只是杯水车薪，不是吗？格雷：这些节约是确保我们的公共部门尽可能有效的一部分，这些节约也是关于专门针对活动的。  它们不是针对工作，而是针对活动。  我们相信我们可以找到这笔钱，我们相信这将是对国家良好治理的一个实质性贡献。库尔特斯：但是在主要的国防采购之外，人员配置是公共服务部门最大的成本，或者说是公共服务部门最大的成本之一，不是吗，如果你进行真正的削减，你将不得不在某个阶段对工作产生影响？格雷：不，我们认为恰恰相反。  在过去的四年里，我们已经找到了超过130亿美元的节省。  我们通过更好的ICT管理做到了这一点，我们通过更好的人员管理做到了这一点，我们通过削减政府广告做到了这一点。现在我们相信，有一些更有质量的领域我们可以通过这种有针对性的方式去做，因为它是有针对性的，我们相信（a）我们会找到它，（b）我们会找到5.5亿美元，加上130亿美元，但政府所采取的实质性预算措施，如改变医疗保险，是真正实现了大量节约的措施，使政府能够转向比以前更公平的支出。库尔特斯：所以你不会真的指望公共服务部门来实现近四百五十亿美元的转机，你需要让预算恢复到盈余？格雷：不，这些措施特别是非人员编制措施。  所以它们是关于活动的。  在过去，我们的效率红利约为1%，然后我们将其增加到几个百分点，然后我们将其增加到高达4%。现在，效率红利确实为我们的公共部门带来了好处。  它保持了工作岗位，保持了人员水平，同时它使我们能够看到一些主要领域--几乎可以说是外科手术式的削减--精确地削减活动而不是人员，我们将找到这额外的5.5亿美元。库尔特斯：你说他们不是裁员，但--但他们最终不是来自于针对工作的裁减吗？  你在本财政年度通过减少对外部顾问和承包商的依赖节省了6000万美元？当约翰-霍华德在1996年削减公共服务时，其中一些人离开了公共服务，在堪培拉成立了小型企业，为公共服务提供咨询，提供技能和--以及被外包的服务。  如果你削减花在顾问身上的钱，会让一些人失去工作和生意，不是吗？格雷：我们有必要了解，公共服务部门本身，十万六千名公务员为我们的国家做了一项特殊的工作。  我们相信这项工作可以更有效地完成，而且是的，我们在一系列领域发现了节约。库尔特斯：所以你不担心工作，只要它们不是公共服务工作？  那么，那些基于可以向公共服务部门咨询公共服务部门已经砍掉的、内部没有完成的领域而建立企业的人将不再能够这样做了？格雷：是的，我们相信公共服务部门有必要提高效率，我们相信我们所采取的保护公共服务部门本身的措施，保护公务员和在一系列主要领域的节约目标，是我们要做的正确事情，以确保我们的公共服务部门的运行成本保持在我们希望的水平。库尔特斯：但你不能说这些削减不会损失任何工作，他们只是不会损失任何公共服务的工作？格雷：我们知道，这些工作并不是</w:t>
      </w:r>
    </w:p>
    <w:p>
      <w:r>
        <w:rPr>
          <w:b/>
          <w:color w:val="FF0000"/>
        </w:rPr>
        <w:t xml:space="preserve">id 95</w:t>
      </w:r>
    </w:p>
    <w:p>
      <w:r>
        <w:rPr>
          <w:b w:val="0"/>
        </w:rPr>
        <w:t xml:space="preserve">他们提供了有关身体脂肪、良好饮食和健康活动的事实，并探讨了风险和定义，以及在一个痴迷于苗条的社会中什么是 "正常"，但人们却在不断地变胖。脂肪的问题》包含了帮助面临体重问题的家庭的实用解决方案。这本书的前提是，好的食物是美味的，而且不一定会发胖，还有一些有趣的活动方式。书中所提供的指南是合理的、令人愉快的，并以合理的科学为基础。</w:t>
      </w:r>
    </w:p>
    <w:p>
      <w:r>
        <w:rPr>
          <w:b/>
          <w:color w:val="FF0000"/>
        </w:rPr>
        <w:t xml:space="preserve">id 96</w:t>
      </w:r>
    </w:p>
    <w:p>
      <w:r>
        <w:rPr>
          <w:b w:val="0"/>
        </w:rPr>
        <w:t xml:space="preserve">裁判员只是没有准备好开始今年的赛季，因为封锁和所有。我不怪裁判，但他们也需要像球员一样为赛季做好准备。今年他们没有机会，因为停赛，他们已经搞砸了很多电话。裁判们只是没有准备好开始今年的赛季，因为停赛和所有。我不责怪裁判，但他们也需要像球员一样为赛季做好准备。今年他们没有机会，因为禁赛，他们已经搞砸了很多比赛。典型的牛市球迷，指责裁判。不是所有的球队开始时都有同样的裁判吗？牛仔队就这么烂吗？ &amp;lt;quoted text&amp;gt;今天不是已经有人让你哭了吗？你显然是一个女牛仔的粉丝，他们永远不会和你的QB罗摩一起得到任何东西。不，这里只有一个人没有哭过。好吧，回到足球，首先让我测试一下你的足球知识，然后再给你任何我著名的内部提示。关于接球，就是那个让乔-蒙塔尼娅在对阵牛仔队时出名的那个。谁是错过了对49人队右后卫的持球进攻的裁判？回答这个问题，有193个帖子，但只有177个显示。监视器一直在忙碌，但却没有适当的忙碌。他们没有删除所有讨厌的淫秽帖子，以及愚蠢的帖子。达拉斯的防守教练和协调人的体重过重。如果他不减肥，他将会有一次大规模的心脏病发作。在他所有的压力下，你会发现有一天当他们在电视上直播比赛的时候，他会中风。他需要学习如何冷静下来。当然，提前减肥可能会有帮助。每次我看到他对防守方大喊大叫时，他脖子上的血管就像地图上标注的州际高速公路一样跳出来。193个帖子，但只有177个显示。监视器一直在忙碌，但没有适当的忙碌。他们没有删除所有讨厌的淫秽帖子。还有那个白痴帖子。达拉斯的防守教练和协调人体重过重。如果他不减肥，他将会有一次大规模的心脏病发作。在他所有的压力下，你会发现有一天当他们在电视上直播比赛的时候，他会中风。他需要学习如何冷静下来。当然，提前减肥可能会有帮助。每次我看到他对防守方大喊大叫时，他脖子上的血管就像地图上标注的州际高速公路一样跳出来。请注意，点击 "发表评论"，你承认你已经阅读了服务条款，你所发表的评论符合这些条款。要有礼貌。不适当的帖子可能会被版主删除。向我们发送您的反馈。水瓶座 随着月亮飞快地穿过多面的双子座和你的第五宫的浪漫和创造力，现在是时候有一些乐趣了。你会成为派对的主角，因为你的妙语连珠毫不费力；如果你觉得有娱乐的冲动，就不要忍耐。轰轰烈烈地开始假日季节吧</w:t>
      </w:r>
    </w:p>
    <w:p>
      <w:r>
        <w:rPr>
          <w:b/>
          <w:color w:val="FF0000"/>
        </w:rPr>
        <w:t xml:space="preserve">id 97</w:t>
      </w:r>
    </w:p>
    <w:p>
      <w:r>
        <w:rPr>
          <w:b w:val="0"/>
        </w:rPr>
        <w:t xml:space="preserve">你先听到这里 "亲密而宏大，Crybaby是一个胜利" **** The GUARDIAN FILM &amp; MUSIC音乐 "不惧怕美丽和悲伤，像Shame和Misery Of Love这样的歌曲就像Roy Orbison对付Scott Walker一样" **** Q杂志 "一个布里斯托尔的曲艺家，有着和Richard Hawley一样多的心" NME 布里斯托尔的新人Crybaby开始了他们的第一次headline巡演，以支持他们的最新单曲'We're Supposed To Be In Love' （9月24日发行），这是他们备受好评的首张同名专辑中的第三首单曲。9月演出日期 15日 爱丁堡，Electric Circus；16日 格拉斯哥，King Tuts；17日 利兹Nation of Shopkeppers；18日 曼彻斯特，The Castle；19日 伦敦，Lexington；20日 伯明翰，Hare &amp; Hounds；21日 莱斯特，The Cookie Jar；22日 布莱顿，The Hope；27日 布里斯托尔，Louisiana</w:t>
      </w:r>
    </w:p>
    <w:p>
      <w:r>
        <w:rPr>
          <w:b/>
          <w:color w:val="FF0000"/>
        </w:rPr>
        <w:t xml:space="preserve">id 98</w:t>
      </w:r>
    </w:p>
    <w:p>
      <w:r>
        <w:rPr>
          <w:b w:val="0"/>
        </w:rPr>
        <w:t xml:space="preserve">汤姆森应该被引用吗？我认为是的，这值得关注。我认为一个星期是正确的，我不会反对两个甚至三个星期--他愚蠢到打了一个被按在地上的人，然后把靴子放在他的头上。录像显示，他并不打算用靴子伤害Strokosch，所以我认为一到三周就可以了。与Louw（萨沃6号）相比，他在进入ruck前对Greig Laidlaw所做的事情--这是Sco-ABs比赛的一周后，Thomson应该被处罚吗？我认为是的，这值得关注。我认为一个星期是正确的，我不会反对两个甚至三个星期--他愚蠢到打一个被钉在地上的人，然后把靴子放在他的头上。录像显示，他并不打算用靴子伤害Strokosch，所以我认为一到三周就可以了。与Louw--Savo 6号--以及他在进入ruck前对Greig Laidlaw所做的比较--这是Sco-ABs比赛后的一周。  每一个小动作都可以被一些混蛋在他们的电视上重播，然后嘿嘿嘿......它在YouTube上......和所有快乐的地狱爆发。高尔夫也有类似的情况....，人们打电话给广播公司说，我认为选手A在沙坑里移动了那片叶子......请罚一杆。（不要问！！）汤普森片....，他是个笨蛋.......，他知道那是个头，他仍然在电视上，在至少45人面前，把靴子放在上面。  对于这种纯粹的愚蠢行为，一周的时间太宽松了。如果IRB认为他们能从这件事中走出来，而不是鸡蛋里挑骨头，那么他们已经失去了理智。  他们是在一个没有胜利的情况下。对ABs的阴谋......来吧，孩子们......，你会告诉我英格兰不是一群傲慢的笨蛋，接下来.....。澳大利亚队是目前世界上最好的橄榄球队，每个人都想在赛场上公平公正地击败他们，否则之后就没有炫耀的权利了。  目前，新罕布什尔州的球队不能碰你，除非法国队开始玩他们可预测的、不可预测的橄榄球方式。下一次我们与ABs比赛时，我也会戴上一顶由沙朗牛排和胡椒酱制成的帽子。听着，孩子们。  如果你真的觉得Thomo和ABs在这里得到了短处，有一个解决方案。  我知道有一些臂章很便宜。  像新的一样，只戴过一次，但保证能让Justice 4得到你想要的小号的任何原因。  请发电子邮件至 jsmit@saru.co.za 了解详情。是的，Antipodean，我同意，他们得到了正确的结果。他们再看一下没有问题，但得到了正确的结果。Luow的小跳板印象是一个不同的问题。同样，影响相当小，但这是一个偷偷摸摸的、肮脏的小行为，应该有一个星期的时间作为震慑。我对他们再次寻找Thommo没有意见，对于高度可见的、故意接触头部的行为，1周的时间似乎不合适。但是，IRB在这里给自己留下了很大的空间，对他们来说没有什么好结果。有人会在最后感到被轻视。在我看来，他们唯一的出路是改变犯罪的权重，然后说他们追溯到汤姆森的案件，即任何接触头部的行为都应该至少4周，如果行为良好，可以减去1周，所以他应该得到3周。即便如此，这也是不对的。"我在上赛季半决赛对阵克莱莫的比赛中第一次当上了鸡奸裁判。今晚我刚刚经历了第二次。第一次似乎很痛，但这次也同样糟糕。我们将审查这些图像，不是在YouTube上，而是在YouPorn上。"--土伦队老板Mourad Boudjellal 然而，我确实认为将IRB搬迁到迪拜，或某个地方，可能会有帮助。我的预测？IRB被媒体的抱怨所蒙蔽，并以严格的具体 "踩踏 "准则作出过度反应。导致威尔士队长在下届世界杯期间因不小心站在别人身上而被停赛。</w:t>
      </w:r>
    </w:p>
    <w:p>
      <w:r>
        <w:rPr>
          <w:b/>
          <w:color w:val="FF0000"/>
        </w:rPr>
        <w:t xml:space="preserve">id 99</w:t>
      </w:r>
    </w:p>
    <w:p>
      <w:r>
        <w:rPr>
          <w:b w:val="0"/>
        </w:rPr>
        <w:t xml:space="preserve">在过去的几周里，除了在本应是我们与尼克-特纳进行的最后一次训练课上因下雨而停止比赛外，其他时间都非常有趣。班特里湾和我一直在忙着参加各种比赛。我决定，由于障碍赛是我最薄弱的阶段，我将带马匹参加当地英国障碍赛俱乐部的比赛。我出发时知道，班特里湾和我以前的任何一次障碍赛失误的主导因素都是我对她的沟通或干扰，从而导致杆子倒下。我们最终排在最后，幸好这并不重要，在查理-昂温的讲座之后，我一直在努力完善对我的泡沫的管理！"。所以我上场时想安静地坐在每个栏杆前，让班特里湾保持尼克-特纳在我们上次训练班上谈到的既定节奏。11道栅栏之后，所有的栅栏都被留了下来，我们进入了跳马环节我第一个上场，并决定最好的行动方案是争取一轮净胜，而不必担心时间问题。在又一轮净胜后，我可以相信班特里湾的变化 -- 她在飞翔（又是这种感觉 -- 我越来越习惯了），按照尼克的指示安静地坐着，她能够在没有我干扰的情况下更容易地跳跃，这种变化很明显。我不会说这是最简单的事情，我甚至可以说这是对我来说最难的事情之一，但我知道尼克完全知道他在说什么，而且我亲眼看到这显然是有效的，所以我越来越习惯于让她按照我们建立的节奏进入围栏，并安静地坐着，我希望这意味着它将开始感觉 "正常"!由于我抱着班特里湾，我无法真正观看其他选手的比赛，而且观众席也不够大，无法容纳她（！），所以当他们宣布名次时，我们获得了第一名，我感到非常高兴。我们现在是英国障碍赛的俱乐部成员，期待着下一次出赛，希望能在七月初。我还带着我的另一匹马去参加比赛，它跳得很好，它有一个杆子，但按照上述的准则，建立一个节奏，安静地坐着，我必须做得更远，因为如果它觉得我在抓着它，它就会倾向于以非常平坦的背部跳跃，这既不是一个有效的跳跃方式，也不是一个漂亮的观看方式，更不是一个好的骑手。但这次他在每个栏杆上都转了一圈，当他撞到柱子时也没有失去理智，而且比我以前感觉的要平衡得多。下一个兴奋点是我参加了当地的一个无党派盛装舞步比赛（因为下雨导致很多活动取消，我决定逐个阶段进行！）。为了给班特里湾扎辫子，我从工作地点疯狂地赶到赛场，当我们获得第一名的时候，事实证明这是值得的。我对她到了场地后的表现非常满意，热身是在草地上进行的，而实际比赛是在地面上进行的，但这似乎对她没有任何影响。她在整个测试中表现得非常准确，分数也表明了这一点。我还有很多工作要做，特别是在她的步行方面，但我得到了一些非常积极的评价。如果没有Nick Turner和Ann Bostock的训练，以及观察巴西骑手如何让他们的马匹发挥出最佳水平，我是不可能看到这样的结果和进步的。我非常期待月底的卡尔顿比赛，看看我们在那里的发展。我想我母亲对我搬出家门感到相当高兴，因为尽管我仍在设法给她讲述我参加的训练班和比赛的情况，但当我开始重复时，她至少可以放下电话--如果她在同一屋檐下，就无法逃脱了！"。</w:t>
      </w:r>
    </w:p>
    <w:p>
      <w:r>
        <w:rPr>
          <w:b/>
          <w:color w:val="FF0000"/>
        </w:rPr>
        <w:t xml:space="preserve">id 100</w:t>
      </w:r>
    </w:p>
    <w:p>
      <w:r>
        <w:rPr>
          <w:b w:val="0"/>
        </w:rPr>
        <w:t xml:space="preserve">投资委员会 2012年10月2日 科学和创新部（MSI）有两个投资委员会，即科学委员会和创新委员会。这两个委员会是由部长通过2010年RS&amp;T法案于2011年2月1日成立的。委员会的法定职责是对MSI首席执行官提交的研究、科学和技术的资金建议作出独立的投资决定。董事会对科技部的管理和绩效不具有治理作用。委员会做出资助决定所依据的资格和判断标准由部长决定，并在《新西兰公报》上公布。[PDF; 162kb] 创新委员会负责对面向企业的计划做出资助决定，如技术开发拨款和个人项目资助建议。科学委员会负责对研究机构的科学资金进行分配决定。部长负责任命委员会的主席和成员。目前，科学委员会的主席是约翰-海博士，而创新委员会的主席是威廉-罗尔斯顿。MSI创新委员会成员 威廉-罗尔斯顿博士（主席）。罗尔斯顿博士是南太平洋血清公司的创始股东和董事，该公司为生物技术部门生产动物血液制品，并从事疫苗和生物制品的合同生产。他是其他几家企业的董事，也是南坎特伯雷联邦农民协会的省级主席。他也是研究、科学和技术基金会的董事会成员。Rolleston博士的工作地点在坎特伯雷。他的任期为三年。Harlene Hayne教授：Hayne教授是奥塔哥大学的副校长，也是奥塔哥创新有限公司的副主席。通过这些角色，她了解成功的商业化、技术转让和研发计划所需要的东西。她还拥有财务管理方面的经验，特别是在研究方面。海恩教授在达尼丁工作。她的任期为两年。Sarah Kennedy : Sarah Kennedy是恒天然旗下农村零售公司RD1的首席执行官。肯尼迪女士曾是Vitaco Health的首席执行官，她拥有强大的技术和商业背景。在成长和经营一家消费保健品公司超过11年之后，她了解成功开发和商业化的评估和过程。肯尼迪女士最近在麻省理工学院完成了斯隆奖学金的学习。她在奥克兰和汉密尔顿两地工作，任期两年。Alastair MacCormick博士：MacCormick博士是一位专业的董事和管理顾问。他曾担任奥克兰大学商学院院长14年，随后担任过副校长和代理副校长。麦考密克博士是 "连接新西兰"（Connect New Zealand）的基金会主席，这是一个为技术公司建立网络的计划，也是奥克兰理工大学科技园咨询委员会的主席。他的工作地点在奥克兰，任期三年。Stuart McKenzie : McKenzie先生是ArcActive有限公司的CEO。他在两家风险投资公司担任了10年的合伙人/董事，并参与了许多技术企业的发展。2004年至2009年，他曾在新西兰贸易和企业滩头咨询委员会任职。McKenzie先生的工作地点在基督城，他的任期为两年。Phil O'Reilly : O'Reilly先生是新西兰商业部的首席执行官。在这个职位上，他获得了广泛的经验和对许多行业部门的深刻理解，并参与了许多与新西兰研究商业化有关的领域。他是新西兰皇家学会的理事会成员。O'Reilly先生在惠灵顿工作，任期两年。Grant Ryan : Ryan先生是一位发明家和企业家。他创办了多家公司，包括YikeBike、GlobalBrain.net、RealContacts、SLI Systems和Eurekster。莱恩先生是坎特伯雷发展公司的董事会成员，也曾在风险投资基金和研究、科学和技术基金会的董事会任职。他的工作地点在坎特伯雷，任期三年。Peter Townsend : Townsend先生在出口相关行业和高级管理职位上有38年的经验。自1996年以来，他一直担任坎特伯雷雇主商会的首席执行官。他是新西兰贸易和企业部的董事会成员，并担任几个公司的董事职务。汤森先生在基督城工作。他已被任命为</w:t>
      </w:r>
    </w:p>
    <w:p>
      <w:r>
        <w:rPr>
          <w:b/>
          <w:color w:val="FF0000"/>
        </w:rPr>
        <w:t xml:space="preserve">id 101</w:t>
      </w:r>
    </w:p>
    <w:p>
      <w:r>
        <w:rPr>
          <w:b w:val="0"/>
        </w:rPr>
        <w:t xml:space="preserve">低音吉他大师维克多-伍登继续用他的方式做事 格莱美奖获奖低音吉他手维克多-伍登从不以传统方式做事。从成为开创性的进步蓝草/爵士乐组合布莱-弗莱克和弗莱克乐队的创始成员，到写出小说《音乐课》。通过音乐寻求成长的精神"，对他的音乐哲学提出了深刻的见解，伍登的旅程一直是一条少有人走的路。因此，当伍登决定发行他四年来的第一张新的个人专辑时，它变成了两张唱片，这应该不足为奇。一张是以所有女主唱为特色的 "言语与音调"，第二张是 "剑与石"。两张光盘都有14首歌曲，其中9首歌曲出现在两张专辑中。也不应该感到惊讶的是，为了宣传这张碟，伍登与即兴乐队吉他大师吉米-赫林（Jimmy Herring）配对进行了双线巡演，今天停在SteelStacks的ArtsQuest中心的Musikfest Caf，成为第二届SteelJam音乐节的主角。作为当今音乐界首屈一指的低音吉他手之一，伍登可以做他想做的任何事情。他的个人专辑赢得了五个格莱美奖，并连续三次获得《贝斯手》杂志的年度最佳贝斯手。2011年，《滚石》杂志将他列入有史以来最伟大的10位贝斯手之列。伍登在田纳西州纳什维尔的家中打来电话说，他的新材料的发行本可以更奇怪一些。他说，几年前，在他发行了一张双唱片之后，他想到了分别发行两张唱片的想法，他想把这两张唱片放在不同的唱片公司。"但我很容易发现，唱片公司并不真的想一起工作，"他笑着说。"所以现在我是自己的唱片公司，我决定自己做这个想法。你知道，我的想法来的比我能拿出的快。所以很多时候我都是在做旧的想法"。这个概念开始于使用所有女歌手的想法--他说他想做这件事已经很久了，"只是为了我与女歌手合作的乐趣"。另一个想法是让她们写一些她们要唱的歌词，"那些感觉更真实的歌词"。"所以我会用某种乐器为她们录制旋律，我意识到我喜欢这样的歌曲 -- 我喜欢它们作为乐器。"Wooten说。Wooten说，为了选择女歌手，他简单地列出了一份他想要的人的名单，然后从头开始往下找。他说，最后有太多的人无法真正使用。一个有趣的选择是他15岁的女儿凯拉，在 "When U Grow Up "这首歌中担任主唱。她曾在伍登2005年的唱片《灵魂马戏团》中唱过一个简短的序曲 "孩子"，当时她只有8岁。"她从婴儿时起就一直是一个伟大的歌唱家，"这位父亲说。"但现在她真的变成了一个真正的歌唱家，她真的可以做任何事情，而且绝对可以做我要求她做的任何事情。因此，把她纳入这个项目是一个完美的时机。"伍登选择了爵士/R&amp;B/舞蹈音乐主唱桑德拉-威廉姆斯（Saundra Williams）来演唱新专辑中的四首曲子，她在20世纪90年代曾获得舞蹈类冠军 "I Want It, I Need It"，他也在其他唱片中使用过她。但威廉姆斯正在巡演，他知道他不能用她的现场。所以和他一起巡回演唱的是Krystal Peterson，她演唱了CD中的两首歌。其中一首 "欣喜若狂 "是史蒂夫-旺德的歌曲，另一首是彼得森帮助写的 "女人的力量"。"她是惊人的，"Wooten说。彼得森只是维克多-伍登乐队中令人惊讶的一个部分。Wooten说，在这次巡演中，他有一个大的乐队，包括两个鼓手和四个成员，包括他自己，他们主要是贝斯手。"但使这次巡演对我们四个人来说非常有趣的是，我们所有人都在演奏三种或更多种乐器，"他说。"我们很少同时弹奏贝斯 -- 可能是一两首歌曲。其余的时间，我在演奏大提琴或吉他。""因此，我们很高兴</w:t>
      </w:r>
    </w:p>
    <w:p>
      <w:r>
        <w:rPr>
          <w:b/>
          <w:color w:val="FF0000"/>
        </w:rPr>
        <w:t xml:space="preserve">id 102</w:t>
      </w:r>
    </w:p>
    <w:p>
      <w:r>
        <w:rPr>
          <w:b w:val="0"/>
        </w:rPr>
        <w:t xml:space="preserve">我是一个医学之谜，而....2007年6月，就在我们开始试管婴儿周期之前，我发现我的甲状腺功能不足。这并不奇怪，妈妈的也是如此，我所要做的就是服用50微克的合成甲状腺素（由甲状腺制造的激素）。很简单吧？所以在J的怀孕过程中，一切都很顺利。我一直在用药，步步为营，仿佛什么问题都没有。她出生后不久，我就知道出了问题。我在四天内瘦了7公斤，我只是在迷糊中行走，但感觉不像是新生儿睡眠不足的迷糊。血液检查显示我的甲状腺极度活跃，就好像药物在毒害我一样。所以我就停药了。2008年9月，我的医生宣布我是一个医学之谜！我的甲状腺仍然处于过度活跃状态，但却没有任何症状。我的甲状腺在不吃药的情况下仍然过度活跃，他对此感到很欣慰，因为他认为即使吃最低剂量的药也会使我中毒。于是我去找内分泌专家，看看她是否能解释低血糖和极高血糖的情况。她认为从时间上看，这极不可能是产后甲状腺炎，但也没有完全排除它。她说这可能是格雷夫斯病，所以我们检查了这一点。她说她在文献中看到有些人可以无缘无故地波动，但她从未见过一个超过20年的病例。这就对了，我是她的第一个病例！所以我抽了大约一百万瓶血，看看发生了什么事.....。在这一点上，我每四个星期做一次BT，以保持我的激素水平的跟踪。到2008年12月初，我的激素水平从轻度不足，到用药后正常，再到高度亢奋，再到极度不足。然后我被注射了双倍剂量的奥罗欣，并每四周进行一次BT，直到它稳定下来。最后在2009年2月（最初诊断为甲状腺功能减退20个月后），我的药物终于起作用了，我的甲状腺功能非常好。从那时起，我曾改变过一次剂量，一切都很好.....。就目前而言!这真是太可怕了，但是为什么你不在开始感到奇怪后马上问你的医生呢？对自己的真实感受保持敏感真的很有必要，特别是在你的情况下，你真的需要照顾好自己。但仍然感谢你的安全，发生在你身上的事情必须成为你下次的教训。你永远不知道接下来会发生什么，也不知道你的前方是什么。</w:t>
      </w:r>
    </w:p>
    <w:p>
      <w:r>
        <w:rPr>
          <w:b/>
          <w:color w:val="FF0000"/>
        </w:rPr>
        <w:t xml:space="preserve">id 103</w:t>
      </w:r>
    </w:p>
    <w:p>
      <w:r>
        <w:rPr>
          <w:b w:val="0"/>
        </w:rPr>
        <w:t xml:space="preserve">在这第二篇文章中，我们的教师培训主管文斯-费雷尔（Vince Ferrer）思考了使用母语来促进注意，以及翻译如何成为课堂上的辅助工具，以支持学习者的语言。随着对注重形式的教学作用的研究的出现，教师研究人员开始承认母语是一种合法的工具，有可能主要在基于准确性的任务中促进学习。本文报告了在西班牙进行的一项关于教师、教师教育者和学生的看法的比较研究的结果。参与者对有时向学习者提供他们正在尝试和发现难以说出口的内容的英文翻译作为一种支架或帮助他们输出的方式的可取性发表了自己的看法。结果表明，这样的支架可能有利于学习者注意到他们目前的内在语法和目标语法之间存在的差距。引言 第二语言习得中的母语，根据任何一个特定时期流行的理论框架，采取了不同的摇摆。二十世纪上半叶的直接教学法认为第一语言（L1）在课堂上没有任何地位，而语法翻译法则大量使用母语，并以牺牲目标语言（L2）的练习为代价，甚至在今天，翻译在许多情况下被认为是一种非法的练习，因为它与这种方法有关。在50年代和60年代，行为主义和对比分析法的支持者认为第一语言是语言学习的核心，但主要是作为干扰第二语言习惯发展的来源。在六十年代，乔姆斯基的先天主义观点淡化了母语的中心地位，但认为它干扰了学习者的内在语言习得装置。七十年代，语言间理论也认为第一语言有负面作用，因为它可能会干扰或破坏自然预定的习得过程。监控模式的倡导者认为L1在课堂上没有用武之地，但断言L1主题教学可以促进L2的习得，使L2输入更易理解。在80年代初，交互主义者主要关注意义的协商，对L1的使用没有赋予明显的作用，80年代中期的早期交际语言教学倾向于采用纯英语的语言教学方法。随着对注重形式的教学作用的研究的出现，人们开始对母语的教学使用持更积极的态度。注重形式的教学研究 早期的交际性语言学习，其重点几乎完全在意义上，开始被注重形式的教学和明确的语言知识的研究所争议。一些人认为，"接受正式教学的学习者通常比不接受正式教学的学习者表现得更好"（Ellis 1990:13）。研究表明，"主要关注意义但允许在有意义的语境中关注形式的教学效果最好"（Lightbown and Spada 1999）。此外，对第二语言沉浸式课程的纵向研究显示，尽管在早期阶段，学生的表现与那些接受某种正式教学的学生一样好，但从长远来看，他们并没有达到后者的准确水平。这些发现是对Krashen的输入假说的明显挑战。Willis(1996)对早期基于任务的语言教学模式进行了重新表述，并警告说，如果在课程的某个阶段没有让学习者意识到形式，那么学习者的语言就有可能僵化。因此，许多人认为，以形式为中心的教学 "从长远来看可以加快学习速度，并有助于防止在成人自然主义学习者中发现的那种语法僵化现象"（Ellis 1990:68）。对正式教学在以意义为基础的课堂环境中的促进作用的认识的提高，使一些教师研究者开始关注课堂上的L1，只要它可能有助于目标语言的明确知识，就会有好处。正是在这种背景下，第一语言的使用开始被重新评估。因此，与以前的理论和思想流派不同，一些人开始将第一语言视为第二语言习得的潜在辅助手段，并承认其在课堂教学方法中的地位。这项研究的重点是：第一语言的潜在促进作用。</w:t>
      </w:r>
    </w:p>
    <w:p>
      <w:r>
        <w:rPr>
          <w:b/>
          <w:color w:val="FF0000"/>
        </w:rPr>
        <w:t xml:space="preserve">id 104</w:t>
      </w:r>
    </w:p>
    <w:p>
      <w:r>
        <w:rPr>
          <w:b w:val="0"/>
        </w:rPr>
        <w:t xml:space="preserve">第三个条件 一个条件是用来谈论一个可能的或想象的情况（条件）和它的后果（或结果）。第三条件 - 意义 当我们想想象一个与实际发生的不同的过去时，我们使用第三条件。在 "室友 "的这一集里，苏菲对爱丽丝说了以下的话。"如果你不在那里做火鸡，我们就不会有这么好的圣诞节了！"过去的真实情况是，爱丽丝做了火鸡，大家都过了一个愉快的圣诞节。当苏菲说话时，她想象着如果爱丽丝不在那里，不煮火鸡，过去的情况会有什么不同。第三个条件给出了想象中的结果，或不真实的过去的后果。第三个条件 - 形式 一个基本的条件句有两个分句，即条件和结果。在下面的例子中，条件是第一个子句，后果是第二个子句。如果你不在那里，我们就不会如此享受圣诞节。对于条件。如果+过去完成时 对于后果：会+已做（完成时不定式） 例如。如果我们早点出门，我们就能赶上火车。如果他不那么懒惰，他就不会考试不及格。有可能把后果放在条件之前。在这种情况下，我们通常不会用逗号来分隔这些分句。如果我们早点离开家，就能赶上火车。如果他不那么懒，他就不会考试不及格。会还是可能？我们用 "会 "来表示我们对后果是肯定的。如果我们对后果不确定，我们可以用可能。如果他能更努力地学习，他就能通过考试。如果他更努力地学习，他可能会通过考试。如果只是......。我们经常使用'如果只是+过去完成时'来表达对过去的强烈遗憾。如果我当时更努力地学习就好了。第三条件--变体 基本的第三条件表达的是对不真实的过去条件的想象的结果。如果我当时更努力地学习，我就会通过考试。在这种情况下，现实是这个人没有努力学习，他或她没有通过考试。然而，有时想象中的结果现在可能是真的，就在说话的那一刻。例如，如果我没有上过大学，我现在就不会是一名教师。在这种情况下，现实是，这个人确实上了大学，而且他或她现在是一名教师。如果想象中的结果或后果现在可能是真的，我们就用 "会做"，而不是 "本来会做"。但是，由于这个条件仍然是一个不真实的过去，我们在 "如果 "之后使用过去完成时。如果我没有上大学，我现在就不会是一名教师。如果爱丽丝在圣诞节期间呆在公寓里，她就不会认识索菲。缩略语 在这种语言中使用缩略语很常见，特别是在口语中。如果我更努力地学习，我就会通过考试。如果我们使用否定形式--没有，不会--我们通常不收缩 "曾 "和 "会"。词汇：烟花 在天空中形成光的图案的爆炸性装置，通常在庆祝活动和大型聚会上使用，以了解某人，认识某人，然后与他们成为朋友 火鸡 一种大鸟，在英国的圣诞节和美国的感恩节上经常作为晚餐食用。</w:t>
      </w:r>
    </w:p>
    <w:p>
      <w:r>
        <w:rPr>
          <w:b/>
          <w:color w:val="FF0000"/>
        </w:rPr>
        <w:t xml:space="preserve">id 105</w:t>
      </w:r>
    </w:p>
    <w:p>
      <w:r>
        <w:rPr>
          <w:b w:val="0"/>
        </w:rPr>
        <w:t xml:space="preserve">重要提示：当你开始免费试用或在试用期内取消时，不会从你的信用卡中扣除。如果你对Amazon Prime很满意，那就什么都不要做。在免费试用期结束后，你的会员资格将自动升级为全年，价格为79美元。格式 书籍描述 发行日期。2006年5月23日 最后，一本为女同性恋者写的关系书，如实地讲述了...。从性好奇到最终出柜的过程中，如果没有适当的指导和授权的榜样，可能会令人困惑。在《城市中的同性》中，劳伦-莱文和劳伦-布利策为女性--同性恋、异性恋和双性恋--提供了关于作为女同性恋的优势和挑战的第一手资料。劳伦夫妇用既诚实又令人振奋的散文，讲述了她们自己和她们所采访的女性的经历，并为那些知道自己是同性恋的女孩提供了严肃的建议、有趣的轶事和积极的态度，也为那些对自己的性行为感到疑惑但还不确定自己的白马王子是否真的是灰姑娘的人提供了建议。城市中的同性》部分是忏悔，部分是告知，涵盖了女同性恋生活的方方面面--从约会到心碎，从与直男勾搭到养家。这是数百万妇女一直在寻找的书--一本将帮助每个妇女接受和庆祝她的性行为的关系指南，无论它是什么。最后，一本针对女同性恋者的关系书，如实地讲述了这一点。从性好奇到最终出柜的过程中，如果没有适当的指导和授权的榜样，可能会令人困惑。在《城市中的同性》中，劳伦-莱文和劳伦-布利策为女性--同性恋者、异性恋者和双性恋者--提供了关于成为女同性恋者的优势和挑战的第一手资料。劳伦夫妇用既诚实又令人振奋的散文，讲述了她们自己和她们所采访的女性的经历，并为那些知道自己是同性恋的女孩提供了严肃的建议、有趣的轶事和积极的态度，也为那些对自己的性行为感到疑惑但还不确定自己的白马王子是否真的是灰姑娘的人提供了建议。城市中的同性》部分是忏悔，部分是告知，涵盖了女同性恋生活的方方面面--从约会到心碎，从与直男勾搭到养家。这是数百万妇女一直在寻找的书--一本将帮助每个妇女接受和庆祝她的性行为的关系指南，无论它是什么。{"itemData":[{"priceBreaksMAP":null, "buy\...to wishlist", "Add both to Wish List", "Add all three to Wish List"], "addToCart":["Add to Cart", "Add both to Cart", "Add all three to Cart"], "showDetailsDefault": "Show availability and shipping details", "shipError":"发生错误，请重试", "hideDetailsDefault": "隐藏供货情况和运输细节", "priceLabel":["价格：", "两个项目的价格：", "所有三个项目的价格："], "preorder":["预购此项目", "预购两个项目", "预购所有三个项目"}}。这本书是不折不扣的奇妙之作。对于一个中西部的女同性恋 "弃儿 "来说，我学到了我需要知道的关于女同性恋生活方式的一切，而且感觉很好作者不仅提高了女孩的自尊心，而且对如何进行指导也非常到位！每个异性恋者、双性恋者、同性恋者或好奇心强的人都可以在书中找到答案。每个异性恋、双性恋、同性恋或好奇的女孩都应该有一本!这也是送给同性恋妇女的完美礼物，可以让她的直系朋友和家人了解她在出柜过程中所经历的事情，以及女同性恋的生活方式。姑娘们，你们加油我非常喜欢这本书!它是从许多不同的和不同的第一次聚会的经历中写出来的，非常精彩！它也是一本很好的 "如何在一个人的一生中，让他的生活变得更美好"。它也是一本关于约会和出柜等伟大主题的伟大 "指南"。这本书很好地代表了各行各业的女性。我真的很尊重那些全心全意写这些故事的女性，我很欣赏她们愿意与世界分享她们的生活。这本书不仅让我思考自己的生活，也让我思考我认识的许多女性的生活。如果你本人或你曾经有一个</w:t>
      </w:r>
    </w:p>
    <w:p>
      <w:r>
        <w:rPr>
          <w:b/>
          <w:color w:val="FF0000"/>
        </w:rPr>
        <w:t xml:space="preserve">id 106</w:t>
      </w:r>
    </w:p>
    <w:p>
      <w:r>
        <w:rPr>
          <w:b w:val="0"/>
        </w:rPr>
        <w:t xml:space="preserve">已解决的问题 房东不把电修好？我们正在租房子，我们注意到当我们使用便携式加热器时，断路器会跳闸，房子的某些部分会断电。我们把这个问题告诉了房东，她告诉我们，我们的电路负荷过重，我们需要拔掉东西。现在，我在家里工作，我有我的办公室设置。我们有一个儿子，他有医疗设备，需要插上电源。我丈夫的工作将在未来几个月转变为在家工作的状态。我们担心他在后面布置办公室时，会出现断电的情况。去年我们遇到了这个问题，我们的房东让她的电工看了断路器，他说他没有看到任何东西，不知道为什么会断电。我们不自己花钱请电工，能做什么？其他答案 (3) 你的房东是正确的；断路器被烧毁是因为你对该特定电路的负荷过大，比如在有电灯、电视、有线电视盒等的线路上增加一个电加热器。如果是老房子，你将不得不更新服务，盒子，并添加额外的专用线路来处理额外的负载，这不是一个便宜的过程，如果是一个较新的房子，有足够的服务，盒子有空间，你可能会在盒子上运行一些额外的专用电路来处理增加的负载，你将需要一个合格的电工。我敢打赌，这是一个老房子，虽然原来的盒子是足够的电力使用在家里的时候，它不是在今天的世界，如果每个人都在家里工作，一个孩子有医疗设备，"解决 "这个问题将涉及绕过断路器，这是专门设计（和法律规定），以防止电气火灾从过载电路。电工这样做是不合法的。没有电工可以 "解决 "这个问题。你正在使电路过载。唯一的选择是不这样做。你没有投诉。房东不需要提供适合你需要的电力容量。如果你的电力需求超过了所提供的容量，那么你就得为任何涉及的 "升级 "付费。你可以安装额外的电路（经房东允许），但你要为任何这样的额外电路付费。</w:t>
      </w:r>
    </w:p>
    <w:p>
      <w:r>
        <w:rPr>
          <w:b/>
          <w:color w:val="FF0000"/>
        </w:rPr>
        <w:t xml:space="preserve">id 107</w:t>
      </w:r>
    </w:p>
    <w:p>
      <w:r>
        <w:rPr>
          <w:b w:val="0"/>
        </w:rPr>
        <w:t xml:space="preserve">"我承认我可能过的比较好，但我还是不能以一杯鸡尾酒的价格买到，就像一颗咸花生。"（马戈-钱宁）2012年11月12日，星期一，那些日子之一 我今天似乎无法让自己前进。我可能是得了什么病了。天气单调而潮湿。尸体被贴心地放在厨房的猫瓣上，当我在清晨的黑暗中蹒跚地走向毫安诺咖啡罐时，我用光脚踩扁了这具尸体。(如果你从来没有享受过光着脚站在死老鼠身上的乐趣，请相信我，这不是一个真正的笑料）。这是一个适合这种小刺激的日子!火鸡格洛丽亚在与彬格莱的争吵中失去了眼睛，这使她变得有些阴险。罗素，那只鸟又瘸了，我今天需要清理鸭舍（这是一项肮脏的工作，尤其是在下雨的时候），最重要的是我在马桶上 "烧 "了屁股，因为我忘了今天早上早些时候我已经漂白了马桶和座圈。我可以很容易地回到床上去。但我当然不会。在动物帮手帕特的刺激下，她刚刚打电话过来，带了一吨过期的食物给鸟儿们，在她清理了所有的厨房橱柜之后，我刚刚对自己进行了一次严厉的谈话，并准备用我众所周知的胸罩带子把自己拉起来，以便完成这些脏活。哦，是的，不是老鼠，但许多个早晨，我从床上爬起来，落在它身边的一只死老鼠上*叹息*，但现在她在生活了15年后离开了，我发现她经常在我的思念中。希望你的日子变得更好。布鲁斯半岛这里风大雨大，潮湿，但很高兴没有像西部省份已经被轰炸过的雪。哦，我真的，真的，真的，试着不为你今天的 "经历 "而笑。死老鼠？踩到了一只？天啊，那一定是个令人胃部翻腾的经历。踩到我们的一只狗倾倒的隔夜便便已经很糟糕了，至少那会平铺在地板上。我猜想老鼠的尸体没有这样做，而是在你脚下保持一个形状。这真是太可怕了。至于漂白剂。你下次可以试试白醋吗？我发现在任何疼痛或瘙痒的地方涂抹洁尔灭会使事情平静下来。我很少光着脚在家里走动；而且由于菲比上周才胜利地杀死了一只在楼上找到的老鼠，你可以放心，我在春天之前都会穿戴整齐。赤脚和踩到老鼠--我想如果我不晕倒的话，我一定会叫得声嘶力竭。帕特很好，他帮助把事情恢复原状。当这些善意的行为在最需要的时候出现，我总是特别感激。你那里发生了什么事？动物打架。糟糕的帮助。障碍。也许你的态度需要补充，所有的一切都会重新变得明亮和闪亮。这是我母亲给你的建议。对于它的价值。艾伯特要为马桶的破损负责（我想那是在事件发生后被替换的），现在要为另一个糟糕的日子负责。我对猫过敏，我的大儿子想通过买一只小猫来补救，小儿子想买一只斯芬克斯猫。养这么多猫听起来并不容易，我很佩服你所做的一切。我知道我发帖晚了，但我们不能让宾利在监督下探访可怜的格洛丽亚吗。她似乎被他的 "好感 "打得很惨。另一只雄性火鸡过去也对她有过这种攻击性吗？关注者 关于我们 刚过50岁的我，感觉自己已经和我的伴侣克里斯托弗在一起13年了我以前是一名职业护士经理，2005年搬回了威尔士。我现在的生活是围绕着威尔士的一个小村庄、满地的动物、一群狗和Gladys阿姨的烤饼展开的。</w:t>
      </w:r>
    </w:p>
    <w:p>
      <w:r>
        <w:rPr>
          <w:b/>
          <w:color w:val="FF0000"/>
        </w:rPr>
        <w:t xml:space="preserve">id 108</w:t>
      </w:r>
    </w:p>
    <w:p>
      <w:r>
        <w:rPr>
          <w:b w:val="0"/>
        </w:rPr>
        <w:t xml:space="preserve">年轻女性不太可能进入少年拘留所 根据澳大利亚卫生和福利研究所（AIHW）今天发布的一份报告，2010-11年，10-17岁的年轻女性被少年拘留的可能性是年轻男性的五分之一。这份名为《2010-11年少年司法系统中的女孩和年轻女性》的报告显示，年轻女性不仅比年轻男性更不可能进入少年司法系统，她们更不可能进入该系统中最严重的程序和结果。与年轻男性相比，年轻女性被警方起诉的可能性约为一半，在儿童法庭被证明有罪的可能性为三分之一，在这一年中接受社区监督的可能性为四分之一。2010-2011年，平均每天有85名年轻妇女被拘留，有1,110名妇女接受社区监督"，Beard先生说。这相当于每1,000名10-17岁的年轻女性中有0.9人接受社区监管，每1,000人中有不到0.1人被拘留，而年轻男性的比例为3.5‰和0.6‰。2010-11年期间，年轻女性在监管下的时间比年轻男性少了约2周（平均171天，而186天），这主要是由于在拘留所的时间较少（31天，而68天）。被监管的年轻女性往往比其男性同行更年轻。Beard先生说："15-16岁的年轻女性的监管率最高，而年轻男性的监管率则为16-17岁。土著妇女在少年司法系统中的比例非常高--土著年轻妇女接受社区监督的可能性是非土著年轻妇女的16倍，而被拘留的可能性是非土著的19倍。这比青年男子中的土著人比例过高（分别为13倍和17倍）的水平更高。在2006-07年至2010-11年的5年期间，10-17岁的年轻女性受监督的比例从平均每天0.8人上升到1.0人。这一增长幅度大于青年男子的相应增长。2010-11年，年轻男性平均每天接受监督的可能性是年轻女性的4倍，而2006-07年的可能性是5倍。AIHW是澳大利亚政府设立的一个主要国家机构，旨在提供有关澳大利亚健康和福利的可靠、定期和相关的信息和统计数据。关于Parenthub Parenthub是一个为澳大利亚父母提供的免费在线资源。Parenthub提供最新的相关育儿和健康信息，也是一个安全社交网络的所在地。这些信息旨在支持您的健康专家所提供的信息，而绝不是为了取代它。更多信息，请看关于我们</w:t>
      </w:r>
    </w:p>
    <w:p>
      <w:r>
        <w:rPr>
          <w:b/>
          <w:color w:val="FF0000"/>
        </w:rPr>
        <w:t xml:space="preserve">id 109</w:t>
      </w:r>
    </w:p>
    <w:p>
      <w:r>
        <w:rPr>
          <w:b w:val="0"/>
        </w:rPr>
        <w:t xml:space="preserve">据说马克-吐温曾说过，淘金热是做镐头和铁锹生意的好时机。投资者也许可以将这一智慧应用于美国越来越多的州将大麻合法化的情况。虽然联邦法律禁止销售或持有大麻，但马萨诸塞州上周加入了18个州和华盛顿特区的行列，允许患有癌症、艾滋病毒/艾滋病、多发性硬化症和癫痫等慢性疾病的人使用大麻。同时，在华盛顿和科罗拉多，选民们通过了一项倡议，允许大麻用于娱乐用途。如何投资合法化的大麻 上周有几个州实现了大麻的娱乐性使用，有几只小盘股将从这种药物日益被接受中获益。照片。美联社。根据专门研究新市场的独立金融分析公司See Change Strategy的数据，这些变化启动了一个规模小但发展迅速的医用大麻行业，截至2011年，估计价值约17亿美元。全国大麻产业协会（National Cannabis Industry Association）执行董事亚伦-史密斯（Aaron Smith）说，仅在科罗拉多州，2010年的销售额就高达1.81亿美元，该行业雇用了4200名国家许可的工人，该协会是一个非营利性贸易团体，为大麻的联邦合法化进行宣传。专家说，除了从种植和销售大麻中获利外，该行业还使其他一系列企业受益，如保险公司、律师和农业设备公司。"GrowOp Technology公司的首席执行官德里克-彼得森（Derek Peterson）说，该公司是水培技术（用于种植室内植物的产品）的在线零售商，是OTC股票Terra Tech /quotes/zigman/8701126 /quotes/nls/trtc TRTC +1.19% 的子公司。"这个行业正在扩大，有各种各样的投资机会。"对于希望参与这一行动的普通投资者来说--而且不需要实际种植或销售毒品--有几只小盘股可以从大麻日益被接受中获益。例如，Medbox /quotes/zigman/7157004 /quotes/nls/mdbx MDBX -90.24%，这是一只市值4500万美元的场外交易股票，它向获得许可的医用大麻药房出售其专利配药机。Medbox创始人Vincent Mehdizadeh说，这些机器在通过指纹验证患者身份后，可以分配一定剂量的药物，也有可能用于普通药店。该公司位于加州好莱坞，已经有130台机器投入使用，预计下一季度将再安装40台。"Mehdizadeh说："聪明的资金正试图帮助实现合规和透明。被开除的美国奥运选手。是的，我吃了大麻尼古拉斯-德尔波波洛成为伦敦第一个因未通过药物测试而被取消资格的美国奥运选手。当然，丹佛大学法律教授、宪法权利与补救措施项目主任萨姆-卡明说，投资于联邦政府仍为非法的毒品给投资者带来了巨大风险。StickyGuide.com的发言人说，事实上，在全国范围内估计的3000家药房中，有近500家已经被联邦政府关闭或在过去一年中关闭。也就是说，有许多公司似乎都在押注联邦法律的变化。Steep Hill是一个质量控制实验室，负责测试医用大麻是否有任何霉菌、细菌或有害农药的污染。这家位于加州奥克兰的公司也在积极寻求高达300万美元的资金。Steep Hill公司的联合创始人兼总裁David Lampach预计，联邦法律将在未来十年内使医用大麻合法化。位于科罗拉多州斯普林斯的大麻科学公司。/quotes/zigman/11136879 /quotes/nls/cbis CBIS +2.33% ，这是一家市值4100万美元的场外交易股票，正在开发基于大麻的药物，以帮助癌症和艾滋病患者。"首席执行官Robert Melamede说："我们正处于医学革命的初期。其他公司正在创造一系列古怪的产品，使人们能够在不吸烟的情况下使用大麻。</w:t>
      </w:r>
    </w:p>
    <w:p>
      <w:r>
        <w:rPr>
          <w:b/>
          <w:color w:val="FF0000"/>
        </w:rPr>
        <w:t xml:space="preserve">id 110</w:t>
      </w:r>
    </w:p>
    <w:p>
      <w:r>
        <w:rPr>
          <w:b w:val="0"/>
        </w:rPr>
        <w:t xml:space="preserve">几年前，我和几位同事在加尔各答（印度巨城，原名加尔各答）出差时，有幸会见了慈善传教士组织的一些高级宗教修女，该组织由特蕾莎修女于1950年创立。我们要求与一些修女谈一谈德蕾莎修女的领导。特蕾莎修女因其为帮助最贫穷的人所做的不懈努力而闻名，在大多数修会萎缩的时候，特蕾莎修女在天主教会中建立了一个繁荣的修会，这一事实似乎证明了她非凡的领导力。加尔各答修女院门前的标志。照片由Leilani Herman提供。我们在 "母亲之家 "见面，这里曾是德蕾莎修女的家和总部，长达近50年。(她仍然在那里；特蕾莎修女的遗体安放在二楼一个简陋的小教堂里的石墓中）。我们与慈善传教士的现任总干事普雷马修女围坐在一张简单的木桌旁。墙上挂着一份巨大的手写传教士使命声明，是唯一的非宗教物品。普雷马修女介绍了特蕾莎修女的一些领导做法。例如，她告诉我们，特蕾莎修女在指导新入会者方面发挥了积极作用，并总是努力了解她的每一个人的优势和需要。特蕾莎修女总是关注他人，她也是一个很好的倾听者，非常注重帮助他人成长。当然，特蕾莎修女不知疲倦地以身作则，对穷人关怀备至、无私奉献，她希望其他人能够效仿。然后，我的一位同事提出了一个问题。在访问修女院之前，我们花了一个上午的时间为我们的团队想出一个 "大胆的目标"（BHAG），所以我的同事问普雷马修女，特蕾莎修女是否 "制定了任何大胆的目标，比如消除贫困"。普雷马修女回答说。"哦，没有。特蕾莎修女完全专注于一次帮助一个人"。一次一个人？等等，让我搞清楚...特蕾莎修女一生都在帮助最贫穷的人，而这个城市有数百万人生活在可以想象的最极端的贫穷中，她的目标是一次只帮助一个人？对于一群习惯于从大项目角度思考的政府管理人员来说，特蕾莎修女的方法听起来并不十分有效。当我和我的同事在当天晚些时候讨论这个问题时，我们突然意识到，考虑到特蕾莎修女在加尔各答的贫困程度，一次只关注一个极度贫困的病人的想法是一个令人生畏的目标--如此大胆--光是想想都让人难以承受。然后我想到了。特蕾莎修女的想法很有道理。许多政治家、政府机构和非政府组织都制定了大型的系统性计划，以解决主要的社会问题，如贫困、药物滥用、文盲或犯罪。然而，想出一个大主意是容易的。困难的部分是在第一线的执行。在地方上提供服务的人是否做出了正确的决定？他们是否以尊重和尊严对待每个客户？他们是否像激光一样专注于他们机构的使命来对待他们的工作？1 特蕾莎修女的最大优势之一是她坚持不懈地专注于她的组织的核心使命：帮助最贫穷的人。她把自己的大部分时间都花在帮助极度需要帮助的人上。她的个人榜样仍然是慈善传教士的典范。现在，作为一个久经沙场的系统思考者，我不打算断言我们应该取消解决社会问题的大型系统计划。每个政府机构都有这样的计划，而且它们往往能带来变化。但是，当我们的机构没有取得预期的结果时，往往是因为我们没有对在第一线的工作给予足够的重视。当我们失败时，我们在一条时间线上失败一个客户。这对成长中的领导者意味着什么 每个政府机构至少都有一些优秀的小块区域。这些工作单位的突出特点通常是它们有杰出的领导。相反，当我们得到令人失望的结果时，往往是因为一线主管没有帮助他们的员工感受到与任务的联系，或者没有为他们提供完成工作所需的工具和培训。当然，结果的责任并不在于</w:t>
      </w:r>
    </w:p>
    <w:p>
      <w:r>
        <w:rPr>
          <w:b/>
          <w:color w:val="FF0000"/>
        </w:rPr>
        <w:t xml:space="preserve">id 111</w:t>
      </w:r>
    </w:p>
    <w:p>
      <w:r>
        <w:rPr>
          <w:b w:val="0"/>
        </w:rPr>
        <w:t xml:space="preserve">路易斯维尔大学主教练里克-皮蒂诺是周五午夜第一个给芝加哥中锋贾利尔-奥卡福发短信的人。而这让这位惠特尼-杨大个子大吃一惊。"哦，是的，这让我印象深刻，"身高6英尺9英寸的奥卡福在科罗拉多斯普林斯的美国U17选拔赛上通过电话说道。"我没有想到里克-皮蒂诺会给我发短信，也许是助理。但对我来说，主教练先给我发短信，这让我印象深刻。我真的很欣赏这一点。"里克-皮蒂诺是第一个给我发短信的人。他在12点就给我发了短信，所以他是第一个给我发短信的人。"这位备受追捧的2014年大人物说，他还听到了乔治城、亚利桑那、俄亥俄州、密歇根州、普罗维登斯、伊利诺伊、德保罗和其他方面的消息。奥卡福是进入美国U17队14名决赛名单的三名风城本地人之一，另外还有来自西米恩的后卫肯德里克-纳恩和前锋贾巴里-帕克。奥卡福说，他和帕克--本故事中介绍的2013级最优秀的球员--已经随便谈论过大学，但奥卡福并不期望帕克在2014年到达时还在校园里。"我们谈论它，"奥卡福说。"这没有什么真的那么严重。对于贾巴里，不知道他可能会在大学里待多少年，但我们谈论过这个问题。"一年前，奥卡福、帕克和纳恩都是美国U16队的队友，他们在2011年国际篮联美洲U16锦标赛上获得了金牌。帕克被评为MVP，奥卡福平均得到14.6分和9.2个篮板。"我记得去年我入选球队时，"奥卡福说。"那时候压力很大，因为我希望自己能入选球队，那感觉很好。那是我第一次真的哭了。只是很高兴，所以这只是一个伟大的经历。"他通过做他最擅长的事情进入了U17队的初选，他计划继续这样工作。"我正在努力坚持我的比赛，那就是我的后场比赛，在挡拆中保持体力，抢篮板和打防守，"奥卡福说。"这些是我想做的事情。"至于现在，他没有其他访问计划，但会永远记得皮蒂诺先给他发了短信，并计划在未来的某个时候访问路易斯维尔。"他说："我只是担心美国这件事，但我确信我最终会去路易斯维尔访问。</w:t>
      </w:r>
    </w:p>
    <w:p>
      <w:r>
        <w:rPr>
          <w:b/>
          <w:color w:val="FF0000"/>
        </w:rPr>
        <w:t xml:space="preserve">id 112</w:t>
      </w:r>
    </w:p>
    <w:p>
      <w:r>
        <w:rPr>
          <w:b w:val="0"/>
        </w:rPr>
        <w:t xml:space="preserve">I.T.中最重要的3个词 -- 备份、备份、备份 不，我没有发疯，但在I.T.中没有比备份更重要的词了，这里有一个故事，有一些修复方法，可能会在将来没有备份的灾难恢复中帮助别人。为了给你一个背景，这篇文章中的所有步骤都是在一个真实的灾难恢复场景中尝试过的，在过去的几天里，我在一个本地企业中进行了这样的尝试。我想说的是，这家企业不是我以前合作过的企业，它是临时叫我来的，这就是为什么我接下来要解释的事情被允许发生。当我来到他们的办公室时，主任向我初步介绍了所发生的事情，于是漫长的一天开始了!办公室一夜之间停电，服务器没有UPS的保护，所以它被不小心关闭了。不幸的是，这也导致了RAID阵列的损坏，这意味着服务器不能再启动。我接着问到了备份的问题，主任解释说，他们只是临时备份到一个外部USB磁盘上，但是这已经有一个多月没有做了，所以外部磁盘上的大部分数据都已经过时了，因此没有什么用处。在这一点上，我开始解释，事情并不乐观，一旦我们解决了手头的问题，我们真的需要讨论一个适当的备份策略。这位主任对备份方案有点抵触，并解释说这是因为备份软件的成本问题，特别是云备份，而我提出的云备份是最佳选择。当我在汇报会上提供价格时，他并不满意，但是我让他计算一下，在恢复的36小时内他损失了多少业务，以及这对他的声誉和重复业务有什么影响。然后，我清楚地看到，由于缺乏适当的备份，他的损失远远超过了备份软件的最初成本。这是我在这篇文章中最大的观点。故事和观点已经说了，让我们继续说说我是如何进行灾难恢复的。我几乎想不发表我所经历的灾难恢复过程，因为不应该让它发展到这个阶段。为了给你一个总结，我们现在的情况是这样的。失败的RAID阵列（4块RAID10中的2块磁盘不同步） 备份超过一个月 服务器无法启动 没有任何文件和电子邮件的企业 所以我采取的第一步是下载一些软件，叫做RAID re-constructor，可以在http://www.runtime.org/raid.htm。这个软件声称能够重建失败的阵列，但不幸的是，由于RAID控制器已经将阵列离线，所以在RAID re-constructor中没有检测到。一些用户报告说，他们从存储控制器上拆下磁盘，并将其直接连接到SATA端口上，但这台服务器的主板只有两个SATA端口，其中一个被我用来运行RAID re-constructor的可启动光盘使用。在这张可启动光盘上，还有一个叫做GetDataBack的程序，它能够看到分区上的很多文件。在这一点上，我和主任都松了一口气，因为文件还在那里，所以现在开始了访问它们而不丢失它们的任务。经过一段时间的搜索，我在Adaptec知识库中看到一篇文章，说要记下所有的阵列参数，然后重新初始化磁盘。我很不愿意这样做，因为如果出了问题，我很可能会遭受完全的数据丢失。经过更多的研究，这确实是最好的方法，但是为了确保我不会丢失任何数据，我去了PC世界（我不想说，但是我当天就需要他们）买了一些硬盘。然后我用CloneZilla把原来的磁盘克隆到我刚买的新磁盘上，作为备份，以防出错。然后我重新启动了Adaptec RAID配置工具，并按照以下步骤操作。如果它要求你接受或拒绝已经检测到的变化，按拒绝。转到管理阵列，记下阵列的属性。这主要是指阵列的名称，磁条大小和总大小。进入初始化磁盘，初始化所有属于该阵列的磁盘。这将会说你可能会有数据丢失，但只是确认一下</w:t>
      </w:r>
    </w:p>
    <w:p>
      <w:r>
        <w:rPr>
          <w:b/>
          <w:color w:val="FF0000"/>
        </w:rPr>
        <w:t xml:space="preserve">id 113</w:t>
      </w:r>
    </w:p>
    <w:p>
      <w:r>
        <w:rPr>
          <w:b w:val="0"/>
        </w:rPr>
        <w:t xml:space="preserve">我今天来到基地，除了我的背包和文件袋，什么都没有。在这两个包最初被列为失踪后，论文集昨晚出现在我在迪拜的酒店。幸运的是，我确实为这种万一做了计划，所以我有足够的设备，我应该能够在铁丝网内生产，至少在一段时间内。而且我还有牙刷、剃刀和一些肥皂。我与斯蒂芬妮-希卡上士进行了一次快速而富有成效的会面。而且看起来我很快就会好起来了。至少在我拿到我的防弹衣和其余的装备之后，我就可以走了。航空公司告诉我，他们会把这些东西一直运到我这里来。但我很难不产生怀疑。用小货车把它送到酒店是一回事，但把它装上飞往阿富汗的飞机并让它真正完整地到达，似乎有点太乐观了。让我们希望那15张 "易碎 "贴纸不会是白贴的。从飞机上下来，有点像被热空气做成的铲子打脸。不过今天晚上天气不错，很凉爽。自从我上次来这里之后，相关的KAF发生了很大的变化。没有那么繁忙，但我还没有发现任何真正的拆迁迹象。不再有Tim Horton's，也没有看到任何加拿大国旗或补丁。我不得不在咖啡时间买了我的三联单。介绍完之后，我就去了PX，给自己买了一套换洗的衣服和一个身份证夹。另一件很快就要到的东西，我将有两个。经由Bastion营地进入KAF的飞行大约花了四个小时。而你只能在窗外望着火星的表面这么久。所以我最终放弃了凝视，在飞机上用我唯一可用的纸--我的文件夹外面的纸--画了一点素描。我为在这些可怜的人打盹时挑剔他们而感到有些内疚，但我真的需要这种练习。用圆珠笔画画不是特别宽容。而飞机在暖空气的推力下周期性地受到冲击，有时很难保持线条。但你能做什么呢？我不认为他们自己的妈妈会从这些草图中认出他们。一路上我确实遇到了一些有趣的人。在多伦多，在我离开机场之前，我碰到了卡尔文，一位加拿大预备役军人，他正作为安全承包商前往阿富汗，并将在扎布尔培训阿富汗国民军人员。我希望能在某个时候赶上他，也许能做一篇关于他和他正在做的工作的短文。他以前曾在这里与3RCR合作过几次，看起来是个不错的人。他和我一样，丢掉了大部分的包袱。我在迪拜和阿德里安聊了几个小时，他是一名爱尔兰工程师，在阿富汗建造基地和基础设施。他是另一个伟大的人。我以后可能会向他请教一些话--因为他关于自己差点失手和雇用阿富汗工人的故事很能说明所面临的挑战。不过我们主要是在谈论足球。就这样睡觉了。我一直在熬夜，希望能克服时差的困扰。这里的人们一直很友好地借给我枕头、毯子和毛巾。</w:t>
      </w:r>
    </w:p>
    <w:p>
      <w:r>
        <w:rPr>
          <w:b/>
          <w:color w:val="FF0000"/>
        </w:rPr>
        <w:t xml:space="preserve">id 114</w:t>
      </w:r>
    </w:p>
    <w:p>
      <w:r>
        <w:rPr>
          <w:b w:val="0"/>
        </w:rPr>
        <w:t xml:space="preserve">信徒的孩子是基督教会的成员吗？在假期中，我们访问了两个伟大的教会，并深受这两个教会的鼓励。但是他们对信徒的子女有非常不同的看法。一个教会将信徒的孩子视为基督徒本身。他们是整个礼拜的一部分，除了孩子们的谈话之外，几乎没有为他们做任何改变。礼拜中没有主日学（虽然事先有一个主日学--我们从教堂的标志上看不出我们是否可以直接去做）。另一个教堂有一个单独的建筑，并为孩子们举办活动--我们甚至在任何服务开始之前就分道扬镳了。从我们看到的情况来看，孩子们的活动基本上是一个布道会，最后是邀请 "如果你想做决定就举手 "的祷告。事实上，成年人的聚会也是这样的一个版本。在神学上，我认为第一个教会的神学是正确的。在将信徒的孩子纳入救赎范围方面，新旧约之间有一个延续。在整个新约书信中，信徒的子女被正确地称呼为圣徒，并被当作圣徒对待。但感觉这两个教会的做法都不对。第二家教会在儿童层面上更有针对性 -- 有很多能量和创造力被很好地利用。但是我的孩子们不需要传福音 -- 他们需要敬拜/赞美神，接受神的话语教育，并与其他基督徒进行交流。另一方面，我们可能是一个异教徒家庭的来访者，而第二家教会也会是在钱上。是的，我对FV的一些内容非常感兴趣，因为我一直在阅读它。我认为他们的很多东西都是在发现美国福音派中已经丢失的宗教改革神学。它的许多内容在英国圣公会中是潜在的、未被重视的。我一直喜欢读改革者的书。例如，我是《公祷书》的独立大粉丝，认为它是一本宗教改革的书。所以我想我是独立发现了许多FV的观点。但我是道格拉斯-威尔逊的忠实粉丝，这已经不是什么秘密了 -- 我不太了解其他FV的人。而且我不确定他们究竟是如何 "做教会 "的，我是否会喜欢。你对FV的东西有什么看法？你读过很多吗？也许我们应该把这个对话放在网下，以保护我们的福音派地位。</w:t>
      </w:r>
    </w:p>
    <w:p>
      <w:r>
        <w:rPr>
          <w:b/>
          <w:color w:val="FF0000"/>
        </w:rPr>
        <w:t xml:space="preserve">id 115</w:t>
      </w:r>
    </w:p>
    <w:p>
      <w:r>
        <w:rPr>
          <w:b w:val="0"/>
        </w:rPr>
        <w:t xml:space="preserve">我们要北脸夹克承诺&amp;lt;p&amp;gt;北脸粉红丝带，便宜的北脸夹克女装这样的事？"不死真君深吸一口气，杨锋的这种性格，怎么可能活到今天？是的，像这样的事情，已经有好几次曾经发生在杨锋身上，他的兄弟们看到的还是比自己的生命更重要！如果真的是这样，那就想让杨锋去做。如果真是这样，那要杀了杨锋，一点都不难！无死真君眉头微皱，道：你先安排一下，让杨锋接下来到城隍庙来，只要我能看到他，就能杀了他！"。蔷薇鸟明白杨锋的意思，她点了点头，道：杨锋绝对会来的，只是，来的时候不一定是他一个人!无死真君自嘲地笑了笑，道：我只要能见到杨锋，他附近有一个人，那关系就不大了无死真君，地狱之城的城主，天下第一高手！绝对有这样的真实实力，正如他所说的那样，只要能看到杨锋，就能杀了杨锋，至于杨锋附近有没有人，或者说是有多少人，那都是无所谓的！。蔷薇花是无死真君的弟子，她相信无死真君，而忽略了无死真君的真正实力究竟有多可怕，但在North Face Denali Jackets，North Face 3 In 1 Jacket至少到现在为止，无死真君曾经说过的话都达到了，而且，在杀人这方面，他甚至没有失败过一次!要想让杨锋出来迎接那的确不是很困难，因为堂堂的欲血军团云堂主六，还在自己的手里！维娜斯-罗斯芬奇&amp;lt;/p&amp;gt。</w:t>
      </w:r>
    </w:p>
    <w:p>
      <w:r>
        <w:rPr>
          <w:b/>
          <w:color w:val="FF0000"/>
        </w:rPr>
        <w:t xml:space="preserve">id 116</w:t>
      </w:r>
    </w:p>
    <w:p>
      <w:r>
        <w:rPr>
          <w:b w:val="0"/>
        </w:rPr>
        <w:t xml:space="preserve">1894年风格的圣诞晚宴将是历史悠久的市政厅几十年来的第一次需要赞助的活动 作者：Maureen Robertson 市政厅的理事们不会让圣诞季节没有庆祝活动--1894年风格的圣诞晚宴。这场宴会将于12月15日（星期六）下午6点至9点在位于主街729号的历史性大厅的东西两翼举行。拉莫纳葡萄酒将在这个喜庆的活动中被浇灌。计划有钢琴、小提琴和合唱团的娱乐活动，将提供火鸡晚餐和装饰品，并将有机会抽奖。我们鼓励与会者穿上维多利亚风格的服装。门票为每人50美元。圣诞晚餐的收入将用于西翼的供暖和空调，以及完成大楼前半部分的装修。暖气和空调在东翼，可供出租。"请保存日期，在为节日而装饰的美丽的拉莫纳市政厅举行一个非常非常特别的活动，"活动协调人和拉莫纳名誉市长莎朗-戴维斯说。"拉莫纳市政厅邀请您与我们一起度过这个夜晚"。座位有限。欲了解更多信息和RSVP，请致电760-789-8696或760-788-2509。戴维斯说，还需要赞助商，请潜在的赞助商拨打这两个电话给她。市政厅的理事们在上次会议上决定修改拉莫纳市政厅的规章制度，允许饮酒。董事会主席Woody Kirkman说，在他们制定有关建筑物内使用酒精的规则之前，酒精将只用于由拉莫纳市政厅董事会赞助的活动。</w:t>
      </w:r>
    </w:p>
    <w:p>
      <w:r>
        <w:rPr>
          <w:b/>
          <w:color w:val="FF0000"/>
        </w:rPr>
        <w:t xml:space="preserve">id 117</w:t>
      </w:r>
    </w:p>
    <w:p>
      <w:r>
        <w:rPr>
          <w:b w:val="0"/>
        </w:rPr>
        <w:t xml:space="preserve">"两个月来，它当然会发生。我不照顾协议和保险，这还没有完成。我们不能[现在]宣布任何事情，因为文书工作还没有完成。"只有阿森纳的球迷才会对他们创纪录的射手和可以说是史上最伟大的球员的可能回归感到沮丧。  我记得当利物浦在2006年1月签署了一个被洗掉的、超重的罗比-福勒时，他们衷心地欢呼 "上帝 "的回归。  相比之下，阿森纳球迷似乎并不感到惊讶。我理解这一点。  不管他的状态如何，亨利最多只能来两个月，2月之后，我们将回到对帕克和查马克的依赖。请到arseblog.com收听今天的arsecast，在那里你会听到我讨论我希望阿森纳能引进一个能给范佩西提供合法和长期支持的人。让我简单地与评论家们串通一下，说如果有直接的选择，我可能宁愿选择四年的卢卡斯-波多尔斯基，而不是两个月的蒂埃里-亨利。  然而，引进蒂埃里的决定表明，阿森纳认为他的主要目标在1月份是不可能出现的。  用另一个不合格的球员来取代他已经不合格的进攻选择是没有意义的。无论蒂埃里的身体状况如何退化，他仍然是蒂埃里-亨利。  你必须记住，在选择回来的时候，球员自己会失去一切，而不会得到什么。  如果他觉得自己真的不行了，他还会冒这个险吗？  我怀疑不是。  在我作为一个阿森纳球迷的时间里，我从来没有见过一个球员如此注重形象。  一切--他的采访，他的转会调情，甚至他的庆祝活动--都是专业的舞台表演。  正是他在球场外的智慧，以及他在球场上的辉煌，帮助他成为阿森纳的活生生的传奇。  在过去的几年里，他有很多机会进行完美的告别，包括今年夏天在酋长杯上作为红色公牛队球员的激动亮相。  一个对自己的遗产如此有意识的球员，是不敢通过回来却又呜咽着离开来破坏的。  如果他要回来，那是因为他相信他可以做出最后的、持久的贡献。我很幸运地站在不远处，当亨利在几周前为他的雕像揭幕时泪流满面。  当他振作起来时，我周围的球迷突然唱起歌来。"阿森--签下他"。亚森在听，他也在听。  国王要回来了。  鸣放14响礼炮，看在上帝的份上，请微笑。34回应：亨利的自尊心不允许他失败当我们辞去索尔-坎贝尔时，他可能是我们在通常的赛季末崩溃期间表现最稳定的球员之一。 亨利-拉尔森在租借到乌德时是一笔非常好的签约。我认为这是短期内的一个积极步骤。他在周一对阵富勒姆的比赛中从替补席上站起来，并取得了一个令人震惊的胜利，即使他确实用手来做。我相信在这种情况下，他将在我们的杯赛中出场，也许在英超比赛的最后25分钟，当我们已经锁定了一个结果或锁定了我们不能得到一个结果，如狼队在主场......如果这是一个失望，这不是针对亨利，而是温格再次缺乏远见，范佩西需要支持超过两个月的时间。这又是一个便宜的选择/借口，不花钱。谢谢你，我完全同意你的说法，即拿波多尔斯基4年而不是泰瑞2个月。</w:t>
      </w:r>
    </w:p>
    <w:p>
      <w:r>
        <w:rPr>
          <w:b/>
          <w:color w:val="FF0000"/>
        </w:rPr>
        <w:t xml:space="preserve">id 118</w:t>
      </w:r>
    </w:p>
    <w:p>
      <w:r>
        <w:rPr>
          <w:b w:val="0"/>
        </w:rPr>
        <w:t xml:space="preserve">英国议会议员分不清格里姆斯比和布鲁塞尔的区别 约克郡和北林肯郡地区的议员戈弗雷-布鲁姆在推特上发布了一段自己的视频，标题为 "我在格里姆斯比"。除了他不是，他是在布鲁塞尔，站在欧洲议会的中间，一动不动。布卢姆此前向《剪贴簿》坦白，他在饮用了一杯鸡尾酒和药物后向欧洲议会发表讲话，在视频中可以看到他谴责旅行者。"他们应该是旅行者，但他们并没有旅行。在78秒的演讲中，布鲁姆说了三次 "我不知道"，一次 "不确定"。似乎他在镜头前不知道自己在说什么，也不知道自己在哪里。"我和旅行者没有什么关系"，他承认；这来自于一个在不到6个月的时间里花了超过11000的旅行费用的人。</w:t>
      </w:r>
    </w:p>
    <w:p>
      <w:r>
        <w:rPr>
          <w:b/>
          <w:color w:val="FF0000"/>
        </w:rPr>
        <w:t xml:space="preserve">id 119</w:t>
      </w:r>
    </w:p>
    <w:p>
      <w:r>
        <w:rPr>
          <w:b w:val="0"/>
        </w:rPr>
        <w:t xml:space="preserve">她的祈祷结束后，刽子手们跪下来，希望圣母玛利亚原谅他们的死亡：圣母玛利亚回答说：'我全心全意地原谅你们，因为现在，我希望你们能结束我所有的麻烦。然后他们和她的两个女人，把她扶起来，开始给她脱衣服：然后她把十字架放在凳子上，一个刽子手从她的脖子上取下阿格尼乌斯，她把手放在上面，把它交给她的一个女人，并告诉刽子手，他应该为它得到报酬。然后，她和她的两个女人一起，很乐意地让他们脱掉她的绒线珠链和其他所有的衣服，并带着喜悦而不是悲伤，帮助自己做好准备，用她自己的手穿上他们拉下来的一对袖子，而且很匆忙，好像她很想离开一样。在他们给她脱衣服的这段时间里，她的脸色一直没有变化，而是笑嘻嘻地说着这样的话："她从来没有这样的马夫让她不准备，她也从来没有在这样的人面前脱过衣服。然后，她被剥去了所有的衣服，只剩下衬衣和裙子，她的两个女人看到她时，发出了巨大的悲鸣，并哭着用拉丁语祈祷着。她转过身来，拥抱她们，用法语说："不要哭，我为你们祈祷"，然后越过她们，亲吻她们，让她们为她祈祷，高兴而不要哭泣，因为现在她们应该看到她们女主人的所有麻烦结束了。然后，她面带微笑，转向她的仆人，如梅尔文和其他人，他们站在脚手架附近的长椅上，时而哭泣，时而大声呼喊，不断地用拉丁语祈祷，用手越过他们向他们告别，并希望他们为她祈祷，甚至到最后一刻。做完这些，其中一个女人拿着一块圣体布，亲吻着它，把它盖在苏格兰女王的脸上，并把它固定在她的头顶上。然后那两个女人离开了她，她最坚决地跪在垫子上，没有任何暗示或对死亡的恐惧，她用拉丁语大声念出这首诗：In Te Domine confido, non confundar in eternam , 等等。然后，她摸索着找到了木块，放下了她的头，用她的双手把下巴放在木块上，如果不是被发现，她的双手就会被砍掉。然后非常安静地躺在木块上，伸开双臂喊道："In manus tuas, Domine "等等，喊了三四次。然后，她非常安静地躺在木板上，一个刽子手用他的一只手轻轻地扶着她，她忍受着另一个刽子手用斧头砍的两下，她发出很小的声音或根本没有声音，也没有从她躺着的地方挪动任何部分：于是，刽子手砍下了她的头，只留下一点碎肉，碎肉被砍断了，他把她的头举起来，让所有的人看，并说上帝保佑女王。然后，她的草坪衣服[即假发]从她的头上脱落，看起来就像一个三十多岁的人一样灰头土脸，头发很短，她的脸在一瞬间就和她活着时的样子发生了很大的变化，很少有人能从她死去的脸上记住她。在她的头被砍下一刻钟后，她的嘴唇搅动了一下，又放下了。然后迪恩先生[彼得堡院长弗莱彻博士]高声说：'女王的所有敌人就这样灭亡了'，之后肯特伯爵来到尸体前，站在尸体上，高声说：'女王和福音的所有敌人就这样结束了'。然后，一个刽子手拉开她的吊袜带，看到了她的小狗，它爬在她的布下，这只狗</w:t>
      </w:r>
    </w:p>
    <w:p>
      <w:r>
        <w:rPr>
          <w:b/>
          <w:color w:val="FF0000"/>
        </w:rPr>
        <w:t xml:space="preserve">id 120</w:t>
      </w:r>
    </w:p>
    <w:p>
      <w:r>
        <w:rPr>
          <w:b w:val="0"/>
        </w:rPr>
        <w:t xml:space="preserve">被神的恩典的浪潮冲到生命的岸边，最后比我们想象的要远一些。2012年10月11日 不要再试图让你的生活回到 "正常 "状态 昨晚在我们的周三晚间圣经学习中，我们正在讨论忍耐，并通过马可福音第5章和睚鲁女儿的故事。我们正在使用蒂姆-凯勒的《国王的十字架》作为我们学习的指南。在接近尾声时，我开始谈论我们去找神并在祷告中向他呼喊的原因。这些原因中的大多数通常与一些问题有关。下面是这样的情景。你今天过得很好。你祈祷，读经，花时间与神在一起，与世界和平相处。你对这一天有计划，并开始执行这些计划。你想休息的时候就休息，做你计划的事情，一个一个地完成你的目标。你的孩子很配合，你的婚姻很好，你对自己感觉很好，你周围的人都很健康，得到了照顾，银行里有钱。工作很顺利。学校也很顺利。你的其他活动也很顺利。你和家人一起放松地结束一天，然后看一场电影或书，你为这美好的一天感谢上帝，然后躺下休息。沙洛姆。我不是说这是你心目中美好的一天，但这是我能想到的最 "正常 "的一天，而且是那种对大多数人来说不会引起任何重大警报的一天。事情按计划进行，也许，这就是我们所认为的期望的 "基线"。另一天并不顺利。也许你要迟到了。你有一个大项目要完成。孩子们不配合。在工作中有人对你很严厉。你的轮胎爆了。你和你的配偶不和。你和一个朋友的关系破裂。交通很糟糕。你在邮件中收到一份意外的账单，或者空调坏了。或者，也许事情更糟糕。你有一个医生预约，医生说他们发现了一些东西。他们认为是癌症。你生病了。或者，你的工作消失了，你必须找到工作。或者，家庭中有人死亡或离婚。  所有这些事情都是我们想要摆脱的事情。所以，我们正常的读经/祷告时间就不能满足。我们向神呼喊，向他寻求帮助。你想让痛苦消失。你想让他医治你。我们的期望远远超过我们的现实，中间的距离就是我们所经历的挫败感的数量。你想恢复 "正常"。但是，你真正要求的是什么？  你想让交通动起来。你不希望迟到。你想让孩子们合作。你希望你的配偶能爱你。所以，你请求上帝帮助你，让事情为你解决。你更密集地祈祷。你想让生活回到你的底线，这样你就能得到安宁。但是，你说 "平安 "是在事情按你希望的方式进行时才有的。当生活按照你认为应该的方式发展时，你就认为生活很顺利。这意味着你是负责人，你与神的关系包括让他帮助你，因为你知道你无法独自管理自己的生活。但是，圣经说，"平安 "只在神那里找到。当神没有按照你想要的方式在关系中或工作上或财务上或健康上出现并帮助你时，你会想发生了什么？为什么上帝离你这么远？事实是，你没有以你应该的方式想要上帝。你想让事情顺利进行。你想要上帝，这样他就能把事情带回到你所决定的 "美好生活 "的平衡状态中。也许你的 "美好生活 "是成功的事工、冒险或危险地生活。它可能是任何东西。但是，如果我们只是在认为自己有问题时才真正向神呼求--如果我们的祷告涉及到试图让事情恢复 "正常"，以便我们能够安宁，我们实际上是将神作为达到其他目的的手段，这就是拜偶像。为医治、为人际关系、财务和你的孩子以及为交通的移动而祈祷是好的。请为这些事情祈祷！但是，在为这些事情祈祷时，要为他们祈祷。但是，在为它们祈祷时，首先要寻求神的国度--他的意志和统治（马太福音6：33）。  寻求与神和好。追求他。  悔改，不要试图让你的</w:t>
      </w:r>
    </w:p>
    <w:p>
      <w:r>
        <w:rPr>
          <w:b/>
          <w:color w:val="FF0000"/>
        </w:rPr>
        <w:t xml:space="preserve">id 121</w:t>
      </w:r>
    </w:p>
    <w:p>
      <w:r>
        <w:rPr>
          <w:b w:val="0"/>
        </w:rPr>
        <w:t xml:space="preserve">从Host Gator购买主机 2011年3月5日 星期六 我不打算等待 在说我要等待并看看Google的Farmer更新会发生什么之后不到12个小时，我决定自己动手了。  我建立了自己的网站，本周已经在上面发布了5页内容。我知道我的一些普通网络营销读者会有些失望，但我决定用Weebly做我的网站。  我确实购买了自己的域名，但我知道有些人会对与AdSense的50-50分成感到不满。  但在投掷石块之前，先听听我的理由。首先，我不觉得我对建立自己的网站有什么完全的了解。  我知道我可以通过这种方式跌跌撞撞，但我想在我完全灰心和失去动力之前，迅速在网上建立一些东西。  我希望能够专注于内容。第二，成本是一个因素。  由于这对我来说是一个巨大的未知数，我决定以10美元的价格获得一个域名，再加上每月8美元的廉价主机，一年的成本是106美元。  我必须在开始盈利之前赚回这笔钱。  我在Weebly的主机一年的费用加上我自己的域名是40美元。  在五五分成的情况下，我只需要赚回80美元。有了这种安排，我就能够避免处理建立自己的网站而感到沮丧。  我反而可以专注于内容。  我的时间得到了更有价值的利用。  另外，赚回我的成本的障碍要小得多。  对我来说，这是一个双赢的结果。  更不用说我能够用贝宝付款，而贝宝里只有50美元。  那是我在eHow上赚的钱。  因此，我的 "爱好 "除了时间之外，仍然没有花费我任何东西。最后，我想说的是，我非常兴奋地报告，我的一个内容页已经被索引了。  主页、关于页面和隐私政策页面已经在72小时内被索引，但昨晚我的第一个内容页面出现了。  这不是我写的第一个，但我还是感到欣喜若狂，并期待着在接下来的几天里看到其他内容的出现。我注意到，许多人没有分享他们其他网站的名称。  我不知道这是为什么，但我很想在我达到10页内容时分享和发布一些链接。  请提供一些意见和指导，说明为什么分享网站名称可能是或不可能是一个好主意。8条评论。你的理性是有道理的，我可以理解你为什么要这样做--慢慢建立，从而减少损失。我必须承认，我从来没有听说过Weebly，但这样的计划似乎很好，特别是在决定采取冒险行动的时候。我一定要研究一下，但你能做出这样的决定，真是太好了根据我的经验，我相信有几个人，特别是那些赚大钱的人，不会链接到网站，以防内容或想法被盗。这就是许多人在Hubpages等网站上有多个简介的原因（我必须承认我是这些人中的一个！）。祝贺你开始自己的网站。Weebly听起来是一个很好的开始，特别是如果你想让球快速滚动。从我读到的内容来看，如果你想的话，你以后总是可以改变你的主机。好运。人们不分享他们的网站的原因是，你可以通过查看源代码和找到Adsense发布者ID来识别整个Adsense网站网络。从那里你可以找到所有带有该ID的网站。不过，我很想看看你的新网站。我认为如果你展示你的网站，你不会有什么风险。你似乎没有任何职业上的竞争，也没有任何人想破坏你。贾里德，我想有人可以这么做，但现在对他们没有什么好处。我只有一个网站，加上这里和HubPages的东西，还有一点eHow、Triond和InfoBarrel的东西。我将写一篇文章，并很快分享新网站。是的。你知道我的Trickle Cheddar网站吗？如果你注意到，由于这个原因，我把Adsense从它身上撤下来了。现在他们找不到我网络的其他部分了。我可能最终会用我使用的工具的联盟佣金来实现这个网站的货币化。也许不会。但问题是，人们现在无法找到我的整个网络。关于我 我只是一个学习在网上赚钱的新秀。我对这些机会感到很兴奋，并且</w:t>
      </w:r>
    </w:p>
    <w:p>
      <w:r>
        <w:rPr>
          <w:b/>
          <w:color w:val="FF0000"/>
        </w:rPr>
        <w:t xml:space="preserve">id 122</w:t>
      </w:r>
    </w:p>
    <w:p>
      <w:r>
        <w:rPr>
          <w:b w:val="0"/>
        </w:rPr>
        <w:t xml:space="preserve">警方逮捕报假案嫌疑人 萨利斯布里 - 萨利斯布里警方已经逮捕了其中一名被指控在万圣节报假案的男子，此前他们告诉当局他们遭到袭击，其中包括一名男子的部分耳朵被咬掉。18岁的Derrick Deshawn "Buddha" Brown周五被捕，目前被关押在罗文县拘留中心，保释金为20,000美元。他被指控提交虚假报告和企图用危险武器抢劫。24岁的Demario Leshaun Whisonant仍在被索尔兹伯里警方的调查人员寻找。据悉，该事件发生在10月31日的Craige街。这两名男子告诉当局，他们在散步时看到8至10名男子在利文斯通学院附近 "行动"。两人最初说，这些人向他们跑来，在考德威尔和托马斯街追上了他们。Whisonant和Brown说他们被抢走了现金和一部手机。Whisonant告诉警方，他的脸被打了一拳，嫌疑人咬掉了他的一块耳朵。经查，该报告是虚假的。调查人员说，当时并没有发生抢劫，但惠森纳特与一个咬掉他部分耳朵的人发生了争执。争吵发生时，布朗并不在场。警方说，布朗在11月5日抢走一辆轻便摩托车时还用手枪威胁一名男子。他将于周一出庭。</w:t>
      </w:r>
    </w:p>
    <w:p>
      <w:r>
        <w:rPr>
          <w:b/>
          <w:color w:val="FF0000"/>
        </w:rPr>
        <w:t xml:space="preserve">id 123</w:t>
      </w:r>
    </w:p>
    <w:p>
      <w:r>
        <w:rPr>
          <w:b w:val="0"/>
        </w:rPr>
        <w:t xml:space="preserve">我本来打算暂时不谈这个......昨晚，当我开车回家时，我看到一大群男孩站在住房委员会公寓外的人行道上。这些男孩主要是非洲裔。回到家后，我一直在思考这个问题。这些男孩一直霸占着人行道。如果我在大街上行走，不得不从他们身边经过，我会感到紧张吗？是的，我会的。那是因为他们是非洲人吗？不，根本不是。那是因为他们是男性，而且挡住了人行道。无论种族、宗教或阶级如何，作为一个孤独的女人，我都会为不得不超过一大群男孩而感到担忧。我不认为他们是帮派，他们只是一群闲着没事干的男孩，但这正是男孩们搞恶作剧的时候。这让我对过去几天的新闻有了更深的思考......然而，这里有真正的问题，Legal Eagle是正确的，它没有在反种族主义的旗帜下跃跃欲试。当然，种族主义离表面不远，但也有比这更多的问题。这在很大程度上与对来自苏丹这样的创伤性背景的新移民的支持是否充分有关。也不应该让最近的事件掩盖了有关这些群体的积极故事。后来，我不禁想到，LE，这可能是政府的一种坦帕式策略。他们知道这对某些选民或未来的选民来说是很好的。下一篇：请看吉姆-贝尔肖的文章。他仔细检查了他的事实。做得好，吉姆。不幸的是，伤害还是发生了。本博客可能包含有版权的材料。这些材料是为教育目的而提供的，以促进对人权、民主、科学、道德、伦理和社会正义问题的理解，等等。这些材料的分发是不以盈利为目的的。本博客上的文章和意见不一定代表作者可能隶属的任何组织。</w:t>
      </w:r>
    </w:p>
    <w:p>
      <w:r>
        <w:rPr>
          <w:b/>
          <w:color w:val="FF0000"/>
        </w:rPr>
        <w:t xml:space="preserve">id 124</w:t>
      </w:r>
    </w:p>
    <w:p>
      <w:r>
        <w:rPr>
          <w:b w:val="0"/>
        </w:rPr>
        <w:t xml:space="preserve">亮点在哪里？芭芭拉-卡梅隆的 "心灵之旅 "作者....2012年11月19日至12月14日，阿米什小说《心灵之旅》的作者芭芭拉-卡梅隆在博客圈巡回演讲，请加入她的行列......。关于芭芭拉-卡梅隆 芭芭拉-卡梅隆是CBD、CBA和ECPA的畅销书作者，出版了35本书（包括为Abingdon出版社出版的令人兴奋的新系列Stitches in Time），包括为Abingdon出版社、Thomas Nelson、Harlequin和其他出版社出版的虚构和非虚构书籍。芭芭拉已经向HBO/Cinemax出售了三部电影，并且是美国浪漫作家金心奖的第一位得主。她的两部长篇小说在RWA的 "信仰、爱和希望 "分会举办的励志读者选择大赛中获得第二和第三名。  两部作品都入围了美国基督教作家奖（ACFW）的卡罗尔奖的长篇小说类。关于《心路历程》 娜奥米知道她应该对即将到来的婚礼感到兴奋，但她仍然无动于衷。她不仅对她的未婚夫缺乏感情，而且她认为他可能把她看作仆人而不是伙伴。而且他的控制欲很强。现在退婚还来得及吗？在祈求上帝的指引时，纳奥米从她的被褥工作中抽身出来，与她的祖母一起前往佛罗里达州的皮内克拉夫特。一路上，纳奥米发现自己被他们的英国司机兼朋友尼克所吸引，两人开始相爱。这段旅程很快成为纳奥米探索她最隐秘的爱情梦想的旅程。但她能否偏离她所设想的 "安全 "道路，与尼克结婚？平装本：288页 出版社：阿宾顿出版社Abingdon Press (2012年10月) 语言。ISBN-10: 1426714335 ISBN-13: 978-1426714337 书摘。她应该是天堂里最幸福的年轻女子。但娜奥米害怕别人问起她即将举行的婚礼。她担心如果再有一个人问起她，她就会尖叫起来。可以肯定的是，在她的阿米什社区，婚姻比英国人的婚姻更传统。但她从未想过她要改变这么多来取悦她即将结婚的男人。叹了口气，她把拼布放在一边，站起来，走到前窗外看。那天早上，她和祖母及两个表妹一起在 "时间的针线 "店里工作，生意很好。时间和地点的缝合：她和她的两个表兄弟在一起工作，就像他们一生都在一起玩耍和学习。他们聪明的祖母买下了这个地方，他们都把它修好了，现在他们创造了一些物品来出售。娜奥米负责绗缝，玛丽-凯瑟琳是织布高手，安娜负责编织，而她们的祖母利亚则负责制作阿米什人的小娃娃和其他工艺品。她们是两代阿米什妇女，她们彼此之间以及她们的创造力和社区之间都有紧密的联系。在这个挤满了五颜六色的被子和手工编织品的商店里，有大量的布料和每一件你可能需要的被子、编织或缝纫的东西......好吧，她应该感到自己在天堂--在这个非常成功的商店里做被子和帮助顾客，有爱她的家人。相反，她感到越来越虚伪，掩盖了自己的感受，每天都戴着面具。"在找人吗？"她的祖母问道，她从统计一天的收据中抬起头来，微笑着。"约翰下班后会来接你吗？"每个人都认为这是他对她的依恋，他对她的奉献，他几乎每天下班后都来找她。事实上，这是一种跟踪她的方式，确保她没有其他计划。她已经变得如此愤世嫉俗。这足以让她叹息，但她注意到她的祖母仍在看着她。~~~~~~~~~~~~~~ Abingdon Press的书籍和资源可从这些和其他许多书店和在线零售商处获得。</w:t>
      </w:r>
    </w:p>
    <w:p>
      <w:r>
        <w:rPr>
          <w:b/>
          <w:color w:val="FF0000"/>
        </w:rPr>
        <w:t xml:space="preserve">id 125</w:t>
      </w:r>
    </w:p>
    <w:p>
      <w:r>
        <w:rPr>
          <w:b w:val="0"/>
        </w:rPr>
        <w:t xml:space="preserve">詹妮弗-劳伦斯谈青春期和体重增加 詹妮弗-劳伦斯将与布拉德利-库珀一起在《银翼杀手》中饰演一位性瘾寡妇，但这位女演员承认，她发现舞蹈场景远比处理她的角色的独特个性特征更困难。在接受《纽约时报》采访时，这位因在《饥饿游戏》电影中的角色而闻名的女演员承认，自从她进入青春期以来，她发现跳舞很困难。"当我跳舞时，我看起来像一个参加舞会的父亲......。我从来没有抓紧过我的四肢。自从青春期以来，我只是觉得我们不了解对方"。我们喜欢她对自己作为一个表演者的技能的坦率态度--尽管我们绝对不同意这位奥斯卡提名者对她的表演能力的玩笑。"这就是我如何能够像一个白痴一样自由地生活：因为我不知道我在做什么"。仿佛劳伦斯。如果。这位女演员还承认，她在《银色恋人》中的角色的一大好处是，导演大卫-O-拉塞尔希望她增肥来扮演这个角色。而且，就像之前《布里奇特-琼斯日记》中的蕾妮-泽尔维格一样，詹妮弗也很高兴地答应了。"我当时想，'当然可以！'""这在电影中从未发生过"。我们迫不及待地想看到这位迷人的女演员在《银色恋人》中与布拉德利-库珀一起，当它本月上映时......</w:t>
      </w:r>
    </w:p>
    <w:p>
      <w:r>
        <w:rPr>
          <w:b/>
          <w:color w:val="FF0000"/>
        </w:rPr>
        <w:t xml:space="preserve">id 126</w:t>
      </w:r>
    </w:p>
    <w:p>
      <w:r>
        <w:rPr>
          <w:b w:val="0"/>
        </w:rPr>
        <w:t xml:space="preserve">如何在多级营销领域获得成功 TIP!吸引潜在客户到你的网站。这可能是网络营销项目中最耗费人力和成本的部分，但你在这里的成功或失败将决定你的在线业务。我们都知道，两点之间最短的距离是一条直线，而这篇文章将帮助你从刚开始从事多层次营销（A点），到达到你的目标--庞大的网络和最终的成功（B点），画出一条更直线。研究最有可能导致成功的各种要求和策略。小贴士!确定哪些人将会有兴趣听到你的产品。每当你向一个人推广你的产品时，要确保你的传递足够鼓舞人心，使这个人把信息传递给朋友和家人。你需要定期与你的团队会面。如果每个人都在同一起跑线上，每个人都应该来参加会议，制定游戏计划，作为一个团队工作，并在目标上取得成功。你的团队需要开会，这样才能一起工作，做到最好。小贴士!为了在网络营销中取得成功，你必须有一个持续的电子邮件数据库，你必须持续使用。你可以购买电子邮件列表，或从你的网站上的提交和评论中制作你自己的。尽量招募其他领域的商业精英进入你的网络。从事销售工作或以佣金为基础的商业伙伴知道努力与收入的关系，所以这些专业人士是理想的目标。此外，他们将有助于扩大你的整体网络，产生更多的利润。小贴士!有时与潜在客户打交道，最初可能是通过你的电话答录机，所以不要忘记明智地使用它。这个第一印象需要清晰以及积极。很容易开始把多级营销看成是一种游戏或竞争，每一方都在争夺新成员的加入。相反，要专注于扩大你的网络如何使每个人受益。小贴士!不要整天穿着睡衣坐着，在家工作的时候要穿好衣服。你可能只是在家里用电脑工作，但这种做法会让你觉得很专业，也可以在需要时与别人见面。你应该制定一个经过深思熟虑的商业计划，但一定要在面对意外发展时保持灵活。设定你的每周和每月目标，然后用现实的眼光来看待它们，以确定你认为自己到底能完成多少工作。商业计划应该是这些考虑的桥梁，并为你带来利润。小贴士!成为你产品的专家。你的听众会立即注意到你是否相信你的产品，基于你的专业知识或缺乏。真正的营销领袖是那些喜欢帮助别人成功的人，也是如此。如果你对你的产品或服务有帮助，你会看到你的利润上升以配合你的努力。如果你真正关心你的客户，你会找到方法来确保你的产品能改善他们的生活。小贴士!当你进行网络营销活动时，要努力成为别人想要模仿的人。发挥创造力，寻找独特、有趣的方式为客户创造价值。从成功的榜样行动中制定你的策略。看看你的上线或组织中的领导人。以他们的成功为榜样，开始培养类似的成功方法和态度。如果你能复制他们的成功，你也会看到成功。我们不仅要从自己的错误中学习，也要从别人的成功中学习。在讨论一个可能的线索时，只使用积极的手势，如点头。确保你的身体语言是积极的。)小贴士!要想在网络营销中取得成功，最好的秘诀之一就是相信自己能够成功。不要因为你的业务是一个在线企业而误判了它的严重性。试用一下产品，好好感受一下产品的特点和好处。相对于对你所推销的产品不了解，试着自己使用这些产品。如果人们看到你使用这些产品，他们会对它们更感兴趣。让人们来找你，而不是一直联系你。你也会通过自己使用产品获得对产品的深入了解。小贴士!很多专业人士会很乐意与你分享想法和技巧。尽力与有网络营销经验的人取得联系，并与他们建立友好的联系。在你研究好商业局对该公司的记录之前，不要把任何钱交给多级营销公司。大多数公司都是真实合法的；但是，也有很多假的公司。在你刚刚开始之前，要确保你的投资是正确的。BBB是研究一个企业的好方法，并找出他们是否</w:t>
      </w:r>
    </w:p>
    <w:p>
      <w:r>
        <w:rPr>
          <w:b/>
          <w:color w:val="FF0000"/>
        </w:rPr>
        <w:t xml:space="preserve">id 127</w:t>
      </w:r>
    </w:p>
    <w:p>
      <w:r>
        <w:rPr>
          <w:b w:val="0"/>
        </w:rPr>
        <w:t xml:space="preserve">瑞尔是否患有精神病？路易-瑞尔是谁？这位Mtis领导人在加拿大西部指挥了两次叛乱，并在1885年因叛国罪被审判、定罪和绞死。直到进入20世纪，瑞尔充其量被认为是 "被误导的和急躁的"，最糟糕的是被认为是一个有精神病的叛徒。但在20世纪60年代，瑞尔的形象开始发生转变。今天，大多数加拿大人，特别是Mtis人，已经把他作为一个英雄的爱国者、马尼托巴省的创始人和联邦之父来重新认识。路易-瑞尔一生都是一个虔诚的天主教徒。但在1875年，他有了一次宗教经历，开始相信自己是上帝选中的先知，并赐予他 "大卫 "这个名字。他的想法和他的行为 -- 撕掉衣服，像公牛一样咆哮 -- 惊动了周围的人，瑞尔在魁北克的精神病院呆了两年。传记作者玛吉-西金斯(Maggie Siggins)向CBC讲述了瑞尔的 "精神崩溃"。后来，瑞尔提出了一个新宗教的理念。但西金斯不认为这是精神错乱的证据。"当我非常仔细地阅读它时，我想好了，是的，当然它非常不寻常或古怪，但我不会给它贴上疯狂或疯癫的标签，"她告诉Gzowski。"让我们从表面上看它。".1875年，路易-瑞尔的信仰发生了转变，因为他收到了一封被他视为导师的人--蒙特利尔的伊尼亚斯-布尔热主教的信。在信中，Bourget劝告Riel，上帝对他有所安排。"他给了你一个任务，你必须一步一步地完成，[而且]在上帝的恩典下，你必须坚持走为你安排的道路。.里尔对Bourget建议的解释被一些经历所染指，在这些经历中，他觉得自己被 "神灵 "拜访。不久，他开始相信自己是一位新的世界先知，负责建立一个新的、以北美为基础的天主教。在这个体系下，布尔热主教将成为新教皇。.里尔觉得自己与希伯来国王大卫有亲缘关系，并开始在一些信件中使用 "大卫 "作为他的中间名。.1876年初至1878年初，瑞尔被送入蒙特利尔和魁北克市外的精神病院。他被登记为假名，即路易斯-R-大卫和路易斯-拉罗谢尔。.一旦医生认为他已经痊愈，Riel就被从精神病院释放。事实上，作者托马斯-弗拉纳根在《路易斯-戴维-瑞尔：新世界的先知》中说，瑞尔 "学会了如何在外部表现自己，而不是说他经历了深刻的内部转变"。.瑞尔的预言信仰在其西北叛乱期间的行动中发挥了很大作用。他创造了Exovedate一词（拉丁语结构，意思是 "来自羊群"）来表示临时政府，并要求其成员承认他是一名先知。正如这个片段所指出的，瑞尔还为一周的日子编造了拉丁文名称。星期一变成了Christ Aurore，星期二是Vierge Aurore，以此类推。瑞尔认为原来的名字是异教的提醒。.在整个西北叛乱期间，瑞尔带着十字架或印有圣母玛利亚形象的旗帜。他从不带枪，并在战斗中经常让他的手下进行祈祷。.加布里埃尔-杜蒙（Gabriel Dumont）是Mtis的军事指挥官，尽管他自己有疑虑，但还是屈服于瑞尔的判断。"杜蒙后来说："我对他的信仰和他的祈祷有信心，上帝会听从他。.最近对瑞尔精神状态的解释是宽恕的。2004年，为瑞尔写了一本漫画传记的切斯特-布朗告诉一位采访者。"我认为自己是一个宗教人士，所以我认为他的幻觉在某种意义上是真实的。我不知道他对它们的解释是否正确，但我认为他有真实的经历，因此我不认为他是大多数人理解的那种疯狂或疯癫。</w:t>
      </w:r>
    </w:p>
    <w:p>
      <w:r>
        <w:rPr>
          <w:b/>
          <w:color w:val="FF0000"/>
        </w:rPr>
        <w:t xml:space="preserve">id 128</w:t>
      </w:r>
    </w:p>
    <w:p>
      <w:r>
        <w:rPr>
          <w:b w:val="0"/>
        </w:rPr>
        <w:t xml:space="preserve">离婚技巧 如何离婚 为我的拼写而分心？我的文章是用英式英语写的!了解如何离婚并不全是法律方面的问题。  它也是关于通过知道如何照顾自己和从你周围的人那里获得支持来在情感上生存。  我的顶级离婚技巧，或者更确切地说："关于如何离婚的专业离婚和关系建议 "来自于多年来作为婚姻指导/关系咨询师的经验。我将我的建议分为4个步骤，其中包括关于如何离婚的不可错过的信息。  每一步都像是你来找我做咨询时我们可能讨论过的主题。  在你离婚的各个阶段，采取你觉得合适的方式。第1步 -- 知道如何离婚：你准备好了吗？你可能已经无休止地咀嚼过这个问题了，有很多个失眠的夜晚。  然而，为了以防万一......如果我不与你讨论这个问题，我就没有尽到指导你的责任。  我接受被认为是爱管闲事的风险。  所以，现在开始。在你和/或你的伴侣/配偶决定你们的婚姻已经走到了尽头之前，以下的离婚提示供你考虑。再次感到平静和控制--我的下一个离婚提示，我选择了两个非常聪明的催眠下载--专门针对你的情况。  你只需躺在床上，把耳机塞进去，只听不说，就会感觉好很多。  这比躺在那里自怨自艾要好得多吗？你可能会感觉好得多--从现在起短短一个小时内。  当你想知道如何离婚时，知道如何照顾自己是在理智状态下度过离婚的最重要方面之一。克服父母的内疚感，我选择这个问题是因为我想象/希望你担心离婚对孩子的影响。  如果你已经决定分居/离婚，你将需要你所有的精力来处理整个过程中的过山车般的情绪。  内疚是可以理解的，它可以引导你采取最大限度的照顾--它可以成为一种动力。  然而，除此之外，它还可以阻止你做正确的事情，不会增加任何有用的东西，并消耗你的能量。  如果内疚感变得过于强烈，就不会对你的孩子有好处。所以，为什么不试一试呢。摆脱离婚--你可能只是觉得你永远无法摆脱这一切。  我的一些客户对这一切感到完全的心理创伤。  有时，导致离婚的无休止的冲突使他们感到被打击和疲惫。  我真的想让你知道，你会熬过去的。这个下载将加速愈合，让你感觉更平静、更明智、更自信。我还能给你什么更好的离婚建议呢！;-)第3步 -- 不要与其他人 "离婚"!根据我与夫妇的经验，我有一些处理朋友和家人的离婚技巧和建议。  太多的人没有看到，如果他们知道如何离婚并保留双方的家人和朋友，离婚期间的生活可能会更容易管理。在你告诉他们你想/要分居或离婚之前，你可能会发现以下几点是有帮助的--以防你还没有考虑过：你可能需要他们的支持和友谊，你可能要继续和他们见面（家庭聚会、派对等。他们可能觉得他们需要在你和你的配偶之间做出选择，许多夫妻在几个月或几年后又重新走到一起，喜欢偶尔见面，甚至成为坚定的朋友（我知道--这可能会让你吃惊），你的孩子可能想继续见到他们，你的孩子会想和你谈论他们，而不用担心他们会让你失望，预测和计划你的孩子、你的家人、你配偶的家人和其他所有人可能出现的各种反应，他们很可能让你吃惊和/或失望 这些离婚提示真正告诉你什么？小心你对你的朋友和家人（包括他/她的家人）说的关于你的配偶的事情，无论多么困难，无论你认为他/她的行为多么糟糕！你要小心。第4步--告诉其他人 我的离婚建议之一是尽早告诉你最常联系的朋友和家人，你正在考虑/将要分开和/或离婚。  至少这样，你可以在一定程度上控制他们的发现方式。  你的妻子/丈夫可能想告诉她/他自己的家人，但不要指望它。以下是我告诉朋友和家人的建议。给他们打电话</w:t>
      </w:r>
    </w:p>
    <w:p>
      <w:r>
        <w:rPr>
          <w:b/>
          <w:color w:val="FF0000"/>
        </w:rPr>
        <w:t xml:space="preserve">id 129</w:t>
      </w:r>
    </w:p>
    <w:p>
      <w:r>
        <w:rPr>
          <w:b w:val="0"/>
        </w:rPr>
        <w:t xml:space="preserve">搜索表格 本可以做的事...虽然在左派博客斯坦有一些关于巴基斯坦发展的精彩博客，但很多博主（包括我自己）宁愿退缩，这在很大程度上是因为我们对讨论没有什么有用的贡献。右派博客和左派博客斯坦之间的区别之一是，左派博主都是：a）尊重专业知识，b）认为我们的读者足够精明，能够找到《纽约时报》和《华盛顿邮报》的网站。但是，我们至少可以做一件事，那就是指向那些对形势有更坚定把握的人。按照这些思路，让我推荐乔舒亚-哈默的《穆沙拉夫之后》和希尔佐伊对最近事件的详细讨论。特别是，希尔佐伊对美国可能采取的措施进行了很好的讨论，以防止危机的发生。首先，我们本可以用自己的军队在托拉博拉抓捕本-拉登和基地组织领导人；其次，我们本可以正确地处理阿富汗问题，而不是在阿富汗需要我们的注意力和资源时将其转移到伊拉克。这本来会带来巨大的变化。如果我们抓住了本-拉登和基地组织的大部分领导层，我们就不必花那么多时间或资本来迫使穆沙拉夫在巴基斯坦的部落地区追捕他们。而且，如果我们在阿富汗做得对，很可能巴基斯坦与阿富汗接壤的地区现在不会成为战争的集结地。就目前的情况而言，我们不得不依靠穆沙拉夫在部落地区和阿富汗边境的其他地方为我们的利益做了很多工作。没错，尽管这其中有些属于 "说起来容易做起来难 "的范畴。特别是，我不确定抓住本-拉登是否会阻止阿富汗和巴基斯坦更广泛的动乱，因为这种动乱的许多原因似乎更集中于塔利班领导层的生存，而不是基地组织领导层。我认为同样公平的是，瓦济里斯坦的动乱可能是我听到的反对入侵阿富汗的最佳论据；如果不入侵，似乎许多问题就不会发展。当然，这并不意味着总的来说入侵是个坏主意，但用巴基斯坦换阿富汗对美国来说并不是一个净的积极因素，就像用伊拉克换土耳其是个糟糕的主意一样。希尔佐伊和哈默也有一些有趣的想法。那么，美国可能最符合其利益的做法是采取平衡行动：加强与巴基斯坦现有权力结构（武装部队）的联系，同时大力推动民主。这两个目的并不一定相互排斥。事实上，尽管值得注意的是，需要相当的谦虚；巴基斯坦是一个大而复杂的国家，归根结底，我怀疑那里发生的事情将更多地取决于当地因素而不是华盛顿的行为。</w:t>
      </w:r>
    </w:p>
    <w:p>
      <w:r>
        <w:rPr>
          <w:b/>
          <w:color w:val="FF0000"/>
        </w:rPr>
        <w:t xml:space="preserve">id 130</w:t>
      </w:r>
    </w:p>
    <w:p>
      <w:r>
        <w:rPr>
          <w:b w:val="0"/>
        </w:rPr>
        <w:t xml:space="preserve">你的服务是最好的吗？零售商需要购物者。这是生活中比较明显的事实之一--就像太阳每天都在升起和落下，处理器每年都会变得更加强大。良好的客户服务的重要性也应该是显而易见的--否则那些购物者就会把钱带到其他地方。但有时在急于将产品上架的过程中，这些小细节会被遗忘。PCR委托进行了一项研究，以了解消费者希望从他们的购物体验中得到什么--是什么驱使他们进入商店，是什么说服他们购买比他们预期更多的东西，以及什么使他们抱怨。由Infinite Field Marketing公司汇编的结果很有启发性。我们还采访了几家零售商--零售店和连锁店--以深入了解他们如何处理这个问题。信誉为王 我们先问了一下。当购买IT/消费类电子产品时，是什么让你首先去零售商那里？虽然价格是一个重要的因素，在250名受访者中，有25%的人选择了这一选项，但声誉是明显的领导者，占36.11%。那么，你如何首先建立声誉呢？市场营销和公关活动可能会有一些影响，但很大程度上取决于口碑--这让我们回到了客户服务。正如英国百思买电脑部主管Ren Wright所说："如果有人在走出商店时获得了积极的购物体验，他们就更有可能在未来返回、考虑、推荐和购买你的产品。"我们也很想知道是什么让顾客忠诚于某家商店。在这里，绝大多数人说良好的服务，占54.92%，但价格（21.31%）、便利性（11.48%）和产品知识（8.20%）也都很重要。Ask Direct客户服务团队的Anant Pitrola评论说。"无障碍和及时的客户服务带来了积极的购物体验，有助于在客户和我们之间建立信任和良好的关系"。有知识吗？在一个技术不断飞速发展的行业中，产品知识是IT零售商必须掌握的东西。来自SimplyFixIT的Scott Wilkinson说："我认为，在电脑店工作的人很容易认为每个人都需要Core-i7处理器和最新的显卡以及SSD硬盘。技术人员可以给你一个清单，说明为什么拥有四个核心比一个核心好，但现实是，有些人不需要那么多动力。我们寻找的是能够解释技术的全部好处的工作人员，而不仅仅是理论上的好处。"来自Gbiz IT计算机公司的加里-斯通豪斯建议，企业必须积极主动："我们总是确保我们的员工对我们所提供的产品和服务有一个完整的了解。我们每周都有一次员工培训会议，在会上试用新产品或玩新软件，从客户的角度讨论它的优点和缺点"。百思买对培训也非常重视。赖特评论说。"我们为期九周的蓝衫军培训学院包括大量时间用于确保我们的蓝衫军和Geek Squad代理了解每个客户的需求，并确定如何提供最佳解决方案来满足这些需求。"价格是正确的 当我们问及什么会对店内的购买决定产生积极影响时，价格名列前茅，占30.71%，演示占18.11%，附加交易（如 "与......一起购买时 "或 "三送二"）占14.96%。当我们研究是什么让顾客花更多的钱时，附加交易的表现更加突出--这次获得了高达50%的投票。仔细考虑你可以在哪些方面给顾客提供优惠--选择那些相互补充的产品以及那些有良好利润的产品。不要关闭在线业务 带有在线元素的企业不能因为没有人亲自走到销售员的面前就忘记了客户服务。CBC电脑公司的James Housley认为，有办法与客户直接沟通很重要。"我们提供在线即时聊天服务，服务时间为周一至周五上午8点至下午6点。工作人员在这些时间内回答客户可能遇到的任何产品问题。我们的在线聊天服务有一个销售部门和一个退货部门，这让客户可以选择他们的询问对象。"皮特罗拉指出，在网上购物的顾客一开始就有一个缺点："当你</w:t>
      </w:r>
    </w:p>
    <w:p>
      <w:r>
        <w:rPr>
          <w:b/>
          <w:color w:val="FF0000"/>
        </w:rPr>
        <w:t xml:space="preserve">id 131</w:t>
      </w:r>
    </w:p>
    <w:p>
      <w:r>
        <w:rPr>
          <w:b w:val="0"/>
        </w:rPr>
        <w:t xml:space="preserve">Post navigation 总有人要为曼联踢球 " 只有我达到的高度，我才能成长；只有我寻求的距离，我才能去；只有我看到的深度，我才能看到；只有我梦想的深度，我才能成为。~ 卡伦-拉文 所以，在宣布我打算健身，然后几乎立即中断了我的计划，坐在我的屁股上，看着其他人比我更健康，我今天终于让自己进入状态，加入了游泳池。然后进入泳池，游了一会儿。这是我两年来第一次进入游泳池。除非你算上假期里的游泳，但我不这么认为，因为没有人在假期里做适当的游泳。我决定要做50个宽度，直到我做完为止，我没有停止游泳。事实上，我可能真的游了五十二或五十四个，我分心想在脑子里写文章，中间有点数不清了。我花了55分钟，而且我游得很慢，最后他们给了我一整条道让我自己游，因为我耽误了大家。但你知道这给了我一个直接的目标 -- 变得足够好，可以让我在普通的慢车道上游泳。一路走来，我脑海中一直浮现着凯蒂-莱德基的照片，并一直在想，如果一个15岁的孩子能做到，那么也可以。我现在每天都会去，所以希望我很快就会变得更快。我的笔画越来越均匀，甚至在我前进的过程中，所以我希望重新进入状态不会太难。这个小小的思维训练让我开始思考最近读到的一些自以为是的愤世嫉俗的文章，关于世界并不是你的囊中之物，你无法真正做任何你想做的事。这类文章似乎每年这个时候都会出现，它们似乎主要是针对那些在8月收到考试成绩的青少年和毕业后仍在寻找第一份工作的大学生。他们真的，真的让我很烦。暂且不说有人要为曼联踢球、为美国宇航局工作、赢得X Factor，而且如果他们不相信自己有能力的话，这些人中没有一个会开始工作。这些文章的作者似乎一意孤行，忽略了问题的关键。很少有人真正相信自己可以做任何事情。没有人能够为曼联踢球，为美国航天局工作，并赢得X因素。幸运的是，我们的兴趣，以及我们的才能横跨广泛的领域，这意味着大胆地朝着你的梦想方向前进并不是特别不合理的。特别是当你还年轻，而且你的简历上没有任何经验可以让你去其他地方，即使是在你想要工作的高度竞争领域。以我们为曼联效力为例。如果你真的非常想为曼联效力，你实现目标的几率可能比你想象的要大。当然，还有很多人认为他们也想为曼联效力。但他们中的很多人，可能是大多数人，都不想付出足够的努力，以使自己足够优秀，真正做到这一点。这意味着，他们实际上并不想为曼联踢球，他们不想做为曼联踢球所涉及的工作，即曼联球员的工作。他们只是喜欢这样的想法。这很公平。大多数人不想投入工作，也不想忍受为达到大多数事情的顶峰而做出的牺牲。因此，如果你准备比其他人更努力、更长时间地工作，成功的机会对你有利。那么唯一的其他决定因素是自然能力和机会。机会和工作率在很大程度上是一样的。你必须准备好把自己放在那里，寻找机会去做你真正想做的事情，因为它们不会被交给你。再次，你需要愿意比别人做更多这样的事情。许多人缺乏动力，或在遇到障碍时失去动力。因此，虽然竞争可能很激烈，但如果你有决心和</w:t>
      </w:r>
    </w:p>
    <w:p>
      <w:r>
        <w:rPr>
          <w:b/>
          <w:color w:val="FF0000"/>
        </w:rPr>
        <w:t xml:space="preserve">id 132</w:t>
      </w:r>
    </w:p>
    <w:p>
      <w:r>
        <w:rPr>
          <w:b w:val="0"/>
        </w:rPr>
        <w:t xml:space="preserve">2.09.2009 最重要的一餐 惠特威熟食店 我不是一个大的早餐爱好者。给我看一个可以在早上7点得到汉堡和薯条或鸡蛋的地方，我就是一个忠实的顾客。今天我找到了这样一个地方。现在，如果他们有免费的WIFI，我可能会搬进去。惠特威熟食店最近搬到了贾克斯国王街的新的更大的地方。我不得不承认，我第一次去他们较小的地方时，我有一丝幽闭恐惧症，只是在等待我的鸡肉沙拉。但我还是把它带走了，并彻底享受了它。然而今天，我的任务是在办公室附近找到一个好的早餐地点。好--请注意我说的不是 "好"。惠特威公司开朗的员工没有让我失望。我保持简单。上周我在Kickbacks吃了两个小时的早餐后（见上一篇文章），我不想冒险在一天的工作中迟到，你知道......。所以我点了鸡蛋、火腿和松饼三明治--带走。现在你可能会想，这听起来像那些著名的快餐店的主菜，你会是对的--它确实听起来像，但这就是相似之处的结束。新鲜的松饼，新鲜煮熟的真正的鸡蛋和融化的奶酪，以及鲜嫩的火腿的甜/盐的混合体，特别不粘稠。没有像快餐店那样的乱七八糟的东西（我们坦率地承认，我们已经吃了很多）......这里的人很友好，他们的新餐厅有很多空间，食物也很好--经典的熟食爱好者--还有一系列为当地顾客命名的特色菜。也许有一天你会看到 "滋养野兽"--在烤过的五谷杂粮上放上烟熏火鸡，配上生菜、红洋葱和莳萝哈瓦蒂。但我们说的是早餐。好吧--我下周会再去看看其他的早餐项目......也许我会在那里见到你!</w:t>
      </w:r>
    </w:p>
    <w:p>
      <w:r>
        <w:rPr>
          <w:b/>
          <w:color w:val="FF0000"/>
        </w:rPr>
        <w:t xml:space="preserve">id 133</w:t>
      </w:r>
    </w:p>
    <w:p>
      <w:r>
        <w:rPr>
          <w:b w:val="0"/>
        </w:rPr>
        <w:t xml:space="preserve">VARs如何让客户充分利用远程访问解决方案 VARs在全世界的IT部门中发挥着重要作用。在跟上最新的技术趋势并与各种制造商合作方面，经销商作为可信赖的外部顾问，帮助IT管理员评估硬件/软件供应商并定制符合其客户最佳利益的解决方案。在任何IT基础设施中，一个经常被忽视，但却非常有价值的组成部分是远程访问。虽然不像虚拟化或云计算那样性感，但远程访问提供了一种有价值的服务，可以帮助IT部门提高生产力，节省资金和提高效率。远程访问解决方案也为VAR提供了增加他们自己收入的普遍机会。那么，作为一个VAR，你如何知道什么时候有远程接入的机会？下面提供了一个指导原则，以帮助开始与客户讨论远程接入问题。认识到对新的远程访问和控制解决方案的需求 企业使用一种或多种远程访问解决方案是很常见的。然而，正如技术解决方案经常出现的情况一样，组织可能没有充分利用软件，或者他们没有发现一个能完全满足他们需求的单一解决方案，特别是在IT和数据中心不断发展的情况下。有一些迹象需要注意，以确定是否到了更新的时候。为了确定对新的远程访问和控制解决方案的需求，这里有一些问题你可以问你的客户。  你的客户是否在使用一个以上的远程访问解决方案？  你的客户是否希望提高效率，也许通过整合支持中心或IT资源？  客户是否需要在许多地方支持不同类型的设备和终端用户？  客户是否需要遵守合规标准，如PCI？  客户的业务是否包括可能需要维护的专门机器，如销售点终端、自动取款机或加油泵？如果客户对这些问题的任何一个回答是 "是"，那就应该打开对话的大门，了解客户的远程访问能力。安全问题呢？VARs应该了解他们的客户组织的安全要求--超越合规性。尽管远程访问提供了许多好处，但技术中也可能存在固有的风险。最近的一份Verizon商业报告发现，远程访问服务在所有利用黑客技术的入侵事件中占88%。这给VAR带来了机会，因为他们可以推荐和实施一个更好的解决方案，提供更强的安全性，同时在数据中心创造另一个收入机会。远程访问的必备条件 在大多数企业环境中，远程访问解决方案将需要满足以下安全要求。  多层次的保护。用户名和密码是不够的。有效和安全的远程控制软件必须提供加密，管理用户访问和管理用户权限。这些额外的保护层将有助于防止黑客攻击和关键数据的暴露。  集成。不仅要与公司自己的安全政策无缝整合，而且要与行业合规要求无缝整合，这将确保堵塞漏洞并实现合规。  移动支持。该解决方案必须扩展到提供跨网络和设备的安全访问，以确保组织能够支持越来越多的移动员工。  文档能力。当一个远程会话完成后，应该捕捉和存储所发生的文件，以便将来进行审计。这些文件也可用于培训。除了安全性，远程访问解决方案还应该提供以下内容。  一套丰富的功能--屏幕共享、鼠标/键盘控制、文件传输、聊天、脚本--这样支持人员就能有效地解决各种问题。  无论设备、操作系统或网络如何，都能从一个用户控制台支持数百或数千名用户和机器。  支持独特和新兴技术的能力，从ATM机和销售点终端到虚拟机和移动设备。有了这种安全、可及性和易用性的组合，客户会发现它有一个更适合现代数据中心需求的远程访问和控制解决方案。VARs的价值 自然，向客户提供一个新的远程访问和控制软件会带来收入机会。但是，为他们提供一个可扩展的技术，并能随着时间的推移而增长，使VAR有机会创造一个持久的收入来源，而不需要随着组织需求的变化而撕毁和替换解决方案。</w:t>
      </w:r>
    </w:p>
    <w:p>
      <w:r>
        <w:rPr>
          <w:b/>
          <w:color w:val="FF0000"/>
        </w:rPr>
        <w:t xml:space="preserve">id 134</w:t>
      </w:r>
    </w:p>
    <w:p>
      <w:r>
        <w:rPr>
          <w:b w:val="0"/>
        </w:rPr>
        <w:t xml:space="preserve">里约热内卢的年度狂欢节如火如荼。巴西为其经济注入了420亿资金。照片。Ueslei Marcelino/Reuters 圣地亚哥的提款机正在耗尽钱财，但这并不是银行的挤兑；智利的购物者只是花掉比索纸币的速度比自动取款机提供的速度快。新的摩天大楼在波哥特拔地而起，以创造经济增长所需的办公和零售空间。墨西哥--外国投资者的新宠--正在超越国内生产总值的预测。去年超过英国成为世界第六大经济体的巴西，刚刚宣布了一项660亿美元（420亿）的刺激计划，此外，它还将为2014年世界杯和2016年奥运会的筹备工作投入资金。今年大部分时间里，拉丁美洲的经济情绪音乐与欧盟的经济情绪音乐形成了鲜明的对比，后者深陷金融危机，被紧缩政策压制，并重新陷入衰退。现在，拉丁美洲正在进行调整，因为大多数国家预计增长会放缓，但仍然稳健，一些国家准备动用大量储备，以度过全球衰退期。他们抵御即将到来的风暴的能力将对人们对这个地区的看法产生长期影响，直到最近，这个地区还是一个金融动荡、不负责任的支出和异想天开的政策的代名词。最近，联合国、国际货币基金组织和世界银行称赞该地区的许多政府建立了强大的储备并保持了普遍较低的公共债务水平。这使他们有更大的空间在经济开始下滑时打开财政刺激的水龙头，正如巴西周三宣布的1330亿雷亚尔（420亿）的刺激计划。如果他们能够避免国际危机的最坏影响，而不像这里的大多数国家在2008年那样陷入债务困境，这将加强他们在审慎经济管理方面日益增长的声誉。在表现最强的经济体中，几年来的强劲增长创造了一个明显的势头。在圣地亚哥，飞涨的房价、数以百计的新餐馆和天际线上密密麻麻的起重机表明，智利经济已经度过了最新危机的早期阶段。去年，汽车销售量急剧上升，以至于政府的车牌一度用完，被迫发放纸板替代品，同时匆匆忙忙地冲压出另一轮金属车牌。智利今年的GDP增长率估计为4.5%，再加上庞大的政府储备，智利已经准备好应对欧洲的潜在影响。"预算主任Rosanna Costa今年在圣地亚哥告诉记者："我们有一个相当舒适的位置来面对2012年的挑战。政府坐拥约140亿美元的稳定基金，可以根据需要通过公共工程项目或现金注入来刺激经济。秘鲁也在稳步扩张，而委内瑞拉在石油销售和乌戈-查韦斯大选前狂欢的推动下，预计将增长5%以上，尽管其支付账单的能力将取决于高油价。这些趋势也有一些明显的例外。在西班牙石油公司YPF拥有的当地资产被国有化之后，阿根廷的经济停滞不前，这表明全球金融市场对拉丁美洲的影响仍然很大。即便如此，该地区今年预计将增长3-4%--与困扰旧世界拉丁国家的经济萧条相比，这无疑是个大好消息。葡萄牙、西班牙和意大利是表现最差的国家之一，欧盟本周宣布，欧元区最近一个季度的国内生产总值下降了0.2%。两者的对比非常鲜明。当西班牙一直在乞求救助时，其前殖民地哥伦比亚的财政部长胡安-卡洛斯-埃切维里今年夸耀他的政府 "不需要更多收入"。由于外来投资率上升，失业率下降，以及十多年来每年4.5%的增长，他的国家的财政被认为处于良好状态，可以承受来自欧洲的影响。虽然最近几个月的情绪有所下降，但新的富裕象征正在建设之中。哥伦比亚正在建造其最高的摩天大楼，即66层的BD Bacat大厦，该大厦将容纳一个购物中心、办公空间和高档公寓。该项目背后的西班牙房地产大亨Venerando Lamelas说他正在与时俱进。"欧洲市场表现不佳。拉丁美洲是非常</w:t>
      </w:r>
    </w:p>
    <w:p>
      <w:r>
        <w:rPr>
          <w:b/>
          <w:color w:val="FF0000"/>
        </w:rPr>
        <w:t xml:space="preserve">id 135</w:t>
      </w:r>
    </w:p>
    <w:p>
      <w:r>
        <w:rPr>
          <w:b w:val="0"/>
        </w:rPr>
        <w:t xml:space="preserve">许多好心人写信感谢我对 "家庭第一 "的领导，以及我在最近的选举中落败后在议会工作的九年。他们都问我在人生的下一个阶段有什么打算。令人欣慰的是，有这么多人对我表示了这样的关心。这些是我对未来的计划，上帝保佑。我将继续鼓励年轻牧师和有志于进入基督教事工或议会担任基督教政治家的年轻人。我非常强调不要用政治家的方式玩政治。我从来没有把自己说成是一个基督教政治家 -- 我一直是一个碰巧进入议会的基督教牧师。我希望向新的一代人灌输诚信。下周，我将举行一个由35名年轻领导人参加的研讨会，讨论这些问题。许多 "家庭第一 "的年轻候选人都表示，他们很享受这种经历，他们现在想为将来的议会、州和联邦选举做准备。我将继续帮助 "家庭第一 "成长。当我们在新南威尔士州开始工作时，我们唯一的资金是我和我的妻子为支付费用而提供的。但在这次选举中得到的支持意味着我们没有任何债务，并且为下一次选举提供了令人惊讶的大量现金盈余。我们正计划在未来产生影响，我们成员的平均年龄很年轻，这给了我们一个良好的未来。这些年来，我曾在牛津、剑桥和爱丁堡大学做客座讲座，但日程安排非常繁忙，我们没有时间去看。贝弗利和我不久将去英国两个星期，看看我们在以前的访问中错过了什么。我有两项董事会职责，作为红树林山青年疗养院的受托人（在筹集了三百万美元并建造了一个完整的住宅会议中心后，我对该中心很感兴趣），以及作为老年人福利信托基金的主席（该基金是我在90年代中期建立的，现在有大约1600万美元的投资，分配给老年人中心，为体弱的老年人提供更大的个人舒适度）。这两项重要的责任对我来说意义重大，因为我看到它们的扩展和对他人的持续服务。我将继续每周的圣经学习，我们的家庭祷告小组，考古研究和在教堂讲道。今年，我有大约60个服务的预约。我将继续出版 "基督教之声"--每周从基督教角度对政治、教会、社区和家庭进行评论，每周有成千上万的人阅读。我第一次读到弗兰克-博勒姆博士的一本书是在1954年。他是墨尔本的一位著名传教士。在我十几岁的时候，我买了所有我能在二手书店找到的书。我每天读一章。这些书改变了我五十多年来的习惯。我从他那里学会了主要通过世俗媒体传播基督教福音。从那时起，四十年来，我每天都写一篇简短的基督教广播谈话，有12,000多份存档。五十五年来，我每周写两篇完整的布道，每周写一篇文章在报纸和杂志上发表，有7000多篇存档，并在网上发表。我撰写了数千篇每周在澳大利亚和海外发表的广播和电视谈话，以及在国际上放映的数十部电影剧本。我将继续为一家阿拉伯报纸 "埃及新闻 "撰写关于中东事务的每周专栏。我每年都会出版一本书。在过去的五个月里，我已经出版了四本书，使总数达到61本，全部由我部分或全部撰写。我还有一本手稿已经完成，等待我最后的编辑。博雷汉姆教会教我如何成为一个忙碌的教会牧师，同时向一个国家和我们最大的城市写作和交流。我现在想继续我的写作，这比其他任何事情都有更持久的影响。就在上周，在我讲道的教会里，一位活泼的女领袖告诉我，几年前是我的一本书改变了她的生活。她是在一家二手书店买的。这本书已经绝版34年了。</w:t>
      </w:r>
    </w:p>
    <w:p>
      <w:r>
        <w:rPr>
          <w:b/>
          <w:color w:val="FF0000"/>
        </w:rPr>
        <w:t xml:space="preserve">id 136</w:t>
      </w:r>
    </w:p>
    <w:p>
      <w:r>
        <w:rPr>
          <w:b w:val="0"/>
        </w:rPr>
        <w:t xml:space="preserve">小鱼的演变 1.首先是朱朱，她17岁时第一次拿起吉他，写了一首歌。她继续写歌，最后她写了一首叫《小鱼》的歌，并在一家酒吧里演奏。酒吧里没有人知道她的名字，但他们知道那首歌，有一天她走过时看到外面的牌子上写着她是小鱼。于是就有了一个名字，当然，这是一个还没有发生的事情的名字。只有一个无声的新生，一个支撑着一切的可能性。然后，朱朱的生活中出现了一个奇怪的黑暗时期。她中了咒语，然后就病倒了，就像她的身体在拒绝一种毒药。说 "你来错地方了，朱朱，出去吧"。2.于是她出去了。她在一家薯片店遇到了尼兹。他曾与世界上最好的鼓手之一一起训练，自己也曾是个鼓手，但实际上，在那个特定的时刻，他并不是一个真正的鼓手：他是个木匠。与此同时，Juju失去了她的声音，但他们还是成立了一个乐队，并称之为 "小鱼"，就像Nez是一开始就缺少的东西一样，而且在某种程度上他就是。因此，与其说是结束，不如说是两个不可能的人组成的联盟，一个没有打鼓的鼓手，一个在混乱的海洋中失去声音的歌手，这是一个开始，或者至少是另一个开始。他们在车库里演奏。他们不认识任何其他音乐家，真的，所以只有他们两个人，朱朱一直在写她不能唱的歌，说下周一切都会好起来，但从来没有。直到最后，有一天，一切都好了。在排练室里独自工作了很多很多个小时，并进行了一些亚历山大技巧的训练后，朱珠又找到了她的声音。"人们听到小鱼儿的现场表演，他们的呼吸被扯掉了，然后又恢复了，事情就改变了。"她和尼兹做了一个演示，得到了一些演出机会。两年来，他们做了一场又一场的演出，为自己赢得了声誉，聚集了粉丝，获得了动力。有一天，琳达-佩里听到他们的音乐，飞到牛津听他们演出。听小鱼儿乐队演出的好处是，它就像你需要醒来的一记耳光，夜晚的甜蜜之吻：人们听到小鱼儿乐队的现场演出，他们的呼吸被撕开，然后恢复，事情就改变了。于是他们被签到了Custard唱片公司，在洛杉矶录制了《Baffled and Beat》。3.然后，小鱼乐队增加了一层，成为一个三人乐队。他们在《Baffled and Beat》中放了哈蒙德，并希望乐队中有一个哈蒙德演奏者，于是本出现了。Juju在牛津的一次排练中遇到了他；他当时正在弹钢琴，当他弹完后，她问他的第一件事就是他是否会弹哈蒙德--然后，也许，她做了一些小的交谈，问了他的名字，但她的注意力一直是歌曲和乐队，而这种注意力，这种近视的动力，一直是推动他们前进的东西。事实证明，本确实会演奏哈蒙德琴。像尼兹一样，他是一个训练有素的音乐家，是对自学成才的朱朱的完美补充，她对音乐规则和条例有着不可抗拒的反感。"激烈的社区感，起源感，对小鱼儿的歌曲创作和演奏很重要"。这标志着另一种开始。小鱼儿乐队离开了Custard，去追求一个独立的事业。他们做了与每个摇滚明星的叙述中所说的相反的事情：他们又回家了。这很重要；激烈的社区感、起源感，对小鱼儿写的和玩的歌曲很重要。摇滚乐的神话仍然只是一个神话：被签约，被发现，并没有给小鱼儿带来财富，但他们仍然知道他们为什么做音乐，他们仍然知道他们必须以某种方式做音乐。4.但独立，即使你选择了它，也可能是困难的。仍然有租金需要支付；仍然有账单和挣扎。现在尼兹有一个家庭，需要做出决定，因为生活并不总是美好的，有时你爱的一件事比你爱的另一件事更需要你。有时根本不可能把自己完全投入到音乐中，同时还要养活自己和孩子。所以他们又是一个两件套，就像他们一开始那样。他们的声音发生了一些变化，以适应</w:t>
      </w:r>
    </w:p>
    <w:p>
      <w:r>
        <w:rPr>
          <w:b/>
          <w:color w:val="FF0000"/>
        </w:rPr>
        <w:t xml:space="preserve">id 137</w:t>
      </w:r>
    </w:p>
    <w:p>
      <w:r>
        <w:rPr>
          <w:b w:val="0"/>
        </w:rPr>
        <w:t xml:space="preserve">食品与饮料; 橄榄显示其真实面目 橄榄中可能有黑心的骗子，但仍有许多多汁、美味的橄榄。迈克尔-贝特曼研究了所提供的各种选择，无论你是喜欢吃带馅的、煮熟的还是不含杂质的，什么时候黑橄榄不是黑橄榄？答案是。当它是一个绿色的橄榄。当地中海地区开始采摘新一季的绿橄榄时，我们应该好好考虑这个难题。这与其说是一个谜，不如说是商业生活的一个事实。你看，有些人想要黑橄榄，但不喜欢它们的味道。所有的黑橄榄开始时都是绿色的橄榄，活力十足，皮肤坚韧的水果。然后它们成熟，变成粉褐色，逐渐变成淡紫色，最后变成有光泽、有皱纹的黑色；现在已经有了我们喜爱的咸味油。但是，许多人认为成熟的黑橄榄是不好吃的。因此，一个设计团队会将肥大、起皱、老旧的黑橄榄及其粘稠、腐烂的果肉扔进垃圾箱。而且，呸，那种味道，如此强烈，如此苦涩，泥土味。为什么黑橄榄不能更像绿橄榄？设计师设计的黑橄榄会像成熟的樱桃一样紧绷。它的味道将是不张扬的。而且，为了方便起见，它不会有一块石头来打碎你的牙齿（拨开滑溜溜、软绵绵的成熟黑橄榄是生活中一个不太有意义的任务）。嗯，听起来像是基因工程的一个候选人。事实上，设计师黑橄榄是由加利福尼亚的化妆品科学家实现的。今天，利用他们的技术，西班牙的橄榄工厂正在生产数以十万计的橄榄罐头。有一天我认识了他们，当时我面临着在一罐昂贵的瓶装橄榄和这种价格适中、外观漂亮的罐装橄榄之间做出选择，而且明显的好处是橄榄已经去了核。我打开罐头，惊讶地发现它们并没有橄榄的味道。令人惊讶。我把它们沥干，用上好的橄榄油浸泡它们（真是浪费），然后把它们放在盘子里，没有任何评论。而且，在没有评论的情况下，它们被品尝和忽视了。你能想象一碗多汁的紫色卡拉马塔橄榄无人问津吗？如果你喜欢黑橄榄的味道，你就不会买这些，那么为什么它们会有市场？嗯，作为一种装饰品。甚至在地中海饮食的想法之前，美国人就把它们切到每年消费的数百万比萨饼上。在沙拉中，黑橄榄也能衬托出沙拉叶的绿色和切开的西红柿的红色。专家Anne Dolomore同意，它们没有任何味道，他是几本关于橄榄和橄榄油书籍的作者。但她怀疑这是否是一个骗局，就像许多食品行业的做法一样。是的，她说，这是一个骗局，一个被 "染 "成黑色的绿橄榄。他们是如何做到这一点的？有趣的是。如果你曾经从树上摘过橄榄，你就会知道，绿橄榄是非常难吃的。然而，通过将其在水中浸泡数周，或者更有效地将其置于碱性的苛性钠溶液中，可以将其涩味和令人厌恶的苦味抽出。这就是基本方法。但是，生产美食橄榄的方法还有很多，例如来自塞维利亚的那些巨大的、多汁的绿色皇后橄榄。这些橄榄首先用碱处理以去除苦味，然后在盐水中浸泡，这将产生乳酸发酵和它们特有的味道和纹理。在整个过程中，必须排除空气，否则橄榄会氧化，变成令人讨厌的棕色。放置时间过长，它们会变黑。变黑？绿橄榄会变黑？所以这就是他们的染色方法。他们将绿橄榄放入开放的苛性钠罐中，连续搅拌混合物一周至10天，直到它们变成深色但不是非常可爱的黑色。然后他们将苏打水洗掉，用葡萄糖酸亚铁处理以固定颜色。由于它们的坚固性，它们可以经受住机器的挖掘，最后，它们被装入盐水中。黑橄榄。</w:t>
      </w:r>
    </w:p>
    <w:p>
      <w:r>
        <w:rPr>
          <w:b/>
          <w:color w:val="FF0000"/>
        </w:rPr>
        <w:t xml:space="preserve">id 138</w:t>
      </w:r>
    </w:p>
    <w:p>
      <w:r>
        <w:rPr>
          <w:b w:val="0"/>
        </w:rPr>
        <w:t xml:space="preserve">随着最近英国足球界发生的种族主义丑闻被伦敦警察厅撤销，黑人律师协会对英足总进行了反击。这起事件可以追溯到10月28日，当时切尔西曼联比赛的裁判马克-克拉滕伯格被指在谈到切尔西球员约翰-奥比-米克尔时使用了种族主义言论。由于没有受害者站出来，警方的调查现在已经停止了，这使得英足总的裁决更加耐人寻味，同时也给切尔西带来了一个问题：他们究竟为什么不把米克尔送到警察局去报案。切尔西再一次让自己在种族主义的零容忍政策方面成为笑柄，他们不仅有一个队长被发现在他们的球队中犯有种族主义的污点，而且当他们声称有人对他们的一个球员说了种族主义的话时，他们拒绝通过适当的渠道来进行调查。虽然我不能确定克拉滕伯格是否真的发表了他被指控的言论，但随着更多证据的出现，他发表上述言论的可能性似乎越来越小。我并不是指责切尔西编造了如此有害的东西，而只是陈述我所看到的事实。还有一个必须提到的事实是与约翰-特里丑闻有关的 "阿什利-科尔的演变"。有资料显示，科尔也因为试图编造故事让特里脱罪而受到惩罚，而且是在切尔西秘书大卫-巴纳德的鼓励下这么做的。不是说切尔西编造了这个故事，只是在陈述事实。黑人律师协会主席彼得-赫伯特指责英足总与切尔西有一个 "舒适的协议"，并声称他们宁愿在内部处理这些指控，也不愿让警方介入。如果英足总看起来是一个真正知道如何处理种族主义等问题的组织，我会同意他们的观点，但事实上，他们禁止苏亚雷斯8场比赛，禁止特里4场比赛，而他们很可能会将这两名球员从他们未来的俱乐部解雇，就像一个正常人在他们的工作中发表的言论一样，这表明他们作为一个组织的不足之处。SBL的投诉是完全合理的，虽然我怀疑克拉滕伯格是否说过这些话，因为如果他说过，他一定是一个非常愚蠢的人，但这一事件又一次凸显了一个事实，即英足总只是英国足球大男孩的一个俱乐部，要想让自己重新成为一个受人尊敬的组织，还有很长的路要走。目前，BBC内部正需要进行彻底的改革，看来英足总也不例外。5个回应 "BBC和英足总有太多的共同点" Makelo说。日期。2012年11月16日晚上8点28分，你的文章可以说是无耻、无知、有偏见，你最终显示了你对你所谓的职业 "新闻 "道德的严重无知。你知道你在报道一个陈旧的新闻，但仍然继续用谎言和矛盾来喂养你的读者，只是因为你讨厌切尔西。它是一种耻辱！所以你可以告诉我们切尔西没有以正确的方式来报道他们的种族主义主张，现在像你一样弱智的人没有告诉我们他们（切尔西）所做的 "可恶 "的努力....。新闻本来是一个提供客观意见的渠道，...但是你的？你和你可怜的文章是新闻业的耻辱和耻辱...只是说说而已。你也可以在你的有价值的文章中加入阿拉伯语，以使你的情感更加优美。约翰-特里在被杀之前就被埋葬了，现在是克拉滕斯帕尔的时间，每个人都支持他可能不会说这样的话，切尔西也不应该把它公开，因为他是一个可疑的官员。英格兰足总和记者的一些负责人应该被替换，他们太偏袒了。在西甲不是这样的。不确定英足总是否有权力解雇特里和绍雷兹，但显然禁令的长度既不一致又很宽松。</w:t>
      </w:r>
    </w:p>
    <w:p>
      <w:r>
        <w:rPr>
          <w:b/>
          <w:color w:val="FF0000"/>
        </w:rPr>
        <w:t xml:space="preserve">id 139</w:t>
      </w:r>
    </w:p>
    <w:p>
      <w:r>
        <w:rPr>
          <w:b w:val="0"/>
        </w:rPr>
        <w:t xml:space="preserve">解决第16号问题 他怎么可能不知道？他是大学橄榄球历史上职业生涯获胜次数最多的现役领袖，他的准确性和时机都无可挑剔，他随心所欲地投出达阵，这样的例子不胜枚举。摩尔应该被记住的是他结束比赛和限制错误的能力。他的血管里流淌着冰冷的血液，任何压力，无论是情境还是人群，都无法影响他的发挥。他知道如何在球队需要他的时候执行。大三学生、现任首发四分卫乔-索斯威克不具备这些技能。现在，这不是一场关于比较摩尔和索斯威克的辩论。这是在分析比赛中一个简单而又关键的因素，显示出一个四分卫的超越和另一个四分卫的不足之处。说到统计数据，索斯威克是一个体面的四分卫。今年，索斯威克的传球码数为1,842码，触球-截球比率为10-7，四分卫评分为132.8，完成率为65.5。在第三次进攻中，索斯威克的完成率为58.8，总码数为467码，2次达阵，2次截击。第三次进攻的转换是一个势头的助推器或一个势头的杀手。索斯威克是一个根本不善于转换的四分卫。当索斯威克进入对方的红区时，这一比例急剧下降。从对手的19码线到球门线，他的完成率为42.9。从对手的9码线到球门线，他的百分比更低，只有29.4。相反，当在对手的19码线到球门线时，索斯威克已经投出了10个达阵，3个拦截。这些实际上是很好的数字。但是，对球队伤害最大的是不连贯性，42.9和29.4的完成率抽走了进攻的成功。在博伊西州立大学上一场主场对阵圣地亚哥州立大学的比赛中，在第三节的开局阶段，索斯威克投出了一个拦截，甚至没有给球队一个射门的机会。索斯威克也没能完成两分转换。野马队最终以两分之差败北。在本赛季对阵排名靠前的密歇根州立大学的第一场比赛中，索斯威克看起来简直是迷失了方向。有些人试图为这位大三学生打掩护，说这是他今年的第一场比赛，也是他职业生涯的第一次首发，这都是事实。然而，当你在本赛季的第一周是排名第24位的博伊西州立大学队时，错误的空间非常有限，你的四分卫必须挺身而出，表现出色。惊人的博伊西州立大学的 "D "只能把球队带到这么远。索斯威克不能也没有赢得博伊西州大学迫切需要赢得的大场面，以保持BCS的希望。他还在那些他应该没有问题的比赛中挣扎（即圣地亚哥州）。现在是时候给重新上岗的新生吉米-劳雷亚一个首发位置的机会了。他们需要切换到2012年野马队年度进攻球探Laughrea，让他的大炮指挥这支球队。关于我 我出生在华盛顿州的塔科马，在加利福尼亚州的萨克拉门托长大。我目前是一名大三学生，主修刑事司法，副修领导力。我在大学里参与了很多活动，我对所有的野马队运动都充满了热爱。</w:t>
      </w:r>
    </w:p>
    <w:p>
      <w:r>
        <w:rPr>
          <w:b/>
          <w:color w:val="FF0000"/>
        </w:rPr>
        <w:t xml:space="preserve">id 140</w:t>
      </w:r>
    </w:p>
    <w:p>
      <w:r>
        <w:rPr>
          <w:b w:val="0"/>
        </w:rPr>
        <w:t xml:space="preserve">医院的理念。跨学科研究主页/医院的理念。这门真正的跨学科课程跨越了迈阿密大学的八个不同学科，为学生提供了一个独特的机会来研究我们看待、思考和在医院工作的多个角度。基于法学院副院长帕特里克-古德里奇的独特见解，我们相信这门课程是同类课程中的第一个。课程的具体内容。这是一个独特的、跨学科的研究生水平课程。2013年春季学期将提供七个全天/八小时的星期六课程（"模块"）。学生必须参加2月2日和4月13日的第一次和最后一次课程，然后必须再选择3个全天的星期六（有5个可能的选择）参加。所有讲座都将在法学院进行，地点是位于法律图书馆4楼的教师会议室。学生将根据他们对案例研究的分析进行评估，他们将在4月13日以小组为单位进行展示。学生将在学期初被分配到跨学科小组和案例研究主题。学生应首先通过自己的部门注册该课程，然后应访问跨学科课程网站，对自己喜欢的5个班级的课程进行排名。注册后，课程管理员将与学生联系，提供指定的上课日期和如何获取课程材料的信息。模块（列出的讲座主题可能会有变化） *请注意：注册后，您可以通过点击这里对您希望参加的模块进行排名，以确定您的偏好。沙拉拉总统和大卫-卢巴尔斯基博士</w:t>
      </w:r>
    </w:p>
    <w:p>
      <w:r>
        <w:rPr>
          <w:b/>
          <w:color w:val="FF0000"/>
        </w:rPr>
        <w:t xml:space="preserve">id 141</w:t>
      </w:r>
    </w:p>
    <w:p>
      <w:r>
        <w:rPr>
          <w:b w:val="0"/>
        </w:rPr>
        <w:t xml:space="preserve">要使用全国土地护理名录的团体搜索找到你所在地区的团体，你可以。按团体名称搜索。在搜索框中输入团体名称，然后选择搜索。你还可以使用右侧的下拉菜单改变搜索选项，以显示以你的文字开头、包含你的文字或以你的文字结尾的团体。按邮编名称搜索。在搜索框中输入你想找的土地护理小组的邮编，然后选择搜索。搜索结果将显示该邮编及周边邮编的护理小组。</w:t>
      </w:r>
    </w:p>
    <w:p>
      <w:r>
        <w:rPr>
          <w:b/>
          <w:color w:val="FF0000"/>
        </w:rPr>
        <w:t xml:space="preserve">id 142</w:t>
      </w:r>
    </w:p>
    <w:p>
      <w:r>
        <w:rPr>
          <w:b w:val="0"/>
        </w:rPr>
        <w:t xml:space="preserve">And It's Supposed to Be Love Lyrics Ayo Body slam you to the ground Messaging a chill Curses make the head go 'round Brings a certain thrill Send you to another world Mesmerize your brain It's the jewel of a pearl Makes you go insane And it's supposed to be love Yes, it's supposed to be love Well,这是一首悲伤而孤独的歌 酸葡萄和眼泪 黑暗的事情持续了很多年 身体把你的伙伴摔倒在墙上 这是一个悲伤而可怕的场景，没有任何恩惠，这应该是爱 是的。是的，这应该是爱 说 "因为这一切都是因为爱" 不知道这一切是如何发生的 我和你的事情 我们是如何失去爱的道路 我们是如何变得如此忧郁的 身体把你的爱人摔倒 让他充满遗憾 谁知道结局会是什么 这还没有结束，这应该是爱 是的。说 "因为这一切都是因为爱" 说 "因为这一切都是因为爱" 说 "因为这一切都是因为爱" 说 "因为这一切都是因为爱" 说 "因为这一切都是因为爱"。</w:t>
      </w:r>
    </w:p>
    <w:p>
      <w:r>
        <w:rPr>
          <w:b/>
          <w:color w:val="FF0000"/>
        </w:rPr>
        <w:t xml:space="preserve">id 143</w:t>
      </w:r>
    </w:p>
    <w:p>
      <w:r>
        <w:rPr>
          <w:b w:val="0"/>
        </w:rPr>
        <w:t xml:space="preserve">一群女人 这是一个关于一群女人的讨论，在伊斯兰教的一般论坛上，属于主要议题的一部分；一群女人可以在没有马夫的情况下旅行吗？我一直认为他们可以，但要找到更多的答案......穆斯林朋友们，你们知道吗？一群女人在她所遵循的观点认为她是旅行者的范围内（伊玛目艾哈迈德的观点大约是48英里）"女人可以在丈夫的口头或默许下离开她的家。如果她走了很远的路，需要有一个mahram陪同，根据shar'，她被认为是一个旅行者。学者们对这个距离有争议，hanaabilah说是48英里。她可以在伦敦范围内旅行，而不需要请人帮忙。Wallahu 'a'lam"。Re:一群女人 在旅行和其他情况下，一个女人是否算作一个非亲属的女人的马夫？赞美真主。一个女人不能成为其他人的配偶。娘子是指因血缘关系而被禁止与女子结婚的男子，如她的父亲或兄弟；或通过婚姻的娘子，如她的丈夫、丈夫的父亲或丈夫的儿子；或通过ridaa'（哺乳期，即哺乳期女子的父亲或儿子）的父亲或儿子，依此类推。不允许男人与非穆斯林妇女单独在一起，也不允许与她一起旅行，因为先知（愿主福安之）说过"任何女人都不能旅行，除非是和一个有夫之妇一起"（萨赫勒，经同意）。他（愿主赐福之，并使其平安）说"没有男人与女人单独在一起，但与他们在一起的第三个人是谢丹"（由伊玛目艾哈迈德等人传述，来自欧麦尔（愿真主喜悦他）的圣训，有圣训的说法）。安拉是力量的源泉。在末日时，将有一群人，他们年龄小，智力低下，鲁莽而无能。他们将用最好的造物主的言论说话，但他们将通过伊斯兰教，就像箭通过目标一样。</w:t>
      </w:r>
    </w:p>
    <w:p>
      <w:r>
        <w:rPr>
          <w:b/>
          <w:color w:val="FF0000"/>
        </w:rPr>
        <w:t xml:space="preserve">id 144</w:t>
      </w:r>
    </w:p>
    <w:p>
      <w:r>
        <w:rPr>
          <w:b w:val="0"/>
        </w:rPr>
        <w:t xml:space="preserve">在过去的两周里，SuttonACTION的实习生在议员Rob Pocock博士的监督下，在Boldmere高街进行了广泛的市场调查项目。该项目涉及实习生团队轮流工作，采访经常光顾Boldmere商店的消费者，并确定消费者对Boldmere经济多样性的感受以及当地企业如何更有效地满足当地居民的需求。议员Robert Pocock博士听取了SuttonACTION实习生对其市场研究项目结果的反馈意见。 SuttonACTION采访了80多位当地居民，他们于9月5日在团契大厅的团队会议上购买了完成的调查问卷。在这次会议上，实习生们分析和评估了他们的市场研究项目的结果，发现住在Boldmere购物区一英里范围内的居民的普遍共识是，他们觉得快餐店的比例略高。然而，SuttonACTION项目的受访者也大声疾呼，快餐店的存在有助于防止Boldmere的衰落，因为它确保了零售单位仍然被占用，并为当地经济增加财富。SuttonACTION在分析了他们从市场调查项目中整理出来的信息后得出的最后结论是，经常使用Boldmere购物区的消费者希望伯明翰市政府果断采取行动，阻止快餐店涌入Boldmere地区，同时采取行动，修复和重铺Boldmere购物区及其周围的基础设施。21岁的实习生Laura Milburn在分析当地人的反应时说："虽然Boldmere购物中心在过去一年中有所改善，但市议会仍然需要进行大量的改进，主要是在停车、人行道和道路重铺方面。"在评论SuttonACTION的市场研究项目时，议员Rob Pocock博士说："Boldmere有一系列高质量的独立商人，令人印象深刻。然而，它需要投资和支持，以保护其经济免受过多快餐店的侵蚀。我希望SuttonACTION的市场研究项目将有助于刺激Boldmere和周边地区经济的创业投资。"</w:t>
      </w:r>
    </w:p>
    <w:p>
      <w:r>
        <w:rPr>
          <w:b/>
          <w:color w:val="FF0000"/>
        </w:rPr>
        <w:t xml:space="preserve">id 145</w:t>
      </w:r>
    </w:p>
    <w:p>
      <w:r>
        <w:rPr>
          <w:b w:val="0"/>
        </w:rPr>
        <w:t xml:space="preserve">"文化的工作》是斯里兰卡最杰出的人类学解释者二十年实地研究的产物，它将文本分析、人种学的敏感性和方法论的天主教性结合在一起，使它成为一部大片"。Arjun Appadurai，《亚洲研究杂志》 前言 鸣谢 前言 第一讲--精神分析人类学中的表征和符号形成 1.解冻文本，释放叙事 2.Dromena和Cathartic仪式。集体表征中的倒退与进步 杀戮与复活 文化工作中的 "扭曲" 文化阐释的局限性 3.符号删除与文化工作 第二讲--俄狄浦斯。范式及其在印度的重生 1.俄狄浦斯情结的相对化：特罗布里安岛案例 2.2.相对化的进一步步骤。印度俄狄浦斯的重新审视 弗洛伊德和印度俄狄浦斯。一个想象的旅程 3.俄狄浦斯情结的普遍化。与维特根斯坦的争论 4. 斯里兰卡的印度俄狄浦斯。Pulleyar and the Lord Buddha Revisited The Potent Pulleyar of Pul Eliya:人种学的疑惑 神话的关联。解释中的验证 回到利奇。动机与结构 5.变化、历史与普利耶的遗忘 辩论与宪章的历史性 佛教的生命形式与父亲杀手的出现 第三讲--佛教史上的弒亲者 1.弑君者的神话模式。斯里兰卡的俄狄浦斯 弑父与弑兄。阿育王Vasubandhu的俄狄浦斯故事 2.象征性的弑父行为。杜塔加马尼-阿巴亚的良知 3.真正的弑君者。西吉里耶的卡西亚帕，"狮子山 "后来发生了什么？简短的后记 良心与文化。佛教历史中的弑君者 恶魔般的俄狄浦斯。伦理、良知与文化 宇宙与心灵 4. 长期的心理结构。英雄的婚姻》附录。Rajasinha I 第四讲--弗洛伊德与人类学。三条道路交汇的地方 1.第一个主体间性。人类学家和本地人 2.第二种主体间性。参与和观察 3.第三种主体间性和元理论的想法 第三种主体间性的追求。心理民族志解释中的元理论和厚描述验证 第三主体间性的扩展。文化意识 "的理念 4. 心理分析和人类学中的语言和符号形式 后记 注释 书目 作者索引 主题索引 欲了解更多信息或订购本书，请访问http://www.press.uchicago.edu。</w:t>
      </w:r>
    </w:p>
    <w:p>
      <w:r>
        <w:rPr>
          <w:b/>
          <w:color w:val="FF0000"/>
        </w:rPr>
        <w:t xml:space="preserve">id 146</w:t>
      </w:r>
    </w:p>
    <w:p>
      <w:r>
        <w:rPr>
          <w:b w:val="0"/>
        </w:rPr>
        <w:t xml:space="preserve">塞维的儿子哈维尔-巴雷斯特罗想成为职业高尔夫球员 去年去世的西班牙高尔夫传奇人物塞维的儿子哈维尔-巴雷斯特罗说他想成为一名职业高尔夫球员。"我非常喜欢高尔夫，我想每一天我都会更喜欢它，"这位22岁的法律系学生在周四发表在日报《20 Minutos》的采访中说。"我渴望完成我的法律学习，以便只把自己献给高尔夫，这一点也不容易"。本月早些时候，巴列斯特罗斯赢得了马德里公开赛的业余冠军，他把胜利献给了他的父亲，他的父亲在与癌症长期斗争后于2011年5月去世，享年54岁。他以低于标准杆6杆的成绩完成了三轮比赛，以4杆优势战胜了曼努埃尔-鲁伊斯。当被问及他的打球风格是否与他父亲相似时，巴雷斯特罗告诉20 Minutos。"我不知道。也许我继承了他打短杆的能力。他把我的这部分比赛教得非常好。"塞弗-巴雷斯特罗斯在他的职业生涯中赢得了五次大满贯赛，并参加了八次莱德杯，在1997年率领欧洲队夺冠。</w:t>
      </w:r>
    </w:p>
    <w:p>
      <w:r>
        <w:rPr>
          <w:b/>
          <w:color w:val="FF0000"/>
        </w:rPr>
        <w:t xml:space="preserve">id 147</w:t>
      </w:r>
    </w:p>
    <w:p>
      <w:r>
        <w:rPr>
          <w:b w:val="0"/>
        </w:rPr>
        <w:t xml:space="preserve">O'Reilly Answers是一个分享知识、提出问题和提供答案的社区网站，汇集了我们的客户、作者、编辑、会议发言人和Foo（O'Reilly之友）。更多 谢谢你给我们写信。本书的Missing CD页面还没有完成，但应该很快就会有了。当内容准备好后，它将在http://missingmanual...cds/macosxmlmm/ 。我会和编辑确认，当缺失的CD内容可用时，我会告诉你。</w:t>
      </w:r>
    </w:p>
    <w:p>
      <w:r>
        <w:rPr>
          <w:b/>
          <w:color w:val="FF0000"/>
        </w:rPr>
        <w:t xml:space="preserve">id 148</w:t>
      </w:r>
    </w:p>
    <w:p>
      <w:r>
        <w:rPr>
          <w:b w:val="0"/>
        </w:rPr>
        <w:t xml:space="preserve">天堂歌词 酷玩乐队天堂歌词 当她还是个女孩时，她期待着世界，但世界却从她手中飞走了，所以她在睡梦中跑开了，梦见了天堂--天堂--天堂--天堂。Para-para-paradise 每当她闭上眼睛，当她还是个女孩时，她期待着世界，但世界却从她触手可及的地方飞走了 子弹卡在她的牙齿上 生活继续，它变得如此沉重 轮子打破了蝴蝶 每一滴眼泪都是瀑布 在暴风雨的夜晚，她会闭上眼睛 在暴风雨的夜晚，她会飞走[ 歌词来自:http://www。lyricsmode.com/lyrics/c/coldp/...] 并梦想着Para-para-paradise Para-paradise Para-paradise Para-paradise 哦，哦，哦，哦，哦 她会梦想着Para-para-paradise Para-paradise Para-paradise 哦，哦，哦，哦，哦 La-la-la-la-la La-la-la La-la-la-la La-la-la-la 所以躺在那些暴风雨的天空下她会说。"oh, ohohohoh I know the sun must set to rise" 这可能是Para-para-paradise Para-paradise 这可能是Para-paradise Oh oh oh oh oh oh oh 这可能是Para-para-paradise Para-paradise 这可能是Para-para-paradise Oh oh oh oh oh oh oh</w:t>
      </w:r>
    </w:p>
    <w:p>
      <w:r>
        <w:rPr>
          <w:b/>
          <w:color w:val="FF0000"/>
        </w:rPr>
        <w:t xml:space="preserve">id 149</w:t>
      </w:r>
    </w:p>
    <w:p>
      <w:r>
        <w:rPr>
          <w:b w:val="0"/>
        </w:rPr>
        <w:t xml:space="preserve">走出你的舒适区 人们往往不知道他们对朋友、亲人、甚至陌生人拥有的影响力。如果你认为我们国家的未来有很大的风险取决于这次选举，你愿意做什么来避免国家做出错误的决定？  选举来来去去，许多人认为，各党派之间没有什么区别。  在某些情况下，他们是对的。  在过去的40年里，一直在缓慢地走向社会主义，各党派之间唯一的区别是速度略有不同。  这次选举是不同的。  共和党人看到了问题，并希望改变方向。  民主党人则想踩下油门。如果你认为奥巴马的胜利意味着更大的风险：债务危机；脏弹将在纽约市被引爆；中东将走向核化；你将支付更高的税收；他将找到更多的方法来限制传统的能源生产；他将对解决我们日益严重的债务问题几乎无所作为......你怎么能什么都不做？  你认为希腊或西班牙的人们在10-15年前就看到了国家的发展方向，他们是否希望当时能做更多的事情来改变国家的发展轨迹？  你会不会觉得告诉你的孩子或孙子，当你看到这些事情发生时，你做了什么或没有做什么？当然，下一个问题是你做什么。  如果你拥有一家企业，而你认为奥巴马的第2个任期将损害你的发展能力，你难道没有责任告诉你的员工你的想法吗？  这是你对你公司未来前景的诚实评估。  对员工的陈述不应该是讨厌的或党派的，它可以类似于对自然灾害影响的估计。  发言应以事实为依据，员工会很感激提前得到的信息。  这当然胜过一年后因联邦对你的企业实施某种新的强制措施而直接宣布裁员。从个人的角度来看，这可以是给家庭成员打一个电话，在熟食店柜台前搭讪，在等待舞蹈课结束时说话，在打牌时提起辩论，或者在体育酒吧里随意交谈。  你要谈的人可能不相信风险有你想象的那么严重，所以这里有一些简单的无党派的方法来表达你的观点。  试试...他说，医疗保险是我们长期债务问题的最大原因，但他却没有提出解决方法。他说，他将把两党团结在一起，并努力实现 "紫色美国"，但他无法说服一个共和党人同意他的最大倡议。我们以前也有过经济衰退，为什么这次是唯一一次我们无法摆脱的经济衰退？他有过机会，但情况并没有任何好转。我们解雇过比这更好的总统。如果你相信这次选举会改变你孩子的生活，不管是好是坏，都要看结果如何，难道不值得冒一点社会不适的风险来确保正确的结果？  鲍勃-格兰特(Bob Grant)在纽约市做了40多年的电台主持人，这些年来，他一直以同样的方式签下他的电台节目。  "你的影响力很重要。  使用它！"作者简介。迈克尔是写作队伍中比较新的一员。在过去的1年里，他一直是网站www.freemarketsfreepeople.net 的编辑和撰稿人。他有超过20年的各种商业经验，从管理数百人的复杂业务，到创办和经营小型企业，如www.realinterestfund.com。他有一个得天独厚的逻辑思维，也可能是被诅咒的，他用这种思维来分析政府、媒体、政治和文化。他认为，他的生活经历有助于他为当今的问题带来独特的视角。作为我所在的浸信会的一名积极成员，我对奥巴马给我们国家造成的混乱的个人意见保持沉默已久。他试图像旋风一样分散人们的注意力，让他们远离真相。几个周末前，我的一个朋友和同去教堂的人正在谈论5万亿美元的计划和所有这些。我终于站出来支持我的候选人，并告诉她，罗姆尼已经在商界工作了20多年，知道如何让这个经济重新走上正轨GO ROMNEY!!!!因此，选择很清楚....，你想要一个创造了数十亿的商人还是一个浪费了数万亿的总统？ asl3676 因为我有脑子。我受过教育，我为自己着想。</w:t>
      </w:r>
    </w:p>
    <w:p>
      <w:r>
        <w:rPr>
          <w:b/>
          <w:color w:val="FF0000"/>
        </w:rPr>
        <w:t xml:space="preserve">id 150</w:t>
      </w:r>
    </w:p>
    <w:p>
      <w:r>
        <w:rPr>
          <w:b w:val="0"/>
        </w:rPr>
        <w:t xml:space="preserve">你在这里。媒体声明 农业、渔业和林业部长 John McVeigh 尊敬的工党将破坏渔业工作 农业、渔业和林业部长 John McVeigh 尊敬的工党将破坏渔业工作 纽曼政府表示，联邦工党宣布的海洋保护区将破坏渔业社区和昆士兰海岸的数百个家庭经营的小企业。州农业、渔业和林业部长John McVeigh说，联邦环境部长Tony Burke宣布封锁昆士兰中部和北部海岸的大片区域是疯狂的。"工党在联邦大选前与绿党共舞，将破坏昆士兰的就业和当地企业，"McVeigh先生说。"对我们整个渔业社区的影响将是巨大的。"随着当地渔业企业的关闭，昆士兰的工作将被出口。"将明显转向进口海鲜--这将强奸脆弱的珊瑚礁和其他没有适当管理的海外海洋环境。"这对环境，特别是对当地的渔业工作来说是一个双输的结果。海洋公园和它们所造成的就业损失要到2014年才会生效--在下一次联邦选举之后。"我们的渔业被公认为是世界上管理最好和最可持续的行业之一。我们已经在广大地区实行了捕鱼禁区。"这没有合理的科学依据。这是关于托尼-伯克和吉拉德工党政府试图阻止选票流向绿党。"从Mooloolaba到Karumba的渔业社区将受到严重打击，因为商业经营者被锁定在珊瑚海和卡彭塔利亚湾的广大地区。"每一个为修理、改装和服务承包商提供燃料和用品的小型支持企业都将受到影响。"这是工党在制定任何赔偿细节之前，与绿党达成的又一项可疑的交易。</w:t>
      </w:r>
    </w:p>
    <w:p>
      <w:r>
        <w:rPr>
          <w:b/>
          <w:color w:val="FF0000"/>
        </w:rPr>
        <w:t xml:space="preserve">id 151</w:t>
      </w:r>
    </w:p>
    <w:p>
      <w:r>
        <w:rPr>
          <w:b w:val="0"/>
        </w:rPr>
        <w:t xml:space="preserve">Bike Biz: "骑自行车应该成为国家课程的一部分" 政府被敦促在2016年之前为英格兰的学校引入最低标准的日常自行车教育和支持，以解决儿童肥胖问题。奥运会自行车金牌得主Dani King支持由Sustrans发起的这一呼吁。苏格兰从2010年开始将山地自行车列入课程，英国的一些地方政府将骑自行车作为课程的一部分来教育学生--包括德比郡从2007年开始，但这次呼吁是为了在全国范围内进行更广泛的改革。这样的措施将为国家节省资金。去年，年轻人中的不运动使英格兰的纳税人损失了7.6亿--一个新的黄金标准将以很小的代价将运动纳入每天的例行活动。Sustrans编制了一份报告 "Going for Gold"，呼吁将自行车纳入学校课程，使每个学生都能获得定期的安全和维护培训，并有地方停放他们的自行车。Sustrans说，学校通常选择的一次性培训课程对改变长期的习惯作用不大，只有2%的儿童定期骑自行车上学。"Sustrans首席执行官马尔科姆-谢泼德（Malcolm Sheppard）说："我们很少有孩子能够享受日常锻炼的好处和骑车上学的自由，这是一个国家悲剧。"竞技体育是伟大的，但它并不适合每个人 -- 我们需要为我们受奥运启发的孩子们提供机会，让他们每天都能活跃起来。"Sustrans已经实施了一项计划，支持学校达到黄金自行车标准，成功地将学生的自行车水平提高了两倍。萨里郡的两所学校和肯特郡的一所学校最近获得了Sustrans的最高奖项 -- 这是英国第一个获得该奖项的学校。奥运会自行车金牌得主丹妮-金补充说："我和许多孩子谈过，他们很想骑自行车去学校，但他们没有正确的训练来安全地骑车，也没有学校的自行车设施。"我们知道，骑自行车上学的孩子更健康、更自信，在课程中表现得更好。"如果我们想看到骑车上学的孩子数量的真正变化，以及由此带来的好处，我们需要在英国的每所学校提供最低水平的自行车教育和设施"。</w:t>
      </w:r>
    </w:p>
    <w:p>
      <w:r>
        <w:rPr>
          <w:b/>
          <w:color w:val="FF0000"/>
        </w:rPr>
        <w:t xml:space="preserve">id 152</w:t>
      </w:r>
    </w:p>
    <w:p>
      <w:r>
        <w:rPr>
          <w:b w:val="0"/>
        </w:rPr>
        <w:t xml:space="preserve">我是个新手，不知道如何安装。基本上，我在本地网络上有一个远程SMB服务，我想从一个目录上复制图像，然后每5分钟重复一次。我想我需要做的是做一个脚本，检查服务器是否被挂载，如果没有被挂载，如果被挂载，什么也不做，然后运行rsync。我能够设置crontab（第一次）来删除目录中的所有现有文件，然后运行rsync ，但我不确定我应该如何处理SMB的问题。我应该挂载它，复制文件并卸载，还是应该让连接保持不变？1个回答 如果你的服务器大部分时间都在运行并连接着，那么我会说让挂载留在原地。这样你就避免了一些建立连接的开销。另一方面，如果你有网络中断或类似的连接问题，那么有一个活动的挂载可能会导致新写文件的数据丢失，因为当网络中断时，文件系统不会被干净地卸载。谨慎的做法是，在这种意外的卸载之后，在rsync中添加--校验标志，这样不仅可以检查文件的修改时间（假设是--时间），还可以检查文件内容。这应该会减少强制解挂的不利影响。要检查某个文件是否被挂载，只需在mount的输出中查找它。还要注意mount.cifs的软选项和硬选项，这将决定连接中断是否会导致读取错误或程序挂起。我非常肯定，如果使用硬选项，即使连接失败，你也会看到远程被挂载。对于软选项，我完全不确定。如果你看到文件系统仍然被挂载，那么当连接恢复时，你很有可能能够访问它。如果连接不可用，硬选项会导致你的rsync挂起。谢谢你的帮助。你是否碰巧知道我如何能在一个shell脚本中验证连接？例如，如果连接不能连接，我就不想运行脚本的其余部分 -- nipponese Jul 23 at 22:44 @nipponese: 如果fs没有在前面挂载，你可以发布一个mount，然后检查mount后的输出。如果fs被挂载了，你想知道它是否真的可用，可以尝试写到一个随机生成的临时文件或类似的文件。但如果fs被硬挂载了，这将使你的脚本挂起。-- MvG Jul 24 at 7:30</w:t>
      </w:r>
    </w:p>
    <w:p>
      <w:r>
        <w:rPr>
          <w:b/>
          <w:color w:val="FF0000"/>
        </w:rPr>
        <w:t xml:space="preserve">id 153</w:t>
      </w:r>
    </w:p>
    <w:p>
      <w:r>
        <w:rPr>
          <w:b w:val="0"/>
        </w:rPr>
        <w:t xml:space="preserve">成吉思汗是绿色的：侵略者杀了那么多人，碳含量骤降 新的遗产。成吉思汗的血腥征服从大气中清除了7亿吨碳，因为人口减少的土地回到了森林中 成吉思汗被称为历史上最绿色的侵略者--因为他的谋杀性征服杀死了很多人，以至于大片的耕地回到了森林。一项新的研究称，这位在13世纪和14世纪之间建立了庞大帝国的蒙古领导人帮助从大气中清除了近7亿吨碳。4千万人的死亡意味着大面积的耕地再次长出茂密的树木，这些树木可以吸收大气中的二氧化碳。而且，尽管他的方法可能很难被环保主义者接受，但生态学家认为这可能是有史以来第一个成功的人为全球冷却案例。卡内基研究所全球生态学部的研究负责人朱莉娅-庞格拉茨说："这是一个普遍的误解，认为人类对气候的影响始于工业时代大规模的煤炭和石油燃烧。她告诉Mongabay.com："实际上，人类在几千年前就开始影响环境，当我们为农业清除森林时，改变了地球地貌的植被覆盖。蒙古帝国所吸收的7亿吨碳相当于全球一年的汽油产量。电影《蒙古：成吉思汗的崛起》的剧照，主角是浅野忠信。这位传奇的战士通过联合游牧部落而崛起，蒙古战士消灭了整个定居点，建立了一个庞大的帝国。成吉思汗的后代继续推进其边界，直到到达东欧。 成吉思汗原名为博尔济吉特的铁木真，出生时手里拿着一个血块。他的父亲是一个小部落的可汗，但他在铁木真还很年轻的时候就被谋杀了。新的部落首领不想与铁木真的家人有任何瓜葛，所以铁木真与他的母亲和其他五个孩子一起被赶了出去，任其自生自灭。在这份名单上的所有人中，他是唯一一个白手起家的人。从最残酷的开始，成吉思汗活了下来，统一了蒙古部落，征服了远至阿富汗和中国北部的领土。他在中国留下了一座堆积如山的头骨，多年来一直留在中国。成吉思汗为他的孙子忽必烈成为统一的中国的皇帝和元朝的创始人铺平了道路。总的来说，成吉思汗征服的土地几乎是亚历山大大帝的四倍。他在蒙古和中国的部分地区仍然受到尊敬。卡内基的研究测量了一些涉及大量死亡的历史事件的碳影响。研究的时间段还包括欧洲的黑死病、中国明朝的灭亡和对美洲的征服。所有这些事件都有一个共同点，即在大规模人口减少的时期之后，森林普遍回归。但是，蒙古人的血腥入侵持续了一个半世纪，并导致一个横跨地球表面22%的帝国，它的长期性立即脱颖而出。这就是反复消灭整个定居点的成吉思汗如何能够比其他任何暴君从大气中清除更多的碳。我们发现，在黑死病和明朝崩溃等短期事件中，森林的重新生长不足以克服土壤中腐烂物质的排放，"Pongratz解释说。但是在像蒙古人入侵这样持续时间较长的事件中......有足够的时间让森林重新生长并吸收大量的碳。尽管成吉思汗仍然被称为 "毁灭者"，而不是 "绿色的成吉思汗"，但Pongratz博士希望她的研究将导致未来的历史学家在研究更传统的方面的同时研究环境影响。她说："基于我们从过去获得的知识，我们现在有能力做出土地使用决策，以减少我们对气候和碳循环的影响。'我们不能忽视我们所拥有的知识</w:t>
      </w:r>
    </w:p>
    <w:p>
      <w:r>
        <w:rPr>
          <w:b/>
          <w:color w:val="FF0000"/>
        </w:rPr>
        <w:t xml:space="preserve">id 154</w:t>
      </w:r>
    </w:p>
    <w:p>
      <w:r>
        <w:rPr>
          <w:b w:val="0"/>
        </w:rPr>
        <w:t xml:space="preserve">新闻和更新 另外，欢迎来到Livingroom Music由Alex Fischoff重新设计的网站，它将使你能够添加、编辑和删除自己的艺术活动。  你还可以选择在你的邮箱里接收有趣的新音乐文章，也可以在这里阅读。这是一个新音乐、非古典音乐、实验音乐、数字音乐、多媒体音乐和电子音乐的作曲家和表演者的家园，也是表演艺术家和多媒体艺术家、新音乐倡导者和所有其他对培育现代创造性艺术努力感兴趣的人的家园。注册 如果你想在你的邮箱里收到定期的《客厅音乐》公告和重要更新，请在下面订阅livingroommusic.org。您的电子邮件地址将不会与其他人共享，您可以随时取消订阅。要了解如何在我们的厨房页面上发布自己的活动，和/或在您的邮箱中接收阅览室文章，请点击这里 。</w:t>
      </w:r>
    </w:p>
    <w:p>
      <w:r>
        <w:rPr>
          <w:b/>
          <w:color w:val="FF0000"/>
        </w:rPr>
        <w:t xml:space="preserve">id 155</w:t>
      </w:r>
    </w:p>
    <w:p>
      <w:r>
        <w:rPr>
          <w:b w:val="0"/>
        </w:rPr>
        <w:t xml:space="preserve">我的电脑似乎运行得很顺畅，我注意到触摸屏的反应变好了，但也仅此而已。我只是希望浏览器不要刷新那么多......唯一不刷新的浏览器似乎是Boat Broswer。我刚刚拿到我的，下载速度很快，而且平板电脑似乎也运行得更快。但是，现在我得到一个Swype弹出信息，说EnglishUK未能加载。我点击任何东西都会出现这个信息。我不知道发生了什么!我不知道发生了什么事！请帮助我。我在Swype论坛上搜索过，去年6月就有这个问题，但直到现在我才遇到这个问题。还有人有这个问题吗？</w:t>
      </w:r>
    </w:p>
    <w:p>
      <w:r>
        <w:rPr>
          <w:b/>
          <w:color w:val="FF0000"/>
        </w:rPr>
        <w:t xml:space="preserve">id 156</w:t>
      </w:r>
    </w:p>
    <w:p>
      <w:r>
        <w:rPr>
          <w:b w:val="0"/>
        </w:rPr>
        <w:t xml:space="preserve">邮政导航 是时候列个清单了（检查两次） 节日快到了，还有什么比用新的电动工具给你生活中的自己动手的人或承包商一个惊喜更好的方式呢？  这可能并不浪漫，对某些人来说也可能很奇怪，但得到一份实用的礼物，一份你每天都能使用的礼物，是你能收到的最好的礼物。  因此，你可以把一个新的钻头套件或一个新的圆锯包起来，放在这个节日的树下。  对于我们大多数人来说，我们不需要一个很好的借口来获得一个新的电动工具。  仅仅是它是一个新的模型和有一个新的闪亮的箱子这一事实就足以成为购买它的理由。  但是，如果有那个特别的人花时间找到他们知道我们会喜欢的东西，那就更有趣了。总是有新的工具被发布到市场上，今年也不例外。  这一季流行的新工具将是无刷技术。  将会有很多人想尽快改变为无刷技术，没有比要求在树下得到一个新工具更好的方式了。牧田和密尔沃基正在用这些新工具引领潮流。牧田LXPHZ " 18伏锤式电钻是任何喜欢工具的人的完美袜套。  如果你正在阅读这篇博客，那么你很有可能属于这一类，并且在你的愿望清单上已经有一些这样的东西。  电动工具是很好的礼物，但不要忘记配件。  这些东西很适合放在袜子里，好东西总是小包装的。  它们不一定都是袜子的填充物，但莱瑟曼制造了一些非常酷的多功能工具。  多功能工具是在野外漫游的完美工具，无论是充满野生动物的野外还是工作场所的野外。  这些工具都很坚固，每次都能完成任务。  因此，把你的清单放在一起，提醒你生活中的亲人，你是以什么为生，以什么为乐，希望能有最好的结果。  此外，让我们知道你认为什么将是本季最受欢迎的电动工具。  我们总是喜欢听专家的意见，你知道，使用这些工具的人。</w:t>
      </w:r>
    </w:p>
    <w:p>
      <w:r>
        <w:rPr>
          <w:b/>
          <w:color w:val="FF0000"/>
        </w:rPr>
        <w:t xml:space="preserve">id 157</w:t>
      </w:r>
    </w:p>
    <w:p>
      <w:r>
        <w:rPr>
          <w:b w:val="0"/>
        </w:rPr>
        <w:t xml:space="preserve">我在早晨醒来，已经是6点了。他们说可能会有雨，但太阳很热。我希望我有一些只是为了杀死今天，我希望我有一毛钱来支付我的每一个账单。有的时候，你输了，你赢了，水就像你在的时候一样高。所以我跳回我学会游泳的地方。尽量保持我的头在它上面。这就是为什么；我在这里，只是在等待这场风暴从我身边经过。那是阳光下来的声音，那是阳光下来的声音......（Aye, aye, ayeehey......）我看到我的朋友鲍比，他说："怎么了，伙计？"你要做什么工作或借20块钱吗？我张开手，他说我很高兴看到，他们可以夺走我的工作，但不能夺走我的朋友，你看。我就在这里等着这场风暴过去。那是阳光照射下来的声音 那是阳光照射下来的声音（我们来了） 我想去阳光永远不会结束的地方 带着我的吉他在海滩上和我所有的朋友一起。阳光如此炙热，海浪在运动，一切都闻起来像防晒霜，海洋，女孩如此甜蜜，所以踢掉你的鞋子，放松你的脚 他们说，奇迹永远不会停止，每个人的灵魂都需要一个小的realeasin' 音响撞击，直到太阳下山，我只想听到这个声音，这是阳光下来的声音，这是阳光下来的声音，现在说你是我想要的人，当太阳下山。你是我想要的人，当太阳落山时，唱；你是我想要的人，当太阳落山时。你是我想要的人，当太阳下山时 这就是阳光下山的声音 这就是阳光下山的声音</w:t>
      </w:r>
    </w:p>
    <w:p>
      <w:r>
        <w:rPr>
          <w:b/>
          <w:color w:val="FF0000"/>
        </w:rPr>
        <w:t xml:space="preserve">id 158</w:t>
      </w:r>
    </w:p>
    <w:p>
      <w:r>
        <w:rPr>
          <w:b w:val="0"/>
        </w:rPr>
        <w:t xml:space="preserve">嘿，我在11年级，很想成为一名医生，这些资格证书可以吗？我应该参加什么高考？GCSE科学双奖 GCSE英语 GCSE数学 GCSE法语 GCSE心理学 GCSE电子产品 GCSE RE短期BTEC应用科学 FCSE法语 我正试图说服我的年级主任让我多考两门GCSE，这样我就有9门了，但他。他说不行，因为我有阅读障碍，而且压力很大，但我可以处理。另外，如果你对如何进入医学领域有任何其他建议，请告诉我，一点也不晚。你的目标是在GCSE考试中尽可能做得好，特别是数学、科学和英语。对于A-levels，我们一般推荐生物、化学和其他两门你喜欢并会做得很好的科目。你还需要开始考虑工作经验和志愿工作。请看这里 http://www.thestudentroom.co.uk/wiki/Med\...了解更多信息。我们要努力！只满足于A级成绩。并在今年夏天开始一些工作经验。甚至在医院做志愿者。要为A级考试的打脸做好充分的准备。祝你好运 (Originally Posted by shanej13) 嘿，我在11年级，真的想成为一名医生，这些资格证书是否可以？我应该做什么A级考试？GCSE科学双奖 GCSE英语 GCSE数学 GCSE法语 GCSE心理学 GCSE电子产品 GCSE RE短期BTEC应用科学 FCSE法语 我想说服我的年级主任让我多做两门GCSE，这样我就有九门了，但是他。他说不行，因为我有阅读障碍，而且压力很大，但我可以处理。另外，如果你对如何进入医学领域有任何其他建议，请告诉我。 这是从The Student Room的iPhone/iPad App上发布的。GCSE成绩并不代表一切，有些医学院需要出色的成绩，有些则不然。请确保你正在做的那些考试是你能力所及的，这应该是你目前唯一的重点。在你参加考试后，考虑在你开始AS考试前的夏天，在护理岗位上有工作经验。当你突然意识到该写作了，而你还没有任何工作经验时，你可以在A2阶段避免 "疯狂的恐慌" ( 原文作者：shanej13 ) 。如果你有任何关于如何进入医学领域的建议，请让我知道，不要让你的学习障碍阻碍你。有很多有学习障碍的学生都进入了医学界。首先，你的学校应该考虑到你的学习障碍，为你提供一些便利。他们应该帮助你，而不是劝阻你。请向你的辅导员咨询。第二，根据你的残疾性质，你可能有资格参加UKCATSEN版本的UKCAT入学考试。在你被录取后，几乎所有大学都有残疾咨询和服务。</w:t>
      </w:r>
    </w:p>
    <w:p>
      <w:r>
        <w:rPr>
          <w:b/>
          <w:color w:val="FF0000"/>
        </w:rPr>
        <w:t xml:space="preserve">id 159</w:t>
      </w:r>
    </w:p>
    <w:p>
      <w:r>
        <w:rPr>
          <w:b w:val="0"/>
        </w:rPr>
        <w:t xml:space="preserve">我怎样才能得到耶稣基督的救赎？从什么中得救？答案是，死亡。每个人最终都会死亡，这是一个公认的事实。也许有些人比其他人死得更早。然而，大多数人都有一个挥之不去的希望，即死亡并不是生命的全部结束。有些人认为，这种 "来世 "是所有人都可以自由获得的，不受任何条件的限制；有些人说，通过耶稣基督的名义，所有人都可以自由获得；有些人说，只有通过耶稣基督才能获得，并且根据某些预先确定的条件受到限制；而其他人说，可以通过一些非基督教信仰，如佛教来实现。还有人说，死亡就是死亡，它是生命的永久消亡。对他们来说，没有人可以从死亡中得到拯救，或救赎。在这方面存在各种理论和主张，人们积极支持各自的信仰。所以人们可能会得出结论，一种理论和另一种理论一样好。那么，为什么不尽你所能过上最好的生活，然后希望在你死后得到救赎。毕竟，如果你已经尽力了，"上面的大神 "肯定会考虑到你的努力并给予你适当的奖励。然而，这个问题是一个至关重要的问题，如果我们忽略了至少对这个问题进行一些认真的研究，那将是非常不明智的。为了做到这一点，让我们考虑一下《圣经》中提出的证据，因为尽管许多人认为《圣经》被归入了寓言和神话的档案中，被搁置在架子上积灰，但对其他人来说，它是一本独特的书，因为它声称是上帝的话语，这一点得到了认可。因此，让我们首先考虑一下，我们到底希望从什么地方得到拯救，当我们做到这一点时，我们就可以看到可以做些什么来拯救我们脱离我们所继承的地位。我说继承，是因为圣经是这样描述我们目前与死亡有关的地位的。但让我们回到时间的起点。"起初，神创造天地"。创1:1的开始。圣经》第一章告诉我们这个开始，并告知我们，上帝创造了宇宙，也创造了宇宙上的各种生命形式。"神看他所造的万物，看哪，是甚好的。"创1:31，这包括一切：所有的行星和星星，所有的植物，所有的陆地动物，所有的鸟类，所有的海洋生物，以及人类的生命--所有的都被列为非常好。创世记》第二章重温了创世的情景，但对第一对人类夫妇的创造有了更多的细节。第三章告诉我们事情是如何开始出错的。这并不是因为上帝的恶意创造，而是因为这对人类夫妇公然无视上帝留给第一个男人亚当的命令。亚当和夏娃（他创造的妻子）都公然藐视他们的创造者的指令。造物主的反应是尖锐而明确的："他对亚当说：'因为你听了你妻子的话，吃了我所吩咐你不可吃的那棵树，'地就因你受了咒诅，你要终生吃那树上的果子，受痛苦的劳役。它要为你生出荆棘和蒺藜，你也要吃田里的植物。你要靠着汗水吃东西，直到归回地面，因为你是从地上取来的；你是尘土，也要归于尘土。"创3:17 -- 19 一个死亡的判决。这对亚当来说不应该是一个惊喜，因为上帝已经警告过他，如果他选择违背上帝的命令，会发生什么。"耶和华神吩咐那人说：'你可以随意吃园中任何一棵树上的东西；但不可吃分别善恶树上的东西，因为你吃了就必死。"创2:16,17上帝的这句话在亚当身上变成了现实。他被判处了死刑。正如一位新约作者所说"因此，正如罪因人而入，死因罪而生，这样一来，死就临到众人，因为众人都犯了罪------"。罗马书5:12 另一位新约作家詹姆斯有这样的说法。"--各人受试探的时候，因他的</w:t>
      </w:r>
    </w:p>
    <w:p>
      <w:r>
        <w:rPr>
          <w:b/>
          <w:color w:val="FF0000"/>
        </w:rPr>
        <w:t xml:space="preserve">id 160</w:t>
      </w:r>
    </w:p>
    <w:p>
      <w:r>
        <w:rPr>
          <w:b w:val="0"/>
        </w:rPr>
        <w:t xml:space="preserve">下一代iPhone将在下周推出，以旧换新的高峰期，所以现在是开始交换那些即将到来的旧机型的最佳时机，为苹果即将推出的智能手机赚取一些现金。9to5Mac汇编了一份可靠的地方清单，以帮助你用旧的尘封的iPhone换取现金或信贷--在某些情况下价值高达500美元！这足以购买新的iPhone。这足以购买一部新的iPhone，并支付AT&amp;T的提前终止费，以转移到一个完全支持FaceTime的运营商。在浏览这些选项之前，花点时间确定可交换的iPhone的状况、功能和型号。这将有助于确定它的潜在价值，因为大多数在线程序使用调查来计算iPhone的估价。此外，现在就采取行动是很谨慎的，因为随着上市日期的临近，零售商很可能会降价。2.eBay：eBay是最早的--可能也是最突出的--网上车库销售之一，所以这个电子商务服务提供一个受人尊敬的以旧换新项目是有意义的，该项目通过PayPal发放资金。eBay宣传免运费并立即给出报价，但在确定设备的在线状况后，实际价值往往比示例报价要低。一个完美的iPhone 4 8GB (Black) -- C Spire得到139美元，而iPhone 4S 64GB (White) -- AT&amp;T银行381美元。Gazelle：Gazelle手上有一个相当引人注目的报价，因为你的iPhone直到10月1日才发货，这有足够的时间等待，并在9月21日推出后得到一个。此外，Gazelle提供多种方式，通过支票、PayPal或Amazon.com礼品卡来赚取资金。值得注意的是，选择亚马逊礼品卡选项将获得比报价高5%的收益。哦，Gazelle的特点是免费送货。一部 "好 "的iPhone 4 8GB (Black) -- Verizon的价格为140美元，而一部相同条件的iPhone 4S 64GB (White) -- Verizon的价格为350美元。4.4.NextWorth。NextWorth列出了与亚马逊类似的报价，但这个方便的网站发放的是现金，而不是免费送货的礼品卡。该服务还与塔吉特在线合作，向这些购物者提供同样的优惠。NextWorth不在前面显示价格，而且在给出报价前需要对iPhone的状况进行问卷调查。因此，一部全新的iPhone 4 8GB（白色）--Sprint售价155美元，而一部iPhone 4S 64GB（黑色）--Sprint售价325美元。9月7日更新：NextWorth刚刚通知我们，它目前提供300美元的iPhone 4S（16GB）和351美元的iPhone 4S（64GB）。它没有击败亚马逊的价格，但对于那些对亚马逊礼品卡不感兴趣的人来说，可以选择获得现金。此外，它还为每个新客户提供双倍的推荐朋友奖金，达到20美元（朋友的交易也将获得额外的5%的奖金）。5.GameStop：GameStop比较麻烦，因为人们需要到实体店去换iPhone。店员会检查智能手机，然后提供现金或商店信贷进行交换。幸运的是，通过这种方法，运输不再是一个令人头痛的问题。上市的 "以旧换新 "报价从180美元起，iPhone 4 8GB（黑色）--Verizon，而iPhone 4S 64GB（白色）--AT&amp;T的报价则达到345美元。6.6.百思买。百思买是一个比较简单的交换苹果iPhone的服务。只需选择型号，选择其质量，并将其添加到购物车。该零售商警告说，实际的以旧换新会因条件、配件和其他因素而有所不同。一部 "完美 "的iPhone 4 16GB（白色）的价格为162美元，而一部相同条件的iPhone 4S 64GB（黑色）的价格为336美元。7.RadioShack：RadioShack吹嘘店内和网上交换iPhone的选择。然而，在网站底部的细字中，零售商通知消费者，以旧换新需要支付相应的手续费，而且必须包括充电器、电缆或其他配件。iPhone 4 8GB（黑色）--C Spire的价值为129美元，而iPhone 4S 32GB（黑色）--C Spire的价值为220美元。离你家几个街区可能也有一个。8.苹果的回收计划。苹果公司的</w:t>
      </w:r>
    </w:p>
    <w:p>
      <w:r>
        <w:rPr>
          <w:b/>
          <w:color w:val="FF0000"/>
        </w:rPr>
        <w:t xml:space="preserve">id 161</w:t>
      </w:r>
    </w:p>
    <w:p>
      <w:r>
        <w:rPr>
          <w:b w:val="0"/>
        </w:rPr>
        <w:t xml:space="preserve">霍金说，相信天堂或来世在等待着我们，对于害怕死亡的人来说是一个 "童话故事"。英国最杰出的科学家在一次驳斥中强调了他对宗教安慰的坚决拒绝，他说在大脑最后一次闪烁的那一刻之外没有任何东西。霍金在21岁时被诊断出患有运动神经元病，他在今天接受《卫报》的独家采访时分享了他对死亡、人类目的和我们偶然存在的想法。这种无法治愈的疾病预计将在症状出现后的几年内杀死霍金，这种前景让这位年轻的科学家转向了瓦格纳，但最终使他更加享受生活，他说，尽管乌云笼罩着他的未来。"在过去的49年里，我一直生活在早逝的前景中。我不害怕死亡，但我不急着去死。我有很多事情想先做，"他说。"我把大脑看作是一台电脑，当它的部件出现故障时就会停止工作。坏掉的电脑没有天堂或来世；那是怕黑的人的童话故事，"他补充说。霍金的最新评论超越了他在2010年出版的《大设计》一书中提出的观点，他在书中断言，没有必要用创世主来解释宇宙的存在。这本书引起了一些宗教领袖的反感，包括首席拉比萨克斯勋爵，他指责霍金犯了逻辑上的 "基本谬误"。2009年，这位69岁的物理学家在美国巡回演讲后病重，被送往阿登布鲁克斯医院，这一事件引发了对他健康的严重担忧。此后，他回到了剑桥大学的研究部门担任主任。这位物理学家的言论在将上帝作为一种隐喻与相信全知全能的造物主的双手引导宇宙的运作之间划出了一条鲜明的界限。在他1988年的畅销书《时间简史》中，霍金引用了爱因斯坦非常喜爱的装置，他描述了科学家开发 "万物理论 "的意义--一套描述整个宇宙中每个粒子和力量的方程式。"他写道："这将是人类理性的最终胜利--因为那时我们应该知道上帝的想法。这本书据说卖出了900万册，并将这位物理学家推向了瞬间的明星地位。他的名气导致他在《辛普森一家》、《星际迷航：下一代》和《红矮星》中客串角色。他在物理学方面最伟大的成就之一是一个描述黑洞如何发出辐射的理论。在采访中，霍金拒绝了死后生命的概念，并强调需要通过好好利用我们的生命来发挥我们在地球上的潜力。在回答一个关于我们应该如何生活的问题时，他简单地说："我们应该寻求我们行动的最大价值"。在回答另一个问题时，他写道："科学之美，如生物学中精致的DNA双螺旋，或物理学的基本方程。霍金回答了《卫报》和一位读者提出的问题，明天他将在伦敦举行的谷歌Zeitgeist会议上发表演讲，在演讲中他将讨论这个问题。"我们为什么在这里？"在讲座中，他将论证在非常早期的宇宙中微小的量子波动成为星系、恒星和最终人类生命出现的种子。"科学预测，许多不同种类的宇宙将从无中自发地被创造出来。他说："我们处于哪种情况，这是一个机会问题。霍金建议，利用现代的天基仪器，如欧洲航天局的普朗克任务，有可能从宇宙最早的时刻留下的光线中发现古老的指纹，并找出我们自己在太空中的位置是如何形成的。他的演讲将侧重于M理论，这是一个广泛的数学框架，包括弦理论，被许多物理学家认为是发展万物理论的最大希望。M理论要求宇宙有11个维度，包括一个时间维度和三个熟悉的空间维度。其余的维度蜷缩在一起，小到我们无法看到。支持M理论的证据也可能来自于位于切尔恩的大型强子对撞机（LHC）。</w:t>
      </w:r>
    </w:p>
    <w:p>
      <w:r>
        <w:rPr>
          <w:b/>
          <w:color w:val="FF0000"/>
        </w:rPr>
        <w:t xml:space="preserve">id 162</w:t>
      </w:r>
    </w:p>
    <w:p>
      <w:r>
        <w:rPr>
          <w:b w:val="0"/>
        </w:rPr>
        <w:t xml:space="preserve">"我们希望在小册子的封面上有一张阳光灿烂的大笑脸的照片。但应该做到没有人能够认出他们的种族或性别。"这让我想起了地铁上永远存在的一个回收广告。它描绘了一堆拟人化的垃圾容器，所有这些容器都有非常明显的性别和种族。I think The Onion had an article about something similar, but I can't recall it. Griphus posted at 3:30 PM on August 16, 2010 My reaction to sites like this go something like:HAHAHA LOL HAHAHA LOL HAHAHA LOL 等等，这个是一个完全合法的关注，由网站试图嘲弄的个人提出。哈哈哈，哈哈哈，这个似乎也是合法的，没有理由嘲弄它。而现在一个是夸大其词，这样在网站上发帖的人就能感觉到自己的优势。HAHAHA......是啊，我现在没感觉了。 I EAT TAPAS于2010年8月16日下午3:30发布 [ 42个赞 ] "标志应该大一点，还有文字。""居中！""你不应该在海报上使用标点符号。""这些颜色太不同了。""蓝色和白色？""是的。它们应该更接近，这样更容易阅读。""把文字加在那里。"(指着表示页面边缘的线附近的一块印刷品) "这是页面的边缘。""不，它不是。""......" sonic meat machine于2010年8月16日下午3:31发布 [ 1个收藏 ] 有人联系我为一个在当地销售果汁的客户做一个品牌推广项目。他来到我的办公室，向我展示了一个故事板，介绍他的网站的动画应该如何运行。头几张幻灯片显示了香蕉、菠萝、桃子和草莓在转圈时快乐地跳舞和欢呼。在大约三四张幻灯片中，他们都跳进了一个正在工作的搅拌器，他们的汁液溅满了整个屏幕。最后一张幻灯片是他们的标志慢慢地淡入。他是非常认真的。我昨晚在厌世情绪的驱使下读了整个网站。我发现与ClientCopia的一些内容有重合，几乎是可疑的重合。我曾短暂地考虑过为那些贪婪和愚蠢的人的一连串引言制定某种分类法，但我决定不这么做，因为我不想整天为人类哭泣。相反，我推掉了给某人打电话的自由职业工作。 adipocere于2010年8月16日下午3:33发布 [ 1个收藏 ] 我曾经为T恤衫做制作艺术。我们有一个游轮公司进来，他们想要T恤。他们想要一个 "游行 "的船，并给了我们他们使用的所有类型的船的照片。这些照片都是从船的侧面拍摄的。他们想让船 "进入夕阳"，所以我们会从后面看到船。我花了3个小时向他们解释，我们需要从后面拍船，他们一直说："你为什么不把船转过来？"有人联系我为一个在当地销售果汁的客户做一个品牌推广项目。他来到我的办公室，向我展示了一个故事板，说明他的网站介绍动画应该如何运行。头几张幻灯片显示了香蕉、菠萝、桃子和草莓在转圈时快乐地跳舞和欢呼。在大约三四张幻灯片中，他们都跳进了一个正在工作的搅拌器，他们的汁液溅满了整个屏幕。最后一张幻灯片是他们的标志慢慢地淡入。他是非常认真的。不久前，在新斯科舍省特鲁罗的一个加油站（也就是说，与时尚宇宙的中心相距甚远），我看到一张海报，上面是一只老鼠在大浪中冲浪的图像。整个画面采用了复古的色调和风格，顶角有一个70年代旅游海报字体和颜色的小标语/logo，写着 "热带切达"。这是一个热带切达干酪泥的广告，据说它的味道并不像奶酪，但却是廉价快餐 "切达干酪 "的颜色，而且味道可能至少隐约像热带水果。我问我的内陆朋友，他说。</w:t>
      </w:r>
    </w:p>
    <w:p>
      <w:r>
        <w:rPr>
          <w:b/>
          <w:color w:val="FF0000"/>
        </w:rPr>
        <w:t xml:space="preserve">id 163</w:t>
      </w:r>
    </w:p>
    <w:p>
      <w:r>
        <w:rPr>
          <w:b w:val="0"/>
        </w:rPr>
        <w:t xml:space="preserve">用CSS创建多列布局 利用浏览器的支持，用列数属性重新创建印刷风格的页面。报纸和杂志印刷设计的主流是简陋的列。列有助于提高文本的可读性，确保消费者不会在过长的文本行中失去位置。长期以来，网页设计师一直试图将这种主要的排版设计元素带到屏幕上，但总是受到需要设置复杂的浮动元素的限制，而且不支持文本内容自动跨列流动。支持多列布局的CSS模块在1999年就被讨论过了，所以要达到我们可以开始使用可用属性的程度，是一个漫长的过程。值得庆幸的是，随着Internet Explorer 10的发布，所有主要的浏览器供应商都将或多或少地支持这一标准。在本教程中，我们将从一些基本的HTML5标记开始，研究实现多栏布局的主要属性。我们不仅要创建一个灵活的布局，还要看看当前的一些限制，以及如何在今天最好地利用这一功能。最后，我们将看到你如何重新利用你的设计来支持不同的屏幕尺寸和分辨率。创建你的HTML 我们使用的是一个基本的HTML5文档，其中有一篇文章，配有页眉和页脚。幸运的是，HTML标记是最基本的；我们有一系列的段落，一些标题标签和一些图片。你可以从资源盘中打开我们的start.html文档，或者使用你自己的内容。添加一个样式表 我们将在整个过程中不使用HTML，我们所做的所有改变都在一个样式表中进行。让我们现在创建一个新的纯文本文档，保存在样式文件夹中，命名为 "screen.css"。用下面的代码在HTML文档中创建一个链接。001 link rel="stylesheet" type="text/css" href="style/screen.css" / 基本属性 我们首先要给我们的文章做一些基本的样式设计，使用排版和间距，以创造报纸的一般外观和感觉。将下面的CSS规则添加到你的样式表文档中来设置，并在浏览器中预览。请注意，即使是最新的网络编辑器也不倾向于完全支持列，所以在本教程中，你需要手头有很多浏览器来测试。列的介绍 CSS允许你通过使用column-count属性在任何块级元素中设置列。column-count属性接受一个数字，代表你希望元素被分成的列数。试着把下面的代码添加到你现有的样式表的文章规则中，这样你就可以看到它的作用了。001 column-count:2; 供应商前缀 与许多CSS3属性和模块一样，列目前需要你采用特定浏览器的供应商前缀来调用和设置该属性。我们需要在每个属性前使用-ms-、-webkit-、-moz-和-o-来重复我们的规则，以分别针对五大浏览器--Internet Explorer、Safari/Chrome、Firefox 和 Opera。设置缝隙宽度 你可以使用column-gap属性手动设置列间缝隙的宽度。如果你想要更宽的列间缝隙，就设置一个更高的列间缝隙值，或者为了实现更紧密的列，就把它设置得更低。如果你省略column-gap属性，浏览器会自动为你格式化一个间隙。设置列宽 同样地，你可以使用列宽属性来控制你的列的宽度。与column-gap属性一样，如果你不明确设置，浏览器会自动为你计算出这个值。如果你只设置了列宽，间隙将被计算为适合容器的宽度，反之亦然。如果你指定的宽度对该元素来说太大，浏览器将覆盖你的设置。关于限制的一句话 你目前不能为不同的列设置不同的宽度，所以如果你想有一个宽的列和两个窄的列，你将不得不在列式布局中嵌套元素。这个限制可以通过以下方法解决</w:t>
      </w:r>
    </w:p>
    <w:p>
      <w:r>
        <w:rPr>
          <w:b/>
          <w:color w:val="FF0000"/>
        </w:rPr>
        <w:t xml:space="preserve">id 164</w:t>
      </w:r>
    </w:p>
    <w:p>
      <w:r>
        <w:rPr>
          <w:b w:val="0"/>
        </w:rPr>
        <w:t xml:space="preserve">企业成长的挑战--以及如何应对这些挑战 成长中的企业面临一系列的挑战。随着企业的发展，不同的问题和机会需要不同的解决方案--一年前有效的方法现在可能不是最好的方法。很多时候，可以避免的错误会使原本伟大的企业变成一个失败者。如果你的企业要继续发展和繁荣，认识并克服与增长有关的常见陷阱是至关重要的。最重要的是，你需要确保你今天采取的措施本身不会给未来带来额外的问题。有效的领导将帮助你充分利用机会，为未来创造可持续增长。本指南强调了最常影响成长型企业的特殊风险和错误，并概述了你可以做些什么。跟上市场的步伐 市场研究不是你启动业务时一次性完成的事情。商业条件在不断变化，所以你的市场研究也应该是持续的。否则，你就有可能根据过时的信息做出商业决策，这可能导致商业失败。你越是成功，竞争对手就越是注意到你所做的事情，并对此作出反应。某天领先于市场的报价可能在几个月后就不比一般的好。明显忠诚的客户可以迅速找到提供更好交易的替代供应商。随着产品（和服务）的老化，销售增长和利润率会受到挤压。了解你的产品在其生命周期中的位置，可以帮助你找出如何最大限度地提高整体盈利能力。同时，你需要投资于创新，以建立一个新的、可盈利的产品流向市场。信息来源 发布的信息可以提供对市场条件和趋势的有用见解。作为一个成长中的企业，你自己的经验可能更有价值。你应该能够深入了解客户的需求、他们的行为方式以及你的哪些营销方法最有效。花时间与关键客户交谈会有收获。你的供应商和其他商业伙伴可以成为市场信息的重要来源。你应该鼓励你的员工分享他们对客户和市场的了解。有效的IT系统也可以使你更容易分享和分析关键信息，如客户的购买行为和偏好。你可能还想进行额外的研究，例如，测试客户对新产品的反应。你可以自己做，或使用自由研究员或市场研究机构。提前规划 一年前对你有意义的计划，现在不一定适合你。市场条件不断变化，所以你需要定期重新审视和更新你的商业计划。请参阅本指南中关于紧跟市场的那一页。随着你的业务增长，你的战略需要演变，以适应你改变的情况。例如，你的重点可能会从赢得新客户转变为与现有客户建立有利可图的关系并实现最大化增长。现有的业务关系往往有更大的盈利潜力，也能提供可靠的现金流。较新的关系可能会增加营业额，但利润率可能较低，这可能无法持续。见本指南中关于现金流和财务管理的页面。同时，每个企业都需要对新的机会保持警惕。仅仅依靠现有客户有明显的风险。使你的客户群多样化可以分散这些风险。遵循相同的商业模式，但规模更大，并不是增长的唯一途径。还有其他战略选择，如外包或特许经营，可能提供更好的增长机会。重要的是，不要认为你目前的成功意味着你将自动能够利用这些机会。每一个重大举措都需要像启动新业务一样进行规划。注意不要太过投机取巧--问问自己，新的想法是否适合你的优势和你对企业发展方向的总体设想。请记住，每个新的发展都会带来不断变化的风险。值得定期审查你所面临的风险并制定应急计划。现金流和财务管理 良好的现金流控制对任何企业都很重要。对于一个成长中的企业来说，它是至关重要的--现金限制可能是限制增长的最大因素，过度交易可能是致命的。充分利用你的财务应该是业务规划和评估新机会的一个关键因素。在资源有限的情况下，如果追求这些机会意味着使你的核心业务缺乏必要的资金，你可能需要放弃有前途的机会。营运资金的每一个要素都应该被仔细控制，以最大限度地提高你的自由现金流。有效的信贷管理和对逾期债务的严格控制是至关重要的。你可能还想考虑针对贸易债务进行融资。良好的库存控制和有效的供应商</w:t>
      </w:r>
    </w:p>
    <w:p>
      <w:r>
        <w:rPr>
          <w:b/>
          <w:color w:val="FF0000"/>
        </w:rPr>
        <w:t xml:space="preserve">id 165</w:t>
      </w:r>
    </w:p>
    <w:p>
      <w:r>
        <w:rPr>
          <w:b w:val="0"/>
        </w:rPr>
        <w:t xml:space="preserve">我和你的情况类似，有8岁和6岁的孩子，他们都是4岁开始滑雪的，我的投票是买。  他们刚开始学的时候，我选择了买便宜的二手设备。  我想第一套滑雪靴和滑雪板总共也就50-75美元。  我的两个孩子都用过，我把它们卖给了这里的另一个成员，价格接近我的价格。  孩子们刚开始的时候不需要最顶级的设备，所以用过的就行。拥有自己的设备可以让你跳过滑雪场的租赁队伍，直接上坡。  这也增加了孩子的兴奋因素，因为你可以让他们在后院玩他们的装备，甚至在家里穿上它。  我的孩子仍然喜欢穿上他们的滑雪靴，像机器人一样在房子里哐当哐当地走来走去。另一个可能的途径是向当地商店进行季节性租赁。  季节性租借比在山上租借有成本优势，而且还能让你避免排队租借。有一点我要指出，如果孩子们在山上时大部分时间都要在滑雪学校学习，那么在大多数地方，租赁的设备都包含在滑雪学校的费用中。  因此，如果他们最初的大部分时间都要在滑雪学校学习，你不如直接让他们租设备。  如果他们要在你这里滑雪，那么就去买吧。Mike P.S. 我强烈建议让你的孩子至少有一部分时间在滑雪学校学习。  这样孩子们就可以和其他孩子一起滑雪，而且可以减少孩子和家长的挫折感。我已经使用 "Play it Again Sports "很多年了，把去年的装备换成明年的，还有滑雪板交换，Craigs list，季节性租赁，以及Epic Ski。  所有这些都很有效，为我节省了一大笔钱。在当地的滑雪场，你要注意和负责设备的人交谈。  通过这种方式在二手设备上获得了一些大优惠。+为孩子们提供季节性的租赁服务。  我工作的商店有一个很好的青年租赁计划，每年至少有100个家庭利用这个计划。  一季的费用在168-288美元之间，取决于靴子的大小，以及他们是否需要成人的靴子和或滑雪板。  所有租赁的旧装备都用于交换，这是我们最终赚钱的时候。每年回来的家庭都喜欢这个项目，因为他们知道他们的孩子会有全新的装备，而且是适合本赛季的尺寸，而不是下赛季或上赛季。  当孩子们穿上衣服并把他们自己的装备带回家放在房间里时，他们感到很特别。我希望在我女儿当年学习滑雪的时候，有人能提供这种项目。季节性租赁很好；它可以让孩子们在家里玩耍的装备。另外，有些商店允许你在赛季中期免费更换装备，如果靴子太小，这很好。今年，我为我5岁的女儿买了去年的型号，总共170美元，是全新的，来自Level Nine Sports。运费很便宜，速度也很快，他们还帮我安装了捆绑装置。我同意让我女儿在这里玩玩这些东西会对她有帮助。即使只是穿着滑雪板在地毯上行走，在她上山的时候也会有帮助。谷歌他们的网站--我给他们打过电话，他们很有帮助。我赞成使用二手滑雪板或季节性租赁。  看着小家伙们玩靴子和滑雪板，在院子里蹬来蹬去，这很好。  这可以让他们体验到穿上滑雪板、脱下滑雪板、摔倒后再爬起来等等，这时他们不会被冻坏、弄湿，和/或被雪枪轰击。  幼儿的第一个滑雪日至少有一半的时间是学习如何穿着靴子和滑雪板蹬来蹬去，避免踩到另一个人而摔倒，等等。  是的，给他们一些东西，让他们开始玩，即使你的院子里没有雪。去年为了我的孩子，我们做了季节性租赁的事情。  梦幻般的交易，你真的不能击败它。  如果你像我们一样去山上玩，每天的靴子、滑雪板和游泳池的费用大约为3美元。）今年，我用去年剩下的钱给孩子们买了所有的新装备。当你住在盐湖城时，确实更容易得到一些大的优惠。每个孩子可能多花了150美元，但这给了我们一个机会。</w:t>
      </w:r>
    </w:p>
    <w:p>
      <w:r>
        <w:rPr>
          <w:b/>
          <w:color w:val="FF0000"/>
        </w:rPr>
        <w:t xml:space="preserve">id 166</w:t>
      </w:r>
    </w:p>
    <w:p>
      <w:r>
        <w:rPr>
          <w:b w:val="0"/>
        </w:rPr>
        <w:t xml:space="preserve">疗养天堂与莎朗-福雷斯特博士一起照亮通往成功和成就的道路!莎朗-福雷斯特博士是国际健康之路和Wayshowers协会的创始人和主任，为治疗、个人成长和自我赋权提供各种模式和讲习班。此外，莎朗-福雷斯特博士还是Casa Hogar Del Sol和Paskay的共同创始人，这两个组织是秘鲁的非营利性非政府组织，其蓬勃发展的项目致力于为贫困儿童和成人提供生活的机会。请注意，莎朗-福雷斯特和Healthways提供的治疗方法并不能代替医疗，而是作为一种强有力的辅助手段。</w:t>
      </w:r>
    </w:p>
    <w:p>
      <w:r>
        <w:rPr>
          <w:b/>
          <w:color w:val="FF0000"/>
        </w:rPr>
        <w:t xml:space="preserve">id 167</w:t>
      </w:r>
    </w:p>
    <w:p>
      <w:r>
        <w:rPr>
          <w:b w:val="0"/>
        </w:rPr>
        <w:t xml:space="preserve">作者：苏珊-墨菲 如果说珍真正喜欢的是两件事，那就是拍电视和家庭装修。四年多前的一个晚上，她和我坐在一起，喝着一杯瓦尔波利切拉酒，Jen告诉我，她正在考虑翻修一所房子。几年前，当她在渥太华买下她的第一栋房子时，她就染上了装修的恶习，并把它从粗糙变成了华丽。现在，她已经准备好将事情提升到一个新的水平，最重要的是什么？她愿意把整个事情放在电视上。现在，我不知道你们有多少人曾经参加过电视真人秀节目，但这确实是你能做的最有侵略性的事情之一。你不仅要每天10个小时面对摄像机，而且你必须愿意与世界分享好的、坏的和丑的一面。我们很幸运，珍愿意这样做，因此，《房屋治疗师》诞生了，由杰斯特创意公司掌舵，制作该节目。四年后，26集之后，我们即将推出第三季，尽管詹的生活发生了很多变化--新的婚姻、几个孩子和三间被治愈的房子--但 "房屋治愈者 "仍坚持他们的初衷，继续将城市中最破旧、破败的房子改造成美丽的东西。这一次，"房屋医治者 "正在对郊区进行改造。珍和她的新丈夫兼联合治疗师布伦南在渥太华郊区的卡纳塔购买了一栋房子。这所房子不像以前的一些项目那么粗糙，但它完全停留在80年代。它非常需要21世纪的更新，而房屋治疗师们有很大的计划。在过去几季中，装修是大型的、具有挑战性的、漫长的项目。如果你看一下我们过去的项目，Elmgrove的房子花了11个月。公园广场花了10个月。那么，这仍将是一个具有挑战性的重新装修 -- 事实上，这是 "房屋治疗师 "迄今为止最壮观的装修。问题是什么？这次装修必须在短短六周内完成入住准备。没有这个团队，我们是做不到的。珍和我负责制作和编写节目，珍也是主持人，但我们还有很多人在幕后工作，使《房屋治疗师》成为现实。Brennan Cartier是Jen的丈夫，也是第二号房屋治疗师，他也作为副制片人帮助我们。达斯汀-朗罗斯是我们了不起的摄影师、导演和编辑。他不仅四处奔波，把所有的东西都拍成视频，而且每周都在为播出技术上的完善和视觉上的愉悦而努力。汤姆-马蒂诺和乔丹-阿斯科特帮助我们开发了我们令人敬畏的网站，我们继续不断地增加新的功能。请查看过去的节目、爆料视频、我们的博客和我们的 "绿色环保 "页面，其中包含很多关于生活和建筑绿色环保的提示和新闻。当然，最后但并非最不重要的是，我们有令人惊叹的赞助商，没有他们，这一切都不可能实现。特别感谢这个神奇的团体，你可以在House Healers网站上看到我们赞助商的完整名单。请查看他们。翻新整栋房子并制作相关的电视节目，是我们杰斯特创意公司所做过的最具挑战性、最令人振奋、最令人疲惫和最有价值的事情之一。我们希望你喜欢这个系列，请给我们留言，让我们知道你的想法目前，The House Healers由Rogers TV在渥太华本地发行，但我们正在积极寻找加拿大和国际上的分销商。如果你有兴趣讨论通过电视或网络发行该节目，请与我们联系。该节目于周日晚上7点在渥太华的RogersTV有线电视台22频道播出。现在，这里是本季节目的简要预览，你可以期待看到什么</w:t>
      </w:r>
    </w:p>
    <w:p>
      <w:r>
        <w:rPr>
          <w:b/>
          <w:color w:val="FF0000"/>
        </w:rPr>
        <w:t xml:space="preserve">id 168</w:t>
      </w:r>
    </w:p>
    <w:p>
      <w:r>
        <w:rPr>
          <w:b w:val="0"/>
        </w:rPr>
        <w:t xml:space="preserve">甚至像碧昂斯这样的名人也佩戴实验室制造的钻石，因为它们与开采的宝石很相似。碧昂丝买了一枚戒指，因为她想为她的500万美元的订婚戒指找一个复制品，她太担心失去这个戒指了因此，当有人问我是否愿意让Tru Diamonds给我寄一套戒指时，我真的很兴奋，想看看它们是否真的像真的一样。当我的戒指到达时，我惊奇地发现它们看起来是如此的美丽，它们非常接近真钻石。闪光很好，戒指的质量也很好。它已经被欣赏了好几次，一旦你亲眼看到这些戒指，你就会明白为什么这么多名人和富人佩戴仿真钻石而无人知晓。1克拉。蒂芙尼风格的单颗钻石戒指 购买仿真钻石，你不必担心安全问题，也不必担心你宝贵的珠宝在人群中丢失，他们可以节省昂贵的保险，同时没有人知道他们佩戴的不是极其昂贵的开采钻石。迷人的双戒套装 Tru Diamonds是一个高级珠宝系列，专门生产惊人的实验室制造的钻石。这些珠宝在完美的条件下制造，在切割、净度和颜色方面都是完美无瑕的，而且像钻石一样，它们将永远存在。事实上，只有拥有专业设备的专业宝石学家才能分辨出Tru Diamonds和开采的天然钻石之间的区别。罗迪欧大道戒指 根据专家宝石学家用来评定高级钻石的特征来判断，每颗Tru-Diamonds宝石都能达到最精细的等级。Tru-Diamonds的颜色是完美的冰白色，净度是无暇的，每次都是完美的切割，尺寸与传统钻石完全相同。更重要的是，它们是如此坚硬和耐用，甚至可以切割玻璃。我们刚刚收到这个美丽的真实婚礼，我们认为我们应该与你分享。这是一对来自迪拜的英国夫妇，他们在托斯卡纳/科尔托纳举行了婚礼。他们举行了一场精彩的复古环保婚礼。这对夫妇。Christopher Corander先生和Sally Nasty夫人 日期：2012年10月1日 宾客人数：82人 地点：[...] 分享到：。我们想和大家分享2012年12月1日（周六）至12月5日（周三）在The State of Grace必去的活动。在这4天里，我们将 "开门 "到很晚，提供诱人的待遇，包括。美味的节日饮料，30%的折扣和 "Give me Grace "概念系列的独家预览...为[...]分享这个。我们很高兴收到东印度公司送来的精美食品的豪华礼篮。精美食品公司一直致力于将一系列精美的奢侈食品推向市场，并已确定、品尝和采购了超过350种产品。  这些产品现在可以在他们位于伦敦梅菲尔中心的旗舰店找到。这些[...]分享一下。Amansala，生态时尚度假村和著名的 "比基尼训练营 "的所在地，宣布他们的 "豪华小姐妹 "酒店 "Amansala Chica "将于1月推出，该酒店位于墨西哥图卢姆的海滩上。Melissa Perlman在2002年推出了最初的Amansala概念，她认为Chica是一个机会，可以设计一个更高档的版本，有一个[...]分享这个。对于所有计划 "生命中最美好的一天"--完美婚礼的人来说，参观豪华婚礼展是必须的。这一独特的高档活动将于2012年11月18日星期日回到汉普郡最负盛名的场所之一--四季酒店，为期一天。无论你是在寻找一个传统的[...]。</w:t>
      </w:r>
    </w:p>
    <w:p>
      <w:r>
        <w:rPr>
          <w:b/>
          <w:color w:val="FF0000"/>
        </w:rPr>
        <w:t xml:space="preserve">id 169</w:t>
      </w:r>
    </w:p>
    <w:p>
      <w:r>
        <w:rPr>
          <w:b w:val="0"/>
        </w:rPr>
        <w:t xml:space="preserve">回顾了以前关于影响公司融资的债务和股权比例的研究，描述了沙特阿拉伯的税收制度（基于净资产）和股票市场；并研究了1993-1997年35家公开交易的沙特公司样本的资本结构。使用多线性回归模型调查了5个部门的资本结构和其他变量之间的关系，并说明了它们不同的杠杆比率。讨论和分析了杠杆比率、公司规模和政府所有权份额之间的正向联系；以及与增长、资产回报率和利润率的负向联系。</w:t>
      </w:r>
    </w:p>
    <w:p>
      <w:r>
        <w:rPr>
          <w:b/>
          <w:color w:val="FF0000"/>
        </w:rPr>
        <w:t xml:space="preserve">id 170</w:t>
      </w:r>
    </w:p>
    <w:p>
      <w:r>
        <w:rPr>
          <w:b w:val="0"/>
        </w:rPr>
        <w:t xml:space="preserve">毋庸置疑，在主要的初级冰球比赛中，有一种组建球员协会的推动力。如果说加拿大冰球联盟球员协会的组织者可能是本末倒置，那就大错特错了。通常情况下，一个工会首先要让工人同意他们需要一个工会，然后努力确定目标。在位于拉斯维加斯的《少年冰球新闻》发布CHLPA的新闻稿后的48小时内，有两条线索已经确立。第一，CHLPA希望使青少年球员的教育配套更加全面统一，这是一个值得称赞的目标。二，总的来说，工会需要签署的球员似乎对此知之甚少，这对任何了解青少年保密能力的人来说都显得相当奇怪。最重要的是，人们担心更大的球员成本可能会成为一些小市场特许经营的丧钟。至少有一个明确的目标。来自道格-史密斯。这个新成立的协会将矛头直指OHL、QMJHL和WHL的教育项目，以及CHL所有国内和国际活动的财政收益。该协会的首要重点是修改目前提供给青少年球员的教育计划。不同的球员、不同的球队和不同的联赛的教育配套都不一样。新协会希望为所有球员统一这些套餐，无论他们去哪里打职业比赛，如果他们打职业比赛的话。该组织希望该套餐可以使用更长的时间--目前它必须在球员的青少年生涯中不到两年的时间内使用。发言人Derek] Clarke说，一个希望是在即将毕业的青少年的任何职业生涯结束时都能使用。克拉克说，他们希望该基金能立即提供给那些可能不想继续接受教育的球员，而且他们希望任何资金都能以 "创业包 "的形式提供，而不是仅仅用于中学后教育。Peterborough Examiner]的报道还引用了CHLPA的新闻稿，称 "球员对这项事业的支持是压倒性的，我们完全期望在未来几天内让大多数球员签约。"(多伦多星报》）在这一点上，人们应该踩下刹车，并承认初级球员是否能成立工会是模糊的。Robert MacLeod说：多伦多Blaney McMurtry的劳工律师Mark Geiger说，从司法的角度来看，成立一个新的工会是很困难的。"他说："我不确定球员是否是[安大略省]劳动关系法意义上的雇员。"他们没有工资，他们有津贴，但这与《就业标准法》规定的最低标准相差甚远。"( 环球邮报 ) 没有几周的传言还是很奇怪。安大略省曲棍球联盟对其调查温莎斯皮蒂弗斯队的违规招聘行为严加保密是一回事。这是另一回事，这个故事的爆发，很少有人知道更多的东西，而只是简单地在媒体上曝光。然而，这似乎是一个全面的情况。[温哥华的]布兰登-加拉格尔，预计将放弃他20岁的竞选，在为GIants效力四个赛季后，在蒙特利尔加拿大人的系统中打球，他承认球员已经 "在更衣室里开玩笑多年，"关于工会，但承认来自彼得堡的消息让他猝不及防。著名的球员经纪人Gerry Johannson坚持认为，他 "听到了一些风声，但我不知道这些人是谁。""你可能和我知道的一样多，"总部设在埃德蒙顿的Johannson说，多年来，他曾代表Gallagher、Milan Lucic和Spencer Machacek等巨人队。( 温哥华省)至少，这足以成为8月中旬一个缓慢的新闻日的非新闻故事。青少年球员的教育计划不应该有太多的附加条件。而且，也没有人认为CHL的模式是完美的。这种商业模式使其能够在人口少于4万的小社区，如安大略省的欧文湾（Owen Sound）、萨斯喀彻温省的阿尔伯特王子（Prince Albert）和斯威夫特-康特（Swift Current）以及北波士顿的巴瑟斯特（Bathurst）经营球队，这基本上取决于固定的球员成本。普通的球员、家长和顾问们</w:t>
      </w:r>
    </w:p>
    <w:p>
      <w:r>
        <w:rPr>
          <w:b/>
          <w:color w:val="FF0000"/>
        </w:rPr>
        <w:t xml:space="preserve">id 171</w:t>
      </w:r>
    </w:p>
    <w:p>
      <w:r>
        <w:rPr>
          <w:b w:val="0"/>
        </w:rPr>
        <w:t xml:space="preserve">莲花Exige S的出现由来已久 你可能没有注意到，在过去的几周里，围绕着莲花在赫特尔的车库的最新创作，它已经被各种不同的汽车杂志所报道。这就是他们一直承诺但从未兑现的莲花，直到现在Exige S来了，它很特别。把它看作是法拉利458或迈凯轮MP4-12C的袖珍版，或者更好的是，把它看作是保时捷911 GT3的真正对手，甚至是GT3的杀手，这的确是一种巨大的赞美新的Exige几乎完全重新设计，它还从它的老大哥Evora S那里借来了最好的莲花发动机。这是他们的ESP的创新版本，允许驾驶员选择旅游、运动、竞赛和关闭模式。在不同的选项之间进行选择时，有可能将汽车设置为遏制转向不足，优化应用动力时的牵引力水平，甚至通过计算滑移来学习你所使用的轮胎。这种先进的电子设备最后一次出现在上述的458上。因此，Exige S也经历了一些有趣的ECU重构。虽然DPM系统是一个巨大的改进，但另一个令人印象深刻的变化来自于升级的发动机。增压V6发动机是一款令人惊叹的发动机，因为Exige S现在可以从3.5升的动力装置中输出345bhp，而重量约为1100公斤。这就意味着在直线上的乐趣，而且是大量的乐趣!0-60英里/小时的闪光时间为3.8秒，而它将突破170英里/小时的障碍，甚至更远！此外，Exige S的操控性也很好。此外，Exige S的操控就像一个梦。许多人说，它是目前世界上最好的操控汽车之一，谁又能说得过去呢？此外，如果您将DPM系统设置为 "关闭"，那么车尾将变得非常活泼，如果漂移是您的事的话!如果认为Exige S是上一代车型的升级版，那几乎是错误的，因为说实话，它是一个完全不同的球赛。这更像是莲花公司对未来的展望，表明他们在达尼-巴哈尔的指导下计划的未来项目。当然，我指的是正在筹备中的500马力以上的超跑，如下一版的Esprit。来吧，莲花，建造它！！。</w:t>
      </w:r>
    </w:p>
    <w:p>
      <w:r>
        <w:rPr>
          <w:b/>
          <w:color w:val="FF0000"/>
        </w:rPr>
        <w:t xml:space="preserve">id 172</w:t>
      </w:r>
    </w:p>
    <w:p>
      <w:r>
        <w:rPr>
          <w:b w:val="0"/>
        </w:rPr>
        <w:t xml:space="preserve">中间。前端Javascript调用后端Javascript来进行外部API调用 当我在完成这个过程时，我注意到第二步虽然简单，但却非常乏味，而且占用了大量的屏幕空间。这两个关键属性：简单性和重复性，是要求动态/自动化解决方案的完美线索。我也受到了wordpress上PHP表单生成器的启发，所以我开始做一个自动表单。动态解决方案 前提条件 对后端进行Javascript调用，通常以服务层的形式实现 jQuery 目标 前端列出我们要测试的所有函数 前端生成所有参数输入的表单 中间胶水，将动态构建的表单参数发送到相应的后端调用 结果 对于你写的每个后端java函数，前端会自动列出 当你点击列表中的一个函数时，表单会自动生成 当你提交时，相应的函数会调用后端函数的参数 2.列出所有函数 首先，我们要有自己的界面，这样我们就可以选择测试哪个后端函数。如果你把你的服务层捆绑在一个对象中，这是很直接的。这里有一个例子，driveService是一个包含我们所有调用后端API的方法/功能的对象。每个方法都被列在一个&amp;lt;a&amp;gt;元素中，并置于#functionList元素之下，注意for循环中的var方法变量会返回函数的名称。在这里添加的属性'method'起到了关键作用，因为在第三步中会给它添加一个.click修改器。3.为参数提交表格 现在，只有当你要测试的函数有参数时，这一步才是必要的。与函数不同，参数名的提取有点麻烦，因为javascript没有对它们的直接引用。然而，获取参数名可以通过stackoverflow的这个漂亮的函数来完成。 在这里，我们获取我们的函数名，用它来获取实际的函数。然后我们提取参数名并将它们变成&amp;lt;输入&amp;gt;元素，作为&amp;lt;表单&amp;gt;的一部分 //输出参数列表 $('.method').click(function () { $('#parameterList input').remove(); //清理上次调用的参数 //从上一步创建的&amp;lt;a&amp;gt;元素的'id'域提取函数名供使用 var methodName = $（this）.attr('id'); $('#fcnName').text(methodName); currentFunction = driveService[methodName]; //这里我们使用名称来提取实际的函数，而不仅仅是函数名称，并将其存储在全局'currentFunction' $('#parameterList h2')。replaceWith('&amp;lt;h2&amp;gt;' + methodName + '&amp;lt;/h2&amp;gt;'); var parameter = getParamNames(currentFunction); if (parameter == null) { //在没有args的情况下，我们可以直接使用函数，输出发送到#output $('#lastArgs').text('--'); currentFunction().then(function (d) { $('#output') 。val(JSON.stringify(d)); }); } else { var inputItem; for (var i = 0; i &amp;lt; parameter.length; i++) { //Output the array we got from getParamNames function inputItem = document.createElement("INPUT"); inputItem.id = parameter[i]; inputItem.placeholder = parameter[i]; $('#parameterList') .}}); 4.提交我们的参数的中间胶水 现在我们已经摘取了我们的函数和参数名称，获取了实际的函数并放入了一个变量，现在是时候提取实际的参数传入并将它们转发给后端函数。我们可以使用.apply来传递一个数组，而不是常见的逗号分隔的参数列表，正如在stackoverflow中看到的那样。 这就是我们的解决方案，使每一个后端java函数都能自动列出其名称，为其生成一个表单，并将其提交给适当的函数调用。所有这些都不需要硬编码或邪恶的评估，所以你所需要做的就是专注于重要的事情：编写和测试那些你原创的后端函数。</w:t>
      </w:r>
    </w:p>
    <w:p>
      <w:r>
        <w:rPr>
          <w:b/>
          <w:color w:val="FF0000"/>
        </w:rPr>
        <w:t xml:space="preserve">id 173</w:t>
      </w:r>
    </w:p>
    <w:p>
      <w:r>
        <w:rPr>
          <w:b w:val="0"/>
        </w:rPr>
        <w:t xml:space="preserve">你想到的是迪昂-桑德斯，但是......除非我弄错了（这总是有可能的），这个问题没有答案。  因为唯一一个同时参加超级杯和世界大赛的人是迪昂-桑德斯。  但桑德斯并没有在同一天参加NFL比赛和MLB比赛。  他*试图*，但他的棒球经理拒绝让他上场......1992年10月11日，桑德斯在迈阿密为猎鹰队比赛，然后乘坐包机前往匹兹堡参加当晚勇士队的季后赛，希望成为第一个在同一天参加两项职业运动的运动员。但是勇士队经理鲍比-考克斯没有让他上场。广播员蒂姆-麦卡弗批评了桑德斯，三天后，在亚特兰大赢得全国冠军赛后，尼昂-迪昂的反应是向麦卡弗泼冰水。没有人真正在同一天打过这两场比赛。然而，1992年10月11日，迪昂-桑德斯在NFL中为猎鹰队对阵迈阿密队的比赛中出场，并在勇士队对阵匹兹堡队的国联赛中出现在名册和球馆中，但他从未真正进入比赛。  我知道他在91年为勇士队打球，当时他们进入了世界系列赛，当然每个人都知道他是达拉斯牛仔队有史以来最伟大的角卫之一，当时他们在超级杯上取得了胜利。</w:t>
      </w:r>
    </w:p>
    <w:p>
      <w:r>
        <w:rPr>
          <w:b/>
          <w:color w:val="FF0000"/>
        </w:rPr>
        <w:t xml:space="preserve">id 174</w:t>
      </w:r>
    </w:p>
    <w:p>
      <w:r>
        <w:rPr>
          <w:b w:val="0"/>
        </w:rPr>
        <w:t xml:space="preserve">果壳网能破解金融服务行业的难题吗？上周我们采访了新客户投资管理公司Nutmeg的首席执行官Nick Hungerford。  我们认为这是一家有可能真正颠覆投资市场的企业，原因有很多。首先，它的定位非常好，可以利用2013年即将生效的零售分销审查（RDR），这将使投资者对他们实际支付给顾问的费用更加明智。由于其投资于蓬勃发展的交易所交易基金（ETF）市场的策略，Nutmeg提供了完全透明和低费用的组合。  Nutmeg还迎合了网上银行和社交媒体的趋势--提供了一个光滑的用户界面，并得到了包括Tim Draper和Spotify董事会成员Klaus Hommels等投资者的支持。社交媒体技术开始颠覆金融服务市场只是一个时间问题，我们以前写过一些预测。  我们已经看到一些有趣的公司，如Friendsurance使用点对点模式--将社交网络与保险服务相结合--来降低保费，波兰银行Alior Sync使客户能够通过Facebook进行金融支付。问：创办Nutmeg的灵感是什么？答：我在金融服务领域工作了7-8年，我总是发现，尽管金融和投资适用于每个人，无论财富多少，但私人银行只与极其富有的人打交道，这一点很了不起。朋友/家人会向我寻求投资方面的帮助，但我不得不拒绝他们。  在这一点上，我开始与投资者/在科技行业工作的聪明人交谈。他们都说了同样的话，"我想在网上投资，我想要一个聪明的解决方案，我不想给别人太多的钱"。在这一点上，很明显，有一个颠覆金融服务行业的机会。问：你是否看到了来自其他值得信赖的消费者品牌在这种金融服务领域多样化的威胁？答：它将你带入一个全新的监管领域。人们经常问我，"为什么谷歌或Facebook不这样做"，但这需要大规模改变他们的商业文化。如果他们开始管理资金，他们就必须吸收金融专业人士。成为一个投资经理是一个完全不同的球赛。虽然如此，我们确实希望有更多像我们这样的人，推动行业的变革。H：你如何鼓励人们迈出投资的第一步，并为未雨绸缪留出一些资金？有一个教育曲线。果壳网是一个你来学习投资、金钱和如何储蓄的网站。然后，当你准备好了，你可以选择投资。我们从那些习惯于互联网银行/投资的人开始，他们熟悉其他在线服务，并且喜欢这种用户体验。也许他们已经有了一个经纪人的账户，但不想再花那么多的费用。  我喜欢网上银行的比喻--起初使用这种服务令人生畏，但现在我根本就不去分行，而且我并不孤单--英国是世界上网上银行采用率最高的国家之一，我相信我们会在储蓄和投资方面达到这个水平。我们只需要市场的一小部分就能成为一个巨大的公司。问：你们的教育内容是你们发展的关键，路线图上有什么？答：我们知道，人们最关心的是重要的财务决策，如买房或买车。我们想让人们知道我们投资的东西和原因，以不讨厌的、容易理解的方式给他们提供明确的月度更新，这样他们就知道他们的钱在哪里，情况如何。问：你目前正在投资ETF，你能向不熟悉的人多解释一下吗？答：这是一种跟踪交易所、指数或部门的投资集合--所以你买一点很多不同的东西，以获得多样化。  它们的成本也很低，30年的研究证明，75%的主动型基金（或左右）表现不佳，这不仅仅是因为费用问题。很明显，跟踪器和低成本基金是一种越来越有吸引力的方式。问：Nutmeg正在以创新的方式使用社交媒体来推动推荐（提供费用折扣以回报社交推荐）。果壳网还将如何利用社交媒体成为一个社交企业？答：我们正在研究与朋友和家人分享抱负和目标，并允许进行社会投资。  因此，如果一群朋友想把他们的钱汇集到一个基金中，为他们支付</w:t>
      </w:r>
    </w:p>
    <w:p>
      <w:r>
        <w:rPr>
          <w:b/>
          <w:color w:val="FF0000"/>
        </w:rPr>
        <w:t xml:space="preserve">id 175</w:t>
      </w:r>
    </w:p>
    <w:p>
      <w:r>
        <w:rPr>
          <w:b w:val="0"/>
        </w:rPr>
        <w:t xml:space="preserve">如果你需要更多的解释，为什么支持Eclectablog是一项伟大的投资，即使在选举中，请继续阅读。1.克里斯-萨维奇以应有的热情报道密歇根州的政治场景。2.2.克里斯即将发布的投票指南将在你准备今年11月投票时为你节省时间。3.3.安妮-萨维奇的竞选照片首先出现在这里，然后才会出现在历史书上。4.密歇根州的《紧急管理法》成为全国性的新闻，部分原因是克里斯-萨维奇所做的工作。5.你得到了很多新闻，但你从Eclectablog得到的是你所依赖的难得的、未经过滤的进步的新闻和评论。6.我们并不害怕100%地站在你这边。7.所有美国人的医疗保健都在今年11月的选票上，我们正在尽最大努力确保人们在投票时知道这一点。8.我有没有提到照片的马赛克？9.密歇根州正受到强大的右翼团体的围攻，这些团体在非年度选举中崛起。我们的目标是在2014年发展得足够强大，以对抗他们。10.你喜欢嘲笑共和党人。我们也是如此。</w:t>
      </w:r>
    </w:p>
    <w:p>
      <w:r>
        <w:rPr>
          <w:b/>
          <w:color w:val="FF0000"/>
        </w:rPr>
        <w:t xml:space="preserve">id 176</w:t>
      </w:r>
    </w:p>
    <w:p>
      <w:r>
        <w:rPr>
          <w:b w:val="0"/>
        </w:rPr>
        <w:t xml:space="preserve">如何在每月39亿的页面浏览量面前获得想要的流量？如果你不知道，POF提供了他们自己的广告平台，类似于谷歌广告或Facebook，在那里你可以在他们的网站上购买广告和目标用户。由于约会档案鼓励你透露的东西的类型，你可以得到非常有针对性的齿轮你的报价，以一个特定的观众。邮件中让我印象深刻的部分是这样的。"最后，我们的流量已经从2010年的每月25亿次页面浏览增加到每月39亿次。我们的周转率是20%，这确保了你的广告不会被展示给同一群人。平均点击率为0.15%，最低存款仍为25美元。"</w:t>
      </w:r>
    </w:p>
    <w:p>
      <w:r>
        <w:rPr>
          <w:b/>
          <w:color w:val="FF0000"/>
        </w:rPr>
        <w:t xml:space="preserve">id 177</w:t>
      </w:r>
    </w:p>
    <w:p>
      <w:r>
        <w:rPr>
          <w:b w:val="0"/>
        </w:rPr>
        <w:t xml:space="preserve">亮点 庆祝第二个年度国际赤霞珠日!圣杰罗姆已经被称为 "酿酒师的酿酒师"。其传奇的马图卡，赤霞珠/梅洛，被认为是新西兰最壮观的红葡萄酒之一。事实上，在一次盲品中，当地葡萄酒专家小组对圣杰罗姆89年的赤霞珠/梅洛的评价与88年的拉菲罗斯柴尔德酒庄相当，并超过了其他法国顶级红葡萄酒。Anselmi Realda Cabernet Sauvignon Veneto IGT 2003是一款意大利美女，在维罗纳生产。描述 今天是第二个年度国际赤霞珠日，我们计划用这三款令人惊叹的赤霞珠来庆祝!今天的GrabOne Bottle交易包括两瓶St Jerome Cabernet Sauvignon 2003、两瓶Cottle Bay Cabernet Sauvignon 2009和两瓶Anselmi Realda Cabernet Sauvignon Veneto IGT 2003。圣杰罗姆赤霞珠2003是一款大而丰满的葡萄酒，味道浓郁，强劲有力，浓度高，但又显示出优雅。鲍勃-坎贝尔，葡萄酒大师，葡萄酒评论家和作者（2001年美食葡萄酒年鉴）同意说："我有幸品尝了圣杰罗姆赤霞珠/梅洛的八个年份，追溯到1988年....。我可以说，圣杰罗姆赤霞珠/梅洛有一种非凡的能力，可以优雅地老化。即使是最古老的葡萄酒（1988年）也是很好的状态。非常令人印象深刻"。科特尔湾葡萄酒反映了明亮的水果风味，这是澳大利亚阳光气候地区的标志。这款酒呈丰富的深红色，有甜黑醋栗和香草橡木的香味。初始的黑莓味道之后是坚定的单宁，口中的黑樱桃和甜美的法国橡木香打开了。2009年科特尔湾赤霞珠葡萄酒已经可以享用了。Anselmi Realda Cabernet Sauvignon Veneto IGT 2003来自Roberto Anselmi在Monteforte d'Alpone凉爽气候地区的酒厂，这是一个沉浸在维罗纳（意大利北部威尼托地区）山丘中的小城镇。这款酒结构良好，带有黑巧克力、樱桃、咖啡和轻微的橡木香味，是在罗伯托的座右铭下生产的，"葡萄酒生产的质量不是教条主义的成果，而是科学项目、牺牲和人的愿望的成果"。Direct Wines Ltd 条件 每个用户限购2箱 你必须年满18岁才能购买此产品。产品是以6瓶为一箱出售的。您不能购买单独的瓶子。每张订单的送货费为6.95美元。所有交货将留在所给的地址。查看适用于所有交易的规则</w:t>
      </w:r>
    </w:p>
    <w:p>
      <w:r>
        <w:rPr>
          <w:b/>
          <w:color w:val="FF0000"/>
        </w:rPr>
        <w:t xml:space="preserve">id 178</w:t>
      </w:r>
    </w:p>
    <w:p>
      <w:r>
        <w:rPr>
          <w:b w:val="0"/>
        </w:rPr>
        <w:t xml:space="preserve">新西兰将修改法律，规定7岁以下的儿童必须坐在汽车的增高座椅上。目前，法律规定5岁以下的儿童必须使用该座椅。奥克兰儿童医院Starship医院的医生说，成人安全带不适合儿童使用。如果幼儿没有坐在增高座椅上，安全带会对头部、颈部、脊柱或腹部造成严重伤害。法律规定，幼儿在4岁或14公斤之前必须呆在儿童座椅上。它必须被固定在座椅上，通常是通过后座后面的螺栓。它的每个肩膀上都有一条安全带，两腿之间和腰部有一条带子，前面有一个扣子，孩子不能解开。4岁以后，他们可以使用一个增高座椅。医生和普朗克特认为，儿童在身高148厘米之前，坐在增高座椅上更安全，对许多儿童来说，这是在9岁到12岁之间。加高座椅比儿童汽车座椅便宜得多，而且很容易进出汽车。然而，它占用了汽车后座的空间，这对大家庭来说可能是个问题。词汇 up to the age of 7 -- before they are 7 boost (v) -- increase; booster (adj, n) a booster seat increases the child's height on the seat compulsory (adj) -- you must do this (opposite: optional) spine (n) -- back bone requires (v) -- says you must do this harness (n) -- strap over the shoulders and buckled around the waist undo (v) -- open (opposite: do up) Question Do you know what the children car seat law is in your country?为什么法律规定的是体重或年龄而不是身高？这是否合理？</w:t>
      </w:r>
    </w:p>
    <w:p>
      <w:r>
        <w:rPr>
          <w:b/>
          <w:color w:val="FF0000"/>
        </w:rPr>
        <w:t xml:space="preserve">id 179</w:t>
      </w:r>
    </w:p>
    <w:p>
      <w:r>
        <w:rPr>
          <w:b w:val="0"/>
        </w:rPr>
        <w:t xml:space="preserve">所有面试官都想听到的内容 准备面试的一个非常有效的方法是在面试前站在面试官/雇主的角度考虑问题。如果你能预测到他们想听到的内容，你就会在赢得工作方面走得更远。首先，所有的雇主都希望听到你能胜任这份工作！这一点听起来很明显，但许多人在面试时，都是以 "你能胜任这份工作 "为目标。这听起来很明显，但许多人在面试中未能说服雇主，即使他们拥有所有的经验和知识，也无法做到这一点。你不仅要让雇主相信你能胜任这份工作，而且还要让他/她相信你能比其他候选人做得更好!这里有一些很好的技巧，效果不错。  少谈你的技能，多谈你的成就。尽可能地将你的成就量化为可衡量的结果。比如说，"由于我的行动，我们的客户服务满意度提高了15%，产品缺陷减少了10%"。如果你没有具体的数字，就提供一个最佳猜测。确保你能支持你的最佳猜测--换句话说，不要只是从空气中抽出一个数字。  抒发一下对雇主有意义的关键成就。什么是对雇主有意义的？试试这些大小： o生产力水平 o效率/流程改进 o持续的良好客户服务 o关注服务和产品的质量 o公司快速应对变化的能力 如果你勤奋，你会在面试前做足功课。你会热衷于找出与你要去的工作有关的问题或需要改进的地方。如果你能说出大意如下的话，你在雇主眼中的价值将直线上升："我的研究表明，你们的流程可以改善的一个领域是xyz。这是一个我可以真正帮助你的领域，因为我可以做abc"。说这句话时要非常小心，不要无意中贬低雇主的业务。雇主也希望听到你是一个非常积极的人，能够融入现有的文化中去。做到这一点的一个有效方法是。  对公司进行研究（这显示了高度的积极性和准备）。  提及该工作中让你感到兴奋和激动的地方，例如，职责、所需技能和知识、环境、预期结果等。  突出强调为什么你认为你将能够适应他们的环境。例如，如果你被期望成为一个团队成员，请确保你能通过实例证明你是一个伟大的团队成员。在硬币的另一面，有一些事情是雇主绝对不希望听到的。要像避免瘟疫一样避免这些。  对自己持否定态度!这可能听起来很明显，但你会惊讶于有多少人坚持在面试时 "敞开心扉"，坦露自己的灵魂。让你的灵魂在朋友的陪伴下得到释放。面试的目的是通过强调你的优点来推销自己。  避免批评前雇主和/或经理。你可能有合理的不满，但批评前雇主并不会给潜在雇主留下好印象。  不要纠缠于你在以前工作中面临的所有问题。相反，应简要地提及这些问题，然后重点介绍你为解决这些问题所做的工作。不要忘了用可衡量的术语提及成果。  不要只谈你的技能和知识。通过各种方式提及它们，但成功的候选人将证明这些技能和知识将如何具体地为组织增加价值。对于那些认真想赢得一份好工作并希望提高面试技巧的求职者，请联系迈克尔：Interviewsuccess@cemap.com.au 或041 888 7293，了解参加个性化的辅导课程。一直想使用专业的招聘机构/职业介绍所，但无法负担其费用？  现在你可以了。加入数以百计的中小型企业，以他们能够承受的价格雇用优秀的员工。如果我们没有为你找到合适的人，那么我们不向你收取服务费。  我们会继续为你寻找，直到你满意为止。.员工招聘是耗时和复杂的，它剥夺了你的宝贵时间和资源。弄错了会给你的企业带来很大的损失。现在，你可以以合理的价格将所有的招聘工作外包出去。现在就加入招聘革命吧。Copyright (c) 2008 All rights</w:t>
      </w:r>
    </w:p>
    <w:p>
      <w:r>
        <w:rPr>
          <w:b/>
          <w:color w:val="FF0000"/>
        </w:rPr>
        <w:t xml:space="preserve">id 180</w:t>
      </w:r>
    </w:p>
    <w:p>
      <w:r>
        <w:rPr>
          <w:b w:val="0"/>
        </w:rPr>
        <w:t xml:space="preserve">都灵裹尸布参观信息 如何和何时观看都灵裹尸布 著名的都灵裹尸布或神圣裹尸布在都灵大教堂的罕见展览定于2010年举行。神圣裹尸布过去只展出过17次，最后一次展出是在2000年，所以这是一次难得的机会。以下是关于2010年如何以及何时观看都灵圣裹尸布的信息。注：目前，下一次展览计划在2025年举行。都灵裹尸布预约 2010年，都灵裹尸布将于4月10日至5月23日在都灵大教堂展出。虽然观看裹尸布不需要任何费用，但你必须要有预约。你可以在网上预订，或者在展览期间，你可以到大教堂附近的卡斯泰洛广场的接待处，如果有剩余的位置，可以当天预订。展览时间为早上7点至晚上8点，每15分钟安排一次参观。尽量避开周六和周日，特别是5月2日教皇来访时，周三下午专门为生病的朝圣者服务。通过在线预订表格，您可以看到您所选择的日期的可用日期和时间。要预订，请选择你的日期、时间和人数。预订后，你将通过电子邮件收到一个预订代码。在你预订的日期，带着电子邮件确认函的副本到大教堂。请到本页左上角的在线预订链接查看。都灵裹尸布展览信息 在展览期间，将在卡斯泰洛广场（大教堂附近）设立一个接待区。在展览期间，您仍然可以从正门进入大教堂并进入中央大厅，但除非您有预约，否则您将无法接近都灵裹尸布。届时将为朝圣者设置一条特殊的路线，以便他们到达大教堂。路线图和信息 自上次展览后，对圣布进行了一些修复工作。荷兰的亚麻布（1534年附在圣裹尸布上的）已经被移除，还有其他缝在上面的碎片。圣裹尸布还有一个新的支撑系统。将需要志愿者帮助接待区，协助生病和残疾的朝圣者，以及在其他都灵教堂欢迎游客。请发送电子邮件至 accoglienza@sindone.org ，了解志愿者信息。神圣裹尸布博物馆 神圣裹尸布博物馆目前每天上午9点至中午，下午3点至7点开放（关门前一小时最后进入）。展示的是与圣裹尸布有关的文物。这里有5种语言的语音导览和一家书店。神圣裹尸布博物馆位于圣多米尼克大街的SS.Sudario教堂的地下室里。Sudario，Via San Domenico 28。什么是都灵裹尸布？都灵裹尸布是一块古老的亚麻布，上面有一个被钉死的人的形象。许多人认为这是耶稣基督的形象，而且这块布是用来包裹他被钉死的身体的。对圣裹尸布进行了许多研究，事实上，它可能是世界上研究最多的文物。到目前为止，还没有确凿的证据来证明或反驳这些信念。在都灵看裹尸布的住处 以下是位于历史中心的顶级都灵酒店，方便参观大教堂和观看都灵的裹尸布。</w:t>
      </w:r>
    </w:p>
    <w:p>
      <w:r>
        <w:rPr>
          <w:b/>
          <w:color w:val="FF0000"/>
        </w:rPr>
        <w:t xml:space="preserve">id 181</w:t>
      </w:r>
    </w:p>
    <w:p>
      <w:r>
        <w:rPr>
          <w:b w:val="0"/>
        </w:rPr>
        <w:t xml:space="preserve">自10月以来，我们家有很多虫子，感冒、呕吐和糟糕的虫子。压轴戏是我儿子在幼儿园里得了水痘......这也意味着我们取消了他的洗礼和聚会。可怜的小家伙，他并没有生病，但他像熊一样在沙发扶手和地板上抓挠自己的背部。我想他现在已经度过了最艰难的时期。你可能还记得K女士的那个愚蠢的嬉皮士朋友，她患有膀胱癌。她去年切除了一个小肿瘤（差点就说 "小便 "了，但我不忍心这么说），但拒绝任何治疗。她一直试图通过喝自己的小便和在自己身上缠上浸满小便的绷带来治疗。这是她读到的一些嬉皮士的补救措施，或者其他什么。不出所料，癌症又复发了，而且已经扩散到她的膀胱和管道等地方。如果不完全切除她的膀胱，就无法进行手术。所以K女士的愚蠢的嬉皮士朋友再次拒绝了化疗。这次的理由是，化疗 "只有60%的效果，而且对你的身体不好"。而癌症就像他妈的Berrocha，很明显。最糟糕的是她是一个单身母亲，有一个7岁的女儿。按照这个速度，她很快就会成为一个孤儿。互联网有很多事情要做。_________________ 喷火器的存在证明，在某个时间、某个地方，有人对自己说："你知道，我想让那边的人着火，但我只是不够近，无法完成工作。"这种事情只是让我真的很反感。这就像和这个女人的宗教一样--我们有一年因为顺势疗法而发生了激烈的争吵。我只是最后 "gnnnnnnk "了很多次。_________________ 喷火器的存在证明，在某个时间、某个地方，有人对自己说："你知道，我想让那边的人着火，但我只是不够近，无法完成工作。"对我来说，这将完全取决于癌症的类型和阶段。我妈妈的癌症在发现时是第四阶段，开始时无法手术，但他们认为化疗可能会缩小它，使其可以手术。确实如此，但是到了那个时候，她的身体已经处于这样的状态，无论如何她也不可能在手术中存活下来。她采取了所有可供选择的方法，这很可能使她多活了6个月，但回头看，我不确定增加的痛苦是否值得。然而，不这样做就意味着放弃希望，而我们都没有准备好，因为这完全是晴天霹雳，所以家人都没有时间来适应。如果没有化疗，她很可能在第一次诊断后3个月内就去世了，有了化疗，她持续了9个月。对我来说，这完全取决于癌症的类型和阶段。我妈妈的癌症在发现时是第四阶段，开始时无法手术，但他们认为化疗可能会使它缩小到可以手术。确实如此，但是到了那个时候，她的身体已经处于这样的状态，无论如何她也不可能在手术中存活下来。她采取了所有可供选择的方法，这很可能使她多活了6个月，但回头看，我不确定增加的痛苦是否值得。然而，不这样做就意味着放弃希望，而我们都没有准备好，因为这完全是晴天霹雳，所以家人都没有时间来适应。如果没有化疗，她很可能在第一次诊断后3个月内就去世了，有了化疗，她坚持了9个月。如果愚蠢的嬉皮士女人做了化疗，她仍然可以完全好起来并进入缓解期。如果她去年像她应该做的那样做了化疗，就不会发生这种情况。但我完全接受你的观点--我们认识的一个患有巨大的、绝对致命的脑瘤的人接受了大量的治疗以延长她的生命，而这只是使她在最后几个月的生活质量最终不存在。_________________ 喷火器的存在证明，在某个时间、某个地方，有人对自己说："你知道，我想让那边的人着火，但我只是不够近，无法完成任务。"这将完全取决于什么类型和阶段的癌症</w:t>
      </w:r>
    </w:p>
    <w:p>
      <w:r>
        <w:rPr>
          <w:b/>
          <w:color w:val="FF0000"/>
        </w:rPr>
        <w:t xml:space="preserve">id 182</w:t>
      </w:r>
    </w:p>
    <w:p>
      <w:r>
        <w:rPr>
          <w:b w:val="0"/>
        </w:rPr>
        <w:t xml:space="preserve">学习中心和AdWords考试的过时程度如何？多年来，AdWords发生了一些变化。界面变了，功能来了又走，新的设置出现了......。问题是，并不是所有的东西都在同一时间发生变化，这意味着AdWords帮助可能不会立即反映出闪亮的新功能。AdWords考试--以及考试研究学习中心--总是在某些方面落后。有可能为了简单起见，有些东西被遗漏了。例如，他们有可能在基础知识部分遗漏了显示网络的许多不同的目标定位方法，以避免事情过于复杂化。但是，有些事情是完全错误的。如果你经常使用AdWords，但只是为了AdWords考试而学习，那么了解考试认为的情况和实际情况是什么是很有用的。或者，如果你正在使用学习中心自学AdWords，你可能会想知道为什么你读到的内容与实际情况不一致。下面是一个粗略的指南，说明学习中心和考试的落后之处。网络标签 这或多或少已经被显示网络标签所取代。网络选项卡曾经提供了不同网络上的流量概览，以及自动和管理放置的列表。显示网络标签没有这种概述，它涵盖了所有的定位选项（关键词、主题、兴趣，以及现在的年龄和性别）。设备第4节，设备平台定位提到了 "台式机和笔记本电脑 "和 "iPhone和类似的移动设备"，但忽略了平板电脑（自2011年7月以来一直是一个选项）。此外，它还声称统计数据只提供了总量。"如果你想看到按设备平台类型划分的业绩统计，我们建议创建两个独立的、相同的活动，并将它们定位在不同的设备平台上。"这是错误的；要看到按设备细分的性能，请使用设备部分。关闭变体 这可能是为了保持简单而遗漏的；最简单的解释是精确匹配的广告 "只出现在与关键词精确匹配的查询中"。但是，看到 "包括复数、拼写错误和其他近似变体 "的广告系列设置是默认打开的，这实际上并不是精确匹配在大多数广告系列中的工作方式。你会认为他们会在某个地方提到这一点。关于匹配类型的问题，也没有提到广泛匹配修改器，尽管它已经存在了大约两年时间。不知道为什么嵌入式匹配可以入选，而BMM却不行......人口统计性能第11.2节，AdWords报告会告诉你在尺寸选项卡中有一个 "人口统计 "视图，"包含了关于用户的性别和年龄组的信息"。其实没有。自三月以来就没有了。在三月之前，如果你是在显示网络上，有一些活动设置可以排除年龄组，或指定一个百分比，以改变特定年龄组的出价。现在你不能改变出价，尽管你可以在广告组层面排除年龄和性别（在显示网络标签的 "性别 "和 "年龄 "部分）。你只是不能再看到按人口统计学划分的绩效数据。该部分还说，尺寸标签中的地理性能报告显示了搜索的 "地理来源"。这并不十分准确；"用户位置 "报告显示了搜索者的实际位置，地理报告显示了他们的位置或他们正在搜索的位置。奇迹之轮 实际上不是AdWords的一部分，奇迹之轮是谷歌搜索侧边栏的一个选项。它将显示你的搜索词，伸出的辐条显示密切相关的概念。你可以点击一个概念，它就会展开，获得自己的辐条和相关的概念。这个功能在2011年7月消失了。(如果你怀念 "神奇轮"，或者想找到谷歌认为与你的关键词相关的类别，可以试试 "上下文定位工具"，它使用的是同一个引擎）。视频定位工具 过去有一个独立的工具，用于在YouTube上寻找合适的位置。现在只有 "投放工具"。在侧边栏里有投放类型，你可以把它们全部取消，除了视频，以获得YouTube的投放想法。报告中心 报告课程有时会提到报告中心。它在两年前就已经退役了。它曾经是你可以下载各种报告的地方，现在你可以从广告系列选项卡或尺寸选项卡中获得。有些东西--比如转化率页面--是可以下载的。</w:t>
      </w:r>
    </w:p>
    <w:p>
      <w:r>
        <w:rPr>
          <w:b/>
          <w:color w:val="FF0000"/>
        </w:rPr>
        <w:t xml:space="preserve">id 183</w:t>
      </w:r>
    </w:p>
    <w:p>
      <w:r>
        <w:rPr>
          <w:b w:val="0"/>
        </w:rPr>
        <w:t xml:space="preserve">分享信息 她们自己的空间 跨国中国的女性公共领域 1998年 作者：杨美惠杨美惠 探讨妇女的公共表达--在中国和其他地方。中国妇女的公共和政治生活是如何受到国家和经济的制约的？本书中的文章探讨了中国妇女的公共领域的可能性，这种公共领域将从具体的历史情况和地方背景中产生，也将跨越分隔大陆、台湾、香港和西方的政治边界。来自中国、台湾和美国的学者撰写的文章具有很强的可读性，《她们自己的空间》为我们理解当代中国复杂的权力关系做出了非常必要的贡献。-- 加州大学欧文分校胡颖 标签：中国妇女的公共和政治生活是如何受到国家和经济的制约的？在这个传统的男性环境中，妇女的意识是如何产生和传播的？本书中的文章探讨了中国妇女的公共领域的可能性，这种公共领域将从具体的历史情况和地方背景中产生，并跨越分隔大陆、台湾、香港和西方的政治边界。这个项目的挑战在以下文章中得到了体现：关于大陆国家女权主义的遗产与台湾基层妇女运动的对比；关于资本主义消费经济在台湾新兴女同性恋运动中的作用；以及关于大陆与台湾和香港的富裕男性主顾之间越来越多的妇女被贩卖为新娘、妓女和情妇。作者列举了媒体中男性统治的例子，包括第五代电影中为跨国西方男性电影观众重新塑造的中国女性，以及台湾和香港媒体中对大陆女性的描述。撰稿人还考虑了男性民族主义，因为它是通过电视上的国际体育报道和中国电视剧中所揭示的。其他作品研究了一个妇女博物馆、北京的一条电话热线、香港电影人许鞍华的电影、一个台湾女权组织的跨国联系、大陆女作家的散居地，以及中国和西方女权主义主题之间的差异。杨美惠是加州大学圣巴巴拉分校的人类学副教授。来自中国、台湾和美国的学者的文章具有很好的可读性，《她们自己的空间》为我们理解当代中国复杂的权力关系做出了急需的贡献。-- 这是一本及时的、深思熟虑的书，是对台湾、中华人民共和国和香港的 "公共领域 "概念的辩论的重要贡献。--马里兰大学的Gina Marchetti Mayfair Yang的书为一个至今仍不为人知的公共空间区域提供了迷人的新视角。其结果将使我们重新思考我们对表面上熟悉的背景下的公共领域的理解。-- 南希-弗雷泽，社会研究新学院，《不守规矩的做法》一书的作者 吸引人的阅读。在12篇同样精彩的文章中，本卷讨论了 "跨国中国 "中妇女公共领域的可行性。从这本令人印象深刻的书中，我们可以学到很多东西。后续肯定很难再有类似的、质量稳定的著作了！"。</w:t>
      </w:r>
    </w:p>
    <w:p>
      <w:r>
        <w:rPr>
          <w:b/>
          <w:color w:val="FF0000"/>
        </w:rPr>
        <w:t xml:space="preserve">id 184</w:t>
      </w:r>
    </w:p>
    <w:p>
      <w:r>
        <w:rPr>
          <w:b w:val="0"/>
        </w:rPr>
        <w:t xml:space="preserve">OCZ公司对双核ARM固态硬盘控制器进行了采样 OCZ公司正在对一种新的闪存控制器进行采样，该控制器给人以未来固态硬盘的印象。该公司于今年3月收购了Indilinx公司的固态硬盘（SSD）控制器技术，现在已经推出了Indilinx Everest控制器平台。它有一个6Gbit/s SATA III接口，一个双核ARM处理器和一些诱人的功能，如支持3位多级单元（MLC）。这将被称为TLC，即三层单元，以区别于今天的MLC，也就是2位MLC。OCZ表示，该平台将支持低至19-10纳米范围的闪存工艺（1x）。今天，我们的闪存在39-30纳米范围内（3倍），正在向29-20纳米过渡（2倍）。随着每一次向下跳跃，晶圆上的闪存芯片数量增加，成本/芯片缩小。OCZ说Everest支持高达200百万次/秒的传输，而今天的控制器，如OCZ使用的Sandforce控制器，支持高达166MT/秒左右的传输。该设备还支持1TB容量的固态硬盘，有一个8通道设计，有16路交织，支持ONFI 2.0和Toggle 1.0。这将提供高达500MB/秒的顺序带宽。有一个400MHz DDR3 DRAM缓存设施，可以支持高达512MB的这种缓存。该控制器针对8K写入进行了优化 -- 这与最新闪存的典型8K页面大小相匹配，OCZ说。由于OCZ的启动时间减少算法，由该控制器驱动的固态硬盘与目前的控制器相比，启动时间可以减少一半。OCZ说，这将支持 "即时启动 "的要求。它支持TRIM、SMART、队列深度为32的NCQ、70位ECC和许多超额配置选项，以延长SSD的工作寿命。它还拥有OCZ专有的Ndurance技术来延长闪存的工作寿命。OCZ说它现在可供OEM厂商评估，我们推测，OCZ将在自己的闪存产品中使用它。我们正在寻找使用TLC闪存的1TB固态硬盘，以500MB/秒的速度运送连续数据，可以快速启动，并可以结合起来提供多TB的闪存数据存储。平行化的数据访问将提供多GB/秒的I/O。闪存的未来看起来很光明。</w:t>
      </w:r>
    </w:p>
    <w:p>
      <w:r>
        <w:rPr>
          <w:b/>
          <w:color w:val="FF0000"/>
        </w:rPr>
        <w:t xml:space="preserve">id 185</w:t>
      </w:r>
    </w:p>
    <w:p>
      <w:r>
        <w:rPr>
          <w:b w:val="0"/>
        </w:rPr>
        <w:t xml:space="preserve">世界上最糟糕的争论 相关实录 Alan Saunders : 大家好，欢迎来到《哲学家地带》，我是Alan Saunders。现在，在这个节目中，我们处理各种各样的哲学论证，而且，正如你可能期望的那样，我并不总是同意所有的论证，但我通常会努力做到公平，让每个论证尽可能以同情的态度呈现，并让你自己做出判断。然而，本周我们要看的是糟糕的论证，或者公平地说，是很多人认为糟糕的论证，为了谈论这个问题，我邀请了两位糟糕论证的哲学行家加入。彼得-斯莱扎克（Peter Slezak）是新南威尔士大学科学史和科学哲学学院的副教授，还有来自同一所大学的詹姆斯-富兰克林，数学和统计学院的教授，他也是一位哲学家。欢迎你们两位的到来。詹姆斯-富兰克林 : 谢谢你。Peter Slezak : 谢谢，Alan。Alan Saunders : 现在，我们在这里做这个的原因是，在最近一期的节目之后，我收到了一位听众的电子邮件，他说："请多讨论一下计算机和心灵，但下一次请找一位理解中国房间是所有哲学中最糟糕的论证的嘉宾"。詹姆斯-富兰克林 : 一个很大的主张。Alan Saunders : 好吧，我想说的是，如果它是的话，它的对手是一些激烈的竞争，但是Jim Franklin，我相信你不认为它是一个糟糕的论证，所以我们期待你对中国房间的论证进行同情性的阐述。它到底是什么？詹姆斯-富兰克林：这是一个旨在驳斥以下观点的论点：人类的思维并不比像电脑那样的思维多。所以，计算机被作为思维的一个模型提供。苏尔的论点应该是...艾伦-桑德斯：这是约翰-塞尔，美国哲学家。詹姆斯-富兰克林：这是约翰-塞尔，美国哲学家。他的 "中国房间 "的论点应该是表明这不可能是正确的，在计算机和人类所做的事情之间有一些非常本质的区别。他的论点是，你想象一个房间里有一个人。这个人接受指令，接受中文的符号串，一种房间里的人不懂的语言。他可以通过它们的形状来区分一个符号和另一个符号，但仅此而已。他看着这些符号串，翻阅一本规则书，了解他应该对每个符号串做什么，然后他根据这本规则书输出另一组中文符号串。现在，Searle说里面没有任何东西能理解中文。然而，从外表上看，它对中文有一种理解。因此，他说，一个真正理解中文的人所做的事情，与计算机或一个仅仅看起来理解的中文房间所做的事情，一定有本质上的不同。因此，他说，思考与遵循任意的规则在本质上是不同的。Alan Saunders : 所以，我们把中文输入进去，你得到的不仅仅是答案，而是合适的答案？詹姆斯-富兰克林 : 是的，对于理解中文的人来说，这似乎是合适的答案。Peter Slezak : 不，我认为这很糟糕，从某种程度上说，它能有这么长的生命力让我感到惊讶，因为我认为如果你不像Searle那样用棘手的方式来描述它的话，它的问题或多或少是很明显的。我的意思是，正如吉姆正确指出的那样，这个故事取决于一个人，塞尔，一个聪明的人，在房间里，吉姆没有完成这个故事，虽然他暗示了这一点，即与获得符号的意义和不理解它们和机械地作为它是喂出答案，看起来有意义的对比，塞尔所做的对比是在这种情况下，进入房间的信息是用英语。所以他说，'现在，看看没有理解的情况下的区别'，当然，他特别关注符号计算的想法，也就是计算机的模型，正如吉姆正确地说，他把这种情况与他通过看符号来理解符号的情况进行了对比，因为他是一个讲英语的人，他说，'现在，看看这两个是多么不同。'现在</w:t>
      </w:r>
    </w:p>
    <w:p>
      <w:r>
        <w:rPr>
          <w:b/>
          <w:color w:val="FF0000"/>
        </w:rPr>
        <w:t xml:space="preserve">id 186</w:t>
      </w:r>
    </w:p>
    <w:p>
      <w:r>
        <w:rPr>
          <w:b w:val="0"/>
        </w:rPr>
        <w:t xml:space="preserve">首先，介绍一下背景。罗拉最近越来越熟练地使用电脑和互联网。在她表姐贝丝的指导下，她学会了使用Youtube，现在她的大部分上网时间都是在艾薇儿-拉维尼和格温-史蒂芬尼的视频之间切换。上周她问我喜欢谁，艾薇儿还是格温。这是个很难的问题。我选择了格温。今天早上，洛拉正在看/听艾薇儿-拉维尼的视频。然后，她换成了格温-史蒂芬妮的歌曲。当前奏音乐响起时，她对我喊道："爸爸，你最喜欢的歌手之一就要上场了！"我不得不澄清她的说法。"在艾薇儿-拉维尼和格温-史蒂芬妮中，我最喜欢的歌手之一"。吉尔和我在接下来的5分钟里忍不住笑了起来。我们有 "一个时刻"。也许你必须在那里...</w:t>
      </w:r>
    </w:p>
    <w:p>
      <w:r>
        <w:rPr>
          <w:b/>
          <w:color w:val="FF0000"/>
        </w:rPr>
        <w:t xml:space="preserve">id 187</w:t>
      </w:r>
    </w:p>
    <w:p>
      <w:r>
        <w:rPr>
          <w:b w:val="0"/>
        </w:rPr>
        <w:t xml:space="preserve">感言 沃伦-斯诺登 作为原住民卫生部长，沃伦-斯诺登欢迎 "一次一病"、Miwatj卫生局和北领地卫生部之间的谅解备忘录。"这项协议将看到为消除东阿纳姆地的疥疮所做的更多工作，并朝着改善原住民社区健康的方向发展。萨姆-普林斯和 "一种疾病 "团队的工作是令人鼓舞的。  他们的奉献精神以及与Miwatj和北领地卫生部的合作，对于改变东阿纳姆地区原住民的健康状况非常重要。"学校教育、幼儿和青年部长彼得-加勒特阁下（Hon Peter Garrett AM MP）："澳大利亚政府赞扬'一次病'在促进所有年轻澳大利亚人，特别是原住民和托雷斯海峡岛民青年健康方面的工作。一时病 "的广泛雄心是由这样一种认识驱动的：为了提供持久的补救措施，医学科学必须补充文化意识和认识方式。这种方法加强了不同世代和社区的成果。我全心全意地支持 "一次一病 "这一重要努力，以彻底消除疥疮，改善澳大利亚年轻原住民和托雷斯海峡岛民的健康。澳大利亚联邦总督昆廷-布莱斯（Quentin Bryce AC CVO）女士阁下："该谅解备忘录代表了致力于抗击疥疮的合作伙伴之间的精彩合作。我对这种开创性的、自下而上的消除疾病的方法表示赞赏。我为萨姆-普林斯博士、他的支持者和正在产生深刻变化的专业团队的领导力和决心感到非常自豪。我还想祝贺Miwatj Health公司成立20周年--这是一个重要的里程碑。我赞扬这种开创性的、自下而上的消除疾病的方法。我为萨姆-普林斯博士、他的支持者和正在产生深刻变化的专业团队的领导力和决心感到非常自豪。我还想祝贺致力于抗击疥疮的合作伙伴。我赞扬这种开创性的、自下而上的消除疾病的方法。我为萨姆-普林斯博士、他的支持者和专业团队的领导力和决心感到非常自豪，他们正在带来深刻的变化。我还想祝贺Miwatj Health成立20周年--这是一个重要的里程碑。?昆廷-布莱斯女士阁下，阿克沃州长汤姆-卡尔马博士就任主席 "当我出生时，每10个土著婴儿中就有2个在看到他们的第一个生日前死亡。今天，每10个偏远的澳大利亚土著人中就有7个在一岁前得了疥疮。虽然从我的童年开始，我们已经取得了长足的进步，但土著澳大利亚人仍然遭受着更严重的健康问题，并比其他澳大利亚人早死十几年。但我们都有能力为缩小差距作出贡献。不仅是政府，还有其他社区领导人--在医学界、学术界和商界。One Disease在疥疮方面值得称赞的工作是一个完美的例子，说明澳大利亚领导人和专家可以运用他们的知识和影响力，在我们的有生之年推动澳大利亚健康的积极变化。我赞赏萨姆-普林斯博士敢于做出改变，并敦促大家支持 "一次病 "的工作。西蒙-麦基翁，2011年澳大利亚年度人物 "在改善原住民健康方面，每个澳大利亚人都可以发挥作用。在现代的澳大利亚，患有疥疮的原住民儿童的数量令人震惊，不容忽视。尽管挑战是巨大的，但 "一次一病 "的目标方法将其分解为可实现的步骤。我很自豪能成为这个在澳大利亚消除一种严重疾病的计划的一部分，但我们需要所有澳大利亚人都参与进来，并留下一笔遗产。诺贝尔奖获得者彼得-多尔蒂教授 "冷漠不是一种选择--在科学、医学或援助工作中。我呼吁新一代的医疗保健专业人员考虑你们为什么选择各自的职业。利用你们的好奇心和青春活力，将其用于解决社会的一些最大挑战。参与有意义的项目，如 "一次一病"，并激励你们的同学加入进来。我很高兴看到，从今天开始，我们能在原住民健康领域取得哪些新的发展"。</w:t>
      </w:r>
    </w:p>
    <w:p>
      <w:r>
        <w:rPr>
          <w:b/>
          <w:color w:val="FF0000"/>
        </w:rPr>
        <w:t xml:space="preserve">id 188</w:t>
      </w:r>
    </w:p>
    <w:p>
      <w:r>
        <w:rPr>
          <w:b w:val="0"/>
        </w:rPr>
        <w:t xml:space="preserve">购买和下载文章全文。本研究的目的是分析同伴的存在以及空间的缩小对估计十二分钟跑步测试（12-MRT）期间最大摄氧量（VO 2 max）的影响。31名运动员参加了三项测试。在400米跑道上单独完成Cooper的12-MRT（单独）；在400米跑道上三人一组完成12-MRT（组内）；在200米跑道上三人一组完成12-MRT（短跑道）。在每次测试结束时，测定感知疲劳率（RPE）、心率（HR）和血乳酸[La]。与短道测试相比，组内测试中的VO 2最大值更高（p&amp;lt; 0.05）。单人组的VO 2最大值被低估了4%，短程组被低估了9.3%。VO 2 max和RPE之间发现负相关（r = -0.61，p &amp;lt; 0.0001）。测试之间的心率和[La]没有发现明显差异。与单独跑步相比，小组内的RPE较低（p = 0.4110），与短距离跑步相比，RPE较低（p = 0.0955）。在小组中跑步会产生积极的效果，从而提高VO 2 max，而减少的空间（200米）会明显损害VO 2 max。</w:t>
      </w:r>
    </w:p>
    <w:p>
      <w:r>
        <w:rPr>
          <w:b/>
          <w:color w:val="FF0000"/>
        </w:rPr>
        <w:t xml:space="preserve">id 189</w:t>
      </w:r>
    </w:p>
    <w:p>
      <w:r>
        <w:rPr>
          <w:b w:val="0"/>
        </w:rPr>
        <w:t xml:space="preserve">我们将每隔几周从论坛上选择一些文章/评论，作为特邀博客发布在这个页面上，另外还有凯特琳和特别特邀博主的文章。此外，还将有视频和照片跟随凯特琳进行巡回售书。为了让我们开始，这里选择了一些涵盖Moranthology中的一些主题的博客，我的意思是没有人在谈论鲍里斯-约翰逊是一只Posh Albino Fanny Hound，但他们都很出色，而且......给它时间。坐下来，把脚抬起来，花时间读一读，它们很有趣，很有活力，有时还很有争议性。如果你非常同意或非常不同意，请回到论坛并参与进来。人们常说，你不应该见到你的英雄，因为当他们显得不那么完美时，你对他们的美好心理形象将不可避免地被打碎成无数小碎片。但问题是，我担心的不是他们不够完美。而是我。在我的生活中，我见过的名人很少，而且那些相遇通常都有些尴尬。有一次，我被一个前Blue Peter的主持人架在肩膀上，而他穿得像个维京人，所以一想到要见一个我非常喜欢的名人，我就担心会发生一些令人尴尬的事情。我曾经做过一个梦，梦见我在一个酒吧里碰到了西蒙-佩吉。我说了一句《空间》里的蠢话，他笑了，并请我喝了一品脱。在现实生活中，如果我碰到西蒙-佩吉并说 "放开我，你这个无赖！"我想他可能会跑掉。非常快。有点像科林-贝克，当我的整个小学班级开始加速向他呼喊 "看！是神秘博士！"的时候。那是神秘博士！"(是的，我有那么老。）这些天，名人是我通常会不遗余力地避开的人--只是为了不让我意外地毁了他们的一天--但这一切在上个月发生了变化。早在80年代末，我有几个必看的电视节目，我每周都要坐下来观看。一个是《流行音乐之巅》（Top Of The Pops）--它的芝士味十足的Radio1 DJ主持人和真正不能给人留下印象的表演风格--另一个是《服装秀》。在塞琳娜-斯科特和杰夫-班克斯的魅力/营地二人组的掌舵下，这是我年轻时对时尚渴望的预约观看。即使是现在，只要听到这个主题曲，我就会感到兴奋。是的，我是那么痴迷。我看了这个节目，买了杂志，并在每年12月前往伯明翰，在衣饰展现场花光我所有的钱。我想那是我第一次看到专业组织的时装秀。你要知道，我对能触摸到维维安-韦斯特伍德的胸衣更兴奋。我仍然希望我有钱去买一件。说实话，如果我抚摸它的时间更长，他们可能会让我买下它。如果我有手机，我可以给我妈妈打电话，问她我是否可以在圣诞节拥有它。我想说的是。我当时对时尚如此痴迷的原因之一是，《服装秀》证明了时尚并不只是为傻子和空想家准备的。他们是如何做到这一点的呢？他们给自己找了另一个主持人，她可能是我在电视上见过的最酷的人（不是流行歌星）。卡琳-富兰克林曾是《i-D》杂志的时尚编辑和联合编辑，该杂志至少比我花零花钱买的任何东西都要时尚100倍。她是呃--梅--兹。卡琳告诉我，时尚可以是关于个性的，而不是跟随人群进入Topshop。她告诉我，我的衣服是在哪里生产的，系列是如何设计的。她让我对时尚行业有了更全面的认识，并确保我对它的热爱不仅仅是为了最新的闪亮的两极化趋势。这一点，我相信她也可能在战斗中击败杰夫-班克斯。电视需要更多这样的女人。转眼到了2012年，我发现自己成了一场辩论会的听众，辩论会的主题是时尚如何被当作一种善的力量来使用。我本来想去的，但卡琳-富兰克林是小组成员，这就更不能错过了。讨论结束后，我们都起身准备离开，然后......。我决定去打个招呼。</w:t>
      </w:r>
    </w:p>
    <w:p>
      <w:r>
        <w:rPr>
          <w:b/>
          <w:color w:val="FF0000"/>
        </w:rPr>
        <w:t xml:space="preserve">id 190</w:t>
      </w:r>
    </w:p>
    <w:p>
      <w:r>
        <w:rPr>
          <w:b w:val="0"/>
        </w:rPr>
        <w:t xml:space="preserve">比较和购买保险产品 免责声明：Grown Ups不是一个保险经纪人。我们提供公认的保险公司的产品信息。我们不做推荐，我们对使用所提供的信息而做出的决定不承担责任。在暑假期间，你是否打算审查你目前的财务规划？给草坪充气的重要性 如果你的草坪有一些排水问题，如果地面坚硬而紧凑，或者有一些光秃秃的地方，无论你怎么浇水和施肥，都不会生长；那么你的草坪可能需要充气了。随着时间的推移，人流会压实草坪的土壤。根系会变得纠缠不清。无论哪种方式，水和肥料都无法渗透到土壤中去，无法满足它们的需要。曝气可以解决这些问题，让空气、水和养分渗透到草坪中，并到达需要它们的根部。草坪通气基本上是在草坪上打洞，使土壤松动，让空气、水和肥料进入草坪的根部。曝气还可以切断一些根系，打破纠结，并鼓励新的根系生长。你不需要经常给草坪充气。每隔一年给草坪充气一次就足够了。如果草坪的人流量很大，而且土壤特别密实，那么你可能需要每年给草坪充气。给草坪充气的最佳时间是在春季，与其他春季草坪护理项目一起。你可以找到各种为草坪充气的工具，其效果各不相同。有一种带刺的凉鞋，它绑在你的鞋子上，在你走动时在院子里打洞。也有专门用于在草坪上打洞的带刺滚轮。但是，如果你的土壤很密实，这些方法都不会很有效。如果土壤过于紧实，这些工具就无法有效地穿透草坪。此外，在地上打的洞也会很小，不能有效地让水和肥料进入草坪。最好的工具是核心充气机。核心充气机可以在当地的租赁店买到。这些机动的机器可能是给草坪充气的最快速和最有效的方法。核心充气机将从草坪上拉起直径约为半英寸的土壤和草块。这些孔将有效地松动土壤，并为水和营养物质渗透到草坪提供一个良好的路径。伴随着土壤的堵塞，大块的根系也将被拔出，这将使剩余的根系重新生长，比以前更健康。如果你院子里的土壤是松散的沙质土壤，你可能只需要对草坪进行一次清理。如果土壤比较稠密，你可能需要对草坪进行两次翻修。在给草坪通气之前，你应该先给草坪浇水，这样水可以使土壤变得松散一些。不要用水淹没院子，但同时也不要用太少的水。你会希望土壤容易碎裂，但你也不希望有泥浆。浇水后，根据土壤的稠度，用充气机在草坪上进行一次或两次。通气后，你会发现草坪上到处都是被通气机拉出来的土块和草块。如果你愿意，你可以把它们留在原地。最终，它们会被分解，并重新溶解到草坪中。但是，如果你不想让它们坐在草坪上，你可以把它们耙起来扔掉。现在是给草坪施肥和浇水的好时机。现在，水和肥料将有办法到达根部，并使草地健康。通气后，你会看到草坪的变化。光秃秃的地方会开始生长，而你的草坪会生长得更厚实、更健康。</w:t>
      </w:r>
    </w:p>
    <w:p>
      <w:r>
        <w:rPr>
          <w:b/>
          <w:color w:val="FF0000"/>
        </w:rPr>
        <w:t xml:space="preserve">id 191</w:t>
      </w:r>
    </w:p>
    <w:p>
      <w:r>
        <w:rPr>
          <w:b w:val="0"/>
        </w:rPr>
        <w:t xml:space="preserve">一切都是杂项。新的数字秩序的力量 商业远见者和畅销书作者大卫-温伯格（David Weinberger）描绘了随着商业、政治、科学和媒体的在线化，物理世界的规则--一切都有其位置--如何被颠覆。在数字世界中，一切都有自己的位置，并产生了变革性的影响。信息现在是一种社会资产，应该被公开，供任何人链接、组织，并使之更有价值。没有 "太多的 "信息这回事。更多的信息给人们提供了找到他们所需的钩子。混乱是一种数字美德，会带来新的想法、效率和社会知识。权威人士不如哥们儿重要。与其依赖企业或评论来获取产品信息，客户不如信任像他们一样的人。随着向数字音乐的转变成为几乎所有行业的未来模式，《万物皆杂》展示了任何人都可以从数字知识的崛起中获得回报。</w:t>
      </w:r>
    </w:p>
    <w:p>
      <w:r>
        <w:rPr>
          <w:b/>
          <w:color w:val="FF0000"/>
        </w:rPr>
        <w:t xml:space="preserve">id 192</w:t>
      </w:r>
    </w:p>
    <w:p>
      <w:r>
        <w:rPr>
          <w:b w:val="0"/>
        </w:rPr>
        <w:t xml:space="preserve">当代加拿大政治思想是新鲜的、挑衅性的、无处不在的。但我们如何在过去的背景下解释现在的流行？本书的前提是，加拿大的知识遗产正在从其公民的意识中消失。对于当代本科生来说，没有一个印刷品的来源可以介绍加拿大政治思想的历史调查。事实上，许多本科生甚至从未被介绍过这个国家政治思想中最具代表性的人物，如C.B. Macpherson, Kari Levitt, 或George Grant。而对于大学以外的更多有思考能力的加拿大人来说，在理解围绕医疗保健、外交政策或不对称联邦制等问题的抽象政治辩论是如何演变的方面，也没有什么指导。很少有人会愤世嫉俗到认为所有的重大政治决定都是完全基于政治机会主义的表达。但是，是什么政治思想的汇合使真正的政治成就得以实施？本书介绍了从十九世纪到现在的加拿大政治思想选集，以说明思想如何随着时间的推移而演变，从而影响现代加拿大人的价值观和辩论。这些读物通常按时间顺序排列，但为这些选集提供信息的三种思想潮流是：加拿大与美国的关系、英裔加拿大与法裔加拿大的关系以及 "加拿大 "社会正义的性质。凯瑟琳-菲尔贝克是达尔豪斯大学政治学系的教授。加拿大有一个丰富的原创政治思想传统家族，对加拿大的生活和更广泛的世界产生了巨大影响。然而，选集很少，因此很难教授这方面的本科生和研究生课程，也很难让普通大众了解这些传统。由凯瑟琳-菲尔贝克（Katherine Fierlbeck）编辑的《加拿大政治思想的发展》是一本优秀的选集，也是对这个传统家族的介绍，从杜伦勋爵和亨利-布拉萨，到麦克弗森、道格拉斯和特鲁多，再到威尔-凯姆利卡和迈克尔-伊格纳蒂耶夫，以及中间广泛的作者和主题。我强烈推荐这本文集用于加拿大政治思想的本科和研究生课程，以及希望更多地了解自己传统中的精华的公民。詹姆斯-塔利（James Tully），维多利亚大学特聘教授和特鲁多研究员 凯瑟琳-菲尔贝克（Katherine Fierlbeck）对项目进行了非常明智的选择，并通过她提供的 "大画面 "和介绍各节和各章的评论，对它们进行了有益的背景介绍。此外，该书的介绍很有特色，应该有助于吸引那些需要了解历史重要性的学生。理查德-弗农，西安大略大学 最近，涉及加拿大政治思想的教科书非常少。凯瑟琳-菲尔贝克的文集将大大有助于填补这一空白。</w:t>
      </w:r>
    </w:p>
    <w:p>
      <w:r>
        <w:rPr>
          <w:b/>
          <w:color w:val="FF0000"/>
        </w:rPr>
        <w:t xml:space="preserve">id 193</w:t>
      </w:r>
    </w:p>
    <w:p>
      <w:r>
        <w:rPr>
          <w:b w:val="0"/>
        </w:rPr>
        <w:t xml:space="preserve">答：如果你的打印机是通过USB连接到路由器的，那么路由器将作为一个打印机服务器。你的iMac不会直接连接到没有自己IP地址的打印机，而是连接到路由器上的打印机服务器。打印机服务器的IP地址很可能与路由器的IP地址相同。要找到路由器的IP地址，从Windows的 "开始 "菜单搜索框中打开一个命令提示符。输入ipconfig并点击Enter。IP地址将被列在标记为默认网关的条目下。如果你的打印机连接到Windows PC，并需要与iMac共享，这个过程就比较麻烦了。因为它是通过USB连接的，所以它必须被所连接的电脑共享。Windows PC也必须打开，才能通过网络访问共享打印机。Mac使用与Windows PC不同的协议，称为LPD，以通过网络进行打印。要使iMac能够看到你的打印机，你首先需要启用这个协议。点击 "开始 "按钮，在搜索框中输入 "打开或关闭Windows功能"。这个选项将作为搜索结果之一出现。选择它并点击'打印和文档服务'旁边的'+'。寻找 "LPD打印服务"，并勾选该选项以启用它。通过打开控制面板并选择'网络和共享中心'，确保打印机共享在Windows 7中被启用。点击 "更改高级共享设置"，然后点击 "家庭或工作 "旁边的向下箭头，展开家庭网络配置文件的详细信息。通过选择 "打开文件和打印机共享"，确保文件和打印机共享被启用，然后保存你的更改并退出。你可能会被提示输入一个管理员密码来完成这一步骤。进入控制面板中的 "设备和打印机 "部分，找到你想共享的打印机。右键单击它，选择 "打印机属性"。现在选择 "共享 "选项卡，勾选 "共享此打印机 "的方框。在 "共享名称 "字段中输入打印机的名称，给它一个名字。这应该是一个简短的名字，不包含特殊字符或空格，这可能会混淆其他试图访问打印机的计算机--尤其是Mac。</w:t>
      </w:r>
    </w:p>
    <w:p>
      <w:r>
        <w:rPr>
          <w:b/>
          <w:color w:val="FF0000"/>
        </w:rPr>
        <w:t xml:space="preserve">id 194</w:t>
      </w:r>
    </w:p>
    <w:p>
      <w:r>
        <w:rPr>
          <w:b w:val="0"/>
        </w:rPr>
        <w:t xml:space="preserve">当你试图减肥时，你会感到不知所措。你可能一开始就很努力，但之后很快就失去了动力。许多人设法实现了他们的减肥目标。他们成功的秘诀是什么？重要的是要提醒自己，为什么你一开始就开始锻炼。你是想进入一个更小的尺寸，还是仅仅想瘦一点，对自己感觉更好？你的目标是通过有规律的锻炼计划来增加你的能量输出吗？你认为自己在锻炼计划结束时的情况如何？每个星期你都应该记录你的体重下降情况。记下你吃的每一样东西是很重要的。当你开始记录事情时，你会更多地掌握你的消费情况。你会感到受到鼓舞，继续在食物和饮料消费方面做出健康选择。如果你想要一个灾难性的结果，那么让自己变得饥饿是一种方法。在这饥饿的第一个迹象中，你就把你的饮食置于危险之中。提前决定你要吃的东西，并带着零食，在诱惑来临时吃。只要有可能，就自己打包午餐。这不仅可以帮助你保持健康的营养选择，还可以帮助你的财务状况!一个健康的减肥计划需要适度的运动和营养饮食。要想稳定地减肥，可以尝试饮食和运动的结合。你也可以通过做一些涉及运动的活动来获得乐趣。如果你没有自己锻炼的意志力，就找一个朋友和你一起锻炼。通过骑自行车或在公园散步，把它变成一个家庭活动。你甚至不会想到你在锻炼的事实!把所有的垃圾食品从你的厨房里拿出来。如果你手头有充足的健康选择，那么对垃圾食品的诱惑力就会减弱。如果你把那些不健康的食物从家里赶走，你将无法获得那些增加你体重的零食。向你的朋友寻求帮助。这些情况证明了为什么有好朋友在你身边是很重要的。如果你身边有对你的目标持积极态度的人，你就更有可能成功。这可以给你继续前进所需的东西。如果你今天心情不好，可以尝试向他们求助。</w:t>
      </w:r>
    </w:p>
    <w:p>
      <w:r>
        <w:rPr>
          <w:b/>
          <w:color w:val="FF0000"/>
        </w:rPr>
        <w:t xml:space="preserve">id 195</w:t>
      </w:r>
    </w:p>
    <w:p>
      <w:r>
        <w:rPr>
          <w:b w:val="0"/>
        </w:rPr>
        <w:t xml:space="preserve">在历史上的大部分时间里，人类相信天气是由他们无法控制的力量所支配的，但是今天我们不再那么肯定了。据称，从风暴和飓风到旱灾，天气正在发生一些奇怪的变化。副总统戈尔：德克萨斯州和佛罗里达州的热浪正在消退，一些城市正在创造千年来的高温记录--我们还需要多少证据来证明全球变暖是真的？旁白：有人认为，随着冰盖的融化和海平面上升到20英尺，未来可能是世界末日。DAN LASHOF，自然资源保护委员会。在过去的几年里，你开始得到极端事件的概率增加。你开始感觉到，这些事件比过去发生得更多。人们开始将其与全球变暖联系起来。旁白：副总统戈尔非常相信人类正在使地球变暖，他主张制定一项国际条约，让美国承诺大幅减少石油、天然气和煤炭的排放。他认为，燃烧这些化石燃料会使温室气体进入大气层，从而捕获热量，使全球变暖。他的反对者反对说，风险被夸大了，任何限制或摆脱石油、天然气和煤炭--它们提供了我们90%的能源--的尝试都将导致经济灾难，从失业到衰退。FRED PALMER，西部燃料协会，公司。这是美国政府在确定一项将是毁灭性的政策。美国副总统的长期目标是什么，就是最终消除美国的所有化石燃料使用。这就是他们的目标。旁白：这个有争议的问题的核心是一场为真理而战。当我们抛开言辞和政治，科学对全球变暖到底了解多少？这个问题将曾经晦涩难懂的气候学推到了聚光灯下。但事实证明，气候系统是非常复杂的。TOM M.L. WIGLEY，国家大气研究中心。旁白：科学家们对地球未来的看法大相径庭，因为他们正在努力确定气候的变化是自然的还是由人类造成的。TOM M.L. WIGLEY：升温5度将从根本上改变整个气候系统。降水模式将完全不同。降水的数量也将完全不同。卡托研究所的PAT MICHAELS。气候的变化，无论人类是否与之有关系。你知道，有--有这种小的异常现象，叫做冰河时期。地球的气候自然会从目前的状态变成芝加哥上空有5000英尺的冰层。气候是不稳定的。旁白：今晚，NOVA和FRONTLINE开始揭开全球变暖的真相。这事关重大。委员长。FRANK MURKOWSKI, (R) Alaska:任何新的气候条约都不能对美国造成严重的经济损害。还有什么能比这更基本的呢？旁白：从国家的财富到地球的未来。人类正在使全球变暖吗？或者说，与几百万年来决定气候的自然力量相比，我们是一个微不足道的影响吗？乔治-梅森大学的JAMES TREFIL。如果你坐下来说，"我要设计一个公共问题，它绝对是每个科学家和世界上每个传播者的噩梦"，你不可能比温室效应做得更好。你要处理的是非常复杂的东西。你正在处理的东西在科学上有合理的不确定性。这并不是说人们在试图蒙蔽任何人的眼睛。有合理的不确定性。你正在处理的是对人们有巨大影响的事情。而且你正在处理的东西，其影响将在30年后发生，你知道，当它们发生时。然后你说--你给人们这个，然后说，"好吧，做点什么吧。"TOM BROKAW，NBC新闻。事实上，这是一个全球性的、历史性的热浪，比... 旁白：这个问题在媒体上通常被描述为一个简单的...</w:t>
      </w:r>
    </w:p>
    <w:p>
      <w:r>
        <w:rPr>
          <w:b/>
          <w:color w:val="FF0000"/>
        </w:rPr>
        <w:t xml:space="preserve">id 196</w:t>
      </w:r>
    </w:p>
    <w:p>
      <w:r>
        <w:rPr>
          <w:b w:val="0"/>
        </w:rPr>
        <w:t xml:space="preserve">好好照顾你的宝宝 "公益活动是由纽约市儿童服务管理局与纽约市卫生和心理卫生局合作开展的，目的是教育纽约市所有父母如何防止婴幼儿的伤害、事故和死亡。在过去的两年里，关于摇晃的婴儿综合症、谨慎选择照顾者的重要性以及获得药物和酒精滥用的帮助的信息已经在全市的地铁、公共汽车、广告牌和支票兑现机构中出现。此外，关于摇晃的婴儿和选择照顾者的广播广告已在全市多个电台播出。在未来的几个月里，请继续访问这个页面，了解未来的信息。</w:t>
      </w:r>
    </w:p>
    <w:p>
      <w:r>
        <w:rPr>
          <w:b/>
          <w:color w:val="FF0000"/>
        </w:rPr>
        <w:t xml:space="preserve">id 197</w:t>
      </w:r>
    </w:p>
    <w:p>
      <w:r>
        <w:rPr>
          <w:b w:val="0"/>
        </w:rPr>
        <w:t xml:space="preserve">在新西兰驾驶更新。2012年3月23日 你需要满足一些要求才能在新西兰的道路上开车。就像其他司机一样，你必须有一个现行的驾驶执照；但如果你的执照不是英文的，你可能还需要一个国际驾驶执照或翻译。如果你在新西兰的时间超过12个月，你需要考虑更长期的安排。在这里一年或更长时间？如果你将在新西兰停留一年以上，你需要获得新西兰的驾驶执照。如果你的海外驾照仍然有效或在12个月内过期，你可以申请将其转换为新西兰驾照</w:t>
      </w:r>
    </w:p>
    <w:p>
      <w:r>
        <w:rPr>
          <w:b/>
          <w:color w:val="FF0000"/>
        </w:rPr>
        <w:t xml:space="preserve">id 198</w:t>
      </w:r>
    </w:p>
    <w:p>
      <w:r>
        <w:rPr>
          <w:b w:val="0"/>
        </w:rPr>
        <w:t xml:space="preserve">据分析师称，全球PC市场的动力源--亚太地区终于屈服于其他地区的经济波动，第二季度的出货量将下降。IDC对这一时期的最新预测认为该地区（不包括日本）的出货量为3070万台，比同期下降1%。个人电脑销售下降是基于硬件的长期性。Re:个人电脑销售的下降是基于硬件的长效性。一针见血地指出了这一点。除非你在玩游戏或执行一些计算密集型任务，否则通常没有必要不断更新硬件。我的老P4在升级了内存和磁盘后，作为一般用途的PC仍然表现出色（它还没有达到触发扫帚的程度；-）。我只有在需要时才会买新的。当然，这并不是说我不*想要最新的奇特硬件--只是在它爆炸或我的需求改变之前，旧的东西做得非常好 :-)关于。个人电脑销量的下降是基于硬件的寿命。@Jake.杰克运行DOS 6.22，喜欢诺顿指挥官，并希望有一天他能根除他的Sound Blaster Clone和他的Hercules显卡之间的中断冲突。鼠标上的大橡胶球已经失去了太多的直径，覆盖着头发的小塑料滚轮对光标的位置没有任何影响，我们可以想象杰克使用键盘的效率非常高。如果不是因为中断冲突，《毁灭战士1》几乎可以正常运行，但这没关系，因为杰克还没有完全玩完Zork，但希望有一天他能离开山洞。他为什么要换一台8年前的笔记本电脑。如果运气好的话，他的脊椎医生今年会给他提供回扣。@Khaptain (was: Re: PC的销售下降是基于硬件的寿命。) Re:PC销售的下降是基于硬件的寿命。它比这更进一步。自从5年前英特尔发布酷睿2四代以来，CPU的功率在这段时间内并没有大幅增加，当然我们有更新的、更低功率的芯片，确实能带来*些变化，但还不足以保证新主板、内存和CPU的费用。另一个原因是，家庭中更大、更新、更好、更快的个人电脑背后的主要驱动力是游戏，几乎所有的AAA级游戏标题都是为游戏机优化的，通常是360，它以720p的原生状态渲染大多数游戏并进行升级。如果游戏制造商不推动硬件的发展，为什么用户需要它。你也得到了微软编写操作系统的压力，*不*需要大量增加硬件--在对Vista的许多抱怨之后，由于它的开箱设置需要更好的硬件，Win 7在硬件上运行与XP没有多大区别。所以，如果硬件的驱动力不存在，人们为什么要买它，直到目前的系统崩溃？</w:t>
      </w:r>
    </w:p>
    <w:p>
      <w:r>
        <w:rPr>
          <w:b/>
          <w:color w:val="FF0000"/>
        </w:rPr>
        <w:t xml:space="preserve">id 199</w:t>
      </w:r>
    </w:p>
    <w:p>
      <w:r>
        <w:rPr>
          <w:b w:val="0"/>
        </w:rPr>
        <w:t xml:space="preserve">发推特，还是不发推特？这是一个没有足够的人在问的问题。根据皮尤研究中心最近的一项研究，从2011年5月到2012年5月，成人的每日使用量翻了一番，18至24岁的人中有31%注册了Twitter。在过去的一年里，账户的扩张让许多新手用户开始接受什么是社会上可接受的推特行为。即使是有经验的推特用户，现在也面临着比2006年复杂得多的系统，包括自动发帖、促销推文和不断变形的功能。虽然Twitter的口号是 "加入对话"，鼓励用户深思熟虑地与追随者和朋友互动，但情况并非总是如此。事实上，我们已经看到（并取消了）我们公平分享的粗心大意的推特用户；我们也注意到这些用户中的一些趋势（过度的Instagramming，标记一切，在影响下推特）。请看幻灯片（如下），看看你绝对应该停止发推的15件事。然后，告诉我们你在推特上最大的痛处是什么。在评论中与我们分享您的意见，或在推特上@HuffPostTech 。我们可能会回应......如果你遵守规则的话。你的借记卡的照片 不要再拍这些照片了!看到你的账户号码和姓名，就会心甘情愿地把你的信息泄露出去。为了遏制这种最近的趋势，&amp;lt;a href="https://twitter.com/NeedADebitCard\... target="_hplink"&amp;gt;@NeedADebitCard &amp;lt;/a&amp;gt;已经开始在Twitter上呼吁那些摆出塑料照片的人。太多的标签要求转发 如果你的所有推文都喊着 "Plz RT！"或 "如果你喜欢这个就RT！"，就会有某种绝望的感觉。我们可能不会照做。你自己的推特账号 这就像用第三人称谈论自己。(你可能也不应该这样做）。 谦虚的说法 啊，谦虚的说法："人们一直告诉我，我今天看起来很棒，但我太胖了！""我的这张照片太糟糕了，但是谢谢你的夸奖！"我们唯一喜欢的夸奖是那些由&amp;lt;a href="https://twitter.com/Humblebrag/" target="_hplink"&amp;gt;@humblebrag&amp;lt;/a&amp;gt\.聚合的夸奖。-- 那是因为你所有微妙的豪言壮语都被嘲弄了。醉醺醺的推文 我们知道你在周五晚上和你的朋友出去玩。这完全没问题 -- 但也许当你凌晨4点在出租车后座上呕吐时，你应该把这些推特留给自己？或者也许不是...我们有点喜欢提醒你在第二天删除它们。你的Klout评分 整天在Instagram上快速拍摄照片 我们喜欢Instagram。但是，可惜的是，好东西可能太多了。当你一天在推特上发17张你的狗或你的宝宝的照片时，这是很麻烦的。这也可能&amp;lt;a href="http://www.huffingtonpost.com/2012\... target="_hplink"&amp;gt;惹恼了你的Instagram粉丝？&amp;lt;/a&amp;gt; 对于一个有趣的小Insta嘲讽Twitter账户，看看&amp;lt;a href="https://twitter.com/textigram" target="_hplink"&amp;gt;@textigram&amp;lt;/a&amp;gt;\... 它推送的是如果用文字描述你的照片会是什么。"泡沫中带有心形的拿铁咖啡 "和 "飞机的机翼，标签为#飞行？"是一些可识别的例子。早上好 "的推文 想象一下，如果我们都在推特上写 "早上好 "或 "晚上好"，而没有更新、轶事或俏皮话。推特世界将是一个相当无聊的地方。不要让我们在早上睡觉；抵制清晨对任何人的问候。每顿饭的食物照片，尤其是快餐类的照片。我们只能看到这么多多力多滋玉米饼和小培根芝士汉堡。你在Foursquare上签到的每个地方 我们不想看到你每天早上去Dunkin' Donuts的自动信息。关于你努力工作的推文 这让我们感到懒惰，特别是在星期二晚上我们出去吃饭的时候。被动攻击性的推文 这些推文是尴尬的、愤怒的、和</w:t>
      </w:r>
    </w:p>
    <w:p>
      <w:r>
        <w:rPr>
          <w:b/>
          <w:color w:val="FF0000"/>
        </w:rPr>
        <w:t xml:space="preserve">id 200</w:t>
      </w:r>
    </w:p>
    <w:p>
      <w:r>
        <w:rPr>
          <w:b w:val="0"/>
        </w:rPr>
        <w:t xml:space="preserve">你的生活会很糟糕：两款实验性游戏探索如何成为一个婴儿，逃离OZ 没有像家一样的地方 人类生活是一件很糟糕的事情，或者至少如果你在玩 "我的功能障碍的日子"，这是欧洲独立工作室Manivelle的一系列短游戏。这些游戏是短小而实验性的；它们不会吸引你内心的成就猎手或关卡完成者。然而，它们将以一种与传统预期完全不同的方式向你讲述故事，这让人耳目一新。该系列的第一款游戏《Babeholder之眼》是在2012年Molyjam活动期间创作的。它的前提是受到模仿者Peter Molydeux账户的一条推文的启发，该推文要求读者想象自己是一个婴儿，研究你母亲和父亲的面部表情就能获得成功。Manivelle采纳了这一想法，创造了一个简单的 "西蒙说 "的转折，在这个游戏中，你作为一个婴儿，通过点击相应的按钮，对你父母的面部扭曲做出反应，从而完成动作。你喝牛奶来给自己补充能量，并试图取悦你的父母。正确的反应会带来爱的增加，用一颗心来表示，而错误的反应会导致你的父母生气，迫使你重新开始这一关。这一切都以一种奇怪的视觉风格呈现，每个父母的眼睛和嘴巴都是错位的，就像从杂志上剪下来，贴在他们空洞的脸上。一旦你完成一个 "关卡"，你就会得到知识的奖励。一开始很简单。"我是个男孩，但妈妈想要个女孩。"这并不令人鼓舞，但在黑暗中仍然有点好笑。这些信息继续螺旋式上升到绝望。"我的父母要离婚了，这都是我的错，"它告诉你。你的父母开始戴上防毒面具。"如果我的父母知道会发生什么，他们就不会生孩子了。"你的父母摘下防毒面具，他们的面部特征真的从脸上掉下来。在最后，你得到了统计数字。"你是一个可爱的10个月大的婴儿，自尊心为91%。你用了7个奶瓶，睡了3个午觉。你更了解你的爸爸，你最喜欢的交流方式是扔玩具，"游戏告诉我。"祝你在接下来的生活中好运！"啧啧，谢谢。是的，我感觉好多了。这款游戏以其黑暗的转折和最低限度的讲故事方式而令人感到刺耳、奇怪和不快，但控制和游戏玩法是坚实的。你需要记住你的父母在期待或看到你的行动时的样子，你需要通过实验来弄清楚什么反应与什么行动相配。你从来没有因为搞砸了而受到惩罚；游戏从未让你退步，也没有健康条或积分。你可能做的最坏的事情是让你的父母不高兴，或者因为试图取悦你的父母而使自己疲惫不堪，你在小睡之后再尝试。(缺乏）母爱 总而言之，它给人的感觉就像你在现代艺术博物馆里的体验，而不是在游戏架上。我挣扎了两次，当我认为自己肯定知道父母想要什么时，我感到很沮丧，只是忘记了什么按钮与什么面部表情相配。"你为什么不爱我？"我用一种戏剧性的语气问我游戏中的母亲。"我所想要的就是你爱我！"当时我笑了，但回过头来看，很难不看出马尼韦尔在《贝贝人之眼》中的游戏玩法是想表达什么。无论你做得多 "好"，事情总是走下坡路。可怕的 "知识 "玷污了婴儿的生活，这可能是父母的疏忽--也许防毒面具和烟雾不是字面意思，而是表明婴儿正沉浸在自己的污秽中，父母宁愿设置障碍也不愿照顾他们的孩子。不清楚游戏想说什么，但你可以感觉到它在说什么。事实上，这个 "东西 "对每个人来说都可能是不同的。Manivelle的成员Sachka Duval告诉《Penny Arcade Report》，这取决于玩家如何选择与他们产生共鸣的东西。"防毒面具实际上是游戏过程中发生的细微变化的一部分：环境变得更黑暗，爱的仪表破裂，父母感觉越来越没有人性......。这反映了婴儿的</w:t>
      </w:r>
    </w:p>
    <w:p>
      <w:r>
        <w:rPr>
          <w:b/>
          <w:color w:val="FF0000"/>
        </w:rPr>
        <w:t xml:space="preserve">id 201</w:t>
      </w:r>
    </w:p>
    <w:p>
      <w:r>
        <w:rPr>
          <w:b w:val="0"/>
        </w:rPr>
        <w:t xml:space="preserve">文化角。时尚屋里的间谍 作者：Caroline Modarressy-Tehrani 正在美国和英国上映的《伯恩遗产》比其前作对时尚更敏感 瑞秋-薇姿和杰里米-雷纳在《伯恩遗产》中的表演 造型一个电影系列，尤其是像作家罗伯特-卢德勒姆的伯恩系列那样的银行家，往往是对角色的塑造而非时装的练习。然而，2007年的《伯恩的最后一击》（The Bourne Ultimatum）获得了超过4.22亿美元的票房，杰森-伯恩（马特-达蒙）放弃了他华而不实的间谍风格--皮夹克、厚重的棕褐色毛衣和许多衣服的更换--而采用了一种精简的、明显不显眼的外观，现在在美国和英国放映的《伯恩遗产》比其前作更具有时尚感。"英国服装设计师谢伊-坎利夫（Shay Cunliffe）说："马特的角色确实是被剥开的洋葱，他参与了两部电影的设计。随着叙事从杰森-伯恩转向亚伦-克罗斯（杰里米-雷纳），他是中央情报局计划的产物，经过化学强化，成为一个不可阻挡的杀人机器，"我们想把它摇身一变，但不是把它带入一个完全不同的语汇"。其结果是一个身着实用和时尚外衣的逃犯，很可能在秋季渗透到平民的衣橱中。More IN Style Cross的衣柜主要来自加拿大专业服装公司Arc'teryx，其热成型的微缝夹克被设计成 "非常轻，非常暖，不透水"。融入功能的时尚对Renner来说非常重要，他告诉Cunliffe："我希望能够穿上它，住在里面，做我需要做的一切"。一件功利性的黑底Belstaff夹克，外观是皮革，但由棉制成，以减少汗水，也发挥了作用。</w:t>
      </w:r>
    </w:p>
    <w:p>
      <w:r>
        <w:rPr>
          <w:b/>
          <w:color w:val="FF0000"/>
        </w:rPr>
        <w:t xml:space="preserve">id 202</w:t>
      </w:r>
    </w:p>
    <w:p>
      <w:r>
        <w:rPr>
          <w:b w:val="0"/>
        </w:rPr>
        <w:t xml:space="preserve">更多文章...ABC的消息（大部分时间）阿里-摩尔（图片：ABC）在马尔科姆-特恩布尔星期二当选为自由党领袖后，ABC电台774墨尔本电台在整个上午都保持着信息--它的信息和也成为工党的信息。好吧，在整个上午的大部分时间里：09:48 ALI MOORE（对Jim Middleton）。当然，马尔科姆-特恩布尔面临的另一个问题反映在我刚刚收到的一条短信中，那就是 "另一条银尾"。他将如何努力消除一些人对他的这种印象？10:24 ALI MOORE（对Andrew Robb）：......他也被一些人视为银色尾巴，傲慢无礼，来自财富和特权的人，....。10:52 阿里-莫尔（对巴里-卡西迪）：他也被一些人看作是银色的尾巴，傲慢的，来自财富和特权的人。他和朱莉-毕晓普在一开始就谈到了一些人认为他是个银色尾巴的问题，这又是怎么回事？他在最初的两分钟内就谈到了他并不是来自于一生的特权。甚至连走进ABC演播室讨论他目前的宠物项目（将十诫从基督教教义中删除）的联合教会牧师弗朗西斯-麦克纳布，也被摩尔逼着谈起了银色尾巴的问题：10:54 阿里-摩尔：你经常和处于困境中的人打交道，经济困难。你对他们非常熟悉。当你听到马尔科姆-特恩布尔说他不是来自特权背景，他是为了所有人而存在的时候，你怎么想？墨尔本ABC 774电视台认为陆克文在2006年当选工党领袖时，他的财富并不值得在新闻报道中提及。但当马尔科姆-特恩布尔赢得自由党领导权时，个人财富就变得相关了。11:00 ABC新闻播报员：......特恩布尔先生是个千万富翁，但他说他不是靠一生的特权来做这份工作的。在上午11点的新闻报道之后，《号角报》的编辑安德鲁-佩格勒与阿里-摩尔共同主持 "对话时间"。他一开始就说了一句话。ANDREW PEGLER：显然，特恩布尔一出场就敲响了银色尾巴的警钟，因为澳大利亚公众的第一印象是，你知道，这家伙是那种与世隔绝、富有、遥远的人。但随后他就走火入魔了。安德鲁-佩格勒：但现实是他的故事很好......所以阿里插话，试图让他回到信息上。阿里-莫尔：非常有意思的是，他在站起来的两分钟内做的第一件事就是说："我不是从一生的特权中来到这个位置的。我知道缺钱是什么感觉。我住过租来的公寓，你知道，我有一个单亲家庭。"事实上，就在马尔科姆-特恩布尔站起来之前，我们采访了安德鲁-罗布。他提出了完全相同的观点...但安德鲁-罗布只是在回应你，阿里。你提出了这个问题。你对罗伯说，马尔科姆-特恩布尔 "被一些人看作是一个银色的、傲慢的、来自财富和特权的人。"同时，安德鲁-佩格勒，保持沉默。ANDREW PEGLER：但他的故事很有说服力，我认为会有这样的结果，我认为他将会给陆克文政府一个交代。听着，他确实来自相当具有挑战性的环境。我有兴趣了解一下他父亲的情况。我不知道什么 "所以阿里不得不再次插话，试图让他回到信息上。但是，在这个过程中，阿里偏离了信息。阿里-莫尔：我必须说我不知道他的背景。安德鲁-罗布告诉我们，他在温特沃斯（Wentworth）和他的父亲住在租来的房子里，也就是他现在的座位所在的地方，所以我不知道他的具体家庭情况如何，但安德鲁-罗布说的重点是，他是一个自力更生的人。而安德鲁继续传递他自己的信息。ANDREW PEGLER：是的，而且他是，你知道，一个有远见的人。我的意思是，如果你看一下互联网的早期，他在那里，我想是Ozemail，他在做各种事情，当时人们正在进行，你知道，Inter什么？和万维网在哪里？他确实对将要发生和发展的事情有一种感觉，我认为</w:t>
      </w:r>
    </w:p>
    <w:p>
      <w:r>
        <w:rPr>
          <w:b/>
          <w:color w:val="FF0000"/>
        </w:rPr>
        <w:t xml:space="preserve">id 203</w:t>
      </w:r>
    </w:p>
    <w:p>
      <w:r>
        <w:rPr>
          <w:b w:val="0"/>
        </w:rPr>
        <w:t xml:space="preserve">开放性问题 如何获得像扭蛋团队的女孩的身体？ 我的意思是，像我知道它的遗传和一切，我的妈妈有一个真正的大屁股，有些人做恭维我的屁股太，但问题是DAT它不会抖动，因为它应该。我的肚子也不是很大，如果有帮助的话。我做深蹲，所以我的大腿大部分是肌肉，但它们也有一些脂肪（我没有太多的肌肉），所以我想知道如何获得像 "Tewrk团队 "的女孩一样的身体，说真的，你必须吃很多脂肪类食物。撸管团队中的大多数女孩都是黑人，你必须像非洲裔美国人一样吃东西，而且要经常撸管。在扭动身体的时候，我相信脂肪会从你的肚子上烧掉。</w:t>
      </w:r>
    </w:p>
    <w:p>
      <w:r>
        <w:rPr>
          <w:b/>
          <w:color w:val="FF0000"/>
        </w:rPr>
        <w:t xml:space="preserve">id 204</w:t>
      </w:r>
    </w:p>
    <w:p>
      <w:r>
        <w:rPr>
          <w:b w:val="0"/>
        </w:rPr>
        <w:t xml:space="preserve">我在拍摄肯辛顿的圣玛丽修道院教堂的纪念碑时第一次遇到了上面的人。  在Wholefoods度过了一段美好的时光后，我就盯上了外面的战争纪念碑--这是一个多么奇妙的地方，他们的奶酪室让人欲罢不能！！。科森斯，H S F，他是谁？哈罗德-斯坦利-弗雷德里克-科森斯，1889年12月2日出生，是弗雷德里克-乔治-科森斯和范妮-路易莎-安布罗斯的儿子，他们于1877年春天在肯辛顿结婚。弗雷德里克是一名雪利酒托运人，1855年出生在斯特里特姆，他的妻子同年出生在马里波恩。在1891年的人口普查中，他们一家住在肯辛顿的艾尔利花园8号，就在坎普登山路附近。哈罗德是三个孩子中最小的一个。  该家庭雇用了三名员工，其中一名是护士。十年后的1901年，弗雷德里克和范妮仍然有三个孩子，但工作人员的数量已经增加到四个。又过了十年，只有一个孩子在家--24岁的威尼弗雷德，但现在又回到了三个仆人。在1911年的人口普查中，哈罗德是一名在东约克郡军团服役的少尉，是奥尔德肖特军营的330名男子和80名妇女之一。  我们现在知道他是一名职业军人。  但他早期曾在圣保罗学校和后来的桑赫斯特军事学院学习。根据一些资料，哈罗德于1914年10月27日在阿门蒂尔的波伊街（Rue du Bois）阵亡，但圣玛丽修道院的纪念碑上写的是1914年10月28日。哈罗德的勋章卡提供了相当多的信息。首先，他的军团和军衔得到了确认。  他的死亡日期被确定为10月27日。  其他信息来自于《常规命令》、《参谋手册》、《登岸报表》和颁发的奖章。  1918年3月，F L G Coens, Esq.为他已故的儿子申请了1914年星章。  科森斯先生申请奖章的地址是坎普登山的天文台花园7号。  卡片上有许多注释，其中一个写着 "奖章给 "肯辛顿的牧师花园15号。  还有一个地址是F-G Cosens, Esq., Beech Bough, Bacton, North Walsham, Norfolk。  哈罗德的父母一定是搬到了诺福克，因为村里的战争纪念碑上有他的名字。他的指挥官M-博伊尔少校在谈到哈罗德时写道："他是我的副官，我从未想过有比他更好的人，他总是很开朗，准备好做任何工作，并承担任何困难的工作，即使轮不到他，因为当我想要一个我可以信任的人做任何困难或跳跃的工作时，经常发生这种情况。我不希望有一个更好的、更愉快的、更努力工作的军官来与.......。具体情况是这样的。他带领他的部下从德军手中夺回了一些战壕，并成功地开展了工作，实际上他正在战壕里，对一个想要投降的敌人做了一个善意的举动，这时一个狙击手从另一个方向向他开枪。这样写是非常痛苦的，因为这完全是运气不好！我的连队确实很受伤。我的连队确实被打得很惨。他死得很英勇"。</w:t>
      </w:r>
    </w:p>
    <w:p>
      <w:r>
        <w:rPr>
          <w:b/>
          <w:color w:val="FF0000"/>
        </w:rPr>
        <w:t xml:space="preserve">id 205</w:t>
      </w:r>
    </w:p>
    <w:p>
      <w:r>
        <w:rPr>
          <w:b w:val="0"/>
        </w:rPr>
        <w:t xml:space="preserve">参观法国南部的佩赫-梅尔（Pech Merle）、丰德高梅（Font-de-Gaume）和鲁菲尼亚克（Rouffignac）的洞穴，你会看到我们这个星球所能提供的一些最令人惊叹的艺术。洞壁上隐约可见野牛、狮子和其他生物的形象。成群的马和偶尔出现的犀牛，更不用说奇怪的猛犸象和巨型公牛，在岩石上游行。许多动物被描绘得色彩鲜艳，具有透视感和解剖细节，表明这些艺术家已经获得了相当高的技能。这些主要在法国和西班牙发现的地下画廊，也被证明是非常古老的。鲁菲尼亚克的作品被测定为大约13000年的历史，而附近的肖韦和拉斯科的作品被认为有3万多年的历史。这些在岩壁上的见证--用赭石和木炭混合唾液和脂肪的涂鸦--表明我们的狩猎采集者祖先可以用一种惊人的复杂方式描绘他们周围的世界。正如艺术评论家约翰-伯杰（John Berger）在谈到这些画家时所说，他们似乎 "从一开始就很有风度"。这种艺术还有一个经常被忽视的方面，但它现在为科学家提供了关于我们最近进化的新见解。研究人员不是在研究那些雄伟的奔马和野牛，而是在研究画在它们旁边的符号。在大多数古代洞穴艺术的研究中，这些标志很少被提及。有的聚集在一起，有的以一或二的形式出现，而有的则与洞穴中的动物形象混在一起。有三角形、正方形、全圆、半圆、开角、十字和成群的点。其他的则更为复杂：画有扭曲手指的手（称为负手）；一排排的平行线（称为手指楞）；被称为penniforms的树枝状符号图，或称为tectiforms的小屋状实体的小草图。在这些洞穴中，总共有26个特定的符号被反复使用，这些符号是在欧洲进入最后一个大冰河时代并从那里走出来的几千年间产生的。Genevieve von Petzinger（不列颠哥伦比亚省维多利亚大学）说："这些符号遍布这些洞壁，但没有人真正注意到它们。 von Petzinger认为这是一个错误。因为这些符号清楚地证明了我们的祖先是如何从现实地表现思想的--如那些美丽的野牛和猛犸象的图像--到他们开始象征性地表现概念的阶段。在某些情况下，标志似乎是从使用截断的动物图像中产生的，并最终成为该动物的整体象征。例如，在一幅大画中用来描绘马背的波浪线最终在不同的画组中代表了整匹马。但冯-佩青格的工作不仅仅是对符号外观的研究。她与她的同事April Nowell合作，创建了一个数据库，其中包括在法国和西班牙的200多个洞穴和其他庇护所发现的所有标志。其目的是研究它们在什么地方和什么时候被首次使用，以及以什么方式组合，并将它们与在其他古代文物上发现的标记进行比较。结果是惊人的，因为数据库显示许多符号在不同的洞穴中经常以特定的群组重复排列（例如，带有手指凹槽的负手）。冯-佩廷格说："我们所发现的是相当显著的。这些符号的使用方式有明确的模式化。换句话说，她和Nowell已经证明，这些标记并不只是抽象的涂鸦，而似乎是3万年前生活在欧洲的克罗马农人画在岩石上的一种代码。他们似乎发现了证据，表明我们的石器时代的祖先正在尝试某种形式的书面语言，这一想法如果得到证实，将把公认的文字诞生时间从大约6000年前（由第一个农业社会产生）推迟到难以置信的3万年前。然而，Von Petzinger和Nowell仍然很谨慎。我们还不能使用 "L "或 "W "字，"Nowell说。</w:t>
      </w:r>
    </w:p>
    <w:p>
      <w:r>
        <w:rPr>
          <w:b/>
          <w:color w:val="FF0000"/>
        </w:rPr>
        <w:t xml:space="preserve">id 206</w:t>
      </w:r>
    </w:p>
    <w:p>
      <w:r>
        <w:rPr>
          <w:b w:val="0"/>
        </w:rPr>
        <w:t xml:space="preserve">由一位身体脱毛专家讲述的有趣但真实的故事，包括男性和女性的巴西和比基尼脱毛。为了保护 "不那么无辜 "的人，这些名字都被改了。2012年10月9日 星期二 你想让我做什么 ????作为巴西脱毛专业人员，有时我们的日子是如此忙碌，一个又一个的裸体，好吧，你懂的。...所以，想象一下吧。那是在万圣节前，我们的年轻客户，大部分是大学生，来接受巴西脱毛服务。  今年每个人都有一套 "淘气 "的服装。  好吧，你可以想象所有被脱毛的人都在呼呼大睡。  一位新客户在我的帐上，填写了我们通常的客户调查表。  她很快就被领进了一个治疗室，我让她从腰部以下脱掉衣服。  我解释说，我将在几分钟后回来查看她的文件并完成她的脱毛服务。   她脸上的表情很奇怪，但我想也许她只是对让一个新的美容师为她打蜡感到紧张。几分钟后，当我回到房间时，她已经脱掉衣服，躺在我的治疗台上。  我让她张开双腿，并问她是否想留下一点 "着陆带 "的毛发，或者希望把所有的毛发都去掉。  她非常有礼貌地说："泰瑞女士，我只是来做眉毛脱毛。</w:t>
      </w:r>
    </w:p>
    <w:p>
      <w:r>
        <w:rPr>
          <w:b/>
          <w:color w:val="FF0000"/>
        </w:rPr>
        <w:t xml:space="preserve">id 207</w:t>
      </w:r>
    </w:p>
    <w:p>
      <w:r>
        <w:rPr>
          <w:b w:val="0"/>
        </w:rPr>
        <w:t xml:space="preserve">歌词 就像我们没有名字的东西，你是制造地面的泥土 就像一个坏掉的吸尘器，你只是把泥土推来推去 哦，我们不要争吵，我们没有整晚的时间 你是对的，你是诱饵。你是独裁者，我是被压迫者 你是第三世界，我是西方 你是最后一只大熊猫，我是最后一只大熊猫的精子 你是小鸟，我是反刍的虫子 你是射手女孩，我是酒吧 你是兄弟会的男孩，我是吉他你是动物园里迷路的孩子，我是你下巴上的冰激凌，你是新生的婴儿，在寻找回去的路 感谢上帝，我拥有了我所拥有的东西，但我所拥有的很多东西是我从来不知道我需要的，直到我遇到你，你教会了我一两件事情，比如爱情和建筑。像死亡和生日蛋糕一样的东西 像如何给予和永不索取一样的东西 像人们制造的东西一样的东西 你是建筑，我是破坏 你是工人，我是生产资料 你是左派学生，我是会计师你将成为小货车 我将成为你认为让你看起来很年轻的牛仔裤 感谢上帝，我已经拥有了我所拥有的东西 但我所拥有的很多东西是我从来不知道我需要的东西，直到我遇到你，你教会了我一两件事情 像爱情和建筑。像死亡和生日蛋糕一样的东西，像如何给予和永不索取一样的东西，像人们所做的信用标签许可的东西。 燃烧的地狱是四弦琴手和万能的书呆子Mathias Kom的另一个自我。虽然乐队偶尔会绽放出一个多乐器的怪物，成员遍布加拿大和欧洲，但The Burning Hell现在快乐地驻扎在纽芬兰省的圣约翰斯。燃烧的地狱 "的本质是在笑着谈论死亡和从你的嘴边笑出来的时候跳舞的音乐 ... 更多</w:t>
      </w:r>
    </w:p>
    <w:p>
      <w:r>
        <w:rPr>
          <w:b/>
          <w:color w:val="FF0000"/>
        </w:rPr>
        <w:t xml:space="preserve">id 208</w:t>
      </w:r>
    </w:p>
    <w:p>
      <w:r>
        <w:rPr>
          <w:b w:val="0"/>
        </w:rPr>
        <w:t xml:space="preserve">我还在努力决定。我想要某种外壳，但我没有找到任何信息可以告诉我，戴上外壳是否还能在键盘上打字。有什么想法吗？Opus 06-23-2010, 11:15 AM 这个看起来很有趣，根据网站上的介绍，所有的按钮都可以使用，而且这个箱子的设计是戴上一次就可以不动。他们不承诺防水，但承诺防溅，如果密封得当，他们声称你的Kindle可能会在落水后存活下来，如果迅速恢复的话，40美元似乎并不太坏，而且免费送货。 whiteearrow 06-23-2010, 05:44 PM 我将等待，看看Kindle 3是否是我认为我想要的东西，然后再投资于另一个案例。KlearKase 06-23-2010, 07:31 PM 你好，Jason - KlearKase完全密封了你的Kindle，同时提供了对其按钮的完全访问，包括键盘和电源滑块。更多信息请访问KlearKase.com（http://www.klearkase.com），包括你可以加入的邮件列表，以接收发布更新。我们是一群技术老手和Kindle的拥有者，在因事故失去了几台Kindle之后，我们开始着手打造一个能全天提供真正保护的保护壳。KlearKase可以保护亚马逊Kindle免受水、沙子、划痕和跌落的影响，但重量只有最近推出的大肆宣传的M-Edge Guardian的三分之一，价格也只有后者的一半。它的重量只有6盎司，可以放在Kindle上进行日常保护。KlearKase是由拥有几十年移动电子设备制造经验的微软资深高管创立的。我买Kindle的最大担心是，最终我自己、我的狗或我的孩子会毁掉它。希望这个箱子能帮助解决这个问题。除非你喜欢一边潜水一边看书，否则在这个价位上，M-Edge对你来说毫无吸引力。我希望看到KlearKase能接近25-30美元的价格。我知道它会达到这个价位，但你们都需要收回研发成本，坦率地说，为了保护K2，我现在就可以支付40美元。对于那些没有箱子的人来说，你们是否对它非常小心，或者通常不会打破东西，等等？BVLarson 06-23-2010, 10:39 PM 我正在看这些...泳池边的密封袋看起来很蹩脚。我知道他们现在在Target有很多箱子，大约15美元。KlearKase会在那里出售吗？ neilmarr 06-24-2010, 05:20 AM 看起来和听起来都不错。但是，为什么营销人员坚持使用这种古怪的拼写方式呢......KlearKase!这个配件是为读书人准备的，为什么要用K代替C，这样幼稚地侮辱人的智慧？对不起。几个月来，我一直在发牢骚，所以趁此机会。尼尔-普什卡 06-24-2010, 06:39 AM 开发者必须能够为他们的产品申请专利，并给它们起一个独特的名字，我怀疑clearcase已经被占用了。没必要对它耿耿于怀。至于创造性的拼写，似乎很明显是为了配合Kindle Kindle KlearKase的K，很像iPhone配件在所有东西前面都放上 "i"。 neilmarr 06-24-2010, 11:27 AM KKK？对我来说听起来不是很吸引人，哈吉斯。Neil KlearKase 06-24-2010, 08:19 PM Jason - 我们正在为下周在Amazon.com上推出KlearKase做最后的准备。我们的邮件列表和facebook页面的成员将在上市时首先得到通知。BVLarson - KlearKase将于下周开始在Amazon.com上市。目前还没有计划在Target商店有。 老板 06-24-2010, 09:29 PM KKK?对我来说听起来不是很吸引人，哈吉斯。尼尔 :rofl:看起来像科幻迷的Kindle太空服。我喜欢它。 mdibella 06-25-2010, 09:54 AM 它是否覆盖了屏幕？我从图片上看不出来。我喜欢一个在屏幕上有某种薄薄的覆盖物以防止划伤的箱子。 jasonfedelem 06-25-2010, 10:28 AM 是的，网站上说它把整个东西包围起来，使其防溅并防止掉落。KlearKase - 我在facebook上 "喜欢 "你的页面。 laurie_lu 06-25-2010, 10:38</w:t>
      </w:r>
    </w:p>
    <w:p>
      <w:r>
        <w:rPr>
          <w:b/>
          <w:color w:val="FF0000"/>
        </w:rPr>
        <w:t xml:space="preserve">id 209</w:t>
      </w:r>
    </w:p>
    <w:p>
      <w:r>
        <w:rPr>
          <w:b w:val="0"/>
        </w:rPr>
        <w:t xml:space="preserve">如何成为谷歌上的推荐用户 这就是谷歌的问题所在。突然间，一夜之间，事情似乎与搜索巨人发生了变化。突然间，一个SEO，或者现在甚至是SMO，社会媒体优化者，不得不因为谷歌的改变而改变他们的策略。对吗？并不总是这样，在许多情况下，如果你了解谷歌的思维和工作方式，你的基本战略可以保持不变，你只需要改变你的一些战术。做一些小的调整，你就能继续在SERPS中表现良好。谷歌最近将Google+整合到SERPS中，可能表明我们必须对我们的策略做出更多的改变，以保持在谷歌中的可见度。毕竟，我们现在有 "建议用户 "更突出地出现在结果中。而且，结果中混有来自谷歌产品的社交元素。如何确保我们在那里是可见的？以及如何成为这些建议用户中的一员？最后一个问题我想在这里重点讨论。我想尽可能地成为被推荐的用户中的一员。但如何做到呢？让我们来分析一下。我们谈论的是什么名单？让我们首先定义一下我们正在谈论的内容。谷歌的最新变化有一个主要影响，过去几天在网络上讨论的角度是 "这是对还是错"。谷歌是否过多地宣传他们自己的产品，Twitter或Facebook账户不应该和Google+账户一样突出？这是一个讨论，我们不会在这篇文章中进行讨论。我们正在讨论的是这个功能。事实上，社交档案在SERPS中被突出显示。以及我们如何能够利用这一点。谷歌建议名单的存在时间比本周长。它们是去年9月被添加到Google+的。它们的工作方式类似于你在Twitter上进行搜索时可以看到的Twitter建议名单。现在最大的变化是，它们已经被添加到 "常规 "SERPS中。因此，其覆盖面要大得多。不过，因为它们已经在这里了，如果你的策略到目前为止是正确的，你现在也不必做太多的改变。基本规则 有一些简单的基本规则，适用于许多优化战略和战术，对这些名单也非常有效。建立档案 谷歌自己说过，拥有一个Google+档案将帮助你获得特色。毕竟，现在，他们只在那里显示Google+用户。要有趣 哦，当我在其他文章中看到这句话时，我是多么讨厌它，现在我自己也在写下它：你的内容要有趣。我讨厌它，因为它是如此明显，而且我不认为这是一种战术或战略：如果你没有有趣的内容，人们就不可能愿意阅读它，那么如果你不能首先做到有趣，为什么还要谈优化呢？这是一个基本规则：你的内容必须处于正确的状态。坚持你的主题 还有，这似乎非常明显，但显然对许多人来说并不明显。如果你想变得可见，你想被谷歌 "认可 "为一个权威，这应该是一个 "推荐用户"，它应该清楚地告诉谷歌他们应该在什么领域推荐你。如果你切换了太多的内容，谷歌将无法弄清楚，所以坚持你觉得你应该是一个权威的主题。分享（在Google+上），确保你分享你的内容。目前，最好的地方是在Google+上，因为这是Google目前最关注的地方。尽早加入 仍有人对建立Google+简介或企业页面犹豫不决。我总是敦促他们尽快这样做。在这个时候，谷歌在社交数据方面的历史并不长，所以他们想尽快建立起来。这意味着他们将尽可能多地尝试获得他们的手。如果你现在不在那里，你不仅错过了现在就能看到的机会，而其他人还在等着看这是否会成为一个成功的例子，你也会错过从长期来看先在那里的优势：建立信任和权威。这也是谷歌会关注的地方（见下文）。因此，请确保你向谷歌提供正确的信息。现在是精彩的部分。我们已经制定了基本规则，如果你一直在做正确的事情，你要么已经在做了，要么你只需要做一些小的改变，对吗？现在让我们来看看好的部分：如何真正地脱颖而出，并进一步增加知名度的机会。界定主题 基本规则之一是 "坚持</w:t>
      </w:r>
    </w:p>
    <w:p>
      <w:r>
        <w:rPr>
          <w:b/>
          <w:color w:val="FF0000"/>
        </w:rPr>
        <w:t xml:space="preserve">id 210</w:t>
      </w:r>
    </w:p>
    <w:p>
      <w:r>
        <w:rPr>
          <w:b w:val="0"/>
        </w:rPr>
        <w:t xml:space="preserve">围绕一个预先存在的HTTP客户端的小包装，与LFSWorld pubstats对话。为node 0.8编写并测试。可能在旧版本上工作。如果与requirejs结合，可能在浏览器中工作（100%未测试）。我正在观察，今晚我会仔细看看是否有我想添加的东西。真的需要很多东西，比如轨道'id'到名称解码等。我想的是lfsworld.isEq(001, 'BL1')或类似的东西。虽然还没有时间或需要这样做，但坦率地说，这有点浪费 "库 "这个词--它真的没有什么用。现实上，它的存在只是为了让我不必每隔几分钟就为超级秘密项目1239823123767.5编写HTTP客户端请求。</w:t>
      </w:r>
    </w:p>
    <w:p>
      <w:r>
        <w:rPr>
          <w:b/>
          <w:color w:val="FF0000"/>
        </w:rPr>
        <w:t xml:space="preserve">id 211</w:t>
      </w:r>
    </w:p>
    <w:p>
      <w:r>
        <w:rPr>
          <w:b w:val="0"/>
        </w:rPr>
        <w:t xml:space="preserve">最近在兰开斯特预订的 皇家国王军团附近的酒店 "太好了！这个酒店似乎有非常悠久的历史，你可以享受最古老的电梯。这家酒店似乎有着非常悠久的历史，你可以享受最古老的电梯。但是它的房间相当干净，设施也很充足。我认为最好的服务是它的免费早餐。"Yun , 北京太阳酒店及酒吧 "这家酒店是一个小宝石!友好、专业的工作人员，精心布置的房间和轻松的氛围，加上出色的早餐，为探索兰开斯特市提供了一个理想的基地。"Michael , 都柏林乌鸦窝 "工作人员非常友好和周到，让我们感觉很舒服。早餐很丰富。床铺还可以，浴室很新很干净。在市中心的位置很好，步行5分钟就到了火车站。"Konstantina , 巴塞罗那 Wagon &amp; Horses "我们喜欢Wagon &amp; Horses的一切，非常好的房间，非常好的食物，经营它的伟大家庭，在方向和食物订单方面都很有帮助。"Irene , Laxey The Longlands "我和我的妻子很喜欢我们在The Longlands的住宿，酒店、连接的别墅和运河边的位置都非常好，我们喜欢一切。"Bryan , Whitehaven 广告上说的是一个有 "宽敞的生活空间 "和 "厨房设施 "的公寓。我们的公寓只有一间卧室和一个淋浴间。网站上的图片是骗人的，因为它们显示了宽敞的小厨房、餐桌和浴室。我们彻底失望了，因为我们之所以预订这个公寓而不是普通酒店，是因为它所宣传的宽敞的自助式餐饮，而我们并没有收到。它比大多数标准的酒店房间要小，只有一个水壶可供 "自我满足"。总的来说，这是对金钱的浪费，因为我们无法通过任何方式在酒店里自我满足，所以造成了额外的经济压力。我们肯定不会再回来了，并且会敦促其他人在网上预订booking.com时要谨慎。2人中有2人认为此评论有帮助，你呢？ 是的，没有 5.4 Susan Solo traveler SILLOTH , United Kingdom November 12, 2012 我喜欢它离兰卡斯特中心如此之近，离火车站/公交车只有10分钟的步行路程 你认为此评论有帮助吗？ 是的，没有 9.2 Grace Solo traveler Burgess Hill , United Kingdom November 12, 2012 非常宽敞，设施良好，工作人员友好 房间在我到达之前没有被清洁工打扫，然而这只是一个疏忽，并立即得到纠正。你觉得这条评论有帮助吗？ 是的，没有 7.9 Bo Solo traveler edinburgh , 英国 2012年11月6日 真的很干净 你觉得这条评论有帮助吗？ 是的，没有 8.3 Ian Mature couple KNARESBOROUGH , 英国 2012年11月5日 清洁，维护良好，装修好，位置好。尽管booking.com网站上宣传说 "每个Living Room公寓都有一个小厨房，一个等离子屏幕电视和一张超级大床"，但我们得到的公寓并没有小厨房。这是一个误导性的骗局，你们应该停止宣传不符合描述的住宿。我们本可以花更少的钱住在同样标准的酒店，只有一间卧室和套房。你觉得这条评论有帮助吗？ 是的，没有 7.1 Glyn Mature couple Newcastle Under Lyme , United Kingdom October 31, 2012 它的位置很好，适合去市中心。干净整洁。床很舒服。生活区有点拥挤。浴室和客厅很冷。你觉得这条评论有帮助吗？ 是的，没有 6.7 Nicola Mature couple St Anne's , United Kingdom 2012年10月30日 它非常现代化，位置很好。只有一个平底锅，没有烤箱，只有一个烤箱和微波炉，只有卧室里有暖气。晚上11点半到凌晨2点之间比较吵，而且我们在凌晨2点45分和4点15分都听到有人在敲打前门，好像是想进来，这让我很担心，因为我本来觉得入住时很安全。是的，没有 7.5 Steve Solo Traveler Ulverston , 英国 2012年10月18日 位置很好，就在市中心，但位于一条安静的小街上。步行30秒即可到达商店/酒吧等。房间和套房的浴室都很好，干净，现代。真的没有什么不满意的地方。小小的不满--我到达后不得不打电话给一个手机号码（在住宿区外的告示上）。尽管如此，一位先生在1分钟内出现，让我进去并带我参观。这里没有餐厅</w:t>
      </w:r>
    </w:p>
    <w:p>
      <w:r>
        <w:rPr>
          <w:b/>
          <w:color w:val="FF0000"/>
        </w:rPr>
        <w:t xml:space="preserve">id 212</w:t>
      </w:r>
    </w:p>
    <w:p>
      <w:r>
        <w:rPr>
          <w:b w:val="0"/>
        </w:rPr>
        <w:t xml:space="preserve">哪里可以找到最受欢迎的MHT保养品的最低价格 这个主题是用来分享我们可以找到的所有用于保养MHT风格的东西的最低价格。我说的是去角质剂、润肤剂、镁奶、剃须刀、电动剃须刀、剪子--任何你可能想要或需要的东西，以保持你的MHT看起来新鲜和新。不允许公然的广告。请记住，并不是所有的零售商都会向全球发货，所以我们可以分享英国和美国的交易，以及其他国家的会员可以获得的交易。为了保持这个主题的整洁和易于理解，如果我们都能坚持下面的格式就更好了。达米安，Sainsbury's Milk of Magnesia的链接是薄荷味的（从他们的网站上看，他们只卖这一种），但是我不确定是否有很多人愿意走在路上闻起来像Murray mint:-)</w:t>
      </w:r>
    </w:p>
    <w:p>
      <w:r>
        <w:rPr>
          <w:b/>
          <w:color w:val="FF0000"/>
        </w:rPr>
        <w:t xml:space="preserve">id 213</w:t>
      </w:r>
    </w:p>
    <w:p>
      <w:r>
        <w:rPr>
          <w:b w:val="0"/>
        </w:rPr>
        <w:t xml:space="preserve">重要提示：当你开始免费试用或在试用期内取消时，不会从你的信用卡中扣除。如果你对Amazon Prime很满意，那就什么都不要做。在免费试用期结束后，你的会员资格将自动升级为全年，价格为79美元。格式 书籍描述 出版日期。2006年10月8日被《纽约时报》的珍妮特-马斯林称为 "不可缺少的 "和 "对美国风俗和礼仪的令人着迷的研究，恰好也包含了无穷的笑料 "的书终于有了平装本--完全更新，并有亚当-戈普尼克的全新介绍。这部具有里程碑意义的作品集按年代排列，并由该杂志一些最优秀的作家进行评论，展示了在《纽约客》82年历史中提供漫画的数百名天才艺术家的作品。从Peter Arno、George Price和Charles Addams的早期漫画到Alex Gregory、Matthew Diffee和Bruce Eric Kaplan的前沿作品（沿途还收录了Charles Barsotti、Roz Chast、Jack Ziegler、George Booth等人的天才作品），正如David Remnick在其前言中所说，这里收集的艺术作品构成了 "美国生活中持续时间最长的流行漫画类型"。在整本书中，对每个时代的主要主题进行了简要的概述--从大萧条和裸体到技术和互联网，突出了各种类型的漫画，阐明了我们的消遣和关注点。简短的简介和小型的公文包着重介绍了主要漫画家的作品，包括阿诺、查斯特、齐格勒等人。随书附赠的DVD-ROM是《漫画大全》的真正亮点。该光盘与大多数家用电脑兼容，并易于浏览，它包含了令人难以置信的70,363幅漫画，并以各种方式编制了索引。也许你想找到你最喜欢的艺术家的所有漫画。或者你想查找你出生那一周的漫画，或者查找某个特定主题的所有漫画。当然，你也可以从1925年2月21日开始，体验阅读《纽约客》有史以来的每一幅漫画的前所未有的乐趣。请欣赏这本独一无二的美国过去80年的生活写照，它是由漫画家艺术大师们的天才之笔和奇特视角所捕捉到的。这本被《纽约时报》的珍妮特-马斯林（Janet Maslin）称为 "不可或缺的 "和 "对美国风俗和礼仪的令人着迷的研究，恰好也包含了无尽的笑料 "的书终于有了平装本--完全更新，并有亚当-戈普尼克（Adam Gopnik）的全新介绍。这部具有里程碑意义的作品集按年代排列，并由该杂志一些最优秀的作家进行评论，展示了在《纽约客》82年历史中提供漫画的数百名天才艺术家的作品。从Peter Arno、George Price和Charles Addams的早期漫画到Alex Gregory、Matthew Diffee和Bruce Eric Kaplan的前沿作品（沿途还收录了Charles Barsotti、Roz Chast、Jack Ziegler、George Booth等人的天才作品），正如David Remnick在其前言中所说，这里收集的艺术作品构成了 "美国生活中持续时间最长的流行漫画类型"。在整本书中，对每个时代的主要主题进行了简要的概述--从大萧条和裸体到技术和互联网，突出了各种类型的漫画，阐明了我们的消遣和关注点。简短的简介和小型的公文包着重介绍了主要漫画家的作品，包括阿诺、查斯特、齐格勒等人。随书附赠的DVD-ROM是《漫画大全》的真正亮点。该光盘与大多数家用电脑兼容，并易于浏览，它包含了令人难以置信的70,363幅漫画，并以各种方式编制了索引。也许你想找到你最喜欢的艺术家的所有漫画。或者你想查找你出生那一周的漫画，或者查找某个特定主题的所有漫画。当然，你总是可以从头开始，1925年2月21日，然后</w:t>
      </w:r>
    </w:p>
    <w:p>
      <w:r>
        <w:rPr>
          <w:b/>
          <w:color w:val="FF0000"/>
        </w:rPr>
        <w:t xml:space="preserve">id 214</w:t>
      </w:r>
    </w:p>
    <w:p>
      <w:r>
        <w:rPr>
          <w:b w:val="0"/>
        </w:rPr>
        <w:t xml:space="preserve">Wolters Kluwer Health可能会通过电子邮件向您发送期刊提醒和信息，但致力于维护您的隐私，未经您明确同意，不会分享您的个人信息。欲了解更多信息，请参考我们的隐私政策。重组医学博士培训的必要性 在本期杂志中，Ahn及其同事报告了对全国13个医学博士联合学位培训项目的学生进行调查的结果。调查者要求学生分享他们对MD-PhD教育和未来职业计划的看法。共有492名学生参加了这项研究，他们占美国所有医学博士生的八分之一左右。正如几乎所有形式的调查研究一样，由于问卷项目的措辞和对它们的解释，报告的结果存在一些问题。然而，研究结果值得认真考虑，因为它们提出了一个重要的问题，即MD-PhD联合学位项目是否真的达到了预期。通过这样做，调查结果对这些项目的设计逻辑提出了挑战，这些项目40多年来一直保持着相对不变。目前，这个国家的绝大多数医学院为他们的一部分学生提供医学博士联合学位项目。在40所学校中，大多数（如果不是全部）医学博士生都参加了由国家普通医学科学研究所支持的医学科学家培训项目。一般来说，学生在被医学院录取时被录取到这些项目中，并获得津贴、学费补贴和其他资金来支付某些教育费用。学生一般以标准方式完成医学院前两年的课程，然后用三年或更长的时间沉浸在博士学习中。一旦他们完成了博士学位的几乎所有要求，他们就会重新进入医学院，完成最后两年的学习课程，从而获得医学博士学位。因此，在毕业的时候，他们同时获得了医学博士和博士学位。Ahn及其同事报告的调查结果显示，许多受访者（44%）不打算在完成所有培训后将研究作为其主要职业活动。虽然大多数人确实表示希望在学术医学领域有所作为，但他们主要对与病人护理有关的活动感兴趣，而且他们认为自己参与研究的方式很有限。这些结果当然表明，在培养致力于基础研究的医生科学家骨干方面，目前的项目不可能非常成功。基于这些结果，作者得出结论：如果支持医学博士联合学位项目的社会投资要想获得预期的回报（大概是高比例的毕业生全职从事研究工作），就需要改进培训项目的设计。一段时间以来，我一直认为这些项目的设计是有缺陷的，这主要是因为我了解那些希望成为成功的生物医学科学家的新教员所面临的挑战。鉴于目前生物医学研究环境中令人难以置信的竞争性质，希望成功成为医生科学家的人需要全职参与研究。而且特别重要的是，他们必须从完成研究培训时就开始大量参与研究工作。现代科学的现实是，长期离开实验室会给希望成为成功的研究型科学家的人带来严重的不利。事实上，这就是为什么这么多的博士毕业生愿意在一个活跃的实验室里长时间担任博士后研究员，等待成为独立研究者的机会。鉴于这种情况，在我看来，MD-PhD联合学位项目的设计显然是不合逻辑的。为什么呢？因为几乎所有项目的毕业生在有机会开始他们的研究事业之前，都要离开研究实验室很长一段时间。在完成博士学位的几乎所有要求后，医学博士生将花两年时间完成医学学位的临床教育要求。然后，他们将再花三到五年的时间获得他们选择的专业的临床培训。现在越来越多的人在研究金项目中进行亚专业培训。当所有的事情都完成后，那些有志于从事全职研究科学家职业的医学博士毕业生，在离开研究实验室5至7年或更长时间后，就会离开实验室。</w:t>
      </w:r>
    </w:p>
    <w:p>
      <w:r>
        <w:rPr>
          <w:b/>
          <w:color w:val="FF0000"/>
        </w:rPr>
        <w:t xml:space="preserve">id 215</w:t>
      </w:r>
    </w:p>
    <w:p>
      <w:r>
        <w:rPr>
          <w:b w:val="0"/>
        </w:rPr>
        <w:t xml:space="preserve">介绍一种全新的教科书，它是动态的、最新的、引人入胜的和真正互动的。一本由出版商使用苹果公司的新编写工具创建的教科书。一本由iPad带来的教科书。教科书的两难处境。数百年来，教科书将一个知识世界交到了学生手中。但是，尽管人们的学习方式已经发生了巨大的变化，传统的教科书却一直没有改变。有些东西并不会随着年龄的增长而变得更好。纸质教科书的生产成本很高，学校购买也很昂贵。这就是为什么学校不得不在几年内使用一本书，以使财务状况良好。但信息变化如此之快，以至于一些教科书几乎在出版之前就已经过时了。随着书本从一个学生传到另一个学生，它们变得更加突出，有狗皮膏药，破烂不堪，而且磨损。沉重的书包。笨重的学生。纸质教科书很重，这不是什么秘密。但你可能不知道的是，背包的重量在孩子中是一个越来越严重的问题。研究表明，沉重的背包会导致慢性背痛和不良姿势 -- 许多孩子背负着他们身体四分之一的重量的教科书。教科书的转变。今天的学生已经完全沉浸在技术中。iPod、iPad、电脑--这些是他们与世界互动的方式。他们需要一本为他们的学习方式制作的教科书。iPad上的iBooks教科书提供了一个华丽的全屏体验，充满了互动的图表、照片和视频。现在，学生们不再局限于用静态图片来说明文字，而是可以通过互动式字幕深入了解图片，旋转三维物体，或在章节回顾中让答案浮现出来。他们只需用手指在屏幕底部滑动，就可以翻阅书籍。突出显示文字，做笔记，搜索内容，以及在词汇表中查找定义，都同样简单。而且，由于所有的书都在一台iPad上，学生们无论走到哪里都不会有问题。顶尖的K-12出版商现在都在制作教科书。McGraw-Hill、Pearson Education和Houghton Mifflin Harcourt -- 负责美国大部分K-12内容的出版商 -- 已经创建了Multi-Touch教科书，现在可从iBookstore获得。轻轻一拍就能获得。从任何iPad上的iBookstore。学生可以在iBookstore的教科书部分找到这些Multi-Touch书籍。他们可以下载样本，也可以一键购买整本书，价格仅为纸质教科书的一小部分。从iBookstore购买的教科书会立即出现在他们的书架上，与他们的其他书籍一起。他们甚至可以在出版商更新内容时得到提醒，并下载新的教科书更新，不需要额外付费。教科书，远远超出了印刷的页面。有了 iBooks 教科书的 Multi-Touch 魔法，互动式照片库让图像变得生动。动画片从页面中迸发出来。用手指轻轻一扫，三维物体就会旋转。读者可以通过触摸来操纵 3D 物体，因此他们可以看到大脑的所有部分，而不是看到一个横截面。iBooks Author 让图书制作者可以选择调整背景，让读者自由旋转物体，或将其运动限制为水平或垂直旋转。交互式图片 当图片具有交互性时，它们会讲述一个更大的故事。呼叫和平移放大功能为体验增添了更多的乐趣。交互式图库 读者可以用指尖轻扫整个交互式照片和标题集，而不是在页面上只看到一张图片。他们可以使用照片缩略图浏览图库，或逐一浏览图片。学习伙伴。现在，学生可以真正与教科书互动，他们需要一种新的学习助手：帮助他们在阅读时做笔记和复习内容。突出显示和做笔记 在iBooks中阅读任何教科书时，用手指作为突出显示。只要在任何文字或数学表达式上轻扫，它就会被高亮显示。轻点突出显示的部分，会出现一个调色板。改变颜色，切换到下划线，或立即添加注释。然后切换到 "笔记 "视图，可以看到你所有的笔记和高亮部分被组织在一个地方，使你可以很容易地搜索或回到书中的高亮部分。分享 当涉及到学习时，两个人的头脑比一个人好。因此，当你</w:t>
      </w:r>
    </w:p>
    <w:p>
      <w:r>
        <w:rPr>
          <w:b/>
          <w:color w:val="FF0000"/>
        </w:rPr>
        <w:t xml:space="preserve">id 216</w:t>
      </w:r>
    </w:p>
    <w:p>
      <w:r>
        <w:rPr>
          <w:b w:val="0"/>
        </w:rPr>
        <w:t xml:space="preserve">搜索。我曾经是一个WordPress主题设计师 发布类别 标签 评论 这是真的。我曾经为WordPress设计过主题，事实上早在2006年，我就创造了一个叫Benevolence的主题，后来被成千上万的博客使用，至今在WordPress.com的主题展示区中排在第69位最受欢迎的主题。当然，按照今天的标准，这个主题是一坨屎。它的设计是可怕的，它没有管理面板可以进行更新，它没有小部件，它根本不是 "响应式 "的，甚至可能不符合XHTML标准，但是，嘿，它在顶部附近有草！人们看到了那棵草，其余的没有看到。人们看到了那棵草，其他的都不重要了。没错，只需要一些漂亮的草，我就有几十万的下载量。我不会把这个主题放在我最大的敌人的网站上。在Benevolence的成功之后，我开始创作了一堆其他的主题。我甚至与音乐家马修-古德（没错，就是那个马修-古德）合作，制作了一些非常酷的主题，这些主题有整齐的Ajax功能和漂亮的艺术设计，这都是马特的艺术眼光所赐。我们都没有从我们的主题中赚到一分钱，我们只是喜欢设计和建造东西。那么，为什么我曾经设计过主题，但现在不做了呢？事实是，我有一阵子不干了，转而写Ruby on Rails的代码，一旦我回到WordPress的游戏中，我对写PHP代码更感兴趣，而不是在Photoshop中设计网站和把PSD分解成HTML5代码。不仅如此，几乎所有可以想象到的WordPress主题的想法都已经被实现了。所以，出去找一些你喜欢的东西并对其进行修改，确实要比从头开始想出一些东西要容易得多。外面有大量漂亮的主题，我最喜欢的三个主题购物网站是themeforest.com、elegantthemes.com和woothemes.com。在这三个网站和所有的免费主题之间，几乎不可能找不到你喜欢的东西。当涉及到WordPress网站时，我对引擎的修补比我对油漆的喷涂要有趣得多。</w:t>
      </w:r>
    </w:p>
    <w:p>
      <w:r>
        <w:rPr>
          <w:b/>
          <w:color w:val="FF0000"/>
        </w:rPr>
        <w:t xml:space="preserve">id 217</w:t>
      </w:r>
    </w:p>
    <w:p>
      <w:r>
        <w:rPr>
          <w:b w:val="0"/>
        </w:rPr>
        <w:t xml:space="preserve">根据总部设在索利哈尔的特许薪资专业人员协会（CIPP）的研究，超过四分之三（77.3%）的受访者认为周五是最受欢迎的发薪日，该协会是英国唯一的特许薪资专业人员会员组织。研究显示，对于每周、每两周和每四周的发薪频率来说，最受欢迎的发薪日是星期五；自2008年启动调查以来，这一情况一直没有改变。周四仍然是第二个最常见的发薪日。在其关于工资单的年度调查中，CIPP调查了其成员在工资单方面的趋势，并研究了员工的支付频率和方法、工资单上包含的信息以及分发方法。其他有趣的发现显示，超过三分之一（38%）的受访者目前正在使用电子工资单，23%正在考虑使用这种分发方法。另外，在2010年，只有3%的受访者说他们曾考虑过电子工资单，但后来拒绝了这一想法，而今年，这一数字上升到9%。Karen Thomson FCIPP MSc在CIPP的政策、研究和战略可见性副主任说。"在过去的四年里，进行这项研究总是能发现有趣的结果和迷人的趋势。一直以来，星期四和星期五是最受欢迎的发薪日，我们认为出现这种情况的主要原因之一是，大多数员工的合同规定他们的工作周是星期一到星期五。为了确保薪资部门有足够的时间来处理前一周的工作时间以及提交正确的Bacs文件，周五似乎是最合理的一天。"对于员工来说，他们更愿意在周五领工资也是有道理的，因为这让他们有机会在周末享受他们所有努力工作的经济回报。"特许学会感谢其成员花时间参与我们的年度工资单调查。当我们准备在明年初进行2012/2013年的调查时，我们预计将看到不同的趋势出现。"</w:t>
      </w:r>
    </w:p>
    <w:p>
      <w:r>
        <w:rPr>
          <w:b/>
          <w:color w:val="FF0000"/>
        </w:rPr>
        <w:t xml:space="preserve">id 218</w:t>
      </w:r>
    </w:p>
    <w:p>
      <w:r>
        <w:rPr>
          <w:b w:val="0"/>
        </w:rPr>
        <w:t xml:space="preserve">为你的博客或网站创建你自己的视频：如何使它看起来很专业 随着技术的发展，我们在用相对简单的工具包把自己放在网上的视觉和听觉以及纯文本方面可以实现的东西越来越远，我们可以感谢的是，像样的质量的视频终于变得几乎每个人都能负担得起。由于摄像机如此容易使用，视频材料如此容易上传，许多人认为制作好的视频内容和表演也同样容易，这并不奇怪。然而，他们错了。虽然制作视频的所有实际元素都有高科技、高质量的解决方案，但一旦涉及到谁说什么和如何说，再多的技术也无法改善糟糕的表现。摄像机夸大了哪怕是最轻微的动作，使其看起来很狂热。另一方面，一旦你认识到这一点，并使自己绝对坐着不动，你就会看起来像口技表演者的假人。这需要大量的训练和练习才能达到正确的平衡，任何一个电视新闻播报员都会告诉你。答案是什么？除非你碰巧非常擅长在镜头前介绍，否则不要这样做。取而代之的是使用镜头外的采访技巧。这种技术经常被新闻记者和纪录片导演在电视上使用，你可以看到被采访者在镜头旁边与一个看不见的人交谈。这很好，原因有二：其一，在这种情况下，摄像机记录的是两个人之间真实对话的一半，这比 "话痨 "要自然和放松得多；其二，你不需要详细记住你的台词。它所需要的是有人坐在摄像机旁边（也可以是操作摄像机的人，这取决于你是否使用遥控器），向你提问，这些问题你会事先同意，但不会过度排练。然后你看着对方（所以你的视线正好在摄像机的一侧）并回答他或她。这个人的问题可以在事后剪掉，或者如果你真的喜欢这种 "飞檐走壁 "的方式，你可以把它们留在里面。无论谁提出问题，都必须注意不要让你自动回答 "是 "或 "不是"，因为这可能使对话变得平淡无奇。避免这种情况的方法是提出 "开放性 "问题，这也是记者们使用的方法--每个问题的开头都是：什么人，哪里，为什么，什么时候，哪个人等等。最后，在问题和你的回答之间留一个短暂的空隙，这样，如果你决定以后编辑问题，就可以做得很干净。同样地，不要互相交谈，因为这可能会扰乱原声。一些业余视频的另一个不利因素是，演讲者的声音听起来像是在井底说话 -- 回声、空洞和扭曲。这通常是在你用摄像机的麦克风来记录声音时出现的；不管摄像机制造商如何信誓旦旦地说他们的摄像机麦克风质量很好，但实际上他们并不是这样。与其花钱和麻烦去设置单独的麦克风，你可以简单地确保你录制视频的地方是尽可能的无声的。一个漂亮的、蓬松的、铺着厚厚的地毯的、布置得很柔和的客厅是最理想的，远离家庭噪音。避免在大型开放空间、户外以及有硬地板和少量软家具的地方拍摄。对于如何拍摄DIY视频，你有什么自己喜欢的技巧吗？如果有，请在此与我们分享。如果你对这个话题很感兴趣，请让我知道，因为我可以用一定的篇幅来阐述它......!(我在明朝时曾编写和制作过很长一段时间的企业视频...)现在，这里有一些有用的进一步阅读。MakeAVideo.net ......他们似乎非常喜欢一个特定品牌的软件，但这可能有商业上的原因！不过他们提供了一些有用的建议。然而，他们提供了一些有用的建议。来自AskTheBuilder.com的Tim Carter，在YouTube上......这假定你想做一个相对花哨的视频，但基本建议是好的。评论1。不要把笔记放在膝盖上，它们会发出沙沙声，而且不断地往下看，你会显得很不自信。2.2.如果你觉得很难长时间看着面试官的眼睛，可以在他们的额头上贴一张小便条。3.3.水 -- 没有什么比你的嘴干更糟糕的了。</w:t>
      </w:r>
    </w:p>
    <w:p>
      <w:r>
        <w:rPr>
          <w:b/>
          <w:color w:val="FF0000"/>
        </w:rPr>
        <w:t xml:space="preserve">id 219</w:t>
      </w:r>
    </w:p>
    <w:p>
      <w:r>
        <w:rPr>
          <w:b w:val="0"/>
        </w:rPr>
        <w:t xml:space="preserve">也许他们想雇用塔南鲍姆或托瓦尔兹？在销售电话和对讲机硬件领域的小企业想雇用IT无人机。Auxiliar De Informtica "这句话意味着一个低级别的、可能报酬很低的职位。另一方面，其要求...嗯...关于。也许他们想雇用Tanenbaum或Torvalds？在午餐时间学习如何在水上行走或徒手起火可能很方便。他们并不想要什么特别的东西。只是一个熟练掌握DBA、后端和前端开发、图形设计、系统管理、声音编辑、视频编辑以及其他东西的人。同时掌握这些领域中的各种工具。而且可能是在为这个职位支付750美元左右的时候。关于。也许他们想雇用Tanenbaum或Torvalds？在午餐时间学习如何在水上行走或徒手起火可能会很方便。他们并不想要什么特别的东西。只是一个熟练掌握DBA、后端和前端开发、图形设计、系统管理、声音编辑、视频编辑以及其他东西的人。同时掌握这些领域中的各种工具。而且可能是在为这个职位支付大约750美元的时候。我倾向于发送一份假的简历，只是为了好玩。每天750美元是相当不错的。根据时间表、带薪或不带薪的休息时间等，它接近100美元/小时。除去房租和水电费，剩下的钱足够买一台DVD播放机，看《大河》来了解我评论中的笑话。关于。也许他们想雇用塔南鲍姆或托瓦尔兹？编辑：为了 "公平 "起见，这个职位的描述要求的是一个普通的家伙，他只是修理电脑，通常是格式化然后重新安装XP，仅此而已。可能RH只是从谁知道的地方复制了其余的内容，谁知道是什么原因。关于。也许他们想雇用Tanenbaum或Torvalds？当谷歌把这段话翻译成 "食品券 "时，我笑了，在美国，食品券是一种福利形式，名义上是为家庭提供食品，但它正越来越多地支持麦芽酒和异国舞蹈产业。关于。也许他们想雇用塔南鲍姆或托瓦尔兹？几年前，我的一个朋友回应了一个类似的广告。他当时正处于工作间歇期，所以低工资并不是重点。那个地方是一个小印刷厂或类似的地方，真的需要一个 "IT男"（有人偶尔分析一些数据，写一些VBA，帮助用户处理他们的电子表格，并保持服务器运行）。工资很低，但与工作的实际需要不相上下。他最终没有接受这份工作（也许在面试时说 "你不需要我这样的人，你只需要一只代码猴子 "并不是最佳策略）。奇怪的是，从那时起，我看到他们的帖子每年都会出现2-3次。可能是交替着雇用有一堆思科证书的湿漉漉的孩子，以及从一份工作过渡到另一份工作的资格过高的管理员，无论哪种情况都会让他们在短时间内失去更好的工作。关于。也许他们想雇用Tanenbaum或Torvalds？美金？哇，有第三世界，也有地狱，就像我住的地方，那里的基本工资比这低得多 好吧，实际上我从我的屁股里拉出这个值，做了一个非常非常非常粗略的估计转换，其唯一的事实是，当CD仍然用来购买音乐时，一张30美元的音乐CD大约需要30雷亚尔，所以尽管巴西雷亚尔现在的价值比半美元少一点，但产品的价格以美元计算会更低。当然，有些产品在巴西要贵十倍，有些则要便宜很多。有更好的方法来计算和转换不同国家的消费者的购买力（这个词对吗？ 该死的谷歌翻译）与最低工资的对比。我只是懒得去谷歌找，测试一下，看看他们是否更有意义。关于。也许他们想雇用Tanenbaum或Torvalds？哦，又来了，比我的国家更理智，我们决定一种货币太容易了，所以我们有两种，一种价值低于美元，另一种价值更高，我早就决定这个国家是一个</w:t>
      </w:r>
    </w:p>
    <w:p>
      <w:r>
        <w:rPr>
          <w:b/>
          <w:color w:val="FF0000"/>
        </w:rPr>
        <w:t xml:space="preserve">id 220</w:t>
      </w:r>
    </w:p>
    <w:p>
      <w:r>
        <w:rPr>
          <w:b w:val="0"/>
        </w:rPr>
        <w:t xml:space="preserve">页面 星期一, 2012年10月8日 如何说 "爱" 从我的新家去上班的最快路线恰好要经过约克最著名的街道。尽管Shambles很华丽，但它现在已经成为我最讨厌的街道。所有古朴的鹅卵石、卷曲的建筑和约克800年历史的闪光点，都无法弥补香布尔斯被游客挤爆的事实。这条街唯一的一次空荡荡的时候，游客们被从地狱派来提醒我们，我们可以被其他人弄得多么愤怒。他们找到最尴尬的地方站着，以确保他们牢牢地挡住你的路，他们突然停下来，让你全身心地撞向他们的后脑勺，如果你敢走到他们的相机前，他们就会生闷气。一句话，他们是混蛋。现在。我可能有点虚伪。当我在旅游时，我似乎忘记了所有通常的人类社会惯例。因此，我很同情那些在香榭丽舍大街上闲逛的数百万人，他们无辜地惹恼了当地人。毕竟，当我在他们的家乡时，我也是他们中的一员。尽管如此，在 "我最讨厌的人 "名单上，香榭丽舍大街上的那群人仍然占据着一个特殊的第一位置。也许是因为我急着要去上班。也许是因为他们中的一些人实在是太愚蠢了。也许是因为我有愤怒的问题。不管怎么说。关键是，约克的这个美妙、美丽的小角落对我来说已经被毁了。当我在他们中间匆匆忙忙时，我对付这些背着背包的恶魔的方法之一，就是利用我固有的北方魅力。有一次，这意味着告诉一个坚持不让我通过的人，请他让开，但如果我有曼城的口音，这个礼貌的指示可能会更有色彩。不过通常情况下，我没有那么大的怒火，而是以一句 "对不起，亲爱的 "扭头穿过人群。"爱 "是一个有趣的术语。它的使用有复杂的规则--我以为每个人都自然知道。显然不是。也许这是北方人与生俱来的东西，就像你总是带着一个手提袋，以防你不得不去ALDI。所以我想我要为你们其他人澄清一下。你可以称公交车司机为 "爱"，但你不能称你的老板为 "爱"。 你可以称比你年长的人为 "爱"，但前提是他们自己看起来是使用这个词的类型。你不能叫一个比你年轻一点的人为爱，但如果他们比你年轻很多，你就可以这样叫。称呼高尚的人为爱情是没有意义的。如果你不想让人觉得你高高在上，就不要叫比你地位低的人为爱。如果你叫你的妈妈为 "爱"，那你就准备好挨耳光吧。有一天，一个工作中的游客叫我爱，我真的很生气。我是一个低人一等的角色--他的服务员--而他显然比我年轻。我不禁觉得他是故意在侮辱我。这破坏了我的礼貌，而且肯定强化了他把我看作是为他服务的人，而不仅仅是做工作的人。显然，我的冒犯更多的是与这家伙跟我说话时的语气和一般的讥讽表情有关，但他用爱这个词来赞美我的事实让我吃惊。对我来说，它是一个爱称。它的存在是为了表明你关心这个人（在某种程度上，我不确定麦当劳的人是否真正关心我是否喜欢我的快乐餐），并使一些东西更有人情味。那个不小心撞到你并礼貌地道歉的人可能不是故意的；而那个撞到你并说 "啊，对不起，亲爱的 "的人也可能不是，但我更倾向于相信他。爱对我来说是一个相当重要的术语。它是表达爱意的一种快速方式，也是让事情变得更有礼貌的一种方便的额外手段。当你带着地图和单反相机闯过一群人的时候，这是我用来表示我们北方人很友好的工具，但你能不能别挡我的路。如果这个傲慢的家伙</w:t>
      </w:r>
    </w:p>
    <w:p>
      <w:r>
        <w:rPr>
          <w:b/>
          <w:color w:val="FF0000"/>
        </w:rPr>
        <w:t xml:space="preserve">id 221</w:t>
      </w:r>
    </w:p>
    <w:p>
      <w:r>
        <w:rPr>
          <w:b w:val="0"/>
        </w:rPr>
        <w:t xml:space="preserve">当地球另一端的数百名和你一样持有澳大利亚护照的运动员似乎无法获胜时，你该如何处理民族主义热情和胜利主义？一个多星期以来，这一直是澳大利亚国内令人不安的问题，也是大多数人没有说出口的问题。随着伦敦奥运会的一天天过去，全国各地的休息室和工作场所都出现了困惑和沮丧。这届奥运会结束了我们体育历史上的一个阶段，这个阶段始于1976年，当时在蒙特利尔举行的奥运会上，澳大利亚没有获得金牌。这一耻辱导致弗雷泽政府对体育的管理和资金进行了重组。它成立了澳大利亚体育学院，并开始了购买奥运金牌的过程--我们姑且称之为购买奥运金牌，后来的政府也热衷于这种做法。澳大利亚人付钱给这些运动员是为了比赛，而不是为了 "玩乐 "或在Twitter和Facebook上浪费精力。毋庸置疑，这得到了绝大多数澳大利亚人的支持。我们喜欢看身穿澳大利亚衣服的男人和女人获胜。这让我们其他人觉得自己是赢家。事实上，我们其余的人声称这些胜利是我们自己的胜利。2000年，"我们 "在悉尼赢得了16块金牌。''我们''在2004年的雅典拿了17块金牌。新世纪的前四年，从金牌数量和确保本地举办的奥运会来看，代表了后蒙特利尔冒险的顶点。2008年在北京，澳大利亚的运动员赢得了14枚金牌。正如我们所知，在伦敦，该团队将努力争取超过一小部分。我们还知道的是，这将引发各种形式的询问和调查。目前，将问题简化为美元和美分的工作已经开始。周一，澳大利亚最高级别的国际奥运官员Kevan Gosper将澳大利亚金牌数量少的原因基本上归咎于吉拉德政府。他抨击了2009年陆克文政府委托的一个由公司董事David Crawford领导的小组的调查结果，该小组建议更多的公共资金应该流向社区体育，而不是一些精英的、以奥运会为导向的体育。Gosper说："有一种说法是，在奥运会上获得金牌的成本太高了。''现在，这确实让我们付出了代价。你必须把钱放在那里。那是为教练付费，为国际比赛付费。这些钱是银牌和金牌之间的区别。广告高斯帕在一个重要方面是正确的。在争夺金牌的过程中，钱肯定是有作用的。英国在90年代因其不温不火的奥运表现而感到尴尬，于是效仿澳大利亚的做法，向其体育机构投入大量现金，部分资金来自其公共彩票，并通过举办伦敦奥运会来结束这一努力。但资金只是故事的一部分。例如，在2008年奥运会之前的四年里，"我们 "赢得了14枚金牌，英联邦投入了约2.1亿美元。在伦敦奥运会之前的四年里，英联邦的资金投入要多得多--大约3亿美元。游泳队得到了其中的3000万美元，只获得一块金牌。Gosper等人以及澳大利亚奥委会主席John Coates在公开嘲笑Crawford小组的报告时提出的论点是，虽然政府投入体育的资金有所增加，但没有跟上其他体育大国的支出步伐。比较而言，澳大利亚已经落后了。这就是高斯帕本周的论点：在这种环境下，只有越来越大的公共资金蛋糕才能将澳大利亚这样的人口小国从第二位推到第一位。也许，但澳大利亚在伦敦的表现肯定不止于此。重要的不仅仅是有多少钱用于体育，而是这些钱是怎么花的。伴随着体育的价值，包括获胜的意愿，也应该算在内。每一位参加奥运会的运动员都应该得到尊重和敬仰。但如果他们接受公众对其运动的资助，他们就不应该自欺欺人：这些钱是有附加条件的。让我们把话说清楚，澳大利亚人为伦敦奥运会努力贡献的3亿美元来自数百万工人和管理人员的汗水。其中十分之一给了游泳队。世界上没有其他国家的游泳队能得到</w:t>
      </w:r>
    </w:p>
    <w:p>
      <w:r>
        <w:rPr>
          <w:b/>
          <w:color w:val="FF0000"/>
        </w:rPr>
        <w:t xml:space="preserve">id 222</w:t>
      </w:r>
    </w:p>
    <w:p>
      <w:r>
        <w:rPr>
          <w:b w:val="0"/>
        </w:rPr>
        <w:t xml:space="preserve">重要提示：当你开始免费试用或在试用期内取消时，不会从你的信用卡中扣除。如果你对Amazon Prime很满意，那就什么都不要做。在免费试用期结束后，你的会员资格将自动升级为全年，价格为79美元。书籍描述 发行日期。2003年4月8日 现在，第一次以平装本的形式，在这里讲述了桑德拉-戴-奥康纳的家庭和早期生活的非凡故事，她在美国西南部的成年之旅，帮助她成为今天的女性--美国最高法院的第一位女法官，以及美国最有权势的女性之一。在这本富有启发性和不同寻常的书中，桑德拉-戴-奥康纳与她的兄弟艾伦一起讲述了戴家的故事，以及在亚利桑那州Lazy B牧场那片严酷而美丽的土地上成长的故事。在这些关于戴家三代人的故事中，以及在Lazy B牧场的日常生活中，桑德拉和艾伦学到了关于世界、自力更生和生存的教训，以及Lazy B牧场的土地、人民和价值观如何塑造了他们。这部关于上个世纪西南地区生活的迷人一瞥讲述了美国历史上的一个重要时期，并为一位即将成为美国最杰出人物之一的独立的年轻女性提供了一幅持久的肖像。现在，这里首次以平装本的形式讲述了桑德拉-戴-奥康纳的家庭和早期生活的非凡故事，她在美国西南部的成年之旅帮助她成为今天的女人--美国最高法院的第一位女法官，以及美国最有权力的女性之一。在这本富有启发性和不同寻常的书中，桑德拉-戴-奥康纳与她的兄弟艾伦一起讲述了戴家的故事，以及在亚利桑那州Lazy B牧场那片严酷而美丽的土地上成长的故事。在这些关于戴家三代人的故事中，以及在Lazy B牧场的日常生活中，桑德拉和艾伦学到了关于世界、自力更生和生存的教训，以及Lazy B牧场的土地、人民和价值观如何塑造了他们。这部关于上个世纪西南地区生活的迷人一瞥讲述了美国历史上的一个重要时期，并为一位即将成为美国最杰出人物之一的独立的年轻女性提供了一幅持久的肖像。{"itemData":[{"priceBreaksMAP":null, "buy\...to wishlist", "Add both to Wish List", "Add all three to Wish List"], "addToCart":["Add to Cart", "Add both to Cart", "Add all three to Cart"], "showDetailsDefault": "显示可用性和运输细节", "shippingError":"发生错误，请重试", "hideDetailsDefault": "隐藏可用性和运输细节", "priceLabel":["价格：", "两件商品的价格：", "三件商品的价格："], "预购":["预购此商品", "预购两件商品", "预购全部三件商品"]}}.编辑评论 亚马逊网站评论 1880年，在亚利桑那州东部的花岗岩山丘深处，H.C. Day创办了Lazy B牧场，美国最高法院大法官桑德拉-戴-奥康纳和她的弟弟艾伦在这里度过了他们的青春，他们在这部深情的联合回忆录中回忆了这段时光。"我们属于Lazy B，它属于我们每个人，"奥康纳和戴写道。"我们认为它将永远存在"。经历了从大萧条到周期性干旱的事件，他们在牧场的300平方英里范围内与一群丰富多彩的牛仔一起工作，学习牛、马和人的方式，他们在精心编排的轶事中分享这些经验。他们还学会了一种 "简单而不复杂的价值观念，是必要的产物"，这种价值观念一直跟随他们进入更大的世界。法庭观察者和西部写作爱好者都会喜欢上这本关于牧场生活的多代人的书。--格雷戈里-麦克纳米 --本文指的是该书的绝版或不可用版本。来自《出版商周报》的消息 这本回忆录兼自然史展现了美国人的清晰形象。</w:t>
      </w:r>
    </w:p>
    <w:p>
      <w:r>
        <w:rPr>
          <w:b/>
          <w:color w:val="FF0000"/>
        </w:rPr>
        <w:t xml:space="preserve">id 223</w:t>
      </w:r>
    </w:p>
    <w:p>
      <w:r>
        <w:rPr>
          <w:b w:val="0"/>
        </w:rPr>
        <w:t xml:space="preserve">Avalanche City Drive On 歌词 Avalanche City Drive On 歌词总浏览次数：本周11次。您可以放大Drive On的歌词以便于查看，将其发送给您的朋友或对Avalanche City的歌曲Drive On进行评价，并帮助该歌曲变得流行。如果你对这些歌词有任何更正或对开车的含义有任何想法，请随时提交。在去往城市的路上，早晨，挡风玻璃上有雾，我们谈论着未来的日子，我们是不是应该逃跑，而不是我们开始相信我们的梦想，我只是一直开车经过出口，把我们的手机扔出窗外，对着城市大喊再见，我们不会想念你，我知道现在我们的生活已经走上正轨，我感到骨子里的力量回来了，你对我微笑，我对你微笑，因为这是我们曾经想要做的一切 [来自: http://www.elyrics.net] 所以现在到了南方，我们的心还活着，我们的头脑没有忧虑，我们的生活提供了远方，几乎看不见了，再见了城市的白昼，渴望城市的夜晚，所以相信我们说的每一句话，我开车直到破晓，我的微笑从我的耳朵延伸到你的耳朵，没有什么是新鲜的微风不能治愈的，继续，你说，开车，你说，继续，继续这些歌词由bonkers提交这些歌词最后由LittleRed纠正</w:t>
      </w:r>
    </w:p>
    <w:p>
      <w:r>
        <w:rPr>
          <w:b/>
          <w:color w:val="FF0000"/>
        </w:rPr>
        <w:t xml:space="preserve">id 224</w:t>
      </w:r>
    </w:p>
    <w:p>
      <w:r>
        <w:rPr>
          <w:b w:val="0"/>
        </w:rPr>
        <w:t xml:space="preserve">在一项一致的决定中，加拿大最高法院为专利代理人和诉讼律师提供了宝贵的指导，即如何理解和执行加拿大专利（Teva Canada Limited v Pfizer Canada Inc , 2012 SCC 60）。该专利的主题不需要介绍。西地那非是世界上最著名的医药产品之一VIAGRA的活性成分。对于VIAGRA的处方，没有任何神秘或不确定的原因。然而，辉瑞公司的专利并不像其产品享有的声誉那样明确。辉瑞公司的专利描述了一类有助于治疗勃起功能障碍的化合物。该专利的描述并没有明确指出西地那非是一种有效的药物，尽管辉瑞公司在优先权日之前进行的测试表明，只有西地那非对这一目的有效。辉瑞公司的专利包括一些 "级联 "权利要求，这些权利要求界定了专利垄断的主题。权利要求1规定了一个一般的公式，可以产生260万亿个用于治疗勃起功能障碍的可能化合物。连续的权利要求缩小了被垄断的化合物的范围；权利要求6和7分别与一种化合物有关。权利要求7与西地那非有关。在整个诉讼过程中，辉瑞公司无法解释为什么其专利是针对一些化合物的，以及为什么尽管辉瑞公司知道权利要求7要求的是唯一被证明有效的化合物，但该专利并没有将其确定为有效的化合物，也没有指出其余的化合物没有被证明有效。信息1：加拿大专利法推动了艰难的谈判 上诉的主要问题是辉瑞公司是否在其专利中充分披露了其发明。最高法院重申，适当的披露是专利交易的核心；它是公众遭受垄断的交换条件。专利法》第27(3)条规定了交易的公开性，它要求专利说明书 "正确和全面地描述发明和发明人所设想的操作或使用"。最高法院认为，这就要求专利披露发明的性质。为了确定发明的性质以及披露是否充分，必须考虑整个说明书，包括权利要求书，并且必须回答这些熟悉的问题。该发明是什么？它是如何工作的？但这并没有结束调查。一旦垄断期结束，精通该发明领域的人也必须能够像发明人在申请专利时那样成功地使用该发明。为了维护这一交易，就每一项有关的发明而言，专利中的描述必须使技术人员能够仅使用公开内容中的说明就能产生该发明，甚至不需要一个小的研究项目。如果公开的内容没有达到这些要求：就没有交易。该发明将被剥夺专利保护，正如最高法院认为的那样，VIAGRA的命运应该是这样。信息2：E Pluribus, Unum:在许多权利要求中，有一项发明 该决定中更出人意料的方面是，披露的充分性可以--但不一定--在逐项权利要求的基础上考虑。在维护专利的有效性时，下级法院确定了专利权利要求的披露要求是否得到了单独的满足。然而，最高法院认为这是一个错误的方法。相反，在评估是否满足披露要求时，法院必须将说明书作为一个整体来考虑，包括所有的权利要求；单独的权利要求可能不代表单独的发明。专利法》第58条允许尽管有一个或多个无效的权利要求，但有效的权利要求仍然存在，但该条只在无效性分析之后适用，包括是否满足公开要求。因此，最高法院拒绝了这样的主张，即在存在有效权利要求的情况下，对披露要求的考虑可以局限于该权利要求。此外，专利中的每项权利要求都涉及一项单独的发明，这一主张与《专利法》的计划相悖。因此，一项专利中的权利要求的数量与发明的数量不相称。而一项拥有多项权利要求的专利是否包含一项或多项发明，对其有效性至关重要，在本案中就是如此。法院在审查整个说明书时发现，西地那非和本发明的其他化合物 "是</w:t>
      </w:r>
    </w:p>
    <w:p>
      <w:r>
        <w:rPr>
          <w:b/>
          <w:color w:val="FF0000"/>
        </w:rPr>
        <w:t xml:space="preserve">id 225</w:t>
      </w:r>
    </w:p>
    <w:p>
      <w:r>
        <w:rPr>
          <w:b w:val="0"/>
        </w:rPr>
        <w:t xml:space="preserve">该节目的主要目的之一是 "采访整个行业的思想领袖"。他们确实有一些很好的嘉宾，有趣的是有一些非常坚定的支持者，包括几周前社会关怀卓越研究所（SCIE）的首席执行官Andrea Sutcliffe。我喜欢这种轻松、健谈的形式。当我听说听播客可以算作继续职业发展时，我很高兴，因为这是一个让护理专业人员了解新发展的好方法，节目成功地挑战了许多领域的既定思维。本周我非常期待听到国王基金的高级研究员理查德-汉弗莱斯的演讲。我没有失望!现在是第15集（你能相信吗？），它一如既往地是一个伟大的播客 -- 娱乐性、真实性和非常丰富的内容。理查德对社会护理和健康的世界提供了巨大的洞察力，但他的讲话方式让所有人都能理解和接受这些关键问题。"迷雾和政党会议的季节"......喜欢它。常识的化身....感谢理查德慷慨推荐我的《谁的鞋》博客（在播客结束时的#FF部分--38分钟40）。你认为我们的博客系列从不同的角度审视社会护理问题，特别是痴呆症护理，有助于提醒思想家和政策制定者 "这一切是怎么回事"，这很了不起。太棒了!理查德还高度赞扬了我90岁的母亲最近发表的一篇 "伟大的文章"，其中谈到许多老年人发现现代社会普遍存在的新技术是多么困难。理查德再次说这是一个 "有益的提醒"。我个人非常感谢Shirley Ayres -- Shirley确实是我的 "社交媒体女王"。是雪莉把我引入了整个社交媒体的世界，在我只有四个人脉的时候邀请我加入 "林肯"，然后帮助我找到了方向。社会媒体以难以想象的方式为我和我的小企业打开了大门。它建立了最令人惊奇的友谊，因为 "电子人变成了真实的人"，遍及全国各地，最近在国际上也是如此。最后，我很高兴能在上周见到斯图尔特本人。我已安排再次前往兰贝斯的健康生活俱乐部，对他们的精彩活动进行更多拍摄。我正在进行一项个人征战，以帮助为这个独特的俱乐部获得适当的资金，该俱乐部为那些恰好患有痴呆症的人带来温暖、乐趣和快乐。它与传统的 "服务 "完全不同。这是我拍摄的视频中的一个片段--可爱的 "Bassez Down "歌曲，俱乐部的每个成员都被单独问候了名字。那是一个全神贯注、充满同情和友谊的特殊时刻。这让我强烈地想起我们的#痴呆症患者#之一，温和的安迪-布拉德利，在上周发布的TEDxBrighton视频中所分享的深刻见解。Bassez Down "这首歌让人魂牵梦绕--请注意，你很难把它从你的脑海中抹去。这是一种与痴呆症患者互动的简单而又感人的方式，使他们感到自己受到重视，并帮助他们学习和记住彼此的名字。同样的人周而复始地来到俱乐部 -- 你会这样做，不是吗？对于那些还没有看够Bassez Down的人来说，这里有一个有点像Pinteresque风格的片中片，因为事实证明，我还利用这个机会与Stuart Arnott和商业伙伴Ian见面，并做了一个拍摄的采访，对他们优秀的 "Mindings "资源大加赞赏。Mindings是一个伟大的工具，适用于任何想把社交媒体的好处和保持联系的人，这些人不能或不愿意使用传统技术。更具体地说，它使我在澳大利亚的儿子能够将他的板球比赛的照片发送给他的（新博客名人）奶奶！我非常感谢雪莉和她的团队。我非常感谢雪莉和斯图对《谁的鞋》产品（是的，斯图偷偷地预览了新的电子版本）和@谁的鞋》博客系列的忠实支持。事实上，他们在大多数星期都提到了我们。谈到资金问题...我想雪莉和斯图正在寻找一个赞助商，以使他们能够在2013年继续这个美妙的播客倡议......谢谢你，桃乐丝。在博客上得到护理人员和他们所护理的人的评论总是特别有意义的加入Twitter，我也可以在那里感谢你：)</w:t>
      </w:r>
    </w:p>
    <w:p>
      <w:r>
        <w:rPr>
          <w:b/>
          <w:color w:val="FF0000"/>
        </w:rPr>
        <w:t xml:space="preserve">id 226</w:t>
      </w:r>
    </w:p>
    <w:p>
      <w:r>
        <w:rPr>
          <w:b w:val="0"/>
        </w:rPr>
        <w:t xml:space="preserve">为了纪念《星际迷航：下一代》第二季蓝光版的发行，我采访了《TNG：重制版项目》的顾问Mike和Denise Okuda。我们谈到了第二季的不同挑战，以及在丹-库里的帮助下，HTV的重制团队如何将该剧带入高清晰度。Mike &amp; Denise Okuda:第二季TNG-R访谈，第二部分 TrekCore。第二季中比较臭名昭著的镜头之一是我们在《王储》中看到的相当俗气的变形镜头。你是否能够重新制作这个镜头，使其更有说服力？迈克-奥田："王储 "中的变形镜头--在当时--绝对是对惊人的低科技技术的出色运用，以创造这种非常复杂的视觉效果。同样，原始元素是在视频分辨率下完成的，所以它们不能直接升格。在这种特殊情况下，它完全是用当今的视觉效果技术重新制作的，所以它有一点不同 -- 我个人认为它更有说服力，但我们会让你决定。我们又一次请到了丹，他有满满一架子的艾美奖...。Denise Okuda : 我们依靠他的专业知识，尽量把它做到完美。TrekCore。在第二季中，我想谈的最后一个镜头是Nagilum的镜头。回头看标准清晰度，它仍然是一个精彩的序列--实景镜头和计算机生成元素的结合。是否有可能在重制版中忠实地重现这种效果？Mike Okuda : 大部分的原始元素仍然存在于胶片上，所以我认为他们在捕捉原始的阴暗恐怖方面做得很好，但同样的--我们很想知道你的想法!沉默的地方》中的Nagilum被忠实地以高清晰度重新制作，以捕捉原始的 "阴暗的惊悚 "TrekCore。值得庆幸的是，你们两个人都能在第二季中为一些精彩的音频评论做出贡献。这种经验与你们过去为DVD所做的著名的文字评论有什么不同，这些音频评论中要做多少研究？Denise Okuda : 任何时候我们做任何类型的评论，无论是文字还是音频，我们都要做功课。我们基本上看了这一集，并仔细研究了一些东西。这些音频评论真正有趣的地方在于，我们有机会与《男人的尺度》的编剧Melinda Snodgrass和《Q人》的导演Rob Bowman坐下来。Mike Okuda：他正忙着拍摄《城堡》，他抽出一个上午的时间来参加我们的活动。Denise Okuda : 他实际上给了我们他的时间，他下来做了音频评论。我们真的很感谢他，而且我们是《城堡》的忠实粉丝，所以我们也很喜欢谈论这个话题。TrekCore:丹尼斯，上次我们谈话的时候，你把做《男人的尺度》的加长版描述为几乎是一个废物，你不知道它是否会成功。这对你们两个人来说是怎样的一个旅程？Denise Okuda : 这是个了不起的旅程！我们真的不知道是否能成功。我们真的不知道它是否会发生。有这么多的工作要做，我们几乎还是不能相信它的发生。Mike Okuda : 在完成的剧集中，有一两个场景--或几句话--被修剪掉是很常见的。但是，从一集里删掉那么多材料是非常不寻常的。然后，以这样一种特殊的方式幸运地得到了一个准确的原始版本的参考......梅琳达把那盘VHS录像带保留了25年，她非常友好地把它借给了我们。然后CBS和HTV检查了所有的新鲜材料，发现所有的原始元素仍然存在。当哥伦比亚广播公司发现这一点时，他们看了看扩展的情节，说："哇，这里有一些好东西，这真的增加了这一集。"他们很兴奋地跳过障碍，使之成为现实。丹尼斯-奥田：我特别喜欢《星际迷航》，尤其是《星际迷航：下一代》，其中有一点是人物互动。我不打算破坏它，但有两个角色之间的场景是新的--没有人见过的--我非常喜欢，我可以</w:t>
      </w:r>
    </w:p>
    <w:p>
      <w:r>
        <w:rPr>
          <w:b/>
          <w:color w:val="FF0000"/>
        </w:rPr>
        <w:t xml:space="preserve">id 227</w:t>
      </w:r>
    </w:p>
    <w:p>
      <w:r>
        <w:rPr>
          <w:b w:val="0"/>
        </w:rPr>
        <w:t xml:space="preserve">2012年8月14日星期二，我想每个人的脑子里都有一个关于他们如何以及为什么会持有他们现在的审美和文化价值观的故事。当罗伯特-休斯上周去世时，它提醒了我，我自己的成长经历是当我还是个小孩子的时候，偶然看到了《新的冲击》的早期情节。我被它深深吸引，以至于我的父母让我每周熬夜一次，观看该系列的其余部分。我从来没有拥有过这本书的副本，也没有重看过这个系列的录像；事实上，我不确定我是否看过第一或第二集。然而，我相信那个节目中的图像和想法已经印在了我的记忆中，并形成了一个模子，我后来对艺术的所有思考都被注入其中。直到那时，我对艺术的理解还没有深入到高级文化的流行漫画中。我想知道为什么每个艺术家似乎都死了。我的父母有一本《时代-生活》的《伟大的艺术家》，我翻了翻，里面有毕加索、马蒂斯和夏加尔，但我不明白为什么他们的画很奇怪，有点丑。当罗伯特-休斯谈到达达时，我突然发现一种现代艺术，我 "明白 "了他们对世界的看法。它的观点似乎很清楚，但却不容易用语言表达出来--这就是我了解艺术的方式。后来在我十几岁的时候也有类似的成长经历，但那时我在音乐和文学中寻找同等的现代性模式。我的父母有另一套关于艺术家的书，以杜尚结尾，所以那成为我在电视上看到的补充指南。在写作方面，我在学校读了一点庞德和艾略特的书，然后自己寻找更多的东西，找到了休-肯纳的《庞德时代》，它打开了整个二十世纪文化的替代历史。几乎是巧合，我拿到了盖-达文波特（Guy Davenport）在《想象力的地理》（The Geography of the Imagination）中的文章，其中为现代写作和其他方面提出了一套更广泛的定位点。在一篇文章中，他指出，"所有真正的教育都是无意识的诱惑"。我在四处寻找 "奇怪的 "音乐，捡到了各种零碎的东西。极简主义者提供了来自常规传统之外的最明显的风格，但真正的教育经验来自于爱德华-考伊为ABC制作的一系列广播节目，名为《走向新音乐》。后来的节目专注于特定的主题或作曲家，包括一个专门针对约翰-凯奇和志同道合的艺术家的节目。当时，凯奇是一个我听说过的人，但我对他没有任何了解，只知道他似乎保证会很吸引人。他确实如此，作为奖励，Cowie播放了Cornelius Cardew的《伟大的学习》第7段的几分钟。然而，让我着迷的是第一集的内容。考伊试图从第一原则出发，与一个由幼儿园孩子组成的即兴管弦乐队讨论造声的性质和目的，并批判我们是如何被教育和社会化为一种音乐文化的。这可能有助于考伊既是画家又是作曲家，使他能够看到比技术辩论更广泛的问题，这些技术辩论搅乱了太多的音乐史。无论我多么喜欢演奏音乐、听音乐、阅读或其他什么，真正吸引我想象力的是这些历史，展示了我们如何以及为什么要做我们现在做的事情，以及还有多少事情是可以做的。你好，本，我很高兴也很惊讶地看到你在我的ABCFM广播系列中的文章。你一直在寻求关于艺术的新感觉和新想法，这真是令人欣喜。如果可以的话，请访问我的专业网站......那里可能仍然有与你产生共鸣的东西....。...请与我联系，告诉我更多关于你的情况...我很好奇!我明年会在奥州呆上几周......如果你在我去的地方附近（主要是维多利亚州），见面聊一聊是很好的。</w:t>
      </w:r>
    </w:p>
    <w:p>
      <w:r>
        <w:rPr>
          <w:b/>
          <w:color w:val="FF0000"/>
        </w:rPr>
        <w:t xml:space="preserve">id 228</w:t>
      </w:r>
    </w:p>
    <w:p>
      <w:r>
        <w:rPr>
          <w:b w:val="0"/>
        </w:rPr>
        <w:t xml:space="preserve">贝加拉说，这次选举是 "没有吠叫的狗"。当其他成熟的民主国家在这些困难时期看到因选举而发生的骚乱时，"我们得到了一个明确的授权"。  尽管经济不景气，民主党还是获得了席位。茶党候选人被拒绝。尽管由于重新划分选区，共和党人保留了对众议院的控制权，但贝加拉说，"更多的美国人投票给民主党人，而不是共和党人。"贝加拉。你的行业不应该在国会面前表现得像个祈求者。他们为你们工作。你们创造就业机会，以不破坏地球的方式为家庭和企业供电。这也是我最喜欢的星球之一。你们应该以你们的身份出现：一个伟大的美国工业。弗莱塞。对你们行业最大的威胁是税收改革。为了寻求更低的税率，他们会寻找漏洞。而漏洞就在看客的眼里。可能的情况是，鉴于政府的分裂，将不会有任何改变。但千万不要认为这是理所当然的。继续为两党工作。你最大的弱点将来自我的政党。贝加拉。每次我们创造了大量的就业机会，都是来自一个特定的部门。在90年代，是信息技术和生物科学。9月11日之后，是国家安全。总统认为这一次他们将来自可再生能源。国内工作，高薪工作，制造业工作，绿色工作。我认为他们可以。弗莱塞。国会议员或参议员听从那些在他们的州或地区创造就业机会的人的意见。这是你最有力的声音。谁会成为砧板上的肉？华盛顿的历史是，大多数东西都会被延长。但这是一个颠簸的过程。你必须证明你正在自力更生的道路上，这是一座桥梁，它有助于国家安全，有助于经济的其他部分，它不是永久性的东西。特别是在Solyndra之后，你必须向他们展示经济上的合理性。贝加拉。我宁愿有100个Solyndra，也不愿有一个科赫兄弟。Solyndra公司倒闭是因为中国人不公平，压制了它，而不是因为它腐败。弗莱塞。你最有力的论据将是，风能是清洁能源，就在美国本土制造。为了国家的安全，你希望有一个多样化的选择，可以根据市场的变化进行调整，而可再生能源必须有一个公平的竞争环境，成为这个组合的一部分。问题是如何定义一个公平的竞争环境。每个能源行业都收到了某种形式的补贴或税收规定。每一个能源竞争领域都有一只政府的手。贝加拉。如果是我，我会去找立法者，扔下25美分，说："这就是我想要的。你给科赫兄弟和埃克森公司的每一块钱，我就给他们25美分"--这些都是成熟、发达的产业。他们不需要任何帮助。他们是地球上最赚钱的公司，而我们给他们的补贴是我们给风能的四倍。这真是疯了。弗莱塞。更大的问题是市场和商品。这是你们行业的最大障碍。如果天然气的价格继续下降，这将决定对你们产品的需求，比其他任何东西都重要。自由市场仍然是自由市场，即使有政府参与。在回答观众的问题时，两人都说跛脚鸭会议可能会带来PTC的延期。"去看看斯皮尔伯格的《林肯》吧，"贝加拉说。"如果你能在跛脚会议期间废除奴隶制，你当然可以做这些事情。""财政悬崖必须在12月31日前解决，"弗莱塞说。"没有什么比即将通过的税收法案更适合附加许多小的延税条款了。这就是它一直以来的做法。"贝加拉说，他完全支持碳税。弗莱塞说，共和党人可能会支持征收碳税，但这种税收很少用于减少赤字。"通常情况下，这些钱会用于资助其他东西。"贝加拉哀叹说，气候变化是两党共同的事业的日子已经过去了。他说："共和党人搬走了，"。"不知为何，它变得与保守主义背道而驰。我不明白。""对这个问题已经达成了共识，"弗莱塞回应说。"但解决方案会改变全球变暖，还是只是满足政府的支出欲望？"在讨论结束时，在回答</w:t>
      </w:r>
    </w:p>
    <w:p>
      <w:r>
        <w:rPr>
          <w:b/>
          <w:color w:val="FF0000"/>
        </w:rPr>
        <w:t xml:space="preserve">id 229</w:t>
      </w:r>
    </w:p>
    <w:p>
      <w:r>
        <w:rPr>
          <w:b w:val="0"/>
        </w:rPr>
        <w:t xml:space="preserve">星期四, 1 十一月 2012 我的书中生活。第三系列。第四天 斯图被称为温斯顿的爸爸，他对翻译文学的了解比我认识的任何人都多。  他的博客对许多国家的文学作品来说是一个神奇的资源。Florence在Miss Darcy's Library写博客，我很感谢她让我最终读到了Rosamond Lehmann，因为她在2012年早些时候领导了一个专门针对这位作家的阅读周。瞿秋白。1.)你是否在一个爱书的家庭中长大，你的父母是否为你读书？从你的童年中挑选一本最喜欢的书，并告诉我它的情况。司徒：我确实是在一个爱书的家庭里长大的。我最早的记忆是我爸爸在椅子上看书，在车里等我妈妈，还有他在家里上厕所的时候看书，时间长达一个小时！我们对书的品味是不同的。尽管如此，我们对书的品味还是非常不同的--我爸爸是一个逃避现实的读者，喜欢惊险的西部片和间谍小说。他读的书也可能是我的两倍。  我的祖父母也很爱看书--我的祖母是一个犯罪迷，所以假期都是在阅读中度过的，但也会翻看她收集的旧纸质书，其封面有点令人毛骨悚然的60年代和50年代。  她最喜欢的作家是阿加莎-克里斯蒂。  我的另一位祖母是一位英语教师和校长，所以她的书架让我看到了经典作品，虽然我现在读的书没有那么多，但我在她的书架上发现了萨基和狄更斯等名字。另外，她可能启发了我童年最喜欢的一本书，即JRR Tolkien的《霍比特人》，因为她有一本旧版的《指环王》，我小时候觉得它的封面和Runic文字非常诱人--所以我在十岁左右时得到了《霍比特人》，因为《指环王》对那个年龄的我来说可能太过沉重。我爱上了那些遥远的地方和冒险的想法。佛罗伦萨。我在一个外交官家庭长大，每隔两到三年我们就会搬到另一个国家。保持跨大西洋的友谊是很困难的，我很早就学会了依靠书籍而不是人的安慰和陪伴。无论我们住在哪里，我们周围总是有书，这很有帮助。每天晚饭后，我和我的兄弟姐妹们都会聚集在我父母的床上听故事，我母亲会大声朗读所有伟大的经典作品。当我们长大了，不适合读儿童读物时，她就把它们换成简-奥斯汀、玛格丽特-米切尔或谷崎的书。直到我读完高中并搬到巴黎，这个传统才终于--可悲地--结束了。如果我不得不从我的童年中挑选一本书（哦，这是多难选择啊！），那可能是E.奈斯比特的《魔法城堡》。我非常热衷于魔法和冒险的故事，我阅读并喜欢其中的许多故事，但只有《魔法城堡》中的雕像在月光下栩栩如生，并邀请我在湖中的小岛上与希腊诸神共进晚餐。Qu. 2.) 你真正喜欢的第一本 "成人 "书籍是哪一本？这时你的生活中发生了什么？司徒：我总是说我的第一本真正长大的书......好吧，我已经在我自己的博客上提到了《巴斯克维尔的猎犬》，但也许我会提到我在同一时间（大约是14或15岁）读的另一本书，这也许为我后来的阅读品味提供了线索，这就是阿尔伯特-加缪的《瘟疫》。  这是一本关于瘟疫爆发时人们如何反应的黑暗之书，从某种程度上说，我对这本书产生了联想，因为我的父母在我十几岁的时候就离婚了，我的母亲再婚了，我有了一个兄弟姐妹和一个继父，我没有，现在也没有和他相处好。因此，一本关于人们在生活中挣扎的书也许会让我感到温暖，因为我的青少年时代对我来说并不是最幸福的，反思一下，我在十几岁的时候从来没有过家的感觉，所以像加缪这样的作家和垮掉的作家给了我一个生活的出口。该死的，这听起来很压抑，但它影响了我的余生。  当然也有好的时候，但作为一个成长中的青少年，我有时会感到孤独，对世界感到愤怒。佛罗伦萨。我第一次读《简-爱》时是12岁。我先是尝试了《傲慢与偏见》，然后发现奥斯汀</w:t>
      </w:r>
    </w:p>
    <w:p>
      <w:r>
        <w:rPr>
          <w:b/>
          <w:color w:val="FF0000"/>
        </w:rPr>
        <w:t xml:space="preserve">id 230</w:t>
      </w:r>
    </w:p>
    <w:p>
      <w:r>
        <w:rPr>
          <w:b w:val="0"/>
        </w:rPr>
        <w:t xml:space="preserve">相关出版物 下载白皮书 输入电子邮件地址 * 乱穿马路和难以捉摸的无标线人行道 By:Matthew Manjarrez, PE 正确定义 "乱穿马路 "对于那些正在为涉及行人的碰撞事件进行诉讼的律师来说是最重要的。那些为司机或公共机构辩护的律师必须首先了解 "乱穿马路 "的细微差别，然后再认为可以轻易地将过错转移给在有标志的人行道外过马路的行人。同样，那些为行人辩护的人在充分了解什么是 "乱穿马路 "和什么不是 "乱穿马路 "时，也能更好地做到这一点。乱穿马路 "一词显然是用来快速而有力地表明行人在人行横道外以非法方式过马路。然而，这真的是一个公平的评价吗？对这个问题的回答要求我们评估几个相关问题。这些行人是否只是在道路上没有标明人行横道的地方过马路？在这样的地方过马路总是错的吗？有时过马路也是可以的吗？人行横道必须总是在道路上标出吗？某些地方即使没有标示也是人行道吗？对《车辆法》的仔细和批判性评估为我们提供了答案，并帮助我们定义什么是真正的 "乱穿马路"。定义乱穿马路 在查阅《加州车辆法》（CVC）时，我们可能会惊讶地发现，并没有全面禁止在没有人行横道的地方穿越马路。事实上，CVC 21961承认，要禁止行人在人行横道以外的地方横穿马路，需要制定地方法规。此外，CVC 21954还要求行人在人行横道以外的地方过马路时，必须让路给会产生危险冲突的车辆。简单地说，如果没有地方性法规（见侧边栏的两个例子），行人可以自由地穿过马路，甚至在十字路口之间，不管是否有人行横道。然而，这并不意味着行人可以自由地在任何地方和任何时候穿越。CVC中的几个关键条款对行人的行动进行了限制。最广泛地说，CVC 21950规定，即使在人行横道上，行人也有责任对自己的安全给予应有的关注。因此，即使在他们拥有合法通行权的地方，行人也不得走到道路上，进入即将到来的车辆的路径。  更具体地说，CVC 21955禁止行人在非常具体的地点过马路，这使我们想到了 "乱穿马路 "的概念。CVC中只有一处使用了 "乱穿马路 "这一术语，它与违反CVC 21955的行人有关。该条规定："在由交通控制信号设备或警察控制的相邻交叉口之间，行人不得在任何地方横穿马路，除非是在人行横道上。"CVC附录B将违反该条规定的行为认定为 "在信号控制的交叉路口之间乱穿马路 "的违规行为。必须正确理解CVC 21955的三个方面，才能正确适用其禁止规定。首先，该禁令适用于 "由交通信号设备或警察控制的交叉口 "之间。简单地说，本节只适用于两个分别由红黄绿交通信号灯或警察控制的交叉口之间。当交通信号灯是黑暗的，由于停电或其他问题而没有实际操作时，一个交叉口不被认为是受控制的。在这样的地方或任何其他缺乏交通信号控制的地方，警察必须在场并控制交通，才能适用该禁令。第二，受控制的交叉口必须彼此相邻。这意味着没有被任何其他交叉口分隔的交叉口，其中包括街道和小巷。第三，行人只能在相邻的交通信号灯或警察控制的交叉口之间的人行横道内穿过。图1：CVC 21955的应用 -- 红色显示的行人过街地点构成了对该节的违反，而绿色显示的过街地点根据其规定是允许的。图1的上半部分显示了相邻的信号交叉口的情况。因此，在这些交叉口之间的行人过路</w:t>
      </w:r>
    </w:p>
    <w:p>
      <w:r>
        <w:rPr>
          <w:b/>
          <w:color w:val="FF0000"/>
        </w:rPr>
        <w:t xml:space="preserve">id 231</w:t>
      </w:r>
    </w:p>
    <w:p>
      <w:r>
        <w:rPr>
          <w:b w:val="0"/>
        </w:rPr>
        <w:t xml:space="preserve">接收办公室的变化 2012年7月13日，星期五 太平洋地区提交新西兰签证申请的程序正在发生变化。新西兰移民局正在该地区实施使用签证申请中心（VACs）。这些签证申请中心代表新西兰移民局完成行政工作。他们不能提供移民建议或影响申请的结果。所有申请都将由新西兰移民局评估和决定。太平洋地区将有七个签证中心。一旦开始运作，客户应向相关的签证中心提交他们的申请。请注意，萨摩亚和汤加的客户没有变化。他们将继续分别向阿皮亚和努库阿洛法的INZ提交他们的申请。VAC地点和建议的 "启用 "日期如下。VAC地点 运行日期 斐济苏瓦 2012年7月16日 斐济劳托卡 2012年7月16日 巴布亚新几内亚莫尔斯比港 2012年7月31日 基里巴斯塔拉瓦 2012年8月14日 瓦努阿图维拉港 2012年8月28日 所罗门群岛霍尼亚拉 2012年9月11日 新喀里多尼亚努美阿 要了解您的接收办公室是否已经改变，要查找VAC地址、联系细节和开放时间，请访问新西兰移民局网站的办公室和费用搜索器。问题和答案 处理时间是否会受到影响？由签证申请中心承担的任务将使移民官员能够集中精力处理申请。新的程序将改善新西兰移民局在太平洋地区提供的处理及时性。我怎样才能与我的移民官取得联系？当我们确认你的申请时，我们将向你提供你的移民官的直拨号码和/或电子邮件地址。你也可以联系相关的签证中心了解情况。申请费会改变吗？申请费没有直接增加。每份申请将适用29新西兰元的签证申请费（每个申请RSE工作签证的人适用14新西兰元）。无论有多少申请人，每份申请都只需支付一笔费用。</w:t>
      </w:r>
    </w:p>
    <w:p>
      <w:r>
        <w:rPr>
          <w:b/>
          <w:color w:val="FF0000"/>
        </w:rPr>
        <w:t xml:space="preserve">id 232</w:t>
      </w:r>
    </w:p>
    <w:p>
      <w:r>
        <w:rPr>
          <w:b w:val="0"/>
        </w:rPr>
        <w:t xml:space="preserve">如何充分利用你的求职信 求职信可能是招聘过程中最重要的部分之一，虽然不是所有的职业有时都需要求职信。毕竟这份相对较小的文件必须鼓励招聘者继续阅读你的简历，如果你的求职信充满了错误，那么你就在第一道关卡上跌倒了。为了避免这种情况，你需要了解以下三点，才能写出一封结构合理、内容相关的求职信。首先，求职信不应该是一篇文章，保持在1页A4纸以下，因为它是一个相对较短的文本，用它来宣传你的技能和经验。利用这个机会，真正推销自己，使自己在竞争中脱颖而出。写信的方法 写信时尽量使用描述性或 "行动动词"，使之听起来很积极，这样会产生额外的影响，给潜在雇主留下更深刻的印象。虽然简历只是为了详细介绍你的资历和经验，但求职信是你展示自己个性的最好机会。展示你对公司的了解以及你将如何融入其中。了解公司是获得工作的一个重要部分，强烈建议为你申请的每份工作定制你的求职信和简历。试着让你的求职信对你将要发送的每一个招聘人员都有个人特色。求职信是一个很好的机会，可以解释他们可能在你的简历中注意到的任何长期缺席的工作。一个很好的例子是，如果你花了一年时间去旅行，这将使你成为一个更有趣的候选人，并消除他们对你为什么离开工作一年的猜测。如何结构化 无论你是通过邮件还是电子邮件发送求职信，你都必须确保其格式正确。首先是字体，确保它易于阅读，如Arial或Times New Roman，大小在10-12之间。避免使用任何特殊的字体颜色，坚持使用黑色。在处理你的简历和求职信时，应将其寄给发布职位广告的人。如果你不确定那是谁，请尝试与招聘机构或公司直接联系，这取决于你如何接近它。如果你找不到相关人员的名字，请使用一个典型的介绍，如 "亲爱的先生/女士"，不要只留下名字空白。求职信应不超过一张A4纸的长度，至少由3个段落组成。第一段--应包括你申请的职位和你从哪里听说的空缺。第二段--你认为适合你所申请的职位的具体教育和经验。第三段--一个积极而富有激情的结束语。在求职信的结尾处写上 "您好"，并附上您的全名。虽然不是所有的申请都需要求职信，但如果需要的话，你必须写好它。关于作者。本文由Joe Symons代表Oceanic资源公司撰写，Oceanic资源公司是航运职位空缺的领先招聘机构。 关于我们 - Melting Posts是英国的一本商业杂志，致力于策划来自网络的高质量内容。于2011年推出，涵盖商业理念和探索网络和技术空间。Melting Posts不仅仅是一本商业杂志，它是一个合作项目，由许多嘉宾分享他们的知识和思想，对一些目前讨论的商业和技术的话题进行集体分享。自从推出Melting Posts以来，它已经飞速发展成为网络媒体世界中领先的特邀作者杂志之一。我们开始探索将社交媒体融入到营销、一般服务和广告业务中的策略。从那时起，我们开始探索当前在线和现实世界中的商业趋势。</w:t>
      </w:r>
    </w:p>
    <w:p>
      <w:r>
        <w:rPr>
          <w:b/>
          <w:color w:val="FF0000"/>
        </w:rPr>
        <w:t xml:space="preserve">id 233</w:t>
      </w:r>
    </w:p>
    <w:p>
      <w:r>
        <w:rPr>
          <w:b w:val="0"/>
        </w:rPr>
        <w:t xml:space="preserve">已解决的问题 十大容易照顾的宠物？最佳答案 - 由投票者选择 根据我的经验？1）最简单的宠物，我认为是--白云山小鱼（不需要一个大的鱼缸，而且很容易繁殖） 2）金鱼（无聊） 3）巨大的非洲陆地蜗牛（容易照顾，有点恶心，而且很臭！） 4）青蛙（真的很容易照顾，看着很有趣） 5）Axolotl（真的很有趣，很慢，容易照顾） 6）淡水虾，小龙虾和纽特。( 一些最有趣的宠物，我有一个有点难照顾，但值得。7）鸟类（嘈杂和混乱，但充满个性） 8）猫（讨厌它们，它们令人厌恶，但你可能喜欢它们，哈哈） 9）狗（不是真的很难照顾，但你可能需要空间，如果它大，你必须支付兽医账单和针头，但我有最好的之一） 10）陆龟（需要大量空间，可能传播沙门氏菌，需要紫外线照明，但非常有趣的观察，真的很有趣） 其他答案（10）几内亚猪！他们非常可爱。他们是如此可爱!而且它们主要是自己照顾自己。你必须每周清理它们的笼子一到两次，并确保它们有足够的食物和水，但除此之外，还要注意任何疾病或其他问题，这就差不多了。它们真的很友好，很可爱，但如果你有两只，你可以经常让它们自己呆着，只要它们有足够的供应。(最好不要让它们独自生活，因为它们是社会性动物，如果没有朋友的话，它们需要很多关注）。我们很忙，但能养好两只，而且它们的东西也不是很贵:)。</w:t>
      </w:r>
    </w:p>
    <w:p>
      <w:r>
        <w:rPr>
          <w:b/>
          <w:color w:val="FF0000"/>
        </w:rPr>
        <w:t xml:space="preserve">id 234</w:t>
      </w:r>
    </w:p>
    <w:p>
      <w:r>
        <w:rPr>
          <w:b w:val="0"/>
        </w:rPr>
        <w:t xml:space="preserve">主要帖子 "类别的存档 你可能记得南希-墨菲试图说服丹尼斯-亚历山大，哥特式大教堂比大自然的奇迹更令人敬畏。但我是站在丹尼斯一边的。事实上，我这周要带着四个儿子去塔斯马尼亚西南部的野外探险。对于那些了解情况的人来说：我们的目标是[...]阿尔伯特-爱因斯坦的著作，是20世纪最知名的，也许是最伟大的科学家，是一个可引用的宝库。他被宗教人士、无神论者和各路科学哲学家利用，作为他们各种事业的盟友。但无论人们如何定义他的宗教观点，都没有什么[......]诗篇作者说，天堂宣告了上帝的荣光。诺贝尔奖得主生物学家雅克-莫诺（Jacques Monod）说，在无意义的浩瀚宇宙中，我们是孤独的。而数学家约翰-伦诺克斯（John Lennox）在最近的 "邂逅 "节目的结尾说。我的花园里有一个望远镜，我喜欢的事情之一是[......]在我的非ABC生活中，我目前正在思考马丁-海德格尔的哲学。他是一个想要挑战西方思维历史的思想家，他天真地认为我们可以简单地掌握现实，并将其如实描述。这样做我们就消除了 "存在 "的神秘性，我们[...]今天早上 "敬畏感"（广播节目）在周日早上7点这个（不敬畏的）时刻播出。我们希望接下来会有一场激烈的对话；这个网站是一个贡献的地方。请参与进来，在这里留下你的评论。如果你没有听过这个节目，你可以找到进一步的广播时间[......]萨拉-托马塞蒂是墨尔本的一位景观艺术家，她欣然同意为《敬畏之感》写一篇关于她的经历的文章。莎拉于1995年在意大利获得了壁画的专业资格。她的作品被许多人收藏，包括Artbank、Macquarie Bank、National Australia Bank、BHP、Grafton Regional Gallery和[...]制作一个广播节目并不像做一个采访和把它送进电波那么简单。让我分享一些秘密...你不会相信污染音频领域的不可接受的发声习惯的洪流。当然，除非你有过编辑WAV文件的喜悦。在过去的一周里，我花了很多[...]与《敬畏感》有关的四个音频文件现在可以下载和收听。前三个（以高度编辑的形式）将为11月6日播出的广播节目作出贡献。这些文件是。1.对约翰-伦诺克斯的完整采访可在此获得（9Mb 18min）。文字稿可在此获得。[......]你可能已经知道，我是一个新秀的广播自由职业者，只为我的第三个节目工作。我很享受这种挑战，但我没有多年的经验或训练。而且有些绳索是很难学的。玛格丽特-科菲是美国广播公司的老手，也是我在 "邂逅 "的导师。所以我请玛格丽特 [...] 采访南希-墨菲和丹尼斯-亚历山大 请允许我介绍即将到来的 "邂逅 "节目中的两位嘉宾。一位在北美的土地上长大，对自然界没有什么敬畏之心，但对哥特式大教堂感到惊奇。另一位来自英国，他对大教堂已经见怪不怪了，但却发现山脉令人敬畏。最近[......]克里斯-马尔赫林：约翰-伦诺克斯，你是牛津大学的数学家，但也许公众更了解你是与理查德-道金斯和新无神论者进行公开斗争的人之一。最近，你在墨尔本与无神论者哲学家彼得-辛格进行了辩论。你为什么要把你的时间分给如此不同的追求？约翰-伦诺克斯。我不认为它们是[......]当我在全球快车道上匆匆忙忙地生活时，有一个古老的轶事困扰着我。它是关于一个在另一种文化中的西方旅行者，匆匆忙忙地赶到旅程的终点。有一个版本是这样的。在非洲的丛林深处，一个旅行者正在进行一次长途跋涉。当地[......]乔治-莱文亲切地回应了我最初的文章，该文章提出了一个问题："在世俗时代，敬畏仍然是可能的吗？"在那篇文章中，我提到了莱文教授的《世俗主义的快乐》一书，其中包含了11位作者的章节，包括查尔斯-泰勒。莱文在该书的导言中这样解释其目的。这本书</w:t>
      </w:r>
    </w:p>
    <w:p>
      <w:r>
        <w:rPr>
          <w:b/>
          <w:color w:val="FF0000"/>
        </w:rPr>
        <w:t xml:space="preserve">id 235</w:t>
      </w:r>
    </w:p>
    <w:p>
      <w:r>
        <w:rPr>
          <w:b w:val="0"/>
        </w:rPr>
        <w:t xml:space="preserve">歌词库为您提供雷-查尔斯的《非你莫属》的歌词来源。请回来查看更多雷-查尔斯的歌词。It Had to Be You 歌词 艺术家:雷-查尔斯专辑。The Genius of Ray Charles [Atlantic] 它一定是你。一定是你。我四处游荡，终于找到一个人，可以让我变得真实。哇，哇，哇，能让我变成蓝色。甚至很高兴能想到你而感到悲伤... ...我所见过的其他一些人--可能永远不会变得卑鄙。可能永远不会横眉冷对。或者，试图成为老板。但是，他们不会这样做。因为没有人让我感到兴奋。尽管你有很多缺点，我仍然爱你。这必须是你。美好的你。一定是你......&amp;lt;钢琴独奏&amp;gt;因为没有人给我带来快感。纵使你有所有的缺点--我现在仍然爱着你。它必须是你。它只是必须是你。它必须是你...Darlene hampton于2012年8月13日上午8:24发表评论/解释 我读过《纽约时报》的畅销书《第五道阴影》，所以，当电影出来时，我希望这首歌在电影中能像在书中一样得到认可，因为这首歌中的歌词就是克里斯蒂安-格雷在安娜斯塔西娅-钢身上看到的东西。我喜欢这本书，等不及看电影了。</w:t>
      </w:r>
    </w:p>
    <w:p>
      <w:r>
        <w:rPr>
          <w:b/>
          <w:color w:val="FF0000"/>
        </w:rPr>
        <w:t xml:space="preserve">id 236</w:t>
      </w:r>
    </w:p>
    <w:p>
      <w:r>
        <w:rPr>
          <w:b w:val="0"/>
        </w:rPr>
        <w:t xml:space="preserve">完整的故事...对100多名失踪的寻求庇护者的希望正在减弱 PETER CAVE: 一艘前往澳大利亚的庇护船周末在印度尼西亚主要岛屿爪哇岛海岸75公里处沉没，船上有215人，救援人员找到更多幸存者的希望正在减弱。据报道，90名幸存者中的大多数已经被找到，其中许多人已被带到东爪哇的布利塔镇，他们在那里受到印度尼西亚当局和国际移民组织官员的照顾和审问。这艘木船在大海上倾覆。这艘船超载超过其容量的两倍，船上有偷渡者从中东空运来的伊朗和阿富汗的寻求庇护者。记者乔治-罗伯茨在布利塔。乔治-罗伯茨：所有的幸存者现在已经被转移到布利塔，那里离泗水大约四五个小时的路程，离事故发生的沿海地区大约两个半小时，他们被带到那里，被关押在一家旅馆里，由国际移民组织的工作人员和当地的移民官员照顾。在印度尼西亚，他们被认为是非法移民，他们将被这里的当局作为非法移民对待，预计与上次沉船事件的处理方式相同。他们被藏在一家酒店里，作为临时的移民拘留中心，然后被转移到雅加达或泗水的另一个拘留中心，这取决于他们能把他们送到哪里。PETER CAVE: 你对这些幸存者了解多少？乔治-罗伯茨：嗯，我们知道他们来自阿富汗和伊朗。这就是当局的说法，这就是这些人的背景。我们知道，我们被告知，他们上了飞机，飞到迪拜，然后飞到雅加达，然后他们从雅加达坐了很长时间的大巴到这里的海岸，上了偷渡者组织的船，可以理解为想去澳大利亚。PETER CAVE: 寻找更多幸存者的工作进展如何？乔治-罗伯茨：由于天黑和条件艰苦，搜寻工作已经暂停了一晚上。在这里的当局设法评估了条件并确定可以安全地出去后，将在早上一亮时再次恢复搜寻。他们昨天遇到了麻烦，因为风等因素使他们的小型搜索和救援直升机难以飞行。他们向军方发出呼吁，海军已经派出300名海军人员和两艘船来尝试并帮助解决这个问题。我们还知道，澳大利亚政府已经提供了船只和飞机方面的支持，以帮助搜索工作。PETER CAVE: 你说有大风。我猜想海浪也很大？乔治-罗伯茨：是的。昨天他们说海浪高达两米，海流很强，所以他们说他们认为尸体会被卷到离事故地点很远的地方，因为这些海流很强，所以这就是为什么他们真的在搜索很大的区域。据我所知，他们还在对海岸线上的海滩进行梳理，看看是否有尸体被冲到那里。PETER CAVE: 现在生存的机会有多大？乔治-罗伯茨：嗯，我们即将在水中停留48小时，所以对于任何像这样的事件，即使是我们在澳大利亚发生的事件，都是非常困难的，你不可能找到生还者。这并不意味着不可能，但你会认为，在困难的条件下，在与大浪、水流和风搏斗的艰难条件下，48小时后，你会非常疲惫，如果你也不是一个非常好的游泳者，那么你的机会也会更低。因此，我不得不说，他们现在可能在寻找尸体而不是幸存者。</w:t>
      </w:r>
    </w:p>
    <w:p>
      <w:r>
        <w:rPr>
          <w:b/>
          <w:color w:val="FF0000"/>
        </w:rPr>
        <w:t xml:space="preserve">id 237</w:t>
      </w:r>
    </w:p>
    <w:p>
      <w:r>
        <w:rPr>
          <w:b w:val="0"/>
        </w:rPr>
        <w:t xml:space="preserve">解决的问题 如何获得像Zooey Deschanel那样的流苏？我真的想要一个像Zooey Deschanel那样的流苏。她有可爱的厚厚的刘海，在她的流苏的两侧有一些中等长度的小碎片，我只是喜欢它。我的头发刚好在肩膀以下，我有一个中分，我怎样才能实现像祖伊那样的刘海？最佳答案 - 由投票者选择 我想你是自己剪的头发吧？我不建议你把刘海弄成流苏状，尤其是你不确定如何做。只要带着照片去找专业人士，告诉他们你想要一个和她类似的刘海，他们就知道该怎么做。</w:t>
      </w:r>
    </w:p>
    <w:p>
      <w:r>
        <w:rPr>
          <w:b/>
          <w:color w:val="FF0000"/>
        </w:rPr>
        <w:t xml:space="preserve">id 238</w:t>
      </w:r>
    </w:p>
    <w:p>
      <w:r>
        <w:rPr>
          <w:b w:val="0"/>
        </w:rPr>
        <w:t xml:space="preserve">喜欢这个页面 点击这个按钮，向谷歌推荐这个页面。参加GRE考试 参加GRE考试的最佳时间 为什么需要参加GRE考试？参加GRE考试是实现你被你所选择的研究生课程录取的目标的第一步。著名的研究生院挤满了希望被其提供的学习项目录取的考生的申请。除了你的资历和其他因素，如推荐信，你的GRE成绩在决定你是否适合被录取方面起着至关重要的作用。你所获得的GRE分数有助于招生委员会将所有申请者放在同一个平台上，而不论他们的教育、社会和经济背景如何。因此，如果你希望被录取委员会选为你想加入的研究生项目的合适候选人，你需要参加GRE考试并取得良好的GRE成绩。获得良好GRE成绩的最佳方法是什么？俗话说："没有痛苦就没有收获"；你不能指望不付出努力就能获得良好的GRE成绩。因此，显而易见，参加GRE考试并成功获得好成绩的最佳方法包括详细的计划、大量的努力工作和全面的学习。然而，你需要记住的是，尽管你付出了艰苦的努力，学习了几个月，但由于各种原因，你可能无法实现在GRE考试中取得好成绩的目标。导致你无法被理想的研究生课程录取的一个主要原因是GRE分数过低，这将是学习不足的结果。除了因为GRE分数低而被大学拒绝之外，你还需要记住，由于以下任何一个额外的失误，你很可能会失去在你所选择的大学完成研究生学业的机会。你的GRE成绩不能在规定的时间内到达预定的收件人手中。你没有足够的时间准备GRE考试 很明显，上述两个原因都源于你在错误的时间参加GRE考试的可能性。因此，你需要仔细计算出最适合你参加GRE考试的时间范围。什么时候是参加GRE考试的最佳时间？参加GRE考试的最佳时间不一定对每个人都一样。这意味着你不应该因为你的朋友也在同一时间段内参加GRE考试就傻乎乎地在某个特定时间段内参加考试。你的要求和你朋友的要求可能完全不同，这就要求你在确定你最好参加GRE考试的日期之前，对你的要求进行详细研究。以下是一些决定你的要求和最适合你参加GRE考试的日期的因素。1.你必须参加GRE考试的地方。在美国和其他国家的大多数考试中心，GRE考试是以计算机为基础的形式提供的。基于计算机的GRE考试形式全年都提供。纸质版GRE考试在某些不提供电脑版的考试中心进行。纸质考试形式在一年内最多进行三次。你需要查看GRE的官方网站，并确定你要参加GRE考试的考试中心。如果该考试中心不提供基于计算机的GRE考试，那么你只能在一年中的三个日期参加GRE考试。其中两个日期是在下半年，一个日期是在上半年。你需要做什么？如果你要参加GRE考试的考试中心不提供基于计算机的GRE考试，你可能不得不比你计划的时间早或晚参加GRE考试。请查看GRE的官方网站，www.ets.org，了解有关考试中心的详细信息。如果不确定你要参加GRE考试的考场，你的GRE考试准备计划就不完整。此外，你必须了解你计划参加GRE考试的文本中心所提供的GRE考试的格式。2.你需要GRE成绩的日期。选择最佳GRE日期的最关键的决定因素是确定你的GRE成绩应该在哪一天到手。你应该与你申请入学的学院联系，了解你的GRE成绩应该到达的最后日期。这些信息也将被提供</w:t>
      </w:r>
    </w:p>
    <w:p>
      <w:r>
        <w:rPr>
          <w:b/>
          <w:color w:val="FF0000"/>
        </w:rPr>
        <w:t xml:space="preserve">id 239</w:t>
      </w:r>
    </w:p>
    <w:p>
      <w:r>
        <w:rPr>
          <w:b w:val="0"/>
        </w:rPr>
        <w:t xml:space="preserve">如果说在 "三国演义 "游戏中你想让谁加入你的团队，那就是英国的阿克顿勋爵。阿克顿勋爵（他更愿意被称为普通的老约翰尼）是你可以称之为21世纪的文艺复兴者。他是一个作家，一个食物爱好者，一个自称是猪迷的人，也是一个研究怪异和鲜为人知的事实的全能专家。这位44岁的英国男爵已经写了13本书，主题广泛，从香肠制作和蜜饯到货币的历史、喜剧和热气球。他的最新作品即将出版，是一本关于2012年伦敦奥运会的观众指南，名为《如何观看奥运会》。阿克顿先生本周正在安大略省访问，周五将为本周末在安大略省阿克顿的秋季博览会开幕，该镇以他的一个祖先命名。我们在阿克顿找到了阿克顿勋爵。我不能说我以前曾有幸采访过一位领主。这对你来说一定很兴奋。人们通常如何称呼你？约翰尼。这对我来说都是相当新鲜的。我父亲不到一年前去世了。我有一个姑姑，她嫁给了一位意大利王子，所以她被称为罗斯皮格里奥西公主，但她常说，"这是我和邮差之间的秘密"。我也有点这样的感觉。你将在阿克顿秋季博览会上做什么？显然，我将担任阿克顿小姐比赛的评委，这是我在这里最兴奋的时刻。我还会读我的书[关于香肠制作]，我做的一件事是和我的一个厨师朋友一起写书，他有点不识字，我也不会做饭，但在我们之间，我们写了一些希望是不错的食谱。你把自己描述为一个 "猪的爱好者"。你能解释一下吗？我担心这将被夸大，因为在我的整个生命中，我已经养了四头猪。但是，是的，我爱它们。它们把我逗得乐不可支。在英国，我热衷于保持古老的、即将灭绝的品种的生命力，不仅仅是因为它们的味道好得多。你真的吃你养的猪吗？天啊，是的。如果你的心爱的宠物被谋杀了，至少你能做的就是吃它。那你会给它们起名字吗？是的，因为如果你一次养了两只，即使你给它们取名为 "A "和 "B"，你还是会对它们非常了解。如果它们不被吃掉，没有人会养它们，这一切都很可悲，但猪不像人类。它们不会想，"我想，当我长大了，有很多小猪。"你知道，它们只为当下而活。因此，在某种程度上，这比把你带到屠宰场更不可怕。你也是一个晦涩难懂的信息专家。基本上，我是一种职业骗子。我写的都是我一无所知的东西。但我有点相信这一点。换句话说，专家并不适合写主题，因为他们不记得不知道他们现在知道的所有东西是什么样子。作家应该是专家和普通大众之间的中间人。是什么促使你去寻找晦涩难懂的东西？我有很好的记忆力。我是一个很方便的人，在酒吧的测验中，我自己都敢说。而且我想我很容易感到无聊，所以我喜欢新的话题。如果我在写书的时候不把自己逗乐，我想读者也不会很开心。我非常热衷于让熟悉的事物重新焕发活力。如果我能够让人们注意到气泡膜是作为一种墙纸被发明的，那么它就不会再看起来很像了。我想，这是文艺复兴时期的人对世界的态度。是的，我很希望能在文艺复兴时期出现。我不喜欢太多的专业化。我觉得那样的话，你就不能从树上看到木头。你太近了，你只知道果蝇。你能告诉我你的新书《如何观看奥运会》吗？首先，每个人都会在电视上观看，所以在一个</w:t>
      </w:r>
    </w:p>
    <w:p>
      <w:r>
        <w:rPr>
          <w:b/>
          <w:color w:val="FF0000"/>
        </w:rPr>
        <w:t xml:space="preserve">id 240</w:t>
      </w:r>
    </w:p>
    <w:p>
      <w:r>
        <w:rPr>
          <w:b w:val="0"/>
        </w:rPr>
        <w:t xml:space="preserve">分享到： 2012年10月28日星期日 一开始，有.... 一句话。这周对我来说是非常忙碌的一周，因为这是学校的才艺比赛。在一些勇敢而优秀的同事的帮助下，我组织并主持了这个节目。我们有一些评委。我们有一些勇敢的行为。我们有观众，但你如何开始一个才艺比赛？烟火技术太昂贵，太危险。如果从表演开始，就太残酷了。因此，我们从 "X-Factor "获得灵感；我们有一些音乐和一些 "德莫特舞蹈"。因此，我和一位同事在泰奥-克鲁兹（Taio Cruz）的 "更高"（Higher）中大展身手了一分钟。我认为描述跳舞犯罪的最准确方式是 "爸爸跳舞"。这很有趣，很尴尬，很吸引人，还有其他一大堆东西。我没有把自己当回事，这是给家长和学生的一种信息：看，这很有趣，与你亲爱的老师在舞台上相比，你绝不会出丑。大多数事情的开场都很重要。一本书的开篇。一部电影的开场。一堂课的开场。如果开得好，人们就会被吸引并站在你这边。如果开错了，你就很难让他们朝你的整体方向看。有趣的是，在教学中，有很多关于 "开场白 "的书，但关于 "中场 "和 "全场 "的书却很少。现在，我不打算用我使用的大量开场白来烦扰你，因为有很多其他更好的来源。不，我将分享一个我在不同班级反复使用的开场白。哦，它是关于开口的。这个活动通常被用来作为一篇创意写作的开始。它可以让你在两节课专门策划故事之后，免去那些恼人的问题：如何开始一个故事。另外，我还用它来观察班级小说的开头。我打印出一张有以下句子开头的表格。然后，我给每个学生一张。没过多久，他们就低头被每一句话吸引住了。它在星际空间的黑暗中展翅飞翔，寻找。(World-Eater, Robert Swindells) 杀死我的刀是一把特殊的刀。 (The Knife That Killed Me, Anthony McGowan) 我坐在厨房的水槽里写这篇文章。 (I Capture the Castle, Dodie Smith) 我不应该这么做。(The Monster Garden , Vivien Alcock) 吉米知道会发生什么，但他来不及躲开。(《吉米-科茨：杀手》，乔-克雷格) 当我九岁的时候，我是一只猫头鹰。 (《第七只乌鸦》，彼得-迪金森) 第一次我只看到它的脸。(《鬼狗》，皮特-约翰逊) 它以刀开始，也以刀结束。 (《杰克道夫的夏天》，大卫-阿尔蒙德) 它病了，饿了，离家很远很远。(Hydra, Robert Swindells) 彼得-毕晓普知道他不能再坚持在裂缝的冰岩上了。(White Out，Anthony Masters) 孤独的，看不见的，还穿着他们死时的衣服：四个孩子的鬼魂在这所房子里。 (Breathe，Cliff McNish) 当马特透过窗户看雨时，雨也在看他。(混乱代码》，贾斯汀-理查兹）当他醒来时，房间看起来有些不同：原来的门上有一扇窗户。(所有的巨人都死了吗，玛丽-诺顿）恐怖总是伴随着觉醒。(访客》，克里斯托弗-派克）在半夜里，他们来找我。(《惊魂记》，皮特-约翰逊)我很害怕。有人来了。(Z for Zachariah, Robert O'Brien) 今天还会发生，凯里知道。(Bully, Yvonne Coppard) 我在一个星期天的下午在车库里发现他。(Skellig, David Almond) 我以为狼人只存在于故事和深夜的电影中。(《我的朋友是狼人》，皮特-约翰逊) 那是四月的一个明亮的冷天，时钟敲响了十三下。 (《一九八四》，乔治-奥威尔) 我学校的储物柜里发生了一些有趣的事情。(颠倒自己的男孩》，威廉-斯莱托）。</w:t>
      </w:r>
    </w:p>
    <w:p>
      <w:r>
        <w:rPr>
          <w:b/>
          <w:color w:val="FF0000"/>
        </w:rPr>
        <w:t xml:space="preserve">id 241</w:t>
      </w:r>
    </w:p>
    <w:p>
      <w:r>
        <w:rPr>
          <w:b w:val="0"/>
        </w:rPr>
        <w:t xml:space="preserve">狮子门(LGF)因饥饿游戏而获利 周二，在更多关于即将到来的财政悬崖的消息传来后，股票仍然相对平稳。这将是60多年来最大的一次增税，如果以经济的百分比来比较的话。  经济将受到如此程度的影响，以至于一些经济学家预测在2013年上半年会出现经济衰退。无党派的税收政策中心已经出来说，中等收入家庭在2013年将平均多支付2000美元。此外，国会预算办公室表示，预计将有340万个工作岗位流失，这将使失业率达到惊人的9.1%。预计大部分损失来自增税，大约三分之二，其余的来自削减开支。富国银行的一位经济学家马克-维特纳说，"对美国经济将产生巨大的冲击效应"。  他继续说，这可能会引起金融界的动荡，甚至对道琼斯工业指数造成高达700点的下跌。他最后说："美国的每个工人在2013年的第一个工资期都会看到他们的工资减少。"在私营部门，对一些人来说，金融悬崖可能会更早一点到来。  脸书（FB）即将在周三迎来8亿股锁定期的解禁。这些股票将有资格从目前的内部人员和员工手中出售。这将使目前公开市场上的股票数量增加近一倍，约为9.21亿股。这将是该公司5月份上市以来最大的一次股票发行。由于该公司已经经历了两次类似的释放，投资者对结果的预期不一。Wedbusch公司的分析师Michael Pachter说："我认为这将产生巨大的影响，而且已经产生了影响。不可能知道风险资本家和其他早期投资者是否会卖出，但彼得-泰尔卖出超过80?s的股票是一个信号，其他人可能会考虑做同样的事情。"狮门娱乐（LGF）下跌3.58%至每股15.90美元。该公司宣布，由于收入增长了97%，他们第二季度的收益超过了分析师的预期。利润为7550万美元，超过了去年2530万美元的损失。大幅增长的部分原因是DVD《饥饿游戏》的销量越来越大，以及电影《占有》的票房表现良好。该公司正期待着他们的下一部大电影《暮光之城》。破晓第二部"，这是《暮光之城》的最后一部电影。微软（MSFT）下跌2.97%，至每股27.16美元。该公司发布消息称，有23年工作经验的微软Windows部门主管Steven Sinofsky已经离开公司。人们普遍认为他将成为该公司的下一任微软首席执行官。这次离职是在该公司推出其最新的操作系统产品Windows 8仅两周之后。  Pacific Crest Securities的分析师Brendan Barnicle说，"这是一个令人震惊的消息。这是非常令人惊讶的。和很多人一样，我以为辛诺夫斯基有可能成为鲍尔默的继任者。"家得宝（HD）上涨2.26%至每股63.42美元。该公司公布的第三财季预期高于分析师预期。他们的收入为181亿美元，或每股0.74美元。分析师预期收益为179亿美元的销售额，或每股0.70美元。同店销售增长4.3%，也超过了3%的预期。</w:t>
      </w:r>
    </w:p>
    <w:p>
      <w:r>
        <w:rPr>
          <w:b/>
          <w:color w:val="FF0000"/>
        </w:rPr>
        <w:t xml:space="preserve">id 242</w:t>
      </w:r>
    </w:p>
    <w:p>
      <w:r>
        <w:rPr>
          <w:b w:val="0"/>
        </w:rPr>
        <w:t xml:space="preserve">荒地...我看过的几部末世电影 以下是我看过的几部末世电影和电视节目，没有特别的顺序。请提出我可能错过的或应该看的电影。请看我的另一份尚未观看的末日电影清单 http://www.imdb.com/list/B-qfAU-pgjg/ 堪萨斯州的一个小镇在看到科罗拉多州丹佛市上空的蘑菇云后，真的被留在了黑暗中。镇民们努力寻找关于爆炸的答案和如何生存的解决方案。(45分钟）一个以未来为背景的故事，在这个故事中，一种病毒消灭了大部分人类，而那些仍然活着的人，他们的思想每天24小时都与互联网相连。在这里，一个病毒事件导致了一个新的世界秩序。随着地球迅速变得不适合居住，先驱者们寻求在地形恶劣的星球Carpathia上进行殖民。10年后，随着这个星球的黑暗秘密被揭露，福斯文镇面临着危险。(60分钟）以Shannons夫妇为中心，他们是来自2149年的一个普通家庭，当这个星球正在消亡时，他们被传送回8500万年的史前地球，在那里他们加入了Terra Nova，这是一个人类的殖民地，有第二次机会来建立一个文明。(46分钟）一名护士、一名警察、一对年轻夫妇、一名推销员和其他世界性瘟疫的幸存者在中西部的一个大型购物中心避难。 101分钟）在电影《死神的黎明》中，购物中心的幸存者与一个名叫安迪的孤独男子交流，他在街对面的大楼顶上。这是安迪最后几天的录像。(17分钟)随着越来越多的僵尸从死里复活，两名费城特警队成员、一名交通记者和他的电视主管女友在一个僻静的购物中心寻求庇护。 (127分钟)一个害羞的学生试图找到他在俄亥俄州的家人，一个持枪的硬汉试图找到最后一个Twinkie，一对姐妹试图去游乐园，他们联手穿越充满僵尸的美国。(88分钟）在愤怒的病毒对英国人口造成影响的六个月后，美国军队帮助保护伦敦的一小块区域，让幸存者重新居住并重新开始。但并非一切都按计划进行。(100分钟)一种可怕的病毒在几分钟内杀死了数十亿人。剩下的少数幸存者不得不应对世界末日带来的冲击，他们不知道事情会变得更加糟糕。(110分钟）在2019年，一场瘟疫把几乎所有的人都变成了吸血鬼。面对日益减少的血液供应，分裂的主导种族计划着他们的生存；与此同时，一名研究人员与一伙秘密的吸血鬼合作，寻找拯救人类的方法。(98分钟）尼奥和叛军领袖估计，在25万个探测器发现锡安并摧毁它和它的居民之前，他们只有72小时。在此期间，尼奥必须决定如何从梦中的黑暗命运中拯救崔妮蒂。(138分钟)几代人以来，微光城的人们在一个闪闪发光的神奇世界里繁衍生息。但微光城曾经强大的发电机正在失效......而照亮城市的大灯也开始闪烁。(90分钟）一群在末世中努力生存的五人发现了他们认为安全的、被遗弃的农舍，但他们很快发现自己在一帮嗜血的掠夺者的攻击下为生存而战斗。(87分钟）在极地冰盖融化、地球大部分地区被淹没的未来，一个变异的水手与饥饿和非法的 "吸烟者 "作斗争，并不情愿地帮助一个女人和一个年轻女孩试图找到干燥的土地。(135分钟）今年是2048年，全球变暖淹没了地球上的大部分陆地区域。一位父亲和他的两个儿子试图从沉没的建筑物中打捞出宝物，他们被新教廷赋予了一项重要任务。(90分钟) 杰克-霍尔，NOR的古气候学家。</w:t>
      </w:r>
    </w:p>
    <w:p>
      <w:r>
        <w:rPr>
          <w:b/>
          <w:color w:val="FF0000"/>
        </w:rPr>
        <w:t xml:space="preserve">id 243</w:t>
      </w:r>
    </w:p>
    <w:p>
      <w:r>
        <w:rPr>
          <w:b w:val="0"/>
        </w:rPr>
        <w:t xml:space="preserve">邮政导航 就欧盟委员会的InfoSoc指令2001/29而言，荷兰空白记录媒体的进口商和制造商应支付的 "公平补偿 "率是否应包括权利人因非法下载等行为而遭受的伤害？事实是，根据荷兰法律，制造或进口CD、CD-R和其他此类空白记录媒体的公司有义务向一个名为Stichting de Thuiskopie的荷兰收集协会支付 "私人拷贝税"。法律规定，补偿率必须是公平的。而什么是 "公平 "是由另一个被称为SONT的荷兰组织确定的。Stichting de Thuiskopie和SONT都是由包括富士、Maxell、飞利浦、索尼和威宝在内的十几家公司提起的诉讼中的被告，这些公司寻求司法声明，认为计算私人拷贝税的 "公平补偿 "的比率实际上是不正确的。为了支持他们的司法声明申请，原告提出，公平报酬的目的是为了补偿权利人因纯粹属于《荷兰版权法》（DCA）第16c（1）条范围内的复制行为而遭受的伤害。也就是说，补偿是针对没有直接或间接商业目的的复制行为，并且是由自然人专门为其实践、研究或使用而进行的。因此，在确定公平报酬的水平时，不应考虑对权利人因非法来源的复制而产生的伤害进行补偿。非法来源的复制品不属于DCA第16c(1)条的范围；因此，权利人仍然保留着禁止进行这些复制品的权利。在一审中，在荷兰称为 "kort geding "的简短法律程序范围内，海牙地区法院拒绝向原告公司发出司法声明。此事被上诉到海牙上诉法院，但该法院的法律推理随后受到荷兰最高法院的批评。在阅读了Huydecoper检察长的意见后，荷兰最高法院决定向欧盟法院提出问题。提交的问题 根据英国知识产权局的网站，荷兰最高法院问道：1.第5(2)(b)条是否应该被解释为，无论作品是否合法地提供给有关自然人，版权限制都适用，还是只有在作品没有侵犯版权的情况下才适用限制？2.2.如果答案是只有在没有侵权的情况下才适用：a) 三阶段测试的应用能否成为扩大第5条第2款范围的基础，或者其应用只能导致范围的缩小？ b) 规定为上述复制支付公平补偿的国家法律是否违反了第5条？3.强制执行指令（指令2004/48/EC）是否适用于这些程序--当一个成员国根据第5(2)(b)条规定了支付公平赔偿的义务？评论 英国IPO网站上公布的问题与荷兰最高法院的问题不同。提交法院也问到了 "技术措施"。荷兰最高法院的问题的非官方翻译是这样的。1 第5(2)(b)条，无论是否与《信息社会指令》第5(5)条一并解读，都应该被解释为关于版权的例外适用于符合该条要求的复制，而不考虑向有关自然人提供复制的作品实例是否合法--也就是说，不侵犯权利人的版权，或者说例外只适用于向有关人员提供的作品的复制，而不侵犯版权？2a 如果对问题1的回答是只适用于在不侵犯版权的情况下向有关人员提供的作品，那么适用《信息社会指令》第5(5)条中的 "三步检验 "是否会扩大第5(2)条中的例外情况的范围，还是说适用该条只是导致了例外情况范围的缩小？2b 如果对问题1的回答是，它只适用于作品被提供给有关人员而没有版权的情况。</w:t>
      </w:r>
    </w:p>
    <w:p>
      <w:r>
        <w:rPr>
          <w:b/>
          <w:color w:val="FF0000"/>
        </w:rPr>
        <w:t xml:space="preserve">id 244</w:t>
      </w:r>
    </w:p>
    <w:p>
      <w:r>
        <w:rPr>
          <w:b w:val="0"/>
        </w:rPr>
        <w:t xml:space="preserve">Neu:Lockets："对我们来说，开心是最重要的事情" 我们花时间与费城二人组Lockets谈话，这是他们的第一次采访。互联网是强大的东西。过去15分钟的名气现在在一两天和几个月之间变化。不管是一只猫跳过铁环，还是一个推特上关于午餐吃呼拉圈的平庸的小笑话，以及它如何反映了他或她迄今为止的生活选择，还是一个Youtube上的小明星（不那么文学）跳过铁环而成名。但现在，你会发现一个有潜力的出土宝石，指出他们有相当长的寿命。但这些天来，越来越难以判断Rota Fortunae将在哪里停止，更重要的是谁将被推向大时代（在这种情况下，杂志封面、无线电波和美国有线网络深夜节目）。我们的First-On部分试图无视这一概念，而是预览和展示做一些不同的、有趣的或仅仅是当下令人愉快的乐队或艺术家。Lockets是一个费城二人组，由两个宾夕法尼亚州的本地人组成：歌手Dani和负责合成器、吉他和制作任务的乐队成员Todd。迄今为止，他们只有两首自行发行的歌曲，他们的起点不高，但显示出所有正确的迹象，以他们的白眼和不羞耻的流行音乐赢得博主的集体心--或至少是他们的转发微博。但除此之外，谁知道呢？不过乐队自己似乎并不担心，他们只是对此刻的情况感到高兴。DIY花时间和Lockets谈话，这是他们第一次接受采访。你们作为一个乐队在一起多久了？托德。Dani和我在2011年夏天开始一起工作，但我在3年前就开始把Lockets作为一个整体的创作渠道。起初，这只是一个随意的录音项目，但当一些歌曲开始出现时，我知道这是我想进一步发展的东西。我一直设想为乐队配备一个女主唱，所以我开始寻找一个。Dani和我已经在费城当地的音乐场景中认识了对方。起初，我从来没有想过她可能是一个歌手，因为她一般都是参与民谣音乐。然而，她总是喜欢我写的东西，她表示有兴趣给它一个机会。所以，我们试着一起工作了几首歌，我马上就知道她是最合适的人选。所以在这之前你已经参加过音乐项目。托德：我以前做过一些随意的合作，但这是我的第一个合法项目。丹妮：我已经做了几年的个人项目。它更偏向于民谣，和Lockets没什么区别。你们是怎么写歌的？托德负责音乐，达尼负责歌词，还是更多的是合作？托德：我先写音乐。我通常从思考我想用声音创造的那种气氛和感觉开始。我会想出一个吉他部分或一个合成器线，然后从那里开始创作。鼓点都是程序化的节拍。我和我的密友Matt一起工作，他比我更善于使用鼓的程序。最后，Dani和我一起完成了人声安排和歌词。你的成长是非常有机的，一些有影响力的博客已经开始关注你了。你怎么看到目前为止对你表现出的兴趣？托德：这真的很令人兴奋，也很让人惊讶。到目前为止的反应是压倒性的积极。丹妮：这种关注绝对是出乎意料的，但它真的很棒。我们真的很感谢到目前为止人们对我们的音乐所写的所有好东西。当你们第一次上传这些曲目时，你们有什么期望吗？托德：我们对自己的音乐很有信心，但我们真的不知道它是否能达到让我们的朋友听的程度。看到有这么多人在听，真让人吃惊。丹尼：我真的不知道会有什么期待。我们这样做只是为了好玩，因为我们喜欢做音乐。到目前为止，网上只有你们的两首曲子--这些是你们到目前为止写的和录的唯一的东西，还是你们在保留一些东西？托德：我们有比这两首曲子更多的东西，当然。丹尼：当然。我听说你们想在今年的某个时候录制一张专辑。你有没有</w:t>
      </w:r>
    </w:p>
    <w:p>
      <w:r>
        <w:rPr>
          <w:b/>
          <w:color w:val="FF0000"/>
        </w:rPr>
        <w:t xml:space="preserve">id 245</w:t>
      </w:r>
    </w:p>
    <w:p>
      <w:r>
        <w:rPr>
          <w:b w:val="0"/>
        </w:rPr>
        <w:t xml:space="preserve">捐赠 一名怀孕17周的妇女的死亡是爱尔兰共和国高威大学医院的两项调查的主题。Savita Halappanavar的家人说，她多次要求终止妊娠，因为她有严重的背痛，并且正在流产。她的家人声称，因为有胎儿的心跳而被拒绝。她于10月28日死亡。两天后进行的尸检发现她死于败血症。31岁的Halappanavar女士是一名牙医。她的丈夫Praveen告诉《爱尔兰时报》，医务人员说他的妻子不能堕胎，因为爱尔兰是一个天主教国家，胎儿还活着。...堕胎在共和国是非法的，除非对母亲的生命，而不是健康，有真正的实质性风险。爱尔兰政府在1月份成立了一个由14名成员组成的专家小组，根据2010年欧洲人权法院的判决提出建议，该判决认为国家没有落实现有的合法堕胎的权利，因为母亲的生命受到了威胁。卫生部的一位发言人说，该小组将很快向卫生部长詹姆斯-赖利汇报。她的丈夫Praveen Halappanavar（34岁）是位于戈尔韦的波士顿科学公司的工程师，他说她在三天的时间里多次要求终止妊娠。他说，在被告知流产后，Halappanavar女士在经历了一天的剧烈疼痛后，要求进行医疗终止。他说，这被拒绝了，因为胎儿的心跳仍然存在，他们被告知，"这是一个天主教国家"......。"萨维塔当时真的很痛苦。她非常难过，但她接受了她要失去孩子的事实。当顾问在周一早上来查房时，萨维塔问道，如果他们不能挽救孩子，他们是否可以引产来结束妊娠。顾问说："只要有胎儿的心跳，我们就不能做什么。"周二上午再次查房时，也是同样的讨论。顾问说这是法律规定，这是一个天主教国家。萨维塔[印度教徒]说：'我既不是爱尔兰人也不是天主教徒'，但他们说他们无能为力。这篇文章继续详细描述了这位可怜的妇女所遭受的痛苦。我想，对一些人来说，更关心的是，作为一个印度人，她没有 "在一种优雅的状态下 "死去。评论 为什么人们只对那些愚蠢的美国人感兴趣？对隔壁爱尔兰的反堕胎运动呢？人们愤怒地反对幻想中的Romneygeddon，在现实中，美国永远不会允许堕胎，然而就在我们的家门口，它却发生了。我向你戏剧性的标语致敬 2012年11月14日，上午11:34 "爱尔兰。然后，"堕胎在共和国是非法的，除非对母亲的生命，而不是健康，有真正的实质性风险"。因此，母亲的生命确实优先于胎儿的生命。 marvin 14 November 2012, 11:47 am 显然，我的意思是在现实中，禁止堕胎在美国永远不会发生。Strapline，显然这里有一个问题。必须有人对是否对生命构成 "实质性 "风险做出判断。当然，在任何理性和富有同情心的社会中，任何对生命的重大风险都是最低限度的。他基本上是说这是一个罕见的案例，因为在这种情况下死亡是不寻常的。他还说，在母亲病情稳定之前，不会摘除胎儿，而且在这种情况下，婴儿不会被活生生地接生。我不确定宗教因素是否是造成这场悲剧的原因。也许这位妇女的丈夫正在寻求赔偿。也许是OP在猎取基于人文主义偏见的愤慨。无论怎样，等待内部调查的结果再做判断可能会更好。Fembota 2012年11月14日，下午12:07 "但如果你认为17周大的胎儿拥有灵魂就不一样了。"如果这是医生的动机，那么这就是一个非常严重的案件。我不确定在这种情况下是否会改变手术。也许医生持有这样的信念是错误的，把这种信念传给病人和她的丈夫也是粗暴的。然而，医生的信念可能对这位女士的治疗方式没有任何影响。</w:t>
      </w:r>
    </w:p>
    <w:p>
      <w:r>
        <w:rPr>
          <w:b/>
          <w:color w:val="FF0000"/>
        </w:rPr>
        <w:t xml:space="preserve">id 246</w:t>
      </w:r>
    </w:p>
    <w:p>
      <w:r>
        <w:rPr>
          <w:b w:val="0"/>
        </w:rPr>
        <w:t xml:space="preserve">如何处理芹菜 购买选择芹菜根，感觉其大小很重，没有变色的部分。储存在冰箱里，放在沙拉抽屉里。如果你一次用不完，用保鲜膜把剩余的部分包紧，再放回冰箱。准备工作 切掉所有的皮，露出乳白色的大理石果肉。处理掉底部的棕色部分或交织的根部。通常至少要丢弃四分之一，所以购买时要考虑到这一点。它很快就会变色，所以在切碎后，直到使用前，都要浸泡在一碗水里，加入柠檬汁或白葡萄酒醋。芹菜的吃法非常多样。煮沸20分钟，然后将其捣碎，或与其他蔬菜泥（土豆、胡萝卜、甜菜或萝卜）各占一半。添加到腌制的汤中，使其具有可爱的丰富口感。它也是一种美味的烤肉。切片并与高汤一起慢烤45分钟，在上面撒上奶酪碎末。或者切成大块，用少量橄榄油烘烤（40分钟）。在法国，它被放在remoulade酱中作为沙拉菜与冷肉和鱼一起食用。</w:t>
      </w:r>
    </w:p>
    <w:p>
      <w:r>
        <w:rPr>
          <w:b/>
          <w:color w:val="FF0000"/>
        </w:rPr>
        <w:t xml:space="preserve">id 247</w:t>
      </w:r>
    </w:p>
    <w:p>
      <w:r>
        <w:rPr>
          <w:b w:val="0"/>
        </w:rPr>
        <w:t xml:space="preserve">我想看马戏 如果你想分享 "去看马戏 "的经典体验（无论是否有动物），那么请查看我们列出的传统和帐篷马戏，目前正在英国巡回演出。布莱顿和霍夫青年马戏团 请注意，传统马戏和现代马戏之间的界限已经开始消失。在许多情况下，传统节目开始具有更多的现代感，而一些当代节目则使用传统风格的演示，并在帐篷里表演。马戏团中展示的人类技能也出现在剧院（音乐厅和杂耍和综艺）、街道、大型户外节日等。</w:t>
      </w:r>
    </w:p>
    <w:p>
      <w:r>
        <w:rPr>
          <w:b/>
          <w:color w:val="FF0000"/>
        </w:rPr>
        <w:t xml:space="preserve">id 248</w:t>
      </w:r>
    </w:p>
    <w:p>
      <w:r>
        <w:rPr>
          <w:b w:val="0"/>
        </w:rPr>
        <w:t xml:space="preserve">观点。卡梅伦被狡猾的格林打劫 卡梅伦坚持说他感觉很好，但他的表现却说明了这一点。图片来源：盖蒂 他可能已经获得了丰厚的报酬，但如果谢恩-卡梅隆昨天从墨尔本回来时没有带钱包、手表和珠宝，那也不足为奇。卡梅伦在周三晚上被丹尼-格林抢劫了，简单明了。格林成为四次世界冠军并不是因为他是个笨蛋。他精心构思和执行的计划，通过迫使卡梅隆在比赛前一天的两次称重中体重下降太多，抢走了他的力量和能量，然后用拥抱的茧子把他闷死，效果完美。选择无效的裁判帕特-拉塞尔（Pat Russell）--一个身材矮小、像祖父一样的人，没有能力或倾向于阻止格林为所欲为--是另一个精明的举措。格林的一切都按他的方式进行。当被问及他是否会采取不同的做法时，卡梅伦说。"与那些不整晚拥抱我的人战斗"。卡梅伦对比赛的评估是诚实的。他认为它是 "臭的"、"丑的"，可能是 "无聊的 "观看。他可能是对的。在座无虚席的海信体育场，热烈的气氛让在场的人觉得这场比赛很有趣，然而对于那些在新西兰家里的沙发上的人来说，这将是一场严峻的斗争。可想而知，卡梅伦的经理和推广人肯-林斯菲尔德对这一切都比较乐观。"这是一场伟大的比赛，"他说。"拳击不仅仅是一项运动，它是一种娱乐。而你得到的是一场真正的战斗。任何谢恩-卡梅隆的比赛都是一场娱乐性的比赛。"他不跑，不躲避子弹。他在那里，有一个裂缝。所以拳迷们总是会来观看谢恩的比赛。他在30多场比赛中只输过三场。这是令人失望的，但这并不是世界的末日。谢恩将从这里继续前进。"去哪里还不清楚。回到重量级对阵一个顶级竞争者将是有意义的。卡梅伦在89公斤的 "丹尼重量级 "标志下是一个空壳。即便如此，这场比赛也不是灾难。假设裁判在最后三个回合都给了格林，卡梅隆在一张牌上打平了，在另一张牌上只落后一分，进入了比赛的决定性阶段。如果他能够在最后三个回合中反弹，他就会赢。但他做不到，格林阵营也知道他不会。林斯菲尔德拒绝了他放弃了太多的说法。绿色机器制定了规则，要么接受，要么离开。卡梅伦想获得冠军头衔，所以他不打算大动干戈。底线始终是底线。这场比赛的预算是在新西兰销售约25,000次付费观看。假设它接近这个数字，卡梅伦阵营在扣除天空公司的收入后，将获得约40万美元的银行存款。这种钱是很难拒绝的，尤其是为了几公斤的重量。但卡梅伦在拳击场上付出了高昂的代价。他坚称自己感觉很好，但他的表现却让人大跌眼镜。"肯定不会更轻，"当被问及他下一步可能处理哪个部门时，他说。"我不是一个责备或找借口的人。格林打了一个更好的战斗计划......。他的计划成功了，而我的没有。"这大约是对它的总结。格林是一个有计划的人。这相当于拳击比赛中的一个小巷子的工作。</w:t>
      </w:r>
    </w:p>
    <w:p>
      <w:r>
        <w:rPr>
          <w:b/>
          <w:color w:val="FF0000"/>
        </w:rPr>
        <w:t xml:space="preserve">同上 249</w:t>
      </w:r>
    </w:p>
    <w:p>
      <w:r>
        <w:rPr>
          <w:b w:val="0"/>
        </w:rPr>
        <w:t xml:space="preserve">与朋友交换镇上的水果，并把它们种在自己的镇上（每个卖500个铃铛。）2 摇动镇上的每棵树，有些会掉下100个铃铛袋（还有两个会装上可以出售的家具）。有些树上可能会有蜜蜂，所以如果你看到任何蜜蜂要小心，跑到附近的建筑物里，否则它们会刺伤你的眼睛。(而且你的动物朋友们会经常谈论这件事。)或者抓住它们，以每只4'500钟的价格出售。3 把你储存的不需要的家具卖给Tom Nook。4 捕捉虫子（冬天不好）和鱼（雨天好），卖给Tom Nook。5 从海滩上收集贝壳卖给汤姆-诺克。这些贝壳不像水果那么好卖。(少于100个铃铛。) 6 在你的镇上跑过村民，如果他们跑过来就和他们说话(有时他们会给你家具来卖)。7 将铃铛存入你在市政厅的银行账户，每个月有10%的利息。8 卖掉你发现的埋在你镇上的化石。先让布拉特检查一下，你就可以卖掉它们。如果它们还没有被放在博物馆里的话。9 在跳蚤市场卖掉你所有的垃圾，价格是诺克给你的两倍。10 覆盖洞口。11 试试另一块石头，直到其中一块石头发出声音，铃铛弹出（这种情况每天只发生在随机的一块石头上），数量可能会有所不同。时间旅行法 1 将你所有的铃铛放入你在市政厅的银行账户 . 2 清除你的邮箱 .3 保存并关闭 .4 改变你的DS时钟到2099年（尽可能的晚） .5 再次加载《动物世界》 .6 收集邮件中的利息 .7 保存并关闭 .8 把你的DS时钟改回正确的时间 .捉虫方法 1 等到一个椰子被冲到你的海岸上，或者从朋友的树上摇下一个椰子。2 把椰子种在你的城镇南部的第四个地方。确保它不紧挨着任何东西，如岩石、花朵、其他树木。3 继续收获椰子，用它们制造更多的树，直到你有一大堆。4 在深夜（晚上8或9点以后）走到你的椰子树附近，用网子捕捉树上的任何虫子。应该有歌利亚甲虫（6000钟）、阿特拉斯甲虫（8000钟）、大象甲虫（8000钟）和大力士甲虫（12000钟）。不过，它们只在夏季出现。5 在你的房子里留出一个房间，如果你在Tom Nook's关门后抓到虫子，你可以把你的虫子存放在那里，直到早上你可以卖掉它们。捉鱼方法 1 将你的时间改为冬季或春季 . 2 继续改变日子，直到下雪或下雨 .3 拿出你的鱼竿，寻找一条非常长而光滑的鱼。4 抛出你的鱼竿，要非常小心，因为你可能会过早地按下一个（或轻拍）。5 如果你的钓鱼成功了，你将得到一条coelacanth（35,000钟），这是游戏中最稀有的鱼。6 如果你想捐献它，就捐献吧，但为什么你要...？7 将时间改为夏末或初秋。8 在黄昏时分，在海里寻找一条有鳍的鱼。9 如果你真的抓到了它，你将拥有一条鲨鱼（20,000钟）、一条双髻鲨（15,000钟）或一条海洋太阳鱼（15,000或17,000钟，我不记得了） 10 兑现吧!萝卜饲养法 1 等待或穿越时空到星期天。2 用你的现金从Joan那里买一车萝卜。3 买大约170个白色的萝卜和一袋红色的萝卜.4 把所有的白萝卜放在你的家里。5 也把你的红萝卜袋放在家里。6 等到有一天，萝卜的价格比你买的要高 . 7 如果你把萝卜放在你的口袋里，它们会在一周内变质，如果你穿越时空，价格会低于100贝尔 .8 在一周内保持你的环境评级为A+，如何做到这一点，就是把你所有的垃圾都放到垃圾桶里。</w:t>
      </w:r>
    </w:p>
    <w:p>
      <w:r>
        <w:rPr>
          <w:b/>
          <w:color w:val="FF0000"/>
        </w:rPr>
        <w:t xml:space="preserve">id 250</w:t>
      </w:r>
    </w:p>
    <w:p>
      <w:r>
        <w:rPr>
          <w:b w:val="0"/>
        </w:rPr>
        <w:t xml:space="preserve">这是索尼Nexus X吗？在Picasa上出现了几张图片，据说是索尼公司推出的一款名为 "索尼Nexus X "的新型Nexus智能手机。这可能是真的，但也可能是一个精心设计的假货。这上面根本就没有Xperia的品牌。今年一直有多个Nexus智能手机的传言，但直到这篇帖子为止，我们还没有看到这种手机的确凿证据。由于这个原因，我们很难相信这些图片是真的，但你永远不知道。你怎么看--是真的还是假的？是的，它看起来是假的，看第一张照片，有一个游戏商店的图标，但没有 "游戏商店 "的文字......但如果是真的，那就太好了....AnP 哦，终于来了!虽然不完全可信......我真的希望我们能得到一些关于索尼Nexus手机的更可靠的东西！!最好买下它......metcarded 前面看起来像X10，后面看起来像一个烂摊子。我希望这是假的，因为我真的想等待索尼2013年的5英寸手机，如果有一个Nexus xperia，那么等待2013年的索尼设备就太诱人了。Sami也许是一个原型 ttp://twitter.com/danmcsw danmcsw 谷歌是否有可能在一个共同的基础上推出多个Nexus设备，但在一些不太重要的硬件功能和美学方面有不同的表现。这是否会使谷歌更容易同时发布不同型号的更新，而像屏幕这样的可变硬件将容易调整？如果他们要走多个Nexus的路线，这不比有一个基于S4四核的型号，另一个基于Tegra3的型号，另一个基于TI OMAP的型号等更容易。lovebmw 等等，我已经决定买T了，然后把它退了，所以我可以买V.... 现在这个.....UM UM......，这确实是一个Nexus设备。你看到它的单色设计了吗？是的，它是一个Nexus！你看到一个一体式机身的Aluiminum与Tallet，更快，更有效，任何与-er在其上，一个iPhone！然后你看到一个手机，让你去WOW。它是一个XPERIA!菲尔 哦，我希望这是真的!如果摩托罗拉也有一个，虽然，那么我将有一个艰难的决定在我的手中。 Scorpioi这确实是一个Nexus设备。你看到它的单色设计？ 是的，它是一个Nexus！你看到一个一体成型的Alluiminum与更高，更快，更有效和任何与-er上，一个iphone！然后你看到一个手机，让你去WOW。它是一个XPERIA！这确实是一个NEXUS设备。你看到它的单色设计吗？是的，它是一个NEXUS！你看到一个一体成型的Aluiminum与更高，更快，更有效和任何与-ER在其上，一个iPhone！然后你看到一个手机，让你去WOW。它是XPERIA!有传言说，谷歌正在启动一个Nexus认证项目，这样任何制造商，如果他们遵循谷歌要求的设计规格，就可以创造一个Nexus设备。我们最终可能会有三星、LG、索尼和摩托罗拉的Nexus，等等。在安卓警察网站上，利亚姆-斯普拉德林(Liam Spradlin)破坏了任何关于这些是原型机照片的说法。这些都是普通的P-shoped图片。索尼永远不会生产Nexus，这不是他们的企业基因。请在博客上写下真正的新闻和发展情况。索尼爱立信、XPERIA和X10以及本网站上的各种产品名称是索尼爱立信移动通信有限公司的商标，除非另有说明。SONY是索尼公司的商标。ERICSSON是Telefonaktiebolaget LM Ericsson的商标。</w:t>
      </w:r>
    </w:p>
    <w:p>
      <w:r>
        <w:rPr>
          <w:b/>
          <w:color w:val="FF0000"/>
        </w:rPr>
        <w:t xml:space="preserve">id 251</w:t>
      </w:r>
    </w:p>
    <w:p>
      <w:r>
        <w:rPr>
          <w:b w:val="0"/>
        </w:rPr>
        <w:t xml:space="preserve">如何成为一个温哥华人 那么，你是第一次来温哥华？那么你无疑已经在网上搜索了温哥华的足迹，并充分意识到这是一个蓬勃发展的大都市，它的性质是可爱的，就像其他国际热点地区。当然，任何大都市的核心都在于它的特异性--这就是城市的脉搏所在。有时，这导致了温哥华在新手眼中的衰落。你越是了解温哥华的特点，就越能省去很多挠头的麻烦，从而开始蜕变成温哥华人。我们的酒类法律很古怪。政府的酒类商店在周日和公共假期不营业，因此我们必须提前计划，在周末，尤其是长周末时囤货。如果你发现自己处于那种毫无防备的凄凉时刻，那么一切都不会失去。有大量的私人啤酒和葡萄酒商店在政府工作时间之外开放。酒类则更难买到。旅游网站称温哥华的天气是 "海洋性的"。实际上，温哥华是水乡，它唯一的喘息机会是夏季的一两个月。除非你找到了一把由Gore-tex制成的雨伞，否则在这个城市花很多零钱买一把雨伞是愚蠢的。你的伞会丢失、被盗或被风吹雨打。你不可避免地会在没有伞的情况下被雨淋到，而不得不临时在一元店买伞--这种一分钱一分货的阳伞是你最好的选择。温哥华的铁杆们坚持认为，一件带兜帽的防水外套就足够了。这个网站和Vancity Buzz是唯一对你有实际作用的温哥华网站。在一天开始的时候就计划好你的行程，这样你就可以省去在我们的城市里迷路和湿透的时候暗自咒骂的时间。在温哥华，通过公交车上下班是很辛苦的，而公交车上的礼仪对减少旅途中的麻烦很有帮助。你不仅要计划周末的酒量，还要计划如何回家。天空列车在凌晨1点左右关闭（叹气），俱乐部和酒吧在凌晨2点关闭（皱眉），温哥华每10000名居民有9.4辆出租车。蒙特利尔有27辆，多伦多有18辆。温哥华的市中心核心区是北美第二密集的地方，仅次于曼哈顿。如果你在周六或周日的凌晨发现自己在市中心，不要费心叫出租车。把你醉醺醺的自己拖到一个繁忙的角落，给自己打打气，然后开始追赶出租车。一旦你找到了一辆出租车，如果你没有谈好价格，就进去宣布你选择的路线。如果你预付了费用，你回家的速度会很快，好像突然间你的出租车司机在为纳斯卡试镜一样。日历上的每个商业节日都是喝酒的借口。实际上，这与如何成为一个北美人更有关系。几乎每一个节日，我们都会装扮我们的商店橱窗、企业、房屋、身体和宠物，并获得快乐。你为什么不呢？显然，我们是一群有礼貌但冷漠的人。温哥华人很难交到朋友？有过在这里长大的经历，在一个新的城市里搬家和重新开始，与市民交朋友并不简单。与其他旅行者交朋友比较容易，因为你们有共同点。一个为生活而工作的普通人不会踩到同样的地步。在城市里建立友谊就像在校园里交朋友一样；它需要拆除任何自我，重新组装你的外壳，暴露你的弱点。无论是为满桌的新同事买一轮酒，还是尴尬地聊天和微笑，以及组织葡萄酒之夜，都是如此，而且效果很好。加人队是加拿大最好的冰球队--拥有最差的球迷。他们是我们心爱的球队，我们爱恨交加。随着球员的停赛，这个城市严重缺乏通常的冰球话题。加人队就像一个肥皂剧，我们每隔一天晚上就会调到这个肥皂剧，然后第二天社会和新闻媒体、博客、员工室和饮水机就会产生温哥华人最八卦的冰球话题。你可能不是加人队的球迷，但到了季后赛（上帝保佑），季后赛的热度是如此的具有感染力</w:t>
      </w:r>
    </w:p>
    <w:p>
      <w:r>
        <w:rPr>
          <w:b/>
          <w:color w:val="FF0000"/>
        </w:rPr>
        <w:t xml:space="preserve">id 252</w:t>
      </w:r>
    </w:p>
    <w:p>
      <w:r>
        <w:rPr>
          <w:b w:val="0"/>
        </w:rPr>
        <w:t xml:space="preserve">发展中国家儿童健康的持久影响 Janet Currie, Tom Vogl, 2012年11月15日 全球健康不良率的下降并没有换来更大的繁荣。我们该如何看待更健康和更多的人口削弱了人均经济进步？本专栏认为，事实上，生命早期的健康变化对整个生命周期的经济成果有巨大影响。然而，对于我们如何能够最好地管理和衡量更好的健康、更多的人口和更差的人均经济成果之间的明显博弈，目前还没有定论。有关健康状况不佳阻碍经济发展的长期论点遇到了困难，因为有证据表明，20世纪中期全球传染病的减少并没有给世界上最不健康的国家带来繁荣（Acemoglu和Johnson，2007）。健康、人口和宏观经济 发病率下降，但死亡率也在下降，特别是儿童死亡率，这增加了人口增长，从而削弱了人均经济进步。这一历史事件通常被称为 "全球流行病学转型"，突出了健康、人口和宏观经济之间微妙的相互作用。对于那些有兴趣预测贫穷国家未来健康改善的经济影响的人来说，出现了两个重要问题。首先，降低活人的发病率有什么更广泛的影响？这个问题肯定会变得更加重要，因为各国都在解决儿童死亡率问题，但却无法消除幸存者中的疾病和饥饿。第二，改善健康状况的经济效应在长期和短期内可能有什么不同？如果积极的影响是滞后的，那么现有的研究可能低估了改善人口健康的宏观经济效益。早期健康 这两个问题的答案都取决于早期健康的影响在整个生命周期中是如何发挥的。关于美国和欧洲的大量研究表明，子宫内和儿童时期的健康状况不佳会降低成年后的教育程度、收入潜力、认知能力和健康水平（Currie，2009）。如果贫困国家也有类似的动态变化，那么在这些环境下，健康项目的总体经济效益将需要一代或更长时间才能完全显现出来。随着贫困国家越来越多的患病儿童存活到成年，这些效益也会变得更加明显（Knoll Rajaratnam 等人，2010）。事实上，在发展中国家，儿童期负面健康事件的累积效应可能会更大，原因有三。首先，这些事件发生的频率更高，使每个儿童都有更大的风险经历多次健康不良事件。第二，这些多重健康事件可能会相互影响；例如，腹泻疾病会阻碍身体对已经有限的营养物质的吸收，从而加剧营养不良的情况。第三，贫穷国家的卫生系统通常更擅长管理急性健康事件，而不是其慢性后遗症。贫穷的父母可能同样没有能力弥补这些后遗症。这些缺陷在穷国通常比在富国更严重。因此，一个特定的健康事件在穷国会产生更强烈的长期影响。衡量标准 部分由于最近数据的可得性和研究机会的增加，大量的文献研究了发展中国家早期生活健康的长期影响。基于不同研究设计的结果表明，在广泛的环境中，早期生活中的不良健康状况确实有持久的负面影响。这些文献大致分为两部分。第一部分使用人体的大小和形状来广泛代表早期生活中的逆境经历，而第二部分则衡量这种逆境的具体形式并试图估计其影响。这两种形式的证据都表明，对减少成人结果中的不平等和缺陷感兴趣的政策制定者应该充分关注生命的早期阶段。体型的好处 基因、环境及其相互作用决定了人类身体的大小和形状。虽然身体大小的大量变化是遗传的，但从广义上讲，环境也起着重要的作用1。平均而言，身高较高的成年人和较大的婴儿在身体生长期间经历了更多的最佳条件。因此，出生体重和身高分别为子宫内和生命早期的健康和营养提供了嘈杂但有用的衡量标准。在妊娠期、婴儿期和儿童期最能促进身体成长的投入也能促进认知发展，更普遍地促进健康。更高和更聪明？的确，身高较高的成年人或</w:t>
      </w:r>
    </w:p>
    <w:p>
      <w:r>
        <w:rPr>
          <w:b/>
          <w:color w:val="FF0000"/>
        </w:rPr>
        <w:t xml:space="preserve">id 253</w:t>
      </w:r>
    </w:p>
    <w:p>
      <w:r>
        <w:rPr>
          <w:b w:val="0"/>
        </w:rPr>
        <w:t xml:space="preserve">下午。很高兴来到昆士兰。和我一起的还有副总理韦恩-斯万和皮特里区的议员伊维特-德阿斯。我们刚刚和我们的州代表一起视察了这里的进展。这是莫顿湾铁路的进展。这是当地社区100多年来一直在等待的东西。这是一个正在看到壮观增长的社区。Yvette D'Ath，联邦议会中Petrie地区的议员，代表着这个快速增长的地区。这种快速增长意味着出现了拥堵。住在这里的人中，大约有一半人每天都要离开这个地区。其中80%以上的人是驾驶私人车辆。因此，你有很多人在道路上等待一个替代方案；等待这条铁路。我真的很高兴，在等待了100年之后，我们能够以7.42亿美元的投资使之成为可能。我承认，这是与昆士兰州政府和当地议会的合作，他们为支持这一项目发挥了作用。这对这个社区来说意味着有更多的时间在家里陪孩子，而不是在车里。通过乘坐铁路获得更多工作机会的能力。因为这项工作，给这个地区本身带来了更多的经济机会。从字面上看，成千上万的人将会因为这个基础设施项目的建设而把工资包带回家。这个社区的快速发展，与我在联邦议会所代表的选区非常相似。它有增长的所有压力和紧张。人们想知道他们的政府正在为未来进行规划，而在这里，你们看到的是通过更好的基础设施来实现这一计划。我也期待着在这里度过今天剩下的时间，直到晚上。我们这里有一个社区内阁。我们将在Hercules Road State School，我想大家都欢迎我们在那里，我们将与当地社区成员会面，回答他们的问题。不管是关于工作，还是关于健康，还是关于教育或国家残疾保险计划。我希望我们会有一些人向我们提出他们对因纽曼政府的行动而在昆士兰失去工作的担忧。关于纽曼政府正在进行的教育和TAFE的削减。对健康的削减。这个社区的人们需要知道，政府正在为未来投资。我们肯定会继续这样做，我期待着与社区进行讨论，我感谢Yvette D'Ath作为我们的本地成员让我们来到这里。记者。澳大利亚人报》上说你的银行账户上收到了5000美元，这是真的吗？总理。我读了今天的《澳大利亚人报》，在仔细阅读了今天的《澳大利亚人报》后，今天的《澳大利亚人报》没有任何一项证实的指控。它不包含一个对我的错误行为的指控。澳大利亚人报》花了好几个月的时间进行所谓的调查性新闻报道，研究这个问题。而在所有这些月的调查之后，没有一个关于我的错误行为的证据指控。这件事已经被调查了20年之久，而在被调查了20年之久的最后，没有发现我有任何不当行为。这是有原因的，我没有做错什么。我们在今天的《澳大利亚人报》上看到的这种抹黑，没有对我的错误行为提出指控，但今天发表的故事，这纯粹是抹黑，我不打算参与其中，也不打算让它有尊严。下午。今天的《澳大利亚人报》中没有指控我有任何不当行为。这是纯粹的诽谤。让我们来看看我们刚刚经历的这一周。周一我宣布，我们将成立一个皇家委员会，调查澳大利亚各机构中的虐待儿童行为。昨天，我在珀斯与国务卿克林顿和国防部长莱昂-帕内塔会面，谈论我们在本地区的国家安全，与我们的盟友美利坚合众国合作。今天我在布里斯班，在联邦选区皮特里，查看一个重大基础设施项目的进展，并期待着今晚的社区内阁。在这三天里，反对党都做了些什么？嗯，他们每天都在进一步追求这些诽谤。每一天，他们都在进行抹黑。尽管托尼-阿博特作为</w:t>
      </w:r>
    </w:p>
    <w:p>
      <w:r>
        <w:rPr>
          <w:b/>
          <w:color w:val="FF0000"/>
        </w:rPr>
        <w:t xml:space="preserve">id 254</w:t>
      </w:r>
    </w:p>
    <w:p>
      <w:r>
        <w:rPr>
          <w:b w:val="0"/>
        </w:rPr>
        <w:t xml:space="preserve">公开演讲是我们大多数人在一生中的某个时候必须做的事情，但我们大多数人宁愿不做。这种经历从学校开始。发表演讲可能相当不愉快，但如果有适当的准备和足够的信心，它可以很容易，甚至是愉快的。以下是关于如何在你的班级面前做口头演讲的指南。决定一个主题。确保它是你感兴趣的东西。如果你对这个话题已经有了一定的了解，那就更好了，但对于大多数演讲来说，你会被要求做一些研究。2 彻底研究你的主题。做详细的笔记。3 对你的笔记进行分类。决定哪些信息是必要的，哪些可以删掉。(高光笔在此非常有用） 4 拟定大纲。开始时要粗略和笼统，然后要具体。5 熟悉你的主题，像写论文一样写你的演讲稿。好好学习论文的内容。6 在索引卡上写或打印笔记 .这些应该是你大纲中的关键点（让你紧扣主题）以及细节和统计数字（这样就太难记住了）。7 大声练习你的演讲，直到你对它有信心。它不必与你的文章在措辞上完全相同，但尽量保持内容相同。8 试着对你房间里的东西发表演讲。一只泰迪熊，一个花瓶，甚至电视都可以。9 选择你要使用的视觉教具（如果有的话）来加强你的演讲。10 一旦你学好了，在家人和/或朋友面前练习你的演讲。他们可以给你支持、反馈，并帮助你适应在人前讲话。尽量看你的听众，而不是看你面前的地板或桌子。如果目光接触让你感到不舒服，可以看看人们的额头或靠近人的物体，比如某人身后架子上的一个盒子。要有自信!你比班上的其他人更了解你的主题，所以要为你要告诉他们的东西感到自豪，并享受你自己。如果你的声音不响亮，或者你不自信--或者你很害怕--事先问你的老师，你是否可以先走或后走。立即要求 "尽快"，这样你就可以在担心之前完成它（注意，如果你保持冷静和自然呼吸，这就有效）。当你在讲话时感到紧张，就把注意力集中在除了人以外的任何东西上。看看墙上的钟，集中注意力。偶尔看看周围，否则你看起来就像一张不动声色的嘴。不要低头看你的脚!看你的脚表明你不自信，让人想直接去睡觉。你的脚并不那么漂亮。练习站立不动，不要来回摇晃，蹦蹦跳跳，等等。当你在上面的时候，请记住：每个看着你的人都在为他们自己的演讲而紧张，他们可能不会对你有那么多的关注特色文章 认识一位社区成员 认识JirachiQueen ，她是一名wikiHow编辑，已经有两年时间了，她喜欢大胆编辑，为青年项目做贡献，并帮助其他wikiHow人。她认为wikiHow是她的 "第二个家"，并赞赏大家随时准备伸出援助之手。她在wikiHow上最喜欢的文章是《如何知道一个人是否喜欢你》。</w:t>
      </w:r>
    </w:p>
    <w:p>
      <w:r>
        <w:rPr>
          <w:b/>
          <w:color w:val="FF0000"/>
        </w:rPr>
        <w:t xml:space="preserve">id 255</w:t>
      </w:r>
    </w:p>
    <w:p>
      <w:r>
        <w:rPr>
          <w:b w:val="0"/>
        </w:rPr>
        <w:t xml:space="preserve">在空气中 新闻资料 李-布朗在《在空气中》。在空气中》是一部由Liza Johnson拍摄的电影，2009年，22分钟，超16&amp;gt;HDCAM剧情简介：在俄亥俄州东南部，April在一个废品收购站工作。Daphany在快餐店的窗口等待顾客。李在等待学校放学的日子里度过。但是，当地的马戏团学校为他们提供了一个摆脱日常乏味的机会。空气中》结合了小说和纪录片的元素，是对一个几十年来一直忍受着经济危机的地方的描述。这部电影以真人表演日常生活中的场景为特色，审视他们在一个非工业化的世界中能够发挥的力量。空中》是在制片人的家乡--俄亥俄州朴茨茅斯--拍摄的，与Cirque D'Art马戏团学校合作。导演简介。Liza Johnson是一位艺术家和电影制片人。她的作品在国际上的博物馆、画廊和电影节展出，包括韦克斯纳艺术中心、沃克艺术中心和蓬皮杜中心，以及纽约、柏林和鹿特丹电影节，等等。她曾是DAAD Berliner Kunstlerprogramm和圣丹斯研究所的研究员，并发表了许多关于艺术和电影的文章和采访。约翰逊是威廉姆斯学院的艺术副教授。约翰逊的电影，以一个没有马戏团的小镇上的孩子们的训练为中心，从不枯燥。它的意义越来越大，直到它的最后一幕，一个纯粹的电影，相当于《高中音乐剧》和Gus van Sant。正如片名所承诺的那样，《在空中》让人们的情绪愉快地暂停。Tavia Nyongo，文化历史学家，纽约大学 阅读完整评论</w:t>
      </w:r>
    </w:p>
    <w:p>
      <w:r>
        <w:rPr>
          <w:b/>
          <w:color w:val="FF0000"/>
        </w:rPr>
        <w:t xml:space="preserve">id 256</w:t>
      </w:r>
    </w:p>
    <w:p>
      <w:r>
        <w:rPr>
          <w:b w:val="0"/>
        </w:rPr>
        <w:t xml:space="preserve">妈妈们的谈话。3岁罪犯案 俄克拉荷马州一名3岁男孩的母亲因其儿子试图在自己的前院上厕所而被处以高额罚款。在我们的社会中，我们是否走得太远了，把警惕性换成了可笑的事情？俄克拉荷马州的一名妇女将出庭对抗她上周收到的高额罚款。罪行是什么？她3岁的儿子在皮埃蒙特镇自己的前院里脱下裤子去上厕所。一名警察每天都坐在这名妇女所在的农村街道的尽头，他及时出现，看到这个小家伙准备小便。这名男孩正在进行便盆训练，他尽职尽责地停止了玩耍，去处理事情，这样他就不会弄湿他的Pull-Up。尽管这个男孩的庄园占地2.5英亩，而且他并没有打扰到任何人，但警察以公共场所小便为由，拒绝了2500美元的罚单。这个故事引发了当地人的投诉风暴，他们对警察的行为感到震惊。像这样的故事只是众多故事中的一个，这些故事让父母想知道，"这些天我到底能做什么，不能做什么？"毕竟，有一位母亲因 "忽视 "而被拖进监狱，因为她让年幼的孩子在他们安全的郊区死胡同里骑自行车，而她却在车道上坐在草坪椅上观看。然后是一位父亲，在邻居看到他在后院打儿子的屁股并报警后被逮捕。今年早些时候，一个4岁女孩的父亲被逮捕，因为他的女儿在学校美术课上画了一幅持枪男子的画。老师开始担心并打电话给社会服务部门。对该男子的家进行彻底调查后，只发现了一件武器--一把玩具枪。女孩后来说，她只是想画一幅她爸爸抓坏人和怪物的画。受到创伤的她在被捕后问父亲："你对我生气吗？"虽然有些行为，如虐待，显然值得严重关注，但其他无害的行为却让一些父母感到他们好像生活在显微镜下一样。说错一句话，做错一个动作，让一个不满的邻居把你叫出来，你就会发现自己处于水深火热之中。  在我们的社会中，似乎我们已经走到了一个艰难的地方。我们是站在 "安全比遗憾好 "的一边呢？还是我们已经变得太容易被冒犯了？警惕性和荒谬性之间的平衡点在哪里？当我现在11岁的儿子正在接受便盆训练时，他问我，如果他在玩耍时不能去洗手间，在外面上厕所是否可以。假设他是指在我们的后院，我同意在 "紧急 "情况下可以这样做。几周后，在迪斯尼乐园，我回头看到他在小飞象游乐设施前脱得只剩内裤了。我很震惊，跑过去，迅速拉起他的裤子。"你在做什么？我嘶吼道。"你说过，如果真的是紧急情况，我可以到外面去上厕所，"他无辜地回答。显然，我的回答需要进一步澄清。我很庆幸当时没有一个武装官员准备把我铐起来，因为我蹒跚学步的儿子的轻率行为而把我拖走。虽然我非常感谢那些保护我们孩子安全的官员，但我也担心，在我们的社区中，有些人有时会把事情做得太过分，潜伏在别人的事情中，而不是管好自己的事情。作为一个有四个孩子的家长，要兼顾拼车、家庭作业、运动和家务，我经常感到被日常生活的要求压得喘不过气来。似乎我们的任务已经够多了，而不必担心我们的育儿技巧会被那些对我们的性格几乎一无所知的多管闲事的人审查。或者更糟糕的是，我们的孩子可能会因为一个无辜的举动而使我们陷入法律的麻烦之中。你是否认为我们已经生活在一个 "显微镜社会"，在那里，善意的邻里警惕已经被不公平的审查所取代？你有什么自己的故事可以分享吗？那个俄克拉荷马州的小男孩怎么样了？他做错了什么吗？这些是一些 "不到0.02%的时间 "的故事。(警察为一个在前院上厕所的孩子开大票，等等）非常不常见。不在</w:t>
      </w:r>
    </w:p>
    <w:p>
      <w:r>
        <w:rPr>
          <w:b/>
          <w:color w:val="FF0000"/>
        </w:rPr>
        <w:t xml:space="preserve">id 257</w:t>
      </w:r>
    </w:p>
    <w:p>
      <w:r>
        <w:rPr>
          <w:b w:val="0"/>
        </w:rPr>
        <w:t xml:space="preserve">美国不是--也从未是--基督教国家的5个原因 美国是一个 "基督教国家 "的神话不仅不真实，而且助长了非基督徒是二等公民的恶性想法。2012年6月24日｜喜欢这篇文章？加入我们的电子邮件列表。通过电子邮件及时了解最新的头条新闻。"美国是一个基督教国家。"如果我每次在宗教右派会议或媒体上听到这种说法时都有五分钱，我就不会发财了--但我可能会有足够的钱买一个非常酷的iPad。这种说法被宗教右派的追随者广泛相信，并经常重复--而且，这种说法也经常渗入其他人群的信仰中。但是，就像其他被广泛接受的神话（你只用10%的大脑，维生素C帮助你克服感冒，等等）一样，它缺乏事实依据。多年来，许多学者、历史学家、律师和法官都揭穿了 "基督教国家 "的神话。然而，它仍然存在。它在美国历史上有任何依据吗？为什么这个神话如此强大？它满足了什么心理需求？我不是律师，我在这个领域的研究受到了那些做了更多深入工作的学者的影响和启发。这些材料中的一些问题，虽然很好，但它往往是--我应该如何礼貌地这样说？-- '密集'。如果我是一名律师（电视剧中的那种，而不是真正的律师），我会用一小撮容易消化的信息碎片来展示反对基督教国家神话的案例。吞下它们，你就能在下一次与给帕特-罗伯逊送钱的劳埃德表哥的对峙中得到武装。基本上有五个论点可以驳斥基督教国家的神话。我将在这里概述它们，然后看看这个神话的历史。从那里，我们将简要地研究这个神话的持久遗产，以及它如何在今天仍然影响着政治和公共政策。1.1.宪法文本没有说美国是一个基督教国家 如果一个基督教国家是建国者的意图，他们就会把这一点写进宪法，放在前面和中心。然而，宪法文本中没有提到上帝、耶稣基督或基督教。该文件没有说明我们的国家是一个正式的基督教国家。宪法不仅没有对基督教给予承认或认可，而且还包括第六条，该条禁止对公职进行 "宗教测试"。保证非基督徒有权担任联邦公职似乎与一个正式的基督教国家背道而驰。第六条中的语言引发了一些争议，赞成将公职限于基督徒（或至少是信徒）的少数派别提出抗议。马里兰州代表路德-马丁后来报告说，一些人认为，"在基督教教授和彻头彻尾的不忠或异教之间坚持一些区别，至少是体面的"。但是，正如马丁所指出的，该条款的措辞 "被绝大多数人批准......没有经过多少辩论"。基督教国家的论点就是没有说服力。此外，第一修正案禁止所有 "尊重宗教建制 "的法律，并保护 "自由行使宗教"。这里没有任何内容表明，后一条规定只适用于基督教信仰。由于在宪法正文中找不到对其观点的支持，基督教国家的倡导者只能指向其他文件，包括《独立宣言》。这也是失败的。宣言》中提到的 "造物主 "显然是神性的。更多晦涩难懂的文件，如《西北条例》或不同制宪者的个人著作，从历史上看很有意思，但并没有上升到治理文件的高度。当涉及到确定美国政府的方式时，只有宪法是重要的。宪法并没有宣布美国是一个基督教国家。仅仅这一事实就对基督教国家倡导者的事业来说是致命的。</w:t>
      </w:r>
    </w:p>
    <w:p>
      <w:r>
        <w:rPr>
          <w:b/>
          <w:color w:val="FF0000"/>
        </w:rPr>
        <w:t xml:space="preserve">id 258</w:t>
      </w:r>
    </w:p>
    <w:p>
      <w:r>
        <w:rPr>
          <w:b w:val="0"/>
        </w:rPr>
        <w:t xml:space="preserve">我们在UK Essays上发布的免费论文范例都是由学生提交给我们的。这些论文不是我们自己的专家论文作者的作品。感谢所有向我们提交作品的学生。阅读更多 分享和下载。跨文化管理的必要性 该文摘将遵守三个主要目标。总结英国大陆公司在行使来自其他国家的移民时的反常的跨文化发展行动计划。对他们的跨文化发展议程的优点和缺点进行仲裁，并得出结论，哪些方法是非常值得称赞的？阐明为（IHRM）管理员提供有成效的跨文化培训公告的假设。现有文献的贡献 人力资源管理（HRM）被称为 "行政管理的解剖学"，它包含 "影响企业和员工之间联系属性的整个行政裁决和敏捷性--它的人类学-方案管理"（Beer, 1984）。它的特点是容纳一个组织的人力资源，或服务人员，以实现业务目标的方法。作为可能的审查前提，人力资源管理中这些附件的使用可能是错综复杂的，因为它包括了所有限制雇员和契约关系的问题。考虑到就业中最重要的资产是人，以完成认可的商业成就是人力资源管理的主要原则。理解这个至上的原则是企业内部对人的必要管理。它的原则是建立在一个明确的假设上，即人力资源是实现和批准组织盈利能力的丰富的实质性利益。这一成就演变成了企业发展中的人力资源管理概念背后的动力，并以战略的方式获得了社会的权威。人力资源管理的国际化 在这个现代的国际节俭生活中，能力、零售和公司对立的广泛联系出现了（Schermerhorn，2001）。国际化的开始使组织和它的控制者预测并采取普遍的行动，以便能够获得竞争优势。有两种有争议的观点：有些人把国际化看作是为建立和未建立的公民提供无数的利润和富裕的应急措施；尽管其他人把它看作是一个警告，通过不断增长的竞争和在大陆公司看到的市场征服的上升来进一步扩大歧视的规模。(Johnson &amp; Turner, 2003)。全球商业中的这些收缩是广泛存在的，因为对关系的强调激发了对跨国公司之间不同的合作妥协的考虑...。就像国内的反驳已经逐渐被掩盖，它已经演变成跨国公司利用集合合作构成或集体方法的好处，这些被认为是利用进步的建设性技术。该运动甚至影响到了组织，就像Hitt, Ireland和Hoskisson(2003)所描述的联邦快递和美国邮政的模式一样，正是相互模仿。达成了七年的合作关系，这对两家公司都有利。另一个受企业全球化影响的商业公司是人力资源管理领域。由于公司已经出现了全球化，人力资源管理方法的机制和方面也变得全球化。因此，在人力资源管理这个特定的领域之外，一个新的耕地已经被开垦出来--那就是(IHRM)。人力资源管理的包围圈归结为。"......欣赏、检查、分配和改善所有人力资源的积极性，因为他们迫使组织在国际氛围中管理人力资源管理的方法，以增加多样化的利益相关者的知识，包括投资者、消费者、雇员、同事、供应商、环境和文明（Briscoe和Schuler，2004，p,20）。Briscoe和Schuler（2004）指出，国际人力资源管理有大量的阐述。它们是：邻国公司在国外的移动；以及国外公司在国内的活动。前者包括在已建立的大陆机构（ME）的主要或省级业务中心作为建筑师-国家人力资源管理主管的工作范围。这可能包括在ME的海外助理中担任移民人力资源管理师（Briscoe和Schuler，2004）。</w:t>
      </w:r>
    </w:p>
    <w:p>
      <w:r>
        <w:rPr>
          <w:b/>
          <w:color w:val="FF0000"/>
        </w:rPr>
        <w:t xml:space="preserve">id 259</w:t>
      </w:r>
    </w:p>
    <w:p>
      <w:r>
        <w:rPr>
          <w:b w:val="0"/>
        </w:rPr>
        <w:t xml:space="preserve">性与《神秘博士》 当我还是个小女孩的时候，博士就是--相当地--一个带着盒子的疯子。摇摇晃晃的布景、俗气的单口相声、果冻宝宝、外星人、尖叫，没有一丝浪漫或性暗示的地方。事实上，只有在《学校聚会》（David Tennant, Billie Piper, Noel Clarke, Elisabeth Sladen [RIP]）这一集里，我们才发现莎拉-简-史密斯甚至对博士都有感情。即使如此，她也对此非常腼腆。随着重启（克里斯托弗-埃克莱斯顿），似乎出现了大量酝酿中的欲望、情感、关系、性行为、调情、单相思和三角恋（以九号/玫瑰/米奇为例）。我并不是说这是一件坏事，因为我觉得孩子们需要知道对另一个人的吸引所带来的困惑，他们尤其需要在成长过程中接受两个人之间有不止一种 "正常 "的关系，但当你在三十五年的时间里一直是一个粉丝时，这肯定是意想不到的。顺便说一下，我明年就要满四十岁了。我们第一次尝到了浪漫的滋味是第九任博士和罗斯-泰勒。他们的友谊以一种相当滑稽的方式变得调情，但很快就变得比单纯的挑逗更深刻。这一点在《空孩》/《博士之舞》中变得特别明显，这家伙出现了。没有一个男人、一个女人（除了可怜的唐娜！）和一个物种是杰克不会去调情的--目的是为了勾引。我真诚地相信，只要他能找到一个不会试图杀死他的达利克人，他就会觉得性感。他的魅力、机智和英俊，似乎没有人类或外星人能抵挡得住，而且他已经--相当地--在宇宙中摇身一变，摆脱了麻烦。当九号（在我看来太快了）变成十号（大卫-坦南特）时，更明显的是，这种吸引力正在变成全面的爱。即使对我来说（不是十号/罗斯的粉丝），《末日》的结尾也是完全令人心碎的--直到唐娜在TARDIS中出现，阻止你变得过于哭泣。很显然，现在对医生来说还为时过早。在《圣诞入侵》之后，唐娜离开了，而我们的新伙伴是玛莎-琼斯。在她的第二集--《莎士比亚法典》--已经很明显地表明，她将在整个剧情中为一个无法忘记自己心爱的罗丝的医生而眼含热泪。事实上，她对博士的暗恋是如此令人厌恶，以至于我打算完全跳过它。我向玛莎的粉丝们表示真诚的歉意。当玛莎再也无法忍受她的单相思时，唐娜又回来了。令人耳目一新的是，唐娜对博士完全没有性的感觉，他们之间的戏谑和柏拉图式的感情让我们从所有的爱情故事中解脱出来。这是自罗斯以来，博士第一次有一个不希望他爱上自己的同伴。自罗曼娜二世以来，他第一次有了一个好斗的战斗伙伴，她不听他的话，顶撞他，而且当她不听他的话时，总是被证明是正确的。我认为 "咬我啊，外星男孩 "将永远是我最喜欢的《新人类》语录之一。和所有最好的同伴一样，唐娜在拯救了世界之后，她与博士的旅行发生了悲剧性的转变。好吧，她没有死，但我敢说任何一个《神秘博士》的粉丝都没有哭过一整盒面巾纸。相信我，我就是这么做的。当第十位博士完成了他那令人讨厌的漫长的再生，再次成为一个适当的疯子（你好，马特-史密斯！）时，我们被介绍给一个可爱的苏格兰小姑娘（凯特琳-布莱克伍德），她在他坠落在她的花园后给他喂鱼条和奶油冻。14年后（在这期间，博士又把他的时间感知过滤器弄错了），她变成了相当漂亮的、腿脚灵活的艾米-邦德。"谁在害怕？Geronimo"，一个红头发的人，就像唐娜一样，但我们突然有了一个完全具有性感魅力的同伴。艾米-邦德（Karen Gillan）在与博士结婚的前夜与博士私奔。</w:t>
      </w:r>
    </w:p>
    <w:p>
      <w:r>
        <w:rPr>
          <w:b/>
          <w:color w:val="FF0000"/>
        </w:rPr>
        <w:t xml:space="preserve">id 260</w:t>
      </w:r>
    </w:p>
    <w:p>
      <w:r>
        <w:rPr>
          <w:b w:val="0"/>
        </w:rPr>
        <w:t xml:space="preserve">趁着现在还能退出京都，《金融邮报》特别报道 2011年5月4日 -- 美国东部时间下午10:55 斯蒂芬-哈珀应该引导我们的国家远离科学史上最昂贵的骗局 作者：汤姆-哈里斯 2012年底，加拿大的国际声誉将遭受黑眼圈，除非总理斯蒂芬-哈珀在气候文件上说实话。届时，《京都议定书》将到期，如果我们仍然是该协议的缔约国，我们严重违反该条约的排放限制的行为将向世界突出。加拿大批准该议定书是总理让-克雷蒂安（Jean Chrtien）政权的最后行为之一，并使自由党至今仍有污点。哈珀绝对不应该感到有义务保护这一遗产的任何部分。他知道支持气候恐慌的许多科学是没有根据的，他已经多次表示，加拿大绝对没有机会履行我们的京都承诺。仅仅因为这个原因，新政府应该努力使在今年年底前退出该协议在政治上是可行的，而不是打破世界上许多人认为是国际法的东西。根据该议定书的第27条，自2008年初起，"自本议定书生效之日起三年内"，即2005年，我们可以不受惩罚地退出京都。该条还规定，我们与条约的完全分离将在我们打算退出协议的通知发出一年后生效。这意味着，为了使加拿大在议定书到期时不违反议定书，我们必须在2011年底前宣布退出。为了给这一重要行动创造条件，新保守党政府需要做几件事。首先，也是最重要的，它必须停止使用气候恐慌主义的言辞，并直言不讳：二氧化碳不是一种污染物，人类排放的这种良性气体对全球气候的影响是非常不确定的。气候总是在变化，有时甚至是危险的变化。因此，我们应该专注于帮助我们最脆弱的公民为大自然接下来抛给我们的任何气候变化做好准备，冷却是迄今为止最危险的可能性。但是，为试图阻止这一自然现象而投入的大量资金是对加拿大税收的严重不当使用。下一步，政府需要邀请辩论双方的科学家到下议院环境和可持续发展委员会作证，以便国会议员、大众媒体和公众能够接触到关于这个问题的平衡观点。哈珀承诺在2006年首次组建政府之前，将从上到下审查气候文件。这从未发生过。虽然在自由党执政期间，环境委员会偶尔会听取合格的气候怀疑论者的意见，但在哈珀的眼里，没有一个科学家怀疑论者作证。政府应该冻结所有用于宣传活动的开支，这些活动实际上是为了进一步宣传气候恐慌和所谓的 "解决方案"，如将二氧化碳 "封存 "于地下。这包括暂停资助所有由非政府环保组织和政府支持的机构，如国家环境与经济圆桌会议进行的气候减缓教育。加拿大环境部的激进主义需要得到控制，其与气候变化有关的网站和其他宣传材料需要撤销，以待在独立专家的意见下进行全面审查和重新创建。拟议的联邦预算中提到 "加拿大清洁空气议程 "的部分必须重写，以便将 "清洁空气 "和气候变化分开处理，并提供资金，而不是不适当地联系在一起。预算的清洁空气部分必须着重于减少污染。气候变化部分必须着重于适当的适应努力和继续研究了解气候变化的原因。所有用于缓解行动的资金必须从新预算中完全删除。为了破坏加拿大的气候恐慌，政府将需要来自各政治光谱的盟友，不仅在议会，而且在主流媒体、学术界和整个社会。只有当目前的辩论的右翼与左翼的性质改变为专注于从科学上辨别是非时，这才能发生。没有人，不管是左派还是右派，不管是社会主义还是资本主义，在这么多重要的问题需要支持的时候，想把钱倒在一个非问题上。然而，只有当辩论被重新规划为完全无党派的辩论时，才能扩大那些对气候变化持现实观点的人的帐篷。让加拿大脱离</w:t>
      </w:r>
    </w:p>
    <w:p>
      <w:r>
        <w:rPr>
          <w:b/>
          <w:color w:val="FF0000"/>
        </w:rPr>
        <w:t xml:space="preserve">id 261</w:t>
      </w:r>
    </w:p>
    <w:p>
      <w:r>
        <w:rPr>
          <w:b w:val="0"/>
        </w:rPr>
        <w:t xml:space="preserve">软弱的女性角色必须离开 我们都知道汉斯-克里斯蒂安-安德森的灰姑娘的故事。就像我们最喜欢的许多公主一样，这个角色唯一值得称道的特点是勇气、叛逆和大胆，但却被用来追求一个男人。在被改造成一些病态的甜美的迪斯尼作品后，灰姑娘的缺点变得更加明显。除了寻找 "真爱 "之外，她没有真正的野心或互动。她在正确的时间出现在正确的地点。她缺乏任何真正的力量。在更现代的作品中，玛丽昂-科蒂亚尔（Marion Cotillard）在电影《盗梦空间》中扮演主人公的疯狂、疏远、无声的妻子。丽贝卡-布鲁姆伍德（Rebecca Bloomwood）被贴上了 "购物狂 "系列中愚蠢的、一维的物质主义角色。各种邪恶的女王和女巫阻碍了公主们的道路。共同的主题？你猜对了，这些角色都是女性。愚蠢的、疯狂的、依赖性强的或者只是单纯的邪恶。这就是女性角色的全部吗？以《包法利夫人》为例，古斯塔夫-福楼拜有争议的小说中虚荣、无聊的主人公。这部小说于1856年首次出版，由于艾玛-包法利动荡的事务和丑闻的性质，它被视为 "公然的不道德"。同样，一个由欲望和希望通过男人获得社会和经济保障的角色。但是，当我们把这个问题放到社会历史背景下，我们可以看到，这就是妇女在19世纪社会中的角色和写照。妇女缺乏今天的权利和地位。当今的作家们肯定不会如此无知地继续这种描述吧？再想想吧。许多现代小说和电影的案例也是这种趋势的受害者。对女性的单维描写充斥着我们的屏幕，并充斥着我们手间的书页。小说《购物狂》系列的主人公丽贝卡-布鲁姆伍德就是一个完美的例子，这个人物在生活中唯一的麻烦是她的鞋子是否与她的指甲油相匹配。现在，这个故事既是一部电影，也是一部小说，它让我们质疑这个肤浅、物质主义的人物是如何获得她成功的新闻事业和社会地位的。事實上，布魯伍德小姐最後為她丈夫經營的公司寫稿。这种缺乏独立性的做法令人吃惊。虽然这可能是一本令人愉快的读物，但它是一个好的、鼓舞人心的妇女形象吗？我对此表示怀疑。可以说，这些人物往往是滑稽的，从而使我们参与到一个历史上有趣的或当代的、与当今社会轻微相关的故事中。是的，我们的许多角色，我们的包法利夫人和我们的莉迪亚-贝内特，只是反映了作家们在他们的社会中所经历的事情。我们无法改变这一点。但我们肯定可以改变当下的看法？我们并不都是公主。我们不能都声称自己有杰出的美貌，或有一个准备给我们买衣柜的王子。虽然这种类型的电影和文学的重点是描绘梦想的世界，我们想体验的东西，但我们不能继续以这种不现实和侮辱性的方式描绘日常。我们看到这是贯穿好莱坞许多新创作的一个主题。好莱坞的电影中只有不到10%是由女性编剧的，只有不到6%是由女性导演的，这真的令人惊讶吗？或者更重要的是：这可以接受吗？在一个现代社会中，女性拥有与男性相同的权利和抱负，这种 "哑巴 "是贬义的，没有必要。女性在剧情中不断缺乏最有力的角色。用于评估女性在电影中的作用的 "Bechdel测试 "发现，许多电影没有达到确保女性角色具有强大作用和真实存在的基本要求。一部电影要想通过，只需要有两个或两个以上的女性，她们就男性以外的话题相互交谈。这样的要求肯定不过分吧？加勒比海盗》和《指环王》只是30多部不符合要求的影片中的两部。Arwen和Galadriel不会交谈。威尔-特纳和杰克船长是伊丽莎白-斯旺的唯一真正的同伴。很明显，有一种趋势正在出现。女性的故事就是没有被讲述。那么，这对该行业意味着什么？这显然没有被注意到；它不断发生</w:t>
      </w:r>
    </w:p>
    <w:p>
      <w:r>
        <w:rPr>
          <w:b/>
          <w:color w:val="FF0000"/>
        </w:rPr>
        <w:t xml:space="preserve">id 262</w:t>
      </w:r>
    </w:p>
    <w:p>
      <w:r>
        <w:rPr>
          <w:b w:val="0"/>
        </w:rPr>
        <w:t xml:space="preserve">通过把钥匙变成僵尸来拯救你的钥匙 这位极客博主一直在与钥匙作斗争 -- 我有很多钥匙。我有办公室和公寓的钥匙。每个地方都有不止一套门。突然间，我有了一堆看起来非常相似的钥匙，当你晚上踉踉跄跄地回到家，只想进去避避寒时，这就不太有用了。</w:t>
      </w:r>
    </w:p>
    <w:p>
      <w:r>
        <w:rPr>
          <w:b/>
          <w:color w:val="FF0000"/>
        </w:rPr>
        <w:t xml:space="preserve">id 263</w:t>
      </w:r>
    </w:p>
    <w:p>
      <w:r>
        <w:rPr>
          <w:b w:val="0"/>
        </w:rPr>
        <w:t xml:space="preserve">搜索 眉毛丢失的案例 我做DIY女人已经有一段时间了。我给自己的头发上色，给自己的腿打蜡，给自己的指甲上色，给自己的牙齿美白。作为一个忙碌的三个孩子的母亲，这样做既方便又节省预算。最近，我开始反感我在家里花了很多时间等待染发，试图在我的小女儿午睡时快速打蜡，在我打扫厨房前等待指甲干，在我的牙齿变得珍珠般洁白时不能说话。在我有孩子之前，我喜欢在美发店和美容师那里做事情。我的美发师和美容师成为非常好的朋友。这是社交活动。我们花几个小时聊天和梳理。这是一个亮点。我决定回到那里，在一天内完成所有的事情，把自己从家里的这些事情中解放出来。多年来，我一直从美容师面前走过，这次很高兴走进去。我预约了一个眉毛打蜡的项目。我总是自己拔掉它们。我耐心地坐在那里等待我的预约，一位漂亮的、修饰得很好的老年妇女出来迎接我。哦，我的天哪，我想看起来像她。她把我领进一间办公室，那里正播放着气氛音乐，燃烧着香。只是为了打眉毛蜡!她让我坐在一张非常舒适的椅子上，一边问我今天的情况，一边准备蜡，就是那种不需要脱毛的蜡。她把它涂在一个眉毛的顶部，然后把它撕下来。这比我在家里自己做的时候要疼得多。我总是有一丝犹豫。她走到下一个眉毛处，涂上蜡，然后把它撕下来。她盯着它看了看，借口说自己是在办公室里，然后走出了办公室。我坐在那里等着她回来，想着我的午餐要吃什么。她戴着眼镜回来了。等一下，她以前没有戴过。她检查了她的工作，给我的眉毛涂了油，把我领到收银台，拿了我的钱，我就离开了。当我上了车，把镜子往下一弹，我看到我的右眉毛少了一半。</w:t>
      </w:r>
    </w:p>
    <w:p>
      <w:r>
        <w:rPr>
          <w:b/>
          <w:color w:val="FF0000"/>
        </w:rPr>
        <w:t xml:space="preserve">id 264</w:t>
      </w:r>
    </w:p>
    <w:p>
      <w:r>
        <w:rPr>
          <w:b w:val="0"/>
        </w:rPr>
        <w:t xml:space="preserve">消极的措施并不认可公司所采取的积极措施。伤害发生率低并不一定意味着有足够的安全系统和控制。今天，我们正朝着使用 "一篮子 "措施的方向发展，以提供一系列健康和安全活动的信息--包括积极和消极的信息。这个篮子包括显示一个组织是否实现其目标的结果指标，以及衡量其为改善绩效和实现这些目标所采取的积极措施的积极绩效指标。在过去的十年中，使用职业健康安全绩效指标来衡量预防和干预计划的成功与否有了很大的进步。它们不仅是必不可少的管理工具，也是公司质量保证体系和绩效战略的一个组成部分。在这些变化的背景下，根据这些指标来证明公司的生产力和业绩与健康和安全流程标准之间的明确联系的压力越来越大。这是一项具有挑战性的任务。直到最近，衡量健康和安全绩效的主要标准是出错的事情：索赔的数量。索赔的费用。损失的天数--"误工伤害 "频率，或LTI。损失时间伤害率的计算方法是：伤害的发生次数除以记录单位所有工人的工作总时数，每100万个工作时数--LTI/总时数x1,000,000。然而，在20世纪90年代，这种对以负面为主的结果指标的依赖受到了挑战。对结果指标的批评意见是：它们。衡量失败而不是成功 只反映过去的行动，而不是一个组织为改善其业绩所采取的措施 受到随机波动的影响 只计算缺勤，而忽略了仍能工作的人的任何逐渐损伤 不衡量职业病的发生率 可能少报（或多报）伤害。对于评估那些发生概率较低，但一旦发生就会造成严重后果的事故的潜在风险来说，特别有限--也就是说，受伤发生率低并不一定意味着有足够的安全系统和控制措施，也不能量化员工受伤或生病时的生产损失价值。"损失时间事故的数字只有有限的价值......如果高级管理人员非常关注失时事故率而不关注其他方面，他们就会发出这样的信息：他们并不真正了解事故发生的原因和应该做什么，如果是这样，安全就不可能非常重要......"（Kletz，1993：409）"健康和安全与管理人员衡量的许多领域不同，因为成功的结果是没有结果（受伤或健康不良）而不是存在。但是，低的伤害或健康不良率，即使是在几年内，也不能保证风险得到控制，在未来不会导致伤害或健康不良。"(Health and Safety Executive, 2001:5)目前正在进行变革，转向使用 "一篮子 "更复杂的措施，提供一系列健康和安全活动的信息--包括正面和负面的信息。今天，OHS绩效指标通常是结果指标和积极绩效指标（PPls）的组合。结果指标显示一个组织是否实现了其目标，而积极绩效指标则衡量为实现目标而采取的行动。积极绩效指标使一个组织能够衡量其为改善结果绩效而主动采取的行动。例如：所进行的安全审计的数量，发现并纠正的不合格条件的百分比，接受过充分健康和安全培训的员工的百分比。为了有效，PPI必须包含一些特征。它们必须明确定义，具有相关性并与组织的OHS战略目标相联系。它们必须是可衡量的，并在统计学上有效。这个过程需要代表当前的绩效，并具有成本效益。与任何OHS干预措施一样，该程序需要被充分评估。近来，积极的绩效指标已被纳入质量绩效管理系统--特别是持续改进的模式，在这种模式下，一个过程的所有方面都被监测和控制。OHS的过程改进的质量模型（如下）有三个主要内容。输入或活动措施。例如：进行了多少次风险评估；进行了多少次安全培训；安排了多少次安全会议。要证明投入和结果之间的直接关系，或找出潜在的问题并不容易。过程</w:t>
      </w:r>
    </w:p>
    <w:p>
      <w:r>
        <w:rPr>
          <w:b/>
          <w:color w:val="FF0000"/>
        </w:rPr>
        <w:t xml:space="preserve">id 265</w:t>
      </w:r>
    </w:p>
    <w:p>
      <w:r>
        <w:rPr>
          <w:b w:val="0"/>
        </w:rPr>
        <w:t xml:space="preserve">本届政府按照承诺，对苏联在古巴岛的军事集结保持最密切的监视。在过去的一周里，明确无误的证据表明，在这个被禁锢的岛屿上，一系列进攻性导弹基地正在准备之中。这些基地的目的不外乎是为了提供对西半球的核打击能力。上周二上午9点，在收到这种性质的第一个初步确凿信息后，我指示加强我们的监视。在确认并完成了我们对证据的评估以及我们对行动方案的决定之后，本政府认为有义务向你们最详细地报告这一新的危机。这些新导弹基地的特点表明有两种不同类型的设施。其中几个包括中程弹道导弹，能够将核弹头运到1000多海里的距离。简而言之，这些导弹中的每一枚都能够打击华盛顿特区、巴拿马运河、卡纳维拉尔角、墨西哥城，或美国东南部、中美洲或加勒比地区的任何其他城市。点击照片查看高清大图 其他尚未完成的场地似乎是为中程弹道导弹设计的--能够飞行超过两倍的距离--因此能够打击西半球的大多数主要城市，范围最北到加拿大哈德逊湾，最南到秘鲁的利马。此外，能够携带核武器的喷气式轰炸机现在正在古巴开箱和组装，同时正在准备必要的空军基地。这种将古巴紧急转变为重要战略基地的做法--通过这些大型、远程、明显具有攻击性的突发性大规模毁灭性武器的存在--构成了对整个美洲和平与安全的明确威胁，是对1947年《里约公约》、本民族和本半球的传统、第87届国会的联合决议、《联合国宪章》以及我本人在9月4日和13日对苏联的公开警告的公然和蓄意蔑视。这一行动也违背了苏联发言人公开和私下作出的反复保证，即在古巴的军备建设将保持其原有的防御性质，而且苏联没有必要也不希望在任何其他国家的领土上部署战略导弹。这项工作的规模表明，它已经计划了好几个月。然而，就在上个月，在我明确指出任何引进地对地导弹和存在防御性防空导弹之间的区别之后，苏联政府在9月11日公开表示，我引述："运往古巴的军备和军事装备完全是为了防御的目的"，有。我引用苏联政府的话，"苏联政府没有必要将其武器转移到任何其他国家，例如古巴进行报复性打击，"而且，我引用他们政府的话，"苏联有如此强大的火箭来运载这些核弹头，没有必要在苏联的边界之外为它们寻找场地。"这种说法是错误的。就在上周四，当这种快速进攻性集结的证据已经在我手中时，苏联外交部长格罗米科在我的办公室告诉我，他奉命再次明确表示，正如他说他的政府已经做的那样，苏联对古巴的援助，我引用他的话，"完全是为了促进古巴的防御能力"，我引用他的话，"苏联专家对古巴国民在处理防御性军备方面的培训绝不是进攻性的，如果不是这样，"先生。格罗米柯接着说，"苏联政府永远不会参与提供这种援助。"这种说法也是错误的。无论是美利坚合众国还是国际社会，都不能容忍任何国家，无论大小，故意欺骗和攻击性威胁。我们不再生活在一个只有实际发射武器才代表对一个国家的安全构成最大危险的挑战的世界里。核武器的破坏力如此之大，弹道导弹的速度如此之快，以至于使用这些武器的可能性大大增加或其部署的任何突然变化都可能被视为</w:t>
      </w:r>
    </w:p>
    <w:p>
      <w:r>
        <w:rPr>
          <w:b/>
          <w:color w:val="FF0000"/>
        </w:rPr>
        <w:t xml:space="preserve">id 266</w:t>
      </w:r>
    </w:p>
    <w:p>
      <w:r>
        <w:rPr>
          <w:b w:val="0"/>
        </w:rPr>
        <w:t xml:space="preserve">烟酸冲洗或血管扩张 烟酸通常在服用几分钟后引起冲洗。少数人服用25毫克就会脸红，更多的人服用50毫克，而大多数人服用100毫克。脸红从前额开始，沿着身体向下移动，很少影响到脚趾。最初的剂量越大，最初的潮红就越大，但如果任何剂量都能引起最大的潮红，以后再服用更大的剂量也不会引起更大的潮红。毛细血管扩张，通过器官的血流增加。内部和皮肤的血流增加，可能持续数小时。必须警告病人这将发生。如果没有，他们可能会感到非常惊讶，甚至震惊。患者可以从较低的剂量开始，直到他们适应了较低强度的冲动；然后可以逐渐增加剂量。每次服用烟酸时都会重复出现潮红，但程度要轻得多，在大多数情况下，一周左右后潮红就几乎消失了，或者在最坏的情况下是一个小麻烦。然而，有些人不能忍受潮红，他们将不得不停止服用烟酸。如果中断烟酸治疗数天后再恢复，同样的冲洗顺序会发生，但最初的冲洗通常不会像原来那样强烈。饭后服药和每天定时服药三次，可以将潮红的强度降到最低。我已经服用了五十年，最多时有很轻微的潮红。这是一种干性潮红，不像更年期的湿性潮红，也不像用于治疗前列腺癌的男性激素阻断剂所遭受的潮红。烟酰胺不会引起潮红，只有大约1%的受试者会引起非常不愉快的潮红，对这些人不能使用。可能是他们将烟酰胺过快地转化为烟酸。血管扩张有时是非常有帮助的。许多病人，特别是关节炎患者报告说，当他们的关节被冲水加热后感觉好多了，有些人会停止服用烟酸几天，以便再次体验冲水的感觉，但对大多数人来说，这种感觉并不愉快。如果病人知道会发生什么，并且医生为其做了适当的准备，这种感觉是可以忍受的。比尔-帕森斯写道，只有知道烟酸的医生才应该使用它。无冲洗和缓释制剂，也是无冲洗的，都可以使用。最著名的免冲洗产品是肌醇六乙酸酯，它是肌醇、一种维生素和烟酸的酯。其他不常见的副作用是胃酸增加，可能是因为烟酸确实刺激了胃液的分泌，以及某些部位的皮肤褐色色素增加，通常是屈肌表面；这不是黑棘皮病，一种非常严重的情况，尽管它被错误地标为黑棘皮病。如果告诉他们真相，这对病人来说从来不是问题，但对一些不熟悉的医生来说却是个问题。黑棘皮病是一种非常严重的、几乎类似癌症的疾病。帕森斯正确地将皮肤色素增加称为皮肤变化，与黑棘皮病相似。这种相似性只是在颜色上，而不是在病理学上。烟酸对极少数受试者的褐变作用是完全不同的。它是短暂的，通常只持续几个月，当它消失时，皮肤完全正常；就像一个旧的棕褐色，如果皮肤潮湿时被摩擦，它就会被洗掉。即使继续使用，它也从不复发。我认为这是由于酪氨酸和肾上腺素引起的含有黑色素的吲哚沉积所致。它最常发生在精神分裂症患者身上，是愈合过程的一部分。</w:t>
      </w:r>
    </w:p>
    <w:p>
      <w:r>
        <w:rPr>
          <w:b/>
          <w:color w:val="FF0000"/>
        </w:rPr>
        <w:t xml:space="preserve">id 267</w:t>
      </w:r>
    </w:p>
    <w:p>
      <w:r>
        <w:rPr>
          <w:b w:val="0"/>
        </w:rPr>
        <w:t xml:space="preserve">失眠：破碎的睡眠是自然的 在过去的几篇博客中，我一直在关注无法获得整晚睡眠的问题。现在是坦白的时候了。我必须承认，按照几乎所有的医学模式，我将被归类为常年失眠症患者。我真的不记得是什么时候开始的，但我确实记得在十几岁的时候，我发现在凌晨4点左右起床去送我的报纸是比较容易的。送完报纸大约2个小时后，我回到家，爬回床上，再睡1个小时就该起床去上学了。也许这只是一种模式，但在我成年后的大部分时间里，我很少能睡超过4小时。这在我上大学时很有用，因为我发现我可以在凌晨时分做最好的学习和写作。是的，这种作息时间对我来说很正常；在做完一些最初的功课后，比如说6-9点，我就会去酒吧做一些社交活动。我将在午夜时分爬上床，在凌晨4点起床，整理当天的工作。我也很喜欢下午的小睡。在下午进行十到二十分钟的能量小睡，会让我恢复精力，就像一整晚的睡眠一样。我不得不说，这种生活方式可能是我已经出版了12本书，并编写和不断修改许多课程手册和工作手册的主要原因。我只是每天有更多的时间来做这些事情。但真正的问题是，这是否健康？很容易找到一些文章说，如果你每晚没有7-8小时的睡眠，你会有各种健康问题，从免疫问题，到心血管问题，甚至癌症。对我来说，好消息是这些事情都没有表现出来。为什么呢？我认为主要原因是态度.我从不认为这种睡眠模式是个问题，因为它很适合我的生活方式。当我在进行本科学习时，我当然也研究了这个问题，并对我的发现相当满意。我发现的主要内容是达芬奇的睡眠模式。他也被称为只睡4个小时的街区。他还对每4小时休息15分钟（有时是小睡）的要求相当严格。每当我有重大项目需要完成时（如一本书的最后期限），我就开始实施这种睡眠周期，并发现它对我很有效。没过多久，我发现历史上有一长串的人（如丘吉尔、肯尼迪和弗洛伦斯-南丁格尔）实施了与此类似的系统，提高了他们的工作效率，甚至生活质量。  这能成为一种健康的生活方式吗？毕竟，许多医学权威告诉我们，如果我们没有得到至少7-8小时的不间断睡眠，就应该吃安眠药，否则就不健康。破碎的睡眠模式是最常见的失眠形式。我的诊所里每周都会有人来为这个问题烦恼。这些破碎的睡眠模式似乎比你想象的更自然。2007年，沃尔特-布朗博士，医学博士，开始写关于这方面的文章。他提到了历史学教授罗杰-埃基尔奇（Roger Ekirch）写的一本书《在白天结束时。过去时代的夜晚。他揭露了这样一个事实：在人工照明之前，人们通常分两次睡觉，这通常被称为第一次睡眠和第二次睡眠。人们通常会睡4个小时，他们会起床几个小时，然后继续睡觉，进行第二次睡眠。这中间的时间被认为是安静沉思的好时机，许多寺院、修道院和宗教机构都在观察。这也是人们经常会做家务，拜访朋友的时间，或者是发生亲密关系的时间。尽管当时的日记、法庭文件和文献都表明了这种睡眠模式，但由于某些原因，它已经不被现代社会所了解。有趣的是，这种睡眠模式仍然可以在世界各地的许多土著人身上找到。看来，一边是人造光，一边是电视和电脑游戏等闲置娱乐，再加上制药公司的利润中心，让我们觉得这是一种不正常的睡眠模式。20世纪90年代初，医学博士托马斯-A-威尔（NIMH的名誉科学家）在NIMH做睡眠研究。他的团队取了8个健康的男人，把他们暴露在自然光和人造光下，让他们的睡眠质量得到改善。</w:t>
      </w:r>
    </w:p>
    <w:p>
      <w:r>
        <w:rPr>
          <w:b/>
          <w:color w:val="FF0000"/>
        </w:rPr>
        <w:t xml:space="preserve">id 268</w:t>
      </w:r>
    </w:p>
    <w:p>
      <w:r>
        <w:rPr>
          <w:b w:val="0"/>
        </w:rPr>
        <w:t xml:space="preserve">本书中的信息适用于所有艺术家，无论你是受训还是自学。你是否对自己在艺术领域的职业前景犹豫不决？你是否应该尝试一下艺术学院的课程？你是否应该期望以艺术家的身份谋生？也许你想放弃你那安全的、无聊的、卑微的工作，逃离鼠辈的竞争，作为一个真正的艺术家，享受一种令人兴奋的、自由的、有创造力的生活方式，画自己的画，卖自己的艺术。有人告诉你，作为艺术家谋生是不可能的，但事实并非如此!这已经在做了。我已经做了很多年了，我的朋友和同事的内部圈子也是如此。我们在 "如何以艺术家身份谋生 "中与你分享我们的秘密。事实是，你可以成为一个全职的专业艺术家，就像我一样，在我的工作室里工作了四十年，而且还在不断地发展壮大你可以在世界各地发表作品。你可以在五大洲的许多国家定期展出你的作品。你可以在国际上销售你的作品，每年大约有50万美元的收入。你可以自己当老板，作为一个艺术家，享受美好的生活。像我一样。这听起来有吸引力吗？这并不容易。我们在上升的道路上犯了很多错误。如何以艺术家身份谋生》将解释常见的陷阱，以及你如何克服或避免这些陷阱。我们将在这本书中与你分享从生存到成功的路线。这本书将一步一步、一章一章地引导你完成这个过程。你将能够按照任何顺序从一个主题跳到另一个主题。但是，艺术家的生活不仅仅是赚钱和告别为他人工作的工资奴役的美妙方式。当你成为一个全职的专业艺术家时，还有其他一些好处。什么，在哪里，什么时候，谁，为什么和如何。艺术生活方式到底是什么。这种生活方式的真正好处是体验到创造性和自由思考带来的兴奋和嗡嗡声。你会发现，每天、随时、随地、随心地进行艺术创作的能力，是一种令人震惊的体验。创造性的汁液会流淌，你所有的艺术想法都可以得到尝试。溢出到你的日常生活中会让你感到惊讶。你会自己思考你的工作，你会发现你生活的每一个方面都有新的思维方式。你可能已经知道，艺术家除了是艺术家之外，往往还是哲学家、诗人、音乐家、设计师、发明家和作家。作为一个艺术家鼓励这些其他活动。你可以在哪里做。你可以在任何你喜欢的地方成为一个艺术家。一个艺术家可以合法地前往遥远的异国他乡，以便能够画他们。你可以追随高更的脚步，在一个南海小岛上定居，税务人员会允许你将其作为一项合理的开支。或者你可以让自己远离窥探的目光，在你自己的藏身之处的工作室里，就在镇中心，出现在咖啡馆的社会和其他艺术家的公司。你可以选择城镇，你可以选择国家。世界是你的囊中之物。当你能做到这一点。当灵感和环境合适时，一个艺术家就会创造出艺术。这意味着你不会成为一个时钟的奴隶。你可能会想非常努力地工作，因为你正享受着美好的时光，享受着工作。但当其他兴趣最重要时，你可以抽出时间。你是老板。过去那种朝九晚五的生活方式已经成为过去。彻夜工作，然后休息一个星期。做好准备，在展览前有狂热活动的时刻，然后是休息和平静的时期，那时你将为下一个展览做准备。你将成为谁？做好这一切，并沐浴在社会的尊重和钦佩的地位中。艺术家的国际地位从未如此之高。你可以在你希望的任何大小的咬合中体验风头。如果你性格外向，喜欢成为关注的焦点，或者如果你性格内向，希望保持自我，无论哪种方式，你都可以建立一个成功的艺术家生涯，并且仍然期望得到你的同胞的赞誉。艺术家在任何地方都会受到尊重。为什么做一个艺术家是如此的好。这是作为艺术家你会发现的另一个好处。你会发现你有机会进入新的独家上层圈子，在那里，作为一个艺术家的角色价值被理解，被羡慕，被尊重。在这里，你将与富有的、有权势的、有影响力的社会领袖见面并混在一起，你可以从赞助和既定的良好品味中获益。你被正确地重视，因为你作为</w:t>
      </w:r>
    </w:p>
    <w:p>
      <w:r>
        <w:rPr>
          <w:b/>
          <w:color w:val="FF0000"/>
        </w:rPr>
        <w:t xml:space="preserve">id 269</w:t>
      </w:r>
    </w:p>
    <w:p>
      <w:r>
        <w:rPr>
          <w:b w:val="0"/>
        </w:rPr>
        <w:t xml:space="preserve">骚乱者袭击时，波尔卡-拉斯托维奇在她位于伊灵的葡萄酒酒吧后面躲避。照片。大卫-莱文(David Levene)为《卫报》提供的照片 格温-麦克里(Gwen McIlree)刚刚吃完晚饭，正准备坐下来看电视，她的旧生活开始解体了。这位70岁的老人听到外面有声音，透过她住了37年的克罗伊登一楼公寓的窗帘，惊讶地看到下面的街道上聚集了数百名年轻人。接下来的事情就变得很模糊了。McIlree记得她公寓楼下的商店窗户被砸碎；一辆白色面包车着火，火焰蔓延到附近的交通灯上；两个女孩从一家杂货店跑出来，每人拿着一瓶伏特加；一位母亲腋下夹着一袋大米跑到街上。然后，一位邻居来到她家门口，催促她出去，因为商店里的烟雾开始蔓延到公寓里。她拿起一盒文件，在火焰吞噬大楼时从消防通道离开。几个月后，当McIlree回忆起她在那晚失去的东西时，她的声音仍然有些颤抖。"一切。一切。[在[之前的]圣诞节失去我的丈夫之后，刚刚走出阴影--这是我总是有点走神的地方--我还有他的骨灰，它们已经消失了。这就是一切。"卫报》获得的新数据显示，在根据《暴乱损害赔偿法》向9个警察部队提交的4500份赔偿要求中，超过一半被拒绝，导致数百名生活--往往是生计--被摧毁的人挣扎着维持生计。McIlree在失去家园后搬到了她女儿Sarah的家里，这对夫妇一直在争取赔偿，因为这位退休人员试图重建她的生活。"McIlree说："我保留了当年的收据。"我总是这样做，而人们曾经嘲笑我。那些人和他们的评估员，他们想要的是收据。而我一直说我没有任何收据，它们已经烟消云散了。"作为《卫报》和伦敦经济学院 "阅读暴乱 "项目的一部分，去年8月席卷英格兰的内乱的45名受害者接受了采访，麦克利里是其中之一。研究人员前往受四天骚乱影响最严重的城镇，与从牧师到退休人员、从店主到房主的受害者交谈。这项研究描绘了一幅被遗弃的凄凉画面 -- 无论是在骚乱发生时还是在随后的几个月里，因为当局的帮助承诺往往未能兑现。许多人谈到，他们还没有从11个月前发生的事情中走出来，也无法走出来。McIlree最终获得了3700美元的赔偿，在过去的几周里，克罗伊登委员会为她找到了一个新家。但她仍在努力接受她的新生活。"我在没有丈夫的情况下独自生活了6个月，我刚刚适应了它。而现在我已经和莎拉和孩子们在一起六个月了，我又要去学习独处了。这就有点吓人了。"受害者的证词不仅揭示了情感上的伤痕和经济上的斗争，而且还揭示了人们对警察当时的不作为和后来的当局普遍感到沮丧。它还揭示了对暴乱者的不同态度，也许是令人惊讶的。在他的干洗店被摧毁后的几天里，奥克-尼亚兹会醒来并开始准备工作 -- 在现实中，他家经营了40年的生意被摧毁了。这位56岁的老人说，直到他站在企业的废墟外，看着拆迁人员，才开始意识到这一点。"甚至当他们把我的生意推倒时，我还在那里拿着我的店门钥匙。然后我看了看，对拆除[人员]说：'我拿着这些东西干什么？Okay Niyazi在克罗伊登的干洗店被毁，他正在考虑卖掉，搬到约克郡。照片。马丁-戈德温（Martin Godwin）为《卫报》拍摄的照片 与许多受访者一样，尼亚兹的身份也被包裹在他的生意中。他提交了一份10万的索赔，并且</w:t>
      </w:r>
    </w:p>
    <w:p>
      <w:r>
        <w:rPr>
          <w:b/>
          <w:color w:val="FF0000"/>
        </w:rPr>
        <w:t xml:space="preserve">id 270</w:t>
      </w:r>
    </w:p>
    <w:p>
      <w:r>
        <w:rPr>
          <w:b w:val="0"/>
        </w:rPr>
        <w:t xml:space="preserve">The Value of X（2003年）（John Rickey和Gary 'G-man' Stubbs系列中的一本书） Poppy Z Brite的小说 新奥尔良人Brite有许多恐怖小说，是哥特儿童圈子里的一个小崇拜者（她也是Courtney Love: The Real Story的作者）。她的最新小说是一个玫瑰色的同性恋成长故事，背景是新奥尔良破旧的下九区的卑劣街道。16岁的加里-斯塔布斯是勤劳的蓝领天主教徒父母的儿子，他对约翰-里基的性感觉越来越困扰，他从小就是最好的朋友。瑞奇与他的离婚母亲生活在一起，他意识到自己是同性恋，但他担心自己的感情没有得到加里的回应...。布赖特的小说是笨拙的感觉良好的纸浆，但它的无艺术性的甜美是对更多的颓废的同性恋类型小说的一种欢迎的休息。</w:t>
      </w:r>
    </w:p>
    <w:p>
      <w:r>
        <w:rPr>
          <w:b/>
          <w:color w:val="FF0000"/>
        </w:rPr>
        <w:t xml:space="preserve">id 271</w:t>
      </w:r>
    </w:p>
    <w:p>
      <w:r>
        <w:rPr>
          <w:b w:val="0"/>
        </w:rPr>
        <w:t xml:space="preserve">他必被自己罪的绳索所捆绑--大多数追求非法快乐的人，认为他们可以随时放弃；但罪恶反复成为习惯；习惯很快就会形成习惯；而习惯最终会变成必然的形式；人就会被自己的绳索所捆绑，因此被魔鬼随意牵制。他自己的不义之举将带走恶人自己，....正如格桑所观察到的，就像在一个陷阱或网中；通奸者在其中被缠住，无法自拔；他可能会幻想，当他年老时，他的情欲会减弱，他将能够摆脱它们，并为它们忏悔，但他会发现自己错了；他只会因它们变得越来越坚硬，并在它们中得到确认，既没有意愿也没有能力为它们忏悔，并摆脱那些束缚他的枷锁。这可以理解为他的罪孽和惩罚；有罪的良心的恐怖将抓住他，不需要任何其他人来逮捕他，这些人将做这个工作；或者疾病将因为他的罪孽而降临到他身上，把他带到死亡的尘土中，从而走向永远的毁灭；他将被他的罪孽的绳索捆绑。他一生所犯的，缠绕在一起，就像绳索一样，经过不断的实践，变得坚固如斯；他的罪被捆绑成一个恶人，将被绳索捆绑，就像犯了罪的天使被锁在锁链里一样，要受审判，直到大日的审判；这句话表示罪的力量，人无力摆脱它，以及由它带来的肯定和不可避免的毁灭。5:15-23 合法的婚姻是上帝指定的远离这些破坏性恶习的一种手段。但是，除非我们听从上帝的话语，寻求他的指示和祝福，并以爱的方式行事，否则我们就没有适当的结合。永远记住，虽然秘密的罪可能逃过我们同胞的眼睛，但人的行为在主的眼前，他不仅看到，而且思考他所有的行动。那些愚蠢到选择罪的道路的人，神理应让他们自己在毁灭的道路上走下去。民数记32:23 "你若不这样做，就是犯了耶和华的罪；你可以肯定，你的罪会找出来。士师记20:41于是以色列人转过身来，便雅悯人也惊慌失措，因为他们意识到灾难已经降临在他们身上。诗篇》7:15 挖坑舀水的，就落在他所造的坑里。诗篇9:15 列国都落在他们所挖的坑里；他们的脚被他们所藏的网捉住。诗篇》40:12因为烦恼不计其数地围绕着我；我的罪孽已经临到我，我不能看见。我的罪比我的头发还多，我的心在我里面失丧。箴言1:31他们必吃他们所行的果子，满了他们所谋的果子。箴言 1:32 因为简单人的行径要杀他们，愚昧人的得意要灭他们；箴言 11:5 无罪之人的公义为他们开一条直路，惟有恶人被自己的恶行打倒。哀歌1:14 "我的罪孽被捆成枷锁，被他的手织成。它们压在我的颈项上，主抽去我的力量。他把我交给那些我无法抵挡的人。</w:t>
      </w:r>
    </w:p>
    <w:p>
      <w:r>
        <w:rPr>
          <w:b/>
          <w:color w:val="FF0000"/>
        </w:rPr>
        <w:t xml:space="preserve">id 272</w:t>
      </w:r>
    </w:p>
    <w:p>
      <w:r>
        <w:rPr>
          <w:b w:val="0"/>
        </w:rPr>
        <w:t xml:space="preserve">小黑裙：过去和现在 小黑裙永远不会让人穿得过多或过少。- 卡尔-拉格斐 当我们想到小黑裙时，大多数人都会自动想象出奥黛丽-赫本在《蒂凡尼的早餐》中的标志性照片。或者你可能还记得戴安娜王妃在与查尔斯分手后不久，穿着华丽的小黑裙登上头版头条的画面（后来被称为她的 "分手礼服"）。而最近，安吉丽娜-朱莉在红地毯上的长腿造型引起了不小的轰动。实际上，是可可-香奈儿在20世纪20年代推广了小黑裙。在那时，黑色主要是留给神职人员和服丧者的。1926年，法国《时尚》杂志刊登了一张她穿着简单的黑色短裙的照片，并称其为 "现代女性的制服"，而美国《时尚》杂志则称其为 "香奈儿的福特"，就像T型车一样，指的是亨利-福特大规模生产的汽车，使其价格低廉，因此所有社会阶层都能享受到。她真正发明的是一种概念或原则；一种想法，即一条裙子可以穿到许多不同类型的活动中，并通过配饰进行装扮。现在，这条标志性的裙子是如此无处不在，它在维基百科上有一个条目。那么小黑裙到底是什么？它经常被认为是一种短的鸡尾酒裙，然而它不一定是这样。毕竟，在那张著名的照片中，奥黛丽-赫本穿的是一条长裙。因此，最终它实际上是关于裙子的多功能性和优雅性，而不是它的长度。这也意味着，一条长裙可以是一件LBD（也许是LBMD？）因此，从本质上讲，它是衣柜里的工作马，是主食，是 "去任何地方 "的衣服。当你感觉不舒服的时候就穿上它，穿上它你总是感觉很好。事实上，拥有几件LBD是绝对没有错的，可以根据多年来的心情和心血来潮进行轮换。只有两条规则，真的。第一，它必须适合你的身材。记住，它将在你的衣柜里挂很多年，需要容纳那些来来去去的几公斤体重。第二，它必须适合你的个性。如果你是一个真正的羽毛和亮片女孩，那么穿上一件低调的蕾丝连衣裙就没有意义了。当前趋势 蕾丝 从淑女到哥特式，蕾丝目前无处不在，而且不太可能过时。Bless'ed Are The Meek设计师Maria Maung和Tarek Kourhani使用最好的面料，并在地球的四个角落寻找灵感，将轻松的城市轮廓与高端时装的细节结合起来，带来一种街头边缘与性感时装的美感，形成既光洁又朴实的外观。作为奢华的缩影，这款抢眼的蕾丝设计将确保你毫不费力地准备好应对任何黑色领带礼服。经典的特点确保了它的永恒性，足以超越任何潮流，使它成为任何时尚人士的明智投资模特是5英尺11英寸/180厘米，一个标准的英国8号，穿的是英国8号尺寸。此商品的尺寸与实际尺寸相符。全套裙装 也许滑板裙趋势已经结束，但全套裙装的短裙仍然很受欢迎。褶皱/结构化短裙的流行正在上升。清爽的全裙是与这条俏皮的alice + olivia连衣裙的优雅合身的上衣的大胆对应。闪闪发光的亮片使豹斑沿着衣身产生效果，透明的网状面板点缀着背部。丝绸覆盖层为裙子增添了优雅的气质，裙子落到一个薄纱衬里的下摆上，形成一个戏剧性的褶皱结局。后面有拉链。合身的长袖。有衬里。悬垂 没有什么比艺术性的悬垂更能软化轮廓并增加一丝女人味的了。2002年推出的alice + olivia by Stacey Bendet是一个精致的品牌，具有俏皮的感觉，是其创始人Stacey Bendet的个性和风格的缩影。该品牌诞生于斯泰西对创造一条平坦的裤子的个人追求，后来发展成为一个完整的女装成衣系列，包括外衣、连衣裙等。</w:t>
      </w:r>
    </w:p>
    <w:p>
      <w:r>
        <w:rPr>
          <w:b/>
          <w:color w:val="FF0000"/>
        </w:rPr>
        <w:t xml:space="preserve">id 273</w:t>
      </w:r>
    </w:p>
    <w:p>
      <w:r>
        <w:rPr>
          <w:b w:val="0"/>
        </w:rPr>
        <w:t xml:space="preserve">史蒂文森的故事让我大吃一惊！她不仅写了周围最好的城市，而且她是一个年轻的旅游作家，我可以与之共鸣。她不仅写了周围最好的城市，而且她是一个年轻的旅游作家，我可以和她联系起来，她很搞笑，而且很有洞察力。这是我以前从未经历过的事情（特别是来自《多伦多星报》的报道！）。访问rebstevenson.com 大约一年前，我在布鲁克大学的校友周末上主持了一个名为 "博客世界的搭车指南 "的讲座。这是一个多媒体演示，带领人们参观了20个最有趣和最特别的博客/博客作者。Reb很容易就上榜了。当有人问我对博客界和成功的博客的未来有何预测时，我指出了Reb。史蒂文森的网站（www.rebstevenson.com）目前有她的两个最新旅行系列。"Reb Across the Pond"，她报道了威尔士、苏格兰和英格兰，以及 "Retro Road Trip"，她在博客中讲述了她通过跨加拿大公路穿越加拿大的14天公路旅行。她的内容也不仅仅是旅行。提示：你喜欢烹饪或工艺品吗？当然，我很高兴介绍她的原因是，她也碰巧知道关于纽约市的一两件事。因此，不用多说，请观看这段视频，并确保阅读下面的幽默和充满提示的问答。问与答 在你第一次到纽约市旅行时，你希望你当时知道什么，而现在你知道了？我希望我知道，睡在有两张双层床的四人旅店房间里是一个糟糕的选择。我在上面。一个自由自在的澳大利亚人睡在下面。我在半夜被一场 "地震 "惊醒。我意识到我现在是在一个5人的宿舍房间里。纽约市有什么让你吃惊的地方？当地人是多么友好。我知道这是一个残酷的陈词滥调，但我真的相信，一般来说，纽约人真的很高兴能住在这里。一定是所有那些名人的踪迹。我的意思是，如果你经常看到穿着邋遢的运动裤、没有洗过的头发、穿着UGG鞋的赛璐珞神仙去街角的商店，你会不会为你的城市感到骄傲？如果 "大苹果 "没有成为纽约的绰号，你认为它可以成为什么？Gozer's Playground 在你所有的旅行中，你认为是什么让纽约变得独特（而且据说很可爱）？电影。它在美国电影中被美化了，以至于当你在那里时，你会觉得你在电影中。只是没有人向你开枪，这有点令人沮丧，但它使你的布鲁明戴尔之行更容易一些。"当我长大后，我希望能成为明智但幼稚的人，"史蒂芬森说。如果你只能选择在纽约市做三件事，它们会是什么？1）去看莱特曼的录影 2）看时代广场的夜景（似乎太明显了，但我打赌有些可怜的人错过了），3）从市中心步行到上城区。当你下一次到纽约市旅行时，你有什么想看、想做、想体验的事情吗？事实上，我的男朋友有一系列以木偶为主题的网络视频（www.pancakemanor.com），我们希望能有机会去芝麻街的现场参观！在纽约市，或者在其他旅行冒险中，有什么名人的踪迹吗？除了参加莱特曼的录制，这不算......嗯......我在西雅图的街上看到过杰里-宋飞，在伦敦看到过约翰-克莱斯。我可能忘记了一堆演员。克莱斯和宋飞给我的印象更深，因为他们是作家。我更愿意见到斯蒂芬-莫森而不是布拉德-皮特。哦，这提醒了我，我曾近距离看过布拉德-皮特。与许多主要演员不同，他的身高实际上足以在游乐场乘坐克拉兹过山车。你通常给新来的或同行的人的几条建议是什么？走路，不要绕过小城镇，把铁砧留在家里。带上小小的旅行铁砧。作为一名女性旅游专家，你对在纽约市这样的大城市旅行的女性有什么特别的建议吗？有时，乳房会有很高的价格标签，即使它们是100%真实的。作为一个女人，确实会影响到你的生活方式</w:t>
      </w:r>
    </w:p>
    <w:p>
      <w:r>
        <w:rPr>
          <w:b/>
          <w:color w:val="FF0000"/>
        </w:rPr>
        <w:t xml:space="preserve">id 274</w:t>
      </w:r>
    </w:p>
    <w:p>
      <w:r>
        <w:rPr>
          <w:b w:val="0"/>
        </w:rPr>
        <w:t xml:space="preserve">强奸正在成为一种潮流。而且不是以一种好的方式。在过去的几天里，那些认为平等的基本目标是一成不变的妇女受到了严重的冲击。在大西洋两岸，从左翼到右翼，男性政客和两位 "公众人物 "在强奸问题上达成共识。不是为了谴责它，也不是为了保证采取更严厉的治安行动；而是为了将它作为一种犯罪最小化和否定。它始于朱利安-阿桑奇，以及厄瓜多尔给予他 "政治庇护 "的令人讨厌的决定。阿桑奇并没有被指控犯有任何政治罪。根据瑞典法律，他被指控强奸一名妇女并对另一名妇女进行性骚扰。在给予庇护时，厄瓜多尔对瑞典的人权记录吐口水，瑞典是一个自由主义的，甚至是左翼的欧洲民主国家。当推特上的人和互联网上的阿桑奇集团的军队开始庆祝时，对指控的贬低也开始了。他们争辩说，据称发生的事情 "不是强奸"。尽管很明显，一名妇女声称她在睡觉，并且在她声称阿桑奇强奸她时没有意识。一个没有意识的人是无法表示同意的。该妇女同意使用安全套进行安全的性行为，但不同意没有安全套的不安全的性行为的指控被驳斥；她对可能怀孕或性传播疾病不同意的权利显然不存在。阿桑奇在英国法院有他的一天--事实上，有好几天了。而且，我们的法院不止一次地明确表示，根据英国法律，未经同意的性行为构成强奸罪。周日，阿桑奇在厄瓜多尔大使馆的阳台上发表了漫无边际的演讲，他把自己描绘成一个烈士，对厄瓜多尔的压迫性政权大唱赞歌，并完全忽视了这两名妇女以及强奸指控。地面上的左翼人士的崇拜者们鼓掌欢呼。他们中的一些人拿着阿桑奇的救世主般的照片，标题是 "信使"。没有人喊出来。"那女人呢？"这已经很糟糕了。右派和左派的女权主义者，包括我自己，都排队谴责阿桑奇和支持他的狂热分子。像《卫报》和《新政治家》这样的左翼媒体，其互联网页面充满了将指控降到最低的评论员，不得不发表文章，解释为什么阿桑奇必须提交给瑞典法院。但随后，乔治-加洛韦也来了。"他在周一的视频播客中迷人地说道："并不是每个人都需要在每次插入之前被询问。"有些人认为，当你和某人上床，脱掉衣服，和他们做爱，然后睡着了，你就已经在和他们进行性游戏了。"当我们对加洛韦先生在任何情况下使用的 "性游戏 "一词进行精神上的呕吐时，他使事情变得更糟。"如果不拍拍她的肩膀说：'你介意我再做一次吗？ '这可能是非常肮脏和糟糕的性礼仪，但不管它是什么，它都不是强奸，否则你就会使强奸这个词失去所有意义。"呃，不是。加洛韦才是意义的破产者：强奸是指妇女不同意的情况。因为她，比如说，睡着了，没有意识。性同意不是足球，你不能买季票。如果保守派为左派的失意而沾沾自喜，不过他们并没有高兴太久。与此同时，密苏里州参议员竞选的共和党候选人托德-阿金议员在电视上为他支持生命的立场辩护--在强奸的情况下不能堕胎。他说："据我从医生那里了解到的情况，这真的很罕见，"阿金说。"如果是合法的强奸，女性的身体有办法试图关闭这整个事情"。如果 "也许这不起作用，或者其他什么"，那么强奸犯应该受到惩罚，而不是孩子。我是如何恨你的？让我数一数。阿金引用了纯属想象的 "医生"--而这是一个坐在众议院科技委员会的政治家。他说，怀孕的情况 "真的很罕见"</w:t>
      </w:r>
    </w:p>
    <w:p>
      <w:r>
        <w:rPr>
          <w:b/>
          <w:color w:val="FF0000"/>
        </w:rPr>
        <w:t xml:space="preserve">id 275</w:t>
      </w:r>
    </w:p>
    <w:p>
      <w:r>
        <w:rPr>
          <w:b w:val="0"/>
        </w:rPr>
        <w:t xml:space="preserve">我们将与您联系，为您安排第五季的预订。请不要发送多个请求。请注意：你必须与我们的观众部成员交谈，以确认你的预订。由于日程安排可能发生变化，预订不被保证。预先预约 来观看《医生》的现场录影吧!电子邮件预订 你可以通过电子邮件向我们申请预订。当有票时,你会看到上面具体日期的链接。我们的观众部成员将与您联系，确认您要求的日期。请不要打电话查询您的预订请求的状态。我们会给您打电话。24小时预订热线 您可以打电话给博士们进行预订，电话是323-THE-DOCS（323-843-3627）。请注意，您需要给我们留下您的姓名、白天和晚上的电话号码，以及您所要求的预订数量。您最多可以为任何一次录影申请四个预约。你们的录影时间是什么？医生们一般在星期四和星期五每天录制三场节目。该节目一般从8月底到12月中旬录制，然后从1月到5月初，不包括节假日。有年龄要求吗？你必须至少年满18岁才能参加录影。如果主题允许，你可以是16或17岁，只要你和你的父母或法定监护人一起参加录影。如果是这种情况，未成年人必须有有效的带照片的身份证明和出生证明才能入场。16岁以下的儿童将不被允许进入演播室。我可以预订多少个座位？你可以在任何一次录音中最多保留四个座位。在录音日我可以期待什么？请在派拉蒙影城外面的人行道上等待，直到大门打开。一旦开门，你将被允许进入演播室外的等待区，直到舞台上的人可以进入。一旦你进入派拉蒙地段，就有长凳可坐，并有自动售货机。演播室可以让轮椅进入吗？如果我有特殊需要怎么办？如果你或你的团队中的任何人有特殊需要,需要任何协助或便利来参加《医生》节目的录制,请在录制日之前联系你的观众协调员。有特殊需要的人可能包括任何有缺陷或残疾的观众，他们需要便利，如预留轮椅、同伴和其他无障碍座位或辅助听力设备。我们将作出适当的安排来帮助您。有预留无障碍座位的人将被允许在普通观众之前进入演播室，但他们必须在录影开始前至少30分钟到达。预留的轮椅、同伴和其他无障碍座位，如果在录制开始前15分钟没有人认领，可能会被释放给其他观众。请注意，为了保留无障碍座位，你必须提前联系你的观众协调员。如果你不这样做，无障碍座位将只能以先到先得的方式提供。观众入口在哪里？观众将从860 N. Gower St.进入，在Waring St.以北一个街区，直接在Paramount Studios/The Doctors的门牌下。我可以在我的预订上更改名字吗？你可以在录影当天的观众签到时更改（前提是替换的人要遵守所有要求）。如果您想在预约上更改一个以上的名字，您必须在录制日期前拨打预约电话323-THE-DOCS ( 323-843-3627 )，并在语音信箱中明确说明这些名字的更改。我应该穿什么？我们要求每个人都穿上商务装。裤装和西装外套是合适的，因为工作室里确实很冷。请不要穿任何白色或米色的衣服，精心设计的图案或牛仔裤，因为相机不喜欢它们。我可以拍照或得到博士们的签名吗？照相机、录音机、手机、传呼机、书籍、食物等都不允许进入演播室。如果你带了这些或任何类似的物品，我们会在离开演播室时检查并还给你。很遗憾，我们没有时间签名。其他信息。安全检查 所有参加演出的人在进入演播室前必须通过安全检查。请缩小你所携带的任何钱包或袋子。慈善活动 我们很高兴为您提供一揽子四张门票，供您在慈善活动中拍卖。请遵循以下说明，以确保我们能够满足您的要求。</w:t>
      </w:r>
    </w:p>
    <w:p>
      <w:r>
        <w:rPr>
          <w:b/>
          <w:color w:val="FF0000"/>
        </w:rPr>
        <w:t xml:space="preserve">id 276</w:t>
      </w:r>
    </w:p>
    <w:p>
      <w:r>
        <w:rPr>
          <w:b w:val="0"/>
        </w:rPr>
        <w:t xml:space="preserve">他们成功了!小混混创造了X Factor的历史，他们成为有史以来第一个夺冠的组合 小混混昨晚创造了X Factor的历史，他们成为有史以来第一个赢得ITV选秀节目的组合。Jesy Nelson、Perrie Edwards、Leigh-Anne Pinnock和Jade Thirlwall在最后一关击败了同为决赛选手的Marcus Collins，在决赛节目中的一系列精彩表演后，夺得了冠军。当她们被告知她们赢得了节目时，她们高兴地尖叫起来，在与主持人德莫特-奥莱里交谈之前，她们泪流满面。杰西补充说："这一点永远不会被人遗忘。我们对公众为我们投票感激不尽。Tulisa在宣布这一消息时泪流满面，后来补充说："我想我比她们更希望她们获胜。紧张。姑娘们和她们的同伴马库斯-柯林斯等待着结果的消息 Overcome:当宣布结果时，Jade和Tulisa开始尖叫。 恭喜。女孩们拥抱了亚军马库斯，他的导师加里为他们鼓掌。 西蒙-考威尔没有参加今年的小组赛，他也很快向女孩们表示祝贺，在他的推特上写道。恭喜@LittleMixOffic。正如你所看到的，宝拉，团体可以赢得这个节目我真的希望今年会有一个团体获胜。@OfficialTulisa已经做得很好了。这些女孩可以成为明星'。小混混现在已经发布了他们翻唱的达米安-赖斯的《Cannonball》，作为他们的冠军单曲，并希望通过这首曲子夺得令人垂涎的圣诞冠军位置。获奖者的单曲。Little Mix的《Cannonball》现已发行 爱尔兰歌手赖斯在2003年凭借《Cannonball》在英国单曲排行榜上达到第32位，这是他首张专辑《O》中的第二首单曲。然而，在结果公布之前，许多粉丝在推特上猜测这个决定已经做出，因为玛莎百货的圣诞广告在最后出现了Little Mix，而不是之前出现在最后的Amelia Lily。一位粉丝在推特上说。很明显，Little Mix要赢了，他们是玛莎百货广告结尾的人。而另一位粉丝则补充说："马莎百货怎么能在我们之前就知道小混混已经赢了？节目开始时，两位决赛选手试图克服他们对谁将成为冠军的紧张情绪，马库斯说："现在再表演几场，我们中的一个就会被加冕为冠军。这真是太神奇了。小混混补充说："我们真的想做得好，我们真的想赢！上一次女团在真人秀节目中取得如此大的成功，是2002年Girls Aloud在《Popstars:The Rivals》中创建的。泪流满面：Little Mix在被宣布为获胜者后与Tulisa摆出了姿势 Fix factor?粉丝们在推特上猜测，在玛莎百货的广告中出现了Little Mix的身影后，这个决定在结果公布前就已经做出了。 主持人德莫特-奥莱利穿着黑色的燕尾服，在上台介绍当晚的节目时显得很潇洒，尽管他决定在昨晚的开场舞后留下舞蹈动作。金发女郎有更多的乐趣。阿米莉亚-莉莉和吉蒂-布鲁克内尔似乎很享受表演 熟悉的面孔。克雷格-科尔顿、2号鞋和索菲-哈比比斯又回来表演了，约翰尼-罗宾逊和萨米-布鲁克斯随后在克雷格-科尔顿的加入下，开始了像贾格尔一样的动作，然后凯蒂-布鲁克内尔站在评委席上，她唱出了Lady Gaga的The Edge Of Glory，阿米莉亚-莉莉也加入其中，她差点错过了最后的表演。然而，Frankie Cocozza明显缺席，他在被指控吸毒后退出了节目。独唱表演由马库斯拉开序幕，他决定唱他在这个系列中最喜欢的歌曲《越来越高》。粉红色的力量。马库斯穿上了他最喜欢的粉红色衬衫和外套，再次演唱了《Higher and Higher》，非常自豪。马库斯的导师加里说，他不能再为这个利物浦人感到骄傲了。 马库斯在解释他的决定时说："对我来说，表演《更高》是一个真正的时刻，这是我在整个系列中最喜欢的表演之一。'这是一个非常重要的</w:t>
      </w:r>
    </w:p>
    <w:p>
      <w:r>
        <w:rPr>
          <w:b/>
          <w:color w:val="FF0000"/>
        </w:rPr>
        <w:t xml:space="preserve">id 277</w:t>
      </w:r>
    </w:p>
    <w:p>
      <w:r>
        <w:rPr>
          <w:b w:val="0"/>
        </w:rPr>
        <w:t xml:space="preserve">筹款建议认为你没有能力做一个项目？-- 再想想吧!你可以为你的项目进行筹款。我们会给你很多关于如何做到这一点的提示和想法!许多人筹集到了他们所需要的所有资金（甚至更多）--而且通常非常迅速我的名字叫瑞秋，我筹集的资金比我做项目所需的还要多。你也可以这样做!"如果你不问，你就不会得到"。筹款的目的是为了获得/赚取足够的资金，使你能够前往不同的文化，更好地了解不同的民族和他们的生活方式，同时可能帮助贫困儿童或为保护环境尽一份力。因此，在与希望资助你的人打交道时，要强调你在实习期间所做的好事，以及你在未来生活/工作中从实习中获得的好处。 没有人会给你钱让你去某个遥远的国家......躺在沙滩上！但你已经知道了，否则你就不会去了。但你已经知道了，否则你就不会读这本册子了。志愿项目或工作经验实习，它们都有助于社区发展、文化交流、刺激当地经济和你的个人发展。很多公司、信托机构、慈善机构和个人都认为社区发展和个人发展在当今世界是至关重要的，并会资助个人从事这项工作--所以要大声宣传你的项目将取得的良好效果--它可以让你走得更远!从哪里开始？筹款的目的是为了筹集足够的资金来资助你的安置。我们不能告诉你 "去找某某，他们就会给你钱"，但我们可以给你提供很多关于如何赚钱或筹集资金的想法。然后就看你的决心有多大，你准备如何努力工作。你可以做很多事情来为你的旅行筹集资金，包括。?当地报纸 你的当地小报纸经常在寻找与当地有关的故事。联系他们 -- 这对你来说是很好的宣传，对他们来说也是一个很好的故事！你将能够大肆宣传你的活动。你可以大肆宣扬你在实习期间所做的奇妙事情，当地社区会很乐意听到这些消息的。不要忘了要求包括联系信息和人们如何赞助你的细节 -- 你永远不知道有多少人会读到这篇文章并为这一事业贡献力量！？?杂志 做好研究，然后联系那些可能有兴趣赞助你/为你做广告的杂志。如果你是一个敏锐的作家，你可以建议为杂志写一些小文章以换取赞助。例如，如果你是教戏剧或艺术的，你可以联系当地的艺术和工艺杂志，并提出写一篇关于你的安置的文章，以换取赞助和宣传。?当地的广播电台 他们也总是在寻找有趣的当地故事。主持人可能想请你做客他的节目，谈谈你希望做的事情--然后在你回国后再接受采访，谈谈你在那个国家做志愿者的情况。电视台可能不会自己赞助您，但我们的许多志愿者都被邀请谈论他们即将到来的冒险，而且许多人都让主持人在节目中提及您需要赞助，并提供联系的电子邮件或电话号码。?博客 开设一个博客，并告诉人们你在做什么!Gina在Knysna与Travellers一起做志愿者，并建立了一个博客，人们可以在上面捐款 -- 她筹集了5000美元!(约3,125美元)。从安置点回来后，她一直在筹集资金，寄给她做项目的中心。你可以在这里查看她的博客。?社会网络 这是一个快速和简单的方法来告诉人们你在做什么!在Facebook、Twitter或任何其他你是会员的社交网络上告诉你的朋友们!建立一个Paypal账户，并要求人们捐款 -- 如果你的Facebook朋友每人捐款1至5美元，你会筹集多少钱？慈善机构和慈善信托 当地基金和慈善机构有时会资助人们参与改善欠发达社区生活的项目，或者通过一项对他人有益的活动帮助你发展自己。?英国特别是：在你当地的图书馆里，应该有一本叫做 "赠款信托目录 "的书--它通常只是参考，因为它非常昂贵（120）。它是一个全面的列表</w:t>
      </w:r>
    </w:p>
    <w:p>
      <w:r>
        <w:rPr>
          <w:b/>
          <w:color w:val="FF0000"/>
        </w:rPr>
        <w:t xml:space="preserve">id 278</w:t>
      </w:r>
    </w:p>
    <w:p>
      <w:r>
        <w:rPr>
          <w:b w:val="0"/>
        </w:rPr>
        <w:t xml:space="preserve">简介：Loopiethotamus是一只吉娃娃，它真的认为自己是一只河马。当他被他的亲生母亲丢在草地上时，他还是一只小狗。就在他被丢在那里的那个晚上，河马妈妈发现了他，并把他带回家与她和她的家人一起生活。河马妈妈不想让Loopiethotamus感到被遗弃，或者觉得他不是家庭的一员，所以她给他缝制了一套河马服穿在身上。第二天，她给他穿上了这套衣服，从此他就一直穿着它。每当他碰巧照镜子的时候，他看到的不是他真正的吉娃娃。他看到的是一只河马，尽管他的脸不在衣服里面。他必须能够看到他要去的地方，对吗？河马每天都会经历许多不同的情况。想象一下，生活在一件对你来说太大的衣服里？有时，邻居的孩子们会取笑他。他们告诉他，他是被收养的，但他选择不让他们知道这些评论伤害了他。除了Loopiethotamus，每个人都知道他是一只吉娃娃，除了他。然而，他坚信自己是一只河马。没有人能够告诉他不是这样。这些书很适合读给你的小家伙听。它们轻松自如，充满爱意，每个人都会为河马而倾倒。很多时候，我们在生活中感到自己很渺小、不充分，而且只是普通的感觉。但Loopiethotamus告诉我们，尽管我们可能很小，但我们可以生活和思考。即使我们可能不适应，我们仍然可以对自己的身份感到满意。家庭就是家庭，无论你是什么形状或大小。请关注Loopiethotamus的未来旅程。他有一个非常酷的生日聚会，一场大型的、具有挑战性的比赛，三个宏伟的愿望，以及更多的东西！他的性格将赢得你的孩子们的每一次信任。他的性格每次都会赢得你的孩子们的青睐!</w:t>
      </w:r>
    </w:p>
    <w:p>
      <w:r>
        <w:rPr>
          <w:b/>
          <w:color w:val="FF0000"/>
        </w:rPr>
        <w:t xml:space="preserve">id 279</w:t>
      </w:r>
    </w:p>
    <w:p>
      <w:r>
        <w:rPr>
          <w:b w:val="0"/>
        </w:rPr>
        <w:t xml:space="preserve">Somniloquy！作者：Jaybird on October 18, 2012 我们本周的沙人阅读任务是阅读 "乘客 "这一期。对于那些发生在我们尚未破解的文集中的破坏者，我有个想法：请把它们腐烂13。这是一个简单的加密方法，可以让想避免破坏者的人避免破坏，让想争论破坏者的人争论。我们好吗？我们很好!所有做了阅读的人，切后见!#5号乘客 萨姆-基思的最后一部漫画就在阿卡姆疯人院外展开。对于那些不了解DC宇宙的人来说，阿卡姆是高谭市的犯罪精神病院......也就是说，大多数蝙蝠侠的坏人最后都会被关在这个精神病院里。第一幅画告诉我们，我们要听的是阿尔弗雷德-希区柯克的主题曲。"木偶的葬礼进行曲 "从电视上传来 "晚上好，游客朋友们...... "的话语。我想这在某些方面证明了飞机永远无法取代火车。"通过谷歌搜索，我知道阿尔弗雷德-希区柯克是在他被绑在火车轨道上的时候说的这段独白。"Don't Interrupt" 是这一集的名字。IMDB告诉我们，那一集的情节摘要是。" 无线电警告，一个精神病人从医院逃出，进入新墨西哥州的严重暴风雪。在疗养院附近的铁路站，一个身材魁梧的老牛仔登上火车，用西部的高谈阔论来安抚一个惊慌失措的家庭，这时被围困的火车嘎然停住了。这个家庭的小男孩完全被迷住了，他打扮成一个枪手。这个病人是那个老牛仔吗？"在这一过程中，我们看到命运医生正在逃跑。现在，你可能有兴趣知道，传统上，命运博士是一个与正义联盟作战的坏人，比如，早在1960年代。他有一个 "materioptikon"（一种 "梦之石"），他用它来对抗他们。嗯，这是个丰富的脉络，不能不挖掘......所以我们看到命运博士向稻草人解释，他想拿回他的 "mater-er-i-op-ti-kon"，并用它来接管世界。(当然，这颗红宝石是 "梦 "的第三件物品，他需要拿回来，以恢复他的全部力量）。与稻草人的那场戏基本确定了两件事：第一件事是，小梦是在DC宇宙中做他的事情，而不是在一些分支的 "地球-D "之类的地方。第二件事是，我们正处在一个正常人（如阿卡姆的警卫）被杀的故事中......正好看到命运博士劫持了一个开车的女士。我们的下一个插曲是，我们发现自己身处斯科特-弗里德（Mister Miracle）正在经历的一场噩梦中，我们看到他在Apokolips的青春期，发现他不知道自己的真名是什么......他醒来后，梦在那里，在回答被问及 "你是谁？"时，把它揉了进去。"你想要一个名字，'Scott Free'？"镜头切换到命运博士与罗斯玛丽的对话，在对话中，他始终保持着礼貌，并为吓到她而道歉，我们看到她得知D博士已经从阿卡姆逃了出来，我们看到她把她丈夫的外套送给了博士。梦和奇迹先生正在谈论从过去打败的各种小人身上收集的各种战利品。它是在这个奖杯室还是那个奖杯室？如果是在那间，它被毁了......谁会知道？上次D博士被打败的时候，谁是正义联盟的一员？谁会知道红宝石在哪里？斯科特打了个响指，他想起了谁会知道......然后我们切到命运博士解释说，他不再叫自己那个名字了。只是约翰-迪博士。Dee医生。我们发现开车的女士是Rosemary（"因为记得"），我们确定Dee博士是多年前去阿克汉姆地下室的那些超级英雄之一，并被遗忘了。(根据正统的说法，他之所以长成这样，是因为他需要能够做梦来使用Materiop。</w:t>
      </w:r>
    </w:p>
    <w:p>
      <w:r>
        <w:rPr>
          <w:b/>
          <w:color w:val="FF0000"/>
        </w:rPr>
        <w:t xml:space="preserve">id 280</w:t>
      </w:r>
    </w:p>
    <w:p>
      <w:r>
        <w:rPr>
          <w:b w:val="0"/>
        </w:rPr>
        <w:t xml:space="preserve">本网站是一个非官方的粉丝运营网站。您可以访问OnLive的官方网站OnLive.com，在我们的姐妹网站--OUYAForum.com的新比赛中赢得一台OUYA游戏机 如果这是您第一次访问，请务必点击上面的链接查看FAQ。您可能需要先注册才能发帖：点击上面的注册链接继续。要开始查看信息，请从下面的选择中选择你想访问的论坛。潜在的OnLive诉讼案比收购案更有价值？有传言说Perlman想从收购中获得10亿美元。虽然时间不长，但10亿将对DIDO和其他计划起到一定的作用。在Playstation网站上有文章暗示索尼将成为诉讼的目标，并想知道这是否会平息索尼的计划或对PS4上云的热情。我不明白这怎么会打消他们的计划，因为他们在云计算领域的努力是必要的。因此，他们将受益于他们的计划，他们别无选择。无论怎样，支持Onlive的追求似乎都会涉及伤害和收益。10亿美元不会阻止索尼成为云计算领域的参与者的必要性。如果这起诉讼顺利进行，无论是否和解，我认为我们将了解Gaikai是否只是索尼的营销噱头--它将被曝光。我认为它是。但无论如何，我猜测Gakai的出现使索尼和Nvidia在PS3的RSX问题上闹翻后更加亲密。现在索尼咬紧牙关以10亿或更多的价格收购Onlive可能还不算太晚。索尼今年公布了56亿美元的损失。其中26亿的损失仅来自游戏方面。他们的预期是65亿美元。他们从哪里得到另外的10亿美元来购买奥力孚？更有甚者，当游戏没有为他们带来任何好处时，索尼为什么要浪费他们的钱呢？他们购买Gaikai很可能是为了与Nvidia的合作关系，以及350万的诱人价格。帕尔曼只是一个贪婪的傻瓜。看看OLFC的演员，http://www.bitloaders.com 。一个新型的所有游戏的节目。索尼或微软将是一个实用的销售选择...他们得到了游戏，如果这样的公司确实获得了onlive，他们所要做的就是加水，通过添加大量的内容，看着它成长。但在这一点上我支持尼科。珀尔曼可能已经把他的头放在砧板上，并通过把他的头从索尼那里转过来破坏onlive的概念。亚历克斯的观察也很好！他总是很有趣，而且很多时候很有启发性。论坛上的话题总是很有趣，而且很多时候很有启发性。Onlive。Wolf_Wisper（不怎么喜欢多人竞技，但喜欢合作！）"对我来说，精神错乱是超级理智。正常的是精神病。正常意味着缺乏想象力，缺乏创造力。谢谢你们。还有尼科，是的，你当然是对的。而且据推测，索尼没有早些买，不是因为10亿的价格不合理，而只是因为困难时期。但PS的谣言板块担心MS会购买奥力孚来追击索尼，并真正推动该诉讼。但对于索尼来说，在这一点上购买会造成伤害，但这将是另一个没有选择的交易，以抵御来自奥力孚或甚至MS的诉讼，而且它不像索尼将不得不拿出一笔钱来。索尼为了声誉和权力必须留在游戏中。这可能也会拖累MS的发展，MS必须能够说他们有竞争力，因为我认为游戏是MS整个业务的下一步的核心。MS拥有云游戏的基本专利？这能导致什么呢？液体新星，你肯定指出了这一点，是不是真的要加水运行了。但Onlive有更多的东西，它的 "橄榄 "是一种安全方法，许多人帮助命名该公司。我正在阅读，它是或正在弥合私人公共云裂缝的一种方式，这是巨大的。如果是索尼收购奥力孚，根据奥力孚目前和最近的记录，他们将支付珀尔曼想要的一小部分钱。微软会更有意义，因为他们的游戏机基本上都成了电缆盒。他们现在肯定专注于市场的媒体方面。他们也没有像索尼那样出现巨大的损失。虽然我也怀疑这一点，而且似乎当地新闻报纸已经提到了购买的人之一，但我认为它不会像我们任何人所想的那样发展。看看OLFC的演员，http://www.bitload</w:t>
      </w:r>
    </w:p>
    <w:p>
      <w:r>
        <w:rPr>
          <w:b/>
          <w:color w:val="FF0000"/>
        </w:rPr>
        <w:t xml:space="preserve">id 281</w:t>
      </w:r>
    </w:p>
    <w:p>
      <w:r>
        <w:rPr>
          <w:b w:val="0"/>
        </w:rPr>
        <w:t xml:space="preserve">2012年10月14日 和平是一个奖项，但它不是由欧盟赢得的 将诺贝尔和平奖授予欧盟，首先引发了一个问题：阿尔弗雷德-诺贝尔的继承人要求拿回他们的钱是否太晚了？由于先是表彰了阿尔-戈尔，然后又表彰了新秀巴拉克-奥巴马，人们普遍认为该奖项委员会犯了一个巨大的错误。但昨天的宣布超越了批评家们最疯狂的梦想。认真对待这一决定将是给予诺贝尔委员会一个地位，而许多人认为它不再应得。事实上，它所做的最大贡献不是对外交，而是对喜剧。昨天，当欧洲官僚们谦虚地表达他们的惊讶和喜悦时，目睹他们对喧嚣的嘲弄充耳不闻，是多么令人愉快。想象一下同样的情况是多么幸福啊......挪威人正在向他们的大陆邻国发出提醒信号弹。在今天的危机的阵痛中，请记住，欧元可能是一个错误，但欧盟必须得到维护。欧盟必须... 更多 &gt;&gt; 给诺贝尔和平奖委员会的备忘录。在比赛前颁奖是要付出代价的，更不用说获奖了。颁奖是为了表现，而不是为了潜力，是为了结果，而不是为了努力.... 更多 &gt;&gt; 诺贝尔和平奖管理委员会是否已经被讽刺者或热衷于诋毁该组织的反对者所渗透？路透社今天早上的挪威电台报道称，欧盟正在... 更多 &gt;&gt; 欧洲人与其相互攻击，不如责备过去的 "伟大的欧洲人"。像科尔先生和德洛尔先生这样的人在其他方面确实很 "伟大"。科尔先生推动了德国的统一。德洛尔先生... 更多&gt;&gt;</w:t>
      </w:r>
    </w:p>
    <w:p>
      <w:r>
        <w:rPr>
          <w:b/>
          <w:color w:val="FF0000"/>
        </w:rPr>
        <w:t xml:space="preserve">id 282</w:t>
      </w:r>
    </w:p>
    <w:p>
      <w:r>
        <w:rPr>
          <w:b w:val="0"/>
        </w:rPr>
        <w:t xml:space="preserve">上个月，我们研究了数字录音的发展，并考虑了采样过程--将模拟信号变成数字信号的第一阶段。这个月我们将研究第二阶段，即量化，这是从采样的模拟信号转化为真正的数字信号。我们还将研究量化过程中固有的理论和实践问题，以及为克服这些问题而开发的一些聪明的解决方案。上个月，我们看到采样过程是如何将模拟音频信号分割成简短的、不连续的片段的--在精确的时间点上，音频有多响的快照（见 "以前在一个比特的时间...... "方框中对采样的要点进行了简要的回顾）。从本质上讲，量化是测量每个样本的振幅，给出一个数值，可以作为纯数字数据存储或传输。量化本质上是一个不完美的过程 -- 在确定一个样本的振幅时总会有某种程度的不准确。这个问题可以被认为是用卷尺测量一个房间的新地毯，而卷尺的刻度只有整米。如果发现一个房间的宽度超过四米但少于五米，你会选择什么数字？如果你指定宽度为四米，那么当地毯运到时，它不会到达房间的边缘，但如果你说是五米，它就会延伸到墙的一半。当然，解决办法是在尺子上使用更细的刻度--如果房间被测量到最接近的毫米，就根本不会有明显的间隙或重叠了。换句话说，测量误差将大大减少，地毯将完全适合。前面是一次一个比特......通常情况下，数字音频系统以每秒44,100或48,000次的速度对音频进行采样，尽管还有许多其他的 "标准 "采样率。采样过程中时间的规律性和稳定性对数字音频系统的最终质量绝对是至关重要的 -- 这里引入的时间不准确，以后无法消除，将导致不稳定的立体声成像和增加噪音。奈奎斯特定理指出，采样率必须至少是被采样的最高音频频率的两倍。因此，数字系统需要编码的最高音频频率必须被指定，并且不允许超过这个频率的东西进入系统。这是通过抗混叠滤波器实现的，它的截止斜率通常在200dB/octave左右。早期的模拟滤波器设计制造成本非常高，容易发生漂移，而且听起来很糟糕。正如本文所讨论的那样，采样过程将模拟音频信号切碎，准备进行量化处理。然而，这个过程实际上是一种调制的形式，音频信号调制各个样本的振幅。任何调制过程都会产生原始音频的和差频率的图像--在这种情况下，音频信号和采样率之间的图像--虽然这些图像是这个过程的副作用，没有实际作用，但它们确实有重要的意义。下图显示了采样率两边的一对图像。导致所有问题的是较低的图像，因为它非常接近原始音频信号（因此关于采样率需要至少是最高音频信号的两倍以确保小的分离的规则）。如果允许高于一半采样率的音频信号进入采样系统，下层图像将向下延伸并与音频带重叠。这就产生了混叠，这是无法从想要的音频中去除的非音乐干扰。音频误差 当涉及到模拟音频信号的单个样本的定量时，事实证明，我们的耳朵可以很容易地听到非常小的测量误差 - 甚至小到低于峰值电平90dB或更多的微小误差 - 所以我们必须使用一个非常精确的测量尺度。图1显示了几个音频样本与一个非常粗略的量化量表进行测量，只是为了显示其中的原理。量表中的每个级别都由一个独特的二进制数字表示--在这种情况下，三个比特被用来计算八个级别（包括零的基线）。有些样本会碰巧与测量标尺上的某个点的振幅完全相同。</w:t>
      </w:r>
    </w:p>
    <w:p>
      <w:r>
        <w:rPr>
          <w:b/>
          <w:color w:val="FF0000"/>
        </w:rPr>
        <w:t xml:space="preserve">id 283</w:t>
      </w:r>
    </w:p>
    <w:p>
      <w:r>
        <w:rPr>
          <w:b w:val="0"/>
        </w:rPr>
        <w:t xml:space="preserve">父子关系 本信息主要针对关注与孩子有关的父子关系问题的妇女。我们解释父子关系的权利和责任，如何确立父子关系，以及父子关系如何影响福利和子女抚养费。父子关系是指成为某人的父亲。在法律上，它意味着确认谁是孩子的父亲，并拥有父亲的地位、权利和责任。母亲在申请福利或子女抚养费，通过家庭法院进行日常照顾或联系安排，或为孩子索取任何遗产时，可能需要正式确立父子关系。出生证明 如果你孩子的出生证明上有父亲的名字，这就是父子关系的证据。如果你在孩子出生时已经结婚，你的丈夫被推定为孩子的合法父亲。你们俩必须在出生、死亡和婚姻登记处登记孩子的出生，你们俩将在出生证上被命名为孩子的母亲和父亲。如果你们在怀孕期间或怀孕后不久分居，如果你们的孩子在婚姻结束后十个月内出生，你们的丈夫也可以持有父亲身份。如果你们在孩子出生时还没有结婚，母亲必须进行出生登记。父亲承认父子关系并在证书上签名，如果他：与母亲一起在出生登记文件上签名，并书面允许在出生证书上签名。监护权 监护权使你有权在抚养孩子的重要决定中发言，如健康、教育、宗教和孩子福利的其他方面。监护人也有法律责任，确保他们的孩子得到适当的照顾，去学校上课并受到监督。通常情况下，孩子的母亲和父亲是孩子的共同监护人。他们通常被称为孩子的自然监护人。孩子的母亲自动成为监护人。然而，只有当孩子的父亲在孩子受孕和出生期间的任何时候与母亲结婚，或与母亲有民事关系或事实上的伙伴关系，他才是监护人。如果孩子是在2005年7月1日之前出生的，而且父母当时没有结婚，也没有建立民事关系或事实上的伙伴关系，那么父亲的监护情况可能会更复杂一些，应向律师或社区法律中心核实。父亲也可以申请由家庭法院指定监护人。除非有违孩子的最佳利益，否则法院会这样做。如果你们在孩子出生时没有住在一起，而且彼此从未结过婚，或者在怀孕前已经离婚，那么母亲是孩子的唯一合法监护人。父亲需要向家庭法院申请被指定为法定监护人。建立父子关系 如果你的孩子的父亲在出生证上没有名字，如果你想的话，以后可以合法地建立父子关系。你可以通过以下三种方式来实现这一点。首先，父亲可以通过签署一份确认父子关系的契约来确认父子关系。这需要由家庭律师准备。契约必须由父亲和母亲共同签署，并且要有证人。这通常是在律师面前进行。第二，家庭法院可以颁发亲子鉴定令。父母任何一方都可以向家庭法院申请亲子鉴定令。法院将查看一系列证据以证明或反驳亲子关系。这可能包括要求进行DNA测试。母亲应在孩子六岁前申请亲子鉴定令。如果你的孩子六岁或以上，你只能在以下情况下申请：父亲以前承认是父亲，或在申请亲子关系之前的两年内，你一直与父亲生活在一起，或在申请亲子关系之前的两年内，父亲为你的孩子提供抚养费。第三，高等法院可以作出父子关系的声明。这通常是为了确定你的孩子对任何财产的继承权。任何对你孩子的父子关系有兴趣的人（包括母亲、父亲或孩子本身）都可以申请。该决定由高等法院作出，可以在父亲在世时或在他去世后作出。与律师或社区法律中心讨论承认父子关系、获得父子关系令或安排父子关系声明的问题。你可能会得到法律援助，尽管通常你必须偿还这笔费用。否认父子关系</w:t>
      </w:r>
    </w:p>
    <w:p>
      <w:r>
        <w:rPr>
          <w:b/>
          <w:color w:val="FF0000"/>
        </w:rPr>
        <w:t xml:space="preserve">id 284</w:t>
      </w:r>
    </w:p>
    <w:p>
      <w:r>
        <w:rPr>
          <w:b w:val="0"/>
        </w:rPr>
        <w:t xml:space="preserve">价格 卧室数量 带家具/不带家具 物业管理感言 "Allen Realty对租赁法的了解在证明有必要的情况下是非常宝贵的。我很放心把我们的投资交给他们打理，我相信你也会体验到同样的满意度。"阅读更多 如何为你的房产获得最好的市场租金 从可靠的租户那里获得最好的市场租金是为你的房产获得最高回报的关键，尽管我们通常不能影响当时的市场条件，但有许多项目我们可以控制，使你的房产对租户有吸引力。1.巧妙的展示 -- 第一印象很重要 一个展示良好的房产对租户更有吸引力，比起那些有很多推迟维修的房产，更有可能获得更高的租金。这也是一种说法，即 "我得到了很好的照顾，我的主人希望你也能好好照顾我"。这使许多租户感到更加自豪，并鼓励租户长期居住。确保车道和花园整洁，尽可能容易打理，修剪树木，任何门都容易操作，栅栏维护，台阶和路径安全。目的是使房产看起来不需要太多维护，这样租户就会认为他们不需要花很多时间来照顾花园等。对前门进行吸引人的粉刷，并配备好安全的锁具。如果窗户周围有剥落的油漆，开裂的窗玻璃，松动的锁，外部需要清洗，台阶需要粉刷等等，最好在租约之前就把这些问题处理好，首先。如果没有，就制定一个维修管理计划，在一段时间内定期处理这些项目，以帮助你的预算（计划维修）。如果你的房产有大面积的草坪或花园，将其作为租约的一部分来安排是有好处的，这样你就可以随时控制房产的外观了。这一点很重要，因为它影响到你的房产的价值，并有助于改善街道和地区的总体形象。2.有围栏的房子更好 有围栏的房子吸引了更多的租户--那些想要隐私的人，有安全意识的人（现在的大多数租户），还有那些有孩子的人。有围栏的房产与没有围栏的房产相比，可以从这些群体的租户那里获得更高的租金。由于围栏是一种 "改进"，它也增加了资本价值。在增加围栏时，要仔细考虑其位置，以提高可能的户外生活，而不是侵占停车位，并考虑类型、高度和风格，以保证阳光、隐私和安全，以及长期的维护。我们都希望在自己的家里感到安全。第一道防线是，所有入口的门都应该有坚固的锁或死锁，并得到良好的维护。牧场滑道，尤其是老化的滑道，可能需要顶级安全锁。带安全栓的窗户对许多租户来说是一个很好的功能（例如，有孩子，老人）。这也意味着可能没有其他通风设备的浴室，可以省去不断重新粉刷以消除霉菌的费用。注意：风扇仍然是避免这一特殊问题的最佳来源，因为许多租户来自凉爽的气候，不喜欢打开窗户警报器是一个很好的补充，在这里，租户们都很乐意使用它最好是安装一个质量好的报警器，易于使用。仔细考虑传感器的位置与窗帘移动、外部活动和宠物的关系。安全感应照明对租户也有吸引力。这可能只是在前门或停车区上方安装一个感应灯。烟雾探测器提供了某种安心的感觉，只要它们被仔细地放置在整个房产内（一般不在厨房的烤面包机附近），并定期检查电池，不被租户拿走。在租户睡觉时提醒他们注意潜在的火灾，比等待保险索赔，然后组织所有的重建和景观设计等工作要省事得多。确保你的物业经理在提交出租前了解你的物业所提供的所有特殊装置和动产。这些应该在你授权的物业管理协议中清楚地列出。4.停车场和车库 街外停车场、车棚和车库是非常理想的特征。这些好处使房产比其他没有这些设施的房产更受追捧，更容易出租，一般来说，它们的周租金会更高。额外的自行车、割草机和一般家庭用品的存储，应</w:t>
      </w:r>
    </w:p>
    <w:p>
      <w:r>
        <w:rPr>
          <w:b/>
          <w:color w:val="FF0000"/>
        </w:rPr>
        <w:t xml:space="preserve">id 285</w:t>
      </w:r>
    </w:p>
    <w:p>
      <w:r>
        <w:rPr>
          <w:b w:val="0"/>
        </w:rPr>
        <w:t xml:space="preserve">主要内容。与关节炎一起工作 新的发展？2010年《平等法》使一个人更容易证明他们是残疾人，并受到保护免受残疾歧视。你不再需要证明你的状况影响了一个特定的功能，比如说行动能力，就有资格获得保护，免受歧视。法律还保护你免受 "间接歧视" -- 这是指一项政策或做法以同样的方式适用于所有人，但使残疾人处于特别不利的地位。此外，你不能因为你的残疾所导致的事情而受到歧视。雇主在为你提供工作之前，他们可以问你有关健康的问题，这将受到限制。工作和关节炎 一些患有关节炎的人发现工作生活具有挑战性，但有很多支持可以利用。大多数人都想继续工作，这样做有很多理由，包括增加经济保障。许多患有关节炎的人发现，工作使他们在健康方面感觉更好。然而，对于那些感觉无法继续工作的人来说，可以提供帮助。无论你是关节炎患者、雇主还是医疗专家，这里的信息都能帮助你。</w:t>
      </w:r>
    </w:p>
    <w:p>
      <w:r>
        <w:rPr>
          <w:b/>
          <w:color w:val="FF0000"/>
        </w:rPr>
        <w:t xml:space="preserve">id 286</w:t>
      </w:r>
    </w:p>
    <w:p>
      <w:r>
        <w:rPr>
          <w:b w:val="0"/>
        </w:rPr>
        <w:t xml:space="preserve">PlayStation Plus -- 新游戏即将推出，TSA与其中三个游戏背后的人进行了交谈。我们读到的很多内容对PlayStation Plus都是非常积极的 -- 玩家似乎很喜欢它，出版商（和开发商）认为目前的重点是在月费范围内向用户提供完整的游戏，作为续集和DLC的有用跳板，当时间表变得繁忙时，这些游戏通常会在雷达下飞行。例如，本月加入了《死亡空间2》--这肯定是让人们为不久之后的第三部游戏做好准备的一种有效方式。或者最近加入的《小巨人星球2》--有一个Vita游戏即将推出（我这周一直在玩），而且还有大量的DLC即将推出--这都是有意义的。Futurlab的超级迷你游戏《Velocity》的故事我们也说过几次了--由于这款自上而下的射击游戏作为PlayStation Plus促销活动的一部分提前向用户发布，该工作室的知名度得到了极大的提升。但是一些玩家似乎认为，也许这不值得花钱，因为很多被介绍的游戏已经存在了一段时间，他们已经得到了这些游戏。这是可以理解的，但是Plus不可能对所有人都一网打尽--它只是必须介绍一些老游戏，而且有可能一些人已经拥有这些游戏。然而，SCEE仍然有一个有意的信息：Plus是关于新游戏的，就像它是关于老游戏一样。我们被告知，在8月至10月期间，仅平台持有者就会有一些新游戏进入该服务--这肯定是件好事。因此，除了《摇滚年代》（希望你已经抓紧时间下载），还有两个零售游戏和一个月度游戏即将登陆。根据SCEE的Ross McGrath的说法，9月5日有一个大的游戏，在那之前的8月中旬有两个。这是一个健康的名单，但确切的细节目前仍是秘密。此外，出版商Ripstone最近确认，他们将为PlayStation Plus礼物计划发布三款游戏：Knytt系列的作品，独立射击游戏《真正的大天空》的后续作品，以及另外一个秘密标题。至少前两款游戏将在PS3和PS Vita上运行，这是个好消息。我们采访了Ripstone的负责人Phil Gaskell，关于PlayStation Plus以及它对出版商、开发商和核心玩家的意义。"他说："作为一个致力于帮助独立开发者将他们的游戏送到尽可能多的玩家手中的出版商，让游戏出现在PlayStation Plus中，并因此得到索尼的支持，这是一个巨大的好处。菲尔也很乐意谈论财务问题。"当被问及索尼的财政支持是否足以说服他们将游戏免费提供给Plus用户时，他回答说："我们一直致力于资助这些游戏，所以它们一直是，而且仍然是，计划以全价向所有人发布。"他补充说："Plus计划给我们带来的是安心，这些游戏背后的天才和创意团队将从中获利。"这对我们Ripstone来说真的很重要，我们希望确保我们与独立开发者合作的每一款游戏都能让他们赚钱，并帮助游戏行业的这一部分繁荣发展。"我们谈到了平台。"Vita似乎得到了很多的抨击，"Gaskell评论道，"所以对我个人来说，我们支持这个平台是至关重要的。"如上所述，Ripstone的三款Plus游戏将同时适用于PS3和Vita。"他说："我喜欢我的Vita，我不认为有任何其他专门的游戏设备能打败它。他说："我和我的小儿子上周在家庭度假时一起玩了一个白金游戏，这是一个很酷的时刻，对于像我这样的战利品猎人来说，这使得这个假期更有成效！""菲尔说："像PlayStation Plus Presents这样帮助支持和培育独立游戏的举措应该得到赞扬。"对我来说，这就是令人兴奋的游戏的诞生地，那些不惧怕冒险和创造独特体验的游戏。"索尼公司--希望这是显而易见的--热衷于证明他们仍在支持独立游戏。</w:t>
      </w:r>
    </w:p>
    <w:p>
      <w:r>
        <w:rPr>
          <w:b/>
          <w:color w:val="FF0000"/>
        </w:rPr>
        <w:t xml:space="preserve">id 287</w:t>
      </w:r>
    </w:p>
    <w:p>
      <w:r>
        <w:rPr>
          <w:b w:val="0"/>
        </w:rPr>
        <w:t xml:space="preserve">内容 由埃贡-斯宾格勒博士设计的质子包，是一个便携式的粒子加速器系统，用来产生由质子组成的带电粒子束，由质子枪（也被称为 "中子棒"[citation needed]）发射。在第一部电影中被描述为 "正电子对撞机"，它的功能大概是通过碰撞高能量的正电子来产生质子束。该光束允许幽灵克星包含并保持 "带负电的外质实体"。这种遏制能力使持枪者能够将鬼魂置于陷阱之上进行捕捉。[3] 原版电影中根本没有使用质子包这个名字，[4] 直到《捉鬼敢死队2》中的地铁隧道场景才使用，当时埃贡说，他们应该拿到他们的质子包。市长官邸的门卫也用质子包这个词作为他的小弟弟的玩具。埃贡随后回答说："质子包不是玩具"。虽然捉鬼敢死队的对话表明，加速器系统的运作类似于回旋加速器（事实上，彼得-文克曼博士在一个场景中把质子包称为 "无证核加速器"），[ 3 ]现代粒子加速器产生良好的准直粒子束。[5] 这与质子包的光束有很大的不同，质子包的光束往往会疯狂地起伏（尽管它仍然停留在用户所瞄准的一般区域内）。质子流对物理物体有相当大的破坏力，可以造成广泛的财产损失。[3] 在2009年的《捉鬼敢死队》游戏中，雷在游戏初期解释了质子包的工作原理；质子流发出的能量有助于驱散鬼魂用来表现自己的精神动力（PK）能量。消耗他们的PK能量会削弱他们，使他们能够被他们的便携式幽灵陷阱捕获。根据《捉鬼敢死队II》中埃贡说的一句话，每个包的能量单元有5000年的半衰期。[6] 质子包的主要部件上的旋钮可以执行各种功能来定制质子流，包括调整质子流强度、长度和偏振度。[引用]在动画片系列《真正的捉鬼敢死队》中，质子包的最大功率设置为 "500,000 MHz"，这可能是指质子包的加速器系统内发生的正电子碰撞的速率。在动画片中，质子包也有一个自毁机制，能够影响至少半英里的范围。真实捉鬼敢死队》和《极限捉鬼敢死队》也使质子包的动力电池效率降低，允许它们在适合戏剧性紧张的时候耗尽能量；在后者的节目中，质子包需要可替换的动力盒。[7] IDW每月的《捉鬼敢死队》漫画故事情节已经展示了电影包，一个有玻色镖能力的包和极限捉鬼敢死队包的使用。IDW漫画还展示了温斯顿在追捕史莱姆时使用的电影包的质子手枪附件。有一件非常重要的事我忘了告诉你！你知道吗？不要越过溪流......那会很糟糕......试着想象所有你知道的生命瞬间停止，你身体里的每一个分子都以光速爆炸。埃贡-斯宾格勒（哈罗德-拉米斯）关于穿越质子流的问题 最初不鼓励穿越质子流，因为埃贡认为会发生 "完全质子逆转"：这种效应会产生灾难性的结果（见上面的引用）。然而，在阻止强大的戈泽的绝望努力中，埃贡注意到，通往戈泽神庙的门 "是双向旋转的"，通过穿越流，他们也许能够创造足够的力量来关闭戈泽的门和它的控制。当捉鬼敢死队穿过溪流时，这么多的能量结合在一起，关闭了通往戈泽尔空间的大门，切断了它与我们世界的联系。由此产生的爆炸摧毁了屋顶的很大一部分，并炸毁了棉花糖人（Stay Puft Marshmallow Man）。[3] 在捉鬼敢死队。视频游戏中，幽灵</w:t>
      </w:r>
    </w:p>
    <w:p>
      <w:r>
        <w:rPr>
          <w:b/>
          <w:color w:val="FF0000"/>
        </w:rPr>
        <w:t xml:space="preserve">id 288</w:t>
      </w:r>
    </w:p>
    <w:p>
      <w:r>
        <w:rPr>
          <w:b w:val="0"/>
        </w:rPr>
        <w:t xml:space="preserve">本周野生动物园 葡萄大小的龟 11/04/2011 14:02:26 埃及龟宝宝 - 葡萄大小的龟。2011年4月乌龟的大小。贝德福德郡ZSL Whipsnade动物园的这只一个月大的埃及龟，在多汁的葡萄面前相形见绌。它是去年被英国海关总署查获的一群乌龟所生的一小窝乌龟的一部分，这些乌龟注定要被用于非法宠物交易。 这只小乌龟在孵化时只有6克重，在未来10年内将增长500克，那时它可能刚好大到可以自己享用一整颗葡萄。这些极度濒危的生物来自埃及和利比亚，但惠普斯奈德动物园的游客可以看到这只小家伙在他专门设计的微型家园里慢慢散步。埃及陆龟是北半球最小的陆龟。它们生活在沙漠和半干旱的栖息地，通常有紧凑的沙子和砾石平原、散落的岩石、浅水、沙质的瓦地、干燥的林地、灌木丛和沿海盐沼栖息地。在人工饲养的情况下，它们吃草、水果和蔬菜，但野生乌龟的饮食情况不明。</w:t>
      </w:r>
    </w:p>
    <w:p>
      <w:r>
        <w:rPr>
          <w:b/>
          <w:color w:val="FF0000"/>
        </w:rPr>
        <w:t xml:space="preserve">id 289</w:t>
      </w:r>
    </w:p>
    <w:p>
      <w:r>
        <w:rPr>
          <w:b w:val="0"/>
        </w:rPr>
        <w:t xml:space="preserve">2012年11月号的《Astronomy Now》正在销售!直接从我们的商店订购（免费一等邮件和英国地址）。Astronomy Now iPad版现在可以在许多国家的iTunes商店里买到--很快就会在世界其他地方上市。最完整的发现号航天飞机倒计时、发射和任务的视频资料在这里可以获得Spaceflight Now的STS-121档案包括200多部影片，你可以在线观看或下载到你的电脑。视频集锦 天文学家捕捉到一颗没有太阳系的流氓行星 一颗可能的自由漂浮的系外行星，在没有自己的恒星轨道的星际空间中漂移，已经在距离地球100光年的地方被发现。如果得到证实，它将是第一颗被证实存在的同类行星--而且可能还有数十亿颗类似的行星存在。完整故事 新技术使早期暗能量成为焦点 科学家们正在利用来自遥远的类星体的光来描绘暗能量的历史，他们希望利用新技术来了解这种神秘的力量是如何主宰宇宙的。全文 英国政府承诺为太空提供更多资金 英国政府周五表示，它将承诺每年增加1亿美元的太空开支，以资助下一代通信和气象卫星的技术发展。全文 美国宇航局的辐射带探测器以范艾伦命名 美国宇航局为詹姆斯-范艾伦重新命名了8月份发射的两颗卫星，他是一位发现地球周围辐射带的先驱天体物理学家。完整故事 科学家发现42光年外的超级地球行星 天文学家发现了一颗超级地球行星，它围绕着我们宇宙中的一颗恒星运行，它位于金发区，那里的条件恰好可以维持液态水和类似地球的气候。完整故事 彗星破裂吸引了天文学家的注意 赫根罗特彗星目前正在穿越内太阳系。业余和专业的天文学家们在过去几周里一直在关注这颗冰冷的土球，因为它一直在产生一系列令人印象深刻的彗星尘埃物质的爆发。现在有消息说，这颗彗星的彗核已经在与大自然的关系中迈出了下一步。完整故事 金牛座流星雨的焰火 金牛座流星雨在这个月很活跃，有双重辐射和双重峰值，虽然不是流星日历中的主要流星雨之一，但它值得观察，在篝火之夜和一周后的所有人造烟火中，每小时可能有5-10颗流星。完整故事 好奇号嗅到了火星空气，但没有发现甲烷 科学家们周五报告说，好奇号探测器对火星大气层的首次嗅探没有发现甲烷的迹象，由于甲烷对寻找火星上的生命有影响，所以许多科学家对甲烷非常着迷。完整故事 费米帮助计算宇宙中的恒星数量 研究人员周四宣布，天文学家测量了宇宙中所有恒星的背景光，并推断出自宇宙诞生以来创造的恒星数量。完整故事 好奇号在火星上拍摄了令人眼花缭乱的自画像 在火星上执行任务三个月后，美国宇航局的好奇号探测器在盖尔陨石坑内进行科学研究时传回了一张高分辨率的自画像。好奇号自拍 NASA仍在等待韦伯相机和光谱仪的交付 工程师们将在明年开始对詹姆斯-韦伯太空望远镜的仪器模块进行低温测试，这是观测站前所未有的成像能力的核心，但据科学家们说，由于这些单位要与延误作斗争，所以任务中没有两个核心传感器。完整故事 围绕我们的一个恒星邻居的岩石行星 一颗地球大小的岩石系外行星在离太阳最近的恒星系统--半人马座阿尔法星三系统中被揭开面纱，该系统距离太阳仅4.3光年。这一发现被誉为自20年前发现第一批系外行星以来最伟大的发现。完整故事 本周末看猎户座流星雨 一年一度的猎户座流星雨在接近10月20-22日的几个晚上达到高峰。这些流星移动迅速，明亮的事件并不罕见，许多流星会留下持续的电离痕迹，永远不会让幸运的观察者感到惊奇!完整故事 168P赫根罗特彗星的爆发 168P/彗星的爆发</w:t>
      </w:r>
    </w:p>
    <w:p>
      <w:r>
        <w:rPr>
          <w:b/>
          <w:color w:val="FF0000"/>
        </w:rPr>
        <w:t xml:space="preserve">id 290</w:t>
      </w:r>
    </w:p>
    <w:p>
      <w:r>
        <w:rPr>
          <w:b w:val="0"/>
        </w:rPr>
        <w:t xml:space="preserve">当然，据我所知，任何宗教中的上帝都不会根据秦始皇的生活，即给他人带来巨大痛苦和折磨的生活，向他提供他所寻求的上天授权。在历史上，秦始皇（公元前259年-公元前210年）被称为小人、暴君、野蛮人、野蛮人、暴君、英雄、革命者、活动家、救世主、领导者，最重要的是，他是中国人民的帝国的创始人。在他统治之前的时期被称为战国时期，因为这都是中国人民想要实现和谐并成为一个国家的许多不同的独立国家之间的斗争。石皇是一个胜利的领导人，被认为是实现了中国的最终统一。他通过无情地执行严厉的政治议程来做到这一点，其中包括废除封建等级和解除可能反对他的个人的武装。他将钱币、度量衡和文字标准化，将权力交给一个由他发号施令的中央政府。他用暴力强加了一些制度，使每个人都在自己的位置上，并通过等级建立了一个啄食顺序。他通过恐惧进行统治，而不是无条件的爱，也就是目前西方民主制度的基础。我们从古代文献和考古证据中得知，在第一个皇帝的宫廷里没有和谐。每个人都生活在对自己生命的恐惧中，如果他们不服从恶魔般的暴君的意愿，他们会发生什么，更重要的是，他们的后代会永远这样。后面这一点涉及到中国文化及其信仰的本质。没有人愿意冒犯他们的祖先，也没有人愿意让他们的子孙过上难以忍受的生活，所以他们服从了。据估计，约有70万名应征者参与了地下巨大建筑群的建设，据认为其豪华程度不亚于秦始皇在世时在其上面的任何宫殿。1974年，一群村民在中国西安省修建水井时，发现了第一个环绕建筑群以保护其居住者的陶俑。该团体的发言人告诉美国记者："我们以为这是一个寺庙的雕像--也许是一尊佛。"妇女们认为这可能会给村子带来诅咒。秦始皇兵马俑最初被发现时有数百块。没有一件被发现是完整的。在它们被展示之前，必须对其进行彻底和艰苦的修复。今天，他为来世建造的兵马俑没有战斗，而是寻求为中国赢得有关文化艺术的战争。作为新南威尔士州艺术馆题为 "始皇帝 "的展览活动的一部分。2010/2011年，在新南威尔士州艺术馆举办的题为 "始皇帝：中国的墓葬勇士 "的展览中，一群在世界各地从事中国艺术和考古学研究的学者在12月的第一个周末举行的研讨会上发表了演讲。在提问时间，他们聚集在舞台上，共同提醒与会者，西方必须小心，不要对展出的兵马俑采取浪漫的看法，或试图以任何方式美化它或中国第一个皇帝秦始皇（公元前259-210年）及其成就。他们指出，虽然秦始皇为他的来世构建了一个巨大的宇宙，在许多方面都是了不起的，但他们不能不强调它是如何为人类付出巨大代价的。在悉尼，展览展出了十个完整的兵马俑：一些将军和一个跪着的和一个站着的弓箭手。他们与各种中国的礼器、铜钟和一些装饰性的金玉武器一起被展示出来，所有这些都是以高超的技艺制作的。还有几套惊人的石制盔甲，重约20公斤，由大约1020件组成。正如考古学家所指出的，制作这些的工人每天可以增加6件。因此，这意味着每件盔甲大约需要170天才能完成。1980年，有两个完整的青铜战车和青铜马被发掘出来。原作在中国一直被妥善保管，而在悉尼展出的是复制品，是旅行中的复制品。它仍然吸引着人们的想象力和赞美。</w:t>
      </w:r>
    </w:p>
    <w:p>
      <w:r>
        <w:rPr>
          <w:b/>
          <w:color w:val="FF0000"/>
        </w:rPr>
        <w:t xml:space="preserve">id 291</w:t>
      </w:r>
    </w:p>
    <w:p>
      <w:r>
        <w:rPr>
          <w:b w:val="0"/>
        </w:rPr>
        <w:t xml:space="preserve">选择有毛和有羽毛的野味 选择和烹饪野味并不困难，只要有一些准则和关于野味的信息。野味是指为获取食物而猎捕的野生动物和鸟类的术语。野味一直是英国人喜爱的食物，因为它曾经是许多人的主要肉类来源，是野生的，更重要的是，是免费的。今天，许多曾经是野生的动物和鸟类现在都在农场里饲养，包括鹌鹑、鹿和兔子。野味分为两种类型；有羽毛的和有毛的。野生带羽毛的动物的季节从8月12日正式开始，被称为光荣的12日，一直到2月下旬；带毛的动物从8月1日到4月下旬。在英国和爱尔兰，不同类型的野味的日期各不相同，准确的细节可以在英国射击网站上找到。购买野味 许多超市现在都出售带有烹饪说明的可烘烤的野味，但如果你想知道更多关于你的肉来自哪里，那么最好是去找专业的野味经销商。野味经销商将能够告诉你鸟类或动物是在什么地方和什么时候被射杀的，并就烹饪方法提供建议。了解野味的年龄是非常重要的，因为这将决定烹饪的方法。年轻的鸟可以烤着吃，而老鸟则更适合做砂锅或馅饼。如果你幸运地得到了一串鸟，年轻的鸟如果没有被拔毛，会有光滑的腿，鸟嘴和鸟脚仍然是柔韧的。新鲜的野味只能在当季买到，除非是冷冻的，而养殖的野味则不受季节的影响，往往一年四季都可以买到。养殖的野味比野生的更鲜嫩，味道更淡；选择哪种野味取决于个人的喜好。悬挂野味 在野外捕获的鸟类和动物有一种干燥和坚硬的倾向，抵消这种倾向的方法是悬挂它们。悬挂可以使肉质变软，并使味道得到发展。过去，检验一只鸟或动物是否被充分悬挂的方法是等待，直到头部和尾部的羽毛脱落，或者内脏中出现蛆虫，现在已经不再使用了 -- 感谢上帝。成熟度现在是通过气味来判断的。一只高大的鸟会闻到强烈的赌博味；一只腐烂的鸟闻起来很糟糕，就像任何已经脱落的肉一样。野鸡、鹧鸪和松鸡应挂在脖子上，野禽包括鹅挂在脚上。这有助于肉质慢慢成熟并保持水分--这对避免野味在烹饪时变得干燥非常重要。</w:t>
      </w:r>
    </w:p>
    <w:p>
      <w:r>
        <w:rPr>
          <w:b/>
          <w:color w:val="FF0000"/>
        </w:rPr>
        <w:t xml:space="preserve">id 292</w:t>
      </w:r>
    </w:p>
    <w:p>
      <w:r>
        <w:rPr>
          <w:b w:val="0"/>
        </w:rPr>
        <w:t xml:space="preserve">我通常不赞成缩减政府或其项目，但这是我反对的一个案例。我住的地方过去经历过风暴和洪水，在过去几年中最严重。常识告诉我，海滩上的住宅（或其他有风险的房地产地点）在某些时候会遭受破坏，几乎是100%的确定性。为什么纳税人需要支付某人的赌博，尤其是无论如何都会输的赌博？我完全支持免费医疗和其他什么。但海滩上的住宅不是医疗保健。它是奢侈品。自然界迟早会采取其行动。我知道你在说什么，我敢肯定，如果不是所有的沿海部落都知道海洋的愤怒，并使他们的沿海住宅可移动和/或能够被遗弃，因为他们知道海洋是来找他们的。但现在我们有了汽车和facebook，所以我们不必遵循自然法则，对吗？ 如果你不想被淹没，就不要住在海岸边，如果你想住在那里，就提前做好准备。 回复buddhasystem的帖子 很久以前就应该发生。在佛罗里达州时，作为门萨的成员，我去参加了一个成员举办的聚会。很棒的聚会!当我注意到高潮离他的后门只有大约30码时，我问他。他说他已经把房子重建了六次。每次从联邦洪水保险中得到的钱，他都会让他的房子更贵，他建造房子的目的是为了让它被摧毁，这就是为什么它离水这么近。他说他靠这个成为了百万富翁。我不能保证他说的是真的，但我当时真的很烦恼。我同意，我也明白你的意思。我认为那些房主通常有保险，因为他们知道自己住在一个有风险的地方。说实话，我不知道它到底是如何运作的，但我只是针对为每个人完全摆脱它的想法。The Above绝密网站是The Above Network, LLC的全资社会内容社区。这个内容社区依靠我们的成员贡献者的用户生成的内容。我们成员的意见不是网站所有权的意见，他们保持严格的编辑不可知论，只是提供一个自由表达的合作场所。</w:t>
      </w:r>
    </w:p>
    <w:p>
      <w:r>
        <w:rPr>
          <w:b/>
          <w:color w:val="FF0000"/>
        </w:rPr>
        <w:t xml:space="preserve">id 293</w:t>
      </w:r>
    </w:p>
    <w:p>
      <w:r>
        <w:rPr>
          <w:b w:val="0"/>
        </w:rPr>
        <w:t xml:space="preserve">1947年，在独立战争的前一年，我被征召进入哈加纳总部，该总部将由以色列国防军接替。我有幸在我从未见过的最伟大的犹太人大卫-本-古里安手下服役，他后来成为以色列的第一任总理。从他那里我了解到，从巨大的贫困中可以得到巨大的救赎。生活中最明智的事情莫过于优先考虑道德的召唤。在战争中没有选择--必须取得胜利。而为了胜利，勇敢的人和适当的工具是必不可少的。然而，当和平的机会被创造出来时，一定不能错过。我不知道本-古里安为什么选择我。但我知道他对我的期望是什么：敢作敢为，不后悔，不向困难屈服，不为愿景所惊，不惧怕明天，不对自己和同事虚伪。我没有梦想成为以色列的总统。我小时候的梦想是成为一名牧羊人或星星的诗人。然而，这样当选后，我感到非常荣幸--表达民族的秘密渴望和公开的目标，履行正义。表达统一和尊重独特。我知道，总统不是州长，不是法官，不是立法者。但他被允许做梦。树立价值观，以诚实和同情心，以勇气和善意来领导。他有权，甚至有义务为他的国家--也就是他的人民服务，培养对人民、对国家、对所有生物的爱。拉近那些远方的人。仰望遥远的远方。帮助弱者。抚慰失去亲人的人。让人们团结起来。增加平等。弥合分歧。支持精神和科学创造。总统必须勇敢地看待全局，看到为国家的建设和蓬勃发展所付出的代价：自然资源的枯竭，生态环境的破坏。而且和世界其他地方一样，我们必须转向清洁、负责任和公平的经济。21世纪最迷人的旅程将是向自然界回归其平衡状态。这对我们来说是一个独特的机会，利用以色列的创造力和知识，与我们的邻国合作，为我们的国家和环境创造一个新的区域和新的景观。我们，犹太民族，从来没有也永远不会对谋杀、虚假、主宰、奴役、歧视、剥削、投降或停滞进行自我和解。既然我们建立了国家，我们就必须在我们的国家保持这些原则。当然，总统必须遵守法律，加强司法，帮助行政部门履行其职责，同时尊重少数人。但他有权处理可取的。缺乏的东西。愿景。他必须鼓励议会内部、与我们的邻国和整个地区的和平进程。在任何情况下，新时代都会降低领土边界，减少人民之间的歧视。它更多地是建立在创造性上，而不是建立在治理上。以色列必须不仅是一种资产，而且是一种价值。一个促进人类，每个人的道德、文化和科学的呼吁。它必须成为非以色列人的犹太人以及非犹太人的以色列人的一个良好和温暖的家。而且它必须为所有人创造平等的机会，不分宗教、国籍、社区或性别。总统必须呼吁宗教和世俗公众找到他们之间的共同点。他必须呼吁巴勒斯坦人和阿拉伯国家，在不模糊其遗产的情况下，参与跨越一个建立在智力而不仅仅是土地上的世界的伟大旅程。要让教育具有至高无上的地位。我认为，政治涉及边界，经济涉及关系。良好的关系有可能使安全和商定的边界的标记成为可能。在我们内心深处，隐藏着精神、哲学、科学和文化领域的巨大创造力。在我们内心深处，有义务关注每一个地方的人类苦难，关注你的人民中的穷人，关注你的地区中被剥夺的人。我看到了以色列最困难的时候，也看到了它的成就和精神振奋的时刻。我的年龄使我处于</w:t>
      </w:r>
    </w:p>
    <w:p>
      <w:r>
        <w:rPr>
          <w:b/>
          <w:color w:val="FF0000"/>
        </w:rPr>
        <w:t xml:space="preserve">id 294</w:t>
      </w:r>
    </w:p>
    <w:p>
      <w:r>
        <w:rPr>
          <w:b w:val="0"/>
        </w:rPr>
        <w:t xml:space="preserve">5 冈田武史的球队以世界杯半决赛资格为坚定目标，在德班摩西-马布希达体育场对阵荷兰队时做出了勇敢的努力，但最终还是失败了，他们被奥兰治1-0击倒。这一结果使荷兰队以6分排名E组第一，而蓝武士在晚间的比赛中领先喀麦隆和丹麦3分。虽然本届世界杯一直困扰着有问题的防守，但日本队展示了深入比赛的那种纪律性。面对高歌猛进的奥兰治队，日本队大大限制了得分机会，只差一点就能取得平局了。开场四十五分钟，冈田先生就确定了基调，并迫使荷兰队试图刺穿日本队的坚固防守。奥兰治队控制着球，但他们的努力被日本队轻易地挫败了，他们耐心地等待着反击的时机。经典的方法，即通过你的防守姿态来决定对方的进攻，在半场结束时开始为蓝武士带来回报，因为他们开始找到一些适度的反击方案。中场休息后，比赛的结构打开了，范佩西在早期阶段获得了一些机会。在距离一小时标志还有7分钟的时候，荷兰队打进了比赛的唯一进球，名古屋格拉斯的马库斯-图里奥-田中未能解开来自左边的传球，范佩西将球拉回给禁区边缘的韦斯利-斯内德。国际米兰的狙击手送出了一个巨大的驱动力，日本队的川岛英二在移动到他的右边时，误打误撞，球在他的手掌上闪过，然后落入球门。在比分落后的情况下，日本队主教练在第64分钟召集老将中村俊辅上场，13分钟后，冈崎慎司和玉田圭司上场，他们开始追赶平局。在Ibrahim Afellay浪费了一次将比分扩大的机会后，日本队在补时一分钟后险些扳平比分，清水S-Pulse的Shinji Ozakazi在禁区左侧接到一个长传球，但他的射门高出横梁。在没有进一步的事件发生的情况下，比赛结束，荷兰队获得了1-0的胜利。</w:t>
      </w:r>
    </w:p>
    <w:p>
      <w:r>
        <w:rPr>
          <w:b/>
          <w:color w:val="FF0000"/>
        </w:rPr>
        <w:t xml:space="preserve">id 295</w:t>
      </w:r>
    </w:p>
    <w:p>
      <w:r>
        <w:rPr>
          <w:b w:val="0"/>
        </w:rPr>
        <w:t xml:space="preserve">我们这次花了33个晚上，这是我们的第五次旅行。很多评论都列出来了，我想知道人们想要什么？如果你想在酒店的一个更安静的地方，你可以和接待处讨论，如果这是你想要的，但在季节的高峰期，这可能有点困难，因为酒店的入住率很高。我们除了赞美，不喜欢游泳池区，因为这是给年轻一代的，可能有点吵，但我们都曾经年轻过。我们不喝酒，我们吃的是半膳，但食物的数量和选择意味着我们只吃早餐/晚餐。如果你想吃别的东西，厨师长会给你做一些东西，你在哪里可以得到这种5*待遇。所有的工作人员都只在塔巴工作，他们的家人要么在开罗/卢克索/亚历山大，这意味着他们长期在外，记得诺曼-泰比特说："骑上你的自行车。"我们接受晚上很少有事情可做，但这很适合我们，因为我们会坐在大堂酒吧里，你为你的饮料付费，要么打牌，如果足球赛季已经开始，就会有超级联赛比赛。如果有什么不满意的地方，建议你跟住店经理Mohammed/酒店经理Brian/Katy他的P.R.说，我们期待下一次旅行。我们很高兴读到您的评论，并期待着明年再次接待您，再住33个晚上。再次感谢您，并祝您一切顺利。:-)本回复为管理代表的主观意见，不代表TripAdvisor LLC Baggies1984 Cardiff, United Kingdom 高级评论员 7条评论 3条酒店评论 5个城市的评论 329张有用的票 "完美的假期--下次还要住2个星期。"2012年9月13日评论 3人认为此评论有帮助 在我预订这个假期之前，我读了一些关于这个酒店的评论，他们看起来很棒，然后几个月后我注意到一些糟糕的评论，所以我带着复杂的想法来到这个度假村，但我喜欢它:)我和我的伙伴想要一个放松的假期，忘掉家里所有的烦恼，我们得到了这样的机会！房间很大，适合两个人居住。房间对我们两个人来说很大，而且非常干净。有一天，我们的清洁工甚至在床上放了花瓣，这非常浪漫 :)我们确实有海景，但天气太热了，我们根本就没有在阳台上呆过。这是我第一次做全包，我做得太过分了，导致自己生病。不过这是我自己的错，我已经吸取了教训。每天的主题都在变化，但意大利面、汤和沙拉总是在菜单上，这对我的胃部不适很有帮助。 如果你确实有胃部不适，我从药房订购了Antinal，前台把它送到我的房间，只花了2LE（2），Imodium和pepto-bismol都不起作用）浮潜是史诗般的，珊瑚生物很好，我们甚至在万豪酒店外的珊瑚礁上看到了蓝斑鳐和海龟。游泳池很好，非常凉爽，我经常利用游泳馆的酒吧。欢迎会的内容非常丰富，经过长时间的思考，我们预订了观星之旅，这非常神奇，我将彻底推荐这次旅行，而且每人只需39美元（2012年9月的价格）。此外，我们还利用了游泳池里的免费水肺，看看我们的想法，之后我们又在水世界预订了发现红海的活动。这真是太神奇了，每个人75美元的价格有点贵，但在我看来，每一分钱都值得。我唯一失望的是去了El Fuego，尽管餐厅不错，鸡尾酒也很好，但我对上面加的税和费用感到很惊讶。</w:t>
      </w:r>
    </w:p>
    <w:p>
      <w:r>
        <w:rPr>
          <w:b/>
          <w:color w:val="FF0000"/>
        </w:rPr>
        <w:t xml:space="preserve">id 296</w:t>
      </w:r>
    </w:p>
    <w:p>
      <w:r>
        <w:rPr>
          <w:b w:val="0"/>
        </w:rPr>
        <w:t xml:space="preserve">As Soon As You Let Me Lyrics Modern Day Zero 看着你的脸，它正在变成某种东西 我在想一个地方，我想让你带我去 我在里面，你无法隐藏 我想让你感受到这一点 把头发从你的眼睛上刷下来，和我躺一会儿 我想来，我想来我想来，只要你让我来，我想来，只要你让我来，不要让我再等一秒钟，因为我想来，我想来，只要你让我来，在你耳边低语，我在想一件事，皮肤对皮肤的挤压，我在慢慢沉沦。http://www。metrolyrics.com/as-so-on-as-yo/... ] All I have to say is I love it when you thinking of me All I have to say is I love it when you scream my name [CHORUS] I want to come I want to come I want to come I want to come I want to come As soon as you let me [CHORUS] I love it when you're screaming my name I love it when you're thinking of me I love it when you're screaming my name</w:t>
      </w:r>
    </w:p>
    <w:p>
      <w:r>
        <w:rPr>
          <w:b/>
          <w:color w:val="FF0000"/>
        </w:rPr>
        <w:t xml:space="preserve">id 297</w:t>
      </w:r>
    </w:p>
    <w:p>
      <w:r>
        <w:rPr>
          <w:b w:val="0"/>
        </w:rPr>
        <w:t xml:space="preserve">2010年6月5日，星期六 下面这首诗是我获奖诗集Poiema的第一首诗。它是关于最早的诗人，我们知道他的名字，他用最终演变成英语的盎格鲁撒克逊语写作。我把它贴在这里，因为在我的新博客--王国诗人--上，我写了关于Cdmon的文章，并想把这首诗提供给阅读该博客的人。你可以在这里访问Kingdom Poets。---------------- Cdmon ---- 一首献给第一位英语诗人的诗 有些时候，你会像婴儿在马槽的甜美干草中安顿下来一样舒适，而有些时候，你看到竖琴被传给---- --------，手与手之间 ---- 越来越接近你 ---- 一曲一曲 ----，随着音乐继续膨胀，那双确定在干草叉子上的手 ---- -------- 变得湿润和刺痛 ---- 所以你把它们擦在你的马裤上，并吞下一点僧侣的温酒，但它并没有让你稳定下来 ---- 或对你的 -------- 肿胀的慵懒的舌头起到任何作用 ---- 而且竖琴仍然在靠近，所以你溜到马厩，以确保马匹一切正常 ---- 虽然为什么不会 -------- 看到你已经给它们擦了一遍 ---- 和把它们的-------- 蹄子擦得干干净净----，尽管马厩里有新鲜的马粪，因为一个巨大的形状在黑暗中颤抖，认出了你的动作----，它的尾巴-------- 摆动着----，蹄子在粘土地上跺着----，你让这头野兽放心并告诉自己当你在稻草中安顿下来时，告诉自己----，只要你找到呼吸，你就会回到耀眼的灯火喧嚣的--------，但就在这时，天使出现了----，把你从你所陷入的睡眠中扶起----，就像从一个-------- 黑井中，他叫你唱歌，你结结巴巴地抗议，就像摩西那样，但他叫你唱一首创造万物的歌，那---- 是开始。条目由D.S.马丁。他是诗集Poiema（Wipf &amp; Stock）和So The Moon Would Not Be Swallowed（Rubicon Press）的获奖作者。这两本诗集都可以在以下网站找到：www.dsmartin.ca</w:t>
      </w:r>
    </w:p>
    <w:p>
      <w:r>
        <w:rPr>
          <w:b/>
          <w:color w:val="FF0000"/>
        </w:rPr>
        <w:t xml:space="preserve">id 298</w:t>
      </w:r>
    </w:p>
    <w:p>
      <w:r>
        <w:rPr>
          <w:b w:val="0"/>
        </w:rPr>
        <w:t xml:space="preserve">雇用外国临时工是否适合我的企业 多年来，我接到了数百个企业的电话，询问这个问题的不同版本。我们应该雇用外国工人吗？  我需要提交多少文书工作？我必须牺牲多少宝贵的时间？加拿大服务局一直在拒绝我!我使用了一家中介公司，但他们消失了，我从来没有得到我的工人！我的工人到了，但他们不是我的工人。我的工人到了，但他们并不符合工作要求！我希望我能留住我的工人，但他们不符合工作要求。我希望我能留住我的工人，但我刚发现他们没有留在加拿大的条件。几乎每一个向我们寻求帮助的雇主在过去都有过至少一次与临时外国工人（TFW）计划有关的负面经历。我们知道的是，随着劳动力短缺的不断扩大，这个计划将成为许多餐馆和食品服务提供者的必需品。那么，你如何确保你在穿越TFW迷宫时不会被抓住？  你如何确保你的公司将招聘到最好的工人，保留你的员工，并振兴你的劳动力？  这里有几个重要的提示要记住。1.要勤奋 雇用外国工人是一个多层次的责任。  首先，你必须决定你是否准备投入自己的时间和精力，以获得政府的批准，从海外雇用工人。  如果你决定在内部处理这个过程，并且不想自己做，你应该有一个指定的人，他可以成为专家，并保持在这个过程的顶端。  雇用外国工人需要在省级劳工标准、人力资源和社会保障部要求和移民法方面的专业知识。另一个选择是使用一个有信誉的外国招聘公司为你处理这个过程。  你将授权该代理公司成为你的第三方代表，并代表你处理所有与招聘工人有关的事务。  这可能是相当危险的，除非你聘用的公司有执照，并在加拿大人力资源和社会发展部和移民局有良好的声誉。请记住，在大多数情况下，招聘人员需要在国内和海外都有执照。马尼托巴省、阿尔伯塔省和不列颠哥伦比亚省有严格的执照要求。CRFA根据外国招聘公司的职业道德和对所有政府法规的遵守情况对其进行了筛选。http://www.crfa.ca/resources/labourshort\......。  提供服务而不收取费用的中介通常是在收取工人的钱。  使用这样的中介将使你面临巨大的风险。明智的做法是，使用拥有CSIC许可的移民顾问的机构。  谨慎选择你的招聘单位！定期了解最新情况。  例如，2011年4月生效的新法规规定，在加拿大工作四年后，大多数外国工人必须回国工作四年。  这一规则不会追溯适用。  时间从2011年4月1日开始计时。3.过去的合规性是未来成功的关键 另一个即将生效的新变化是过去的合规性审计。在申请新的劳动力市场意见（LMO）时，加拿大服务局官员可能会要求提供以前的工资单副本、内部协议（如制服扣款、贷款购买家具等）以及证明雇员在LMO上所列的确切地点工作了所需的小时数。这对许多在经济衰退期间可能不得不减少工作时间的雇主来说可能是困难的。如果你没有通过审核，并且不能提供适当的理由，公司的名字将被添加到人力资源和社会发展委员会的黑名单上，你将被禁止雇用临时外国工人至少两年。希望在该计划中获得成功的公司应提前准备好这些文件。  对政府期望的了解将使你在今后的申请中少走弯路。4.预先筛选招聘人员以留住人才 外国工人在加拿大临时工作所需的资格比永久移民所需的资格要少得多。成功的公司在选择海外候选人时，都会考虑到当前的移民要求。你应该寻找那些能够在未来有资格担任技术职位的候选人。  例如；如果你正在筛选食品柜台服务员，深入了解你的招聘人员的历史，并提取技术工作（可能是厨师、主管等）和高等教育的证据。  虽然有计划让低技术工人成为永久居民，但每年接受的人数有限。  如果根据基于积分制的联邦技术工人计划提出申请，加拿大移民局接受技术工人的申请。</w:t>
      </w:r>
    </w:p>
    <w:p>
      <w:r>
        <w:rPr>
          <w:b/>
          <w:color w:val="FF0000"/>
        </w:rPr>
        <w:t xml:space="preserve">id 299</w:t>
      </w:r>
    </w:p>
    <w:p>
      <w:r>
        <w:rPr>
          <w:b w:val="0"/>
        </w:rPr>
        <w:t xml:space="preserve">~ 缝纫，图案修改，复古风格，道德时尚和更多 提拉米苏三环：线，脚和针（我今晚迟到了，我很抱歉！）。  由于某些原因，Youtube决定用320分钟来上传2分钟的录像）。在今晚的马戏团中，我们有三个环。针织服装结构中使用的线、针和脚!这是在初学者聊天的基础上增加的一个环节。如同马戏团上期的针织稳定剂部分，我没有简单地告诉你我对缝制针织品的偏好，而是测试了脚，并记录了我的结果，这样你就可以判断脚如何处理我的织物。  今晚的测试面料是一种非常调皮但华丽而舒适的亚麻针织布。  使用乖巧的联锁布，感觉像是在作弊。  请你自己试试这些，我很想看看它对你有什么作用。但首先要对用于缝制针织品的线头做一个非常简短的说明。第一环：螺纹 螺纹今晚扮演着开场的角色--不是主要事件，但值得一提的是。  建筑用线是指缝纫机上用来缝制建筑缝的线。  我强烈建议不要购买廉价的匿名多色线包，这在大盒子缝纫店经常看到。  线创造了接缝，是将织物捆绑在一起形成服装的极少的纤维。  不要便宜了。从长远来看，这是不值得的。羊毛尼龙线通常用于包缝机/丝光机的下层循环器，有时也用于线轴。  (它很柔软，而且是 "膨胀的"，意味着它有很大的伸缩性。  近看，它是毛茸茸的。  与此无关的小窍门：它对大多数类型的精致织物的卷边非常有效，线的 "粗 "质量填补了缝制中的小缝隙。缝合线/包边线通常是3、4或5根线一起使用。  为了制造出更轻的线，它们被纺得更细，而且往往是低质量的纤维。   只要是3、4或5根线一起使用，效果就会很好------在家用缝纫机上使用缝合线/包缝线不是一个好主意。我使用的是Janome 4900。  所显示的一些针脚和针法可能因品牌而异。这段视频快速演示了我如何沿缝隙缝制一条漂亮的均匀的顶针线。  用长度为3.0的普通直缝作为顶针效果很好。  我不觉得它们会跳出来，我通常会在任何我想通过洗涤和穿戴来固定的接缝处进行顶针。  我并不总是用顶针，但当我这样做时，我通常会在肩缝和任何装订缝上顶针。我有两个随机器附送的包缝/缝合脚。  有几种针法被设计为与这些脚一起使用。  这是个有趣的想法，对致密或厚重的编织品效果最好。  它们更经常地啃咬我的针织品。  另一个包缝脚在这里有记载。说实话，我几乎不使用包缝脚。  我有一个包缝机，可以快速、干净地完成工作。   当我想用另一种整理方法来稳定针织缝时，我使用可靠的老式三针Z字形缝法。  但以科学的名义，我认为我应该提到它们。第3环：哦，你遇到了多少多少只脚 我喜欢脚。  它们中的一些彻底改变了我的缝纫过程。  有些则不值一提。  考虑到我的缝纫新手朋友（以及其他正在阅读的新手），我将快速标注一些经常被用于/推销用于缝纫针织品的脚。  如果你有其他要补充的，请留下评论。大多数机器的脚是这样的，用于常规缝纫。  底部的脚（F脚）是用来缝制花式针法的，因为脚的 "脚趾 "比较宽，以免干扰刺绣。  整个脚是透明的，以帮助观察。这是我在上面的视频中使用的两个包缝脚。  我想喜欢它们，而且我确实喜欢它们用于密实、沉重或厚实的编织品。   然而，它们通常在整理精致的织物时相当糟糕。</w:t>
      </w:r>
    </w:p>
    <w:p>
      <w:r>
        <w:rPr>
          <w:b/>
          <w:color w:val="FF0000"/>
        </w:rPr>
        <w:t xml:space="preserve">id 300</w:t>
      </w:r>
    </w:p>
    <w:p>
      <w:r>
        <w:rPr>
          <w:b w:val="0"/>
        </w:rPr>
        <w:t xml:space="preserve">不要忘记关闭你的仙女灯 自从我发现15%的家庭用电是由于电视、高保真音响和其他电器处于待机状态而浪费的，我们每人每年平均花费37美元？我确保在我不使用的时候把东西关掉。一般来说，照明占家庭用电的15%，100串圣诞树灯在圣诞节的12天里每天开10个小时，产生的二氧化碳足以给60个气球充气--所以确保你为你的房子买节能灯泡，在圣诞节，尝试这些太阳能绳灯或这些户外太阳能圣诞仙女灯，在不增加你的碳足迹的情况下创造一些冬天的闪光。圣诞卡 据估计，英国每年发送17亿张圣诞卡，相当于20万棵树，而每年约有100万张圣诞卡被扔掉。我尝试发送回收的圣诞卡（如这些设计师设计的），但你可以自己制作，或发送短信或电子贺卡。大喜之日过后，确保你的圣诞卡片不会被浪费掉？我喜欢从慈善机构购买回收的圣诞卡，同时捐赠20%给不幸的人。回收的包装纸 如果你不买回收的产品，那么回收垃圾就没有意义了！据估计，有83平方公里的土地被用于回收。据估计，每年有83平方公里的包装纸落入我们的垃圾箱，这足以把格恩西岛包起来，所以我也确保使用回收的包装纸，并尽量用丝带或绳子代替粘性胶带来包装礼物。试试我们的设计师回收的包装纸 ，由Lisa Jones设计。蜡烛 石蜡蜡烛是由石油残留物制成的，对你的健康和环境都没有好处。大豆、蜂蜡或天然蔬菜基的蜡烛更好，因为它们可以生物降解，无烟，所以更环保。用真正的冬青树装饰大厅 与其花钱购买无法生物降解的人造圣诞装饰品，不如让大自然装饰你的家。房子的装饰品可以用有机材料、回收材料和废品制作。试试爆米花、面团、肉桂棒、蝴蝶结、姜饼、冬青、季节性浆果、常春藤和常青树枝？ 一旦你用完它们，你可以把它们放在堆肥机里。你还可以从我们这里得到用回收的CD和电脑零件制作的圣诞装饰品圣诞树 如果你一直想知道哪个更好，简单的答案是，真树是更环保的选择。虽然人造树可以持续很多年，但它们是由金属和聚氯乙烯的衍生物制成的，这需要大量的能源来制造，而且还会产生铅等副产品，对环境和人类健康都有害。一棵人造树的平均寿命只有6年，而且鉴于它们不能自然降解，它们将有可能在未来许多年里污染垃圾填埋场。在英国销售的大多数人造树现在都是在台湾和中国大陆生产的，因此有额外的能源成本与运输有关。真树是碳中和的，它们在生长过程中吸收的二氧化碳与它们在燃烧或分解时排放的二氧化碳一样多。它们也是野生动物的栖息地和自然的可再生资源，而且一般来说，在你的家里感觉要好得多。它们可以在圣诞节后种植在你的花园里，甚至在明年再次使用。2006年，600万棵圣诞树在英国的家庭和办公室中占据了重要的位置。其中只有10%的圣诞树被回收，只有不到5%的圣诞树被种植到明年重新使用，所以...买树小贴士 从小规模的可持续发展的种植者那里购买，和/或确保树有森林管理委员会（FSC）的认证，你可以去www.soilassociation.org/christmas，查看生产商的名单。选择一棵有根的树，这样它就可以重新种植。如果重新种植不是一个选择，大多数地方议会都有圣诞树回收计划。请联系你的议会，或访问www.letsrecycle.com 明智的电池 家庭可以使用大量的电池，尤其是在圣诞节。电池含有有毒的化学物质，不能进行生物降解，也很难回收。取而代之的是使用可充电的电池或尝试我们的新电池向导。</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docId:C476EE6C75545ECA25EE3799EC924BF8</keywords>
  <dc:description>generated by python-docx</dc:description>
  <lastModifiedBy/>
  <revision>1</revision>
  <dcterms:created xsi:type="dcterms:W3CDTF">2013-12-23T23:15:00.0000000Z</dcterms:created>
  <dcterms:modified xsi:type="dcterms:W3CDTF">2013-12-23T23:15:00.0000000Z</dcterms:modified>
  <category/>
</coreProperties>
</file>