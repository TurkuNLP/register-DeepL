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#1 在 17/08/2012, at 23:33 - seb24 Planetary Annihilation 一个相当酷的RTS项目。有点像《全面消灭》的风格。他们想筹集900.000美元，并且应该在Linux上提供该游戏。#2 在18/08/2012, at 00:40 - love2hate Re: Planetary Annihilation Rhooo的要求很高，但他们的 "trailler "是一个梦想。#3 在18/08/2012, at 19:33 - love2hate Re: Planetary Annihilation you spoke, we listed linux support is confirmed .this is not a stretch goal.我们从一开始就支持它。#4 在08/18/2012, at 9:08 PM - Tanny Re: Planetary Annihilation 他们的要求很高，但如果他们能达到目标，还是比较合理的。(如果它真的像视频中暗示的那样符合TA的精神，我会闭着眼睛买下它）。) #5 在 8/18/2012, at 9:26 PM - account deleted Re: Planetary Annihilation Oh p*tain this is some kind of dream come true.太多了。拉。有气质!#6 在 08/23/2012, at 01:02 - PileOuFace Re: Planetary Annihilation 这个游戏看起来很棒 KickStarter的原则是什么？阅读解释，我看到你为项目提供资金（好的），但奖励是什么？ (......只是为了等待，作为一个前《全面毁灭》的粉丝，我正在向春天前进) 最后修改：PileOuFace (On 23/08/2012, at 01:02) #7 On 23/08/2012, at 01:06 - Nepenthes Re: Planetary Annihilation 你进行了 "认捐"，但只有当他们在截止日期前达到筹资目标，你的账户才能有效扣减。你捐赠的越多，你的 "奖励 "就越大：对于最低限度的捐赠，它是在游戏发布时完成的，多给一点，你就可以进入测试阶段，多给一点，你就可以参与开发。带有中间量的好东西。#8 On 08/23/2012, at 20:49 - Core Re: Planetary Annihilation The only risk is that he won't make the game in fine, after collecting the $900K and launching the project But well, the project manager replied that he wouldn't risk his company notoriety by doing that!有人玩过《全面消灭》吗？我很难找到，它看起来像一个老人的游戏 最后由Core修改 (23/08/2012, at 20:49) #9 在23/08/2012, at 21:07 - PileOuFace Re: Planetary Annihilation 有人玩过Total Annihilation吗？我很难找到，这似乎是一个老人的游戏。 TA确实已经老了。有了 "核心应急 "这样的插件，它是我最喜欢的RTS #10 On 23/08/2012, at 21:19 - Nepenthes Re: Planetary Annihilation @Core : 最近最接近全歼的游戏是最高指挥官1和2。但这并不是完全相同的玩法。最大的补充是战略变焦。Planetary Annihilation的开发者坚持认为PA是TA的续集，而不是SupCom的续集。 说实话，这并不是一件坏事，TA的D-Gun Comm万岁!最后修改：Core (On 23/08/2012, at 22:36) #12 On 24/08/2012, at 09:40 - PileOuFace Re: Planetary Annihilation 但它的玩法不完全相同。最大的补充是战略变焦。我希望《最高指挥官》能成为TA的继承者，但我有点失望。游戏的玩法被简化了，许多可能性都消失了。#13 在 08/24/2012, at 20:53 - Pil</w:t>
      </w:r>
    </w:p>
    <w:p>
      <w:r>
        <w:rPr>
          <w:b/>
          <w:color w:val="FF0000"/>
        </w:rPr>
        <w:t xml:space="preserve">id 1</w:t>
      </w:r>
    </w:p>
    <w:p>
      <w:r>
        <w:rPr>
          <w:b w:val="0"/>
        </w:rPr>
        <w:t xml:space="preserve">与前作不同的是，《海贼王2》决定将漫画的故事放在衣柜里，为玩家提供一个全新的故事情节，切断与原始shõnen故事的联系。这一次，一切都成了将人物置于疯狂境地的借口，因为让我们面对现实吧，这套打打杀杀的唯一真正的兴趣根本不是它的原创性，而是对《ONE PIECE》所有人物的100%利用。而在这座69卷的纪念碑中，也不乏人物。所以你已经被警告过了，如果你关心的是挥舞你最喜欢的角色与他们每个人的特定组合，这就是它发生的地方。不要把我打成碎片!与《皇朝勇士》系列一样，《海贼王2》遵循一个情节性的进展，玩家被扔进不同的任务中，由一个显示战略要点和空间的小地图引导，以征服或防御。在你的旅程中，你当然会有来自《帽子》剧组的同伴相伴，随着你的进展，你将会解锁一些角色，他们也会加入。从一个级别到另一个级别，目标几乎保持不变。你必须征服最多的领土，并尽可能多地击败敌人的将军，以降低对方部队的士气，并安置自己的部队，以控制战略地区。所有这些都被对漫画中标志性人物的对抗所打断，特别是在章节的最后。而且几十次、几十次的任务都是如此。开发者当然注意到了非常单调的关卡进展，我们可以看到，他们试图添加一些元素，使其更加有趣。一方面，我们马上注意到，关卡的视觉设计从一个任务到另一个任务都有变化，但不幸的是，纹理仍然过于简单和不完善，无法真正吸引我们。此外，半透明的风格加上娃娃/动漫的效果，如果能得到完善，就会受益匪浅，因为诚然，有时感觉像是在玩PS2游戏，即使一般的渲染也不会令人不快。另一方面，任务期间目标的动态变化有助于让我们保持警惕，有时我们不得不紧急回来保卫我们的盟友以避免任务失败。散落在整个任务中的箱子可以让你恢复HP、触发超强攻击的风格点、浆果或在任务中发现的 "秘密"。最后，真正促使你去完成每个任务的是解锁新的角色和伙伴的事实，这将使游戏体验多样化。这部作品提供了多种多样的战斗风格，以至于在每个任务中都可以通过切换角色来完成主战役。在开始每个关卡之前，你将能够选择非常不同类型的部件，这些部件可以装备角色，其三个主要特征可以增加（健康、攻击和防御）。此外，某些兼容的零件可以组合起来，以获得其他奖励。你还必须选择与你一起玩这个关卡的伙伴，因为你将能够进行联合攻击，在这个过程中，伙伴将进行干预，以造成破坏性的连击。最后，角色将随着他们的等级提高而学习新的攻击。此外，浆果成长系统允许我们提高角色的等级，以换取一定数量的浆果，这些浆果是我们在执行任务和发现箱子时获得的。当你知道有近36个可玩的角色时，这个简单而明智的系统可以避免失去</w:t>
      </w:r>
    </w:p>
    <w:p>
      <w:r>
        <w:rPr>
          <w:b/>
          <w:color w:val="FF0000"/>
        </w:rPr>
        <w:t xml:space="preserve">id 2</w:t>
      </w:r>
    </w:p>
    <w:p>
      <w:r>
        <w:rPr>
          <w:b w:val="0"/>
        </w:rPr>
        <w:t xml:space="preserve">||白加仑型：白加仑型高发酵啤酒，由大麦麦芽（距离酿酒厂400米的大麦）、小麦麦芽、接骨木汁、接骨木花和阿尔萨斯啤酒花制成。在瓶中进行的第三次发酵使其可以在室温下保存2年。品尝说明：这是一款精致的、粉红色的、清爽的和接骨木果味的啤酒。品尝温度：6至7°C 历史：阿吉亚：与Bibracte博物馆合作的白啤酒，森林下的高卢城。格式：-</w:t>
      </w:r>
    </w:p>
    <w:p>
      <w:r>
        <w:rPr>
          <w:b/>
          <w:color w:val="FF0000"/>
        </w:rPr>
        <w:t xml:space="preserve">id 3</w:t>
      </w:r>
    </w:p>
    <w:p>
      <w:r>
        <w:rPr>
          <w:b w:val="0"/>
        </w:rPr>
        <w:t xml:space="preserve">评论者：Nadine 这本书（=阅读）开始得很好......即使它是一个葬礼，叙述者菲利普的妹妹的葬礼。作者有一种让我们陷入悬念的艺术；关于家庭成员之间的关系出现了许多问题。一个似乎要爆炸的家庭，而不是在痛苦中走到一起。然后，它变得如此阴郁，如此平庸的肮脏，以至于我们在结束前就感到厌烦。尽管有非常精湛的结构和语言。</w:t>
      </w:r>
    </w:p>
    <w:p>
      <w:r>
        <w:rPr>
          <w:b/>
          <w:color w:val="FF0000"/>
        </w:rPr>
        <w:t xml:space="preserve">id 4</w:t>
      </w:r>
    </w:p>
    <w:p>
      <w:r>
        <w:rPr>
          <w:b w:val="0"/>
        </w:rPr>
        <w:t xml:space="preserve">位于巴黎第三区的Silicon Sentier。它将持续整个下午，从下午2点到晚上。这个活动的原则是成为一个 "非会议"，没有观众，每个人都必须参与，提出一个想法、一个项目、一个倡议。该方案是由参与者自己建立的。JobMeeters正在参与，你呢？</w:t>
      </w:r>
    </w:p>
    <w:p>
      <w:r>
        <w:rPr>
          <w:b/>
          <w:color w:val="FF0000"/>
        </w:rPr>
        <w:t xml:space="preserve">id 5</w:t>
      </w:r>
    </w:p>
    <w:p>
      <w:r>
        <w:rPr>
          <w:b w:val="0"/>
        </w:rPr>
        <w:t xml:space="preserve">任何参加Pays-des-Bleuets学校服务中心的人（工作人员或学生）如果认为自己已经感染了COVID-19（出现症状、与感染者接触等）或对这种疾病有疑问，请拨打1-877-644-4545。工作人员：你必须尽快通知你的设施或部门管理人员。如果你在办公时间以外（晚上或周末）收到诊断书。您必须拨打418 276-2012转6699或418 275-4136转6699通知学校服务中心，然后由学校服务中心与战术爆发管理小组采取必要的措施。</w:t>
      </w:r>
    </w:p>
    <w:p>
      <w:r>
        <w:rPr>
          <w:b/>
          <w:color w:val="FF0000"/>
        </w:rPr>
        <w:t xml:space="preserve">同上 6</w:t>
      </w:r>
    </w:p>
    <w:p>
      <w:r>
        <w:rPr>
          <w:b w:val="0"/>
        </w:rPr>
        <w:t xml:space="preserve">子宫肌瘤是一种非常常见的良性肿瘤，每三个35岁以上的妇女中就有一个受到影响。虽然长期以来的治疗包括切除肿瘤或子宫，但现在有替代手术的方法。- 2009年3月13日 - 平均阅读时间：1'36 概述 子宫肌瘤，又称肌瘤，是一种良性肿瘤，由子宫肌肉和子宫纤维组织发展而成。子宫肌瘤是由非常坚硬和致密的组织构成的，其大小可以从几毫米到几十厘米。它们是非常常见的肿瘤，影响20至40%的30至45岁妇女，但不是癌症。症状是什么？子宫肌瘤通常没有症状，可以不被注意或被偶然发现。然而，它们有时会引起需要治疗的麻烦症状：盆腔疼痛、出血期、腹部痉挛、尿失禁，甚至是生育问题。症状会因子宫肌瘤的大小和位置而有所不同。注意：这些症状不足以证明子宫肌瘤的存在；必须通过妇科检查和可能的超声波或MRI（磁共振成像）来确认诊断。有哪些治疗方法？大约25%的子宫肌瘤需要治疗以缓解肿瘤的症状。子宫肌瘤是在西方国家进行的所有子宫切除术（切除子宫）中几乎一半的原因。虽然治疗长期以来仅限于激素和手术，但现在还有其他不那么伤人的治疗方法。栓塞术包括在局部麻醉下通过导管将合成微珠注射到子宫动脉中。这些珠子堵塞了纤维瘤的供应渠道，导致其坏死。通过这种手术，子宫肌瘤的体积在接下来的几个月里会减少，大约90%的病例症状会消失。这种治疗的优点是不必切除子宫，而且保留了荷尔蒙周期。此外，自2007年以来，图尔大学医院一直在测试一种新的超声治疗。这种无痛的方法是利用磁共振成像进行的。它包括通过超声波产生的热量来 "燃烧 "子宫肌瘤。注意：这种治疗方法只适用于某些情况：子宫肌瘤不能多，也不能太小，更不能位于腹部皮肤附近。</w:t>
      </w:r>
    </w:p>
    <w:p>
      <w:r>
        <w:rPr>
          <w:b/>
          <w:color w:val="FF0000"/>
        </w:rPr>
        <w:t xml:space="preserve">id 7</w:t>
      </w:r>
    </w:p>
    <w:p>
      <w:r>
        <w:rPr>
          <w:b w:val="0"/>
        </w:rPr>
        <w:t xml:space="preserve">大家好！我的屏幕亮度出现了问题。事实上，我可以 "虚拟 "地改变它，即从快捷方式或设置中我可以改变亮度条，但对屏幕没有实际影响！我在运行Precise Pangolin与Unity桌面（不确定xd）joe@joe:~$ lsb_release -idc 代号：precisionPc 型号：Packard Bell SJV70_HR 基板版本序列号（主板） :基板序列号SKU号码：Bios版本：V1.11日期：5/24/2011我注意到这是一个反复出现的问题，但我找不到解决办法。谁能帮助我？ 解决方案：将其Grub文件的最后两行改为:GRUB_DEFAULT=0 一个Packard bell，但我不知道是什么型号。有什么办法可以知道这个模型吗？我不确定是否是两张卡的模式，如果是的话，是什么？我能够找到并不是没有困难的，即使是hardinfo也不给我的显卡!而且确实是我的显卡，因为我有两张（我甚至不知道有这个功能） :joe@joe:~$ sudo lspci -vnn | egrep &amp;quot;VGA|3D|Display&amp;quot; Hello,joejoe写道 :我不是没有找到，甚至hardinfo都没有给我的显卡 !而且确实是我的显卡，因为我有两块（我甚至不知道有这个功能） :joe@joe:~$ sudo lspci -vnn | egrep &amp;quot;VGA|3D|Display&amp;quot; 谢谢你，我想我已经成功地更新了驱动程序（按照维基百科上的程序：http://wiki.cchtml.com/index.php/Ubuntu ... 7s_site.29(我先按照主题中的方法做了，但我无法进入图形模式xd，所以我做了一个备份，并按照wiki上的指示做了。)然后我按照主题中的程序做了，但我仍然无法调整亮度:s任何其他建议？大多数人使用Xbacklight，但它对我不起作用（以防万一）sudo apt-get install xbacklight xbacklight -10 #decrease brightness by 10%.或者通过 "作弊 "试试esxrandr --output LVDS --brightness 0.80这就改变了对比度，这已经是一件好事了我希望我可以通过我对Linux的一点经验来帮助你，不，我已经试过了所有这些。我刚刚又试了一次，但还是不行......我想说的是，如果你是一个人，那么你就应该有一个人，而不是一个人。"我想说的是，如果你是一个人，那么你就应该有一个人，而不是一个人。我必须修改我的xorg.conf文件，但我不知道是哪一个。xorg.conf原始备份还是故障安全？ 要在其中添加的行是：选项 "RegistryDwords""EnableBrightnessControl=1 "我应该照原样复制吗？还是应该去掉引号？(这并不精确）然后我必须修改grub :GRUB_CMDLINE_LINUX=""enGRUB_CMDLINE_LINUX="acpi_osi=Linux "我一确认就会测试这个选项，我还是有希望的，因为测试过的用户都解决了他们的问题，显然配置不同。再次感谢您!来吧，再往上一点，这个帖子就快解决了！^^我有3个xorg.conf文件!只是在测试之前，我想知道要修改哪一个，见第16号帖子 离线 做到这一点，在</w:t>
      </w:r>
    </w:p>
    <w:p>
      <w:r>
        <w:rPr>
          <w:b/>
          <w:color w:val="FF0000"/>
        </w:rPr>
        <w:t xml:space="preserve">id 8</w:t>
      </w:r>
    </w:p>
    <w:p>
      <w:r>
        <w:rPr>
          <w:b w:val="0"/>
        </w:rPr>
        <w:t xml:space="preserve">不要错过 "我们将体验到与存在于量子领域的不同频率的联系，并将逐一吸引不同的体验。"- Joe Dispenza博士 我们所学到的关于表现的一切都误导了我们，使我们把所有的精力和注意力都投入到我们的头脑中。激活我们的大脑是表现的一个重要部分，但仅仅使用我们头脑的力量会使我们远离我们的未来。当我们认为我们显现的经验会在不确定的未来出现时，我们就在说我们与它是分开的。这产生了缺乏、怀疑和分离的感觉。如果你已经等不及要体验你对未来的憧憬，乔-迪斯潘扎博士邀请你参加我们的下一个直播节目 "与同步性同步"。你的思想是量子场中的电荷。你可以用你的思想向量子场发送信号，但量子场是如何向你发送信号的？高昂的情绪帮助你的心脏产生一个磁场，把你的未来的频率送回来。当你学会打开你的心，调和你未来的感受时，你会体验到高涨的情绪。把你的未来看成是遥远的东西是一种分离。当你把精力投入到思考你的未来何时会发生时，你就在你的未来和当下之间创造了一种分离。你在等待而不是创造。你的未来不能也不会仅由思想创造。"我们将体验到与存在于量子领域的不同频率的联系，并将逐一吸引不同的体验。"现在预订 冥想这个词的意思是成为熟悉的人。乔博士将教你如何熟悉你的量子场未来的能量，以至于你的生活中没有任何东西可以把你从它那里带走。在这次直播中，乔博士将指导你通过一个实验来同步量子场中已经存在的不同频率，以便你能一次吸引不同的体验。在乔博士关于同步性的科学和精神意义的讲座和冥想中，你会学到。乔博士记录了7,000多次大脑扫描，并与HeartMath®研究所建立了伙伴关系，他在过去12年中一直在开发心脑协调的公式。一个连贯的大脑发出信号和机会，但一个连贯的心会检索事件和感受。你的大脑中心会产生一个外部磁场，有小汽车那么大，当你打开它，通过高涨的情绪感受到你未来的能量。这个能量场就是频率，通过把连贯的大脑和连贯的心脏结合起来，你可以在这个频率上铺设信息，广播新的电磁信号。就像两个设备之间的Wi-Fi信号一样，你可以将你的能量与新的可能性同步，将你的未来吸引到你身边。在2020年5月4日之前，你将可以无限制地使用可视化服务。这将使你能够练习冥想，并使你的身心发生永久性的变化，创造一种新的状态。你是Costa Brava直播的用户，但还不是 "乔博士直播 "的会员吗？今天订阅，第一个月免费。你会在你收到的确认邮件中找到你的促销代码。点击这里了解更多关于乔博士直播的信息，有英文、西班牙文和法文版本。</w:t>
      </w:r>
    </w:p>
    <w:p>
      <w:r>
        <w:rPr>
          <w:b/>
          <w:color w:val="FF0000"/>
        </w:rPr>
        <w:t xml:space="preserve">id 9</w:t>
      </w:r>
    </w:p>
    <w:p>
      <w:r>
        <w:rPr>
          <w:b w:val="0"/>
        </w:rPr>
        <w:t xml:space="preserve">Pokémon: Advance Generation 类型：动画 片长：25分钟 国籍：日本 年份：2003 片长：25分钟 国籍：日本 年份：2003 当萨沙、弗洛拉和他们的朋友在Hoenn地区旅行时，一个阴影笼罩着他们，而且不是Chimnea山上的那个：Magma队和Aqua队已经启动了他们的计划，我们的英雄被卷入了这场动荡之中！在这个过程中，他们会遇到很多困难。当他们不忙着挫败邪恶计划时，萨沙和弗洛拉正在追求他们自己的个人目标。萨沙获得了三个新徽章，而弗洛拉则赢得了她的前三条比赛丝带。该小组还得到了新的神奇宝贝，如Chartor和Bulbizarre，但他们能控制所有的力量吗？2020年8月5日星期三08:35在CANAL J上 2020年8月5日星期三08:55在CANAL J上 2020年8月5日星期三09:15在CANAL J上 2020年8月5日星期三09:40在CANAL J上 2020年8月5日星期三10:30在MCM上 2020年8月5日星期三10：50在MCM上2020年8月6日星期四18:00在CANAL J上，2020年8月6日星期四08:35在CANAL J上，2020年8月6日星期四09:15在CANAL J上，2020年8月6日星期四09:40在CANAL J上。数字电视方案 橙色方案 Bbox方案</w:t>
      </w:r>
    </w:p>
    <w:p>
      <w:r>
        <w:rPr>
          <w:b/>
          <w:color w:val="FF0000"/>
        </w:rPr>
        <w:t xml:space="preserve">id 10</w:t>
      </w:r>
    </w:p>
    <w:p>
      <w:r>
        <w:rPr>
          <w:b w:val="0"/>
        </w:rPr>
        <w:t xml:space="preserve">Passotel EVO3是一种电话门站，可作为楼宇门铃使用。它配备了一个大的蓝色 "超级对比度LCD "图形显示器和一个蓝色背光的15键键盘，具有更强的可读性和漂亮的设计。直接连接到公共电话线或专用分支交换机（PBX），Passotel EVO3提供了广泛的可能性和功能，以满足楼宇访问管理的所有需求。PASSOTEL EVO3有嵌入式（UP）或壁挂式（AP）两种版本。*读卡器的激活或不激活可由业主或管理层决定，在其投入使用后或需要时立即进行。例如，为了弥补通常一天24小时都在活动的居民编码可能被滥用的问题。在这种情况下，只有 "邮局 "代码（有可编程的有限时间）和可能的 "报纸投递 "代码（也有可编程的有限时间）可以被配置。Passotel EVO3可根据要求提供各种表面处理：阳极氧化前面板（有多种颜色可供选择，金色、青铜色、香槟色、抗紫外线Colinal选项等...）。粉末涂层前面板(RAL选择) 实心黄铜前面板，透明粉末涂层 拉丝或镜面抛光不锈钢前面板 集成在铝或不锈钢图腾柱中，不锈钢基座按尺寸制作 Passotel EVO3 L或XL，可集成众多选项 L型带半圆柱体(SI和/或居民)的集成预订 L型带1至3个直接呼叫按钮，带圆柱体，或最大6个按钮（不带圆柱体）。EVO3 L电视版带纵向摄像头 EVO3 XL电视版带纵向摄像头和集成扩展按钮和/或气缸。对于带有内部和外部门（气锁）的建筑入口的管理，请参考我们的键盘或远程阅读器的文件。我们的顾问可以协助你进行特殊配置。我们还研究了根据您的愿望和/或需求进行定制的可能性，例如，旧的经典有线外部对讲机的尺寸。</w:t>
      </w:r>
    </w:p>
    <w:p>
      <w:r>
        <w:rPr>
          <w:b/>
          <w:color w:val="FF0000"/>
        </w:rPr>
        <w:t xml:space="preserve">id 11</w:t>
      </w:r>
    </w:p>
    <w:p>
      <w:r>
        <w:rPr>
          <w:b w:val="0"/>
        </w:rPr>
        <w:t xml:space="preserve">哈鲁纳-卡博雷 姓：卡博雷 名：哈鲁纳 家庭状况：已婚 哈鲁纳-卡博雷1977年7月24日出生在阿苏弗里（位于科特迪瓦东部的坦达省），他在那里接受了小学和部分中学教育。卡博雷先生于1994年回到了自己的国家。正是在萨内马腾加省的巴萨霍戈，他的哥哥（一名英语教师）在那里工作，他获得了BEPC，并进入了中学。1995年，他被送到瓦加杜古技术中学（现在的El Hadj Général Sangoulé Lamizana国立中学），成为一名获得布基纳法索政府奖学金的学生。1999年，他带着F2中学毕业证书（电子学），作为奖学金学生被博博迪乌拉索理工大学（现在的纳粹博尼大学）录取。他于2001年获得了工业工程和维修的学士学位。哈鲁纳-卡博雷将于2002年至2005年在Mégamonde、Groupe Fadoul等公司取得工作经验。为了寻求知识和技能，在攒下一些钱后，他进入法国巴黎第12大学学习。2006年，他在SENART（巴黎12区）的IUT获得了多技术维护工程的专业学位。卡博雷先生在巴黎东部大学（Marne-la-Vallée）就读，2007年获得了设施管理专业的硕士学位，2008年获得了管理、公司和服务专业的三明治体系的硕士学位（培训结合了学校的学习和公司的任务，特别是在TF1的Bouygues集团）。2009年，哈鲁纳-卡博雷开始了回国的进程，他于2010年在该国永久定居，以 "参与祖国的经济和社会转型"。他与一个伙伴一起创建了他的第一家公司。他后来又发展了另外三家公司（两家在布基纳法索，一家在科特迪瓦）。他在完成学术培训的同时，还通过2IE提供的课程接受了能源效率和光伏方案设计方面的专家培训，并担任公司董事。作为商业领袖专业组织的成员，卡博雷先生于2013年当选为布基纳法索工商会的领事成员。</w:t>
      </w:r>
    </w:p>
    <w:p>
      <w:r>
        <w:rPr>
          <w:b/>
          <w:color w:val="FF0000"/>
        </w:rPr>
        <w:t xml:space="preserve">id 12</w:t>
      </w:r>
    </w:p>
    <w:p>
      <w:r>
        <w:rPr>
          <w:b w:val="0"/>
        </w:rPr>
        <w:t xml:space="preserve">我的朋友Chloe提供的漂亮的小鹿袜子 ♥Essie闪亮的节日指甲油 ...在Ladurée的圣诞购物...我的新的红色闪光油彩。女主角》由Essie ...迪奥在奥斯曼春天时装展上展示其产品...我的新Benefit唇膏...拉法耶特百货公司的圣诞橱窗展示 ...一盒漂亮的Ladurée马卡龙，美味的...我的新的3个Redline绿色/金色戒指，由我自己制作；)英国女王，我喜欢；)Printemps Haussmann橱窗里的金字塔式马卡龙。一个漂亮的HeartMade by Les Composantes盒子 ...节日快乐！！！"。</w:t>
      </w:r>
    </w:p>
    <w:p>
      <w:r>
        <w:rPr>
          <w:b/>
          <w:color w:val="FF0000"/>
        </w:rPr>
        <w:t xml:space="preserve">id 13</w:t>
      </w:r>
    </w:p>
    <w:p>
      <w:r>
        <w:rPr>
          <w:b w:val="0"/>
        </w:rPr>
        <w:t xml:space="preserve">格莱纳特对漫画的热情是在1990年被大友克洋的杰作《阿基拉》唤醒的。作为第一家法语出版商，我们的目录代表了日本出版的漫画的多样性和丰富性。潜入诸如《龙珠》（鸟山明）、《ONE PIECE》（尾田荣一郎）、《GUNNM》（岸谷幸人）、《Berserk》（三浦健太郎）等神话般的作品，但也有法国创作、艺术书籍和其他大胆的漫画。经过30多年的发现和喜爱，我们的编辑线从来没有停止过成长和发展！这就是我们的编辑线。</w:t>
      </w:r>
    </w:p>
    <w:p>
      <w:r>
        <w:rPr>
          <w:b/>
          <w:color w:val="FF0000"/>
        </w:rPr>
        <w:t xml:space="preserve">id 14</w:t>
      </w:r>
    </w:p>
    <w:p>
      <w:r>
        <w:rPr>
          <w:b w:val="0"/>
        </w:rPr>
        <w:t xml:space="preserve">阿海珐的股价在股市上被严重修正，周五损失了近20%，也就是近12亿的资本金！这也是阿海珐的损失。这是在2013年已经遭受的损失之上的。甘地绿土、核子和绿色地球是瓦！一部互动纪录片，关于阿海珐公司在印度实施的未来核反应堆的实施。或者如何把世界上最美丽和最富有的地区之一搞得一团糟......这取决于你的发挥和享受。链接：http://www.fatcat.fr/areva 同时，在新闻界（除了《解放报》和它的核专家 "sciences²"专栏，这是科学主义媒体中最发霉的文章的集合），对核电及其危险的情绪是清晰的。我们正在遭受政治的折磨，现在是时候回到行动上了，因为当我们把时间浪费在口舌上，浪费在媒体和政治虚张声势上的时候，我们的几十个核反应堆却随时准备爆裂，释放出致命的放射性物质。法国AAA评级的丧失将使急需融资的阿海珐集团严重受挫。阿海珐正在下沉，被债务压垮，这家国有核电集团甚至暂停在股市上市，自福岛核事故以来，其市值已损失一半。阿海珐的IT基础设施被黑了两年多了。2008年7月7-8日晚，索卡特里废物处理厂的一个水箱溢出，74公斤的铀被释放到环境中。由于勇敢的出版物，现在人们知道，电力公司和那些吸引他们的人在核电的广告宣传上花费了真正的天文数字。 福岛正在使阿海珐沉沦，而且不仅是在股市上。</w:t>
      </w:r>
    </w:p>
    <w:p>
      <w:r>
        <w:rPr>
          <w:b/>
          <w:color w:val="FF0000"/>
        </w:rPr>
        <w:t xml:space="preserve">id 15</w:t>
      </w:r>
    </w:p>
    <w:p>
      <w:r>
        <w:rPr>
          <w:b w:val="0"/>
        </w:rPr>
        <w:t xml:space="preserve">自2013年1月1日起，Scellier海外法已被Duflot海外法取代。Scellier Outre Mer或Scellier Jego的投资者可享受相当于其投资金额24%的减税，分9年进行。利用Scellier Outre Mer中级部门的最高减税率，即32%!为了节省法国海外省和领地的税收，投资者现在可以选择两种方案：投资者可以享受相当于投资金额24%的减税，分9年进行，9年内最高减税额为72,000欧元。因此，在Scellier Dom Tom实现的节税相当于每年8,000欧元。2012年Scellier Overseas的减税金额：通过对Scellier Overseas的新房产进行租赁投资，投资者获得了DOM-TOM中的新房产。根据Scellier Jego法律，租金是有上限的。以下是2016年的最高月租，不包括费用。有了中间部门，在Scellier Outre Mer进行的投资可以在最长6年的时间内续期。因此，该房产购买后的租赁期为15年。然后，它允许在6年内额外减税8%。Scellier DOM TOM Intermédiaire的节税率在15年内至少是32%。投资者受益于30%的租金免税额。根据Scellier Jego Intermédiaire法律，租金是有上限的。以下是2016年的最高月租，不包括费用。对于2016年签订或续签的租约，位于法国海外领土的住房的租户有权享受减税的资源上限如下。以下是2017年投资和节税的所有有效的税收规则。不遵守租金承诺将导致失去税收优惠的好处。如果你想了解更多关于免税的信息，请通过表格与我们联系，或要求回电，我们会倾听你的意见，了解你的真正动机，以便为你提供个性化的投资方案。纳税家庭的组成||51 088欧元|单人或夫妇+1个受抚养子女||61 159欧元|单人或夫妇+2个受抚养子女||74 016欧元|单人或夫妇+3个受抚养子女||86 872欧元|单人或夫妇+4个受抚养子女||97 992欧元|从第5个子女开始，每个受抚养人增加||+11 131欧元纳税家庭的组成|夫妇无子女 ||37 925 € ||45 871 € |单人或夫妇+1名受抚养子女 ||45 607 € ||48 523 € |单人或夫妇+2名受抚养子女 ||55 052 € ||51 176 € |单人或夫妇+3名受抚养子女 ||64单人或夫妇+3个受抚养子女 ||64 767 € ||54 722 € |单人或夫妇+4个受抚养子女 ||72 990 € ||58 268 € |从第5个子女开始，每个受抚养人的加价||+8 145 € ||+3 723 €</w:t>
      </w:r>
    </w:p>
    <w:p>
      <w:r>
        <w:rPr>
          <w:b/>
          <w:color w:val="FF0000"/>
        </w:rPr>
        <w:t xml:space="preserve">id 16</w:t>
      </w:r>
    </w:p>
    <w:p>
      <w:r>
        <w:rPr>
          <w:b w:val="0"/>
        </w:rPr>
        <w:t xml:space="preserve">餐厅游戏是对你已经在jeux-fille.fr上测试和认可的服务员和烹饪游戏的良好补充。在餐厅游戏中，你将负责餐厅内发生的一切。你必须管理库存和员工，检查服务是否顺利进行，下达订单，使顾客对他们在你的机构中度过的时间感到满意。无论是小的小吃店、快餐店、高级餐厅还是简单的小旅店，你都要全心全意地投入，才能让你的顾客回头，这也是所有这些游戏的最终目标。简而言之，只有快乐而没有真正的疲劳！"。在你的视频游戏面前，比在真正的餐厅里要容易得多！"。你准备好接受整个jeux-fille.fr团队发起的挑战了吗？ 掌控一家餐厅并不容易，但只要稍加训练和激励，你很快就能体会到其中的乐趣，自己或与朋友一起享受乐趣。</w:t>
      </w:r>
    </w:p>
    <w:p>
      <w:r>
        <w:rPr>
          <w:b/>
          <w:color w:val="FF0000"/>
        </w:rPr>
        <w:t xml:space="preserve">id 17</w:t>
      </w:r>
    </w:p>
    <w:p>
      <w:r>
        <w:rPr>
          <w:b w:val="0"/>
        </w:rPr>
        <w:t xml:space="preserve">在部门负责人的领导下，在一个14人的团队中，你将执行和监测由EAFRD（欧洲农村发展农业基金）资助的农村发展计划的LEADER（农村发展联系行动）领土方法....。ADAGE，协会、培训组织和社会团结企业，专门从事困难妇女的社会和职业融合。行政和财务经理将在主任的监督下负责以下工作：...该职位负责人负责与负责实施FEAMP项目的机构（地区委员会和公共机构）的法律专业知识和监督有关的问题，这些机构被称为中介机构。更多内容见附件。关于Cap Digital是欧洲最大的创新者集体。我们拥有1000多个成员组织（初创企业、中小企业、ETI、大公司、大学......），我们将自己定位为创新生态系统中的煽动者和促进者。欧洲基金管理协会（E.F.M.A.）是一个中介机构（I.O.），它为自己并代表就业和包容地方计划的所有支持机构，履行根据欧洲基金 "就业和包容 "国家业务计划第3轴下放给任何欧洲基金信贷管理委托人的职能。</w:t>
      </w:r>
    </w:p>
    <w:p>
      <w:r>
        <w:rPr>
          <w:b/>
          <w:color w:val="FF0000"/>
        </w:rPr>
        <w:t xml:space="preserve">id 18</w:t>
      </w:r>
    </w:p>
    <w:p>
      <w:r>
        <w:rPr>
          <w:b w:val="0"/>
        </w:rPr>
        <w:t xml:space="preserve">- 对于verrines，将剩余的草莓切成两半，分成四个杯子，加入一层白乳酪，几颗草莓和覆盆子，然后是奶酪-草莓混合物，抹平表面，在上面放几颗红醋栗，上面涂上薄荷糖浆，冷却至少1小时，然后用红醋栗装饰食用。</w:t>
      </w:r>
    </w:p>
    <w:p>
      <w:r>
        <w:rPr>
          <w:b/>
          <w:color w:val="FF0000"/>
        </w:rPr>
        <w:t xml:space="preserve">id 19</w:t>
      </w:r>
    </w:p>
    <w:p>
      <w:r>
        <w:rPr>
          <w:b w:val="0"/>
        </w:rPr>
        <w:t xml:space="preserve">我已经尝试了几次连接到我的Freebox上的WIFI，但都没有成功。当我点击修复时，它在更新IP地址时被阻止。我必须连接到Freebox网络以获得IP地址。我必须连接到对所有免费用户开放的免费Wifi网络才能上网（这个网络没有IP更新问题）。 我已经检查了TCP/IP互联网协议在 "自动获取IP地址 "上配置良好，并在命令提示符中输入ipconfig/release然后输入ipconfig/renew，没有显示任何信息。谢谢你的帮助。</w:t>
      </w:r>
    </w:p>
    <w:p>
      <w:r>
        <w:rPr>
          <w:b/>
          <w:color w:val="FF0000"/>
        </w:rPr>
        <w:t xml:space="preserve">id 20</w:t>
      </w:r>
    </w:p>
    <w:p>
      <w:r>
        <w:rPr>
          <w:b w:val="0"/>
        </w:rPr>
        <w:t xml:space="preserve">帕克大衣背面有水钻旗帜，可拆卸的绗缝内衬。可拆卸的人造毛皮兜帽，正面有暗扣的拉链，胸前有两个贴身口袋，侧面有两个翻盖口袋。腰部有抽绳，袖口有拉链，有标签。- 构成：100%棉 - 口袋衬里：100%涤纶 - 可拆卸衬里：100%涤纶 - 衬垫：100%涤纶 - 可机洗，最大限度。30°C短时洗涤 不要使用超过最大110°C的JAVEL水 不要干洗 不要用机器烘干 p 我们提醒您，购买限额为1500欧元，和/或购买条件中规定的40件物品。成为第一个以15%的折扣购买这些2012年春夏系列配饰的人。在12月7日至25日期间进行购买。订单将从2012年1月1日起交付。- 促销对36个项目的选择有效。不能与其他优惠或促销活动合并。- 将不可能对当前2011年秋冬季节的服装和预购商品进行团购。- 预购项目的订单将从2012年1月1日起交付。- 这些物品的换货和/或退货的条件与网上购买的相同。芒果在线为您提供独家机会，让您率先购买2011年秋冬新系列Fahion展会上的精选配件。在这些商品在店内售罄之前迅速购买，不要错过你喜欢的配件。每个型号只有100个。你必须在5月18日至31日期间购物，订单将从7月1日开始递送到你家里。- 将不可能对当前2011年夏季/夏季的物品进行团购，也不可能对购买和挑选物品进行团购。- 购买者将从2011年7月开始交付。- 这些物品的换货/退货政策与现有的网上政策相同。</w:t>
      </w:r>
    </w:p>
    <w:p>
      <w:r>
        <w:rPr>
          <w:b/>
          <w:color w:val="FF0000"/>
        </w:rPr>
        <w:t xml:space="preserve">id 21</w:t>
      </w:r>
    </w:p>
    <w:p>
      <w:r>
        <w:rPr>
          <w:b w:val="0"/>
        </w:rPr>
        <w:t xml:space="preserve">自己制作软膏 当我解释我的软膏里放了什么时，人们常常感到惊讶。"就这些吗？""这就够了？"是的，就是这样，这足以使软膏具有非常高的治疗和美容质量。以下是我的 "秘密 "成分清单。- 植物 - 橄榄油 - 蜂蜡。不幸的是，没有空间容纳4号。好奇吗？那就让我指导你用100%的天然成分制作软膏。真正的自然，没有营销陷阱。软膏、香膏和面霜 软膏和面霜用于将一种或多种药用植物的治疗作用涂抹在皮肤上，以保护皮肤（例如抵御寒冷）或治疗皮肤（例如烧伤或抓伤）。软膏的性质是油性的，因为它只由油性浸渍剂和蜂蜡制成，而蜂蜡也是非常油性的。因此，该药膏倾向于覆盖皮肤，以......。- 保护它。- 将一种植物的药用特性传递到表面。软膏可以更厚，或更多的液体，这取决于使用的蜂蜡是多还是少。涂在皮肤上时，它总是会变软。你还会遇到 "香膏 "一词。膏药是一种含有芳香和挥发性成分的软膏。例如，虎皮膏是一种含有大量薄荷醇和桉叶醇的软膏。香膏会散发出强烈的芳香，而软膏通常具有更微妙和不太明显的气味。奶油是油性浸渍物和水基之间的乳液，都用蜂蜡来稳定。因此，它既是油性的又是湿润的。因此，该面霜将渗透到皮肤中去。- 滋养和保护它。- 在表面上和深入地传递一种植物的药用特性。乍一看，人们可能会认为药膏比软膏要好。在实践中，这取决于应用。软膏更容易制作，而且在长期内更稳定，因为它不含水基（细菌不能在100%脂肪的基质中生长）。软膏在旅行、露营或放在手提包里时更方便携带。准备和材料 植物 必须事先对所选植物进行油性浸渍。蜂蜡 现在越来越难找到优质的、最重要的是无污染的蜂蜡。世界上的大部分蜂蜡来自中国或东欧，这些地方的经济发展往往伴随着有问题的做法。蜂蜡主要由脂肪组成，而大多数毒素都是脂溶性的，即它们对脂肪有特殊的亲和力。如果蜂巢位于受污染的地区，蜡将充满各种污染物。我们真的想把这些东西放在我们的皮肤上吗？今天，越来越多的小生产商正在向你提供他们的蜡。因此，可以直接从生产商那里购买，也可以在互联网上购买，或者访问你周围的养蜂人。然而，要问对问题，因为许多养蜂人从大型合作社购买压花蜡来准备他们的框架，这种蜡显然可能来自中国、罗马尼亚等。</w:t>
      </w:r>
    </w:p>
    <w:p>
      <w:r>
        <w:rPr>
          <w:b/>
          <w:color w:val="FF0000"/>
        </w:rPr>
        <w:t xml:space="preserve">id 22</w:t>
      </w:r>
    </w:p>
    <w:p>
      <w:r>
        <w:rPr>
          <w:b w:val="0"/>
        </w:rPr>
        <w:t xml:space="preserve">04.01.2011 09:26 你在哪里、什么时候买的？你好，你是在什么地方、什么时候买的？是否出售，价格是多少......你有任何其他照片吗？谢谢 请第一个回复</w:t>
      </w:r>
    </w:p>
    <w:p>
      <w:r>
        <w:rPr>
          <w:b/>
          <w:color w:val="FF0000"/>
        </w:rPr>
        <w:t xml:space="preserve">id 23</w:t>
      </w:r>
    </w:p>
    <w:p>
      <w:r>
        <w:rPr>
          <w:b w:val="0"/>
        </w:rPr>
        <w:t xml:space="preserve">今天的蝾螈及其维护 CHABOCHE公司从1883年到1953年生产的蝾螈现在是收藏家的物品。尽管煤炭的使用日益减少，但有明显炉膛的炉子的吸引力依然存在。GODIN和DEVILLE等制造商继续开发具有原始形状的炉子。主要的创新是用PYREX®类型的大玻璃板取代了云母，这种玻璃板可以抵御炉膛的热量。这种类型的炉子的兴趣在于能够以比壁炉好得多的产量来燃烧木材。 原创 Etienne 和 Thérèse Lecomte KROG IVERSEN &amp; Co A/S Scan DSA - 5492 Vissenbjerg Denmark www.scan.dk 老鲵的维护 粘土 鲵的粘土很脆弱，经常会变质。CHABOCHE公司提供了按每个模型所需尺寸切割的板材。为文艺复兴时期的蝾螈模型（或方形模型）供应8张云母片，以下是一些寻找新云母片的地址：L'Atelier du Poêle en Faïence - Damien SPATARA 30 rue de Schirrhein 67240 Kaltenhouse and www.poele-en-faience.com/mica/notre-savoir-faire-feuille-mica METAFIX La Roseraie 80500 Montdidier Tél : 03 22 78 78 22 et www.jbg-metafix.com GLASS FIREPLACE INSERT 20 rue du Chaufour 80580 Pont Rémy and www.vitre-cpi.fr 美国网站：www.homesteadstoves.com/stove_mica.htm（尺寸为英寸） 加拿大网站：www. Lehmans.com 必须测量门内云母的尺寸，然后用剪刀剪出新片。关于如何安装云母的更多建议，也可参见英文网站：www.stovefinders.com（云母常见问题页面） 搪瓷和镀镍铸铁件 要清洁蝾螈的表面，请用铁丝绒打磨，铁丝绒用于橱柜制造，可以很好地清洁而不产生划痕。最后，可以用浸泡过亚麻籽油的布擦拭，以改善表面的缎面或光泽度。以下是对大鲵的维护建议的介绍： 备件和附件 由于大鲵的生产在1953年就已经停止了，所以备件即使不是特例，也是非常罕见的。例如，这里有一个完整的T.A.M.2蝾螈烟灰缸把手，状态良好，并有其固定系统。这块路易十五的镀镍钢板覆盖了所谓半镀镍型号的路易十五大鲵的门顶，也就是部分覆盖了镀镍板。在这张图片上，可以清楚地看到在板的4个孔中有4个螺丝的固定系统。这个状况非常好的盘子要出售(3/11/2012): jeanmarie.derancourt@sfr.fr 这个圆形的盘子加热器是由CHABOCHE公司提供的配件。它被放置在有瓷质手柄或金属手柄（Kritos和Neo-Kritos型号）的蝾螈的顶部。中间是盘踞在中央圆圈内的蝾螈动物。这个一般状况良好的配件出售（14/3/2018）：michel.garachon@gmail.com 修复大鲵 专业公司也可以修复你的大鲵，如：HARRIE van GENNIP Govert Flinckstraat 402 - 1074 CJ Amsterdam - The Netherlands 电话：00 31 20 679 30 25和info@harrievangennip.nl www.harrievangennip.nl 修复大鲵？自1953年以来没有生产过且没有维护过的蝾螈一般都不再处于工作状态了</w:t>
      </w:r>
    </w:p>
    <w:p>
      <w:r>
        <w:rPr>
          <w:b/>
          <w:color w:val="FF0000"/>
        </w:rPr>
        <w:t xml:space="preserve">id 24</w:t>
      </w:r>
    </w:p>
    <w:p>
      <w:r>
        <w:rPr>
          <w:b w:val="0"/>
        </w:rPr>
        <w:t xml:space="preserve">Jacky Lagger是文字的魔术师。作者-作曲家-表演者，我们的节目由Isabeille想象，并在2001年与Ana Uva共同执导。http://www.jackylagger.comAvec，我们的孩子们度过了一个难忘的时刻，这将为我们的生活留下深刻的印象。谢谢你，Jacky，谢谢P't Bonheur。一张CD是Le P'tit Bonheur节目的成果。它由8首儿童喜爱的永恒的歌曲组成。你可以直接从我们的商店订购。</w:t>
      </w:r>
    </w:p>
    <w:p>
      <w:r>
        <w:rPr>
          <w:b/>
          <w:color w:val="FF0000"/>
        </w:rPr>
        <w:t xml:space="preserve">id 25</w:t>
      </w:r>
    </w:p>
    <w:p>
      <w:r>
        <w:rPr>
          <w:b w:val="0"/>
        </w:rPr>
        <w:t xml:space="preserve">欧盟（EU）部长理事会周一表示："我们已经就欧盟保护人权和基本自由的法律达成了共识。"下午12点30分左右，一些团体开始在镇中心流传，主要来自新纳粹极右派。加来海峡省参谋长Etienne Desplanques告诉法新社："他们中的7人从一开始就被逮捕，然后在车站的一家啤酒厂前举行了一次集会。县政府在周六晚上的一份声明中说，被逮捕的人 "携带钝器、带刃武器或泰瑟枪"。下午1点30分左右，警察和示威者之间爆发了混战，示威者高呼 "我们在家里"、"独裁者国家"、"移民出去 "或 "记者合作 "等口号。据法新社在现场的记者说，他们唱起了马赛曲，并挥舞着法国国旗。当局数次要求驱散集会，随后宪兵提出指控，并发射了催泪瓦斯。"我们立即在这一百多名示威者周围部署了机动部队。德普朗克说："我们进行了一系列的逮捕，总共约有20人。"他补充说，示威者随后在下午2点半左右和平地散去。法新社的一名摄影师在现场注意到，1994年至1999年期间担任外籍军团前指挥官的克里斯蒂安-皮克马尔（Christian Piquemal）将军被捕，他已不再是现役军人。法新社联系了军队的通讯部门，该部门 "不希望对逮捕将军一事进行评论"。县政府无法说明这名士兵是否在被拘留的10人中。周六晚上，许多对极右派士兵被捕的反应激起了社交网络。"目前还不清楚他是否在被警方拘留的10名被拘留者中。瓦尔议员吉尔伯特-科拉德（Gilbert Collard）也在同一社交网络上表达了他的不满。"他补充说："前国际部队指挥官皮克马尔将军刚刚在加莱因为一次示威而被逮捕：这是一种耻辱！"。在Facebook上，一个名为 "支持皮克马尔将军 "的页面，可以看到在示威者的嘘声中逮捕该士兵的图像，显示在20:30左右有超过7000名支持者。当被问及他参加被禁止的集会时，一位抗议者Stéphane Zammattio解释说，加莱是 "整个法国和当今欧洲发生的事情的一个伟大象征，即优先考虑外来者而损害了法国人民。加来市市长纳塔莎-布沙尔（Les Républicains）在一份声明中赞扬了警察的 "出色工作"。"布沙特女士说："我不能接受加莱成为极端分子的游乐场，无论是哪一方的极端分子，法律必须继续有效。周三，内政部长贝尔纳-卡泽纳夫宣布禁止所有可能在加莱造成 "公共秩序问题 "的示威活动。大约有3700名移民。</w:t>
      </w:r>
    </w:p>
    <w:p>
      <w:r>
        <w:rPr>
          <w:b/>
          <w:color w:val="FF0000"/>
        </w:rPr>
        <w:t xml:space="preserve">同上 26</w:t>
      </w:r>
    </w:p>
    <w:p>
      <w:r>
        <w:rPr>
          <w:b w:val="0"/>
        </w:rPr>
        <w:t xml:space="preserve">我们是谁？SO-HAIR：用于日常生活2.0 今天，女性比以往任何时候都更加活跃。他们不再有时间每天早上花几个小时在浴室里。然而，他们希望以自己的形象和风格脱颖而出的愿望仍然存在。你是否需要创新和有效的产品来改善你的日常生活？我们的网上商店是为你准备的!我们为您提供SO-HAIR™ 吹风机，这是一个独特的配件，可以在一周内的每一天照顾您的头发。头发的革命 你想在不花周末时间敷面膜和其他护发产品的情况下照顾好你的头发吗？如果梳头就能保持头发的健康呢？如果你的头发被吹风机的热量削弱了，如果它是干脆的，如果它的发梢分叉了......不要再走了，SO-HAIR™吹风刷是你需要的配件。由于其扩散的负离子，它可以修复你的头发结构，同时赋予它体积和厚度。从我们的法语平台倾听您的需求 仍有疑问？我们在这里回答他们。我们团队的成员都是法国人，随时准备帮助你。我们还保证为您提供安全的付款和免费的后续送货服务。您的满意是我们的首要任务!</w:t>
      </w:r>
    </w:p>
    <w:p>
      <w:r>
        <w:rPr>
          <w:b/>
          <w:color w:val="FF0000"/>
        </w:rPr>
        <w:t xml:space="preserve">id 27</w:t>
      </w:r>
    </w:p>
    <w:p>
      <w:r>
        <w:rPr>
          <w:b w:val="0"/>
        </w:rPr>
        <w:t xml:space="preserve">从巴黎厨师节回来，我们在展会上热闹非凡...我们的 "最佳 "Esprit Gourmand风格!(作为第四届巴黎厨师节的合作伙伴，我们让普通大众发现了直到现在只有大厨才有的产品，这是从我们的200个参考资料中挑选出来的Esprit Gourmand。围绕着一个别致的像汤圆一样的柜台，腰果与松露是一个亮点，甜食品尝我们2012年的新产品，咸食品尝澳洲坚果，杏仁与沙爹，腰果与帕尔马干酪或烹饪准备，如我们的开心果或果仁酱，焦糖榛子，加拿大樱桃和小红莓，以及其他来自最好产地的产品。/// 作为第四届巴黎厨师节的合作伙伴，我们为公众提供了发现和品尝200种参考产品的机会，这些产品到目前为止都是为著名厨师准备的。在一个别致的Souk风格的展台上，松露腰果成为主角，我们2012年的新糖果也可供品尝，还有我们的盐渍夏威夷坚果、Satey杏仁和帕米加诺腰果。此外，还有我们的糕点准备工作，如我们的开心果和果仁酱，我们的焦糖榛子，加拿大樱桃和小红莓以及其他来自最好产地的特殊产品。(在这届展会上，我们展台的第一位参观者就是巴黎厨师节的教父阿兰-杜卡斯本人！）。然后是我们的近邻，Oorain品牌Victoria，纯正的优质单一产地产品专家。然后是来自KitchenAid的Thierry Marx和Pierre Gasser，他们举办了一个恰如其分的美食工作室......在向公众开放的研讨会上，Pierre用我们的榛子粉制作了家禽塔塔、柑橘和新鲜香草，用我们的焦糖杏仁制作了松脆的巧克力果仁奶油蛋糕......///在本期最不可思议的相遇中，我们第一位访客就是活动的赞助人Alain Ducasse本人!然后是我们最近的邻居，欧瑞恩品牌维多利亚，专门生产纯正的优质单源产品。然后是来自Kitchen Aid的Thierry Marx和Pierre Gasser，他们为Studio Gourmand....。在一次公开研讨会上，皮埃尔用我们的榛子粉制作了柑橘类水果和新鲜草药的家禽塔塔，用我们的焦糖杏仁制作了巧克力脆皮奶油蛋糕。(最后，在互助之家的24对厨师和创作者中，我们最喜欢的是主厨亚历克斯-阿塔拉和坎帕纳兄弟，他们是用糖浆改造小菜的巴西设计师。建筑师Alain Moatti和来自Le Meurice的Yannick Alléno，南部当然有Anne-Sophie Pic和女演员Carole Bouquet，普罗旺斯有La Chassagnette的Arnaud Arnal和杂志Garum的导演Benoît Millot，所有这些都是由美味的Julie Andrieu制作的动画。/// 最后，我们不得不承认，在出席互助之家的24位厨师和设计师中，我们最喜欢的是主厨亚历克斯-阿塔拉和坎帕纳兄弟，他们是用糖浆改造沙发的布雷西亚设计师，建筑师阿兰-莫阿蒂和来自Meurice的亚尼克-阿雷诺。当然，来自南方的Anne-Sophie Pic和女演员Carole Bouquet，以及La Chassagnette的Arnaud Arnal和Garum杂志的电影制作人Benoît Millot都是普罗旺斯的代表。整个节目由最精致的Julie Andrieu制作动画......感谢大家的支持</w:t>
      </w:r>
    </w:p>
    <w:p>
      <w:r>
        <w:rPr>
          <w:b/>
          <w:color w:val="FF0000"/>
        </w:rPr>
        <w:t xml:space="preserve">同上 28</w:t>
      </w:r>
    </w:p>
    <w:p>
      <w:r>
        <w:rPr>
          <w:b w:val="0"/>
        </w:rPr>
        <w:t xml:space="preserve">您可以通过Scotia Life Financial的保险产品确保您的安心。为了在您被诊断出患有承保的重大疾病而无法工作时保护您的家人，我们在您的ScotiaLine of Credit账户上提供重大疾病保护。如果你被诊断出患有承保的重大疾病，该保险将一次性付清你的史考特信贷额度余额。每个账户的最高保额为150,000美元，您所有的斯科特信贷额度账户合计为300,000美元。无债一身轻的生活福利 你购买保险的任何一个信用额度的最高保额是150,000美元，你的所有信用额度可以获得的最高保额是300,000美元。无论你是否能够工作，如果你被诊断出患有以下任何一种疾病，危急疾病保障将支付你的丰业信贷额度的余额。这项生活福利将帮助你消除财务上的担忧，并在你专注于养病的同时维护你的信用等级!重大疾病保护涵盖以下情况。你的重大疾病保护的保费是根据你的年龄和账单期间的平均每日账户余额，以及你选择单人、联名还是合并保险来计算的。为了您的方便，重大疾病保护的保费从您的Scotia信用额度账户中扣除。关于重大疾病保护的费率和更多信息，请参见我们的 "常见问题"，或在周一至周五，上午8:00至晚上8:00（美东时间）致电1-855-753-4272，我们的客户服务代表将很乐意为您提供所需信息。请访问您的Scotia分行 保险规划师工作表 新斯科舍银行和Scotia Life Financial不是保险公司。所有保险都由有执照的独立保险公司承保。</w:t>
      </w:r>
    </w:p>
    <w:p>
      <w:r>
        <w:rPr>
          <w:b/>
          <w:color w:val="FF0000"/>
        </w:rPr>
        <w:t xml:space="preserve">id 29</w:t>
      </w:r>
    </w:p>
    <w:p>
      <w:r>
        <w:rPr>
          <w:b w:val="0"/>
        </w:rPr>
        <w:t xml:space="preserve">Orika！环保家具！2008年5月9日星期五12:25 :: GeneralOrika！家具在人们的印象中是原创的、轻巧的、易于运输的家具，同时也是环保的，完全符合可持续发展的环境。没有评论 :: 没有回帖</w:t>
      </w:r>
    </w:p>
    <w:p>
      <w:r>
        <w:rPr>
          <w:b/>
          <w:color w:val="FF0000"/>
        </w:rPr>
        <w:t xml:space="preserve">id 30</w:t>
      </w:r>
    </w:p>
    <w:p>
      <w:r>
        <w:rPr>
          <w:b w:val="0"/>
        </w:rPr>
        <w:t xml:space="preserve">Ola todos!上周我有机会在巴塞罗那呆了4天，这是我第二次访问巴塞罗那，它确实是一个我喜欢的城市....。真好，想象一下有海滩和棕榈树......阅读全文→凡尔赛宫。这简直是一个神奇的地方!玛丽-安托瓦内特的庄园是我更喜欢参观的部分：更安静，更迷人，游客更少......我的凡尔赛周六的几张照片（我的脚不感谢我，马拉松日=......阅读更多 → 你知道普罗斯波吗？如果你住在巴黎，就去那里吧!它位于国家，是我的总部之一，因为食物太好吃了......奥弗涅汉堡是迄今为止我最喜欢的菜，它和其他的菜一样好吃......阅读更多 → 我沉迷于美剧，我几乎关注所有的美剧：《绯闻女孩》、《90210》、《绝望的主妇》（Snif it's over...！）、《实习医生格蕾》、《私人诊所》、《破产女孩》、《新女孩》、《疯狂男人》，而最后发现的是《女孩》。我绝对推荐它，它与《绯闻女孩》无关，而且感觉很好!女孩们和我们一样，这有点像《性与城》的邻家女孩，你知道吗？（顺便说一下，它在HBO播出，这个频道曾经播出过《性与城》的精彩剧集......顺便说一下，电影何时上映？）不是吹牛，但每个人都喜欢我的芝士蛋糕^^就我个人而言，我更喜欢芝士蛋糕加饼干，不喜欢吃纯芝士蛋糕。材料：250克奥利奥饼干 250克意大利干酪 250克奶油干酪 2个鸡蛋 100克巧克力 ... 阅读更多 →</w:t>
      </w:r>
    </w:p>
    <w:p>
      <w:r>
        <w:rPr>
          <w:b/>
          <w:color w:val="FF0000"/>
        </w:rPr>
        <w:t xml:space="preserve">id 31</w:t>
      </w:r>
    </w:p>
    <w:p>
      <w:r>
        <w:rPr>
          <w:b w:val="0"/>
        </w:rPr>
        <w:t xml:space="preserve">阿尔弗雷德-德雷克是美国演员、歌手、导演和剧作家，1935年出生于纽约市，卒于纽约市。 他于1935年开始在百老汇的剧院演出，直到1975年都非常活跃，主要在音乐剧（包括《俄克拉荷马》、《吻我，凯特》和《国王与我》，这些都是大热门）、杂耍和歌剧中演出，但也在戏剧（包括威廉-莎士比亚的剧目，在百老汇和其他地方）。他还导演并帮助编写了一些作品，也是在百老汇。1954年，他因在《基斯梅特》（音乐剧）中的表演而获得托尼奖。在电影方面，他只在1946年出演了一部音乐剧，1964年在百老汇演出期间拍摄了一部戏剧（莎士比亚的《哈姆雷特》，与理查德-伯顿对戏），最后在1983年拍摄了一部喜剧（《双人椅》，与丹-艾克罗伊德和埃迪-墨菲合作）。在1949年至1985年期间，他在电视上出现了许多系列剧和电影（通常是由戏剧改编的）。剧场改造--1935年：《天皇》、《彭赞斯的海盗》、《守卫的女人》、《贡多拉人》、《陪审团的审判》和《皮纳弗尔号》，歌剧，音乐由阿瑟-沙利文创作，剧本由威廉-S.编剧。吉尔伯特--1936-1937年：《白马旅馆》，歌剧，音乐：拉尔夫-贝纳茨基，歌词：欧文-凯撒，剧本：汉斯-穆勒，改编：大卫-弗里德曼，与吉蒂-卡莱尔合作--1937年。Babes in Arms》，音乐剧，理查德-罗杰斯作曲，洛伦兹-哈特作词，罗杰斯和哈特作词，乔治-巴兰钦编舞，米齐-格林出演 - 1938年：《两朵花》，小歌剧，不同的音乐人（未获认可），赫伯特和埃莉诺-法吉恩作词和作文，马克-康纳利导演和制作，李奥G。Carroll, Enid Markey, Patricia Morison - 1939: One for the Money, Revue, music by Morgan Lewis, sketches and lyrics by Nancy Hamilton, with Keenan Wynn - 1939: The Straw Hat Revue, revue, music and lyrics by James Shelton and Sylvia Fine, libretto by Max Liebman and Sam Locke, with Jerome Robbins - 1940:两个人的表演》（revue），音乐：摩根-刘易斯（Morgan Lewis），歌词和小品：南希-汉密尔顿（Nancy Hamilton），小品导演：约书亚-洛根（Joshua Logan），演员：伊芙-雅顿（Eve Arden）、贝蒂-哈顿（Betty Hutton）、基南-怀恩（Keenan Wynn） - 1941年：《走出油锅》（Out of Frying Pan），剧本：弗朗西斯-斯万，演员：巴巴拉-贝尔-格迪斯（Barbara Bel Geddes） - 1941年：《如意》，威廉-莎士比亚剧本 - 1942年：《昨日魔域》，剧本：艾姆林-威廉姆斯，演员：保罗-木尼，杰西卡-坦迪 - 1943至1948年间：《奥克拉荷马》，剧情介绍音乐剧，理查德-罗杰斯的音乐，奥斯卡-汉默斯坦二世的歌词和剧本，罗伯特-拉塞尔-贝内特的管弦乐，鲁本-马穆里安的导演，霍华德-达-席尔瓦（理查德-罗伯的替代者），塞莱斯特-霍尔姆（雪莉-温特斯的替代者），霍华德-基尔（替代阿尔弗雷德-德雷克）--1944-1945：唱出来，甜蜜之地，杂耍，美国流行音乐，埃里-西格马斯特的安排和补充音乐，沃尔特-科尔的剧本，伯尔-艾夫斯的作品 - 1946-1947。乞丐的假期》，音乐剧，艾灵顿公爵的音乐，约翰-拉图什的歌词和剧本，尼古拉斯-雷执导，零-莫斯特尔、赫伯特-罗斯出演 - 1947-1948年：《摇摇欲坠》，音乐剧，马克-布里茨坦的音乐、歌词和剧本，霍华德-达席尔瓦执导，杰西-怀特出演 - 1948年。欢乐世界》，艾伦-斯科特的戏剧，朱尔斯-达辛导演，玛莎-亨特、库尔特-卡斯纳 - 1948-1951年：《吻我，凯特》，音乐剧，科尔-波特的音乐和歌词，塞缪尔和贝拉-斯佩瓦克的剧本，由</w:t>
      </w:r>
    </w:p>
    <w:p>
      <w:r>
        <w:rPr>
          <w:b/>
          <w:color w:val="FF0000"/>
        </w:rPr>
        <w:t xml:space="preserve">id 32</w:t>
      </w:r>
    </w:p>
    <w:p>
      <w:r>
        <w:rPr>
          <w:b w:val="0"/>
        </w:rPr>
        <w:t xml:space="preserve">1 - 教皇弗朗西斯在哥伦比亚推倒渴求复仇的 "厚重黑暗" 在对该国的五天访问中，这位天主教领袖正试图说服哥伦比亚人参与建设持久和平。哥伦比亚总统胡安-曼努埃尔-桑托斯（中右）在教皇方济各于9月6日星期三抵达进行为期五天的访问后，没有让他离开视线。在哥伦比亚政府与哥伦比亚革命武装力量（FARC，极左）的游击队签署和平协议之后，在同一个国家停留的时间异常漫长。国家元首使出浑身解数--在机场挥舞白手绢的庞大护民官，一个舞蹈团，在波哥大为教皇车提供马车护卫--以便让方济各的访问为这项协议服务，该协议结束了50多年的武装冲突，但在2018年总统选举之前，这个国家存在严重分裂。从机场一回来，桑托斯先生就给新闻界打电话，表示他对 "教皇的精彩访问 "感到满意。周四上午，在与天主教会负责人的正式会晤中，总统强调了哥伦比亚正在经历的 "独特时刻"，"这是世界上唯一一个今天战争正在让位于语言，武器正在被销毁的国家"。但他也向他的客人承认，最困难的事情无疑仍有待完成：在一个被50多年的政治暴力和内战撕裂的国家中实现真正的和解，今天又因与哥伦比亚革命武装力量的协议而产生分歧。"他说："如果人心依然武装，枪炮的沉默是没有用的。教皇来到哥伦比亚并不只是为了祝贺政府结束战斗，而是为了说服哥伦比亚人参与建设持久的和平，在他看来，这是一项艰巨的任务，"一项尚未完成的工作，一项没有休止符的任务，需要所有人的承诺。方济各告诉大约800名政治和经济领导人，和平意味着 "逃离每一个寻求报复的诱惑，逃离只追求特定和短期利益的诱惑"，并 "承认他人"。这些话是针对部分公众舆论说的，他们认为协议允许FARC进入政治游戏，给了他们太多的自由。它们也是针对哥伦比亚的精英们，他们是拉丁美洲最封闭和最集中的精英。为了建设和平，教皇方济各要求他们解决社会和领土的不平等问题，把打击 "不平等--社会弊病的根源 "和滋生暴力的土壤作为优先事项。他说："我鼓励你们看一看所有今天被社会排斥和边缘化的人。[社会]不是由少数 "纯种 "组成的，而是由所有人组成的。(......)我请求你们倾听穷人，倾听那些受苦的人。看着他们的眼睛，让他们痛苦的脸和恳求的手每时每刻都在询问你。据市政府称，在下午举行的有一百万人参加的弥撒中，他对笼罩在哥伦比亚上空的 "浓重黑暗 "提出警告，即 "不公正和社会不平等"、对生命的蔑视以及 "对复仇和仇恨的渴望"。</w:t>
      </w:r>
    </w:p>
    <w:p>
      <w:r>
        <w:rPr>
          <w:b/>
          <w:color w:val="FF0000"/>
        </w:rPr>
        <w:t xml:space="preserve">id 33</w:t>
      </w:r>
    </w:p>
    <w:p>
      <w:r>
        <w:rPr>
          <w:b w:val="0"/>
        </w:rPr>
        <w:t xml:space="preserve">塞在帐篷里的三个小婊子 三个处于放荡状态的小婊子在露营地度假，让所有的人都热血沸腾。然后，他们在帐篷里被人操了三个小骚逼。一个年轻火辣的金发女郎在床上等待着她的男人。他来到这里，她开始抽插他的大阴茎。然后他长时间地拍打她湿润的阴部......。年轻的Jade Nile拍摄了她的第一部色情片。美丽的黑发女郎跪在地上为拍摄者吸吮鸡巴，在pov中拍摄。然后，他砸碎了她的阴部......。拉丁美女索菲亚-托雷斯在路边给警察做了一次大口交。婊子在后备箱中向前倾倒，他敲打她......。一位金发碧眼的拳击手初学者打了老师的球。为了治愈他，她给他做了一次口交。只要他一硬起来，他就会跳到...一个性感的金发女郎和一个男人亲热。小鸡躺下，张开大腿，以便他能给她一个好的阴部。荡妇给了他一个楔子......色情明星Riley Reid在她的床上四肢着地，进行一些狗爬式的性交。一个黑人用他巨大的鸡巴捣毁了她的洞。然后，...一个漂亮的红发女郎被脱掉衣服，她的按摩师窥视着她。他开始按摩，但很快这个荡妇就给他口交了。他脱下内裤...火辣的卡门-罗斯给人吹箫，给人吹箫。然后，修女将她的阴部钉在坚硬的阴茎上进行性交。这家伙...炙手可热的X-明星阿德里安-玛雅和一个家伙在一起，准备好好干一场。他在几个位置上干她剃光的阴部，并以良好的笔触进行操作。辣妹达科塔-詹姆斯被践踏成狗趴式。荡妇在男人的鸡巴上扭动，这样他就可以把鸡巴塞进她的身体深处。她给他口交了...金发碧眼的卡格尼-林恩-卡特是一个非常淫荡的女仆。荡妇为顾客吸吮阴茎。非常热，他把他的阴茎直接插入...美丽的黑发荡妇Janice Griffith庆祝万圣节。戴着面具的荡妇在聚会期间和一个陌生人做爱。他先把他的阴部伸进去...一个有大奶子的调皮女孩在打飞机和吸食巨大的黑鸡巴时被呛到了。然后，这个荡妇最终得到了一个小公鸡......漂亮的黑发女郎Anita Bellini用她的脚抚摸着一个男人的阴茎，而他则舔着另一只。他撕下她的裤袜，舔舐和擦拭她。金发碧眼的黑人大波浪荡妇戴蒙德-蒙罗抓住了公鸡。成熟的花痴吸吮它，这样他就可以得到一个硬的。然后，他猛烈地敲打着被剃光的阴部。美丽的荡妇萨米亚-杜阿尔特吸吮深喉公鸡。荡妇四肢着地躺在凳子上，让她的屁眼被冲撞。的人。金发碧眼的邦妮-罗斯躺在一个听诊台上。荡妇把窥阴器塞进她剃光的阴部，让自己射出....。美丽的金发女郎Laela Pryce展示了她的吸吮技巧。荡妇给一个男人做深喉口交。荡妇给他在轴上吹箫......金发碧眼的年轻女孩在厨房里和她的男人做爱。荡妇把她的阴部推到他的鸡巴上，以获得良好的填充。她为他口交...顺从的Misha Cross和一个变态的人在一起，这个人把她绑在椅子上，她的屁股在空中。这家伙鸡奸了站着的X星。他还在做...成熟的母狗Kerry Louise吸吮大的深的公鸡，然后在她巨大的乳房之间抽动它。然后那个人开始猛烈撞击她......|热的金发碧眼的刘海大公鸡 </w:t>
      </w:r>
    </w:p>
    <w:p>
      <w:r>
        <w:rPr>
          <w:b/>
          <w:color w:val="FF0000"/>
        </w:rPr>
        <w:t xml:space="preserve">id 34</w:t>
      </w:r>
    </w:p>
    <w:p>
      <w:r>
        <w:rPr>
          <w:b w:val="0"/>
        </w:rPr>
        <w:t xml:space="preserve">今天，越来越多的夫妇正经历着不孕不育的痛苦陷阱。幸运的是，自30年前第一个试管婴儿诞生以来，科学已经在医学辅助生殖方面取得了相当大的进展。法国最著名的ART婴儿Amandine在2014年很自然地自己成为了母亲。因此，如果你的宝宝迟迟不来，如果你的医生向你解释说自然怀孕似乎不太可能，不要把体外受精看作是一种不可避免的事情，而是看作是成为父母的一个不可思议的机会。体外受精是为谁准备的？试管婴儿的建议对象是那些由于输卵管堵塞、子宫内膜异位症、不经常排卵和卵巢功能不佳（这时需要捐赠卵细胞）而出现生育问题的夫妇，也包括由于精子供应不足或精子有点懒惰（编者注：用医学术语说就是活力低）而导致的男性生育问题。试管婴儿是如何工作的？受精是在实验室中进行的，即在人体之外。女人的卵子和男人的精子被提取出来。对于男性来说，提取是自然进行的（手淫），而女性必须接受荷尔蒙治疗以帮助几个卵子同时成熟。首先，在通过最初的激素治疗使卵巢得到休息后，第二次治疗的目的是增加卵巢产生的卵泡数量，以获得多个卵细胞，而在自然周期中，每个周期原则上只释放一个卵子。最后，通过注射激素hCG（人绒毛膜促性腺激素）来触发排卵。在荷尔蒙刺激三十六小时后，在局部麻醉下用针插入阴道并在超声波机的帮助下进行取卵。一旦收集到，卵子和精子就会在体温下一起储存在培养液中。这就是受精开始的地方，通常在48小时内发生。一般来说，每第二个卵子都会受精，24小时后产生2至4个细胞的胚胎。受精后两到五天，一个或两个胚胎被移植到妇女的子宫中。胚胎移植是一个简单和无痛的过程，通过一根细而灵活的导管经阴道插入子宫来进行。胚胎被放置在子宫内，并在那里生长，直到被植入。在第三天和第六天之间，胚胎（最多4个，以增加成功的机会）在阴道引入的导管的帮助下被放置在子宫腔内。剩余的胚胎，即所谓的超生胚胎，可以被冷冻起来，以便在第一次尝试失败时可能再次植入。体外受精的成功率是多少？体外受精的成功率与 "自然 "受精相同，即大约25%。然而，准妈妈的年龄也起着重要作用：40岁时，成功的几率只有5%。与所有医学辅助生殖技术一样，你需要有耐心，并有高昂的情绪，以便能够进行手术，要记住，这种方法不是魔术，在你的情况下可能不奏效。试管婴儿的费用是多少？立法规定，该费用由以下方面承担</w:t>
      </w:r>
    </w:p>
    <w:p>
      <w:r>
        <w:rPr>
          <w:b/>
          <w:color w:val="FF0000"/>
        </w:rPr>
        <w:t xml:space="preserve">id 35</w:t>
      </w:r>
    </w:p>
    <w:p>
      <w:r>
        <w:rPr>
          <w:b w:val="0"/>
        </w:rPr>
        <w:t xml:space="preserve">- Laguiole Expression Block LAGUIOLE EXPRESSION Magnet 5 coute - Distribain长方形漩涡浴池Elle&amp;Lui；40个喷头长方形漩涡浴池豪华水疗中心Elle&amp;Lui 2；人40个喷头用这个大型长方形漩涡浴池的两个地方为自己提供良好的放松时刻。两个座位从头到脚，因此不会妨碍到你，而且可以轻松地相互交流 - 伟易达 - Storio Max 2。粉红色 - 适用于3至11岁儿童的平板电脑 - 5英寸触摸屏 - FR版 包括20个应用程序，并提供2个下载（在众多的应用程序中）：具有大量过滤器的相机/视频，用于图像动画的Ciné star，一个图书阅读器等。您的孩子将能够在他的手机上发现、学习并获得乐趣。他们将能够通过Storio Max 2.0粉色平板电脑的Wi-Fi与朋友和家人沟通，所有这些都是安全的。 Storio Max 2.0粉色平板电脑有一个安全的互联网浏览器：可以访问伟易达预选的教育网站，并通过家长控制进行网站管理。免费访问一系列适合3至11岁儿童的网站。家长可以在这个预选中添加他们选择的新网站。Storio Max 2.0超级坚固，因为它的防震轮廓可以吸收跌落。这款教育平板电脑的设计是为了让儿童操作。然而，如果你愿意，你可以购买一个箱子来保护平板电脑，并在孩子想看玩具上的视频时作为支撑。 儿童教育平板电脑有大量的游戏、故事、动画片、电影和音乐，帮助孩子学习和发展。在每个阶段都对孩子进行口头指导，适用于还不能阅读的孩子。从3岁开始，您的孩子会喜欢很多活动：听故事、涂色、画画、看录像。 躯干SAR：0.316 W/Kg；肢体SAR：0.218 W/Kg；躯干SAR：0.316 W/Kg；肢体SAR：0。218 W/Kg - Pur Eden Eau de Parfum Bio Extrait d'Hespérides Pour Elle Pamplemousse Bergamote Thé 50mlPur Eden Eau de Parfum Bio Extrait d'Hespérides Pour Elle 50ml，是一款带有柑橘气息的淡香水，包括佛手柑和肉豆蔻精油以及玫瑰和雪松的香味。生物淡香精，是由100%的天然、有机和素食成分配制而成的，它们是 - Pur Eden Eau de Parfum Eau d'Orient Pour Elle Patchouli Vanille 50mlPur Eden Eau de Parfum Bio Eau d'Orient Pour Elle 50ml，是一款具有柔和感性和温暖气味的淡香精。生物淡香精由100%天然、有机和素食成分配制而成，在法国制造，供您享用。- Mobistoxx ELLE长方形餐桌180厘米老式橡木对于工业风格的室内装修，这款ELLE餐桌是必须的!它清醒的线条和原始的设计将为您的餐厅带来无与伦比的现代感。它有一个大书架和一个漂亮的表面，可以与你的朋友和家人分享。 - Lexibook-SCR8FR 官方电子拼字词典ODS8，Larousse FISF，符合人体工程学的格式，大键，仲裁</w:t>
      </w:r>
    </w:p>
    <w:p>
      <w:r>
        <w:rPr>
          <w:b/>
          <w:color w:val="FF0000"/>
        </w:rPr>
        <w:t xml:space="preserve">id 36</w:t>
      </w:r>
    </w:p>
    <w:p>
      <w:r>
        <w:rPr>
          <w:b w:val="0"/>
        </w:rPr>
        <w:t xml:space="preserve">4 PNR 在我生命中最大的转折点，在完成我的设计学学位后，我决定将接下来的几年献给我的马和冒险。2018年7月底，我和我的马术生活伙伴波特从南部转移到北部的佩里戈德。走了一个星期的路，才到达我们一段时间的家。最后，一个月后，我决定上路。我唯一的制约因素？要在我感冒之前回到家。那是九月初，我有足够的时间!这本笔记本将告诉你这次没有任何目的地或时间限制的骑马旅行的故事，这是一个--我希望--长长的清单中的第一个。我们将带您穿过佩里戈尔-利穆赞（Périgord-Limousin），然后是米勒瓦希（Millevaches）高原，然后是奥弗涅火山（Auvergne Volcanoes），最后是魁北克（Quercy Causses），享受您的阅读吧PS：我们是Pot'（马），我是75天。但这可能是一个生命的结束。这可能是一切的结束。我写了一些话，在这个事件发生后的几天里，它们在这里。我差点失去我的马的那一天--10月9日，我被告知 "这不安全，有楼梯"。然而我还是去了那里。一个非常平常的GR，有很好的红色和白色的标志，甚至还有孔波斯特拉路线，有贝壳。我心想，太好了，它将是美丽和维护良好的，也许我们不会孤单。经过一个月的行走，在小路上没有遇到任何人，我们希望能和别人一起完成一点。这条路非常陡峭，朝向峡谷，先是穿过落叶树，然后是针叶树，水平差异很大，在一些通道上有木质栏杆，我们可以（重新）站在上面。然后是著名的楼梯。这种情况不多，然后对马来说，滑雪道外的情况不是很复杂，它已经习惯了。更多的台阶，这次更长，越野的技术性更强，有一些曲折，但顺利通过。然后是一座小木桥，两边都是固定的，有几米长，最后有三个台阶可以下去，不难，马也习惯了。小路变窄了，变得更窄了，我们来到了岩石区，那里的溪流成倍增加，几乎每次都有一座小木桥。路又变窄了，回头对马来说变得不可能，它只能往前走。好了，我们继续前进。左边是岩石、石头、树木和植被，右边先是空旷，然后是更多的岩石、石头、树木和植被，但在底部是火车线。它的两边都有金属电缆固定，但上面也有，这很正常。另外，在这个区间里，铁路要经过几个隧道，小路就在边缘通过，高高在上，通道很微妙，最好没有火车来打扰这几个很有技术含量的步骤所需的注意力。最后，还是在之后，有了河水，它很急，打在石头上，声音既强烈又柔和，但它从未停止，我们听到了水的所有力量。因此，我们在这个相当不错的环境中前进，但我们都知道，我们不能回头，我们必须继续朝着这个方向前进。这时，一个棘手的通道出现了，这是一座木桥，有防滑安全条，右手边有一个木栏杆。我告诉自己，一定要滑好，我们要慢慢走。此外，大桥绕过一堵墙</w:t>
      </w:r>
    </w:p>
    <w:p>
      <w:r>
        <w:rPr>
          <w:b/>
          <w:color w:val="FF0000"/>
        </w:rPr>
        <w:t xml:space="preserve">id 37</w:t>
      </w:r>
    </w:p>
    <w:p>
      <w:r>
        <w:rPr>
          <w:b w:val="0"/>
        </w:rPr>
        <w:t xml:space="preserve">现代双代住宅的计划，每个单元有1或2个卧室和一个大露台 完整描述 计划的特殊功能 法律说明 François Lepage 你好，我在计划上找不到通往地下室的通道。谢谢你的客户服务 你好!顺便说一下，这个计划有一个浮动的板式基础，而不是地下室。这就是为什么没有楼梯可以进入地下室的原因。我希望这能给你的研究带来一些启示!Jessica Langlois 2015年9月8日 roger 我对PLAN W3046-Casey感兴趣，但要做一些修改。我的问题是--我是否应该购买经过修改的计划。 我拥有一块1200平方米的土地。NB：紧急，开始购买的计划。 02 March 2015 jeff bedard 我想知道，如果在价格中，它是包括例如交钥匙。谢谢你2015年3月2日客户服务您好，Bedard先生，感谢您花时间给我们写信。估计的建筑成本包括除土地及其开挖以外的所有东西（但地基的混凝土是计算在内的），税收和服务连接。这些费用适用于中档安装，入口、厨房和浴室使用陶瓷，公共区域和卧室使用硬木。厨房的橱柜是三聚氰胺，表面有木纹，屋内的所有装置都是经过计算的。两个估算中的第一个是自我管理的项目，除了管理项目外，你还必须安装防潮层、绝缘层、干墙和油漆。第二种是交钥匙工程，承包商负责所有的事情，使房子可以住进去。如果你有任何进一步的问题或意见，请毫不犹豫地与我联系。谢谢你，Deb 2015年1月7日 simon riverin 这个计划有没有可能是单户版的，因为我喜欢这种有露台和一切的房子风格，但我不想做两户的房子，谢谢 2015年1月7日 客服 您好，Riverin先生，感谢您对这个计划感兴趣。这个极好的模型可以进行修改，使之成为一个单户住宅，你可以打电话给我们离你最近的机构的团队，他们会很高兴地告诉你，使这个计划符合你的需求所需要的修改。如果我可以提供进一步的帮助，请不要犹豫，再次与我联系。我想知道，如果我可以帮助你解决任何问题或关切。 我想知道，如果我可以帮助你解决任何问题。我想知道，如果你对这个项目有任何疑问。 2014年8月7日 客户服务 您好，感谢您抽出时间给我们写信。由于我们不提供这些服务，我建议你对你所在地区的专业人士进行研究，因为我们只做计划和其他文件。如果你有任何进一步的问题或意见，请毫不犹豫地与我联系。Yours sincerely Deb 13 April 2018 François Lepage Hello, On the plan I can't find where is the access to the basement.谢谢你</w:t>
      </w:r>
    </w:p>
    <w:p>
      <w:r>
        <w:rPr>
          <w:b/>
          <w:color w:val="FF0000"/>
        </w:rPr>
        <w:t xml:space="preserve">id 38</w:t>
      </w:r>
    </w:p>
    <w:p>
      <w:r>
        <w:rPr>
          <w:b w:val="0"/>
        </w:rPr>
        <w:t xml:space="preserve">1970 - 1986 贝希斯坦的艺术复兴始于1971年，当时伦纳德-伯恩斯坦与维也纳爱乐乐团在德国巡演，并完全用贝希斯坦三角钢琴演奏拉威尔的G大调协奏曲。很快，另一位演奏家豪尔赫-博莱特也紧随其后，他也喜欢柏林的品牌。1973年，鲍德温决定将公司的法律地位从有限公司改为有限责任公司。前销售总监威廉-阿恩特（Wilhelm Arndt）成为公司的唯一经理，所有战略决策都由美国的鲍德温作出。这样做的好处是向美国市场开放贝希斯坦。音乐厅规模的不断扩大，促使公司设计了一种新的三角钢琴，即EN型。这种乐器是对某种文化发展的回应：爵士乐日益重要，伴随着大量钢琴家对Bechstein的迷恋。这是对汉斯-冯-毕洛时代以来音乐品味变化的一种衡量。1978年，贝希斯坦在西柏林庆祝公司成立125周年。自从修建隔离墙以来，紧张局势有所缓解，"岛城 "得到了总部设在波恩的联邦政府的慷慨补贴。举办了许多音乐会，艺术家包括年轻的克里斯蒂安-扎卡里亚斯、巨人舒拉-切尔卡斯基和阿方斯/阿洛伊-康塔斯基二人组。当Wilhelm Arndt于1984年退休时，Bechstein努力征服新市场。撒切尔时代的经济繁荣和伦敦证券交易所出现的新的、迅速增长的富裕阶层可能会让人相信，这是重新在英国站稳脚跟的正确时机。但事实并非如此，因为在客厅里有一架三角钢琴已不再是任何有钱人的必修课。因此，在80年代中期，贝希斯坦的生意很不好。</w:t>
      </w:r>
    </w:p>
    <w:p>
      <w:r>
        <w:rPr>
          <w:b/>
          <w:color w:val="FF0000"/>
        </w:rPr>
        <w:t xml:space="preserve">id 39</w:t>
      </w:r>
    </w:p>
    <w:p>
      <w:r>
        <w:rPr>
          <w:b w:val="0"/>
        </w:rPr>
        <w:t xml:space="preserve">缝纫书籍是一种取之不尽的灵感、想法和技术资源......下面是小馨园会员购买最多的缝纫书籍的排名。你可以看到，大多数缝纫书都是实用手册或提供儿童和婴儿的图案。- 贴花 - 缝纫 B.A.-ba - 婴儿的永恒：0至3岁的模型和图案 - 儿童的永恒。从2岁到8岁的模型和图案 - 实用缝纫手册 - 实用缝纫：Burda - 蜡质帆布的配件 - 一整个包 - 30个sarouels和其他女孩的东西!- 聪明孩子的简单缝纫：从出生到5岁的25个作品 在几天内找到其他分类，关于缝纫机的分类！。评论超级网站，我也参加了赢取图书的游戏。 你必须在另一个帖子中留下评论；)我的名单上有很多这样的机器</w:t>
      </w:r>
    </w:p>
    <w:p>
      <w:r>
        <w:rPr>
          <w:b/>
          <w:color w:val="FF0000"/>
        </w:rPr>
        <w:t xml:space="preserve">id 40</w:t>
      </w:r>
    </w:p>
    <w:p>
      <w:r>
        <w:rPr>
          <w:b w:val="0"/>
        </w:rPr>
        <w:t xml:space="preserve">在SAP SuccessFactors Workforce Analytics中使用劳动力指标的标准定义创建一个单一的现实版本，使经理和管理人员能够在对数据的共同理解基础上做出更好的决策。在云中部署。标准化的人力资源指标。筛选和分割。详细的探索。主要优点 快速回答员工问题 访问2000多个预先定义的人力资源、人才和其他来源的指标，并获得标准化的定义、公式和如何解释信息的指导。采用数据驱动的决策文化 把人力资源分析放在企业领导和经理的指尖上，以提供及时、相关和易于理解的劳动力可视性。揭示隐藏的劳动力趋势 分析和分类整个人力资源指标和维度的信息，以调查和预测趋势，包括空缺、招聘和营业额。通过在旅程的每个阶段聘请行业专家、顾问和支持工程师，加速您的SAP解决方案的实施并提高您的投资回报率（ROI）。服务 通过利用我们全面的服务和支持计划、专家建议、定制的应用开发、成熟的最佳实践以及深厚的技术和行业知识，快速有效地转变您的业务。通过我们的IT专家和支持服务，包括长期计划、集成团队、远程技术援助、自助服务门户和创新战略，获得您所需的支持，使您的SAP解决方案以最高性能运行。专注于你的业务和客户关系，知道你的数据是安全可靠的。通过主动和预测的方法，SAP帮助确保云和企业内部数据中心的数据合规性和安全性。</w:t>
      </w:r>
    </w:p>
    <w:p>
      <w:r>
        <w:rPr>
          <w:b/>
          <w:color w:val="FF0000"/>
        </w:rPr>
        <w:t xml:space="preserve">id 41</w:t>
      </w:r>
    </w:p>
    <w:p>
      <w:r>
        <w:rPr>
          <w:b w:val="0"/>
        </w:rPr>
        <w:t xml:space="preserve">朋友们，你们好！希望你们一切顺利！今天，我决定拿出我最好的笔，告诉你们我最终找到一个健康城市的旅程！"。我知道你们中的一些人已经这样做了，但对于那些仍在犹豫不决的人，我希望这篇小文章能帮助你们!这一切都始于 "Springfieldian Heist "的第一幕更新。一天早上，我打开了我的游戏，多么惊讶地看到我进入了非常封闭的有问题的游戏俱乐部......于是我联系了EA，以便进行回滚。我可以说，他们很有效率，它工作了，但几天后，这是悲剧......这是问题的回归......这是亚历山大的遗弃......我决定继续，尽管有这个错误......然后是与EA的所有冒险和他们在这个问题面前的不作为的时间!为什么要做这个总结？因为EA开始发送邮件，提出2种解决问题的方法：回滚或建立新的城市（这第二种解决方案被放弃了）。所以这是我要求回滚的故事，我要告诉你 🙂 所以请系好你的安全带!把你的手和脚放在车内，我们要起飞了 😛 [ 出于匿名和尊重操作员工作的原因，所有EA员工的名字都被删除了 ]我首先通过他们的聊天工具联系了EA，不喜欢为这种事情打电话，我相当高兴能有这种选择！"。在通常的问候之后，我解释了我的问题和我的要求：然后我被要求等待。 我有时间抱怨，回答我的电子邮件，我的短信，做3或4杯咖啡......经过漫长的等待，操作员检查了我已经关闭的文件，看到回滚已经发生了。如果这是你的情况，解释说没有用。 然后他就会说大句子......等等！"。我们又来了......我还在等。经过漫长的等待，接线员告诉我，我的文件已经在他们的专家手中了！"。如果你到了这个阶段，恭喜你逃过了告诉你断开连接的文件😛在我的情况下，运营商要求我确认我的问题。如果这种情况发生在你身上，不要犹豫，把细节放在那里 从这一刻起，你的游戏被他们的专家检查，你只需要等待邮件的返回...在这个阶段，运营商问你是否需要其他东西，我建议你告诉他，你希望对回滚造成的巨大损失进行赔偿。接线员会告诉你，他没有权力让你满意，而是由专家来决定（我觉得我又在考驾照了！）。从你的文件在专家手中的那一刻起，我建议你断开你的游戏（反正他们会问你）。由于我的请求是在星期五提出的，我不得不等到星期一才听到他们的消息（这次是通过电子邮件）。 我回复了这封电子邮件，告诉他们我确实被切断了联系！我说："我不知道。尽管我必须承认，我认为我的电子邮件已经到了丢失电子邮件的地方（就在丢失袜子的地方旁边），所以我开始看到了道路的尽头（😆）!当几个小时后，突然!脑子里一片恐慌......这封邮件是什么意思？我的档案已关闭？相反，有问题吗？所以我决定重新与EA聊天，但要打开一个新的文件，以避免另一个文件被覆盖！"。我仍然在等待，我觉得我是在迪斯尼。</w:t>
      </w:r>
    </w:p>
    <w:p>
      <w:r>
        <w:rPr>
          <w:b/>
          <w:color w:val="FF0000"/>
        </w:rPr>
        <w:t xml:space="preserve">id 42</w:t>
      </w:r>
    </w:p>
    <w:p>
      <w:r>
        <w:rPr>
          <w:b w:val="0"/>
        </w:rPr>
        <w:t xml:space="preserve">描述 轻巧而坚固，由CNC铝材加工而成的顶板，旨在支持和促进佳能C200的操作。顶板提供了一系列1/4英寸的螺纹和3/8英寸的螺纹，可用于连接相机周围的选项，例如，我们的顶部手柄和EVF安装支架（也与佳能的原始C200顶部手柄兼容）。</w:t>
      </w:r>
    </w:p>
    <w:p>
      <w:r>
        <w:rPr>
          <w:b/>
          <w:color w:val="FF0000"/>
        </w:rPr>
        <w:t xml:space="preserve">id 43</w:t>
      </w:r>
    </w:p>
    <w:p>
      <w:r>
        <w:rPr>
          <w:b w:val="0"/>
        </w:rPr>
        <w:t xml:space="preserve">辩论会/市议会/2010年12月M.巴黎市长。- 我将向大家介绍我对这个预算的感受。我想就这份预算谈几点看法。 亲爱的同事们，预算首先是一个优先事项的层次，换句话说，是已经做出的选择。因此，在今天上午向大家介绍我们社区2011年的预算草案时，我从一开始就放弃了详尽的内容。然而，我想概述一下确定我们政策的几条主线，可以用四个词来表达：团结、多样性、动态和要求。我想加上沉默，但好吧。团结、多样性、动态和要求。首先是团结。自2001年以来，我们社区的社会努力增加了近75%，今天已达到20多亿欧元。这一势头将被加速，因为危机还没有结束，巴黎人正在承受全部后果。在这种情况下，团结包括帮助人们重返工作岗位的手段。诚然，近两年来，巴黎的失业率20年来首次低于全国水平，为8.7%，而全国水平为9.3%。但这显然还是太高了，我们必须继续调动所有可用的工具。即使在分配给RSA津贴的信贷增加到3.1亿欧元之外，我们将加强部门整合计划的手段，我们将加强我们在社会和团结经济部门的行动。因此，在其权限范围内，有时甚至超出其权限范围，巴黎社区将确保与所有期望得到其保护和支持的人在一起，本预算也证明了这一点。但团结也意味着，更简单地说，保护最脆弱的人，我特别想到的是处于孤独或社会困境中的儿童。因此，支持26,000名青少年的儿童福利资金将大幅增加，特别是分配给无人陪伴的外国未成年人的资金将增加8%以上。这些儿童在我们的城市里越来越多，他们往往处于一种戏剧性的境地，而国家在这个问题上和其他许多问题上一样，没有承担其责任。但除了团结，巴黎必须是一个多元化的城市。因为一个大都市的生活是起源、世代和文化的多重性。这种多样性首先必须是社会性的，而要实现这一目标，就需要有一个坚定的政策来支持住房。我在此重申，我们希望到2014年达到20%的社会住房，比S.R.U.法律规定的期限提前6年。 2011年，将增加6000个住房单位的资金，我们将加强 "Louer Solidaire "计划的资源，以及 "Paris Logement "的资源，该计划在经济调查的基础上，支持那些将收入的30%以上用于租金的巴黎人。正如我在上一次会议上宣布的那样，这项在2010年帮助了35,000个家庭的计划，将扩大到养老金领取者和残疾人。我们将在下一次会议上对此进行辩论，但为了现在开始这项新措施，已经在主要预算中为此目的额外留出了200万欧元。因为我们这个城市的住房问题，有超过60%的租户，当然首先是租金的飙升。因此，我重申，我们希望在首都进行租金控制制度的试验。</w:t>
      </w:r>
    </w:p>
    <w:p>
      <w:r>
        <w:rPr>
          <w:b/>
          <w:color w:val="FF0000"/>
        </w:rPr>
        <w:t xml:space="preserve">id 44</w:t>
      </w:r>
    </w:p>
    <w:p>
      <w:r>
        <w:rPr>
          <w:b w:val="0"/>
        </w:rPr>
        <w:t xml:space="preserve">保罗-塞尚(1839-1906) 塞尚发展了一种新的形式观，几何的、多彩的、前立方体的。"艺术的顶峰是人物"，公众对塞尚的兴趣最初集中在他的静物画和风景画上（圣维克托尔山，他因此而闻名），他只是非常缓慢地达到了人物画，对他来说，人物画从根本上说是造型冥想。第一幅肖像画塑造了 "多米尼克叔叔"（1866年）的特征，将 "Le Nègre Scipion"（1867年）转变为痛苦的象征，他的妻子霍坦斯（Hortense）为作品摆了多年的姿势，在作品中阐述了一个越来越受几何学 "欲望 "制约的形式概念。而正是在1890年至1895年期间，通过各种版本的《穿红马甲的男孩》和《玩牌的人》，他终于实现了他一直在寻找的目标。他的最终理想仍然是将裸体融入风景中，他一直画到生命的最后一刻，都在画他的伟大作品《浴者》和他对纪念性的渴望。保罗-塞尚于1861年在巴黎，创作了黑暗作品。1873年，他在瓦兹河畔奥维尔与他的伴侣霍坦斯-菲凯（Hortense Fiquet）在一起，他刚有了一个儿子。他进入了他的 "印象派 "时期，在毕沙罗的建议下，他淡化了他的调色板，画了大量的绿色植物和地面上房屋的立体结构，但他的肖像画仍然与印象派格格不入。1865-1867年--《多米尼克叔叔》--纽约大都会艺术博物馆，1866年--艺术家之父路易-奥古斯特-塞尚，阅读《晚报》--华盛顿特区国家艺术馆，1867年--《黑人西庇阿》--圣保罗现代艺术博物馆（巴西），1873年--《现代奥林匹亚》--奥赛博物馆（法国-巴黎），1873年--奥维尔的加德医生之家。Gached in Auvers - Musée d'Orsay (法国-巴黎), 1878-1879 - 1873 - House of the Hanged Man, Auvers-sur-Oise - Musée d'Orsay (法国-巴黎), The Sea at L'Estaque - Musée National Picasso (法国-巴黎)。约1870-1872年 - 戴草帽的男人 - 大都会艺术博物馆 - 纽约，约1875年 - 有玫瑰背景的自画像 - 奥赛，巴黎，约 1884年，塞尚在L'Estaque拜访了佐拉、莫奈和雷诺阿，但离开了印象主义。他所谓的 "建设性 "时期开始了，准几何结构带出了本质，色彩变得自主，形式变得越来越简单，为其服务。19世纪80年代后半期，风景画，包括圣维克多尔的第一个系列，沐浴者和一些肖像画都表现出一种新的壮观。他的思维现在适用于体积和空间，而细节变得无足轻重。从1886年起，他父亲的去世给他留下了一笔舒适的财富，他把自己孤立起来。正是在1888-1890年，他创作了最重要的绘画作品。"奥维尔的风景画的特点是对主题的漠不关心。它们不再是黑暗时期普罗旺斯风景中的暴风雨般的天空、扭曲的树木、奇特的山峰，而是任何时候呈现在我们眼前的忠实形象：一条村路、路弯处的一栋简单的房子、一扇被树木包围的大门、一个农家院。该网站不再因为它的好奇心、它的图片性而有趣，而只是因为它暗示了无限的灯光游戏，因为它在一天中的每个小时都提供了新的颜色组合问题。这不是一块画布，而是十块</w:t>
      </w:r>
    </w:p>
    <w:p>
      <w:r>
        <w:rPr>
          <w:b/>
          <w:color w:val="FF0000"/>
        </w:rPr>
        <w:t xml:space="preserve">id 45</w:t>
      </w:r>
    </w:p>
    <w:p>
      <w:r>
        <w:rPr>
          <w:b w:val="0"/>
        </w:rPr>
        <w:t xml:space="preserve">鲤鱼女士是我们的女王!我们必须尊重和保护她，否则我们将不得不放弃作为鲤鱼钓鱼者的承诺。不杀生和强制着陆垫，我们必须照顾好我们美丽的女士。而当你是这位美丽女士的粉丝时，没有其他连贯的行为。不要忘记尊重为生物群落的平衡作出贡献的其他鱼类。大自然是我们的第二个家!我们必须保护和尊重我们的渔场、水边和我们美丽的大自然。我们必须与污染者作斗争，赶走自然环境的破坏者。尊重规则和条例，我们必须努力改善我们的鲤鱼捕捞，为后代更好地保护环境。所有受到尊重的钓鱼者都是我们的朋友，无论所从事的是什么类型的钓鱼。我们必须与所有其他人展开对话，让他们知道他们有多错，他们对这项运动的未来有多大的危害。我们必须接受所有诚实的垂钓者，拒绝所有害群之马，不管是什么类型的钓鱼，他们不尊重任何东西，对我们的运动的发展和认可是如此有害。</w:t>
      </w:r>
    </w:p>
    <w:p>
      <w:r>
        <w:rPr>
          <w:b/>
          <w:color w:val="FF0000"/>
        </w:rPr>
        <w:t xml:space="preserve">id 46</w:t>
      </w:r>
    </w:p>
    <w:p>
      <w:r>
        <w:rPr>
          <w:b w:val="0"/>
        </w:rPr>
        <w:t xml:space="preserve">国际组织日（IOD）是国际商业领域的一个重要年度活动。在一天的时间里，参与的国际组织与学生和专业人士会面，向他们介绍其使命、任务、团队和专业领域的问题。12月5日，请加入我们的行列，在蒙特利尔老城的BAnQ与位于蒙特利尔的几个国际组织的成员见面。在下午的小组讨论中，国际组织将谈论他们的使命、活动和专业观点，之后您将有机会在鸡尾酒会上与他们、贵宾和其他与会者交流。这是蒙特利尔的一个独特的机会，可以更多的了解这些令人振奋的机构!欲了解更多信息，请访问CIMtl网站或其Facebook活动。</w:t>
      </w:r>
    </w:p>
    <w:p>
      <w:r>
        <w:rPr>
          <w:b/>
          <w:color w:val="FF0000"/>
        </w:rPr>
        <w:t xml:space="preserve">id 47</w:t>
      </w:r>
    </w:p>
    <w:p>
      <w:r>
        <w:rPr>
          <w:b w:val="0"/>
        </w:rPr>
        <w:t xml:space="preserve">在玻利维亚，该国最大的两个城市被反对公共供水服务私有化的强烈动员所震撼：2000年的科恰班巴和2005年的埃尔阿尔托。在这些城市，农民、工会成员、学生、神职人员和成千上万的其他公民联合起来，抗议外国公司财团和政府之间的合同。"科恰班巴的圣西蒙大学社会学教授卡洛斯-克雷斯波（Carlos Crespo）说："人们很快就明白了采取行动并阻止这些极端新自由主义的企图的紧迫性，这些企图并不代表他们的价值观和生活方式。玻利维亚副总统阿尔瓦罗-加西亚-利内拉（Alvaro García Linera）在《世界外交报》上引述说，玻利维亚社会运动的力量在于其基层的多样性，他们在许多问题上相互对立，但在事业需要时，他们知道如何围绕共同的价值观团结起来："领土、意识形态、宗教、阶级的分歧......。有时，这一运动围绕着非常日常的问题--水、电、能源--建立起地域性、地方性的单位。在紧张时期，这将转化为力量和集体行动，在最尖锐的对抗时刻，这将成为一场群众运动。在目标实现后重新陷入分裂。水战 这场斗争被称为 "水战"。1999年9月，雨果-班泽尔（Hugo Banzer）政府签署了一份合同，将科恰班巴的公共供水服务私有化，为期40年，他是1970年代的前独裁者，1997年以民主方式重新掌权。这个国家的第三大城市对水的需求很大，即使是最幸运的市民每天也只能得到2到3小时的水。由美国公司Bechtel领导的Aguas de Turani财团获得的合同是挖一条隧道，从附近的山谷引水，建造一个水坝和一个处理厂。该财团计划通过提高水费来资助这项工作。但据称增加了35%的价格，反而提高了80-200%，这激起了很大一部分人的愤怒，导致了强烈的抗议。2000年4月，面对大规模的动员活动，玻利维亚政府宣布全国进入为期三个月的紧急状态。所有流行的聚会都被禁止。但是，使用这种特殊措施非但没有平息事态，反而产生了相反的效果，激起了抗议者的愤怒，他们继续示威。面对民众的愤怒，Aguas de Turani财团最终决定离开该国，玻利维亚政府也修改了《水法》。对卡洛斯-克雷斯波来说，是动员的规模迫使政府改变立场。"自1982年恢复民主以来，民主政权经常使用特殊措施。这一次，面对民众动员的力量，政府被迫进行谈判。反对科恰班巴和埃尔阿尔托供水服务私有化的胜利，为2005年12月埃沃-莫拉莱斯的当选铺平了道路。玻利维亚总统的首批行动之一是创建玻利维亚的第一个水务部。这一姿态表达了他对保护这一自然资源的承诺。埃沃-莫拉莱斯随后着手将玻利维亚经济的关键部门国有化，这些部门在20世纪80年代被私有化，如天然气、石油和钢铁业。</w:t>
      </w:r>
    </w:p>
    <w:p>
      <w:r>
        <w:rPr>
          <w:b/>
          <w:color w:val="FF0000"/>
        </w:rPr>
        <w:t xml:space="preserve">id 48</w:t>
      </w:r>
    </w:p>
    <w:p>
      <w:r>
        <w:rPr>
          <w:b w:val="0"/>
        </w:rPr>
        <w:t xml:space="preserve">从现在开始，黎巴嫩当局将其时间用于筹备教皇本笃十六世对黎巴嫩的访问。所有冲突的文件都将被冻结，如果不解决的话--像往常一样，行政部门的策略是推迟审查令人不安的问题或将其提交给议会--而官方圈子里的优先事项是使教皇的访问在最少的骚动中通过。这次访问于9月14日开始，在目前的情况下被认为是一个巨大的挑战，在这个特别微妙的阶段，对该地区，特别是对东方的基督徒来说是非常重要的，甚至是关键的。在此次访问的黎巴嫩组织者看来，教皇在这个特殊时期访问该地区表现出极大的勇气，因为伊斯兰运动正在崛起，叙利亚的局势近乎混乱。一位积极参与筹备工作的主教向我们保证，教皇本笃十六世有意识地选择在这个时候进行这次访问，不仅向基督徒，而且向该地区的所有人口发出一个全球性的信息，该地区目前正在经历动荡，其结果无法预测。据这位不愿透露姓名的主教说，教皇将因此把他的手指放在该地区正在流血的伤口上，在教会看来，这包括基督教存在的减少，不管是否自愿。教会是世界上最好的新闻机构--因为它从地球上每个角落的教区收到报告--比政治家或冲突各方更了解叙利亚基督徒目前的处境有多危险。即使出于政治原因，也为了避免制造恐慌气氛，媒体很少提及叙利亚基督徒的情况，但主教提到了一份传到梵蒂冈的报告，内容是霍姆斯的mohafazat几乎被清空了基督徒，有点像1983和1984年战争期间的黎巴嫩山区。霍姆斯的大多数基督徒都逃到了瓦迪-纳萨拉（Wadi Nassara）地区（恰如其分地命名为基督徒之谷），其余的人来到了黎巴嫩。但更令人担忧的是，主教说，大多数教堂和修道院都被摧毁了，似乎是为了防止其居住者可能返回。在大马士革本身，基督徒生活在焦虑之中，一些人受到威胁，而在教堂或修道院附近的墙壁上有时会发现侮辱性的标语。在农村地区，一些基督徒选择拿起武器自卫到底，但其他人则选择出走，而在叙利亚的一些地区，正规军没有任何存在。在不特别支持某一方的情况下，叙利亚的基督徒目前生活在对未来的焦虑中，教皇本笃十六世对黎巴嫩的访问也是为了他们，黎巴嫩是离叙利亚最近的国家，也是因为基督徒在那里仍然有影响力。马龙派主教说，即使我们不想放大问题和吓唬人，我们也只能对经常针对基督徒的行为感到奇怪。这位宗教要人补充说，当我们知道基督教徒是该地区最接近西方的人口时，我们就会明白，他们是以色列人的永久目标，因为他们对以色列人和西方之间的特权关系构成威胁。在任何情况下，教会的责任是保护基督徒在这个地区的存在，并认真对待所有情况。这就是为什么教皇</w:t>
      </w:r>
    </w:p>
    <w:p>
      <w:r>
        <w:rPr>
          <w:b/>
          <w:color w:val="FF0000"/>
        </w:rPr>
        <w:t xml:space="preserve">id 49</w:t>
      </w:r>
    </w:p>
    <w:p>
      <w:r>
        <w:rPr>
          <w:b w:val="0"/>
        </w:rPr>
        <w:t xml:space="preserve">周四，Chez Borivage为您提供4道菜的2元优惠!无论是和家人、朋友还是同事一起，Chez Borivage都会让你以低廉的价格发现美食!从2019年8月29日至10月17日每周四有效，需要预约。Covid Update -19 LGL家族鼓励大家在这个困难时期保持高度谨慎。目前的情况在不断变化，我们将根据需要进行调整，以确保客户和员工的最大安全。Grand Lodge Mont-Tremblant假日季节的魔力意味着许多令人兴奋的传统和活动，老少皆宜。庆祝活动还包括丰盛的圣诞自助餐和除夕夜派对Chez Borivage以迷人的香气、令人惊叹的展示和精致的口味，在轻松的氛围中，向魁北克美食致敬！在这里，你可以感受到魁北克美食的魅力。自助早餐、午餐、美食晚餐和著名的葡萄酒清单在这家地区知名的餐厅等待着您的光临。2020年3月30日至4月21日（含）期间，将不提供餐饮服务。蒙特-特伦布尔特地区是一个卓越的旅游目的地，其自然景观和无数的活动。魁北克的一个必游之地，夏天和冬天都可以去参观!</w:t>
      </w:r>
    </w:p>
    <w:p>
      <w:r>
        <w:rPr>
          <w:b/>
          <w:color w:val="FF0000"/>
        </w:rPr>
        <w:t xml:space="preserve">id 50</w:t>
      </w:r>
    </w:p>
    <w:p>
      <w:r>
        <w:rPr>
          <w:b w:val="0"/>
        </w:rPr>
        <w:t xml:space="preserve">世界卫生组织｜第5章。整个护理过程中的临床指南：艾滋病毒感染的诊断和预防艾滋病毒感染的抗逆转录病毒药物 第五章。贯穿整个护理过程的临床指南。诊断HIV感染和预防HIV感染的抗逆转录病毒药物 统一抗逆转录病毒药物指南2013 本章概述了现有的和新的基于证据的临床建议，概述了在广泛的HIV感染护理过程中诊断HIV感染和提供抗逆转录病毒药物预防的公共卫生方法，特别强调卫生系统资源和能力有限的情况。5.1.2 卫生机构的HIV咨询和检测 5.1.3 社区的HIV咨询和检测 5.1.4 特定人群的HIV咨询和检测 5.1.4.2 孕妇和产后妇女 5.2.1 口服暴露前预防 5.2.2 血清不一致夫妇的抗逆转录病毒治疗预防 5.2.3 职业性和非职业性HIV暴露的暴露后预防 1-4。介绍性章节的概述 6.跨连续护理的临床指南：将被诊断为艾滋病毒感染者与艾滋病毒护理和治疗服务联系起来 7. 跨连续护理的临床指南：抗逆转录病毒疗法 8.整个护理过程中的临床指导：合并感染和常见共病的管理 9. 业务和服务提供的指导 10.方案管理人员指南 关于使用抗逆转录病毒药物治疗和预防艾滋病毒感染的统一指南 第五章。整个护理过程中的临床指南：HIV感染的诊断和预防HIV的抗逆转录病毒药物</w:t>
      </w:r>
    </w:p>
    <w:p>
      <w:r>
        <w:rPr>
          <w:b/>
          <w:color w:val="FF0000"/>
        </w:rPr>
        <w:t xml:space="preserve">id 51</w:t>
      </w:r>
    </w:p>
    <w:p>
      <w:r>
        <w:rPr>
          <w:b w:val="0"/>
        </w:rPr>
        <w:t xml:space="preserve">幸福的投资者：投资致富 礼貌而周到地讨论投资致富、创造收入和实现财务独立 大家好，我正在考虑购买一栋楼来出租，其底层处于繁忙的街道和晚间商业（烤肉、酒吧在午夜关闭）的水平。你有类似的经历吗？你是如何改善底层的？（像审讯室那样的无色薄膜，至少在美国电影中是这样的......）一般来说，有哪些元素可以让你的住宿变得有吸引力？ 厨房里的冷柜，粉红色的淋浴房，实木地板......）提前感谢你能提供的答案。谢谢你能提供的答案。 真诚的。关键词：家居分期 你想把一楼变成房子吗？如果我没有理解错的话，底层与夜间商业相邻？以前有什么呢？你好，感谢你对我的问题和我的项目感兴趣。我所找到的房产包括底层住所，其中有一些窗户可以看到烤肉店或附近的房子。此外，一楼几乎所有的窗户都能看到繁忙的街道，这不可避免地造成隐私和噪音方面的困扰。我记得有一年夏天，当人们坐在我的窗台上干扰他们的谈话时，我不得不让他们离开大楼......他们没有意识到，在紧闭的百叶窗后面是一个试图睡觉的人......所以在我看来，这不是一个将企业改造成住宅的问题，而是将住宅装修得尽可能令人愉快。一楼作为住宅很少有人问津（光线不足，入室盗窃的风险增加，更容易受到骚扰）。 我有一个一楼的房间（用作商业空间），我一度想把它改造成住宅。我请了一位建筑师来研究这个项目并使其可行。(医生、护士、汽车学校、房产中介等）你好，关于繁华街道上的底层楼房的吸引力问题，视线里有一家烤肉店，我的意见不会给你带来什么。关于什么能吸引住户的问题，我从一家专业材料公司的女销售员那里得到了帮助。例如，她给我画了浴室瓷砖和陶器的布局，并提出了一个建议，现在我在自己重新装修的所有公寓中都采用了这个建议。在过去的3年里，我也选择了安装厨房（而不是小厨房），即使在最小的地段。这很难得，我喜欢它。物美价廉的Nobilia品牌完美地完成了这项工作，它采用光亮的白色和石板台面（我避开了百货公司的带有北方蓝色标志的型号，在我看来，它们的质量是不够的）。地板：厨房和浴室铺设瓷砖，其他房间铺设漂亮的PVC地板（今天是虚张声势）或同类地板。几年前，我放弃了地毯和层压板。整个事情的费用相对较低，但我的财产都没有</w:t>
      </w:r>
    </w:p>
    <w:p>
      <w:r>
        <w:rPr>
          <w:b/>
          <w:color w:val="FF0000"/>
        </w:rPr>
        <w:t xml:space="preserve">id 52</w:t>
      </w:r>
    </w:p>
    <w:p>
      <w:r>
        <w:rPr>
          <w:b w:val="0"/>
        </w:rPr>
        <w:t xml:space="preserve">Jean-Claude Puerto Salavert（隐姓埋名的赞助人）："结果非常积极" M6电视台本周四6月7日晚8点50分开始播放《卧底老板》的两集法语改编节目。采访其中一位同意玩游戏的老板。M6在今晚8点50分提供两部分新节目：隐姓埋名的赞助人。该计划为公司董事提供了前所未有的机会，以发现他们的公司。他们穿戴整齐，假装成一名普通员工，以便从内部体验公司如何运作，同时也体验任何故障。汽车租赁公司UCAR的首席执行官Jean-Laude Puerto Salavert尝试了这个实验。他回答了我们的问题。你为什么同意尝试Patron Incognito的经验？因为，作为一个老板，你对你的公司只有一个局部的看法。你永远无法接触到真相。不幸的是。在野外，他们准备好迎接你。但是没有!你没有任何恐惧吗？我当然是。通过接受摄像机，我冒着风险展示了一个我不一定喜欢的现实。幸运的是，情况并非如此。报告给你的公司的形象是否符合现实？是的，它是。在任何时候，我都不觉得我被欺骗了。我认为这让你意识到每项工作都有其技术层面。大多数员工都有做好工作的愿望。这也向我证明，根据年龄和愿望，每个人都能在公司找到自己的位置。而这是有价值的。你会如何总结这段经历？非常积极!即使当你意识到最终你对你的许多员工来说只是一个虚拟的、遥远的人物时，你的自尊心受到了打击。采访：Anne Lenoir 照片：©P.Olivier/M6</w:t>
      </w:r>
    </w:p>
    <w:p>
      <w:r>
        <w:rPr>
          <w:b/>
          <w:color w:val="FF0000"/>
        </w:rPr>
        <w:t xml:space="preserve">id 53</w:t>
      </w:r>
    </w:p>
    <w:p>
      <w:r>
        <w:rPr>
          <w:b w:val="0"/>
        </w:rPr>
        <w:t xml:space="preserve">迅速到你的键盘上发现音乐的动词吧!复习介词 "de "前面的缩略语，以避免法语语法中的 "错误注释"。Jean喜欢音乐!更重要的是，他有一双好耳朵*；他唱得很好，会演奏不同的乐器。今天，他想向你展示他最喜欢的乐器。把你的光标移到下面的图片上，找出它们的名字，并注意到红色、蓝色和绿色的小圆点有特殊的含义红色代表女性，蓝色代表男性，绿色代表女性和男性的复数。准备好出发了吗？让我们去听音乐吧**!:)*"他有一双音乐的耳朵" **"我们走吧！" **"我们走吧！"。"约翰是一个真正的单人乐队!你能认出他所有的乐器吗？将句子与图片配对 将句子与图片配对，"从"？"从"？"的"？"从"？请看下面的描述，注意颜色并尝试找到规则..."de" + "le" (阳性单数名词) = "de" + "les" (复数名词) = "de" + "la" (阴性单数名词) = "de" + "l' " (以元音开头的单数名词：A、E、I...或无声H) = 约翰的朋友也非常擅长音乐...你知道他们演奏什么乐器吗？首先点击一个人的名字，然后点击他们演奏的所有乐器。请注意乐器的性别和数量!首先点击一个人的名字，然后点击他们演奏的所有乐器。请注意乐器的性别和数量!说 "不 "是一项基本技能!我不想工作，我不喜欢冬天，我不吃蜜饯...。我们什么时候使用部分条款the, the, the, a, one, of, of, of, of the ...?快，翻开这一页!</w:t>
      </w:r>
    </w:p>
    <w:p>
      <w:r>
        <w:rPr>
          <w:b/>
          <w:color w:val="FF0000"/>
        </w:rPr>
        <w:t xml:space="preserve">id 54</w:t>
      </w:r>
    </w:p>
    <w:p>
      <w:r>
        <w:rPr>
          <w:b w:val="0"/>
        </w:rPr>
        <w:t xml:space="preserve">如果你买了一台新的PC，有99.99%的可能性是它有一块带有UEFI固件的主板。作为BIOS的继承者，UEFI（统一可扩展固件接口）增加了一些有趣的功能，但有些功能妨碍了另一个操作系统的安装：安全启动、CSM、GPT......要找到所有这些新的技术术语并理解它们的用途并不容易。😵蟹子帮助你了吗？帮助他，作为回报，请关闭你的广告拦截器!(谢谢你的撮合 在本教程中，我将解释如何去除这些限制，以允许你安装比预装在电脑上的另一个操作系统。👍 在开始之前，你需要知道你的主板是否有UEFI固件。有几种方法可以找到答案。- 通过进入你的主板的固件设置，浏览菜单中的 "UEFI "一词。如果你找到了，你的主板一定有UEFI固件!- 通过查阅你的主板的手册。- 在Windows系统中，通过查询系统信息&gt;系统摘要&gt;BIOS模式，可在运行命令中输入msinfo32。现在，根据你的情况和你的目标，遵循这些指示： - 你有一个BIOS固件：你很幸运，这个教程与你无关你可以不受限制地安装任何操作系统😉，你只需要确保你的系统盘使用MBR分区表。- 你有UEFI固件：你想安装64位版本的Windows：这个教程也不关你的事!所有64位版本的Windows都兼容UEFI，所以你不必禁用一些功能，也不必格式化你的系统磁盘。要在UEFI固件上安装64位版本的Windows，请遵循本教程：在UEFI模式下安装Windows 7、8.1或10.你想安装32位版本的Windows或不兼容的UEFI操作系统：本教程也与你有关。事实上，所有32位版本的Windows和一些操作系统都与UEFI不兼容。因此，必须进行一些调整以模拟BIOS环境，使安装这些操作系统成为可能。这被称为 "传统BIOS "安装。☝ 要在带有UEFI固件的主板上安装32位版本的Windows或与UEFI不兼容的操作系统，你需要遵循以下三个步骤。- 禁用安全启动； - 启用CSM（兼容性支持模块）； - 将你的系统磁盘分区表转换为MBR格式。你准备好了吗？我们走吧!内容 要禁用安全启动，请遵循以下说明。禁用UEFI电脑上的安全启动 螃蟹帮你了吗？帮助他，作为回报，请关闭你的广告拦截器!(感谢兼容性支持模块的撮合）CSM（兼容性支持模块）是一个启用传统BIOS模式的组件，它允许你模拟一个BIOS环境并安装非UEFI兼容的操作系统。通过启用该选项，UEFI环境将被禁用，而采用传统的BIOS环境。- 访问你的主板的UEFI固件设置。- 将启动模式选项改为CSM启动或遗留启动。在某些主板上，你可能需要将UEFI启动设置为已禁用。- 选择 "退出 "并保存设置，以保存你刚才所作的改变。螃蟹帮助你了吗？帮助他，作为回报，请关闭你的广告拦截器!(谢谢你的撮合 由于你有一块带有UEFI固件的主板，而且你的电脑上已经安装了一份Windows。</w:t>
      </w:r>
    </w:p>
    <w:p>
      <w:r>
        <w:rPr>
          <w:b/>
          <w:color w:val="FF0000"/>
        </w:rPr>
        <w:t xml:space="preserve">id 55</w:t>
      </w:r>
    </w:p>
    <w:p>
      <w:r>
        <w:rPr>
          <w:b w:val="0"/>
        </w:rPr>
        <w:t xml:space="preserve">用于阳台、露台和楼梯 膨胀的金属现在经常被用来作为覆盖物，而且很乐意使用。它也越来越多地被用于建造栏杆。材料的特性可以得到很好的利用。在今天的建筑密度下，通常使用的材料可以在阳台或露台上实现最大的隐私。使用膨胀金属或金属网可以精确地界定这一点，从而满足当前的需求。</w:t>
      </w:r>
    </w:p>
    <w:p>
      <w:r>
        <w:rPr>
          <w:b/>
          <w:color w:val="FF0000"/>
        </w:rPr>
        <w:t xml:space="preserve">id 56</w:t>
      </w:r>
    </w:p>
    <w:p>
      <w:r>
        <w:rPr>
          <w:b w:val="0"/>
        </w:rPr>
        <w:t xml:space="preserve">在旧制度下，罪犯可以被判处被称为 "大帆船 "的强制劳动，期限为5至15年，甚至是终身，即30年；刑期在海军兵工厂（布雷斯特、瑟堡、罗什福尔、土伦、马赛）服刑。囚犯的工作时间与船坞工人相同，并经常与他们一起工作，享受同样的假期，领取同样的工资，其中一半用于维持生活，另一半留作积累养老金。对于那些有能力的罪犯，这种工作可能包括写作或行政工作。囚犯们身着规定的 "罪犯服"，包括一套黄色西装和一顶红色帽子。被判入大牢的妇女被系统地改判为拘留在女子修道院，在那里她们可能被强迫工作。1852年3月27日的法令关闭了大都会港口监狱，命令将所有罪犯转移到法属圭亚那的监狱。法令颁布四天后，第一个 "运输 "船队离开法国前往圭亚那。在1852年至1862年期间，有12,750名囚犯被送到那里开发该国的东部。然而，殖民地监狱直到两年后才正式建立，即1854年5月30日的法律，该法律规定，强迫劳动的刑期今后将在法属圭亚那执行，罪犯将被雇用在那里从事最艰苦的殖民工作，一旦刑期结束，罪犯将不得不 "重复服刑 "或 "加倍服刑"，即他们必须在殖民地居住的时间与定罪的时间相当。那些被判处8年或更长时间的人将不得不永久留在那里。最高法院对这一判决规定了年龄限制，因此拒绝对60岁以上的人适用这一判决[1]。</w:t>
      </w:r>
    </w:p>
    <w:p>
      <w:r>
        <w:rPr>
          <w:b/>
          <w:color w:val="FF0000"/>
        </w:rPr>
        <w:t xml:space="preserve">id 57</w:t>
      </w:r>
    </w:p>
    <w:p>
      <w:r>
        <w:rPr>
          <w:b w:val="0"/>
        </w:rPr>
        <w:t xml:space="preserve">在比利时，早在1880年，先行者们就在布鲁塞尔成立了美术宫，其计划将绘画、雕塑、音乐和讲座结合在一起（19世纪50年代，当法国政治流亡者将公共大学课程的公式应用于普通大众时，布鲁塞尔就出现了第一个讲座）。但在1929年，预示着文化之家的计划，布鲁塞尔美术宫出现了。该中心在市中心落成，位于主要博物馆和学院宫的中心地带，是一个巨大的多文化中心，承接了19世纪第一座艺术宫的项目，与后来的布鲁塞尔会议中心（布鲁塞尔会议中心广场）相邻。从20世纪末开始，考虑到两个机构房舍的规模和多样性，这种邻近性将成为协同作用的机会来源。1925年至1930年期间，比利时首都建成了装饰艺术风格的美术宫，在当时是由市长阿道夫-马克斯支持的一群赞助人大胆设计的。其目的是在建筑师维克多-奥尔塔（Victor Horta）（他是现代风格的创始人之一）特别设计的建筑中开展结合造型艺术、建筑、文学、戏剧、音乐、舞蹈和电影的活动，并由赞助人亨利-勒布夫提供大部分资金。世界上最负盛名的音乐比赛，即比利时伊丽莎白女王比赛，每年都在那里的2200个座位的大厅举行，还有Europalia的主要专题展览和其他活动，如绘画和雕塑展览。宫殿里还有一个剧院和一个电影院，1961年成为比利时皇家电影资料馆的一部分。增加了两个新的地下房间（在道路下面）。1958年，Uccle文化中心在布鲁塞尔的Uccle市成立。在布鲁塞尔首都的19个市镇中，其他市镇也有自己的文化中心，如Uccle市镇和Woluwe-Saint-Lambert市镇的Wolubilis。   在各省，市政倡议是沙勒罗瓦（Charleroi）的艺术宫和那慕尔（Namur）1964年落成的文化之家（1958年开始建造）等的起源。</w:t>
      </w:r>
    </w:p>
    <w:p>
      <w:r>
        <w:rPr>
          <w:b/>
          <w:color w:val="FF0000"/>
        </w:rPr>
        <w:t xml:space="preserve">id 58</w:t>
      </w:r>
    </w:p>
    <w:p>
      <w:r>
        <w:rPr>
          <w:b w:val="0"/>
        </w:rPr>
        <w:t xml:space="preserve">2010年，地球物理调查使Radu Dimitriu的团队（GeoEcoMar）能够突出可以观察到 "磁异常 "的区域。这些似乎与受热材料的存在有关，特别是鹅卵石元素。巴尔干地区查尔克石器时代定居遗址的特点之一是存在大量被烧毁的住宅单元。为了验证这一假设，我们决定在塔拉斯奇纳对其中一个异常点进行挖掘，以期发现一个可能的烧毁的住宅单元。我们打开了一个约50平方米的挖掘窗口。对第一个地层的剥离发现了大坑以及装满生活垃圾和碎砖块的筒仓。这些建筑特征表明附近有一个被烧毁的家庭单元存在。一些瓦砾被倾倒在废弃的筒仓内。10月份的挖掘工作的扩展，将有可能划定这一磁性异常出现的区域。</w:t>
      </w:r>
    </w:p>
    <w:p>
      <w:r>
        <w:rPr>
          <w:b/>
          <w:color w:val="FF0000"/>
        </w:rPr>
        <w:t xml:space="preserve">id 59</w:t>
      </w:r>
    </w:p>
    <w:p>
      <w:r>
        <w:rPr>
          <w:b w:val="0"/>
        </w:rPr>
        <w:t xml:space="preserve">Hispanoa为您提供这套适合4人居住的公寓，有一个大阳台和壮丽的海景。 这个建筑群位于罗塞斯海湾脚下的长廊上，有壮丽的景色，背景是运动港口，右边300米处是商店和餐馆林立的Riells海滩，以及距离l'Escala村的历史中心600米。美丽的建筑群，有9层楼，可以看到海湾的美景。该公寓有：设备齐全的厨房 2个浴室，1个浴缸和1个淋浴间 2间卧室，2张单人床和1张双人床 所有单位都有一个漂亮的阳台，可以看到海景。这里有一个公用的成人游泳池和一个儿童游泳池。Hispanoa推荐该地区的以下餐厅： - L'Antiquari餐厅比萨店：Passeig de Riells, 58 17130 L'Escala 电话：972.77.28.86-629.28.30.03 - L'avi Freu：Pg Lluis Albert, 7（Pg del Mar） 17130 L'Escala 电话：972.771.241Hispanoa推荐该地区的以下餐馆 在您逗留布拉瓦海岸期间，发现以下市场从上午9点到下午1点开放： - Torroella de Montgri：星期一 - Pals：星期二 - Sant Pere de Pescador：星期三 - l'Estartit：星期四 - La Bisbal：星期五 - Girona：星期二和星期六 - L'Escala：星期日 我们的联系方式 信息</w:t>
      </w:r>
    </w:p>
    <w:p>
      <w:r>
        <w:rPr>
          <w:b/>
          <w:color w:val="FF0000"/>
        </w:rPr>
        <w:t xml:space="preserve">id 60</w:t>
      </w:r>
    </w:p>
    <w:p>
      <w:r>
        <w:rPr>
          <w:b w:val="0"/>
        </w:rPr>
        <w:t xml:space="preserve">穆斯塔西尔（阿巴斯王朝） 阿布-贾法尔-穆斯塔西尔（Abû Ja`far al-Mustansir bi-llah al-Mansûr ben az-Zâhir）[1] ，绰号穆斯塔西尔[2] ，生于1192年。1226年，他接替其父阿兹-扎希尔成为第三十六任阿巴斯王朝哈里发。他于[3]日去世。他的儿子阿尔-穆斯塔西姆（Al-Musta's sim）接替了他。目录 - 1 传记 - 1.1 第六次十字军东征 - 1.2 统治结束 - 2 注释 - 3 参见 - 3.1 相关文章 - 3.2 外部文献 传记[编辑] 在他统治期间，阿尤布王朝与第六次十字军东征的十字军互相争夺叙利亚和耶路撒冷。1227年，安-纳西尔-达乌德成为大马士革的阿尤布王朝国王。第六次十字军东征[编辑] 同年1227年，格雷戈里九世担任教皇职务。在他的要求下，日耳曼罗马皇帝腓特烈二世和他的军队登船前往叙利亚。 一场流行病迫使他们回到了意大利。1228年，弗雷德里克再次出发前往叙利亚。他于9月抵达阿克里。打败了第五次十字军东征的埃及阿尤布王朝苏丹卡米尔（Al-Kamil），迅速与他在叙利亚的一个兄弟瓜分了他的领土，而他的侄子安-纳西尔-达德（An-Nasir Dâ'ûd）则声称是巴勒斯坦。耶路撒冷、拿撒勒和伯利恒。腓特烈没有获得重建1219年被马利克-穆扎姆-穆萨摧毁的耶路撒冷城墙的许可，但他以国王的身份进入该城。由于腓特烈在国内还有其他事务要处理，他于5月离开了耶路撒冷。条约于1239年到期，耶路撒冷于1244年被Korasmians夺回。统治末期[编辑] 阿尔-穆斯塔西尔的最后一个贡献是他在1227年至1233年在底格里斯河畔建造了所谓的 "阿尔-穆斯塔西尔 "宗教学校。当时，它是第一所伊斯兰 "大学"，其特殊性在于容纳了巴格达的四个法律学派（沙菲派、安巴里派、哈纳菲派、马利克派）[4]。这个宗教学校今天是巴格达大学的一部分。注释[编辑] -阿拉伯语：abū jaʿfar al-mustanṣir bi-llāh al-manṣūr ben aẓ-ẓāhir, -阿拉伯语：al-mustanṣir bi-llāh, المسنتصر بالله, "寻求真主帮助的人" - 6 Jumada ath-thani 640 A.H. - Cyrille Aillet, Emmanuelle Tixier, Eric Vallet, Gouverner en Islam, du Xe au XVe siècle, Atlande, 603页。p.425أبو جعفر المسنتصر بالله المنصور بن محمد الظاهر 参见[编辑代码] 相关文章[编辑代码] -阿巴斯王朝 - 阿巴斯王朝的艺术 - 阿尤布王朝 - 马穆鲁克王朝 外部文献[编辑 | 更改代码] - (en) 迦勒底王朝。它的兴起、衰落和灭亡，作者：威廉-穆尔 第七章，安-纳西尔，他的儿子和孙子，花剌子模沙赫，詹吉士汗--《伊斯兰教历史辞典》，贾宁和多米尼克-苏德尔，Éd。Puf, (ISBN 978-2-13-054536-1)</w:t>
      </w:r>
    </w:p>
    <w:p>
      <w:r>
        <w:rPr>
          <w:b/>
          <w:color w:val="FF0000"/>
        </w:rPr>
        <w:t xml:space="preserve">id 61</w:t>
      </w:r>
    </w:p>
    <w:p>
      <w:r>
        <w:rPr>
          <w:b w:val="0"/>
        </w:rPr>
        <w:t xml:space="preserve">维多利亚 对话语言课程，考试准备 法语和英语会话课程（成人）。你想改进但需要一些具体的东西吗？这个课程是为你准备的。结合实际情况进行学习，每课一个主题。有可能组织讨论小组。所有级别的考试准备 Joris 法语作为一种外语，纳沙泰尔地区 经验丰富的教师，我在纳沙泰尔地区教授法语作为一种外语。我愿意帮助你学习基础知识，提高你的语言能力或更好地融入你的新环境。我们还可以从事更多的理论课程，如语法、发音、语音、词汇或对话课程、口语，或帮助处理行政文件，等等....。Lucie为儿童、青少年和成人提供法语课程 HEP中学的学生为希望提高或学习法语的儿童、青少年和成人提供支持课程。课程最好从头到尾都以所选语言进行，以便让参与者习惯于听，并形成听觉反射。学员应该有自己的材料，如果可能的话，提前沟通将要学习的主题，如果需要额外的练习，我可以用适当的手段准备课程。在学生的家里。围绕Peseux，我是苏黎世联邦理工学院数学系三年级的本科生。我在德尼-德-鲁格蒙中学（Lycée Denis-de-Rougemont）的物理学和数学应用部分学习。我对所有科目都很自如，我已经有5年的教学经验，我在数学、数学应用和物理方面特别自如。我也喜欢在中学阶段教法语，因为发现这种语言的语法结构真的很有意义。今年我以总分5.86分的成绩获得了体校毕业证书，这是中学历史上从未有过的成绩（《快报》和《画报》都写了关于我的文章）。这个平均分相当于10分6分（数学-OS物理和数学应用-DF物理-地理-历史-DF化学-哲学-OC计算机科学-音乐-Maturité工作（在Microcity-EPFL完成），4分5.5分（法语-德语-英语-生物）。只要在纳沙泰尔市内，我可以到你的家里去。我教授所有级别的课程，直到高中三年级，以及大学的本科课程。我对教学真的很感兴趣，因为它允许我根据学生的需要，对同一科目有几种方法，而且非常丰富。我是一名高中最后一年的学生（Denis-De-Rougemont），我想为有困难的学生或仅仅需要一点帮助的学生提供帮助！我的工作是为他们提供帮助。我提供支持的科目有：英语、法语、德语和历史。我已经有指导的经验，我的目的是帮助学生进步，在惩罚他们的科目中感到更舒服。Müberra 私人教学--德语--法语--数学。你好，我的名字是Müberra，我今年19岁。我是Lycée Jean Piaget的学生，我刚刚获得了教育学专业的预科文凭。我想成为一名教师。这就是为什么我想提供德语和法语的私人课程。我已经给学生上了几节课。我有相当好的德语水平。</w:t>
      </w:r>
    </w:p>
    <w:p>
      <w:r>
        <w:rPr>
          <w:b/>
          <w:color w:val="FF0000"/>
        </w:rPr>
        <w:t xml:space="preserve">id 62</w:t>
      </w:r>
    </w:p>
    <w:p>
      <w:r>
        <w:rPr>
          <w:b w:val="0"/>
        </w:rPr>
        <w:t xml:space="preserve">尽管这个词目前有很大争议，但我们还是决定使用它，因为它很好地定义了许多专业人士在该领域的观察。父母疏远。当一对夫妇分居时，孩子经常发现自己处于重大的婚姻冲突中。很多时候，与孩子相处时间最长的父母（大多是母亲），开始对孩子进行真正的洗脑。 对孩子的后遗症很重要，如果 "敌对 "的父母不知道孩子的痛苦，那就更是如此。作为该领域的专业人士，重要的是永远不要忽视受苦的孩子。当父母带着装满另一方父母无力应对的证据的活页夹来的时候，专业人员可能会参与其中，而忘记了孩子的最佳利益。https://affairesfamiliales.wordpress.com/2012/02/02/lenfant-et-la-separation-des-parents/ WordPress。</w:t>
      </w:r>
    </w:p>
    <w:p>
      <w:r>
        <w:rPr>
          <w:b/>
          <w:color w:val="FF0000"/>
        </w:rPr>
        <w:t xml:space="preserve">id 63</w:t>
      </w:r>
    </w:p>
    <w:p>
      <w:r>
        <w:rPr>
          <w:b w:val="0"/>
        </w:rPr>
        <w:t xml:space="preserve">海水是地球上海洋中的咸水。这些水库估计占据了13.4亿平方公里的体积，占地球表面大型水库容量的96.4%。这个体积（体积，在物理或数学科学中，是衡量一个物体或空间的一部分的延伸的数量。）不包括地下水（含水层），按体积计算，85%的地下水都有不同程度的盐分。平均盐度（溶解盐含量）（平均数是一个统计量，描述一组数量的元素：它表示该组成员中的每一个成员在没有相同的情况下会有的量级。海水(海水是地球上海洋的咸水。)的浓度为35克/升，一般保持在30克/升(北大西洋)和40克/升(红海)之间[1]；例外情况涉及封闭或半封闭的海洋，如极端值:海水的最大特点（水是地球上无处不在的化合物，对所有已知的生物体都是必不可少的。）是其成分的相对比例基本上是恒定的（即与盐度无关）；这一特性是由苏格兰化学家（化学家是研究化学的科学家，即在分子或原子（"超原子"）尺度上研究物质的科学。这个词......）威廉-迪特玛，并允许将海水视为以下11种主要成分在纯水中的溶液：质量（质量一词用来表示附着在身体上的两个量：一个是量化身体的惯性（惰性质量），另一个是一个单位的水所含成分的质量。)的成分，与盐度有关。因此，迪特马尔定律使我们有可能通过单一的测量来确定海水的盐度：其中一种成分(如Cl-)的浓度或海水在某一温度下的一种物理特性(温度是用温度计测量的物理量，在测温中研究。在日常生活中，它与寒冷和......的感觉有关）数据（在信息技术中，数据是对一个事物、一项交易、一个事件等的基本描述，通常是编码的）（如密度（一个物体的密度或相对密度是其密度与作为参照物的一个物体的密度之比。参考体是4℃的纯水，用于......），折射率（折射率来自于折射现象，它指的是当光从一种介质传到另一种介质时方向的改变。指数的概念最早是作为一个系数在经验上提出来的......）或导电性）。然而，92种自然发生的化学元素中，有2/3以上存在于海水中，其中大部分数量很小（数量是计量学中的一个通用术语（计数、数量）；标量、矢量、物体的数量或其他表示一个集合或一个的价值的方式），几乎检测不到。海水的pH值接近于8.2。气体（气体是一种原子或分子的集合，它们之间的结合非常松散，几乎相互独立。在气态下，......）溶解的气体主要包括：64%的氮（氮是pnictogen家族的一种化学元素</w:t>
      </w:r>
    </w:p>
    <w:p>
      <w:r>
        <w:rPr>
          <w:b/>
          <w:color w:val="FF0000"/>
        </w:rPr>
        <w:t xml:space="preserve">id 64</w:t>
      </w:r>
    </w:p>
    <w:p>
      <w:r>
        <w:rPr>
          <w:b w:val="0"/>
        </w:rPr>
        <w:t xml:space="preserve">用户信息 基本数据 sub26nico, 15:09, Sun 02 Aug 2020: Hello and welcome to Raxor manu_controvento, 15:02, Sun 02 Aug 2020: A big revolution for SpinTool!许多新的功能，新的设计，以及集成在软件中的手册!这一切还要感谢我们的朋友Vincent Rateau，他加入了 "olinuxx, 17:40, Sat. 01 Aug 2020: Hi and welcome to aDarkTree sub26nico, 00:07, Fri. 31 Jul 2020: Hi and welcome to DidierM and NoemieRTY CyrilRos, 22:40, Thu.30 Jul 2020: hi tuxnmix 20.0.3 available on sourceforge DidierM, 19:44, Thu.30 Jul 2020: Hi everyone sub26nico, 12:34, Tue. 28 Jul 2020: Hi and welcome baba85, Ciriaco and lenainjaune olinuxx, 14:49, Sat. 25 Jul 2020: Hi and welcome Frank MEURIE olinuxx, 14:31, Fri. 24 Jul 2020: Hi and welcome LePat33 olinuxx, 15:10, Thu.2020年7月23日。@Sasaki: 很好!之后我就可以让所有的用户都能使用了。 Sasaki, 17:34, Wed 22 Jul 2020:@olinuxx：你的反应能力超强，让人很有动力!我马上安装！ olinuxx, 14:36, Wed 22 Jul 2020:@Sasaki：这个新的0.6.6版本的freewheeling正在LibraZiK中测试。</w:t>
      </w:r>
    </w:p>
    <w:p>
      <w:r>
        <w:rPr>
          <w:b/>
          <w:color w:val="FF0000"/>
        </w:rPr>
        <w:t xml:space="preserve">id 65</w:t>
      </w:r>
    </w:p>
    <w:p>
      <w:r>
        <w:rPr>
          <w:b w:val="0"/>
        </w:rPr>
        <w:t xml:space="preserve">对于蒙彼利埃来说，奥弗涅是一块充满敌意的土地，他们从来没有在那里赢过。除此之外，ASM在52场比赛中还没有在主场输过。蒙彼利埃在上周的大胜之后，远远没有成为一个赎罪的受害者。轻微的更替让一些球员重新获得了首发位置，另一些球员则得到了喘息的机会，蒙彼利埃来到马塞尔-米其林体育场，意在测试自己对阵布伦纽斯的重要候选人。蒙彼利埃获得了一个飞快的开局，从一开始就毫不犹豫地打了起来。Trinh-Duc改变了游戏规则，一个对角线下降到年轻的Artru手中，Artru被拦在线前。几次挑选后，马克西米利亚诺-布斯托斯（Maximiliano Bustos）得分。马丁-布斯托斯-莫亚诺转换，蒙彼利埃在不到5分钟后以7-0领先。克莱蒙特很快做出了反应，詹姆斯传球给福法纳，福法纳在门柱中间跳起，帕拉改写了比分，两队战平。克莱蒙逐渐占据上风，帕拉在17分钟后以一个点球为球队取得了领先。蒙彼利埃坚持住了，并利用奥弗涅的失误，凭借布斯托斯-莫亚诺，以10比10扳回一城。 克莱蒙在主场3年不败不是白来的。在走廊上的一个执行良好的行动中，福法纳固定贝拉尔为布廷服务，布廷可以毫无问题地平移。蒙彼利埃继续努力避免被甩在后面，Bustos Moyano从一个点球中得到了三分，只是帕拉立即进行了回复，差距仍然是20-13。在鸣笛声中，克莱蒙因在一次进攻中再次犯规而被处罚，海因斯赢得了在更衣室里再呆10分钟的权利。布斯托斯-莫亚诺错过了将他的球队拉近的机会，在半场结束时，蒙彼利埃距离防守奖金只有咫尺之遥。蒙彼利埃在下半场开始时错失良机：当比亚斯潜入尝试线时，他们没有控制住球，最终犯规。克莱蒙不需要再多说什么，甚至还能从帕拉的罚球中再得3分，在10分钟的人数优势后，23-13。更糟糕的是，帕拉又得了三分，蒙彼利埃以26-13落后13分。比赛变得不那么清晰，两队都在打球，但缺乏应用。帕拉继续他无懈可击的表现，又得了三分，29-13，比赛还剩一刻钟。蒙彼利埃似乎逐渐脱离了比赛，Géli被黄牌警告，在接下来的一系列争夺中，ASM获得了一次罚球机会。帕拉转换，克莱蒙特以36-13领先。蒙彼利埃抬起头来，出于自豪感，在与韦德拉奥果的89号谈判中，由派劳格做出了回应。蒙彼利埃蚕食了他们的赤字，但仍然以36-18输掉了比赛。比赛的转折点可能是这个动作，蒙彼利埃本可以在下半场一开始就扳平比分，而最终是克莱蒙逃脱了。最后的比分似乎很沉重，但蒙彼利埃在面对欧洲重量级球队之一时肯定犯了太多的错误。从逻辑上讲，西斯特队空手而归，就像旅行时经常发生的那样，他们必须在萨勒的H-Cup比赛中纠正这种情况，才能有机会继续参加这项比赛。Damien Gozioso Text: Composition MHR: 1. Yvan Watremez (56th: 17. Mikheil Nariashvili) - 2.Rassie Van Vuuren (56th: 16. Charles Géli) - 3.Maximiliano Bustos (65th : 23. Barry Faamausili) - 4.Aliki Fakaté (51st: 19. Fulgence Ouedraogo) - 5.Thibaut Privat (51st: 18. Mickaël De Marco) - 6.亚历山大-比亚斯--7岁。马穆卡-戈尔戈泽 - 8。约翰尼-比蒂--9岁。Julien Tomas</w:t>
      </w:r>
    </w:p>
    <w:p>
      <w:r>
        <w:rPr>
          <w:b/>
          <w:color w:val="FF0000"/>
        </w:rPr>
        <w:t xml:space="preserve">id 66</w:t>
      </w:r>
    </w:p>
    <w:p>
      <w:r>
        <w:rPr>
          <w:b w:val="0"/>
        </w:rPr>
        <w:t xml:space="preserve">大批量喷墨生产型印刷机是数字印刷业中增长最快的部分。它们使你能够制作全彩色书籍、定制目录、交易通信和直接邮件。我们的喷墨印刷机和连续进纸印刷机--属于市场上最好的喷墨生产解决方案--是模块化的，与你的业务一起成长。</w:t>
      </w:r>
    </w:p>
    <w:p>
      <w:r>
        <w:rPr>
          <w:b/>
          <w:color w:val="FF0000"/>
        </w:rPr>
        <w:t xml:space="preserve">id 67</w:t>
      </w:r>
    </w:p>
    <w:p>
      <w:r>
        <w:rPr>
          <w:b w:val="0"/>
        </w:rPr>
        <w:t xml:space="preserve">学院：Nancy-Metz NAME 名字/考试 我找不到我的名字了？首先检查你是否在正确的页面上，有正确的文凭、正确的年份、正确的学院、正确的系列，等等。如果你仍然找不到你的名字，有可能是你没有授权国民教育署将你的成绩分发给私人机构。在这种情况下，很遗憾，我们不能把它们传达给你，你必须联系你的学院或去张贴结果的地方。您的在线结果 不要等着知道您是否通过了Brevet考试!国家文凭考试的所有结果一经正式公布，你就可以在网上免费查询。在等待成绩公布的过程中，不要犹豫，查阅详细的毕业证书单，直接了解自己是否通过。如果你有任何问题或想与其他候选人讨论，或分享你的经验，请到我们的论坛。获得证书后该怎么做？无论你是想继续学习、寻找实习、勤工俭学计划或长期合同，还是想获得关于如何独立的建议，你都能在这里找到有价值的信息，帮助你确定并成功完成你的项目。</w:t>
      </w:r>
    </w:p>
    <w:p>
      <w:r>
        <w:rPr>
          <w:b/>
          <w:color w:val="FF0000"/>
        </w:rPr>
        <w:t xml:space="preserve">id 68</w:t>
      </w:r>
    </w:p>
    <w:p>
      <w:r>
        <w:rPr>
          <w:b w:val="0"/>
        </w:rPr>
        <w:t xml:space="preserve">十八岁时，她为梅克内斯的一个家庭当女佣。她经常出去购物，从来没有遇到过问题。不幸的是，5月2日星期三，她发现自己与一名年轻男子面对面，这名男子要求她与他同行，为了劝说她，他向她的脸挥舞着一把刀。发现没有人救她，她就和他一起离开了。他把她赶到一个空地上，强迫她脱掉衣服，并野蛮地强奸了她。他抢走了她的两百迪拉姆，然后让她回去。回到她的雇主那里，她告诉他们她所发生的事情。有人提出了投诉，警方调查后，两天后将她逮捕。5月7日星期一，被告被送上法庭。</w:t>
      </w:r>
    </w:p>
    <w:p>
      <w:r>
        <w:rPr>
          <w:b/>
          <w:color w:val="FF0000"/>
        </w:rPr>
        <w:t xml:space="preserve">id 69</w:t>
      </w:r>
    </w:p>
    <w:p>
      <w:r>
        <w:rPr>
          <w:b w:val="0"/>
        </w:rPr>
        <w:t xml:space="preserve">CFEETK科学档案部负责人：Jérémy Hourdin：jeremy.hourdin@cnrs.fr ，Cfeetk科学档案的管理和文件界面。地形结构和有关照片主题的信息都来自卡纳克项目。全分辨率的文件是从Nakala显示的，Nakala是Huma-Num建立的研究数据的储存库、文件和传播服务，Huma-Num是法国非常大的数字人文科学基础设施。</w:t>
      </w:r>
    </w:p>
    <w:p>
      <w:r>
        <w:rPr>
          <w:b/>
          <w:color w:val="FF0000"/>
        </w:rPr>
        <w:t xml:space="preserve">id 70</w:t>
      </w:r>
    </w:p>
    <w:p>
      <w:r>
        <w:rPr>
          <w:b w:val="0"/>
        </w:rPr>
        <w:t xml:space="preserve">tulla 目录 - 1 芬兰语 - 1.1 词源 - 1.2 动词 - 1.2.1 同义词 - 1.2.2 反义词 - 1.2.3 芬兰语的衍生词[ed wikicode] 词源[ed wikicode] - 缺少或不完整的词源。如果你知道，你可以通过点击这里添加。动词[编辑wikicode] tulla（连接词） - 来。- 我想说的是，我们要做的是把我们的工作做得更好。- 他/她要来了。- 在这里，我想说的是："我们要做的是，让我们的生活变得更美好"。- 到我旁边来。- 在这里，我想说的是："在这里，我们要做的就是把我们的工作做得更好"。- 有一封信（已经到达）给你。- (辅助) 来吧。- 你是谁？- 你会后悔的!- 我想说的是，我们要做的是把我们的工作做得更好。- 你会看到它。- 成为。- 你是如何看待这个问题的？- 当你完成学业后，你会变成什么样？- 在这里，我想说的是："在这里，我们要做的就是把我们的工作做得更好。- 他/她已经变得富有。- 要有。- 我们的目标是让我们的生活更美好。- 你不一定要去。- 持续）表示一个处方，一个庄严的命令。- 我们的目标是要让更多的人了解我们的工作。- 不要撒谎。- (转折语) "这就是"。- 郁金香是一个很好的选择。- 这就是我们今天所做的一切。- 我们的目标是要让更多的人了解我们的工作。- 现在你的时间是正确的。- (转折) - Tulee huono sää.- 我们会有坏天气。- 在这里，你可以看到你的朋友，你的朋友，你的朋友，你的朋友，你的朋友，你的朋友，你的朋友，你的朋友，你的朋友，你的朋友，你的朋友。- 这个过山车让我感到恶心。- (俚语)有高潮，来了 - Mä tuun!- 我来了！同义词[编辑本段] - saapua (1) - muuttua (3) - täytyä, pitää (4), (5) 反义词[编辑本段] - lähteä, mennä (1) - mennä (2) - pysyä (3) 引申[编辑本段] - mitä tulee</w:t>
      </w:r>
    </w:p>
    <w:p>
      <w:r>
        <w:rPr>
          <w:b/>
          <w:color w:val="FF0000"/>
        </w:rPr>
        <w:t xml:space="preserve">id 71</w:t>
      </w:r>
    </w:p>
    <w:p>
      <w:r>
        <w:rPr>
          <w:b w:val="0"/>
        </w:rPr>
        <w:t xml:space="preserve">忠实的内容 - 1 法语 - 1.1 词源 - 1.2 形容词 - 1.2.1 衍生词 - 1.2.2 翻译 - 1.2.2.1 翻译要分类 - 1.3 普通名词 - 1.3.1 衍生词 - 1.3.2 翻译 - 1.4 发音 - 1.5 参见 - 1.6 引用 法语[编辑 wikicode] 词源[编辑 wikicode] - （980）fidel（热情）。源自拉丁语fidelis（"可靠的，肯定的，忠诚的；坚实的，牢固的"），来自fides（"信仰"），取代了流行的形式feoil；在16世纪之前很少见。形容词[编辑wikicode]和阴性的忠实\fi.dɛl\阳性和阴性相同 - 一个人保持他的信仰，对一个人或想法，谁是恒定的感情，谁履行他的职责，他的承诺。- 啊，我希望看到你忠于你的老父亲，直到他去世，我希望在我身边保持你的快乐和光明。欣赏你以前的样子。- (Honoré de Balzac, La Femme de trente ans, Paris, 1832) -（特别是）谁不沉溺于婚外情。- 然而，在伟大的礼貌社会中，夫妻间的信仰不断受到侵犯。忠于妻子的丈夫很少；忠于丈夫的妻子也很少[sic]。- (Jean-Claude de La Métherie, De l'homme considéré moralement : de ses mœurs, et de celles des animaux, vol. II.2，第十一年，第268页）--她对自己说，今天她必须拿出所有的勇气，要像城里的这些女人一样，这些伟大的女士们知道如何鄙视那些不是很忠诚的男人，看不起他们忘我的轻狂。- (Out-el-Kouloub, Zaheira, in "Three Tales of Love and Death", 1940) - Francine, 起身将手放在Chanal的肩膀上。- 啊，我不知道如何欣赏你，你看......（用尽可能多地拍打Chanal的肩膀来支持她论点的每个部分。）如果丈夫们能让他们的妻子有一两个情人，让他们进行比较，就会有更多忠诚的妻子！......（离开Chanal，她走到沙发上，然后转过身来。）更多的人!- Georges Feydeau, La Main passe!, act IV, scene 2) - [...], 但好的女主人并不介意让自己的孩子像野草一样生长，只要她对丈夫保持忠诚。- Adolph von Knigge, Du commerce avec les hommes, Toulouse: Presses Universitaires du Mirail, 1993, page 87）--谁不偏离什么；谁不放弃它。- 要忠于原则，忠于一种习惯。- 不要忘记!忠诚并不是沿着自己的道路笔直前行，从不停歇，也不是有时偏离或跌倒；它总是要重新开始。- (Michel Quoist, Construire l'homme, Éditions de l'atelier, Paris, 1997, p. 115) - (In particular), (Old) Qualifies an employee, a servant who has probity, attachment for those he served.- 一个忠实的仆人。- (比喻) - 财富总是对他很忠诚。- 胜利对我们仍然是忠实的。- 描述有忠诚的行为或感情。- 忠实的服务。- 忠实的友谊。- 忠实的爱。- (Religion) 信奉被认为是真正宗教的人。- 忠实的人民。- 我一直认为这两个问题，即上帝和灵魂的问题，是那些必须通过哲学而不是神学的理由来证明的主要问题：因为尽管我们这些忠实的人通过信仰相信存在一个</w:t>
      </w:r>
    </w:p>
    <w:p>
      <w:r>
        <w:rPr>
          <w:b/>
          <w:color w:val="FF0000"/>
        </w:rPr>
        <w:t xml:space="preserve">id 72</w:t>
      </w:r>
    </w:p>
    <w:p>
      <w:r>
        <w:rPr>
          <w:b w:val="0"/>
        </w:rPr>
        <w:t xml:space="preserve">标签注释：Alain Soral Le Salut par les Juifs de Léon Bloy 照片来源：Baz Ratner（路透社）。提醒大家注意。以色列在该区.Léon Bloy在 "区"。"在这里，富人，无论是否是基督徒，都是残暴的。我们的犹太人自己，我们强大的犹太人，还不明白，通过犹太人的救赎的作者为他们的民族发出了自基督教时代开始以来听到的最伟大的呼声。法国 "司法 "工作：阿兰-索拉尔因称万神殿为 "骗局 "而被判一年监禁法国政府宣布，在9月被判处24个月监禁，其中18个月缓期执行后，法国政府决定禁止将万神殿作为 "犹太教废物处理中心 "使用，并考虑将其判处一年监禁。被称为Soral的Alain Bonnet周三在巴黎再次被判处一年监禁，这次是因为他将万神殿比作 "犹太教垃圾场"。对民族主义者的疯狂镇压：对索拉尔又是两年的监禁！？如果我们把过去几个月的所有司法判决加在一起，六年两个月零十天的监禁就是平等与和解组织主席被判处的刑期。这比腐败分子帕特里克-巴尔卡尼（Patrick Balkany）的刑期（4年）要长得多，他也从优惠待遇中受益...。对阿兰-索拉尔的新的不公正的定罪。Egalité &amp; Réconciliation网站转发了 "青年军 "运动的一名歌手的视频片段，其中一个写有罗斯柴尔德名字的标志被扔进了火里。在这个片段中，这位歌手（说唱歌手）呼吁 "解雇 "罗斯柴尔德、阿塔利和BHL，将他们描述为寄生虫。这对我们的反法正义来说已经足够了......漫画家Alain Soral《僵尸周报》。周二：很难说谁更加无处不在，是阿兰-索拉尔还是因发表一幅（并不明确的）漫画而被判处三个月监禁的刑事法庭。政治审判和言论自由 政治审判和言论自由 阿兰-索拉尔和达米安-维吉耶在里昂举行的会议 阿兰-索拉尔和达米安-维吉耶将于2016年5月27日星期五晚上7点半在里昂共同举办 "政治审判和言论自由 "会议。如需参加，需在以下地址预订：conf27mai2016@gmail.com...阿兰-索拉尔谈大规模移民和教皇方济各 发表于2015年9月24日 阿兰-索拉尔于9月24日星期四在巴黎司法宫两次听证会之间接受了MPI电视台的简短采访。他谈到当下的两个话题：波浪...阅读更多信息：http://www.medias-presse.info/alain-soral-a-propos-de-limmigration-massive-et-du-pape-francois/39548 女王的阴道回来了 索拉尔和fachosphere 向圣女贞德致敬 作者：阿兰-索拉尔和rdv 5月10日发表 Guy Jovelin MPI电视台向不同的人物提议，以各自的方式表达对圣女贞德的敬仰。这一次，是论战者阿兰-索拉尔谈论祖国的圣人，并呼吁抵抗战士在5月10日星期日中午12点起，在巴黎的圣奥古斯丁教堂前集会，参加... </w:t>
      </w:r>
    </w:p>
    <w:p>
      <w:r>
        <w:rPr>
          <w:b/>
          <w:color w:val="FF0000"/>
        </w:rPr>
        <w:t xml:space="preserve">id 73</w:t>
      </w:r>
    </w:p>
    <w:p>
      <w:r>
        <w:rPr>
          <w:b w:val="0"/>
        </w:rPr>
        <w:t xml:space="preserve">照顾你的头发可能是一件困难的事情，特别是当你不知道到底应该怎么做来照顾它。如果你想学习如何护理你的头发，请继续阅读，这篇文章有很多有用的头发护理技巧，可以帮助你。当你参加洗发和护发时，确保在使用产品后彻底冲洗掉所有的产品，并确保没有任何产品留在你的毛囊上。让产品在你的头发上堆积，会导致你的头发没有活力，暗淡无光。切勿在湿发上使用刷子。刷子会拉扯头发轴，导致其断裂。始终使用宽齿梳子梳理刚洗过的头发，以避免破损和对头发造成压力。关于脱发的重要事实 使用宽齿梳和免洗护发素的组合将保持头发健康，并使其具有令人羡慕的光泽。如果你的护发素不能使你的头发保持应有的柔软，也可以考虑使用免洗护发素。一个好的护发素可以在淋浴后立即使用，并给你的头发提供所需的水分。你也可以尝试深层护理的方法。虽然你应该经常洗头，但不要过度。过于频繁地清洗头发会使其失去天然油，而天然油会使头发有光泽和体积。对于大多数人来说，每周洗几次头就足够了，除非他们的头发特别油腻。洗得太频繁会使头发干燥和变脆。身材较高的女性应该有中等长度的头发。这将使它们看起来比实际情况短一点。另一方面，除了长发之外，矮个子女性几乎可以摆脱任何发型的束缚。矮个子女性在头发太长时往往看起来更矮。热定型工具，如卷发器和直发器，会使头发干燥和损坏。在使用加热的美发器具之前，使用定型产品来保护你的头发。这将使你的头发得到它所需要的保护。除了天然油之外，你应该避免将定型产品直接放在头皮上。建议的脱发治疗方法 这不仅会刺激你的皮肤，而且有可能会堵塞毛孔，产生丘疹。当产品在一天中干燥并从头上掉下来时，它还会造成脱屑和头皮屑。如果常规护发素让你的头发感觉油腻或软弱无力，考虑换成免洗轻质护发素。这些配方有轻柔的乳液和喷雾两种形式，它们往往比你在淋浴时使用的湿气重的版本要轻得多。寻找与你的头发类型相匹配的免洗剂，如护色喷雾或防毛躁喷雾。来吧，忘掉那些关于每天梳头100下的老话吧。过度刷毛实际上会导致脱发，发丝断裂和油脂分泌增加。每天正常梳理头发一到两次，就足以保持头发健康，没有打结和堆积。虽然马尾辫是在你没有太多时间的情况下的一种简单的发型，但最好不要经常用这种方式做头发。用发带将头发往后拉可以</w:t>
      </w:r>
    </w:p>
    <w:p>
      <w:r>
        <w:rPr>
          <w:b/>
          <w:color w:val="FF0000"/>
        </w:rPr>
        <w:t xml:space="preserve">id 74</w:t>
      </w:r>
    </w:p>
    <w:p>
      <w:r>
        <w:rPr>
          <w:b w:val="0"/>
        </w:rPr>
        <w:t xml:space="preserve">负责任的午餐与我们的餐盘Marco'buro是我们的品牌，专门致力于创造和交付餐盘和盒子来分享，使你的办公室午餐时间成为特别的时刻。我们的托盘的特殊性在于，它们是可持续发展和社会方法的一部分： - 我们的包装是在当地制作的，由可回收材料制成，旨在赋予它们第二次生命（缝纫盒、蜡笔盒，等等）。- 它们的生产被委托给ESAT CAT d'Heillecourt，其目的是促进智障人士融入他们的社会和职业环境。- 它们伴随着竹制餐具，这是一种卓越的天然材料，或由玉米淀粉制成的有机餐具，这是完全可生物降解和可堆肥的。- 此外，我们的一些包装已经被完全重新设计，以便更加环保，并以零废物为目标。订购截止日期 在我们的网站上在线订购。你会发现有各种各样的产品来满足你的工作午餐。订购时间因范围不同而不同。事实上，对于组成您的自助餐的盒子，请在前一天下午4点之前订购，对于固定系列的餐盘：也请在送达前一天下午4点之前订购。然而，对于最后一分钟的午餐，我们提供 "从市场返回"，这是一个可以在当天上午10点之前订购的餐盘。</w:t>
      </w:r>
    </w:p>
    <w:p>
      <w:r>
        <w:rPr>
          <w:b/>
          <w:color w:val="FF0000"/>
        </w:rPr>
        <w:t xml:space="preserve">id 75</w:t>
      </w:r>
    </w:p>
    <w:p>
      <w:r>
        <w:rPr>
          <w:b w:val="0"/>
        </w:rPr>
        <w:t xml:space="preserve">迅速赚取100欧元是一个合理的目标，通过付出你的时间和做几种类型的小工作来达到。如果你有动力和精力，你会发现周围有很多事情可以做。我相信在你的邻居中有很多人需要各种服务，这些服务将帮助你赚取你的零花钱。所以我将给你一些想法。这取决于你是否有适合你的产品!电子商务的经常性收入 如果你对电脑驾轻就熟，网上销售可以成为你赚钱的好机会。流行的电子商务业务之一是滴滴打车。这项业务不需要库存，也不需要物流。如果你没有产品可卖，也没有问题！你可以把你的产品卖掉。原则很简单：你与供应商取得联系，在你的网站上销售他们的产品。如果你自己投资，如果你做对了事情，每月100欧元是完全可以得到的!我在《滴滴打车赚钱》这篇完整的文章中谈到了更多关于这项业务。知道如何提供你的帮助 要知道如何提供你的服务并不容易。不要被吓倒。你可以用几种方式来做。- 在当地商店或超市张贴传单； -直接去找邻居，询问他们是否有兴趣； -阅读专业网站或报纸上的广告，寻找优惠信息，或自己转发； -利用社交网络，让人们知道你在找工作； -请父母协助你，看看你的同事或朋友是否需要帮助； -询问你的朋友是否会有任何特殊需求。在寻找打杂工作时，口碑是非常重要的。如果你工作过的人对你满意，他们可能会告诉他们的朋友。要有礼貌，反应迅速，乐于助人。你的行为方式将是决定性的。那么你将完全有机会达到100欧元的目标。对任何要求都要随叫随到 当有人向你提供小工作时，要特别随叫随到。如果无法联系到你，或者你更喜欢去看你的朋友，那就没有用了！"。要严肃认真，积极进取。如果你已经向你周围的人表明你想工作，那么要合理地准备好去做。始终对人们的信息或请求作出回应。如果你觉得不适合做保姆或做太过体力的工作，那就礼貌地拒绝，并解释你为什么不能做。他们不会怨恨你，恰恰相反。与其做自己不满意的事情，不如坦诚相待。另一方面，如果你有决心，就贯彻执行给你的任务。照顾小区里的宠物 你喜欢宠物吗？你家里有这些东西吗，知道如何照顾它们吗？你是否有邻居养了宠物，但不总是有时间照看它们，或者在假期或周末需要照看？狗狗需要定期被带出去，而当它们的主人在工作时，他们不可能总是为它们提供长时间的散步。在这种情况下，你可以提议带他们去散步。其他动物，如猫或NAC（新宠物），也喜欢在身边。如果它们的主人长时间不在，它们都需要被喂养和照顾。有可能，他们会很高兴找到人照顾他们，因为这并不容易。如果你必须照看宠物，要注意它们的福利，如果有任何问题，要给它们的主人打电话。坐月子 如果你觉得自己可以照顾年幼的孩子，或者有机会自己照顾兄弟姐妹，这就是适合你的工作。照顾一个或多个孩子</w:t>
      </w:r>
    </w:p>
    <w:p>
      <w:r>
        <w:rPr>
          <w:b/>
          <w:color w:val="FF0000"/>
        </w:rPr>
        <w:t xml:space="preserve">id 76</w:t>
      </w:r>
    </w:p>
    <w:p>
      <w:r>
        <w:rPr>
          <w:b w:val="0"/>
        </w:rPr>
        <w:t xml:space="preserve">你已经计划好了一切：服装、内衣、发型、化妆、香水......所有的一切，除了对你的性吸引力和性欲有一点促进作用之外！你可以使用性感的壮阳药浴球把所有的机会都放在你这边。从费洛蒙浴开始，进入你今晚希望达到的诱人和性感的情绪。性感的壮阳药浴球在您的浴缸中溶解，并在浴室中散发出木质东方花香。你的皮肤会受到它的浸渍，你的目标不会无动于衷......。含有丰富的信息素，Sexylicous Aphrodisiac Bath Ball可以刺激你的欲望，增加你的吸引力。富含天然油脂，它们在皮肤上留下了一层丝滑，并滋养了皮肤。敢于在你的性感约会前用费洛蒙浴开始你的准备仪式，把所有的机会放在你这边，使他屈服。在您的Ilxelle购物篮中加入Sexylicious Aphrodisiac浴球，为您的浪漫之夜做好一切准备! </w:t>
      </w:r>
    </w:p>
    <w:p>
      <w:r>
        <w:rPr>
          <w:b/>
          <w:color w:val="FF0000"/>
        </w:rPr>
        <w:t xml:space="preserve">id 77</w:t>
      </w:r>
    </w:p>
    <w:p>
      <w:r>
        <w:rPr>
          <w:b w:val="0"/>
        </w:rPr>
        <w:t xml:space="preserve">木质复合材料是一种可持续的、环保的硬木替代品。它由木粉和PVC的混合物组成。因此，它为保护和保存热带雨林做出了贡献。此外，没有必要用油、有害的防腐剂、杀虫剂等进一步处理。估计使用寿命超过传统木材，然后可完全回收。PLASTIVAN被认证为提供PEFC认证的产品。我们对环境和可持续发展产品的关注，使我们能够从今天起颁发这一证书。Duofuse木质复合材料由50%的木粉组成。这种木材来自于可持续管理的森林。这些木粉在我们自己的造粒厂与PVC混合，生产出WPC颗粒，然后用于生产露台板和木质复合栅栏。然后，木质复合材料被完全回收。该证书使Duofuse成为热带硬木的环保替代品。PEFC是一个非政府环保组织，是 "森林认证体系认可计划 "的首字母缩写。PEFC体系在全世界都有代表，它确保了可持续森林管理的认证。具体而言，PEFC提倡环境友好、社会效益和经济上可行的森林管理。更多信息：www.pefc.be</w:t>
      </w:r>
    </w:p>
    <w:p>
      <w:r>
        <w:rPr>
          <w:b/>
          <w:color w:val="FF0000"/>
        </w:rPr>
        <w:t xml:space="preserve">id 78</w:t>
      </w:r>
    </w:p>
    <w:p>
      <w:r>
        <w:rPr>
          <w:b w:val="0"/>
        </w:rPr>
        <w:t xml:space="preserve">不要管那些还没有做的礼物，不要管那些在箱底叹息的装饰品，不要管那些需要写的贺卡!为表示感谢，这里是冒险日历。今年，我不做个人献词，而是向那些每天激励我的博客致敬。秘密地希望让你发现其中的一些东西。我祝愿你们都能 "BEL AVENT"。安妮 P.S.只要点击谢谢你旁边的第一个名字，就能发现漂亮的博客链接！我也喜欢你的照片！最好的祝愿;0) 谢谢你，你要招待我们25天！！！。在美容方面也是如此。爱你的，曼侬 谢谢你。我祝愿你在甜蜜中度过一个愉快的夜晚!我希望能发现一些非常好的博客...我希望能发现一些好的博客...可可...谢谢你 :) /Anna-Malin 你的第一张降临节图片很丰盛，因为每次我都会看你对待我的东西。这是一个非常好的想法，让我们每天都能发现一个博客。感谢这几天的视觉幸福，这几天的视觉幸福将随之而来。Bises &amp; bonne soirée .巴贝特，这是一个伟大的想法，让我们发现你喜欢的博客的氛围......鉴于你的口味，这将是一个真正的乐趣！！此外，它开始很好的 "我和爱丽丝"，很快，魅力就从第一个窗口打开！！此外，你会让我们在博客上旅行，这是2倍的礼物！！。我喜欢这个伟大的想法，在降临节期间发现新的博客，毫无疑问充满了魅力，知道你的品味......我相信，一点一点地发现这25天将在这首美丽的诗歌中向我们展示自己，这将是一种乐趣。感觉很好，是一个甜蜜的世界!你好，亲爱的Anne!非常感谢你在你美丽的博客上编辑我!也祝你降临节快乐!♥♥Susanne我很高兴每天都能找到你，你让自己太难得了，在今年剩下的时间里，我将能像每年一样享受你的降临节图片，我知道并喜欢这个博客，我和Alice感谢你让我们发现你喜欢的博客，很快见到你，因为我希望你再次开始你的日历。谢谢你，安妮。我爱你。谢谢你让我们有了梦想：每一天都将是一个美好的发现时刻：多么好的享受啊!你将在25天内与我们分享一个漂亮而富有诗意的待遇所以，极好的想法，加上美丽的照片和伟大的链接来引导!谢谢你，很高兴通过nice*room找到你的博客，我想。 节日快乐，来自巴黎的Liz</w:t>
      </w:r>
    </w:p>
    <w:p>
      <w:r>
        <w:rPr>
          <w:b/>
          <w:color w:val="FF0000"/>
        </w:rPr>
        <w:t xml:space="preserve">id 79</w:t>
      </w:r>
    </w:p>
    <w:p>
      <w:r>
        <w:rPr>
          <w:b w:val="0"/>
        </w:rPr>
        <w:t xml:space="preserve">又是一年过去了!你好，两千零九年，为新一年的槲寄生干杯!自传（即使它否认自传）、传记（即使它背离自传）、小说，阿布努斯-沙尔曼尼的第一部小说同时是这些东西。叙述者希林八岁时，她的父母尼洛法尔（母亲）和西亚马克（父亲）带着全家人逃离霍梅尼的阿亚图拉政权和笼罩着伊朗国王这个前帝国的黑纱。我们来谈谈这个家庭，它是丰富多彩的；它是共产主义的，但在伊朗，共产主义者可以是正统的，也就是说斯大林主义者、托洛茨基主义者或毛主义者。他们都住在同一栋楼里，因为他们之间的分歧，这意味着所有的事件。阿布努斯-沙尔马尼以张扬、原始（如《地铁里的扎西》）或巴洛克式的风格叙述了希林的家庭生活，直到成年。生活是由冲突、仇恨、吸引力和爱，以及与其他流亡者的聚会组成的。这本书有时会飞向拉丁美洲作家的魔幻现实主义，浸润着东方故事（她对加布里埃尔-加西亚-马尔克斯的《霍乱时期的爱情》一见钟情）。但阿布努斯-沙尔曼尼总是能掌握她的风格，抓住读者的喉咙，永不松手。她有一种罕见的叙述感，使人无法放下这本书。尽管书名和流亡的痛苦，这本书每一页都充满了幽默。Shirin的姨妈们很搞笑，尤其是Mitra，她特别不讨人喜欢。母亲是一个仙女般的生物，被她的姐妹们羞辱；当她分娩时，Shirin称新来的人为 "小兄弟"。他将打乱一个疯狂家庭的生活。Shirin，一个像Afnousse Shalmani一样的非传统主义者，在Omid的怀抱中找到了爱，并结识了犹太邻居，一个浩劫的幸存者。一部伟大的小说，一位伟大的作家，伟大的文学，一本标志和启迪的书，也是关于流亡的危险。我们是否已经陷入了一个无可挽回的迷失世界，在这个世界上，金钱的法则已经取代了道德？我们是否注定只知道腐朽的经济和政治领导人，而特朗普是其中的最高象征？给人的印象是无休止地重复自己，这很可怕，但现在的事件才是在重复自己。每天都有它的丑闻，有时也有丑闻。得知亚历山大-贝纳拉带着外交护照旅行令人窒息，但还不如得知2002年3月28日成立的、注册地在荷兰（一个真正的避税天堂）的合资企业雷诺-日产公司，只是一个肮脏的基金。它最初是一家旨在提供战略管理服务和管理两个合资企业RNPO（雷诺日产采购组织）和RNIS（雷诺日产信息服务）之间的公司治理领域的公司。但现在，该公司已经充当了一个谨慎的猪圈，向少数高级管理人员支付隐性（和免税）的薪酬。对于这些人来说，他们的报酬并没有达到自动创业者的工资水平；他们有很多零头。这些事实分布在几年内，将达到数十亿欧元的规模。自2012年以来，工会，特别是CGT，已经提醒雷诺的股东，包括法国政府（持有15%的股份），注意雷诺的不透明性。</w:t>
      </w:r>
    </w:p>
    <w:p>
      <w:r>
        <w:rPr>
          <w:b/>
          <w:color w:val="FF0000"/>
        </w:rPr>
        <w:t xml:space="preserve">id 80</w:t>
      </w:r>
    </w:p>
    <w:p>
      <w:r>
        <w:rPr>
          <w:b w:val="0"/>
        </w:rPr>
        <w:t xml:space="preserve">Abdelaziz al-Maghrawi，摩洛哥zajal的元老 发表于2008年10月27日 Abu Faris abd al-Aziz al-Maghrawi（1533 - 1593），又称Abdelaziz al-Maghrawi，是一位杰出的摩洛哥诗人，也是为马尔霍恩写的qaçaïd的作者。他是萨德王朝第六任苏丹艾哈迈德-曼苏尔-萨迪的宫廷诗人之一。用方言阿拉伯语创作诗歌在阿拉伯世界并不新鲜。我们知道伊本-库兹曼的诗歌，他是zajal的作者，12世纪时生活在安达卢西亚。如果中世纪的zajal是用方言写的，就会被古典韵律所吸收。我们还有生活在16世纪的Sidi Abderrahman El Majdoub的诗歌，被称为malhoun。他留下了许多弟子，包括摩洛哥诗人阿卜杜拉齐兹-马格拉维（Abdelaziz al-Maghrawi）和特莱姆森人艾哈迈德-本-特里基（Ahmed ben Triqui），被称为Benzengli，是《Ya achak ezzine》（美丽的恋人啊）的作者。这里收集了他的一些文章，翻译成法语，有时也翻译成英语。该译文是近似的，但实质上是正确的。它的实现要感谢这个社区网站的论坛成员的奉献。Chafouni Ak7al Mralaf----Ya7asbou Mafiya Dkhira Wa Ana Ka-Alkitab Al-Mo2alaf----Fih Manafi3 Kthira 他们看到我又脏又丑----，他们说我是个空头，但我就像一本有封面的书。--里面有很多有用的东西 Ya 9alb Nakwik Bi Al-Nar----Wa Ida Brit NzidAK Ya 9albi Khalaft Li Al-3ar----Wa Trid Man La YridAk oh!我的心我燃烧你----，如果你想我做更多哦！我的心你让我感到羞愧r----，因为你喜欢谁不喜欢你。La Tkhamam La Tdabar----La Tarfad Al-ham Dima Al-Falk Ma ho Msamar----Wa La Dania M9ima不要想太多，也不要看得太重----，不要把悲伤永远放在心上，行星是不固定的---。--而且生命不是永恒的 Al-Sahab La Tla3bou----Wa Al-Ta3ar La Tfout 3lih Ili 7abak 7abou Ikthar----Wa Li Ba3ak La Tachrih 不要玩弄你最亲密的朋友的感情-----，如果人们侮辱了他。让他安心了。爱你的人更爱他-----，但一旦他背叛了你，就不要再做他的朋友。ksabt Fi Dahr Ma3za----Wjabt Klam Rba3i Mada Man A3tah Rabi----Wa Ygoul A3tani Dra3i 我一生中只养过一只羊----，但我写过美丽的四行诗 许多人被真主的恩惠充满----，他们说这些是我们自己武器的恩惠 SAFER TA3RAF ANASSE ---- OR KBIRE AL KOUME TI3OU KBIRE AL KARCHE OR RASSE ---- BI NÄSSE FALSSE BI3OU 旅行中你要认识人----，高尚的人你要欠他服从 矮胖的人头大---- 为了半分钱卖---- Abdelaziz al-Maghrawi死于60岁。在非斯举办的第六届马尔洪艺术节期间，摩洛哥国王顾问Abbas Al Jirari发表了题为《摩洛哥王国学院在马尔洪艺术领域的科学项目》的学术著作。Abdelaziz El Maghraoui的诗集也在这次活动中出版。这个节日将摩洛哥的众多艺术团体带到了前台，构成了保护祖先遗产的一个重要平台。</w:t>
      </w:r>
    </w:p>
    <w:p>
      <w:r>
        <w:rPr>
          <w:b/>
          <w:color w:val="FF0000"/>
        </w:rPr>
        <w:t xml:space="preserve">id 81</w:t>
      </w:r>
    </w:p>
    <w:p>
      <w:r>
        <w:rPr>
          <w:b w:val="0"/>
        </w:rPr>
        <w:t xml:space="preserve">#1 在 17/10/2012, at 16:59 - pandageek terminal not found [RESOLVED] 大家好，我在我的电脑上安装了Xubuntu 11.10（我已经做了很多次，我很清楚如何做到没有风险），只是在这里，重启后没有问题。但在更新和重启后，如果我想启动终端模拟器，就会打开一个窗口，要求我选择我最喜欢的应用程序用于模拟器。如何解决这个问题？谢谢你!!!!。#2 在 10/17/2012, at 20:25 - The Uploader Re: Terminal not found [RESOLVED] Hi In Settings Manager =&gt; Favorite Applications =&gt; Utilities =&gt; Terminal.你必须从列表中选择一个终端或在/usr/bin中指定一个可执行文件。例如，你可以从Synaptic安装xfce4-终端（通常它是和Xubuntu一起安装的）。#3 On 10/17/2012, at 20:32 - pandageek Re: Terminal not found [SOLVED] I put xterm in the meantime but it doesn't look good (and it doesn't support right-click or tabs) I can't find xfce4-terminal in /usr/bin but apt-get says it's installed, can I remove it and reinstall it without risk to system?#4 On 10/17/2012, at 20:47 - The Uploader Re: Terminal not found [RESOLVED] Normally, yes.你可以在xterm中进行： sudo apt-get purge xfce4-terminal &amp;&amp; sudo apt-get update &amp;&amp; sudo apt-get install xfce4-terminal 如果它被安装了，它应该直接在列表中以 "Xfce Terminal "的名义提供。它的名字通常是/usr/bin中的xfce4-terminal #5 On 10/17/2012, at 20:54 - pandageek Re: terminal not found [RESOLVED] 表扬告诉我，/var/lib/dpkg/lock不能被锁定，肯定有人使用它 #6 On 10/17/2012, at 21:12 - The Uploader Re: terminal not found [RESOLVED] 你不应该同时使用 Synaptic、软件库或更新管理器。要知道锁是否应该在那里，你必须检查apt进程是否处于活动状态： ps aux | grep apt 如果它没有返回以 "apt "结尾的行，而且synaptic、库和更新管理器都没有打开，你可以删除锁： sudo rm -rf /var/lib/apt/lists/lock (Source in documentation) #7 在 17/10/2012, at 21:26 - pandageek Re: Terminal not found [RESOLVED] 确实没有logitheques就好了，但是你的命令没有按照正常的方式为我安装xfce4-terminal，它不在/usr/bin里，但是命令 "xfce4-terminal "可以正确地打开一切，所以我做了一个自定义的启动器，它可以工作。(问题以迂回的方式解决了）非常感谢您的帮助和您的时间 #8 On 17/10/2012, at 21:28 - The Uploader Re: terminal not found [RESOLVED] 你可以通过操作找到它的路径：whereis xfce4-terminal 而如果xfce4-terminal命令有效，它反正是在PATH环境变量的某个文件夹中： echo $PATH （以知道它指向哪个文件夹）这将允许你在 "Favorite Applications "中填写它。非常感谢您的帮助和您的时间。^^ #9 On 10/17/2012, at 21:50 - pandageek Re: terminal not found [SOLVED] well indeed it tells me it's in /usr/bin but impossible to find it by hand in the prefers I typed the path and it works thank you again ^^ #10 On 10/18/2012, at 06:19 Re: terminal not found [SOLVED] Hi, I put xterm in the meantime but</w:t>
      </w:r>
    </w:p>
    <w:p>
      <w:r>
        <w:rPr>
          <w:b/>
          <w:color w:val="FF0000"/>
        </w:rPr>
        <w:t xml:space="preserve">id 82</w:t>
      </w:r>
    </w:p>
    <w:p>
      <w:r>
        <w:rPr>
          <w:b w:val="0"/>
        </w:rPr>
        <w:t xml:space="preserve">用Eneomey提高你的皮肤的可塑性随着年龄的增长，弹性和色调的丧失，但也是由于细胞的慢性炎症，由于日常的侵略，使真皮层的弹性蛋白、胶原蛋白和透明质酸的质量下降。为了帮助皮肤做出反应并恢复其可塑性，我们建议使用...</w:t>
      </w:r>
    </w:p>
    <w:p>
      <w:r>
        <w:rPr>
          <w:b/>
          <w:color w:val="FF0000"/>
        </w:rPr>
        <w:t xml:space="preserve">id 83</w:t>
      </w:r>
    </w:p>
    <w:p>
      <w:r>
        <w:rPr>
          <w:b w:val="0"/>
        </w:rPr>
        <w:t xml:space="preserve">官方的。LOU Rugby很高兴地宣布，皮埃里克-冈瑟将在下个赛季加入。这名球员从他目前的俱乐部RC土伦租借了一年的时间。独家采访。强大的第三排，Pierrick Gunther（1米90-110公斤）是法国橄榄球的年轻希望之一。在RCT接受训练，24岁的他已经有了几个冠军头衔，包括两个重要的头衔：2013年与土伦队在H-Cup的胜利和2009年与法国U20队赢得的VI国家锦标赛。这位来自鲁贝的球员曾在土伦队效力过两个完整的赛季，受命于......奥利维尔-阿扎姆，现在在LOU（约40场TOP14比赛，约15场H-Cup比赛）。今年较少使用，他选择加入LOU以重回正轨。因为，即使他还没有机会穿上法国国家队的球衣，皮埃里克-冈特也受到了法国国家队工作人员的密切关注，他们在上个赛季就已经对他进行了召唤。皮埃里克，你将被土伦租借一个赛季，为什么是LOU？PG：这是一个非常自然的选择。LOU是一个雄心勃勃的俱乐部，有一个真正的项目。即使我只是被租借，我们也不知道未来会怎样。这对我来说非常重要。你在土伦认识奥利维尔-阿扎姆（编者注：LOU前锋的教练），我们猜想这一定促进了谈判并影响了你的选择？PG：奥利维尔和我很了解对方，这是真的。我知道他喜欢我的工作方式，这是相互的。他告诉我关于俱乐部的好事情。从那里，以及我想获得更多的上场时间这一事实来看，选择又一次是自然的。你个人对下个赛季的鲁能队有什么雄心壮志？PG：回到我过去两个赛季的竞争节奏，在此期间我在土伦队打了很多比赛，但最重要的是帮助鲁能在14强赛中取得进步（编者注：当然是如果他们能上升的话）。你的比赛时间和你的表现使你多次成为菲利普-圣安德烈的法国队的一员。你还在考虑这个问题吗？PG：不，我不考虑这个问题。我想专注于LOU，打好比赛，为球队带来一些东西。我告诉自己，我是在从头开始！我是在从头开始。尽管如此，这次 "蓝色的经历 "一定让你学到了很多东西？PG：当然，在土伦，我曾经并仍然和一些杰出的球员在一起，首先是乔尼-威尔金森。这是一个巨大的机会。我想利用它来发展和成长。你认为你能为LOU带来一些经验吗？PG：是的，这肯定会是一个值得分享的经验。我可以带来我自己从这些伟大球员那里得到的建议。但我只有24岁，我知道在LOU，我仍然会学到很多东西。特别是在我的位置上，我将与像Geoge Smith这样的球员并肩作战，例如（编者注：这位澳大利亚国脚已经在下赛季与鲁能队签约）。你对马特姆特体育场的环境和设施熟悉吗？PG：是的，几天前我来参观过设施，还看了一场比赛。这个地方真的很好，最重要的是，它散发着浓浓的专业精神!</w:t>
      </w:r>
    </w:p>
    <w:p>
      <w:r>
        <w:rPr>
          <w:b/>
          <w:color w:val="FF0000"/>
        </w:rPr>
        <w:t xml:space="preserve">id 84</w:t>
      </w:r>
    </w:p>
    <w:p>
      <w:r>
        <w:rPr>
          <w:b w:val="0"/>
        </w:rPr>
        <w:t xml:space="preserve">Moe-Kan多年来一直作为安全官员参与暂停吉他节的工作。在这种情况下，我们每年都与民事保护[1]保持联系，为人们执行急救任务。我们想采访其区域经理Xavier Bana已经很久了。我们希望他与我们分享他的承诺、他的使命以及他为什么选择在自愿的基础上奉献他的时间和技能。此外，我们想知道他对个人援助和志愿服务的看法。他热情洋溢地，甚至没有给我们时间提出第一个问题，就向我们提出了他对将人置于这一承诺中心的重要性的看法。因此，我们认真听取了对我们基本原则所珍视的价值的表达，即把 "人 "放在成功的核心。泽维尔-巴纳：在我们监督加入我们的志愿者的任务中，我们决不能忘记人性的一面。我们对他们要求很多，而作为回报，在像Pause Guitare这样的活动中，他们并不真正享受音乐会。所以我们必须把个人放在我们考虑的中心。就结构而言，我们有行政上的需要，但在我们协助人类的事实之外，考虑到团队的人性方面是极其重要的。我已经学到了很多。特别是，如何让人们每年工作数千小时，并从中获得乐趣，而且不要求金钱回报！这就是我们的工作。这是为什么呢？因为我们围绕着一个共同的理想、一个共同的意义和一个共同的目标走到一起。Moe-Kan：您与活动组织者的关系是什么？XB : 当我们介入像Pause Guitare这样的活动时，我们和组织者一起面临着两种完全不同的方法。首先，有一个组织者需要我们。在这种情况下，我们就像保龄球馆中间的狗，直到有事情发生。然后他对自己说："感谢上帝，他们在那里。在事情发生之前，它就像你的汽车保险，你对支付它深感厌烦，但当你需要它时，你会很高兴地去做!通常情况下，这些类型的组织者不一定知道他们为什么要找我们。他们这样做是因为在他们之前，其他人也这样做了，但并不真正知道为什么。我对Pause Guitare的感觉，特别是自从Moe-Kan来到这里后，尽管它一直是一个尊重参与者的家庭节日，但我的感觉是我在和一个知道他在做什么的组织者打交道。他没有给我们一个印象，认为我们在那里是一个痛苦。为了实现我们的使命，我们提出了一些要求，有些是可能的，有些是不可能的，这取决于整体情况。最后，我们可以通过对话，使我们的活动能够在良好的条件下进行，为我们照顾的人和照顾他们的急救人员提供服务。后者绝不能发现自己整个晚上都处于困难的境地。否则，他们就不会享受，而享受是他们的动力。我说的不是体验音乐会的乐趣，它的气氛，而是从一个人来表演的任务中得到的考虑带来的乐趣。在Pause Guitare，我们做我们的工作，我们被考虑到，我们参与到节目存在的事实中。我最近碰到了一个人，他参加了2014年的大型晚会，卡洛杰罗在那里表演，还有其他人。他问我我们是否在那里。我告诉他，我们是这样的，而且我们有相当多的干预措施。然后他告诉我，我们没有</w:t>
      </w:r>
    </w:p>
    <w:p>
      <w:r>
        <w:rPr>
          <w:b/>
          <w:color w:val="FF0000"/>
        </w:rPr>
        <w:t xml:space="preserve">id 85</w:t>
      </w:r>
    </w:p>
    <w:p>
      <w:r>
        <w:rPr>
          <w:b w:val="0"/>
        </w:rPr>
        <w:t xml:space="preserve">空气动力学子域中的课程 CRITERIA - 关键字字段允许你用课程标题或索引中的某个词或表达方式来搜索课程。索引建议从输入的第3个字符开始，但你也可以自由输入任何其他字符串。- 你可以使用通配符*来替换任何数量的字符 - 欧盟：代码包括3个字母紧跟3个数字 - 证书：代码包括2或3个字母紧跟3个数字。有些证书分为几个轨道： -显示共同核心，键入简单代码（如LG005）。- 要显示文凭中的特定途径，请在代码后面加上字母 "p "和途径编号（如LG005p2）。如果该学位只有一条途径，则在字母 "p "后面加上-1（如CYC17p-1）。在任何情况下，都不要插入空格或额外的标点符号。</w:t>
      </w:r>
    </w:p>
    <w:p>
      <w:r>
        <w:rPr>
          <w:b/>
          <w:color w:val="FF0000"/>
        </w:rPr>
        <w:t xml:space="preserve">id 86</w:t>
      </w:r>
    </w:p>
    <w:p>
      <w:r>
        <w:rPr>
          <w:b w:val="0"/>
        </w:rPr>
        <w:t xml:space="preserve">26/01/2015 - 2 评论 以下是达到目的的步骤： 安装CyanogenMod 11 1) 下载CyanogenMod 11 我使用的版本是这个：cm-11-20141101-UNOFFICIAL-v2wifixx.zip，但也有更新的版本。重要的是，存档的名称必须包含 "v2wifixx"。2) 下载谷歌应用程序（可选）一段时间以来，Cyanogen公司不允许将谷歌应用程序（Gmail、Playstore、日历......）纳入其rom中，因此你必须在其他地方下载它们。有几个包，从最轻的到最完整的。我个人建议你采取最轻的一个（pico），其中包括playstore，并从那里下载其他的。 3）从TWRP下载OpenRecovery 它是一个BIOS，将允许我们对平板电脑进行备份并安装新的ROM。4) 下载Root和Odin 为了在TWRP上轻松启动，我们可以从playstore安装应用程序，但它需要root权限。这个链接提供了一个压缩包，其中还包含我们接下来要使用的Odin 3.07。5) 预先安装ROM和应用程序 将这两个压缩包（不要解压！）复制到你想在平板电脑上的任何地方，最简单的是在根部。- 复制CyanogenMod：cm-11-20141101-UNOFFICIAL-v2wifixx.zip - 复制Google Apps：pa_gapps-modular-pico-4.4.4-20141019-signed。zip 6) 启用USB调试 - 进入设置，常规，关于 - 在版本号上输入7x - 进入刚刚出现的菜单：开发选项 - 勾选USB调试 7) 旋转设备 - 关闭平板电脑 - 启动到恢复模式（电源，主页，音量减） - 在PC上启动Odin - 通过USB将平板电脑连接到PC - 选择CF-Auto-Root-V2wifi-v2wifixx-smt900。tar.md5从PDA按钮 - 开始 8) 安装TWRP - 从Google Playstore安装TWRP 9) 安装TWRP恢复模式 - 关闭平板电脑 - 启动到恢复模式（电源，主页，音量减） - 在PC上启动Odin - 通过USB将平板电脑连接到PC - 选择openrecovery-twrp-2.8.0.0-v2wifixx.img.点击PDA - 开始 10) 在新的恢复系统上重新启动 - 启动TWRP（如果它建议不要安装BusyBox） - 重新启动到恢复系统 11) 对当前系统和数据进行备份（可选，但强烈建议） - 备份按钮 - 选择一个名称 - 轻扫验证 12) 清除一切 - 擦拭按钮 - 轻扫验证 13) 安装ROM和谷歌应用程序 - 安装按钮 - 选择cm-11-201401-UNOFFICIAL-v2wifixx。zip - 刷卡验证 - 选择pa_gapps-modular-pico-4.4.4-20141019-signed。zip - 轻扫验证 14) 重启系统 重新安装库存ROM（基础ROM）官方链接，镜像 - 关闭平板电脑 - 启动到恢复模式（电源，主页，音量减） - 在PC上运行Odin - 通过USB将平板电脑连接到PC - 从PDA按钮选择T900XXUANB5_T900AUTANB3_AUT.zip 杂项 1) 如果你需要在没有TWRP的恢复中重启 - 打开终端 - su - 重启恢复 源1：http://www.android.gs/install-unofficial-cyanogenmod-11-android-4-4-2-alpha-rom-for-samsung-galaxy-s4-i9500/ 源2：http://androidcentral.us/2014/05/root-galaxy-tab-pro-12-2-sm-t900/ 源3：http://forum.xda-developers.com/galaxy-tab-pro-12-10-8/development/cyanogen</w:t>
      </w:r>
    </w:p>
    <w:p>
      <w:r>
        <w:rPr>
          <w:b/>
          <w:color w:val="FF0000"/>
        </w:rPr>
        <w:t xml:space="preserve">id 87</w:t>
      </w:r>
    </w:p>
    <w:p>
      <w:r>
        <w:rPr>
          <w:b w:val="0"/>
        </w:rPr>
        <w:t xml:space="preserve">我如何联系埃斯基比安的GRDF？任何Esquibiennois希望将他们的新家连接到天然气，或打开他们的天然气表，可能需要联系天然气分配网络运营商GRDF。要进行这些操作，在埃斯基比安（29）的电话是09 69 36 35 34。然后，顾问将能够回答你的问题，并着手打开或关闭燃气表，准备与天然气连接的工作，或在发生切割或燃气泄漏时进行干预。事实上，分销商GRDF将负责在布列塔尼的天然气网络上进行的任何操作。请注意，Esquibiennois也可以到分销商的网站上填写任何要求的表格，例如委托制作电表或以他们的名义签订合同。布列塔尼地区的居民也可以将天然气网络的任何故障通知分销商GRDF：将其作为主要燃料 这个表格显示了Esquibiennois喜欢的燃料。正如你所看到的，使用最多的燃料是电力。英国广播公司（BBC）为埃斯基比恩的建筑物贴上的标签 BBC-effinergie的标签是什么？这个认证清楚地识别了最近建造的能源消耗非常少的建筑。因此，这个标签是一个更全面的方法的一部分，旨在实现到2050年在埃斯基比安和法国其他地区一样将温室气体排放分成4份的目标。在埃斯基比安，只有1276栋建筑获得了这个标签的认证，也就是说，占所有住宅的1%。在该部门，这一数字为3%。然而，埃斯基比安的情况与所有城镇并不相似。Guiler-Sur-Goyen明显走在了前面，并坚定地致力于这种类型的政策：Guiler-Sur-Goyen的低能耗建筑政策。埃斯基比安诺瓦的人们是如何取暖的？埃斯基比安的1,591名居民主要通过使用全电供暖来取暖。埃斯基比安最常见的住房 能源消耗将受到埃斯基比安诺伊人选择的住房类型的影响。事实上，对于同样的网络GrDF或ErDF，在Esquibien的房子与公寓的消费方式不一样。埃斯基比安的大多数居民都选择住在房子里。事实上，今年在埃斯奎比恩建造了35套公寓，而房屋则有1235套。Esquibien: 有用信息 联系Esquibien市政厅 在Esquibien的常见问题 在Esquibien，GRDF和GDF有什么区别？GrDF和Engie（GDF的新名称）是两家不同的公司。Engie将天然气卖给Esquibien的人，GrDF将其分配给他们。GrDF还负责Esquibiennois的仪表连接和故障排除。GRDF在Esquibien的职能是什么？在Esquibien，和其他地方一样，GRDF负责打开和关闭燃气表，将家庭接入网络，以及在需要时进行与燃气有关的紧急干预。因此，如果你因为煤气泄漏而需要经销商到家里干预，你必须联系GRDF Esquibien。如何联系Esquibien的经销商GrDF？GrDF为Esquibiennois设立了几个号码，你必须首先确定你的情况，以联系适当的号码。GrDF负责网络的维护和修理，负责读表，负责连接在建的建筑物，负责打开煤气表。如果你已经是一个天然气用户，在</w:t>
      </w:r>
    </w:p>
    <w:p>
      <w:r>
        <w:rPr>
          <w:b/>
          <w:color w:val="FF0000"/>
        </w:rPr>
        <w:t xml:space="preserve">id 88</w:t>
      </w:r>
    </w:p>
    <w:p>
      <w:r>
        <w:rPr>
          <w:b w:val="0"/>
        </w:rPr>
        <w:t xml:space="preserve">第15-95号法律规定了商业法（由1417年11月15日（1996年8月1日）第1-96-83号诏令颁布）第三篇：商业能力 第一章：会计义务和信件保存 第二章：贸易登记的公开 第一节：贸易登记的组织第三节 登记的效力 第一章：企业的出售 第一节：卖方的留置权 第二节：卖方债权人的权利，第六方的更高出价 第二章：企业对公司的出资 第三章：企业的质押 第一节：质押的实现 第二节：登记债务的清理 第五章 :第三册：商业票据 第一章：汇票的产生和形式 第八章：不承兑和不付款情况下的追索权，抗议，替换 第一节：不承兑和不付款情况下的追索权 第十章：复本和副本 第一节：复本 第一章：支票的产生和形式 第四章：出示和付款 第五章。划线支票 第六章：不付款情况下的追索权 第七章：多份副本 第十一章：一般规定和处罚规定 第四章：其他支付手段 第四册：商业合同，一般规定 第一节：商业质押 第二节：存放在普通仓库 第二章：无权质押 第一节：工具和设备的质押 第二节。某些产品和材料的质押 第二篇：商业代理 第一章：委托代理人的权利 第二章：委托代理人的义务 第二章：货物运输 第三章：人员运输 第一章：银行账户 第一节：对即期和定期账户的共同规定 第二节：即期账户 第二章：资金的存放 第三章：资金的存放。证券的存放 第五章：信贷的开立 第五十一章：职业债务的转让 第五十二章：证券的质押 第五章：企业的困难 第一篇：预防困难的程序 第一章：内部预防 第二章：外部预防，友好解决 第二篇：企业困难的处理程序 第一小标题：开立的条件 第二小标题。法律补救 第一章：企业的管理 第一节：业务的继续 第二节：企业负责人和接管人的权力 第二章：解决方案的选择 第三篇：法律清算 第二章：资产的变现 第三章：债务的清偿 第一节：债权人的清偿 第二节：--法律清算业务的结束 第四篇。处理和司法清算程序的共同规则 第一章：程序的机关 第二章：预防措施 第六章：出租人的权利 第十章：配偶的权利 第十一章：嫌疑期 第一节：停止日期的确定 第十二章：公司债务的确定 第一节：债权的申报 第二节。核实索赔 第五篇：对公司经理的制裁 第一章：财产制裁 第二章：取消商业资格 第三章：破产和其他犯罪 第六篇：补救措施 形成商法典的第15-95号法律 参考书目 I：商人 第一篇：一般规定 第二篇：商人地位的获得</w:t>
      </w:r>
    </w:p>
    <w:p>
      <w:r>
        <w:rPr>
          <w:b/>
          <w:color w:val="FF0000"/>
        </w:rPr>
        <w:t xml:space="preserve">id 89</w:t>
      </w:r>
    </w:p>
    <w:p>
      <w:r>
        <w:rPr>
          <w:b w:val="0"/>
        </w:rPr>
        <w:t xml:space="preserve">ludo35000 你好，我被一个保留IP的网站禁言，我想回到这个网站（因为我被不公正地禁言）我的IP是固定的，因此无法改变。有什么办法可以隐藏你的IP地址吗？:??:Ludo35000 :讽刺：有什么办法可以隐藏你的IP地址吗？:??:</w:t>
      </w:r>
    </w:p>
    <w:p>
      <w:r>
        <w:rPr>
          <w:b/>
          <w:color w:val="FF0000"/>
        </w:rPr>
        <w:t xml:space="preserve">id 90</w:t>
      </w:r>
    </w:p>
    <w:p>
      <w:r>
        <w:rPr>
          <w:b w:val="0"/>
        </w:rPr>
        <w:t xml:space="preserve">Subject: Re: A bit of Leopard camouflage Thu 22 Nov 2012 - 10:39 HiI haven't done the photos yet, it will come! I finished my career at the Army Technical Section, STA Ten 2000; battlefield surveillance and counter-surveillance group; basically day and night vision, lasers and camouflage!我打算看看这些帐篷中的一些，看看它们是否仍处于良好状态。 我打算看看其中一些，看看它们是否仍处于良好状态，看看它们是否仍处于良好状态。接下来是豹纹军装，然后是特种部队的迷彩军装!我想说的是，如果你是一个人，那么你就应该有一个人的尊严，而不是一个人的尊严......如果你是一个人，那么你就应该有一个人的尊严......如果你是一个人，那么你就应该有一个人的尊严......如果你是一个人，那么你就应该有一个人的尊严。Subject: Re: A bit of Leopard camouflage Dim 2 Dec 2012 - 13:23 Very interesting Subject: Re: A bit of Leopard camouflage Dim 2 Dec 2012 - 14:14 It would not be the first project of Felin outfit? rapasAdjudant Subject: Re: A bit of Leopard camouflage Dim 2 Dec 2012 - 17:21 This model of trellis also has a sand version if I'm not mistaken moreover it's been a while that I try to get me these sets(they were used in OPEX).arnaudhCaporal Subject: Re: A bit of Leopard camouflage Mon 3 Dec 2012 - 0:21 I really like this camouflage pattern which also reminds me a bit of the Swiss Alpenflage. panzer56Caporal Subject: Re: A bit of Leopard camouflage Mon 3 Dec 2012 - 10:04 Hi For last lattice, nothing to do with FELIN.我想，如果是这样的话，那么我就可以把我自己的想法告诉我的朋友们了。"他说，"我的想法是，如果我是这样的话，那么我就可以把我自己的想法告诉我的朋友们了。"他说，"我的想法是，如果我是这样的话，那么我就可以把我自己的想法告诉我的朋友们了。主题: Re: 一点豹式伪装 2012年12月4日 星期二 - 18:37 大家晚上好，感谢大家的分享!我在寻找一件印有豹纹的夹克，我在寻找一件印有豹纹的夹克，我在寻找一件印有豹纹的夹克，我在寻找一件印有豹纹的夹克。byzarreBrigadier General Subject: Re: A bit of Leopard camo Sat 5 Jan 2013 - 17:26 bock wrote: Hi I am looking for a tap jacket model 47/56 with leopard camo Me too bockCaporal Subject: Re: A bit of Leopard camo Sat 5 Jan 2013 - 18:我想找一件豹纹迷彩夹克，我想找一件豹纹迷彩夹克，我想找一件豹纹迷彩夹克，我想找一件豹纹迷彩夹克，我想找一件豹纹迷彩夹克，我想找一件豹纹迷彩夹克。bockCaporal 主题: Re: 一点豹式迷彩 星期六 5 Jan 2013 - 19:35 我祖父是60年在阿尔及利亚的少尉，他告诉我他有这件夹克，但在照片上他有mle47/56迷彩F2跳伞夹克。</w:t>
      </w:r>
    </w:p>
    <w:p>
      <w:r>
        <w:rPr>
          <w:b/>
          <w:color w:val="FF0000"/>
        </w:rPr>
        <w:t xml:space="preserve">id 91</w:t>
      </w:r>
    </w:p>
    <w:p>
      <w:r>
        <w:rPr>
          <w:b w:val="0"/>
        </w:rPr>
        <w:t xml:space="preserve">DIY社区网站，致力于DIY和家庭装修saepho 大家好，我的一个朋友帮我把BA13铺在墙上（2个之间有夹板）。我不知道我是否能再做一次，但我不知道我是否能再做一次，但我不知道我是否能再做一次。我在想，我是否可以在它最窄的地方重新抹上一些石膏，当然，要分几层，以弥补所缺的部分？谢谢你 By goodluck Bjr, 这不是更像9或10毫米的吗？如果是这样，你就用MAP来弥补它。Cdlt By takafer 你好，你为什么不直接放一个倒角，这样可以避免可能出现的裂缝saepho 不幸的是，不，我不知道 "我们 "是怎么做的，后面有一堵墙不是直的，我想这也起了作用，但我有9厘米（准确地说。我想说的是，我们中间的宽度是9.3厘米，而顶部和底部的宽度是10厘米🤥所以它在ba13上增加了一个重要的层，因此有一个问题，即是否存在（削弱ba13或地图）的风险，至少要增加5毫米来补偿。我还有相当多的地图，所以是的，我可以用它来做。我不确定我是否应该加一个倒角，但我应该把它弄得多宽？我不确定我是否应该加一个倒角，但我应该用什么宽度？谢谢你的回答 By le+bo 晚上好，这张照片上不容易看出来，难道你没有其他照片吗？ 是宽度还是厚度？ 9厘米，但你说的是5毫米，再加一层？精确到照片上，谢谢你，如果是9或10厘米，要么放回石膏板+条状物来填充，要么用正确切割到合适尺寸的板重新做 By goodluck Bsr 啊，我更明白，所以你有7毫米来恢复。你可以放回一个特殊的石膏板角条，铅垂😀，然后用地图填上。这应该可以无忧无虑地完成。Cdlt By le+bo 啊，但是是的，该死的，但这是肯定的！😀 说得好！。作者：goodluck 说得好!啊，但是是的，天哪，但这是肯定的！😀说得好。或者没有!在照片上并不总是很明显。让我们拭目以待。😁👍 saepho 你好，是的，没错，我可能说错了，我不太懂DIY，为了解释，我把照片改了一下，但你明白我的顾虑 杆子的想法很好，我应该不介意有几毫米来补上（如果可能的话，7毫米）。我在想，如果我做几遍，也许从地图开始，最后用石膏结束（所以在中心区域），也许3或4天，每天增加2毫米（也许前3天用地图，最后一天用石膏？)，可以做到这一点吗？作者：takafer你好，MAP是可以的，它可以固定在所有的东西上，但是我还有一个问题，在美观方面，怎么在另一边，地板上的轨道，与墙的内侧不一致 作者：goodluck Bjr，对于MAP来说，7毫米分两遍是好的，之后可以采取石膏接缝石膏进行处理。(更容易使用）。这是一个很好的结局，它将发挥作用。A+ saepho 对于轨道的排列。</w:t>
      </w:r>
    </w:p>
    <w:p>
      <w:r>
        <w:rPr>
          <w:b/>
          <w:color w:val="FF0000"/>
        </w:rPr>
        <w:t xml:space="preserve">id 92</w:t>
      </w:r>
    </w:p>
    <w:p>
      <w:r>
        <w:rPr>
          <w:b w:val="0"/>
        </w:rPr>
        <w:t xml:space="preserve">帮助照顾动物并维护澳大利亚北部昆士兰州的庇护所。你将参与照顾澳大利亚著名的哺乳动物，如考拉、袋鼠和小袋鼠。这个保护区还让你有机会发现昆士兰的自然奇观，大堡礁和雨林在这里交汇。通过公路旅行发现澳大利亚令人难以置信的天堂般的东海岸，并在途中了解其所有的热点地区!在这之后，你在一个可持续的自然保护项目中的工作就开始了，在那里你可以为这个国家做出一点回报</w:t>
      </w:r>
    </w:p>
    <w:p>
      <w:r>
        <w:rPr>
          <w:b/>
          <w:color w:val="FF0000"/>
        </w:rPr>
        <w:t xml:space="preserve">id 93</w:t>
      </w:r>
    </w:p>
    <w:p>
      <w:r>
        <w:rPr>
          <w:b w:val="0"/>
        </w:rPr>
        <w:t xml:space="preserve">BTS MCO in Lyon - Operational Sales Management (former BTS MUC) 2年 咨询机构 专业学校 BTS Operational Sales Management的持有者负责所有的客户关系，以及产品的动画和动态化。他/她还确保商业单位的运营管理和他/她的商业团队的管理。他/她在当前的活动中使用他/她的沟通技巧。他/她经常使用数字应用和技术以及信息处理工具。这种功能的多样性是数字商业活动背景的一部分，旨在实施网络和/或商业单位的商业政策。在里昂，从2020年到2022年，SCIENCES U LYON 53 cours Albert Thomas 69003 Lyon 3 ème arrondissement 2年咨询商业管理机构。</w:t>
      </w:r>
    </w:p>
    <w:p>
      <w:r>
        <w:rPr>
          <w:b/>
          <w:color w:val="FF0000"/>
        </w:rPr>
        <w:t xml:space="preserve">id 94</w:t>
      </w:r>
    </w:p>
    <w:p>
      <w:r>
        <w:rPr>
          <w:b w:val="0"/>
        </w:rPr>
        <w:t xml:space="preserve">2021年1月4日星期一 数量 : 20 - 价格 : 280,00 € 自2015年以来，Gofunsport公司在法国和德国的仓库提供广泛的产品，包括电动滑板车、电动滑板车citycoco harley、电动自行车、气垫车和气垫车。我们正在寻找一个...Go Funsporthandel GmbH 2021年1月4日星期一 大家好!我们是KIREST公司--自2014年以来一直是城市电动车批发/半批发/零售方面的专家。我们是一家法国公司。我们没有最低订购量（在我们的大部分目录中），我们以批发方式销售。KIREST 2021年1月4日星期一 数量：50 - 价格：270,00 € Gofunsport，电动滑板车专家，开始于2015年。我们有一个法国和德国的仓库，在1000多个B2B客户中取得了巨大的成功。我们的产品范围包括电动滑板车、citycoco harley电动滑板车、电动自行车和更多。Go Funsporthandel GmbH 2021年1月4日 星期一 数量：100 - 价格：210,00 € 我们是Gofunsport公司，是欧洲的电动滑板车批发商，专业生产电动滑板车、电动滑板车citycoco harley、电动自行车、气垫板和气垫车。我们的产品和备件在我们的仓库中都有库存...Go Funsporthandel GmbH 2021年1月4日星期一 大家好!我们是KIREST公司--自2014年以来一直是城市电动车批发/半批发/零售方面的专家。我们是一家法国公司。我们没有最低订购量（在我们的大部分目录中），我们以批发方式销售。KIREST 2021年1月4日星期一 数量：100 - 价格：215,00 € 我们是Gofunsport，在欧洲有超过5年的电动踏板车进口商。我们专门从事电动滑板车、电动踏板车、电动自行车、悬浮滑板和悬浮卡丁车。我们正在寻找来自欧洲各地的独家经销商和分销商...Go Funsporthandel GmbH 2021年1月4日 星期一 数量：50 - 价格：190,00 € Go Funsporthandel GmbH自5年来一直专注于电动滑板车。我们从法国和德国的仓库直接向客户交付所有产品。我们可以提供的产品包括电动滑板车，电动滑板车citycoco harley...Go Funsporthandel GmbH 2021年1月4日 星期一 你好，我们是KIREST公司--城市交通批发领域的专家。我们销售批发和半批发的所有城市移动产品，即气垫板，陀螺仪，单轮单车，电动滑板车，电动汽车。你会发现...KIREST 2021年1月4日（星期一） 价格：16,00 € 我们为您提供5毫米胶质高级品牌的偶发性轮胎，如需了解更多信息，请联系我们订购，2周内发货 地点：129 chemin de la gravette, 33140 cadaujac, 联系人：张先生。madi thione, 06 26 59 35 43 AFRICA GROUP INTERNATIONAL NEGOCE 2021年1月3日星期日 数量：1 - 价格：257,05 € 无线电控制模型、滑板车、四轮车、电动自行车和小型摩托车的批发商和制造商。我们正在寻找法国的经销商。我们提供低价格、高利润和快速交付。如果你想以批发价购买，请联系我们。Nitrotek有限公司 2021年1月3日 星期日 数量：50 - 价格：750,00 € 2020年，电动自行车市场发展迅速。Minifat电动自行车是我们在欧洲仓库储存的最新产品。凭借36伏10AH的电池，这辆迷你电动自行车每次充电可行驶60公里。你还可以找到其他产品...Go Funsporthandel GmbH 2021年1月3日 星期日 数量: 10 - 价格: 157,00 € 无线电遥控模型的批发商和制造商，rotti</w:t>
      </w:r>
    </w:p>
    <w:p>
      <w:r>
        <w:rPr>
          <w:b/>
          <w:color w:val="FF0000"/>
        </w:rPr>
        <w:t xml:space="preserve">id 95</w:t>
      </w:r>
    </w:p>
    <w:p>
      <w:r>
        <w:rPr>
          <w:b w:val="0"/>
        </w:rPr>
        <w:t xml:space="preserve">| 在升天长周末的前夕，我决定写一篇小博文，与大家分享我们的香肠断头台的秘密，使其成为当今餐桌切片机市场上无可争议的参考。无论您是已经有了So Apéro Guillotine，还是准备让它成为您开胃酒时最好的朋友，我想下面的一些信息可能会引起您的兴趣;) | 最重要的是手工质量！从您听到它的时候就知道，"So Apéro!"完全是在法国制造、组装和包装的。所有的材料（不锈钢螺丝、橡胶、刀片、木材......）都来自法国，我们对此感到非常自豪。即使制造成本远远高于亚洲的仿制品，我们也不会改变主意😉你会明白，在So Apéro！我们热爱法国的工艺。额外的一点是：我们用于制造产品的榉木来自可持续管理的森林，因此它受益于PEFC标签，这非常酷，不是吗？我们还召集了一个独立的实验室，以确保我们的香肠切片机被批准用于食品接触。我们的断头台之所以享有盛誉，首先是标有 "Esprit de Thiers "的微锯齿刀片，这是为我们的模型专门开发的。它提供了令人难以置信的切割质量，微牙保证了持久的研磨（不过，如果你有适当的设备，你可以让专业人员进行研磨或自己动手）。也可以更换刀片。我坚持认为，Guillotine à saucisson So Apéro是一个非常有效的厨房用具，所以不要让你的手指到处乱动（如果你愿意，有防割手套），不要忘记系统地打开安全锁（这里我说的是一个真正的锁，可以固定刀片，而不是一个简单的木销，这不是很实用，也不是很可靠，在副本上经常发现）。好吧，我想你已经或多或少地了解了我刚才解释的一切，但你知道吗，它的自然运动可以让你不费吹灰之力地切割多种肉类，也可以切割蔬菜（避免那些过于水渍的蔬菜，以免损坏木材）和面包？下面是一个小视频，说明你可以用.NET技术切割什么。现在让我们来谈谈问题的核心!为什么《So Apéro》真的是开胃菜爱好者的首选香肠断头台？嗯，首先，它有一个2年的备件保修期!只要给我们发一封电子邮件到[email protected]，我们就会修理你的断头台或把它换成新的!我们是一家小公司，所以联系我们非常容易，我们总是很高兴地回答你!你想修理你的断头台或改装它吗？我们可以为你做，只需致电+334 50 81 22 42。请注意，也可以给我们留下有关您的订单的指示，如在包裹中为收件人塞上一张小卡片，当它是一份礼物。我也尽量在社交网络上反应迅速，回答你的信息。另一个好处是，无论你的订单是多少，So Colissimo都能在24/48小时内将货物送到法国。我们在一周内的每一天都准备和运送您的包裹（周一至周五）。</w:t>
      </w:r>
    </w:p>
    <w:p>
      <w:r>
        <w:rPr>
          <w:b/>
          <w:color w:val="FF0000"/>
        </w:rPr>
        <w:t xml:space="preserve">id 96</w:t>
      </w:r>
    </w:p>
    <w:p>
      <w:r>
        <w:rPr>
          <w:b w:val="0"/>
        </w:rPr>
        <w:t xml:space="preserve">在蒙特利尔，总是有一些事情可以做。这座四季如春的城市从其剧院、厨师的厨房和体育场馆中散发出来的能量中汲取营养，更不用说其热闹的街道。看看下面的内容，用独特的活动为你的白天和夜晚增添色彩。</w:t>
      </w:r>
    </w:p>
    <w:p>
      <w:r>
        <w:rPr>
          <w:b/>
          <w:color w:val="FF0000"/>
        </w:rPr>
        <w:t xml:space="preserve">id 97</w:t>
      </w:r>
    </w:p>
    <w:p>
      <w:r>
        <w:rPr>
          <w:b w:val="0"/>
        </w:rPr>
        <w:t xml:space="preserve">为配合第二个全国反同性恋日，魁北克同性恋商会（QGCC）借此机会为其位于Berri-UQAM地铁站附近的新会址举行落成典礼。6月2日，三十多人，CCGQ的成员、合作伙伴和社区组织的代表聚在一起庆祝这一事件。他们得以与联邦部长Bill Graham和Martin Cauchon以及Laurier-Sainte-Marie的自由党候选人Jean-François Thibault会面。出席会议的还有2006年蒙特利尔会议、2004年晚会合唱团、Séro Zéro和负责全国反同性恋日的Émergence基金会的代表。外交部长比尔-格雷厄姆在中场休息时评论说，"蒙特利尔总是走在多伦多的前面"，在联邦大选之后，他要与多伦多的同性恋商人交谈，"以便他们也能有自己的空间"，多伦多的CGCB代表R.Bruce McDonald也在场。商会主席Louis Charron强调，在未来几年，众多的活动将吸引数以万计的游客来到蒙特利尔。他还宣布 "将在2006年举行一次国际同性恋商会大会，其中80%来自美国，20%来自世界其他地方。这项活动主要由CCGQ组织，由加拿大男女同性恋商会（CGLC）和全国（美国）同性恋商会联合会赞助。"我还不能说有多少人将参加这次活动，但会有很多人，"夏龙先生补充说。6月11日，在加拿大驻华盛顿大使馆正式宣布了这次会议，美国的同性恋商业人士、对同性恋友好的参议员和美国同性恋社区的其他人士出席了会议。此前，CCGQ位于Beaudry地铁站对面，现已搬迁至Inter Transit的办公场所，Inter Transit是一家从事旅游行业等的公司，希望与商会合作，作为旅游信息中心运营的一部分。CCGQ 576, rue Sainte-Catherine Est, bureau 200, Mtl QC H2L 2E1。电话：（514）522-1885</w:t>
      </w:r>
    </w:p>
    <w:p>
      <w:r>
        <w:rPr>
          <w:b/>
          <w:color w:val="FF0000"/>
        </w:rPr>
        <w:t xml:space="preserve">id 98</w:t>
      </w:r>
    </w:p>
    <w:p>
      <w:r>
        <w:rPr>
          <w:b w:val="0"/>
        </w:rPr>
        <w:t xml:space="preserve">对于一个基因博主的配偶来说，2014年6月这个月有一种非常特别的味道。6月是 "从A到Z "的挑战月，这是专业家谱学家和la gazette des ancêtres网站的博主Sophie Boudarel的一个疯狂想法。A到Z挑战的原则非常简单："在一个月内，你必须以每天一个字母的速度在你的博客上发表一篇文章，除了星期天之外。我的妻子立即加入进来，她不是没有忧虑，而是对这一挑战有超级大的动力和兴趣。就我而言，我一直鼓励Marine对家谱的热情，我发现这个挑战的想法相当不错。"然后是戏剧......一天一篇文章！！"。你无法想象那是多么大的工作量。写家谱文章首先要有原始材料，找到文章的想法。然后是搜索、挖掘和核实其信息。然后就是安排你的文章结构，转动你的句子和写作......有时把一切都扔掉，重新开始。然后是出版工作。在你的博客上重写，把你的图片放到网上，在演示文稿上下功夫，然后发表整个作品，也就是把你写的东西在网上公开，然后做广告，以某种方式营销：在社交网络上发布公告，发送电子邮件。最后是售后服务，回答评论、电子邮件（当你幸运地得到反馈时......），然后监测统计数据。简而言之，我认为那些不写作和/或不接触家谱的人丝毫没有想象到为迎接这一挑战所必须做的巨大工作。写作是一项艰巨的任务。人们对所做的工作（似乎）兴趣不大。我感到惊讶的是，一个人从自己的工作中得到的反馈是如此之少，特别是在涉及自己的家庭、自己的亲属的家谱领域。在现实中，许多人有兴趣，但不敢或不想作出反应，也许是因为书面反应比当面说一点话的成本更高--个人参与和浪费时间。由于挑战赛期间产生了大量的文章，这种挫折感会更加强烈。总共写了26篇文章，（理论上）总共有1560篇文章（有60名参与者）。错了，人们会有这样的印象：每篇文章，因此其文章的价值就会降低。显然，在2014年6月这个月和准备期（大约多了一个多月），有一些附带损害。配偶（以及延伸的家庭）受到了考验。在我们家，讨论中出现了反复出现的短语："我必须完成我的文章"，"我必须去发表我的文章"，"我迟到了"......更不用说孩子们调皮地重复 "嘀嗒"，寻找他们母亲的反应。当然，我们不得不处理时间不足的问题。配偶（参加挑战的一方）不可避免地以这样或那样的方式失去了投资，可用的时间少了，用于家庭的时间少了，用于周围人的时间少了。家庭的每个成员都生活在A到Z的挑战节奏中。在他们每个人都遭受了一些制约之后，我对每个人完成的工作表示钦佩，显然，我对Marine所做的工作特别自豪，他几乎每天晚上都开始第二天的工作。我认为这次挑战也是每个人挑战自己的机会，在合理性的边缘看到或达到自己的极限。这个 "从A到Z "的挑战也强调了讲法语的业余家谱学家社区的重要性，我记得</w:t>
      </w:r>
    </w:p>
    <w:p>
      <w:r>
        <w:rPr>
          <w:b/>
          <w:color w:val="FF0000"/>
        </w:rPr>
        <w:t xml:space="preserve">id 99</w:t>
      </w:r>
    </w:p>
    <w:p>
      <w:r>
        <w:rPr>
          <w:b w:val="0"/>
        </w:rPr>
        <w:t xml:space="preserve">在巴黎第十区的科尔贝尔中学（Lycée Colbert）的储藏室里，发现了19世纪末和20世纪初的一批重要的投影用玻璃板照片。这套藏品包含1816块玻璃板，涵盖了法国、欧洲和世界其他地区的一些延伸。它提供了一个美好时代世界的法国代表，并构成了一个未发表的稀有财富的集合。</w:t>
      </w:r>
    </w:p>
    <w:p>
      <w:r>
        <w:rPr>
          <w:b/>
          <w:color w:val="FF0000"/>
        </w:rPr>
        <w:t xml:space="preserve">id 100</w:t>
      </w:r>
    </w:p>
    <w:p>
      <w:r>
        <w:rPr>
          <w:b w:val="0"/>
        </w:rPr>
        <w:t xml:space="preserve">在我们亲爱的Leïla的指导下，你将成为一名演员，同时也是一幅集体艺术作品的联合编导（将在我们的年终演出中展示）。这个项目对舞者开放，名额有限，所以不要再等了!来吧，就像你现在这样!讲习班的日期和时间（3次会议都需要出席）。3月11日星期日，上午10点至下午1点 4月22日星期日，上午10点至下午1点（彩排：6月3日星期日/演出：6月30日星期六） 费用：60欧元。预订是强制性的，在收到付款后即生效。可以用支票分期付款，支票抬头为BellyBolly Intours）地点：图尔市北区安德烈-马奇诺大街90号的Gentiana空间（灰色房间）。请将填好并签名的报名表和您的付款寄回给我们，以确认您的报名：报名表 东方艺术项目</w:t>
      </w:r>
    </w:p>
    <w:p>
      <w:r>
        <w:rPr>
          <w:b/>
          <w:color w:val="FF0000"/>
        </w:rPr>
        <w:t xml:space="preserve">id 101</w:t>
      </w:r>
    </w:p>
    <w:p>
      <w:r>
        <w:rPr>
          <w:b w:val="0"/>
        </w:rPr>
        <w:t xml:space="preserve">艺术家 :嗯，我知道，几个月前我已经告诉过你了，但是在戈登-布朗取代托尼-布莱尔成为英国首相的那一天，我不能把勺子放进它。你不得不承认，工党的戈登-布朗和巨蟒公司的泰瑞-琼斯之间有相当大的家族相似性。我的意思是，看看这个!脸的形状，鼻子，眉毛，眼睛......。他们都是兄弟。嘿，说，嗬！那两个穿白大褂的人在这里做什么？放开我！他们想阻止我揭示真相......。但是你们弄疼我了，伙计们...这是个情节...不，不是紧身衣!</w:t>
      </w:r>
    </w:p>
    <w:p>
      <w:r>
        <w:rPr>
          <w:b/>
          <w:color w:val="FF0000"/>
        </w:rPr>
        <w:t xml:space="preserve">id 102</w:t>
      </w:r>
    </w:p>
    <w:p>
      <w:r>
        <w:rPr>
          <w:b w:val="0"/>
        </w:rPr>
        <w:t xml:space="preserve">9月30日（星期五）：为反对圣体的暴行和支持神职的崇拜 2016年9月28日，圣让-玛丽-维安尼联盟的崇拜将在每月最后一个星期五，从晚上8点到9点半在土伦的圣若瑟-蓬杜拉斯举行。本周五的活动将特别修复周日晚上发生在诺伊夫-普莱桑斯的圣亨利教堂的亵渎行为。不幸的是，主人也被亵渎了。爱、修复和安慰耶稣的祭司之心</w:t>
      </w:r>
    </w:p>
    <w:p>
      <w:r>
        <w:rPr>
          <w:b/>
          <w:color w:val="FF0000"/>
        </w:rPr>
        <w:t xml:space="preserve">id 103</w:t>
      </w:r>
    </w:p>
    <w:p>
      <w:r>
        <w:rPr>
          <w:b w:val="0"/>
        </w:rPr>
        <w:t xml:space="preserve">Ubuntu 10.04 The Lucid LynxHello,我想安装最新的版本，同时在机器上保留当前的版本，我可以调整/home的大小，以创造一个空的空间来放置新的/分区，而不冒太大的风险？ 推荐的分区软件是什么，最安全的程序是什么？ nmrk.n Hello，调整大小是用GParted完成的。</w:t>
      </w:r>
    </w:p>
    <w:p>
      <w:r>
        <w:rPr>
          <w:b/>
          <w:color w:val="FF0000"/>
        </w:rPr>
        <w:t xml:space="preserve">id 104</w:t>
      </w:r>
    </w:p>
    <w:p>
      <w:r>
        <w:rPr>
          <w:b w:val="0"/>
        </w:rPr>
        <w:t xml:space="preserve">自2017年1月1日的法律以来，雇主有义务报告使用公司车辆违反公路法规的雇员，否则有可能受到惩罚。随着2017年1月1日的法律出台，所有公司车主现在都将受到与其他司机相同的待遇。国民议会周三投票通过了一项法律，强制企业通报犯有交通违法行为的员工姓名。如果他们拒绝遵守法律，他们将面临90至1875欧元的罚款。道路安全部际代表Emmanuel Barbe在日报的专栏中认为："许多雇员滥用现行制度"。直到现在，雇主还可以拒绝提供犯错司机的姓名。在这种情况下，该公司不得不支付罚款，但没有被扣掉牌照分。"其结果是，从理论上讲，每年应该从这些司机身上拿走200万个执照积分。根据反对道路暴力联盟主席Chantal Perrichon的说法，道路事故代表了 "每年由社会保障系统补偿的500万天的非工作时间"。事实上，一些公司已经提供了对犯罪负责的员工的身份，如La Poste、Axa和Total。据内政部长贝尔纳-卡泽纳夫（Bernard Cazeneuve）称，这些大集团占 "法国受薪就业的5%"。尽管这项措施已经在某些公司内部应用，但它远未得到一致支持。去年9月，中小型企业总联合会（CGPME）要求撤销这项法律。雇主组织认为，原因是 "强迫雇主告发雇员不利于营造平静的社会氛围"。</w:t>
      </w:r>
    </w:p>
    <w:p>
      <w:r>
        <w:rPr>
          <w:b/>
          <w:color w:val="FF0000"/>
        </w:rPr>
        <w:t xml:space="preserve">id 105</w:t>
      </w:r>
    </w:p>
    <w:p>
      <w:r>
        <w:rPr>
          <w:b w:val="0"/>
        </w:rPr>
        <w:t xml:space="preserve">我们认为，Thule 产品对环境的影响应尽可能小。不仅因为这是我们的职责，而且还因为Thule的存在取决于外部环境的质量，而作为客户的您可以利用这些环境过上积极的生活。关注进展 为了继续减少我们对环境的影响，我们决定关注五个具体领域，这将有助于我们关注我们的活动并衡量我们逐年的进展：产品、能源、水、废物和回收、负责任的采购和物流。产品 我们在设计安全、美观和创新的产品方面享有盛誉，但没有忽视对环境的考虑。从设计到材料、制造、操作、维修和回收，我们考虑到了一切，以减少产品在其整个生命周期中对环境的影响。最好的方法之一仅仅是通过极其耐用的质量来延长产品的寿命，无论你有多忙。能源为我们所做的一切提供动力。然而，我们正在努力减少我们的消费，发展可再生部分。水是一种越来越宝贵的资源，我们正在限制我们的制造和办公业务中的水消耗。通过实施闭环制造工艺，我们减少了废水并将其影响降至最低。我们在制造过程中减少材料浪费，也努力增加回收的废物量。从供应商到客户，我们都会选择经过深思熟虑的解决方案来运输您的 Thule 产品。减少我们的环境足迹的最佳方法之一是与我们的供应商合作，实施改进。更多信息 访问Thule Group的环境可持续发展页面，您还可以下载Thule Group的环境报告，并了解我们的环保工作。如果您对这个问题有任何意见或想法，请联系我们：greenideas@thule.com 了解全面情况--请查看《Thule Group环境报告》！你会发现大量的新闻、事实、故事、采访和创造性的想法。</w:t>
      </w:r>
    </w:p>
    <w:p>
      <w:r>
        <w:rPr>
          <w:b/>
          <w:color w:val="FF0000"/>
        </w:rPr>
        <w:t xml:space="preserve">id 106</w:t>
      </w:r>
    </w:p>
    <w:p>
      <w:r>
        <w:rPr>
          <w:b w:val="0"/>
        </w:rPr>
        <w:t xml:space="preserve">1629Z NACE代码16。29Z 其他木制品的制造，软木制品、篮子和草编材料的制造 本子类包括 - - 其他木制品的制造。- 工具手柄和支架，刷子，扫帚 - - 鞋楦，鞋树和担架，衣架 - 雕像和装饰品，镶嵌木头和镶嵌木头 - 珠宝或金匠用品和类似物品的箱子，盒子和箱子 - 警察，线轴。纺纱、织布和缝纫线卷轴及类似物品，由木头制成 - 其他木制品 - 天然软木的制造，软木聚集体的制造 - 天然或聚集体软木制品的制造，包括地板覆盖物垫子、草垫等。- 制造柳条和篮子 - 制造用于能源生产的原木和颗粒，由压制的木材或替代产品（咖啡渣等）制成。木制镜子和画框的制造 - 艺术家画布框架的制造 - 木制鞋部件（如鞋跟和鞋楦）的制造 - 伞柄、手杖和类似物品的制造 - 制作管道用的木块 本子类不包括16.29.11 木制的工具、手柄、工具、扫帚和刷子架；制作管道的木块；木制的鞋树和拉伸器 本分类包括--木制的工具、扫帚和花园用具的手柄--刷子架、鞋拉伸器等。本小类不包括 - 木棍和伞（32.99.21），鱼竿（32.30.16） &gt; - 木制的工具、手柄、工具、扫帚和刷子架； - 木制的餐具、盘子、碗、锅、盒子、果核、餐巾环、板、卷等16.29的木材。13 木质镶嵌和镶嵌木料，珠宝或餐具的箱子和盒子以及类似的木质物品，雕像和其他木质装饰品 本子类包括 - 木质镶嵌或镶嵌木料。木箱、盒子和棺材、雕像和其他木制装饰品 - 木制餐具和小木制品 - 木制窗帘导轨、窗帘环、衣钩和衣架 - 木制框架和框架构件 - 木制梯子和梯子 - 木制栈道。木制工作台 - 火柴和牙签的木材；木制百叶窗滚筒和窗帘 - 木制衣架、衣夹、熨衣板 - 木制笼子、狗窝、蜂房、鸡舍、轭等。,本子类还包括 - 鞋类的木质部分（如鞋跟和鞋底） - 木质颗粒和煤球 - 木质废料和除颗粒外的其他形式的废料16.29.21 天然软木，生态橡胶</w:t>
      </w:r>
    </w:p>
    <w:p>
      <w:r>
        <w:rPr>
          <w:b/>
          <w:color w:val="FF0000"/>
        </w:rPr>
        <w:t xml:space="preserve">id 107</w:t>
      </w:r>
    </w:p>
    <w:p>
      <w:r>
        <w:rPr>
          <w:b w:val="0"/>
        </w:rPr>
        <w:t xml:space="preserve">关于正在建设中的新网站的一些信息。最大的部分已经完成了99%（设计部分）。 我们只需要把内容放在不同的部分，我们将首先把 "最快 "的内容，也就是新闻，关于山区的冬天和夏天，天气预报以及照片和视频。然后，我们将进入最长的内容：列出所有的滑雪胜地!这不是一个复制和粘贴我们网站上已有信息的问题，而是更新我们网站上已有的信息，因为在夏季，一些度假区已经扩展了它们的领域。在任何情况下，网站的一些部分将从下周末开始供测试人员使用你仍然可以通过向这个地址发送请求来注册测试新网站：montagneneige@gmx.fr 只要写上一句话："我想参加新网站的测试阶段"。</w:t>
      </w:r>
    </w:p>
    <w:p>
      <w:r>
        <w:rPr>
          <w:b/>
          <w:color w:val="FF0000"/>
        </w:rPr>
        <w:t xml:space="preserve">id 108</w:t>
      </w:r>
    </w:p>
    <w:p>
      <w:r>
        <w:rPr>
          <w:b w:val="0"/>
        </w:rPr>
        <w:t xml:space="preserve">我是论坛的新成员，请大家帮助我，为我的问题提供好主意，我找不到解决办法。我将尽可能地解释。我必须对我工作的公司的一个特定供应商的发票进行自动处理，以便在我们的管理软件中点击几下就将其整合。发票是以XML格式发送的，我在PHP中创建了一个XML解析器，它允许我只检索其中我需要的信息。这个PHP页面然后创建一个文件，其格式可以与管理软件兼容，然后通过电子邮件将其发送给我的经理，他负责将其导入软件中。到目前为止，一切工作都很正常。我的问题是，到目前为止，我一直在处理一个测试的XML文件，所以我创建了一个小的HTML表单，允许我使用POST方法将文件提交给PHP处理。现在我在供应商的联系人说，我只需要给他们处理页面的链接，他们的计算机系统（我不知道其技术）会直接将其发送到该页面。这只是由我来让我的处理页面检索这个文件并进行处理。我不知道如何在没有提交表格的情况下获得这个文件。我对 "Xform "方法有所了解，但我不知道它是如何工作的。而这正是我需要你帮助的地方。我已经工作了好几天了，但没有结果。我不知道我是否说得很清楚。我预先感谢你们。</w:t>
      </w:r>
    </w:p>
    <w:p>
      <w:r>
        <w:rPr>
          <w:b/>
          <w:color w:val="FF0000"/>
        </w:rPr>
        <w:t xml:space="preserve">id 109</w:t>
      </w:r>
    </w:p>
    <w:p>
      <w:r>
        <w:rPr>
          <w:b w:val="0"/>
        </w:rPr>
        <w:t xml:space="preserve">创造性的现实主义还是保守的乌托邦？干预措施成倍增加，提醒我们每一次危机都是一个机会，恐惧是一个坏的顾问，有危险的地方就有拯救生命的成长，现在是需要勇气的时候，我们必须谈判转弯，我们必须敢于改变，我们必须开始向一个新世界过渡。简而言之，让我们成为有创造力的企业家。但我们是否已经准备好产生创造性的企业文化？创造力既不是一种职业，也不是为少数人保留的天赋。我们都是天生的创造者，都有创造的能力。我们的想象力是取之不尽的。你只需给孩子一根棍子、一个纸板箱和一根绳子，就能意识到这一点。如果我们不再如此，那是因为我们继续接受合理化和规范化的教育，接受过时的生产主义或陈旧的学术培训，这些都是过去的时代（19世纪）。绝大多数企业或机构的文化和结构仍然偏重于服从，服务和知识的分割，能力的等级，偏重于僵化和金字塔式的决策结构，在思想和事实中不把创造力和生产力联系起来。我们很少被鼓励去承担创新的风险。偏见仍然很重，而且很多。创造性仍然经常被视为大胆者的奢侈品。它很有吸引力，但价格昂贵。这是一种难以管理的风险。创造性与社会的边缘，甚至与无序联系在一起。它的盈利能力似乎充其量是不确定的。如果我们接受创造力还是一种必要的邪恶，那么谨慎或智慧会建议我们把它限制在顺势疗法的使用上。除了少数被认为是模范的公司，但非典型的和不寻常的，创造力在实践中每天都受到限制和阻止，即使在演讲中唱赞歌是一种时尚。经理首先必须是一个有能力的人。保罗-瓦莱里认为，一个有能力的人，就是在规则上犯错误的人。然而，创造力的风险仍然非常合理。自然是有创造力的，生命是有创造力的。青年是有创造力的。没有创造力，就不会有进化。缺乏创造力对所有社会来说都是致命的风险。创造性既不会带来无政府状态，也不会带来混乱。创造性给混乱带来了秩序。创造力有方法，有阶段，有评价阶段，有个人、集体、内部和外部。创造力非常适用于公司的限制，无论它是什么。这并不是</w:t>
      </w:r>
    </w:p>
    <w:p>
      <w:r>
        <w:rPr>
          <w:b/>
          <w:color w:val="FF0000"/>
        </w:rPr>
        <w:t xml:space="preserve">id 110</w:t>
      </w:r>
    </w:p>
    <w:p>
      <w:r>
        <w:rPr>
          <w:b w:val="0"/>
        </w:rPr>
        <w:t xml:space="preserve">今天早上，我设法洗了个澡。是的，我知道，这是一个小的壮举，但相信我，这样开始一天是相当不错的（实际上，大约从早上6点24分开始，一个中矮人蹲在地上呻吟着没有羽绒被，接着一个大矮人给我们带来一杯橙汁--假矮人--和一个Micronaine要求她的巧克力瓶--有满满的巧克力--在床上）。无论如何，我将从这里开始...今天早上，我有机会洗澡，没有人喊得太厉害。Micronaine来了，在我旁边坐了5分钟，用口水跟我说话（比如："妈妈，我坐着，妈妈洗澡，Gasson fous"）。总之，令人兴奋。她把门大开着（很冷），马累来关了三次，但小矮人轮流给我讲超重要的东西。- 妈妈？他所做的就是重复我所说的一切......- 好了，不说了。- 妈妈？我先拥有它，然后他想从我这里拿走它，然后它就是我的了。- 那么现在谁拥有它呢？- 我是!- 所以没有问题？- 有吗？还有人说： - 嘿，你看到我的其他袜子了吗？不，因为我只有奇数的!- 你在单人袜盒里找过吗？- 不，我没有。- 好了，你去吧。无论如何。我想说的是。所以我能够洗头（万岁），用护发素（不，你不是在做梦），我甚至能够用洁面胶洗脸（是的，是的，我向你保证），然后能够安静地洗自己，在到处都是玩偶的干燥浴垫上出来（浴垫=没有假发的玩偶和戴假发的玩偶之间的战争区）。然后我对自己说："嘿，我为什么不做一个关于我的美容程序的小帖子呢？并不是说我是 "毫厘不爽"（没有时间）的粉丝，但我设法找到了照顾我的脸（和其他部分）的方法，有三个（很快就是四个）小矮人，所以我想你可能仍然有兴趣。如果没有，那就太糟糕了......1.我的脸 我真的没有时间做很多事情，所以我尽可能地简化。早上：用Kibio泡沫洗脸（不花钱）：14欧元，持续2/3个月 如果我没有时间洗脸，我就跳过它，用黄瓜补品（目前）或玫瑰补品（我新买的）洗脸，仍然来自Jovees，持续约3/4个月，18欧元+日霜。目前，我正在完成Jovee's的一款面霜，这是一款抗皱面霜，非常适合我，因为我可以早晚使用它（所以我不屑于使用五十种面霜）。它并不油腻，但却足够滋润。33欧元，可使用2个月（早晚）。 否则，我很幸运能时常使用兰蔻的Hydrazen（在我生日和Noyel前后--谢谢Mamie）。可持续2个月（我想价格为44欧元）。我没有时间去做更多。我清洗（或洗脸布）和日霜。如果我有时间（而且脸色不好），我会添加一个BB霜。在这里，我有Gemey的那款（之前还是需要用日霜）：但我听说Erborian的那款很不错。晚上：也是如此，我没有时间（或愿望）。所以我在淋浴时用洁面胶洗脸。目前，来自Jovees的抗痤疮凝胶（是的，我喜欢</w:t>
      </w:r>
    </w:p>
    <w:p>
      <w:r>
        <w:rPr>
          <w:b/>
          <w:color w:val="FF0000"/>
        </w:rPr>
        <w:t xml:space="preserve">id 111</w:t>
      </w:r>
    </w:p>
    <w:p>
      <w:r>
        <w:rPr>
          <w:b w:val="0"/>
        </w:rPr>
        <w:t xml:space="preserve">Itshak要求Deborah打几页文字。她的报酬是按字符数计算的。事实证明，她已经为另一个客户做了一些这样的工作。她想知道这部分工作是否能得到报酬，这只是复制她已经打好的文字。答案：革马拉-吉特林74b指出，如果田地的主人提出每年给他的arisse（佃农）浇水四次，而不是通常的三次，并获得三分之一的收获，而不是四分之一，在最后一次浇水的日子里，下雨了，arisse仍然可以获得三分之一，即使他工作得少。拉希解释说，他有他的优势，因为他的马扎尔。Rif（在Beit Yosef Hochen Mishpat 334中提出）对arisse和poèl（雇员）进行了区别。事实上，按百分比支付报酬的arisse类似于联营公司，而按小时或按天支付报酬的雇员则只按其工作获得报酬。然而，重要的是要知道有一个中间地位：按工作付费的kablane。无论花费多少精力或时间，他都会根据结果获得报酬。拉瓦德人认为他有阿里斯的地位，而兰巴内人则把他比作雇员，因为他的工作最终会得到报酬。Beit Yosef似乎也同意这种观点，在雇主没有提供任何工作的情况下，可以免除支付kablane的费用。在我们的案例中，黛博拉不是雇员（poel），因为她的工资不是按小时而是按工作（kablan）支付。她的地位应该取决于这个争议，根据Beit Yosef的意见，Itshak应该被免除支付给她。但看来她还是应该得到报酬的。事实上，我们必须区分两种情况，一种是雇主因为下雨而不再需要工作，另一种是他已经完成的工作，他可以为另一个客户使用。如果黛博拉在她雇主的文件中发现这个Word文档，情况就不同了。结论：黛博拉有权根据她给伊沙克的文件中的字符数来要求她的工资。Rav Reuven Cohen</w:t>
      </w:r>
    </w:p>
    <w:p>
      <w:r>
        <w:rPr>
          <w:b/>
          <w:color w:val="FF0000"/>
        </w:rPr>
        <w:t xml:space="preserve">id 112</w:t>
      </w:r>
    </w:p>
    <w:p>
      <w:r>
        <w:rPr>
          <w:b w:val="0"/>
        </w:rPr>
        <w:t xml:space="preserve">The Cahiers " Mondes Anciens " 是一份电子期刊，致力于研究古代研究的各种实践。以希腊和罗马世界为中心，但它们涉及地中海古代史的所有领域，并包括超越这一框架的人类学和比较的层面。创建于2009年，它们主持与古代世界人类学和历史（ANHIMA）UMR 8210的研究主题相关的工作，该中心是由路易-格内古代社会比较研究中心、古斯塔夫-格洛茨希腊和罗马世界研究中心以及菲亚西团队 "希腊和罗马社会的文化实践 "合并而成。</w:t>
      </w:r>
    </w:p>
    <w:p>
      <w:r>
        <w:rPr>
          <w:b/>
          <w:color w:val="FF0000"/>
        </w:rPr>
        <w:t xml:space="preserve">id 113</w:t>
      </w:r>
    </w:p>
    <w:p>
      <w:r>
        <w:rPr>
          <w:b w:val="0"/>
        </w:rPr>
        <w:t xml:space="preserve">S-C SVFENAS 有胡子的土星头像，背后有鱼叉和圆锥石。SEX - NONI 罗马坐在左边的武器堆上，冠以站在她身后的胜利女神。1（诺尼亚）--BMC/RR。奥德修斯的钱币学罗马共和国硬币银质的denarius。项目 "NONIA Denarius "于2019年9月14日（星期六）开始销售。它属于 "古钱币罗马共和国 "类别。卖家是 "odysseus-numismatique"，位于蒙彼利埃。这个项目可以在世界任何地方交付。- 金属：银色</w:t>
      </w:r>
    </w:p>
    <w:p>
      <w:r>
        <w:rPr>
          <w:b/>
          <w:color w:val="FF0000"/>
        </w:rPr>
        <w:t xml:space="preserve">id 114</w:t>
      </w:r>
    </w:p>
    <w:p>
      <w:r>
        <w:rPr>
          <w:b w:val="0"/>
        </w:rPr>
        <w:t xml:space="preserve">如果你关注欧舒丹的新闻，你可能已经看到该品牌刚刚重新制定了其洗面奶系列。神话般的（也是我们很多人喜欢的）乳木果油洁面油已经不复存在，它被我们今天谈论的新产品所取代。L'OCCITANE NETTOYANTS 我的意见 L'OCCITANE因此全面修订了其卸妆和清洁产品系列。总的来说，改变的是他们在品牌内的定位：以前，每个系列（Immortelle、Karité、Pivoine）都有自己的洗面奶，现在所有的东西都变得横向，不依附于某个特定的承诺。我觉得这符合逻辑，也更清楚。因此，不再有 "乳木果卸妆油 "或 "Immortelle卸妆油"，而是更加通用的产品，可以适用于几种皮肤类型。欧舒丹的另一个目标是赋予产品更多的 "贪婪"，我们从植物世界到 "植物+水果+乐趣 "的世界：注入金盏花和金盏草的Lait-en-Huile，注入无花果和蜂蜜的Mouss-en-Crème，等等。这些名字听起来像甜点，肯定是与皮埃尔-爱马仕的合作对它们影响很大😁是的，这纯粹是一种营销方式基本上，他们的卸妆油仍然是卸妆油，新的 "Lait-en-Huile "只是一个名字（如果你的表妹叫克莱尔，叫她克莱尔-玛丽不会改变她的性格，你知道吗？），就像非常性感的 "注入 "是一种说话方式（显然，没有什么是 "注入 "的，像以前一样加入......的提取物）。好吧，让我们让这些品牌玩个够，但我们不要被愚弄。在这个新的系列中，包装有所改变，采用了现代化和更有质量的瓶子。我喜欢它。在提供的产品中，我们有:- 洁面油（长寿花和金盏花油中乳） - 洁面凝胶（黄瓜和百里香泡沫中乳） - 洁面泡沫（无花果和蜂蜜泡沫中乳） - 洁面水 - 洗面皂（固体形式）卸妆乳（含无花果和蜂蜜）--双相眼部卸妆液 一个不错的小系列，丰富的产品能够满足所有类型的质地/材料的欲望（除了卸妆膏。但在我看来，Immortelle Divine系列的那款仍在目录中，有待核实）。我测试了洁面油和洁面泡沫。仙人掌和金盏花油的气味和稠度几乎与以前的仙人掌油（存在于同名系列）相同。如果你知道并喜欢它，你会喜欢这一款：说实话，除了气味（仙人掌），我没有发现与著名的乳木果油在效果上有什么不同。它的卸妆效果很好，质地有点像液体，但仅此而已。你的INCI列表？在这里，它是。葵花籽油（向日葵）-PEG-40SORBITAN PEROLEATE（合成表面活性剂）-ISOPROPYL ISOSTEARATE（合成润肤剂）-CO-CAPRYLIC/CAPRICTRIGLYCERIDE（酯化油）-CO-CAPRYLATE/CAPRATE（润肤剂</w:t>
      </w:r>
    </w:p>
    <w:p>
      <w:r>
        <w:rPr>
          <w:b/>
          <w:color w:val="FF0000"/>
        </w:rPr>
        <w:t xml:space="preserve">id 115</w:t>
      </w:r>
    </w:p>
    <w:p>
      <w:r>
        <w:rPr>
          <w:b w:val="0"/>
        </w:rPr>
        <w:t xml:space="preserve">维基百科:用户名称 它描述的是原则和内容被大量维基人接受的要求。当你注册时，为了拥有一个账户，你必须选择一个用户名（通常称为 "假名"）。目录 - 1 选择 - 1.1 真名还是假名？- 1.2 用户名中的大写字母 - 1.3 不明确的用户名 - 1.4 不理想的或被禁止的用户名 - 2 签名 - 3 帐户的具体情况 - 4 更改用户名 - 5 删除用户名 选择 最好的用户名一般是 。- 一个在互联网上常用的假名; - 一个你为维基百科保留的假名。建议避免使用你的真名，除非在某些情况下（见下文 "真名还是假名？"），这取决于你在编辑时对匿名的需求。建议你选择一个你觉得舒服的用户名，而且其他贡献者会喜欢看到并与之合作。一个有争议的名字会改变其他贡献者对你的看法，可能会降低你的可信度，并可能使你的贡献看起来有偏见（例如，"希特勒 "和 "肯尼迪 "怎么样？）此外，维基百科是一个全球社区（世界各地都有讲法语的人），所以要注意避免可能冒犯其他文化的人的东西。维基百科建议避免:- 政治人物、著名军事或宗教人物或事件的名称； - 任何其他具有潜在攻击性、侵略性、显示支持或反对某个政治人物、支持或反对任何人物的行动、言论或态度的名称。其他贡献者应该能够完全根据你的贡献来判断你，而不是受到可能有争议的用户名的影响。为了你自己的利益，应避免使用这种用户名。真名还是假名？最初，许多维基组织鼓励他们的贡献者使用他们的真实姓名作为用户名，因为他们相信这将使他们对项目做出更有建设性的贡献。然而，大多数维基百科贡献者使用假名，尽管许多人在他们的用户页上显示他们的真实姓名。维基百科的贡献者，特别是管理员，有时会因为他们的贡献或打击破坏行为而受到骚扰。有些人最后把他们的用户名（也是他们的真名）改成了假名，同时为他们没有从一开始就选择一个不能识别他们的假名而感到后悔。如果你不选择你的真名作为你的用户名，欢迎使用与真名相似的假名。如果你想使用你的真实姓名，但似乎仍然可能违反关于不适当的用户名的规则，请联系管理员。在以下情况下，使用你的真实姓名可能是一个问题。- 如果你是一个相对知名的人，让你参与维基百科可能看起来 "好得不像真的"。这可能导致对身份盗窃的怀疑。即使你使用你的真名，也要知道你的同名同姓的人，不管他们是否有名，是否会因为你使用你的真名而感到不快。 最后，如果你使用你的真名，你在维基百科上的意见、兴趣和活动可能对你的家人、朋友和同事过于明显。因此，在一般情况下，如果你冒险将自己置于人们可能认为你是的情况下，使用你的真实姓名是危险的。</w:t>
      </w:r>
    </w:p>
    <w:p>
      <w:r>
        <w:rPr>
          <w:b/>
          <w:color w:val="FF0000"/>
        </w:rPr>
        <w:t xml:space="preserve">id 116</w:t>
      </w:r>
    </w:p>
    <w:p>
      <w:r>
        <w:rPr>
          <w:b w:val="0"/>
        </w:rPr>
        <w:t xml:space="preserve">作为这项服务的一部分，赛门铁克安全管理服务的分析师可以访问一个大型数据库，该数据库是由客户攻击数据和已知的漏洞组成的。此外，他们能够利用赛门铁克DeepSight威胁管理系统提供的全球数据，提供额外的上下文信息，该系统不断收集来自180多个国家的20,000多个来源（入侵检测探头和防火墙）的信息。[一旦攻击被确认，分析人员就可以提供信息，确定未受感染的易受攻击的系统，以便主动部署关键的补丁。[......]客户和分析师对客户的整个安全环境有相同的看法，包括关于易受攻击的系统、攻击、脆弱性和补救措施的信息，以及其他报告。[赛门铁克DeepSight威胁管理系统7.0版发布 &gt; Mag-Securs 赛门铁克公司宣布推出新版Symantec DeepSight威胁管理系统，该系统是一个可定制的数据源，可提供已知和新出现的漏洞以及发生在全球的攻击。赛门铁克DeepSight威胁管理系统7.0为企业提供了充分了解这些潜在风险所需的信息，使IT经理能够做出更好的决策，确定正确的安全策略，并做出快速反应。[这些信息结合了赛门铁克14000个条目的全球漏洞数据库，涵盖了4200多家供应商的35000个应用程序版本和操作系统，以及每天对200多万个诱饵地址的扫描，以识别垃圾邮件、网络钓鱼和其他电子邮件的威胁。[...] Ipswitch提供黑名单以打击垃圾邮件 &gt; Mag-Securs Ipswitch的IMail Server解决方案所配备的域名和URL黑名单技术通过搜索其包含的基本链接并将其与包含超过18000个已知垃圾邮件发送者信息的数据库进行比较来识别垃圾邮件。[...]为了加强保护，这个数据库是实时更新的。由于该数据库中的信息只涉及到垃圾邮件发送者，这种过滤技术确保了对用户的最佳保护。[...] 域名和URL黑名单过滤系统是Ipswitch Imail服务器解决方案中最有效的反垃圾邮件功能，由20多个独特的过滤器组成，包括Bay�sian统计过滤系统、反向DNS查询系统和众多SMTP过滤器。[...] 赛门铁克将Qualys技术整合到赛门铁克安全管理系统2.0中 &gt; Mag-Securs 赛门铁克最近推出的整合工具，即赛门铁克通用事件收集器，使Qualys能够轻松地将其安全数据整合到赛门铁克安全管理系统中。每一次整合都有助于为客户提供有关安全问题的信息，从而实现安全事件的汇总和规范化，以加快分析和补救。[Qualys与赛门铁克合作开发了Qualys Event。这个收集器会自动记录脆弱性的评估数据。</w:t>
      </w:r>
    </w:p>
    <w:p>
      <w:r>
        <w:rPr>
          <w:b/>
          <w:color w:val="FF0000"/>
        </w:rPr>
        <w:t xml:space="preserve">id 117</w:t>
      </w:r>
    </w:p>
    <w:p>
      <w:r>
        <w:rPr>
          <w:b w:val="0"/>
        </w:rPr>
        <w:t xml:space="preserve">康塔尔是奥弗涅地区最著名的奶酪，也是世界上最古老的奶酪。从那时起，它从未停止过获得追随者。2000年前，与坎塔尔崎岖的地形和冬季气候有关的流通困难，导致奶酪大师的祖先制作了大量的 "结转 "奶酪，以建立一个随时可用的食物储备。坎塔尔于1980年加入著名的AOC家族。其坦率和典型的味道来自于厚实的、带有红色斑点的金黄色外皮和坚固的、良好的、柔软的和均匀的糊状物的微妙结合。康塔尔有新鲜的树丛和高大的扫帚的淡淡的香味，这使它具有美味的正宗的地方风味。这款奶酪的形状庞大而蹲伏，但膏体细嫩，它的特点来自奥弗涅的中心地带，来自绿色的大自然，在那里，山地风暴和千年火山的凹陷处的高大牧场的阳光交替出现。果味和清淡的红葡萄酒：希农（葡萄品种：品丽珠）干白葡萄酒：杜拉坡（葡萄品种：苏维翁、赛美蓉）。</w:t>
      </w:r>
    </w:p>
    <w:p>
      <w:r>
        <w:rPr>
          <w:b/>
          <w:color w:val="FF0000"/>
        </w:rPr>
        <w:t xml:space="preserve">id 118</w:t>
      </w:r>
    </w:p>
    <w:p>
      <w:r>
        <w:rPr>
          <w:b w:val="0"/>
        </w:rPr>
        <w:t xml:space="preserve">生日盒 公主与骑士 59.00 € 邪恶的女巫Ontaimepas绑架了公主Macharmante。孩子们能否帮助骑士Ograncoeur释放她？小心，龙在徘徊......推荐给4-8岁的孩子。混合型。适用于8个孩子。如果你要邀请更多的人，请购买我们的额外儿童选项 描述 公主与骑士生日盒的内容 在公主与骑士生日盒中，你会发现 :- 8张带8个信封的邀请函 - 组织者手册，一步步指导你 - 我们对公主和骑士蛋糕的建议 - 伪装配件 - 一个8人的工艺品（含材料） - 13张以公主和骑士为主题的任务卡 - 组织任务的材料 - 8个装小礼物的盒子 - 8张文凭 推荐的额外内容 这个盒子使组织生日派对更容易，适合缺乏想法或时间的父母，或者只是寻找一个有趣的场景。点击一下，盒子就到了你的家里，你给了邀请函，然后就可以走了!主人的手册解释了一切：购物、时间安排、设置，甚至是蛋糕的配方！"。设置时间：允许一个小时左右 动画时间：1.5至2小时 盒子尺寸：长42×宽32×高6厘米 盒子重量：约1.5公斤 彩色悠悠球（4个一组） 3.00欧元 项链1。00 € 公主/骑士额外 5.00 € 弹力球 3.00 € 12个闪亮的手镯 4.00 € 彩虹弹簧（一套8个） 4.80 € 上衣（一套8个） 3.00 € Julien Bouchaud 非常简单的盒子，考虑周到，非常完整。我很高兴能找到一些我童年的经典作品：）despieds_mathurin我的儿子很高兴我们一开始对DIY剑有点麻烦，但一旦它们完成后，它们保持得很好，我儿子继续经常玩它们。否则就是一个很好的下午，很容易做动画，谢谢你!Mélissa Gliffe 一个好的概念通常情况下，在生日的前几天，组织生日会有点慌乱。今年，我为我6岁的女儿的生日订购了Happykidsbox骑士和公主盒，这使我的生活变得更加轻松！我的女儿是一个很好的例子。它非常成功：游戏多种多样，适合这个年龄段的孩子，准备工作是必要的，但速度很快。简而言之，每个人都过得很开心。我推荐它在家里举行下午的生日聚会！corinne.dumas.furet CompleteKit真的非常完整，容易准备。我女儿很喜欢，尤其是龙！emmeline_pinchadot设计良好的简单游戏，让我想起了我的童年。和孩子们在一起很开心！ amelie_simom_andco 一个原创的、准备得非常快的生日派对。姑娘们在一起打得很好。与龙的游戏是一个很大的打击!谢谢你!Anne-Violaine 一个成功的生日派对！感谢Happy Kids Box简化了我儿子的生日组织工作（6岁）。我使用了骑士和公主的盒子。孩子们非常喜欢这些游戏和小礼物盒。我将毫不犹豫地再次使用一个盒子，为下一个生日做准备!Vanessa Beaune 非常感谢HappyKidsBox为我们4岁的小宝宝组织的生日派对。多亏了这个盒子，他能够头戴王冠追逐公主，用手中的纸剑串起他的小伙伴们，在走了很多弯路之后，让大家在一个巨大的香蒲团前和解。为父母准备起来很容易，这个盒子可以让骑士和公主们忙上3天。</w:t>
      </w:r>
    </w:p>
    <w:p>
      <w:r>
        <w:rPr>
          <w:b/>
          <w:color w:val="FF0000"/>
        </w:rPr>
        <w:t xml:space="preserve">id 119</w:t>
      </w:r>
    </w:p>
    <w:p>
      <w:r>
        <w:rPr>
          <w:b w:val="0"/>
        </w:rPr>
        <w:t xml:space="preserve">在一个可爱的阁楼上的房间。在一个迷人的阁楼上有一个可爱的房间，坐落在一个前军营里，距离大广场10分钟。迷人的房间，适合1至2人居住，有一张双人床和一个浴室，位于一楼的前军营改造成的阁楼。 游客可以通过楼梯或电梯进入公寓，并可以使用公寓的设施，Bialetti咖啡机，配备的厨房......装甲门，通过通行证进入，对讲机......其他注意事项 你可以使用厨房，如果你想的话。但请询问许可，特别是如何使用。不使用烤箱。钥匙要小心保管，如果丢失或损坏，我们将要求退款。我们经常在家里，因为我们的工作是家庭设计师，但我们非常善于交际。迷人的1至2人房间，有双人床和浴室，位于一楼的前军营改造成的阁楼。 游客可以通过楼梯或电梯进入公寓，如果他们愿意，可以使用公寓的设施，Bialetti咖啡机，配备厨房......装甲门，通过通行证，对讲机进入。其他注意事项 你可以使用厨房，如果你想的话。但请询问许可，特别是如何使用。不使用烤箱。钥匙要小心保管，如果丢失或损坏，我们将要求退款。我们经常在家里，因为我们的工作是家庭设计师，但我们非常善于交际。在一个迷人的阁楼上有一个可爱的房间，坐落在一个古老的军营里，距离大广场10分钟。迷人的房间，适合1至2人居住，有一张双人床和一个浴室，位于一楼的前军营改造成的Loft。 迷人的房间，适合1至2人居住，有一张双人床和一个浴室，位于一楼的前军营改造成的Loft。 我们距离Midi火车站步行10分钟，非常实用，距离市中心步行15分钟，包括证券交易所和布鲁塞尔的主要广场。您可以乘坐3号或4号有轨电车，前往北站方向。我们在步行范围内的夜店，如果需要的话，经常在深夜营业。餐馆和咖啡馆就在附近，还有一个食品购物中心。你也有遍布城市的电动滑板车，所以很容易到处走。你可以乘坐3号或4号有轨电车前往巴黎北站。我们在步行范围内的夜店，如果需要的话，经常在深夜营业。餐馆和咖啡馆就在附近，还有一个食品购物中心。你也有遍布城市的电动滑板车，所以很容易到处走。我们离midi火车站步行10分钟，非常方便，离市中心包括证券交易所和布鲁塞尔的主要广场步行15分钟。你可以乘坐3号或4号电车前往......你可以乘坐3号或4号电车前往......职业是纺织品设计师，我是瑜伽和动物的忠实爱好者。我和我的爱人住在一起，我们家里有两只漂亮的哈士奇狗。我喜欢招待客人，让大家在我们的阁楼里感到舒适，我非常喜欢。我可以帮助你发现布鲁塞尔（实际帮助，旅游提示等），我想提醒你，有两只非常好的哈士奇和我住在一起，Leo和Laica非常善于交际，很好 :)因此，对狗毛过敏的旅客请注意，我们的狗也住在住宿区，但如果你每次外出后关闭房间，就不能进入你的房间。我想提醒你，有两只非常友好的哈士奇犬和我住在一起，它们是Leo和Laica。</w:t>
      </w:r>
    </w:p>
    <w:p>
      <w:r>
        <w:rPr>
          <w:b/>
          <w:color w:val="FF0000"/>
        </w:rPr>
        <w:t xml:space="preserve">id 120</w:t>
      </w:r>
    </w:p>
    <w:p>
      <w:r>
        <w:rPr>
          <w:b w:val="0"/>
        </w:rPr>
        <w:t xml:space="preserve">对于那些仍然不知道的人来说，我是一名家长助理。是的，家长助理，这是我写在简历上面的好名字，让它更别致......基本上，我是父母家里的保姆。已经8年了。而且我喜欢它。是的，我爱我的工作......即使我要尝试去做力量的黑暗面：社区！我也要去。从我有记忆起，我就一直想和孩子们一起工作。除了有几天，在看完《夺宝奇兵》后，我想成为一名考古学家。我的狗诅咒这段时期很久了，我想，因为我经常把他的骨头埋在沙子里，假装有发现。(哦哦，恐龙骨！)那段时间之后，我又回到了我的第一个想法......大多数小女孩的想法：当我长大后，我要成为一名学校教师。我对我的老师Rouselle女士有绝对的崇拜，她是继我母亲和祖母之后世界上最可爱、最善良的女人。她令人钦佩，总是很冷静，即使在我和鲁迪遇到麻烦的时候......她是我长大后想成为的人。(这甚至是在我向我的狗吐口水之后......一个悲伤的故事，如果你聪明的话，我可能会告诉你......或者不聪明，因为这是个相当悲惨的故事！）所以我想成为一名教师。后来我自己有了问题（或者说没有问题！），我被送到了心理医生那里。一个天使......一个带着奇妙手表的天使。我仍然记得浇水壶在这个表盘上转动的情景。当旋钮下降时，我还有很多时间和她在一起，当旋钮上升时，就快结束了。她想让我玩Playmobils或画画，但我想做的是说话......我从来没怎么说过话，事实上，在她之前，我讨厌这样，我可以花几个小时不说话，不是因为我没话可说，而是因为我不想说。和这位女士在一起的那几个小时就像一个启示，我可以谈论一切，无话不谈，谈论我的感受，谈论我的欲望，这相当令人愉快。从那时起，我就停不下来了，之后就是：当我长大后，我将成为一名儿童心理学家。因为帮助孩子们更好地了解自己，在我的孩子眼里就像魔法一样。大学、高中......总是同样的想法，这就是为什么我最后在大学学习心理学。在那里，我发现自己面临着一个残酷的现实......在专攻某一领域之前，你必须全面地学习心理学。而对我来说，除了认知心理学和发展心理学之外，其余的我一点都不感兴趣......但后来，真的不感兴趣。我还是通过了DEUG考试，但仅此而已......就是在那个时候，我开始在课后托管所照顾小索拉娜。我被录用是因为据小女孩说我的头发非常漂亮，但父母很快就意识到我和孩子们有很好的联系......在心理学方面，我们的课时很少，这很好，因为我有很多自己的时间......而对于索拉纳来说，因为父母经常不在家，所以我最后在他们那里呆的时间比在我这里还多。能和她一起度过这段时光真是太好了......看到她在放学时看到我的小眼睛亮了起来......当我离开蒙彼利埃搬到波尔多时，我们都哭了，索拉娜、我还有她的父母......我明白我的小学生工作很好。</w:t>
      </w:r>
    </w:p>
    <w:p>
      <w:r>
        <w:rPr>
          <w:b/>
          <w:color w:val="FF0000"/>
        </w:rPr>
        <w:t xml:space="preserve">id 121</w:t>
      </w:r>
    </w:p>
    <w:p>
      <w:r>
        <w:rPr>
          <w:b w:val="0"/>
        </w:rPr>
        <w:t xml:space="preserve">我的朋友，愿你的夜晚是甜蜜的!愿你的睡眠是安宁和恢复性的愿美丽的爱情和友谊的梦想摇篮你，用甜蜜覆盖你愿你有美丽的梦想，睡得像一个美丽的婴儿，知道他被爱愿莫菲斯，夜间的女神。愿摩尔菲斯，夜之女神，给你一个和平与宁静的夜晚我的友谊之言伴随着你在这伟大的甜蜜休息之旅睡眠是一种需要，睡眠是一种乐趣，睡眠允许更新晚安我的朋友，愿你的夜晚是一个放松的夜晚晚安我的朋友，愿这一天的结束是一个诗意的夜晚祝我爱的你。这首诗提醒你我的感情心安理得地休息，休息，恢复你美丽的能量当睡眠时间到来时，我们想到了所爱的人当睡眠时间到来时，我们的思想变得美丽我的友谊和爱的感情在这个夜晚让你陪伴晚安，晚安，甜美的睡眠的话语每当一天结束时，夜晚又回来了，用它的斗篷覆盖我们祝你晚安的诗，用甜蜜的话语祝你晚安的诗我的朋友，愿你夜晚是甜蜜的!愿你睡得安稳，愿爱和友谊的甜美梦境将你搂在怀里，用甜蜜覆盖你。</w:t>
      </w:r>
    </w:p>
    <w:p>
      <w:r>
        <w:rPr>
          <w:b/>
          <w:color w:val="FF0000"/>
        </w:rPr>
        <w:t xml:space="preserve">id 122</w:t>
      </w:r>
    </w:p>
    <w:p>
      <w:r>
        <w:rPr>
          <w:b w:val="0"/>
        </w:rPr>
        <w:t xml:space="preserve">这不是一种奶酪。不，因为我可以看到你进来的时候都很兴奋，而且口若悬河。不，这只是一个快速和美味的配方，用于回收你的大豆秋葵。如果像我一样，把500克大豆一次性煮熟......得到800克秋刀鱼的结果，后者就会大量出现。当然，后者可以被冻结，但仍然可以。到目前为止，我没有得到令人信服的肉饼/牛排的结果，我想改变一下，现在我是这些小饼的粉丝，用橱柜里的东西调味，然后在烤箱里烤。你可以自由地把它们放在面包上这样吃。我最喜欢的用法是：切成方块，与生的蔬菜（主要是西红柿、烤茄子肉）混合，加上大量的油醋汁。其质地是这样的，它们吸收了油，而且很好吃!我一直在把它们加入我的意大利面菜中。这也是高蛋白、低碳水化合物的膳食，因为他们用这些小油饼填饱了你的肚子!正如我在自制豆浆的视频中解释的那样，我在搅拌豆子之前不煮豆子（与经典的豆浆配方不同），因为到目前为止，我用这种方法从来没有得到过好的牛奶。也许我根本不擅长这个，但这并不重要。现在我把豆浆混合、过滤、煮熟，就可以了。缺点是，你必须在吃之前将秋刀鱼煮熟，因为生大豆是有毒的。我将在最后给你更多关于如何使用它的想法。这个配方不能用燕麦秋葵来做，因为它的颗粒度更大。大豆秋葵是非常精细的，如果你添加一点水分，几乎是奶油状的，可以得到一个完全均匀的结果。你可以用杏仁或榛子来做，但你失去了零欧元回收配方的好处（除了烘烤），而且质地也不会那么细腻。我给你我的家庭数量，让你把它们分了。用一包500克的豆子，我可以得到大约（取决于蒸发情况......）6升的牛奶，其转化情况如下。1升放入酸奶中 2升放入豆腐中 2升用于烘焙/早晨孩子们的粥/贝壳粉/甜蛋糕或咸蛋糕等 1升放入大豆饼（真爱奶酪&lt;3） 大约4个大饼（相当于4个8厘米宽、4.5厘米高的糕点圈） --&gt;大豆秋葵的味道很少，所以可以随意坚持调味 大约800克秋葵（500克豆子浸泡后的残渣，然后与6升的水混合）。这真的不重要，如果有更多或更少......每crottin香水（照片中的那些）。2汤匙芝麻油和2平汤匙芝麻+1茶匙精盐 2茶匙烟熏辣椒和2瓣切碎的蜜饯大蒜+2汤匙橄榄油+1茶匙精盐 2汤匙麦芽酵母和1茶匙味噌+2汤匙油+1茶匙细盐 2汤匙切碎的新鲜罗勒+2个切碎的细香葱+2汤匙油+1茶匙细盐 下次我会加入一勺杏仁或腰果泥，以获得更细腻的效果。- 将烤箱预热至180°C。- 只要</w:t>
      </w:r>
    </w:p>
    <w:p>
      <w:r>
        <w:rPr>
          <w:b/>
          <w:color w:val="FF0000"/>
        </w:rPr>
        <w:t xml:space="preserve">id 123</w:t>
      </w:r>
    </w:p>
    <w:p>
      <w:r>
        <w:rPr>
          <w:b w:val="0"/>
        </w:rPr>
        <w:t xml:space="preserve">Rediff'Hou'sion N° 74 发表于2011年4月14日的Billets d'HOU。评论：一些Rediff'Hou'sions，因为又到了假日时间......有点像山谷中的百合花时间，只不过不是山谷中的百合花，而是假日!我们不想相信它，但我们看到它已经变得很好了！ 06/01/2010 ou，我不知道，但我知道。啊，但我多么喜欢这个时期，勤奋的专栏作家将努力坚持为新年做出的最好的决议。像一个挑战，像一个挑战，我该怎么说，像一个新的圣职，这个专栏作家，他仍然让你失去了一点宝贵的时间，这个专栏作家觉得倾向于停止被嘲弄，嘲弄和嘲弄他最喜欢的土耳其人。而这是很正常的!好的决议啊，我多么爱你。为了证明这种对既美好又确定通过的决议的热爱，总之，为了与你们分享落在我身上的这种新的美好，我想向你们发送以下电子邮件。这封电子邮件，你可能已经猜到了，它是由来自塞纳-马尔纳的激进党激进分子发给我的，希望它的内容（是电子邮件的内容，不是来自塞纳-马尔纳的激进分子的内容，你们这些思想明显扭曲的弗兰贝吉人！）能让我放弃我全新的、但不可改变的良好决议。这是对我的不了解!对我来说，一个好的决议就是一个好的决议!但在这里，这封邮件：2009年1月10日星期日上午10:30，法兰西岛激进派将欢迎瓦莱里-佩克塞，在他们的第一次 "思想早午餐 "之际。这个早午餐将在布洛涅-比扬古的52号码头（Quai du Point du Jour）的 "Les Calanques "驳船上举行，其目的是在一个愉快的时刻，围绕着激进党所珍视的价值，特别是人文主义、团结和世俗主义，聚集所有能量。早午餐会将由Yves JEGO主持，与法兰西岛各联合会的所有主席进行圆桌讨论，以此作为补充。自人民运动联盟初选以来，激进党一直给予其支持的瓦莱里-佩克塞（Valérie PECRESSE）将在上午结束时与激进党人就地区竞选的主题进行交流。联系人：James Chéron Moret-sur-Loing的PR77市议员主席 所以，当然，如果我们停留在2009年，你可以想象，Chéron先生邀请他的老板，UMP-PR-346-1副市长参加团结和世俗主义的人文主义早午餐，我将会感到多么的好笑。但当然，在2010年，我甚至不会提到它。就像我今天不会问自己，在这顿早午餐中，世俗主义肯定会有很大的地位，修女、圣-奥诺里斯和放屁修女会不会被供应！？你是否读过关于这个世俗早午餐的如此贪婪的暗示？当然不是!此外，如果我们没有跨过新的一年的门槛，我可能会被UMP和PR喜欢在船上聚会的事实所逗乐！我想这是一个很好的例子。(佩雷斯夫人的总部确实漂浮在塞纳河上，这个早午餐也将在波浪上进行！）我将向你展示人民运动联盟和公关部是多么喜欢驳船！"。但坦率地说，用我所有的好决议武装起来，我甚至提到过我要在塞纳河上度过的那一年的四分之一时间吗？</w:t>
      </w:r>
    </w:p>
    <w:p>
      <w:r>
        <w:rPr>
          <w:b/>
          <w:color w:val="FF0000"/>
        </w:rPr>
        <w:t xml:space="preserve">id 124</w:t>
      </w:r>
    </w:p>
    <w:p>
      <w:r>
        <w:rPr>
          <w:b w:val="0"/>
        </w:rPr>
        <w:t xml:space="preserve">显示的结果是符合您查询的工作广告。Indeed可能会从这些雇主那里得到补偿，从而使该网站对求职者保持免费。广告的排名基于雇主的出价和相关性，由您的搜索词和在Indeed上的活动决定。欲了解更多信息，请参见Indeed的使用条款</w:t>
      </w:r>
    </w:p>
    <w:p>
      <w:r>
        <w:rPr>
          <w:b/>
          <w:color w:val="FF0000"/>
        </w:rPr>
        <w:t xml:space="preserve">id 125</w:t>
      </w:r>
    </w:p>
    <w:p>
      <w:r>
        <w:rPr>
          <w:b w:val="0"/>
        </w:rPr>
        <w:t xml:space="preserve">在我们宽敞舒适的房间里享受愉快的住宿。 被评为 "3座烟囱 "和 "2座山洞 "的Logis质量，L'Auberge Normande是一家结合了传统和现代的迷人的酒店餐厅。位于Carentan，我们提供15间客房，其中2间符合残疾人标准。我们通过了Tourisme Handicap认证，并被Petit Futé和Guide du Routard参考。13年来，一个年轻而有活力的团队一直在为您提供服务，使您的住宿愉快。餐厅可容纳80人（天气好的时候，露台上还有大约30人），为您提供由我们的厨师准备的当地菜肴。你是和家人一起住还是出差？诺曼德酒店（Auberge Normande）为您提供了一个靠近D-Day海滩的迷人的酒店。你会发现宽敞舒适的房间，在安静的酒店里度过一个安逸的夜晚。商务人士，我们也为您的商务旅行提供晚间停车服务。一个充满活力和微笑的团队随时准备满足您的需求。您是否需要餐饮业者为您组织活动和接待提供服务？L'Auberge Normande为您提供交钥匙服务，有专业的、面带微笑的、随时随地的工作人员。对于您的送餐服务，我们的团队在Carentan周围20公里的范围内为您的家庭或工作场所（办公室、工厂等）提供服务。发现别出心裁、多姿多彩的自制美食。由于我们的照片库，你可以把自己投射到你未来在我们这里的住宿。不要等待，现在就与我们联系，预订吧</w:t>
      </w:r>
    </w:p>
    <w:p>
      <w:r>
        <w:rPr>
          <w:b/>
          <w:color w:val="FF0000"/>
        </w:rPr>
        <w:t xml:space="preserve">id 126</w:t>
      </w:r>
    </w:p>
    <w:p>
      <w:r>
        <w:rPr>
          <w:b w:val="0"/>
        </w:rPr>
        <w:t xml:space="preserve">1998年6月，马克-富马洛里在让-弗朗索瓦-雷维尔进入法兰西学院时的获奖感言。针对让-弗朗索瓦-雷维尔的接待演讲，可在法兰西学院网站上查阅。先生，像您这样开朗的年轻人在被选入学院前不久已经出版了他的回忆录，这并不常见。如果我没有弄错的话，这是第一次发生这样的情况。因此，你使我们很难欢迎你。当天，我在友情和敬意的驱使下，接受了你给我的荣誉，请我回答[......]，我并不知道有什么障碍。但你已经率先行动了：你在《回忆录》中很好地展示了自己，接待讲话已经完成。它只是有点长。归纳我，你会告诉我。困难就在这里：如何将你命名为《空房子里的贼》的西部冒险和动作片中那个性格暴躁、好战的皮卡里克式的英雄还原成一个学术形象？你有一台钢笔相机，而我只有一支画笔。这个仪式性肖像的项目，是你给我的唯一机会，在你对自己之后代表你，肯定很快就演变成了一幅集体肖像。在你的回忆录中，你给了自己叙述的优势，更重要的是，第一人称叙述的优势。这两种技术给人以统一的强烈印象。毫无疑问，里维叙述里卡德，里卡德评判里维，叙事蒙太奇交错着地点和时间，但我们总是听到同一个声音，这个声音在过去发生了变化，之后又变得成熟。这就是你的书在文学上的成功。但我，通过重读你的作品，通过听你的各种朋友谈论你，通过让你在我在学院的办公室和你居住的圣路易岛之间的Cardinal-Lemoine街的一张很好的桌子上摆出自己的姿势，不得不接受这个明显的事实。今天，我以我们公司的名义，在同一张独特的椅子上，欢迎的不仅仅是一个人，无数著名书籍的作者，特别是《回忆录》的作者，而是以一个身份和一件绿色绣花西装的几位院士[......]。这个由不同年龄、活动和爱好组成的社会，你自己，我愿意代表在一个非常好的餐桌旁，因为正如我们所知，狂欢节的盛宴不是只有文字。在杯子旁边，在瓶子和盘子中间，你的一堆书证明了你许多化身的生育能力。在表格的底端，我将首先展示1938-1941年的一个非常年轻的马西利翁。他可能是第三世纪昆体良的学生，也可能是本世纪另一端我们非常遗憾的同事马塞尔-帕尼奥的一个青少年角色[......]。这位年轻的浅色皮肤的拉丁人于1924年出生在普罗旺斯，父亲来自里昂，母亲扎根于以前的西班牙弗朗什-孔泰地区。自从1929年他的父母从莫桑比克回来后，他就在马赛圣玛格丽特区公园中央的一座美丽的普罗旺斯老别墅 "La Pinède "中长大[...]。这个小男孩在普罗旺斯的耶稣会学校当日校生，学习拉丁文和希腊文作家、历史和哲学。罪恶感并没有使他早熟的性情感到担忧：他的 "拉皮内德 "的表亲们和科尼奇的沐浴者，据他自己承认，对他来说并不凶猛。</w:t>
      </w:r>
    </w:p>
    <w:p>
      <w:r>
        <w:rPr>
          <w:b/>
          <w:color w:val="FF0000"/>
        </w:rPr>
        <w:t xml:space="preserve">id 127</w:t>
      </w:r>
    </w:p>
    <w:p>
      <w:r>
        <w:rPr>
          <w:b w:val="0"/>
        </w:rPr>
        <w:t xml:space="preserve">疏通圣马丁德克洛的管道 有了Compagnie des Déboucheurs，疏通圣马丁德克洛的管道很容易。只需拨打06 18 52 15 13，您的合格疏通人员就会来为您解决所有堵塞的管道。疏通下水道 每周7天，每天24小时 要求干预 免费即时提醒 Lionel你的疏通者搬到Saint MArtin de Crau：在Salon-de-Provence和Arles之间的半路上，你有优势，在专业疏通者的中心区域。在晚上或周末或公共假期，没有旅行费用，也没有附加费用，Déboucheurs公司的Lionel会紧急介入：-在La Dynamite-在St Martin de Crau。疏通管道 3 简单的费率 全包，没有意外!手动疏通--对于这个套餐，我们根据你的安装情况，使用低压左轮疏通器或机械（专业）鼬鼠。- 卫生下水道检查--这种干预措施包括使用长度为30米的内窥镜相机，并可能进行视频记录。保险公司批准的系统。水力清洗 - 下水道清洗 - 疏通 - 除垢 - 清洁 - 由于我们的4X4车辆，我们可以在环卫车无法到达的地方进行干预。我们有一个100米长的雪貂，功率为350巴。了解更多关于我们的下水道疏通服务。 不需要叫水管工来疏通你的水管：叫下水道疏通专家来吧!在Saint Martin de Crau及周边地区，疏通厕所就像打电话给Compagnie des Déboucheurs一样简单。再也不用为水槽不能正常排水、浴缸水流太慢、马桶堵塞和气味令人心碎而感到压力。Ter-Mi-Né所有这些。只要拨打06 18 52 15 13，Lionel就会到你的城市进行快速有效的维修。很多时候，当卫生设施被堵塞时，我们主要想到的是给水管工打电话，是的，他是专门从事水管安装的，他也必须知道如何维护它们。没有什么是不确定的，他可能知道如何安装热水箱或供暖系统，但当涉及到堵塞的管道时，这是一种不同的工作!我们是疏通下水道的专家，这就是我们所做的一切：疏通下水道，清理堵塞的管道......把水暖工程留给水管工，相信疏通者能疏通它们你知道吗？我们配备了内窥镜相机，可以准确定位堵塞物，看到水被堵住的地方，甚至可以寻找漏水点。当我们要检查化粪池等网络时，这有助于我们的工作。请注意这个号码：06 18 52 15 13，它将使你免于......麻烦。我们不做清空工作，尽管我们是一家污水处理公司，但我们选择只专门从事疏通工作--我们在这个领域是无与伦比的。我们的4X4服务车是万能的，不会因为地下室、步行街的堵塞而停止，如果我们必须在乡下工作的话。这辆超级汽车配备了内窥镜摄像机和带有钛合金喷嘴的高压泵，不仅色彩鲜艳，而且在应对各种类型的交通堵塞时也很有威力。为了使</w:t>
      </w:r>
    </w:p>
    <w:p>
      <w:r>
        <w:rPr>
          <w:b/>
          <w:color w:val="FF0000"/>
        </w:rPr>
        <w:t xml:space="preserve">id 128</w:t>
      </w:r>
    </w:p>
    <w:p>
      <w:r>
        <w:rPr>
          <w:b w:val="0"/>
        </w:rPr>
        <w:t xml:space="preserve">最优秀的雪崩犬在阿德尔博登比赛 全国最优秀的25只雪崩犬本周末在伯尔尼高原展示了它们的能力。在阿德尔博登举行的瑞士雪崩犬锦标赛上，顶级犬只相互竞争。八岁的比利时牧羊犬Ismir vom Kistenstein获胜。他和他的饲养员Stefan Steiner来自格劳宾登州。所有的竞争对手都是讲德语的。活动发言人Anita Rossel告诉Le Matin Dimanche，来自瑞士法语区的狗还很年轻，没有经验，这一届没有机会进入决赛。只有三分之一的狗是活跃的 只有三分之一的参赛狗在紧急情况下是真正活跃的，Anita Rossel告诉Keystone-ATS。在发生雪崩的情况下，只有距离足够近的狗才能被迅速空运到现场。训犬员必须能够提供待命服务--这并不是理所当然的事。一些参加瑞士锦标赛的选手从未真正面对过地形。他们只是狗类运动的爱好者。他们喜欢在雪地里和他们的动物一起训练，并为它们做相应的准备，"罗塞尔解释说。其目的是训练狗尽可能快地、安全地找到被埋的人和物，并通过不断抓挠发出信号。训练员必须能适应滑雪，并对搜索战术有很好的了解。两项测试 为了赢得今年的最佳雪崩犬称号，驯犬员参加了两项测试：基本搜索和彻底搜索。在基本搜索中，训导员必须制定一个搜索战术，并利用狗在不到20分钟的时间内，在7000至9000平方米的区域内找到两个埋在雪中的临时工。对于彻底的搜索，训练员和狗有10分钟的时间找到埋在50米宽、30至50米长区域内的背包。 /ATS 下一条新闻</w:t>
      </w:r>
    </w:p>
    <w:p>
      <w:r>
        <w:rPr>
          <w:b/>
          <w:color w:val="FF0000"/>
        </w:rPr>
        <w:t xml:space="preserve">id 129</w:t>
      </w:r>
    </w:p>
    <w:p>
      <w:r>
        <w:rPr>
          <w:b w:val="0"/>
        </w:rPr>
        <w:t xml:space="preserve">2008年1月28日 这个博客还没有死，但不，你暂时没有权利看到真正有趣的文章......为了不使这个帖子成为一个空壳，你将能够看到一个最后（最后？(Jumpman)品牌的广告宣传，它是耐克的衍生品，实际上代表了乔丹品牌......我发现这个广告非常棒，既是为了音乐，也是为了唤起人们的回忆......（对于那些不了解乔丹的人，视频中展示了大师最著名和传奇的动作和抽搐）请欣赏，我保证会给这个博客带来生机吐出来 😉 2007年11月12日 博客界的新事物：http://www.suchasport.com/，知道它的人都知道，它是由suchablog的常客们创造的。其目的显然是通过新闻或更多的研究和个人文章来谈论体育。为什么要做广告？因为据我所知，目前还没有涉及体育的博客。 因为我将参与并（我希望定期）撰写有关文章。请阅读我的文章，这将使我感到高兴 =)PS：我是在OM华丽地战胜里昂的第二天宣布这个消息的。真是个好游戏!很高兴看到这一点!2007年7月5日 你们一定都知道，在法国即将发生一件大事：2007年9月7日至10月20日的橄榄球世界杯。不幸的是，对于那些对体育/橄榄球过敏的人来说，将很难通过这项赛事，尤其是法国队，这是很正常的。与每届世界杯一样，最大的热门是新西兰队，他们拥有世界上最好的球员，但我认为法国队有一个真正的机会，他们有一个平衡的团队，最重要的是有一个不会让人无动于衷的人物：塞巴斯蒂安-沙巴尔，职业是第三排，有多个绰号，如麻醉师、汉尼拔-讲师、穴居人或洞穴人。为什么在30人的小组中对这名球员大肆炒作？只是因为他真的很突出。通过他的外表（1米91，108公斤，胡子和穴居人的头发），特别是通过他的比赛和他的畸形力量。由这样一个人实施的擒抱，我想至少会有一个时速20公里的双子星的影响。一场 "轻盈 "的力量展示，另一场也许更令人印象深刻。 当然，贵族们没有错过机会，用让我笑中带泪的小品让他成为他们的新 "宠儿"！"。即使有时guignols做出非常可疑的幽默，有非常薄弱的阶段，他们总是设法拿出优秀的东西（顺便说一下，背叛部让我最近笑了）大白鲨旁边，它是小鹿斑比^^;; guignols的其他视频在这里和那里 但旁边，它是一个迷人的男孩，充满感性，深埋在这个110公斤的熊，在鲁基耶看到的证据。我喜欢与人物形象的差异 🙂你会看到，在未来几个月里，我们可能会经常谈论他!希望他能打破一些对手，赢得世界杯😀2007年5月7日尽管产品已经推出一个月了，但从1/2周开始，宣传真的很活跃。那么，这个由两个各自领域的巨头合作产生的产品是什么呢？耐克+!阅读本条目其余部分 " 2007年5月6日 星期六晚上是一个重要的体育事件，一场被所有人认为是年度比赛和许多人认为是十年比赛的拳击比赛：奥斯卡-德拉霍亚与弗洛伊德-梅威瑟的比赛阅读</w:t>
      </w:r>
    </w:p>
    <w:p>
      <w:r>
        <w:rPr>
          <w:b/>
          <w:color w:val="FF0000"/>
        </w:rPr>
        <w:t xml:space="preserve">id 130</w:t>
      </w:r>
    </w:p>
    <w:p>
      <w:r>
        <w:rPr>
          <w:b w:val="0"/>
        </w:rPr>
        <w:t xml:space="preserve">#1 在04/18/2009, at 20:15 - Grunt 发布Flash视频的链接 经过论坛的多次讨论，决定创建这个主题，旨在解释如何获得直接的链接，通过网站上的Flash应用程序导致一个视频广播。在发布一个通过Flash播放视频的网站的链接之前，请看一下这个主题，以检查是否不能获得直接通向视频的链接。如果你不能，请随时在这里发布有问题的网页链接，我们将很乐意帮助你并更新本指南。一旦你有了链接，它可能相当长，你可以通过[url=http://[请重读规则]]TinyURL[/url]来提供一个缩短的版本。检索视频的直接链接 第一种方法：由网站提出链接!最简单的情况是：你看到视频的网站提供了一个直接的链接来下载它。这就是 "谷歌视频 "的情况，它在视频的右边显示 "下载iPod/PSP"，或者 "blip.tv "在右下方提供 "下载播放"。你可以复制链接并将其贴在页面的链接下面，但这有点无用：当你到达页面时，你也完全可以这样做 自动工具 你可以尝试使用一个工具，给你视频的直接链接。KeepVid提供这种服务：你给它网页的链接，它就发送可下载文件的直接链接。它尤其适用于Youtube和Dailymotion。/！/注意/！/在Youtube和Dailymotion的情况下，Keepvid提出的直接链接是临时的。由于这两个主机上的视频可以通过免费软件访问，因此最好将链接发布到包含视频的Youtube或Dailymotion页面。还有TinyVid，效率很高!一个优秀的网站：Strimoo 这个网站包括许多网站的Flash视频，特别是允许你下载它们。在发布视频链接之前，系统地查看Strimoo是否没有提出，如果它提出了，就发布Strimoo的链接，而不是！（要与其他提供相同服务的网站或Firefox扩展一起完成？ 网站使用另一个网站的视频 如果网站没有提出直接链接，如果自动工具不起作用，有必要通过阅读传播视频的页面的源代码，把（一点）手放在油脂里。要用Firefox和Epiphany访问源代码，请使用组合键 "Ctrl+U"。在Konqueror中，它在 "视图/显示类型/综合高级文本编辑器 "中。然后寻找&lt;OBJECT&gt;标签，它十有八九包括播放视频的Flash应用程序，如这里：http://www.numerama.com/magazine/12654-Video-L-apocalypse-selon-Saint-Luc-Besson。html &lt;object height="385" width="640"&gt; &lt;param name="movie" value="http://www.youtube.com/v/2F1PpCUHzcs&amp;amp;hl=en&amp;amp;fs=1&amp;amp;rel=0&amp;amp;color1=0x3a3a3a&amp;amp;color2=0x999999" /&gt; Ho surprise, video comes from Youtube.你所要做的就是把Youtube的链接交给Keepvid或其他工具，如上所述。很多网站只是包括来自另一个网站的视频，查看源代码就会发现这一点。在这个特殊的例子中，如果你使用Flash，你将已经认出了播放器和Youtube的标志，但这并不总是很明显。该网站托管了自己的视频。首先要做的是看一下源代码，看看是否有一个直接的视频链接作为参数传递给Flash插件。该链接将是类似于 "http://serveur.tld/chemin/video.f</w:t>
      </w:r>
    </w:p>
    <w:p>
      <w:r>
        <w:rPr>
          <w:b/>
          <w:color w:val="FF0000"/>
        </w:rPr>
        <w:t xml:space="preserve">id 131</w:t>
      </w:r>
    </w:p>
    <w:p>
      <w:r>
        <w:rPr>
          <w:b w:val="0"/>
        </w:rPr>
        <w:t xml:space="preserve">我们的星球上有许多奇妙的地方，它们的美丽从未停止过，让人着迷。其中一些地方是如此丰盛，以至于你会不惜一切代价把明信片留下来，并有机会亲眼欣赏它们。海事新闻》带你游览100个超现实主义的美丽地方，你一生中至少要去一次。1.萨摩亚Lotofaga村的一个天然水池 2.2.委内瑞拉的罗玛山 3.意大利的阿马尔菲 4.佩特拉，约旦 5.澳大利亚白沙文海滩 6.日本青岛火山 7.希腊的圣托里尼岛 8.巴西Chapada Diamantina的魔法井 9. 冰岛的天堂之路 10.越南Son Doong洞 11.美国亚利桑那州的羚羊峡谷 12. 爱尔兰的莫赫崖 13.日本京都竹林 14.印度尼西亚弗洛里斯岛的凯里穆图火山口湖 15.意大利Gaiola桥 16.阿根廷和智利巴塔哥尼亚的卡雷拉将军湖的大理石洞穴 17.Te Whanganui-A-Hei, 新西兰 18.台湾石门瀑布 19. 英国苏塞克斯郡的贝维兹角 20.美国加州海岸的坑洞 21.苏格兰芬格尔洞穴 22.加拿大阿尔伯塔省的阿萨巴斯卡瀑布 23.连接挪威艾德镇和阿维罗伊镇的大西洋公路 24.日本日立海滨公园 25.盛开的郁金香花田，荷兰 26.印度Chittorgarh堡垒 27.意大利Cinque Terre的Riomaggiore村 28.塞舌尔拉迪格岛的天堂般的海滩 29.苏格兰斯凯岛的魔法池 30.墨西哥尤卡坦半岛的神圣遗迹 31.杜布罗夫尼克，克罗地亚 32.英国Dunottar城堡 33.宁布山悬空通道，加拿大 34.美国德克萨斯州雅各布井 35.维多利亚瀑布，津巴布韦 36.洞穴萤火虫，新西兰 37.智利 "La Montagna Magica "酒店 38.乌克兰克列万的爱情隧道 39.中国甘肃省张掖丹霞的华美景观 40.美国阿拉斯加的朱诺冰洞 41.美国亚利桑那州的大峡谷 42.Trolltunga, 挪威 43.土耳其卡帕多西亚的安纳托利亚古地区 44.俄罗斯Kamčatka火山 45.厄瓜多尔巴诺斯的 "世界尽头 "秋千 46.乌尤尼盐沙漠，玻利维亚 47.法国诺曼底的埃特雷塔悬崖 48.巨人堤，北爱尔兰 49.美国加州的玻璃海滩 50.美国夏威夷的瓦胡岛楼梯 51.下龙湾，越南 52.美国加州优胜美地公园的瀑布 53.冰岛，Hvitserkur 54.日本Gyokusendo洞穴 55.加拉帕戈斯群岛，太平洋 56.大蓝洞，伯利兹 57.中国上海的魔幻森林 58.Mingus Mill，北卡罗来纳州59。巴哈马穆沙凯海滩 60.德国巴伐利亚的新天鹅堡 61.诺丁汉城堡，英国 62.帕穆卡莱，土耳其 63.盘锦红海滩，中国 64.佩莱斯城堡，罗马尼亚 65.A</w:t>
      </w:r>
    </w:p>
    <w:p>
      <w:r>
        <w:rPr>
          <w:b/>
          <w:color w:val="FF0000"/>
        </w:rPr>
        <w:t xml:space="preserve">id 132</w:t>
      </w:r>
    </w:p>
    <w:p>
      <w:r>
        <w:rPr>
          <w:b w:val="0"/>
        </w:rPr>
        <w:t xml:space="preserve">SLK系列是1996年出现的一款双门轿跑车。打破90年代中期的循规蹈矩的准则，梅赛德斯-奔驰是最早恢复带有可伸缩硬顶的敞篷车概念的公司之一。1995年和1996年，三菱3000 GT Spyder尽管发行量有限，但在美国和日本市场上销售的是硬顶车型。SLK有三个版本：R170、R171和R172（最老的到最新的）2.1 SLK 200 K、280和350（型号出现在2004年和2005年，在2008年修改）5速手动，或5速Speedshift自动。修改200和230 K型号从1996年到2004年生产。2000年对车头进行了重新设计，并允许推出两个配备3.2升六缸发动机的新车型：320和32 AMG SLK 200 K：直列四缸（纵向前部），16个阀门，带可变阀门定时，配备增压器，1,998立方厘米，163马力（122千瓦）性能（速度，0至100公里/小时加速）。</w:t>
      </w:r>
    </w:p>
    <w:p>
      <w:r>
        <w:rPr>
          <w:b/>
          <w:color w:val="FF0000"/>
        </w:rPr>
        <w:t xml:space="preserve">id 133</w:t>
      </w:r>
    </w:p>
    <w:p>
      <w:r>
        <w:rPr>
          <w:b w:val="0"/>
        </w:rPr>
        <w:t xml:space="preserve">即使你是第一次来谢尔曼奥克斯，你也有可能已经看过这个洛杉矶郊区，它是数百部电影和电视节目的背景。在欣赏圣费尔南多谷的迷人景色时，沿着文图拉大道漫步，你可能会发现自己是你最喜欢的节目中的一个临时演员！我们的谢尔曼奥克斯酒店位于I-405和US 101的交叉口附近，距离著名的谢尔曼奥克斯广场商业中心只有一个街区，那里有不少于12家高度评价的餐厅，一个Arclight电影院和一些折衷的精品店和商店。韦斯特菲尔德时尚广场是度过下午的完美场所。谢尔曼奥克斯靠近好莱坞环球影城公园、斯基尔博尔文化中心和保罗-盖蒂博物馆，是洛杉矶拥挤、昂贵和行人密集地区的理想选择。如果您是来观看一场大型比赛或参观该地区的许多学校和大学，我们在谢尔曼奥克斯的酒店是您的最佳选择：您将在很短的时间内到达加州州立大学北岭分校、加州大学洛杉矶分校（UCLA）、美国犹太大学、皮尔斯学院和洛杉矶城市学院。</w:t>
      </w:r>
    </w:p>
    <w:p>
      <w:r>
        <w:rPr>
          <w:b/>
          <w:color w:val="FF0000"/>
        </w:rPr>
        <w:t xml:space="preserve">id 134</w:t>
      </w:r>
    </w:p>
    <w:p>
      <w:r>
        <w:rPr>
          <w:b w:val="0"/>
        </w:rPr>
        <w:t xml:space="preserve">1985年的地震造成墨西哥1万多人死亡，32年后的9月19日，一场里氏7.1级的地震全面袭击了该国的中心和首都。物质损失是相当大的。11,000所房屋，其中约1,500所将不得不被拆毁。已经组织了国际援助，在需要紧急援助的地方，经验表明，长期支持也同样必要。航空无国界组织、空中客车基金会和墨西哥非政府组织 "Un Kilo de Ayuda "已经动员起来，运送了近3吨的基本必需品，主要是衣服、毯子、帐篷、羽绒被和火把。援助物资于10月6日和12日乘坐两架新的A320飞机离开，这两架飞机由墨西哥公司Volaris交付，该公司立即同意提供这些飞机。随后，无国界航空的奥克塔尼-图卢兹代表团于11月14日至17日前往墨西哥城，以确保捐赠物的适当分配，并支持 "联合国Kilo de Ayula "的工作。任务的支持者：南特的Pallet银行、卡泽尔的红十字会、卡泽尔的Restos du Coeur、Colomiers的墨西哥协会 "Veronica"、迪卡侬（Villeneuve d'Ascq和Blagnac的商店）。</w:t>
      </w:r>
    </w:p>
    <w:p>
      <w:r>
        <w:rPr>
          <w:b/>
          <w:color w:val="FF0000"/>
        </w:rPr>
        <w:t xml:space="preserve">id 135</w:t>
      </w:r>
    </w:p>
    <w:p>
      <w:r>
        <w:rPr>
          <w:b w:val="0"/>
        </w:rPr>
        <w:t xml:space="preserve">发现C++ AMP - 第一部分 Visual Studio 2012提供了一个新的库，称为C++加速大规模并行（C++ AMP）。这个库可以轻松地利用图形处理单元（GPU）上的许多内核来实现极端性能。与Visual Studio 2010提供的并行库一样，C++ AMP库带有一个生态系统，可以促进使用C++ AMP代码的应用程序的生命周期。无论你是C++甚至是C#开发人员，对GPU编程一无所知，这篇文章将帮助你了解GPU编程的固有概念，以及通过C++ AMP库实现它们各自的功能。另一方面，如果你已经熟悉了CUDA或OpenCL等技术，本文将让你以简单有效的方式欣赏C++ AMP的表现力。介绍 介绍演示 注：本文中的所有演示都是在Windows 8 x64上使用Visual Studio 2012完成的，都是在联想W520笔记本上运行的，该笔记本含有英特尔i72820QM处理器，运行频率为2.6GHz，NVIDIA Quadro M2000图形。如果你对GPU上的并行编程完全陌生，我建议从Kate Gregory和Ade Miller的第一本关于C++ AMP的书中进行演示：http://www.gregcons.com/cppamp/，其源代码可以从http://ampbook.codeplex.com/releases/view/93158。该演示是基于书中三个案例研究中的一个。这个演示被称为Cartoonizer。它有时被微软用来演示C++ AMP。这个应用程序的动机是将磁盘上的一张或多张照片或计算机网络摄像头拍摄的照片的轮廓颜色改变为卡通式的图像。当你启动应用程序时，如果你默认加载第一张图片，你会得到下面的图片。该应用程序将有关图像处理的信息归为几个主题。如果你点击 "开始 "按钮，默认文件夹中的所有图像将被处理，但我们在本演示中不会使用这种处理模式。我们将主要使用 "单一图像 "名下的按钮，一次处理一张图像。这第一个演示的目的是让你意识到GPU的力量，而不是研究这个应用程序的代码。在 "帧处理器 "列表中，你选择并行化技术，在 "图像源 "列表中，你选择图像检索模式。默认情况下，你必须点击 "加载 "来加载第一张图片。在我们的第一个测试中，我们选择了 "来自文件夹的图像 "模式和 "帧处理器 "列表中的 "CPU单核"。然后你点击 "卡通化 "按钮。你应该得到一个类似的结果，在我的例子中，这个使用单个CPU的第一次处理过程大约需要72秒。让我们进入第二个过程，这次从 "框架处理器 "列表中选择 "CPU多核"。然后再次加载第一张图片，按 "卡通化 "开始处理。这种处理方式在内部是基于Visual Studio 2010以来可用的并行C++ PPL库。</w:t>
      </w:r>
    </w:p>
    <w:p>
      <w:r>
        <w:rPr>
          <w:b/>
          <w:color w:val="FF0000"/>
        </w:rPr>
        <w:t xml:space="preserve">id 136</w:t>
      </w:r>
    </w:p>
    <w:p>
      <w:r>
        <w:rPr>
          <w:b w:val="0"/>
        </w:rPr>
        <w:t xml:space="preserve">一位艺术家用......打字机创作艺术作品!Keira Rathbone是一位苏格兰艺术家，她用一台旧的打字机来创作图形和精致的肖像画！她的作品被称为 "小画笔"。这位艺术家曾多次在会议上分享她在创作图像时的乐趣。她承认经常在伦敦四处游荡，坐在角落里用打字机画画，描绘她所看到的东西或制作肖像画。有些作品有时需要90多个小时才能完成，以努力准确地表现现实。在她的复古打字机的帮助下，她展示了一些构图，其细节变成了数字、字母、标点和符号。一个真正美丽的谜一样的构图。</w:t>
      </w:r>
    </w:p>
    <w:p>
      <w:r>
        <w:rPr>
          <w:b/>
          <w:color w:val="FF0000"/>
        </w:rPr>
        <w:t xml:space="preserve">id 137</w:t>
      </w:r>
    </w:p>
    <w:p>
      <w:r>
        <w:rPr>
          <w:b w:val="0"/>
        </w:rPr>
        <w:t xml:space="preserve">学徒期从8月开始，可以在B、E或M档完成。培训的方式是让你在学校、公司和运动中履行所有义务。在为期两年的公司内部实习期间，你将详细了解某类保险的专业部门（如汽车保险、财产和资产保险或保险会计）。为了加深你的理论知识，你将通过职业学校的培训和州内组织的公司间课程来完成你的学徒期。在学徒期的前两年，你将在学校接受基本培训，并在赫尔维蒂亚之外完成。基本培训为你在公司执行的实际任务做好准备。在基础培训的第二年，你可以申请我们提供的体育学徒，在学徒期的第三和第四年在Helvetia工作。各种活动，如StartCamp，参加大会和各种研讨会，将为你在Helvetia的日常工作增加多样性。如果你擅长运动，成绩好，喜欢与人交流，你很适合在我们这里开始你的学徒生活。 电话：+41 58 280 59 84</w:t>
      </w:r>
    </w:p>
    <w:p>
      <w:r>
        <w:rPr>
          <w:b/>
          <w:color w:val="FF0000"/>
        </w:rPr>
        <w:t xml:space="preserve">id 138</w:t>
      </w:r>
    </w:p>
    <w:p>
      <w:r>
        <w:rPr>
          <w:b w:val="0"/>
        </w:rPr>
        <w:t xml:space="preserve">Axel于1月8日15:31测试Zero Motorcycles SR/F：最好的电动摩托车 自哈雷戴维森LiveWire的测试以来，我们知道有可能制造一辆真正的摩托车，没有内燃机......因此，我很想骑这辆新Zero。归根结底，这辆SR/F可能是目前最好的电动摩托车。即使是最不情愿的人也会被征服。FRED于1月15日上午01:54测试Zero Motorcycles SR F：有史以来最好的电动自行车。你必须承认，在这么少的几行字里写出这么多与事实相矛盾的论点是一种艺术...... ludo51于1月13日16:37测试零号摩托车SR F：最好的电动摩托车 电子巨魔又来给我们讲他的小传教术了.....新年快乐!Electropaul在1月13日15:43测试零号摩托车SR F：最好的电动摩托车布拉沃为这篇文章，这显然带来了其流的经典反应的 "在20000球，我让你..."'。在汽车网站上，我很少看到对保时捷、法拉利或特斯拉测试的这样的评论。每个人都随心所欲地花钱，只要他们有一些钱。或者把它们放在退休计划中...... "为了以后"....我从2010年开始驾驶零号车--起初并非没有问题--我几乎只用它在城市里行驶。我不时地骑着我的DS在孚日山脉行驶120公里。我还有其他摩托车，新旧都有。美国的、意大利的、日本的......我差点就有了Voxan，我签bdc的时候已经太晚了......哦，对了......我的车库里还有一个1958年的Magnat Debon。非常法国化的那一个。我只是感到遗憾的是，法国的摩托车行业再一次没有迎接电动车的挑战。这是城市和郊区旅行的一个重大挑战。也不要用 "电池 "的说法，因为电池会磨损，会污染，需要回收等等。我敢打赌，这篇文章将在三星或iPhone类型的手机上被更多人浏览，这些手机由同样的电池驱动，奇怪的是，我们并不关心这些电池，因为我们相信技术。显然，有一些游说团体对不消耗汽油或石油的车辆的发展持否定态度。而且我无法想象特斯拉不在零点开放其超级充电站网络。我们太了解美国的经济机会主义哲学了。那一天，巴黎尼斯在同一时间，热能摩托车将不再是一个问题。匿名者于1月12日下午12:18测试Zero Motorcycles SR F：最好的电动摩托车你好，一般来说，这种类型的电池可以保持2000次的充电/放电循环。但这一切都取决于如何进行充电，是充满（从20％到100％）还是瓶子充电（充值，因此不完整）。就我个人而言，2万欧元一个的价格，不能进行300公里的骑行，我将非常沮丧。我将不得不等待其他电池技术或氢气来说服我。Anonymous on 10 January at 15:49 测试Zero Motorcycles SR F: the best electric motorbike Eric Terme, when the measurements were done it says "verified"!ERIC TERME于1月9日上午05:52测试Zero Motorcycles SR/F：最好的电动摩托车 在多次尝试和被Zero诱惑后，文章没有回答的重要问题是电池的耐久性。它能处理多少个充电周期？正是这个答案将使自行车的价格变得合理。自主性：这些是你的测量结果，Axel还是制造商的测量结果？在这里，也有必要提高</w:t>
      </w:r>
    </w:p>
    <w:p>
      <w:r>
        <w:rPr>
          <w:b/>
          <w:color w:val="FF0000"/>
        </w:rPr>
        <w:t xml:space="preserve">id 139</w:t>
      </w:r>
    </w:p>
    <w:p>
      <w:r>
        <w:rPr>
          <w:b w:val="0"/>
        </w:rPr>
        <w:t xml:space="preserve">此文转载了帕特里斯-盖尼菲在弗朗索瓦-福雷特逝世十周年之际的演讲。在他去世的时候，弗朗索瓦-福雷特正在准备一本关于拿破仑的书。我对这个项目的进展一无所知，只知道他已经读了很多书，他去过冒险开始的阿雅克肖，以及冒险结束的艾克斯岛。这并不多，但知道更多也不会改变什么：不幸的是，我们永远不会知道弗朗索瓦-福雷特的拿破仑会是什么样子。甚至不可能从他在十年前的二百周年纪念时专门为波拿巴撰写的文章中预判出结果：《法国革命评论词典》中的一幅肖像和一篇关于布鲁迈尔18日的研究报告，他的《杜尔哥到儒勒-费里的革命》的一个长章节。然而，我们必须满足于此，不要去想象到达的地点，而只是唤起出发的地点。他在《批评词典》的 "波拿巴 "部分的导言中提出了自己的论点：法国大革命 "有几年时间，其华盛顿在波拿巴身上。十年后，他成了国王......他一成为世袭的国王，他的权力就放弃了它的原则，他开创了比大革命更重要的另一条道路，在那里，战争的机会重新获得了它的所有权利：由于想把他的统治固定在王权的法律中，皇帝拿走了使它既迷人又必要的东西。"这是自本杰明-康斯坦丁和夏多布里昂以来，将第一执政官波拿巴与皇帝拿破仑对立起来的自由主义理论，将必要时期与冒险时期对立起来，将征服战争与国家建设对立起来......我并不是指责富里特缺乏原创性，因为拿破仑历史是一个被如此多的军队耕耘和穿越的战场，人们总是某人的后人。那么，这就是一个剂量问题，任何关于拿破仑的历史都是19世纪出现的三种伟大的解释体系的复合体，我将简要地介绍这三种解释。泰恩是将拿破仑的历史解释为一种冒险的最深刻的阐述者。他的解释是围绕着英雄的形象进行的，他的意志支配着所有形式的必然性，以至于与这个时期的整体历史融为一体：后者是一个人的历史，几乎是他性格的外部表现。历史被简化为心理学。Taine认为拿破仑时代是历史进程中的一个中场休息，是一个没有意义的时代错误：没有起源，没有遗产。他把拿破仑看成是秃鹰的转世，看成是捕食被十年革命搞得筋疲力尽的法国的猎手，他利用猎物来实现他的野心："普世君主制"。拿破仑时代的历史不过是拿破仑的（无度的）自我及其外部部署的历史。像所有对这个人物的解释一样，这个解释也有一定的道理：它试图思考这个人物与革命后的法国社会的明显过度和奇怪之处。此外，泰因并不否认遗产的存在：拿破仑给了法国一个行政机构、一种货币和一些机构，这些机构将在一个多世纪里塑造法国的面貌。但是，根据泰因的说法，这种有用的、积极的、铭刻在必然性中的部分，恰恰是最没有他个人印记的地方。他所做的有用的事情，其他人也会做，但不是那么快，不是那么好，有一个</w:t>
      </w:r>
    </w:p>
    <w:p>
      <w:r>
        <w:rPr>
          <w:b/>
          <w:color w:val="FF0000"/>
        </w:rPr>
        <w:t xml:space="preserve">id 140</w:t>
      </w:r>
    </w:p>
    <w:p>
      <w:r>
        <w:rPr>
          <w:b w:val="0"/>
        </w:rPr>
        <w:t xml:space="preserve">我们的国家多哥仍然是西非次区域的一个恐怖岛。多哥仍然是非洲本世纪的政治反常现象；是黑色大陆上唯一一个领导人意识到他们对人民的邪恶，并竭尽全力延续这种邪恶的国家。这种所谓的领导人不能为他们的人民服务，他们也知道这一点。这就是为什么一切都被用来淡化无法无天、暴力、犯罪；在这样一个险恶的环境中，总理、政府成员、国民议会中的临时演员和所有机构，通常是共和制的，都只是傀儡。共和国啊!他们以你的名义犯了什么罪？当我们谈论我国的不幸时，我们往往倾向于忘记，我们实际上是西非唯一的人民，不再进一步说了，在半个世纪里，实际上自我们理论上的独立之后，就一直遭受独裁政权的统治。Éyadéma Gnassingbé认为多哥是他的私有财产，他不明白他的人民竟敢挑战他的权力；在消失在历史的陷阱中之前，他不会原谅多哥人犯下的冒犯罪。谁会忘记1991年6月的一个下午，他从阿布贾返回洛美-托科因机场时，对着某个科菲-帕努的话筒对他的同胞发出的传奇性威胁？在他死后给他儿子福尔-纳辛贝的证人中包含的信息是让多哥人看到各种颜色，加速他们进入地狱。而这位已故独裁者的后代在2005年掌权时证明，在侵犯人权的问题上，他绝不是一个孩子的心。有恃无恐!今天，这种有罪不罚现象是纳辛贝政权对渴望自由和民主的多哥人民实施各种犯罪的基础。事实上，正是通过这种方式，洛美的权力形成了它在现实中不具备的投票箱的合法性。而正是这种在真正自由透明的选举中对严重对手措手不及的恐惧，解释了今天对泛非民族党领导人和活动家的全面迫害。对于这个反人民的政权来说，最好的反对派，最漂亮的反对派，就是知道如何抚摸它的头发方向，并在选举投票中陪伴它，尽管它拒绝进行改革，以促进名副其实的选举。当一个有领导人的政治团体出现在政治舞台上，像民进党那样举行勇敢而直接的演讲，不走寻常路时，福雷-纳辛贝所化身的政权就会露出真面目，恢复其警察和军队镇压的旧有犯罪手段，造成严重伤害、即决处决、特别是任意逮捕或绑架无辜公民的后果。该政权对民进党领导人的无情追捕是这种逻辑的一部分，即对反对派这一边缘群体进行封口，因为他们不打算永远被一个主要观点仍然是不诚信的政权所愚弄。为了希望铲除一个真正反对独裁方法的反对派，福尔-纳辛贝的权力并不回避任何事情。4月13日，军方在巴菲洛处决了年轻的奥罗-萨马-泽尼丁，在SRI对民进党活动家实施酷刑，维持他们的地位，并维持这个政治组织的领导人的地位</w:t>
      </w:r>
    </w:p>
    <w:p>
      <w:r>
        <w:rPr>
          <w:b/>
          <w:color w:val="FF0000"/>
        </w:rPr>
        <w:t xml:space="preserve">id 141</w:t>
      </w:r>
    </w:p>
    <w:p>
      <w:r>
        <w:rPr>
          <w:b w:val="0"/>
        </w:rPr>
        <w:t xml:space="preserve">我想知道如何确定一本书的羊皮纸装订日期？你知道这种方法什么时候出现，什么时候消失的吗？阅读本文其余部分 "复活节的日期是可变的。你能用实际的、天文的、占星的、宗教的方式向我解释吗？根据我的经验，在复活节之前，我们的天气都不好，然后就很好，很温暖。阅读本文其余部分 "围绕着弥撒和圣餐的主题，这里有一些书籍的参考资料，你会发现其中的文字和图片 阅读本文其余部分 "今年秋天在日内瓦举办的费利克斯-瓦洛顿展览的目录非常好。  它显示了艺术家的创作过程，以及他的雕刻和绘画经验对其绘画作品构思的重要性。  他还将影响到他同时代的许多人。 阅读本文其余部分 "</w:t>
      </w:r>
    </w:p>
    <w:p>
      <w:r>
        <w:rPr>
          <w:b/>
          <w:color w:val="FF0000"/>
        </w:rPr>
        <w:t xml:space="preserve">id 142</w:t>
      </w:r>
    </w:p>
    <w:p>
      <w:r>
        <w:rPr>
          <w:b w:val="0"/>
        </w:rPr>
        <w:t xml:space="preserve">*Communauté des Intéréªts des Facteurs dâInstruments de Musique ASFP的成员资格向经过四年学徒期后持有CAP（职业培训证书）的钢琴制作者开放。这种培训包括在CFP和公司的理论和实践课程。我们的协会成立于1947年，目前有228名合格的钢琴制造商。向您的钢琴师询问他或她的培训情况以及加入ASFP的意义。这让你保证你的乐器是在良好的手中。您的钢琴师从经验中知道如何改善您的乐器的声音、音色和触感。他或她知道你的仪器的所有特点，并为你提供适当的解决方案。</w:t>
      </w:r>
    </w:p>
    <w:p>
      <w:r>
        <w:rPr>
          <w:b/>
          <w:color w:val="FF0000"/>
        </w:rPr>
        <w:t xml:space="preserve">id 143</w:t>
      </w:r>
    </w:p>
    <w:p>
      <w:r>
        <w:rPr>
          <w:b w:val="0"/>
        </w:rPr>
        <w:t xml:space="preserve">#1 在 06/15/2014, at 16:22 - NrBxKayDen 关于Garry's Mod的问题：键盘 嗨嗨，我昨天买了Garry's Mod，我很想玩它。游戏启动得很好，我可以进入多人游戏或单人游戏，但当我按下键盘上的任何一个键时，我的游戏就崩溃了，我回到了桌面。注意：我正在运行Ubuntu 12.10 LTS。我真的希望有人知道如何做到这一点。#2 On 06/15/2014, at 6:35 PM - abelthorne Re: Problem with Garry's Mod: Keyboard Try launching Steam from a terminal (steam command) to get a little more information in there when GMod crashes.还要说明你有什么样的图形芯片（以及用什么驱动程序）。你有没有在Steam论坛上看看是否有人遇到同样的问题？ 或者在游戏论坛上（见那里）？#3 On 06/16/2014, at 07:35 - NrBxKayDen Re: Problem with Garry's Mod: Keyboard Hello，我的显卡是Intel® Sandybridge Mobile，是最新的。我找遍了所有的论坛，都没有找到。我不知道是否有一个补丁可以让键盘在游戏中工作（我无法从终端启动蒸汽：找不到蒸汽命令）。PS：我忘了说，Ubuntu不是我的强项。#4 On 16/06/2014, at 09:02 - abelthorne Re: Problem with Garry's Mod: Keyboard 啊，不，没有键盘的补丁，它应该是开箱即用的（幸好，否则会很疯狂）。对于Steam来说，这很奇怪，不正常。你是这样输入命令的，对吗？ 没有大写字母或任何特殊的东西。#5 On 06/16/2014, at 15:04 - NrBxKayDen Re: Problem with Garry's Mod: Keyboard 我打对了这个命令，但我想是因为我用Wine运行steam，没有下载linux的包 #6 On 06/16/2014, at 17:20 - corrigo Re: Problem with Garry's Mod: Keyboard 但你需要在其Linux版本中安装Steam：http://media.steampowered.com/client/in ... /steam.deb Garry's Mod是与企鹅操作系统兼容的。你为什么要为这个游戏安装Windows版本的Steam？它将只与Windows兼容，我不说，但这里...你用的是12.10版本？这不是一个LTS（5年长期支持），它从2014年5月起就没有维护，你不是说12.04吗？lsb_release -a 最后修改： corrigo (On 16/06/2014, at 17:20) #7 On 16/06/2014, at 17:35 - abelthorne Re: Problem with Garry's Mod: Keyboard 啊对，通过Wine安装Steam Windows来玩一个Linux上有的游戏，这不是什么世纪的想法...#8 On 06/17/2014, at 11:48 AM - NrBxKayDen Re: Problem with Garry's Mod: Keyboard Hi, First all, thank you for your quick answers.我下载了linux版本，然后输入命令。我在LTS 12.10，而不是12.04编辑：这是命令的返回：LSB版本：core-2.0-amd64:core-2.0-noarch:core-3.0-amd64:core-3.0-noarch:core-3.1-amd64:core-3.1-noarch:core-3.2-amd64:core-3.2-noarch:core-4。0-amd64:core-4.0-noarch 分销商ID: Ubuntu 描述: Ubuntu 12.04.4 LTS 版本: 12.04 代号: precise 我正在用steam重新下载Linux下的游戏，等我下课回来再告诉你结果。最后由NrBxKayDen修改 (在 17/06/2014, at 12:16) #9</w:t>
      </w:r>
    </w:p>
    <w:p>
      <w:r>
        <w:rPr>
          <w:b/>
          <w:color w:val="FF0000"/>
        </w:rPr>
        <w:t xml:space="preserve">id 144</w:t>
      </w:r>
    </w:p>
    <w:p>
      <w:r>
        <w:rPr>
          <w:b w:val="0"/>
        </w:rPr>
        <w:t xml:space="preserve">坐在秋千上，在凉亭下的树荫下看书。看蝴蝶在花园里采花。在双人吊床上打瞌睡....秋千、秋千和秋千是浪漫的花园家具，是创造宁静祥和气氛的必要条件。它们增加了俏皮的感觉，让年轻人和老年人都感到高兴。柚木摇椅将很快成为你喜欢阅读惊险小说的扶手椅，而你的孩子则在树荫下打盹，在蝉鸣声中摇晃。户外设计是一种时尚，所以为了装饰你的花园，balancelles.net提供了一些吊床和秋千的选择，让你在户外小憩时有一种美感和休息的感觉。享受它，因为据说它能延长生命，更不用说那些据说是调皮的人了。对于这些人来说，秋千床似乎是最合适的。价格较低的吊床也是一种选择。只要稍加练习，你就可以轻松爬进去。吊床是中午小憩的最佳选择。现在有很多型号的支架，但也可以用钩子挂在两棵树之间。柚木是花园家具的伟大经典之一，但制造商也提供柳条、藤条或合成纤维的家具。乡村风格或素雅的花园家具、桌子和椅子使你能够充分利用花园这个永远在变化的空间。在遮阳伞下或在烛光的照耀下，你的阳台是一个生活空间，应该有品位地进行布置。因此，用户外家具住在户外。要在线购买你的秋千，请点击此链接 &gt;&gt;</w:t>
      </w:r>
    </w:p>
    <w:p>
      <w:r>
        <w:rPr>
          <w:b/>
          <w:color w:val="FF0000"/>
        </w:rPr>
        <w:t xml:space="preserve">id 145</w:t>
      </w:r>
    </w:p>
    <w:p>
      <w:r>
        <w:rPr>
          <w:b w:val="0"/>
        </w:rPr>
        <w:t xml:space="preserve">被腊肠过度扩张的冠状窦。E，右肺静脉在左囊的后方。F，被捆绑的下腔静脉，其孔口似乎比自然状态下要小。G G G，倾斜的囊体，由一个和另一个共同的纤维的外部平面连接。H，右心房的冠状窦口。I，胸骨静脉有分支o，o，o，o。L，来自心脏另一侧的冠状动脉。A，A，A，A，A，A，A，A，A，A，A，A，心脏表面的冠状动脉的分支。B，B，B，沿室间隔运行的静脉。C，C，第二条静脉，只有一条伴随的动脉。D，D，另外两条静脉。E，E，静脉连接的分支。f, f, f, f, 动脉末端横向运行。g, g, 静脉分支，动脉分支a以环状形式在其上通过。h, h, h, h, 静脉在囊中蔓延。i, i, i, i, i, i, i, i, 动脉在囊中爬行。o, o, o, o, o, 门静脉i的分支。在这个图中，我们可以看到冠状动脉是否像鲁伊斯所说的那样，通过其末端连接并形成一个环；它们在这里相距很远。图3：心脏的肌肉纤维和它们的轮廓；为此目的，一颗心脏通过凝结而变硬，它的空腔事先用棉绒填充。A，肺动脉在根部出现凸起，因为右心室被填塞。B，主动脉。C，左心室的尖端，其纤维呈漩涡状：但这个漩涡在这里不能很好地表现出来，因为尖端被联合体束缚得很小：它是一种星形，有弯曲的射线，从中心出来或去那里。D，右心室的尖端；它一般比左心室的尖端短。E，从其凸面或上侧看右心室。F，以同样方式看到的左心室。 G G，终止或结合两个心室的沟。外部纤维在沟槽附近的小凸起中上升，因为心室被填满了，而且隔板没有像纤维那样弯曲：这就是为什么右心室的纤维与左心室的纤维的明显连续性看不清楚的原因；但这种连续性并不值得怀疑；我们只需去除小叶片，就可以看到它们从右心室的边缘开始，向左延伸。正是在这一侧发现了右边的纤维或那些接近右边的纤维，如果心脏里有的话。这些纤维形成如此薄的一层，以至于它们很容易被覆盖它们的薄膜带走。心脏的扁平面或下侧。A，A，是位于心房根部的纤维。B，心房的隔膜。C，左心室。D，右心室。E，左心室的顶端。F，右心室的顶端。G，G，G，终止两个心室的沟。图5 左心室的内部。为此，我们在主动脉上做了一个切面，并沿隔膜推开：只有这个切面才能显示出大的瓣膜，并留下髂骨。</w:t>
      </w:r>
    </w:p>
    <w:p>
      <w:r>
        <w:rPr>
          <w:b/>
          <w:color w:val="FF0000"/>
        </w:rPr>
        <w:t xml:space="preserve">id 146</w:t>
      </w:r>
    </w:p>
    <w:p>
      <w:r>
        <w:rPr>
          <w:b w:val="0"/>
        </w:rPr>
        <w:t xml:space="preserve">发表于2012年11月19日 - 作者：Adèle Blanchard 分享 我是一名女权主义者，也是一名伊斯兰恐惧症患者，我在将我的斗争具体化方面遇到了真正的困难，这些斗争在某些方面是不可分割的：在哪里进行战斗？在哪里可以听到？在哪里可以听得到？在哪里有影响力？在法国女权主义协会？传统的女权运动对伊斯兰教的问题保持沉默。它们中的大多数都在捍卫正义的事业：反对针对妇女的暴力、同工同酬等。另一些则成为促进其他斗争的展示台，如同性恋和变性人的斗争。最后，有些人对非洲、马格里布地区的妇女或来自世界这些地区的法国妇女生活在住宅区的情况特别感兴趣。这是一场有意义的斗争，但它并没有突出宗教极端分子关闭这些妇女解放之门的变态愿望。在传统的政党中？几年来，无论是左派还是右派，无论是公共领域还是私人领域，传统政党的代表都在强调性别平等的话题。然而，妇女的情况正在恶化：或多或少的暴力行为正在增加：每年有75000起强奸案......只有10%的妇女提出了申诉。没有做任何深入的工作来保护妇女，在这些痛苦的时刻帮助她们（没有为警察、医生、治安法官提供适应性的培训），有些人在他们的内心深处被摧毁，直到他们的生命结束。此外，我们看到宪法委员会废除了关于性骚扰的法律，使数百名妇女处于诉讼之中。传统的政治家并不认真对待这个问题，也不会把它与伊斯兰教的兴起联系起来，而伊斯兰教的兴起将加剧这种暴力。在反对伊斯兰教的不正当影响的运动中，具有极端右翼的内涵，妇女似乎没有参与辩论。妇女的视野往往是天主教的，仍然局限于母亲的主要角色。自然主义被奉为圭臬：鉴于妇女的所谓倾向性，她们被安排生孩子，比男人更多地负责孩子。然而，他们的行动，如Identitaire集团所采取的行动，是引人注目的，并使辩论有可能摆在每个人面前。他们倡导法国和欧洲文化，尊重我们的基督教根源。它警告说，这种情况意味着在不到30年的时间里，我们的国家将被对民主有危险的极端分子所毁坏、入侵和占有。他们正在抗争，藐视这个只是名义上的法国司法系统。他们的支持很广泛：欧洲政治家、独立记者、各种团体，如Riposte Laïque。女权主义斗争并没有被看作是反对伊斯兰教和右翼崛起的斗争中的另一块石头。主要的错误当然在于女权主义者本身；他们中很少有人像安妮-泽伦斯基那样发挥自己的影响力。我们可以是女权主义者，伊斯兰恐惧症患者，基督教和欧洲文化的人......所有这些限定词之间没有不相容的地方。这取决于我们让自己的声音被听到，传播我们的想法，以便在所有人的心目中，女权主义不再被认为只是一个左翼的波普运动，一个对男性的攻击性运动，一个思想上的和平主义运动......我们必须以积极的方式参与这场斗争，采取行动，成为这些保护我们美丽国家的抗议者的一部分。 </w:t>
      </w:r>
    </w:p>
    <w:p>
      <w:r>
        <w:rPr>
          <w:b/>
          <w:color w:val="FF0000"/>
        </w:rPr>
        <w:t xml:space="preserve">id 147</w:t>
      </w:r>
    </w:p>
    <w:p>
      <w:r>
        <w:rPr>
          <w:b w:val="0"/>
        </w:rPr>
        <w:t xml:space="preserve">魔法庄园》是一部比利时的动画片，这个平坦的国家在圣诞树下放了一个真正的好惊喜!这是一个关于雷霆的故事，他是一只被遗弃的小猫，善良而心胸宽广，在一个属于退休魔术师的庄园里找到了庇护。大房子里充满了奇怪而有趣的小人物，可能只有兔子和一只老鼠例外，它们对新住户的看法很淡。然而，面对庄园被侄子--一个强硬的房地产经纪人--出售和破坏的危险，同伴们将团结起来，用他们的聪明才智来吓退潜在的买家。幽默、插科打诨和魔术是这个《魔法庄园》的成分。推开门，我们会带你到那里去!与我们都知道的伟大的动画工作室相去甚远，LE MANOIR MAGIQUE没有什么可羞愧的，恰恰相反！它是一个非常好的例子。首先，在动画以及图形方面所做的工作是非常成功的。这些人物都很讨人喜欢，可爱至极，而且每个人的性格特征都经过了精心的想象，以赋予每个小动物以个性。这些设置，特别是以魔法为主题的庄园的设置，以千姿百态的色彩让屏幕上的人陶醉，并提供真正美丽和视觉上令人愉悦的图像。除了可爱的视觉宇宙，《魔法庄园》也是一个充满幽默和冒险的美丽娱乐。行动非常存在，很少有停顿时间。这些插科打诨的内容相互呼应，尤其是那些由小剧团实施的挫败庄园潜在买家的访问。这很有趣，众多的角色也让人有更多和不同的互动。这部影片的价值观显然是积极的，绝不幼稚，非常适合儿童电影。年轻人和老年人无疑都会喜欢跟随雷霆的冒险，他们需要所有的悬念和刺激。魔法庄园》还有一些非常好听的小歌，有助于总体的好心情，而且充满了庄园所处的魔法世界所固有的诗意。请注意，这里的3D不会使颜色变差，即使不是必须的，也仍然是高质量的。最后，《魔法庄园》既迷人又有趣，把我们带入了一个丰富多彩的审美氛围，迷人的情节会在圣诞节期间愉快地刺激孩子们。一部我们喜欢的动画片，没有任何差错，我们离开房间时感觉度过了一个美好的电影时光。我们还推荐您访问该片的专属网站：www.lemanoirmagique.fr，该网站的设计和内容都获得了奖项，既有趣又有娱乐性！魔法庄园》，2013年12月25日在法国发行。文章由Lui撰写。3个回应 "神奇的庄园：掌声雷动！"非常好的娱乐活动，有很好的配乐!顺便说一句，我想我认出了影片开头猫爬树时 "The Cure "的一首歌，但我不知道是哪一首？你能帮助我吗？谢谢你，并祝贺你的这个博客!你好，文森特，配乐确实不错，很有现代感。你的耳朵不错，因为确实有一首The Cure的曲子，是Lovecats，这很符合逻辑！😉谁写的/作曲的小音乐，在接近开始的时候用钢琴开始？</w:t>
      </w:r>
    </w:p>
    <w:p>
      <w:r>
        <w:rPr>
          <w:b/>
          <w:color w:val="FF0000"/>
        </w:rPr>
        <w:t xml:space="preserve">id 148</w:t>
      </w:r>
    </w:p>
    <w:p>
      <w:r>
        <w:rPr>
          <w:b w:val="0"/>
        </w:rPr>
        <w:t xml:space="preserve">尽管有两场比赛没有积分，但丹尼尔-里恰尔多并没有放弃，他将一直战斗到今年的最后一场比赛。在索契的比赛在第一圈过早地中断后，丹尼尔-里恰尔多感到很沮丧，他想把俄罗斯的插曲抛在脑后。澳大利亚人认为日本是为雷诺车队赢得积分的另一个机会。"从这两场比赛中没有得到任何积分是令人失望的，我们可能不值得这样。我们看起来很快，我们应该比我们的得分多得多，"丹尼尔-里恰尔多解释说。"我们不能过多地纠缠于所发生的事情，我们只能专注于日本，我们将必须确保在那里做好工作。保持第四名的比赛将是很重要的。我们知道这将是困难的，但我们不会放弃。"没有什么比得上日本。这里的文化实在令人难以置信，而且很独特，它构成了一个非常有趣的体验框架"。"食物非常棒，人们很疯狂，是一种好的方式。粉丝们非常热情，但也很忠诚，很尊重你，并给你带来漂亮的礼物和照片。这是很有趣的体验。""铃鹿有一些老式赛道的特点，我喜欢这样。它快速而流畅，但仍然相当粗糙和颠簸。我喜欢铃鹿赛道的比赛。这是最好的曲目之一，因为它什么都有，这正是我们所喜欢的。""第一个赛段上升，有点左、右、左的风向......第二个赛段技术性更强，最后一个赛段有130R，你必须要勇敢。这几乎就像过山车：来来回回，上上下下......我喜欢这种感觉！"</w:t>
      </w:r>
    </w:p>
    <w:p>
      <w:r>
        <w:rPr>
          <w:b/>
          <w:color w:val="FF0000"/>
        </w:rPr>
        <w:t xml:space="preserve">id 149</w:t>
      </w:r>
    </w:p>
    <w:p>
      <w:r>
        <w:rPr>
          <w:b w:val="0"/>
        </w:rPr>
        <w:t xml:space="preserve">他绝不会想到，他的地址会在巴黎第15区的这条颇具资产阶级色彩的商业街。41岁的杰拉德（名字已改）不敢相信，他最近在一个 "大得看起来像阁楼 "的公寓里得到了自己的 "家"。在街头流浪了11个月，在当地一个宗教会所的公共房间的床垫上躺了8个月后，这位前邮递员刚刚搬进了一个罕见的地方，仍在装修中。这位15年前搬到巴黎的萨瓦人，在一个10平方米的房间里放下了他的物品、书籍和几件衣服，房间里有一个衣柜、一张床和一张不匹配的桌子。这是他的个人空间；迷宫般的公寓的其余部分--客厅、餐厅、厨房和浴室--将与其他六个他不认识的男人共享。他的新室友中有一半是已经开始工作的年轻高管。其他人，如35岁的卢多维克，刚刚经历了数月甚至数年的艰难困苦。六名女性，具有同样不同的特征，将住在另一层楼。由年轻的天主教徒构思，12月初在这个由圣文森特-德-保罗修会管理的前青年工人宿舍发起的实验，旨在作为 "对不稳定问题的福音回应"，艾蒂安-维尔曼（Etienne Villemain）解释说，他是建立拉扎尔组织的激进天主教徒之一，该组织在巴黎、里昂和南特经营这些特殊的共享住宿单元。从纸面上看，这个想法很简单：接管空置或未充分使用的房舍，让年龄在25至35岁之间的单身人士，通常来自中产阶级和上层阶级的信徒，与无家可归者住在一起，其中一些人在心理上和社会上有很大困难。"我们希望在那些不了解街头世界的人和无家可归者之间建立一座桥梁。许多人充满善意，但在面对无家可归者时却犹豫不决。"35岁的维勒曼先生解释说，其中6年是与街头流浪者合租的时间，这些人的动荡历史 "改变了 "他。以热心但业余的方式开始，这个冒险活动正在寻求扩大，在未来一年可能有160人参与。到目前为止，这是对住房部长Cécile Duflot的话的回应，他在12月3日提到了天主教堂的 "几乎空无一物 "的建筑，以及它们可能被 "征用 "来安置无家可归的人。"我对这个词真的有意见，"维勒曼说，他说他经常要求主教和会众设立新的项目。然而，这位年轻人承认，他的信徒身份并不总是足以说服老化的社区放弃他们的财产。在第15区，是圣文森特-德-保罗的宗教徒，六个年龄在40至90岁之间的人，与协会联系，将这栋四层楼的建筑腾出来。省长Gilles Pelletier解释说："我们再也没有能力使建筑达到标准，但我们不想出售它。我们的使命不是为了赚钱，而是为了帮助穷人。会众要求协会为费用提供财政捐助。每个室友每月支付150欧元。这项工作，在巴黎有60万欧元，由 "捐助者 "提供资金。对吉尔-佩利蒂埃来说，杜弗洛特夫人可能 "说话太快了"。为应对 "紧急情况 "而提出的建议也让拉扎尔的成员感到恼火。"我们试图长期工作，以确保街上的人不会从一个中心到另一个中心。"当你做紧急工作时，你不做</w:t>
      </w:r>
    </w:p>
    <w:p>
      <w:r>
        <w:rPr>
          <w:b/>
          <w:color w:val="FF0000"/>
        </w:rPr>
        <w:t xml:space="preserve">id 150</w:t>
      </w:r>
    </w:p>
    <w:p>
      <w:r>
        <w:rPr>
          <w:b w:val="0"/>
        </w:rPr>
        <w:t xml:space="preserve">- 2019年12月01日false false 对新范式研究的贡献，Sophie Garnier 题为 "劳动法中的预防 "的研究的第一部分让我们衡量劳动法中预防的重要性，其特点是不可避免的扩张。它探讨了劳动法的两个主要领域--工作中的身体安全和个人的经济安全--在这两个领域中，预防的逻辑被相继和不同地发展和确认，但却是不可阻挡的。在劳动法中根深蒂固的预防，现在正趋向于通过工作中的预防和福利来巩固。研究的第二部分，题为 "工作中的预防法"，旨在证明这一现象也来自于工作中的预防法的存在，它组织、塑造和改变了雇佣关系中的行为人的角色，包括个人和集体，以确保其有效性。因此，雇主的责任和雇员的参与，员工代表日益增长的作用和越来越多地使用协商标准都被考虑在内。这些都是劳动法的发展，从预防的角度来看是有意义的。苏菲-加尼耶序言：弗兰克-赫亚斯出版社：LGDJ</w:t>
      </w:r>
    </w:p>
    <w:p>
      <w:r>
        <w:rPr>
          <w:b/>
          <w:color w:val="FF0000"/>
        </w:rPr>
        <w:t xml:space="preserve">id 151</w:t>
      </w:r>
    </w:p>
    <w:p>
      <w:r>
        <w:rPr>
          <w:b w:val="0"/>
        </w:rPr>
        <w:t xml:space="preserve">任何车辆，如果它尊重这些条件。刊登广告是完全免费的。租房者可以自由查看广告和检查房车的可用性。如果租房者找到了他们选择的房车，他们必须在Hapee.co.uk上支付租赁费。这笔钱将包括保险以及租赁费和基于业主租金收入的12%的佣金。这笔佣金用于支付租金的处理，以及保持网站的活力和知名度。另一方面，如果房主在哈皮市场进行了验证服务，那么将在最初应支付给房主的租金收入中保留一笔佣金。例如，业主希望的租金收入是每天100欧元，业主选择了Hapee的行政管理服务（起草合同、管理包括押金、管理索赔）。在这种情况下，Hapee将从租金收入中扣除3欧元。问题3：发布广告需要哪些信息？业主必须发送他的银行账号，这样才能将应得的款项支付给他。付款将在租房出发后的星期二进行。如果租金收入超过1000欧元，将分两期支付：75%在离开之日的下一个星期二支付，其余25%在返回之日的下一个星期二支付。你可以在网站上刊登广告，通过电话或在集团的经销商处与哈皮代表联系。要发布广告，你需要车辆登记文件，并填写一个简单的表格来描述该房车：车辆类型、品牌、登记号码、首次登记日期。发布的内容由哈皮中央预订顾问验证。业主通过电子邮件被告知，他的广告已经上线了。至少需要一张照片，广告才能在网上看到。广告的细节可以通过登录会员区、电话或在集团的某个优惠活动中随时修改。为了制定一个好的费率，你需要考虑到房车的年龄、类型和它的座位数。私人之间的租赁是一个双赢的局面!哈皮公司推荐的价格比专业租赁公司的价格更便宜。业主可以完全自由地选择自己的费率。Hapee提供了设置多个费率（18）的可能性，结合季节性、租期和包含的里程包。季节的日期由哈皮公司固定： 旺季：7月和8月（学校期末/新学年开始前1周） 中等季节：4月、5月、6月、9月、 淡季：11月、12月（圣诞假期除外）、1月、2月（寒假除外）、3月 固定的价格是每天的租赁价格，100公里/天，200或400的租赁价格。如果超过这个固定价格，承租人将不得不支付额外的公里数。因此，业主可以设定每增加一公里的价格。哈皮公司在公布的价格基础上增加了12%的佣金。如果业主在选择价格时遇到困难，可以联系哈皮公司征求意见。Hapee注意查看在同一地理区域有类似报价的其他业主的定价政策（房车的年龄、床位数、位置等）。该系统允许你创建多达18种不同的收费标准。如果这些都没有完成，完整的信息将不会在搜索过程中传达给租用者。中央预订办公室确保在上网前填写好费率。费率的创建是在创建广告的时候进行的。然而，之后，业主可以通过连接到他的安全会员空间、菜单、我的价格来修改他的价格。这种修改并不修改目前的预订价格。房车的描述是非常重要的，实际上它给人的第一印象是</w:t>
      </w:r>
    </w:p>
    <w:p>
      <w:r>
        <w:rPr>
          <w:b/>
          <w:color w:val="FF0000"/>
        </w:rPr>
        <w:t xml:space="preserve">id 152</w:t>
      </w:r>
    </w:p>
    <w:p>
      <w:r>
        <w:rPr>
          <w:b w:val="0"/>
        </w:rPr>
        <w:t xml:space="preserve">你好，从下面的链接下载 hijack.this http://www.spychecker.com/program/hijackthis.html 1- 打开 hijack.this 2- 按扫描 3- 按保存日志并从.log 文件中复制文本并粘贴到下一条信息中。然后专家将不得不分析你的报告...要摆脱启动时崩溃的搜索页面，请将其全部删除。R1 - HKCU\Software\Microsoft\Internet Explorer,Search = c:\searchpage.html R1 - HKCU\Software\Microsoft\Internet Explorer,SearchURL = c:\searchpage.html R1 - HKLM\Software\Microsoft\Internet Explorer,Search = c:\searchpage.html R1 - HKCU\Software\MicrosoftInternet Explorer,Default_Page_URL = c:\searchpage.html R1 - HKCU\Software\MicrosoftInternet Explorer, Default_Search_URL = c:\searchpage.html R1 - HKCU\Software\Microsoft\Internet Explorer\Main，搜索栏=c:\searchpage.html R1 - HKCU\Software\Microsoft\Internet Explorer\Main，搜索页=c:\searchpage.html R0 - HKCU\Software\Microsoft\Internet Explorer\Main，开始页=c:\searchpage。html R1 - HKLM\Software\MicrosoftInternet Explorer\Main,Default_Search_URL = c:\searchpage.html R1 - HKLM\Software\MicrosoftInternet Explorer\Main,Search Bar = http://www.motor-search.info/ R1 - HKLM\Software\MicrosoftInternet Explorer\Main,Search Page = c:\searchpage.html R0 - HKLM\Software\MicrosoftInternet Explorer\Main，Start Page = c:\searchpage。html R1 - HKCU\Software\MicrosoftInternet ExplorerSearch,Default_Search_URL = http://www.motor-search.info/ R1 - HKCU\Software\MicrosoftInternet ExplorerSearch,SearchAssistant = c:\searchpage.R1 - HKCU\Software\MicrosoftInternet ExplorerSearch,CustomizeSearch = c:\searchpage.html R0 - HKLM\Software\MicrosoftInternet ExplorerSearch,SearchAssistant = c:\searchpage。R0 - HKLM\SoftwareMicrosoftInternet ExplorerSearch,CustomizeSearch = c:\searchpage.html 同时删除： O2 - BHO: OsbornTech Popup Blocker - {FF1BF4C7-4E08-4A28-A43F-9D60A9F7A880} - （没有文件）尽管其变体名称是Cool Web Search!O3 - Toolbar: TopText - {55910916-8B4E-4C1E-9253-CCE296EA71EB}- C:/PROGRA~1\eZula\eabh.dll (spyware) O4 - HKLM\.\Run: [CMESys] "C:\Program FilesO4 - HKLM\.Run: [NsUpdate] C:\WINDOWS\NsUpdate.exe UPDATE (dialer) O4 - HKLM\.Run: [system32.dll] C:\WINDOWS\Nsystemsysteminit.exe (spyware CoolWebSearch) O4 - HKLM\.\Run: [New.net Startup] rundll32 C:\PROGRA~1\NEWDOT~1\NEWDOT~2.DLL,NewDotNetStartup -s（间谍软件，注意有一个特定的程序来卸载它，对于这个启动组条目，选中 "修复它 "是不够的；你必须做ctrl alt删除并停止列表中的当前任务，并将其从MsConfig启动中包含的进程中删除（最右边的标签：自定义启动程序； !小心不要碰其他东西！） O4 - HKCU\...\Run: [eZmmod] C:\PROGRA~1ezula\mmod.exe</w:t>
      </w:r>
    </w:p>
    <w:p>
      <w:r>
        <w:rPr>
          <w:b/>
          <w:color w:val="FF0000"/>
        </w:rPr>
        <w:t xml:space="preserve">id 153</w:t>
      </w:r>
    </w:p>
    <w:p>
      <w:r>
        <w:rPr>
          <w:b w:val="0"/>
        </w:rPr>
        <w:t xml:space="preserve">这一切都在标题中：在一次良好的运动后，洗个热水澡还是冷水澡更好？这是为什么呢？有人告诉我，热水澡可以放松肌肉，但对心脏没有好处。 如果你觉得要锻炼，就坐下来等它过去。 在我看来，在训练结束时进行10分钟非常轻的慢跑，并进行15分钟的拉伸，以便消除乳酸（见第二天），拉伸后再洗个热水澡（但不要太热），让肌肉恢复休息。我不确定运动后洗冷水澡是否是个好主意，因为它同时收紧了肌肉，然后努力后的热水澡让我出的汗更多一些，所以我觉得这不太卫生。| 我和你的看法一样！当你不在健身房的时候，冷水澡但不是冰冷的，有人比你更努力地训练 bspp85写道：我总是在运动后洗冷水澡，因为它同时收紧了肌肉，然后在努力后洗热水澡，它仍然让我出点汗，所以我觉得不太卫生。| 跑步后最好等10分钟再洗澡，否则洗澡时出汗很正常。 我一直被建议洗温水澡，即既不要太热也不要太冷。是的，当你可以同时采取这两种方法时，为什么要问这个问题。之后，对于那些不害怕的人来说，运动后洗个冷水澡是你能做的最好的事情。但是，我们不要忘记在努力之后好好伸展。在这个美好的夜晚，祝大家好运，祝我们所有的体育界朋友好运。傻子，进展不太顺利，我有冷的，有暖的，有热的，你这样洗苏格兰式的澡，你没有错！"。这完全取决于你所做的运动类型。橄榄球/美式足球比赛结束后，直接进入一大桶加冰的冷水，然后是热水澡。一场手球比赛后，是一场温水澡。就我个人而言，我更喜欢用温水淋浴，然后用冷水冲洗。你不应该在运动后就洗澡，你应该让身体的体温调节发挥作用，然后洗个温水澡。好的，谢谢你，那就洗个温水澡吧。Traylokiavijaya写道：最糟糕的是，有那么多的人在做这件事。Rominou18写道：我一直被建议洗一个温水澡，也就是说，既不要太热也不要太冷。是的，当你可以同时采取这两种方法时，为什么还要问这个问题。之后，对于那些不害怕的人来说，运动后洗个冷水澡是你能做的最好的事情。但是，我们不要忘记在努力之后好好伸展。在这个美好的夜晚，祝愿我们所有的体育界朋友好运！开始的OFF TOPIC：非常漂亮的你的个人照片！结束的OFF TOPIC这里是拜拜的Jackass写道：Traylokiavijaya写道：最糟糕的是有这么多的人在做这件事！。</w:t>
      </w:r>
    </w:p>
    <w:p>
      <w:r>
        <w:rPr>
          <w:b/>
          <w:color w:val="FF0000"/>
        </w:rPr>
        <w:t xml:space="preserve">id 154</w:t>
      </w:r>
    </w:p>
    <w:p>
      <w:r>
        <w:rPr>
          <w:b w:val="0"/>
        </w:rPr>
        <w:t xml:space="preserve">_sue_richi写了一篇评论(2018年5月) 我丈夫和我与弗朗西斯科一起去了杜罗河谷，玩得很开心。弗朗西斯科很聪明，知识渊博，是个非常好的导游。他带我们去了两个特殊的昆塔，而不是普通的昆塔。他提前安排好了一切，他们... Cloak291 写了一篇评论 (2018年4月) 我和Francisco进行了一天的旅行，这绝对是值得的。2个葡萄酒厂（Vallado和Panascal）和一次乘船旅行，再加上一个伟大的午餐，菜单是手写在一个笔记本上的！我觉得这是很好的。弗朗西斯科向我完美地解释了历史和... 亲爱的阿巴斯，非常感谢您的评论！我想您会喜欢的。很高兴你和弗朗西斯科一起享受你的一天。直到下一次!优秀的一天，米格尔非常出色!他确保我们有一个美好的一天。他的知识非常渊博。我强烈推荐私人旅游。谢谢你的好意，Alap!很高兴你喜欢这次私人旅游。直到下一次!弗朗西斯科从我们住的公寓直接把我们送过来，准备好了雨伞，因为当时下了一整天的雨。非常好的公司，弗朗西斯科非常了解该地区和主要的活动，当然是港口和...... 亲爱的雪莉，非常感谢你的评论。很高兴你喜欢你在杜罗河谷的一天!希望很快再见到你！ ladybugkdk写了一篇评论(2018年4月) 惊人的方式来度过一天!伟大的旅行!我丈夫和我参加了米格尔的杜罗河谷私人旅游。从开始到结束，一切都很完美!我联系了4-5家旅行社，根据灵活性、评论和价格选择了葡萄牙实验室。我还喜欢他们...... 亲爱的克里斯汀，非常感谢你的评论。很高兴你在杜罗河谷度过了愉快的一天!直到下一次!</w:t>
      </w:r>
    </w:p>
    <w:p>
      <w:r>
        <w:rPr>
          <w:b/>
          <w:color w:val="FF0000"/>
        </w:rPr>
        <w:t xml:space="preserve">id 155</w:t>
      </w:r>
    </w:p>
    <w:p>
      <w:r>
        <w:rPr>
          <w:b w:val="0"/>
        </w:rPr>
        <w:t xml:space="preserve">你好，Ubuntu 13.10在13.04上安装后运行良好，但Tweak自今天12:00开始运行，对无用的软件包进行分析，在安装后启动清洗。1475缓存apt 34配置的软件包，该怎么办？</w:t>
      </w:r>
    </w:p>
    <w:p>
      <w:r>
        <w:rPr>
          <w:b/>
          <w:color w:val="FF0000"/>
        </w:rPr>
        <w:t xml:space="preserve">id 156</w:t>
      </w:r>
    </w:p>
    <w:p>
      <w:r>
        <w:rPr>
          <w:b w:val="0"/>
        </w:rPr>
        <w:t xml:space="preserve">法兰西岛地区的几个城市已经决定对停放机动两轮车（"2WD"）收费。从2018年4月2日起，情况将是这样。法国愤怒的摩托车手联合会（FFMC，巴黎小院分会）反对这项措施。* 机动两轮车是使城市交通更加顺畅的交通工具之一，它在交通和停车方面占用的空间都很小；两轮车的历史性免费停车是对这种减少使用公共空间的认可。*机动二轮车的停放，通过扩大其他使用者的视野，有助于危险路口、人行横道、停车场出口等的安全（而面包车或小型货车会掩盖行人或车辆的到来）。1）市政厅说要平等对待两轮车和机动车驾驶员。我们的意见是：与驾车者或其他使用者相比，FFMC并没有要求任何特殊的权利。然而，摩托车手自20世纪70年代末以来就能够组织起来，捍卫他们的交通工具的使用和相关权利，而驾车者的辩护协会只存在了几年。在其他问题上，我们的斗争是共同的。2）市议会说，他们想通过收取停车费来打击机动二轮车在人行道上的无序停放。在我们看来，这种说法是没有意义的。相反，支付停车费将劝阻摩托车手使用预留的停车位，这些停车位已经成为付费的了！"。注：FFMC提倡相互尊重所有用户（行人、骑自行车的人、骑摩托车的人、骑轻便摩托车的人、开车的人等），共享道路。2007年，我们与巴黎市议会一起，为出版和发行有关摩托车的 "和睦相处 "指南做出了贡献。3）市议会说，他们希望通过支付停车费和避免 "吸气 "车辆来鼓励车辆轮换。我们的意见：我们理解这种做法。我们提出一个替代方案：鼓励短期停车（2小时），使其免费。4）市政厅坚持为机动车提供低价停车。我们的观点：我们没有被愚弄。这些 "叫价 "应该有助于 "传递药片"。如果该措施被接受，关税将随之上升。我们反对收费停车的原则，原因如上所述。最重要的是，FFMC在协商的基础上开展工作。FFMC在许多国家和地方机构（国家道路安全委员会，巴黎摩托车委员会等）都有参与。例如，与万森市交通部副部长Christophe Boissière先生就收费摩托车停车问题进行了几次会晤和交流。只有在我们的论点不被考虑的情况下，FFMC才会呼吁示威，就像2018年2月24日在万森中心的情况。法国愤怒的摩托车手联合会是根据1901年法律成立的全国性协会，由87个准部门分支机构组成。FFMC创建于1980年，目前拥有近10,000名成员。愤怒的摩托车手 "是创建FFMC的起源：要了解更多关于我们的历史，请看这里。要加入，请点击这里。要关注我们在巴黎-92-93-94年的新闻，就在这里。</w:t>
      </w:r>
    </w:p>
    <w:p>
      <w:r>
        <w:rPr>
          <w:b/>
          <w:color w:val="FF0000"/>
        </w:rPr>
        <w:t xml:space="preserve">id 157</w:t>
      </w:r>
    </w:p>
    <w:p>
      <w:r>
        <w:rPr>
          <w:b w:val="0"/>
        </w:rPr>
        <w:t xml:space="preserve">Loic.M 以工作室的精神开辟了一个专门针对头发的创意空间。美发正在经历一场革命，世界上最好的染发师的培训带来的新动力正在改变我们的职业。例如@guytang ,@alenmj, @hairerik.在法国，更确切地说，在巴黎，有一小部分非常有灵感的染发师提供高端服务，他们受到最好的启发和培训。像@l.typique @elodieeuston @Carli.paris @first_ritual 我想成为这一行的艺术家，但在95年。我想继续提供高质量的服务：为男性提供理发师和美发师服务，为女性提供专业的染发师和美发师服务。https://www.instagram.com/tv/B4g9t8ni0Ii/?igshid=bsqmzzrnga88 在法国，开设企业在行政层面上是相当漫长和复杂的，可能需要4个月或更长时间，我正在申请贷款以资助这项工作。这项工作将持续1个月。我从2019年11月1日开始支付房屋租金。我必须设法坚持下去，直到房舍开张，我的生意转移。我是洛伊克-米歇尔，自2010年以来一直以洛伊克私人会计师事务所的名义进行创业。下一个合乎逻辑的步骤是发展我的美发沙龙。作为一名理发师和染色师，我对自己的工作充满热情。Manuela Duhamel Manuela是一位专业的美发师和染发师，对自己的职业充满热情。在美发厅工作的同时，曼努埃拉也进入了非常封闭的工作室美发师的世界。我们希望在不久的将来，当我们翻阅时尚杂志时，能像走进美发工作室的大门一样欣赏她的作品。- 支付第一个半月的租金 - 支付约3个月的租金 - 支付5个月的租金 - 支付6个月的租金和...- 为项目的开幕而举行的大聚会;)2020年1月04日 胜利你真是太棒了!196笔捐款。在8500欧元的目标中，筹集了8678欧元。D.A.的问题。阅读更多 2019年12月27日 最后阶段，只剩下一周时间来筹集成功开放项目所需的资金，感谢所有的人，我们已经走上正轨。阅读全文 2019年12月16日 80%的目标!衷心感谢大家，我们就快成功了。感谢你们的慷慨捐助，以及围绕我的活动的这种集体力量，我们就快成功了。阅读更多 2019年12月01日 开幕之路 #50% 在8天内，感谢您的慷慨捐赠，我们已经收集了目标的50%。已经非常非常感谢大家了。I...阅读更多 你一直都很出色!有196人捐款，目标是8500欧元，实际募集到8678欧元。与行政拖延有关的问题正变得越来越少。这项活动将继续进行，并将很快能够在蒙莫朗西（Montmorency）的35 rue du marché发展。感谢你。非常感谢你。Loic只剩下一周的时间来收集必要的资金，以成功开启项目，感谢大家，我们就快成功了!请看下一个facebook帖子!我将把同行的照片，这将是伟大的分享下一个Facebook或Instagram帖子。还有那个图腾袋!对于跳线，我需要你的尺寸!衷心感谢大家，我们就快成功了。感谢你们的慷慨捐助，以及围绕我的活动的这种集体力量，我们已经达到了目标的80%。这已经是一个很大的安慰。由于你们的努力，与网站开放时间有关的巨大风险已经降到了最低。对于剩下的20%，只有一个解决办法：在你身边谈论它：对</w:t>
      </w:r>
    </w:p>
    <w:p>
      <w:r>
        <w:rPr>
          <w:b/>
          <w:color w:val="FF0000"/>
        </w:rPr>
        <w:t xml:space="preserve">id 158</w:t>
      </w:r>
    </w:p>
    <w:p>
      <w:r>
        <w:rPr>
          <w:b w:val="0"/>
        </w:rPr>
        <w:t xml:space="preserve">经过一年多的闲置，我们的网站目前正在重建，所以一切都有点杂乱无章，有许多东西丢失。但不要犹豫，你可以在主页上查看我们的重建进展。欢迎任何帮助!再见!水晶之光</w:t>
      </w:r>
    </w:p>
    <w:p>
      <w:r>
        <w:rPr>
          <w:b/>
          <w:color w:val="FF0000"/>
        </w:rPr>
        <w:t xml:space="preserve">id 159</w:t>
      </w:r>
    </w:p>
    <w:p>
      <w:r>
        <w:rPr>
          <w:b w:val="0"/>
        </w:rPr>
        <w:t xml:space="preserve">摘自《安妮塔》 安妮塔 引力，使光线向视网膜弯曲，安妮塔的图像非常密集。它们是矿物，通过稀释和缓慢的增生形成。他们的出现，深深地吸引了读者（一个深刻的痴呆者），然后他们沉浸其中，被吸进去。因此，他的框架，我们紧紧抓住不放，而这也许是来自于搭讪。因为当图像存在这么多的时候，案间的白色，板子和泡沫的反应是不同的。它迸发出耀眼的光芒，就像一束突然从镜子或窗户反射出来的阳光。利玛窦试图在他的板块构成中减少白色的存在。这些有规律的结构（如窗户）最多只有一个、两个或三个格子，它们的外观（欺骗性的随机性）和它们的并列（二联画）赋予了它们一种节奏 [1] 。这种节奏被出现在图像框架中的朗诵所调节，并被安置在图像框架的扩张中。他们似乎只要点击一下鼠标就能出现，上上下下（这有点令人惊讶，相当愉快）。 所有这些工作显示/证实了利玛窦伟大的塑料智慧。但是，缺乏将保持在那里，像图像之间留下的空间一样微小。也许这是这张专辑的唯一缺陷（微小的我重复）。如果用黑色的背景，它将受益匪浅。排版也应该保持手写的痕迹效果，即石墨铅笔在粗纹纸上的效果（因为人们猜测颜色背后的支撑物的厚度（同样厚（用蜡涂抹）），像水彩画的吸收效果。麦基恩非常清楚如何发挥支持的同质性，（引力图像的伟大创造者），在这本书中多少有些逃脱。这个故事并不能弥补上述的微小不足。事实上，它为它辩护（也许？），意识到它是安妮塔生活中的一个缺失。一个（无限）微小的缺乏（有混乱的后果？），不可描述，不可言说，而且必须在这种文字和图像之间的关系中被暗示出来，而且不止是文字和图像（封闭）。这是(它将是?)一种由图像所暗示的隐身性，最大限度地体现了利玛窦的可见存在。因此，是的，安妮塔是伟大的隐形艺术。注--甚至还有叠加的游戏，例如板块12和16。- 例如，Spoerri把吃剩的食物（盘子、杯子、餐具、餐巾等）粘在画布上，然后把它挂起来。通过这种方式，他假设了静物这个词，并创造了一种古生物学的概念。它看起来非常漂亮</w:t>
      </w:r>
    </w:p>
    <w:p>
      <w:r>
        <w:rPr>
          <w:b/>
          <w:color w:val="FF0000"/>
        </w:rPr>
        <w:t xml:space="preserve">id 160</w:t>
      </w:r>
    </w:p>
    <w:p>
      <w:r>
        <w:rPr>
          <w:b w:val="0"/>
        </w:rPr>
        <w:t xml:space="preserve">TF1的真人秀节目Koh-Lanta正在变成一个黑色系列。昨天在柬埔寨，负责在比赛期间监测候选人的法国医生自杀了。他的自杀发生在一名候选人在柬埔寨Koh Rong岛拍摄的第一天死亡的十天之后。显然这不是偶然的："在过去的几天里，我的名字被媒体抹黑。38岁的蒂埃里-科斯塔在酒店房间里发现的一封手写遗书中说："他的遗书由冒险线路制作公司（ALP）认证，该公司宣布了自杀的消息。 25岁的杰拉尔德-巴宾死于心脏病发作。据制作公司称，在参赛者到达现场后的第一场比赛中，候选人出现抽筋。节目组的急救医生对他进行了急救，然后将他疏散到医院，他在那里去世。柬埔寨当局将此案作为自然死亡结案。但在法国，随着对 "非自愿过失杀人 "的调查和ALP对诽谤的投诉，死亡事件出现了司法转折，该组织的一名成员在一份匿名证词中被牵连。Arrêt sur Images网站广泛报道，它 "明确质疑生产和医生的态度"。</w:t>
      </w:r>
    </w:p>
    <w:p>
      <w:r>
        <w:rPr>
          <w:b/>
          <w:color w:val="FF0000"/>
        </w:rPr>
        <w:t xml:space="preserve">id 161</w:t>
      </w:r>
    </w:p>
    <w:p>
      <w:r>
        <w:rPr>
          <w:b w:val="0"/>
        </w:rPr>
        <w:t xml:space="preserve">免费且无义务购买游戏的完整规则 "#noelchezwestwing摄影比赛" 由西翼公司组织，从2016年12月6日至2016年12月27日。第1条 - 目的 WW-E SERVICES FRANCE公司是一家简化的股份公司，资本为1,000欧元，在R.C.注册。注册地址为198 bis rue Lafayette - 75010 Paris（以下简称 "组织公司"）的巴黎S公司将于2016年12月10日上午10点至2016年12月27日晚上11点59分组织一场名为 "#noelchezwestwing摄影大赛 "的免费游戏，无需购买，仅可在组织公司的 "INSTAGRAM "粉丝页（INSTAGRAM公司的注册商标）https://www.instagram.com/westwingfr/（以下简称 "INSTAGRAM粉丝页"）上访问。第2条--参与 2.1.参加比赛的机会 本次比赛对居住在法国本土的任何达到法定年龄的自然人（以下简称 "参赛者"）开放，但比赛组织机构的工作人员和任何直接或间接参与比赛组织或执行的人，以及他们的配偶和家庭成员：长辈和后代除外。每户人家只能参加一次比赛（同一姓名，同一地址）。参赛是严格意义上的提名，参赛者在任何情况下都不得以多个假名或代表其他参赛者参加比赛。在指定获奖者时，组织者保留要求任何参赛者证明这些条件的权利。任何不符合这些条件或拒绝提供相关证明的人将被排除在比赛之外，并且在获奖的情况下无权获得奖品。同样，任何虚假的声明、身份或地址说明都将导致参与者被立即淘汰，并在适用的情况下，退还已经寄出的奖品。参与游戏意味着完全接受这些规则。2.2.如何参加 通过 "INSTAGRAM "页面参加比赛，需要有互联网接入、有效的电子邮件地址和 "INSTAGRAM "账户。游戏参与者必须在2016年12月10日（星期四）上午10:00至2016年12月27日（星期日）晚上11:59之间，在主办方的INSTAGRAM页面上，可通过https://www.instagram.com/westwingfr/（以下简称 "INSTAGRAM粉丝页面"）。- 成为 "INSTAGRAM "账户的订阅者添加一张你的圣诞准备工作的照片； - 用标签#noelchezwestwing描述你的照片，并标记一个朋友。参与游戏完全是通过电子方式，通过为此目的提供的网页。因此，任何通过电话、传真、邮寄或电子邮件进行的登记都不会被考虑在内。2.3.参与的有效性 参赛者提供的信息和联系方式必须是有效和真诚的，否则他/她将被排除在游戏之外，并在适用的情况下，失去他/她的获奖资格。严禁以任何方式修改或试图修改比赛的功能，以改变结果或以任何自动或不公平的方式影响抽奖的有效性或获奖者的指定。游戏的参赛作品将被视为无效。</w:t>
      </w:r>
    </w:p>
    <w:p>
      <w:r>
        <w:rPr>
          <w:b/>
          <w:color w:val="FF0000"/>
        </w:rPr>
        <w:t xml:space="preserve">id 162</w:t>
      </w:r>
    </w:p>
    <w:p>
      <w:r>
        <w:rPr>
          <w:b w:val="0"/>
        </w:rPr>
        <w:t xml:space="preserve">大家好!我希望你们都很好!我今天回来告诉你更多关于这个月的BIOTYfull美容盒的内容。从标题可以看出，该主题是 "100%固体100%可回收"。现在让我们仔细看看这个BIOTYfull盒子为我们准备了什么。BIOTYfull Box 100%固体 100%可回收 - 2019年10月 如果上个月的盒子没有说服大家，我想通过这个主题和选择，大家都会很高兴。我完全被这个主题和组成盒子的产品所迷住了。好吧，完全诚实地告诉你，我还没有测试过这些产品，所以有点容易说我都喜欢它们！"。然而，第一眼看去，它们都非常漂亮。而且我也非常喜欢这个盒子的包装。这个月的选择是为了让我们熟悉零废物的趋势。像每个月一样，我们根据一个主题，提供一个美容程序。对于10月来说，这是一个100%可回收的常规，有100%的固体产品。我认为这是个好主意。我还没有选择每天都这样做，尽管我很钦佩所有已经长期实施这种做法的人。我确实使用了固体产品，但这还是太偶然了。有了BIOTYfull盒子，我终于可以把这个程序落实到位，谁知道呢，也许会有一些非常好的发现，改变我的消费模式。在里面你会发现6个独家的全尺寸产品，价值83欧元。该程序由6个步骤组成。让我们一起发现它们。第一步：用 "Coup d'éclat visage aux 3 actifs "La Kaz Naturelle香皂清洁面部，该香皂是为所有皮肤类型制定的。它承诺使皮肤柔软和有光泽，并确保健康的光泽。这款肥皂由胡萝卜、黄瓜和芦荟制成，闻起来很香；你几乎可以把它吃掉。价格：7欧元 第2步：用Cocoriz固体发膜护理头发 - La Savonnerie du nouveau monde 这种固体发膜采用一次性小卵石的形式。将它们溶解在一杯热水中，然后从根部到顶端涂抹10分钟。混合物在大约15分钟后形成凝胶，在洗发前使用。它是经过认证的慢速化妆品和素食疗法。 价格：15欧元 第三步 用普罗旺斯的秘密固体洗发水洗头 这款固体洗发水相当于两瓶250毫升的液体洗发水。该产品为正常头发配制，承诺使头发柔软而有光泽。它是一种经过认证的有机洗发水。其价格：6欧元 第4步：我们洗了个澡，然后涂上固体除臭剂：Pachamamaï的Velvet 这种除臭剂经过无公害和慢速化妆品认证，适用于所有皮肤类型，不含碳酸氢盐。然而，它是由以吸收性著称的箭鞋粉、以抗菌性著称的巴西粘土、以柔软性和抗菌性著称的小粒米精油、蜡烛蜡和椰子油组成。价格：15欧元 第5步：用Mat品牌的 "Rayon de soleil "固体照明剂进入化妆阶段。马特是一家全新的法国公司。我们用这种由椰子油、棕榈蜡和稻米油制成的固体照明剂来发现它。其价格：22欧元 第6步：通过以下方式完成程序</w:t>
      </w:r>
    </w:p>
    <w:p>
      <w:r>
        <w:rPr>
          <w:b/>
          <w:color w:val="FF0000"/>
        </w:rPr>
        <w:t xml:space="preserve">id 163</w:t>
      </w:r>
    </w:p>
    <w:p>
      <w:r>
        <w:rPr>
          <w:b w:val="0"/>
        </w:rPr>
        <w:t xml:space="preserve">伊斯兰出版版的苦难。法国的伊斯兰出版业是病态的。厌倦了它的出版商和书商。内容贫乏、缺乏专业性、对图书贸易的无知、商业主义，这些问题都阻碍了高质量伊斯兰文学的发展。出版。法国的伊斯兰出版业是病态的。厌倦了它的出版商和书商。内容贫乏、缺乏专业性、对图书贸易的无知、商业主义，这些问题都阻碍了高质量伊斯兰文学的发展。当然，指出这一点是公平公正的，并不是所有的出版商和书商都是书商，愿真主对此表示感谢。也就是说，这就是许多出版社和书店的现实。任何有机会与出版商合作或试图向书商（通常也是出版商，至少在巴黎的伊斯兰图书中心Couronnes）提供书籍的人都知道，由于不符合既定目标的做法，这个部门是多么的僵化：达瓦。刚刚出版了《犯规快递》的马尔万-穆罕默德讲述了他自己的经历："书只是他们商店里的另一件物品：香水、围巾、衣服、中国制造的塑料玩具、集成了祈祷时间的钟表等等，这些都是真正的集市，书就在其中出售。我们面对的是真正的集市，而这本书似乎只是另一个卖点，就像对疯狂的消费冲动的无愧于心的保证。卖家不知道他们卖的书里有什么。如果我们向他们征求意见，很难知道他们是把我们引向他们能获得最佳利润的书，还是引向他们从封面和标题看来最吸引人的那本书。在该地区的二十多家商店中，结果是书店的异质分布，在专业性、销售人员的友好程度、书架的连贯性、地理位置等方面存在差异。总之，可以通过一系列简单的参数来确定哪些书最有吸引力。简而言之，一系列简单的参数意味着，在从Boulevard de Belleville到Rue Jean-Pierre-Timbaud的同一街区的房子里，如果你想买一本书，你可能会找到所有的东西和它的反面。文章全文请点击以下链接。犯规快递：24小时披着推销员的皮。 这是一个 "苦难 "的问题，没有知识的完整性，总是在寻找更有利可图的版本，更有商业价值。我不知道这是否是一个好主意，但我相信，在过去的日子里，一些书籍已经出版了，并且在未来的日子里，这些书籍也将会出版。至于阿拉伯语作品，在经典、参考文献中，越来越多的低质量的埃及版本（顺便说一下，有一些非常好的版本......）与严肃的版本相重叠。这是个很好的例子。"在这本书中，我们可以看到，有很多人都在为 "书 "而努力，有很多人都在为 "书 "而努力。然而，仍有书商参与并关注书籍的质量，更多的是不同的和当前的主题，如婚姻的规则，rokya djins的世界，解释梦想......如salâmu 3alaykum，他们不是书店，而是杂货店（而且离精美的杂货店很远）。我想对我们的兄弟马尔万说："谢谢你，你是我的朋友。</w:t>
      </w:r>
    </w:p>
    <w:p>
      <w:r>
        <w:rPr>
          <w:b/>
          <w:color w:val="FF0000"/>
        </w:rPr>
        <w:t xml:space="preserve">id 164</w:t>
      </w:r>
    </w:p>
    <w:p>
      <w:r>
        <w:rPr>
          <w:b w:val="0"/>
        </w:rPr>
        <w:t xml:space="preserve">而且我特别自豪的是，这是与Malabrigo纱线合作的作品!在这个项目中，我选择了他们的Rios纱线，这是他们最著名的纱线之一。它圆润、柔软，织起来非常顺手，非常适合于有扭曲的项目。而我当时的心情就是想吃麻花!我的图案中没有很多，但我喜欢扭曲......所以我把它们都放在这个领子周围和手套上面。这些是在编织中移动的捻子，移开后又聚在一起，创造出一种运动效果，或一系列的小镜子。但不要害怕，这些转折点其实并不难，很容易就能记住。这个模型的另一个特点当然是纽扣：5个纽扣用来关闭领口，每个手套的手腕上有一个。创造一个非常别致的装束!要编织这套由一个衣领和一双手套组成的套装，你只需要两绺Rios，或380米的DK/精纺羊毛。我选择的颜色是松树，一种美丽的森林绿色，不是那么容易拍出来的。为了庆祝这个模型的发布，我将为您提供20%的折扣，直到1月20日为止几天前，手套发布了，今天，塔塔尼克的领子也出来了。正如它们的名字所示，它们加入了其他Tartanesque型号，即男式马甲、儿童马甲和袜子。与这些模型一样，领子和手套都有Tartanesque图案。就领子而言，这个图案甚至有两个版本：左边的是为马甲制作的图案，右边的是为袜子和手套制作的图案。手套和领子是用DK羊毛织成的。我为我的原型使用了三种不同的（Vi）羊毛纱线：Tordues DK用于手套，颜色为 "La mère déchaînée"；Faces Bleues DK用于右边的领子，颜色也是 "La mère déchaînée"；Starlettes &amp; soie DK用于左边的领子，颜色为 "Trouver l'écharpe du rouge-gorge"。 最后这种纱线非常柔软，因为它含有丝绸，其美丽的颜色因stellina纱线的光彩而进一步加强。该手套有3种尺寸：S、M和L。S尺寸适合儿童使用。该项圈有两种尺寸：儿童和成人。这些模型是混合的，它们既适合男人，也适合女人。领子的底部每边都有增加的部分，可以包住肩膀，使颈部真正温暖!佩戴起来非常舒适。你喜欢哪个版本？我非常喜欢这个 "格子呢 "图案，以至于我已经有其他模型处于测试阶段，可以使用它。而你，你想在什么地方看到它？在等待这些未来的设计时，所有已经发布的Tartanesque设计在我的Ravelry商店里都有20%的折扣，直到11月10日!今天，不是一个模型，而是四个模型同时发布!或者说是同一型号的四种变体，即艾格布伦波莱罗。Aiguebrun是一件小的短开衫，或称长衫，有儿童和成人尺寸，有两种不同的纱线尺寸。这是儿童版的Bulky羊毛：它是用(Vi)laines的Bulky Intrepids制作的，颜色为 "Cetacean"，是一种美丽的灰蓝色，带有蓝色和棕色的点缀。我用同样的羊毛和颜色制作了成人粗毛版：如果粗毛版对你来说太大，也有阿兰羊毛版：这个是在</w:t>
      </w:r>
    </w:p>
    <w:p>
      <w:r>
        <w:rPr>
          <w:b/>
          <w:color w:val="FF0000"/>
        </w:rPr>
        <w:t xml:space="preserve">id 165</w:t>
      </w:r>
    </w:p>
    <w:p>
      <w:r>
        <w:rPr>
          <w:b w:val="0"/>
        </w:rPr>
        <w:t xml:space="preserve">HiSense公司推出了一款新的双屏智能手机，其背面有eInk显示屏，就像其继任者HiSense A6或Yota Yotaphone 3+一样。HiSense A6L正面配有6.53英寸FHD液晶显示屏，此外，背面还有一个5.84英寸单色E-Ink Carta HD显示屏，以优化电池寿命或将安卓手机作为电子书阅读器。这款双屏智能手机采用64位骁龙660处理器，拥有6GB内存。内置存储可通过microSD存储卡扩展至256GB。这款双面移动电话包含一个容量为3800毫安的大电池。在HiSense A6L上，你会发现两个屏幕。正面是一个经典的IPS液晶屏，有一个水滴形的凹槽，使人在使用手机玩游戏或看电影时感到舒适。在背面，A6L采用了5.84英寸黑白高清+护眼显示屏，非常适合阅读电子书或在阳光直射下使用HiSense A6L。A6L采用高通骁龙660八核芯片组，时钟速度高达2.2GHz，6GB内存和64GB或128GB的Micro SD可扩展存储。在后部E-Ink显示屏上方有两个摄像头传感器，前面还有一个自拍镜。双后置摄像头用2400万像素的主传感器和800万像素的副摄像头镜头进行拍照。在正面，2000万像素的摄像头用于自拍，使用A6L进行视频通话或安全地解锁智能手机。一个传统的指纹识别器位于金属框架的侧面。HiSense A6L包含一个3800mAh的大电池，支持高通快速充电3.0，5V/3A。这款双卡手机支持智能手机的所有便利功能，包括双4G LTE、USB Type-C端口、GPS、蓝牙和Wi-Fi。这款HiSense双屏智能手机运行基于Android 9 Pie操作系统的Vision 7用户界面。6Gb+128GB版本 4GB+64GB版本 说明 海信A6L主要特点。前后双屏，双任务，双视角，6.53英寸FHD前屏+2340×1080像素水滴屏，5.84英寸高清后屏+1440×720像素水墨屏 ●专注阅读，按键阅读，无阅读干扰。海量阅读 ●专业护眼夜光墨水屏，无蓝光，阳光越强，屏幕越清晰，享受纸张般的阅读体验 ●后置摄像头，2400万像素+800万像素超广角镜头，双AI摄像头。前置摄像头，2000万像素 ● 墨水屏长时间显示，静态时不耗电。●3800mAh大电池，电池寿命长，支持反向充电 规格 海信A6L|电池||电池容量（mAh）：3800mAh（典型值）|服务提供商：无锁SIM卡槽：双卡，双卡待机 类型：双Nano SIM 类型：4G智能手机 核心：1.8GHz，2.2GHz，八核心 外部存储器：TF卡，最大256GB（不包括） GPU：Adreno 512 RAM：4GB</w:t>
      </w:r>
    </w:p>
    <w:p>
      <w:r>
        <w:rPr>
          <w:b/>
          <w:color w:val="FF0000"/>
        </w:rPr>
        <w:t xml:space="preserve">id 166</w:t>
      </w:r>
    </w:p>
    <w:p>
      <w:r>
        <w:rPr>
          <w:b w:val="0"/>
        </w:rPr>
        <w:t xml:space="preserve">西尔瓦娜，18世纪起源于特兰西瓦尼亚，曾经是阿尔萨斯种植最广泛的葡萄品种。其产量目前仅占9%。由于其产量和生产的规律性，它是一个有趣的葡萄品种。西尔瓦娜是一种简单而清淡的葡萄酒，在烹饪中被大量使用，特别是用于酱汁和腌制。它被称为 "解渴酒"，在夏天天气炎热时饮用非常惬意，这要归功于它的轻盈和低酒精含量。它也可以作为开胃酒与利口酒一起饮用，或与海鲜和鱼类、冷肉等菜肴一起食用，甚至可以作为日常烹饪的餐酒！它是一种很好的葡萄酒。</w:t>
      </w:r>
    </w:p>
    <w:p>
      <w:r>
        <w:rPr>
          <w:b/>
          <w:color w:val="FF0000"/>
        </w:rPr>
        <w:t xml:space="preserve">id 167</w:t>
      </w:r>
    </w:p>
    <w:p>
      <w:r>
        <w:rPr>
          <w:b w:val="0"/>
        </w:rPr>
        <w:t xml:space="preserve">2004年，他来到巴黎郊区的Noisy-le-Sec，那里的Olympique Noisy-le-Sec Banlieue 93俱乐部正在参加中国足协的比赛。他作为第四门将来到这里，并以首发身份完成了本赛季，这要归功于他令人难以置信的灵活性。伦纳德队招募他是因为他们的替补门将弗洛伦特-沙尼奥被租借到了英格兰的布莱顿和霍夫阿尔比恩俱乐部。谢克-恩迪亚耶被选入塞内加尔国家队。在雷恩，他与Simon Pouplin争夺第二名，但后者成为2006-2007赛季的首选。他只在联盟杯中为职业队打了一场比赛（蒙彼利埃-雷恩1-0）。2007-2008赛季，他被租借到法国国家队的克雷泰尔，以获得上场时间并继续进步。他将与托马斯-莱沃竞争首发门将的位置。恩迪亚耶在2008年国际成人教育大会期间被征召为塞内加尔的替补门将，排在托尼-希尔瓦之后。2008-2009赛季，他在法国杯半决赛中作为尼古拉斯-杜切斯的半场替补回到赛场，并以1-0战胜了格勒诺布尔。随后，他在2009年4月29日对波尔多吉隆丹队进行了他的第一场法甲比赛，主场2-3败北。2010年8月17日，他再次被勒纳河体育场租借，这次是租借给巴黎足球俱乐部的National1。随后，他在2011-2012赛季回到雷恩，身披雷恩体育场的战袍，成为贝努瓦-科斯蒂尔和阿卜杜拉耶-迪亚洛之后的第三门将。在本赛季结束时，他发现自己的合同已经到期，可以自由地寻找新的俱乐部2，但是，在参加了几天由UNFP为寻找俱乐部的球员组织的培训课程后，他最终与雷恩续约一个赛季。</w:t>
      </w:r>
    </w:p>
    <w:p>
      <w:r>
        <w:rPr>
          <w:b/>
          <w:color w:val="FF0000"/>
        </w:rPr>
        <w:t xml:space="preserve">id 168</w:t>
      </w:r>
    </w:p>
    <w:p>
      <w:r>
        <w:rPr>
          <w:b w:val="0"/>
        </w:rPr>
        <w:t xml:space="preserve">会员 Super VIP Africa twin 1996 - CRF1000 ADV SPORT MOTORCYCLES : Ar: Mitas E09 - Av: MT21 Front/Rear tyre : 1255 Messages : 02/10/2011 Registration date : 48 Age : In Corbières (Aude - 11) City or region : Subject: ULTIMATE OFF-ROAD RIDE 2018 Mar 27 Mar 2018 - 23:32 || Hi everyone ;)今年是第五届终极越野赛。这是一次没有专业组织的突击行动，但自从5年以来，在越野探险界开始得到很多关注......这次突击检查的关键词是。冒险、耐力、友谊、风景、自由。具体来说，2018年的UOR从5月22日星期二晚上7点到5月26日星期六上午12点举行。5月23日日出时分在米卢高架桥出发，通过走私者的道路穿越西班牙边境，到达终点科利奥尔。- 3.5天1100公里以上 - 在荒郊野外的3个宿营地 - 每个参与者完全自主 - 1个GPS轨道 - 80%在轨道上，20%在羊肠小道上 - 300公里迷你/天 - 最后一天100公里 这个突袭对大路开放。困难在于耐力，骑手必须管理好身体，管理好他的坐骑和宿营地的负载，以及水、食物和汽油的供应。没有强加的节奏，每个骑手都按照自己的节奏骑行，团体会自然形成。没有开幕式或闭幕式，每个人都将遵循GPS的轨迹。没有后勤保障，因此每个车手必须能够在赛道上修复爆胎或其他故障。参与者将在美丽的风景中骑行，获得很多乐趣。始终尊重自然和生活在那里的人们，露营是一个交流和幽默的好时机。参赛者是通过口口相传，以避免过多的骑手。今年，我为想加入我们的T&amp;B成员发这个帖子。我为特比保留了4或5个位置...:滚。只需支付集合点的露营费和晚餐费，以及最后一晚的费用。如果你有兴趣，请在这里列出你自己，并将你的电子邮件通过MP回复给我 _________________ The making of The True Adventure Honda (Youtube) 如果你认为冒险是危险的， 主题: Re: ULTIMATE OFF-ROAD RIDE 2018 Wed 28 Mar 2018 - 4:45 || Hi Bouste, 这是一个真正会让我眼热的旅行，但我想GPS是绝对必要的个别？没有可能像HAT那样成对、成组、只用一个GPS来工作吗？....。Elefthería í thánatos (Ελευθερία ή θάνατος, "自由或死亡") 超级VIP会员XT660Z / WR250X/R自行车: xt:Tourance Next wr: Mountain/Extrem Hybrid FWD/REV tire :1144帖子: 27/02/2016 注册日期: 39 年龄: Marseille 城市或地区: 主题: Re: ULTIMATE OFF-ROAD RIDE 2018 Wed 28 Mar 2018 - 8:06 || 非常感兴趣。我有一些下班时间，日期是可以的......我必须检查家庭时间表，但应该是可以的。I'm sending you a PM Very active member BMW R1200GSA LC BIKES : TKC80 + Pilot Road 4 Trail Front/Rear tyre : 156 Messages : 02/10/2014 Registration date : 41 Age : Douvaine 74 City or region : Subject: Re: ULTIMATE OFF-ROAD RIDE 2018 Wed 28 Mar 2018 - 9:13 || Hard for this year, but to see next year!这个想法很好!主题: Re: ULTIMATE OFF-ROAD RIDE 2018 Wed 28 Mar 2018 - 10:24 |</w:t>
      </w:r>
    </w:p>
    <w:p>
      <w:r>
        <w:rPr>
          <w:b/>
          <w:color w:val="FF0000"/>
        </w:rPr>
        <w:t xml:space="preserve">id 169</w:t>
      </w:r>
    </w:p>
    <w:p>
      <w:r>
        <w:rPr>
          <w:b w:val="0"/>
        </w:rPr>
        <w:t xml:space="preserve">婚礼、订婚、求婚、一对夫妇希望宣布他们的结合......有这么多的理由让这些生命中的独特时刻永垂不朽。多年来，我们的经验不断增长，今天使我们对该领域和婚礼世界有了全面的了解，而且还能预测您的需求，将您的愿望变为现实。从准备工作到招待会，包括你们将说 "我愿意 "的仪式，我们都在场，用我们谨慎的设备，捕捉这个美丽日子的重要时刻。在拍摄情侣照的过程中，我们总是试图创造一种愉快的气氛，让你们感到舒适和自然，我们有时会建议摆出一些姿势，但从不强迫。显然，我们并不局限于婚礼，而更多的是，我们也可以使你的求婚不朽，或与你一起实现一个原始的 "拯救日期 "或一个 "垃圾礼服 "的出众。无论是在马提尼克岛、瓜德罗普岛、圭亚那，还是在更远的地方，我们都准备好跟随您，我们的目标是一致的，那就是让您满意。那么，你准备把什么作为一个项目委托给我们呢？为您的愿望、您的预算、您的需求制定公式 您的婚礼日与其他日子不同，它是一个美丽故事的高潮，即你们的爱情。你的视频不应该是冗长和无聊的，它应该是一天的反映：是情感和幸福的浓缩。我们总是成对工作，以保证效率和多种观点。因此，对于男人和女人来说，准备工作是完全覆盖的，所有这些与家人一起度过的时刻都是不朽的!每个套餐都是不同的，都是根据你的需要而定制的。我们的婚礼套餐从640欧元起，有些服务是自选的，所以如果你找不到你梦想中的套餐，不要犹豫，向我们索取价格表或报价，我们一定会制定出让你满意的解决方案铂金套餐中的拍照环节和</w:t>
      </w:r>
    </w:p>
    <w:p>
      <w:r>
        <w:rPr>
          <w:b/>
          <w:color w:val="FF0000"/>
        </w:rPr>
        <w:t xml:space="preserve">id 170</w:t>
      </w:r>
    </w:p>
    <w:p>
      <w:r>
        <w:rPr>
          <w:b w:val="0"/>
        </w:rPr>
        <w:t xml:space="preserve">你的工作涉及什么？我利用软化学过程开发创新材料。例如，这使我们能够为生产用于打击恐怖主义的爆炸性传感器创造新材料。我们还开发了他们的实施过程；这使我们能够为功率激光器的光学系统提出具体的抗反射处理。是什么激励着你？自从我童年时参观过发现宫后，我一直被科学及其实验部分所吸引。此外，自然资源是宝贵的；我们的技能使我们能够创造更有效的材料，从而提出节省这种资源的解决方案。真让人兴奋啊!</w:t>
      </w:r>
    </w:p>
    <w:p>
      <w:r>
        <w:rPr>
          <w:b/>
          <w:color w:val="FF0000"/>
        </w:rPr>
        <w:t xml:space="preserve">id 171</w:t>
      </w:r>
    </w:p>
    <w:p>
      <w:r>
        <w:rPr>
          <w:b w:val="0"/>
        </w:rPr>
        <w:t xml:space="preserve">出类拔萃、不可或缺的国家!为谁？处于魔鬼十字路口的法国。让我们不要走美国无休止战争的无情道路。一段时间以来，我们中的许多人一直在真空中拉响警报。很多很多知名人士对自己的国家越来越挑剔。~~~~▼~~~~"黑暗的预感。处于十字路口的美国"。作者：Norman Pollack - 11/12/2015 来源：Counter Punch | Le Saker Francophone的翻译文章的URL ► http://lesakerfrancophone.en/sombres-pressentiments-lamerique-a-la-croisee-des-chemins 不，无论是希伯来先知阿摩司，还是普里安的女儿卡桑德拉，都没有激发我的这些想法，而是，当代美国心态的真实、思想和心理状况，其物质基础。资本主义发展的过度腐朽阶段，需要不断向国外投射力量，并限制国内的确定性，以保持可接受的经济增长速度；最后，相信军事力量有足够的威慑力，是有权根据自己的愿望和愿景单方面塑造世界结构的可接受的证明。但这些都还不够，它还需要一个沉沦于道德空虚的国家，被驱使到恐惧的极端；通过对自己的行为不负责任来否认现有的现实。干预主义、战争和随之而来的人类痛苦，这是自第二次世界大战以来，反过来刺激了失调并产生了抵抗；一种相互依存的历史-政治动态，部分是对侵略的回应，部分是对以前不发达的、被剥削的国家不可抗拒的独立工业、技术和科学力量的回应，它们意识到自己的潜力并相应地要求在全球盛宴上为自己和人民占有一席之地。美国不再是人类命运的唯一决定性模式--如果它曾经是的话--考虑到受迫害者和受压迫者对自由的渴求蓬勃发展的表现。时间没有--也不应该--站在美国这一边，在国际体系显示出永久的、现在是剧烈的渐变的同时，动摇了它的一切。显著的变化是全球权力日益分散，促使美国通过反革命政策来维持其权力，这些政策侵犯了第三世界的自主权，促进了全球军备竞赛，这些行动旨在遏制其实际和潜在对手。这似乎不再有效了。显而易见，皇帝是赤裸裸的，或者说是被包裹在马奇诺防线的盔甲中，比如通过灌输对外国人的普遍恐惧而建立的盔甲（本周，德克萨斯州州长和总检察长试图阻止一个叙利亚难民家庭（包括六个孩子）定居，理由是他们和其他人可能涉嫌恐怖主义，这是普遍的反移民情绪的结果）。我们知道，特朗普主张禁止所有穆斯林，尽管各方都在抗议，但很明显，他在美国人的脑海中敲响了同情专制主义的弦，这与国家对所谓持枪权的拥护是分不开的，这是一种将民族中心主义和永恒的暴力综合起来的僵化的意识形态。</w:t>
      </w:r>
    </w:p>
    <w:p>
      <w:r>
        <w:rPr>
          <w:b/>
          <w:color w:val="FF0000"/>
        </w:rPr>
        <w:t xml:space="preserve">id 172</w:t>
      </w:r>
    </w:p>
    <w:p>
      <w:r>
        <w:rPr>
          <w:b w:val="0"/>
        </w:rPr>
        <w:t xml:space="preserve">阳光下的英语和西班牙语...嗷嗷叫!欢迎克里斯蒂娜和哈里（16岁）的英国家庭。一个多语言家庭住在乡间的 "妈妈咪呀 "别墅里，位于特拉蒙塔纳山脉的加拉索山脚下，该地被联合国教科文组织宣布为世界文化遗产。房子位于一个美丽、安全的步行公园内。这个家庭很高兴在所有学校假期接待年轻人，与儿童和青少年分享难忘的时刻。对这个家庭来说，欢迎和分享英语和西班牙语的语言和文化的乐趣是一种真正的天职。他们是一个富有创造力和活力的家庭，五年多来一直在欢迎年轻人和成年人，并取得了巨大成功。克莉丝汀，妈妈和老师 克莉丝汀是一名TEFL教师、作家和艺术家，她喜欢用创意来帮助所有年龄段的青少年在英语方面取得进步。她为每个学生提供了各种量身定做的课程。假期之外，克里斯蒂娜在村里教西班牙儿童英语。她是一位温暖的母亲，也是一位非常有机会的老师。她很有活力，喜欢做饭，几年来接待了许多学生，其中一些人经常回来。詹姆斯神父住在克里斯蒂娜和哈利家附近的房子里，经常帮助学生，做烧烤、泳池活动和高尔夫课程。16岁的孩子哈里在家里讲英语，并能说流利的西班牙语和加泰罗尼亚语。他很有幽默感（典型的英国人！），喜欢用英语交新朋友。他在村里有很多好朋友，喜欢把他们介绍给学生，这样就可以进行多语言交流了！"。长女曼侬（Manon）住在离房子很近的一个公寓里。她拥有教育学学位，在大学和伊拉斯谟工作。夏天的时候，玛侬经常来帮助克里斯蒂娜打理住处，或者与家人共进晚餐。动物 一只小狗、两只猫和一只兔子 住宿条件 这个家庭最多欢迎3名年龄相仿的学生一起住宿。一个舒适的房子，可以使用2个室外游泳池。花园有乒乓球和烧烤。直飞马略卡岛的航班从:巴黎、里昂、波尔多、南特、雷恩、马赛、图卢兹、里尔、布雷斯特。每天下午提供的活动和郊游 特别的骑马和英语在某些学校假期有4个下午的骑马（联系我们的日期：supp 100 €） - Accrobranche - 丛林公园马洛卡 - 选择2个大型水上中心（有欧洲最大的滑梯）Aqualand和Western Waterpark（在6、7、8月开放） - 参观Marineland，水族馆和海豚表演。- 在VO中的电影，Netflix，（可能有英语的音频和西班牙语的字幕！）住宿的优势:两种语言和两种文化。有很多机会与其他西班牙和英国的年轻人接触。一个美丽而舒适的房子!一个家庭可获得的和真正的 - 马洛卡2020年2月Capuccine D 14岁与克里斯蒂娜和哈利的家庭和发现的住宿EXCELLENT。她在英语方面取得了进步，并且喜欢Christine的随和和亲切，喜欢这里的活动，喜欢这里的英语课，喜欢这里的阳光！她说："我很喜欢这里。第二次入住，她的姐姐已经在天天英语住过一次了 2020年3月2日 D女士的妈妈 我的女儿们回来后很高兴，我们会把她们送到克里斯蒂娜和哈利那里： 2019年3月25日 14岁的阿因霍亚和14岁的马林的妈妈 她们回来后很高兴，再次对你们表示衷心的感谢。对英语更有信心，很高兴看到其他的绘画技巧，蹦床，博物馆，兔子和非常赞赏的（人）交流。 我们将很高兴地发送他们，一旦</w:t>
      </w:r>
    </w:p>
    <w:p>
      <w:r>
        <w:rPr>
          <w:b/>
          <w:color w:val="FF0000"/>
        </w:rPr>
        <w:t xml:space="preserve">id 173</w:t>
      </w:r>
    </w:p>
    <w:p>
      <w:r>
        <w:rPr>
          <w:b w:val="0"/>
        </w:rPr>
        <w:t xml:space="preserve">2 - 戏剧是最强大的存在和爱的方式。3 - 戏剧是一种不可理解的轮回。4 - 戏剧类似于创造性，类似于创造，但它只是再创造。5 - 戏剧让我们的呼吸加倍。6 - 戏剧是不可能的事，让人向往。7 - 戏剧允许偷窥，并让我们意识到这种对他人的吸引力。8 - 戏剧把月亮放在太阳后面。9 - 戏剧不是分享，而是被约束。10 - 戏剧没有支持，除了呼吸的气息。11 - 滚动的剧院不会聚集苔藓。12 - 戏剧的存在是因为我们有时拒绝放开我们幼稚的灵魂。13 - 剧院是两个正在打架的青少年之间的笑声。14 - 戏剧承认生活的知识化。15-但与哲学不同，戏剧是在舞台上，而不是在脑子里。 16-戏剧是一个化学过程，扰乱了生命的软平衡。17 - 戏剧是当代舞蹈，有一颗疯狂的种子发芽。18 - 戏剧是灵魂离开身体的不易察觉的声音。 19 - 戏剧把旧衣服缝好，放在椅子上，随时可以穿。20 - 剧院拒绝思考世界，它有时会让它思考自己。21 - 戏剧可以成为区分语言和文字的一种方式。 22 - 戏剧在飞行时刷到了一棵冷杉树。 23 - 戏剧是椅子的三条腿，还有一个摇摇晃晃的第四条腿。 24 - 戏剧在生与死之间摇摆，并允许自己从一边移到另一边。25 - 戏剧是通往我们内心的大门。26 - 剧院是世界末日场景中的一棵树。27 - 戏剧是消失者的无形存在。28 - 戏剧是民主的隐喻。29 - 剧院是一罐五彩缤纷的鱼。30 - 戏剧与个人建议相脱离。31 - 一个小男孩有一天对他母亲撒谎，去湖边散步，遇到一个陌生人，他们玩了一整晚。因此，剧院诞生了。32 - 剧院是甜美的音乐，使大门不至于砰然关闭。33 - 剧院像雨后一样恢复。34 - 剧院使闪电击中人心。 35 - 剧院从不听从父亲的话。 36 - 剧院使历史终结。37 - 权力的剧场被戏剧的力量所揭开。38 - 戏剧放大了，嘲笑了，骚扰了，谎言了，腐烂了。39 - 这个戏剧的定义只适用于角色。40 - 剧院不再问答案而不问问题。41-戏剧依靠过去的棒子说新话。 42-戏剧建立在一个永远无法解决的谜上。 43-戏剧禁止的东西很少，往往什么都不禁止。 44-戏剧是无意识的出口。45 - 戏剧是走向认识世界的第一步。46 - 戏剧是通向想象的大门的门把手。47 - 剧院突出了空气中的文字。 48 - 剧院将感官理想化。49 - 剧院代表了一个倒挂的太阳。50 - 剧院有时会停止时间。51 - 剧院只用一只耳朵睡觉。52 - 剧院评判那些穿着匡威鞋跳进水坑的孩子。53 - 剧院看着时尚并升华它。54 - 剧院微笑着，发现它的牙齿有颗粒状的孔。55 - 剧院做平衡而不采取支持。</w:t>
      </w:r>
    </w:p>
    <w:p>
      <w:r>
        <w:rPr>
          <w:b/>
          <w:color w:val="FF0000"/>
        </w:rPr>
        <w:t xml:space="preserve">id 174</w:t>
      </w:r>
    </w:p>
    <w:p>
      <w:r>
        <w:rPr>
          <w:b w:val="0"/>
        </w:rPr>
        <w:t xml:space="preserve">提交的电子邮件地址将不会被Sierra Flower Finder用于未来的通信，也不会被出售或以其他方式提供给第三方。Sierra Flower Finder通过Sierra Flower Distribution致力于为专业花艺界服务。通过这个集体网站，我们让育种者、种植者、批发商和花商有机会分享他们的知识和对不可思议的花卉多样性的热情，使我们的行业如此独特。</w:t>
      </w:r>
    </w:p>
    <w:p>
      <w:r>
        <w:rPr>
          <w:b/>
          <w:color w:val="FF0000"/>
        </w:rPr>
        <w:t xml:space="preserve">id 175</w:t>
      </w:r>
    </w:p>
    <w:p>
      <w:r>
        <w:rPr>
          <w:b w:val="0"/>
        </w:rPr>
        <w:t xml:space="preserve">日内瓦 "现在已经不尊重人了" 尽管周二上午出现了重大干扰，我遇到的大多数居民都对罢工表示同情。- 日内瓦的人们有点紧张，而且经常上班迟到，他们穿过勃朗峰大桥，该桥在星期二上午被罢工的建筑工人封锁。尽管发生了一切，但善意仍占上风。他们提高自己的声音是件好事，"一位路人鼓励道。他们的工资是不够的。对于这位骑自行车的女士来说，"如果他们在示威，那是因为他们有很好的理由！"。然而，一个穿着无可挑剔的西装的人非常生气，谴责封锁桥梁的行为："每个人都有忧虑，这是经济衰退！"。他们有问题并不意味着他们必须给别人制造问题！他们的问题是什么？一位优雅的年轻女性不同意："我理解他们在为自己的权利而战。这只是一个不同的日子。至少没有下雨，没有下雪，"她笑着说。这是一个非常善意的示范。"大约1800名建筑工人在周二上午进行了示威，占据了勃朗峰大桥的大部分时间。在现场，他们谈到了自己的感受。我们只能说我们被很好地利用了，我还不能说被剥削了，但这很快就会发生。"在日内瓦做了14年泥瓦匠的菲利普-米歇尔叹息道。不再有任何对人的尊重。这是一个真正的倒退。曾几何时，你可以说任何事情，但现在最好保持沉默，以避免不幸的反作用力。据Unia的工会秘书Alessandro Pelizzari说，示威者将与建筑工地前的各种纠察线上的工人一起。"他说："我们收到了很多鼓励，民众对建筑工人有同情心。在演讲中，发言人坚持认为 "雇主对建筑工人的威胁、压力和暴力攻击"（养老金、临时工作，甚至建筑工人猖獗的临时化）。"我们今天在街上通过动员来给出我们的答案，"一位工会成员在勃朗峰大桥中间的一辆面包车上说道。勃朗峰大桥开放 罢工和建筑工人的示威活动将大大扰乱全天的交通。在此阅读更多信息。</w:t>
      </w:r>
    </w:p>
    <w:p>
      <w:r>
        <w:rPr>
          <w:b/>
          <w:color w:val="FF0000"/>
        </w:rPr>
        <w:t xml:space="preserve">id 176</w:t>
      </w:r>
    </w:p>
    <w:p>
      <w:r>
        <w:rPr>
          <w:b w:val="0"/>
        </w:rPr>
        <w:t xml:space="preserve">性爱大胸 - 免费xxx色情 大胸荡妇被狠狠干 我的办公室伙伴有一个大胸，看起来像个小圣人。但有一天，在一家餐厅的生日晚宴上，她......你喜欢有点包的小鸡还是胖的小鸡？你会有收获的。那些荡妇在性方面没有任何禁忌。荡妇......拥有大乳房的美丽妓女风靡一时，她们的大奶子被用来做西班牙手淫，让喜欢的男人兴奋不已......大乳房的免费色情电影!免费的大胸色情电影!大胸女人的天堂，在这里，它发生了！这是对大胸女人成瘾者的天堂。寻找......免费的大乳房视频!用贝壳代替胸部的性爱炸弹。如果你喜欢大胸，这个网站就是为你准备的，它提供了数以百计的免费视频，以大胸为特色！如果你喜欢大胸，这个网站就是为了你。世界上所有女人的色情视频的一个令人难以置信的数据库...... 大胸的胖女人很放荡 大胸的最合适的女人往往是最放荡的人。你可以在这些吨位的... 大奶子让所有的人都硬起来。一对好的大奶子在你的小弟弟之间进行美妙的西班牙式手淫，我们不... 大奶子：奶子多多益善!Big Tits.fr，每天都有新的大奶子视频：这对大奶子爱好者来说是真正的阿里巴巴洞穴。这些辣妹拥有如此巨大的乳房，可以扼杀勃起的阴茎。她们不仅有宽大的形状可以套住鸡巴，而且还有大奶子可以打飞机......当一个女人有大奶子的时候，和她做爱的男人必须知道怎么做才能享受她们所有的富足。没有什么比一个好的... 还在寻找免费的大奶子妓女的xxx视频吗？不要再浪费你的时间，来沉思一样的时间......太好啦，和大奶子的妓女做爱。当你用你的鸡巴拍打她的睾丸时，看到它们向各个方向移动......最后列出了有大奶子的女人的色情视频。这当然是主人的意愿，列出这么多......大奶子：奶子多多益善! </w:t>
      </w:r>
    </w:p>
    <w:p>
      <w:r>
        <w:rPr>
          <w:b/>
          <w:color w:val="FF0000"/>
        </w:rPr>
        <w:t xml:space="preserve">id 177</w:t>
      </w:r>
    </w:p>
    <w:p>
      <w:r>
        <w:rPr>
          <w:b w:val="0"/>
        </w:rPr>
        <w:t xml:space="preserve">与小马玩耍如何？ 26/05/2013 | 直接来自布列塔尼的沙龙小马，如果你愿意，可以跟随你到你自己的沙龙。对于那些还没有为你心爱的母亲找到一份好礼物的人来说，不要惊慌，农业沙龙只在今晚结束，幸运的是，有一些很好的礼物想法。虽然很难包装，但可以肯定的是，其中一个会让妈咪高兴得发疯。这匹小马柔软、可爱、俏皮，不怕冷、不怕雨，不需要什么维护，似乎是这个纪念母亲的节日周日的理想礼物。马是好的，它是美丽的......但它是大的，大到可以在漫长的冬夜里回家依偎在沙发上，除非你有一个非常大的房子，一个非常大的沙发，而且是一个非常大的主人。对于那些拥有一个相对经典的房子，一个有人情味的沙发，并且身材正常的人，农业沙龙提供了一个解决方案，EARL Smallequin从布列塔尼的Janzé出售其小马，并将其运送到整个法国。作为经典马匹的迷你版，它们的大小与穿高跟鞋的拉布拉多犬或踩高跷的腊肠犬相当，因此可以毫无顾虑地陪伴你的日常生活。晚上在床脚，在朋友面前开玩笑，在电视前同流合污，或在绿色草坪上享受阳光，它将使你的邻居嫉妒，并成为你最好的朋友。这些可爱的微型动物是选择性杂交的结果，是没有经过任何遗传操作的自然品种。它们具有大型马匹的所有形态特征，它们具有敏锐的智慧，并且非常容易训练。这匹小马是第一次入门的理想选择，可以让儿童骑，也可以系上马具进行行走。如果有必要为这个礼物创意添加有力的点，让我们提醒你，在实用方面，我们的不长的种马不怕雨，也不怕冷，让你在严冬，马在散步回来的路上像黑莓一样顽固的时候，让它在它的小庇护所（你会事先在里面留下一条简单的毯子）下思考它的有趣行为。就食物而言，这匹疯狂的马在早晚各吃250克的颗粒饲料，冬天吃草或草坪、干草，当它表现得无可挑剔时，再吃一些芦苇和胡萝卜就可以满足了（当然，在它的生日和年终庆祝时，真正的面包会受到欢迎）。在美容和健康方面，早上刷一下牙就足以确保你的宝物有一个好的一天，作为一个小的补充，在冬季寒冷之前，注射流感疫苗和驱虫治疗是必要的。你妈妈会很高兴的。你的评论(4) 这真是一个耻辱！你的评论(4)。但你的记者的幽默感真强啊!有些人会照本宣科地阅读你的文章，天知道会有什么后果......。这真的很好!一匹马，是的，因为即使是一匹小马，也仍然是一匹有自己需求的马，与狗没有任何可比性。你不可能交到朋友...迷你马......像其他马一样的马 我们在5月26日地区农业展上发表文章后，收到了瑞士日内瓦反对虐待马匹协会 "达尔文庇护所 "的澄清请求。该协会的创始人兼主席阿努克-蒂博被她认为是 "一篇不光彩的文章 "所感动，要求法国政府采取行动。</w:t>
      </w:r>
    </w:p>
    <w:p>
      <w:r>
        <w:rPr>
          <w:b/>
          <w:color w:val="FF0000"/>
        </w:rPr>
        <w:t xml:space="preserve">id 178</w:t>
      </w:r>
    </w:p>
    <w:p>
      <w:r>
        <w:rPr>
          <w:b w:val="0"/>
        </w:rPr>
        <w:t xml:space="preserve">选择哪种造型器®？2001年，ghd推出其首款造型器®，彻底改变了美发界。它立即获得了成功，并成为一场革命，这要归功于陶瓷加热技术，它能创造出光滑、有光泽、持久的样式。自第一款专业造型器®诞生以来，该品牌一直与ghd科学家和美发师密切合作，不断创新，开发出更多先进技术。无论您是选择我们的ghd gold®定型器、ghd max™或ghd mini™专家级定型器，还是全新的ghd platinum+及其超预测区技术，请记住，它们都能加热到185°C，这是获得壮观、专业和持久效果的最佳定型温度。在选择ghd styler®时，考虑您的发质和长度非常重要。还要考虑你想创造的外观和你想达到的完成度。无论您选择哪种造型器®，ghd都能为您提供最好的造型服务。styler® ghd mini™/max™ professional styler® with high performance ceramic heating 2种尺寸的专业造型：从直发到卷发，一切皆有可能 200 € mini：所有发质的理想选择：短发 max：所有发质的理想选择。长发造型器® ghd gold®专业造型器，采用双区技术，使头发更顺滑、更柔软、更健康* 200欧元 适合所有发质和长度的日常造型器® ghd platinum+ styler®专业造型器，采用预测性的超区技术，在不影响头发健康的情况下，实现壮观的造型* 265欧元 所有发质、长度和性质。难于造型的头发。经常/每天造型。先进的陶瓷（1个传感器）185℃的温度，完全尊重的头发双区技术（2个新一代的传感器）最佳的造型温度185℃恒定和定期超区预测技术70％的破损减少* 2倍以上的颜色保持* 20％的光泽**最佳的造型温度185℃恒定和定期是不使用30分钟）3D轮廓板和圆形的身体漆涂层，完美的滑行1.2厘米4。1厘米 额外的光泽和无毛躁的造型 2.5厘米 圆形机身，可快速轻松地卷曲和波浪 改进的人体工程学设计，使双区的握持感更好 超光滑的高精度板，可毫不费力地进行造型，并获得柔软、有光泽的效果 超光泽的表面 2.5厘米 圆形机身，可完美卷曲 改进的人体工程学设计，更容易握持 黑色或白色，金属表面 用于完美的板对和完全控制超区造型 超长的2.7米电线3年保修 *根据对128名消费者的测试，绝大多数人确认ghd gold的性能优于ghd V styler®，使头发更顺滑、更柔软、更健康。*不幸的是，{0}不希望收到来自ghd的电子邮件。我们似乎无法向他们发送你的提示。但不要担心，还有很多其他方法可以得到你梦寐以求的礼物： - 去美容院寻找ghd谣言卡：收集线索。- 战略性地将一本打开的杂志放在ghd广告页上。</w:t>
      </w:r>
    </w:p>
    <w:p>
      <w:r>
        <w:rPr>
          <w:b/>
          <w:color w:val="FF0000"/>
        </w:rPr>
        <w:t xml:space="preserve">id 179</w:t>
      </w:r>
    </w:p>
    <w:p>
      <w:r>
        <w:rPr>
          <w:b w:val="0"/>
        </w:rPr>
        <w:t xml:space="preserve">A/RES/54/281 2000年8月15日 大会通过的决议[未经发交主要委员会审议（A/54/L.87）] 54/281.千年首脑会议的安排 大会，回顾其1998年12月17日第53/202号决议，其中除其他外，决定将其第五十五届会议称为 "千年大会"，并召开一次千年首脑会议，作为千年大会的一个组成部分，又回顾其2000年3月15日第54/254号决议，其中(a) 决定千年首脑会议将于2000年9月6日至8日举行， (b) 还决定千年首脑会议将包括全体会议和四次圆桌会议，每次会议将与一次全体会议同时举行。(d) 大会请大会主席与所有会员国举行尽可能广泛的协商，以便就与千年首脑会议有关的未决问题，包括其成果，采取适当行动， 还回顾其2000年5月10日第54/261号决议，其中大会(a) 决定千年首脑会议将举行六次会议，每天两次， (b) 还决定千年首脑会议将由四次圆桌会议组成，会议的组织安排将根据以下程序确定(㈡ 三个圆桌会议的主席将从千年首脑会议两位共同主席没有代表的三个区域中产生，并由各自的区域集团与大会主席协商后选出。第四次圆桌会议主席的选择将取决于进一步的磋商， iii) 一旦选定圆桌会议的主席，每个区域集团将提名其成员参加每个圆桌会议，确保公平的地域分配并允许有灵活性。各区域集团的主席将向大会主席通报各自区域参加圆桌会议的国家名单。鼓励各成员国派国家元首或政府首脑一级的代表参加圆桌会议， ㈣ 四次圆桌会议将涉及相同的主题和相同的次主题， 铭记全体会议的发言名单是根据第54/261号决议所载规定拟定的， 决定千年首脑会议将按照本决议附件规定的程序举办。第99次全体会议 2000年8月11日 附件 千年首脑会议的组织 1. 鉴于千年首脑会议具有特殊的象征意义，两位共同主席，即大会第五十四届会议主席国的国家元首（纳米比亚）和大会第五十五届会议主席国的国家元首（芬兰），将共同主持首脑会议的举行。大会堂的讲台上将有两个共同主席和秘书长的三个座位。如果这些国家的国家元首之一缺席，将由该国代表团的最高级别官员代行其职。2.千年首脑会议的主题 "联合国在二十一世纪的作用 "也将是各圆桌会议工作方案的主题。国家元首和政府首脑</w:t>
      </w:r>
    </w:p>
    <w:p>
      <w:r>
        <w:rPr>
          <w:b/>
          <w:color w:val="FF0000"/>
        </w:rPr>
        <w:t xml:space="preserve">id 180</w:t>
      </w:r>
    </w:p>
    <w:p>
      <w:r>
        <w:rPr>
          <w:b w:val="0"/>
        </w:rPr>
        <w:t xml:space="preserve">像每年一样，"神父杯 "将来自法国各地的约50名神父聚集在一起，共度一个兄弟般的日子。我们参加了在Trappes赛道（伊夫林省）举行的卡丁车比赛。我们在附近的教堂里一起庆祝了弥撒，结束了这一天。圣约翰-施洗者-德-拉萨尔以结果为荣......。出版《PASTEUR AU REVOIR PERE LOUIS》第270期 路易斯-姆巴祖姆蒂玛神父将于8月底离开我们。我们可以在6月14日星期日上午11点弥撒后的开胃酒中向他告别。如果您想为即将献给她的礼物做出贡献，您可以在接待处或秘书处留下一个信封。支票抬头请写 "Paroisse Saint Jean-Baptiste de La Salle"，并注明："为路易斯神父的礼物"。L'Esperluette，一个慈善接力，提议通过分享我们的才能和欢迎礼物，通过接受援助之手来实现礼物。它将教区附近的人聚集在一起，交流服务和联系。欧洲童子军和导游 你梦想着冒险和友谊，你的年龄在8到17岁之间，欧洲童子军和导游的第16个巴黎的清场和公司将很乐意欢迎你。从18岁开始，你可以成为领导者，并加入我们的硕士课程。 如果你想了解更多关于我们这个将在10月10日庆祝成立40周年的团体，请发现我们的网站：http://www.agse16emeparis.ga/Renseignements 或注册。Véronique DUCRET父亲的朝圣之旅，7月3-5日 在宏伟的道路上，在最美的朴素中度过几天。1500多名父亲将在韦泽雷聚会，主题是 "跟随我的人......将获得生命之光"。教区小组将由孔特神父陪同。告诉你的朋友们这一点。7月2日晚7时30分出发；周日下午返回。迅速报名 [ 每周四晚上8点半到10点，在教堂里，伯利恒小组在敬拜圣体时带领大家祈祷和赞美。儿童或年轻人经常要求接受洗礼。为了陪伴他们走向这个圣礼，慕道班和牧师部正在寻找已确认的成年人，他们可以在星期六上午来一个小时，为这些慕道者做准备。目前有两个年轻人和一个孩子希望准备受洗。联系Ségolène de Longraye或01.47.34.52.01 Hiver Solidaire Hiver Solidaire是在寒冷季节为居住在本区街头的5至10人提供的接待。在2014-2015年的活动中，我们正在寻找：不定期的顾问（教友、医生、社会专家等。)帮助组织晚上的活动（打扫卫生、购物、准备饭菜）帮助我们欢迎的人提供行政支持（白天有人可以预约医生，与社会服务机构联系，等等。) 志愿者与收容所里的人共进晚餐和/或睡觉。 Relais Frémicourt正在寻找志愿者 2人管理食物供应（周一至周五上午） 6人，包括3名汽车司机，为收容所供应食物（周二上午） 5名经销商为收容所服务（周一至周五，每周1个下午）。</w:t>
      </w:r>
    </w:p>
    <w:p>
      <w:r>
        <w:rPr>
          <w:b/>
          <w:color w:val="FF0000"/>
        </w:rPr>
        <w:t xml:space="preserve">id 181</w:t>
      </w:r>
    </w:p>
    <w:p>
      <w:r>
        <w:rPr>
          <w:b w:val="0"/>
        </w:rPr>
        <w:t xml:space="preserve">他去给她唱最后一首小夜曲。阿兰-巴里埃（Alain Barrière），几天前才丧偶，与他的妻子阿涅斯（Anièce）在另一个世界相聚。这位歌手于2019年12月18日星期三在莫尔比昂省的卡纳克去世，他的经纪人Fabien Lecoeuvre向法新社宣布。84岁的他因心脏骤停而死亡。Ma vie的翻译已经与欺骗他的健康状况斗争了很久。他自2011年起离开舞台，曾三次中风，多年来一直坐在轮椅上，在第四次中风后于11月回到医疗机构 阿兰-巴里埃尔：为什么她的女儿没有通知她安妮斯的死讯 对他们的女儿盖娜埃勒来说，坏消息一个接一个。为了保护她的父亲，她决定不告诉他阿涅斯的死讯。这位律师是巴黎律师协会的成员，她解释说，如果阿兰-巴里埃得知这一悲惨损失，她担心他的生命。1975年，这对夫妇承诺彼此相爱，直到死亡将他们分开，但她从未完全做到这一点。"当你成功时，女人更容易被诱惑。我有过不少经历，但在38岁时，我对自己说：'够了，现在你等着，她最终会成为你生命中的女人'"，这位歌手说。这位歌手回忆说。耐心终于回报了他......。</w:t>
      </w:r>
    </w:p>
    <w:p>
      <w:r>
        <w:rPr>
          <w:b/>
          <w:color w:val="FF0000"/>
        </w:rPr>
        <w:t xml:space="preserve">id 182</w:t>
      </w:r>
    </w:p>
    <w:p>
      <w:r>
        <w:rPr>
          <w:b w:val="0"/>
        </w:rPr>
        <w:t xml:space="preserve">成人(19岁以上)||NA||2017-06-16T04:00:00Z||9.0000000000||61.0000000000||1137.00000000|||健康(A-Z)-程序|||健康A-Z||&lt;p&gt;如何与孩子的学校合作处理多动症。&lt;/p&gt;&lt;p&gt;&lt;/p&gt;&lt;p&gt;&lt;/p&gt;&lt;p&gt;&lt;/p&gt;&lt;p&gt;"/Article?contentid=1922&amp;language=English"&gt;ADHD&lt;/p&gt;&lt;p&gt;&lt;/p&gt;&lt;p&gt;在家里和学校都会影响孩子。为了确保他做得好，你需要与他的老师建立牢固的关系。要做到这一点，你需要与他们进行明确和定期的沟通。&lt;/p&gt;&lt;p&gt;通过这种方式的沟通，你将能够：&lt;br&gt;&lt;/p&gt;&lt;ul&gt;&lt;li&gt;讨论你最初对&lt;a href="/Article?contentid=1923&amp;language=English"&gt;孩子的ADHD症状&lt;/a&gt;；&lt;/li&gt;&lt;li&gt;制定学校的干预策略；&lt;/li&gt;&lt;li&gt;监测孩子的进步；&lt;/li&gt;&lt;li&gt;。确保你和老师使用相同的策略；&lt;/li&gt;&lt;li&gt;交流有关&lt;li&gt;基于与老师明确和定期沟通的强大关系将帮助你的孩子在学校取得成功。&lt;/li&gt; &lt;li&gt;为了尽早支持您的孩子，如果他或她正在接受ADHD评估，应通知老师。&lt;/li&gt; &lt;li&gt;如果诊断为ADHD，应尽快与老师见面，讨论治疗计划以及您和学校之间的合作。&lt;/li&gt; &lt;li&gt;如果您需要倡导您孩子的需求，请了解学校系统，采用积极的语气，并将学校和您视为您孩子护理的合作伙伴。&lt;/li&gt; &lt;/ul&gt;||&lt;h2&gt;如何为孩子的需求辩护&lt;/h2&gt; &lt;p&gt;为孩子的需求辩护意味着为他们辩护。你可能需要为你孩子的需要辩护：&lt;/p&gt; &lt;li&gt;与教育部门沟通；&lt;/li&gt; &lt;li&gt;在每次鉴定和安置委员会的会议上（该小组开会讨论孩子的教育目标和适应措施）。&lt;/li&gt; &lt;p&gt;没有人比你更了解你的孩子，但是要仔细考虑教育专家告诉你的关于多动症儿童和他们的学习方式。&lt;/p&gt; &lt;h3&gt;采用积极的语气&lt;/h3&gt; &lt;p&gt;积极的语气是最好的宣传。对学校能够提供的帮助有合理的期望。&lt;/p&gt; &lt;p&gt;尽管如此，你有时需要游说学校增加工作人员或提供便利（例如，设备或更大的教室）。教师和学校工作人员可能不了解有关ADHD儿童的最新研究。你可能需要对他们进行这方面的教育。就说："你知道这个项目吗？我可以向你提供细节吗？"例如，&lt;a href="http://www.teachadhd.ca/Pages/default.aspx" target="_blank"&gt;TeachADHD&lt;/a&gt;网站提供了许多指南，帮助教师在课堂上更好地管理ADHD。&lt;/p&gt; &lt;h3&gt;了解系统&lt;/h3&gt; &lt;p&gt;家长往往对教学 "系统 "感到恐惧或沮丧，认为它太复杂了。因此，请注意，一旦你了解了每个人的作用，你将很快知道该与谁交谈。为了获得</w:t>
      </w:r>
    </w:p>
    <w:p>
      <w:r>
        <w:rPr>
          <w:b/>
          <w:color w:val="FF0000"/>
        </w:rPr>
        <w:t xml:space="preserve">id 183</w:t>
      </w:r>
    </w:p>
    <w:p>
      <w:r>
        <w:rPr>
          <w:b w:val="0"/>
        </w:rPr>
        <w:t xml:space="preserve">我现在越来越少在现实生活中购物了......电子商店让我很开心，也为我节省了时间......所以，时不时来一次真正的购物，真的很不错！"。而伦敦是理想的城市，....。- 在Goodhood，我发现了一些针织连衣裤，它们简直是完美无缺的。该品牌名称为 "Maiami"。如此完美，以至于我打算创建一个所有颜色的这些大毛衣系列。- 其他故事：哇，这么多东西......我主动停止了我的购物狂潮，否则我可能会拿下3/4的店面！"。真的很让人惊喜!几周前我曾去过巴黎的商店，我非常失望，可能是因为当时是销售的尾声，什么都没有......我想这是与这个品牌的伟大爱情故事的开始......--这些充满利口酒的林德巧克力，美味的巧克力在法国的货架上消失了，我至少有15年没有吃过......但为什么它们到底不存在了呢？- 一个漂亮的小包裹在我的酒店房间里等着我，这是L'Artisan Parfumeur的礼物......我已经是Mure&amp;Musc和Bois Farine的粉丝，现在是 "La chasse aux papillons"，我很高兴地发现它。谢谢你的帮助!</w:t>
      </w:r>
    </w:p>
    <w:p>
      <w:r>
        <w:rPr>
          <w:b/>
          <w:color w:val="FF0000"/>
        </w:rPr>
        <w:t xml:space="preserve">id 184</w:t>
      </w:r>
    </w:p>
    <w:p>
      <w:r>
        <w:rPr>
          <w:b w:val="0"/>
        </w:rPr>
        <w:t xml:space="preserve">耶稣的出生和青年时期 作者的目的 1 许多人承诺要把发生在我们中间的事件写下来，2 根据那些从一开始就是目击者并成为传道人的人传给我们的东西，3 在我对所有这些事情的起源进行了精确的调查之后，我也觉得好，要把它们以连续的方式写给你，最优秀的提奥菲勒斯，4 以便你能认识到你所得到的教导的确定性。宣告施洗约翰的诞生 5犹太王希律的时候，有一个祭司，名叫撒迦利亚，是亚比亚人，他的妻子名叫伊利莎白，是亚伦的一个女儿。6他们二人在神面前都是义人，守着主的一切诫命和条例，毫无瑕疵。7他们没有孩子，因为伊丽莎白没有生育能力，而且两人都年事已高。8当他在神面前履行职责，按着班级的轮流，被抽签叫去，9按着祭司的规矩，进入主的殿献香。10众人在上香的时候，都在外面祷告。11这时，主的一位天使向撒迦利亚显现，站在香坛的右边。12 撒迦利亚看见他就忧愁，害怕起来。13 但天使对他说："撒迦利亚，不要怕，因为你的祷告已经应验了。你妻子伊丽莎白要为你生一个儿子，你要给他起名叫约翰。14 他将成为你们欢喜快乐的原因，许多人要为他的出生而欢喜。15因为他在耶和华面前必是大的。他不饮酒，不醉人，从母腹中就被圣灵充满。 16他要使许多以色列人归向耶和华他们的神。17他要用以利亚的精神和能力在神面前行走，使父亲的心转向儿女，使悖逆的人转向义人的智慧，使他为耶和华预备善意的民。18 撒迦利亚对天使说："我怎么知道呢？19 天使对他说，我是加百列，站在神面前，奉派对你说话，把这好信息带给你。20 看哪，你要变成哑巴，不能说话，直到这些事成的日子，因为你不相信我的话，这话要在他们的时候应验。21 但众人等候撒迦利亚，想知道他为什么在圣殿里呆这么久。22他出来的时候，不能和他们说话，他们就明白他在圣殿里看见了异象；他向他们显示神迹，但他是哑巴。 23他服事的日子过去了，就回家了。24过了一段时间，他的妻子伊丽莎白怀孕了。她藏了五个月，说："这是主的怜悯，他定睛在我身上，要除去我在人中的羞辱。宣布耶稣的诞生 26 到了第六个月，天使加百列奉上帝的差遣，来到加利利的一个小镇，名叫拿撒勒，27送给一个童女，她和大卫家的一个人订婚，名叫约瑟。28 天使进去对她说："你是蒙恩的人，问候你。</w:t>
      </w:r>
    </w:p>
    <w:p>
      <w:r>
        <w:rPr>
          <w:b/>
          <w:color w:val="FF0000"/>
        </w:rPr>
        <w:t xml:space="preserve">id 185</w:t>
      </w:r>
    </w:p>
    <w:p>
      <w:r>
        <w:rPr>
          <w:b w:val="0"/>
        </w:rPr>
        <w:t xml:space="preserve">Kad et Olivier Kad et Olivier，或称Kad et O（风格化的KDO），是一个法国喜剧二人组，由Kad Merad和Olivier Baroux组成，他们同时是演员和编剧，Olivier Baroux是导演。他们以这个名字在Comédie！频道上为人所知，推出了La Grosse Émission[1]。目录 - 1 卡德-梅拉德 - 2 奥利维耶-巴鲁 - 3 二人组 - 4 演出 - 5 常见电影目录 - 5.1 演员 - 5.2 编剧 - 5.3 导演 - 5.4 DVD - 6 外部链接 - 7 备注和参考资料 卡德-梅拉德[编辑] 出生于阿尔及利亚的西迪-贝勒-阿贝斯，父亲是阿尔及利亚人，母亲来自贝里。他的真名是卡杜尔-梅拉德（Kaddour Merad），在很早的时候就开始了他的艺术家生涯。他组建他的第一个摇滚乐队时只有10岁。他当时是一名歌手，但也是一名鼓手。在做了几份小工作后，他在吉格罗兄弟的喜剧团中的地中海俱乐部成名，然后开始在剧院工作，在杰奎琳-杜克的指导下表演古典剧目（《安德罗莫克》、《厌世者》......）。1991年，他成为巴黎广播电台Ouï FM的一名主持人。2008年，他在达尼-布恩执导的电影《欢迎来到棒子国》（Bienvenue chez les Ch'tis）中扮演一个被调到北方的邮局经理，名叫菲利普-艾布拉姆斯；这部电影取得了巨大的商业成功。奥利维尔-巴鲁[编辑] 出生于卡昂，他走的是一条更古典的道路，在为诺曼底广播电台RVS报道重大事件五年后，他成为卡昂一家免费电台的主持人。1991年，他加入了OÜI调频台，在那里他遇到了卡德。二人组[编辑] 1991年，两个人在OUI调频台相遇。卡杜尔-梅拉德和奥利维尔-巴鲁随后决定合作制作《齐格表演》和摇滚乐队齐格巴迪乐队。他们的节目《摇滚马戏团》获得了成功，让-吕克-德拉鲁邀请他们与他合作进行几个节目，包括《Déjà Dimanche》，他们用小雕像戏弄政治家。然后公众在电视上发现了他们。1998年，他们自己创作的系列节目Les 30 dernières minutes每周在法国2台播出（而且是在很晚的时间）。从1999年到2001年，卡德和奥在《喜剧人！》频道中主持了 "大行动"，2000年，他们与蒂埃里-阿尔迪松（Thierry Ardisson）共同主持了法国2台的 "世界在对话 "节目。从2002年起，卡德和奥利维尔在欧洲2台工作，制作了《财富之路》（L'autoroute de la fortune），这是一个小时的高度离谱的喜剧小品的播出时间。然后他们在Canal+工作，在那里他们在Hypershow和22分钟计时中制作了La minute de Kad et Olivier，并在2003年和2004年提出了Samedi soir en direct（在NBC播出的法国版周六夜现场）的节目。这对组合还出现在几部电影中，如《La Beuze》和《Rien que du bonheur》。他们说他们是不同的，也是互补的，尽管他们共同创作了数百个小品，包括著名的Kamoulox系列，但他们从未想过要分开。2003年，他们主演了电影《Mais qui a tué Pamela Rose》，这是一部模仿侦探片的作品，结合了十年前他们还在电台时即兴创作的小品。他们扮演无能的警察Bullit和Riper，调查一个脱衣舞女的谋杀案：Pamela Rose。2005年，卡德和奥利维尔在帕特里克-布劳德的喜剧《Iznogoud》中扮演两个天才。电影《Un ticket pour l'space》中，他们都是主演和共同编剧，如《Mais qui a tué Pamela Rose?2007年，奥利维尔导演了他的第一部电影：《Ce soir je dors chez toi》，在这部电影中，卡德扮演了一个重要角色。他们再次相遇在</w:t>
      </w:r>
    </w:p>
    <w:p>
      <w:r>
        <w:rPr>
          <w:b/>
          <w:color w:val="FF0000"/>
        </w:rPr>
        <w:t xml:space="preserve">id 186</w:t>
      </w:r>
    </w:p>
    <w:p>
      <w:r>
        <w:rPr>
          <w:b w:val="0"/>
        </w:rPr>
        <w:t xml:space="preserve">销售条款和条件 销售的一般条款和条件 前言 本条款和条件是在以下两方面达成的：一方面是发布网站的公司，以下简称 "Etui-ipod.com" 电话：08.92.43.22.22（0.34€/mn，固定电话的指示性费率，可能根据运营商进行调整），另一方面是希望通过Etui-ipod.com网站进行购买的人，以下简称 "用户"。双方同意，本销售条款和条件，在购买当天可用，专门管辖他们的关系。如果缺少一个条件，将被认为是由公司设在法国的远程销售部门的现行做法所制约。Uncle Web Sarl承诺遵守《法国消费者法》中有关远程销售的所有规定。任何出现在本网站网上商店的产品订单都意味着事先咨询了本一般条件。因此，消费者承认，他/她完全知道他/她对这些一般条件的内容的同意不需要手写签署本文件，只要客户希望在网上订购网站商店中的产品。消费者可以选择保存或编辑这些一般条件，但要说明的是，保存和编辑本文件都是消费者自己的责任。适用范围 本一般销售条件适用于Etui-ipod.com收到的所有订单，并在下订单时有效。本一般条件表达了双方的全部义务。在这个意义上，消费者被视为毫无保留地接受这些一般条件的所有规定。在消费者发送或提供的文件中出现的任何一般或具体条件都不能被纳入本协议，因为这些文件将与这些一般条件不一致。产品信息 Etui-ipod.com展示的销售产品具有必要的特征，以符合《消费者法》第L111-1条的规定，该条规定潜在的消费者有可能在下最终订单之前了解他们想要购买的产品的基本特征。www.Etui-ipod.com 网站数据库中呈现的文章的图像和照片不具有合同性。卖方对可能出现的任何错误不负责任。Etui-ipod.com是一个注册商标。知识产权法》只授权严格保留给您私人使用的副本或复制品，未经事先分配协议，不打算用于集体或商业使用。任何未经我们书面同意而复制我们网页的全部或部分内容的行为都是非法的（第L.122-4条），并将受到《法典》第L.335-2条及以下条款的制裁。所引用和代表的品牌是其制造商的注册商标和各自的财产。文章的可用性 我们的文章是在现有库存的范围内提供的。虽然我们的数据库定期更新，但有些项目可能暂时或永久无法从我们的供应商那里获得。一个或多个项目可能在下订单后变得不可用。在我们无法控制的情况下，Etui-ipod.com将尽快通过电子邮件、邮件或电话亲自通知客户。如果您订购的产品只能在我们的服务部门收到订单后30天内延迟供货，我们承诺立即通知您额外的交货时间。然后，消费者可以选择在付款后最迟30天内要求退还已支付的款项，或者要求更换产品。对于任何有关的问题</w:t>
      </w:r>
    </w:p>
    <w:p>
      <w:r>
        <w:rPr>
          <w:b/>
          <w:color w:val="FF0000"/>
        </w:rPr>
        <w:t xml:space="preserve">id 187</w:t>
      </w:r>
    </w:p>
    <w:p>
      <w:r>
        <w:rPr>
          <w:b w:val="0"/>
        </w:rPr>
        <w:t xml:space="preserve">有多少错误！？如此多的遗憾!PERPIGNAN Plaine des Jeux André Sanac，2014年3月1日星期六16时。分数：U.S.A. PERPIGNAN 18 - 12 MONTPELLIER R.C. 败给了防守奖励点：18 / 12，星期六，3月1日，蒙彼利埃来到加泰罗尼亚国家，没有必要的战斗精神来击败佩皮尼昂的团队。蒙彼利埃队犯了无数的手部错误，遭受了佩皮尼昂队对手的反复攻击，他们饥肠辘辘，报复心强。加泰罗尼亚人在篮球场上强势而积极，利用蒙彼利埃队的被动局面取得了胜利。蒙彼利埃人保持着他们的领头羊地位，但只落后于他们的亚军纳尔邦纳1分。</w:t>
      </w:r>
    </w:p>
    <w:p>
      <w:r>
        <w:rPr>
          <w:b/>
          <w:color w:val="FF0000"/>
        </w:rPr>
        <w:t xml:space="preserve">id 188</w:t>
      </w:r>
    </w:p>
    <w:p>
      <w:r>
        <w:rPr>
          <w:b w:val="0"/>
        </w:rPr>
        <w:t xml:space="preserve">我不知道该怎么做，但我告诉你，我不知道该怎么做，我不知道该怎么做，我不知道该怎么做。你的短发看起来好了1000倍，因为一开始你看起来像个偷渡客!或者一个流浪汉...我相信，在未来的日子里，你还能再做一次，但我不知道该怎么做......我相信，在未来的日子里，你还能再做一次，但我不知道该怎么做。...||01-02-04, 01:47|这是致命的，我们永远不会从你YusukeTeam那里得到这一点||Re: p'tit roman...||01-02-04, 09:22|谢谢你让我们享受你的旅行，雪域万岁！||Re: p'tit roman...|Re: p'tit roman...||01-02-04, 10:03|至少Eva们不会像Colargol那样用F in G打仗，就像Rahxephon的那些基佬一样。 |Re: p'tit roman...||01-02-04, 12:35|在-20的环境下出门很安全，所以别在巴黎做梦了，你会很惨的。...||01-02-04, 13:04||你会惊讶的......在双项运动中，当-10-15到来时，你会有说话困难。在-20时，我放弃了这个想法，因为太累了，然后在-40...http://www.saniainen.com/spider/ 程序员：以一种难以理解的方式解决你不知道的问题的人。硬件：当软件崩溃时，电脑中被击中的部分。http://www.saniainen.com/spider/ 程序员：一个令人费解地解决了你不知道的问题的人。未来的培训师 :p|Re: p'tit roman...||01-02-04, 14:10|我不认为蒙特利尔可以和格勒诺布尔地区相比，不管是不是双项比赛。"我和你，猪，我们死后才会受到尊敬。"我想说的是，如果你是一个人，那么你就应该去做你自己的事，而不是去做你自己的事，你应该去做你自己的事，而不是去做你自己的事。它不像在加拿大那么糟糕。而且，至少在路上有点雪的时候，他们不会减速。 ^^不错的小说，乔。太糟糕了，我们不能看到那个女孩。 我不是你看到的那个有断发的人，太糟糕了，我们没有机会见面，你可以吹嘘说遇到了唯一的yusuketeamian Quebecer -Mahoro。</w:t>
      </w:r>
    </w:p>
    <w:p>
      <w:r>
        <w:rPr>
          <w:b/>
          <w:color w:val="FF0000"/>
        </w:rPr>
        <w:t xml:space="preserve">id 189</w:t>
      </w:r>
    </w:p>
    <w:p>
      <w:r>
        <w:rPr>
          <w:b w:val="0"/>
        </w:rPr>
        <w:t xml:space="preserve">Monique Cerisier-ben Guiga女士（居住在法国境外的法国国民-SOC）发表于2005年4月28日的JO Sénat - 第1185页 Monique Cerisier-ben Guiga女士提请司法部长注意原阿尔及利亚裔归化公民及其后代在法国国籍方面的情况。这些人的法国国籍是通过与他们的长辈的亲子关系建立的，他们的长辈受益于加入法国公民身份的判决。然而，当他们不能产生这种判断时，就会面临一个无法克服的困难。然而，这些判断却出现在出生证的边缘。尽管公民身份登记册是由法国政府在独立前建立的，但其证明性质被司法机构认为是无效的。此外，这些判决书往往非常古老，一般是在20世纪20年代或30年代作出的，有关家庭并不总是保留这些判决书。此外，司法档案并没有保存在法国，例如，通过特莱姆森初审法院的判决获得法国公民身份的人得到了否定的答复，就说明了这一点。她要求法院在审查有关人员的法国国籍情况时，考虑到在公民身份记录的空白处提到这些判决。司法部的答复发表在2006年3月9日的参议院公报上--第723页 司法部长告知尊敬的议员，根据《民法》第30条的规定，在法国国籍问题上，举证责任在于国籍问题的当事人。因此，要求获得普通法公民身份的阿尔及利亚国民要证明这一身份的合理性，这使得他们在该国独立时能够保留法国国籍。在1919年2月4日关于阿尔及利亚本地人获得政治权利的法律之前，获得普通法公民身份的证明是通过出示适用1865年7月14日参议院咨询的法令来提供的，其证书可由负责归化的部委签发。根据1919年2月4日的法律，加入普通法地位的证明是出示承认法国公民地位的判决书。该文件的出示是必不可少的，在空白处提到的公民身份记录的副本不能代替它。然而，为了灵活性和考虑到特殊情况，《民法》第32-2条规定，1962年7月3日之前在阿尔及利亚出生的具有普通法公民身份的人的法国国籍将被视为成立，如果这些人一直享有法国身份。因此，具有普通公民身份的阿尔及利亚国民证明法国国籍的辅助方法已经存在，不需要再设想任何其他机制。</w:t>
      </w:r>
    </w:p>
    <w:p>
      <w:r>
        <w:rPr>
          <w:b/>
          <w:color w:val="FF0000"/>
        </w:rPr>
        <w:t xml:space="preserve">id 190</w:t>
      </w:r>
    </w:p>
    <w:p>
      <w:r>
        <w:rPr>
          <w:b w:val="0"/>
        </w:rPr>
        <w:t xml:space="preserve">出处：维基共享资源ARNAUD，CHARLES，牧师，圣母无原罪修会和传教士，1826年2月3日生于法国维桑，是农民文森特-阿尔诺和泰雷兹-卢里的儿子；1914年6月3日死于魁北克的波因特-布勒厄。1837年至1842年，夏尔-阿尔诺在法国圣迪耶勒班的圣加德小神学院学习，然后进入卢米埃尔圣母院的修会初级班。1845年，他在奥西尔圣母院成为见习生，1846年获得永久职业。在马赛的主要神学院学习了一年神学后，他被派往下加拿大，在朗厄尔匆匆完成了学业。1849年4月1日，他在拜城（渥太华）被约瑟夫-布鲁诺-吉格斯*主教按立为牧师。随后，阿尔诺神父开始了他在美洲印第安人中的传教士生涯，这是他在学习期间就渴望的事业。1841年來到蒙特利爾的獻主會[V. Jean-Baptiste Honorat*]，在1844年應魁北克主教Joseph Signay*的要求，同時在三條戰線上對魁北克教區的美洲印第安人進行傳教：薩格內和北岸的蒙塔格奈人、特米斯卡明格的阿岡昆人和聖莫里斯的泰特-德-布勒人（Attikameks）。1760年代耶稣会士和隐修会离开后，这些传教士仍然没有常驻牧师；只有少数世俗牧师在夏天去那里。1849年，阿尔诺神父与尼古拉斯-拉弗洛舍尔神父一起到詹姆斯湾的奥尔巴尼堡（Fort Albany，安大略省）旅行后，被派往萨格奈（Saguenay）的Grande-Baie，为萨格奈和圣劳伦斯北岸的蒙塔格奈人传教士服务。由于Grande-Baie离Montagnais人口中心太远，Arnaud神父于1852年在Tadoussac东北24英里处的Les Escoumins定居。第二年，路易斯-巴贝尔神父加入了他。每年，传教士都会访问主要中心和中间岗位。1862年，阿尔诺神父离开莱斯-埃斯库芒前往贝西阿米特，加拿大省政府前一年在那里为蒙塔格奈人建立了一个保护区。蒙塔格奈人向皇家土地专员坚持要求阿尔诺神父来他们中间定居。绰号 "野人之都 "的贝西阿米特是美洲印第安人的夏季聚会场所，白人很少光顾。阿尔诺神父已经在那里建造了一座小教堂，他承诺要建造一座长老会。小教堂是北岸最大和最漂亮的教堂之一，其装饰的油画让当地人印象深刻。贝西阿米特是阿尔诺神父的家，直到1911年，正是从那里，他试图与尽可能多的美洲印第安人接触，因为北岸的传教士想到达拉布拉多的最末端并在那里永久定居。阿尔诺神父已经多次试图联系纳斯卡皮人。他在1853年、1855年和1858年试图在爱斯基摩湾（汉密尔顿湾）建立传教所，但都以失败告终：除其他原因外，他无法到达那里，因为他遇难了，在急流中失去了供给，或者他的向导声称不认识路。19世纪70年代，修道士们想到去昂加瓦湾与因纽特人见面。Arnaud神父做了第一个</w:t>
      </w:r>
    </w:p>
    <w:p>
      <w:r>
        <w:rPr>
          <w:b/>
          <w:color w:val="FF0000"/>
        </w:rPr>
        <w:t xml:space="preserve">id 191</w:t>
      </w:r>
    </w:p>
    <w:p>
      <w:r>
        <w:rPr>
          <w:b w:val="0"/>
        </w:rPr>
        <w:t xml:space="preserve">这款沙拉太有品位了，我向你推荐两个版本： - 一个懒惰和最后一分钟的版本 - 一个 "我有时间 "和 "我不喜欢罐头！"的版本。让我们从懒惰和最后一分钟的版本开始：在家里，除了去皮的西红柿和绿豆及豌豆，当我父母的花园里缺少罐头和冷冻食品时，我们不会发现很多罐头。然而，我必须承认，我有两种最喜欢的罐头食品：纪念品的空心粉，以及某个品牌R et R的熟扁豆，这些就是我在懒人版沙拉中使用的。6人份的材料： - 250克带温和香料的库斯库斯 - 200克R et R.扁豆 - 250至300克豌豆（取决于你的罐头大小） - 3至4片烟熏三文鱼 - 4汤匙橄榄油 - 1个柠檬 - 欧芹或香菜 - SP 按照包装上的指示准备库斯库斯。在冷却的时候，打开煮好的扁豆罐，倒入筛子。在水中漂洗，以去除酱汁。放在一边 打开豌豆罐，做同样的事情。排水。将三文鱼切成小片。将种子、扁豆和沥干的豌豆与鲑鱼混合。将橄榄油与柠檬汁混合。用盐、胡椒粉和香菜调味。浇在粗粮上。轻轻混合。就这样吧!很快，不是吗？现在的版本是：我有时间做饭，而且我不喜欢罐头！我不喜欢。我们拿出熟扁豆罐头，用 "真正的 "扁豆来代替它。只需按照包装上的指示进行烹饪。取出豌豆罐，根据季节，用新鲜或冷冻豌豆代替。只需在水中加一丁点水煮一下，就能让它们有很好的小味道。因此，是的，煮第二个版本需要20分钟的时间。但豌豆与此没有关系。现在由你决定，取决于你的时间、你的愿望、你的橱柜。无论如何，这道沙拉是清爽的，非常美味。迪丁。根据Valérie Duclos的Prenez-en de la graine一书中的食谱改编（Editions Toquades）。</w:t>
      </w:r>
    </w:p>
    <w:p>
      <w:r>
        <w:rPr>
          <w:b/>
          <w:color w:val="FF0000"/>
        </w:rPr>
        <w:t xml:space="preserve">id 192</w:t>
      </w:r>
    </w:p>
    <w:p>
      <w:r>
        <w:rPr>
          <w:b w:val="0"/>
        </w:rPr>
        <w:t xml:space="preserve">由一些中国足协球员组成的SM卡昂职业队于周三上午在维诺瓦地区进行训练。对于外场球员（这里是Naguy BOURAS、Mathieu DUHAMEL和Jean CALVE）来说，这节课尤其包括讲习班的运动训练和留球序列。3名门将（PERQUIS、BOSMEL、REULET）具体工作。坎蒂亚-特拉奥雷在收购期间没有找到俱乐部，按照约定，他于周三上午回到了职业队。肌肉受伤后复出的Aurélien MONTAROUP参加了特殊的运动训练。</w:t>
      </w:r>
    </w:p>
    <w:p>
      <w:r>
        <w:rPr>
          <w:b/>
          <w:color w:val="FF0000"/>
        </w:rPr>
        <w:t xml:space="preserve">id 193</w:t>
      </w:r>
    </w:p>
    <w:p>
      <w:r>
        <w:rPr>
          <w:b w:val="0"/>
        </w:rPr>
        <w:t xml:space="preserve">"创建一个能够说服和转换访问者的网站的详细步骤 "系列中的倒数第二篇文章。我个人认为实用性是指。- 卓越的性能杠杆--也是你的网站的一个重要的差异化杠杆。参考》纸质杂志《电子商务》转述了Benchmark集团进行的一项研究：-75%的互联网用户 "经常 "遇到困难，无法在网站上找到他们要找的东西-66%的人认为网站的内容 "经常表现不好"-58%的人 "经常 "遇到导航问题 发现对任何网络项目都有效的3个主要原则，要经常牢记，以便设计一个 "符合人体工程学 "的有效网站基础。1 - 网民不阅读；他们扫描关键词 你知道网民在网上搜索信息就像人类搜索食物一样吗？事实上，人类的程序是这样的：他们花在寻找食物上的卡路里绝不会超过他们通过摄取上述食物获得的能量值。你可以把这个原则应用于互联网。他正在寻找能够满足他的访问目标的东西，他在这方面所付出的努力绝不会超过他对寻找所需信息的重视程度。因此，互联网用户不阅读：他扫描并寻找信息。他们正在寻找与他们的访问意图相关的关键词。根据Jakob Nielsen的统计，79%的网民总是以对角线方式阅读；只有16%的网民是逐字阅读的。以下3张图可以让你了解用户 "看到 "什么，以及他们如何扫描网页。你可以通过古腾堡图进一步了解用户的这些概念。 2 - 访客在访问你的网站的前10秒看到什么 根据上面的解释，我们知道，一个互联网用户到达你的网站的第一个目标是确定你的网页与他的 "访问意图 "的相关程度。确保你在登陆页面上不犯任何错误!在用户到达你的网站的前10秒，他或她的目光每次都是差不多的：标志&gt;&gt;水平导航系统（主要）&gt;&gt;页面标题&gt;&gt;行动按钮&gt;&gt;第一行文字&gt;&gt;垂直导航系统（次要）显然，你的网站必须尽快响应用户的需求，以充分满足他或她。要做到这一点，确保你使用清晰和简洁的关键词，以方便用户的搜索。否则，要小心你的跳出率!让你的用户一目了然地看到他已经来到了正确的网站!接下来，用标题、小标题、粗体字和尽可能使用圆括号列表来标记你的文本。你的网页必须能够以三种不同的速度被 "扫描"： - 在2秒内，确定你网站的主要信息 - 在10秒内，使你的访问者能够找到与他或她的意图相对应的 "通道" - 详细地，为那些想探索所有 "解决点 "的访问者提供服务 为了使浏览你的网站更加直观，更好地满足你的访问者，提供一个强大的内部搜索引擎。此外，如果你把它与你的网络分析解决方案结合起来，这个引擎将为你提供关于你的访问者的期望的宝贵信息。要了解更多关于如何使你的写作适应网络的信息，我邀请你阅读Luc Legay的这个非常好的演讲 3 - 将尽可能多的符合相同意图的信息放在同一个地方 正是因为</w:t>
      </w:r>
    </w:p>
    <w:p>
      <w:r>
        <w:rPr>
          <w:b/>
          <w:color w:val="FF0000"/>
        </w:rPr>
        <w:t xml:space="preserve">id 194</w:t>
      </w:r>
    </w:p>
    <w:p>
      <w:r>
        <w:rPr>
          <w:b w:val="0"/>
        </w:rPr>
        <w:t xml:space="preserve">- 环境法》--立法部分（第L110-1至L713-9条）第五册：预防污染、风险和妨害（第L511-1至L597-46条）第五篇：关于某些工程或设施的特别规定（第L551-1至L557-61条）第L551-1条经2012年3月12日第2012-351号命令修改--第。3 (V) 根据《国内安全法》第L.741-6条，必须制定特别干预计划的设施或结构的创建项目，需要作出授权或批准决定，必须包括危险研究。国务委员会的一项法令应在必要时确定适用本条的条款和条件。版本说明相关链接 第L551-2条 经2010年7月12日第2010-788号法律公报修订--第218条 当由于含有危险材料的车辆或运输设备的停放、装载或卸载，公路、铁路、港口或内陆水道基础设施工程或多式联运设施的运行可能直接或通过污染环境对人口安全、公共健康和安全构成严重危险时，应进行危险研究并提供给主管行政机关。国务院的一项法令规定，根据基础设施工程的情况，这项研究是否由项目业主、基础设施管理者、业主、运营商或运营商在这些不同情况下进行。这项研究至少每五年更新一次。当它涉及的结构或装置是根据公路法L.118-1及以下条款、1982年12月30日关于国内运输方向的第82-1153号法律第13-1和13-2条、公共河域和内陆航行法第30条或海港法L.155-1条的安全报告或诊断的主题时，该危险研究被纳入该报告或诊断。对于在2003年7月30日第2003-699号法律公布之日正在使用的关于预防技术和自然风险以及修复损失的工程和设施，最迟在上述法律生效后三年内提供该研究报告。本条的适用条件，特别是有关工程的类别，应通过国务委员会的法令来确定每种运输方式。版本说明相关链接 第L551-3条 2010年7月12日第2010-788号法律公报--第218条 国家在该省的代表可以通过法令规定被认为对维护人口安全、公共健康和直接或间接的环境污染安全至关重要的基础设施工程的发展和运营要求。根据其性质，这些要求可能分别适用于项目业主、基础设施管理人、业主、运营商或经营者。版本相关链接第L551-4条经2012年1月11日第2012-34号法令修订--第。17 除了L.172-1条中提到的司法警察的官员和代理人以及环境检查员之外，以下人员有权调查和记录违反本章规定的行为：1°运输法L.1252-2条中提到的代理人；2°运输法L.5336-3条中提到的代理人。版本相关链接 第L551-5条 创建2010年7月12日第2010-788号法律公报--第218条 对于铁路工程，所提到的命令</w:t>
      </w:r>
    </w:p>
    <w:p>
      <w:r>
        <w:rPr>
          <w:b/>
          <w:color w:val="FF0000"/>
        </w:rPr>
        <w:t xml:space="preserve">id 195</w:t>
      </w:r>
    </w:p>
    <w:p>
      <w:r>
        <w:rPr>
          <w:b w:val="0"/>
        </w:rPr>
        <w:t xml:space="preserve">如果你不希望你的文章被随意编辑和传播，请不要在这里提交。</w:t>
      </w:r>
    </w:p>
    <w:p>
      <w:r>
        <w:rPr>
          <w:b/>
          <w:color w:val="FF0000"/>
        </w:rPr>
        <w:t xml:space="preserve">id 196</w:t>
      </w:r>
    </w:p>
    <w:p>
      <w:r>
        <w:rPr>
          <w:b w:val="0"/>
        </w:rPr>
        <w:t xml:space="preserve">欢迎来到我们的超级指南，了解当下最好的廉价电刺激器!一个好的电刺激器不一定要和价格相抵触。事实上，比大多数人想象的更有可能的是，我们可以在家里拥有最好的电刺激器，而且价格真的很实惠。有一些品牌拥有这类产品的广泛范围，虽然他们有针对更多特定客户的昂贵设备，但他们也有便宜的范围，其中也有他们的质量印章。电刺激器将帮助我们更快地实现拥有健康和运动身体的目标，因为它们是对我们训练课程的完美补充，无论是在健身房还是在游泳池进行举重或有氧运动。事实上，你所做的任何运动都可以通过这些最新一代机器的电极技术和还原能力得到补充。即使你正在从伤病中恢复，你也可以使用电刺激器，在开始体育活动本身之前开始健身和运动。无论你是需要改善你的血液循环，更新你的皮肤外观，还是让你疲惫的双腿得到更好的排水，这些设备都会给你带来前所未有的帮助。由于所有这些原因，电刺激器是必要的和不可缺少的产品。而许多品牌在设计一个尽可能完整的系列以覆盖所有受众时，已经考虑到了这一点。通过这种方式，我们为您提供一份最好的廉价电刺激器清单。在每一种情况下，这些都是最高质量的产品，而且价格真的很实惠，很经济，所以你不会错过在家里拥有一个的可能性。Beurer EM-35 - 易于使用 - 在短时间内有明显的变化 - 带有魔术贴封口的灵活腰带30-55（75至140厘米） - 与水接触的电极（无凝胶，无备件） - 带有符号的液晶显示器 - 可调脉冲频率 - 具有高和低频率 - 9个自动治疗程序 - 4个不同的治疗区域，"区域 "按钮可以选择身体的特定区域进行治疗（如肩部、脚底、双胞胎或腰椎）。</w:t>
      </w:r>
    </w:p>
    <w:p>
      <w:r>
        <w:rPr>
          <w:b/>
          <w:color w:val="FF0000"/>
        </w:rPr>
        <w:t xml:space="preserve">id 197</w:t>
      </w:r>
    </w:p>
    <w:p>
      <w:r>
        <w:rPr>
          <w:b w:val="0"/>
        </w:rPr>
        <w:t xml:space="preserve">弗朗索瓦-雷布萨门 "品味"。已经过了一个星期。随着高级议会的这一历史性交接，科特迪瓦的PS参议员知道，参议院将发生变化。但怎么做呢？"让-皮埃尔-贝尔不会在每周二上午去爱丽舍宫听命"......热拉尔-拉歇尔就这样结束了。这位弗朗索瓦-奥朗德的密友指的是多数人的早餐会，在那里，人民运动联盟的领导人每周二早上都会聚集在尼古拉-萨科齐周围。让-皮埃尔-贝尔会去索尔费里诺 "听命于 "他吗？不确定。支持弗朗索瓦-奥朗德的让-皮埃尔-贝尔和玛蒂娜-奥布里之间的关系并不总是很好。</w:t>
      </w:r>
    </w:p>
    <w:p>
      <w:r>
        <w:rPr>
          <w:b/>
          <w:color w:val="FF0000"/>
        </w:rPr>
        <w:t xml:space="preserve">id 198</w:t>
      </w:r>
    </w:p>
    <w:p>
      <w:r>
        <w:rPr>
          <w:b w:val="0"/>
        </w:rPr>
        <w:t xml:space="preserve">Topic: 2008 Mustang GT model (Read 5921 times) 这是我的最新作品，今晚刚刚完成！这是我最新的作品。伟大的工作。是你画的还是预先画的？我曾试图做一个模型来画，但这是一场大屠杀。IP archiv�e 不，不，我一直都是自己画画的!是的，一开始就很清楚，它有点儿小麻烦，但通过这样做，它就会变得很方便！这就是为什么我们要把它作为一种工具。我的下一个作品我想将是一个发动机的模型，当然是V8的福特汽车！我已经看到了许多Revell的野马模型，如2008年的Shelby GT350 H和GT500。蒂埃里，你有什么照片吗？对于Shelby，我只找到了这个：对于其他的Mustangs，有太多了，最好是去revell.com IP archiv�e 不，我曾用画笔在帆布m�lang�e上画过alchool，当然它一看到塑料就融化了，模型被扔进了垃圾桶。也有人给我提供了一个T-Bird模型，但一直没有勇气再去做，它还在盒子里。是的，我明白你为什么不想碰T-Bird的IP档案，你不知道有炸弹的存在。IP archiv�e Si，但我当时手头没有任何东西，我想我可以在事后用砂纸把油漆磨平。我想问的是，在把模型粘到墙上之前，是否有必要给它们上漆。引用自:FAMOR 88 on 21 December 2009, 11:55:01 amquestion for the models.faut il peintre les pièces avant de les coller au apres.merci.这就意味着，有一些部件，尤其是一些较小的部件，当它们还在支撑物上的时候，就更容易被剥离，其中有一部分是在组装完成后，另一部分则是在组装前。但没有什么能胜过实践，你必须做几次才能得到一个近乎完美的结果!这就是所谓的lp�rience!IP archiv�e 最重要的是不要急于求成，要等作品粘好后再做，对于绘画也要有耐心。不要忘了，这不是胶水本身，它融化了你的塑料，使之成为一个 "焊缝"，所以它融化了油漆的后果!很好，这是一个伟大的病人，在所有的时间里，我认为。我不能等到我退休后再开始，因为我喜欢模型，尽管我的视力正在下降，再次f�licitations IP存档 引用自：gucci22 在2009年12月21日, 13:06:36 pm不要着急，等到零件粘好后，对于油漆也要有耐心!我想说的是，如果你是一个人，那么你就应该有一个人，而不是一个人。"我想说的是，如果你是一个人，那么你就应该有一个人，而不是一个人。"我想说的是，如果你是一个人，那么你就应该有一个人，而不是一个人。我想说的是，如果你是一个人，那么你就应该去做你自己的事情，而不是去做你自己的事情，你应该去做你自己的事情，而不是去做你自己的事情。2号机拥有更少的部件，理论上更容易。但3级，有更多的碎片，但它们更容易组合在一起，所以这取决于你！但如果你只是想练习，2级有很多工作。 2014年1月10日，00:31:58 am</w:t>
      </w:r>
    </w:p>
    <w:p>
      <w:r>
        <w:rPr>
          <w:b/>
          <w:color w:val="FF0000"/>
        </w:rPr>
        <w:t xml:space="preserve">id 199</w:t>
      </w:r>
    </w:p>
    <w:p>
      <w:r>
        <w:rPr>
          <w:b w:val="0"/>
        </w:rPr>
        <w:t xml:space="preserve">小房间，1张大床，如果你直接向酒店预订，并在6月24日至10月26日期间入住，则包括早餐。 预订 这些迷人的房间，虽然小，但非常舒适。它们是在魁北克老城中心寻找一个结合了舒适性和价格竞争力的房间的客人的理想选择。- 面积为192平方尺/18平方米</w:t>
      </w:r>
    </w:p>
    <w:p>
      <w:r>
        <w:rPr>
          <w:b/>
          <w:color w:val="FF0000"/>
        </w:rPr>
        <w:t xml:space="preserve">id 200</w:t>
      </w:r>
    </w:p>
    <w:p>
      <w:r>
        <w:rPr>
          <w:b w:val="0"/>
        </w:rPr>
        <w:t xml:space="preserve">土坯是一种生土砖，被塑造成柔软的糊状，然后风干。由Alliance 4生产的土坯是用粘土、沙子和麻纤维配制的。使用时，土坯与粘土砂浆相结合，提供了广泛的用途： - 修复原土墙，特别是土坯 - 建造隔断、墙壁、隔离物。- 创造储热元素：加热墙，质量炉。</w:t>
      </w:r>
    </w:p>
    <w:p>
      <w:r>
        <w:rPr>
          <w:b/>
          <w:color w:val="FF0000"/>
        </w:rPr>
        <w:t xml:space="preserve">id 201</w:t>
      </w:r>
    </w:p>
    <w:p>
      <w:r>
        <w:rPr>
          <w:b w:val="0"/>
        </w:rPr>
        <w:t xml:space="preserve">在圣诞节的精神下，Overcooked！2得到了更新 合作烹饪游戏Overcooked！2又有了新的更新消息。在年底，很多游戏在圣诞节期间会有新的外观。一个不逃避合作烹饪游戏的传统，也许会让你改变你的家庭膳食。通过这次对Overcooked的免费更新，为那些节日聚会带来更多乐趣！2.Team17和Ghost Town Games为你带来这次免费更新，名为冬季仙境。它包含新的关卡，4个季节性食谱，2个新厨师，以及部落模式的新敌人。Overcooked！2》的这一免费更新现已在所有平台上推出。如果你对这个标题不熟悉，你可以阅读我们的专门评论。离假期还有几天，所以你可以考虑如何将游戏纳入你的圣诞晚餐...... - greenmangaming 11.72 € - dlgamer 13.1 € - gamesrocket 18.74 € - gamesplanet 20.69 € - twogame 21.94 € - gamesload 22.99 € - humblebundle 24.99 € - gog 25.14 €</w:t>
      </w:r>
    </w:p>
    <w:p>
      <w:r>
        <w:rPr>
          <w:b/>
          <w:color w:val="FF0000"/>
        </w:rPr>
        <w:t xml:space="preserve">id 202</w:t>
      </w:r>
    </w:p>
    <w:p>
      <w:r>
        <w:rPr>
          <w:b w:val="0"/>
        </w:rPr>
        <w:t xml:space="preserve">使用杀死蜜蜂的杀虫剂 你想行动起来，参与到农业模式的蜕变中吗？呼吁那些不能保证在其产品生产中完全没有转基因生物和杀蜂剂的品牌。让他们知道，你在关注他们......。</w:t>
      </w:r>
    </w:p>
    <w:p>
      <w:r>
        <w:rPr>
          <w:b/>
          <w:color w:val="FF0000"/>
        </w:rPr>
        <w:t xml:space="preserve">id 203</w:t>
      </w:r>
    </w:p>
    <w:p>
      <w:r>
        <w:rPr>
          <w:b w:val="0"/>
        </w:rPr>
        <w:t xml:space="preserve">自2005年以来，Com3F在洛林专门从事视听传播工作。从企业影片到婚礼影片，从活动报道到印刷，我们提供适应您需求的原创解决方案。我们的专业设备（全高清摄像机、Final Cut Pro编辑站、传输和复制站）使我们能够有效地满足您在质量和期限方面的期望。我们总是与客户合作，在预算和规定的限制范围内完成他们的项目。</w:t>
      </w:r>
    </w:p>
    <w:p>
      <w:r>
        <w:rPr>
          <w:b/>
          <w:color w:val="FF0000"/>
        </w:rPr>
        <w:t xml:space="preserve">id 204</w:t>
      </w:r>
    </w:p>
    <w:p>
      <w:r>
        <w:rPr>
          <w:b w:val="0"/>
        </w:rPr>
        <w:t xml:space="preserve">11月3日，"我为当地人着想"（2018年版）今年，为了鼓励本地采购，11月3日，"我为当地人着想 "再次出现。这是开始购买本地圣诞礼物或稍微宠爱自己的最佳机会。你可以在Facebook相册中找到所有参与的企业。借此机会，我决定再次向你快速介绍一些我最喜欢的参与这一天的企业。Omaïki 我喜欢这家提供零废物和婴儿产品的公司。我已经在这里、这里和这里多次谈到这家公司。他们正在提供整个在线商店的9折优惠，代码为THINKLOCAL。我的想象中的朋友 我喜欢M. a. i的紧身裤的舒适性，我在这里写过关于该公司的文章。折扣是相当疯狂的，所以值得一看。Planette Planette的清洁产品是我日常使用的产品。今天，他们提供一个可重复使用的袋子和一片马赛香皂给任何网上购物。在春季清洁挑战期间，我在这里和这里写了关于这些产品的文章。莉莉和同事一家我非常喜欢的中性童装公司，使用代码THINKLOCAL可享受正价商品20%的折扣。Pois et moi Pois et moi的磨牙玩具在我们家很流行。使用代码PURCHASELOCAL，你今天可以得到30%的折扣。你今天要在当地购物吗？如果有，请告诉我们在哪里。不一定是提供折扣的企业，当地的面包店也是一个不错的选择。今天的重点是在购物时多考虑当地的情况，所以要买你需要的东西。</w:t>
      </w:r>
    </w:p>
    <w:p>
      <w:r>
        <w:rPr>
          <w:b/>
          <w:color w:val="FF0000"/>
        </w:rPr>
        <w:t xml:space="preserve">id 205</w:t>
      </w:r>
    </w:p>
    <w:p>
      <w:r>
        <w:rPr>
          <w:b w:val="0"/>
        </w:rPr>
        <w:t xml:space="preserve">这是世界上最大的吊床之一。对于这个吊床来说，没有什么人是太大或太重的。如果你喜欢空间，或者需要空间，请选择家庭吊床。</w:t>
      </w:r>
    </w:p>
    <w:p>
      <w:r>
        <w:rPr>
          <w:b/>
          <w:color w:val="FF0000"/>
        </w:rPr>
        <w:t xml:space="preserve">id 206</w:t>
      </w:r>
    </w:p>
    <w:p>
      <w:r>
        <w:rPr>
          <w:b w:val="0"/>
        </w:rPr>
        <w:t xml:space="preserve">当同步媒体本身就是网页上以文字形式呈现的信息的另一种表现形式时，字幕就没有用了。例如，如果页面上的信息伴随着同步媒体形式的演示，它所提供的信息不比文本中的信息多，但对有认知、语言或学习障碍的人来说更容易理解，那么这就不需要字幕，因为这些信息已经存在于页面上的文本或文本的替代版本中（例如，图像）。</w:t>
      </w:r>
    </w:p>
    <w:p>
      <w:r>
        <w:rPr>
          <w:b/>
          <w:color w:val="FF0000"/>
        </w:rPr>
        <w:t xml:space="preserve">id 207</w:t>
      </w:r>
    </w:p>
    <w:p>
      <w:r>
        <w:rPr>
          <w:b w:val="0"/>
        </w:rPr>
        <w:t xml:space="preserve">DupliTop 8：发布说明 - 玩Duplicate e-scrabble Championship所需的最低版本 - 每场比赛的类型现在显示在在线游戏选择窗口中 - 在培训中也可以进行重放。- 在小丑游戏中，当手动拒绝抽奖时，小丑会自动抽奖。- 一些错误已被修复。2020年10月21日星期三的更新 - 棋谱编号和游戏总数现在显示在抽签的左边，而棋手的分数和负数则显示在右边。- 在使用热线进行故障排除时，现在可以从主菜单中启动TeamViewer。2020年10月5日星期一更新 - 现在可以使用DupliTop 8的激活密钥来代替加密狗。请注意，必须安装DupliTop 8，并且必须从DupliTop 8中（重新）激活钥匙。对于加密狗的所有者，DupliTop 7 ODS 8继续识别加密狗。- 锦标赛可以直接从DupliGame中检索 - 训练中也可以进行重播 - 摆出的单词用橙色圈出（而不是黄色），更加明显 - 在小丑游戏中，当手动拒绝抽奖时，小丑会自动抽出 - 一些错误已经解决 - 更改了:简化了 "游戏&gt;开始一个新游戏 "窗口。它最初只允许你设置一个练习赛或俱乐部比赛。- 改变了。DupliTop 7 ODS 8的不同模块在2020年8月31日被封锁的情况已经取消。所有模块将在此日期后继续工作。- 一个可能扭曲同步/在线游戏中总时间的错误已被修复。- 已经做了一些小的改进。- 空格 "键现在可以改变单词起始方块的方向。在 "练习游戏 "中，"回车 "键（以前的 "空格 "键）现在用于保存单词，而不是验证回合；在没有放置单词时按下 "回车 "键将完成回合。- 菜单中增加了关于键盘快捷方式的信息。- 修复了一些错误（某些电脑上的窗口大小问题，在Topping的某些情况下显示失败...）。- 没有执照的玩家现在可以玩10个免费游戏。- 剩余的字母现在是按字母顺序排序的。- 词的定位和第一次移动时的同位素选择都得到了改进。- 快捷键Shift+F12（开始一个新游戏）已被Ctrl+N取代。- 在路线图中，拼写现在显示为红色。2020年5月4日星期一更新 - 现在可以从文本文件（DupliGame格式）重放任何游戏。- 有时显示负数时间的错误（在锦标赛/在线游戏中）已被修复。- 其他一些错误已被修复（修改）。2020年4月23日星期四更新 - 现在可以暂停游戏并在周日的比赛中跳过这一轮。- 现在可以在游戏中用F7键打开单词验证窗口（锦标赛/在线游戏除外）。2020年4月14日星期二更新 - DupliGame的未来版本现在可以直接从DupliGame下载。- 锦标赛/在线游戏：游戏类型现在显示在开始游戏的按钮中。当一个游戏刚刚结束时，在线玩另一个游戏的过程已被简化。"查看结果 "按钮已被添加到在线游戏时的菜单中。声音警报现在在锦标赛游戏中被激活。- Topping经典训练中的定时器现在已经激活。</w:t>
      </w:r>
    </w:p>
    <w:p>
      <w:r>
        <w:rPr>
          <w:b/>
          <w:color w:val="FF0000"/>
        </w:rPr>
        <w:t xml:space="preserve">id 208</w:t>
      </w:r>
    </w:p>
    <w:p>
      <w:r>
        <w:rPr>
          <w:b w:val="0"/>
        </w:rPr>
        <w:t xml:space="preserve">为您的网站获取欧本的天气小部件!你想知道Eupen或比利时任何其他城市的天气吗？我们的网站允许你通过创建或添加一个免费的时钟小工具到你的网站或博客，了解世界上任何城市的天气。</w:t>
      </w:r>
    </w:p>
    <w:p>
      <w:r>
        <w:rPr>
          <w:b/>
          <w:color w:val="FF0000"/>
        </w:rPr>
        <w:t xml:space="preserve">id 209</w:t>
      </w:r>
    </w:p>
    <w:p>
      <w:r>
        <w:rPr>
          <w:b w:val="0"/>
        </w:rPr>
        <w:t xml:space="preserve">没有人知道这些书是否真的能让读者快乐。另一方面，出版商们似乎很高兴。任何个人发展小册子，甚至伪装成小说，现在都可以在书店里找到，介于库埃方法和科埃略方法之间。这种商业炼金术得到了回报。混合了常识、乐观、智慧和辅导的 "积极 "书籍在书架上大量涌现--并在畅销书排行榜上大放异彩。Le Sel de la Vie，François Héritier的一篇（不错的）小文，是2012年第四大畅销 "论文"。精神病学家克里斯托夫-安德烈（Christophe André）的第十三本小册子《Mediter, jour après jour》排名第五，售出10万册（在Livres Hebdo排行榜上，我们还发现帕特里克-塞巴斯蒂安（Patrick Sébastien）的《Les Joyeux guérissent toujours》，排名第47位！）。在哈佛大学教了15年的积极心理学被无休止地普及，排好了它永恒的补救措施（记下愉快的想法，做运动，感谢别人，关掉你的手机，等等），并高兴地在危机的背后大快朵颐。这门学科的大师，美国人马丁-塞利格曼（S'épanouir, Belfond）承诺，他的工作将使 "51%的人类 "在2050年之前拥有 "充实的生活"！他说："我们的目标是在2050年之前，让所有的人都能拥有充实的生活。他相信它像空气一样（的时间）。出版商们欢欣鼓舞，法国有了自己的反贪婪大师：克里斯托夫-安德烈（Christophe André）--《L'Estime de soi》（Odile Jacob）自1999年以来已售出40多万册--还有雅克-萨洛梅，他的书几乎总是卖到20万册以上。这些数字使出版商非常兴奋，他们将出版任何东西和一切。2011年，Marabout推出了 "个人发展游戏盒"。哈谢特用一个新的系列（"哈谢特幸福图书馆"）甚至一个 "动力箱"（有不可或缺的 "我是最棒的 "和 "积极思考 "墨盒！）来宠爱我们。同样，还有La Boîte à kifs（以及现在著名的Trois kifs par jours，这是Florence Servan-Schreiber的一本不可能的畅销书，由Marabout出版）。还有Le Bonheur pour les nuls (First)和Petit Cahier d'exercices d'émerveillement (Jouvence)......幸福也让小说家们感到高兴，他们赞美简单的快乐，用（太）好的感情交织在他们的页面中。我们现在谈论感觉良好的小说，就像我们谈论感觉良好的电影一样。它们易于阅读，并在这些困难时期给人带来一点希望。慰藉性的小说。个人发展专家Laurent Gounelle已经卖出了47万册L'Homme qui voulait être heureux (Plon)，这本书在书店以及......在Nature et découvertes，在日光浴灯和姜汁香棒旁边都能找到。他的最新小说《不聪明的哲学家》--你可以从这个标题的表述中看到作者的触觉，你已经可以看到即将到来的作品了！。- 使他成为2012年第七大图书销售商（《费加罗报》/GFK排行榜）。排名第九的是Grégoire Delacourt和他的《La Liste de mes envies》（Lattès）。幸福的承诺显然是一种打击。以至于让人感到沮丧。</w:t>
      </w:r>
    </w:p>
    <w:p>
      <w:r>
        <w:rPr>
          <w:b/>
          <w:color w:val="FF0000"/>
        </w:rPr>
        <w:t xml:space="preserve">id 210</w:t>
      </w:r>
    </w:p>
    <w:p>
      <w:r>
        <w:rPr>
          <w:b w:val="0"/>
        </w:rPr>
        <w:t xml:space="preserve">就在1990年11月期间（日期不详），银色冲浪者为N.E.S.发行。这款射击游戏由Software Creations开发，由Arcadia Systems发行。漫威向我们介绍了众多的超级英雄，无论是蜘蛛侠、钢铁侠、绿巨人、雷神、X战警、神奇四侠还是这次的银色冲浪者。后者是由杰克-科比创造的，我们在1966年第48期《神奇四侠》中第一次看到他。银色冲浪者在他的冲浪板上旅行，有一个金属的皮肤。他来自Zenn-La星球，曾经是一位名叫诺林-拉德的天文学家。他获得了他的能力，当时他从吃行星的银河系手中拯救了他的星球，成为他的信使并代表他寻找可以吞噬的行星。到达地球后，他遇到了神奇四侠，他们提醒他什么是高尚。为了拯救地球而背弃了银河系，他受到的惩罚是被流放到这个星球。至于游戏的玩法，它是水平和鸟瞰关卡的混合体（各六个）。银色冲浪者从一个星球到另一个星球，为Galactus寻找一些。但银河系在他执行任务的过程中阻止了他，因为来自魔域的生物正试图进入宇宙，这将导致所有已知生命的结束。银色冲浪者必须抓紧时间收集一个宇宙装置的碎片来击退他们。他只能通过与雷普泰尔、墨菲斯托、斯库尔大帝、占有者和火神对抗并取得胜利来获得它们。为了帮助他实现自己的目标，他可以使用可以增加投射物或炸弹的数量和强度的动力装置，例如，可以摧毁屏幕上可见的一切。每个关卡都被分为几个部分，在每个部分的最后，必须与一个小老板战斗，同时继续面对普通的敌人。这些战斗将是唯一保持屏幕稳定而不继续前进的时间。第三节将针对上一段末尾提到的一个人物。一个密码可以用来给我们提供额外的帮助，我们也有机会，就像在《洛克人》中一样，选择我们想做的级别。有两个额外的任务可以进入，一个是通过使用密码，第二个是通过完成主要任务。在11月期间发行的没有具体日期的还有：《突击队》（1986年，NES）《突破》（1987年，NES）《眼镜蛇指令》（1988年，NES）《粉红去好莱坞》（1993年，SNES）《WWF拳击场之王》（1993年，NES）《山地车拉力赛》（1994年，SNES）《速度赛马：最危险的冒险》（1994年，SNES）</w:t>
      </w:r>
    </w:p>
    <w:p>
      <w:r>
        <w:rPr>
          <w:b/>
          <w:color w:val="FF0000"/>
        </w:rPr>
        <w:t xml:space="preserve">id 211</w:t>
      </w:r>
    </w:p>
    <w:p>
      <w:r>
        <w:rPr>
          <w:b w:val="0"/>
        </w:rPr>
        <w:t xml:space="preserve">在《冰块之声》十年后，Bertrand Blier拿起他的笔和相机，提供了一部讽刺性的喜剧，其中Gérard Depardieu和Christian Clavier在这个没有剧本的世界里擦肩而过。在他们合作的第八部故事片中，安德烈-泰希内想为他最喜欢的女演员凯瑟琳-德纳芙写一个 "朴实 "的女人角色。11个与视听行业有关的加拿大组织已经聚集在一起，成立了一个工作小组，以评估这种情况对其行业的影响。在大流行期间，我们的记者每周为您提供三部重播电影，供您（重新）发现。电影界已经怀疑了几个星期，但周四晚些时候正式传来消息。第73届戛纳电影节今年将不会在最初计划的日期，即5月12日至23日举行。然而，管理层还没有谈及纯粹和简单的取消。在发给媒体并在社交网络上发布的简短信息中，它为夏季的延期留下了大门。在为克服冠状病毒大流行而提供帮助的大合唱中，法国演员皮埃尔-德拉东尚的声音没有被忽视。尽管发生了COVID-19大流行病，但在魁北克Iris du cinéma颁奖晚会上确定入围者的审议和投票工作仍在继续。克里斯汀-贝尔签署了一张支票，她的两个女儿清空了她们的小猪储蓄罐，并在COVID-19危机之后向 "无儿童饥饿 "组织捐赠了150,007.96美元。当北美和欧洲的电影院无限期关闭时，中国的电影院正慢慢开始重新开放。为了支持瑞典文艺院线，哥德堡电影节宣布将在其视频点播（VOD）平台Draken Films上放映几部国际影片，包括Monia Chokri的《我的兄弟的女人》。与其他许多活动不同，戛纳电影节还没有宣布因冠状病毒而取消。(纽约）因性侵犯和强奸而被判处23年监禁的失败的制片人哈维-温斯坦，定于星期三被转移到纽约州北部的一所监狱。英国女演员朱迪-丹奇没有点名当前的大流行病，她想通过她女儿芬蒂-威廉姆斯的推特账户向她的粉丝传递一个希望的信息。总部位于蒙特利尔的制作和发行公司Datsit Sphère刚刚宣布收购总部位于多伦多的Sienna Films，该公司制作了由Karine Vanasse等人主演的Cardinal系列。虽然电影业正在经历一场前所未有的影院发行危机，但目前正在拍摄的作品正在适应新的现实。专业协会还呼吁魁北克省长进行干预，暂停所有拍摄工作。原定于2020年3月18日至20日在魁北克市的Maison de la littérature和Auberge Saint-Antoine举行的国际法语电影展已被取消了。漫威系列的下一部电影《黑寡妇》将不会按计划于5月1日在大银幕上映。在线观看的电影供应量继续增长。詹姆斯-卡梅隆的《阿凡达》的续集将不得不比预期的时间更长。</w:t>
      </w:r>
    </w:p>
    <w:p>
      <w:r>
        <w:rPr>
          <w:b/>
          <w:color w:val="FF0000"/>
        </w:rPr>
        <w:t xml:space="preserve">id 212</w:t>
      </w:r>
    </w:p>
    <w:p>
      <w:r>
        <w:rPr>
          <w:b w:val="0"/>
        </w:rPr>
        <w:t xml:space="preserve">我们的发廊Idée en tête在一个温暖和友好的气氛中欢迎你。我们的美发师花时间了解你的品味，以便为你改头换面，并为你的剪裁和颜色提供建议。正常运行 你想过你2021年的决议吗？我们有一个想法给你...😁 🤩 更好地照顾自己!给自己那些小的快乐时刻，你值得拥有它!让我们用我们专业的双手来呵护你，他们也是靠着自己的热情生活的😍很快就会见到你❤️我们在等你 谢谢你的信任🙏还有你，圣诞节会是什么风格呢？🤩 [12/18/20] "她只是剪头发。"🤷🏽♀️她用三角学找到准确的角度，把你的头发剪得 "落 "得完美。她使用比刀更锋利的剪刀，她一寸一寸地切割，速度之快让你的眼睛几乎跟不上。她把身体放在奇怪的位置，以确保她的水平，可以看到她移动的每一缕头发，由于她每次站立和弯腰12个小时以上，对她的身体造成重大损害。"她所做的只是给头发上色。"她用化学方法创造出一种特殊的配方，对你的头发起作用，这可能是别人也不可能有的。她与时间作斗争，因为晚了两分钟就会损坏头发的角质层和/或炸掉它。她战略性地放置混合剂以混合颜色，并创造一个微妙的混合和/或维度，以获得你梦想的颜色。她为每个客户改变配方，取决于矿物堆积/水污染/环境/因为产品会因她必须始终考虑的几个因素而产生不同的反应。她花了很多时间移动手臂，以有时奇怪、有时尴尬的姿势弯曲身体，以确保做得完美。她从网上复制了一张图片......这是一个需要5个发型师的12个小时的疗程，由她自己在3小时内完成。"她只是在玩弄头发。"她每天花50%的时间使用像你的烤箱一样热的工具。她给你的头发做的发型和这张Pinterest照片一模一样，这实际上是一顶假发。她经常闻到护发产品和化学品的味道，而且不能告诉你她最后一次花时间照顾自己的头发。尽管她已经连续工作了10个小时，她会在日程表上找到一个漏洞，让你在最后一刻理发，她的手臂在你头上一遍又一遍地做着同样的事情，用刷子抚平你的头发一个小时，让它变得平整而有光泽。"她只是做头发。"她在你的婚礼上花了一个小时为你的小伙伴们做头发。当她完成后，你充满了感情，因为你认为你很美，你的孩子也很美。她花了3个小时和一个金发少年在一起，这个少年要求她变回棕色，也就是她的自然颜色。突然间，棕色就不是她的颜色了，她下周又想变成金发。她为一位80岁的老太太滚了一个小时，以确保她在丈夫的葬礼上看起来不错。一周后她的女儿打电话来，感谢她让她的母亲变得美丽。她在生病的时候工作，因为她不能做其他事情。因为她的工资取决于此，因为没有人可以取代她，也因为她已经没有时间及时带你回去了。</w:t>
      </w:r>
    </w:p>
    <w:p>
      <w:r>
        <w:rPr>
          <w:b/>
          <w:color w:val="FF0000"/>
        </w:rPr>
        <w:t xml:space="preserve">id 213</w:t>
      </w:r>
    </w:p>
    <w:p>
      <w:r>
        <w:rPr>
          <w:b w:val="0"/>
        </w:rPr>
        <w:t xml:space="preserve">9月21日是国际和平日。努力学习和平词汇，发现成语表达。Bonjour de France为你提供机会，通过发现新的词汇、新的含义和学习新的成语表达，来扩大你的词汇量。你将能够在不同的情况下，在不同的领域和不同的水平上使用它们。各就各位......我们走吧!初级 - A1 中级 - A2 独立 - B1 高级 - B2 专家 - C1 军事行动一直对人类的社会、政治、经济和文化发展有影响。学习语言是一个重要的组成部分。飓风、雪崩、地震...。你知道这些词吗？还没有？别担心!通过 "你好，法国"，你将学会法国的词汇。一幅风景画，一幅肖像画，一幅静物画...。如何用法语谈论艺术和绘画？这个练习为你提供了这样做的词汇工具。你准备好发现戏剧的语言和表达方式了吗？来吧，快点！大幕已经拉开!法国人在表达时经常使用水果和蔬菜？多亏了BDF的锻炼，你永远不会被误认为是梨子!这项活动的重点是使解释或演讲具有科学 "语气 "的动词。这个活动由4个练习组成，将帮助你同时丰富你的音乐和职业的词汇领域。BDF是一个...</w:t>
      </w:r>
    </w:p>
    <w:p>
      <w:r>
        <w:rPr>
          <w:b/>
          <w:color w:val="FF0000"/>
        </w:rPr>
        <w:t xml:space="preserve">id 214</w:t>
      </w:r>
    </w:p>
    <w:p>
      <w:r>
        <w:rPr>
          <w:b w:val="0"/>
        </w:rPr>
        <w:t xml:space="preserve">8月12日至18日的一周时间里，克里斯-桑德斯的《森林的呼唤》在美国冒险，2020年-1小时40分，VOST/VF。哈里森-福特，奥马尔-西，丹-史蒂文斯 一条心胸宽广的狗巴克的生活发生了翻天覆地的变化，他突然离开了加州的家，发现自己在淘金热中被征召为育空地区的雪橇犬。电影饕餮 12 - 4pm MADRE by Rodrigo Sorogoyen 剧情，惊悚片 Sp. 2020 - 2h09 VOST With Marta Nieto, Anne Consigny, Alex Brendemühl 2019年威尼斯电影节官方评选。自从埃琳娜的儿子失踪后，十年过去了，在那个电话中，他独自一人在朗德省的海滩上迷路，告诉她他找不到他的父亲。今天，埃莱娜在那里的一家海滨餐厅生活和工作。自这一悲惨事件发生后，她的生活被摧毁了，但她的生活仍在尽力继续。直到有一天，她遇到了一个少年，这个少年让她愤怒地想起了她失踪的儿子...... 星期三12 - 6点 星期四13 - 4点 星期六15 - 6点 星期二18 - 8点30分 ALL SIMPLY BLACK by Jean-Pascal Zadi, John Wax Comedy Fr. 2020 - 1小时30分。与Jean-Pascal Zadi、Fary、Caroline Anglade JP，一个40岁的失败的演员，决定在法国组织第一次大型黑人抗议游行，但他经常与社会上有影响力的人物的滑稽相遇，以及他从Fary那里得到的感兴趣的支持，使他在出风头的愿望和真正的战斗承诺之间摇摆不定......一部政治电影，精细、感人和难以置信的搞笑。WED 12 - 8.30 FRIDAY 14 - 2pm SAT 15 - 9pm SUN 16 - 4.30 TUESDAY 18 - 6.30 ARIZONA JUNIOR by Joel Coen, Ethan Coen 美国喜剧。1987年决议。2020 - 1h34 VOST 与尼古拉斯-凯奇、霍利-亨特、特雷-威尔逊合作 1986年戛纳电影节官方评选。嗨，一个不知悔改的超市窃贼，在亚利桑那州的坦佩监狱度过了很多时间。在那里，他遇到了迷人的女警察艾德，他疯狂地爱上了她并与之结婚。这对夫妇希望有一个孩子，但艾德不育。当五胞胎在当地媒体上曝光时，喜和爱决定偷一个。五个中，不会太明显...... 星期四 13 - 6:30 SUN 16 - 9 PM SHOT BY Rian Johnson 美国惊悚片。2019年 - 2h11 VOST。丹尼尔-克雷格，克里斯-埃文斯，安娜-德-阿玛斯 著名犯罪作家哈兰被发现死在他的豪华庄园里。侦探怀特被雇用来解决这个案件。但是，在哈伦的家人和他的员工之间，他们互相指责，而他的员工仍然对他忠心耿耿，布兰克陷入了一场曲折的调查中。星期四 13 - 晚上8.30 萨姆的梦想 2019年集体动画 - 41分钟。从3岁开始 四部短片。学习飞行、生活在海底、旅行到世界的尽头、遇到鲸鱼？从梦想到冒险，有时只有一步之遥......而我们的小英雄们已经准备好迈出这一步了!周五14 - 16H 《密西西比州在燃烧》，艾伦-帕克，剧情，惊悚片，美国。1989年决议。2020 - 2h08 VOST。与威廉-达福、吉恩-哈克曼、弗兰西斯-麦克多蒙德合作 1989年柏林电影节吉恩-哈克曼获银奖。奥斯卡最佳摄影奖。1964.三名民权活动家在密西西比州神秘失踪。两名联邦调查局特工被安排负责调查。他们的调查很快变得令人不安，该地区爆发了种族主义暴力。</w:t>
      </w:r>
    </w:p>
    <w:p>
      <w:r>
        <w:rPr>
          <w:b/>
          <w:color w:val="FF0000"/>
        </w:rPr>
        <w:t xml:space="preserve">id 215</w:t>
      </w:r>
    </w:p>
    <w:p>
      <w:r>
        <w:rPr>
          <w:b w:val="0"/>
        </w:rPr>
        <w:t xml:space="preserve">在众多项目的框架内（建模、开发、建造结构、自我监测等），大里昂水务局需要了解其负责的结构、河道或水体的运行情况。流量和污染测量提供了对这些结构的行为的更好理解。因此，自1997年以来，水务局委托hydratec公司对里昂城市社区境内的网络和自然环境进行定量和定性的测量。自这项合作开始以来，已经开展了许多活动，包括导致在大里昂地区主要雨水溢流口实施永久性自我监测系统的活动。实施自我监测也是具体可行性研究的主题。各种各样的收集器，无论是在尺寸上还是在过境的污水类型上，都使我们能够掌握适用于网络或自然环境中的各种测量方法。</w:t>
      </w:r>
    </w:p>
    <w:p>
      <w:r>
        <w:rPr>
          <w:b/>
          <w:color w:val="FF0000"/>
        </w:rPr>
        <w:t xml:space="preserve">id 216</w:t>
      </w:r>
    </w:p>
    <w:p>
      <w:r>
        <w:rPr>
          <w:b w:val="0"/>
        </w:rPr>
        <w:t xml:space="preserve">68 上莱茵州的农场加工和直销：他们知道自己在说什么!在7年的时间里，Elise和Jérôme几乎是白手起家，尽一切努力按照他们的意愿建立农场。在巨大的互补性下，他们今天是一个山羊和猪场的负责人，有奶制品和肉类加工，还有一个100平方米的商店，部分用于购买和销售。他们为自己的生产和挑选工作感到自豪，他们将把对好产品的热情、他们的技术和道德传递下去。奶牛 猪 羊 景观保护 环境和资源管理 品种和物种保护 植物护理 病虫害防治 土壤生命 转群狗 敷料 林业 农场销售 市场 生产者商店 库房销售 乳制品 肉制品 替代性护理 寄生虫管理 动物福利 人与动物的关系 时间管理 与他人合作 家庭生活 多重活动 工作空间规划 对捕食者的保护 67 下莱茵州 会见一位培养自主能力的年轻农民面包师 弗朗索瓦是阿尔萨斯的一位农民面包师。与他的伙伴玛德琳。他们一起种植谷物（老小麦、斯佩尔特小麦、黑麦等）和水果，并对其进行加工和直接销售。树艺 谷物 景观保护 环境和资源管理 品种和物种保护 作物协会 有机农业 农场门前销售 AMAP市场 生产者商店 面粉 设立 与他人合作 家庭生活 转为有机加工 实验室 机械除草 67 下莱茵州 从种子到面包，从农民到消费者 丹尼尔是一个有机农民面包师。他接手了农场和家庭制作面包的技术，并种植了老品种。他的营销方法多种多样：生产商商店、MarchéBus和AMAP。52 上马恩省 创建养蜂场和AB认证 尼古拉对蜜蜂充满热情。他生产有机蜂蜜是因为他关注环境。他的优质养蜂场是由质朴而高产的品种组成的。养蜂 保护品种和物种 有机农业 参与工会和协会活动 其他加工 动物生产</w:t>
      </w:r>
    </w:p>
    <w:p>
      <w:r>
        <w:rPr>
          <w:b/>
          <w:color w:val="FF0000"/>
        </w:rPr>
        <w:t xml:space="preserve">id 217</w:t>
      </w:r>
    </w:p>
    <w:p>
      <w:r>
        <w:rPr>
          <w:b w:val="0"/>
        </w:rPr>
        <w:t xml:space="preserve">如果你像我们一样，经常偷看军事杂志，特别是看那些展示坦克的淫荡姿势的中页，那么你可能想看看《坦克！》。坦克!坦克!为了配合Wii U在我们客厅的第一步，南梦宫万代的标题不属于《坦克世界》的范畴。不，在这里，目标是为玩家提供一个疯狂的体验，让他们不必通过教程就能享受到。这种观点可以部分解释为其非常特殊的起源。的确，这个TANK!坦克!TANK！实际上是由2009年在日本游戏中心和北美影院发行的街机游戏改编的控制台。如果我们再深入一点，我们甚至可以把《东京战争》--另一款街机游戏--看作是这个 "新 "产品的精神之父。无论怎样，该软件总是以快速游戏为天职，并提供良好的游戏，在其中你会拔掉你的大脑，让自己被爆炸声震撼。坦克!坦克!TANK！的目的也是为了方便用户，并提供四种游戏模式，重点强调分屏多人游戏。事实上，在我们能够参加的演讲中，这最后一种模式才是所有关注的对象。相当有趣的是，在这个模式中，配备Wii U游戏手柄的玩家扮演老板的角色，而其他三个人，都配备了良好的老Wiimotes，控制着著名的坦克，并试图在时限结束前杀死他们的同志。突出著名的不对称游戏概念的好方法，这对任天堂来说是非常珍贵的。 老板用巨大的攻击追赶他们的乐趣：巨大的冲刺，巨大的爪击，破坏性的跳跃。但我们不能说坦克驾驶员没有武器，因为随着游戏的进行，他们可以在场景中找到含有特殊武器的彩色方块（这些方块基本上可以被摧毁）。其中一些只能使用一次，如巨型导弹或激光。然而，其他一些人可以使用更长的时间。一个例子是经典的加特林枪，它对老板不是很有效。Wiimotes满足于用方向盘移动，用A键射击，瞄准或多或少是自动的。不幸的是，我们没有看到老板是如何处理的，但考虑到软件的性质，我们怀疑控制不会很复杂，难以掌握。最后，为了完成这个关于TANK!坦克!坦克！开发人员（戴着坦克或导弹形状的巨大头盔）热衷于向我们展示，Wii U游戏板的内部摄像头可以让玩家给自己拍照，然后把他们的脸贴在坦克驾驶员甚至老板身上，以获得非常......嗯......有趣的结果。 这到底是什么游戏？"它在Wii U上吗？他们可以在Wii上发布！然后为它支付50至60欧元！......不，但有一个特定的医院，这是疯狂的....，我们理解！有趣的，丰富多彩的，我通过在线的Of游戏，以拥有紧急!!!!，+ 40€的游戏，它不是母亲喝哈哈，它看起来很大XD信息Preco Wii U和游戏：http://joueur-malin.fr/wi i/preco- la-console-wii-u-blanche 299e/ Ginggernaut</w:t>
      </w:r>
    </w:p>
    <w:p>
      <w:r>
        <w:rPr>
          <w:b/>
          <w:color w:val="FF0000"/>
        </w:rPr>
        <w:t xml:space="preserve">id 218</w:t>
      </w:r>
    </w:p>
    <w:p>
      <w:r>
        <w:rPr>
          <w:b w:val="0"/>
        </w:rPr>
        <w:t xml:space="preserve">世界拳击冠军比利-霍普与他美丽的妻子和女儿过着奢侈的生活，他对她们的爱胜于一切。当他的妻子被杀时，他的世界崩溃了，甚至到了失去家园和财富的地步。更糟糕的是，他女儿的监护权被剥夺了，法院认为他的行为与他作为父亲的身份不相符。在他最低谷的时候，他找到了Tick Willis这个人的帮助，他是一个前拳击手，他和他一起重新开始了拳击训练。比利将不得不为找到救赎之路而奋斗，从而重新获得女儿的监护权。一支被称为 "战猪 "的反叛部队必须穿越敌方防线，不惜一切代价消灭纳粹，并从希特勒手中夺取一种秘密武器。更糟糕的是，她发现自己在与朋友的男友约会后被孤立了。不久之后，凯茜的父亲收留了一名女雇员的儿子希斯。两个年轻人之间产生了一种热情的关系。三十多岁的吉塞拉-韦勒（Gisela Werler）在汉堡的一家墙纸厂日复一日地耗费着自己的精力。孤独的她梦想着能像她的老板Fanny一样，优雅而自在地生活。她的仰慕者乌韦随后将她介绍给赫尔曼-维特多夫，一个阴暗的生活家。吉塞拉很快发现这两个人在抢劫银行。当Uwe拒绝继续执行他的任务时，她立即提出要代替他，并执行了委托给她的第一个任务。银行女郎 "出生 "了。警方被这个完全陌生的黑帮分子搞得焦头烂额，于是将调查工作交给了年轻而雄心勃勃的费舍尔局长。在北达科他州，前士兵亚历克斯将一个名叫乔希的DJ收归麾下。他们的友谊将在后者对亚历克斯做出不幸发现的那一天飞速发展......。</w:t>
      </w:r>
    </w:p>
    <w:p>
      <w:r>
        <w:rPr>
          <w:b/>
          <w:color w:val="FF0000"/>
        </w:rPr>
        <w:t xml:space="preserve">id 219</w:t>
      </w:r>
    </w:p>
    <w:p>
      <w:r>
        <w:rPr>
          <w:b w:val="0"/>
        </w:rPr>
        <w:t xml:space="preserve">谷歌Adwords和谷歌分析 用户可以禁用谷歌分析的显示广告，并通过广告设置页面定制谷歌显示网络上显示的广告。用户可以阻止谷歌分析JavaScript文件对其数据的使用。更多关于谷歌分析选择退出浏览器插件的信息。</w:t>
      </w:r>
    </w:p>
    <w:p>
      <w:r>
        <w:rPr>
          <w:b/>
          <w:color w:val="FF0000"/>
        </w:rPr>
        <w:t xml:space="preserve">id 220</w:t>
      </w:r>
    </w:p>
    <w:p>
      <w:r>
        <w:rPr>
          <w:b w:val="0"/>
        </w:rPr>
        <w:t xml:space="preserve">1月12日至14日在Bett（伦敦）举行的Speechi会议 分类 :博彩/信息通信/展览...我们将在星期三开始的伦敦Bett展会上首次展示我们的移动解决方案。在过去4年中，我在这个博客中写了不少关于Bett的内容，它是欧洲最大的教育技术展。由于一个合作伙伴没有出现，我们在最后一刻采取了一个小展台；即使出席者非常国际化，我们也欢迎所有的法国访客到F116展台（底层）。</w:t>
      </w:r>
    </w:p>
    <w:p>
      <w:r>
        <w:rPr>
          <w:b/>
          <w:color w:val="FF0000"/>
        </w:rPr>
        <w:t xml:space="preserve">id 221</w:t>
      </w:r>
    </w:p>
    <w:p>
      <w:r>
        <w:rPr>
          <w:b w:val="0"/>
        </w:rPr>
        <w:t xml:space="preserve">修改 瑞士和利比亚之间的外交危机是在2008年7月15日汉尼拔-卡扎菲因虐待而在日内瓦被捕后发生的。阿拉伯利比亚民众国领导人穆阿迈尔-卡扎菲的儿子汉尼拔-卡扎菲（Hannibal Kadhafi）在夏季抵达瑞士，陪同他的妻子在日内瓦海滨的一家私人诊所分娩。这对夫妇当时住在威尔逊总统酒店。酒店员工在目睹了虐待行为后报警，这对夫妇于2008年7月16日被捕[1]。穆阿迈尔-卡扎菲，2009年在叙利亚旅行期间 这对夫妇随后被调查法官米歇尔-亚历山大-格拉伯指控为对其仆人的 "简单身体伤害、威胁和胁迫"。两名保镖也因试图抵制警察而被指控。在逮捕过程中，汉尼拔-卡扎菲的妻子怀孕近九个月，她晕倒了，被送往日内瓦的大学医院，而汉尼拔-卡扎菲在拘留所里呆了两个晚上。两天后，卡达菲夫妇在缴纳了50万瑞士法郎的保释金后被释放[2]。政治学家里亚德-西达维（Riadh Sidaoui）说，他们逮捕了汉尼拔-卡扎菲（Hannibal Gaddafi），触动了贱民，解释说他们对卡扎菲家族造成了巨大的伤害[3], [4]。很快就可以看出，阿拉伯利比亚民众国当局，特别是穆阿迈尔-卡扎菲，认为这次逮捕是一种羞辱。因此，2008年7月18日，汉尼拔的妹妹艾莎-卡扎菲前往日内瓦，谴责 "瑞士的种族主义行为"，并宣布将做出回应。随后，利比亚开始对瑞士进行一系列报复。 两名瑞士国民，即的黎波里ABB集团的董事Max Göldi和一名突尼斯籍瑞士男子Rachid Hamdani，是一家瑞士建筑公司的代理人，被利比亚以他们没有有效签证为借口逮捕[5]。同时，利比亚禁止向瑞士公民发放签证，宣布从瑞士银行大量提取利比亚资产，并停止石油交付[6],[7]。此外，一名投诉人仆人的兄弟在利比亚被捕，在联合国的压力下，他于2009年8月才被释放[8]。最后，2008年12月23日，利比亚取消了瑞士航空公司运营的航线。事实上，利比亚领导人要求对逮捕汉尼拔-卡扎菲及其妻子的日内瓦警察进行道歉和制裁[9]。瑞士的首次反应[编辑] 起初，瑞士政府不会作出反应，理由是司法和警察是各州的责任。在利比亚外交的攻击下，联邦政府试图解释它不能越过权力分立，对不属于其职权范围的问题采取立场，但这是徒劳的[10] 。随后，2008年9月3日，卡扎菲的两名前雇员撤回了他们的投诉，从而结束了正在进行的调查，并允许归还这对夫妇支付的押金[11]。从那时起，瑞士试图平息事态，而这一事件却陷入了近6个月的困境，其间经常有人从形式和内容上对逮捕的合法性提出质疑[12]，日内瓦方面不接受这种批评，也谴责伯尔尼方面缺乏支持[13]。在1月底的达沃斯论坛上，瑞士开始谈判</w:t>
      </w:r>
    </w:p>
    <w:p>
      <w:r>
        <w:rPr>
          <w:b/>
          <w:color w:val="FF0000"/>
        </w:rPr>
        <w:t xml:space="preserve">id 222</w:t>
      </w:r>
    </w:p>
    <w:p>
      <w:r>
        <w:rPr>
          <w:b w:val="0"/>
        </w:rPr>
        <w:t xml:space="preserve">鲁道夫-西梅克（Rudolf Simek），1954年2月21日生于布尔根兰州的艾森斯塔特，是奥地利的语言学家，研究日耳曼文学。西梅克在维也纳大学学习日耳曼文学、哲学和天主教神学。他在那里成为一名图书馆管理员和博士生。自1995年以来，他一直是波恩大学的日耳曼研究教授。他还研究北欧神话。鲁道夫-西梅克将五卷北欧传奇翻译成了德语，并撰写了许多关于古北欧的书籍。</w:t>
      </w:r>
    </w:p>
    <w:p>
      <w:r>
        <w:rPr>
          <w:b/>
          <w:color w:val="FF0000"/>
        </w:rPr>
        <w:t xml:space="preserve">id 223</w:t>
      </w:r>
    </w:p>
    <w:p>
      <w:r>
        <w:rPr>
          <w:b w:val="0"/>
        </w:rPr>
        <w:t xml:space="preserve">你好，这是给妈妈们或其他可能有一些建议的人的一个小消息。今天放学回家后，我发现一些物品显然在我的床上，而这些物品通常是藏在抽屉里的，我问母亲的解释，她告诉我她已经把它们放好了......。我不相信她，尤其是这个抽屉不需要整理，而且我自己已经整理了很长时间的房间了。然后在吃饭的时候，她一直在暗示不同的话题......当我回到我的房间时，才发现我的 "秘密物品 "没有摆放好，所以我明白她花了一个下午的时间在我的房间里翻找什么，我不知道，但无论如何她似乎并不介意读信，看那些对我来说属于隐私的东西。我对我的母亲很生气......厌恶、失望......。我很失望，因为对我来说，母亲是你最应该信任的人。她一直在窥探我的隐私，现在我不想再向她倾诉，不想告诉她在我生命中的哪些时刻发生了这样那样的事情。我很失望，我只有一个担心：当她独自一人时，她会再次开始....。我不想隐藏一切--尽管这是我目前一直在做的--但我想在我的房间里待在家里--有自己的隐私，不必一直隐藏一切。她为什么要这样做？我应该怎么做？谢谢你阅读这篇文章......请帮助我......这对我很重要ps：我只想告诉你，我不是独生子女，她只是对我这样做。我不知道该怎么说！我有两个女儿，一个只有10岁，没什么秘密。另一个是13岁，我认为她也没有什么秘密。但我尊重她的隐私。例如，我从不打开她的邮件（但我有时会问她谁给她写信），我不要求她让我读她收到的信，也不在她背后读信。我有时会上楼去整理她的房间，但我不会去碰抽屉，除非它们已经满了，我只是把衣服放好，然后用吸尘器。也许你妈妈担心是因为你长大了？她觉得你正在成为一个成年人，你要逃离她了，她想知道你是否对她隐瞒了什么？你有没有试着和她谈一谈，告诉她她的行为对你的伤害有多大？我认为你应该这样做，她可能认为，因为你是她的女儿，她有权知道你的一切。告诉她，尽管你非常爱她，但你希望能有自己的隐私，感到自由，而不是被窥视。要求她尊重你，就像你尊重她一样。这可能只是你妈妈犯的一个错误，你应该能够很快 "弥补"。当你解决了这个问题，让我听到你的消息。吻你。蒙特费朗。她可能只是担心；我也曾搜查过我儿子的房间（好几次）；我从不躲避他；我担心最坏的情况；当时他才14岁，事实上我没有其他办法知道 "一切 "都很顺利，他的学校成绩下降，他总是心情不好，撒谎是家常便饭，我不再信任他。它变得很激烈，我认为我们的澄清是有益的，因为今年我不需要挖空心思，信心回来了。你不觉得她在害怕什么吗？ 给父母和孩子的建议</w:t>
      </w:r>
    </w:p>
    <w:p>
      <w:r>
        <w:rPr>
          <w:b/>
          <w:color w:val="FF0000"/>
        </w:rPr>
        <w:t xml:space="preserve">id 224</w:t>
      </w:r>
    </w:p>
    <w:p>
      <w:r>
        <w:rPr>
          <w:b w:val="0"/>
        </w:rPr>
        <w:t xml:space="preserve">第14课 3965年3月 * 泰奥克莱特：独眼巨人 帕斯卡尔：致费马的信 SIGNORELLI：Orvietto的壁画 MÜNCH：独角兽女士的哭声" 1 诺姆-乔姆斯基，句法结构 "梦想，梦想Cephisus，那残酷的夜晚 那是一个民族永恒的夜晚" 2 Jean Racine，Andromache 如果我不是在讲法语的观众面前，我可以马上说："现在这就是我所说的谈话！但我不得不假设，尽管在我们的文化中明显需要双语，但这里有一些人并不妨碍英语。我将给出一个字对字的等价物。第一个词[ Colorless ]表示无色，第二个词[ green ]表示绿色，第三个词[ ideas ]表示想法（复数），第四个词[ sleep ]可以表示 "睡眠"，可以表示 "睡眠"，只要你把[to sleep]放在前面，并且可以表示 "睡眠"，用现在指示语的第三人称复数。你会明白为什么这就是我们要关注的意义。英语中不确定的性质没有表达出来，我们可以逐字逐句地翻译到目前为止："无色的绿色想法睡觉......"，其中加入了非常明显的副词[furiously]，因为其结尾：furiously。我说："这就叫谈话"。这真的是 "说话 "吗？我们怎么能知道呢？正是为了了解这一点，这个象征性的链条，我几乎不敢说是 "句子"，是伪造的。它是由一位名叫诺姆-乔姆斯基的语言学家组建的。这个例子被引用在一本由海牙MOUTON出版的名为《句法结构》的小书中。它是关于什么的？结构主义，相信我的话，还有句法结构，句法。这将立即值得更精确的评论，我只是表明。句法，从结构主义的角度来看，应该位于一个精确的层面：一方面是我们将称之为 "形式化 "的句法结构，另一方面是关于句法：句法是在涉及这些元素的连接处所考虑的符号链。这些要素之间的联系是否都是等同的？换句话说，任何元素都能与任何符号紧紧相接吗？很明显，答案是相当否定的，至少就这个符号链的某种使用而言，它的使用，让我们说在话语中。这个例子见于该书的开头。它引入了一些要与这项工作的结尾相区别的东西，即关于句法结构的推理的构成、开始或轮廓，它引入了一个必须与之相区别的概念，即语法的概念。他在介绍他的主题 "句法结构 "时，明确指出它有一个目标：如何建立形式化，代数符号，我们将说，立即说明它是怎么回事，这将使它有可能在英语中产生一切符合语法的东西，并防止产生不符合语法的链条。我不能冒昧地判断这样一项事业的作者取得了什么成就。我可以说的是，在这种积极的语言--英语--我指的是它所使用的语言--所提供的特殊条件下，它不是一个释放英语语言逻辑的问题，它是一个问题，就像它是一个可以被组合起来的东西--如今</w:t>
      </w:r>
    </w:p>
    <w:p>
      <w:r>
        <w:rPr>
          <w:b/>
          <w:color w:val="FF0000"/>
        </w:rPr>
        <w:t xml:space="preserve">id 225</w:t>
      </w:r>
    </w:p>
    <w:p>
      <w:r>
        <w:rPr>
          <w:b w:val="0"/>
        </w:rPr>
        <w:t xml:space="preserve">行尸走肉 僵尸病毒刚刚被制造出来，并在城市中释放，一小时后，后果可能是戏剧性的，因为病毒将失去控制!这是你拯救人类的时间。毫无疑问，对逃生游戏的热爱已经开始深入人心。因此，现在是我们继续向朋友们介绍他们的时候了。既然你必须是专家才能在快乐时光做下一个故事，那么我们就在其他被认为更容易的品牌进行培训。因此，在团队休息时，我们放下行李，准备参加一个名为 "行尸走肉 "的场景，这是很有希望的!我们的欢迎仪式进行得很顺利，即使我们的游戏主人对我们这些玩家不是很感兴趣。这是一件好事，我们只是去玩...... 波特斯的失败 对我们来说，这是一场相当困难的逃生游戏。介于不理解和我们无法驯服的新奇之间： - 发现定向挂锁。我们不仅完全错过了相关的谜题，而且对这把锁的处理也简直太糟糕了。我们注意到，在此后我们有机会做的所有逃生游戏中，每次遇到这种类型的锁，游戏主人都会不厌其烦地解释它的工作原理!- 我们对这些谜题仍然持相当怀疑的态度。尽管它涉及科学宇宙，但我们仍在寻找与《行尸走肉》的联系，以及我们可能对它的想法。除了这几点之外，我们将对我们失败的原因保持完全无言以对：一副骨架!我们缺少一个有很多数字的密码来打开一个保险箱。在那里，在一个与保险箱相伴的骨架上，我们可以看到紫外线上有很多数字。我们所要做的就是找出哪些......波提斯的挫折 不幸的是，时间很短，我们没有找到著名的密码。只不过，这副骨架实际上并没有透露出什么。我们了解到，这些数字一定是属于这个骨架在过去的另一种用途，因为它曾用它的存在装饰过的另一个游戏。这有多蠢啊？在一个不属于逃生游戏的谜题上失败了。简而言之，我们从许可证中出来后，对游戏主的模糊解释有些沮丧。我们能不能希望我们的游戏主人--必然对她的玩家很上心--能化解我们的误解？最后，一个远离宣布的主题的逃脱游戏，谜题非常集中在科学上，而且非常有密码性，并没有把我们带入它的宇宙。注意：这个房间后来搬到了法国的其他城市，但已经不在巴黎了。历史上并没有说我们的骷髅朋友去了哪个新的逃生游戏，以照亮他的存在。</w:t>
      </w:r>
    </w:p>
    <w:p>
      <w:r>
        <w:rPr>
          <w:b/>
          <w:color w:val="FF0000"/>
        </w:rPr>
        <w:t xml:space="preserve">id 226</w:t>
      </w:r>
    </w:p>
    <w:p>
      <w:r>
        <w:rPr>
          <w:b w:val="0"/>
        </w:rPr>
        <w:t xml:space="preserve">1982年，教育部长和国防部长签署了一份议定书，在其序言中指出："在法国，安全的概念与一个由历史塑造的、由真正的国防精神激发的民族共同体的存在是不可分割的......。国民教育的使命是提供全面的教育，旨在培养未来负责任的公民"。国防精神确实与公民的整体公民教育密不可分，1988年，根据1982年的议定书，设想了一个原始的组织，在学院层面上进行了分散，由校长负责，并由地方军事当局和国家国防高级研究所区域审计师协会主席协助。他们的代表构成了学术三合会。这一组织得到了1989年国家教育-国防议定书的确认，然后是1995年的议定书，最后是2007年的新议定书。后者是国家教育部发出的申请通知的主题。这两份最近的文件加强了三体的使命和国防-教育继电器的作用。目标 三人小组负责为教育系统的所有负责人，但主要是教师，提供会议、研讨会、辩论、参观军事设施或为国防工作的人等形式的国防教育。随着征兵制度的中止，学术三部曲的行动变得越来越有必要，因为正是通过对教师进行国防问题的培训，法国的年轻男孩和女孩、未来的成年人以及未来的公民的国防精神才得以发展。贝桑松学院Trinôme的主线 培训：一定数量的培训课程被列入学术培训计划（PAF）。这些活动使参与者能够与国防系统中的行政部门官员以及与国防部门合作的经济和社会行为者会面。有些课程是学科性的，主要针对历史-地理教师，而其他课程则是针对学校领导、CPE和所有学科的教师。Trinôme在弗朗什-孔泰省的IUFM进行干预，对中学受训教师进行初步培训（例如，在与不同合作伙伴的论坛框架内，Trinôme就可持续发展教育、健康、职业道德等横向主题出席）。Franche-Comté的IHEDEN建议的会议向教师开放。它们被列在学术网站的议程上。信息和教学资源：学术网站上列出了一些可供中学教师使用的资源（参考文件、法律文件、会议报告等）。)在历史-地理学术网站上列出(在 "教育资源 "标题下，"国防教育 "文件夹) 了解更多 链接合作伙伴 国防部 国防高等研究院 国民教育部 Eduscol-国防教育 学术代表 国防部： LCL Michel MAUFRAIS DMD Adjoint du Doubs 64 rue Bersot 25 000 Besançon 电话 03 81 87 26 70 IHEDN： Éric Ronzani 9, rue de la Suisse 90200 AUXELLES HAUT 电话。03 84 29 55 10 国民教育：Françoise Claus IA-IPR历史-地理 贝桑松校长Philippe Girard Villersexel中学校长 与Claus女士一起执行任务，帮助记录和思考与国防有关的科目。20名中学教师</w:t>
      </w:r>
    </w:p>
    <w:p>
      <w:r>
        <w:rPr>
          <w:b/>
          <w:color w:val="FF0000"/>
        </w:rPr>
        <w:t xml:space="preserve">id 227</w:t>
      </w:r>
    </w:p>
    <w:p>
      <w:r>
        <w:rPr>
          <w:b w:val="0"/>
        </w:rPr>
        <w:t xml:space="preserve">保罗六世 一般听证会 1978年5月24日星期三 我们非常高兴和荣幸地欢迎意大利主教团全体会议的全体与会者，红衣主教、大主教和主教以及所有与他们有关的人，在博洛尼亚大主教安东尼-波马红衣主教的主持下，参加这次每周的一般听证会。我们向他和他身边的所有人致以亲切和崇高的问候。我们也对在这里正式和精神上代表的教会团体表示满意，它为我们提供了一个有利的机会，在每年表达其活动的时候，欣赏它在数量和道德上的充分集会。我们自己不仅以普世教会的牧师身份，而且还以罗马教会主教的特定身份参与其中。在我们看来，这种在这次普通观众席上从众多参观者中脱颖而出的存在，可以提供我们通常的讨论主题，即使我们只是非常简短地处理它。最重要的原因是，意大利主教团大会说明了意大利教会的教规联盟，这是一个奇特而宏大的事实。我们仍然记得红衣主教乔瓦尼-梅尔卡蒂（Giovanni Mercati）对这种教规联盟所赋予的巨大历史和道德意义，这一点一直令人遗憾，也很值得纪念。它以前从未存在过，而现在它是这个国家民间历史沧桑的结果，几乎出乎意料，在其天命中成熟。对我们来说，注意到意大利主教会议，即使在它有正式的章程之前，就已经能够建立起快乐和有希望的结构，特别是自梵蒂冈第二届会议以来，这是一种责任和安慰。因此，它有独特和合格的研究和工作机构，有实际和明确的方案，避免了那么多昂贵和特殊的举措，特别是更简单和更广泛的统一计划的好处。对于那些指导和组织意大利主教会议中心工作的人，我们应该感谢他们的掌声，我们希望他们将继续这种紧张、有机和高效的活动，不断取得进展。对于波马红衣主教及其合作者的耐心和严谨的才能，我们以所有人的名义表达我们兄弟般的感激之情。然后，对意大利人民的宗教状况的诊断，继承了优秀的宗教形成，但也许现在有点过于常规，导致了对大众宗教性的方法和工具的修订。这一修订相当微妙和困难，还没有完成，因为，例如，我们正在等待 "Liber pastoralis"，它包括在会议的预演和基督教人民的期望中。然而，这一事实值得赞扬和关注。忠于传统的宗教教育，但在对无价的启示礼物的爱的精神中，在不竭的说教表达能力中得到更新，为教会的新发展开辟了道路。在此，我们也感到有义务对已完成的工作表示感谢，并对尚待完成的工作表示希望。在我们关于意大利教会牧师的职责的道歉论述中，我们不会再继续下去了。他们知道：在宗教教育领域，这是第一项义务；在宗教实践领域，特别是在礼仪培养方面，因此在集体唱圣歌方面；然后在帮助社会促进方面；在天主教教育领域：......。</w:t>
      </w:r>
    </w:p>
    <w:p>
      <w:r>
        <w:rPr>
          <w:b/>
          <w:color w:val="FF0000"/>
        </w:rPr>
        <w:t xml:space="preserve">id 228</w:t>
      </w:r>
    </w:p>
    <w:p>
      <w:r>
        <w:rPr>
          <w:b w:val="0"/>
        </w:rPr>
        <w:t xml:space="preserve">两个人的快乐，但不仅是...Fiorenta黑色紧身衣 承诺一个非常热的夜晚？菲奥伦塔的泰迪熊!柔和的花卉图案与裆部和背部的开口混合在一起，100%的女性化!可用于。S/M和L/XL。诱人的花卉图案连体衣。罩杯突出了乳房。底部的剪裁强调了腰部。可调节的肩带在后面交叉，以达到完美的贴合。精致的开口正好在臀部上方--增加了魅力。露出的臀部和敞开的裆部，将显示出你的性感魅力!蕾丝边是一个完美的细节!组成：90%聚酰胺和10%氨纶 技术数据 - 组成 - 90%聚酰胺10%氨纶 具体参考资料 - ean13 Laurienne身体 - 黑色 </w:t>
      </w:r>
    </w:p>
    <w:p>
      <w:r>
        <w:rPr>
          <w:b/>
          <w:color w:val="FF0000"/>
        </w:rPr>
        <w:t xml:space="preserve">id 229</w:t>
      </w:r>
    </w:p>
    <w:p>
      <w:r>
        <w:rPr>
          <w:b w:val="0"/>
        </w:rPr>
        <w:t xml:space="preserve">可爱的时刻，可爱的发现....作者：Belete marmotte, 2013年08月04日 15:04 | 回复：嗯，野生的新鲜甜美的黑莓，真让人欢喜。作者：Lulu La Lucette, 2013年08月04日 15:59 | 回复 非常好的一组图片。作者：charlotte, 2013年08月05日 at 08:21 | 回复：它们都很美!第一幅作品的颜色很好，哇哦!Post by Petits D'om, 05 August 2013 at 09:08 | Reply Your photos are beautiful, we would like to be there.那里很凉爽，他们没有传达出这个地方的热度。Posted by annacarambole, 05 August 2013 at 11:52 | Reply and I'm desperately waiting for the blackberries for the jams...Posted by maison_rouge, 08 August 2013 at 10:03 | Reply This is a great place.去年我们和C.和J.在那里进行了一次不错的徒步旅行。 作者：marmotte007, 2013年09月08日 22:06 | 回复</w:t>
      </w:r>
    </w:p>
    <w:p>
      <w:r>
        <w:rPr>
          <w:b/>
          <w:color w:val="FF0000"/>
        </w:rPr>
        <w:t xml:space="preserve">id 230</w:t>
      </w:r>
    </w:p>
    <w:p>
      <w:r>
        <w:rPr>
          <w:b w:val="0"/>
        </w:rPr>
        <w:t xml:space="preserve">条款和条件 2020年6月17日版本 引言 以下条款和条件（"条款"）代表了您（"您"、"您的"、"您的"）和SumUp Payments Limited（"SumUp"、"我们"、"我们的"、"我们的"）之间的法律协议，规范了您对我们支付流程和其他服务、我们的移动应用程序（"App "或 "软件"）以及我们所有版本的读卡设备（"读卡器"）的使用（统称 "服务"。) SumUp是一家由英国金融行为监管局监管的完全许可的支付机构，是一家在英格兰和威尔士注册的有限公司，注册地址为32 - 34 Great Marlborough St, London W1F 7JB, UK。本协议分为三个部分：第一部分描述了管理您使用服务的所有条款。第二部分描述了作为服务的一部分，专门管理付款处理的所有条款。第三部分包含决定您和我们之间法律关系的附加法律条款。为了使用我们的服务，您必须接受这些条款的全部内容以及我们的隐私政策（"隐私政策"），在接受这些条款时，您确认您已经阅读、理解并接受我们的隐私政策。第一部分 - 服务 1.概述 1.1.我们的服务允许您接受您的客户（"持卡人"）的支付卡交易（"交易"），使用您的兼容移动设备、我们的程序和读卡器（手动输入的交易不需要）。1.2.您可以通过使用我们提供的读卡器或手动输入支付卡的详细信息来使用服务。如果您使用我们的读卡器接受交易，读卡器将被用来实现和授权支付卡和我们的服务器之间的交易。1.3 我们可能会向您提供无卡支付服务的选择，允许您通过第三方应用程序（"合作伙伴应用程序"）接受电子商务支付，例如，由合作伙伴（"合作伙伴"）提供的移动应用程序或网站，这是您和合作伙伴之间单独业务关系的主题。如果你只接受电子商务支付，本协议中有关读卡器和与购买者出示的卡片有关的程序的规定不适用于你。我们的责任只包括作为合作伙伴申请的一部分而提供的支付服务。我们不对合作伙伴应用程序的功能或合作伙伴提供给您或持卡人的任何其他服务负责。如果您和合作伙伴之间达成了相应的协议，我们可能会向您收取一笔费用，该费用不仅包括我们的交易费用，还包括合作伙伴费用，目的是根据您和合作伙伴之间的单独协议，收取您欠合作伙伴的资金（"合作伙伴费用"）。1.4.您的交易产生的任何资金将被记入我们的账户，我们将在收到付款后向您的银行账户支付任何应付给您和本条款规定的款项（"分期付款"）。在每次分期付款之前，我们将扣除适用的费用（"关税"）。如果您选择了一个费率计划（"计划"），您将根据您选择的计划支付任何适用的经常性费用。我们目前的关税和计划载于我们的网站。1.4.1.通过接受</w:t>
      </w:r>
    </w:p>
    <w:p>
      <w:r>
        <w:rPr>
          <w:b/>
          <w:color w:val="FF0000"/>
        </w:rPr>
        <w:t xml:space="preserve">id 231</w:t>
      </w:r>
    </w:p>
    <w:p>
      <w:r>
        <w:rPr>
          <w:b w:val="0"/>
        </w:rPr>
        <w:t xml:space="preserve">Chti鸡肉（配Maroilles） 法国北部的一道菜。材料/6人份 - 6块鸡排 - 1根香葱 - 10 cl的液体奶油 - 1大块Maroilles奶酪 实现 - 难度 - 准备 - 烹饪 - 时间 总计 - 容易 - 10 mn - 30 mn - 40 mn 准备 - 1 融化一些黄油，煎炸切碎的香葱。- 2 将羊肉串切成块。油炸约20分钟。</w:t>
      </w:r>
    </w:p>
    <w:p>
      <w:r>
        <w:rPr>
          <w:b/>
          <w:color w:val="FF0000"/>
        </w:rPr>
        <w:t xml:space="preserve">id 232</w:t>
      </w:r>
    </w:p>
    <w:p>
      <w:r>
        <w:rPr>
          <w:b w:val="0"/>
        </w:rPr>
        <w:t xml:space="preserve">根据《法国公共卫生法》第L.3342-1条规定，禁止向未成年人出售酒类，在Domaine du Verdouble网站上创建账户和下达订单的对象是18岁及以上具有法律行为能力的成年人。还提醒大家，酗酒危害健康，葡萄酒，即使是天然葡萄酒，也应适量饮用。</w:t>
      </w:r>
    </w:p>
    <w:p>
      <w:r>
        <w:rPr>
          <w:b/>
          <w:color w:val="FF0000"/>
        </w:rPr>
        <w:t xml:space="preserve">id 233</w:t>
      </w:r>
    </w:p>
    <w:p>
      <w:r>
        <w:rPr>
          <w:b w:val="0"/>
        </w:rPr>
        <w:t xml:space="preserve">当人们看到并收集了专门介绍勒-柯布西耶的Cité Radieuse的明信片，发现所制作的明信片数量众多时，人们会很快说，明信片出版商对这座建筑是不遗余力的，因为在某种程度上，它是特殊的，因此，它值得出现在明信片上。出版商最终回应了客户的愿望，他们来看看，并希望将这种访问传达给他们的亲人。这无疑是事实。但是...关于Ryner名为马赛及其郊区的圣加布里埃尔--"les rosiers "住宅区的明信片，我们同样可以轻松地宣布，La Cité Radieuse与当时马赛和其他地方的任何其他社会住房一样存在于明信片上，更有代表性的是，明信片的作用是将寄件人定位在他的城市和他的居住地，而不是展示一个建筑的特殊性。正如这个博客经常证明的那样，1945年至1980年的社会住房以一种反复出现的方式被表现出来，并且没有任何建筑价值判断，从最艰难的起重机道路到勒-柯布西耶的Cités Radieuses（都有代表），再到让-雷诺迪的星星（都有代表），甚至由波菲的和蔼的流浪（都有代表！）。因此，在同一座城市--马赛，明信片出版商们认为应该从各个角度拍摄Cité Radieuse，以获得特殊的、显著的和媒体喜欢的效果，但他们也把他们的摄影师带到那些不太为公众所知，但有更多潜在客户的地区，如马赛的玫瑰花丛就是如此。但是...(我喜欢这样做）我们也终于发现，并感谢尼古拉斯-梅曼先生的工作，如果这张玫瑰花丛的明信片给我们的形象非常坚硬，人们可以很快将其归入 "无聊明信片 "的类别，那么，只要有更敏锐的眼光，还有对图片之外的这个地方的热爱，了解它也是一个值得关注的现代建筑。尼古拉-梅曼（Nicolas Mémain）出版了一系列的明信片，突出了这个地方和它的现代主义，今天这个地方被贴上了二十世纪遗产的标签，让我们对这个发现感到高兴。没有他，我就不会去看这个区，没有他，我就不可能写这篇文章。毫无疑问，拉迪厄斯城和玫瑰园之间的巨大编辑差异也来自于大量专门介绍法达城的生活和功能的明信片，而据我所知，只有玫瑰园的外墙明信片存在。仿佛对一个地方的好奇心不需要在另一个地方行使，仿佛一个地方在建设完成后就已经成为某种标志，而另一个地方尽管有丰富而紧张的生活，但很快就沉入了一种冷漠的形象中。幸运的是，有一天，一位明信片出版商派来的摄影师来到了停车场，选择了一个视角，为他的图像取景，从而以极好的黑白照片，使我们能够保持马赛的玫瑰花丛在其辉煌和美丽的建筑真相。一个细节使我们能够更好地理解开放楼层的存在，一种平台或内部街道。</w:t>
      </w:r>
    </w:p>
    <w:p>
      <w:r>
        <w:rPr>
          <w:b/>
          <w:color w:val="FF0000"/>
        </w:rPr>
        <w:t xml:space="preserve">id 234</w:t>
      </w:r>
    </w:p>
    <w:p>
      <w:r>
        <w:rPr>
          <w:b w:val="0"/>
        </w:rPr>
        <w:t xml:space="preserve">美国国家航空航天局（NASA）是美国在地球上的一个政府机构，负责美国在20和21世纪的太空探索计划。历史编辑 - 1958年 - 美国创建NASA（现实推断*） - 1958年 - 开始探索者计划。(现实推断*）--1958年--先锋计划开始（现实推断*）先锋10号探测器出现在《星际迷航5：最后的边疆》中。先锋11号探测器（1973年）在TNG重制版剧情中的一张图中被提及："声如洪钟"。- 1958年--水星计划的开始（推断的现实*）--1959年--游侠计划的开始。(推断现实*）--1961年--美国第35任总统约翰-F-肯尼迪宣布启动将美国人送上月球的计划。 推断现实*）--1961年--阿波罗计划开始。 推断现实*）其他多个图像和参考资料出现在特许经营中，包括在TOS重制版："笼子"。- 1962年--约翰-格伦成为第一个进入地球轨道的美国人（推断的现实*）--1962年--发射第一批轨道太阳观测站卫星（推断的现实*）--1962年--首次使用泰坦二号空间运载火箭（推断的现实*）--1962年--开始水手计划（推断的现实*）。(现实推断*）--1963年--启动双子座计划。 现实推断*）--1964年--启动宁巴斯计划。 现实推断*）--1964年--发射第一批轨道地球物理观测卫星。 现实推断*）--1966年--发射第一批轨道天文观测卫星。 现实推断*）--1967年--发射第一枚土星五号。(推断的现实*）--1969年--阿波罗11号任务：从肯尼迪角发射的地球飞船在月球上着陆，标志着人类在另一个世界迈出了第一步。7月20日，尼尔-阿姆斯特朗成为第一个在月球上行走的人，并说出了 "这是人的一小步，人类的一大步 "的话。不久之后，巴兹-奥尔德林（Buzz Aldrin）紧随其后。该活动在电视上播出。(ENT："碳溪"、"第一次飞行"；TOS："明日如昨"、"重返明日"；TOS重制版："笼子"；VOY："门槛"、"一小步"、"南丁格尔"、"无厘头"、"11：59"；《星际迷航：复活》）剧集TOS："明日如昨"（1967）和 "重返明日"（1968）提到了这个任务。在《星际迷航：复活》中研究了这次任务的报告。2369年发给学员哈利-金的证书庆祝了VOY中的任务400周年："南丁格尔"，"非诚勿扰"。在VOY："11:59 "中，Shannon O'Donnel回忆起在她的电视前体验登月的过程。巴斯-奥尔德林（未命名，穿着西装）的形象出现在TOS重制版："笼子 "一集的扫描数据库图像中，以及VOY："11:59 "一集和 "星际迷航（2009电影）"中。阿切尔在《ENT：第一次飞行》中提到了他。迈克尔-柯林斯，第三位宇航员，留在月球轨道上的指挥舱，他在《星际迷航》中没有被提及。- 1969年至1972年--阿波罗12号至阿波罗17号任务（推断的现实*）皮特-康拉德的一张照片</w:t>
      </w:r>
    </w:p>
    <w:p>
      <w:r>
        <w:rPr>
          <w:b/>
          <w:color w:val="FF0000"/>
        </w:rPr>
        <w:t xml:space="preserve">id 235</w:t>
      </w:r>
    </w:p>
    <w:p>
      <w:r>
        <w:rPr>
          <w:b w:val="0"/>
        </w:rPr>
        <w:t xml:space="preserve">凸起圆形图案的Tyee耳环，镀金。厚度为3微米的镀金是使用 "plaqué or "一词的法国标准。这种镀金层是非常耐腐蚀的。为了保持你的珠宝的光泽，我建议你在洗澡前脱下它，以避免与你的香水直接接触，晚上睡觉前把它放在袋子里会更明智。桑德琳以小系列的方式手工创作她的珠宝。可能发生的情况是，这些珠宝在法国南部的镀金者那里被敲定。在这种情况下，有必要在交货时间的基础上，增加大约2、3周的制造时间（在你的订单后会有一封电子邮件通知你）。在收到订单的14天内，可以进行换货和退货。首饰不能被佩戴或使用，必须以原包装归还。退货的运费由客户承担。</w:t>
      </w:r>
    </w:p>
    <w:p>
      <w:r>
        <w:rPr>
          <w:b/>
          <w:color w:val="FF0000"/>
        </w:rPr>
        <w:t xml:space="preserve">id 236</w:t>
      </w:r>
    </w:p>
    <w:p>
      <w:r>
        <w:rPr>
          <w:b w:val="0"/>
        </w:rPr>
        <w:t xml:space="preserve">海地 - 重建：马尔泰利和Joazile在Petite Rivière de l'Artibonite 22/09/2012 12:49:08 上周五，米歇尔-马尔泰利总统前往Petite Rivière de l'Artibonite，在那里他参加了一批用于该省建设工程（道路、桥梁、灌溉渠和十几所学校）的材料和设备的正式移交仪式。厄瓜多尔通过驻扎在该镇的新的厄瓜多尔军事工程师特遣队提供的这项捐赠，是这个友好国家对海地重建的支持的一部分。已为整个项目拨出1500万美元的专款。仪式在海地和厄瓜多尔国防部长Jean Rodolphe Joazile和Miguel Carvajal Aguirre以及厄瓜多尔驻海地大使Carlos Lopez的见证下举行。这个场合也有利于国家元首象征性地让厄瓜多尔特遣队回到阿蒂博尼特小河区，以支持该地区正在进行的发展努力。马尔泰利总统说："这个地区的发展必须继续下去。"他要求在小里维埃建造两所医院，并代表海地人民感谢当局和厄瓜多尔人民，承诺支持厄瓜多尔军事工程公司，该公司正在帮助阿蒂博尼特地区建设基础设施。此外，在这个仪式上，部长Jean Rodolphe Joazile和Miguel Carvajal Aguirre签署了一项关于在厄瓜多尔军事训练中心培训海地学员和工程师的双边合作协议。"这项国防领域的合作协议将在本月底前实施，在海地选拔大约30名工程师和士官生。Joazile部长说："厄瓜多尔共和国将对我们的工程师进行为期十个月的军事工程培训，以获得建筑和水净化方面的必要技能......"。这份文件中明确提到了相互尊重领土完整和不可侵犯以及不干涉内政的承诺，这为两国之间有希望的友好关系铺平了道路。国防部长Jean Rodolphe Joazile非常重视民防，他对厄瓜多尔在这一领域的经验表示欢迎，并感谢政府同意与海地分享他们的专业知识。HL/ HaitiLibre</w:t>
      </w:r>
    </w:p>
    <w:p>
      <w:r>
        <w:rPr>
          <w:b/>
          <w:color w:val="FF0000"/>
        </w:rPr>
        <w:t xml:space="preserve">id 237</w:t>
      </w:r>
    </w:p>
    <w:p>
      <w:r>
        <w:rPr>
          <w:b w:val="0"/>
        </w:rPr>
        <w:t xml:space="preserve">Quand les oiseaux s'étaient tus A Valdemarnais writer By Alice Dricourt - April 3, 2019 at 10:54 Fred Houel在2018年被邀请参加Créteil Mediatheque文学节。他的惊悚片《小猫咪们》（Quand les oiseaux s'étaient tus）获得了一些成功。这是一部获得2017年马斯克大奖的第一部小说。作者还参加了在圣莫尔-德-福塞斯举办的平装书展。弗雷德-乌尔一直生活在马恩河谷，对这个省非常有感情；然而，他用这部冰雪惊悚片把我们带到了北极的最远处。作者把我们带入了一个充满紧张和启示的想象世界......与94年的温和相去甚远!立即上岗...</w:t>
      </w:r>
    </w:p>
    <w:p>
      <w:r>
        <w:rPr>
          <w:b/>
          <w:color w:val="FF0000"/>
        </w:rPr>
        <w:t xml:space="preserve">id 238</w:t>
      </w:r>
    </w:p>
    <w:p>
      <w:r>
        <w:rPr>
          <w:b w:val="0"/>
        </w:rPr>
        <w:t xml:space="preserve">马克-德布利特的传记，发表在1888年的《罗马时报》上。1883年10月30日，阿尔伯特-里利埃-德-坎多勒在日内瓦去世，享年七十四岁，此前他长期患病，没有任何救治的希望。然而，尽管我们已经做好了准备，但他身上有那么多的生命力，那么多的意志力，他是那么的必要，他在我们中间有那么大的地位，以至于当这个不幸的消息在他的家乡传开时，没有人能够相信它。每个人，甚至那些从未见过他本人的人，都觉得日内瓦刚刚失去了一个具有罕见价值的人格，一个在他那忠诚和爱国的一代人中同样爱它的公民，甚至比其他任何人都更爱它。至于那些更亲密地了解他的人，他们哀悼这位在好日子和坏日子里的忠实朋友，在困难时期的顾问和支持。在这些沉重的时刻，当一切都显得模糊不清时，当人们被诱惑去怀疑真与善、他人和自己时，当生活似乎是一个死胡同的十字路口时，我们从来没有后悔过求助于这个看得如此正确的精神的光芒，求助于这个不知道什么是偏离职责的正直的良心。因此，我们也许比其他人更有资格说阿尔伯特-里利埃是什么人，以及他在日内瓦家族中代表着怎样的道德力量，尽管他生活在积极和研究性的退休状态中。他的传记还没有写出来。毫无疑问，有一天会有比我们更有资格的人承担这项任务，哪怕只是为他的作品写一篇序言，这些作品散落在一些几乎找不到的文集里，但还是值得收集起来。如果这几行字有加快竖立这座纪念一个比其他任何人都更荣耀的国家的谦逊的纪念碑的作用，我们将感谢《罗马时报》的编辑，因为他给了我们机会在这里，在这个家庭圈子里回顾他的证书，让我们心存感激。我们的主张仅限于此。我们与其说是讨论神学家、历史学家和思想家，不如说是讨论这个人，这个五年前离开我们的朋友，我们想努力捕捉他令人尊敬的特征，既是为了提醒那些爱他的人，也是为了激发所有将读到这篇文章的人对不认识他的遗憾。阿尔伯特-里利埃不仅是一个精英智慧，他的博学，比如说很少有的博学，已经把丰富的材料，不是聚集在一起，在一个美丽的混乱，但适当的安排，始终存在和可用。除了他的记忆力，我们很容易将其比作一个令人钦佩的分类和编目图书馆，在他身上还有一种奇特的渗透力，一种和煦的占卜，使他在真实的表象下发现虚假。最重要的是，有一种善意，一种对真理的尊重，不允许他掩盖他所获得的确定性，即使它与他自己的信念相矛盾。他还对所有把历史变成恳求，甚至更糟糕的是变成小说的 "安排者 "感到恐怖。当他遇到这样的人，无论是牧师还是普通人，他都不会放过他们。他从来不会为了避免看到可能使他不高兴的东西而把眼睛转开；他从来不会因为一个事实而退缩，也不会为了使一个文本的含义更令人满意而折磨它。他对福音书的翻译就证明了这一点。一个真诚的、深信不疑的信徒的作品，同时也能抵御最严厉的批评的控制。</w:t>
      </w:r>
    </w:p>
    <w:p>
      <w:r>
        <w:rPr>
          <w:b/>
          <w:color w:val="FF0000"/>
        </w:rPr>
        <w:t xml:space="preserve">id 239</w:t>
      </w:r>
    </w:p>
    <w:p>
      <w:r>
        <w:rPr>
          <w:b w:val="0"/>
        </w:rPr>
        <w:t xml:space="preserve">Marilyn Manson - Born Villain - 作者：Lopocomar, 12/05/2012 回到九十年代!在2012年听玛丽莲-曼森的新专辑，有点像乘坐DeLorean回到1998年。那时候，新金属音乐让我们穿上了宽松的裤子，弗雷德-杜斯特（Fred Durst）、乔纳森-戴维斯（Jonathan Davis）和曼森（Manson）是杂志上的明星，在数百万其他粉丝中代表了某种反叛的方式。今天，进入乐队的第八张（！）CD，不免有些惶恐不安。自《黄金时代》以来，这位前挑衅之王没有做任何真正可听的事情，他利用自己的地位，在法国和纳瓦拉的Zeniths进行最佳巡回演出，并吸引一些追随者加入他的行列。为了保持炒作，曼森将自己与来自地下和主流领域的艺术家围绕在一起。他参加了希亚-拉博夫作为演员的第一部短片，并邀请他的好友约翰尼-德普上台表演和录制。最后，他甚至将成为昆汀-杜皮埃（Quentin Dupieux）最新短片的主要演员，该片别名为《Oizo先生》，将在下一届戛纳电影节上亮相。你也可以通过这张照片调整屏幕上的对比度。隐藏在森林中的炒作...围绕着《生而为人》和他令人恐惧的经典单曲《不反思》的新闻报道很热闹。化妆品很难掩盖他脸上的岁月痕迹，但曼森的音乐却没有改变。不幸的是，这并不意味着它能很好地保存下来。尖叫的副歌，可怜的力量上升，在一个永远那么武断的鼓组上接踵而至，同样的无尽的声音效果，这个配方是已知的，并延伸到每一个超过4分钟的轨道。园丁》是唯一一首真正脱颖而出的作品，尽管它有非常八十年代的节奏暗示，就像《午夜石油》那样。因此，对于一个十年来没有任何进展的艺术家来说，《天生小人》是一场缓慢而漫长的折磨。他仍然在无尽的标题中积累fuck，继续为寻找反制度偶像的青少年扮演Mr Provoc'。唉，他们明白得太晚了，玛丽莲-曼森与抗议毫无关系，他只是为了养活自己的银行账户而继续这种伪装。我们将向这头野兽的努力和长寿致敬，他在很久以前就埋葬了文章开头提到的2000年代的竞争对手，他们梦想着在目前拥有同样的光环......唉，邀请炒作的艺术家和朋友并不能造就一张好的专辑，我们知道曼森永远不会有可能达到《反基督巨星》/《机械动物》的质量。La Beouf导演的剪辑：Marilyn Manson - Born villain 01.嘿，残酷的世界...... 02.没有反思03。手枪鞭打 04.Overneath The Path Of Misery 05.Slo Mo Tion 06.园丁》07。邪恶之花 08.该隐的孩子 09.脱离 10.放下你该死的手臂 11.谋杀案一天比一天更漂亮 12.天生小人13。打破老一套</w:t>
      </w:r>
    </w:p>
    <w:p>
      <w:r>
        <w:rPr>
          <w:b/>
          <w:color w:val="FF0000"/>
        </w:rPr>
        <w:t xml:space="preserve">id 240</w:t>
      </w:r>
    </w:p>
    <w:p>
      <w:r>
        <w:rPr>
          <w:b w:val="0"/>
        </w:rPr>
        <w:t xml:space="preserve">你的一个亲戚很快就会搬进养老院吗？你应该知道，他或她将有某些权利，但也有责任和义务。有两个文件与此有关：住宿协议和内部条例。住宿协议规定了住宿的财务条款。住宿类型（双人间或单人间）、住宿价格、食品和护理，以及任何补充费用和离开或改变住所时的终止安排都包括在内。院规规定了探访时间和日期，以及膳食的安排。它们还必须说明，每个人都有权接受自己选择的访问，并可享有充分的宗教、哲学、意识形态或文化自由。此外，居民可以通过居民委员会对疗养院的运作（工作人员、活动等）提出意见。该委员会每季度至少召开一次会议。然后，向居民提供载有理事会会议讨论的各种项目和决定的通知板。还有其他针对每个机构的规则。在加入一个单位之前，请不要犹豫，花时间阅读所有这些文件。2020年5月19日在休息所/纳穆尔网页上发布的信息。</w:t>
      </w:r>
    </w:p>
    <w:p>
      <w:r>
        <w:rPr>
          <w:b/>
          <w:color w:val="FF0000"/>
        </w:rPr>
        <w:t xml:space="preserve">id 241</w:t>
      </w:r>
    </w:p>
    <w:p>
      <w:r>
        <w:rPr>
          <w:b w:val="0"/>
        </w:rPr>
        <w:t xml:space="preserve">原定于3月28日在Bobital举行的G.A.已被市政厅取消了。你会发现不同的部分，涉及所有方面，技术、监管和其他方面，我们的热情以及小广告。您可以在一个论坛上发表分类广告，以出售或寻找一个小车、一辆摩托车或一个篮子。- 寻求技术帮助。- 建议骑行或出游。- 在尊重宪章的前提下自由讨论。</w:t>
      </w:r>
    </w:p>
    <w:p>
      <w:r>
        <w:rPr>
          <w:b/>
          <w:color w:val="FF0000"/>
        </w:rPr>
        <w:t xml:space="preserve">id 242</w:t>
      </w:r>
    </w:p>
    <w:p>
      <w:r>
        <w:rPr>
          <w:b w:val="0"/>
        </w:rPr>
        <w:t xml:space="preserve">教皇本笃十六世对莱索托驻圣座新任大使马凯斯-尼亚菲斯先生阁下的讲话* 执政厅 2006年12月14日 星期四 大使先生，我很高兴在你开始使命时欢迎你，并接受你作为莱索托王国驻圣座特命全权大使的信函。我感谢你的好意，感谢你代表莱西三世国王向我表达的问候。请向国王陛下转达我过去的敬意，以及我为贵国的福祉祈祷的保证。正如你们所看到的，你们是在庆祝贵国独立四十周年后不久开始任职的。在再次祝贺你在莱索托历史上的这一重要里程碑的同时，我想重申罗马教廷对贵国政府加强民主基础和促进整个地区和平与稳定的努力的支持和鼓励。在这方面，最近决定采用象征一个 "与自己和邻国和平相处 "的国家的新旗帜，表达了对这些崇高目标的值得称赞的承诺。此外，我知道莱索托人民自己在过去四十年中不止一次有机会展示他们追求和平与民主道路的韧性和决心，无论他们可能遇到什么相反的压力。不幸的是，贵国人民目前面临的贫困和缺粮的严重挑战，对实现贵国的目标构成了严重障碍。经济活动具有道德性质，只要每个人都对他人负责，较富裕的国家就有责任团结和公正地促进所有人的发展（参见《教会社会教义汇编》，333）。在一个通信和贸易已具有全球规模的世界中，由于存在履行这一义务的手段，这一义务就更加明显了。如你所知，罗马教廷致力于支持国际社会为实现千年发展目标所做的努力，同样也支持所有旨在更公平地分配资源和经济增长机会的倡议。同时，他继续敦促接受援助的政府培养责任感、诚实和对法治的尊重，以此作为必要条件，确保他们所接受的援助用于最需要帮助的人（参见《非洲的教会》，第113页）。在这方面，阁下，我很高兴听到你说莱索托王国高度重视反腐败斗争，我向你保证，我将鼓励这些具有重大意义的努力。影响非洲大陆几百万人的艾滋病瘟疫给贵国人民带来了无尽的痛苦。请放心，天主教会深切关注，将尽一切可能减轻所有被这种残酷疾病折磨的人及其家人的痛苦。在病人和垂死者的脸上，基督徒认出了基督的面孔，当我们向受苦的人提供帮助和安慰时，我们所服务的正是他（参见太25:31-40）。同时，至关重要的是要传达这样的信息，即婚内忠诚和婚外禁欲。</w:t>
      </w:r>
    </w:p>
    <w:p>
      <w:r>
        <w:rPr>
          <w:b/>
          <w:color w:val="FF0000"/>
        </w:rPr>
        <w:t xml:space="preserve">id 243</w:t>
      </w:r>
    </w:p>
    <w:p>
      <w:r>
        <w:rPr>
          <w:b w:val="0"/>
        </w:rPr>
        <w:t xml:space="preserve">关于产品和供应商：阿里巴巴网站上有66779块树脂板。其中约有4%是其他板材，2%是夹层板，1%是保温材料和元件。有66611个树脂板供应商，主要分布在亚洲。最主要的供应国是中国、香港特区和中国台湾，分别占树脂板出货量的99%、1%和1%。通过从认可的制造商处采购选择认证产品，其中18420家获得ISO9001认证，3863家获得ISO14001认证，3301家获得其他认证。</w:t>
      </w:r>
    </w:p>
    <w:p>
      <w:r>
        <w:rPr>
          <w:b/>
          <w:color w:val="FF0000"/>
        </w:rPr>
        <w:t xml:space="preserve">id 244</w:t>
      </w:r>
    </w:p>
    <w:p>
      <w:r>
        <w:rPr>
          <w:b w:val="0"/>
        </w:rPr>
        <w:t xml:space="preserve">我想为千万个理由发出声音 厌倦了摘下我的头，我把这声音放下 我为千万个不知道如何说我爱你和原谅你的男孩和女孩发出声音 为千万个理由，一个晚上我们聚会，然后明天我们把头摘下 为千万个声音，总是同一首歌曲 好吧，这是与你的男人的狗屎，有时我们进入它。为什么当他回到你身边时，你要站出来 他永远不会达到他梦想中你会停止的地步 这不是一首歌，而是一本指导手册 女人是珍贵而美丽的，她们认为自己是女王 如果你把他填满，让他成为你的国王，这就可以了 但我在和你说话，宝贝，他们对我们的抱怨很生气 在内心深处，我认为他们喜欢这样 他们说女人很无聊，他们经常要求他们说男人很坚强，他们是不是垃圾？他们说女人是个讨厌鬼，常常要求很高 他们说男人很强硬，但我们都梦想着能持久 我想为千万个理由发出声音 厌倦了摘下我的头，我放下了这个声音 我为千万个男孩和女孩发出声音 他们不再知道如何说我爱你和我很抱歉 为千万个理由，一个晚上我们在狂欢，然后明天我们在做摘下头的动作 为千万个声音 为千万个总是同一首歌 我在对那些不接电话的人讲话 当她打了100次电话。我说的是那些假装逃避恭维的人，但只要他一转身，她就会高兴地跳起来，如果缺席的人是错的，我认为男人是强大的，让我们在最后说我们甚至没有想象到的东西，就是这样，故事不会改变，我们成为公主，有鹌鹑一样的外表，他们说女人很无聊，经常要求他们说男人很难，他们是渣滓吗？他们说女人是个麻烦的家伙，常常要求很高 他们说男人很强硬，但我们都梦想着让它持久 我想为一百万个理由发出声音 厌倦了拿我的头，我把这声音放下 我为一百万个男孩和女孩发出声音 谁不知道如何说我爱你和原谅 一百万个理由。一夜狂欢，明日发狂，为千万人发声，为千万人发声，总是同一首歌曲，哦哦，为那些像男人一样工作的姐妹们发声，为那些想要强壮的女人发声，而不是那些想要护花使者发声，我想为千万人发声，为千万人发声，如果明天我们发狂，有什么用呢 是的，总是同一首歌曲，我想为千万人发声，厌倦了发狂。我创造了这个声音，我为数以百万计的男孩和女孩创造了这个声音，他们不知道如何说我爱你，我很抱歉，因为数以百万计的原因，一个晚上我们在聚会，明天我们在战斗。</w:t>
      </w:r>
    </w:p>
    <w:p>
      <w:r>
        <w:rPr>
          <w:b/>
          <w:color w:val="FF0000"/>
        </w:rPr>
        <w:t xml:space="preserve">id 245</w:t>
      </w:r>
    </w:p>
    <w:p>
      <w:r>
        <w:rPr>
          <w:b w:val="0"/>
        </w:rPr>
        <w:t xml:space="preserve">这个文件收集了所有关于解释我们当前经济体系的文章，按照出版的顺序，以方便他们阅读和理解，以及一个金融重组的建议。让我们记住，交换货币（金钱）是在近3000年前发明的，随后几个世纪以来所有的修正和补充都是朝着同一个方向进行的：为了少数人的利益而恶化其使用。民族学家和历史学家的一些出版物甚至指出，这一发明，随后很快就发明了真正的贸易，很快就导致了各种阶级的产生，其中大多数是由一个人主导的，饥荒，奴隶制，人类和大帝国之间的第一次战争......现在是人类在这个问题上发展的时候了，它变得很紧迫......侵入一个过于保守的领域：金钱--第一部分 我回到独立小组ATTAC所做的一项非常好的研究，它不仅回顾了导致我们目前整个地球经济状况的基本历史，而且在很大程度上解释和预测了自2004年这项工作以来发生的风险。该小组继续其观察和干预，我个人同意他们的结论以及背景：侵入一个过于保留的领域：金钱 前言 ATTAC的主要主题，无论是货币交易税、避税天堂和金融犯罪、废除第三世界债务和国际金融机构（国际货币基金组织、世界贸易组织、世界银行）的作用、退休和养老基金、公共服务的私有化和生活的专利化，都围绕着金钱。然而，这一中心主题并没有得到直接处理。为什么拒绝受制于市场专制的公民不应该质疑这种专制的工具呢？将这一领域留给专家意味着使其成为任何公民都无法控制的保留区域。即使货币问题的复杂性令人生畏和气馁，我们还是想解决这些问题，试图弥合那些了解并能从中受益的人与那些不了解并承受后果的人之间的差距。我们一开始就对金钱有一个非常熟悉的概念：它是让我们与周围的人进行交换的东西，所以它是一种社会联系。我们准备相信，金钱只是人们之间的中介，换句话说，它在政治上是中立的。我们知道，它的形式在历史长河中不断演变，但我们相信，这种演变是自然地跟随技术的演变，因此它对人与人之间的关系没有其他影响，只是促进了他们的交流......我们中的一些人甚至相信，在没有真正问过自己这个问题的情况下，一个国家的货币是由其政府的决定自然产生的!我们首先明白，我们总是谈论的 "钱 "已经不存在了。我们发现，但令我们惊讶的是，法定货币的创造基本上是一个私人利益问题。然后我们了解到，除其他事项外，它不再由任何真正的财富来保证，这打开了利润丰厚的风险市场。而且，平行货币，如LETS的货币，并不比午餐券、购物券和其他商业连锁店作为广告提供给顾客的忠诚卡更违法。讨论得出了一些结论。通过讨论，我们得出了一些结论和建议。首先，在一个民主国家，应该由政治辩论来做出有关货币的重要决定。</w:t>
      </w:r>
    </w:p>
    <w:p>
      <w:r>
        <w:rPr>
          <w:b/>
          <w:color w:val="FF0000"/>
        </w:rPr>
        <w:t xml:space="preserve">id 246</w:t>
      </w:r>
    </w:p>
    <w:p>
      <w:r>
        <w:rPr>
          <w:b w:val="0"/>
        </w:rPr>
        <w:t xml:space="preserve">描述 Livia砖头皮革腰带的几句话...... Livia砖头皮革腰带是一件极富创意的作品，它将为你的服装增添许多风格。它的起源 Livia砖头皮带是在我们位于都灵北部一个小镇的意大利工场制作的。它的细节 Livia由真正的牛皮制成，是一条精心制作的皮革皮带。我们喜欢它的金色金属元素，与皮革形成鲜明的对比。它的用途 它可以穿得很高，只是在腰部或低处。在毛衣、夹克、裙子、衬衫上....你会喜欢每天戴着这条漂亮的腰带，充满了原创性和精致感！你会喜欢的。</w:t>
      </w:r>
    </w:p>
    <w:p>
      <w:r>
        <w:rPr>
          <w:b/>
          <w:color w:val="FF0000"/>
        </w:rPr>
        <w:t xml:space="preserve">id 247</w:t>
      </w:r>
    </w:p>
    <w:p>
      <w:r>
        <w:rPr>
          <w:b w:val="0"/>
        </w:rPr>
        <w:t xml:space="preserve">1965年12月21日大会第2106 A(XX)号决议通过并开放供签署和批准 生效日期：1969年1月4日，根据第19条的规定促进和鼓励普遍尊重和遵守所有人的人权和基本自由，不分种族、性别、语言或宗教， 鉴于《世界人权宣言》宣布，人人生而自由，在尊严和权利上一律平等，人人有权享有其中规定的一切权利和自由。鉴于联合国已经谴责了殖民主义以及与之相关的所有隔离和歧视做法，无论其形式如何，无论其存在于何处鉴于1963年11月20日的联合国《消除一切形式种族歧视宣言》（大会第1904（XVIII）号决议）。深信任何基于种族差异的优越论在科学上是错误的，在道德上是应受谴责的，在社会上是不公正和危险的，在世界任何地方都不可能有种族歧视的理由重申人与人之间基于种族、肤色或人种的歧视是对国家间友好与和平关系的障碍，容易扰乱人民的和平与安全以及同一国家内人们的和谐共处深信种族障碍的存在与任何人类社会的理想都是不相容的，对世界上某些地方仍然存在的种族歧视的表现以及基于种族优越感或仇恨的政府政策，如种族隔离、隔离或分离政策感到震惊决心采取一切必要措施，迅速消除一切形式和表现的种族歧视，防止和打击种族主义学说和做法，以促进种族之间的良好理解，建立一个没有任何形式的种族隔离和歧视的国际社会。铭记国际劳工组织1958年通过的《就业和职业歧视公约》和联合国教育、科学及文化组织1960年通过的《反对教育歧视公约》。</w:t>
      </w:r>
    </w:p>
    <w:p>
      <w:r>
        <w:rPr>
          <w:b/>
          <w:color w:val="FF0000"/>
        </w:rPr>
        <w:t xml:space="preserve">id 248</w:t>
      </w:r>
    </w:p>
    <w:p>
      <w:r>
        <w:rPr>
          <w:b w:val="0"/>
        </w:rPr>
        <w:t xml:space="preserve">我们非常自豪地宣传我们的新形象，它充分体现了我们的价值观。Yanomami tëpë字面意思是 "人类"，更好地称为Yanomami，是一个拥有丰富植物学知识的南美民族。这个名字呼应了我们项目的本质，我们希望将人类和自然放在核心位置。我们将亚诺玛米这个名字与之联系在一起的符号，令人联想到成长、活力和对世界的开放。我们相信大自然对人类的有益力量，我们知道它的生命特性是多么重要的能量来源。我们相信，人是公司的主要资源，绿化办公室以培养 "工作中的幸福感 "是一项具体的行动，它使人们更快乐、更有效率，这是一个良性循环。我们相信，授权和吸引你的团队是信任的一个强烈标志。Yanomami重新思考办公室里的植物的经验，通过合作参与，把人的层面还给人。Yanomami正在绿化公司，以培养 "工作中的福祉"，这是一个具体的行动。Yanomami的使命是在整个法国为各种规模的公司提供绿色服务。亚诺马米人是重现人与自然之间联系的部落!8 rue Berjon 69009 Lyon 04 78 33 21 93 contact@yanomami.fr</w:t>
      </w:r>
    </w:p>
    <w:p>
      <w:r>
        <w:rPr>
          <w:b/>
          <w:color w:val="FF0000"/>
        </w:rPr>
        <w:t xml:space="preserve">同上 249</w:t>
      </w:r>
    </w:p>
    <w:p>
      <w:r>
        <w:rPr>
          <w:b w:val="0"/>
        </w:rPr>
        <w:t xml:space="preserve">这种沙拉是我在日本的日常面包。它很美味，而且非常健康。里面有牛蒡、胡萝卜、昆布和鲜姜，富含纤维素、维生素和矿物质，还有一点甜酸酱和一点红辣椒作为调料。在法国，牛蒡不是最容易找到的原料，但如果你找到了，请尝试一下，这是一种很好的制作方法。这道沙拉是日本的一个伟大的经典，叫做金平果博，在便当中非常常见。它清爽、辛辣且超级健康。事实上，牛蒡（日语为gobo或牛蒡/ゴボウ）有很强的纤维质地，必须好好咀嚼，这是所有饮食的基本建议；此外，它还具有利尿作用，并含有多乙酰化合物，能积极对抗各种类型的细菌和霉菌。因此，是的，它看起来很滑稽，像一根多毛的女巫棒，而且很累赘。"嘿，我拿着女巫棒在街上走来走去，啦啦啦"，但是，尽管它的外观很奇怪，但它非常容易准备，而且味道鲜美。它是甜的，让人联想到洋蓟，而牛蒡是洋蓟的近亲，然后它是脆的。下面是如何制作这种日本沙拉的方法。如果像我一样，你没有食品加工机，我推荐一种神奇的工具，可以在许多亚洲商店找到，也可以在家乐福（我就是在那里找到的），也可能在其他地方找到：切丝机。它看起来像一个削皮器，但它的武器是小牙齿。它没有剥皮，而是磨碎了。我每天都在使用它。碾碎后，将牛蒡放入煎锅或炒锅中，加入一汤匙芝麻油和一大勺水，用中火炒15分钟，如果可能的话，要盖上盖子。你不希望牛蒡变成棕色，只希望它在稍微煮熟后变软。你也不想把你的芝麻油煮得太熟，因为它不能承受很高的温度。同时，你可以用同样的方法将胡萝卜和生姜磨碎。最好使用新鲜的生姜，这在法国比较难找到，但在体面的亚洲杂货店可以买到。根部非常白，其尖端是粉红色的。味道更细，更甜，最重要的是，纹理的纤维性更少。你可以把锅里的东西都放进你的沙拉碗里，它几乎已经准备好了。加入酱油、米林酒和米醋（如果你找不到米林酒，你可以用清酒/干白葡萄酒和一点糖作弊，这不一样，但可以给人以相同的错觉），几滴芝麻油，你切成非常薄的辣椒和芝麻--在煎锅里干烤，这样更好--然后，就可以了。</w:t>
      </w:r>
    </w:p>
    <w:p>
      <w:r>
        <w:rPr>
          <w:b/>
          <w:color w:val="FF0000"/>
        </w:rPr>
        <w:t xml:space="preserve">id 250</w:t>
      </w:r>
    </w:p>
    <w:p>
      <w:r>
        <w:rPr>
          <w:b w:val="0"/>
        </w:rPr>
        <w:t xml:space="preserve">公寓位于阿兰雅的Tosmur，周围有Dim Cay河、红塔和Alara城堡。公寓附近有咖啡馆、餐馆、酒吧、商店、市场、购物中心、社区诊所、药房、公园和公共交通等便利设施。最近的购物中心在50米外，这些公寓离奥巴中心步行距离。优质公寓距离沙滩200米，距离阿兰雅市中心2公里，距离Gazipasa机场37公里，距离Antalya国际机场129公里。占地8.632 m²的综合体中的公寓，其中1.554 m²为建筑，7。078平方米的社会设施，包括4栋9层楼和16个单位，配备了精心设计的花园、门房、游泳池、儿童游泳池、桑拿、健身中心、电梯、自助餐厅、烧烤区、发电机、儿童游乐场、乒乓球台、篮球场、排球场、停车区、带台球和乒乓球的游戏室、24小时安全摄像系统和保安。2+1公寓面积为104平方米，有一个客厅，一个美式厨房，一个浴室，一个厕所，一个洗衣房和两个阳台。4+1的复式房面积为229平方米，有一个客厅，一个美式厨房，2个浴室，一个厕所，一个洗衣房，2个阳台和一个露台。公寓配备了厨房用具、电热水器、电话门、家用电器、射灯、地暖系统、卫星电视系统和无线网络连接。更多信息请联系我们。在一个复杂的描述公寓位于Tosmur，阿兰尼亚被Dim Cay河，红塔和Alara城堡包围。公寓附近有咖啡馆、餐馆、酒吧、商店、市场、购物中心、社区诊所、药房、公园和公共交通等便利设施。最近的购物中心在50米外，这些公寓离奥巴中心步行距离。优质公寓距离沙滩200米，距离阿兰雅市中心2公里，距离Gazipasa机场37公里，距离Antalya国际机场129公里。占地8.632 m²的综合体中的公寓，其中1.554 m²为建筑，7。078平方米的社会设施，包括4栋9层楼和16个单位，配备了精心设计的花园、门房、游泳池、儿童游泳池、桑拿、健身中心、电梯、自助餐厅、烧烤区、发电机、儿童游乐场、乒乓球台、篮球场、排球场、停车区、带台球和乒乓球的游戏室、24小时安全摄像系统和保安。2+1公寓面积为104平方米，有一个客厅，一个美式厨房，一个浴室，一个厕所，一个洗衣房和两个阳台。4+1的复式房面积为229平方米，有一个客厅，一个美式厨房，2个浴室，一个厕所，一个洗衣房，2个阳台和一个露台。公寓配备了厨房用具、电热水器、电话门、家用电器、射灯、地暖系统、卫星电视系统和无线网络连接。</w:t>
      </w:r>
    </w:p>
    <w:p>
      <w:r>
        <w:rPr>
          <w:b/>
          <w:color w:val="FF0000"/>
        </w:rPr>
        <w:t xml:space="preserve">id 251</w:t>
      </w:r>
    </w:p>
    <w:p>
      <w:r>
        <w:rPr>
          <w:b w:val="0"/>
        </w:rPr>
        <w:t xml:space="preserve">✔ 适用于6个月至10岁的儿童 ✔ 独特的人体工程学设计 ✔ 由山毛榉木制成 ✔ 容量达90公斤 ✔ 可调节座椅和脚踏板 ✔ 座椅可从43厘米到60厘米，以3.4厘米为增量 ✔ 脚踏板可从14厘米到38厘米，以3.4厘米为增量 ✔ 安全杠的高度。72 cm ✔ 大约尺寸：52x45x83 cm (LLH) ✔ 2个轮子，方便移动，不会划伤地板 ✔ 2年制造商保修期：约。1-4周 ComfortBaby Vorteile Bequem monatlich finanzieren。优秀的大规模布钦霍尔茨。遗憾的是：在所有商店里，您可以节省20%的费用。请不要忘记在购物篮或货架上的代码20CHAIR19。Jetzt 20% sparen: Auf alle Stühle mit Gutscheincode 20CHAIR19 Achtung: Auf alle Stühle sparen Sie 20%.请不要忘记在Warenkorb或Kasse上的Gutscheincode 20CHAIR19。押金从每月€#,##起可能ComfortBaby® SmartChair 2in1 - 可调节的儿童高脚椅每个年龄段都有合适的椅子。SmartChair 2in1高脚椅结合了人体工程学设计和高质量材料，与孩子一起成长，采用最新的木材处理技术，提供了坚实的结构。高脚椅的宽大占地面积为桌子提供了坚实的支撑。这款高脚椅与孩子一起成长，可以从6个月大到10岁使用。与父母视线平齐的健康坐姿可以刺激孩子的发展。这样，您的宝宝可以愉快地参与到家庭生活中，并观察其环境。完美的圆形表面和对安全的关注使SmartChair 2in1成为儿童友好环境中不可缺少的家具。当您的孩子想探索周围环境时，一个可选的5点式连接系统提供了额外的支持。这种高脚椅应该是10岁以下儿童的基本设备的一部分。座椅位置、托盘高度和脚踏板均可独立调节。SmartChair 2in1由桦木和山毛榉木制成，将成为您餐厅中的一个持久伴侣。保证!更多细节/特点 :- 鼓励良好的坐姿--与矫形师共同开发--支持和纠正孩子的姿势--现代的、符合人体工程学的设计，具有强大的功能--与孩子一起聪明地成长--可使用到10岁--由于结构牢固，安全性高。- 耐用 - 由桦木和榉木制成 - 可拆卸的托盘和脚踏板 - 易于组装 - 由于有轮子，易于移动 - 由于有卡扣系统，易于组装托盘 可用的选项 :- 舒适、可拆卸和可清洗的座垫 - 5点式安全带（安全而不限制活动） - 桌面（用于自己的安全带） 基本尺寸： 长：52厘米 宽：45厘米 高：82.6厘米 座椅尺寸。长度：40厘米 宽度：24.7厘米 高度：1.2厘米 脚踏板尺寸： 长度：40厘米 宽度：39厘米 高度：1.2厘米 箱子尺寸： 长度：56厘米 宽度：49厘米 高度：86厘米 最大负载：90公斤 运输重量：9公斤 包装内容 :- 框架元件 - 脚踏板 - 安全钳 - 装配说明 - 保修卡 制造商的保修：通过ComfortBaby.global的制造商保修来保证安全。在功能方面，从收到产品之日起，有两年的保修期。自然磨损和使用痕迹不在保修范围内。ComfortBaby.global保证</w:t>
      </w:r>
    </w:p>
    <w:p>
      <w:r>
        <w:rPr>
          <w:b/>
          <w:color w:val="FF0000"/>
        </w:rPr>
        <w:t xml:space="preserve">id 252</w:t>
      </w:r>
    </w:p>
    <w:p>
      <w:r>
        <w:rPr>
          <w:b w:val="0"/>
        </w:rPr>
        <w:t xml:space="preserve">开放的科学，参与的科学，反对知识的商品化" 舍布鲁克大学：2011年5月9日、10日和11日 Mélissa Lieutenant-Gosselin 和 Florence Piron，拉瓦尔大学，负责 感谢我们的赞助商：Clermont Domingue先生和魁北克教育改革中心。Jean Bernatchez和Florence Piron用他们的加拿大社会科学和人文科学研究委员会的拨款支付了几个发言人的注册费用。媒体对会议和科学酒吧的报道： - 2011年5月15日，电视节目Les Années lumière对发言人之一Jean Bernatchez和Yanick Villedieu的采访： - Yanick Villedieu关于会议主题的文章，以及一些评论 - 2011年5月17日星期二，电视节目Je vote pour la science关于会议主题的圆桌会议 - 5月10日星期二，Agence science presse关于我们作为会议补充而举办的科学酒吧的报道。科学界的硬事实。会议简介 自20世纪90年代以来，富裕国家的公共科学政策未经公开辩论就采用了知识经济，改变了科学实践。通过坚持需要 "可申请专利和可销售的发现 "以及与私营部门的伙伴关系，国家似乎倾向于 "高性能的科学"，以出版物或金融衍生品的数量来评估。这种科学研究的工业模式产生了许多后果，特别是对所产生的科学的质量和社会相关性，以及对社会科学和人文科学的未来和旨在实现共同利益的研究。一些人所谓的 "新自由主义科学 "也对研究的完整性和伦理产生了负面影响。还有其他促进不同价值观的科学方式，如合作、分享、开放、可及性和透明度。我们希望让它们为人所知，并提出它们作为灵感的来源，或作为科学对和平、尊重人权、正义、环境保护和南北国家之间公平的财富再分配的可能贡献。在这个多学科会议的框架内，我们提出了两个主题：一方面是知识经济及其后果，特别是对科学伦理、科学实践、政策或环境的影响，以及其社会和经济影响。另一方面，我们希望介绍实践科学研究的其他方式的例子，例如：a）合作科学；b）开放科学（电子科学，科学2.0），使其数据可被访问；c）参与科学，关注倾听共同价值观的研究实践的社会和政治相关性。这次活动将汇集来自加拿大、法国、美国和海地的近50名科学家，他们代表着不同的学科：化学、工程、通信、政治科学、卫生、社区、教育、社会学、规划、历史、行政、新闻、艺术等。此外，还将邀请民间社会成员前来与我们的发言人讨论以下主题："公民对科学研究的期望是什么？最后，整个会议将被拍摄下来，所有人都可以在网站上看到这些视频。因此，关于演讲的讨论和思想的辩论将能够在互联网上继续进行。联系我们：Florence.Piron@com.ulaval.ca 链接到ACFAS网站上的方案，其中包括地点信息。5月9日（星期一） 主持人：Florence Piron，拉瓦尔大学通信系 上午9点30分，Jean-Raphaël Champagne，大学教授。</w:t>
      </w:r>
    </w:p>
    <w:p>
      <w:r>
        <w:rPr>
          <w:b/>
          <w:color w:val="FF0000"/>
        </w:rPr>
        <w:t xml:space="preserve">id 253</w:t>
      </w:r>
    </w:p>
    <w:p>
      <w:r>
        <w:rPr>
          <w:b w:val="0"/>
        </w:rPr>
        <w:t xml:space="preserve">重型车辆的所有者和经营者 重型车辆（HV）的所有者和经营者必须了解并遵守道路货物和人员运输的规则。涵盖的重型车辆 - 车辆总重（GVWR）为4500公斤或以上的道路车辆 - 携带危险材料的道路车辆，需要危险标牌 重型车辆的义务 重型车辆的所有者和经营者也有几个责任要履行。他们分担其中的一些责任。他们的职责包括以下内容。对于车主--他的重型车辆的机械维护 对于运营商--安全巡逻--安全标准--负载和尺寸--危险货物的运输--特别交通许可</w:t>
      </w:r>
    </w:p>
    <w:p>
      <w:r>
        <w:rPr>
          <w:b/>
          <w:color w:val="FF0000"/>
        </w:rPr>
        <w:t xml:space="preserve">id 254</w:t>
      </w:r>
    </w:p>
    <w:p>
      <w:r>
        <w:rPr>
          <w:b w:val="0"/>
        </w:rPr>
        <w:t xml:space="preserve">当你阅读这篇通讯时，你可以听一听Sona Jobarteh的歌曲--《GAMBIA》。亲爱的长颈鹿朋友们，亲爱的CNV的朋友和爱好者们，被这个反复出现的问题 "CNV是无忧无虑的人的东西吗？"所吸引，我在下面与你们分享一些人对这个问题的见解和我所得到的教训。在这个夏天的前夕，在一些人的假期中，这里有一些关于我们协会发展的消息，如果你还没有决定的话，有一些假期的想法（在那里，亲吻和泰迪熊也许是聚会的一部分？...），新学年的课程设想，一个是由协会组织的，从教学上指导那些希望忠实于马歇尔-罗森伯格的信息传播非暴力沟通的人，另一个是发展促进恢复性圈子的技能，介绍视频（包括我们在YouTube上的首次制作！）和新的出版物，帮助人们发现或学习更多关于非暴力沟通。如果这篇通讯或其中的一些内容对你有启发或挑战，请继续向你的联系人传播它。参与使NVC为人所知，并在我们内部、周围和地球层面上平息关系。祝你有一个美丽的夏天!杰奎琳 "我们并不是生活在一个关爱熊的世界里"，这句话已经成为常见的说法，意思是我们并不是生活在一个人人都是好人的理想世界里。Bisounours来自于bisou和nounours这两个词的缩略语。Thomas d'Ansembourg在其畅销书的书名中明确指出："不要再好了，要真实"。戈弗雷-斯宾塞（Godfrey Spencer）在接受弗兰克-纳蒂埃（Frank Nathié）关于NVC作为外邦人的语言、关怀熊的采访时这样说："如果有关怀熊的一面，那就是要买下对方，我不希望这个美丽的过程被认为是推销自己的一种方式。然而，这也是一种可能性。我可以通过善待自己来推销自己。多么遗憾！因为当我以不真实的方式推销自己时，我就背叛了自己。而且我不想背叛自己。而且我不想与另一个人建立不充满真理的关系。因此，有时我的真相让我感到害怕。我是否有勇气说出我的真相？而NVC邀请我在真理中非常自律。不是吓唬对方的四种真相，而是关于我自己内心所经历的深层真相。马歇尔-罗森伯格口中的 "好人 "一词常常与这样的表述联系在一起："善良的死人"，由于不想伤害任何人或自己，不具备以善良的方式表达自己的真实想法，坚持自我，尊重自己的极限，自信地进入与他人的互动，在禁锢中生活，没有动力，没有成就感。NVC引导这些人 "重获新生"。Thomas d'Ansembourg在他的会议 "La Paix ça s'apprend"（和平可以学习）中举例说："当一个人具有侵略性时，学会安抚自己，这不是一种无忧无虑的做法。当一个人陷入抑郁症时，学会在自己的生活中寻找意义是一件很不容易的事情，但Care Bear。学会重新成为一个快乐的母亲，在她已经走火入魔的情况下，高兴地照顾她的孩子，这一点与Care Bear不同。这是社区服务，这是关于共同的福祉。在LE VIF - NUMBER 35 - 30.08.2018中，有一份关于NVC的档案，我们看到："J</w:t>
      </w:r>
    </w:p>
    <w:p>
      <w:r>
        <w:rPr>
          <w:b/>
          <w:color w:val="FF0000"/>
        </w:rPr>
        <w:t xml:space="preserve">id 255</w:t>
      </w:r>
    </w:p>
    <w:p>
      <w:r>
        <w:rPr>
          <w:b w:val="0"/>
        </w:rPr>
        <w:t xml:space="preserve">目标：通过驾驶考试，有一天或另一天......我们彼此相随？我做了一些愚蠢的事情!我错过了3个优先事项，至少......。不太好，我知道。否则，教员告诉我，还有更好的。罗卡德，这很好。控制，这很好。机动（转弯和掉头）也是如此。注意第一折扣、优先权和超速...星期三，我必须密切关注我的优先事项，因为正如她所说，无论你开得多好，都是不可原谅的。你这样笑着接受就好了。 正如你的教官所说，要小心，它是不宽容的。我宁愿在考试前笑一笑，也不愿在考试时哭一哭......。是的，这不是一个永恒，所以它是可能的。我和其他人一样也会犯错，即使很困难，我也会努力纠正。好吧，乔奇！优先事项是不宽容的，这是你必须考虑的问题。顺便问一下，考试持续多长时间？昨天，我爸爸让我开了一下车（这不好，我知道！），尽管这车对我来说是个衬垫，但我开得还不错，我爸爸为我的努力感到骄傲（是的，第一次和他一起开车是个灾难！），并告诉我明天要做一个小时，然后和我的教练见个面，在等待约会的时候，我会经常做小时。晚上好，我知道优先次序是不宽松的。我比往常起得早，所以有点累。我不是在找借口，但不幸的是，这确实让我的注意力有点不集中......大约30分钟的考试。和你爸爸一起开车？你是什么意思？在城里和其他地方？无论如何不要这样做，如果被禁止参加考试，被发现没有执照，那就太可惜了。你有多少个小时的路程？我希望你能得到你的约会。是的，和我父亲一起。不在城市里（别太过分了，笑）。我住在乡下，所以有很多小路，但它们很罕见。一般来说，我呆在我的街道上（交通非常少或没有交通），以提高我的停车技能，使其不至于突然，或进行机动操作。按照明天的时间，我将在晚上9点半。我打算看看是否能在周三上午得到一个小时的时间，因为我将在巴黎呆到周日，所以我将在下周才开车 :-( 对周三没有太大的压力？哦，对了!所以，我理解。我和我母亲也做过一点，但我一开始开车，她就不愿意了。一方面，这并没有让我感到很困扰。明天下午早些时候还要开两个小时的车......是的，我开始有压力了，这很糟糕！"。当我知道我可以避免这些错误时，我是如此害怕消除错误。但我将会去激励自己!我想每个人在上驾校之前都会和父母一起开车，至少一次。哦，是的，通常是当你想到消除性错误时，你才会犯这些错误。:-/ 我希望一切顺利。为什么不呢？）当你看到所有的 "白痴 "都有他们的许可证，为什么我们没有？ 你的答案是什么？你是对的!我知道我是。我还说，它没有理由出错。我们没有那么糟糕！"。所有的压力在你打开引擎的那一刻就消失了，你没有时间在等待轮到你的时候大吵大闹!在我的第一次演讲中，我是</w:t>
      </w:r>
    </w:p>
    <w:p>
      <w:r>
        <w:rPr>
          <w:b/>
          <w:color w:val="FF0000"/>
        </w:rPr>
        <w:t xml:space="preserve">id 256</w:t>
      </w:r>
    </w:p>
    <w:p>
      <w:r>
        <w:rPr>
          <w:b w:val="0"/>
        </w:rPr>
        <w:t xml:space="preserve">他们都很优秀。我不确定盲人是否能分辨出 "有蛋 "和 "无蛋 "的区别。之后，有一些人不会做这些煎饼，而大多数人做这些煎饼没有任何问题。将面粉、糖、香草糖和盐放在一个碗中。在微波炉中加热牛奶。将100毫升牛奶倒在面粉/糖/盐混合物上，用打蛋器大力搅拌。当混合物被打匀后，加入剩余的200毫升。</w:t>
      </w:r>
    </w:p>
    <w:p>
      <w:r>
        <w:rPr>
          <w:b/>
          <w:color w:val="FF0000"/>
        </w:rPr>
        <w:t xml:space="preserve">id 257</w:t>
      </w:r>
    </w:p>
    <w:p>
      <w:r>
        <w:rPr>
          <w:b w:val="0"/>
        </w:rPr>
        <w:t xml:space="preserve">土生土长的Tscheppach (SO)。1857年出生于穆蒂埃。1938年1月2日死于庞特内。工业家亨利和乔治-迈耶的父亲。在Moutier的L'Industrielle工厂工作，然后担任生产经理。1899年，他与Numa Kramer联手，在Pontenet成立了毛坯工厂，名称为Meyer et Kramer。当他的合伙人于1920年去世后，他与他的儿子乔治和亨利以埃米尔-迈耶父子的名义接管了公司。直到20世纪40年代初，该工厂一直是制表业持不同政见者的领军人物，拒绝通过Ebauches SA加入瑞士制表业卡特尔。瑞士人民银行（BPS）的委员会成员。Pontenet学校董事会成员和Loveresse女孩之家的监事会成员（1913-1929，1932-1938）。法学家协会（SJE）成员。Meyer, Henri (1887-1967) Rossé, Georges (1889-1973) Affolter, Albert (约1883-1956) Berret, Paul (1889-1949) Moeri, Roger (1889-1968) Béguelin, Paul-Emile (1859-1929) Friedli, André (1911-1971) Dreyfuss, René (1890-1982)</w:t>
      </w:r>
    </w:p>
    <w:p>
      <w:r>
        <w:rPr>
          <w:b/>
          <w:color w:val="FF0000"/>
        </w:rPr>
        <w:t xml:space="preserve">id 258</w:t>
      </w:r>
    </w:p>
    <w:p>
      <w:r>
        <w:rPr>
          <w:b w:val="0"/>
        </w:rPr>
        <w:t xml:space="preserve">家庭废物收集和奖励性定价：将选择权留给社区 - 作者：Jean GERMAIN先生和Pierre JARLIER先生 - 文件通知 第323号信息报告（2013-2014）由Jean GERMAIN先生和Pierre JARLIER先生代表财政委员会于2014年1月29日提交 - 你的特别记者的主要评论 - 关键点Jean GERMAIN和Pierre JARLIER代表财政委员会起草，于2014年1月29日提交--特别报告员的主要意见--序言--家庭垃圾处理费用不断增加，引发了融资问题I.在雄心勃勃的目标推动下，监管环境要求严格 A．在社区和国家层面确定的宏伟目标 B．对地方当局的监管限制 1.规划条例 2.收费条例 3.对处理设施的监管 II.a. 公共家庭废物收集服务费用的趋势性增长 a．四十年内每个居民产生的废物数量翻倍 B．设施的现代化 C．从为公共服务融资到行为征税I.服务融资方式的选择 A．税收：房产税的附加税，以租值为基础 1.一种主要用于资助家庭废物收集和处理的公共服务的税收 2.一个允许务实使用的灵活系统 3.没有玷污技术和经济评估小组的吸引力的批评 a) 技术和经济评估小组的最初建设及其目标导致缺乏激励 b) 像其他地方税一样，基于过时和不公平的基础的税收 c) 与不支付风险的保险相对应的巨大管理成本 d) 部分实施的制度：特别费用的引入不充分，技术和经济评估小组的纳税人承担同化废物的责任 e) 提供的信息缺乏透明度 B．赎金：对所提供的服务的付款 1.排他性融资的原则 2.地方政府的困难和对纳税人不公正的风险 a) 收费困难 b) 不可能使收费适应用户的资源 C．特别是在城市地区，是一个占主导地位的群体 ii.最近推出了一个奖励性的字符A。激励性定价的实施成本高 B．除了成本之外，基于激励的定价还有很多障碍 1.一个 "理论上 "的困难：基数2的减少。对反面效应的恐惧 3.结果好坏参半？C.第323号委员会 2013-2014年常规会议 2014年1月29日在参议院议长会议上登记的信息报告 由参议员Jean GERMAIN先生和Pierre JARLIER先生代表财政委员会（1）对家庭垃圾收集费和税收（REOM和TEOM）的评估和发展前景做了报告。(1) 本委员会由以下人员组成：:Philippe Marini先生，主席；François Marc先生，总报告员；Michèle女士</w:t>
      </w:r>
    </w:p>
    <w:p>
      <w:r>
        <w:rPr>
          <w:b/>
          <w:color w:val="FF0000"/>
        </w:rPr>
        <w:t xml:space="preserve">id 259</w:t>
      </w:r>
    </w:p>
    <w:p>
      <w:r>
        <w:rPr>
          <w:b w:val="0"/>
        </w:rPr>
        <w:t xml:space="preserve">Vielsalm Vielsalm（瓦隆语：Li Viye Såm，卢森堡语：Sëm Gaanglef[1]/Zënt Gängelef）是比利时的一个法语市镇，位于卢森堡省的瓦隆大区，也是其行政机构所在的地方。该公社是巴斯通行政区域的一部分。目录 - 1 地理 - 1.1 公社的各个部分 - 1.2 邻近的公社 - 2 词源 - 3 史前 - 4 历史 - 4.1 萨尔姆县 - 4.2 维尔萨姆行政状况的演变[2] - 4.3 萨尔姆/维尔萨姆教区 - 5 纹章学 - 6 人口 - 7 经济 - 8 稀缺的矿产资源 - 9 交通 - 10 结对 - 11 文化 - 11.1 蓝莓节 - 11.2 维尔萨姆图书馆 - 12 遗产 - 13 人物 - 14 维尔萨姆的特色图片 - 14.1 20世纪初的插图 - 15 安全和救援 - 16 参考文献 - 17 备注和参考资料 - 18 外部链接 地理[编辑] 卢森堡省的最高点位于维尔萨姆境内的Baraque de Fraiture（652米）。市镇区[编辑] Bihain, Grand-Halleux, Petit-Thier, Vielsalm (siège) 市镇区[编辑] 市镇的北部和东部与列日省接壤（包括东部的德语区）。词源[编辑] 该村和萨尔姆沙托一样，其部分名称来自一条小河，即萨尔姆河（该地区也被称为萨尔姆谷，或萨尔姆地区）。据说Salm这个词来自凯尔特人的salwa（黑色，阴天）。Vielsalm（瓦隆语中的Viye Såm）字面意思是 "老Salm"，因为在某一时刻，领主搬走了他的城堡，这成了村庄的新中心；但轮子又转了起来，中心成了 "老 "Salm，从那时起就叫这个名字，它掩盖了 "新 "Salm（今天的Salm-城堡）。一个流行的语源学解释说Salm和Vielsam是由德语Salm "鲑鱼 "组成的。前萨尔姆家族的纹章以及现在的市政当局的纹章都是基于这种解释而告诉人们的。史前史[编辑] 在从Quatre-Vents（Neuville）向东的Arkose长凳以及Provedroux附近发现了切割成咖啡豆形状的石头，长约40厘米，打算用作研磨石。一系列为开采阿克塞石而进行的长期挖掘是这一时期的进一步标志。从Joubiéval附近开始，在Quatre-Vents以东发现了它，然后在Mauvaises-Pierres（Petit-Thier）以外进一步发现。我们只能给它一个大约两千年的年龄。该地区的两条古河名也见证了凯尔特人的存在。这些是 "Glain "和 "Salm"，这两个词在整个欧洲都可以找到。氢化物术语。Glain指的是 "有光泽的水"；Salm指的是 "微浊的水"。沿着几条溪流，特别是Louxibou溪向Cierreux方向下降，Bèchefa溪向Bèche方向下降，以及Salm溪的源头，有许多不规则的人工土丘，当地人称之为 "tambales"。他们属于一个从泰勒斯高原到安布莱夫上游的带子。据说，它们是</w:t>
      </w:r>
    </w:p>
    <w:p>
      <w:r>
        <w:rPr>
          <w:b/>
          <w:color w:val="FF0000"/>
        </w:rPr>
        <w:t xml:space="preserve">id 260</w:t>
      </w:r>
    </w:p>
    <w:p>
      <w:r>
        <w:rPr>
          <w:b w:val="0"/>
        </w:rPr>
        <w:t xml:space="preserve">泰国政府为谈判解决近十年来撕裂该国以穆斯林为主的南部地区的冲突迈出了重要一步。在一个前所未有的举动中，泰国同意与一个主要的穆斯林叛乱团体进行会谈，为和平协议铺平道路，可能标志着通过谈判解决已经造成数千人死亡的冲突的开始。这份由国家安全委员会（NSC）中将兼秘书长帕拉多恩-帕塔纳塔布特（Paradorn Pattanathabutr）和国民革命党（BRN）的哈桑-塔伊布（Hassan Taib）签署的文件，只是启动了一个 "对话进程"。"这是政府反击攻击的又一次尝试。这并不意味着和平协议将结束目前的暴力。帕拉多恩说："虽然我不能保证该协议会取得成功，但总比让南方这样燃烧要好。他说，该协议是泰国副总理查勒姆-尤巴姆鲁克和马来西亚总理纳吉布-拉扎克会面后签署的泰国-马来西亚和平对话的结果。泰国政府之前试图与叛乱分子进行谈判的努力都失败了。2006年，总理苏拉育-朱拉农的看守政府表现出了解决南部穆斯林长期不满的意愿：上任仅一个月，苏拉育就过去的虐待行为向南部穆斯林做出了历史性的道歉，并宣布取消叛乱嫌疑人黑名单，导致任意逮捕事件减少。自2004年以来，泰国南部的暴力事件已经夺去了5000多条生命，但随着暴力事件的增加，安全部队和当地社区之间的关系仍然紧张，在曼谷做出的口头承诺往往难以转化为当地的实际变化。在南方，泰国人支持并游说对疑似武装分子采取强硬行动。只要战争不蔓延到南部以外的地区，曼谷的大多数泰国人对南部的局势并不真正感兴趣。以前的谈判尝试都失败了，到目前为止，泰国政府和反叛组织之间还没有建立过正式的对话。泰国政府启动谈判的努力经常受到阻碍，因为曼谷仍然不知道谁在领导叛乱活动，甚至不知道领导人是否相互联系。帕拉多恩中将说，有几个叛乱分子领导人想和他谈谈。"我正在检查他们是否确实在马来西亚，以及在去吉隆坡要求合作之前是否有可能进行会谈。我们估计，马来西亚的叛乱分子不到1000人。Barisan Nasional Revolusi在马来语中意为 "民族革命阵线"，是参与泰国南部暴力事件的几个团体之一，自2004年以来已造成5000多人死亡。穆斯林占多数的省份一直在抵制佛教的主导地位。但自2004年以来，暴力事件不断增加，几乎每天都有生命被夺走，袭击的组织性和军事性越来越强。本月早些时候，19名叛乱分子在对一个泰国军事基地的袭击中被杀。身份冲突并不是南部暴力的唯一因素。确实如此</w:t>
      </w:r>
    </w:p>
    <w:p>
      <w:r>
        <w:rPr>
          <w:b/>
          <w:color w:val="FF0000"/>
        </w:rPr>
        <w:t xml:space="preserve">id 261</w:t>
      </w:r>
    </w:p>
    <w:p>
      <w:r>
        <w:rPr>
          <w:b w:val="0"/>
        </w:rPr>
        <w:t xml:space="preserve">自行车店：销售新的和二手自行车，瓦朗斯 - Bike 26 Bike 26由Mickaël Bultez于2001年创建，他的兄弟Jean于2009年加入，Bike 26自行车店在瓦朗斯向你敞开大门，周一从上午9点到12点，下午2点到6点，周二到周五从上午9点到12点，下午2点到7点，以及周六从上午9点到下午6点不间断。新的和二手的V�Los 都对自行车充满热情，你的专业人员为你带来他们所有的经验和建议，指导你选择最适合你的需求和实践的自行车和自行车设备。无论你是初学者还是有经验的骑手，他们都有非常广泛的新车和二手车展示，面积超过275平方米：山地车；在定制自行车组装方面经验丰富，店内的专业人员为你购买任何新自行车提供终身免费劳动力需要对你的自行车做一些调整吗？反应迅速，Bike 26的车间可以毫不拖延地进行，或通过预约进行。自行车设备和自行车配件：Bike 26的品牌分布：自行车：Cervélo、Orbea、Focus和KTM；车轮：Mavic、Zipp、Vision、Fulcrum和Reynolds。欲了解更多信息，请联系您在瓦伦西亚的当地自行车店。不要犹豫，请查看所有的Bike 26新闻，了解其在Drôme部门的最新消息和促销活动。2016年6月26日（星期六）商店关闭</w:t>
      </w:r>
    </w:p>
    <w:p>
      <w:r>
        <w:rPr>
          <w:b/>
          <w:color w:val="FF0000"/>
        </w:rPr>
        <w:t xml:space="preserve">id 262</w:t>
      </w:r>
    </w:p>
    <w:p>
      <w:r>
        <w:rPr>
          <w:b w:val="0"/>
        </w:rPr>
        <w:t xml:space="preserve">3年级是学生定位的重要一年，他必须在父母、主要老师和辅导员的帮助下，选择自己对未来的承诺，是选择普通和技术路线，还是选择专业路线。因此，他们必须获得信息，查看所有可能的选择，并最终作出决定。第二学期向他们提供ONISEP小册子，可以在网上查询。同样，巴黎的各个机构也向学生和他们的家人敞开大门，以介绍各个专业的学习课程和机会。下面你会发现关于不同职业的网站和有用的信息网站。按专业领域划分的职业： - 航空：www.aviation-civile.gouv.fr - 农业：www.educagri.fr www.anefa.org - 食品加工：www.metiers-industries-alimentaires.com - 艺术：http://www.institut-metiersdart.org/metiers-d-art - 手工艺：www.artisanat.info - 汽车：www.metiersdelauto.com - 国防（海陆空、宪兵、卫生等）：http://www.defense.gouv.fr/portail-defense/emploi2 - 环境：http://www.emploi-environnement.com/fr/dico/dico.php4 - 工业：http://www.cidj.com/etudes-metiers/secteurs-d-activite/industrie-materiaux - 信息技术：www.passinformatique.com - 物流运输：www.aft-iftim.com - 音乐（Cité de la Musique数据库）：http://mediatheque.cite-musique.fr/masc/（在 "实用指南 "标题下） - 国家警察：www.ratp.fr - 卫生和社会服务：www.metiers.santesolidarites.gouv.fr - SNCF：http://www.sncf.com/fr/rubrique/metiers - 体育：www.metier-sport.com</w:t>
      </w:r>
    </w:p>
    <w:p>
      <w:r>
        <w:rPr>
          <w:b/>
          <w:color w:val="FF0000"/>
        </w:rPr>
        <w:t xml:space="preserve">id 263</w:t>
      </w:r>
    </w:p>
    <w:p>
      <w:r>
        <w:rPr>
          <w:b w:val="0"/>
        </w:rPr>
        <w:t xml:space="preserve">目录 - SPF和DKIM认证 - 配置概述 - SPF和DKIM值 - DN记录为SPF认证配置DNS记录为DKIM认证配置DNS记录 - 检查DNS状态 - 故障排除 - 有用链接 SPF和DKIM认证 SPF和DKIM认证系统告知电子邮件提供商（如Gmail和Yahoo！），传入的电子邮件是由合法发件人发送的，没有垃圾邮件或地址欺骗。你想把Mailjet设置为合法发件人吗？你需要为你的每个发送域配置SPF和DKIM认证设置。定制的SPF和DKIM记录也意味着增强了可送达性，因此你最大限度地提高了进入收件人收件箱而非垃圾邮件文件夹的机会。SPF和DKIM认证需要对你的域名进行配置，所以它只与自定义域名或你自己的域名兼容。这也意味着SPF和DKIM认证对于Gmail、雅虎和Hotmail等免费电子邮件服务来说是不可能的。配置概述 要为你的域名配置SPF和DKIM认证设置，你需要访问你的主机账户（OVH、1&amp;1、HostGator等）的DNS记录。如果你找不到它们或无法访问它们，你的主机供应商会帮助你的！你可以在这里找到它们。为了简单起见，验证你的域名需要从你的Mailjet账户复制SPF和DKIM密钥，并将其插入你的主机账户的DNS SPF和DKIM记录中。下面是一个配置SPF记录的例子：以及一个配置DKIM记录的例子：SPF和DKIM值 从域名配置页面，你可以设置你所有的发送域名以及它们各自的SPF和DKIM状态。(添加一个发件人地址或发送域名将使其出现在域名配置页面）。找到你想认证的域名，点击 "管理"，查看SPF和DKIM值。不要关闭这个页面：你将不得不从你的DNS记录中复制和粘贴一些信息。DNS记录 打开一个新的标签或窗口，进入专门创建和查看你的DNS记录的部分，如有必要，请登录你的主机账户。(如果你不知道你的DNS记录的确切位置，你的主机提供商将能够告诉你）。在这个例子中，我们将使用一个OVH账户。(如果你想知道更多关于为其他流行的主机供应商设置DNS记录的信息，请参见有用链接部分）。请注意，虽然DNS记录的显示和标签有时不同，但每个DNS都有一个名称、一个值（数据）和一个记录类型。为了验证你的域名，你将需要为你的SPF和DKIM提供一个TXT DNS记录。为 SPF 认证设置 DNS 记录 关于 SPF 记录，有两件事需要记住。- SPF记录是一个TXT记录--不要与SPF混淆（可以使用，但不推荐）。- 每个域名只能有一条SPF记录。(如果你有多个 SPF DNS 记录，电子邮件运营商将不知道该使用哪一个，这可能会导致认证问题）。从你的主机账户检查你的DNS记录</w:t>
      </w:r>
    </w:p>
    <w:p>
      <w:r>
        <w:rPr>
          <w:b/>
          <w:color w:val="FF0000"/>
        </w:rPr>
        <w:t xml:space="preserve">id 264</w:t>
      </w:r>
    </w:p>
    <w:p>
      <w:r>
        <w:rPr>
          <w:b w:val="0"/>
        </w:rPr>
        <w:t xml:space="preserve">就在昨天，一位同事正为4张有点大的图片而苦恼。我看到他打开Gimp，开始在所有的选项中挣扎，以减少他们的尺寸。几分钟后，我来到了他的身边Here you go, you're all set!什么，就这样了？嗯，是的，稍后重新启动Nautilus（最简单的方法是重启会话），你只需在要编辑的图片图标上点击右键。上下文菜单增加了两个新条目，第一个允许调整大小，第二个允许旋转。"旋转图像...... "选项，如其名称所示，允许快速旋转一个图像。我个人较少使用这个选项，但我认为它也可以非常有用。打开的对话框提供了2个选项。</w:t>
      </w:r>
    </w:p>
    <w:p>
      <w:r>
        <w:rPr>
          <w:b/>
          <w:color w:val="FF0000"/>
        </w:rPr>
        <w:t xml:space="preserve">id 265</w:t>
      </w:r>
    </w:p>
    <w:p>
      <w:r>
        <w:rPr>
          <w:b w:val="0"/>
        </w:rPr>
        <w:t xml:space="preserve">期间：23.10.2018 - Centre saint michel la rochelle 在la rochelle市中心，由5名肿瘤放射治疗师组成的放射治疗中心提供了从每周一天到每周四天不等的永久性替代场所 - 监视咨询 - 放射治疗 - 化疗 - 验证IP - 可能的识别扫描仪 - 参与RCP - 中心的开放和/或关闭。</w:t>
      </w:r>
    </w:p>
    <w:p>
      <w:r>
        <w:rPr>
          <w:b/>
          <w:color w:val="FF0000"/>
        </w:rPr>
        <w:t xml:space="preserve">id 266</w:t>
      </w:r>
    </w:p>
    <w:p>
      <w:r>
        <w:rPr>
          <w:b w:val="0"/>
        </w:rPr>
        <w:t xml:space="preserve">鸡肉拉面工厂 在工厂里制作自己的鸡肉拉面。体验整个过程--揉面、下锅、蒸煮和调味，然后通过快速煎炸来干燥小麦粉。我的CUPNOODLES工厂为您创造属于您自己的个性化CUPNOODLES包，这是其他地方所没有的。对于你的梦想杯，你可以从12种可用的汤和四种配料中选择。CUPNOODLES公园--这个巨大的体育景观提供了一个虚拟的体验--在这里，你可以在一个大工厂里跟踪整个制造过程，直到运输过程。方便面历史立方体一个令人难以置信的展览展示了方便面如何从鸡肉拉面开始，成为一种世界性的烹饪文化。百福MOMOFUKU电视讲述了安藤百福如何克服巨大阻力，在计算机生成的动画的帮助下将他闻名世界的发现变为现实的故事。百福小屋 这是一个完全复制的小屋，他在这里进行研究并发明了鸡肉拉面，这是世界上第一个方便面。创意思维箱 这个空间将安藤百福的语言、思想和行动的精髓概括为六个关键原则，并使用新的当代艺术风格来说明这些原则。安藤百福的故事 安藤百福的生活和时代的照片和插图展览形成了一幅58米的巨大全景图。它带领游客了解安藤百福致力于开发新食品的一生。NOODLE BAZAR - THE NOODLE ROAD 这个景点让你有机会品尝到来自世界各地的各种面条和意大利面，并了解安藤百福沿着 "面条之路 "调查面条和意大利面的起源的旅程。博物馆商店 该商店不仅提供CUPNOODLES博物馆的原创产品，还提供与方便面有关的其他物品。许多物品只有在这里才有限量版。CUPNOODLES大理石轨道 在一个玻璃柜后面，4000颗大理石沿着一条代表工厂的道路前进。看着弹珠从斜坡上飞驰而下，在一盆盆的CUPNOODLE和有趣的人物之间旋转，你会很开心。</w:t>
      </w:r>
    </w:p>
    <w:p>
      <w:r>
        <w:rPr>
          <w:b/>
          <w:color w:val="FF0000"/>
        </w:rPr>
        <w:t xml:space="preserve">id 267</w:t>
      </w:r>
    </w:p>
    <w:p>
      <w:r>
        <w:rPr>
          <w:b w:val="0"/>
        </w:rPr>
        <w:t xml:space="preserve">#51 在 08/24/2011, at 07:15 - el cameleon Re: Shotwell 在上一个版本的3个月后，这里是0.11版本，它终于带来了 "标签层次"！！。完整的变化清单在这里。Shotwell 0.11版来了!主要的新功能包括。标签现在可以被组织成分层树 当从相机导入时，配对的RAW+JPEG图像被视为一张照片 为RAW照片选择不同的开发人员：使用Shotwell产生的开发或由你的相机Shotwell现在使用GSettings而不是GConf来存储其配置信息 "隐藏已经导入的照片 "设置在导入之间持续存在 几个全新的保存搜索选项 RAW图像的JPEG模仿不再存储在你的主目录中，现在按需创建 Shotwell现在支持Windows位图（。bmp）图片来源：http://yorba.org/shotwell/ Natty的ppa将迅速更新到这个最新版本。#52 在 08/24/2011, at 07:49 - sylvainsjc Re: Shotwell Subscription :我在fspot的时候用得很好（并记录了），后来转到Kde后，我使用了非常强大的Digikam，最近我对shotwell很感兴趣，因为它在Mandriva 2011上也会被默认为建议使用。这真的很好。#54 On 08/24/2011, at 12:19 PM - bluc Re: Shotwell What I criticize shotwell for is that it doesn't play videos between photos in a directory like Windows or Gwenview #55 On 08/24/2011, at 12:43 PM - el cameleon Re: Shotwell What I criticize shotwell for is that it doesn't play videos between photos in a directory like Windows or Gwenview Uh, Shotwell has been management and playing videos for several versions already...有什么问题呢？#56 2011年8月24日16:39 - bluc Re: Shotwell 是的，但不是在幻灯片和外部视频播放器中 #57 2011年8月25日12:12 - Christophe C Re: Shotwell是带视频的幻灯片？我不明白这个想法。#58 2011年8月25日，在12:39 PM - mloupiot Re: Shotwell 你好，我主要用Jbrout来标记照片......对于nautilus的导入!#59 在 08/27/2011, at 16:01 - bluc Re: Shotwell a slideshow with videos?我不明白这个想法。在Seven上，你进入一个照片文件夹，选择幻灯片，你的照片会像任何幻灯片一样滚动，但视频会按时间顺序播放。 也就是说，如果你用你的apn拍摄了照片1.jpg-2.jpg-3.jpg-4.avi-5.jpg，那么在3.jpg和5.jpg之间你拍摄了一个视频4.avi，这个视频会在这两张照片之间以同样的幻灯片形式播放，如果你想要Nice的话，会不会有淡化效果？KDE上的Gwenview允许你做这种事情，但Bug #60 在10/09/2011, at 21:46 - Malta Re: Shotwell 你好，我刚刚得到了shotwell 0.11.1，它实际上要好得多!标签的层次结构终于使我们有可能考虑从f-spot切换到shotwell。我刚刚拿到shotwell 0.11.1，它实际上要好得多。 标签的层次结构终于让我考虑从f-spot换到shotwell。- 我启动了f-spot的自动导入功能：很失望，它无法分清原始图片和修改过的图片，所以导入了很多重复的图片：有什么办法可以解决这个问题？好吧，它实际上比f-spot反应更快，但在加载了20,000张照片的情况下，它仍然不是很聪明...#61 2011年9月11日，在09:34 - Christophe C Re: Shotwell</w:t>
      </w:r>
    </w:p>
    <w:p>
      <w:r>
        <w:rPr>
          <w:b/>
          <w:color w:val="FF0000"/>
        </w:rPr>
        <w:t xml:space="preserve">id 268</w:t>
      </w:r>
    </w:p>
    <w:p>
      <w:r>
        <w:rPr>
          <w:b w:val="0"/>
        </w:rPr>
        <w:t xml:space="preserve">保湿和净化凝胶面膜 鼠尾草/薰衣草 A 普罗旺斯有机薰衣草水合物 10 g 10 ml A 鼠尾草水合物 10 g 10 ml A 矿泉水 72.4 g 72.4 ml A 黄原胶（透明级） 2 g 5.5 TAD勺 A 普罗旺斯有机薰衣草精油 1 g 1.1 ml 即40滴 A 榛子植物油 2 g 2.2毫升 A Cosgard防腐剂 20滴 20滴 程序 1/ 将必要体积或数量的薰衣草水合物、鼠尾草水合物、矿泉水和黄原胶移入容器，用迷你打蛋器或搅拌机搅拌几秒钟。提示：边搅拌边加入黄原胶，以获得更好的溶解度。2/ 让你的混合物静置约10分钟（会形成凝胶）。3/ 再次大力搅拌，以获得光滑和均匀的凝胶。4/ 最后，逐一加入其余成分，每次加入时都要搅拌均匀。提示：将菊粉和氧化蓝预先混合在少量水中，以便更好地增溶。5/ 将准备好的东西转移到你的罐子里。使用方法 这款含薰衣草的崇高、保湿和舒缓的凝胶面膜在整个面部涂上厚厚一层，停留5分钟后用清水冲洗干净。含有丰富的净化、平衡和皮脂调节活性成分，特别适用于混合型、油性和/或问题皮肤。你可以让它渗入而不冲洗，以获得令人惊讶的额外紧致效果!预防措施：将罐子存放在远离光线和热量的地方。储存：如果储存得当并在最佳卫生条件下生产，您的产品将至少保存1个月。</w:t>
      </w:r>
    </w:p>
    <w:p>
      <w:r>
        <w:rPr>
          <w:b/>
          <w:color w:val="FF0000"/>
        </w:rPr>
        <w:t xml:space="preserve">id 269</w:t>
      </w:r>
    </w:p>
    <w:p>
      <w:r>
        <w:rPr>
          <w:b w:val="0"/>
        </w:rPr>
        <w:t xml:space="preserve">"这是一次愉快的住宿。一切都是为了取悦。安静，令人难以置信的海景，靠近名胜古迹。我们很喜欢这个设备齐全的小厨房和这个宽敞的房间。不错的惊喜。"一位旅行者，2015年9月，CAAmericas Best Value Inn &amp; Cottages "汽车旅馆位置好，房间设备齐全。相当干净。我还会再去的。"一位旅行者，2016年8月，CAOgunquit River Inn &amp; Suites "不错的酒店，可以乘坐电车前往市中心。 一位旅行者，2016年8月，CAThe Milestone "不错的酒店，位置很好，早餐可以多一点种类。最好选择有2张大床的房间，适合4人居住。漂亮的外观设计。建议：把水槽放在浴室外面。"一位旅行者，2016年8月，CAOgunquit Resort Motel "非常好的酒店....。但唯一的缺点是，早餐非常令人失望！！！。甜甜圈、烤面包和松饼不能吃！！"一位旅行者，2016年7月，CAMajestic Regency "这个地方提供了一个很好的性价比。工作人员非常友好，有很多设施：游泳池、游戏、烧烤。还有免费的早餐。非常适合家庭使用 "一位旅行者，2016年8月，CAThe Mariner Resort "非常好的地方，干净，位置好，我推荐 "一位旅行者，2015年7月，CAHoliday Guest House Bed &amp; Breakfast为什么在Hotels.com上预订穆迪的酒店?我们可以帮助您在穆迪找到适合任何场合的完美酒店房间。通过我们快速而可靠的酒店搜索，您可以通过以下方式比较穆迪的不同酒店。- 附近景点和感兴趣的地方--穆迪的0条Hotels.com旅客评论范围--酒店名称或连锁店 另外，您还可以使用我们的详细地图，显示穆迪的酒店位置，并结合上述的过滤器。Moody的廉价酒店--获得最佳交易 Moody酒店房间的平均价格和目前的&amp;AvgStarPrice/night，但在Hotels.com，你一定会得到最好的交易。我们在每次预订时都为您提供节省。我们对大多数预订提供最佳价格保证。还有其他3种节省方式：1.Hotels.com™奖励--每累积10晚，就可免费享受1晚* 2.Hotels.com Deals - 从超过10,000项优惠中选择!3.Hotels.com 折扣代码 - 所有我们的官方优惠券和折扣代码在一个地方。</w:t>
      </w:r>
    </w:p>
    <w:p>
      <w:r>
        <w:rPr>
          <w:b/>
          <w:color w:val="FF0000"/>
        </w:rPr>
        <w:t xml:space="preserve">id 270</w:t>
      </w:r>
    </w:p>
    <w:p>
      <w:r>
        <w:rPr>
          <w:b w:val="0"/>
        </w:rPr>
        <w:t xml:space="preserve">阿涅斯-梅隆，女高音 1981年，阿涅斯-梅隆加入了菲利普-赫鲁威格的皇家教堂和威廉-克里斯蒂的弗洛里桑艺术。她的独唱生涯使她在许多著名指挥家的指导下演唱，如加德纳、马尔戈瓦、库普曼、莱昂哈特、库伊肯和雅各布斯等。她曾在著名的巴黎歌剧院、香榭丽舍剧院、普莱尔厅、卡内基音乐厅、音乐厅和阿姆斯特丹歌剧院，以及东京的一些场所演唱。她的一些歌剧角色包括吕利的《Atys》中的Sangaride、J.P. Rameau的《Castor et Pollux》中的Télaïre以及M.A. Charpentier的《Médée》中的Creüse。凭借她的音乐经验，她成立了Barcarole，一个用巴洛克时期的声音和乐器表演室内乐曲目的团体。她的音乐合作者是大键琴家肯尼斯-魏斯。除了巴洛克曲目外，阿涅斯-梅隆还与克里斯蒂安-伊瓦尔迪、弗朗索瓦-凯尔东库夫、玛丽-约瑟夫-裘德、让-弗朗索瓦-海瑟和钢琴家劳尔-科兰丹特等钢琴家举办了许多歌曲和抒情诗独奏会。他的唱片集--大约一百张唱片--涵盖了广泛的曲目，从巴洛克时期的伟大抒情悲剧到法国旋律的微型曲谱。拥有CA学位的阿涅斯-梅隆也将大部分时间用于她的爱好之一--教学。自1997年以来，她一直是京都法国音乐学院的客人，在那里她与巴黎音乐学院的教授们一起教授口译课程。马修-怀特，中提琴 马修-怀特出生于1973年，在很小的时候就开始在渥太华的圣马修男子和男孩合唱团唱歌。他毕业于麦吉尔大学，获得英国文学学位，并在蒙特利尔跟随Jan Simons继续学习声乐。他的职业生涯遍及世界各地，从北美到欧洲、南美、亚洲和新西兰。即将进行的演出包括格林德伯恩节庆歌剧院、休斯顿大剧院和芝加哥歌剧院。在过去，马修-怀特曾与格林德伯恩巡回歌剧院、克利夫兰歌剧院、Opera Atelier和太平洋维多利亚歌剧院合作。马修-怀特经常与日本巴赫学院、Arion、Les Violons du Roy、Tafelmusik、波士顿亨德尔和海顿协会、Le Concert Spirituel、俄勒冈州巴赫音乐节、荷兰巴赫协会、Capella Brugensis、国家艺术中心乐团、波兰Arte dei Suonatori、Aradia Ensemble、音乐议会、卡梅尔加州巴赫音乐节、以色列喀麦隆乐团、太平洋巴洛克乐团和波特兰巴洛克乐团等一流乐团合作。他也是几个早期音乐节的客座艺术家，包括在温哥华、波士顿和乌得勒支的音乐节。马修-怀特是总部设在蒙特利尔的年轻合奏团Les Voix Baroques的节目制作总监。阿丽亚娜巴洛克乐团 阿丽亚娜是一个由长笛演奏家克莱尔-吉蒙、小提琴演奏家尚塔尔-雷米拉、赌博演奏家贝茜-麦克米伦和大键琴演奏家汉克-诺克斯于1981年成立的时代乐器早期音乐管弦乐团。克莱尔-吉蒙（Claire Guimond）自阿利翁公司成立以来一直担任其艺术总监。阿利安的解释的清晰度和新鲜度自其第一次音乐会以来就受到关注；25年来，其对精选的各种巴洛克作品的精妙解读一直没有被否定过。对细节的持续关注使乐团跻身于当今最好的早期音乐乐团之列。该组织提供了一个著名的蒙特利尔系列音乐会，并得到了超过20个国家的帮助。</w:t>
      </w:r>
    </w:p>
    <w:p>
      <w:r>
        <w:rPr>
          <w:b/>
          <w:color w:val="FF0000"/>
        </w:rPr>
        <w:t xml:space="preserve">id 271</w:t>
      </w:r>
    </w:p>
    <w:p>
      <w:r>
        <w:rPr>
          <w:b w:val="0"/>
        </w:rPr>
        <w:t xml:space="preserve">你有一只新的小狗。崭新的、美丽的!就像所有优秀的新毛发父母一样，你决心尽你所能。但是，您的幼犬刚到家，关于它的健康和安全的矛盾建议就开始纷至沓来。在你的训犬书籍告诉你，一只疲惫的狗就是一只不讨厌的狗，你的朋友建议你限制运动，以及社交媒体上关于球赛、棍子、筋骨或骨髓的危险的危言耸听的帖子之间，你不知道该相信什么或做什么。在计算每一次散步的时间和满足幼犬的身体活动需求以确保其平静之间，安全的平衡点在哪里？简而言之，您如何保持您的新朋友的长期健康，而不至于最终出现一个破坏您的客厅的怪物或一只咬碎它所走过的一切的小狗？让我们通过揭穿训犬员经常听到的关于幼犬和运动的几个神话来了解情况吧每只月龄的幼犬每天的运动时间不超过5分钟的规则是衡量连续运动的好标准。为了避免重复性的动作，通常建议每个月做五分钟的强制运动的年龄。例如，如果您的幼犬是两个月大，它可以进行10分钟的规定运动。如果他是三个月大的孩子，他就有高达15分钟的时间。连续的规定练习的例子： -玩球（轻轻滚动球） -玩绳索 -用绳索行走 -跑步（不建议12个月以下的狗参加） -回忆练习 限制这些活动很重要。在这些活动中，您的幼犬不能自由改变步伐或做其他事情。当涉及到自由活动时，如探索、与幼犬或其他狗在花园里玩耍或让它自由奔跑，是没有任何限制的。您的小狗可以自由地停下来，如果它累了可以躺下，也可以站起来，改变嗜好！您的小狗可以自由地停下来。在这些活动中，您的幼犬可以自由地改变其步伐或做其他事情。应避免让幼犬从事需要体力的活动，如玩球、跑步或跳跃。注意：避免与幼犬进行长时间、连续的锻炼。相反，将15分钟的训练（对于3个月大的幼犬来说）分成几个小的训练。我们的狗缺乏锻炼，这往往是许多行为问题的原因。虽然为了幼犬的身心健康和发展有必要让它活动，但您必须注意不要过度。这只精力充沛的小狗是否仍然缺乏锻炼？鸣叫的幼犬不一定就是需要锻炼的幼犬。散步后过度兴奋的幼犬不一定是需要锻炼的幼犬，因为活动时间太短......而可能是因为活动时间太长。幼犬和青春期的狗可以很快变得过度刺激。受到过度刺激的幼犬会变得疯狂，无法躺下静养，在您身上跳跃，或将您的客厅变成一个赛马场。为了避免这些情况，做一个测试：和小菲多一起做较短的活动，回家后观察他的能量水平。他是不是更平静了？这是因为散步的时间太长了，产生了使他过度兴奋的效果!其他幼犬可能需要帮助它们学会平静。有些品种，如马里诺伊犬、德国牧羊犬、边境牧羊犬、澳大利亚牧羊犬等，可能需要帮助它们学会平静。</w:t>
      </w:r>
    </w:p>
    <w:p>
      <w:r>
        <w:rPr>
          <w:b/>
          <w:color w:val="FF0000"/>
        </w:rPr>
        <w:t xml:space="preserve">id 272</w:t>
      </w:r>
    </w:p>
    <w:p>
      <w:r>
        <w:rPr>
          <w:b w:val="0"/>
        </w:rPr>
        <w:t xml:space="preserve">本网站上出售的德国物品都是原创和历史性的作品。这些物品是为收藏家、历史爱好者或历史学家、历史协会、退伍军人、娱乐或艺术界以及公共或私人博物馆准备的。这些文章不得宣传任何意识形态、政党或潮流。我们强烈谴责对第三帝国及其种族、仇恨和好战的意识形态的任何道歉，它是历史上最重要冲突之一的起源。根据1945年8月8日《伦敦协定》所附的《国际军事法庭规约》第9条，并根据《刑法》第R645条的规定，特此提醒，禁止穿着和展示让人联想到危害人类罪责任人的制服、徽章或标志。</w:t>
      </w:r>
    </w:p>
    <w:p>
      <w:r>
        <w:rPr>
          <w:b/>
          <w:color w:val="FF0000"/>
        </w:rPr>
        <w:t xml:space="preserve">id 273</w:t>
      </w:r>
    </w:p>
    <w:p>
      <w:r>
        <w:rPr>
          <w:b w:val="0"/>
        </w:rPr>
        <w:t xml:space="preserve">赫克托承认，精神疾病使他无法参与到孩子的教育中。今天，他有一份他喜欢的工作，但他担心他身边的人。这部短片是网络纪录片《Ici, Chez soi》的一部分，关于精神疾病和无家可归。这篇带我们了解了由加拿大心理健康委员会试点的Chez soi研究项目的幕后情况。在这里，在家里--勇气再现。</w:t>
      </w:r>
    </w:p>
    <w:p>
      <w:r>
        <w:rPr>
          <w:b/>
          <w:color w:val="FF0000"/>
        </w:rPr>
        <w:t xml:space="preserve">id 274</w:t>
      </w:r>
    </w:p>
    <w:p>
      <w:r>
        <w:rPr>
          <w:b w:val="0"/>
        </w:rPr>
        <w:t xml:space="preserve">本书中介绍的日本Art Brut作品带有日本社会的精致和细腻的印记。然而，日本文化的影响对这些边缘创作者的影响非常小。主题的选择和塑造过程是以一种原始的方式制定的，它们产生了真正的替代产品，动摇了我们的原则和参考点。面对一个过度表现和竞争的日本社会，这些自学成才的艺术家的创造性通过一个初级和冲动的过程发展，部署一个古老的表达方式，赋予作品一个普遍的范围。日本的Art Brut引发了一场大师级的短路。日本的布鲁特艺术（Art Brut du Japon</w:t>
      </w:r>
    </w:p>
    <w:p>
      <w:r>
        <w:rPr>
          <w:b/>
          <w:color w:val="FF0000"/>
        </w:rPr>
        <w:t xml:space="preserve">id 275</w:t>
      </w:r>
    </w:p>
    <w:p>
      <w:r>
        <w:rPr>
          <w:b w:val="0"/>
        </w:rPr>
        <w:t xml:space="preserve">EP glnr: 150.00 kwh/m² : 150 kwh/m² 房屋出售在Menton法国里维埃拉。公寓出售，距海仅50米，位于老城区，步行街，有顶市场前，1890年的著名建筑，西南方向，2006年内部装修，2020年将对公共部分和外墙进行装修，屋顶15年前重新装修，顶层，3个房间，面积65平方米，包括：客厅，2间卧室，其中一间有壁炉，浴室，公寓费用低，铝制装置有双层玻璃，装甲门，电气和管道新。信息: 07 67854942 0039 3383466107 Nicevista 法国里维埃拉。330,000欧元 费用由卖方支付。</w:t>
      </w:r>
    </w:p>
    <w:p>
      <w:r>
        <w:rPr>
          <w:b/>
          <w:color w:val="FF0000"/>
        </w:rPr>
        <w:t xml:space="preserve">id 276</w:t>
      </w:r>
    </w:p>
    <w:p>
      <w:r>
        <w:rPr>
          <w:b w:val="0"/>
        </w:rPr>
        <w:t xml:space="preserve">这里是关于现在著名的社交网络Facebook的介绍，并分析了它在我们日常生活中的飞速崛起，无论是职业还是生活。凯恩斯是世界经济的伟大演员之一。在这份文件中，你会发现西方世界的经济思想史。谢谢挖...干得好，继续努力。这是一份精心制定的文件，非常好，谢谢!这份文件对我帮助很大。我对这份文件非常满意。 我对这份文件和它的写作方式非常满意。很好!谢谢你!NMS嗯嗯，在这里，一个时髦的话题......。我将阅读它!我会读的！谢谢你。超级:)Tres enrichissan Good Sujet tres interessant Good interesting SC C j adore!!!超级!谢谢!De la bombe merci ma couille merci pour la présentation ! hith job nice thank you ptalia good to know (y) !很好 =)我正在做一个关于facebook的演讲，这份文件对我帮助很大。 非常好的主题，结构也很好，很好!我正在做一个关于Facebook的演讲，这个文件非常有帮助。谢谢你的这个powerpoint;) 非常好，真的很好，真的很好，非常好 7sur10 谢谢你 很好的文件 这个powerpoint是顶级的!好样的，超级医生，做得非常好!我给你的建议是如何使用powerpoint，我将给你的建议是如何使用powerpoint，我将给你的建议是如何使用powerpoint。非常好的介绍！我的意见是它只是总结非常好的网站文件非常有趣!!!! 谢谢你的文件非常有趣。谢谢你非常好的介绍。的确，非常好的介绍。谢谢你，非常感谢你，这对我有帮助；）谢谢你，非常有趣，非常感谢你!文件做得很好，很有趣 谢谢你;mù;mù;lm;lm ljmjlm cool :) cool 不错，但是，下载文件的代币的历史使一个小的时间浪费，这惩罚如果时间被计算在内。完全同意...我已经为这个项目工作了一段时间，我真的很兴奋。 这是一个关于Facebook历史的伟大文件，它很完美。我真的很期待这次演讲，我相信我很快就能再做一次。这是一个很好的话题，因为我们有很多人使用Facebook。 谢谢你给我的帮助，它对我的英语论文帮助很大，我祝贺你。我觉得这个演讲非常有趣。这是一个了解这种社会媒体的好方法，也是提高你的英语水平的好方法。100%酷 这是个完美的演示，我是这个网站的新手，这个演示真的吸引了我。这是非常有趣的，因为Facebook已经成为我们生活中非常重要的工具，特别是对青少年来说。我正在为一项作业寻找一份关于Facebook历史的文件，而它是用英语写的，这让我得到了锻炼:)谢谢你。这篇论文写得很好，内容丰富。 谢谢你的帮助。 这是一个有趣的话题，为我们的文化丰富性，可以作为其他学生的榜样。我想感谢你的帮助。有这些信息真是太好了!我不知道这是否是一个好主意，但我相信它是一个好主意)。它是了解Facebook和如何使用它的好方法，也是学习更多知识的好方法。我不知道这是否是一个好主意，但我相信它是一个好主意。我相信它是一个好主意，但我相信它是一个好主意。)非常感谢你的帮助，我觉得通过这个课程，我将会发展得更好。</w:t>
      </w:r>
    </w:p>
    <w:p>
      <w:r>
        <w:rPr>
          <w:b/>
          <w:color w:val="FF0000"/>
        </w:rPr>
        <w:t xml:space="preserve">id 277</w:t>
      </w:r>
    </w:p>
    <w:p>
      <w:r>
        <w:rPr>
          <w:b w:val="0"/>
        </w:rPr>
        <w:t xml:space="preserve">Z80的什么书？主持人：政治局--在1200波特下工作 回复：Z80的什么书？那是以前。从那时起，价格就上涨了。那是以前。从那时起，价格就上涨了。bernouilli92写道。↑2017年9月28日 23:04对于一个工作的mpf1p，你要看的是140-150欧元左右。然后，不仅有机器；还有SBC附带的文件（技术手册、显示器清单和应用书，这是三本书）。我甚至不谈由ZMC（法国进口商）制作的第一部和最后一部的法语译本，这些译本非常罕见。- 在9600波特下工作 Re: Z80的哪些书？- 在14400波特下工作 - 联系方式 :Contact gege Re: What books for Z80 ?那么MPF2值多少钱呢？G.E. - 在1200波特下工作 Re: Z80的什么书？另一方面，这些天来MPF1/88的出现......。- 在9600波特下工作 - 位置：在Nancy和Bercy之间：在Torcy Re: 哪本书适合Z80？有一本可以追溯到1983年的书："le système CP/M pour 8080" Jacques Pinto, ed. éditests 总之，这本书描述了一些在CP/M下工作并以汇编程序编写的实用程序。代码：选择所有 0100 org 100h .....回复：Z80的书籍有哪些？- 在1200波特下工作 关于：Z80的什么书？6502看起来更简单，因为它比Z80有更少的可能性；但为了能够做同等的事情，它需要编程的扭曲。例如，Z80能自动刷新动态存储器，而6502则不能，需要一个外部电路来刷新，或进行额外的编程。拥有一个比另一个更强大的微处理器绝不是一种障碍；你可以从使用其资源的极小部分开始，然后随着时间的推移使用更多的资源。回复：Z80的书籍有哪些？我不认为它值那么多钱，我的已经睡了几个月了，我正在努力用它做什么。我不认为它值那么多钱，我的已经睡了几个月了，我正在努力用它做什么。Jean-Louis写道。↑2017年9月28日 22:53不，大概就是这样。让人觉得昂贵的是，从美国购买，会带来很大的运输成本，光是海关就能轻易地让价格多出三分之一。就个人而言，我抵制美国；否则，你真的需要一个特殊的作品。在这之后，你必须决定你是只想要一个功能性的设备，还是一个收藏品（包括纸板盒和所有），这对价格有影响......我应该把它卖掉，这样可以资助我买一个惠普15c 对于在美国购买的东西，这取决于你买的是什么。有了ebay的全球运输，你就不会有任何意外了。但对于小物品来说，它的价格过高。我已经盯着TRS80-M3有一段时间了，最后加上美国的运费，几乎和在欧洲买一样，因为那里的价格太高了！"。因此，你必须知道你想要什么，以及你愿意支付多少钱来获得它。- 在1200波特下工作 关于：Z80的什么书？不是所有的物品都提供全球运输；所以我很惊讶，最近不得不在接待处支付61欧元的海关费用......全球运输不是为所有物品提供的；所以我很惊讶，最近不得不在接待处支付61欧元的海关费用。↑2017年9月29日 16:32对于美国的购买，这取决于你购买的东西</w:t>
      </w:r>
    </w:p>
    <w:p>
      <w:r>
        <w:rPr>
          <w:b/>
          <w:color w:val="FF0000"/>
        </w:rPr>
        <w:t xml:space="preserve">id 278</w:t>
      </w:r>
    </w:p>
    <w:p>
      <w:r>
        <w:rPr>
          <w:b w:val="0"/>
        </w:rPr>
        <w:t xml:space="preserve">由雷恩市与Bruz、Chavagne、Le Rheu、Laillé、Rennes、Saint-Jacques-de-la-Lande和Vezin-le-Coquet等城市合作开展的维莱恩河谷开发项目。https://valleedelavilaine.fr/#/ 距离城市仅一两步之遥，这个占地3500公顷的区域邀请您去呼吸新鲜空气、逃避、散步、跑步、野餐和玩耍。他们有时会沿着现有的、有标记的小路走，有时会在树林和草地上穿梭。他们都邀请你去雷恩和莱耶之间的山谷的幕后。https://valleedelavilaine.fr/les-sons/itineraires.html 维莱恩山谷是一个超过3500公顷的领土，具有复杂和令人惊讶的性质。意识到这种丰富性，雷恩市和河流所经地区的七个市镇（Bruz、Chavagne、Laillé、Le Rheu、Rennes、Saint-Jacques-de-la-Lande和Vezin-le-Coquet）在Ter城市和景观规划机构和Cuesta文化合作社的配合下，对该山谷进行了大规模的开发计划。其目的是加强这个目前鲜为人知的地区，一个围绕着水的广阔空间，揭示其景观和自然环境，并使维莱纳河、其支流和池塘更容易被人接触。该项目将使创建从雷恩到Laillé的连续步行路线成为可能，特别是与海岸线路径。[该项目面临的挑战是，到2020年实现以下目标：在高质量的自然和景观环境中，成为休闲活动、体育和户外活动的场所；利用其研究场所和强大的农业、环境和景观成分，成为科学和经济发展及创新的领地；成为目的地。岸边道路的开发于2018年10月开始，在北部的La Prévalaye，建立了多用道路。他们将在2019年下半年继续从Saint-Jacques-de-la-Lande（Pérelle站点）到Bruz（Mons船闸），途经Chavagne，这个区域的准备研究正在进行中。还将在Laillé设立一个公共接待场所。Bouleaux剧院</w:t>
      </w:r>
    </w:p>
    <w:p>
      <w:r>
        <w:rPr>
          <w:b/>
          <w:color w:val="FF0000"/>
        </w:rPr>
        <w:t xml:space="preserve">id 279</w:t>
      </w:r>
    </w:p>
    <w:p>
      <w:r>
        <w:rPr>
          <w:b w:val="0"/>
        </w:rPr>
        <w:t xml:space="preserve">他的巨大作品记录了18世纪下半叶发生的音乐史上的根本变化，这导致了器乐的解放。他的主要体裁是交响乐和弦乐四重奏，在这些作品中，他发展了阐述动机和主题的过程；他对器乐音乐会和钢琴音乐做出了重要贡献；他的伟大清唱剧是在他生命的最后几年写的。歌剧和抒情诗的比例相当低。1732年他可能于3月31日出生在Rohrau（4月1日接受洗礼）。1737或1738年，他的叔叔约翰-马蒂亚斯-弗兰克把他带到自己家里，指导他的音乐训练。约1739/40年，在维也纳的圣斯蒂芬大教堂担任唱诗班男孩，约8-10年。1757-61年 被聘为莫尔钦伯爵的音乐总监。作为一个作曲家而成名：15部交响曲、钢琴奏鸣曲、三重奏、小品、弦乐三重奏、管乐小品、弦乐四重奏作品1和2。 1761年 "白天 "交响曲第6-8号："早晨"、"中午"、"傍晚"。从1761年起在埃斯特哈希宫廷从事保罗-安东王子的工作，从1762年起在尼古拉王子手下工作，1790-96年在保罗-安东二世手下工作，然后在尼古拉二世手下工作，先是担任副团长，然后从1766年起担任正式的合唱团长。1764-65 降E大调第22号交响曲《哲学家》，C大调第30号交响曲（《阿利路亚》），D大调第31号交响曲（《号角响起》）。1766年 尼古拉斯-埃斯特哈希王子为新的城堡剧院委托创作歌剧。海顿主要为特殊场合创作歌剧，例如1766年为皇帝访问而创作的《坎特利纳》。他曾多次为尼古拉斯王子创作男中音作品。1766-74年 18首交响曲，包括F小调 "La passione"（1768年），D小调 "Lamentazione"（1770年），降E大调 "Le Maître d'école"（1774年），E小调 "Symphonie funèbre"（1772年）：表现范围更广（6首是小调），对位更强。1768年，在埃斯泰尔哈扎的新歌剧院落成典礼上，根据戈尔多尼的剧本首次演出 "Lo speziale"。 1770年，首次演出戏剧 "Le pescatrici"（渔女）。在休息了十年之后，他为弦乐四重奏写下了创新的 "6首Divertimenti"，作品9和作品17（1771）。1771年 C小调第20钢琴奏鸣曲。1772年 F小调第45号 "告别 "交响曲；作品20号 "6个太阳四重奏"，以复调写作为特点（有时最后几个乐章为赋格曲形式）。1775年 创作歌剧 "L'incontro improvviso"（不期而遇）。约1775-78年 "Missa brevis sancti Joannis de Deo（"风琴小弥撒"）"。 1776年 尼古拉亲王定期向埃斯泰尔哈扎委托创作歌剧。海顿将从维也纳或意大利引进的作品进行编排，以适应当地的口味。他离开艾森斯塔特，定居在埃斯泰尔哈扎城堡，法院每年在那里停留十个月。1776年后很少有器乐作品，经常与歌剧音乐结合。 1777年首次演出戈尔多尼之后的 "Il mondo della luna"。 1779年接触到</w:t>
      </w:r>
    </w:p>
    <w:p>
      <w:r>
        <w:rPr>
          <w:b/>
          <w:color w:val="FF0000"/>
        </w:rPr>
        <w:t xml:space="preserve">id 280</w:t>
      </w:r>
    </w:p>
    <w:p>
      <w:r>
        <w:rPr>
          <w:b w:val="0"/>
        </w:rPr>
        <w:t xml:space="preserve">因此，我们有权欣赏到大量的硬朗的曲目，这些曲目立刻让我们忘记了前一张专辑的轻微失误，并让乐队重新获得了Troublegum时代的能量，尽管在旋律方面没有那么流行，也没有那么直接易懂。所有这些曲目标志着由Andy Cairns领导的三人组以令人眼花缭乱的形式回归，给我们带来了一个爆炸性的高质量的大作，与Troublegum参考的唯一区别是，它更加折磨人，因此没有管状。</w:t>
      </w:r>
    </w:p>
    <w:p>
      <w:r>
        <w:rPr>
          <w:b/>
          <w:color w:val="FF0000"/>
        </w:rPr>
        <w:t xml:space="preserve">id 281</w:t>
      </w:r>
    </w:p>
    <w:p>
      <w:r>
        <w:rPr>
          <w:b w:val="0"/>
        </w:rPr>
        <w:t xml:space="preserve">螺旋式笔记本 听它们或说它们，读它们或写它们，人们可以做任何事情，甚至让它们保持沉默......言语！"。今天，我想和你谈谈那位目光令我陶醉和惊奇的人。多年来，她与我一起生活，同时原谅了我的偏差和愚蠢，她把自己看作一个普通的女人，她的孩子是一个强大的母亲。(Ginou的声音) 对我来说，这似乎很普通，这个略微皱巴巴的信封，我却成了收件人，我狂热地打开它，但里面有一个奇迹，明智地排列在一张纸上。</w:t>
      </w:r>
    </w:p>
    <w:p>
      <w:r>
        <w:rPr>
          <w:b/>
          <w:color w:val="FF0000"/>
        </w:rPr>
        <w:t xml:space="preserve">id 282</w:t>
      </w:r>
    </w:p>
    <w:p>
      <w:r>
        <w:rPr>
          <w:b w:val="0"/>
        </w:rPr>
        <w:t xml:space="preserve">第8章。猩红黄蜂Vertu睡了一天一夜，随着太阳的升起而醒来。她在一个未知但不愉快的地方，躺在一张桌子上。起初她以为自己是在一个潮湿的监狱里，正在经受某种可恶的折磨，因为她不仅胳膊疼，而且头也疼得厉害。然而，看到一个依稀熟悉的老酒鬼在地上打滚的呕吐物，让她感到安心，唤起了前一天的一些记忆片段。她瞥了一眼自己受伤的肢体，看到她已经或多或少地按照艺术的规则进行了治疗。然后她接过一个陌生小女孩递给她的苹果，吃了起来。她无限小心地转过头来，看着这幅悲伤的全景图。她拍了拍孩子的头，然后注意到她已经脱掉了衣服，将她适度胜利但仍旧愉快的曲线暴露在所有的风中。必须说，她是仰面躺着的，重力有点压迫她......但这不是我们故事的主题。外科医生显然在行医前割破了他的外衣，碎片散落在地板上。我们的女主人公没有比这更尴尬的了，因为正如我们故事的标题所示，她不是一只白鹅。尽管如此，她还是起身去寻找一些布，以便在她的同伴们回来之前遮住自己。她的偷窃本能使她上了楼，在楼上她找到了医生的房间。这与楼下的混乱形成了鲜明的对比：一切都是厚厚的红色窗帘，无懈可击的坐垫，精致的架子上排着的小瓷器饰品，以及乡土画。她没有试图了解原因，就打开了衣柜，里面完全是空的，然后注意到一个箱子，在里面发现了一些折叠整齐的床单。然后她抓起一个巨大的黑紫色丝绸枕套，像包裹一样披在她身上。由于它本身并不合适，她从一个秘书那里翻出了一枚价值不高的花式胸针，它的紫色玻璃碎片排列成一只蜜蜂或黄蜂，闪烁着迷人的光泽。然后她在镜子里看到了自己。这很完美。仿佛这个不起眼的寝具配件从未等待过她来揭示它作为一个性感的小上衣的深刻本质。这是那种小恩小惠的时刻之一，当整个宇宙为你安排自己的利益时，仿佛它的存在只是为了满足你。维尔图-兰西特，一生中没有经历过多少这样的事情，她津津有味地品尝着它。"来吧，蚊子，不要再闲逛了。我们下楼去，看看能不能从这个老酒鬼那里得到什么。把那本旧书收起来，你想用它做什么？你能读懂吗？"这个孩子的态度很奇怪。有时，她对大人们认为在她的环境中值得注意的事情完全不感兴趣，而集中精力于完全琐碎和微小的细节。人们可能会认为她是个聋子，虽然她能听到，因为她在门被关上时转过身来，但她还从未给出明确的证据，证明她听得懂别人对她说的话。她有时会习惯性地检查小家伙们触手可及的物品。</w:t>
      </w:r>
    </w:p>
    <w:p>
      <w:r>
        <w:rPr>
          <w:b/>
          <w:color w:val="FF0000"/>
        </w:rPr>
        <w:t xml:space="preserve">id 283</w:t>
      </w:r>
    </w:p>
    <w:p>
      <w:r>
        <w:rPr>
          <w:b w:val="0"/>
        </w:rPr>
        <w:t xml:space="preserve">#1 在12/29/2012, at 16:30 - zaza999 [NOT SOLVED] 无法在Ubuntu 12.04上退出待机状态 Hello!我昨天在我的Eee PC 1015 BX上安装了Ubuntu 12.04，与Windows 7双启动。电脑正常进入待机状态，又从待机状态出来（灯亮着），但屏幕仍然是黑色的...我搜遍了论坛，这里说是BIOS问题（但我的没有显示S1/S3），那里说是更新问题（但所有东西都是最新的），嗯，那怎么办？后来这个问题是否被一些人解决了？Cdt Antoine #2 On 29/12/2012, at 17:11 - pingouinux Re: [NOT RESOLVED] Unable to exit standby on Ubuntu 12.04 Hello, I am in same case as you for a while.我不知道升级到11.10或12.04是否是个好主意，但我不确定是否能升级到12.04。我已经用了一段时间了，但我无法摆脱待机状态：开关上的灯亮起，屏幕保持黑色，我不得不用开关关闭一切。#3 On 12/30/2012, at 1:14 PM - zaza999 Re: [UNRESOLVED] Unable to exit standby on Ubuntu 12.04 And so there is no way to correct this size defect? (up) #4 On 12/31/2012, at 7:42 PM - zaza999 Re: [UNRESOLVED] Unable to exit standby on Ubuntu 12.04 up #5 On 03/01/2013, at 11:20 AM - zaza999 Re: [UNRESOLVED] Unable to exit standby on Ubuntu 12.04 up</w:t>
      </w:r>
    </w:p>
    <w:p>
      <w:r>
        <w:rPr>
          <w:b/>
          <w:color w:val="FF0000"/>
        </w:rPr>
        <w:t xml:space="preserve">id 284</w:t>
      </w:r>
    </w:p>
    <w:p>
      <w:r>
        <w:rPr>
          <w:b w:val="0"/>
        </w:rPr>
        <w:t xml:space="preserve">在《Les Papis du Web》第4集，你会发现由Papis du Web分析的关于网络新闻的网络系列在360°。你所关心的数字主题的新闻和技术观察，由他们的专家来看......所有这些，都是完全独立的。本月，Clever Age的数字项目经理Christophe Franchini采访了Frédéric Bon。[......]招聘、培训和支持是公司不断面临的挑战，这些公司可能必须创新其方法，以保持对人才的吸引力。而这，是在人才短缺的背景下，为某些职业带来了强烈的竞争。今天，招聘人员必须为特定的职位找到稀有的珍珠，同时[...]在天气不好的时候，比如本周的大雪，法国人很难走动。错就错在公共交通服务差，道路饱和和堵塞，造成数百公里的交通堵塞。那些正在上班路上的员工怎么办？那些有预约的人也是如此[......]每天15分钟，持续三个月：这就是一个员工变得流利的英语所需的时间，根据Babbel的说法。这家专门从事语言学习的公司正在兑现其承诺，为公司推出一项结合角色扮演和视频会议的报价。强化是Babbel新方案的名称。[......]招聘、培训和支持是公司不断面临的挑战，这些公司可能不得不在方法上进行创新，以保持对人才的吸引力。而这，是在人才短缺的背景下，对某些工作产生了强烈的竞争。今天，招聘人员必须在特定的职位上找到稀有的珍珠，同时注意确保他们的员工不[...] 旷工：对健康的危险行为 在这个美好的祝愿时期，当人们习惯于祝愿健康时，我们可以想一想一些员工采取的行为的后果：旷工，这里定义为放弃工作，因此生病时去上班的事实。越来越多 [...] 在Les Papis du Web第四集，找到Les Papis du Web分析的360°网络新闻的网络系列。关于你所关心的数字主题的新闻和技术观察，由...罗伯特-哈夫法国公司董事总经理奥利维尔-盖利斯认为："社交网络是一个现实，无论公司规模大小，都不能忽视甚至是忽略。在生产力方面的利害关系，...根据专业招聘领域的全球领导者Robert Half进行的一项独家调查*，法国57%的公司没有关于私人使用社交网络的章程或合同规定。</w:t>
      </w:r>
    </w:p>
    <w:p>
      <w:r>
        <w:rPr>
          <w:b/>
          <w:color w:val="FF0000"/>
        </w:rPr>
        <w:t xml:space="preserve">id 285</w:t>
      </w:r>
    </w:p>
    <w:p>
      <w:r>
        <w:rPr>
          <w:b w:val="0"/>
        </w:rPr>
        <w:t xml:space="preserve">营业时间：周一中午，周一晚上，周二中午，周二晚上，周三中午，周三晚上，周四中午，周四晚上，周五中午，周五晚上，周六中午，周六晚上，周日中午，周日晚上 Cuisine: French 我们根据您的标准和预算寻找最好的餐厅：婚礼，生日，与朋友，研讨会等。前菜 Topinambourg汤，Cantal奶酪，榛子油 - 7€ 鸭肉塔塔，辣白醋酱 - 8.50€ 冬季沙拉，羊肉生菜，苹果，苣荬菜，核桃和Saint-Maure奶酪 - 7.50€ 三文鱼牛排，香草土豆泥和鹅肝酱 - 16.50€ 厨师烩饭 - 15.50€ 西冷牛排，炸玉米饼，香葱煨和甜菜根酱 - 17.50€ 甜品 传统布丁，杏仁和水果，开心果冰淇淋 - 6.50€ 奶酪盘，季节性酸辣酱 - 6€ 巧克力蛋糕，椰子乳液 - 6.50€ 49590 FONTEVRAUD L ABBAYE 3.49 km away</w:t>
      </w:r>
    </w:p>
    <w:p>
      <w:r>
        <w:rPr>
          <w:b/>
          <w:color w:val="FF0000"/>
        </w:rPr>
        <w:t xml:space="preserve">id 286</w:t>
      </w:r>
    </w:p>
    <w:p>
      <w:r>
        <w:rPr>
          <w:b w:val="0"/>
        </w:rPr>
        <w:t xml:space="preserve">2017-我们的季节 FLUVIAL SEASON 2017 FLUVIAL SEASON 出发：KONZ pk 200在10 :00到Schwebsange - 小时发动机：936.9 天气：好但凉爽。 904） 4.pk 212 grevenmacher vhf 18 905) 5.PK 230 STADBREDIMUS 20 在进行了一些比赛后离开孔兹。我们有时间。10:50 呼叫格雷文马赫。他建议我们慢慢航行，因为他有一个上升，并带着一只燕子回来。11:10，我们仍然在等待......但水已经从船闸里出来了。11:30 维尼兹亚非常缓慢地走出来。在接待乘客的玛丽-阿斯特里德号之前，没有办法进入。我们等待着跟随她。12:00，我们终于到了船闸外。我们有我们的小午餐：椒盐饼，西红柿和香肠。13:20 斯塔德布雷迪穆斯。像往常一样......我们宣布自己，但他没有回答......玛丽-阿斯特里德也在等着出锁。 13:55我们出来了。再走8公里就到了施韦布桑格。14:00 我们到了港口。11频道宣布自己。我们可以站在墙边。 15:00在港口登记后，我们去酒楼。不错，很好的饭菜。6月9日星期五，从SCHWEBSANGE出发，在7:45向梅兹方向行驶，发动机：941，天气：覆盖906）6。PK 242 B.APACH VHF 20 907）7.PK 258 B.koenigsmacher 20 908) 8.PK 270 T.thionville 909) 9.pk 277 t. orne-richemont 910) 10.PK283 T.talange 911）11。PK 297 B.梅兹7:20从梅兹出发。我们把我们的皇家地方留给了英国人。7:30打电话到船闸。他为我们准备了小锁。对于所有不是很高的小锁，要准备好可以垂下的长件。 7:50 我们出来了。 8:45 塔兰热：小锁......出来了：9:15 9:50 奥纳-里希蒙 10:20 蒂翁维尔作为斯塔德布雷迪姆斯叫。没有回答。我们绑在墙上，在那里他把绿灯打开。10:45离开。在KP260--巴塞-哈姆的新港口。2017年9月初正式开放。11:30 柯尼希斯马赫 - 我们必须等待。12 :20- 退出 13 :20 APACH- 如果我们必须等待，我就和猫王去散步。 13 :40 可怜的猫王，金额出来了，我们可以进入。13:55出境。14:30至14:45，PK235--猫王的Pi站。我们必须尽快离开这里，因为RIVER DIVA号即将到来，并将在那里停靠。PK 230 STABDREDIMUS- 我们在15:05听到一条消息。他下山走了一段路，我们在墙边等着。15:15等待。15:40，MERUADA号驳船离开，但船闸管理员直接关闭了船闸。他想去拿一个围栏，据说是因为另一个船主要来。我们对此表示感谢。最后，另一个船民是可以使用小船闸的船。16:00仍在等待。最后我们可以进入它--独自一人。真是一场恶梦。当我们出来时，正在等待的 "REMACUM"（B）用其推进器全速前进。仿佛我们有错。下一次，我将提出投诉并要求警察来。攻击性行为，会让我们陷入困境。17:40 格雷文马赫--一个数额出来了，然后就轮到我们了。18:05，我们出来了。19:15，我们终于到达了KONZ。7月25日星期二，从KONZ PK 200出发，8:55到达NEUMAGEN-DHRON。</w:t>
      </w:r>
    </w:p>
    <w:p>
      <w:r>
        <w:rPr>
          <w:b/>
          <w:color w:val="FF0000"/>
        </w:rPr>
        <w:t xml:space="preserve">id 287</w:t>
      </w:r>
    </w:p>
    <w:p>
      <w:r>
        <w:rPr>
          <w:b w:val="0"/>
        </w:rPr>
        <w:t xml:space="preserve">马赛，特使 五十三年来，水手们看到了这一点!自从戴高乐将军在1960年推出神话般的法兰西号邮轮以来，从来没有任何一位共和国总统为一艘船的下水剪过三色带。这是政治家和海军部门之间不满意的一个症状。6月4日星期二，弗朗索瓦-奥朗德来到马赛为儒勒-凡尔纳酒店举行落成典礼，他正在创造一个事件。更重要的是，该仪式与船东CMA-CGM公司的35周年庆典相吻合。在该集团的新总部，在主宰城市的巨大的玻璃和混凝土塔中，有许多激动人心的事情。一个标有 "35年 "字样的金光闪闪的集装箱刚刚安装在这座摩天大楼的脚下。安保人员处于警戒状态。而且组织者担心：如果海风使船无法靠岸，仪式不得不转移到50公里外的福斯怎么办？而如果这瓶香槟酒没有在船体上打碎呢？76岁的雅克-萨德正准备品味他的荣耀之日。经过这么多的考验，CMA-CGM的创始人终于得到了公众的认可。黎巴嫩的战争使他逃到了马赛，1978年他带着几条船在那里开始工作。然后与他的兄弟约翰尼进行了无情的战斗。一个指责他是个 "暴徒"，另一个指责他 "嫉妒"。直到法院平息事态，确认雅克对该集团的控制。不要忘了最后一次风暴，也许是最艰难的一次。在2007年和2008年的欣喜中，萨德家族对未来进行了赌博，花大价钱订购了几十艘船，包括儒勒-凡尔纳号。运气不好：几个月后，航运市场急剧转好。猝不及防之下，CMA-CGM无法再按时偿还其数十亿的债务。这是个低潮期。"在动荡中，萨德先生不得不为避免失去他的帝国，或看到它被拆除而奋斗。债权人的压力甚至迫使他暂时放弃了董事会主席的职位。"但他以牙还牙，为自己辩护。他拒绝了卡塔尔，拒绝了阿尔伯特-弗雷尔，拒绝了殖民地，也拒绝了所有潜伏在周围的掠夺者。最后他赢了。"一位工会成员说，他仍然很钦佩。当时，萨德先生一直希望尼古拉-萨科齐能来为他那座豪华的塔楼，这座 "新航海路线的灯塔 "举行落成典礼。鉴于危机，爱丽舍宫宁愿推迟访问。周二，奥朗德先生的出现将让这位元老尝到复仇的滋味。让共和国总统来，一点也不明显。儒勒-凡尔纳号并不是一艘诞生于圣纳泽尔的著名邮轮，而是一艘在韩国建造的集装箱船，是那些没有华丽外表的船只之一，它们在海上纵横驰骋，运输轮胎、玉米或肉类。全球化链条中的一个环节，就像成千上万的其他环节一样：世界上90%的货物是通过船舶进行贸易的。这艘船将在七十七天内从中国航行到北欧并返回。在他位于第30层的宽大办公室里，可以无限制地看到地中海的景色，罗多尔夫-萨德以不同的方式说："儒勒-凡尔纳号是世界上最大的船，它悬挂着法国国旗，其船员完全是法国人，"他说。</w:t>
      </w:r>
    </w:p>
    <w:p>
      <w:r>
        <w:rPr>
          <w:b/>
          <w:color w:val="FF0000"/>
        </w:rPr>
        <w:t xml:space="preserve">id 288</w:t>
      </w:r>
    </w:p>
    <w:p>
      <w:r>
        <w:rPr>
          <w:b w:val="0"/>
        </w:rPr>
        <w:t xml:space="preserve">有些活动是你不能错过的......文化筹资会议绝对是其中之一，无论你的组织规模或你的专业知识水平如何。2019年11月27日和28日，第十届文化事业筹资会议见!文化是一个完全变异的部门。在当前的经济背景下，作为筹款专业人士，你们必须满足成功开发资源的所有条件：确定现实的目标，撰写筹款论据，确定优先目标，实施正确的管理工具。在这两天的培训中，人们期待着部门的行动者，思考副产品、你的定价政策、你自己的一般资源、赞助在私人资金中的位置涵盖的主题包括：国际筹款、大众赞助、筹款的法律和财政框架、朋友会、内部动员、主要捐助者......。我们的指导委员会目前正在制定一个尽可能贴近你们问题的方案。我毕业于Sup de CO (EM Normandie)，在获得管理控制方面的初步经验后，我加入了勒阿弗尔市的通信部门，然后我致力于海滩和海岸线的发展项目，然后接管了一个企业孵化器的管理。在这些不同的经验之后，我为地方当局创建了一个部门，负责优化公共资金（欧洲、国家、地区等），然后在2010年通过设立一个赞助任务来提供私人资金。艾莉森拥有巴黎大学数字人文、技术问题和人文科学的硕士学位。 她开始在世界自然基金会法国分会工作，担任捐助方关系官员。她很快就转到了直销项目管理，在那里她积累了8年的专业知识。在管理线下筹款活动的同时，她还试着为WWF社区构建人物形象和生活路径。2018年，她加入了尼古拉斯-胡洛特自然与人类基金会，并带来了她在为大众筹款方面的专业知识。艾莉森现在负责基金会的公共筹款部门。Marialya Bestougeff毕业于EDHEC，并拥有墨西哥伊比利亚美洲大学（Universidad Iberoamericana de Mexico）的通信硕士学位。在不同的职业和环境（质量、IT和咨询）中拥有多年的项目经理经验后，她曾是Decommedia的商业总监，这是一个通过戏剧发展意识和培训行动的原创机构，也是Fixioneers的企业家，这是一个数字创作工作室，专门为艺术家、创作者和文化机构创造新的内容和应用，然后是Sismo设计团体的共享设计主管。她于2018年加入CENTQUATRE-PARIS，一个艺术、文化和创新的无限之地，担任创新总监。她领导的104factory是致力于创意和文化初创企业的孵化器。她在INSEEC任教。Clara Bourgeois是社会创新机构Ellyx的顾问和研究员。Ellyx协助设计、实施或促进创新项目，处理文化、住房、社会凝聚力、就业、依赖性、健康等不同领域普遍关心的问题。为了做到这一点，Ellyx使用了一些工具，如社会创新战略的构建，或社会研发过程的结构化和支持。在这种情况下，克拉拉帮助一些在文化领域工作的行动者确定他们的创新潜力，并构建工具，使他们能够衡量其社会影响。维罗妮克-布顿是</w:t>
      </w:r>
    </w:p>
    <w:p>
      <w:r>
        <w:rPr>
          <w:b/>
          <w:color w:val="FF0000"/>
        </w:rPr>
        <w:t xml:space="preserve">id 289</w:t>
      </w:r>
    </w:p>
    <w:p>
      <w:r>
        <w:rPr>
          <w:b w:val="0"/>
        </w:rPr>
        <w:t xml:space="preserve">阿基坦大区委员会--发明服务处54, rue Magendie 33077 Bordeaux Cedex - 05.57.95.02.02 保护Mérimée数据库、公告和图像的作者的权利：除L.122-5条规定外，不得使用，特别是传播和复制，无论是完整的还是摘录的。未经负责文化的部长授权，或在适用的情况下，未经版权持有人授权，不得对本网站的数据库、通知和图像进行任何操作，否则将被起诉。</w:t>
      </w:r>
    </w:p>
    <w:p>
      <w:r>
        <w:rPr>
          <w:b/>
          <w:color w:val="FF0000"/>
        </w:rPr>
        <w:t xml:space="preserve">id 290</w:t>
      </w:r>
    </w:p>
    <w:p>
      <w:r>
        <w:rPr>
          <w:b w:val="0"/>
        </w:rPr>
        <w:t xml:space="preserve">欢迎来到我们在诺曼底卡尔瓦多斯的营地 L'ORÉE DEAUVILLE营地位于诺曼底鲜花海岸的VAUVILLE - en - AUGE，这是卡尔瓦多斯省一个迷人的正宗村庄，位于种马场的中心，距离DEAUVILLE，TROUVILLE 3.5公里，在一个平静和放松的树林里。我们以家庭和友好的精神为您提供一个轻松的住宿环境。距离巴黎2小时的卡尔瓦多斯营地 我们位于距离巴黎2小时的地方，营地是许多访问的起点。大海距离滨海布隆维尔（Blonville-sur-Mer）仅4公里。多维尔-特鲁维勒火车站（SNCF和公共汽车）到达我们卡尔瓦多斯省的距离是7公里。诺曼底的露营假期 营地为您提供一个温水游泳池，为帐篷、大篷车、房车划定的大面积坑位，以及为您的休闲住所提供全年的坑位。但也有活动房屋出租，供您在诺曼底度假期间舒适地居住。接受狗。</w:t>
      </w:r>
    </w:p>
    <w:p>
      <w:r>
        <w:rPr>
          <w:b/>
          <w:color w:val="FF0000"/>
        </w:rPr>
        <w:t xml:space="preserve">id 291</w:t>
      </w:r>
    </w:p>
    <w:p>
      <w:r>
        <w:rPr>
          <w:b w:val="0"/>
        </w:rPr>
        <w:t xml:space="preserve">新的!2012年，HLM航空将在Courseulles sur Mer（靠近卡昂）为您提供独家直升机飞行。来吧，在台风航空俱乐部基地发现这种新型的微型飞行器。此新闻是关于 hml.aviation.free.fr : 直升机、滑翔机和旋翼机飞行学校，首次飞行，培训课程。它是由HML航空于2011年12月29日添加的。自2014年12月31日起不再有效。欲了解更多信息，请访问：http://hml.aviation.free.fr/Doc/bapteme_helico.html 来Courseulles sur Mer的海边飞行，离卡昂和贝叶不远!台风的空气......无论你是在寻找一个小型模型，双旋翼类型，主要是保留给室内使用......你在卡尔瓦多斯出售或出租房产，你正在寻找如何进行你的......滑翔伞是一种神奇的机器，由一个滑翔伞（软滑翔机）和一个电机组成。你在寻找卡尔瓦多斯的电工吗？我们有广泛的产品和服务提供，包括......Luxury Club是一家被大家认可的豪华交通工具租赁专家。豪华俱乐部 ...</w:t>
      </w:r>
    </w:p>
    <w:p>
      <w:r>
        <w:rPr>
          <w:b/>
          <w:color w:val="FF0000"/>
        </w:rPr>
        <w:t xml:space="preserve">id 292</w:t>
      </w:r>
    </w:p>
    <w:p>
      <w:r>
        <w:rPr>
          <w:b w:val="0"/>
        </w:rPr>
        <w:t xml:space="preserve">数以千计的色情电影，最大的X工作室，以及所有Marc Dorcel制作的独家作品，可以在流媒体上看到或下载高清质量的。XXX色情视频兼容所有屏幕（iPhone,iPad,PC,Mac） 每天都有新的版本发布数以千计的电影，最大的电影公司，以及所有DORCEL的独家制作！视频兼容任何屏幕（PC，Mac，平板电脑，智能手机）每天都有新的内容出现。未满18岁者禁止入内 警告!本网站是为成人和知情公众保留的，它为18岁以上的人提供色情性质的内容。通过点击 "进入"，你证明你知道以下义务。符合法国法律规定的年龄，并且这些法律授权您访问本服务。不让未成年人知道这项服务，否则将受到刑事处罚。不得分发本服务的内容，这些内容是编辑的财产。不追究本服务的编辑的任何法律行为。法国的视频俱乐部X N°1 </w:t>
      </w:r>
    </w:p>
    <w:p>
      <w:r>
        <w:rPr>
          <w:b/>
          <w:color w:val="FF0000"/>
        </w:rPr>
        <w:t xml:space="preserve">id 293</w:t>
      </w:r>
    </w:p>
    <w:p>
      <w:r>
        <w:rPr>
          <w:b w:val="0"/>
        </w:rPr>
        <w:t xml:space="preserve">VERTOU俱乐部于2010年4月25日组织了第三次Tir en Campagne活动。这条有24个未知目标的路线分布在Haut Thébaudières地区和Vertou镇。Hauts Thébaudières研究所为有严重视力障碍的儿童和成人开展活动，Vertou俱乐部很高兴在过去两年中为该中心组织射箭探索课程。这种合作关系使我们能够利用他们的户外设施参加这次比赛，并为参赛的射手提供一个新的操场。我们的技术团队能够充分利用Haut Thébaudières和Commune de Vertou场地提供的可能性，使射手们发现一些非常原始的目标，他们能够欣赏到悬垂、灯光效果和其他技巧。非常感谢我们的技术团队（和他们的配偶）以及志愿者，他们为再次接受这一挑战做出了巨大的努力。我们要感谢Thébaudière研究所和市政府对我们的信任，感谢他们的团队的善意和专业精神。非常感谢维尔图市政府对我们行动的理解和定期支持。由Gilles Olive领导的技术团队不得不移交他们的工作，在开始计划在Loiry公园进行的项目之后，然后在Thébaudière场地开放这种可能性，在志愿者和安全方面需要更少的资源，在这个新场地的安装项目顺利地进行了。在几个月内，团队没有计算其在会议、计划、各种访问方面的时间，也没有计算用于设计装置的时间。像往常一样，志愿者们在这两天的安装过程中，也在各个通道上 "等待"，以确保球场的安全，或为其供货。仿佛是为了奖励我们的工作，太阳又一次出现在了我们的面前。感谢98位前来参加并鼓励我们组织这次比赛的弓箭手，为那些与我们一起尝试第一次在乡村射击的新手们喝彩。Vertou俱乐部非常感动和高兴地收到了弓箭手对组织工作的鼓励和祝贺，以及2010年的新奇事物，让我们希望明年能再次让他们满意。维尔塔利亚弓箭手的成绩：伊莎贝尔-杜兰德（Isabelle DURAND）以362分的成绩获得高级女子复合弓冠军，使她在全国排名中名列第六。Alain BELLOIR以315分在老将男子复合组中获胜，Alain确认了他在法国8个最佳射手项目中的全国排名，并确保了他参加法国划线锦标赛（高级-初级）的资格。Isabelle COUPRIE以279分获得高级女子古典弓组冠军。James DENIS在高级男子复合弓组中获得第6名，成绩为351分，表现不错。米歇尔-卡姆是材料破损的受害者，在比赛期间将不得不放弃他的武器。我们的团队（Isabelle DURAND、Isabelle COUPRIE、Alain BELLOIR和James DENIS）以956分赢得了团体赛，并确认了其参加法国俱乐部团体锦标赛的资格。2010年 "爱情挑战赛 "由伊莎贝尔-杜兰和詹姆斯-丹尼斯赢得。让我们强调一下我们的弓箭手朋友和Maisdon的邻居所取得的成绩，年轻的MICHON Antoine以352分的成绩打破了Minime男孩联赛的记录，资深的BONNET Christophe以397分的成绩领先联赛记录4分。以及Donges弓箭手的高级CADORET Romuald的表现，他得到了356分，距离联赛记录还有2分。衷心感谢我们本周末的合作伙伴。Loxam（设备租赁），由于他们借出的设备，使我们能够建立起我们的课程。Guitteny menuiserie，他为我们提供了木材。Roboloc 最具代表性的俱乐部奖杯</w:t>
      </w:r>
    </w:p>
    <w:p>
      <w:r>
        <w:rPr>
          <w:b/>
          <w:color w:val="FF0000"/>
        </w:rPr>
        <w:t xml:space="preserve">id 294</w:t>
      </w:r>
    </w:p>
    <w:p>
      <w:r>
        <w:rPr>
          <w:b w:val="0"/>
        </w:rPr>
        <w:t xml:space="preserve">第一章：一般规定。自由是指一个人将其全部或部分财产或权利无偿转让给另一人的行为。捐赠只能通过生前捐赠或遗嘱来进行。生前捐赠是一种行为，通过这种行为，捐赠人目前不可撤销地将所捐赠的东西处置给接受捐赠的受赠人。遗嘱是遗嘱人在他不再存在时处置其全部或部分财产或权利的行为，他可以撤销该遗嘱。只有在法律授权的情况下，一个人被赋予保存和归还第三方的责任的规定才会有效。如果受赠人、法定继承人或受遗赠人不接受赠与、继承或遗赠，则要求第三方接受该赠与、继承或遗赠的规定，不应视为替代，应属有效。这一点也适用于生前或遗嘱中的处置，即用益权给了一方，裸体所有权给了另一方。在任何生前或遗嘱处分中，不可能的条件，那些违反法律或道德的条件，应被视为不成文。影响捐赠或遗赠财产的不可转让性条款只有在其是临时性的，并有严肃和合法的利益作为理由时才有效。即使在这种情况下，如果证明该条款合理的利益已经消失，或者有更重要的利益需要，受赠人或受遗赠人也可以得到司法授权来处置该财产。本条的规定不影响授予法人或甚至负责组建法人的自然人的礼物。任何受益人都可以向法院申请修改他所接受的礼物或遗产的附加条件和费用，如果由于情况的变化，这些条件和费用的执行变得极其困难或对他严重不利。修改申请是通过主诉的方式提出的；也可以通过反诉的方式提出，以回应委托人的继承人所提起的执行或撤销诉讼。对继承人提起诉讼；如果对某些继承人的存在或身份有疑问，也会对检察官提起诉讼；如果没有已知的继承人，则对检察官提起诉讼。在所有情况下，必须将案件通知检察官。接受修改申请的法官可以根据案情，甚至依职权减少赠与的数量或次数，或根据赠与人的意图修改赠与的对象，甚至将其与其他赠与产生的类似利益归为一类。它可以授权转让构成捐赠标的的全部或部分财产，命令将价格用于符合捐赠者意愿的目的。它规定了适当的措施，以尽可能地保持捐赠者打算赋予其礼物的名称。只有在捐赠人死亡十年后才可受理申请，如果是连续申请，则在命令前一次修改的判决后十年才可受理。受益人必须说明他或她在此期间为履行其义务所采取的步骤。只有在可归咎于受赠人或受遗赠人的欺诈行为的情况下，才可接受第三方对批准复审申请的判决提出的异议。撤销或改判有争议的判决并不产生任何诉讼权</w:t>
      </w:r>
    </w:p>
    <w:p>
      <w:r>
        <w:rPr>
          <w:b/>
          <w:color w:val="FF0000"/>
        </w:rPr>
        <w:t xml:space="preserve">id 295</w:t>
      </w:r>
    </w:p>
    <w:p>
      <w:r>
        <w:rPr>
          <w:b w:val="0"/>
        </w:rPr>
        <w:t xml:space="preserve">卫生设施是指为安全清除大小便提供的设施和服务。缺乏卫生设施是全世界发病的一个主要原因。卫生设施已被证明对家庭和社区层面的健康有显著的积极影响。卫生设施也是指通过垃圾收集和废水处理等服务，保持良好的卫生条件。</w:t>
      </w:r>
    </w:p>
    <w:p>
      <w:r>
        <w:rPr>
          <w:b/>
          <w:color w:val="FF0000"/>
        </w:rPr>
        <w:t xml:space="preserve">id 296</w:t>
      </w:r>
    </w:p>
    <w:p>
      <w:r>
        <w:rPr>
          <w:b w:val="0"/>
        </w:rPr>
        <w:t xml:space="preserve">二氧化钛（E171）和二氧化硅（E551）都是食品添加剂。它们因其特殊性能而被用于许多产品中：例如，二氧化钛可使糖果更亮丽、更有色彩。另一方面，二氧化硅可以使粉末保持轻盈而不紧缩。然而，这些添加剂的特性只有在纳米颗粒的形式下才有效，而纳米颗粒可以用十亿分之一米来衡量。对大鼠的实验室研究表明，二氧化钛和二氧化硅有某些有害影响，特别是对肠道细胞。这些风险是否会转移到人类身上？就目前而言，研究人员持谨慎态度，因为没有研究表明对人类有确切的危险。面对这个未知的事实，公民协会很担心。在法国，"Agir pour l'environnement "正在为禁止使用纳米颗粒开展宣传。这场斗争已经取得了成果：从2020年1月1日起，二氧化钛将被禁止在食品中使用，为期一年。在瑞士，联邦委员会认为，根据目前掌握的数据，暂时没有理由禁止或暂停销售含有二氧化钛的食品。一些协会正在游说欧盟委员会，以确保该禁令不会在游说者的压力下在欧洲层面被推翻。他们呼吁将禁令扩大到整个欧洲。采访Mathilde Detcheverry，（法国）纳米科学和纳米技术研究协会（AVICENN）的长期工作人员。在欧洲，"纳米 "一词在包装上是强制性的。这一要求在许多情况下没有得到遵守。但这些纳米颗粒是否在瑞士产品中发现？ABE对15种食品进行了测试，根据其标签，这些产品含有添加剂E171和E551。目的是检测包装上未提及的纳米颗粒的比例。</w:t>
      </w:r>
    </w:p>
    <w:p>
      <w:r>
        <w:rPr>
          <w:b/>
          <w:color w:val="FF0000"/>
        </w:rPr>
        <w:t xml:space="preserve">id 297</w:t>
      </w:r>
    </w:p>
    <w:p>
      <w:r>
        <w:rPr>
          <w:b w:val="0"/>
        </w:rPr>
        <w:t xml:space="preserve">新闻室：安大略省研究机构正在实施OHIP的改革，以确保人民和病人是我们医疗保健系统的核心。这些增强措施将影响到医疗保健系统的...安大略省建议扩大医疗保险的省际覆盖面，以解决覆盖面的差距，包括家庭和社区护理，以确保人们能够获得他们所需要的服务。安大略省支付专门的石膏费用，为糖尿病足溃疡患者提供更大的支持。安大略省将推出一个新的登记册，为病人和家属提供有关其个人支持工作者（PSSWs）的方便信息。安大略省发布了一项咨询建议，旨在让病人更好地获得护理，无论他们住在哪里。该省正在寻求让安大略省首席卫生官Dr. Halton Healthcare Services的Georgetown医院的一个新项目将为Georgetown和Halton Hills的个人和家庭提供更好的护理 安大略省正在改善Brant和周边地区的家庭获得医疗保健的机会，让准妈妈们更好地使用附近的先进的分娩设施。安大略省政府正在帮助建造一所新医院，以确保惠灵顿县的家庭能够更好地获得医疗保健服务。一个重要的重建项目将使米尔顿的病人和家属在离家更近的地方获得最先进的医疗保健服务。</w:t>
      </w:r>
    </w:p>
    <w:p>
      <w:r>
        <w:rPr>
          <w:b/>
          <w:color w:val="FF0000"/>
        </w:rPr>
        <w:t xml:space="preserve">id 298</w:t>
      </w:r>
    </w:p>
    <w:p>
      <w:r>
        <w:rPr>
          <w:b w:val="0"/>
        </w:rPr>
        <w:t xml:space="preserve">头条新闻|国王杯|2013年1月17日星期四21:44|巴萨在比赛后期被马拉加加入。加泰罗尼亚人将不得不去获得他们在安达卢西亚的半决赛。周中的国王杯，有机会对球队进行一些轮换，对阵一个非常新的对手马拉加。这也是拉普尔加向诺坎普的观众展示他的四个金球的机会，他们给这位阿根廷球星起立鼓掌。维拉诺瓦决定对球队进行一次广泛的审查。平托在杯赛中一如既往地接管了他的目标，蒙托亚在右边，阿德里亚诺在左边，普约尔和马斯切拉诺在中间。在中间，宋在防线前面，由蒂亚戈和伊涅斯塔陪同。在前面，阿莱克西斯-桑切斯、特洛和梅西负责进攻。与周日的比赛相比，佩莱格里尼还对球队进行了轮换，卡巴列罗、德米凯利斯、图拉朗、伊斯科或罗克-圣克鲁斯都没有首发。以下是马拉加队的名单：卡梅尼-赫苏斯-加梅斯，塞尔吉奥-桑切斯，威灵顿，埃利塞乌-卡马乔，伊图拉-波蒂略，布奥纳诺特，塞巴-费尔南德斯-萨维奥拉。比赛开始时，巴萨已经处于领先地位。球很快被垄断，蒂亚戈和梅西在一个像老鼠洞一样小的空间里结合，一个双重的一击，西班牙巴西人在卡梅尼前面用一个小球，但它被防守者清除了（4英尺）。加泰罗尼亚人的开局强劲，有一个出色的行动。梅西在空间找到特洛，后者在第一时间传球，亚历克西斯-桑切斯完全错过了（6'）。比拉诺瓦的人把他们的脚放在球上，压迫是非常有效的，但佩莱格里尼的人在等待，而不一定是在痛苦中。伊涅斯塔找到了梅西，阿根廷人带过两名球员，右脚射门过顶（19'）。客队试图把球传出去，这是他们应该做的，总是这样，他们的压迫也做得很聪明。当平托被召唤时，安达卢西亚人在数量上进行压迫，并且以这样的方式使召唤者迅速受到阻碍。工作得到了回报，因为在半小时前，平托为蒂亚戈服务，他的副手已经收紧了，他的控制和近似，伊图拉收回了球，去打平托，1-0。马拉加在进攻的第一时间就打开了得分的大门。但仅仅三分钟后，梅西明显被正在发生的事情所激怒，决定在右侧独自加速，球推得太远，惠灵顿收回。但拉普尔加压着他，拿着球，有时间盯着卡梅尼打，1比1。巴萨没有时间去怀疑。在随后的几分钟里，蒂亚戈开出角球，普约尔在背对球门的情况下头球攻门，将马拉加的门将甩开，2-1。维拉诺瓦的球队在短短三分钟内扭转了局面。阿德里亚诺在左路被发现并传向球门。他的传球找到了远门柱的亚历克西斯，后者努力将球传出，但球偏出了（40'）。最后的机会是由Buonanotte获得的，他运球并试图找到Pinto的球门上角（46'）。上半场，巴萨积极地向前推进。他们被打了个措手不及，但反应很快，本可以把比分扩大。下半场又开始了，巴萨仍然占据优势，但强度大不如前。一些柔软的尝试，如蒙托亚或阿德里亚诺（53'），但比赛的流畅性大打折扣。  球员们带球更多，两个边锋特洛和阿莱克西斯-桑切斯很快就被遗忘了。特洛在中路加速，在靠近禁区的一侧为梅西服务，阿根廷人临时起意，射门让卡梅尼吃惊，但门将</w:t>
      </w:r>
    </w:p>
    <w:p>
      <w:r>
        <w:rPr>
          <w:b/>
          <w:color w:val="FF0000"/>
        </w:rPr>
        <w:t xml:space="preserve">id 299</w:t>
      </w:r>
    </w:p>
    <w:p>
      <w:r>
        <w:rPr>
          <w:b w:val="0"/>
        </w:rPr>
        <w:t xml:space="preserve">黑夜中的小恐惧--从2岁开始对黑暗的恐惧往往在2-4岁之间形成。很少有孩子能逃过这一劫!除了这种对黑暗的恐惧外，还有这个年龄段的幼儿常见的分离焦虑症。与其他许多主题一样，书籍使我们能够与小家伙们一起解决恐惧的主题，并找到安抚和安慰的词语。茱莉-波伊特（Julie Boitte）是一位多年的专业说书人，她为小家伙们提供了关于夜晚及其怪声的故事、歌曲、手指游戏和儿歌。日期：2012年12月15日（星期六）时间：从10:30到11:15年龄：2岁以上预约：02/512.12.30。- info@lewolf.beRue de la Violette 18 20适合2至4岁的儿童2-4岁的室内出游，是雨天的理想选择舞台（仅限儿童，至少2天）。</w:t>
      </w:r>
    </w:p>
    <w:p>
      <w:r>
        <w:rPr>
          <w:b/>
          <w:color w:val="FF0000"/>
        </w:rPr>
        <w:t xml:space="preserve">id 300</w:t>
      </w:r>
    </w:p>
    <w:p>
      <w:r>
        <w:rPr>
          <w:b w:val="0"/>
        </w:rPr>
        <w:t xml:space="preserve">EELV：EELV的 "不足 "措施和 "缺乏根本性改革 "欧洲生态-Les Verts周三对养老金的 "缺乏根本性改革 "表示遗憾，同时承认 "社会正义的措施"，但在Jean-Marc Ayrault前一天提出的装置中 "不足"。在总理宣布改革的24小时后，在政府团队中有两名成员的EELV在一份声明中判断，"拟议的措施（是）不够的，没有达到我国雄心勃勃、势在必行的养老金改革水平。通过其发言人Jean-Philippe Magnen和Elise Lowy，该生态党 "欢迎最终开放更公平的养老金制度所需的领域的决定：考虑到学徒年限、兼职工作和困难，以及性别平等"。但是，发言人补充说，"养老金制度必须与资助失业、丧失自主权和家庭政策的问题结合起来考虑"。"他们说："我们呼吁对我们的社会保护模式进行整体的结构性和深远的改革，这是我们养老金制度可持续改革的一个基本条件。生态学家党表示，它 "明确反对""延长缴款期限"，因为它 "回应了一个过时的逻辑"，"没有解决融资问题"，是 "一个不公平和无效的措施"。EELV指出，为养老金融资缺少 "两个方面"："必要的资本税收和公司参与融资工作"。关于艰巨性问题，帕斯卡尔-杜兰领导的党派认为，提出的制度 "仍然不够"。它还认为，有必要 "进一步纠正男女之间的不平等"。"最后，他继续说，政府的计划有重大缺陷。没有增加最贫穷的老年人的养老金，没有通过对最富有的人征税来实现老年人之间的团结（例如，增加最富有的人的CSG），没有更好地考虑非线性职业。</w:t>
      </w:r>
    </w:p>
    <w:p>
      <w:r>
        <w:rPr>
          <w:b/>
          <w:color w:val="FF0000"/>
        </w:rPr>
        <w:t xml:space="preserve">id 301</w:t>
      </w:r>
    </w:p>
    <w:p>
      <w:r>
        <w:rPr>
          <w:b w:val="0"/>
        </w:rPr>
        <w:t xml:space="preserve">圣雷蒙德的迷你出售尽管它的范围很广，但经典的库珀才是迷你的魅力所在。这款车的特点是优雅，但也有其实用性。这家英国制造商，现在隶属于宝马公司，是一个主流的威望品牌。这意味着其独特的车辆适用于大多数预算。迷你公司提供的车辆具有强烈的个性，这吸引了许多魁北克人。在某些情况下，它们是有活力和优雅的，在其他情况下，它们是简单和经济的泵。虽然迷你的基本价格处于合理的边缘，但它们在二手车市场上是非常实惠的。</w:t>
      </w:r>
    </w:p>
    <w:p>
      <w:r>
        <w:rPr>
          <w:b/>
          <w:color w:val="FF0000"/>
        </w:rPr>
        <w:t xml:space="preserve">id 302</w:t>
      </w:r>
    </w:p>
    <w:p>
      <w:r>
        <w:rPr>
          <w:b w:val="0"/>
        </w:rPr>
        <w:t xml:space="preserve">本一般条件适用于SWEDISHFIT和参与者之间的合同关系。参加订阅或单次课程的事实意味着参与者完全无保留地接受这些一般条件以及SWEDISHFIT的内部规定，他/她声明已经注意到这些规定。这种遵守将通过参与者勾选与以下句子相对应的方框来实现："我承认已经阅读并接受一般条件。"参与者承认本网站发布者的自动记录系统的价值，作为证明，除非他/她能证明，否则他/她放弃在发生争议时提出异议的权利。接受这些条款和条件的前提是，参与者具有法律行为能力，如果没有法律行为能力，则有监护人或保护人的授权，如果是未成年人，则有其法定代表人的授权。购买室内课程的参与者在登记表上签字，并附上以下声明："我在此表上的签名免除了SWEDISHFIT对我学习课程能力的任何责任，并意味着接受内部条例和一般销售条款和条件，可在网站www.swedishfit.fr。".接受这些条款和条件的前提是参赛者具有法律行为能力，如果没有，那么如果他们是无行为能力者，他们有监护人或保护人的授权，如果是未成年人，他们有法定代表人的授权。特别优惠："从2020年3月1日起提供赞助" 这个优惠是什么？瑞典健身提供了邀请一个人根据以下条款和条件享受免费课程的可能性。条款和条件 为了能够邀请一个人，赞助商必须有一个活跃的账户和一个有效的瑞典Fit套餐。他想邀请多少人都可以。被邀请的人在被邀请时必须至少有3个月没有持有包裹。同一人每年被担保的次数不能超过3次。因此，一个担保人不能担保同一个人超过3次。邀请函的有效期为14天，适用于日程表中不包括额外活动的课程。如果在这两周结束时，客人决定订阅Swedish Fit、Classik或Fri，赞助商将收到一张20欧元的优惠券，该优惠券可用于所有Swedish Fit的优惠活动，不包括特殊操作，有效期为客人注册之日起13个月。他/她可以为每一位在此期限内订阅的客人累积优惠券。我如何受益？要邀请客人，赞助商必须在www.swedishfit.fr 网站上登录他们的账户。他们必须持有有效的Classik或Fri通行证。然后他们就会进入瑞典Fit公司的 "赞助 "页面。他输入要邀请的人的电子邮件地址。如果这个人已经有一个瑞典健身的账户并且符合条件，他们的账户将直接存入10欧元的Klass金额（单次训练的价值，不包括Extra活动），并向他们发送一封个性化的电子邮件。如果被资助的会员没有瑞典Fit的账户，我们会向他/她发送一封个性化的电子邮件，并说明如何创建其账户。当账户被创建时，它将被记入10欧元的Klass（单个会话的价值不包括额外活动）。由于有了这个信用，被赞助的会员可以在邀请后的7天内预订课程表（见预订条件）。如果没有，在邀请函发出之日起14天内。</w:t>
      </w:r>
    </w:p>
    <w:p>
      <w:r>
        <w:rPr>
          <w:b/>
          <w:color w:val="FF0000"/>
        </w:rPr>
        <w:t xml:space="preserve">id 303</w:t>
      </w:r>
    </w:p>
    <w:p>
      <w:r>
        <w:rPr>
          <w:b w:val="0"/>
        </w:rPr>
        <w:t xml:space="preserve">Jean-Louis Chiss, La Culture du langage et les idéologies linguistiques, Lambert-Luca, 2018.研究人员的工作往往采取文章的形式，而不是书的形式，这是很遗憾的，因为虽然文章可以更快阅读，但它们不能反映研究过程，而且必然更注重结果--往往是微不足道的--而不是方法：以某种科学主义为模式的研究评估方法与此有一定关系对于让-路易-奇斯，读者在阅读他的文章时经常会遇到挑战，因为他所有的研究都主要针对过程，尽管这往往是确保结果一致的最佳方式。它们以书的形式出版，往往是重新改写的版本，最终使作者的研究具有充分的价值，并使读者能够在一个连续的思想体系中掌握相关概念的认识论力量，而这在一篇文章的规模上往往难以想象。这本书在我看来非常重要，可以让我们认识到奇斯方法的重要性和特殊性：它将1975年至2013年发表的19篇文章集中在一起，也就是说，在近40年的研究中，它决定性地引导了他的工作，对于那些不认识他这个同事的人来说，这可能显得过于分散了。Chiss称 "对语言的关注 "是将语言的危机、文化和政治联系在一起。这种关注旨在建立一种语言理论，其基础概念是话语，它将通过三种相伴的力量：对语言表征或语言意识形态的批判，这一点仍有待坚持；对法国语境中语言/文学脱节的批判；最后，对经常坚持的语言政治的批判。对语言学家和哲学家、比较学家和语言捍卫者经常不了解的语言政策的批判，与本质化的概念和曲高和寡的二元论相反，它正是一个 "把危机 "的问题（第1页）。209).</w:t>
      </w:r>
    </w:p>
    <w:p>
      <w:r>
        <w:rPr>
          <w:b/>
          <w:color w:val="FF0000"/>
        </w:rPr>
        <w:t xml:space="preserve">id 304</w:t>
      </w:r>
    </w:p>
    <w:p>
      <w:r>
        <w:rPr>
          <w:b w:val="0"/>
        </w:rPr>
        <w:t xml:space="preserve">Joanne 2019年8月25日 非常受欢迎的餐厅。良好的食物，良好的普罗旺斯气氛，在一个可爱的村庄，就在高原的另一边，你可以从卧室的窗户看到小教堂。 Myriam 2020年7月2日 对于一个精致和不寻常的法国小吃之夜，你会在这个由石头和历史组成的小村庄里度过一个非常愉快的放松时刻。栖息在Saint-Paul-Trois-Châteaux之上 Myriam 2020年6月22日 在这个由石头和历史组成的小村庄里，你会和朋友们度过一段非常愉快的休闲时光，￼栖息在Saint-Paul-Trois-Châteaux之上 Samuel 2019年1月8日 由朋友经营的优秀餐厅，食物是自制的。你选择你想要的塔帕斯盘子，并与朋友分享，盘子里的东西非常饱满。这里的环境非常漂亮，工作人员非常友好。Magali Et Philippe Intermarché Super和Drive "别忘了在你到达之前下订单......你可以在距离Patio只有3分钟车程的Drive领取你的杂货（晚上7点半关门，周日上午营业）！"。24小时开放的加油站" L'Essentiel de lavande公司 "与Odile一起学习薰衣草的基本知识，她会让你发现她对薰衣草的热情（可以看到Mont Ventoux的美景）或在Montboucher酒厂：漂亮的老板会让你发现整个地区的薰衣草的所有秘密。100%本地制造。LE SOULINE "与家人和朋友在露台上享受漫长的晚餐，这家餐厅位于圣保罗的动画广场上，发现典型的普罗旺斯菜肴和葡萄酒......强烈推荐！""一个我经常喜欢吃的餐厅，因为你可以吃得很好，有很多味道。 为不是很贵。老板很乐意帮助你发现他的酒窖里的好酒和他对意大利美食的乐趣。它位于广场中央的喷泉旁的一流露台，将为您提供一个良好的放松时刻"。</w:t>
      </w:r>
    </w:p>
    <w:p>
      <w:r>
        <w:rPr>
          <w:b/>
          <w:color w:val="FF0000"/>
        </w:rPr>
        <w:t xml:space="preserve">id 305</w:t>
      </w:r>
    </w:p>
    <w:p>
      <w:r>
        <w:rPr>
          <w:b w:val="0"/>
        </w:rPr>
        <w:t xml:space="preserve">最有帮助的正面评论查看所有613条正面评论' 951人中有873人认为以下评论有帮助5.0（满分5星）高清的星球大战，40小时的奖励功能，包括独家。还有什么？作者：Stefan2011年9月14日我将快速跳过一些 "专家 "的争议，他们自称是真正的星球大战的保守派，试图围绕G.卢卡斯所做的小改动制造争议，99.9%的观众甚至不会注意到这些改动，但根据这些专家的说法，这些改动将他们一直崇拜的传奇变成了有史以来最糟糕的系列电影，证明了1/5的评分，这是亚马逊上可以给予的最差评分。一个正常人可能会给《高地人2》或《地球战场》的那种评价，你知道吗？ 好吧，既然如此，让我们开始谈正事。这套新的《星球大战》盒装的价值是什么，更重要的是，与许多潜在的蓝光购买者已经拥有的DVD版本相比，它能带来什么？很明显，第一笔资产是高清图像。而最大的问题是原始三部曲的高清版是什么样子。我没有花时间看这3部电影，今天收到了盒装，所以我在第4-5-6集的不同场景之间跳过，看看结果，因为我希望能够迅速发表这篇评论，主要是为了促进评价的平衡，因为1星评价在这套盒装上雨露均沾，主要原因在介绍中解释。我不是蓝光图像质量分析的专家。我是一个简单的观众，当然和你一样。和你一样，当我的屏幕上的东西质量很好时，我也能看到。从第四集的开场，帝国驱逐舰攻击叛军坦提夫四号的场面，然后是风暴兵和叛军在无暇的飞船走廊里的战斗，很明显：高清在那里，而且很好地在那里。无可挑剔的锐度，对比强烈的色彩，黑色是黑色。这部电影已经有近35年的历史，但你会认为它是为高清发行而刚刚拍摄的。影片的其他部分和原始三部曲的其他两集都是同样的标准。在第1、2和3集，结果更容易预测：这些电影是更近的，所以切换到高清是很自然的，我想重制工作也更容易。我想说的是，如果你想让你的朋友们知道你是谁，那你就得把你的朋友们都叫来，让他们知道你是谁。所以对图像质量没有什么可说的：这些蓝光片不是像某些出版商发行的简单的低清晰度端口。我们有真正的高清，清晰和对比度高，由原始媒体制作。至于声音，有些人对没有DTS HD 7.1的法语版本表示遗憾。那么，就我个人而言，这种技术性的观点完全超出我的想象。除了电视扬声器外，我没有音响系统，所以我不认为我会注意到所提供的原声带有任何真正的区别。不过，这还是在你完全重视声音质量的情况下。我想指出的是，VO是DTS高清的；VO对于年轻人来说并不理想，但年轻人真的知道他们听到的是低比特率的DTS而不是7.1高清的VF吗？ 所以就是这样，总的来说，对于媒体的质量，图像没什么可说的；至于声音，我对所提供的完全满意，一个基本的法语版本，可以和家人一起观看（注：在许多蓝光电影中，我不知道说什么）。</w:t>
      </w:r>
    </w:p>
    <w:p>
      <w:r>
        <w:rPr>
          <w:b/>
          <w:color w:val="FF0000"/>
        </w:rPr>
        <w:t xml:space="preserve">id 306</w:t>
      </w:r>
    </w:p>
    <w:p>
      <w:r>
        <w:rPr>
          <w:b w:val="0"/>
        </w:rPr>
        <w:t xml:space="preserve">#1301 在 15/05/2012, at 05:41 - david96 Re: 你是谁？@null4ever, bâ dit dont you, you put your CV on us Welcome to you #1302 On 15/05/2012, at 06:43 - L_d_v_c@ Re: Who are you?嗨，@Null4ever，你写得很好。你的绿色计算的政治和你提出的原因让我有点害怕。你对这篇文章的分析有什么看法：请问二氧化碳污染？#1303 在 05/17/2012, at 20:08 - @null4ever Re: 你是谁？L_d_v_c，你好 @null4ever，你写得很好。你的绿色计算的政治和你提出的原因让我有点害怕。你对这篇文章的分析有什么看法：请问二氧化碳污染？引用的文章很有意思（至少它对简单的呼吸行为产生的二氧化碳给出了相对准确的指示，而对电子邮件产生的二氧化碳则有点疑问），但我不会去争论。然而，结论是特别偏颇的!事实上，作者以70亿人作为计算基础，他们一年365.25天每天24小时呼吸，这是符合逻辑的，根据他的计算，他们每年产生约3,616,011,5吨的二氧化碳。好的。但他将此与一个100人的中小企业一年工作220天，平均每天收到58封邮件，平均反过来发送33封邮件相比较，根据他的计算，这同样会产生13.6吨的二氧化碳!而他的结论是，一个100人的中小企业的电子邮件（发送和接收）只占二氧化碳污染的0.000 000 376%!对不起，但这就是我所说的取笑世界。而为了证明这一点，请考虑以下数字来代替。如果一个100人的中小企业每年产生13.6吨的二氧化碳，每年220个工作日，一个人每年产生(13.6/100)或136公斤的二氧化碳，或(136/220)每天0.62公斤。如果我们还考虑到每个人在不工作时也会收到和发送相同数量的电子邮件（在家里、晚上、周末、假期、在运输过程中用手机或平板电脑发送电子邮件等），那么在每年365.25天的相同基础上，得分上升到每人每年226公斤。如果我们假设我们这个蓝色星球上的所有70亿人都这样做，那么这个美丽的地球上的居民排放的二氧化碳总量为15.82亿吨，或者大约占他们仅仅呼吸产生的二氧化碳的44%。即使你对70亿人无法使用电子邮件提出异议，我也对收到的电子邮件数量提出异议，因为它没有考虑到垃圾邮件（我每天收到近200封，幸运的是这些邮件被一个良好的过滤系统自动扔掉了，这并不意味着它们不存在）。而且我不是在谈论实际花在计算机上的时间（以及因此而消耗的能源，以及因此而引起的二氧化碳排放），这些时间花在其他任务上，无论是否有用，无论是否有成效，每天都有几个小时（在这里，人类呼吸产生的二氧化碳和全球使用计算机产生的二氧化碳之间的比较变得特别可笑）。由于个人电脑、智能移动电话和平板电脑价格的下降以及互联网的爆炸，计算这一极好的工具的使用日益民主化，但我们绝不能忘记，这一新兴产业（成立不到30年）已经成为世界上最主要的电力消耗来源，远远超过了其他产业。</w:t>
      </w:r>
    </w:p>
    <w:p>
      <w:r>
        <w:rPr>
          <w:b/>
          <w:color w:val="FF0000"/>
        </w:rPr>
        <w:t xml:space="preserve">id 307</w:t>
      </w:r>
    </w:p>
    <w:p>
      <w:r>
        <w:rPr>
          <w:b w:val="0"/>
        </w:rPr>
        <w:t xml:space="preserve">暴力和创伤预防 儿童暴力和创伤 预防儿童创伤的报告 每天有超过2000名儿童因无意或意外伤害而死亡。每年还有数以万计的人因受伤而住院，这往往使他们终身残疾。这份世卫组织/儿童基金会联合报告首次对儿童意外伤害的主要原因进行了全球评估：道路交通事故、溺水、烧伤、坠落和中毒。它建议采取行之有效的预防措施，并倡导增加对人力和机构能力的投资。</w:t>
      </w:r>
    </w:p>
    <w:p>
      <w:r>
        <w:rPr>
          <w:b/>
          <w:color w:val="FF0000"/>
        </w:rPr>
        <w:t xml:space="preserve">id 308</w:t>
      </w:r>
    </w:p>
    <w:p>
      <w:r>
        <w:rPr>
          <w:b w:val="0"/>
        </w:rPr>
        <w:t xml:space="preserve">一个出乎意料的餐具柜!由GamFratesi为Casamania设计，Chariot是一个由三个简单的几何形状的元素组成的餐具柜：车轮、托盘和结构。作为项目的核心元素，它的两个超大的轮子赋予了它非典型的和俏皮的特征。这款餐具柜非常实用，从客厅到厨房只需一眨眼的功夫，还可以作为开胃酒的边桌使用。战车的两个托盘和轮子是由涂漆的中密度纤维板制成的，涂漆的金属结构也可以作为移动它的把手。每个轮子都包含一个硅胶插件，以保护地板并优化运动。作为一项完全致力于满足专业人士特定需求的服务，"设计专业版 "将在您的项目开发过程中陪伴您并提供建议。根据您的规格、预算和期望，专门的项目经理将为您提供建议和指导，从简单的家具和/或照明的选择，到专业空间的优化。作为整个项目过程中的特殊联系人，您的项目经理将确保从接单到交货的后续工作。现在就联系Made in Design Pro团队，享受最佳的价格条件。</w:t>
      </w:r>
    </w:p>
    <w:p>
      <w:r>
        <w:rPr>
          <w:b/>
          <w:color w:val="FF0000"/>
        </w:rPr>
        <w:t xml:space="preserve">id 309</w:t>
      </w:r>
    </w:p>
    <w:p>
      <w:r>
        <w:rPr>
          <w:b w:val="0"/>
        </w:rPr>
        <w:t xml:space="preserve">早餐辩论推迟到以后进行....1月31日，英国离开欧盟。在英国脱欧公投后，经过三年的漫长拖延，这一行为是必要的，是欧洲的一次真正的突破（在其历史上第一次）。迄今为止，在美国，有近5,600人被感染--由于缺乏足够的测试，可能还有更多的人被感染--并且已经超过了第100个死亡标记。虽然金融市场正在记录...在德国-波兰睦邻友好协议签署30周年的前一年，丹尼尔-弗内特集团和科佩尼克集团...波斯湾国家的经济高度依赖石油，它们主要向亚洲出口石油。习俗领袖远不是殖民前的古板，而是政治现代性的最初表现之一。唐纳德-特朗普当选白宫，被认为是美国移民政策发生深刻变化的出发点。虽然他的政策涉及移民的所有方面，但最有代表性的是...尽管与西方国家的关系不断恶化，经济停滞限制了其回旋余地，但俄罗斯继续显示出对北极地区的宏伟政策。法国是世界上少数几个拥有永久性全球军事存在的大国之一。它拥有来自三个军种的1万多名军事人员，部署在五大洲和三个主要大洋盆地，是世界上少数几个拥有永久性全球军事存在的国家之一。您的注册已经成功完成。Ifri关注对个人数据的尊重。在2018年5月25日生效的欧洲法规RGPD（通用数据保护条例）的框架内，我们收集您的个人数据，以便向您发送我们活动的邀请函。签署本表格即表示您同意处理您的数据。这些数据保存在我们的文件中，我们提醒您，您可以在任何时候向开发部要求修改或删除您的数据：Yann Roland / roland@ifri.org。</w:t>
      </w:r>
    </w:p>
    <w:p>
      <w:r>
        <w:rPr>
          <w:b/>
          <w:color w:val="FF0000"/>
        </w:rPr>
        <w:t xml:space="preserve">id 310</w:t>
      </w:r>
    </w:p>
    <w:p>
      <w:r>
        <w:rPr>
          <w:b w:val="0"/>
        </w:rPr>
        <w:t xml:space="preserve">在经历了前几天的严酷情绪后，本周新巴黎爱乐乐团的落成典礼使新闻回到了不那么紧迫和危言耸听的关注上。一个好奇的对象，但也是许多辩论和关注的对象，最热情和最责备的意见，取决于分析者所处的角度；"爱乐 "这个主题也是复杂的，要解开它的所有含义。目前正在完工的巴黎爱乐乐团新大楼 我们想对物体和设备形成自己的想法，并提出这个测试台，就像我们经常对那些似乎值得好奇的音乐设备所做的那样，甚至对最有趣的设备给予持续关注。我们不排除对辩论和争论的观察，这也是国家音乐生活问题的核心。什么是巴黎爱乐乐团？爱乐乐团项目被定义为一个全球性的艺术、教育和文化产品；它是一套有形和无形的实体。最引人注目的元素无疑是新的音乐厅，这个著名的音乐厅，在其实际实现过程中被如此多的人要求，如此多的人期待，以及如此多的人谴责（特别是由于它的位置），在这个位于巴黎北部的新建筑中，在环形公路的边缘，Porte de Pantin门。然后，不仅仅是一个大厅，在这个同样的新建筑中，它也是一套设施，其他音乐厅、排练室、展览、讲习班和课程。在这个地方，它是一个接待几个团体和乐团的住所，除此之外，它也是Cité de la Musique，在新建筑旁边，它现在被整合到新的实体 "巴黎爱乐 "中。新的爱乐乐团（左）位于环形公路以南，与维莱特公园和大礼堂（右下角的白色矩形）以及它现在所包含的前音乐城（右）接壤。新闻中的新建筑是一个引人注目的建筑作品（无论你是否喜欢它），其主要特点是2400个座位的音乐厅（3600个站位），这是巴黎古典音乐会非常缺乏的容量。动荡中的酝酿和诞生 没有再去看整个项目的起源，为了简化事情，我们可以说这是一头最终诞生的海中之象，被众多的音乐人士，包括皮埃尔-布列兹（这个名字不是偶然出现的，也困扰着这个项目的诋毁者，以及法国当代音乐的观察者）称为。由一些政治家发起，被其他政治家拖延，重新走上正轨，定义，赶上，预算成倍增加，建筑师被谴责（往往是错误的）和不承认，管理不是很合群，项目的结束也有问题，以一个太早的就职典礼结束，留下许多问题没有答案。对于爱乐乐团来说，生活也远不是一条安静的长河。爱乐宫位于巴黎的东北部。这是一个具有城市和社会学使命的场地，是重新平衡首都的项目的一部分，该项目已经进行了几十年，在巴黎东部建设了主要的公共设施。贝西（财政部）、巴士底狱（当然是歌剧院）、位于拉维莱特的科学城，位于新的拉维莱特公园，然后是由克里斯蒂安-德-波特赞帕克设计的音乐城，最后是爱乐乐团，所有这些项目都给巴黎以前被决策者忽视、设备不足、社会价值不高的部分带来了重量和价值。</w:t>
      </w:r>
    </w:p>
    <w:p>
      <w:r>
        <w:rPr>
          <w:b/>
          <w:color w:val="FF0000"/>
        </w:rPr>
        <w:t xml:space="preserve">id 311</w:t>
      </w:r>
    </w:p>
    <w:p>
      <w:r>
        <w:rPr>
          <w:b w:val="0"/>
        </w:rPr>
        <w:t xml:space="preserve">离婚后清算中的证据 当配偶承认所偿还的贷款用于购置房屋和进行工程时，不出示合同来证明贷款的分配，其理由违反了《民事诉讼法》第4条。17.07.2015 - 09:01 父母的探视和住宿权可以根据与孩子的最大利益有关的严重理由终止。13.07.2015 - 08:01 配偶应付给社区的赔偿金额是多少？ 09.07.2015 - 16:02 配偶对共同所有权的主张：个人资金来源证明 从以夫妻一方名义开立的财产分割账户中给公证处的支票，构成个人资金来源证明。2015 - 16:01 离婚：补偿性津贴的混合性质 补偿性津贴的混合性质是否妨碍离婚时取消年金的支付？ 03.07.2015 - 16:02 从GPA出生的孩子在民事身份中的登记 从GPA出生的孩子能否在法国民事档案中登记？02.07.2015 - 16:01 家庭法院必须设定授予探视权的周期 当家庭法院对另一方父母的探视权作出裁决时，必须设定周期。30.06.2015 - 16:01 当法律禁止父母将其子女带出国境时，如果父母不遵守这一禁令，外国法官必须适用该法律。29.06.2015 - 16:05 欧洲人权法院：拒绝亲子鉴定可作为证据 一个人可以被宣布为孩子的父亲，即使他或她拒绝接受专家检查以确定亲子关系，只要有其他证据支持，并且从孩子的利益来看，这一决定是合理的。26.06.2015 - 16:03 家庭津贴及其组成部分的改革 财政部和社会事务部提出了新的家庭津贴数额及其组成部分，改革后将于2015年7月1日开始适用。22.06.2015 - 16:04 配偶在没有占用其获得的家庭住房的情况下，是否有责任支付占用津贴？仅仅向配偶提供共同财产，就可以证明后者支付占用补偿金是合理的，即使在没有实际占用该财产的情况下。&lt;&lt; 开始 &lt; 上一页 1 2 3 4 5 6 7 8 9 10 下一页 &gt;&gt; 结束 &gt;&gt; 第9页，共86页 添加到收藏夹 | 放在主页上 | RSS | 联系我们 | 关于我们 | 加入我们 | 法律声明 | 受众测量 ROI 统计 webanalytics by</w:t>
      </w:r>
    </w:p>
    <w:p>
      <w:r>
        <w:rPr>
          <w:b/>
          <w:color w:val="FF0000"/>
        </w:rPr>
        <w:t xml:space="preserve">id 312</w:t>
      </w:r>
    </w:p>
    <w:p>
      <w:r>
        <w:rPr>
          <w:b w:val="0"/>
        </w:rPr>
        <w:t xml:space="preserve">法院供应商专利是对那些至少在五年内向女王陛下、爱丁堡公爵殿下或威尔士亲王殿下提供货物或服务的个人或公司的认可标志。专利一直被认为是卓越和质量的证明，并受到高度重视。法院大约有850个专利供应商，代表了广泛的行业和产业。他们的范围从传统的工匠到处于技术前沿的大公司和跨国公司。专利被授予一个指定的个人，即受益人，他必须亲自确保专利得到适当的使用。获得专利的供应商必须在其产品、场所、文具、车辆和广告上显示皇家徽章和批准印章。无论其规模或专业性如何，获得专利的供应商都受到对最高标准服务和卓越性的承诺的约束。2016年，Dents被威尔士亲王殿下授予法庭供应商证书。现在，这已成为公司产品在世界各地的质量标志，同时也是Dents公司每一位员工的巨大骄傲。</w:t>
      </w:r>
    </w:p>
    <w:p>
      <w:r>
        <w:rPr>
          <w:b/>
          <w:color w:val="FF0000"/>
        </w:rPr>
        <w:t xml:space="preserve">id 313</w:t>
      </w:r>
    </w:p>
    <w:p>
      <w:r>
        <w:rPr>
          <w:b w:val="0"/>
        </w:rPr>
        <w:t xml:space="preserve">Maison De Maître à Saint-Gerand-Le-Puy, 03150 - 14 rooms 363m² A Saint Gérand le Puy, Vichy is 20 km away with no close neighbours.l'accès à la propriété se fait par 1 grand portail, l'allée du parc très bien entretenu vous offre de nombreux arbres, de belles pelouses où se dresser une maison de caractère de la fin XIXe siècle sur 2 niveaux, d'environ 330 m² habitable.一楼：一个入口大厅，一个大客厅，一个餐厅，每个房间都有自己的壁炉，天花板和木镶板，一个小客厅，一个大厨房，一个小厨房，有自己的储藏室。一楼：6间卧室，4间浴室，每间都有自己的卫生间和1间淋浴房。二楼：阁楼面积约150平方米（1,615平方英尺），适合改建。屋顶框架已被处理，屋顶是新的。4个拱形地窖，可从内部进入。外部建筑，其中一个是石制的面包炉。销售价格 : 630000 € 联系您的顾问 megAgence : Elisabeth BERTRAND COURSOL, 电话 : 0646804787, 电子邮件 : elisabeth.coursol@megagence.com - 在CUSSET的RSAC注册的商业代理，编号837 898 626</w:t>
      </w:r>
    </w:p>
    <w:p>
      <w:r>
        <w:rPr>
          <w:b/>
          <w:color w:val="FF0000"/>
        </w:rPr>
        <w:t xml:space="preserve">id 314</w:t>
      </w:r>
    </w:p>
    <w:p>
      <w:r>
        <w:rPr>
          <w:b w:val="0"/>
        </w:rPr>
        <w:t xml:space="preserve">本出版物以指标的形式呈现数据，并着重于跨国比较。其目的是使国民账户更容易获得，信息量更大，同时提供关于每个指标所固有的定义和可比性问题的最相关信息。为了反映经合组织国民经济核算数据库的丰富性，指标的范围被特意扩大。这种广泛的选择也是为了鼓励用户关注众所周知的GDP以外的指标。最近的一些工作对指标的选择起到了作用。经济业绩和社会进步衡量委员会（Stiglitz-Sen-Fitoussi委员会）的报告是一个特别突出的例子。个人实际消费，当前的购买力平价</w:t>
      </w:r>
    </w:p>
    <w:p>
      <w:r>
        <w:rPr>
          <w:b/>
          <w:color w:val="FF0000"/>
        </w:rPr>
        <w:t xml:space="preserve">id 315</w:t>
      </w:r>
    </w:p>
    <w:p>
      <w:r>
        <w:rPr>
          <w:b w:val="0"/>
        </w:rPr>
        <w:t xml:space="preserve">红色药丸出版社 新!程序、缓冲器和 "捕食者的头脑"--劳拉-奈特-贾德奇克--R.H.--玛丽-科科新的SOTT焦点!如何创造 "反恐战争 "的现实--实用指南--乔-奎恩 新的SOTT焦点!没有良心的僭建者--亨利参见《新SOTT焦点》!如果反社会者住在隔壁--上楼--Keit--Naomi Wolf, The Guardian New!迈克尔-托普谈骚扰 - 迈克尔-托普 - 乔-奎因 - 乔-奎因 - 劳拉-奈特-贾德奇克与亨利-斯蒂尔 不方便透露的真相 - 亨利-斯蒂尔 - 乔-奎因 - 乔-奎因 - 劳拉-奈特-贾德奇克 更多布什帮 "基地 "组织的荒谬言论 - 乔-奎因 我们都在堕落 - 乔-奎因 - 乔-奎因 一个法律问题 - 亨利-斯蒂尔 未来 - 史蒂夫-麦克法兰 他们认为我们有多蠢？- Henry See The Myth of Palestinian Suicide Bombings - Joe Quinn - Joe Quinn - Joe Quinn - Joe Quinn - Joe Quinn Mysticism vs Hitler - Laura Knight-Jacdzyk Bushes and the Lost King - Laura Knight-Jacdzyk Bush reveals his true Iraqian policy :对伊拉克平民的屠杀--乔-奎因 给他们一个永远不会忘记的11月5日--乔-奎因--乔-奎因播下内战的种子--乔-奎因 精神掠夺者--普雷姆-拉瓦特又名马哈拉吉--亨利见奥斯宾斯基。Gurdjieff and Fragments of an Unknown Teaching Picknett and Prince on Cassiopaeans Chibolton's Crop Circle and Cassiopaeans on Crop Circles Morris Jessup's UFO Case Discernment 2:世界被恶性肿瘤穿透升天 波浪与Cassiopaea量子未来物理学的历险记 波浪 我们还建议以下网站。量子未来学校致力于让你注意到任何能帮助你过上免于被他人操纵的灵魂的生活的信息。我们真诚地感谢精神病性人格障碍网站的所有者，允许我们在编写本报告时引用他的研究。这里的大部分材料是他的，因此是对这个问题的早期研究。在我们开始调查之前，我们对问题的严重性和受害者的数量一无所知。访问他的网站，查看他与支持团体和自由飞行网络圈的链接。为了更全面地了解这个问题，基于我们自己的研究，请阅读我们的新文章：美国的 "官方文化 "是心理变态的自然状态？正如许多寻求了解精神病症的人所知，克莱克利的《理智的面具》一书，是研究不一定是犯罪类型的精神病人的绝对必要的书，现在已经没有了。我们对它进行了扫描，我们的研究团队花了两周时间仔细查看文本，以消除文本转换错误。你可以从左上方的链接中免费下载整本书的PDF格式。阅读《理智的面具》的样本章节。"可亲"、"迷人"、"聪明"、"活跃"、"令人印象深刻"、"激发自信"、"在女性方面非常成功"：这些是著名的心理变态者案例研究中不断使用的描述。当然，他们也是 "不负责任的"、"自我毁灭的"，等等。这些描述阐明了围绕精神病态研究的巨大挫折和难题。心理变态者似乎有丰富的好人的真正品质。</w:t>
      </w:r>
    </w:p>
    <w:p>
      <w:r>
        <w:rPr>
          <w:b/>
          <w:color w:val="FF0000"/>
        </w:rPr>
        <w:t xml:space="preserve">id 316</w:t>
      </w:r>
    </w:p>
    <w:p>
      <w:r>
        <w:rPr>
          <w:b w:val="0"/>
        </w:rPr>
        <w:t xml:space="preserve">*汝拉地区的温泉、徒步旅行和美食住宿，价值300欧元，用迷人的周末延长您的夏天。从闲散到发现，从散步到逃亡，马孔尼（勃艮第南部）和旅游局欢迎你，并增加了快乐的来源。这取决于你的选择......在索恩河畔的清新环境或森林中的散步，适合你的休闲或体育活动，发现丰富多样的遗产，不要忘记我们的好餐馆、酒窖和Vinestival，它的葡萄酒旅游节......家庭中的每个人都有机会。相信我们会让你在我们这里的假期成为一个适合你的假期!</w:t>
      </w:r>
    </w:p>
    <w:p>
      <w:r>
        <w:rPr>
          <w:b/>
          <w:color w:val="FF0000"/>
        </w:rPr>
        <w:t xml:space="preserve">id 317</w:t>
      </w:r>
    </w:p>
    <w:p>
      <w:r>
        <w:rPr>
          <w:b w:val="0"/>
        </w:rPr>
        <w:t xml:space="preserve">皮帕-米德尔顿容光焕发，因为她即将嫁给年轻的百万富翁詹姆斯-马修斯。她证明了经典的英式优雅是永恒的。剑桥公爵夫人的妹妹无疑是一个时尚偶像。回顾她最鼓舞人心的造型。在她姐姐凯特的阴影下建立了多年的自己，皮帕现在终于成为了聚光灯下的焦点，这要归功于她的婚礼的宣布，婚礼将于今年5月20日举行。这位年轻女子向英国媒体，特别是向《每日邮报》坦言，她一直以 "姐妹 "的身份生活。然而，这场婚姻并不是引发目前媒体对她兴趣的唯一因素。事实上，自2011年4月29日凯特和威廉结婚后，她就穿着亚历山大-麦昆（Alexander McQueen）设计的绚丽的象牙色礼服在国际上首次亮相了。六年来，这位年轻的女士一直以其时尚的服装而闪耀，每一件都比上一件更鼓舞人心。皮帕-米德尔顿特别关注她的造型，经常光顾众多设计师，这些设计师使她成为不折不扣的时尚达人。除了她喜欢的奢侈品牌外，这位英国女士还喜欢接受年轻品牌，如Chatelles，她经常穿着该品牌的拖鞋。她的独特风格是纯正的英式优雅的产物，她的造型有点经典，但与之形成鲜明对比的是她知道如何选择和搭配完美的浮华和花哨的作品。例如，我们记得她来自凯瑟琳-胡克（Katherine Hooker）的小鸡黄色大衣或她由塔比莎-韦伯（Tabitha Webb）设计的翠绿蕾丝裙。皮帕风格 "是基于三个元素：花卉或彩色连衣裙带来一丝清新和女性化，裸色高跟鞋带来一丝别致，最后是风衣来构造她梦幻般的轮廓。这位负责任的年轻女性甚至设法将时尚和慈善工作结合起来。作为对抗心脏病的英国心脏基金会的大使，皮帕在2015年与设计师Tabitha Webb合作，制作了一条裙子和一条围巾，并进行拍卖以筹集资金。她的一个伟大的举措!</w:t>
      </w:r>
    </w:p>
    <w:p>
      <w:r>
        <w:rPr>
          <w:b/>
          <w:color w:val="FF0000"/>
        </w:rPr>
        <w:t xml:space="preserve">id 318</w:t>
      </w:r>
    </w:p>
    <w:p>
      <w:r>
        <w:rPr>
          <w:b w:val="0"/>
        </w:rPr>
        <w:t xml:space="preserve">音乐 - 摩尔达维亚的音乐民俗 谁创造了民歌，那些由不朽的节奏和文字组成的甜蜜花束？是谁创造了永恒的生存杰作，同时突出了摩尔达维亚人民的特殊精神资源？- 摩尔达维亚民族音乐乐团："Fluieraş "和 "Mugurel" "Fluieraş" 民族音乐和舞蹈乐团 "Fluieraş "成立于1950年，至今仍是几位著名歌唱家的艺术摇篮。自1958年以来，乐团一直由杰出的指挥家谢尔盖-伦切维奇领导，他是一位小提琴演奏家。他的声音(...) - 摩尔多瓦民谣乐团："Folclor"、"Lăutarii "和 "Tălăncuţa" "Folclor "国家广播电视民谣乐团 "Folclor "由Dumitru Blajinu创立于1968年，他是一位天才的音乐家，恢复了数百首摩尔多瓦民谣和舞蹈。在 "看守 "这个乐团摇篮的音乐家中，小提琴家（......）--合唱艺术的成就 摩尔多瓦的合唱音乐可以追溯到1940年代。当时，几乎每个摩尔多瓦村镇都有合唱团，每年都参加各种比赛和节日。他们的曲目非常丰富：doinas（一种哀歌）和流行民谣，但也有对共产党和苏维埃政权的颂歌。- Doina 每个民族都有自己的特点--历史、风俗、习惯、民族服装--这些特点使其有别于其他民族。对摩尔多瓦人来说，这些象征之一无疑是 "多纳"--一种哀歌，一种甜蜜的抒情歌曲。- 声乐和器乐艺术 摩尔多瓦音乐艺术的演变与国家爱乐乐团的历史密切相关。这个音乐机构成立于1940年，其使命是促进摩尔达维亚苏维埃社会主义共和国的音乐。- LIMBA NOASTRA：摩尔多瓦国歌 LIMBA NOASTRA自1994年以来一直是摩尔多瓦的国歌。歌词由阿列克谢-马特维齐（1888-1917）创作。音乐由亚历山大-克里斯塔亚（1890-1942）创作。原诗包含十二节，其中只有五节被保存在赞美诗中。- 玛丽亚-别苏--摩尔达维亚国家歌剧院的首席女演员 我们为与之同时代的摩尔达维亚最杰出的人物之一感到自豪，她就是玛丽亚-别苏，摩尔达维亚国家歌剧院的首席女演员，人民艺术家荣誉称号的持有者，大量奖项的获得者，大学教授，院士，"荣誉博士"，被授予共和国勋章，以及国家 "Steaua Romaniei "勋章。摩尔达维亚剧团 "Zdob şi Zdub "在摩尔达维亚、罗马尼亚和俄罗斯以及整个欧洲都很受欢迎，其特点是能量无穷，独奏者和器乐演奏者热情洋溢，音乐一针见血，而不流于形式或简单。- 满月音乐会 7月2日星期四，是满月!但这也是Valea Antos的音乐家们在巴黎的第一场音乐会，时间是晚上8点，地点是蒙马特门大街28号（M° Porte de Clignancourt），时间是75018。免费入场，但强烈建议预订，因为大厅很小：01.42.55.69.74或通过邮件(...) - Anastasia Lazariuc：特别有才华，有一种取之不尽的美感 非常优雅，p</w:t>
      </w:r>
    </w:p>
    <w:p>
      <w:r>
        <w:rPr>
          <w:b/>
          <w:color w:val="FF0000"/>
        </w:rPr>
        <w:t xml:space="preserve">id 319</w:t>
      </w:r>
    </w:p>
    <w:p>
      <w:r>
        <w:rPr>
          <w:b w:val="0"/>
        </w:rPr>
        <w:t xml:space="preserve">你知道萨马莱吗？如果你来自巴尔干半岛和波兰之间的地区，或者曾经到过那里旅行，你有可能会这样做。如果没有，请看看这道美味的酿制卷心菜特产。其特别之处在于包裹馅料的白菜叶是发酵的。4人份。- 1颗完整的发酵白菜及其发酵盐水（CLIC） - 500克猪肉碎，或猪肉+小牛肉混合 - 50克烟熏培根碎 - 100克去壳的荞麦（kacha）或圆米 - 2个洋葱 - 20克黄油 - 2个漂亮的大蒜瓣或4个小的 - 1小束莳萝或扁欧芹 - 1枝百里香 - 500克新鲜或罐装番茄浆 白菜版本与卷心菜。- 将烤箱预热至180°C。用手将肉、烟熏培根和荞麦或米（生）混合。在煎锅中用黄油煎炸切碎的洋葱，并加入切碎的大蒜、切碎的莳萝或欧芹、50克番茄肉、5cl水和胡椒粉。不要加盐。- 将沥干盐水的卷心菜叶铺在工作面上。用刀子将中央的粗静脉切除。将一个饺子的馅料放在上面，然后卷起一边。将两边向中间折叠，并完成对Sarmal的轧制。继续下去，直到你用完所有的馅料。将剩余的卷心菜切细。- 在砂锅中放置一层切碎的卷心菜。将面包卷摆在上面，最后放上一层切好的卷心菜。倒入剩余的西红柿肉和卷心菜的汁液，达到卷心菜的水平（如有必要，可加一点水或汤）。- 将砂锅放入烤箱，盖上盖子。30分钟后，将温控器降至150℃。放置2小时后再煮。- 趁热上桌。用发酵的双皮奶上桌（要制作发酵的奶油，只需在250克双皮奶中加入1勺酸奶，在温暖的温度下放置几个小时）。在罗马尼亚，萨尔马勒通常与玉米粥一起食用，称为mamaliga。在其他地方，用土豆。两种方式都同样令人愉快。非常感谢你与世界分享这个食谱。在西欧没有多少人知道巴尔干和东欧美食。我是罗马尼亚人，我从我母亲和祖母那里学会了做Sarmale。他们来自摩尔达维亚地区（与该国不同），我们制作萨尔马勒的方式有点不同。肉类（或四旬斋期间的蘑菇或木耳）、圆粒米、洋葱、胡萝卜末、每公斤肉一个鸡蛋、一汤匙番茄酱、欧芹、莳萝、盐、胡椒粉。混合物被卷在卷心菜叶（发酵或不发酵--在夏天我们用新鲜的卷心菜，焯水，只是为了使叶子更柔韧）、藤蔓叶、嫩酸橙叶或款冬花叶（罗马尼亚语为potbal）中。一般来说，我母亲试图将白叶（卷心菜）和黑叶（藤条等）各占一半。然后在一个铸铁砂锅里，我们把莳萝茎、培根和破碎的卷心菜叶子放在一起，做一个保护层，然后把萨尔马勒分层放进去。然后我们加入水与</w:t>
      </w:r>
    </w:p>
    <w:p>
      <w:r>
        <w:rPr>
          <w:b/>
          <w:color w:val="FF0000"/>
        </w:rPr>
        <w:t xml:space="preserve">id 320</w:t>
      </w:r>
    </w:p>
    <w:p>
      <w:r>
        <w:rPr>
          <w:b w:val="0"/>
        </w:rPr>
        <w:t xml:space="preserve">马乌戈扎塔-福尔姆尼亚克，1967年1月8日出生在拉多姆，是一名波兰女演员。她的丈夫是导演瓦尔德马-德兹基（pl）。马乌戈扎塔-福尔姆尼亚克在拉多姆的科查诺夫斯基剧院开始了她的职业生涯，然后在几部电视电影中演出，如塔德乌什-朱纳克的《圆柱体》（pl）、特雷莎-科特拉齐克的《走到边缘，有火》（pl）或enco</w:t>
      </w:r>
    </w:p>
    <w:p>
      <w:r>
        <w:rPr>
          <w:b/>
          <w:color w:val="FF0000"/>
        </w:rPr>
        <w:t xml:space="preserve">id 321</w:t>
      </w:r>
    </w:p>
    <w:p>
      <w:r>
        <w:rPr>
          <w:b w:val="0"/>
        </w:rPr>
        <w:t xml:space="preserve">这期由喀麦隆Redemptor hominis团体出版的 "反思集"，介绍了作者埃米利奥-格拉索在巴拉圭伊帕卡莱市Sagrado Corazón de Jesús教区生活中不同时期的讲道和演讲，他在那里担任教区牧师，同时也向喀麦隆姆巴马约市Blessed Anwarite d'Obeck教区的信徒讲道。一座祈祷和友谊的 "桥梁 "将这两个教区联系在一起，其中最弱小和最易受伤害的人已逐渐参与其中。 这本小册子中收集的文本使我们面临着行使话语权的问题，这种话语权延伸到整个礼仪和牧民年度，涉及普通和特殊的情况，如庆祝圣事、礼仪节日、结婚纪念日或纪念逝者。针对不同类别的信徒，作者在他们不同的情况下向他们提出挑战：父母在教育任务中受到质疑，来自非洲和拉丁美洲的年轻人被劝告要好好利用他们年轻时的有利时机，对他们生活中的重大存在问题作出个人回应。一个文字的事工，也邀请信徒加深他们的祈祷态度，了解礼仪中音乐的宗教意义，掌握良好的资金管理的意义，在教区和城市之间，教会和城市之间开展富有成效的对话。因此，这本《手册》的内容丰富，滋养了信徒的信仰生活，照亮了他们的良知，帮助他们更好地辨别自己的人生选择。阅读这些书页，我们会发现一种深刻的灵性，发现许多礼仪动作背后隐藏的意义，而这些动作往往是在分心和肤浅的情况下进行的，以及上帝的话语所具有的苛刻特性，促使每个人接受为真理而斗争，并在大事上和小事上反对以许多不同方式存在于世界的谎言。这样就可以更好地理解这个被宣扬的话语的 "神圣性 "维度；它的宣扬事实上意味着承认基督本人存在于其中，并正在对我们讲话。真正存在于面包和酒中的基督，也同样存在于圣言中（参见Verbum Domini, 56），圣言一旦被宣扬和接受，就会给新的现实以生命。Emilio Grasso, Ministry of the Word and Parish Life, Centre d'Études Redemptor hominis ("Cahiers de Réflexion" 10), Mbalmayo (Cameroon) 2012, 105 pp.（"Cahiers de Réflexion" 10）, Mbalmayo (Cameroon) 2012, 105 pp.目 录 引言 纪念让-马里-维安尼 居里的使命 十字架的成果 传教的 "桥梁" 我们真的知道如何祈祷吗？致礼仪团体 沉默与音乐 30 这来自天堂的面包 在结婚纪念日之际 棕榈主日 45 上帝的沉默 受难日 49 驱散我们黑暗的光芒 圣周六 没有十字架就没有复活 恰当的时间 作为哨兵的金钱</w:t>
      </w:r>
    </w:p>
    <w:p>
      <w:r>
        <w:rPr>
          <w:b/>
          <w:color w:val="FF0000"/>
        </w:rPr>
        <w:t xml:space="preserve">id 322</w:t>
      </w:r>
    </w:p>
    <w:p>
      <w:r>
        <w:rPr>
          <w:b w:val="0"/>
        </w:rPr>
        <w:t xml:space="preserve">在法兰西岛，获得社会和私人住房需要很大的耐心。事实上，由于供应量低于需求量，总是很难对需求作出快速反应。 申请社会住房 你住在庞陶-孔博，或者你在那里以长期合同工作（试用期结束）。联系市级住房服务机构，准备当地的申请档案和/或部门的申请档案。这些文件使单一部门的号码*得以分配。你不符合这两个条件，但你仍然希望住在庞陶-孔博：请将这些文件直接寄给塞纳河和马恩省-住房和社会政策办公室-77010 Melun。我希望获得社会住房 你希望在塞纳河和马恩河以外的省份获得住房：你必须联系所选省份的省。我们还可以向私人房东推荐候选人，在私人住宅中出租房间。如果你对这个计划感兴趣，请联系市住房局。国家在法律规定的条件下，保障那些无法通过自己的方式获得体面和独立住房的人的住房权。对于那些努力未果的人，2007年3月5日的法律规定了可执行的住房权，设立了两种上诉方式：向调解委员会提出友好的上诉，如果没有找到解决办法，再向行政法院提出有争议的上诉，以保证每个人都能获得有效的住房权。如果你无家可归，被他人安置或住在临时庇护所，面临被驱逐的威胁而没有被重新安置的可能，住在不健康的住房中，或已经寻求住房超过3年而没有任何报价，你可以填写DALO档案，可在住房部门或网站上找到。 每个人必须每年更新住房申请，以保持其档案的资历。此外，必须告知我们任何情况的变化，从而更新你的档案（例如：出生、搬家、工作变化或丧失、家庭情况变化等）。 房屋部 30, rue des Marguerites</w:t>
      </w:r>
    </w:p>
    <w:p>
      <w:r>
        <w:rPr>
          <w:b/>
          <w:color w:val="FF0000"/>
        </w:rPr>
        <w:t xml:space="preserve">id 323</w:t>
      </w:r>
    </w:p>
    <w:p>
      <w:r>
        <w:rPr>
          <w:b w:val="0"/>
        </w:rPr>
        <w:t xml:space="preserve">教皇于2019年3月7日星期四在圣玛利亚之家小教堂举行弥撒。(Vatican Media) Debora Donnini - Vatican City 教皇方济各在圣玛莎之家的弥撒上的讲道中，以当天的第一篇读经《申命记》开始思考。这是摩西为准备他们进入应许之地而向人民发表的讲话的一部分，面临的挑战也是生与死的选择。教皇解释说："这是对我们自由的呼唤，"他特别强调了摩西的三个关键词："如果你的心向后看"，"如果你不听"，以及 "如果你允许自己被拖到其他神面前跪下"。"当心向后看时，当它走上一条不正确的路时（......），它就会失去方向，失去它必须前进的指南针。而一颗没有指南针的心对带着它的人和其他人来说都是一种公共危险。而一颗心在不听话的时候，在被别人牵着鼻子走的时候，在变成偶像崇拜的时候，就会走错路"。但我们却无法倾听，"我们的灵魂如此失聪"，教皇哀叹道。教宗回顾说："我们有时也会在灵魂中变得耳聋，我们不听从上主，"教宗警告说，防止偶像崇拜使我们在 "走向应许给我们所有人的土地：与复活的基督相遇的土地 "的道路上陷入危险。教皇说："大斋节帮助我们走上这条道路，"他提醒我们，"不听主的话 "和他对我们的承诺就是失去记忆。因此，方济各敦促我们在大斋期开始时要求 "记忆的恩典"，以摩西邀请他的子民一路记着前往应许之地为例。当一切顺利，生活舒适时，人们有可能忘记这个旅程。"福祉，甚至是精神上的福祉，都有这样的危险：陷入某种失忆症，缺乏记忆的危险：我这样很好，我忘记了主在我生命中做了什么，他给我的所有恩惠，我认为这是我的功劳，我继续这样下去。然后心就开始倒退，因为它不听从自己的心路历程：记忆，记忆的恩惠"。希伯来人也失去了记忆，甚至因为怀念他们在埃及被奴役的相对舒适的岁月而堕落。然而，人们 "不能忘记 "神已经拯救了他们。因此，我们决不能失去故事："救赎的故事，我生命的故事，耶稣与我的故事"。而不是停下来，不回去，不被偶像困住。偶像崇拜实际上 "不只是去异教的寺庙和崇拜雕像"。"拜偶像是一种心态，当你喜欢这个，因为它对我更方便，而不是主，因为你已经忘记了主。在大斋期的开始，要求有恩典来培养记忆，培养对主在我生命中所做的一切的记忆：他如何爱我，这对我们都有好处。并从这个记忆中，继续向前迈进。不断重复保罗对提摩太的建议也会对我们有好处</w:t>
      </w:r>
    </w:p>
    <w:p>
      <w:r>
        <w:rPr>
          <w:b/>
          <w:color w:val="FF0000"/>
        </w:rPr>
        <w:t xml:space="preserve">id 324</w:t>
      </w:r>
    </w:p>
    <w:p>
      <w:r>
        <w:rPr>
          <w:b w:val="0"/>
        </w:rPr>
        <w:t xml:space="preserve">2018年米格罗银行净利润和收入增长 米格罗银行在2018年继续增长。瑞士第一大零售商的机构，其净利润同比增长2.3%，达到2.28亿法郎。收入增长了4.7%，达到6.198亿。米格罗银行周二表示，该银行的主要收入来源，即利息业务，增长了3.9%，达到4.69亿法郎。佣金业务则显示出同样的增长，增长3.5%，达到1.019亿，而交易活动的收入几乎保持稳定（+0.2%），为3360万。由于出售了米格罗斯银行拥有7%股份的Aduno公司的收购和终端活动，其他普通收入增加了四分之三以上（+83.9%），达到1490万瑞士法郎。另一方面，支出的增长比收入更为强劲，增长了5.5%，达到2.958亿法郎，特别反映了运营成本的7.5%的增长。人事费用增长了4.3%，达到1.796亿瑞士法郎，2018年底的全职工作人数增长了1.9%，达到1344人。资产管理的增长 最终，营业利润增长了2.2%，达到2.877亿瑞士法郎。与2017年一样，佣金业务的强劲增长尤其反映了资产管理委托的强劲扩张。在一年前跃升17.9%之后，2018年飙升了34%。可持续基金的数量增加了9.4%，达到3.27亿瑞士法郎，而且需求强劲。然而，客户存款下降了8.8%，至112亿瑞士法郎，反映了第四季度特别动荡的金融市场发展。同时，这些存款带来的负债增加了1.8%，达到339亿瑞士法郎。私人账户（+6.3%）和3a退休储蓄账户（+2.2%）增长强劲。客户贷款作为一个整体的增长甚至比客户存款更强劲，上升到约390亿瑞士法郎，比2017年多2.5%。仅房地产贷款就增加了4.3%，达到370亿瑞士法郎。其他类别的贷款几乎保持稳定（+0.2%），为20.2亿瑞士法郎。以抵押贷款的激烈竞争为由，这家橙色巨头的银行还是保证在2018年仍然 "严格忠于其审慎的贷款政策"。截至2018年底，97.7%的住宅物业抵押贷款组合由第一笔抵押贷款组成，预付款利率最高为67%。鉴于利润率的持续压力，特别是利息业务的压力，米格罗斯银行对本财政年度持谨慎态度。然而，该银行认为自己已经做好了准备，在夏季收购了位于苏黎世的房地产公司CSL Immobilien的多数股权，从而加强了与企业客户的业务。 /ATS 下一条新闻</w:t>
      </w:r>
    </w:p>
    <w:p>
      <w:r>
        <w:rPr>
          <w:b/>
          <w:color w:val="FF0000"/>
        </w:rPr>
        <w:t xml:space="preserve">id 325</w:t>
      </w:r>
    </w:p>
    <w:p>
      <w:r>
        <w:rPr>
          <w:b w:val="0"/>
        </w:rPr>
        <w:t xml:space="preserve">Superhostët是一个主机制造商，它可以为客户提供服务，也可以为客户提供服务，同时也可以为客户提供服务。在这样的环境中，我们可以看到，在Foshnja(0-2 vjeç)的比赛中，我们可以看到，在我们的比赛中，我们可以看到，在我们的比赛中，我们可以看到。Zbulo detajet 带浴室和桑拿的私人房间，位于乡村，距离Annemasse 5mn，距离日内瓦35 mn。距离日内瓦湖20米（Yvoire，Excenevex，沙滩），距离埃维昂30米，距离安纳西40米，冬季，附近有许多滑雪胜地，距离Les Carroz，Flaine 35分钟，住宿期间包括床单和毛巾，以及08h-09h30之间的早餐。 游泳池和按摩浴缸在夏季08h和20h可以使用，直到9月底10月初。Ambienti 你有一个带电视的独立房间，一个私人浴室，从早上8点到晚上10点可以免费使用桑拿房，夏天可以从早上8点到晚上8点使用游泳池，从早上8点到晚上8点使用按摩浴缸。根据天气和季节的不同，早餐可以在休息室或露台上享用。在夏季和冬季，你有一个阳台供你使用（加热），有所有必要的设备，冰箱，微波炉，陶器等，可以让你全天用餐（见照片）。我们还提出了一些主题，特别是在冬季，如烤肉之夜（4种奶酪、烤肉、饮料和甜点，费用为15.00欧元）。/ 我们还可以提出其他主题，如tartiflette，Diots（普通，烟熏，beaufort，卷心菜）来自我们地区的香肠和许多其他可能性。请不要犹豫，与我们联系，了解更多关于所有可能性的信息。我们特别关注点缀在我们日常生活中的节日，所以不要惊讶看到冬天的圣诞树被点亮，或者复活节的兔子在我们的花园里下蛋......。在物业的停车场内，可以免费使用带有2型插座的电动车充电器。距离日内瓦湖20米（Yvoire，Excenevex，沙滩），距离Evian 30米，距离Annecy 40米，冬季，附近有许多滑雪胜地，距离Les Carroz，Flaine 35分钟，住宿期间包括床单和毛巾，以及08h-09h30的早餐。 游泳池和按摩浴缸在夏季08h和20h可以使用，直到9月底10月初。Ambienti 你有一个带电视的独立房间，一个私人浴室，从早上8点到晚上10点可以免费使用桑拿房，夏天可以从早上8点到晚上8点使用游泳池，从早上8点到晚上8点使用按摩浴缸。根据天气和季节的不同，早餐可以在休息室或露台上享用。在夏季和冬季，你有一个阳台供你使用（加热），有所有必要的设备，冰箱，微波炉，陶器等，可以让你全天用餐（见照片）。我们还提出了一些主题，特别是在冬季，如烤肉之夜（4种奶酪、烤肉、饮料和甜点，费用为15.00欧元）。/人）或奶酪火锅（来自该地区的奶酪、烤肉、饮料和甜点15.-€），我们还可以提供其他主题，如塔罗锅。</w:t>
      </w:r>
    </w:p>
    <w:p>
      <w:r>
        <w:rPr>
          <w:b/>
          <w:color w:val="FF0000"/>
        </w:rPr>
        <w:t xml:space="preserve">id 326</w:t>
      </w:r>
    </w:p>
    <w:p>
      <w:r>
        <w:rPr>
          <w:b w:val="0"/>
        </w:rPr>
        <w:t xml:space="preserve">如果你不知道网站www.apf-francehandicap.org 政治行动、协会活动、地方会议、新设备......。点击这里。在ReCréAction中，有围绕体育活动、艺术创作和促进协会创作者的所有个人和集体挑战的行动。还有行动和再行动，因为这个网页是在一个特定的插曲中诞生的，它承载着行动和反应的愿望，以打破残疾人的孤立状态。最后，还有RéCréAction，向游乐场点头致意：游乐场不就是创造、灵感、聚会、分享、游戏和保持联系的理想场所吗？www.facebook.com/RéCréAction。Covid-19: 脊髓和大脑研究所（IRME）在GMF SOLIDARITÉ Fonds d'Entraide du Groupe GMF的支持下，正在为家庭设立一个心理支持单位。 提供与我们的心理学家和神经心理学家的远程咨询。心理支持单位是为谁服务的？心理支持单位主要是针对脊髓和脑部受伤者的家庭，由于冠状病毒危机所造成的前所未有的背景，他们高度暴露于压力和焦虑因素：在家庭帮助方面遇到的困难，在恶化的组织情况下的日程管理，暴露于痛苦/死亡，对污染的恐惧等。 然而，只要我们有能力，这项服务可以提供给每个感到需要的人。可以通过电子邮件进行预约：irme@noos.fr http://irme.org。请参阅我们关于covid-19的最新链接选择：www.moteurline.apf.asso.fr。呼号 . www.paratetra.apf.asso.fr © Sylvaine Séré de Rivières Beauté Sauvage !规则 "cordée "是一群人，他们通过交换信件或在论坛上讨论他们选择的主题。法国APF的青年们的手势。为我的未来而行动。网站：http://jeune.apf.asso.fr。</w:t>
      </w:r>
    </w:p>
    <w:p>
      <w:r>
        <w:rPr>
          <w:b/>
          <w:color w:val="FF0000"/>
        </w:rPr>
        <w:t xml:space="preserve">id 327</w:t>
      </w:r>
    </w:p>
    <w:p>
      <w:r>
        <w:rPr>
          <w:b w:val="0"/>
        </w:rPr>
        <w:t xml:space="preserve">回复：杀死 "我作为一个吉他手的身份是由我未能成为吉米-亨德里克斯（Jimi Hendrix）所决定的 "这句话。无论你在攀登过程中为成为他那样的人而停止了多远，这就是你的身份。"回复：杀人的名言 不久前，我在这个栏目中贴出了伊夫-比戈特和迈尔斯之间的访谈摘要，当我想再次阅读时，发现它已经被删除。Re: Les citations qui tuent Ginger Baker Re: Les citations qui tuent Re: Les citations qui tuent 他继续攻击那些声称追随他风格的鼓手："很多人上来就说，'伙计，你是我的影响，你打鼓的方式。他们似乎不明白我是为了听到我的演奏而激动。那是愤怒，不是享受--而且是痛苦的。我在舞台上吃了不少苦头，因为那种音量的垃圾。我当时不喜欢它，现在更不喜欢它。他还抨击了摇滚名人堂："整个摇滚名人堂的事情--在我看来，里面至少有一半的人在任何地方的名人堂都没有地位。"Re: 杀手语录 "我假装喜欢爵士乐大约有三年，但这让我失去了金钱。上次我去听爵士乐演奏会，我的朋友是一个萨克斯手，他站起来演奏了我这辈子听过的最令人震惊的狗屎。"这是盲人领导盲人。他不能玩，他们也不能听。"自由爵士乐是在街上拉屎的许可证"。Lemmy Kilmister Re: Quotes that kill Re: Quotes that kill</w:t>
      </w:r>
    </w:p>
    <w:p>
      <w:r>
        <w:rPr>
          <w:b/>
          <w:color w:val="FF0000"/>
        </w:rPr>
        <w:t xml:space="preserve">id 328</w:t>
      </w:r>
    </w:p>
    <w:p>
      <w:r>
        <w:rPr>
          <w:b w:val="0"/>
        </w:rPr>
        <w:t xml:space="preserve">第一个法国地缘政治网站 Diploweb.com的主任。IRIS的研究主任。P. Verluise在索邦大学教授政治地理学，在巴黎第一大学的国际关系和对外行动专业任教。他在战争学院创办了欧洲地缘政治学研讨会。GEM的地缘政治学特聘教授。Pierre Verluise出版了《欧洲边界的地缘政治学》。Elargir, jusqu'où? 巴黎，Argos出版社，Diffusion PUF，20张彩色地图。他还出版了Kindle格式的《L'Europe éclatée?》，可在亚马逊上购买。克罗地亚在由28个成员组成的新欧盟中的相对比重是多少？因为每次扩大都会动摇我们的参考点，让我们先后考虑领土、人口和经济。随着克罗地亚的加入，欧盟的领土增加了56,542平方公里，人口增加了4,398,150人，但克罗地亚只占欧盟28国GDP的0.33%。图文并茂，有7张图表和一个汇总表。这些插图被收集在安装在页面脚下的pdf文件中，旨在用于教育目的。冷战后的扩大化（1995年、2004年和2007年）动摇了我们的欧洲参考点。克罗地亚定于2013年7月1日加入欧盟，正在再次改变这些参数[1]。这是一个更新的机会。在不声称详尽的情况下[2]，让我们依次考虑欧盟28国和克罗地亚的领土、人口和经济。让我们首先区分欧盟的规模，然后再区分全球的规模。在欧盟层面，克罗地亚的贡献是什么？27岁时，欧洲联盟的总面积--包括内部水域[3]--为4,403,438平方公里。克罗地亚的表面积为56,542平方公里 [4] 。请看图1以了解其比例。欧盟28国现在的面积，包括内陆水域，约为[5]4,459,980平方公里。克罗地亚占欧盟28国面积的1.26%。克罗地亚北部与斯洛文尼亚（501公里）和匈牙利（329公里）接壤，东部与塞尔维亚（伏伊伏丁那，241公里）接壤，南部与波黑（932公里）和黑山（25公里）接壤。换句话说，欧盟28国正在接近两个正式候选国（黑山和塞尔维亚）和一个潜在候选国（波斯尼亚-黑塞哥维那）。欧盟委员会有时暗示，它希望看到克罗地亚将这些国家拉入共同体法律体系，但没有证据表明克罗地亚人真的想这样做。欧盟28国在世界的地位如何？答案可以在图2中找到：世界上最大的国家和欧盟28国的面积，单位是平方公里。正如预期的那样，克罗地亚的加入并没有改变欧盟--它不是一个 "国家"--在世界最大国家中的排名。远远落后于俄罗斯、加拿大、中国、美国、巴西和澳大利亚......的是由28个成员国组成的欧盟，因为它以前是27个。即使我们最终确定了迄今为止已知的官方和潜在候选国[6]，欧盟仍将落后于这些巨大的领土。应该指出的是，欧盟28国比俄罗斯小3.8倍，比美国小两倍。然而，对俄罗斯和美国国内生产总值的比较表明，表面积之间没有系统的联系。</w:t>
      </w:r>
    </w:p>
    <w:p>
      <w:r>
        <w:rPr>
          <w:b/>
          <w:color w:val="FF0000"/>
        </w:rPr>
        <w:t xml:space="preserve">id 329</w:t>
      </w:r>
    </w:p>
    <w:p>
      <w:r>
        <w:rPr>
          <w:b w:val="0"/>
        </w:rPr>
        <w:t xml:space="preserve">jacky60 谢谢你 谢谢你 ♥♥PtitGénie 是的，我说过我暂时去掉了栏杆，以改善它在手机上的表现!但与此同时，只要在网站地址后面加上 "论坛 "就可以了 :顶: 是的，我说过我已经暂时去掉了栏杆，以改善它在手机上的表现但与此同时，只要在网站地址后面加上 "论坛 "就可以了。 没有疯狂的粮食，就没有（ptit）天才！ jacky60 j'arrive pas a acceder au forum sur mon tel y a pas la barre ou est marquer, le site, forum ect.J'arrive pas a acceder au forum sur mon tel y a pas la barre ou est marquer, le site, forum ect.♥♥♥小黄瓜 Aaaahhhh it's beautiful!Aaaahhhh它是美丽的!Dununba I prefer lighter :o I prefer lighter Before the wind sows us, to all winds let's make a new start... blackwasp Ah if it's good indeed :D It worked more sorry ^^ Ah if it's good indeed It worked more sorry ^^ Benjii ohh my god I love it it's beautiful![img]/img/smileys/icon25.gif[/img] 谢谢你，PG，哦，我的上帝，我喜欢它，它很美！！谢谢你，PG 夜幕降临，红色的眼睛，黎明是阴沉的......PtitGenie 你的帖子很奇怪，它的工作？ (Ctrl F5 ? :D ) 你的帖子很奇怪，它的工作？ (Ctrl F5 ? ) 有没有（ptit）天才没有一粒fo...没有一粒的疯狂！？TitineSad 啊，如果是暂时的，那就可以了 [img]/img/smileys/icon06.gif[/img] 这对我来说有点指导意义，这个垃圾在右边 [img]/img/smileys/icon37。gif[/img]啊，如果是暂时的，那就好了 这对我来说有点指导意义，这种右翼的废话我梦想着我们可以相爱，在风中...... blackwasp 然后，问题不大，但我要指出来，我不能再删除我的帖子了 [img]/img/smileys/icon22。gif[/img]如果我说了什么蠢话，它将一直留到时间的尽头[img]/img/smileys/icon37。gif[/img] 然后，问题不大，但我指出，我不能再删除我的帖子了 如果我说了一些愚蠢的话，它将一直保持到时间的尽头 nadesjda 是的，我们在谈论右边的栏目 是的，我们在谈论右边的栏目 这让我想起了一些我不记得的东西 LittleGenius 啊，右边的愚蠢的东西 :lol我以为你不能再看论坛了。我已经暂时删除了!我以为你不能再看论坛了。这个我已经暂时删除了!没有一丁点的疯狂，就没有（小小的）天才！"。LittleGenius 即使在按下Ctrl F5之后？我可以看到它，很奇怪 !(对于论坛来说）即使在按下Ctrl F5 ?我可以看到它，奇怪！(对于论坛来说）没有一丝......没有一丝疯狂，就没有（小）天才！ nadesjda 好了，现在我们不能看到最新的帖子，也不能看到谁正在论坛上，或者搜索一个主题。 我们也失去了我们档案中的朋友，但我想当工作完成后，这些会回来 [img]/img/smileys/icon37.gif[/img] 好了，现在我们不能看到最新的帖子了，也不能看到谁正在论坛上，也不能搜索主题了，我们也失去了资料中的朋友。</w:t>
      </w:r>
    </w:p>
    <w:p>
      <w:r>
        <w:rPr>
          <w:b/>
          <w:color w:val="FF0000"/>
        </w:rPr>
        <w:t xml:space="preserve">id 330</w:t>
      </w:r>
    </w:p>
    <w:p>
      <w:r>
        <w:rPr>
          <w:b w:val="0"/>
        </w:rPr>
        <w:t xml:space="preserve">阿尔巴塞特的5名法国伤员仍在珀西医院（更新）1月26日阿尔巴塞特坠机事件中受伤的5名法国人（西班牙基地的9名空军人员死亡）仍在医院。来自BA133的三名军士被严重烧伤，正在HIA Percy医院住院治疗（在优秀的烧伤科），目前仍在接受重症监护。他们处于人工昏迷状态，正在接受皮肤移植。其中两个是第三战斗机联队的机械师，第三个是来自BA118的增援人员。最后两名伤员（一名军士和一名第三战斗机联队的文职人员）最近被转移到埃里克-拉佩尔教授的物理医学和康复部门。他们遭受了多处骨折、伤口和烧伤。空军的伤病员及家属援助小组（CABMF Air，比CABAT不那么出名，但同样具有奉献精神）协助伤员和这些飞行员的家属，以及一名美国空军机械师（部署在英国的一个美国基地）在坠机后救下三名法国人的证词。在这里阅读。第三机械化旅于1999年在利摩日成立，是法国军队重组的一部分。你可以在下面阅读3月18日埃尔韦-戈马特将军的当天命令，解释这一名称的改变。点击下面的照片，阅读我们专门针对这些要求严格的环境和流动性问题的3分钟采访。作为加强行动的一部分，几架直升机已被派往马里。法国军队正在建立一个空中机动组，与COS直升机（Sabre装置）并行。这一分组的建立解释了在过去两天里，美洲豹和瞪羚直升机（以及虎式直升机，但我不知道它们将被整合到哪个装置中）的到来。洛朗-法比尤斯证实了 "支持马里部队的空中干预"。外交部长没有给出任何细节，但似乎很容易把握这种干预的尺度，可能有三重含义。一个运输层面。在塞瓦雷报告的运输机肯定有一部分是法国的。它们被用来运送马里的增援部队、设备和法国人员。预先部署在非洲的人员，因为昨天没有确认大都市部队的调动（甚至是来自第二REP在月底前保留的盖帕德部队）。一个观察维度。没有无人机在现场，法国必须依靠其在乍得和塞内加尔之间运行的大西洋飞机。驻扎在Mont-de-Marsan的2/33 "Savoie "侦察中队的幻影F1CR战斗机也可以使用。一个支持的层面。法国可以指望埃佩尔维耶（乍得）的幻影，南锡-奥凯的2/3 "阿登 "和3/3 "香槟 "中队的三架幻影2000D。布基纳法索中队的 "瞪羚 "战斗机也可以提供支持（军刀装置）。法国作为欧洲行动的牵头国，已经率先行动，在欧盟马里行动正式启动之前，已经开始部署士兵并提供资源以支持马里军队（根据马里总理的意愿，他将于今天晚上在马里电视台发表讲话）。由于该行动是欧洲的，其他欧盟国家将（或可能已经）参与其中（有没有提到德国军队在莫普提的情况？）</w:t>
      </w:r>
    </w:p>
    <w:p>
      <w:r>
        <w:rPr>
          <w:b/>
          <w:color w:val="FF0000"/>
        </w:rPr>
        <w:t xml:space="preserve">id 331</w:t>
      </w:r>
    </w:p>
    <w:p>
      <w:r>
        <w:rPr>
          <w:b w:val="0"/>
        </w:rPr>
        <w:t xml:space="preserve">扎比德私人图书馆手稿累积目录》，I. 'Abd al-Rahman al-Hadhrami图书馆（CCBMZ），第2册，萨那，CEFAS/FSD，2009年，11+210页，31张图片。首先，第1册中独立的ta'dîlât部分在第2册中与hawâmish部分合并。 其次，这是最重要的区别，论文研究（"anwâ' al-awrâq "部分）以及对记录它们有用的书目，今后将完全包括在论文补充卷中。这将避免因手稿目录和其配套的纸张卷之间的信息划分而造成的混乱，更不用说关于水印纸的第一卷的读者并不总是能察觉到研究内容分散在两部作品中。此外，论文集是完全双语的，法语/阿拉伯语。这使得西方论文的学者可以接触到这些新材料：因此，在手稿目录分册中保留一些完全用阿拉伯文书写的信息将消除这一读者群。与第1分册一样，目录条目仍以阿拉伯语书写，而介绍部分则是法语/阿拉伯语的双语。A.Regourd (ed.), Sana'a, Centre français d'archéologie et de sciences sociales, www.cefas.com.ye, 2009.ISBN 978-2-909194-19-6 如需订购此书，请联系CEFAS图书馆管理员Sylvaine Giraud：sgiraud@cefas.com.ye。</w:t>
      </w:r>
    </w:p>
    <w:p>
      <w:r>
        <w:rPr>
          <w:b/>
          <w:color w:val="FF0000"/>
        </w:rPr>
        <w:t xml:space="preserve">id 332</w:t>
      </w:r>
    </w:p>
    <w:p>
      <w:r>
        <w:rPr>
          <w:b w:val="0"/>
        </w:rPr>
        <w:t xml:space="preserve">Subject: Re: impatiens d'interieur Thu 6 Feb 2014 - 16:01 thank you lantana I will send a letter don't forget to mention your address because I want to thank you friendly lantanaJardinaute Subject: Re: impatiens d'interieur Thu 6 Feb 2014 - 17:04 It is on the back of the envelope!Joelle72Jardinaute Subject: Re: impatiens d'interieur Thu 6 Feb 2014 - 18:20 thanks lantana Joelle72Jardinaute Subject: Re: impatiens d'interieur Wed 19 Feb 2014 - 22:24 hi lantana sorry for the delay the plant was a bit damaged I received it 1 week later I hope it will go back I will send you an envelope thanks again Joelle72Jardinaute Subject: Re: impatiens d interieur Sun 16 Mar 2014 - 16:33 hi lantana did you get my mail?lantanaJardinaute 主题：Re: impatiens d'interieur Sun 16 Mar 2014 - 16:41 Hi Joelle, sorry, I think with all the things we have to do I forgot to reply.切割的情况如何？如果它没有保持住，告诉我，我再给你做一个。主题: Re: impatiens d'interieur Wed 23 Apr 2014 - 16:04 hello 我是这种植物的粉丝，但我在这里找不到。 我想知道你是否还有扦插苗。 我是个寡妇，这是我的爱好。Subject: Re: impatiens d'interieur Wed 23 Apr 2014 - 17:30 ah c super gentil lantana lantanaJardinaute Subject: Re: impatiens d'interieur Fri 25 Apr 2014 - 7:13 OK, I'll take care of it and let you know.我想说的是，如果你是一个人，那么你就应该有一个人的尊严，你应该有一个人的尊严，你应该有一个人的尊严。LouAdmin 主题: Re: impatiens d'interieur Tue 29 Apr 2014 - 21:17 'Mariechristine' that's her username has filed a complaint against the forum.I have no time to waste and I assume I have closed her account.FRANCETTEAnimatrice Subject: Re: impatiens d'interieur Wed 30 Apr 2014 - 6:08 lantanaJardinaute Subject: Re: impatiens d'interieur Wed 30 Apr 2014 - 6:43 !Stephanie mJardinaute 主题: Re: impatiens d'interieur Thu 1 May 2014 - 11:我在寻找一种新的植物，让它生长，我在寻找一种新的植物，让它生长，我在寻找一种新的植物，让它生长，我在寻找一种新的植物。我很抱歉，但我肯定我有能力支付切割费用，我肯定我有能力支付切割费用，我肯定我有能力支付切割费用，我肯定我有能力支付切割费用，我肯定我有能力支付切割费用，我肯定我有能力支付切割费用，我肯定我有能力支付切割费用，我肯定我有能力支付切割费用。</w:t>
      </w:r>
    </w:p>
    <w:p>
      <w:r>
        <w:rPr>
          <w:b/>
          <w:color w:val="FF0000"/>
        </w:rPr>
        <w:t xml:space="preserve">id 333</w:t>
      </w:r>
    </w:p>
    <w:p>
      <w:r>
        <w:rPr>
          <w:b w:val="0"/>
        </w:rPr>
        <w:t xml:space="preserve">为什么选择Barrisol拉伸天花板？Barrisol拉伸天花板适用于新建筑或翻新。优秀的技术问题解决方案，它提供了一个完美的完成度，以达到显著的效果。Barrisol天花板可以适应任何形状，并为创造者提供了无限的设计。设计 独特的创作来点缀场所 与所有类型的装饰相结合 空间的个性化 所有类型的形状都是可能的（水平，圆形，倾斜，三维等） 由于三维形状，体积的修改 在230种颜色和15种表面处理中选择 印刷，光和声学版本 完美的美学，纯洁的线条和形式 卓越的完成 MODULARITY 可拆卸和可重新安装 - 看拉伸天花板的装配示范。适应所有的风格，适应所有的生活区域 有可能整合照明、供暖、空调、安全系统等 请看安装射灯的演示。轨道固定在墙的周边，并达到所需的高度。 由经批准的Barrisol专业人员进行安装。ACOUSTICS AND AESTHETICS 由于Acoustics®技术，声学优化解决方案 Barrisol Acoustics®可以与绝缘材料联系起来，对场所进行更有效的声学修正。 Light 在墙壁和天花板上创造独特的照明氛围 集成所有类型的灯具（悬挂式、集成式、聚光灯、光纤、LED、颜色变化等）。创造各种形状的灯具（3D，立方体，金字塔，球体，光路等） 在投影或背投中使用（光效，图像等） 是铬疗和光疗的理想选择 抵抗力 抵抗潮湿，凝结，有效的蒸汽屏障 防水 抵抗重物 在水破坏的情况下，在天花板上形成一个水袋（没有穿孔）从而保护房间 - 见水破坏的演示。生态学和回收 尊重环境 - 使用很少的能源 1 000平方米的Barrisol代表少于180公斤的材料，体积为0,10立方米。(同样大小的镶板天花板代表50立方米的木材) 寿命长 100%可回收(板材和包装) 由旧的Barrisol板材制成的Recycled®系列 安全 在爆炸或地震的情况下不会造成伤害 防火天花板(复合) 防火等级Class1, Class 0, B-s2, d0。保证不含镉，不含有害物质 无毒（符合欧洲和国际标准） 经济性 极具性价比 节能 :更少的体积被加热，更少的热量损失到外面 不再需要定期冷却天花板 LONGEVITY 经25年的满意客户证明，使用寿命长 多年来，不会失去其技术特性 由于张力的作用，保持持续绷紧 - 保持其形状 10年保修，防止隐藏的制造缺陷（焊接。易于维护 天花板可以在任何时候由专业人员在几分钟内拆除 在出现水渍、修理技术设备、安装新的设备和照明等情况下，可以很容易地进入柱廊。在大多数纹理中可用水清洗，或用Barrisol清洁产品清洗（除麂皮外） 隔热 与天花板或高地板在一起，Barrisol创建了一个</w:t>
      </w:r>
    </w:p>
    <w:p>
      <w:r>
        <w:rPr>
          <w:b/>
          <w:color w:val="FF0000"/>
        </w:rPr>
        <w:t xml:space="preserve">id 334</w:t>
      </w:r>
    </w:p>
    <w:p>
      <w:r>
        <w:rPr>
          <w:b w:val="0"/>
        </w:rPr>
        <w:t xml:space="preserve">G-Star RAW的女鞋是对任何服装的宝贵补充。无论你是在寻找一双女性化的鞋子还是纯色的鞋子，你总能从G-Star RAW系列中找到完美的鞋子来搭配你的衣服。你是喜欢穿高跟鞋，还是喜欢买一双运动型的运动鞋？无论哪种风格都可以通过G-Star RAW提供的伟大的女鞋系列实现。浏览我们完整的鞋子系列，或使用左边的菜单进行选择，以指定您的偏好。适合各种场合的鞋子 一双时尚的高跟鞋，适合晚上出门，或者一双舒适的平底鞋，可以轻松穿一整天？在G-Star RAW的网上商店有很多选择。你也可以通过选择楔形鞋跟将时尚的高跟鞋和运动型鞋结合起来。从我们大量的惊人设计和材料中选择你最喜欢的一双鞋。皮质、牛仔布、牛皮甚至可能是Chambray材质：这取决于你的选择！你可以在这里找到你想要的。订购女鞋很容易 有了G-Star RAW的在线服务，你永远不必为穿上你的新女鞋而等待很久。选择一双符合你风格的鞋子，把它们放在你的购物车里，然后去结账，进行支付。你的鞋子将在短短几天内送到你的门口。</w:t>
      </w:r>
    </w:p>
    <w:p>
      <w:r>
        <w:rPr>
          <w:b/>
          <w:color w:val="FF0000"/>
        </w:rPr>
        <w:t xml:space="preserve">id 335</w:t>
      </w:r>
    </w:p>
    <w:p>
      <w:r>
        <w:rPr>
          <w:b w:val="0"/>
        </w:rPr>
        <w:t xml:space="preserve">我们很高兴地欢迎你来到私人飞行员论坛。你是在一个公共讨论论坛上，允许私人飞行员，但也允许所有那些对空中事物充满热情的人，交流他们的想法，他们的经验和问题。如果这是你第一次访问本网站，并且你没有创建一个假名，你的访问将受到限制。你必须先注册，然后才能进入所有章节并做出贡献。注册只需要几秒钟。要做到这一点，请点击上面右侧菜单中的 "注册 "选项。如果你已经有了一个登录名，请在下面的方框中输入它。谢谢你的理解，我们祝你在私人飞行员论坛上有一段美好的时光。管理员 就像电动手刹和其他 "进步 "一样，是另一个失败的来源...唯一一辆既能倒退又能前进的车（嗯，除了潘哈德EBR之外）.........但由于这些是示范车，它们可能一般都处于最佳状态？至于 "停止和启动"，我在城市驾驶之外系统地停用了它。这让我非常恼火。我一直想知道，在纯粹的城市使用之外，它到底有多大的效果（和同质化周期！）？只是像电动手刹和其他 "进步 "一样的另一个故障来源...另一方面，我也想知道所有这些减速带对油耗的影响是什么，这些减速带几乎迫使你停下来通过它们，然后再加速？唯一一辆既能倒退又能前进的车（嗯，除了潘哈德EBR之外）.........不！"Cotal"(*)变速箱也允许这样做，几乎是90年前的事了。在顶级汽车上，因为它是一个昂贵的选项（*），像 "经典 "自动变速箱那样带有摆线针轮的变速箱，其确保换档的卫星由电磁铁控制。没有变矩器，该系统保留了离合器（仅用于启动和停止，以及机械式前进/后退梭的操作）。在30年代和40年代，Delage、Delahaye和Peugeot 402上作为标准配置或选装配置。这让我非常恼火。我一直想知道，在纯粹的城市使用之外，它到底有多大的效果（和同质化周期！）？只是像电动手刹和其他 "进步 "一样的另一个故障来源...另一方面，我也想知道所有这些减速带对油耗的影响是什么，这些减速带几乎迫使你停下来通过它们，然后再加速？我还认为，如果你不习惯，抬脚时的刹车似乎相当不愉快，甚至很危险。如果你习惯于把脚从油门上抬起来，后面的车会感到惊讶。 我在所有的旅程中都停用了停止和启动的功能。在城市以外的交通中，只要一停下来，发动机就会熄火，哪怕只是一秒钟（例如：一个停车标志，一个你必须签到的障碍物，在交通堵塞中的临时停车，等等）。 在城市交通中，就燃料而言，这可能具有成本效益，但如果你考虑到电池（顺便说一下，它的价格已经翻倍、三倍甚至四倍）和发动机的其他部件的过早磨损，这是否具有成本效益？一台发动机每小时消耗约2升，在</w:t>
      </w:r>
    </w:p>
    <w:p>
      <w:r>
        <w:rPr>
          <w:b/>
          <w:color w:val="FF0000"/>
        </w:rPr>
        <w:t xml:space="preserve">id 336</w:t>
      </w:r>
    </w:p>
    <w:p>
      <w:r>
        <w:rPr>
          <w:b w:val="0"/>
        </w:rPr>
        <w:t xml:space="preserve">水软化 水软化是一种处理过程，最初是为了降低水的硬度（由于存在碱土盐：钙和镁的碳酸盐、硫酸盐和氯化物）。这种操作有时是物理化学水净化过程的一部分，它可以与其他水处理方法（过滤、消毒、脱硝、脱氮、杀虫剂处理）一起进行，以便作为饮用水分配或用于需要脱盐水的技术用途。近年来还出现了其他软化技术，如二氧化碳软化器和磁性软化器。获得的结果是有争议的。这些方法所实现的所谓软化并不是基于减少TH本身，而是基于打击其不愉快性。测量水的硬度Modify 水的硬度或氢化滴定度（TH）以法国度（°f）或ppm表示，测量水中溶液中的碳酸钙和碳酸镁的数量。它不应与pH值相混淆，后者是衡量液体酸度或碱性的氢势。不同城市的水的硬度是不同的，取决于收集饮用水的地方[1]。水在15°F以下被称为 "软"，在25°F以上被称为 "硬 "或 "带电"（见比色法滴定值的范围）。NF标准建议在残留TH中设置在12°f和15°f之间。今天[什么时候？]欧共体的标准没有施加任何调整。软化专业人员建议设置在8°F和10°F之间[参考需要]。虽然在一些地区，如中央山脉，水自然非常柔软（约0°F），但不建议（为家庭使用）降到0°F。软化的水不是天然的软水。与其他高矿化度的水不同，中度石灰质水没有毒性，但它确实会造成生物膜、水管和家用设备（锅炉、洗衣机、熨斗等）堵塞的问题，而且它对纺织品的洗涤效果稍差（因为其泡沫较少）。相反，由于有毒金属的溶解（例如在旧的铅管或含铅焊料的存在下，这是铅中毒的一个来源）和某些管道或容器的加速腐蚀，过于脱矿的水可能导致毒理学和生态毒理学问题。水中存在的某些添加剂（即使是低剂量的）可以抑制某些物理化学水处理和净化过程，包括脱碳（以洗涤剂添加剂为例）[2]。在健康方面，主要由安装人员传达了一个持续的传说，表明饮用硬的饮用水，也叫硬水，对健康有害。这种说法是完全错误的，正如法国国家科学研究中心的研究表明，对于健康状况良好的人来说，饮用这种类型的饮用水是安全的[3]。3] 然而，使用太硬的水可能会有一些不便之处，如无效的洗涤剂和土壤的消毒。但是，如果水太软，就会导致管道的腐蚀。</w:t>
      </w:r>
    </w:p>
    <w:p>
      <w:r>
        <w:rPr>
          <w:b/>
          <w:color w:val="FF0000"/>
        </w:rPr>
        <w:t xml:space="preserve">id 337</w:t>
      </w:r>
    </w:p>
    <w:p>
      <w:r>
        <w:rPr>
          <w:b w:val="0"/>
        </w:rPr>
        <w:t xml:space="preserve">\AMCnumericChoices 和 \pgfmathresult 由 laurent Bakri 在2年多前添加 你好，我没有成功地让AMC识别出用pgf计算的结果是一个数字，然后我可以用 \AMCnumericchoices 指定为数字答案问题的正确答案。一个例子。\pgfmathrandominteger{\a}{2}{6}\ppgfmathparse{int(a^3)}。\pgfmathresult}我们提出了$a==a$，什么是$a^3$？编译返回一个错误（c）不是一个数字。目前，我打算继续使用FP，但在未来，我希望能够更系统地使用\pgf。这是个好主意吗？真诚的，LB 类似这样的事情？\pgfmathrandominteger{\a}{2}{6}我们提出了$a=a$，那么$a^3$是多少？\ppgfmathparse{int(a^3)}。\AMCnumericChoices{{pgfmathresult}{digits=3,sign=true}或者，使用AMC的开发版本，{pgfmathrandominteger}{a}{2}{6}。我们把$a=a$，什么是$a^3$ ?很好!非常感谢你，未来的版本会更好，但第一个代码很适合我:)。再次感谢这个软件。我已经用pgfmathrandominteger{x}{}{}创建了一个变量，但它在问题之外被重置为零，所以我猜测是循环!我希望创建一个全局变量，而不是一个局部变量，因为这将在练习的所有部分/问题中使用。谢谢你的帮助。</w:t>
      </w:r>
    </w:p>
    <w:p>
      <w:r>
        <w:rPr>
          <w:b/>
          <w:color w:val="FF0000"/>
        </w:rPr>
        <w:t xml:space="preserve">id 338</w:t>
      </w:r>
    </w:p>
    <w:p>
      <w:r>
        <w:rPr>
          <w:b w:val="0"/>
        </w:rPr>
        <w:t xml:space="preserve">保存日期!第八届图卢兹企业家会议定于2015年4月14日和15日举行。 现在就在你的日记中标明这个日期吧!图卢兹会议，航空和航天领域的培训活动 第一批主题已经到来！这也是图卢兹会议。通过右边的菜单，点击不同的讨论区，就可以发现它们了请查阅 "方案 "标签，了解2015年的所有主题。2012年4月18日关于TLT电视台图卢兹讨论会的报告 雄心 通过辩论进行培训，图卢兹讨论会追求三重目标：教育、科学和网络建设 原则 "自选 "建立的培训课程 2014年的证词（摘录） "有利于开放思想，有利于多种观点的形式"（空客集团） "许多专家的参与和对辩论的重视值得赞赏"（Radiall） "通过辩论的方法：理解的加速器"。"非商业和保密方面：是确保公开辩论的必要条件。(Dassault Systèmes) "在一个主题的介绍结束后的辩论带来了真正的附加价值，对我们的问题作出回应。(Latécoère) "我很欣赏辩论的多样性和深度"(Thales Avionics SA) "参与者和演讲者的高水平：保证了辩论的质量和水平"(Safran-Snecma)活动由公共事业协会共同组织，有利于发展航空和航天领域的科学、技术、文化和人文活动。继续教育组织提供科学和管理方面的培训研讨会和量身定制的计划。联系我们为您服务发布您的问题11讨论区结构设计Acadmie de l'Airet de l'Espace</w:t>
      </w:r>
    </w:p>
    <w:p>
      <w:r>
        <w:rPr>
          <w:b/>
          <w:color w:val="FF0000"/>
        </w:rPr>
        <w:t xml:space="preserve">id 339</w:t>
      </w:r>
    </w:p>
    <w:p>
      <w:r>
        <w:rPr>
          <w:b w:val="0"/>
        </w:rPr>
        <w:t xml:space="preserve">在其所有州的清真食品。清真消费在西方和少数伊斯兰教背景下的问题 发表于2011年12月8日星期四 作者：Loïc Le Pape 清真产品的爆炸性增长已经成为一个统计、经济、商业和政治事实，在非穆斯林国家的公共空间里，这种争论越来越激烈。今天，在这些国家，面对清真问题给公民、组织和服务机构以及以不同方式面对清真消费和它所引起的社会辩论的决策者带来的许多问题，需要了解、评估和规范。对清真食品的要求提出了对宗教少数群体的承认和融合与全球公共空间的限制之间的平衡问题。因此，这是对世俗民主国家适应宗教多元化带来的新需求的能力的另一个质疑，也是对穆斯林人口融入东道国的能力的质疑。会议将汇集来自不同地域背景和学科的研究人员以及来自非学术界的行动者，评估清真消费在穆斯林少数民族居住的西方国家引起的问题和挑战，在这些国家，伊斯兰教的制度化及其在公共空间的可见度面临着许多困难。该会议将于2012年5月22日和23日在Chicoutimi（加拿大魁北克省）举行。它是由位于Chicoutimi的魁北克大学种族间和文化间教学与研究主席（CERII）与艺术、文学和传统研究中心（CELAT）合作举办的，该中心汇集了拉瓦尔大学、UQÀM和UQAC。作为研究挑战的清真消费问题 大多数拥有穆斯林人口的西方国家正面临着这些社区的融合、这种宗教在公共空间的存在以及其制度化的挑战。对有关这种穆斯林存在的文献的审查表明，有特权的地方可以重点研究：媒体话语、政治争议和对恐怖主义和安全问题采取的监管措施、激进团体的活动（政治伊斯兰教）、穆斯林妇女的作用和地位、宗教标志（头巾、头巾和niqab/burqa）的佩戴和可见性或礼拜场所（尖塔、清真寺、墓地）的发展。这些反思的途径是非常重要和具有战略意义的，但并没有穷尽挑战的程度。清真消费及其与共同生活的关系开始在研究中占据了一个胆小但不容忽视的位置。而除经济学和管理学以外的人文和社会科学学科现在也对这种社会现象感兴趣。今天，提供清真产品的商店激增，随之而来的是同样越来越多的 "清真 "用途的出现："清真牙膏"、"100%无酒精清真"、"清真糖果"、"清真肉汤"、"清真商业"、"清真性爱"、"清真化妆品"、"清真认证"、"清真金融产品"，等等。这些例子表明，"清真问题 "不是稳定的，更不是固定的或完成的，而是发明、捏造和重塑过程的一部分，特别是在非穆斯林社会，它转移了我们的普通参考点，在同一运动中，迫使我们思考或重新思考，在我们的时代，共同生活、禁忌、正统等概念的意义和演变。正是因为它处于建设阶段，在经济、社会学、政治、民族、神学和伦理学的交叉点上提出了多种问题，所以我们特意谈到了 "清真问题"。</w:t>
      </w:r>
    </w:p>
    <w:p>
      <w:r>
        <w:rPr>
          <w:b/>
          <w:color w:val="FF0000"/>
        </w:rPr>
        <w:t xml:space="preserve">id 340</w:t>
      </w:r>
    </w:p>
    <w:p>
      <w:r>
        <w:rPr>
          <w:b w:val="0"/>
        </w:rPr>
        <w:t xml:space="preserve">TNK曾提出就这一主题创建一个主题的想法，我本来会比他更快地这样做。 于是：你是宁愿用纸还是用屏幕？你为什么这样认为呢？是什么因素阻碍你从一个人转到另一个人？作出了哪些让步？ (我刚刚开始这个话题，之后我会发表我的看法。我更喜欢第一条信息只是一个演示的形式）那么：你更喜欢纸质的还是屏幕的？你为什么这样认为呢？是什么因素阻碍你从一个人转到另一个人？作出了哪些让步？ (我刚刚开始这个话题，以后再发表我的看法。我更喜欢第一条信息只是介绍的形式。 ) 这个想法是让NP与可以 "按需 "印刷的印刷商合作，并将纸质手稿寄给（或让印刷商寄给）有要求的读者。以及谁会为得到这种形式的手稿而付费。Nakãra 毫不犹豫地将纸用于我喜欢的书，我希望保留和重读。我想到的理由是：出于习惯，因为我喜欢漂亮的封面，因为它更容易拿在手里，因为你不需要TNK电池。 对于Nouvelles Plumes的手稿，我认为这将是一种纸张的浪费：许多手稿我没有完成，因为它们没有达到摘要或第一章的承诺。此外，还有印刷和分发所需的额外时间，这可能会导致审查的延迟。还有，如果你不想保留手稿，因为你不能分发，那么读完后的手稿会怎样？那么无疑会有一个印刷格式的问题，作者是否有义务用A4纸发送他们的PDF文件？我经常要打印目录、价格表、报告等，知道大多数人对打印文件的格式化需要多长时间有一个模糊的概念，只要适合他们的屏幕，他们就看不到其他的东西。因此，我在PC上阅读NP，并为我下载的免费小说。对于主题，否则我就是纸：触感、气味、实用性（即使我很少把书放在包里，以免损坏它们）。在屏幕上，我甚至很快就会出现头痛的情况。而且我不想投资于阅读机或特殊的屏幕眼镜（是的，它们确实存在）。但能够在车上用手机阅读是相当实用的，可以优化你的时间。纸质书在包里比电脑和usb更实用。 我认为这都是一个文化问题：与法国（和其他传统欧洲大国）相比，美国是一个新近的国家，所以我们在法国一直有手稿等，我们沉浸在这些世纪的复制中。而那边的一切都很现代，所以很好。有一天，我在翻阅频道时看到一个节目，他们正在谈论洛杉矶，我想，有一个地方正在进行挖掘。考古学家正在介绍这些遗迹，即一堵可以追溯到公元前的墙。18世纪。他们讨论的方式与我们讨论史前时代或至少是古代的遗迹一样。文化差异的话，由于国家的历史和出生日期的不同。另一方面，如果没有人做数字，数字将永远不会发展。我可以理解那些想要发展这种媒介的人。你仍然可以分享电子书：通过usb，或通过借出阅读器。印刷的成本不应该太高，所以他们只在喜欢前几章的情况下才印刷。他们不会为他们不喜欢的书付钱。</w:t>
      </w:r>
    </w:p>
    <w:p>
      <w:r>
        <w:rPr>
          <w:b/>
          <w:color w:val="FF0000"/>
        </w:rPr>
        <w:t xml:space="preserve">id 341</w:t>
      </w:r>
    </w:p>
    <w:p>
      <w:r>
        <w:rPr>
          <w:b w:val="0"/>
        </w:rPr>
        <w:t xml:space="preserve">相互作用的神经元系统的混沌传播 2014年12月19日星期五，9:30 - 10:30 图灵空间会议室 我们研究一个由N个神经元组成的系统的随机演变，该系统具有由电和化学突触产生的平均场类型的相互作用。每个神经元发射一个动作电位（尖峰），其速率取决于其膜电位。在尖峰时刻，膜电位的值变为零。同时，所有其他的神经元都会收到1/N数量级的额外费用。电突触的影响导致了一种漂移，将系统引向其经验平均值。我们表明，当N趋于无穷大时，系统会收敛到一个McKean-Vlasov类型的极限过程。然后我们提出了对极限过程的研究，并给出了一些概括性的提示。</w:t>
      </w:r>
    </w:p>
    <w:p>
      <w:r>
        <w:rPr>
          <w:b/>
          <w:color w:val="FF0000"/>
        </w:rPr>
        <w:t xml:space="preserve">id 342</w:t>
      </w:r>
    </w:p>
    <w:p>
      <w:r>
        <w:rPr>
          <w:b w:val="0"/>
        </w:rPr>
        <w:t xml:space="preserve">本页信息自发布以来可能有所变化，如有疑问，请直接联系主办方：Gedlich Racing。骑行时间为上午8点至下午4点半。价格 - 全天报名：1199欧元 - 额外司机：100欧元 - 访客访问：30欧元 专业驾驶教练为您提供驾驶建议。在这个赛道日，不允许漂移。允许使用量产车 允许使用竞赛车 不允许使用单座车 本页的信息在发布后可能有所变化。 如有疑问，请直接联系主办方：Gedlich Racing。</w:t>
      </w:r>
    </w:p>
    <w:p>
      <w:r>
        <w:rPr>
          <w:b/>
          <w:color w:val="FF0000"/>
        </w:rPr>
        <w:t xml:space="preserve">id 343</w:t>
      </w:r>
    </w:p>
    <w:p>
      <w:r>
        <w:rPr>
          <w:b w:val="0"/>
        </w:rPr>
        <w:t xml:space="preserve">我在这里与大家分享一下，学生们将在本期最后一个星期五玩的逃生游戏。这个游戏可以让我们回顾年初学习的法语、数学、英语、历史、地理等主要概念......场景如下。我将在黑板上投射一段视频，在这段视频中，在我们学校出没的鬼魂厄姆林将向我们寻求帮助，以便在万圣节时到达来世。她将向学生们解释，他们必须找到线索，以便打开发现神奇解放公式的箱子。为了执行这项任务，学生们分成4个小组，将得到一本神奇的万圣节魔法书，一个连接到互联网的平板电脑和一个紫外线灯。在魔法书中，他们将找到10个谜语，让他们回顾年初学习的概念。每解开一个谜语，他们就能获得一个公式。一旦找到这10个公式，他们就会得到一个拼图，将其拼起来，这将使他们能够获得箱子密码中的一个数字。一旦所有4个小组都成功完成任务，学生们就可以打开箱子，救出艾美琳。你可以在下面找到设置游戏所需的材料： 格子书 要插入格子书的材料（藏书、辅助工具等） 一个展示组装格子书的视频。游戏开始时要播放的介绍视频 游戏的解决方案 最终要剪下的谜题 我使用或将要使用的材料：羊皮纸、紫外线灯、盒子、紫外线标记 你好，马洛里，又是一个了不起的工作，但我不明白该把句子写在哪里：Planeta terra nostra？是的，应该在切割前写好。它应该是在Hello卡上。祝贺这个新的逃生游戏，我的学生在年底做了这个游戏，他们很喜欢，所以新的游戏正好是我们哈利波特班结束的时候。非常感谢你提供的所有这些美妙的想法。快速的问题：你是如何打印的？我只是在一面打印，然后将纸张对折。你好，又是一篇伟大的文章，祝贺你做了这些工作我想用我的进度为我的学生改编它，是否有可能拥有可编辑版本的格律诗？如果不是背景和字体，请问是什么？再次感谢您，您的博客是全年灵感的源泉。嗨，谢谢你的精彩游戏你用什么程序来扫描闪光代码？日安，你好，我也想知道扫描代码的程序。非常感谢你通过这个网站分享的所有工作。你好，做得很好!谢谢你的分享。我有一个小问题。我无法扫描地理、测量和药水代码。再次感谢你为逃生游戏提出的好主意。我的学生喜欢所有这些逃生游戏。非常感谢你，你的工作很出色非常感谢你所有的好点子 🙂 玛洛莉，我的学生在假期参加了逃生游戏，他们很喜欢，甚至把积分带到了他们家，非常感谢你!另一方面，他们需要花费大量的时间来解决所有的谜题!我们在共同生活方面做了大量的工作!我注意到一些小 "错误"，我可以通过电子邮件通知你。再次感谢你的这项伟大工作。你好，马洛里，精彩的工作，感谢你的网站。我需要什么样的打印机？我已经用了一段时间了，但我不知道该怎么做。你好，我很想和我的学生做这个逃生游戏 ....不幸的是，当我打印grimoire或材料表时，许多文件不能打印（例如：背景、地理图像、历史...）。你会有一个解决方案吗？你好。好主意。是否有必要对眼睛进行保护？</w:t>
      </w:r>
    </w:p>
    <w:p>
      <w:r>
        <w:rPr>
          <w:b/>
          <w:color w:val="FF0000"/>
        </w:rPr>
        <w:t xml:space="preserve">id 344</w:t>
      </w:r>
    </w:p>
    <w:p>
      <w:r>
        <w:rPr>
          <w:b w:val="0"/>
        </w:rPr>
        <w:t xml:space="preserve">Action Job étudiant 您在寻找学生工作吗？ Infor Jeunes Verviers、HELMo Verviers、Jeunes CSC、Oxyjeunes-Verviers和Verviers市联合举办了这次博览会，该博览会主要针对15岁以上希望工作的学生。对于任何希望在学习的同时找到第一份工作的学生来说，"大学生就业行动 "是一个理想的场所，可以获得有关定期演变的立法的答案和澄清。在聚会、课程费用和教学大纲之间，学生的预算有时有点紧张。因此，为什么不找一份学生工作来扩展你的预算？将提供不同的区域：简历区：帮助撰写简历 培训区：提高简历的培训课程，志愿服务...... 立法区：关于工资、工作时间、合同、税收的信息...... 展会将于3月2日星期三中午12点至下午4点和2016年3月5日星期六上午10点至下午3点在HELMo Verviers（rue de Stembert, 90 - 4800 Verviers）举行。需要更多信息吗？请访问: www.inforjeunes-verviers.be 或直接联系Infor Jeunes，电话：087/660.755 难民危机：为了尊重权利和尊严!在土耳其海岸溺水的三岁儿童艾兰-库尔迪的形象让人难以忍受。就像那些冒着生命危险逃离战争的男人和女人一样。就像那些睡在布鲁塞尔一个公园中间的临时营地里的家庭一样。阅读文章 67岁的养老金不是一个解决方案 尽管政府曾承诺与社会伙伴就公共和私营部门的养老金问题组织一次真正的磋商，但它不希望未来的国家养老金委员会就将养老金年龄提高到67岁采取立场，而是倾向于将这些问题分割。阅读更多 尽管有所有的专家建议，尽管有工会共同阵线的行动，政府还是决定引入指数跳跃。告诉他们，他们并不孤单，通过他们，他们也在发出你的NO。米歇尔政府的众多紧缩措施对年轻人、家庭、工人、养老金领取者、病人、残疾人和失业者的打击很大。在此计算一下，由于政府的措施，你每年会损失多少。</w:t>
      </w:r>
    </w:p>
    <w:p>
      <w:r>
        <w:rPr>
          <w:b/>
          <w:color w:val="FF0000"/>
        </w:rPr>
        <w:t xml:space="preserve">id 345</w:t>
      </w:r>
    </w:p>
    <w:p>
      <w:r>
        <w:rPr>
          <w:b w:val="0"/>
        </w:rPr>
        <w:t xml:space="preserve">我真的很喜欢那些古老的Vynil磁盘封面的诗意、设计、色彩、排版和图片框架......而今天......深深的灵感流......以及在上面编辑那种图片的愿望......！！。我真的很喜欢那些古老的Vynil磁盘封面的诗意、设计、颜色、排版和图片框架......而今天......一个深刻的灵感流......以及在巨大的纸张上编辑这种图片的愿望......并把它们挂在墙上......！照片 © Vosgesparis 感谢Desiree的这个星期天的粉碎!注：如果你有一些老照片、老藤条或其他视觉效果，你想打印成 "纸质海报"......告诉我......我有一个计划!如果你有一些旧的Vynil磁盘封面，复古的照片或其他你想打印的巨大尺寸...告诉我...我正在努力!Le Cercle Escapade sur Mars......心中的蓝色......订购的最大亮度......然后与我们的朋友发现了一个 "秘密 "的地方Le Cercle des Nageurs de Marseille!火星上的逃亡之旅...心里想着蓝色的颜色......希望有最大的亮度......计划在小河边徘徊......最后和朋友找到一个 "秘密 "的地方......。马赛的游泳者俱乐部!你知道我对线条、图形建筑、对比和色彩的热情......我在这个完全保持复古的地方享受着自己的乐趣！"。你知道我多么喜欢有设计的建筑、条纹、合同和颜色......。我在那里很幸运，它仍然是如此的Vintage!我们游了很多泳，在水池里，在马尔斯湾，在Cercle的私人海湾。我们在游泳池、马赛湾、俱乐部的私人海滩上游了很久。下面是我对这个不可思议的地方的细节进行的图形总结!这里是我从一个华丽的地方的细节中总结出来的图形暗恋！！照片 © Casalil 2012 曲线优美，阳光普照，蓝色的颜色，为马拉松式的一周做好准备，短暂返回里尔。对你来说是美丽的!我已经准备好迎接新的马拉松周，回到里尔一段时间......我祝愿你有一个华丽的一周!L A U快乐的周末生活在这里......这也是为了做这个!祝大家周末愉快......我们要走那条路!再见 .....我们在这里的新生活......也是为了生活，!大家周末愉快......我们要去那里！！很快回来....，照片：calanque d'EnVau - Marseille Super Tuesday!这是一个伟大的星期二，不是吗？一个像我们想照顾自己的星期二...这是一个美妙的星期二，不是吗？......那种你打算照顾自己的日子......。一个华丽的星期二，享受文化活动...绚丽的星期二，享受文化活动 精彩的星期二，走出水面......一个美妙的星期二，让我们从日常工作中走出来。所以，今天是星期二......还有很多事情要做......想象你是湿婆！"。虽然现在是星期二... ...而且我们还有很多事情要做...想象一下你是湿婆!保持微笑，创造性地思考，并照照镜子...你真了不起，这将是一个伟大的星期二！"。保持微笑，思考创新，照照镜子......。你太棒了，这将是一个华丽的星期二！！照片通过我的Pinterest NLXL 我今年秋天没有去M&amp;O...但对我来说，新的东西...是NLXL的这个崇高的墙纸...这次我没有去M&amp;O......但我很喜欢NLXL的这张华丽的墙纸......顺便说一下，我们亲爱的主人MarieClaireMaison也爱上了它，因为他们把沙龙上的咖啡馆的装修委托给了Merci非常有灵感的艺术总监Daniel Rozensztroch!尽管我们亲爱的东道主MariClairemaison已经被等待......他们选择了来自Merci的艺术总监Daniel Rozensztroch来想象他们在展览中的咖啡角！照片 © VosgesParis 很好的巴洛克-颓废潮流，不是吗？你觉得这种巴洛克-颓废的趋势如何？</w:t>
      </w:r>
    </w:p>
    <w:p>
      <w:r>
        <w:rPr>
          <w:b/>
          <w:color w:val="FF0000"/>
        </w:rPr>
        <w:t xml:space="preserve">id 346</w:t>
      </w:r>
    </w:p>
    <w:p>
      <w:r>
        <w:rPr>
          <w:b w:val="0"/>
        </w:rPr>
        <w:t xml:space="preserve">蒙特利尔的社交网络策略 想要推广您的产品和服务，与您的客户保持活跃，产生兴趣并吸引新客户？我们的社交网络战略就是解决方案今天，社交网络是我们生活中不可或缺的一部分。每3个魁北克成年人中有2人使用社交网络。因此，你在他们身上出现是至关重要的。但只是在那里就够了吗？绝对不是。你必须真正从你的竞争中脱颖而出，设计原创和动态的广告，因为你并不孤单，许多其他公司都想增加他们的销售，使他们走向成功。如果你不出众，你就会被忽视。这就是为什么我们的蒙特利尔社会媒体战略专家会在这里帮助你。凭借我们的专业知识，我们将为您创建广告活动，确保为您的网站带来大量流量。100%保证效果!</w:t>
      </w:r>
    </w:p>
    <w:p>
      <w:r>
        <w:rPr>
          <w:b/>
          <w:color w:val="FF0000"/>
        </w:rPr>
        <w:t xml:space="preserve">id 347</w:t>
      </w:r>
    </w:p>
    <w:p>
      <w:r>
        <w:rPr>
          <w:b w:val="0"/>
        </w:rPr>
        <w:t xml:space="preserve">婚礼音乐 婚礼舞会的音乐 作者：Florian KECK 我们都知道，选择一个人的婚礼服务提供者是很困难的，尤其是DJ娱乐人员。要做到有效，唱片骑师必须知道新娘和新郎的期望，以便能够提供适合他们的服务。每个活动都是不同的，在婚礼上可能让一些客人满意的东西，在另一个活动中可能让其他人不满意。我们都知道，一个好的气氛对于一个成功的婚礼舞会是至关重要的。当你与你的唱片骑师见面时，你应该与他/她讨论舞会上应该播放什么音乐。这将防止DJ只播放只有他或她喜欢的歌曲。记住，一个好的DJ应该能够满足舞池中人们的期望。让我们先谈谈在你的派对上不应该播放的音乐风格和音乐。让DJ知道哪些歌曲不应该被播放。例如，一些音乐可能会唤起一些人的不良记忆。因此，在这一天和他们比赛是一种耻辱，这将破坏气氛。婚礼播放列表 你需要问自己正确的问题。鲍里斯和佩德罗应该去巴西的一个露营地参加迪斯科派对吗？或者，小泡沫人应该用鸭子做一条毛毛虫，手指在前面，转动毛巾，唱 "啦啦啦"？(Patrick Sébastien - la fiesta; boris - miss camping; phenomenal club - pedro va au brésil; bezu - a la queue-le-le; camping - la marche des tongs; patrick sébastien - le petit bonhomme en mousse; patrick sébastien - la chenille; j. J.LIONEL - LA DANSE DES CANARDS; LA DANSE D'HELENE - JE METS LE DOIGT DEVANT; PATRICK SÉBASTIEN - TOURNER LES SERVIETTES; JEAN-MARIE BIGARD - LA LA）DJ主持人确实有这种音乐，因为我们必须要有。然而，只有在你要求的情况下才会播放。在我们主办的活动中，这种情况越来越少，我真诚地相信，这不是一件坏事!下面的婚礼播放列表引用了257首曲目（大约13小时的音乐）。请记住，你每小时只能播放大约16首曲目，所以要明智地选择 🙂 无论曲目是法国的还是国际的，70年代和80年代的音乐都有优势，可以将各代观众聚集在舞池中。无论是摇滚还是迪斯科，这些标题都是永恒的，每个人都知道它们!一些70年代和80年代的国际摇滚和迪斯科音乐的例子（41条）。- abba - gimme gimme gimme *** - aretha franklin - think ** - bee gees - saturday night fever * - depeche mode - just can't get enough ** - earth wind and fire - september *** - indeep - last night a dj saved my life ** - jimmy somerville - you make me feel ** - JohnTravolta - you're the one I want greace **** - Kool and the gang - she's so fresh ** - Laura Branigan - self control * - Mickael Jackson - don't stop 'til you get enough ** - modern talking - brother louie ** - N'trance - stayin' alive * - Patrick Hernandez - born to be</w:t>
      </w:r>
    </w:p>
    <w:p>
      <w:r>
        <w:rPr>
          <w:b/>
          <w:color w:val="FF0000"/>
        </w:rPr>
        <w:t xml:space="preserve">id 348</w:t>
      </w:r>
    </w:p>
    <w:p>
      <w:r>
        <w:rPr>
          <w:b w:val="0"/>
        </w:rPr>
        <w:t xml:space="preserve">新闻 - 2017年5月：2枚Bettane和Desseauve奖牌 - 2017年4月：我们的啤酒生产报告 - 2016年4月底：2016年Féminalise的2枚金牌 - 2016年4月：里昂国际竞赛的2枚金牌 - 2015年出版 - 2015年6月：签名生物竞赛的银牌 - 2015年初：Grand Artiste Vigneron - 2014年9月：入选Guide Hachette 2015 - 2014年6月：酒庄的新诞生 - 2014年2月：参加我们的松露周末 !- 2013年5月：小羊的诞生 - 2013年5月：独立葡萄种植者野餐 - 2013年1月：生物多样性的巢箱 - 2012年10月：他们在Bol d'air谈论我们 2017年5月：2枚Bettane和Desseauve奖章 2014年Cascade Rouge和2015年Cuvée RC刚刚分别获得Bettane和Desseauve指南的愉悦奖颁发的铜奖和金牌。从现在起，Domaine les Cascades将被引用到这个著名的指南中，这在我们的成就清单中是缺失的，我们对此感到非常高兴。2017年4月：我们的啤酒生产报告 雅克-马德兰斯（Jacques MADRENES），业余摄影师和国家的孩子，正在从奥比奥河的源头拍摄河岸，并且已经为它制作了2张CD。他在Domaine les Cascades停留，参观了我们的设施。以下是他给我们的精彩报告。在Orbieu河畔 2016年4月底：在2016年Féminalise上获得2枚金牌 庄园刚刚获得2枚新的金牌，分别是2015年Cascade Blanc和2013年Cascade Rouge葡萄酒。2016年4月：在里昂国际比赛中获得2枚金牌 结果刚刚出来，我们今年获得了2枚金牌： 2015年出版 我们的三款葡萄酒在2015年发表在参考杂志和指南上： 2015年6月：在Signature Bio比赛中获得银牌 我们参加了今年5月在法国埃罗地区举行的Signature Bio 2015比赛，我们的Cascade Rosé 2014年份获得了银牌。我们售价6.50欧元的桃红葡萄酒完全贴上了有机标签，这种区别是非常有希望的。但请注意，在我们的网上商店，只有240瓶仍然可见。2015年春季：在域内出生 我们的动物很快乐，并让我们知道这一点。我们很高兴看到Yquem的诞生，一只小Racka羊，以及一只黄黑相间的小鸡的到来，它将扩大我们的鸡舍，为我们制造良好的有机鸡蛋。2015年初：大葡萄种植者艺术家 我们的庄园现在是大葡萄种植者艺术家的一部分。在卡尔卡松的Chambre d'Aude农业厅的大厅里有一面大墙，你可以看到这张照片："因为葡萄酒自然是我们与土地的关系，是与我们的根源和文化的联系，我们加入了伟大的葡萄种植者艺术家" 2014年9月的周末松露：入选2015年Hachette指南 "Laurent和Sylvie Bachevillier于2010年在Lagrasse附近的大自然中创建这个庄园。葡萄酒，但也有啤酒、橄榄、藏红花、蔬菜......。从一开始，就是有机的（在2013年获得认证）。在冬季，5.8公顷的葡萄树被用作驴子和羊的道路，它们在除草方面做得很好。2014年7月：Assiette Cathare 从现在开始，根据预约，我们可以向您推荐一个大冷盘，由精选的自制产品组成，这些产品来自我们的厨房花园，或者直接来自凯撒国家最好的生产商。这可能会因季节、可用的水果和蔬菜以及一年中的时间而略有不同。</w:t>
      </w:r>
    </w:p>
    <w:p>
      <w:r>
        <w:rPr>
          <w:b/>
          <w:color w:val="FF0000"/>
        </w:rPr>
        <w:t xml:space="preserve">id 349</w:t>
      </w:r>
    </w:p>
    <w:p>
      <w:r>
        <w:rPr>
          <w:b w:val="0"/>
        </w:rPr>
        <w:t xml:space="preserve">微软：11个漏洞需要修复 微软正在准备一个新的 "补丁星期二"。下周二，微软将发布9个安全公告，修复总共11个漏洞。这是一个新的 "补丁星期二"，承诺将是大量的，即使它不会达到8月的记录，即为34个漏洞修复14个更新。9月14日星期二，微软计划发布9个安全公告，纠正影响Windows、互联网信息服务（IIS）和微软Office的11个漏洞。漏洞的数量最初宣布为13个，后来减少到11个。在这九个公告中，有四个将是远程代码执行漏洞的关键。在这些关键公告中，有一个将针对Office XP、2003和2007，特别影响Outlook。对于其他三个，他们将影响Windows，但要注意，Windows 7和它的服务器对应物（Windows Server 2008 R2）将不在该批次中，没有逃脱这一次重要漏洞的更新。我们必须等到D日才能知道这些新安全更新的细节。然而，Windows用户已经知道他们将无法幸免，管理员可以做好准备。</w:t>
      </w:r>
    </w:p>
    <w:p>
      <w:r>
        <w:rPr>
          <w:b/>
          <w:color w:val="FF0000"/>
        </w:rPr>
        <w:t xml:space="preserve">id 350</w:t>
      </w:r>
    </w:p>
    <w:p>
      <w:r>
        <w:rPr>
          <w:b w:val="0"/>
        </w:rPr>
        <w:t xml:space="preserve">无人机在贝济耶监狱坠毁 飞机坠落在走道上。12月28日星期一，贝济耶监狱的看守有了一个前所未有的发现。而且他们非常生气...12月28日星期一，贝济耶监狱的看守有了一个前所未有的发现。的确，当他们沿着哨兵通道行走时，他们遇到了一架坠落在地上的无人机。这种六叶片的模型可以配备一台摄像机，周长略高于80厘米。它还可以配备LED，用于夜间飞行。这就是在监狱里引起另一场骚动的全部原因。对于工会来说，情况越来越糟。"情况越来越糟了，"CGT监狱的卡里姆-特尔基说。我们要求立即采取适当的措施。我们不知道这架无人机能做什么。我们不知道这是否是一个测试。我们的管理层必须采取必要的措施。太多的东西已经通过投影或探视室进来了。从现在开始，我们也要注意飞行物了。这一点是站不住脚的。我们必须不惜一切代价装上安全网。Nicolas Burtz代表FO Pénitentiaire提出了同样的观点。"这个装置是在监狱和拘留所之间发现的。在步行码的轴线上。我们不知道是否有人丢失了它，但它会被报告，或者它是一个测试，看看我们能如何反应。我们也不知道这种在市场上合法销售的设备能承载什么。我们的管理层对我们的要求没有回应。我们不得不承认，这令人担忧。通过各种手段进入拘留所的非法物品已经够多了，我们不需要这样，尤其是在贝济耶。一项调查正在进行中，以查明谁可能拥有许多儿童在圣诞节得到的设备。在过去的几天里，在Entre Biterrois的网页上，一位网民报告了他的全新玩具的失踪情况。也许狱警在该机构的场所发现的就是他。但没有什么是真正确定的。所以卫兵们都在等待答案。监视无人机，一个很好的触摸....为了促进他们的机构，有点儿。另一个工会成员上演了!!!!!只有一个解决办法：授权击落任何飞越敏感地点或游行的无人机。这将使开玩笑的人和不怀好意的人望而却步！当你读到从这个监狱出来的各种事件所产生的文章时，我认为一个有创造力的导演可以把它做成一个电视连续剧！"。在这种情况下，我不明白你的帖子的意义（实际上我明白，我有点明白），但尽管如此，还是祝你2016年快乐，充满了良好的法语课......Gibus 15小时前 12月31日 19:30 他一定不是来自该地区的人，侮辱Bitérrois 他有一个伪的巴掌Bitérrois需要2 R去耐心等待两年多，然后你将在其他地方度过2018年，你让我们与Ménard它是最好的市长，证明你是如此害怕，你指责他的所有恶行。对于手机和任何其他这类设备来说，都有一个解决方案，不需要网，一个简单的波段加扰器就够了，不贵但很有效，然后在玻璃后面的安全房间里，没有可能通过玻璃传递任何东西！但那里的人权会尖叫！你知道他们告诉你Bitérois的人什么？我不知道他们对你说了什么，但别管梅纳德了，至少他还穿着裤子，没有偷拿工资。所以不要像你这样侮辱布里塔尼亚的人民。</w:t>
      </w:r>
    </w:p>
    <w:p>
      <w:r>
        <w:rPr>
          <w:b/>
          <w:color w:val="FF0000"/>
        </w:rPr>
        <w:t xml:space="preserve">id 351</w:t>
      </w:r>
    </w:p>
    <w:p>
      <w:r>
        <w:rPr>
          <w:b w:val="0"/>
        </w:rPr>
        <w:t xml:space="preserve">Chambon-la-Forêt的市政选举于2020年3月15日举行。上次选举的投票率为45.38%。这一低数字可能是关于冠状病毒的最新消息的结果。卢瓦尔特省的投票率低于上一次选举。它是69.45%，而今年是50.80%。只要获得至少一半的选票和四分之一的登记票，候选人就会自动成为市议员。2020年第一轮市政选举的结果：谁在尚邦-拉-福雷特处于领先地位？随着所有15个议会席位在第一轮中已经分配完毕，2020年的市政选举在尚邦-拉-福雷特（45）即将结束。该镇的米歇尔-维托在第一轮市政选举中以93.60%的选票获胜。胡戈-卢梭赢得了该市91.58%的公民。经过投票，Gaël Blondeau在这第一轮的获奖名单中名列第三：他获得了90.90%的选票。其他被提名进入理事会的候选人得分很高，获得了选民的支持。Sylvie Parmentier（90.57%），Monique Folio（90.23%），Pascale Rajaofera-Bonhoure（90.23%），Jean-Yves Laluque（89.89%），Murielle Tripot-Bellot（88.88%），Claude Bonnin（88。21%）、Frédéric Thevret（84.84%）、Claudie Baillon（84.51%）、Michel Berthelot（83.16%）、Véronique Monceau（83.16%）、Yves Gaudin（81.48%）和 Didier Mariot（80.47%）。在前往投票站的该村居民中，有些人选择了空白投票（1.59%）。同时，有一些选票是无效的（3.82%）。在任命了市议会的新成员之后，就是市长的任命。市长从市议员中选出，也是议会成员。Chambon-la-Forêt的政治背景 随着2020年市政选举的临近，哪些候选人在Chambon-la-Forêt竞选？在2020年的第一轮市政选举中，你将在以下候选人中做出选择。Chambon-La-Forêt市长最终将看到他的市长Michel Berthelot续任。Claudie Baillon也是一名候选人。Gaël Blondeau, Claude Bonnin, Monique Folio, Yves Gaudin, Jean-Yves Laluque, Didier Mariot, Véronique Monceau, Sylvie Parmentier, Pascale Rajaofera-Bonhoure, Hugues Rousseau, Frédéric Thevret, Murielle Tripot-Bellot 和 Michel Viteau 也参加了选举。如果他们获得绝对多数，只要超过四分之一的名单上登记的居民投票支持他们，候选人就可以在第一轮当选。如果有第二轮，候选人必须赢得相对多数，才能当选为15个待补席位之一。2020年市政选举：Chambon-la-Forêt的关键是什么？2020年3月15日和22日，尚邦-拉-福雷特市镇的新市议会将在2020年市政选举中选出。本次选举向法国公民或欧盟国家成员开放。此外，还需要达到一定的年龄，在法国选民名册上登记，并在相应的城镇居住或缴税。在居民少于1,000人的城镇，市政选举采取混合投票的形式，进行多任务投票。这意味着选民可以同时投票给几个候选人，也可以提名两个不同名单的成员。尚邦-拉市镇委员会的15名成员</w:t>
      </w:r>
    </w:p>
    <w:p>
      <w:r>
        <w:rPr>
          <w:b/>
          <w:color w:val="FF0000"/>
        </w:rPr>
        <w:t xml:space="preserve">id 352</w:t>
      </w:r>
    </w:p>
    <w:p>
      <w:r>
        <w:rPr>
          <w:b w:val="0"/>
        </w:rPr>
        <w:t xml:space="preserve">从2019年5月17日星期五到2019年5月24日星期五，黎巴嫩......圣地!"圣约翰-保罗二世卢松教区 陪同人员：雷诺-贝尔特朗神父和弗朗索瓦-加尼埃先生 黎巴嫩，迦南之地 没有雪松之地，就没有圣经意义上的以色列!我们不是说 "迦南的应许之地 "吗？黎巴嫩难道不是 "迦南地 "的一部分吗？"迦南地 "是作为遗产赐给亚伯拉罕的后裔而落到他们身上的？在《申命记》中，摩西不是在应许之地的门前唱道："我求你让我通过，让我看到约旦河外这块好地，这些美丽的山和黎巴嫩 "吗？(Deut 3, 25) 第1天 南特/巴黎/贝鲁特/西顿 早晨从南特经巴黎飞往贝鲁特。导游欢迎团员的到来，乘车前往西顿。在西顿吃晚饭和过夜。第2天 SIDON / TYR / MAGDOUCHE / SIDON 圣经和历史介绍 早上，出发前往提尔古城。参观提尔城的第一个考古遗址，俯瞰大海的罗马遗迹令人惊叹。在水边做圣餐祈祷，并介绍圣经和历史。参观提尔城的第二个遗址，包括其墓穴和罗马河马场。然后，出发前往位于马格杜什的曼塔拉 "等待的圣母 "圣殿，这是黎巴嫩希腊梅尔基特派天主教徒的宗教中心。发现圣地。在石窟的弥撒。吃过午饭，然后是12块石碑之路，回顾了圣经中发生在黎巴嫩的事件。这次行走将伴随着重读，然后是对相关圣经文本的简短冥想。返回西顿，参观 "海上城堡"，这是一座十字军要塞，可以追溯到圣路易斯在提尔城逗留的时期。最后，在露天市场散步。与希腊梅尔基特天主教学校校长会面。返回西顿的住宿。在西顿共进晚餐并过夜 第3天 西顿/勒舒夫/代尔-卡马尔/哈里萨 黎巴嫩和它的社区 早上，从酒店退房。然后，驱车前往以贝特艾德丁（Beit ed Dine）为名的贝希尔二世宫殿，目前是黎巴嫩总统府的夏日行宫。然后驱车前往黎巴嫩山的古都代尔卡迈尔（Deir El Kamar）。与圣母玛利亚教区社区共同举行的弥撒。然后是与社区分享的时间。在教区吃午饭。 与教区牧师会面。购物的自由时间。然后驱车前往贝塔尼亚-哈里萨。晚餐并在哈里萨圣母院过夜。傍晚时分发现圣地。第4天 哈里萨圣母/比布鲁斯/安纳亚/哈里萨 圣母玛利亚，黎巴嫩的圣人沙尔贝勒，黎巴嫩的圣人，早上在圣地做弥撒。然后出发前往比布鲁斯。途中在圣保罗大教堂停留，欣赏绚丽的马赛克。比布鲁斯，参观腓尼基城市，也就是线性字母的诞生地。参观港口和城市的中世纪遗迹。在比布鲁斯港口享用午餐。然后驱车前往安纳亚。朝拜马龙派教会之父圣马龙的修道院。参观献给圣沙尔贝勒的圣殿，以及圣沙尔贝勒墓所在的修道院。在祠堂的会面时间。乘坐大巴和参观隐修院</w:t>
      </w:r>
    </w:p>
    <w:p>
      <w:r>
        <w:rPr>
          <w:b/>
          <w:color w:val="FF0000"/>
        </w:rPr>
        <w:t xml:space="preserve">id 353</w:t>
      </w:r>
    </w:p>
    <w:p>
      <w:r>
        <w:rPr>
          <w:b w:val="0"/>
        </w:rPr>
        <w:t xml:space="preserve">#26 在 10/09/2012, at 18:59 - Shanx Re: 健怡可乐是给弱者、小鸡或手淫者喝的!第一个HdP!#27 在 10/09/2012, at 19:00 - Crocoii Re: 健怡可乐是给弱者、小鸡或手淫者喝的!第一个HdP!这是S.O.D.第一。#28 在 10/09/2012, at 19:01 - Etoma Re: Diet Coke is for weaklings, pussies or wankers!+1 #29 在10/09/2012, at 19:01 - Henry de Monfreid Re: 健怡可乐是给弱者、小鸡或手淫者喝的!它是S.O.D.的第一个。#30 On 10/09/2012, at 19:02 - bahoui Re: 健怡可乐是为弱者、小鸡或手淫者准备的!Crocoii写道：它是S.O.D.的第一个。力量与他同在（与我们的思想同在......） #31 2012年9月10日，在19:08 - Crocoii Re: 健怡可乐是给弱者、小鸡或手淫者喝的!请注意，尽管SOD已经完成了他的手淫之力，但他并没有捏住这个话题。#32 在 10/09/2012, at 19:08 - Etoma Re: Diet Coke is for weaklings, chicks or wankers!S.O.D.写道：Crocoii写道：这是S.O.D.的第一次。力量与他同在（也与我们的精神同在......）我们将荣耀归于神。#33 在 10/09/2012, at 19:12 - kouskous Re: 健怡可乐是给弱者、小鸡或手淫者喝的!现在是新手打开话题#34 在10/09/2012, at 19:13 - 匿名账号 Re: Diet Coke is for weaklings, chicks or wankers!@Crocoii：好吧，在我看来，只有MODO/管理员可以钉住这个话题，据我所知，S.O.D.不是。#35 在 10/09/2012, at 19:13 - Heliad Re: 健怡可乐是给弱者、小鸡或手淫者喝的!现在打开话题的是新手 是的，他们已经被恩典所感动了。#36 On 10/09/2012, at 19:15 - Etoma Re: Diet Coke is for weaklings, chicks or wankers! kouskous wrote: It's the newbies who are opening the topic now Yeah, they have been touched by grace.我也想被格蕾丝-凯利感动!#37 在 10/09/2012, at 19:16 - edge_one Re: 健怡可乐是给弱者、小鸡或手淫者喝的!S太多了，我不想成为一个语法纳粹。 我不会写，也几乎不会读。#38 在 10/09/2012, at 19:16 - Heliade Re: 健怡可乐是给弱者、小鸡或手淫者喝的!我想说的是，如果你是一个人，那么你就应该有一个人的尊严，而不是一个人的尊严。我也想被格蕾丝-凯利感动!还有格雷斯-霍普。#39 在 10/09/2012, at 19:17 - Crocoii Re: 健怡可乐是给弱者、小鸡或手淫者喝的!@Crocoii：好吧，在我看来，只有modos/admins可以钉住这个话题，而据我所知，S.O.D.不是。他可以关闭一个话题，但不能关闭针。耻辱。#40 在10/09/2012, at 7:17 PM - Ras&amp;#039; Re: 健怡可乐是为弱者、娘娘腔或手淫者准备的!灰色</w:t>
      </w:r>
    </w:p>
    <w:p>
      <w:r>
        <w:rPr>
          <w:b/>
          <w:color w:val="FF0000"/>
        </w:rPr>
        <w:t xml:space="preserve">id 354</w:t>
      </w:r>
    </w:p>
    <w:p>
      <w:r>
        <w:rPr>
          <w:b w:val="0"/>
        </w:rPr>
        <w:t xml:space="preserve">小册子，比目录更简洁，但比传单更详细，让你更准确地描述你的服务、产品或活动，同时保持可运输性，不占用太多空间。为您的小册子、内部报纸、新闻杂志、杂志、产品目录提供不同的格式和表面处理......封闭格式可以是法语或意大利语。这些小册子可以带或不带封面，只有方格胶的型号不提供不带封面。广告或销售手册是由几张纸组合在一起的（4的倍数），很经常用订书机装订（装订）。- 2点金属装订--从8页到80页--胶粘的方背装订--从20页起--线装订</w:t>
      </w:r>
    </w:p>
    <w:p>
      <w:r>
        <w:rPr>
          <w:b/>
          <w:color w:val="FF0000"/>
        </w:rPr>
        <w:t xml:space="preserve">id 355</w:t>
      </w:r>
    </w:p>
    <w:p>
      <w:r>
        <w:rPr>
          <w:b w:val="0"/>
        </w:rPr>
        <w:t xml:space="preserve">请自行测量并使用此表选择所需尺寸。注意：个别对象可能有额外的尺寸信息。请仔细检查产品细节。哦，不!如果尺寸不对怎么办？不需要担心，你可以在120天内退货，以获得退款或换货。欲了解更多信息，请参见我们在帮助页面上的完整的退货政策。使用一个灵活的卷尺或金属丝和尺子。为了获得最佳效果，请在穿着你计划与西装搭配的内衣时进行测量。用一个灵活的卷尺来测量眉毛以上的头部周长。用一个灵活的卷尺测量你的脖子周长（在喉结处）。留出足够的空间，让一个手指能够轻松地在胶带和你的脖子之间穿行。抬起你的手臂，将一个灵活的卷尺放在你的上身躯干和肩胛骨周围。让你的手臂向后落下（在带子上）来进行测量。请记住，胶带必须在你的手臂下面。与你的手臂成直角，然后弯曲，将你的手放在臀部。用一个灵活的卷尺从你的脖子根部测量到你的肩膀，然后到你的肘部和手腕。把一个灵活的卷尺放在你的腰部，在你的肚脐下面几英寸，在你的臀部下面的前面。在你的身体和胶带之间保持一个舒适的手指空间，以确保它不会太紧。取一条合身的裤子，将其平放。用卷尺测量从裆部到底部的腿内侧。将四舍五入到最接近的厘米，以得到你的内裤长度。如果你购买的是要机洗的裤子，我们建议你增加2厘米以防止缩水。</w:t>
      </w:r>
    </w:p>
    <w:p>
      <w:r>
        <w:rPr>
          <w:b/>
          <w:color w:val="FF0000"/>
        </w:rPr>
        <w:t xml:space="preserve">id 356</w:t>
      </w:r>
    </w:p>
    <w:p>
      <w:r>
        <w:rPr>
          <w:b w:val="0"/>
        </w:rPr>
        <w:t xml:space="preserve">上映日期：2018年8月22日 评分：3/5 伊西多尔11岁，2个兄弟，3个姐妹，1个母亲在，但从晚上10点到早上6点让自己隐身，1个父亲可能是个间谍，因为他为了工作经常出国......除此之外，伊西多尔的5个兄弟姐妹成绩优异，不断质疑，对着课本弯腰，与环境没有稳固联系。在这个非典型和滑稽的家庭中，谁是伊西多尔？我爱我的家人，我想。我不认识其他人，这是真的，所以我不能过多地比较他们，但在我看来，他们是善良、正派的人。即使他们经常迷失在自己的思想中。每个人都在自己的泡沫中。他们并不真正关注其他人，关注家庭以外的任何人，甚至有时关注我。卡米尔-博尔达斯是一个我不知道的作家，直到我打开她的第三本小说。这位年轻的作者以优美的文笔，在这里给我们讲述了一个小男孩的反思，他的家人都很聪明，很有天赋，他可以认为自己很笨......但伊西多尔有一个他们都没有的优点：他有心灵的智慧，他知道感情的力量和对别人感兴趣的优点。即使阅读速度相当缓慢，我们也喜欢和伊西多尔一起成长，喜欢他的问题、他的疑惑和他的反复出走。他被爱着，被宠着，只能给所有这些与现实隔绝、被关在自己世界里的人物带来一丝人性......这是一部值得阅读的小说，也是一位值得发掘的作家......[......]上周，我读了新文学季的四部小说，《伊西多尔和其他人》、《Tenir jusqu'à l'aube》、《萨利纳》和《Pour que ma joie demeure》。我也读过[...]我几天前买了它，我迫不及待地想发现它，你的文章让我更想得到它了</w:t>
      </w:r>
    </w:p>
    <w:p>
      <w:r>
        <w:rPr>
          <w:b/>
          <w:color w:val="FF0000"/>
        </w:rPr>
        <w:t xml:space="preserve">id 357</w:t>
      </w:r>
    </w:p>
    <w:p>
      <w:r>
        <w:rPr>
          <w:b w:val="0"/>
        </w:rPr>
        <w:t xml:space="preserve">自2000年代初以来，与中东地区的事件有关，在法国形成了这样一种观点，即左派是反犹太主义行为增加的罪魁祸首。这种观点是过分的，没有道理的，但它反映了某种不安。左派是否存在或曾经存在特定的反犹太主义？长期以来，这个微妙的问题被历史学家所忽视，在这本资料极其丰富的书中首次得到解决，它追溯了两个世纪以来法国左派在反犹太主义上的立场的历史。从工业革命开始到今天，左派的所有组成部分都发表过反犹言论，但在空间和时间上的形式非常不同。除了19世纪许多社会主义者所表达的将犹太人与资本主义联系在一起的经济反犹太主义之外，从19世纪80年代开始又出现了种族和排外的反犹太主义。在德雷福斯事件之后，作为一个根本性的转折点，反犹太主义不再在左派队伍中公开宣称。但它并没有消失，我们仍然看到它在战时在自卫组织和和平主义者中，有时在共产党内，然后在战后在极左派中，以否定主义的形式隐蔽地发挥作用。迷人的历史潜移默化，所有关心这个痛苦问题的人都会感兴趣，特别是左派的读者，以便对一个永远存在的危险保持警觉。米歇尔-德雷福斯（Michel Dreyfus），历史学家和法国国家科学研究中心（CNRS）的研究主任，是《CGT史》（1895-1995）（Complexe，1995）、《自由、平等、互助》（Liberté, égalité, mutualité）的作者。法国的互助与工会（1852-1967）（L'Atelier，2001），《社会保险史》（合作，雷恩大学出版社，2006）。他还与人合编了《共产主义时代》（Seuil, 2004）。"历史学家米歇尔-德雷福斯（Michel Dreyfus）在一篇有据可查、引人入胜的文章《L'antisémitisme à gauche》中，探讨了一个经常被误解的领域。南方周末独立评论》"左派并没有变得反犹，而是再次变得反犹"，记者Alexis Lacroix在第二次起义反应产生的新的 "犹太恐惧症 "背景下写道。历史学家米歇尔-德雷福斯（Michel Dreyfus）是研究法国工会主义的专家，他想测试的就是这样一种想法。他的书值得一读，首先是他对这一现象所提供的年表和非常有根据的类型学。LIBÉRATION "从工业革命开始到今天，左派的所有组成部分都在不同时期发表过反犹言论。德雷福斯确定了五种类型的左翼反犹太主义，最常见的是混合型，并与特定的历史环境有关。但人们不禁要问，为什么这是矛盾的？除非跟随作者，他在结论中区分了 "左翼 "和 "左派"米歇尔-德雷福斯（Michel Dreyfus）一丝不苟地处理了法国左派特有的反犹太主义历史。作为一个历史学家，他倾向于采用基于大量文献的事实性方法。这使他能够在他所确定的1830年至20世纪90年代末的八个时期中，揭示出工人组织和极左翼政党能够接受他们那个时代的反犹太主义观点的方式。他很注意区分个人和团体的立场，并强调他认为不合时宜的解释。科学</w:t>
      </w:r>
    </w:p>
    <w:p>
      <w:r>
        <w:rPr>
          <w:b/>
          <w:color w:val="FF0000"/>
        </w:rPr>
        <w:t xml:space="preserve">id 358</w:t>
      </w:r>
    </w:p>
    <w:p>
      <w:r>
        <w:rPr>
          <w:b w:val="0"/>
        </w:rPr>
        <w:t xml:space="preserve">- 主题：一个好奇的图卢兹人。回复：一个好奇的图卢兹人。- 主题：一个好奇的图卢兹人。Re: 一个好奇的图鲁赛人。Re: 拆卸我的Dsr 2019的座椅和假水箱 - 主题: 远距离大灯和额外的雾灯 Re: 远距离大灯和额外的雾灯 - 主题: 再见S...回复：再见S...一个朋友在他的2015年SR上使用了它们，它们的工作做得非常好。只是在冷的时候要小心，它们不是马上就能达到最佳状态，反正需要热一下，但这是很快的。- Thu 06 08 , 2020 23:19 - Subject: New in zero s Re: New in zero s 最薄弱的环节是墙上的电源插座。所以忘掉延长线吧。- Thu 06 08 , 2020 20:52 - Subject: New in zero s Re: New in zero s However, it's strange that the socket got so hot.我想说的是，如果你是一个人，那么你就应该有一个人的尊严，而不是一个人的尊严。我想说的是，如果你是一个人，那么你就应该去做你自己的事情，而不是去做你自己的事情。有了智能手机，情况可能会变得很混乱。回复：当一天的时间不够用时......2天前，我们和一个朋友尝试了一些东西。他开着一辆2015年的Zero SR ZF14.4（你没看错，2019年换了电池），我开着一辆2018年的DS ZF14.4。https://rider.live/p/FDaoKV11 给你。我们认为我们已经投入了19个小时。反正我们给了自己1小时的睡眠时间。- 主题：新的零点S 回复：新的零点S 回复：新的零点S - 主题：新的零点S 回复：新的零点S</w:t>
      </w:r>
    </w:p>
    <w:p>
      <w:r>
        <w:rPr>
          <w:b/>
          <w:color w:val="FF0000"/>
        </w:rPr>
        <w:t xml:space="preserve">id 359</w:t>
      </w:r>
    </w:p>
    <w:p>
      <w:r>
        <w:rPr>
          <w:b w:val="0"/>
        </w:rPr>
        <w:t xml:space="preserve">2016年4月29日，星期五，作者："WIRE专辑与乐队的心态很合拍，Nocturnals Koreans则不那么合拍，或者更准确地说，是乐队的心态与专辑不那么合拍。这张唱片的游戏规则一直是对音质作弊不设限制，如果这能使它听起来更好。"(科林-纽曼，2016年4月）好吧，我不妨直接写给你，这张简短的专辑是一个极好的惊喜。已经由标题的喜剧和无稽之谈的一面，无稽之谈，他们完美地掌握......与上一张专辑的同名同姓相去甚远，但同时也是最重要的，因为我们在这里首先要谈的是音乐，通过增加，我们觉得这既是特别欢快的，也是充分反映的，蜂拥而至的层次和不同的声音繁荣，给这个紧凑的大作一个缓解，使它听起来像一个短的山地舞台，而上一张专辑反而强调平原舞台的震耳欲聋，均匀和连续的一面...就像脱轨器的连续嗡嗡声。因为这也是钢丝的特点，总是在你意想不到的地方。诚然，四十年来，乐队一直在培养一种粗犷的艺术形象，有一种干巴巴的不妥协，所以在听着散落在这里和那里的众多线索时，我们不禁让一个狡猾的微笑溜了出来。夜晚的韩国人》是以孩子们在复活节周日寻蛋时的好奇心来聆听的。我们可以谈一谈《内部流放》中几乎是潜移默化的小号，谈一谈格雷厄姆-刘易斯（Graham Lewis）声乐部分的惊人音效，他对宣读他的文字的想法感到欣喜，谈一谈《致命重量》的前奏，相当接近科林-纽曼在八十年代初的声音实验（对那些记得的人来说，临时名为《歌唱的鱼》时期）。然后我们还可以回到这个呆板而咆哮的声音，说着Number和Rhumba这两个词，对于所有那些在心中保留着对椅子失踪的动人记忆的人来说，这是一个有趣的提醒，但我们会让你们发现其他的东西......毕竟，你们现在已经长大了。有些人会觉得很遗憾，《Still》的riff和《Love Bends》（来自《Change Becomes us》专辑）的riff一模一样......另一些人则认为，了解这些艺术家，这并不是缺乏灵感，而是想给第一条凳子上的人，那些后来的人一个俏皮的眨眼。而我们敢于承认，我们属于第二类。简而言之，我们将避免再次讨论神话般的七十年代三部曲，这三部曲给了他们崇拜乐队的地位，听这最后一张唱片而不怀旧的简单事实证明了这个组合仍然有多大的影响力......我们经常听到有人说，凤凰从灰烬中升起，但这并不完全正确，因为在他们身上，火从未真正熄灭。多么好的一张专辑。</w:t>
      </w:r>
    </w:p>
    <w:p>
      <w:r>
        <w:rPr>
          <w:b/>
          <w:color w:val="FF0000"/>
        </w:rPr>
        <w:t xml:space="preserve">id 360</w:t>
      </w:r>
    </w:p>
    <w:p>
      <w:r>
        <w:rPr>
          <w:b w:val="0"/>
        </w:rPr>
        <w:t xml:space="preserve">法国：04 90 84 05 01 国外：+33 490 84 05 01 System Jo's Gelato Coffee Hazelnut Intimate Lubricant是一种高质量的水基食用润滑剂。H2O润滑剂是真正可食用的。它有5种口味：咖啡/榛子、咸焦糖、奶油/巧克力、薄荷/巧克力和提拉米苏。每种口味都是由糖、防腐剂和不含丙二醇配制而成的，具有光滑的滑行效果，不粘不腻，没有后味。它是一种高质量的、美国制造的润滑剂，在皮肤上提供丝般光滑的舒适感。它与性玩具兼容。其30毫升的旅行瓶允许你带着它到处走。特点：-水基私密润滑剂-5种不同的香味-成分：基于纯植物甘油和天然香料提取物-品牌：System Jo 9,99欧元 咸焦糖味润滑剂-30毫升 9,99欧元 薄荷巧克力味润滑剂-30毫升 9,99欧元 Crème brulée味润滑剂-30毫升 </w:t>
      </w:r>
    </w:p>
    <w:p>
      <w:r>
        <w:rPr>
          <w:b/>
          <w:color w:val="FF0000"/>
        </w:rPr>
        <w:t xml:space="preserve">id 361</w:t>
      </w:r>
    </w:p>
    <w:p>
      <w:r>
        <w:rPr>
          <w:b w:val="0"/>
        </w:rPr>
        <w:t xml:space="preserve">祝大家2014年新年快乐!博客和脸书用户、家人和朋友、恋人和孩子，你们拥有令人陶醉的不眠之夜和喘息的时刻。这是多么伟大的一年啊!从各种意义上讲，不一定很消极，但仍然相当忙碌，与我生命中的男人、我三个儿子的父亲分手，一个8岁的生日派对，有过度兴奋的客人，他们爬上了家具，没有挂在彩虹蛋糕上（从逻辑上讲它太高了。男人很喜欢它，在他花了两个星期的时间完成它），Ciloubidouille、Emilie、Héloïse和Zine的创造性影响，Hervé菜肴和Le Marmiton的非常美味的创作，Hélène的绘画和好话。佩内洛普的神志不清和奥黛丽的发现，电力和暖气供应的切断，虱子，与土地的疯狂联系，告发，削减，寒冷，损害了我照顾孩子的能力，并冒着口口声声说的安置的风险，母亲断然反对。飞往诺曼底的 "deuze "父母的家，他们在我心中就像 "prems"（遗传的）一样亲切，卡罗尔的可爱和好主意，她的故事和刷牙的儿歌，她的表达 "车轮上的丑陋/眼镜/刷子。.."皮埃尔-让的务实和冷静的权威，他们所有的孩子和朋友的欢迎，我的孩子对一切都很好奇的混乱，花园，荆棘，蝙蝠，虱子，来蹲守的猫，重新唤起了我想拥有一只猫的愿望，沙箱。虱子，两个大一点的孩子在这一年中适应学校的生活，玛丽心爱的保姆不在，因为她要应付一个心烦意乱的巫婆妈妈，3月至4月是非常紧张的，在M.A.A.的ADEMA培训课程 "发现绿色空间"。3-4月是非常紧张的，在M.F.R.的ADEMA培训 "Découvertes des Espaces Verts"，然后在一个真正的专业人士那里实习了3个星期，一个退化的鼻屎使我在长达3个月的时间里无法正常行走（没有照片承诺，我停止了），虱子，长假要用便盆训练来管理，热得要死，没有可能真正冷却下来，背部的家人都会用叉子划伤（对，对，对，对）的好过敏。)，一只黑白相间的猫，一半是Chupa，一半是Sac-à-Puces，她在花园里来拥抱我，和男孩们一起，我们叫她Minouche，虱子，4岁的生日，第二天我的Maline Jolie-Cocotte的损失。她在捡拾树枝和照顾我们所有的人、植物和动物时分享了那么多的温柔和爱，开学了，加布里埃尔第一次参加马林的葬礼，皮埃尔-让-德-爸爸也在那里，还有家庭的一个重要部分。在万森的教堂做弥撒，到我祖父母有地窖入口的Père Lachaise去，在Cours Marigny喝开胃酒，以至于我想留下来，赶上去鲁昂的最后一班火车，流着眼泪醉醺醺地回到那个人的家里，虱子，签订合同，然后是签订租约，搬进去，虱子，不眠之夜，购买东西并不总是考虑周全，虱子，合同的试用期被主人主动打破。</w:t>
      </w:r>
    </w:p>
    <w:p>
      <w:r>
        <w:rPr>
          <w:b/>
          <w:color w:val="FF0000"/>
        </w:rPr>
        <w:t xml:space="preserve">id 362</w:t>
      </w:r>
    </w:p>
    <w:p>
      <w:r>
        <w:rPr>
          <w:b w:val="0"/>
        </w:rPr>
        <w:t xml:space="preserve">你可以通过信息区下面的 "附件 "标签轻松地将图片上传到信息中。然而，我们鼓励你使用图片库，这样你就可以很容易地找到你的照片。为活跃的Aquajardin会员保留的优惠：点击这里 ~ DIY比赛：点击这里 山区气候的亚热带水花园 主持人：Aquajardin团队 - 联系方式：Migueloup 山区气候的亚热带水花园 这是我在比利牛斯山麓的卢尔德的亚热带水花园的演变。两个新来者，凤凰和一个四色龙舌兰和一个dasylirion serratifolium。一座正在建设中的新山丘，有Musa Bajoo, Colocasia Mojito, Dasylirion rostrata, 仙人掌...- 录制日期：2004年8月17日（星期二），19:12 - 联系 :联系yves Re: 山区气候下的亚热带水花园 450升水箱，没有鱼，一些植物和水蜗牛，非常好的清洁器。Yves Wouters 欧洲天气 : http://www.meteoeu.net Jardin des Haies : https://www.jardindeshaies.be 激情照片 : https://www.fandephoto.net - 地点 : Listrac-Médoc 法国 Re: 山区气候中的亚热带水景花园 确实非常棒。与我的花园一样的精神。不过要小心。- 龙舌兰不喜欢被不断地浇水。在冬季，它需要得到保护，以免被雨淋。我已经失去了一个这样的人。- 菲尼克斯。可承受低至约-12°C的干冷，一旦适应了环境，甚至可以承受更高的温度。年轻人的温度约为-8°C，但总是有干冷。寒冷+潮湿=危险，即使是在比上述温度略低的情况下。对他来说，最糟糕的情况是下雨，然后是一个非常寒冷的夜晚。不是一个好的组合。同上，冻雨。- Dasylirion。几乎是无坚不摧的。所有这些植物都需要一个排水良好的土壤。不喜欢让它们的根部一直在水中。你也可以放一个玉兰花Rostrata。非常坚韧，非常非常漂亮。不幸的是，对于大型工厂来说，价格相当昂贵。数量：6条锦鲤+2条舒宾金鱼+一群诺托普斯鱼（Notropis chrosomus）。植物：2株念珠菌，thalia dealbata，1株typhas，鸢尾，石菖蒲，1株塞浦路斯纸莎草pondeteria，马尾，hyperius v，和Elodea Egeria densa - 联系方式 :Contact Migueloup Re: 山区气候的亚热带水花园 谢谢你的建议，我也有不少仙人掌，有时需要一些保护。这是今天早上创建的一个新床，colocasia Black stem，Tetrapanax papyrifera和Musa itinerans Mekong giant，我很幸运地认识一个有大量收藏的爱好者- 地点：远西菲尼斯泰尔 回复：山地气候下的亚热带水景花园 四叶草可能有点接近。它的传播速度很快，不应该压坏colocasia。DM vario 20000潜水泵（调节器在30%和40%之间），aquaskim 20，OASE FiltoClear 12000 UV18w.4 minimoykoïs shubunkins，一滩notropis。- 地点：Listrac-Medoc France Re: 山区气候下的亚热带水花园 Exact.Exact.Pascal29写道。↑Tuesday, 28 Jul 2020, 14:27Sympa this new massif.Tetrapanax papyrifera可能有点接近。它蔓延得很快，不希望它压坏秋葵。数量：6条锦鲤+2条舒宾金鱼+一群诺托普斯鱼（Notropis chrosomus）。植物：2个念珠，thalia dealbata，1个typhas，鸢尾，石菖蒲，1个塞浦路斯纸莎草pondeteria，马齿苋，马尾，hyperius v，和Elod</w:t>
      </w:r>
    </w:p>
    <w:p>
      <w:r>
        <w:rPr>
          <w:b/>
          <w:color w:val="FF0000"/>
        </w:rPr>
        <w:t xml:space="preserve">id 363</w:t>
      </w:r>
    </w:p>
    <w:p>
      <w:r>
        <w:rPr>
          <w:b w:val="0"/>
        </w:rPr>
        <w:t xml:space="preserve">免费在移动和互联网市场的到来，改变了现有运营商的游戏规则。这迫使他们找到经济解决方案来对抗非常低的价格。RED by SFR资费的设计是为了满足小规模预算的需要，同时受益于法国SFR的质量。SFR的低成本和纯玩家版本正吸引着许多用户。现在是时候看看你是否也应该通过RED by SFR进行手机或盒子订阅了。RED by SFR手机套餐的价格 当你来到RED by SFR时，你是来寻找价格的。事实上，一些用户认为大的电话运营商提供的价格太高，所以他们转向免费或这些运营商的低价版本。如果你在寻找RED SFR的手机价格表，那就很简单了，该品牌只提供两种套餐。另一方面，由于选项的存在，这些套餐可以进行调整。这样，你就可以为适应你的预算的RED SFR关税和真正符合你需求的套餐定制你的报价。总是很难告诉你RED by SFR手机套餐的价格是多少，因为该品牌不断推出促销活动。基本价格是4G的60GB为15欧元，4G的100GB为20欧元。对于这个价格，您可以期待： - 无限拨打法国大陆和DOM的所有手机和固定电话，不包括马约特岛； - 每次通话限时3小时； - 无限发送短信和彩信到法国大陆（每月不超过200个收件人）； - 红色SFR国际费率：从欧盟和DOM，无限通话，从这些目的地每月有8GB的额外互联网。红色无限移动套餐没有承诺，其价格是固定的，12个月后不会增加。您可以从Red and Me应用程序中受益，RED SFR的应用程序允许您管理您的订阅和选择。国外的SFR资费 如果你选择了RED by SFR套餐，你可以增加一个选项，在国外使用RED SFR互联网。每月多花5欧元，你可以从欧盟、法国海外省、瑞士、安道尔、美国和加拿大使用额外的15GB。RED选项 如果SFR的Red资费较低，可以增加许多选项，以实现量身定做的套餐。呼叫、信息和答录机 - 无限拨打欧洲固定电话：1欧元； - 给SFR Red的国外短信价格：每月1欧元，可无限发送至欧盟和法国海外省； - 双重呼叫：每月2欧元； - SFR答录机：每月2欧元； - SFR现场答录机：每月2欧元。音乐、体育、电影和系列应用 - Napster：每月10欧元； - Amazon Prime：每月5.99欧元； - Emmaus Connect团结选项：每月1欧元； - RMC Sport：每月19欧元； - SFR Ciné / Séries：每月10欧元； - SFR TV：每月2欧元； - Netflix：每月7.99欧元； - Youboox：每月5欧元； - BeIN Sports。每月15欧元； - SFR Kids Récré：每月7.99欧元； - Plus Sport：每月35欧元；互联网、安全和GPS - SFR Sécurité + Password：每月3欧元； - Coyote：每月5.99欧元； - SFR Cloud 1To：每月5欧元； - SFR Family - Parental Control：每月5欧元； - SFR Sécurité + Password Multi：每月5欧元。红色SFR国际选项 - 马格里布套餐120分钟：每月29欧元； - 马格里布套餐60分钟：每月17欧元； - 马格里布套餐</w:t>
      </w:r>
    </w:p>
    <w:p>
      <w:r>
        <w:rPr>
          <w:b/>
          <w:color w:val="FF0000"/>
        </w:rPr>
        <w:t xml:space="preserve">id 364</w:t>
      </w:r>
    </w:p>
    <w:p>
      <w:r>
        <w:rPr>
          <w:b w:val="0"/>
        </w:rPr>
        <w:t xml:space="preserve">在一个绿色的环境中，Rouard别墅和客房在一个典型的19世纪布隆纳农舍中邀请你放松。位于Hardelot和Le Touquet之间，位于Camiers迷人的 "生态站 "及其海滩Sainte Cécile和Sainte Gabrielle。</w:t>
      </w:r>
    </w:p>
    <w:p>
      <w:r>
        <w:rPr>
          <w:b/>
          <w:color w:val="FF0000"/>
        </w:rPr>
        <w:t xml:space="preserve">id 365</w:t>
      </w:r>
    </w:p>
    <w:p>
      <w:r>
        <w:rPr>
          <w:b w:val="0"/>
        </w:rPr>
        <w:t xml:space="preserve">大卫-范-雷布罗克为他在法国发布的诉状接受了我们的独家采访，同意从写他的下一本书中抽出两个小时，专门讨论印度尼西亚，一个前荷兰殖民地。继他著名的《刚果》（Actes Sud）之后，又一本畅销书来了。你的Plaidoyer pour un populisme在以荷兰语出版十多年后以法语出版，但它似乎比以往更有意义。你的《人民的名义》在以荷兰语出版十多年后以法语出版，但它似乎比以往更具有现实意义。这倒是真的，不幸的是。我对民粹主义的预测结果是正确的。2016年，我是少数预测唐纳德-特朗普将赢得美国总统选举的人之一。没有人愿意相信它。民粹主义的燃料是精英们的轻视吗？是的，对民粹主义选民的蔑视和对这些选民的妖魔化。民粹主义领导人和那些为他们投票的人被不分青红皂白地污名化了。这是个大错误。你知道，我来自布鲁日乡下的一个非常普通的家庭。我的两个祖父都在工厂工作。一个是社会基督徒，另一个则是弗莱明。今天，他们可能会投票给民粹主义者：N-VA或甚至Vlaams Belang。在我的家庭中，有些人仍然受到激进右派的诱惑。但我了解他们，他们既不是种族主义者，也没有被操纵。这种对精英的蔑视并没有改变，相反？在《反对选举》一书中，我提到了荷兰的一项关于荷兰政治精英的研究。这非常清楚地表明，这个精英阶层认为自己比其他人群更优越，更有能力，对世界更开放，更理性。我也有这种不屑一顾的感觉。我在《为民粹主义辩护》一书的开头叙述了这一情况：在米德尔克（Middelkerke）一个公寓的窗口，我和一些大学朋友在一起，看着那些穿着百慕大短裤的肥胖的、有纹身的步行者，他们正在舔着滴落的冰淇淋，我笑了。如果我对摩洛哥人说过同样轻蔑的话，我就会被称为种族主义者。这也是正确的。在这里，大家都在笑。为什么？然后，有些事情真的发生了，我写了这本书。这是一种解放。你用 "教育程度低 "和 "教育程度高 "之间的文化差距来解释民粹主义。但是受教育率提高了，不是吗？是的，这让人们有能力表达自己，用语言表达。受压迫最深的人，受教育程度最低的人，保持沉默。但那些受教育程度稍高的人却大声疾呼。而解放的第一个症状是愤怒。民粹主义投票最终是那些沉默了太久、现在有了发言权的人的愤怒呐喊。为了解释右翼民粹主义的出现，你主要指向社会主义者。特朗普、勒庞和范-格里肯是左派的错吗？美国哲学家理查德-罗蒂（Richard Rorty）很好地解释了这一点，他说，在左派的斗争中，种族的概念已经取代了阶级的概念。这种情况在佛兰德斯比在瓦隆更真实。社会主义者在英国前首相托尼-布莱尔的激励下，放弃了工人阶级解放以来的传统基础，更多地转向捍卫移民的权利。关于社会斗争的辩论已经成为一场关于人权的辩论。但谁还在照顾本土无产阶级呢？留下的真空已经被</w:t>
      </w:r>
    </w:p>
    <w:p>
      <w:r>
        <w:rPr>
          <w:b/>
          <w:color w:val="FF0000"/>
        </w:rPr>
        <w:t xml:space="preserve">id 366</w:t>
      </w:r>
    </w:p>
    <w:p>
      <w:r>
        <w:rPr>
          <w:b w:val="0"/>
        </w:rPr>
        <w:t xml:space="preserve">土伦：Sebastien Tillous-Borde的 "我们智取了他们" 发布于2014年5月24日9:56 编辑365在土伦的H杯决赛战胜萨拉森（23-6）之后，土伦的传球手Sebastien Tillous-Borde指出，RCT到位了，这智取了萨拉森的。</w:t>
      </w:r>
    </w:p>
    <w:p>
      <w:r>
        <w:rPr>
          <w:b/>
          <w:color w:val="FF0000"/>
        </w:rPr>
        <w:t xml:space="preserve">id 367</w:t>
      </w:r>
    </w:p>
    <w:p>
      <w:r>
        <w:rPr>
          <w:b w:val="0"/>
        </w:rPr>
        <w:t xml:space="preserve">Val d'Allos，一个团结和人性的美丽倡议。在这个困难时期，阿洛斯公社主动向有困难的人伸出援助之手，这是一个分享、团结、人性的举措，帮助人们找到回归的道路。渔业联合会宣布，在禁闭期间暂停开放捕鱼 AHP渔业联合会主席Didier Roustan宣布，在禁闭期间，要求想推迟任何捕鱼行为以保护所有人的健康。我让你注意到出版物 "En...Castellane：Petra Castellana遗址被改造 Castellane：Petra Castellana遗址被改造 Castellane公社对Petra Castellana考古遗址进行了开发和改进工作，作为欧洲项目TRAC[e]S的一部分--传输研究。法国4台在学校开放电波 好的想法开始流行起来了。我们必须保持创造性、团结和积极性，以克服当前的问题。我们了解到，法国4台在学校里开放了它的天线。从3月23日星期一开始，法国电视网将改变其全部节目。奥迪尔的诗歌页面：儿童页面 关于儿童页面的几句话 对于我们的小家伙来说，他们也许在家里有点无聊，是时候考虑其他职业了。为什么不画画和写诗，这将是对电子游戏和动画片的一种改变？所以...Saint André les Alpes :勒内-卡辛的学童在麦克风前 "今天而不是明天"，这是一个由年轻人录制的关于可持续发展主题的广播节目。教育联盟和韦尔登电台...Saint André les Alpes :雷内-卡辛的学童在麦克风上 雷内-卡辛的学童在麦克风上 雷内-卡辛的学童在麦克风上 雷内-卡辛的学童在麦克风上</w:t>
      </w:r>
    </w:p>
    <w:p>
      <w:r>
        <w:rPr>
          <w:b/>
          <w:color w:val="FF0000"/>
        </w:rPr>
        <w:t xml:space="preserve">id 368</w:t>
      </w:r>
    </w:p>
    <w:p>
      <w:r>
        <w:rPr>
          <w:b w:val="0"/>
        </w:rPr>
        <w:t xml:space="preserve">魁北克省LEVIS市--圣母猎犬队距离连续第二次赢得TELUS杯全国冠军只差一场胜利。周六，在全国中学生锦标赛两场半决赛的第一场中，圣母大学以5-3击败了圣约翰雾魔。圣母大学现在将对阵密西沙加，后者在另一场半决赛的第二个加时赛中以4-3击败安托万-吉鲁瓦。在第一场半决赛中，圣母大学在最后一节打进两球，打破了3-3的平局。Scott Bolland (Osoyoos, B.C.), Shea Howorko (Regina, Sask.), Catlin Foley (Coronach, Sask.), Daniel Dale (Grande Prairie, Alta.) 和 Morgan Rielly (Vancouver, B.C.) 为Hounds得分。戴尔在比赛还剩7分多钟时的进球被证明是致胜的一球。在第二场半决赛中，Andreas Tsogkas（安大略省多伦多市）在第二个加时赛的14:01得分，帮助密西沙加代表队以4-3的比分击败了Collège Antoin-Girouard Gaulois队。詹姆斯-瑞安（Richmond Hill, Ont.）、埃里克-洛克（Toronto, Ont.）和乔丹-奥德（Toronto, Ont.）在常规时间内为密西沙加队得分。Marc-Olivier Brouillard（Mont Saint-Hilaire, QC）、Kevin Bergeron（Sainte-Julie, QC）和Dominic Beauchemin（Varennes, QC）在常规时间内为Antoin-Girouard得分。圣约翰现在将于美国东部时间周日上午10:00在铜牌赛中对阵安托万-吉鲁尔。本场比赛将由FastHockey在hockeycanada.fasthockey.com上进行网络直播。TELUS杯的金牌赛将在TSN和RDS播出。请查看您当地的节目单，了解您所在地区的播放时间。加拿大冰球协会媒体关系协调员Esther Madziya 403-284-6484 Spencer Sharkey 加拿大冰球协会通讯协调员办公室：403-777-4567 手机：905-906-5327 Katie Macleod 加拿大冰球协会通讯协调员办公室：403-284-6427 手机：403-612-2893</w:t>
      </w:r>
    </w:p>
    <w:p>
      <w:r>
        <w:rPr>
          <w:b/>
          <w:color w:val="FF0000"/>
        </w:rPr>
        <w:t xml:space="preserve">id 369</w:t>
      </w:r>
    </w:p>
    <w:p>
      <w:r>
        <w:rPr>
          <w:b w:val="0"/>
        </w:rPr>
        <w:t xml:space="preserve">* 需要填写字段 这里有一个原创的礼物想法：个性化的蜡烛。为了取悦未来的新郎和新娘或他们的客人，这支印有新郎和新娘姓名首字母以及大喜日子日期的个性化蜡烛将在客人中引起轰动。重音，/和*不可用。29厘米无纺布桌垫 这卷29厘米×10米的无纺薄纱将是制作桌垫的最佳选择。实用性强，无纺布可用于...圆形银色金属婚礼礼品盒 现代、实用、原创...这个圆形金属盒是你的餐桌装饰中的必备物品之一。0,67 € 2个玻璃杯垫 爱情 玻璃下的结婚礼物 用这些非常时髦的爱情杯垫来宣布你的爱情。你可以用它们来装饰情人节的餐桌，也可以用它们来装饰一个人的餐桌。2,00 € HT 个性化丝带卷 廉价的个性化丝带 为了使你的盒子或袋装糖渍杏仁的展示更加完美，没有什么比这种印有你的名字和婚礼日期的丝带更合适了。空间...个性化图案纸袋（Sachet confiserie monogramme 这里有一个给客人的原创礼物的想法：个性化图案纸袋装糖果。有不同的颜色，这个袋子是给你的客人一个很好的方式。详细描述 这个个性化的蜡烛可以作为桌子上的装饰品，用来点缀中心装饰。它将适用于所有的庆祝活动：生日、洗礼、圣餐、情人节......。该蜡烛有白色和象牙色两种颜色。你可以选择背景中首字母的颜色。这种彩色的首字母将有助于突出你们的名字。这支蜡烛将是世俗仪式中蜡烛仪式的理想选择。</w:t>
      </w:r>
    </w:p>
    <w:p>
      <w:r>
        <w:rPr>
          <w:b/>
          <w:color w:val="FF0000"/>
        </w:rPr>
        <w:t xml:space="preserve">id 370</w:t>
      </w:r>
    </w:p>
    <w:p>
      <w:r>
        <w:rPr>
          <w:b w:val="0"/>
        </w:rPr>
        <w:t xml:space="preserve">牙齿畸形是指牙齿生长异常，颌骨的肌肉功能明显受损的一种情况。在人类中[编辑] 本节没有充分地引用其来源。为了改进它，请在需要来源的段落上添加可验证的参考资料[如何？]或{{需要参考资料}}模板。男性牙齿畸形的治疗 专家们将牙齿畸形分为三类：中轴畸形、错位畸形和中轴畸形[1]。1] 这种分类法是基于现代正畸学之父爱德华-安格尔（Edward Angle）的工作。在儿童中，面部生长既取决于遗传因素（染色体），也取决于功能因素（肌肉功能）。肌肉力量可以用一个物理数学矢量来表示，这是由它的原点、方向、方向和强度来定义的。在儿童中，同一肌肉中的向量关联对内部结构（骨小梁的方向）和面部骨骼的定向生长，以及从胎儿阶段（怀孕）到成年的所有口腔功能（发现、吸吮、说话、吃、喝、吞咽、唱歌、呼吸等）有很大贡献。错位后，这些肌肉载体会阻碍生长（窄而深的上颚、后凸、前凸等），造成牙齿错位（"正畸复发"、交叉咬合等）或使说话困难（声嘶力竭）：舌头的功能是最好的例子（婴儿唾液吞咽、非典型吞咽、吞咽功能障碍）。咬合不正是一种功能失调的状态，它既可以体现在牙齿在某个牙弓上的位置不正（"自愿咬合 "的临床检查或石膏模型、放射线照片等的分析，如正畸学-ODF和颌面外科），也可以体现在两个颌骨之间的不良关系姿态，而且既体现在静态情况（"自愿咬合"、颌骨的生理休息位置等）也体现在所有动态运动关系（通过数字录像分析的</w:t>
      </w:r>
    </w:p>
    <w:p>
      <w:r>
        <w:rPr>
          <w:b/>
          <w:color w:val="FF0000"/>
        </w:rPr>
        <w:t xml:space="preserve">id 371</w:t>
      </w:r>
    </w:p>
    <w:p>
      <w:r>
        <w:rPr>
          <w:b w:val="0"/>
        </w:rPr>
        <w:t xml:space="preserve">穆尔豪斯：一个正在崛起的法甲前锋？ 2012年8月9日星期四上午11:15 -文章作者：Alexandre Chochois - 对本文发表评论 如果穆尔豪斯做出今夏最大的举动之一呢？事实上，中国足协俱乐部已经询问了马马杜-巴加约科，这位33岁的前锋因曾在法甲的尼斯和南特效力而在职业界很有名气。我们来自阿尔萨斯的同事则表示，这位塞内加尔球员已经询问了FCM项目，同时继续在巴黎地区进行训练，此前他在昂热的试验并不成功。</w:t>
      </w:r>
    </w:p>
    <w:p>
      <w:r>
        <w:rPr>
          <w:b/>
          <w:color w:val="FF0000"/>
        </w:rPr>
        <w:t xml:space="preserve">id 372</w:t>
      </w:r>
    </w:p>
    <w:p>
      <w:r>
        <w:rPr>
          <w:b w:val="0"/>
        </w:rPr>
        <w:t xml:space="preserve">Théâtre-Lyrique剧院 Théâtre-Lyrique是19世纪巴黎几个剧院的名称： -第一个，位于72，boulevard du Temple（现在10，place de la République，Paris 11e）。这个剧院在1847年以Théâtre-Historique的名义落成，1851年成为Opéra-National，1852年更名为Théâtre-Lyrique，并在1863年作为奥斯曼改造的一部分修建共和国广场时消失了。- 第二座位于Châtelet广场，在现在的Théâtre de la Ville剧院的位置，建于1860年至1862年，在一场大火中消失，1875年再次成为Théâtre-Lyrique-Dramatique剧院； - 第三座位于Scribe街17号，于1866年落成，名字为Athénée。它于1871年9月11日改名为 "利瑞克剧院"，然后在1872年3月至6月期间在路易斯-马丁内特的指导下改名为 "利瑞克国家剧院"。它于1883年关闭。指挥家阿尔伯特-维赞蒂尼（Albert Vizentini）是第二座剧院的前协奏员，他在1874年从雅克-奥芬巴赫（Jacques Offenbach）手中接管的盖特剧院（Théâtre de la Gaîté）复活了一座国家剧院（也叫国家歌剧院或国家剧院）。在1876年5月5日至1878年1月2日期间，他创作了几部歌剧，如维克多-马塞的《保罗和弗吉尼亚》或卡米耶-圣桑的《金钟罩》。随后，剧团在Château-d'Eau剧院（1888年10月13日-1889年3月5日）和文艺复兴剧院（1893年1月-3月；1899年3月-1900年3月）居住了一段时间，采用了Théâtre-Lyrique的名字。目录 - 1 历史 - 1.1 第一个剧院（1847-1860） - 1.2 第二家剧院（1862-1874年） - 2 注释和参考资料 - 3 书目和资料来源 - 4 外部链接 历史[编辑] 第一家剧院（1847-1860年）[编辑] 由作家大仲马在路易-菲利普一世的儿子蒙彭西埃公爵的帮助下，为了促进其小说的戏剧改编，在历史剧院举行了开幕式，上演了大仲马和奥古斯特-马凯的十二幕戏剧《玛戈夫人》。它的导演是伊波利特-霍斯坦（Hippolyte Hostein），他是未来沙特莱剧院和文艺复兴剧院的导演（除其他外）。随后是根据同名小说改编的《红房子的骑士》（Le Chevalier de Maison-Rouge）（其中包括《吉伦丁的歌》，它成为第二共和国时期的国歌[1]）和《蒙特克里斯托伯爵》，其演出因1848年革命而中断，《宴会厅的青年》、《哈曼塔尔的骑士》、《女人的战争》、《赫尔曼伯爵》和《乌尔班-格兰迪尔》。大仲马还主持了奥诺雷-德-巴尔扎克（Honoré de Balzac）的《马拉松》（1848）。但是作品的奢华和政治事件导致霍斯泰因辞职，大仲马破产。这是在《国家歌剧院》[2]上宣布的，该剧致力于抒情剧目，由Xavier Boisselot作曲，Eugène Scribe和Gustave Vaëz作词，Mariquita la sorcière。因此，他利用作曲家阿道夫-亚当（Adolphe Adam）三年前获得的特权，开设了巴黎的第三个抒情舞台，以弥补官方机构（皇家音乐学院和科米克歌剧院）对年轻作曲家的不情愿。在1852年2月突然去世之前，他上演了菲利西安-戴维的《布莱西尔之歌》和布尔迪厄的《穆林的山坡》。他的弟弟朱尔斯-塞维斯特接管了剧院的管理，他把剧院留给了自己。</w:t>
      </w:r>
    </w:p>
    <w:p>
      <w:r>
        <w:rPr>
          <w:b/>
          <w:color w:val="FF0000"/>
        </w:rPr>
        <w:t xml:space="preserve">id 373</w:t>
      </w:r>
    </w:p>
    <w:p>
      <w:r>
        <w:rPr>
          <w:b w:val="0"/>
        </w:rPr>
        <w:t xml:space="preserve">- SWIMLINE内衬漩涡状椭圆形4,57x9,14m地上泳池 - li1530sb游泳馆花园泳池配件 SWIMLINE泳池的内衬，SWIMLINE的LI1530SB内衬是您泳池理想的持久防水和覆盖物（装饰）。它的适应性、舒适性和可靠性使该衬垫广受欢迎，其外观 - Gre FPROV627 - 八字形泳池衬垫，625 x 375 x 120厘米（长x宽x高），颜色为蓝色蓝色衬垫用于高度为120厘米的八字形泳池由PVC制成，衬垫中包含一个悬挂式型材。厚度：40/100 尺寸：625 x 375 x 120 cm；重量：21,4 kg - SWIMLINE衬垫巨石椭圆形4,57x9,14m用于地面泳池 - li1530sboJardin piscine Piscine Accessoire Liner pour piscine SWIMLINE, Le liner LI1530SBO de SWIMLINE assure ideally and for a long time the waterproofing and the coating (the decoration) of your pool.其适应性、舒适性和可靠性的特质使衬垫广受欢迎，其外观 - 8STREME机器人池底和池壁7310池底和池壁清洁最大尺寸：10米×5米-深度2.50米清洁周期：2小时大型可清洗和可移动的篮子 - 灰色珊瑚管状池，长方形池3x2米带过滤泵，地上池钢架 - SWIMLINE衬垫巨石圆形形式d.5.48米的地上泳池 - li1848sboJardin piscine Piscine Accessoire de piscine Liner pour piscine SWIMLINE, Le liner LI1848SBO de SWIMLINE保证理想的和长期的防水和涂层（装饰）你的游泳池。它的适应性、舒适性和可靠性使该衬垫广受欢迎，其外观 - Bestway - 泳池和充气式温泉保护垫，一套8块联锁瓷砖，81 x 81 cm x 4 mm泳池和充气式温泉保护垫由8块联锁的瓷砖组成。每个方块的尺寸为81厘米×81厘米，总面积为5.2平方米。如果你的池子很大，只需添加更多的方块。强劲的聚乙烯成分。由联锁件形成的地垫可以保护泳池或温泉的底部，防止泳池周围地区变得泥泞。还能保护草坪。是使您的地上游泳池寿命更长的基本配件。- Zodiac Kontiki 2 Pool Robot - Albatica Liner 75/100th Round Albatica Above Ground Pool 8.23 x1.32 m Adriatic Blue您想更换您的ALBATICA地上泳池内衬吗？我们可以为您的泳池制造厚度为75/100的兼容衬垫。它的厚度将使你的寿命至少延长10年。正确的尺寸 - Zodiac Electric Pool Robot TornaX OT 2100, Bottom Only, Liner/Polyester/Concrete, WR000094Intelligent pool cleaner for inground and aboveground pools with rigid wall of all shape (max.适用于内衬、聚酯外壳、强化PVC和油漆混凝土内衬，适用于平坦、缓坡和复合池底，单次循环仅适用于池底（持续时间：2小时），预设动作可有条不紊地清洁您的泳池，翻板刷可有效去除污垢，高容量过滤器。</w:t>
      </w:r>
    </w:p>
    <w:p>
      <w:r>
        <w:rPr>
          <w:b/>
          <w:color w:val="FF0000"/>
        </w:rPr>
        <w:t xml:space="preserve">id 374</w:t>
      </w:r>
    </w:p>
    <w:p>
      <w:r>
        <w:rPr>
          <w:b w:val="0"/>
        </w:rPr>
        <w:t xml:space="preserve">复活节彩蛋的传统--复活节彩蛋是基督教的象征，代表着耶稣基督的复活和他从坟墓中走出来，就像小鸡从蛋中走出来一样。传统上，抹大拉的马利亚会见罗马皇帝提比略，指责他对耶稣施加的酷刑和死亡，首先是宣布他的复活。抹大拉的马利亚手里拿着一个鸡蛋，鸡蛋变成了红色，吓坏了皇帝，他在世上的命运将有不同的意义......--在复活节，鸡蛋一般是装饰过的煮熟的母鸡蛋，尽管它通常可以食用。在普罗旺斯，和法国其他地区一样，鸡蛋是在复活节周日上午提供的传统礼物，演变后形成了给孩子们的礼物的概念，但这种使用既不排他也不广泛。巧克力复活节彩蛋--在无法确定确切日期的情况下，我们已经看到糖蛋或巧克力蛋取代了煮熟的母鸡蛋。- 为了更好地保存，同时也为了满足贸易的需要，糖和巧克力蛋被包裹在越来越多的彩色和创造性的纸张中。巧克力复活节。兔子、铃铛、鸡蛋 © chris32m - Fotolia.com - 然后创建了一个符号库：兔子、铃铛、鱼......它们不一定是异教的。复活节兔子会有异教（或新教？）的日尔曼起源。它是由北美人传播的。钟声唤起了罗马的钟声，然后是整个地球的钟声，它宣布了耶稣基督复活的好消息。它是由希腊文Iesous Christos Theou Yios（或Uios）Sôter（"耶稣基督上帝之子救世主"）的首字母组成，或者在希腊文中是ichthus，意思是 "鱼"。在拉丁文中，这个符号坚持其含义：I esum C hristus T heou U liou S oter（Ictus：鱼），耶稣基督上帝的儿子，救世主普罗旺斯的复活节彩蛋巧克力 - 普罗旺斯从最早的时候就深深地扎根于基督教，至今仍对彩蛋的象征情有独钟。 复活节和圣周在普罗旺斯被大力庆祝。- 和其他地方一样，巧克力和糖在这里得到了广泛的应用，这不仅是现代的原因，也是历史的原因，普罗旺斯是进口、生产和消费糖和巧克力的先驱。- 点击链接图片，显示相应的文章。</w:t>
      </w:r>
    </w:p>
    <w:p>
      <w:r>
        <w:rPr>
          <w:b/>
          <w:color w:val="FF0000"/>
        </w:rPr>
        <w:t xml:space="preserve">id 375</w:t>
      </w:r>
    </w:p>
    <w:p>
      <w:r>
        <w:rPr>
          <w:b w:val="0"/>
        </w:rPr>
        <w:t xml:space="preserve">维冈历史名城 维冈是亚洲最完整的西班牙殖民时期城镇的例子，建于16世纪。它的建筑反映了来自菲律宾其他地区、中国和欧洲的文化元素的融合，创造了远东地区无可比拟的独特文化和城镇景观。杰出的普遍价值 简要说明 维冈是亚洲最完整的西班牙殖民时期计划中的城镇，成立于16世纪。它的建筑反映了来自菲律宾其他地区、中国、欧洲和墨西哥的文化元素的融合，创造了东亚和东南亚无可比拟的独特文化和景观。维冈在殖民时代之前是一个重要的商业中心，位于菲律宾群岛南伊罗科斯省吕宋主岛西北海岸的阿布拉三角洲。列入的财产总面积为17.25公顷。传统的西班牙棋盘式布局的小镇向两个相邻的广场开放。萨尔塞多广场是L型开放空间中较长的部分，而布尔戈斯广场则较短。这两个广场以圣保罗大教堂、大主教府、市政厅和省议会大厦为主。城市的布局遵循文艺复兴时期的网格计划，在Ley de las Indias中描述，适用于西班牙帝国的所有新城市。然而，维冈与拉丁美洲同一时期的西班牙殖民帝国的城市不同，它的历史中心（被称为梅斯蒂索区），拉丁传统被强烈的中国人、伊洛卡诺人和菲律宾人影响所调和。顾名思义，来自中国和伊洛卡诺的富裕混血儿家庭在此定居。该地区包含了整个城市的历史足迹，由总共233座历史建筑组成，分布在25条街道的网格中。两层楼的结构由砖和木头建成，陡峭的屋顶让人想起中国的传统建筑。上层的外墙穿上了用卡皮贝壳装饰的玻璃板，用木头做框架，可以滑动以提供更好的通风。现有的大部分建筑可能是在18世纪中期和19世纪末之间建造的。由于二战后维冈作为经济中心的经济衰退，只有少数历史建筑经历了内部重组，用于其他用途。中国商人和贸易商在房屋底层的商店、办公室和仓库开展业务，他们的家在上层。除了商业和住宅建筑外，维冈还有一些重要的公共建筑，这些建筑也显示出多元文化的影响。维冈的独特之处在于，它保留了许多西班牙殖民时期的特征，特别是网格状的街道规划和历史悠久的城市结构。它的重要性还在于不同的建筑影响被交织在一起，创造了一个同质的城市景观。标准（二）。维冈代表了亚洲建筑设计和建筑与欧洲殖民时期城市和建筑特点的独特结合。标准(四):维冈是远东地区欧洲贸易城镇的一个特别完整和保存完好的例子。这确保了它作为一个规划良好、保存完好的西班牙殖民时期城镇的意义得到体现。目前，维州大多数祖屋的主要特点是</w:t>
      </w:r>
    </w:p>
    <w:p>
      <w:r>
        <w:rPr>
          <w:b/>
          <w:color w:val="FF0000"/>
        </w:rPr>
        <w:t xml:space="preserve">id 376</w:t>
      </w:r>
    </w:p>
    <w:p>
      <w:r>
        <w:rPr>
          <w:b w:val="0"/>
        </w:rPr>
        <w:t xml:space="preserve">Zoë Straub于1996年12月1日出生在维也纳。她是音乐家父母克里斯托夫-施特劳博和鲁米娜-威尔芬-施特劳博的女儿。六岁时，她表演了她父母的音乐项目Papermoon中的一首歌Doop Doop（Baby Remix）。2007年，Zoë参加了她的第一个电视歌曲比赛，即Kiddy Contest，她演唱了德国歌手Nicole Engel ohne Flügel的歌曲。她对法语充满热情，在维埃纳法语学校学习了9年。2015年，她首次出演了系列剧《Vorstadtweiber》，这是她的表演处女作。同年，她参加了欧洲电视网的奥地利选拔赛，希望以一首法语歌曲《Quel Filou》接替孔奇塔-沃斯特。她在比赛中获得了第三名，她的音乐生涯由此开始。Zoë觉得用法语演唱非常舒服，因此她的第一张专辑《Début》在今年秋天发行，其中有14首歌曲只用莫里哀的语言演唱。其中，《Quel Filou》和《Loin d'Ici》是她决定提交给2016年欧洲电视网奥地利决赛的歌曲，并取得了我们所知的成功。奥地利参加了第一场半决赛。When you fly away, I follow And when you fly away, yes I fly away too If you fly away, I follow you In search of paradise In a country far from here We sing, we sing In search of paradise In a country far from here We sing Without a doubt I follow you Without a doubt,即使我们迷失了方向 毫无疑问，我在追随你 寻找远方的天堂 我们在歌唱，我们在歌唱 寻找远方的天堂 我们在歌唱，我们在歌唱 我们在跳舞，我们在欢笑 我们在翱翔。醉心于鲁莽在遥远的土地上寻找天堂在遥远的土地上我们歌唱，我们歌唱在遥远的土地上寻找天堂在遥远的土地上我们歌唱。We're singing (In a country far from here) In a country (In search of paradise) In a country We're singing, we're singing (In a country far from here) We're singing, we're singing, we're dancing, we're dancing (In search of paradise) In a country (In a country far from here) We're singing, we're singing, we're dancing, we're dancing (我们唱歌) Far from here Albums。单曲：这首歌怎么样？选择奥地利是为了一个用完全可以理解的法语唱歌的奥地利歌手。这首歌的主要优点是听完后会留在你的脑子里。而这也可能变成一个缺点，因为要一直哼唱 "在一个国家，远离这里，寻找天堂"，会让人感到厌烦。歌词是基本的，但在欧洲电视网，谁会关心歌词呢？另一方面，音乐则有点儿幼稚。在法国，我们喜欢这样的广告语（记得伊洛娜-米特雷西），但在其他地方......奥地利正在参加 "死亡半决赛"，所以我们可以顺理成章地说，对于迷人的佐伊来说，"这很糟糕"。不过，我们希望她有好运气。您的想法：泰迪熊 12/02/2016 - 奥地利的一个非常糟糕的选择!对这个没有太多兴趣的小叮当，没有最后。太糟糕了 丹尼尔 12/02/2016 - 正如我之前所说的，我喜欢卓尔!你甚至可以说我是一个粉丝......但在这里，我经历了所有的情绪：看到她很高兴，被她所有的花吓到了，然后又被她的微笑如此污染而高兴。另一方面，这仍然是一个非常冒险的选择，也许埃利五世会是一个更安全的选择。</w:t>
      </w:r>
    </w:p>
    <w:p>
      <w:r>
        <w:rPr>
          <w:b/>
          <w:color w:val="FF0000"/>
        </w:rPr>
        <w:t xml:space="preserve">id 377</w:t>
      </w:r>
    </w:p>
    <w:p>
      <w:r>
        <w:rPr>
          <w:b w:val="0"/>
        </w:rPr>
        <w:t xml:space="preserve">D.partement du Loiret - A look back at the standing committee meeting of 22 June 2012 (Actualit�) From 04/03/2015 to 05/03/2015Commune(s) concerned�e:Ch�tillon-sur-Loire, Ousson-sur-Loire大桥关闭交通Maisons du Département冬季交通MDPH道路工程Médiathèque départementale学校交通Le Coin des juniors GéoLoiret Archives départementales RSA在线拍卖回到2012年6月22日的常务委员会 常务委员会成员研究了32份特别关于发展的报告。上周五，在d�ric Dolig�的主持下，常设委员会召集了25名政府委员。这个机构的成员研究了32份报告，主要是关于发展的。总共有超过310万欧元的投资。领土吸引力、创新和经济发展。担任卢瓦尔总议会常设委员会成员的25名总议员向法国国家科学研究中心颁发了为期3年的8.1万欧元的博士资助。这项资助旨在资助创新研究项目 "高温下无机化合物转化动力学的现场测量"。在这个专属于专家的头衔背后，该部的主要目的是开发该地区高级管理人员方面的人力潜力。其目的是刺激研究实验室和卢瓦尔河地区公司之间的创新和协同作用。此外，还投票选出了5万欧元的创新补助金。这些赠款涉及两家为卢瓦尔河地区提供创新项目的当地公司。该部致力于商业园的发展。作为经济活力和就业机会的创造者，商业园区是卢瓦尔河发展的一个重要组成部分。目前有超过150人覆盖了该省的领土。例如，超过25万欧元的资金已经拨给了Beauce et du Gâtinais社区，用于资助Escrennes的Saint-Eutrope商业园的饮用水供应工程。教育，是一个优先事项。中学和部门对其周围环境安全的援助也是这个常设委员会的核心。关于Pierre Dézarnaulds中学周边环境的发展，其建筑已于2011年底交付使用，60多万欧元的补贴将拨给卢瓦尔河畔沙提翁社区。这所全新的学院现在可以容纳450名学生，面积超过15,000平方米。团结一致。近30万欧元被分配给众多行动，以支持和帮助RSA受助人重新融入社会。同样，16.8万欧元被分配给在老年人和残疾人领域开展的行动。重型货物车辆的生态税。该部正在开始建立控制系统。重型货车生态税包括向使用部门道路的3.5吨以上的货车收费。由于现代技术手段对卡车进行了地理定位，公司根据道路网络的使用情况支付税款。国家选择了ECOMOUV'公司来安装这些控制装置。总理事会正准备与该服务提供商签署协议，以监督其任务。该系统将于2013年下半年投入使用。继格勒内尔环境论坛之后，这一举措是卢瓦尔特2021年任期项目的一部分，也是该省即将启动的 "21世纪议程 "的第一步。 C. G. 2012年7月9日更新 卢瓦尔特省45945奥尔良电话：02 38 25 45 45</w:t>
      </w:r>
    </w:p>
    <w:p>
      <w:r>
        <w:rPr>
          <w:b/>
          <w:color w:val="FF0000"/>
        </w:rPr>
        <w:t xml:space="preserve">id 378</w:t>
      </w:r>
    </w:p>
    <w:p>
      <w:r>
        <w:rPr>
          <w:b w:val="0"/>
        </w:rPr>
        <w:t xml:space="preserve">SFR推出安全系统 SFR将向其用户提供两个安全包，但也向其他互联网用户提供安全包。互联网服务提供商SFR在一次新闻发布会上公布了两个安全包，将很快提供给用户。它们的优点是可以与其他法国互联网供应商一起使用。据PC Inpact公司称，第一个包由两个存在传感器、一个火灾探测器、一个警报器和一个3G钥匙组成，将以70欧元的价格出售。有了第二个，将提供一个视频监控摄像头。最重要的是，用户将能够远程控制该系统。将提供两种订阅方案：一种是10欧元/月，另一种是20欧元/月。接下来，SFR介绍了家庭自动化解决方案，涉及电能，可以完成刚才介绍的一揽子计划。这两种解决方案将从SFR网站上出售，在出现问题的情况下，可能会在家里进行监控。</w:t>
      </w:r>
    </w:p>
    <w:p>
      <w:r>
        <w:rPr>
          <w:b/>
          <w:color w:val="FF0000"/>
        </w:rPr>
        <w:t xml:space="preserve">id 379</w:t>
      </w:r>
    </w:p>
    <w:p>
      <w:r>
        <w:rPr>
          <w:b w:val="0"/>
        </w:rPr>
        <w:t xml:space="preserve">卡尔卡松：因无证驾驶、无保险和受毒品影响而入狱八个月 在监狱里呆了两天后，一名来自塞特的22岁男子在11月28日（星期四）立即出庭受审。他被认定罪名成立并被判刑，但没有被命令继续拘留。自周一晚上以来，在卡尔卡松监狱的审前拘留中，阿克塞尔被警察护送到刑事法庭，在那里他被立即审判。这位来自塞特（Sète）的22岁年轻人，现在因收养关系来自利穆（Limoux），被指控 "在其执照被依法吊销的情况下仍在没有保险的情况下开车（重犯）"，以及 "拥有、运输和使用毒品（重犯）"，更不用说 "拥有武器"。事实可以追溯到11月23日星期六，在卡斯特尔诺达里。事发当天，Chaurian宪兵在进行路边检查时拦截了被告和一个朋友乘坐的Opel Corsa汽车。为了安全起见，我当天就在图卢兹买了大麻棒，以便长期使用。在乘客车厢里，首先是一股强烈的大麻味，让军方感到好奇。随后的调查导致查获了58克大麻草叶、250克大麻树脂、研磨器、口袋秤......但也查获了一根棒球棍、三把刀、一个铜指节和三部手机。随后对被告进行的唾液测试显示，他对大麻呈阳性，但也对可卡因呈阳性。自1月11日被停职6个月以来，他还在无证驾驶或无保险驾驶。"我没有因为尿检而拿回来，因为戒烟很困难！"他就这个问题对法庭说。在院长Géraldine Wagner面前，被告承认了所有事实。大麻树脂的两个''肥皂''："我是当天在图卢兹买的，目的是为了长时间的安静。大麻叶子："当我没有其他东西可以抽的时候，我就会保留它们，这个袋子在手套箱里有一段时间了。"这五名大麻头还发现："这相当于20欧元，买了这玩意儿，就等于送了个礼物！"蝙蝠："我用它来备份我汽车的排气管......"他的艰难背景解释了他为什么会走到这一步 从被告的个性中，我们了解到他是五个男孩中的第三个，他在很小的时候就失去了父亲，最近又失去了母亲。在学校教育方面，他在三年级结束前就停止了，之后做了许多零工，有时是临时工。被告现在没有工作，有四次犯罪记录，其中一次是在马赛兰的抢劫案，当时他还是个未成年人。对于被告的辩护，夏洛特-德洛夫尔首先恳求对拥有毒品的行为无罪释放，"因为没有证明我的当事人声称拥有的毒品是用于个人使用以外的其他用途。至于运输和使用，"它们是没有争议的"。来自卡尔卡松的律师随后就其客户的个性进行了辩护，他说："艰难的背景解释了他为什么会到那里去！"。要求的判决是适当的，但必须在以下方面进行审查</w:t>
      </w:r>
    </w:p>
    <w:p>
      <w:r>
        <w:rPr>
          <w:b/>
          <w:color w:val="FF0000"/>
        </w:rPr>
        <w:t xml:space="preserve">id 380</w:t>
      </w:r>
    </w:p>
    <w:p>
      <w:r>
        <w:rPr>
          <w:b w:val="0"/>
        </w:rPr>
        <w:t xml:space="preserve">安全交付经理（男/女）Claranet在位于里尔和雷恩的Claranet SOC（安全运营中心）部门，你将负责确保SOC服务的正确实施，并负责与你所负责的客户进行沟通。你的任务将是:- 分析客户的需求。- 协助销售团队进行售前工作。- 确保SECOPS的服务得到执行。- 向客户报告安全指标。- 确保文件编制到位。- 管理组合中现有客户的预算、忠诚度和发展。- 通过分析现有的指标和与技术团队一起发现的问题，为不断提高服务质量作出贡献。- 协调SOC所依赖的安全工具的整合。- 为客户和Claranet集团员工提供安全建议。- 监测当前事件、技术和安全标准。</w:t>
      </w:r>
    </w:p>
    <w:p>
      <w:r>
        <w:rPr>
          <w:b/>
          <w:color w:val="FF0000"/>
        </w:rPr>
        <w:t xml:space="preserve">id 381</w:t>
      </w:r>
    </w:p>
    <w:p>
      <w:r>
        <w:rPr>
          <w:b w:val="0"/>
        </w:rPr>
        <w:t xml:space="preserve">晚上好，我在2015年通过了随员考试，现在我准备重新参加2018年的首席随员考试。感谢你的网站，我已经能够取得进展......但我不再有密码了。能否得到一个密码呢？先谢谢你，曼努埃尔-拉 晚上好，我正在寻找最好的论文，准备参加领土编辑竞赛，我发现你的网站非常有趣。我想知道你是否能为我提供一个密码，请问？预先感谢你。晚上好。晚上好，我刚刚发现了这个网站，它看起来供应非常充足我在2017年参加Rédacteur比赛，在2018年参加Attaché比赛。我也想得到密码。事先谢谢你😉你好，我需要这个密码，因为我正在积极准备2017年的公务员竞赛。你的网站是一个真正的信息矿，我必须说，我为此向你表示祝贺。我想感谢你提供的信息。我想感谢你们为我和我的同事们提供的优质服务。 我想感谢你们为我提供的优质服务。你能给我一个密码吗？非常感谢你。我想知道我是否可以得到一个密码，这样我就可以访问关于摘要说明、行政说明的写作以及公务员考试的准备的文件。提前感谢您的答复。我是31中的一名公务员，将于2017年10月参加编辑的竞争性考试。我想获得一个密码来访问这个网站上的资源。我也将参与筹备应该在年初开始的比赛，我很乐意与其他成员分享我的文件。你好，我是一名公务员，我准备在2017年10月参加编辑部的比赛。我想获得一个mdp来访问不同的资源。我已经注册了cnfpt的准备，应该很快就会开始，我很乐意通过分享我的课程来参与这个网站。谢谢你的帮助。你好，你的网站似乎对培训很感兴趣。我希望能够利用你的信息为作家的竞争性考试做复习。你能把密码发给我吗？我期待着利用你的信息来学习编辑考试，我想利用你的信息来学习编辑考试。我想找一些考试卷来进行训练。我正在寻找一个密码，你能不能为我提供一个。我想找一个考试的密码，我想找到考试的答案，为考试做训练。我想获得一个密码，以便访问各种文件，这些文件非常有建设性（已经用于编辑比赛）。我想得到一个密码来访问各种文件，这些文件非常有建设性（我已经把它们用于编辑的竞争），预先感谢你。我正在参加随笔比赛。提前感谢你 你好，我想我已经失去了我的密码，或者我把它藏在某个地方想找到它，但是没有成功。我需要帮助，以准备参加随员比赛。我想知道我是否能得到随员竞赛专业考试的密码。 你们的网站是一座金矿，有可能得到密码吗？事先谢谢你，你真诚的，你好，我正在准备参加工程师竞赛，想获得一个密码。</w:t>
      </w:r>
    </w:p>
    <w:p>
      <w:r>
        <w:rPr>
          <w:b/>
          <w:color w:val="FF0000"/>
        </w:rPr>
        <w:t xml:space="preserve">id 382</w:t>
      </w:r>
    </w:p>
    <w:p>
      <w:r>
        <w:rPr>
          <w:b w:val="0"/>
        </w:rPr>
        <w:t xml:space="preserve">你花很多时间在YouTube上看视频吗？如果是这样，那么你应该知道，有一些选项是网站上没有的，但仍然很好很方便。例如，你可以显示歌词，自动播放高清视频，或无限期地重复视频。以下是为YouTube上瘾者选择的5个Chrome浏览器扩展，可以发现其他一些秘密......- 关灯：浏览器的页面变暗，你可以像在电影院一样观看视频。点击地址栏中的灯泡，你的浏览器页面就会变暗，使你正在观看的视频脱颖而出。YouTube智能暂停：一个扩展，当你切换标签时暂停YouTube视频。AutoHD for YouTube: 扩展程序，允许你以其最佳建议格式播放视频。与其自己选择高清选项，AutoHD会自动完成！--《YouTube歌词》作者Rob W：你喜欢把YouTube歌曲的歌词放在身边吗？那么你会喜欢这个扩展。它在一个小插页中显示歌词。除了YouTube，它还兼容Spotify和Grooveshark！- YouTurn：自动重复YouTube视频的扩展。只要在观看YouTube视频时点击地址栏右上角的灰色圆圈即可。圆圈变成绿色，表示启用了自动重复。</w:t>
      </w:r>
    </w:p>
    <w:p>
      <w:r>
        <w:rPr>
          <w:b/>
          <w:color w:val="FF0000"/>
        </w:rPr>
        <w:t xml:space="preserve">id 383</w:t>
      </w:r>
    </w:p>
    <w:p>
      <w:r>
        <w:rPr>
          <w:b w:val="0"/>
        </w:rPr>
        <w:t xml:space="preserve">8：在其类别中属于最美的。9：在蒙特利尔最美丽的地方之一。10: 一部杰作和著作将在世界范围内闻名。这座建筑是新哥特式建筑风格的，它的历史和事实。在建造的时候，它是蒙特利尔的爱尔兰天主教社区的中心。由于l��glise建在一个天然的海角上，从Rue de la Gaucheti�re看去，它的景色是相当引人注目的。这座建筑背对着Ren�-L�vesque大道的事实可以解释为，当时的多切斯特街要窄得多，而且，最重要的是，它远不是城市的交通要道。正是维多利亚广场解释了该教堂的 "方向性"。这座教堂是为爱尔兰人建造的。在当时的苏尔皮克教主的要求下，它的计划被修改，以扩大该建筑。这座教堂的屋顶是用石板铺成的，内部装饰也非常丰富。十字架》是来自罗马的著名艺术家Patriglia的作品。圣帕特里斯教堂是15世纪的哥特式风格。它位于圣亚历山大街的高地上，面向拉高切蒂尔街，是人们接近城市时首先映入眼帘的物体。它有240英尺长，90英尺宽。其钟楼的高度为225英尺。引用自Montr�al et ses principaux monuments (1860)一书。 这座建筑在1985年12月10日被列为历史遗迹。建筑师/设计师：Pierre Louis Morin F.lix Martin 参与建造此建筑的建筑商、承包商或工匠：Guido Nincheri修改：建造主席台：William E.Doran, D�coration int�rieure: Victor Bourgeau 与此页面相关的其他记录。Image Montr�al: Montr�al (MTL Province Qu�bec QC Canada) 的照片，摄影，历史建筑，建筑和摩天大楼。</w:t>
      </w:r>
    </w:p>
    <w:p>
      <w:r>
        <w:rPr>
          <w:b/>
          <w:color w:val="FF0000"/>
        </w:rPr>
        <w:t xml:space="preserve">id 384</w:t>
      </w:r>
    </w:p>
    <w:p>
      <w:r>
        <w:rPr>
          <w:b w:val="0"/>
        </w:rPr>
        <w:t xml:space="preserve">报告文学控制现场报告文学，但不仅仅是!在公司的技术预防检查中进行图片报道。Acritec检查起重和搬运设备以及电气装置（除此之外）。技术人员进行检查的目的是为了遵守安全标准和立法，防止事故发生，并检查是否符合现行法规。回顾一份结合了态势感知和随即拍摄的照片报告...真人直播还是假人直播？这是一个真实的现场照片报道。技术人员真正做到了他们的工作，工厂在拍摄期间没有停止运行。因此，你必须不断发展，适应环境和具体的拍摄条件。但这也是假的现场，因为如果我需要从不同的角度拍摄，多半是可以的！"。而且即使只有很少的便携式照明，它仍然相当实用；):- 节选 :- 设备 ?我们都知道，大光圈镜头在低光照条件下工作起来总是很舒服，这里就是这种情况。除了报告文学的 "标准 "设备外，我总是带着便携式照明设备旅行。特别是由于在这种类型的工厂中，在工作中几乎没有人工照明是很常见的......所以我们在这里，一到两个眼镜蛇闪光灯，无线触发器，然后砰，FIAT LUX!为了在保持移动性的同时与光合作用，八宝箱或雨伞都很轻，易于部署。我特别喜欢曼富图1004BAC三脚架，它坚固、稳定，可以升到很高的位置，以覆盖需要照明的大面积区域，或设置天顶灯，这总是非常愉快的拍摄...使用的设备： - 佳能5D3。- 佳能EF 16-35mm f/2.8L II USM。- 佳能EF 50 mm f/1.4 USM。感谢Acritec公司的信任，感谢技术人员的热情和服务。其他主题 :- 技巧</w:t>
      </w:r>
    </w:p>
    <w:p>
      <w:r>
        <w:rPr>
          <w:b/>
          <w:color w:val="FF0000"/>
        </w:rPr>
        <w:t xml:space="preserve">id 385</w:t>
      </w:r>
    </w:p>
    <w:p>
      <w:r>
        <w:rPr>
          <w:b w:val="0"/>
        </w:rPr>
        <w:t xml:space="preserve">在数字化转型的同时，远程工作的发展速度超过了人们的想象。这种新的工作方式的官方数字在法国工作人口的2%至6%之间，但实际情况却截然不同，更有可能是16%至20%之间。但是，正如涉及结构性变化时的情况一样，法国在这个领域仍然远远落后于欧洲其他国家。劳工革命正在进行吗？法国在远程工作的概念上有点落后于其欧洲邻国。事实上，欧洲平均有30%的人在家或在专门的平台上工作，而在法国的估计数字勉强接近20%（即使如此，评价的幅度也非常大，不确定）。简而言之，在这种新的工作方式被接受之前，仍有很长的路要走。然而，根据经济智囊团La Fondation Concorde进行的一项研究，26%的工作人口符合远程工作的标准，可以在家或在工作共享平台上工作。El Khomri法》通过其第57条处理了这一问题，该条规定社会伙伴之间应就远程工作的发展进行协商，新任劳动部长Muriel Pénicaud正在研究一份关于这一问题的联合报告。谁可以 "远程工作"？协和基金会希望利用法国国家统计局（INSEE）和劳工部研究、调查和统计局（DARES）的数据来确定未来的远程工作者。研究结果相当有说服力：四分之一的工作人口（约670万）可以很容易地转为远程工作。典型的远程工作者 "通常属于一个拥有50名以上员工的公司，至少有三年的高等教育，净收入超过2200欧元，40多岁，居住在大型城市中心。谁不能 "远程工作"？当然，一定数量的人将永远无法进行远程工作，因为他们的活动性质：例如航空公司的飞行员、起重机操作员、餐馆的服务员、收银员、在卫生部门工作的人，以及许多其他人。这占法国工作人口的60%（超过1500万人）。但随着技术的进步，谁知道呢，也许不符合远程工作条件的活动范围在未来会比我们想象的更快地减少。不符合远程工作条件的人的情况更可能是30多岁，学历低，一般在50人以下的小公司工作。远程工作的好处是什么？远程工作显然是一个特别有趣的提高生产力的途径，根据研究，其好处是显著的： -每年减少5.5天的病假 -增加2.5%的工作时间 -增加22%的生产力 -每天远程工作增加45分钟的睡眠时间 -每天远程工作平均节省时间。37分钟--参与双方96%的满意度 数字会让一些人梦想成真......但也有一些参数会让人们怀念办公室，比如不能每天见到同事（之后，这完全取决于一个人能够与他们建立的关系），或者不能将家庭生活与工作分开......我们如何才能促进远程工作的出现？在法国，远程工作还没有被充分规范或正式化，这延缓了它的发展，尽管所有工会和雇主组织似乎都同意（这一次）这种新工作方式的好处。以下是协和基金会进行的研究中提到的一些途径</w:t>
      </w:r>
    </w:p>
    <w:p>
      <w:r>
        <w:rPr>
          <w:b/>
          <w:color w:val="FF0000"/>
        </w:rPr>
        <w:t xml:space="preserve">id 386</w:t>
      </w:r>
    </w:p>
    <w:p>
      <w:r>
        <w:rPr>
          <w:b w:val="0"/>
        </w:rPr>
        <w:t xml:space="preserve">澳大利亚反对派领导人托尼-阿博特刚刚在其阵营中引起了惊讶，此时距离可能被证明是决定性的立法选举还有几个月。在一个电视节目中，有人问及他的政治方案。这名男子被问及他的一个承诺，即不增加税收，直到几周后他宣布设立一个新的税收。对此，这名男子在美国广播公司上解释说："有时你在讨论中被冲昏了头脑，超出了如果是经过深思熟虑、冷静的书面声明会说的话。应该被当作福音真理的声明是那些精心准备和撰写的声明。"法新社说，一份声明让政府非常高兴，这主要来自托尼-阿博特的政治对手。因此，人们对政治家的信心受到了质疑。而法新社回顾说，此人被称为 "疯和尚"，因为他曾经打算成为一名牧师，并通过尖酸刻薄的言论使自己出名。</w:t>
      </w:r>
    </w:p>
    <w:p>
      <w:r>
        <w:rPr>
          <w:b/>
          <w:color w:val="FF0000"/>
        </w:rPr>
        <w:t xml:space="preserve">id 387</w:t>
      </w:r>
    </w:p>
    <w:p>
      <w:r>
        <w:rPr>
          <w:b w:val="0"/>
        </w:rPr>
        <w:t xml:space="preserve">型号: FG 包装细节: 托盘 品牌: 龙珠 产地: 中国 认证: ISO 白色塑料蛋箱15*15出售 蛋箱格的优点 1.高抗腐蚀和抗老化。2.重量轻但强度高。3.寿命长，免维护。4.5.安装方便，色彩丰富。 6.有多种尺寸和颜色可供选择。1.重量轻，强度高--用标准工具更容易运输和安装 2.抗腐蚀--不会腐烂或生锈，吸收的水分最少 3.3.防酸碱--可抵抗温和的化学物质 4.防潮--不会收缩或膨胀 5.抗冲击--玻璃纤维垫分布负荷，防止损坏表面 6.防滑--可防止滑倒。安全 - 不会导电，有防滑表面 7.寿命长 - 比传统建筑材料的寿命成本低 8.低导热性 - 不容易导热或导冷 9.非导电性，具有非磁性 问：你们是贸易公司还是制造商？答：我们是中国的一家工厂。问：你们的交货时间是多长？答：一般来说，如果货物有库存，需要5-7天，如果没有库存，则需要7-15天，这是根据数量而定的。问：你们是否提供样品？答：是的，我们可以提供样品。问：你们的付款条件是什么？答：T/T、Paypal、西联、Visa、电子支票等。相关产品：玻璃纤维导管杆、玻璃纤维圆管、玻璃纤维棒、玻璃纤维制品、玻璃纤维管、电缆卷筒、电缆滑轮、电缆牵引器、电机绞盘、电缆夹、夹子、测距轮、安全绳、棘轮电缆剪等。镀锌钢水箱在暖通空调回风板中的长期使用 鸡蛋板条格子 张海燕女士</w:t>
      </w:r>
    </w:p>
    <w:p>
      <w:r>
        <w:rPr>
          <w:b/>
          <w:color w:val="FF0000"/>
        </w:rPr>
        <w:t xml:space="preserve">id 388</w:t>
      </w:r>
    </w:p>
    <w:p>
      <w:r>
        <w:rPr>
          <w:b w:val="0"/>
        </w:rPr>
        <w:t xml:space="preserve">沙特阿拉伯。人权律师在绝食抗议。据报道，受审的人权律师穆罕默德-萨利赫-巴贾迪（Mohammed Saleh al-Bajady）已开始绝食抗议。大赦国际认为他是一名良心犯，仅因其人权活动而被拘留。</w:t>
      </w:r>
    </w:p>
    <w:p>
      <w:r>
        <w:rPr>
          <w:b/>
          <w:color w:val="FF0000"/>
        </w:rPr>
        <w:t xml:space="preserve">id 389</w:t>
      </w:r>
    </w:p>
    <w:p>
      <w:r>
        <w:rPr>
          <w:b w:val="0"/>
        </w:rPr>
        <w:t xml:space="preserve">要求解释在GPX轨道上开发远足的距离 !Sorcière Monique GPS :: GPS :: 徒步旅行 :: 俄勒冈州 要求解释利用GPX轨道上的徒步旅行的距离!长话短说，1个月前，我买了第一个用于徒步旅行的GPS，一个Oregon 600 !我很容易将我的徒步旅行的GPX轨迹并在我的V3法国专业地图上看到它们。但在骑行过程中，我仍然没有搞清楚如何显示骑行里程和剩余里程。我听起来很傻，但我需要你的帮助。谢谢你的帮助!Re: 要求解释如何在GPX轨道上使用远足的距离!为此，以及在你的旅行中的其他信息，以及在结束时，你必须使用旅行计算器。这个菜单显示在你的GPS的主页上，紧挨着地图菜单，你可以很容易地在两者之间切换。根据你所选择的资料，不管是徒步旅行还是其他，计算器会自动显示某些数据，但你可以根据自己的意愿来改变。要了解更多信息，请访问以下链接。 它是英文的，但有很多解释性的图画。计算器是旅行电脑。Re: 请求解释如何在GPX轨道上使用远足的距离!为此，以及在旅行中和旅行结束后的其他信息，你都需要使用旅行电脑。这个菜单显示在你的GPS的主页上，紧挨着地图菜单，你可以很容易地在两者之间切换。根据你所选择的资料，不管是徒步旅行还是其他，计算器会自动显示某些数据，但你可以根据自己的意愿来改变。要了解更多信息，请访问以下链接。 它是英文的，但有很多解释性的图画。计算器是旅行电脑。我是一个电脑世界的新人，我一直在试图弄清楚如何使用它，已经有很长一段时间了。我对GPS徒步旅行的世界非常陌生，但它真的让我着迷！我想这是我的梦想。回头见，再次感谢!再次感谢。Re: 要求解释在GPX轨道上利用远足的距离!2种可能性：1 - 创建一个数据域（一种仪表板），它将被叠加在地图上（左图）。2 - 修改行程计算器的一个字段（方框）（右图）。要创建一个数据字段（在Oregon 450上制作，对于600，设置可能不同）。配置。要创建一个数据字段(在Oregon 450上制作，600的设置可能不同)：设置-&gt;地图-&gt;数据字段-&gt;在出现的选项中选择4。 要修改 "地图 "或旅行电脑的数据字段：只要按一下字段，从长列表中选择你想要的选项。注意：地图和行车电脑之间的位置单位是不同的。为了补救这个问题，在计算器中，你必须选择 "位置（选择）"而不是 "纬度/经度 "选项。更多信息见手册第11页，有之前、期间和之后。也许你的GPX没有必要的数据。这是非常容易检查的，GPX可以用Wordpad（比记事本好）或Mac上的Textedit来编辑。它应该看起来像下面的代码。- 代码：&lt;trkpt lat="44.982067001983523" lon="5.963162016123533"&gt; &lt;/trkpt&gt; 另外，不是所有的GPS都能显示轮廓，请看手册。克劳德，我可能解释错了，无论如何，谢谢你!谢谢你!你想如何...</w:t>
      </w:r>
    </w:p>
    <w:p>
      <w:r>
        <w:rPr>
          <w:b/>
          <w:color w:val="FF0000"/>
        </w:rPr>
        <w:t xml:space="preserve">id 390</w:t>
      </w:r>
    </w:p>
    <w:p>
      <w:r>
        <w:rPr>
          <w:b w:val="0"/>
        </w:rPr>
        <w:t xml:space="preserve">自20世纪80年代以来，调查记录显示，法国人口中女性吸烟者的比例有所增加。随着女性吸烟者人数的增加，我们经常听到香烟-药片联盟是非常糟糕的。但是否存在真正的危险？那么植入物呢？事实上，烟草以一种非常重要的方式削弱了血管和组织。因此，女性吸烟者越来越多地接触到仅在三十年前主要影响男性的疾病：特别是呼吸道癌症和心血管疾病。然而，即使是没有血管疾病家族史的女性，因吸烟而患静脉炎或血栓的风险也要高得多，因为吸烟会显著增加凝血功能障碍的风险，尤其是在35岁以后。因此，每天吸烟超过15支，原则上是这种避孕方式的相对禁忌症，即使妇女在这一点上对医生的诚实性没有保证。由于它所含的激素，即雌激素和孕激素，避孕药往往会提高血压并改变血液中的脂质和葡萄糖水平（这就是为什么高血压、高胆固醇和已经伴随血管并发症的糖尿病都是这种避孕方法的禁忌症）。将吸烟和避孕药结合起来会增加动脉事故的风险，因为雌激素倾向于增加血液凝固，孕激素倾向于改变脂质状况，即增加胆固醇和甘油三酯。因此，静脉血栓形成的概率随着年龄的增长而增加，并因吸烟而强烈增加，因为不建议使用避孕药。因此，不建议35岁以上吸烟（或吸烟超过15年）的妇女服用该药，因为她们的血管已经有时间因老化和吸烟而受损。根据M.WINCKLER的说法，"复合药片中的雌激素很可能有利于在衰弱的血管中形成血栓，因此吸烟是服用复合药片的绝对禁忌[...]但只是从35岁开始！"。当然，如果妇女还有其他导致动脉事故的因素，例如父母在相当年轻的时候就有心脏病发作，或者胆固醇略微升高，那么在服用避孕药时吸烟就更加有害了。另一方面，一个没有风险因素的三十五岁的妇女，如果从未吸烟或已经戒烟十年，可以使用联合药片直到五十岁。尽管复合药片中的雌激素会导致血液并发症问题，并促进凝血，因此血液凝固，但药片的危险性仍然比吸烟小得多。吸烟但不服用避孕药的妇女比服用避孕药但不吸烟的妇女更有可能发生心脏病发作。为了让服用避孕药和吸烟的年轻妇女放心，应该指出，绝大多数医生都认为这种组合在35岁之前是安全的。人们还注意到，例如，服用复合药片的妇女发生的心肌梗死只发生在吸烟和35岁以上的使用者身上。总之，在35岁时，你必须在吸烟与否之间做出选择。</w:t>
      </w:r>
    </w:p>
    <w:p>
      <w:r>
        <w:rPr>
          <w:b/>
          <w:color w:val="FF0000"/>
        </w:rPr>
        <w:t xml:space="preserve">id 391</w:t>
      </w:r>
    </w:p>
    <w:p>
      <w:r>
        <w:rPr>
          <w:b w:val="0"/>
        </w:rPr>
        <w:t xml:space="preserve">第戎网络：回到（开放）的源头 在第一届Barcamp之后不到五年，第二十届活动将在周六举行。在尝试过烹饪、艺术、旅游甚至电视剧等各种主题后，组织者决定回到这种创新形式的根本：数字。一个向所有人开放的活动 活动的原则很简单。它是关于谈论一个主题和学习，而不是作为一个旁观者。这是一个非正式的、参与性的会议。"在一天的开始，每个人都用自己的名字和三个标签（关键词）进行自我介绍，以了解参与者的兴趣所在。然后人们在一张纸上写下他们想参加的研讨会和他们感兴趣的问题，"负责Drac de Bourgogne交流和赞助的Isabelle Boucher-Doigneau解释说；她也是这些营队的组织者之一。虽然这些会议吸引了许多网络爱好者，但计算机新手也不必害怕。"我们为初学者和更有经验的人服务，为公司和个人服务。她补充说："我们甚至在某些主题上吸引政治家和商业领袖。至于专业人士，这也不仅仅是解决IT界的问题。"将讨论新的主题；它们涉及许多专业领域：众筹、事实核查和云计算（参与式金融、事实核查和远程服务器上的数据备份）等等，""barcampeuse "强调说。这是许多人更新其技能的一种方式，因为互联网在不断创新。如果出现新的主题，某些从冒险开始就存在的主题将不会被忽略，如互联网安全、图像权或社交网络上的注册。"Isabelle Boucher-Doigneau说："经常有人带着白天创建的Facebook或Twitter资料离开。Teletech公司位于Quai Nicolas-Rolin，被Isabelle Boucher-Doigneau昵称为 "极客的殿堂"，因为它的外墙布满了闪光代码，该公司将主办这次活动。它的导演Emmanuel Mignot从一开始也是一个 "酒囊饭袋"。谈到这些营会，不可能不纠缠于围绕这些活动的核心群体。无论他们是公司经理、博主还是传播者，他们都有一个共同的激情：数字。他们希望通过酒吧营的形式，在第戎和东方海岸与尽可能多的人分享这种激情。考虑到在2008年，社交网络还没有如此重要的地位，这是一场大胆的赌博。Isabelle Boucher-Doigneau和她的同事们已经决定将其组合成一个名为Comunitic的单一实体。正如该组织的网站上所指出的，"一个在法国和国外推广数字勃艮第的协会"。"目标是建立这种类型的活动：点燃，非正式的活动，如twaperos（twiters的开胃酒），barcamps等"，Isabelle Boucher-Doigneau说。如果在短短五年内，已经组织了二十次活动，那么对于不断吸引新追随者的酒吧营冒险来说，未来似乎已经开始了。集合地点在第戎的Nicolas-Rolin街的Teletech Campus公司，时间是周六上午9点。为了更多的欢聚一堂，建议带上饮料和点心。请注意，参与者必须预先在www.barcamp-dijon.org/。</w:t>
      </w:r>
    </w:p>
    <w:p>
      <w:r>
        <w:rPr>
          <w:b/>
          <w:color w:val="FF0000"/>
        </w:rPr>
        <w:t xml:space="preserve">id 392</w:t>
      </w:r>
    </w:p>
    <w:p>
      <w:r>
        <w:rPr>
          <w:b w:val="0"/>
        </w:rPr>
        <w:t xml:space="preserve">我们花了几天时间来登陆。谢谢你的耐心。这里是我们的第一篇文章 "蒙彼利埃制造"。8月27日星期六，Palavas-les-Flots：我们的旅程即将结束，骑行的最后一天，回到家中。星期五晚上，我们已经有大约三十人坐在路德圣母院的花园里。当天天气炎热，但在La Grande-Motte的双重人群和海水浴让我们这支快乐的队伍在倒数第二天恢复了活力：Pierre不知疲倦地领跑，Béatriz和Stijn是在Tarascon找到的国际表兄弟，还有Liénard一家，他们在Aigues-Mortes来接我们。27日星期六上午，天气已经很热，与安托万一起，我们利用早晨开始时的平静，为我们提供一个小的地中海浴场。然后一切都进行得非常快，在集体组织了一顿丰盛的早餐后，我们骑上了自行车。我们有21个人，包括10个孩子。自行车道沿着池塘走，车队拉长，迷路，再次找到对方，然后紧紧地向前走，直到抵达蒙卡姆公园。它是快乐的，有趣的，嘈杂的。我们走近，微笑着。你在那里!一切都进行得非常快：掌声、拥抱、讨论......双人自行车变成了兴高采烈的孩子们的旋转木马。我们享受这一刻，却忘了拍纪念照，如此一来，就更糟糕了，如此一来，就更好了。受到如此欢迎是多么幸运和幸福啊!一口好气......看到你真是太感动了。野餐是在大树下组织的。气温正在慢慢下降。就像婚礼一样，我们从一个野餐毯到另一个野餐毯，争取最大的幸福。有机会再一次在所有的货架上吃东西!已经有一天的跑步者躺下小憩，而孩子们继续在公园里奔跑。渐渐地，这群人越来越轻了。现在是我们回家的时候了。一些朋友陪同我们。吁!我们不会独自一人去开门。约瑟夫带头。房子是开放的，伊曼纽尔（我们房子的特殊租户）欢迎我们。我们到了!在我们亲爱的自行车上行驶了12,646公里和817个小时之后，我们已经走完了一圈。你们中的大约70人欢迎我们来到蒙卡姆公园。你在我们返回时的出现对我们来说是一个真正的礼物。第二天，也就是周日，我们有幸回到了和平圣母院的教区，并简单地表达了我们从这样的旅行中回来的感受。谢谢你，非常感谢你!谢谢你，grazie（意大利），hvala（斯洛文尼亚、克罗地亚和黑山），faleminderit（阿尔巴尼亚和科索沃），blagodaram（马其顿），sas efcharisto（希腊），téchékkur（土耳其），kob khun kha（泰国），orkun（高棉）。khop chai laï laï（老挝语）、cam on（越南语）、xie xie（普通话）、baïrtla（蒙古语）、spasiba（俄语）、kiitos（芬兰语）、tänan（爱沙尼亚语）、paldies（拉脱维亚语）、aciu（立陶宛语）、tack（瑞典语）、tak（丹麦语）、danke（德语）PS：骑行活动结束了（暂时的......），但我们保证会再给你发几篇文章，分享我们回来后的印象，并与你分享这美丽的一年中的一些其他元素的拖地和遭遇Isabelle Lac 2016年9月7日 @ 21:44:59 你回来的那个周末我们没能到场，但</w:t>
      </w:r>
    </w:p>
    <w:p>
      <w:r>
        <w:rPr>
          <w:b/>
          <w:color w:val="FF0000"/>
        </w:rPr>
        <w:t xml:space="preserve">id 393</w:t>
      </w:r>
    </w:p>
    <w:p>
      <w:r>
        <w:rPr>
          <w:b w:val="0"/>
        </w:rPr>
        <w:t xml:space="preserve">部长们重申了博洛尼亚进程社会层面的重要性。提高竞争力的需要必须与改善欧洲高等教育区的社会特征的目标相平衡，以加强社会凝聚力，减少国家和欧洲层面的社会和性别不平等现象。在这种情况下，部长们重申他们的立场，即高等教育是一种公共利益和公共责任。他们强调，在高等教育层面的国际合作与交流领域，知识价值应占主导地位。 柏林公报）这些关于高等教育是一种公共产品和公共责任的声明具有重要的政治意义，但同时也提出了一些问题。例如，高等教育在多大程度上可以真正被认为是一种公共产品？事实上，它不是第一种和传统意义上的公共物品，即经济意义上的公共物品。但高等教育显然也不是纯粹的私人物品；人们可以尝试将高等教育置于从纯粹的私人物品到纯粹的公共物品的连续尺度上，但关于这个问题的意见交流，虽然肯定能丰富知识，但没有什么实际价值。因此，具有政治意义的问题是，在我们现代复杂的社会中，高等教育和研究的公共责任是什么，以及在未来的几十年里，它如何继续成为欧洲政策的一个组成部分。在这方面，布拉格和柏林关于高等教育是一种公益和公共责任的宣言可以被看作是一种兴趣的标志，而不是一种明显的声明。几个世纪以来，高等教育一直是欧洲遗产的关键部分，因为大学和其他高等教育和研究机构能够调整其组织结构和工作方法，同时保持其教学、研究和公共服务的主要使命。高等教育对不同背景和社会发展的适应性是欧洲委员会早期关于欧洲大学遗产项目的研究主题，该项目是在 "欧洲，共同的遗产 "运动框架下进行的2。在这种情况下，欧洲委员会通过其高等教育和研究指导委员会，于2004年9月23日和24日在斯特拉斯堡的欧洲委员会总部组织了一次关于高等教育和研究的公共责任的重要会议。这次会议是欧洲委员会参与博洛尼亚进程的一部分，但它也旨在解决欧洲高等教育区以外的问题，如高等教育中的贸易。这绝不是一个新现象，但事实是，随着许多质量不同的供应商的到来，它正在增长和变化。CDESR曾指出，标准问题，包括认可和质量保证，是这一领域的优先事项，而这应该是公共当局的责任。CDESR还建议，无论在什么情况下（合作或贸易），《关于欧洲地区高等教育资格承认的里斯本公约》都应成为该领域的标准。关于高等教育和研究的公共责任的会议产生了欧洲委员会高等教育丛书中的一份出版物3和一套建议。正是在这种情况下，CDESR局开始着手制定一项建议。</w:t>
      </w:r>
    </w:p>
    <w:p>
      <w:r>
        <w:rPr>
          <w:b/>
          <w:color w:val="FF0000"/>
        </w:rPr>
        <w:t xml:space="preserve">id 394</w:t>
      </w:r>
    </w:p>
    <w:p>
      <w:r>
        <w:rPr>
          <w:b w:val="0"/>
        </w:rPr>
        <w:t xml:space="preserve">卡昂周日在杰弗里-吉夏德球场战胜了圣埃蒂安，使他们在法甲联赛中获得第三名。这对圣埃蒂安来说是一种失望，他们在上周四的欧洲联赛中被淘汰，并再次与联赛冠军失之交臂。</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docId:1E0CD6F1E6EFFD2EAC2FB645F8E4D2B4</keywords>
  <dc:description>generated by python-docx</dc:description>
  <lastModifiedBy/>
  <revision>1</revision>
  <dcterms:created xsi:type="dcterms:W3CDTF">2013-12-23T23:15:00.0000000Z</dcterms:created>
  <dcterms:modified xsi:type="dcterms:W3CDTF">2013-12-23T23:15:00.0000000Z</dcterms:modified>
  <category/>
</coreProperties>
</file>