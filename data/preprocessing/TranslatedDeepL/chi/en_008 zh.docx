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2012年9月27日，星期四，只是......那些日子中的一个 今天有点糟糕。安格斯终于和耳鼻喉科专家见面了。正如猜测的那样，他有相当大的腺样体和双耳积水。这就要求他把腺样体切除，并装上扣眼。他的呼吸方式一直有点像达斯-瓦德里斯，当他感冒时，真的会扰乱他的鼻窦。所以我们认为这可能是有可能的，但是今天早上这一切的现实给了我很大的打击。我总体上的积极态度也动摇了。再加上菲利克斯主人的典型的可怕的两个人的脾气，他把一个人的爆发变成了另一个人的爆发，在我们回到车上的时候，我们两个人都哭了起来，互相叫骂着。他从专家办公室出发，穿过购物中心，一路嚎叫着回家。当我匆忙赶路时，一位年长的女士对他 "如此吵闹 "而 "啧啧称奇"，我的脸在发烧，眼睛在刺痛。为什么人们如此不友善？所以，手术已经预定了。我有一个月的时间来思考这一切，并试图让自己冷静下来。我承认，我不善于做这些事情。值得庆幸的是，这是两个孩子第一次在医院接受手术。对于这一点，我非常非常感激。我认为安格斯的医生说得很好，当我离开他的办公室时，他让我 "回家喝杯酒"。祝福他，他甚至明白，两岁的孩子就是这样......而我的两岁孩子就是这样......还有一些！"。26条评论。哦，我两岁的孩子就是这样。有些时候，感觉就像一场漫长的战斗。叹气，那位老太太应该主动帮忙而不是啧啧称奇。祝愿安格斯的手术顺利。我相信你越平静，他就会越平静，但我也不能接受这些事情。我想没有一个妈妈会这样做。我并不期待他们骨折或需要缝针的时候......哎呀。我们最小的孩子刚刚做了扣眼，程序非常简单。当天晚上，他就像变了个人似的，能更清楚地说话，而且睡得更好。希望你也能喝到酒，我知道有一个两岁孩子的感觉。虽然我们很爱他们，但他们也喜欢考验自己的妈妈！！。请不要为手术感到紧张，它真的很快，而且他会好起来的，至少离解决这个问题又近了一步。知道事情的确切情况总是好的，当你真正去医院的时候，我相信你会处理好今天所有的消息，并期待着把你的孩子带回家，迎接一个健康的未来......我们只是不想让我们的孩子感到任何痛苦或折磨，即使我们知道这是最好的结果。我不能忍受这种啧啧声!有一次，一位老太太问我，我是否在早餐时给孩子们吃糖。这并没有让我微笑。我发现这样的日子让人喘不过气来，我肯定会听从医生的建议，喝上一杯酒!当你得到医疗专家的理解，并能让我们对情况感到一丝丝的好转，这不是很奇妙吗？你有一个计划来推动你的小家伙进入一个更健康的地方，这真是太好了！....，肯定那位啧啧称奇的女士从来没有过一个两岁的孩子，否则她会给你一个理解的微笑。为你明天更好的一天干杯！xxx 哦，可爱，那是糟糕的一天。当你的孩子不得不去医院时，这很可怕。我的孩子去年做了腺样体和扁桃体切除术，这并不有趣，但它带来了很大的变化。在医院里，那些只做了腺样体切除术和鼻孔插管的孩子也很快就反弹了。哦，那些两岁的孩子发脾气是史诗般的。我真的很同情你。我希望你喝了那杯酒。Xxx Oh boo.很抱歉听到你有这样的一天。鉴于可怜的安格斯的消息，这并不奇怪。希望一切顺利，我相信会的。至于发脾气的问题。天哪，他们可真够厉害的，不是吗？希望明天会更好。 对你的不幸消息感到遗憾，朱莉--没有好消息，只有发脾气。</w:t>
      </w:r>
    </w:p>
    <w:p>
      <w:r>
        <w:rPr>
          <w:b/>
          <w:color w:val="FF0000"/>
        </w:rPr>
        <w:t xml:space="preserve">id 1</w:t>
      </w:r>
    </w:p>
    <w:p>
      <w:r>
        <w:rPr>
          <w:b w:val="0"/>
        </w:rPr>
        <w:t xml:space="preserve">近10亿人在同一时间做同样的事情 我们继续我们的西班牙语和英语主题，由EFL教师Joseph D. Persico撰写的一篇文章，探讨了这两种语言的许多相似之处。________ 如果你是一个以英语为母语的人，如果你必须学习西班牙语，请感到高兴；如果你是一个讲西班牙语的EFL学生，请感到高兴你必须学习英语。我喜欢告诉我的学生，相对于瓜拉语或纳瓦特尔语来说，学习英语是件小事。(毕竟，16世纪的西班牙牧师放弃学习美洲印第安人的语言，而是将他们的语言强加给美洲的原住民，是有原因的）。虽然看起来不像，但英语的语法与西班牙语的语法惊人地相似。例如，人们在学校学习的所有13种动词时态都可以整齐而容易地翻译成英语。此外，口头交流的一个重要方面--问句和插话的语调--在两种语言之间往往是相同的。尽管如此，许多阿根廷人认为西班牙语是一门复杂的语言，许多讲英语的喜剧演员和作家自娱自乐，思考学习英语拼写的不规则性以及像run这样的动词可以连接的所有不同介词的内在困难。我的看法是，学习西班牙语动词变位的难度不亚于背诵英语短语动词（run down , run up , run through , run out , run on , run into , 等等），而且，我们都知道，背诵比困难更令人讨厌。不过，动词时态的相似性实际上只是冰山一角。正如在 "受够了英式英语？中提到，西班牙语和英语从其他语言中吸收了数以千计的词汇，而在这两种语言中出现的东西--人们可能认为是自己的语言所特有的--不胜枚举。例如：词语重新流行起来（douche bag代表'白痴'（在美国）/bondi代表'公共汽车'）。孩子们有时会有一种私人代码或 "语言"（英语中的Pig Latin/阿根廷的jeringoso），人们会自己编造一些词来和朋友们一起使用，俚语通常来自于青少年的口语。俚语被用来加强或确立身份，报纸每年都会发表文章，向老一辈人解释新的词汇，在讲英语的人中，有一种倾向，就是在没有口音的单词中省略 "h"（"告诉他们我说'ello'）。在西班牙语中，许多方言在词尾有一个吸气的 "s"，在某些其他位置（'eh que ya noh vamoh'）讲标准英式英语的人不在元音后发 "r"，而在大量的西班牙方言中，当 "d "位于两个元音之间时就消失了 美国西班牙语和美国英语的人相当少地使用现在完成时（和。17世纪初，西班牙皇室认为代词 "vos "已被滥用，并决定他们的臣民应将他们称为 "vuestra merced"（"您的崇拜"）。然而，在20年内，vuestra merced--每天要说25次，相当拗口--迅速演变为usted，即至今在西班牙语中仍在使用的尊敬的 "你"。乔治-华盛顿也有类似的幻想。在革命战争期间，他鼓励同僚们称呼他为 "阁下"！"阁下 "的意思是 "你"。</w:t>
      </w:r>
    </w:p>
    <w:p>
      <w:r>
        <w:rPr>
          <w:b/>
          <w:color w:val="FF0000"/>
        </w:rPr>
        <w:t xml:space="preserve">id 2</w:t>
      </w:r>
    </w:p>
    <w:p>
      <w:r>
        <w:rPr>
          <w:b w:val="0"/>
        </w:rPr>
        <w:t xml:space="preserve">19世纪末的工会有多成功？形成了三个著名的工会：全国劳工联盟、劳工骑士团和美国劳工联合会。前两者由于不同的原因而失败，而美国劳工联合会则成功了。美国劳工联合会寻求保护所有技术工人，并希望获得公平的劳动份额。他们没有推动极端的改革，只是缩短工时，增加条件和工资。即使在1893年的恐慌之后，他们仍然继续增长（50万名成员）。</w:t>
      </w:r>
    </w:p>
    <w:p>
      <w:r>
        <w:rPr>
          <w:b/>
          <w:color w:val="FF0000"/>
        </w:rPr>
        <w:t xml:space="preserve">id 3</w:t>
      </w:r>
    </w:p>
    <w:p>
      <w:r>
        <w:rPr>
          <w:b w:val="0"/>
        </w:rPr>
        <w:t xml:space="preserve">我指望你们说这样的话，这是我能从乌合之众中分出胜负的唯一方法。是的，我也成了那些呆头呆脑、油腔滑调、扭扭捏捏、耀武扬威的小狗和它们疲惫的妈妈的受害者。伤心地走到Tiki休息区（欣赏最新的装饰），检查冰箱里是否有新做的Nanaimo棒......（哎呀，水壶在沸腾，有人要茶吗？）我Sharpy，不用担心，我在那里（这里）真的很享受......每个人都做了巨大的工作，使它变得如此温馨和愉快；节制时间过得真快啊我知道我还会回来的退后一步，欣赏熔岩灯......这个摄像头让我对自己说（向以前使用过它的人道歉）："你想要可爱？你不能处理可爱！"然后我就沉到了地上，因为过度消费危险的可爱而昏倒。</w:t>
      </w:r>
    </w:p>
    <w:p>
      <w:r>
        <w:rPr>
          <w:b/>
          <w:color w:val="FF0000"/>
        </w:rPr>
        <w:t xml:space="preserve">id 4</w:t>
      </w:r>
    </w:p>
    <w:p>
      <w:r>
        <w:rPr>
          <w:b w:val="0"/>
        </w:rPr>
        <w:t xml:space="preserve">杰里米-M-雅各布斯是波士顿布鲁斯队的老板，也是世界领先的酒店和食品服务公司之一的特拉华北方公司的主席兼首席执行官。他掌舵特拉华北方公司超过40年，带领公司成为北美最大和最令人钦佩的私营公司之一，收入达23亿美元，有5万名员工为三大洲的5亿客户提供服务。该公司的业务包括全球体育场馆和竞技场、全球机场、目的地度假村、国家和州立公园以及博彩和娱乐场所。公司的经营地点从肯尼迪航天中心和优胜美地国家公园到伦敦的温布利体育场和澳大利亚公开赛。雅各布斯先生拥有波士顿布鲁斯队三十多年，是世界上最受尊敬的体育商业领袖之一。自2007年以来，他一直担任国家冰球联盟理事会的主席，并在其执行委员会任职。他经常被认为是体育商业中最有影响力的人之一。作为一个狂热的体育爱好者，他对布鲁斯队的所有权延续了掌舵体育专营权的家族传统--包括对辛辛那提皇家篮球队和小联盟棒球队和冰球队的所有权。他于2006年入选纽约州西部体育名人堂。作为美国旅游业的主要倡导者，雅各布斯先生在美国旅行和旅游咨询委员会任职，该委员会由商务部长和白宫任命。雅各布斯先生广泛参与了许多慈善活动，最近向美国最受尊敬的癌症研究所之一的罗斯威尔公园捐赠了100万美元。他向水牛城大学捐赠了创纪录的1000万美元，用于建立雅各布斯研究所，以支持世界级的心脏和血管护理、研究和教学。作为水牛城大学管理学院和哈佛商学院高级管理课程的校友，他拥有水牛城大学、卡尼修斯学院和约翰逊和威尔士大学的名誉博士学位。</w:t>
      </w:r>
    </w:p>
    <w:p>
      <w:r>
        <w:rPr>
          <w:b/>
          <w:color w:val="FF0000"/>
        </w:rPr>
        <w:t xml:space="preserve">id 5</w:t>
      </w:r>
    </w:p>
    <w:p>
      <w:r>
        <w:rPr>
          <w:b w:val="0"/>
        </w:rPr>
        <w:t xml:space="preserve">星期三, 31 十月 2012 峰区即将举行的活动 以下是未来几个月的事件和活动的摘要。  标记为B的活动需要预订--请致电01433 670368或发送电子邮件至 peakdistrict@nationaltrust.org.uk 询问预订事宜。万圣节家庭小径 Longshaw 直到11月4日，上午10点30分至下午3点30分 Ilam公园 直到11月4日，上午11点至下午4点 在商店里拿一张小径表，在Ilam公园和Longshaw的鬼屋里寻找你的路，发现诡异的标志。50便士/小径 投入保护日--杜鹃花清理 Longshaw 11月3日星期六和14日星期三，上午10点至下午3点在游客中心集合，或者全天跟随游客中心的标志前往现场。穿上户外服装和坚固的靴子，如果你有园艺手套的话，请带上它，如果你愿意的话，请带上盒饭。峰区国家公园内到处都有科学活动，所以请来参加两个免费的家庭活动，进行一次科学探险。儿童和成人都可以参加有趣的实践活动（如果天气好的话，可以在户外进行），也可以就他们的专业领域向专家提问。  免费茶点。展品包括。揭开两千年前的骨架 无线电监测北毛木蚁 保护稀有的小龙虾和蝰蛇 监测Mam Tor（颤抖的山）的山体滑坡 应对气候变化和荒地恢复 参加。捉虫子 毛木蚁小道 一些社会或科学调查 定向越野 - 来试试吧 伊拉姆公园 11月10日星期六上午10点30分至12点30分 定向越野是一项适合全家人的冒险运动，使用详细的地图来引导路线。来试试吧，德温特山谷定向者。成人3元，儿童1.5元 纪念战争年代 朗肖庄园 11月21日（星期三）下午2点至4点 在第一次世界大战期间，朗肖庄园是许多伤兵的家。我们的当地历史专家将分享她的研究和这个时期的纪念品，然后是美味的奶油茶。7 B 圣诞花环制作工作坊 11月17日星期六，上午10.30-下午3.30 与我们的专家一起制作花环。提供一些设备，但请携带自己的剪子和任何特殊的装饰品/叶子。20 B 朗萧的圣诞树销售 11月24日星期六至12月21日星期五，每天上午10点至下午4点 从我们这里购买你的树并支持我们的保护工作。  以可持续方式采购的不同大小的英国树木和非针叶树种。从我们这里购买你的树并支持我们的保护工作。  以可持续方式采购的不同大小的英国树木和非针落式品种。伊拉姆圣诞节 伊拉姆公园 12月8日星期六至9日星期日，上午11点至下午4点30分 在这个圣诞节，与圣诞老人和他的助手见面并参加伊拉姆的庆祝活动。节日音乐、食物、适合所有家庭的有趣活动，并有机会进行一些圣诞购物。从我们这里购买可持续采购的圣诞树，支持我们在峰区的工作。Manifold茶室的美味茶水。2项活动 神奇的圣诞手工艺周末 Longshaw Estate 12月8日星期六至9日星期日，12月15日星期六至16日星期日，上午10点至下午4点 在Moorland探索中心感受节日的气氛，制作有趣而简单的自然和回收的装饰品。圣诞购物、节日音乐和在茶室用餐。2项活动。圣诞树销售 Castleton 12月8日星期六至9日星期日，上午11点至下午3点 向我们购买圣诞树，支持我们在峰区的保护工作。在开放时间内，可以从伊拉姆公园和朗肖商店获得步行路线，并且全年都有地理探测小径。  关于我们的地方的更多信息，请访问。</w:t>
      </w:r>
    </w:p>
    <w:p>
      <w:r>
        <w:rPr>
          <w:b/>
          <w:color w:val="FF0000"/>
        </w:rPr>
        <w:t xml:space="preserve">同上 6</w:t>
      </w:r>
    </w:p>
    <w:p>
      <w:r>
        <w:rPr>
          <w:b w:val="0"/>
        </w:rPr>
        <w:t xml:space="preserve">想出一个应急计划 想象一下。你正在为你的100人的销售团队管理一个新闻销售跟踪软件系统的推广。这个新系统对销售人员来说很容易使用，因为它的用户界面依赖于一个普通的网络浏览器。和大多数项目一样，时间很紧，预算很低，而且对成功的期望很高。试点项目有助于发现问题，现在你已经准备好在100台台式电脑和100台笔记本电脑上安装该系统。在你的团队完成了个人电脑的安装后，他们开始将当前的销售数据从笔记本电脑上下载到个人电脑上。然后麻烦就来了。从你试用销售软件到今天，大多数销售人员都下载了新版本的网络浏览器，造成了一系列新的故障。你的团队又回到了原点。我们怎样才能在不影响销售团队工作的情况下加载新的软件，而这是我们业务的支柱？即使是最好的计划也会遇到路障--这是任何项目的特点。很少有一个项目能从头到尾都按照原来的路线进行，而没有任何障碍、碰撞或转弯。解决方案是适应，能够在瞬间提出一个有效的应急计划。你为什么要关心？至少有两个原因：提高内部绩效和更好的客户服务。由于越来越多的员工是以业绩而不是在组织中的工作时间来衡量的，一个项目的成功--包括不超出时间和预算，在团队中工作良好，并实现可衡量的目标--对你的本职工作或晋升有直接影响。证明你能解决问题并激励他人这样做（而不是简单地服从命令），是获得应有认可的好兆头，也是一个很好的学习机会。对于企业领导人来说，在事情发生之前建立一个应急计划，有助于避免日后出现代价高昂的问题，同时加强产生想法和解决问题的共同责任。在没有预先考虑的情况下进入危机模式可能是昂贵的，因为错过了最后期限，雇用额外的员工或顾问来解决一个问题，超过预期的时间要求影响了员工对其他项目的可用性，以及糟糕的产品和服务 - 所有这些都会导致威胁客户关系，甚至员工的士气和保留。作为一个团队，能够自信地、顺利地调整过程中的变化，会使你的客户产生信心，并减少与混乱的计划相关的压力和额外的体力和脑力劳动。参与成功的问题解决也可以是一个团队的建设者和士气的提升者。</w:t>
      </w:r>
    </w:p>
    <w:p>
      <w:r>
        <w:rPr>
          <w:b/>
          <w:color w:val="FF0000"/>
        </w:rPr>
        <w:t xml:space="preserve">id 7</w:t>
      </w:r>
    </w:p>
    <w:p>
      <w:r>
        <w:rPr>
          <w:b w:val="0"/>
        </w:rPr>
        <w:t xml:space="preserve">每年11月的第一个星期二，整个澳大利亚都会陷入停滞状态。这是墨尔本杯的比赛，仍然是澳大利亚最重要和最富有的赛马比赛（奖金为600万澳元），墨尔本杯的热潮完全充满了这一天。除非发生刮擦，否则24匹马将在墨尔本弗莱明顿赛马场的障碍物处排队参加3200米的比赛，这已成为一种全国性的激情。在美国，类似的比赛是在肯塔基州路易斯维尔举行的肯塔基德比，但距离较短（2000米），只限于三岁马，而且奖金低于墨尔本杯。在马里兰州巴尔的摩举行的普雷克尼斯锦标赛也只限于三岁马，比赛距离为1900米。参赛者和获胜者 目前，有24匹马被选中参加墨尔本杯比赛，最终的参赛名单将在维多利亚德比日（即墨尔本杯日之前的星期六）的最后一场比赛后公布。在发生刮擦的情况下，实际参赛的选手不到24人。第一届墨尔本杯是在1861年举行的，有17名参赛者。当时的冠军奖品是170英镑，不是奖杯，而是一只手打的金表。冠军马Archer从其位于新南威尔士州南海岸的海滨小镇Nowra的马厩出发，为了参加第一届墨尔本杯比赛，总共步行了800公里（500英里）来到墨尔本。在墨尔本杯最值得一提的赢家中，有传奇的Phar Lap，他参加了51次比赛，赢得了37场胜利，最近，超级马Makybe Diva连续三年赢得了墨尔本杯。赌杯官方投注机构，在澳大利亚被称为TAB（Totalisator Agency Board），在11月的第一个星期二就开始营业。从开盘时间开始，甚至从前一天开始，就有络绎不绝的投注者前来为墨尔本杯投注。网上和电话投注也是可以的。几乎没有人不在墨尔本杯上下注，而TAB的彩池达到了几百万美元。澳大利亚的投注类型与北美的相似，但有一些例外。在澳大利亚，当所选马匹跑出第一、第二或第三名时，位置赌注就会赢，而在北美，所选马匹必须跑出第一或第二名。相当于澳大利亚的位置赌注是北美的表演赌注。杯赛日 墨尔本杯赛日，是墨尔本的一个公共假日，在赛马场是一个盛大的节日，香槟和啤酒在平等地流动，杯赛日的服装和帽子要么是时尚的高度，要么是奇怪的高度。对于上班族来说，这是到电视室观看墨尔本杯比赛的时间。可能还会有小食和饮料。那些赶到TAB的人，或在当天有比赛的任何其他澳大利亚赛马场，可以通过任何数量的显示器观看比赛。重播和事后总结 墨尔本杯比赛在几分钟内就结束了，但电视台在下午剩下的时间里一直有重播和事后总结，直到晚上。那些在办公室和当地TAB赢得比赛的人，会领取他们的奖金，并可能被说服在酒吧向他们的伙伴们喊一两声middy。墨尔本杯日是一个充满兴奋和夸张的日子，那些吹嘘在杯赛上赢了大钱的人可能就像那些谈论逃走的鱼的大小的渔夫一样。</w:t>
      </w:r>
    </w:p>
    <w:p>
      <w:r>
        <w:rPr>
          <w:b/>
          <w:color w:val="FF0000"/>
        </w:rPr>
        <w:t xml:space="preserve">id 8</w:t>
      </w:r>
    </w:p>
    <w:p>
      <w:r>
        <w:rPr>
          <w:b w:val="0"/>
        </w:rPr>
        <w:t xml:space="preserve">今年夏天我想和我的孩子们做的10件事。我们有一个非常繁忙的夏季计划，所以我不确定我们能安排多少件这样的事情。当孩子们忙得不可开交时，我们的家庭就能更好地工作，所以对我们来说，计划太多总比太少好。我们住在大伦敦地区的西北部，所以有些景点是我们当地的，但我也想到了一些很酷的活动，无论你住在哪里都可以做。1.霍顿的Hobbledown是一个新装修的农场公园/冒险游乐场，离我们大约一小时路程；它靠近Chessington World of Adventures。它于7月18日正式开放，将设有神秘的冒险游戏区、国内和国外的动物以及高质量的美味食品。它看起来非常棒，而且有点与众不同，所以我很想去看看，即使它离我们有点远。我们需要的是少下一点雨。2.我们当地图书馆的夏季阅读挑战。今年的主题是Storylab，英国97%的公共图书馆都会参加。因此，如果你有4-11岁的孩子想接受挑战，那么就去你最近的图书馆给他们报名吧。加入该活动是免费的，所有在暑假期间成功阅读6本书（任何类型）的儿童都将获得一份证书。一些图书馆还提供其他奖励，当你在那里的时候，值得看看当地图书馆在假期中还会举办什么活动。3.让孩子们计划和烹饪晚餐。他们用食谱想出三道菜的菜单，写出我们没有的东西的购物清单，用互联网了解它的成本，去超市寻找和购买原料，回到家后做饭和上菜。显然，他们需要父母的监督，但我倾向于尝试在后台徘徊，只有在他们真正需要的时候才帮忙。4.这是一个真人大小的弹跳巨石阵，它将来到你附近的一个公园。这不仅仅是为孩子们准备的，也是另一项 "请让它很快停止 "的活动。5.参观博物馆或画廊。在伦敦，大部分的博物馆都是免费的，而且很多博物馆都有儿童小径和/或儿童特别活动日。查阅他们的网站了解详情。我们这些天尽量集中在一个特定的主题或领域，但如果你不经常去，你应该知道，不可能在一天内看到这些博物馆的所有东西。最好的办法是列一个半打你真的不想错过的展品清单，并坚持下去。博物馆往往会非常繁忙，尤其是在暑假期间的雨天，所以总是值得尝试提前到达那里，并带上野餐作为午餐。对我们来说，伦敦的博物馆也需要乘坐地铁，这在我的孩子看来是一种奖励。6.如果你和你的孩子都是哈利波特迷，并想在这些假期里有一个非常特别的一天，那么去参观哈利波特电影的制作地华纳兄弟工作室怎么样？它在沃特福德，所以离我们并不远，我迫切地想尽快去参观一下。请注意，它的价格很高，但它应该是惊人的。7.放风筝。我们已经有一个叫奥利的风筝了，已经有几年没有放了。每次孩子们看到奥利，都会问我们什么时候再放它。风筝并不贵，你甚至可以自己做，但它们确实需要一点风才能飞得好。运动场是一个很好的跑道，无树的山丘也是如此，如果你足够幸运，在你附近有一个。8.观看奥运会!好吧，我知道他们不是每个人都喜欢的，但他们即将到来，所以你可能会喜欢上他们。如果你有票，鼓励你的孩子去了解他们要看的运动项目的所有情况。请记住，他们仍然在发布活动的备用票，所以如果你在第一轮没有得到任何座位，现在真正到场还不算晚。如果你没有票，你可以通过不同的活动，直到你找到你的孩子喜欢的东西。研究它，并制定计划在电视上观看它。无论如何，你可能会比你真正在那里看到的更好。如果你真的很热心，你甚至可以在后院或在学校里举行一次活动。</w:t>
      </w:r>
    </w:p>
    <w:p>
      <w:r>
        <w:rPr>
          <w:b/>
          <w:color w:val="FF0000"/>
        </w:rPr>
        <w:t xml:space="preserve">id 9</w:t>
      </w:r>
    </w:p>
    <w:p>
      <w:r>
        <w:rPr>
          <w:b w:val="0"/>
        </w:rPr>
        <w:t xml:space="preserve">开源、网络和德美怪事 在2012年欧洲杯小组赛中，我们至今看到了非常多的平局（通常是：1:1），这就提出了一个问题。如果同一小组的两支或更多的球队在小组赛结束时积分相同，有什么破局规则？如果两支或更多的球队在小组赛结束时积分相同，将按照以下标准，按给定的顺序来确定排名。a）在有关球队的比赛中获得较高的积分；b）在有关球队的比赛中获得较高的进球数（如果两支以上的球队完成积分相等）；c）在有关球队的比赛中获得较高的进球数（如果两支以上的球队完成积分相等）；d）在所有小组比赛中获得较高的进球数；e）在所有小组比赛中获得较高的进球数；f）在欧足联国家队系数排名系统中的位置（见附件I，第1段。2.2）；g）各队的公平竞赛行为（最终比赛）；h）抽签。将此与2010年国际足联的世界杯决胜局规则相比较，你会发现它们有很大的不同：国际足联将球队在小组赛中的整体表现放在首位，而欧足联更关心的是有关球队之间的比较。这意味着，两支球队的积分可以并列，而拥有更高的进球数的那支球队如果输掉了与另一支相关球队的比赛，仍然可以抽到更短的签。另外，我对欧足联选择将公平竞赛行为作为其破发规则的一部分表示赞赏，尽管将其放在 "球队系数排名系统 "的后面使其看起来不是太真诚。毕竟，目前的排名并没有显示出一对具有相同系数的球队，所以公平竞赛规则永远不会适用 。同样，对于愤世嫉俗者来说，欧足联的规则可能会传达这样的信息。"如果你的排名足够高，你就不需要关心公平竞争。"</w:t>
      </w:r>
    </w:p>
    <w:p>
      <w:r>
        <w:rPr>
          <w:b/>
          <w:color w:val="FF0000"/>
        </w:rPr>
        <w:t xml:space="preserve">id 10</w:t>
      </w:r>
    </w:p>
    <w:p>
      <w:r>
        <w:rPr>
          <w:b w:val="0"/>
        </w:rPr>
        <w:t xml:space="preserve">如何成为一名板球运动员。你的机会有多大？你真的很想成为一名板球运动员。你在电视上看到你的英雄，并梦想着与他们一起比赛。问题是，你不知道从哪里开始。你是否有机会，或者你在为一个不可能的目标浪费时间？你已经知道了这些数字；大多数打板球的人甚至没有达到职业水平。更少的人能够获得国际荣誉。从统计学上看，这并不乐观。然而，在隧道的尽头有一束光。你有激情和欲望。你准备不惜一切代价达到顶峰。你不惧怕挫折，你有青春在身边。运气好的话，挤出每一盎司的天赋，你可能就能加入职业板球运动员的行列。不过，让我们坦诚相待吧。机会很渺茫。不到1/1500的板球运动员能做到。你需要成为一个非常优秀的球员，才能有机会。想打球的人总是比职业学院和球队名单上的位置多。你要想成功，唯一的办法就是在你目前的水平上显示出你有多好的跑动或抓球能力：通过纯粹的表现来提高你的水平。板球可能有它的政治性，但没有人能够反驳大量的跑动得分或拿下门票。不止一次机会 我经常收到板球运动员的电子邮件，要求 "只有一次机会"。事实是，一次机会并不是你成为板球运动员的方式，这也是为什么你在超过21岁后每年都会更难成为一名板球运动员。掌握比赛需要很长的时间，所以如果你在这个年龄段还没有走过很长的路，你就不可能在太老之前达到要求的标准。不要依赖成为下一个德克-南斯.人们不会无缘无故地来到职业板球界。总是有一个努力工作和克服挫折的故事.如果你想成为一名板球运动员，那么要现实一点。看看你的年龄，你的背景，你的成功和你克服失败的能力。只有这样你才能决定你是否真的有机会。利用免费的PitchVision教练通讯打出更好的板球 每周PitchVision都会提供我们教练团队完全免费的教练提示。该团队拥有像凯文-皮特森、JP-杜明尼和马克-加拉韦这样具有丰富国际比赛和执教经验的人。作为一名板球运动员，这是获得进步和保持动力的最佳途径。通过每周向你的收件箱免费发送通讯，迈出实现你梦想的第一步。评论者：Shaf Khan (未验证) | 星期五, 11/05/2012 - 20:02 先生读完你的文章后，我想我现在没有足够的话语权，因为你已经说过它不是一个机会，但抱歉地说，我不同意你的观点，因为如果它不是一个机会，那么它永远不会。如果你在政治上没有大鱼（方法）或与更高标准的人有任何关系，那么无论你在足球方面有多好，你都不可能成为一名板球运动员。我真的很沮丧，因为被选入我所在城市的一支17岁以下的球队。我现在已经22岁了，但我仍然没有得到机会。实际上，我不想夸奖自己，如果你允许我在你的俱乐部或在你的教练下打球，你会发现我是一个杂技演员，可靠的击球手，包括一个Wickettaker.plz帮助我实现我的梦想 嗨，先生，我希望成为一名职业板球运动员。但我甚至没有机会实现我的梦想。我完全糊涂了，我不知道如何才能达到国际板球。许多人都说你会的，但我在学校里没有机会，因为我们学校没有板球队，我17岁。我是一个外旋球手....我不是一个神秘的投手....，是一个纯粹的外旋球投手。</w:t>
      </w:r>
    </w:p>
    <w:p>
      <w:r>
        <w:rPr>
          <w:b/>
          <w:color w:val="FF0000"/>
        </w:rPr>
        <w:t xml:space="preserve">id 11</w:t>
      </w:r>
    </w:p>
    <w:p>
      <w:r>
        <w:rPr>
          <w:b w:val="0"/>
        </w:rPr>
        <w:t xml:space="preserve">好吧，亚马逊没有先问我就更新了我的Paperwhite，所以我在这里想看看是否真的有办法让越狱后的收藏管理器回到这个使用串口的地方？我需要做什么样的电缆才能让串口工作？*发现信息说串口只是主板上的两个焊点。我可以用这个来工作。所以现在的问题是，我是否真的可以用这种方式安装越狱。我相信你可以闪现一个5.2的图像，并通过fastboot桥接，或者也许有人已经把5.3+jb的图像放在一起（或者从桥接安装程序中提取这些IIRC） ***对上述内容持谨慎态度，我实际上没有一个带fastboot的设备***。</w:t>
      </w:r>
    </w:p>
    <w:p>
      <w:r>
        <w:rPr>
          <w:b/>
          <w:color w:val="FF0000"/>
        </w:rPr>
        <w:t xml:space="preserve">id 12</w:t>
      </w:r>
    </w:p>
    <w:p>
      <w:r>
        <w:rPr>
          <w:b w:val="0"/>
        </w:rPr>
        <w:t xml:space="preserve">如何制作弗拉维尔桑格利亚酒的配方 制作桑格利亚酒需要寻找什么配方和原料 ?桑格利亚酒的配方从何而来？毫无疑问，桑格利亚酒来自西班牙文 "sangre "一词，意思是血液。我们都知道，血液是一种浓稠的红色液体，对生命至关重要。好吧，西班牙人在谈论他们珍贵的浓稠红色液体时也有同样的感觉，他们称之为葡萄酒和他们的特殊 "药水"，他们称之为桑格利亚配方。西班牙是各种类型葡萄酒的重要生产国，如佩内德斯酒庄的白葡萄酒（也指葡萄种植地区）或里奥哈或杜罗河地区的红葡萄酒，我们用它来制作配方。卡瓦酒，相当于西班牙的法国香槟酒，有时也被称为起泡白葡萄酒。由于每瓶葡萄酒都标有使用葡萄的地区名称，西班牙已经制定了D.O.系统（原产地名称），这是一个质量控制系统，保证了葡萄的原产地和等级，以及用于生产这些葡萄酒的方法。因此，尽管许多人认为桑格利亚是喝葡萄酒的淡化甜味的版本，但他们确实搞错了，在制作桑格利亚配方时必须敏锐地注意选择中上等的葡萄酒。采取桑格利亚食谱要注意哪些成分？桑格利亚是一种众所周知的聚会饮料，与各种食物搭配都很好。但由于它是由葡萄酒制成的，即使不是葡萄酒专家也知道，红葡萄酒最适合与肉类搭配，玫瑰葡萄酒最适合与家禽搭配，白葡萄酒最适合与鱼或海鲜搭配。因此，既然我们可以用所有这些种类的葡萄酒来制作桑格利亚酒，那么明智的做法是知道菜单上有什么，以便制定我们桑格利亚酒配方的 "特殊配方"。一旦我们决定了要供应的食物，在选择了正确的葡萄酒之后，我们还需要寻找一些配件，这将有助于制作出最令人垂涎的桑格利亚酒配方。对于我们的食谱或 "派对潘趣酒"，我们还需要有一个陶瓷壶、木勺、大酒杯、大量冰块和季节性新鲜水果。虽然桑格利亚酒一年四季都可以喝，但它主要是在夏季制作，因为在烈日下外出后，人们对解渴的渴望非常强烈。也正是在夏天，最好的甜美丰富的清爽水果生长出来：这是制作桑格利亚酒配方的非常重要的材料。因此，请仔细选择两到三种水果，如：甜白桃、橙子、甜瓜、猕猴桃或苹果，加入桑格利亚酒中。红酒桑格利亚酒配方 4人份的原料。1瓶冰镇的优质红葡萄酒 一杯糖（可根据甜食的喜好而定） 1罐橙子汽水 1罐柠檬汽水 3块不同的水果（切成片状或块状，不必去皮） 1盘冰块。将一瓶红葡萄酒倒入一个陶瓷壶中，用木勺搅拌糖。然后按顺序加入配料，再次搅拌。水果块作为甜点也很美味。现在让我们来看看如何制作白色桑格利亚的原始方法。白桑格利亚配方 1瓶卡瓦或香槟（非常冷） 1杯鲜榨橙汁（用蔓越莓汁也可以）。2个切成片的橙子 2个切成块的苹果 1杯水 1杯糖 6根不太长的肉桂棒 碎冰 薄荷叶 将水、糖和肉桂棒加热，让其炖煮约5分钟。让其冷却，然后取出棍子。与卡瓦酒或香槟一起冰冻一晚。将所有的东西混合在一起，然后用碎冰装盘，使味蕾活跃起来在给每一个人倒上这种清爽的聚会冲剂后，用薄荷叶装饰，给你的桑格利亚酒配方增添一丝优雅。看一看这些相关的文章...探索拉曼加del Mar Menor美丽的天然泻湖 因其优秀的高尔夫球场而闻名，拉曼加周围地区是一个真正的自然宝藏。观看美丽的图片和享受关于拉曼加的视频...在这里。</w:t>
      </w:r>
    </w:p>
    <w:p>
      <w:r>
        <w:rPr>
          <w:b/>
          <w:color w:val="FF0000"/>
        </w:rPr>
        <w:t xml:space="preserve">id 13</w:t>
      </w:r>
    </w:p>
    <w:p>
      <w:r>
        <w:rPr>
          <w:b w:val="0"/>
        </w:rPr>
        <w:t xml:space="preserve">研究人员观察了大鼠的树突棘--脑细胞上用于与其他神经元交换信息的头发状生长物，发现它们在新妈妈身上增加了近20%。这种提升改善了认知功能，特别是多任务处理。受到压力的大鼠没有显示出树突棘的提升，而且与婴儿的身体互动也较少。这种行为在经历产后抑郁症的人类母亲身上也能观察到。取得进展。研究人员认为，这些发现可能有助于理解产后抑郁症（由模型构成） 美国俄亥俄州立大学心理学和神经科学助理教授Leuner博士说："在我们的研究中，没有受到压力的动物母亲显示了神经元之间连接数量的增加。受压的母亲则没有。我们认为这使得受压的母亲更加脆弱。他们不具备未受压的母亲那样的大脑可塑性能力，而这在某种程度上导致了他们对抑郁症的易感性。而且她们也不是很好的母亲。在与幼鼠分离30分钟后，没有压力的母亲会把它们的孩子收集起来，放在巢里并给它们喂奶。受压的母鼠将幼崽散落在周围，在笼子周围徘徊，而且喂养幼崽的频率较低。'受压的母鼠在水试验中还表现出比未受压的老鼠更多的漂浮；漂浮而不是游泳的动物表现出类似抑郁症的症状。Leuner说："在老鼠身上的这些发现模仿了在产后抑郁症妇女身上看到的一些症状。Leuner博士在新奥尔良举行的2012年神经科学年会上描述了这项研究，这是神经科学学会的年度会议。她说，产后抑郁症是一种破坏性的疾病，更好地了解它可能有助于防止它的一些破坏性影响。她说："这不仅对母亲来说是毁灭性的，因为它影响了她的幸福，而且以前的研究也表明，抑郁母亲的孩子在认知和社会发展方面受到损害，可能有身体发育障碍，而且成年后更可能患有抑郁症或焦虑症。更好地了解产后抑郁症对帮助母亲很重要，同时也能防止这种疾病对孩子产生的一些破坏性影响。评论（18）我在过去的15年里一直遭受着抑郁症的折磨，当我发现我怀了第一个孩子时，我不得不停止服药。这对我和我的丈夫来说压力很大，然后我在第二个孩子时病得很重。所以我可以说这个报告是正确的。我在怀孕期间完全处于紧张和抑郁状态，关节疼痛和严重的晨吐，持续了28周。我的助产士和家人都警告过我，要注意产后抑郁症，但这并没有发生。我的宝贝儿子是你能见到的最聪明、最快乐的孩子。告诉一个有压力或/和抑郁症的孕妇，这将影响到孩子，可能对她没有帮助。读到这里我很欣慰--这太有意义了。我在怀孕前一个月失去了父亲，在整个怀孕期间，有人告诉我不要悲伤，因为这会让孩子难过。因此，我从未处理过父亲的死亡问题，在我儿子出生后，我在接下来的20年里断断续续地消失在抑郁症的黑洞中。直到最近，通过治疗，我才恢复过来，并认识到压力造成的伤害，以及我是如何真正失去了我生命中的几年。谢谢你强调这个毁灭性的问题。亲爱的糖梅，我也失去了一个孩子。当那件事发生时，有一位医生握着我的手告诉我，我没有办法阻止它。请知道你不是一个失败者，你很勇敢，会得到孩子的祝福。我自己的孩子现在已经5岁了。我确实有一些严重的产后抑郁症，但是，我所想的是照顾她。我没有照顾好自己，但至少她是健康和快乐的 :)昨天刚刚被告知，我失去了一个10周的妊娠。我一直以为每个母亲在怀孕期间都会非常开心。但由于卧床休息，我感到很沮丧，现在我感到更加沮丧，觉得自己很失败。</w:t>
      </w:r>
    </w:p>
    <w:p>
      <w:r>
        <w:rPr>
          <w:b/>
          <w:color w:val="FF0000"/>
        </w:rPr>
        <w:t xml:space="preserve">id 14</w:t>
      </w:r>
    </w:p>
    <w:p>
      <w:r>
        <w:rPr>
          <w:b w:val="0"/>
        </w:rPr>
        <w:t xml:space="preserve">在Spanishpod101.com学习西班牙语!你说你要让我怀孕是什么意思？事实上，我想说的是别的东西。在这一课中，我们将看到学习另一种语言会出现一些非常有趣的失误。加入纳塔利娅和卡洛斯的行列，他们将讨论这些不可避免的错误，同时花些时间研究如何使用 "la perfrasis "来表达未来的行动。这到底是什么意思？好吧，你知道你要做什么，点击那个按钮，看看吧不要忘了在高级音频中查看今天的课程内容。磨练这些技能!如果你没有高级会员资格，请在我们这里试用7天。看看你错过了什么!用西班牙语发帖？请留下翻译。这是很好的练习，并帮助他人。请注意：发表评论需要使用JavaScript。创建一个免费的终身账户 关于我们的方便打印的课程笔记 用详细的PDF课程笔记跟随我们的获奖课程!这些易于打印的笔记仔细研究了音频课程中的语法点和词汇。此外，还可以阅读更多与本课有关的language101文化主题。汉字特写 用汉字特写练习表仔细观察《对话》一课中使用的汉字!你将学习每个字的含义、读法和笔画顺序。此外，还可以通过汉字笔画顺序练习表来提高你的写作水平!关于我们的课程音频 我们的西班牙语言专家团队自2005年以来每周都会发布新的音频和视频课程。这就是大量的西班牙语学习!所有课程在进入我们的基本和高级档案之前，前2周都是免费的。重新激活或升级你的账户，就可以获得我们今天所创建的每一节课关于我们的对话音频课程 音频课程是一个全面的、易于使用的课程，使任何人都能享受到学习西班牙语的乐趣。每节音频课程包含的内容可以在几秒钟内下载到你的电脑、iPod、手机或MP3播放器，这样你就可以快速学习，并在短时间内说西班牙语。音频课程是你学习西班牙语的门票，从你的第一节课开始，你就可以自信而准确地说西班牙语了!关于我们的对话音轨 今天没有足够的时间听完一节课？听听仅有的对话音轨，听听母语对话。每天听一点儿西班牙语，无论多少，都会大大改善你的听力理解能力。保证!关于我们的视频广播 我们的西班牙语言专家团队自2005年以来每周都会发布新的音频和视频课程。这就是大量的西班牙语学习!所有课程在进入我们的基本和高级档案之前的前两周都是免费的。重新激活或升级你的账户，就可以获得我们今天所创造的每一节课程关于我们的学习中心 用这个高级工具听和读课程对话的逐行分解。你可以根据需要多次聆听每一句话，直到你完全理解对话和发音。逐行的音频转录是提高你的理解力的完美方式--快速!关于我们的视频广播 我们的西班牙语言专家团队自2005年以来每周都会发布新的音频和视频课程。这就是大量的西班牙语学习!所有课程在进入我们的基本和高级档案之前的前两周都是免费的。重新激活或升级您的帐户，以获得我们今天所创建的每一个课程隐私政策 创新语言学习公司制定了本隐私政策，向您提供关于我们如何收集和使用信息的信息，包括个人身份信息。作为我们服务的正常运作的一部分，我们收集有关您的信息。本隐私政策旨在告知您我们如何使用和保护我们收集的信息。您可以通过联系我们并通知我们您的选择，随时选择退出任何使用或披露。1.我们收集的信息 我们收集可以识别您的个人信息，如您的姓名和电子邮件地址以及其他不能识别您的信息。当您通过我们的网站提供个人信息时，这些信息将被发送到位于美国的服务器。您的姓氏、电子邮件、邮政地址和电话号码是保密的，不会在您的个人资料中公布。2.您的信息的使用 我们将收集到的信息用于。提供您所要求的服务和产品；管理您的账户并为您提供客户支持；执行我们的条款和条件；管理我们的业务；执行在收集时向您描述的其他功能 3.访问、审查和更改您的个人资料 您可以在任何时候编辑和更改您的任何个人资料信息。您的用户名可能是</w:t>
      </w:r>
    </w:p>
    <w:p>
      <w:r>
        <w:rPr>
          <w:b/>
          <w:color w:val="FF0000"/>
        </w:rPr>
        <w:t xml:space="preserve">id 15</w:t>
      </w:r>
    </w:p>
    <w:p>
      <w:r>
        <w:rPr>
          <w:b w:val="0"/>
        </w:rPr>
        <w:t xml:space="preserve">Steve Ashton先生（反对党议院领袖）。议长女士，我因一项紧急的公共重要事项而起立。我提议，在天鹅河议员（Wowchuk女士）的附议下，根据规则31(1)，将众议院的普通事务搁置一边，以讨论一项对公众有重要意义的事项，即负责马尼托巴省电话系统的部长（Findlay先生）拒绝允许在马尼托巴省农村和北部就《马尼托巴省电话系统重组及相应修正案》的第67号法案举行听证会。提出的动议。议长女士。在确认尊敬的汤普森议员之前，我想提醒那些希望就对公众有紧急意义的事项发言的成员，他们应该就今天辩论的紧迫性发言。阿什顿先生。议长女士，我想没有什么比今天辩论这件事更紧急的了。马尼托巴省电话系统的命运岌岌可危。昨天，在委员会中，我们提出了一项动议，敦促政府在整个马尼托巴省的农村和北部就MTS的问题，特别是67号法案举行听证会。该动议被委员会中的政府多数所否决。议长女士，我想不出有什么问题比我们的电话系统的未来对马尼托巴省的农村和北部更重要，我想在记录上说，我们在马尼托巴省的农村和北部与许多马尼托巴人交谈过，顺便说一下，我们是这个议会中唯一花时间在全省举行公开会议的政党。在我们举行的每一次会议上，都有人们说，他们希望能听到自己的声音。他们希望对MTS的未来进行投票，但是，最起码，他们要求一个基本的东西，那就是在他们自己的社区举行公开听证会。议长女士，昨天，在总理在提问阶段提到的名单上，有许多来自外地的人登记了。我可以郑重声明，有一些来自我自己的选区，他们登记的依据是他们希望在汤普森举行听证会。这对对面的成员来说可能是新闻，但汤普森离温尼伯市有8个小时的车程。人们不能简单地开车来参加公开听证会。我们必须让像汤普森这样的社区的人们也能参加。我们在Portage la Prairie。人们说他们希望在Portage la Prairie、周末在Brandon、在Neepawa、在Minnedosa、在Roblin、在Virden、在Lac du Bonnet、在Beausejour举行公开听证会，而且我们下周将进入其他社区，包括Morden、Teulon、Gimli和Arborg。我们所到之处，人们都说，这不可能发生。他们不能卖掉我们的电话公司，而在选举中他们说他们不打算卖掉它。议长女士，他们要求的是一件基本的事情，即有机会表达自己的意见，而且至少要在马尼托巴省立法机构的一个公共委员会上发言。让我们不要怀疑，为什么政府昨天会否决这项动议。当代表马尼托巴省166个市镇的马尼托巴市镇联盟在一份简报中非常明确地指出他们反对MTS的私有化，我们知道这是马尼托巴省农村和北部的一个重大问题，如果我们现在不处理这个问题，我相信我们将没有机会以任何方式、形式或形式能够做到这一点。这是我们最后的机会，从立法机构得到一个明确的声明，并试图说服政府举行那些农村和北部的听证会。他们昨天否决了这个提案，但那是在他们收到马尼托巴省市镇联盟、马尼托巴省老年人协会、来自他们自己社区的许多人、来自忻州的人、来自Springfield选区的人、来自Erickson的人、来自Brandon的人--是的，少数能来的人。与我们交谈的每一个农村发言人都说，如果在他们自己的社区举行听证会，人们会参加听证会。我们有一个人提出了43个名字，来自湖滨选区的伦达尔，由农业部长（恩斯先生）代表，说他们希望举行公开听证会。在这个对公众具有紧急意义的问题上，我们所要求的是给我们</w:t>
      </w:r>
    </w:p>
    <w:p>
      <w:r>
        <w:rPr>
          <w:b/>
          <w:color w:val="FF0000"/>
        </w:rPr>
        <w:t xml:space="preserve">id 16</w:t>
      </w:r>
    </w:p>
    <w:p>
      <w:r>
        <w:rPr>
          <w:b w:val="0"/>
        </w:rPr>
        <w:t xml:space="preserve">学校必须很酷 非技术工作正在从澳大利亚蒸发，技能培训势在必行。"他说："留在学校必须很酷，15岁离开学校就不酷了。"如果一个政治家这样说，那就不酷了。"每个塔斯马尼亚人都必须向孩子们发出正确的信息，即期望获得某种形式的培训。"十年来对这个问题的关注可能会改变这个州的形态。"他说，如果没有文化上的转变，未来的塔斯马尼亚可能是一个危险的地方，随着大量的人陷入福利并与社会其他部分脱节，社会不满情绪也会增加。"你能做的最好的事情是确保孩子们有一些教育，"他说。大学生安娜-萨尔特是许多塔斯马尼亚年轻人期望值变化的一个例子。如果她从塔斯马尼亚大学毕业，她将是她的家庭中第一个这样做的人。"我喜欢它，"这位19岁的年轻人昨天说。"我知道很多人想去其他地方，但如果这里有机会，我很乐意暂时留在这里"。她正在学习生物技术和医学研究，希望能在孟席斯研究所工作。但她说，上大学是一件昂贵的事情，她需要家庭支持。"账单加起来了。我无法相信，我在第一年的第二个学期就已经负债累累了"。萨特先生昨天访问霍巴特，向由澳大利亚汽车协会和RACT组织的全国汽车俱乐部研讨会概述了澳大利亚工作和生活模式的变化。"澳大利亚不是一个伟大的、平淡无奇的地方，"他在研讨会上说。"它是一个拼凑的地方"。他指出了澳大利亚生活中的根本性变化，这些变化带来了许多挑战。一个是人们从乡村到海岸和城市的地理转移。在城市地区，两种城市正在出现，城市内部的精英和 "中澳大利亚 "的外部郊区文化之间的文化冲突日益加剧。随着有抱负的印度和东亚学生和移民的到来，澳大利亚大部分地区的种族构成也在发生变化。最大的变化之一是婴儿潮一代的大规模退休。在这里，他看到了塔斯马尼亚州的机会。"他说："这里的生活方式和性价比对墨尔本和悉尼的许多婴儿潮一代很有吸引力。"霍巴特正在崛起。它正在成为一个相当大的都市、国际大都市和时尚的城市"。</w:t>
      </w:r>
    </w:p>
    <w:p>
      <w:r>
        <w:rPr>
          <w:b/>
          <w:color w:val="FF0000"/>
        </w:rPr>
        <w:t xml:space="preserve">id 17</w:t>
      </w:r>
    </w:p>
    <w:p>
      <w:r>
        <w:rPr>
          <w:b w:val="0"/>
        </w:rPr>
        <w:t xml:space="preserve">意志力是一种肌肉 意志力就像一种肌肉。在我们已有的想法基础上增加更多的 "意志力"，可以增强我们的 "意志力肌肉"。坚持下去的策略 这并不总是容易的，但挑战我们与渴望有关的想法可以帮助我们！这里有一系列不同的想法。这里有一系列不同的想法，你可以添加到你的计划中。另外，也可以打电话给戒烟热线，让顾问帮助你制定一些想法。如何处理失误 失误并不理想，但有时确实会发生。  如果你失手了，你并不孤单!对失足的一个常见反应是......"我失败了"。但失误真的是失败吗？你对戒烟过程了解得越多，你就越明白，你尝试的次数是一个重要因素。你还记得你第一次学习骑自行车的时候吗？你们中的大多数人都会说，头几次骑车时，你摔了下来，也许擦伤了自己，但你又骑了上去，继续练习，直到你学会了平衡。最终，你能够在没有帮助的情况下骑车。如果你在第一次尝试骑车后就完全放弃了，会发生什么？你还能成功地学会骑车吗？如果你在一次失误后放弃了戒烟的尝试，会发生什么？你有可能成功吗？学习大多数技能的一个主题是，它们需要练习和坚持。如果你在戒烟过程中失误了，不应该被视为失败。它可以被看作是在练习不吸烟的技能时的一种学习经历。在尝试掌握任何技能时，犯错误是正常的。诀窍在于了解是什么情况导致了失误，并在下次遇到这种情况时，完善或增加策略以更好地处理这种情况。</w:t>
      </w:r>
    </w:p>
    <w:p>
      <w:r>
        <w:rPr>
          <w:b/>
          <w:color w:val="FF0000"/>
        </w:rPr>
        <w:t xml:space="preserve">id 18</w:t>
      </w:r>
    </w:p>
    <w:p>
      <w:r>
        <w:rPr>
          <w:b w:val="0"/>
        </w:rPr>
        <w:t xml:space="preserve">特色。八大艾莫丑闻。凯文-克拉什、凯蒂-佩里及更多（视频）让我感到震惊。随着艾莫木偶师凯文-克拉什因涉嫌与一名年轻男子的婚外情而陷入一波三折的争议中，值得回忆的是，这个毛茸茸的怪物曾凝视过凯蒂-佩里的乳沟，诅咒过时代广场，还有更多。本周，"Elmo爱你 "有了一个恶心的新潜台词。"阳光灿烂的日子 "变成了黑暗，因为凯文-克拉什，这位28年来一直为芝麻街珍爱的毛茸茸的红色怪物配音的高大木偶师，因一名23岁的男子声称在16岁时与他发生过性关系而被迫暂时休假。克拉什坚持认为，他的指控者在他们发生关系时已经年满18岁，周二，当这位身份不明的指控者收回他的说法时，他得到了平反，说这确实是 "一种成人的自愿关系"。不过，有些细节还是难以撼动。例如，本周的另一个头条性丑闻也不甘示弱--说真的，中情局局长和艾莫在同一个星期？-- 有害的电子邮件很快浮出水面，是克拉什发给他的指控者的。"其中一封写道："我很抱歉，我一直在谈论与你的性，这让我发疯了。另一封。"我想让你知道，我爱你，我永远不会伤害你。我在这里保护你，确保你的梦想成真。"(用Elmo的氦气声音来读这些内容是有帮助的。)在右手带着Elmo近三十年后，去年随着广受好评的纪录片Being Elmo的发行，Clash迎来了爆发的时刻，该片是他职业生涯的实地指南，下面是预告片。当被问及他的指控者最近的反驳是否意味着克拉什将很快再次对孩子们咕咕哝哝地说起Elmoisms时，一位芝麻工作室的人士说，"我们不予置评。这事刚刚发生！"世界上最重要的深红色木偶是否能安然无恙地走出丑闻还有待观察 -- 但这肯定不是埃尔莫第一次出演由字母 "Uh "和 "Oh "带来的剧情。下面我们来回顾一下他最大的一些争议。埃尔莫成为种族主义者，然后被逮捕 埃尔莫喜欢的事情。玩耍。学习。你。根据一位在纽约市大放厥词的埃尔莫模仿者的说法，他讨厌的东西是。犹太人。印度教徒。非法移民。不可能看不见的东西。Elmo在中央公园被戴上手铐，即使这个Elmo实际上是一个穿着廉价服装的偏执狂。艾莫主持凯蒂-佩里和她的乳沟 2010年9月，艾莫和凯蒂-佩里的组合几乎引发了全国范围内的大规模青春期，当时这位流行歌手加入了芝麻街居民的二重唱 "Hot N Cold"，同时穿着一件低胸衬衫，如果艾莫不是已经变红，他肯定会脸红。芝麻街从未播放过这段视频，但这段视频在网上流传开来，佩里在《周六夜现场》节目中穿上了一件凸显艾尔莫的衬衫，以此来嘲弄这种折磨。由字母DD带来的。Elmo Talks Dirty 一对新泽西州的夫妇给他们的孩子买了一个Fisher Price Elmo，它应该教孩子如何计数，但他们可能不得不比计划中更早地与孩子进行 "谈话"。当按下一个按钮时，Elmo应该说："4、5、6"。显然，他非常喜欢被按下按钮，因为至少在这个版本的玩具上的Elmo，正如这则新闻报道中所听到的，说："谁想做爱？"艾尔莫开始争吵 伙计们，它清楚地写着 "给我挠痒痒 "的艾尔莫，而不是 "在我身上打手仗 "的艾尔莫。早在1996年，"挠痒痒 "Elmo是节日的玩具，家长们为了在他们的圣诞树下得到一个，准备做任何事情，包括骨折。在新泽西州的一家沃尔玛超市，300名顾客踩踏了一名店员，他当时正拿着该店最后一个Elmo，摔断了他的一根肋骨，并被送往医院。</w:t>
      </w:r>
    </w:p>
    <w:p>
      <w:r>
        <w:rPr>
          <w:b/>
          <w:color w:val="FF0000"/>
        </w:rPr>
        <w:t xml:space="preserve">id 19</w:t>
      </w:r>
    </w:p>
    <w:p>
      <w:r>
        <w:rPr>
          <w:b w:val="0"/>
        </w:rPr>
        <w:t xml:space="preserve">特邀文章。拥有一个家庭健身房而不是会员资格的7个理由 你是否厌倦了每次踏入健身房时，由于展示的大杂烩式的烦扰，你的血压会上升到屋顶？有一些东西可以毁掉任何胃口的一天。为什么不通过在家里创建你自己的健身房来避免回到那里呢？如果你需要它们，这里有七个理由。1.  味道。如果你走进一个充满了50个汗流浃背的人的房间，在锻炼的不同阶段，它不可能闻到像你在参观汽车修理厂。不幸的是，这是与健身房相关的职业危害，除非你想在每台机器周围徘徊，用Fabreeze喷洒座垫，否则你可能不得不苦笑着忍受。如果你在家里建立了自己的健身房，至少你可以把老式的Glade Plug in Fresh插上，一直锻炼到你满意为止。如果你有薰衣草和香草，你甚至可以闭上眼睛，想象你是在一个沐浴着阳光的草地上锻炼身体。2.  更衣室。从哪里开始说起更衣室呢？过于熟悉的健身房成员在房间里闲逛，决心用毛巾的一角把耳朵上的最后一点水擦掉？躲在视线之外的袋子，从长椅下探出头来，只有当它们导致你被绊倒，使你的Lynx Africa在地板上滑行时才会被发现？那些似乎只是喜欢在他们那里闲逛的家伙，和所有其他的兄弟们一起玩耍。兄弟。至少在你自己的家里，你可以洗个澡，换个衣服，而不会觉得自己是生活在《壮志凌云》和《布特林最强者》的混合体中。3.  3.设备的占用者。有人充分使用某件设备并没有错。这是他们的权利。他们和其他人一样支付会员费。当有人觉得需要同时使用三件设备时，当你问他们是否需要额外的哑铃时，他们会大胆地盯着你，这时你的耐心就会受到考验。如果你在家里有自己的健身房，你不太可能遇到这种困境。4.  哼哼唧唧。每个健身房至少有一个。一个哼哼唧唧的人。举重并不意味着你必须试图吸走房间里的每一升氧气，然后像莎拉波娃与银背大猩猩搏斗一样尖叫。除非是你在做呼噜声。在这种情况下，你也许应该停止。我不确定人们是否喜欢这样。5.  出汗的设备。没有什么比上了一台机器却发现它真的在滴汗更让人恼火的了。伙计们，我正看着你们呢。无意冒犯，但我还没有看到一个女人离开一件设备，它看起来就像在《闪电舞》的椅子场景中被用作道具。如果你在家里有自己的健身房，这不会是一个问题。如果你在使用后不擦拭你的设备，至少你只会被自己的汗水浸湿。反正每个人都喜欢自己的品牌。不是吗？6.  盯着看的人。在你可能遇到的众多健身者中，这个人最能让你感到紧张。潜伏在设备周围，看着你锻炼，自己出汗的次数比你还多。只要你和他们有眼神接触，他们就会溜之大吉，或者假装他们已经收到了短信。只有当你仔细观察时，你才会意识到他们正试图从他们的iPod上阅读一条短信。他们似乎也从来没有真正地锻炼过。当你在家里锻炼时，他们不太可能在那里。即使他们在，你也可以关上百叶窗。7.  徘徊者。你知道那些人。你在机器上呆了几秒钟，他们就在机器周围徘徊，向你投来 "快点，我得回办公室 "的目光。他们太 "有礼貌 "了，不会真的问你要呆多久，但又不那么关心时间，不会换到其他机器上。你甚至不能喝水，因为他们会偷走你的机器，因为他们是连环跳的人。众所周知，他们会大声地用手机聊天，谈论他们如何 "被困在健身房"。</w:t>
      </w:r>
    </w:p>
    <w:p>
      <w:r>
        <w:rPr>
          <w:b/>
          <w:color w:val="FF0000"/>
        </w:rPr>
        <w:t xml:space="preserve">id 20</w:t>
      </w:r>
    </w:p>
    <w:p>
      <w:r>
        <w:rPr>
          <w:b w:val="0"/>
        </w:rPr>
        <w:t xml:space="preserve">*破坏者*似乎是一个奇怪的死亡选择--HOLLYOAKS是一个死亡的人--Oaks的制作人似乎是为了她的角色而长期存在的--也似乎没有给她任何死亡的迹象--我讨厌这个角色，发现她非常无聊，但期望在某些时候她能得到超越她的发展，如果不是道德上的救赎，至少在有趣的角色意义上得到救赎，但她是一个Bitchy，平淡的cypher直到最后。似乎有点浪费，真的......。我猜，是的，我个人很高兴--糟糕的角色，一言难尽的女演员--不知道是否会有一个全新的青少年团伙从旧的废墟中形成......希望这次能有一些模糊的感觉，让人喜欢。如果是这样的话--在真正把她的任何故事情节带入一个适当的结论/为角色添加任何深度之前，就砍掉你自称的最爱，这是一个更奇怪的决定，因为它基本上结束了一个没有完整结论的故事情节，这让观众感到不高兴。但话说回来，也许他们知道观众对Maddie的憎恨会让它滑动？谁知道呢，也许她并没有死。我们只让乔诺确认了这一点。在现实生活中，尼尔可能已经被烧成了碎片，没有能力装袋了，但这是HO......。</w:t>
      </w:r>
    </w:p>
    <w:p>
      <w:r>
        <w:rPr>
          <w:b/>
          <w:color w:val="FF0000"/>
        </w:rPr>
        <w:t xml:space="preserve">id 21</w:t>
      </w:r>
    </w:p>
    <w:p>
      <w:r>
        <w:rPr>
          <w:b w:val="0"/>
        </w:rPr>
        <w:t xml:space="preserve">Down on the Street Lyrics Rage Against The Machine Down on the street where the faces shine Floatin' around I'm a real low mind See a pretty thing in a wall See a pretty thing in a wall In a wall In a wall Yeah, deep in the night I'm lost in love Yeah deep in the night I'm lost in love A thousand eyes they look at you A thousand eyes they,他们看着你 哦，来吧 哦，来吧 哦，来吧 哦，来吧 哦，来吧 耶，耶，耶 哦，来吧 哦，来吧 哦，来吧 耶，耶，耶 脸庞闪耀着真正低沉的心灵 脸庞闪耀着真正低沉的 哦，来吧 哦，来吧 耶，耶，耶</w:t>
      </w:r>
    </w:p>
    <w:p>
      <w:r>
        <w:rPr>
          <w:b/>
          <w:color w:val="FF0000"/>
        </w:rPr>
        <w:t xml:space="preserve">id 22</w:t>
      </w:r>
    </w:p>
    <w:p>
      <w:r>
        <w:rPr>
          <w:b w:val="0"/>
        </w:rPr>
        <w:t xml:space="preserve">2012年你需要对你的简历做出两个改变 如果你的目标是在今年找到一份新的工作，那么你的简历有两点必须改变：第一点是与实际内容有关，但第二点更令人兴奋--你展示它的媒介。内容第一 在过去，对于大多数毕业生求职者来说，以学历为基础的简历，突出你的学术成就，或者以时间为顺序的简历，展示你最少的工作经验，是最合适的方式。如果你没有这两份简历，你就只能用一份 "功能性简历 "来应付，没有人知道该怎么做，包括雇主。现在情况不同了--尽管教育和经验仍然很重要，但今天的竞争更加激烈，所以雇主们已经开始关注简历的另一部分--你的兴趣和活动，以区别于其他候选人。乔治-安德斯在他的《稀有的发现》一书中讨论了向 "颠倒 "简历的转变，有远见的雇主现在更加重视潜在雇员在业余时间做什么这一以前很少被考虑的因素。作为一个求职者，这是一个好消息，因为这意味着你的兴趣和活动现在可以让你比其他候选人更有优势，如果你的简历上有足够的沟通。你在工作和教育之外所做的事情可以让你的潜在老板更好地了解你的性格和可能的工作属性，所以要利用好这个额外的帮助，把那些爱好和会员表格的灰尘吹掉，因为它们可以帮助你找到下一份工作。社交 一旦你重新修改了你的简历，使你的兴趣和活动更加突出，你必须做的第二个转变就是与你的简历进行社交。通过电子邮件而不是邮寄的方式发送一份.doc简历并不能使你成为 "尖端"；如果你真的想在招聘的下一个重大转变中处于领先地位，你需要在三个主要的社交媒体平台（Twitter、Facebook和LinkedIn）中至少有一个为自己建立一个专业档案。LinkedIn是一个很好的开始，因为它与旧式的简历最相似，只是有了它，你可以直接与潜在的雇主联系，与你所在行业的人建立联系，并为自己打开被猎取职位的机会。每一个新的一年都会带来与前一年不同的机会，所以今年拥抱这两个简历变化，你很可能在求职中获得前所未有的结果。米尔德里德-塔拉比是一名简历顾问、培训师，也是《成功简历的七大关键：如何制作一份能产生效果的简历》的作者，该书由哈里曼出版社出版。</w:t>
      </w:r>
    </w:p>
    <w:p>
      <w:r>
        <w:rPr>
          <w:b/>
          <w:color w:val="FF0000"/>
        </w:rPr>
        <w:t xml:space="preserve">id 23</w:t>
      </w:r>
    </w:p>
    <w:p>
      <w:r>
        <w:rPr>
          <w:b w:val="0"/>
        </w:rPr>
        <w:t xml:space="preserve">曼恩：雷，人们会来的，雷。他们会因为他们甚至无法理解的原因来到爱荷华。他们会在你的车道上转弯，不确定他们为什么要这样做。他们会像孩子一样天真无邪地来到你的门前，渴望着过去。"当然，我们不会介意你到处看看，"你会说。"每个人只需20美元。"他们会不假思索地把钱递过去；因为他们拥有的是金钱，缺乏的是和平。马克：雷，只要在文件上签字。他们会走到看台前，在一个完美的下午穿着衬衫袖子坐下。他们会发现自己在某条底线上有预留的座位，在他们还是孩子的时候就坐在那里，为他们的英雄欢呼。他们将观看比赛，就像他们把自己浸泡在神奇的水中一样。记忆是如此厚重，他们不得不把它们从脸上拂去。雷，当银行在早上开门时，他们会取消抵押品赎回权。人们会来的，雷。马克 你已经破产了，雷。你现在就卖掉，否则你将失去一切。这么多年来，唯一不变的是棒球，雷。美国就像一支蒸汽压路机大军一样滚滚而来。它像黑板一样被抹去，重建，又被抹去。但棒球标志着时间的推移。这个场地，这个游戏，是我们过去的一部分，雷。它让我们想起了所有曾经的美好，而且还可能再次出现。哦哦哦，人们会来的，雷。人们肯定会来的。马克：雷，你会失去一切。你会被驱逐的......来吧，雷。</w:t>
      </w:r>
    </w:p>
    <w:p>
      <w:r>
        <w:rPr>
          <w:b/>
          <w:color w:val="FF0000"/>
        </w:rPr>
        <w:t xml:space="preserve">id 24</w:t>
      </w:r>
    </w:p>
    <w:p>
      <w:r>
        <w:rPr>
          <w:b w:val="0"/>
        </w:rPr>
        <w:t xml:space="preserve">一位同胞粉丝的讣告 我第一次在超级英雄炒作论坛上看到这个帖子，最后一句话让我微笑。一个符合我们心意的人的讣告。在某种程度上让我想起了音乐家沃伦-泽文（Warren Zevon）在2002年被诊断出癌症晚期时，他说他对此很平静，但只是希望他能活得足够长，看到新的邦德电影。粉丝们一直到最后。在某种程度上让我想起音乐家沃伦-泽文（Warren Zevon）在2002年被诊断出癌症晚期时，他说他对此很平静，但只是希望他能活得足够长，以看到新的邦德电影。粉丝们，直到最后。</w:t>
      </w:r>
    </w:p>
    <w:p>
      <w:r>
        <w:rPr>
          <w:b/>
          <w:color w:val="FF0000"/>
        </w:rPr>
        <w:t xml:space="preserve">id 25</w:t>
      </w:r>
    </w:p>
    <w:p>
      <w:r>
        <w:rPr>
          <w:b w:val="0"/>
        </w:rPr>
        <w:t xml:space="preserve">临床试验注册的质量 背景 临床试验行为缺乏透明度、发表偏倚和选择性报告偏倚仍然是医学研究中的重要问题。通过临床试验注册，应该可以采取措施来解决其中的一些问题。然而，以前对临床试验注册记录的评估表明，注册的信息往往是不完整和没有意义的。如果这些研究是准确的，这就否定了临床试验注册可能带来的好处。方法和结果 从国际临床试验注册平台（ICTRP）数据库中抽取了2008年6月17日至2009年6月17日期间注册的临床试验记录的5%样本，并评估了联系信息的存在、药物试验中干预措施的具体内容以及主要和次要结果报告的质量。731条记录被纳入其中。一半以上的记录是在招募第一个参与者后登记的。94.4%的非行业资助的试验记录和53.7%的行业资助的试验记录都有联系人的姓名。在76.5%的非行业资助的试验记录和56.5%的行业资助的试验记录中，都有电子邮件地址或电话号码。虽然药物名称或公司序列号几乎总是被提供，但其他药物干预的具体信息往往在注册时被省略。在3643个报告的结果中，34.9%是有意义的时间框架的具体措施。结论 临床试验注册有可能大大有助于提高临床试验的透明度，减少发表偏倚和选择性报告。目前，这些潜在的好处因注册记录中关键领域的信息提供不足而被削弱。背景 临床试验行为缺乏透明度、发表偏倚和选择性报告偏倚仍然是医学研究中的重要问题。通过临床试验注册，应该可以采取措施解决其中的一些问题。然而，以前对临床试验注册记录的评估表明，注册的信息往往是不完整和没有意义的。如果这些研究是准确的，这就否定了临床试验注册可能带来的好处。方法和结果 从国际临床试验注册平台（ICTRP）数据库中抽取了2008年6月17日至2009年6月17日期间注册的临床试验记录的5%样本，并评估了联系信息的存在、药物试验中干预措施的具体内容以及主要和次要结果报告的质量。731条记录被纳入其中。一半以上的记录是在招募第一个参与者后登记的。94.4%的非行业资助的试验记录和53.7%的行业资助的试验记录都有联系人的名字。在76.5%的非行业资助的试验记录和56.5%的行业资助的试验记录中，都有电子邮件地址或电话号码。虽然药物名称或公司序列号几乎总是被提供，但其他药物干预的具体信息往往在注册时被省略。在3643个报告的结果中，34.9%是有意义的时间框架的具体措施。结论 临床试验注册有可能大大有助于提高临床试验的透明度，减少发表偏倚和选择性报告。目前，这些潜在的好处被注册记录中关键领域的信息提供的缺陷所削弱。资助。本研究没有收到直接资金。在写作期间，作者个人由其所在机构支付工资（尽管没有为本文的写作预留或给予具体的工资）。任何资助机构在研究设计、数据收集、分析、发表决定或稿件准备中都没有起到任何作用。竞争性利益。DG是世界卫生组织国际临床试验注册平台（ICTRP）的团队负责人。RV没有利益冲突需要报告。这并不改变作者对PLoS ONE关于共享数据和材料的所有政策的遵守。在过去的十年中，临床试验赞助商和研究者的许多不道德的研究行为的例子已经曝光。不当行为的类型各不相同，包括未获得研究伦理委员会的批准、未获得试验参与者的知情同意以及捏造数据[1] - [5] 。尽管有准确报告人类研究结果的道德义务[6]，但一些试验赞助商在公布临床试验结果时故意隐瞒负面结果信息，而当</w:t>
      </w:r>
    </w:p>
    <w:p>
      <w:r>
        <w:rPr>
          <w:b/>
          <w:color w:val="FF0000"/>
        </w:rPr>
        <w:t xml:space="preserve">同上 26</w:t>
      </w:r>
    </w:p>
    <w:p>
      <w:r>
        <w:rPr>
          <w:b w:val="0"/>
        </w:rPr>
        <w:t xml:space="preserve">四人帮为新专辑送出自己的血瓶 四人帮准备送出自己的血瓶，以换取资金捐助，帮助他们录制新专辑《内容》。这支后朋克乐队通过Pledgemusic.com为这张专辑提供资金--用户可以为这个过程提供现金，并获得与专辑相关的产品，包括血瓶作为回报。为资助者提供的其他选择包括限量版的现场专辑磁带，每盘磁带都包装在索尼随身听中，以及参加即将举行的与乐队的问答会。一位歌迷还可以得到机会，让他们自己的一首歌曲由该乐队重新混音。更多信息请见Pledgemusic.com。</w:t>
      </w:r>
    </w:p>
    <w:p>
      <w:r>
        <w:rPr>
          <w:b/>
          <w:color w:val="FF0000"/>
        </w:rPr>
        <w:t xml:space="preserve">id 27</w:t>
      </w:r>
    </w:p>
    <w:p>
      <w:r>
        <w:rPr>
          <w:b w:val="0"/>
        </w:rPr>
        <w:t xml:space="preserve">白宫的多边主义者 随着911事件以及阿富汗和伊拉克战争的发生，布什政府在其第一任期内将对外经济政策推到了次要位置。但这种情况在第二任期将不得不改变。一些经济学家这样总结道，他们将美国面临的形势描述为从 "有希望的机会 "到 "令人生畏的全球经济挑战"。特别是有两个问题需要越来越多的关注：达成国际贸易协定和处理美元贬值的问题。布什总统将如何应对这些挑战，很难预测。但从他的第一个任期中可以得到一些线索。那些评估他迄今为止的记录的人认为，他在对外经济政策方面的成就和失误参差不齐。也许令人惊讶的是，与外交政策的其他领域不同，布什先生没有采取单边行动。他没有在没有得到欧洲或其他地方的主要盟友批准的情况下采取全面行动。"华盛顿国际经济研究所(Institute for International Economics)所长C.Fred Bergsten说："单边主义在对外经济政策中不是一个选项。根据贸易和许多其他对外经济活动的性质，需要与其他国家进行谈判。与克林顿总统一样，布什正在推动另一轮减少世界贸易壁垒的重大谈判取得成功。这一直是一项危险的工作。但到了2002年初，"多哈回合 "的实际谈判在世界贸易组织（WTO）内部的日内瓦开始。"很难评估那里正在发生什么，"哈佛大学经济学家理查德-库珀说，他曾帮助谈判过前三轮全球贸易谈判。"所有这些都是悬崖勒马。"伯格斯滕先生和他在IIE的同事计算出，自1945年以来，全球化及其更自由的贸易和不断增长的国际投资使美国的生活水平提高了约1万亿美元，即在当今世界，美国家庭的平均生活水平提高了9,000美元。他估计，成功完成雄心勃勃的多哈回合谈判可能会使这1万亿美元再增加1至2亿美元。但是，美国经济融入世界经济也会损害美国人。现在，即使是拥有高薪的工人，如计算机程序员，也发现他们的工作被转移到了海外的印度或其他地方。这就是为什么Bergsten和其他IIE经济学家敦促政府大幅扩大 "贸易调整援助"，以包括因扩大国际商业而受到伤害的服务人员。美国现在每年在该项目上花费10亿至20亿美元，通常用于援助制造业工人。布什并不完全反对庇护美国工人免受外国竞争。"布什的[自由贸易]言论和他的行动之间存在差异，"库珀先生指出。布什采取了保护主义措施来帮助美国的钢铁和木材行业。但前两任总统在面临巨大的政治压力时也是如此。在削减贸易协议方面，布什一直是一个双边主义者。库珀指责说，这些在两个国家或地区之间签订的相对较小的协议可能会使签署协议的国家受益，但它们会损害竞争国家。由于这些协议的主要推动者罗伯特-佐利克（Robert Zoellick）已经转到国务院，布什选择的接替者、俄亥俄州的罗伯-波特曼（Rob Portman）议员是否会继续推动双边谈判，或者将他的精力投入到世贸组织与148个成员国进行的更广泛的多边谈判中，还有待观察。政府的另一个关键领域是美元。耶鲁大学管理学院院长杰弗里-加滕（Jeffrey Garten）在《外交》杂志上写道："由于美国在贸易和国际资金流动方面有巨大的赤字，而且主要由亚洲中央银行提供资金，"至少可以说，不能排除发生金融危机的可能性，迫使布什政府迅速重新评估其政策。如果外国贷款人决定将他们的投资从美元转移出去，美元的价值可能会暴跌，并迫使美国提高国内利率以吸引和保持外国贷款人和投资者。更高的利率可能会损害经济。专家说，现在需要的是减少巨大的联邦预算赤字。库珀说，这种行动可能不会使国际经常账户赤字缩减很多，但它与此有关。布什领导下的赤字已经膨胀，尽管他已承诺在第二任期内进行打击。从好的方面看，美国财政部没有干预外汇市场以支撑美元。专家们对这种不作为表示赞赏，特别是由于美元的价值下降如此之快。</w:t>
      </w:r>
    </w:p>
    <w:p>
      <w:r>
        <w:rPr>
          <w:b/>
          <w:color w:val="FF0000"/>
        </w:rPr>
        <w:t xml:space="preserve">同上 28</w:t>
      </w:r>
    </w:p>
    <w:p>
      <w:r>
        <w:rPr>
          <w:b w:val="0"/>
        </w:rPr>
        <w:t xml:space="preserve">利用波动系列进行交易 确定你在趋势中的位置（甚至你是否在趋势中）的最有趣的方法之一是看长期移动平均线和围绕它发生的波动。在这个话题上最著名的是被称为布林线的指标。我在这个视频中所做的是介绍一些方法，你可以开始使用和修改这个工具。从一些作者在这个话题上所做的工作来看，我讨论了趋势交易和均值回归交易的想法，并帮助你决定哪种交易是合适的。我看了一些例子，但正如我在视频中所说，把这些指标放在你自己的图表上，看看你如何把它们与你目前的方法结合起来。我对许多交易者的担忧是，他们看了布林线外的价格，认为价格很快就会回到平均值。你会发现，在一个趋势性的市场中，情况不可能是这样的--直到趋势被打破。如果你想了解这个问题的真正细节，有几本非常好的书。我们将在未来几周做一些关于波动的视频。如果你有问题要问我们，请在评论区提出。</w:t>
      </w:r>
    </w:p>
    <w:p>
      <w:r>
        <w:rPr>
          <w:b/>
          <w:color w:val="FF0000"/>
        </w:rPr>
        <w:t xml:space="preserve">id 29</w:t>
      </w:r>
    </w:p>
    <w:p>
      <w:r>
        <w:rPr>
          <w:b w:val="0"/>
        </w:rPr>
        <w:t xml:space="preserve">如果这是你的第一次访问，请务必点击上面的链接，查看常见问题。你必须先注册才能发帖：点击注册链接继续。要开始查看信息，请从下面的选择中选择您想访问的论坛。试图在Wonga获得一个付款计划 嗨，像这里的其他人一样，我在Wonga陷入了一种情况，我处于一个永无止境的借贷循环，每个月不得不借更多的钱，因为我将偿还贷款，然后不得不借更多的钱来生活。我最初的贷款是100元，我一直在借，现在已经达到466元，我想我需要摆脱这种循环。阅读这个论坛鼓励我做点什么。我的到期日是26日，我在25日给我的银行Halifax打电话，他们阻止了Wonga从我的银行账户中取钱。然后在26日下午5点之前，我给Wonga写了以下内容。亲爱的Wonga，根据我之前的电子邮件，日期为26/10/12的贷款协议编号：xxxxxxxxxxx，我无法一次性付款来偿还我的Wonga债务。这不是一个我轻易做出的决定，我意识到我有义务偿还这笔钱。然而，如果我继续循环偿还贷款，然后不得不再贷款以支付偿还贷款的费用，那就太鲁莽了。利息使我不可能每个月借较低的金额并以这种方式还款，相反，我将不得不每个月借更多的钱来支付我的生活费用。如果让我继续下去，我最终会达到一个阶段，即我借的钱比我赚的钱多，债务会失去控制。我目前正在接受Payplan的债务管理计划，然而，与其把Wenga的债务交给他们，我更愿意与你达成安排，以便比我把它交给Payplan更快地还款。因此，我恳请您制定一个重新播放的计划，以便我能够向Wonga偿还这笔债务。我愿意偿还原始贷款加上一个月的利息和滞纳金。我的债务总额为466.44美元+20美元滞纳金。我提出以下还款计划：11月1日10日12月1日50日1月1日50日2月1日50日3月1日100日4月1日100日5月1日100日6月1日26.44请冻结这笔贷款的利息，以便我向你支付的款项用于偿还我所欠的款项。当然，如果我的情况发生变化，我能够支付更多的金额或提前偿还贷款，我将这样做。请把你的银行信息发给我，以便我可以开始向你付款。由于银行收走了我的借记卡，所以我将通过银行的长期订单来付款。请注意，我将只以书面形式通知这笔债务。我想我在寻找一种保证，即我的方法是正确的，也许还能得到一点帮助。Wonga通常需要多长时间来回复？我把电子邮件发到了customercare@wonga.com。如果我没有听到他们的消息，我应该继续前进并开始付款吗？ 在贴子中，Wonga银行账户的细节是否正确？我还把我的钱转移到了我在Halifax的储蓄账户（没有钱了），这样能保护它吗？关于。试图向Wonga申请付款计划 今天听到了Wonga的消息，没有回复我的邮件，而是一封普通的邮件，说去他们的网站上设置一个付款计划。但网站上的计划只允许你设置3次分期付款，再加上我不想让他们再次得到我的银行卡信息之类的。所以我又给他们发了一封邮件，基本上是第一封邮件的副本，上面有建议的付款计划。希望我可以听到一些消息。Re:试图与Wenga达成付款计划 好的电子邮件。只是要注意从你的DMP中排除任何债务。我不明白为什么你不把Wonga的债务加入你的债务管理计划？如果你参加了payplan，你会向他们提供收入和支出的详细信息，并有一个固定的金额，你每月支付给他们？你是否能够在你的债务管理计划之外维持这些额外的付款？如果payplan知道你有计划外的债务，而且你偏爱一个债权人，他们可能会把你踢出计划。你能采取积极的措施来摆脱无休止的发薪日贷款，这真是太棒了。</w:t>
      </w:r>
    </w:p>
    <w:p>
      <w:r>
        <w:rPr>
          <w:b/>
          <w:color w:val="FF0000"/>
        </w:rPr>
        <w:t xml:space="preserve">id 30</w:t>
      </w:r>
    </w:p>
    <w:p>
      <w:r>
        <w:rPr>
          <w:b w:val="0"/>
        </w:rPr>
        <w:t xml:space="preserve">两天前，多伦多蓝鸟队将前首轮选秀权凯文-科默运往休斯顿太空人队时，不仅让凯文-科默感到惊讶，而且让所有蓝鸟队的人都挠头。Comer是作为交易中待定的球员被交易的，该交易将J.A. Happ、Brandon Lyon和David Carpenter带到了边境北部。科默是2011年的第57号总选秀，蓝鸟队花了165万美元说服他不要去范德比尔特大学。蓝鸟队几乎没有得到他们的钱，因为科默在被交易之前只在蓝田蓝鸟队投了43.1局。在他短暂的任职期间，Comer发布了29次三振，但只有8次保送。科默预计将成为轮值前的先发球员，这使得这笔交易更加令人费解，因为鸟人队已经交出了前景球员约瑟夫-穆斯格罗夫、阿什尔-沃伊切霍夫斯基、卡洛斯-佩雷斯、大卫-罗林斯和大联盟老将弗朗西斯科-科尔德罗和本-弗朗西斯科。也许是太空人队使出了杀手锏，让蓝鸟队总经理亚历克斯-安托普洛斯在上周迎来家庭新成员后有点睡不着。不管怎么说，科默慷慨地同意在交易前几天接受采访，所以在这里，祝凯文-科默在进入太空人队的道路上好运。很遗憾看到你离开。凯文-科默采访。1.你在2011年的业余选秀中以第一轮第57名的成绩被杰斯队选中。你和你的父亲协商了你的合同，这个过程是什么样的经历，你是如何接近范德比尔特大学的？我想说这是一次对棒球商业方面的开阔经验。这是一个艰难的决定，但最终我认为我做出了正确的决定，而且一点也不后悔。蓝鸟是伟大的，我喜欢成为这个组织的一员。我很接近......大约10分钟就能进入范德比尔特大学，我相信那将是一段美好的时光。我一点也不害怕上学，这就是为什么这是一个选择和决定，到了最后。因此，是的，你可以说我离上学很近。2.据报道，你以165万美元的价格与杰斯队签约，你用这笔奖金进行的第一笔重大采购是什么，你为你的父母采购了什么？嗯，在大多数情况下，我的父母和我都认为最好不要购买太多东西。我给自己买了一辆车，给我父母买了一些小东西。我想说的是，没有什么太荒唐和可笑的东西。3.你投什么球，你的出场球是什么，你的投球速度在什么类型上徘徊？我有一个平均的投球库，包括快速球、沉降球、曲球和变化球。在大多数情况下，我的出场球是下沉球和变化球。我正在努力使我的曲球变得更好，并开发一些其他的投球，对我所有的投球都有良好的感觉。我想说的是，我的快速球和下沉球在大多数情况下都在87-92之间。4.你在成长过程中追随哪支棒球队，你是否围绕任何大联盟球员模仿你的风格？我是费城人队的忠实球迷，现在还在努力追随他们的脚步。这是一个难以观看的赛季，这是肯定的。我认为自己是自己的投手，而不是以任何其他投手为榜样，所以我不会给自己贴上任何投手风格的标签。5.你觉得要成为一名成功的大联盟投手，你需要增加或完善的一个球是什么？我真的认为，我需要有一个更好的突破性投球，并真正掌握快速球。如果掌握了快速球，它可以走得更远。6.在你的职业生涯中，谁是帮助你发展成为一名棒球运动员的最有影响力的人？在我打球的过程中，我有过一些教练，我想我从他们那里都学到了一些东西，我发现这是真的。我有一个投手教练（鲍比-香农），我从小就和他一起工作，他使我成为现在的投手，教我如何投出我的方式。我还和凯文-多尔蒂一起工作，他给了我很多关于投球和比赛的知识。我的高中教练Sean Cassel和David Lafferty也教会了我很多超越场上比赛标准的东西。他们</w:t>
      </w:r>
    </w:p>
    <w:p>
      <w:r>
        <w:rPr>
          <w:b/>
          <w:color w:val="FF0000"/>
        </w:rPr>
        <w:t xml:space="preserve">id 31</w:t>
      </w:r>
    </w:p>
    <w:p>
      <w:r>
        <w:rPr>
          <w:b w:val="0"/>
        </w:rPr>
        <w:t xml:space="preserve">欢迎来到奢侈品时代 Exclusif Presentations Ltd的网站成立于1988年，为您带来不拘一格的风格和精致的选择--从精美的瓷器、精致的礼品到杰出的钱包，让鉴赏家欣喜不已。欢迎来到奢华的时代。钱包 来自登喜路、Ettinger和Glenroyal的一系列时尚钱包。专门为您提供英国最好的产品。腰带 任何眼光独到的绅士都会有必要的风格声明。餐具 关于我们 自1988年在伦敦成立以来，Exclusif Presentations Ltd已经为其挑剔的客户设定了质量、风格和服务的标准。我们的灵感来自于20世纪20年代和30年代的艺术装饰时代，我们的目标是通过本网站上的灵感选择，为你这个挑剔的人带来这个优雅和时尚的时代。欢迎来到奢华的时代。</w:t>
      </w:r>
    </w:p>
    <w:p>
      <w:r>
        <w:rPr>
          <w:b/>
          <w:color w:val="FF0000"/>
        </w:rPr>
        <w:t xml:space="preserve">id 32</w:t>
      </w:r>
    </w:p>
    <w:p>
      <w:r>
        <w:rPr>
          <w:b w:val="0"/>
        </w:rPr>
        <w:t xml:space="preserve">这一定是纯粹的Ager-ny!利物浦后卫永远不会独行 这位在周三晚上打进首球的利物浦和丹麦中后卫展示了他巨大的纹身，在他背部中间描绘了一个维京人的墓地。阿格会怎么做？这位利物浦和丹麦的后卫显然偏爱一个或两个纹身。他还有一个拉丁谚语 "Mors Certa, Hora Incerta "横跨他的背部，意思是 "死亡是肯定的，它的时间不是"，他的脚踝上有 "痛苦是暂时的，胜利是永远的 "的铭文。在安菲尔德的更衣室里，他并不是唯一喜欢纹身的人，队友马丁-斯科特尔和劳尔-梅雷莱斯都有自己的艺术作品。评论（17）有纹身和脑子有什么关系......他们中的一些笨蛋永远不会真正理解某些东西的含义......对他们来说，它听起来很酷或者听起来很蠢......它对他们来说从来没有任何意义......所以如果丹觉得它对他有意义......那么谁给一个****。好的艺术，我严重怀疑这里的一些海报，以及他们是否能够有自己的想法，因为你是那些真正需要质疑谁脑残的人，没有真的!我很欣赏阿格，是的，他与众不同，但他是他自己的人，能够为自己着想，看起来他将遵循自己的内心和想法。之前的发帖者是当今世界的一切问题。睁开你的眼睛，不要随波逐流，只做你自己。哇，那是美丽的艺术，我喜欢那个纹身。我对纹身没有意见，它们可以很有艺术性，你可以在里面说任何你想说的东西，而且他在展示他对自己国家的自豪感，不错，丹尼尔！。情况可能更糟，纹身可以像贝克汉姆那样纹在脖子上，还可以用大量的耳环来搭配。我见过足球运动员做更多 "无脑 "的事情，TBH。虽然不符合我的口味，但我宁愿他花时间去做纹身，而不是像许多年轻的英国球员那样在街上惹是生非。</w:t>
      </w:r>
    </w:p>
    <w:p>
      <w:r>
        <w:rPr>
          <w:b/>
          <w:color w:val="FF0000"/>
        </w:rPr>
        <w:t xml:space="preserve">id 33</w:t>
      </w:r>
    </w:p>
    <w:p>
      <w:r>
        <w:rPr>
          <w:b w:val="0"/>
        </w:rPr>
        <w:t xml:space="preserve">最有帮助的好评 最有帮助的批评性评论 161人中有144人认为以下评论有帮助 4.0分（满分5星） 法国经典之作的美国版于去年7月出版，《华盛顿邮报》摘录了Ginette Mathiot的法国经典食谱，并在封面文章中将其比作法国的《烹饪的乐趣》，并将其与Julia Child的书相比较。基于这篇文章，我订购了这本书，昨天我的书已经到了。我将会享受其中的烹饪。这是一本非常有深度的经典之作，我们可以感谢...... 2.0（满分5星） 一句话......令人失望 这本书中最有价值的信息可以在第14-37页（烹饪方法、葡萄酒、季节性物品、调味品、香料和词汇表）和第914-929页（作者的厨房建议、菜单计划、野餐计划、用餐礼仪、餐桌布置和食谱说明）之间找到。去年7月，《华盛顿邮报》摘录了吉内特-马蒂奥特的法国经典食谱，并在封面文章中将其比作法国的 "烹饪的乐趣"，并将其与朱莉娅-柴尔德的书相提并论。基于这篇文章，我订购了这本书，昨天我的书已经到了。我将会享受其中的烹饪。这是一本极具深度的经典之作，我们可以感谢辉腾出版社出版这本巨著。然而，在我看来，它并不像《邮报》的文章所吹捧的那样。它缺乏朱莉娅-柴尔德和 "烹饪的乐趣 "那样的非凡技术精度。我也不认为，作为烹饪技术的介绍，它可以与玛德琳-卡姆曼的 "厨师的新成就 "相比。我认为最接近美国的比较是经典的 "美国妇女食谱"，它是我母亲的烹饪圣经，也是我第一次学习烹饪的书籍。作为一本食谱集，马蒂奥特的书值得在厨房里有一个荣誉的位置。然而，这本书在编辑方面存在一些奇怪的缺陷。作为一本从法语翻译过来的书，书中的配料是以等效的美国计量单位（主要是重量）给出的；但直接的公制转换导致配料栏中出现了奇怪的数量。例如，一个食谱需要4/4盎司培根、9盎司栗子和1/4杯马德拉酒。如果能列出原始的公制用量，并在平行栏中用更标准的美国计量方法重新计算配方，读者会得到更好的服务--例如，伊丽莎白-戴维的书的美国编辑就用她的英国计量方法来计算。其次，该书没有从法语到英语的词汇表；而且，在某些情况下，试图找到一种以法语名字命名的技术是没有希望的。例如，"poele "在哪里？同样令人恼火的是缺乏有关某些成分或成分替代物的信息。食谱中经常会用到奶油蛋糕，这是一种在许多美国市场上还找不到的原料。它很容易在家里准备，但没有给出说明。读者还应该注意，许多食谱要求使用不容易找到的主要成分--例如，在哪里可以得到野兔？最后，许多照片都是在亚光纸上拍摄的，不是特别诱人。然而，在所有这些限制下，我希望这本书能卖得好，让出版商在第二版中投入更多的编辑精力。尽管这本书很好，但它还没有完全越过大西洋。我们需要一个美国版，而不仅仅是一个美国译本。当我看到这本书时，我的下巴都快掉到地上了。我有法语版，我不知道Phaidon正在进行他们现在经典的整顿翻译工作之一。如果不出意外的话，Phaidon现在已经掌握了烹饪书的方法--这是一本典型的美丽的烹饪书，有令人惊叹的摄影和插图，源自50年代和60年代书籍中典型的块状线条艺术。原书当然不是一本学习者的书；如果说它更像是对《掌握法国烹饪艺术》这样的书的补充，可以在学习了更多以技术为导向的书之后作为参考。与《烹饪的乐趣》相比较是恰当的；虽然市场上很少有书像《烹饪的乐趣》那样雄心勃勃（它的信息密度之高，即使以大多数专业标准来看也是令人生畏的），但Mathiot肯定会投其所好。</w:t>
      </w:r>
    </w:p>
    <w:p>
      <w:r>
        <w:rPr>
          <w:b/>
          <w:color w:val="FF0000"/>
        </w:rPr>
        <w:t xml:space="preserve">id 34</w:t>
      </w:r>
    </w:p>
    <w:p>
      <w:r>
        <w:rPr>
          <w:b w:val="0"/>
        </w:rPr>
        <w:t xml:space="preserve">非歧视（行政人员医疗）解释 在过去，被保险的团体健康计划可以向行政人员和其他高薪人士提供不纳税的福利，即使该计划在参与资格或提供福利方面对这些人有所歧视。但是，如果自筹资金的团体健康计划歧视高薪雇员，那么根据《国内税收法》105(h)，高薪个人的福利将被征税。平价医疗法案》（ACA）现在规定，如果被保险的团体健康计划歧视这些人，就必须遵守与《国内税收法》105（h）中的类似规定，但被保险的祖父级计划除外，只要它们仍然是祖父级的。除非被保险的计划在ACA下被认可，否则它将需要满足类似于已经适用于自费计划的规则，即禁止歧视高报酬的个人。这些规则将在未来的监管指南中概述，并将在其发布后的某个时间生效。根据ACA的规定，如果雇主赞助的保险计划歧视高薪人士，则至少要被处以每天100美元的罚款，并乘以这些 "被歧视 "人士的人数。  如果计划发起人认为其计划可能是歧视性的，我们敦促计划发起人监测规则制定过程，并联系其税务顾问以获得进一步指导。  如果经过讨论，需要对计划进行修改，请联系经纪人或Aetna代表。Aetna不进行歧视测试，也不负责雇主对这项ACA要求的遵守。  虽然关于这项规则还有许多未解答的问题，但为了方便大家，我们提供以下的补充信息。</w:t>
      </w:r>
    </w:p>
    <w:p>
      <w:r>
        <w:rPr>
          <w:b/>
          <w:color w:val="FF0000"/>
        </w:rPr>
        <w:t xml:space="preserve">id 35</w:t>
      </w:r>
    </w:p>
    <w:p>
      <w:r>
        <w:rPr>
          <w:b w:val="0"/>
        </w:rPr>
        <w:t xml:space="preserve">这些人 "对社会最紧迫的社会问题有创新的解决方案"，"他们梦想并负责一个创新和未经测试的积极社会变革的想法，并将该想法从梦想变为现实，他们将 "社会使命的激情与商业纪律、创新和决心的形象相结合"。尽管定义可能有所不同，但 "社会企业家 "在千禧一代（1983年至2001年出生的人）中的吸引力是不可否认的，正如拉拉-加林斯基最近在《哈佛商业评论》博客网的一篇文章中强调的那样。作为为新兴社会企业家提供种子资金和技术援助的全球非营利组织Echoing Green的高级副总裁，Galinsky已经看到了她所看到的那些眼睛明亮、尾巴浓密的千禧一代，他们渴望创办组织来解决从贫困到污染的所有问题。然而，加林斯基--尽管或者说是因为--认为并非所有千禧一代都应该成为社会企业家。加林斯基引用伊格博谚语 "养育一个孩子需要一个村庄"，认为解决世界上最大的问题需要一个 "整个生态系统"。为了成功，社会企业家需要筹资人、设计师、通信和发展专家的支持，以将他们的大胆想法变为现实。根据Galinsky的说法，为了利用千禧一代对社会变革的热情。"我们必须摆脱陈旧的天职概念，这种概念强调的是个人的利益：是否能维持他们的兴趣或为他们带来名利......。他们不需要成为新组织的创始人来对世界产生影响。但他们应该是他们事业的创始人"。这是一个合乎逻辑的论点，也是一种可爱的情感，但它忽略了一个明显的问题：为什么？为什么这一代人--千禧一代--对社会企业家精神如此着迷和执着？他们想要解决的问题已经存在了几十年，甚至几个世纪。为什么是现在？为什么是这一代？你可以说我悲观，但我不认为社会创业精神的激增是由于 "千禧一代 "比他们的前辈更利他或更具社会意识。事实上，我怀疑利他主义在大多数 "千禧一代 "决定追求这一职业道路的过程中发挥了主要作用。正如《教育纪事报》报道的那样，《人格与社会心理学杂志》最近的一项研究比较了1966年至2009年同龄的千禧一代、X一代和婴儿潮一代的特征，发现千禧一代比前几代人更重视金钱、形象和名声。基本上，千禧一代更像是 "我的一代 "而不是 "我们的一代"。这一代人从小就相信他们是特别的；他们可以做任何他们想做的事情。这是诞生了 "直升机父母 "一词的一代人，这一代人从很小的时候就被准备好了，要取得最好的成绩，参加最多的课外活动，上最好的学校，等等。因此，当谈到千禧一代对社会创业的痴迷时，我不禁想到，对他们来说，这只是他们成就带上的另一个缺口，个人成就和认可的阶梯上的另一个步骤。千禧一代在聚光灯下度过了他们的一生，在他们的父母和他们自己的个人世界的中心。对许多人来说，我认为社会创业提供了一个机会，让他们继续处于聚光灯下，而不是承担一个配角。加林斯基在她的文章中承认，"Echoing Green "和其他类似的组织 "为社会企业家提供了明亮的光线，常常使他们成为明星"。不过，她指出，在未来，Echoing Green将 "减少聚光灯，提高室内灯光"，更加关注社会企业成功所需的生态系统。但是，当房子里的灯光亮起时，会有任何千禧一代愿意在后台工作吗？珍妮弗-福斯在米德尔伯里学院完成了她的本科学习，主修国际研究，重点是政治学。毕业后，珍妮弗在ACCION国际组织工作了两年，这是一个位于波士顿的小额信贷非营利组织，她负责监督高级管理层月度报告和整个合作伙伴的社会绩效指标的制定。珍妮弗获得了她的国际和环境公共卫生硕士学位。</w:t>
      </w:r>
    </w:p>
    <w:p>
      <w:r>
        <w:rPr>
          <w:b/>
          <w:color w:val="FF0000"/>
        </w:rPr>
        <w:t xml:space="preserve">id 36</w:t>
      </w:r>
    </w:p>
    <w:p>
      <w:r>
        <w:rPr>
          <w:b w:val="0"/>
        </w:rPr>
        <w:t xml:space="preserve">我们看了全黑队的缺陷......这是我见过的最短的DVD RICHIE GRAY在透露了苏格兰的橄榄球明星们一直在粘着全黑队漏洞的DVD后，希望这将是All Right On The Night。安迪-罗宾逊的球队如果周日在默里菲尔德击败新西兰，将创造历史。但是，苏格兰人是个局外人，因为世界冠军以惊人的17场不败战绩进城了。然而，主教练罗布非常相信他的球队能够打乱局面，他命令视频分析师罗布-霍尔兹沃斯（Rob Holdsworth）将全黑队的失误汇编成册，向他的球员证明里奇-麦考和他的球队毕竟是人类。格雷说。"我们需要证明自己，但我们知道新西兰队会站出来，这将是非常艰难的。我们看了一些视频，它们并不是很长。"我真的不能说得太多。他们在整个公园都有非常好的球员。这一点我们确实知道。"这也许让我们觉得他们更像人。"双方上一次交手时，苏格兰队以49比3被击溃。格雷对那场比赛记忆犹新，他认为两年后，苏格兰有更好的装备来面对新西兰。这位巨型锁匠说。"周日的比赛很重要，到时候我一定会很兴奋的。"两年前我和全黑队打过比赛，最突出的是他们的身体素质。"他们的比赛节奏非常快，不会犯很多错误。他们在压力下把基本功做得非常好。我们已经做了很多分析，我们相信我们可以在一些领域得到他们的帮助。"排球将是重要的，因为它总是如此。我们需要赢得干净的球，这样我们就可以发动我们的攻击。"任何与新西兰队对抗的球队总是试图让球离开他们。"格雷--他将于周日在SunSport敞开心扉--在周二通过了体能测试，并将在周末对阵全黑队的比赛中出场。我们能赢...马特-泰勒 SNS集团 他的机会在一周前被评为只有50-50，但这位23岁的球员已经从脚踝的伤势中完全恢复，他在上个月的喜力杯中以34-33惊险地战胜了卡迪夫蓝调队。他坦言。"上周我还没有准备好。我不适合在周五晚上的比赛中出场，但我在这几周做了很多康复训练，我能够在本周回到训练中。"我相信我的脚踝没有问题。你只有在完全适合的情况下才能上场，而我上周并不完全适合。我的脚踝不对，我对它没有信心。我有更多的时间，我已经给了它时间来愈合。我的最后一场比赛是对阵卡迪夫。这并不理想，但我一直在做大量的健身工作，我已经准备好迎接挑战了。"苏格兰防守教练马特-泰勒相信，罗布泊的球队能够成为第一支击败全黑队的苏格兰球队。但他警告说。"我们必须做好基本的工作。我们需要有线速度。我们需要很好地处理问题，并在正确的区域进行打击。"我们必须做好我们自己的球，因为新西兰是世界上最善于把你翻过来并得分的国家。"你还必须聪明地对待你的踢球方式、你的踢球地点和你的踢球对象。没有什么真正的秘诀，就是要做好基本功。"我对以前的事情不感兴趣。我不担心历史。"我知道它就在那里，但我们有一个游戏计划，我们将尝试并坚持下去。"我们需要尝试控制比赛，如果我们这样做了，我们就有机会。</w:t>
      </w:r>
    </w:p>
    <w:p>
      <w:r>
        <w:rPr>
          <w:b/>
          <w:color w:val="FF0000"/>
        </w:rPr>
        <w:t xml:space="preserve">id 37</w:t>
      </w:r>
    </w:p>
    <w:p>
      <w:r>
        <w:rPr>
          <w:b w:val="0"/>
        </w:rPr>
        <w:t xml:space="preserve">霍乱时期的爱情》简介 查一查许多评论家对《霍乱时期的爱情》的评价，你可能会认为你要读的是一本悲情的爱情小说。来吧 -- 谷歌一下。你会发现很多评论都是这样的。"OMG，这本书太浪漫了！"毕竟，还有什么能比一见钟情的故事更甜蜜的呢？还有什么能比炽热的眼神、夜间的小夜曲和热情的情书更有情调，而且都是在一个充满蒸汽的亚热带环境中？不过，请稍等一下。这部小说真的只是一部淫荡的异国情调剧，还是有其他事情发生？考虑到哥伦比亚作家Gabriel Garca Mrquez（简称Gabo）曾警告《霍乱时期的爱情》的读者 "要小心不要落入我的陷阱"。就像主角弗洛伦蒂诺和费尔米纳一样，我们很容易被卷入这个禁忌之爱的故事中，而失去对其黑暗面的追踪。当然，弗洛伦蒂诺对费尔米纳的持久热情可以被看作是浪漫的......但它也有一点痴迷。他的行为有点甜蜜......但话说回来，这也有点像跟踪狂。你可能会认为这本书出版于1985年，是加尔卡-马尔克斯对 "什么是爱 "这一问题的350页的回应。不过，像他所有的作品一样，加波的第四部小说未能为我们提供简单的答案或明确的定义。这位诺贝尔文学奖得主非常喜欢模糊性，因此他没有解决我们的爱的概念，而是倾向于使它复杂化。因此，《霍乱时期的爱情》不仅包含了一个核心的三角恋，还包含了无数其他关于爱情的说明：年轻和年老，忠诚和不忠诚，可敬和可耻，性和贞洁。以及两者之间的一切。至于弗洛伦蒂诺和费尔米纳之间的恋情，到底是哪一种？浪漫的还是迷恋的？甜蜜的还是可怕的？无私的还是自私的？这很难说，但我们认为用Facebook的术语来表达可能是最好的。"这很复杂"。我为什么要关心？担心你不会对一部关于爱情和性的小说感兴趣？不，我们并不这么认为。不过，如果你需要一点额外的说服力，请允许我们做一个建议。想象一下，弗洛伦蒂诺去了你的学校。（事实上，我们认为《霍乱时期的爱情》会成为一部引人入胜的高中戏剧）。他是一个瘦小的、看起来很笨拙的少年，他对你们班上最热门的女孩费尔米纳念念不忘。她是拉拉队队长/戏剧俱乐部的小明星/性感的学术团队队长。弗洛伦蒂诺用他的吉他为她写情歌，日复一日地给她传纸条，但她甚至不接受他的Facebook好友请求。进入热心人乌尔比诺先生。他是个资深人士。他开着一辆很酷的车。他踢足球。他是院长名单上的一员。他做社区服务。他是......完全讨厌的人。可怜的弗洛伦蒂诺。他现在能做的就是希望乌尔比诺能在他们全部毕业前转学。(好吧，好吧，在我们这个高中的比喻中，我们把毕业比作死亡。放松，这只是一个比喻）。好吧，也许你会在你的剧本中调整一些细节。我们想说的是，《霍乱时期的爱情》似乎与高中阶段的状况有无限的关联。即使小说中的人物年龄增长，他们的想法、感受和互动对我们来说也是如此熟悉。弗洛伦蒂诺的脑子里一直在想着爱情。费尔米纳不想和他约会，因为她担心其他人会对她有什么看法。戏剧，戏剧，戏剧。是的......我们能体会到这一点。</w:t>
      </w:r>
    </w:p>
    <w:p>
      <w:r>
        <w:rPr>
          <w:b/>
          <w:color w:val="FF0000"/>
        </w:rPr>
        <w:t xml:space="preserve">id 38</w:t>
      </w:r>
    </w:p>
    <w:p>
      <w:r>
        <w:rPr>
          <w:b w:val="0"/>
        </w:rPr>
        <w:t xml:space="preserve">2011年10月02日 10:46 PM 为什么历史书上要在没有卡特的杯赛旁边打上一个星号 丹-卡特，这个似乎是为了结束全黑队24年世界杯魔咒而来到这个世界上的人，因为腹股沟撕裂而被排除在比赛之外。新西兰人民对这一消息的反应就像踢到了同一个地方。卡特在周六的一次怪异的训练事故中倒下了。当他痛苦地倒在地上时，队友们紧张地看着，队医也显得很困惑。这位29岁的飞人没有腹股沟问题的历史，当他撕裂内收肌长肌腱时，他正在做他通常的踢球练习。这对比赛意味着什么？从某种意义上说，这是更糟糕的情况。海报男孩已经走了，国王已经离开了大楼。在新西兰，无论你走到哪里，迎接你的都是卡特迷人的笑容。他出现在电视广告、饮料瓶、广告牌、杂志和咖啡杯上。飞人科林-斯莱德（Colin Slade）永远无法填补这些靴子，尽管昨天对加拿大的比赛中他的表现完全合格。卡特是光滑的全黑队机器中的核心齿轮；是里奇-麦考将军的华丽副手；是可以以每小时一百万英里的速度打球，但却像罗杰-费德勒一样很少出汗的人；是5英尺10英寸的巨人，在主场世界杯上，他的肩膀从未在负担下下滑过。他是世界上最好的球队中最好的球员，是那种可以在甩锅的过程中把水壶打开的球员。他还在不断进步。人们对他的进攻能力评价很高，但他的防守在本赛季又提升了一个档次。他将敢于进入他的10号通道的大型持球者斩于马下，为首席偷袭手麦考创造了偷球的平台。这是这位队长在击球时如此有效的原因之一。他也是一个好人，是奎德-库珀的大坏蛋的好朋友。与乔尼-威尔金森（Jonny Wilkinson）不同的是，他总是有时间为球迷服务，在签名会上停留的时间比必要的时间更长。全黑队教练格雷厄姆-亨利昨天举行了一个有尊严的新闻发布会，面对猕猴桃公众的歇斯底里的反应。亨利说："他长期以来一直是一名世界级球员，可能是这个国家有史以来最伟大的球员之一。这将是他的巅峰之作，橄榄球世界杯。在过去的几年里，我们一直在关注这项赛事，他不能参与其中，这对他来说是个打击。对于一个极具天赋的年轻运动员来说，这是一个悲惨的情况。这真的是他的场景；在新西兰举行的世界杯，这将是他的重要场合。即使全黑队赢得这场比赛，他们也不会有好莱坞式的结局。新西兰已经失去了它的男主角。评论 你可以通过订阅这篇文章的评论来关注这场对话。发表评论 评论是经过审核的，在版主批准之前不会出现在这个博客上。它们不得超过500字。网络链接不被接受，这可能意味着你的整个评论不会被发表。</w:t>
      </w:r>
    </w:p>
    <w:p>
      <w:r>
        <w:rPr>
          <w:b/>
          <w:color w:val="FF0000"/>
        </w:rPr>
        <w:t xml:space="preserve">id 39</w:t>
      </w:r>
    </w:p>
    <w:p>
      <w:r>
        <w:rPr>
          <w:b w:val="0"/>
        </w:rPr>
        <w:t xml:space="preserve">就在一位超级名模的狗在美国联合航空公司从纽约飞往旧金山的航班上死亡数周后，又有消息称另一只狗在飞往湾区的途中遭遇了悲惨、不合时宜的命运。迈克尔-贾伯的三岁那不勒斯獒犬 "班班 "在上个月从迈阿密飞往休斯敦并在湿热的休斯敦停留四小时后，在抵达旧金山机场时死亡。Jarboe告诉迈阿密电视台WSVN，Bam Bam在进行过去成功完成的旅程之前是健康的。这一次，Jarboe担心休斯敦的闷热--以及他所称的致命的处理不当--注定了Bam Bam的命运。在停留期间，Jarboe告诉WSVN，他看到Bam Bam在机场停机坪的箱子里，气喘吁吁，舌头伸出来。"从来没有，从来没有，我见过他那么热。美联航向我们承诺的是一个有空调的货运设施和一辆有空调的货运车"。相反，班巴姆得到的是乘坐一辆没有空调的行李车。当这只140磅重的狗到达旧金山时，贾宝玉被告知巴姆巴姆已经死亡。"那个人出来了，他们中的一群人说，'我很抱歉他没能成功，'这太不真实了。你是什么意思？我们只是让他上场，我们让他上场......。他很好。"在一份声明中，美国联合航空公司指责该犬种缩短的鼻子和尺寸是导致其死亡的并发症。在一个全面的同情行动中，航空公司退还了这只狗的机票钱，还向贾宝玉提供了旅行券，但他拒绝了。班班的死亡是最近几周内被曝光的第二起事件。超模麦琪-瑞泽上周在从纽约飞往旧金山的航班上公开了她的金毛犬的死亡。</w:t>
      </w:r>
    </w:p>
    <w:p>
      <w:r>
        <w:rPr>
          <w:b/>
          <w:color w:val="FF0000"/>
        </w:rPr>
        <w:t xml:space="preserve">id 40</w:t>
      </w:r>
    </w:p>
    <w:p>
      <w:r>
        <w:rPr>
          <w:b w:val="0"/>
        </w:rPr>
        <w:t xml:space="preserve">目前工党王冠的竞争者戴维德-希勒和坎利夫之间有两个大的区别。好吧，大的差异。两人在政策上是一致的。工党领袖大卫-希勒（David Shearer）周日的演讲与经济发展发言人大卫-坎利夫（David Cunliffe）一直在说的东西没有任何冲突，不仅是今年，而且是在选举前，在他被从财政发言人职位上降职之前。这一切都在那里：对制造业的推崇超过了其他行业；对新西兰元高涨的哀叹以及需要一些 "工具 "来处理它；需要鼓励储蓄；相信对全国所有的企业和三分之一的房地产市场征收资本利得税将鼓励人们减少对房地产的投资而更多地投资于新西兰企业。Shearer先生还说，Kiwibuild计划将建造10万套新的 "可负担得起的 "房屋，但其中没有任何内容与Cunliffe先生所倡导的内容相抵触。坎利夫先生也没有批评这一最新举措。应该指出的是，所有这些政策或目标本身并不坏。有些是非常可取的。不是一个连贯的方案 只是它们没有作为一个连贯的方案挂在一起。在经济上，它们是相互矛盾的，它们会造成更多的问题而不是解决。这就是两者之间的第一个区别。坎利夫先生在经济上有足够的资格知道它们是不连贯的，而且会相互影响。希勒先生则没有这样的知识，他可能相信自己所说的一切。根据Shearer先生的说法，一些不知名的 "工具 "将被用来降低汇率并帮助新西兰制造商。作为一个旁观者，在工党的言论中，为什么制造商比其他出口商更受重视是令人费解的，直到你记得工程印刷和制造工会是一个关键的工党游说团体，当工会在2月起的领导选举中被赋予投票权时，将变得更加重要。这些 "工具 "是什么还不清楚。有一件事是肯定的。希勒先生不会在圣诞节前的特卖会上购买这些工具。其实并没有什么工具。唯一能降低新西兰汇率的工具是减少从海外的借款，而唯一的方法是将新西兰人更多的储蓄和控制政府开支结合起来。通过更多的银行监管来进一步限制贷款，主要意味着限制人们购买房屋的能力，以及限制企业借贷扩张的能力。这些都不符合工党的政策，工党的政策是建立在承诺增加政府开支的基础上的，比如将带薪育儿假从目前的14周延长到26周，以及鼓励人们购买 "可负担得起的 "住房。高度刺激性的住房政策不会有助于减少经常账户赤字--这是希勒先生确定的其政党的关键经济目标--也不会减少国家的债务水平。高度质疑 确实，有强制性的KiwiSaver。但这是否会增加储蓄的数量是非常值得怀疑的。由于一半以上的工作人口已经加入了KiwiSaver，我们可以得出这样的结论：大多数有能力储蓄的人正在这样做，这似乎并不合理。在任何情况下，KiwiSaver中的一半资金不是个人储蓄，而是通过纳税人提供的各种补贴和奖励。大多数还没有加入的人是因为他们负担不起，让他们加入只会增加纳税人投入KiwiSaver的金额。如前所述，Cunliffe先生在经济上很精明，知道这一切，而且还很无耻地把它兜售给那些不了解情况的人。具有讽刺意味的是，许多不了解情况的人都在工党中，包括其现任领导人。两人之间的第二个区别是展示性的和/或个人的，最好的描述是在选举模式下如何看待他们。希勒先生的敌人担心，在选举活动的热度和压力下，他将会像他在成为领导人后的11个月内多次接受采访时那样摇摆不定、结结巴巴，给人留下犹豫不决、语无伦次的印象。虽然希勒先生在周日确实发表了很好的演讲，但对自己的政党发表这样的演讲是需要达到的一个最低标准。</w:t>
      </w:r>
    </w:p>
    <w:p>
      <w:r>
        <w:rPr>
          <w:b/>
          <w:color w:val="FF0000"/>
        </w:rPr>
        <w:t xml:space="preserve">id 41</w:t>
      </w:r>
    </w:p>
    <w:p>
      <w:r>
        <w:rPr>
          <w:b w:val="0"/>
        </w:rPr>
        <w:t xml:space="preserve">反馈强调了拨号器的好处 根据他们约120家公司的托管拨号器客户群的反馈，Hostcomm总结了他们认为使用自动拨号器的主要好处。如果企业一直在手动拨号或使用点击拨号流程，那么自动拨号器的投资回报尤其迅速。提高代理效率 与非拨号环境相比，自动拨号器最实际的好处是代理每小时的通话时间大大增加。自动电话拨号器的工作原理是按照电话线与座席数量的预设比例拨打电话。A拨号器在 "幕后 "大量拨打电话，然后将接听的电话连接到可用的座席。最终的结果是，代理在一天中经历了稳定的连接电话流，每小时的 "通话时间 "可达40或50分钟。这可以通过在预测模式下使用拨号器来实现。预测拨号器在座席准备好之前就开始拨号，并 "赌 "一定数量的电话会在一定时间内被接听。这实现了尽可能高的座席通话时间，但会导致一小部分 "掉线"，而这些掉线是由预测性拨号器根据通信管理局的指导方针来处理的。进行人工拨号的客户服务团队通常每小时实现约10-15分钟的通话时间。这是由于做以下工作所浪费的时间。拨号 人工处理电话 聆听语音邮件、忙音和无应答 留下语音邮件 安排回电 商业利益很容易看到。使用自动拨号器，每小时的生产力提高200-300%（与手动拨号相比）。无论使用的数据质量如何，增加的百分比通常是相同的。通过混合活动提高生产力 大多数呼叫中心只处理呼入电话，但大量的呼叫中心处理呼入和呼出电话。同时处理呼入和呼出电话的能力是提高座席生产力的关键，其好处是座席在理论上总是能够与客户交谈。有了自动拨号器，就可以通过使用 "混合 "活动来做到这一点，即由同一组座席同时处理呼出电话和呼入电话。自动拨号器将呼入和呼出电话之间的切换过程自动化，如果是手动操作，可能会让座席感到困惑，通常会导致生产率下降。自动拨号器能够通过使用呼叫排队和可变拨号比例等若干功能来平衡呼出和呼入电话，从而调节呼叫流的速度。多任务处理也会使代理的工作更加有趣，这对士气有积极的影响，特别是在高吞吐量的预测性拨号活动中。保持数据的新鲜度 数据通常是手动或通过自动程序上传至拨号器，通常是数据库同步。这些数据通常需要快速调用，特别是当它由销售线索组成时。自动拨号器能够以非常快的速度处理这些数据，确保销售线索保持新鲜。此外，拨号器还能自动回收（回拨）语音邮件、繁忙号码和未接电话。自动拨号器确保很大比例的线索在很短的时间内得到非常快速和专业的跟进，大大增加了线索：销售转化率。专业和一致的品牌 在非自动化外呼或混合式呼叫中心，很难设定和坚持服务水平目标。这是因为每个座席和主管都有不同的能力、动机和经验水平。不同的绩效水平会导致服务的不一致和座席团队中的不良情绪，并会增加员工的流失。自动拨号器通过自动拨号平滑了这些不一致的情况，并迫使团队遵守纪律。处理产品销售策略的变化 许多公司必须在立法、经济甚至天气变化后迅速改变他们的销售策略。自动拨号器使这一切变得更加容易，因为它已经包含了一个成功的客户服务团队所需的大部分内容。它还为主管人员提供了利用现场呼叫辅导、呼叫记录和脚本快速重新培训代理团队的手段。重塑品牌可以快速实施，并实时监控结果。符合通信管理局的要求 所有的自动拨号器运营商都需要在通信管理局的指导方针下执行，否则将面临重罚或</w:t>
      </w:r>
    </w:p>
    <w:p>
      <w:r>
        <w:rPr>
          <w:b/>
          <w:color w:val="FF0000"/>
        </w:rPr>
        <w:t xml:space="preserve">id 42</w:t>
      </w:r>
    </w:p>
    <w:p>
      <w:r>
        <w:rPr>
          <w:b w:val="0"/>
        </w:rPr>
        <w:t xml:space="preserve">来自英国伦敦大学的研究人员发现，孤独的人在与解码眼神和其他社会线索有关的大脑部分的灰质较少。发表在《当代生物学》杂志上的这项研究还表明，通过训练，人们也许能够提高他们的社会感知力，并变得不那么孤独。"我们所发现的是孤独的神经生物学基础，"主要作者Ryota Kanai博士（UCL认知神经科学研究所）说。"在进行研究之前，我们可能预计会发现孤独的人与大脑中与情绪和焦虑有关的部分之间的联系，但相反，我们发现孤独感与大脑中涉及基本社会感知的部分的灰质数量之间的联系。"为了了解孤独感的差异如何反映在与社会过程相关的大脑区域的结构中，研究小组扫描了108名健康成年人的大脑，并对他们进行了一些不同的测试。孤独感是自我报告的，并使用加州大学洛杉矶分校的孤独感量表问卷进行测量。通过使用智能手机应用程序来提高人们的基本社会感知能力，如眼神凝视，希望我们可以帮助他们过上不那么孤独的生活。UCL认知神经科学研究所的Ryota Kanai博士 在观察全脑扫描时，他们看到孤独的人在左后颞上沟（pSTS）的灰质较少--该区域与基本社会感知有关，证实孤独与处理社会线索的困难有关。"卡奈博士说："pSTS在社会感知中起着非常重要的作用，因为它是理解他人的最初步骤。"因此，孤独的人在他们的pSTS中的灰质较少，这可能是他们的感知能力较差的原因。为了衡量社会知觉，参与者在屏幕上看到了三张不同的脸，并被要求判断哪张脸的眼睛错位，以及他们是在看右边还是左边。孤独的人发现识别眼睛看向哪个方向要难得多，这证实了孤独感、pSTS的大小和眼睛注视的感知之间的联系。"共同作者巴哈多-巴拉米博士（UCL认知神经科学研究所）说："从这项研究中，我们无法判断孤独感是硬性的还是环境的东西。"但一种可能性是，不善于解读社会线索的人可能在发展社会关系方面遇到困难，导致社会孤立和孤独。"对抗这种孤独感的一种方法可能是通过智能手机应用程序的社会感知训练。"训练的想法是解决这个问题的一个方法，因为也许通过使用智能手机应用程序来提高人们的基本社会感知能力，如眼睛的凝视，希望我们可以帮助他们过上不那么孤独的生活，"Kanai博士说。</w:t>
      </w:r>
    </w:p>
    <w:p>
      <w:r>
        <w:rPr>
          <w:b/>
          <w:color w:val="FF0000"/>
        </w:rPr>
        <w:t xml:space="preserve">id 43</w:t>
      </w:r>
    </w:p>
    <w:p>
      <w:r>
        <w:rPr>
          <w:b w:val="0"/>
        </w:rPr>
        <w:t xml:space="preserve">当然，我们不能保证一个资源在未来某个确切的时间内是可用的。没有在deferral_time运行的作业将被搁置，需要人工干预。为了减少错过deferral_time和需要人工干预的可能性，deferral_prep_time和deferral_window命令可用。它们分别指定了在推迟时间之前作业可以与资源匹配的时间，以及在推迟时间之后多长时间可以执行。在上面的例子中，作业可能被匹配到一个资源，它将在实际运行前保持资源的 Claimed/Busy 长达一天（deferral_prep_time）。这将使作业更有可能准确地在推迟_时间运行。这也意味着，就会计而言，尽管作业尚未运行，但您将因使用该资源而被收费。此外，如果作业没有被匹配或没有在延迟时间开始，它有半天的时间（延迟窗口）来运行，然后被搁置以进行人工干预。</w:t>
      </w:r>
    </w:p>
    <w:p>
      <w:r>
        <w:rPr>
          <w:b/>
          <w:color w:val="FF0000"/>
        </w:rPr>
        <w:t xml:space="preserve">id 44</w:t>
      </w:r>
    </w:p>
    <w:p>
      <w:r>
        <w:rPr>
          <w:b w:val="0"/>
        </w:rPr>
        <w:t xml:space="preserve">1985年，一部结合了冒险、科幻、喜剧、悬疑、怀旧的电影上映了，所有这些都构成了一个伟大的故事。这部电影就是《回到未来》。作为这部电影的忠实影迷，我决定通过寻找电影制作过程中使用的每一个地点，亲身体验一下电影的冒险。经过几个小时的研究，几十卷胶片，以及在我的里程表上增加的无数英里，我能够在互联网上创建最全面的《回到未来》拍摄地点指南。目前，这个指南只包括原版电影中的地点。但是，第二部分和第三部分的电影地点正在制作中，很快就会包括在内。请务必经常回来看看，或注册成为Wastoid，在条目开发时获得内部消息</w:t>
      </w:r>
    </w:p>
    <w:p>
      <w:r>
        <w:rPr>
          <w:b/>
          <w:color w:val="FF0000"/>
        </w:rPr>
        <w:t xml:space="preserve">id 45</w:t>
      </w:r>
    </w:p>
    <w:p>
      <w:r>
        <w:rPr>
          <w:b w:val="0"/>
        </w:rPr>
        <w:t xml:space="preserve">在蒙大拿州的 "甜蜜16"，杰克的儿童猫咪聊天之旅 蒙大拿人喜欢滑雪并不是什么秘密。虽然众所周知，我们的州是全国最好的滑雪场所在地，但阅读更多餐饮。车库汤屋和梅斯奎特烤肉店 进入车库汤屋和梅斯奎特烤肉店，你会被带到一个50年代风格的机械车库里。车库服务员的服务友好、周到、迅速，将其调教得完美无缺。 阅读更多 波兹曼杂志 你有一个利基市场吗？究竟什么是利基市场？它指的是一群有非常特殊需求的消费者，他们的需求没有被常规产品或服务所满足。有机食品店就是一个迎合利基市场的例子。有机食品店提供以特定方式种植或加工的食品，为顾客提供更健康的饮食选择。利基市场的好处和问题 利基市场的最大好处是减少竞争。客户群越广，就越有可能完成试图占领更大的一块经济蛋糕。以有机食品店为例，它的顾客和产品会比提供全面服务的超市少，但他们的顾客会很忠诚，因为除了价格之外，他们还有一个理由去那里购物。他们在购买食品的决定中，正在寻找健康的替代品。他们准备支付更多的钱来实现这种选择。小众市场的缺点是客户群。是否有足够的客户需要你所提供的产品或服务？市场是否大到足以让门打开？仅仅因为有机食品的价格略高，并不意味着它们会自动产生更高的利润率。市场的承受能力是有限的。要考虑的四个主要问题 如果你打算处理一个利基市场，你需要问自己一些问题，以确定你的计划是否会赢利。1.     需求是否存在？是否有足够的客户来支持业务从启动到收支平衡的过程？风险是否值得回报？2.     我可以通过广告经济地达到我的利基市场吗？在大众媒体上为小众群体做广告是一种浪费。那些接触到你的信息的人中的大多数并不是你的市场。你可能不得不求助于一个更有针对性的广告方法，这可能是更昂贵的。4.     4.位置，位置，位置。如果你一边是保健品商店，另一边是健身中心，那就太好了，但有可能这是不可能的。因此，你的位置对你的业务成功至关重要。你的许多客户将不得不走出他们的方式去找你。关于利基市场的一些最终想法 即使你没有开始一个严格的利基业务，你仍然可以使利基营销为你工作。许多现有的企业发现了他们的竞争对手目前没有满足的需求。财务顾问可能与所有年龄段的人打交道，但如果他们专门为老年人服务，不需要很长时间就会有消息传出。一家面包店可能专门从事创造性的婚礼蛋糕。一家鞋店可能是较大或较小的、难以找到的尺寸的最佳选择。有很多方法可以使利基营销提高你的底线。你是否错过了一个市场？</w:t>
      </w:r>
    </w:p>
    <w:p>
      <w:r>
        <w:rPr>
          <w:b/>
          <w:color w:val="FF0000"/>
        </w:rPr>
        <w:t xml:space="preserve">id 46</w:t>
      </w:r>
    </w:p>
    <w:p>
      <w:r>
        <w:rPr>
          <w:b w:val="0"/>
        </w:rPr>
        <w:t xml:space="preserve">对你来说什么是最好的选择？完整的、实时的内容安全 部分网络安全 防止或限制对非生产性和不适当的网站以及受恶意软件感染的网页或网站的访问 最低限度的安全 阻止对非生产性和不适当的网站的访问 没有 - 我对我目前的网络安全解决方案感到满意。选择一个电子邮件安全模块。电子邮件安全通过以下方式保护机密数据。仔细检查入站电子邮件中的恶意链接、文件或其他威胁 让你严格控制出站电子邮件中的数据泄露 入站电子邮件使你处于风险之中。80%的传入电子邮件是垃圾邮件，通常带有恶意网站的链接。另外20%的邮件可能携带受感染的文件、入侵性脚本和其他安全风险。外发电子邮件可能泄露机密数据。员工经常将敏感数据发送到个人电子邮件账户，以便他们可以在家工作。或者他们可能错误地发送敏感数据。无论哪种方式都会使你的数据面临风险。良好的安全性可以防止数据泄露。政策保护你的数据，但很容易不小心在文件、电子邮件或不安全的应用程序中发送数据。一个错误就会导致生产力、声誉和未来销售的损失。问题描述 我的Websense日志数据库已经变得太大。我想确保日志数据库的大小保持在可控范围内。我怎样才能缩小或控制日志数据库的大小？或者，我的SQL服务器的磁盘空间快用完了。我怎样才能减少交易日志的大小和/或缩小Websense日志数据库？解决方案 日志数据库储存了互联网活动的记录和相关的Websense过滤行动。安装后，日志数据库会创建一个目录数据库和一个数据库分区。目录数据库为需要访问日志数据库的各种Websense组件提供一个单一的连接点：状态页面、日志服务器、演示报告和调查报告。它包含了数据库分区的支持信息，包括类别名称列表、风险等级定义、用户与组的映射、数据库作业等等。目录数据库还维护着所有可用数据库分区的列表。数据库分区存储互联网活动的个别日志记录。对于MSDE用户来说，新的分区是根据Websense软件建立的大小滚动规则来创建的。Microsoft SQL Server用户可以配置日志数据库，根据分区大小或日期间隔来启动新的分区。你可以采取一些步骤来帮助管理日志数据库的大小。通过配置日志记录大小来管理日志数据库的增长 你可以使用日志服务器配置工具来启用选项，以减少存储在日志数据库中的记录大小。请记住，启用这些选项确实会降低存储数据的精度。在访问处理下，确保启用访问被标记。启用这个选项意味着，当用户访问一个网站时，会创建一个单一的日志记录，合并页面上的所有数据项（如图形和广告）。选择合并标签，然后标记合并日志记录复选框。这将把同一用户对同一域的多个请求合并为一条记录，并对其应用相同的操作（许可、阻止等）。单击 "应用 "以启用该更改。单击 "确定 "退出该工具。注意：对于v7.7，启用访问或合并的设置可以在Websense Manager的Settings &amp;gt; Reporting &amp;gt; Log Server页面找到。在完整URL记录下，确保没有选择记录每个网站请求的完整URL复选框。这意味着请求的URL的域名（如：www.websense.com）会被记录在数据库中，但单个页面的路径（如：www.websense.com/content/support.aspx）不会被保存。单击 "立即保存 "以实施该更改。通过配置分区滚动来管理日志数据库的大小 你可以通过配置Websense软件来配置报告中使用的数据库的大小，当数据库达到一定的大小，或在一定的时间过后创建一个新的数据库分区。您还可以通过配置Websense软件在特定时间段后删除旧的分区来控制当前和过去的数据库分区所使用的空间数量。在数据库翻转选项下，指定什么条件会导致Websense软件创建一个新的数据库分区（大小或时间段）。例如，你可以配置Websense软件在当前分区达到10,000MB大小时创建一个新的分区，或者在4个月后创建新的分区。</w:t>
      </w:r>
    </w:p>
    <w:p>
      <w:r>
        <w:rPr>
          <w:b/>
          <w:color w:val="FF0000"/>
        </w:rPr>
        <w:t xml:space="preserve">id 47</w:t>
      </w:r>
    </w:p>
    <w:p>
      <w:r>
        <w:rPr>
          <w:b w:val="0"/>
        </w:rPr>
        <w:t xml:space="preserve">理性环保主义者的时代到来了吗？澳大利亚环境基金会会议 10月20-21日 在下周末，澳大利亚环境基金会将举办其年度会议。我在上次（2009年）参加的会议上玩得很开心，所以我又要去了，这次不是作为演讲者，而只是去参加会议。鲍勃-卡特也将出席。这是今年少有的与澳大利亚充满激情的理性人士共度时光的活动之一--他们对结果而不仅仅是意图感兴趣。了解以务实、科学的方式保护环境的最新进展。而且，这不仅仅是演讲，会议还包括高桅船巡游、晚宴、非正式饮料和公开论坛。会议内容包括渔业科学、风电场、水资源、温度记录、原住民土地管理和碳税的经济学（来自一位前储备银行董事会成员）。他的，呃，外表是，我们怎么说呢，增强了他的这种表情。而且，他甚至不会弹班卓琴。迈克-艾迪斯通过伸手在雷登身边弹奏班卓琴，他们使用了巧妙的相机角度。在一个美妙的仪器上的伟大的音乐作品，但真正的班卓琴，你不能去过去的厄尔-斯克鲁格斯在1949年的这个美妙的作品。在这之前，没有人玩班卓琴像斯克鲁格。之后，每个人都希望能像这样演奏。你知道有人在逃，在辩论中完全没有智力上的武装，也没有什么实质性的贡献，当他们用荒谬的刻板印象来诋毁你的对手时，就像约翰的乡巴佬比喻一样，然后是邦沃特-鲍勃的政变，他试图把我归类为有明显医学综合症的人，就像他链接中不幸的 "拯救 "角色一样。他没有怜悯和同情 "班卓琴男孩 "的明显的遗传不幸，而是试图从这样一个嘲笑性的比较中获得廉价的资本。这有力地说明了这位先生的心态。因此，我发现 "左派 "的心态是一个耐人寻味的案例研究--他们首先声称对社会上较不幸的成员的福利（和同情）感兴趣，但相反地，他们最容易准备嘲弄生病的人或残疾的人或体弱的人，以获得廉价的笑声，嘲笑任何质疑他们立场的智力有效性的人。虽然我个人甚至会无情地嘲笑我的对手的装腔作势，或他们的自欺欺人，或他们的智力势利，或他们的虚伪，但我怀疑我是否会如此低调地进行这样的比较。我丝毫不觉得麻烦，但我觉得有必要指出我们的政治和意识形态对手的黑暗内心，他们会不遗余力地追求他们扭曲的、毫无根据的议程。他们的道德指南针在大多数情况下是相当缺乏的，正如上述情况所充分显示的那样。正如托尼所指出的，班卓琴男孩没有任何问题，他没有任何病症：他只是看起来有点不同。我很惊讶你在这里站在道德的制高点上。你还记得几天前的事情吗？那么，告诉我，BB，你什么时候会去寻找有报酬的工作？你知道那种真正有益于人的工作，或者为社会产生一些有用的东西？或者说，绦虫是你所向往的理想寄生虫的模型吗？至少绦虫有足够的意识在吸食宿主的命根子时保持宿主的生命力。所以你把我比作一条绦虫，进行无端的攻击。你希望我怎么做：给你送花束????至少我把你描写成了人。但看看这个。虽然我个人可能会无情地嘲笑我的对手的装腔作势，或他们的自欺欺人，或他们的知识分子的势利眼，或他们的虚伪，但我怀疑我永远不会屈尊去做这样的比较。而你说的是 "他们 "的虚伪。现在你叫我邦沃特-鲍勃，你的好朋友KK把我比作腐烂的尸体的臭味。精彩的东西，来自大自然的两位绅士。如果你不能应付，就不要把它说出来。现在去读第一篇</w:t>
      </w:r>
    </w:p>
    <w:p>
      <w:r>
        <w:rPr>
          <w:b/>
          <w:color w:val="FF0000"/>
        </w:rPr>
        <w:t xml:space="preserve">id 48</w:t>
      </w:r>
    </w:p>
    <w:p>
      <w:r>
        <w:rPr>
          <w:b w:val="0"/>
        </w:rPr>
        <w:t xml:space="preserve">Kindle通过与他人分享这些文章帮助我们传播新闻。在过去的几年里，大多数美国人对欧洲各地财政困难的国家实施的紧缩措施没有表现出什么担忧。  即使在希腊和西班牙等国家爆发紧缩暴乱时，大多数美国人仍然相信，这样的事情不可能在这里发生。  那么，你猜怎么着？  紧缩政策已经来到了美国。  在这一点上，它不是像我们在欧洲看到的那种正式的、强制性的紧缩政策，但其结果是一样的。  税收正在增加，服务被大幅削减，成千上万的州和市雇员被解雇，政客们似乎在无休止地讨论如何进行更深入的预算削减。  不幸的是，即使我们已经看到了令人难以置信的严重的预算削减，美国各地的许多州和地方政府仍然面临着目之所及的红墨水海洋。大多数美国人倾向于认为 "政府债务 "只是联邦政府的问题。  但这根本不准确。  事实是，从海岸到海岸，有成千上万的 "政府债务问题"。  今天，州和地方政府的债务已达到美国GDP的22%，达到历史最高水平。  这是一场灾难性的危机，不会很快消失。纽约时报》最近的一篇文章很好地总结了许多州政府目前所感受到的财政痛苦。  不幸的是，尽管今年的预算短缺很严重，但预计2012年的情况会更加糟糕....。虽然各州的收入--由于经济衰退而缩水--终于开始有所改善，但支撑各州预算的联邦刺激资金正在消失，成本正在上升，所有这些都让各州领导人为下一步的发展做好准备。目前，根据一些估计，各州的预算缺口为260亿美元，在展望明年的预算时，可以预见至少有820亿美元的缺口。那么，解决方案是什么呢？嗯，对于从海岸到海岸的州和地方政客来说，解决这些财政问题的答案是实施紧缩措施。  当然，他们从不使用 "紧缩措施 "这个词，但这正是他们的目的。以下是22个迹象，表明紧缩政策已经来到美国，而且将是非常非常痛苦的....。#1 底特律公立学校的财务经理罗伯特-波布(Robert Bobb)提交了一份关闭该市所有学校中一半的提案。  他的计划设想在剩下的学校中，班级人数最多为62人。#2 底特律市长戴夫-宾希望切断整个城市20%的警察和垃圾服务，以节省资金。#4号 纽约州长安德鲁-科莫提议完全取消20%的国家机构。#5 纽约市市长迈克尔-布隆伯格在夜间关闭了20个消防部门，并提议在每一个城市机构进行裁员.#6 在伊利诺伊州，立法者最近推动了个人所得税率66%的增长。#7 阿拉巴马州的普里查德镇最近想出了一个独特的方法来解决他们的预算困境。  他们干脆停止向退休工人发放养老金支票。  当然，这违反了州法律，但镇上的官员坚持认为，他们只是没有钱。#9 新泽西州的情况非常糟糕，即使从教育预算中削减了10亿美元并解雇了数千名教师，他们今年仍然面临100亿美元的预算赤字。#10 由于非常严重的预算短缺，新泽西州纽瓦克市最近对警察部队进行了非常重大的削减。  随后，犯罪率出现了大幅上升。#加州奥克兰市警察局长安东尼-巴茨宣布，由于严重的预算削减，他的部门根本无法再应对一些犯罪。  奥克兰警方将不再应对的犯罪包括大盗窃、入室盗窃、汽车失事、身份盗窃和破坏性行为。#15 在康涅狄格州，州长正要求州立法者批准该州二十年来最大的税收增长。#16 在美国各地，许多州立公园、娱乐区和历史遗迹的条件充其量也就是令人遗憾的。  一些州积压的维修项目，现在已经超过10亿美元。</w:t>
      </w:r>
    </w:p>
    <w:p>
      <w:r>
        <w:rPr>
          <w:b/>
          <w:color w:val="FF0000"/>
        </w:rPr>
        <w:t xml:space="preserve">id 49</w:t>
      </w:r>
    </w:p>
    <w:p>
      <w:r>
        <w:rPr>
          <w:b w:val="0"/>
        </w:rPr>
        <w:t xml:space="preserve">历史学家。"罪恶的狂欢 "孔雀酒店，在邓达斯靠近安妮特街，1912年。多伦多市档案馆，第1231号档案，第1106c项。1878年，联邦政府通过了由自由党参议员理查德-威廉-斯科特起草的《加拿大节制法》。该法案有时也被称为斯科特法案，该法案授予各个城市将酒精销售付诸公民投票的权利，并在大多数选民赞成的情况下执行禁酒令。实施这样的售酒禁令通常被称为行使 "地方选择权"，多年来，安大略省的几个社区选择利用这一权利。其中一个社区是多伦多的Junction社区，该社区于1904年禁止售酒，当时还是一个独立的市镇。1903年，Junction是多伦多Junction镇；该年10月，其报告的人口仅略低于7000人。便利的铁路交通、低税率和当地的海关办事处吸引了许多工厂来到该地区，这反过来又刺激了商业增长，特别是在邓达斯街沿线。这些便利设施，加上交界处的六家酒店，使该镇成为往来多伦多市的人们的一个受欢迎的停靠点。当地的旅馆生意稳定，每个旅馆都有一个酒吧间，大部分利润都来自于此。给交界处带来强制节制的因素很多，也很微妙。当节制运动在加拿大大部分地区不断发展时，当地人对交界处为自己赢得的不幸的声誉感到担忧。位于（旧）韦斯顿路和圣克莱尔街西北角的Heydon House和位于更北边的Brown's Hotel都因打架和普遍的骚乱而闻名。几年来，Heydon House是1903年交界处最大的酒店，也是斗鸡的固定场所，有时还成为警察突袭的对象。1903年2月22日，T.E.E. Shore牧师在安内特街卫理公会教堂做了关于 "多伦多交界处需要的一些改革 "的讲道。肖尔概述了他认为困扰该镇的几个问题，包括赌博窝点的存在，他指责当地警察公然对这些问题视而不见。然而，他对当地酒店保留了大部分的愤怒，这些酒店是交界处的主要（合法）酒类供应者。星报》援引肖尔的话说："在那边的传教所里，许多可怜的堕落女孩告诉我，她是如何在交界处的酒店里陷入罪恶和堕落的。人们去那些旅馆并不仅仅是为了喝茶或解渴。我说，它们是粪坑。淫乱、罪恶和不义的粪坑"。这次布道点燃了一场关于当地选择的辩论，这场辩论在整个1903年在多伦多交界处激烈进行。该镇分为两派，一派认为酒精是问题的根源，另一派则认为他们可以通过更有力地执行现行法律和调查酒类许可制度来解决问题。支持地方选择的一方由几个著名的镇民领导，特别是新教牧师，他们在布道中越来越多地呼吁禁酒。镇议会的一些成员，特别是A.H. Perfect议员和未来的国会议员William A. Baird也支持这一事业。报纸上的反对派被称为 "反派"，可以理解为由当地酒店业主领导，他们的生计依赖于酒精销售；在镇议会，他们的政治支持者是议员和前Junction市长James Bond。那年秋天，双方都在镇上举行了公开会议，都认为自己的意见是当地大多数人的意见。该问题因当年9月在Heydon House的一场争吵而被放大。A.J. Heydon在1987年的一本家族史中描述了这次争斗，他写道："据说这次争斗是在联合畜牧场的一些养牛人和一群C.P.铁路工人之间进行的--分歧的主题是对附近的一个妓女的青睐......。主要是由于这一事件的发生，公众开始同情禁酒主义事业。"海顿大厦，1927年拍摄。多伦多市档案馆，第1231号档案，第1110项。在1904年1月4日举行的年度市政选举中，地方选择是</w:t>
      </w:r>
    </w:p>
    <w:p>
      <w:r>
        <w:rPr>
          <w:b/>
          <w:color w:val="FF0000"/>
        </w:rPr>
        <w:t xml:space="preserve">id 50</w:t>
      </w:r>
    </w:p>
    <w:p>
      <w:r>
        <w:rPr>
          <w:b w:val="0"/>
        </w:rPr>
        <w:t xml:space="preserve">这当然不是苏格兰场的审查，也不是阿马拉尔、帕特-布朗或托尼-贝内特以及所有那些不知疲倦地维持论坛和博客的人的勇敢努力，他们肯定会让事情变得激动，让麦坎恩一家担心。不！事实是麦坎恩夫妇不得不用秃鹰来包围他们自己，这些秃鹰最终会把他们的骨头上的肉剔掉，让他们暴露出来，让他们成为可悲的生物，他们是脆弱的。卡特-鲁克和其他人不可能给这些人两个东西，他们想要的只是他们的钱。克拉伦斯-米切尔也是如此，你真的认为他是格里的好朋友吗？不，我也不这么认为。他们的钱会用完，然后他们会承受他们应得的后果。我相信这将会发生。完全同意，他们的钱坑不是无底洞，他们的法律说服力，以及不断增长的成本，将改变所有那些已经跳上富人列车的人的忠诚、质量和方向。简单地说，他们不能继续下去了，俗话说的老鼠会被压死和跳船。最近有人看到克拉里了吗？那里有一些好的观点。一旦起诉人的钱用完了......然后呢？这本书是他们赚大钱的最后机会，一旦钱用完了，他们就没办法了，如果他们没钱支付他们的律师团。Sara_Rose_写道：我认为 "将自己的灵魂出卖给魔鬼"，尤其是如此公开地、戏剧性地出卖，必须付出极其沉重的代价。所以我同意你的观点，尽管从一个稍微不同的角度。太对了!他们也出卖了T7的灵魂。还有他们的亲属。那是一大堆赌场的筹码，放在一个数字上。赔率并不高。对他们来说，回报的时间将是灾难性的。我认为，这个案子不太可能通过常规手段解决。我确信麦肯家族最终会内讧。尽管他们可能愿意认为自己是A级名人或皇室成员，但他们根本不是这样的人。他们是两个失败的中产阶级，不是很好的医生，他们的平均收入没有希望维持这种保护性的敲诈。Lioned写道：这当然不是苏格兰场的审查，也不是Amaral、Pat Brown或Tony Bennett以及所有那些孜孜不倦地维持论坛和博客的人的勇敢努力，他们肯定会让事情变得激动，让麦坎恩一家担心。不！事实是麦坎恩夫妇不得不用秃鹰来包围他们自己，这些秃鹰最终会把他们的骨头上的肉剔掉，让他们暴露出来，让他们成为可悲的生物，他们是脆弱的。卡特-鲁克和其他人不可能给这些人两个东西，他们想要的只是他们的钱。克拉伦斯-米切尔也是如此，你真的认为他是格里的好朋友吗？不，我也不这么认为。他们会用完钱的，然后他们会承受他们应得的后果。我相信这将会发生。我相信这将会发生。我想说的是，我想表达我自己。耐心是这里的关键，BRAVO!我想说的是，我想表达我自己。耐心是这里的关键 [/quote] 是这样吗？我现在对这个问题感到很绝望。我的看法是，麦家已经把我们所有的事情都正式搞定了。好吧，我们中会有一群坚定的人，他们会继续张贴链接，并试图永远证明他们伤害了自己的孩子，但 "官方故事 "将是麦氏家族是无辜的，PJ是一群腐败的暴徒。我经常感到真正的绝望，认为正义永远不会为玛德琳而发生。但有时我又觉得，真相一定要被说出来，总有一天会有人长出脊梁骨。有一小部分人知道真相，这一定会侵蚀他们，永远不知道敲门声是否会发生。如果即将到来的法庭案件和SY审查发现对父母有利，我将会感到窒息。2008年7月，当案件被搁置时，我完全震惊了。从那时起，正义似乎永远不会发生，我们永远不会知道玛德琳发生了什么。目前，我确实感到有一丝希望。更多的人正在关注</w:t>
      </w:r>
    </w:p>
    <w:p>
      <w:r>
        <w:rPr>
          <w:b/>
          <w:color w:val="FF0000"/>
        </w:rPr>
        <w:t xml:space="preserve">id 51</w:t>
      </w:r>
    </w:p>
    <w:p>
      <w:r>
        <w:rPr>
          <w:b w:val="0"/>
        </w:rPr>
        <w:t xml:space="preserve">2012年澳大利亚链锯产品年度最佳青年农民竞赛的头衔于9月8日星期六在Quercus农村青年公园举行，15名选手在从家政学到拖拉机操作和设备校准等模块中测试了他们的技能。今年的冠军是哈格利农村青年俱乐部的蒂姆-多布森，他拿走了超过5000美元的现金和奖品。第二名是凯特林的维多利亚-珀西瓦尔，她获得了4000美元的现金和奖品。蒂姆在2009年首次获得该称号，维多利亚在2011年的比赛中获得第三名。决赛选手 来自哈格利的28岁农民蒂姆-多布森第二次赢得2012年的比赛。蒂姆在2009年首次获得冠军，阅读更多 获奖者能得到什么？获奖者不仅可以获得炫耀的权利，还可以获得一些丰厚的奖品，这要感谢我们重要的赞助商的支持和慷慨解囊。 阅读更多 年轻农场主的称号是如何决定的？要获得塔斯马尼亚青年农民年的称号，参赛者要参加两天的比赛。 阅读更多 青年农民年获奖者图库 青年农民竞赛是农村青年日历中最负盛名的竞赛..... 了解获奖者的情况：阅读更多</w:t>
      </w:r>
    </w:p>
    <w:p>
      <w:r>
        <w:rPr>
          <w:b/>
          <w:color w:val="FF0000"/>
        </w:rPr>
        <w:t xml:space="preserve">id 52</w:t>
      </w:r>
    </w:p>
    <w:p>
      <w:r>
        <w:rPr>
          <w:b w:val="0"/>
        </w:rPr>
        <w:t xml:space="preserve">Sheila Maxey -- 在朝圣的路上。被需要的需要 发表于2012年10月24日 ?下午2:39，我最近又退休了--这次是作为欧瑟纳社区的理事长。我预计这不会是我最后一次从某种责任中退下来，但每次我都对自己的迷失、不安甚至焦虑感到惊讶。担任主席的六年是非常具有挑战性的--有时是压倒性的，有时是令人兴奋的--我将怀念那些人和刺激。然而，这也是一种解脱；我期待着更少的会议，更少的电子邮件--以及不再因焦虑的Othona想法而早早醒来。就好像我生活中的各个部分都被抛到了空中，Othona受托人的碎片被移走了，我需要耐心地等待新的模式出现，因为其他的碎片又被解决了，我可以考虑整个画面。当然，可能会有新的碎片 -- 但不一定。在我努力等待和观察我的生活中这次相对较小的动荡之后，我有时间和空间来思考其他人处理变化和生活平衡的各种明智（或不那么明智）的方式。一个曾侄女，在经历了三年良好的大学生活和2:1的英国文学学位后，正从事互联网英语教学课程，学习驾驶，每周在伦敦的一个小博物馆做一天志愿者--以及通过旅行拜访朋友和家人来保持她的精神状态。我的朋友罗杰（Roger）最近刚刚成为鳏夫，他每天都在教堂和社区做志愿工作，所以他很疲惫，而且从不在家。另一位年轻的朋友，在取得了优秀的A级成绩但没有得到她希望的大学录取通知书后，感觉完全平淡无奇，起得很晚，看太多的电视，让她的父母担心。一位40多岁的荷兰表哥是一名数学教师和家庭主妇，他决定每周工作四天就够了，并且在妻子的支持下，牺牲了金钱和事业，以获得更平衡的生活。我的儿媳妇是一位年长的母亲，现在第一次把她宝贵的Poppy留在晨间托儿所。罂粟很喜欢 -- 艾玛回家后为这第一次 "放手 "而哭泣。另一位朋友，因健康状况不佳而日益受到限制，但对服务充满热情，正在仔细和祈祷地辨别哪些承诺要保留，哪些要退出。放手也是一种召唤：让后来者按他们认为合适的方式在我的工作基础上继续发展；让我曾经努力过的东西以现在的形式死去；放下我对被需要的需求；让上帝的恩典真正足够。</w:t>
      </w:r>
    </w:p>
    <w:p>
      <w:r>
        <w:rPr>
          <w:b/>
          <w:color w:val="FF0000"/>
        </w:rPr>
        <w:t xml:space="preserve">id 53</w:t>
      </w:r>
    </w:p>
    <w:p>
      <w:r>
        <w:rPr>
          <w:b w:val="0"/>
        </w:rPr>
        <w:t xml:space="preserve">在这里，我们大多数人都是成年人。我们知道我们什么时候想投降。如果有4个人想在10分钟的时候放弃，你为什么不让他们放弃？我已经厌倦了被困在有AFK或故意喂食者的游戏中，不得不坐着看20分钟的****。大多数人是为了游戏的竞争性而玩的，而这种情况从来都没有竞争性。生活比游戏更重要，所以我不能恨那些不得不AFK的人。这种情况时有发生...但我确实讨厌我不得不坐着经历艰苦的20分钟+排队时间+冠军选择时间，而实际上没有获胜的机会。然后，我们有一个人在游戏的10分钟内就变成了0/9，并为携带者或丛林提供食物。又是这样。它发生了。为什么要让我们再坐10分钟，而另一队却在嘲笑和蔑视你？(注意这些是针对5号地图的。不知道其他地图是否需要重新平衡)这样，如果玩家只是想退出，以便他们可以参加下一场比赛，那么就会有一些激励，让他们真正坚持下去并试图赢得比赛。此外，如果你有合理的理由去AFK（合理的理由确实存在，因为生活比游戏更重要），那么20分钟不游戏不会影响那些真正需要离开的人，但会惩罚那些巨魔和退出者。</w:t>
      </w:r>
    </w:p>
    <w:p>
      <w:r>
        <w:rPr>
          <w:b/>
          <w:color w:val="FF0000"/>
        </w:rPr>
        <w:t xml:space="preserve">id 54</w:t>
      </w:r>
    </w:p>
    <w:p>
      <w:r>
        <w:rPr>
          <w:b w:val="0"/>
        </w:rPr>
        <w:t xml:space="preserve">[我有件事要告诉你，我有件事要做 我有件事要告诉你，我想... 你知道吗？你知道吗？ 我找了你很久，但你却离开了，我几乎失去了理智 现在我们在俱乐部里，你在我身上磨蹭，在我身上摸来摸去，让我疯狂 你穿的裙子有种花花绿绿的感觉，我看了看表，发现夜已经很深了 我开始回忆起我们小时候的事。在我的吉普车后座上，是的，我觉得我很饥渴，因为我把我的位置贴在墙上，很高兴听到DJ说最后一次通话，因为这意味着我们要离开了，我将在你身上和你在我身上都得到满足，因为我想要你，在半夜里我要揉搓，如果你让我下去，我会品尝，当这一切都说了，我将你知道什么。你知道吗 但我想要你 半夜里我要揉搓你 如果你让我下去 我就尝尝你的味道 当一切都说过了，我就会 你知道吗，你知道吗 当你在学校时很难保持联系 但现在你就在这里 我们可以做我们做的事 从车里开始，最后在客厅里 吻你的肚脐，而你在桌子上 把杂志推到地板上。我是你的士兵，所以我已经准备好去打仗 你告诉我你很性感，你已经准备好了 你的腿不会停止颤抖。我喜欢你的身体在那里的样子 我知道我们可能连上楼都做不到 这意味着放松你的头脑，宝贝，让它流淌 因为它正在下降，这是对的 因为我想要你，在半夜我要擦 如果你让我下去，我会品尝 当这一切都说过了，我会 你知道什么。你知道吗，但我想要你，在半夜里我要给你按摩（让我来），如果你让我下去，我会品尝你（我会），当这一切都说了，做了，我要你知道什么，你知道什么（呼啦）[Lil' Wayne] Get fresh off the G4,不需要介绍 Weezy baby nympho, he so gentle with it Still got mami limpo Little woody put his thang down like Mutombo Young dude, rich, smart, humble Got something down low to make your walls crumble not rough though, slow-mo, promo We could go video....呃哦（真的......没错）下流的东西都在我身上，他是如何说唱的，让女人喜欢他的R&amp;B（胡说八道）你知道什么你的腿在空中，你的头在椅子上，我的手在你的头发（嗷，呜）我们可以去那里，如果我说什么听起来很公平不要绊倒，我吻每一个嘴唇不要翻开门上的国家鞭子我可以带你离开这个世界的宝贝...让我们浸泡 [合唱] 因为我想要你 在半夜里我要擦 如果你让我下去，我会品尝 当这一切都说过和做过 我将你知道什么，你知道什么 因为我想要你 在半夜里我要擦你 如果你让我下去，我会品尝你 当这一切都说过和做过 我将你知道什么，你知道什么 [JD] [淡出] 摇滚吧... 摇滚吧...这是另一首......所以......所以......Def 感谢Valerie (le_vixen_val@hotmail.com), David对这些歌词的修正。</w:t>
      </w:r>
    </w:p>
    <w:p>
      <w:r>
        <w:rPr>
          <w:b/>
          <w:color w:val="FF0000"/>
        </w:rPr>
        <w:t xml:space="preserve">id 55</w:t>
      </w:r>
    </w:p>
    <w:p>
      <w:r>
        <w:rPr>
          <w:b w:val="0"/>
        </w:rPr>
        <w:t xml:space="preserve">心理学心理学[希腊语psyche，&amp;QUOT;精神，&amp;QUOT;和logos，&amp;QUOT;研究&amp;QUOT;]字面意思是&amp;QUOT;对精神或灵魂的研究&amp;QUOT;这个词似乎是由梅兰芳在16世纪首次使用。最初，这个主题是哲学的一部分，其根源可以追溯到古代。弗朗西斯-高尔顿爵士（1822-1911）是查尔斯-达尔文的半个表弟，他被普遍认为是作为科学分支的个体心理学的创始人，而威廉-冯特（1832-1920）是德国生理学家，1879年在莱比锡大学建立了第一个专门用于心理学研究的实验室，被认为是现代实验心理学的创始人。在1960年之前，心理学应该被归类为生物科学还是社会科学是学者们的一个争议问题，在那之后，它越来越被描述为行为科学；即研究生物体行为的科学。它被认为是一门科学，因为它似乎通过科学方法构成了一个有组织的知识体系，其目的是描述、解释、预测并在某些情况下影响行为。&amp;QUOT;行为&amp;QUOT;包括行为和内部过程（思想、情绪反应、感觉等），这些都可以从外部行为中推断出来。心理学是一门应用科学，因为它试图解决具体问题。因为它的包容性很强，所以它包含了许多专业。其中包括实验心理学，其特点是通过实验室实验研究感觉和知觉、学习和记忆等领域；生理心理学（现在被称为神经心理学），研究行为的物理基础，特别是大脑和神经系统的其他部分（受多种因素的影响。例如，遗传、饮食、药物等）在被认为是人类和其他动物特征的活动中的功能；发展心理学，研究影响从婴儿期到老年的行为发展的因素（见胃肠病学）；社会心理学，研究群体和个人之间的关系。临床心理学，主要关注情感障碍的诊断和治疗；咨询心理学，虽然与临床心理学相似，但主要关注帮助那些在决定职业和教育目标方面有困难的情感平衡者；临床神经心理学，关注对神经系统问题的情感、认知和行为后果的评估。教育心理学，关注学校中的行为问题；工业心理学，研究工业和组织中的人为因素；人格心理学，研究人格特征；以及认知心理学，研究高级心理过程（例如，感知、语言、智力、想象和创造力的过程）。一般认为，心理学属于行为科学家族，包括社会学、人类学等，但在其研究和应用中与生物学和健康科学保持密切联系。加拿大的心理学 加拿大的心理学的发展与欧洲和美国的发展同步。19世纪上半叶开设了道德和精神哲学课程。Thomas MCCULLOCH显然于1838年在加拿大东部的达尔豪斯大学教授了第一门心理学课程，但这个领域直到19世纪后半叶才真正发展起来。1855年，在哈利法克斯任教的威廉-莱尔（William LYALL）撰写了第一本在加拿大出版的基础心理学教材。1879年，翁特在莱比锡开设了第一个心理学实验室，心理学从哲学中脱颖而出，成为一门科学。10年后，翁特的学生之一，在多伦多任教的詹姆斯-马克-鲍德温（James Mark Baldwin）在加拿大建立了第一个心理学实验室。20世纪20年代，独立的心理学系开始出现：一个在麦吉尔，由W.D. Tait领导，一个在多伦多，由E.A. Bott领导。1940年后，其他心理学系开始从哲学中分离出来，并具有独立的地位。同样的过程在加拿大西部也发生得比较晚。J.M. McEachran在1909年成为阿尔伯塔大学的哲学教授，他可以被称为西方大学的第一位心理学家。此后，心理学的教学和研究在其他地区得到发展。</w:t>
      </w:r>
    </w:p>
    <w:p>
      <w:r>
        <w:rPr>
          <w:b/>
          <w:color w:val="FF0000"/>
        </w:rPr>
        <w:t xml:space="preserve">id 56</w:t>
      </w:r>
    </w:p>
    <w:p>
      <w:r>
        <w:rPr>
          <w:b w:val="0"/>
        </w:rPr>
        <w:t xml:space="preserve">如何打败时代华纳的狗屁调制解调器租用费 我们这些被困在不可靠的时代华纳有线电视公司的纽约人昨天收到一张明信片，通知我们现在必须每月支付4美元租用有线电视调制解调器以使用其蹩脚的互联网。以下是如何购买你自己的调制解调器并坚持下去，无论你住在哪里。因为去你的，时代华纳。事实证明，时代华纳的 "来自百分之一山的问候 "明信片并不是一个不可撤销的死刑判决。你可以购买你自己的调制解调器，只要它在公司预先批准的调制解调器清单上，在你的地区可以使用。只要到这个门户网站，输入你的邮政编码，时代华纳就会给你一个你可以自己购买的调制解调器的清单。你会注意到，"批准零售 "的调制解调器列表比 "批准租赁 "的列表短得多，这意味着，按照通常的企业操行，时代华纳会租给你一个旧的、过时的POS机，但如果你带着自己的调制解调器来参加聚会，他们就不会批准使用它。最上面的两个调制解调器符合DOCSIS 3.0标准 -- 基本上，它们对最新的有线电视数据服务接口规范版本具有未来保护作用。目前，你所需要的是DOCSIS 2.0，鉴于时代华纳升级其基础设施的速度很慢，不要指望DOCSIS 2.0调制解调器很快就会过时。事实上，上述最便宜的调制解调器，即摩托罗拉SB5101，被评为高达30Mbps的上行容量--远远超过纽约市高达5Mbps的上限。更不用说它比一些无知的技术人员在你家里安装的RCA垃圾要好得多。所以，去吧。如果你买了自己的调制解调器，它很可能在不到一年的时间里就能收回成本（与同等的租赁费用相比）。而且你使用它的时间可能比这更长；你将永远拥有互联网--无论时代华纳公司有多糟糕。最重要的是什么？这些钱不会流向一个吸金的公司渣滓团伙。</w:t>
      </w:r>
    </w:p>
    <w:p>
      <w:r>
        <w:rPr>
          <w:b/>
          <w:color w:val="FF0000"/>
        </w:rPr>
        <w:t xml:space="preserve">id 57</w:t>
      </w:r>
    </w:p>
    <w:p>
      <w:r>
        <w:rPr>
          <w:b w:val="0"/>
        </w:rPr>
        <w:t xml:space="preserve">在Mosaic的 "The Edge of Our Bodies"：即使在一场不完美的演出中，这些话语也能让人陶醉。 The Edge of the Our Bodies与其说是一出戏，不如说是一段独白，就像《纽约客》的小说故事一样，被大声朗读。在不间断的80分钟里，Bernadette（Lexi Langs），一个很久以前就不再是女孩的16岁女人，将在坐着、站着、靠着、抽烟、跳舞和脱衣服时分享她几天的生活。她将在一个两层的球形马赛克剧院舞台上做这一切，舞台上稀疏地装饰着不合时宜的维多利亚时代的家具，只有当你对这出戏做了一些功课才有意义。这是一个抽象的空间，兼作火车车厢、地铁、住宅、酒吧和廉价旅馆，我们的角色逃离了康涅狄格州的私立学校，在前往曼哈顿给她的男朋友带来一些消息的过程中，她会经常去那里。我不想破坏这一部分；如果你曾经遇到过书、电影或戏剧中的女性角色有 "消息"，你就知道它是什么。更多关于 作为一个戏剧实验，它有点自命不凡，但剧作家亚当-拉普可以被原谅--他显然是在利用熟悉的独角戏平台来达到后现代和形而上学的目的，用一些未知的颠簸来打乱已知的东西。不管怎么说，他的话语足够精彩，允许一些晦涩的舞台艺术。像往常一样，拉普的叙述在喜剧和悲剧之间保持着微妙的平衡，经常在同一场景中出现--比如关于一个40多岁的商人在酒吧里搭讪伯纳黛特的令人不安的表演。拉普是一个作家的作家。他什么都告诉我们，什么都不给我们看，但他的剧本却令人着迷。他对原创性的比喻（"就像我吞下了陶土"）和生动的措辞有很好的把握，会让你记忆犹新（头发长成 "类人猿的绒毛"，人们屈服于 "中年男性的无能"）。他对癌症的描述，在一个令人心碎的场景中，是深刻的诗意和痛苦的准确，他有能力写出一个年轻女性在生活的悬崖上徘徊--无法跳进去，同时表现出超出她的年龄几十年--是如此真实，很难相信拉普没有经历过。如果说我似乎对剧作家赞誉有加，那是因为演员朗斯的表现还有待提高。兰斯是纽约大学的学生，正在攻读表演学位，她知道这个角色，而且她的体态很到位。但她的腔调不对；重点放在了错误的词上，所以台词没有达到应有的效果。她有效地流下了眼泪，但她的表演在很大程度上是死记硬背，没有捕捉到措辞背后的感觉。她在坚定的眼神中表现得非常出色，但其下的情感仍然难以捉摸。这一责任部分落在了导演玛格丽特-莱德福的肩上。在很长一段时间里，特别是在开始时，伯纳黛特以静止的姿势阅读她的日记，在与单调的战斗中输掉了很多，即使演出本身赢得了战争。</w:t>
      </w:r>
    </w:p>
    <w:p>
      <w:r>
        <w:rPr>
          <w:b/>
          <w:color w:val="FF0000"/>
        </w:rPr>
        <w:t xml:space="preserve">id 58</w:t>
      </w:r>
    </w:p>
    <w:p>
      <w:r>
        <w:rPr>
          <w:b w:val="0"/>
        </w:rPr>
        <w:t xml:space="preserve">"我已经告诉我的朋友，你们很出色，她明年也要在你们这里投保。"M-兰伯特夫人，31.08.2012 "非常感谢你为我推荐朋友而给我的续保打了15折。  非常感谢。"莫里森夫人 "你是一个明星！我是一个非常快乐的客户。  我是一个非常快乐的客户" S J Day女士，2012年8月20日 "我对你告诉我的事情印象非常深刻" M Walker女士，2012年8月20日 "你非常有效率，很有帮助" E Powell女士，2012年8月16日 "你给了我一个非常好的服务" G Davies先生，15日。08.2012 " 这个报价很理想，非常感谢 " D Slight先生，13.08.2012 "很高兴和你们打交道" S R Scammell小姐，09.08.2012 " 你们很出色，非常有帮助，解释了我要写在电子邮件中的内容。"P Harrison小姐, 07.08.2012 "我妻子说你们是一家非常好的公司" D Cohen先生, 07.08.2012 "你们在向我解释保单条件方面非常有帮助" D J Luffrum先生, 07.08.2012 "我印象非常深刻，你们的服务非常全面。"P-M-Treadwell先生, 06.08.2012 "你们非常有帮助，对我的要求有充分了解。谢谢你们立即安排了保险。"M J Faithful女士，2012年8月3日 "谢谢你。  你一直非常有帮助，而且很好相处。  给你自己一个拍子。"T Perry夫人，02.08.2012 "你一直在帮助回答我的所有问题" D R Bird先生，30.07.2012 "你非常有帮助，非常好" H Lane夫人，16.07.2012 "我想感谢你的帮助" L V Tarr夫人，16.07.2012 "你一直很有帮助" H Jones夫人，11.07.2012 "我非常高兴，从开始报价到投保，细节处理得非常好。"琼斯夫人，29.06.2012 "谢谢你的帮助。  你一直非常友好和有帮助。  你是百盛的财富" P Quinton先生, 20.06.2012 "感谢你在我们的保单被取消后及时归还我们的钱" M Lascelles夫人, 11.06.2012 "感谢你昨天和前一天你的同事的帮助" W M Hoare夫人, 15.G Rossiter先生，2012年5月4日 "感谢你的及时服务，使索赔得到解决" D Turner小姐，2012年5月2日 "你是一个非常好的销售小姐。  你非常有礼貌和友好。"D-佩恩夫人, 02.05.2012 "你一直很出色，我对这个报价非常满意。  再次感谢你，你的表现非常好。"R French先生，30.04.2012 "感谢你们为我的度假屋提供了清晰和易于理解的政策" R Froom先生，27.04.2012 "感谢你们多年来的支持。祝你和百盛公司的所有团队身体健康，好运连连"。L Casserley先生, 27.04.2012 "非常感谢你。  你们一直都很好。"G-派克夫人，28.03.2012 "非常感谢你为我们安排另一张支票，我们非常高兴。  事实上，它今天已经到了；我们无法相信它来得如此之快。"D Welfare女士，16.03.2012 "你们在这件事上给了我们很大的帮助，我期待着收到我的新助听器的结算支票。"J-克拉克小姐和G-派克夫人, 12.03.2012 "非常感谢你们的帮助。  你一直都很出色。"M Ritchie夫人, 27.02.2012 "谢谢你为我的索赔进行分类。"E Keenan先生, 20.02.2012 "对百盛公司对索赔的关注印象非常深刻--尽管在这一端有延误！"G King先生, 18.02.2012 " 祝福你们，非常感谢你们的解释，因为我的丈夫曾经处理过这一切。"S Collins女士，17.02.2012 "谢谢你。  你一直都很有帮助。"B Skivington先生，17.02.2012 "非常迅速和高效的服务。"B-琼斯小姐，2012年2月1日 "很好，你们花时间把事情解释清楚，没有试图宰人。"R P Reeve先生，2012年1月25日 " 谢谢你们处理我的索赔 " M McMurray女士，2012年1月25日 " 你们非常有帮助，很亲切 " M Shields女士，2012年1月6日 " 谢谢你们在过去几年的帮助和服务 " R Harrison先生。</w:t>
      </w:r>
    </w:p>
    <w:p>
      <w:r>
        <w:rPr>
          <w:b/>
          <w:color w:val="FF0000"/>
        </w:rPr>
        <w:t xml:space="preserve">id 59</w:t>
      </w:r>
    </w:p>
    <w:p>
      <w:r>
        <w:rPr>
          <w:b w:val="0"/>
        </w:rPr>
        <w:t xml:space="preserve">速度与激情丑闻正在变成奥巴马总统的水门事件 奥巴马正在重蹈1974年导致尼克松辞职的许多覆辙 速度与激情在主流媒体中没有得到很多讨论，这就是为什么当你第一次阅读这些事实时，会显得如此荒谬。但这个故事正在慢慢解开，公众正在追赶这个疯狂的故事。周三，众议院监督和政府改革委员会投票表决，认为司法部长埃里克-霍尔德藐视法庭，因为他决定扣留与 "遛枪 "行动有关的文件--这些文件是奥巴马总统通过援引行政特权试图保密的。为什么总统以这种方式进行干预，这个问题肯定会在未来几个月内笼罩着调查和白宫。要有耐心，保守派。水门事件花了近八个月的时间才成为一个全国性的新闻故事。但当它最终成为新闻时，它推翻了一位总统。以下是 "速度与激情 "事件的来龙去脉--对于不了解情况的人来说，请做好震惊的准备。2009年，美国政府指示亚利桑那州的枪支销售商非法向犯罪嫌疑人出售武器。为酒精、烟草、火器和爆炸物管理局（ATF）工作的特工随后被命令不要停止销售，而是允许这些武器 "走 "过边境进入墨西哥毒贩的怀抱。根据监督委员会的报告，"其目的是等待和观察，希望执法部门能够确定贩运网络的其他成员，并建立一个大型、复杂的阴谋案....。[ATF]最初在一次调查中开始使用新的走枪战术，以推进该部门的战略。该案件很快被重新命名为 "快速与激情行动"。追踪这些武器变得很困难，直到它们开始出现在血腥的犯罪现场。许多墨西哥人死于ATF批准的枪支，但这一丑闻只是在一名美国联邦探员布莱恩-特里在一次火拼中被其中一支枪打死后才被公开。ATF的吹哨人开始站出来，司法部也被牵连进来。据估计，美国政府实际上向犯罪分子提供了1608件武器，总价值超过100万美元。除了将美国公民置于危险之中，美国联邦调查局还提供了现在相当于墨西哥内部的内战。值得注意的是，布什政府监督了类似于 "快速与激情 "的活动。该行动被称为 "广泛接收行动"，它采用了 "控制下交付 "的常见策略，即特工人员允许进行非法交易，密切跟踪武器的动向，然后对罪犯下手。但 "速度与激情 "不同，因为它是 "不受控制的交付"，即基本上允许罪犯从地图上消失。也许更重要的是，Wide Receiver是在墨西哥政府的合作下进行的。而 "速度与激情 "则不然。因此，奥巴马的行动有细微的不同。但同样令人担忧的是政府处理批评的强硬方式。奥巴马说，监督委员会被共和党人劫持，他们宁愿谈论政治而不是创造就业机会（因为奥巴马在创造就业机会方面非常出色）。但也有民主党人的批评，而总统对霍尔德的坚决辩护只会鼓励阴谋论，认为这一丑闻有隐藏的深度。行政特权通常与保护通过总统办公室的信息有关。这些文件揭示了奥巴马与该行动的关系是什么？同样，了解背景很重要。自罗纳德-里根以来，行政特权已被援引了24次，试图推翻它的做法很少进入法庭。此外，霍尔德的行政特权请求没有提到白宫参与 "快速与激情 "行动，该行动似乎完全由ATF负责。然而，由于拒绝解雇霍尔德或迫使他坦白，奥巴马可能犯了一个非常尼克松式的错误。很多保守派人士此刻写道，不仅奥巴马正在变成尼克松第二代，而且奥巴马更糟糕，因为在水门事件中实际上没有人被杀。这种比较是基于这样一个神话：尼克松下令闯入水门事件，而这正是他最终不得不辞职的原因。但这不是事实。尼克松的</w:t>
      </w:r>
    </w:p>
    <w:p>
      <w:r>
        <w:rPr>
          <w:b/>
          <w:color w:val="FF0000"/>
        </w:rPr>
        <w:t xml:space="preserve">id 60</w:t>
      </w:r>
    </w:p>
    <w:p>
      <w:r>
        <w:rPr>
          <w:b w:val="0"/>
        </w:rPr>
        <w:t xml:space="preserve">我曾经从二手卖家那里订购过二手书、DVD、VHS等，他们虚假地宣传条件是 "非常好 "或 "像新的一样"，而你收到的时候充其量是 "好"，但甚至不是好的，也许只是 "可接受"，但他们宣传的是 "非常好 "或 "像新的一样"。(我一直在亚马逊网站上提出A-Z索赔，这允许亚马逊在 "调查 "交易后把钱退给你（不确定这包括什么，因为他们看不到产品），每次我都把钱拿回来。(因为我必须为此付出代价，做我不应该做的事情)请解释一下，这在生活中与其他 "卖家 "或商业交易中是如何体现的？ 谢谢你的回答！他们很可能会收到一封电子邮件，在他们的账户中解释他们出售的货物，并填写详细信息以收到包裹或类似的东西，如果他们在3个月内没有，我想这一切都是你的。</w:t>
      </w:r>
    </w:p>
    <w:p>
      <w:r>
        <w:rPr>
          <w:b/>
          <w:color w:val="FF0000"/>
        </w:rPr>
        <w:t xml:space="preserve">id 61</w:t>
      </w:r>
    </w:p>
    <w:p>
      <w:r>
        <w:rPr>
          <w:b w:val="0"/>
        </w:rPr>
        <w:t xml:space="preserve">国家医疗服务系统在过去13年中取得的进展 我们在这个项目中做了什么？利用公开的数据和政策文件，以及研究结果和相关的国际比较，我们研究了自1997年以来英格兰国家医疗服务系统在特定标准方面取得的进展。为什么我们对这项工作感兴趣？工党政府于1997年当选，承诺 "拯救NHS"。在过去的13年里，他们已经将NHS的资金增加了一倍多，并在英格兰进行了一系列的改革，旨在提高护理的质量和及时性。那么，2010年的英格兰国家医疗服务系统是否比1997年时更好？又需要哪些进一步的变化来改善其表现？借鉴国际研究的方法，我们为一个高绩效的医疗系统制定了八个广泛的标准：服务必须是可用的、安全的、临床有效的、促进健康的，并为病人提供积极的体验；整个系统应该是高效的、公平的和负责任的。</w:t>
      </w:r>
    </w:p>
    <w:p>
      <w:r>
        <w:rPr>
          <w:b/>
          <w:color w:val="FF0000"/>
        </w:rPr>
        <w:t xml:space="preserve">id 62</w:t>
      </w:r>
    </w:p>
    <w:p>
      <w:r>
        <w:rPr>
          <w:b w:val="0"/>
        </w:rPr>
        <w:t xml:space="preserve">SARAH GREEN：欢迎来到《哈佛商业评论》的HBR IdeaCast。我是萨拉-格林。本周，我们将介绍对可口可乐公司首席执行官穆赫塔尔-肯特的采访节选。他最近与我们的主编Adi Ignatius坐下来。首先，我们请他告诉我们他成为首席执行官后对公司的愿景。穆罕默德-肯特。当我成为首席执行官时，我对自己说的第一件事就是我们需要一个愿景，一个10年后的共同成功图景。我们称之为 "2020年愿景"，这是一个与我们的装瓶伙伴共同获胜的路线图，它要求我们在10年内将业务翻一番，即在10年内完成我们125年的工作。这不是胆小鬼的事，但显然是可以做到的，以成为最佳工作场所，确保我们与所有利益相关者创造共享财富。它要求我们以非常不同的方式来发展我们的核心业务，并要求我们继续破解增长的密码。我们现在处于这个愿景的第七个季度，所以几乎两年的时间将被完成。我们还有八年的时间。我们已经上了轨道。我们走上了正轨，因为我们的品牌已经变得更加强大。在过去三年的品牌指标中，我们没有浪费这场危机。我们创造了一个转型，我们能够在不必要的开支中节省5亿多美元，并重新分配一些资金来帮助我们的品牌，以促进品牌健康。我们品牌的指标要好得多，比我们所见过的要好。我们与我们的装瓶合作伙伴有长期的投资。我们对未来充满信心，因为我们已经能够向所有相关人员--我们的员工、我们的装瓶商、我们的客户传达，这是一个伟大的业务，仍然有巨大的增长空间。美国的业务在过去六、七年里没有增长。我们能够向自己证明，在美国这个美好的市场上有增长。因此，第一件事是创造一个愿景，开始实施这个愿景，第二，开始恢复美国的增长。这是我的两个重要优先事项。我们都能够创造这个愿景，开始执行它。去年的最后三个季度，我们在美国实现了有机增长。萨拉-格林：但在美国的增长并不是大多数大型跨国公司所追求的。事实上，大多数跨国公司现在似乎专注于新兴市场的增长。因此，我们想知道，可口可乐公司在全球有1000多家工厂和200多个市场，为什么仍然认为美国是一个增长市场。穆塔-肯特。当我们谈及增长和美国时，大多数人认为我们是在试图用滑翔机登月。他们认为这是一个矛盾的说法，在美国的增长。今年我们在，我们去年投资了33亿美元。今年，当它完成时，我们可能会投资超过35亿美元。而这里的原因是。美国是一个不断增长的人口群体。它是唯一的西方国家，有一个不断增长的人口。这个国家在我们的愿景时间段内，即10年内将至少增加3000万人口。第二，它是一个多样化的人口。它是一个有进取心、有企业家精神的人口。世界各地移民的所有技术人才中，有一半来到美国。因此，这是一个技术人才的涌入。这是一个有进取心的帽子。世界上60%以上的专利是在这里注册的，创新人口，多样化。最后，它是一个捐赠国家，是世界上最大的捐赠国家。美国每年有3000亿美元的捐赠活动。这比许多大国如埃及等的国内生产总值还要大。因此，所有这些对我来说基本上转化为一个有进取心的国家，在那里你可以用仍然在美国产生的所有财富发展你的业务。因此，是的，我们有我们的问题。但我仍然认为这是一个伟大的国家，我们可以在这里发展我们的业务。SARAH GREEN：当然，瞄准不同的地理市场并不是增长的唯一途径。公司总是可以瞄准相邻的产品类别。随着酒精消费的增加，我们问肯特，为什么可口可乐没有进入酒精饮料的业务。MU</w:t>
      </w:r>
    </w:p>
    <w:p>
      <w:r>
        <w:rPr>
          <w:b/>
          <w:color w:val="FF0000"/>
        </w:rPr>
        <w:t xml:space="preserve">id 63</w:t>
      </w:r>
    </w:p>
    <w:p>
      <w:r>
        <w:rPr>
          <w:b w:val="0"/>
        </w:rPr>
        <w:t xml:space="preserve">帕洛阿尔托得到了它想要的一个结果，但没有得到另一个结果，因为维京人在SCVAL De Anza分区足球比赛中获得头号种子的希望在周五晚上受到了严重打击。帕利做了它能控制的事情--在返校日以51-34击败了来访的萨拉托加队。虽然这场胜利让维京人（4-1，6-2）保持了分区的并列第一，但共同的领导者是米尔皮塔斯而不是洛斯加托斯。帕洛阿尔托需要野猫队在周五获胜，以便将米尔皮塔斯从第一名的竞争中淘汰。维京人凭借上周对洛斯加托斯的胜利，将对野猫队保持优势，并获得中央海岸区公开赛的季后赛资格。米尔皮塔斯（4-1，6-2）在周五晚上以17-15输给了东道主洛斯加托斯，破坏了这些计划。野猫队跌至3-2（4-4），因为特洛伊人凭借先前对帕里的胜利，控制了该区。维京人在输给Milpitas后取得了四连胜，这也是他们的最大成就。小将安德鲁-弗里克通过4码和3码的跑动得分，第二个TD提供了最终的制胜点，在第三节还剩38秒时，帕里队以38-13领先。初级四分卫凯勒-克里斯特（Keller Chryst）给高级球员马特-托尔伯特（Matt Tolbert）的33码屏幕传球为弗里克的TD奠定了基础。帕利高中生贾斯汀-盖茨-穆顿（Justin Gates-Mouton）通过50码的跑步得分，并将一次拦截传回66码，再次得分，克里斯特向马尔科姆-戴维斯和德安泰-威廉姆斯分别传出36码和12码的触地球。托尔伯特补充了一次21码的触地跑，詹姆斯-福格踢了一个25码的射门，为这个疯狂的进攻之夜画上了句号，维京人向喜欢传球的猎鹰队交出了赛季最高分。萨拉托加队在比赛中平均每场传球码数为316码。Chryst完成了17-28次传球，236码和两次达阵。托尔伯特15次传球获得78码，并接到3次传球获得61码。门罗学校56，红杉21 在Jack Heneghan的7次触地得分--4次传球--和500多码的团队总码的支持下，高亢的骑士队再次对来访的切诺基队打出了大数据。两队以相同的记录进入PAL海洋部的对决，但骑士队以3-1的联赛成绩出现，总成绩为7-1。大三学生Heneghan完成了41次传球中的31次，达393码，4次达阵，没有拦截。他还增加了三次达阵，卷起了74码的冲刺。康纳-斯塔斯尼（Connor Stastny）实现了三连胜，仅在第一节就接住了亨格汉的三次投掷，取得了TD。他完成了8次接球，112码。威尔-金有4次接球，100码，康纳-帕特森有6次接球，82码。比赛开始后的四场比赛中，门罗大学在King的20码接球的推动下取得了领先。Heneghan击中Stastny，取得23码的得分。在他们的下一次进攻中，骑士队用11次进攻，51码，最终由Heneghan对Stastny得分。红杉队的四分卫迈克-泰勒（Mike Taylor）在随后的进攻中以47码的速度突破，并在本节还剩1分44秒时利用一次失误的机会得分。骑士队没有浪费任何时间。Heneghan在接下来的六次传球中完成了五次，将球传给了四个接球者，并再次找到Stastny进行了一次TD。门罗队从未回头。防守队员和替补四分卫马特-布拉德利（Matt Bradley）在门罗队的16码处用一次拦截阻止了红杉队的进攻，这导致了亨格汉的第一次冲刺得分。骑士队得分后，两队互有失误。门罗队小将特拉维斯-钱伯斯（Travis Chambers）有一次出色的表现 -- 挡住了一次短跑，然后他绕过来接住了短跑，为门罗队的另一次得分和35-14领先奠定了基础。Christian Pluchar的第二次失误导致了另一次得分，骑士队以41-14的优势领先。骑士队在半场结束前再次得球 -- Heneghan找到King，传了58码的球给Peter Bouret，让他在20码处得分，半场领先34分。Pam McKenney/Menlo体育信息部 Gunn 33, Cupertino 6 The Titans wrap</w:t>
      </w:r>
    </w:p>
    <w:p>
      <w:r>
        <w:rPr>
          <w:b/>
          <w:color w:val="FF0000"/>
        </w:rPr>
        <w:t xml:space="preserve">id 64</w:t>
      </w:r>
    </w:p>
    <w:p>
      <w:r>
        <w:rPr>
          <w:b w:val="0"/>
        </w:rPr>
        <w:t xml:space="preserve">世界尽头的邂逅》剧本 - 对话实录 瞧!世界尽头的邂逅》的剧本终于来了，供所有维尔纳-赫尔佐格的南极洲电影的影迷参考。这只小狗是利用电影剧本和/或观看电影以获得对话的过程中辛苦转录的记录。我知道，我知道，我仍然需要把演员的名字写进去，所以如果你有任何更正，请随时给我写信。至少你会有一些《世界尽头的邂逅》的名言（甚至是一两句独白）来烦扰你的同事，对吗？之后再回德鲁的《剧本-O-Rama》吧--因为阅读对你的面条有好处。总之，比Farmville要好。世界尽头的邂逅剧本 这些在南极洲罗斯海冰层下拍摄的图片是我想去这个大陆的原因。这些照片是由我的一个朋友拍摄的，他是这些潜水专家之一。最好的连接是在从新西兰起飞的军用飞机上，装载着极地站的链状部件。大多数乘客都塞进了他们的笔记本电脑和书，很多人都在睡觉。在世界的尽头，我将在南极洲遇到哪些人？他们的梦想是什么？我们飞向未知的世界，一个似乎无尽的虚空。我很惊讶我竟然在这架飞机上。国家科学基金会邀请我去南极洲，尽管我毫不怀疑我不会拿出另一部关于企鹅的电影。我让他们知道，我对大自然的问题是不同的。我告诉他们，我一直在想，为什么人类要戴上面具或羽毛来掩盖自己的身份？还有，为什么他们要骑上马，有追赶坏人的冲动？嗨哟，银！"。还有，为什么某些种类的蚂蚁把成群的植物虱子当作奴隶，用它们来榨取糖滴？我问他们，为什么像黑猩猩这样成熟的动物却不利用低等生物？他可以跨过一只山羊，骑着马奔向夕阳。尽管我的问题很奇怪，但我发现自己降落在麦克默多的冰面跑道上。在从10月到2月的大部分极地春夏之交，飞机可以降落在罗斯海8英尺厚的冰面上。远处是跨南极山脉的山脉。麦克默多本身位于一个岛屿上。罗斯海是大陆上最大的海湾。仅仅这个海湾的面积就相当于德克萨斯州的面积。就在这片冰封的海洋上，早期探险家的船被夹在移动的冰流中。在这里，沙克尔顿的探险队撤离了他们的船只，这艘船后来毁了，使他们被困在那里。这支探险队的一切都注定要失败，包括雪地车的始祖。这个想法对于100年前的技术可能性来说太大。在那个时候，每一步都意味着难以置信的困难。降落后，首先映入眼帘的是那辆巨大的巴士和它的司机。- 我们现在正在清理停机坪，谢谢你。嘿，欢迎你。这就是伊万的泰拉巴士。它是世界上七辆之一，重达67,000磅，是非洲大陆上最大的车辆。赫尔佐格。你回家后是做什么的？你是一个出租车司机吗？我在家里不是出租车司机。在我来到南极洲之前，我实际上是科罗拉多州的一名银行家。在那里工作了两年后，我稍微改变了我的步伐，决定帮助危地马拉人民，所以我加入了和平队，在那里我从事小企业发展工作。才意识到这个世界并不全是钱的问题。我在危地马拉住的地方是在北部地区。那是一个Kekchi玛雅村，99%是玛雅人，因此没有人说西班牙语。我不得不学习玛雅方言，Kekchi。当我刚搬到chisec时，我只是出去正常散步，在我知道之前，有六个人拿着砍刀追着我，想和我说话。结果那个小弟告诉他们，我是去偷孩子的。然而，我不是去偷孩子的。他们把我带回了我的...我的法官和陪审团是那个14岁的男孩，在</w:t>
      </w:r>
    </w:p>
    <w:p>
      <w:r>
        <w:rPr>
          <w:b/>
          <w:color w:val="FF0000"/>
        </w:rPr>
        <w:t xml:space="preserve">id 65</w:t>
      </w:r>
    </w:p>
    <w:p>
      <w:r>
        <w:rPr>
          <w:b w:val="0"/>
        </w:rPr>
        <w:t xml:space="preserve">2010年5月29日，星期六，你好？那是海军陆战队吗？那么。我的新手机.闪亮的新诺基亚5230。它有GPS。它作为标准配置。这不是我的卖点（或者说是买点），但我觉得有了它就很高兴。尽管我看不出我真的需要使用它。我的意思是，在这个地球上存在的40多年里，我从来没有让自己迷失到需要一个卫星来告诉我我在哪里。例如，我通常不会让自己跳伞到兴都库什山脉的中心地带。或者骑着骆驼进入卡拉哈里沙漠。我可能偶尔会在B路上转错弯，但仅此而已。但是，GPS是一种很好的工具。它有点儿酷。这是一个我可以玩的新玩具。我已经玩过它了。有一天晚上，我发射了它，并等待着。等着美国的卫星在我上方几英里的地方对我的位置进行三角测量（在沙发上，在我的客厅里，在看《独角戏》），并通过地图上的一个小红点报告它认为我到底在哪里。 它非常接近。我的城市，我的街道。但不是我的门牌号。不，它把我放在隔壁的客厅里，在他们散落的啤酒罐沙发上（他们是学生）。或者可能在楼上的浴室里。我确信这一切对我妻子来说是个新闻，但可能解释了为什么我如此不善于沟通。这让我开始思考。你看，如果我在自己家里被恐怖分子劫持为人质（看，这可能发生，好吗？），被人用枪/刀指着，我的房子被诱杀，电话线被切断，互联网接入被阻断，我通过花园栅栏呼唤隔壁邻居的能力被削弱......我发出警报的唯一机会可能是我的手机。我的双手被铐在背后，如何准确地操作触摸屏（稳住，女士们），我还没有想好......但我在那里，自鸣得意地沉默着，而美国的卫星在我头上慢慢地寻找我。哔--哔。锁定了目标。在街道顶端的一辆装甲车后面的军用电脑显示器上，热成像突然将我家的非法居住者染成了愤怒的红色。"有三个，蓝色的领导 -- 一个在楼上的厕所，两个在楼下的人质...""收到。告诉这些人我们要狠狠地打。射杀。拯救人质（拯救世界）..."像现代战争片中那样打几个手势，随着靴子皮在沥青上的破裂声，海军陆战队就会冲进去（是的，是的，我知道这将是当地的警察，或者，如果我很幸运，沃里克区的武装反应小组--如果他们有的话--不要破坏它）。崩溃了!前门在撞锤的敲击下塌陷了。楼梯杆乒乒乓乓地响着，钢制脚趾盖的突击队靴子把自己扔上楼梯。红色激光枪瞄准器扫射着楼下的客厅，穿过尼古丁和廉价大麻的阴霾......不，等等......廉价大麻。不，等等...廉价大麻？尼古丁？哦，该死，他们已经得到了...咣当！咣当！咣当！咣当！咣当！咣当！咣当！咣当咣当！咣当！咣当！咣当！咣当！咣当！咣当！咣当！咣当！咣当！咣当！咣当！咣当！咣当当三个死去的学生（看起来和他们生前一样）瘫倒在地上，大口大口地滴水时，几罐特酿啤酒从墙上弹了起来。与此同时，在隔壁，一个面色黝黑的男人将他的阿富汗围巾从脸上拿下来，在我耳边亲密地说道"那么......你想得到救援，嗯？你想用你那异教徒的西方技术来对付我们？啧啧。非常糟糕的想法，我的朋友。非常糟糕。也许你的智能手机并不那么聪明，嗯？就像你......"29条评论。现在，GPS，我喜欢这种小玩意的想法，但可惜我的老一代索尼爱立信没有什么额外的东西--但如果我有一个手机，我真的会喜欢GPS。看，这是我的一个严肃的评论......GPS的使用。我找不到建筑商的位置。我点了一下邮编，然后......一个红点和一个绿点......然后，和ipark一样，它记得。</w:t>
      </w:r>
    </w:p>
    <w:p>
      <w:r>
        <w:rPr>
          <w:b/>
          <w:color w:val="FF0000"/>
        </w:rPr>
        <w:t xml:space="preserve">id 66</w:t>
      </w:r>
    </w:p>
    <w:p>
      <w:r>
        <w:rPr>
          <w:b w:val="0"/>
        </w:rPr>
        <w:t xml:space="preserve">作为一个成功的雇员，类似于经营一家独资企业，风险低，客户有限。你要倾听你的主要客户（老板）想从你身上得到什么。然后，你要学习并真正让自己完成所要求的任务。这里有20个关于如何生存和保持工作的提示和更多。表现得很专业.这是一个企业，不是一个游乐场。人们会说话，工人们知道和一个有趣的人一起工作和一个总是在胡闹的人之间的区别。乐趣意味着良好的个性，一两个笑话，和一个微笑。瞎混是指浪费你和别人的时间，经常脱离任务，经常被看到站在别人的工作区而不是自己的工作区。2 学会优雅地接受批评。它将为你提供有价值的想法，让你了解人们对你的期望，任何薄弱环节，以及你需要首先努力的地方。如果老板或同事以伤害或激怒你的方式批评你，等到你冷却/冷静下来，问他们是否可以和他们谈谈。告诉他们你的感受，但要告诉他们，你想解决这个问题，希望他们与你谈谈需要改变的地方。3 学会做你的工作，并把它做好。不管是琐碎繁琐的工作，还是艰难高薪的工作，都要学会如何去做，不管你认为它有多难。薪水最常见的是基于工作年限、你的工作能力、在公司的任期以及你的教育背景。如果你不知道如何做某件事，就去了解一下；不要为你没有做这件事找借口。4 与你组织中的人培养良好的关系；他们是他们部门的专家。以礼貌、尊重和善意对待所有同事，因为他们拥有比你意识到的更大的权力，你在他们那里的声誉很重要。不要和那些虐待、不尊重、或对他人说三道四的员工混在一起。5 当你有机会学习新的技能，接受不同活动的培训，或参加由雇主支付的学习课程时，就去做吧!交叉培训、新的技能组合和进一步的教育表明你很聪明，并重视终身学习。如果迫不得已，人们被解雇，你比那些只会做一件事的人更有机会被留住。6 保持一个干净的工作业绩记录。做好工作，按时上班，保持良好的出勤记录。当你发现有人被解雇时，你往往会在后来发现有一些潜在的情况导致他们被解雇--包括经常缺勤、错过最后期限、因不专业的行为而被训斥，或者有太多的客户投诉。如果你不这样做，你就没有谈判的余地了。7 永远不要准时.总是提前到达。每天至少要提前15分钟。这样，如果你迟到了，你就会准时到达。如果你不得不把车停在很远的地方，你会走进去，仍然不会迟到。如果你的客户来早了，你会在那里迎接他或她，而不会让别人等你--即使你准时到达。8 问问你的上司对生产力的期望是什么 。这将立即使你从95%的其他员工中脱颖而出。认真对待你的要求，并履行你的承诺。9 成为解决方案的一部分。不要再抱怨什么是错的，而要开始为什么是对的而大声疾呼!积极的态度对许多主管来说是很重要的。当你带着问题去找老板时，至少要在心里提出一个解决方案的建议。即使老板不采纳你的建议，你也会显得像一个问题解决者，而不是一个抱怨者。你的老板有他们自己的私人生活，你也一样。如果你一直堆积情绪包袱，那么你的老板可能会看到你无法平衡个人生活和工作生活。当他们想向员工询问与工作有关的团体工作时，他们不会接近你，也许是开门见山的建议。10 不要拖后腿.我们是指字面上的意思。抬起你的脚，骄傲地走过去，直接开始你的工作--不要拖延或让事情拖到最后期限，然后在最后跳进去快速地完成它。这会让你的老板发疯。收益</w:t>
      </w:r>
    </w:p>
    <w:p>
      <w:r>
        <w:rPr>
          <w:b/>
          <w:color w:val="FF0000"/>
        </w:rPr>
        <w:t xml:space="preserve">id 67</w:t>
      </w:r>
    </w:p>
    <w:p>
      <w:r>
        <w:rPr>
          <w:b w:val="0"/>
        </w:rPr>
        <w:t xml:space="preserve">转折点要去日本 我非常高兴地告诉大家，转折点（TP）将于今年晚些时候在日本开展。山口麻美(Mami Yamaguchi)去年参加了TP，并对其留下了深刻的印象，因此她想在日本开展这项工作。  在过去的八个月里，她一直在为日本文化解释和调整该课程。去年，玛米从奥塔哥大学毕业，获得了积极心理学的博士学位。  她对在日本经营TP的可能性感到兴奋。日本将是开展TP的第四个国家。  事实证明，这是一个具有国际应用价值的新西兰课程。公开声明：People Knowhow是一家位于澳大利亚的公司，经营着一个名为The Turning Point的个人发展项目。该课程与Richard Joseph &amp; Assoc Ltd.开办的转折点课程没有任何联系。</w:t>
      </w:r>
    </w:p>
    <w:p>
      <w:r>
        <w:rPr>
          <w:b/>
          <w:color w:val="FF0000"/>
        </w:rPr>
        <w:t xml:space="preserve">id 68</w:t>
      </w:r>
    </w:p>
    <w:p>
      <w:r>
        <w:rPr>
          <w:b w:val="0"/>
        </w:rPr>
        <w:t xml:space="preserve">黑客入侵普雷姆王牌的假推特怒斥书呆子 昨天，在一个小丑入侵了他们的推特账户后，普雷姆联赛的热门球员们都很扭捏，因为他们发布了淫秽的信息，好像他们对其他球员有好感。24岁的曼城王牌球员塞尔吉奥-阿圭罗是急于删除假推特并向球迷道歉的超级明星之一。震惊...查理-亚当的假推特 另一个是利物浦的查理-亚当--他被弄得像对皇家马德里的心腹大患克里斯蒂亚诺-罗纳尔多有欲望。爆炸...塞尔吉奥-阿圭罗是受害者微博 26岁的中场球员的一条假微博宣称。"我是个娘们。爱你的克里斯蒂亚诺"。看中的球员...克里斯蒂亚诺-罗纳尔多 另一条直言不讳地表示。"我想和克里斯蒂亚诺上床"。这位惊恐的明星发现自己不得不向他的推特粉丝们保证。"为昨晚在我账户上发布的垃圾道歉。账号被黑了。"25岁的曼城球员萨米尔-纳斯里也成为海外黑客的目标。一条假的推特讲述了他对27岁的罗纳尔多的 "爱"--他曾经为宿敌曼联效力。另一个受害者是曼联的西班牙守门员大卫-德赫亚。这个自称是Padorowsky的电脑呆子，邀请推特用户为其他球员投票，让他去黑。愤怒的阿圭罗在互联网网站上抨击以他的名字发布的 "垃圾"。他说。"有这样浪费时间的人，真是太可惜了"。</w:t>
      </w:r>
    </w:p>
    <w:p>
      <w:r>
        <w:rPr>
          <w:b/>
          <w:color w:val="FF0000"/>
        </w:rPr>
        <w:t xml:space="preserve">id 69</w:t>
      </w:r>
    </w:p>
    <w:p>
      <w:r>
        <w:rPr>
          <w:b w:val="0"/>
        </w:rPr>
        <w:t xml:space="preserve">唱片公司想要一个热门，所以我告诉他们这个。看我的手指，它们是你的钱，呈拳头形状，我把我所有的医疗账单寄给你，如果他们在印刷日期前得到付款也没关系 唱片公司想要一个热门，所以他们告诉我这个。别发脾气，别生气，多想想迪斯科，你知道排行榜的销量 我在他们的文件上签了字 -- 吸我的鸡巴，真诚的你 -- 去死吧（合唱） 我不想要你 想要我 想要你喜欢我 我不想要你 想要我 想要你爱我 请不要让他们把我变成别的东西，而不是我这个可怜的小混蛋......所有这些都是为了一首歌 唱片公司想要一首歌 所以我们同意这样做。不同意那些对我来说很重要的小事 不要在乎我带来的压力 所以不要在我身上浪费你的时间</w:t>
      </w:r>
    </w:p>
    <w:p>
      <w:r>
        <w:rPr>
          <w:b/>
          <w:color w:val="FF0000"/>
        </w:rPr>
        <w:t xml:space="preserve">id 70</w:t>
      </w:r>
    </w:p>
    <w:p>
      <w:r>
        <w:rPr>
          <w:b w:val="0"/>
        </w:rPr>
        <w:t xml:space="preserve">跟随我们。你们都知道这个故事，作为Sarenza大使，你们每个月都会收到150美元，用于购买你们选择的鞋子，并有机会赢得50美元的大使月度帖子奖。我知道这很好，但是我一直在谈论的这些活动呢？下面是过去一年多来博主活动的一些亮点。....shoes!高跟鞋比赛 女孩们为什么要跑步？当然是鞋子，尤其是当有价值2500元的鞋子供人抢购的时候！高跟鞋比赛已经变得臭名昭著。高跟鞋比赛在巴黎已经臭名昭著，在英国也很快就有了自己的名字。在场的博主包括来自Fabfrocks的大使Tor和来自Fashiondaydreams的Reena，以及Sarenza最受欢迎的WardrobeMag!什么是热点？在Sarenza，我们一直在寻找最新和最伟大的时尚鞋类，去年4月，我们举办了一个晚会，庆祝所有的时尚!在巴黎一个时髦的街区，在一个很酷的极简主义仓库里举行，讲台上有光鲜亮丽的鞋子，法国乐队La Femme在现场演奏，我们的街头风格大赛决赛选手在墙上展示。我们三位可爱的大使：来自fabfrocks的Tor，来自Fashiondaydreams的Reena和来自A Little Bird told Me的Jen参加了活动。Jen、Tor和Reena，3位了不起的Sarenza大使 一些人看起来很酷!鸡尾酒和酒杯!去年9月，我们在伦敦举行了一个小型博客聚会，讨论新品牌、热门趋势以及与鞋有关的所有事情，同时喝着香槟，吃着卡纳普，好极了许多可爱的博主参加了这次亲密活动，包括来自HiFashion的大使Sherin和来自Fabfrocks的Tor。你们都知道，只要在1月27日之前在Sarenza网站上写一篇关于你们最喜欢的鞋子的文章，就有机会获奖！详情请点击这里。所有的细节都在这里!</w:t>
      </w:r>
    </w:p>
    <w:p>
      <w:r>
        <w:rPr>
          <w:b/>
          <w:color w:val="FF0000"/>
        </w:rPr>
        <w:t xml:space="preserve">id 71</w:t>
      </w:r>
    </w:p>
    <w:p>
      <w:r>
        <w:rPr>
          <w:b w:val="0"/>
        </w:rPr>
        <w:t xml:space="preserve">...奉献与痴迷之间的细微差别....玩MMO游戏赚钱的方法菜单 我是一个游戏玩家，我喜欢游戏，这些问题总是在我脑海中闪过。我怎样才能使我的游戏时间富有成效？我怎样才能通过玩电子游戏赚钱？我已经尝试了几种赚钱和持续玩电子游戏的方法，------其中大多数都需要大量占用你宝贵的游戏时间，才能有效地游戏赚钱。但是，如果赚钱是你的首要任务，这些选择可以值得你去做。有大量的方法可以通过游戏赚钱。我们有几个游戏名人，"职业玩家"，他们被公司赞助来玩他们喜欢和热爱的游戏。但是，你必须擅长游戏，而不仅仅是了解游戏，而且你必须在吃喝拉撒睡中考虑游戏。有几个网站和应用程序可以让你在游戏时录制视频。有Fraps , Camtasia , MSI Afterburner , Bandicam和Xfire。当然，还有很多更多的视频捕捉软件，但这可以让你开始。写一篇关于指南、教程、操作方法、特定等级的构建和规格以及基于你最喜欢的角色和/或NPC的小说的帖子。现在，这是我已经做了相当长一段时间了。虽然我基本上不是游戏的铁杆，但我尽力通过我的博客分享我的经验/一点点游戏知识，我偶尔也会给出提示和技巧。OH!我想我需要尽快涉足视频制作业务，因为我可能需要尽快做一个MMO游戏视频教程。金币、物品耕作 碾压大量的小怪，运行无数的地下城，以及突袭实例以获得金币和物品。随着大量的MMO游戏的出现，专注于等级和装备的进步，一种高效的游戏赚钱的趋势已经兴起。MMO BUX -- 这就像对各种MMO的价格研究，相当有用。我不从他们那里购买黄金，但我认为出售各种MMO的黄金的想法很好。我的想法是用自己的方式来销售你的商品。可以通过朋友，并找到一个网站，让你发布你的物品/黄金的销售，并从中获得利润。帐户出售 如果你了解游戏，并认真考虑从游戏中赚取真正的收入。你可以把你的账户卖给其他没有时间磨练等级、派别声誉和/或养殖小怪、练级/装备等的游戏玩家。你可以出售整个账户。一些游戏账户共享/交易被认为是可被禁止的罪行。但我在网上看到有几个游戏账户在出售（谷歌快速搜索有帮助），同时还有5-8个角色，价格在250-1000美元之间，你的角色装备/声望/成就越差，价格越高。强力练级 快速练级的秘密，迅速达到顶级水平。战略、技巧和窍门可以有偿分享给其他人。你也可以将他们的角色提升到更高的水平，这也是我们的目标。练级服务 通过练级服务使你的角色练级/练级时间最大化。有些人确实把大部分清醒的时间花在玩游戏上，有些人把大部分时间花在提升非自己的角色等级上。游戏玩家，博客作者，忍者，咖啡爱好者，园丁......在博客上发表了关于技术的东西，视频游戏，讽刺，小工具，博客教程，技巧，窍门，PC故障排除以及一些额外的技能/才能，这些都是他在过去几年中获得的，如魔兽世界，暗黑3，Ruby on Rails和更多。</w:t>
      </w:r>
    </w:p>
    <w:p>
      <w:r>
        <w:rPr>
          <w:b/>
          <w:color w:val="FF0000"/>
        </w:rPr>
        <w:t xml:space="preserve">id 72</w:t>
      </w:r>
    </w:p>
    <w:p>
      <w:r>
        <w:rPr>
          <w:b w:val="0"/>
        </w:rPr>
        <w:t xml:space="preserve">人们更有可能服用组合药片中的心脏药物 患有心脏病的人更有可能服用预防性药物，如果这些药物被组合成一种被称为 "多药片 "的药片。当病人定期服药时，血压和血脂的控制也会得到改善。尽管一开始的治疗水平高于平均水平，但还是看到了好处。洛杉矶，2012年11月5日 -- 根据美国心脏协会2012年科学会议上公布的一项最新临床试验，如果心脏药物合并在一个药片中，人们就更有可能服用这些药物。"这是第一次在心血管疾病患者中测试固定剂量的组合策略的影响，"Simon Thom医学博士说。英国伦敦帝国学院心血管医学和药理学教授、U se of a M ultidrug P ill I n R educing cardiovascular E vents (UMPIRE)试验的主要作者Simon Thom说："遭受过心脏病发作或中风的人，或者那些有此类问题的高风险人群需要服用预防性药物，包括抗血小板药物（如阿司匹林）、降胆固醇和降血压的药物。但现实是，许多处于这种高风险类别的人失去了服用推荐药物的习惯，"Thom说。"这种情况的发生有多种原因；其中一些原因可以通过单一的、简单的、固定剂量的组合药丸--一种被称为'多药丸'的组合来纠正。"对于预防心血管疾病的固定剂量组合策略，一直存在着不确定性。Thom说，虽然许多医生预计依从性可能会得到改善，但药物和剂量的减少可能会抵消简单性带来的好处。"这项试验显示，尽管试验中的对照组得到了比平均水平好得多的治疗，但依从性的改善与血压和胆固醇的改善是同步的。"Thom说，通常情况下，在美国等高收入国家，只有大约50%的人服用所有需要的心血管药物。在低收入和中等收入国家，只有5%至20%的人这样做。研究人员研究了将几种药物改变为一种固定剂量的复合药片是否可以提高依从性，从而改善血压和胆固醇控制。研究人员对欧洲和印度的2000多名患有心血管疾病的男性和女性（平均年龄62岁）进行了平均15个月的跟踪调查。一半的参与者服用了阿司匹林、一种降胆固醇药（他汀）和两种降压药的组合药片。另一半人像往常一样服用他们的药物，有多种药片和剂量。研究人员指出，与那些服用多种药片的人相比，服用单一药片的群体的依从性提高了三分之一，血压和胆固醇水平也有所改善。这些发现也可能适用于美国人，Thom说。"我们特意选择了两个完全不同的环境--西欧和印度，每个地区都有一半的病人，尽管该试验确实包括了这两个地方的良好治疗人群。在每个地区看到大体相似的发现，表明具有普遍性"。在美国心脏协会科学会议上发表的研究作者的声明和结论仅代表研究作者，不一定反映协会政策或立场。  协会对其准确性或可靠性不做任何陈述或保证。协会的资金主要来自于个人；基金会和企业（包括制药、设备制造商和其他公司）也提供捐款，并资助特定的协会项目和活动。  协会有严格的政策来防止这些关系影响科学内容。  来自制药和设备公司的收入可在www.heart.org/corporatefunding 。</w:t>
      </w:r>
    </w:p>
    <w:p>
      <w:r>
        <w:rPr>
          <w:b/>
          <w:color w:val="FF0000"/>
        </w:rPr>
        <w:t xml:space="preserve">id 73</w:t>
      </w:r>
    </w:p>
    <w:p>
      <w:r>
        <w:rPr>
          <w:b w:val="0"/>
        </w:rPr>
        <w:t xml:space="preserve">指责的文化 2007年2月17日 在伍德罗-威尔逊学校，这是一个他们和我们的案例。高级管理团队和普通班级教师之间存在分歧。中层管理人员也有类似的分歧，部门工作人员主要站在任课教师一边，而年级组长和助理年级组长则主要（但也无可厚非）站在高级管理团队一边。在实践中，这种分裂意味着责任将从管理层和年级组长身上转移到部门和任课教师身上。没有什么是管理层的责任。纸条会出现在鸽子笼里，告诉我们最近我们对学校犯了什么罪，比如说。"学校周围有很多垃圾，你应该在休息时阻止这种情况发生。从来没有人想过问题可能是学生的错，或者管理层可能会介入解决这个问题。最严重的负担落在了中层管理人员身上。他们被反复告知，他们应该能够亲自确保他们部门的秩序。他们如何在自己上课的同时监督多达10个班级，这一点从来没有说清楚。高级管理层本应负责将捣乱的学生赶出教室，这被称为 "高级管理层召集"，但随着时间的推移，规则发生了变化，我们被告知，各系主任应负责组织赶人，即使他们当时正在上课。在公开指责部门的问题时，没有任何克制，在年度简报上经常对我的部门的行为进行负面评论。更糟糕的是，在OFSTED检查前一个学期的会议上，有人宣布，如果学校没有通过，那就是我的部门的错。由于班主任要为所有事情负责，我们不得不以我在其他地方从未遇到过的方式接受检查。我们的计划书必须交给校长，以检查我们是否在计划我们的课程（估计他们是担心我们只是随心所欲地编造我们的课程）。我们不允许用模拟考试成绩给学校报告打分，我们必须估计他们的成绩，然后与模拟考试成绩相比较，看我们的估计有多好（报告和考试的时间安排都考虑到这一点）。正如我之前提到的，我的年级组长Gemma并没有做什么。她是SMT的好朋友，尽管没有明显的能力来做她的工作，但还是升职了。很快就可以看出，她已经失去了导师们的尊重。她不能被依靠来支持他们，而是将自己的失败归咎于他们。在其他学校，可能会考虑更换年级主任。在伍德罗-威尔逊，人们认为不可能有一个失败的年级主任。当然，更好的解释是，导师一定有错。几乎所有的年级组成员都被要求更换导师组（只有盖玛最亲密的朋友被允许留下来）。为了防止换组会让导师们不高兴，以至于他们想离开，在半学期前的最后一个星期，通过在鸽子笼里放纸条来宣布这一变化，这时再去申请其他地方的工作已经太晚了。教师当然可以在年中离开，但一般不喜欢这样做，正如一位导师对我说的，"他们利用你的专业性来对付你"。正如我在前一篇文章中提到的，我最终离开伍德罗-威尔逊学校是因为责备文化。我曾为一个10年级的班级遇到困难，他们不愿意做课程作业。我把这个班级留在11年级，并试图纠正他们的行为和低期望值。然而，他们知道，在伍德罗-威尔逊，他们可以利用责备文化来破坏我。一个学生让他的父母向校长抱怨，说他没有完成课程作业，这一定是我的错。这个学生在课堂上有两个星期的时间做作业，在家里也有几个星期的时间做作业，甚至都没有向我寻求帮助。在普通学校，这可能被认为是学生的错。在伍德罗-威尔逊学校，情况绝不可能是这样的。显然，我一定是拒绝提供帮助。我被告知要在课后提供额外的帮助，以确保未完成的课程作业得到完成。为了完成作业，我承诺在课后进行为期一周的课业辅导，而且校长还寄信给学生，告诉他们有课业辅导，他们应该去完成作业。当然，什么</w:t>
      </w:r>
    </w:p>
    <w:p>
      <w:r>
        <w:rPr>
          <w:b/>
          <w:color w:val="FF0000"/>
        </w:rPr>
        <w:t xml:space="preserve">id 74</w:t>
      </w:r>
    </w:p>
    <w:p>
      <w:r>
        <w:rPr>
          <w:b w:val="0"/>
        </w:rPr>
        <w:t xml:space="preserve">这是一本非常好的，针对女性的精神书籍。它是在圣地亚哥专业出版的。我已经提出要帮助她出书，但我有很多东西要学。如果有人能帮助我们，那将是非常感激的。在亚马逊网站上埋藏着让你的书在亚马逊网站上上市的信息，如果你进入亚马逊网站的帮助 ，你会发现一个页面，会给你提供让你的书上市所需的信息。列出你的书名 我们很愿意在我们的网上商店列出你的书名!我们提供了多种方式，从预先出版的书，到目前可用的书，以及更多。请点击 "上市选项"，了解更多关于我们的可用项目和功能。目前可用的书目可以通过以下方法之一在我们的网站上列出：1.通过Amazon.com Advantage Amazon.com Advantage是一个成熟而强大的上市、分销和订单执行手段。直接与互联网领先的零售商合作，向客户推销您的书籍。而对于最低零售价为75美元的专业技术、专业和医学书籍，还有Amazon.com Advantage Professional。以下是我对亚马逊的了解 通过亚马逊优势服务增加你的销售量 亚马逊优势服务是一种成熟而强大的分销和订单执行手段。直接与互联网领先的零售商合作，向客户推销您的产品。</w:t>
      </w:r>
    </w:p>
    <w:p>
      <w:r>
        <w:rPr>
          <w:b/>
          <w:color w:val="FF0000"/>
        </w:rPr>
        <w:t xml:space="preserve">id 75</w:t>
      </w:r>
    </w:p>
    <w:p>
      <w:r>
        <w:rPr>
          <w:b w:val="0"/>
        </w:rPr>
        <w:t xml:space="preserve">为什么我们希望每个人都死掉并吃掉我们的大脑？僵尸小说和美国人对世界末日的迷恋 死亡是所有生命机能不可逆转的停止，特别是以心脏、呼吸和大脑活动的永久性停止为标志：生命的结束。* 在人类状况方面，没有任何主题比死亡更有分量。性、爱、仇恨、贪婪、嫉妒等等。-- 当然，这是有充分理由的。死亡是未知的整数，是作为人类的唯一方面，我们可以完全不了解。但在我看来，我们害怕的不是死亡的物理行为，而是之后的事情。僵尸是一个浪漫化的来世版本，基于对基督圣餐的歪曲版本。"你们若不吃人子的肉，不喝人子的血，就没有生命在你们心里了。.. "来世 在哲学、宗教、神话和小说中，来世（也被称为死后生活、来世、下一个世界或另一个世界）是一个境界的概念，或境界本身（无论是物理的还是超验的），在个人的一生中，身体死亡后，其身份或意识的重要部分继续居住在其中。根据不同的来世观念，个人死后继续生存的基本方面可能是个人的某些部分元素，或整个灵魂，它携带并赋予个人身份。我们会变成什么？肉体停止后会发生什么？灵魂是否继续存在？它是去了天堂还是去了地狱？它是否重生到一个新生命的身体里？还是它就这样不存在了？灵魂和来世是否只是我们几个世纪以来告诉自己的童话故事，以安慰我们对巨大不可知的恐惧？为什么我们愿意相信不朽的可能性存在，即使这种不朽是生命的地狱般的私生子？僵尸 一个没有生命力的人，冷漠的人，或者完全没有独立判断力的人；自动装置；以这种方式复活的尸体。在我看来，僵尸是这种扭曲的本质。与吸血鬼一样，僵尸是来世的浪漫化版本，部分基于--尤其是现代版本的怪物--对基督圣餐的扭曲版本。"你们若不吃人子的肉，不喝人子的血，就没有生命在你们心里了。.. "但与吸血鬼不同的是，在过去的二十年里，吸血鬼已经成为青少年幻想的东西，而僵尸则是一种完全的恐怖，它没有被支配吸血鬼一举一动的宗教教义所束缚。僵尸不会进入或诱导，它不渴望奴仆；它不惧怕十字架、银器或大蒜，它对太阳没有恐惧。它有一个目的，也只有一个目的--吞噬人子的肉体，而且是在摇摇晃晃、饥肠辘辘的情况下进行。与吸血鬼非常不同的是，僵尸并不是一个不同的物种；他们是你的父母，你的女朋友，你的一年级老师；他们就是我们。但为什么在过去的十年里，僵尸小说在作家中成为如此受欢迎的主题？从乔纳森-马布里、约翰-霍纳-雅各布斯和布莱恩-基恩（基恩的 "死亡 "三部曲--《崛起》、《死亡之城》和《死海》--是该子类型的经典之作，也是少数使用邪恶的反基督风格作为启示录预兆的作品之一）到科尔森-怀特海德和约书亚-盖洛德（以阿尔登-贝尔的身份写作）等文学小说家都在不同程度上处理僵尸问题。究竟是什么吸引了小说家们对这一类型的创作？对我来说，作为一个僵尸故事的粉丝和偶尔的作家，有三个主题吸引我去写这类故事。第一个是吸引乔治-罗梅罗拍摄《死神的黎明》的原因：消费主义 一种鼓励人们越来越多地购买商品和服务的社会和经济秩序。这个词经常与对消费的批评联系在一起。</w:t>
      </w:r>
    </w:p>
    <w:p>
      <w:r>
        <w:rPr>
          <w:b/>
          <w:color w:val="FF0000"/>
        </w:rPr>
        <w:t xml:space="preserve">id 76</w:t>
      </w:r>
    </w:p>
    <w:p>
      <w:r>
        <w:rPr>
          <w:b w:val="0"/>
        </w:rPr>
        <w:t xml:space="preserve">挠痒痒 "的人，你为什么要这样对自己？法夫郡 "挠痒痒 "者的失败纹身 闲来无事的时候，大家都在思考。  昨晚，我在苏格兰新闻上看到一篇关于 "刮痧 "的文章。  挠痒痒者是指以廉价（或有时不那么廉价）做纹身的人，但他们没有经过培训，也没有技术来做一个专业和安全的工作。  从中毒的风险到未经消毒的针头和不太卫生的条件。  现在我个人并不热衷于 "自画像"，但我的好夫人和我的一些朋友身上有 "墨水"，所以我想过这个问题。为什么一个人要在自己的皮肤上画上永久的东西，而这个人又不能证明他们的业绩或他们的技能或资格？  在我看来，仅仅为了节省一笔钱而把自己置于包括乙型和丙型肝炎在内的疾病风险中，这样做是疯狂的。  注意安全，如果你负担不起这项工作，那就等到你能负担得起的时候......这可能是你的生命受到了威胁。我看到的这篇文章涉及到这种情况在法夫郡的兴起，其中有六张左右的被破坏和感染的图片。  在网上搜索一下，你会看到更多。对 "挠痒痒 "的2个回应 你为什么要对自己这样做？我本来打算让专业人员做一个纹身的。我去了那个地方，但那天他们关门了，是在阿伯丁，所以现在它不会发生，因为我花了13年时间才回到苏格兰，而且我也不会在那里附近。鲍勃 分类 加文-西姆 我是另类军团及其姐妹品牌15mm.co.uk的创意经理。虽然我的角色涉及许多任务，但其主要任务是在战棋游戏爱好市场创造新的标题，并开发现有的标题。做这个工作已经有十年了，我想我已经把这个工作做得很好了....。</w:t>
      </w:r>
    </w:p>
    <w:p>
      <w:r>
        <w:rPr>
          <w:b/>
          <w:color w:val="FF0000"/>
        </w:rPr>
        <w:t xml:space="preserve">id 77</w:t>
      </w:r>
    </w:p>
    <w:p>
      <w:r>
        <w:rPr>
          <w:b w:val="0"/>
        </w:rPr>
        <w:t xml:space="preserve">你可能正在课间等待，并且刚刚拿起了众多《阿古斯报》中的一份，这些报纸时尚地装饰着整个学校的内部。尽管你可能有大量的作业堆积如山，而且因为你的iPhone已经坏了，你的拖延方法也很有限，你还是决定阅读这份报纸。如果这是你决定阅读的第一篇文章，我感到受宠若惊。我希望它能给你留下更高的自我意识和自我欣赏的感觉。不客气。哦，顺便说一下？你好!  我是《阿古斯报》团队的新成员，在奥里利亚。尽管我在为你提供喜剧救济方面的尝试失败了，但我希望能引起你足够的兴趣，这样你就可以，至少在一段时间内，忘记你的家庭作业。本周，我写这封信是为了告诉你们有关学生工作的情况，以及他们产生的各种机会（唉，现在我的工作也是这样）。作为Argus团队的新成员，我很惊讶地发现，我是唯一一个申请这份工作的人？ 秋季学期已经过去六个星期了。这是我在Lakehead Orillia的第四个学生职位，如果我今年不毕业（希望一切顺利），明年我还会再申请。也就是说，我强烈鼓励学生申请湖海大学网站上发布的学生职位，即使他们不确定自己是否符合资格要求。去年夏天，我在实验室为一个环境科学研究项目工作，我学到了很多。在实验室工作对我来说是一种新的体验，我几乎没有任何大学科学背景，更不用说我在人类学中做过的旁氏网络广场了，但我还是得到了这份工作。上一学年，我有幸在奥里利亚湖海大学的体育部工作，组织校内体育活动并担任裁判，这是个非常甜蜜的交易！我的第一个学生职位是在暑假期间。我的第一个学生职位是在我二年级的夏天，担任犯罪学研究助理。在只学了一门犯罪学课程后，我在那个夏天申请并在家工作。所有这些工作都很吸引人，我在每个工作中都学到了新东西。现在，我继续与我之前两个研究岗位的教授和学生一起工作，我们将于今年11月去多伦多参加一个研究会议？ 又是一个新的体验。你不仅可以在工作中认识人，这些工作也很灵活，适合你的日程安排。他们通常每周工作10小时左右，支付最低工资，或略高于此。我很高兴地说，我将在今年余下的时间里拥有这份工作，所以如果你经常浏览《阿古斯报》的这一部分，你就会被我缠住。最后，学生职位是学习新技能的好方法，可以赚点钱用于你的教育，认识新朋友，并建立联系，这将持续到你的大学生涯之后。在我所做的各种学生工作中，我学到了很多东西，并希望在这次工作中继续这样做。如果你是社区或大学的志愿者，并愿意努力工作和学习新的东西，学生工作可能适合你。有什么可失去的？</w:t>
      </w:r>
    </w:p>
    <w:p>
      <w:r>
        <w:rPr>
          <w:b/>
          <w:color w:val="FF0000"/>
        </w:rPr>
        <w:t xml:space="preserve">id 78</w:t>
      </w:r>
    </w:p>
    <w:p>
      <w:r>
        <w:rPr>
          <w:b w:val="0"/>
        </w:rPr>
        <w:t xml:space="preserve">我试图在一个类似值的列表中获得唯一的值，这些值仅由管道分隔的字符串中的一个元素区分。我一直得到至少有一个对象必须实现Icomparable。我不明白为什么我一直得到这个结果。我可以对该值进行groupBy...为什么我找不到最大值...我猜它在寻找可以与之比较的东西。如果我得到整数版本，它就不会对我嚷嚷了吗？这是我最后一次尝试使用LINQ...。我知道我可以通过其他方式获得唯一值。我只是很难弄清楚。在那个列表中，我知道在类似的兄弟中具有最高值的字符串是我想添加到列表中的。我怎样才能做到这一点呢？我完全是一片空白，因为在过去的几天里，我一直试图在linq中实现这个功能，但没有成功......在那个选择列表中，项目右边的值有病人ID和遭遇ID。最高的病人ID是最后的病人。在初始列表中可能有几个项目都是同一个病人（同一个病人ID...但也可能有几个不同的病人ID）。但是SelectListItem的每个值都有一个遭遇ID。最高的一个是最新的病人。我想知道每个病人ID的最后一次遭遇，我想把它们放在一个列表中......我在想，首先按病人的ID分组，然后选择这些病人ID的最大值。-- DmainEvent 11年9月9日 12:43 Linq不知道如何比较两个Patient对象，所以它不能确定哪一个是 "最大 "的。你需要让Patient类实现IComparable&amp;lt;Patient&amp;gt;，以定义Patient对象如何被比较。编辑：我以为有一个Patient类，但再次阅读你的代码时，我发现情况并非如此。PatientList实际上是SelectListItem的一个集合，所以你需要在那个类中实现IComparable。我不明白为什么我不能直接钻到Int32.Parse(Value.Split('|')[1])并让它进行比较。-- DmainEvent 11年9月9日 12:26 1 @DmainEvent, 我不确定我是否理解你真正想做的事...在Select调用中，x是一个IGrouping&amp;lt;SelectListItem&amp;gt;，所以它的项目是SelectListItem类型。你可以通过Int32.Parse(Value.Split('|')[1])找到最大值，但这其实是没有意义的，因为同一组中的所有项目都有相同的值 -- Thomas Levesque Sep 9 '11 at 12:34 病人只是一个选择列表项目。我在Value字符串中有一个最高值。我只是把它分割出来。我已经看到了这个DLL，我真的很担心把别人的DLL放在我的生产代码中。在我看来，这是很糟糕的形式。-- DmainEvent 11年9月9日 12:36 也许我应该在第一次分割时进行分组，在第二次分割时获得最大值。-- DmainEvent Sep 9 '11 at 12:38 1 "我真的很害怕把别人的dll放在我的生产代码中"：所以你从来不使用任何第三方库？-- Thomas Levesque Sep 9 '11 at 12:43</w:t>
      </w:r>
    </w:p>
    <w:p>
      <w:r>
        <w:rPr>
          <w:b/>
          <w:color w:val="FF0000"/>
        </w:rPr>
        <w:t xml:space="preserve">id 79</w:t>
      </w:r>
    </w:p>
    <w:p>
      <w:r>
        <w:rPr>
          <w:b w:val="0"/>
        </w:rPr>
        <w:t xml:space="preserve">我不使用 "C "字。如果你在读一篇博文，而我用了'黑鬼'这个词，你会怎么看我？如果你在读一篇博文，而我用了'同性恋'这个词，你会怎么看我？如果你在读一篇博文，而我用了'弱智'这个词，你会怎么看我？我猜你会非常震惊和讶异，对吗？对一个（受过良好教育的）女性会使用这种煽动性、偏执和无知的语言感到震惊，是吗？好吧，亲爱的读者，这种情况经常发生在我身上。我看到有一个词在这里和那里出现，来自我认为是相当开明的人，这让我感到越来越不舒服。'C'字。不，不是C*nt，我没那么脆弱。这个让我很不爽的词是混混。这个词现在已经进入了《牛津英语词典》，其定义如下：年轻的下层人士，其典型特征是行为粗鲁和粗野，穿着（真正的或模仿的）名牌服装。根据该词典，它可能是罗姆语 "Chavvy "的缩略语，意思是儿童或年轻人，或者来自肯特郡的 "Chatham"，据说这个词就是从那里开始的。无论哪种方式，你看到其中的关键短语了吗？'下层阶级'。这就是问题所在--如果你不会使用黑鬼、基佬或弱智，你就没有资格使用查夫这个词。如果你对种族主义、同性恋恐惧症或对残疾人的歧视感到震惊和冒犯，为什么阶级歧视的不容忍没有同样的效果？因为某人的肤色、性取向或身体状况而憎恨或评判他是不对的，那么谁能解释一下，为什么因为他们出生的原因而嘲笑、讥讽和抹杀社会中的某个群体也是对的？他们从小就知道什么？他们可能负担不起或没有资源让自己脱离的东西？我认为B计划在他的TED演讲中说得比我好，他说："我相信有一个恶魔。"我相信整个媒体都在对年轻人进行妖魔化。人们都上当了，因为如果你没有直接接触过我所说的那些孩子，你怎么能判断他们呢？因为你只是根据你在报纸上看到的东西来判断他们，不是吗？看，这让人火冒三丈。如果你仅仅因为孩子们不幸出生在一个没钱给他们提供像你一样的教育的家庭，就叫他们说一些对他们有贬义的词，他们会恨你的。他们当然会恨你，你也会因为他们的行为而恨他们。这就是这种恶性循环的结果。通过称呼这些孩子，你把他们赶出了你的社会，他们感觉不到是社会的一部分。你把他们打入冷宫，最后他们就说："酷，我不关心。我不想成为你们社会的一部分""。所以，也许你应该考虑一下这个问题，下一次你给某人贴上混混的标签。12回应：我不使用 "C "字。最近，我和许多亲密的朋友在一个烧烤聚会上，他们中的几个人评论了我穿的衬衫，说那件衬衫是 "混混 "衬衫，因此把我自己说成是 "混混"。我想这对他们来说是个 "玩笑"，但我发现自己对那些我认为受过教育、文化上开放的朋友的反应感到非常困惑。面对质疑，我纠正了他们关于本-谢尔曼服装品牌的起源，并指出无论我穿的是那件衬衫还是布袋，都不应该有任何区别。我认为你提出了另一个好的观点，关于 "趋势 "之间的摩擦，如果你愿意的话。以我对你的了解，我想知道你有多少朋友会乐意被贴上 "肮脏的邋遢鬼 "或类似的标签？(请原谅我是个九十年代的人，我想不出另一种对金属乐迷的表达方式有什么贬义！)每个人都在自己的小圈子里乐此不疲，把名字和鸽子笼射来射去，以至于我们忘记了背后的人和环境。</w:t>
      </w:r>
    </w:p>
    <w:p>
      <w:r>
        <w:rPr>
          <w:b/>
          <w:color w:val="FF0000"/>
        </w:rPr>
        <w:t xml:space="preserve">id 80</w:t>
      </w:r>
    </w:p>
    <w:p>
      <w:r>
        <w:rPr>
          <w:b w:val="0"/>
        </w:rPr>
        <w:t xml:space="preserve">&amp;lt;quoted text&amp;gt; 每个人都受到迫害......而且我从未提到过共产主义中国。中国可能是中国历史上最不容忍宗教的国家，当然是由于犹太人马克思的发明--共产主义。国民党及其之前的朝代对宗教更友好。亚伯拉罕宗教有很长的持续暴力历史。中共为了控制中国人，几乎无所不用其极。我真的希望，他们改变强调死记硬背的教育制度。&amp;lt;quoted text&amp;gt; 亚伯拉罕宗教有很长的持续暴力历史。中共为了控制中国人，几乎无所不用其极。我真的希望，他们改变强调死记硬背的教育制度。&amp;lt;quoted text&amp;gt;西方智慧的一个标志是来自于辩论和说服，自古希腊以来就是从逻辑学发展而来的。我读过一本叫 "思想地理 "的书，其中探讨了西方和亚洲的差异。强烈的个人主义意识，个性，将事物分成类别进行分析，需要反驳矛盾的立场......相信能够检查并将事物缩小到最小的部分，以便控制它。这种思路是导致西方发明、创造和科学发展的原因。我只是猜测，但阿什肯纳兹犹太人的智力很高，因为他们的教育和对人的认识。因此，这么多人在媒体、法律、学术界、政治、银行,....，这些职位需要逻辑、论证、辩论和说服力。这些职业领域需要并增长西方文化中 "需要证明和论证 "的智力。尽管我们认为这些领域深陷腐败，并附加了不好的污名，但它们需要高智商/狡猾。数学是科学、技术和发明的支柱，只有通过逻辑、论证、辩论和说服才能发展到一定程度...... "严格审查 "我最喜欢的犹太人，爱因斯坦，恰恰是一个阿什肯纳兹犹太人。考虑到他们的人数不多，他们非常臭名昭著，但他们中的许多人确实在努力工作，即使是为错误的人工作。我希望他们能够振作起来，因为我发现他们在大多数情况下都非常缺乏道德和良知。"操纵者"。你对 "真理的伤害 "有点傲慢。人们对这些不稳定的主题会有不同的意见，你知道。不可能总是与所有人保持一致。&amp;lt;quoted text&amp;gt;每个人都受到迫害......而且我从来没有提到共产党中国。中国可能是中国历史上最不容忍宗教的国家，当然是由于犹太人马克思的发明--共产主义。 &amp;lt;quoted text&amp;gt; 你对 "Truth Hurts "有点傲慢。人们对这些动荡的主题会有不同的意见，你知道的。不可能总是与所有人保持一致。&amp;lt;quoted text&amp;gt; 我最喜欢的犹太人，爱因斯坦，恰好是一个阿什肯纳兹犹太人。考虑到他们的人数不多，他们非常臭名昭著，但他们中的许多人确实在努力工作，即使是为错误的人工作。我希望他们能够振作起来，因为我发现他们在大多数情况下都非常缺乏道德和良知。"操纵者"。如果犹太人是操纵大师，他们一定是从欧洲人那里学到的。我想说的是，在种族中。黑人的潜力被浪费得最多，白人的潜力发挥得最多，而亚洲人的潜力在很大程度上没有被开发出来（由于死记硬背和受保护的生活方式）。欧洲人是最大的力量：培育了非洲人，纳粹培育了德国人，将中国人奴役于鸦片，摧毁了美国原住民，并将世界置于金融机构的控制之下。要么一些犹太人学会了成为世界的主人，要么有一些幕后的超级强大的欧洲/欧洲家族。例如：美国GDP的5%的钱用于补贴沃尔玛和苹果等跨国公司，但中国却为他们的行为承担了所有的责任。中产阶级和贫穷的美国人只是太愚蠢了，没有认识到谁是真正的罪魁祸首，继续指责中国。美国GDP的3%被用于无效的WEL</w:t>
      </w:r>
    </w:p>
    <w:p>
      <w:r>
        <w:rPr>
          <w:b/>
          <w:color w:val="FF0000"/>
        </w:rPr>
        <w:t xml:space="preserve">id 81</w:t>
      </w:r>
    </w:p>
    <w:p>
      <w:r>
        <w:rPr>
          <w:b w:val="0"/>
        </w:rPr>
        <w:t xml:space="preserve">需要建议 大家好。我的签证已经被批准了，我迫不及待地想订机票，这样我就可以期待了，但又不想急于求成，以防做出错误的决定。我的计划是在二月底预订飞往珀斯的航班，拜访一些亲戚，也许会呆上一个月左右，这取决于工作情况等。然后我将在5月前往北边的布鲁姆和达尔文，在这里呆一个月左右，然后在8月前往凯恩斯，在这里呆几个月，直到夏天来临，然后回到东海岸，在悉尼完成圣诞节和新年，然后在墨尔本呆最后一个月左右，然后也许再呆一年。这听起来像是一个好的计划，首先是天气问题？北方的雨季是什么时候？我听说凯恩斯是派对之城，我在那里的时间是否合适？其次是为了适应3个月的季节性工作。我是一名木匠，在阅读了关于季节性工作的贴子后，听起来我可以在任何地方从事建筑工作，这将符合条件，这是正确的吗？哪里有采矿工作？大多数水果采摘/农业工作在哪里？我不想在最后还得挤时间去做这些工作，如果这些工作大部分都在东海岸的话。因此，如果我按计划行事，那么是否有足够的机会让我做季节性的工作？在西海岸旅行是否足够容易，是否有任何便宜的方法可以做到这一点？我的另一个问题是，我想去新西兰滑雪，但我假设新西兰的滑雪天气是5月至9月，而我将在北澳大利亚。从北澳州到新西兰有多难，是不是和从南澳州去一样容易？对不起，我有这么多问题，我只是不想在错误的时间去到所有错误的地方。这是一本关于季节性工作的官方书籍，告诉你什么是季节，什么是地点。在关于一个州的每一章的开头，都有一个图表，给你一个关于什么时候收获的总结。这很方便，但你也必须记住，在每个季节的最开始和接近结束时，可能没有什么可做的。另外，今年可能只是庄稼收成不好。我在2011年旅行时，从布里斯班到达尔文再到布鲁姆，我找不到任何工作，因为那是一个糟糕得令人发指的收获季节。也就是说，通常情况下，澳大利亚各地都很容易找到收割工作，所以根本不限于东海岸。另外，你说的对，你可以很容易找到木匠的工作。采矿工作主要是在西澳大利亚和昆士兰，但我对这方面的情况并不了解。关于你的旅行计划。北方的雨季大约是到5月。这意味着如果你自己开车，你可能会在布鲁姆和北领地边境之间遇到麻烦，因为旱季的早期只是意味着雨已经停止，但水还没有消退。此外，请记住，这里仍然可能是多雨、非常潮湿和超级炎热。如果你能应付这些，你应该不会有问题，如果不能，请尝试在6月/7月左右来这里。你其余的旅行计划听起来很好。沿着西海岸旅行不是问题，只是有时要开很长的路（但话说回来，澳大利亚大部分地区都是如此）。在黑德兰港附近住宿是相当困难的，因为那里的酒店/房车公园/一切都太贵了，但如果你不介意的话，你可以在路边的免费地方睡觉。如果你要开车旅行，最后一件事要记住：黄昏后，北方的袋鼠真的会很疯狂。除非你的汽车上有一个roobar，并且不介意撞上几只，否则就不要在黑暗中开车。其次，西澳大利亚州北部和北领地（除达尔文外）的汽油价格会高很多。正如你所看到的，我对东海岸或飞往新西兰的情况并不了解，所以也许其他人可以帮助解决这个问题？好的，谢谢你的好建议，那个关于收获工作的链接真的很有帮助。主要是表明在一年中的每个时间段，几乎所有地方都有工作机会，这让我很欣慰。我并不是真的想做木工，因为我可以在家里做，所以如果有钱的话，我很乐意接下任何工作。</w:t>
      </w:r>
    </w:p>
    <w:p>
      <w:r>
        <w:rPr>
          <w:b/>
          <w:color w:val="FF0000"/>
        </w:rPr>
        <w:t xml:space="preserve">id 82</w:t>
      </w:r>
    </w:p>
    <w:p>
      <w:r>
        <w:rPr>
          <w:b w:val="0"/>
        </w:rPr>
        <w:t xml:space="preserve">科林-费斯："结巴的方式不对，就会有喜剧效果" 《国王的演讲》于周五上映，被认为将获得奥斯卡奖，该片讲述了乔治六世在1936年登上王位时与他的语言障碍所做的可怕斗争。科林-费斯在一次罕见的采访中，与导演汤姆-胡珀谈论了这部感人至深的影片的制作过程。 从表面上看，整部影片都是关于语言障碍的主题，听起来很冒险--即使当人们得知这个结巴是属于国王乔治六世的皇家结巴。然而，《国王的演讲》已经有了一个巨大的、胜利的、不紧张的开始。它在美国受到欢迎，在英国独立电影奖上被评为最佳英国电影（演员和编剧大卫-塞德勒获得荣誉），最近还获得了金球奖的七项提名。现在似乎可以肯定的是，科林-费斯将因其扮演的国王一角而成为奥斯卡奖的竞争者--他的表演华丽、微妙、富有感染力，他纯洁的外表与他讲话时的痛苦混乱形成鲜明对比。这部电影是关于拥有--和不拥有--声音的意义。毕竟，这不是一件小事。对乔治六世来说，特别痛苦的是，他的声音不仅要为他服务。在第二次世界大战爆发时，他必须为国家说话，并对国家说话。使他的角色更加艰难的是，他是一个不情愿的国王，在爱德华八世（Guy Pearce）退位与瓦利斯-辛普森（Wallis Simpson）结婚后被迫登上了王位。乔治的妻子--女王--由海伦娜-博纳姆-卡特（Helena Bonham Carter）以娇媚的姿态出演。汤姆-胡柏（Tom Hooper）（曾拍摄过《该死的联合》和极好的电视剧《朗福》）以细微的克制进行导演。其结果是出色的，出乎意料地令人感动。影片的核心是国王和澳大利亚特立独行的语言治疗师Lionel Logue（Geoffrey Rush）之间的关系。他们的友谊（剧本借鉴了罗格的日记）是非正统的、不可或缺的。友谊也是制作这部电影的关键。胡波坚持认为，他和他的男主角之间发展起来的友谊使《国王的演讲》成为了它。的确，当我在Soho酒店见到Hooper和Colin Firth时，他们的默契是显而易见的。他们都是活跃的谈话者。胡波自己指出了最大的讽刺："科林-费斯是我认识的最好的说书人和最有吸引力的谈话者之一......扮演一个不会说话的人。"你是怎么学会结巴的，科林？科林-费斯。没有人教我。但有人向我解释过--这是每个与口吃作斗争的人的共同点：你所希望的是能说到句子的结尾。说话是你的梦想，内容往往是次要的。你会在餐馆点鱼而不是牛肉，因为你不能把 "b "说出来。汤姆会告诉我他想要多少结巴，他想要在哪里结巴，以及他认为这是否有效，是否真实。汤姆-胡伯。我们欺负他。那是怎么做的？TH：有很多隐患 -- 如果你结巴的方式不对，可能会有喜剧效果，这将是一个问题。如果太痛苦，观众会开始希望他们不在电影院里。如果太严重，就会拖慢电影的节奏。口吃决不能误事。另一个风险是，我们会对它感到害羞，而且由于我们对节奏的恐惧，没有对它作出足够的承诺。所以结巴的节奏是关键。CF：汤姆就像一个指挥家......原本的剧本有两个构思。一个是当国王做最后的演讲时，他已经痊愈了......没有口吃......。劳伦斯-奥利弗。另一个构思是，他和他的家人在一起时没有口吃。我做的第一件事是听了一次实际的演讲，很明显，他并不是没有口吃 -- 他在用停顿来处理他的问题。对于大多数残疾人来说，现实就是要学会管理......我不想拍一部关于奇迹般的治愈的电影。而且有一个真实的结局更令人感动......然而，科林和我决定国王要结巴的那一刻--在某种程度上--每一句话都是一个重大决定。风险是巨大的，但赌注需要很高。这部电影</w:t>
      </w:r>
    </w:p>
    <w:p>
      <w:r>
        <w:rPr>
          <w:b/>
          <w:color w:val="FF0000"/>
        </w:rPr>
        <w:t xml:space="preserve">id 83</w:t>
      </w:r>
    </w:p>
    <w:p>
      <w:r>
        <w:rPr>
          <w:b w:val="0"/>
        </w:rPr>
        <w:t xml:space="preserve">与我们联系 如何运作 当您成为我们Market Australia团队的成员时，您将通过Cre8 Wealth Online系统获得详细的行动计划、定制的门户网站和宝贵的工具、报告和服务。Market Australia提供产品和服务，创建营销材料，并处理运输和分销。该系统是完全全面的，所以普通人也能成功。Cre8 Wealth Online是基于二项式营销系统与管理绩效补偿计划。这是有史以来最有利可图和最现实的补偿计划。它的基础是个人能够实际和现实地实施，每周向企业主支付报酬，并允许无限扩展。二项式营销和MCPCP是如此强大，以至于没有其他公司能够成功复制它。Cre8 Wealth Online系统不是传销或金字塔计划!</w:t>
      </w:r>
    </w:p>
    <w:p>
      <w:r>
        <w:rPr>
          <w:b/>
          <w:color w:val="FF0000"/>
        </w:rPr>
        <w:t xml:space="preserve">id 84</w:t>
      </w:r>
    </w:p>
    <w:p>
      <w:r>
        <w:rPr>
          <w:b w:val="0"/>
        </w:rPr>
        <w:t xml:space="preserve">世界室内设计网是全球领先的室内设计行业资源，由全球最重要的室内设计信息出版商之一Progressive Media International为您带来。 该方案是一座44层高的豪华公寓楼，位于联合国广场的绿色环境中。这些住宅有87套公寓，内部布局宽阔，面积从一居室到1100平方英尺，两居室从1600平方英尺到超过2600平方英尺，三居室从3000平方英尺，全层住宅约6000平方英尺，还有一个两层的顶楼，面积接近10000平方英尺，设有屋顶无边际游泳池。所有住宅的天花板高度从10英尺到16英尺不等。该项目还设有一个私人车场和花园，通往谨慎的大厅，以及一个居民专用的车库，有87个停车位--每个住宅一个。此外，第一大道上将有大约5000平方英尺的零售和餐饮空间。该建筑采用了建筑学的专业技术，有三个细长的体量，在立面上看起来是面状的，在视觉上缩小了建筑的规模，同时强调了它的垂直形态。为了最大限度地扩大视野，并拓宽优雅的生活空间，每个体量都包括一系列的深凸窗。这些窗台与附近建筑的纽约装饰艺术风格相辅相成，由不锈钢带组成的精致水平网格统一。该塔楼的特点是高反射板，通过在每个窗台之间的垂直运行，增强了其美感。塔楼在郁郁葱葱的植物的环绕下，展现出更加绿色的外观。在内部，宽敞的大厅采用温暖的色调，辅以花岗岩、大理石、木材和一个开放式的火炉，在全高的水景后面，将空间分割开来。除此之外，每套公寓都设计有落地窗，并具有豪华的内部装修和宽敞的娱乐空间。该项目还包括地下室的水疗中心，并为住户提供大型锻炼池。联合国广场50号由Zeckendorf Development与Global Holdings合作开发，计划于2014年下半年完工。</w:t>
      </w:r>
    </w:p>
    <w:p>
      <w:r>
        <w:rPr>
          <w:b/>
          <w:color w:val="FF0000"/>
        </w:rPr>
        <w:t xml:space="preserve">id 85</w:t>
      </w:r>
    </w:p>
    <w:p>
      <w:r>
        <w:rPr>
          <w:b w:val="0"/>
        </w:rPr>
        <w:t xml:space="preserve">1755年--《约翰逊词典》 塞缪尔-约翰逊的《英语词典》是历史上最著名的词典之一。这本词典于1755年首次出版，编纂时间仅超过8年，需要6名助手，列出了4万个单词。每个词都有详细的定义，定义中还引用了涵盖每一个学术分支的名言。这是一项巨大的学术成就，比它的任何前辈都要广泛和复杂--与之相比，法国的Dictionnarre花了55年时间来编纂，需要40位学者的奉献。文学引文 该词典中共有超过114,000条引文。约翰逊是第一位以这种方式使用引文的英国词典编纂者，这种方法极大地影响了未来词典的风格。他搜罗的书籍可以追溯到15世纪，经常引用那些被认为是 "伟大的作品"，如米尔顿或莎士比亚。因此，这些引文反映了他的文学品味和他的右翼政治观点。然而，如果约翰逊不喜欢某段引文，或者某句话没有表达出他所需要的确切含义，他就会毫不犹豫地砍掉、扭曲或改写几个字--约翰逊著名的是在他的书上乱涂乱画，划线、加亮、修改和更正，让那些把书借给他的熟人感到非常害怕一团乱麻 一群伦敦的书商委托约翰逊编写字典，希望这样的书能帮助稳定英语语言的规则。在这本书的序言中，约翰逊写到了英语语言的 "精力充沛 "的不稳定性。在他看来，这种语言处于混乱状态，迫切需要一些纪律："无论我把视线转向哪里，"他写道，"都有困惑需要解决，有混乱需要调节。然而，在编纂词典的过程中，约翰逊认识到，语言是不可能固定的，因为它的性质不断变化，他的作用是记录当时的语言，而不是形成它。约翰逊的个人魅力 即便如此，约翰逊的许多定义还是带有一个相当浮夸的人的印记（但也是一个相当幽默的人）。他收录的许多词对普通读者来说是无法理解的--如 "deosculation"、"odontalgick "等长词。人们甚至认为他编造了一些词语。他对燕麦的定义对苏格兰人来说非常无礼。他把这个词定义为'一种谷物，在英格兰一般是给马吃的，但在苏格兰则是养人的。他还决定，许多词在字典中不够好--诸如bang、budge、fuss、gambler、shabby和touchy等词都被排除了。约翰逊被批评为将自己的个性强加给了这本书。然而，他的字典却大受欢迎，并因其史诗般的学术意义而备受尊重。</w:t>
      </w:r>
    </w:p>
    <w:p>
      <w:r>
        <w:rPr>
          <w:b/>
          <w:color w:val="FF0000"/>
        </w:rPr>
        <w:t xml:space="preserve">id 86</w:t>
      </w:r>
    </w:p>
    <w:p>
      <w:r>
        <w:rPr>
          <w:b w:val="0"/>
        </w:rPr>
        <w:t xml:space="preserve">你一直都在变好 歌词 你一直都在变好 亲爱的，你不要改变什么 最近你是我唯一想唱的歌，你是我努力的理由 你每天都在变甜 你做的小事和说的小话 如果你能通过我的眼睛看到你 你一直都在变好 哦。只要你在我身边，我就能感觉到我们能成功，你是我耳边的音乐，当泪水在我生命中流淌时，你是我的笑声，这些年来，你从未试图改变我的方式，你从未让我觉得我必须说 "对不起"，你一直在变好，为什么今天我听到你读我的心，那种魔力是如此难找，你一直在变好。http://www。lyricsfreak.com/t/tim+mcgraw/... ]</w:t>
      </w:r>
    </w:p>
    <w:p>
      <w:r>
        <w:rPr>
          <w:b/>
          <w:color w:val="FF0000"/>
        </w:rPr>
        <w:t xml:space="preserve">id 87</w:t>
      </w:r>
    </w:p>
    <w:p>
      <w:r>
        <w:rPr>
          <w:b w:val="0"/>
        </w:rPr>
        <w:t xml:space="preserve">感言 "我喜欢经营旅舍，因为与租房不同，我所面对的人都是快乐的、乐于助人的和友好的！！"- Sherry Johnson, Skweek's House "对我们来说，拥有一家旅舍是一种生活方式的选择。它使我们能够认识来自世界各地的人，在呆在家里的同时分享生活经验。我们希望有更多的人前来参观我们的宏伟山庄，因为我们提供了一种独特的旅舍体验：让你有机会参与动物的日常杂务，或参与农场周围的建筑项目，或自由地什么都不做。我们位于阿尔贡昆公园附近，因此我们的旅舍是你将会参观的最宏伟的旅舍之一！"- 莱亚-基特勒，壮丽山庄旅舍 "你好！我很喜欢经营旅舍，因为它是一个很好的平台。我喜欢经营旅舍，因为你会遇到很多了不起的人。在霍利公园旅舍，从来没有一个沉闷的时刻；戏剧性的事情是自由的。经营旅舍有很多收获，包括帮助人们，为他们提供一个温暖的环境。"- 霍利-戴维斯，霍利公园旅馆 "我们喜欢在新斯科舍省农村经营我们的旅馆，因为我们可以认识来自世界各地的许多人，并与他们共度时光。我们有3个小孩，他们也喜欢成为我们旅舍的一员。我们相信，有机会与来自这么多地方的人交谈，每个人都有自己独立的想法、信仰和习俗，这对他们来说是一个巨大的教育好处。我们结识了多年来一直保持联系的朋友，每年我们都期待着与所有与我们擦肩而过的新朋友见面，同时也期待着与每年回来的老朋友聊天。"- Trudi &amp; Greg Inglis, Kip &amp; Kaboodle旅馆 "我想说的是，经营旅馆类型的住宿，最大的乐趣和满足是有机会认识来自世界各地真正有趣的人。"- 乔治-帕特森，托菲诺植物园 "克里斯和我都是旅行者--我们喜欢通过实实在在的第一手经验了解世界。许多年前，我们是在旅途中认识的。实际上，我们是在苏格兰爱丁堡的一家旅馆工作和生活时认识的。一旦我们意识到我们可以在一起，尽管有故乡的距离和文化差异，我们也意识到我们可以利用旅舍的生活方式，并使其符合我们自己的喜好和口味。2005年5月，我们在温哥华岛的阿尔伯尼港开设了自己的小型背包客旅舍--胖三文鱼。我们选择阿尔伯尼港是因为它的独特性；我们喜欢户外活动，我们喜欢真实的人。我们很幸运地找到了一个两者都有的地方。自开业以来，我们意识到，拥有和经营自己的旅舍的一个美妙之处在于能够通过客人来体验生活。我们喜欢听客人在旅途中的故事，有挑战性的故事，有戏剧性的故事。我们现在已经扎下了自己的小根，但我们知道，在此期间，我们可以通过我们的客人生活，并享受这种生活。我们也很感激能够在客人离开家的时候为他们提供一个安全、时髦、信息丰富的地方。我喜欢看着客人们拥抱快乐的旅舍狗莉莉，当人们发现在温哥华岛看日落的最佳地点之一是在胖三文鱼的后甲板上时，我总是忍不住笑。向客人提供我们的旅舍，以及我们的招待--加拿大（我）和猕猴桃（克里斯）文化的混合--是我有史以来最充实的工作之一。我知道在异国他乡背包旅行的感觉，我也知道当离开时有一点家庭式的招待会是多么令人欣慰。我很高兴，我的全职工作就是全心全意地提供和提供这种服务。拥有和经营旅馆不仅仅是一份工作，更是一种生活方式。"- 查米德和克里斯，胖三文鱼背包客 "我喜欢经营小熊旅馆，因为它提供了多样性。它让我有机会每天学习和说许多不同的语言。它让我能够偷偷地了解世界另一端的生活，有时是国家的另一端。我发现最好的建议有时来自于人们和他们在国外的个人生活经历故事。在旅舍里，我可以做我自己，并与我们的客人分享，因为我们让他们感到越来越舒服。这让我有机会认识来自世界各地的新朋友，并欣赏他们的来历。经营一家旅舍很有趣，而且有</w:t>
      </w:r>
    </w:p>
    <w:p>
      <w:r>
        <w:rPr>
          <w:b/>
          <w:color w:val="FF0000"/>
        </w:rPr>
        <w:t xml:space="preserve">id 88</w:t>
      </w:r>
    </w:p>
    <w:p>
      <w:r>
        <w:rPr>
          <w:b w:val="0"/>
        </w:rPr>
        <w:t xml:space="preserve">时间之星传奇》是一款具有古老视觉效果的新游戏 目前正在纽约的独立公司Attack Mountain开发中（算是），《时间之星传奇》是一封写给古老的16位侧滚动RPG游戏的情书，特别是那些来自日本的游戏。由于Jake "virt" Kaufman的投入，它已经听起来像它的灵感，但这要感谢巴西艺术家Dudu Torres，它看起来如此之好。我们以前在Kotaku上介绍过Dudu的作品，而且理由充分：这家伙很有天赋。但他在这里肯定超越了自己，他的角色艺术，虽然带有现代感，但看起来也像是直接从1993年掉下来的。你可以在这里看到更多Dudu的作品，而要了解/看到/听到更多关于《时空之星传说》的信息，请点击下面的链接。</w:t>
      </w:r>
    </w:p>
    <w:p>
      <w:r>
        <w:rPr>
          <w:b/>
          <w:color w:val="FF0000"/>
        </w:rPr>
        <w:t xml:space="preserve">id 89</w:t>
      </w:r>
    </w:p>
    <w:p>
      <w:r>
        <w:rPr>
          <w:b w:val="0"/>
        </w:rPr>
        <w:t xml:space="preserve">你如何确保你的食物能持续更长时间并保持新鲜？你可以做很多事情，比如定期清理你的冰箱，定期检查里面的食物，还有你放在橱柜里或其他地方的食物。但它不仅仅是检查它们。这不能防止任何事情。你所做的只是在食物弄脏整个厨房之前把它们扔掉。那么，你能做些什么来保持食物的新鲜？确保食物更清洁、更新鲜的实用技巧清单：1）在厨房的大理石表面及其周围铺上一些丁香，也在水槽下铺上一些丁香。为什么？丁香能使蚂蚁远离。2）在你的面团、大米和其他昆虫喜欢的包装袋内放置一些月桂叶。为什么呢？月桂叶使昆虫和其他此类虱子远离食品。通过在包装内放置月桂叶，我们可以确保昆虫不在那里居住。但请记住，每三个月更换一次月桂叶。3）将半个土豆放在冰箱里。为什么？如果有任何一种来自食物或熟食的异味，这半个土豆会吸收它。为了确保这一点，记得每三天交换一次土豆。4）储存鸡蛋时，尖的一面朝下。为什么？鸡蛋尖的一面朝下存放可以使它们保持较长时间的新鲜。5）在存放美国奶酪的罐子里放几块糖。为什么？当你把两到三块糖和美国奶酪放在一个气密罐中时，糖会吸收水分，防止奶酪变坏。6) 不要把西红柿和黄瓜放在同一个抽屉里。为什么？西红柿散发的气体会导致黄瓜更快地腐烂，所以要确保将这两者分开。7）不要将苹果与其他水果和蔬菜一起存放。为什么？苹果会释放出某些气体，导致水果和蔬菜腐烂。8）将苹果片或生土豆放在面包隔间或罐子里。为什么？通过在面包中加入几片生土豆或苹果，可以确保面包比平时更长时间保持新鲜。9）将萝卜与一些水一起存放在容器中。为什么？你应该把萝卜和水一起存放在一个容器里，因为水可以使萝卜长时间保持新鲜和脆嫩。出于同样的原因，如果萝卜已经干瘪，把它们放在一罐冷水中。水会使萝卜恢复到以前的光彩。结语。在这里，我只介绍了一些你应该遵循的比较实际的行动，以确保你和你的家人食用的食物保持新鲜和美味。当杰克-雷德不评论网上赌场和赌博厅时，他热衷于烹饪，并擅长新鲜食物的烹饪，这是他在一次印度之行中学到的。他更喜欢做印度菜，如各种咖喱。帖子作者 本帖由特邀撰稿人撰写。请在上面的帖子中查看他们的详细资料。如果你想为FoodJumper写客座文章，请查看我们的Write for FoodJumper页面，了解关于你如何与我们的读者分享你的食谱和技巧的细节。</w:t>
      </w:r>
    </w:p>
    <w:p>
      <w:r>
        <w:rPr>
          <w:b/>
          <w:color w:val="FF0000"/>
        </w:rPr>
        <w:t xml:space="preserve">id 90</w:t>
      </w:r>
    </w:p>
    <w:p>
      <w:r>
        <w:rPr>
          <w:b w:val="0"/>
        </w:rPr>
        <w:t xml:space="preserve">好奇号漫游车在火星上的 "布拉德伯里着陆 "迈出第一步 美国宇航局的好奇号漫游车今天在火星上迈出了第一步，这是它在红色星球上的高风险着陆两周多之后。为了庆祝这一天，以及已故科幻作家雷-布拉德伯里的92岁生日，美国宇航局表示，火星车的着陆点将永远被称为布拉德伯里登陆点。今天的驾驶只有大约23英尺（7米）的机动，但它代表了25亿美元、为期两年的跋涉的第一步，预计将至少走12英里（20公里），并从96英里宽（154公里宽）的盖尔火山口内的3英里高（5公里高）的山的侧面俯瞰。该任务的项目经理彼得-西辛格（Peter Theisinger）说，这次驱动 "再重要不过了"。这次驱动也标志着好奇号团队的过渡--从任务的进入、下降和着陆阶段（被称为EDL）到表面操作和漫游车的移动。" 火星上的车轮轨迹。EDL团队终于完成了。 :)祝贺移动和地面团队！"该任务的EDL操作和飞行动力学负责人Allen Chen在Twitter上宣布。首席漫游车司机Matt Heverly说，今天的驾驶于太平洋时间上午7:17（美国东部时间上午10:17）开始，大约持续了16分钟。"他说："那段时间的大部分时间是在拍摄图像。探测器滚出15英尺（4.5米），在原地转了120度，然后倒退8英尺（2.5米）到一个新的地点进行科学观察。首席漫游车司机Matt Heverly解释了 "好奇号 "首次火星之旅的操作。NASA / JPL-Caltech 由好奇号探测器的导航相机拍摄的照片组成的极地投影图，显示了从上面看火星上Bradbury Landing的探测器的轨迹。美国宇航局/JPL-Caltech 美国宇航局好奇号漫游车上的导航相机系统拍摄的图像显示了前景中的六轮飞行器的硬件，以及在几码（米）外的岩石周围的车轮轨道。NASA / JPL-Caltech 一张黑白图像的马赛克显示了好奇号漫游车的踪迹全景，包括通往漫游车转了一圈，然后倒退到当前位置的轮迹。在漫游车着陆的地方，可以看到四个爆炸的痕迹，或 "刮痕"。在远处的背景中可以看到夏普山的侧面，在画面的左上角。当收到确认漫游车首次行驶的图像时，团队成员在美国宇航局的喷气推进实验室庆祝。第一次跋涉将在检查之后进行 自8月5日晚上漫游车着陆以来，好奇号一直在进行一系列的检查，并对其周围的环境进行拍照。几乎所有的系统都在按计划工作--唯一的例外是连接到漫游者气象站的一个吊杆上的风传感器。科学家们推测，这些传感器的电路板可能被着陆时扔到漫游者身上的小石块损坏了。尽管有损坏，气象站将能够使用其他传感器收集风速数据。好奇号的第一个目的地将是一个被称为Glenelg的地方，距离着陆点大约四分之一英里（400米），那里有三种地质构造。项目副科学家乔伊-克里斯普（Joy Crisp）今天说，这一长达数月的跋涉可能在一周内开始。她说，漫游车的第一个铲子样本可能会在Bradbury Landing和Glenelg之间的路线上采集，但第一个钻探样本可能会在Glenelg提取。到今年年底，这个核动力漫游车预计将重走其路线，并向被称为Aeolis Mons或Mount Sharp的山峰前进。山腰上的岩石层被认为保存着数十亿年前的地质记录。好奇号任务的主要目标是寻找地质和化学证据，这些证据可能揭示出火星在过去数个世纪中可能是多么适合居住。</w:t>
      </w:r>
    </w:p>
    <w:p>
      <w:r>
        <w:rPr>
          <w:b/>
          <w:color w:val="FF0000"/>
        </w:rPr>
        <w:t xml:space="preserve">id 91</w:t>
      </w:r>
    </w:p>
    <w:p>
      <w:r>
        <w:rPr>
          <w:b w:val="0"/>
        </w:rPr>
        <w:t xml:space="preserve">说到继父，名字里有什么？亲爱的CHERYL：我的第一任丈夫去世了，我嫁给了一个收养我五个孩子的男人。他也在我们分享了一段美好的婚姻后去世了。在我的孩子们结婚后，我非常孤独，我第三次结婚，嫁给了一个出色的、关心我的人。问题是。我的孩子们应该怎么称呼他？他是他们的继父，而我认为，出于尊重，他们应该叫他爸爸。但是他们坚持叫他的名字，蒂姆。我的10个孙子也叫他蒂姆，尽管他们非常爱他。这一直是一个争论的焦点。我收到的每张贺卡都写着 "致妈妈和蒂姆"。这看起来非常冷漠，几乎就像他们把他排除在家庭之外一样。当我与我们的牧师交谈时，他说蒂姆是我的丈夫，我的孩子们应该用爸爸这个名字来尊敬他，尤其是当他们需要帮助时，他就在他们身边。他说得对吗？蒂姆没有自己的孩子或孙子，我很想和他分享我的幸福和我的家庭，但他觉得自己是个外人，因为这个家庭不接受他。玫瑰是玫瑰，但爸爸是爸爸吗？ARIARBIADAD：如果说有什么情况需要妥协的话，这就是了。我明白为什么你的孩子不愿意叫第三个男人为爸爸。在我看来（我不想与你的牧师意见相左），应该允许他们继续叫你的丈夫蒂姆。另一方面，应该鼓励你的孙子们叫他爷爷。让他们的父母向他们解释，这将使蒂姆高兴，因为他认为他们是他的孙子孙女。请向蒂姆解释，你的孩子们和孙子们对待他的方式比他们对他的称呼更能说明他们对他的感受。</w:t>
      </w:r>
    </w:p>
    <w:p>
      <w:r>
        <w:rPr>
          <w:b/>
          <w:color w:val="FF0000"/>
        </w:rPr>
        <w:t xml:space="preserve">id 92</w:t>
      </w:r>
    </w:p>
    <w:p>
      <w:r>
        <w:rPr>
          <w:b w:val="0"/>
        </w:rPr>
        <w:t xml:space="preserve">如果你在这次考试中参加了所有三份战略试卷，然后都没有通过，会发生什么？由于明年的新教学大纲，我是否会被迫在下一次考试中再次参加所有的考试，或者我可以灵活地一次参加一个考试？谢谢你的帮助。DM不要紧张，这三个科目的性质相当相似，都是处理风险的。很多内容都来自于以前的科目。我发现它们比其他科目更容易（也许是由于FTC Kaplans的教学）。课程肯定有帮助。我在11月底打电话给CIMA帮助热线，被告知如果我在2009年11月的考试中没有通过所有三份战略试卷，我将不得不根据教学大纲重新参加所有三份试卷。  我被告知，只有当我在11月的三份试卷中至少有一份通过时，我才能单独参加考试。  因此，在看了你12月2日的帖子后，我有点困惑。  能否请你澄清一下？  谢谢你。我可以确认，如果你在第一次考试中对所有三张试卷都进行了有效的尝试，那么你将被允许在新的教学大纲中单独参加考试。你能确认什么是 "有效的尝试 "吗？例如，P1 11月12% 5月72%。不幸的是，我为了12分和72分一样努力学习，但是如果我在斯特拉特的一张试卷上得到12分，或者上帝保佑，三张试卷都得到12分，这是否可以被认为是无效的尝试？我在11月第一次参加考试，3份试卷都没有通过，每份试卷都超过40分。  由于教学大纲的变化，我是否需要在5月份重考这3份试卷，或者这些试卷会被归类为有效尝试，我可以单独参加考试？  谁能告诉我？正如Agnes在她的帖子中提到的，我们已经制作了指南，将2010年新的教学大纲科目与2005年的科目进行比较。它们显示了教学大纲的哪些内容被删除、增加、移到不同的科目、动词的变化，或被设定为不同的难度水平。最终，它们将确定你在哪些方面可能与2005年的科目有任何知识差距。然而，CIMA建议学生使用最新的学习课本--特别是当教学大纲有变化时。</w:t>
      </w:r>
    </w:p>
    <w:p>
      <w:r>
        <w:rPr>
          <w:b/>
          <w:color w:val="FF0000"/>
        </w:rPr>
        <w:t xml:space="preserve">id 93</w:t>
      </w:r>
    </w:p>
    <w:p>
      <w:r>
        <w:rPr>
          <w:b w:val="0"/>
        </w:rPr>
        <w:t xml:space="preserve">分享这个故事 民粹主义的转基因食品标签运动被孟山都和地球上最大的杀虫剂和垃圾食品公司成功骗取了。我们的消费者运动犯了一个代价高昂的错误，即用和平标志和爱心珠子来武装自己，结果是与一个无情的、配备了突击步枪的敌人进行枪战。我们能做什么呢？我们可以从我们的错误中吸取教训，在我们争取食品安全和对环境负责的农业的斗争中进行下一轮必要的斗争。罗尼-卡明斯（Ronnie Cummins），有机消费者协会（加州第37号提案中标明转基因生物的最高集资人）的火爆负责人，明确表示，在转基因生物标签问题上，公民不会放弃。"肮脏的金钱和肮脏的战术可能赢得了这场小规模的战斗，"卡明斯说，"但他们不会赢得战争。"我们美国人民现在面临的大问题是，大笔资金已经支配了美国的政治言论。就像在我们国家的政治体中蔓延的癌症一样，大公司资助的欺骗性电视广告活动已经成为大多数选民接受 "教育 "的主要方式。或者，更经常的是，被错误地教育。2004年，支持乔治-布什连任的千万富翁们创建了 "雨燕队真相"。他们花费了数百万美元，推出了精心制作的谎言电视广告，称总统候选人约翰-克里--一位自愿在越南作战的紫心勋章获得者，背叛了自己的国家。这些资金充足的谎言将全国性的竞选 "叙事 "转移到了克里对其战时记录的辩解上，远离了布什总统欺骗美国人民使他们卷入一场不受欢迎的伊拉克战争的明确事实。也远离无可辩驳的证据，即他在政治上有势力的父亲牵线搭桥，使他在越南战争期间可以逃避兵役。八年后，利用 "雨燕 "战术击败37号提案的费用超过了4560万美元。数十亿美元的公司资助了一连串欺骗性的、煽动恐惧的广告，所有这些广告都由世界上最大的杀虫剂和垃圾食品公司的可减税捐款资助。仅前三名资助者孟山都公司（为我们带来了橙剂和滴滴涕，并宣布它们是安全的）、杜邦公司和陶氏化学公司（因博帕尔事件而闻名），其花费几乎是主张37号提案的人筹集的870万美元的两倍。雨燕式的广告将标签转基因的说法从消费者的 "知情权 "连根拔起，变成了 "反对37号提案运动 "精心策划的、诱导恐惧的口号："欺骗性的标签计划"、"敲诈性的诉讼 "和 "更高的食品账单"。凭借孟山都资助的垃圾科学、"专家"、数据和每天一百万美元的电视广告，"反对37 "的宣传成功地 "重新教育 "了数百万加利福尼亚人。尽管今年年初的民意调查发现，91%的美国人支持给转基因食品贴标签，但提案37在选举日以53%对47%的票数被否决。虽然我与加州 "知情权 "提案37运动的资助者、志愿者和少数工作人员进行了合作，但这里表达的观点仅代表我个人。我是一个资深的传播专家，曾创建并资助了 "人民力量媒体对抗欺骗性企业广告 "的http://www.KnowGMO.org 工作。一言以蔽之，我们需要摘掉孩子的手套。下一次我们与地球上一些收入最高、最阴险的企业宣传者打交道时，我们需要比提案37运动的数百万美元的电视广告闪电战更难打，其口号是："食物就是爱。食物是生命。食物是家庭"。下一次，让我们无视内部民意调查，在民意调查中，公民表示他们不想为消极的竞选活动投票。如果这是真的，我们将以压倒性优势赢得这次投票。如果我们有可能危害健康的证据--我们对转基因生物确实如此--我们不应该害怕提醒人们注意这些问题。我们还需要利用草根志愿者 --</w:t>
      </w:r>
    </w:p>
    <w:p>
      <w:r>
        <w:rPr>
          <w:b/>
          <w:color w:val="FF0000"/>
        </w:rPr>
        <w:t xml:space="preserve">id 94</w:t>
      </w:r>
    </w:p>
    <w:p>
      <w:r>
        <w:rPr>
          <w:b w:val="0"/>
        </w:rPr>
        <w:t xml:space="preserve">你喜欢如何发送你的《开始的故事》？回顾一下我们在电子邮件中发送的内容 -- 我们正在寻找可能的方法，为我们的订户带来更多价值，为他们提供更多定期的内容。制作杂志的很大一部分工作量来自于花时间将内容格式化为可下载的PDF。这种 "印刷风格 "的格式也在其他方面限制了我们 -- 例如，我们不能嵌入视频或音频，或在内容中包含下载，而且文章的大小和图片的数量都受到页面尺寸的限制。一个选择是取消每两个月一次的PDF下载，代之以每月一次的网络内容。每个月在一个固定的日期，12-15篇新的文章将在网上发布，只对订阅者开放。这些文章将类似于我们现有期刊中的文章，但我们有余力用上述的功能来加强它们。这也意味着这些内容很容易被搜索到。例如，如果你正在寻找一个教案，你可以简单地在网站上搜索 "教案"，或点击同名的类别。我们相信，与目前的方法相比，这将使生活变得更加容易，你必须手动翻阅每一期的PDF文件，以找到你要找的东西。每一页都会有一个与之相关的打印版本，所以只要点击一个按钮，你就可以打印出硬拷贝。学生工作表将继续以PDF格式提供，供你下载、打印，并分发给你的学生。我们知道这是一个激进的变化，但我们相信它能为用户提供比当前系统更好的价值。但我们想知道你的想法。请花时间在下面投票，让我们知道你更喜欢哪种方案。谢谢你花时间提供你的反馈 -- 我们真的很感激。</w:t>
      </w:r>
    </w:p>
    <w:p>
      <w:r>
        <w:rPr>
          <w:b/>
          <w:color w:val="FF0000"/>
        </w:rPr>
        <w:t xml:space="preserve">id 95</w:t>
      </w:r>
    </w:p>
    <w:p>
      <w:r>
        <w:rPr>
          <w:b w:val="0"/>
        </w:rPr>
        <w:t xml:space="preserve">是的，我想勺子布莱恩主教，他是一个性感的人，值得上帝通过他的羊群赐予他所有的财富，但坦率地说，年轻的保拉-贝内特为我做的，希望我能找到那篇文章，我想我爱上了她，她看起来华丽的像萨尔玛海耶克或什么，我要搬到她的选区并跟踪她。什么，你认为政客们在离选举这么远的地方，只是碰巧在他们的选区活动？我相信比尔-英格利希今年在迪普顿至少被发现了两次__________________"乔治-布什说'我们正在失去对毒品的战争'。那么你知道这意味着什么吗？有一场战争正在进行，而吸毒的人正在赢得战争！"。那么，这说明了什么呢？一些聪明的、有创造力的母亲****，在那一边。"- 比尔-希克斯（Bill Hicks）照片：布赖恩-塔玛基（Brian Tamaki）这些年的经历（15张照片）在要求其手下对布赖恩-塔玛基宣誓效忠和服从时，命运教会--将信使的荣耀置于信息之上--已经开始将自己转变为一个邪教。简明牛津词典》将邪教定义为 "一种针对特定人物或对象的宗教奉献体系"，以及 "一个相对较小的宗教团体，被他人视为怪异或对成员施加过度控制"。这种自我美化的规则制定，玉木先生显然得到了其他命运共同体领导人的帮助和支持，例如，天主教徒对他们的精神之父--教皇的尊重和敬畏，就显得非常随意。</w:t>
      </w:r>
    </w:p>
    <w:p>
      <w:r>
        <w:rPr>
          <w:b/>
          <w:color w:val="FF0000"/>
        </w:rPr>
        <w:t xml:space="preserve">id 96</w:t>
      </w:r>
    </w:p>
    <w:p>
      <w:r>
        <w:rPr>
          <w:b w:val="0"/>
        </w:rPr>
        <w:t xml:space="preserve">螳螂，我认为不可能缺乏爱，因为它不是一个有形的 "东西"，没有身体接触或刺激......爱只是一种观点。我确实感觉到，缺乏身体上的感情会造成很大的压力。正是从这种对 "接触 "的基本渴望中，我们获得了自我价值......当被剥夺感情时，我们就会觉得自己对另一个人来说不 "值得"......这种不 "值得 "但又不明白原因的内部冲突会导致抑郁症以及许多其他精神和身体疾病。我真的不知道整个 "药物取代性 "的理论，但当我们缺乏身体刺激时，我们自然会寻求其他的满足来源。呃......是的，有点像。我同意，缺乏身体接触可能会使抑郁症恶化。但我认为，患有抑郁症的人不太可能有性生活（而不是相反）。我还想说，任何性行为都不会有帮助。如果你有一个患有轻度抑郁症的人，有一堆一夜情，这不会让他感觉更好。我绝对可以向你保证，这不会让他感觉更好。此外，为什么这是关于男人的？一个从不做爱的女人也会感觉很痛苦。女人喜欢性，你知道。女性往往比男性有更高的性欲。而且，问问周围的人谁会承认，女人的性伴侣一般比男人多。我认识的每个女人都比她们的男朋友和女人有过更多的男人。原因是什么？女性更容易获得性。这不是一个男性问题!Grrrr！引用。Originally posted by beedle Erm...yeah, kind of.我同意缺乏身体接触会使抑郁症恶化。但我认为，患有抑郁症的人不太可能有性生活（而不是相反）。我还想说，任何性行为都不会有帮助。如果你有一个患有轻度抑郁症的人，有一堆一夜情，这不会让他感觉更好。我绝对可以向你保证，这不会让他感觉更好。此外，为什么这是关于男人的？一个从不做爱的女人也会感觉很痛苦。女人喜欢性，你知道。女性往往比男性有更高的性欲。而且，问问周围的人谁会承认，女人的性伴侣一般比男人多。我认识的每个女人都比她们的男朋友和女人有过更多的男人。原因是什么？女性更容易获得性。这不是一个男性问题!Grrrr！引用。Originally posted by sharonbaker 性在每个人的生活中都扮演着一个美好的方面。没有性，就没有人能够保持健康和快乐。但是现在有大量的人患有男性阳痿问题。在这种情况下，男性在性活动中无法达到勃起。导致男性阳痿的原因有很多，如饮食不规律、压力或抑郁、工作负担过重、毒品、吸烟等....，你在嘀咕什么。我认为阳痿可能也是由于缺乏爱--男人觉得他们的伴侣希望他们 "有所作为"，而不是觉得自己是谁而被接受和渴望。</w:t>
      </w:r>
    </w:p>
    <w:p>
      <w:r>
        <w:rPr>
          <w:b/>
          <w:color w:val="FF0000"/>
        </w:rPr>
        <w:t xml:space="preserve">id 97</w:t>
      </w:r>
    </w:p>
    <w:p>
      <w:r>
        <w:rPr>
          <w:b w:val="0"/>
        </w:rPr>
        <w:t xml:space="preserve">Interpublic任命Andy Polansky为万博宣伟公司的首席执行官 Interpublic集团宣布任命Andy Polansky为万博宣伟公司的首席执行官，不再担任该公司的总裁职务。Polansky从2004年开始担任该公关公司的总裁，同时也是公共关系协会（IPR）的董事会成员，并且是Arthur W. Page协会的成员。他说。"我期待着继续与万博宣伟董事长杰克-莱斯利和我们公司的全球管理团队合作。这是我们业务中的一个激动人心的时刻，因为我们正在转变我们在各个实践领域的产品，以满足客户在不断变化的世界中的需求。"Interpublic的董事长兼首席执行官Michael I. Roth说。"万博宣伟是营销服务和公共关系领域的领先品牌之一，在卓越的客户服务、创意以及社交媒体和数字专业领域享有盛誉。"多年来，安迪一直是公司成功的关键驱动力，他被公认为是客户的重要战略顾问，也是为公司员工创造良好工作环境的人。"</w:t>
      </w:r>
    </w:p>
    <w:p>
      <w:r>
        <w:rPr>
          <w:b/>
          <w:color w:val="FF0000"/>
        </w:rPr>
        <w:t xml:space="preserve">id 98</w:t>
      </w:r>
    </w:p>
    <w:p>
      <w:r>
        <w:rPr>
          <w:b w:val="0"/>
        </w:rPr>
        <w:t xml:space="preserve">本评论仅代表 TripAdvisor 会员的主观意见，与 TripAdvisor LLC 无关。 George I Foothill Ranch, California 贡献者 18 条评论 9 个景点评论 10 个城市 6 张有用的选票 "令人着迷，但只有在音乐合适的时候：" 2012 年 11 月 5 日评论 贝拉吉奥喷泉简直是整个城市中最美丽、最宏伟、最壮观的工程和设计壮举。如果不是因为音乐--我不知道他们到底在想什么，但那些惊人的水雕塑只对像波切利这样宏伟的东西起作用，以及任何古典的东西。它与他们愚蠢的辛纳屈，任何其他的骗子（呸），或一些滑冰场的俗气的东西，他们决定在上周六播放。完全破坏了这种体验。几年前，我第一次看到波切利的 "Time to say goodbye "的喷泉时，我的眼睛里真的有泪水。如果这个节目的经理有一天有了线索，他们就会删掉像辛纳屈那样的可笑的东西。</w:t>
      </w:r>
    </w:p>
    <w:p>
      <w:r>
        <w:rPr>
          <w:b/>
          <w:color w:val="FF0000"/>
        </w:rPr>
        <w:t xml:space="preserve">id 99</w:t>
      </w:r>
    </w:p>
    <w:p>
      <w:r>
        <w:rPr>
          <w:b w:val="0"/>
        </w:rPr>
        <w:t xml:space="preserve">其他答案 (10) 每件事情都有两种意义：1.随机和2。深层意义。我们所有的人都按照它的随机意义行事，而我们很难达到或认识到更深的意义。我自己也是如此。当你在这里问一些问题时，一般都是按照它的字面意思来回答，这是随机的。几乎没有人尝试去阅读问题的精神或问题背后的哲学。如果字面意思是奇怪的，我就会马上回答你的问题。你的语法是错误的。我不会试图窥探你的问题到底是什么意思。所以我同意，在每个领域我都没有看到更深的含义。谢谢。</w:t>
      </w:r>
    </w:p>
    <w:p>
      <w:r>
        <w:rPr>
          <w:b/>
          <w:color w:val="FF0000"/>
        </w:rPr>
        <w:t xml:space="preserve">id 100</w:t>
      </w:r>
    </w:p>
    <w:p>
      <w:r>
        <w:rPr>
          <w:b w:val="0"/>
        </w:rPr>
        <w:t xml:space="preserve">你可以做什么 每一个行为都是塑料的因果报应 -- 无论是支持处理海洋塑料的倡议，还是传播关于这个问题的消息。以下是你可以做的几件简单的事情，以提供帮助。传播信息 * 分享这部关于Vac from the Sea的影片。* 在Facebook上喜欢Vac from the Sea。* 向你的朋友发送关于 "来自海洋的假期 "的电子邮件。* 用上面的一个徽章来装饰你的个人主页或博客。点击你想要的徽章。分享你的故事 也许你拥有一艘船，住在海边，或者喜欢深海潜水？无论你是谁，无论你的故事是什么，我们都在倾听。来自爱好者的内容将定期发布，并作为 "海上假期 "的一部分加以推广。请将您的故事--几句话、一张照片或一段视频--发送给我们：electrolux@vacfromthesea.com 支持和学习 有成千上万的人在努力工作，以清除海洋中的塑料。有一些研究团队和组织，决心了解海洋塑料对环境的影响和未来的解决方案。还有世界各地的海滩慢跑者、潜水员和爱好者，都在努力改善塑料状况。了解更多关于以下组织和倡议的信息，并从中受到启发，或许还可以支持其中的一个组织和倡议。免责声明 本网站的某些链接指向非伊莱克斯维护或控制的服务器上的资源。伊莱克斯不对任何此类参考网站的内容或访问此类网站的可用性负责。这些链接由Electrolux提供给您，只是为了方便，包含任何链接并不意味着Electrolux的认可。所述组织或个人表达的意见和采取的行动，不一定反映伊莱克斯的观点和意见。</w:t>
      </w:r>
    </w:p>
    <w:p>
      <w:r>
        <w:rPr>
          <w:b/>
          <w:color w:val="FF0000"/>
        </w:rPr>
        <w:t xml:space="preserve">id 101</w:t>
      </w:r>
    </w:p>
    <w:p>
      <w:r>
        <w:rPr>
          <w:b w:val="0"/>
        </w:rPr>
        <w:t xml:space="preserve">对非洲的新争夺 从奴隶劳动到武装冲突，我们对自然资源的渴求给非洲带来了严重问题。马克-牛顿说，普德雷格-卡莫迪的新书试图解开这个道德泥潭。 长期以来，非洲大陆一直遭受其他国家的伤害。在19世纪，欧洲的主要大国为争夺经济主导权而大打出手。今天，中国等新的超级大国在其国内经济增长的同时，也在寻求满足其对自然资源的贪婪欲望。非洲的发展道路被视为 "富足的悖论"，尽管它拥有丰富的资源--从铀和石油到钻石和黄金--但它在经济上仍然贫穷。卡莫迪这本雄心勃勃的书试图探索这种复杂的状况。它研究了英国、欧洲和美国等老牌经济强国，这些国家 "根据各自的历史和经济，有一些不同的利益"，以及它们如何与新经济强国竞争。卡莫迪认为，通往现代争夺非洲的道路是在20世纪后半叶由臭名昭著的世界银行和国际货币基金组织的结构调整方案确定的，这些方案基本上要求各国向私有化和国家削减开放，以获得有利的贸易条件，在当时，外部压力并不是一个特别新的现象。大英帝国在非洲曾经从开罗延伸到好望角，在第二次世界大战中破产后，它与美国的关系得到了扩展，这种更紧密的关系带来了对非洲影响力的转变。但正如卡莫迪所解释的，直到冷战时期，美国才开始对非洲国家表现出 "积极的兴趣"，支持各种阴暗的独裁者，以支持其外交政策目标。美国的利益在很大程度上--现在仍然如此--与石油有关，尽管被包装成支持非洲市场这一更普遍的标签。最近，美国建立了相当大的军事存在，从训练非洲军队，到与不同国家进行听起来相当模糊的 "安全合作"。欧洲国家在20世纪后半叶继续对后殖民时代的非洲施加巨大影响；例如，法国拥有一段 "支持顺从的非洲独裁者的遗憾历史"。另一方面，英国无动于衷地看着，直到1997年的选举使托尼-布莱尔上台后。英国新成立的国际发展部 "明确地将其援助与商业利益联系起来"，这一点在考虑新经济大国的金融事务时值得注意。几十年来，这些国家一直主导着非洲的议程，卡莫迪勾勒出了非洲成为今天这样的情况的轮廓。卡莫迪随后谈到了新的经济超级大国。中国、印度和巴西。中国的崛起--一个每年增长10%、人口超过10亿的经济体--意味着北京从 "原材料和矿物的出口国转变为大规模进口国"。中国消费了'全球钢铁产量的三分之一，40%的水泥和26%的世界铜'，现在是非洲的'最大贸易伙伴'。卡莫迪认为，中国在非洲事务中的许多做法都是有争议的，从对不同国家采取 "不问问题 "的政策，到被指控其非洲公司的工资低和劳动条件恶劣，一般都是将 "经济问题置于政治和安全问题之上"。然而，正如卡莫迪所解释的，为了与欧洲国家和美国竞争，它已经发展出一套更新的、更复杂的政策。对非洲资源的争夺导致整个非洲大陆出现了大量的冲突。另一个例子是对铀的需求，以满足核反应堆和低碳的野心，这导致了尼日尔的严重污染和冲突。刚果民主共和国也被资源造成的冲突所困扰，几十年来，那里的钶钽铁矿石、铜和钻石一直被一群邪恶的民兵、雇佣军和外国士兵争夺。尤其是钶钽铁矿是移动电话和其他电子设备的重要资源，在过去十年中，其价格急剧上升。如果</w:t>
      </w:r>
    </w:p>
    <w:p>
      <w:r>
        <w:rPr>
          <w:b/>
          <w:color w:val="FF0000"/>
        </w:rPr>
        <w:t xml:space="preserve">id 102</w:t>
      </w:r>
    </w:p>
    <w:p>
      <w:r>
        <w:rPr>
          <w:b w:val="0"/>
        </w:rPr>
        <w:t xml:space="preserve">星期二，2012年7月24日 五月，飞蛾世界的情况正在好转 寒冷潮湿的天气和强劲的东风对今年到目前为止岛上的飞蛾来说是个灾难。再加上冬季的风暴和兔子的大量繁殖，植被受到了很大的打击，以至于没有什么蛾子可以在上面觅食和产卵。但是，随着风向转向西南方，空气突然变暖，我们每天晚上都会在我们的陷阱中发现一些更多的飞蛾。有趣的是，许多蛾子并不在岛上繁殖，而是从大陆上吹过来的，这说明蛾子不必仅仅靠自己的翅膀力量来散布，而是利用风向在全国各地传播。大多数飞蛾都能适应困难的年份，希望在不同的条件下，明年我们将再次得到每个陷阱200只飞蛾。下面是过去几天的一些情况。光拱门--只在2007年的前一年有记录。斑纹美女--一种生活在地衣上的蛾子，生长在旧建筑、岩石和石墙上--我们在五月有大量的栖息地。棕色中国标记--一种微型飞蛾，它的幼虫生活在水池和沟渠的水底，今年我们也有很多这样的东西。金雀花--生活在铺满全岛的海洋金雀花成熟的种子上，你会认为我们会有更多的金雀花。燃烧的黄铜，其翅膀上有金属光泽的斑点。硫黄蛾--以前只有2个记录，分别在1979年8月和1910年8月。它的毛虫生活在山楂和相关的灌木丛中，所以这只一定是从洛锡安吹过来的。真正的情人结--一种生活在石楠地和荒地上的美丽的小蛾子，它的毛毛虫被认为是以石楠为食，离本岛很远。其他逃过相机的蛾子包括一只三叶草，以及岛上首次记录的淡绿宝石，一种阔叶林地的蛾子。</w:t>
      </w:r>
    </w:p>
    <w:p>
      <w:r>
        <w:rPr>
          <w:b/>
          <w:color w:val="FF0000"/>
        </w:rPr>
        <w:t xml:space="preserve">id 103</w:t>
      </w:r>
    </w:p>
    <w:p>
      <w:r>
        <w:rPr>
          <w:b w:val="0"/>
        </w:rPr>
        <w:t xml:space="preserve">有没有一个ITE的成员会站出来反对糟糕的道路设计？共享道路是一个开始。为什么一个骑着两轮的肌肉动力设备的人要在有盲点的垃圾车边上蹬车？等等，为什么汽车会有盲点？这个巨大的右转车道是 "危险设计 "的一个例子。2012年10月5日更新。关于为什么我不能--以及为什么你不应该--支持糟糕的道路设计，有一个很好的例子，那就是芝加哥一条主要的自行车 "通勤道 "上发生的致命自行车事故。我们必须停止将狭窄的自行车道建在停放的汽车左侧，这样我们就可以永远摆脱这种类型的碰撞。我们在芝加哥和许多其他美国城市的基础设施不能支持任何自行车的增长。我们的基础设施的运行和设计为在上面骑自行车的人的数量创造了一个有限的限制。我说的不是有多少人可以使用它，而是有多少人想使用它。我们已经看到了自行车上下班模式份额的无限增长，如此小的增长可能实际上根本不是增长，因为所有报告的增长都在误差范围内（人口普查局是数据的收集者和传播者）。我们的基础设施是不安全的，这就是抑制了芝加哥市、其市长、其议会、其正式通过的计划以及其人民所希望的自行车骑行者和旅行的增加。在我们的道路变得安全之前，自行车的增长仍将是微不足道或不存在的。促进骑自行车的唯一其他重要因素是高汽油价格，但即使汽油价格居高不下，自行车的增长（或峰值，见于2008年）也没有恢复。是一小群人在设计和维护我们的道路。而当我们说我们想要安全的道路时，他们是我们听从的第一组人。而不是那些真正建造过安全道路的人。ITE是交通工程师协会，和许多组织一样，有一个道德准则。在他们的道德准则文件（.pdf）中，至少有两节要求会员反对不良的道路设计。第1条：会员在履行专业职责时将适当考虑公众的安全、健康和福利。第11条：会员将防止在其负责的工作中出现对生命、肢体或财产有危险或威胁的情况，如果不负责任，将及时提请负责任的人注意这种情况。这些居民对骑自行车很好奇。他们从各种渠道听到的信息是，在波特兰骑自行车是多么容易，自行车运动在这个城市如何蓬勃发展，波特兰的 "自行车文化"，波特兰是一个 "自行车友好 "城市，以及人们需要过更积极的生活。他们喜欢骑自行车，回想起他们的青年时代，或者去年夏天在春水河上的骑行，或者在BridgePedal，或者在Sun River，他们希望能更多地骑行。但是，他们不敢骑。他们不喜欢在他们的街道上飞驰的汽车。他们一想到当司机闯红灯，或在他们周围用枪指着他们的车，或过近和过快地通过时，他们骑自行车会发生什么，就感到紧张。美国的道路在设计上是危险的。现在是时候解雇那些设计它们的人了。年复一年，芝加哥的道路被拆毁，重新铺设，并以完全相同的方式重新划定。错过了数英里的更安全的道路的机会。这篇文章没有提到警察缺乏对交通规则的执行，而这一点几乎没有经验性的证据。这篇文章可能会不时地被更新，但我不会注意到每一个变化。一个更好的设计的例子：公共汽车和自行车不混合，左转的汽车不能被通过的汽车通过。骑自行车的人更安全了。你是故意装作对市政府在路边自行车道设计上的努力视而不见吗？ttp://www.stevevance.net/ Steven Vance 不是。但不提也罢，我指的是市政府自己部门的竞争，使好的设计无法进入路面。ttp://</w:t>
      </w:r>
    </w:p>
    <w:p>
      <w:r>
        <w:rPr>
          <w:b/>
          <w:color w:val="FF0000"/>
        </w:rPr>
        <w:t xml:space="preserve">id 104</w:t>
      </w:r>
    </w:p>
    <w:p>
      <w:r>
        <w:rPr>
          <w:b w:val="0"/>
        </w:rPr>
        <w:t xml:space="preserve">宣布有意在成都建立一个运营中心，以支持中国的发展 在台湾推出新的中文品牌名称和标语。经监管部门批准后，将逐步在整个大中华区推广。 澳新银行在中国的本地注册银行开始运营。因向小企业客户提供最佳价值而获得CANSTAR CANNEX奖。 OnePathT取代ING，成为澳新银行在澳大利亚和新西兰的专业基金管理和人寿保险业务的名称和品牌。 在北京中关村开设新支行。 完成收购苏格兰皇家银行在印度尼西亚、新加坡的零售、财富、私人银行和商业业务。在上海开设了新的总分行和总部，通过在名古屋开设新的支行扩大了在日本的财富管理服务。在名古屋设立分行 获准在中国西部设立重庆分行 获准在新加坡以正式银行的形式运营 ANZ Signature Priority Banking在香港推出 获得CANSTAR CANNEX*创新卓越奖，表彰其与悉尼大学和Visa联合推出的可作为Visa充值预付卡的学生身份识别（ID）卡 获得中国银行业监督管理委员会批准在中国成立本地公司的准备工作 新加坡和纽约代表处升级为分行地位。1979年 收购阿德莱德银行（Bank of Adelaide）。1977年 澳新银行在澳大利亚注册成立（从英国转让）。1976年成立新西兰（巴布亚新几内亚）。1971 在马来西亚开设代表处。1970年 在当时澳大利亚银行业历史上最大的一次合并中，澳新银行与英国、苏格兰和澳大利亚银行有限公司合并，形成了现在的组织--澳大利亚和新西兰银行集团有限公司 在瓦努阿图开始运营。1969年 在日本东京设立代表处1968 在美国纽约设立办事处。1966 在所罗门群岛的霍尼亚拉开始营业。1951年 大洋洲银行与澳大利亚联合银行合并，成立澳新银行。1852 英国、苏格兰和澳大利亚银行成立。1837年 澳大利亚联合银行成立。1835年澳新银行在伦敦成立，当时大洋洲银行根据皇家特许状成立。</w:t>
      </w:r>
    </w:p>
    <w:p>
      <w:r>
        <w:rPr>
          <w:b/>
          <w:color w:val="FF0000"/>
        </w:rPr>
        <w:t xml:space="preserve">id 105</w:t>
      </w:r>
    </w:p>
    <w:p>
      <w:r>
        <w:rPr>
          <w:b w:val="0"/>
        </w:rPr>
        <w:t xml:space="preserve">我不知道紫色的是什么，它是那些你在母亲节买的，只是把它放在花园里，我想是一种ptio玫瑰。黄色的叫金婚，粉红色的是Joie de Vivre，是2011年的玫瑰。阅读更多......只是认为我会分享一些我的花园的照片。它是在2008年完成的，并且正在安静地成熟，这些年来在这里和那里做了一些改变。希望你喜欢，并感谢你的关注。滚动的夏天http://s1183.photobucket.com/albums/x475/...阅读更多...今年，我决定种植一些玫瑰，并取得了巨大的成功。我的问题是，我不确定今年冬天该如何处理它们，即修剪它们，以及在哪里修剪它们，如果有任何建议，我将非常感激 ..........many thanks 阅读更多... 我每个人都有一些三角梅在我的边界，这是在错误的地方，我想把它们移到边界的后面。我的问题是什么时候是移动它们的最佳时机，它们有最后剩下的花头仍然在他们身上，我等到他们下降或牺牲花，现在移动它们.......thanks in advance 阅读更多...</w:t>
      </w:r>
    </w:p>
    <w:p>
      <w:r>
        <w:rPr>
          <w:b/>
          <w:color w:val="FF0000"/>
        </w:rPr>
        <w:t xml:space="preserve">id 106</w:t>
      </w:r>
    </w:p>
    <w:p>
      <w:r>
        <w:rPr>
          <w:b w:val="0"/>
        </w:rPr>
        <w:t xml:space="preserve">这位作者只是把他的圣职从阿森松长老会转到宾夕法尼亚州中部的一个长老会，他在1990年被召到苏斯奎汉纳河谷长老会范围内的一个聚会。  在改革宗信仰的基本特征方面接受审查是意料之中的，也是受欢迎的。  没想到的是，特别是在神学领域，被惠顿学院的前院长哈德森-T-阿默丁博士审查。  就在一年前的1989年11月18日，他被美国长老会的这个长老会按立。  虽然通常情况下，一个人在一年内被按立，然后在第二年被安排到考试委员会，但这是一个例外，因为这个敬虔的人已经在神的国度里有了属灵的恩赐和特殊的事工。由于这位作者的父亲在上世纪二十年代中期从惠顿学院毕业，我曾与这位神的人进行过几次交谈。  他告诉我，当他是惠顿学院的院长时，他制定了一个规则，每个新的教员都必须阅读J.Oliver Buswell博士的《系统神学》，他本人就是惠顿学院的前院长。在阿默丁博士的心目中，这位长老会作者对神学的改革性处理对学院未来的教师来说非常重要。作为夸里维尔退休之家（Quarryville Retirement Home）的居民，以及后来的官员，阿默丁博士忠实地参加了宾夕法尼亚州中部长老会的许多季度会议，尽管作为一名退休的牧师，他并没有被要求参加。  从笔者的角度来看，认识他并谈论主的工作是一件很高兴的事。  他现在是天堂大会的成员。生活中的话语。敬虔的领导力的核心是他至少两本书的主题，这些书是阿默丁博士为观察世界而写的。  作为一名前海军军官和大学校长，他观察到这种领导方式在国家和教会中的重要性。  无论上帝把你安置在哪里，特别是如果你对他人的心和思想有监督权，请研究敬虔的领导的特征。  那些在这种敬虔的领导下的人，特别是在我们的地方教会中，要在主里祈祷并服从这样的领导，因为有一天他们必须就你的灵魂向主神交待。  他们希望带着喜乐做这件事，而不是带着悲伤做这件事，因为那对你来说是无益的。歌罗西书2:11,12 "你们也在他里面受了无手的割礼，就是用基督的割礼除去肉体，在洗礼中与他一同埋葬，在洗礼中，你们也因信神的工作，与他一同复活，他从死里复活。"使徒行传16:14, 15 "有一个女人名叫吕底亚，是从推雅推拉城来的，是卖紫衣的，是敬拜神的，她在听；主打开她的心，回应保罗所说的事。她和她的家人受了洗，就催促我们说：'你们若判断我是忠于主的，就到我家里来住。  她就说服了我们。"使徒行传16:33 "............他（信了主耶稣的狱卒）和他全家立刻受了洗。"使徒行传8:38 "（太监）就吩咐车停了，他们二人下了水，腓力和太监也都下了水，他就给他施洗。"</w:t>
      </w:r>
    </w:p>
    <w:p>
      <w:r>
        <w:rPr>
          <w:b/>
          <w:color w:val="FF0000"/>
        </w:rPr>
        <w:t xml:space="preserve">id 107</w:t>
      </w:r>
    </w:p>
    <w:p>
      <w:r>
        <w:rPr>
          <w:b w:val="0"/>
        </w:rPr>
        <w:t xml:space="preserve">讨论我们多年来在海军网历史上访问过的酒吧；有谁记得吉布的Sugar's？那首歌一直在点唱机上播放着!在香港的中国舰队俱乐部？68年在那里和美国佬交过手！......。我记得我对Honky Fid的CFC感到非常失望，事实上，与远东的其他地方相比，我对整个地方都感到有点失望。我想也许是来自一个军队的家庭；pongos曾经把这个地方看得很重。对我来说，世界上最好的酒吧是利物浦马修街的弗拉纳根酒吧，我从那里得到了很多东西。我记得我对Honky Fid的CFC感到非常失望，事实上，与远东地区的其他地方相比，我对整个地方的印象略差。我想也许是来自一个军队的家庭；pongos曾经把这个地方看得很重。对我来说，世界上最好的酒吧是利物浦马修街的弗拉纳根酒吧，从那里得到了很多东西。受虐妻子庇护所的妇女曾经在离弗拉纳根斯大约30米远的 "Flares "喝酒，......。在法斯兰的海王星酒吧里，有一位年轻的女士提供啤酒服务，她只能看到柜台，脸就像一张坏掉的床，一副 "别惹我 "的态度。她抓住他的衬衫领子（双手）把他拉过吧台，直到他们的鼻子对着鼻子，用苏格兰人的低沉吼声说，你会像其他的笨蛋一样来找我的，没有贴心的工作人员，哪来的好酒吧？ Honky Finn的CFC是个好地方，在那里度过了许多个周末，喝着鲜榨橙汁，听着海港上空的钟声。当时的港币是1/3，半价的歌手2/6或半价的皇冠。我常去的大多数酒吧的问题是，我很难记住我到底去了哪里，新奥尔良的Holliday Inn Rain Forrest酒吧在Mardis Gras期间很不错，那是一个鸡尾酒酒吧，5美元可以喝两小时，一个我们已经成为朋友的美国人告诉我们要给酒吧女仆小费，所以LOA上的高消费人群都给她1美元，她确保我们的课永远不会空，其他的小伙子们只是不明白为什么我们被如此青睐，而且我们从不说。</w:t>
      </w:r>
    </w:p>
    <w:p>
      <w:r>
        <w:rPr>
          <w:b/>
          <w:color w:val="FF0000"/>
        </w:rPr>
        <w:t xml:space="preserve">id 108</w:t>
      </w:r>
    </w:p>
    <w:p>
      <w:r>
        <w:rPr>
          <w:b w:val="0"/>
        </w:rPr>
        <w:t xml:space="preserve">香料豆浆和绿芒果的片状糕点 油炸开胃菜；一旦你吃了一个，你总是会再去吃第二个。事实。Kachori就像Samosa的被遗忘的小妹妹 -- 处于劣势的开胃菜，不小心从西方餐馆老板的指缝中溜走。我怎么强调都不为过的是...没有什么比融化的柔软土豆包裹在奶油、辣甜的酱汁中更令人欣慰的了--即使是在莫达住宅的一个人的晚餐。没有人喜欢为一个人做饭，不是吗？对我来说，这是一项乏味的任务，因为我知道我是唯一能品尝到我的努力的人。我是一个...用辛辣的、有坚果味的玛莎拉馅料塞进小蔬菜是一件很美好的事情。这不是什么新鲜事，古吉拉特人多年来一直将一盘盘的蔬菜放在他们的晚宴桌上。馅料蔬菜是，而且一直是最终的炫耀性菜肴 -- 你的蔬菜种类越多，你就越有机会。我总是喜欢在餐馆里点太多的开胃菜，特别是当它涉及到脆皮土豆Bhajia（涂有定制香料混合物的纸质薄土豆片）、Hara Bara Kebabs（豌豆和花椰菜饼）时。我在四岁时就爱上了帕拉塔饼，当时我是各种微型厨房用具的自豪拥有者，这些用具看起来像是在玩具城制造的。我用我的热粉色chapatti板和擀面杖来做小帕拉塔饼，我妈妈会把它煮熟......在印度烹饪中，有一个词每次说出来都会让我感到脊背发凉，那就是biryani。我对biryani的怀疑从来不是因为它很难煮，而是因为它通常是作为主菜食用。作为一个小姑娘，米饭有...在家制作奶酪的想法是一种美丽的事情，你永远不会真正欣赏它，直到你真正去做。帕内尔是一种松软干酪（非成熟），在印度和几乎所有其他印度人居住的地方都很受欢迎，特别是在素食主义者中。我们只是不能...在英国，蓝莓刚刚进入季节，所以当我看到一叠装有蓝色小宝石的盒子时，我知道我必须要吃一些。浆果让我想起了夏天的一切，而芝士蛋糕是我最喜欢的甜点之一。无蛋烤乳酪蛋糕是一种罕见的美食。对古老的古吉拉特语经典的一点改变 富含铁质的食物对素食者来说是必不可少的，如果没有铁质，他们可能会感到持续昏昏欲睡、疲惫和疲惫。我不是从食品营养的正规教育中说的，而是从经验中说的。我们的饮食中都需要铁，以保持我们像大力水手一样强壮......你，比任何人都知道我有多喜欢印度风格的甜点。当Devnaa的可爱的家伙们给我寄来一盒他们的香料巧克力时，我迫不及待地想插手。带肉桂的黑巧克力、巧克力Burfi和小豆蔻松露让我陷入了非常受欢迎的糖昏迷。我注意到的第一件事是...这个月我第一次尝到了成名的滋味，尽管只是一点点（我的手做了所有的工作）。也许我有一双适合做电视的手，但有一张适合做广播的脸!为食品网络工作为我打开了许多大门，我对食物的热情也与日俱增。九月看到...可以说，说到糕点制作，我并不专业。然而，当我通过Facebook接受挑战，想出一个丰盛的午餐创意时，我决心提供一些好东西。我们都知道馅饼很好吃。这些迷你馅饼（用松饼罐做的，因为我发现，我是用松饼罐做的。当我从伦敦街头流行的小贩百胜包子（由我的朋友Cheaper by the Oven介绍给我）那里品尝到台湾的折叠包子时，我第一次爱上了这种松软的、像云一样的小东西。在听到百福的炒作之后，这些类似汉堡的小包子终于来到了英国的街头。我第一次...没有什么比在餐馆里点 "烤肉 "更夸张的了；巨大的噼啪声、香料的芳香和令人讨厌的</w:t>
      </w:r>
    </w:p>
    <w:p>
      <w:r>
        <w:rPr>
          <w:b/>
          <w:color w:val="FF0000"/>
        </w:rPr>
        <w:t xml:space="preserve">id 109</w:t>
      </w:r>
    </w:p>
    <w:p>
      <w:r>
        <w:rPr>
          <w:b w:val="0"/>
        </w:rPr>
        <w:t xml:space="preserve">积分制。申恩能成为鸭子吗？布莱恩-伯克不认为枫叶队在2008年以第5名的成绩选中了卢克-申恩，但他肯定很高兴他们这样做。  在不同的情况下，伯克的鸭子队会在2008年的选秀大会上为这位萨斯卡通人而努力，这一点我们将在一系列的文章中进行讨论。财富之光照耀着蓝白军团，使他们能够将总选秀权升至第五。  他们从原来的第七位付出了相关的代价，但最终的结果是一个潜在的未来枫叶队队长斯科特-史蒂文斯的模型。尽管看起来不可思议，也许甚至是可笑的是，申恩本来可以穿上鸭子的颜色。然而，这个故事并不是从阿纳海姆开始的。  它开始于埃德蒙顿。2008年2月26日，NHL交易截止日，埃德蒙顿在西部联盟中排名倒数第二，积63分，足以在总积分榜上并列倒数第五，并占据了一个选秀抽签的位置，这让鸭子们感到非常兴奋。阿纳海姆拥有油人队的首轮选秀权，作为签下达斯汀-彭纳的补偿。  挖走彭纳的平反对伯克来说是再好不过的事情了。  因果报应有一种有趣的方式来咬住NHL总经理的屁股。当日历翻到3月时，埃德蒙顿与最后的季后赛席位相差9分。  在3月/4月的11-5-1的比赛中，为季后赛名额带来了希望。  最终在不到几场预定比赛的情况下被淘汰，3分最终使他们没有进入前八名。在这11场胜利中，有5场是在加时赛中取得的（2场枪战，3场加时赛）。尽管有这样的表现，但季后赛对油人来说并不理想，并将选秀权从前五名的乐透选秀权敲到了第12名，这让鸭子很是懊恼，并敲响了卡尔玛的牙齿。(注**该选秀权最终通过洛杉矶翻转给了水牛城军刀队）。这与叶子队起草申恩有什么关系？多伦多，在第7位，通过岛民的交易，占据了第5位来起草申恩。  根据目前的积分系统，他们最终处于这个位置。  三分球，枪战胜利，加时赛积分。  失败者的积分......都在整个联盟中发挥了作用。  这是感知到的最终排名的均等性，是当前积分系统的副产品。都是一种假象。埃德蒙顿可能只差3分就能进入季后赛，但他们的41场胜利使他们排名倒数第12位，包括22场常规赛，19场加时赛，是NHL中最多的（亚特兰大/新泽西以15场并列第二）。幻想并不是从赛季末的排名开始的，而是在一月份。一月份的季后赛？使用一个定制的程序（由我和开发者/作者吉尔伯特-布朗创建）来模拟整个赛季中任何用户定义的日期的积分榜，分析显示了目前的积分系统是如何将游戏的各个方面（即射门）纳入其中，使其保持多年的稳定性。该程序最初是为了证明我的理论，即目前的积分系统在1月份创造了一个人为的季后赛。随着NFL季后赛的进行，以及超级碗的到来，我认为积分制浸透了NFL季后赛的心态，为有季后赛意义的比赛煽风点火。  在超级碗之后，NHL可以提高比赛的季后赛意义，并获得座位上的座位。  它直接导致了NHL交易截止日期的喧嚣，并在延伸的过程中获得了更多的动力。在本赛季的最后几天，个别特许经营机构会推销具有季后赛意义的比赛。  这是一个营销者的梦想，业主们可以用他们的眼睛买到美元符号。结果显示了一些非常有趣的孤立的情况，但没有任何迹象表明一个系统比另一个更好。埃德蒙顿可能以三分之差无缘季后赛，但他们早在一月份就能用这个积分系统推销具有季后赛意义的比赛。  亚特兰大也是如此，他们在交易截止日期前一直处于合法的追赶状态。你认为3分制的效果更好，对吗？不，它的结果几乎与本赛季每个点的现有排名完全一致，尽管有一些差异。回归到失败者之前</w:t>
      </w:r>
    </w:p>
    <w:p>
      <w:r>
        <w:rPr>
          <w:b/>
          <w:color w:val="FF0000"/>
        </w:rPr>
        <w:t xml:space="preserve">id 110</w:t>
      </w:r>
    </w:p>
    <w:p>
      <w:r>
        <w:rPr>
          <w:b w:val="0"/>
        </w:rPr>
        <w:t xml:space="preserve">1991年初，马歇尔-福克是一个被通缉的人--被许多国家最著名的足球学校通缉。  作为新奥尔良的明星高中球员，他刚刚结束了一个出色的高级赛季，大学教练们全天候在他的前门外扎营。福克的童年很艰难，在美国最臭名昭著的住房项目中长大。  作为一个年轻人，足球是他的激情所在。  从很小的时候起，他就很擅长比赛，并吸引了几个大学球探的注意。  招募人员在他三年级时就对他进行了追求，当他作为高年级学生在球场上大显身手时，奖学金的邀请纷至沓来。随着1991年全国签约日的临近，汤姆-奥斯本教练和他在内布拉斯加大学的工作人员对福克十分看好，并相信他很快就会穿上哈士奇的红色和奶油色。  毕竟，福克喜欢内布拉斯加。  他的母亲、他的辅导员，甚至他的英语老师也都喜欢他，他们对他有很大的影响。在一次家访中，奥斯本感觉到他与福克和他的家人有了联系。作为一个有经验的招募者，奥斯本知道当球员的个性在客厅里 "碰撞 "的时候。毫无疑问，教练认为福克对内布拉斯加感觉良好。事实上，奥斯本承认，他认为这几乎是一笔交易--福克几乎是在前往内布拉斯加林肯的路上。在全国签约日，马歇尔-福克与圣地亚哥州立大学签约，与追求他的众多橄榄球强国相比，圣地亚哥州立大学距离遥远，名气也小。奥斯本很惊讶。"奥斯本说："事实证明，我们一直把他作为防守型后卫来招募，大多数人都是这样。但马歇尔内心深处一直想成为一名跑卫。"当然，SDSU告诉马歇尔，他们很乐意让他打跑卫，但以他的惊人速度，内布拉斯加也很想让他进入后场。福克拥有在任何一侧都能发挥出色的天赋。"奥斯本说："虽然我们已经做得很彻底了，我们也做了家庭工作，但我们没有问他一个关键问题：'马歇尔，你想在哪边打球？  这就是为什么做大量的倾听真的很重要。  我认为，如果我们只是把马歇尔-福克作为一个跑卫来招募，我们本可以拥有他。"剩下的，正如他们所说，就是历史。福克在SDSU茁壮成长，在他的第一年就跑了1400码，并取得了23次触地得分。在13年的职业生涯中，福克积累了12,279码的冲刺距离，并取得了136次触地得分，这是NFL历史上最令人印象深刻的一些数据。当然，对于哈斯克队的教练来说，从远处看福克的职业生涯一定是很沮丧的，因为他们知道就差一点就能签下他。这是一种萦绕在许多教练身上的感觉。这也是商业人士要面对的一种感觉。像足球教练一样，专业人士必须仔细倾听他们的 "新兵"--他们的客户。一个销售人员失去了多少交易，因为他或她说得太多，没有回应客户真正想要的东西？一个招聘经理因为没有真正倾听而错过了多少明星员工？因此，请记住，总是问你的客户，"你想在球的哪一边打球？"  然后仔细聆听他们的回答。杰夫-比尔斯是一位获奖作家，他通过有效的销售、营销和个人品牌技术帮助专业人士做更多的生意，对世界产生更大的影响。  作为一个专业的演讲者，他为世界各地的听众提供充满活力和幽默的主题演讲和研讨会。   你可以了解更多信息并关注他的 "商业激励博客"：http://www.JeffBeals.com 。</w:t>
      </w:r>
    </w:p>
    <w:p>
      <w:r>
        <w:rPr>
          <w:b/>
          <w:color w:val="FF0000"/>
        </w:rPr>
        <w:t xml:space="preserve">id 111</w:t>
      </w:r>
    </w:p>
    <w:p>
      <w:r>
        <w:rPr>
          <w:b w:val="0"/>
        </w:rPr>
        <w:t xml:space="preserve">制造一架四轴飞行器的成本 制造一架四轴飞行器的成本是多少？制作四轴飞行器可以很快成为一种令人上瘾的爱好。你可以用各种零件从头开始制作，也可以像我一样从有信誉的网站上制作，费用从大约90美元（56美元）起，天空是无限的。我在这里帮助你在你的成本预算内建立一个四合院。试图平衡所有部件之间的规格，以制造一个稳定和敏捷的Quadcoptor，可能是一个相当艰巨的任务。在这篇文章中，我将介绍制作一架四旋翼飞机的一些成本，以及我在建造四旋翼飞机的过程中的一些经验，希望这篇文章能帮助你节省一些时间和金钱。一个套件的一般估计零件成本。RTF !框架 10 -300美元 -- -- -- -- -- -- -- -- -- -- -- -- -- -- -- -- -- 6个 -- -- 190 4个马达 40 -100美元 -- -- -- -- -- -- -- -- -- -- -- 25个 -- -- 63 4个电调 40 -100美元 -- -- -- -- -- -- -- -- -- -- -- -- -- -- -- -- -- -- -- -- 25个 -- -- 65个道具 5-50美元 -- -- -- -- -- -- -- -- 3个 -- -- 30顶价是碳素道具的。1个飞行控制器 15-250美元 -- -- -- -- -- -- -- -- -- -- -- 10 -- -- -- 150 1个锂离子电池 10-50美元 -- -- -- -- -- -- -- -- -- -- 6 -- -- 30 +取决于你是否选择多于一个。发射器和接收器 $25-$450 -- -- -- -- -- -- -- -- -- 80 -- -- -- 300 杂项零件（电线、连接器等） $20-$50 -- -- 15 -- -- -- 25 电池充电器 $5-$100 -- -- -- -- -- -- -- -- -- -- -- -- -- -- -- -- -- -- -- -- -- -- -- -- -- -- 4 -- -- 65 * 请记住，这些估计包括发射器、接收器、电池和电池充电器。许多套件不包括所有这些项目。我制作的完整系统的估计成本不包括发射器和接收器。正如你所看到的，有一个巨大的范围，你可以花在一个四轴飞行器（不包括FPV的成本。 这将是另一个帖子）。我的四旋翼飞行器的成本，到目前为止为233-150美元（不包括邮费和进口税费用，我已经拥有的无线电设备），请记住，有很多工作在建立这个，有焊接和一些其他工作参与！我可以帮助你，这是我的工作。我可以帮助你，这并不难。框架是四旋翼飞机的主要部分，有大量的材料、设计和布局可供选择。如果你想降低成本，你甚至可以用木头做框架，非常便宜地建立自己的框架。发表回复 披露者 要提的是。本网站不是!!!! 一个销售网站!请阅读主页面底部的全部免责声明。我想帮助你们。但是，如果你真的从我的网站上购买任何东西，这将用于维持本网站的运作。新帖子 本网站与本网站上的产品或产品的制造商没有任何关系。本网站只提供这里的产品的营销信息。我们承认，本网站上提到的产品、公司名称和标志是其各自所有者的商标。FTC联盟披露。本网站的一些链接可能直接或间接导致联盟优惠。如果使用本网站的联盟链接进行购买，本网站的所有者可能获得补偿。本网站的所有者不对这些提议作出任何保证，所有提议应被视为仅是建议。</w:t>
      </w:r>
    </w:p>
    <w:p>
      <w:r>
        <w:rPr>
          <w:b/>
          <w:color w:val="FF0000"/>
        </w:rPr>
        <w:t xml:space="preserve">id 112</w:t>
      </w:r>
    </w:p>
    <w:p>
      <w:r>
        <w:rPr>
          <w:b w:val="0"/>
        </w:rPr>
        <w:t xml:space="preserve">经过一天的法律争论，ACC部长Judith Collins已经与两名工党议员达成了诽谤案的和解，他们表示对自己的言论感到后悔。该部长和工党议员Trevor Mallard和Andrew Little带着律师出席了在奥克兰高等法院举行的和解听证会。她声称这两位反对党议员诽谤她，因为她说她与前国家党主席Michelle Boag就ACC大规模侵犯隐私事件泄露的电子邮件有联系。在近6个小时的闭门庭审后，这两位政客出现了，并向媒体递交了一份书面声明，拒绝进一步评论。他们同意泄露的电子邮件提出了 "一个严重的公众关注的问题"，Little和Mallard有权质疑谁该负责。然而，似乎有一个让步，他们的质询走得太远了。"声明说："对于Mallard先生和Little先生在新西兰广播电台的讲话是否暗示部长向众议院虚假地保证她和她的办公室都不对泄密事件负责，双方仍然存在分歧。"Mallard和Little先生已经向Collins女士确认，这不是他们的本意，并希望公开说明，如果有这样的意思，他们对此表示遗憾。"Mallard和Little最初对这一行动一笑置之，称其为 "无理取闹、有政治动机和缺乏原则"，并曾表示，如果他们不认为自己诽谤了她，他们不会道歉。今天上午，柯林斯在法庭外强调，她只是想让工党议员们说声对不起，并希望避免此事进入审判阶段。"她说："我一直很明确地表示，我被诽谤了，所以这一点需要得到承认。</w:t>
      </w:r>
    </w:p>
    <w:p>
      <w:r>
        <w:rPr>
          <w:b/>
          <w:color w:val="FF0000"/>
        </w:rPr>
        <w:t xml:space="preserve">id 113</w:t>
      </w:r>
    </w:p>
    <w:p>
      <w:r>
        <w:rPr>
          <w:b w:val="0"/>
        </w:rPr>
        <w:t xml:space="preserve">住房的选择 木材房屋 我们的许多房屋都是由木材制成的。由于我们的森林里有如此丰富的木材供应，木材很快就成为首选的主食材料。另外，木制房屋更加灵活，能够应对新西兰有时发生的地震。无论你是买房还是租房，你都有很多选择，有机会为你和你的家人选择你想要的那种生活方式。新西兰的住房是非常多样的。无论你是在寻找一种户外生活方式，还是在城市中心的一个地方，或者是一个有空间让孩子们跑来跑去的家庭住宅，你都能在这里找到。你的选择包括郊区住宅、农村生活和生活方式街区、公寓、单位和联排别墅。所有这些选择都在Trade Me上列出，这是新西兰一个受欢迎的房地产网站。租房和房价 租房和买房的价格差别很大，而且往往比一些移民预期的要贵。(新西兰人人人有房住的梦想使住房需求和价格相对较高）。但为了给你一个基准，全国的租金中位数约为每周350新西兰元，为一个三居室的房子。在奥克兰和惠灵顿的中心地区，同样的房产每周的租金为580-660新西兰元之间。如果你考虑买房，2012年4月的全国房价中位数为365,000新西兰元。一般来说，大城市是最贵的，奥克兰是其中最贵的，而南岛的房价往往比较低。租房 像许多新来的人一样，你可能会在开始逗留时租房，同时感受一下你的新地点，并决定你想要的长期住宿类型。新西兰的租房由《住宅租赁法》监管，并由商业、创新和就业部的建筑和住房小组管理。他们提供标准合同，概述了合同条款和双方的责任。他们还持有保证金，并提供争端解决服务。显然，有很多地方可以找到租房的地方，包括报纸，但一个受欢迎的地方是网上的Trade Me -- 一个新西兰机构，在这里比eBay更受欢迎。购房 虽然你可能会觉得一到新西兰就买房，以帮助你的家人感到安定，但这是一个重大的决定，你不应该仓促行事。拥有自己的房子是新西兰人梦想的一部分。一旦你准备好购买，你会发现购买过程有很好的组织和监管，以确保买家和卖家的公平程序。一旦你找到你想要的地方，可能只需要三到四个星期就能完成购买。如果你决定要购买，请确保你得到一份LIM--土地信息备忘录。这是一份由当地议会制作的文件，其中包括关于你正在考虑的房产的各种重要信息。还要注意的是，一些用石膏面层建造的房屋（主要是在20世纪90年代）已经出现了气候密封性问题。如果你正在考虑购买这种类型的房屋，请访问商业、创新和就业部，了解有用的信息。如果你在新西兰拥有一套房产，你要被收取费率。这是由当地议会发放的年费，用于资助公共服务，如垃圾收集和图书馆，并基于你的房屋价值。这可能是一个相当大的数额，所以在承诺购买房产之前，请向您的理事会查询。出租的房屋和公寓会在当地报纸和房产网站上刊登广告，例如。海边生活 在新西兰，你永远不会远离海滩，大多数城市和城镇附近都有海边定居点，在那里你可以找到小房子或平房，称为baches（或南岛的cribs）。这些通常非常简陋的房屋是新西兰历史和文化的一个标志性部分。你会注意到新西兰住宅的特点 大多数是独立的单层住宅，有自己的花园（或我们称之为 "部分"）。新西兰的住宅一般都是为了充分利用光线（最好是朝北）和户外的环境。我们推崇这种 "室内-室外流动"，特别适合烧烤和夏季生活。一些移民对我们的一些老房子没有双层玻璃、中央供暖或空调作为标准感到惊讶（但请注意，现在新房子都必须有双层玻璃和隔热措施）。</w:t>
      </w:r>
    </w:p>
    <w:p>
      <w:r>
        <w:rPr>
          <w:b/>
          <w:color w:val="FF0000"/>
        </w:rPr>
        <w:t xml:space="preserve">id 114</w:t>
      </w:r>
    </w:p>
    <w:p>
      <w:r>
        <w:rPr>
          <w:b w:val="0"/>
        </w:rPr>
        <w:t xml:space="preserve">新泽西州退休的堕胎医生罗伯特-利文斯顿在60年代和70年代是堕胎权利的拥护者--有一次，在1972年，他甚至召开了一次新闻发布会，揭露自己是一名非法堕胎医生。但在近半个世纪后的今天，利文斯顿避免谈论生殖权利，因为他认为这个问题已经变得比当年更加 "情绪化 "了。这位77岁的老人现在住在他称之为 "保守 "的佛罗里达州退休社区，他告诉《记录》说："我会感到害怕"。"现在的气氛是如此不祥。我不知道从哪里开始。"利文斯顿说，他认为现在做堕胎医生的耻辱感比20世纪60年代更强，公众的反对意见比他所见过的更强烈--包括在20世纪70年代，当时他的办公室每天都被抗议者包围。但他并不只是在谈论全国性的情绪。在他的退休社区的300名居民中，他只和其中一位谈过他支持选择权的过去，当他向他的孩子们提出写一本自传的想法时，他们要求他不要这样做，因为他们担心这会毁了他们的医疗实践（他们都是医生），并激怒他们一些反对选择权的配偶。这位退休医生曾经是支持选择权运动的固定人物，甚至卑尔根县生命权组织的前临时主席卡罗尔-拉维斯也承认他的重要性。"她说："他绝对是这个地区的激进人物。"当他开始高谈阔论时，支持生命权的人说，'哦，孩子，我们得把我们的行动搞好'。"现在，特别是在阿金 "合法强奸 "的争议之后，利文斯顿很想谈谈他的过去 -- 但没有人愿意听。"我很想谈谈我这些年的堕胎经历，"利文斯顿说，尽管他也说他从不认为自己是个激进分子。"那些年，我不认为我是什么特别的人，"他说。"这是需要做的。病人是如此感激。而且它是如此简单。"</w:t>
      </w:r>
    </w:p>
    <w:p>
      <w:r>
        <w:rPr>
          <w:b/>
          <w:color w:val="FF0000"/>
        </w:rPr>
        <w:t xml:space="preserve">id 115</w:t>
      </w:r>
    </w:p>
    <w:p>
      <w:r>
        <w:rPr>
          <w:b w:val="0"/>
        </w:rPr>
        <w:t xml:space="preserve">自从18年前我和丈夫认识以来，我们一直开玩笑说我比他大（三岁）。现在我已经接近50岁了，这种玩笑让我很不爽。我知道这不应该。我和他谈过，他试图对这个问题保持敏感，但他觉得既然我们一直这样开玩笑，我们就不应该向我对变老的压力妥协。他 "退休 "这些笑话是合理的吗？-开始觉得自己真正老了 双方都有道理，而且听起来你们对彼此都很尊重--一个很好的开始。但你仍然如此年轻。如果你现在对衰老如此敏感，你需要问问自己，这是否是一个需要照顾的更大问题。当你说你接近50岁时，那是指两个月后，还是4年后？许多人在大的生日前后变得超级敏感，你要求在特定的时间段内暂停谈论老龄化问题是合理的。但是，如果你对衰老的恐惧比这更严重，这可能是你要和咨询师探讨的问题。一次又一次地坠入爱河 我的丈夫和我在一起10年了，最近有了一个孩子。就在孩子出生前，他说他已经不爱我了，翻来覆去地想和其他女人在一起。但他从未出轨，他还说他不想失去我，他想解决这个问题。在我们的关系中，他还曾两次 "失恋"，我们都能解决这个问题。我不知道我是否应该继续尝试第三次。-Lovefool 许多人在阅读时可能会用手掌拍打自己的额头，想知道为什么你会在这样一个看似不稳定的关系中生孩子。我会假装我不是这些人中的一员，而是承认你的描述可能包含广泛的情况，从一个超级诚实的丈夫被最轻微的忧郁惊动并想主动出击，到一个不想一夫一妻的家伙。只有你知道他在尺度上的位置。但是，这里涉及到一个婴儿，这使得你们更迫切需要把这个问题谈清楚，并得到一些帮助，找出一个更持久的解决方案是否可能。</w:t>
      </w:r>
    </w:p>
    <w:p>
      <w:r>
        <w:rPr>
          <w:b/>
          <w:color w:val="FF0000"/>
        </w:rPr>
        <w:t xml:space="preserve">id 116</w:t>
      </w:r>
    </w:p>
    <w:p>
      <w:r>
        <w:rPr>
          <w:b w:val="0"/>
        </w:rPr>
        <w:t xml:space="preserve">当她垂死的父亲承认他不是她的亲生父亲--而且他有一个双胞胎--华盛顿特区的晨间新闻主播埃勒里-奥布莱恩急于寻找答案。在一个反复出现的噩梦中，一个浑身是血的女人被一个杀手反复刺伤，在一座美丽的老房子的楼梯上踉踉跄跄地走着，Ellery来到她已故母亲的家乡--德克萨斯州的Agarita Springs，直到她到达时才意识到，她租下的正是她在梦中看到的房子。镇上没有人愿意挖掘过去，但牧场主Clint Littleton开始帮助Ellery，他们之间产生了白热化的吸引力。然而，恶梦依然存在。每一次，在Ellery醒来之前，她都会看到一个越来越可怕的画面：只是多了一点凶手的脸。. .纽约时报》畅销书作者伊莱恩-科夫曼在她的第一部惊心动魄的浪漫悬疑小说中转换了档次，取得了令人振奋的成果。</w:t>
      </w:r>
    </w:p>
    <w:p>
      <w:r>
        <w:rPr>
          <w:b/>
          <w:color w:val="FF0000"/>
        </w:rPr>
        <w:t xml:space="preserve">id 117</w:t>
      </w:r>
    </w:p>
    <w:p>
      <w:r>
        <w:rPr>
          <w:b w:val="0"/>
        </w:rPr>
        <w:t xml:space="preserve">在阿卡普尔科长而宽的海滩上可以进行各种水上活动，包括喷气滑雪、滑水、风冲浪、骑水上自行车、划独木舟等等。* 酒店住客可免费使用毛巾。体育活动 网球场 篮球场 沙滩排球 乒乓球 飞镖 餐厅 在阿卡普尔科度假意味着吃到美味和健康的食物。我们的独家厨师使用Tarsan农场的新鲜和生物产品。这些食物都是经过特别滋养的动物的肉，水果和蔬菜的生产没有任何化学添加剂。我们的海滩边餐厅和池畔酒吧提供各种类型的小吃、饮料和鸡尾酒。我们的Tepe（山丘）餐厅提供美味的早餐，午餐和晚餐的开放式自助餐，并有自己的特色氛围。它是温和的冬季夜晚的一个理想场所，可以看到美丽的海景和山景。赌场 对于那些感到幸运的人，阿卡普尔科有其赌场，可以尝试他们的运气，并享受美好的时光。每天晚上开放。会议中心 北塞浦路斯最大和设备最好的会议中心。它可以分为不同大小的容量，从100到1000人，有大的门厅，技术设备和经验丰富的工作人员，欢迎各种组织。最大的游泳池和水上公园 北塞浦路斯最大的游泳池。水上公园、儿童游泳池和室内游泳池也是可用的。土耳其浴 在阿卡普尔科度假期间，享受土耳其浴（hamam）的传统。</w:t>
      </w:r>
    </w:p>
    <w:p>
      <w:r>
        <w:rPr>
          <w:b/>
          <w:color w:val="FF0000"/>
        </w:rPr>
        <w:t xml:space="preserve">id 118</w:t>
      </w:r>
    </w:p>
    <w:p>
      <w:r>
        <w:rPr>
          <w:b w:val="0"/>
        </w:rPr>
        <w:t xml:space="preserve">这是一份为反映原住民、因纽特人和山地人的传统和食物选择而定制的食物指南，是对2007年《加拿大食物指南》的补充。这份量身定制的食品指南有基于科学的健康饮食建议。它承认传统食品和商店购买的食品对今天的原住民、因纽特人和姆蒂人的重要性。这份食物指南可以成为个人、家庭和社区了解和分享健康饮食方式的重要工具，包括传统和商店购买的食物。2.为什么要为原住民、因纽特人和山地人的需求制定食品指南？原住民文化有不同的价值观、传统，有时也与加拿大普通民众的食物选择不同。定制的食物指南展示了第一民族、因纽特人和泰米尔人的传统食物的例子。它还解释了如何将传统食物与商店购买的食物结合起来，形成健康的饮食模式。3.加拿大食物指南》与《加拿大食物指南-原住民、因纽特人和泰米尔人》之间的主要区别是什么？加拿大饮食指南-原住民、因纽特人和山地人》反映了生活在加拿大的原住民的传统和商店购买的食品的重要性。它展示了在农村和偏远地区通常可以买到的商店食品的图片，并提供了为原住民人口开发的独特图片和内容。4.用《加拿大食品指南-原住民因纽特人和山地人》吃得好》是否取代了其他按地区定制以反映当地食品和传统的食品指南？以前版本的《加拿大食品指南》是在加拿大各个地区定制的，以反映当地的食品和传统。然而，这是第一次在全国范围内对《加拿大食品指南》进行调整，以反映原住民、因纽特人和山地人的食品和传统。这个新的全国性食品指南中的饮食信息为调整任何地方或地区的食品指南提供了最新的参考。5.5.如何选择翻译的语言，这些语言的使用者住在哪里？选择克里语、奥吉布韦语和伊努克蒂特语是为了接触到最多的使用者。这些语言都有超过30,000名使用者。所有其他原住民语言的使用者均少于15,000人。在作出语言决定时，使用了2006年人口普查的数据。</w:t>
      </w:r>
    </w:p>
    <w:p>
      <w:r>
        <w:rPr>
          <w:b/>
          <w:color w:val="FF0000"/>
        </w:rPr>
        <w:t xml:space="preserve">id 119</w:t>
      </w:r>
    </w:p>
    <w:p>
      <w:r>
        <w:rPr>
          <w:b w:val="0"/>
        </w:rPr>
        <w:t xml:space="preserve">埃德-米利班德(Ed Miliband)--在皇家精神病学院关于心理健康的演讲 2012年10月29日｜--对照检查--今天很高兴能在皇家精神病学院与大家见面。几周前我在曼彻斯特谈到了我们国家的未来。关于英国面临的巨大挑战，因为我们试图重建我们的经济并创造一个更强大的社会。一个人人都有利益的国家，一个公平分享繁荣的国家，一个我们保护和改善将我们联系在一起的机构的国家。我把这种方法称为 "一个国家"。一个国家 "意味着没有人被排除在外，或被撇开。因为这是不对的。而且，如果我们这样做，我们作为一个国家就不可能成功。今天我想谈一谈我们国家面临的最严重的挑战之一。一个以这种方式将人们排除在外的挑战。影响到。北方和南方。富人和穷人。老人和年轻人。那些工作的人和那些不能工作的人。残疾人和非残疾人。一个可以袭击任何人的问题。它损害了数百万人的生活。并破坏了我们国家的福利。这也是一个影响我们国家竞争力的挑战。这给我们的公共服务带来了巨大的压力。这使我们的经济每年损失几百亿英镑。当然，我说的是精神健康的挑战。从患有精神分裂症和双相情感障碍的人到那些与抑郁症和恐慌症作斗争的人。现在，你会认为像这样一个广泛而重要的挑战将是我们都会谈论的事情。它将成为政治议程的首要内容。每个主要的政治家都有义务解决这个问题。我们会像以前一样相互倾轧，以证明我们有一个解决方案。但这种情况往往不会发生。长久以来，所有政党的主要政治家，包括我自己的政党，都对心理健康问题保持着几乎完全的沉默。只有在紧急情况下和在极端条件下，我们才倾向于谈论这个问题。现在会有一些人说，心理健康是那种我们可以在好的时候谈论的话题，但在经济如此优先的情况下却不能谈论。在我看来，这与事实恰恰相反。因为心理健康是一个阻碍繁荣的经济挑战。因为无论经济挑战多么艰难，我们都不能忘记人们的生活质量。最后，如果我们想要一个直接与英国人在日常生活中面临的挑战对话的政治，我们不能允许沉默继续下去。禁忌 太过沉默的不仅仅是政治。这是一个贯穿我们社会的禁忌，它感染了我们的文化和政治。这种禁忌不仅损害了数百万人的生活，也给我们的国家卫生系统的资金带来了严重的压力，并威胁到英国在世界上支付我们的能力。如果我们要将英国重建为一个国家，就必须打破这一禁忌。心理健康是我们所有人，无论我们是谁，都会本能地避免的话题。在家里，在工作场所，在我们的社区，它往往会被掩盖。在我们年轻的时候，老师和我们的父母不太可能与我们谈论精神疾病。而且我们都害怕未知的事情。在2012年的今天，这个国家有太多的人仍然觉得，当他们与抑郁症作斗争时，他们必须假装自己有其他问题。人们可能害怕告诉他们的老板。被仍然围绕着精神疾病的文化所吓倒。被吓得沉默不语。而且这不仅仅是他们的雇主。还有他们的家人和朋友，他们也不知道如何应对。正如曾勇敢地说出自己的抑郁症的工党议员凯文-琼斯(Kevan Jones)最近对我说：如果你有严重的身体疾病，康复的信息往往会涌入。但是，当他的一个朋友最近与抑郁症斗争时，凯文给他发了一条信息，他的朋友告诉他这是他收到的唯一一条信息。精神疾病可以影响任何人，但它在社会的某些部分比其他部分更公开地被谈论。为了让人们谈论它并获得帮助，需要有一种共同的语言和理解。如果不承认它，它就好像不存在一样。人们假装自己没事，家人和朋友视而不见，什么都没有发生，直到它往往为时已晚。文化的改变已经发生在那些以前是禁忌的疾病上：从癌症到艾滋病到其他性传播疾病。但它已经</w:t>
      </w:r>
    </w:p>
    <w:p>
      <w:r>
        <w:rPr>
          <w:b/>
          <w:color w:val="FF0000"/>
        </w:rPr>
        <w:t xml:space="preserve">id 120</w:t>
      </w:r>
    </w:p>
    <w:p>
      <w:r>
        <w:rPr>
          <w:b w:val="0"/>
        </w:rPr>
        <w:t xml:space="preserve">同行评审挑选一包腌制的论文 我只能代表我自己，但同行评审的想法通常会让研究人员充满截然相反的感觉，一方面是对失败的恐惧，另一方面是真正的兴奋，因为即将到来的建议会帮助自己的论文大放光彩。评审的时间通常是在一个人花了无数的时间来展示一个想法之后，这也是没有用的！评审员有两个角色。评审员有两个角色。首先，作为一个同事，他可以用 "新眼光 "来看待论文，并提供有益的评论。第二，作为评审团成员，他可能会判处研究人员更多的社区服务（额外的工作时间），甚至暂时的职业死亡（"对不起，我们只是对你的论文不感兴趣。也许你可以试试......"）。不足为奇的是，同行评审过程已经不止一次地在BIM会议的讨论中出现。因此，我很感兴趣地在论文定稿前夕读到了Larson和Chung对同行评审的新的系统回顾。你知道吗，第一批医学期刊显然是在大约300年前出版的？同行评审的概念也是在同一时期产生的？甚至最早的知识分子也意识到，发表任何旧文章都可能不是一个好主意。当然，新成立的期刊也不想因为允许质量差的材料（或者更糟糕的是，欺诈性材料！）通过他们的大门而立即失去信誉。但是，同行评审是否像我们通常认为的那样重要？首先，我们可以质疑这样一个前提的正确性，即受过教育的科学家和临床医生不能独立判断一篇研究论文的质量。明确的共识似乎是，允许这样做并不是一个好主意研究人员和临床医生并不总是有时间，有时也没有必要的技能和知识来做出这些决定。在我们繁忙的生活中，我们很欣赏一个看似公正的过滤器的存在，它能筛选出""不相关的、琐碎的、薄弱的、误导性的或潜在的有害内容"，同时也能 "提高潜在论文的清晰度、透明度、准确性和实用性""（Larson and Chung, 2012）。在过去的日子里，一些期刊通过授予像 "院士 "这样的认可头衔来区分同行评议的文章。另一方面，那些发表的 "sit penes authorum fides "允许作者对自己的工作负责。这种区别被认为是充分的。然而，现在我们认为，仅仅允许作者为自己的文章负责是不够的，因为我们还需要保护读者不忽视这个警告！而且，说实话，这也是一个很重要的问题。而且，说实话，不用阅读太多无关紧要的或不好的科学知识来发现其中的精华也是不错的。这句话中隐含着一种信任，即审稿人一般都能做到这一点。利益冲突怎么办？研究的世界已经变得非常大了，我们有时会看到允许研究由外部人员审查的潜在利益冲突。我们可能会想。审查委员会是独立的吗？利益冲突是否有可能悄悄进入现代的同行评审中（你最后一次问同行评审过程是否是盲目的是什么时候？）审稿人可能从我们的工作中获益吗（显然这已经发生了！）？因此，正如评论的作者所建议的，同行评审过程中存在着弱点。首先，它限制了可能对某些人有重大利益的材料的发表。也许一个公开的无限大的研究数据库并不是一个坏主意。第二，没有统一的同行评审方法。最常见的版本（单盲、双盲、公开、同行同意和基于作者建议）都有积极和消极的一面。那么，从这篇文章中得到的信息是什么？至少，审稿人应该对审稿有适当的技能，但不能太熟练，以至于他们与投稿作者积极竞争，甚至可能窃取他们的想法！"。哎哟!但是，我们应该问，是否有更好的方法？在分析一篇文章的质量时，同行评审是否被认为是一个重要因素？是否有一种理想的方式来完成同行评审？也许同行评议，以其不同的形式，只是我们目前拥有的最好的系统，以确保在整个世界范围内保持某种标准。</w:t>
      </w:r>
    </w:p>
    <w:p>
      <w:r>
        <w:rPr>
          <w:b/>
          <w:color w:val="FF0000"/>
        </w:rPr>
        <w:t xml:space="preserve">id 121</w:t>
      </w:r>
    </w:p>
    <w:p>
      <w:r>
        <w:rPr>
          <w:b w:val="0"/>
        </w:rPr>
        <w:t xml:space="preserve">2012年7月10日 星期二 为什么女性可能被认为是坏的程序员 早在2009年夏天，我就得到了第一个与技术有关的实习机会。这个职位是一个竞争非常激烈的职位，在旧金山市中心的一家公司。在我欣喜若狂的同时，我也感到困惑。我在面试中表现得不是很好。我搞砸了第一个关于从100层楼高的地方扔下两个鸡蛋的问题（无法摆脱二进制搜索的思维），还搞砸了另一个关于存储某个大数字所需的比特数的问题（混淆了 "比特 "和 "字节"，试图在脑子里计算log_2，结果却搞错了）。我也没有什么经验。我几乎没有听说过版本控制系统，从来没有真正习惯过命令提示符，甚至没有写过一行生产代码（嗯......除了我那愚蠢的锦标赛注册页面，如果你的电子邮件里有下划线，它就拒绝让你注册）。不用说，我可能给我的同事们留下了非常糟糕的第一印象。我是一个傻乎乎的小女孩，问的问题是："你用什么命令进入另一台机器的？"所以，假设是这样的：公司想雇用更多的女性程序员，要么是因为他们不断被指责为性别歧视，要么是因为他们实际上重视拥有一个性别平衡的团队。因此，他们降低了对女性的招聘标准，最终让那些可能没有经验的人加入。团队中的其他人只看到一个女人被录用了，而她作为程序员的经验很少，于是得出结论，女人是坏的程序员。5条评论。OR......，他们看到了你的潜力，不管你把问题搞得有多糟，因为你显示了一个推理系统，你通过它得出了你的答案。  此外，整个 "团队的其他成员.... "的事情遵循一个相当薄弱的推理路线。这是一个很好的观察/理论......尽管最近我注意到，公司并没有真正做到这一点。如果我在面试中犯了最小的错误，我通常会被拒绝。只有当我百分之百地答对每一个问题时，我认为这才行得通......竞争在加剧，尽管公司过去能够负担得起经验不足的人，但这些天我看到这种情况不太频繁。也许现在正在改变，但我已经看到我的第一/第二年的女性朋友获得了非常有竞争力的合作职位。这也是我从另一所提供合作项目的大学听到的很多事情。当然，轶事的复数不是数据，而这是很难作为数据来捕捉的东西。我还听到一些公司告诉潜在的雇员，"你知道，你应该为我们工作。我们下学期也有一些优秀的女性实习生在排队。"我想知道这是否是雇用女性实习生的真正原因。(这是一个古怪的理论，缺乏对商业运作的理解。企业的存在是为了盈利。最大化产品（质量和数量），最小化成本/努力。他们雇用你是因为你适合这份工作。我认为，一个人可以通过成为一个伟大的程序员以外的东西来为一个技术公司增加价值。关于工作空间多样性的好处有很多研究，虽然这些好处很难衡量，但企业想要更多的性别平衡并不是不可想象的。(事实上，好的科技公司经常讨论如何使自己对女性更友好。我在Facebook的时候就看到过这个问题）。我不认为说我被雇用的部分原因是我是女性是有道理的。也许他们认为我能够更好地调动其他程序员的积极性？也许他们真的在我身上看到了什么？有很多不确定因素，因为到了最后，是人们在做招聘决定，而人们不可能为公司做出最理想的决定。人们必须依靠启发式方法。</w:t>
      </w:r>
    </w:p>
    <w:p>
      <w:r>
        <w:rPr>
          <w:b/>
          <w:color w:val="FF0000"/>
        </w:rPr>
        <w:t xml:space="preserve">id 122</w:t>
      </w:r>
    </w:p>
    <w:p>
      <w:r>
        <w:rPr>
          <w:b w:val="0"/>
        </w:rPr>
        <w:t xml:space="preserve">百万布偶大游行 "将在华盛顿举行 华盛顿--在选举日之前的几天里，人类和布偶们计划前往华盛顿广场，支持公共广播。这一举措是在米特-罗姆尼在10月3日的总统辩论中发表了著名的 "大鸟 "评论之后出现的。据NBC华盛顿报道，这个名为 "百万布偶游行 "的集会将于11月3日星期六举行，以表示对公共广播的支持。在2012年选举季的第一次辩论后，总统候选人米特-罗姆尼发表评论说，如果他当选，他将停止对公共广播的资助。"我很抱歉，吉姆[Lehrer]。我将停止对公共广播公司的补贴。我将停止其他事情。我喜欢公共广播公司。我喜欢大鸟。其实我也喜欢你，"罗姆尼曾说。"但我不会 -- 我不会继续在事情上花钱，向中国借钱来支付。"罗姆尼在辩论中的评论引起了很多人的注意。作为回应，两名男子，43岁的迈克尔-贝拉维亚（Michael Bellavia）是洛杉矶的一名动画片主管，46岁的克里斯-梅卡姆（Chris Mecham）是爱达荷州的一名大学生，他们分别行动，各自建立了一个网站和一个Facebook页面来支持公共电视。Mecham说："罗姆尼用布偶作为修辞手段来谈论取消公共广播，而公共广播确实比芝麻街大得多"。"当他还在说的时候，我在想我可以用什么方式来表达我对这种说法的不满。在辩论结束之前，我已经在Facebook上建立了百万布偶游行的网页"。一旦每个人都意识到对方在做什么，他们就联合起来。"我想，为什么只是让它成为一个虚拟的支持秀？为什么不利用这个机会，因为看起来已经有越来越多的人对它感兴趣，并且实际上使它成为一个积极的、参与性的活动呢，"贝拉维亚说，路透社报道（赫芬顿邮报提供）。"我真的只是说，'它正在发生'。"奥巴马竞选团队随后将焦点放在了罗姆尼的大鸟评论上，这导致'芝麻街'的制作者Sesame Workshop要求奥巴马竞选团队停止在其广告中使用大鸟。"该组织说："芝麻工作室是一个无党派的非营利组织，我们不支持候选人或参与政治运动。"我们没有批准任何竞选广告，按照我们的一般做法，我们已经要求撤下该广告。"公共广播公司发表了自己的声明，对罗姆尼的评论和辩论期间 "公共广播公司成为政治目标 "这一事实表示失望。路透社报道说，PBS在 "2012年3.8万亿美元的联邦预算支出中获得4.45亿美元"。然而，如果PBS失去了资金，可爱的 "大鸟 "是否真的会失业？数字报》记者安德鲁-莫兰最近发表了《如果米特-罗姆尼当选，为什么自由市场可以拯救大鸟》，进一步探讨了这个问题。根据Facebook为此次集会创建的活动，"百万布偶游行 "预计将在美国东部时间上午9点至下午12点之间举行。该页面还列出了476名计划参加的Facebook成员，以及174名表示 "可能 "的用户。据报道，该活动还将包括以布偶为主角的短剧和音乐表演。在选举日之前的几天里，人类和布偶计划前往华盛顿广场支持公共广播。这一举措是在米特-罗姆尼在10月3日的总统辩论中发表了现在著名的 "大鸟 "评论之后出现的。</w:t>
      </w:r>
    </w:p>
    <w:p>
      <w:r>
        <w:rPr>
          <w:b/>
          <w:color w:val="FF0000"/>
        </w:rPr>
        <w:t xml:space="preserve">id 123</w:t>
      </w:r>
    </w:p>
    <w:p>
      <w:r>
        <w:rPr>
          <w:b w:val="0"/>
        </w:rPr>
        <w:t xml:space="preserve">布里斯托尔：城市的夏天 继续我们关于今年夏天充分利用英国城市的系列报道，娜塔莉-帕里斯在布里斯托尔选择了十个享受阳光的地方。阿什顿宫 阿什顿宫大宅周围850英亩的林地在夏季开始发挥作用，它们是布里斯托尔一些重大活动的举办地，包括气球嘉年华（8月12日至15日）和风筝节（9月4日至5日）。然而，在任何一天漫步在公园里，都会看到放牧的鹿、充满生机的池塘、巨大的老橡树和愉快的城市景观。</w:t>
      </w:r>
    </w:p>
    <w:p>
      <w:r>
        <w:rPr>
          <w:b/>
          <w:color w:val="FF0000"/>
        </w:rPr>
        <w:t xml:space="preserve">id 124</w:t>
      </w:r>
    </w:p>
    <w:p>
      <w:r>
        <w:rPr>
          <w:b w:val="0"/>
        </w:rPr>
        <w:t xml:space="preserve">重要提示：当你开始免费试用或在试用期内取消时，不会从你的信用卡中扣除。如果你对Amazon Prime很满意，那就什么都不要做。在免费试用期结束后，您的会员资格将自动升级为全年，价格为79美元。 {"itemData":[{"priceBreaksMAP":null,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"两项的价格:", "三项的价格:"], "preorder":["预购此商品", "预购两项商品", "预购三项商品"]}}.特殊功能 无。编辑点评 Amazon.com WCW的《冠军之战》最初是作为WWF更华丽（也更昂贵）的摔角狂热活动的精明的基本有线电视替代节目而开发的，它很快就找到了它自身的特点，在一系列稳步提升的比赛中让其标志性的超级明星们互相对决。(当你用Ric Flair和Sting之间的笼子比赛来开场时，你就设置了一个高标准。）这套多碟合集提供了这个长期赛事中最精彩的比赛（和踢腿、刺拳等等）。这套集子包括30多场比赛，记录了WCW从1988年到1997年的状况，从弗莱尔和莱克斯-鲁格等本土巨头的崛起到后来WWF的标志人物胡克-霍根和已故的伟大的 "大块头 "兰迪-萨维奇的加入。(那些熟悉石冷-史蒂夫-奥斯汀(Stone Cold Steve Austin)的人可能会惊讶地看到他早期的化身是一个被祝福的反派。)撇开个别比赛中的不寻常的运动能力和混乱不谈--那个裁判到底是怎么没有发现那对走私的双节棍的--看着这些表现从相对松散的事务发展到完全的戏剧性的盛会是非常吸引人的，以至于擂台外的戏剧性往往超过了转椅内发生的事情。当斯丁打扮成乌鸦，胳膊上挂着一只猎物时，WCW的引擎已经达到了辉煌的速度。不了解擒拿术历史的观众可能会对贯穿本集的不明原因的争吵和英雄的转变感到困惑（以摔跤传奇人物Dusty Rhodes为主角的比赛间隙片段在许多方面都是无价的，但全面性并不完全是其中之一）。然而，即使没有事先了解，这套光盘所呈现的肾上腺素也是难以抵挡的。派对光盘没有比这更精美的了。--安德鲁-赖特 产品描述 在将近十年的时间里，职业摔跤迷们都很喜欢《冠军的冲突》，这是一个在TBS播出的超级卡牌系列，以NWA和WCW的最大明星为主角。从1988年到1997年的35场比赛中，粉丝们看到了冠军争夺战、怨恨赛和精彩的时刻。这些比赛中的许多场次直到现在还没有在家庭录像中发行。冠军之战的精华，由3次NWA世界重量级冠军和WWE名人堂成员，美国之梦Dusty Rhodes主持，将突出该活动十年历史上的一些最伟大的比赛，并有粉丝最喜欢的Ric Flair、Sting、The Road Warriors、Lex Luger、the Four Horsemen、the nWo，以及更多。除了希望有一部纪录片和几场不同的比赛外，没有真正的抱怨，但总的来说，我强烈推荐给任何WCW粉丝。我很高兴Vince决定发行这套唱片，希望他能像Wrestlemania,Royal Rumble,Summer Slam等一样发行WCW的PPV。</w:t>
      </w:r>
    </w:p>
    <w:p>
      <w:r>
        <w:rPr>
          <w:b/>
          <w:color w:val="FF0000"/>
        </w:rPr>
        <w:t xml:space="preserve">id 125</w:t>
      </w:r>
    </w:p>
    <w:p>
      <w:r>
        <w:rPr>
          <w:b w:val="0"/>
        </w:rPr>
        <w:t xml:space="preserve">分类 你应该上什么样的驾驶课？你会认为，组织驾驶课程很简单。如果你知道自己想要什么，那就很简单。你需要考虑的一些因素是，你想学得多快？你能负担得起什么？你有多少时间？你是否需要安排工作或孩子？你是否有阅读障碍、智力障碍或多动症？所有这些因素都会极大地影响你学习驾驶的方式。例如，一种不断增长的学习驾驶的方式是通过强化驾驶课程，或者更讽刺的是被称为驾驶速成课程。这可能是你需要学习驾驶的地方，因为你有时间限制，由于工作或你从大学/大学度假。通常情况下，强化驾驶课程是连续几天进行的，每天5或6小时。天数将取决于你的经验。如果你有一些道路上的经验，例如骑摩托车，那么你需要的时间会更少，但请不要落入许多人的陷阱，看看你能负担得起什么课程，并希望它足够，因为它不会。发现什么课程最适合你的最好方法是通过评估课。教练将能够根据你的驾驶能力给你建议你需要什么。一个普遍的误解是，如果你参加驾驶课程，你就会走弯路。这与事实相去甚远。诚实负责的驾驶教练只有在你达到良好的安全标准时才会让你去参加考试。好的认可驾驶教练（ADi）将确保你有能力终身安全驾驶。**警告**没有所谓的保证通过。所有考试都是由政府官员组成的驾驶标准局考官进行的。如果有人向你提供这种服务，请确保你阅读小字。当然，驾驶课程并不适合每个人，特别是如果你有阅读障碍、运动障碍或多动症，就不要尝试强化驾驶课程，因为你会对强化的性质感到挣扎。你可能也没有时间抽出一整个星期来学习驾驶，而需要分散时间。一般人需要30至40个小时的学习，大多数人接近40至45个小时，这意味着你可能需要3至6个月的时间才能达到考试标准。所有驾驶教练都必须得到驾驶标准局（DSA）的批准，这意味着他们将接受CRB检查。驾驶课程可以在1小时内完成，如果你想要更多的1.5小时和2小时的课程，也可以一次完成。每节课都应该先介绍一下你要学的东西和你在上一节课上的表现。在课程结束时，应该收到一份汇报，包括你所取得的成绩和你的目标。无论你如何学习驾驶，重要的是你的目标是什么，以及你应该何时达到这些目标。确保你的学习是有条理的，例如，课程和小时课程的费用可能因地区而异，但测试的费用却没有变化，理论和危险感知测试是32.00，实际测试是62.00。最重要的是，确保你以你想要的方式学习，而不是别人想要的方式，或者说，如果你想学习驾驶的话。人们常常因为错误的原因而被逼着学车，结果发现学车很难。</w:t>
      </w:r>
    </w:p>
    <w:p>
      <w:r>
        <w:rPr>
          <w:b/>
          <w:color w:val="FF0000"/>
        </w:rPr>
        <w:t xml:space="preserve">id 126</w:t>
      </w:r>
    </w:p>
    <w:p>
      <w:r>
        <w:rPr>
          <w:b w:val="0"/>
        </w:rPr>
        <w:t xml:space="preserve">压力警报器让烟雾潜水员知道他们的身体已经达到极限 烟雾潜水员进入火海--为研究服务。信用: SINTEF/Astrid-Sofie Vardoy 烟雾潜水员暴露在高温、体力消耗和压力下，他们很容易超过健康所能容忍的极限。一种基于无线传感器系统测量的新方法让他们知道身体什么时候已经受够了。该警告系统依赖于监测个人活动水平的传感器的测量，以及她或他是否坐着休息或甚至躺着。它将来自运动传感器（如加速计和陀螺仪）的数据与心率和皮肤温度测量相结合。结合起来，它们可以测量出吸烟者的热应力水平--以及他是否处于任何危险之中。该方法使研究团队在2010年获得了国际PHealth创新奖。最近，一组消防员在挪威Rygge机场的烟雾潜水员训练场上对该方法进行了测试。其目的是为了了解该预警系统在现实生活中的功能如何，该系统从一个紧扣在胸前的皮带形式的传感器系统（ESUMS）中获得数据。"该传感器系统最初由美国资助，用于医疗康复，但它也可用于其他应用。到目前为止，结果是非常令人鼓舞的，"项目经理Trine Seeberg说，他是SINTEF的高级科学家。"Seeberg说："我们使用的设备工作得非常好，而且该方法正确地识别了我们模拟的风险情况，因此试验表明，该方法可以成为确定烟雾潜水员是否处于危险之中的有用方法。负责参加试验的烟雾潜水员的消防队长Bjorn Ove Pedersen说，这项工作非常令人兴奋。然而，该方法仍然需要进一步发展。据SINTEF的科学家说，在将其投入使用之前，仍有大量的微调工作要做。例如，必须在现实情况下进行更多的测试，而且传感器平台应该被整合到烟雾潜水员的现有安全设备中，例如以头盔显示器的形式。许多小步骤...Seeberg解释说，该系统的核心是基于算法（解决特定问题的数学规则集），该算法描述了身体对热应力的反应，并处理生理和活动数据。这些数据是在与消防员对话的过程中出现的，并通过SINTEF生理学实验室的测试，其中活动数据，以及运动对象的心率和皮肤温度被测量和记录。"这些数据很重要，因为烟雾潜水员暴露在严重的压力之下。他们经常在高温条件下工作，穿着绝缘的衣服，并且必须携带重达15-20公斤的设备。在实践中，仅仅在一个温暖的房间里穿着这样的衣服，背着背包，就是一项极其艰巨的任务，"Seeberg解释说。"我们面临的挑战包括识别潜在的风险情况，以及防止系统发出错误警报。同时，它需要为所涉及的个人提供一个正确的风险图片"。移动平台 该传感器系统目前通过第二代蓝牙协议与外部世界进行通信，该协议在大多数智能手机中实现。该系统本身没有很远的距离，因此传感器被连接到一个移动电话上，而这个移动电话也是由烟雾潜水员佩戴的。这反过来又以 "危险阈值分数 "的形式向在灾害现场外监测行动的人发送信息，分数为10分。"如果得分超过8分，那么烟雾潜水员正处于高水平的压力之下，应该放弃行动，而2分则表明该人身体状况良好，正在进行不会危害健康的活动，"SINTEF的科学家解释说。能够进一步发展 研究小组认为，随着进一步发展，这种类型的技术可以在其他领域使用。"许多职业的工人都暴露在具有挑战性的环境中，他们很可能从基于传感器的报警系统中受益，这些传感器可以持续监测他们。例如，海上作业人员在</w:t>
      </w:r>
    </w:p>
    <w:p>
      <w:r>
        <w:rPr>
          <w:b/>
          <w:color w:val="FF0000"/>
        </w:rPr>
        <w:t xml:space="preserve">id 127</w:t>
      </w:r>
    </w:p>
    <w:p>
      <w:r>
        <w:rPr>
          <w:b w:val="0"/>
        </w:rPr>
        <w:t xml:space="preserve">曾经是一名物理学家。罗伯-库克 2001年，他因共同创造了RenderMan动画软件而获得了 "对运动图像渲染领域的重大进步 "的奥斯卡奖。你为什么决定学习物理学？我在高中时对它感兴趣，当时我读了一本关于相对论的书。我认为这是周围最迷人的东西，我被迷住了。你是如何进入计算机图形学的？1973年我从杜克大学毕业后，我不确定我想做什么。然而，作为实验课程的一部分，我已经学会了计算机编程，所以我在马萨诸塞州的数字设备公司找到了一份工作。那里有一个人在做计算机图形，但他实际上对医学数据库更感兴趣，所以我说我要做图形。在我进入这个领域后，我想 "这很好，这就是我想做的"，所以我去康奈尔大学获得了计算机图形学的硕士学位。你是如何接触到电影的？当时，使用计算机图形制作的图像看起来非常人工化，像塑料一样，没有人知道为什么。事实证明，他们使用的光反射表面的模型只是某人编造出来的 -- 它根本不是基于物理学的。所以在我的论文中，我使用了一个不同的模型，其中包括光如何从表面反射的物理学。结果看起来非常好：我能够模拟特定类型的材料，并真正获得对表面外观的控制。这引起了卢卡斯电影公司的注意，该公司当时刚刚成立了一个计算机图形部门，并雇用了我。是什么激励你开发RenderMan？当你环顾四周时，你会注意到大多数东西不只是由一种材料制成，如青铜或象牙。它们比这更复杂：它们有多种材料，它们被敲打过，它们有划痕。我们需要让艺术家控制这些表面的外观，所以我研究了一种叫做可编程阴影的东西，它使用方程来描述表面的外观，但也在上面建立了一个框架，使艺术家能够做出真正复杂、丰富的表面。这是我们使用RenderMan所做工作的核心，在过去的16年里，每一部在奥斯卡奖上获得视觉效果提名的电影都使用了它。你在物理学方面的训练对你有什么帮助？除了我的论文工作外，在我们开发RenderMan时，它也有帮助。在计算机图形学中，你有一个虚拟摄像机看着一个虚拟的世界，对于特效来说，你想把它与真人的镜头相匹配。但为了让它看起来令人信服地真实，你必须让你的虚拟摄像机的特性与物理摄像机的特性相匹配。由于一些原因，这被证明是困难的。其中一个原因是所谓的 "运动模糊"：当物理相机拍摄照片时，它打开快门，在关闭之前有一定的时间间隔。在这段时间内，东西会移动，这导致图像模糊。这种模糊对于使运动看起来平稳非常重要，所以你必须在渲染器中模拟它。你必须模拟的另一件事是镜头的光圈--光线不是在一个地方进入相机，而是在镜头的各处，这就给了你景深。你需要模拟模糊和镜头效果，但这意味着你不仅要整合每个像素周围的场景，你还必须在时间上、镜头上和其他东西上整合该像素。你最终会得到这个令人难以置信的复杂积分，事实证明，物理学中有一种叫做蒙特卡洛积分的技术，完全适合处理这个问题。然而，这些东西都不在本科课程中 -- 我不得不在后来自己学习它。物理学真正教会我的是如何以创造性和严谨的方式思考问题。它教我如何思考困难的问题。物理学在动画中还有其他使用方式吗？在皮克斯，我们经常使用物理学来模拟衣服或头发等复杂事物的运动。但你必须记住，在动画世界里，动画师会做一些古怪的事情。为了讲好故事，他们夸大其词，所以物理学必须被重新加工，以便适用于这个非常非物理的卡通世界。例如，在《怪兽公司》中，有一个场景是迈克在训练苏尔</w:t>
      </w:r>
    </w:p>
    <w:p>
      <w:r>
        <w:rPr>
          <w:b/>
          <w:color w:val="FF0000"/>
        </w:rPr>
        <w:t xml:space="preserve">id 128</w:t>
      </w:r>
    </w:p>
    <w:p>
      <w:r>
        <w:rPr>
          <w:b w:val="0"/>
        </w:rPr>
        <w:t xml:space="preserve">金莺队以5比3战胜蓝鸟队 吉本斯和苏霍夫在第6局的反弹中打出本垒打，金莺队赢得了两周来的第一个系列赛 2005年9月2日｜罗奇-库巴特科｜罗奇-库巴特科，太阳报工作人员 多伦多--为了达到棒球比赛的核心，金莺队必须剥去许多层。它们似乎每天都在变厚。投手Sidney Ponson的合同昨天被终止，此举将引起球员协会的不满。一垒手拉斐尔-帕尔梅罗（Rafael Palmeiro）今天将离开俱乐部去检查他酸痛的右膝，这让人们对他本赛季的回归以及他的未来产生了一些怀疑。几乎隐藏在混乱中的是伯尼-卡斯特罗，一个职业生涯中的小联盟内野手，昨晚进行了令人震惊的首次亮相。还有年轻的投手海登-潘恩（Hayden Penn），这是他在大联盟的第八次首发，再次提醒人们，在球队退出争夺后的九月，比赛仍然有意义。潘恩在领先五局多后离开，第六局杰伊-吉本斯和B.J.苏霍夫的本垒打引导金莺队在罗杰斯中心以5-3战胜多伦多蓝鸟队，并取得两周来的第一场系列赛胜利。吉本斯的两分球将比赛扳平，使他本赛季有了20个本垒打，而苏霍夫以他自6月6日以来的第一个本垒打使金莺队以4比3领先。"在输掉第一场比赛后，没有表现出很大的活力，我们回来了，显示出我们仍然关心，"吉本斯说。"我们仍然想赢。"吉本斯的本垒打是在米格尔-特哈达（Miguel Tejada）接到短打单打后打出的。"你一定要喜欢米吉，"金莺队临时经理萨姆-佩罗佐说。"那是一个大动作。你并不指望他经常这样做。"金莺队（63-70）昨晚乘坐包机前往波士顿，他们将在那里开始对红袜队的三场系列赛，但帕尔梅罗可能不会上场。帕尔梅罗计划今天在巴尔的摩对他的膝盖进行磁共振成像测试，队医安迪-科斯加雷亚博士将决定他是否在本周末重新加入俱乐部。他的右脚踝也受伤了，但膝盖已经成为帕尔梅罗的一个更严重的问题，自从停赛回来后，他的成绩是2胜26负。后面的部分已经拍了X光片，如果核磁共振显示有任何明显的损伤，他可能会被停赛最后一个月。"膝盖整年都在困扰着我，"他说。"我今天出去跑了一下，感觉它要爆炸了。我们将看看里面有什么。我希望能回来打球。"佩罗佐说："他还没有准备好打包。"虽然帕尔梅罗昨晚无法出场，但金莺队在从三甲渥太华队调来26岁的卡斯特罗和一垒手沃尔特-杨后并不缺人手。通常是二垒手的卡斯特罗担任指定击球手，并以2比4的成绩打出三分球、保送和盗垒。卡斯特罗在1月底以小联盟自由球员身份签约，通过击出三垒安打得到了他的第一支大联盟安打，他的三垒安打让中外野手弗农-威尔斯（Vernon Wells）的头顶一亮。他在渥太华的打击率为0.315，创下了158支安打的加盟纪录，他的41次盗垒在国际联盟中排名第三。"我认为他拾起了球团，"Perlozzo说。"他们看到有人在这里会制造一点混乱而感到兴奋。"卡斯特罗在被交易到圣地亚哥教士队之前是通过纽约洋基队的组织上来的。过去两个赛季，他在三A级波特兰市度过，在获得工作签证出现问题后成为一名自由球员。"他是一个能用球棒做各种事情的后卫--走步、上垒和偷球，"佩罗佐说。"在他和布莱恩[罗伯茨]的支持下，也许我们可以在顶部制造一些混乱，看看我们是否可以产生一点刺激。"潘恩（3-2）需要在他自6月30日以来第一次为金莺队首发时保持冷静，当时他在对克利夫兰印第安人队的比赛中，在3 2/3局中让5分，并回到了双A区。</w:t>
      </w:r>
    </w:p>
    <w:p>
      <w:r>
        <w:rPr>
          <w:b/>
          <w:color w:val="FF0000"/>
        </w:rPr>
        <w:t xml:space="preserve">id 129</w:t>
      </w:r>
    </w:p>
    <w:p>
      <w:r>
        <w:rPr>
          <w:b w:val="0"/>
        </w:rPr>
        <w:t xml:space="preserve">对不起，我们有技术问题，请在当天晚些时候再试。关闭 你能通过电子邮件、博客和多个社交网站同时接触到潜在的客户，而这一切只需点击几下按钮？当你的老板问你一个问题，而你不知道答案时，你需要多长时间才能在谷歌上找到正确的答案？你能快速处理大量的材料，还是发现自己有信息过载的问题？如果你不是出生于1981年和2000年之间，这将把你归类为Y世代，你可能在这些事情上有一些或所有的麻烦。如果你想成为当今劳动力的竞争者，对技术的了解以及获取和处理信息的能力正变得越来越重要。如果你想在你的领域获得成功，拥有Y一代的技能可以增加你保持高需求和推进你的职业生涯的机会。由于加拿大的就业市场仍在遭受全球经济衰退的影响，年长的工人必须成为具有Y世代能力的知识分子。Adwoa Buahene是n-gen People Performance公司的管理合伙人和联合创始人。作为一名 "代际专家"，她为企业提供了管理工作场所中代际差异的解决方案。Adwoa提出了三种能力，这些能力经常与Y世代的人联系在一起，所有工人都应该采用这些能力。沟通能力 Y一代使用技术和社交媒体的能力使他们能够以更创新的方式与其他员工和客户进行沟通和合作。他们具有有效使用软件程序和快速理解新技术的特殊能力，以帮助他们更有效地进行沟通。他们使用Facebook、Twitter、Linkedin、Live Messenger、Google Chat进行沟通，并且不介意通过Skype组织面对面的会议，为客户创造更多的个性化体验。创造力 Y一代往往是 "出格 "的思想家。Buahene说，"他们在一个社会中长大，在那里他们被认为可以成为或做任何他们想做的事情。他们的想法不是从小就被踩出来的，而是被培养出来的。他们有机会扩展他们的想法。"如果发现一个20多岁的企业家住在他们妈妈的地下室里，让他们能够完善他们新发明的手机应用，可能会让他们赚取数百万美元，不要感到惊讶。适应力强的Y一代习惯于不断变化，并认为变化是一种进步。Buahene说："他们在一个技术的世界里长大，在这个世界里，最新的版本是更好的。当你能得到Xbox 360时，谁会真的想要Xbox？下个月iPhone 4出来了，为什么还要买iPhone 3？"变化总是更好的。在老一辈人中，变化可能是可怕的，往往被认为是令人恐惧的事情。"如果它没有坏，为什么要修复它？"无论你是正在寻找新工作的老员工，还是正在努力获得晋升的年轻员工，我们都可以向Y世代学习。扩大你的沟通方式，学会为公司新想法的发展做出贡献，并开始拥抱变化。如果你不开始像他们那样思考，你可能会因为他们而失去你的工作。</w:t>
      </w:r>
    </w:p>
    <w:p>
      <w:r>
        <w:rPr>
          <w:b/>
          <w:color w:val="FF0000"/>
        </w:rPr>
        <w:t xml:space="preserve">id 130</w:t>
      </w:r>
    </w:p>
    <w:p>
      <w:r>
        <w:rPr>
          <w:b w:val="0"/>
        </w:rPr>
        <w:t xml:space="preserve">亚历克斯支持伊布拉获得金球奖 冠军报, 15:26, 2012年11月17日 浏览次数:9 亚历克斯希望他的巴黎圣日耳曼队友兹拉坦-伊布拉希莫维奇能够击退激烈的竞争，赢得金球奖。这位瑞典前锋在周三新球场的首场国际比赛中，单枪匹马带领他的国家队以4-2的比分战胜了英格兰队，取得了四次进球。他的最后一个进球，一个大胆的凌空抽射，被誉为有史以来最好的击球之一。亚历克斯认为，伊布拉希莫维奇的精湛表演来得正是时候，可以在1月份的颁奖典礼前对评委们进行提示。"我希望他的表现能够帮助他争夺金球奖，"这位巴西后卫说。"但与此同时，说他将赢得比赛有点冒险，因为有像[莱昂内尔]梅西或克里斯蒂亚诺-罗纳尔多这样的杰出球员与他竞争。但可以肯定的是，他的表现将不可避免地成为一个强有力的论据，应该会有所帮助"。</w:t>
      </w:r>
    </w:p>
    <w:p>
      <w:r>
        <w:rPr>
          <w:b/>
          <w:color w:val="FF0000"/>
        </w:rPr>
        <w:t xml:space="preserve">id 131</w:t>
      </w:r>
    </w:p>
    <w:p>
      <w:r>
        <w:rPr>
          <w:b w:val="0"/>
        </w:rPr>
        <w:t xml:space="preserve">当你第一次在网上赌场注册并存款时，他们总是给你一个加入奖金，这是一个一次性的优惠，因为你在任何一个网站只能注册一次。一旦你加入，你会发现你的在线赌场提供了大量的促销活动。一些赌场的电视节目有定期的抽奖活动，奖品是多种多样的，甚至可能包括一个度假套餐。当您加入一个在线赌场时，请确保您订阅他们的通讯。这是了解正在发生的事情和提供的服务的最好方法。你甚至可以在注册前查看一些顶级在线赌场的促销活动。一些在线赌场还为你提供忠诚度积分，以你在网上玩的时间和你下的赌注来计算。这些忠诚度积分可以通过不同的方式进行兑换。有些赌场会提供免费游戏来换取积分，有些赌场还可能提供特定拉斯维加斯赌场的免费筹码。再次留意这些促销活动，以便你能够充分利用它们。当你开始在网上玩的时候，赌场的软件会稍微有点难管理。但几个小时后，你应该就可以了。但是在你开始在某个游戏上下注之前，你应该使用大多数在线赌场提供的练习选项。这些练习游戏不需要花钱，但你可以公平地了解游戏和它应该如何玩。网上赌场行业价值数十亿美元，他们在透明度和公平交易方面已经赢得了巨大的声誉。保持基础知识的正确性，你会充分利用它们，并在游戏过程中获得很多乐趣。</w:t>
      </w:r>
    </w:p>
    <w:p>
      <w:r>
        <w:rPr>
          <w:b/>
          <w:color w:val="FF0000"/>
        </w:rPr>
        <w:t xml:space="preserve">id 132</w:t>
      </w:r>
    </w:p>
    <w:p>
      <w:r>
        <w:rPr>
          <w:b w:val="0"/>
        </w:rPr>
        <w:t xml:space="preserve">2012年11月14日，星期三，迈克尔-里韦罗昨天有一个请愿书的链接，任何有思想的人都应该签署。当我在签名时，我头上的灯泡亮了起来，我想，"嗯哼，让我们看看我是否能做到这一点。我可以。事实证明，你只需要25,000个签名，白宫就必须回应。因此，星际舰队指挥官Visible在whitehouse.gov网站上发布了一份请愿书，他要求你在这份重要的文件上签名，其时间肯定已经到来。当这个想法进入我的脑海时，我几乎就这么做了。这正是我们需要的积极主动的公民参与。直到我写完后，我才意识到我只有这么多字。我可能会用不同的措辞，但是......事实就是如此。希望读者能让这件事成为病毒式传播。如果你知道谁有流量并可能发布这样的东西，请把它发给他们。也许你认识的人可以给这个东西装上腿；管他呢，也可以装上胳膊和头，这样它就可以站在66号公路的路边，上蹿下跳，挥舞双手。我希望看到这一点。我想你也会。我不认为有任何疑问，天启先生是演艺界最勤奋的人。他有点像弗雷德-阿斯泰尔、迈克尔-杰克逊和詹姆斯-布朗之间的组合。和你的坏自己一起趴下吧!更好的是，对所有其他的坏的、自以为是的自己下手。以前被掩盖的事情不断被揭露，压力无处不在，直接导致了某些不可避免的情况。通过观察即将到来的景点，你可以感受到事情的走向。如果你注意的话，未来会给自己打广告。否则，它就会打你的后脑勺，让你知道它已经进城。毕竟，未来与你有关，以某种方式，现在和过去也是如此。人们往往更多地生活在其中之一，而不是另一个，这很不幸，因为它们中只有一个实际上在这里。不过，人们很容易对此感到困惑，因为有这么多关于背后和前方的证据。但是，如果没有现在的肯定性共鸣，这两者中都没有未来。现在，天启先生像迈克尔-杰克逊的原因之一是他在走月亮。即使没有月亮，正如我的好朋友迈克尔所证明的，这也不能阻止天启先生。天启先生在月球上行走，走向过去。这就是你如何做的。这是唯一能有效地进入过去并看到到底发生了什么和没有发生什么的方法。至于发生了什么，你可以看到，因为它就在那里。至于什么没有发生，你可以看到，因为它不在那里。因此，天启先生用他的手杖敲击发生的事情，他也用他的手杖敲击没有发生的事情，这两件事情都会亮起，不管它们的真相是什么。启示录先生将拍打我们每一个人的肩膀，也照亮我们，并揭示关于我们的任何真相。这可能是一件非常好的事情，也可能是一件非常坏的事情，也可能是一个混合的袋子，就像那些Planter's坚果样品，或者甚至可能是那些Walt Whitman样品，在巧克力中夹杂了各种荒野和枯叶。你可以从枯叶中学到很多东西。你也可以从死去的人身上学到很多东西。就像病理科里说的那样，"在这里，死人教活人"。人们可能会告诉你，所有的谋杀都是坏事，但这不是真的，也不全面。我们每个人的内心都有需要被杀死的东西，知道杀死什么和滋养什么，可以在很大程度上让你与天启先生保持友好关系。这是你想要的东西，是非常理想的东西，尽管我们中的一些人可能没有意识到这一点。有些人可能认为你可以通过向天启先生提供口交来与他建立良好关系，但他们会被误导。对天启先生来说没有口交。天启先生有一个重要的人负责这种事情。如果你来和天启先生谈论一个小脑袋，他很可能会把你的脑袋缩小。</w:t>
      </w:r>
    </w:p>
    <w:p>
      <w:r>
        <w:rPr>
          <w:b/>
          <w:color w:val="FF0000"/>
        </w:rPr>
        <w:t xml:space="preserve">id 133</w:t>
      </w:r>
    </w:p>
    <w:p>
      <w:r>
        <w:rPr>
          <w:b w:val="0"/>
        </w:rPr>
        <w:t xml:space="preserve">克里奇科击败了瓦赫；海伦纽斯击败了威廉姆斯 作者：迈克尔-柯林斯：在一场有些有趣的比赛中，IBF/IBO/WBA/WBO重量级冠军弗拉基米尔-克里奇科（59-3，50次KO）今晚在德国汉堡的O2世界竞技场以12回合一致决定的方式击败了不在状态的马里乌什-瓦赫（27-1，15次KO）。你唯一可能给这位32岁的瓦赫的回合是第5回合，当时他在把弗拉基米尔背对着绳索后，用手狠狠地打了他的头。瓦赫向弗拉基米尔卸下了所有的东西，除了厨房水槽，试图让他离开那里。对瓦赫来说，不幸的是，他的每一拳都没有打中。如果他的十几拳中至少有一拳落地，他就有可能将弗拉基米尔摔倒。在比赛的那个短暂的时刻之后，从那时起就是弗拉基米尔了，他提高了他的工作速度，用刺拳和右拳击打波兰人的头部。第8个回合，你可以说裁判应该停止比赛，因为弗拉基米尔随意地在拳击场上抽打瓦赫，由于瓦赫吸收了所有的惩罚，这很难看。然而，事实证明，他有一个强大的下巴，他能够渡过这场风暴。在那之后，弗拉基米尔看起来像是为瓦赫感到遗憾，因为他在剩下的比赛中从未尝试以同样的方式向瓦赫卸货。他真的不需要这样做，因为瓦赫只是挂在周围提供了很少的东西，所以并不像有任何真正的需要采取任何机会，只是为了证明一个点。这场比赛相当难看，我想知道为什么弗拉基米尔选择了这样一个糟糕的对手。他必须提前知道瓦赫有多大的局限性，因为这是他在其他比赛中的表现。他很慢，很容易被击中，而且看起来不像是属于世界冠军的人。不败的重量级选手罗伯特-海伦纽斯（18-0，11次KO）在芬兰赫尔辛基的冰厅以10回合的一致决定战胜了谢尔曼-威廉姆斯（35-12-2，19次KO），保持了他不败的记录。最终裁判的评分是99-91、99-93和99-93。至少可以说，这不是海伦纽斯的令人印象深刻的东西。我知道这是他自去年12月以来第一次参加比赛，但他在这场比赛中从头到尾看起来都很糟糕，在第6回合，威廉姆斯用一个完美的右勾拳击中了他的下巴，使海伦纽斯的腿看起来像果冻一样，几乎被击倒了。在该回合的剩余时间里，威廉姆斯一次又一次地用大拳头击打海伦纽斯。然而，海伦纽斯在第7回合重新控制了比赛，此后他从未真正陷入危险。海伦纽斯用他的进攻进行预测，自始至终投掷刺拳、右拳到身体和劈头盖脸的右拳。海伦纽斯的进攻中缺少的是他的右手力量。看起来他右肩的手术抹去了他的力量，因为今晚没有。这对海伦纽斯来说将是一个问题，因为没有右手的力量他什么都不是。没有这个武器，他将被其他顶级重量级选手击败，我有一种感觉，他的力量不会回来。海伦纽斯的经纪人需要对他慢慢来，不要急于让他与优秀的人打比赛，因为如果他现在与库布拉特-普列夫这样的顶级竞争者打，海伦纽斯会被打倒。他是如此容易被击中，而且在进攻武器方面没有什么可以让任何优秀的重量级选手担心。303回应：克里琴科淘汰瓦赫；海伦纽斯击败威廉姆斯 海耶经常跌倒在画布上，因为他不想让弗拉基米尔靠在他的背上使他疲惫不堪。他的脚受伤了，而倾斜的姿势给他的脚带来了压力......击倒不是击倒，而是对海耶多次跌倒在画布上的惩罚...。对任何人来说，带伤打拳都是非常令人沮丧的......。这是海耶自己的错，因为他向宣传部门隐瞒了伤情。他因伤退出了其他两场克里琴科的比赛，而这是开始。</w:t>
      </w:r>
    </w:p>
    <w:p>
      <w:r>
        <w:rPr>
          <w:b/>
          <w:color w:val="FF0000"/>
        </w:rPr>
        <w:t xml:space="preserve">id 134</w:t>
      </w:r>
    </w:p>
    <w:p>
      <w:r>
        <w:rPr>
          <w:b w:val="0"/>
        </w:rPr>
        <w:t xml:space="preserve">成就 此外，当上帝赐予某人财富和财产，以及享受这些财富和财产的能力，接受他们的命运并在劳作中获得快乐--这就是上帝的礼物。...财富和荣誉来自于你；你是万物的主宰。在你的手中有力量和权力，可以使人高升，给人力量。现在，我们的神，我们感谢你，赞美你荣耀的名。我的灵魂颂赞主。...因为全能的主为我做了大事，他的名字是神圣的。他使卑微的人得着提升。...他帮助了他的仆人。耶和华若不建造房屋，建造的人就徒劳无益。耶和华若不看守城池，守卫也是枉然。...要记念耶和华你的神，因为是他赐给你生产财富的能力。...骄傲在毁灭之前，傲慢的心在跌倒之前。...他们不是靠着剑得地，也不是靠着手臂得胜；乃是靠着你的右手，你的手臂，和你脸上的光，因为你爱他们。...谦卑是对主的敬畏；它的工价是富足、尊贵和生命。这就是主所说的："智慧人不要以他们的智慧夸口，强壮人不要以他们的强壮夸口，富足人不要以他们的富足夸口，但夸口的人要夸这一点：他们有认识我的智慧，我是主"。...愿我除了在我们主耶稣基督的十字架上，永远不夸口。</w:t>
      </w:r>
    </w:p>
    <w:p>
      <w:r>
        <w:rPr>
          <w:b/>
          <w:color w:val="FF0000"/>
        </w:rPr>
        <w:t xml:space="preserve">id 135</w:t>
      </w:r>
    </w:p>
    <w:p>
      <w:r>
        <w:rPr>
          <w:b w:val="0"/>
        </w:rPr>
        <w:t xml:space="preserve">当我到达一个新的城市时，我有一点喜欢寻找周围最高的地方。这有两个原因：第一，因为我喜欢好的风景，第二，试图为自己定位。在我最近的巴塞罗那之行中，定位的部分只是隐约有帮助。这座城市严重地像个迷宫，尤其是市中心的老式步行街部分。然而，由于在迷宫般的小巷中徘徊迷路是我对一个城市的另一种享受，这其实并不是一个可怕的问题。如果你要去巴塞罗那，并且像我一样倾向于去城市的制高点，就像一只被大脑控制的真菌占领的苍蝇一样，这里有我最喜欢的四个地方，可以免费获得城市的美景。盖尔公园 我已经提到了高德对巴塞罗那的影响。盖尔公园是他遗产的亮点之一，而且是联合国教科文组织的世界遗产。它有令人难以置信的特点，从高架阳台，到巨大的雕塑，再到古怪的房子。它还拥有巴塞罗那最好的景观之一，可以从公园里的许多地方看到。最受欢迎的是主入口上方的十字架，但你可以从公园的几乎所有地方获得美妙的景色，因为它在山上，不需要争夺完美的位置来拍照。如果你去巴塞罗那，你会去盖尔公园。你也可以在那里欣赏一下风景。Montjuic城堡 如果你有一个方便的山丘，其悬崖位于一个大港口旁边，那么在其顶部建造一个漂亮的大城堡，并配备枪支以守卫该港口是有意义的。蒙特朱伊克山（Montjuic Hill）在巴塞罗那港口上方180多米处，就是这样一座山，山顶上有一个相当壮观的防御工事，里面有相当大的废弃武器装备。从这里，你可以俯瞰巴塞罗那市和港口的全貌。事实上，你可以从上面的盖尔公园（Parc Gell）的照片中看到相反的景色。你还可以免费探索城堡，尽管它并不是真正的城堡，而是一大堆旨在保护人们安全的墙壁，再加上令人难以置信的景色。作为历史的旁观者，蒙特约克城堡也是确定米的测量的计算地点。如果你还不知道的话，一米的定义是北极和赤道之间距离的千万分之一。这似乎比某些人的脚长要少一点任意的衡量。一个伟大的观点和一点公制的历史。多么好的组合啊Tibidabo 当你在巴塞罗那市内闲逛，探索我在这里提到的其他高处时，你会注意到在远处有一座大山，山顶上有一座大教堂。这是Tibidabo，是俯瞰巴塞罗那的最大的山丘，高出海平面半公里，相当令人印象深刻。在这座山顶上有各种各样的东西，包括萨格拉特教堂（Temple de Sagrat Cor）、一个游乐园和一个绝对巨大的电信塔。你可以登上后者以获得更多惊人的景色，但这不是免费的。到提比达波山顶可以步行，因此是免费的，但如果你时间不够，或觉得不合适，你可以开车，坐公交车，或跳上缆车铁路。在下一张照片中，你可以看到通讯塔和教堂，这是在。拉斯阿雷纳斯的屋顶 我们在前往巴塞罗那的魔幻喷泉时偶然发现了这个地方。一个有魔幻喷泉的城市!有什么好不喜欢的呢？总之，Las Arenas是一个大型的圆形购物商场，就在魔幻喷泉附近。这听起来可能不太令人兴奋，直到你意识到它是由曾经巴塞罗那著名的斗牛场改造而成的，也被称为拉斯阿雷纳斯。当斗牛场在西班牙的这个角落不再受欢迎时，这座建筑就变得有些荒废了，直到最近才作为一个购物中心重新出现。它的整个屋顶是一个圆形的长廊，你可以在上面尽情地漫步，凝视着蒙久克山、魔幻喷泉、附近的琼-米罗公园和奇妙的天空等景点。</w:t>
      </w:r>
    </w:p>
    <w:p>
      <w:r>
        <w:rPr>
          <w:b/>
          <w:color w:val="FF0000"/>
        </w:rPr>
        <w:t xml:space="preserve">id 136</w:t>
      </w:r>
    </w:p>
    <w:p>
      <w:r>
        <w:rPr>
          <w:b w:val="0"/>
        </w:rPr>
        <w:t xml:space="preserve">RDCK重新开放Nelson Salmo Great Northern Trail的大部分路段 Central Kootenay地区政府已经同意人们再次使用Nelson Salmo Great Northern Trail的大部分路段。该步道是前大北方铁路路基的一部分，被改造成自行车、步行或跑步步道。RDCK现在已经重新开放了从Salmo到Seloux Creek以及从Ravine Trestle到Troup的步道。由于施工，从Seloux桥到Ravine Trestle的一小部分步道仍然关闭。之前的关闭是为了防止遇到灰熊，以及春季在Ravine Trestle处发生的滑坡。从Seloux桥到Ravine Trestle的关闭是由于Ravine Trestle的修复工作正在完成。在整个7月和8月，关闭将是间歇性的，以适应Yellowhead Road &amp; Bridge (Kootenay) Ltd.的工作人员在小路段内移动卡车和设备以及建造栈桥。预计Ravine栈道将在9月初完成。</w:t>
      </w:r>
    </w:p>
    <w:p>
      <w:r>
        <w:rPr>
          <w:b/>
          <w:color w:val="FF0000"/>
        </w:rPr>
        <w:t xml:space="preserve">id 137</w:t>
      </w:r>
    </w:p>
    <w:p>
      <w:r>
        <w:rPr>
          <w:b w:val="0"/>
        </w:rPr>
        <w:t xml:space="preserve">1.每个共和国都会经历几个阶段。其中第一个阶段是在早期由盲目的暴民进行的疯狂狂欢，他们被抛来抛去，左冲右突。第二个阶段是蛊惑人心，无政府状态由此产生，并不可避免地导致专制主义--不再是合法的、公开的、因而也是负责任的专制主义，而是在某个秘密组织手中看不见的、秘密的、但却能感觉到的专制主义。它的行为更加肆无忌惮，因为它在幕后，在各种代理人的背后工作，这些人的更换不仅不会对秘密力量产生有害影响，而且实际上是在帮助它，因为它通过不断的变化，免于因长期服务的奖励而扩大其资源的必要性。2.2. 谁和什么能够推翻一个无形的力量？而这正是我们的力量所在。砖石匠盲目地作为我们和我们的目标的屏障，但我们的力量的行动计划，甚至它的居住地，对全体人民来说仍然是一个未知的谜。但是，如果自由建立在对上帝的信仰基础上，建立在人类的兄弟情谊上，与平等的概念无关，甚至自由也可能是无害的，并在国家经济中占有一席之地，而不会对人民的福祉造成伤害，因为创造的法律本身就否定了平等的概念。有了这样的信仰，一个民族就可以通过教区的管理来管理，并在其精神牧师的指导下满足和谦卑地行走，服从上帝在地上的处置。这就是为什么我们不可能削弱所有的信仰，不可能从 "上帝的头 "和精神的头脑中抹去，而把算术计算和物质需求放在它的位置上。4.4.为了让GOYIM没有时间去思考和注意，他们的思想必须转向工业和贸易。这样，所有的国家都将被吞没在对利益的追求中，在竞争中不会注意到他们共同的敌人。但同样，为了让自由彻底瓦解和毁掉GOYIM的社区，我们必须把工业放在投机的基础上：这样做的结果是，通过工业从土地上收回的东西将从手中溜走，进入投机，也就是进入我们的阶层。5.5. 争夺优势的斗争的加剧和对经济生活的冲击将创造，不，是已经创造了失望、冷酷和无情的社区。这样的群体会对更高的政治和宗教产生强烈的厌恶。他们唯一的指南是利益，也就是黄金，他们将把黄金竖立起来，成为名副其实的崇拜，因为它能带来物质享受。到那时，不是为了获得利益，甚至不是为了赢得财富，而仅仅是出于对特权阶层的仇恨，下层社会将跟随我们的脚步，反对我们的权力对手--戈雅姆的知识分子，这个时刻将会到来。1.在腐败已经渗透到各处的社区，在财富只能通过半赢利的巧妙的突击战术来获得的社区；在失败的统治下：在道德通过刑罚措施和严厉的法律而不是通过自愿接受的原则来维持的社区：在对信仰和国家的感情由世界性的信念来承担的社区，可以给予什么形式的行政统治？如果不是我稍后将向你们描述的专制主义，那么将向这些社区提供什么形式的统治呢？我们将建立一个强化的中央集权的政府，以便将社会的所有力量掌握在我们手中。我们将通过新的法律机械地规范我们的臣民政治生活中的所有行为。这些法律将逐一撤销GOYIM允许的所有放纵和自由，而我们的王国将以一个规模宏大的专制主义为特征，以便在任何时候和任何地方都能消灭任何以行动或语言反对我们的GOYIM。2.2. 我们将被告知，这种</w:t>
      </w:r>
    </w:p>
    <w:p>
      <w:r>
        <w:rPr>
          <w:b/>
          <w:color w:val="FF0000"/>
        </w:rPr>
        <w:t xml:space="preserve">id 138</w:t>
      </w:r>
    </w:p>
    <w:p>
      <w:r>
        <w:rPr>
          <w:b w:val="0"/>
        </w:rPr>
        <w:t xml:space="preserve">如何护理新纹身 你可以在新安装的纹身工作完成后，将绷带保持至少2个小时，以此来护理它。在该区域冷却后，用清水和一滴温和的抗生素肥皂清洗该区域。最后，在该区域涂抹抗生素类石油，直到纹身愈合。纹身的皮肤会非常干燥，所以你要每天给它涂抹面霜，大约两到三次，也许更多，取决于干燥程度。使用含有维生素E的保湿剂是最有效的。你也可以使用新洁尔灭或A &amp; answers.ask.com来护理纹身，你应该在纹身上涂抹一些抗生素软膏，然后进行包扎。2小时后取下绷带，擦掉任何血迹或液体，重新涂抹药膏，不要用绷带。对于新的纹身，要用温和的肥皂清洗，并在上面涂上一层薄薄的A＆D软膏，直到它愈合为止，并咨询有执照的专家。一旦痊愈，一定要在纹身上涂抹防晒霜，以防止它在阳光下褪色。answer.ask.com 新的纹身应该用A &amp; D软膏之类的东西覆盖。确保你用绷带覆盖至少24小时。保持纹身干燥，避免阳光照射，以防止它褪色。答案.ask.com</w:t>
      </w:r>
    </w:p>
    <w:p>
      <w:r>
        <w:rPr>
          <w:b/>
          <w:color w:val="FF0000"/>
        </w:rPr>
        <w:t xml:space="preserve">id 139</w:t>
      </w:r>
    </w:p>
    <w:p>
      <w:r>
        <w:rPr>
          <w:b w:val="0"/>
        </w:rPr>
        <w:t xml:space="preserve">悉尼先驱晨报》首席政治记者、前总理兼外交部长陆克文说，如果资本主义的压力促使中国成为一个民主国家，那将是更好的选择，但他警告说，将短期外交政策设置建立在这一假设之上是愚蠢的。除非 "集体西方 "对中国的崛起给予足够的重视，否则它有可能默认出现一种新的全球和区域秩序，"这种秩序可能会变成对西方价值观和利益极为不利的"。陆克文先生在加拿大多伦多大学的一次演讲中说，共产主义中国迟早会成为世界上最大的经济体，除非世界勤奋地、和平地管理它的崛起，否则后果可能是可怕的。允许政治、意识形态或外交政策的对抗演变为武装冲突，或者更糟糕的是，演变为中国和美国之间在太平洋地区的全面战争，对我们所有人来说，从世界人民的人力和经济成本来看，都是不合情理的"。广告 陆克文先生说，在中国没有拥抱民主的情况下，管理中国的崛起将需要自冷战结束以来世界上所看到的最高水平的政治参与和周到的外交。他说："然后，如果中国通过自己的国家手段，选择成为一个民主国家，那就更好了。''但是，将我们近期的外交工作建立在这样的假设上，确实是很愚蠢的。陆克文先生如今是一名后座议员，但他的目标是重返工党领导层，他说中国的九名执政政治局成员将在资本主义的压力下挣扎，但要应对。这些压力包括在全球经济衰退的情况下维持8%的经济增长，管理不断增长的中产阶级的需求，"对个人自由有更大的渴望"，试图控制 "不安分的 "媒体和 "越来越不服从中央政治控制的爆炸性社交媒体"，以及 "共产主义国家中的不平等政治"。陆克文先生说，许多分析家认为，中国的领导层在处理这些急剧增长的压力方面结构不良，因为它陷入了一种困境，除了继续进行必要的改革以促进增长之外，别无选择。他说："如果党不能实现只有这些改革才能实现的持续经济增长，那么党和人民之间的浮士德式契约就会受到威胁。''而如果该党继续实施这些改革，它也在签署自己的政治死刑令，尽管时间更长。陆克文先生说，他不同意这种分析，因为它低估了即将上任的中国国家主席习近平，并忽视了中国在过去30年里在共产主义政权下取得的所有经济成就。他说："根据中国过去30年的经验，我们应该有的唯一正确假设是，它将继续创造性地克服它所面临的障碍。陆克文先生说，西方国家的作用是通过 "继续与中国体制内的自由化因素合作 "来促使中国进行政治改革。一名澳大利亚大使馆高级官员与一名越南间谍上校有一段秘密关系，他被指控从澳大利亚储备银行的一家子公司接受了多达2000万美元的可疑贿赂。警方正在调查包括冠军骑师丹尼-尼科利奇（Danny Nikolic）在内的一连串澳大利亚赛马界高层人士，他们涉嫌操纵比赛，这正在成为几十年来该运动中最大的腐败丑闻。</w:t>
      </w:r>
    </w:p>
    <w:p>
      <w:r>
        <w:rPr>
          <w:b/>
          <w:color w:val="FF0000"/>
        </w:rPr>
        <w:t xml:space="preserve">id 140</w:t>
      </w:r>
    </w:p>
    <w:p>
      <w:r>
        <w:rPr>
          <w:b w:val="0"/>
        </w:rPr>
        <w:t xml:space="preserve">一个好的绝地大师导师的力量 我记得，作为一个销售经理，有一天我坐在办公室里想，如果我不改变我的生活，我可能会把头撞到墙上。我的收入超过六位数，参加公司支付的美好假期，开着一辆好车，住在一栋好房子里，有足够的钱生活......但我对自己感到很生气。只是觉得我没有充分发挥自己的潜力。我一直在研究销售和市场营销，大约有7年的时间，感觉世界上有更多的东西适合我。我读了大量的书，在车里听了无数的音频节目。所有本应帮助我的东西却让我更加沮丧......如果这有什么意义的话。仿佛我学得越多......我就越沮丧。我觉得我没有利用好我知道的所有机会。我相信你在某些时候也曾处于同样的境地。然后，不知何故，宇宙给了我一个小小的推动。我在阅读一份营销通讯时，偶然发现美国有一个人在帮助投资者购买房产，他已经以此为业。24小时内我就和他通了电话。在7天内，尼克和我决定花费数万美元从他那里购买他的一些业务流程 -- 没有见到他本人，也没有看到任何真正的成功证明。它只是 "感觉 "对了。疯狂吗？  是的，可能。再过7天，我们就坐车去美国拜访他。三个月后，我们开始为自己做生意。一个月后，我们签下了我们的第一个客户。9个月后，我辞去了我的六位数的工作。我从来没有这么开心过。但你知道一切的最大关键是什么吗？在第一年，我们在美国偶然遇到的这位先生充当了我们的导师。每个星期他都会把他在自己企业中的一些工作内容传真给我们。就好像我们能够偷看他在做什么，并在我们自己的业务中实施类似的程序。在我们自己创业的头24个月里，我们无法告诉你这是多么有价值。无价之宝。同时，我的姐夫在三年前开始了自己的生意。在每次家庭聚会中，我都能从他那里学到关于招聘、现金流管理、流程、关系建立的知识。他获得新业务的过程。这是无价之宝。他过去是，现在也是，一个巨大的帮助。同时，我的另一个朋友也卖掉了他的生意，他在六年前就开始做这个生意，赚了好几位数。与他交谈也是大开眼界。他解释了估值、会计风格、公司结构。无价之宝。接下来，在最初的几年里，我们每年支付约10,000美元，参加在美国举行的会议，其他企业主分享他们的销售和营销策略。在走廊里与其他初级创业者交流对我们来说是非常重要的。经常有人会发表一个小小的评论......一件对他们来说毫无意义的小事，....，关于他们如何管理自己的业务或如何与银行打交道，或如何获得新客户。而这一小小的评论最终会对我们产生成千上万的价值。在其中一个会议上，一位财务规划师曾经分享了他吸引新客户的过程 -- 我们很快就实施了同样的事情，它已经为我们带来了数百万美元的收入，真的。我们在外面寻找帮助，这些人都出现在我们的生活中。无论这些人是否知道......他们都充当了我们的导师。他们是我们个人的绝地大师。没有他们，我们可能无法起步。回顾过去六年，.... 好的导师......对我们来说是无价的。今天，如果我的儿子或女儿来找我，问我能给出的唯一最好的商业建议，那就是......找到正在做你想做的事情的人，向他们学习。与他们见面。与他们交谈。观察他们。看他们说什么。看他们做什么。看他们不做什么。找到一个好的导师是通往成功的巨大捷径。他们已经犯了大量的错误。  他们可以为你节省时间和金钱。而且不要吝啬于此。我们仍然有很多导师。我们的一个导师今年花了22,000美元与我们见面两次。  是的，两次会面。有时你需要支付</w:t>
      </w:r>
    </w:p>
    <w:p>
      <w:r>
        <w:rPr>
          <w:b/>
          <w:color w:val="FF0000"/>
        </w:rPr>
        <w:t xml:space="preserve">id 141</w:t>
      </w:r>
    </w:p>
    <w:p>
      <w:r>
        <w:rPr>
          <w:b w:val="0"/>
        </w:rPr>
        <w:t xml:space="preserve">威廉-莱昂-麦肯齐于1820年从苏格兰来到上加拿大。1824年5月，他开始了他的政治新闻生涯，当时他出版了一份名为《殖民地倡导者》的报纸，为改革运动发出了越来越多的声音。为了更接近省议会，他在1824年秋天将报纸搬到了约克。麦肯锡被选为约克选区的众议院议员，在他对 "家庭契约 "进行口头攻击后被多次踢出，但他的选民不断将他送回选区。他的观点使他成为诽谤诉讼、威胁、人身攻击和攻击他的报纸机构的目标。1834年，他的改革派同事选举他为多伦多的第一任市长，这也是安大略省的第一位市长。他成为市长时，人口约为一万人，市政厅位于圣劳伦斯市场建筑群，在方特街和贾维斯街的拐角处。该建筑从1834年到1844年一直是市政厅，当时它变得太小了，在国王街和贾维斯街的拐角处建了一个新的市政厅。MacKenzie领导的议会在选举中出现了分歧。在他担任市长的短暂时间内，他和议会通过了徽章的设计和公民格言 "工业、智慧、正直"。他负责雇用市政官员，如市书记、市议员和市场书记。作为市长，他每三个月主持一次市长法庭，并到警察局处理一些小案件。他还负责将自己的工资从250磅减少到100磅。1834年夏天，霍乱疫情袭击了多伦多，他协助受霍乱影响的人们，直到他自己生病。他选择不再担任第二任市长，并开始在该省推行改革。1834年秋天，他被选入省议会。1837年12月，麦肯锡领导了一次不成功的武装起义，这导致他的叛乱崩溃，他需要逃往美国。在美国，他为 "解放上加拿大人 "工作，直到他因违反中立法而被监禁18个月。在接下来的10年里，他被流放到美国，他为《纽约论坛报》工作并写了几本书。1849年，他被加拿大政府赦免，回到了加拿大。他在加拿大省议会中任职，同时还是一名记者，直到1857年退休。</w:t>
      </w:r>
    </w:p>
    <w:p>
      <w:r>
        <w:rPr>
          <w:b/>
          <w:color w:val="FF0000"/>
        </w:rPr>
        <w:t xml:space="preserve">id 142</w:t>
      </w:r>
    </w:p>
    <w:p>
      <w:r>
        <w:rPr>
          <w:b w:val="0"/>
        </w:rPr>
        <w:t xml:space="preserve">内容提要 在爱德华-恩德比教了四十多年书的学校里，很少有人知道他在战争期间曾经是一名成功的战斗机飞行员，这不是他曾经谈论过的事情--甚至对他的家人也不是。半个多世纪以来，他大部分时间都设法把那些年的记忆从脑海中抹去。但50年过去了，他孤身一人--一个鳏夫--与他唯一的儿子关系紧张，他身后的事业给他带来了尊重，但却没有什么感情。1995年，英国正在庆祝战争结束的周年纪念日，爱德华发现自己被迫面对他在那些年遭受的悲剧。踏上自我发现和个人救赎的旅程，爱德华从英国到马耳他，然后到意大利，在此过程中，他面对自己曾经是一个理想主义的年轻人，以及他后来成为的那个饱受摧残和创伤的23岁年轻人。一对银翼》讲述了他1941年在英国上空的经历，经历了围攻马耳他的黑暗日子，以及在意大利的游击队斗争，是一个关于友谊、爱情和战争的可怕遗产的故事，探讨了悲痛和救赎的普遍主题，以及一个人对治愈过去伤痕的追求。</w:t>
      </w:r>
    </w:p>
    <w:p>
      <w:r>
        <w:rPr>
          <w:b/>
          <w:color w:val="FF0000"/>
        </w:rPr>
        <w:t xml:space="preserve">id 143</w:t>
      </w:r>
    </w:p>
    <w:p>
      <w:r>
        <w:rPr>
          <w:b w:val="0"/>
        </w:rPr>
        <w:t xml:space="preserve">是否像有些人想说的那样，已经超过了30%？我知道我已经有一段时间没有发帖了。在过去的一年半里，FilmProfit公司一直非常繁忙。而这个春天和夏天，我称之为独立的春天!我希望这对你们所有人和你们所有的项目都意味着美好。我希望能在这里发布更多的信息，而且更频繁。谢谢你来读这个!我最近看到一些评论独立电影部门的人的报告，他们想把独立电影部分的票房在过去10年里每年都达到或超过30%。在一个案例中，我看到一个标题下的图表，吹捧独立电影的力量，该图表显示每年独立电影在北美的票房部分超过30％，有些接近40％。现在，在我的生活中，我找不到任何可以支持这种说法的数字。认识我的人都知道，我不喜欢随口乱说，即使我有这样的 "直觉"，我也喜欢停下来看看，而不是突然说 "等一下，这里......"所以，在这里等一下！"。我回去做了一些调查，看看这些高数字是如何被引用的。我从中间开始，在2005年。那年北美的票房总额为88.2亿美元，其中约4000万美元是3D的（可能主要是IMAX式的产品）。当年上映的电影总数为549部，其中194部是MPAA成员发行的电影。这些MPAA成员发行的电影平均每部带来3730万美元的收入[除非MPAA的某个人完全是在撒谎，但我非常怀疑]，即在87.8亿美元（非3D）的总票房中，有72.36亿美元。这相当于MPAA在（非3D）票房中占有约83%的份额。那么，如果电影公司的电影占据了83%的票房，那么我们是如何得到独立电影30%的余额的？而且，在另一个吹捧30％以上的图表中，MPAA被引用为一个来源，所以我在这里比较苹果和苹果。2004年，再进一步说，95.4亿美元的票房（根据2005年MPAA；而2008年MPAA说是92亿美元），有198部属于MPAA公司的作品，每部平均约3460万美元的票房，MPAA的总票房为68.508亿美元，或72%（约）的票房。在这一年里，一部独立电影《耶稣受难记》的票房达到了3.7亿美元。因此，在可归于独立电影的26.9亿美元中，13%左右的票房归于一部独立电影，剩下23.2亿美元归于其余321部电影。如果我们把《耶稣受难记》排除在计算之外，独立电影只占2004年票房的24%左右，即使我们把《耶稣受难记》纳入计算，独立电影仍然只占2004年票房的28%左右。这是我见过的最接近独立电影占票房30%的情况。现在，有可能找到有趣的方法来分配独立电影，这可能会导致关于这个问题的争论不断，但我在这里所做的方式，并且可以验证，可以说是非常自然的方式。关于一些人声称的30％的数字，以及我的数字，计算出的20％的中上水平，我也看到了《时代》杂志的一篇文章。在2009年11月，艾琳-戴维斯说。"从2001年到2005年，独立电影占国内总票房的25%左右。2009年11月至今，这一比例已降至18%"。我无法证实戴维斯的这一说法，但它更容易与围绕独立电影业务的所有其他证据、发行商之间的讨论等相吻合。因此，我一点都不感到惊讶。但是，在所有这些计算、研究和思考之后，我的重点是什么呢？独立电影业务不会通过向其同伙和投资者提供不基于真实市场的信息来巩固其在投资者中的声誉。一个真正的商业计划必须基于真实的信息，以及一个让这些信息为你所用的计划。我从来不会建议</w:t>
      </w:r>
    </w:p>
    <w:p>
      <w:r>
        <w:rPr>
          <w:b/>
          <w:color w:val="FF0000"/>
        </w:rPr>
        <w:t xml:space="preserve">id 144</w:t>
      </w:r>
    </w:p>
    <w:p>
      <w:r>
        <w:rPr>
          <w:b w:val="0"/>
        </w:rPr>
        <w:t xml:space="preserve">这是《纽约时报》第一大畅销书作家文斯-弗林的一部令人心跳加速的惊悚小说，米奇-拉普前往阿富汗追踪一名失踪的中情局特工。四个死去的警卫并不像他们受雇保护的人那样让米奇-拉普担心。乔-瑞克曼并不是普通的步兵。在过去的八年里，瑞克曼负责中情局在阿富汗的秘密行动。这是一项阴暗的工作，涉及与伊斯兰共和国几乎所有不光彩的人物合作。在瑞克曼担任秘密行动负责人期间，有超过25亿美元的现金经过他的手，而且没有一个有理智的人想知道这些钱是怎么花的细节。乍一看，似乎瑞克曼被绑架了，但拉普知道关于他的老朋友的某些事情，这使他怀疑是否有更令人不安的事情正在发生。中情局局长艾琳-肯尼迪命令拉普不惜一切代价找到瑞克曼。拉普必须在阿富汗不断变化的环境中航行，因为塔利班、伊朗人、巴基斯坦人和俄罗斯人都在谋划着在这个饱受战争蹂躏的国家中分一杯羹。随着阿富汗在他周围的崩溃，拉普必须像他的敌人一样无情，像他自己的政府中的人一样狡猾，如果他有任何希望完成他的任务。</w:t>
      </w:r>
    </w:p>
    <w:p>
      <w:r>
        <w:rPr>
          <w:b/>
          <w:color w:val="FF0000"/>
        </w:rPr>
        <w:t xml:space="preserve">id 145</w:t>
      </w:r>
    </w:p>
    <w:p>
      <w:r>
        <w:rPr>
          <w:b w:val="0"/>
        </w:rPr>
        <w:t xml:space="preserve">想与大象保持联系？每周获得10篇免费文章：免费订阅我们的《每周最佳》通讯，或获得我们受欢迎的《每日唤醒》 。我们一起可以使有思想的独立读者创建的媒体变得强大我曾经有一个相当硬的瘾。我一起床就有一个。然后，一两个小时后再来一份。有时我会尝试等一段时间再吃，但通常到了下午三点我就会吃更多。然后是晚餐时间。根据我晚上的情况，我在晚上会多吃一些。如果我不得不熬夜，有时我会在那之后再吃一些。在我20多岁的时候，我是一个健怡可乐上瘾者。有时，我也会偏离轨道，喝健怡博士，但通常会回到我的初恋。这是从高中毕业时开始的。我在做典型的四个大学女生食物组。健怡可乐、沙拉、M&amp;M和万宝路香烟。我知道吸烟是不好的（我在喝汽水之前就戒掉了），但似乎总能找到办法来为健怡汽水辩护。"至少它不含糖"（事实上，这可能比健怡可乐中的所有垃圾更可取。）"它的咖啡因比咖啡少"（还有更多的致癌物质......哇！）"看，它里面有水！它不可能都是坏的。它不可能都是坏的。"拒绝。否认。否认。如果你现在不知道苏打水对你的健康有害，你就必须生活在岩石下，但如果你仍然告诉自己 "减肥苏打水没有那么糟糕 "或 "这是一个可以接受的恶习"，这里有几件事你应该知道。如果你还在喝减肥汽水，只是不认为你能戒掉它，10件事情会有帮助。1.用水开始你的一天。当你用含咖啡因和充满化学物质的东西开始你的一天时，你就开始缺水了。饮食苏打水的利尿作用是通过使你变干来开启你的一天。2.2.每天喝一杯减肥汽水（或在你平时喝汽水的时候），用有味道的气泡水或加点柠檬或酸橙的水代替。3.3. 试试康普茶。Kombucha有许多苏打水爱好者渴望的气泡，但你得到的不是所有的垃圾，而是大量的益生菌。4.小憩20分钟。如果你通常在下午依靠饮食苏打水来充电，可以考虑小睡一会儿，让你的肾上腺素重新充电，而不是继续用额外的咖啡因和化学品对它们征税。5.找到一种喜欢的茶。任何你喜欢的草药茶或普通茶都是减肥汽水的最佳替代品。泰舒激情是我的最爱之一，它本身就足够甜，而且冷热皆宜。如果你仍然想要那种晕眩感，可以用更少的水来做，加入一些苏打水或气泡水。6.给自己买一个好的水瓶。如果你有一个符合美学和人体工程学的水瓶，你就更有可能使用它。7.每当你想停下来买健怡可乐的时候，就把这些钱塞到一边。在周末给自己买点有趣的东西--比如在农贸市场买一束大花。8.问问自己，你到底想要什么。很多时候，当我们伸手去拿食物或饮料时，我们正试图缓和我们当前的感觉和情绪，而不是解决真正的需求。你渴了吗？你饿了吗？你累了吗？你觉得无聊吗？这些事情都不会因为喝减肥汽水而受到积极的影响。9.吃一个苹果。苹果中的苹果酸会刺激你的新陈代谢，增加能量的产生。据报道，它还有其他健康益处，如提高免疫系统，帮助身体摆脱有毒金属，促进皮肤更光滑、更健康。即使它所做的只是味道好，让你振奋一下，并为你的一天增加一点纤维，午后的苹果也是比减肥汽水更好的选择。10.不喝苏打水一周后，看看你的皮肤。如果所有的健康风险还没有把你吓跑，也许虚荣心会起到作用!当我停止饮用减肥汽水时，我注意到的第一件事是我的皮肤看起来更健康，更红润，细纹更少。扔掉垃圾，加入额外的水</w:t>
      </w:r>
    </w:p>
    <w:p>
      <w:r>
        <w:rPr>
          <w:b/>
          <w:color w:val="FF0000"/>
        </w:rPr>
        <w:t xml:space="preserve">id 146</w:t>
      </w:r>
    </w:p>
    <w:p>
      <w:r>
        <w:rPr>
          <w:b w:val="0"/>
        </w:rPr>
        <w:t xml:space="preserve">社交媒体的批评者喜欢关注在像桑迪这样的事件中会有多少假新闻被传播，但推特和其他服务也会迅速纠正这类报道，并且已经成为不断扩大的实时新闻生态系统的一部分。到现在，大多数人已经习惯了这样的想法：在像桑迪这样的事件中，推特成了一种实时新闻网：永不停息的新闻报道和照片，部分归功于Instagram等服务，至少对一些人来说，在停电期间是一条重要的信息生命线。在这样的事件中，你能相信你读到的一切吗？显然不能，因为周一晚上有无数的虚假报道和假照片在流传。但有趣的不是有假新闻，而是这些假新闻是如何迅速被揭露和揭穿的，不仅是推特用户自己，还有一个新兴的博客和社交网络的生态系统在一起工作。在不太遥远的过去，CNN会是大多数人了解桑迪事件的第一个地方，因为它或多或少为电视时代发明了实时新闻。但是，如果推特因发布假新闻而受到批评，那么CNN在这方面也没有逃脱惩罚：该新闻频道周一晚上报道说纽约证券交易所被水淹没了三英尺，但后来当纽约证券交易所的视频证据显示根本没有水时，不得不收回这一信息。事实证明，CNN报道的是国家气象局讨论论坛中提到的内容，而没有检查它是否真的存在。看半个小时的CNN提供的信息还不如看5分钟的一组好的Twitter消息。在许多情况下，CNN和其他新闻频道的报道相当于阅读来自Twitter的报道，并在大西洋城或炮台公园等地采访自己的新闻记者，他们站在水里，臀部深陷。与此同时，Instagram为飓风造成的破坏提供了更有效的实时视觉反馈--部分归功于一些创新工具，如Instacane，它自动调取风暴的照片（该网站最初是为了在去年飓风艾琳期间做同样的事情）。在曼哈顿一个变电站爆炸后的几分钟内，YouTube上就出现了这段视频，并在Twitter上流传，其他引人注目的场景也是如此。通过社交网络实时验证新闻 毫不奇怪，许多被分享最多的照片都是假的--其中一些，比如有人声称是新泽西州的一条街道上游过的鲨鱼，只是在上次飓风中用不同的名字被重新使用。但与此同时，推特用户和一些新闻机构的记者正忙于整理哪些是真的，哪些是假的，把他们的社交网络作为一个众包工具。例如，亚历克西斯-马德里加(Alexis Madrigal)和他在《大西洋月刊》(The Atlantic)的团队周一晚上迅速建立了一个博客，试图将桑迪破坏的照片从虚构中分离出来--这个博客被马德里加称为 "Insta-Snopes"，以此向老牌的辟谣网站Snopes.com致敬。对于每张照片，该团队都试图找到原始来源，或者至少找到足够的照片信息，以确定它是真的还是假的。在某些情况下，如小飞象中搁浅的旋转木马，照片似乎好得不像真的，但结果却是真的。该网站在每张照片上都贴上了大大的 "真 "和 "假 "的标志，这样，如果它们被分享，就会很清楚它们是什么。正如BuzzFeed的约翰-赫尔曼（John Hermann）在他的Tumblr博客上的一篇文章中指出的那样（因为BuzzFeed仍因停电而瘫痪），在这种事件中，我们很容易关注在Twitter上流传的假新闻，但同样有理由对它被纠正的速度感到乐观。一些看到原始虚假报道的人可能看不到更正--《后悔莫及》杂志的克雷格-西尔弗曼（Craig Silverman）指出，原始推文往往比任何后续更新传播得更远--但事实是，它发生了，而且往往比主流新闻被纠正的速度更快。推特是一个 "自我清洁的烤箱" 《纽约客》的作家萨沙-弗雷-琼斯将推特描述为一个 "自我清洁的烤箱"，因为它在出现不良信息时能自我纠正，这是媒体作家大卫-卡尔最近在多伦多就数字媒体与传统媒体的价值进行辩论时提到的。</w:t>
      </w:r>
    </w:p>
    <w:p>
      <w:r>
        <w:rPr>
          <w:b/>
          <w:color w:val="FF0000"/>
        </w:rPr>
        <w:t xml:space="preserve">id 147</w:t>
      </w:r>
    </w:p>
    <w:p>
      <w:r>
        <w:rPr>
          <w:b w:val="0"/>
        </w:rPr>
        <w:t xml:space="preserve">曾有一款关于苏联领导人的Famicom游戏 你期待并会发现Famicom的老游戏，你在其中扮演一名士兵。或者飞行员。或者是运动员。你没想到的是，但你还是会发现，这是一款由苏维埃社会主义共和国联盟的领导人主演的游戏。这就是《戈尔比的管道》，又称《戈尔比的管道》（Gorby no Pipeline Daisakusen）。如果你不能从封面明星的胎记和游戏名称中看出，游戏的名称是帮助苏联总统米哈伊尔-戈尔巴乔夫在整个苏联的范围内铺设水管。虽然俄罗斯的背景看起来有点怪异，但当你意识到这是一个相当聪明的俄罗斯方块克隆游戏时就不一样了，只是它没有掉落的方块，而是掉落的管道，而且你不是简单地清除线路，而是连接管道来移动水，这比听起来更难。请启用JavaScript以观看此视频。戈尔比的管道》很酷，因为作为一款日本游戏（顺便说一下，由Puyo Pop的创造者Compile开发），它采用了整个俄罗斯的东西，并只是用它来运行。它的封面上有苏联总统。它有穿着俄罗斯服装的小孩子。在九个阶段之间有一张地图，显示你在整个苏联铺设管道的进展。甚至连原声带也有俄罗斯的倾向。它也很及时!Compile公司于1991年在Famicom和MSX上发布了这款游戏，就在12月政变前的几个月，政变不仅结束了戈尔巴乔夫作为苏联领导人的短暂 "统治"，而且也结束了苏联本身的消亡。有趣的事实：仔细看看上面的封面，在戈尔巴乔夫的左肩上。那是苏联的航天飞机 "布兰 "号，它只进行了一次飞行就被废止了。全面回忆》通过人物、特许经营权、开发商和趋势回顾了视频游戏的历史。我认为鲍里斯-叶利钦会是一个更好的游戏候选人，想象一下Kinect的舞蹈/饮酒游戏。可惜的是苏联的航天飞机。这些天来，太空真的开始成为 "用过就扔进垃圾桶 "的事情。我的意思是，这在技术上并不重要，因为当我们用完这些东西的资源时，无论如何我们都会离开这个星球，但努力争取更好的技术总是无妨的。</w:t>
      </w:r>
    </w:p>
    <w:p>
      <w:r>
        <w:rPr>
          <w:b/>
          <w:color w:val="FF0000"/>
        </w:rPr>
        <w:t xml:space="preserve">id 148</w:t>
      </w:r>
    </w:p>
    <w:p>
      <w:r>
        <w:rPr>
          <w:b w:val="0"/>
        </w:rPr>
        <w:t xml:space="preserve">这就是展览，展览是许多东西 这就是展览......是一个有趣的宫殿，一个喧闹的房间，一个折扣仓库，一个没有墙壁的博物馆，一个荒地和一个奇妙和不重要的Wunder-Kabinett。在展览进行期间，许多作品都是由参与者制作、不制作、改编和改变的。没有任何东西被贴上标签，画廊是工作区、未完成的装置、存储空间、自发的联系和那些在当时可能看起来是个好主意的审美恐怖主义的小行为的混乱混合物。这里有很多很多东西，好吧，太多的东西。这个展览的目的是在13个参与者之间呈现一系列正在进行的 "对话"。露易丝-布尔乔亚（Louise Bourgeois）没有出现，但她送来了蜘蛛的图画和一个宏伟的、令人不安的、由巨大的蛛形纲动物组成的巢穴的雕塑。其他艺术家大多选择了在现场做他们的怪异的东西，当我漫步时，他们中的几个人在研究性地闲逛着，没有任何活动。显然，大部分的行动都发生在熄灯之后。无论如何，整个展览都是在Luc Tuymans的灯光安排下的黄昏进行的。通过调整天窗的半透明性，他限制了通常涌入的自然光，使画廊笼罩在各种色调的黄昏阴影中。参观者从法布里斯-希伯特（Fabrice Hybert）设计的雅克-塔蒂（Jaques Tati）的电影《胡洛先生的假期》中酒店大门的模拟版进入。门上有一个固定在门上的拨片，当游客进入和离开时，拨片会敲击一段放大的大提琴弦。咚的一声，咚的一声。我不知道旁边的哥特式雕塑展览的参观者，或者博物馆的永久收藏品的参观者会怎么想，这些收藏品已经被马克-曼德斯的一个严峻的外星人形象 "入侵 "了。一旦进入Hybert的大门，他们很可能会对现代艺术的古怪世界感到困惑和神秘，就像Hulot对日常生活一样。例如，在我开幕式当天的访问中，杰森-罗德斯（Jason Rhoades）似乎在花时间把一卡车的材料从一个房间搬到另一个房间，在他的工具、玩具和木材的杂物间，有一辆摩托车在金属托盘上漏着油。这是否是作为一个展览，或者只是在艺术创作的痉挛之间做一些杂工机械的方式，还不清楚。Rhoades有一种疯狂的心态，可以把按摩浴缸和扬-凡-艾克的根特祭坛画中的喷泉相提并论。不过，我们得到的不是神秘的羔羊，而是许多写着 "PORK "的标语牌，这似乎是Rhoades能够拼写的少数几个单词之一。策展人Bart de Baere带着几个迷惑不解的评论家在展览中游玩。你可以坐在这个上面！"德-贝尔说，他蜷缩在一张长椅上，这构成了安妮-德科克作品的一部分；"你可以拿这些东西！"他向我们提供了一些儿童图片，这些图片可能构成了乌里-扎伊格《图书馆》的一部分。但当他阻止一位瑞典评论家拉下一把椅子时，这把椅子诱人地悬挂在滑轮和绳索的平衡安排上，很明显，不可能告诉你什么可以玩，什么不可以。Henrietta Lehtonen重新安置了博物馆的咖啡馆，并设计了餐具，所以这是一个你可以坐在上面喝水的艺术，但不管你怎么做，都不要在Eran Schaerf的工作站上捣乱。在艺术和生活之间的腹地的问题是，你永远不知道该怎么做。博物馆作为游乐场的自由空间是一个和其他世界一样被管制的世界，对艺术家和观众来说都是一个压抑的自由的假象。但这是为你准备的自由主义。我们从一堆垃圾中走到另一堆垃圾中，欣赏着盆栽的红木树和皱巴巴的碎纸片，沿着一条蜿蜒的绳子，在工作室区、正在进行的作品、被破坏的作品之间断断续续地绕行。</w:t>
      </w:r>
    </w:p>
    <w:p>
      <w:r>
        <w:rPr>
          <w:b/>
          <w:color w:val="FF0000"/>
        </w:rPr>
        <w:t xml:space="preserve">id 149</w:t>
      </w:r>
    </w:p>
    <w:p>
      <w:r>
        <w:rPr>
          <w:b w:val="0"/>
        </w:rPr>
        <w:t xml:space="preserve">对奴隶制的抵抗 直到最近，跨大西洋奴隶贸易的历史在很大程度上忽略了非洲人民的作用，他们以各种方式抵抗奴役并为结束奴隶制而斗争。非洲自由运动从动产阶级奴隶制开始就很活跃。最近的研究揭示了这种抵抗的程度，它有许多形式，有些是个人的，有些是集体的。他们抵制抓捕和监禁，从岸上攻击奴隶船，参与船上的反抗，为解放自己和他人而战。有时，孕妇宁愿堕胎也不愿把孩子带入奴隶制。在种植园里，反抗降低了利润率。被奴役的非洲人试图通过装病或破坏工具来减缓工作节奏，他们尽可能地逃跑，逃到南美洲、英国或北美洲。一些逃跑的非洲人，如牙买加的马龙人，组成游击队，袭击种植园。无论实施什么样的惩罚，或通过多少严厉的法律来控制他们，被奴役的非洲人仍然反抗。许多前奴隶也与英国和其他地方的废奴主义者一起工作；你可以在废奴主义者部分阅读他们的一些故事。在18世纪末和19世纪初，奴隶起义的规模越来越大。许多造反的奴隶被杀害，但尽管如此，在非洲、在奴隶船上、在加勒比海和美洲，对奴隶制的抵抗仍在继续。他们明确表示，如果不给他们自由，他们很快就会释放自己。在本节中。你可以找到四次叛乱的细节，以及有关奴隶在船上和种植园中反抗的事实和数字。种植园里的反抗 在种植园里，许多受奴役的非洲人试图通过装病、引起火灾或 "不小心 "弄坏工具来减慢工作节奏。只要有可能，被奴役的...案例研究1：圣多明戈--叛乱 圣多明戈由法国人控制，拥有加勒比地区最大的奴隶制人口。它的制糖业蓬勃发展，创造了世界上最富有的殖民地，拥有半数以上的奴隶。案例研究4：牙买加（1831年）--叛乱 在牙买加岛，受奴役的非洲人曾发生过多次叛乱。在1655年至1813年间，发生了16次奴隶叛乱。此外，还有一些重大的起义...案例研究4：牙买加（1831年）--塞缪尔-夏普 塞缪尔-夏普，是一个被奴役的人，他在牙买加组织了一次大罢工，为自由而战。他于1801年出生在牙买加，在蒙特哥湾长大。他是...</w:t>
      </w:r>
    </w:p>
    <w:p>
      <w:r>
        <w:rPr>
          <w:b/>
          <w:color w:val="FF0000"/>
        </w:rPr>
        <w:t xml:space="preserve">id 150</w:t>
      </w:r>
    </w:p>
    <w:p>
      <w:r>
        <w:rPr>
          <w:b w:val="0"/>
        </w:rPr>
        <w:t xml:space="preserve">相关文章 悉尼：随着美国科学家开发出一种新型的 "大脑-机器接口"，技术已经向帮助残疾人使用机器人肢体进行更自然的运动迈进了一步。大脑-机器接口（BMI）是大脑和外部设备（如机器人手臂）之间的直接通信途径。这种新方法使用计算机算法对恒河猴大脑中的电脉冲进行解码，是此类方法中的第一个，可以使用户自然地计划和执行一系列连续的动作。"这与迄今为止所使用的BMI不同，后者要求用户每次都要计划和执行连续运动的每个元素。例如，在这样的BMI中，用户无法在输入第一个字母之前计划一个单词的第二个字母，"美国波士顿马萨诸塞州总医院神经外科教授Ziv Williams解释说，他是这项研究的共同作者，发表在《自然神经科学》上。"他说："这种新的BMI的发展意味着，原则上病人有可能像他们自然做的那样计划和执行连续的动作，例如打出一个单词中全部计划的字母系列。新的大脑功能结构显示 威廉姆斯及其同事记录了恒河猴大脑的电脉冲，这些恒河猴被训练为记住电脑屏幕上两个位置的序列，并在短暂停顿后将光标移至这些位置。他们发现，这两个动作可以通过计算机算法从运动前皮层中独立的小群神经元中解码，运动前皮层是大脑中参与计划和执行肢体运动的一部分。"作者在论文中写道："我们的结果揭示了运动前皮层内的一种新的功能结构，它允许在多个空间位置对两个计划中的运动目标进行准确和同时的解码。"只有少量的神经元足以准确预测这两个目标的位置，使这种信息的解码高度稳健"。这两个不同的神经元亚群使得两个计划中的运动目标能够同时保留在 "工作 "记忆中，而不会退化--这是一个为执行复杂任务提供临时存储和实时处理必要信息的大脑系统。利用这些机制，研究小组随后开发了一种BMI，它不仅可以同时预测两个预定动作，而且可以与猴子的运动反应一起实时驱动这些动作。大脑活动的直接记录 澳大利亚昆士兰大学的计算神经科学家杰弗里-古德希尔认为，利用大脑活动的直接测量来驱动假肢运动的能力是对瘫痪者的重要帮助。"没有参与这项研究的古德希尔说："这篇论文超越了以前的工作，表明有可能从神经活动的直接记录中解码一连串的预期动作，而不仅仅是一个单一的动作。"他说："总的来说，这是一个很好的例子，说明在动物身上进行的实验与复杂的数学建模相结合，可以对一个具有重大医学意义的问题产生真正的洞察力。"还有很多工作要做" 威廉姆斯说，新的设计也可能导致开发出能够在执行动作之前分析预期动作的BMI--因此使机器人肢体能够更有效地执行这些动作。"他说："例如，它也可能能够更快地打字，或在打字前删除拼写错误。威廉姆斯补充说，下一步将进一步研究如何利用新的BMI，使用机器人肢体进行更流畅和准确的顺序运动，并在人类患者身上测试该设计。然而，根据Goodhill的说法，"还有很多工作要做"。"解码器只正确预测了50-80%的预定动作。他说："这比机会好得多，但肯定不够好，例如，在键盘上流畅地打字。更多信息 读者评论 这是一个帮助一些残疾人的重要改进，但在前进的道路上应适当考虑以下清单。- 它是如何供电的，供电对脑细胞有什么影响。例如，它是否会产生热量。- 是否没有办法使它接近于发生的情况？</w:t>
      </w:r>
    </w:p>
    <w:p>
      <w:r>
        <w:rPr>
          <w:b/>
          <w:color w:val="FF0000"/>
        </w:rPr>
        <w:t xml:space="preserve">id 151</w:t>
      </w:r>
    </w:p>
    <w:p>
      <w:r>
        <w:rPr>
          <w:b w:val="0"/>
        </w:rPr>
        <w:t xml:space="preserve"> 将培根片切成两半，在不粘锅中用中高火烹煮，直到脂肪流出，培根变黄变脆。舀出放在一个盘子里，放在一边。  将每个扇贝切成两个圆盘，用厨房纸拍干。在平底锅中与培根脂肪一起煮几分钟，直到变色。把它们抬到培根盘上。  将韭菜加入锅中，用最后的扇贝和培根的汁液烹煮，直到变软。加入豌豆，搅拌烹煮，直到豌豆热透。搅拌大部分莳萝，然后品尝，用盐和胡椒粉调味。  将火箭菜放在盘子中间，将扇贝放在周围。将韭菜放在火箭菜的上面，然后将培根放在上面。撒上几片莳萝叶，直接食用。2.青豆、洋葱和鸡肝加酱油 即使是讨厌肝脏的人也会喜欢这个，少量的豆子丰富了沙拉，而不是压倒了它。这是一个巨大的豆子量（我假设你会很饿），但如果你是一个内脏爱好者，你可以将数量减半，将肝脏加倍。男孩的好处：一片培根，像扇贝食谱中那样烹制，或多加40克肝脏。材料 300克青豆（75卡） 50克鸡肝（大约是1个完整的肝脏）（58卡） 茶匙橄榄油（10卡） 4根细葱，切成薄片（40克）（13卡） 酱汁。1汤匙酱油（10卡）1茶匙橄榄油（40卡）茶匙葡萄酒或苹果醋（0卡）几滴辣椒酱（可选）总热量：206卡 青豆蒸到刚熟，然后在水龙头下冷却。  检查肝脏是否有白膜或绿斑，并将其切掉。  预热烤架。在肝脏上涂抹一茶匙橄榄油。摊开肝脏的裂片，每面烤大约两分钟，直到微微变色。放置冷却。  混合调味品成分。将豆子和葱拌入调味料中。  将肝脏切成薄片（陶瓷刀是最好的工具）并与沙拉混合。3.烤小胡瓜配羊奶酪、柠檬、薄荷、普伊小扁豆 普伊小扁豆使这道沙拉充满了满足感，而味道则来自烟熏的烤小胡瓜、芳香的柠檬皮和薄荷，以及盐酸的羊奶酪。如果你自己做的话，1汤匙生扁豆就足够了，或者用罐子。剩下的留到非禁食日，与切碎的香草和橄榄油混合后与肉或鱼一起吃，或将其冷冻起来。男孩的福利：额外的20克羊奶酪。 材料 500克西葫芦，你能找到的最小的（90卡） 30克羊奶酪（83卡） 15片薄荷叶（1卡） 1茶匙橄榄油（40卡） 30克（2圆匙）煮熟的普伊扁豆（35卡） 柠檬皮（1卡） 总计250卡 将西葫芦切成长而宽的片。与油和一小撮盐混合。  将脊状铁板加热至冒烟，然后烹煮西葫芦片，翻动一次，直到两面都呈深褐色。你可能至少要分两批进行。  将西葫芦转移到一个碗里，与柠檬皮、羊奶酪和扁豆混合。在上桌前，将撕开的薄荷叶混合在一起。如果羊奶酪是咸的而不是辣的，你可能想挤一点柠檬汁。4.烤香葱、茄子和孜然丝饼 男孩的好处：用两张丝饼，一张放在另一张上面 材料 200克小香葱（不是大的 "香蕉 "香葱）（40卡） 1茶匙橄榄油（40卡） 1茶匙孜然籽（1卡） 一个300克茄子（45卡） 200克小李子（34卡） 一小瓣大蒜，捣碎（3卡</w:t>
      </w:r>
    </w:p>
    <w:p>
      <w:r>
        <w:rPr>
          <w:b/>
          <w:color w:val="FF0000"/>
        </w:rPr>
        <w:t xml:space="preserve">id 152</w:t>
      </w:r>
    </w:p>
    <w:p>
      <w:r>
        <w:rPr>
          <w:b w:val="0"/>
        </w:rPr>
        <w:t xml:space="preserve">iOS 5开始感觉有点过时了吗？苹果的最新移动操作系统现在已经接近一年了，这意味着几乎是时候跳到下一个迭代了，就像安卓在冰激凌三明治和安卓5.0之间的低迷。对苹果粉丝来说是个好消息：一个活动邀请可能刚刚透露了iOS 6的发布日期。它应该包含哪些内容？请看我们的建议...一项公告刚刚落入我们的收件箱。苹果2012年全球开发者大会（WWDC）将于6月11日至6月15日举行。该活动去年标志着iOS 5的推出，邀请开发者 "探索iOS的最新创新、特点和功能"。现在，对我们来说，这意味着iOS 6。本着兴奋的精神，我们制定了一份我们认为iOS 6应该包括的改进清单。你注意到了吗，苹果？1.更快的WiFi接入 如果你和安卓系统打过交道，你会知道，在谷歌的移动平台上开关WiFi要比在iOS上容易得多。这是一个真正的问题。最令人恼火的是，这似乎是一个相对快速的解决方案。苹果可以把你的WiFi（以及地狱--当我们在做这件事的时候--蓝牙和飞行设置）放入下拉通知中心，或者把它整齐地放在iOS主屏幕左边的Splotlight搜索下面。波什。2.分屏多任务 这在iPhone的屏幕上可能用处不大，但iPad却在呼唤某种类似于Windows 7的 "捕捉 "窗口的多任务方式。为什么？因为有能力通过Sky Go应用程序看足球是件好事，但如果你这样做，你就被锁定了。我们希望看到一种 "顶部和底部屏幕 "的方法，在那里你可以让你的Netflix电影或天空体育在上面运行，并让Safari或Facebook在下面运行。这很有意义，而且我们怀疑这将使原本简单的操作系统变得更加混乱。她在哪里？好吧，好吧；我们可以看到苹果在这方面的理由。Siri在平板电脑上的使用模式比在手机上要复杂和深入得多，这可能就是为什么苹果仍在测试阶段的语音助手还没有出现在iPad上，但你希望它很快就会出现。如果这样的话，你可以打赌，苹果将向所有开发者开放Siri的API，让你通过与它对话来运行整个操作系统。目前，在Siri从手机跳到电脑助手之前，还有一段路要走，但你可以打赌，苹果正在努力。4.过去几年，苹果可能很高兴从TomTom和Navigon等公司的应用销售中抽取30%的份额，但随着安卓和Windows Phone现在完全免费地提供如此多的导航服务，感觉有些事情即将发生。当苹果公司最初为iPad演示iPhoto的地理标记时，它是用一个定制的地图解决方案，而不是用谷歌地图。多年来，苹果收购了几家地图公司，一般的理论是，它正准备摆脱谷歌的束缚。从iOS的第一天起，苹果就不得不在地图技术上对大G的依赖性进行处理。虽然iOS上的地图被称为 "地图"，但事实上它们是由谷歌的技术处理的，现在还有街景的额外好处。如果苹果想在iOS系统中提供免费的转弯导航服务，它需要把谷歌从其操作系统中踢出去，这意味着需要一套功能齐全、易于理解（即不刺耳）的全球地图。这在iOS 6中会发生吗？这并非不可想象，但会让人震惊。5.基于手势的控制FTW!你使用过iPad上的手势控制吗？把你的手指像拳头一样捏在一起，关闭一个应用程序，四个手指在应用程序之间左右滑动--就像黑莓PlayBook一样--四个手指向上滑动，就可以看到多任务托盘。这一切感觉</w:t>
      </w:r>
    </w:p>
    <w:p>
      <w:r>
        <w:rPr>
          <w:b/>
          <w:color w:val="FF0000"/>
        </w:rPr>
        <w:t xml:space="preserve">id 153</w:t>
      </w:r>
    </w:p>
    <w:p>
      <w:r>
        <w:rPr>
          <w:b w:val="0"/>
        </w:rPr>
        <w:t xml:space="preserve">页面 在谢菲尔德柔道俱乐部尝试柔道 为什么选择谢菲尔德柔道俱乐部？我们教授真正的高道馆柔道!谢菲尔德柔道俱乐部是一个家庭经营的俱乐部，有着家庭般的氛围。总教练Steven Sheffield（六级）和Aartje Sheffield（五级）都是前加拿大老牌柔道冠军，并且都是NCCP三级教练（国家教练认证计划）。自1992年成立以来，该俱乐部已帮助运动员在地区、省和国家柔道比赛中赢得了数十枚奖牌。谢菲尔德柔道俱乐部是安大略省柔道协会的成员，该协会是隶属于文化和体育部的省级体育组织。这就是真实的情况!请浏览我们的网站，有任何问题请与我们联系!免费试听课程!2012年11月25日，星期日 谢菲尔德柔道在2012年安大略省青年国际比赛中的表现 11月10日和11日，安大略省柔道举办了安大略省青年国际比赛，这是一项针对青少年的重要比赛。  这次比赛有来自安大略省、魁北克省和美国的选手参加。在为期两天的比赛中，位于Stouffville的Sheffield柔道俱乐部有五名年轻运动员参加了此次比赛。Colleen Welch赢得了U18+70公斤级的金牌和U20+78公斤级的银牌。Meaghan Jamieson在U15 -45公斤级比赛中获得第一名，轻松赢得比赛。在13岁以下男子-30公斤级比赛中，Will Hayes也以一枚金牌结束了他的比赛。梅根-彼得金在U18，-63公斤级比赛中获得银牌，并在U20，-63公斤级比赛中获得第五名。Harry Harding第一次参加柔道比赛，就获得了一枚铜牌!好样的!</w:t>
      </w:r>
    </w:p>
    <w:p>
      <w:r>
        <w:rPr>
          <w:b/>
          <w:color w:val="FF0000"/>
        </w:rPr>
        <w:t xml:space="preserve">id 154</w:t>
      </w:r>
    </w:p>
    <w:p>
      <w:r>
        <w:rPr>
          <w:b w:val="0"/>
        </w:rPr>
        <w:t xml:space="preserve">新西兰百科全书[奥塔哥和南地省区]直到1861年为止，在达尼丁只有五个犹太居民和他们的家庭。但这一年的黄金发现带来了许多新移民，其中犹太人的比例很明显。这一变化导致了会堂和犹太教堂的建立。为了这个目标，14位先生于1862年1月在H.E.Nathan先生家聚会，并承诺组建一个会堂。指定了一个委员会，以获得初步费用的认购；会众成立了，并选出了以下的主席团成员。主席Hyam E. Nathan；司库Henry Nathan；委员会Henry Hart, Benjamin L. Farjeon, R. da Costa, Ezekial Nathan, Abraham Myers, Issac Herman, and George Caspar。H. Joseph先生是秘书。法吉康先生在六十年代初担任《每日时报》和《见证者》的经理，后来作为流行小说和故事的作家在英国受到关注。在乔治街的一个租赁区，上面有一栋小木楼，这栋楼经过一些必要的修理后，成为达尼丁的第一座犹太教堂。当时有四十三名会员，并定期举行礼拜。第一对在犹太教堂结合的夫妇是亚伯拉罕-迈尔斯先生和埃伦弗里德小姐，他们于1862年9月结婚。内森（H. E. Nathan）先生赠送了律法书卷，迈尔斯先生赠送了天幕，作为他结婚时的礼物。该卷轴由摩西五经组成，是希伯来语的手稿，由文士写在犹太小牛的皮上，他们为这一职业进行了精心的训练。所使用的字符被认为与摩西使用的字符相同，并被认为是摩西语言的准确再现。五经分为五十二个部分，每个星期天读其中的一部分；因此，在一年的时间里读完了全部内容。大约在1863年，人们采取了措施，为犹太教会堂获得一个更中心的地点，并获得一位牧师。非专业人士D.Isaacs先生被任命为牧师，最初选择的犹太教堂的地点是在View街，也就是现在的公理会教堂所在地；但由于谈判中的一个小插曲，这个地点被取消。在花费了600美元后，在摩雷广场找到了一个场地。在那里花了1850元建造了一座犹太教堂，并于1863年9月开始使用。之后，该建筑成为共济会的财产。现在的场地是在1875年购买的，1880年11月11日，由当时的会众主席Maurice Joel先生为现在的建筑奠基。该会堂是一座漂亮的石头建筑，耗资4830美元建成。第一位牧师是大卫-艾萨克斯（David Isaacs）先生，他是一位非专业的传教士，在会堂成立时被任命，并在1864年退休。从1864年到1867年任命雅各布-李维牧师，犹太教堂的职责由约瑟夫-迈尔斯先生、拉扎尔先生和内森先生履行。利维先生于1874年辞职，1875年由伯纳德-利希滕斯坦牧师接任，他一直担任该职务，直到1892年去世。此后的18个月里，没有牧师，职责由会众成员履行，必要时由当时基督城的牧师A. T. Chodowski协助。J. L. Harrison牧师在1893年成为牧师，但在1897年辞职，1898年4月，现在的牧师被任命。目前（1904年1月），Julius Hyman, J.P.先生担任主席，M. Montague Heineman先生担任荣誉秘书，Saul Solomon, B.A.先生担任财务主管。</w:t>
      </w:r>
    </w:p>
    <w:p>
      <w:r>
        <w:rPr>
          <w:b/>
          <w:color w:val="FF0000"/>
        </w:rPr>
        <w:t xml:space="preserve">id 155</w:t>
      </w:r>
    </w:p>
    <w:p>
      <w:r>
        <w:rPr>
          <w:b w:val="0"/>
        </w:rPr>
        <w:t xml:space="preserve">获奖者 GovHack团队与我们优秀的支持者和赞助商一起，看到40多个项目提交给GovHack 2012，感到非常兴奋。我们被堪培拉和悉尼两地在48小时内发出的质量、创新和纯粹的无限制的精彩所震惊了。同样令人惊讶的是，各团队都有一种强烈的友爱之情。当然也有一些竞争激烈的团队，但也有很多分享、相互支持、鼓励和对很酷的黑客的一般相互欣赏。这也是我们举办这样一个活动的部分原因。以下是每个主要奖项的获奖者和受到高度赞扬的作品，以及由评委小组颁发的小奖。评委小组由主要奖项支持者的代表，以及一半的govhack组织者，一些导师和一些赞助商组成。评委们花了很多心思和精力来获得最佳结果，如果你浏览一下所有的团队，你就会发现，这是一个极其困难的选择范围!明天，你将能够在下面的获奖者之后找到高度赞扬的项目名单。我们想公布获奖者，但在做所有高度赞扬的主要奖项获奖者之前，我们需要睡觉。 数字人文组--由澳大利亚国家档案馆颁发 最佳利用档案馆数据集--堪培拉（2500美元） 历史在行动团队 历史在行动--一个让堪培拉人和游客有机会创建自己的个性化巴士之旅，探索堪培拉的丰富历史的网站。档案数据集的最佳利用--悉尼（2500美元）双彩虹团队的照片搜索--这些图片不仅仅是漂亮的照片；它们向我们揭示了我们的历史和身份；我们来自哪里，是什么让我们成为澳大利亚人。通过这个国家的历史和这些令人敬畏的图像档案来发现这个国家。最佳整体数字人文奖--不依赖于任何特定的数据集（5000美元） A Day in the Life by team The Outsiders -- A Day in the Life旨在提供一个与档案和统计数据的个人联系。气象局数据集（温度和降雨量）的最佳使用（2500美元） WeatheredOak团队NullReference -- WeatheredOak是ACORNSat历史天气的一个API（高级编程接口）。澳大利亚地球科学组织数据集的最佳应用（2500澳元） The Hackeroos团队的Safe Route -- 安全路线系统帮助用户监测其所在地区的丛林火灾，在紧急情况下发出警报，协助疏散，并允许用户在需要救援时通知紧急服务。Data.gov.au上政府数据集的最佳API开发（3000美元）NullReference团队的WeatheredOak -- WeatheredOak是ACORNSat历史天气的一个API（高级编程接口）。(1800美元) 二等奖 -- 分成两份。Double Rainbows团队的照片搜索 -- 这些图片不仅仅是漂亮的照片；它们向我们揭示了我们的历史和身份；我们来自哪里，是什么让我们成为澳大利亚人。通过这个国家的历史和这些令人敬畏的图像档案来发现这个国家。(600美元) "生活中的一天 "团队 -- "生活中的一天 "旨在提供与档案和统计数据的个人联系。($600) 对ACT社区的最佳益处奖--不依赖于任何特定的数据集 ($5000) History in ACTION团队的History in ACTION--一个让堪培拉人和游客有机会创建自己的个性化巴士之旅，探索堪培拉的丰富历史的网站。该奖项的荣誉提名包括Timeless Traveller团队的Route Me、The Hackeroos团队的Safe Route和Lonesome Dove团队的Walk My Way。最佳开放政府奖--不依赖于任何特定的数据集（2000美元） 2 Guys 1 App团队的OpenBudget - TheOpenBudget是一个两方面的项目：一个全新的按部门和职能划分的政府支出开源数据系列，可以用.json或.csv格式导出；以及一个在线可视化工具，用于搜索数据本身（现在已经上线！）。OpenBudget by team 2 Guys 1 App - TheOpenBudget是一个两方面的项目：一个全新的按部门和职能划分的政府支出的开源数据系列，可以用.json或.csv格式导出；以及一个在线可视化工具来搜索数据。</w:t>
      </w:r>
    </w:p>
    <w:p>
      <w:r>
        <w:rPr>
          <w:b/>
          <w:color w:val="FF0000"/>
        </w:rPr>
        <w:t xml:space="preserve">id 156</w:t>
      </w:r>
    </w:p>
    <w:p>
      <w:r>
        <w:rPr>
          <w:b w:val="0"/>
        </w:rPr>
        <w:t xml:space="preserve">今天早上，当我想到利物浦俱乐部没有史蒂夫-G时，我有一点恐慌。他是这个俱乐部的参照物，我看不出有其他球员在他离开后会接过这个衣钵。几乎是失去了我们球队的核心和灵魂。当他离开时，这将是一个非常不同的俱乐部，我不太确定这将是更好的结果。__________________ "我不认为这是一种勇气或勇敢，我只是相信我的球员，"布伦丹-罗杰斯（20-09-12）"这不是关于长球或短球，而是关于正确的球。"鲍勃-佩斯利 今天早上，当我想到利物浦俱乐部没有史蒂夫-G时，我有点惊慌失措。他是这个俱乐部的参照物，我看不出有其他球员在他离开后能接过这个衣钵。几乎是失去了我们球队的核心和灵魂。当他离开时，俱乐部将变得非常不同，我不确定这是否是为了更好的发展。我确信这将是更糟糕的。老实说，俱乐部需要做一些事情，听人们谈论这个俱乐部，告诉我我们现在的地位有多低。这是不对的，因为很多俱乐部都因为业主的热情而跃居前列，但他们在前面，而且他们会一直在那里，直到我们做一些非常特别的事情，或者这个俱乐部发生一些非常特别的事情。当他成为英格兰队长的时候，他就像一个不同的球员了。我根本不听他的话，也不关注他。我不在乎所有的英格伦采访的平庸，以及他对他周围的狗屎的看法。看看这支球队，它一定是有史以来最糟糕的英格兰队？真的很担心他在这场愚蠢的友谊赛中没有100%的健康。另一个原因是霍奇森是个混蛋，我认为达到100个帽子的大关对史蒂夫来说是件大事，现在他已经达到了这个里程碑，他还会继续为英格兰队出场吗？__________________ 警告！这篇文章可能含有微妙的嘲讽、讽刺和挖苦。今年，我正试图复活古老的幽默侮辱，并将以非威胁性的复古风格使用它们，你的钟声结束了。我想让他担任CF，并在转会窗口获得一个体面的攻击型中场和前锋......__________________ 警告！这篇文章可能含有微妙的嘲讽、讽刺和挖苦。今年，我正试图复活复古的幽默侮辱，并将以不具威胁性的复古风格使用它们，你的铃铛末端。今天早上，当我想到利物浦俱乐部没有史蒂夫-G时，我有点惊慌失措。他是这个俱乐部的参照物，我看不出有其他球员在他离开后能接过这个衣钵。几乎是失去了我们球队的核心和灵魂。当他离开时，这将是一个非常不同的俱乐部，我不确定这将是更好的。史蒂夫和卡拉是这个俱乐部的长期仆人，如果你愿意的话，他们是活着的传奇人物（就像肯尼和基冈等），但生活还在继续，由DigitalWales主持。est1892、其所有者或任何附属公司都不会对这些帖子引起的任何争议负责。所提出的观点不一定是网站或其所有者的观点。</w:t>
      </w:r>
    </w:p>
    <w:p>
      <w:r>
        <w:rPr>
          <w:b/>
          <w:color w:val="FF0000"/>
        </w:rPr>
        <w:t xml:space="preserve">id 157</w:t>
      </w:r>
    </w:p>
    <w:p>
      <w:r>
        <w:rPr>
          <w:b w:val="0"/>
        </w:rPr>
        <w:t xml:space="preserve">导演Benh Zeitlin的贫困悲剧片《南国野兽》本身就有点像野兽--大胆、大胆、深不可测，是对心灵和思想的有力攫取，在2012年的电影节上驰骋，收集了大量的赞美和谈话。齐特林让观众一头扎进 "浴缸"，一个贫穷的南部三角洲社区，看起来像是被飓风和海啸以及地震袭击过。六岁的Hushpuppy（Quvenzhan Wallis）懵懵懂懂地在那里徘徊，对自己、对观众、对她已故的母亲、对她暴躁的父亲说话，并幻化出大型神话般的动物。影片与她一起徘徊，进入了满载的图像和随机的小插曲的缝隙，从邋遢的饭菜到维京人的葬礼，再到漂浮的妓院，似乎是从阿方索-卡恩的《男人的孩子》（2006）的乌托邦水域中漂流过来的。南方的野兽》保持了对现实的可怕把握，紧张的局势和严峻的后果与一种准精神的存在主义混合在一起。这部电影牵动着人们的心弦，但Zeitlin站在情感操纵的正确一边，尽管只是站在正确的一边；敏感地处理对抗、死亡和悲情的序列并没有完全使他免受 "贫穷色情 "的指责。这种说法--不太公平，但也许是不可避免的，因为Zeitlin的方法是无畏的，他把自己淹没在这些人的生活中--他拥抱环境而不是人物，并沉浸在泥潭中。主要由非专业演员组成的演员们的表演有时好得令人惊叹，年轻的Quvenzhan Wallis的迷人转身让她的小手掌握了大部分戏剧性的重量。冗长、漂移和松散的场景凸显了结构性问题，但主要是由于影片对地点和空间的把握很到位。在其权力的顶峰，《南国野兽》远远超出了生动或令人难忘的领域，进入了一个奇怪的反进步的姐妹世界，在那里人们在贫穷中找到了理由和满足，或非常接近于此的东西。围绕着 "浴缸 "公民的水似乎已经洗去了他们生活中的物质内容，用一种反向的希望淹没了他们，他们渴望事情不会变得更好，也不会变得更糟，而只是 "成为"。南方的野兽》在澳大利亚的影院上映日期：2012年9月13日。</w:t>
      </w:r>
    </w:p>
    <w:p>
      <w:r>
        <w:rPr>
          <w:b/>
          <w:color w:val="FF0000"/>
        </w:rPr>
        <w:t xml:space="preserve">id 158</w:t>
      </w:r>
    </w:p>
    <w:p>
      <w:r>
        <w:rPr>
          <w:b w:val="0"/>
        </w:rPr>
        <w:t xml:space="preserve">本公告板上的观点是由球迷自己表达的，不一定反映曼联或其任何代表的观点。查看和发布本公告板上的信息须遵守论坛条款，可在此查看。Re:我们还天真地认为我们有钱可花吗？ mojojojo101。Robson7Cantona: 如果你有2万块钱可以买一辆新车，你会不会去从当地的不良经销商那里买一辆旧车，声称你找不到你喜欢的物美价廉的东西，或者说你看的所有最好的车都太贵了，即使你能花得起2万块钱，你认为用2千块钱买一辆旧车是最好的办法？当然，你不会，SAF也不会，如果他真的有吉尔所说的那种现金，特别是当VDS，内维尔，吉格斯和斯科尔斯都需要更换，我们仍然没有正确地更换罗纳尔多和特维斯。事实上，我可能会取决于可用的汽车；然后我将有另外15-18万花在其他东西上，如度假，偿还我的学生贷款，买一台新电脑等等 :D Re:我们是否仍然天真地认为我们有钱可花？罗布森7-坎通纳。最近公布的财务数据显示，我们仍然有大量的营业额，但却为格雷泽家族支付了可笑的贷款和债务偿还......，这些钱可以而且应该用于加强球队，用于曼联水平的球员，而不是廉价的未知的孩子。大卫-吉尔说，我们在银行有大约1.6亿的资金，有充足的现金供萨夫购买高质量的球员，如果他想的话，......，我只是不相信一个字，对不起。如果你有2万块钱可以买一辆新车，你会去从当地的不良经销商那里买一辆旧车，声称你找不到你喜欢的物有所值的东西，或者你看的所有最好的车都太贵了，即使你能花得起2万块钱，你认为用2千块钱买一辆旧车是最好的办法？当然，你不会，SAF也不会，如果他真的有吉尔所说的那种现金，特别是当VDS，内维尔，吉格斯和斯科尔斯都需要更换，我们仍然没有正确地更换罗纳尔多和特维斯。说得好。虽然我很想相信吉尔，但我知道我们银行里没有1.6亿。没有办法。关于。我们是否还天真地认为我们有钱可花？Robson7Cantona：如果你有2万块钱可以买一辆新车，你会去从当地的不良经销商那里买一辆旧车，声称你找不到你喜欢的物美价廉的东西，或者你看的所有最好的车都太贵了，即使你能花得起2万块钱，你认为用2千块钱买一辆旧车是最好的办法？当然，你不会，SAF也不会，如果他真的有吉尔所说的那种现金，特别是当VDS，内维尔，吉格斯和斯科尔斯都需要更换，我们仍然没有正确地更换罗纳尔多和特维斯。事实上，我可能会取决于可用的汽车；然后我将有另外15-18万花在其他东西上，如度假，偿还我的学生贷款，买一台新电脑等等 :D Re:我们是否仍然天真地认为我们有钱可花？最近公布的财务数据显示，我们仍然有大量的营业额，但为格雷泽家族支付了可笑的贷款和债务偿还......，这些钱可以而且应该被用于加强球队的能力，而不是廉价的未知的孩子。大卫-吉尔说，我们在银行有大约1.6亿的资金，有充足的现金供萨夫购买高质量的球员，如果他想的话，......，我只是不相信一个字，对不起。如果你有2万块钱可以买一辆新车，你会去从当地的不良经销商那里买一辆旧车，声称你找不到你喜欢的物有所值的东西，或者你看的所有最好的车都太贵了，即使你能花得起2万块钱，你认为用2千块钱买一辆旧车是最好的办法？当然，你不会。</w:t>
      </w:r>
    </w:p>
    <w:p>
      <w:r>
        <w:rPr>
          <w:b/>
          <w:color w:val="FF0000"/>
        </w:rPr>
        <w:t xml:space="preserve">id 159</w:t>
      </w:r>
    </w:p>
    <w:p>
      <w:r>
        <w:rPr>
          <w:b w:val="0"/>
        </w:rPr>
        <w:t xml:space="preserve">澳大利亚统计局报告--男女都在长寿和繁荣 2011年8月26日 澳大利亚统计局（ABS）今天发布的一份新出版物显示，女性仍然比男性长寿，但男性正在缩小差距。在过去十年中，男性出生时预期寿命的增长速度（3年）高于女性（2年）。然而，女性的出生时预期寿命仍然较高（现在女性为84岁，男性为79岁）。新的出版物《澳大利亚性别指标》研究了男性和女性在经济保障、教育、工作和家庭平衡、健康和安全以及司法等主要福利领域的差异。在过去的十年里，女性在劳动力中的参与度有所提高，而男性则保持相对稳定。然而，女性每小时的收入比男性平均少11%。男性和女性在如何度过工作时间方面也有不同。虽然男性和女性花在有偿或无偿工作上的时间大致相同，但男性花在与就业有关的活动上的时间几乎是女性的两倍，女性花在无偿工作上的时间几乎是女性的两倍，如家务活动、照顾儿童和志愿工作。该出版物还显示，2010年，18-24岁的女性（31%）比男性（23%）更多地在攻读学士学位或以上的资格。男性比女性更有可能有不良的健康风险因素，如超重或肥胖（63%，女性为48%）或饮酒达到危险水平（15%，女性为12%）。 &amp;gt;&amp;gt;&amp;gt;&amp;gt;阅读更多关于男性的首要健康状况。女性比男性更有可能报告高度或非常高度的心理压力（14%，而男性为10%）。 &amp;gt;&amp;gt;&amp;gt;&amp;gt;阅读更多有关女性的首要健康状况。第一期《澳大利亚性别指标》是一份新的半年期出版物，介绍了来自各种来源的数据，以反映男性和女性在澳大利亚社会中的角色，并监测随着时间推移他们的福祉所发生的变化。要查看全部指标以及随时间推移发生的变化，请在澳大利亚统计局网站上查看完整的在线产品《澳大利亚性别指标》（编号：4125.0）www.abs.gov.au 虽然大多数成年澳大利亚人认为自己是健康的，但澳大利亚各种群体的健康水平实际上是不同的。女性人口在谈到健康问题时，有特定的兴趣和关注领域。阅读更多 所以你吃正确的食物，过积极的生活方式，避免承担可能影响你健康的风险。但即使你没有家族或个人的严重疾病史，你也不能...阅读更多</w:t>
      </w:r>
    </w:p>
    <w:p>
      <w:r>
        <w:rPr>
          <w:b/>
          <w:color w:val="FF0000"/>
        </w:rPr>
        <w:t xml:space="preserve">id 160</w:t>
      </w:r>
    </w:p>
    <w:p>
      <w:r>
        <w:rPr>
          <w:b w:val="0"/>
        </w:rPr>
        <w:t xml:space="preserve">故事情节 一位维多利亚时代的绅士希望找到他失散多年的儿子，他在寻找北极地区某处火山谷的神秘维京社区时失踪了。这位绅士组织了一支探险队去寻找，但当他们到达目的地时，他们必须躲避一些维京人的后裔，这些人为了保守他们存在的秘密，会杀人。编剧：Jonathon Dabell &amp;lt;barnabyrudge@hotmail.com&amp;gt; 技术规格 播放时间。声音混合。颜色: 纵横比:你知道吗？尽管伊瓦尔松声称维京人说的是古老的北欧语，但他们实际上说的是现代斯堪的纳维亚语。维京人是由挪威和瑞典演员扮演的，他们说的是自己的母语。例如，戈迪和弗雷亚是瑞典人；弗雷亚的父亲和其他人是挪威人。请看更多古惑仔连续剧。海伯利安号的螺旋桨是由地面上的人手动摇动的。当整艘船处于静止状态时，螺旋桨根本不在地面上。查看更多</w:t>
      </w:r>
    </w:p>
    <w:p>
      <w:r>
        <w:rPr>
          <w:b/>
          <w:color w:val="FF0000"/>
        </w:rPr>
        <w:t xml:space="preserve">id 161</w:t>
      </w:r>
    </w:p>
    <w:p>
      <w:r>
        <w:rPr>
          <w:b w:val="0"/>
        </w:rPr>
        <w:t xml:space="preserve">但我想认识你，但我想认识你，但我想认识你 最后我找到了，到处寻找，但不是答案，我以为是真的，看起来有点像你，我想我可能会碰上她，但我想认识你，但我想认识你，但我想认识你，但我想认识你，但我想认识你。我想认识你 几乎不需要说 她走了，说一切都结束了 好吧，已经有一段时间了 我想我只是注定要做一个流浪者 但我想认识你（是的，我会） 是的，我想认识你（如果我可以） 好吧，我不能保证我会和你一起度过一天 我不能保证我会和你找到一个方法 我不能保证 不。我不能保证我会爱上你 但我想认识你（是的，我会） 是的，我想认识你（如果我能） 我想认识你，认识你，认识 我想认识你，认识你，认识 我想认识你，认识你，认识 是的，我想认识你，认识你，认识斯潘奇和Our Gang - Like To Get To Know You 歌词/歌词来自 Other Songs A - S 专辑CD，是其所有者的财产和版权，免费提供给教育目的。请访问Spanky &amp; Our Gang歌词页面以寻找新歌，或使用搜索。</w:t>
      </w:r>
    </w:p>
    <w:p>
      <w:r>
        <w:rPr>
          <w:b/>
          <w:color w:val="FF0000"/>
        </w:rPr>
        <w:t xml:space="preserve">id 162</w:t>
      </w:r>
    </w:p>
    <w:p>
      <w:r>
        <w:rPr>
          <w:b w:val="0"/>
        </w:rPr>
        <w:t xml:space="preserve">超链接是否会造成诽谤，或者它们只是脚注而已？诽谤法经常被发现落后于技术，但一项几乎没有人注意到的关于超链接的判决可能使事情向前推进了一两步。一个有待解决的问题是，链接到一个包含对某人的诽谤性陈述的网页是否可起诉。高等法院在最近的 "旁观者 "案中的裁决从另一个角度看了超链接问题。出版商所链接的网页是否可以告知文章的含义？法官在这次初步听证会上的任务是决定被投诉的文字是否能够被读者理解为指伊斯兰博览会，一个展览组织者；他认为，由于《旁观者》提到伊斯兰博览会的名字，这显然是可能的。然而，他还建议，当陪审团在审判中考虑是否诽谤伊斯兰博览会时，读者通过《旁观者》文章中的链接进入的网页应被视为文章的一部分。这种方法扩展了印刷出版物的原则，即声明不得断章取义。在诽谤案件中，整个出版物对于决定文章的含义是相关的；它应该被完整地阅读，即使它继续在另一页上，而且段落和标题不应该被孤立地阅读。目前，关于超链接问题的权威机构很少，而且几乎没有提供任何指导。一个多世纪前判决的Hird诉Wood案经常被法律评论员引用，认为可以类比适用--该案中，一个人整天坐在路边抽着烟斗，指着一块标语牌，上面写着一个未知作者的诽谤性言论。上诉法院裁定，这种行为等同于发表诽谤。加拿大不列颠哥伦比亚省最高法院在政治活动家Wayne Crookes提起的诽谤案中使用了一个不同的类比，得出了相反的结论。它说，超链接就像脚注一样，它们会引起读者对其他人内容的注意，而读者可以忽略这些内容，链接的发布者不需要为指向诽谤性言论的方向负责。旁观者》的判决只对超链接本身是否可起诉的问题提供了微弱的光线，但该判决的意义在于，它承认当被告出版商链接到其他人的网页时，在决定被投诉的词语的含义时，这些内容可能被视为整个出版物的一部分。由于这个原因，本案今后对被告来说将是一把双刃剑：在诽谤诉讼中可能会被用来对付出版商，也可能被他们用来对付出版商。说得好。此外，超链接指向的网页在原文章发表时可能是诽谤性的，也可能不是，但可能在发表后被编辑过。你能为尚未写好的东西负责吗？总之，这一切都忽略了房间里的大象；英国的诽谤法是荒谬和不公正的，在不改革整个问题的情况下争论超链接是装点门面。本周我有理由对这个问题进行了专业的思考（原因我不透露）。在我看来，这取决于背景。如果一个人的名字上的超链接把一个人带到了维基百科的页面上，而这个页面的大部分内容都是有争议的、诽谤性的评论，那就很难看出这使原来的文章具有诽谤性。但是有超链接和超链接，不是吗？它们可以被略带讽刺地使用，通过链接到更具煽动性的内容来破坏一句话的明显无辜的含义。我想这是在网上阅读一些作品的整体体验的一部分，可以引起诽谤索赔。顺便说一下，说英国的诽谤法是荒谬的、不公正的，这有点不公平。我曾经在苏格兰当过记者，苏格兰的诽谤法对报纸的影响远不如英国的恐怖。这主要是因为由法官而不是陪审团来决定损害赔偿。杰弗里-阿切尔式的赔款不在议程上。那里的法律费用似乎也比较低。也就是说，英国的诽谤赔偿金非常高，而且证明任何事情的问题都非常大，以至于大多数针对苏格兰出版物的诽谤诉讼都是在英国法院提起的，因为他们在英国的销量很小。</w:t>
      </w:r>
    </w:p>
    <w:p>
      <w:r>
        <w:rPr>
          <w:b/>
          <w:color w:val="FF0000"/>
        </w:rPr>
        <w:t xml:space="preserve">id 163</w:t>
      </w:r>
    </w:p>
    <w:p>
      <w:r>
        <w:rPr>
          <w:b w:val="0"/>
        </w:rPr>
        <w:t xml:space="preserve">Foret赢得了川崎两场比赛的胜利 WSS，意大利伊莫拉，2012年4月1日 Fabien Foret（Intermoto Step川崎）尽管在最后一圈受到来自后面的压力，但还是在伊莫拉取得了胜利，使忍者ZX-6R在2012年两场比赛中取得了两场胜利。这是Fabien职业生涯的第14场胜利，也是他为川崎车队取得的第三场胜利，这是继Kenan Sofuoglu（川崎DeltaFin Lorenzini）在澳大利亚的胜利后，川崎车队在2012年的第二场胜利，这意味着川崎车队在制造商的冠军赛中领先14分。川崎DeltaFin Lorenzini车手Sheridan Morais也有机会登上领奖台，但在最后一个chicane时摔倒，重新启动后获得第10名。Kenan Sofuoglu不得不使用强剂量的止痛药来进入格子间，但他受伤的左膝仍然给他带来了疼痛和一些行动不便。如果他没有在维修站对面的环形弯道领先时继续前进，被罚通过，然后因为没有进入维修站服罚而被取消资格，他也有可能赢得比赛。Foret的队友Romain Lanusse在伊莫拉排在第13位，并在积分榜上。在总冠军积分榜上，Fabien以45分领先于Sam Lowes，后者落后14分。Sofuoglu现在以25分的成绩排名第三，而Morais以16分离开伊莫拉，排名第七。法比安-福雷特："对我来说这是一条好的赛道，我喜欢意大利，我们有一个很好的赛季开始。车队非常努力地为我工作，给了我一辆优秀的自行车。这不是一个最简单的周末，我在排位赛中排名第六，但对我、车队和我们所有人来说，结局都很好。谢里丹-莫赖斯："我最终失去了前面的位置，即使我在领先时也有问题，因为我在进入弯道时犯了同样的错误，我有大约五六圈一直在跑宽。那就是我撞车的地方。我基本上是挣扎着要停在减速带上。我也许应该冷静一点，但我在这里是为了赢得比赛，而不是为了获得第三名。我想赶上前面的两个人。我正在努力，我在比赛中遇到的唯一问题是在最后一个弯道上停车，否则自行车和设置都很好。Kenan Sofuoglu："在比赛中，我的计划是跑一圈，看看我的膝盖情况如何，如果我可以继续，我会继续。比赛前我吃了很多止痛药，我在自行车上的感觉比较差。他们最后取消了我的资格，因为我在弯道处犯了一个错误。他们说，如果你犯了这个错误，你必须继续前进，在那个点停下来，然后重新开始。但这是不可能的，因为我已经进入了弯道，所以我不能直行。我认为这是不公平的，因为我本来在第一的位置，然后退到了四个位置和两秒钟的距离。但是，我不是在抱怨，这是组织的决定。我想我可能不适合在整个比赛中骑行。</w:t>
      </w:r>
    </w:p>
    <w:p>
      <w:r>
        <w:rPr>
          <w:b/>
          <w:color w:val="FF0000"/>
        </w:rPr>
        <w:t xml:space="preserve">id 164</w:t>
      </w:r>
    </w:p>
    <w:p>
      <w:r>
        <w:rPr>
          <w:b w:val="0"/>
        </w:rPr>
        <w:t xml:space="preserve">基本归因错误 在社会心理学中，基本归因错误，也被称为对应偏差或归因效应，是指人们倾向于过分强调内部特征来解释别人在特定情况下的行为，而不是考虑外部因素。它不能解释对自己行为的解释，因为在这种情况下，情景因素更容易被识别，从而可以被考虑。这种错误的另一面是行为者-观察者偏见，即人们倾向于过分强调情境在其行为中的作用，而不强调自己的个性的作用。举个简单的例子，考虑这样一种情况：爱丽丝，一个司机，正要通过一个十字路口。她的信号灯变成了绿灯，她开始加速，但另一辆车穿过了红灯并在她面前穿过。基本归因错误可能导致她认为另一辆车的司机是一个不熟练或鲁莽的司机。如果另一个司机有一个很好的理由去闯红灯，例如赶着去医院看病人，这将是一个错误。如果是这种情况，而爱丽丝是驾驶另一辆车的，她会明白这种情况需要以安全为代价来提高速度，但当从外面看到这种情况时，她倾向于认为另一个司机的行为反映了他们的基本性质（有糟糕的驾驶技术或鲁莽的态度）。这句话是李-罗斯[1]在爱德华-E-琼斯和维克多-哈里斯（1967年）的一个经典实验几年后创造的。[2] 罗斯在一篇流行的论文中认为，基本归因错误构成了社会心理学领域的概念基石。琼斯写道，他发现罗斯的这句话 "过于挑衅，有些误导"，还开玩笑说。"此外，我很生气，因为我没有首先想到它"。[ 3 ] 一些心理学家，包括丹尼尔-吉尔伯特（Daniel Gilbert），已经用 "对应偏差 "这个短语来形容基本的归因错误。[3] 其他心理学家认为，基本归因错误和对应偏差是相关但独立的现象，前者是对后者的一种常见解释。[ 4 ] 琼斯和哈里斯假设，基于对应推理理论，人们会把明显的自由选择的行为归于处置，而把明显的偶然行为归于情况。这个假设被基本的归因错误所混淆。[2] 受试者阅读了支持和反对菲德尔-卡斯特罗的文章，并被要求对作者的亲卡斯特罗态度进行评价。当受试者认为作家自由选择他们的立场（支持或反对卡斯特罗）时，他们自然会把支持卡斯特罗的人评为对卡斯特罗有更积极的态度。然而，与琼斯和哈里斯最初的假设相反，当受试者被告知作家的立场是由抛硬币决定的，他们仍然将发言支持卡斯特罗的作家评为比发言反对卡斯特罗的作家平均对卡斯特罗有更积极的态度。换句话说，受试者无法正确看待置于作家身上的情景限制的影响；他们无法避免将真诚的信念归于作家。对于基本归因错误没有普遍接受的解释。以下是关于该错误原因的几种假设。公正世界现象.相信人们会得到他们应得的东西，并且应该得到他们所得到的东西，这个概念是由Melvin J. Lerner (1977)首次提出的。[ 5 ] 将失败归因于处置性的原因而不是情景性的原因--情景性的原因是不可改变和不可控制的--满足了我们相信世界是公平的和我们可以控制自己生活的需要。我们有动力看到一个公正的世界，因为这减少了我们感知到的威胁，[ 6 ] [ 7 ] 给我们一种安全感，帮助我们在困难和不安的环境中找到意义，并使我们在心理上受益。[8] 不幸的是，正义世界的假说也导致人们倾向于指责和贬低事故或悲剧的受害者，如强奸[9] [10] 和家庭虐待，[11] 以保证自己对此类事件的不敏感性。人们甚至可能指责受害者在 "前世 "的过错，为他们的坏结果寻找理由。</w:t>
      </w:r>
    </w:p>
    <w:p>
      <w:r>
        <w:rPr>
          <w:b/>
          <w:color w:val="FF0000"/>
        </w:rPr>
        <w:t xml:space="preserve">id 165</w:t>
      </w:r>
    </w:p>
    <w:p>
      <w:r>
        <w:rPr>
          <w:b w:val="0"/>
        </w:rPr>
        <w:t xml:space="preserve">如何前往维罗纳 维罗纳的公路和铁路交通十分便利，并有一个国际机场。如果你找不到飞往维罗纳的合适航班，那么可以试试米兰（利纳特）和威尼斯，从那里有频繁的铁路连接到维罗纳。这里有一些关于机场、航空公司、铁路和租车的信息，可能会有帮助。维罗纳机场 这是最方便的机场，现在有更好的选择，从英国出发的BA、Ryanair和（从2011年6月3日起）Easyjet航班。到维罗纳火车站的半小时巴士服务费用为4.5欧元。进入维罗纳市中心的出租车为20-25欧元。因此，对于2个人来说，从机场乘坐出租车与乘坐巴士到火车站，然后从火车站乘坐出租车的费用差不多。航班的选择很好。乘公共汽车或出租车到米兰中央火车站，那里有大约每小时一班的火车到维罗纳。旅行时间约为1小时30分钟。费用约为15欧元。米兰的另一个机场（Malpensa）离米兰很远。有一个班车或巴士服务。维罗纳位于南北布伦纳至罗马线和东西米兰至威尼斯线的交汇处，所有的火车都在这里停靠。因此，从欧洲的任何地方旅行都很方便。车站是维罗纳新门（Verona Porta Nuova）--在使用在线时刻表和路线规划器时，请使用这个名字。在机场和火车站都有常见的租车公司。你通常可以通过你的航空公司预订得到一个更好的交易。我们通常在需要用车时在网上预订，而不是在整个逗留期间，因为我们发现我们根本不需要用车。</w:t>
      </w:r>
    </w:p>
    <w:p>
      <w:r>
        <w:rPr>
          <w:b/>
          <w:color w:val="FF0000"/>
        </w:rPr>
        <w:t xml:space="preserve">id 166</w:t>
      </w:r>
    </w:p>
    <w:p>
      <w:r>
        <w:rPr>
          <w:b w:val="0"/>
        </w:rPr>
        <w:t xml:space="preserve">争取土地权利的斗争 漫长而鲜为人知的斗争 原住民为夺回被夺走的土地而进行的斗争由来已久。自1846年塔斯马尼亚原住民向维多利亚女王请愿以来，原住民一直在利用英国人带来的法律和议会制政府，试图重新获得土地。早期的声音 在非洲大陆的东南部，人们被推到 "保留地 "或 "传教所"，然后从一个传教所搬到另一个传教所，原住民的声音表达了愤怒和怨愤。Shadrach James，1930年。我们是被你们不公正地剥夺了土地的人的后代。目前，我们是--这块土地上的政府真可耻--没有土地和无家可归的流浪者。[1] 威廉-库珀，1933年，摘自《致国王的请愿书》。这不仅是一项道德责任，而且也是向那些来到澳大利亚的人发出的严格禁令，即原来的居住者和我们，他们的继承人和继任者，应得到充分的照顾。相反，我们的土地却被征用了。[2] 玛丽-克拉克，1951年，谈到维多利亚州的弗拉姆林汉：白人从未想过要为他们从我们的祖先那里夺来的整个国家支付美国的租金。给我们留下这个小小的角落，我们的家就在那里。我们为什么要为它支付租金？我们仍然认为那一小块土地是我们的。[3] 对澳大利亚国家的挑战 公民权利运动看到澳大利亚原住民在技术上是公 民，虽然被州法律剥夺了权利，但他们可以 使用保护澳大利亚定居者权利的法律。争取土地的运动从根本上讲是不同的，因为他们质疑大陆定居的过程，而在这个过程中，原有的土地持有者被剥夺了权利。正如亨利-雷诺兹所提醒我们的那样。尽管有所有相反的证据，法律仍然坚持认为澳大利亚是无人居住的，没有人拥有。不同的法学家将这个国家描述为 "荒芜和无人居住"、"荒芜和无人居住"、"沙漠和无人居住"、"无人居住"。[4] 然而，正如Reynolds所指出的，在英国法律中，占有总是被认为是法律的十分之九。为什么欧洲人到来时，这一点不适用于占有的人呢？与争取民权的运动不同，土地权问题挑战了澳大利亚国家的基础。全国土地权利运动的出现 当约克角半岛和昆士兰远北地区的阿纳姆地的原住民保留地发现铝土时，这个问题成为全国性的公共辩论问题。政府是否有权强制人们离开这些保护区？请愿书和运动提出了建立土著土地所有权的理由。脚注 威廉-库珀，"向国王请愿"，《先驱报》，1933年9月15日，见贝恩-阿特伍德和安德鲁-马库斯，《争取原住民权利的斗争》，悉尼，1999年，第144页。3 "给我们留下一个小角落的原住民恳求"，《阿格斯报》，1951年2月22日。4 亨利-雷诺兹，《土地法》，第二版，企鹅出版社，维多利亚州林伍德，1992年，第3页。 对于那些希望了解原住民土地所有权的法律和道德论点的人，强烈推荐这本书。第二版是在历史性的高等法院Mabo案判决后写的，包括一个讨论此案的后记。</w:t>
      </w:r>
    </w:p>
    <w:p>
      <w:r>
        <w:rPr>
          <w:b/>
          <w:color w:val="FF0000"/>
        </w:rPr>
        <w:t xml:space="preserve">id 167</w:t>
      </w:r>
    </w:p>
    <w:p>
      <w:r>
        <w:rPr>
          <w:b w:val="0"/>
        </w:rPr>
        <w:t xml:space="preserve">完美的暴政。我们想看起来像谢丽尔-科尔（Cheryl Cole），像奈杰拉（Nigella）一样做饭，并拥有一份工作--但这永远是不够的。 几年前，我实现了完成第一次铁人三项的梦想--1000米游泳，然后是25英里的自行车，最后是8英里的跑步。但是，在内啡肽高涨和短暂的兴奋之后，它并没有给我带来想象中的感觉--快乐、成功、满足。相反，它留给我的感觉出奇的低落。尽管我在适当的时间内完成了它，但我一直在想我本可以，本应该，做得更好。为了摆脱这种纠结的负面情绪，我立即开始告诉自己，我会更加努力地训练，迎接新的挑战--艰苦的铁人三项赛？死亡谷的超级马拉松？然后我想：'这到底是怎么回事？为什么当我取得一些成就时，我在事后会自责，而不是给自己拍拍屁股走人？高标准。女性希望像谢丽尔-科尔（左）一样美丽，像尼格拉-劳森（Nigella Lawson）一样会做饭 我一直知道自己是一个完美主义者，一个对自己有超人的要求的人。但作为一种应对生活的策略，我意识到它对我不起作用。它导致了不断的自我批评，更不用说多年来的不足、自卑和不快乐的感觉。一位实现了成为出版作家梦想的朋友也有这样的感受。她说，整个经历并没有让她沉浸在荣耀中，而是让她觉得自己是个失败者，因为没有人评论它，它也没有立即成为畅销书。这种病态的完美主义，或完美炎，似乎是女性越来越多的问题。根据最近的一项研究，与20%的男性相比，近40%的女性在工作场所和家庭中感到不充分。心理学家认为，这种上升部分是由于妇女在生活的各个方面都承受着巨大的压力。50年前，社会期望普通女性成为一个好妻子和好母亲。今天，妇女被无数的、往往是相互矛盾的信息和形象所轰炸，她应该是什么样子。她被期望像谢丽尔-科尔（Cheryl Cole）一样，像奈杰拉（Nigella）一样做饭，在高速发展的事业中表现出色，跑马拉松，成为一个热情和精力充沛的情人。而且是一个出色的妻子和母亲。难怪我们比50年前的人更郁闷。在《完美上瘾》一书中，作者马里恩-伍德曼将完美主义描述为 "邪恶的女巫"，并谈到那些无法忍受失败以至于拒绝生活的女性。驱使我们在学校、事业、关系中做到最好--在我们生活的每个角落--我们试图把自己变成艺术品。我们如此努力地创造我们自己的完美，却忘记了我们是人。她认为，许多女性已经证明了她们与男性同等或更优秀：优秀的医生、优秀的机械师、优秀的商业顾问。但在许多情况下，她们也是不快乐的女人，"她写道。'"我拥有一切，"她们说。"完美的工作、完美的房子、完美的衣服，那又怎样？这一切加起来是什么？我出生了。我死了。我从未活过。"'在这些成功生活的面具背后，潜藏着幻灭和恐怖。而且往往在幕后，他们被锁在一种瘾头上：食物、酒精、不断的清洁、完美主义。对完美的追求。试图拥有一切正使许多妇女不快乐 那是1982年写的。在这几年中，情况并没有改善。做一个普通人或足够好的人已经不够好了。女性想要成为最好的。这并不是说人们不应该有高标准，不应该有动力。如果没有对质量的关注，科学、艺术和体育方面的伟大成就将是罕见的。然而，许多妇女不只是参与了对卓越的健康追求。许多人生活在完美主义的暴政之下。心理学家认为，完美主义与厌食症、强迫症、社交焦虑、酗酒、慢性焦虑和抑郁症有关。而且它正被传给下一代。朱迪思-华纳在她的畅销书《完美的疯狂》中写道，属于 "为人母的完美主义者 "的一代，是一个耗费灵魂的陷阱。她谈到了那些陷入激烈的女性。</w:t>
      </w:r>
    </w:p>
    <w:p>
      <w:r>
        <w:rPr>
          <w:b/>
          <w:color w:val="FF0000"/>
        </w:rPr>
        <w:t xml:space="preserve">id 168</w:t>
      </w:r>
    </w:p>
    <w:p>
      <w:r>
        <w:rPr>
          <w:b w:val="0"/>
        </w:rPr>
        <w:t xml:space="preserve">今天在WWEShop.com的黑色星期五倒计时（新的每日交易）有三张WWE的DVD在出售，每张只需5.99美元 -- 石头冷底线，约翰-塞纳经验，和摔角狂热的真实故事。感谢Stevie Breech。转到销售.一个新的WWEShop促销代码--"DVD525?-- 现在可以使用，直到2013年2月底，这可以让你的订单在25美元以上时减免5美元。使用代码 .下面的WWE DVD现在都在eBay上结束了!点击它们来出价。44条评论留在这篇文章中...[...] WWE独家照片：态度时代DVD -- 今天发布 ...如果这是真的，为什么文斯-麦克马洪在 "态度时代 "之后的6年里一直播放TV-14产品。我不相信.他们在光盘3 -- 我们在网站上推测的4个额外内容是百思买的，结果是正确的。标记为.[...] 从亚马逊预购的dvd，被送到了我爷爷家...笑。他不太高兴，但周三应该会收到，也会收到X-Mas的dvd......。从你们所说的情况来看，这不是你们所期望的那样......希望它值得购买！"。看了纪录片，说实话我很讨厌它。整个过程感觉就像超级明星在宣扬态度时代太过前卫和恶心，它应该被淡化。这应该是我见过的最愚蠢的WWE纪录片了。相信我，在你看到它之前，不要嘲笑我，当你看到时，你会明白我的意思。如果你看过其他纪录片和阅读文章，它说文斯一直反对走这条路。他从不希望有前卫、粗俗的产品，总是参加家庭友好型的活动......但别无选择，因为他正在与WCW竞争，必须做任何事情来获得收视率和粉丝。如果文斯有他的方式，WWE将永远不会有一个态度时代。是的，文斯起初对走TV-14路线的所有前卫和成人化的主题非常犹豫不决。但是，一旦他看到观众是如何接受的，一旦他看到他的业务是如何从中获得巨大收益的，之后他就100%地接受了。我不要求制作5个小时的文件，但1个小时就很懒了，要么在其中投入一些该死的工作，要么就根本不做。看看NWO的DVD，大部分都是回收的片段，传说中的圆桌会议应该是主要内容。CM Punk: Best In The World蓝光光盘上有三个复活节彩蛋。其中一个是他谈到了将他的旅游巴士命名为 "黑玛丽亚"。他问摄像师是否知道为什么叫这个名字，摄像师猜测这与Maria Kanellis（朋克的前女友）有关。朋克说这是大多数人的猜测，但实际上它是以原版《德州电锯杀人狂》电影中的一辆卡车命名的。我现在忘了另外两个复活节彩蛋是什么了。@Paul 我甚至不知道第一张光盘上有一个复活节彩蛋。我希望能有一个WWF态度的所有宣传片的循环，包括WWF超级明星版本。BTW：你有没有注意到，评级是TV-14 DVLS（而不是TV-14 DLVS）。有点奇怪，老的WWF DVD发行是TV-14，字母 "L"、"V "和 "D "按某种顺序排列。我猜这个版本没有得到一个硬纸片套。今天拿到了我的拷贝。整晚都在看。这是一套伟大的作品。我对他们放在那里的一些东西感到惊讶。感谢上帝，他们没有保留。终于有了一些态度时代的东西，没有模糊不清。我注意到的一件事是奥斯汀和曼克德与洛克和泰克之间的标签比赛。我们听到迈克尔-科尔和杰里-劳勒的评论，但如果你在比赛中看一下播报台。是劳勒和JR。我没有看到迈克尔-科尔。不管怎么说。很好的设置。我注意到有几个 "大 "的时刻没有包括在内。不知道是否因为它们已经在以前的集子上发行了。还是说他们在为将来的发行留着这些内容？我的猜测是，那是1998年底的事。正是在那个时候，JR又患上了铃铛病，并离开了几个月。另外，我</w:t>
      </w:r>
    </w:p>
    <w:p>
      <w:r>
        <w:rPr>
          <w:b/>
          <w:color w:val="FF0000"/>
        </w:rPr>
        <w:t xml:space="preserve">id 169</w:t>
      </w:r>
    </w:p>
    <w:p>
      <w:r>
        <w:rPr>
          <w:b w:val="0"/>
        </w:rPr>
        <w:t xml:space="preserve">宪法：（1）规定国家和个人之间的关系（2）决定国家的结构（联邦制/统一制/区域制）（3）建立政府框架（议会制、两院制、君主立宪制（1688年制定））宪法主要涉及政治权威和权力（位置、授予、行使和限制；国家机关之间）。它们关注的是程序问题以及实质问题。狭义：具有特殊法律神圣性的文件，具有压倒性的法律效力。广义：法律、制度和习俗的集合体；一个国家的整个政府系统，建立和规范或管理政府的规则集合。由于缺乏强有力的法律基础而造成的真空，由议会立法至上的理论来填补。不成文宪法的法律后果：议会至上的理论，没有真正的联邦制，没有为具有宪法意义的立法规定特殊程序，有不同的来源（法案、案例、皇家特权、公约）；宪政制度更多取决于政治因素和民主原则。来源--立法。1215年《大宪章》（规定了中世纪社会各阶层的权利：教会和城市的自由，不对商人进行不公正的征税）；1689年《权利法案》（议会的权利；取消了国王中止或免除法律的权利，在没有议会批准的情况下征收货币；在和平时期组建和维持军队；议会中的言论自由和程序自由；臣民向国王请愿的权利）。1707年与苏格兰联合法案，1911年和1949年议会法案，威斯敏斯特法规，1947年皇家诉讼法案，欧洲共同体法案，1983年人民代表法案。资料来源--案例法。宣告案（国王不能再自己创造新的皇家特权）；钱德勒诉检察长案（法院无权审查皇家特权的行使）；BBC诉约翰斯案（即使法院也不能审查皇家特权的行使）。Johns案（即使是法院也不能再创造新的皇家特权）；GCHQ案（皇家特权的行使要接受司法审查）；人身保护令（获得公平审判和保护个人自由不受非法侵犯的权利）；议会的立法至上权。来源--惯例：（=法院不能强制执行的谅解、习惯或惯例）；女王根据并按照大臣的建议行使皇家特权；大臣对议会的责任；集体责任；货币法案必须首先在下议院提出；议会议长应表现得公正；没有议员行使议会的司法任务。惯例被遵守。(1)积极的原因是它们表达了普遍的宪法价值；(2)消极的原因是为了避免 "违宪行为 "可能带来的政治（和法律）困难。来源--议会的法律和习惯：在普通法的范围之外；与职能、程序、特权和豁免有关的规则；部分是法定的和法官制定的，但大部分是在记录的决议中；在议会中没有后人投票（常设秩序）。</w:t>
      </w:r>
    </w:p>
    <w:p>
      <w:r>
        <w:rPr>
          <w:b/>
          <w:color w:val="FF0000"/>
        </w:rPr>
        <w:t xml:space="preserve">id 170</w:t>
      </w:r>
    </w:p>
    <w:p>
      <w:r>
        <w:rPr>
          <w:b w:val="0"/>
        </w:rPr>
        <w:t xml:space="preserve">苏珊-博伊尔You Have To Be There歌词 苏珊-博伊尔You Have To Be There歌词本周总浏览次数：8次。您可以放大You Have to Be There的歌词以便于查看，将其发送给您的朋友或对Susan Boyle的You Have To Be There这首歌进行评价，并帮助这首歌变得流行。如果你对这些歌词有任何更正，或对You have to be there的含义有任何想法，请随时提交。[Susan Boyle] 主啊，你要的是什么，我没有看到？在我无知的祈祷中，有什么是我没有说的？我从来没有质疑过你的存在，我从来没有敢过，直到今天，我站在混乱的边缘，如果我跌入黑暗，谁来拯救我？现在我比以往任何时候都更需要我的神在我身边 我呼唤时你是否听到？你毕竟在那里吗？你必须在那里，你必须 我的生命放在你的手中 没有你，我在黑暗和暴风雨的海上漂流 你必须在那里，你必须 没有你，我会淹没在深海中 离陆地太远，太远，海水把我拖下去 我伸出你的手，当我死时，会张开他的双臂迎接我？[- From :http://www.elyrics.net/read/s/susan-boy\... -] 谁会原谅我，带我走，让我看到他的脸？当我去休息的时候，谁会看着我，叫醒我？当我的时间终于到了，你会给我你的恩典吗？我在地球上是如此渺小，没有你我什么都不是 敢于怀疑你是我心中的一把刀 渐渐地，我在阴影中迷失了方向 我失去了希望，世界分崩离析 你必须在那里，你必须 我的生命被你保管 没有你，我在黑暗和暴风雨的海上漂流 你必须在那里，你必须 没有你，我会在深海中淹没？你必须在那里，你必须在那里。</w:t>
      </w:r>
    </w:p>
    <w:p>
      <w:r>
        <w:rPr>
          <w:b/>
          <w:color w:val="FF0000"/>
        </w:rPr>
        <w:t xml:space="preserve">id 171</w:t>
      </w:r>
    </w:p>
    <w:p>
      <w:r>
        <w:rPr>
          <w:b w:val="0"/>
        </w:rPr>
        <w:t xml:space="preserve">会议是免费参加的。卡巴斯基实验室的学生会议 "下一代的IT安全 "汇集了在美洲、欧洲、亚太和中东地区以及俄罗斯和独联体举行的四场初赛的获胜者。来自世界各地顶尖大学的200多名学生和教授参加了会议，还有来自卡巴斯基实验室总部和地区办事处的代表、媒体和受邀观众。会议在荷兰代尔夫特科技大学举行。代尔夫特理工大学（荷兰语：Technische Universiteit Delft），也被称为TU Delft，是荷兰最大和最古老的公立技术大学，位于荷兰代尔夫特。它有8个学院和许多研究机构，接纳了16000多名学生（本科生和研究生），2600多名科学家（包括200多名教授），2000多名博士生，以及2000多名支持和管理人员。该大学于1842年1月8日由荷兰国王威廉二世建立，是一所皇家学院，主要目的是为荷兰东印度公司的殖民地培训公务员。学校迅速扩大其研究和教育课程，首先在1864年成为理工学院，1905年成为技术学院，最后在1986年获得了正式的大学权利。诺贝尔奖获得者Jacobus van 't Hoff、Heike Kamerlingh Onnes和Simon van der Meer都曾与代尔夫特理工大学有联系。代尔夫特理工大学是几个大学联盟的成员，包括IDEA联盟、CESAER、UNITECH和3TU。</w:t>
      </w:r>
    </w:p>
    <w:p>
      <w:r>
        <w:rPr>
          <w:b/>
          <w:color w:val="FF0000"/>
        </w:rPr>
        <w:t xml:space="preserve">id 172</w:t>
      </w:r>
    </w:p>
    <w:p>
      <w:r>
        <w:rPr>
          <w:b w:val="0"/>
        </w:rPr>
        <w:t xml:space="preserve">在昨天的国会告别演说中，罗恩-保罗抨击了他所谓的 "经济无知 "的危险性。"经济无知是普遍现象。. .军事凯恩斯主义和国内凯恩斯主义的信徒们继续拼命宣传他们失败的政策，而经济却在深深的沉睡中徘徊。"他说得很对。在世界各地，经济方面的无知比比皆是。今天，也许没有什么地方比对美国 "财政悬崖 "毫无意义的喋喋不休更明显。事情是这样的：你可能记得2011年的债务上限辩论。当时，美国政府即将突破其债务上限，国会和奥巴马总统之间出现了尴尬的对峙。作为他们最终妥协的一部分，债务上限在2011年8月增加了4000亿美元......然后在五周后又增加了5000亿美元......最后在二十周后又增加了1.2万亿美元。作为回报，奥巴马总统签署了《2011年预算控制法》，使之成为法律。该法规定，除非达成另一项妥协，否则一系列的增税和预算削减将在2013年1月1日自动发生，包括布什减税政策的到期和2%的临时工资税假期，以及与奥巴马医改有关的新税收。他们称之为 "财政悬崖"，因为每个人都害怕所有的预算削减和新税收将使美国经济再次陷入困境。我花了好几天时间分析该法案......坦率地说，这是个笑话。如果你愿意，你可以自己阅读这200多页的内容，但这里是重要的几点 -- 正如我们以前讨论过的，美国政府的支出分为三类。可自由支配的开支是我们通常认为的 "政府"。它资助了从军事到国土安全到国家公园的一切。强制性支出包括所有主要的福利项目，如社会保障和医疗保险。然后是债务利息，它是如此之大，他们不得不把它作为一个特殊的类别。后两类支出是自动的，就像你的抵押贷款，在你有机会花费之前就被从银行账户中吸走了。国会唯一有发言权的是可自由支配的开支。因此而得名。但问题是 -- 美国的财政状况是如此难以维持，以至于政府无法收取足够的税收来支付强制性支出和债务利息。例如，在2011财政年度，美国政府在债务利息和强制性支出上的支出比他们的税收收入多出1760亿美元。在6周前刚刚结束的2012财政年度，这一缺口增加到2510亿美元。这意味着，他们可以削减整个可自由支配的预算，但仍然有2510亿美元的赤字。这就是为什么财政悬崖是不相关的。将要进行的自动削减甚至没有开始解决实际问题；他们从可支配预算中削减了1100亿美元......但从强制性预算中只削减了169亿美元。鉴于整个问题是在强制性支出方面，削减可支配预算是毫无意义的。这就好像美国经济是一列以200英里/小时的速度驶向峡谷的高速列车，而列车长正在争论是否应该减速到150或175。哦，还有一个问题。政府认为，当所有这些新税种开始实施时，他们将多收几千亿美元的税收。这也是一厢情愿的想法。在第二次世界大战结束后的60多年里，美国的税率一直在不断变化。然而，在这段时间里，美国政府只设法收集了大约17.7%的国内生产总值的税收收入。结论是什么？增加税收并不能增加他们的总税收收入。政治家们已经尝试了几十年。它不起作用。增加税收的唯一方法是让经济增长......而更高的税率并不能铺设这条通往繁荣的道路。罗恩-保罗说得很到位。经济方面的无知比比皆是。主流媒体上所有关于财政悬崖的 "谈话者 "都在喋喋不休，这只是在强化他的前提。一句话，财政悬崖并不重要。美国很早就过了不归路。</w:t>
      </w:r>
    </w:p>
    <w:p>
      <w:r>
        <w:rPr>
          <w:b/>
          <w:color w:val="FF0000"/>
        </w:rPr>
        <w:t xml:space="preserve">id 173</w:t>
      </w:r>
    </w:p>
    <w:p>
      <w:r>
        <w:rPr>
          <w:b w:val="0"/>
        </w:rPr>
        <w:t xml:space="preserve">使用的样本来自：这是华丽的OD!你的演奏是如此，如此伟大！你的和声......你的某些和弦让我不寒而栗。你的和声......你的某些和弦让我不寒而栗。非常感谢你选择了我并成为RRR项目的一部分。哦，这真是太好了SJ晶莹剔透的声音毫不费力地翱翔，并得到了你不可抗拒的、微妙的、优雅的双音支持。但人们还能从两个最好的人那里期待什么呢？我喜欢它。</w:t>
      </w:r>
    </w:p>
    <w:p>
      <w:r>
        <w:rPr>
          <w:b/>
          <w:color w:val="FF0000"/>
        </w:rPr>
        <w:t xml:space="preserve">id 174</w:t>
      </w:r>
    </w:p>
    <w:p>
      <w:r>
        <w:rPr>
          <w:b w:val="0"/>
        </w:rPr>
        <w:t xml:space="preserve">世界上最伟大的艺术和设计博物馆开放时间 20世纪初的紧身衣 20世纪初的理想身材比维多利亚时代的前辈们更像雕塑。人们不再关注腰部，而是更加关注身体的其他部分--光滑的长臀和膨胀的胸部。到1910年，紧身衣被裁剪得如此之长，以至于远远超过了大腿。它们的形状也倾向于在胸线周围非常低，所以女性需要在上面有更多的支撑--如果至少是为了保持当时低胸晚礼服的体面。卡米尔-克利福德小姐"，照片，约1906年 "皇家伍斯特儿童紧身胸衣"，印刷广告，1911年 各种方法被尝试和测试，以实现丰满和膨胀的胸部，正如卡米尔-克利福德小姐的照片中所描绘的那样。从理论上讲，用人工方法来增加乳房的大小并不新鲜。棉絮和垫子被缝在衣服里面以帮助塑造身材已经有很长一段时间了，在19世纪60年代，橡胶制成的胸垫帮助人们在自然条件不允许的情况下获得曲线美的印象。更不寻常的是19世纪90年代巧妙的 "柠檬杯 "胸围改进器。每个棉杯里都有一个马鬃垫，里面有一个盘绕的弹簧。这些弹簧被固定在水平的鲸骨条上，所以当穿上改良器时，乳房会将垫子推出来，以创造出丰满的胸部的印象。20世纪的新事物是可用的发明范围，还有一个事实是，人工美容辅助工具已变得更容易接受。对许多妇女来说，无论用什么方法，都必须达到时尚所要求的完美的身体比例和雕塑般的曲线。当时的妇女杂志充满了药丸和药水的广告，以纠正女性外观上的缺陷。以按摩方式涂抹的丰胸霜，声称可以 "永久地发展和扩大胸部，使其充实到自然界的全部方位，带来膨胀、圆润、坚挺的白色乳房，女王般的气质，对异性如此有吸引力"。在法国广泛宣传的 "东方药丸 "被认为具有类似的效果。如果药丸和药水都失败了，还有 "公主胸部开发器"，它通过吸力锻炼胸部的肌肉，恢复毛细血管的作用，摆脱松弛的组织。胸部紧身衣不那么令人生畏，也变得更加普遍。这些胸衣的骨架很轻，倾向于掩盖乳沟，创造出单胸，一个长而倾斜的正弦曲线。有些可以穿在紧身胸衣外面，以补充衣服的结构，并创造出理想的轮廓。加垫的吊带衫也很流行，"气动胸围 "也被提及，它声称像空气一样轻，并承诺为穿着者提供 "理想身材的令人钦佩的绝妙比例"。这些设备可能导致了几年后胸罩的发展，因为其基本概念和设计非常相似。例如，右边的 "胸衣 "在其褶皱的衬托下就像一个胸罩的样式。虽然它像胸衣一样被系在后面，但垂直的鲸骨条从前面的内侧穿过，形成两个罩杯。到了1910年，设计师们开始拒绝一直以来的服装设计的出发点--丰满的身材和紧缩的腰部。时尚界的新领军人物，如保罗-波尔（Paul Poiret）、露西尔（Lady Duff Gordon）和雅克-杜塞（Jacques Doucet），对人为夸张的爱德华时代的曲线作出了反应，转而提倡更苗条、更少限制的轮廓。他们所设计的服装能够勾勒出更自然的身体轮廓。由精致、柔软、流动的材料制成的衬衫和高腰连衣裙不需要僵硬的紧身胸衣、钢圈和胸饰来塑造它们。夏季日装，约1910年。博物馆编号。T.465-1974 "探戈"，紧身胸衣，1914年。博物馆编号。T.64-1966 当然，紧身胸衣并没有在一夜之间消失，但人们对自然的无胸衣效果的渴望导致了轻骨和柔性紧身胸衣或胸罩的发展。该</w:t>
      </w:r>
    </w:p>
    <w:p>
      <w:r>
        <w:rPr>
          <w:b/>
          <w:color w:val="FF0000"/>
        </w:rPr>
        <w:t xml:space="preserve">id 175</w:t>
      </w:r>
    </w:p>
    <w:p>
      <w:r>
        <w:rPr>
          <w:b w:val="0"/>
        </w:rPr>
        <w:t xml:space="preserve">宏观层面：周三股市小幅走低，加剧了上一交易日的急剧下跌。虽然卖出压力仍然相对较小，但主要平均数已经滑入负值区域。由于，如果以及当...Athersys (ATHX)的发行......得到完成，以及以何种条件进行......它应该是RegMed部门可行性的一个指标。  正如我昨天所说..."我的问题是，长期投资者对该行业感到紧张，似乎在 "扣留 "他们的投资 "感情"，但是，短期对冲者......在 "账面 "上占主导地位，他们不会停留在 "第二幕，更不用说最后一幕了我从来没有像现在这样关注RegMed和干细胞市场。少数在癌症细胞系领域有一定程度牵引力的公司正在......非常聪明地......。非常聪明地......将自己标记为癌症治疗。这避免了该领域公司的任何不利估值。另外，鉴于目前IPSC的势头；需要大量资源的应用将不得不依赖自动化，试剂和用品的价格将下降。Aastrom (ASTM )涨...+涨幅为0.02美元或+1.24%，报1.50美元，日中区间为1.48-1.51美元，成交量较小...从周二的1.44-1.56美元至今，成交量较大，为17.03万美元；在首席执行官决定退休后，仍是一个令人尖叫的...BioLife Solutions (OTC: BLFS)持平......价格为0.14美元，也是0.14-0.14美元的区间，与周二0.14-0.14美元的区间和10.9千股的成交量相比，持平......。我继续重申，这是一个值得赞赏的资产......但是，它的交易情况较好，而且不是通过预约......仍然是买入。我宁愿持平，也不愿意被打爆Cytori（CYTX）上涨...+涨幅为0.13美元或+3.32%，至4.04美元......交易区间为3.85-4.09美元，交易量较小，为16.9万股，周二交易区间为3.90-4.28美元，交易量较大，为60.92万股......从持有到投机性买入......目前基于近期新闻、BARDA影响和Capstone报告。我再次重申，这是一个交易市场!Osiris (OSIR)下跌......-0.27美元或-2.67%，至9.85美元......交易区间为9.94-10.13美元，迄今成交量为25K股......从周二的19.96美元-10.12美元，成交量为214.8K。我想......继续买入......在下跌时，但是，这是一个交易市场，所以如果今天上涨......等待，它将下跌，并在第二天上涨；NeoStem（Amex: NBS）上涨......+0.016美元或+0.016美元。+0.016美元或+2.29%，至0.711美元......在发表了支持AMR-001的报告后......。积极的结果......在0.70-0.74美元的较小范围内......从周二的0.69-0.76美元到目前为止，成交量为427K，成交量为171.9万股。我仍然强调买入......因此，慢慢积累，以抵消日间交易商在市场上玩弄的获利者。值得了解和提及的是。两位美国科学家周三获得了诺贝尔化学奖，因为他们的工作揭示了告诉细胞人体内部和周围发生了什么的蛋白质受体。他们的成就使制药商能够开发出副作用较少的药物。Robert J. Lefkowitz和Brian K. Kobilka的研究跨越了40年。Kobilka对 "G蛋白偶联受体 "的研究提高了人们对细胞如何感知血液中的化学物质和光等外部刺激的认识，据瑞典皇家科学院授予该奖项；Neuralstem公司（纽约证券交易所MKT.CUR）将展示其临床前研究成果。这些海报将涵盖与Neuralstem用于细胞治疗的NSI-566脊髓干细胞系有关的新数据，以及其获得专利的神经源小分子化合物。N</w:t>
      </w:r>
    </w:p>
    <w:p>
      <w:r>
        <w:rPr>
          <w:b/>
          <w:color w:val="FF0000"/>
        </w:rPr>
        <w:t xml:space="preserve">id 176</w:t>
      </w:r>
    </w:p>
    <w:p>
      <w:r>
        <w:rPr>
          <w:b w:val="0"/>
        </w:rPr>
        <w:t xml:space="preserve">好吧，我不打算为这个做大规模的推销，因为我觉得你要么看到这个节省时间的好处，要么就不看！我知道我们都想更有条理地处理我们的文件，如果我们有时间，我们会准备更多的演讲，让更多的人参与进来。基本上，我知道我们都希望我们的文书工作更有条理，如果我们有时间，我们会准备更多的演讲，我们可以向社区提供，让更多人参与。此外，如果你有时间，你甚至可以制作讲义，给你的客户/班级成员，以创造附加价值，并在社区中建立自己的专家地位。我想我可能有一个解决方案，因为我已经创建了一个健身咨询动力包。在这个包中，我包括了4个Powerpoint演示文稿/音频/MP4视频，我已经创建了4个演示文稿，你可以下载和编辑。  主题是女性荷尔蒙与减脂，你的饮料有多甜，减脂的生活方式因素以及怀孕与运动。我还附上了我介绍这些演讲的MP4，您可以免费使用，以及MP3录音，您可以把它送给您的客户/班级成员!这些是我用来获得更多客户/班级成员的一些促销活动。这些是；新年革命电子邮件序列，带有样本脚本的推荐想法，加上我设计的A5传单，为我吸引了更多的业务。 课程计划 我包括2个课程计划，关于如何运行一个初始班级/训练营的指导，以及2个初始咨询电话脚本，你可以使用 咨询文件 为了进一步节省你的时间，我包括一些文件，你可以自由编辑和使用。  这些文件包括：1年账单协议、3个月账单协议、询问表模板、食物日记模板、身体测量模板、转介问卷、目标样本表，以及更多的文件!正如你所看到的，这里有大量的信息和资源，我花了几个小时来创建，因此将节省你准备的时间，特别是演示文稿。  在许多情况下，你只需要添加你的企业名称，你就可以走了！！。所有这一切的成本只有27美元。如果你认为上面的一个演示文稿、视频和音频需要你至少花2个小时来创建，你可以看到这是一个便宜的选择由于这里有如此多的信息，我将在周一把价格提高到47元，这仍然是一个便宜的价格。因此，如果您想直接下载您的健身咨询动力包，只需点击以下链接即可</w:t>
      </w:r>
    </w:p>
    <w:p>
      <w:r>
        <w:rPr>
          <w:b/>
          <w:color w:val="FF0000"/>
        </w:rPr>
        <w:t xml:space="preserve">id 177</w:t>
      </w:r>
    </w:p>
    <w:p>
      <w:r>
        <w:rPr>
          <w:b w:val="0"/>
        </w:rPr>
        <w:t xml:space="preserve">文章导读：Simply Orange是一种瓶装橙汁产品的商品名称（希望标签显示它只是橙汁）；而那些在大多数杂货店的农产品区发现的明亮的柠檬黄色和深绿色的小圆球，声称含有它们类似的水果的纯汁。对于全国各地的许多厨师和食客来说，这种加工产品已经足够了。在南加州，有更多的选择。在这里，柑橘可以种植出多种多样的其他口味，并且一年四季都可以采摘新鲜的柑橘。所有的柑橘都起源于亚洲热带地区，但是，在南加州，即使在经历霜冻的内陆山谷，大多数柑橘也能生长良好。小气候对改善这两个方向的味道有很大的帮助。柠檬和酸橙即使在雾区也能结出质量稳定的果实，但在沿海地区，应将橙树种植在受保护的朝南或朝西的地方。将它们安置在有利于从墙壁上反射热量的位置可能真的有帮助。葡萄果实需要更多的热量才能变甜，所以也要适当地选址。柠檬和酸橙的品种很多，但大多数人对最常见的品种会感到满意。从柠檬开始，"梅耶"（和 "改良梅耶"，它不太可能发生传染性的柑橘疾病）几乎一年四季都能产出大而多汁的水果。梅耶 "柠檬的酸度不如普通柠檬，但因其巨大的香气和味道而受到许多人的喜爱。尤里卡 "是市场的最爱。它也是一年四季都能开花，植株结实，适应性强。为你的G&amp;T或玛格丽特酒增添风味的青柠是 "墨西哥 "青柠。深绿色的小果实给你最喜欢的饮料带来了必不可少的味道。另一种常见的是 "熊人 "酸橙。当它完全成熟时，它的味道和颜色都已经成熟了（变成淡黄色）。它非常多汁，而且非常多产，与 "墨西哥 "品种不同，它是无籽的。甜橙世界有两大类："脐带 "和 "瓦伦西亚 "类型。前者最适合鲜食，主要作物将在冬季，而后者可制作大量果汁，并在夏季产果。然后是血橙（如'Moro'和'Sanguinelli'），它们确实需要炎热的夏季来发展其独特的深红色果肉和最甜的多汁性。橘子 -- 更正确的说法是柑橘 -- 是所有柑橘中最甜的。这种柑橘的味道在这一组中几乎完全没有。标准是 "丹西"，但有几十个其他品种。寻找无籽（这能算一个词吗？）和无需其他品种授粉即可结果的能力：'克莱门特'和'萨摩'是需要寻找的品种。金橘、石灰橘和其他奇怪的品种比比皆是。有些是可食用的（像'Tangelo'这样的杂交品种，是柑橘和柚子的杂交品种）；有些则很有趣，像'Buddha's Hand'香橼有手指状的凸起。适应性强的花园主题、漂亮的叶子和健康的果实使柑橘树成为任何景观的最佳补充。令人高兴的是，现在有了柑橘品种，不需要将整个花园转为水果生产。许多品种现在有几种不同的砧木，适合于花园大小的树木，甚至是庭院容器。有可能种植平均20至30英尺高、同样宽的标准树，或只有一半大小（甚至更小）的矮树。</w:t>
      </w:r>
    </w:p>
    <w:p>
      <w:r>
        <w:rPr>
          <w:b/>
          <w:color w:val="FF0000"/>
        </w:rPr>
        <w:t xml:space="preserve">id 178</w:t>
      </w:r>
    </w:p>
    <w:p>
      <w:r>
        <w:rPr>
          <w:b w:val="0"/>
        </w:rPr>
        <w:t xml:space="preserve">星期三，2012年10月31日 文学非洲。Chuma Nwokolo 我知道，Ahmadou Kourouma的《真主不负》、Adaobi Tricia Nwaubani的《我不是偶然来到你身边》和Biyi Bandele的《缅甸男孩》都充满了幽默感，但我还没有读过像Chuma Nwokolo的《一个死去的非洲人的奶制品》那样让人大笑的小说。丘马-恩沃科洛的《萨尼-阿巴查的幽灵》是他的最新小说，是26个短篇小说的合集，同样令人难以置信地激动人心。以下是《萨尼-阿巴查的幽灵》的节选，作者是丘马-恩沃科洛 * 贪吃 到了轮到他在药剂师的私人忏悔室分享他的症状时，店里的泻药已经用完了。一位骑摩托车的信使被派往30分钟车程外的布舍米纳药店，牧师决定等待。五分钟的闲聊过去了，药剂师的手脚越来越不听使唤，直到他放弃了礼节性的约束，打开了他的碗，在药店防腐的空气中释放出令人目眩的厨房香气。他邀请牧师加入，继续大口大口地吃着鲸鱼肉午餐，迪戈觉得很奇怪，考虑到食物中毒的可能性，任何医务人员在看到同一顿饭后寻求药物治疗的伤员数量时，肯定都会想到这种可能性。当迪戈分享他的恐惧时，药剂师保密地瞥了一眼周围，向牧师展示了一瓶空的泻药。'我们胖人知道这个秘密，'他低声说，'我会享受肉，但它不会留在里面！'。如果我不把它带上来，我就会把它带下去！'他笑着把碗推到小桌子对面，'吃吧，它还是热的。我的信使很快就会带来你自己的药。德戈痛苦地吃饱了，但他的嘴里也确实还在充斥着唾液。问题是，化学家脑洞大开，用嘎吱嘎吱的苏雅酱烧烤鲸鱼。牧师对鲸鱼苏打酱的味道很好奇，它被红辣椒片慷慨地镶在花环上，并涂上松脆的花生酱......另外......空气中是不是有一丝乌塔齐的味道？将乌塔齐添加到苏亚酱中是纯粹的天才!然而，他的好奇心被身体上的疼痛扼杀了，这种疼痛像一把匕首在他的肠子里缠绕，还有一波又一波的恶心感，威胁着要把呕吐物喷到桌子上的抗疟药上。他也不同意把他和那个肥胖的化学家归为一个体重类别。胖 "不是一个他与自己有关的词。所以他坚定地摇了摇头。那位化学家耸了耸肩，打了个饱嗝，然后推辞了一下，蹒跚着去了厕所。迪戈牧师闭上眼睛，开始祈祷。他按摩着自己痛苦的胃部，把它作为与沃特塞的每一个便秘肠道的接触点。他俘虏了贪食的王子，以耶稣的名义把他扔下，用自我约束的锁链把他捆住。他祈祷反对从眼门进入的欲望，以及鼻子的贪婪管道。他将欲望与正义绑在一起。他中和了piri-piri鸡肉、suyaed鲸鱼和特别邪恶的moin-moin和浸泡的gari的组合的磁性。错误的幻象现在在他的脑海中肆虐，他斥责了在班加汤的红色海洋中游动的美味的撒旦鱼。他来反对海洋精神的主宰，他们派鲸鱼的陷阱来破坏他的服务，诱骗他的教区。他祈求对付那条贪婪的舌头之蛇。他用手铐铐住酒精的魔笛手。他抨击那些饥肠辘辘的嘴巴，使其无法满足生存的需要。他诅咒那些像弹性袋一样膨胀的胆量......胆量应该是有限的和坚定的，应该像钢铁汽油罐一样充满，然后溢出来，不再说了他祈祷，并且...上帝......他祈祷！他祈祷然后他睁开眼睛，盘子还在那里。他叹了口气。他真的希望有奇迹发生。</w:t>
      </w:r>
    </w:p>
    <w:p>
      <w:r>
        <w:rPr>
          <w:b/>
          <w:color w:val="FF0000"/>
        </w:rPr>
        <w:t xml:space="preserve">id 179</w:t>
      </w:r>
    </w:p>
    <w:p>
      <w:r>
        <w:rPr>
          <w:b w:val="0"/>
        </w:rPr>
        <w:t xml:space="preserve">评论。非常好--这本书已经被阅读过，但保存状况非常好。所有的页面都是完整的，没有任何注释或强调。书脊没有损坏。书页边缘几乎没有标记或老化。可以作为礼物送人。直接从亚马逊仓库发货--保证交货，也符合超级省钱和Prime的要求。可提供快递和国际快递。英国组织为失业的年轻人提供机会。无争议的退款政策。如有任何问题，请联系我们。亚马逊仓储服务（FBA）是亚马逊为卖家提供的一项服务，让他们把产品存放在亚马逊的仓库里，亚马逊直接对这些商品进行拣选、包装、运输和客户服务。亚马逊希望你会特别喜欢的东西。FBA商品有资格享受免费的超级省钱快递，而且就像它们是亚马逊商品一样。图书描述 发布日期：2005年10月3日 30年来，德斯-莱纳姆一直是英国体育的代言人。作为一名无与伦比的播音员，他为BBC和ITV介绍了所有的重大体育赛事。他是英国最有名、最受欢迎的人之一，他的受欢迎程度与他略显粗俗的名声相伴而行。这个非常私人的人第一次讲述了他自己的故事。德斯对他的私人生活一直保持警惕，他将直截了当地讲述他的关系、他在爱尔兰的童年时光，以及他的早期婚姻和70年代的伦敦生活。德斯带领我们回顾他在BBC工作的30年，从一个地方电台的记者到他转到ITV的绝密行动，这是每个国家报纸的头版新闻。世界杯、奥林匹克运动会，包括他对以色列慕尼黑枪击事件的报道。跟踪穆罕默德-阿里在扎伊尔、马来西亚和美国的比赛。从未发生过的全国大赛，爱尔兰共和军威胁的比赛。他拒绝了的节目，他希望他有的。德斯坦诚地讲述了国家广播公司的幕后生活，他所遇到的人，胜利和灾难。作为两个主要频道的顶级主持人，他讲述了他在ITV的5年时间，他去那里的原因，以及为什么他的决定是合理的，但在其他方面却是灾难性的。本书是近年来人们期待已久的自传之一，它以坦率和有见地的方式介绍了这个神话背后的人。30年来，德斯-莱纳姆一直是英国体育的代言人。作为一名无与伦比的广播员，他为BBC和ITV介绍了所有主要的体育赛事。他是英国最有名、最受欢迎的人之一，他的受欢迎程度与他略显粗俗的名声相辅相成。这个非常私人的人第一次讲述了他自己的故事。德斯对他的私人生活一直保持警惕，他将直截了当地讲述他的关系、他在爱尔兰的童年时光，以及他的早期婚姻和70年代的伦敦生活。德斯带领我们回顾他在BBC工作的30年，从一个地方电台的记者到他转到ITV的绝密行动，这是每个国家报纸的头版新闻。世界杯、奥林匹克运动会，包括他对以色列慕尼黑枪击事件的报道。跟踪穆罕默德-阿里在扎伊尔、马来西亚和美国的比赛。从未发生过的全国大赛，爱尔兰共和军威胁的比赛。他拒绝了的节目，他希望他有的。德斯坦诚地讲述了国家广播公司的幕后生活，他所遇到的人，胜利和灾难。作为两个主要频道的顶级主持人，他讲述了他在ITV的5年时间，他去那里的原因，以及为什么他的决定是合理的，但在其他方面却是灾难性的。本书是近年来人们期待已久的自传之一，它以坦率和有见地的方式介绍了这个神话背后的人。浏览本页的客户可能对这些赞助链接感兴趣 关于作者的更多信息 产品描述 从封底看，《我本该在工作中》是一本坦率而有主见的故事，讲述了神话背后的男人。他对自己的私生活持谨慎态度，对所有关于他的故事都做了直截了当的说明，对他职业生涯的巅峰时期的生活给出了独特的看法--个性、争斗、悲剧和荣耀。作为他那一代人中最有成就的广播员之一，戴斯-莱纳姆已经为我们的荧屏增添了30多年的光彩。在英国广播公司，戴斯报道了世界杯以及其他国际赛事。</w:t>
      </w:r>
    </w:p>
    <w:p>
      <w:r>
        <w:rPr>
          <w:b/>
          <w:color w:val="FF0000"/>
        </w:rPr>
        <w:t xml:space="preserve">id 180</w:t>
      </w:r>
    </w:p>
    <w:p>
      <w:r>
        <w:rPr>
          <w:b w:val="0"/>
        </w:rPr>
        <w:t xml:space="preserve">They've got balls Tue, 08/05/2012 - 10:08 by Gemma Exley 为什么不让Anna Wintour来组织奥斯卡？只要看看今年的Met Ball，它的礼服和名人都要好得多。当我们说更好时，我们显然是指更差--这是任何演艺界活动的关键因素。事实上，这是不公平的--玛丽昂-科蒂亚尔、凯里-穆里根、卡洛琳娜-库尔科娃、卡梅隆-迪亚兹、格温妮丝-"Goop diet "帕特洛、艾米莉-布朗特都有一些伟大的风格时刻，但也有更多的时尚灾难，你可以摇动Alexa Chung的棍子。Met Ball显然是时尚日历上的一个巨大事件。去年，它拉开了纽约大都会艺术博物馆的亚历山大-麦昆展览的序幕，而这一次，它将推出Schiaparelli And Prada: Impossible Conversations秀，"探索这两位意大利设计师之间惊人的亲和力"。现在，我们确信这些明星嘉宾都迫不及待地想进入展览--可能是用音频耳机，但我们将不得不在这里做他们的红地毯抵达....。</w:t>
      </w:r>
    </w:p>
    <w:p>
      <w:r>
        <w:rPr>
          <w:b/>
          <w:color w:val="FF0000"/>
        </w:rPr>
        <w:t xml:space="preserve">id 181</w:t>
      </w:r>
    </w:p>
    <w:p>
      <w:r>
        <w:rPr>
          <w:b w:val="0"/>
        </w:rPr>
        <w:t xml:space="preserve">今天的问题是。"什么是好的BOM？"现在有很多BOM格式在使用。这是标准培训或多或少留下的一个领域。嗯，有一些标准。例如，IPC-2581不仅包括BOM标准，还包括Gerbers和整个制造数据包的替代品。总有一天，我们都将使用IPC-2581格式的数据，生活将一直很美好。而这里是他列出的要考虑的要点。"BomItem "或 "项目#"。这只是行号。每种类型的零件都得到一个项目行，而不是每个零件。如果拍品号是一样的，你只需把它写一次，然后给出数量。"数量 "或 "Qt"。你在每块板上需要多少这个特定的零件 "RefDes":PCB丝印上的零件所使用的参考代号。所有相同的零件编号应该在同一个excel电子表格单元中：即 "R3、R4、R5、R6"。你也可以用破折号表示一个连续的范围。"R3-R6 "或 "R3-R6，R10，R15" "制造商 "或 "Manf"。组件制造商的名称。最好是拼出全名，如 "德州仪器"，但常见的缩写如 "TI "一般也可以。歧义越少越好。"Mfg零件号 "或 "制造商零件号"。如果你从制造商或经销商那里购买这个确切的零件，你会使用这个零件号。所有的后缀也很重要。例如，"PIC16F88 "是不够的，你真正需要的是 "PIC16F88-I/P"。"Dist. Part #"或 "Distributor Part #"：严格来说不是必须的，但在有点含糊不清的情况下可以有所帮助。同样，这需要是准确的零件号，因为你会从该分销商那里订购。"描述 "或 "Desc"。这是由制造商提供的部件描述。同样，这不是严格的要求，只是一个好主意。"包装"。这是标准的封装类型，例如，"SOT-23"、"TO-92"、"0201"。同样，不是严格意义上的必要条件，但可以作为一个很好的冗余检查。发表评论 Adafruit有一个 "互相尊重 "的评论政策。帮助我们保持社区的积极性和帮助。紧扣主题，尊重所有年龄段和技术水平的创客。善待他人，不要发送垃圾邮件--谢谢您!</w:t>
      </w:r>
    </w:p>
    <w:p>
      <w:r>
        <w:rPr>
          <w:b/>
          <w:color w:val="FF0000"/>
        </w:rPr>
        <w:t xml:space="preserve">id 182</w:t>
      </w:r>
    </w:p>
    <w:p>
      <w:r>
        <w:rPr>
          <w:b w:val="0"/>
        </w:rPr>
        <w:t xml:space="preserve">如果你想了解所有最新的乔-弗莱彻新闻和比赛，为什么不注册我们的通讯呢？如果你现在注册，你可以得到我们即将出版的书的免费电子书样本!主题 如果你把一群流行文化爱好者和电视上瘾者关在一个地堡里，告诉他们世界末日已经到来，他们必须通过写书来为后人保存文化，那么他们所写的将是粉丝小说（fanfic）。这实际上是20世纪50年代一部粉丝小说的情节，其中科幻粉丝在世界末日到来时幸存下来，并按照自己的形象重建文明。这似乎是一个笑话，但对许多人来说，粉丝小说的兴起是 "世界末日"。粉丝小说被认为是我们在文化史上达到的最低点--它粗俗、谄媚、迷恋名人、天真、写得不好、衍生、消费主义、非原创、反原创。从这个角度来看，当一部粉丝小说成为世界头号畅销书并掀起全球潮流时，这是一场灾难。众所周知，《五十度灰》起源于一部基于《暮光之城》系列的粉丝小说。自从它在37个国家创下3100万销售额后，有担心的声音在问：这是不是一个粉丝小说推翻原创的时代的开始？那么，你对粉丝小说有什么看法？它是在吸食文化的汁液，还是在证明文化的活力？</w:t>
      </w:r>
    </w:p>
    <w:p>
      <w:r>
        <w:rPr>
          <w:b/>
          <w:color w:val="FF0000"/>
        </w:rPr>
        <w:t xml:space="preserve">id 183</w:t>
      </w:r>
    </w:p>
    <w:p>
      <w:r>
        <w:rPr>
          <w:b w:val="0"/>
        </w:rPr>
        <w:t xml:space="preserve">论坛 分类 主题帖子 RITA Now主论坛 -- 这是一个预言被提的论坛，欢迎所有分享对我们所爱的人按他的应许回来的爱。在这个论坛上没有关于被提或教派问题的争论。我们在这里是为了彼此的友谊、爱和祷告，因为我们一起守望着耶稣的早日再来。(我们的目的声明) 回复政策 -- 我们保留删除尖刻、攻击性或离题的回复的权利。1 1隐私政策 -- 你的隐私对我们非常重要。我们希望使您在互联网上的体验尽可能愉快和有价值，我们希望您能完全放心地使用互联网上的大量信息、工具和机会。犹太教的耶和华节庆 -- 上帝赐给以色列人的7个主要节庆，供其庆祝。每一个都是预言性的，前3或4个已经由耶稣基督在他第一次降临时实现了。后面的3或4个仍在等待他的下一次出现而得到满足。喜剧救济 -- 暂停观看的角落，充满了笑话、视频和愚蠢的照片标题......最终为我们的常驻吉祥物Scarby、Hapcat和Superkitty提供了一个好的家=^.^=!所有这些都要有良好的品味，请。278 2,962 生日快乐 -- 生日论坛，祝愿会员在他们的特殊日子里生日快乐 从死里复活...你相信吗？-- 上帝今天还让人从死里复活吗？阅读这些故事和观看视频，然后看看你是否也相信神在昨天、今天和永远是一样的。</w:t>
      </w:r>
    </w:p>
    <w:p>
      <w:r>
        <w:rPr>
          <w:b/>
          <w:color w:val="FF0000"/>
        </w:rPr>
        <w:t xml:space="preserve">id 184</w:t>
      </w:r>
    </w:p>
    <w:p>
      <w:r>
        <w:rPr>
          <w:b w:val="0"/>
        </w:rPr>
        <w:t xml:space="preserve">LJ在其他方面也在发生变化。乐购正在接管一家废弃的酒吧；它的围板兴奋地宣称它的蔬菜系列（我相信路上的杂货店的穆罕默德已经迫不及待了）。有传言说，塞恩斯伯里公司已经盯上了另一家酒吧。与此同时，交通部正在就切断拉夫堡路口到城市和伦敦北部的铁路联系进行咨询。现在正是兰贝斯议会让人们有机会发表意见的好时机。上周六，一群理事会的规划师、建筑师和志愿者聚集在 "墙鱼 "旁，启动该地区的总体规划。总体规划是关于公共空间--道路、人行道、绿地、照明等。资金已经到位，所以将进行改进。居民们被问及他们对LJ的期望。可以说，"绿化 "并不是人们的首要任务。桥下出现了一些共同的主题：尤其是改善高街和解决反社会行为。  我很同情那位居民，他问议会是否可以把钱花在最终修复她的议会房屋上。但如果把总体规划仅仅看作是关于新的人行道，那就错了。据拉夫堡交界处行动小组的联合主席Anthea Massey说--该小组正在与议会合作进行总体规划--这是为了让拉夫堡交界处成为一个有自己权利的地方。我采访了Carol Boucher议员，他认为该计划有可能产生更广泛的影响，因为它明确表达了人们的愿望。换句话说，当地人需要把这个计划变成他们自己的。如果我们让它尽可能真实地表达我们的愿望，我们就会赋予它超越其相对狭窄的职权范围的力量。如果我们这样做了，Tesco、Sainsbury's、交通部、议会和其他对LJ有想法的人就很难忽视它了。你可以在LJAG的网站上找到更多的总体规划活动。关注我们 布里克斯顿博客是一份关于在伦敦布里克斯顿发生的一切的在线社区报纸。我们报道当地的新闻、音乐、食物、活动和历史。我们希望能激发人们对我们所热爱的地区的讨论和热情。布里克斯顿博客由Zoe Jewell和Tim Dickens编辑。有一个故事的想法吗？评论或批评？请发电子邮件至 info@brixtonblog.com。</w:t>
      </w:r>
    </w:p>
    <w:p>
      <w:r>
        <w:rPr>
          <w:b/>
          <w:color w:val="FF0000"/>
        </w:rPr>
        <w:t xml:space="preserve">id 185</w:t>
      </w:r>
    </w:p>
    <w:p>
      <w:r>
        <w:rPr>
          <w:b w:val="0"/>
        </w:rPr>
        <w:t xml:space="preserve">加沙 - 以色列的一次空袭杀死了哈马斯在加沙的军事部门负责人艾哈迈德-贾巴里。以色列和巴勒斯坦官员都证实了这一杀戮。加沙市Shifa医院的一名医生以及以色列的Shin Bet情报机构也证实了这一死亡。Shin Bet的一份声明说"在安全总局[Shin Bet]和以色列国防军[军队]今天的联合行动中，加沙地带哈马斯军事部门的高级指挥官艾哈迈德-贾巴里成为目标。"一位军事发言人继续说。"这次行动的目的是严重损害哈马斯领导层的指挥和控制链，以及其恐怖主义基础设施。据另一位发言人阿维塔尔-莱博维奇说，这次打击是在对以色列进行多次火箭弹袭击后针对武装团体的持续行动的一部分。她说："由于对以色列平民的持续攻击，以色列国防军开始对加沙的恐怖组织展开行动。"据说贾巴里协调了哈马斯的大部分军事行动和战略。他是2011年哈马斯和以色列之间成功交换俘虏的首席谈判代表。贾巴里被定点清除后，在加沙市引起了愤怒的抗议，并呼吁进行报复，数百人聚集在贾巴里被送往的医院外。半岛电视台的一名记者在袭击现场说，人们非常愤怒，并指出，袭击现场周围是居民区，人们一听到消息就赶往袭击现场。据巴勒斯坦安全人士称，昨天（11月13日）下午晚些时候，整个加沙地区发生了四次空袭。以色列对火箭弹袭击的反应不可避免地造成更多的巴勒斯坦人死亡，而不是火箭弹对以色列人造成的伤害。最近以色列的袭击在加沙地带造成至少7人死亡，还有几人受伤。据《数字报》报道，以色列军队周六向加沙地带开枪时，打死了四名年轻的送葬者，并打伤了至少25人。半岛电视台记者鲁拉-阿明说。"这对哈马斯来说是一个很大的损失，对以色列来说是一个成功，他们已经追捕了他一段时间。在不久的将来，我们肯定会看到局势升级。加沙的人们了解他。他被认为非常聪明，非常精明，被认为是一个英雄，因为他直到现在还能逃脱以色列的多次暗杀企图。人们将准备好迎接更多的暴力，不仅仅是针对哈马斯，也包括针对平民。"以色列在国际上，特别是在美国有强大的支持，并将有自由以它认为合适的方式作出回应。以色列在武器装备和专业知识方面拥有所有优势，对加沙的攻击就像在桶里打鱼。2008年12月，以色列对加沙地带发动了一次名为 "铸铅行动 "的入侵。结果是完全一边倒的。以色列国防军统计了709名哈马斯和其他激进分子的死亡人数。这与哈马斯提供的750名武装分子和警察的数字相差无几。应该指出的是，许多警察只是负责维持加沙地带的秩序。平民死亡人数估计为295至740人。只有10名以色列士兵和3名以色列平民死亡。以色列国防部长埃胡德-巴拉克说，冲突仍在继续。"它肯定没有结束，如果有必要，我们将决定如何以及何时采取行动。我们打算加强威慑，并强化它，以便我们能够沿着边界围栏的长度进行行动，以确保我们在加沙地带周围服役的所有士兵的安全。在这个时候......最好是[及时]采取行动，而不是光说不练"。毫无疑问，加沙的巴勒斯坦人将受到更多的攻击和伤亡。强硬派的以色列政客将希望推动更多的攻击，以教导巴勒斯坦人，向以色列发射火箭的代价太高。然而，巴勒斯坦方面对复仇的渴望可能超过任何成本效益分析。这篇评论文章是由一位独立作家撰写的。本文所表达的意见和观点仅代表作者本人，不代表《数字期刊》网站的观点。</w:t>
      </w:r>
    </w:p>
    <w:p>
      <w:r>
        <w:rPr>
          <w:b/>
          <w:color w:val="FF0000"/>
        </w:rPr>
        <w:t xml:space="preserve">id 186</w:t>
      </w:r>
    </w:p>
    <w:p>
      <w:r>
        <w:rPr>
          <w:b w:val="0"/>
        </w:rPr>
        <w:t xml:space="preserve">Post navigation The Edge of the Earth is now available!看起来《地球的边缘》终于面世了。这本书已经出版了很久，所以终于出版了，这让我松了一口气。只是想让大家知道......这本书是 "香草"（非BDSM），但它绝不是温顺的。事实上，我认为它与我的一些更激烈的BDSM书一样激烈，只是没有任何权力交换。如果你对一个冒险的、令人心碎的、有时是悲剧的、有时是有趣的浪漫故事感兴趣，我希望你能读一读我的莫莉-约瑟夫的新书，并向你的朋友们传播这个消息。感谢大家对我的新香草事业的支持。不知道下一本非BDSM的书什么时候会出现--接下来排队发行的三本是安娜贝尔的书--但是当它出现时，莫莉-约瑟夫会重新上岗。刚刚读完，和往常一样，这本书绝对是精彩的。没有电力交换，但夏洛特和威尔的热度足以烧毁我的阅读器上的电路。我熬夜阅读，以便能够读完这本书，我笑了，热了，哭了，当这对夫妇终于在一起并 "很好地看待对方 "时为他们欢呼。哦，谢谢你发这个帖子。我总是咬着指甲，直到人们开始发表评论。我爱上了夏洛特和威尔，这就是我当初把这本书拿出来的原因。由于我被称为BDSM作者，我考虑过不发布它，但现在我很高兴我这样做了。在此期间，我已经完成了这本书，它绝对没有辜负我的期望。我认为，你如此巧妙地处理了强奸这样一个敏感的话题，令人钦佩 -- 希望世界上每天都在某个地方遭受这种可怕命运的大多数妇女都能有一个幸福的结局。是的，我对写这样一个敏感话题感到紧张，但我希望我做到了公正。我知道有一个潜规则，那就是浪漫小说中的女主角不应该发生这种事，但我认为统计数字是，每四个妇女中就有一个被强奸。这只是报告的强奸案，所以我认为这是很多妇女的感受，而假装它从未发生过，妇女从未处理过后果，这有点可悲。最初，我在这一部分 "褪去黑色"，但我认为那是相当懦弱的，而且夏洛特应该把她的经历记录下来，所以我又回去把整个事情写出来。我的编辑认为这样写更有力，所以......。无论如何，感谢你的信任票！我知道不是每个人都会喜欢它，但我认为它是一个很好的例子。我知道不是每个人都会喜欢它，但我很高兴它能打动一些人。这是一个令人震惊的消息，我不知道，这真的很可悲，错误的性别歧视是一种社会疾病，我们的公民--包括妇女--广泛接受。即使是在巴西，一个西方文化的国家，在理论上是宽容和捍卫人权的国家，我们的刑法典，例如，在2002年才把对非处女的侵犯重新认定为强奸。我认为你很勇敢地写下了这一点，因为这是女性最深的恐惧之一。我相信，我一定会找到力量去读它。我很想读它，不管它是不是虚无缥缈的，我肯定会喜欢它。下次法学院让我休息的时候，我就会知道莫莉的作品，也许会爱上另一个小说人物，哈哈哈。我尽量不看别人的评论，你看，我讨厌破坏者，但没有意志力不看他们。所以我的皮肤很痒（人们用英语这么说），想读《地球的边缘》。</w:t>
      </w:r>
    </w:p>
    <w:p>
      <w:r>
        <w:rPr>
          <w:b/>
          <w:color w:val="FF0000"/>
        </w:rPr>
        <w:t xml:space="preserve">id 187</w:t>
      </w:r>
    </w:p>
    <w:p>
      <w:r>
        <w:rPr>
          <w:b w:val="0"/>
        </w:rPr>
        <w:t xml:space="preserve">Sharepoint List --&amp;gt; File Error:Data May have been Lost Matteo Guest Posts: n/a 's Computer Specifications 20th Mar 2008 Hi, I have a Windows Sharepoint Services 2007 list I export to Excel 2003 (SP3 11.8206.8202) 。Sharepoint创建一个.iqy文件，我在Excel中打开它。这在电子表格中创建了一个与Sharepoint列表相关的列表范围（我对列表进行批量更新，右键单击并与服务器同步，工作正常）。我把工作簿保存在我的电脑上，作为.xls。当我后来打开它时，我得到了一个错误 "文件错误。列表数据还在，但范围不在了，即列表范围周围不再有蓝色边框，我不能再右键单击和同步列表了。这就像我在保存文件时破坏了与Sharepoint列表的链接。我一直在可靠地做这个过程，从星期二开始，它开始持续出错。有什么想法吗？谢谢，Matt craigr Guest Posts: n/a 's Computer Specifications 1st Apr 2008 我也遇到同样的问题。这似乎与最新的服务包有关。我还看到，如果我用SharePoint列表打开我的一个旧版本的exel表，它可以工作，直到我保存它并再次打开它。如果有任何关于如何纠正这种情况的想法，将不胜感激。"Matteo "写道： &amp;gt; 嗨，我有一个Windows Sharepoint Services 2007的列表，我把它导出到Excel 2003 &amp;gt;（SP3 11.8206.8202）。Sharepoint创建了一个.iqy文件，我在Excel中打开它。 &amp;gt; 这在电子表格中创建了一个与Sharepoint &amp;gt; 列表相联系的列表范围（我对列表进行批量更新，右键单击并将列表与&amp;gt; 服务器同步，工作正常）。我把工作簿保存在我的电脑上，作为.xls。当我后来打开它时，我得到了 "文件错误：&amp;gt;数据可能已经丢失 "的错误，列表数据仍然在那里，但范围不在了&amp;gt;，即列表范围周围不再有蓝色边框，我不能再&amp;gt;右键单击和同步列表。我一直在可靠地做这个过程，从星期二开始，它开始&amp;gt; 持续出错。&amp;gt; &amp;gt; 谢谢，Matt Alan Guest Posts: n/a 's Computer Specifications 28th Apr 2008年3月21日，凌晨3:09*，Matteo &amp;lt;Mat...@discussions.microsoft.com&amp;gt; 写道： &amp;gt; 嗨，我有一个Windows Sharepoint Services 2007的列表，我把它导出到Excel 2003 &amp;gt;（SP3 11.8206.8202）。Sharepoint创建了一个.iqy文件，我在Excel中打开它。 &amp;gt; 这在电子表格中创建了一个与Sharepoint &amp;gt; 列表相联系的列表范围（我对列表进行批量更新，右键单击并将列表与&amp;gt; 服务器同步，工作正常）。我把工作簿保存在我的电脑上，作为.xls。当我后来打开它时，我得到的错误是 "文件错误：&amp;gt;数据可能已经丢失"，列表数据仍然在那里，但范围不在了&amp;gt;，即列表范围周围不再有蓝色边框，我不能再&amp;gt;右键点击和同步列表了。我一直在可靠地做这个过程，从星期二开始，它开始&amp;gt; 持续出错。有什么想法吗？ &amp;gt; &amp;gt; 谢谢，Matt 你好，也许.xls文件由于某种原因被损坏了。你可以试试Advanced Excel Repair，网址是http://www.datanumen.com/aer/，这个工具对挽救受损的Excel xls文件相当有用。希望这能对你有所帮助。Alan steve Guest Posts: n/a 's Computer Specifications 27th May 2008 我也有同样的问题。我设法让错误消失，如果我从输出中删除一些计算列--那些有长公式的计算列。"Matteo "写道：&amp;gt; 嗨，我有一个Windows Sharepoint Services 2007的列表，我把它导出到Excel中。</w:t>
      </w:r>
    </w:p>
    <w:p>
      <w:r>
        <w:rPr>
          <w:b/>
          <w:color w:val="FF0000"/>
        </w:rPr>
        <w:t xml:space="preserve">id 188</w:t>
      </w:r>
    </w:p>
    <w:p>
      <w:r>
        <w:rPr>
          <w:b w:val="0"/>
        </w:rPr>
        <w:t xml:space="preserve">在你的旅行预算中包括邮轮提示。当采取神话般的家庭邮轮度假时，一定要把邮轮小费列入你的旅行预算。在预订邮轮时，由于某些原因，一些人只是认为工作人员的小费包括在邮轮费用中。这是不正确的。小费不包括在内，最好准备好每人每天支付一定数额的小费。在为我的家庭邮轮度假做预算时，我总是包括邮轮小费。在我和我的家人所乘坐的邮轮中，所有主要邮轮公司的服务都很出色。工作人员的工作真的很有挑战性，以确保最高质量的服务，并应得到相应的奖励。就像你在餐厅里给服务员的小费一样，在船上最好也给你的服务员同样的感激之情。对于许多主要的邮轮公司来说，邮轮小费现在通常会加到你的船上账户中。这很方便，可以从你的信用卡中扣除，而不必担心在假期结束时有资金提供给小费的问题。看看Carnival.com上的小费政策，这对其他大多数邮轮公司来说是相当普遍的。在搜索词 "小费 "中进行排序，以获得更多的细节。通常情况下，每位客人每天10至12美元是标准的。这包括你的船舱服务、餐饮和其他船上服务。当你亲身体验服务时，每个客人的费用是最低的，包括所有的服务。服务人员的工资是最低的，他们确实依靠邮轮小费来赚取一点额外的收入来帮助他们的家庭。他们在任何时候都会尽最大努力让您满意。此外，当你收到值得报告的特殊服务时，请花时间填写一张消费者调查卡，或记下这个人和所得到的服务，并把它留在船上的前台。这对员工来说是非常有用的，他们最终可以得到员工晋升和/或加薪的奖励，这是他们努力工作和被认可的结果。如果你对任何员工的服务不满意，请立即与船上的前台联系，他们会立即提供适当的帮助。如果你不希望你的邮轮小费被自动收取，你必须在上船后与 "追求者 "办公室联系。再次，请与您所选择的邮轮公司一起检查他们各自的邮轮小费政策。如果你还没有参加过家庭成员的邮轮假期，我强烈建议你在下一个假期考虑这个选择，只是要记住邮轮小费的支出预算。爱人的假期旨在为您提供最有效的指导，并将您重新引导到与您的搜索相关的极受尊重和有信誉的互联网网站。最后的结果是让你在互联网上的旅行计划时间更愉快，更有意义。让我们给你一些好的邮轮提示。没有人愿意花几个小时在网上或其他地方寻找材料，尤其是后来发现事实并不可靠。请放心，在http://HolidaysforFamily.com，你会收到质量而不是数量的旅游报告，为你提供最想要的搜索结果。</w:t>
      </w:r>
    </w:p>
    <w:p>
      <w:r>
        <w:rPr>
          <w:b/>
          <w:color w:val="FF0000"/>
        </w:rPr>
        <w:t xml:space="preserve">id 189</w:t>
      </w:r>
    </w:p>
    <w:p>
      <w:r>
        <w:rPr>
          <w:b w:val="0"/>
        </w:rPr>
        <w:t xml:space="preserve">我们被描述为公民记者，有点类似于加拿大广播公司的 "调查性新闻，挑战假设和质疑传统智慧 "的第五产业。当新闻媒体为了最好的收视率和金钱而相互争斗时，博客作为一个共同的事业而存在，希望能在政府的高薪政治脚本作家（旋转医生）的话语中找到一些真理的痕迹，在这种情况下，BC省自由党非常多。野生动物无线电遥测可以被定义为从自由放养的野生动物的发射器向接收器传输信息。与野生动物有关的遥测技术也被称为无线电标记、无线电跟踪或简单的 "标记 "或 "跟踪"。野生动物遥测领域的进展使得获得野生动物生物学许多方面的详细数据成为可能，包括栖息地的使用、家域大小、死亡率和存活率以及迁移时间和路线。由于许多野生动物物种是隐蔽的，难以观察，无线电遥测提供了一个有价值的工具来了解它们各自的生活史。  因此，无线电遥测研究在目前的野生动物文献中非常普遍--野生动物无线电遥测1998年8月第13页130 如果野生动物可以被追踪，为什么 "政治 "动物也不能.....，比如一个俄罗斯博客发现他被普京的政府/"FBI "警察追踪。  最近在他的公寓里发现了一个麦克风和一个摄像机。我们都看到了今年春天卑诗省最后一次预算介绍期间发生的安全漏洞，当时财政部长Kevin Falcon站起来介绍他的..... 预算。   一个被定罪的杀人未遂的恐怖分子，坐在卑诗省自由党的看台上，事后没有一个合适的解释，说明众议院议长的 "安全问题特别小组 "是如何掉链子的。   没有任何关于不再发生这种情况的保证，更不用说报告，也没有公开。  就像大多数提交给众议院议长的报告一样，他把它们搁置起来，直到他做好准备公开，而且不会让政府感到尴尬。现在，由于审计长和他的工作人员（在他们自己的预算缩减的情况下）勤奋和努力地工作，关于工作重点和立法机构大楼本身的支出习惯，有更紧迫的事情在手。但是，在过去的五个星期里，有一个想法一直在困扰着我们BBC的工作。  如果自1998年以来，无线电遥测在野外是一种公认的做法，那么它是否被大规模地应用在卑诗省内阁会议室的墙壁上，或卧室的枕头上，在那里，所有过去、现在和未来的决定的秘密都被埋在办公室的誓言下？ 当然，被那些正在进行录音的人紧紧抓住，以供将来使用。有谁看到过一份关于 "官员 "为规避那些窥探我们官员会议的人的非法活动而付出的代价的报告？   有没有一份报告显示，内阁会议每天有多少次被扫除窃听器？   是否有记录显示谁在进行扫荡？  技术人员是由CSIS或RCMP提供的，还是本地公司？似乎令人难以置信的是，没有一个案件被提交给法院！或者说，有什么省级机密？  还是有什么省级保密法阻止公众了解这些事情？会议被记录下来，就像在法庭上一样，然后转录成书面文字......，必须让立法机构的书记员24小时忙碌。  安全性必须是严格的。把立法机关活动的安全问题放在一个更简单的层面上，一个公众可以理解的层面上，以及在2003年12月底，究竟是什么促使维多利亚的警察和加拿大皇家骑警突袭立法机关，把他们的注意力集中在不列颠哥伦比亚省铁路的销售上，将不得不等到2013年......，在没有大多数不列颠哥伦比亚省自由党参加的情况下成立新政府。一个简单的计划是询问窃听办公室和内阁会议的行为是否受到保护。  如何保障？我们不知道如何，也不知道效率如何，或者是否有泄密事件，大量的泄密事件可以证明David Basi和Bobby Virk不是单独行动。  在Discovery.....，一位法院官员透露了这一点。</w:t>
      </w:r>
    </w:p>
    <w:p>
      <w:r>
        <w:rPr>
          <w:b/>
          <w:color w:val="FF0000"/>
        </w:rPr>
        <w:t xml:space="preserve">id 190</w:t>
      </w:r>
    </w:p>
    <w:p>
      <w:r>
        <w:rPr>
          <w:b w:val="0"/>
        </w:rPr>
        <w:t xml:space="preserve">科幻明星的星系，但不是我们所知道的那样 作者：Natalie Bochenski 2012年11月11日，下午12:15 他们成百上千地来到这里；书呆子、怪胎和粉丝。Supanova正在庆祝它的第10个流行文化节，星期六庆祝活动的唯一障碍是布里斯班RNA展览场上的细雨。但这场雨对许多所谓的 "角色扮演者 "来说是个福音，它使温度下降，并使那些穿着精心设计的服装的人的生活更容易忍受。在一个角落里，蝙蝠侠和猫女，在离绿灯侠三人组不远的地方摆出照片。在另一个展馆附近，布朗医生与马蒂-麦克弗莱（Marty McFly）聊天，而汉-索罗（Han Solo）和莱娅公主（Princess Leia）则推着婴儿车里的伊沃克。在排队等候看客座明星的队伍中，《超级马里奥兄弟》中的马里奥和路易吉站在《300》中的斯巴达国王列奥尼达旁边（不需要垫胸）。每年都来参加Supanova的斯科特-德里斯科尔（Scott Driscoll）是 "蒸汽朋克捉鬼敢死队 "三人组的一员，他们是对1980年代流行的捉鬼敢死队电影的复古演绎。我们的成员之一马特是一名工程师，他设计了我们的背包，"德里斯科尔先生说。黄铜和木质质子包是令人印象深刻的装备；其中一个甚至可以抽出和释放蒸汽。这显示了角色扮演者对细节的执着。Driscoll先生说，人们为粉丝活动打扮的原因有很多，但最主要的是社区感。''这就像他们的足球俱乐部，或桥牌俱乐部，或其他什么。在Supanova，你有一种与家人和朋友在一起的感觉'。今年的名人卡包括汤姆-费尔顿（Tom Felton），《哈利-波特》电影中的德拉科-马尔福（Draco Malfoy）；以及费利西亚-戴（Felicia Day），她的网络剧《公会》（The Guild）拥有一批粉丝。为获得他们的签名和照片而排队的人一直排到了展馆外。周日，Supanova将继续举行。</w:t>
      </w:r>
    </w:p>
    <w:p>
      <w:r>
        <w:rPr>
          <w:b/>
          <w:color w:val="FF0000"/>
        </w:rPr>
        <w:t xml:space="preserve">id 191</w:t>
      </w:r>
    </w:p>
    <w:p>
      <w:r>
        <w:rPr>
          <w:b w:val="0"/>
        </w:rPr>
        <w:t xml:space="preserve">"购买任何有助于加强犹太复国主义的物品都是不允许的."以下是来自www.khamenei.de 的法特瓦。第12798号法特瓦（2001年5月15日）关于购买犹太复国主义物品。购买任何有助于加强犹太复国主义的物品都是不允许的，除非它达到了必要的程度。法特瓦8822（来自伊朗库姆领导人办公室）日期：2002年2月27日问题：1）是否允许购买犹太复国主义物品？1）是否允许购买美国的产品或美国的产品？2）是否允许购买那些将部分利润用于支持美国或支持美国的公司的商品？3）是否允许从传播不道德（非伊斯兰气氛）和支持不道德（非伊斯兰气氛）的公司购买商品？答复：。1&amp;2）与以帮助伊斯兰教和穆斯林的敌人或支持犹太复国主义政权为目的的公司的任何交易都是不允许的。3）如果从这些公司购买商品会支持他们，协助他们传播腐败和不道德的东西，那是不允许的。谢赫-优素福-卡拉达维（埃及/卡塔尔）："用于购买他们商品的每一个里亚尔、迪拉姆等最终都会成为射向巴勒斯坦兄弟和儿童心脏的子弹。因此，不通过购买他们的商品来帮助他们（伊斯兰教的敌人）是一种义务。购买他们的商品就是支持暴政、压迫和侵略。"20 Muharram 1423 AH 4 April 2002 问题。我们是否可以购买来自以色列的物品，尽管这些钱可能被用来帮助犹太人的 "战争机器"？谢赫-优素福-卡拉达维的回答。从那些攻击或征服伊斯兰土地的人手中解放这些土地是圣战。这些人是伊斯兰教的敌人。这场圣战是一项绝对的义务和神圣的职责；首先是对那片土地上的人民。如果该地的穆斯林不能提供足够的抵抗，那么邻国的穆斯林就有义务提供援助。如果这还不够，那么全世界的穆斯林都必须提供援助。巴勒斯坦是穆斯林的第一个朝向的土地，是Isra'和Mi`raj的土地，是阿克萨的土地和受祝福的领土。征服者是那些与信徒有最大敌意的人，他们得到了地球上最强大的国家--美国和世界犹太社区的支持。对那些夺取土地、驱逐居民、流血、侵犯荣誉、毁坏房屋、烧毁田地、腐蚀土地的人，圣战是必须的。圣战是所有义务中的第一义务，也是乌玛的第一职责。穆斯林被命令这样做，首先是来自有关土地的人，之后是他们的邻居，最后是所有穆斯林。我们都必须团结起来反对侵略者。我们在伊斯兰教中是团结的，包括对伊斯兰教法的信仰的团结，对真主的信仰的团结，也是在痛苦和希望中的团结。正如全能的真主所说："你们的这个民族确实是一个民族"。(古兰经》，21:92）。全能的真主还说："信士们确是一个兄弟会"。(古兰经》，49:10）。先知（愿主福安之）有一段圣训，其中说到"穆斯林的兄弟，他不能压迫他，不能放弃他，不能让他失望"。[由穆斯林转述]。现在我们看到我们在阿克萨和巴勒斯坦这块福地上的兄弟和孩子们在真主的道路上慷慨地牺牲自己的鲜血，心甘情愿地奉献自己的灵魂。所有的穆斯林都必须用他们所拥有的一切力量帮助他们。(见神圣的《古兰经》8：72）。如果人们以宗教的名义要求，我们必须帮助他们。这种支持的手段是完全抵制敌人的商品。用来购买他们商品的每一个里亚尔、迪拉姆等最终都会成为射向巴勒斯坦兄弟和儿童心脏的子弹。因此，不通过购买他们的商品来帮助他们（伊斯兰教的敌人）是一项义务。购买他们的商品就是支持暴政、压迫。</w:t>
      </w:r>
    </w:p>
    <w:p>
      <w:r>
        <w:rPr>
          <w:b/>
          <w:color w:val="FF0000"/>
        </w:rPr>
        <w:t xml:space="preserve">id 192</w:t>
      </w:r>
    </w:p>
    <w:p>
      <w:r>
        <w:rPr>
          <w:b w:val="0"/>
        </w:rPr>
        <w:t xml:space="preserve">AFUE：购买炉子时的关键评级 在购买新炉子时，价格是一个重要的因素，但能源效率也是如此。更高的效率意味着更低的能源使用和更低的能源成本。幸运的是，炉子有一个AFUE等级，允许你比较不同型号的能源效率。AFUE是指年度燃料利用效率。为了评估炉子或锅炉的能源使用，它提供了一个用于加热的能源与浪费的能源的百分比测量。根据联邦贸易委员会的要求，AFUE等级显示在所有最近的炉子上。在选购炉子或锅炉时，更高的评级意味着更高的效率。举例来说，80%的评级意味着炉子使用80%的能量来产生热量，其他20%的能量被浪费掉。请注意，该评级不包括通过管道系统或管道的热损失，这可能是正在使用的热量的35%，特别是如果管道在阁楼上。电炉和锅炉是最节能的，其评级在95%至100%之间，部分原因是它们没有通过烟囱或烟道的能量损失。尽管这些设备的效率很高，但电力成本可能使整体的节约可以忽略不计。允许的最低AFUE等级是由联邦贸易委员会制定的。非冷凝式化石燃料炉的等级不能低于78%，而化石燃料锅炉的最低等级是80%。以天然气为燃料的蒸汽锅炉的评级不得低于75%。即使有这些严格的要求，旧的和效率较低的炉子仍然存在，其评级可能低至55。为了节约能源和供暖成本，了解炉子的AFUE对于确定哪种品牌或类型的供暖系统最适合你的需求非常重要。这些评级对于评估一个炉子的成本和它在长期内能节省多少钱是很有用的。自1999年以来，Reliance Home Comfort一直在安大略省提供暖通空调服务。  如果你对你的炉子和它的效率有任何问题，请联系我们 。</w:t>
      </w:r>
    </w:p>
    <w:p>
      <w:r>
        <w:rPr>
          <w:b/>
          <w:color w:val="FF0000"/>
        </w:rPr>
        <w:t xml:space="preserve">id 193</w:t>
      </w:r>
    </w:p>
    <w:p>
      <w:r>
        <w:rPr>
          <w:b w:val="0"/>
        </w:rPr>
        <w:t xml:space="preserve">第032集。寻找灵魂，第四部分 作者：Glenn on January 21, 2010 这是我关于心身问题系列的第四部分。在这一集里，我看了从来世反对物理主义的论点。在这里，一些二元论者认为，如果物理主义是真的，那么死者的复活在逻辑上就不可能。他们的论点是。死者复活的教义意味着人们将被复活，而这些人与很久以前死去的人是一样的。换句话说，他们将拥有相同的身份。在物理主义中，从逻辑上讲，一百年前死去的物理人和将来复活的人之间不可能有不间断的形而上的连续性。因此，如果物理主义是真的，死者复活的教义在逻辑上是不可能的。换句话说，物理主义者不可能一直相信死人复活。物理学家如何回应这一论点？请听我们的介绍。正如本集所承诺的那样，这里有几件特伦顿-梅里克斯的作品，与我所涉及的一些材料有关。分享这个。好吧，这越来越荒谬了。你显然需要在我的大学里教书。这比我们现在所教的宗教哲学的质量要好得多!我们被告知，这是对复活的致命打击，没有严肃的答案！我们不能说这是对复活的致命打击吗？难道我们不能说，死亡的人有点像进入昏迷的人吗？陷入昏迷的人失去了所有的意识；从昏迷中出来的人则恢复了意识。假设没有失忆症，从昏迷中醒来的人就会从他们离开的地方开始。换句话说，意识中存在着一个 "缺口"。以同样的方式，上帝可以仅仅使一个已经死亡的人的意识复苏。当然，这需要他奇迹般地保留意识和所有相关的心理素质，并将这些素质灌输给复活的肉体。意识和它的品质我们可以称为灵魂，这将更符合希腊语中 "Psuche "这个词的含义的深浅。如果上帝给身体注入了保留的意识，那么他也许能够在死亡和复活之间维持这种意识，为我们提供一种方法，以更传统的方式解释某些经文（即《启示录》中的 "祭坛下的灵魂"），但又坚持认为人并非天生不死，复活是获得永生的唯一希望。我认为这样做，我们会更好地接近 "犹太人 "对人性的理解，而不是 "希腊人 "的。犹太人对灵魂的看法，正如从大量的新约证据中收集到的那样，是一个有意识的灵魂存在，因为身体将在未来复活，正如NT Wright在许多作品中指出的那样。这与希腊人的观点直接相反，在希腊人的观点中，灵魂是永恒的，本身就是不朽的。这就是为什么大体上，犹太教新约文献提出了一个有意识的中间状态，但却支持关于恶人命运的湮灭主义观点（尽管传统主义者会说，大多数新约文献，如果翻译和解释正确，都是强烈的湮灭主义）。戴夫，如果意识不是一个可以从身体上移走的 "东西"，那么复杂的问题会出现在问上帝如何保存意识。如果它是这样一个东西，那么某种形式的二元论就是真的。肯尼斯和理查德，你们很好，但实际上我不在任何地方教书。没有人愿意雇用我!格伦，你触及了原子/分子等的 "所有权 "这一点；在成为大麻的午餐后。我的问题是：上帝让大麻侠复活的可能性有多大，因为大麻侠还没有听到好消息并悔改，上帝对其他由于时间和/或距离而没有发现福音的人的计划是什么，我称之为。"不是他们自己的错"？Ciaron，说实话，我不知道我是否可以肯定地说我的想法</w:t>
      </w:r>
    </w:p>
    <w:p>
      <w:r>
        <w:rPr>
          <w:b/>
          <w:color w:val="FF0000"/>
        </w:rPr>
        <w:t xml:space="preserve">id 194</w:t>
      </w:r>
    </w:p>
    <w:p>
      <w:r>
        <w:rPr>
          <w:b w:val="0"/>
        </w:rPr>
        <w:t xml:space="preserve">欣赏岛屿的风景，以及布鲁的社区精神 刘易斯是一个充满美丽村庄的岛屿，在主干道以外的地方，有出乎意料的瑰宝，有令人难以置信的风景。对于任何不熟悉布鲁这个位于岛屿西侧的村庄的人来说，他们将享受到一种待遇。克里斯蒂娜和斯蒂芬-菲普斯已经在布鲁居住了七年多，你可以看出他们永远不会厌倦盯着窗外。这座房子是一座拥有四间卧室的90年代房产，所有的接待室都朝向大海，处于理想的位置，可以欣赏到布拉瓦湾的水面，巴尔瓦湖流入其中，还有巴尔瓦庄园的大山。白色的海滩在晴朗的日子里熠熠生辉，即使在五月最沉闷的早晨，这景象也足以让你停下脚步。"我们刚来的时候，很难不往窗外看。我发现史蒂夫拿着望远镜盯着外面，"克里斯蒂娜笑着说。"景色每小时都在变化，我们可以看到天气的变化。你永远都不会对风景感到厌烦。"这对夫妇在史蒂夫提前退休后从汉普郡搬来，在六年前买下这所房子之前，他们最初租了18个月。"我们是来参观的，"克里斯蒂娜解释说。"我们只是觉得这似乎是我们想去的地方。我们爱上了它。这所房子满足了我们所有的需求，除了有点大。"房子本身是一个大的、明亮的、宽敞的和令人惊讶的温暖的家，部分原因是他们在休息室安装的多燃料燃烧器和建筑本身的质量。书房，也就是第四间卧室，有自己独立的楼梯，位于车库上方，是一个特别可爱的房间，有天窗可以看到海景，倾斜的天花板让它有一种额外的魅力。克莉丝汀补充说："我们搬家时没有带多少家具，但做起来很有趣，因为我们有18个月的时间来考虑。"从大陆搬到布鲁的过程中，这对夫妇一直都很珍惜。史蒂夫是斯托诺韦海钓俱乐部的委员会成员，而克里斯蒂娜一直在SSPCA刘易斯分部工作，显然他们都非常重视布鲁和整个刘易斯的社区。"他们是可爱的，可爱的人，他们让我们如此受欢迎。我们非常幸运"，克里斯蒂娜说。"特别是我们的邻居肯和玛格丽特，"史蒂夫补充说。"他们让我们如此受欢迎。"对于任何正在考虑搬到岛上的人，就像克里斯蒂娜和史蒂夫七年前那样，他们有一些合理的建议。"一定要去做，"克里斯蒂娜说。"我们很享受其中的每一分钟。这是一次冒险"。史蒂夫同意："直到你在外伦敦这样的地方生活和工作，早上5点在四条车道上排队上班，每天通勤超过100英里，你才会欣赏这样一个地方。"本网站及其相关报纸遵守新闻投诉委员会的业务守则。如果你对编辑内容有投诉，涉及到不准确或侵入，那么请点击这里联系编辑。如果你对所提供的答复仍然不满意，那么你可以点击这里联系PCC。斯托诺韦公报》提供斯托诺韦地区的新闻、事件和体育专题。为了获得与斯托诺韦及周边地区有关的最新信息，请定期访问我们的《斯托诺韦公报》或将此页面加入书签。为了让您享受本网站的所有功能，《斯托诺韦公报》需要获得使用cookies的许可。允许使用cookies 了解更多？什么是Cookie？什么是Flash Cookie？我可以选择不接收Cookies吗？关于我们的Cookie Cookie是小型数据文件，从你访问的网站发送到你的浏览器（Internet Explorer、Firefox、Chrome等）。它们存储在您的电子设备上。这是一种由Adobe Flash媒体播放器收集的cookie（它也被称为本地共享对象）--你的电子设备上可能已经有一个软件，帮助你观看在线视频和收听播客。是的，有很多选择，你可以将你的浏览器设置为拒绝所有的cookies，只允许 "受信任的 "网站设置cookies，或者只接受来自你目前所在网站的cookies。然而，请注意--如果你阻止/删除了</w:t>
      </w:r>
    </w:p>
    <w:p>
      <w:r>
        <w:rPr>
          <w:b/>
          <w:color w:val="FF0000"/>
        </w:rPr>
        <w:t xml:space="preserve">id 195</w:t>
      </w:r>
    </w:p>
    <w:p>
      <w:r>
        <w:rPr>
          <w:b w:val="0"/>
        </w:rPr>
        <w:t xml:space="preserve">2012年9月9日，星期日 我的表妹丹妮尔目前在意大利博洛尼亚上研究生。  艰难的生活，对吗?;)  好吧，当她要搬到新环境的时候，她、她的哥哥和她的母亲决定放一个为期两周的家庭假期！我的表妹丹妮尔在意大利博洛尼亚读研究生。  马特拍了一些惊人的照片，丹妮尔拍了一些伟大的家庭录像。我很荣幸地把这个纪念品放在一起，回顾了他们在意大利的生活。  我希望你们都会喜欢它!你有过有趣的、刺激的、异国的或神奇的旅行吗？  你是否有大量的照片和视频不知道该如何处理？  我们很乐意提供帮助。  今天就联系我们吧！ hadtobethereproductions@gmail.com 2012年6月24日，星期日 *电话响了*凯莉。喂？布莱克利。我甚至不能给你回邮件，我必须亲自给你打电话。  我们刚看完你的高光片，我正歇斯底里地哭呢。凯莉。  别哭了!布莱克利。太精彩了--太感谢你了!凯莉。  哦，所以这些是快乐的眼泪？2012年6月12日星期二，我花了一整年时间采访学长，拍摄活动，并收集照片，为德高望重的毕业班制作一份记忆纪念品。  计划是在上周四的班级晚会上观看这段视频，并在今晚的毕业典礼上为学长们准备副本。  好吧，我的电脑和硬盘在周三晚上就崩溃了，这不是我的运气吗？  典型。但是，我从我的朋友那里得到了一点帮助（在这种情况下，很幸运，我的一些最亲密的朋友是家人，他们总是在那里支持我，我爱他们！）....。经过几个不眠之夜和紧张的日子，我在昨天的即兴集会上向高年级学生展示了这段视频。  请原谅部分内容的音频质量......这是上周的失败/时间紧迫的不幸后果。  但每件事都是一种学习经验。  我知道明年要备份我的备份!  一个新的麦克风是绝对必要的!  现在回想起来，能不能再缩短5-10分钟？  好吧，就像我说的，我们正在边走边学！;)感谢DHS的G先生和Tracie收留我，并给予我如此坚定不移的支持和热情。  你们是最棒的。  还有参加这个项目的学长们，感谢你们欢迎我进入你们的世界。  我很荣幸能成为这个项目的一部分。要观看德比高中。2012年高三年级的回忆视频，请在下面查看2012年3月10日，星期六 在过去的几周里，我有幸参与了一个接近我心脏的项目：为一对非常特别的夫妇制作婚礼请柬。  这是我第一次为如此重要的事件制作请柬，我非常荣幸能有这个机会。  虽然准新郎是我童年时代的主要人物，但我们已经有15年没有见面了！我想确保所有的东西都是量身定做的。  我想确保所有的东西都是完全按照他们的喜好定制的  幸运的是，准新娘愿意尝试各种风格，并创造性地进行混合和搭配。  我在创作这些请柬的时候绝对是最开心的，我祝愿Blakely和Jamie得到他们应得的一生幸福!2012年2月23日，星期四 本周早些时候我接到一个电话，一个非常特别的孩子将在几周后庆祝他的13岁生日。  他喜欢电子游戏，并将举办一个以 "谋杀之谜 "为主题的派对，他的所有客人都将打扮成电子游戏人物，并试图帮助他破案！"。  每个包都包括一个邀请函，配套的信封，以及告知客人要扮演什么角色的特别插页。  以下是他选择的设计!  请务必在 "作品集 "页面上查看所有的样本!请柬，A面：请柬，B面：信封，正面。信封，背面。特别插页，正面。特别插页，背面。你是否有一个特殊的事件，并希望有一个特殊的，个性化的触摸？  给我们打电话吧!  我们将确保你的邀请函、保存日期、公告和更多的东西是专门为你的喜好而定制的!</w:t>
      </w:r>
    </w:p>
    <w:p>
      <w:r>
        <w:rPr>
          <w:b/>
          <w:color w:val="FF0000"/>
        </w:rPr>
        <w:t xml:space="preserve">id 196</w:t>
      </w:r>
    </w:p>
    <w:p>
      <w:r>
        <w:rPr>
          <w:b w:val="0"/>
        </w:rPr>
        <w:t xml:space="preserve">我是新来的，如果我发错了帖子，请原谅我，我有点迷茫，我问的问题是 "我可以做什么来改善这种情况"，涉及我所处的一个麻烦的情况。我得到了29个不变的答案。在这个论坛上读了一些书后，我得出的结论是，我什么也做不了--除了可能是真诚的。但是在这种情况下，真诚对我没有用，因为与我处于这种情况的人似乎永远无法相信我说的任何话......我知道我的解释不是很清楚。我是新来的，所以如果我发错了帖子，请原谅我，我有点迷茫。我得到了29个不变的答案。在这个论坛上读了一些书后，我得出的结论是，我什么也做不了--除了可能是真诚的。但是在这种情况下，真诚对我没有用，因为与我处于这种情况的人似乎永远无法相信我说的任何话......我知道我的解释不是很清楚。但我们非常欢迎任何关于理解这个六角形的建议。也许你能做的就是一次又一次地驾驭危险......像你说的那样注意，但每次麻烦来临时，似乎都是第一次，你所做的就是踩着水，不再下沉，保持你的智慧。也许在这种情况下，按照你的想法，改进工作根本不可行，也许你能想出另一种方法？谢谢你的回答，Trojan。我也是这么想的。我最好逃离这种情况，因为除了呆在里面，似乎没有理由再呆在里面了。但这带来了另一个问题。这个六芒星是否给人以未来的启示？我的意思是，在时间过去之后，"一次又一次地驾驭危险 "的说法是否仍然是真的？因为我觉得有些事情是可以而且应该被解决的。谢谢你的回答，Trojan。我也是这么想的。我最好逃离这种情况，因为除了呆在里面，似乎没有理由再呆下去了。但这带来了另一个问题。这个六芒星是否给人以未来的启示？我的意思是，在时间过去之后，"一次又一次地驾驭危险 "的说法是否仍然是真的？因为我觉得有些事情是可以而且应该被解决的。你好，说实话，我不知道你的问题的答案。显然，没有什么情况是永远不变的，但你问的是，29岁是否永远是这种情况的内在组成部分？我不能说我认为这可能是一个案例，对问题背后的情况提供更多的细节可能有助于这里的人给出更多的反馈？我对其他人的想法也很感兴趣。我们如何看待29个不变的？你可以看一下六合图库索引，看看过去别人对它的评价。如果你还没有找到，请到页面的右上方点击搜索，然后点击六芒星索引。希拉里说，一个不变的六芒星往往是在问你一个问题。我查看了她在书中写的29号的问题，她建议你问自己在这种情况下你有什么把握，以及你如何能在这种情况下继续前进。因为在29岁的时候，你必须继续前进，在你发现自己一次又一次地处于危险之中时做出反应。至于离开这种情况，并不是说29号建议完全退出，它可以是一个相当令人振奋的旅程，即使是可怕的......但如果我把它扔在一个情况上不变，我想我要么把它看作是 "这是怎么回事，你必须处理它，因为它是，没有简单的方法，它意味着在它出现时以充分的意识和活力谈判每个挑战 "我说活力是因为没有什么比29号让你知道你还活着我认为29号经常涉及深层的情感和激情......所以我要么把它当作那个......。或者根据问题，我可能会问自己，这是我想经历的事情，我能应付吗？这可能是一条相当累人和麻烦的道路....，取决于各种事情，比如你想做这个，你必须做这个吗？我认为值得考虑的是，29个不变是在问你一个关于你是什么的问题。</w:t>
      </w:r>
    </w:p>
    <w:p>
      <w:r>
        <w:rPr>
          <w:b/>
          <w:color w:val="FF0000"/>
        </w:rPr>
        <w:t xml:space="preserve">id 197</w:t>
      </w:r>
    </w:p>
    <w:p>
      <w:r>
        <w:rPr>
          <w:b w:val="0"/>
        </w:rPr>
        <w:t xml:space="preserve">2012年10月15日发表 分享 12月3日，Starkey将发行他的第三张专辑《Orbits》。Starkey来自费城，在过去的十年中，他一直在推动一种混合了Grime、dubstep和pitch-bent合成器音乐的极端色彩。这是一种在他的专辑、EP和人声合作（与Trim、Charli XCX等合作）过程中慢慢发展起来的声音，有时会分裂成现代古典、宽敞的合成器漂移和其他。Orbits发现Starkey的声音比以往任何时候都更自由：与过去的专辑相比，Grime和Hip-Hop更接近前沿，歌曲结构更加自发和不可预测，经常分解成全新的曲目，并不总是回来。FACT在上周末就这张专辑采访了Starkey：完整的采访内容将很快发布，但在那之前，这里是我们发现的情况。Starkey。"我一直是一个不怕做我想做的音乐风格的制作人；我不试图强迫自己写一种特定的音乐，因为每次我尝试这样做，结果都很糟糕。  我认为在《打开波德湾的门》EP之后，主打歌与该专辑中的其他曲目有很大不同，有吉他、真正的鼓声，等等....。我只是想继续探索我在写歌方面可以做什么，以及所有这些音乐如何仍然可以作为一个凝聚力的出口。"虽然大多数人不再真正从头到尾地听专辑，但我仍然认为这很重要，我想我的方式是记住第一次买CD的感觉，回到家，心无旁骛地听它。  我对很多艺术家的唱片都是这样做的，所以我希望仍然有一些人可能对我的唱片这样做。"我一直对科幻电影、太空和所有这些都很着迷......所以，这是一个持续的主题。在《轨道》中，我肯定做了一个有意识的决定，把曲目的标题保持在纯粹的科学或基于科幻的词汇上，但也注入这种后世界末日的态度或意识[笑]。  这两首有歌词的歌曲都是围绕类似的概念和主题。  有这种技术和人类互动之间的脱节，肯定蕴含在其中"。</w:t>
      </w:r>
    </w:p>
    <w:p>
      <w:r>
        <w:rPr>
          <w:b/>
          <w:color w:val="FF0000"/>
        </w:rPr>
        <w:t xml:space="preserve">id 198</w:t>
      </w:r>
    </w:p>
    <w:p>
      <w:r>
        <w:rPr>
          <w:b w:val="0"/>
        </w:rPr>
        <w:t xml:space="preserve">五种常见的噩梦--以及它们的含义 解梦者声称，世界各地的噩梦中都有许多共同的符号。他们认为，这归功于人类历代的共同经历，并意味着这种符号可以像语言一样使用，提供一把解开其含义的钥匙。美国心理治疗师亚历克斯-卢克曼（Alex Lukeman）博士称，一旦你确定了主要符号和它们的一般含义，你就应该找出它们与你自己的个人经历的关系--然后根据你的噩梦试图告诉你的内容采取行动。以下是五种最常见的噩梦--以及它们所象征的东西 蜘蛛在我们的梦中往往是负面的象征，因为社会上很多人认为它们是可怕的，而且往往代表一种控制或束缚力量。对男人（和一些女人）来说，蜘蛛可以代表关于女人或某个特定女人的东西。蜘蛛也是一种非常古老的生命形式，"卢克曼博士说。它们在梦中代表的东西之一是非常原始和基本的东西--扎根于我们生命深处的东西，如我们的母亲。对于一个来自母亲不爱的家庭的人来说，蜘蛛可能是一个完美的梦的象征。邪恶的母亲变成了邪恶的蜘蛛。蜘蛛也可以象征一种邪恶的男性力量。它可能是一个盛气凌人的老板、父亲或爱人。如果你处在一个令你不安的关系中，并且你做了一个蜘蛛梦，请仔细思考正在发生的事情，"卢克曼博士说。'你是否在欺骗自己，欺骗对方？他或她是他看起来的样子吗？尊重你的直觉和感觉。健康问题 Lukeman博士说，关于健康问题的梦可以在不同的层面上起作用--但他说它们实际上常常是真正疾病的迹象。他说："我们体内的某些东西了解我们身体里发生的一切。如果你想一想，有一种东西使我们的身体保持正常运转，而我们却不去想它，"他说。这个东西经常知道我们是否出了问题，并会试图告诉我们。我有许多病人通过他们的梦发现了隐藏的健康问题。健康问题的常见象征是梦见一种特定的疾病和海底的原始邪恶的鱼。这与海底经常代表我们意识的深度有关，"他说。但是卢克曼博士热切地强调，关于健康的梦境并不总是表明实际的健康问题。他说："关于健康的梦往往只是表明对你的生活有更普遍的关注。 卢克曼博士声称，跑步与我们穴居人祖先的原始时代有关，那里的生活短暂而危险，而且确实有可能被猛兽追赶。他说："我们的大脑仍然包含在人类发展的最早期阶段占主导地位的区域。我们大脑的这些部分对危险或压力作出本能的反应，发出警报并为我们准备好逃跑或战斗。恐惧和危险触发了本能反应：冲动是奔跑，比追赶我们的东西跑得更快。他建议尝试识别现实生活中什么在 "追赶 "你。这可能是在情感、精神或身体方面压倒你的任何东西，从工作到关系，然后确定你可以做什么来改变事情。他说："追梦是无助感的信号。做一些事情来重新获得对你生活的控制感。这可能是一些简单的事情，如重新安排你的一天，包括给自己放松的时间。它可以是复杂的，如离开一段糟糕的关系或一份不令人满意的工作。牙齿 梦见自己的牙齿掉了是最常见的噩梦之一。牙齿用于说话和交流，咀嚼食物，保护和攻击（在更原始的时代），传达感情，并且在一个高度重视外表的世界中具有美容价值，"卢克曼博士说。由于这个原因，牙齿梦可以与你生活中的许多领域有关：从你没有被听到或被承认的感觉，或你不能正确表达自己的感觉，或你不能控制某种情况的感觉。问问自己，你是否对别人听你说话的方式感到沮丧，"卢克曼博士说。'也许你需要提高你的沟通技巧。如果你的梦想多于</w:t>
      </w:r>
    </w:p>
    <w:p>
      <w:r>
        <w:rPr>
          <w:b/>
          <w:color w:val="FF0000"/>
        </w:rPr>
        <w:t xml:space="preserve">id 199</w:t>
      </w:r>
    </w:p>
    <w:p>
      <w:r>
        <w:rPr>
          <w:b w:val="0"/>
        </w:rPr>
        <w:t xml:space="preserve">我们的学校文化 我们的学校文化以核心品德为基础，即礼貌、常识和体贴，被称为3C。这些美德是教职员工在与学生相处时的榜样。我们的Hauora（健康）课程将美德课程作为课程的一个组成部分。每学年的每个星期都有一个美德故事，重点是展示这些美德的各个方面。我们鼓励学生在课堂上和操场上展示这些美德。每个学期都会增加新的美德。在教室或操场上持续表现出3个C中的一个，就可以获得CCC丝带。每个班级的老师每学期有10条CCC丝带可以颁发。每周由教职员工提名一名持续展示 "3C "的学生，一旦赢得提名，就会获得一件蓝色的CCC衫，作为校服的一部分穿在身上。每学期结束时，这些学生中的一人将通过投票获得一件CCC夹克，作为他们校服的一部分。2010年CCC夹克获得者中的两人 学生被平均分配到四个宿舍：（以当地河流命名）Mangawhero - 红色 Piako - 蓝色 Waihou - 绿色 Waitoa - 黄色 建立一个强大的宿舍精神是我们学校文化的一部分。在学校范围内的体育活动中，如田径、游泳、越野以及班级活动中，都会有宿舍积分。学生宿舍长在学校里发挥着强有力的领导作用。我们的学校文化认可并庆祝学习上的努力和成功。缝在球衣上的丝带和证书在正式的或团队的集会上颁发。这些丝带备受追捧，佩戴起来非常自豪。丝带的名称包括。学术 阅读 运动 基础知识 技术 拼写 视觉艺术 音乐 文化 公开演讲 Kapahaka 出勤 承诺 实践服务 公民身份 CCC 领导力 我们的学校文化是让每个学生对个人学习作出承诺，每个孩子都努力成为最好的自己，每个孩子都在识字和算术方面发展能力。我们的学校纪律模式以恢复性正义为重点；让学生有能力做出正确的选择，并接受不良选择的后果。我们对为学生提供的教诲关怀感到自豪，因为我们为他们提供了全面的福利。年终毕业舞会是我们学校文化中一个正式的年终传统，以庆祝八年级学生的成就，并以隆重的方式告别他们。一个活跃的学生论坛为学生提供了一个参与和促进学校运作的论坛。我们为校务委员提供领导力培训，使他们有能力履行这些职责。该小组每周二12:20在图书馆开会。</w:t>
      </w:r>
    </w:p>
    <w:p>
      <w:r>
        <w:rPr>
          <w:b/>
          <w:color w:val="FF0000"/>
        </w:rPr>
        <w:t xml:space="preserve">id 200</w:t>
      </w:r>
    </w:p>
    <w:p>
      <w:r>
        <w:rPr>
          <w:b w:val="0"/>
        </w:rPr>
        <w:t xml:space="preserve">卢克:你知道，我认为我们买的R2装置可能被偷了。欧文叔叔：你为什么会这么想？卢克:嗯，我在清洗它的时候偶然发现了一段录音。他说他属于一个叫欧比旺-克诺比的人。我想他可能是指老本。你知道他在说什么吗？欧文叔叔 : 呃--呃。卢克:我想知道他是否与本有关。欧文叔叔：那个巫师只是个疯老头。现在，明天我要你把那个R2装置带到Anchorhead，把它的记忆消除掉。这将是它的终点。它现在属于我们了。卢克:但如果这个欧比旺来找他怎么办？欧文叔叔：他不会的。我认为他已经不存在了。他和你父亲差不多同时去世。他认识我父亲？欧文叔叔：我告诉过你，忘掉它。分享这段话 塔格将军 : 叛军怎么样了？如果叛军已经获得了这个空间站的完整技术解读，他们有可能找到一个弱点并加以利用，尽管可能性不大。达斯-维德:你所说的计划很快就会回到我们手中。莫提上将:叛军对这个站的任何攻击都是无用的姿态，不管他们获得了什么技术数据。这个基地现在是宇宙中的终极力量!我建议我们使用它!达斯-维德:不要对你所建造的这个技术恐怖装置太过骄傲。摧毁一个星球的能力在原力的力量面前是微不足道的。莫提上将:不要试图用你的巫师方式来吓唬我们，维德勋爵。你对古老的绝地宗教的可悲奉献并没有帮助你召唤出被盗的数据磁带，也没有给你足够的千里眼来找到叛军的隐藏堡垒......[维德做了一个捏的动作，莫提开始哽咽] 达斯-维德:我发现你的缺乏信仰令人不安。塔金总督：够了!维德，放了他!达斯-维德:如你所愿。[分享这段话 莉亚公主..:不!奥德兰星球是和平的!我们没有武器，你们不可能...塔金总督：[不耐烦地]你喜欢另一个目标，一个军事目标？那就说出那个系统！我已经厌倦了问这个问题，所以这将是最后一次。*叛军的基地在哪里？莉娅公主：......丹徒因。他们在丹托因。塔金总督：那里。你看，维德勋爵，她是可以讲道理的。继续行动，准备好了就可以开火。莱亚公主:什么？塔金总督：你太信任我了。丹图因太过遥远，无法进行有效的示范--但别担心，我们很快就会对付你的叛军朋友。分享这段话 欧比旺：我这里有东西给你。你父亲希望你长大后能拥有这个，但你叔叔不允许。他担心你会像你父亲一样跟着老欧比旺去参加一些该死的傻瓜式的理想主义征战。卢克:这是什么？欧比旺：你父亲的光剑。这是一个绝地武士的武器。它不像爆破枪那样笨拙和随意；它是一个更文明时代的优雅武器。一千多代以来，绝地武士是旧共和国和平与正义的守护者。在黑暗时代之前......在帝国之前。分享这段话 欧比旺：如果你在那里，你什么都做不了，卢克。你也会被杀死，而机器人现在会在帝国的手中。卢克:我想和你一起去奥德兰星。现在这里没有什么适合我。我想学习原力的方法，像我父亲一样成为一名绝地武士。分享这段话 贝鲁姨妈:你要去哪里？卢克:看来我哪也不去了......。我要去完成那些机器人的清洁工作。欧文，他不可能永远呆在这里，他的大多数朋友都走了。这对他来说太重要了。欧文叔叔：好吧，我明年会补偿他的，我保证。贝鲁姨妈:卢克不是一个农民，欧文。他身上有太多他父亲的影子。欧文叔叔 : 这正是我所担心的。</w:t>
      </w:r>
    </w:p>
    <w:p>
      <w:r>
        <w:rPr>
          <w:b/>
          <w:color w:val="FF0000"/>
        </w:rPr>
        <w:t xml:space="preserve">id 201</w:t>
      </w:r>
    </w:p>
    <w:p>
      <w:r>
        <w:rPr>
          <w:b w:val="0"/>
        </w:rPr>
        <w:t xml:space="preserve">斯蒂芬-卡茨博士有一个好消息："变老是可以的，"他说，"只要我们看起来不老。"这篇文章是《展示》杂志的封面，介绍了特伦特大学的前沿教学和研究。抗衰老企业 "老已经不是过去的样子了。事实上，老甚至不再是真正的老，"特伦特大学社会学教授斯蒂芬-卡茨博士解释说。  根据卡茨教授的说法，青年和老年之间的界限已经被推得越来越远，因为衰老的物理生物标志已经越来越多地通过从肉毒杆菌到髋关节置换的医疗技术进行调解，甚至促使老年学家为这个日益增长的年龄组提出了一个新的术语--"年轻的老年人"。这个群体，一般在55至75岁之间，不仅看起来更年轻，而且活得更长，更健康。更重要的是，他们代表了一个具有相当购买力的庞大人口群体，在'抗衰老医学'领域催生了一种繁荣的消费文化。"抗衰老事业是巨大的，"卡茨教授断言。"例如，美国的抗衰老医学协会，其成员比所有老年学协会的总和还要多。"阿尔茨海默氏症：是我们这个时代的疾病还是加速衰老？对卡茨教授来说，这种通过研究和治疗抗衰老来篡夺对衰老的研究和治疗是具有讽刺意味的。"当我们的抗衰老文化将衰老转化为病理和医学范畴，将衰老视为一系列庞大的疾病，我们不得不问。'医学化'是否有助于对人的关怀？更多的标签有帮助吗？"卡茨教授指出了著名神经科学家彼得-J-怀特豪斯博士的工作，他在帮助开发了治疗阿尔茨海默症的增强记忆的药物后，现在正在质疑阿尔茨海默症作为'疾病'的地位。"卡茨教授解释说："根据怀特豪斯博士的说法，阿尔茨海默氏症甚至可能不是一种疾病。它可能更正确地被看作是加速的正常衰老，而不是病理性衰老。"卡茨教授目前正在自己的研究中探索这些问题，即轻度认知障碍，或MCI，（一般描述为记忆丧失）。MCI是一个相对较新的诊断类别。由于政府资助的研究目标是早期干预，以减少成本和提供更好的病人结果，MCI正在被积极调查，作为早期干预阿尔茨海默氏症的可能地点，阿尔茨海默氏症被称为我们时代的疾病。"随着潮人一代褪去身体上的衰老迹象，新的衰老标志物，即认知标志物，如记忆丧失和痴呆，取而代之，成为新的焦虑焦点。诊断标准不一定很完善，而刚刚出现的药物试验在有效性方面也有问题。"医学化和新综合症 对于卡茨教授来说，必须谨慎对待新综合症的 "医学化"。"卡茨教授说："当一种新的疾病出现时，它总是非常有趣。"它不仅仅是一种构造，但也不一定是一种现实。它通过文本、通过专业会议、通过被纳入诊断手册；通过公司和利益集团的形成......换句话说，它必须被建立起来，才能嵌入现实。当我们有一个新的医学类别，如MCI，"卡茨教授提醒说，"在我们开始不仅接受它，而且成为它之前，我们需要对它有一些批判的观点。在他自己的研究中，卡茨教授从社会学和文化的角度来对待衰老。在越来越多的老年学资源被集中在健康方面的时候，他和他的同事，同行的社会学家Peri Ballantyne博士和心理学家Kevin Peters博士，获得了加拿大卫生研究院（CIHR）为期三年的著名资助，以继续他们对MCI诊断的文化和社会学影响的研究。"老年学研究的资金主要集中在健康方面，" 解释说。</w:t>
      </w:r>
    </w:p>
    <w:p>
      <w:r>
        <w:rPr>
          <w:b/>
          <w:color w:val="FF0000"/>
        </w:rPr>
        <w:t xml:space="preserve">id 202</w:t>
      </w:r>
    </w:p>
    <w:p>
      <w:r>
        <w:rPr>
          <w:b w:val="0"/>
        </w:rPr>
        <w:t xml:space="preserve">亚马逊的希尔斯通商店 音乐 照片 视频 传记 在一个统一的教会的集体表达中，当人们敬拜他们伟大的救主时，一个美丽的交换发生了：用十字架换取罪孽，用他的生命换取我们的自由。这种美丽的交换就是基督的福音，它发生在全球的教堂和街头巷尾。这是位于希尔斯通教会中心的信息，也是希尔斯通教会的使命。在亚马逊的希尔斯颂商店阅读更多内容 编辑点评 希尔斯颂联合现代敬拜乐队在2007年带着人们热切期待的新录音室专辑《All Of The Above》回归--这是一个由3部分组成的全球项目的第一部。这个项目包括12首新鲜的歌曲，由年轻人的原始激情组成，他们的存在是为了激起一代人的生活和站在耶稣基督的希望和救赎上。--这段文字指的是另一个音频CD版本。希尔斯通联合以其强大的现场敬拜专辑而闻名。当你听他们过去的现场专辑时，你会觉得自己好像在和联合乐队一起敬拜赞美。所以我不确定一张录音室专辑会不会有他们过去专辑的那种强烈效果（在我看来，《联合起来》是最好的）....，让我说，这张专辑没有让人失望。我听得越多，就越喜欢它！！。让我们看看，个人最喜欢的是Lead Me To The Cross（布鲁克-弗雷泽的美丽民谣），Found（比Mighty To Save的版本更喜欢这个版本），Solution（你不仅可以把它摇起来，把这首歌塞进去，而且我喜欢这些歌词"...你的承诺高于一切环境，你的爱让所有人看到，你的爱高于我们的抗议线和美元标志，你的爱是我们所需要的。只有你能修补破碎的心，使盲人看到，抹去罪人的过去，使被掳的人自由...只有你能接受寡妇的哭泣，使她的心歌唱，成为无父之人的父亲...."(这些特别的歌词真的影响了我），《永不放手》（你感受到神对你的爱），《你》（简单但深邃！）和《救世主王》（这将是全世界教会的最爱......有力而深刻的歌词！）。我发现自己在睡觉时脑子里会出现一首歌，醒来后会哼着其中的一首歌。它们伴随我一整天，帮助我度过一天。我读过其他评论和意见，那些批评的人真的应该试着有一个更开放的心态。这张专辑中的信息、爱和愿望就像过去的其他专辑一样。我总是说，在你批评之前，试着对专辑和歌曲进行更多的教育......如果你想对歌曲有更深的了解，可以去YouTube Hillsong United TV，看看所有关于歌曲的博客。一旦你看到了，你就会对这些歌曲有更好更深的理解，也会有更多的联系。我非常感谢有才华的人，他们使用上帝赐给他们的礼物，并按照上帝的旨意使用它来服侍他。如果没有强大的敬拜歌曲，我不知道我将如何诚实地度过我所面临的日常挣扎。他们诚实地让我度过难关，帮助我与我们的造物主联系，找到目的、意义和理解。非常感谢希尔斯通联会继续创造出令人敬畏的赞美和敬拜音乐，荣耀和赞美我们的造物主和救主！！这是对我们造物主和救主的挑战和挑战。这是一首在歌词上挑战和激励我的音乐。我对这张专辑中的每一首歌都有感觉，特别是《发现》的新鲜声音，其次是《和散那》和《解决》。这张专辑让我想出去改变世界。以大爱做小事。寻求拥有基督的怜悯之心。让我的心为神的心所伤......用我的生活和行动来分享福音，而不仅仅是我所说的。成为基督在这个世界上的手和脚......以积极的方式影响人们......而所有的荣耀都归于神。神在年轻人的生活中要做一些事情。他想以强有力的方式使用我们......把真正爱他......和爱别人的革命性想法付诸行动。这张专辑真的使我最近读到和听到的很多东西具体化了（不可抗拒的革命，等等）。这绝对是一个与他们以前的专辑略有不同的味道......但如果你喜欢社会正义和以基督的名义过一个有影响力的生活，....，请看看这张专辑。它</w:t>
      </w:r>
    </w:p>
    <w:p>
      <w:r>
        <w:rPr>
          <w:b/>
          <w:color w:val="FF0000"/>
        </w:rPr>
        <w:t xml:space="preserve">id 203</w:t>
      </w:r>
    </w:p>
    <w:p>
      <w:r>
        <w:rPr>
          <w:b w:val="0"/>
        </w:rPr>
        <w:t xml:space="preserve">In the middle of the night Lyrics Martha Wainwright In the middle of the night Comes a knockin' at my door There's a limousine outside And I know whom it's for and I heard it bein' read And I heard it bein' said Oh,我想知道这是否会产生一种羞耻感 半夜有人来敲我的门，外面有辆豪华轿车，我知道是为谁而来 你靠在车轱辘上，走到山顶，你希望你心中的意志不会从边缘跳到山顶，产生一种羞耻感 那是最后一次，你没有放弃，我把你扔在地上，你没有站起来，我不知道为什么？我不知道为什么，但你眼中的泪水让我想哭，但带着羞耻感，那是最后一次，我们没有和好，我把你扔在地上，你没有站起来，我不知道为什么，我也不知道。你眼里的东西让我想哭，带着羞耻感 你和我相遇，我把你的心一直埋在我的膝盖上 半夜有人来敲我的门，外面有辆豪华轿车，我知道是谁来了</w:t>
      </w:r>
    </w:p>
    <w:p>
      <w:r>
        <w:rPr>
          <w:b/>
          <w:color w:val="FF0000"/>
        </w:rPr>
        <w:t xml:space="preserve">id 204</w:t>
      </w:r>
    </w:p>
    <w:p>
      <w:r>
        <w:rPr>
          <w:b w:val="0"/>
        </w:rPr>
        <w:t xml:space="preserve">Skribit。建议我写博客的主题 鹰眼的访客可能已经注意到，我在侧边栏上加了一个Skribit的小部件。Skribit的理念是让经常访问博客的人能够对他们希望看到的博客作者的写作内容进行集体反馈。Paul Stamatiou，Skribit的创始人之一，在一篇题为《Skribit是什么？Skribit为博客作者和读者提供了一种独特的互动形式。博主把我们的小部件模块放在他们的博客上，读者可以通过它建议（匿名或通过账户）文章主题。读者也可以为这些主题投票。然而，这个小部件并不只是显示前5个文章建议。它的背后有一个算法，根据最近的情况、投票数和其他一些因素，显示那些有希望的建议。作为保罗博客的普通读者，我很高兴看到，例如，其他读者希望他讨论他什么时候可能更新他的 "闪电 "WordPress主题281。有什么事情是你希望我写博客、研究或发表意见的吗？Skribit目前正处于封闭测试阶段，这意味着你必须申请成为它的一部分。希望它很快就会进入公开测试阶段。这是一个很好的想法，在保罗的网站上运行得很好 -- 看看它吧!</w:t>
      </w:r>
    </w:p>
    <w:p>
      <w:r>
        <w:rPr>
          <w:b/>
          <w:color w:val="FF0000"/>
        </w:rPr>
        <w:t xml:space="preserve">id 205</w:t>
      </w:r>
    </w:p>
    <w:p>
      <w:r>
        <w:rPr>
          <w:b w:val="0"/>
        </w:rPr>
        <w:t xml:space="preserve">Post navigation 如何充分利用唐人街 我想我以前说过，但在市中心上学最令人兴奋的事情之一是你可以做所有的探索。对于在小城市埃德蒙顿长大的人来说，多伦多是一个完全不同的水泥森林。不久前，我做了一个关于The Annex的小 "郊游 "帖子。今天，我将谈论Spadina和Dundas附近的地区--中国城。我喜欢去中国城。从第一年开始，我就计划在周六去那里，尽情地买些杂货（是的，我喜欢买杂货）。那里几乎所有的东西都很适合学生的预算。它也是一个我可以获得舒适食物的地方，因为我离家和妈妈的厨房太远了。  哦，还有一个了不起的地方，可以去吃午饭。那么，中国城有什么了不起的地方呢？嗯，有两件事，真的。1.食物 如果你在寻找丰盛的牛排和土豆，很抱歉让你失望。如果你在寻找甜面包和蛋挞，煨汤，芳香的主菜，以及所有周围的美味的亚洲食品，唐人街是一个地方去了。我最喜欢的地方是。味千--拉面，当你没有时间去鲍德温的金顿时。1Hour - 面条、鸡肉和经典的新时代亚洲饮料。我特别喜欢他们的小郭面和冬瓜茶。哦。还有最多汁的鸡翅。但最好的部分一定是你坐在豆袋上的事实。你没看错。豆袋。亚洲传奇 -- 这个地方有一些本市最好的中国北方菜肴。价格可能比我推荐的其他三家要高一些，但是当你和一群人一起去，点菜分享时，这完全是值得的。我在拍照前就把食物吃完了，所以这里有一张描述我对上述食物的反应的gif图。2.购物 在唐人街，你可以找到很多卖小玩意的小店和商店。需要拖鞋吗？小篮子？造型有趣的筷子和勺子？几乎所有的东西都低于10美元。当我第一次搬到这里时，我需要一些筷子和勺子。我花了大约4美元买了2双筷子和3个陶瓷勺子。在我弄明白了res是如何运作的之后，我又找了些家用拖鞋。4美元。这真是太棒了。但是到目前为止，你在唐人街做的最令人兴奋的购物是买杂货。校园周围的杂货店选择不多。你所花的钱可以快速增加，所以在你知道之前，你在麦德龙（它是离伍兹沃思宿舍最近的一家）花了50美元买了几乎不能维持一周的杂货。在唐人街，你可以得到更多的品种，以及更大的收益。你可以用同样的钱轻松买到至少1.5到2倍的食品。警告：在中国城购物可能需要一些时间来适应。即使它没有成为你最喜欢的杂货店，去那里看看它是什么样子，也是多伦多必看的经历之一。有时你会看到人们在街道两旁出售他们自产的蔬菜。如果你想看到的不仅仅是食物和......更多的食物，街上有消息说，从现在开始到9月7日，每个星期五和星期六都有一个夜市。在这些日子里，它从下午5点到晚上10点。这是它的第二年，但一只小鸟告诉我，他们今年将有食品供应商。</w:t>
      </w:r>
    </w:p>
    <w:p>
      <w:r>
        <w:rPr>
          <w:b/>
          <w:color w:val="FF0000"/>
        </w:rPr>
        <w:t xml:space="preserve">id 206</w:t>
      </w:r>
    </w:p>
    <w:p>
      <w:r>
        <w:rPr>
          <w:b w:val="0"/>
        </w:rPr>
        <w:t xml:space="preserve">小题大做 小题大做是一个英国术语，意思是在牺牲他人利益的情况下采取自由行动，或不讲道理。它经常被用来指代（或与）"撒尿"，"撒尿 "是一种表达方式，意思是嘲笑、戏弄、讥讽或讥讽。[1] 它也不能与 "撒尿 "混淆，后者指的是排尿行为。取笑米奇（Mickey Bliss，伦敦人的押韵俚语）或取笑迈克尔是另一个取笑某人的术语。这些术语在英国、爱尔兰、南非、新西兰和澳大利亚使用最为广泛。内容 该术语有时指一种嘲弄形式，即嘲弄者夸大对方的特征；假装采取他或她的态度等，以使其看起来很有趣。或者它可能被用来指一种诡计，即让一个人相信某些事情是真的，但其实不是的（通常是一个相当不可思议的故事），以达到嘲弄对方的目的。这个短语在整个英国社会被普遍使用，被大报[ 2 ]和小报[ 3 ]的头条作者使用，也被口语化。它也被用于英语国家，如澳大利亚。[4][5]在口语中，"撒尿 "也用来指某人或某事提出的要求不符合公认的协议，例如，一张比报价高一倍的发票，没有解释增加的费用，可以说是 "撒尿"，同样，如果某事一直错过最后期限，也是如此。这个词也可以指不公平地利用。例如，如果某人有一个自助餐，而一个客人显然比他们预期的份额要多。它也可以与滥用信任有关，例如："你可以使用我的电话，但不要撒尿！"。""撒尿 "可能是指一个相关的（也是过时的）成语，piss-proud，这是一个粗俗的双关语，指的是当一个男人在梦境周期结束时醒来时发生的晨勃（整个晚上每个周期大约90分钟），或者可能是由于膀胱充盈压迫到有助于勃起的神经而造成的。这可以被认为是一种 "假性 "勃起，因为它的起源是生理性的而不是性的，所以在隐喻的意义上，"小便骄傲 "的人将遭受假性骄傲，而把他们的小便拿出来是指通过贬低或嘲弄来打消这种假性骄傲。[6] [7]随着使用者对该表达的隐喻来源的了解，"把小便拿出来 "开始成为贬低或嘲弄本身的同义词，而不太考虑主体的骄傲。"拿米奇 "可能是伦敦人的押韵俚语 "拿米奇-布利斯 "的缩写形式，[ 8 ]是 "拿尿 "的委婉说法。也有人认为，"米奇 "是 "micturition "的缩略语，[ 6 ] 在这种情况下，"take the micturition "将是 "take the piss "的同义委婉语。这个短语从20世纪30年代就被注意到了。一种理论认为，在英国的运河时代，尿液会沿着运河被带到英格兰北部的羊毛厂（特别是约克郡），因为尿液被用于固定羊毛的染料。在合成染料被发明或商业化之前，用靛蓝或更传统的菘蓝将物品染成蓝色，尤其是这样的情况。[9] 做运输尿液的生意比运输酒的利润低得多，所以当船夫被问及他们运的是什么时，他们会撒谎说 "我在运酒"，回答是 "不，你在运尿 "以表示不相信。[ 10 ]</w:t>
      </w:r>
    </w:p>
    <w:p>
      <w:r>
        <w:rPr>
          <w:b/>
          <w:color w:val="FF0000"/>
        </w:rPr>
        <w:t xml:space="preserve">id 207</w:t>
      </w:r>
    </w:p>
    <w:p>
      <w:r>
        <w:rPr>
          <w:b w:val="0"/>
        </w:rPr>
        <w:t xml:space="preserve">今年最重要的汽车 这很简单。新宝马3系是今年发布的最重要的汽车--而细节明天就会公布。从318ds到335is，只要想想你看到有多少辆宝马3系占据了高速公路的外侧车道，坐在离你的后保险杠四英寸远的地方，完全可以测量。无论你是一个销售代表还是一个去度假的家庭，3系都会大步流星地接受你所关心的一切。它是一辆出色的巡航车，有一个大的行李箱，可以舒适地坐四个人，短途旅行时可以轻松地坐五个人。它有一个合适的底盘，而且足够灵活，可以在英国B级公路的曲折地带穿行。然后，还有那个最重要的徽章。对一些人来说，仅此一项就值得购买。那么，如果目前的3系已经如此出色，宝马将如何改进它呢？预计巴伐利亚公司的小型轿车的最新版本中会有很多新的高科技装备。据传闻，5系和7系系列更昂贵的功能将渗透到下一个3系，所以不排除自适应巡航控制和平视显示器等电子产品。据认为，下一款3系的安全设备也将得到提升，包括车道偏离警告系统（可能会阻止3系的人在过滤车道上跨过白线）和弹出式发动机罩，以帮助减少任何不知情的行人的影响。随着经济性和排放成为汽车业的烫手山芋，我们认为宝马将利用其EfficientDynamics来从你的油箱中榨取每一滴碳氢化合物。一系列完全由涡轮增压装置组成的发动机？这是对新3系的普遍共识。预计宝马还将在3系系列中增加一些三缸发动机。他们说三是一个神奇的数字，不是吗？随着最近Active Hybrid 5（宝马基于汽油/电动5系的混合动力车）的宣布，也不要打赌新3系会有混合动力版本。宝马将很难改善目前的汽车，但如果你反对他们这样做，那就太傻了 -- 即将推出的版本在欧洲NCAP碰撞测试中获得了最高的五颗星，因此预计即将推出的车型也会很安全。价格还没有公布，但预计明天会有数字。3系轿车将于明年年初登陆英国，而旅行版将于2012年中期推出。相关文章 需要购车建议？我们的评论政策 我们鼓励在AOL进行热烈的讨论。请注意，当你留下评论时，你的用户名、网名和照片可能会与你的评论一起显示，互联网上的每个人都能看到。如果你认为某条评论是不恰当的，你可以点击报告给我们的监督员进行审查。添加评论 7 评论 首先，我无法相信，当我从出口匝道出来时，交通量完全没有放缓！我不得不挤进一个小车道。我不得不挤进两辆汽车之间勉强够大的空隙，以便进入我的高速公路！我身后的汽车司机也是如此。不过，我身后那辆车的司机确实意识到了他的错误，按着喇叭向我道歉。令人难以置信的是，在我进入宝马车道之前，我不得不再次做同样的事情。总之，当我在宝马车道上，以110英里/小时的速度摆出各种姿势，享受着劣质汽车司机对我的崇拜时，我注意到前面有一辆劣质汽车，它不仅在我的高速公路的宝马车道上，而且以70英里/小时的速度行驶，令人啼笑皆非。很自然地，我走到离他的后保险杠一英尺左右的地方，闪着大灯提醒他，他不应该在我的高速公路上的宝马车道上，让他从我的路上走开。当然，一旦他意识到身后是一辆宝马，他就照做了，但当他把车直接停在我身后时，我几乎不敢相信！他还试图跟上我。他还试图跟上我，当他意识到我将超过他时，他在他的前格栅上开了一些蓝灯，并催促我上硬路肩，以便他能祝贺我的出色的汽车。不用说，我很想履行义务。</w:t>
      </w:r>
    </w:p>
    <w:p>
      <w:r>
        <w:rPr>
          <w:b/>
          <w:color w:val="FF0000"/>
        </w:rPr>
        <w:t xml:space="preserve">id 208</w:t>
      </w:r>
    </w:p>
    <w:p>
      <w:r>
        <w:rPr>
          <w:b w:val="0"/>
        </w:rPr>
        <w:t xml:space="preserve">训练小猫。curiouszoey01的问题：如何训练我的猫不爬纱门？我们在家门口发现了一只小猫，并让它进进出出。最近我们一直在关门，小猫学会了爬上纱门来引起我们的注意让它进来。我怎样才能重新训练它不去爬/破坏我们的纱门呢？ 为了说明问题......你可以买一个塑料防护罩，把它放在门的一半，或者我妈妈养了3只猫，她只是用一个装着水的喷壶让它们停止做事，不会伤害它们，但它们不喜欢这样。当你的猫跳上屏风时，拿一杯温水泼在屏风上，....，这听起来很残忍，但它不会伤害动物，只是让它湿了。鉴于猫讨厌被弄湿，它很快就会停止这样做，每次你抓到它爬上屏幕时，就用水喷它。你必须在小猫真的在做你不希望它做的事情时做，否则就不会有效果。不过，当小猫爬上屏风时，不要让它进来，那样它就会认为这个方法有效！你也可以尝试用商业产品喷洒屏风，如 "不！"或 "咻！"，这些产品有一种猫不喜欢的气味......但这并不对所有猫有效。</w:t>
      </w:r>
    </w:p>
    <w:p>
      <w:r>
        <w:rPr>
          <w:b/>
          <w:color w:val="FF0000"/>
        </w:rPr>
        <w:t xml:space="preserve">id 209</w:t>
      </w:r>
    </w:p>
    <w:p>
      <w:r>
        <w:rPr>
          <w:b w:val="0"/>
        </w:rPr>
        <w:t xml:space="preserve">**超级2...喜欢这所房子的感觉，我们建议尽快查看，以免失望。**超级2...喜欢这所房子的感觉，我们建议尽快查看，以避免失望。什么将...关闭土地，前面的门控花园，良好的草坪后方的座位和儿童游乐区。内部有一个很好的休息室/客厅，有天井门到后方，装有......如果你需要灵活的生活空间，这个良好的大小扩展的家是什么......后花园和自己的驱动器到前面。 在步行距离的昆士伯里站和当地学校在Kenton.入口门廊的双层玻璃前门，......如果你需要灵活的生活空间，这个良好的大小扩展的家是什么...后花园和自己的驱动器到前面。在步行距离的昆士伯里站和当地学校在肯顿。入口门廊与双层玻璃前门，... 二级...发展和位于一楼的这个完美的财产，这是设置在什么是... 由于它的位置 - 这个属性已经是一些特别的东西。 内部简要包括一个良好的大小客厅... 二级...开发和位于一楼的这个完美的财产，这是设置在什么是......由于它的位置 - 这个属性已经是一些特别的东西。内部简要包括一个良好的大小客厅......一流的规模，伟大的位置，你还在等什么！！立即提供......一个白色的浴室套件和独立的淋浴间，一个双人卧室，现代安装的厨房，整体冰箱/冰柜，洗衣机和烤箱和......</w:t>
      </w:r>
    </w:p>
    <w:p>
      <w:r>
        <w:rPr>
          <w:b/>
          <w:color w:val="FF0000"/>
        </w:rPr>
        <w:t xml:space="preserve">id 210</w:t>
      </w:r>
    </w:p>
    <w:p>
      <w:r>
        <w:rPr>
          <w:b w:val="0"/>
        </w:rPr>
        <w:t xml:space="preserve">以癌症幸存者Alysa Cummings的艺术作品为特色，并为宾大的Abramson癌症中心带来收益的10张卡片和信封的盒子，现在正在销售，建议捐款100美元或更多（您的礼物可以免税，减去10美元/盒子的公平市场价值）。请联系Michal Greenberg（michalg@upenn.edu）或215-573-2608下订单。捐赠 与每一位病人一样，我们收到的每一份捐赠都是特别的，重要的。每一份捐赠都为宾大的艾布拉姆森癌症中心--全国最重要的癌症机构之一--提供了必要的资源，为大费城地区和其他地区的病人及其家属提供领先的研究和最好的癌症护理。我们不仅在细胞层面而且在个人层面处理医学问题。现在是癌症研究的一个极其重要的时期，我们的500多名医生和科学家每天都在努力创造癌症遗传学、癌症疫苗、新的外科和成像技术以及靶向治疗方面的创新癌症研究进展。这个网站可以指导你进行捐赠。就个人而言，每个人都可以有所作为；就集体而言，艾布拉姆森癌症中心的众多朋友有助于塑造癌症研究和病人护理的未来。</w:t>
      </w:r>
    </w:p>
    <w:p>
      <w:r>
        <w:rPr>
          <w:b/>
          <w:color w:val="FF0000"/>
        </w:rPr>
        <w:t xml:space="preserve">id 211</w:t>
      </w:r>
    </w:p>
    <w:p>
      <w:r>
        <w:rPr>
          <w:b w:val="0"/>
        </w:rPr>
        <w:t xml:space="preserve">安全区登录 免费辅导课程 如果你准备好接受免费的一对一突破性辅导课程，请在下面输入你的姓名和电子邮件地址。即时访问突破性辅导计划书 该计划书旨在支持您准备和充分利用您的免费课程，并使我们在您的第一次课程中发挥最大效用。一旦我审查了计划书，并确定你有资格参加免费课程，你将收到。我的教练方法 作为你的生活教练，我为你创造突破，让你超越疯狂--反复做同样的事情，却期待不同的结果。  你可能被困在强迫性活动和其他自我毁灭的行为中，寻找答案，希望能从自己的成瘾性中解脱出来。我开发了一个循序渐进的教练项目，它融合了生命教练和生态心理学（我们是谁，我们如何成长，我们为什么受苦，我们如何痊愈--与我们与自然世界的关系密不可分）。将与自然的直接接触融入到教练中是我实践的基础。在我的生命教练项目中，门象征着积极的变化，象征着走出你的舒适区进入行动。大自然是你的伙伴、隐喻和转型的体验媒介。我是你的向导和个人生活教练。我提供的课程是一个折衷的组合，我根据你的个人需要，以你的安全和舒适为首要考虑。我在外面的自然区域提供定期的面对面的教练课程，我们一起在自然小径上散步。客户可以选择亲自会面，或者在你的家里或办公室里通过电话接受辅导。另外，我还通过电话辅导向国际客户提供生命辅导服务。什么是生命教练 生命教练是一个强大的联盟，旨在推进和加强你的效率和成就的终身过程。生命教练是一个新兴的领域，它提供了一种令人耳目一新的健康方法，并与咨询、治疗和顾问有独特的区别。在每次会议中，你选择谈话的重点，而我则倾听并提供观察、反馈和强有力的问题。生活辅导通过提供更多的注意力和选择意识来加速你的进步。生活辅导集中在你现在的位置，以及你愿意做什么来达到你想达到的目标。在教练课程中，我们是共同的合作者。我指导你使用教练工具，并建议你在两次会议之间独立进行练习，作为收获。</w:t>
      </w:r>
    </w:p>
    <w:p>
      <w:r>
        <w:rPr>
          <w:b/>
          <w:color w:val="FF0000"/>
        </w:rPr>
        <w:t xml:space="preserve">id 212</w:t>
      </w:r>
    </w:p>
    <w:p>
      <w:r>
        <w:rPr>
          <w:b w:val="0"/>
        </w:rPr>
        <w:t xml:space="preserve">如果这是你的第一次访问，请务必点击上面的链接，查看常见问题。您可能需要先注册才能发帖：点击上面的注册链接即可。要开始查看信息，请从下面的选择中选择您想访问的论坛。一位世界知名的大提琴家说，达美航空让他觉得自己是个 "犯罪高手"，因为每当他为自己的乐器支付额外的座位时，达美航空就把他从其常旅客计划中驱逐出去。图片。大提琴家林恩-哈雷尔发现自己上了达美航空的淘气名单。林恩-哈雷尔到世界各地演出，他总是为他的大提琴买第二张全价票，因为大提琴太过精致和珍贵，不能作为托运行李飞行。15年前，一家旅行社以 "大提琴哈雷尔 "的名义为他的乐器设立了一个单独的达美航空天际旅行账户，哈雷尔为自己和他的弦乐伙伴收集了十多年的飞行常客里程，没有任何问题。他们一直给我里程数，"哈雷尔告诉NBC新闻。哈雷尔周一在他的博客上发表了一篇题为 "你没有里程数了！"的文章，分享了这一事件，从而结束了航空公司在1月份发出的一封严厉的信。我们注意到你继续为你的大提琴赚取里程数，即使你在2001年被告知这是不允许的，"这封信由SkyMiles审计师Jonsey Vee签署，内容如下。信中还说，达美航空已经关闭了大提琴的账户，并终止了哈雷尔在该计划中的会员资格。哈雷尔说，这两个账户中的所有累积里程--总共有几十万英里--都消失了。此外，他再也无法重新开设一个新的SkyMiles账户。哈雷尔说，信中提到的2001年的警告是一张通知哈雷尔大提琴不允许累积里程的纸条，但他要么忘记了，要么在他的秘书处理信件时没有看到。他对达美航空1月的决定的严厉性感到吃惊。这是一个令人愤慨的事件，它绝对是突如其来的，"哈雷尔说。他们本可以简单地从大提琴上取走几英里，然后就可以了。哈雷尔在他的博客上写道，"他们似乎想让我觉得自己是某种犯罪大师。达美航空没有回应评论请求，但SkyMiles的规则和条件确实规定，"为携带乐器等超重行李而购买的机票将不给予里程积分。美国航空公司对其AAdvantage常旅客计划也有类似的政策。只有个人才有资格成为会员。公司、其他实体、动物或阻隔座位的行李不能成为AAdvantage会员或累积里程。但哈雷尔说，包括美联航、阿拉斯加和汉莎在内的航空公司仍然让他在为他的大提琴购买第二个座位时累积里程。他补充说，限制乘客的里程数可以转化为航空公司的利润。哈雷尔在他的博客上写道："我感到遗憾和困惑的是，像达美航空这样的航空公司愿意拒绝维持长期客户和收入的机会（我的职业生涯已经如火如荼地进行了40多年！），而只是为了现在能够通过出售我的里程数快速赚取一次性的钱。他很庆幸自己没有用达美航空的天际里程来预订个人旅行，因为在他的账户被取消后，他不得不争分夺秒地重新预订假期和升级。在最后一集，布莱恩说。但哈雷尔说，包括美联航、阿拉斯加和汉莎航空在内的航空公司仍然让他在为大提琴购买第二个座位时累积里程。他补充说，限制乘客可以收集的里程数可以转化为航空公司的利润。限制乘客可以收集的里程数意味着乘客限制他们在该航空公司的旅行，这比为购买的机票发放里程数让航空公司付出更多。我很难理解航空公司在这里的问题是什么。他为座位付钱，为什么他不能拥有里程？如果他想把里程数合并到一个账户中，我可以理解这种摩擦，但如果他们是分开维护和管理的，为购买的机票和飞行的航班，有什么问题？-- 关于标准的好处是，有足够的标准让每个人拥有自己的</w:t>
      </w:r>
    </w:p>
    <w:p>
      <w:r>
        <w:rPr>
          <w:b/>
          <w:color w:val="FF0000"/>
        </w:rPr>
        <w:t xml:space="preserve">id 213</w:t>
      </w:r>
    </w:p>
    <w:p>
      <w:r>
        <w:rPr>
          <w:b w:val="0"/>
        </w:rPr>
        <w:t xml:space="preserve">50个你应该避免的不正确的发音 弗雷德-阿斯泰尔在30年代以他的歌曲 "让我们把整个事情取消 "引来了人们的笑声，在这首歌中，一对恋人在诸如 "要么"、"要么 "和 "西红柿 "等词的发音上无法达成一致。就个人而言，当我听到有人经常发出 "t "的声音，或用短的 "a "来发音山核桃时，我感到很害怕，但我不得不承认，这两种发音都是被广泛接受的替代发音，可以通过拼写来证明。然而，替代性发音与完全错误的发音是两回事。后者，无论多么常见，都是不正确的，要么是由于拼写表明了另一种发音，要么是由于被广泛认为是传统用法。需要注意的是。我是从美国的角度来写的。这里有50个经常被误读的单词。这份清单绝非详尽无遗，但提供了一个良好的开端。1. aegis -- 这个词中的ae读作/ee/。说EE-JIS/，而不是/ay-jis/。在神话中，"aegis "尤其与雅典女神有关。它是她的盾牌，上面有戈尔贡的头。2. anyway -- 这个词的问题不在于发音，而在于增加了一个不必要的音。不要加一个s，使之成为 "anyway"。这个词是ANYWAY。3. archipelago -- 因为这个词来自希腊语，所以ch的发音是/k/音。说/AR-KI-PEL-A-GO/，而不是/arch-i-pel-a-go/。4.arctic -- 注意R后面的C。说/ARK-TIK/，而不是/ar-tik/。5. accessory -- 第一个C有一个 "硬 "音。说/AK-SESS-OR-Y/，而不是/ass-ess-or-y/。6. ask -- S在K前面，说/ASK/，而不是/aks/。7. asterisk -- 注意第二个S。说/AS-TER-ISK/，而不是/as-ter-ik/。8. athlete -- 这个词有两个音节，不是三个。说/ATH-LETE/，而不是/ath-uh-lete/。9. barbed wire -- 注意第一个音节中的AR。说/BARBD/，而不是/bob/。10. cache -- 这个词起源于法语，但它没有以重音节结尾。cache是指藏匿的地方或被藏匿的东西：a cache of supplies; a cache of money; a cache of drugs.说/KASH/，而不是/ka-shay/。12. 骑兵 -- 这个词指的是在马背上作战的部队。说/KAV-UL-RY/，而不是/kal-vuh-ry/。注意：Calvary指的是耶稣被钉在十字架上的地方，读作/kal-vuh-ry/。） 13. chaos -- 拼写ch在英语中可以代表三种不同的声音。教堂中的/tch/，圣诞中的/k/，以及chef中的/sh/。第一个音在源于英语的单词中听到，是最常见的。ch的第二个音，/k/，是在希腊语系的单词中听到的。三个ch音中的第三个，也是最不常见的一个，是在现代法语中采用的单词中听到。Chaos是一个希腊词。说/KAY-OS/，而不是/tchay-os/。15.das -- a das是一个高台。发音错误是把元音倒过来。这个词经常被拼错，也被读错。说/DAY-IS/而不是/d?-is/。16. dilate -- 这个词有两个音节，而不是三个。说/DI-LATE/，而不是/di-a-late/。17. drowned -- 这是动词drown的过去分词形式。注意drown上没有D。在使用该词的过去形式时，不要加一个D。说/DROWND/，而不是/drown-ded/。18. et cetera -- 这个拉丁语术语经常被误读，其缩写也经常被拼错。说/ET CET-ER-A/，而不是/ex cet-er-a/。缩写要写ETC.，而不是ect。</w:t>
      </w:r>
    </w:p>
    <w:p>
      <w:r>
        <w:rPr>
          <w:b/>
          <w:color w:val="FF0000"/>
        </w:rPr>
        <w:t xml:space="preserve">id 214</w:t>
      </w:r>
    </w:p>
    <w:p>
      <w:r>
        <w:rPr>
          <w:b w:val="0"/>
        </w:rPr>
        <w:t xml:space="preserve">2012年10月4日，星期四 北极地区资源丰富，但缺乏框架 马德里（欧亚评论）--在过去十年中，北极冰层的消退程度超过了历史上的任何时期，夏季的冰层融化使更多的地区可以进入。新近进入的北极地区蕴藏着大量的石油和天然气，以及大量高质量的黄金、钻石、钚和其他稀土矿物。CSIS最近的一项研究发现，尽管一些北极国家（如俄罗斯）声称支持北极地区的国际合作，但他们已经加强了在该地区的军事存在。由于该地区缺乏任何一致的框架来解决国际利益和关切，它仍然是所有与北极接壤或在那里有利益的国家的潜在爆发点。资料来源。重组北极稳定和全球安全-分析（可靠性：中等）评论。由于从欧盟到中国等非北极地区的团体都对开采北极资源表示了兴趣，如果美国等北极国家要保护其在战略矿产、石油、天然气甚至渔业方面的利益，就必须迅速采取行动。</w:t>
      </w:r>
    </w:p>
    <w:p>
      <w:r>
        <w:rPr>
          <w:b/>
          <w:color w:val="FF0000"/>
        </w:rPr>
        <w:t xml:space="preserve">id 215</w:t>
      </w:r>
    </w:p>
    <w:p>
      <w:r>
        <w:rPr>
          <w:b w:val="0"/>
        </w:rPr>
        <w:t xml:space="preserve">Some Kind Of Wonderful - by Anni Downs $42.00 Some Kind Of Wonderful By Anni Downs for Hatched &amp; Patched 欢迎来到Hatched and Patched设计师Anni Downs--澳大利亚设计师的奇异世界。无论你是喜欢贴布、拼布、打针还是手工缝制，你都会在这个多样化的被子、缝纫配件、袋子和家庭装饰品中找到完美的项目。16个轻松的设计中的每一个都反映了Anni最喜欢的事情--在家里放松，购物，旅行，当然还有缝纫。她对手工缝制的热情在大多数项目中发挥了她标志性的古怪刺绣设计的幻想。16个不同的设计包括--一个有24个贴花图像的大被子，名为 "我最喜欢的东西"，一个简单的雏菊被子，一个拼接被子，一个缝制的包，一个缝制的钱包，一个挂毯，一个靠垫，一个拉链缝纫袋，一个针盒和针垫，一个保温袋，一个旅行文件袋，一个鞋袋和鞋塞，一个冲针门架和一个眼罩。</w:t>
      </w:r>
    </w:p>
    <w:p>
      <w:r>
        <w:rPr>
          <w:b/>
          <w:color w:val="FF0000"/>
        </w:rPr>
        <w:t xml:space="preserve">id 216</w:t>
      </w:r>
    </w:p>
    <w:p>
      <w:r>
        <w:rPr>
          <w:b w:val="0"/>
        </w:rPr>
        <w:t xml:space="preserve">如果查理-亚当是一根巧克力棒，他就会舔自己 查理-亚当是流浪者队的弃将，他对黑池重返顶级联赛起到了关键作用。他们目前在联赛中排名第12位，如果他们在明天对曼联的比赛中获胜，将上升到第7位。亚当是布莱克浦以50万的价格签下的记录，但这一行动几乎没有发生。尽管流浪者队同意了一个价格，但亚当和他的经纪人推迟了去黑池讨论合同的时间。"我从来不知道有这样的情况。我们已经商定了价格，但他和他的经纪人没有来见我们，"霍洛威在格拉斯哥流浪者确认他们已经接受了对该球员的报价后一周说。"我开始觉得这有点无礼，也许他不想来的文字已经写在墙上了，但在这一刻，它正卡在我的喉咙里--我不喜欢这样。"两周后，讨论仍未开始，霍洛威坚持认为他不会乞求球员加入，因为他显然不愿意去黑池。"霍洛威说："他可能认为他在租借期间已经做得够多了，可以回到格拉斯哥流浪者，并在季前赛中作为一个严肃的选择被关注。"当你看到他的行为方式时，你必须考虑被俱乐部拒绝的失望。但如果他来和我一起工作，我想他会喜欢的，但在他上车做之前，我们有点挣扎。我不会去求任何人。"在商定价格的三周后，霍洛威又为球员下定决心设定了最后期限。"我给他到周一早上，然后我们就得撕毁给他的报价，"霍洛威说。"他真的相信自己和自己的能力。如果他是一块巧克力，他一定会舔自己的。"在价格商定一个月后，亚当终于同意转会到黑池。在一些令人印象深刻的表现之后，米德尔斯堡在签约海员的5个月后对该球员提出了收购。布莱克浦拒绝了这一提议，但亚当对夏天离开的建议持开放态度。他说："一月份的时候很艰难，因为当时你不知道会发生什么，"他说。"当一支球队做得很好的时候，总是有关于其球员的猜测，但俱乐部做出了他们的决定，就是这样。我将继续踢球，努力工作，并试图在赛季结束时让布莱克浦获得尽可能高的成绩 -- 然后我们可以担心其他的事情。"他继续成为他们的重要球员，并作为队长，帮助他们进入了附加赛。在与卡迪夫的比赛之前，亚当把目光投向了在英超联赛中曼联和利物浦的球场上比赛。"我希望我已经回报了主教练的一些信任，在世界最好的联赛中踢球将是令人惊讶的，"他说。"流浪者队为我准备了这样的大型比赛，我已经成为一个更稳定的球员，我已经打了很多比赛。如果能得到去老特拉福德和安菲尔德的机会，那将是非常棒的。"不言而喻，亚当在英超联赛中的表现令人印象深刻，他是布莱克浦的英雄，他一再鼓励这种崇拜。最近，在周末布莱克浦2-1击败对手的比赛中，亚当在第86分钟打进点球后，转向人群，用拳头捶打球衣上的徽章，并在空中挥舞拳头。两天后，他递交了一份转会申请。现在，我并不期望球员表现出球迷渴望并经常要求的忠诚度。虽然一支足球队可以成为球迷的整个世界，但期望职业球员以同样的眼光看待俱乐部是很愚蠢的。作为曼联球迷，我们很幸运看到这么多球员致力于俱乐部，显然是全欧洲最忠诚的。但我们也有自己的不忠诚的经历，韦恩-鲁尼，当他声称俱乐部不符合他的野心，并无意签署续约合同。他看到了曙光（在媒体的大规模批评后，愤怒的暴徒出现在他家门口，他得到了更多的钱），但他造成的失望仍然被许多人感受到。如果不是他一再声称自己热爱俱乐部并亲吻徽章，我们显然会对我们最好的球员感到失望。</w:t>
      </w:r>
    </w:p>
    <w:p>
      <w:r>
        <w:rPr>
          <w:b/>
          <w:color w:val="FF0000"/>
        </w:rPr>
        <w:t xml:space="preserve">id 217</w:t>
      </w:r>
    </w:p>
    <w:p>
      <w:r>
        <w:rPr>
          <w:b w:val="0"/>
        </w:rPr>
        <w:t xml:space="preserve">在下一部 "蝙蝠侠 "电影中寻找这个 我们都知道，蝙蝠利用声音在完全黑暗的环境中进行导航。超声波声纳信号被发射出来，然后从物体上反射回来。它使蝙蝠能够判断一毫米内的距离。现在，特拉维夫大学的科学家认为，他们可以利用这种能力来创造更好的雷达技术。然而，这并不是一件容易的事。根据Yossi Yovel博士的说法，他们的研究只有在超级高科技传感器的帮助下才能实现。"我们在野外监测蝙蝠，它们在那里以其自然行为飞行。它的噪音非常大；这不是一个受控的环境。为了做到这一点，我们正在努力开发高度可控的传感器，我们可以把它放在蝙蝠身上，监测，例如，传入的感官输入。该研究的下一部分将涉及建立一个人工栖息地，在那里蝙蝠可以正常飞行，而科学家可以更容易地监测它们的行为。</w:t>
      </w:r>
    </w:p>
    <w:p>
      <w:r>
        <w:rPr>
          <w:b/>
          <w:color w:val="FF0000"/>
        </w:rPr>
        <w:t xml:space="preserve">id 218</w:t>
      </w:r>
    </w:p>
    <w:p>
      <w:r>
        <w:rPr>
          <w:b w:val="0"/>
        </w:rPr>
        <w:t xml:space="preserve">注释和询问。为什么英国从未发生过革命？另一场失败的叛乱......1381年农民起义的领导人瓦特-泰勒之死。图片。Hulton Getty 一位丹麦同事问我，鉴于英国明显的不平等现象，为什么从未发生过革命？提到内战，显然不能令人满意。英国发生过很多革命（农民起义 ，光荣革命，雅各布叛乱......）。你的同事从未听说过它们，原因是它们都失败了。在叛军获胜的一个案例中--内战--我们尝试了一代人，认为这是一个坏主意，并恢复了现状，只做了些许修正；这可能就是为什么你的同事不接受它是一场适当的革命。较长的答案可能是基于这样一个事实：无论它看起来如何，与许多邻国相比，英格兰（以及后来的英国）一直是一个相对民主的地方，那里的人们一直拥有某种权利。你可以从《多米斯塔书》中列出调查时有争议的土地所有权的章节中看到这一点，当时在撒克逊王国和丹麦法中确立的权利在对抗诺曼人的过程中得以维持。如果你是国王的妹夫，是王国里最大的地主，这并不重要：如果wapentake辩论会的人没有亲眼看到你夺取农民埃格伯特占据的那块犁地，那么，大人，那块土地就不是你的，他完全有权为此把你告上法庭。然后，就在诺曼国王最终压制了下层阶级的时候，《大宪章》出现了。周围总是有足够的公平，使大多数人觉得值得坚持现状，因为造反实际上可能使情况更糟。Rachelthedigger 作为一个生活在伦敦的澳大利亚人，我自己也经常想知道这个问题。英国确实曾多次接近革命，但部分原因是将关键的政治异见人士运送到澳大利亚殖民地，部分原因是政治镇压，特别是首相威灵顿勋爵等人的镇压。这些持不同政见者包括托尔普德尔烈士、青年爱尔兰人、苏格兰烈士、秋千暴动者、诺尔和斯皮特海德海军哗变者，以及其他人。许多绝望的英国工人阶级被送到殖民地偷窃（老生常谈的面包），所以一般人都因为害怕终生流亡和失去他们潜在的政治领袖而受到抑制。丽莎-詹金斯，伦敦TW1。天气。前一天天寒地冻，后一天酷热难耐--雨、雪、阳光--什么都可能发生。我们对此无能为力，只能忍气吞声，这是国家的哲学，也适用于政治。迈克尔-肖特，苏塞克斯郡东部海域的圣莱昂纳兹，谁是最伟大的虚构侦探？霍姆斯？马洛？马普尔？当然是MP Shiel的《扎列斯基王子》（1895）。他从未离开过他的房间--只是坐在那里，周围是无价的东方古董，抽着印度大麻（"穆罕默德人的bhang"），通过他储存的深奥知识进行自由联想，直到解决方案出现在他的头脑中。最早的虚构侦探一定是《伪经》中的丹尼尔，他解决了《贝尔与龙》中的经典锁室之谜，以及《苏珊娜与长老》中的矛盾陈述。加文-罗斯，赫兹郡哈彭登 为什么尽管法国市场上有很多奇妙的蔬菜，但它们却很少出现在餐厅的餐盘上？我在法国经营了15年的餐馆，很难让我的顾客吃到除了薯条以外的东西，因为在家里很少做薯条，因为太麻烦了；还有青豆，他们只吃一勺。我曾经不得不用甜菜根、扁豆、芹菜等东西强迫他们吃。我在吃饭前会送出小碗作为试吃品，这样一来，更喜欢冒险的人会尝试一些。这可能与学校的饭菜有关，在我上学时的英国，学校的饭菜都是很难吃的。</w:t>
      </w:r>
    </w:p>
    <w:p>
      <w:r>
        <w:rPr>
          <w:b/>
          <w:color w:val="FF0000"/>
        </w:rPr>
        <w:t xml:space="preserve">id 219</w:t>
      </w:r>
    </w:p>
    <w:p>
      <w:r>
        <w:rPr>
          <w:b w:val="0"/>
        </w:rPr>
        <w:t xml:space="preserve">箱子里的生物（2005年）（《旧王国》系列第四部）加思-尼克斯的小说，为2005年3月世界读书日特别出版。自从艾伯森的灾难性事件发生后，尼古拉斯-赛尔已经在安塞尔斯特尔度过了六个月的恢复期。但他急切地想回到旧王国，而且他终于有了一个机会。他所要做的就是在乡间别墅里度过一个周末，为他的叔叔Edward，Ancelstierre的首席部长提供帮助。这似乎很容易，直到他发现房子里有很多秘密，其中最糟糕的是旧王国的遗物，离长城太远，任何魔法生命的火花都无法重新点燃。除非有人找到一种方法来释放它的力量。</w:t>
      </w:r>
    </w:p>
    <w:p>
      <w:r>
        <w:rPr>
          <w:b/>
          <w:color w:val="FF0000"/>
        </w:rPr>
        <w:t xml:space="preserve">id 220</w:t>
      </w:r>
    </w:p>
    <w:p>
      <w:r>
        <w:rPr>
          <w:b w:val="0"/>
        </w:rPr>
        <w:t xml:space="preserve">已解决的问题 不加热的发型？要和刘海一起做吗？我在一两个月后开始上寄宿学校，我们必须把头发扎起来！我们可以把刘海放下来，但我想做一些不热的发型，包括把刘海扎起来。我的头发不是很长，就像在我的肩膀下面几英寸。当我去学校面试的时候，我注意到很多女孩的马尾辫都很高，很多都有点偏向一侧。我真的很擅长为自己做发型，所以如果它们很难，也没关系。我的头发是波浪形卷曲的金发。如果我抓紧它，它有点像泰勒-斯威夫特，但如果我刷它并让它风干，它只是波浪形的。最佳答案 - 由提问者选择 首先我要给你一些关于如何处理你的刘海的想法，然后我会做如何把你的头发竖起来......如果你明白我在说什么，哈哈:)1.把你的刘海向后扭，并把它们钉在原处。2.2.把它们弄成一个小凸起，在两边留下少量的头发来衬托你的脸。3.3.用法式辫子把它们编到后面。4.头带（。5.把它们夹在一边。6.把它们放下来（很明显）。你也可以把它扭回来。这一切都非常漂亮，你的自然波浪会看起来非常整洁。只编带子，或者编个头带。）你有足够的头发，相信我。从你的描述来看，我的头发长度和你差不多，发质也一样。我有像Stevie Nicks那样的刘海。她的头发有50多年了。谷歌一下她，你就能看到。我从来不给我的刘海做造型，我只是梳理和完成。经常梳马尾辫会导致两侧的头发变薄。Kourtney Kardashians现在就有这种情况。我从来没有在我的头发上做过马尾辫。不要像所有的女孩一样，做你自己，找到最适合你的发型，你的脸，你的发质。不要做一个追随者，要做一个时尚的人。你可以把刘海拉直，用专业的圆刷，或者用橙汁罐或大号塑料卷发器（不是魔术贴。来源：《中国青年报》。我了解头发。我有超过40年的头发知识。我的头发丝滑、有光泽、柔软、光滑，非常健康，一直到我的膝盖。以前在80年代和90年代，由于烫染而受损。我认识一些30多岁的人，他们的头发因为在70年代熨烫头发而停止生长。</w:t>
      </w:r>
    </w:p>
    <w:p>
      <w:r>
        <w:rPr>
          <w:b/>
          <w:color w:val="FF0000"/>
        </w:rPr>
        <w:t xml:space="preserve">id 221</w:t>
      </w:r>
    </w:p>
    <w:p>
      <w:r>
        <w:rPr>
          <w:b w:val="0"/>
        </w:rPr>
        <w:t xml:space="preserve">2012年10月26日星期五 总部位于新泽西州北部的超自然现象调查小组Ghost Gathering与宾夕法尼亚州米尔福德的The Columns博物馆合作，于2012年10月27日组织了一次嘉宾捉鬼活动。猎鬼活动安排在该县的博物馆--The Columns，预计会有可怕的事情发生。博物馆中的两件著名文物是血腥的林肯旗和该镇第一次也是唯一一次公开绞刑时使用的绳索。幽灵聚会的成员将允许客人使用设备和程序进行实际的捉鬼活动，以获得超自然活动的证据。第一次 "幽灵聚会 "访问博物馆时，他们捕捉到了声音和视觉现象。客人狩猎活动将于星期六晚上7点开始，并将于星期天凌晨1点结束。只允许15位客人参加。如果你有兴趣成为鬼魂调查的一部分，你可以联系 "鬼魂聚会 "的负责人南希-乌姆斯特德，info@theghostgathering.com。票价为每张40美元。参与者应年满18岁或以上，并签署一份名为《无害协议》和《证据协议》的文件。</w:t>
      </w:r>
    </w:p>
    <w:p>
      <w:r>
        <w:rPr>
          <w:b/>
          <w:color w:val="FF0000"/>
        </w:rPr>
        <w:t xml:space="preserve">id 222</w:t>
      </w:r>
    </w:p>
    <w:p>
      <w:r>
        <w:rPr>
          <w:b w:val="0"/>
        </w:rPr>
        <w:t xml:space="preserve">INFO:MAPI是以编程方式改变配置文件的唯一途径 以编程方式修改MAPI配置文件的唯一支持方式是通过Extended MAPI。MAPI写入注册表的值没有记录，不支持通过注册表应用程序编程接口（API）直接操作这些值。构成简介的键和值取决于构成简介的各种提供者。由于提供者没有被强迫记录他们写的属性或它们之间的关系，直接修改这些值可能会产生不可预测的不利影响。</w:t>
      </w:r>
    </w:p>
    <w:p>
      <w:r>
        <w:rPr>
          <w:b/>
          <w:color w:val="FF0000"/>
        </w:rPr>
        <w:t xml:space="preserve">id 223</w:t>
      </w:r>
    </w:p>
    <w:p>
      <w:r>
        <w:rPr>
          <w:b w:val="0"/>
        </w:rPr>
        <w:t xml:space="preserve">SarahC: 孩子们什么时候回学校，这取决于州和学区。大多数学校在8月中旬开始，但有些学校最早在8月初，最晚在9月初开始。2年前发表的 这是否有帮助？3 0 feyereisen17: 在各州，孩子们总是在秋天回到学校。然而，具体日期从8月15日一直到9月25日都不一样。唯一能确定有关学校的方法是与他们联系。</w:t>
      </w:r>
    </w:p>
    <w:p>
      <w:r>
        <w:rPr>
          <w:b/>
          <w:color w:val="FF0000"/>
        </w:rPr>
        <w:t xml:space="preserve">id 224</w:t>
      </w:r>
    </w:p>
    <w:p>
      <w:r>
        <w:rPr>
          <w:b w:val="0"/>
        </w:rPr>
        <w:t xml:space="preserve">随着成年人在节日期间返回工作岗位，全国各地的孩子们今天都在问，一年的良好表现是否真的值得让他们玩几天已经厌烦的玩具。在许多家庭经历了一年的经济困难之后，预算已经被压缩到可以给那些坦率的忘恩负义的孩子们提供一系列已经被丢弃的高价塑料新奇物品。七岁的塔昆-科普森-詹姆斯告诉我们："坦白说，圣诞老人让我失望了。  我不买这些衰退的垃圾。""整整一年，我的父母都告诉我，圣诞老人在看着我，以确保我表现良好，我也是如此。"然而，我得到的是一台PS3，一辆四轮车，一个足球门，一些变形金刚，一个蜘蛛侠，遥控车和大约一打其他的东西，我甚至还没有打开，但它们会是垃圾，我就是知道。""我必须告诉你，用一年的时间来对抗我的自然冲动，让我像一个失控的精神变态的狗屎一样，似乎真的不值得。"家长团体为这个节日的商业化辩护，声称圣诞老人看到他们的威胁是阻止他们的孩子把每个家庭变成现代 "蝇王 "重演的唯一原因。关心此事的家长莎朗-福斯特说："在过去的几年里，我的标准惩戒技巧是大喊'圣诞老人在做笔记，你知道吗'""但是，如果孩子们不欣赏我在威胁后给他们买的东西，我的筹码在哪里呢？  不，你不明白，我的孩子是邪恶的，我真的很害怕，这一切会在哪里结束。"一位家长告诉我们："明年我打算雇一个催眠师，让我的孩子认为他们已经有了所有这些伟大的礼物，而且他们已经厌倦了这些礼物 -- 这将会便宜很多很多。"</w:t>
      </w:r>
    </w:p>
    <w:p>
      <w:r>
        <w:rPr>
          <w:b/>
          <w:color w:val="FF0000"/>
        </w:rPr>
        <w:t xml:space="preserve">id 225</w:t>
      </w:r>
    </w:p>
    <w:p>
      <w:r>
        <w:rPr>
          <w:b w:val="0"/>
        </w:rPr>
        <w:t xml:space="preserve">这将使谷物变硬，并摆脱多余的水分。ttp://shiokfood.com/notes/archives/0000/...ml米。这当然是显而易见的。你需要先用煮熟或蒸熟的白米。啊，但是你不能用刚煮好的米做炒饭。最好用的米是在冰箱里至少躺了一天的剩饭。这将使米粒变硬，摆脱多余的水分。它们也会更容易分离。如果你用新做的米做饭，你得到的将是 "炒糊 "而不是炒饭。如果你不能等一天，至少让米在通风的地方冷却几个小时。ttp://everything2.com/index.pl?node_id=\...42 永远不要用刚煮好的热米饭做炒饭。这道菜是作为一种使用冷的、剩下的熟米的方法而发明的，传统并不是与这种方法保持一致的唯一原因。新鲜的热米饭在炒制时很容易出现结块和胶状物。非常好的米是冷的，但不是冷藏的。如果专门为这道菜煮米饭，使用吸收法（无论如何你真的应该使用这种方法），在盘子或托盘上铺成薄层，在室温下冷却几个小时。这将导致丰满和湿润，但在烹饪时肯定会有独立的颗粒。说到这里，使用冰箱里的冷米紧随其后，所以如果你手头有一些，就不要犹豫，使用它。它可以使米饭不结块。如果你使用温度过高的大米，它就会在炒锅里结成团，形成一个大的粘性混乱。相信我，我发现这一点是很难的。有一次我做米饭，但我等了很久。我决定尝试一下，看看我是否真的需要使用冷米。好吧，答案是 "是的"。它真的很粘稠，很恶心。那天晚上我们最后点了一个比萨饼。我没有用熟米做炒饭。一个朋友教我如何用不同的方法来做。我把未煮熟的米放在油里煎，比如芝麻油和一点橄榄油或威森油。直到米饭变成中等的金黄色。然后我加入洋葱、大蒜、香料等。我把水倒在上面，使水刚好覆盖米饭，然后用小火煮20分钟左右。每次的结果都很好。它有一个真正的好味道，而且可以反复加热。我只是想提供一种不同的做法。哦，我不在里面加鸡蛋，因为我真的不喜欢鸡蛋。对这个问题的评论。我也一直想知道这个问题。我的猜测是，人们总是用 "剩饭 "做炒饭，这--当然--会是冷的。我很想看看你的答案。</w:t>
      </w:r>
    </w:p>
    <w:p>
      <w:r>
        <w:rPr>
          <w:b/>
          <w:color w:val="FF0000"/>
        </w:rPr>
        <w:t xml:space="preserve">id 226</w:t>
      </w:r>
    </w:p>
    <w:p>
      <w:r>
        <w:rPr>
          <w:b w:val="0"/>
        </w:rPr>
        <w:t xml:space="preserve">临时工招聘 通过电子邮件获取新评论 我的电子邮件 你可以随时取消电子邮件提醒。评论 (12) Office Gal in Harwood Heights, Illinois 9 months ago 大部分的临时工作都说是临时聘用，或者是中介公司告诉你的。但是，当你真正开始的临时职位被录用，从来没有发生时，他们说，这将。幸运的人会在6个月或一年后被雇用，但其他人只是被告知任务已经结束。当你被告知我的身份时，他们表现得好像并不总是那样，而当你与工作地点的经理交谈时，他们则说，这只是一个特殊的项目，一两个月后就没有工作了。临时工招聘是另一个谎言，就像招聘信息本身一样，是假工作？他们这么快就让你走了，但当你面试时，即使是临时工，他们也要经过二次面试。今天真的有人在招聘吗？请看我在 "谁想开始指名道姓 "下发给一家人事代理公司的邮件。我只是不相信他们了。正如我之前所说，他们已经成为这些公司的外包人力资源部门。他们对申请人的需求非常不敏感，需要像躲避瘟疫一样躲避他们!伊利诺伊州芝加哥的Parafreegal说。如果你知道在芝加哥有一个体面的专门从事法律工作的机构，请在这里发布，包括临时工作。我还没有发现一个单一的，不处理在纯粹的博洛尼亚。他们告诉你从临时工到雇员，让你抱有希望，他们知道直接雇员很少，当他们把地毯从你脚下拉走时，他们会告诉你这是预算削减。当他们可以找到一个临时工时，为什么公司要支付昂贵的医疗保险？一个人的临时工是没有时间限制的，所以它可能是一个多年的临时工。这倒是真的。正如我所说，人事代理公司已经成为这些公司的外包人力资源部门。他们使用人事代理公司只是为了省钱。当然，他们不能保证他们会永久地雇用你。这取决于他们送你去的公司。我以前也是这样想的，但现在不是了。你谈到了经济有多糟糕。人事代理行业正在增长，而其他公司只是裁员和冻结招聘。如果他们想雇人，他们会用临时工机构来代替。我甚至看到有的帖子写明了你成为perm后的工资。首先，他们怎么知道会这样，如果他们决定让你当几个月或更长时间的临时工，那么你会当多久的临时工，而且在他们看到这个人的工作情况之前，怎么能确定烫发工资。他们可能想支付低于每小时2美元的增长，或者如果你只做了4个月的临时工，则让你保持同样的工资，可能有不同的事情需要考虑，但在今天的经济中，他们最多只能保持一个临时工。很多时候，他们会拔掉插头，意识到他们的员工可以更努力地工作，因此临时工可以离开。我在一家临时工机构工作已经超过5年了，在同一家公司，我已经被告知有好几次我会被雇用，但没有任何结果，我仍然在这里，早在2011年12月，我被告知在新的一年到来后，他们检查他们的常规年，我会被雇用，但到今天，即2012年11月5日，我仍然是一个临时工.....。谁来帮帮我 我对那些因被困在临时工而感到沮丧的人最大的建议是：想办法谨慎地申请/面试长期工作。永远不要相信招聘机构。我经常被招聘机构搞砸，在没有招聘机构参与的情况下，我的 "直接雇佣 "角色要成功得多。</w:t>
      </w:r>
    </w:p>
    <w:p>
      <w:r>
        <w:rPr>
          <w:b/>
          <w:color w:val="FF0000"/>
        </w:rPr>
        <w:t xml:space="preserve">id 227</w:t>
      </w:r>
    </w:p>
    <w:p>
      <w:r>
        <w:rPr>
          <w:b w:val="0"/>
        </w:rPr>
        <w:t xml:space="preserve">Galaxy S I9000通过CyanogenMod 10 (CM10) Final ROM版本获得了最新的果冻豆更新，即Android 4.1.2。这个基于AOSP定制ROM的ROM给用户带来了原汁原味的安卓体验，同时还有一些令人兴奋的新功能和系统调整。该ROM的安装需要在手机上预装ClockworkMod Recovery（CWM）。需要注意的关键点 CM10最终版ROM和本指南提供的说明只适用于国际变体Galaxy S I9000模型，不会在任何其他设备上运行。通过导航到 "设置&amp;gt; 关于手机 "来验证你的设备的型号。在从恢复模式继续之前，做一个Dalvik Cache擦除。在安装Android 4.1.2 CM10 Jelly Bean ROM后，三星KIES将无法识别你的手机，因为它是一个定制的ROM版本。该ROM不是官方固件更新，而是基于AOSP发布的安卓4.1果冻豆的定制ROM。本指南提供的说明仅供参考，不包括任何涉及设备损坏或使用安卓4.1.2 CM10固件更新产生的问题的保修索赔。用户应注意自行承担风险。第8步 - 使用音量键浏览你复制到手机SD卡上的Android 4.1.2 ROM zip文件，并通过点击电源按钮选择它。在下一个屏幕上确认ROM的安装，安装程序应该开始。注意：重复同样的步骤，也可以安装谷歌应用程序。第9步 - 一旦ROM安装完毕，点击 "返回"，从恢复菜单中选择 "立即重启系统"。手机现在将重新启动，第一次启动可能需要大约5分钟才能完成。所以，不要管它。</w:t>
      </w:r>
    </w:p>
    <w:p>
      <w:r>
        <w:rPr>
          <w:b/>
          <w:color w:val="FF0000"/>
        </w:rPr>
        <w:t xml:space="preserve">id 228</w:t>
      </w:r>
    </w:p>
    <w:p>
      <w:r>
        <w:rPr>
          <w:b w:val="0"/>
        </w:rPr>
        <w:t xml:space="preserve">####....Allister MacGillivray - Cabot Trail Music (SOCAN) ....#### Allister MacGillivray指出，他的歌曲是针对著名摄影师Warren Gordon拍摄的Glace Bay Harbour（布雷顿角）的照片而写的。"我想写一首没有人的歌，只有休息的船。当然，其中一节有一个鬼魂，但他/她并不符合人类的条件。这首歌起初是作为民谣曲调写的，但后来似乎也可以作为合唱作品来写。它已经在全世界被录制了大约40次"。- AMG致George Seto/Mudcat论坛，2007年8月9日。注：本页的YouTube视频是拔萃男书院返校音乐会（香港，1998年），显示了这首歌在全世界的吸引力。摘自《纽芬兰英语词典》。卡迪--位于小船或大船船头或船尾的舱室，用于住宿和供应。</w:t>
      </w:r>
    </w:p>
    <w:p>
      <w:r>
        <w:rPr>
          <w:b/>
          <w:color w:val="FF0000"/>
        </w:rPr>
        <w:t xml:space="preserve">id 229</w:t>
      </w:r>
    </w:p>
    <w:p>
      <w:r>
        <w:rPr>
          <w:b w:val="0"/>
        </w:rPr>
        <w:t xml:space="preserve">一些POS SNCO今天告诉我，如果PT测试消失了，他就会留在这里。如果这是你的第一次访问，请务必点击上面的链接，查看常见问题。您可能需要先注册才能发帖：点击上面的注册链接继续。今天，一些POSS SNCO告诉我，如果PT测试取消了，他就会留在这里。...但是，我站起来，假装只是对着镜子做了几分钟的弯曲运动，当我听到一个人告诉另一个人，他因为PT测试而在20年后退休，如果PT测试消失，他就会继续留在这里...天啊。我失去了我的屎，开始骂他们两个，因为他们是如此的软弱....其中一个人甚至试图要我的身份证，当我说我把它留在家里时，他们不相信，但我告诉他们我的等级，他们累了，告诉我是不尊重的，他们要叫我的衬衫，....shiiit男人，我撕开我的衬衫在这一点上，并得到了所有的脸，如 "做它DEN。...做吧!!!!"......所以是的，过了大约一个小时，我接到一个电话，说我的衬衫在谈论...... "现在来见我！！"我当时说......兄弟，我整天都在健身房，你必须等到明天，你不是我的指挥系统。但为了吓唬他，我穿着健身服过去了，肌肉隆起，浑身是汗，闻起来像肌酸和鸡胸肉的混合物......。他累了，告诉我不能因为我的PT比别人好就侮辱别人，他说......你说我不能是什么意思，我已经做了......然后我屈身......该死的孩子，他很害怕，因为他刚刚要求我离开....damn straight Re。一些POS SNCO今天告诉我，如果PT测试消失了，他就会留在这里。该死的，我喜欢你的城市口音。继续努力吧!是的，你是100%正确的--那两个老家伙是土包子。我敢打赌，如果他们的部队中有人没有通过PT测试，这两个人会毫不犹豫地把他们扔到公车上。该死的伪君子。今天去上UPL课程，这个胖子是教官，他说到一些指挥官在测试时决定保留一些士兵，这完全是胡说八道。你猜怎么着？也许除了药物滥用问题外，他们的表现都很出色......这一点你根本不知道!就为了这个，我在我的笔记工具上写了一幅漫画，以他为代价开PT的玩笑，并在他喋喋不休的时候在课堂上把它传了下去。说到这里，我给自己定了一个目标，当我从MOS学校回来时，要在考试中取得满分。我想我能做到，我需要再做15个俯卧撑，这不算什么--困难的部分是把我的跑步时间缩短3分钟，那个67分的成绩正在扼杀我的总分，我需要解决这个问题!回复：今天，一些POSS SNCO告诉我，如果PT测试取消，他就会留在这里。原文作者：PT GOD 所以，今天早上10点，我刚开始进入后面的程序，就听到这两个老家伙在说话......请记住，这两个家伙是在健身房里，抱怨必须锻炼，这没有意义，如果你不想锻炼，就带你的老屁股回家......但是，我站起来，假装对着镜子做了几分钟的弯曲运动，当我听到一个人告诉另一个人，他因为PT测试而在20年后退休，如果PT测试取消了，他就会留在这里......天啊。由于他们的软弱无能，我开始骂他们两个，其中一个甚至想问我的身份证，当我说我把它留在家里时，他们不相信，但我告诉他们我的军衔，他们累了，告诉我是不尊重人的。</w:t>
      </w:r>
    </w:p>
    <w:p>
      <w:r>
        <w:rPr>
          <w:b/>
          <w:color w:val="FF0000"/>
        </w:rPr>
        <w:t xml:space="preserve">id 230</w:t>
      </w:r>
    </w:p>
    <w:p>
      <w:r>
        <w:rPr>
          <w:b w:val="0"/>
        </w:rPr>
        <w:t xml:space="preserve">看看Avant Seems To Be的歌词--这是对已经很华丽的Avant歌词集的另一个了不起的补充。Seems To Be歌词是Private Room专辑的一部分，该专辑具有惊人的节奏和人声。前卫歌词 我十六岁，有自己的思想 你十七岁，你以为你已经长大 我发现当我们上山时有一种快感 你感觉到我，我的身体会发冷 我用我的89年雪佛兰接你 我在电影院给你带来糖果和爆米花 我有它时，我得到了报酬，我们。溜冰，但一切都变了，等等 在我看来，这个家庭出了问题 在我看来，你总是想控制自己 在我看来，接吻出了问题 在我看来，缺少了一些东西 在我看来，做爱出了问题 在我看来，你忘记了爱是什么？你忘了什么是爱 似乎对我来说，接吻是错误的 似乎对我来说。在你21岁那年，我们玩得很开心 你是我的世界，因为你给我带来了我的宝贝女儿 她很好，她是我的，我承诺会爱你，直到时间的尽头。发生了什么事？在我看来，这个家庭似乎出了问题 在我看来，你总是试图夺取控制权 在我看来，接吻出了问题 在我看来，你忘记了什么是爱 在我看来，接吻出了问题 在我看来，缺少了一些东西 接吻和拥抱怎么了？我想知道你现在有什么要说的，尊重我怎么了？而不是花时间在街上，我不需要知道；事实上，我得走了 等等，宝贝，让我为我的情况辩护，我还有很多事情要说 狗屎让我做了，女孩，我做了什么这么坏？你在路上送钱给的那个女孩怎么样了？你一直在欺骗我，她有你的孩子，这又是怎么回事？那我每天面对的谎言和欺骗呢？我没有以前的感觉了，我对你失去了信心，这又是怎么回事？在我看来，这个家有些不对劲 在我看来，你总是试图控制 在我看来，接吻有些不对劲 在我看来，有些东西不见了 在我看来，做爱有些不对劲 在我看来，你忘记了爱是什么 在我看来，接吻有些不对劲 在我看来，有些东西不见了 返回前卫歌词</w:t>
      </w:r>
    </w:p>
    <w:p>
      <w:r>
        <w:rPr>
          <w:b/>
          <w:color w:val="FF0000"/>
        </w:rPr>
        <w:t xml:space="preserve">id 231</w:t>
      </w:r>
    </w:p>
    <w:p>
      <w:r>
        <w:rPr>
          <w:b w:val="0"/>
        </w:rPr>
        <w:t xml:space="preserve">信仰的真实颜色 信仰的真实颜色 信仰的真实颜色 信仰的真实颜色 - #2 新的每周专栏 古尔邦尼在几个重要方面使用了 "颜色"（旁遮普语中的 "隆"）这个词。在一个地方，它把创造比作一幅画[GGS:340.15]。我们必须是画家手中的颜料和画笔。世界、自然和它的规律必须是他的画布。每种颜色和每笔画都带有他的表达。大自然的音乐和它的美丽表达了他的爱。这在古尔邦尼中也被称为他的 "kudrat"，瓦赫古鲁看护着它。[GGS:464.5-9]我们还可以推测，科学考察的是材料和方法，而宗教探讨的是其信息和意图。我们不能仅仅通过检查画作来了解一切。只有画家知道他的意图。但是，"纳纳克说，有人意识到他的胡卡姆，就能了解他的秘密"[GGS:885.11]。上周我们讨论了生活在胡卡姆中。古尔邦尼劝告我们要寻找画家。我们能在粒子对撞机或外太空中找到这位画家吗？他是藏在某个宗教中，还是藏在学习中？他是通过让我们的思想安静下来，还是通过一生的冥想来找到？古尔巴尼说，上帝并不被这些所吸引。[GGS: 962.9-11] 本周我们将探讨灵魂的一些颜色（情感）。我们灵魂的真实色彩把我们从创造者带到了我们的创造者。古尔邦尼说，通向上帝的路在我们内心。但这绝不能与思想研究或自我完善相混淆。学习和教育是有用的，冥想和训练心灵也是有用的。但古尔邦尼似乎说，比这些更重要的是，我们要注意不要阻碍我们灵魂的音乐。这是因为爱在古尔邦尼中是最重要的。自然、艺术和音乐可以表达上帝的爱。上帝的居所经常被描述为光，内在的意识，以及在每个粒子内跳动着爱的未受影响的旋律。我们的灵魂是这种意识的副本。有些人说，我们需要模仿上帝的品质，并在我们身上体现出来。这似乎是一个错误。古尔邦尼支持这种说法吗？我们能理解他所有的品质吗？相反，古尔邦尼说，所有的美德都是礼物，我们必须从上帝那里寻求它们，而不是把它们看作我们自己的。我想，这种理解使我们的haumai（自我）不受影响。正如我们所知，haumai是最大的路障。谦逊是一种灵魂的美德。它的实践从家里开始，与我们的家人、配偶、甚至孩子一起。"愿我（有智慧）以最谦卑的态度对待最卑微的人，甚至最小的孩子。"[GGS: 529.8]古尔邦尼说，伤害他人，甚至在他们不在场的情况下（诽谤）也会使上帝离开[GGS: 1384.17-19]，因为每个人，尽管有所有的缺点，都是这个相同画面的一部分，由同一个上帝创造。同一个神居住在每个人的心中。"卡比尔啊!哪里有灵性的智慧，哪里就有佛法。哪里有虚伪，哪里就有罪恶。哪里有贪婪，哪里就有死亡。哪里有宽恕，哪里就有上帝本身。"[GGS: 1372.15] 关于这篇文章的对话 一篇美丽的文章!作为人类，我们对身边的色彩充满敬畏：蓝天、白云、红玫瑰、品红鱼等等。然而，古鲁-纳纳克告诉我们，负责这场色彩盛宴的人是 "无色的 "和 "无形的"。他在他无限的创造中玩这种颜色和种类的游戏。真的很感谢这些文章中的智慧。我对 "黑暗的颜色--愤怒、贪婪、怨恨、报复、内疚和恐惧--取代并玷污了灵魂的颜色，因此它们将上帝排除在画面之外 "的观点有疑问。那么上帝不在这些深色中吗？上帝可以被挡在某些领域之外吗？我们难道不能接受 "黑暗 "也是hukam吗？(毕竟，这个宇宙的95%是黑暗的）。如果上帝是画家，而我们是柔韧的颜料/画笔，那么我们有什么资格去评判？如果我们没有资格判断，那么为什么要为罪行寻求正义？当我们不知道画家的意图时，我们怎么能判断自己的行为？我们当然还有很多事情不知道。</w:t>
      </w:r>
    </w:p>
    <w:p>
      <w:r>
        <w:rPr>
          <w:b/>
          <w:color w:val="FF0000"/>
        </w:rPr>
        <w:t xml:space="preserve">id 232</w:t>
      </w:r>
    </w:p>
    <w:p>
      <w:r>
        <w:rPr>
          <w:b w:val="0"/>
        </w:rPr>
        <w:t xml:space="preserve">相关电视节目 在《节目单》中，我们与资深音乐人谈论他们最著名的一些歌曲，了解他们的生活和职业，也许在这个过程中还能听到一两段精彩的后台轶事。这位艺术家。在以翻唱Tommy James And The Shondells的 "I Think We're Alone Now"（同名首张唱片）而冲进流行音乐界之后，蒂芙尼成为80年代末的音乐宠儿。随着《美丽的你》的成功。随着 "美丽的你：87年庆祝美好生活购物中心巡演 "的成功，蒂芙尼的音乐被直接传递给大众，这个16岁的红发女孩迅速成为各地购物中心的女王。虽然她后来的专辑没有取得那么大的成功，但蒂芙尼通过发行乡村和舞蹈唱片在音乐界保持活跃，甚至在SyFy的Mega Python Vs. Gatoroid等电影中出演，该电影由80年代的青少年偶像黛比-吉布森（Debbie Gibson）共同出演。"我想我们现在是孤独的"（来自1987年的《蒂芙尼》） 蒂芙尼：对我来说就是这样。实际上我并不想录制这首歌。当我14岁的时候，我在一个录音棚里偶然遇到了我的制作人，当时我正在做乡村音乐。我当时觉得自己很酷，有点像在弥合差距。我在我的节目中加入了一些东西--这听起来很有趣，但即使在14岁时，我也在和当地的乐队一起演奏。[我不被允许进入酒吧，但我会进去做我的事，然后我就必须离开。我开始加入一点Rosanne Cash和我认为更前卫的乡村音乐，然后我也加入了很多Fleetwood Mac和Heart。我喜欢Fleetwood Mac，我喜欢Stevie Nicks，所以对我来说，那是一种 "一点点摇滚，一点点乡村"，而那确实是我希望在某个时候成为的声音。然后我在加州伯班克的一个工作室做样带，制作人过来，他把我带到了一个完全不同的方向。我的意思是，我们开始朝那个方向发展，接下来我知道的是，他带来了 "我想我们现在是孤独的 "这首曲子。他给我播放了Tommy James And The Shondells的原版歌曲，我真的有点吃惊了。很明显，当时我觉得这首歌并不现代。我以前从未听过这首歌，这很有趣，因为现在当我在收音机上听到它时，我觉得它真的很酷，很时髦。[笑]我当时想，"真的吗？"他说，"不，不，不，曲目会不同。"然后他带来了这首舞曲，我有点心碎，因为出于某种原因，我想，"听着，我喜欢这种音乐，但我不确定我是否想成为一名舞蹈艺术家。"他说："只要相信我。只要录下这首歌就行了。"我只是非常谦虚，非常感谢能实现我的梦想，能在录音室里；每天我去那里，我都想，"哇哦！"所以我当然做了。那天下午我把这首歌带回家，给我的朋友们播放 -- 他们总是在一天结束的时候过来，他们想知道发生了什么。只有几个朋友知道我在录音，或者知道我甚至在唱歌。他们喜欢这首歌。他们马上就跟着跳舞，跳来跳去，"哦，这是首很酷的歌！"而我当时想，"好吧，我也想变得很酷！"[笑] 我真的花了一些时间。我想说的是，当我在商场里表演时，我越来越喜欢这首歌，我看到不同年龄段的人与这首歌的联系。妈妈们会走过来，对这首歌感兴趣，因为她们知道这首歌。然后他们会说："哦，我女儿会喜欢你的！我去找她。让我去找她。"然后孩子们喜欢上了它，所以我想这就是让我坚持下去的原因--不是对这首歌感兴趣，而是喜欢这首歌。我从未厌倦过唱这首歌。这真的是它让人感觉到的方式；它有一些东西，它弥合了所有这些年龄的差距。这很有趣，因为我仍然去英国和其他地方，而他们</w:t>
      </w:r>
    </w:p>
    <w:p>
      <w:r>
        <w:rPr>
          <w:b/>
          <w:color w:val="FF0000"/>
        </w:rPr>
        <w:t xml:space="preserve">id 233</w:t>
      </w:r>
    </w:p>
    <w:p>
      <w:r>
        <w:rPr>
          <w:b w:val="0"/>
        </w:rPr>
        <w:t xml:space="preserve">我的侄女（妻子兄弟的女儿）在过去三周的大部分时间里一直住在我们家。她非常喜欢马，她甚至拥有一匹马。因此，当她想看电视时，他们有表演马匹跳过障碍物，我们最后就看了这个节目。这导致我们看了一些其他活动。周日上午，我在现场观看了英国的安迪-穆雷直落两盘击败瑞士的罗杰-费德勒，他是世界上最伟大的网球运动员之一，在费德勒在温布尔登击败穆雷的四周后，在同一地点举行。我当时摩拳擦掌，以至于我女儿要求我停下来。然后周日、周一和周二晚上，我们一直到晚上10点或11点才睡觉，观看各种赛事。这部分是由于我们在度假，没有机会录制节目。(Jaquandor问了一系列与奥运有关的问题，我开始在他的博客上回答这些问题，突然，我发现这些问题对他的回复框来说太长了，但对一篇博客文章来说却恰好是个长度。谢谢你，伙计。你最喜欢的项目是什么？网球、排球。虽然我看了很多田径比赛（短跑和跨栏），并喜欢上了它们。什么项目你就是不懂？我仍然觉得花样游泳非常有趣。我喜欢花样游泳，但在比赛中，有一种做法是去掉过多的化妆，这使它目前看起来更像戏剧，而不像田径，但显然它更像后者。考虑到时区的距离，提供磁带延迟报道是一种必要的邪恶......我不同意这一点。在互联网的世界里，我发现了太多的事情。甚至NBC也报道了几个故事，包括迈克尔-菲尔普斯的破纪录奖牌，反正大家都知道。美国的很多人都在想办法在BBC上观看比赛。我认为在2014年（俄罗斯）和2018年（韩国）需要有磁带延迟，但应该是足够的，这样美国观众就不必在东部时间凌晨4点观看奥运会。对于2016年的里约奥运会，时区只与美国东部时间相差一个小时，这应该允许更多的现场报道。NBC在报道方面还能做得更好吗？很明显，个别项目的报道往往质量不一。总有一些体育播音员对运动员的 "渴望 "进行观察，或以其他方式解读他或她的想法。玛丽-卡里罗（Mary Carillo）做了一系列关于英国的有趣故事，其中包括格林威治时间的制度。但是，《今日新闻》节目的信息员们让我感到恼火。艾尔和马特摔跤；新主播萨凡纳在奥运村当女伴；艾尔打板球；任何涉及瑞安-西克雷斯特和珍娜-布什的事情。(阅读肯-莱文（Ken Levine）对西克雷斯特如何获得NBC合同的讽刺。）一个星期六的早晨，有两个人告诉我们Facebook或Twitter上关于奥运会的谈话在马里兰州和弗吉尼亚州非常多，认为这是事实，因为有运动员来自这些州之一；我不得不把它关掉。这里有一个问题要问大家：媒体应该在多大程度上成为主队粉丝？在TODAY节目中，美国跨栏运动员洛洛-琼斯在决赛前两天含泪抱怨《纽约时报》一篇批评她的文章，她在决赛中紧随其后获得第四名。在电视上没有吉姆-麦凯的情况下看奥运会有多奇怪？我喜欢吉姆-麦凯。但鲍勃-科斯塔斯也不错。篮球等运动中的专业运动员是否会带来更好的，或者更少的竞争？谁是业余运动员了？在美国，许多大学篮球运动员都是单打独斗，在大学里学习一年，也许两年，然后使自己有资格参加NBA选秀。田径明星获得津贴或出场费，或允许他们在全国各地旅行的东西。网球界的职业选手也是从青少年开始的。业余选手的数量会非常少。此外，威廉姆斯姐妹和布莱恩双胞胎似乎都很喜欢代表美国，其他许多运动员也是如此，尤其是来自小国的运动员。兴奋剂是个多大的问题，"提高成绩 "的药物概念的未来是什么？我真的为那个年轻的女游泳运动员感到遗憾。</w:t>
      </w:r>
    </w:p>
    <w:p>
      <w:r>
        <w:rPr>
          <w:b/>
          <w:color w:val="FF0000"/>
        </w:rPr>
        <w:t xml:space="preserve">id 234</w:t>
      </w:r>
    </w:p>
    <w:p>
      <w:r>
        <w:rPr>
          <w:b w:val="0"/>
        </w:rPr>
        <w:t xml:space="preserve">了解你的ISP。我17岁，我妈妈威胁要把我赶出家门，她承认我是个好孩子，但经过一生的醉酒虐待，我受够了，我开始为自己站起来，她现在可以忍受我了，我没有犯罪记录，我不在外面呆到很晚，我做家务，但她仍然要我出去，我最近完成了高中，没有工作，我应该怎么做。如果你在其他地方有你信任的家人，可能值得尝试跟进。不要把事情归咎于个人，听起来你已经经历了很多垃圾，你只是被夹在中间。一份工作是值得关注的，可以获得一些独立性和收入来源，你应该仍然接受你父母的经济支持，因为你还没有18岁。如果你给centrelink发邮件，他们也许能和你一起制定一个支持计划。如果事情变得棘手，请确保你与人交谈，这是一个巨大的变化，感到不安和压力是正常的。如果没有我妈妈的帮助，我没有能力去学习，但她不愿意，没有执照和汽车，很难找到工作，我在当地也找不到任何工作，所以我到底应该如何找到工作，我已经在几个求职网站上注册了，但没有运气。我到底应该怎么做，大多数工作，甚至是培训工作都要求至少有几年的经验，所以告诉我，在没有钱，没有车，没有机会的情况下，我应该怎么找工作 如果真的那么糟糕，你可以像我一样，去当地警察局寻求帮助。我不知道该给谁打电话，也不知道该怎么做。我是在被赶出来的时候这么做的，当时我身上只有衣服，浑身都是被一个喝醉酒的神经病母亲打伤的，当我开始为自己站起来的时候，她就像你的母亲一样变得非常凶狠。他们给我介绍了一位社会工作者，并帮助我联系了一位朋友，后者让我住在他们家，直到我恢复正常。最大的问题是，一旦其他人参与进来，我母亲就决定表现得正常和理智，并描绘出我造成问题的画面。对你来说，这不会是一段轻松的时间，但外面有帮助。大多数时候，他们只是试图解决问题，把你推回你的家庭，但你必须实话实说，准备好说你拒绝回去，你不想再在醉酒后被虐待了。不知道你是否在学习，但你可能会得到离家生活津贴或娃娃，它是开溜的，但提供了足够的生存，没有奢侈品。我的情况稍微好一点，因为我母亲被指控时，我得到了一小笔赔偿金，我的朋友帮助我解决了住宿和找工作。你正在经历的是一个非常可怕的学习经历，但你必须学会自力更生。你必须寻求帮助（就像你在这里所做的）。祝你好运，坚持下去。找到一份工作。之后，你会有钱搬出去，或者像有些孩子那样，现在你有了收入，只要你支付膳宿费，你就会被邀请留下来。我的父母想让我离开，然后当我找到工作后，他们真的非常想让我留下来，支付100美元/周的膳宿费，并帮助做家务。我尽快搬了出去，但租房和与陌生人或朋友合住更糟糕！编辑：你是直接从政府得到任何付款，还是你妈妈得到什么？也许你没有得到任何钱，自从你过了16岁并完成学业后，她就没有代表你。对我来说，那是很久以前的事了，我不知道你能申请什么，或者你是否得到什么。但我认为这是我父母希望我离开的原因，但当我给他们钱或为他们挣钱时又希望我留下来。你看，兄弟，这是最简单的一点。我是在维多利亚州，但在昆士兰州应该没有什么不同。现在不是挑剔的时候。大量申请你可能进入的每个组织。KFC、HJ、Red Rooster、Mc Donalds、Subway、K-mart、BILO、Coles。这些只是你能进入的机构中的一小部分。我开始在肯德基工作。现在我在科尔斯。你说你 "最近 "完成了高中学业。请不要</w:t>
      </w:r>
    </w:p>
    <w:p>
      <w:r>
        <w:rPr>
          <w:b/>
          <w:color w:val="FF0000"/>
        </w:rPr>
        <w:t xml:space="preserve">id 235</w:t>
      </w:r>
    </w:p>
    <w:p>
      <w:r>
        <w:rPr>
          <w:b w:val="0"/>
        </w:rPr>
        <w:t xml:space="preserve">原子数 一个原子中的质子数决定了它是什么元素。例如，碳原子有六个质子，氢原子有一个，而氧原子有八个。原子中的质子数被称为该元素的原子数。原子中的质子数也决定了该元素的化学行为。原子符号 原子符号是选择一个或两个字母来代表一种元素（"H "代表 "氢"，等等）。这些符号在国际上被使用。通常情况下，符号是元素的截短名称或元素的截短拉丁文名称。点击这里查看元素及其符号的清单。标准原子量 标准原子量是一个元素的平均质量，以原子质量单位（"amu"）表示。虽然单个原子总是有整数的原子质量单位，但周期表上的原子质量是以小数表示的，因为它是一种元素的各种同位素的平均值。从原子质量中减去质子数（原子序数），就可以知道一种元素的平均中子数。元素的原子量为93-118。对于天然存在的元素，原子量是通过平均该元素同位素的天然丰度的重量来计算的。然而，对于人造的反铀元素，没有 "自然 "丰度。国际理论化学联合会的惯例是列出周期表中寿命最长的同位素的原子量。这些原子量应被视为临时性的，因为未来可能会产生一个具有更长半衰期的新同位素。电子构型 电子构型是对未被激发的原子中电子位置的轨道描述。利用物理学原理，化学家可以根据电子构型来预测原子将如何反应。他们可以预测诸如稳定性、沸点和导电性等特性。通常情况下，在化学中只有最外层的电子壳是重要的，所以我们通过用括号中的惰性气体的符号来代替长柄轨道的描述来截断内部电子壳的记号。这种记号方法大大简化了对大分子的描述。例子。Be的电子构型是1s 2 2s 2，但我们写成[He]2s 2，其中[He]相当于氦原子中所有的电子轨道。字母、s、p、d和f表示轨道的形状，上标表示该轨道中的电子数。原子半径 有许多不同的方法来测量原子半径。两个常见的是共价半径（用皮罗米测量）和范德瓦尔斯半径。范德瓦尔斯半径被用于本围标的使用。关于原子半径的更深入的讨论，请参见《CRC化学和物理手册》，"元素的原子半径 "和维基百科。</w:t>
      </w:r>
    </w:p>
    <w:p>
      <w:r>
        <w:rPr>
          <w:b/>
          <w:color w:val="FF0000"/>
        </w:rPr>
        <w:t xml:space="preserve">id 236</w:t>
      </w:r>
    </w:p>
    <w:p>
      <w:r>
        <w:rPr>
          <w:b w:val="0"/>
        </w:rPr>
        <w:t xml:space="preserve">星期三, 2012年6月20日 骑士队最新消息 骑士队在星期三只进行了一次训练，而且是在里贾纳大学。  感谢校园停车场的工作人员，他们在开票方面很宽容。这是他们多年来的特点，但一定有人告诉他们在骑士训练期间延长咖啡休息时间。  SB克里斯-格茨拉夫因脖子酸痛而错过了两次训练。教练Corey Chamblin说Getzlaf可能睡错了。  然而他周三又回到了球场上，讨论他的续约问题。  进攻线球员Brendon Labatte在因脚部疾病错过一段时间后又开始练习。他很可能会在周五晚上和另一位前轰炸机奥德尔-威利斯一起完成他的骑士（季前赛）首秀。  那场比赛仍然没有卖完。周二，一位发短信给 "体育笼 "的人指出，上周在不列颠哥伦比亚省以44-10的比分惨败，这可能会影响门票的销售。  Chamblin教练说80%的首发位置已经锁定，剩下的20%将在周五决定。  这些位置是什么？可能是左截锋，肯定是跑锋，第五个接球手，可能是防守截锋，两个外线LB位置，还有可能是二线的一个位置。  首发球员将打到第三节。  如果你看一下骑士队的首发前锋四人组（肖洛根、霍金斯、威利斯和乔治），它拼的是SHWG。或shwag。就像Shwaggerville一样。  请前来观看周五骑士队比赛的球迷们小心进入，并遵守标志。这里有大量的施工，仍然是一个工作区。  前来观看周五骑士队比赛的球迷可以在赛场上收听调频106.9的CKRM的广播。  今天的体育笼子将是100%的骑士，因为我们为周五的比赛做准备。下午5-7点，620 CKRM。说实话，我不认为周五的比赛会售罄，不是因为BC击败了我们，而是因为1）这是一场季前赛，2）是在周五晚上，3）还有4000个座位要卖。我一般不会错过比赛，但会错过周五的比赛，因为那天晚上我们有一场垒球比赛。如果这是一场常规赛，那么我的球队就会找人，因为我会去看骑士队的比赛。我不认为这场比赛卖出去是什么大不了的事。此外，即使他们宣布售罄，你去了也会是3/4的人，因为所有的公司票和人们不使用它们。我想我要说的是，如果一场季前赛没有卖完是可以的，这并不意味着我们不支持球队，而是意味着我们在等待真正的东西。我知道这对球队来说是一种收入，我明白，我只是认为人们不应该因为没有卖完而大惊小怪。我同意JMO的观点。季前赛对人们来说是臭名昭著的，他们会等待并看看天气会是什么样。这只是季前赛，但我很高兴看到Chamblin教练为Riderville带来的新的足球品牌，以及我们的猪身上的新口红！！！调频转播比赛是进入新千年的一个很好的步骤。我们萨斯喀彻温省一直以来都比其他国家落后10年。我将诚实地告诉你，世界上其他地方可以不关心AM广播。我们喜欢这里，因为我们的社区之间距离很远。里德维尔理应与联盟其他地区持平或更好。说了这么多。我希望比赛能在AM和FM上播出。我愿意做任何事情来听我们的广播，而不是东部化的TSN色彩团队。你有没有试过在你调到AM收音机的同时，把你的大平板打开，而你的立体声接收器恰好在电视下面或旁边的A/V台？它就是不工作。另一方面，调频不受大型等离子或LED的影响。更不用说调频的声音或音调在大脑中要好得多。我相信106.9频道可以被放大并在全省范围内转播。我也希望绿白军团今天能出现，不要像他们在温哥华那样让我们难堪。我们的里奇-霍尔防守后场真的很难对付。如果我们再次被击败，我会说这是</w:t>
      </w:r>
    </w:p>
    <w:p>
      <w:r>
        <w:rPr>
          <w:b/>
          <w:color w:val="FF0000"/>
        </w:rPr>
        <w:t xml:space="preserve">id 237</w:t>
      </w:r>
    </w:p>
    <w:p>
      <w:r>
        <w:rPr>
          <w:b w:val="0"/>
        </w:rPr>
        <w:t xml:space="preserve">作为国家橄榄球联盟的一员 作为国家橄榄球联盟的一员，达拉斯牛仔队可以说是一支备受喜爱的球队。在超过30年的时间里，达拉斯牛仔队的强大实力使这支球队成为崇拜者的最爱。无论是在场内还是场外，达拉斯牛仔队都取得了自己的成功。因此，nfl达拉斯牛仔队的球衣受到了球迷的高度赞赏。既然如此受欢迎，达拉斯牛仔队的标志，即由单星组成的标志绝对容易被识别。此外，这也是这个团队最合适的标志。达拉斯牛仔队的颜色是紫蓝色、海军蓝、亚特兰大猎鹰队的正宗球衣，金属银色和白色。有一种迷信的说法是，当穿着深色的达拉斯牛仔球衣时，这支球队会被诅咒。在这一点上，你可以发现确实有一些其他球队在主场对阵达拉斯牛仔时选择穿白色的球衣，希望这个厄运能够继续下去。其实在NFL的第75个赛季中，达拉斯牛仔队曾推出过一款白色的替代性NFL球衣。这被称为 "双星"，但在1994年赛季后就退役了。然而，这款达拉斯牛仔队的球衣由于其稀有性，是NFL中最受欢迎和最抢手的球衣。此外，由于达拉斯牛仔队的巨大知名度，市场上肯定有无数带有其标志的商品，特别是在网上。白色的双星也可以在网上找到，现在它们确实是最好的收藏品之一。此外，蓝色的达拉斯牛仔队球迷还可以在网上的NFL商店里找到选择广泛的收藏品和功能性物品。就像一个热门的收藏品，这些达拉斯牛仔队的在线商品将明确无误地表明你是一个死的达拉斯牛仔队球迷。有足够的家具，如咖啡桌的形状为牛仔队的头盔。此外，你还可以用达拉斯牛仔队的主题来装饰你的卧室，有牛仔队的枕头、床单、被子、床裙、床罩、床托和窗帘，都是以官方牛仔队的蓝色为主题。甚至还可以做一个墙挂和一盏牛仔队精神的灯!完全的牛仔迷!还有带有达拉斯牛仔队标志的珠宝和手表。以达拉斯牛仔队的蓝色或标志为主题的戒指和吊坠是如此神奇。在这些伟大的达拉斯牛仔队的商品中，你也可以找到最好的礼物给你的朋友或亲戚谁选择这个团队。这将是真正的用心和价值。在这一过程中，我们可以看到，在过去的40多年里，达拉斯牛仔队一直是球迷们的最爱，也是球迷们的幻想，就像那些被时间证明的主题珠宝一样。这支球队仍然会做到这一点，亚特兰大猎鹰队的女球衣。在这里，我想说的是，如果你想让你的朋友们知道你在做什么，那你就得让他们知道你在做什么，而不是让他们知道你在做什么。此条目发布于2012年10月29日星期一下午3点33分，归类于未分类。你可以通过RSS 2.0 feed来关注对这个条目的任何回应。你可以留下回应，或从你自己的网站上追踪。</w:t>
      </w:r>
    </w:p>
    <w:p>
      <w:r>
        <w:rPr>
          <w:b/>
          <w:color w:val="FF0000"/>
        </w:rPr>
        <w:t xml:space="preserve">id 238</w:t>
      </w:r>
    </w:p>
    <w:p>
      <w:r>
        <w:rPr>
          <w:b w:val="0"/>
        </w:rPr>
        <w:t xml:space="preserve">英国天然气公司已将能源价格平均提高了6个百分点。这是暴利还是合理的？英国天然气公司已经将能源价格平均提高了6个百分点。这到底是暴利还是合理？平均双燃料账单将因此而每年增加80。其中，50是英国天然气公司代表政府收取的钱，用于资助可再生能源，如风力发电场的补贴，以及支付国家电网升级所需的费用，以将这些新能源连接到传输网络。这些都是由政府通过其能源监管机构Ofgem允许的。由于我们已经选出了一个支持这些政策的政府，因此有理由认为，增加的部分是合理的，并且得到了民众的同意。其余的部分与英国天然气公司在公开市场上购买的批发能源供应的成本增加有关，或从其母公司Centrica的生产设施中购买。如果Centrica公司正在从地下抽出天然气，为什么不以折扣甚至免费的方式供应英国天然气公司，以降低消费者的账单呢？Centrica公司提供了英国天然气公司所需能源的大约20％，其余的是按市场价格购买。以成本价甚至是亏损的方式供应一些能源，首先就不允许Centrica公司建造天然气钻井平台，因为股东不会同意在没有风险回报的情况下为投资提供资金。天然气将留在地下，或由另一家公司按市场价格向英国天然气公司的客户泵送。从另一个角度看，如果批发价格下降，增加英国天然气公司消费者的账单以补贴Centrica的生产业务是否合理？我很怀疑，无论如何，这将是同样的幻想经济学，认为Centrica可以从地下抽出昂贵的天然气，并以某种方式使其便宜。天然气和电力的供应可以交给慈善机构或国家部门，但它们更不可能产生比私人投资更廉价和有效的能源供应所需的资本投资。Centrica公司在其他市场也有利润，例如北美，但没有多少美国客户愿意补贴英国客户，除非我们补贴他们，这对任何人都没有好处。最好是我们都支付一个竞争性市场所设定的价格。但是有多少竞争呢？根据最近的统计，英国天然气公司每年有5.22亿营业利润。这是一个很大的数字，但相当于每个家庭每年19.19美元。其中，公司税支付给政府，一些用于支付更多的投资在Centrica自己的能源领域，一些是利息，一些是股东的红利，在Centrica的情况下，主要是我们的退休金和储蓄基金。在所有这些之后，英国天然气公司的税后利润为5个百分点。如果是这个比率的一半，没有人会向家庭提供能源。在两倍的利润率下，家庭账单会更高。这将成功地吸引更多的竞争，这将反过来推动利润率回落到5个百分点。在这个比率下，我们现在有六个大型跨国供应商和七个较小的专业供应商。这感觉是一个合理的竞争水平。它足以支持价格比较企业（如uSwitch）的盈利存在，这一事实也反映了这一点。总的来说，我们有理由得出结论，能源成本的上升主要是因为对安全、绿色能源的需求，部分原因是批发价格的上升，由全球需求、政治和一定程度的投机驱动。政治家的干预，减少营业利润，迫使利润率低于5个百分点，可能会把供应商赶出市场。更明智的干预措施是鼓励探索新的供应，如页岩气，它已经降低了美国的天然气价格，并有助于推动美国工业的新的竞争优势，与中国等竞争对手相比，其成本优势不断增加，就是证明。围栏必将过时 2007年9月，银行业危机首次出现在大家面前。昨天，财政部告诉我们，防止类似情况的立法将在2015年颁布，改革将在2019年到位--在北岩银行整整12年之后。这显然是荒谬的，这正好概括了威斯敏斯特对银行业的态度。政客们忙于对奖金（银行业崩溃的一个小因素）大喊大叫，却未能提供一个新的制度来保护纳税人免受未来的危机。财政部首先向维克斯委员会征求意见，现在则是</w:t>
      </w:r>
    </w:p>
    <w:p>
      <w:r>
        <w:rPr>
          <w:b/>
          <w:color w:val="FF0000"/>
        </w:rPr>
        <w:t xml:space="preserve">id 239</w:t>
      </w:r>
    </w:p>
    <w:p>
      <w:r>
        <w:rPr>
          <w:b w:val="0"/>
        </w:rPr>
        <w:t xml:space="preserve">最新文章 菲奥娜-沃德列出了105个参考文献，记录了1930年至2007年新西兰创意版画历史的所有可获得的出版、未出版和数字材料。新西兰版画已逐渐被排除在学术讨论之外并被边缘化。这份带注释的书目支持学术和批判性的探索，它包含一个极其有用的版画术语词汇表。菲奥娜-沃德的注释书目可在大学的数字资源库ResearchSpace获取。新西兰亚洲研究所、早稻田新西兰研究所和日本新西兰研究协会将举办一次会议，纪念新西兰与日本建立外交和经济关系60周年。主旨演讲人Andrew Barrie教授（奥克兰大学），地震与建筑。日本和新西兰的反应。"我今天正好带着这个装满肥皂液、水和一些甘油的桶，"迈克尔-多尔夫在10月10日MAA Carriage House讲座开始时告诉听众。这位杨百翰大学的教授和比亚迪本科数学研究中心的主任站在一张铺着塑料的桌子前，桌子上挤满了骨架的Zometool作品和解体的Slinkies。"这是一个非常注重实践的演讲。我不确定MAA是否习惯于这样，"他开玩笑说。  无论是否习惯，MAA都很高兴主办Doff的讲座，题为 "最短路径、肥皂膜和最小表面"。收听、观看和阅读：http://www.maa.org/news/2012ch-dorff.htm\...UPC研究人员消除了医疗纺织品中的感染性细菌 "抗菌袍和亚麻布正在使用新技术制造，并在一些欧洲医院进行测试，结果非常好。加泰罗尼亚理工大学（UPC）的分子和工业生物技术小组利用酶法预处理结合超声波照射下的纳米颗粒和生物聚合物的同时沉积，改善了医用纺织品的抗菌性能。该技术用于制造完全无菌的抗菌纺织品，帮助防止医院获得性感染。这项研究是在欧洲SONO项目的框架内进行的，该项目获得了1200万的资金，涉及17家公司和研究中心的联合体，包括GBMI。"非细菌性感染--定义为入院时没有出现和没有证据的感染--仍然是医院的一个重要问题。"阅读更多信息：http://www.upc.edu/saladepremsa/al-dia/m\...新的性别基准研究发现，在领先经济体中，科学和技术领域的女性人数低得惊人 "工程、物理和计算机科学领域的女性人数正在下降 -- 在第一项此类研究中，研究人员发现，在世界领先经济体中，科学、技术和创新领域的女性人数低得惊人，而且在其他国家，包括美国，实际上正在下降。这项研究描绘了美国、欧盟、巴西、南非、印度、韩国和印度尼西亚妇女在科学领域面临的机会和障碍。它是由来自全球科技妇女组织和发展中世界科学妇女组织的国际性别、科学和技术问题专家进行的，并由爱思唯尔基金会资助。"阅读更多信息，请访问 http://archive.wigsat.org/GEKS/OWSD_WISA\\...音频剧。The L.A. Theatre Works Collection提供了从美国首屈一指的广播剧公司的策划档案中获取300多部戏剧作品的流媒体音频。音频剧的出版商在其YouTube频道上发布了三个有用的视频在线教程，以帮助你最有效地利用这一优秀资源。"石油独立是许多缺乏原材料的国家的梦想。尽管如此，黑金仍然保持着作为动力源的主导作用，也是化学工业的基本材料。为了改变这种状况，研究人员启动了 "综合生物生产 "项目。在位于Leuna的弗劳恩霍夫化学-生物技术工艺中心（CBP），10月份开始在工厂试点生产由国内植物油制成的环氧化物。这些中间的化学产品支持润滑油的生产。</w:t>
      </w:r>
    </w:p>
    <w:p>
      <w:r>
        <w:rPr>
          <w:b/>
          <w:color w:val="FF0000"/>
        </w:rPr>
        <w:t xml:space="preserve">id 240</w:t>
      </w:r>
    </w:p>
    <w:p>
      <w:r>
        <w:rPr>
          <w:b w:val="0"/>
        </w:rPr>
        <w:t xml:space="preserve">Maximus 2012年10月3日 Dunajtschik的拆迁工作终于来了：在惠灵顿拆迁完美建筑的提案浪潮中，第一个提案就出现了。在过去的几年里，基督城不得不忍受一大片的拆迁，他们越来越擅长摧毁那里的一切，以至于他们忘记了这不是强制性的。Cranmer Courts是他们城市最新的耻辱--Harcourts大楼是我们的。诡异的是，由年迈的怪人Mark Dunajtschik拥有的Harcourts大楼在地震情况下没有倒塌的危险。它有一个坚固的钢骨架，不需要被拆除。它是一座芝加哥风格的建筑，我们被告知，但却没有路易斯-沙利文原作的活力和激情，也没有真正与这个名字相称的外墙装饰。但这栋建筑就在那里，已经存在了相当长的一段时间，而且实际上不需要被拆除。相反，在地震中，有可能会有碎片掉下来，由于碎片很大，那么它们可能会杀人。因此，Dunajtschik希望拆除整个建筑，并重新开始 -- 哦，还能上升到25层。这项工作被吹捧的原因是地震加固的成本，但真正的原因是开发商想建造一个更大的建筑。在80年代发生的事情是，开发商会直接开始拆除，然后就这样了。不需要征求许可。但现在我们在10年代，现在公众有机会参与讨论。开发商Mark Dunajtschik对于公众有机会参与讨论当然很生气。我们希望，公众对有机会做出贡献感到欣喜若狂。我认为，"鱼 "在这里是为了帮助促进这种讨论。我不确定该提案是否只是拆除，或者是否包括拟议的替代方案。DomPost今天的社论主张允许使用聚苯乙烯替代外墙，并主张Historic Places Trust应该把头缩进去，停止抱怨。HPT大概认为，他们宁愿用钝棒戳出眼球，也不允许使用聚苯乙烯宫殿复制品。我更担心的是Dunajtschik的记录--IRD总部的残余物--令人震惊的糟糕的Asteron大厦并不是一个周到和敏感地插入城市结构的好先例。当然，Dunajtschik更担心 "左翼疯子 "和 "水果蛋糕 "有发言权。这也是我们的城市，马克!你的想法是什么？MarkBrandenburg 3 - 10 - 12 一个成功的城市是一个充满人和商业活动的城市。空荡荡的文物建筑对这一点毫无帮助。我同意这栋建筑确实为城市的街道景观增添了色彩。然而，人们似乎过分执着于遗产建筑，并试图永远保留它们。这座建筑将取代一座老建筑，如果它仍然存在，也会被视为文物建筑。这座建筑很可能也取代了早期的建筑，而这些建筑如果今天仍然存在，也会被视为遗产。作为一个内城的居民，我的问题不是业主想拆掉它。而是取代它的是什么。如果他们建造一个高质量的新建筑，增加城市的生活和活力，那么我完全支持。一个城市充满了空荡荡的不经济的建筑，对城市的活力和成功毫无帮助。Maximus 3 - 10 - 12 试图找出取代它的建议。还是说目前的提议只是为了拆毁？当然，论点肯定是任何潜在的替代物都应该比现有的建筑更好。HPT网站上关于现有建筑的信息是.... 稀少。链接添加到上面的帖子中。关于拟建大楼的信息，可以在理事会和图书馆找到。我还没到那里呢!Clarke 3 - 10 - 12 我喜欢这样一个事实，即每个反对25层不伦不类的办公大楼的人都是一个 "疯狂的左派"，而这个大楼的外墙是由聚苯乙烯制成的。我现在更愿意把Dunajtschik说成是一个建筑上的失败者。</w:t>
      </w:r>
    </w:p>
    <w:p>
      <w:r>
        <w:rPr>
          <w:b/>
          <w:color w:val="FF0000"/>
        </w:rPr>
        <w:t xml:space="preserve">id 241</w:t>
      </w:r>
    </w:p>
    <w:p>
      <w:r>
        <w:rPr>
          <w:b w:val="0"/>
        </w:rPr>
        <w:t xml:space="preserve">我有一个足球大小的肿瘤，但我不知道......瓦尔-贝斯特去找她的医生寻求减肥的帮助，她没有想到最终会在手术台上结束。69岁的瓦尔被送进科尔切斯特综合医院进行预防性扫描。当医生告诉她一个足球大小的肿瘤长在一个卵巢上时，可以想象她有多震惊。她接受了一次紧急手术。四天后，她带着她的良性肿瘤的照片离开，该肿瘤重达7.5公斤--约1公斤--是医院15年来所切除的最大的肿瘤。住在科尔切斯特Highwoods的Ivor Court的瓦尔说。"医生们救了我的命。我一直在努力减肥，但我就是减不下来。"所以当我去看医生时，他说有关部位有点硬，让我去医院做扫描。"他们告诉我：'我们认为这可能是癌症'，两周内我就去做了手术。"瓦尔已经完全康复，在家里由家人护理，恢复了健康。她说。"每天我都觉得自己是一个新的女人。我把这个肿瘤称为我的小空间跳板。"这就像怀孕九个月一样，但我知道在我这个年龄不可能是这样。"我想如果它继续增长，我就会爆掉。"妇产科顾问乔纳森-埃文斯-琼斯进行了手术。他还切除了瓦尔子宫内的一些恶性癌细胞，这些细胞之前的扫描没有发现。她说。"我很紧张，不知道在医院里会得到什么样的治疗，但是所有的工作人员都很好。"她将被定期监测，以确保没有癌细胞重新生长。我的妻子早在2010年就在她的卵巢上有一个16厘米的囊肿。她也是每三个月接受一次监测，但由于从化疗结束到现在已经有两年时间，所以即将进行六个月一次的检查。对于任何正在接受治疗或刚刚完成治疗的妇女，请查看www.colchestercopes. org.uk，这是一个妇科癌症支持小组，由一名幸存者与我的妻子、我和一名护士共同建立。我们每隔一个周三在科尔切斯特Aldui's楼上的Kingsland教堂开会。祝瓦尔好运......并感谢发现和处理囊肿的医生!嘿，瓦尔，这个小畜生被发现并切除了，真是个好消息。我妻子在2010年时，她的卵巢上有一个16厘米的囊肿。她也是每三个月接受一次监测，但由于从化疗结束到现在已经有两年了，所以她要每个月进行一次检查。对于任何正在接受治疗或刚刚完成治疗的妇女，请查看www.colchestercopes. org.uk，这是一个妇科癌症支持小组，由一名幸存者与我的妻子、我和一名护士共同建立。我们每隔一个周三在科尔切斯特Aldui's楼上的Kingsland教堂开会。祝瓦尔好运......并感谢发现和处理囊肿的医生！hmedia 做得好，瓦尔--很高兴听到你恢复得很好。(我想这就是那个在信中抱怨商店里音乐太吵的瓦尔吧）这篇文章所缺少的就是肿瘤本身的照片......!科尔切斯特人的和平 做得好，瓦尔--很高兴听到你恢复得很好。(我想这就是那个在信中抱怨商店里音乐太吵的瓦尔）这篇文章所缺少的就是肿瘤本身的照片......!和平的Colcestrians The Real Norm 很高兴它被及时发现。我知道还有一个人在科尔切斯特做了NHS扫描，但没有发现子宫内的细胞，后来通过私人扫描发现了。如果问题仍然存在，请继续检查。很高兴能及时发现。我知道还有一个人在科尔切斯特做了NHS扫描，子宫内的细胞没有被发现，后来通过私人扫描发现了。如果问题持续存在，请继续回去！常识或不常识 关于cookies 我们希望您能享受对我们网站的访问。这就是为什么我们使用cookies来提高您的体验。留在我们的网站上，您同意我们使用cookies。了解更多关于我们使用的cookies的信息 .</w:t>
      </w:r>
    </w:p>
    <w:p>
      <w:r>
        <w:rPr>
          <w:b/>
          <w:color w:val="FF0000"/>
        </w:rPr>
        <w:t xml:space="preserve">id 242</w:t>
      </w:r>
    </w:p>
    <w:p>
      <w:r>
        <w:rPr>
          <w:b w:val="0"/>
        </w:rPr>
        <w:t xml:space="preserve">如果10月7日至27日的宗教会议或任何其他团体需要实用的材料来讨论宣教问题，那么Hugh McMahon SSC神父的以下文章就非常好。休神父在亚洲工作了近50年后，最近回到爱尔兰，担任爱尔兰传教士联盟的首席执行官。成为传教士的意义 我的探索已经从 "是否还需要传教？"转向 "传教的新重点应该是什么？"转向 "我们在哪里可以找到这个新方向的例子？"完成宣教任务 一旦负责，本土领导层认为其职责是继续并稳定他们所继承的体系。没有人向他们说明，他们被期望走出他们的外国外壳，通过发展一个更适合当地情况的教会来弥补与更多人的差距。为什么缺乏兴奋点？400多年来，传教士将自信的信仰从西方带到东方。现在可能是时候了，现代传教士应该把这种经过提炼和更新的信仰带回他们的家乡教会，并在那里重新点燃热情 随着牧师和宗教传教士圣召的急剧减少，培养平信徒传教士在传教中发挥领导作用的挑战显然是一个有待面对的问题 传教机构--适应新的现实？新的宣教形势具有挑战性，但它可以为宣教机构敲响警钟，而不是丧钟。在一个分裂的世界里，希望、对他人的关注和对非物质主义者的重视正在消退，Ad Gentes宣教机构可以显示出他们的价值。 我们需要在我们的身份上多下功夫。在20世纪80年代和90年代，数以万计的韩国年轻人被吸引到教会，寻求满足他们更深的渴望。我相信只有基督教才有这种寻找的答案。 无论使命是什么？我只是觉得缺少一些东西，并想知道它可能是什么。直到我搬到中国，进入新的宣教环境，我才开始看到问题的症结所在。在某个地方，传教士已经偏离了他们最初的任务，为什么缺乏兴奋？400多年来，传教士把自信的信仰从西方带到东方。现在可能是时候了，现代传教士应该把这种经过提炼和更新的信仰带回他们的家乡教会，并在那里重新点燃热情 随着牧师和宗教传教士圣召的急剧减少，培养非专业传教士在传教中发挥领导作用的挑战显然是一个有待面对的问题 传教机构--如何适应新的现实？新的宣教形势具有挑战性，但它可以为宣教机构敲响警钟，而不是丧钟。在一个分裂的世界里，希望、对他人的关注和对非物质主义者的重视正在消退，Ad Gentes宣教机构可以显示出他们的价值。 我们需要在我们的身份上多下功夫。在20世纪80年代和90年代，数以万计的韩国年轻人被吸引到教会，寻求满足他们更深的渴望。我相信只有基督教才有这种寻找的答案。 无论使命是什么？我只是觉得缺少一些东西，并想知道它可能是什么。直到我搬到中国，进入新的宣教环境，我才开始看到问题的症结所在。在某个地方，宣教士已经偏离了他们最初的任务。 缺乏信心 宣扬福音的最大障碍是对想要传福音的人缺乏信心。我们的培养是为传统教区结构内的生活设计的。那些看到有必要超越这些限制，以便与未得之民接触的人，必须通过试验和错误找到自己的方式。一些最宝贵的见解不是从书本上获得的，而是从与人合作中获得的。 成为传教士的好时机人类历史上曾经有一个时刻，交通工具从马匹变成了发动机。然而，有一些人认为，发生这种情况只是因为没有足够的马匹。我们正处于这样一个时刻。圣召的减少和对传统传教士的需求减少表明，我们所知道的传教已经结束。但在宣教界有一种新的呼声，那就是通过对宣教任务更广泛的理解，为教会开辟了一种充满活力的可能性。东方教会（如叙利亚教会）规模更大，表现出更大的多样性，他们以各种语言和形式展示自己。</w:t>
      </w:r>
    </w:p>
    <w:p>
      <w:r>
        <w:rPr>
          <w:b/>
          <w:color w:val="FF0000"/>
        </w:rPr>
        <w:t xml:space="preserve">id 243</w:t>
      </w:r>
    </w:p>
    <w:p>
      <w:r>
        <w:rPr>
          <w:b w:val="0"/>
        </w:rPr>
        <w:t xml:space="preserve">据报道，这个家庭与E！网络签署了一份为期三年的续约合同，价值达到惊人的4000万美元，但据女企业家金说，他们希望能比这个时间长很多。"我们总是说，当它不再有趣时我们就会停止，"她解释说。"我们有这么好的时间，所以现在真的没有必要停止。"这位31岁的女士将该节目的受欢迎程度归结为粉丝们对这个家庭的感情，并透露说，观众们实际上是在与他们一起成长。"当我们第一次签约时，我们只是希望人们不要认为我们太疯狂，"她开玩笑说，"但我认为他们正在与我们一起成长，无论是他们在某种情况下支持我们，还是他们喜欢看到肯德尔和凯莉的成长。"</w:t>
      </w:r>
    </w:p>
    <w:p>
      <w:r>
        <w:rPr>
          <w:b/>
          <w:color w:val="FF0000"/>
        </w:rPr>
        <w:t xml:space="preserve">id 244</w:t>
      </w:r>
    </w:p>
    <w:p>
      <w:r>
        <w:rPr>
          <w:b w:val="0"/>
        </w:rPr>
        <w:t xml:space="preserve">补充说明 最佳答案 - 由投票者选择 舒适的步行鞋是必须的，你会惊讶于有多少人在旅行时忘记了这些。不要把衣服装得太满。火车站没有搬运工，而且你将在那里呆不到一个星期。在法国，连续2天甚至3天穿同样的衣服是完全可以接受的。牛仔裤/长裤应该是合身的，但不要过分紧身。如果晚上会有正式的餐饮，那么就应该穿得好一点，但要提前了解一下（可能没有必要）。如果你能提前得到一张地图，那就太好了。也可以带上相机。但要把地图和相机放在看不见的地方（只有在你真正需要使用它们的时候才拿出来）。其他答案 (6) 我猜测会是巴黎，因为那是一个常见的目的地。看看天气报告。巴黎在夏天有时会有轻微的潮湿，晚上会下雨。所以要带一些看起来很时尚的轻便衣服。带上几件毛衣和一件雨衣。如果你想带一些裙子和裤子。不要在没有完全吹干头发和整理头发的情况下上街。带上舒适的鞋子，但不要太随意，比如慢跑鞋。我不知道现在是否仍是这样，但法国人主要用converse或deisel鞋作为休闲服。不要忘记防晒霜。还要带一些漂亮的衣服，如鸡尾酒裙，以便晚上去高级餐厅吃饭。如果你要去蒙彼利埃这样的城市，不要忘记你的泳衣，因为海滩离这里只有30分钟的路程。在这个地方，要带着春意盎然的白裙子，一些凉鞋，筒状上衣。蒙彼利埃到处都是年轻的大学生，而且比巴黎便宜。带上一些漂亮的派对服装，因为那里有一个适合13-17岁青少年的夜总会。要看是北方还是南方，天气真的不一样，南方要热得多。如果你要去的是巴黎，要带很多欧元！对于着装，真的只要夏天的东西，还有一件轻便的防水上衣，以防万一。</w:t>
      </w:r>
    </w:p>
    <w:p>
      <w:r>
        <w:rPr>
          <w:b/>
          <w:color w:val="FF0000"/>
        </w:rPr>
        <w:t xml:space="preserve">id 245</w:t>
      </w:r>
    </w:p>
    <w:p>
      <w:r>
        <w:rPr>
          <w:b w:val="0"/>
        </w:rPr>
        <w:t xml:space="preserve">8:30，星期四早上。我戴着耳机，正在听音乐。过了一会儿，我才意识到一个前臂上有模糊的纹身、戴着平顶帽的老人在跟我说话。我摘下耳机。我：对不起，你说什么？老家伙。我说你们维多利亚州人应该把耳机摘下来，这样你们就可以看到你们的生活有多糟糕了。我做了一个我希望是接受的表情，并相应地呼了口气。老家伙。这里的一切问题都是我所在州的问题。这里有两个赌场，有枪支法，到处是纸浆厂。没有人有工作，政府关心金钱和大建筑多于人民。我点点头。我：你知道，我不是一个维多利亚人。我两个星期前才搬到这里。老家伙看起来很惊讶，在座位上晃了晃。老家伙。你来自哪里？我。昆士兰。老家伙。哦，我喜欢昆士兰。几年前，我在那里工作过几次。在伊普斯维奇做屠宰工，就在那里的河边。昆士兰的人很好。大地方。我：你来自哪里？老家伙。塔斯马尼亚。我：啊，我应该从纸浆厂那里知道的。是什么让你搬到这里的？老家伙。我妻子生病了，所以我们不得不去阿尔弗雷德医院。哦，上帝，当老人开始谈论死亡时，我从来不知道该对他们说什么。我为什么要问这个问题？这就是我在电车上和人说话的结果。我：那真是太可惜了。来到大陆，面对这种情况，一定很难受。老家伙。她现在已经死了。医生说她被一块面包噎住了，但她是个中国人，中国人不吃面包。老家伙。(我不知道她现在在哪里。我参加了她的葬礼。我是唯一在那里的血淋淋的人!他看起来好像要哭或者要打人。我记得我的朋友里斯告诉我，他曾经在他工作的医院里和老人聊天，当他们不高兴的时候，他会试图转移他们的注意力。我不想觉得自己有责任让一个老人在电车上哭泣，所以我改变了话题。我：你今天早上要去哪里？老家伙。哦，又去阿尔弗雷德了。他们在那里做筹款活动，有一些社交活动，我打算谈谈Huon Pine。这是塔斯马尼亚现在唯一的东西，因为砍伐它是违法的。它是世界上最古老的树木之一，你只能在塔斯马尼亚找到它。他们曾经用它来制作棺材、船只和雕刻品。只是美丽的东西。电车在展览街停下。老家伙。无论如何，亲爱的，这是我的一站。祝你有愉快的一天。我很抱歉我叫你维多利亚人。他拿起手杖，缓缓走下电车台阶，来到街上。6点30分，星期二晚上。墨尔本出了名的怪异天气，在下午时分送来了一场暴风雨，太阳下山后，暴风雨逐渐放晴。这是一场华丽的日落，我走下电车，来到史密斯大街，用手机拍了一张照片。一个蓬头垢面的男子也在做同样的事情，他拿着一块旧的诺基亚砖头，把小小的屏幕与粉红色和橙色的天空连在一起。他从眼角的余光中注意到我。他打开手机里的图片文件夹，挑出几张精选的图片。显然，他已经为这个日落拍摄了至少十分钟，实际上他的照片确实比我好。我告诉他，他是对的。盖伊。当然，我是对的。现在，你能不能把那个轮式垃圾桶拿稳？我想爬上去拍一个新的角度。他准备向垃圾桶飞跃，我不得不在拒绝他的要求之前撑住它。他 "呼 "的一声爬了起来，我们就在那里--一个穿着裤装的小女人抱着垃圾桶一动不动，一个成年男人站在桶盖上，对着天空拍照。我：伙计，我得放开这个垃圾桶了。我得回家了。坚持住，亲爱的，让我们</w:t>
      </w:r>
    </w:p>
    <w:p>
      <w:r>
        <w:rPr>
          <w:b/>
          <w:color w:val="FF0000"/>
        </w:rPr>
        <w:t xml:space="preserve">id 246</w:t>
      </w:r>
    </w:p>
    <w:p>
      <w:r>
        <w:rPr>
          <w:b w:val="0"/>
        </w:rPr>
        <w:t xml:space="preserve">2008年2月15日星期五，BIGresearch最新的同步媒体调查指出，美国人对博客的追求正变得越来越流行，26%的成年人表示他们经常或偶尔会写博客。尽管非裔美国人只占美国人口的11.4%，但有12.2%的人回答说他们经常/偶尔会写博客。贡献者 BuzzologySurveys.blogspot.com是为非裔美国人消费者提供新闻和关于他们的首要在线门户。我们的内容包括每周一次的调查，以确定黑人购买者的脉搏，强调名人代言的最新交易，商业和娱乐新闻，以及来自网络的其他事件。</w:t>
      </w:r>
    </w:p>
    <w:p>
      <w:r>
        <w:rPr>
          <w:b/>
          <w:color w:val="FF0000"/>
        </w:rPr>
        <w:t xml:space="preserve">id 247</w:t>
      </w:r>
    </w:p>
    <w:p>
      <w:r>
        <w:rPr>
          <w:b w:val="0"/>
        </w:rPr>
        <w:t xml:space="preserve">梅伯里先生对第二次世界大战作了基于理念的解释。他重点介绍了第二次世界大战中发生的事件，以及我们对这场战争的误解如何导致美国随后的战争，包括朝鲜战争和越南战争、伊拉克-科威特战争，以及2001年9月11日开始的反恐战争。为了改善学生的学习经验，还可以购买名为《蓝袜指南》的二战学生学习指南。第二次世界大战。可用于世界历史、美国历史、国际关系、经济、商业、金融和政府等课程。这是关于世界大战的两部分系列中的第二部分。关于第一部分，请查看《第一次世界大战》。故事的其余部分以及它如何影响今天的你。</w:t>
      </w:r>
    </w:p>
    <w:p>
      <w:r>
        <w:rPr>
          <w:b/>
          <w:color w:val="FF0000"/>
        </w:rPr>
        <w:t xml:space="preserve">id 248</w:t>
      </w:r>
    </w:p>
    <w:p>
      <w:r>
        <w:rPr>
          <w:b w:val="0"/>
        </w:rPr>
        <w:t xml:space="preserve">为清洁而离婚 -- 不要再为家务事争吵 你已经找到了你的梦中情人并结婚了。最初的几个月是幸福的，你发现一些小事，比如他把脏袜子留在客厅地板上的方式，很有魅力，很温馨。也许你最初并不介意她可以上床睡觉，并愉快地把满满一水池的脏碗留给早晨。然而，现在蜜月已经结束了，那些小习惯有可能让你发疯。不同的清洁方式会导致婚姻中的纷争。如果你们中的一个人喜欢所有东西都整洁如针，而另一个人却认为不需要把杂物到处乱放，那么争吵就会很快爆发出来。如果你们双方对家务都有点松懈，但又不想承认，那么家务就可能成为一个大问题。当责备开始飞扬，对你们各自的母亲进行人身侮辱时，你可能会开始想，这段婚姻是一个错误。离婚有很多合理的理由，但你们不应该因为打扫卫生而发生冲突和争吵。有比他在地板上的袜子更好的事情可以争吵，比如他在结婚纪念日送你一个廉价的烤面包机。不要再为家务事争吵了，做出决定，把清洁公司请来。有了清洁服务来捡起袜子和擦洗浴室，你们就可以把时间集中在你们彼此相爱的事情上。那些恼人的小习惯仍然会存在，但你不会再为它们感到不安。如果你们俩都有点马虎，那么你们的朋友就永远不会知道你们快乐的小秘密。你们可以在婚后的生活中为洗碗、谁来吸尘以及上周谁清理了窗户上的鸟粪而争吵。问题是，这只会导致家庭侮辱，激烈的争吵和吸尘器作为生日礼物。通过信任清洁公司来处理家务，可以避免这些问题和争论。对彼此家庭的侮辱可能会继续下去，但希望不会有任何除尘布或扫帚被包起来，用于那些特别的场合，而这些场合更多是为了外出就餐和钻石。这肯定会使你的家更愉快，而且它可能会挽救你的婚姻。</w:t>
      </w:r>
    </w:p>
    <w:p>
      <w:r>
        <w:rPr>
          <w:b/>
          <w:color w:val="FF0000"/>
        </w:rPr>
        <w:t xml:space="preserve">同上 249</w:t>
      </w:r>
    </w:p>
    <w:p>
      <w:r>
        <w:rPr>
          <w:b w:val="0"/>
        </w:rPr>
        <w:t xml:space="preserve">What Was I Supposed To Be歌词 Ray Boltz What Was I Supposed To Be歌词 耶稣在地上行走，在加利利的海岸，他对他的门徒说，让小孩子到我这里来，我想知道在天堂，你是否会看到小孩子问我应该是什么。合唱 我应该是什么，我的眼睛应该看到什么，为什么我还没吸一口气就尝到了死亡的滋味，把头埋在母亲的胸前，睡觉。Oh Jesus, Chorus Was I to be a prophet Used in the ministry, a doctor who would find a cure for some terrible disease, even if I'd been born imperfect Why couldn't my parents see, that I'd have been made perfect when you came back for me.Oh Jesus Chorus Oh Jesus, what was I supposed to be, Oh Jesus, what was I supposed to be [ Lyrics from: http://www.lyricsmode.com/lyrics/r/ray_b\... ]</w:t>
      </w:r>
    </w:p>
    <w:p>
      <w:r>
        <w:rPr>
          <w:b/>
          <w:color w:val="FF0000"/>
        </w:rPr>
        <w:t xml:space="preserve">id 250</w:t>
      </w:r>
    </w:p>
    <w:p>
      <w:r>
        <w:rPr>
          <w:b w:val="0"/>
        </w:rPr>
        <w:t xml:space="preserve">从孩提时代起，我就在最受保护和封闭的环境中长大。无论是在小型私立小学就读，先是在卡拉奇的繁华地区，后来是在萨那的宁静社区，还是在加拿大郊区的一个紧密的朋友社区中度过我的中学时代，我一直是一个被赞赏的、引人注目的和公认的小社区的一部分。成为这种紧密联系的社会的一部分无疑是一个福音，因为它促使我在其他人中脱颖而出，并与他们紧密合作，建立真正的家庭感。这就是为什么我最近搬到了热闹的费城一所拥有两万名学生的大学，这不仅仅是城市和教育机构的迁移：它是整个社会观念的框架转变。最初，我曾经对城市的生活很着迷，并且曾经对大城市的繁忙和活力大加赞赏。然而，我现在已经意识到，这种能量以人类为燃料来源，而且它当然知道如何消耗我们。每天看到成千上万的人挤在地铁里，大口大口地喝着咖啡，尽管他们很累，但仍然保持清醒，仿佛这种饮料是一种生命支持系统，像机械化的机器人一样赶着去工作，按预先设定的程序朝九晚五地工作，这让我充满了一种虚无和无意义的感觉。我的脑海中浮现出一个鲜明的形象，那就是我们就像一个巨大的蚁群中的蚂蚁，个人只是一百万只工蚁中的一个，很容易被取代，单一地没有价值，不被承认。无论我在家乡有多大的成就或受人赞赏，现在我只是众多同样有才华的蚂蚁中的另一只。在这样的社会中，我可能取得的任何成就、里程碑或进步，都会因为人口样本的巨大而相形见绌，而我在其中不过是一个单纯的统计数字。我相信这种社会框架是增加个人不满意的基础。然而，我相信，解决这个问题的方法非常简单。要让一个人过上好日子，只需要通过欣赏他们可能为你做的日常事情来激励他们。说一句简单的 "谢谢"--仅仅是两个字--可以产生非常深刻的影响。它可以传达这样的信息：尽管他或她周围人山人海，但个人的努力得到了重视和认可。即使是给予一个感激的微笑这样微妙的东西，也能使我们与我之前谈到的蚂蚁群不同，并能在一个遭受严重冷漠的社会中引入积极性。我们经常抱怨在餐馆、商店和其他场所得到的服务不好，然而，如果我们愿意反过来看，我们每天都在成千上万的人的服务之中，除非我们不引入人类情感的真实感受，不感谢员工为我们服务所付出的努力（即使是在最小的互动中），那么我们应该准备好期待一个机器人化的、无意义的交流。这将是一件多么可怜的事情。我一直很喜欢这句话："在你过期之前，渴望激励"。我们的生命是短暂的，短暂的，如果我们试图在这个短暂的时期内单纯地专注于满足自己，那么我们只会失望地看着自己与成千上万，甚至数百万比我们更优秀的人相比而失败。或者，如果我们把鼓舞和激励他人作为我们的目标，那么在我们不可避免地离开后，我们不仅会留下一份遗产，而且我们还将学会欣赏自己的才能，而不是在那些比我们强的人中无望地、令人沮丧地竞争（如果一个人想无缘无故地爬到顶端，人才的阶梯有无限多的台阶）。最重要的是，通过这样做，我们将灌输一种关爱社区的意识，尽管它的规模很小--无论是像萨那那样小，还是像费城或纽约那样大--仍将使人们感到被赞赏、被注意和被认可。-O.M.A 免责声明 *文章中提出的观点可能不反映《保持清真》的观点。它们是作者的意见。*没有KIH执行机构的明确书面许可，任何内容都不能被复制或改变。评论 含有以下内容的评论</w:t>
      </w:r>
    </w:p>
    <w:p>
      <w:r>
        <w:rPr>
          <w:b/>
          <w:color w:val="FF0000"/>
        </w:rPr>
        <w:t xml:space="preserve">id 251</w:t>
      </w:r>
    </w:p>
    <w:p>
      <w:r>
        <w:rPr>
          <w:b w:val="0"/>
        </w:rPr>
        <w:t xml:space="preserve">英格兰超级联赛的足球转会 英格兰超级联赛被广泛认为是世界上最强大的足球比赛，因此它是一个真正吸引世界各地足球迷的地方。切尔西、曼联、利物浦和阿森纳每个赛季都在为冠军而战，托特纳姆和曼城等俱乐部也在缩小与四大联赛的差距，每一次英超联赛似乎都比上一次更加有趣。说到这里，你会很高兴听到英超联赛的转会页面将帮助你了解英格兰顶级联赛的最新足球转会，甚至在有条件的地方显示转会费。当冠军对手希望在不破坏球队平衡的情况下增加一些高质量的球员时，小球队，特别是升班马的目标是数量和质量，但你可以放心，所有的足球转会一旦被正式确认，就会显示在这个部分。无论你是一个足球博彩爱好者，想知道英超俱乐部在最近的转会窗口的表现，或者你只是想了解世界上最好的联赛的最新进展，你完全有可能在我们网站的一个非常受欢迎的部分找到你要的东西。西班牙西甲足球转会和意大利意甲足球转会被列在单独的部分，就像欧洲其他地区的最新交易一样，这意味着你最喜欢的足球比赛的足球转会只是一个点击。英超转会页面不仅包括购买，还包括自由转会和租借交易，显示所涉及的球员，他的国籍，他的新旧俱乐部，以及转会价格（如果有的话）。英超俱乐部通常决定不透露商定的转会费，因此这类交易将被视为未公开的。虽然合同中的球员只允许在夏季和冬季转会窗口内转会，但合同外的足球运动员可以在赛季的任何阶段更换俱乐部，而某些贷款交易也可以在转会窗口之外完成。只有当俱乐部获得英超联赛的许可，才能完成紧急贷款。</w:t>
      </w:r>
    </w:p>
    <w:p>
      <w:r>
        <w:rPr>
          <w:b/>
          <w:color w:val="FF0000"/>
        </w:rPr>
        <w:t xml:space="preserve">id 252</w:t>
      </w:r>
    </w:p>
    <w:p>
      <w:r>
        <w:rPr>
          <w:b w:val="0"/>
        </w:rPr>
        <w:t xml:space="preserve">伊斯兰家庭法中的男女权利 伊斯兰姊妹会是穆斯林组织之一，对马来西亚参议院最近通过的2005年伊斯兰家庭法（联邦领土）（修正案）法案提出了极大的抗议。政府在2005年12月23日通过了一项法案，即《2005年伊斯兰家庭法（联邦领土）（修正）法案》[ 1 ]，引起了所有信仰的马来西亚人的愤怒。尽管一些妇女团体强烈反对，而且至少有12名女参议员强烈反对，但该法案还是被一致通过。他们认为，穆斯林妇女的权利已被严重剥夺，并指出了该法案的5个主要反对意见[ 2 ]。在抗议的基础上，许多研究人员参与比较和分析了伊斯兰家庭法下已婚夫妇的权利。结果显示，配偶的权利可以分为三个部分，即结婚前、结婚期间和离婚后。对1984年《伊斯兰家庭法》（联邦地区）进行的分析表明，妻子比丈夫拥有更多的权利[ 3 ] 。除此以外，研究结果还发现了一些不属于伊斯兰教法的权利，但在伊斯兰家庭法中颁布了这些权利。大多数妇女质疑宗教部门、伊斯兰家庭法和伊斯兰法院在执行伊斯兰法案方面的有效性，因为它被认为是有利于男性的。然而，如果妇女再仔细思考一下，《伊斯兰家庭法》的执行职能在现实中是有利于妇女而不是男人的。妇女的真正克星是对自己的权利和责任的无知。根据伊斯兰法学家或fuqaha，丈夫和妻子的权利几乎是平等的。根据马来西亚的伊斯兰家庭法，妻子在婚姻财产方面享有更多的权利，如赡养费(nafkah)、强制性婚姻付款(mahar)、慰问金(mut??ah)、Iddah和更多的权利被刊登出来了。这是因为根据伊斯兰法学或fiqh，男人的权利集中在妻子的顺从上。这一点可以从迈穆纳-伊纳尔哈格诉阿卜杜拉-本-胡辛一案中得到证明。婚前 男人在婚前的权利是结婚仪式、同意、订婚和一夫多妻制。妇女在婚前的权利是结婚仪式、同意、订婚和同意一夫多妻制。婚姻存续期间 男子在婚姻存续期间的权利有：通过塔拉克或命令离婚，恢复夫妻关系，顺从和不顺从。妇女在婚姻存续期间的权利有：mahar、ta?liq、赡养费（nafkah）、通过talaq或命令离婚、khul?离婚或cerai tebus talaq、恢复夫妻关系或ruju?、根据ta?liq或规定离婚（第50条）、解除婚姻或fasakh（第52条）、推定死亡、恢复同居、遗弃妻子、虐待妻子和未向妻子提供适当的公正。男人可以通过talaq离婚。该法规定丈夫有权与妻子离婚，但他必须向法院提交一份申请和法定声明。声明中的细节包括：婚姻细节；根据第45条授权法院的细节；以往任何婚姻诉讼的细节；希望离婚的理由声明；和解努力的声明；关于赡养和居住的任何协议条款，婚姻中子女的照顾和监护，以及根据第47条寻求的命令细节。尽管宣布塔拉克是丈夫的权利，但根据该法案，只有在第45条规定的法院许可下才能完成。这是为了防止对妇女或妻子滥用塔拉克。在一个或两个talaq中，丈夫和妻子可以在iddah内恢复夫妻关系，他们可以重新居住在一起。一旦iddah期结束，那么这种权利就无效了，他们必须履行新的aqad或合同。这对夫妇必须向婚姻登记处报告，以便根据第51条采取进一步行动。在talaq raji?I iddah期间，这对夫妇仍被视为丈夫和妻子。因此，丈夫必须恢复他对妻子的权利的责任，如给予赡养费或Nafkah，妻子不能离开房子，直到iddah期结束，或因害怕受到虐待而离开。然而，妻子可以在法院的允许下或根据法院的命令离开房子。O</w:t>
      </w:r>
    </w:p>
    <w:p>
      <w:r>
        <w:rPr>
          <w:b/>
          <w:color w:val="FF0000"/>
        </w:rPr>
        <w:t xml:space="preserve">id 253</w:t>
      </w:r>
    </w:p>
    <w:p>
      <w:r>
        <w:rPr>
          <w:b w:val="0"/>
        </w:rPr>
        <w:t xml:space="preserve">但新闻专业的学生表现出她认为缺乏学习JavaScript、HTML、CSS和其他工具的愿望，以帮助在网页上讲述故事，而不是头版，穆里根在尼曼新闻实验室的博客中写道。对于任何年龄段的学生来说，真正学习代码可能从来没有这么容易过 -- 有来自Codecademy、麻省理工学院/哈佛大学EdX项目或Coursera的免费或接近免费的在线课件。但穆里根的建议是，新闻学校需要将这些编码课程--或至少教学生如何在网页上处理或呈现他们的故事--纳入基本的新闻课程。穆里根写道。我们需要创新我们的课程，真正审视我们在教给学生什么。学习或掌握特定的软件并没有为我们未来的记者做好成功的、终身的职业准备。没有人能够在一个学期内学会数字叙事。掌握Dreamweaver和Flash对未来并不十分有利，而将单一的中级 "在线新闻 "课程作为选修课则弊大于利。我们应该在所有的新闻课程中教授代码--每学期，每一年，直到毕业。作为教育者，我们的工作是消除对学习的恐惧，这种恐惧在记者中非常普遍。HTML不是魔术。写代码不是魔法；它只是艰苦的工作。学习编程不会拯救新闻业，也可能不会改变我们写故事的方式。然而，一旦理解了 "计算机如何阅读和理解我们的内容"，在网络上做一名记者就会有更多的乐趣。在我看来，有些令人惊讶的是，她看到年轻的准记者们不愿意学习这些技能。根据我在过去几年的观察，许多年轻记者对这些技能的熟练程度令人印象深刻。只有那些老家伙（咳咳）才会对编码感到困难。但问题是：即使是老家伙也能学会。如果他们想继续就业，他们会这样做。正如你所说的，编码（像任何语言学习）是很难的，特别是对老人来说。我在英国科学节上参加了一个关于主动学习的讲座（可能在其他地方叫做设计思考），我想知道把编程加入到学校应该教授的不断增长的清单中的倾向是否是因为它显然是一个成功的生意；上层社会觉得他们可以毫无顾忌地参考它，因为他们可以把问题推到细节上，当他们得到约翰尼关于这个问题的提示时；据说，英国的政治阶层已经去了谷歌。教育是关于时尚的，当Philosophy@nursery被引入时，它并没有取得巨大的成功，因为人们可以看到这很有趣，但很肤浅。计算机科学的好处是，总是有（错误地引用汤姆-汉克斯在耶鲁大学2011年毕业典礼上的话）东西可看，有人的程序可查--所以我支持这个想法，因为没有什么比学生说 "我很无聊 "更糟糕的了。对每个人来说也是如此。学会编码就像写作和演讲一样重要。相当多的工作已经转移到了计算机上，这只是一个开始。因此，我们都需要知道，为了完成我们的工作，如何与计算机沟通......谢谢你，尼克......实际上，我认为既需要基本的编码（html等），也需要更多沿着数据分析路线的专业技能....，不确定任何出版物能够负担得起将其记者训练成数据科学家，但有一些中间地带，不是吗？我并不怀疑这种技能对记者，甚至对广大民众的效用。但这种需求在某种程度上被几种CMS（WordPress、Buddypress、Joomla、Drupal）所缓解。应用程序的编码将很快变得和网络编码一样重要。前者应该在初中以上就开始教了，IMHO。这是我听过的最疯狂的想法。我想接下来每个人都应该学习成为一个机械师来修理他们的汽车，每个人都应该学习一些外科技能来对他们的内部伤口进行手术。也许下次我们的洗碗机出现故障时，我们应该学习一些机械和电气工程。程序员应该为记者建立应用程序，这样他们就不需要编码，他们可以使用应用程序来创建和发布任何格式的内容。这里的问题是，软件程序员并没有做他们的工作。他们的工作是编码，所以</w:t>
      </w:r>
    </w:p>
    <w:p>
      <w:r>
        <w:rPr>
          <w:b/>
          <w:color w:val="FF0000"/>
        </w:rPr>
        <w:t xml:space="preserve">id 254</w:t>
      </w:r>
    </w:p>
    <w:p>
      <w:r>
        <w:rPr>
          <w:b w:val="0"/>
        </w:rPr>
        <w:t xml:space="preserve">2009年10月14日，送给拥有一切的人 著名的Neiman Marcus圣诞手册又回来了，由于我们处于经济衰退和所有，他们声称大部分的礼物都在250美元以下。当然，这并不意味着他们放弃了他们的 "幻想 "类别......一点也不。让我们来看看，好吗？对于那些像孩子一样的人，有这个。一辆纸杯蛋糕车。这正是每个人都需要的。只需2.5万美元，这是个便宜货!如果你是为孩子们买的，不要担心，它的最高时速是7英里。对于文人团体，我们有一个在阿尔冈昆的夜晚。花20万美元就可以在阿尔冈昆酒店与一群被选中的作家共度一个夜晚。不过别担心，这份礼物的收益将直接用于慈善事业。你将得到一个难忘的夜晚，同时确保数百万儿童学会热爱文字。当然，如果你不能完全负担得起这个价格标签，你总是可以把你能负担得起的东西直接捐给第一本书。而对于那些不能忍受交通的人来说？让我们为他们准备一架飞机。为什么不呢，对吗？只需25万美元，你就可以得到一架两座的 "空中运动车"，非常适合他和她。如果需要的话，它可以在水面上起飞和降落，当然，你们俩还可以为你们的FAA执照上课。</w:t>
      </w:r>
    </w:p>
    <w:p>
      <w:r>
        <w:rPr>
          <w:b/>
          <w:color w:val="FF0000"/>
        </w:rPr>
        <w:t xml:space="preserve">id 255</w:t>
      </w:r>
    </w:p>
    <w:p>
      <w:r>
        <w:rPr>
          <w:b w:val="0"/>
        </w:rPr>
        <w:t xml:space="preserve">搜索canberratimes。搜索中。特里-普拉切特坐在伦敦市中心一家酒店的房间里，看起来像一个身材娇小、长着尖尖胡子的巫师。他开始时语无伦次，话语中带着温和的冰霜。然后，当他讲述维多利亚时代生活的肮脏一面（他最新的青少年小说《道奇》的主题）和他不断拖延的回忆录（工作名称：《脚注中的生活》）时，他经历了几乎是身体的转变。当他回忆起自己小时候进入科幻小说界（通过一个亲爱的老人经营的色情商店），并反思自己在被诊断出患有罕见的老年痴呆症的情况下仍然多产的时候（一套跨越职业生涯的短篇小说《屏幕一闪一闪》在《道奇》之后几周发布），他显得非常年轻：敏锐、狡黠、目光炯炯、调皮。幻想让他心动。读它，写它，谈论它。在过去的四十年里，他一直在想象丰富的滑稽的SF宇宙，主要是在《碟形世界》系列小说中，他为之创造了自己的词典，但也在大量的儿童读物以及与尼尔-盖曼和斯蒂芬-巴克斯特的合作中。迄今为止，其中50本是畅销书，一些被改编为舞台和银幕，其他一些为他赢得了包括卡内基奖章在内的奖项，读者人数超过8千万。幻想是很早的召唤。这是他12岁时去白金汉郡比肯斯菲尔德（Beaconsfield）的色情商店的原因。在那个时候，幻想和SF是不知名的子类型。他说："任何卖这种东西的商店都在大城市，但即使如此，它们也是在与色情制品相同的地区发现的。在High Wycombe，有一个小棚子，是一个图书馆，由一个穿着黑色衣服的非常好的老太太经营，她为你提供茶水，她有一个令人眼花缭乱的色情收藏。她把这些东西都放在一副珠帘后面。我为了幻想会去那里，我看到商店上层穿雨衣的先生们都有点粉红色。她有大量精彩的、二手的英国和美国的SF和幻想小说。我当时正在上中学，我记得我在这些色情书周围想，'这是我以前从未见过的哈里-哈里森[SF作者]'。这就是书呆子的基因。老太太很喜欢我这个 "犹太 "顾客，所以她会把东西放在一边给我。有一天，我一个人在那里，翻阅她为我保留的一箱书，这时一个便衣警察走了进来。他充满敌意地指着我说："他在这里做什么？"我永远不会忘记她的脸。她拿起一本罗伯特-海因莱因（Robert A Heinlein）的《异乡人》（Stranger in a Strange Land），说："邪恶的人就会有邪恶的想法"。那人哼了一声就走了。'"这段轶事，及其所有的本尼-希尔暨SF喜剧，是普拉特切特写了一半的回忆录的一个预告。不过最近，他一直专注于将历史变成另一个SF宇宙。Dodger》是一部冒险奇幻小说，灵感来自查尔斯-狄更斯的人物Artful Dodger，它的中心人物穿越维多利亚时代的伦敦下水道和肮脏的小巷，不仅遇到了试图生存的下层社会，而且还遇到了亨利-梅休、迪斯雷利和''查理''[狄更斯]，一路上。道奇》是一部基于现实的幻想。这是一个历史幻想，当然也不是历史小说，''他说。他对这一时期怪异和古怪的一面进行了广泛的研究，甚至将其融入了《碟中碟》。''我已经研究老伦敦很长时间了，因为它对《碟中碟》也非常有用。在那里，你也有一个非常腐朽但也非常强大的城市。道奇》的出版很及时，与狄更斯的两百周年纪念相呼应。他对狄更斯小说的许多改编作品有何看法--《远大前程》是一长串作品中最新的一部？我不会和这个人打交道，但我不明白为什么你需要这样做。</w:t>
      </w:r>
    </w:p>
    <w:p>
      <w:r>
        <w:rPr>
          <w:b/>
          <w:color w:val="FF0000"/>
        </w:rPr>
        <w:t xml:space="preserve">id 256</w:t>
      </w:r>
    </w:p>
    <w:p>
      <w:r>
        <w:rPr>
          <w:b w:val="0"/>
        </w:rPr>
        <w:t xml:space="preserve">Timothy于9月9日（周日）@05:36PM发表的文章，来自but-omg-mars部门。 astroengine写道："早期火星可能并不像科学家怀疑的那样温暖或潮湿，这一发现可能会影响红色星球在地球上开始进化生命时的可能性。一项新的研究对火星上普遍存在的古代粘土矿物提出了另一种解释，这些粘土矿物在地球上通常是由水与岩石长期发生化学反应而形成的。这个过程被认为是生命的一个起点"。然而，即使有了火星漫游者甚至人类在那里...科学需要一个假设和一些可能进行测试的计划。如果我们只是假设粘土=水。我们看到粘土就说有水。我们只是测试粘土。但是，如果他们有一个假设，即粘土可以在没有水的情况下形成，那么可能会有一些差异，你可能想进一步挖掘和测试出来。这不是什么新消息，但是获得预算进行太空探索的科学机构正在向我们推销火星，因为他们知道在目前的预算和技术背景下，这是可以做到的。火星太干燥了，而且一直如此。它还缺乏磁层，尽管有一个蹩脚的小板块*，但也没有过去大规模板块构造的任何迹象。火星肯定是有趣的，但如果能在月球上有一个真正的基地，用来组装带我们去火星的飞行器，并用来测试旨在将人类送往火星的技术，那就更好了。欧罗巴甚至金星也值得关注，但似乎火星是在我们的舒适区，所以我们一直在往回走....。我也更愿意看到对月球的投资。它足够近，我们可以运送设备、人员和物资，目的是在太空中建立一个立足点。我认为需要多年时间才能达到我们在那里有一个重要的存在，但是拥有减少的大气层和减少的重力环境，很可能比猜测火星过去有多少水更能提高我们的能力。月球上没有什么有用的东西。在地球以外的任何地方开采东西，都离实用有很大的距离。如果你想建立一个转运站，就在轨道上做（比如低地轨道，就像国际空间站正在做的那样）。就个人而言，我希望我们花更多的钱和时间在木卫二卫星上，但话说回来，我希望NASA能花更多的钱--很多更多的钱。以目前我们资助太空探索的微小速度，你真的不能期望能够完成任何主要的探索目标。现在，我们只是在做简单和便宜的事情（相对而言），并希望资金状况得到改善。你当然可以整天争论这是否是一个国家的适当目标，但你不会用我们目前使用的镍和硬币的方法走得很远。并不是说JPL没有做整齐的科学--考虑到他们工作的财政限制，他们已经做得很好，只是为了真正回答我们提出的许多问题，并使我们能够考虑从太空中提取资源，我们没有做千斤顶。我完全同意 "一分钱一分货 "的做法。我不是在建议我们在月球上开采资源。我对月球的利用是为了给我们提供一个稳定的结构来建立一个基地。国际空间站是一个了不起的想法，但我们限制了我们对太空的接触，只是把物资和设备送到同一个地方，而没有达到更远。如果你愿意将你的目标限制在只是敬畏地俯视地球，那么航天飞机计划绝对是一个成功。如果我们把那135次任务都用在了推进FWIW上，有位祖父母左右的人抱怨说，太空计划和教育一样资金不足。也就是说，我们的优先事项是这样的，最重要的未来倾斜活动的资金不足（或者我是这样理解的）。另外，我不相信轨道是一个建造东西的好地方，直到我们捕获一颗小行星，或在月球上建造一个弹射器之后。那里没有材料可供建造，而且从地球升空所有东西都贵得离谱。我想空间电梯可以解决这个问题，但这不仅仅是400公里的问题。它是400公里+轨道速度。一旦你得到了这些，你就不再需要巨大的耗油发动机了。</w:t>
      </w:r>
    </w:p>
    <w:p>
      <w:r>
        <w:rPr>
          <w:b/>
          <w:color w:val="FF0000"/>
        </w:rPr>
        <w:t xml:space="preserve">id 257</w:t>
      </w:r>
    </w:p>
    <w:p>
      <w:r>
        <w:rPr>
          <w:b w:val="0"/>
        </w:rPr>
        <w:t xml:space="preserve">我们有8个俱乐部分布在奥克兰市，还有一个在汉密尔顿。请点击寻找你当地的Y俱乐部，找到离你最近的俱乐部。2.  我可以使用一个以上的Y-Fitness俱乐部吗？是的，我们的Y-Fitness俱乐部卡会员资格让你可以自由享受奥克兰和汉密尔顿的所有Y-Fitness俱乐部。点击会员选项以获得更多信息。每个俱乐部都有各自的开放和关闭时间。请访问Y-Fitness地点页面 4.  你们提供哪些类型的会员资格？Y-Fitness提供一系列适合您的生活方式和预算的会员选择。如需了解当地价格或特别优惠的详情，请点击Y-Fitness查询，或致电离您最近的俱乐部，以安排访问时间。如需了解更多选项的详情，请点击会员选项5。  我的会员资格包括哪些内容？成为Y-Fitness的会员有很多好处，最重要的是我们关心你获得你所需要的结果和支持，帮助你实现你的目标。这意味着我们会花时间照顾你，并在你加入时为你提供完整的入职培训、咨询、课程和后续预约，以及每6-8周的新课程--所有这些都包含在你的会员资格中！这都是我们 "坚持 "的一部分。这都是我们为新会员提供的 "坚持 "计划的一部分，以使你开始并保持下去。你还可以无限制地使用健身中心、团体锻炼课程、Zumbar、以及会员活动和挑战，所有这些都使你感到有趣和有动力6.  我必须要有健身房的上岗证吗？Y-Fitness为新会员提供全面的健身指导，但如果你对使用健身中心有信心，而且过去也是健身中心的会员，并希望 "做你自己的事"，那么我们很乐意这样做。只要适合你，能让你的锻炼变得愉快，然而，如果你遇到困难或需要一些额外的动力，我们很乐意帮助你!7.  我需要加入多长时间，多长时间可以开始？我们提供各种会员选择，从我们的 "无领带 "选项，这意味着你可以有一个灵活的结束日期，只要你给我们30天的通知，或者你可以得到一个折扣率的好处，如果你加入12个月。这是你的选择。现在就开始吧!通常情况下，我们可以在当天开始您的会员资格，或者在我们可以为您预约我们的注册教练进行咨询的时候开始，这通常是在加入后的一两天内。8.  8.我如何加入，我可以在网上加入吗？你现在也可以在网上加入，这使你很容易开始，点击这里进入在线选项的链接 立即在线加入。然后我们会与你联系，安排你与培训师的第一次咨询时间，让你开始。9.  9.我可以用直接付款的方式支付吗，我可以多久支付一次？是的，我们提供了一个经济实惠的选择，即通过直接借记的方式定期支付小额款项。DD会员资格使你能够在任何适合你的时候付款，无论是每周、每两周还是每月，都能与你的工资计划保持一致。10.我必须穿什么？Y-Fitness是一个让人感觉舒适的地方，在这里你可以做你自己，所以你不需要穿最新的健身潮流！我们只要求你穿舒适的衣服。我们只要求你穿上舒适的运动服，使用除臭剂，带一条毛巾和一个水壶以保持水分。为了健康和安全起见，你还需要适当的运动鞋，并将脚趾封闭。11.什么时候是锻炼的最佳时间？这完全是关于什么对你最有效。大多数人倾向于在早晨、午餐时间或下班后直接锻炼，然而，重要的是做最适合你日常工作的事情，这样才能成为一种习惯并坚持下去。这些是健身中心最受欢迎的时间，所以如果你喜欢更安静的时间，并且你能够做到这一点，那么可以尝试在上午或下午进行锻炼。12.我可以邀请朋友做客吗？是的，我们非常欢迎你的客人来俱乐部；当你加入时，你会得到3张一周的客人通行证，而且我们经常会在全年进行推荐奖励，提供一些很好的奖品。如果你是现有会员，并希望邀请更多的人参加，请通过Y-Fitness Enquiry 13联系当地俱乐部的团队。我可以购买会员资格作为礼物吗？对于任何人来说，健康和健身的礼物都是一份美妙的礼物，这可以通过购买礼品券或以某人的名义建立会员资格来轻松安排，供他们使用。只需询问我们的团队或通过Y-Fitness Enquiry 14发送电子邮件给我们。我可以把我的会员资格</w:t>
      </w:r>
    </w:p>
    <w:p>
      <w:r>
        <w:rPr>
          <w:b/>
          <w:color w:val="FF0000"/>
        </w:rPr>
        <w:t xml:space="preserve">id 258</w:t>
      </w:r>
    </w:p>
    <w:p>
      <w:r>
        <w:rPr>
          <w:b w:val="0"/>
        </w:rPr>
        <w:t xml:space="preserve">书籍描述 出版日期。2008年9月1日 1990年代摇滚界最悲惨的故事之一是歌手Shannon Hoon和他的乐队Blind Melon的故事。尽管他们获得了这十年来最持久的单曲和视频之一 "No Rain"，并在1992年的首张同名专辑中获得了四白金的成绩（此外还与摇滚界的大人物一起巡演），但勋却无法克服危险的毒瘾。一边是魔鬼，一边是天使 "是第一本讲述该乐队故事的书--从50多个独家采访（包括幸存的乐队成员和与乐队关系最密切的人）中摘取，并配有许多从未见过的照片。"我很荣幸，格雷格煞费苦心地说明了在那些疯狂的时期到底发生了什么。他总结了所有的混乱、欢快和偏执，这就是盲肠。布拉德-史密斯，盲鳗乐队贝斯手 1990年代摇滚界最悲惨的故事之一是歌手香农-胡恩和他的盲鳗乐队。尽管获得了这十年中最持久的单曲和视频之一 "No Rain"，并在1992年的首张同名专辑中获得了四白金的成绩（除了与摇滚乐大牌一起巡演），勋还是无法克服危险的毒瘾。一边是魔鬼，一边是天使 "是第一本讲述该乐队故事的书--从50多个独家采访（包括幸存的乐队成员和与乐队关系最密切的人）中摘取，并配有许多从未见过的照片。"我很荣幸，格雷格煞费苦心地说明了在那些疯狂的时期到底发生了什么。他总结了所有的混乱、欢快和偏执，这就是盲肠。-布拉德-史密斯，盲肠乐队贝斯手 这本书是一本按时间顺序排列的精炼名言集，但本身不是一个有叙事性的故事。我想人们可以从这些引言和它们的排序中找出一个叙事或至少是一些暗示的主题，但主要是收集 "什么 "而不是 "为什么"。我认为有一个故事仍在等待被讲述，这本书提供了一些很好的支持材料。这是一本一旦拿起就很难放下的书。我认为在题为 "1995年10月21日 "和 "后果 "的章节中，我甚至没有眨过眼。我强烈推荐这本书。3人认为以下评论有帮助 5.0（满分5星） 来自亲历者之口 2009年4月13日 作者：Vedhead011 - 发表于Amazon.com 格式：平装版平装书 我打开这本书，直到看完都舍不得放下。它确实讲述了香农-勋和盲肠的故事，并以最好的方式讲述了这个故事；从亲历者的口中说出。这个故事是由作者通过采访乐队成员、唱片公司人员、家人和朋友的一系列引言来讲述的。而在《勋》一书中，这些引文来自90年代发表的采访。对这个故事来说，没有比这更纯粹的方式了。受访者坦率而开放；他们似乎没有任何保留。他们的话语和故事如此清晰地讲述了那个时代，以及香农勋对他们的意义，我真的觉得通过这本书我了解了他和他的倾向。我觉得我好像真的花了那些时间，不是在看书，而是与这些人和他们的朋友香农在一起。这使我的情感得到了满足，尽管我知道这个故事的结局。当这本书中香农-勋的命运结局出现时，我立即感受到了他的损失。我的心碎了，我想念他。只是在事件发生13年半后才读到这本书。在我回顾这本书的时候，我面前没有这本书，但里面有人说了一句话："每个遇到他的人都认为香农是他们最好的朋友。"很容易看出这一点。由于香农勋在书中的主题中具有最强大的个性，而且人们似乎谈论最多的是他们与他的关系，所以很容易把注意力放在他身上。但通过</w:t>
      </w:r>
    </w:p>
    <w:p>
      <w:r>
        <w:rPr>
          <w:b/>
          <w:color w:val="FF0000"/>
        </w:rPr>
        <w:t xml:space="preserve">id 259</w:t>
      </w:r>
    </w:p>
    <w:p>
      <w:r>
        <w:rPr>
          <w:b w:val="0"/>
        </w:rPr>
        <w:t xml:space="preserve">推特更新广告 博客在圆圈 -- 作者：Mark Saunderson 这是两篇客座博客的第二篇，主要是关于博客在圆圈。  当我报名参加在Deane's的两个晚上的烹饪活动时，我立即意识到我不可能考虑写我自己的评论，于是我在Twitter上征集志愿者。  谁能想到，第一个回应是来自一位厨师，而我在一个月前才评论过他的餐厅。  现在是报答的时候了吗？  让我们拭目以待。  博客们在圈子里，拉恩咖啡馆主厨/老板马克-桑德森的评论。当我第一次在Twitter上听到这个活动的杂音时，我想我一定要去看看。两个美食博主，进入厨房两晚，在山口的另一边。  要么是勇敢，要么是疯狂，或者可能两者都有一点，但无论如何，这听起来都是一个伟大的夜晚。我们已经很久没有好好过夜了，而这将是，我相信，今年当地的美食活动，而且都是为了一个好的理由--泡泡基金会。我密切关注着Twitter，在第二天早上看到预订的消息后，我为自己和S夫人争取到了座位。我就像个小学生一样，告诉大家我已经预订了这个美好的夜晚。  有些人不明白为什么我认为这是一件大事，有些人抱怨我没有告诉他们，所以那天晚些时候我试图增加我的预订，但被告知两个晚上的座位在短短几个小时内就卖光了，"博客 "已经有了一个等待名单。  因此，在预订了房间后，我们决定今晚就去，订了一家酒店，并密切关注推特，了解事情的发展，直到当晚本身。迪恩餐厅是我们之前没有吃过的少数几个地方之一，我们不确定会发生什么。  一进门，Conor就在吧台的尽头迎接我们，他是我们当晚的酒保兼鸡尾酒调制师。  我们点了饮料，然后被介绍给Manuel T服务员，他检查了我们的预订，并向我们展示了放在黑石板上的精致罐头--鹅肝冻、烟熏三文鱼和盛装螃蟹。当我们在吧台边吃东西时，曼纽尔回来带我们去座位。  当我们走到我们的桌子前时，房间里的气氛非常好。  每个人都在交头接耳，拿着饮料聊天，等待着夜晚的到来。  我们很快入座，并在餐桌上做了自我介绍。  我很惊讶地发现，我们左边的那对夫妇是专门为这个晚上从都柏林赶来的，而我们右边的EdingburghFoody和她的丈夫也赶来了。  这说明这两个小伙子拥有大量的追随者，人们会走多远来支持这样一个好的事业，希望能有一个难忘的用餐体验。猪肉和苹果糖 周四晚上，博客们得到了大英菜谱的竞争对手克里斯-贝尔和克里斯-费伦的支持，但这次他们得到了迈克尔-迪恩和巴里-斯迈思的帮助。  通行证后面的脸看起来非常严肃和焦虑。  桌子上已经摆好了新鲜的小面包卷，并伴有两种目前最著名的本地产品：Abernethy黄油和Broighter黄金菜籽油。  事情从猪肚、苹果泥和微型蜜饯的开胃小菜开始。  凯文和约翰拿着苹果泥的瓶子在房间里走来走去，为配菜做装饰，这是一个很好的厨师互动。  然后，我们被送上一个大理石拼盘，上面放着方块猪肚和迷你蜜饯苹果，供全桌分享。  这是一个很好的开始，带着戏剧性、新奇和美味的小点心，让人胃口大开。  当餐桌上的每个人都变成了美食博主，拿出手机拍照，并对我们刚刚吃过的东西进行了深入的讨论，这相当有趣。这标志着一个美好夜晚的开始。芬尼布罗格鹿肉 接下来上桌的是芬尼布罗格鹿肉片、腌泡菜、杏仁和香葱，配上火箭菜的前菜。  薄如蝉翼的鹿肉片</w:t>
      </w:r>
    </w:p>
    <w:p>
      <w:r>
        <w:rPr>
          <w:b/>
          <w:color w:val="FF0000"/>
        </w:rPr>
        <w:t xml:space="preserve">id 260</w:t>
      </w:r>
    </w:p>
    <w:p>
      <w:r>
        <w:rPr>
          <w:b w:val="0"/>
        </w:rPr>
        <w:t xml:space="preserve">希腊财政部长Yannis Stournaras今天将希腊的预算削减（相当于GDP的7.3%）描述为 "非常雄心勃勃"。这个术语出现在三驾马车的报告中："就规模而言，新的中期财政战略的整合仍然非常雄心勃勃。"Lloyd说。希腊从来没有成为欧元区的一个可行的成员。两次救助计划和迫使私营部门贷款人进行昂贵的注销（违约），都未能阻止不断恶化的希腊经济的衰退。为了说服自己和其他人继续向希腊倾注资金，政客们接受了 "非常雄心勃勃 "的目标，这是对该国不可避免地退出欧元区的一种昂贵的延缓。短期融资 公共债务管理机构（PDMA）通过竞争性（31.25亿欧元）和非竞争性（9.37亿欧元）投标，在极短期债务（4周T-bills：27.62亿欧元@3.95%，13周T-bills：13亿欧元@4.20%）拍卖中筹集了40.62亿欧元（超过目标的31.25亿欧元）。PDMA将寻求通过非竞争性贷款再筹集约10亿欧元，以筹集资金赎回周五到期的50亿欧元债务（欠欧洲央行的）。[更多] 债务可持续性 2012年2月，私营部门贷款人（PSI）被德国和法国（默科齐）强迫将其对希腊的贷款减记53.5%，以满足国际货币基金组织的公共债务/GDP在2020年达到120%的目标，这是国际货币基金组织参与2012年3月达成的1000亿欧元第二次希腊救助计划的条件。PSI的减记相当于75%的损失。[更多]然而，三驾马车的报告并不包括关键的债务可持续性分析[更多]，他们的结论是，国际货币基金组织提出的到2020年达到120%的目标仍然无法实现，希腊到2020年所能达到的最好成绩是144%。IMF预计到2020年的结果将是160%。欧元集团主席Jean-Claude Juncker昨晚宣布，将给予希腊额外的两年时间。"就时间框架而言，该目标已被推迟到2022年"。这让国际货币基金组织总裁克里斯蒂娜-拉加德感到不安。"我们显然有不同的观点。最终重要的是希腊债务的可持续性，以便该国能够重新站起来。" [ 更多 ] 。正在讨论的主要问题包括债务/GDP的债务可持续性目标。国际货币基金组织反对欧元集团的延期，理由是它可能危及整个国际方案。进一步的PSI债务减记。德国财政部长沃尔夫冈-舒布勒（Wolfgang Schuble）表示，对私营部门施加更多的损失是不公平的。2012年3月，银行、保险公司和其他私营部门的投资者被德国和法国（默科齐）强迫对2060亿欧元的希腊证券的面值进行了53.5%的减记。OSI债务减记。国际货币基金组织认为，将希腊的公共债务减少到可持续水平的最确定方式是官方部门贷款人减记其希腊资产的面值。作为希腊最大的贷款人，德国希望在2013年9月的大选前避免德国纳税人的损失。德国财政部长沃尔夫冈-舒布勒说。"有一场关于官方债权人减持的辩论。关于这一点，我想说的是，大多数国家在过去几周都这么说过，这在法律上是不可能的。" [ 更多 ] 。欧洲央行行长马里奥-德拉吉也表示，欧洲央行不能减记希腊债务。资助2年的延期。舒布勒表示，延长两年所产生的326亿欧元的资金缺口应该通过降低希腊的贷款利率而不是资产减记来填补。下一次欧元集团会议 昨天曾有一些关于明天（周三）欧元集团会议的讨论。但容克表示，下一次会议将于2012年11月20日举行。欧元集团官员表示，此后一周可能需要进行更多的谈判，以商定针对希腊的新方案[ 更多 ]。法国财政部长Pierre Moscovici今天表示，救助资金应在本月底前到位，"我们的目标是在11月20日达成原则性协议，以便我们能够......在本月底前着手支付资金。" 搜索类别 免责声明：PortfolioTicker是基于公开的信息，可能包括</w:t>
      </w:r>
    </w:p>
    <w:p>
      <w:r>
        <w:rPr>
          <w:b/>
          <w:color w:val="FF0000"/>
        </w:rPr>
        <w:t xml:space="preserve">id 261</w:t>
      </w:r>
    </w:p>
    <w:p>
      <w:r>
        <w:rPr>
          <w:b w:val="0"/>
        </w:rPr>
        <w:t xml:space="preserve">杀害唐氏综合症患者：BBC报道 "我们并不满足于杀害唐氏综合症婴儿--其中90%的婴儿在出生前就被猎杀和堕胎--我们现在看到有人试图消灭他们，让他们死去，而不是在我们的NHS医院里治疗他们。这还是我们在奥林匹克体育场庆祝的那个NHS吗？在同一个体育场庆祝残奥会期间，残疾运动员取得了鼓舞人心的成就，他们教会了我们许多关于勇气和克服看似不可能的困难的知识，这也是一个多么鲜明的对比。"当我们匆匆忙忙地进入尼采式的优生学和伦理学时，我们应该回顾那些鼓舞人心的时刻，记住唐氏综合症患者是人--而不是 "对公共财政的消耗"。残疾人不会 "死了更好"，如果允许消灭弱者，我们才会暴露自己是真正的弱者" -- 大卫-奥尔顿 -- -- -- -- -- -- -- -- -- -- -- -- -- -- -- -- -- -- -- -- -- -- -- -- -- -- -- -- -- 2012年9月13日 最后更新于01:21 唐氏综合症患者挑战抢救令 作者：Jane Dreaper 英国广播公司新闻的健康记者 一名患有唐氏综合症的男子正在起诉一家国家医疗服务体系信托基金，因为医院决定签发不抢救令，将他的残疾作为理由之一。在他的家人不知情的情况下，发出了在心脏或呼吸停止的情况下不尝试抢救的指令。他们的律师将该命令描述为 "公然的歧视"。东肯特医院大学NHS基金会信托基金说它完全遵守了专业机构的指导。这名男子的家人，由于法院的命令，只能被称为AWA，直到他从医院回到他的护理院，仍然不知道不抢救（DNR）的决定。一年前他在马盖特医院住院时签发的DNR表格被列为无限期决定，这意味着它将涵盖他的住院时间，没有复查的规定。开始引用 他现在有一个很好的生活方式，但有人不准备给他时间。"51岁的AWA患有痴呆症，正在安装一个特殊的管子以帮助他进食。表格说没有与他的近亲讨论，因为他们 "不在"，但家人说他们 "几乎每天 "都去医院看望他 -- 他家的护理人员有时也会去。AWA的一位近亲代表他提起法律诉讼，他说。"在他三年前开始患痴呆症之前，他的社交生活非常繁忙。他喜欢派对、迪斯科舞厅和去教堂。"他尽可能地在家里被照顾，但后来我们把他送进了一家不错的护理院。他的健康状况有些恶化 -- 他有饮食问题，无法吞咽 -- 因此决定插入一个Peg，以便他可以接受药物、食物和液体。"他在医院住了两个星期。当他出院时，他家里的一位护理人员在拆开他的包时发现了DNR表格，这让他们感到非常震惊。"直到那时，我们才知道DNR的存在。我们非常生气，也相当痛苦，尤其是他那天因为得了肺炎而被重新送入医院。"自去年11月以来，他就像雨后春笋一样。他有一把特别改装的椅子，参加各种活动，大部分时间都能意识到周围的人。"他现在有很好的生活方式，但有人不准备给他一天的时间。"在家属不知情或不同意的情况下，有学习障碍的病人经常被下达 "死亡通知书"。结束语 Mark Goldring Mencap AWA和他的家人由来自Leigh Day &amp; Co的律师Merry Varney代理。她说。她说："这绝对是我们所见过的最极端的案例之一，未经同意或协商就对病人下达了放弃治疗的命令。"以唐氏综合症和学习困难为由拒绝接受救治，这简直是公然的歧视。"如果一个人在身体上阻止医生进行救命的治疗</w:t>
      </w:r>
    </w:p>
    <w:p>
      <w:r>
        <w:rPr>
          <w:b/>
          <w:color w:val="FF0000"/>
        </w:rPr>
        <w:t xml:space="preserve">id 262</w:t>
      </w:r>
    </w:p>
    <w:p>
      <w:r>
        <w:rPr>
          <w:b w:val="0"/>
        </w:rPr>
        <w:t xml:space="preserve">原材料经常出现尺寸过大而无法使用的情况，因此，必须将其缩小。这种减小尺寸的操作可分为两大类，取决于材料是固体还是液体。如果是固体，这些操作被称为研磨和切割，如果是液体，则称为乳化或雾化。所有这些都取决于固体和液体内部对剪切力的反应。研磨和切割 研磨和切割通过机械作用减小固体材料的尺寸，将其分割成更小的颗粒。磨碎在食品工业中最广泛的应用可能是磨碎谷物以制造面粉，但它也用于许多其他工艺，如磨碎玉米以制造玉米淀粉，磨碎糖和磨碎干燥食品，如蔬菜。切割用于将大块食物分解成适合进一步加工的小块，例如用于准备零售的肉类以及准备加工肉类和加工蔬菜。在研磨过程中，材料通过断裂而减小尺寸。断裂的机理还不完全清楚，但在这个过程中，材料在研磨机中的机械运动部件的作用下受力，最初的应力作为应变能被材料内部吸收。当局部应变能超过一个临界水平时（这是材料的一个功能），沿弱点线发生断裂，储存的能量被释放。一些能量在创造新的表面时被吸收，但大部分能量以热的形式散失。时间在断裂过程中也起着一定的作用，似乎材料会在较低的应力集中点断裂，如果这些应力集中点能够保持较长的时间。因此，研磨是通过机械应力和断裂来实现的，所需的能量取决于材料的硬度，也取决于材料的开裂倾向--其易碎性。施加的力可以是压缩、冲击或剪切，力的大小和施加的时间都会影响研磨的程度。为了有效研磨，施加在材料上的能量应尽可能小地超过使材料破裂所需的最小能量。多余的能量会以热的形式损失，这种损失应尽可能保持在较低的水平上。磨削过程中需要研究的重要因素是使用的能量和磨削形成的新表面的数量。研磨中使用的能量 研磨是一个非常低效的过程，尽可能有效地使用能量是非常重要的。不幸的是，要计算出一个给定的还原过程所需的最小能量并不容易，但已经提出了一些理论，这些理论很有用。这些理论取决于一个基本假设，即在典型尺寸尺寸L的颗粒中产生变化d L所需的能量是L的一个简单的幂函数：d E /d L = KL n (11.1) 其中d E是所需的微分能量，d L是典型尺寸的变化，L是典型长度尺寸的大小，K ，n，是常数。Kick假设减少材料尺寸所需的能量与尺寸减少率d L /L成正比。这意味着公式（11.1）中的n等于-1。如果K = K K f c，其中K K称为Kick常数，f c称为材料的破碎强度，我们有。公式（11.2）是Kick定律的陈述。它意味着粉碎一种材料所需的特定能量，例如从10厘米下降到5厘米，与粉碎同一材料从5毫米到2.5毫米所需的能量相同。另一方面，Rittinger假设减小尺寸所需的能量与长度尺寸的变化不成比例，而是与表面积的变化成正比。这导致公式（11.1）中的n值为-2，因为面积与长度平方成正比。如果我们把：K = K R f c，所以d E /d L = K R f c L -2，其中K R被称为Rittinger常数，并对公式（11.1）的结果形式进行整合，我们得到。公式（11.3）被称为里廷特定律。由于粒子的比表面，即每一个粒子的表面积</w:t>
      </w:r>
    </w:p>
    <w:p>
      <w:r>
        <w:rPr>
          <w:b/>
          <w:color w:val="FF0000"/>
        </w:rPr>
        <w:t xml:space="preserve">id 263</w:t>
      </w:r>
    </w:p>
    <w:p>
      <w:r>
        <w:rPr>
          <w:b w:val="0"/>
        </w:rPr>
        <w:t xml:space="preserve">你要做的任务无法完成，因为远程桌面服务目前很忙。请在几分钟后再试。其他用户应该仍然能够登录。自从切换到Seven之后，我一直收到这个错误，同样的机器使用Windows XP远程桌面已经成功多年。现在只是使用Seven。并不是每次我从远程位置连接到主机时都会出现这种情况。在主机上，唯一的选择是点击 "确定"。这使我回到了同样的错误。不能登录，不能注销。对此没有任何解释。以后再试也没有用。其他用户不能登录。纠正这种情况的唯一方法是重新启动/重启/关机主机。该系统是Socket 478，配备华硕P4P-800 E Deluxe MB，3.4Ghz P4，2GB内存。这是一台XP机器，可以很好地运行远程桌面。安装是一个普通的Win 7安装。最新的驱动和windows更新都已经安装。我同意，有一个冲突，但如果我不得不开始拔掉硬件，让机器在Win7下正确运行，那么我们就会走向与Vista的消亡相同的道路。现在，设备管理器报告说所有硬件都在正常工作。除了正常的锁定之外，我还注意到一件事，就是主机上的远程桌面在远程连接结束后不会被踢出。这在WinXP下并没有发生。显然，该服务似乎没有检测到远程系统已经断开连接。这时，我只想知道你是否进行了清洁启动来检查这个问题。以前，我处理过一个类似的问题，发现那个问题与软件冲突有关，我希望你也能检查一下。对这个问题有什么解决办法吗？我有这个问题，从xp32-sp3连接到vista32和win7-64。无论我如何误操作，远程计算机都不应该挂起。这个问题并不新鲜，我以前曾试图通过微软论坛和新闻组来解决这个问题，但没有成功。这个问题是从我更新到远程桌面连接客户端6.0.6001.18000开始的，早期的客户端没有任何问题。人们建议恢复到旧版本，但是，嘿，你不能。如果你知道来自微软更新的xp远程桌面连接的更新号，也许我可以找到它并将其回滚，但我怀疑。这些问题经常在这些论坛上得不到解决，我们也没有听到问题是否得到了解决。它在这里没有被解决。我不愿意经历你所列出的所有诊断步骤。如果连接可以工作一次，它应该多次工作。它总是在第一次重新连接的尝试中挂断。编辑：微软的员工正在浏览这些帖子，并将其标记为已回答，这是不是有点阴险？只有原发帖者才能决定它们是否被回答。不，它没有被解决。它被忽视了，就像今天的 "支持 "技术人员所做的那样，要求我们采取那些 "白痴步骤"，这些步骤已经被微软推给我们三十多年了，每当有一个他们不知道如何解决的问题时。我已经做了一切，包括重新安装Windows 7，但问题仍然存在。我在使用WinXP时从来没有遇到过这样的问题，但这个版本有很大的问题。如果你找到了恢复到旧版本的方法，请发帖，因为这个更大、更安全的版本就是不能正常工作。具体地说，你是正确的。这个问题在 "重新连接 "时更经常发生。每次发生这种情况时，我基本上都要重新启动我的机器，以便登录。我很高兴愿意用工具来换取一个顺利的操作。这让我对Windows 7的整体印象下降了......为了补充我在这个主题中给出的早期信息。我试着用一台运行Windows XP SP3的笔记本电脑连接，另一台使用Vista的笔记本电脑，在将Vista的笔记本电脑升级到Windows 7后，我试着使用""超级安全 "远程桌面选择和使用 "不太安全 "远程桌面选择。我试着将Windows 7笔记本电脑连接到桌面上的普通虚构安装，在主机桌面电脑上，有Windows 7高级版、专业版和终极版。同样，我通常在第一次从笔记本电脑连接时，不管使用的是什么操作系统。问题出在主机桌面上，它似乎不能识别远程会话何时结束。我知道这一点，因为当我回到我的桌面时，欢迎屏幕总是显示我已经登录了，而我不应该登录。</w:t>
      </w:r>
    </w:p>
    <w:p>
      <w:r>
        <w:rPr>
          <w:b/>
          <w:color w:val="FF0000"/>
        </w:rPr>
        <w:t xml:space="preserve">id 264</w:t>
      </w:r>
    </w:p>
    <w:p>
      <w:r>
        <w:rPr>
          <w:b w:val="0"/>
        </w:rPr>
        <w:t xml:space="preserve">新闻 《质量效应》执行制片人Casey Hudson透露，BioWare正处于设计下一个《质量效应》游戏的早期阶段，并希望粉丝对游戏中应包含的内容提供反馈。"我们正处于设计一个全新的《质量效应》游戏的早期阶段。你想在其中看到什么？"他通过Twitter问。BioWare之前已经说过，谢泼德司令不会是下一个游戏的主角，所以这个想法已经消失了。如果你想给BioWare一个说法，请点击这里在Twitter上回复Casey Hudson。我个人希望看到更多的机会只是探索环境，而不是不断被扔进射击部分，有时暴力并不是保持兴趣的必要条件。</w:t>
      </w:r>
    </w:p>
    <w:p>
      <w:r>
        <w:rPr>
          <w:b/>
          <w:color w:val="FF0000"/>
        </w:rPr>
        <w:t xml:space="preserve">id 265</w:t>
      </w:r>
    </w:p>
    <w:p>
      <w:r>
        <w:rPr>
          <w:b w:val="0"/>
        </w:rPr>
        <w:t xml:space="preserve">骑自行车上班变得非常酷 我们都知道，这些年来，骑自行车上班的人越来越多，而我们对自行车的爱恋似乎将继续下去。这段恋情在《工作循环》中得到了很好的记录；这是布里斯托尔领先的数字制作机构Pixillion最新的自发项目。www.theworkcycle.com，这是一个基于网络的对工作自行车手和他们的工作循环的庆祝。该项目通过令人惊叹的摄影作品展示了工作循环是如何成功融入我们的工作生活的。令人着迷的是卑微的自行车在塑造我们前往的工作场所方面所产生的影响程度。目前在 "工作循环 "上展示的工作空间集合是一个折衷的组合；从一流的创意机构Poke London，到全国自行车零售商Evans Cycles。工作周期是一个不断发展的项目，Pixillion呼吁工作骑行者宣传这个网站，如果他们想让自己的工作场所出现在工作周期上，请与我们联系。Pixillion的创意总监Remco Merbis说："我们喜欢各种类型的自行车，根据心情、日子或天气，你可以期待看到山地车、越野车、公路车、通勤车/Hybrids和至少一辆折叠车在工作室里乱窜。我们对Pixillion实验室的最新项目感到非常兴奋，并且对目前提交的高标准摄影作品感到震惊。很明显，自行车在未来的许多年里仍将是一种真正具有象征意义和受人喜爱的交通方式。我们正在经历一场文艺复兴，不仅仅是那些衣着暴露的莱卡男孩在抒发他们的车轮--每个人和每个重新发现骑车乐趣的人都在重新喜欢上它。关于作者 我是Creative Boom的编辑（和创始人），这是一个创意产业的在线社区。自2009年7月成立以来，Creative Boom已经发展到每月吸引70,000名访客，现在已经成为一个准会员。</w:t>
      </w:r>
    </w:p>
    <w:p>
      <w:r>
        <w:rPr>
          <w:b/>
          <w:color w:val="FF0000"/>
        </w:rPr>
        <w:t xml:space="preserve">id 266</w:t>
      </w:r>
    </w:p>
    <w:p>
      <w:r>
        <w:rPr>
          <w:b w:val="0"/>
        </w:rPr>
        <w:t xml:space="preserve">为清洁的新南威尔士州投绿票 我不是很多环境政策的支持者，但我将在周六投绿票，因为该党在镇上最大的问题上是正确的。这个州的政府已经被政治捐款搞得乌烟瘴气，以至于很多事情似乎只是被政客们吸引现金的欲望所驱动。联盟党和工党一样糟糕。因此，尽管这只是一次地方议会选举，但让我们通过投票给绿党，向州一级的流浪汉发出信息。绿党新州选举活动协调人Max Phillips本周说。在过去的五年里，新州工党从房地产开发商那里获得了990万澳元的捐款，而自由党则获得了580万澳元。绿党原则上拒绝来自开发商和企业的捐款'。很多人都同意这一原则：绿党委托进行的银河民意调查发现，82%的受访者支持禁止来自房地产开发商的捐赠。绿党多年来在这个问题上采取的立场应该得到奖励。不幸的是，腐败仍在继续。绿党议员Lee Rhiannon本周指出，新总理Nathan Rees任命了一个非常有利于开发商的内阁。以下是某些部长在2003年和2007年的选举活动中披露的捐款数额。警察部长和伊拉瓦拉部长 - Matt Brown $348,823 [三天后因跳脏舞被解雇] 最新评论 去投票。绿党支持者问我是否需要另一张写有如何投票的纸（咄！这有多绿色？）我问得很简单：对于孩子们在操场上放火烧垃圾桶，绿党会怎么做？她开始谈论育儿问题，我说......是的，现在的育儿方式很糟糕，但绿党要怎么做呢？不幸的是，没有答案，所以我投给了现状--至少工党一直在稳步改善黑镇市议会地区的绿地、公园、自行车道。有趣的是。对于孩子们放火烧垃圾桶，工党打算怎么做？MD Posted by:ImaWestie on September 15, 2008 11:33 AM 看上去绿党在整个议会选举中表现得相当不错。现在我们要看的是，在所有这些议会选举和下一次州选举中，绿党的表现如何。如果我是陆克文，我会把更多的时间花在新南威尔士州，而不是海外。Posted by:Daniel on September 15, 2008 8:31 AM 我刚刚在地方政府选举中投票。我的选区是绿党或自由党，当每个代表（他们是党的志愿者，而不是实际的候选人）递给我如何投票的传单时，我要求他们只简要介绍一下各自党派的政策和市镇的目标，因为我已经在国外呆了一段时间，不了解情况。自由党的代表很高兴地给了我一份关于一系列当地问题的简明而全面的政策目的和目标清单，当她对某个特定问题不确定时，其他几个站在旁边的工作人员也跳出来帮忙。绿党的代表含糊不清地说着 "为后代保护环境 "和 "探索替代燃料和技术"，显然是指国家和联邦政策，而对当地社区的绿色问题似乎一无所知。如果他们自己的政党的志愿者不知道他们在说什么，显然希望人们投票给他们，纯粹是因为工党不想在蓝丝带自由区派出候选人的尴尬，那么绿党肯定不值得任何投票。发布者Phil on September 13, 2008 3:41 PM Re. Previous comment from Josephine Wadlow-Evans.绿党在2007年的州选举中确实给了民主党人Arthur Chesterfield-Evans他们的优先权，并且非常遗憾地看到一个非常好的人没能连任，如果有人想确认这一点，请致电州选举办公室，因为提交的优先权是公开的。约瑟芬是可耻的，但我理解你对亚瑟和绿党都不能为你做更多的事情感到不高兴，但这两个政党在过去几年中都试图帮助你，但都失败了，亚瑟和绿党。归咎于该归咎的地方--那就是工党政府。</w:t>
      </w:r>
    </w:p>
    <w:p>
      <w:r>
        <w:rPr>
          <w:b/>
          <w:color w:val="FF0000"/>
        </w:rPr>
        <w:t xml:space="preserve">id 267</w:t>
      </w:r>
    </w:p>
    <w:p>
      <w:r>
        <w:rPr>
          <w:b w:val="0"/>
        </w:rPr>
        <w:t xml:space="preserve">佐伊和安迪-克拉克-科茨与他们的孩子。照片。佐伊-克拉克-科茨还记得扫描结果显示她的第二次怀孕和第一次怀孕一样，已经结束的那一刻。"我永远不会忘记助产士看着屏幕时的表情。她完全沉默了，我开始尖叫--这是一种可怕的、几乎是原始的反应，我无法控制。回想起来，我为那些坐在候诊室里被迫听着这样一场折磨的妇女感到难过。"佐伊不知道的是，她和她的丈夫安迪会再次有同样的经历。在三年半的时间里，这对都是36岁的夫妇已经失去了五个早产儿。科比、贝利、达西、塞缪尔和伊莎贝拉。每个婴儿都被命名，被爱和被哀悼。今天，佐伊和安迪有两个女儿，三岁的埃斯梅和八个月的勃朗特。但佐伊认为自己是一个七个孩子的母亲，而不是两个孩子的母亲。"我不想忘记那些从未出生的婴儿。他们将永远是我的一部分，"佐伊说。流产后的应对对父母双方来说都可能是非常困难的。"佐伊说："人们往往低估了创伤的程度。"每次我失去一个孩子，我都觉得我可能会因疼痛而死亡。悲伤是令人窒息的。要当场决定是要验尸还是把尸体放给你，这让人难以承受。无法面对晚上睡觉，知道你要经历第二天的痛苦。她说："还有这种可怕的恐惧，你可能根本就不会成为一个母亲。她和安迪敏锐地感觉到，与一个活过某种生命的人的死亡不同--即使只是出生后的几天--没有任何仪式性的公开承认一个生命的丧失。"佐伊说："当你流产时，没有葬礼，也没有说再见的方式。了解到成千上万的妇女流产或经历死胎，她和安迪想出了一个主意--一种让悲伤的夫妇体验到结束的方式。今年夏天，他们以 "说再见 "为名，在英国大陆的多个城市组织了大教堂仪式--伦敦、埃克塞特、卡迪夫、爱丁堡、伯明翰和曼彻斯特。所有参与的人都贡献了他们的时间和实物，包括牧师和妇女、风琴师、合唱团、花商和印刷商。父母们将被邀请在仪式上点燃一支蜡烛，以纪念他们的损失。今年是流产协会成立30周年，在该协会的支持下，佐伊能够与许多大教堂接触。她说："他们的反应是惊人的，"她说。"他们立即说这正是他们应该做的事情，有这样的需求。这些服务是英国教会的，但欢迎各个教派和信仰的人参加。活动所筹资金的一半将捐给大教堂，但使用这些教堂不收费。选择大教堂是因为它们的规模 -- 预计足够大，可以容纳所有想要参加的人。第一次仪式将于7月在埃克塞特举行 -- 佐伊和安迪将与其他失去亲人的父母站在一起，向他们未出生的婴儿告别。"这些仪式是一个绝好的机会，让母亲和父亲说他们的婴儿是真正被爱的，并将永远被想念。说再见 "将为父母们提供一个机会，让他们集中精力处理他们的悲痛。"安迪和我希望在某种意义上能够让我们失去的婴儿安息，并帮助其他人做同样的事情，"佐伊说。"每个孩子都应该被认可，无论其存在多么短暂。"正如流产协会总经理露丝-本德-阿蒂克所说："可悲的是，流产是一种常见的经历 -- 估计每四次怀孕就有一次以这种方式结束。夫妻双方可能会感到震惊、悲痛和失落，然而在我们的文化中，有一些东西使我们为悲伤蒙上一层面纱，敦促人们继续前进。"即使是非常早期的流产，也代表着失去了一个婴儿和所有伴随的希望、梦想和计划，但这种感觉</w:t>
      </w:r>
    </w:p>
    <w:p>
      <w:r>
        <w:rPr>
          <w:b/>
          <w:color w:val="FF0000"/>
        </w:rPr>
        <w:t xml:space="preserve">id 268</w:t>
      </w:r>
    </w:p>
    <w:p>
      <w:r>
        <w:rPr>
          <w:b w:val="0"/>
        </w:rPr>
        <w:t xml:space="preserve">解决的问题 我打了一个卧底警官，但不知道他是警察？我在一个俱乐部被很多男性攻击，我和两个伙伴走出俱乐部，我的伙伴通过一个杆子在门口吓唬男性，因为他们正要出来再次攻击我们，接下来我不知道我和我的伙伴被抓住了，我抡起拳头保护我自己，并在他的脸上打了一拳，接下来我不知道我在地板上被逮捕，并被指控为攻击官员，但我不知道这是警察，你认为在法庭上会发生什么，谢谢你 最佳答案 -由提问者选择 要证明你知道他是警察，那是非常困难的。通常情况下，当警察制止打架时，他们是卧底，他们会拿出通常挂在脖子上或腰带上的徽章，并会说一些类似 "警察，制止打架！"如果没有任何迹象或声明表明他是一名警察，就不能以袭击警察的罪名起诉你。必须有意图显示才能根据该条款被起诉，因为你不知道他是一名警官，所以没有攻击警官的意图。然而，检察官仍然可以以攻击和/或殴打的罪名起诉你，他/她会放弃攻击警察的指控，并以普通攻击和/或殴打的罪名重新起诉。希望这对你有帮助!</w:t>
      </w:r>
    </w:p>
    <w:p>
      <w:r>
        <w:rPr>
          <w:b/>
          <w:color w:val="FF0000"/>
        </w:rPr>
        <w:t xml:space="preserve">id 269</w:t>
      </w:r>
    </w:p>
    <w:p>
      <w:r>
        <w:rPr>
          <w:b w:val="0"/>
        </w:rPr>
        <w:t xml:space="preserve">你必须坚定不移地过上传奇的生活 我听说过一个人，他的话语如此优美，只要他说出它们的名字，女人就会向他献身。-莱昂纳德-科恩 这些句子摘自莱昂纳德-科恩于1956年出版的第一本著作《让我们比较神话》。那个莱尼。他很早就有了这样的想法（这个想法被各地的花花公子和艺术大学生所珍视），他可以巧妙地通过他的语言的力量把一个女人骗到床上。唯一的问题是，他是莱尼，其他人只是本科生。我们只是 "我们"。现在也是，而他仍然是莱尼。'哈利路亚！'而且，莱昂纳德-科恩自己的'神话'显示了他在异性面前的完美成功。当然，他的潇洒、迷人、聪明和巨大的才华也有帮助。我曾经看过温尼伯皇家芭蕾舞团表演的他的诗作《你有情人》，我必须说这是我见过的最有情调的东西之一。是的，莱恩是一位艺术大师。但是，我在这里不是要讨论伦纳德-科恩和他的鸡巴能力，我想考虑的是整个神话的概念--个人神话。我们都有自己，我们都有自己的神话。两者在现实生活中很少相遇。它们只有在我们试图影响他人时才会相遇。或者，有时其他人只通过我们的神话认识我们，而对真正的我们--那种面包和黄油，或血液和胆量的我们--毫无概念。我们的配偶或恋人可能认为他们知道真正的我们，只是因为他们听过我们放屁，但这没有什么意义。这仍然是一个问题，他们只知道我们让他们知道的东西。如果我们情感健康，我们就会 "知道 "自己的真相，而不是神话，尽管我们可能会利用神话来延续外部世界的形象，特别是如果我们试图给外部世界的某些人留下印象。这里面有一些陷阱。我们爱上某人，有时还与之结婚，因为我们已经爱上了一个形象：一个美丽、优雅和有魅力的形象。我们的对手也做了同样的事情。但是，当我们近距离接触时，我们发现这个优雅的形象也会打鼾，刮腿毛，把脏内裤到处乱放，甚至很容易发生奇怪的腹泻。如果爱是与 "真实 "的人在一起，这样的人性因素就不会有问题。如果爱的是神话，那么这种关系就会被拆散。还有一种更糟糕的情况，这在我们的 "炒星 "社会中变得非常明显，那就是当神话和现实在个人内部变得混乱。然后它就会变得很丑陋。如果一个人因某些成就而获得足够的赞誉，他或她就会相信自己的传奇故事。然后傲慢成为他们生活中的主导因素。有幸的是，一些优秀的人在这个星球上行走，但没有'神'在我们中间漫步，尽管我们被欺骗地认为有。我们是如此被蒙蔽，否则政治家、演员、运动员等等就不会有职业了。在某些情况下，这些人的自恋是完全基于神话的。我们知道那些相信自己比我们其他人更高尚的政客和艺人的故事。我认为，康拉德-布莱克和玛莎-斯图尔特都认为，由于他们的身份，他们不会'敢'监禁他们。他们顽强地坚持这一点，直到牢房的门被关上。我相信，阿尔-卡彭也有同样的误解。有些人的自尊心是如此之强，以至于如果别人对他们的评价不够高，他们就会想办法为自己做这件事。他们为自己建造神龛和纪念碑，或者以奥普拉为例，围绕自己创建杂志和电视网络。这就是傲慢，伙计们。现在，你会如何分析呢，菲尔博士？看看像达米安-赫斯特（Damian Hurst）这样的骗子，....，由萨奇（Saatchi）建立，作为市场运作的一部分......除了自我宣传外，他对任何事情都没有才能。一个真正的英雄......为了救他的伙伴，他可以倒在手榴弹上。</w:t>
      </w:r>
    </w:p>
    <w:p>
      <w:r>
        <w:rPr>
          <w:b/>
          <w:color w:val="FF0000"/>
        </w:rPr>
        <w:t xml:space="preserve">id 270</w:t>
      </w:r>
    </w:p>
    <w:p>
      <w:r>
        <w:rPr>
          <w:b w:val="0"/>
        </w:rPr>
        <w:t xml:space="preserve">新鲜的内容能使你的网站重新焕发活力，并提醒用户你仍然在那里，与他们相关。搜索和更多 -- 网络营销策略师 哪些社交媒体营销策略可能会吸引最广泛的受众？曾经有一段时间，Facebook和Twitter等被视为企业的外围平台。然而，时代已经发生了巨大的变化，现在社会媒体已经无孔不入。每个企业现在都敏锐地意识到，如果它想建立忠诚的客户网络，并与那些对其推广的产品和服务感兴趣的人互动，它就需要在这些渠道上推销自己。如果说有什么问题的话，那就是相当多的企业并不真正了解或理解什么样的策略最适合他们的业务。他们可能知道他们要瞄准市场的哪个领域，但往往对如何实现他们的目标考虑得太少。简而言之，他们没有一个连贯的社会媒体计划。那么，你的企业如何利用社交媒体来有效地推销自己？哪些社交媒体策略可能会吸引最广泛的受众？你的企业有一个Facebook或Twitter账户吗？答案可能是肯定的。你是否对这些账户做了什么，并定期添加新的相关内容？答案很有可能是否定的。太多的企业建立了社会媒体账户，然后期望它们能照顾好自己。好吧，它们不会：你必须在它们身上下功夫，提供有趣和有价值的内容，以吸引用户到你的网站，并让他们回来获取更多。一个企业需要的是在其所有社交媒体更新和帖子中的高质量内容。只要你的内容是相关的，并不重要。因此，发布视频、图片、新闻故事和任何你可能定期运行的特别优惠的混合物。更新 -- 有时你可以有太多的好东西 企业需要定期更新他们的社会媒体网站，否则他们将只是枯萎并最终死亡。棘手的问题是决定你应该多久更新一次你的状态？太少的更新会造成损害，但太多的更新也同样有害。  如果你每天定期发布大量的更新，你会发现人们会调出并开始忽视你所说的话，即使你当天提供的具体东西是一个便宜货：这有效地像狼来了一样，太频繁了 -- 最终没有人把你当回事。  获得一种平衡感，记住少即是多，反正大多数时候都是如此。互动是你需要的 如果罗伊-卡塞尔还在我们身边，这就是他要唱的新曲子。社会媒体平台因互动而兴旺。正是这一点使它们变得活跃。社交媒体群组的全部意义在于让我们感觉到我们是某些东西的一部分；我们想要互动并感觉到我们的归属。企业的工作是通过刺激辩论和吸引其粉丝和追随者来鼓励这种互动。一个社区的参与感越强，就越有可能接受整个品牌形象，并向其他人传播好话。专注于你最擅长的事情，而不是你的竞争对手 除非你在一个利基市场工作，否则你将永远面临竞争。这是一个简单的生活事实。那么，在社交网络上也是如此：你会面临竞争对手，他们会试图针对你的相同客户。你应该批评他们并试图破坏他们的工作吗？绝对不是：专注于你最擅长的事情。如果你采用暗箱操作，你的竞争对手就会做出反应，而你们两个人都有可能失去一些你们一直在争夺的观众。最好的办法是好好地玩。分析你的社会媒体表现的有效性 你知道你的社会媒体营销活动有多有效吗？你的社会化媒体营销活动有多少次导致了对你网站的点击？其中有多少导致了销售的转化？你的SMM更新是如何被讨论和分享的？没有吗？那你真的应该这样做。这些是你应该问的问题类型。如果你分析了这些指标，你就会知道什么有用，什么没用。如果它是有效的，那么就多做几次：如果它是无效的，那么就改变它。</w:t>
      </w:r>
    </w:p>
    <w:p>
      <w:r>
        <w:rPr>
          <w:b/>
          <w:color w:val="FF0000"/>
        </w:rPr>
        <w:t xml:space="preserve">id 271</w:t>
      </w:r>
    </w:p>
    <w:p>
      <w:r>
        <w:rPr>
          <w:b w:val="0"/>
        </w:rPr>
        <w:t xml:space="preserve">Liz Irving，前世界第二，这项运动的顶级教练之一，也是世界冠军Nicol David的教练，对WISPA转向PAR 11的做法持批评态度。"为什么俱乐部球员会沉迷于壁球这项美妙的运动？我手中的球拍已经有41年了--从两岁开始--我仍然爱着这项运动！我爱它所代表的意义，也爱它的意义。我喜欢它所代表的意义，以及它作为一个人给予你的东西。在你奋斗的过程中，你学到了很多关于你自己的东西：如何控制你的情绪，解决问题和处理压力。你永远在学习如何改善自己。在过去的20年里，女子比赛一直都是关于建立信誉的。在 "我 "的时代，男人们并不希望在他们的活动中加入女性的活动。我们的关系很差，受到了很大的压力，必须遵循男子的评分方式（PAR比15）--否则我们甚至不会在某些国家举办比赛。后来我们作为一个团体决定，这并不能提高我们的比赛，也不能给我们带来电视曝光率或产生更多的顶级女子赛事。我们认为，现在是独立的时候了，不能在男子赛事中被放在后面的球场上。此外，我们相信传统的计分方式是确保比赛质量的最佳方式。今天，我认为女子比赛的方式很好。比赛的长度是正确的，而且女性对自己的赛事支持得很好。在传统的计分方式下，总是有可能出现伟大的复出。在8/0落后的情况下反败为胜......尤其是第五局！这是多么令人满意的一件事。而另一方面，输掉这些比赛又是多么令人心碎的事情。这就是伟大的壁球的原因。在所有的运动中，你有防守者和进攻者。传统的计分方式使壁球的这一原则得到了延续。你会看到一场比赛的战略发展。你也会看到球员因为好的策略而得到一分的奖励。男性现在和将来都处于与女性完全不同的身体水平，缩短女性的比赛时间，我觉得会减损他们作为运动员的可信度，一般来说。这将使这项运动看起来很容易 -- 谁愿意去看一场10分钟的比赛，无论是第一轮还是决赛？我还觉得PAR到11分会降低比赛的质量，因为有时很难在比赛中看到任何实质内容。我看到许多顶级球员在没有机会挽回劣势的情况下丢掉了比赛，这当然不会让付钱的公众满意。我很难相信，人们不能理解当你是发球手时赢得一分的简单概念。壁球是一项聪明的运动，没有什么比在善解人意、能言善辩的观众面前打球更好了。统一计分系统的目的似乎是为了让壁球在八年后进入奥运会，我很愿意看到这一点。但是，如果向职业计分制的转变不能实现壁球的奥运地位，不能加强女子巡回赛，不能提高可信度，不能增加世界范围内的曝光率，不能保证顶级赛事，那么我希望我们能在我们所做的一切失去之前恢复到传统计分制！"</w:t>
      </w:r>
    </w:p>
    <w:p>
      <w:r>
        <w:rPr>
          <w:b/>
          <w:color w:val="FF0000"/>
        </w:rPr>
        <w:t xml:space="preserve">id 272</w:t>
      </w:r>
    </w:p>
    <w:p>
      <w:r>
        <w:rPr>
          <w:b w:val="0"/>
        </w:rPr>
        <w:t xml:space="preserve">什么不是列宁治理俄罗斯计划的一部分？民主形式的政府不是列宁计划的一部分。列宁从未打算让新政府成为一个民主政府，也就是向所有公民开放。他认为，有必要将政府控制在一小群志同道合的人手中，这样革命取得的成果才不会丧失。这意味着只有布尔什维克党的成员才能在其中担任高级职务，而且无论俄国人民想要什么，布尔什维克党，即后来的共产党，都不会失去对政府的控制。</w:t>
      </w:r>
    </w:p>
    <w:p>
      <w:r>
        <w:rPr>
          <w:b/>
          <w:color w:val="FF0000"/>
        </w:rPr>
        <w:t xml:space="preserve">id 273</w:t>
      </w:r>
    </w:p>
    <w:p>
      <w:r>
        <w:rPr>
          <w:b w:val="0"/>
        </w:rPr>
        <w:t xml:space="preserve">很高兴看到我们的团队对行业奖项的这种参与程度，我们的农场之间在海岸的竞争仍然很激烈。所有这些人在竞争中做出了巨大努力。Rochelle获得了该地区年度最佳乳品培训生的亚军，并赢得了AgITO牧场知识优秀奖，这是该类别中唯一的优秀奖。Hayden George也很出色，他赢得了西太平洋银行财务规划和管理的农场经理类别的优秀奖。</w:t>
      </w:r>
    </w:p>
    <w:p>
      <w:r>
        <w:rPr>
          <w:b/>
          <w:color w:val="FF0000"/>
        </w:rPr>
        <w:t xml:space="preserve">id 274</w:t>
      </w:r>
    </w:p>
    <w:p>
      <w:r>
        <w:rPr>
          <w:b w:val="0"/>
        </w:rPr>
        <w:t xml:space="preserve">Post navigation 是时候清理排水沟里的高原落叶了 我当房主已经有很长一段时间了，我试过很多不同的方法来清理排水沟。  有一年我买了一个带排水沟附件的吹叶机。  它是如此的笨重，我几乎无法驾驭它。  更糟糕的是，当它设法把杂物从排水沟里吹出来时，泥巴会溅得我一身。  我敢肯定，我的邻居很喜欢那场表演。在那之后的几年里，我雇用了清理排水沟的专家。最近，我爬到梯子上，把水沟里的垃圾舀到一个桶里。   这并不吸引人，但很容易。所以，现在我有点像一个水沟清洁专家了，有一件事我很确定，那就是每年的这个时候又到了。  树叶已经落下，这意味着它们很可能已经堆积在您家的排水沟里。  问题是，堵塞的排水沟会积水，并最终对你的屋顶甚至排水沟本身造成损害，这可能导致昂贵的维修费用。  因此，让我们来清理你的排水沟。诚然，最简单的方法是雇用一个专家。  我喜欢支持当地的小企业，所以我的建议是先看看北丹佛论坛报上的招聘广告，看看谁在附近宣传这项服务。   但是，如果你像我一样是个自己动手的人，这里有一些提示，可以让你的排水沟在冬季处于完美的状态。确保你有必要的用品。高大的梯子 水桶 水沟铲或花园小铲子 软管 一旦带着水桶上了梯子，就把树叶和其他杂物放在水桶里（用水沟铲铲泥） 一旦树叶出来，就用软管用水冲洗排水沟，疏通下水口 就是这样。  现在你已经完成了，直到明年您是否有沟渠清洁的技巧和建议？  分享一下您信任的当地水沟清洁公司如何？  请在下面评论您的沟渠清洁故事和建议。</w:t>
      </w:r>
    </w:p>
    <w:p>
      <w:r>
        <w:rPr>
          <w:b/>
          <w:color w:val="FF0000"/>
        </w:rPr>
        <w:t xml:space="preserve">id 275</w:t>
      </w:r>
    </w:p>
    <w:p>
      <w:r>
        <w:rPr>
          <w:b w:val="0"/>
        </w:rPr>
        <w:t xml:space="preserve">在提出建议时，古巴最近在菲德尔-卡斯特罗的领导下成为共产主义国家。该行动建议通过指责古巴的恐怖行为来为针对古巴的战争创造公众支持。[3] 为此，"北大荒行动 "建议先进行劫持和爆炸，然后引入虚假的证据，将古巴政府牵扯进来。它指出。执行这一计划的预期结果是使美国明显地受到古巴政府轻率和不负责任的抱怨，并在国际上形成古巴威胁西半球和平的形象。在 "北林行动 "中还包括其他一些建议，包括针对各种美国军事和民用目标的真实或模拟行动。该行动建议 "在迈阿密地区、佛罗里达州的其他城市，甚至在华盛顿发展一场古巴共产党的恐怖活动"。该计划由参谋长联席会议起草，由主席莱曼-伦尼泽签署，并送交国防部长。虽然是美国政府反共产主义古巴计划的一部分，但 "北林行动 "从未被正式接受；它被参谋长联席会议授权，但随后被约翰-F-肯尼迪总统拒绝。根据目前公布的文件，没有一个行动在 "北伐行动 "提案的支持下变得活跃。内容 主要建议是在一份名为 "美国军事干预古巴的理由（TS）"的文件中提出的，这是国防部（DoD）和参谋长联席会议（JCS）撰写的最高机密备忘录草案集。[1] 1962年3月13日，参谋长联席会议向国防部长罗伯特-麦克纳马拉（Robert McNamara）提交了这份文件，作为计划的初步材料。参谋长联席会议建议，任何此类行动的秘密和公开方面都应交给他们处理。"诺斯伍德文件的 "附件A的附录 "和 "附件A的附录的附件 "首次由国家安全档案馆于1998年11月6日与美国有线电视新闻网（CNN）联合在网上发布，作为其1998年冷战电视纪录片系列的一部分[ 7 ] [ 8 ] - 具体而言，作为1998年11月29日播出的《第十集：古巴》的文献补充。[9] "Annex to Appendix to Enclosure A "是该文件中的一部分，其中包含了发动恐怖袭击的建议。2001年4月30日，国家安全档案馆以更完整的形式在网上公布了 "北林 "文件，包括封面备忘录。[10] 作为对古巴项目行动负责人爱德华-兰斯代尔（Edward Lansdale）准将提出的军事干预借口要求的回应，该文件列出了作者认为可以为美国对古巴的军事干预赢得公众和国际支持的方法和计划。据雅各布-霍恩伯格（Jacob Hornberger）称：该计划要求美国人员伪装成古巴政府的特工，对关塔那摩湾的美国基地进行恐怖袭击。该计划还要求在美国境内由伪装成古巴特工的亲美部队进行恐怖袭击。根据这些文件，该计划的要求如下。由于使用合法的挑衅作为美国对古巴进行军事干预的基础似乎是可取的，因此可以执行一个掩护和欺骗计划，包括必要的初步行动，如针对任务33c制定的行动，作为挑起古巴反应的初步努力。将强调骚扰和欺骗性行动，使古巴人相信即将发生的入侵。在整个计划的执行过程中，如果古巴的反应是合理的，我们的军事态势将允许从演习迅速转变为干预。将计划在关塔那摩及其周边地区发生一系列协调良好的事件，以使其真正看起来是由敌对的古巴部队所为。建立可靠攻击的事件（不按时间顺序排列）。我们可以在古巴水域的任何地方炸毁一艘无人机（无人驾驶）船。我们可以安排在哈瓦那或圣地亚哥附近造成这样的事件，作为古巴从空中或海上，或两者攻击的壮观结果。古巴飞机或船只的出现仅仅是调查该船的意图，这可以成为该船被攻击的相当有说服力的证据。</w:t>
      </w:r>
    </w:p>
    <w:p>
      <w:r>
        <w:rPr>
          <w:b/>
          <w:color w:val="FF0000"/>
        </w:rPr>
        <w:t xml:space="preserve">id 276</w:t>
      </w:r>
    </w:p>
    <w:p>
      <w:r>
        <w:rPr>
          <w:b w:val="0"/>
        </w:rPr>
        <w:t xml:space="preserve">基茨坦霍恩雪场--阿尔卑斯山的自由式滑雪中心 我们都支持基茨坦霍恩的公园，它们真的很不错。因此，对于所有不怕雪地公园的人来说，这篇介绍今年所有四个（四个！）公园的内容的新闻稿是一个令人愉快的阅读。Xaver Hoffman在基茨施泰因霍恩的超级管道中锻炼他的腿。照片。让我们来看看4个独立的雪场，其中3个位于完美的斜坡上，并且在卡普伦市的中间有一个铁路花园的顶部。再加上奥地利最大的超级管道和大量的自由滑道，以及真正出生的XXL标签，你会承认，位于阿尔卑斯山中心的基茨坦霍恩雪场没有给自由滑雪者留下任何遗憾。由于海拔近3000米，你可以在一年中长达8个月的时间里享受自由式滑雪的乐趣。本赛季，滑雪爱好者可以期待有关设置的大量创新，以及新的地球形式，进一步优化已经非常好的公园设计。中央公园。照片。Roland Haschka 初秋时节覆盖在冰川上的第一场新雪是冰川公园建设工程开始的信号。与基茨施泰因峰上的所有4个区域一样，冰川公园代表着恒定的质量!在海拔2900米的地方，大量的天然积雪保证了形状优美的踢脚线，大约30个新调整的障碍物，以及总共4条可以在秋天骑行的线路。公园的总面积为250 x 100米，从10月中旬到12月，为初学者和中级爱好者提供最佳的自由式滑雪乐趣；此后，在位于下方的简易公园和中央公园继续活动。Viktor Szigeti在中央公园滑行。照片。Roland Haschka 因此，直到四月底，基茨施泰因角都是阿尔卑斯山最大的自由式滑雪场之一，而且今年它将使单板和自由式滑雪爱好者的心加速跳动。除了大量的栏杆和各种尺寸和形状的箱子之外，雪场的初学者和中级爱好者可以在精心调整的踢球线上大显身手，其范围和直径已经通过全新的地形形式进一步优化。初学者的轨道区和跳台也得到了扩展。另一方面，中央公园并不适合胆小的人。除了无数的栏杆和中等难度的跳台外，还有强大的专业踢球者（Pro Kicker），它有一个18米的台子，以及一个巨大的A型架箱，一个14米的平底箱和一个巨大的角落，等待着有勇气的自由式专家。在中央公园，跳台和公园出口也通过进一步的地形调整得到了扩展。Seppi Ischepp在冰川公园。照片。Roland Haschka 就在它旁边，你会发现Kitzsteinhorn雪场的绝对亮点。奥地利最大的、无疑也是最好的超级滑道，总长度为135米！上个赛季，该滑道大受欢迎。上个赛季，它在当地人和国际职业选手中大受欢迎，并被证明是国际滑雪和单板滑雪电影制作和照片拍摄的最受欢迎的背景。本赛季，你可以期待从11月底开始，超级管道将被重新塑造。那些根本不满足于行动，只想继续滑行的人，可以在位于卡普伦中心的Railgarden Lechnerberg结束一天的山地之旅。在这里，你可以在不同的轨道和箱子上滑行，例如Jibfunbox、12米长管或Hightank，直到你摔倒。除了雪场之外，拥有五条标示路线的自由滑XXL区域也是粉雪爱好者们的一大亮点。位于阿尔卑斯山中心的自由式滑雪信息基地为粉雪爱好者提供了所有的服务，包括雪崩风险、天气预报和雪量的详细信息，以及穿越后山的安全路线。我们有没有提到，这里也有一些良好的自由滑行机会？Kathi Gappmayr，照片。所以，如果你不想错过奥地利最好的Superpipe、最好的后山和基茨施泰因峰上精美的自由式滑雪技巧，请到这里来，扬起一些灰尘 -- 你将会看到</w:t>
      </w:r>
    </w:p>
    <w:p>
      <w:r>
        <w:rPr>
          <w:b/>
          <w:color w:val="FF0000"/>
        </w:rPr>
        <w:t xml:space="preserve">id 277</w:t>
      </w:r>
    </w:p>
    <w:p>
      <w:r>
        <w:rPr>
          <w:b w:val="0"/>
        </w:rPr>
        <w:t xml:space="preserve">Watchin' the sun come up Like I've never seen it before I've been gone for a long time There's no place to hide anymore I feel the light on my face Touchin' me down to my soul Waking up from a bad dream Something I had to let go Can't blame anyone For all of the damage I've done I had to face myself Before I'd fall down I found I could turn around [Chorus:Walkin' away from the edge While I can still live to tell Coming back from the dead On the road between heaven and hell Freedom comes day by day Till the demons are out of my head Walkin' away from the edge...走出边缘...。你不知道你有多迷失，直到你失去控制，你才知道你已经走得太远，把世界的其他部分远远抛在身后 朋友一个接一个地走了，我假装我自己很好，我的伪装开始磨损，直到我变得孤独，我向任何人伸出手，谁会告诉我我想听的话，但我是一个可以拯救自己的人，我不能往下看，在为时已晚之前我转过身来。</w:t>
      </w:r>
    </w:p>
    <w:p>
      <w:r>
        <w:rPr>
          <w:b/>
          <w:color w:val="FF0000"/>
        </w:rPr>
        <w:t xml:space="preserve">id 278</w:t>
      </w:r>
    </w:p>
    <w:p>
      <w:r>
        <w:rPr>
          <w:b w:val="0"/>
        </w:rPr>
        <w:t xml:space="preserve">未决定的问题 如何处理一个愤怒的朋友？大家好，我只想问，如何处理我最好的朋友，他很生气，因为我把他的秘密告诉了别人，我甚至不记得他在说什么秘密。我需要帮助，伙计们，他是我最好的伙伴之一。下次你和他说话时，问问他是否还在生气。如果他不生气，那么你们就很好。如果他是，就说对不起。如果发生这种情况，最好的朋友关系现在掌握在他手中，如果他想和你保持朋友关系。要么花几天时间让他冷静下来，然后恢复和你做最好的朋友，要么就和你保持距离，你怎么能泄露你最好朋友的秘密。哇，你还说你不知道什么秘密。你应该在你的朋友谈话时小心一点。我相信他不会再相信你了。好吧，没问题。如果你认为他对你很重要，那么就不要留下机会。尝试，尝试，尝试，直到他跟你说话。不要放弃，我打赌他一定会原谅你并和你交谈。祝你好运。</w:t>
      </w:r>
    </w:p>
    <w:p>
      <w:r>
        <w:rPr>
          <w:b/>
          <w:color w:val="FF0000"/>
        </w:rPr>
        <w:t xml:space="preserve">id 279</w:t>
      </w:r>
    </w:p>
    <w:p>
      <w:r>
        <w:rPr>
          <w:b w:val="0"/>
        </w:rPr>
        <w:t xml:space="preserve">分享到。田野里的食物 "让人们偷窥到CNN团队的饮食，以及他们在全球旅行时遇到的饮食文化。居住在达拉斯的埃德-拉万德拉称自己是 "CNN记者、讲故事的人、长角兽、古巴德州人"。他经常旅行，但最近又回到了孤星州，报道与干旱有关的牛群拍卖情况。他发现了墨西哥玉米饼。真的，非常好的玉米饼。欢迎来到燃料城玉米饼--一个在加油站的24小时摊位，在那里所有的玉米饼--从早餐到巴贝科--都只有1.4美元。燃料城的确很有名。然而，在一个拥有数千家墨西哥卷饼店的城市里，还有更多的选择。拉万德拉先生，我希望有机会向你展示其中一些可以找到的地方。你愿意和我一起进行一次墨西哥卷饼之旅吗？我也在Twitter上联系了你。住在洛杉矶意味着你可以在圣费尔南多谷地停在街边的几十家热车中进行选择。瓦诺文街、诺德霍夫、胜利大道......它们简直无处不在，但我却没有从任何一个地方吃过糟糕的正宗卷饼或玉米饼。伟大的食物！！！。不要忘了拿一个Horchata来冲洗这一切&amp;gt; MUY BUENO!我昨晚也想发同样的东西，但太懒了。在科特兰空军基地外有一个有问题的墨西哥快餐店，你不确定那里的肉是否是流浪猫，但在跳完酒吧后的凌晨两点，它非常好吃。我以前巡逻的地方也有这样的地方。经常接到报警电话，大老鼠会绊倒他们。不管他们被关闭了多少次，他们总是重新开张，而且总是有老鼠。我的中尉并不在意，他还是会在那里吃饭，因为他喜欢吃玉米饼。发表评论 只要你遵守我们的服务条款中规定的行为规则，CNN欢迎热烈而有礼貌的讨论。评论在发布前不会被预先筛选。您同意，您发布的任何内容都可以根据我们的隐私政策和您根据我们的服务条款授予的许可，与您的姓名和个人资料图片一起使用。</w:t>
      </w:r>
    </w:p>
    <w:p>
      <w:r>
        <w:rPr>
          <w:b/>
          <w:color w:val="FF0000"/>
        </w:rPr>
        <w:t xml:space="preserve">id 280</w:t>
      </w:r>
    </w:p>
    <w:p>
      <w:r>
        <w:rPr>
          <w:b w:val="0"/>
        </w:rPr>
        <w:t xml:space="preserve">你准备好回去工作了吗？生完孩子后回去工作可能是一个很大的步骤。  你和你的家人需要考虑许多事情，以确保过渡尽可能顺利。如果您想决定您的时间是否合适，请查看我们的指南...我们能应付吗？根据您的情况，可能不仅仅是您（和宝宝）对这个决定的感受。你的伴侣和其他孩子也会受到影响，你要好好谈谈，看看一旦你回到工作岗位，你和你在家庭中的角色会有什么变化。除了育儿安排外，记得考虑一些事情，如家务如何分担，以及如果你的能力被耗尽（或精神困在家里），你和你的伴侣的健康状况。我们能负担得起吗？生活一下子变得昂贵起来--你最近看到奶酪的价格了吗？你可能会发现，这不是一个想要回去工作的问题，而是一个需要去工作以维持生计的问题。养育孩子是很昂贵的，但照顾孩子的费用也很高。如果你回去工作是为了维持生计，做一个算式可能会有帮助，算出你拿回家的工资减去育儿的费用，算出你将会带来多少额外的收入，以及是否符合你这样做的期望。你想要什么？我们每个人都是不同的 -- 每个新西兰女孩都会有不同的情况、不同的目标和不同的期望 -- 在你的家庭中，这可能会因孩子而改变。不要忘了来自家庭、合作伙伴、你以前的工作场所、你的孩子的所有压力 -- 它可以是全方位的！你要考虑的是什么？当你权衡这个问题时，记住也要考虑你想从这个问题中得到什么--如果你真的想回去工作（或真的想留在家里），有没有办法让这个问题得到解决？如果你准备好了...先试后飞 有什么办法可以让你试行新的方案，看看它是否如你和你的家人所期望的那样运作？两周的试验可以让你和你的宝宝在真正的交易之前做好分离的准备。分享爱 作为一个母亲，你和你的宝宝一天中会有很多时间在一起。为了防止当您把自己排除在外时可能出现的分离焦虑，鼓励您的宝宝与其他人--您的伴侣、您的其他孩子、保姆等--相处时感到舒服。创造一个仪式 每个妈妈的噩梦都是看到她的孩子一出门就变成歇斯底里的样子。婴儿喜欢常规和仪式，这让他们感到欣慰。考虑到这一点，在离开家的时候，建立一个充满爱的惯例，让他们知道你要离开了，用一个吻热情地道别，当你回来时，用一个大大的拥抱让他们知道。需要考虑的事情...健康的胃 妈妈们经常担心如何确保他们活跃的幼儿在一天中获得足够的能量和良好的营养。一个解决方案是尝试Nurture Gold幼儿牛奶饮料，它提供了牛奶的美味和更多的营养!对于12个月以上的幼儿，Nurture Gold Toddler是唯一同时提供益生菌和益生元的幼儿牛奶补充剂。益生菌有助于补充宝宝肚子里的友好细菌，而益生菌则可以滋养这些细菌。友好细菌的良好平衡有助于维持一个健康的消化系统。Nurture Gold Toddler是钙、铁和其他必要的维生素和矿物质的重要来源，此外，它比任何其他幼儿牛奶具有更多的Omega 3 DHA。您还可以将其添加到麦片或粥、蛋羹、酱汁和日常膳食中 -- 因此您知道您的宝宝即使在挑剔的日子里也能获得所需的营养！它是很好的营养补充剂。对于忙碌而活跃的幼儿来说，这是一种很好的营养补充，因为他们总是在路上。如果你认为Nurture Gold Toddler听起来像是你想尝试的东西，记得点击下面，参加我们的比赛，为你的孩子免费提供样品，让他在家里尝试一下!照顾者 找到合适的人或地方来照顾你的小宝宝，确实有助于缓解你的焦虑。你和你的伴侣是否可以交替工作以分担照顾的工作？你的工作场所是否提供托儿所？是否有推荐的日托机构？</w:t>
      </w:r>
    </w:p>
    <w:p>
      <w:r>
        <w:rPr>
          <w:b/>
          <w:color w:val="FF0000"/>
        </w:rPr>
        <w:t xml:space="preserve">id 281</w:t>
      </w:r>
    </w:p>
    <w:p>
      <w:r>
        <w:rPr>
          <w:b w:val="0"/>
        </w:rPr>
        <w:t xml:space="preserve">导航搜索 Aki Latvamki "It Is Not Now Either (Max Cooper Pseudologue)" Aki Latvamki的It Is Not Now Either EP将在下个月通过Halocyan发行，但与此同时，我们有一首标题曲的混音版，由多产的techno DJ/producer和最近XLR8R播客贡献者Max Cooper制作。Latvamki的原作是一个相当不错的作品，手拍和手鼓与时髦的贝斯拍打在一起，然后曲子在激光和旋律的钥匙中结束。虽然Max Cooper保留了原作的能量，但他把噪音降到了最低，选择了深沉、振荡的合成器和简单、跳跃的hi-hats。空间感十足的滴答声为Cooper闪亮而扭曲的俱乐部氛围增添了可喜的气氛。现在也不一样了》将于11月13日以三轨12寸唱片的形式发行，其中包括Cooper的 "Sub Dub "混音版，数字包装也提供了这个 "Pseudologue "版本和日本新人Atsushi Shimomura的混音版。</w:t>
      </w:r>
    </w:p>
    <w:p>
      <w:r>
        <w:rPr>
          <w:b/>
          <w:color w:val="FF0000"/>
        </w:rPr>
        <w:t xml:space="preserve">id 282</w:t>
      </w:r>
    </w:p>
    <w:p>
      <w:r>
        <w:rPr>
          <w:b w:val="0"/>
        </w:rPr>
        <w:t xml:space="preserve">博客大师班 -- 你的问题得到了解答，令人敬畏 像任何多才多艺的百万富翁企业家慈善家社交媒体大师一样，我收到了很多邮件。显然，我不可能回答所有的问题--我随机删除了十分之九的邮件，以消除那些天生不走运的人（专业提示：不要与有遗传倾向的失败者合作）--但我觉得回答真正重要的问题--即我感兴趣的问题--对世界来说很重要。那么，这里是来自大众的一些问题，以及我没有脚本的、自由的、令人惊叹的答案。我知道你会发现它们很有用。问题。什么是SEO，我怎样才能得到一些？很好的答案。搜索引擎优化是一种自然的力量，它被吸引到令人惊奇的地方。不幸的是，你要么拥有它，要么没有。它是无法获得的，你无法伪造它，也无法购买它（尽管有一些技术可以帮助你充分利用你所拥有的东西--见我的大师班课程《释放你的自然SEO》）。如果你不是天生具有某种形式的SEO，即使是我也无法帮助你，你很可能最终会做一些无聊的、报酬低的事情，比如当医生或科学家。现在要正视这一点，走出快车道，因为厉害的人正在走过来。我生来就有很多天生的SEO，而且我是个男人，可以承认这一点。(不要问我怎么知道的：问是你没有自然SEO的一个标志。不要去那里）。要解释什么是SEO真的很困难，由于我的商业理念是简化事情，我甚至不打算尝试。只要知道它很重要，如果你在社交媒体上取得成功，你就会渗入SEO。这就是它：成功的粘液。你在网上所到之处，都要用粘稠的、粘稠的SEO痕迹来标记你的领土。这很重要。问题。你为WordPress推荐什么插件？很好的回答。首先，我从不推荐任何东西--我是告诉你。推荐是为缺乏安全感、吃酸奶的业余爱好者准备的，他们缺乏骨气，不能把自己的观点提升到新的水平。而我告诉你的是这个。对吗？对的。所以，你需要的第一个插件是一个可以删除所有评论的插件。你可能听人说过，博客是关于讨论的。这是完全错误的。讨论将对话稀释到每个人评论的平均智商/SEO水平，而当你在前1%的人中的前0.0001%写博客时，每一条评论都会把你的博客拖垮。其他人的意见会弄脏你的巢穴。保持清洁。评论是个坏主意的另一个原因是，它们助长了一种暗示，即你愿意把你的任何部分时间奉献给人们，而不需要他们预先付钱给你。这对你的生意很危险，而且很容易被人利用，特别是被朋友和亲戚（即那些应该知道的人）利用。关闭他们。你需要的第二个插件是Fevered Mutterings SEO Horn 。当激活时，这个插件将你的自然搜索引擎优化并在互联网上放大，就像大号发出的声音。只要让它运行，不要担心它的作用，并定期支付给我。就这么简单。我告诉你，你需要得到的最后一个插件真的很神奇，它将使你的博客至少提高10000%--而且神奇的是，它是免费的。如果你成为我博客的订阅者（目前本周有50%的折扣），我将告诉你这是什么。我们有交易吗？当然有。不要再找借口了，准备好你的信用卡吧。问题。什么是最好的旅行方式？很好的答案。我个人倾向于追求一种真实的体验--一种贴近地面、融入人群的体验。出于这个原因，我喜欢坚持使用庞巴迪里尔85型飞机，并坚持我们的飞行高度不超过10,000英尺。85型飞机的服务上限为49,000英尺，我总是受到环保主义者的抨击，因为他们认为更高意味着更省油，但你看 -- 当你爬楼梯时，你在半路上停下来，你就不那么累了，对吗？这意味着你使用了更少的能量。这就是科学家的问题，他们对数字很敏感。</w:t>
      </w:r>
    </w:p>
    <w:p>
      <w:r>
        <w:rPr>
          <w:b/>
          <w:color w:val="FF0000"/>
        </w:rPr>
        <w:t xml:space="preserve">id 283</w:t>
      </w:r>
    </w:p>
    <w:p>
      <w:r>
        <w:rPr>
          <w:b w:val="0"/>
        </w:rPr>
        <w:t xml:space="preserve">欧洲对埃及的援助将达到 "数十亿美元"。欧盟代表 2012年11月13日 星期二 : 04:42 PM 欧盟负责地中海南部地区的特别代表星期二告诉埃及国家通讯社，欧盟将向埃及提供的融资方案预计将达到 "数十亿美元"，比任何其他国际组织或国家提供的援助方案都要大。Bernardino Len目前正在开罗出席定于11月13日和14日举行的欧盟-埃及工作队会议，欧盟官员将在会上讨论对革命后的埃及可能提供的财政支持。埃及总统穆罕默德-穆尔西将出席这次会议，他在9月访问布鲁塞尔期间呼吁召开这次会议。然而，Len拒绝透露指定给埃及的具体资金数额，他说这个数字将在周三的工作组会议后宣布。莱恩解释说，欧盟的帮助将以赠款和贷款的形式出现。"他说："欧盟不会给埃及空洞的承诺......但资金不会立即支付；必须先签署许多协议。去年9月，在穆尔西与欧盟委员会主席巴罗佐会面后，欧盟向埃及提供了高达7亿欧元（约9.02亿美元）的经济援助。然而，据说这一援助的条件是该国与国际货币基金组织（IMF）达成协议。预计埃及将在本周末前与该基金签署一份关于45亿美元贷款的谅解备忘录。莱恩还强调，埃及政府需要确定其特定需求和优先事项，并表示他不是简单地带着 "一箱钱 "来到开罗。至于欧盟计划将其承诺的财政援助注入哪些部门，莱恩提到了粮食安全、基础设施和技术转让等领域。聚光灯 在开罗繁华的街道上，越来越多的街头小贩使许多人指责小贩增加了城市的长期交通问题。许多观察家指出，随着过去几年失业率的上升，小贩的存在明显增加，尤其是在1月25日革命后的两年里，安全状况松懈。看点 亚历山大科普特东正教未来的第118任教皇生于1923年，毕业于开罗大学文学院，在选择修道院生活之前曾担任教师和记者。作为主教，申努达三世和他的一些学生在1966年被西里尔四世停职，因为他在教会中开展了变革和改革运动，例如呼吁塔瓦德罗斯主教被选为埃及科普特基督徒的新教皇，成为中东地区最大的基督教少数民族的领袖。在开罗圣马克大教堂的仪式上，他的名字被一个蒙着眼睛的男孩从碗中选出。三位候选人入围。这位60岁的老人接替了3月去世的教皇申努达三世，享年88岁。</w:t>
      </w:r>
    </w:p>
    <w:p>
      <w:r>
        <w:rPr>
          <w:b/>
          <w:color w:val="FF0000"/>
        </w:rPr>
        <w:t xml:space="preserve">id 284</w:t>
      </w:r>
    </w:p>
    <w:p>
      <w:r>
        <w:rPr>
          <w:b w:val="0"/>
        </w:rPr>
        <w:t xml:space="preserve">迈克-萨维奇需要的不仅仅是 "彼得-凯利"。随着提名的结束，距离市政选举还有不到一个月的时间，现在是哈利法克斯地区市长竞选活动认真开始的时候了--已经过去了。一家研究公司的首席执行官是候选人迈克-萨维奇的支持者，该公司的最新民调显示，在五个候选人中，萨维奇获得了67%的决定性选票，即使人们对该公司的广泛结论有异议，即市长选举是萨维奇的 "失败"。当他在2月份首次宣布参选时，这位和蔼可亲的前联邦议员不是广受厌恶的现任市长，这一点似乎已经足够了。  但后来彼得-凯利退出了。而迈克-萨维奇仍然只是没有彼得-凯利。我们知道这些陈词滥调。迈克-萨维奇希望 "使HRM成为加拿大最宜居、最具创业精神和最具包容性的社区"。他认为 "HRM需要庆祝艺术和文化，"并且 "需要继续实施好的计划"。但如何将其转化为政策？除了他对透明度的呼吁之外，在萨维奇的立场中寻找稳固性，就像在果冻凝固之前戳破它一样。萨维奇是否赞成削减哈利法克斯市中心的商业税率以促进那里的发展？削减多少？他将如何弥补任何损失的税收？是的，大白象Cogswell交汇处确实代表了 "想象我们市中心核心区未来的最令人兴奋的机会之一"，但萨维奇自己是如何想象的呢？人力资源部门的城乡差距又是怎样的呢？如果不撤销他已故的父亲在1996年担任总理时设计的合并方案，他将如何克服这一问题？除了公开政府和透明度，他对这两个问题的看法很具体，在萨维奇的立场中寻找稳固性，就像在果冻凝固之前戳破它。当然，政治家们有理由避开承诺。在我们的体制下，市长们没有执行政策的实际权力。也许更重要的是，如果没有必要，领先者很少允许自己被细节所困住。这就需要我们确保萨维奇必须是具体的。从现在到选举日，至少有九场辩论，我们需要知道迈克-萨维奇代表什么。我们不需要另一个彼得-凯利。关于史蒂芬-金伯 史蒂芬-金伯是哈利法克斯国王学院大学的罗杰斯通讯新闻学主席。他是一位获奖的作家、编辑和广播员。他的作品几乎出现在加拿大所有的主要出版物上，包括《加拿大地理》、《金融邮报》杂志、《麦克林》、《路线》、《聊天》、《金融时报》、《环球邮报》、《多伦多之星》和《国家邮报》。他写过一部小说--《赔偿》，以及六本非小说类书籍。网站：http://www.stephenkimber.com。</w:t>
      </w:r>
    </w:p>
    <w:p>
      <w:r>
        <w:rPr>
          <w:b/>
          <w:color w:val="FF0000"/>
        </w:rPr>
        <w:t xml:space="preserve">id 285</w:t>
      </w:r>
    </w:p>
    <w:p>
      <w:r>
        <w:rPr>
          <w:b w:val="0"/>
        </w:rPr>
        <w:t xml:space="preserve">独立旅游通讯。所有最新的旅游新闻和优惠（每周五）《独立报》艺术和娱乐通讯。所有来自艺术和娱乐界的最新信息（每周一） 《独立报》竞赛和优惠电子邮件。最好的新奖品、优惠和特价商品（每周五） 有时，我们希望向您发送电子邮件，详细介绍我们或精心挑选的合作伙伴的具体优惠。如果您想收到这些邮件，请勾选下面相应的方框。我们不会将您的信息透露给其他任何人。我希望收到《独立报》的额外优惠和信息 我希望收到《独立报》代表精心挑选的合作伙伴发送的额外优惠和信息 条款和条件 * 我已经阅读、理解并同意接受独立数字新闻和媒体有限公司鲍里斯-叶利钦的条款和条件的约束。我想让你们知道，我从来没有说过这会很容易 历史的转折点......2000年正在向我们走来，这是一个新的世纪，一个新的千禧年。我们都用这个日期来衡量自己，计算出我们在2000年的年龄，我们的母亲会有多大，还有我们的孩子。那时，它似乎离非同寻常的新年还很远。所以现在这一天已经到来。亲爱的朋友们，亲爱的，今天我最后一次向你们致以新年的问候。今天，在即将过去的这个世纪的最后一天，我将退休。我已经完成了我生命中的主要工作。俄罗斯将永远不会回到过去。既然国家已经有了一个适合做总统的强人，几乎所有的俄罗斯人都把他们对未来的希望与他联系在一起，为什么还要在权力上再坚持六个月？我为什么要挡住他的路？为什么要再等6个月？不，这不是我。今天，在这个对我来说非常重要的日子里，我想说一些比我平时更私人的话语。我想请求你们的宽恕。我请求你们原谅我没有实现那些人的一些希望，他们相信我们将能够从灰色的、停滞的、极权主义的过去一下子跳到一个光明的、丰富的和文明的未来。我自己也相信这一点。但这不可能一蹴而就。在某些方面，我太天真了。有些问题太复杂了。我们在错误和失败中挣扎着前进。但我想让你们知道，我从未说过这将是一件容易的事。今天，我有必要告诉你们以下情况。我也经历了你们每个人所经历的痛苦。我在心里体验过，在不眠之夜，为需要做什么来确保人们生活得更轻松、更美好而苦恼，哪怕只是一点点。我没有任何比这更重要的目标。我已经做了我能做的一切。我离开不是因为我的健康，而是因为所有的问题加在一起。新一代人正在取代我的位置，这一代人可以做得更多，做得更好。根据宪法，在我退休之际，我已经签署了一项法令，将俄罗斯总统的职责委托给总理弗拉基米尔-弗拉基米罗维奇-普京。这是鲍里斯-叶利钦总统1999年向俄罗斯人民发出的告别新年贺词中经过编辑的摘录。</w:t>
      </w:r>
    </w:p>
    <w:p>
      <w:r>
        <w:rPr>
          <w:b/>
          <w:color w:val="FF0000"/>
        </w:rPr>
        <w:t xml:space="preserve">id 286</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Prime很满意，那就什么都不要做。在免费试用期结束后，你的会员资格将自动升级为全年，价格为79美元。图书简介 伊莱恩-阿伦博士的最新作品《心理治疗与高度敏感的人》为专业研究人员和从业人员重新定义了 "高度敏感 "一词。她消除了关于敏感性与其他人格特质（如内向和害羞）之间关系的常见误解，并进一步定义了这种特质，使临床医生和病人都受益。读者将学会评估这种特质，将其与恐慌症或回避型人格障碍等临床诊断区分开来，了解敏感性如何改变抑郁症或害羞症等问题的表现，并从总体上为这些客户提供信息、验证和改善生活质量。她特别关注自尊问题，并帮助病人将其天生气质的影响与个人学习历史造成的问题分开。阿伦博士在建议如何调整对高度敏感者的治疗方法以及如何处理出现的典型问题时，将病人和医生都放在心上。三个附录提供了HSP量表，对这种先天特质的广泛研究的总结，以及它与DSM诊断的关系。通过这个有用的指南，治疗师将看到他们帮助高度敏感客户的能力有了明显的提高。伊莱恩-阿隆博士的最新著作《心理治疗与高度敏感者》为专业研究人员和从业人员重新定义了 "高度敏感 "一词。她消除了关于敏感性与其他人格特征（如内向和害羞）之间关系的常见误解，并为临床医生和病人的利益进一步定义了这种特征。读者将学会评估这种特质，将其与恐慌症或回避型人格障碍等临床诊断区分开来，了解敏感性如何改变抑郁症或害羞症等问题的表现，并从总体上为这些客户提供信息、验证和改善生活质量。她特别关注自尊问题，并帮助病人将其天生气质的影响与个人学习历史造成的问题分开。阿伦博士在建议如何调整对高度敏感者的治疗方法以及如何处理出现的典型问题时，将病人和医生都放在心上。三个附录提供了HSP量表，对这种先天特质的广泛研究的总结，以及它与DSM诊断的关系。通过这本有用的指南，治疗师将看到他们帮助高度敏感客户的能力有了明显的提高。{"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"两件商品的价格:", "所有三件商品的价格:"], "预购":["预购此商品", "预购两件商品", "预购所有三件商品"]}}编辑点评："高度敏感的人不成比例地受益于支持性经验，如治疗，但事实证明特别容易受到不利经验的影响，包括麻烦的童年。这本富有洞察力的书解释了为什么会出现这种情况，并为最大限度地提高治疗效果提供了指导，应该放在每个治疗师的书架上。- 伦敦大学儿童、家庭和社会问题研究所所长杰伊-贝尔斯基（Jay Belsky）："《心理治疗和高度敏感的人》是每位治疗师的必读之作，因为多达50%的治疗对象可能具有高度敏感的特质。这本书是一部杰出的学术著作，充满了许多关于如何治疗敏感客户的迷人小故事和例子。它将教会治疗师如何通过采用治疗技术来识别和处理高度敏感的客户</w:t>
      </w:r>
    </w:p>
    <w:p>
      <w:r>
        <w:rPr>
          <w:b/>
          <w:color w:val="FF0000"/>
        </w:rPr>
        <w:t xml:space="preserve">id 287</w:t>
      </w:r>
    </w:p>
    <w:p>
      <w:r>
        <w:rPr>
          <w:b w:val="0"/>
        </w:rPr>
        <w:t xml:space="preserve">...真正有效的抗衰老保湿霜...淡化黑斑，消除斑点，减少皱纹 不要忽视你的形象!虽然虚荣心从来都不是一件好事，但我们都应该努力在漂亮的外表之间找到一个平衡。毕竟，我们的外表对我们很重要。我们只有一张脸和一个身体，所以我们应该好好地照顾它。你必须关注你的外表，以保持它的漂亮和新鲜。使用NiaSerum 12%烟酰胺精华液保护皮肤免受阳光伤害、干燥和粗糙，要购买和了解更多信息，请点击这里。随着我们年龄的增长，我们的皮肤需要越来越多的复杂护理。不仅仅需要保湿霜和乳液，还需要关注开始出现在肤色上的小皱纹和线条。随着时间的推移，我们的皮肤失去了弹性，脸上出现了红斑或黑斑，色素不均的趋势也随之而来。实际上，有一种护肤霜可以解决上述所有问题，以及更多问题。NiaSerum 12%烟酰胺血清有许多相当令人印象深刻的效果，它是一种外用治疗，任何年龄段的成人皮肤都可以使用。什么是NiaSerum？以及NiaSerum与市场上其他皮肤瑕疵去除剂有何不同？烟酰胺是由天然维生素B3形成的。它是当今出售的许多其他祛斑剂的更安全替代品。它不是像过氧化苯甲酰那样的刺激性化学品，对你的皮肤有损害。然而，它与一些处方药的痤疮膏一样有效，甚至更有效。要购买和了解NiaSerum烟酰胺精华液皮肤护理的更多信息，请点击这里。当4%的烟酰胺霜与1%的克林霉素凝胶进行对照随机测试时，82%的烟酰胺使用者的皮肤和痤疮得到了改善，而使用克林霉素凝胶的人只有68%。然而，与面霜相比，12%的烟酰胺血清的浓度更高 -- 事实上，烟酰胺的强度是面霜的2.5倍，超过了一倍。烟酰胺精华液旨在加强皮肤的免疫防御系统。我们的皮肤有自己的免疫系统，但随着年龄的增长，我们暴露在阳光伤害和环境中，因此皮肤的免疫细胞往往变得脆弱。12%烟酰胺精华液有助于保护皮肤的免疫功能，以及改善阳光损伤、干燥和粗糙的迹象。按照说明使用，它还有助于均匀肤色，是一种理想的色素沉着的维护治疗。它适合用于整个面部、颈部、胸部和手背。点击这里，通过使用烟酰胺精华液，有效地治疗和保护皮肤免受阳光伤害、皮肤干燥和粗糙。除了是一种很好的祛斑剂外，局部使用烟酰胺还可以减少细纹和皱纹。在最近的一项研究中，烟酰胺被证明可以增加皮肤的神经酰胺的生产 -- 神经酰胺可以保护你的皮肤，防止水分流失，导致老化。此外，12%的烟酰胺血清可作为皮肤美白剂，有助于淡化痤疮斑、老年斑和其他类型的色素沉着。人们还发现它对治疗酒糟鼻有好处。我们都需要一个皮肤护理方案。每个人，无论你喜欢与否，都会关注其他人的样子。如果你的肤色保持得很好，你就更有可能成功。更不用说它将提高你的信心。明白了吗？如今，一款精致的护肤品是必不可少的。始终保持你的最佳状态。今天就开始使用12%的NiaSerum，看看效果如何。使用NiaSerum烟酰胺精华液保护皮肤免受阳光伤害、干燥和粗糙，要购买和了解更多信息，请点击这里。</w:t>
      </w:r>
    </w:p>
    <w:p>
      <w:r>
        <w:rPr>
          <w:b/>
          <w:color w:val="FF0000"/>
        </w:rPr>
        <w:t xml:space="preserve">id 288</w:t>
      </w:r>
    </w:p>
    <w:p>
      <w:r>
        <w:rPr>
          <w:b w:val="0"/>
        </w:rPr>
        <w:t xml:space="preserve">预约免费乘车 你缺少一些应该出现在这里的Flash内容!也许您的浏览器无法显示，或者没有正确初始化。邮政编码。* 输入完整的英国邮政编码，搜索附近的免费骑行活动。摩托车行李箱提示--为法国准备什么东西 Timandra写于2012年9月19日，下午1:13，评分。0 每年我都记得，我本想为摩托车买一些硬行李。哦，好吧。以下是我为摩托车假期打包的首要建议。自我提醒。为摩托车买一些硬行李。这是我每年为骑车度假打包时记得的事。但是，由于我总是忘记其他11个月的时间，所以我又来了，把衣服、洗漱包和泳衣塞进我的防水工具包，用货网把它牢牢绑在副驾驶座上。随着旅行的进行，越来越多的东西从水箱包（方便但有点碍事）降级到装备包（不碍事，但拿起来很麻烦）。因此，这里是我对去法国旅行的首要建议。在法国度假的摩托车行李提示 希望有阳光，但也要做好防雨准备。把相机、护照、干袜子等物品放在一个额外的塑料袋里，以防外层漏水，但也要确保防水用品能快速、方便地拿到。如果突然下起了雨，你不希望在穿上防水服之前就把所有东西都打开。带上两副手套。当雨停了之后，再戴上湿的手套会让人深感不快。在一双薄袜子里装上大米，把两端打结，然后把它们带在身上。没有什么能让湿靴子（或手套）干得更快。我曾经被人嘲笑过，但是到了早上，我就是那个脚干的人。不要带太多东西 如果你要骑马环游世界，好吧，你需要一个完整的工具包、医疗包、北极生存包，等等。我在法国住了一个星期的酒店--我忘记的东西可能在下一个城镇就能买到。不要因为摩托车超载而破坏了你的假期骑行。花点时间好好装一下，把任何拖曳的带子塞进去，确保没有地方可以让雨水进入。我的首要建议是--在整个包上盖上防水的高帽子。防止水和窥视，而且在紧急情况下你可以穿上它。(在法国，法律规定我必须携带一件防水背心--没错！）确保没有任何东西会被移动或掉落。货物网很方便，因为它可以覆盖整个货物。在你骑车出发之前，好好拉一下袋子。如果它要松动，最好是在你开车的时候，而不是在高速公路上。总是比你认为需要的多准备一层，以便立即穿上。你是在度假，你不希望被冻得发抖。同理，还有防水用品。相机？口语本？泳衣，以便自发地跳入诱人的海洋？所有这些都适用于日间背包。我使用一个水箱包（也有一个方便的透明地图袋），但帆布背包或尾部背包也能起到同样的作用。记住你不会一直骑行，即使你打算每天都骑行，你也不会想穿着连体皮衣吃饭吧？如果天气晴朗，你可能想穿连衣裙或短裤，也许还有一顶太阳帽？防晒霜？摩托车靴不适合走动，特别是如果天气暖和的话。带上运动鞋或凉鞋什么的。</w:t>
      </w:r>
    </w:p>
    <w:p>
      <w:r>
        <w:rPr>
          <w:b/>
          <w:color w:val="FF0000"/>
        </w:rPr>
        <w:t xml:space="preserve">id 289</w:t>
      </w:r>
    </w:p>
    <w:p>
      <w:r>
        <w:rPr>
          <w:b w:val="0"/>
        </w:rPr>
        <w:t xml:space="preserve">完整的故事...共和党人的下一步是什么？马克-科尔文：悉尼大学美国研究中心的布伦登-奥康纳，现在让我请你进来。我们完全没有听到你的声音，所以首先，你的总体印象。BRENDON O'CONNOR：首先，对于奥巴马的演讲，非常高大上，就像你说的那样，有点虚张声势。我的意思是，让人联想到肯尼迪的一个观点，你知道--不要问你的国家能为你做什么，问你能为你的国家做什么--说话。我是说，我认为这一直是竞选的一个特点。罗姆尼的口号是 "相信美国"，奥巴马也是如此，是在向自己推销美国的演讲。但我认为，这场竞选活动在政策方面明显不足。我的意思是，如果你去看两位候选人的政策页面，你会发现他们之间的区别很小，而且对于美国如何真正合理地发展其经济，如何面对其债务问题，很少有真正新鲜的想法。税收是其中一个有趣的问题。布什的减税政策将在今年年底到期，这是既定的。马克-科尔文：这就是所谓的财政悬崖，在2013年1月即将到来。它是什么？BRENDON O'CONNOR：嗯，国会在去年年中，就美国是否应该提高其债务上限以支付其外债进行了一场巨大的辩论，而国会中的很多人在某种程度上把债务等同于道德风险。因此，达成妥协的方法之一是在明年1月对国防和福利项目设置一些自动财政削减，一些自动支出削减，而这是在布什减税政策到期的同时发生的。因此，在某些方面，美国政治有一点希望，那就是在那里设置了自动驾驶仪，美国政治的两方--控制众议院的共和党人，当然还有控制总统职位的奥巴马，在经过四年的基本争吵和在大多数问题上完全没有妥协的情况下，不得不妥协。马克-科尔文：本-奈特在马萨诸塞州波士顿的罗姆尼总部，你已经谈到了他们将不得不对竞选活动进行大的反思，但是否有迹象表明，共和党人已经不得不反思他们在国会的行为方式？本-凯特：嗯，他们将不得不妥协，这是事实。这对这个党来说是一个很大的损失。我认为，民调结果如此接近，米特-罗姆尼的信心，尤其是在过去几周，真的让共和党人相信他们可以获胜，他们将重新获得一切--他们将自己控制众议院。现在，有一个巨大的反思。他们甚至没有一个领导人，尽管我可以告诉你，保罗-瑞安在这次竞选中的表现很好地将他推到了前面和中心，但那是另一个四年的时间，或者至少是另一个两年的时间。移民--简提到这一直是--嗯，美国人喜欢称之为第三轨的问题，你不要碰它，这显然是他们在这次选举中的一个大输家。在今晚的共和党人集会上，以及在我几天前去参加的罗姆尼集会上，几乎全是盎格鲁-撒克逊族的白人，而我们知道，正是拉丁裔的投票和非裔美国人的投票以及其他少数民族的投票帮助巴拉克-奥巴马过关。因此，有一种担忧，而且共和党人中也有人表示，他们正在把自己围困在这个狭窄的白人人口中，他们需要对此做些什么，但移民问题对他们来说是一个棘手的问题，他们可能不会首先提出这个问题。MARK COLVIN：也不仅仅是白人，而是白人中年男子，进一步细化。BRENDON O'CONNOR：是的，好在投票的女性比男性多，而且女性在这次选举中支持巴拉克-奥巴马。而减少对计划生育的资助的整个问题不仅是罗姆尼竞选的问题之一--他们没有</w:t>
      </w:r>
    </w:p>
    <w:p>
      <w:r>
        <w:rPr>
          <w:b/>
          <w:color w:val="FF0000"/>
        </w:rPr>
        <w:t xml:space="preserve">id 290</w:t>
      </w:r>
    </w:p>
    <w:p>
      <w:r>
        <w:rPr>
          <w:b w:val="0"/>
        </w:rPr>
        <w:t xml:space="preserve">你可能需要安装firmware-realtek软件包。这是来自非自由的Debian软件库，所以它通常不会被默认安装。我不能告诉你它是否在Pi的镜像中，但我希望没有，它似乎缺少大量的内核模块之类的。你可以从packages.debian.org上下载.deb，如果你不想把它连接到有线网络上安装，可以用U盘把它传输过来。  它还会导致lsusb挂起。  我试过Arch的镜像。  我没有走多远，因为我对Arch了解不多，但它的表现似乎比Debian的镜像好得多。  例如，lsusb在Arch下工作正常，并显示我的无线USB适配器的信息。Omer的指南链接了那个wiki，但我一定是半睡半醒，没有跟着链接到那个驱动。  根据bredman的链接，基于RTL8192U的设备的固件并没有与firmware-realtek捆绑在一起，需要由用户自己提供。我可能要想办法把Pi设置好，这样我就可以尝试用Realtek网站上的软件包建立我自己的。帖子。7 注册。Thu Apr 19, 2012 8:29 pm by Guest Sat Apr 21, 2012 7:56 pm I was having the same issue, but I have managed to get it running with the driver supplied with the USB stick, (rtl8192_8188CU_linux_v3.0.2164.20110715\...我试着在USB端口上运行一个外部SD卡阅读器。这并不奏效。我没有进一步调查，但我怀疑有时读卡器的电流超过100mA，保险丝（开始）熔断。这很可能与WIFI模块有关。一个WIFI模块将不得不消耗一些可测量的功率来传输数据包。  你是通过一个供电的HUB来连接它吗？我建议这样做。一旦我能够订购一个额外的 "π"（以防我搞砸了），我就会尝试把保险丝短路。但是现在不行。对不起。看看我们的树莓派插件: http://www.bitwizard.nl/catalog/ Posts:290 注册。Fri Aug 26, 2011 3:25 pm by Guest Sun Apr 22, 2012 9:15 pm ajtag said:我已经把模块放上去了，省得你也去编译它：8192cu.ko 一切对我来说也基本正常。  我得到了几个wpa_supplicant的错误，但它会关联并抓取一个IP地址，所以把其余的配置做好应该不会太难。谢谢你把旧模块ajtag列入黑名单的说明。  这解决了我的问题，当我连接我的适配器时，我的Pi吓坏了，挂了一会儿。  你的驱动似乎和我从Realtek的链接中编译的驱动一样好用。我还看到网上流传着rtl8192cufw.bin文件。  这可能与固件-Realtek软件包一起工作，但我还没有试过。有一点要注意...当我编译我的驱动程序时，我在Debian机器上交叉编译了一次，在Raspberry Pi上编译了一次。  我最终在其中一个编译文件（core/rtw_mlme_ext.o）上得到了不同的校验和，我不确定这是否正常。安装WiFi模块。  我的电视机（我目前拥有的唯一支持HDMI的设备）没有局域网连接，尽管我刚刚订购了一个8英寸的HDMI显示器，所以我需要让WiFi工作，尽管T3Node.com已经提供了一个模块，但我在把它安装到SD卡上时遇到了困难，因为我无法访问启动分区，因为我无法获得Root权限。我已经很久没有使用'Nix fullstop了，所以也许我可以通过shell进入Root分区。@bodgyuk 啊，好的。我现在更明白了。你能从你的PC上的Debian SD卡上装载Linux分区吗？如果是的话，那么你可以按照T3的说明把模块复制过来。你还需要固件-realtek软件包中的rtl8712u.bin。我已经把它上传到这里：https://www.dropbox.com/sh/i15azhv761rw0\...。该文件需要被复制到</w:t>
      </w:r>
    </w:p>
    <w:p>
      <w:r>
        <w:rPr>
          <w:b/>
          <w:color w:val="FF0000"/>
        </w:rPr>
        <w:t xml:space="preserve">id 291</w:t>
      </w:r>
    </w:p>
    <w:p>
      <w:r>
        <w:rPr>
          <w:b w:val="0"/>
        </w:rPr>
        <w:t xml:space="preserve">为什么在看待文件管理时，可扩展性是最重要的标准 '文件'这个词听起来很沉闷，'文件管理'也许更沉闷。但事实上，文件为现代商业提供了支持系统。它们包含了使一个组织运行的想法、创意、物流、管理和更多，因此我们如何管理这些文件是非常重要的。当然，技术已经改变了我们做生意的方式，这一点在我们在工作场所使用的文件管理系统中体现得最为真实。在不太遥远的过去，文件是手动存档的。现在，它们被存储在服务器上或许多可用于商业的文件管理工具中的一个，无论是在云端还是在内部。但是，使用专业的文件管理软件和使用手工归档系统一样，文件管理可能是低效率的。一个存储在某处无法访问的文件对任何人都没有好处；一个没有考虑到如何检索和使用以及由谁来储存的文件也是如此。那么，企业在考虑文件管理系统时应该注意些什么？鉴于现代商业文件的规模，基于云的解决方案远比企业内部的解决方案要好。这意味着文件不会堵塞你的服务器，你可以存储你的企业所能创造的任何数量的文件。人们必须能够在一个中央知识库中访问文件，这意味着文件不会在个人电脑、移动设备和桌上的纸堆中丢失。简单易行的导航、捷径和有组织的内容区域也很重要，能够更快地找到文件。但我相信，在选择一个文件管理解决方案时，可扩展性是最重要的因素。现在对你有用的东西需要在你的业务增长和变化时对你有用，所以扩展能力是关键。在Huddle，我们相信企业拥有的文件越多，更有效地管理文件就越重要。文件是你的企业所做的一切或所要实现的目标的记录，因此访问这些知识产权并确保其得到保护和良好的维护是最重要的。</w:t>
      </w:r>
    </w:p>
    <w:p>
      <w:r>
        <w:rPr>
          <w:b/>
          <w:color w:val="FF0000"/>
        </w:rPr>
        <w:t xml:space="preserve">id 292</w:t>
      </w:r>
    </w:p>
    <w:p>
      <w:r>
        <w:rPr>
          <w:b w:val="0"/>
        </w:rPr>
        <w:t xml:space="preserve">信托和遗产。解释重要的概念 信托的税收损失 一般来说，如果一个信托的支出大于其收入，它将有一个税收损失。这种税收损失将是受托人的损失，不能传递给受益人以抵消他们的收入，除非在有限的情况下。如果受益人对产生损失的信托财产有既得利益，那么损失可以转给受益人。如果受托人在一个收入年度遭受税收损失，他们可以用它来减少下一年度的应税收入。如何申报税收损失 为了在下一年度申报损失，受托人必须提交IR6申报表。在IR6表格中，有一些方框可以披露损失和索赔金额。在信托公司提交IR6申报表报告损失后，我们将向受托人发出一封信，告诉他们可以结转的损失金额。一般来说，这就是应该在第二年的IR6申报中填写的金额。然而，如果该信托公司：接受审计或自愿披露，从而改变了可用的损失金额；或将部分或全部损失用于支付税款债务或短缺罚款，则该金额可能需要调整。信托公司的损失可以从一个纳税年度结转到另一个纳税年度，直到损失被完全使用或信托公司被清算。</w:t>
      </w:r>
    </w:p>
    <w:p>
      <w:r>
        <w:rPr>
          <w:b/>
          <w:color w:val="FF0000"/>
        </w:rPr>
        <w:t xml:space="preserve">id 293</w:t>
      </w:r>
    </w:p>
    <w:p>
      <w:r>
        <w:rPr>
          <w:b w:val="0"/>
        </w:rPr>
        <w:t xml:space="preserve">2008年6月1日，星期日，Poppy为Patou赢得了第一名!女士们，先生们，请准备好吹响老式的小号吧。当然是比喻性的。这一切是这样发生的。周四晚上，苏和我设法在大雨来临之前把强大的Patou表演团队装好。一小时后，我们被困在排队进入表演场地的队伍中，此时的场地已经像一个湖。到处都是废弃的汽车和湿透的人。主入口处有18英寸深的水，道路变成了一条河，雨还在下，我正期待着搭起我的帐篷。到了晚上7点15分，我已经在地里了，接下来的一个多小时，我把羊驼整理好，给它们准备了干净的稻草、干草、食物和水。随后，雨势稍有缓和，我在创纪录的时间内把帐篷搭好，整个人都懵了。冷啤酒的休息时间。我并没有被天气吓倒，而是烤肉，和一些好朋友一起吃香肠，喝两杯。星期五早上，是表演时间。苏和安格斯还在家里照看艾玛，所以我是一个孤独的Patou护林员，需要有人帮助我把女孩们准时送上擂台，因为她们彼此相随。帕图菲菲是我从字面上拖到谷仓的，我担心我可能要拖着她在赛场上走一圈。不过不用担心，她就像一个经验丰富的专家一样上场了。我为她感到非常自豪，尽管她并没有达到评委们的要求。接下来是初级棕色母马组的帕图-波比时间。珀比小跑着进入赛场，仿佛她是赛场的主人，站得一尘不染，她看起来很好。她有其父亲 "大西洋剑桥百夫长 "的长相，但有其母亲马特乌斯女儿帕图-波比的气质。评审员一碰她，她就变成了一个旋转、跳跃、打转的东西，但她已经做得够多了。一等奖!!!!!我无法相信，我也无法相信这让我有什么感觉。当Val Fullerlove（世界上我最喜欢的评委）拿着第一名的奖牌向我走来时，我真的以为自己要哭了。像我这样一个看起来像暴徒的大傻瓜，我都快哭出来了，因为小冰棍为帕图羊驼赢得了我们有史以来的第一个第一名。我想我在那天剩下的时间里一直在微笑，如果我继续谈论它，我表示歉意。这简直是太棒了。神奇、美妙、壮丽。Patou Lola和Orchard Apollo紧随Poppy之后，但没有成功，不要紧，Poppy带着团队通过了。Inca的Tim船长很好心地为这一时刻拍了一些照片，所以如果你读了这篇博客，你会在下一篇博客中看到这些照片。我从小就相信，参加比赛才是最重要的，而不是赢得比赛。</w:t>
      </w:r>
    </w:p>
    <w:p>
      <w:r>
        <w:rPr>
          <w:b/>
          <w:color w:val="FF0000"/>
        </w:rPr>
        <w:t xml:space="preserve">id 294</w:t>
      </w:r>
    </w:p>
    <w:p>
      <w:r>
        <w:rPr>
          <w:b w:val="0"/>
        </w:rPr>
        <w:t xml:space="preserve">科学家说，精液能触发排卵 说精液能帮助你怀孕，这听起来多多少少有点明显。但请忍耐一下，因为科学家们现在认为，精液--运送精子的液体--在触发排卵和提高生育能力方面发挥着重要作用。加拿大萨斯喀彻温大学的一个研究小组在精液中发现了一种蛋白质，被称为 "排卵诱导因子"（OIF），它在女性大脑中起到了激素信号的作用。这向卵巢发出了释放卵子的信息，增加了受孕的可能性。领导这项研究的格雷格-亚当斯教授说，该研究发表在《美国国家科学院院刊》上。"哺乳动物精液中的一种物质对女性大脑有直接影响，这是一个新的想法"。到目前为止，研究小组只研究了美洲驼和牛，但他们现在正计划进一步研究OIF是否对人类的生育能力起作用。每日邮报》报道，他们推测，产生高浓度OIF的男性可能更有生育能力。 &amp;lt;p&amp;gt; 排卵通常发生在第二周末或第三周初，然后......受孕!精子与卵子相遇，形成一个胚胎。它沿着输卵管向子宫走去。&amp;lt;/p&amp;gt; &amp;lt;p&amp;gt; 细胞在旅途中繁殖。一旦它们进入子宫壁，胚胎阶段就开始了。胚胎仍然非常小。它可以装在一个针头上。胎盘现在开始生长。&amp;lt;/p&amp;gt; &amp;lt;p&amp;gt; 令人惊讶的是，身体的主要器官已经开始生长。心脏正在形成腔室并开始跳动，尽管它还没有规律的节奏。如果你能偷看一下你的子宫，你也许能发现胚胎；它有几毫米长。到目前为止，胚胎看起来并不像婴儿，而是像一只长着大脑袋的蝌蚪！&amp;lt;/p&amp;gt; &amp;lt;p&amp;gt; 到第六周末，胚胎应该比米粒大一点。细小的肿块起源于胳膊和腿将出现的地方。脸部开始形成形状，有凸起、凹陷和孔洞，最终会出现不同的特征。牙齿的雏形出现，手指和脚趾开始发育。这些手指和脚趾会有几周的蹼。在第七周结束时，通常可以在超声波上看到胎动。&amp;lt;/p&amp;gt; &amp;lt;p&amp;gt; 大约有豆子大小，胚胎的尾巴现在正在消失，身体开始看起来更直了。所有的内部器官都出现了，它们都开始做自己的工作了!骨骼正在发育，因为四肢越来越长。&amp;lt;/p&amp;gt; &amp;lt;p&amp;gt; 肌肉在这个时候已经变得足够强壮，可以移动胚胎的胳膊和腿。皮肤开始发展成两层。胎盘正在清理废物，并为你未来的孩子制造食物和荷尔蒙。&amp;lt;/p&amp;gt; &amp;lt;p&amp;gt; 到本周末，你的胚胎变成了胎儿。指甲开始生长，舌头上也有了味蕾。血液正在制造并在身体周围泵送。绒毛开始从新的毛囊中生长出来。&amp;lt;/p&amp;gt; &amp;lt;p&amp;gt; 你还不能感觉到任何运动，尽管胚胎在这个阶段可以对你的触摸作出反应。它甚至可能会打嗝!在第一个三个月结束时，胎儿已基本成型。现在它只需要成长！&amp;lt;/p&amp;gt; &amp;lt;p&amp;gt; 在第二个三个月的开始，胎儿仍然很小。在第13周时，它的重量大约为</w:t>
      </w:r>
    </w:p>
    <w:p>
      <w:r>
        <w:rPr>
          <w:b/>
          <w:color w:val="FF0000"/>
        </w:rPr>
        <w:t xml:space="preserve">id 295</w:t>
      </w:r>
    </w:p>
    <w:p>
      <w:r>
        <w:rPr>
          <w:b w:val="0"/>
        </w:rPr>
        <w:t xml:space="preserve">这可能是一个愚蠢的问题，....，但是BS也会陷入某种迷雾中吗？我的丈夫非常懊悔，并坚持认为我现在有了真相，他正在做他能做的每一件事，密码，完全公开和透明。他没有外遇，只是在工作之余有过几次ONS。他说那是喝多了，而且有机会做爱，当时他从我这里没有得到什么。我不承担这个责任，他需要做出改变。总之，当你决定R，你怎么知道你不是在某种雾.....，你怎么知道他们不是在编故事，甚至他们相信他们自己说的话，'我只爱你！''它永远不会再发生'。好吧，我们已经制定了一些基本规则，而且他看起来非常真诚，渴望留在我们的婚姻中，但是BS如何相信R是真的？我只是想问这个问题。是否有任何其他BS几乎确定他们的WS已经吸取了教训，然后给了第二次机会，让它在他们的脸上被吹回来？我有点警觉，但又有点高兴，现在情况很好，......，但有一点疑虑，认为一个能出轨的男人最终会再次出轨。是的，出轨者完全可以蒙住BS的眼睛，只是为了再次背叛他们。是的，他出轨并不是因为酒精或缺乏性生活，而是因为他想这样做，而且他足够自私。是的，骗子会撒谎，一个好的经验法则是不要相信他们说的任何话。他们的行动必须做得很好，而且是长期的、持续的。你怎么知道R是否是真的？你只知道它对你是否是真的。您不能真正了解您的妻子，因为您不知道他们在想什么。您只能观察和倾听，并为自己评估似乎是什么情况。所以在某些时候你必须信任，但不要愚蠢。不要盲目地信任。尽可能多地验证你需要的东西，通过任何你需要的方式。很多人决定要结婚，然后在他们的脸上炸开了锅。这里有很多人。你的妻子必须做某些事情，并持续做几个月和几年，以帮助你度过这一关。你永远不会完全克服它--它是你现在的一部分。而且他将永远是一个欺骗了他妻子的人。但是，你也很有可能继续前进，并在一起变得更好。我决定重新做人，到目前为止，它还没有在我脸上炸开。然而，我对它的到来充满了信心。在大多数情况下，R是非常困难的，但这取决于你的尝试，如果你认为它值得。当我做出决定时，我的判断非常模糊，但我并不后悔。是否有其他BS几乎确定他们的WS已经吸取了教训，然后给了他们第二次机会，让他们的教训被打回原形？是的，我花了四天时间才清醒过来。你可以说这是迷雾，是依赖性，或者是一个愚蠢的白痴。我把 "笨蛋 "放在 "笨蛋女士 "中。有几个要点。1）你通过你的道德视角看世界。你需要意识到你的丈夫有他自己的镜头，而你可能不以同样的方式看待问题。你不会说你不是故意的事情。你很可能不会出轨。他很可能会说一些他不是故意的事情，而且显然他有能力出轨--也不仅仅是一次。2）蛋糕。我花了很长时间才搞清楚这一点。蛋糕的统一理论 蛋糕是许多出轨者的首选生活方式。所有家庭生活的舒适性，所有非法性和欺骗的乐趣。他们希望两者兼得。他们不会承认这一点，但这是他们的行动所表明的。你丈夫有不止一次的出轨经历（那是你知道的，通常比你知道的更糟糕）--告诉我他喜欢蛋糕。加强他对你的游戏是他保持蛋糕的一种方式。这怎么可能呢？请参考指针1。事实是，你不知道他是否会再次出轨。你必须做出投资。IMO，这是个糟糕的投资。但你必须靠自己的力量达到目的。像婚姻警察一样生活是没有办法的。</w:t>
      </w:r>
    </w:p>
    <w:p>
      <w:r>
        <w:rPr>
          <w:b/>
          <w:color w:val="FF0000"/>
        </w:rPr>
        <w:t xml:space="preserve">id 296</w:t>
      </w:r>
    </w:p>
    <w:p>
      <w:r>
        <w:rPr>
          <w:b w:val="0"/>
        </w:rPr>
        <w:t xml:space="preserve">我住在一所房子里，有很好的网络。唯一的问题是，我是否能够登录到无线路由器上，这个问题时好时坏。这是一个贝尔金 "N型无线路由器"，当我登录时，经常会收到上面的信息。无论我输入的密码是正确的还是不正确的，都是如此。它将我连接到无线，但我有 "很少或没有连接"，无法登录到互联网等。我希望这就是足够的信息。如果没有，请问我可以尝试获得更多信息。请帮助一个新来的人，拜托了=）。确保你的电脑上的加密设置与贝尔金电脑上的设置完全一致。这个错误信息听起来像是你选择了WPA-RADIUS或其他什么。然而，它是间歇性的（假设你没有改变无线安全设置），使我认为这可能不是问题。尝试禁用任何软件防火墙。你能找出贝尔金公司运行的是什么固件版本吗？贝尔金公司的型号是什么？希望我没有遗漏任何明显的东西......现在有点晚了。编辑：关于平板电脑，可能是加密设置为WPA2或类似，而平板电脑不支持。你可能必须把它降到平板电脑支持的加密方法（希望支持WPA，否则支持WEP :&amp;lt;）。这似乎是一个奇怪的错误，因为它有时能工作，但有时不能。在网上搜索，路由器和主机之间的日期/时间冲突会导致这个错误，但我不相信。这种情况是一直发生在有问题的电脑上还是只是偶尔发生？听起来连接可能（可能不正确）被配置为使用基于证书的认证，而不是接入点需要的任何认证（可能是基于密码的）。这也可能是因为它是贝尔金公司的设备。你的电脑上运行的是什么操作系统？贝尔金设备的无线部分是如何配置的？你需要登录它并记下设置（无线加密类型、认证方法等），或者找人帮你做这件事。编辑: blergh.我真的必须停止同时打开50个标签，并在40分钟后回复主题。等到小胖子把连接在路由器上的电脑弄好了，我就把信息给你。不知道如何从这里进入它。这不是登录方法的问题，因为笔记本（我现在正在使用）和平板电脑的设置完全一样）--网络认证是WPA-PSK，日期加密是TKIP，如果这有帮助的话=）。嗨，我不知道贝尔金公司的情况，但它与两个不同的机场苹果路由器连接时没有任何问题，与我们从维珍公司得到的蹩脚的无线设备也没有任何问题。不过，我只用了wep安全系统，而且一般都禁用了防火墙，因为我有硬件防火墙。我不知道贝尔金的情况，但我把它连接到了2个不同的机场苹果路由器上，而且与我们从Virgin那里得到的蹩脚的无线设备也没有发生冲突。虽然如此，我只使用了wep安全系统，而且一般都禁用了防火墙，因为我有硬件防火墙。没有--我只是在过去的几个小时里一直在搞这个东西。我知道得够多了，所以没有一个无线设备可以加入=/ 当我试图使用WEP时就发生了这种情况。所以我后来改回了上面所说的WPA。为有帮助的人提供一些更多的信息=）。</w:t>
      </w:r>
    </w:p>
    <w:p>
      <w:r>
        <w:rPr>
          <w:b/>
          <w:color w:val="FF0000"/>
        </w:rPr>
        <w:t xml:space="preserve">id 297</w:t>
      </w:r>
    </w:p>
    <w:p>
      <w:r>
        <w:rPr>
          <w:b w:val="0"/>
        </w:rPr>
        <w:t xml:space="preserve">为什么政府想要改善贫困目标是正确的 莎士比亚的这句名言解释了为什么政府刚刚启动了关于改革儿童贫困目标运作方式的咨询。坏事往往是一起发生的，而穷人往往不只有一个问题，而是同时有几个问题。但是，目前的贫困目标只着眼于贫困的一个方面。目前的贫困目标都与收入有关，而政府希望有一套更广泛的措施，以考察贫困的若干方面。虽然他们仍然会关注收入，但他们也想追踪贫困的其他方面：无业；债务；糟糕的住房；父母资质差（或没有）；儿童无法获得托儿服务或好学校；家庭不稳定和父母的健康问题。我曾经主张采取多维的方法，因为仅仅关注收入问题已经扭曲了政策。例如，一些左翼智囊团认为，政府应该将住房福利的支出（他们认为这主要是在房东的口袋里）转移到社会住房的支出上。但是，根据目前的措施，这样的转变会使 "儿童贫困 "增加，因为你不是给人们提供收入（通过福利），而是帮助他们降低租金。同样，如果政府试图将资金从福利系统转移到创造就业机会或奖励那些进入工作岗位的人，这也可能会推高儿童贫困的相对衡量标准。根据目前的措施，增加就业的成功并没有在目标中显示出来 -- 事实上，增加非父母的就业会推高儿童贫困。教育支出没有显示在目标中，免费的儿童保育时间也没有显示，尽管这两者对解决贫困问题都很重要。解决真正的深度贫困的根源的行动也没有出现，如成瘾、精神健康问题或有虐待行为的父母或根本没有父母的儿童问题。实际上，目前的目标是说，现金福利必须始终优先于其他优先事项。相比之下，政府正在考虑转向的那种目标，使不同的扶贫方式之间不可避免的权衡变得更加清晰。戈登-布朗过去总是谈论他已经 "摆脱了贫困 "的儿童数量。我们现在知道，大多数 "脱贫 "的儿童是在没有工作的家庭。不要误会我的意思，给没有工作的家庭多一点福利是件好事。但是，如果一个家庭的父母仍然没有工作，仍然生活在糟糕的住房中，孩子仍然得到比其他人更差的教育，等等，说这个家庭已经 "摆脱了贫困 "是很奇怪的。让无业家庭过得更好的努力，也可能阻碍了通过让人们工作来减少无业家庭数量的努力。正如财政研究所指出的，"福利和税收抵免的变化解释了[1997/8-2008/9]期间相对儿童贫困率下降的四倍多，而工作模式的变化......还有另外一个问题，即为了减少相对儿童贫困，严重依赖财政再分配所带来的权衡（如可能削弱对父母的工作激励）是否使这种政策不可取。一系列工党和中左翼人士认为，政府的扶贫战略应该重新定位，更加强调帮助人们更多地工作，而不是增加福利。埃德-米利班德说，。"简单地以我们以前的方式增加税收抵免的选择将不会对我们开放"。约翰-德纳姆谈到了 "将投资从税收减免转移到可负担的儿童护理"。IPPR智囊团呼吁采取 "更具战略性的方法，重点是普及儿童保育，并确保工作的家庭不会陷入贫困。决议基金会认为，"显然有必要重新平衡收入增长，使之从国家支持转向就业收入。重复2000年代发生的国家支持的增长，在财政上似乎是不可持续的，也不一定可取。"我同意这种重点的转移。目前收入目标的一个问题是，它把贫困人口当作一个大的整体，而没有充分考虑到人们为什么贫困。对于一些家庭来说，答案是更多的工作--要么是进入工作岗位，要么是尝试获得一份更多时间的工作。另一方面，对于那些因残疾而无法工作的人来说，工作并不是摆脱贫困的途径。政府需要解决这个问题</w:t>
      </w:r>
    </w:p>
    <w:p>
      <w:r>
        <w:rPr>
          <w:b/>
          <w:color w:val="FF0000"/>
        </w:rPr>
        <w:t xml:space="preserve">id 298</w:t>
      </w:r>
    </w:p>
    <w:p>
      <w:r>
        <w:rPr>
          <w:b w:val="0"/>
        </w:rPr>
        <w:t xml:space="preserve">一片待售的时间。......巨大白杨树的切片 这些老白杨树的切片很可爱，直径有45英寸大，厚度至少有3.5英寸。它们非常适合制作一张独一无二的定制桌子，或其他一些独特的作品。这种尺寸的桌子可以轻松地容纳4-5个成年人。今年春天早些时候切割的，它们一直在一个有顶棚的地方慢慢干燥，以避免检查和分裂。目前，一块直径只有24英寸的木片在美国的专卖店里售价为200美元。我以250美元/片的价格出售这些木片，但将接受所有合理的报价。这个极其罕见的发现是一个很大的便宜!数量有限。编者注：我想讲一下德文与我分享的这个帖子的背景故事。今年春天早些时候的一个早晨，一个巨大的树片出现在学习中心。它倚靠在木箱上，颇为神奇。我们都想知道它是从哪里来的，有多老。我最终发现是德文留下的，他告诉我这个故事。渥太华市在四月份砍伐了湾岸附近的一棵巨大的老杨树。  它的一些根部靠近一个已经泄漏了一段时间的住宅油箱，本着遵守法律条文的精神，这棵老树被命令砍掉，因为它处于环境危险区。在我看来，常识可能决定了另一种行动方式--也许土地所有者可以一直盯着它，看看泄漏的油是否会有任何影响，因为这棵树看起来非常健康。这棵白杨树的寿命很长，可能有150-200年的历史。从树环的厚度来看，多年来它每年都会增长一英寸左右。  德文告诉我，他在温哥华岛调查道格拉斯枞树和红雪松的树群时，只见过与这个速度相似的东西。当它被砍伐时，他能够恢复它的一些碎片。</w:t>
      </w:r>
    </w:p>
    <w:p>
      <w:r>
        <w:rPr>
          <w:b/>
          <w:color w:val="FF0000"/>
        </w:rPr>
        <w:t xml:space="preserve">id 299</w:t>
      </w:r>
    </w:p>
    <w:p>
      <w:r>
        <w:rPr>
          <w:b w:val="0"/>
        </w:rPr>
        <w:t xml:space="preserve">未来的展览 过去的圣诞节：英国家庭400年的季节性传统 2012年11月27日星期二-2013年1月6日星期日 过去的圣诞节1630年的大厅--摄影 杰恩-劳埃德 参观过去的圣诞节，重拾圣诞节的魔力。每年，博物馆的11个房间都会以真实的节日风格进行装饰，唤起过去圣诞节的一些丰富多彩的传统和庆祝活动，这些传统和庆祝活动往往在现代节日的喧嚣中被遗忘。从盛宴、舞蹈和槲寄生下的亲吻，到玩客厅游戏、装饰圣诞树和举办鸡尾酒会，过去的圣诞节说明了从1600年至今，英国中产阶级家庭是如何庆祝圣诞节的。这是一场视觉和心灵的盛宴，12月的参观是必须的。独自站立 2013年4月16日星期二至8月26日星期一 独自站立--西蒙娜-诺沃提尼的摄影作品（详见） 独自站立是一个展览，调查居住在伦敦北部一个新近开发的住房中的一群人的家庭生活。2006年至2009年期间，旧的阿森纳足球场被改造成海布里体育场广场，这是一个由700多个公寓组成的现代住宅区，围绕着以前的球场布置，现在是一个公共花园。摄影、电影和录音探讨了部分居民的生活，他们在几乎相同的全新门前建立了一个社区。这是摄影师Simone Novotny的作品。</w:t>
      </w:r>
    </w:p>
    <w:p>
      <w:r>
        <w:rPr>
          <w:b/>
          <w:color w:val="FF0000"/>
        </w:rPr>
        <w:t xml:space="preserve">id 300</w:t>
      </w:r>
    </w:p>
    <w:p>
      <w:r>
        <w:rPr>
          <w:b w:val="0"/>
        </w:rPr>
        <w:t xml:space="preserve">寻找特惠价格。1200多家酒店 需要在巴黎市中心有温泉和游泳池的好酒店!香榭丽舍大街是巴黎真正的心脏，也是法国首都最豪华的地区之一。这个区充满了从精品酒店到全球五星级酒店品牌的独家住宿。那些想在巴黎市中心寻找放松和逃避的人，会喜欢巴黎凯旋门希尔顿酒店。该酒店距离著名的香榭丽舍大街仅5分钟车程，与其他景点的距离也非常近。酒店有一个水疗中心--作为巴黎最好的水疗中心之一而闻名于世。酒店还有游泳池和桑拿浴室以及许多其他休闲和放松所需的豪华设施。从酒店的窗户可以看到埃菲尔铁塔的壮观景色。巴黎凯旋门希尔顿酒店的客人总是向他们的朋友推荐它！ rrw39iw 最后修改。13 November 2012 11:02 (c) www.parishotels-discount.com 未经网站所有者的书面许可，禁止使用本网站的资料。</w:t>
      </w:r>
    </w:p>
    <w:p>
      <w:r>
        <w:rPr>
          <w:b/>
          <w:color w:val="FF0000"/>
        </w:rPr>
        <w:t xml:space="preserve">id 301</w:t>
      </w:r>
    </w:p>
    <w:p>
      <w:r>
        <w:rPr>
          <w:b w:val="0"/>
        </w:rPr>
        <w:t xml:space="preserve">搜索 "护送总统进入历史。美国国家档案馆总统资料部主任南希-史密斯 by rai on Thu, 18/10/2012 - 10:55 最新来自RAI活动博客 作者：Sebastian Page 对于那些曾经不得不等待新遗赠的手稿收藏被处理，一个大规模的扫描项目终于轮到了重要的，否则无法访问的材料，或者只是为了一个昂贵的图书馆采购申请得到批准，这很容易让人认为，在历史资料的世界，事情进展有点慢。想象一下，在就职典礼当天与总统律师和联邦调查局争论是否应该将被忽视但高度敏感的记录随即将离任的白宫主人离开，并听取律师的警告，如果你们在接下来的30秒内没有达成决定，这些文件将无可挽回地落入下一任总统手中，而为了活跃气氛，下一任总统来自另一个党派。或者觉得你已经差不多算出一个政府所装的硬盘总量相当于200万封电子邮件--当然，你的团队必须逐项检查和分类--但总统本人却走进来，随口说了一句他的 "400万封电子邮件"。或者提供能够全天候处理白宫的档案和文件查询的人员。(Bodleian Libraries, take note!) 多亏了南希-史密斯，我们不再需要仅仅想象这些事情。她的角色是国家档案馆总统材料部主任，她的工作包括：一只脚在快速变化的政治世界中，另一只脚在对美国人民完全不变的责任中，保存和提供他们领导人的记录。也就是说，从总统离任的第二天起，大量的信息申请就会涌来，这使得人们很难从遥远的历史角度来看待这个项目。史密斯馆长是总统选举中在任者胜利的忠实拥护者，她告诉听众，如果是一任总统，档案员会在两个半月的周转时间内让出宝贵的一天，这样他们就不必给最近的失败者打电话，问他想为他的总统图书馆做些什么......现在他已经进入历史。(虽然即使是两届总统也有一个不可思议的诀窍，那就是把这种事情保留到最后一刻，显然。）也许最吸引我的发现是，尽管每个白宫都可以设定自己的门槛，确定什么是值得保存的记录，但其工作人员却对这些准则非常苛刻。自从删除一些伊朗-康特拉公司的电子邮件以来，这种格式已经有足够长的时间成为一个灰色地带，任何电子材料的损失都是无心之失，令人遗憾，而且大多是可逆的。大多数总统都同意历史学家的观点，即尽可能广泛地记录他们在任期间的情况，以显示他们设法应对的各种压力。</w:t>
      </w:r>
    </w:p>
    <w:p>
      <w:r>
        <w:rPr>
          <w:b/>
          <w:color w:val="FF0000"/>
        </w:rPr>
        <w:t xml:space="preserve">id 302</w:t>
      </w:r>
    </w:p>
    <w:p>
      <w:r>
        <w:rPr>
          <w:b w:val="0"/>
        </w:rPr>
        <w:t xml:space="preserve">我发现我从cavelletti那里买来的新的嬉皮士背心，后面有礼貌的字样，还有看起来像警察的蓝色格子，效果非常好，大多数车辆都放慢了速度或停下来，有些甚至关掉了引擎！我在路上遇到的唯一问题是由于柏油路面质量差，意味着我的马滑倒了。幸运的是，我们的道路很安静，我们一直很幸运，当时没有什么人过来。__________________ 对Blackcob的签名礼遇表示无比感激</w:t>
      </w:r>
    </w:p>
    <w:p>
      <w:r>
        <w:rPr>
          <w:b/>
          <w:color w:val="FF0000"/>
        </w:rPr>
        <w:t xml:space="preserve">id 303</w:t>
      </w:r>
    </w:p>
    <w:p>
      <w:r>
        <w:rPr>
          <w:b w:val="0"/>
        </w:rPr>
        <w:t xml:space="preserve">以家庭为基础的创业 找到适合你的创业项目的几个关键 如果你正在寻找奇妙的在家工作的想法，而那个伟大的创业想法一直躲避着你，这里有两件关键的事情可以做，以确保你找到适合你的创业项目。1.做一些人种学研究 在专门针对创业和在家工作社区的论坛和社交媒体群中做一只苍蝇。你会接触到一系列的商业类型，你也会深入了解可能影响你所从事的工作类型的相关问题。看看外面有什么，也是找到差距的好办法。你永远不知道，这个差距可能是你正在寻找的金点子。参与这些网络也将帮助你与其他人建立关系，当你把你的商业想法发展成一个繁荣的餐桌企业时，他们可以给你指点。2.投资建设你的业务技能和知识 无论你的目标是销售党的计划产品，并为你安排好营销，还是想出你自己的商业理念，通过进一步教育来促进你的业务是一个好主意。让我惊讶的是，有多少人没有把进修作为一项投资。你不一定需要投资数千美元来获得成果，但如果你真的想创造一种更灵活的在家工作的生活方式，那么在你可能缺乏经验的领域学习新技能和进一步的知识是值得的。如果你在社交媒体营销方面有困难，可以参加一个行业领导者的课程。你不一定非要去找那些大明星才能获得成果。如果你正在寻找一对一的关注，以小组形式进行的课程或由当地商业培训师进行的课程可能正是你需要的。当地的商业企业组织和政府部门为刚起步的企业主提供负担得起的，有时甚至是免费的课程。如果你的资金有限，这应该是你开始工作的第一道关口。如果你真的想改变生活方式（这也是大多数人选择在家工作的原因），那么就认真建立一个能给你带来你所渴望的自由的企业。忘掉那些骗人的快速致富计划和互联网 "商业机会"。相反，把这两个策略付诸实践，找到你喜欢做的事情，并把它做好请大家发言。你正在做什么来确保你找到（和发展）适合你的在家工作的业务？卡斯-麦卡洛（Cas McCullough）热衷于通过她的 "内容营销心脏病学"（Content Marketing Cardiology）博客，让其他个人创业者放弃推销，利用强大的内向营销。卡斯是《潜入》的作者。创业和发展家庭生意的实用技巧》一书的作者。她也是家庭企业Mumatopia和Support a Work At Home Person的创始人，这是一个有11000人的社交网络社区，支持在家工作的人。请在Twitter上关注她：@supportawahp 。</w:t>
      </w:r>
    </w:p>
    <w:p>
      <w:r>
        <w:rPr>
          <w:b/>
          <w:color w:val="FF0000"/>
        </w:rPr>
        <w:t xml:space="preserve">id 304</w:t>
      </w:r>
    </w:p>
    <w:p>
      <w:r>
        <w:rPr>
          <w:b w:val="0"/>
        </w:rPr>
        <w:t xml:space="preserve">你是个白痴，这是公司的错，因为每个人都可以启动游戏和玩单人游戏，他们没有测试它的在线游戏，当这么多的人想在同一时间玩，他们正在修复问题的速度太慢，现在告诉我这不是公司的问题...... 蠢货 它在哪里崩溃？ 在加载或期间？P.S. 我有一个steamservice.exe的问题，当Black Ops第一次对PC玩家开放时。实际上，在它上线的那一秒，我的steam就坏了。但我最后还是翻阅了无尽的黑色行动2的问题页面，看是否能找到答案，多么无知。就因为你很幸运能玩到它，并不意味着其他人不能玩，因为他们有一个蹩脚的系统或什么。我的系统应该可以很好地运行这个游戏。但它没有。不要以为我是唯一的一个，因为还有很多人不能玩这个游戏或者不能正常运行，我打赌他们中有很多人的系统比你好。Treyarch应该意识到，他们应该在推出之前修复他们的产品。有太多的问题了。他们必须尽快修复它，因为很多人都很生气。至于你的话题。不要再提什么 "人们没有设置 "之类的废话了。去做一些研究吧。Treyarch不会因为你说它对你来说很好用而提升你。所有这些问题都是第一天就存在的，所有这些问题都已经有了一些可能的解决方案。如果你稍微好一点，只是把你的问题联系起来，我可以给你一个可能的解决方案，但是像你这样的蠢货让我不值得在网上帮助别人。我已经看到了解决方案。看在上帝的份上，我是一个ICT经理，所以不要表现得像人们不知道的东西。我已经尝试了所有可能的修复方法，你猜怎么着？它没有帮助。对有些人来说，它确实有帮助，但不是对所有人都有帮助。结论是，它只是坏了。他们需要拿出补丁，而不是这些'修复'。乌马德兄弟？真的吗？这就是你能想出的最好的办法吗？看到你不能拿出一个严肃的答复，这很有趣，但我们都知道你不能。你在这里从BO2中抽身出来，来嘲笑这些论坛上的人。你是这里最坏的那种人之一。在这里多发一些无用的帖子，说你要 "帮助 "人们，但除了说 "修复你的设置，修复你的网络，因为这个游戏肯定工作得很好 "之外，什么也没做。我想我们都知道现在谁需要长大了，不是吗？不要费心回复，因为你的回复毫无意义，你的主题也是如此。我解决了我的问题，并在此过程中发现了更多的问题，你在这里发脾气。玩得好，先生......玩得好。最后，是的，长大了</w:t>
      </w:r>
    </w:p>
    <w:p>
      <w:r>
        <w:rPr>
          <w:b/>
          <w:color w:val="FF0000"/>
        </w:rPr>
        <w:t xml:space="preserve">id 305</w:t>
      </w:r>
    </w:p>
    <w:p>
      <w:r>
        <w:rPr>
          <w:b w:val="0"/>
        </w:rPr>
        <w:t xml:space="preserve">环境状况 如何检查某个软件包是否已经打了补丁，是否存在安全漏洞。解决方法 要检查当前安装的软件包是否已针对错误或安全漏洞打了补丁，带有"-q --changelog "标志的 "rpm "命令将显示包括安全补丁在内的所有补丁。BNC#或没有字母的数字。Novell Bugzillia Number at Novell Bugzilla（需要用户名/密码） LTC#:IBM Linux 技术中心 Bug 编号 免责声明 本支持知识库为 NetIQ/Novell/SUSE 客户以及对我们的产品和解决方案感兴趣的各方提供了一个宝贵的工具，以获取信息、想法并相互学习。这些材料是为您的组织内的信息、个人或非商业用途而提供的，并且是 "按原样 "提供的，没有任何形式的保证。</w:t>
      </w:r>
    </w:p>
    <w:p>
      <w:r>
        <w:rPr>
          <w:b/>
          <w:color w:val="FF0000"/>
        </w:rPr>
        <w:t xml:space="preserve">id 306</w:t>
      </w:r>
    </w:p>
    <w:p>
      <w:r>
        <w:rPr>
          <w:b w:val="0"/>
        </w:rPr>
        <w:t xml:space="preserve">一天早上，当马蒂小姐和我坐在工作岗位上时，还不到12点，马蒂小姐还没有换掉那顶带黄色丝带的帽子，那是詹金斯小姐最好的帽子，马蒂小姐现在私下里戴着这顶帽子，当她希望被人看到时，就戴上仿照贾米森夫人的帽子。玛莎走过来，问贝蒂-巴克小姐是否可以和她的女主人说话。马蒂小姐同意了，并很快消失了，去换黄丝带，而巴克小姐则上了楼；但是，由于她忘记了她的眼镜，而且由于这次访问的时间不寻常，她相当慌乱，我看到她回来时，一顶帽子压在另一顶帽子上，我并不惊讶。她自己并没有意识到这一点，而是淡淡地看着我们，表示满意。我想巴克小姐也没有察觉到；因为撇开她不再像以前那么年轻这个小问题不谈，她非常专注于她的任务，她以一种压抑的谦虚来表达自己的歉意。贝蒂-巴克小姐是克兰福德的老书记的女儿，他在詹金斯先生的时代主持过工作。她和她的姐姐曾做过女仆，情况相当不错，并攒够了钱，开了一家女装店，附近的女士们都来光顾。例如，阿利夫人偶尔会把她的一顶旧帽子的式样给巴克丝小姐，她们立即复制并在克兰福德的精英中流传。我说的是精英，因为巴克丝小姐已经抓住了这个地方的窍门，并以他们的 "贵族关系 "为借口来夸耀自己。他们不会把自己的帽子和丝带卖给没有血统的人。许多农民的妻子或女儿从巴克小姐的精选服装店转身离去，而是去了通用商店，那里的红肥皂和湿糖的利润使老板能够直接去（巴黎，他说，直到他发现他的顾客太爱国和约翰-布尔什，不愿意穿蒙塞人穿的东西）伦敦。正如他经常告诉顾客的那样，就在前一周，阿德莱德女王戴着一顶和他给顾客看的一模一样的帽子出现在那里，上面镶着黄色和蓝色的丝带，威廉国王还称赞她的头饰很好看。巴克小姐把自己限制在真理的范围内，不赞成杂七杂八的顾客，尽管如此，她还是坚持了下来。他们是自我牺牲的好人。我曾多次看到他们中最年长的人（她曾是贾米森夫人的女仆）给一个穷人送去一些精致的食物。他们只是效仿他们的上级，与紧随其后的阶级 "毫无关系"。当巴克小姐去世后，他们的利润和收入被发现，贝蒂小姐有理由关闭商店，不再做生意。她还（我想我之前已经说过）养了一头牛；在克兰福德，这是一个受人尊敬的标志，几乎就像在一些人中养了一头老虎一样。她穿得比克兰福德的任何一位女士都要好；我们对此并不感到奇怪；因为大家都知道，她已经把曾经构成她的商品的所有帽子、帽子和离谱的丝带都穿掉了。她放弃开店已经有五六年了，所以在克兰福德以外的任何地方，她的衣服都可能被认为是过时的。现在贝蒂-巴克小姐打电话来，邀请马蒂小姐下周二到她家喝茶。她也给了我一个临时的邀请，因为我正好是个访客，不过我看得出她有一点担心，因为我父亲去了德隆布尔生活，他可能会从事那种 "可怕的棉花贸易"，从而把他的家庭拖出 "贵族社会"。她在这一邀请的前面加了许多道歉，以至于引起了我的好奇心。"她的冒失 "是可以原谅的。她一直在做什么？她似乎被这个问题压得喘不过气来，我只能认为她是在给阿德莱德王后写信，索要洗花边的收据；但她如此描述的行为，只是她带着邀请函去见她姐姐的前妻。</w:t>
      </w:r>
    </w:p>
    <w:p>
      <w:r>
        <w:rPr>
          <w:b/>
          <w:color w:val="FF0000"/>
        </w:rPr>
        <w:t xml:space="preserve">id 307</w:t>
      </w:r>
    </w:p>
    <w:p>
      <w:r>
        <w:rPr>
          <w:b w:val="0"/>
        </w:rPr>
        <w:t xml:space="preserve">暴力时刻歌词 - 街灯宣言 我从来没有输过仗，但我觉得离战争结束更远了，对被忽视感到遗憾，也很少有自信，为什么那些拥有一切的人似乎内心一无所有？内心空虚，我不再睡觉，我放弃了，因为我们所做的还不够，现在他们在叫嚣我们的虚张声势 你为别人做了一件事吗？ 还是你拿着拿着，直到你的肚子被塞满？ 你认为在你失去这一切之前，你能走多久？ 在他们叫嚣你，看着你倒下之前？我不知道，但我想认为我在某些时候是可以控制的，但我让它走了，失去了我的灵魂，坐稳了，但革命还有很多年，我失去了信心，我没有什么可说的了，所以我想我没有选择，只能重复一个失败者和伪君子的疲惫的颂歌，哦！在那个晚上死去，我意识到它不会持续！我们的日子已经不多了。我们的日子屈指可数，收割机翻转了沙漏，我们这艘沉船的最后一次求救终于来了 哦！向西，你不知道你在逃避什么，每个人都在大声笑 你最后的机会，让你的母亲和父亲感到骄傲 请点击这里提交《暴力时刻》歌词的更正</w:t>
      </w:r>
    </w:p>
    <w:p>
      <w:r>
        <w:rPr>
          <w:b/>
          <w:color w:val="FF0000"/>
        </w:rPr>
        <w:t xml:space="preserve">id 308</w:t>
      </w:r>
    </w:p>
    <w:p>
      <w:r>
        <w:rPr>
          <w:b w:val="0"/>
        </w:rPr>
        <w:t xml:space="preserve">看着和听着大都会歌剧院高清广播的《暴风雨》，我想知道 "谁的"《暴风雨》该怎么称呼它。如果你听Joseph Kerman的话--他说作曲家是戏剧家--你会说它属于Thomas Ads：作曲家，他的改编的很大一部分是对语言的处理，在这种情况下你会转向Meredith Oakes：编剧。当然，这种强有力的表现形式是导演罗伯特-莱佩奇的另一项杰作。杂技演员Jaime Verazin扮演Ariel。照片。肯-霍华德/美联社（注意，这是早期在英国的制作，而不是在纽约市的制作）他们每个人都对这部精彩作品的壮观制作有很多话要说。  正如你可能知道的那样，我感到非常印象深刻、感动和高兴。  在期待周六去剧院的时候，我读了一些评论，我并不抱太大期望。  评论是矛盾的，似乎没有人对音乐或文本留下深刻的印象。  我听到有人嘀咕艾利儿的高音调、困难的音乐、短小的对联。  有些人注意到了马戏团的元素，也许是因为他们知道莱佩奇的历史；但没有人真正对这三个人的作品感到兴奋。  这是一个耻辱，考虑到我所相信的：这部歌剧是相当壮观的成功，而我看到的大都会制作的广播，是一个胜利。如果你是那种面对可能使你困惑的模棱两可的东西或挑战你的困难的东西时，皱着眉头闭目养神的人，那么就不要看这个。  这不正是莎士比亚的作品。  但与威尔第的《麦克白》或《奥特罗》、古诺的《罗摩与朱丽叶》或布里顿的《仲夏夜之梦》等歌剧相比，我敢说这是迄今为止对莎士比亚最好的歌剧改编。我喜欢这些短小的对联。  不，它们不是莎士比亚的。  奥克斯改变了文本，这是件好事。  按照写法，较长的台词根本无法演唱。  我对这个剧本的可唱性感到吃惊，并且不确定该归功于谁--在作曲家Ads和编剧Oakes之间--为这首华丽的咏叹调。  我经常想起德彪西的《佩拉斯和姆利桑德》：不是因为音乐听起来像德彪西，而是因为其节奏和质地是如此空灵，快速移动，紧贴文本。  其他每一个改编者都偏向于纯粹的音乐效果，给歌手们提供他们的时刻，他们的高音，并在这个过程中放慢了一切。我非常喜欢莱佩奇在《暴风雨》中的工作。  我们在斯卡拉的一个复制品里。  为什么？  我读过评论家把它与来自米兰的人物联系起来，忽略了这出戏和它的改编的更基本的主题。  普罗斯佩罗经常被视为莎士比亚本人的类似物，他对魔法的提及实际上包含了剧院的幻觉。我的孩子，你看起来很感动，好像你很沮丧：高兴点，先生。我们的狂欢现在已经结束了。我们的这些演员，正如我所预言的那样，都是灵魂，都融化在空气中，变成了稀薄的空气。就像这幻象中毫无根据的结构一样，云雾缭绕的塔楼，华丽的宫殿，庄严的庙宇，伟大的地球本身，以及它所继承的一切，都将消散，就像这没有实质意义的盛会消逝一样，不留下任何架子。我们就是这样的东西，就像做梦一样，我们的小日子就在睡眠中度过了。先生，我很苦恼；请忍受我的软弱；我的大脑很混乱。如果你愿意，就到我的牢房里去休息一下吧：我走一两圈，让我跳动的心平静下来。"伟大的地球本身 "可能是 "伟大的地球本身"：莎士比亚作品上演的剧院之一。  剧院总是一个缩影，但在这种情况下，它是特别的，所以莱佩奇的选择是深刻的，而且在执行中特别令人震惊。  这部剧是关于幻觉和魔法的，特别是戏剧的魔法，因为莎士比亚回顾性地（这是他的最后一部剧）思考他的艺术，并向他的艺术告别。  莱佩奇给</w:t>
      </w:r>
    </w:p>
    <w:p>
      <w:r>
        <w:rPr>
          <w:b/>
          <w:color w:val="FF0000"/>
        </w:rPr>
        <w:t xml:space="preserve">id 309</w:t>
      </w:r>
    </w:p>
    <w:p>
      <w:r>
        <w:rPr>
          <w:b w:val="0"/>
        </w:rPr>
        <w:t xml:space="preserve">2009年5月28日，医生对健康信息技术的看法 使用Twitter与病人、临床医生进行沟通。疾病控制中心（CDC）在H1N1流感期间使用Twitter的方式，改变了我对在线社交媒体在医疗领域的使用的看法。  我以前认为Twitter是一种时尚或现象，会像它出现时一样迅速消逝。  我看不出用不到141个字符来传达信息的价值。然而，当我开始关注CDC的猪流感 "推特"（@CDCemergency）时，我发现我确实获得了价值，特别是在H1N1流感形势的最初几周。  当CDC发现新的信息或制定新的建议时，他们不仅在其网站上发布，而且还利用推特提醒追随者有新的信息或建议发布（并提示新内容的主题）。  我通过我的iPhone设置的 "推特"，通常包括一个简短的摘要和一个链接，方便地将追随者直接带到他们网站上发布的新信息的完整内容。  这节省了我的时间，因为如果我没有得到Twitter的提醒，我就不必主动在网站上寻找新内容。  我也不必在疾控中心的网站上冲浪来寻找新信息。  这促使我认真考虑如何在我的医疗实践中使用Twitter和其他社交媒体。  我已经认识到博客的价值。  例如，在我儿子的大学里，院长用博客与他庞大的、由学生、家长、教授等组成的不同群体进行交流。  他甚至在YouTube上发布大学的一些 "事件 "的视频。  作为家长，我喜欢这样。  所以，这让我认真思考如何利用Twitter和博客网站，让我更有效地接触我的青少年患者，他们对这种新型的社会互动相当适应。  也许Facebook在我的实践中也有一席之地，但我会一步步来。  当然，任何大型医生集团甚至医疗系统都可以使用这些社交媒体工具来更有效地与病人、家长和家庭沟通，就像大学的院长一样。   一些人已经开始这样做了。  我不太清楚这一切将如何进行......但我想最好的方法是跳入一些东西，获得反馈并不断调整。</w:t>
      </w:r>
    </w:p>
    <w:p>
      <w:r>
        <w:rPr>
          <w:b/>
          <w:color w:val="FF0000"/>
        </w:rPr>
        <w:t xml:space="preserve">id 310</w:t>
      </w:r>
    </w:p>
    <w:p>
      <w:r>
        <w:rPr>
          <w:b w:val="0"/>
        </w:rPr>
        <w:t xml:space="preserve">安大略省PC领袖Tim Hudak办公室提交（安大略省PC反对派领袖Tim Hudak长期以来一直严厉批评汉密尔顿-尼亚加拉-霍尔迪曼德-布兰特地方卫生整合网络--许多人在当地称为LHIN--以及该省局对尼亚加拉卫生系统的支持及其对整个安大略省尼亚加拉地区医院服务的有争议的 "医院改进计划"。以下是胡达克政府对LHIN的最新攻击。)胡达克对当地哈密尔顿-尼亚加拉医院的看法：你把这叫做进步？格林斯比，9月12日 -- 安大略省PC领袖和尼亚加拉-西格兰布鲁克议员蒂姆-胡达克今天说，尼亚加拉地区的居民可以再次对世界一流的医疗保健系统有信心，但只有当我们关闭昂贵的官僚机构，并将资金直接用于当地病人的需求。安省保守党领袖胡达克在汉密尔顿-尼亚加拉-霍迪曼德-布兰特LHIN面前发表了上述意见。周一，胡达克发布了《通往繁荣之路》。以病人为中心的医疗保健 -- 个人党的最新白皮书，旨在解决当地居民面临的医疗保健需求问题的根源。这份文件已经引起了重大讨论，就像之前两份关于可负担能源和劳工改革的PC文件一样。该文件的重点是赋予当地卫生专业人员治病救人的权力--而不是推纸。它还建议帮助病人更好地了解他们的医疗保健需求，而不是迷失在官僚主义的迷宫里。"我们需要建立在有效的基础上，"胡达克说。"这意味着认识到医疗保健官僚机构，如LHINs，未能改善病人护理。相反，我们需要利用现有的优势，确保居民获得一流的医疗服务。我们建议通过创建健康中心来实现这一目标，这些中心将当地的护士、医生和医院管理人员聚集在一起，共同规划、提供并确保资金被投入到基本的一线医疗服务。但政府继续为LHINs辩护 -- 尽管有大量证据表明它们是一个昂贵的失败。周一，卫生部长Deb Matthews说："在为病人提供更好的护理方面，我们已经取得了很大的进展。胡达克引用了最近关于所有14个LHINs的表现的年度报告来反驳这些说法。LHINs未能达到省里设定的大多数目标。这些数字是令人沮丧的，整个网络的失败率高达77%。Hamilton Niagara Haldimand Brant LHIN只实现了14个健康目标中的两个，这意味着14%的成功率。失败目标的例子包括癌症手术和髋关节置换的等待时间。"这是不可接受的。我的社区最终拥有一个全新的LHIN办公室，但病人和居民想要的是一个新的西林肯纪念医院。政府取消了它。他们把政治置于人民之上。居民们应该得到更好的待遇。这就是我致力于争取的东西，"胡达克补充说。胡达克说，我们需要打破像LHINs和社区护理访问中心这样的孤岛，清除病人现在必须处理的独立层次，并让他们在他们的地区获得一系列无缝的服务。"继续对系统进行修补，就像用一个二乘四的螺丝钉来支撑地基。它可能会悬挂一段时间，但它一定会倒塌。"我们还需要记住，我们的医疗保健系统是用来提供医疗服务的，而不是为了创造或维持高薪的管理职位，胡达克说，"特别是当这个系统可以通过像这些早该进行的合理改革来管理得更好时。蒂姆-胡达克从昏迷中醒来后发现，他之所以在选举中失利，是因为他太胆小，肚子里没有任何火。这个真空已经被新民主党填补。没有一个有效的平台，蒂姆-胡达克永远不会吸引选民。他应该重塑自己，或者给别人一个机会来招揽选民。进步保守党的新政策文件《通往繁荣之路》。以病人为中心的医疗保健确实对LHIN提出了合理的批评，因为他们听命于总理的内阁，他们规模太大，几乎没有地方控制。我们的LHIN包括Haldimand、Hamilton、Halton和Niagara。他们强迫NHS实施HIP计划的决定对我们的医疗服务产生了灾难性的影响。在目前的</w:t>
      </w:r>
    </w:p>
    <w:p>
      <w:r>
        <w:rPr>
          <w:b/>
          <w:color w:val="FF0000"/>
        </w:rPr>
        <w:t xml:space="preserve">id 311</w:t>
      </w:r>
    </w:p>
    <w:p>
      <w:r>
        <w:rPr>
          <w:b w:val="0"/>
        </w:rPr>
        <w:t xml:space="preserve">奥克塔维亚-希尔（Octavia Hill）在《伦敦穷人的家》（1883）中发表的这篇文章，概述了她认为所有的人都需要能够获得空间：可以坐的地方，可以玩的地方，可以散步的地方，以及可以度过一天的地方。奥克塔维亚-希尔（1838-1912）被人们记住的主要原因是她在住房方面的创新，以及她对操场和其他公共开放空间的需求的倡导和组织工作。她是一个强大的运动家和组织者，并且是建立国家信托基金的核心人物。她还开发了一种管理和提供住房的方法，这种方法具有很大的影响力，并在两次世界大战之间英国公共住房的大规模扩张中发挥了作用。这篇文章既说明了她的写作风格，也揭示了她在提供公共空间方面的一些关键问题。也许伦敦的穷人没有比空间的需求更突出地引起在他们中间工作的人的注意了。当我在他们的房间里时，我经常感到哪怕是一两英尺也是值得的，如果房间大到足以让妻子在不爬到床上的情况下打开窗户，或者如果她能在六月的日子里离热火更远一些，或者如果每个进来的人都不会被迫靠在墙上，以便在新近变质的表面上很快出现一个巨大的黑印。我走到后院，我多么渴望拉下那堵使小房间变暗的平坦的白墙，或者把它推回去，留出一点空间来晒衣服，留出一个小洗衣房，留出耙子的位置；当我看着农场或茅屋周围那些未使用的土地时，我有时会想它们在伦敦的房子后面会有什么价值。但是，即使是在伦敦法院的房子前面，穷人的生活也会好很多吗？我有时会在一个炎热的夏天晚上走进一个狭窄的铺设好的法庭，两边都是房子。太阳把它们晒了一整天，几乎把所有的人都赶出了门。那些不在公共场所的人都站在或坐在他们的门阶上，争吵不休，又热又脏；孩子们在坚硬的热石上爬行或坐着，直到这里的每个角落都显得生机勃勃，似乎我必须踩在他们身上，做我想做的事，如果我想走到法院的话。每个人都在看别人的路，这个地方回荡着不是最温和的话语。事实上，正是在这样的夜晚，喝酒的人最疯狂，打架的人最激烈，语言也最粗暴。我在伦敦东部的一位朋友曾对我说："冬天对我们的考验没有夏天的一半大；夏天人们喝得更多，在公共场合生活得更多，而且有更多的恶习。"有时在这样一个炎热的夏天晚上，在这样一个法庭上，当我试图安抚兴奋的妇女，让她们彼此喊出令人厌恶的语言时，我突然抬起头来，看到夏天的太阳在落山前发出的那种明亮的光辉，捕捉到一个红色烟囱锅的顶部，那里很美，虽然在他们的头顶上太直接了，下面的人群不怎么注意它。但对我来说，它带来了对远方的公平和安静的思考，在那里，阳光柔和地落在树上、山上和云上，我觉得好像那种安静、那种美、那种空间，会比我所有疯狂的努力更有力量来平息我身边的狂热--洛威尔的话进入了我的脑海，上帝的无情改革者--净化和治疗的影响，而且不被人看到。这句话责备了我自己在改革方面的热情努力，并让我问自己，我们是否不能找到更彻底的补救措施，并在某种程度上提供空间的治疗天赋。想到这必须是一个为伦敦人恢复的礼物，而且是如此困难，真是奇怪。对大多数人来说，这是他们与生俱来的遗产，他们直接从上帝那里接受它，就像他们接受他们所踩的土地，以及光和空气，它的伴生礼物。在某种程度上，这一事实使问题更容易处理。这种空间似乎是人类的共同礼物，他没有特别的义务为自己和家人提供这种东西；在我看来，如果它不容易继承，它可以由国家、城市、百万富翁提供，而不会有破坏个人权力和财富的危险。</w:t>
      </w:r>
    </w:p>
    <w:p>
      <w:r>
        <w:rPr>
          <w:b/>
          <w:color w:val="FF0000"/>
        </w:rPr>
        <w:t xml:space="preserve">id 312</w:t>
      </w:r>
    </w:p>
    <w:p>
      <w:r>
        <w:rPr>
          <w:b w:val="0"/>
        </w:rPr>
        <w:t xml:space="preserve">Don't Fall In Love With A Dreamer lyrics Song information Lyrics Just look at you sitting there You never looked better than tonight And it'd be so easy to tell you I'd stay Like I've done so many times I was so sure this would be the night You'd close the door And wanna stay with me And it'd be so easy To tell you I'd stay Like I've done so many times Don't fall in love with a dreamer Because他总是会接纳你 当你以为你真的改变了他 他又会离开你 不要爱上一个梦想家 因为他每次都会让你崩溃 所以在我们说再见之前 熄灭灯光，坚持下去 现在是早上，电话响了，你说你得把东西收拾好 你得在你改变主意之前离开 如果你知道我在想什么，女孩。如果你再问我一次，我就会转过身去 不要爱上一个做梦的人，因为他总是会把你带进去 当你认为你真的改变了他，他又会离开你 不要爱上一个做梦的人，因为他每次都会让你崩溃 所以在我们说再见之前，把灯熄灭，坚持一下吧</w:t>
      </w:r>
    </w:p>
    <w:p>
      <w:r>
        <w:rPr>
          <w:b/>
          <w:color w:val="FF0000"/>
        </w:rPr>
        <w:t xml:space="preserve">id 313</w:t>
      </w:r>
    </w:p>
    <w:p>
      <w:r>
        <w:rPr>
          <w:b w:val="0"/>
        </w:rPr>
        <w:t xml:space="preserve">博客。功能大于形式。这幅印刷品是基于Ashley应用于他的设计的一种哲学，并认为应该坚持这种哲学，以便通过设计实现既定目标。功能应该总是优先于形式，而且不能因为不必要的修饰而牺牲功能。Ashley O'Brien的单色丝网印刷作品，他是伯明翰的平面设计师，制作简单而相关的设计，灵感来自音乐和时尚。</w:t>
      </w:r>
    </w:p>
    <w:p>
      <w:r>
        <w:rPr>
          <w:b/>
          <w:color w:val="FF0000"/>
        </w:rPr>
        <w:t xml:space="preserve">id 314</w:t>
      </w:r>
    </w:p>
    <w:p>
      <w:r>
        <w:rPr>
          <w:b w:val="0"/>
        </w:rPr>
        <w:t xml:space="preserve">图库-乌金仁波切从大藏经角度提出的基本教法 《如是》第一卷中所介绍的教法，主要选自嘉杰-图库-乌金仁波切在1994年和1995年，在他生命的最后两年中所发表的谈话。第一卷的重点是发展阶段和与之相关的实践。"Tulku Urgyen Rinpoche的直接口授激发了那些见到他的人对教法的钦佩、修行的喜悦和深深的信任和信心。他的话语总是帮助他们的心灵，在这个意义上，应用他的一些建议，甚至减少了令人不安的情绪，自然地让慈悲、爱和洞察力绽放。许多人的实际经验都证明了这一点"。-- 卓吉尼玛仁波切 "我们需要知道的是，我们的本性是不受限制的空性认知。知道这一点，就是胜利者的曼陀罗--知道什么是什么，就像诸佛菩萨知道的那样。然而，我们在错误的观点和扭曲的概念的影响下，在三摩地的混乱状态中徘徊。"</w:t>
      </w:r>
    </w:p>
    <w:p>
      <w:r>
        <w:rPr>
          <w:b/>
          <w:color w:val="FF0000"/>
        </w:rPr>
        <w:t xml:space="preserve">id 315</w:t>
      </w:r>
    </w:p>
    <w:p>
      <w:r>
        <w:rPr>
          <w:b w:val="0"/>
        </w:rPr>
        <w:t xml:space="preserve">只是想让客户满意 印度尼西亚人力部承认巴厘岛的三家酒店培养了优秀的管理-员工关系。据《雅加达邮报》报道，这三家酒店分别是Melia酒店、Amankila和Sanur Paradise Plaza。巴东旅游工会（SP-Bar）负责人Putu Satyawira Mahendra参加了在雅加达举行的全国性颁奖活动，他解释说这三家巴厘岛公司是在人力部官员对巴厘岛的许多公司进行审查后选出的。"马亨德拉解释说："评选标准包括管理层和员工之间的沟通开放程度，以及管理层对员工履行义务的意愿程度，反之亦然。巴厘岛目前在大约2500家旅游企业中，只有55家活跃的工会。这55家公司代表的工会成员共有10178名工人。</w:t>
      </w:r>
    </w:p>
    <w:p>
      <w:r>
        <w:rPr>
          <w:b/>
          <w:color w:val="FF0000"/>
        </w:rPr>
        <w:t xml:space="preserve">id 316</w:t>
      </w:r>
    </w:p>
    <w:p>
      <w:r>
        <w:rPr>
          <w:b w:val="0"/>
        </w:rPr>
        <w:t xml:space="preserve">对这一决定的报道已经基本上是负面的。除了涉及欧洲越来越不受欢迎和可能未经选举的法官之外，该裁决还影响到一个利益集团--保险公司--拥有雄厚的资金和复杂的游说能力。没有人希望看到他们的保险费上涨，如果这确实是这项裁决的结果，这一点还不清楚。因此，预计将看到大量的批评文章。英国《每日电讯报》网站已经刊登了一篇未经质疑的文章/Esure的新闻稿，包括一个以ESure的 "Sheila's Wheels "广告开始的采访视频。但法院究竟说了什么？判决书只有36段，短得令人耳目一新，欧盟法院还制作了一份方便的新闻稿（pdf）。因此，没有什么能阻止公众自己阅读它。简而言之，本案可追溯到理事会第2004/113号指令，该指令在获取和供应商品和服务方面实施男女平等待遇的原则。作为背景，指令是欧盟法律的一部分，它告诉成员国必须实现某个目标，但在合理范围内，将如何实现目标的细节留给各个国家。各国必须遵守指令，因为他们在签署欧盟条约时同意这样做(pdf)。2004年的指令明确指出，它适用于基于性别的直接和间接歧视。这是英国律师所熟知的一种法律上的区别。直接歧视是指基于受保护的特征，如性别或种族，给予某人比其他人更不利的待遇。例如，告诉一个雇员 "所有的女人都很愚蠢"。间接歧视是指某项政策对受保护群体产生了不相称的影响，并且无法证明其合理性。例如，要求一个人有25年或以上的工作经验才有资格获得一份工作，这可能是间接的年龄歧视。但这可能是合法的，因为该工作很复杂，需要有经验的人。回到保险问题上。该指令在其序言中指出，除其他外：（18）在提供保险和其他相关的金融服务中，广泛使用与性别有关的精算因素。为了确保男女之间的平等待遇，使用性别作为精算因素不应导致个人的保险费和福利的差异。但有一个脱身条款。为了避免市场的突然调整，这一规则的实施应该只适用于在本指令转换日期之后签订的新合同。为此，各州可以选择允许以性别作为决定因素的保险费的比例差异，只要他们公布他们的数据并在2012年12月21日审查该决定。比利时的一家法院在一个消费者团体提起的案件中向法院提出的问题是，这些规则是否符合《欧洲联盟条约》第6(2)条，该条规定欧盟应 "尊重基本权利"，这一点得到了《欧洲人权公约》的保障。法院认为，这不符合。问题是，脱身条款没有时间限制。因此，各国可以继续有效地将汽车保险永远豁免于该指令的广泛原则之外：鉴于第2004/113号指令对这些差异可以继续适用的时间长度保持沉默，已经利用该选项的成员国被允许允许保险公司适用不平等的待遇，没有任何时间限制。法院接着简要地讨论了男女的汽车保险费事实上是否可以相互比较。这一点很重要，因为歧视法要求受保护群体的人（例如男性和女性）受到平等对待，但只有在这些群体的待遇真正可以说是可比的情况下才可以。因此，举例来说，与女性相比，男性在获得产科服务方面受到限制，这永远不会是歧视性的。在本案中，该委员会认为，这些案例不具有可比性。该委员会对在私人保险的某些部门中，男性和女性投保人各自的情况是否可以被视为具有可比性表示怀疑，因为从保险公司的运作方式来看，根据统计数字将风险分为不同的类别，男性和女性的投保风险水平可能不同。然而，法院的观点是，它的手被绑住了。该指令本身明确规定</w:t>
      </w:r>
    </w:p>
    <w:p>
      <w:r>
        <w:rPr>
          <w:b/>
          <w:color w:val="FF0000"/>
        </w:rPr>
        <w:t xml:space="preserve">id 317</w:t>
      </w:r>
    </w:p>
    <w:p>
      <w:r>
        <w:rPr>
          <w:b w:val="0"/>
        </w:rPr>
        <w:t xml:space="preserve">相关故事 没有什么大秘密：Windows 7是一个出色的操作系统。但是，像所有版本的Windows一样，它需要很长时间才能按照你的意愿进行设置。你必须涉足安装过程；调整微软仍未修复的那些恼人的默认设置（"显示资源管理器中的隐藏文件和文件夹"）；定制你的桌面；设置你的网络；安装驱动程序和应用程序；下载和安装可能多年的微软安全更新；以及列表（和工作）继续下去。如果有一个更好的方法呢？假设你可以建立你自己的Windows 7安装DVD，一个可以自动完成设置提示的DVD。它还可以包括安全更新、应用程序、音乐、驱动程序和更多。要求太高了吗？一点也不。RT Seven Lite可以免费提供所有这些服务--尽管在开始之前，你应该考虑一些问题。潜在的陷阱 定制Windows 7有其风险，特别是当你正在处理像其安装默认值这样的基本问题时。如果你从你的构建中删除一个标准的Windows组件，那么没有办法知道这可能会产生什么影响。有一些可用的建议（我们会给你指出正确的方向），但你仍然可能发现你的安装破坏了一些Windows 7的功能，或导致某些应用程序崩溃或行为怪异。不过，你可以做一些比较安全的调整。例如，你可以制作一张Windows 7光盘，其中包括硬件的最新驱动程序，或者一些关键的Windows安全更新，这样你就不必在重新安装后再次下载它们。仍然有潜在的危险--RT Seven Lite是一个测试版，所以它将包含错误--但我们认为它们是最小的，也是值得的，特别是如果你经常安装Windows 7，想让它更容易，或者想为低端硬件创建一个更轻的版本。如果你想要100%的安全保证，RT Seven Lite并不适合你。但是，如果你愿意为一个非常重要的回报冒一点风险，那么就很值得花一个晚上的时间来试一试这个程序。选择安装启动RT Seven Lite，点击 "浏览|选择操作系统路径"，并将其指向你的Windows设置文件。如果你有一张Windows 7的DVD，那么只要浏览到它的根目录即可。如果你没有DVD，那么这些文件可能存储在你的硬盘上：查看你的电脑文档。当你找到它们时，把文件夹结构复制到某个地方，然后把RT Seven Lite指向新的位置（不要用你原来的文件夹）。如果你选择了DVD，那么RT Seven Lite会抱怨，因为它需要文件位于你的硬盘上。点击'OK'确认你满意，然后在方便的地方建立一个新的文件夹，RT Seven Lite会把文件复制过来。一旦一切都被转移，选择你想配置的Windows 7版本。确保它是你有许可证密钥的版本，然后点击 "确定"。然后，RT Seven Lite将创建镜像，你就可以开始使用了。添加更新 默认情况下，RT Seven Lite开始时所有的关键选项都被禁用，但这很容易解决。点击'任务'，勾选'全部选择'框，工具栏就会出现。点击'集成'，你会看到哪里的组件可以被添加到你的Windows构建中，这种技术称为滑流。例如，更新选项卡是你可以添加Windows补丁的地方。不过，RT Seven Lite要求这些文件是微软的独立更新格式（.msu），所以你需要先上网下载这些文件。最简单的方法是通过一个为你整理这些更新的网站，如The Software Patch .进入Windows 7部分，按照链接找到你需要的补丁。或者，直接去微软，在那里搜索它们。无论你选择哪种方式，将你的MSU文件下载到同一个文件夹。然后切换回RT Seven Lite，点击 "集成|添加"，选择所有MSU文件。添加驱动程序几乎同样简单明了。首先，下载最新的版本，然后将它们解压到一个文件夹中（如果你目前的存档程序不能解压可执行文件，可以试试7-Zip，网址是www.7-zip.org）。最后点击 "添加"，并选择驱动程序的INF文件，将其纳入你的构建中。第三方应用程序也可以用同样的方式包括在内--点击 "应用程序|添加 "并选择你的程序--但有一个主要的问题。设置程序</w:t>
      </w:r>
    </w:p>
    <w:p>
      <w:r>
        <w:rPr>
          <w:b/>
          <w:color w:val="FF0000"/>
        </w:rPr>
        <w:t xml:space="preserve">id 318</w:t>
      </w:r>
    </w:p>
    <w:p>
      <w:r>
        <w:rPr>
          <w:b w:val="0"/>
        </w:rPr>
        <w:t xml:space="preserve">它是什么？饮食解决方案是由Isabel De Los Rios创建的。她是位于新泽西的营养和运动专家。与其他许多 "所谓的大师 "不同，伊莎贝尔已经帮助客户的身体达到了惊人的效果，并解决了糖尿病、高胆固醇和心脏病等疾病。最重要的是什么？她可以为你做同样的事情她的方案是她15年学习和研究的结果，为你提供了多种减脂策略，让你看到顽固的脂肪从你的身体上脱落，并提供了一种改变饮食习惯的方法，而不仅仅是暂时改变你的饮食。看看这个减肥方案的评论，以获得一些启发。你想有同样的感觉吗？塔尼-布朗（Tani Brown） 零售客户经理 ......这个项目真的让我看到了我所犯的重要错误。我以前读过一些减肥方案的评论，但结果是惊人的！我只需要减掉10磅，但我的体重却增加了。我只需要减掉10磅，但令人惊讶的是我从大腿、臀部和腹部减掉了10.5磅。我很高兴我决定得到这个，我相信你也会这样做。特点 以下是你在获得副本时将收到的东西。饮食解决计划手册 -- 完整的手册中包含了大量的技巧和窍门。学习吃什么，什么时候吃，食物清单，表格，图表以及如何优化饮食以满足你的各种需求。新陈代谢类型测试 -- 一个方便的小调查表，告诉你你自己的新陈代谢类型。然后就可以很容易地根据它来定制你的饮食解决方案方案。成功日志 -- 一个功能齐全的日志，可以让你每天轻松记录你的过程。这是保证成功的必要条件。食品购物指南 -- 担心要买什么食品？不要。这本指南不仅会告诉你要买什么食物，而且还会告诉你在哪里找到它。快速入门指南 -- 如果你很忙，时间很短，这份《饮食解决方案》快速入门指南可以让你阅读整个计划的基本内容，这样你就可以在15分钟内开始减脂。根据所有者的说法，他们的许多成功的饮食解决方案计划评论声称，仅用这个指南就减掉了他们的第一个10磅。我强烈建议你一旦有空闲时间，就通读完整的手册，但...让你发胖的10大营养错误 -- 通过了解这10件简单的事情，你会发现你的生活有了变化，你会想为什么以前没有人告诉你这些。食谱指南 -- 获得伊莎贝尔的美味和令人垂涎的食谱，你可以自己准备。简单、基本而又有创意、美味。这份食谱指南证明，吃有助于减脂的食物也可以有惊人的味道。完全为你制定的膳食计划 -- 你将得到60天的膳食计划，已经为你制定好了！我无法开始强调这一点。我无法强调这有多么方便和伟大。你会得到大量的膳食种类，但如果有你不喜欢的东西，也有足够的灵活性让你不必吃它。14天获得性感新身体 -- 这是一个快速指南，包含12个膳食计划，让你在14天内获得火辣的身体。无条件的支持 -- 如果你遇到困难，需要帮助，你可以完全获得巨大的支持。(这是一个金矿，根据饮食解决方案的评论）所有这些功能都是为了给你提供你需要的确切工具，以成功实现你的目标。只要问问你能在网上找到的饮食解决方案的评论。他们都会告诉你同样的事情。你有各种工具可以成功。诚实的饮食解决方案计划审查 我为自己能成为最好的减肥资源而感到自豪，因此我写了饮食解决方案计划审查，其中包括这种饮食的各个方面。正因为如此，我必须警告你...这个计划已经帮助成千上万的人减肥，但有某些类型的人不应该得到这个计划。这不适合这样的人......不知道如何遵循指示，不准备采取行动，不想减肥和感觉很好 如果你能诚实地勾选上述所有的方框，我必须诚实地建议你跳过饮食解决方案的想法。它不适合你。相反，看看我的减脂因子评论，并决定这是否更适合你和你的情况。以下是你将学到的一些秘密...为什么卡路里计算永远不会对长期减肥起作用，以及限制卡路里可能是你能做的最糟糕的事情。</w:t>
      </w:r>
    </w:p>
    <w:p>
      <w:r>
        <w:rPr>
          <w:b/>
          <w:color w:val="FF0000"/>
        </w:rPr>
        <w:t xml:space="preserve">id 319</w:t>
      </w:r>
    </w:p>
    <w:p>
      <w:r>
        <w:rPr>
          <w:b w:val="0"/>
        </w:rPr>
        <w:t xml:space="preserve">这是童子军吗？你并不经常看到这样的事情。有时你在周围侦察了几个星期，在树林里打结和生火，但你从未见过这样的好景象。而且，即使你看到了，她也不会站在你旁边的人行道上，以至于你几乎可以伸手触摸她，甚至说一句话，看看她是否会说话，她是否是真的。但你不能说话。你不能触摸。你是一个侦察兵，你最好记住这一点。你不能就这样和她说话或触摸她。不管她有多完美，不管她的皮肤看起来有多完美，不管她柔软的头发看起来有多金黄和威严，她都可能不喜欢这样。不，你必须忍住这一切，保持你的尊严。不过，我知道还有什么。你可以敬礼。你可以全力以赴地敬礼。这是对一位女士适当的、可敬的敬意，是文明的、尊重的、合法的。你不需要做任何其他的事情，警察这次也不需要参与。所有这些都结束了，现在正义和秩序可以占上风。</w:t>
      </w:r>
    </w:p>
    <w:p>
      <w:r>
        <w:rPr>
          <w:b/>
          <w:color w:val="FF0000"/>
        </w:rPr>
        <w:t xml:space="preserve">id 320</w:t>
      </w:r>
    </w:p>
    <w:p>
      <w:r>
        <w:rPr>
          <w:b w:val="0"/>
        </w:rPr>
        <w:t xml:space="preserve">单次旅行 每年多次旅行 65岁以上 我旅行的第一站是伊斯坦布尔!我最好的朋友已经在土耳其了，所以我们同意在她开始新的工作并成为真正的成年人之前，在我们作为学生的最后一个假期见面！我一直认为伊斯坦布尔是一个迷人的地方。伊斯坦布尔对我来说一直是个迷人的地方。阅读更多 查看所有博客文章 来自ERV的旅行保险 我们ERV让您购买旅行保险的过程变得快速、简单、安全和可靠。我们的产品是以您为中心设计的。在报价过程中，您可以快速简单地比较我们所有的旅游保险产品，无论是单次、年度还是背包客。我们确保我们的旅游保险产品清晰、简单、易懂，最重要的是为您提供选择的保险，以保护您和您的家人在各种可能的情况下。24/7紧急医疗援助 在ERV，我们非常注重服务。我们指定的紧急医疗援助供应商经过严格的测试和验收标准，以确保我们的服务水平不仅得到满足，而且得到超越。如果你在海外生病，这可能是一个令人生畏的经历。如果发生了不可想象的事情，那么你可以放心，我们的操作人员都会讲英语。我们的人员都是熟练的，经过培训的，在那里为你提供安心的保障。ERV欧洲中心 ERV以其欧洲中心网络而自豪。欧洲中心的办公室战略性地位于英国游客的度假目的地热点地区。欧洲中心的工作人员定期访问和审查世界各地的医疗设施。每家医疗机构的卫生、家庭、专业知识和服务质量都会被评估；这些都是根据我们设定的高标准来评定的。我们的最终目的是确保你得到最高水平的照顾。我们的业务，您的保障 我们的动力和重点是提高您的客户体验并超越您的期望。</w:t>
      </w:r>
    </w:p>
    <w:p>
      <w:r>
        <w:rPr>
          <w:b/>
          <w:color w:val="FF0000"/>
        </w:rPr>
        <w:t xml:space="preserve">id 321</w:t>
      </w:r>
    </w:p>
    <w:p>
      <w:r>
        <w:rPr>
          <w:b w:val="0"/>
        </w:rPr>
        <w:t xml:space="preserve">C-Bus社区论坛是C-Bus用户可以分享信息和帮助他人使用C-Bus的地方。你会不时地在论坛上看到Clipsal的工作人员，但这并不是一个官方支持渠道。如果你真的需要帮助，请联系Clipsal的官方支持服务。更多关于这个论坛的目的的信息可以在这里找到。我启动了一个CIRCA项目，并从我的CBUS项目文件中选择了5034，但当我选择下载、上传或测试通信时，通过CBUS进行的选项是灰色的。唯一启用的选项是通过高速通信电缆（我没有）。我怎样才能让CIRCA通过CBUS与5034对话？我的PC Cbus连接是通过Minder。CIRCA是否不支持这种方式？我拥有Homegate，但还没有设置。这是否有帮助？我启动了一个CIRCA项目，并从我的CBUS项目文件中选择了5034，但当我选择下载、上传或测试通信时，通过CBUS进行的选项是灰色的。唯一启用的选项是通过高速通信电缆（我没有）。我怎样才能让CIRCA通过CBUS与5034对话？我的PC Cbus连接是通过Minder。CIRCA是否不支持这种方式？我拥有Homegate，但还没有设置。这是否有帮助？谢谢你，Brad。当前版本的Circa不能通过C-Bus下载。你需要高速编程电缆。对不起（再次:-) ）。如果我重新安置它，我需要一个CBUS电源。刚看了一下手册和安装手册，没有说要用什么。有什么帮助吗？请不要告诉我这是几百美元的5500PS。手册和安装手册都说我可以通过CBUS编程。他们没有说我不能，而且更重要的是，没有说我必须再花几百美元来编程。如果我重新安置它，我将需要一个CBUS电源。刚看了一下手册和安装手册，它没有说要用什么。这意味着网络上必须有其他C-Bus单元作为电源，例如继电器。因此，如果C-Bus网络目前正在工作，在大多数情况下，你只需将5034添加到网络上，它就可以工作。当然，所有的C-Bus布线规则都适用。引用。原文作者：BradJ 有一点帮助吗？这一点就够了吗......。我可以提供更少吗？OK....ONLY joking , 当然，我们总是很乐意帮助。Quote:Originally Posted by BradJ 请不要告诉我这是几百美元的5500PS。手册和安装时都说我可以通过CBUS编程。他们没有说我不能，而且更重要的是，没有说我必须再花几百美元来编程。通过C-Bus编程即将到来，它在我的任务清单上。然而，它只适用于固件版本为1.1或更高的5034单元。这已经是生产中使用的固件版本，大约6个月了。我不能给出通过C-Bus下载的时间表，因为还有一些其他的东西正在添加到编程软件中。当我说重新安置它时，我的意思是在我的电脑附近有一个RS232端口，这意味着离开CBUS网络。我想我可以把它搭在我书房里的Neo上。那应该足够近，可以用串行电缆从我的电脑上到达它。谢谢你的帮助。很高兴能通过这个论坛接触到技术专家们。当我说重新安置它时，我的意思是在我的电脑附近有一个RS232端口，这意味着离开CBUS网络。我想我可以把它捎带到我书房里的Neo上。那应该足够近，可以用串行电缆从我的电脑上到达它。我明白了，这很合理。值得一提的是，通过C-Bus下载会比直接用电缆连接慢得多。引用一下。原文作者：BradJ 谢谢你的帮助。很高兴能通过这个论坛接触到techo们。谢谢你。我们发现这是一个与C-Bus安装者/使用者保持联系的好地方。</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docId:ECA2E8B734B322C2D179534FC80F7CBB</keywords>
  <dc:description>generated by python-docx</dc:description>
  <lastModifiedBy/>
  <revision>1</revision>
  <dcterms:created xsi:type="dcterms:W3CDTF">2013-12-23T23:15:00.0000000Z</dcterms:created>
  <dcterms:modified xsi:type="dcterms:W3CDTF">2013-12-23T23:15:00.0000000Z</dcterms:modified>
  <category/>
</coreProperties>
</file>