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The Ultimate Liverpool XI From My Era Its always hard to pick a favourite XI from the team you have followed for years -- in some instances its difficult to remember players who've played for your club over the years. However below is my ultimate Liverpool FC XI from the time that I've been supporting the club. With my first match being Liverpool's home fixture against Rapid Bucharest in the UEFA Cup in 2000, here is my ultimate Liverpool XI from the 2000/2001 season onwards. Goalkeeper: Pepe Reina -- Despite Jerzy Dudek's Champions League heroics in 2005 it's hard not to pick Reina for this spot. Since his arrival in 2006 the Spaniard has been Liverpool's most consistent goalkeeper for some time (ignoring this season's difficult start). The Spanish shot stopper has been the foundation on which Liverpool's sturdy defence has been built on for the last few years. To put it bluntly, Liverpool have relied on Reina for a considerable amount of time and until this season 30-year-old hasn't let them down. Defenders: Jamie Carragher -- Carragher has without a doubt been Liverpool's most consistent and loyal defender since joining Liverpool as a youngster 22 years ago. No one cares more about Liverpool than Carragher, who has been a phenomenal player and a dedicated professional throughout his career at Anfield. There can be no doubts about his place in my favourite Liveprool XI Sami Hyppia -- Another loyal servant on Merseyside, Hyppia made 318 appearances and scored 22 goals during 10 years at Anfield. Liverpool's former captain gave his all for the club and was renowned not only for his towering performances but also his ability to lead young players in their aim to become a true professional. The reception for the former Finnish centre back when he returned to Anfield with Bayer Leverkusen this summer just shows Hyppia's maintained popularity amongst Liverpool fans. Stephanne Henchoz - Perhaps an interesting choice for some, considering the likes of Daniel Agger and Martin Skrtel have since filled the centre back role. However I'm going with Henchoz largely because of the relationship between the Swiss international and the aforementioned Hyppia. In my mind this (along with the rotation to include Jamie at centre back) is the last solid defensive partnership for the Reds (Skrtel and Agger only really gelled towards the end of last year). As half of a brilliant defensive duo, Henchoz deserves a place in my XI John Arne Riise -- In my view, Riise's was Liverpool's last solid left back. The Norweigian was one of the first names on the Reds team sheet during his 7 years at the club. Along with his rocket of a left foot, Riise was a solid left back who could also track forward and aid with the attack. Whilst Jose Enrique looked promising last season, he has struggled recently whilst Glen Johnson has had to sub in of recent. The Reds could still use Riise in my opinion. Midfielders Steven Gerrard -- An absolute no brainer. Steven Gerrard is one of the best midfielders in the world and therefore walks into this Liverpool XI. Be it crucial goals to help his side in the Champions League or FA Cup final, or stepping up by creating chances, Gerrard can do it all. The Reds skipper leads his side through thick and thin and is no doubt part of my ultimate XI. Xabi Alonso - Why Benitez ever let him go is completely beyond me. Alonso's passing range and ability is perhaps the best in the world. As well as being a solid defensive midfielder, the Spaniard can create chances with a swing of the foot through his incisive forward passing. Considering he is one of the first names on the team sheet at the Bernabeu these days, there's no doubt Alonso should be including in this line up. Dietmar Hamann -- One of the most underrated players during his time at Liverpool. Hamann was an early version of Alonso if you will. The German was dynamic in the midfielder, primarily stopping opposition attacks yet also possessing the ability to create chances. I personally will never forget his incredible performance in the second half of Liverpool Champions League victory in 2005 -- Kaka was dominant in the first half yet Hamann shut him down in the second as Liverpool pulled back to 3-3. The German was nothing but solid during his time on Merseyside. Luis Garcia -- Another choice that many might not agree with but there is a reason why fans still sing the Spaniards name on the terraces at Anfield</w:t>
      </w:r>
    </w:p>
    <w:p>
      <w:r>
        <w:rPr>
          <w:b/>
          <w:color w:val="FF0000"/>
        </w:rPr>
        <w:t>id 1</w:t>
      </w:r>
    </w:p>
    <w:p>
      <w:r>
        <w:rPr>
          <w:b w:val="0"/>
        </w:rPr>
        <w:t>Search Famous Australian Artist Charles 'Blackman' discriminated against It wouldn't be the first time a black man has been discriminated against but in this case he is white. A two year old filly called 'Blackman" has been blacklisted (irony not lost here)  by the Racing Information Services Australia (RISA), which controls the  registration and naming of racehorses, after it received one complaint. The Trainer David Hayes was informed "the name Blackman "could be construed as being offensive" and was forced to change the name to 'lady blackman'. The name 'Blackman' actually carries significant meaning. The horse is by a stallion called Excellent Art and as is often the case the foal is given a name that somehow relates to the stallion. When a name was being decided the Famous Australian Artist Charles Blackman was mentioned. Renowned for his 'Excellent Art', Blackman  is one of the best known Australian artists still living today notably for the Schoolgirl and Alice in Wonderland series of the 1950s. So the trainer and his staff decided that 'Blackman' would be a perfect name for the horse and a fitting tribute to Mr Blackman. That is until the RISA decided to act after a lone complaint was made to them about the name. Some in discriminant loser with little to no time on their hands decides to complain that the name of the horse is racially offensive.  Now instead of taking the complaint and filing it under 'loser' the RISA decided in their wisdom that the complaint was valid and the name needed to be changed. Even when they investigated the reason for the name they decided that 'without context' it could not be used. When I read this, shock bells started ringing . Because this man's name was 'Blackman' the horse could not be name after him. Isn't Mr Blackman being discriminated against? If they called the horse 'jones' or 'smith' I am sure that would have been acceptable. What if the horse was called 'whiteman'? Now don't get me wrong racism is destructive and should not be condoned but clearly in this case there isn't even a case to answer. Has society become so scared that  the opinion of one person can directly affect so many. Mr Blackman has been robbed of this honour because some ill directed freedom fighter forgot to take their medication. If I went by the name white, brown, black, grey I would be extremely worried that in the near future my name will be banned from being printed or published in fear offending someone. They will have to call Quentin Tarrantino for a rewrite  of 'Reservoir Dogs' in fear that the lead characters names have offended 100% of the population. Australia needs to have a good hard look at itself. We once reviled America for being too politically correct. Now America has a black man running the White House!                                         I don't want to live in a society where i fear that I am offending someone or where I have to constantly monitor what comes out of my mouth.                                                                                              What am I meant to do when I order a coffee or a tea from a cafe? 'can I please have a black coffee, oh shit sorry. A coffee with no milk. ' how would you like your tea?' 'white with one thanks. Oh no I am sorry, shit,  I meant to say, with milk and sugar' If we don't address this issue now then our society will be a very sad and intimidating place to live. Finally I would like to mention that there is a great Hotel in Richmond called 'The Blackman Hotel'. It has 670 digitally reproduced fine art prints from Charles Blackman. I wonder when this hotel will be closed because the name 'Blackman' is not used in context. Or maybe this hotel is for black people only.  Either way on my trip to Melbourne this weekend I will be dropping by to have a beer, admire and pay tribute to a great Australian artist. Just as an aside -- I was out to dinner as part of a group of Australians in NYC. At the end of the meal we ordered coffee -- a long black, two short blacks, and a flat white were part of that order. We got a five minute lecture from our waiter on how 'we weren't allowed to say things like that in the US' and how 'racist' that we were being. Needless to say we all laughed. Sad but true. If the name was a racial slur then absolutely it should be struck off the list -- however an intelligent and deeply meaningful name should be heralded as the way forward for a successful multi</w:t>
      </w:r>
    </w:p>
    <w:p>
      <w:r>
        <w:rPr>
          <w:b/>
          <w:color w:val="FF0000"/>
        </w:rPr>
        <w:t>id 2</w:t>
      </w:r>
    </w:p>
    <w:p>
      <w:r>
        <w:rPr>
          <w:b w:val="0"/>
        </w:rPr>
        <w:t>The 2030 Problem: Caring for Aging Baby Boomers Address correspondence to James R. Knickman, Ph.D., Vice President for Research and Evaluation, The Robert Wood Johnson Foundation, Box 2316, Princeton, NJ 08543. Emily Snell, B.A., is a Senior Research Assistant at The Robert Wood Johnson Foundation. The paper was written while Dr. Knickman was Regents' Lecturer at the University of California (UC), Berkeley. The support and input of colleagues both at UC, Berkeley and The Robert Wood Johnson Foundation are acknowledged. The opinions and conclusions are the authors and are not meant to reflect those of the sponsoring institutions. Abstract Objective To assess the coming challenges of caring for large numbers of frail elderly as the Baby Boom generation ages. Study Setting A review of economic and demographic data as well as simulations of projected socioeconomic and demographic patterns in the year 2030 form the basis of a review of the challenges related to caring for seniors that need to be faced by society. Study Design A series of analyses are used to consider the challenges related to caring for elders in the year 2030: (1) measures of macroeconomic burden are developed and analyzed, (2) the literatures on trends in disability, payment approaches for long-term care, healthy aging, and cultural views of aging are analyzed and synthesized, and(3)simulations of future income and assets patterns of the Baby Boom generation are developed. Principal Findings The economic burden of aging in 2030 should be no greater than the economic burden associated with raising large numbers of baby boom children in the 1960s. The real challenges of caring for the elderly in 2030 will involve: (1) making sure society develops payment and insurance systems for long-term care that work better than existing ones, (2) taking advantage of advances in medicine and behavioral health to keep the elderly as healthy and active as possible, (3) changing the way society organizes community services so that care is more accessible, and (4) altering the cultural view of aging to make sure all ages are integrated into the fabric of community life. Conclusions To meet the long-term care needs of Baby Boomers, social and public policy changes must begin soon. Meeting the financial and social service burdens of growing numbers of elders will not be a daunting task if necessary changes are made now rather than when Baby Boomers actually need long-term care. A major public policy concern in the long-term care field is the potential burden an aging society will place on the care-giving system and public finances. The "2030 problem" involves the challenge of assuring that sufficient resources and an effective service system are available in thirty years, when the elderly population is twice what it is today. Much of this growth will be prompted by the aging of the Baby Boomers, who in 2030 will be aged 66 to 84 -- the "young old" -- and will number 61 million people. In addition to the Baby Boomers, those born prior to 1946 -- the "oldest old" -- will number 9million people in 2030. This paper assesses the economic dimensions of the 2030 problem. The first half of the paper reviews the literature and logic that suggest that aging in general, and long-term care services in particular, will represent an overwhelming economic burden on society by 2030. Then, a new analysis of burden is presented to suggest that aggregate resources should not be a major issue for the midcentury economy. Finally, the paper presents four key challenges that represent the real economic burden of long-term care in the twenty-first century. These challenges are significant but different from macro cost issues. What type of economic burden might be considered overwhelming? Existing literature never explicitly defines this but the sense is that the burden might be considered overwhelming if: (a) tax rates need to be raised dramatically, (b) economic growth is retarded due to high service costs that preclude other social investments, or (c) the general well-being of future generations of workers is worse than that of current workers due to service costs and income transfers. The discussion has significant implications for public policy and for private actors focused on developing an effective care system for the mid -- twenty-first century. Public policy goals related to an aging society must balance the need to provide adequate services and transfers with an interest in maintaining the economic and social well-being of the nonelderly. The economic challengesdiscussed are such that public and private progress that begins in the near future will make the future burden substantially easier to</w:t>
      </w:r>
    </w:p>
    <w:p>
      <w:r>
        <w:rPr>
          <w:b/>
          <w:color w:val="FF0000"/>
        </w:rPr>
        <w:t>id 3</w:t>
      </w:r>
    </w:p>
    <w:p>
      <w:r>
        <w:rPr>
          <w:b w:val="0"/>
        </w:rPr>
        <w:t>Hi. I hope that you share your views and support. I appreciate this forum very much. I always think that things could be much worse, but frankly, I never thought that I would be in this situation. To begin with, let's say that my family has gone through many hardships in the last 5 years or so, that I will maybe comment on later. But that lengthy period of pain has lead, I believe, tothe precarious situation that we are in now, which is what I would like to share with you. My mother had a burn-out and she has spent 3 months in a psyachiatric hospital last year. She came out but soon had a second breakdown and she has been reintroduced to the hospital 1 1/2 months ago already. Because of a complicated situation that I prefer not to discuss, my mother was the main income source in our home. Her health deterioration has brought great financial difficulties to our family, and a great deal of emotional pain and disheartening. To make matters worse, my father today lost his job. He was on a 3 month probation and they let him go. He now believes it will be difficult to find another job. I am graduating from college now, and I have looked for jobs for months without finding anything. This had made me terribly depressed. However, recently I landed a contract job which will help me gain time. This combination of serious financial distress and my mother's mental illness has been devastating for the family. My parents agreed today that they will divorce. My mother will move with my grandma (if they release her from the hospital). My father needs to find a job to survive, but he is now pessimistic. I need to find a stable job to survive as well. But the job market is grim. I never thought life would bring me to my knees like this. We are selling our home and I don't know where I'm gonna live in a couple of weeks. I have a young sister who still needs care and her life, as you may imagine, is not all roses. And she is a lot of work as well. I thank God for my health, and that of my sister's, and for giving me the chance to finish college. But right now I am in great despair. I fear ending on the streets. On top of this, I don't have a stable relationship with a girl, and fear that I will be alone for a very long time. Who likes a guy with such a messed up family and life? I suffer a lot from loneliness (hence my nickname) for whatever reason that I cannot explain. I am a 22 yr old male. Smart, funny, handsome and honest. And my hope for a happy life is about to be crushed by the circumstances. I feel already better from writing this down. I know this is no substitute for a psychologist. I have seen a therapist and my family doctor. That helped a bit. This helps a bit too. Hi there and welcome to the forum. It does sound like your whole family has been through a lot. It can't be easy on anyone, from you mother suffering from the mental illness and being hospitalised twice (I've been there and know what that's like), to the strain on your parents relationships, and of course you and your sister. It sounds like in the circumstances you are all doing your best to sort out the practicalities, but of course mending emotions takes longer. So, will your sister be living with your father after the family home is sold, and if so can you not stay there or will the new place not be big enough? Failing that do you have a friend or fiends you could rend a property with, or consider a house share? I can understand your concerns about being lonely, but if anyone doesn't want to know you because of your family history then are they really worth knowing in the first place? I think what you've been through probably means you are even more understanding and tolerant of others and people like that.</w:t>
      </w:r>
    </w:p>
    <w:p>
      <w:r>
        <w:rPr>
          <w:b/>
          <w:color w:val="FF0000"/>
        </w:rPr>
        <w:t>id 4</w:t>
      </w:r>
    </w:p>
    <w:p>
      <w:r>
        <w:rPr>
          <w:b w:val="0"/>
        </w:rPr>
        <w:t>The 'pre-emptive' right of the Treaty is interpreted as the sole right of purchasing land from the natives as being reserved to the Crown alone. This of course destroys the market value of land, but implied an expectancy upon the Crown to give a reasonable price; a price similar to what the settlers were paying for land before the establishment of a Government. It should be noted that in pre Government or pre Treaty times, and contrary to the perception of some, that the early settlers in most cases paid quite substantial amounts for land purchases, and that accusations of many acres being obtained for a blanket or hatchet were not in fact applicable to them. The Government was now a competitor in purchasing and trading in land along with the New Zealand Company. Both these parties saw a source of revenue in what was commonly called the Government Brokerage, which was the difference between the price paid to the native owners, and the price received from the Europeans that the land was sold on to. IThis 'difference' was in fact the equivalent of a hefty tax levied exclusively upon the coloured population, and the Government did all they could to make the most of it. In the South Island the land purchasers were instructed not to exceed the price of threepence per acre! (15 cents per hectare). With respect to pre Treaty purchases, as opposed to post Treaty purchases by the Government, there was an essential difference. The earlier settlers were not in a position to make unjust deals, and transactions had to be clear-cut and above-board. They found themselves in a position of having to acquaint themselves with native land customs, procedures, and rights to ownership, and had to make sure that any transaction was properly sealed, for they knew with time, that any Government would challenge their acquisition to test its validity. On the other hand, the Government had no need to deal in this manner, for they knew that they would soon have armed forces to call upon. (see the nature of Colonialsim ). The Government, being in a hurry, had no taste for long preliminaries, and wanted the land at less than its worth. The result was soon apparent, for their passion for cheap land was quickly taken advantage of by the natives, who began offering land with bad title for any price that the Government thought proper to give. So the Government became a catspaw in the native quarrels. A native would sell land that was disputed in tribal differences for next to nothing, particularly if the effect of a sale would be to involve his rival in a quarrel with the English! He would then have the double satisfaction of revenge, and of relief from the obligation of being bound in honour to maintain a troublesome and uncertain right. This is the clue to many of the troubles about land. With regards the land purchases made by the old settlers for occupation, the land ownership proved secure and stood the test of time; while those by the Govemment, in many areas of the North Island involved a succession of disturbances, and sometimes the use of armed forces. Captain Hobson's first error. This concerned land between Kaitaia and Paihia, there being two tribes involved, the Rarawa and Ngapuhi. Ngapuhi had been residing on land involved near Kaitaia peacefully for some 30 years since their conquest of it, however Nopera Panakareao, a Rarawa chief, wanted no part of them in the area. See the page on UTU Nopera travelled to meet Captain Hobson, and on a return trip to Kaitaia by boat with a Mr Shortland he was asked who it was that owned all the (Ngapuhi) land that could be seen from the coast inwards. "That is all mine," Nopera replied, and then on their arrival at Kaitaia he entertained Shortland in an impressive manner, putting on a large feast for him. Upon Shortland's return to Captain Hobson he reported that they had found the great chief and landowner that they were looking for in their quest to obtain land. Hobson then wasted no time in travelling to meet Nopera and proceeded to purchase much land off him. Troubles soon began when Ngapuhi found out that their land had been sold by Nopera. Hundreds of warriors from both sides began fighting against each other, and immediately missionaries and others were brought onto the scene to make peace and to stop the fighting before large scale inter tribal slaughter took place. After a small number of fatal</w:t>
      </w:r>
    </w:p>
    <w:p>
      <w:r>
        <w:rPr>
          <w:b/>
          <w:color w:val="FF0000"/>
        </w:rPr>
        <w:t>id 5</w:t>
      </w:r>
    </w:p>
    <w:p>
      <w:r>
        <w:rPr>
          <w:b w:val="0"/>
        </w:rPr>
        <w:t>Please note: the information on this website is of a general nature only and is not intended as personal or professional advice. Search this site: Teach your children at home! Welcome to the world of home education - learning without school! We officially began educating our three children in 1985, when our eldest was five years. In truth, we had helped them learn what they need to learn as they grew and explored and discovered this amazing world since the moment they were each born! I am a passionate advocate of allowing children to learn unhindered by unnecessary stress and competition, meeting developmental needs in ways that suit their individual learning styles and preferences. We are a homeschooling, unschooling and natural learning family! There are hundreds of articles on this site to help you build confidence as a home educating family. "Thank you... The information you supply is real and generous - fantastic reading. Your honesty is rare. Most books do not really explain 'how' as well as you do." Tracy Subscribe to Beverley's quarterly journal where she shares her 25 years insights and experiences as a home educator. Curriculum tips and links to online resources and articles in each issue! $18 printed (1 year) $12 ezine (1 year) Human intelligence is based, to a large extent, on our ability to make abstractions. Language is an abstraction. Math is an abstraction. Science is an abstraction. Philosophy is an abstraction. Obviously, the ability to make and understand abstractions is important. But if you want to understand orange juice, you better understand the orange first. If you want to teach a baby the concept of motherhood, you probably don't want to start with discussion on reproduction. You want to start with something the baby understands and is interested in: Mama. Then build on that. All of us learned at a pretty early age that hot things can cause pain to us. But we probably learned that abstraction from a concrete, real example. I'm sure my wife and I explained the abstract concept to our son lots of times: "Don't touch hot things!" But he learned it one evening while he was helping his mother cook dinner. This reality is based in motivation . My son at the age of 5 wasn't greatly motivated by a desire to benefit from his parent's years of experience. However, he was motivated by his desire to not feel pain. The Pythagorean Theorem is an amazing, powerful tool. But if you want to teach the Pythagorean Theorem to a young person, which approach do you thing will be more successful (image me illustrating these concepts on the blackboard as I talk): ?  Here is a triangle. What is the length of the hypotenuse? You can determine the length of the hypotenuse with this formula: the square of the hypotenuse is equal to the sum of the squares of the other two sides. Here, let's try it. ?  On a baseball diamond, it's 90' from home plate to first base. It's also 90' from first base to second base, How far is it directly from second base to home plate? A Greek mathematician, Pythagoras, showed us how to figure this out 2500 years ago: the square of the distance from home plate to 2 nd base is equal to the sum of the square of the distance from home to first plus the square of the distance from first to second. Here, let's try it. Certainly, as we get older, our ability to quickly associate the abstraction to a concrete example that relates to our lives improves. As a Homeschool Educator, It is your responsibility to gauge where your student stands on that continuum, and adjust the way you introduce new concepts accordingly. It's an art. But the glassy eyes probably mean something. And the level of enthusiasm also tells you a lot. How do you come up with good concrete examples of an abstraction? Think about what excites the student. Here are my typical starting points: sports; money; dating; games; family; electronics; their future. Was this article helpful? Was it worth $1.00 to you? Your donation of $1 helps to keep this site operating and allows Beverley Paine to continue helping encourage and reassure families wanting better outcomes for their children. Thank you - your help is very much appreciated! Make a gift contribution and help keep Beverley online! Since 1989 Beverley Paine has steadfastly promoted and supported home education as an educational choice for Australia families. Her books and websites aim to demystify education, gently deschooling families</w:t>
      </w:r>
    </w:p>
    <w:p>
      <w:r>
        <w:rPr>
          <w:b/>
          <w:color w:val="FF0000"/>
        </w:rPr>
        <w:t>id 6</w:t>
      </w:r>
    </w:p>
    <w:p>
      <w:r>
        <w:rPr>
          <w:b w:val="0"/>
        </w:rPr>
        <w:t>Secrets of the Most Productive People I Know Like most everyone else, I worry about productivity. Since there aren't more hours in the day, how can I get more done? That's made me reflect on the truly productive people I've known or worked with throughout my career. They all share certain characteristics: 1. They have a life. Far from being the maniacally focused, late night or early morning types, truly creative innovators or problem solvers have a rich life outside of work. One of the finest CEOs I've known, Carol Vallone, founder of WebCT, coached her local softball team. She said it's where she honed her leadership skills. It also meant she had to take her mind off work and think in different ways. No wonder academic research keeps showing that external commitments are highly correlated with high achievement. 2. They take breaks. It's easy to think that you'll get more done if you never stop. But what's clear from neuroscience is that we can easily get resource-depleted (tired) and can quickly become rigid and narrow minded (tunnel vision). In other words, we get stuck. Taking a break -- just walking around for a minute -- can reset and refresh your mind, allowing you to see solutions that another hour at the desk would not have revealed. It's one reason we often have our best ideas driving home. 3. They've often worked in several different industries. This means that they regularly challenge orthodoxies because they've seen different frameworks and approaches. They may not take so much for granted, and have the experience to see the value in re-framing problems. 4. They have great outside collaborators. Sometimes these collaborators are formal, often not. But their sounding boards aren't just immediate colleagues or clients. Their wide networks allow them to incorporate a wider range of thinking, contacts and information and they bring light and air into the business. What all of these characteristics demonstrate is that truly productive people have very wide and rich peripheral vision: external commitments, time to breath, multiple perspectives, and contacts. These individuals bring far more to the table than their immediate task or job requires. They're productive because they have such rich resources to call upon: science, music, art, literature, theatre, furniture design, pot plants -- you name it. There is always much more to them than ever meets the eye. What this means is that the secret to productivity isn't a new organizer, a piece of software, or a new app. It's having a whole life.</w:t>
      </w:r>
    </w:p>
    <w:p>
      <w:r>
        <w:rPr>
          <w:b/>
          <w:color w:val="FF0000"/>
        </w:rPr>
        <w:t>id 7</w:t>
      </w:r>
    </w:p>
    <w:p>
      <w:r>
        <w:rPr>
          <w:b w:val="0"/>
        </w:rPr>
        <w:t>Amazon's Nine Inch Nails Store Music Photos Biography Nine Inch Nails (NIN) was formed in 1988 and remains a vehicle for the talents of Trent Reznor, its founder. Reznor's brand of industrial rock is sometimes harsh, often uncompromising and is complemented by perverted, tortured imagery. Professionally he has often found himself at odds with the entertainment industry which has led to tumultuous relationships and ongoing legal wrangles. Editorial Reviews Amazon.com The biggest difference between a kick-ass studio album and a kick-ass live album? Intensity. The live album And All That Could Have Been , recorded during Nine Inch Nails' Fragility 2.0 U.S. tour in 2000, provides that trait in abundance. It helps that Trent Reznor has a band, instead of just a battery of keyboards, to help him work through 16 tracks of the raging yet surprisingly listenable musical vitriol that made him a star. The live musicians, who allow him some freedom to play with tempo, help kick "Closer" up a notch and lend some atmospheric weight to a slow version of "The Frail." The band rips into older material with gusto; Reznor sounds just as pissed off performing "Head Like a Hole" as he did in 1989. The CD closes with "Hurt," which might seem like an odd choice, but somehow, after everything that's come before, it's like the denouement of a tragedy. While a CD can only capture a piece of NIN's onstage energy, their first live album is an intense, sometimes overwhelming recording, further vindication of NIN's continuing popularity and influence. --Genevieve Williams One of the drawbacks to live performances of electronics-heavy music is that much of it simply isn't live--it's prerecorded loops. "And All That Could Have Been" does suffer a bit from this, but the intensity of the live instrumentation (including Reznor's singing) makes up for that deficit in spades. "The Fragile," while a masterpiece, was overproduced; in contrast "And All That Could Have Been" retains a raw feel that is glorious, lacerating. It's particularly great to see how NIN have kept the early songs alive and vital. "Head Like a Hole" and "Terrible Lie" (from "Pretty Hate Machine") are fully updated. Do whatever you can to get the deluxe edition. The "Still" CD (a tip of the hat to Joy Division?) is a startling contrast to "And All That Could Have Been." Whereas the former is a loud, cathartic mass event, the latter is accoustic, intimate, and works primarily by layering tension. The sound and feel of a clear winter dawn--just after your world fell apart. The live CD will exhaust you. The accoustic one will burst your heart. I don't usually feel compelled to write up NIN reviews only because there are so many already and mine would get lost in the sea. Though I think all Trent's records are genious I found this one to be the one I'll recommend the most. The 2 disc set comes with one live performance (not the same performance as on their "All That Could Have Been" DVD) and one "unplugged" studio release of some earlier works, including a few new songs. I already have heard a buttload of live NIN discs I've purchased over the years at independent stores, so the live performance, though played very well, wasn't anything new. NIN always seems to play almost the same lineup at every concert, so I really don't ever listen to the first disc. If you've never heard any NIN live stuff, then this disc 1 is a must. It's cool to see how the band performs the highly technical synth-laden songs live. At some points, trent can add his own flare to every song and makes it sound a lot better then the studio version, which is something a whole lot of musicians can't do. This really is the only reason I took off a star, for my personal taste. Disc 2 is the shining moment here. The only reason to buy this, so don't settle for the 1 disc version, even though the limited edition is harder to find. I can't think of any other way to describe the acoustic versions of trent's music</w:t>
      </w:r>
    </w:p>
    <w:p>
      <w:r>
        <w:rPr>
          <w:b/>
          <w:color w:val="FF0000"/>
        </w:rPr>
        <w:t>id 8</w:t>
      </w:r>
    </w:p>
    <w:p>
      <w:r>
        <w:rPr>
          <w:b w:val="0"/>
        </w:rPr>
        <w:t>Granted, it's nice to know that neither Brittany nor Santana resorted to cheating before their split, even though it seems that each one was starting to get close to someone else. Santana confessed to smiling at a fellow Lousiville student last week, and we saw Sam ( Chord Overstreet ) cuddling with Brittany after the student-body election in Season 4, Episode 3: "Makeover ." Well, now that Brittana is no longer an official couple, it turns out that at least one of them will pursue a relationship with someone new. (A note to Brittana fans everywhere: Step away from that ledge. We'll all get through this together!) According to E! Online , "One of them will take interest in somebody else." Allow us to sum up our thoughts in one word: Noooo! (And here we thought we couldn't possibly cry more than we already had about the Brittana split.) If there is any comfort to take from this news -- and there really isn't that much comfort at all in this news -- it's that it doesn't appear that this will actually lead to a full-blown relationship. According to E! Online, it's unlikely that "the new 'relationship' will stick." Then again, we don't know if they have confirmation that it will be short-lived, or if they're just guessing. So the only question remaining is who this new person will be. If it's Brittany who we're talking about, then perhaps she and Sam will continue to bond. As for who Santana might start things up with, we're kinda clueless, unless the Virginia Woolf fan from last week's episode is going to pop up on the show again. By the way, a note to Virginia Woolf: You suck. (We apologize for that, Virginia, but you're guilty by association.) Remember a week ago when Brittana was still a couple and everything was right with the world? Those were simpler times, weren't they?</w:t>
      </w:r>
    </w:p>
    <w:p>
      <w:r>
        <w:rPr>
          <w:b/>
          <w:color w:val="FF0000"/>
        </w:rPr>
        <w:t>id 9</w:t>
      </w:r>
    </w:p>
    <w:p>
      <w:r>
        <w:rPr>
          <w:b w:val="0"/>
        </w:rPr>
        <w:t>Cookies on the element14 Community website We use cookies to ensure that we give you the best experience on our website. If you continue to use the site without changing your settings, we'll assume that you are happy to receive all cookies on the site. You can find out more about cookies and how to manage your cookie settings at any time by clicking here . Continue My Lists: You have to be logged in to view the content of My Lists. Please Login or Register . We discussed the hacker dichotomy that pits governments against them and companies to ask for their help. The role of the US government itself is also up for debate as it uses its own creations to prove its cyber capabilities. Governments want to prove they have technology to defend themselves by showing off their own cyber attacks. This means that governments play both sides of the fence, cyber defense as well as attack. Recently, more reports have shed light into how extensive these attack efforts are, while others look for answers to security concerns with entirely new operating systems. This lack of trusts between nations has lead to skepticism about internationally traded software and hardware. The New York Times reported that early on in the Obama administration, the president ordered cyber attacks to hinder Iran's uranium enrichment equipment. These attacks were reportedly carried out with the help of Israel and used a sophisticated malware program that eventually became known as Stuxnet. Approximately 1,000 of Iran's 5,000 centrifuges, in their Natanz plant, were compromised by this software that had begun to be developed under Bush. The U.S. has increased their volume of troops in the counter cyberwarfare department to unprecedented level. (Via The San Francisco Sentinel and Gillaspy Solutions respectively) An even more intrusive virus, identified as Flame, has also been launched as a cyber attack on Iran. Over 30,000 machines, belonging to the oil giant Saudi Aramco, were crashed by a cyber attack which some speculate was an Iranian retaliation to the Stuxnet attack. This malware targeted the computers of Iranian officials with the intent of collecting information, making it arguably more dangerous that Stuxnet. While the US and Israel decline to comment as to who is responsible for Flame, many fingers point straight at the two allies. The republic of Georgia, because of its strategic geographic location, is no stranger to foreign military action within its borders. But this year, they got a taste of a suspected Russian cyber weapon, known as Gerbot, that infiltrated government computers, through links on news-related websites, to try to extract security information between Georgia and the US and could even record audio and video from infected machines. Mistrust across national borders is pushing for governments like the US to disclose information on attacks in order to prove their capabilities and deter others from attacking. Some believe this type of action is fueling something similar to the arms race that took place in the mid-1900's; this time, in the cyber realm. The heart of control is completely open to attack. Programmable logic controllers (PLCs) are used to control all sorts of important hardware. All sorts of motors in pumps, compressors, vents, generators etc. plus relays, circuit breakers and other industrial equipment is operated using PLCs. An attack on this vulnerable machinery can be crippling to any nation. Governments and individuals are calling for companies to be wary of international business transactions. Not as any economic strategy, but to prevent corrupted hardware that could include built in backdoors. (via Simon Letch) China is undoubtedly involved in this kind of cyber warfare, but as their government is accustomed to, these efforts are kept secret. In fact, most of the information about Chinese cyber weapons is made public by American sources, which skews its validity. Intel has kept their entire production in the US despite all other American chip manufacturers have moved to China. The Australian government refused to do business with Chinese manufacturer Huawei because of speculation about corrupt hardware and software. The US Intelligence Committee has advised US consumers and businesses to not buy routers made from Chinese manufacturers. Likewise, some experts speculate that foreign companies will begin to avoid business deals with Microsoft, Cisco and Intel because of similar fears. In the cyber world, offence is not the best defense. While some are opting for local and allied manufacturers, Russian antivirus developer Kaspersky, is working to develop a specialized operating system devoted to running supervisory control and data acquisition (</w:t>
      </w:r>
    </w:p>
    <w:p>
      <w:r>
        <w:rPr>
          <w:b/>
          <w:color w:val="FF0000"/>
        </w:rPr>
        <w:t>id 10</w:t>
      </w:r>
    </w:p>
    <w:p>
      <w:r>
        <w:rPr>
          <w:b w:val="0"/>
        </w:rPr>
        <w:t>I n post-war London, actress Sylvia Bollusk develops an alarming growth in her armpit. The growth is Anthea. As Sylvia stands in the Mall in the pouring rain watching the coronation procession, Anthea speaks for the first time. It is the story of Sylvia Bollusk, a woman both ordinary and extraordinary, and her struggle for survival. She is a failed actress, trying to make ends meet in post-war austerity Britain by whatever means she can. Most of her family and her four previous husbands have been annihilated in tragic circumstances. Then she meets Dickie, the jaunty prosthetic limb salesman, who she knows, in her heart, is the one. But the happy ending she longs for is jeopardized when she succumbs to the terrible hereditary condition Latent Twin Syndrome, and Anthea develops. The climax is a breathless swirl played out to the giddy music of a hurdy-gurdy. Sibling rivalry at its most extreme, only one of the sisters will survive the surgery to separate them. Which one will it be? Get your signed copy today for 7.99 in the UK or 14.99 for international orders</w:t>
      </w:r>
    </w:p>
    <w:p>
      <w:r>
        <w:rPr>
          <w:b/>
          <w:color w:val="FF0000"/>
        </w:rPr>
        <w:t>id 11</w:t>
      </w:r>
    </w:p>
    <w:p>
      <w:r>
        <w:rPr>
          <w:b w:val="0"/>
        </w:rPr>
        <w:t>Daniel Phillip Deneel Apollo Valerio was born on April 21, 1988. His parents were Michael Valerio and Cheryle Butcher of Australia. He was Cheryle's 4th child, and he was a beautiful little boy. Yes, I said "was". Daniel didn't really stand a chance at a life after his parents split up in October 1989. Cheryle Butcher got custody of both Daniel and her older son Benjamin. Both boys would have been so much better off to be with their dad, I think, because their mom started scouting around for a new dad for them. Paul Aiton and Cheryle Butcher soon moved in together so they could all play happy families. Unhappily, though, Paul Aiton didn't like the kids. Paul Aiton especially didn't like little Daniel. One night when Paul Aiton came home from work he found a list Cheryle had written up pinned to the refrigerator. It was a list of her boys' misdemeanors. Now I don't know WHY Cheryle Butcher made the list and posted it for her he-man boyfriend to see, but Paul Aiton obviously took it as a sign she wanted him to discipline her kids. And so Paul Aiton disciplined them in his own special fashion. He went into Daniel's bedroom, picked up the sleeping baby by the pants and the hair and dropped him face-first onto the floor. Personally, if anyone did anything remotely like that to my baby, I'd be up on charges for burying an axe in the bastard's skull, or something similar. Most mothers would be phoning police to haul the abusive bastard's ass to prison, but not Cheryle Butcher. Cheryle Butcher didn't seem to mind the "discipline" meted out by her meatstick boyfriend. In fact, she turned a blind eye to it all. Paul Aiton didn't even keep it a secret that he was battering the boys. He bragged to his workmate Rink de Vries that he "got my son to do a star last night." He explained that he'd ordered little Daniel to stand with arms and legs apart, like a star, and then kicked him between the legs. Paul Aiton told his pals he'd not only kicked the boy, he'd thrown him against the wall, pushed his face into his own poop, and hit Daniel's penis with a wooden spoon. That was the stuff the POS child batterer felt comfortable enough to boast about. What didn't he tell his pals? And through it all Cheryle Butcher didn't stop him, didn't try to save her children, didn't try to get help. What Cheryle Butcher did do, on June 8, 1990, was take little Daniel in to see the GP Dr. Young who couldn't help but notice extensive bruising on the 2-year-old. He ordered tests but the doting mother never followed through. Bear in mind back then that there was no mandatory reporting law in place requiring professionals to report abuse. Dr. Young didn't report the abuse. Little Daniel wasn't doing too well. Cheryle Butcher took him to another doctor on July 23, 1990 and again his extensive bruising about his head was noticed. Again, nothing was done, not by the doctor and not by the mother. Shortly after that Daniel went to yet another GP who inquired about all the injuries. Cheryle Butcher did NOT tell the truth then. Instead, she told the doctor that little Daniel was experiencing a "6-week period of clumsiness" and that her other son Benjamin played rough with him. This time the doctor was sufficiently alarmed by the boy's condition that he sent Daniel to Frankston Hospital. Dr. Edward Lowther was the attending pediatrician and he kept Daniel for 5 days of observation and tests. Daniel did very well in hospital. He was happy, he ate well, and he wanted cuddles from anyone and everyone. Those, apparently, are not good signs. "The child's behavior in hospital was the sort of behavior one sees in a neglected child. Usually a child admitted to hospital is fearful and frightened," reported Dr. Lowther. "Children who are neglected are often happy because they are getting more attention than they do at home." So there you have it, a pediatrician -- an expert -- noticing obvious signs of neglect. And what happened? Daniel was sent home. Un-freaking-believable! One week later, just one week later, Daniel was sick, thin and bruised. He also was suffering from 2</w:t>
      </w:r>
    </w:p>
    <w:p>
      <w:r>
        <w:rPr>
          <w:b/>
          <w:color w:val="FF0000"/>
        </w:rPr>
        <w:t>id 12</w:t>
      </w:r>
    </w:p>
    <w:p>
      <w:r>
        <w:rPr>
          <w:b w:val="0"/>
        </w:rPr>
        <w:t>People The transformative world of hair and make-up touches all our lives in countless ways. From the sirens of beauty we see in advertising, through to the icons of stage and screen, the way we style our own personas is built through desire, passion and lots of experimentation. Let me introduce you to the key ingredients in the lifelong journey of Kiwi stylist Stefan Knight. Playing out like an '80s power ballad, Stefan was a small town boy who was greatly impacted by the images of that decade as they trickled down from the big cities of the world to his impressionable adventurism. "It was the time of the New Romantics and everyone was wearing make-up. Even the straight men of pop wore as much make-up as their beautiful supermodel girlfriends," says Stefan of his youthful inspiration. "I used to love dressing up to shock people. Wearing make-up and doing crazy hairstyles on my friends and myself was a part of that. We would catch the bus to Auckland and hang out around Vulcan Lane and K'Road when they were still the edgy, trendy parts of town." Turning his young passion to profession took a different path than many of his creative peers who carried straight on to school at Auckland University's Elam. Stefan first got his hands dirty on the job as an apprentice and when he did finally take a turn at uni he realised it wasn't for him, instead hooking up with his friend Denise Kum who was doing make-up for big overseas TV commercials in Auckland. "It was before the days of the amazing access we have to products and cosmetics now, so we used to make our own foundations and lip colours out of what we could find on our meagre budgets. We would glue crazy things onto people's faces and let our creativity go wild. It was a really fun and inspiring time." Needing to expand his horizons, Stefan made the leap to London for 13 years, doing work that graced the pages of i-D , POP and Vogue magazines where he believes having little formal training gave him a unique edge. "I wasn't bound by the rules that are taught in schools so I would experiment with using products in a different way and pushing the boundaries where I could. Most of the top make-up artists who work in fashion follow these same principles and often the most beautiful effects you can get are from messing with the rules." Having always drawn inspiration from the epic club kids of London and New York -- Leigh Bowery, Princess Julia, Tasty Tim, Boy George -- Stefan's life was transformed by introductions to these and other fashion-forward newcomers on the London scene as opportunities for eclectic partnerships blossomed. "I would do make-up for their photo shoots and they would let me into their clubs and we would often collaborate together, doing performances and having a laugh. These were crazy, creative times with so many inspiring and talented performers who were starting out and pushing boundaries. We were all sharing ideas about how to subvert the way people look, playing around with androgyny and extreme make-up. "One night I spent five hours gluing tiny coloured crystals to a friend's face and head for a show she was doing in a club. We then pointed about 10 hand-held lasers at her while she was on stage and totally blew people's minds. That type of thing is definitely extreme make-up and when it works it's fantastic." Of course with bills to pay, Stefan kept up his commercial trade as well which took him to every continent in the world, even in the most dramatic and challenging environments. "One time on safari in Kenya I was doing a touch-up and concentrating when the ranger looking after us pushed me back into the Land Rover because there was a rhino about to charge at us." In those harsh, testing moments the core of his artistry was often allowed to shine in the most surprising of ways. "In Jamaica my bags got lost for the first three days of the shoot so I had to go into a pharmacy in Kingston to find something I could use to make up the two pale-skinned models we were shooting. I had to go back my roots of making my own make-up out of what I could find. We ended doing some underwater shots and my hand-made products were totally waterproof and stayed on all day (eat your heart out Maybelline!)." Then after a long and exciting absence from New Zealand, the pull came to return home. "I wasn't sure whether I would be able to even</w:t>
      </w:r>
    </w:p>
    <w:p>
      <w:r>
        <w:rPr>
          <w:b/>
          <w:color w:val="FF0000"/>
        </w:rPr>
        <w:t>id 13</w:t>
      </w:r>
    </w:p>
    <w:p>
      <w:r>
        <w:rPr>
          <w:b w:val="0"/>
        </w:rPr>
        <w:t>Around the World in 80 Dishes by David Loftus David Loftus is one of the world's leading food photographers: on the road 350 days of the year, camera in hand, shooting top chefs and their wonderful dishes from Battersea to New York to the Bahamas. Now, in Around the World in 80 Dishes, he shares the most delicious cuisine he has come across on his travels: introduced by his close friend Jamie Oliver, eighty recipes from the world's favourite chefs, many of whom have shared David's adventures. Around the World in 80 Dishes features mouthwatering recipes from international chefs and cookery writers including Jamie Oliver, Nigella Lawson, Gennaro Contaldo, Heston Blumenthal and Atul Kochhar. It follows in the footsteps of Phileas Fogg and his famous Grand Tour, taking in Europe, the Middle East, Asia and America, to create a treasure-trove of treats from the four corners of the globe. Lovingly compiled and beautifully photographed, rich with the stories behind the recipes captured in these pages, this is a dream anthology for committed cooks and amateurs alike. If you love food and travel, and you've a hearty appetite for life, warm up the oven, pick a destination and prepare to set off on your own culinary journey. 'He's best friends with Jamie, has Heston and Gordon on speed dial... so is it any wonder acclaimed food photographer has just written his first cookbook?' Grazia '[A] lovely new book... Loftus has written a fascinating travelogue peppered with stories about his work and featuring 80 recipes - one for every day of Fogg's odyssey - many of them contributed by the stellar role call of chefs he has worked with...' Irish Times Weekend Magazine 'The stories and images of some of the most inspiring and delicious recipes that the photographer encountered from Europe to the Middle East.' The Times Comment on Around the World in 80 Dishes by David Loftus You might also like... The definitive cookbook of Moroccan cuisine, irresistibly packaged Italian food has colonised the world. The author shows us how and why in over 100 delicious dishes - from telephone-cord pasta with Sicilian pesto to the crustless Meatzza, from Sardinian couscous to Venetian stew, from penne to papardelle, from ragu to risotto, from Italian apple pie and no-churn ices to panna cotta and sambuca kisses. Not so long ago, Italian food was regarded as a poor man's gruel - little more than pizza, macaroni with sauce, and red wines in a box. Here, John Mariani shows how the Italian immigrants to America created, through perseverance and sheer necessity, an Italian-American food culture, and how it became a global obsession. Like so many of the great food cultures, Sardinian cuisine is born of necessity. As a poor people, Sardinians have always foraged for ingredients in the mountains and forests: fennel, asparagus, chicory and nettles; chestnuts, berries and honey. Rabbit, game birds and wild boar are still hunted in the traditional and time-honoured manner. Books By Author David Loftus Refresh your mind, body, and soul in only half an hour. Includes fish recipes with spices and flavors from India. This book presents the author's take on battered fish with mushy peas which he prepared for the "Great British Menu". It features photography by David Loftus. Focusing on his favourite produce - the finest fruit and vegetables, fresh seafood, and his choice cuts of meat and poultry, the author shows how to choose, prepare and cook each one for optimum flavour. He offers such recipes as Stuffed Courgette Flowers with Fresh Crab, Lemon Sole Ceviche, Roasted Loin of Pork with a Cider Sauce, and more. Book Reviews - Around the World in 80 Dishes by David Loftus Have you read this book? We'd like to know what you think about it - write a review and you'll earn Boomerang Bucks loyalty dollars! Goodreads - Around the World in 80 Dishes by David Loftus Author Biography - David Loftus David Loftus is one of the most talented and respected photographers in the world. He has won numerous awards, and</w:t>
      </w:r>
    </w:p>
    <w:p>
      <w:r>
        <w:rPr>
          <w:b/>
          <w:color w:val="FF0000"/>
        </w:rPr>
        <w:t>id 14</w:t>
      </w:r>
    </w:p>
    <w:p>
      <w:r>
        <w:rPr>
          <w:b w:val="0"/>
        </w:rPr>
        <w:t>"And whatever you do in word or deed, do all in the name of the Lord Jesus, giving thanks to God the Father through Him." (Col. 3:17) The above is arguably one of the most misunderstood and neglected verses in all the scriptures. Putting it in its context, Paul is writing to the Colossian church about maintaining proper relationships. In the first part of the third chapter he instructs the church about those things they must keep out of their lives - things that destroy relationships. Then beginning in verse 12, he writes about things they must put into their lives -- things that make for peaceful and happy relationships. After telling the church to put on things like mercy and kindness and humility and forgiveness and love, Paul tells them to teach and admonish one another with psalms, hymns and spiritual songs. He then reminds them in verse 17 that everything they say and do must be done in the name of the Lord Jesus. In the remainder of the chapter, and on into chapter four, Paul takes up specific relationships - husbands and wives, children and parents, servants and masters, Christians and unbelievers - telling the church what God expects them to say and/or do in those relationships. God has a way for us in every relationship. We are never left in the dark as to how we should conduct ourselves at play or at work, in the home or in the church. Paul reminds us that we are never free to make up our own rules for any relationship; whatever we do, in word or deed, must be done in the name of the Lord Jesus. To say and do "in the name of the Lord Jesus" is to say and do what Jesus our Lord has instructed us to say and do. R. C. H. Lenski writes, "It means that absolutely everything... is to be done in the light of the revelation of our Lord and harmonize with that revelation. It ever reveals Jesus as our Savior-Lord to whom we belong absolutely and altogether." (The Interpretation of St. Paul's Epistles, Colossians - Philemon, 179) Paul was not commanding that the Colossians say the name of Jesus before everything they said or did, he was commanding that they have the authority of Jesus for everything they said or did. What does that mean in the context of Colossians 3-4? It means fornication and covetousness and filthy language and lying are always wrong in every circumstance (3:5,8,9). It means Christians can do nothing but forgive one another when forgiveness is asked (3:13). It means that Christians must teach and admonish one another in music only by singing psalms, hymns and spiritual songs to one another (3:16). (Note: Verse 16 is in keeping with every other scripture that relates to spiritual music in the New Testament. Worship with instrumental music does not harmonize with the revelation of our Lord.) Further, it means that wives must always submit to their husbands, and husbands must always show love for their wives in whatever they say or do (3:18-19). It means that children must obey their parents in all things, and fathers must never say or do things that provoke their children (3:20-21). It means servants (for us, employees) must obey their masters in all things, and masters (employers) must always be just and fair with their servants (3:22-4:1). It means that Christians must never do anything unwise or say anything ungracious to unbelievers (4:5-6). To say or do other than what the inspired apostle Paul instructs in all these relationships is to say and do outside the name of the Lord Jesus. The apostle John wrote that such transgression of the doctrine (revelation) of Christ would mean that the transgressor "does not have God" (2 John 9). To be outside the name of the Lord is a condition of condemnation. But is Colossians 3:17 limited only to what Paul wrote about relationships in chapters 3 and 4? Certainly not. Surely we understand that it is a general principle true of the entirety of the doctrine of Christ in the New Testament. We have already seen the principle taught by John in 2 John 9. See it taught by Jesus in John 14:15 - "If you love Me, keep My commandments." See it again in John15:10 - "If you keep My commandments, you will abide in My love." And again in 2 Corinthians 10:5 - "Bringing every thought into captivity to the obedience of Christ." There are</w:t>
      </w:r>
    </w:p>
    <w:p>
      <w:r>
        <w:rPr>
          <w:b/>
          <w:color w:val="FF0000"/>
        </w:rPr>
        <w:t>id 15</w:t>
      </w:r>
    </w:p>
    <w:p>
      <w:r>
        <w:rPr>
          <w:b w:val="0"/>
        </w:rPr>
        <w:t>You can have it right, or you can have it now. But you can't have it right now. Main menu&lt;h&gt; Use Makefiles for more than handling source code This week’s TechMail is Use Makefiles for more than handling source code which takes a quick look at how you can use make for more than just handling source code. The example provided uses make to update remote websites (which is moderately related to source code I guess), but shows how you can manage individual scripts or commands in a way that you can do things like “make update” or “make remote” or whatever else you might want. The point of the tip was to show that make and Makefiles are useful beyond just “make &amp;&amp; make install” when dealing with source code.</w:t>
      </w:r>
    </w:p>
    <w:p>
      <w:r>
        <w:rPr>
          <w:b/>
          <w:color w:val="FF0000"/>
        </w:rPr>
        <w:t>id 16</w:t>
      </w:r>
    </w:p>
    <w:p>
      <w:r>
        <w:rPr>
          <w:b w:val="0"/>
        </w:rPr>
        <w:t>The Most Important Memes of Our Lifetime What the 2012 campaign has done to Internet humor. B arack Obama has been called ?the first meme president? and certainly this has been a meme-filled election. But for all the analysis of whether reducing campaign events to viral online humor is good or bad for democracy (consensus: bad), less has been said about what politics is doing to a once-uncorrupted comedic device. Scott Brown, New York Magazine theater critic and occasional composer of funny songs, takes up that question with Daily Intel's Dan Amira, Vulture's Amanda Dobbins, and the Cut's Maureen O'Connor. Scott Brown: When Obama uttered his ?horses and bayonets? zinger in the third debate, we all pre-visualized the blizzard of memes it would set off?it felt that rote. Have presidential sloganeering and campaign gaffes fatally infected the great American free-range meme? Is any of this crap even funny anymore? Amanda Dobbins: Sure, memes can still be funny. Within minutes of the ?horses and bayonets? comment, I saw multiple jokes about a ?horse_ebayonets? Twitter account, and I chuckled ? though those were admittedly meta-jokes about the Internet's collective inclination to turn every debate quip into a parody account. Maybe it's just the way we meme now?the one-note, who-can-get-there-first comedy?that's become exhausting. Dan Amira: The genuinely funny memes are getting increasingly difficult to find beneath the avalanche of slapdash, low-quality efforts. Most of the Tumblrs and parody Twitter accounts that appeared instantaneously on debate night don't offer anything approaching a clever, consistent take. A running list of photos, GIFs, and videos somehow relating to horses and/or bayonets is not exactly comedy gold. A.D.: I'd also argue that our standards are higher in this election. Remember the remix of Howard Dean yelping in Iowa? Kind of unwatchable now, but it was all we had in 2004. Now we know that it's possible, even easy, to Auto-Tune Obama's speeches so that he's singing ?Call Me Maybe,? and we expect more sophistication from what has always been a pretty basic comedy formula. S.B.: It's gotten to where we actually depend on memes epistemologically. And I'd say we overdepend on the comedy-plebiscite to tell us whose ideas are winning. It's basically just insta-polling at this point. Maureen O'Connor: I wonder if the efficiency is what irritates us. Between the first debate and last one, even, I think the insta-meme-ing sped up. A.D.: A meme is not actually a meme without that shared sense of success?that a community of people kept flogging a joke until it ended up on the Today show or whatever. If a meme skips that middle step, there's no sense of ownership. D.A.: The presidential campaigns have spent an inordinate amount of time trying to make memes ?happen? or to keep them alive once they do. Nearly a full week after Romney's ?binders full of women? remark, John Kerry told CNN that he was chosen as President Obama's debate partner out of ?binders full of senators.? But the Internet isn't to blame. Memes continue to serve a purpose. M.O.: Agreed. Though I will probably punch at least one ?binders full of women??costumed individual in the face this Halloween, my rage is from the repeat exposure, not because I actually think memes damage anything. If it takes a barrage of jokes to make people Google ?sequestration? to see what it means ( not saying I did that, but for the record, the Internet could use some better explainers on that topic), overall, that's a good thing.</w:t>
      </w:r>
    </w:p>
    <w:p>
      <w:r>
        <w:rPr>
          <w:b/>
          <w:color w:val="FF0000"/>
        </w:rPr>
        <w:t>id 17</w:t>
      </w:r>
    </w:p>
    <w:p>
      <w:r>
        <w:rPr>
          <w:b w:val="0"/>
        </w:rPr>
        <w:t>Newsletters Through Sickness and Health A wife's account of her husband's mood disorder Verne Smithman, 76, of Langley is proof that depression can strike any gender and any age. In the early 1990s, Verne and his wife of 52 years, Kay, went through a chain of life-changing events that would set the stage for Verne's subsequent depression. First, he retired, albeit reluctantly because he liked his job. The couple also moved from Burnaby to Langley, also a somewhat reluctant decision on Verne's part although he seemed to adjust well to the change, staying active in community life. Then in 1991, Verne suffered a heart attack. "He had a triple bypass and a valve replacement," says Kay. "He was very, very ill and ended up in the psychiatric ward over that. His nerves were so bad. He was at home here -- he'd been a long time in the hospital -- but he just couldn't sleep. He was so weak, I'd have to get him into bed and cover him up and before I could get to sit down, he'd be up again. This went on and on and on. So a psychiatrist came from mental health and I was so glad when he put him back into the hospital because I just couldn't handle it any more." After the hospital stay, Kay says, the depression set in. As she consults the journal chronicling those years, she notes that before the depression, Verne entertained, talked and laughed and took pleasure in small things. Once the depression set in, he lost interest in everything including his two loves: music and reading. His loss of appetite dropped him from 170 lbs to a meagre 148. He couldn't make decisions and had a lot of anxious symptoms like worrying all the time about nothing -- even sleeping to avoid worry -- and feeling shaky. He also didn't want to go out in company or talk to people; even with one visitor, he wouldn't join in the conversation like he used to. The Smithmans went to see the family doctor. "I was telling the doctor what he was like and he said to go to mental health," says Kay. "It was there Verne was tested and he was right off the charts." She realizes, of course, things would be a lot different now if Verne had refused to see his doctor. "The main thing is the men don't want to talk about it and women are usually quite willing to. But I think that's men in general about a lot of things. I was so lucky that he realized his problems and wanted help. He figures the mental health people and the Langley Seniors Centre really saved his life." It would soon turn out that Verne was experiencing not a unipolar depression, but a bipolar disorder (manic-depression). "When he was manic, that was very much harder to handle," says Kay. "I hate to see him depressed; I wouldn't want that. But the manic phase, I found very hard." What were Verne's key manic symptoms? They included the characteristic euphoria and racing thoughts. "He had thoughts whirling in his head all the time so he'd be making notes," remembers Kay. "We'd be out in company and he'd be sitting making notes. Also, he'd just sort of turned against me. He was figuring I was holding him back from all these wonderful things he wanted to do." Shopping sprees were another clue that Verne was experiencing mania. "Oh, he was a shopper alright," says Kay. "At first, shopping just worried the life out of me because we didn't have that much money. But he was a Value Village shopper so it turned out that it didn't amount to much in dollars and cents. We did gather a lot of junk and pictures around though," she laughs. Getting the bipolar disorder under control has been a steady though gradual process. Kay says it's hard to put a figure to how long the upswing has been because Verne still has rough patches, but for the last couple of years, he's been doing well. Social supports and recreation have been particularly helpful for him. "He started riding a bike and that's done him a world of good -- physically and mentally," she says. "He really looks forward to getting out on his bike and he'll go for a long ways. It's level here and there's a path he can ride on and he</w:t>
      </w:r>
    </w:p>
    <w:p>
      <w:r>
        <w:rPr>
          <w:b/>
          <w:color w:val="FF0000"/>
        </w:rPr>
        <w:t>id 18</w:t>
      </w:r>
    </w:p>
    <w:p>
      <w:r>
        <w:rPr>
          <w:b w:val="0"/>
        </w:rPr>
        <w:t>Let me introduce you to the (former California) Governor George Deukmejian Law of Politics: "Campaign as if you are running behind." In 1982, the Duke won the closest election in California's history by less than 100,000 votes; 49 percent-to-48 percent. Four years later, he was re-elected by the greatest margin in the blue state's history, 61 percent-to-37 percent. And yet in both campaigns as the true underdog (1982) and as the prohibitive favorite (1986), he campaigned as if he was running behind. From time-to-time I reflect upon his oft-repeated words. In conducting our lives, should we adopt the attitude and humility of the underdog? Should we assume absolutely nothing, knowing that change (including unpleasant change) is inevitable, continuing to battle against all reasonable odds? Should be humble and confident (not a contradiction) in our endeavors, leaving arrogance, overconfidence and obnoxious cockiness to those who will be rudely surprised some inevitable bad day? Didn't one of the members of the "God Squad" (e.g., St. Luke) once write: "For all who exalt themselves will be humbled, and those who humble themselves will be exalted?" As we all know now, the punditocracy -- those on the left and the few on the right -- has weighed in big time about the great debate Wednesday night: Mitt Romney won and Barack Obama lost. Romney as the clear underdog relished the opportunity to get past the noise of the negative ads and the pronouncements of political proctologists (words of the late Mike Royko). He directly took on the President of the United States and made his case to more than 50 million Americans. Romney adopted the George Deukmejian Law of Politics. For President Barack Obama he seemed to be nursing his lead, trying to run out the clock. As James Carville implored, it seemed that the president didn't even want to be on the same stage with Romney. He reminded me of another president, George H.W. Bush, checking his watch during the middle of the debate ('Don't want to be late for dinner with Barbara...'). When a team plays prevent defense with the defensive backs deployed near the goal posts, as complaining fans have noted, they are playing prevent victory. To use another sports metaphor, Romney was drafting behind Obama's lead car Wednesday night waiting for the green flag to sling by his competitor. The pressure very clearly was on Romney two nights ago. As the underdog, he focused on preparation, execution and passing the test. Mission accomplished. The pressure now reverts to Obama for the second presidential debate on Tuesday, October 16. Will Obama run as if he is running behind? He should, but will he? He needs to be prepared, be animated, but particularly in a town hall format, he needs to remain presidential...not aloof and dispassionate. And certainly not mean. The majority of political opinion polls are starting to swing back in Romney's direction. We will know by how much by this coming Sunday or Monday. He will receive an inevitable "bounce" from Wednesday's night performance; nobody knows how much. He knows and his team must remember that they won the battle, but the war is still raging. The time between now and November 6 is a political lifetime. Volatility reigns supreme. Just as Obama would be wise to run as if he is the underdog and with it, the champion of the little guy (Americans love underdogs, prompting many to storm the field or court after the huge upset), Romney needs to campaign as the humble underdog for the remainder of the campaign. Incumbents are difficult to defeat (i.e., George W. Bush, Bill Clinton, George H.W. Bush, Ronald Reagan, Richard Nixon, Lyndon Baines Johnson, Dwight Eisenhower) no matter the circumstances. The incumbent and his acolytes will seize upon any good news, even in the face of a desultory economic climate. Today's improved unemployment rate, dipping from 8.1 percent to 7.8 percent, will be cheered in the president's camp...as if we should assume a new norm of unemployment in the high single-digits. There are many twists-and-turns in this race between now and judgment day. We have a plethora of talking heads and negative</w:t>
      </w:r>
    </w:p>
    <w:p>
      <w:r>
        <w:rPr>
          <w:b/>
          <w:color w:val="FF0000"/>
        </w:rPr>
        <w:t>id 19</w:t>
      </w:r>
    </w:p>
    <w:p>
      <w:r>
        <w:rPr>
          <w:b w:val="0"/>
        </w:rPr>
        <w:t>The show seems to be a unique combination of self-biopic, free-range Q &amp; A and Gandalf's greatest hits. The theatrical experience will be kept fairly loose, with audience participation being heavily encouraged and a Kiwi flavour being strongly emphasised. "Basically, it'll be a party," proclaims Sir Ian. Totes rad. Magneto hopes to raise funds for Christchurch's Issac Royal Theatre, which is in dire need of repair. The legendary actor has a strong bond with the theatre, having performed in Samuel Beckett's Waiting For Godot there. McKellen shall pass (heh heh) through Hamilton this Saturday, making his way down to Tauranga, Nelson and back up to Auckland, before coming full circle back down to Christchurch.</w:t>
      </w:r>
    </w:p>
    <w:p>
      <w:r>
        <w:rPr>
          <w:b/>
          <w:color w:val="FF0000"/>
        </w:rPr>
        <w:t>id 20</w:t>
      </w:r>
    </w:p>
    <w:p>
      <w:r>
        <w:rPr>
          <w:b w:val="0"/>
        </w:rPr>
        <w:t>Aims To familiarise students with general elections in the UK, including: ow candidates compete against one another to win constituency seats in parliamentary elections ow general election results translate to 'seats' in the House of Commons ow the voting system for UK general elections compares with systems elsewhere in the UK and around the world. Level 1 features simpler language, and fewer steps in the class and worksheet activities. Levels 2 and 3 move beyond the basics, offering a greater breadth and depth of learning and the opportunity to explore more options. Learning outcomes This resource supports the Citizenship and political literacy strands of the National Curriculum - in particular the teaching of democracy, elections and voting across key stages 2-4 and above. Students can explore the key features of parliamentary democracy and government in the constituent parts of the UK, including voting and elections (particularly relevant at KS3). They also have the chance to compare and contrast the UK form of government and voting system in general elections with systems in other parts of the UK and in other countries (a learning outcome at KS4). The resource also supports GCSE and A level citizenship studies by looking at the nature of representative democracy and democratic processes that involve the participation of citizens in decision making. Teacher's guide Simple walkthrough guides for making the most of each level. Aims To help students understand the process for passing new laws, and amending existing ones. To make students aware of the role of the different parts of Parliament in making laws, including the House of Commons, House of Lords, committees of both Houses, and the monarch. To introduce students to Parliament's role of scrutiny, and to encourage critical thinking about issues of enforcement, public support, economic impact, and more. To make students aware of the importance of law-making by introducing them to key legislation from UK history, on the subjects of welfare reform, educational reform, voting rights, and changes to working hours. To encourage students to debate issues relevant to their lives and improve their ability to give reasoned arguments, provide evidence to support them, and consider the validity of others' arguments. Learning outcomes This front-of-classroom resource supports the teaching of political literacy for students of Government and Politics, Citizenship, General Studies and other subjects, by focusing on Parliament's role in making laws. Specific learning outcomes from the Citizenship curriculum at key stages three and four include: Participating actively in different kinds of decision-making and voting in order to influence public life (KS3 and 4 Citizenship, 1.1a) Understanding and exploring the roles of citizens and Parliament in holding government and those in power to account (KS3 and 4 Citizenship, 1.1d) Engaging with and reflecting on different ideas, opinions, beliefs and values when exploring topical and controversial issues and problems (KS3 and 4 Citizenship, Critical thinking and enquiry, 2.1a) Expressing and explaining their own opinions to others through discussions, formal debates and voting (KS3 and 4 Citizenship, Advocacy and representation, 2.2a) Teacher's guide Easy-to-use walk-through guides will be available shortly to help you make the most of the resource at each level. Usage This resource is designed as a classroom presentation tool. It has been optimised for use on interactive whiteboards, but can also be used on a standard projector.</w:t>
      </w:r>
    </w:p>
    <w:p>
      <w:r>
        <w:rPr>
          <w:b/>
          <w:color w:val="FF0000"/>
        </w:rPr>
        <w:t>id 21</w:t>
      </w:r>
    </w:p>
    <w:p>
      <w:r>
        <w:rPr>
          <w:b w:val="0"/>
        </w:rPr>
        <w:t>A newly discovered Air Force intelligence brief states that should fleets of unmanned drones accidentally capture surveillance footage of Americans, the data can be stored and analyzed by the Pentagon for up to 90 days. The instruction , dated April 23, admits that the Air Force cannot legally conduct "nonconsensual surveillance" on Americans, but also states that should the drones"incidentally" capture data while conducting other missions, military intelligence has the right to study it to determine whether the subjects are legitimate targets of domestic surveillance. "Collected imagery may incidentally include US persons or private property without consent," the instruction states. The Air Force can take advantage of "a period not to exceed 90 days" to use the data to assess "whether that information may be collected under the provisions of Procedure 2, DoD 5240.1-R and permanently retained under the provisions of Procedure 3, DoD 5240.1-R." it continues. The Pentagon directives cited authorize limited domestic spying in certain scenarios such as natural disasters, environmental cases, and monitoring activity around military bases. Should the drones capture data on Americans, the Air Force says that it should determine whether they are, among other things, "persons or organizations reasonably believed to be engaged or about to engage, in international terrorist or international narcotics activities." A d v e r t i s e m e n t The instruction also states that the Pentagon can disseminate the data to other intelligence and government agencies, should it see fit. "Even though information may not be collectible, it may be retained for the length of time necessary to transfer it to another DoD entity or government agency to whose function it pertains." the document reads. The document was discovered by Steven Aftergood of the Federation of American Scientists. As we reported in February , Over 30 prominent watchdog groups have banded together to petition the FAA on the proposed increase in the use of drones in US airspace. The groups, including The American Civil Liberties Union, The Electronic Privacy Information Center and The Bill of Rights Defense Committee, are demanding that the FAA hold a rulemaking session to consider the privacy and safety threats. Congress recently passed legislation paving the way for what the FAA predicts will be somewhere in the region of 30,000 drones in operation in US skies by 2020. The ACLU noted that the FAA's legislation "would push the nation willy-nilly toward an era of aerial surveillance without any steps to protect the traditional privacy that Americans have always enjoyed and expected." In addition to privacy concerns, the groups warned that the ability to link facial recognition technology to surveillance drones and patch the information through to active government databases would "increase the First Amendment risks for would be political dissidents." -- -- -- -- -- -- -- -- -- -- -- -- -- -- -- -- -- -- -- -- -- - Steve Watson is the London based writer and editor for Alex Jones' Infowars.net , and Prisonplanet.com . He has a Masters Degree in International Relations from the School of Politics at The University of Nottingham in England.</w:t>
      </w:r>
    </w:p>
    <w:p>
      <w:r>
        <w:rPr>
          <w:b/>
          <w:color w:val="FF0000"/>
        </w:rPr>
        <w:t>id 22</w:t>
      </w:r>
    </w:p>
    <w:p>
      <w:r>
        <w:rPr>
          <w:b w:val="0"/>
        </w:rPr>
        <w:t>Feature of the Week The house that students built When Vijay Govindarajan and Christian Sarkar wrote a blog entry on Harvard Business Review in August 2010 mooting the idea of a "$300-house for the poor", they were merely expressing a suggestion. "Of course, the idea we present here is an experiment," wrote Prof Govindarajan, a professor of international business at the Tuck School of Business at Dartmouth, and Mr Sarkar, a marketing consultant who works on environmental issues -- an almost apologetic disclaimer for having such a "far-out" idea. Who could create a house for $300 and if it was possible, why hadn't it been done before? Feature of the Week Nonetheless, they closed their blog with a challenge: "We ask chief executives, governments, NGOs, foundations: Are there any takers?" Fast forward 17 months to 2012, and their idea is fast becoming reality. The blog captivated the imaginations of readers worldwide. Readers debated, argued and exchanged ideas about how to design and build such a house. It was pointed out that the needs of each country and materials available were very disparate; one commentator suggested "a mechanism to harvest rain so that the occupants have access to clean water for their daily needs, especially during drought"; another proposed a "stackable Lego-type design". Inspired by the excitement generated, Prof Govindarajan opened a crowd-sourcing site, 300house.com, so that the conversation could continue. More than 2,500 people took part -- "architects and engineers and professors, very qualified people, from Harvard and MIT and so on". "What we have done is created a company with 2,500 employees and no chief executive. They are willing to share their ideas in an open way. It's a true, open-innovation platform," says Prof Govindarajan. The next step was a competition -- the $300 House Open Design Challenge -- to design a home that could be bought and built by the world's poorest people for $300 or less. Entries -- coincidentally there were 300 -- were judged by a panel of 16 experts and by "the crowd". The plans submitted included high-tech designs involving materials such as "compressed earth brick" and steel mesh; a dome-shaped house with a concrete base and bamboo beams; a wooden apartment block for African plains and a "cordwood" home based on a sauna in the US. The blog was influenced by Prof Govindarajan's student memories in India and taking a daily shortcut through a slum in Chennai. His experience has shaped the way he sees the problem, as not only one of housing, but also as a wider, cyclical social issue. "Because they are poor, they have a bad house ... they have no sanitation ... they fall sick ... they don't go to work ... they don't have money and they are condemned to a bad house. Because they don't make money, they don't send their kids to school and [they too] are condemned," he says. This is perhaps why the $300 house and all that it symbolises has attracted so much attention. "There is so much energy, and so many people are interested in it, so why has this problem not been solved?" asks Prof Govindarajan. His answer is that previously, NGOs had tried to tackle it, when what was needed was business acumen. The problem with the NGO approach he says is one of scale. "They might build one or two houses, but we need billions, and if you only build one or two, you can't bring prices down, it's impossible." Prof Govindarajan is also critical of the way in which not-for-profit organisations tackle social problems, citing a lack of co-ordination and poor standards of execution; issues echoed by Jim Yong Kim, Dartmouth College president, in his keynote address at the "$300 house" design workshop. . . . The event at Tuck was attended by five of the six winners of the original competition; Dartmouth students and faculty, architects, engineers and designers. Also present was Mahindra &amp; Mahindra , the Indian multinational that won a corporate award in the contest. During the four-day workshop participants produced two prototype house designs: one for urban environments -- designed to be built as part of a row; and one for rural environments -- an individual home with covered outdoor space. Haiti has been earmarked as the location for the next step in the Tuck project</w:t>
      </w:r>
    </w:p>
    <w:p>
      <w:r>
        <w:rPr>
          <w:b/>
          <w:color w:val="FF0000"/>
        </w:rPr>
        <w:t>id 23</w:t>
      </w:r>
    </w:p>
    <w:p>
      <w:r>
        <w:rPr>
          <w:b w:val="0"/>
        </w:rPr>
        <w:t>This amount includes applicable customs duties, taxes, brokerage and other fees. This amount is subject to change until you make payment. For additional information, see the Global Postage Programme terms and conditions This is an Original Magazine Print Ad. The year in the title and description is the actual year the magazine and the ad were produced. This ad is a full page approximately 8'X11" inches and has been cut from the opposing page as close to the magazine fold as possible. This ad and all of my vintage print ads are original. I do not sell reproductions or photo copies. Due to the age of the paper these ads were printed on the ads may have tiny flaws or show some signs of age or discoloration. In most cases the aged condition will add to the historical and classic nature of the advertisement. Any ads with major flaws or blemishes are removed from my inventory before they are listed. See the high resolution photos to examine the ad fully and determine the ad condition and its value. If multiple quantities are shown for this ad, I will ship out the best copy that I have in stock at the time of your order. That means that the ad you receive may be even better than the one pictured. If you are unhappy with your purchase, you are fully protected by my 100% satisfaction guarantee. Read below for a complete description of my policies and procedures. If you have any questions, contact me through the eBay system. Service: I have been providing world class service on ebay since 2003. Check my feedback and read what my customers are saying and then bid with confidence. I will ship within 1 day of your payment and I will enter shipping info and tracking details into eBay. It is my goal to be the best seller on eBay. Please bid and give me a chance to show you what 5 star customer service looks like. Shipping: Your ads will be carefully secured and will ship flat in a box via the United States Postal Service. Normally First Class Mail is very quick but I offer Priority and Express Mail options in case you need them. I combine shipping and handling fees as follows: If any of your ads qualify for free shipping all ads will ship for FREE. If your ads have S&amp;H fees you will pay one shipping fee and all additional ads will ship for free. If you purchase 4 or more ads and combine them into one payment you will pay $0 S&amp;H fees regardless of fees shown on individual listings. The eBay system will automatically calculate these discounts and fee reductions when you checkout with combined items. If you need help please request an invoice and I will combine all items for you and send a revised total. International Shipping: It is my privilege and an honor to ship worldwide. I have successfully shipped to Argentina, Australia, Brazil, Canada, Croatia, Cyprus, France, Germany, Greece, Indonesia, Israel, Italy, Japan, Norway, Russian Federation, Sweden, United Kingdom and many other countries. Depending on the shipping service you select, I will ship your package securely using USPS First Class Mail, USPS Priority Mail or USPS Express Mail. All duties and customs fees are the responsibility of the buyer. Customs forms are filled in electronically and automatically include the purchase price of your item(s) not including S&amp;H fees in the value field. I will ship your item as quickly as possible but have no control over shipping times to your country. Let the eBay system be your guide but remember the dates shown are estimates and not a guarantee. Feedback: If you are the successful purchaser of my items I will leave you positive feedback after I have received your payment. Usually I leave feedback the day I ship your items. If you have low feedback or excessive negative feedback I reserve the right to withhold feedback until the transaction is completed successfully. Returns: I offer a 100% Satisfaction Guarantee. If you are unhappy with your purchase, for any reason, simply return the item within 14 days of delivery for a full refund including original postage. I have been known to go the extra mile to correct any issues so if there is a problem please let me know. Other Store Items: I have several thousand vintage print ads in my eBay store. If you like this ad or brand there is a good chance I have another ad that will compliment this ad in my eBay store. Search my store for your favorite brands (for example "Ford" or "Miller") or search for a particular year (for example "1969" or "1959") or you can browse by store category, time remaining or by price. These vintage print ads look great framed and will add a personal touch to your room, den, office, cubi</w:t>
      </w:r>
    </w:p>
    <w:p>
      <w:r>
        <w:rPr>
          <w:b/>
          <w:color w:val="FF0000"/>
        </w:rPr>
        <w:t>id 24</w:t>
      </w:r>
    </w:p>
    <w:p>
      <w:r>
        <w:rPr>
          <w:b w:val="0"/>
        </w:rPr>
        <w:t>A Test for Future-Fitness A Test for Future Fitness: Make it Safe, Smart, Shared, Sustainable and Satisfying Article by Wayne Visser Are you fit for the future? Will your product, organisation, community, city or country survive and thrive in 10, 20, 50 or even 100 years? We live in a world that is changing faster and challenging us more than ever before. Great progress has been made in lifting people out of poverty, advancing scientific frontiers, connecting the globe with technology and making knowledge more accessible. At the same time, there are disturbing trends of increasing inequality, catastrophic destruction of ecosystems and loss of species, pervasive corruption, increasingly volatile and dangerous climate change, waves of forced migration and floods of refugees, a rise of religious extremism and the omnipresent threat of terrorism. The question is: how can we -- as individuals, businesses, communities and policy-makers -- prepare for the future? How can we maximize our chances of success, not only by being ready, but also by helping to shape the future that we desire? I think it helps to view future-fitness in two ways: in terms of alignment -- i.e. fitting, like a jigsaw piece, into the bigger picture of an emerging world; and in terms of agility -- i.e. building up the kind of fitness that allows quick reflexes and strong performance in response to future conditions. The biggest trends in society and our most enduring ideals suggest that there are five key criteria for future-fitness: our products, organisations, communities, cities or countries must be safe, smart, shared, sustainable and satisfying? These 5-Ss of Future-Fitness are summarised in the table below and then briefly defined in the subsequent sections ...</w:t>
      </w:r>
    </w:p>
    <w:p>
      <w:r>
        <w:rPr>
          <w:b/>
          <w:color w:val="FF0000"/>
        </w:rPr>
        <w:t>id 25</w:t>
      </w:r>
    </w:p>
    <w:p>
      <w:r>
        <w:rPr>
          <w:b w:val="0"/>
        </w:rPr>
        <w:t>On this episode of ID the Future , Casey Luskin continues his series responding to Nature's evolution evangelism packet, taking a look at truly interesting research that has nothing to do with natural selection, common ancestry or Darwin's theory. For more on the "Evolutionary Gems," check out Parts One and Two of this series. The ID The Future (IDTF) podcast carries on Discovery Institute's mission of exploring the issues central to evolution and intelligent design (ID) . IDTF provides listeners with the most current news and views on evolution and ID through brief interviews with key scientists and scholars developing the theory of ID, as well as insightful commentary from Discovery Institute senior fellows and staff on the scientific, educational and legal aspects of the debate.</w:t>
      </w:r>
    </w:p>
    <w:p>
      <w:r>
        <w:rPr>
          <w:b/>
          <w:color w:val="FF0000"/>
        </w:rPr>
        <w:t>id 26</w:t>
      </w:r>
    </w:p>
    <w:p>
      <w:r>
        <w:rPr>
          <w:b w:val="0"/>
        </w:rPr>
        <w:t>It is quite natural to get hurt sometime or the other. A lot of times, people meet with accidents and end up injuring themselves. Most of the times, it is all because of someone else's negligence but it is you who suffers. Whether you trip over on your own or get injured due to someone else's negligence, you can surely claim for injuries . Yes, you've heard it right -- you can also claim for injuries caused due to tripping over. In most cases, it is attributed to faulty construction procedures of the construction company. Although, claiming for injuries is quite normal but not many of us know what rights we have when trying to claim for an injury. It is extremely essential to contact an injury lawyer and seek his advice in such matters. An injury lawyer holds expertise in this area and thus, can provide you with great insight and help you file for claims. What should you do when you happen to injure yourself? Firstly, you must contact your family doctor and get yourself checked completely. Secondly, you must collect evidence immediately. Thirdly, contact an injury lawyer and share with him/her your medical report.</w:t>
      </w:r>
    </w:p>
    <w:p>
      <w:r>
        <w:rPr>
          <w:b/>
          <w:color w:val="FF0000"/>
        </w:rPr>
        <w:t>id 27</w:t>
      </w:r>
    </w:p>
    <w:p>
      <w:r>
        <w:rPr>
          <w:b w:val="0"/>
        </w:rPr>
        <w:t>Steve Backley Blog Monday, February 6, 2012 A step by step guide presenting a new framework for coaches and performers. Following on from the previous blog, I offer a preview of the 2nd chapter which introduces Coach's 2nd Rule for success . Remember the first rule about working hard, well this one's just as important. And it is... "Champions have great awareness" This is one insight that guarantees continual growth. In the book Coach encourages his athletes to look in depth at their own strengths and weaknesses and to consider every option available to them. It is a chapter about change, about trying new ways, getting rid of bad habits and creating new and more effective ones. So, with all this in mind... What is the one thing that you have ignored that would make the biggest difference in your world? I believe we all have something glaringly obvious to others that we should be sorting but that we have found a way to ignore. The truth is, few rarely explore every option. It's also true to say that many of us at different times have something that we are just ignoring that we know we should do something about. This rule in the book, and the chapter that introduces it, encourages awareness and is really about understanding consequence of either taking or not taking action. Coach helps his athletes understand that every decision that they make will have a consequence in how they improve. Coach cleverly shows them that making assumptions based on previous experiences can be limiting to future growth and that we all make decisions whilst ignoring things that are right under our noses. It might be something so obvious to others too. As coach would say - See it and do something about it. The 'Champion in All of Us' is a self-help book written to inspire anyone to use the performance habits of successful Olympians... One undeniable truth is that if any Olympian doesn't pursue all options, then they will be found out in the fiercest competition arena of them all. So, chapter 2 in the book of the 12 rules for success is around having greater awareness, exploring what is possible and accepting that there may just be some other options which might just serve us better.</w:t>
      </w:r>
    </w:p>
    <w:p>
      <w:r>
        <w:rPr>
          <w:b/>
          <w:color w:val="FF0000"/>
        </w:rPr>
        <w:t>id 28</w:t>
      </w:r>
    </w:p>
    <w:p>
      <w:r>
        <w:rPr>
          <w:b w:val="0"/>
        </w:rPr>
        <w:t>World Champs 2012: RACE DAY When I got up today, nervous apprehension, I think was the description. I ate some breakfast but not enough, and I did feel a little unwell. All normal race day nerves. It was a long long walk to transition to set up, and it was dark when we got there, poorly lit with floodlights. It turned out Stephanie Robertson was on one side, Anne Woods the other, and Morag McDowell not far down. I must remember to focus on ME when I come through here. Transition all set up, (seemed to have a lot less stuff that's the others!) then went, to remove myself from the stressy nervous athlete situation. Wet suit on, then there wasn't much time for anything else, before we were ushered into our starting pens, and walked to the start. There wasn't much between the waves, and it seemed you were told where to stand so it was hard to judge mid pack, in order to get the part of the pontoon that I wanted, the numbers 47-55 where you had the straightest route to the buoy. SWIM It was a very tight squeeze, and to be honest, there was barely room to sit side by side, and I certainly couldn't get a hand down onto the decking. The start was chaos, and I struggled for a while to get some clear water where i wasn't bashing people, or being bashed. The sighting practice that I did with Emma really helped, because I looked at the landmarks, rather than the buoys and that seemed much easier. The water was was way calmer than it has been in previous swims, the flattest yet I think, which I was thankful for. When I climbed out of the water though, I felt more fatigued than normal, and the long run to transition did not help me and my knee situation. I thought it was average to rubbish till I saw some people's stuff still in T1 that I expected to have been long gone, which cheered me up. Transition seemed to go smoothly, and I was out and away so much faster than those around me I thought I had forgotten something. It seemed odd not to have to wear the number till the run. BIKE The bike started well, before the monster hills kicked in. Four huge climbs, with technical descents almost immediately, the first climb the longest, but the last one the shortest but toughest. When I turned up the road to go round the monument, I nearly ground to a halt! Some coming up as I was going down actually did! The turn point was after the hills, and the return was flat, but the winds were picking up and it was a headwind all the way back to T2, making it a tough tough bike course, and not exactly playing to my strengths. I am a power athlete, and therefore fast flat bike courses are where I do well. That combined with my cartilage issue meant that the bike, which was normally a strength, turned out to be really rather brutal. I did get past club mate Vicky Robertson though, which cheered me up a little bit more. RUN On the run -- almost home! Once I got onto the run I knew that I would be ok, I just needed to hang in. I hadn't come a cropper in the swim, I had no crashes or other issues on the bike, it was going to be ok. But, it was also going to be the toughest part of the race for me too. I expected the pain in the knee to increase as I progressed through the run, and that is what happened. I focused on my run form, making it look like outwardly I was doing ok, so I didn't give anything away to my competitors. Mark was standing on the run course, on the the return leg, and said to me afterwards that I was looking ok. I said 'good, because I was pretending, I am glad it worked!' I was glad when i saw the end of Princes Wharf, Emma and Aurelie standing cheering me on, Emma shouting how proud of me she was, that really meant a lot. As I turned onto the road, and the last little bit into the stadium finish, relief, elation, surprise as I saw Alex Gooch and Andy shouting at top volume, I had done it. There were no threats directly behind me so I knew I had time to collect a flag and celebrate as I crossed the line. MY THOUGHTS I have had a tough year, with many things, personal and otherwise. I have</w:t>
      </w:r>
    </w:p>
    <w:p>
      <w:r>
        <w:rPr>
          <w:b/>
          <w:color w:val="FF0000"/>
        </w:rPr>
        <w:t>id 29</w:t>
      </w:r>
    </w:p>
    <w:p>
      <w:r>
        <w:rPr>
          <w:b w:val="0"/>
        </w:rPr>
        <w:t>How To Do The Best Card Trick In The World How To Do The Best Card Trick In The World Enlarge World Class Magician David Zanthor performs another stunning feat of card magic, and betrays magicians the world over by showing how the best card trick in the world is done. Step 1: You will need A deck of cards Some lads Step 2: The card trick If you're as magical as David Zanthor, you'll have a crowd around you. If not, you'll need to find two people for this card trick. Tell them both to pick a card from the deck. Tell them to look at it and show it to their mate and the camera. They may find this confusing. But persevere. It'll be worth it, that's a David Zanthor promise. Tell the lads to dump the cards on the top of the deck, and now perform some flashy shuffles. Now the cards have been shuffled and slammed into the middle of next week, it's time to perform some M.A.G.I.C. illusions! With razor-like fingers, cut the deck in half and give one half to a lad. Take half of the other half (that's a quarter of the whole deck for any maths fans out there) - and fan it out, face up. Now smoosh the face up cards into the other quarter deck thus mixing face up and face down cards. Hand this mess of cards to a lad and take the other half of the deck, again, fan out half of this deck and smoosh it face up into the other cards. Take the mess back off the other lad, and bang all the cards together, truly mucking them up. With the cards all mixed together, cut and turn the deck, and ask a lad to tap the deck with his young fingers. This is when the magic happens. Now go through the deck to reveal that not only are all the cards magically returned to order but that the two cards they chose stand alone face-up in the deck. Step 3: How it's done Other magicians have exiled David from the magic circle and various internet forums for exposing his tricks but that's not going to stop him from revealing all, to you, our Videojug audience. Just remember to thank him, if you ever meet him. You'll know it's him because he only has one suit. Once you've found some lads, tell them to pick a card each. You do not need to know what these cards are for this card trick to work. Tell the lads to put their chosen cards on top of the deck. We are going to use two blue cards here so you can follow them through the card trick. Now you make what magicians call false cuts. These are used to confuse the lads with movement, making them think the deck is being shuffled without actually changing the order of the cards. Here's how it's done. As you can see no cards change position at all, but when performed at speed, it appears as though they are mixed. Now peel off the top two cards with your thumb as you begin to shuffle and keep them at the bottom of the deck while misdirecting the lads with a question like "can you remember your cards?". Flip the bottom two cards upside down, so they are now face up. When you break the deck, surreptitiously pull off one card from the bottom, so that you are left with two half decks both with one chosen card face up on the bottom. Now you give one half to a lad to hold. Cut your deck in half and when you fan the cards flip the other deck over so that the bottom card is now the top card. When you smooch the cards together you are only mixing face-up cards except for the chosen card. Now all the cards are face up except the chosen card. But the audience doesn't know this, and that is the crucial deception. Do the same with the other deck. And mix both decks together, all the cards are face up except the two chosen cards, cut and turn the deck. Now go through the deck and reveal to the audience what you already know - all the cards are face down except for the two chosen cards. Asking someone to tap the deck implies that the magic happens at that moment, but we know it happened a long time ago. And there's how to do a gerat card trick.</w:t>
      </w:r>
    </w:p>
    <w:p>
      <w:r>
        <w:rPr>
          <w:b/>
          <w:color w:val="FF0000"/>
        </w:rPr>
        <w:t>id 30</w:t>
      </w:r>
    </w:p>
    <w:p>
      <w:r>
        <w:rPr>
          <w:b w:val="0"/>
        </w:rPr>
        <w:t>Why We're Ungovernable, Part 4: Hollande's Short Honeymoon The premise of this series is that once a country's debt rises to a certain level, the country becomes impossible to govern. Voters accustomed to a relatively easy life based on other people's money won't accept the truth that they're not actually rich, so each new leader sees his or her popularity plunge almost immediately and their "reform" program, whatever it happens to be, quickly discredited and abandoned. Now it's France's turn. From today's Washington Post: PARIS -- President Francois Hollande has suffered a dramatic decline in popularity during his first six months as leader of France, failing to convince much of the country that his Socialist government is capable of firm leadership to overcome a persistent economic slump. Recent opinion polls have shown Hollande sinking nearly 20 points in approval ratings, to about 40 percent, with respondents from across the political spectrum expressing disappointment as unemployment, which is above 10 percent, continues to rise, factories close and growth remains elusive. Hollande's friends and supporters have publicly urged the president to explain more clearly how his decisions fit into a coherent plan for restoring France's economic health. In many ways, Hollande's fall from post-election grace reflects the simple fact that he is in charge as Europe's debt crisis forces France and other countries to raise taxes and cut back on cherished welfare expenditures. But French analysts say it also stems from Hollande's tendency to keep his options open as long as possible before making decisions, creating an impression that his path is unclear, and from missteps. "I understand the worries of the people and the doubts they may express about the ability of politicians to meet the challenge," Hollande said in a news conference Tuesday at the Elysee Palace. In response, he rolled out a series of measures decided since he took office, portraying them as a cohesive array designed to get the economy moving again and bring the national debt under control. The effects of these efforts, he added, should be judged at the end of his five-year mandate, not in the first stretch. "These choices are consistent with my commitments, with my goals and, most important, with the interests of France," he said. Some of the public's unease comes from the contrast between Hollande and his predecessor, Nicolas Sarkozy, who was known for making swift and bold decisions. Sarkozy, who was widely disliked by the end of his term, has enjoyed a comeback in public opinion since his defeat in May, particularly among his natural constituency of conservatives. The latest Hollande measure to raise questions was an attempt to improve the competitive position of France's small and medium-size industrial sectors by lightening the heavy load of payroll taxes, which help pay for the generous welfare system. Prime Minister Jean-Marc Ayrault announced last week that firms making new hires would get tax rebates worth $26 billion beginning in 2014 and that value-added taxes would be raised to pay for it. Only months before, while running for president, Hollande had denounced as grossly unfair a similar proposal by Sarkozy. Last week's announcement was portrayed as a turnaround. The Socialist faithful grumbled that liberal principles were being compromised by a gift to businesspeople that would be paid for at the supermarket checkout counter. "We have a left-wing president who, several months after taking power, engineers a real cultural revolution, adopts a policy that is completely new for the French left," Raymond Cayrol, a generally sympathetic political researcher, told Le Figaro newspaper. Jean-Luc Melenchon of the Leftist Front, whose followers mostly voted for Hollande, called the program "a shame." Jean-Vincent Place, a senator from the Socialist-allied Greens, wondered aloud whether his party's two ministers should remain in the government. From the right, critics predictably denounced the decision as too little, too late. A report commissioned by Hollande, they noted, had recommended $39 billion -- and in payroll tax cuts, not rebates. Moreover, they said, if the economic situation is serious enough to require such a step, why should businesses have to wait until 2014? Advertisement Francois Bayrou, a centrist leader, called the Hollande system "a gas machine." He and others said the real hindrance to</w:t>
      </w:r>
    </w:p>
    <w:p>
      <w:r>
        <w:rPr>
          <w:b/>
          <w:color w:val="FF0000"/>
        </w:rPr>
        <w:t>id 31</w:t>
      </w:r>
    </w:p>
    <w:p>
      <w:r>
        <w:rPr>
          <w:b w:val="0"/>
        </w:rPr>
        <w:t>Since staff is letting spambots overrun the Episode Discussion Stream, making it impossible for discussion there, for this week this will be the Official Discussion Thread for the 10/3/12 episode, "We Need to Talk About Kevin" . Location of future episode discussion will be considered as time goes on. Regardless, please don't create episode discussion threads per the forum guidelines. It's a new character and the significance is that he helped Dean get out of purgatory not who or what he is. Also of equal importance is Dean breaking his principles working with a monster and what in the world happened to Castiel. I like the way they handled things not drawing out Dean coming back and Sam walking away this time ala Dean two seasons ago. I hope Kevin utilizes his knowledge better we need some high level demon dispelling I don't expect the group to get captured again. Didn't really enjoy the ep coz wasn't really what I had in mind, I expected watching more of what purgatory was all like and Dean's life there ... and then he would get back rather than showing small flashbacks of his purgatory life... and it just so happens that he aint meant to be there.. any way... I guess these flashbacks of purgatory will last quite a while coz there's still the issue of Cas.. Other than that, nice to see that the brothers have a chance to kick all the demons to hell and close the lid once and for all, it would make a simple but a great ending to the series :-) I quite liked this episode, it was interesting, suspenseful, and mysterious. It felt like a new beginning what with Kevin sharing the destiny of the brothers - his girlfriend being killed by a demon. I wonder what Benny's role will be further on, it must be remembered that he said to Dean that nobody can be trusted, so I figure at one point he might sell them to Crowley or something. He seemed to have already been on Earth, as he remarked something about 50 years passing and the world had changed. I expect Crowley will be hunting for them. He still doesn't know they can close the gates of Hell, so prolly some of the story will revolve around him finding out and trying to stop it. It wasn't explicitly said that Castiel died, so who knows what happened to him. He might have turned into a monster himself. I thought it was good, not what I was expecting but it's good. I'm really curious to see what happened to Castiel and why Dean eventually left without him. I wonder if Benny had anything to do with leaving Cas behind. I'm so curious what his relationship is with Dean, it seems like Dean trusts him and they appear to be friends but they haven't shown us everything and I don't think their friendship will end well. I'm not sure how much I like Kevin yet, I don't dislike him but time will tell how interesting I find him. It was sad that his girlfriend died. I liked that her line about ditching him because he wasn't going to the right college was all lies as in her first appearance she seemed pretty nice. Okay start to the season (well, anything is better than Leviathans), but it lacked something. And I do hope they get rid of Kevin as soon as possible, he's probably the dullest character on television. Well, the "Sam quit" story was exactly as stupid as I feared it would be. I don't see why they couldn't just have had him hunting on his own, searching for a way to find Dean or rescue Kevin or even just killing monsters of the week while Dean was locked in Purgatory. All it was there for was to cause angst between the brothers and honestly I think that's something we've had enough of. I'm also not too fond of Kevin. That scene with his girlfriend being killed was entirely overdone, and I don't like that he can outsmart Crowley when the Winchesters, who have years of fighting demons, could not. And being King of Hell shouldn't Crowley be strong enough to resist Holy Water? Wouldn't the earthquake he used to shatter the Devil's Trap have spilled Kevin's water bucket? They also wrote off Castiel again, which I don't like, but I'll wait until we learn more about what happened to pass judgment on that. It could still potentially be a good story even if I don't like where it's going. What I did like about this episode</w:t>
      </w:r>
    </w:p>
    <w:p>
      <w:r>
        <w:rPr>
          <w:b/>
          <w:color w:val="FF0000"/>
        </w:rPr>
        <w:t>id 32</w:t>
      </w:r>
    </w:p>
    <w:p>
      <w:r>
        <w:rPr>
          <w:b w:val="0"/>
        </w:rPr>
        <w:t>New Nissan Dealerships in New York Saving money on a new Nissan in New York is simple. The first step is to research the Car model of interest and identify any other vehicle of interest. You'll receive Car price quotes from New York Car dealers. Simply compare prices to find the best Car prices in New York. Nissan JUKE The new Nissan Juke is about as small a car as you are likely to find in the crossover class. Its car-based origins can be traced to the chassis shared by both the Versa and the Cube, but the Juke sports a powerful and efficient powertrain. The Juke has a 99.6-inch wheelbase and 162-inch overall length, which actually makes it smaller than the Versa 5-door. The Juke is propelled by Nissan's direct-injected 1.6L turbocharged 4-cylinder engine. The little unit is good for a sprightly 188 hp and 177 lb-feet of torque. Navigation is available as a package, as are special exterior and interior treatments through the Sport Accessory and Chrome Accessory packages. Safety features standard to all Juke models include dual-stage front airbags, front seat-mounted side airbags and front and rear side curtain airbags. Stability and traction control are also standard, as are 4-wheel anti-lock brakes with brake assist and electronic brake force distribution. New York New Nissan Price Quotes -- Find New York Nissan Dealerships Compare New York Nissan prices. Get free price quotes for any Nissan in New York. See the invoice price, MSRP price, and clearance prices for all vehicles. Save big when New York Nissan dealerships compete on price. Compare Nissan prices , pictures, reviews, local rebates and incentives, and more. Find New York Used Cars -- Compare New York Used Nissan Pricing View all used vehicles for sale in New York. Compare used Nissan vehicles and get the best deal in New York. See prices, pictures, vehicle specs and everything you need to get the best deal on a used Nissan .</w:t>
      </w:r>
    </w:p>
    <w:p>
      <w:r>
        <w:rPr>
          <w:b/>
          <w:color w:val="FF0000"/>
        </w:rPr>
        <w:t>id 33</w:t>
      </w:r>
    </w:p>
    <w:p>
      <w:r>
        <w:rPr>
          <w:b w:val="0"/>
        </w:rPr>
        <w:t>Re: Pinging Host Names as opposed to pinging FQDNs Herb Martin Guest Posts: n/a 's Computer Specifications 10th Aug 2003 "Bryan Blair" &amp;lt;(E-Mail Removed)&amp;gt; wrote in message news:(E-Mail Removed)... &amp;gt; I have 2 Internal DNS Servers (DNS Server A and B) setup. They both reside &amp;gt; in different sites that are connected via a VPN. DNS Server A has DNS &amp;gt; Server B's primary zone setup as a secondary zone and vice versa. &amp;gt; Workstations that reside in opposite sites can ping each other, but only by &amp;gt; pinging the FQDN of the corresponding workstation. Workstations that reside &amp;gt; in the same site can ping each other by Host Name and FQDN. My questions &amp;gt; is......is it possible to allow workstations in opposite sites to ping each &amp;gt; other by Host Name and FQDN? Yes. DNS and/or WINS server(s) setup correctly do this quite easily. Ok, so both zones are at both sites (Srv A &amp; B each have both) pinging by name should work just fine IF pinging by number already works (you did register the names, right?) Technically it's not a FQDN until you put a DOT. on the END., e.g., www.Domain.Com . &amp;lt;-- DOT there (but lots of people use FQDN to MEAN a multipart name with several tags ending in a TLD Host name is not a definitive term, it is commonly just a synonym for what you are calling a FQDN. Your machine can ping by just the machine part IF the other machine is in your machines SAME Domain/Zone OR you add an additional suffix search list in the NIC properties -- notice this is dependent on being able to ping by the full name which is dependent on the IP address working. Finally, if you wish to use NetBIOS names (like in the Browser) then you might need WINS -- especially to get the browser to work across subnets and across domains. WINS server at each location, local clients use the local WINS server (clients INCLUDE the WINS server and other servers, especially DCs), then the two WINS server must be set to replicate. Bryan Blair Guest Posts: n/a 's Computer Specifications 11th Aug 2003 I added the Domain Name for DNS Server A in the Suffix tab under TCP properties for a workstation in the opposite Domain and was able to ping the corresponding Host name!!! I also set up replication to take place between the two primary WINS servers in Domain A and B. However, I waited a while and still did not see the Domain A appear in the Network Places of a workstation in Domain B. Does this replication take a long time? "Herb Martin" &amp;lt;(E-Mail Removed)&amp;gt; wrote in message news:(E-Mail Removed)... &amp;gt; &amp;gt; "Bryan Blair" &amp;lt;(E-Mail Removed)&amp;gt; wrote in message &amp;gt; news:(E-Mail Removed)... &amp;gt; &amp;gt; I have 2 Internal DNS Servers (DNS Server A and B) setup. They both &amp;gt; reside &amp;gt; &amp;gt; in different sites that are connected via a VPN. DNS Server A has DNS &amp;gt; &amp;gt; Server B's primary zone setup as a secondary zone and vice versa. &amp;gt; &amp;gt; Workstations that reside in opposite sites can ping each other, but only &amp;gt; by &amp;gt; &amp;gt; pinging the FQDN of the corresponding workstation. Workstations that &amp;gt; reside &amp;gt; &amp;gt; in the same site can ping each other by Host Name and FQDN. My questions &amp;gt; &amp;gt; is......is it possible to allow workstations in opposite sites to ping &amp;gt; each &amp;gt; &amp;gt; other by Host Name and FQDN? &amp;gt; &amp;gt; Yes. DNS and/or WINS server(s) setup correctly do this &amp;gt; quite easily. &amp;gt; &amp;gt; Ok, so both zones are at both sites (Srv A &amp; B each have both) &amp;gt; pinging by name should work just fine IF pinging by number already &amp;gt; works (you did register the names, right?) &amp;gt; &amp;gt; Technically it's not a FQDN until you put a DOT. on the END., e.g.,</w:t>
      </w:r>
    </w:p>
    <w:p>
      <w:r>
        <w:rPr>
          <w:b/>
          <w:color w:val="FF0000"/>
        </w:rPr>
        <w:t>id 34</w:t>
      </w:r>
    </w:p>
    <w:p>
      <w:r>
        <w:rPr>
          <w:b w:val="0"/>
        </w:rPr>
        <w:t>Reproduction in Budgerigars: A study of domestic life in a pair of pet budgies. Note (2011-02-09): This page is in the top results returned by Google.ca . If you like it consider linking to it so that more people can find it. This page is a diary of our experience observing captive budgies breeding in our living room. If you are interested in baby budgies you can read about and see pictures of two of them and their parents here. The most recent entries are at the top of the page. This page is (almost) text only. All of the pictures are available on individual pages for each day, or on the All Pictures page. Keeping budgies can be very rewarding. They are, in my opinion, much better pets than small rodents for kids old enough to be gentle. They are very responsive and interactive and have interesting personalities. They do need some attention and, I believe, some time to fly and interact. They can be desctructive to furniture, books, door or window frames etc. as they do like to chew. In our experience this varies with the individual but was very common with our females. They can also be very noisy at different times of day, such as the early morning (sunrise). Many birds sing with the rising sun though so this isn't unusual. See the Wikipedia page on the Dawn Chorus . I do recommend that you keep them away from other, possibly dangerous, pets. Give a budgie a try. This budgie diary is now closed. Timeline, Nesting Budgies, March--April, 2004 The first egg was lain on 29 March The second egg was lain during the night of 31 March - 1 April The third egg appeared on 2 April The last egg appeared on 4 April 20 April 2004, The first chick appeared. 20-21 April 2004, The second chick appeared during the night 22 April 2004, The third chick appeared during the night 23 April 2004, The third chick died during the night 24 April 2004, Oldest chick observed holding up its head and "walking" 24 May 2004, Oldest chick flys for the first time (34 days after hatching). 30 May 2004, Second chick flys for the first time. 1 October 2006, Oldest chick dies (two and a half years old). 13 December 2008, Second chick dies (four and half years old). Keywords: budgie, budgies, parakeet, adult budgie, chick, budgie reproduction, reproduction in budgies, mating, behaviour, eggs, budgie babies, canada, victoria, british columbia. 20 April, 2004 Day 1 The first chick hatched today! It is rather homely but the parents don't seem to care. 21 April, 2004 Day 2 The second chick hatched today. Actually we think it hatched late last night. 22 April, 2004 Day 3 Egg number 3 hatched last night 23 April, 2004 Day 4 The most recent chick died during the night. The parents had pretty much abandoned it since it hatched. It was pushed off to one side of the nest box. We took the last egg out since we are pretty sure it was the first one she laid, and thus, well, a bit overripe. 24 April, 2004 Day 5 The oldest chick is now able to "walk". We watched it take a few steps this morning while holding up its head. The older one also seems to be pushing the younger (one day!) out to the edges of the nest box with its head. These birds don't even have their eyes open yet! Speaking of which, it looks like there is a membrane over their eyes. We presume that will dry up and fall off at some point. For now we guess either the eyes are not developed enough yet and/or the risk of accidental damage is too great to rely only on eyelids. The older chick has very different eyes than the younger. we hope this is only colouration and not some problem with development. Both chicks have full crops so we guess feeding is going well. Now that there are no more eggs in the nest and things seem to be going well mom (Kiwi) is showing a bit more of her former behaviour. She comes out of the nest for longer intervals although she is still not out frequently. 26 April, 2004 Day 7 Our only chance to look closely at the babies this morning was not really encouraging though not really discouraging either. Neither of them had full crops though from what I could see through the nest box hole later, mom was feeding them. The second chick has splayed legs which we read could be a</w:t>
      </w:r>
    </w:p>
    <w:p>
      <w:r>
        <w:rPr>
          <w:b/>
          <w:color w:val="FF0000"/>
        </w:rPr>
        <w:t>id 35</w:t>
      </w:r>
    </w:p>
    <w:p>
      <w:r>
        <w:rPr>
          <w:b w:val="0"/>
        </w:rPr>
        <w:t>To make the email addresses on this page function appropriately, please replace the _at_ and _dot_ with the @ symbol and . symbol respectively within your email client. URL for Business Card: ttp://people.unisa.edu.au/betty.leask In 2010 I was awarded an ALTC National Teaching Fellowship focussed on internationalisation of the curriculum 'in action' in different disciplinary and institutional contexts. This is the focus of my work at the current time. Details of the Fellowship activities are available at http://www.ioc.net.au . This site also contains links to recent presentations I have given and a range of resources on internationalisation of the curriculum. I research, publish and consult in the area of internationalisation of the curriculum and frequently present on related topics at national and international forums. The focus of my work is on linking theory and practice in the area of internationalisation in higher education. This includes internationalisation of the curriculum and transnational teaching. I am a Visiting Professor at the Centre for Academic Practice and Research in Internationalisation at Leeds Metropolitan University in the UK. http://www.leedsmet.ac.uk/world-widehori\\... I have been an elected member of the International Education Association of Australia (IEAA) Board since 2006. I convene the Association's Internationalisation of the Curriculum Special Interest Group and Chair the Research Committee. http://www.ieaa.org.au/ I am also on the Editorial Advisory Board of the Journal of Studies in International Education and the Program Committee of the Australian International Education Conference (AIEC). My background is in education and applied linguistics. I have worked in both the secondary and tertiary sectors; in Australia and in Europe. Below are some links to a sample of resources and conference papers I have written. International Education Association of Australia (IEAA) Elected Member of Board since 2006; Convenor of Special Interest Group 'Internationalisation of the Curriculum'; Member of Research Committee; member of Australian International Education Conference Program Management Committee. Leask, B. (2009). Using formal and informal curricula to improve interactions between home and international students. Journal of Studies in International Education, Vol. 13, No. 2, 205-221 http://jsi.sagepub.com/cgi/content/abstr\\... Leask, B. (2005). Internationalisation of the curriculum and intercultural engagement -- a variety of perspectives and possibilities. Refereed paper presented at the Australian International Education Gold Coast, Qld. http://www.idp.com/aiec2005/program/arti\\... Leask, B. (2004). Transnational education and intercultural learning - reconstructing the offshore teaching team to enhance internationalisation. Refereed paper presented at the Australian Universities Quality Forum: Quality in a time of change, July 7-9, Adelaide, S.A. http://www.auqa.edu.au/auqf/2004/program\\... Leask, B. (2003). Venturing into the unknown - a framework and strategies to assist international and Australian students to learn from each other. In C. Bond &amp; P. Bright (Eds.), Research and Development in Higher Education: Learning for an Unknown Future (Vol. 26, pp. 380-387). Christchurch, New Zealand: Higher Education Research and Development Society of Australasia Inc, HERDSA. http://surveys.canterbury.ac.nz/herdsa03\\... Leask, B. (2003, 21 - 24 October 2003). Beyond the numbers - levels and layers of internationalisation to utilise and support growth and diversity. Paper presented at the 17th IDP Australian International Education Conference, Melbourne, Australia. http://www.aiec.idp.com/pdf/LeaskWed1635\\... Leask, B. (2002) Crossing the bridge from both sides -- Strategies to assist international and Australian students to meet each other half way Invited paper presented at 17th NLC Annual Conference, 'Innovating the Next Wave', Launceston, Tasmania, 8 July 2002. Leask, B. (1999, 5 October 1999). Internationalisation of the Curriculum: Key challenges and strategies. Invited paper presented at the "The State of the Art in Internationalising the Curriculum - International Perspectives" Seminar in association with 'International Education: the Professional Edge" 1999 Australian International Education Conference: IDP Education Australia, Fremantle. Leask, B.R. 1999. 'Internationalisation of the Curriculum: Key challenges and strategies'. Paper presented at "The State of the Art in</w:t>
      </w:r>
    </w:p>
    <w:p>
      <w:r>
        <w:rPr>
          <w:b/>
          <w:color w:val="FF0000"/>
        </w:rPr>
        <w:t>id 36</w:t>
      </w:r>
    </w:p>
    <w:p>
      <w:r>
        <w:rPr>
          <w:b w:val="0"/>
        </w:rPr>
        <w:t>THE OFFICIAL HEARTLAND BLOG For the 3rd week in a row I'm getting all nostalgic with character photos from all the seasons of Heartland. First up was "Amy through the Ages," featuring 6 photos of Amy Fleming from 2006 - 2011, with one photo from each of the seasons and an early one from the pilot, which was filmed a year earlier than Season 1. I followed that up last week with "Ty through Time," giving you 6 photographs of Ty Borden from the same pilot episode and subsequent 5 seasons. Well, this week I'm keeping that theme of alliteration alive (as best as I can...) with pre-the months of Mallory, by presenting some photos of Mallory Wells, portrayed through the years by Jessica Amlee, from the first 5 seasons of Heartland. Click on through and check 'em out at the bottom of the page! Now you'll notice that I've given you two different looks from Season 2, since Jessica was not around for the filming of the pilot in 2006. Okay, now I know some of you are thinking, "Wait a minute... Mallory was in the first episode of Heartland. What are you talking about?!?" Well, some of you may not realize this, but Mallory was not in the original pilot that was shot in 2006.  It was decided only after the first season was given the green light in 2007 to add the character of Mallory Wells, and so a couple of scenes were shot during the filming of episodes 102 and 103 - you may remember Mallory on the porch greeting Jack and Amy when she returns home from the hospital - and they were inserted into the series premiere. And now you know! Anyhow, time marches on, and Jessica Amlee, who's turning 18 this summer, has been Mallory for one-third of her life! If Heartland didn't already exist and was being filmed for the first time this year, she'd probably be auditioning for the role of Amy! This brings me to the thoughts of a lot of the fans (myself included) who've enjoyed Mallory with all of her fun quirks - and the fact that she's moved to Nashville. Maybe I should have called this post "Missing Mallory"! Yep, there's no doubt about it -- Heartland has a void. But don't be alarmed, 'cause that void will be filled when Season 6 is broadcast by CBC Television in the fall. That's all I can really say for now, but when production begins filming next month I'm going to see if I can't get you some exclusive photos from the set. And more... Questions! The big question here on Heartland on CBC's Facebook page for the past month has certainly been "Is there going to be a Season 6?" followed by dire prophecies and dark threats of what might happen if Canada and the CBC were suddenly devoid of Heartland... Fortunately that's out of the way, and we know that everyone's favourite family drama will be continuing for another year. Yay! So I can now turn to the questions that some of you have asked in here and on Facebook! To the best of everyone's memory the horse's name has not been actually spoken during the filming of the series, but it may be heard in the future. And yes, Jack's horse does have a name. The horse's name is simply, "Paint." Chrissie asks, is there a way my 4H girls could be an extra on the show? It's rare that Heartland has young girls on the show as extras, or "background performers," as they are called. Most of the time the extras casting department of Heartland uses professional agencies to fill in these positions.  Even someone doing something as simple as walking outside past the window of Maggie's is a professional hired for a day's work. Heartland'N'Hollywood asks, When is the cast going to start filming? The production office opened this week and everyone is scrambling like mad to begin filming around the middle of next month. Teresa 4 asks, But just checking...you mean 18 episodes right? I'm not sure yet. CBC will be having a big Fall Launch event on May 10 in Toronto for the media and at that time they'll be making a bunch of announcements and providing a lot more information. Until that time we really don't know how many episodes to expect for any of the returning series, including Heartland. The good news? May 10 is not that far away! Abbee asks</w:t>
      </w:r>
    </w:p>
    <w:p>
      <w:r>
        <w:rPr>
          <w:b/>
          <w:color w:val="FF0000"/>
        </w:rPr>
        <w:t>id 37</w:t>
      </w:r>
    </w:p>
    <w:p>
      <w:r>
        <w:rPr>
          <w:b w:val="0"/>
        </w:rPr>
        <w:t>Certificate in psychology - what kind of job? I have recently obtained Graduate certificate in Psychology but I have no idea what kind of job can I get. Idially I would like to be family therapist or do a counselling but it looks like I have to work for years as unpaid volunteer and then move to somehow paid job. Obviously with a mortgate and child this is not an option. Could you please advise if there are any options which I can explore Comments I have recently obtained Graduate certificate in Psychology but I have no idea what kind of job can I get. Idially I would like to be family therapist or do a counselling but it looks like I have to work for years as unpaid volunteer and then move to somehow paid job. Obviously with a mortgate and child this is not an option. Could you please advise if there are any options which I can explore Posted by ovasylyeva Thanks for your post - i'll try to help but your question is kind of HUGE! Firstly, it looks to me like you're going to need a LOT more information and advice before you start making decisions about your future. If you're sure about family therapy etc, your uni careers centre will be able to help - giving them any kind of steer makes their job a lot easier! However, something that slightly worries me from what you've written is that you sugest that you're thinking 'What can i do with this degree that i've got?' when to my mind a more valuable question is 'What do i want to do next?' and THEN 'Can i do it with the qualifications that i  have - and if not what further do i need?' A degree in psychology doesn't men you have to become a psychologist! (I actually have apsychology degree and i'm now a journalist and author) I also sense that you're someone who is vulnerable to accepting at face value the various career 'myths' sloshing about out there, by the way you talk about doing volunteer work for 'years' before getting paid. What is this statement based on? Don't listen to ill-informed doom mongers who spout rubbish like this! Yes, some unpaid experience might be valuable in certain careers but i can't think of a single one where legitimate employers will expect you to work for nothing for years - how would they ever get any good new people coming in to their industry? Everyone needs to pay the bills! I suggest that in addition to your uni careers service, you set about doing as much online research as you can, finding out how the industry works, what's happenining in it right now, who's doing well, etc... Also try and get yoursel down to some speaker / careers/ netwokring events to get an idea of what's on offer. Talk to everyone, ask lots of questions. Then, when you're confident you've armed yourself with all the information you need, you'll feel more confident you're in a strong position to start making good decisions about your future. Good luck! x About guardian professional Guardian Professional Networks are community-focused sites, where we bring together advice, best practice and insight from a wide range of professional communities. Click here for details of all our networks. Some of our specialist hubs within these sites are supported by funding from external companies and organisations. All editorial content is independent of any sponsorship, unless otherwise clearly stated. We make Partner Zones available for sponsors' own content. Guardian Professional is a division of Guardian News &amp; Media</w:t>
      </w:r>
    </w:p>
    <w:p>
      <w:r>
        <w:rPr>
          <w:b/>
          <w:color w:val="FF0000"/>
        </w:rPr>
        <w:t>id 38</w:t>
      </w:r>
    </w:p>
    <w:p>
      <w:r>
        <w:rPr>
          <w:b w:val="0"/>
        </w:rPr>
        <w:t>Resolved Question Any other Good books like " A piece of Cake" by cupcake brown? i have just finished reading this book and i am willing to start a new one, i have already read the outsiders, a million little piece. I am very intrigued about the books concerning, gangs, drugs, drug abuse and so on. Anyone have some good book to request? Best Answer - Chosen by Voters "The Basketball Diaries" by Jim Carroll. Graphic and somewhat disturbing diary of a teen coming of age, involving copious amounts of sex and drugs. "Trainspotting" by Irvine Welsh. It's kind of hard to read since it's written in Scottish dialect, however if you can get past that, it's the witty and dark tale of heroin addict slackers and their misadventures. "Requiem for a Dream" by Hubert Selby Jr. This is kind of a sad book. It is about a group of teens and their family who all have dreams of making it big. Due to their various drug addictions, their dreams crash and burn. "Coin Locker Babies" by Ryu Murakami. Two teen boys were abandoned and left for dead when they were babies. As they grow up, they become highly disturbed and violent. It's a pretty creepy book. "Party Monster" by James St James. Parties, sex, drugs (especially heroin and Special K), glamor, and murder in the New York City club scene. "Less Than Zero" by Brett Easton Ellis. A guy and his friends spend their time partying, doing drugs, getting tan, and having sex. "Naked Lunch" by William S Bourroughs is much more convoluted, consisting of the raving of a heroin addict. What is real and what is hallucination?? "The Doors of Perception" by Aldous Huxley, about the author's orgiastic experiences with mescaline. "Turn on, Tune in, or Drop out" by Timothy Leary. A collection of poems and essays by the LSD king. Anything by Charles Bukowski. Try a compilation of his short stories or newspaper articles. The guy is very edgy and very real. "Fear and Loathing in Las Vegas" by Hunter S Thompson. Quintissential book about drugs. "A Clockwork Orange" by Anthony Burgess. Dystopian novel in which the narrator is a horrible, violent, heartless juvenile gangster.</w:t>
      </w:r>
    </w:p>
    <w:p>
      <w:r>
        <w:rPr>
          <w:b/>
          <w:color w:val="FF0000"/>
        </w:rPr>
        <w:t>id 39</w:t>
      </w:r>
    </w:p>
    <w:p>
      <w:r>
        <w:rPr>
          <w:b w:val="0"/>
        </w:rPr>
        <w:t>External Links The Grandson : A book? Grandpa : That's right. When I was your age, television was called books. And this is a special book. It was the book my father used to read to me when I was sick, and I used to read it to your father. And today I'm gonna read it to you. The Grandson : Has it got any sports in it? Grandpa : Are you kidding? Fencing, fighting, torture, revenge, giants, monsters, chases, escapes, true love, miracles... The Grandson : Doesn't sound too bad. I'll try to stay awake. Grandpa : Oh, well, thank you very much, very nice of you. Your vote of confidence is overwhelming. Share this quote Grandpa : She doesn't get eaten by the eels at this time The Grandson : What? Grandpa : The eel doesn't get her. I'm explaining to you because you look nervous. The Grandson : I wasn't nervous. Maybe I was a little bit "concerned" but that's not the same thing. Share this quote Grandpa : [ voiceover ] Nothing gave Buttercup as much pleasure as ordering Westley around. Buttercup : Farm boy, polish my horse's saddle. I want to see my face shining in it by morning. Westley : As you wish. Grandpa : [ voiceover ] "As you wish" was all he ever said to her. Buttercup : Farm boy, fill these with water - please. Westley : As you wish. Grandpa : [ voiceover ] That day, she was amazed to discover that when he was saying "As you wish", what he meant was, "I love you." And even more amazing was the day she realized she truly loved him back. Buttercup : Farm boy... fetch me that pitcher. [ It's right over her head, so he has to stand next to her ] Westley : As you wish. [ Cut to them kissing ] The Grandson : [ interrupting ] Hold it, hold it. What is this? Are you trying to trick me? Where's the sports? [ suspiciously ] The Grandson : Is this a kissing book? Grandpa : Wait, just wait. The Grandson : Well, when does it get good? Grandpa : Keep your shirt on, and let me read. Share this quote Westley : I told you I would always come for you. Why didn't you wait for me? Buttercup : Well... you were dead. Westley : Death cannot stop true love. All it can do is delay it for a while. Buttercup : I will never doubt again. Westley : There will never be a need. Share this quote [ Buttercup kisses the senile King ] The King : What was that for? Buttercup : Because you have always been so kind to me, and I won't be seeing you again since I'm killing myself once we reach the honeymoon suite. The King : Won't that be nice. She kissed me, ha, ha, ha! Share this quote Vizzini : A word, my lady. We are but poor, lost circus performers. Is there a village nearby? Buttercup : There is nothing nearby... Not for miles. Vizzini : Then there will be no one to hear you scream. Share this quote Fezzik : You never said anything about killing anyone. Vizzini : I've hired you to help me start a war. It's an prestigious line of work, with a long and glorious tradition. Fezzik : I just don't think it's right, killing an innocent girl. Vizzini : Am I going MAD, or did the word "think" escape your lips? You were not hired for your brains, you hippopotamic land mass. Inigo Montoya : I agree with Fezzik. Vizzini : Oh, the sot has spoken. What happens to her is not truly your concern. I will kill her. And remember this, never forget this: when I found you, you were so slobbering drunk, you couldn't buy Brandy! [ turning to Fezzik ] Vizzini : And YOU: friendless, brainless, helpless, hopeless! Do you want me to send you back to where you were? Unemployed, in Greenland? Share this quote Inigo Montoya : You are sure nobody's follow' us? Vizzini : As I told you, it would be absolutely, totally, and in all other ways inconceivable. No one in Guilder knows what we</w:t>
      </w:r>
    </w:p>
    <w:p>
      <w:r>
        <w:rPr>
          <w:b/>
          <w:color w:val="FF0000"/>
        </w:rPr>
        <w:t>id 40</w:t>
      </w:r>
    </w:p>
    <w:p>
      <w:r>
        <w:rPr>
          <w:b w:val="0"/>
        </w:rPr>
        <w:t>Thursday, September 6, 2012 It appears that I am the last one of the group that I went to the Leadville 100 mile trail race with to get around to posting a race report. Does that mean I am slower and lazier than my friends? Of course it does, like duh you should have caught on to that by now. You new here or what? Actually I have been slow as this is a report I didn't want to write and wanted to write all at the same time. SPOILER ALERT - As many of you know I didn't finish. So now that we have gotten that tidbit out of the way what the heck happened out there? Here are the gory details. Prerace Not a lot to say here. Kim and I flew into Denver, hooked up with Carlos and drove up to Leadville. This race starts in Leadville at 10,000 ft and you spend the entire race running between 9,000 and 12,600 ft so altitude is a big factor in this one. I knew that my Toronto training at a lofty 200ft above sea level and zero altitude training was going to factor into this race big time and I wasn't disappointed. Holy crap reinforcement incident number 1. We arrive at the hotel. I climb the 2 flights of stairs to the room. At the top I am sucking wind like I just ran a 5k, unbelievable. Not a good sign at all. Holy crap reinforcement incident number 2. JD is already in the room and is going for a short 20 minute run so I join him and Carlos as we run the last mile of the Leadville course. It is bad, real bad, obviously somebody forgot to add oxygen to the town. I am going slow and hurting just the same. I feel like I have been running all day when JD says we have just hit the 3 minute mark, what the heck? I could have sworn I was in shape before I got here. The next 2 days fly by as the rest of our group shows up. I feel okay but have a low grade headache most of the time. Kim and I drive the aid stations on Friday so she knows where to meet me. Its beautiful along the course but one look from Twin Lakes towards Hopes Pass and I begin to get a good idea of what I am in for. Seriously folks what the heck was I thinking? Race Start to Mayqueen 13.5 miles The start of this race is amazing even if it does start at an ungodly 4am. There is so much energy in the corral and I have trouble remembering the last time I have been so hyped up and nervous before a race. I stay towards the back with most of our group waiting for the shotgun blast and then we are off. Out of the gates I feel pretty good once I get going. I run along with Morgan while Steve, JD and Kendra are just behind us. Carlos who is much faster is already long gone by the time we hit mile 1. The first 6 miles are mostly road, some paved and some dirt. Its downhill and should be fast but we keep it slow. EVERYTHING that I have read about this race (which is a lot) says the same thing. Don't get sucked in and run to fast, that you can lose your race right here if you trash yourself before getting to Hopes Pass. I stay extremely slow. It ends up being my first big mistake of the day. I am already putting my race in jeopardy and don't have a clue. At some point along here Morgan tells me he is going to speed up some. I decide to let him go and hang back (still part of mistake #1) and soon stop for my second pee break in the first 3 miles. I see JD going past and jump back in with him. We end up running a good chunk of the next 40 miles together. Soon we are off the road and into single track trail. Its slow going as there is no where to pass along this  section so we end up in a conga line for about  7 miles. I kept having to stop and pee which puts me behind even slower people each time. As we circle the lake the sun begins to come up and we are soon into Mayqueen. Mayqueen to Fish Hatchery 23.5 miles Kim meets me at Mayqueen where I swap my bottles for a hydration pack, grab my sunglasses and chug down an ensure. Having smart crew is so great. I am out of the aid station in under a minute and still running with JD. The plan was to make Mayqueen between 2:20 and 2:30 but we end up being slow and come in at</w:t>
      </w:r>
    </w:p>
    <w:p>
      <w:r>
        <w:rPr>
          <w:b/>
          <w:color w:val="FF0000"/>
        </w:rPr>
        <w:t>id 41</w:t>
      </w:r>
    </w:p>
    <w:p>
      <w:r>
        <w:rPr>
          <w:b w:val="0"/>
        </w:rPr>
        <w:t>Abu Talhah Dawud Burbank and his Wife have Died Abu Talhah Dawud bin Ronald Burbank and his Wife Have Died May Allaah have Mercy upon them both Abu Talhah Dawud Burbank and his wife passed away earlier today, Tuesday 1st November 2011 (5th Dhul-Hijjah 1432H) - may Allaah shower them both with His abundant Mercy. (Their Janaazah will be prayed at the Haram Masjid in Makkah, after Fajr on Wednesday 6th Dhul-Hijjah, inshaa'Allaah) The eyes shed tears, there is sadness and grief in the heart, but we only say things pleasing to our Lord. Indeed we are saddened by the passing away of our brother Abu Talhah, rahimahullaah and his wife (rahimahallaah). "And give glad tidings to the patient - those who, when afflicted with a calamity, say 'Indeed to Allaah we belong and to Him we shall return.' It is those who will be rewarded with blessings and mercy from their Lord. And it is those who are the guided ones." (Al-Baqarah 2:155-157) Allaah's Messenger (salallaahu 'alayhi wassallam) said: "To Allaah belongs what He took, and to Him belongs what He gave. Everything is recorded with him for an appointed term.." (Ahkaamul-Janaa'iz of Al-Albaanee) Both Abu Talhah and Umm Talhah were in a state of Ihraam, calling out the talbiyah wherein the Tawheed of Allaah, the sole right He has of worship is called out with an audible voice. The Messenger of Allaah (salallaahu 'alaihi wassallam) stated on an occasion when a Companion died in a state of Ihraam: "Wash him with water and sidr (lotus), and shroud him in two garments. Do not embalm or perfume him, and do not cover his head or face. He will be resurrected on the Day of Judgment making the Talbiyah." [Bukhaaree and Muslim] They passed away in this month of Dhul-Hijjah on their way to Hajj in these, the most virtuous days in the world, as the Prophet (salallaahu 'alaihi wassallam) stated - days in which righteous deeds are most beloved to Allaah, the Most Merciful, the Most Majestic. The bus they were on caught fire, and both of them were killed in the fire. Allaah's Messenger (salallaahu 'alaihi wassallam) stated: "Death from burning is a Shahaadah (martyrdom)..." [Declared hasan by Shaikh al-Albaanee in Ahkaamul-Janaa'iz, p.55] I have known Abu Talhah and his family (Umm Talhah) for twenty years. He has been my teacher, my friend, my confidant, an adviser, a support for myself and my family throughout this time. In the depths of battles practically throughout the whole of the nineties he stood firm against the people of misguidance and bid'ah, translating material in clarification of the haqq and propagating the haqq, without any compromising or fearing the blame of the blamers. He stood firm against the Soofees, the Ash'arees, the Khawaarij and the Shi'ah - he translated the works of the scholars both past and present, making clear the path of Ahlus-Sunnah wal-Jamaa'ah. He defended the honour of the scholars such as Shaikh Ibn Baaz, Shaikh Shaikh Al-Albaanee, Shaikh Muqbil bin Haadee and Shaikh Rabee al-Madkhalee when the partisans and the innovators in the West tried to dishonour and discredit them. He became a symbol and a sign of Salafiyyah in the West, and we do not praise anyone beyond Allaah, the Most High. He translated scores of books of the Scholars, he translated 'At-Tawassul' of Shaikh al-Albaanee (rahimahullaah) and thereby clarified the belief of Ahlus-Sunnah in opposition to the grave worshippers and Soofees. He translated 'The Reality of Soofism' of Shaikh Muhammad bin Rabee al-Madkhalee (hafidhahullaah), he translated 'The Explanation of the Three</w:t>
      </w:r>
    </w:p>
    <w:p>
      <w:r>
        <w:rPr>
          <w:b/>
          <w:color w:val="FF0000"/>
        </w:rPr>
        <w:t>id 42</w:t>
      </w:r>
    </w:p>
    <w:p>
      <w:r>
        <w:rPr>
          <w:b w:val="0"/>
        </w:rPr>
        <w:t>H version of the generals Noire compared with the normal mode, the following main changes: 1 new skills [deck flames], Skyfire blood hull number to 75%, 50% and 25%, the random location of the deck on fire and spread to the adjacent deck. One of the people standing in resistance to relief under the second out of about 30,005 blood; 2.P1 Coulee Oona from time to time to shoot on the side of the ship, hull DOT, it is inevitable; Coulee Fae blood in less than 80% in P2, after landing on the deck, engaged in combat (83 percent began to decline a). Positive 45  Breath, no damage reduction is 80,world of warcraft,000 injuries; random point people to absorb 100,000 treatment, smoking and how much healing the whole group is back to bite AE number (see the statistics, looks like the whole group sharing so many injuries, such as the complement of 20,000 , on the whole regiment AE, each 2000 uncertain, wait for verification, but this skill is the slag slag, can be ignored); 3 eaten twilight twilight dragon bomb raid behind the scenes, there will be a shadow damage for 15 seconds,cheapest aion gold, easily hurt. To put it plainly, a player ate Twilight barrage general is to court death. &amp;gt;&amp;gt; Click to enter special stations Noire masters of war 2 battle tanks to enable the configuration of two's complement 6DD Tank no special requirements, but given the current version of the tank Naicao,wow gold buying, bears and DK is good. Treatment, the data can be seen from the WOL battle seemingly make Germany a very powerful -- HPS are basically make up the top few ranked Germany, the battle moves more stations scattered (most of the play is the case) , instantaneous, there is the complement of HOT Germany seem more a natural advantage. However, the actual fighting Germany you will find and fill with more test nerves, especially the P2 before the arrival of the next AOE blood of some people not full,wow gold safe, HOT is still slowly jump, you anxious tears almost came out-_- . In fact, the relative dispersion of the battle stations, pastor of the Prayer of Healing more advantages: simple, simply, in place and effective. I believe up riding together with the supplement, animal husbandry, the P2 would be relatively easy. The shaman, if you play with our current group, the effect will be quite a shaman stick, the next mention. Up riding, the treatment is very explosive outbreak of fighting in harm's taste. All in all, Germany could really make up looks beautiful, and the other three make up the more direct treatment spells, carry blood speed seems a little more reassuring. DPS here, a close combat 5 remote is standard. I replaced the reasons for the team because, in this king who went out 240 times, even more than the number of HRAG wasteland, so the DPS's tricky to see this is quite clear. At first, according to various video and personal understanding, the multi-target damage output of the DOT job would be better -- but if you do not carefully studied, then the data is really just a good-looking only. You must pay attention to the head of a thing, do not destroy missions only to see injury time statistics, see more twilight dragon damage ranking. That is the most important. If the frequent off P1 (in fact, almost all off P1, and P2 into the group about 10 times or so off is passed) and could not find the reasons, look at the damage to the twilight dragon, then staff the adjustment. For example, we had this time, is the talent of personnel changes, so that cut into the Austrian fire method to reduce the Fire This, unfortunately there is Chun Fire, Fire with DOT, such a concept is too deep, but so limited tactical hope to see this post for a friend, to avoid detours.)</w:t>
      </w:r>
    </w:p>
    <w:p>
      <w:r>
        <w:rPr>
          <w:b/>
          <w:color w:val="FF0000"/>
        </w:rPr>
        <w:t>id 43</w:t>
      </w:r>
    </w:p>
    <w:p>
      <w:r>
        <w:rPr>
          <w:b w:val="0"/>
        </w:rPr>
        <w:t>One in three people who have a nose job 'suffer mental disorder that makes them overly concerned about body image' There are those who genuinely need a nose job and there are those that have one who clearly don't. New research suggests that about one-third of people who want rhinoplasty, otherwise known as a nose job, also have symptoms of body dysmorphic disorder (BDD). That is a mental condition in which excessive concern about imagined or minor defects in appearance interferes with daily life. All in the mind: A third of rhinoplasty patients studied suffered from body dysmorphic disorder Based on their findings, authors of the study in Belgium are suggesting that plastic surgeons should be aware of the prevalence of the disorder among their patients. Dr. Valerie A. Picavet of University Hospitals Leuven led the study team which concluded: 'This study shows that the prevalence of BDD symptoms in a cosmetic rhinoplasty population is high and that the severity of symptoms has a clearly negative effect on daily functioning.' For the study, published in the August issue of Plastic and Reconstructive Surgery, researchers surveyed 266 patients seeking a nose job over the course of 16 months. The investigators found that 33 per cent of those questioned had moderate to severe symptoms of BDD. Among patients who said that they wanted a nose job for the sole purpose of improving their appearance, that number jumped to 43 per cent. In sharp contrast, just two per cent of people who needed rhinoplasty for strictly medical reasons had moderate to severe BDD symptoms, everydayhealth.com reports. Symptoms of BDD are particularly common among people who have had previous plastic surgery or mental health issues, the study authors pointed out. In the report, 20 per cent of the patients had had a previous nose job, and they were more likely to have significant BDD symptoms, the researchers said. Symptoms were also more common among those with a history of psychiatric problems. Most patients with serious concerns about their appearance had a nose that would actually be considered normal in size and shape, the study noted. Those surveyed who showed more severe BDD symptoms also had lower quality of life and more problems in their day-to-day life, including trouble in relationships and low self-esteem. The researchers concluded that in routinely assessing the motivations and mental health of people seeking aesthetic surgery, plastic surgeons should be particularly aware of extreme preoccupation with appearance. Share this article: Comments ( 7 ) The natural symmetry of their face is thrown off because doctors over do it. They should know and be able to counsel their patients that this will happen and sell understated, not statement, facial plastic surgery. It's their living &amp; they know better. "Isn't it logically the case that 100% of people who have cosmetic surgery of any type whatsoever have mental issues of body image? A healthy mind that accepts the body we're given would never have cosmetic surgery." Well, Laura of London, 29/7/2011- be careful what you say. Some people need breast reductions or other surgeries due to physical pain/strain caused by the weight of heavy breasts or sometimes actual glaring deformities. Nose jobs are indeed superfluous in most cases, but having had a reduction and another friend needing her nose fixed after she broke it in a volleyball game, I've got to say- looking radically different after an injury and/or being underweight and petite and an H cup sucks. Don't make universal generalizations. Cosmetic surgery is a wonderful thing when used correctly, but like all wonderful things, some people abuse it due to their own mental problems. (I'm 16 btw) It's not a psychological disorder. It's the reality of the celebrity obsession we grow up with. Constant images via internet, or magazine of "beautiful" celebrities, all of whom have had their own plastic surgery reinforce this impossible to attain without sugery ideal. If all you see is a small nose, then you will inevitably conclude a small nose is what's acceptable. Women and men in the 1950s and 60s had fewer body image issues because they weren't being bombarded with these impossible to attain without surgery proportions from the age of 4. Google celebrity nose jobs. You will see that almost every single famous so called beautiful person has had their nose altered. Isn't it logically the case that 100% of people who have cosmetic surgery of any type whatsoever have mental issues of body image? A healthy mind that accepts the body we</w:t>
      </w:r>
    </w:p>
    <w:p>
      <w:r>
        <w:rPr>
          <w:b/>
          <w:color w:val="FF0000"/>
        </w:rPr>
        <w:t>id 44</w:t>
      </w:r>
    </w:p>
    <w:p>
      <w:r>
        <w:rPr>
          <w:b w:val="0"/>
        </w:rPr>
        <w:t>I am lucky that John is on the staff at Manchester. I discovered his poetry this way. He has a lovely lyrical voice with sharp edges. The wind sails leaves around the house like late notices for the garden's deterioration. Turn a blind eye. RTE longwave announces gigs in familiar venues, I like the presenter's comfortable thoughts of tonight and the day after, until, that is, he introduces The Holy Land by the Bothy Band then veers into advertising a poetry broadsheet and a silver plate, before attacking quote the crimson tides and purple mountains end quote someone (who?) might waste their money on instead in Woolworth's. There's a snatch of a shipping forecast and I'm unloading the dishwasher when I hear a new voice, which strands me by announcing, 'This is The Archive Hour. And that was The Long Note 30 years ago today' out of earshot as I am of the autumn sun and rain which the radio forecast, too, on this hour that's gone south with its silver plate, its piano and bodhran, where, in Woolworth's, a crimson tide progresses beneath a purple mountain and someone hums a reel: he knows the start of it but puts a question mark against the title: it's 'The Holy Ground' but he doesn't join the dots. He has places to go. There will be time again for names and dates, for taking it all down, for credits, for footnotes.</w:t>
      </w:r>
    </w:p>
    <w:p>
      <w:r>
        <w:rPr>
          <w:b/>
          <w:color w:val="FF0000"/>
        </w:rPr>
        <w:t>id 45</w:t>
      </w:r>
    </w:p>
    <w:p>
      <w:r>
        <w:rPr>
          <w:b w:val="0"/>
        </w:rPr>
        <w:t>The NATO/WTO Women's Meetings with the NATO Foreign Ministers In early December, 1988, women peace activists, researchers, and Members of Parliament from twelve NATO countries met in Brussels with their counterparts from six Warsaw Treaty Organization countries. By Ann Crosby THE MEETING WAS ORGANIZED by Women for a Meaningful Summit (International) and NATO Alerts Network. The purpose was to plan to query the NATO Foreign Ministers during the Foreign Ministers Conference, then in progress. Earlier, in March, a similar group of women from NATO and WTO countries had met with the WTO Foreign Ministers in Bulgaria. Both sets of meetings were designed to open new communication channels between the East and the West, to cultivate increased dialogue. In Bulgaria, the questions formed the basis for an extended dialogue between the women and the seven Foreign Ministers, including Shevardnadze from the Soviet Union. In Brussels, by contrast, it was impossible to arrange a group encounter and, instead, individual meetings were held with thirteen of the NATO Foreign Ministers and/or their permanent representatives. The same questions were asked at each of the meetings and, given the diversity of answer, some of us were led to think that it might be more difficult to coordinate a NATO perspective than an East/West one. The questions covered three main areas of concern. First, the NATO Ministers were asked if there was consensus that the East, and particularly the Soviet Union, was no longer interested in invading the West, and if so, how was this consensus reflected in NATO's military doctrine? Second, the Ministers were asked for their views on comprehensive security and what they saw to be the obstacles to this program. In addition, they were asked if they could foresee the establishment of permanent negotiating links between the two Treaty Organizations. Third, the subject of both conventional and nuclear modernization was broached in terms of its ethics and economics. The ethical concern was that modernization was undoing the good of the INF Treaty. Economically, the concern was expressed that the parliaments of NATO countries had not been apprised of the real costs of modernization given, especially, the U.S.'s new cost-sharing plans. Because the Ministers could not say that they were against peace, security, peace institutions, and grass roots initiatives, agreement in principle with these generalities was a given. However, agreement ended there. For instance, both Britain and Turkey stated that they perceived the WTO countries to be a threat to their security. The Netherlands, on the other hand, said that they did not feel threatened, while Spain said it was harder to negotiate with the U.S. than with the USSR. With respect to comprehensive security, the European consensus was that, since the document outlining this program would not be completed at the Converence on Security and Cooperation in Europe (CSCE) until March or April of 1989, comment would be reserved until its publication. However, several European countries indicated that they would not proceed with modernization programs until they could review the comprehensive security document. In addition, all countries agreed that links could not, and should not, be forged between the NATO and Warsaw Treaty Organizations themselves, that channels of communication between the East and the West were best realized through other existing links, such as the CSCE. Since we were asking the NATO Ministers to imaginatively construct their own obsolescence, this response was not surprising. AS FAR AS THE QUESTION on the modernization of weapons systems was concerned, the answers invariably contained some number-crunching statistics on quality versus quantity, with Britain, the United States, and Canada holding to WTO superiority as the NATO justification for modernization. Turkey said that the process of modernization was in place and therefore it couldn't be stopped. Norway agreed that the process was in place, but suggested that there was discord between the process and present reality. Greece was against modernization in all its forms,, while Italy was against nuclear modernization. THE U.S./CANADIAN RESPONSES TO the questions were virtually identical and, in fact, Rozanne Ridgeway, the U.S. Assistant Secretary of State and Permanent Representative to NATO, spoke of Canada and the U.S. as though they were one country. Gordon Smith, Canada's Permanent Representative to NATO, was less rhetorically obnoxious than Rozanne Ridgeway, but his position in terms of U.S. NATO policy was "me too." We met with Ridgeway the</w:t>
      </w:r>
    </w:p>
    <w:p>
      <w:r>
        <w:rPr>
          <w:b/>
          <w:color w:val="FF0000"/>
        </w:rPr>
        <w:t>id 46</w:t>
      </w:r>
    </w:p>
    <w:p>
      <w:r>
        <w:rPr>
          <w:b w:val="0"/>
        </w:rPr>
        <w:t>Israel, the United States and Iran -- locked in the dance of destiny We're counting down for a conflict in the Middle East . It's not clear how it will start, or what will happen once it does. But it's likely to begin in that narrow window of time between three countdown clocks sitting on Israeli Prime Minister Netanyahu's desk. The first clock counts the "zone of diplomacy" -- how much more time Israel feels it must give President Obama to halt Iran 's nuclear programs with sanctions and diplomacy. Netanyahu has concluded that three years of sanctions and diplomatic outreach to Iran have failed; that the only thing Iran has done since Obama extended the hand of friendship is accelerate its nuclear weapons program. Obama wants to give a new round of sanctions and diplomacy more time. The sooner Netanyahu launches his jets, the better things look for his country militarily, but the worse they look diplomatically. The second clock counts Iran's "zone of immunity" -- that is how much time is left before Iran moves its nuclear program deep underground where it is no longer vulnerable to an Israeli attack. The more capable US weapons systems could attack Iran's nuclear sites even after Iran moves underground, but Israel can't bet its very existence on Obama's willingness to use them. The third clock counts down to the American election -- let's call it the "campaign zone." No presidential candidate can abandon Israel and expect to win in November. On the other hand, no president wants to seek re-election with another war in the Middle East and high gasoline prices at the pump as his calling card. Israel knows that in the second term of an Obama presidency these factors are reversed. His pledge to have Israel's back may not hold past November. Those three clocks should all near the final count down by this summer, leaving Netanyahu to ponder whether he should put the fate of Israel's future in Obama's hands. He has already made it clear that when it comes to decision time, he won't wait for Obama to save him. His statement this week that, "My supreme responsibility as prime minister of Israel is to ensure that Israel remains the master of its fate," made clear that if it comes down to the crunch, Netanyahu won't hesitate to go it alone. But Netanyahu also made it clear that while Israel might feel compelled to go it alone, Iran would retaliate against the United States as well as Israel. He told Obama at the White House Monday, "You are the big Satan and we are the little Satan....We are you and you are us." Israel is not the only country setting the agenda in the Middle East, however. The United States and Iran may not initiate events, but they will respond to them. And all three countries have different objectives. Israel's position is straightforward. A nuclear Iran is an existential threat to the State of Israel. In other words, if Iran gets nukes, Israel's days are numbered. It wants to stop a nuclear Iran at all costs. The Iranian regime's objectives are two-fold and mutually reinforcing: to become a nuclear weapons state AND even more importantly, to control the world's energy flow. Iran envisions an empire stretching from the Persian Gulf to the Mediterranean Sea, giving them control of the vital choke point of nearly a third of the world's oil. Nuclear weapons might allow Iran to hold Israel and the Middle East hostage, but control over a vital piece of the world's oil supply gives them leverage over the entire planet. Iran doesn't want a war, especially one that draws in the overwhelming military power of the United States. America's objectives are more complicated. A nuclear Iran isn't an existential threat for the United States the way it is for Israel, at least not for several years until Iran has Intercontinental Ballistic Missiles capable of reaching us. We're more concerned about proliferation of nuclear weapons in the region as other Middle East nations race to get  their own. That means the next war in the Middle East -- and for three thousand years there has always been another war in the Middle East -- could well go nuclear. As a country the immediate concern for the United States is to keep the oil flowing and domestic gasoline prices low. A conflict or even a prolonged crisis in the region could send prices through the roof. For President Obama personally, the countdown is a test of his worldview and outreach to the Muslim world; hence his continued insistence on sanctions and diplomacy even in the face of</w:t>
      </w:r>
    </w:p>
    <w:p>
      <w:r>
        <w:rPr>
          <w:b/>
          <w:color w:val="FF0000"/>
        </w:rPr>
        <w:t>id 47</w:t>
      </w:r>
    </w:p>
    <w:p>
      <w:r>
        <w:rPr>
          <w:b w:val="0"/>
        </w:rPr>
        <w:t>If we believe what we read in the Sunday papers it seems that for the last forty or so years the world and his uncle have been unable to sleep at night wondering who Carly Simon wrote her leg endary, sorry legendary song ''Your So Vain''. The suggestions range from Warren Beatty and Mick Jagger to Little Jimmy Osmond. Personally I have never gave it a thought though I did spend half a night with toothache wondering who Lulu was singing Boom Bang a Bang about..... Much more in the classic Glaswiegian seventies style</w:t>
      </w:r>
    </w:p>
    <w:p>
      <w:r>
        <w:rPr>
          <w:b/>
          <w:color w:val="FF0000"/>
        </w:rPr>
        <w:t>id 48</w:t>
      </w:r>
    </w:p>
    <w:p>
      <w:r>
        <w:rPr>
          <w:b w:val="0"/>
        </w:rPr>
        <w:t>Whether you want to watch sport on TV away from the glare of the afternoon sun, or have a sunny kitchen window to grow basil and parsley, the way that your home is oriented can make a big difference to how you use your home. When you choose a floor plan that faces the right way on your block, you'll make your home more comfortable, and you can save money on heating, cooling and lighting. Your home builder can flip or rotate your floor plan to make the most of your block's orientation. Here's a quick guide to help you work out which rooms to position where in your home: North -- This is side of your home that will be warmer in winter. The north side is generally the best place to have living areas and rooms that you use the most. South -- This is the coolest side, so it's generally the best place for bedrooms in warmer climates, or rooms that you don't use during the day. East -- This side is where you'll receive morning sun, so it's a great idea to have your kitchen or bedrooms on this side so you can enjoy a relaxing breakfast in the sunlight. West -- Since this is the direction the sun sets, the western side of your home is more likely to get hot in the afternoon. This is a great area to place rooms that you don't use often, such as your bathroom, garage or laundry. You can also make the most of the sun within your home by using eaves. In summer, eaves will shade your walls and windows from the sun -- and in winter when the sun is at a lower angle, the eaves will let the sun into your home. When you're working out the orientation of your home, always keep the amount of glass you have in mind. Glass looks great, but it can turn your home into an oven in summer and an igloo in winter!</w:t>
      </w:r>
    </w:p>
    <w:p>
      <w:r>
        <w:rPr>
          <w:b/>
          <w:color w:val="FF0000"/>
        </w:rPr>
        <w:t>id 49</w:t>
      </w:r>
    </w:p>
    <w:p>
      <w:r>
        <w:rPr>
          <w:b w:val="0"/>
        </w:rPr>
        <w:t>Before we get to this week's slate of games -- and tell you which games will Probably be worth watching, which games will be of Doubtful worth, which games will be of Questionable worth, and which game will be of no worth -- let's talk about the stupidity of "most overrated" polls. Rex Ryan, Tim Tebow and Mark Sanchez are not overrated According to the dictionary, overrated means (wait for it) "rated too highly." Now I don't know about you, but I haven't encountered a single NFL observer this season who gives respectable ratings to Jets quarterback Mark Sanchez. In fact, most people think that Sanchez rates higher than Ryan Leaf and lower than every starter currently plying their trade in the NFL. And yet according to a player poll in Sports Illustrated, Sanchez is the second-most overrated player in the NFL, behind his teammate, Tim Tebow. Mark Sanchez and Tim Tebow: When will people stop bringing them up in MVP discussions, right? Meanwhile, their coach, Rex Ryan, was voted the most overrated coach in the NFL by a player poll in The Sporting News. Yeah, Rex Ryan is overrated. Maybe in his own mind. And maybe on www.footfondlers.com. But he's not exactly in the discussion for coach of the year. He's not overrated and neither are his quarterbacks. What's genuinely overrated is the ability of lazy, crap-stirring polls like these to reflect something meaningful and true. Do you know what Sanchez, Tebow and Ryan share? A zip code -- they're all based in New York City, the media capital of the world. Consequently, they're overexposed, at least relative to their successes. In turn, NFL players resent them. But instead of conducting a poll that reflects equally on the respondent -- "What NFL player or coach do you resent the most?" -- publications like Sports Illustrated and The Sporting News will chicken out by asking who is the most overrated. "As always in our midseason poll, players were not allowed to name their teammates or head coach for any of their answers," says The Sporting News. Yeah, we certainly wouldn't want players to have any first-hand knowledge about any questions they might respond to. Better to have them speculate from afar. Can't wait for The Sporting News poll that asks, "Which active NFL player is the most likely to come out of the closet?" Because, yeah, it basically is of a piece. We interrupt this broadcast ... By now you've probably seen the Chevy Volt commercial in which owners of this hybrid discuss its benefits; in particular, its remarkable gas mileage. The commercial ends with one woman gushing, "I go to the gas station such a small amount, that I forget how to put gas in my car!" This stops me short every time. Chevy Volt: The preferred car of the conscientious and the moronic? Very confusing. The Weekly Best Best team in the AFC: Steelers. Best team in the NFC: Niners. Best organizations that have never faced off in a Super Bowl: Pittsburgh and San Francisco. Best reasons you'd elevate them over Houston, Chicago and Atlanta: Pittsburgh's quarterback and San Francisco's defense.</w:t>
      </w:r>
    </w:p>
    <w:p>
      <w:r>
        <w:rPr>
          <w:b/>
          <w:color w:val="FF0000"/>
        </w:rPr>
        <w:t>id 50</w:t>
      </w:r>
    </w:p>
    <w:p>
      <w:r>
        <w:rPr>
          <w:b w:val="0"/>
        </w:rPr>
        <w:t>US grain markets were closed for the Thanksgiving holiday and will reopen at 9:30 am CST and will close at 12 pm CST. The January Paris Matif contract is up 0.50 Euros overnight. Outside markets were positive while US markets were closed. The Euro jumped higher on the news and better than expected economic data out of Germany helped to support. US stocks are set to open up modestly higher and the USD lower which could boost commodity markets. Other major world exporters continue to add sales while the US continues to struggle to find new business which could limit gains in the short term. News that Iraq bought a large amount of wheat last week from Russia, Australia, and Canada could dampen the bullish enthusiasm but the terrible conditions in the western plains continues to help limit losses. Friday's volume was recorded at 105,777 contracts and OI fell by 3,443. The export tender lineup was thin this week after a busy schedule last week. A local Bangladesh firm won their own countries 50,000 tonne tender and Syria is tendering for 100,000 tonnes of soft wheat. A Philippines buyer took 55,000 tonnes of Australian feed wheat. Iraq purchased 350,000 tonnes of wheat from Australia, Russia, and Canada earlier this week. The wheat was higher protein milling wheat so US offers were based on KC futures. Australia did 200,000 tonnes near $405, Russia 50,000 at $399, and Canada 100,000 near $410 (All Cargo/Freight Included). US Soft Red Winter wheat does not meet the specifications for Iraq and KC offers were too high near $445 per tonne. The trade is estimating today's export report to show sales near 350,000 tonnes vs. 314,600 last week. The EU remains the top competitor for US SRW into the Middle East. The EU issued 380,000 tonnes of export licenses for soft wheat this week vs. 696,000 tonnes last week. The total for the season reached 6.8 million tonnes vs. 6.1 for the same period last year. Harvest in Australia is picking up pace and protein continues to come in below expectations and normal levels. The harvest is estimated at 40% complete and the new crop movement is beginning to put pressure on domestic and export prices making offers more competitive in the world market. Argentina officials cut this year's wheat production forecast to 11.1 million tonnes which is down from 11.50 due to heavy rains and flooding. The USDA estimates production at 11.5 million tonnes vs. year ago levels of just over 15. Little to no rain is forecasted for the Western Plains over the next two weeks. The crop is beginning to enter dormancy from Nebraska north and possibly in areas of Kansas. The NOAA 6-10 day map shows above normal temperatures and below normal precipitation to finish out this month which could add to the deterioration of the winter wheat crop in the west. Exports remain the number one, fundamental point of the wheat market that will limit gains in the short term. Bottom line, new sales are not occurring and pressure from new crop harvest in Argentina and Australia may stifle any new US business for the foreseeable future. Egypt is expected to tender soon and the US may have a shot but origins like France, Romania, Argentina, Canada, and yes even Ukraine will have just as good of a chance to do the business as the US. The only bullish aspects in the wheat market at the moment are the conditions in the western plains and the potential for better demand from Asian buyers. The market may not be too excited to add risk premium to the KC market due to the poor condition ratings until later this winter or early spring. Until signs of consistent export business are seen, expect futures to trend sideways to lower. Technical Analysis WHEAT (DEC) : Momentum studies are declining, but have fallen to oversold levels. The close below the 9-day moving average is a negative short-term indicator for trend. With the close higher than the pivot swing number, the market is in a slightly bullish posture. The next downside objective is 836 3/4. The next area of resistance is around 849 1/2 and 853 3/4, while 1st support hits today at 841 and below there at 836 3/4.</w:t>
      </w:r>
    </w:p>
    <w:p>
      <w:r>
        <w:rPr>
          <w:b/>
          <w:color w:val="FF0000"/>
        </w:rPr>
        <w:t>id 51</w:t>
      </w:r>
    </w:p>
    <w:p>
      <w:r>
        <w:rPr>
          <w:b w:val="0"/>
        </w:rPr>
        <w:t>When He Was on the Cross Lyrics When He Was on the Cross Lyrics I'm not on an ego trip, I'm nothing on my own I make mistakes and sometimes slip Just common flesh and bone But I'll prove some day just why I say I'm of a special kind For when He was on the cross I was on His mind A look of love was on His face The thorns were in His head The blood was on that scarlet robe And stained it crimson red Though His eyes were on the crowd that day He looked ahead in time For when He was on the cross I was on His mind He knew me, yet He loved me He whose glory makes the Heaven's shine So unworthy, of such mercy For when He was on the cross I was on His mind For when He was on the cross I was on His mind</w:t>
      </w:r>
    </w:p>
    <w:p>
      <w:r>
        <w:rPr>
          <w:b/>
          <w:color w:val="FF0000"/>
        </w:rPr>
        <w:t>id 52</w:t>
      </w:r>
    </w:p>
    <w:p>
      <w:r>
        <w:rPr>
          <w:b w:val="0"/>
        </w:rPr>
        <w:t>Who's new Search Is Homeopathy just water? But you don't need to take my word for it. We have the New Zealand Council of Homeopaths themselves admitting in January of 2010 that it is nothing more than water. I quote from their spokeswoman Mary Glaisyer: ......" a recent survey showed that 94% of New Zealanders using homeopathic products aren't aware of this basic fact - their homeopath or health professional hasn't disclosed this. The customers believe they are paying for the substances listed on the box, but those were only in the water once upon a time before the massive dilution process began - along with everything else that the water once had in it -- the chlorine, the beer, the urine." source- http://www.scoop.co.nz/stories/GE1001/S0\\... Smartgirl, if you were unaware of the nature of how deceitful Homeopaths are don't take it badly, as the quote above states 94% of those using Homeopathy have no idea that they are being scammed.</w:t>
      </w:r>
    </w:p>
    <w:p>
      <w:r>
        <w:rPr>
          <w:b/>
          <w:color w:val="FF0000"/>
        </w:rPr>
        <w:t>id 53</w:t>
      </w:r>
    </w:p>
    <w:p>
      <w:r>
        <w:rPr>
          <w:b w:val="0"/>
        </w:rPr>
        <w:t>Search In Praise of the Other Woman Tamar Cohen reflects on the role of mistresses from Dumas and Tolstoy to super-injunction Britain It is a truth universally acknowledged that a married man in possession of a good fortune must be in want of a mistress. Oh, and if he lives in the UK, he can then get a super-injunction to keep her quiet. That's because in Britain, where sexual hypocrisy reigns supreme and infidelity is still nominally 'forbidden', the mistress remains a figure of fear, a threat to the status quo. Hard to believe that elsewhere mistresses are often viewed more as a perk than a threat. "The chain of wedlock is so heavy that it takes two people to carry it -- and sometimes three," wrote Alexandre Dumas, acknowledging that mistresses carry out a valuable social service, often shoring up a marriage rather than undermining it. What the French understand is that a mistress has power only when she can subvert the existing order. As soon as she is given a status of her own, the potential for subversion disappears and she is no longer a danger. The key, it seems, is discretion. As long-married President Chirac put it: "There have been women I have loved a lot, as discreetly as possible." Taking a mistress used to be considered an integral part of a boy's well-rounded education, like learning to read music, or conversational Latin. Tolstoy, who penned the original mistress memoir, Anna Karenina , claimed to have been encouraged to take a mistress by a beloved aunt who told him: "Nothing educates a young man better than an affair with a woman established in society." While this emancipated attitude only extends to the male of the species, it's a step up from prevailing attitudes here and in the US, where the Madonna/whore classification is still alive and well and living in the Daily Mail . When the Tiger Woods scandal broke, wife Elin Nordegren was usually photographed looking dignified and long-suffering, often with her arms full of small cherubic children, while the mistresses (count 'em) were all either bursting out of bikinis or looking hatchet-faced and crazed. Because of this rigid dichotomy, there can be no middle ground wherein wife and mistress might nod a stiff acknowledgement. The mistress remains an outsider, a threat to home and hearth. That's why our favourite mistress of all time is Glenn Close in Fatal Attraction , that cautionary tale for the Aids generation, with its clear message -- stay faithful or you endanger yourself, your family and even poor Flopsy. Nowhere is our national talent for the double standard more accurately reflected than in our attitude to mistresses. We all found it hysterical when Chilean miner Yonni Barrios requested that both his wife and his mistress be present at his rescue -- oh those passionate Latin types! But homegrown mistresses are given far shorter shrift. After the outing of her affair with Prince Charles, it was open season on Camilla Parker Bowles, despite the fact that Britain has a rich history of royal mistresses, from Nell Gwynne to Lillie Langtry. The problem was that Camilla, and more recently MP Chris Huhne's new love, belong to that select group of mistresses for whom we reserve the most scorn -- those who don't even have the grace to be more attractive than the wife. While we disapprove of mistresses, we nevertheless expect them to conform to stereotype -- clad in satin and stilettos and forever painting their nails while waiting for the phone to ring. A mistress clearly not chosen for her looks is the most threatening of all, implying a genuine bond, not one based on sex or money. Maybe we could all learn a thing or two from Michel Faber's The Crimson Petal and the White , in which a shrewd mistress immerses herself in her lover's boring business affairs, thus freeing up the wife to go spectacularly and luxuriously off the rails. Surely a win-win situation? The Mistress's Revenge ?by Tamar Cohen (?Doubleday) is out now</w:t>
      </w:r>
    </w:p>
    <w:p>
      <w:r>
        <w:rPr>
          <w:b/>
          <w:color w:val="FF0000"/>
        </w:rPr>
        <w:t>id 54</w:t>
      </w:r>
    </w:p>
    <w:p>
      <w:r>
        <w:rPr>
          <w:b w:val="0"/>
        </w:rPr>
        <w:t>If we spoke at Blissdom last week, we may have discussed a new venture that I've been sitting on for a while.  All the signs were pointing me in a direction.  Huge bay doors have been opening to show me the path.  Yet, something kept holding me back. My goal of attending this Blissdom was a bit different than my standard goals relating to blogging and video work.  This time, it was to figure out WHAT exactly was holding me back... legitimate red flags... or Fear? After attending a few amazing workshops and talking it out with friends, both new and familiar, I determined it was indeed Fear. On the spot, right there from the conference, I texted the person I needed to get the ball in motion. Can tell you more about it soon - once the LLC papers clear and my lease for the required space is signed. Yes.  LLC.  LOCATION. Big things, right? I should be scared out of my mind right now. But I'm not. I stepped through Fear... and there is nothing but blue skies over here. Is Fear standing between you and the other side of a situation? It might be scary to step through it, but on the other side?  It's pretty awesome.  Give it a try. GO girl! I know exactly what you mean. I have let fear get in my way all of the time. It isn't easy to overcome, it takes real strength and determination to take that first step! I can't wait to read more about how you move along. I will gain some inspiration from you to get over my FEAR already too! Thanks for sharing! *Ahem* Hey, YOU...that above copyright means that taking anything from this website without my expressed written permission is STEALING. I will not only prosecute you to the fullest extent of the law, but I will publicly expose your wrongdoing on this site as well. Stealing is NOT OK in Mommycosm, got it?!</w:t>
      </w:r>
    </w:p>
    <w:p>
      <w:r>
        <w:rPr>
          <w:b/>
          <w:color w:val="FF0000"/>
        </w:rPr>
        <w:t>id 55</w:t>
      </w:r>
    </w:p>
    <w:p>
      <w:r>
        <w:rPr>
          <w:b w:val="0"/>
        </w:rPr>
        <w:t>Postmillennial Dread: Dro Carey Interviewed by Shaun Prescott on August 16, 2012 Dro Carey is postmillennial dread and disorientation. It's electronic dance music borne of sensory overload; a melee of digital information obscuring fundamentally danceable beats. Dro Carey is helmed by Sydney producer Eugene Hector, who has despatched five official releases on labels like Trilogy Tapes and Hum &amp; Buzz, though much of his work trickles weekly onto his Tumblr . Our chat took place over a dodgy voice-only Skype connection. Eugene is quietly spoken and articulate, which was initially a surprise given the hyperactive nature of his productions. Eugene also releases more straightforward dance floor friendly techno under the name Tuff Sherm, though our conversation today focused mostly on his Dro Carey material. I've never asked before -- why "Dro Carey"? It was kinda a jokey name that occurred to me when I was younger, but not as an actual music-related thing, just as a silly parody of Drew Carey. I'm not totally sure why but when I started to work in more beat-oriented stuff -- because I'd been interested in ambient and improv before that -- it just seemed like the right thing to call it. About 8 months ago I mentioned on Twitter that I was playing the video game Dark Souls and you said you wanted to play it. Have you? Oh no! I haven't actually, I've still really been meaning to get that game, but I haven't had much time to play video games lately. I did end up buying something, because it was so much cheaper, called Shadow of the Damned . It's by that Suda 51 guy, who's a bit of an auteur I guess in video game design. I started to play that and it was alright, just a kind of conventional beat 'em up kind of thing. I hadn't played any games before that for a while. I bring video games up because the bass line in 'Leary Blips' reminds me of a video game in a way. It's not an 8-bit sound explicitly, but more like 8-bit in 3D. Were you exposed to a lot of video game music growing up? Yeah. I'm definitely a big video game nerd and it's only been because I've been busy with music and other stuff that I haven't played any lately. But that's not entirely true because I play a lot on my mobile. I've got an Android and I've got emulators of of 8 and 16-bit consoles. So whenever I'm going somewhere I'm playing all these old games I played when I was 5-years-old: Game Boy and Super Nintendo games, Mega Drive games. I'd say [video game soundtracks] were really influential because I spent so much time exposed to them. When I play these games on my phone now, on silent, particularly something like Pokmon and Mario , I hear all the sound effects in my head despite the phone being on silent. I just know the sounds and the music. That indicates that they're quite strongly embedded in my brain. The tracks on Candy Red and Journey With the Heavy are quite elaborate and thickly textured, but Leary Blips is comparatively sparse. What caused that shift? There was a conscious sense that I wanted to do something a bit like the first release ( Venus Knock EP, 2011). I wanted to go back to something that wasn't perhaps as funky or jazzy as the Ramp and Hum &amp; Buzz releases. I guess it had just evolved a bit from the really dense and noisy synths in Venus Knock to something that was exploring the same sonic territory, except my approach had changed to something a bit more minimal. I think the main influence was revisiting that style but taking it somewhere different. Every time I do a new release I try to create a different feel. Leary Blips is quite claustrophobic, but there's a garish cartoon element that offsets the darkness a little bit. Was there a particular mood you were trying to create? Is there ever? I like when there's a sense of balancing two really distinct moods. So one, like you said, is claustrophobic and dark, and then one is almost saccharine or comedic. I do try to maintain both of those feels in a lot of the stuff that I do. There's not really a specific reason that I go for that combination, I just find that if you do that</w:t>
      </w:r>
    </w:p>
    <w:p>
      <w:r>
        <w:rPr>
          <w:b/>
          <w:color w:val="FF0000"/>
        </w:rPr>
        <w:t>id 56</w:t>
      </w:r>
    </w:p>
    <w:p>
      <w:r>
        <w:rPr>
          <w:b w:val="0"/>
        </w:rPr>
        <w:t>By type Melbourne Getting around Most visitors base themselves in the city centre, the buzzing commercial heart of Melbourne that's also home to museums, theatres, restaurants, bars and shops. The city's grid layout makes Melbourne an easy city to navigate, and almost everything is within walking distance -- if it's not, simply hop aboard a train, tram or bus. Myki cards Myki is Melbourne's ticket to travel on the city's trains, trams and buses. It is a plastic smartcard with stored value which can be used, topped up and re-used again. Myki cards can be purchased online at the myki website , premium train stations, retail outlets displaying the myki sign (including 7-Elevens), or by calling 13 6954 (13 myki). The myki website has more details about how to buy . Failure to show a valid myki to a ticket inspector can lead to a fine. For more information on ticketing, zones and timetables, visit the Public Transport Victoria website . Visitor packs Pre-loaded myki cards are available to get you started. For flexible travel, buy a myki Visitor Pack from Melbourne Visitor Centre, Federation Square or from the PTV Hub, corner of Swanston and Little Collins streets. Packs are for interstate and overseas visitors, and include a myki card with enough value for one day of travel in Zone 1, instructions on how to use myki, a Melbourne tram map and more. Find more details here . Fare types When you touch your myki on and off the electronic readers as you travel, the lowest fare for your trip is deducted. Metropolitan Melbourne is divided into transport zones 1 and 2. Seniors may be eligible for concession fares. More information For information about driving and other transport in Victoria, follow the links below or call 131 638.</w:t>
      </w:r>
    </w:p>
    <w:p>
      <w:r>
        <w:rPr>
          <w:b/>
          <w:color w:val="FF0000"/>
        </w:rPr>
        <w:t>id 57</w:t>
      </w:r>
    </w:p>
    <w:p>
      <w:r>
        <w:rPr>
          <w:b w:val="0"/>
        </w:rPr>
        <w:t>Product Description This You're Ageing Breath Spray makes funny gifts for people who are having a hard time accepting the fact they are getting older! Whilst this comical anti ageing novelty gift won't actually make you look younger, it will certainly put a smile on your face!So if you are searching for some funny retirement gifts or stocking fillers for friends and family who have yet to embrace their advancement in years, this Accept the Fact You're Aging Breath Spray is perfect!There comes a time when laughter lines turn to permanent wrinkles and the hair starts to thin and turn grey. Accepting you really are getting older can be tough, which is where this anti-aging gag gift comes in handy! Carry our pocket sized spearmint flavoured mouth spray around with you at all times, so that when you start to falter, you can just reach for the Accept the Fact You're Aging Mouth Spray. 5.0 out of 5 stars Excellent product, works only about 8 hours. 26 July 2008 By Gerald Peters - Published on Amazon.com It took one little spritz.. My breath was fresher, mintier, and the taste of cigarettes was absolutely gone. I felt like I was kissing the holy mother herself. I got this strange sensation, waving through my whole body like electricity. Colors became brighter, everything was more vivid. Anything that moved left lingering, blurred trails. And then it happened.. I saw god.. He had long hair and a beard, loose fitting clothing and resembled my hippy roomate. He said "hey man! did you see a little spray bottle full of mint? I've been looking all over for it and I really need to find it now or we'll be late for the Phish concert." I handed it to god, a little hesitantly, who just just smiled and laughed. "Thanks dude, have a nice trip!" He even knew I had a long car ride ahead of me, but of course he did.. What a nice guy! Is your voice too deep and manly to convince other men that you are indeed gay, and not just some straight guy who's playing a prank? If so, then Instant Gay Accent Breath Spray is for you! That's right guys! With just a couple quick spritzes of this super fabulous breath spray, your voice will go from Bruce Willis to Richard Simmons in less than 2 seconds! Say "good-bye" to the manly voice that attracts women, and say "heeeeey!" to a new lisp that will drive the boys absolutely wild! You'll never want to leave the house without it! Having trouble trying to convince your friends that you can decorate your house all by yourself? Just spray a little Instant Gay Accent Breath Spray in that sausage trap of yours and try explaining again! Your friends will never question your sexual preference or decorating abilities ever again! Not only does this spray make your straight mouth gay, it freshens your breath with real peppermint flavor! Mmmmm. Fabulish! 4 of 5 people found the following review helpful 5.0 out of 5 stars great product great service 8 April 2008 By Cyncyn - Published on Amazon.com Amazon Verified Purchase arrived quickly, great product. very funny and perfect for most liars. gets the point accross in a polite way.</w:t>
      </w:r>
    </w:p>
    <w:p>
      <w:r>
        <w:rPr>
          <w:b/>
          <w:color w:val="FF0000"/>
        </w:rPr>
        <w:t>id 58</w:t>
      </w:r>
    </w:p>
    <w:p>
      <w:r>
        <w:rPr>
          <w:b w:val="0"/>
        </w:rPr>
        <w:t>It's Go Time! Results from 2012 are now official! Vermonters are putting a dent in carbon pollution during the weeklong Way To Go! Commuter Challenge. Last year we reduced over 350,000 pounds of greenhouse gas emissions. So sign up and help us achieve our statewide goal of 500K lbs of CO2 emissions savings!   Leave your car at home and join the fun. Individuals, businesses, schools, organizations - everyone is welcome. Last year we walked, biked, carpooled and rode the bus all the way to our goal. Join us for this year's commuter challenge and enjoy the benefits. It's healthy, fun and saves serious money and gas. Plus you'll be entered to win this years great prizes. Win a Burton snowboard, an ipod or go all the way and win the prestigious CARBON CUP! So let's GO. Together we can make a big impact on carbon pollution Did you know that our modest program in our "small" state won a NATIONAL AWARD? Vermont can -- and is -- leading the way with your help. Check it out under news releases on our Promotions Page! For more information on carpooling and ridesharing visit our partner at Go Vermont.</w:t>
      </w:r>
    </w:p>
    <w:p>
      <w:r>
        <w:rPr>
          <w:b/>
          <w:color w:val="FF0000"/>
        </w:rPr>
        <w:t>id 59</w:t>
      </w:r>
    </w:p>
    <w:p>
      <w:r>
        <w:rPr>
          <w:b w:val="0"/>
        </w:rPr>
        <w:t>Army reading list is not the first It is interesting to note only one work of fiction makes it on to both reading lists at this point. It is Robert Heinlein's Starship Troopers, the boy's own ripping yarn written by the author of Space Cadet, later filmed by Paul Verhoeven in a cult movie that referenced Fascist imagery and depicted a dystopian society in which military service is the price of citizenship. The movie does not make it on to either the army or the navy's list. Literate Royal Australian Navy types are probably asking themselves when the army learnt to read given the recent fuss over the news Chief of Army, Lieutenant General David Morrison, is to officially unveil his long awaited reading list in August. Navy, of course, has had its own reading list for some time. Their document, which is regularly updated, extends to more than 110 pages and, like General Morrison's offering, also dips into the field of light entertainment - including the cinema. Advertisement Given General Morrison has already laid claim to the two Landing Helicopter Docks as army assets there may be some in the senior service who will accuse the boots of stealing yet another good idea from their (alleged) betters. Leaving inter-service rivalries aside, it is interesting to note only one work of fiction makes it on to both reading lists at this point. It is Robert Heinlein's Starship Troopers, the boy's own ripping yarn written by the author of Space Cadet, later filmed by Paul Verhoeven in a cult movie that referenced Fascist imagery and depicted a dystopian society in which military service is the price of citizenship. The movie does not make it on to either the army or the navy's list. Tom Clancy, an author I would have thought would have been a sure thing for a list of this type, only gets a guernsey with the navy. Clancy's The Hunt For Red October makes the book list but the still more brilliant film, starring Sean Connery as Captain Ramius and Alec Baldwin as Jack Ryan, does not. Navy also lists Red Storm Rising, one of the best ``what if'' war scenarios ever written, as recommended reading - even though most of the action is on the ground and in the air over Iceland and Central Europe. Essentially a gripping account of how a full-on (but non-nuclear) confrontation between the Soviets and NATO could have played out, this is a must read for army types as well in my view. So are Clancy's excellent non-fiction books Marine, Submarine, Aircraft Carrier, Fighter Wing and so forth. They provide an excellent - if now slightly dated - window into US defence capabilities. While one commentator has made much of the fact General Morrison's list includes the George Clooney film  Three Kings which she bills as a ``the most caustic anti war movie'' of the decade she seems to miss the point. Neither the Army or the Navy list set out to glorify war. As an anti-war movie I suggest Three Kings (1999) is a non-event when you compare it to either Apocalypse Now (1979) or Gettysburg (1993) -- both of which are also on the army list. The latter film, blessed with a superb cast and an epic length, is one of the most grimly unrelenting depictions of slaughter, futility and death ever put on screen. Any book or film that attempts to portray war in a realistic way is anti-war film by definition. Witness, for example, the following passage from Erich Maria Remarque's All Quiet On The Western Front in which the narrator is looking into the face of a man he has just killed: "But now, for the first time, I see you are a man like me. I thought of your hand-grenades, of your bayonet, of your rifle; now I see your wife and your face and our fellowship. Forgive me, comrade. We always see it too late. Why do they never tell us that you are poor devils like us, that your mothers are just as anxious as ours, and that we have the same fear of death, and the same dying and the same agony--Forgive me, comrade; how could you be my enemy?" While it is not my intention to criticise either the Navy or the Army lists for alleged sins of ommission,</w:t>
      </w:r>
    </w:p>
    <w:p>
      <w:r>
        <w:rPr>
          <w:b/>
          <w:color w:val="FF0000"/>
        </w:rPr>
        <w:t>id 60</w:t>
      </w:r>
    </w:p>
    <w:p>
      <w:r>
        <w:rPr>
          <w:b w:val="0"/>
        </w:rPr>
        <w:t>Compensation &amp; Benefits Compensation Systems: Design and Goals The design process is started by identifying desired outcomes and goals for your organization. This is often referred to as developing your compensation philosophy. Your philosophy is formed by considering a number of factors. The balance of direct and indirect rewards, the complexity and responsibility of a role and the candidate or employee filling it, as well as your focus on internal versus external equity are just few factors explored in this section. It is the ability to achieve results that is critical to organizational success. Compensation defined Compensation can be defined as all of the rewards earned by employees in return for their labour. This includes: Direct financial compensation consisting of pay received in the form of wages, salaries, bonuses and commissions provided at regular and consistent intervals Indirect financial compensation including all financial rewards that are not included in direct compensation and can be understood to form part of the social contract between the employer and employee such as benefits, leaves, retirement plans, education, and employee services Non-financial compensation referring to topics such as career development and advancement opportunities, opportunities for recognition, as well as work environment and conditions In determining effective rewards, however, the uniqueness of each employee must also be considered. People have different needs or reasons for working. The most appropriate compensation will meet these individual needs. To a large degree, adequate or fair compensation is in the mind of the employee. A good compensation strategy includes a balance between internal equity and external competitiveness. Compensation and benefits affect the productivity and happiness of employees, as well as the ability of your organization to effectively realize its objectives. It is to your advantage to ensure that your employees are creatively compensated and knowledgeable of their benefits. Equity Equity or fairness has been mentioned as a key component in creating a successful compensation system. It can be defined in the following three ways: Workplace equity refers to the perception that all employees in an organization are being treated fairly External pay equity exists when employees in an organization perceive that they are being rewarded fairly in relation to those who perform similar jobs in other organizations Internal pay equity exists when employees in an organization perceive that they are being rewarded fairly according to the relative value of their jobs within an organization Perceived inequity or unfairness, either external or internal, can result in low morale and loss of organizational effectiveness. For example, if employees feel they are being compensated unfairly, they may restrict their efforts or leave the organization, damaging the organization's overall performance. Internal equity "Internal equity exists when employees in an organization perceive that they are being rewarded fairly according to the relative value of their jobs within an organization". Another way of stating this is to say that a person's perception of their responsibilities, rewards and work conditions is seen as fair or equitable when compared with those of other employees in similar positions in the same organization. Factors such as skill level, the effort and the responsibility of the role, as well as working conditions are considered. An internal equity study can determine if there is pay equity between like-positions and if all roles in the organization are governed by the same compensation guidelines. Usually each role is assigned a pay range with corresponding criteria that outlines how to determine where an employee should be placed in the range. An agency may employ a number of social workers to work with similar client groups. By reviewing the salary of each employee and comparing it with others in the same role, you will be able to determine if internal equity exists. This does not mean that all employees are paid the same; it means that they are paid fairly in relation to other staff in the same role. Differences in salary may be based on education, experience, years of service, or responsibility level. External equity "External equity exists when employees in an organization perceive that they are being rewarded fairly in relation to those who perform similar jobs in other organizations". External equity exists when an organization's pay rates are at least equal to the average rates in the organization's market or sector. Employers want to ensure that they are able to pay what is necessary to find, keep and motivate an adequate number of qualified employees. Creating a compensation structure that starts with competitive base pay is critical. Employees also compare their roles and pay to roles and pay in other organizations. Unfortunately they do not always compare with similar types of organizations or even in the same sector. Generally, employees consider</w:t>
      </w:r>
    </w:p>
    <w:p>
      <w:r>
        <w:rPr>
          <w:b/>
          <w:color w:val="FF0000"/>
        </w:rPr>
        <w:t>id 61</w:t>
      </w:r>
    </w:p>
    <w:p>
      <w:r>
        <w:rPr>
          <w:b w:val="0"/>
        </w:rPr>
        <w:t>It released figures which show a backlog of 400,000 prospective homes which have planning permission but have not yet been built. It says these "conclusively prove" the planning system is not holding back development. The coalition, which has undergone a reshuffle this week, is looking for ways to boost the economy and end the ongoing recession. Prime Minister David Cameron and Deputy PM Nick Clegg have announced that 16,500 first-time buyers are to receive help getting on the housing ladder under an extension of the FirstBuy scheme. Under this, would-be homeowners without a deposit are given an equity loan of up to 20% of the purchase price. Just a few months ago the government rewrote the entire planning framework for England, after fierce initial resistance from countryside campaigners. Now ministers want further changes to planning in England in an attempt to boost house-building and revive the economy. The announcements come as the economy continues to languish, with the recession now having lasted more than nine months. The construction sector has performed particularly badly. Mr Cameron said: "This government means business in delivering plans to help people build new homes and kick-start the economy. "We're determined to cut through the bureaucracy that holds us back. That starts with getting the planners off our backs, getting behind the businesses that have the ambition to expand and meeting the aspirations of families that want to buy or improve a home." He told ITV's Daybreak developers were being held back by the "many obligations" on them to build affordable housing. Analysis From those who usually complain the loudest about the "housing crisis" - a surprisingly positive reaction. It's true that some business organisations would have liked to see more radical action to speed up planning. But fresh from the battle over the national framework earlier this year, the government backed away from another full-scale confrontation. So this programme tinkers with the rules - and targets specific areas seen to be holding back the builders. Housing associations thought the government would actually go much further, in removing the requirements to build affordable homes. They're also delighted with the extra billions for investment. But many still say the economy, rather than government initiatives, will ultimately determine how many homes are built. Under the government's plans, if developers can prove these requirements make a site commercially unviable, the conditions will be removed. There will be a one month consultation on allowing homeowners and businesses, for a three-year period, to be able to build much bigger extensions without planning permission than they can at present. The new Permitted Development Rights would make it easier to install conservatories and loft extensions without going through weeks of planning bureaucracy. If the plans go ahead, full planning permission - required for extensions of more than three or four metres from the rear wall of any home - would only be needed for those reaching beyond 8m for detached homes and 6m for others. Rules that restrict an extension to no more than 50% of a property's garden will remain. Communities Secretary Eric Pickles told the BBC that the extension rule changes would benefit local businesses as well as householders, as new carpets and furnishings would be needed for them. Businesses would be able to expand shops by 100 square metres and industrial units by 200 square metres. There will also be 300m of additional funding to provide up to 15,000 affordable homes and bring 5,000 empty homes back into use. 'Conservatories not an economic plan' Speaking on BBC Breakfast, Nick Clegg said the government was putting forward a "big set of measures" to boost house-building but accepted some of the proposals would be controversial. "We have a real crisis. We're not employing enough people in the construction sector. The construction sector has had a really hard time of it. "We're not building enough homes. We're not building enough affordable homes. We've got to take some of these difficult decisions - yes, even with some controversy around them - to get Britain building." The National Housing Federation, which represents England's housing associations, welcomed the package of measures as "a major step forward" with "the potential to transform the housing market". "It will provide homes for some of the millions of families on waiting lists, create jobs and give the UK economy a shot in the arm with a speed and effectiveness few industries can match," the group said. Meanwhile, Labour leader Ed Miliband and shadow chancellor Ed Balls launched an attack on the coalition's economic record and set out what they see</w:t>
      </w:r>
    </w:p>
    <w:p>
      <w:r>
        <w:rPr>
          <w:b/>
          <w:color w:val="FF0000"/>
        </w:rPr>
        <w:t>id 62</w:t>
      </w:r>
    </w:p>
    <w:p>
      <w:r>
        <w:rPr>
          <w:b w:val="0"/>
        </w:rPr>
        <w:t>We believe a life is to be celebrated. And Scattering Ashes is here to offer you good simple advice and ideas on what to do with cremation ashes. Whether you keep hold of the funeral ashes in and cremation urn or scatter them, it is up to you -- we are here to let know the huge range of options that are there to choose from and to help you feel confident in that choice. In the UK most people opt to be cremated rather than buried, in fact over seventy percent of us. These days most of us bring the ashes home rather than leave them to be scattered at the garden of remembrance. What then do you do with the cremated ashes? Scattering ashes is one option, but what are the rules? Burying the ashes is another, but where is it allowed? Keeping some or all of the ashes is also a option, but in what? You may choose to spread or bury your funeral ashes in the countryside, the wildness or in your garden, within reason it is up to you. Scattering Ashes is here to help you look at all the options to decided what is best for you.</w:t>
      </w:r>
    </w:p>
    <w:p>
      <w:r>
        <w:rPr>
          <w:b/>
          <w:color w:val="FF0000"/>
        </w:rPr>
        <w:t>id 63</w:t>
      </w:r>
    </w:p>
    <w:p>
      <w:r>
        <w:rPr>
          <w:b w:val="0"/>
        </w:rPr>
        <w:t>The sister of one of the pilots whose plane was hijacked on September 11th said that it is outrageous that the military judge ruled in the terror suspects favor by allowing them to wear camouflage clothing inside the courtroom. The leeway that the judge granted the accused terrorists comes during the second day of the pretrial decisions in the case against Khalid Sheikh Mohammed, the alleged mastermind of the hijacked plane attacks and his four alleged al Qaeda conspirators. The request for the different dress code comes as the men want to portray themselves as soldiers during the trial- a move that Ms Burlingame says shows that their intention is to promote their violent cause. 'They are trying to use their situation to rally jihadists around the world and that puts American troops in danger,' she said. 'If these defendants were members of the Klu Klux Klan and they were on trial for killing a black family, for burning their house, would they be allowed to wear their Klan uniforms in court to show their solidarity with their fellow Klan members? Im indifferent as to what they wear. If they chose to wear this they only hurt their own case. Though that may be what they want. There are a number of them who would probably welcome a death sentence to make them "martyrs." Im indifferent as to what they wear. If they chose to wear this they only hurt their own case. Though that may be what they want. There are a number of them who would probably welcome a death sentence to make them "martyrs." Hopefully. Saddam Hussein's trial was pretty open. The US should be able to do the same. Then they should be in the uniforms that they used to perpetrate the attacks- Civilian clothing. Televised in camo just leaves an impression for many in the Muslim world that they are soldiers when they are not. Then they should be in the uniforms that they used to perpetrate the attacks- Civilian clothing. Televised in camo just leaves an impression for many in the Muslim world that they are soldiers when they are not. Those insurgents in Iraq and Afghanistan seemed to dress alike. What difference does it make if they're considered soldiers or not? As if soldiers havent done outrageous things that are just as bad in the past. Then they should be in the uniforms that they used to perpetrate the attacks- Civilian clothing. Televised in camo just leaves an impression for many in the Muslim world that they are soldiers when they are not. There isn't as many dumb people in the Muslim world as there is in yours. Those insurgents in Iraq and Afghanistan seemed to dress alike. What difference does it make if they're considered soldiers or not? As if soldiers havent done outrageous things that are just as bad in the past.</w:t>
      </w:r>
    </w:p>
    <w:p>
      <w:r>
        <w:rPr>
          <w:b/>
          <w:color w:val="FF0000"/>
        </w:rPr>
        <w:t>id 64</w:t>
      </w:r>
    </w:p>
    <w:p>
      <w:r>
        <w:rPr>
          <w:b w:val="0"/>
        </w:rPr>
        <w:t>How to Have a Fantastic Staycation Taking a vacation close to home doesn't have to feel like winning the booby prize. Here's how to make it super fun. Make Your Staycation Special Dorothy had it right when she said, "There's no place like home" -- especially in these times of high gas prices and tight family budgets. Enter the "staycation," a new kind of getaway that's redefining what a vacation is. Families everywhere are getting into the act, says dad Paul Tocknell, who with his wife, Holly, created Staycation Ideas, a site where families share ideas for family adventures close to home. The idea isn't to stay home and do nothing but rather to have a new family adventure without the long hours of road or plane travel. Can't think of anything to do? You'll be amazed at the possibilities, from exploring a labyrinth or making your own to visiting a nearby small-town festival. Read on for more. Motherboard is the source of great ideas, info, and inspiration for women. Its unique combo of mom-to-mom intelligence and down-to-earth advice celebrates the successes-and solves the challenges-of family life in today's busy world. Life Made Better Newsletter If it's on your mind, it's in Motherboard's FREE weekly Life Made Better newsletter that's by and for you! Sign up today to be heard and for inspiration, ideas, and secrets you can use every day</w:t>
      </w:r>
    </w:p>
    <w:p>
      <w:r>
        <w:rPr>
          <w:b/>
          <w:color w:val="FF0000"/>
        </w:rPr>
        <w:t>id 65</w:t>
      </w:r>
    </w:p>
    <w:p>
      <w:r>
        <w:rPr>
          <w:b w:val="0"/>
        </w:rPr>
        <w:t>New tricks: BNY Mellon's CIO You often now hear people say things like "technology is the bank", but technology has underpinned banking for so long that it has been that way for a long, long time. With the advent of smartphones and the mobile internet, banks are sometimes cast into the role of dinosaurs, struggling to keep up. Suresh Kumar might beg to differ. He was appointed as chief information officer for financial markets and treasury services at BNY Mellon, and its Pershing subsidiary, in April this year, having joined the company in 1986. When it comes to keeping up with technology, Kumar is pretty comfortable. "The time it took us to go live on iPhone was one week from Apple launching the product," he says. Admittedly, it was a browser-based offering, but a native app delivered through Apple's AppStore followed shortly after. Moreover, the technical know-how behind that capability is nothing new, at least in terms of the approach the bank takes to technology, he says. "We put SOA into place in 1994. At that time it was called message-oriented architecture or middleware. We took it to heart and implemented it in our Pershing business, so when the internet came in 1996 we were well prepared to be able to reuse all that logic and adapt to any new interface that came along -- whether that's now iPhone or iPad, " he says. "It is not just a theoretical understanding -- it is something that we executed quite well and we were able to go from being an institutional service offering to a retail service offering, with the same technology framework. We have 2,400 services in that framework." From that base, much else follows: "As the technology changed -- we went from the client-server, C/C++, Unix world to the more internet, and now mobile, world -- we have been able to protect the investment that we made over all of these years because of this layer. There was no need for us to rebuild things -- all we had to do is change the presentation layer," he says. Kumar argues that it also allows the firm to cope with another issue that large companies face -- the aggregation of systems through mergers and acquisitions over the years. "We have a diverse group of companies that have been acquired over a period of time," he says. "That presents the challenge that we have more than a few flavours of IT system -- more than we would like, but the good thing is that you get a diverse set of people with different skills and points of view and one of the things we are trying to do is to ensure that we can take advantage of that. The SOA approach particularly allows the bank to target where it needs to focus on immediate concerns, and where to take a more measured approach. "As a company we've grown organically, and we want to take the time to digest the acquisitions that we have made, and to simplify our processes to achieve operational excellence. Right now, if anything the business has said that we are not going to contemplate further acquisitions  until we have digested what we already have. To me that is an advantage -- being able to take the time to get the architecture in place," he says. "It is not practical for us to think that we can rewrite every system that we need to, but there is an opportunity to eliminate redundant systems. Having the right business architecture highlights those systems that are doing the same things, and having the right technology architecture allows us to ease into modernising the customer-facing technology and change the underlying systems according to our own timelines. I think that is relatively easy to do, and from a client perspective, they can see the progress we are making." Moving into the next evolution of technology Kumar says: "There are different layers that can be virtualised. We are choosing not just to take care of the infrastructure as a service but actually going for the platform as a service: we have the complete stack -- hardware, operating system, database, application server and all the way up to the presentation layer -- as well as the common services." Just as the SOA framework has allowed the bank to adopt new platforms as they come along, this approach pays dividends in terms of developing innovated applications and services. "The incremental time that it takes for people to provision servers leveraging the cloud is what we want to reduce. Traditionally it can take months; we want to be able to do it in minutes," says Kumar. "Today that environment is in testing and it is interesting to see the empowerment it gives. Sure, it reduces the time</w:t>
      </w:r>
    </w:p>
    <w:p>
      <w:r>
        <w:rPr>
          <w:b/>
          <w:color w:val="FF0000"/>
        </w:rPr>
        <w:t>id 66</w:t>
      </w:r>
    </w:p>
    <w:p>
      <w:r>
        <w:rPr>
          <w:b w:val="0"/>
        </w:rPr>
        <w:t>A visit to (Surfers) Paradise There is a certain, universal brand of city that takes pride in it's tackiness, trades on it, even. The marketing for this city most likely alternates between "Wholesome Family Fun" and "GIRLS, GIRLS, GIRLS!"  The United States has Miami, Spain has Malaga and in Australia we have Surfers Paradise -- home to the "Big 3? theme parks, other (less-big) theme parks, Schoolies Week , Meter Maids and countless bronzed pensioners. Located about an hour's drive south of Brisbane on an otherwise lovely stretch of rain-forested hinterland (opportunistically re-named 'The Gold Coast') Surfers Paradise is one of the most popular holiday destinations in Australia. Just about everyone's family has made the pilgrimage at least once, including mine and, having not been back since, in my mind it was still 1993 on the Gold Coast -- my siblings and I in matching neon tracksuits (so Mum wouldn't lose us), freaking out over the Gremlins ride at Movie World and hoping to hold a koala. To be honest I was happy to leave it that way, but then, in the middle of a gloomy Melbourne winter, my partner Sean suggested we go back. It would make a good photo-series, he urged, and we can play Egyptian-themed mini-golf! Having won me over, we acted fast, booked a cheap hotel room and before long were descending into the Gold Coast airport with Surfers Paradise spread narrowly below us; the high-rise buildings so close to the sea they may as well have been on the beach. And just like that, there we were in downtown Surfers Paradise. We spent the first half hour wandering, dazed and hyperactive, peering up at the tall buildings which contrasted strangely with the quiet, off-season streets. There were a lot of souvenir shops, we couldn't find anywhere to buy sandwiches (just burgers), and I noted the frequent use of 'Mistral' on shop signage (for non type-nerds, that's the 80?s looking title font from 'Drive'). But we had fun. Our cheap hotel room turned out to be really nice, sunny and directly across from the beach, and when we weren't swimming we played arcade games, visited the 1960?s wax museum (creepy, DON'T go there) and yes, took lots of photos. We also found one little oasis among the time-warp, which I'm looking forward to sharing next week. Until then, enjoy the photos, which are part of Sean's upcoming zine 'GOLD'. Comments: When I went to Surfer's back in 2001, the hostels offered $10 bar crawls, which of course were sleezy, but were probably the greatest investment because of the incredible returns. You were handed 5 free drink tickets at the hostel. Then at the first bar you were handed five more free drink tickets. By the end of the night you were the guy who could easily yell "The next round is on me, everyone," without dropping a dime.</w:t>
      </w:r>
    </w:p>
    <w:p>
      <w:r>
        <w:rPr>
          <w:b/>
          <w:color w:val="FF0000"/>
        </w:rPr>
        <w:t>id 67</w:t>
      </w:r>
    </w:p>
    <w:p>
      <w:r>
        <w:rPr>
          <w:b w:val="0"/>
        </w:rPr>
        <w:t>Having passed them all, this is my perspective on three popular project management qualifications: 1. Project Management Professional (PMP) This is the most difficult of the three to obtain. Not only does it require a significant amount of project management experience, but it needs a good deal of study time. You should expect to spend anything up to three years to obtain this qualification. Unlike many lesser project management qualifications, it provides a very detailed approach to managing all aspects of a project. In my experience it is undervalued by employers, and therefore may not provide much benefit over achieving a lesser qualification. 2. PRINCE2 Practitioner This is a very popular qualification and sought after by employers in the UK. Not as detailed as the PMP, it provides a solid framework for managing projects. A popular myth is that PRINCE2 is only for IT projects, but in reality it works for any type of project. Product based planning is the fundamental core of the PRINCE2 approach, a method to identify the products that contribute to delivering the project. In my experience it is often part of the qualifications needed for project management jobs, but perhaps because of a perceived value rather than a need. 3. Certified Scrum Master (CSM) This is the easiest of the three to obtain. It can be achieved in a week and requires the attendance of a two day course and a 35 question multiple choice exam, needing 24 correct answers to pass. Scrum is an Agile framework used to develop products and organise work. It is based on short cycles of less than 30 days to create fast feedback and build in quality. Scrum is gaining traction in many industry sectors and is particularly suited to complex projects. For study time spent against value gained this must be the best. A number of household names use Scrum, and there are still a relatively small number of practitioners (171,314 worldwide May 2012). It could be a nice differentiator on your CV. The above is a really good overview of the big question, what project management certs are there &amp; what value do they add? I am keen to know how Prince2 and Certified Scrum Master (CSM); please advise ? Do their methodolgies contradict themselves? How could they work in tandem? There is no point having both certs to then find that there are major differences in the two. I am struggling to find a Certified Scrum Master article that defines the bases of the CSM methodology. With Prince2 clearly product based planning is the fundamental. The Certified Scrum Master (CSM) is about the Scrum agile method of product development. PRINCE2 and Scrum are very different beasts and certainly don't mix. PRINCE2 defines a framework in very much waterfall style, while Scrum is about working iteratively with your customer to reach the best possible outcome. PRINCE2 talks about defining requirements and scope upfront before you start building, while Scrum works through short cycles of development (Sprints) refining the requirements as you go. Both methods have their place and value. Having a good knowledge of traditional waterfall style project management (PRINCE2) and agile project management (Scrum) can be very useful and provide many opportunities for contract project managers. Personally I'm working in a waterfall environment, but can see the value of agile for some projects where the requirements are vague, the "we'll know it when we see it" customer response.</w:t>
      </w:r>
    </w:p>
    <w:p>
      <w:r>
        <w:rPr>
          <w:b/>
          <w:color w:val="FF0000"/>
        </w:rPr>
        <w:t>id 68</w:t>
      </w:r>
    </w:p>
    <w:p>
      <w:r>
        <w:rPr>
          <w:b w:val="0"/>
        </w:rPr>
        <w:t>Budget Commitments Budget 2011: "The Government will work with provinces, territories, the Federation of Canadian Municipalities and other stakeholders to develop a long-term plan for public infrastructure that extends beyond the expiry of the Building Canada plan." Budget 2012: "Together, we will explore broad directions and priorities for a new plan that will focus on investments in infrastructure that support long-term economic growth and prosperity." A New Plan for Infrastructure On November 30, 2011, the Government of Canada launched a federally-led engagement process to develop a long-term plan for public infrastructure. Opportunity to take a step back and think strategically about how infrastructure can best support economic growth and make our communities stronger in the future. Overview of the Engagement Process The engagement process is proceeding in three overlapping components: Taking Stock Highlighting Investment Benefits Before looking forward, it's important to take stock of past investments First publication released during launch of the long-term plan engagement process on November 30 th : Modern and efficient public infrastructure is key to supporting Canada's most important economic and environmental goals and to building strong and prosperous communities. The ability of public infrastructure to support and adapt to changes, trends and interactions across economic, environmental, and community dimensions is a key concern. Working Together All levels of government recognize the importance of sound public infrastructure and the contribution it makes to a stronger economy, an improved quality of life and a cleaner environment. Provincial, territorial and municipal governments play a leading role in planning, developing, building, operating and maintaining most public infrastructure in Canada. Canada has over one million kilometres of two-lane equivalent roads, including an interconnected system of national highways: In 2011, $149 billion worth of exports and $162 billion worth of imports were transported by road between Canada and the United States; this represents 56% of trade between the two countries or 35% of Canada's total world trade. Broad benefits linked to significant highway investments by all orders of government: Since 2006, over 2,600 km of the NHS has been improved (or 12% of its total length), upgrading their pavement condition rating to "good" . Since 2007, 700 of the 8,700 bridges that are part of the NHS are now either new or have undergone major rehabilitation. Average age of roads in Canada is significantly lower than a decade ago, from 17 years in 2000 to 13 years in 2010. From 2007 to 2009, Canadian authorities recorded a significant decrease of 20% (from 2,761 to 2,209) in road collision fatalities, their lowest level in almost six decades. Wastewater: Great Lakes and St. Lawrence Watershed This watershed has been a key priority for federal government infrastructure: One of the largest water systems in the world - drains more than  of the Earth's freshwater reserves. Millions of Canadians rely on it for drinking water, employment, tourism and recreation, transportation, and trade (more than 180 million metric tons of cargo travels the St. Lawrence every year, bringing goods to and from North America). In 1972 the Canada- U.S. Great Lakes Water Quality Agreement was signed making a commitment to restore and maintain the health of the Great Lakes Basin Ecosystem. 17 Areas of Concern or "hotspots" were identified in Canada The Government of Canada has committed over $274 million to wastewater projects in Areas of Concern through a number of its programs. Since 2007 Canada has committed over $1 billion to more than 700 wastewater projects in the Great Lakes and St. Lawrence water system and an additional $350 million has been committed to wastewater infrastructure projects through the Gas Tax Fund. Identifying Knowledge Priorities Working with partners and stakeholders, as well as with technical experts and academics to examine and build our knowledge around five themes: We are building the technical and policy knowledge to inform the development of a long-term plan by: undertaking new research and creating an on-line reference centre for existing infrastructure studies; leading a steering committee to guide knowledge-building --  The Federation of Canadian Municipalities and the Canadian Association of Municipal Administrators sit on this committee. Infrastructure and the Economy Understanding how infrastructure investment supports economic growth and ensuring that Canada's infrastructure sector has the right skills and workforce to meet future demand. This theme explored topics around Infrastructure and Productivity and Infrastructure and the Knowledge Economy . What We Have Been Hearing About Infrastructure and the Economy Canada has performed better than most other G-7 economies during and after the global recession and has the highest growth in real income per capita among the G-7 over the last de</w:t>
      </w:r>
    </w:p>
    <w:p>
      <w:r>
        <w:rPr>
          <w:b/>
          <w:color w:val="FF0000"/>
        </w:rPr>
        <w:t>id 69</w:t>
      </w:r>
    </w:p>
    <w:p>
      <w:r>
        <w:rPr>
          <w:b w:val="0"/>
        </w:rPr>
        <w:t>The West Wants to Take the Rest of Sudan's Oil Less than a year ago, Sudan was split in two after decades of U.S. support for the secessionist South. Newly independent and deeply impoverished South Sudan has now seized much of what remains of the North's oil fields. The South refuses to return to its borders, despite widespread international denunciation -- a boldness that is inconceivable without the connivance of the United States. The campaign to chop away more territory from the African nation of Sudan is in full swing. South Sudan, which comprised one-third of the country until becoming independent, last year, seized the oil town of Heglig on the northern Sudan side of the border and is refusing international calls to withdraw. The region around Heglig contains half of Sudan's remaining oil fields. Most of the country's oil went to South Sudan when the country was partitioned. But the Heglig fields indisputably belong to northern Sudan, having been awarded to the Khartoum government by a Permanent Court, in 2009. Nevertheless, South Sudan refuses to return to its borders, and its generals are talking about marching all the way to Khartoum. The European Union describes the South Sudanese seizure of northern territory as "completely unacceptable," and United Nations Secretary General Ban Ki-moon expressed his "grave concerns" directly to South Sudanese President Salva Kiir. But President Kiir, who wears a signature cowboy hat given to him by President Bush in 2006, shouted back at the UN chief, "I am not under your command." So, who does have influence on South Sudan? That would be, overwhelmingly, the United States, which supported South Sudan's secessionist movement for more than a generation and steamrolled African and international opinion into accepted the dismemberment of what had been the continent's largest country. It was an especially bitter pill to swallow for that African Union, whose predecessor, the Organization of African States, in 1964 declared that national boundaries left by colonialists should be left alone. The founding statesmen of Africa feared that tampering with borders would expose the continent to foreign intrigues, as Europeans and Americans stirred up secessionist movements for their own. That time has fully arrived. No sooner had South Sudan declared itself independent, than President Obama devised an excuse to move U.S. Special Forces into the country -- one of the poorest on Earth, if you don't count the oil. Green Berets now operate in South Sudan and neighboring Uganda, Congo, and the Central African Republic. American money keeps the Sudanese army equipped and paid. And President Kiir met with Obama only two weeks ago. The official press release on their talks said Obama had expressed concern about the tensions between North and South, and "emphasized the importance of...reaching an agreement on oil." Well, it looks like Obama and the cowboy-hatted President Kiir reached their own agreement: to seize the North's oil fields. South Sudan is a U.S. client state that owes its independence to the U.S. and Europeans and Israel, which was deeply involved in the Sudanese civil war. It is inconceivable that South Sudan would defy the United Nations and the European Union to invade North Sudan and seize half of its oil reserves without the connivance of the United States. U.S. Ambassador to the UN Susan Rice, who has been calling for the head of Sudanese President al-Bashir since George Bush was in office, will pretend that she is "concerned" with the fighting between the two Sudans, and so will Obama. But U.S. client states like South Sudan don't invade their neighbors without Washington's blessing. BAR executive editor Glen Ford can be contacted at Glen.Ford@BlackAgendaReport.com . Related content: The United States has said it may remove Sudan from its list of state sponsors of terrorism if the government in Khartoum recognises the outcome of the south's referendum on whether to split from the north. "Should the referendum be carried out successfully and the results are recognised by the government, President Obama would indicate his intention to begin the process of removing them," Princeton Lyman, the lead US negotiator with Sudan, said on Tuesday.... TRIPOLI, Libya (Reuters) -- Libyan leader Moammar Gadhafi Sunday accused the</w:t>
      </w:r>
    </w:p>
    <w:p>
      <w:r>
        <w:rPr>
          <w:b/>
          <w:color w:val="FF0000"/>
        </w:rPr>
        <w:t>id 70</w:t>
      </w:r>
    </w:p>
    <w:p>
      <w:r>
        <w:rPr>
          <w:b w:val="0"/>
        </w:rPr>
        <w:t>How to Make Small Talk and Keep the Conversation Flowing Comments Off While many people are quite comfortable talking to others, even strangers, some people struggle with so much as small talk. Most all social situations begin with small talk, which will engage a conversation and help it flow in another direction. However, if you are one of those persons who have no idea where to begin with small talk, the following tips may help. Talk About Your Surroundings Keep in mind that whatever you are doing, the other person is in the same location as you. Thus, this may offer you something to talk about. Look around at your surroundings. Even if your are simply waiting in line at a fast food restaurant, you can comment on how long the line is or how good their fries are. Strive for a pleasant and casual attitude. When you begin a conversation like this, others will more than likely say something back. Chances are, the other person will offer a casual comment as well, and a conversation has begun. It gets much easier after this. If the other person simply smiles, but does not offer a comment, do not get frustrated. Smile back and move on to another individual. Ask About Personal Interests Ask yourself what you would like to know about the other person. While you should, in no way, ask too much on an initial conversation, pick one general topic to ask them about. Ask them where they work or what they like to do in their spare time. If you notice a wedding ring on the person's finger, ask if they have any children. All of these things can get a conversation started. Ask About Their Day Most everybody appreciates it when others ask about them in a friendly tone. Thus, you can always ask them how they are doing or how their day has been. For example, you can ask a cashier whether or not they have been very busy today. This is a great ice-breaker, and the other person will usually say something, even if it is just a small comment. Additionally, you will find that when you use this tactic to make small talk, the other person will often smile. This is because you have made them feel like you truly care about their welfare. When people feel good like this during an initial comment, it is often much easier to keep the conversation going. Comment About Recent Events Many people are interested in the news, and they like to keep up with what is going on in the world at the moment. With that said, you may wish to ask them something like "Did your read in the papers about so and so?" Another good starter question is "Did you see the news this morning?" Either one of these will typically start up a great conversation. Keep in mind though, when using this method to begin small talk, to steer away from talking about issues that may offend someone. However, if you have chatted with the same person before and know that certain issues will not bother them, then feel free to chat away. Sometimes controversial issues can be great ice-breakers, but just be sure that the other person has the same views as you. When you follow these useful tips, you will find that making small talk can be quite easy and even enjoyable. Try practicing some of these methods on a few of your close friends, and you will soon discover that starting conversations with small talk is much easier than you thought.</w:t>
      </w:r>
    </w:p>
    <w:p>
      <w:r>
        <w:rPr>
          <w:b/>
          <w:color w:val="FF0000"/>
        </w:rPr>
        <w:t>id 71</w:t>
      </w:r>
    </w:p>
    <w:p>
      <w:r>
        <w:rPr>
          <w:b w:val="0"/>
        </w:rPr>
        <w:t>Share This Masters of the Universe Classics: He-Man Review Recently I have been producing paid freelance content for Action Figure Resource , a toy collecting site founded by Mr Colin Dorman. These usually take the form of text and accompanying audio and video. I've started a section here on Gonzo Planet to showcase these, both as an online portfolio and as a way of promoting AFR to my audience. Head on over to Colin's website for his Digital Magazine, subscribe to his channel on YouTube if you want to see more of these vids, and of course if you're looking to retain the work of this particular freelancer I am available right now. Email me and we can discuss your project. -Alex Shaw The site is Mattycollector.com which is Mattel's mail-order outlet for limited-run collector-focused specialised action figures. Through it they sell DC Universe, WWE Wrestling, Ghostbusters and their own Masters of the Universe Classics line. Those of you in your thirties will remember the original series from 1982 which had its origins tied up in the Schwarzenegger Conan film. As it turns out, the ideas had been laid out several years before the film emerged and He-Man is a character influenced by Robert E Howard's Cimmerian but not directly based on him. The line was hugely successful, thanks to the marketing campaign and lengthy animated series. Probably my first toys were He-Man figures and I loved them all, even the Skeletor that I twisted the waist of so many times that his legs fell off. One of the best aspects about the original line from a business standpoint was the ease of which new characters could be created by the manufacturers by mixing and matching different legs, arms, heads, weapons and armour to fit new concept art and characters, almost all of them with their own unique feature such as Trap-Jaw's interchangeable arm tools, Moss Man's flocking and of course Stinkor's smell. Batman writer Paul Dini was on the team that made the cartoon and has talked about being shown pre-rendered characters and told to write them back-story's while the figures were in production to achieve a factory procession of must-have new heroes and villains. The show spun off into She-Ra which attempted to do the same thing only pitched at girls. By 1986 both MOTU and She-Ra's cartoons had run their course, but the concept was reimagined and brought back as The New Adventures of He-Man barely four years later in 1990 again with its own less successful, less versatile toy line. Twelve years later in 2002 a new Masters toy line, tied in with a show that went back to the imagery and themes of the original met with moderate success but again failed to hit the highs of the 82 series, possibly due this time to massive competition from other cartoons and their respective toys and  far too many He-Man figures with different costumes and paint schemes. Then in 2008 Mattel started this website, kicking off with a long awaited first rendition of King Greyskull and soon produced the first version of a classic He-Man figure that I am reviewing today. These MOTU Classics are sculpted by The Four Horsemen who were on board for the 2002 reboot but dialled back on the McFarlane detail here to produce something simpler yet more complex and pitched squarely at the adult collecting market. Modelled on the 82 originals but made with contemporary methods for discerning and nostalgic collectors and priced at a hefty $20 plus delivery, these were and are the ultimate He-Man figures for those of us with the fondest memories of the basic, chunky early line. The site itself is very easy to use. They have a library of remade figures, spanning virtually the whole original line that have been issued and run their course, none of which you can buy new but it forms a visual checklist for scouring the secondary market. However if you thought $20 was steep, then what you'll pay on eBay for the figures that are no longer in production may blow your mind with prices reaching the hundreds for rarities like Shadow Weaver or first edition He-Man and Skeletor. It is a buyers market writ large and a sound investment to those that got in on the ground floor. Like the 82 line, Mattel were able to produce these for a far smaller niche market than the 2002 line which was in every toy shop and ended up</w:t>
      </w:r>
    </w:p>
    <w:p>
      <w:r>
        <w:rPr>
          <w:b/>
          <w:color w:val="FF0000"/>
        </w:rPr>
        <w:t>id 72</w:t>
      </w:r>
    </w:p>
    <w:p>
      <w:r>
        <w:rPr>
          <w:b w:val="0"/>
        </w:rPr>
        <w:t>Detox Your Skin:: The Oil Cleansing Method What if I were to tell you that the secret to glowing, dewy, luminous (and poreless looking) skin is cleansing with OIL ???  Would you think I had gone round the bend?  What is the first thing you think of when you think of putting oil on your face?  Does it conjure up zit-faced fry cook images?  Do you immediately think of your face turning into an oil slick shine fest?  Well, beauties, read on to find the real super hero of glowing skin and how the oil cleansing method (OCM) can give you the luminous skin you crave! Let's look at why the oil cleansing method sends a lightning bolt of panic coursing through your veins.  The beauty industry and marketing companies would have you believe that you have to strip every ounce of oil off of your skin with one of their gel, foamy, or cream cleansers, then use even more harsh chemicals to "exfoliate" the skin, and finally, moisturize with some high-tech miracle sounding product guaranteed to take away the "7 signs of aging"  they helped contribute to in the first place!  Pardon my tangent.  The bottom line is the products you are using that are making all these claims want to sell you their products.  If their products worked like they say they do you would not have to buy another product.  Are you following me?  Making you a totally satisfied customer is bad for business. The conventional beauty industry does not want you to have clear, glowing, radiant skin.  They want you to constantly aspire to perfect skin, sure.  And you keep those aspirations because the 15 year old (who has been airbrushed to look 10) trying to sell you anti-aging cream (or acne cream, or pore minimizer) is so believable with her "perfect" skin you actually think it could happen for you if you use their company's product.  Guess what?  You've been tricked.  All those chemicals meant to clear your skin, erase hyperpigmenation, sand away the hands of time are actually meant to "solve" some problem by creating another thus ensuring a purchase of another product to get rid of yet another problem.  All those mainstream products strip the skin of oil.  Skin needs oil to stay moisturized and protected so it compensates by producing MORE oil leading you to buy even stronger products.  By the way, blackheads, white heads, clogged and enlarged pores, redness, and other irritation are actually your body rebelling against these chemicals. Have I blown your mind?  Are you good and mad yet?  Are you ready to tell the conventional beauty industry to stuff it yet?? Let me tell you how to do just that. The Oil Cleansing Method is not new.  Women have been using it for centuries.  It is what is behind the radiant skin of countless little old ladies in Italy, Greece, India, the Middle East, and even Japan.  I say little old ladies because somewhere we stopped listening to our grandmother's wisdom when she told us that olive, argan, camelia, grapeseed, or jojoba oil cleanse and moisturize the skin in one.  We started listening to glossy advertisements convincing us science had all the answers and age-old wisdom had no place in the modern world.  I say again.  You have been tricked. How does the  OCM work? I am taking you back to chemistry class.  Like dissolves like.  In this case, oil dissolves oil.  Water does not dissolve oil.  {Suzanne LeRoux of One Love Organics will be explaining WHY  tomorrow  in Water:: Should it be in Your Skincare? } Mainstream cleansers only do with the help of chemicals used in engine degreasers and anti-freeze.   So, oil dissolves oil and armed with that knowledge you know exactly how to cleanse and nourish your skin.  This is why oiling your hair makes it longer, stronger and healthier. "But I have dry skin!"  Even if you have dry skin, your skin still has some oil on it.  By using oil on your face you are dissolving makeup,  dirt, grime, pollution,  and other "icks"  and replacing it with protective nourishing oil. If you think you are pushing the "ick"  into your pores let me just tell you, most of it is sitting on top of your skin anyway.  The blackheads and other unsightly issues are actually your pores way of trying to protect your skin from environmental assaults (</w:t>
      </w:r>
    </w:p>
    <w:p>
      <w:r>
        <w:rPr>
          <w:b/>
          <w:color w:val="FF0000"/>
        </w:rPr>
        <w:t>id 73</w:t>
      </w:r>
    </w:p>
    <w:p>
      <w:r>
        <w:rPr>
          <w:b w:val="0"/>
        </w:rPr>
        <w:t>You are using a browser that is not standards-compliant. The information on this Web site will be accessible to you, but for a list of Web browsers that comply with the World Wide Web Consortium standards, please visit our Web standards page. You are using a browser that is not standards-compliant. The information on this Web site will be accessible to you, but for a list of Web browsers that comply with the World Wide Web Consortium standards, please visit our Web standards page. The Venus Transit of June 5, 2012 Warning: Looking directly at the Sun without proper eye protection can result in severe eye damage in seconds. On June 5 2012, from about 6:00 p.m. onward until sunset, a truly rare event can be witnessed from many locations worldwide, including London, Ontario: the planet Venus will move in front of the Sun. Such an event is called a transit. Transits of Venus are truly rare events: the phenomenon has only been observed six times since Johannes Kepler first predicted a transit to occur in 1631, and the next one will happen only 105 years from now -- in 2117! It is one of the few events that give human beings a direct sense of the scale of the Solar System, and in fact, Venus transits have historically been used precisely to measure the distance scale of the Solar System. The Department of Physics &amp; Astronomy, the Centre for Planetary Science and Exploration (CPSX) and the Royal Astronomical Society of Canada (RASC) are working together to offer the public the best and safest observing experience. From about 5:30pm onward, we will open up the Cronyn observatory and use the main telescope to project images of the Sun on a screen. In addition, we will have an observation station in the southeast corner of the Springett parking lot where we will offer diverse views of the event, including through a state-of-the-art solar telescope. At both sites, we will be distributing eclipse glasses that allow you to see the transit with your own eyes. A "planet walk" between the two sites will show a scale model of the Solar System, and in the conference room of the Cronyn observatory, we will present a small exhibit about Venus and transits, as well as a live feed of the event as seen from different locations worldwide. Many professional astronomers will be around to answer any question you may have. After sunset, we will keep the observatory open for stargazing, which will include telescopic views of Mars, Saturn, and many more wonders of the Universe. In case of bad weather, the exhibit at the observatory will be open, and astronomers will give presentations about related topics. We will be delighted to greet you and your family at this event, and share this unique and historical moment! If you can't make it to the Western campus, but you would still like to observe the transit yourself, you can find 6 safe ways of looking at the transit on this website , that contains many links to instructional videos and more resources. Alternatively, you can follow the event online through various live feeds. For instance: The Exploratorium : This San Francisco museum for science, art and human perception will provide a live feed from from Mauna Loa Observatory, Maui and provide expert commentary as the event progresses.</w:t>
      </w:r>
    </w:p>
    <w:p>
      <w:r>
        <w:rPr>
          <w:b/>
          <w:color w:val="FF0000"/>
        </w:rPr>
        <w:t>id 74</w:t>
      </w:r>
    </w:p>
    <w:p>
      <w:r>
        <w:rPr>
          <w:b w:val="0"/>
        </w:rPr>
        <w:t>Thursday, 1 November 2012 I want to start with a look back at the Reading game and yesterday's post. I think it's fair to say that my view that Andrey Arshavin had a stinker during our league cup fourth round game was not universally agreed with.  Arshavin set up two goals and as I pointed out never, stopped trying for the team. But probably didn't in fact have the stinker I thought he'd had. As you are probably aware, I was at the game. And while at the Grove all the most interesting highlights are replayed on the big screens, at Reading this is not the case. So I wasn't able to see the three or four replays of goals as many of you at home on TV could, so I'd like to offer that as mitigating evidence. Having watched the highlights, I can now see that the little Russian was in fact not as bad as I first thought. So I offer him an apology. As many regular readers will know, I'm a huge Arshavin fan and can see whatever his faults are in defending for the team, he's a special player. He offers us so much going forward and I just wish we could see him do more at what he does best, pulling our attacking strings. Hopefully he'll get that chance for the rest of the season because I do feel the manager hasn't used him to the best of his creative abilities. Arshavin has more talent than many of our other players will ever have no matter how long Arsene Wenger coaches them for. I can only hope that the Russian is given a chance to show exactly what he can do. Perhaps that will be this weekend. More likely though he'll have to wait for substitutes appearances in the league and a start in the next round of the league cup away to Bradford , who we were selected to play in the last eight in the middle of next month. We cannot be complacent because we face a side in League Two now though. We saw what complacency meant at Norwich last month. But this should be a very good chance for us to progress into the semi-finals of the competition. The game on Tuesday night shows we weren't about to give up on a chance for silverware. The league cup might  be the manager's lowest priority, but it is a chance to win a trophy, so must be taken seriously. Much like the club's position in its contract negotiations with Theo Walcott. It's still a case that the England international can leave the club for free next summer, unless he puts pen to paper on a new deal. And it was revealed last night he wants to be playing regularly for the side before he'll even consider talking with the club about extending his contract. Walcott - now credited with Arsenal's fourth goal on Tuesday - has started just three times this season. Alex Oxlade-Chamberlain, Gervinho and Aaron Ramsey have all been preferred on the right than Theo. The problem is that Walcott claims his issue with the club is not about money but more about playing as a central striker and that he wants reassurances he'll get his chance down the centre. Personally that argument doesn't wash with me. He shouldn't decide which position is best for him, that's the manager's decision. And Arsenal's formation does not allow for two strikers. It's clear that in the modern game Theo would not be deployed as a lone striker. He does not have the build and ability to play that position. If Theo can score a hat trick from the right hand side of the attacking three, why does he feel he needs to play up front? And anyway, that's not the real issue holding up Theo signing a new deal. He wants more money that Arsenal have offered him. He'll be sold in January if Arsenal can find the right deal and if that doesn't happen he'll go for free next summer. That's why I believe Wenger needs to buy two attackers in January. One as a replacement for Walcott. The other a replacement for the greedy badger. Anyway, talk of signings is for another day. The players who played on Tuesday night return to training today following their day off yesterday and our thoughts must turn to our game at Old Trafford.</w:t>
      </w:r>
    </w:p>
    <w:p>
      <w:r>
        <w:rPr>
          <w:b/>
          <w:color w:val="FF0000"/>
        </w:rPr>
        <w:t>id 75</w:t>
      </w:r>
    </w:p>
    <w:p>
      <w:r>
        <w:rPr>
          <w:b w:val="0"/>
        </w:rPr>
        <w:t>but for EF-S cameras users it makes an interesting alternative to the EF-S 60 f/2.8 USM Macro. I'm predicting that the macro quality of this 4/24-70 will be way lower than that of the EF-S 2.8/60 ... the only advantage is the IS, for those doing macro work outside in low light without tripod ... I'm sure you will be proved right, but I'm equally sure it doesn't matter. A feature like this isn't intended for serious macro where a flat field and sharpness right into the corners matter. Being able to focus down to 0.7x while retaining decent image quality is a killer feature and totally unexpected. The close focusing semi-macro ability of my Sigma 18-50 is one of the reasons I still haven't upgraded it, so I'm fully in tune with why 0.7x magnification is a great feature in a full-frame kit lens. To have that and hybrid IS - master stroke.</w:t>
      </w:r>
    </w:p>
    <w:p>
      <w:r>
        <w:rPr>
          <w:b/>
          <w:color w:val="FF0000"/>
        </w:rPr>
        <w:t>id 76</w:t>
      </w:r>
    </w:p>
    <w:p>
      <w:r>
        <w:rPr>
          <w:b w:val="0"/>
        </w:rPr>
        <w:t>commentary Charles Murray's war on equality 15 November 2012 Libertarian ideas won't help the disadvantaged gain back control over their lives, writes Paul O'Callaghan . When it comes to equality of opportunity, free market think tanker Charles Murray is a professional pessimist. He argues that there's nothing governments can do to improve the life chances of disadvantaged citizens. His solution is to give up on early childhood interventions and welfare to work programs and rely on a system of unconditional cash payments instead. Murray wants us to accept that our society will always be unequal and to stop trying to change it. Murray is coming to Australia as a guest of the Centre for Independent Studies , a free market think tank devoted to making government smaller. Australian commentators often talk about the debate between Murray and his critics as if it were part of a larger debate between the right and left. That's misleading. Many on the right, including some at the Centre for Independent Studies, disagree with Murray's views. Murray is not a conservative or a generic 'right winger' -- he's a libertarian. As a libertarian he wants to radically limit the role of government. He's less worried about how much it costs than he is about how much it does. In a 2001 interview with Susan Windybank of the Centre for Independent Studies he sketched an outlines of a libertarian plan to reform welfare: "Suppose that a deal could be struck with the Left saying we will bring everybody in the entire country above the poverty line and let's say that poverty line has been defined in a way with which the Left agrees. That's our part of the bargain. Everybody will have a cash income adequate to meet their needs. Your part of the bargain is to dismantle the institutions of the welfare state, the bureaucracies. Well, if the deal could be struck, if we could dismantle this very intrusive, expensive, unlovely welfare state apparatus, it would certainly have the effect of shrinking vastly the size of government and it's affordable." In his 2006 book In Our Hands he developed the plan in more detail. The idea is to replace the welfare state with a no-strings-attached payment of $10,000 a year. Under this plan there'd be no mutual obligation, no early childhood programs, no compulsory job search or training, and no services for the homeless. The only requirement is that recipients spend $3,000 of their grant on health care. Murray worries that the alternative is a welfare state that becomes more intrusive and unlovely over time. In The Bell Curve , his 1994 book with Richard J. Herrnstein, Murray warned that American welfare policy was sliding towards a 'custodial state' where government provides the nation's most disadvantaged citizens with basic necessities while their lives are strictly supervised. "It will be agreed that the underclass cannot be trusted to use cash wisely", the authors write. "Therefore policy will consist of greater benefits, but these will be primarily in the form of services rather than cash." The disadvantaged will no longer be expected to manage their own lives or take responsibility for their own children. They and their children will become virtual wards of the state, trapped forever in the welfare system. Murray and Herrnstein's prediction has resonance in Australia because many people fear this is exactly where our welfare policy has been heading with measures like the Northern Territory intervention and income management trials. Instead of cash, members of disadvantaged communities are given a BacicsCard that can only be spent on government approved goods. Income support is increasingly tied to compliance with bureaucratic demands. These policies are supported by both major parties so can't easily be characterised as left or right. Fortunately, an obligation free handout or a permanent custodial state are not the only two alternatives for welfare policy. As economist James J Heckman points out, Murray's mistake is to think that there's nothing we can do to improve people's skills and their ability to take control of their own lives. Murray believes that intelligence determines economic success and that this is largely determined by a person's genes. Low IQ people tend to partner with other low IQ people and they tend have low IQ children. His claim that black Americans have a lower average IQ than whites triggered outrage when The Bell Curve was published. The custodial state is one response to this kind of pessimism while Murray'</w:t>
      </w:r>
    </w:p>
    <w:p>
      <w:r>
        <w:rPr>
          <w:b/>
          <w:color w:val="FF0000"/>
        </w:rPr>
        <w:t>id 77</w:t>
      </w:r>
    </w:p>
    <w:p>
      <w:r>
        <w:rPr>
          <w:b w:val="0"/>
        </w:rPr>
        <w:t>Kony 2012 hit the world by storm. The film has had 80 million hits on YouTube and is plastered all over Facebook and Twitter. Joseph Kony, the number one criminal indicted by the International Criminal Court , is now a household name. People are already slapping up posters of his face all over cities, wearing bracelets with his name on and writing petitions for his immediate arrest. The world of social media is huge but arguably still shallow. If you zoom out from that bubble and into a dusty town in northern Uganda you will find a place racked with poverty, where the majority of people do not have internet and televisions and are excluded from the discussion. The irony was not lost on Victor Ochen, a victim of the conflict that ravaged his country for more than 20 years. He grew up in the refugee camps that were created by the Ugandan government while Kony and his Lord's Resistance Army ( LRA ) plundered the area abducting children, massacring civilians and destroying homes. Along with millions of other war victims, he was without healthcare and education for most of his childhood. In 2005, he set up the African Youth Initiative Network ( AYINET ), an organization that seeks to rebuild communities and empower young people so that they may have a more hopeful future. He has been implementing projects that allow war victims life after conflict and has campaigned for international recognition of their plight. This week Ochen decided to take the Kony 2012 film to the young people he works with, using a projector and a makeshift screen in a field in the north Ugandan town of Lira. I spoke to him about his motivations and the response the film received... Why did you screen the film? As someone who was part of the conflict, the picture the film paints is reminiscent of a life I lived not so long ago in the camps -- excluded and isolated. But is that where the people of northern Uganda are today? I would say not so much. And for the international community to understand what the people of northern Uganda feel, they needed to see war victims' reactions to the film. If you take the victims to the world, you bring the world into our community. What was the reaction? The first reaction was the turnout itself. As the sun was setting, I saw thousands of people coming in streams to the showing and I realized this is a response. It was clear that people wanted to know exactly what was going on and have the chance to make their own decision on it. 'The film ignores the fact that it is our families who are still in captivity and that they could be harmed by military intervention' The screening itself brought such heartbreak. One victim in particular summed up the opinions of many: 'This film is not for us, it was not made for us but they are using our name. If it is about us, why is it full of American kids?' The few Ugandan lives that are pictured in the film are the lives of the past for the victims of today. It is offensive and foolish to reignite the imagery of the conflict in this way. Of course we welcome the idea of arresting Kony but this should be done in a way that will respects our feelings and international campaigners must recognize that our hearts are still with the people imprisoned by Kony -- how do you make sure they are safe? By supporting or encouraging a military aspect, the film ignores the fact that it is our families who are still in captivity and that they could be harmed by military intervention. What do you think of the film? Let me ask you: What is the motive of the film - is it to help the people of northern Uganda? Or is its aim to simply recount the failures and challenges that we in northern Uganda had to face for the first time many years ago and have continued to face ever since? We started the process of rebuilding a long time ago so we want the world to see these. The film serves to carry our memories of past pain into the present and shed light on the chaos that we have struggled so hard to move on from. 'In reality the film shows events that happened a long time ago...It is totally wrong to call it Kony 2012 when this started in 1986' Furthermore, it's foolish to claim that this is the first time the world is hearing about Kony. We have seen the international spotlight shed on Kony on many occasions by the UN , aid agencies and governments who have not only been talking about it but have also been working to help people in northern Uganda. In reality the film shows events that happened a long time</w:t>
      </w:r>
    </w:p>
    <w:p>
      <w:r>
        <w:rPr>
          <w:b/>
          <w:color w:val="FF0000"/>
        </w:rPr>
        <w:t>id 78</w:t>
      </w:r>
    </w:p>
    <w:p>
      <w:r>
        <w:rPr>
          <w:b w:val="0"/>
        </w:rPr>
        <w:t>Hello, we are social. We're a global conversation agency, with offices in London, New York, Paris, Milan, Munich, Singapore, Sydney &amp; Sao Paulo. We help brands to listen, understand and engage in conversations in social media. We're a new kind of agency, but conversations between people are nothing new. Neither is the idea that 'markets are conversations'. Luke Brynley-Jones is the founder of Our Social Times. He is hosting Social Media Marketing 2012 in London this Thursday, 25 th October at which We Are Social's Tom Ollerton will be discussing engagement strategies. This month it was revealed that Facebook has tweaked its EdgeRank algorithm to reduce the organic reach of brand posts by 50%. The social network claims that this will reduce news feed overload and improve the quality of content, but the subtext is pretty clear: companies seeking to promote their services on Facebook need to combine their content with paid advertising . When asked about the change though, a Facebook spokesperson issued a typically vague statement as to what kind of content would be prioritized, saying " all content should be as engaging as the posts you see from friends and family". Having briefly reviewed the nonsense and claptrap shared by my own family members, I decided to search for a better yardstick. Facebook defines Engaged Users as " the number of unique people who have clicked on your posts in the last 28 days". This includes anyone liking, commenting on or sharing a specific post, liking the Page, mentioning the Page in a post, checking in, RSVP'ing to one of your events, photo-tagging the Page and writing a post on your Page's Wall, as well as clicking on a post, opening up a link, watching a video, or clicking to view photos. But which types of content are the most engaging? Earlier this year, Facebook conducted its own study to identify which types of posts generate the most engagement. They decided to divide posts into three types: Messages about the product or service -- e.g. "Our new resort just opened! Book your trip today". Messages related to the brand -- e.g. "I decided to go on my first cruise because______." Messages unrelated to the brand -- e.g. "Hang in there everybody. Monday will be over before we know it!" Apparently messages related to the brand generate the most engagement . But beyond their relation (or not) to the brand, posts have other, dramatically different dimensions. Some, like the fill-in-the-gaps example above, are deftly designed to elicit engagement from fans. Videos invite fans to view them and photos offer an easy opportunity for sharing with friends. Yet users react very differently to these content types. A recent report from Wildfire! and EdgeRankChecker, which analyzed more than 1 million Facebook posts, found that photos are far and away the most engaging content type . Users can decide if a photo is worth sharing in a single glance, without having to think or click, whereas videos and links require us to click before we decide whether to share. Status updates are the second most engaging post type, since they too don't require us to think much before we like or share. But does better quality content produce more engagement? Last month, fuelled by the slew of "Like the Olympics? -- then Like us!" posts we saw during the summer, I wrote a blog post criticizing the often condescending and crass engagement techniques employed by companies. The feedback I received in comments was considered and clear: nobody likes cynical, valueless engagement ploys, but equally, short, seemingly pointless statements can be highly engaging. Take this post from Yorkshire Tea, for example: This is a simple, status update (tick) that's closely related to the brand (tick); it's not cynical (tick); and it's at least as engaging as my brother-in-law's photos of his new lawnmower (tick). It also generated 356 likes, 49 comments and 13 shares -- so it ought to be exactly the kind of content that Facebook is now seeking to prioritise. I have a feeling, though, that EdgeRank is going to be more hit and miss in future and I'm keen see how the content-to-advertising ratio on Facebook shifts in the coming months. I guess we'll all find out soon enough.</w:t>
      </w:r>
    </w:p>
    <w:p>
      <w:r>
        <w:rPr>
          <w:b/>
          <w:color w:val="FF0000"/>
        </w:rPr>
        <w:t>id 79</w:t>
      </w:r>
    </w:p>
    <w:p>
      <w:r>
        <w:rPr>
          <w:b w:val="0"/>
        </w:rPr>
        <w:t>It's been a few weeks since I've blogged, but unfortunately, looks like nothing's changed and I can pick up right where I left off. *sigh* Bill Werline Jr. was home for spring break from West Virginia University and, instead of relaxing, was out early helping his dad remove white spray paint from the family's 2004 Dodge Ram pickup on Shadetree Lane. He was not alone. Neighbors up and down the Stoneybrook and Greenbrook sections of Levittown in Bristol Township and Tullytown also were doing some unexpected auto detailing on the morning of Good Friday and into Saturday afternoon. That's because vandals ran amok with white spray paint, damaging at least eight vehicles in the Tullytown neighborhood leading into Friday morning and more than a dozen more overnight Friday into Saturday morning in both jurisdictions. Leave a Reply Welcome I am a young, Canadian, Jewish, Conservative student who is sick and tired of society's apathy towards the world's pending doom. The mainstream media sucks, forcing me to create this blog so that my lazy friends can know what's going on in the world.</w:t>
      </w:r>
    </w:p>
    <w:p>
      <w:r>
        <w:rPr>
          <w:b/>
          <w:color w:val="FF0000"/>
        </w:rPr>
        <w:t>id 80</w:t>
      </w:r>
    </w:p>
    <w:p>
      <w:r>
        <w:rPr>
          <w:b w:val="0"/>
        </w:rPr>
        <w:t>Positive Inspirational Success Quotes We've all heard that we have to learn from our mistakes, but I think it's more important to learn from successes. If you learn only from your mistakes, you are inclined to learn only errors Norman Vincent Peale In every success story, you find someone who has made a courageous decision Peter F. Drucker Enthusiasm is one of the most powerful engines of success. When you do a thing, do it with all your mind. Put your whole soul to it. Stamp it with your own personality. Be active, be energetic, be enthusiastic and faithful, and you will accomplish your object. Nothing great was ever achieved without enthusiasm Ralph Waldo Emerson When performance exceeds ambition, the overlap is called success Cullen Hightower Success, real success, in any business requires a sense of urgency, a sense of personal mission Ken Carnes Each problem has hidden in it an opportunity so powerful that it literally dwarfs the problem. The greatest success stories were created by people who recognized a problem and turned it into an opportunity Joseph Sugarman Honesty is the cornerstone of all success, without which confidence and ability to perform cease to exist Mary Kay Ash It is literally true that you can succeed best and quickest by helping others to succeed Napoleon Hill (1883-1970) Our goals can only be reached through a vehicle of a plan, in which we must fervently believe, and upon which we must vigorously act. There is no other route to success Pablo Picasso Nature gave us two ends: one to sit on and one to think with. Ever since then, man's success or failure has been dependent on the one he used most Robert Albert Bloch The secret of success is consistency of purpose Benjamin Disraeli Your ability to discipline yourself to set clear goals, and then to work toward them every day, will do more to guarantee your success than any other single factor Brian Tracy Talent is a dreadfully cheap commodity, cheaper than table salt. What separates the talented individual from the successful one is a lot of hard work and study Stephen King The path to success is to take massive, determined action Anthony Robbins The ability to discipline yourself to delay gratification in the short term in order to enjoy greater rewards in the long term is the indispensable prerequisite for success Brian Tracy Focus on the possibilities for success, not on the potential for failure Napoleon Hill (1883-1970) All successful men and women are big dreamers. They imagine what their future could be, ideal in every respect, and then they work every day toward their distant vision, that goal or purpose Brian Tracy Success is neither magical or mysterious. Success is the natural consequence of consistently applying the basic fundamentals Jim Rohn Success is to be measured not so much by the position that one has reached in life as by the obstacles which he has overcome while trying to succeed Booker T. Washington Success is simple. Do what's right, the right way, at the right time Arnold H. Glasow Patience, persistence and perspiration make an unbeatable combination for success Napoleon Hill (1883-1970) Think not of yourself as the architect of your career but as the sculptor. Expect to have to do a lot of hard hammering and chiseling and scraping and polishing B.C. Forbes One of the secrets of success is to refuse to let temporary setbacks defeat us Mary Kay Ash Only the weak are cruel. Gentleness can only be expected from the strong Leo Buscaglia For every minute you remain angry, you give up sixty seconds of peace of mind Ralph Waldo Emerson There are no secrets to success. It is the result of preparation, hard work and learning from failure Colin L. Powell Success is not measured by what a person accomplishes, but by the opposition they have encountered, and by the courage with which they have maintained the struggle against overwhelming odds Charles Lindberg Enjoying success requires the ability to adapt. Only by being open to change will you get the most from your talent Nolan Ryan Picture yourself vividly as winning and that alone will contribute immeasurably to success. Great living starts with a picture, held in your imagination, of what you would like to do or be Harry Emerson Fosdick Success is not the destination; it's a way to travel Denis Waitley Material success may result in the accumulation of possessions: but only spiritual success will enable you to enjoy them Nido Qubein Success is never ending, failure is never final Dr. Robert Schuller When we do more than we are paid to do, eventually we will be paid more for what we do Zig Ziglar Positive self-dir</w:t>
      </w:r>
    </w:p>
    <w:p>
      <w:r>
        <w:rPr>
          <w:b/>
          <w:color w:val="FF0000"/>
        </w:rPr>
        <w:t>id 81</w:t>
      </w:r>
    </w:p>
    <w:p>
      <w:r>
        <w:rPr>
          <w:b w:val="0"/>
        </w:rPr>
        <w:t>When you get sick with a cold or flu, do you go to the doctor and ask them to give you something ? usually an antibiotic ? to make you better? Given the World Health Organization has identified antibiotic resistance as one of the greatest threats facing human health, you might want to rethink this approach. (For more on superbugs and antibiotic resistance check out: What are superbugs? ) Professor Peter Collignon is a professor of infectious diseases and microbiology at the Australian National University, with an active research interest in antibiotic resistance and infection control. In his view, we all have a role in protecting ourselves from catching superbugs and preserving the use of antibiotics for future generations. Here are his tips for how to do this: Wash your hands Washing your hands frequently ? especially before and after you eat, or after you go to the toilet ? can limit the transfer of bacteria that cause superbugs and also prevent the spread of infections. The idea is you want to wash any bacteria from your hands before you bring them into contact with your eyes, nose or mouth. You also want to avoid spreading bacteria you may be carrying. Washing your hands will help to reduce your chances of spreading bacteria directly to others, which you do through physical contact, or by touching inanimate objects, such as door handles, taps and hand rails. Using regular soap and water or alcohol rub will clean your hands and limit the spread of disease. Maintain your immunity Your body is best able to fight off infections when you are at your most healthy. When your immune system is compromised you leave yourself open to the risk of serious infections because you are not strong enough to combat any attacks. The best ways to maintain your immunity include ensuring your vaccinations are up-to-date and seeking medical attention when you need it. But taking care of yourself by eating nutritious food, getting enough sleep and exercise, and avoiding stress all help to keep you in good shape. Don't overuse antibiotics Antibiotics are only effective against bacterial infections, yet more than half of all antibiotics are unnecessarily given to people with infections caused by viruses such as colds and flu. Pressure from patients plays a role in this. When antibiotics are used in people who don't need them this increases resistance and leads to the development of superbugs. Check with your doctor if you really need antibiotics if you are offered them. And don't pressure your doctor for an antibiotic script if he or she thinks it will make little difference to your recovery. Be wary of medical tourism While receiving medical treatment overseas may be quicker and cheaper than in Australia, you need to be aware of the risk of infections in hospitals in developing countries. These countries have higher rates of superbugs compared with those in Australia. Comments (26) Robyn : 16 Nov 2012 12:58:55pm We don't overuse antibiotics, my 16 year old son has had only one course in his life and my 10 year old has only had a topical antibiotic after major eye surgery. Given their very low exposure to antibiotics, if they become exposed to a superbug in the community are they better equipped to fight it or not? Or doesn't it really matter because superbugs are superbugs and only drastic treatment will be employed.? Uptightoutasight : 16 Nov 2012 3:21:34pm Unfortunately for people like you and I, it makes no difference. Because so many other people have taken antibiotics unnecessarily, the bugs have evolved so that they are resistant to antibiotics when we take them. Leah : 16 Nov 2012 4:24:26pm Hi Robyn, Yes, not overusing anti-biotics is important. Everyone plays a part in preventing drug resistance. Superbugs occur because people are overusing or not following antibiotic treatments properly. You are playing your part by not overusing anti-biotics to prevent creating super bugs that are already resistance to current treatments. (I hope that helps explain it). Patrick : trying : 16 Nov 2012 11:13:50pm A lot of "superbugs" in Australia are created in intensive care units and tertiary hospitals. It is here that sick, immunosuppressed people receive life-prolonging treatment that includes antibiotics to address infection. Antibiotic use in this context is now better regulated and controlled. Even appropriate antibiotic use still applies a selection pressure for the development of resistance. We are fortunate in Australia that our healthcare system is so effective at prolonging life. Antibiotic resistance is a side effect of this. Society has to</w:t>
      </w:r>
    </w:p>
    <w:p>
      <w:r>
        <w:rPr>
          <w:b/>
          <w:color w:val="FF0000"/>
        </w:rPr>
        <w:t>id 82</w:t>
      </w:r>
    </w:p>
    <w:p>
      <w:r>
        <w:rPr>
          <w:b w:val="0"/>
        </w:rPr>
        <w:t>Are you making the most of the best cut of meat for cooking on a budget? It's been a while since I wrote about my experience of feeding myself for $5 a day for a whole week. So I thought it was time we had a little focus on budget cooking. Meat, fish and poultry tend to be some of the most expensive ingredients available. But that doesn't mean you necessarily need to go vegetarian during times when you don't have as much cash available as you'd like. As I discovered, there is one cut of meat that tends to be pretty affordable. So what is the best cut of meat for cooking on a budget? Easy. It's minced or ground meat. Even if you aren't keeping an eye on your finances, minced or ground meat can be a great ingredient to work with. As we'll see below, it's super versatile. Not only that, it cooks quickly, is mostly very tender and is delicious. To my mind it's really the easiest cut of meat to cook. When I think about it, some of my favourite meat dishes use minced meat. So here are a few ideas to get you started to make the most of the easiest cut of meat to cook... 7 quick &amp; healthy ideas using minced or ground meat 1. beef &amp; broccoli stir fry An all-time favourite in our house. When I was in New York last year my Irishman made it for himself for dinner 3 nights in a row. 2. baked meatballs We had these for dinner recently and I'd forgotten how much I love them! 3. salt-crusted burgers with mashy peas Everyone loves a burger but instead going down the old takeaway path of serving them on a bun, try a more colourful dinner time option of mashed peas. vegetarian / vegan -- replace the beef with lentils that have been simmered in water until tender (anywhere from 15-30 minutes) and drained. Drizzle in a little extra virgin olive oil to make up for the lentils being low in fat. budget -- skip the pine nuts or use toasted bread crumbs instead. You might like to add in some lentils as well to make the beef go further. ome made hummus -- just whizz together a can of chickpeas with 1-2 cloves garlic and 3 tablespoons each lemon juice, tahini and the canning liquid. Hi Jules, thanks for a great new mince idea (can't get enough of those!). I too love the beef and broc recipe, also the beef and zucc, and the chicken and basil. They are healthy, tasty and practically instant. And hardly any washing up. They would be my regular weekly go tos, however my husband serves his with rice and prefers lots of sauce to go with the rice. He says the texture of the dishes is a bit dry for him (the old food texture thing). Any ideas what to add at the end to make them still clean and tasty but, hmmm, wetter? I've tried adding water or stock, but it tastes like I've just added a bit of water or stock. I know this may take me over the five ingredients but I am keen to keep cooking them. I'll serve the beef and hummus with some pitta or mountain bread for him and I think that will fly....! (I cooked the meatballs again recently after a long break from them, maybe since last winter. They are great for this weather!). Hi Kristen I made meatballs recently too.. so good! Good question re the sauces.. for beef &amp; broc just serve extra oyster sauce at the table. YOu could go for some canned tomatoes in the beef &amp; zuch. THe chicken and basil is meant to be dry like a stir fry.. but a little olive oil might help/ Hope he enjoys the beef with hummus! The spiced beef with hummus is FANTASTIC! I've been calling it "deconstructed kibbee". Kibbee is probably my favorite Lebanese dish and I often "dip" it in hummus, so I knew this would be great. Also, wonderful for the slow-carb diet. Thanks!! I just stumbled upon your blog last week, and I absolutely LOVE it! I love that all of your recipes aren't too complicated, and everything is super healthy, and SUPER tasty! I made this recipe for me and a friend tonight -- needless to say, we were blown away! It was</w:t>
      </w:r>
    </w:p>
    <w:p>
      <w:r>
        <w:rPr>
          <w:b/>
          <w:color w:val="FF0000"/>
        </w:rPr>
        <w:t>id 83</w:t>
      </w:r>
    </w:p>
    <w:p>
      <w:r>
        <w:rPr>
          <w:b w:val="0"/>
        </w:rPr>
        <w:t>Who is the most impressive 2012 Champion? With one round to go, all three 2012 motorcycle grand prix riders' titles have been decided. Sandro Cortese was first to be crowned, clinching the inaugural Moto3 Championship at Sepang, with Marc Marquez (Moto2) and Jorge Lorenzo (MotoGP) then clinching their titles one week later at the penultimate Phillip Island round. We want to know which of the three riders you feel has had the most impressive season.</w:t>
      </w:r>
    </w:p>
    <w:p>
      <w:r>
        <w:rPr>
          <w:b/>
          <w:color w:val="FF0000"/>
        </w:rPr>
        <w:t>id 84</w:t>
      </w:r>
    </w:p>
    <w:p>
      <w:r>
        <w:rPr>
          <w:b w:val="0"/>
        </w:rPr>
        <w:t>How To Make Windows Vista Faster How To Make Windows Vista Faster Enlarge In this Videojug video a computer expert demonstrates several easy and fast tricks to enhance the performance of Windows Vista on your computer, including removing temporary files, disabling startup applications and Windows visual settings. Today I'm going to show you how to make Windows Vista faster. In all versions of Windows, there are a lots and lots of programs that run in the background that slow the computer down and there's also a lot of junk that gets onto the computer which can slow it down as well, so I'm going to show you how to clear out that junk, stop some of the start-up programs and generally speed up the computer. The first thing that we're going to do is look at what programs are running at the start of Windows, so these are all the programs that start as you start the computer up. In this case, I've got a few down here, and a few here as well. If you find you've got a lot of them listed along the bottom there then that's probably one of the biggest culprits as to why the computer is running slowly, so what we're going to do is, we're going to go to the Start button and we're going to type msconfig. This is a really useful little tool for sorting out start-up problems and also clearing out start-up programs. So you've come to this window, which is the System Configuration window, which gives you a number of tabs. The two that we're interested in are the Services tab and the Start-up tab. We'll start with the Services. Services are light programs but they run totally in the background within Windows and as you can see from here, there are a lot of Services that run within Windows. Some of them you'll recognise, some of them you won't. What we're going to do is hide all of the Microsoft ones, these are built into Windows and we don't want to mess around with them because that can cause problems on the computer. So, we hide the Microsoft ones and what we're left with is a whole bunch of other ones and you may find in yours that they're all ticked, some of them are ticked or even none of them are ticked, but this is were you choose what you do and don't want to start. So, in this case, I've got one here which is the Apple Mobile Device, that one is leading to Apple and iPods and iPhones and what I can do is I can untick that and I can click Apply and that one will now not start up when the computer starts up. The ones that aren't Microsoft are highly unlikely to cause any problems to the computer because they are put on by third parties and other applications. If you find that you untick one and then, let's say your mobile phone doesn't get recognised on the computer, you can just go back in and tick it back again and then that will start to work again. So that's the Services. The other thing we're going to look up is the Startup items, so these are the programs that often appear down here. If you want to, you can untick all of them. As you can see there are a lot here, I've already gone and unticked a lot of them but you can untick all the ones that you recognize and even the ones that you don't recognize, things like this, u-torrent, CCleaner, which I want to start up but they do slow down the computer. Once you've selected what you do and don't want you just click Apply, Okay and that will then close that window. When you restart the computer you will get a prompt that will say you've just used the msconfig configuration tool, is that okay, you press okay and it won't come up again. The other thing that we're going to do is clean out the computer from temporary files. So, you can go to download a program called CCleaner, you go to ccleaner. com, download and install it and it brings up this application here. CCleaner is a fantastic program. It will basically remove all of these different temporary things within the system and it will free up a lot of disk space which in turn makes the computer run faster. So, you go in here, you leave it, the default is to leave all of these things ticked, you may want to untick Cookies because that's going to be where your passwords and things are stored, are saved from your websites. You click Run Cleaner. This will</w:t>
      </w:r>
    </w:p>
    <w:p>
      <w:r>
        <w:rPr>
          <w:b/>
          <w:color w:val="FF0000"/>
        </w:rPr>
        <w:t>id 85</w:t>
      </w:r>
    </w:p>
    <w:p>
      <w:r>
        <w:rPr>
          <w:b w:val="0"/>
        </w:rPr>
        <w:t>I Didn't Want to Write This (Ultimate Team Blues) By Steve Ferrigan, November 2, 2012 I really didn't want to write this. I've tried to be patient, to wait for EA to work through whatever is going on and fix the problem. I thought I had come up with a solution myself, but, as of now, my PS3 is completely frozen, my LB forever waiting to grab the ball and finish the throw in deep in the opponents territory. Frustration doesn't even begin to describe what I'm feeling. It started a week ago, after I downloaded a patch for FIFA 13 that was supposed to address some Career Mode issues. I hadn't really done much with that mode, so I didn't really know what they were fixing, but whatever it was, I downloaded and began a new tournament in Ultimate Team. I went through the Skill Game (I seem to get the passing game more than anything else, those stupid trash cans!) and was a few minutes in to the match when, all of a sudden, I got a "You are no longer connected to the EA servers, you will now be returned to the main menu." Wha?!?" That was weird, especially since I was still connected to the Playstation Network. So I fired the game back up and tried again. Ultimate Team. Check! Skill Game. Check! Lost connection right after the match starts. Check! What the? Why the? How the ___ was this happening. I remember this happening before while playing FIFA 12, but it seemed to be more sporadic. Whatever the case, I put down the controller for the night and decided to wait until the next day to try again. So I tried again the next day. And the next. And the next, etc. and so forth. Throughout that week I was able to finish a grand total of 3 (three!) Ultimate Team matches. And I really don't know what I was doing differently to be able to complete those three. By the end of the week I was spending more time on FIFA forums than on the game itself. And I found that I wasn't alone. The official FIFA forums are filled with post after post about people having the same issue as I was. And we wanted to know what EA was planning on doing about it. (Because, you see, every time you start a match it takes a contract away from each of your starting 11 and your manager. Run out of contracts and you can't use that player until you buy more. You can buy more with the proper number of coins (earned by playing matches) or by buying packs of cards and hoping to get a contract. The packs of cards can also be bought with coins or with real money. I'm not a conspiracy theorist, but this can go down a dark path for those who think this is just a way for EA to get more money from players. Then there's the issue of DNF (Did Not Finish) modifier. Your DNF modifier goes down if the game sees you as quitting out of a match before completion. DNF effects the amount of coins you receive at the end of a match, win or lose. And every time I'd log in to the FIFA 13 Web App after being disconnected I would be scolded with a message about my DNF modifier going down because I didn't complete the match. This just added insult to injury.) Me, scolded. Late last week I finally took my issue to the forums, and was met with rounds of "me too." I also sent in an official help request email to EA, just to document my issue. Now, if you check the forums, you'll see this issue at least once, often many more times, per page. And not one thread has any official response from EA. I eventually got a response back from my Customer Support email; this was the wonderful, boilerplate "reset your modem" and some other nonsense. Here's the link they gave me: https://help.ea.com/article/connection-n\\... Note the date on that help page, 2011. Really not up to date on their issues, are they? So I headed back to the forums to commiserate and rage with the masses. At one point someone wrote that the Skill Games before the match seemed to be the cause of the issue, and that if you didn't do the skill game you could play the match without any trouble. After a few days I decided that "Hey, what's a few more lost contracts!" and started up the game. I sat completely motionless as they Skill Game</w:t>
      </w:r>
    </w:p>
    <w:p>
      <w:r>
        <w:rPr>
          <w:b/>
          <w:color w:val="FF0000"/>
        </w:rPr>
        <w:t>id 86</w:t>
      </w:r>
    </w:p>
    <w:p>
      <w:r>
        <w:rPr>
          <w:b w:val="0"/>
        </w:rPr>
        <w:t>I was wondering if anyone could outline the differences between Taekwondo and Tang Soo Do. I have heard that Tang Soo Do works more on hands and puts a heavy emphasis on poomsae/forms, but I'm not sure how valid this claim is. This is purely for curiosity's sake, but what are the big differences between these two arts? __________________ "He is not fit for battle that has never seen his own blood flow, who has not heard his teeth crunch under the blow of an opponent, or felt the full weight of his adversary on him" Roger of Hoveden I can't think of a single 'big' difference. Forms and lineage to some extent. I would wager there is more difference between the way individual schools are taught from each other than differences between the styles themselves. __________________ Hapkido, we do it all. "The primary purpose of martial arts is always combative proficiency. Anything else is an aid to or result of the training for that primary purpose." Sketco I am Kukkiwon Taekwondo and I have a friend who is Tang Soo Do. Forms of course. The major difference is how we perform our moves. My kicks are more snappy (still hard and heavy) a little faster. I also spend more time drilling sports based drills like double to quad roundhouses in a line. These drills are great for sports, but do not translate directly to self defense. I usually attack in a straight line, then angle, then attack again. I am always basing my thought process on kicking distance. I have virtually no hands. Sitting into a horse stance and punching is not sufficient. His kicks still get pretty quick. They are much more powerful. He uses his whole body to throw techniques. He cuts into angles while throwing attacks. He uses the angles for power. His hands are closer to boxing hands. My work outs are more cardio based and intense, we just throw techniques and refine over time. Also, I don't gas out His are more hard and heavy, slower paced and very technique oriented. Step by step, self defense based. Not all TSD is like that, but his org is. TKD, dont pick the first school you see, seriously, look around and try out I've actually found a great Taekwondo school to attend in Ithaca. It's an hour drive, but it's worth it. I'm training Haidong Gumdo at a different Tang Soo Do school. And was just curious about the fundamental differences between styles. Thanks for outlining that for me. I appreciate it. Tang soo do practioners throw their hip into kicks a lot more than TKD,sidekick is a classic example.I reckon TKD generates a lot of power via the speed and velocity where as Tang Soo Do use raw hip power along with velocity. Tang soo do practioners throw their hip into kicks a lot more than TKD,sidekick is a classic example.I reckon TKD generates a lot of power via the speed and velocity where as Tang Soo Do use raw hip power along with velocity. Whilst this may be true for some TKD it isn't the case for all I think primarily TSD is closer to the karate roots of TKD than modern TKD. As I understand it they perform the shotokan kata for example. Mitch __________________ Quote: Originally Posted by PASmith Mitch... he's like my MAP uncle. Albeit the Uncle that outstays his welcome, drinks all the booze at Christmas and sleeps on the settee farting. Quote: Originally Posted by Frodocious I have vaseline and body lotion to deal with any chaffing! Quote: Originally Posted by finite monkey Hopefully only you me and Johnno noticed and we can keep this embaressing little...er... incident between us? Hi all! Since I have Dan rank in both (though actively only really do TKD anymore) I would weigh in. Tang Soo Do (Way of the Chinese Hand) is a Korean variation of Japanese Shotokan. Now, over the years it has found parts of its own identity apart from Shotokan, though they do still practice variations of the Shotokan forms: Korean / Japanese Kicho / Taikyo (might be spelling that one wrong) Pyong Ahn (1-5)/ Heien (1-5) Bassai(or Passai) / Bassia Dai Nihonchi (1-3) / Tekki (1-3) Jindo / Gankaku Sip Soo / Jitte Just</w:t>
      </w:r>
    </w:p>
    <w:p>
      <w:r>
        <w:rPr>
          <w:b/>
          <w:color w:val="FF0000"/>
        </w:rPr>
        <w:t>id 87</w:t>
      </w:r>
    </w:p>
    <w:p>
      <w:r>
        <w:rPr>
          <w:b w:val="0"/>
        </w:rPr>
        <w:t>Haven't been able to post for months! I don't know why I can get into the Gardenweb site today, but its the first time in months. We've turned our computer upside down.......reinstalling drivers, trying different names, lowering our security, talking with experts, etc., etc., and nothing worked. It appeared that it has something to do with Gardenweb not having a https instead of an http, in conjunction with our AT&amp;T aircard modem. I don't know if I'll be able to keep posting, so I'm posting everything I can now! haha Anyone else have any problems like this before? I tried talking with Tamara who handles problems on Gardenweb, but she wasn't aware of any problems. I sure hope I can keep posting, 'cause I have a million garden questions this year, with the heat and drought and all. Anyone have any suggestions if it goes back to not letting me log on? Thanks! Note: If you are running on Vista, right-click on the file and choose Run As Administrator TFC will close all programs when run, so make sure you have saved all your work before you begin * Click the Start button to begin the cleaning process. * Depending on how often you clean temp files, execution time should be anywhere from a few seconds to a minute or two. * Please let TFC run uninterrupted until it is finished. Once TFC is finished it should restart your computer. If it does not, please manually restart the computer yourself to ensure a complete cleaning. Let us know if that helps, please provide the error you're getting and the browser you're using too. RE: Haven't been able to post for months! From the problem description as posted by user "Not being able to get to the site" sounds like a possible DNS issue (Domain Name server,) where the browser is not converting it, or a router / modem issue, The goal is the flush the DNS cache, using the Flush.bat script, it also does a lot of other useful things for connection issues to web sites as listed: TFC Will clean out all Internet Temp files, but not cookies and that may need to be done as well, with Ccleaner or directly from the browser. My goal is to clean up and see what's left, without the user reporting an error or browser it's a guess. RE: Haven't been able to post for months! I'm not sure about what you're doing, maybe you can help me understand better. I don't know how critical that record is you're trying to clear, but as to part of what you seem to be doing, the DNS record was cleared by simply rebooting my PC. I tried it twice, once on an XP machine and once on Win 7, same outcome. It might be easier to suggest the OP work the problem by clearing history and cookies in the browser, or by trying another browser. RE: Haven't been able to post for months! I'm not very computer savvy. My husband has been trying to fix it. He did flush the DNS cache and we've cleared files, cookies, history, etc., etc. Like I said, I'm now able to get on........but we don't know why. We have an AT&amp;T Aircard modem. We plug it into our computer, and that's how we get internet access. We did an upgrade to it a couple months ago, and that's when all the trouble started. My husband could access the site at work, on all his computers and his laptop too. But at home, if he used the Aircard modem on his laptop, he could no longer access the site. So we deduced it had something to do with the Aircard upgrade. He talked to several techs at AT&amp;T and Sierra Wireless and they couldn't figure out what was going on. I also could no longer access my Photobucket account. But today, out of the blue, I'm able to log on to Gardenweb AND access my Photobucket account. We haven't done anything different to the computer recently. My husband thought it had something to do with Gardenweb's security certificate. And the fact that garden web had just the http and not the https. I'm sorry if I'm not making sense, because of my not be very computer savvy. But........I'm finally able to access Gardenweb and for that I am grateful. I just hope it doesn't happen again! I will print out everything you've suggested in case it does happen again. RE: Haven't been able to post for months! I figured the issue resolved</w:t>
      </w:r>
    </w:p>
    <w:p>
      <w:r>
        <w:rPr>
          <w:b/>
          <w:color w:val="FF0000"/>
        </w:rPr>
        <w:t>id 88</w:t>
      </w:r>
    </w:p>
    <w:p>
      <w:r>
        <w:rPr>
          <w:b w:val="0"/>
        </w:rPr>
        <w:t>One of my favourite websites is Daytrotter.com . The idea behind it is deliciously simple, Daytrotter is a studio, they have indie bands come in for sessions, and they package those sessions as short live EPs. And though it's American, there's even a handful of kiwi artists there, like The Naked &amp; Famous , Unknown Mortal Orchestra , and The Brunettes . For providing such a service, with international reach, they deserve all the exposure they can get. It used to be all free, but unfortunately it's had to go behind a paywall (I might be a bit behind on reporting that, but I only go there every couple of months, downloading everything new in one fell swoop.) But it's an incredibly fair rate -- only $2 a month for full access to almost 2000 different artists. But at the end of the day, a paywall isn't the story I wanted to lead with. So instead, here's this incredible version of You're So Vain that Carly Simon recorded for her Daytrotter session. It's from 2009, but I'd missed it somehow. And it's amazing -- I literally can't stop listening to it.</w:t>
      </w:r>
    </w:p>
    <w:p>
      <w:r>
        <w:rPr>
          <w:b/>
          <w:color w:val="FF0000"/>
        </w:rPr>
        <w:t>id 89</w:t>
      </w:r>
    </w:p>
    <w:p>
      <w:r>
        <w:rPr>
          <w:b w:val="0"/>
        </w:rPr>
        <w:t>We love you and want to move our relationship to the next level We love you so much we built this joint and wrote these articles and created these toons and videos and stuff. For you. POCHO has no "pay walls" or user registration to stop you from playing along and our pinche funny original content is turning traditional thinking about Latino media upside down. Can you kick in $5 or $10 or $25 so we can make more ews y satire? Por Plis? MR. POCHO SAYS GRACIAS! And what do you give us back? You give us love and LULz, and that's cool. But we want to take this relationship to the next level with more and better stuff for you, but, you see, there is this problem. We need money to keep the servers running, money to keep our peeps connected, money for postage and legal and corporate governance and the list goes on. Some day we hope to have the podcast and video production budgets we need, and newer computers and better mics and cameras and esmart phones, too. And people. We want to pay people for their creative work. But right now we're trying to cover basic expenses. Don't forget to tell them we need new shocks for the Impala! We get some money from Google ads and we welcome new advertisers, but a little baby site like POCHO can't begin to cover expenses with Adsense pay-per-click revenue alone. If you're a fearless advertiser who likes our style, please click the email link in the previous sentence and tell us what you need. But until the big ad bucks roll in, we're asking for help from our loyal pochas y pochos, people like you who come to laugh and comment and think and argue and love and hate and share. Did we make you giggle this week? Spit horchata on your monitor? Wet your chonies? Did you get $10 worth of PURO POCHO DESMADRE in the 10 months we've been online? Twenty bucks' worth? Coolio. Then please send us $5 or $10 or $50 or $100. One click on the form up top and some typing. PayPal and credit cards OK! One minute and the price of a few drinks at Starbucks and you'll be glad you did.</w:t>
      </w:r>
    </w:p>
    <w:p>
      <w:r>
        <w:rPr>
          <w:b/>
          <w:color w:val="FF0000"/>
        </w:rPr>
        <w:t>id 90</w:t>
      </w:r>
    </w:p>
    <w:p>
      <w:r>
        <w:rPr>
          <w:b w:val="0"/>
        </w:rPr>
        <w:t>Celebrating Bonfire Night With The Lush Fizzbanger Bomb After taking the girls to see a firework display and them being thoroughly ungrateful and winy,  I needed a bath to relax, unwind and warm up! Thankfully I had been sent The Fizzbanger , a  Lush limited edition bath bomb to try and I couldn't wait to get in. Fragranced with apples, cinnamon and toffee, this is a special one for Bonfire night. It might look like an ordinary bath bomb but it is far from it. A pale yellow, sweet smelling bomb you drop it in your bath and immediately it starts to swirl, changing your water to a pale yellow colour. Nothing unusual there then but next comes the magic.....the snap, crackle and pop! A beautiful aqua blue colours appears and your water changes colour again. It turns a gorgeous pale green colour before the bomb cracks in half. There is lots of foam and a lovely scent as well as the relaxing popping/crackling sound. The water swirls and more and more of the bright blue appears meaning the water eventually turns a bright green colour. It takes about four or five minutes to complete and is a show itself..I wish I had videoed it. My photos really do not do it justice. So why does it do what it does? Fizzbanger (3.20) combines two of Lush's greatest innovations ... the bubble bar and the bath ballistic and layers these two materials together to enable totally different effects to happen in the water at once; the top layer of ballistic mixed with shavings of bubble bar languorously froths around the tub, leaving behind a trail of skin softening foam and bubbles.  You then get to the inner ballistic layer that starts to frantically fizz around, shooting different colours into the froth and spinning around like an indoor firework!! It looks a bit like a science experiment and I know my girls would love it so will be rushing out to get another before they sell out.</w:t>
      </w:r>
    </w:p>
    <w:p>
      <w:r>
        <w:rPr>
          <w:b/>
          <w:color w:val="FF0000"/>
        </w:rPr>
        <w:t>id 91</w:t>
      </w:r>
    </w:p>
    <w:p>
      <w:r>
        <w:rPr>
          <w:b w:val="0"/>
        </w:rPr>
        <w:t>FL Extra "Any slip by United and the Owls are going to be in there" Share: With just two games to play and one automatic promotion place remaining, the stakes are sky high for League One duo Sheffield United and Sheffield Wednesday. Second-placed Blades lead their city neighbours by one point, but have arguably the hardest fixture remaining, when they welcome play-off-chasing Stevenage to Bramall Lane this weekend. Win that and they're as good as up, but lose and the Life's A Pitch team expects Wednesday, revitalised under new boss Dave Jones, to take full advantage. "The key will be the Sheffield United, Stevenage game," reckons the Sunday Mirror's David Walker . "If Sheffield United can win it, they'll go up as the second automatic [promotion] team. [But] the way Wednesday are going, any little slip by Sheffield United at the weekend, the Owls are going to be in there. If I was a Sheffield United fan I really would be worried that this is about to go sour on me, with the whole [Ched Evans rape conviction], it's toxic. And of all people, Sheffield Wednesday nick it." Evans' five-year prison sentence has created much unwanted recent attention at Sheffield United, not helped by the Professional Footballers' Association's decision this week to retain Evans in the League One Team of the Year despite his conviction. "He really should have been stood down [from the Team of the Year]," points out John Cross of the Daily Mirror . "The very fact that he hasn't been, just makes the whole case, everything around it, even more intense. The eyes will again be on Bramall Lane and it will make it even more difficult for them to cope [with the pressure of a promotion battle]." John's colleague at the Daily Mirror, Martin Lipton , is hoping that Jones takes Wednesday up to the Championship as he repairs his damaged reputation after being sacked by Cardiff. "He felt he had to prove himself again to people. He thought he'd been badly judged by what he did at Cardiff. You can see immediately that he's had an impact at Wednesday. He's a really decent bloke, a top football man, and the right sort of man for a club like Wednesday. With no animosity to Sheffield United at all, I'd love to see Dave Jones take Wednesday back [up]." Watch the full video discussion by clicking on the image play button above. Comments BT is not responsible for any external content or links uploaded by users of the site. Nor does the presence of information or links about other parties' products or services confer any form of endorsement of another party's products or services by BT. Please show respect to other users and avoid bad language when posting</w:t>
      </w:r>
    </w:p>
    <w:p>
      <w:r>
        <w:rPr>
          <w:b/>
          <w:color w:val="FF0000"/>
        </w:rPr>
        <w:t>id 92</w:t>
      </w:r>
    </w:p>
    <w:p>
      <w:r>
        <w:rPr>
          <w:b w:val="0"/>
        </w:rPr>
        <w:t>WITH spring upon us, now is the perfect opportunity to spruce up and style your home for sale, writes Juliet Love. Celebrate the warmer weather and use Mother Nature as inspiration for decor. Giving your home a fresh new look and feeling which will enhance its overall appeal and lure in potential buyers. Spring brings with it a sense of newness and positivity which you can utilize to your advantage when selling. As always, the first rule is to clear clutter and remove any unnecessary personal effects from your space - a spring clean is a must. Then set about creating an inviting home that looks modern and clean. Look at how you currently use each room of your home and consider the best way to update your use of the floor space. It's amazing how you can fail to see how to maximise the space if its been used a certain way for a long period of time. For example you could rearrange the lounge to another part of the room, remove the too-large armchair that is comfy but cumbersome, or update your coffee table with a new one to give the room a new look. Adding an area rug will define the space, and also conceal any imperfections in flooring underneath. Fashionable colours for spring include shades of pale green and blue such as sea foam green and duck egg blue. Pretty, soft, pastels are also popular but I would advise against doing anything permanent in these colours as buyers will most likely want to put their own stamp on the space once the sale goes through. Instead go for decorator items in these cheery hues such as cushions, lampshades, rugs or curtains. If you need to revive a dated sofa but cant afford to re-upholster or buy a new one, a clever option is to use economical ready-made slipcovers in a neutral tone to which you can then add stylish accents such as cushions. So often, a successful real estate sale will come down to the feeling a buyer gets when walking through a home. It's all about creating an irresistible experience that the purchaser wants more of. Finishing touches make all the difference here. Simple and affordable decorating elements such as fresh seasonal flowers and potted plants around your home will add to the atmosphere, and create a lovely scent. As the air is warmer you will also be able to open windows and doors to let fresh air and sunlight through which will refresh your home and create an enticing and uplifting environment. Juliet Love is a stylist and interior designer and owner of Love Style.</w:t>
      </w:r>
    </w:p>
    <w:p>
      <w:r>
        <w:rPr>
          <w:b/>
          <w:color w:val="FF0000"/>
        </w:rPr>
        <w:t>id 93</w:t>
      </w:r>
    </w:p>
    <w:p>
      <w:r>
        <w:rPr>
          <w:b w:val="0"/>
        </w:rPr>
        <w:t>Hi ttc2ndbaby, we are just going for it straight away. I know they say wait until after first "real" AF cos of making it easier to work out dates if you do get pregnant, but we just thought "sod it", besides, hubby works away quite a bit, so it's unlikely it'll happen this month anyway. Are you waiting for your AF, or just going for it? That's the same as us. We're hoping to move house next year, so thought we'd just see what happens for the moment, then if we aren't successful by this time next year, we'll start charting temps and using ov sticks etc. We're really hoping it'll happen soon though! Hi, I'm new here so don't know any of the abbrieviations so please bare with.....I have been on Cilest for a few years and before that Microgynon 30 a total of 13 years on the pill.  I took my last pill on 15th June 2012 I had my normal withdrawal bleed and i'm now approaching what would normally be my break week, My nipples are so sore and I keep having dizzy spells quite regular......me and my partner have been having regular unprotected sex so fingers crossed I get caught!!</w:t>
      </w:r>
    </w:p>
    <w:p>
      <w:r>
        <w:rPr>
          <w:b/>
          <w:color w:val="FF0000"/>
        </w:rPr>
        <w:t>id 94</w:t>
      </w:r>
    </w:p>
    <w:p>
      <w:r>
        <w:rPr>
          <w:b w:val="0"/>
        </w:rPr>
        <w:t>IPSWICH City Pistol Club We shoot a number of different competitions each month. Some competitions are rolling ones, meaning you can shoot them when you have available time, and some are held once per month on a chosen night. Our competitions are broken up into Centre Fire and Rim Fire competitions. Ipswich City Pistol Club caters for all Category H shooters - classes A, B, C &amp; D. Remember, every pistol owner must participate in at least six pistol shooting competitions conducted on different days, during each financial year of the club membership. More will be required if you have firearms across different Classes. Turning Target Pistol Type: C/F, R/F Ammunition: 54 rounds Target: SSAA Military Pistol Target Highest Score: 500.00 Distances: 7, 10 &amp; 15 metres When: 3rd Wed of the Month @ 6pm This competition is shot over three stages at different distances testing participations with varying timings. The position for all stages is standing, unsupported, freestyle.</w:t>
      </w:r>
    </w:p>
    <w:p>
      <w:r>
        <w:rPr>
          <w:b/>
          <w:color w:val="FF0000"/>
        </w:rPr>
        <w:t>id 95</w:t>
      </w:r>
    </w:p>
    <w:p>
      <w:r>
        <w:rPr>
          <w:b w:val="0"/>
        </w:rPr>
        <w:t>Families find father lode Story Tools THERE was a time, not too long ago, when a father's role was one of the distant disciplinarian. He would never be seen in the delivery room, changing a nappy or packing a school lunch. But the times they are a-changing. Aussie dads are more involved in the daily parenting than ever before, and everyone is reaping the rewards. "There really is a renaissance in fathering," says Steve Biddulph, renowned parenting educator and author of best-selling books including Raising Boys and The New Manhood. "I think tomorrow's generation will be more equal and sharing, with boys more nurturing and girls more strong, with the influence of dads being so much greater in their lives than the gruff and distant dads of the past. "My generation, the post-war generation, were the most under-fathered generation in history. "In the last 30 years, fathering time has trebled as today's young dads reclaim time and close involvement with their kids, and do hands-on care of babies and toddlers, play with children, teach and help them." In the United States, researchers found that this shift is most prevalent in lower socio-economic groups, where the nurturing side of fatherhood is a stark contrast to the often desperate reality of daily life. Last month United States family studies expert Kathryn Edin visited the University of Queensland's Institute for Social Science Research to present a seminar on the changing role of fathers. The seminar was based on an eight-year ethnographic study of 110 low-income unmarried fathers in Camden and Philadelphia in the United States, published in the book Doing the Best I Can. Professor Edin said the revelations on how poor urban men viewed their roles as fathers turned the notion of fatherhood on its head. The study revealed a redefinition of family life where the father-child bond is central. "These men reject the old deal of family life where the couple relationship was central in binding men to their children, in favour of the new deal where the father-child bond is central." "These men retreated from traditional aspects of the father role, but they have embraced fatherhood's softer side, imparting love and maintaining a clear channel of communication," she said. Biddulph says in many cultures affectionate, hands-on fathering is the norm, not the exception. "When I studied families in India and the Pacific, I was amazed at how affectionate and capable fathers were in those cultures. We lost the knack of fatherhood when work took men away from their families in the Industrial Revolution, but we are getting it back." While many fathers are more involved in the children's day to day activities, the househusband is still relatively rare. A report last year found in 84% of families where there was a working parent, the father was the breadwinner. And while many of us celebrate the idea of a stay-at-home dad, it doesn't sit well with many baby boomers. When researcher Deborah Wilmore from the University of Western Sydney studied 65 stay-at-home dads, she found that while stay-at-home dads had strong relationships with their partners and accepted housework as their responsibility, the most stinging critics of their decision were their own fathers. Stay at home dad, Richard, 35 of Byron Bay, says his father is highly critical of his family's structure. "My wife earns more money, so we decided once she was finished breastfeeding, I would stay at home with our daughter until she goes to school. Then we will look at the situation again. "My dad can't get his head around it. He makes no secret of the fact he thinks it's not a man's job to change nappies or clean." Richard says he was initially excited at the prospect of staying at home as he thought it would be "easy". "I was so wrong," he laughs. "I thought it would take a couple of hours to get the housework done, then I could spend the rest of the day watching telly, but it's pretty full on." He and his wife had to make some ground rules. One of them was that unless she thought he was harming their daughter, she had to "butt out". "Because she was so used to doing everything herself, she would unintentionally criticize. She would say I hadn't folded the clothes properly and I would be like 'Well, they're folded</w:t>
      </w:r>
    </w:p>
    <w:p>
      <w:r>
        <w:rPr>
          <w:b/>
          <w:color w:val="FF0000"/>
        </w:rPr>
        <w:t>id 96</w:t>
      </w:r>
    </w:p>
    <w:p>
      <w:r>
        <w:rPr>
          <w:b w:val="0"/>
        </w:rPr>
        <w:t>See the showbiz pairings who?ve caught the love bug, and those who?ve gone their separate ways Justin Theroux and Jennifer Aniston Oh to the em to the gee, doesn\'t Jennifer Aniston look absolutely stunning with her hubby-to-be, Justin Theroux! The engaged pair both rocked monochrome Valentino for the snazzy American Cinematheque Award Gala held at the Beverly Hilton Hotel in California looking more loved-up than ever. Ha! Take that Brad! Ella Henderson and George Shelley There have been dating rumours about Ella Henderson and Union J member George Shelley for quite some time now but the pair have finally been snapped holding hands and gazing into one another\'s eyes, n\'aww! This snap was taken just before the pair jetted off to the city of love (the X Factor contestants all flew to Disneyland Paris this week) where it seems the love birds just couldn\'t be parted. Ella even said the the two of them were \'in sync with one another\'. Ooh, how deep! We do love a new romance but do you think these two can last despite being rivals? Only time will tell... Mark Wright and Zoe Hardman Ooh, what do we have here then? Mark Wright and Zoe Hardman both present Take Me Out: The Gossip, but it looks like they need to give us the goss about their relationship. Walking hand-in-hand last night, the two co-workers looked like love\'s young dream. Hmm, think how pretty the babies will be. Leonardo DiCaprio and Erin Heatherton Leonardo DiCaprio has split from Victoria\'s Secret model Erin Heatherton as the pair have called time on their relationship. After only a year together, it seems a busy schedule meant these two just couldn\'t spend enough time together. While we know they would have made beautiful babies it does mean Leonardo is back on the market! What? We can keep dreaming can\'t we? Jamie Laing and Alexandra \'Binky\' Felstead It was a gripping episode of Made In Chelsea last night as Jamie Laing made a right royal mess of his um, relationship with Binky. Despite declaring to Binky he could easily fall in love with her (after a few beers we might add!), Jamie made it clear the next day that he wasn\'t convinced of his feelings. Argh, make your mind up boy! Hmm, it\'s not looking good for these two, but Binky could do so much better. Confused? Yeah, we are a little bit too actually... Justin Bieber Oh no! Have the cutest couple in celeb land split? The rumour mill went wild yesterday as Justin Bieber tweeted a photo of himself with the caption \"Lingse\" which some fans believe was an anagram for single. He was quick to delete the post, replacing it with this snap with a title saying \"Just me\". The couple haven\'t been snapped together for a while now so we fear for the worse! But we\'re guessing Justin won\'t be short of offers ay ladies? Katie Price and Leandro Penna Well according to her former boyfriend Leandro Penna she is! Katie Price announced that the pair had parted on \'amicable\' terms earlier this week but her toyboy lover isn\'t going down without a fight! Speaking to a South American magazine, Leandro said, ?I left her simply because she is crazy. Katie?s brain is not wired right, or the wires don?t connect properly.? We can\'t imagine Katie is too happy with that comment... Jessica Biel and Justin Timberlake are married! celebrty wedding, rustic wedding, southern italy, october 2012, wedding, italy, celeb wedding, jessica biel, justin timberlake, engagement, 2012 Jessica Biel and Justin Timberlake attend Met Ball Gala 2012 - Cosmopolitan The Hollywood wedding of the year (so far) has happened! After flying friends and family out en masse to Southern Italy for a weekend long of celebrations, JT and long-term girlfriend Jessica Biel tied the knot in a rustic ceremony. A statement given to People.com read: \"It\'s great to be married, the ceremony was beautiful and it was so special to be surrounded by our family and friends.\" Congrats!\r\n Russell Crowe and Danielle Spencer Another Hollywood marriage bites the dust as it is reported that Russell Crowe and his wife</w:t>
      </w:r>
    </w:p>
    <w:p>
      <w:r>
        <w:rPr>
          <w:b/>
          <w:color w:val="FF0000"/>
        </w:rPr>
        <w:t>id 97</w:t>
      </w:r>
    </w:p>
    <w:p>
      <w:r>
        <w:rPr>
          <w:b w:val="0"/>
        </w:rPr>
        <w:t>NB: The floor plan of Pedfield Country House shows that the host lives in the same house but has a separate wing. The dining room is equipped with a fridge, microwave, toaster &amp; jug but there is no kitchen. We offer semi self catering for those who wish to dine out in the evenings, OR in the summer there is use of the BBQ out on the patio. The floor plan also shows there is only 1 bathroom with a shower, bath, toilet and vanity with 1 hand basin. Pedfield Country House is a lovely spacious villa built in 1909 and has retained it's original ambiance and is suitable for those guests who appreciate and respect what it is Pedfield Country House has to offer. Thank you for your GREAT hospitality during my time in Cambridge! I loved your house and the fabulous views .. but most of all it was your lovely welcome that made my visit so memorable! I will be back! Posted: 2012-10-17 23:43 by Elizabeth - NZ Thank you for making us so welcome! Sue, Phil and Ben Ross together with Sue's parents Owen and Robin... thank you lynda! What a delightful tranquil rural setting. Service First Class! Posted: 2012-09-16 18:30 by Sue Havelock North NZ What a lovely stay... We could not have picked a better place for unwinding, enjoying ambiance, and forgetting our hectic city lives. Thank you for your warm hospitality! Lynda - you are a natural wonder! Posted: 2012-08-13 13:07 by Jess Sanders &amp; Summer - AUSTRALIA PEDFIELD_COUNTRY_HOUSE managed by Location Guest comments Pedfield was posted as max 6 pp,but she agreed to take 8 of us.We found that it was a challenge to share a combined toilet and bathroom during our 3d/2n stay there.For future hirers, just be aware that you don't have access to the kitchen and there is only one basin in the bathroom.One of us had taken the towel from the cupboard-if she doesnt want us to use any other things, she should lock the cupboard.We were told by her, she will take care of the cleaning.We will not be back at Pedfield Kim my marketing also clearly states to please leave my home the way you find it... when you all left the dining room and bedrooms had much rubbish and chippies ground into the floor in one bedroom. I have been enjoying running an accommodation business for nearly 5 years and have never experienced guests that appear to have no respect for others boundaries, property or home, it has put me off having teenagers again in my home or accommodating guests who request to sleep more than 6...</w:t>
      </w:r>
    </w:p>
    <w:p>
      <w:r>
        <w:rPr>
          <w:b/>
          <w:color w:val="FF0000"/>
        </w:rPr>
        <w:t>id 98</w:t>
      </w:r>
    </w:p>
    <w:p>
      <w:r>
        <w:rPr>
          <w:b w:val="0"/>
        </w:rPr>
        <w:t>Best Answer - Chosen by Asker Sliced bread is bought from the store already sliced. Before you could buy sliced bread people bought whole loaves and took it home to slice it themselves. I suspect the knife (or a cutting tool) was invented before bread. Before mass produced sliced bread, people bought or baked whole loaves and sliced them themselves. Obviously, having evenly pre-sliced bread was a pretty big deal hence, the saying we all know and love. "Sliced bread is a loaf of bread which has been pre-sliced and packaged for convenience. It was first sold in 1928, advertised as "the greatest forward step in the baking industry since bread was wrapped." Also, this led to the popular phrase, "the greatest thing since sliced bread" ." Previously, I think that people used to just grab the bread and break it off. Just like you see how Fred Flinstone does in The Flinstones TV cartoon show.</w:t>
      </w:r>
    </w:p>
    <w:p>
      <w:r>
        <w:rPr>
          <w:b/>
          <w:color w:val="FF0000"/>
        </w:rPr>
        <w:t>id 99</w:t>
      </w:r>
    </w:p>
    <w:p>
      <w:r>
        <w:rPr>
          <w:b w:val="0"/>
        </w:rPr>
        <w:t>Post navigation The shape of the new NHS -- two key documents published yesterday Since coming to power in May 2010, the UK's coalition government has begun to roll out some far-reaching reforms of the way the NHS works across England. Without getting too caught up in their finer details, a key feature of the new-look English NHS is the new NHS Commissioning Board , which will oversee how a whole range of local bodies work together to commission  care for their communities. Yesterday we were at the Department of Health for the launch of the first Mandate , which will set t he Board's priorities for two years, starting from April 2013. A second document was also published yesterday -- an updated NHS Outcomes Framework for the next year (starting in April 2013), which complements the Mandate by providing an overview of how well the NHS is performing. We've been poring over these two hugely important documents, to find out how they're likely to affect things for cancer patients.  Here's our first take on things. The Mandate -- good news for patients Having had 24 hours to digest its contents, we're broadly pleased with the measures relevant to cancer in the final Mandate . One really important item, which appeared in an earlier draft and which we were keen to see in the final thing, was an objective to ensure that the NHS promotes and supports research. Research is fundamental to improving things for cancer patients. Cancer survival rates have doubled in the last 40 years, largely as a result of the progress made through research and clinical trials. On top of this, a recent survey showed that the vast majority of those who discussed research or trials with their doctor are glad to have been asked. We're also delighted that the Board has been specifically asked to cover treatment costs for NHS patients taking part in research funded by Government, and by charity partners like Cancer Research UK. The Government also set a new ambition -- that England will become one of the most successful countries in Europe at preventing premature deaths. As we've argued before on this blog , we think the Board should prioritise the early diagnosis of cancer, to ensure that the Government achieves its target of saving an additional 5,000 lives a year from cancer by 2014/15. We are also pleased that the Board has been asked to uphold patients' rights, such as cancer and diagnostic test waiting times. These are important in providing good quality care and reducing patients' anxiety -- and we continue to monitor them very closely. The Mandate also includes a number of other points of interest. The Board will be legally obliged to: ensure that patients have access to the right treatment when they need it; reduce unjustified variation in avoidable deaths between hospitals; involve people in their own care; improve the use of technology; measure and understand how people really feel about the care they receive, and take action to address poor performance; uphold cancer waiting times; embed a culture of patient safety and encourage healthy behaviour from the public such as not smoking. The next step for the Board is to produce a business plan detailing how it will achieve these objectives. This needs to be ready for when the NHS reforms take full effect in April. A positive Outcome? The updated NHS Outcomes Framework is also good news for cancer patients. This sets out how the NHS will measure progress and success, and these measurements, or 'indicators' as they're referred to, are absolutely vital. As far as cancer's concerned, there are new indicators that should allow the Board to keep a better eye on things. The new document now has indicators covering one- and five-year survival for all cancers combined, but also separate one- and five-year survival for breast, lung and bowel -- the most common types of cancer. Taken together, these will help the Board to analyse progress in improving survival across all types of cancer, and see if survival for less common types is improving at the same pace as the rest. But on top of this, we're encouraged to hear that the Government wants these indicators to be used at a local level, to measure the performance of the new Clinical Commissioning Groups. So we hope that one- and five-year survival across all cancers can be included in the new Outcomes Framework that will measure the CCGs, as soon as possible. One last bit of good news -- the Government is also working on a new indicator to measure children's cancer survival for the first time.  Cancer causes more children's deaths aged 1-14 than any other cause, and is responsible for 21 per cent of deaths in this age group, compared to 18 per cent of deaths</w:t>
      </w:r>
    </w:p>
    <w:p>
      <w:r>
        <w:rPr>
          <w:b/>
          <w:color w:val="FF0000"/>
        </w:rPr>
        <w:t>id 100</w:t>
      </w:r>
    </w:p>
    <w:p>
      <w:r>
        <w:rPr>
          <w:b w:val="0"/>
        </w:rPr>
        <w:t>Pages Lijit Ad Tag Friday, September 7, 2012 Our recipe swap this time focused on desserts. I was assigned these peanut butter snickers cookies from Mrs. Reguieiro's Plate and I must say that I was pretty excited to make them. My mom used to make snickers cookies where 1 whole mini snicker was inside each cookie and they were fantastic. These were slightly different, but still similar in taste. As expected these cookies tasted great and made a nice after-dinner treat. The only problem I had was that they were pretty fragile to transfer to the wire rack, but it wasn't too big of a deal. I just got to eat some crumbs right away! 2. In a small bowl, combine the flour, baking soda, baking powder and salt. Set aside. 3. In the bowl of a stand mixer, cream together the butter and peanut butter until smooth. Then add the sugar and light brown sugar and mix until light and fluffy. Add the egg, milk and vanilla extract and mix to combine. 4. Add the dry ingredients slowly into the wet ingredients. Mix to combine. 5. Stir in the chopped Snickers and chocolate chips. 6. Using a 1 tablespoon cookie scoop, drop the cookies onto the prepared baking sheet. Press each down slightly with the back of a wooden spoon. Bake for 10-11 minutes until the edges start to turn golden brown. 7. Cook on cookie sheet for 5 minutes, then transfer to wire rack to cool completely. Pin It Monday, September 3, 2012 It's funny that I wanted to try to make homemade spaghettio's because I've actually never really liked them. And apparently neither has my husband. My mom never allowed us to eat them (or any Chef Boyardee product) and I understood why when I tried them when I was older. Gross. However, after looking this recipe over I knew that I would like it because it was basically a tomato soup base with pasta. And when my son gets older and starts requesting things like this because his friends eat it, I can make him this instead and hopefully be able to fool him. I really don't want to feed him a meal that is laden with preservatives when I can just as easily make it myself. I was concerned that this was going to be too soupy, but I let it warm on low on the stove while we put our son to bed and it thickened up nicely. Friday, August 31, 2012 I've been slightly obsessed with both peanut butter and oatmeal lately. These cookies marry those two together beautifully. These cookies are honestly some of the best I have ever made. They are soft and the filling really pushes that peanut butter flavor over the top. They taste like a great homemade version of a Nutter Butter! Your friends will love them too. At least, that's what mine told me. :) And these cookies may look like a lot of work, but they really aren't. This recipe would also be really easy to double or triple if needed! Directions: 1. Preheat the oven to 350 degrees. Spray a baking sheet with cooking spray or line with parchment paper and set aside. 2. Stir together the flour, baking soda, baking powder and salt in a small bowl. 3. In the bowl of a stand mixer fitted with the paddle attachment, cream together the butter, peanut butter, sugar and brown sugar together on medium speed until light and fluffy. 4. Add the egg and vanilla and blend to combine. 5. Add in the flour mixture and mix on low speed until combined. 6. Stir in the oats. 7. Using a small cookie scoop, portion out the cookie dough (about 2 teaspoons each) and roll into a ball. Set each cookie on the baking sheet. Bake for 10 minutes, rotating pan half-way through the baking time, until cookies are light golden brown. 8. Cool the cookies for 5 minutes on the baking sheet, then transfer to a wire rack to cool completely. Repeat with remaining dough. 9. Once cookies are completely cooled, make the filling. Cream together the butter, peanut butter, and confectioner's sugar until combined. Add in the heavy cream and mix until smooth and fluffy. 10. Pipe a dollop of frosting on the bottom of one cookie, then add a cookie of similar size to the top and press together until the filling reaches the edges. Repeat with remaining cookies. Thursday, August 30, 2012 I've been really into baking bread lately. I'm sure this obsession will continue into the cool</w:t>
      </w:r>
    </w:p>
    <w:p>
      <w:r>
        <w:rPr>
          <w:b/>
          <w:color w:val="FF0000"/>
        </w:rPr>
        <w:t>id 101</w:t>
      </w:r>
    </w:p>
    <w:p>
      <w:r>
        <w:rPr>
          <w:b w:val="0"/>
        </w:rPr>
        <w:t>Home Brew quitting music to make a movie????? November 19, 2012 Rumours are rife that Avondale's biggest selling boy band Home Brew Crew are quitting music and are going to make a movie? I don't know what is up. Anyway watch this new vid of theirs (great cameo by a red carpet shitting goat) and see what you make of all of this. Based On A Brew Story This next album will be our last. Share this if you want us to make a romantic tragedy about it.</w:t>
      </w:r>
    </w:p>
    <w:p>
      <w:r>
        <w:rPr>
          <w:b/>
          <w:color w:val="FF0000"/>
        </w:rPr>
        <w:t>id 102</w:t>
      </w:r>
    </w:p>
    <w:p>
      <w:r>
        <w:rPr>
          <w:b w:val="0"/>
        </w:rPr>
        <w:t>Product Description Amazon.ca In retrospect, George Seaton's adaptation of The Country Girl seems like the movie that was made to prove that both Bing Crosby and Grace Kelly could act . The tale of an alcoholic actor and singer (Crosby) and his long-suffering wife (Kelly) whose marriage is put to the test when he gets a second chance at stardom, Clifford Odets' drama is chock full of twists and turns designed to give actors a grueling workout, with its hidden secrets, tortured love story, and frank depiction of the horrors of alcohol abuse. Crosby and Kelly sank their teeth into the meaty roles with gusto (it helped that a rock-solid William Holden was there for each to spark off of), and both were showered with accolades that remained high points of their careers. Crosby was lauded with kudos for turning his charming persona inside-out, but it was Kelly who stole the show, possibly because at the time she was one of the hardest working women in show business. In 1954, the actress appeared in four films, including the Alfred Hitchcock classics Dial M for Murder and Rear Window , and finally ascended to leading-lady status after her stellar supporting turns in High Noon and Mogambo . In typical Hollywood fashion, though, it was only when Kelly shrouded her breathtaking beauty in plain clothes and a dowdy hairdo that she was taken seriously and awarded a Best Actress Oscar--one of the most highly contested ever, as she beat out comeback star Judy Garland's ferocious performance in A Star Is Born . --Mark Englehart Years ago, Frank Elgin (Bing Crosby) was a successful singer and actor, but a tragedy turned him in to an alcoholic loser and his wife, Georgie (Grace Kelly), into a bitter shrew. A young Broadway director (William Holden) wants Frank to star in his new show, but Frank's drinking and his uncooperative wife may spell disaster. This stark and touching drama has both Bing and Grace playing against type and they're both wonderful. Bing plays the weak has-been with utter sincerity and Grace drabs it up to play the nagging wife. She won Best Actress and he was nominated for Best Actor. The two reunited two years later in "High Society," playing carefree socialites, showing their versatility. William Holden is excellent as the demanding director who pulls a good performance out of Frank and shakes up the angry Georgie. The script draws on the themes of guilt, alcoholism, and redemption and the black and white photography emphasizes Frank and Georgie's misery. It's a very good and thought-provoking film. 4.5 stars. "The Country Girl" is one of the finest films in Paramount's illustrious catalogue of library titles; a poignantly tragic love story with a show biz background, it stars Bing Crosby in a decided departure from his usual light-hearted form. Crosby is Frank Elgin, a one time musical comedy legend now barely holding it together between drinks and his guilt-ridden angst over a dark secret. Georgie (Grace Kelly) is Frank's emotionally prostrated wife and the only ray of hope in his life. Bernie Dodd (William Holden, is the parasitic director of a new Broadway play that affords Frank his last chance at the big time. Believing that Georgie is the cause of Frank's loneliness Bernie deliberately keeps her at bay, the net result; a burgeoning and not so unlikely romance brewing between the two. Though outstanding in the pivotal role of Georgie, Grace Kelly's lacks what Judy Garland gave Esther Bloggett in 1954's A Star is Born or Gloria Swanson's maniacal rampages in Sunset Blvd. - these latter two nominated opposite Kelly for Best Actress at the Oscars. Ultimately Kelly walked off with the little gold bald guy which, in retrospect, was an error in judgment. Based on the play by immanent playwright, Clifford Odet and with a brilliant underscoring from Harold Arlen and Victor Young, this classic, directed by George Seaton is a profoundly stirring cinematic drama. Lots to be happy about with the video quality on this disc. Presented in full-screen, much of the film exhibits a sharp B&amp;W image with a nice</w:t>
      </w:r>
    </w:p>
    <w:p>
      <w:r>
        <w:rPr>
          <w:b/>
          <w:color w:val="FF0000"/>
        </w:rPr>
        <w:t>id 103</w:t>
      </w:r>
    </w:p>
    <w:p>
      <w:r>
        <w:rPr>
          <w:b w:val="0"/>
        </w:rPr>
        <w:t>A seemingly not brief excerpt of a very long thing A few months ago I sat in the Wellcome Collection Cafe (a lovely cafe even if the cupcakes seem overpriced, sometimes I pop over the road to the Quaker cafe for my soup) and talked for hours. Unlike when I usually talk lengthily, confusedly and pointlessly, this was recorded by a fine man by the name of Alex who puts together an excellent magazine by the name of Mustard. Readers of Alan Moore's Dodgem Logic will be aware of his work. Here is an excerpt (yes, an excerpt, the full interview is ridiculously long). I plug it not merely to torture you with my words, but to plug Alex's fine work. Previous issues include interviews with Alan Moore, Lee and Herring, and John lloyd. they are available from here http://www.mustardweb.org/ as is the current issue with the full version of this. What was your first TV gig? The first TV thing I ever did was writing for Channel 4's Dotcomedy, presented by Gail Porter and Chris Addison , which was not a good show. Then I was asked to do The 11 O'Clock Show. The first thing I did was an impersonation of John Peel, reminiscing about DJ-ing a disco for Pol Pot -- that was with Daisy Donovan, who had a natural ability to interrupt right before the punchline. Then I was asked to write for them. It was fascinating to discover that the writer isn't necessarily to blame for bad shows. Until then, I'd been nave enough to watch terrible shows and think, 'I can't believe my friend has written this rubbish.' But then you see the process, which ensures only the most banal and banally offensive stuff is sifted out from any good ideas. Are you most comfortable as a stand-up, or do you see yourself more as a presenter now? I don't think I'm ever comfortable (laughs). I suppose I think of myself as a stand-up, whatever that means, but my shows have changed a lot. The science shows are still officially stand-up, but certainly not in the mainstream sense. I'm never going to be skipping around the O2 talking about quantum mechanics. I'm quite comfortable doing the radio things with Brian Cox, but I'm not really a presenter. I'm lucky enough to be asked to go on the radio and talk about Bertrand Russell or human genome sequencing. But I don't see them as different professions; either way, it's just me talking, but in radio they can edit out the waffly bits. What did you set out to achieve in comedy, and are you doing it? When I started in the early '90s I was in love with stand- up. I'd seen all the alternative stuff as a teenager, going to clubs in London. I don't think I thought further than, 'Wow, wouldn't it be amazing to actually get paid to be a stand-up!' But of course every time you reach a target, you want more. Towards the end of the '90s I went off stand-up; everything had changed, the circuit had become far more mainstream. I think the comedy bubble burst... leaving an enormous amount of observational detritus around. I liked the idea of being a political comic and was quite driven by it. Then I lost that, and didn't really know what I was doing. I used to hang around with posh boy comedian Will Smith ; we'd be happy making 18 for a gig in Kentish Town, but there seemed to be more and more people who knew exactly how many gigs they'd done, saying, 'This is my 312th gig and I'm on at Jongleurs.' I became alienated by how it was an overt career path for people, and I nearly gave it up. Do you think there's less political comedy now? Certainly, when I look back at copies of Time Out or Spare Rib from the Eighties, I see how political it was, with this fantastic kind of anger. These days the mainstream doesn't really care about it. It appears in many other people's work, but you wouldn't necessarily call them 'political comedians' because the divisions are far more blurred now. If you've got a political bent, one of the hardest things -- in any industry, but in comedy in particular -- is turning down large amounts of money. I predominantly don't do</w:t>
      </w:r>
    </w:p>
    <w:p>
      <w:r>
        <w:rPr>
          <w:b/>
          <w:color w:val="FF0000"/>
        </w:rPr>
        <w:t>id 104</w:t>
      </w:r>
    </w:p>
    <w:p>
      <w:r>
        <w:rPr>
          <w:b w:val="0"/>
        </w:rPr>
        <w:t>It gives me a great honor to be invited to participate in the Wits Public Interest Law Gathering. I wish to thank SERI for the invitation. It has always been clear to us that there can only be laws and policies that take the lives of poor people seriously when the poor have built our own power in the society. It has also always been clear to us that the political will to implement progressive laws and policies will only be there if the poor remain permanently organized and strong. The law is a terrain of struggle that we cannot avoid. Because the municipalities and the land owners usually treat poor people as if we are beneath the law we have often been able to win important victories in the courts. Many people have been able to remain in their homes and on their land as a result of our victories in the courts. But access to the courts, and to lawyers that are willing to take instruction from poor people, is something that comes out of years of organization. Our litigation against the then 'Slums Act' came out of years of struggle for the right to the cities. Most poor people do not have access to the courts. In most cases when poor people find a lawyer that lawyer will want to take decisions for the so-called clients without consulting them. In fact pro-bono lawyers often make decisions about poor people with municipalities or land owners as if the municipalities or land owners are their partners and the demands of the poor are the problem. Abahlali has had a very good experience as to what the difference between being a shack dweller outside the organized poor and being a shack dweller amongst the organized poor. It is always much easier for the legal practitioners to work with the organized poor than to work with the unorganized poor. It is also much easier for an organized movement like Abahlali to work with the legal institutions and practitioners. It is organization that makes real solidarity between grassroots activists and legal activists possible. The idea that as poor people we cannot think for ourselves continues to ruin our society. We are supposed to remain silent in our shacks waiting for government, lawyers, NGOs and others to think for us, decide for us and act for us. When we insist on taking our place in all the discussions that affect us our presence creates a crisis. We find that we are treated as children or as criminals. The reason why our presence in these discussions creates a crisis is that it is thought that as shack dweller we should have known our place in the first place, and that place is in the shacks. Abahlali's refusal to be confined to the dark corners of our shacks has been challenged not only by the state but also by some civil society organizations, the regressive left and of course by some legal practitioners too. Many of these experts believe that it is their duty to think, act, represent and decide for the poor. For these people the struggle for a better society is a struggle between different groups of experts. It is thought that as the poor our only role is to support the right group of experts. For us the struggle for a better society starts with the idea that everyone counts and that everyone has the some right to participate in all decision making that affects them. Abahlali has recently experienced a very undermining and disrespecting treatment from a ''Human Rightsorganization''. We approached this particular organization to request them to assist us with a court interdict. The lawyer there made an appointment with us as clients. When the clients came at an agreed time she did not have time for her own clients. She did not even apologize for the delay. It was as if she thought that only her time was important and that poor people had no commitments of their own. In fact for some people to be late for work could mean losing a job. When this lawyer eventually came to meet the clients she said "If the community members stop the municipality from important tasks like surveying properties and from laying sewerage pipes for no valid reasons, then please be advised that we cannot challenge things like that.You have to comply with lawful processes or there is no way any court will entertain your arguments if the municipality shows that you are interfering with or causing an unjustifiable hindrance. We cannot defend you against any unnecessary obstruction to constructionwork.'' She went on to say "when you email me please refrain from copying other people on the email to which I have no connection in terms of this matter. I communicate directly with clients in matter.'' In a case like this the lawyer that is supposed to represent us is acting in support of the system that oppress</w:t>
      </w:r>
    </w:p>
    <w:p>
      <w:r>
        <w:rPr>
          <w:b/>
          <w:color w:val="FF0000"/>
        </w:rPr>
        <w:t>id 105</w:t>
      </w:r>
    </w:p>
    <w:p>
      <w:r>
        <w:rPr>
          <w:b w:val="0"/>
        </w:rPr>
        <w:t>JavaScript must be enabled in order for you to use www.businesslistingnow.com in fully functional standard view. However, it seems JavaScript is either disabled or not supported by your browser. To use fully functional standard view, enable JavaScript by changing your browser options, then try again . November 25, 2012 Unless you live near the port, you will need Port Canaveral cruise parking. You have your heavy luggage and the boarding time is yet to start. This can be especially hard when you do not have a place to stay while waiting for the boarding time. Check for available services within the dockyard. It should near like a few minutes drive or walk from the dockyard. When it is time for you to climb up the ship, you need to have a place to leave the things you will not be bringing to the ship. There are things other than your car that will probably be with you during the ride but would not bring it with you in the vacation and these things can vary from person to person. The gist is that you need a place to leave these things with. Aside from that, if you live far from the harbor, you sure need to have a place to lounge while waiting. When you arrive at the port of call, passengers are not immediately called to get into the ship right away. And because of that, you need a place to park until you need to embark on the ship. Services like this will be very useful especially when you have things with you that you would rather leave some place else or not bring with your during the entire voyage. The security of the place is your prime consideration. Remember that you will be leaving your valuables. It is just right that they are secure from burglary and other false entry. You do not want your valuables to get lost. You do not want to come back to Port Canaveral parking only to find out that there is nothing left to come back anymore because your valuables are gone. In that sense, you have no choice but to sue the establishment for being negligent. It is their job to keep watch of your belongings while you are away lounging on the deck of the ship. Another way that would help you confirm the good service of the establishment is the Better Business Bureau. Check if any of the available establishments in the area are listed in the Better Business Bureau. If the establishment that you get is accredited by the bureau, then much better because it means that they are a quality establishment. They have passed the rigid standards of the board when it comes to services like that. The establishment should be able to provide a mode of transfer for you and the rest of the passengers to the dockyard. The same thing also when you are coming from the ship after the trip. Arrange this Port Canaveral cruise parking service in advance so that you will not have any problems on the day of your vacation. If you are in need or affordable Port Canaveral cruise parking come to Park-N-Cruise. We offer shuttle and luggage services and more info is available at http://www.port-canaveral-parking.com.</w:t>
      </w:r>
    </w:p>
    <w:p>
      <w:r>
        <w:rPr>
          <w:b/>
          <w:color w:val="FF0000"/>
        </w:rPr>
        <w:t>id 106</w:t>
      </w:r>
    </w:p>
    <w:p>
      <w:r>
        <w:rPr>
          <w:b w:val="0"/>
        </w:rPr>
        <w:t>This video is Part 18 of a YogaSynergy Spinal Movements Sequence taught by physiotherapist and Director of Yoga Synergy, Simon Borg-Olivier , which he teaches in person in courses throughout the world as well as Online in courses at RMIT University and Online in courses at YogaSynergy called Yoga Fundamentals and Applied Anatomy and Physiology of Yoga . In this video blog we will be examining  the 'Warrior Posture' (Utthita Virabhadrasana), which is commonly used in many yoga traditions and is central to the 'Salute to the Sun B Sequence' (Surya Namaskar B) of the Ashtanga Vinyasa Yoga System of Sri K Pattabhi Jois. Edited Video Transcript and Notes: "I bring my left heel to the floor now. Again I 'stretch the mat with my feet' (by pushing my 'sitting bones' apart but relaxing my pelvic floor). I'm going to come an extended spine movement. I am going to try and extend the spine (bend backwards), like in the 'Cobra posture' (Bhujangasana), from the stiffest part of my spine, which is usually around the middle of my back (see Note 1 below). "I am using my fingers to test where the stiffest part of my spine is (by feeling what vertebrae can move and what vertebrae have no movement) and I've found the stiffest part of my spine is around the base of the rib cage (the lumbo-thoracic junction). Then from that region in my back I try to extend my spine (I am going to bend backwards by lengthening the front of the body ideally without shortening the back of the body). "I am 'stretching the mat with my feet' (by pushing the 'sitting bones' apart and relaxing the pelvic floor in order to give a 'stretch' reflex activation of the muscular component of mula bandha at the perineum rather than asvini mudra (anus), vajroli mudra (urethra in a male) or sahajroli mudra (urethra in a female)). "Pushing the right foot ('sitting bone') forwards and left foot ('sitting bone') backwards activates the muscles at the front of the right hip (hip flexors) and the back of the left hip (hip extensors). This action also activates the muscles at the front of the trunk (spinal flexors) and the back of the trunk (spinal extensors) via 'stretch' reflex activation (see Note 2 below). "'Stretching the mat with the feet' (while coming into the posture), I come up into spinal extension (backward bending while trying to lengthen the front more than shorten the back) and I take the armpits (shoulders) forward and upward, to further traction (lengthen) the spine and give 'stretch' reflex activation of the abdominal muscles (i.e. this gives you an abdomen that is strong, firm to touch, yet that still allows you to breathe naturally using the diaphragm and does not make you feel tense). "Then I breathe (diaphragmatically) into the abdomen, it keeps me relaxed (by reciprocally relaxing the muscles of abdominal exhalation that tend to restrict and compress the spine -- see Note 2). Then I take the arms up (Lifting the shoulder blades up past the ears (scapular elevation) is crucial in lengthening the spine. Sri BKS Iyengar beautifully demonstrates this in his classic text in 'Light on Yoga'. However it is important for most people to also move the shoulder blades forward (scapular protraction) to reciprocally release any excessive tension in the neck when the shoulders are lifted in this way)." Note 1: It is important to extend and lengthen from every vertebra. In this video I am mentioning a common stiff part of the spine to be in the middle of the back around the lumbo-thoracic junction. Another important stiff region of the most people's backs is the lower part of the spine at L5-S1, which is often always pushed backwards, often only able to bend backwards (too easily), and often with intervertebral disc compression that can impinge (squash) nerves and cause pain and dys</w:t>
      </w:r>
    </w:p>
    <w:p>
      <w:r>
        <w:rPr>
          <w:b/>
          <w:color w:val="FF0000"/>
        </w:rPr>
        <w:t>id 107</w:t>
      </w:r>
    </w:p>
    <w:p>
      <w:r>
        <w:rPr>
          <w:b w:val="0"/>
        </w:rPr>
        <w:t>~ GARDENS  FLOWERS  BRITISH LIFESTYLE Seasonal welcome wreath..... The last few weeks have been glorious, the sun has shone, its not been too cold and so the Autumn leaf colour has been particularly beautiful this year. I decided to celebrate the spectacular colours with a new door wreath to welcome friends and family to my home. This simple wreath took me less than 15 minutes to put together. I have used a rustic twig heart wreath, a wooden 'welcome' heart and less than 2 metres of Jane Means gorgeous ribbons (10mm  Vibrant stitched Turkish Brown  &amp; 15mm Grosgain Brown and Orange striped) and a short piece of floristry wire to secure the bow. I am quite pleased with the result. What do you think? In the next few weeks I will put together a 'How To' for a stunning but easy christmas door wreath that any one can do. Oh did I just mention the 'C' word! Well it is only 60 sleeps and counting! kind regards kat x .s  Remember you can keep in touch with me between blog posts on Facebook and Twitter (image credits -- all images by Kat Weatherill -- if you use any of these images please add a link back to this site -- thank you x ) Autumn in all its vibrant glory..... One thing you can say for Mother Nature is she nows how to start a season of in a riot of colour! During a dry moment today I wander into my garden with secateurs in hand to create a small garden bouquet , but I didn't want the usual Autumn tones of just reds and orange, and I wasn't disappointed by what I found. Share this: Like this: New beginnings ..... Firstly let me apologise for my absence during September. After a busy summer of school holidays and dashing around, ensuring my 10-year-old son didn't have chance to say 'I'm bored!'. Time away from planning blog posts and be able to leave the house with out a note-book and camera, gave me the opportunity to reflect on the past few months &amp; years. There are moments of the past that I would want to remember forever and moments that still make me sad. I've had the time to mentally box things up and put them away and also time to realise that somethings are fundamentally part of you that you can run but you can't hide! A few weeks ago I went back into my attic and sat on the floor with 8 years of garden designs and looked through every one of them, I could see how I had developed, but also how passionate I was in the early years. As my first design &amp; landscaping business had grown the passion was gradually replaced by the needs of the day-to-day running of the business, by becoming more involved in accounts and managing up to 20 staff had drained me, I accepted that selling the business had been the right thing to do. I also realised how much I missed being creative, how designing gardens was almost in my own personal blueprint. So the time had come to push open the gate to the next part of my life, I had been glimpsing at it for a while, but now the time feels right..... After taking a deep breath, I have set up my own garden design business , I am currently working with new clients and and have plans for the future of the business, it feels exciting and exhilarating..... I will continue blogging and taking my camera everywhere with me! See you again soon and thank you for taking the time to read my blog and for all you lovely comments, kind words and support..... kind regards kat x .s  Remember you can keep in touch with me between blog posts on Facebook and Twitter (image credits -- all images by Kat Weatherill -- if you use any of these images please add a link back to this site -- thank you x )</w:t>
      </w:r>
    </w:p>
    <w:p>
      <w:r>
        <w:rPr>
          <w:b/>
          <w:color w:val="FF0000"/>
        </w:rPr>
        <w:t>id 108</w:t>
      </w:r>
    </w:p>
    <w:p>
      <w:r>
        <w:rPr>
          <w:b w:val="0"/>
        </w:rPr>
        <w:t>Resolved Question Why does everyone has to be selfish in this world? I mean what is life??? We all eat the same food, walk on the same road, drink the same water but only differ in our mindsets and appearance. However, everyone is selfish,, why can't people care for others?? I mean what is the point being selfish?? Additional Details Best Answer - Chosen by Asker true....people are mean and many has a mindset of just how to take advantage of/use others...... but everyone is not....also, that shouldnt make you unhappy...let people's deeds alone take care of themselves,,, be smart and take care of people around you Other Answers (12) I think selfishness is part of the nature of human being to survive. At the very basic level, people are selfish to fulfill their own needs of food, clothing, and shelter. On the higher level, it is the self actualization to make people have purpose in life. People care for others through philanthropic works as such; on the other hand, it also serve as the food for the soul as it also gives fulfillment to people who provide such works. People's desire to improve their live can be used to the improvement of life for other people. Selfishness is part of the human survival instinct. However, the result of selfishness can be beneficial to only certain person or more broader audience. I believe that we all act based on our self interests. The answer is probaby that they choose to be selfish. I personaly dont feel responsible for most the people i dont know - and i definitely care about myself more than i care about them. Also i dont quite get the logical jump. We are all similar therfore we should care about each other??? I also like the paradox that it seems to be the unselfish people are the ones that want to change other people so that the world will be the way they want it. If everyone always acted for the common good we would probably create a dull world that wouldnt be to my taste I think it's a symptom of a bigger problem. Everyone is dying(literally) to show that they have purpose, reason, importance in this life. To some, it can mean projecting themselves over another of your 'average' beings. It deceptively looks like accomplishment or betterment in life; like a purpose. Look at the money hoarding and class warfare going on. People can be very afraid of a meaningless existence. But it can be very liberating as well IMHO. I guess if you want to know the answer, you have to define what selfish means. Is it selfish to "think about yourself" by thinking about how to feed, clothe, and provide for yourself? to do what is best for yourself ? In so doing, you are being very UN selfish, because you remove yourself as a burden to everyone/anyone else. Is it "un-selfish" to totally disregard your own needs, thereby placing a burden on someone else to help you, sustain you, provide for you ? Caring for others is a moot point until each and every one of us cares for ourselves first. If i am starving, freezing, and sickly, i cannot help anyone else. Sometimes (I know it is difficult), instead of wishing we could "change how people think" as you mention, we have to check ourselves, and see if maybe WE are the one that needs to change OUR way of thinking, to be more in line with reality and the unchangeable human nature. in nature, life=survival. no survival=no life. so... people naturally want to survive, because they want to live. this has amplified, though, so that people do so much for themselves to survive that it ends up being selfish towards others. i suppose people are selfish because theres some sort of aggressive survival instinct... but thats to say that selfless people are spineless and unaggressive, either. selfless people will always be respected more. unfortunately, no one can change the way people think... one can influence another, but ultimately, only they can change themselves. so the best we can do is influence people (in this case, by being selfless) and only hope that others will follow along. It's a survival instinct, there is no point to life except existing. Morality is as indifferent as God, nature has no bias, it just manifests. A lion kills it's prey, just like humans are innately selfish, it's nature. I think we human are a kind of advanced animals, and it is a natural instincts</w:t>
      </w:r>
    </w:p>
    <w:p>
      <w:r>
        <w:rPr>
          <w:b/>
          <w:color w:val="FF0000"/>
        </w:rPr>
        <w:t>id 109</w:t>
      </w:r>
    </w:p>
    <w:p>
      <w:r>
        <w:rPr>
          <w:b w:val="0"/>
        </w:rPr>
        <w:t>Lately more and more people consider the idea of living in a New Jersey Condo New Jersey real estate investment firm the Klein Group, which focuses on retail properties, paid $20 million for four retail condominiums at the residential building the District, at 111 Fulton Street in the Financial District. Lately more and more people are considering the idea of living in a New Jersey Condo . The condominiums offer a variety of options. You just have to find the perfect one for you. Will you choose the quiet condo, or the lively one? There's a special one for everyone. You have to consider your personality and, of course, do you have a family? Well there are New Jersey condos that are perfect for children. I'm living in a New Jersey condo with a great view of the city, this was important to me. I'm a single person, so I need a little bit of fun and sometimes when I'm stressed, the lights of the city from my window relax me. New Jersey is the best city for me, I knew it when I came here and lived in the condo just for a few weeks. The condominiums are very comfortable and accessible for everyone. You should consider the idea, and come take a look, I am sure you will find the one that you want to live in too!</w:t>
      </w:r>
    </w:p>
    <w:p>
      <w:r>
        <w:rPr>
          <w:b/>
          <w:color w:val="FF0000"/>
        </w:rPr>
        <w:t>id 110</w:t>
      </w:r>
    </w:p>
    <w:p>
      <w:r>
        <w:rPr>
          <w:b w:val="0"/>
        </w:rPr>
        <w:t>The work is presumed to have been commenced around 1495 and was commissioned as part of a scheme of renovations to the church and its convent buildings by Leonardo's patron Ludovico Sforza , Duke of Milan . The painting represents the scene of The Last Supper of Jesus with his disciples, as it is told in the Gospel of John , 13:21. Leonardo has depicted the consternation that occurred among the Twelve Disciples when Jesus announced that one of them would betray him. Due to the methods used, and a variety of environmental factors, very little of the original painting remains today, despite numerous restoration attempts, the last being completed in 1999. The Last Supper , ca. 1520, by Giovanni Pietro Rizzoli, called Giampietrino (active 1508-1549), after Leonardo da Vinci, oil on canvas, currently in the collection of The Royal Academy of Arts, London ; an accurate, full-scale copy that was the main source for the twenty-year restoration of the original (1978-1998). It includes several lost details such as Christ's feet and the salt cellar spilled by Judas. Giampietrino is thought to have worked closely with Leonardo when he was in Milan . The Last Supper measures 460 cm × 880 cm (180 in × 350 in) and covers an end wall of the dining hall at the monastery of Santa Maria delle Grazie in Milan, Italy . The theme was a traditional one for refectories , although the room was not a refectory at the time that Leonardo painted it. The main church building had only recently been completed (in 1498), but was remodeled by Bramante , hired by Ludovico Sforza to build a Sforza family mausoleum. [ 2 ] The painting was commissioned by Sforza to be the centerpiece of the mausoleum. [ 3 ] The lunettes above the main painting, formed by the triple arched ceiling of the refectory, are painted with Sforza coats-of-arms . The opposite wall of the refectory is covered by the Crucifixion fresco by Giovanni Donato da Montorfano , to which Leonardo added figures of the Sforza family in tempera. (These figures have deteriorated in much the same way as has The Last Supper .) Leonardo began work on The Last Supper in 1495 and completed it in 1498—he did not work on the painting continuously. The beginning date is not certain, as the archives of the convent for the period have been destroyed and a document dated 1497 indicates that the painting was nearly completed at that date. [ 4 ] One story goes that a prior from the monastery complained to Leonardo about the delay, enraging him. He wrote to the head of the monastery, explaining he had been struggling to find the perfect villainous face for Judas, and that if he could not find a face corresponding with what he had in mind, he would use the features of the prior who complained. [ 5 ] [ 6 ] A study for The Last Supper from Leonardo's notebooks showing nine apostles identified by names written above their heads The Last Supper specifically portrays the reaction given by each apostle when Jesus said one of them would betray him. All twelve apostles have different reactions to the news, with various degrees of anger and shock. The apostles are identified from a manuscript [ 7 ] ( The Notebooks of Leonardo da Vinci p. 232) with their names found in the 19th century. (Before this, only Judas, Peter, John and Jesus were positively identified.) From left to right, according to the apostles' heads: Judas Iscariot , Peter and John form another group of three. Judas is wearing green and blue and is in shadow, looking rather withdrawn and taken aback by the sudden revelation of his plan. He is clutching a small bag, perhaps signifying the silver given to him as payment to betray Jesus, or perhaps a reference to his role within the 12 disciples as treasurer. [ 8 ] He is also tipping over the salt cellar. This may be related to the near-Eastern expression to "betray the salt" meaning to betray one's Master. He is the only person to have his elbow on the table and his head is also horizontally the lowest of anyone in the painting. Peter looks angry and is holding a knife pointed away from Christ, perhaps foreshadowing his violent reaction in Gethsemane during Jesus'</w:t>
      </w:r>
    </w:p>
    <w:p>
      <w:r>
        <w:rPr>
          <w:b/>
          <w:color w:val="FF0000"/>
        </w:rPr>
        <w:t>id 111</w:t>
      </w:r>
    </w:p>
    <w:p>
      <w:r>
        <w:rPr>
          <w:b w:val="0"/>
        </w:rPr>
        <w:t>Open Question How do I change the Home Page back to the way it use to be? when I would bring up my Homepage, it would have the news with tidbits under the picture and it would automatically scroll through the pictures unless you clicked on it to read. Now it has a huge distorted picture and all the news is listed down the page. I do not like it when Yahoo makes changes without my permission. I would like to have it changed back to the way it was please.</w:t>
      </w:r>
    </w:p>
    <w:p>
      <w:r>
        <w:rPr>
          <w:b/>
          <w:color w:val="FF0000"/>
        </w:rPr>
        <w:t>id 112</w:t>
      </w:r>
    </w:p>
    <w:p>
      <w:r>
        <w:rPr>
          <w:b w:val="0"/>
        </w:rPr>
        <w:t>SLOW food at the edge of the world is a Western Australian information collection and publishing project. Australia's food heritage is as diverse as its people: the world's most culturally diverse population. Western Australians, for example, have emigrated from 200 countries. They speak more than 170 languages. More than 27 per cent were born overseas, compared with 22 per cent of Australians. Both parents of 646,000 Western Australians -- 35 per cent -- responding to the 2001 census were born in countries from Afghanistan to Zimbabwe. The food knowledge held by these immigrants and their descended families represents an extraordinary information source for Slow Food in Australia. The conservation of this cultural heritage includes seeking out original recipes, country-of-origin ingredients, the need to substitute ingredients -- where the originals did not exist in 'new' Australia -- and changes to recipes through generations. Slow Food Perth developed the project in 2007 to collect and collate from West Australians of diverse cultural backgrounds recipes at risk of loss so that these foods can be enjoyed by future generations of cooks and families. Slow food at the edge of the world is the idea of Italian ex-patriate, Slow Food Perth committee member and Terra Madre 2006 and 2008 participating chef Vincenzo Velletri. 'Hundreds of recipes and food preparation methods brought to Australia by generations of immigrants and the ways in which they adapted them using local ingredients are at risk of being lost to us,' says Vincenzo. 'The food knowledge held by our parents, grandparents and their parents and by our Aboriginal people is part of Western Australia's rich food heritage, but as we become a more homogeneous society those ideas and methods which our mothers and grandmothers used in their kitchens and in the bush to feed their families tend to become diluted or vanish altogether. I hope that Slow food at the edge of the world will ensure that we preserve this knowledge for the future and enjoy its benefits.' Slow Food Perth leader Pauline Tresise says that while versions of many original recipes are still used, others lie unnoticed in cookbooks put away in boxes or cupboards, or kept as part of an oral tradition. 'When they arrived here they had to adapt time-honoured family recipes by using often quite different ingredients in what was to them a new country at the edge of the world. We hope the project might deliver information, for example, about whether the Italian families who settled at Kojonup in the early 1900s learned from the local Noongar people about trapping kangaroo and curing the meat for use in traditional Italian-style sausages. We are also specifically seeking information about Aboriginal foods the ways in which these changed following interaction with immigrants. The project seeks to capture this sort of knowledge, whether it has been written or is part of an oral tradition, so that as one generation raises another and we become more or less a seamless community, the cultural distinction of food knowledge from different countries and places is not weakened and potentially lost.' Slow Food Perth has appealed to cultural groups to help in the search through the Ethnic Communities Council of Western Australia. Individuals are being asked to copy out or write recipes used by their forebears. Information about the source of a recipe or food preparation method is also being sought, and the ways in which original recipes have been adapted by later generations born and brought up in Western Australia. 'We would like to gather as much information as possible about whose recipe it was, how it was used in their country or place of origin and how it has been used here, and whether it is still used by that family,' Pauline says.''We plan to publish a book about the project and place the stories of the recipes' origins and the recipes themselves on the web. The idea could also become a filmed documentary.' Slow Food Perth's Jamie Kronborg says Slow food at the edge of the world goes to the heart of Slow Food's philosophy. 'The project will preserve food knowledge for future generations, enhance awareness of food as the glue of community, and acknowledge and celebrate Western Australia's cultural diversity,' Jamie says. 'West Australians speak 170 different languages and both of the parents of almost 650,000 of us -- 35 per cent -- were born overseas. This is one of the most culturally-diverse places on earth and Slow Food at the edge of the world will enhance recognition of food in this distinctive part of Australia and the way in which diverse food traditions have been shared and adapted across generations.'</w:t>
      </w:r>
    </w:p>
    <w:p>
      <w:r>
        <w:rPr>
          <w:b/>
          <w:color w:val="FF0000"/>
        </w:rPr>
        <w:t>id 113</w:t>
      </w:r>
    </w:p>
    <w:p>
      <w:r>
        <w:rPr>
          <w:b w:val="0"/>
        </w:rPr>
        <w:t>The Marriage License Where do you get a marriage license? A couple who intends to be married in New York State must apply in person for a marriage license to any town or city clerk in the state. The application for a license must be signed by both applicants in the presence of the town or city clerk. A representative cannot apply for the license on behalf of the applicants. This applies even if the representative has been given a Power of Attorney. Notarized marriage license affidavits signed by the applicants cannot be substituted for their personal appearance. Is there a waiting period? Yes. Although the marriage license is issued immediately, the marriage ceremony may not take place within 24 hours from the exact time that the license was issued. When both applicants are 16 years of age or older, the 24-hour waiting period may be waived by an order of a justice of the Supreme Court or a judge of the County Court of the county in which either of the applicants resides. If either person is under 16 years of age, the order must be from the Family Court judge of the county in which the person under 16 years of age resides. How long is the license valid? A marriage license is valid for 60 calendar days, beginning the day after it is issued. How much does the license cost? If the marriage license is issued by a town or city clerk in New York State outside of New York City, it costs $40. This fee includes the issuance of a Certificate of Marriage Registration. This certificate is automatically sent by the issuing clerk to the applicants within 15 calendar days after the completed license is returned by the officiant (person who performs the marriage ceremony). It serves as notice that a record of the marriage is on file. Couples who do not receive a Certificate of Marriage Registration within four weeks of the wedding should contact the town or city clerk who issued the license. If the license is to be issued by the City Clerk of the City of New York, please contact the New York City Clerk's Office for current fees and requirements. The City Clerk's Office can be reached at (212) NEW-YORK or via its web site at New York City Marriage Bureau . Is a premarital physical exam required? No premarital examination or blood test is required to obtain a marriage license in New York State. Who can get married? Age Requirements If either applicant is under 14 years of age, a marriage license cannot be issued. If either applicant is 14 or 15 years of age, such applicant(s) must present the written consent of both parents and a justice of the Supreme Court or a judge of the Family Court having jurisdiction over the town or city in which the application is made. If either applicant is 16 or 17 years of age, such applicant(s) must present the written consent of both parents. If both applicants are 18 years of age or older, no consents are required. One parent alone may consent to a minor's marriage if: The other parent has been missing for one year preceding the application; The parents are divorced and the consenting parent was given sole custody of the child when the divorce decree was awarded; The other parent has been judged incompetent; or the other parent is deceased. Parents, guardians or other people consenting to the marriage of a minor must personally appear and acknowledge or execute their consent before the town or city clerk or some other authorized official. If the notarized affidavit is made before an official outside of the State of New York, it must be accompanied by a certificate of authentication when the consent is filed in New York State. Proof of Age and Identity A person is required to establish proof of age and identity by submitting to the issuing clerk one of the following age related documents: Birth Certificate Baptismal record Naturalization record Census record And one of the following identity related documents: Driver's license Passport Employment picture ID Immigration record Familial Restrictions A marriage may not take place in New York State between an ancestor and descendant, siblings (full or half blood), an uncle and niece or nephew or an aunt and niece or nephew, regardless of whether or not these persons are legitimate or illegitimate offspring. Previous Marriages Information regarding previous marriages must be furnished in the application for a marriage license. This includes whether the former spouse or spouses are living, and whether the applicants are divorced and, if so, when, where and against whom the divorce or divorces were granted.</w:t>
      </w:r>
    </w:p>
    <w:p>
      <w:r>
        <w:rPr>
          <w:b/>
          <w:color w:val="FF0000"/>
        </w:rPr>
        <w:t>id 114</w:t>
      </w:r>
    </w:p>
    <w:p>
      <w:r>
        <w:rPr>
          <w:b w:val="0"/>
        </w:rPr>
        <w:t>Boomtown Rats 8 11 2012 Proposed new permit areas in yellow. Existing permit blocks in green and unassigned block in brown. It has been an exciting week for the oil and gas industry. Todd Energy published a 180 page 'no worries' fracking tract and the Government announced plans to open up a large area across the flats and into the hills between Te Karaka, Tiniroto and Frasertown for petroleum exploration. Todd acknowledges in its submission to the Parliamentary Commissioner for the Environment's inquiry that "many of the environmental risks raised as concerns relating to hydraulic fracturing apply to all exploration and production drilling." That's been my concern for some time and I agree to a point with industry suggestions that most of these risks can be managed with 'best practice' and strong regulation. The claim that opposition to fracking in New Zealand is being based not on evidence, but on misinformation and emotion really is ironic. Are the professors at Duke University, Cornell University, Penn State or the University of Alberta misinforming us with their peer-reviewed, published empirically evidenced papers? Which regulators that have concluded fracking was the cause of water contamination, earthquakes and/or air pollution were being too emotional in their reports? We hear claims that there has 'never been a major incident in Taranaki', yet a recent oil spill that reached the Kapiti Coast took 265 days to 'clean up' and in one year alone three workers were killed on Taranaki wells. Taranaki Regional Council reports reveal chemical contamination of ground water near the Kapuni well so bad that it should not even be used for irrigation, let alone stock or human consumption. No one is suggesting that every injected well results in drinking water pollution or dangerous earthquakes, but the evidence from independent scientists all over the world confirming contamination makes it clear that fracking is causing serious issues. The Todd submission acknowledges that there are real problems to deal with. Common concerns relate to water pollution through fugitive emissions from well casings, air pollution from flaring and spray disposal, soil pollution from spills, leaks and dispersal, significant earthquakes caused by the pressurised reinjection of fracking waste, radioactive material to be disposed of as part of the fracking process and the list goes on. Todd Energy says a moratorium on fracking until we sort out the regulations would scare off overseas oil companies. These are the companies that spend well over $100million every year lobbying US politicians and threatening all sorts of calamity if profits are not prioritised over other considerations. There will be stronger measures on climate change from the US after Hurricane Sandy and Obama's reelection, but New Zealand politicians are still not prepared to commit the country to a realistic transition plan away from fossil fuels. Todd Energy argues that natural gas is a better option than coal, but conveniently overlooks recent research including a study from Cornell University that found the greenhouse gas footprint of natural gas could be at least 20 percent higher than that of coal (Howarth, R. W., R. Santoro, and A. Ingraffea, 2011). Putting aside any moral obligation to future generations who will be the victims of a lack of climate justice in our time, we should be clear about the local risks and benefits of the industry. Three studies due before Christmas will help with that assessment and Gisborne District Council will consider them all carefully. In the meantime interested members of the public might like to check out the maps of the proposed exploration permit areas, find out some more about what is planned and give feedback to local councilors, iwi leaders and/or the Minister of Energy and Resources by the end of January. Information 2 responses Of course the oil industry is corrupting, lobbying and coercing national and local governments to pursue their business development projects. No doubt about it. It is up to the residents to oppose and make their voices heard loud and clear. I fail to see how fracking and oil exploration in the proposed (yellow area) will help anyone live a better and healthier life; actually it'll be quite the opposite since all companies pursuing these activities are foreign and the income generated by oil exploration will not be redistributed across the region. I do not believe in University studies anymore, as most of them are financed by corporations that brief the scientists to make sure their conclusions support their goals and justify their</w:t>
      </w:r>
    </w:p>
    <w:p>
      <w:r>
        <w:rPr>
          <w:b/>
          <w:color w:val="FF0000"/>
        </w:rPr>
        <w:t>id 115</w:t>
      </w:r>
    </w:p>
    <w:p>
      <w:r>
        <w:rPr>
          <w:b w:val="0"/>
        </w:rPr>
        <w:t>Interview: Liam Frost - Master of his own dishwasher Since parting from backing band The Slowdown Family and former label Columbia Records, Liam Frost has taken some (metaphorical) happy pills and released a new album featuring Martha Wainwright and Ed Harcourt . He chats to Q from his flat in central Manchester about his influences - everything from Charles Bukowski to Ricki Lake . Q: Hi Liam, how are you? Have we caught you at a good time? Liam Frost: Yeah, yeah, I'm just filling up my dishwasher. I'm not very good at washing up. I did an interview with the Manchester Evening News recently and they picked up on the fact that I'm spending more time at home now, the line was "Liam Frost: Master of his own dishwasher." You can use that if you want. Q: Congratulations on the new single, Good Things Are Coming Our Way, are you hearing good things about it? LF: Yeah, a few people have said they like it and think the video is really cool. It seems like a positive time to be making music at the moment. Q: The video shows you dancing with the microphone amongst confetti and balloons - what happened to the sombre Liam Frost? LF: Do you know what? The budget was tiny and we only had one camera, so it felt like a real achievement. I love the fact that we threw all the bells and whistles at it. Q: What does the line in the single, "throw as much as you can at the ceiling and keep the ones that stick," mean? LF: I'm not really sure. I think there was an element of filth in it at one point. It's about relationships. Q: And it's kind of hard to ignore how happy you sound on the new album, have you fallen in love? LF: Yeah, well definitely there is that tinge to it and it's also due to good health and happiness. I was quite keen to do a pop record in the classic sense, with what I consider to be darker lyrics still in the songs. Q: And the title, We Ain't Got No Money, Honey, But We Got Rain, comes from a Charles Bukowski poem, are you a fan of his? LF: Yeah I'm a really big fan. I spotted the rain reference and really liked it. I've referenced him in a couple of things. No one's ever picked up on it but there's a poem called Bluebird, and the first line says, "There's a bluebird in my heart that wants to get out." I took that concept and turned it into the chorus on The Mourners of St. Paul's (from 2006 debut album Show Me How The Spectres Dance). Q: You're looking a little trimmer these days too - was that a conscious image change? LF: I just wanted to be a bit healthier. It wasn't an aesthetic thing. I'm not that sort of musician, you know like these indie bands where you have to wear pink leather jackets and skinny jeans to fit in with a certain mould. Q: And you recorded the album in New York with US-based producer Victor Van Vugt (Nick Cave, PJ Harvey) just before your split from Columbia Records, how was that? LF: His wife was having a child, which meant recording the album there. I wasn't going to turn down two months in New York for anything. We'd recorded and got all the mixing done by September 2008 and that's when everything happened with the label. Q: What was it that caused the split? They let you keep the master tapes in the end so you could release it on your own label, Emperor Records? LF: Yeah they did. One of the things I found was that there was a lot of waiting around for people to make decisions, but I knew how I wanted to do it. I think it's a results based industry where they want to see record sales instantly, which is kind of understandable. But my music is never going to go straight in the top 10 - it grows on people. Q: You wrote some of the material for the album during Cape Farewell (a project which takes artists and scientists on expeditions to learn about climate change), is it true you replaced Jarvis Cocker? LF: I was on a boat in Greenland. It was a really bizarre, life-changing experience. It took a fair bit of time to get over. Jarvis Cocker was lined up to do the original voyage</w:t>
      </w:r>
    </w:p>
    <w:p>
      <w:r>
        <w:rPr>
          <w:b/>
          <w:color w:val="FF0000"/>
        </w:rPr>
        <w:t>id 116</w:t>
      </w:r>
    </w:p>
    <w:p>
      <w:r>
        <w:rPr>
          <w:b w:val="0"/>
        </w:rPr>
        <w:t>WIC Blog Check out the Work In Colour blog for practical tips, ideas and musings on ways to stop working in black + white and start working in colour everyday. Monday, October 29, 2012 I often work with clients who are struggling with demons. Not the send-for-an-exorcist kind, but the ones that get into your head and try and talk you out of starting or finishing a creative project - which may be writing a book, or changing jobs, or starting your own business, or championing a risky project at work. We are always happy to talk about the upside of creative thinking and creative expression, the joys and the benefits. It would be easy to get the impression that all you have to do is make the leap, buy some textas or that mindmapping software, start running brainstorming sessions at work, and your life is guaranteed to be blissful and satisfying from then on. Or not. There are lots of reasons people are cautious about creativity, most of which have at least some truth in them. Here is my (not so) short list, after only a few minutes' thought: Creativity involves a loss of control It takes you outside your comfort zone... which is guaranteed to arouse the curiosity of your inner critic. Creativity involves failure. Creativity involves doubt. Creativity involves despair. It requires taking risks (over and over again...). There is no step by step process to follow (sorry, paint-by-numbers pictures don't count). Those around you may not approve. It doesn't guarantee you an income... or approval... or acceptance... or critical acclaim... or understanding. You have to start again as a beginner (even if you are 55 and have a corner office and a key to the executive bathroom). It cuts across the well established structures and habits of your life and may create chaos where previously there was order. Creativity requires time, both in the doing and in the letting ideas bubble away 'til they are cooked (and no recipe can tell you when exactly that will be...). People may laugh. The boss may be cross. You may be totally dissatisfied with the results. There may be no results. It can be very very scary to let go of knowing all the answers and sit in uncertainty. It can feel very unfamiliar... and very uncomfortable. There is no external authority to tell you whether you are getting anywhere (your Mum doesn't count). So, what to do? After another few minutes, I came up with a second list, this one a bit more cheerful, with ways to help yourself work around some of these dilemmas: Take small steps, baby steps, towards your creative destination. Listen to your insides telling you when to pause, to rest, to slow down. Be aware that you are not alone; anyone who has trodden the creative path has dealt with at least some of these issues. Read accounts by leaders and writers and entrepreneurs and artists and chefs and scientists and explorers anyone who has tried something new - it can be very reassuring to see the recurring themes, and such accounts are often full of ideas about dealing with it. Find some like-minded souls - join a writers' circle, a thinkers' group, a painting studio...go online or check your local bookshop. Do whatever you have to do to connect with others, if you can't find a group, start one! Never ever ever ever give up. (This doesn't mean you can't pause, so long as sooner or later you pick yourself up, dust yourself off, and start all over again...) Don't burn your bridges all at once - keep at least a foothold in your safe, known world. Keep balance in your life between the new and the familiar, the safe and the dangerous, the known and the unknown. Find a mentor, someone who has been where you are now and can be living proof that there is a way though it all... if this is a work scenario, find a champion in your work world, someone who will support your dangerous ideas Put together structures in your life that can support you to succeed. As a litmus test for whether you are ready to have a creative adventure or two, ask yourself this question: Is it more important to me to stay safe, or am I prepared to leave the harbour, even if it means losing sight of the shore for a day or two? Remember also that humans are hardwired to be explorers, to be curious, to play with new ideas - your soul knows this and will keep niggling at</w:t>
      </w:r>
    </w:p>
    <w:p>
      <w:r>
        <w:rPr>
          <w:b/>
          <w:color w:val="FF0000"/>
        </w:rPr>
        <w:t>id 117</w:t>
      </w:r>
    </w:p>
    <w:p>
      <w:r>
        <w:rPr>
          <w:b w:val="0"/>
        </w:rPr>
        <w:t>Maryland is also considered to be the birthplace of religious freedom in America [ 9 ] [ 10 ] [ 11 ] dating back to its earliest colonial days when it was made a refuge for persecuted Catholics from England by George Calvert [ 10 ] [ 11 ] the first Lord Baltimore, and the first English proprietor of the then-Maryland colonial grant. [ 10 ] [ 11 ] Maryland has an area of 12,406.68 square miles (32,133.2 km 2 ) and is comparable in overall area with the European country of Belgium (11,787 square miles (30,530 km 2 )). [ 16 ] It is the 42nd largest and 9th smallest state and is closest in size to the state of Hawaii (10,930.98 square miles (28,311.1 km 2 )), the next smallest state. The next largest state, its neighbor West Virginia , is almost twice the size of Maryland (24,229.76 square miles (62,754.8 km 2 )). Maryland possesses a variety of topography within its borders, contributing to its nickname America in Miniature . [ 17 ] It ranges from sandy dunes dotted with seagrass in the east, to low marshlands teeming with wildlife and large bald cypress near the Chesapeake Bay, to gently rolling hills of oak forests in the Piedmont Region , and pine groves in the mountains to the west. Most of the state's waterways are part of the Chesapeake Bay watershed, with the exceptions of a tiny portion of extreme western Garrett County (drained by the Youghiogheny River as part of the watershed of the Mississippi River ), the eastern half of Worcester County (which drains into Maryland's Atlantic coastal bays), and a small portion of the state's northeast corner (which drains into the Delaware River watershed). So prominent is the Chesapeake in Maryland's geography and economic life that there has been periodic agitation to change the state's official nickname to the Bay State , a nickname that has been used by Massachusetts for decades. The highest point in Maryland, with an elevation of 3,360 feet (1,020 m), is Hoye Crest on Backbone Mountain , in the southwest corner of Garrett County , near the border with West Virginia and near the headwaters of the North Branch of the Potomac River. Close to the small town of Hancock , in western Maryland, about two-thirds of the way across the state, there is 1.83 miles (2.95 km) between its borders. This geographical curiosity makes Maryland the narrowest state, [ citation needed ] bordered by the Mason-Dixon Line to the north, and the northwards-arching Potomac River to the south. Portions of Maryland are included in various official and unofficial geographic regions. For example, the Delmarva Peninsula is composed of the Eastern Shore counties of Maryland, the entire state of Delaware , and the two counties that make up the Eastern Shore of Virginia , whereas the westernmost counties of Maryland are considered part of Appalachia . Much of the Baltimore–Washington corridor lies just south of the Piedmont in the Coastal Plain, [ 18 ] though it straddles the border between the two regions. There are no natural lakes, [ 19 ] though there are numerous ponds . During the latter Ice Ages , the glaciers did not reach as far south as Maryland, and therefore they did not carve out the deep natural lakes that exist in states farther north. There are numerous man-made lakes, the largest of these being the Deep Creek Lake , a reservoir in Garrett County in westernmost Maryland. The lack of a glacial history also accounts for Maryland's soil, which is sandier and muddier than the rocky soils farther to the north and northeast. Maryland has a wide array of climates, due to local variances in elevation, proximity to water, and protection from colder weather due to downslope winds . The eastern half of Maryland lies on the Atlantic Coastal Plain , with very flat topography and very sandy or muddy soil. This region has a humid subtropical climate ( Köppen Cfa ), with hot, humid summers and a short, mild to cool winter; it falls under USDA Hardiness zone 8</w:t>
      </w:r>
    </w:p>
    <w:p>
      <w:r>
        <w:rPr>
          <w:b/>
          <w:color w:val="FF0000"/>
        </w:rPr>
        <w:t>id 118</w:t>
      </w:r>
    </w:p>
    <w:p>
      <w:r>
        <w:rPr>
          <w:b w:val="0"/>
        </w:rPr>
        <w:t>How to make a woman feel comfortable by NOT hitting on her right away Many of the students I teach REEK of "pick up vibe" when I initially take them out on bootcamp. Even though I go over this in detail during the workshop, they do it anyways. So, why don't you hit on her right away? The main reason is this: picking up women is lame. Women want to be picked up by guys who are too cool to pick up women. Obviously, this creates a rather frustrating paradox. The only way out is to not hit on her, and wait till you get IOI's. By not hitting on her right away, you're coming across as unique, and different than the hundreds of other guys she's met at bars who run around kamikaze style trying not to get shot down. Also, by not hitting on a woman, you're subtly demonstrating that you probably have other women in your life, and that you're the kind of guy that is cool enough that women usually come to you. A few tips for how to NOT hit on a woman: - Don't just walk up and face her. Talk to her over your shoulder. Preferably, you should have a reason to not face her directly, like you're at the bar, or still facing a friend. Once the conversation starts happening, you can face her. - Tease her, treat her like your bratty little sister -- you like her but she's dorky. This is where negging comes in. Negs are, at their core, just things that a guy wouldn't say to a girl who he was trying to pick up. So just say (my favorite neg) "you and I would NOT get along". Believe me, that neg does a remarkably good job of geting women to chase you. Also, one other thing -- Negs aren't insults. There are a lot of guys out there who think "You look like you're wearing a wig" is a neg. These people are dumb and you should ignore their advice.</w:t>
      </w:r>
    </w:p>
    <w:p>
      <w:r>
        <w:rPr>
          <w:b/>
          <w:color w:val="FF0000"/>
        </w:rPr>
        <w:t>id 119</w:t>
      </w:r>
    </w:p>
    <w:p>
      <w:r>
        <w:rPr>
          <w:b w:val="0"/>
        </w:rPr>
        <w:t>America Needs More Scientists and Engineers Slate 's going to figure out how to get them. And you, dear reader, are going to help us. By David Plotz | Posted Friday, June 01, 2012, at 01:20:52 PM ET America needs more scientists. How can we get them? Photo by Greg Wood/AFP/Getty Images. When I was a college freshman in 1988 -- back when there were nine planets but no Web -- I dropped by the office hours of my professor E.O. Wilson . Wilson was -- and is -- one of the greatest scientists in the world, but his evolutionary biology lecture class was a beloved gut course, an easy and delightful way for humanities majors to fulfill their science requirement. Eager and freshmanly, I told Wilson that I was an aspiring doctor or scientist and asked him for academic counsel. Wilson was kind and generous with the advice. If I wanted to go into science, he said, I needed to devote myself to a discipline now. "First specialize," he said. "Then later, after you've specialized, you can become a generalist." It was the best advice I never followed. To specialize at age 18, I would need to drop my writing seminar for chemistry or physics courses with tons of homework and fearsome lab projects. I preferred reading novels and arguing about first principles. So I ducked organic chemistry for economics, real science for social science -- another doctor or engineer or microbiologist lost to America. I wouldn't have been a great scientist, but I might have been a good one. America needs Thomas Edisons and Craig Venters , but it really needs a lot more good scientists, more competent scientists, even more mediocre scientists. In theory, nerdiness has never been cooler. America sanctifies Steve Jobs and envies Mark Zuckerberg. There are hipster chemists, hipster roboticists , hipster astronomers . There is TED, an entire industry devoted to cool-hunting technology and science. And yet, American science is in crisis. In 2010, only 4.9 percent of American jobs were in science and engineering, down from 5.3 percent in 2000 -- the first such decline since 1950. Recent studies, including this one , warn that we're falling behind the rest of the world in innovation and education. Science test scores are stagnant , and a majority of American eighth-graders score below proficiency. U.S. companies are building factories overseas because they can't hire enough competent engineers at home. And many of our best mathematical and scientific minds are snatched up by Wall Street: Instead of paying smart kids reasonable wages to design drugs and engineer cars that benefit almost everyone, we're paying them unreasonable wages to develop financial models that benefit almost no one. A student examines a caterpillar Photo by Mario Villafuerte/Getty Images. America's post-World War II success -- the most glorious half-century of economic prosperity in the history of the world -- came about largely because of our success in the sciences. President Obama says we are facing a new "Sputnik moment." But if this is Sputnik, how can we repeat the success of 50 years ago? How can we educate more and better scientists and engineers? How can we make science and math enticing to kids? How can we make sure that college students don't flee labs like I did? How can we persuade kids with scientific inclinations to stay in the sciences? And how can we teach basic science literacy to non-scientists, so they can have a voice in public discussion about cutting-edge technologies and discoveries? There are green shoots. Code Academy and Code for America are trying to train up thousands of Americans -- not all of them young -- in the basics of writing code. The Make movement and Maker Faires are igniting interest in do-it-yourself science. (I'm an acolyte. Inspired by a Future Tense conference about the Maker movement , I've spent the last three months building electronics projects with my kids, as much for my delight as for their education.) Inspiring the next generation of inventors, healers, and builders is perhaps the single most important public policy question of our time, which is why Slate will spend the month of June full-court-pressing it. We will tackle why science education is lagging and how we can, and must, improve it. Successful scientists will write about what turned</w:t>
      </w:r>
    </w:p>
    <w:p>
      <w:r>
        <w:rPr>
          <w:b/>
          <w:color w:val="FF0000"/>
        </w:rPr>
        <w:t>id 120</w:t>
      </w:r>
    </w:p>
    <w:p>
      <w:r>
        <w:rPr>
          <w:b w:val="0"/>
        </w:rPr>
        <w:t>Thursday, October 27, 2011 {Vintage For Beginners} So you want to do vintage? When I invited readers to submit their questions (ages ago!) I had a couple of requests for advice for girls just starting out in vintage and wanting to build some vintage style into their wardrobe. So now I've finally got around to tackling the question, and put together a series of posts concentrating on Vintage For Beginners. Posts over the next couple of weeks will include advice on building a vintage wardrobe, an overview of 20th century styles, and identifying and dating vintage clothing, but please let me know if there's anything in particular you'd like to see me address! Let's get started To begin with, it might help to define why you want to start wearing vintage. Is it because you admire the glamour of past fashions and want to incorporate some of that into your everyday life? Perhaps you want to mix vintage pieces with modern to create a unique look. Or do you admire those who dress head-to-toe in vintage every day, but are not sure where to start? Even if you just want to be able to say "what, this? Oh, it's vintage," this week will hopefully give you some pointers on how to get started. Adding vintage touches to your everyday style For the true vintage beginner, it may be best to start small. Vintage accessories can look great with pretty much anything. Whether it's an armful of bakelite bangles, a 1950s rhinestone brooch, a hat, or a 1940s handbag, little vintage touches are a great way to get some instant fabulous into your outfit. Step it up a notch If you're ready to step it up, you could start incorporating some vintage garments into your regular wardrobe to give it some edge. If you want to wear vintage and still look "of the moment", take note of what the current trends are and seek out similar items in vintage stores. Take inspiration from hip, vintage-wearing celebrities like Sienna Miller, Agyness Deyn, Alexa Chung, Kate Moss, Chloe Sevigny, Rachel Bilson (the list is long!), and experiment with mixing vintage with modern elements: layer a "Mad Men" sheath dress with a slouchy cardigan and tights to de-formalise (yes that's a word!) it; team a lace trimmed Peter Pan collar blouse with skinny jeans; wear a giant arran sweater with tweed cuffed shorts and over-the-knee socks; or a 50s beaded cardigan with a flirty mini skirt and patterned tights. To be honest I'm struggling to write this section because I have no idea about modern fashion. But you get the picture! Above, Rachel Bilson and Casey of Elegant Musings combine vintage with modern for a look that's so 'now'. Modern with a vintage twist Which brings us to more familiar (to me) territory. If you like the look of vintage styles but don't want to go all-out, you might choose to go down a route of a vintage/modern style, that is, modern pieces - or a mix of vintage and modern - worn with a retro tone. A lot of modern clothing can be styled up for a vintage look, with the added benefits of being affordable, available in all sizes (if you buy high street), and easy to care for. I often wear an outfit which, though composed (almost) entirely of modern elements, has a definite retro bent. If dressing conservatively for the office is a concern, the two outfits above are both pleasingly vintage and perfectly wearable in a modern setting. Items like pencil skirts, demure blouses, and simple fitted cardigans are your wardrobe basics. Total immersion vintage Do you yearn to go all-out vintage but aren't sure where to start? We'll cover the topic of building a vintage starter wardrobe later in the week, but in the meantime, if you're just starting out it might be worth figuring out which fashion eras best suit you . Of course, as with anything, rules are made to be broken, and most things can be made to work if you love them. Even here, you can choose whether to go vintage purist or play fast and loose with styles; to wear only vintage, or mix it with vintage repro and modern, thrifted finds. Some ladies favour a specific period, but while I admire the likes of the Vintage Baroness and Lauren of Wearing History for their dedication to the 1930s, there's so</w:t>
      </w:r>
    </w:p>
    <w:p>
      <w:r>
        <w:rPr>
          <w:b/>
          <w:color w:val="FF0000"/>
        </w:rPr>
        <w:t>id 121</w:t>
      </w:r>
    </w:p>
    <w:p>
      <w:r>
        <w:rPr>
          <w:b w:val="0"/>
        </w:rPr>
        <w:t>Sunday, 24 June 2012 Only in New York Ladies and Gentleman of the sewing world, I am tucked safely away in Melbourne, Australia after a fabulous two weeks in the beautiful crazy city that is New York. I filled my time rubbing fabric up against my face (in the creepiest possible way) in any number of fabric stores. Thanks to all your marvellous suggestions on where to buy fabric in New York , I made my self a map, put on some comfortable runners (you know sh$% is serious when I swap nice shoes for runners) and spent my life savings on fabric. I'm not even joking when I say that it got emotional in those stores. Standing inside Mood and thinking, 'Holy H, I'm really here' was all a bit much for me and my jet-lagged, over-dramatic self. Here's a few pieces of fabric goodness that I purchased. My husband Robin and I went to see the Schiaparelli and Prada exhibition over at the MET which was absolutely stunning and oodles inspiring. I did a lot of 'window' shopping down 5th avenue, and spent a not so small amount in SOHO and the fashion district. Robin and I went a little bit nuts and saw lots of Broadway productions. Five in fact. We saw the Lion King, Mary Poppins, Phantom of the Opera, Wicked and ... Spider Man the Musical - I kid you not. A staple part of our diet in New York was pizza and holy heck was it huge. Deliciously huge. My ass started expanding just looking at it. The M&amp;M's didn't help much either ... We went to our first ever Baseball game, Go Yankees! and Robin purchased his Yankee hat for the occasion. We made a lot of random friends thanks to Robin wearing that hat! The highlight of my trip had to be meeting the fabulous Gretchen from Gertie's New Blog for Better Sewing hence my stalking comment at the start of this blog. I was lucky enough to have a two hour private lesson with his sewing Goddess and I tried so hard not to have a 'watermelon moment'. You know in the movie Dirty Dancing, where baby is carrying a watermelon to the cool kids cool party and she meets the totally hot Patrick Swayze and he's all like 'What's she doing here?' and baby, overwhelmed by his hotness says 'I carried a watermelon.' Awkward. Gretchen was however super nice and friendly and the two hours went by like it was two minutes. I was also more than a little bit pleased to discover that we both turned up wearing yellow dresses that we made! Oh we are going to be best friends for EVER! (she doesn't know this yet). Now I'm back in Melbourne and trying to psyche myself up for my first day back at work tomorrow morning. That's why God invented coffee. I am also super keen to get back into my sewing adventures after being ridiculously inspired in New York. Thanks a million to Tessuti Fabrics for this fabulous opportunity, I still can't believe that it happened to me! You can check out the dress I made for last years Tessuti Awards here Speaking of Tessuti Awards , have you seen the competition for this year! The theme is Spots and Stripes and this year the competition is open to entrants world wide! The prize is a $5000 travel voucher to a destination of your choice! Any one thinking of entering? 39 comments: Spiderman the musical?! That's almost as cool as meeting Gertie! What an incredible opportunity - and so deserved - your dress is a vision. I'm definitely going to check out the Tessuti Awards right now! You lucky thing you! Sounds like two weeks in sewist HEAVEN. I'm super jealous. Can't wait to see what creations come out of the splurges! Not to mention the entry I'm assuming you'll put in for the Tessuti Comp :) yay! Well deserved you are an inspiration yourself, really glad you had a great time. Wasn't the Tessuti Awards open worldwide before? Not that I know anything about it lol, but with you coming from Australia I assumed it was. Welcome back, looking forward to seeing your creations. How fabulous - I am officialy jealous. Although I am jealous enough of you being in Melbourne, you have so many better options than we have in Brisbane. I am coming down in August to do some</w:t>
      </w:r>
    </w:p>
    <w:p>
      <w:r>
        <w:rPr>
          <w:b/>
          <w:color w:val="FF0000"/>
        </w:rPr>
        <w:t>id 122</w:t>
      </w:r>
    </w:p>
    <w:p>
      <w:r>
        <w:rPr>
          <w:b w:val="0"/>
        </w:rPr>
        <w:t>Today the Court of Appeal will decide whether the government can take action against a judge's verdict before Christmas that the cuts were 'unlawful'. In this article for RTCC Robb argues that policy certainty is the most important factor for solar providers in the UK, without the threat of retrospective action. She also draws attention to the real threat facing the industry: the proposal to relate the Feed in Tariff to the thermal efficiency of the building on which the system is installed, as measured by its Energy Performance Certificate (EPC). Having blown the FIT budget with the massive rush of installs prior to 12 th December, what we need now is some certainty and sustained support without stops and starts. For this reason it is tempting to wish that the government wins the appeal against Friends of the Earth, Solar Century and Homesun. If the government loses the appeal there will be another 43.3p gold rush which will consume the 'reallocated' budget up in a matter of weeks. This is no good for jobs or for industry sustainability. On the face of it, if the government wins, the 21p rate would stand and we could all get on with our jobs. Or could we? If the government wins its appeal this means they will have been given the right 'retrospectively' to change the tariffs applying to installations made between December 12 th and the end of the consultation period. In the original High Court hearing the judge made the point that if the government were allowed to do this, then potentially they could also change the tariff applying to any system, including those installed before December 12 th . Where would the limitation on their power to make retrospective changes stop? Clearly giving the government unlimited power to make retrospective changes would be a disaster for any subsidy scheme, whatever the technology or industry being supported. A ruling in favour of the government would, at one swoop, wipe out investor confidence in any investment proposition brought to us by the UK government for many years to come. So as an industry the best outcome is for the government to lose and for retrospective changes to be ruled unlawful. For the industry the unfortunate consequence of that is that there will be another gold rush, albeit on a much more modest scale than before, due to the fact that most order books have been shot to pieces. The government must move to stem the tide by laying a proposal to cut the tariff before Parliament for 40 days. They could therefore put a proposal before Parliament on Monday and bring the rates down on February 24 th . Friends of the Earth are calling on them to do that. Government must protect subsidy Everybody agrees that the FIT should be cut. The rates of return were unnecessarily high and the proposed tariffs would be able to sustain a growing industry. Energy minister Greg Barker has stayed in touch with friends and foes during solar debate on Twitter What the industry objected to is the way in which the cut was handled. The industry had called for a cut long before the cut was made, but to no avail. Apparently DECC was using three month old data, even though 'real time' data is available due to the fact that every installation must be registered. The government then pressed the panic button, and tried to pass all of the costs of their incompetence on to the industry. As a result of government mismanagement the money that should have funded the industry through to grid parity (the point at which the cost of electricity from solar equals that from fossil fuels -- predicted to be around 2016 / 2017) has run out. As well as the ruling on the implementation of the cuts, the industry is also very concerned about the proposed introduction of the EPC requirement, relating eligibility for the Feed in Tariff to the EPC (and hence thermal efficiency) of the building on which the system is installed, despite the fact that the electricity output of the system has nothing to do with the thermal efficiency of the building. This seems unfair. The FiT system is supposed to be encouraging small scale low carbon electricity generation. A solar PV system will generate the same amount of electricity and produce the same cut in carbon footprint of the building whether or not energy efficient measures are in place. To put this in perspective, if I drive a Prius I pay no road tax, a subsidy worth around 250. This is to encourage take up of low emission cars. If the government wants to be consistent in its policy shouldn't I have to insulate my home before I can qualify for the road tax subsidy?</w:t>
      </w:r>
    </w:p>
    <w:p>
      <w:r>
        <w:rPr>
          <w:b/>
          <w:color w:val="FF0000"/>
        </w:rPr>
        <w:t>id 123</w:t>
      </w:r>
    </w:p>
    <w:p>
      <w:r>
        <w:rPr>
          <w:b w:val="0"/>
        </w:rPr>
        <w:t>Handmade Spark Member of the Day: The Key of A The Key of A specializes primarily in the reclaiming of all types of authentic keys from the turn of the century -- typewriter, cash register, skeleton and ivory piano keytops -- into beautiful vintage inspired designs. Of recent, we are salvaging other interesting "refound objects" and upcycling them into our designs, all with an eye to the era from which they came. We feature a full line of jewelry and accessories for men, women and even your pet! We believe in the four Rs: reuse, reduce, recycle, repurpose! Authentic, handcrafted and made in the USA. ~ The Key of A</w:t>
      </w:r>
    </w:p>
    <w:p>
      <w:r>
        <w:rPr>
          <w:b/>
          <w:color w:val="FF0000"/>
        </w:rPr>
        <w:t>id 124</w:t>
      </w:r>
    </w:p>
    <w:p>
      <w:r>
        <w:rPr>
          <w:b w:val="0"/>
        </w:rPr>
        <w:t>I had an error where i would get bad record classname when i clicked on a folder in Files and Images. In my files table i had several images with empty column classname, setting that to Image solved the issue. Hey justbql. I had to go into my phpAdmin on my server control panel and browse my database tables to look for an empty value in the 'className' column of my table. You will need to edit that to something that matches the other classnames. You should be able to work out what it should be from the other values on the row.</w:t>
      </w:r>
    </w:p>
    <w:p>
      <w:r>
        <w:rPr>
          <w:b/>
          <w:color w:val="FF0000"/>
        </w:rPr>
        <w:t>id 125</w:t>
      </w:r>
    </w:p>
    <w:p>
      <w:r>
        <w:rPr>
          <w:b w:val="0"/>
        </w:rPr>
        <w:t>On the Waterfront: HAL links go back to early '60s The Holland America Line (HAL) Volendam, which first arrived here on October 31, 2008, was back on its 18th visit last Friday. The 60,906gt ship, dating from 1999, is currently listed to keep calling here until April, 2012. It will then be replaced in the 2012-13 cruise ship season by the larger, 81,709gt "Vista" class Oosterdam , built in 2003. HAL cruise ships started calling here with a visit by Maasdam on October 21, 1994, followed by a call from Rotterdam on February 11, 1997, then by four from Nieuw Amsterdam in the 1998-99 season. Then, after a break of three years, HAL vessels returned to the port in February 2002. Since then, the line has been represented here on 54 occasions by Amsterdam, Nieuw Amsterdam, Prinsendam, Statendam and Volendam. Volendam 's visit last week was the 545th by an overseas cruise ship to Dunedin. The first of these was by the 12,575gt, 15-knot Seven Seas , which berthed in Dunedin on December 23, 1961. In comparison to today's purpose-built cruise ships, this was a more austere but very popular vessel. It was registered in Bremen and was owned by the Europe-Canada Line. And this is interesting because this company was jointly owned by Royal Rotterdam Lloyd and the Holland America Line. So, in a way, HAL's links with this port and cruise ships go back further than the above-mentioned visit by Maasdam. Seven Seas ' eventful career started when it was laid down at the Chester, Pennsylvania, yard of the Sun Shipbuilding &amp; Dry Dock Company. Ordered by the Moore-McCormack Lines Inc, of New York, it was built in 1940 as the 7886gt, 16-knot, C3-type motor cargo ship Mormacmail. In March 1941, it was taken over by the United States Navy, which sent it to the Newport News Shipbuilding &amp; Dry Dock Company. This yard converted it into the prototype escort carrier Long Island. It was commissioned on June 2, 1941, and, depending on their size, the class could carry 16 to 21 planes.</w:t>
      </w:r>
    </w:p>
    <w:p>
      <w:r>
        <w:rPr>
          <w:b/>
          <w:color w:val="FF0000"/>
        </w:rPr>
        <w:t>id 126</w:t>
      </w:r>
    </w:p>
    <w:p>
      <w:r>
        <w:rPr>
          <w:b w:val="0"/>
        </w:rPr>
        <w:t>THE VOTE: Liverpool fans, do you want to sign Gabriel Heinze? Rafa Benitez seems rather keen on bringing Argentine left-back Gabriel Heinze to Anfield. All well and good -- Heinze is a quality defender who always gives his best. One small problem though: he currently plays for Man Utd and traditionally Liverpool and Man Utd don't tend to buy players from each other. It's a hate thing. Which begs the question, aimed at Pool fans: would you be happy to welcome a Red Devil to Anfield this summer?</w:t>
      </w:r>
    </w:p>
    <w:p>
      <w:r>
        <w:rPr>
          <w:b/>
          <w:color w:val="FF0000"/>
        </w:rPr>
        <w:t>id 127</w:t>
      </w:r>
    </w:p>
    <w:p>
      <w:r>
        <w:rPr>
          <w:b w:val="0"/>
        </w:rPr>
        <w:t>You are currently viewing our boards as a guest which gives you limited access to view most discussions and access our other features. By joining our free community you will have access to post topics, communicate privately with other members (PM), respond to polls, upload content and access many other special features. Registration is fast, simple and absolutely free so please, join our community today ! If you have any problems with the registration process or your account login, please contact contact us . If this is your first visit, be sure to check out the FAQ by clicking the link above. You may have to register before you can post: click the register link above to proceed. To start viewing messages, select the forum that you want to visit from the selection below. Murray calls for police investigation into leaks to BBC "The company of Sir David Murray has called for a police inquiry into the leaking of information surrounding the Rangers' 'big tax case'. Oldco Rangers this week won their appeal in principle against a bill from Her Majesty's Revenue and Customs over their use of Employment Benefit Trusts (EBTs) from 2001 to 2010. Details of the contentious payments to staff and players had emerged on the internet and in a BBC Scotland documentary entitled Rangers - The Men Who Sold The Jerseys, which won a Scottish BAFTA on Sunday. A spokesperson from Murray International Holdings (MIH), majority shareholders of Rangers until May 2011, said: "In our statement released on 20 November 2012, we highlighted our concerns surrounding the volume of private and confidential information surrounding the EBT case that was made available for public consumption. This is particularly the case in relation to the significant quantity of personal financial data contained in the BBC Scotland programme broadcast on Wednesday, 23 May 2012 and set out in correspondence addressed to MIH in advance thereof. "All individuals have an expectation of privacy in relation to correspondence and matters relating to their financial affairs. It is disgraceful that personal information relating to employees and former employees of MIH and its subsidiaries has been banded about in public in such a casual manner. "There were only three potential sources of the complete set of documentation utilised in the broadcast and correspondence; being MIH's head office, the First Tier Tax Tribunal and HMRC, together with their respective advisers. "Importantly, Rangers Football Club PLC did not have access to all of the material covered in the programme and letters. "MIH's underlying concern is that there may have been criminal offences committed in connection with the provision of this material to the BBC. "MIH therefore requests a formal independent police inquiry into how this documentation came into the possession of the BBC. "In this regard, MIH will willingly and openly co-operate with any formal investigation, submitting itself to the same level of inquiry as any third party." Like most people Murray probably thought all the conspiracy theories about organised Vhermin, working covertly and sometimes overtly to take every advantage whilst we were at our most vulnerable was pure fantasy. But the RTC information was far to detailed and accurate, that and the SFA's pre-determined and pre-planned route of sanctions and punishmnets. The SPL's organised campaign to vilify us and their many statements to denounce Rangers, coupled with the BBC's continuous anti-Rangers propaganda was no imagined fantasy. All the well planned and orchestrated attacks on our club, was coordinated by people with a deep seated hatred of Rangers. After years of refusing to believe the evidence, this years Vhermins perfect storm finally opened Murray and our clubs eyes to these conspiracies. Like most people Murray probably thought all the conspiracy theories about organised Vhermin, working covertly and sometimes overtly to take every advantage whilst we were at our most vulnerable was pure fantasy. But the RTC information was far to detailed and accurate, that and the SFA's pre-determined and pre-planned route of sanctions and punishments. The SPL's organised campaign to vilify us and their many statements to denounce Rangers, coupled with the BBC's continuous anti-Rangers propaganda was no imagined fantasy. All the well planned and orchestrated attacks on our club, was coordinated by people with a deep seated hatred of Rangers. After years of refusing to believe the evidence, this years Vhermins perfect storm finally opened Murray and our clubs eyes to these conspiracies.</w:t>
      </w:r>
    </w:p>
    <w:p>
      <w:r>
        <w:rPr>
          <w:b/>
          <w:color w:val="FF0000"/>
        </w:rPr>
        <w:t>id 128</w:t>
      </w:r>
    </w:p>
    <w:p>
      <w:r>
        <w:rPr>
          <w:b w:val="0"/>
        </w:rPr>
        <w:t>Shake up the next seven days with Cosmo's guide on the hottest happenings this week from excellent events to to-die for purchases plus sex positions and films to watch... Sex up the next seven days shopping,life coach girls on sofa Mourning the fact it\'s Monday and the weekend is over? It\'s time to cheer up because we\'ve got everything to make your week wonderful from cocktail making in Liverpool, the LED festival in London, the new must make cocktail, Becks looking buff and free samples of Estee Lauder\'s amazing new eye cream... enjoy! Visit this shopping,festivals,life coach LED festival Festival season may be almost over (sniff) but it\'s going out with a bang! If you missed out on V there\'s still Bestival next month and this weekend Victoria Park is playing host to LED festival - London Electronic Dance. With headliners including party faves David Guetta and Calvin Harris plus Goldfrapp and Leftfields it\'s set to be one hell of a show. Tickets are amazingly still available and cost 70 for the weekend see l edfestival.net Shake it with this shopping,life coach cocktail Whether you\'re planning a hen or want to shake up your Saturday nights in the north, it looks like Mosquito in Liverpool (below the Living Room) is the only place to be. Out of club opening hours the bar hosts private cocktail making classes where the charismatic bar staff make you laugh, flirting with you until you fall into fits of giggles, they\'ll get even the shyest member of your posse posing behind the bar and ensure you all leave a little tipsy knowing lots about cocktail making! Whoever knew education could be so entertaining! Call 0870 44 22 535 to book your class thelivingroom.co.uk Enter this shopping,life coach Flip digital video camera, 99.95 Up for pocketing yourself the tidy sum of 2,000? Thought so! Whether you\'re the creative type or not, the generous prize money in Durex\'s Create An Ad comp is enough motivation to get you following in Drew Barrymore\'s well-heeled footsteps. Get any camera you can (your phone will do) and sharpen your directing skills as Durex are inviting you to make an advert sharing the message of safer sex. The winning ad will be selected by a panel of judges and will win 2,000. Upload your entry to durex.co.uk/durextv by 30 November Visit this shopping,life coach Audrey Hepburn The gurus of photography, Getty Images are sharing their gorgeous collection of snaps featuring film stars in the capital with you. The Love from London: A City of Stars exhibition opens on Thursday at the Getty Image Gallery in the West End. From Audrey Hepburn in Richmond Park to Bridget Bardot on the tube you\'ll find a newfound love for London. See gettyimagesgallery.com Drink this shopping,sipping cocktails,life coach cocktail recipe Who knows whether the sun will shine or it\'ll stay a stranger for the rest of the summer, but Cosmo knows how to put some sunshine in your sipping. Grand Marnier have conjured up a new cocktail, the Grand Esprit that will provide you with some fruity freshness even if it\'s raining. To make yours will a tall glass with ice, add 25ml Grand Marnier, 25ml elderflower cordial, 175ml soda water. Stir well and add slice of orange and strawberry. Have a crush on David Beckham,shopping,life coach David Beckhm Ok ok, so we know we\'re not offering anything new here, but do you really need something else to salivate over when David Beckham once again triumphs on the fittie stakes. Even in a top that looks a little too tight we still love him as he poses to promote the new fitness program - EA SPORTS Active 2 where he\'s now brand ambassador. Did someone say we could work out with Becks? Where do we sign up? Read this shopping,life coach Glee the beginning Is it cool to be seen reading a Glee book on the way to work?  Err who cares! When a show is so sensational and the songs so sing-out-loud brilliant street cred doesn\'t really wash. Glee The Beginning by Sophia Lowell (6.99, Headline) follows your fave characters before New Directions formed. Find out when Rachel first saw Finn as something more than a just a jock, and how Glee Club survived without a leader. Perfect beach reading for</w:t>
      </w:r>
    </w:p>
    <w:p>
      <w:r>
        <w:rPr>
          <w:b/>
          <w:color w:val="FF0000"/>
        </w:rPr>
        <w:t>id 129</w:t>
      </w:r>
    </w:p>
    <w:p>
      <w:r>
        <w:rPr>
          <w:b w:val="0"/>
        </w:rPr>
        <w:t>Time Machine 2011: Live In Cleveland (DVD) Date: 08/01/12 Rating: Advantages: A good crop of Rush songs Disadvantages: None In 2010 Rush decided to undertake a world tour in which their album Moving Pictures was played in its entirety. The album is quite possibly, alongside 2112, Rush's most famous album, containing songs such as Tom Sawyer and YYZ. The first show was performed in Albuquerque, New Mexico in June and the tour ended in Washington in July 2011. The tour was named The Time Machine Tour and this DVD was released having been recorded in Cleveland, the city in USA that first played their music on radio. For reasons I won't go into, I did not get a chance to see this tour, so once the DVD was released, I quickly asked Father Christmas if he would get it me for Christmas. Like a good old geezer, Mr Christmas did as I requested and I promptly put it on the DVD player on Christmas day. What has always impressed me about Rush is their stamina. Their sets are long, with a break halfway through, as you will see with the amount of songs listed below. Another thing about a Rush concert is the fact they are far from boring. For one thing, they have great light shows and screens behind for added pleasure and between songs play short clips. It is a whole experience to go to a show and this DVD captures this well. I will not go in to deeply and in-depth for each song, but will just give an overall 'feel.' I know that many will not have heard of Rush, so to give a quick overview: they were formed in Toronto, Canada in the late sixties. They consist of Geddy Lee - Vocals, Bass and Keyboards, Alex Lifeson - Guitars and Neil Peart - Drums. It is hard to describe their music style, as they have gone through different varieties over the years. Let us just say Rock, shall we? Classic, Hard, Heavy, sometimes Soft. They are, simply put... RUSH. The Gig ~~~~~ The show begins with Episode 2 of a mock History of Rush 'Don't be Rash.' This features all members of the band acting as a group of people in a sausage caf while 'Rash' are on a small stage in the caf performing a strange version of their hit Spirit of Radio. It is all rather silly. I guess it appeals more for Rush fans, but my two kids who are ages 12 and 8 and are not big Rush fans found it funny. We then join the concert and the real 'Spirit of Radio' ensues. It is followed by the rather different 'Time Stand Still.' Next up is the bright 'Presto,' followed by the dark 'Stick it out.' Then we have the new-ish and rather great 'Working them Angels.' This shows that Rush still have a lot to give as this is fresh and new. Rush as musicians are highly regarded as being one of the best in their own respective fields, and Geddy shows this off pretty much so in 'Leave that thing Alone.' What he does with his bass towards the end is just incredible. 'Faithless' is next, followed by a new song from their forthcoming album. 'BU2B,' was released as a double single with Caravan, which is played later on in the show. Next we have the old classic 'Freewill' from Permanent Waves album. Set one is rounded off with two toe-tappers 'Marathon' and 'Subdivisions.' The band then take a break. Set Two begins with the mock History of Rush part 17 ' ...and Rock and Roll is my name.' Here the mock Rush are recording a video for Tom Sawyer and being directed by Geddy in the guise of an English director. We join the concert and the real Tom Sawyer begins, and we have the whole of Moving Pictures. 'Tom Sawyer' is probably Rush's best known song: it has featured on films and TV shows such as South Park and Chuck. Even my daughter has heard it! 'Red Barchetta' is one of my favourite Rush songs, and this is followed by 'YYZ' and 'Limelight.' We than have 'Camera Eye,' the creepy 'Witch Hunt' and 'Vital Signs.' It is then a case of from old to new as next up is 'Caravan' from their forthcoming album, possibly titled Clockwork Angels. Moto Perpetuo is next, which is a drum solo from Peart. 'O'Mal</w:t>
      </w:r>
    </w:p>
    <w:p>
      <w:r>
        <w:rPr>
          <w:b/>
          <w:color w:val="FF0000"/>
        </w:rPr>
        <w:t>id 130</w:t>
      </w:r>
    </w:p>
    <w:p>
      <w:r>
        <w:rPr>
          <w:b w:val="0"/>
        </w:rPr>
        <w:t>5 Ways The 'Back To School' Feeling Can Help Your Business Whether it is the named uniform neatly laundered, the holiday credit card bill clunking onto the doormat or the level of traffic on the roads there is no doubt that the 'back to school' feeling is upon us. Maybe it is the number of years I have spent managing Prep School finances or the fact that I have (secondary) school children myself, but I find that this time of year can provide new impetus and motivation. Five ways you can capitalise on the 'Back To School' feeling to help your business: Set your alarm clock half an hour earlier and use this time to plan things that you must do before the end of the working day.  Then prioritise each task according to how important each it is to your business success.  No more procrastinating or excuses. Write down 5 business activities that you really enjoy and give some thought as to how you can fit in more of these in the coming weeks and months.  This will act as a motivation to get more mundane tasks done.  It is likely that your enthusiasm will help bring you success. Dig out your business plan or if you don't have one, diarise in a time to start one.  The most important thing is to have clear achievable sales targets that can be broken into monthly and weekly objectives. ACT NOW!  The key difference between successful people and everyone else is simply IMPLEMENTATION!  You are the key to your own success. Make a plan for exercising over the coming months as this will give you more energy to help you make the most of those working hours as the nights draw in. Like all successful gardeners, remember that the autumn can be the best time to plan and make a start towards the coming year.  You will reap the rewards in January when many businesses are still on the starting blocks. What is your top tip for getting motivated? Do you find that September is a good time to make a review and plan for next year?  Has this blog been helpful? Please leave a comment or get in touch if you would like help with Business Planning .</w:t>
      </w:r>
    </w:p>
    <w:p>
      <w:r>
        <w:rPr>
          <w:b/>
          <w:color w:val="FF0000"/>
        </w:rPr>
        <w:t>id 131</w:t>
      </w:r>
    </w:p>
    <w:p>
      <w:r>
        <w:rPr>
          <w:b w:val="0"/>
        </w:rPr>
        <w:t>The History of History: A Novel of Berlin Reviews 2011-03-04T14:46:00+00:00 MT rated 4.0 / 5.0 : The History or History reveals the mind of young women trying to come to grips simultaneously with her own past and the tragic history of women of the holocaust. It is not a conventional retelling of an historical event. The protagonist, Margaret, tries to peel back the unrecorded history of the holocaust to reveal motives. Simultaneously, Margaret creates her own perplexing story that rises from her unexplored and unresolved personal history. The phantasmagorical style of the book demands the reader to let 2011-02-15T12:10:33+00:00 Jackie "farmlanebooks" rated 5.0 / 5.0 : The History of History is an outstanding piece of writing. It is original, moving and thought-provoking. I think it will scoop a host of literary awards this year and I hope you'll read the rest of this review and decide to give it a try. The History of History is set in Berlin. The central character, Margaret, is a tour guide in the city and so we learn all about the history of Berlin and its buildings through her. That makes it sound a bit dull, but it isn't. This book is packed with quir 2011-04-04T21:00:42+00:00 Jill Meyer rated 5.0 / 5.0 : Ida Hattemer-Higgins's debut novel, "The History of History", is a brilliant look at both the madness of an individual and the madness of many. And how that "madness of many" can insinuate itself down the family line until it becomes the "madness of one". Set in early 2000's Berlin, the story is about a young American woman, Margaret Taub, who moves from the United States to Berlin in the late 1990's to seek life in her father's original home city. He</w:t>
      </w:r>
    </w:p>
    <w:p>
      <w:r>
        <w:rPr>
          <w:b/>
          <w:color w:val="FF0000"/>
        </w:rPr>
        <w:t>id 132</w:t>
      </w:r>
    </w:p>
    <w:p>
      <w:r>
        <w:rPr>
          <w:b w:val="0"/>
        </w:rPr>
        <w:t>Is there a way to know whether an mk logic board is working without Drivers hooked up I have an mk logic board that I flashed with the most recent firmware but no leds light up nor do any button presses register in any apps or monome test. My mk has a serial m0000013 and shows up as monome i2c in the serialosc and in monome test properly shows as 16x8 as I flashed it. Ideas? @tehn, when I stop serialosc and try to use the bootloader method you mention I get: avrdude.exe: stk500_getsync(): not in sync: resp=0x81 avrdude.exe done. Thank you. make: *** [16x8] Error 1 Not sure what is going on. I tried stopping serialosc and using the other protocol mtest you attached and it automatically identifies my device on Port COM2 (Windows 7 32 bit) but I get no response from pressing buttons or clicking on the grids or any of the message boxes. I have an AVRISP mkii here that I can use as well. Another question, I was using the older version of serialosc before. Was it serialosc that was seeing the mk as an i2c device? Or was that because of the serial format. I followed the firmware instructions but used my avr to program the firmware before and I figured since it was seen as an i2c that at least some part of the 325 must be working properly. My task manager shows a new serialoscd instance running when I plug in the device, but I can no longer see any device in the serialosc window. I switched to the new serialosc 1.2a beta to try it. When I used Atmel Studio 6&amp;gt;Tools&amp;gt;Programming Devices to program the tilt/mk16x8.hex file it said that it flashed and verified fine. Should the monome (mk) do anything like light up a test row or anything when it is plugged in? So I stupidly was hooking up the connectors the way they are in the bottom pic on the assembly pic totally forgetting that that pic was wrong! Second, I was using a serial m0000013 so m#######, and I recently noticed that vis showed nine # in the serial. Changed that and now the old serialosc version sees my mk as an mk 128. Now for the real problems. Question, might I have screwed up the chips somehow with the backwards wiring? My monome is flashing all kinds of craziness with lights flickering anyway they want and they seem to be acting like two keypads not in standard horizontal format but rather parallel to each other. Did I screw up the 325? Or perhaps the 2219 or 138/165 chips? I've been wrangling with the AVRISPmkii and Atmel Studio for several days. first seemingly getting a successful programming of the atmega325p with firmware, but things running slow, then realizing I need to set the fuses for low to 0xff but having an error where studio couldn't read the device. Wondering if on PC I am supposed to set the interface speed and com port baud rate differently. I finally did set the baud rate slow and managed to program the device, it took a few minutes. Finally got the device to read and managed to set the fuse bits. Now serialosc correctly picks up the device as an mk128 (16x8) but only the top row of buttons lights or correctly registers presses for each 8x8 keypad. Any idea what might be the problem? I did originally have the driver interface cables wired backwards, is it possible that this ruined the 165 and 138 chips? Actually I do. Not very versed on it, but if you have ideas I am ALL ears! Would so love to get this working right. Can't figure why the atmel programmer has problems reading the chip though. Kind of figure that might be an issue with Windows and COM ports or some other thing. At any rate, if there is something I can do with an o-scope to figure out the issue. It's just strange because the top row works on both keypads, but nothing else. Sometimes there will be random cycling of leds all over the place, and it doesn't appear to react to presses, just starts going crazy. It is reading as an mk now though. Will do. I assume that the 138 should be sending out pulses regardless of whether it is using any apps? Also, should I be changing</w:t>
      </w:r>
    </w:p>
    <w:p>
      <w:r>
        <w:rPr>
          <w:b/>
          <w:color w:val="FF0000"/>
        </w:rPr>
        <w:t>id 133</w:t>
      </w:r>
    </w:p>
    <w:p>
      <w:r>
        <w:rPr>
          <w:b w:val="0"/>
        </w:rPr>
        <w:t>Future Work in the next 20 years T ake your BlackBerry, laptop, Pico projector and the tangle of plugs and chargers that accompany them, place them in a sack weighted with bricks and throw them in the thames. You don't need them anymore. all the travelling office jockey of the future will need is a wearable projector and a pair of hands to manage emails, navigate to meetings and give persuasive presentations. that and a crisply-pressed suit and shirt, anyway. See below for our work gadgets of the future Don projector Fix the wearable nano projector badge to your lapel and you'll become a walking GPS and camera-toting smartphone, fitted with object-recognition tech. the projector works as both a presentation and ar device and is charged via wireless electricity or kinetic energy harnessed as you walk. You'll quite literally be "always on". Activate fingers Tiny coloured stickers in various hues are affixed to your fingernails. they're discreet and almost impossible to see from a distance with the naked eye, but they'll allow the camera on your projector badge to distinguish between your digits. As a result they give unprecedented control over a large range of applications. You'll choose your colours and match them to each preferred use. They can subsequently be deactivated or removed entirely using a solution similar to nail polish remover. They'll be cheap and sold alongside scratchcards at newsagents. Hand phone Project your phone onto your hand using the appropriate colour-coded finger to dial a number or search through your contacts. You can choose to view your on-hand contacts through name, number or photo, while numbers can be exchanged with a handshake, unless they've activated their privacy settings to prevent this. You'll be able to check if you have someone's number already by facing them and seeing if it appears on your hand... Cross-discipline omnicompetence The system handles everything. hold your travel card up to the cameras to check how much credit you have left, then scan a train or bus map and see the quickest route picked out. Once in the right part of the country and on foot, allow the projector to guide you to your appointment by projecting arrow directions on your shoes or the ground. Once you're there, use interactive projections to make your presentation. Got time to kill afterwards? If you fancy a bit of shopping, hold up a blu-ray, book or other product and you'll see online price comparisons and user reviews projected onto it... Object recognition The system will recognise a huge range of objects. place a business card in front of it and you'll have the option to save the details to your phone's contacts list or make a call. Look at a trade publication and it'll offer the option to subscribe or download articles of particular interest for review later.</w:t>
      </w:r>
    </w:p>
    <w:p>
      <w:r>
        <w:rPr>
          <w:b/>
          <w:color w:val="FF0000"/>
        </w:rPr>
        <w:t>id 134</w:t>
      </w:r>
    </w:p>
    <w:p>
      <w:r>
        <w:rPr>
          <w:b w:val="0"/>
        </w:rPr>
        <w:t>How a diet of nuts makes you pile ON the pounds Next time you congratulate yourself on swapping the chocolate bar for a handful of healthy nuts, think again. Research shows that dieters who snack on nuts, seeds or dried fruit could actually be putting on weight, rather than losing it. It found that nuts and seeds often contain unhealthy amounts of saturated fat, while dried fruit is usually high in sugar. Three quarters of a woman's recommended daily intake of saturated fat is found in just 100g of Brazil nuts Just 100g of Brazil nuts contains 16.4g of saturated fat -- three quarters of a woman's recommended daily intake, while a handful of dried raisins contains 69g of sugar, more than three-quarters of the recommended amount. Even pumpkin and sesame seeds contain high levels of saturated fat, it found. The research, carried out by the SupermarketOwnBrandGuide website, comes as many people begin strict diet regimes as part of New Year resolutions. Just 100g of the most popular dried fruits, such as raisins, contain more than 64g of sugar - over two-thirds the recommended daily amount of sugar for a typical adult The recommended daily amount of sugar for a typical adult is 90g, but 100g of the most popular dried fruits, including currants, raisins, sultanas and dried dates, all contain more than 64g of sugar. In comparison, 100g of Kit Kat chocolate bar contain 47.8g of sugar. Website founder Martin Isark said: 'New Year dieters who are tempted to stock up on things like fruit and nuts in order to avoid chocolate could find themselves putting on pounds.' I am surprised people aren't dropping dead after eating a handful of Brazil nuts to be honest. I mean all that saturated fat must just stick to people's arteries right? Ha, I jest, that's how unprocessed saturated fats are marketed though. What would you rather do, eat 10 nuts a day or drink a cup of super market POLYUNSATURATED oil for 12 months? I am up for the challenge if you are, but he nuts are mine. Some people have a lot of trouble eating nuts in moderation as they can be very addictive. If you start eating any food more and more often and in larger portions, it has become a "trigger food." You would do best to cut any trigger food out of your diet if you have a problem controlling your intake. Especially if it's high in calories. Substitute something that tastes good but is lower in calories. Nuts are a good source of magnesium. potassium, zinc folic acid,vitamin E, B1 etc, They also have good fat. Your'e not supposed to eat loads but a good mixture in breakfast or as snacks is far better than a chocolate bar. A small amount of dark chocolate is fine and dried unsulphured fruit is full of natural sugar and fibre, and vitamins. I have been eating a diet rich in these for years and my weight stays within a couple of pounds. I mix them with oats which are really cheap to buy and make my own cereal. Nuts are full of protein, also eat avocados which are packed with nutrition. Have a low cholestrol which I put down to almonds and oats I've been a size 8 for years. Doesn't mean I don't eat the odd chocolate bar or curry. The survey flies against all the articles I've ever read and a Kit Kat can't be classed as nutritious. Seeing as this survey is by a Supermarket I think it's a bit of mischief making and won't bother with their advice!</w:t>
      </w:r>
    </w:p>
    <w:p>
      <w:r>
        <w:rPr>
          <w:b/>
          <w:color w:val="FF0000"/>
        </w:rPr>
        <w:t>id 135</w:t>
      </w:r>
    </w:p>
    <w:p>
      <w:r>
        <w:rPr>
          <w:b w:val="0"/>
        </w:rPr>
        <w:t>Punch Quest no longer free as dev laments lack of returns One of the more popular iOS games of late has been forced to drop its free-to-play model and instead ask players to pay up front. Punch Quest was a hit with critics not only for its gameplay but also for its generous freemium model that allowed players to choose between coughing up for extras or earning them in-game. At a time when the increasing demands of freemium games on players is attracting growing criticism, Punch Quest felt like a breath of fresh air. Unfortunately the generosity of design has come back to haunt developers Madgarden and Rocketcat Games. Touch Arcade reports that despite 600,000 downloads the game had struggled to reach five figure revenues. An update to the game earlier this month altered the reward balance, offering additional IAP and improving the visibility of purchases. It didn't work. So as of now the game now costs 69p to download. Rocketcat's Kepa Auwae said: "The update improved things for like a few days, and then it sank, hard. We did that last Punch Quest update that fixed a lot of the problems people pointed out when they gave for Punch Quest. More high-end purchases, a coin doubler, a non-coins IAP option, a clearer buy button -- didn't work. "That leaves one simple thing -- the game is way too generous to be a single currency free game. It's 99 cents or increase the price of everything by eight times or more, really." MCV is the leading trade news and community site for all professionals working within the UK and international video games market. It reaches everyone from store manager to CEO, covering the entire industry. MCV is published by Intent Media, which specialises in entertainment, leisure and technology markets.</w:t>
      </w:r>
    </w:p>
    <w:p>
      <w:r>
        <w:rPr>
          <w:b/>
          <w:color w:val="FF0000"/>
        </w:rPr>
        <w:t>id 136</w:t>
      </w:r>
    </w:p>
    <w:p>
      <w:r>
        <w:rPr>
          <w:b w:val="0"/>
        </w:rPr>
        <w:t>Kids Health Info Chickenpox - Varicella Chickenpox is an infection caused by the varicella virus. It cannot be treated with antibiotics. Treatment is usually for the symptoms. It is easily spread by either having direct contact with (ie touching) the person who has chickenpox or from fluid droplets in the air from them coughing. Fever and a rash are the most common signs of chicken pox. A person with chickenpox is infectious to others one to two days before the rash develops and until the last blisters have dried up. Children and adults of any age can get chickenpox but it is more common in children. One in 5,000 patients develop brain inflammation (encephalitis) andA three in 100,000 die. A chickenpox vaccine is recommended for childrenA  aged 18 months as part of their normal vaccinations. It is very effective, has few side effects and is free in Victoria. Signs and symptoms aA mild fever feeling tired and irritable itching Rash. The rash usually starts on the chest, back or face.A  It then can move to other areas of the body including inside the mouth.A At first the rash looks like small pimples.A These later become blisters full of fluid. How it is spread Chickenpox is very easy to catch (highly contagious). It can be spread by either having direct contact with the person who has chickenpox, from coughed fluids from their chest or by touching the liquid from the blisters.A  Children with chickenpox are infectious 1-2 days before the rash starts until the last blister has dried. What to expect The rash usually starts between 10 to 21 days after first being exposed to someone with the infection.A This time between exposure to getting the rash is called the 'incubation period'. Children with a severe infection or with underlying serious medical conditions may be given anti-viral medication. Most children with chickenpox are unwell for about 5 to 7 days.A  Only a few need to be admitted to hospital. Treatment is about controlling the itching from the rash andA  other symptoms related to the viral illness. There are many medications and creams that you can get from your local pharmacy to help with the itching. Because chickenpox is a virus it can not be treated with antibiotics. If your child gets large, sore, red areas around the rash, or becomes unwell, see your family doctor in case a secondary bacterial infection has developed. At home care It can be difficult to make sure children drink enough when they are unwell. Give sips of drinks and icy pops, soup and other fluids often.A  This helps prevent dehydration and helps control the fever. Children with chickenpox can feel tired and irritable. Taking paracetamol can help, do not give aspirin. Children with chicken pox should not go to school or kinder until the last blister has dried. A dry blister scab is not infectious. Tell the school if your child gets chickenpox. There may be other children who need to be immunised or treated. Someone with chicken pox is infectious to others one to two days before the rash starts until the last blister has dried up. Some members of the family may need to stay away from the child during this infectious stage. This includes people who are on chemotherapy or long term oral steroids, newborn babies and pregnant women who have not had chickenpox before. Most people cannot get chicken pox again if they have already had it. Children with chicken pox can usually be cared for at home and do not need to see a doctor. If you are concerned, see your family doctor or Maternal and Child Health Nurse. Special considerations Anyone who is taking long term oral steroids and anyone who is immune compromised (on chemotherapy or after an organ transplant), pregnant women or newborns should see their doctor if they think they have been exposed to chickenpox, as they may need treatment to prevent chickenpox.A People with skin problems like eczema may also need to speak to a health professional for advice on which creams they can use for the rash. Children with chickenpox should not be given aspirin. Key points to remember Chickenpox is very easy to catch. Antibiotics will not cure chickenpox.A Treatment is usually for the symptoms, such as rash, not the infection. The rash usually starts between 10 to 21 days after first exposure to chickenpox.A Chickenpox is infectious 1-2 days before the rash starts until the last blister has dried.</w:t>
      </w:r>
    </w:p>
    <w:p>
      <w:r>
        <w:rPr>
          <w:b/>
          <w:color w:val="FF0000"/>
        </w:rPr>
        <w:t>id 137</w:t>
      </w:r>
    </w:p>
    <w:p>
      <w:r>
        <w:rPr>
          <w:b w:val="0"/>
        </w:rPr>
        <w:t>Family dispute resolution: The importance of clear protocols for cooperation between family relationship service providers and family lawyers Author Journal Full text article In compliance with copyright legislation, all requests for articles must be submitted using our Document Delivery request form. A template of the form is available at Document Delivery. Summary Under the Australian family law framework mandating mediation since 2006, the role of the family lawyer dealing with a parenting matter is two-fold. The first responsibility the lawyer has to the client is to give legal advice about parenting issues in dispute. The second equally important role of the family lawyer is to assist the client in devising the best way to resolve those issues. Not all family lawyers have assumed, or understand, this changed role, and there is a lot of confusion among family lawyers, family relationship service providers, clients and mediation participants about what should be the first step in the process of family dispute resolution. This article argues that the success or otherwise of the mediation process can be attributed to both the timing of the mediation in the parents' separation and, significantly, to the legal advice provided to the parents.</w:t>
      </w:r>
    </w:p>
    <w:p>
      <w:r>
        <w:rPr>
          <w:b/>
          <w:color w:val="FF0000"/>
        </w:rPr>
        <w:t>id 138</w:t>
      </w:r>
    </w:p>
    <w:p>
      <w:r>
        <w:rPr>
          <w:b w:val="0"/>
        </w:rPr>
        <w:t>Take Action to Defend 10 Million Acres of Pristine Rainforest 26 October, 2012 Last week, the Pachamama Alliance met with leaders from the indigenous Kichwa community of Sarayaku who had travelled from deep in Ecuador's Amazon rainforest to San Francisco, bringing a request to their allies in the modern world. Ecuador's government plans to take the next step in its 11th Round of new oil development, which includes these 10 million acres, by opening negotiations with interested oil companies at the end of November. The affected indigenous communities, which include 100% of the communities in Achuar territory, insist that the government's actions are not consistent with an historic ruling delivered by the Inter-American Court of Human Rights this year. That ruling upheld indigenous peoples' right to free, prior, and informed consultation in projects that will affect their land and culture. So the Sarayaku leaders, on behalf of a coalition of indigenous nations, have asked you and all of their allies worldwide to take action now to amplify their voice in rejecting the 11th Round.</w:t>
      </w:r>
    </w:p>
    <w:p>
      <w:r>
        <w:rPr>
          <w:b/>
          <w:color w:val="FF0000"/>
        </w:rPr>
        <w:t>id 139</w:t>
      </w:r>
    </w:p>
    <w:p>
      <w:r>
        <w:rPr>
          <w:b w:val="0"/>
        </w:rPr>
        <w:t>BC is what it is -- a 1-3 team This time there were no excuses. No fumbles inside the Red Zone. No "what ifs", "if onlys ". The bottom line for Boston College on Saturday afternoon at Alumni Stadium was simple. The Eagles weren't good enough to beat Clemson. Aren't good enough. That is not a mystery. Clemson is more talented and forget about the two second half picks thrown by BC QB Chase Rettig. They were as much the result of good plays by the Clemson DB's as bad throws by Rettig. BC knew it before the game and they certainly knew it after the Tigers pulled away from a 24-21 halftime lead, built the margin to 38-21 and then held off a fourth quarter Eagle surge to post a  45-31 victory. The Eagles didn't have to play a perfect game against Clemson to win, but it would have helped. They didn't. The Eagles could have used some "Clemson moments" -- times when the Tigers play well below their level of talent both physically and mentally. Those happened in the second half, but there weren't enough of them. So what does this all mean in the grand scheme of a BC season in which Coach Frank Spaziani hoped that his team would be, at worst, 3-1 going into October? That would have quieted, but not silenced, the growing chorus of voices at BC that it is time for a coaching change. It doesn't matter a bit, of course, that the three teams the Eagles lost to this season -- Miami, Northwestern and  Clemson -- are a combined 13-2. It doesn't matter that the Eagles' kept coming back, even when they could have picked up their toys and called it a day when Clemson built its lead to 17 midway through the third quarter. The Eagles -- Rettig, wide receiver Alex Amidon and the  rest of the offense -- kept pushing, kept trying to turn the direction of a tide which is clearly flowing against them. But every time the Eagles came up with a big play -- and they had plenty of them -- Clemson and QB Tajh Boyd had an answer that turned up on the scoreboard. BC is capable of beating Clemson on a given Saturday, but not in a shoot out and not without some help from Clemson. So  what does this all mean for BC and for Spaziani? The Eagles, barring a mental collapse, which is not likely since three-quarters of the season still remains, should bounce back next week against an Army team that lost to Stony Brook on Saturday. After that, the Eagles will face a similar situation to the loss to Clemson in a much tougher situation.  Beating Florida State, which beat Clemson by 12 points last week,  is highly  unlikely to happen in Tallahassee. That would put the Eagles at 2-4 going into the second half of their season. The prevailing wisdom is that the Eagles need to win at least 6 games to even begin the discussion of Spaziani coming back for a fifth season.  Some suggest the bar is higher than that, maybe as high as 7 games. A 7-5 season after a 2-4 start would mean a 5-1 finish against a schedule that still includes Notre Dame, North Carolina State, Virginia Tech and Georgia Tech. But if you look at what has happened in the first month of the season, neither  Georgia Tech, NC State or Virginia Tech has looked anything close to invincible. All three lost "winnable" games on Saturday. And who knows what kind of shape Notre Dame will be in when the Irish come to Alumni Stadium  after playing a stretch of games which includes Miami, BYU, Stanford and Oklahoma, with a potential look-ahead game at USC coming after their meeting with the Eagles on Nov. 10. That is of little comfort to BC. Spaziani offered some normal observations after the game. "Clemson played a good game," said Spaziani. "They deserved to win. We're disappointed, but not discouraged." Then  he went into a little more detail about what was ailing his team. "We've got to play better on defense," said Spaziani, knowing that his team has given up an average of 36 points in each of its three losses. " When asked about the quality of the teams which have beaten the Eagles, Spaziani acknowledged the record, but correctly pointed out there is a danger in using that type of thinking as a clutch. "We still got beat," he said. "We just didn't make enough</w:t>
      </w:r>
    </w:p>
    <w:p>
      <w:r>
        <w:rPr>
          <w:b/>
          <w:color w:val="FF0000"/>
        </w:rPr>
        <w:t>id 140</w:t>
      </w:r>
    </w:p>
    <w:p>
      <w:r>
        <w:rPr>
          <w:b w:val="0"/>
        </w:rPr>
        <w:t>The Obesity Epidemic and How Psychology Can Help 27 Sep 2012 How Much is Enough? How can psychology help tackle the obesity epidemic and reduce portion sizes? This question was posed by Katherine Harmon, reporter for The New Scientist, from the Obesity Society Annual Scientific Meeting in San Antonio, Texas. You can read the full article here , but this is our take on it: Our habits, our previous experiences, and our desire to 'fit in' don't just determine how much we eat, but how full we feel. Eating Habits Eating habits drive our behavior. We tend to fill our plate regardless of how big it is and we tend to finish what's on our plate.  So the idea about smaller plates really works, unless you fall into the trap of having lots more small portions! Experiences: Our feeling of fullness after a meal is not just determined by body signals. We learn over time to anticipate how much a certain food will fill us up. Tens of thousands of previous meals have 'taught' us about what to expect at mealtimes. This 'Expected Satiety' comes from a visual assessment of the volume and type of food (when you can't see what you are eating, you lose your ability to accurately evaluate satiety). One of the problems of eating ready meals at home or in restaurants is that you don't really know what's in them.  So it's hard make a visual comparison of the healthy pizza with the one that's full of fat, salt and sugar. Food Types: Hunger and fullness are controlled by hormones that send messages between your gut and your head. Different foods send different messages. Some say eat more and others warn you to slow down. It seems that protein is, indeed, key in generating signals of fullness. Protein also takes longer to digest than carbs, so the feeling of fullness lasts longer. (That doesn't mean you should only eat protein -- just that you shouldn't miss it out.) Social Conformity: We are very sensitive to social norms and only change our social behavior when we see others doing it. Most diners in chain restaurants will finish their over-sized meal, because 'it's bad to waste food'. That means they will eat more than they need or even want. But only a few will risk standing out by asking for a smaller meal. Or by asking for a starter without a main dish. Or by only eating half a portion etc. So in order to reprogram our automatic eating behaviours, we have to relearn how to: Eat smaller portions. Prepare our meals from fresh ingredients so that we can see what's going into them. Choose foods that will leave us feeling satisfied afterwards. Recognize and resist external pressures to eat more. Author: lesleyjefferson Lesley Jefferson BA PGCE, MBSCH, DipCBH, DipHyp is a clinical hypnotherapist and coach. She developed the Zlimm123T habit framework after years of working with weight loss clients and seeing what works. If you like her content, she's very flattered but remember that it's protected by copyright so please ask first if you'd like to use it.</w:t>
      </w:r>
    </w:p>
    <w:p>
      <w:r>
        <w:rPr>
          <w:b/>
          <w:color w:val="FF0000"/>
        </w:rPr>
        <w:t>id 141</w:t>
      </w:r>
    </w:p>
    <w:p>
      <w:r>
        <w:rPr>
          <w:b w:val="0"/>
        </w:rPr>
        <w:t>MCCNY offers a spiritual home for New York City's LGBTQI Community open to all. We believe MCCNY is called to be the spiritual center of our city. Our dream, and the dream of the Gospel, is that people from all walks of life will live together in right relationship and share their gifts, talents and resources. No city on earth and no community of faith, is better poised to live out that dream than MCCNY. MCCNY provides social services through MCCNY Charities , a comprehensive social service provider, working within and beyond the LGBTQI community. An independent 501(c)(3) organization, MCCNY Charities furthers the mission of MCCNY to bring the world to right and just relationship. MCCNY Charities operates MCCNY Homeless Youth Services: Sylvia's Place, a provider of emergency shelter and services to over 1,000 homeless LGBTQ youth per year, the Sylvia Rivera Food Pantry providing 550 bag lunches and 250 bags of groceries per week to those in need in the community, Rev. Pat's Finishing School, A monthly free dinner and skills-building workshop for members of the transgender community and Queer Elder Spirit which offers training and job placement for members of the LGBTQI community to serve as home care and personal care attendants to LGBTQI elders. MCCNY advocates for social justice both locally in the fight for equal rights and globally through the Global Justice Institute . The Global Justice Institute is an independent 501(c)3 that serves as the social justice arm of the Metropolitan Community Churches and is housed within the Metropolitan Community Church of New York. This Sunday at MCCNY November 11, 2012 Rev. Pat Bumgardner, preaching 9:00 am Traditional Liturgy 11:00 am Celebration Liturgy 12:30 pm Gender People 12:30 pm Conversation Series: MCCNY Endowment Campaign 7:00 pm Praise &amp; Worship Service MCCNYs building was lucky enough to make it through the storm with power and hot water and no damage. We are open if you need a place to charge electronics or take a warm shower.</w:t>
      </w:r>
    </w:p>
    <w:p>
      <w:r>
        <w:rPr>
          <w:b/>
          <w:color w:val="FF0000"/>
        </w:rPr>
        <w:t>id 142</w:t>
      </w:r>
    </w:p>
    <w:p>
      <w:r>
        <w:rPr>
          <w:b w:val="0"/>
        </w:rPr>
        <w:t>Relevant offers When I first put together this tutorial I lamented not having thought to do this when pregnant with my sons. I guess the universe was listening in on my inner conversation because just a few days later I discovered I was indeed pregnant with baby number three. This, I think, is a wonderfully basic project that ticks the practical and budget-friendly boxes and frankly it appeals to that part of me that is desperately trying to nest. Need I also point out that this makes a great gift? It's something that a new parent would most definitely use, it's easily chucked in the wash and of course it's made by you. Even better it has more than one use - swaddle little ones in in, lie babies on it, tuck them up in a pram in it. Perfect! For a beginner, allow about 90 minutes to two hours from start to finish. To make this snuggly baby blanket you will need: Tissue paper or any paper suitable for making a pattern Dressmaking chalk or pencil Measuring tape or ruler 1 square metre of plain jersey cotton in a colour of your choice 1 square metre of contrasting jersey cotton in a pattern of your choice Just over 4m of bias binding, also in a colour of your choice 40cm of ribbon to match your other chosen bits A sewing machine and white or matching thread Fabric scissors or pinking shears Pins STEP ONE This is the trickiest step and the only one which is even vaguely trying, so don't let it discourage you from going any further. You need to cut your jersey cotton so that you have two even square metres. It's tricky because the jersey cotton tends to roll at the edges making it a little difficult to measure or get a straight edge. I tried a couple of different methods but concluded the best option is to make a pattern using tissue paper. So, I'd recommend doing just that -a one square metre pattern and cut it out. Lay your first piece of cotton on a large table or floor, making sure you have no wrinkles or creases. Gently place the pattern on top and pin in place, making sure not to stretch or bunch the cotton underneath. Mark your square then remove your pattern. At this stage I checked the measurements with a ruler though you can of course use your measuring tape too. Cut out your fabric and then repeat with the other piece of cotton. STEP TWO Now that you have your two square metres of cloth, it's time to pin them together. Using plenty of pins and again making sure not to stretch or bunch the fabric, pin the two sides of your blanket with the wrong sides together. I pinned close to the edge and it helped prevent any rolling and made sure to pin right in the corners as well. STEP THREE This is the fun bit and where you will really start to see the blanket take shape. Now that you have your pieces pinned together, it's time to sew across them to secure them to each other. Because your finished stitching will be visible from both sides it is definitely advisable to have a little trial on a scrap of material first; you don't want any tension issues ruining your work on one or both sides. I opted to sew a plain straight stitch in diagonal lines across my blanket, sewing each line 10cm from the previous one.  You could just as easily choose to use a more decorative stitch or even just zigzag, it's up to you. Be sure to let the machine do its work in feeding the fabric through. Because you are working with a stretchy fabric, you don't want to push or pull it through the machine - simply hold the weight of your fabric to avoid any drag and guide it along your chosen line. STEP FOUR Take your length of ribbon and fold it in half. Pin it to one edge of your blanket, about 15cm down from a corner. You want the long ends of the ribbon lying across your fabric as when you put the binding on it will secure the folded edge. STEP FIVE The binding -if you haven't sewn bias binding before I would suggest doing what I did and head on over to YouTube for a lesson. Really I was kind of amazed at how easy it is. Take your pick from these tutorials or maybe watch a couple like me and see what suits you best. So once you are clear on how to attach the binding, you need to pin yours in place making sure that your cotton goes all the way inside your binding so</w:t>
      </w:r>
    </w:p>
    <w:p>
      <w:r>
        <w:rPr>
          <w:b/>
          <w:color w:val="FF0000"/>
        </w:rPr>
        <w:t>id 143</w:t>
      </w:r>
    </w:p>
    <w:p>
      <w:r>
        <w:rPr>
          <w:b w:val="0"/>
        </w:rPr>
        <w:t>Carlo Ancelotti said Ashley Cole only missed out on the shortlist for the Ballon d'Or because he is a defender. Photograph: Darren Walsh/Chelsea FC via Getty Images Carlo Ancelotti has hailed Ashley Cole as the finest left-back in the world and the Chelsea manager believes the controversial defender is a role model for all aspiring footballers. While no English player was on the shortlist of 23 nominees for the Fifa Ballon d'Or , Ancelotti said Cole is the king of his position and bears comparison with all-time sporting greats. "Everyone can see that Ashley Cole is the best left-back in the world," Ancelotti said. "Every year it is difficult for a defender to be on the list for the Ballon d'Or because usually it is just for strikers and midfielders. "In his career [Paolo] Maldini deserved to win the award but the only reason he didn't was that he was a defender. [Cole] played with extraordinary quality for us last season, both defensively and when scoring goals and making assists. And he can run for much more than 90 minutes: he is a light man, his weight is 65 kilos, and his endurance is really fantastic -- he is like the great Sebastian Coe. Cole and Maldini are different players because they have different bodies and different skills but professionally and in terms of personality they are the same. They have the same passion for the job." Cole's acrimonious yet lucrative move to Chelsea in 2006 led to accusations of greed and arrogance from many Arsenal fans. Cole is still greeted with derision at most away grounds and his status as one of the Premier League's most unpopular players has been reinforced by media condemnations of his private life during his recent divorce from Cheryl Cole. But Ancelotti has repeatedly made it clear that he has no interest in policing players' activities away from the pitch and judges them solely on how well they perform their jobs, saying that, if others restricted themselves to the same criterion, they would agree that Cole is a man to be admired, not vilified. "It is a pleasure for every coach to work with this kind of player because you will never get problems with them," Ancelotti said. "He is highly motivated, a very good player and a very good professional. I think maybe he did not live so well [during his divorce proceedings] but he maintained good control of himself as a character. He never brought any problems inside the training ground. I think everyone who appreciates football should appreciate him because he is also a very fair player. He never shouts at referees or makes bad tackles on opponents. On the pitch he is an example." Ancelotti was not the Chelsea manager when Cole infamously abused the referee Mike Riley after being booked for a dangerous tackle on Alan Hutton in a 4-4 draw at Tottenham Hotspur in March 2008. Cole later apologised for his "lack of respect" that night and promised to display more composure on the pitch. He has received only two yellow cards in 16 appearances for club and country this season. It might be unwise, however, to conclude that any improvement in the 29-year-old's on-pitch behaviour is part of a plan to improve his public image. "He is a strong character and, if there is unpopularity, I think maybe it motivates him," Ancelotti said. Most popular on the Guardian Today in pictures After advising tourists against travel to the cities of Jammu and Srinagar for nearly 20 years, the Foreign Office has lifted its guidelines after a fall in violence. So, Dal Lake and part of the Valley of Kashmir, one of India's most beautiful regions, are once again open to visitors</w:t>
      </w:r>
    </w:p>
    <w:p>
      <w:r>
        <w:rPr>
          <w:b/>
          <w:color w:val="FF0000"/>
        </w:rPr>
        <w:t>id 144</w:t>
      </w:r>
    </w:p>
    <w:p>
      <w:r>
        <w:rPr>
          <w:b w:val="0"/>
        </w:rPr>
        <w:t>Web announcements Page Image Chairman of the IASB addresses ECOFIN meeting 16 March 2010 Page Content Prepared Statement of Sir David Tweedie, Chairman of the International Accounting Standards Board, to the meeting of the COUNCIL OF THE EUROPEAN UNION (Economic and Financial Affairs) on 16 March 2010. I greatly appreciate the opportunity to appear before the ECOFIN Council again and thank the Spanish Presidency for the invitation. At the request of the Spanish Presidency, I will report on the progress that the IASB has made in achieving the 2011 convergence target set out by the G20, and issues related to the financial crisis raised by the G20 and the European Union. At the September 2009 Pittsburgh summit, the G20 leaders stated, "We call on our international accounting bodies to redouble their efforts to achieve a single set of high quality, global accounting standards within the context of their independent standard setting process, and complete their convergence project by June 2011. The International Accounting Standards Board's (IASB) institutional framework should further enhance the involvement of various stakeholders." We have made significant progress on both requests. Progress on convergence As you know, since 2002, the IASB and the US Financial Accounting Standards Board (FASB) have worked closely to bring about convergence of and improvements to accounting standards. In September 2008, we updated our 2006 Memorandum of Understanding and established a 2011 target date for completion of our ongoing joint work. Since agreeing that target, we have worked vigorously towards that goal. At the same time, the G20 Leaders' Statement in September 2009 was an important reminder of the need to fulfil our commitments. We welcomed that reminder and support for convergence. Following that reminder, on 5 November the two boards issued a joint statement reaffirming our commitment to convergence in financial reporting and the June 2011 date emphasised by the G20 Leaders. In our statement we laid out specific updated and enhanced plans to complete our convergence work. This work addresses major subjects, such as consolidations, securitisations, pensions, leases and revenue recognition. Mindful of our public accountability requirements, the IASB and the FASB will report quarterly on our public website. We are working closely with our respective Trustee oversight bodies to remove any impediments to success. They have set up liaison arrangements to support jointly our work. In our soon to be published report, the Boards will state that despite the challenging technical issues to resolve, we remain on schedule to achieve the June 2011 target. As an example of the recently intensified activity between the two Boards, we are now meeting together every month and have had more than 100 hours of joint meetings since the November statement. In March, the boards are meeting jointly for three consecutive afternoons by video, and then for three consecutive days in person in London the following week. These intensive discussions are achieving positive results. We plan to publish seven joint proposals in the next quarter. The Boards individually will also propose other changes to bring their own standards in line with each other. We at the IASB believe that completion of this work programme is important to promote and facilitate the adoption of IFRSs on a global basis, as asked for by G20 leaders. This is particularly the case with the United States. As you know, the US Securities and Exchange Commission (SEC) recently reaffirmed the US commitment to make a decision in 2011 to adopt IFRSs by 2015 or 2016. The SEC emphasised the importance of convergence in improving financial reporting and reducing the cost of the transition to IFRSs. The IASB will do its part to ensure that IFRS is accepted globally. It is already used in more than 115 countries. The relevance of the joint work with the FASB has broader global significance. Beginning this year and going through the year 2012, we are witnessing the second major wave of IFRS adoption. Brazil, India, Korea, Canada, Japan, Malaysia, Mexico, Argentina, and Indonesia, to name a few, are in the process of IFRS adoption. We do not want IFRSs to be a constantly moving target. By completing our convergence work in 2011, the IASB will provide a period of stability of accounting standards for newly adopting countries, similar to the "stable platform" given to European companies and investors between 2004 and 2009. Enhanced stakeholder engagement in our work and agenda-setting Before turning to our work on financial instruments, I want to explain how we have responde</w:t>
      </w:r>
    </w:p>
    <w:p>
      <w:r>
        <w:rPr>
          <w:b/>
          <w:color w:val="FF0000"/>
        </w:rPr>
        <w:t>id 145</w:t>
      </w:r>
    </w:p>
    <w:p>
      <w:r>
        <w:rPr>
          <w:b w:val="0"/>
        </w:rPr>
        <w:t>Hi. I'm 32 years old and I just can't seem to get a decent job. I've tried school and always seem to fail at it. I'm mixed race and I live in Boone, NC where it's pretty cold through the winter. I'm single and have been that way for ever it seems. I just feel like I'm going to end up homeless, but I do not want to be homeless in the same old town in where I've lived all my life. Is there any good places in the U.S. that are really good for starting over? I've lived here almost my whole life. I just feel like I'm losing hope that I will ever get it together here. It's freezing up here in the mountains all winter long and there is only one homeless shelter here which is pretty rough. I don't have much help from family here, it mostly comes from friends. I just can't seem to land a good job here, but I am a mover on the side but there is little work during the winter. I do see your point. Maybe I'll try and stay, just don't seem to have to many reasons worth staying. If I'm going to have to start from the very bottom then I would just like to do it else where. Hey, this is just my advise, but I have learned that one of the reasions that I repeat my spells is because after the first time I was homeless I sometimes "felt" like it was going to happen agine and I made preporations for it. My advise..... stay put and work on stableliveing you life whee you are. If you do go homeless..... you will need all the help you can get. Like Slug Jack said. Slurp27, I feel your frustration. Do you belong to a church? You need to get involved in a Tech School you would be eligable for grant money to hep you. Do you have a HS Diploma? Some Job Services offices can guide you with this. They have training for folks in some areas. I dont understand why your family won't help you? Or I guess they don't have the ability to do so? Dear slurp27, I think a little bit different then most people, for one to move or not to move is something only you can decide as only you know all the facts? To give you any advice on wether you should go or stay is to me wrong! My idea to you is on a piece of paper write GO on one side STAY on the other, the jot under the heading what can achieve by do either. Listen to what others in similar situations have to say but don't use them as guide lines but do what make you happy? As you may of noticed I have never sat still in one place, but I've had my reasons! If there was two roads in my path I choose the less trodden upon but that is me and I think my choices have had a hand in making me, ME.</w:t>
      </w:r>
    </w:p>
    <w:p>
      <w:r>
        <w:rPr>
          <w:b/>
          <w:color w:val="FF0000"/>
        </w:rPr>
        <w:t>id 146</w:t>
      </w:r>
    </w:p>
    <w:p>
      <w:r>
        <w:rPr>
          <w:b w:val="0"/>
        </w:rPr>
        <w:t>Well would you look at that.. After I tried to upgrade my wordpress theme alllllllll of my settings got wiped so I had to sift through lots of code to find the ones I tweaked before! Finally it looks something like the original albeit smoother I reckon. I've not really done a whole lot of work recently in terms of paintings but I have been working on a refit of the iPhone release, made for Facebook so hopefully that will be finished soon. I'm also planning several other projects while the search for a full-time job goes on!</w:t>
      </w:r>
    </w:p>
    <w:p>
      <w:r>
        <w:rPr>
          <w:b/>
          <w:color w:val="FF0000"/>
        </w:rPr>
        <w:t>id 147</w:t>
      </w:r>
    </w:p>
    <w:p>
      <w:r>
        <w:rPr>
          <w:b w:val="0"/>
        </w:rPr>
        <w:t>10 Secrets your computer technician doesn't want you to know. Being a bit of a geek myself i don't often need the help of a PC expert, but providing web design my customers often get in trouble that they need help with and I am not the expert that they need. Luckily i do know someone who is an expert, David Moore at I Hate My PC. Any time I hear of an ailing computer i send them over to David knowing that they will be well looked after. David's team handles all types of PC help, the great thing is he provides honest plain English advice and makes your computer work so you can love your computer, have a laugh and get on with the fun stuff. They are not scary geeks with no social graces, they will leave the office to come to you in the Sydney area or can also assist remotely and via the telephone. I hope putting you in touch with David will make your computing experience a happy one and you can get on with surfing the net, making your website or promoting your business online. Would you like to find out the "10 Secrets your computer technician doesn't want you to know"? Then sign up to I Hate My PC's famous newsletter to receive this exclusive and valuable report FREE. www.ihatemypc.com.au/special-offer.html</w:t>
      </w:r>
    </w:p>
    <w:p>
      <w:r>
        <w:rPr>
          <w:b/>
          <w:color w:val="FF0000"/>
        </w:rPr>
        <w:t>id 148</w:t>
      </w:r>
    </w:p>
    <w:p>
      <w:r>
        <w:rPr>
          <w:b w:val="0"/>
        </w:rPr>
        <w:t>Assange and the Attack on the Republic of Ecuador Assange and the Attack on the Republic of Ecuador By Nicola di Cora Modigliani Important Note: Re-edited in English from Google translation by Sandhya Jain. Today we talk of geo-politics and the freedom of information. But what is happening today technically (i.e. politically) began on 12 December 2008, though some say September of that year, but it took four years for the shock waves to reach Europe and America. The issue relates to Julian Assange, Wikileaks, and the Republic of Ecuador. Mind you, it was assumed in the entire American continent, Australia, and Europe that the world was the same as ten years ago. But the world does not work that way anymore. In Italy, no one was told of the fight growing between Brazil and the United Nations, badly managed by Christine Lagarde who heads the International Monetary Fund, whereby Italy was officially relegated from the eighth largest to the ninth largest economy in the world. It was overtaken by Brazil. So at the next G8, Italy will not be invited, but Brazil will. So we had the decision to abolish the G8 and G10 becoming the new standard. Europe, with England and Germany at the helm, simply cannot accept the "Keynesian" triumph of South America. In essence the western guideline remains: "Let them stay home and remain grateful that we let them survive like the Africans. Otherwise one by one they will all end like Gadaffi." This is the warning in a nutshell So, quietly, South America has in the last 40 days sent three powerful messages; the last and most important was on August 3, and it was televised live from the New York office of the International Monetary Fund. Now for some facts. On 15 June 2012, Julian Assange understands that for him it's over. He knows that he will be arrested in Stockholm, picked up at the airport, not by police forces of His Majesty the King of Sweden, but by two officers of the CIA and a US diplomat, using specific formal agreements between the two nations to claim that Assange "actively intervened" in the NATO conflict in Iraq while the war was in progress. He will then be taken directly to the US, to the state of Texas, and subjected to criminal prosecution for terrorist activities. There will be a demand for the death penalty based on the provisions of the Patriot Act. So Assange consults with his group, and at 9 a.m. on 19 June, enters the Embassy of Ecuador. His team opens negotiations with British agents in London, with the Swedes in Stockholm, and American diplomats in Rio de Janeiro. They agree to let the Olympics pass, after which he can quietly go to South America, 'just do not talk about it.' But somehow they don't trust the Anglo-Americans and rightly so. So they carry out two masterstrokes on 3 August and 4 August. On 3 August 2012, 16 months ahead of schedule, Argentina President, Cristina Kirchner, arrives at the headquarters of the IMF in Manhattan, accompanied by finance minister and foreign minister of Ecuador, Patino, representing 'Alba' (Labour Alianza Bolivariana America), the economic union between Latin America and the Caribbean. On that occasion, Kirchner hands a cheque of _12 billion to the IMF (whose loan was due on 31 December 2013). She announces that with this instalment, Argentina has shown itself to be solvent, to be a responsible nation, trusted and reliable for anyone who wants to invest money. Argentina in 2003 went in default of $112 billion, but refused to seek cancellation of the debt; it declared bankruptcy and sought 10 years to return the money, including interest. For 10 years, Argentina fought IMF's attempts to impose restrictive measures of economic austerity. It opted for a different path, in line with Keynesianism, and based on financing infrastructure, research, innovation, instead of cutting expenditure. And it recovered. And it paid off the last instalment of the IMF loan 16 months in advance. It thus proved once more that the ideas of the IMF and World Bank on economic ideas are noxious and wrong headed. TINA ("There is no alternative") is a lie forced upon the majority of the world's population by the oligarchic elites. Fifteen minutes after making the payment, Kirchner lodges a formal complaint against the US and UK to the World Trade Organization, on the basis of files made available by Wikileaks, that is</w:t>
      </w:r>
    </w:p>
    <w:p>
      <w:r>
        <w:rPr>
          <w:b/>
          <w:color w:val="FF0000"/>
        </w:rPr>
        <w:t>id 149</w:t>
      </w:r>
    </w:p>
    <w:p>
      <w:r>
        <w:rPr>
          <w:b w:val="0"/>
        </w:rPr>
        <w:t>Top Things to Do this Week Looking to get out and about? Here's a list of top events happening in Louisville and Southern Indiana. Sports Lovers Thursday, the 15 th , basketball fans can watch the Louisville Cardinals take on the Samford University Bull Dogs. Start time is 7 p.m. The game is downtown, at the KFC Yum! Center . Music Lovers On Wednesday night, R. Kelly and his Single Ladies Tour crew is stopping at the Louisville Palace. For more details, see the listing in the November Events Calendar . Theater Lovers True West is opening this week at Actors Theatre. In addition, A Christmas Story is already in full swing. Interested in holiday shows? Here's a full list . Shopping Lovers Shops are full of holiday lights and radio stations are already playing Christmas carols. Start your holiday shopping early and support local businesses . A guide to Black Friday will be posted later this week.</w:t>
      </w:r>
    </w:p>
    <w:p>
      <w:r>
        <w:rPr>
          <w:b/>
          <w:color w:val="FF0000"/>
        </w:rPr>
        <w:t>id 150</w:t>
      </w:r>
    </w:p>
    <w:p>
      <w:r>
        <w:rPr>
          <w:b w:val="0"/>
        </w:rPr>
        <w:t>Well here it is, the Piccadilly Records 2011 top 100! And the winner is... Peaking Lights! Originally out at the end of February on Not Not Fun (now reissued on Weird World), "936" became an instant Piccadilly hit, working its post-punk twisted psych-disco charms on pretty much everyone here - I'm sure you'll love it too. If you do, make sure you check out Maria Minerva and Washed Out as well - all three sit together under the synthwave / chillwave umbrella (whatever that is!). Another shop stereo favourite is the Harvey / Locussolus album. Disco, house, Balearic, dub, pop - everything you might find in one of Mr Bassett's DJ sets, in fact, but on a CD! Pipped at the post is Kurt Vile, whose melodic, slacker-rock outing "Smoke Ring For My Halo" has been an almost permanent fixture on our shop CD player. If guitar-based music is your thing, then we can heartily recommend the rocking out of Wooden Shjips, the Kills, Pure X, Black Lips and PJ Harvey, while Real Estate and Dum Dum Girls will appeal if you enjoy pop vocal hooks along with the riffs.</w:t>
      </w:r>
    </w:p>
    <w:p>
      <w:r>
        <w:rPr>
          <w:b/>
          <w:color w:val="FF0000"/>
        </w:rPr>
        <w:t>id 151</w:t>
      </w:r>
    </w:p>
    <w:p>
      <w:r>
        <w:rPr>
          <w:b w:val="0"/>
        </w:rPr>
        <w:t>I've made chestnut stuffing with wild chestnuts and frozen that in the past. I believe you can boil them and then freeze whole on their own. Hopefully I'll have the same problem this afternoon.. off to Sandringham to poach the Queen's nuts.. (I'm sure Andy has a recipe involving steeping chestnuts in a liquid of some sort in BFF ..) The "old fashioned" way of storing chestnuts is to put them in a biscuit tin (or similar) and bury them in the garden, about a foot deep. The coolness and humidity keeps them fresh until spring and stops them going dry and withery. Used to work very well back when nobody had a fridge, provided you remembered where you buried them. Normally I cook them up as soon as possible then go through the horrendous job of trying to peel the inner layer off and then freeze them. I haven't bothered going out foraging for them this year because I've been told by my neighbours and also someone else in the village that they are no good this year as they are tiny. That's a bit odd but maybe it's due to the dry autumn last year and dry Jan/Feb/March this year. Maybe? Because we had a wet spring after that so you'd think that would have been fine but normally the trees produce nuts even when there has been summer drought. We also had zilch blackberries - so small and just didn't swell up - I've seen better during a drought year. Ho hum well it's been a pretty rubbish year for a lot of things. I thought I'd buy some marrons in the supermarket and cook them as I really want chestnut stuffing for Xmas, but they are about _7.95 a kilo!!! No bodies mentioned it but I have tried pickling chestnuts in the past although I can't say I'd go mad for it again , the taste is ok ish perhaps a bit of an aquired taste. I agree though that this seasons nuts are on the small side. I went picking some the other day and was disapointed with what I brought back. On a related note my almond tree hasn't produced anything like the amount it did last year.</w:t>
      </w:r>
    </w:p>
    <w:p>
      <w:r>
        <w:rPr>
          <w:b/>
          <w:color w:val="FF0000"/>
        </w:rPr>
        <w:t>id 152</w:t>
      </w:r>
    </w:p>
    <w:p>
      <w:r>
        <w:rPr>
          <w:b w:val="0"/>
        </w:rPr>
        <w:t>Part 3 -- The Turing Machine This triple correspondence between logical instructions, the action of the mind, and a machine which could in principle be embodied in a practical physical form, was Turing's definitive contribution. Having made this novel definition of what should count as a 'definite method' -- in modern language, an algorithm -- it was not too hard to answer Hilbert's question in the negative: no such decision procedure exists. In April 1936 he showed his result to Newman; but at the same moment the parallel conclusion of the American logician Alonzo Church became known, and Turing was robbed of the full reward for his originality. His paper, On Computable Numbers with an application to the Entscheidungsproblem, had to refer to Church's work, and was delayed until August 1936. However it was seen at the time that Turing's approach was original and different; Church relied upon an assumption internal to mathematics, rather than appealing to operations that could actually be done by real things or people in the physical world. Subsequently, the concept of the Turing machine has become the foundation of the modern theory of computation and computability. Turing worked in isolation from the powerful school of logical theory centred on Church at Princeton University, and his work emerged as that of a complete outsider. One can only speculate, but it looks as if Turing found in the concept of the Turing machine something that would satisfy the fascination with the problem of Mind that Christopher Morcom had sparked; his total originality lay in seeing the relevance of mathematical logic to a problem originally seen as one of physics. In this paper, as in so many aspects of his life, Turing made a bridge between the logical and the physical worlds, thought and action, which crossed conventional boundaries. His work introduced a concept of immense practical significance: the idea of the Universal Turing Machine. The concept of 'the Turing machine' is like that of 'the formula' or 'the equation'; there is an infinity of possible Turing machines, each corresponding to a different 'definite method' or algorithm. But imagine, as Turing did, each particular algorithm written out as a set of instructions in a standard form. Then the work of interpreting the instructions and carrying them out is itself a mechanical process, and so can itself be embodied in a particular Turing machine, namely the Universal Turing machine. A Universal Turing machine can be made do what any other particular Turing machine would do, by supplying it with the standard form describing that Turing machine. One machine, for all possible tasks. It is hard now not to think of a Turing machine as a computer program, and the mechanical task of interpreting and obeying the program as what the computer itself does. Thus, the Universal Turing Machine embodies the essential principle of the computer: a single machine which can be turned to any well-defined task by being supplied with the appropriate program. Additionally, the abstract Universal Turing Machine naturally exploits what was later seen as the 'stored program' concept essential to the modern computer: it embodies the crucial twentieth-century insight that symbols representing instructions are no different in kind from symbols representing numbers. But computers, in this modern sense, did not exist in 1936. Turing created these concepts out of his mathematical imagination. Only nine years later would electronic technology be tried and tested sufficiently to make it practical to transfer the logic of his ideas into actual engineering. In the meanwhile the idea lived only in his mind. In common with other outstanding young scientists, Turing spent two years at Princeton University enrolled as a graduate student. He arrived in September 1936. On Computable Numbers... was published at the very end of 1936 and attracted some attention; by the time he left, the idea had come to the attention of the leading Hungarian-American mathematician John von Neumann. But Turing certainly did not shoot to fame. He worked on on algebra and number theory; on showing that his definition of computability coincided with that of Church; and on an extension of his ideas (Ordinal Logics) which provided a Ph.D. thesis. The work on 'ordinal logics', probably his most difficult and deepest mathematical work, was an attempt to bring some kind of order to the realm of the uncomputable. This also was connected to the question of the nature of mind, as Turing's interpretation of his ideas suggested that human 'intuition' could correspond to uncom</w:t>
      </w:r>
    </w:p>
    <w:p>
      <w:r>
        <w:rPr>
          <w:b/>
          <w:color w:val="FF0000"/>
        </w:rPr>
        <w:t>id 153</w:t>
      </w:r>
    </w:p>
    <w:p>
      <w:r>
        <w:rPr>
          <w:b w:val="0"/>
        </w:rPr>
        <w:t>Labour has thrown a spanner into the Government's $1.3 billion ultrafast broadband initiative. Communications spokeswoman Clare Curran said it opposed plans to prevent the network being regulated by the Commerce Commission for its first 10 years and would review the exemption in its first term, if it came to power. Communications Minister Steven Joyce said the "regulatory holiday" from the Telecommunications Act was needed to provide certainty for private sector partners in the scheme, under which homes and businesses in 33 cities and towns would be connected with fibre-optic cable by 2019. The Government envisages the price telecommunications retailers would pay to access the fibre would be set out in contracts between the Crown and local fibre companies (LFCs). These would be established in partnership with either Telecom or members of the Regional Fibre Group, which are bidding to build the network. Mr Joyce said that if Labour's proposed changes were implemented, the likely effect would be higher prices for ultrafast broadband. "In reality, this debate over the method of regulation is a little bit silly -- as signing a long-term contract can easily be seen as a form of regulation." But Ms Curran said Labour believed the regulatory carve-out was unnecessary and could backfire on consumers. She did not believe that removing it would scupper the scheme. "The Government states that the 10-year regulatory holiday aims to encourage certainty for the LFC and its investors for this greenfields investment. Instead, the proposed change weakens hard-fought legislative protections for consumers and exposes the public to an unnecessary risk of future monopolistic practices." Telecom would not comment on whether Labour's policy might undermine its participation in the UFB bidding process. The Regional Fibre Group could not be reached for comment. Non-profit society InternetNZ supported Labour's stance. Chief executive Vikram Kumar said the best way to provide certainty for investors was to make it clear the Telecommunications Act would apply. He said a regulatory holiday would create an "extraordinary" conflict of interest for government investment vehicle Crown Fibre Holdings, which would be a co-investor in the network and set the price that could be charged for fibre through its contracts with LFCs. Ms Curran said Labour's promise to review the proposed regulatory holiday did not indicate whether or not it now supported the scheme.</w:t>
      </w:r>
    </w:p>
    <w:p>
      <w:r>
        <w:rPr>
          <w:b/>
          <w:color w:val="FF0000"/>
        </w:rPr>
        <w:t>id 154</w:t>
      </w:r>
    </w:p>
    <w:p>
      <w:r>
        <w:rPr>
          <w:b w:val="0"/>
        </w:rPr>
        <w:t>A smelly experiment proves that humans can smell fear and disgust on each other, and that the smell triggers the same feelings in them too. Humans can smell fear and disgust, and the emotions are contagious, according to a new study. The findings, published Nov. 5 in the journal Psychological Science, suggest that humans communicate via smell just like other animals. "These findings are contrary to the commonly accepted assumption that human communication runs exclusively via language or visual channels," write Gn Semin and colleagues from Utrecht University in the Netherlands. Most animals communicate using smell, but because humans lack the same odor-sensing organs, scientists thought we had long ago lost our ability to smell fear or other emotions. To find out, the team collected sweat from under the armpits of 10 men while they watched either frightening scenes from the horror movie "The Shining" or repulsive clips of MTV's "Jackass." Next, the researchers asked 36 women to take a visual test while they unknowingly inhaled the scent of men's sweat. When women sniffed "fear sweat," they opened their eyes wide in a scared expression, while those smelling sweat from disgusted men scrunched their faces into a repulsed grimace. (The team chose men as the sweat donors and women as the receivers because past research suggests women are more sensitive to men's scent than vice versa.) The findings suggest that humans can communicate at least some emotions by smell, which could prove useful in crowded places, the authors suggest. "Our research suggests that emotional chemo-signals can be potential contributors to emotional contagion in situations involving dense crowds," the authors write in the study. Join the conversation The Solo has become deemed the state PC video gaming headset involving MLG (Serious League Video games). When it concerns gaming while in front of a considerable, noisy market, you require a headset which may block external noise-</w:t>
      </w:r>
    </w:p>
    <w:p>
      <w:r>
        <w:rPr>
          <w:b/>
          <w:color w:val="FF0000"/>
        </w:rPr>
        <w:t>id 155</w:t>
      </w:r>
    </w:p>
    <w:p>
      <w:r>
        <w:rPr>
          <w:b w:val="0"/>
        </w:rPr>
        <w:t>Pages Want to see............ ... one of the new Sweet Art Ebony stamps made into a card by the talented Marlene? She is sooooo cute, thank you Marlene she is lovely and that little chick may not just be for Easter, how about a little birdie told me your news. Any others you can think of to match this stamp? These are designed for Sugar Nellie by Elisabeth Bell and you can see and buy all of this range at http://www.funkykits.co.uk/catalog/index\\... This is one of the new stamps about to be released, keep an eye on the DT blogs for others ;) WOW!!! She's beautiful!!!... You make me sleep with my eyes open waiting for all these releases.. LOL Love the card!!! Marlene is so talented. :))Yesterday I received 2 prints from Gorjuss so I can have those babes in my scrap-stamp room :))</w:t>
      </w:r>
    </w:p>
    <w:p>
      <w:r>
        <w:rPr>
          <w:b/>
          <w:color w:val="FF0000"/>
        </w:rPr>
        <w:t>id 156</w:t>
      </w:r>
    </w:p>
    <w:p>
      <w:r>
        <w:rPr>
          <w:b w:val="0"/>
        </w:rPr>
        <w:t>I know we find a lot to talk about these days in evangelical circles, and it is easy to get wrapped up in stories, controversies, and current events that will not be so current a few weeks from now. One of the things I'm grateful for each week is the opportunity to study about an unreached people group our church prays for each week. As part of the welcome and announcements, I share information with our church gathered about an unreached people group with little to no access of the gospel and call on us to remember them in prayer the following week. This week, we are praying for the Aimaq, Jamshidi of Afghanistan . I would imagine that few if any of us have ever heard of this people group number 129,000 people. They are not 99.2% Muslim like many of the UPG's in that region (with a scant number of Christians). They are 100% Muslim with no known followers of Jesus . Not only that, but there are no resources available to them in their language. No Bible, New Testament, or even the Gospel of John. No Jesus Film. No audio recordings. Nothing . According to the Joshua Project, they rank #2 in the world where the greatest persecution takes place of Christians. Not only is there no progress currently being made, any future attempt will likely lead to suffering, imprisonment, and death. The Jamshidi are a nomadic people, highly tribal, isolated by the rugged geographical terrain and insulated by strong cultural boundaries. In order to even gain access to them, Christians must find a way to traverse the mountainous terrain and transplant themselves within their tribal identity. If, somehow, they are accepted into their nomadic lifestyle, they would then find opportunities to share the gospel of Jesus Christ, whom they have never heard, to what appears to be a militant Sunni Muslim people. There stands a significant chance they will die in the process. Do the Jamshidi matter to the heart of God? I mean they are only 129,000 people of the nearly 7 billion people in the world. Absolutely, they do! In fact, I would venture to say they matter more to God than a lot of the things that consume our thoughts and affections. It's a reality check to know that God's redemptive purpose is to be worshipped among every nation, tongue, tribe, and people of the earth. There's a lot of ways I could expend my time, interest, and energy in various discussions, debates, and controversies, but the greater issue has to do with what it will take to see many Jamshidi Aimaq's treasuring Jesus Christ, if necessary, even to a martyr's death? In light of eternity, according to God's global purposes in redemptive history, we find perspective and a reality check in the Jamshidi. May God help me, help us, to calibrate our lives accordingly so that our efforts are leveraged with maximum thrust to bring the good news of Jesus Christ to a needy world. God save many Jamshidi in our generation and use our please on their behalf as the means for sending out laborers into this harvest field!</w:t>
      </w:r>
    </w:p>
    <w:p>
      <w:r>
        <w:rPr>
          <w:b/>
          <w:color w:val="FF0000"/>
        </w:rPr>
        <w:t>id 157</w:t>
      </w:r>
    </w:p>
    <w:p>
      <w:r>
        <w:rPr>
          <w:b w:val="0"/>
        </w:rPr>
        <w:t>American King James Version When the unclean spirit is gone out of a man, he walks through dry places, seeking rest; and finding none, he said, I will return to my house from where I came out. American Standard Version The unclean spirit when he is gone out of the man, passeth through waterless places, seeking rest, and finding none, he saith, I will turn back unto my house whence I came out. Douay-Rheims Bible When the unclean spirit is gone out of a man, he walketh through places without water, seeking rest; and not finding, he saith: I will return into my house whence I came out. Darby Bible Translation When the unclean spirit has gone out of the man, he goes through dry places seeking rest; and not finding any he says, I will return to my house whence I came out. English Revised Version The unclean spirit when he is gone out of the man, passeth through waterless places, seeking rest; and finding none, he saith, I will turn back unto my house whence I came out. Webster's Bible Translation When the unclean spirit is gone out of a man, he walketh through dry places, seeking rest: and finding none, he saith, I will return to my house whence I came out. Weymouth New Testament "When a foul spirit has left a man, it roams about in the Desert, seeking a resting-place; but, unable to find any, it says, 'I will return to the house I have left;" World English Bible The unclean spirit, when he has gone out of the man, passes through dry places, seeking rest, and finding none, he says, 'I will turn back to my house from which I came out.' Young's Literal Translation 'When the unclean spirit may go forth from the man it walketh through waterless places seeking rest, and not finding, it saith, I will turn back to my house whence I came forth; When the unclean spirit is gone out of a man,.... That is, the devil, who is in, and works in the children of disobedience, whether under a profession of religion or not; whose hearts are unclean like himself, wherefore there he delights to dwell; and so the Ethiopic version renders it, "the evil demon": who may be said to go out of a man in appearance, when he outwardly reforms and takes up a profession of religion. He walketh through dry places; or "a desert", as the Ethiopic version; to which the Gentile world is sometimes compared in the Old Testament Isaiah 35:1 whither Satan might go, being disturbed in Judea, through the many dispossessions by Christ; or rather leaving for a while the Scribes and Pharisees, who outwardly appeared righteous before men, he went to the Gentiles; seeking rest, and finding none; being also made uneasy among them, through the preaching of the Gospel, which was sent unto them after Christ's resurrection; and not being able to keep his place in the hearts of men, nor do the mischief he was desirous of. He saith, I will return unto my house, whence I came out; to the Jews again, who were blinded and filled with rage and enmity to the Gospel by him, and whom he instigated to persecute the apostles of Christ, and preachers of the word, wherever they came; See Gill on Matthew 12:43 and See Gill on Matthew 12:44 . Rev., more literally, waterless. The haunts of evil spirits ( Isaiah 13:21 , Isaiah 13:22 ; Isaiah 34:14 ). By satyrs in these two passages are meant goblins shaped like goats, which were sacrificed to by some of the Israelites ( Leviticus 17:7 ; 2 Chronicles 11:15 ); a remnant of the Egyptian worship of Mendes or Pan, who, under the figure of a goat, was worshipped by the Egyptians as the fertilizing principle in nature. In Isaiah 34:14 , it is said "the screech-owl shall rest there." This is rendered in margin of A. V. and in the Rev., Old Testament, the night-monster (Hebrew, Lilith); and by Cheyne (Isaiah) night-fairy. The reference is to a popular superstition that Lilith, Adam's first wife, forso</w:t>
      </w:r>
    </w:p>
    <w:p>
      <w:r>
        <w:rPr>
          <w:b/>
          <w:color w:val="FF0000"/>
        </w:rPr>
        <w:t>id 158</w:t>
      </w:r>
    </w:p>
    <w:p>
      <w:r>
        <w:rPr>
          <w:b w:val="0"/>
        </w:rPr>
        <w:t>New feature announcements, enhancement updates, and general usability tips for the users of Membee, the full featured but price-conscious online membership management software. Membee is used by Trade Associations, Professional Associations, Chamber of Commerce, Boards of Trade, Societies, and Congresses world-wide. 01/30/2012 Membee Helps to Make Sure Membership Bills Are Correct One of the most frustrating issues you can face is posting a batch of invoices and finding out after the fact that the set-up of the billing is not correct. Correcting those errors after the invoices are posted can be time consuming.  A better way to deal with this is to eliminate the errors before they happen! Occasionally incorrect dates get added to the billing templates as new member records are set up. In the past, particularly when new or replacement staff were running the membership billing reports, it was easy for them to miss tell tale clues that there were errors in the billing records. Based on our experience, one of the most common billing errors is missed invoices so we have added a new report that will list those for you.  Other enhancements have been made to the Preview Invoices Report to alert you to common errors in the billing records.  Warnings have been added to the Post Invoices Report to remind you to check for missed invoices and to run the Preview Report.  Simply reviewing those reports can avoid almost every invoicing error. The New "Check for Missed Invoices Report" Now, when you go to Financials &amp;gt; Invoice Membership, one of the first reports you see on the list is "Check For Missed Invoices".  You simply enter Next Bill Dates in the batch settings area, set your filters, and run the report.  the report is set to look through your data for any invoices that have not been posted that have a bill date prior to the dates you have entered. Enhancements to the "Preview Invoices Report" We have also added some information to the Preview Invoices report to help you make sure that your invoices are correct before you post them.  It is much easier to fix a record before you post the invoices than to correct mistakes in billing after the fact. Error Checking: The report will check for common issues, will flag those invoices, and will present them at the beginning of the report.  Some situations that the report will check for you are: Members whose next bill date falls before the period being invoiced Members whose bill seems to have been assigned the wrong formula Additional Information: We have also added some additional information to the report to help you analyze the records and ensure that the bills are free from errors.  Information added includes: Next Bill Date Formula names Fields used to calculate formulas Values for that formula field from the member's record The tax rate charged on any member billing item The name of the item being taxed Enhancements to the "Post Invoices Report" The Post Invoices step now displays a friendly reminder that the Check Missed Invoices and Preview Invoices Reports have not been run.  You cannot proceed with running the Post Invoices report without acknowledging that you want to continue with the posting process even though you haven't run the error checking reports. These three report enhancements make error checking much easier and allow you to quickly find and fix any mistakes before you bill.  See the How To Invoice For Your Membership Dues article for more information.  Remember, you'll need to have your login and password to access the article.</w:t>
      </w:r>
    </w:p>
    <w:p>
      <w:r>
        <w:rPr>
          <w:b/>
          <w:color w:val="FF0000"/>
        </w:rPr>
        <w:t>id 159</w:t>
      </w:r>
    </w:p>
    <w:p>
      <w:r>
        <w:rPr>
          <w:b w:val="0"/>
        </w:rPr>
        <w:t>Australian Consulate-General in Guangzhou Media Release - Launch of "Australia in the Asian Century" White Paper 29 October 2012 Australian Prime Minister Julia Gillard yesterday released the Australian Government's "Australia in the Asian Century" White Paper. A link to the full White Paper can be found here The Prime Minister's Foreword can be found here and a link to the White Paper's Executive Summary can be found here . The Prime Minister said that the White Paper lays out an ambitious plan to ensure Australia will emerge stronger over the decades ahead, by taking advantage of the opportunities offered by the Asian century. The White Paper sets out a number of targets for Australia to 2025 to ensure Australia can fulfill its ambitions and compete effectively within Asia. The White Paper sets out what actions can be taken by Australian governments, businesses and communities in order for Australia to become a more Asia-literate and Asia-capable nation. Australia comes to the challenges of the Asian Century with firm foundations: a strong economy, a track record of engagement in the region, and the personal connections many Australians already have with people in Asian countries. Australian Ambassador to China, Ms Frances Adamson, has welcomed the release of the Australian Government's White Paper. She noted that the White Paper expected continued sustained growth in the Chinese economy in the decade ahead, with a forecast average annual GDP growth rate of 7 per cent from 2012 to 2025. Ambassador Adamson said "The White Paper sets out Australia's constructive and forward-looking attitude to Asian engagement, particularly with China. It clearly states that Australia supports China's participation in the region's strategic, political and economic development. Australia welcomes China's rise, not just because of the economic and social benefits it has brought China's people and the region, but also because it deepens and strengthen the entire international system." "Our record of foreign investment approvals in recent years demonstrates that Chinese investment is valued in Australia; Chinese immigrants, tourists and students are also warmly welcomed.", said the Ambassador. Ambassador Adamson continued "Beyond trade and investment, our defence, political, cultural and research links, among others, are building on the farsighted actions of our predecessors in China and Australia, and we look forward to further growth and expansion in the mutually-beneficial ties we share." The Ambassador also highlighted the objective found in the White Paper that all Australian students would have the opportunity and be encouraged to study an Asian language, including Chinese. Ambassador Adamson also welcomed the Australian Government's intention to enhance Australia's diplomatic footprint in Asia, including the aspiration of opening a new Consulate-General in Shenyang when circumstances permit. Australian Consul-General in Guangzhou, Ms Jill Collins, said the White Paper reflected Australia's ongoing commitment to strengthening relations with China, including south China. "In December 1992 Australia established a Consulate-General in Guangzhou and this year we will celebrate the 20th anniversary of that milestone", she said. "Australia was one of the first countries to establish a diplomatic presence in south China. The White Paper demonstrates clearly that we want to continue to build and deepen this engagement".</w:t>
      </w:r>
    </w:p>
    <w:p>
      <w:r>
        <w:rPr>
          <w:b/>
          <w:color w:val="FF0000"/>
        </w:rPr>
        <w:t>id 160</w:t>
      </w:r>
    </w:p>
    <w:p>
      <w:r>
        <w:rPr>
          <w:b w:val="0"/>
        </w:rPr>
        <w:t>Planets can only support life for as long as their star's chemistry allows them to This isn't just about when a dying star gobbles up its life-supporting planets, as will happen with our own Sun five billion years from now. A star's internal chemistry can doom a planet's life long before the star itself dies. The search for potentially habitable planets means a lot of discussion of what's sometimes referred to as the Goldilocks Zone, the relatively thin band in a solar system in which planets are neither too hot nor too cold to support life. But a star's habitable zone won't stay in the same place forever -- it can contract, expand, or otherwise move about in response to the star's own continuing evolution. We can see this on display if we return to the Sun's final demise and expansion into a red giant billions of years hence. This process will swallow up Mercury, Venus, Earth, and possibly Mars, which pretty obviously means that, in that phase of the sun's life, our current position in the solar system won't be inside the Sun's habitable zone. Indeed, we'll actually be inside the Sun, which is generally considered the least habitable part of any solar system. But more subtle differences in a star's natural evolution can have huge effects on a planet's chances of habitability. As ScienceNOW reports , researchers at the have identified the elements carbon, sodium, magnesium, and silicon as particularly important for a given solar system's habitability. The greater abundance there are of these four elements in a star, the longer it will take for the star to evolve and for the location of the habitable zone to change significantly. As it so often is when it comes to life, oxygen is crucially important -- if there had been less oxygen in the Sun's chemical makeup, Earth likely would have been pushed out of the Sun's habitable zone about a billion years ago. Considering the first multicellular organisms only arose 1.2 billion years ago, and we don't even get to protozoa until 750 million years ago, such a move would have likely destroyed any chance of complex life taking hold on Earth.</w:t>
      </w:r>
    </w:p>
    <w:p>
      <w:r>
        <w:rPr>
          <w:b/>
          <w:color w:val="FF0000"/>
        </w:rPr>
        <w:t>id 161</w:t>
      </w:r>
    </w:p>
    <w:p>
      <w:r>
        <w:rPr>
          <w:b w:val="0"/>
        </w:rPr>
        <w:t>Advertisement Shaking up the top of the class The teachers' strike may be over, but Chicago Public Schools are still ruled by Mayor Emanuel. The Chicago teachers' strike is over. Teachers managed to achieve additional funding, pay raises, reasonable hours, and fairer evaluations. And, just three weeks after the strike, the CEO of Chicago Public Schools (CPS), Jean-Claude Brizard, announced he was stepping down. So everything's okay now, right? The big bad CEO is gone, the teachers got what they wanted, and students can rejoice? Well, not quite. It's easy to dislike Brizard. Before his brief 17-month stint with CPS, he worked as a district superintendent in Rochester, New York, where he received a nearly 95 percent "no-confidence" vote from the teachers. He accepted a raise to his six-figure salary even as CPS claimed they were too underfunded to provide raises for teachers. He took a vacation while teachers were still negotiating for a better contract. That he was utterly incompetent is a given. But with him gone, nothing is going to change. The man who appointed Brizard in the first place, Mayor Rahm Emanuel, is still in office, and he's been calling the shots all along. The mayor's office has ruled CPS since 1995, when the state legislature allowed Mayor Daley to have an appointed school board instead of an elected one; Chicago is the only school district in Illinois that doesn't hold school board elections. There's a reason 96 percent of the nation's school districts have elected boards: The power to appoint school board officials opens the doors for cronyism. Consider, for example, Emanuel's appointment of wealthy individuals like Penny Pritzker, whose family is known to have contributed generously to Emanuel's campaign. It's ridiculous to assume that allowing a mayor to appoint school board officials will result in anything other than political patronage. Even so, Emanuel's actions go well beyond controlling the school board. During his mayoral campaign last year, he declared his love for charter schools, claiming that the best high schools in Chicago were charter schools -- even though there isn't a single charter among the top ten test-scoring schools. As mayor, Emanuel diverted money from public schools, which are unionized, to charters, which aren't, opened up new charters, and made plans to close current public schools. Charter schools, which are publicly funded but privately run, are known to be extremely lucrative for investors due to certain federal tax credits. It therefore comes as no surprise that major banks and wealthy individuals have come to embrace  'education reform' in the past few years, investing in charters or privatized schools and reaping huge profits off them. It's been suggested that some of the profits from charters end up as campaign contributions for Emanuel, but it's difficult to prove one way or the other. Regardless of his motives, Emanuel has made it clear that he plans to wage war against public schools and unions in support of charters. I don't mean to say public schools and unions are inherently better than charters and profits. In the end, the rhetoric always boils down to what's best for students, regardless of who else benefits from it. However, charter schools haven't been shown to perform any better than public schools in terms of standardized testing. The same parties who support charter schools tend to be the ones who advocate increased standardized testing and merit-based pay. In theory, these ideas make sense: Their application would provide incentives for teachers to perform better, as well as attracting more capable individuals to the field of education. However, they're flawed in some key ways. For one, students would still have no incentive to do well on standardized tests, and children typically don't appreciate having to fill in bubbles all day, anyway. What's more, these measures motivate teachers to fabricate results as a way to boost their own scores. It has happened in the past, probably still happens, and will probably continue to happen as long as teachers are evaluated by their students' performances on meaningless exams. I was a CPS student for 13 years. I've seen the flaws of the system. My elementary school, known for having the top scores in the state, spent several months each year teaching us how to pass standardized tests instead of covering actual material. Some teachers would even try to give us answer</w:t>
      </w:r>
    </w:p>
    <w:p>
      <w:r>
        <w:rPr>
          <w:b/>
          <w:color w:val="FF0000"/>
        </w:rPr>
        <w:t>id 162</w:t>
      </w:r>
    </w:p>
    <w:p>
      <w:r>
        <w:rPr>
          <w:b w:val="0"/>
        </w:rPr>
        <w:t>Philosophers and theologians have been quarreling for centuries over a handful of abstract arguments -- ontological, cosmological, teleological, experiential . . . -- that some insist either prove or disprove the existence of God. Obviously, they don't prove either, or the argument would be over. Mind you, I do think it's over. The scholars have had their noses so deep in their books that they didn't notice the obvious. 1. Mosquitos. Let me get it straight.  The world -- in fact the whole universe -- is fine tuned so that humans, the pinnacle of creation can live here on Earth and spend our time joyously praising God.  Oh, and there are mosquitos, but they didn't evolve.  They are part of the perfect plan.  Huh. 2. Migraine headaches. Migraine headaches are about as useful as mosquitos, and they hurt worse.  As many as ten percent of school kids get migraines; mine started right around the time I learned to talk -- barf-in-the-bathtub headaches, not the rare-but-benign flashing lights and visual distortions that make you think you're on good drugs.  Any god who created migraines would be a sadist. 3. Nudibranchs. Nudibranches are the coolest creatures on the planet.  Why would a loving God put them where no-one could see them for the first ten or twenty or thirty thousand years of human history? 4. Prayer. My mother prays for rain in Scottsdale when the tortoises start dying of thirst in the desert -- and lo and behold my basement floods in Seattle.  (Rain dances don't work so well either.  I tried them a number of times when I was a kid. Got dust storms.)  What does that tell you? Is the rain god helpless, or mean, or non-existent? Ok, my apologies. That forced choice sounds a little too much like the tired old trilemma that some Christians use to defend Jesus: was he an a. lunatic, b. liar, or c. Lord? It's possible that Jesus was a legend or a reformist rabbi; and it's possible that the god of rain is simply geographically challenged, or ignorant rather than mean, or that he exists on alternate Thursdays, even though cognitive scientist Pascal Boyer says my brain structure won't let me believe this. 5. Babies without brains. Some people think that believers without hearts -- like, say Catholic bishops who cover up for pedophile priests -- are reason to doubt that there is a god. But I think there's some wiggle room in terms of who's at fault in those heartless pedophilia cases.  On the other hand -- anencephalic babies that are born with literally no brains --   babies that are physically incapable of becoming persons -- no wiggle whatsoever. 6. Bad marketing. If you were God, would you let Pat Robertson, Fred Phelps, or Anjem Choudary speak for you.  Would God really be less marketing savvy than Coca Cola? 7. Endometriosis. According to the Bible, God retooled women's reproductive tracts after Eve ate the apple.  The idea was that we would want sex and get pregnant, and then having babies would hurt like hell.  If the story were true, mightn't you think God would have gotten the design right?  Why have some of us bleed every month like sacrificial goats and then not get pregnant so we can actually live out Eve's curse? 8. The Ten Commandments. How neither set of Ten Commandments in the Bible ( here and here ) says, "Wash your hands after you go to the bathroom."  Or "Don't have sex with anyone who doesn't want you to."  Epic fail.  Imagine if wash your hands had replaced, say, "Thou shalt not make unto thee any graven image, or any likeness of anything that is in heaven above, or that is in the earth beneath, or that is in the water under the earth [like nudibranchs]." Just think how many lives could have been saved! Or how about that non-PC commandment about not coveting your neighbor's ox or ass or wife or other valuable stuff.  Really? Really? Implicit endorsement of wife as chattel?  Some people say that the Ten Commandments are just evidence against the Jewish or Christian God.  But would any omnipotent, omnibenevolent</w:t>
      </w:r>
    </w:p>
    <w:p>
      <w:r>
        <w:rPr>
          <w:b/>
          <w:color w:val="FF0000"/>
        </w:rPr>
        <w:t>id 163</w:t>
      </w:r>
    </w:p>
    <w:p>
      <w:r>
        <w:rPr>
          <w:b w:val="0"/>
        </w:rPr>
        <w:t>Pages Friday, 20 April 2012 A leopard and it's spots "A leopard can't change it's spots" - One of life's well known idioms,and  one which has been highly debated amongst young and old alike. Normal consensus seems to be that this phrase holds true; that, an individual can't change basic aspects of his or her character, especially the negative ones. Now in the sense of the purest form of Islam, surely this phrase is nonsense. Surely, a person who truly wants to better themselves for the sake of his creator, can? If this phrase is true, how is there any hope for humanity, let alone any hope for yourself? If we think about it, in our society, and the types of people who "need" to change, normally only "need" to do so due to some trait of their moral conduct. So without Islam, and without faith, why would anyone want to change, or feel the need to fully embrace that change? Without religion, there isn't really a concrete reason for these "morals". Yes, family and loved ones may play a role in wanting to better yourself, but without a full purpose or true submission to a higher power, why would an individual want to stray from the pleasures of the dunya? Faith, for me, is the strongest belief a being can have. With faith comes unconditional love, and with this love comes the knowledge and the peace that you can hold onto and rely on all your affairs to be taken care of. I briefly talked about constantly craving Allah swt's love in my post You feel it Don't you? . I am constantly craving His presence deep within my core, and trying to better myself in His way so that I can perhaps inshaAllah be able to absorb a deeper connection with Him. Now, when you have that deep rooted need and desire within you, that has to be the strongest pull towards changing and never returning to your old ways. That love acts as a barrier between the previous you and the new you. Look at all those who revert to Islam. Upon embracing it, their sins are wiped cleaned, and it is as though they are born again. Upon embracing it, all their previous ways which were against Allah swt's will can disappear if they truly want them to. Some may say that the tendencies towards a certain act or desire an individual may have once had, lay deep within them, and can never disappear truly. But I completely disagree. Spirituality is the "constant reference to God and ensuring everything he or she does is in accordance with God's pleasure. This consciousness is not static, it is dynamic." [Hamza Tzortzis]. So, the closer one is to Allah swt, the more God conscious they are, and these traits are almost erased from their memory. I feel that once you are truly wanting to change,and in essence embrace your spirituality, you rise above those tendencies, and stand on a pedestal in a higher realm where those past tendencies can not enter. So yes, the past you, on that lower spiritual level, will still have those tendencies, and if you were to go back they'd be there waiting for you. But the new you, after seeing this new spiritual level, will never have those same tendencies. And not many slip backwards in their spirituality after experiencing the bliss and peace of a stronger connection with Allah swt. But that being said, a person can only change when our Lord wishes them to. Only Allah swt has the ability to call to Him whom  He wishes, and change those He wishes to change. So if He were to will it, a leopard could lose all its spots and morph into a tiger instead! The Prophet s.a.w. said: "Verily, in the body is a small piece of flesh that if it is healthy, the whole body is healthy and if it is sick, the whole body is sick. This small piece of flesh is the heart." [ Sahh al-Bukhr and Sahh Muslim ] An individual with a sickness in their heart, will crave the unlawful, and will lean towards those things where there may be a doubt in its legitimacy. As the heart begins to get more corrupted, that individual is more likely to openly commit sins. On the other hand, when a believer busies themselves with matters which will please Allah swt, and will take them away from sinful or doubtful activities and thoughts</w:t>
      </w:r>
    </w:p>
    <w:p>
      <w:r>
        <w:rPr>
          <w:b/>
          <w:color w:val="FF0000"/>
        </w:rPr>
        <w:t>id 164</w:t>
      </w:r>
    </w:p>
    <w:p>
      <w:r>
        <w:rPr>
          <w:b w:val="0"/>
        </w:rPr>
        <w:t>Sushi and Chips I do most profoundly believe that it is better to search in the maze and risk getting lost than stay and be in a cheeseless situation...i am thus off in search of some damn good cheese! About ladydowse great view! When I was little I thought I saw jesus in Woolworths. He was wearing a purple velvet tracksuit and buying sour sticks. Ever since then I've been in what my mother endearingly calls 'Jess world'. In Jess world I am a decent of a Spanish gypsy who thinks all of life's great questions can be solved between Shakespeare, Elton John and Billy Joel and who likes to think of herself as a bit of an adventurer flying by the seat of her pants. In the real world I guess I'm an English grad with a mammoth-sized wonder-lust who people are amused by because I still really just want to be a pirate.</w:t>
      </w:r>
    </w:p>
    <w:p>
      <w:r>
        <w:rPr>
          <w:b/>
          <w:color w:val="FF0000"/>
        </w:rPr>
        <w:t>id 165</w:t>
      </w:r>
    </w:p>
    <w:p>
      <w:r>
        <w:rPr>
          <w:b w:val="0"/>
        </w:rPr>
        <w:t>Decency demands an end to all ethanol fuel requirements now By Eric Hovde -- Last year six million children starved to death around the world -- again.  On top of this, Worldhunger.org reports that 925 million people went hungry in 2010 worldwide. Anyone who has watched television late at night has seen the commercials for charity organizations showing starving and malnourished children struggling to survive another day in a plea for money to help alleviate their plight. Incredibly at the same time that millions of children are dying from malnutrition worldwide, the U.S. government in its war on fossil fuels has continued to push and promote the growing and burning of potential life-saving corn in our gas tanks.  When we pull up to the gas pump and see that the gas has been mixed with up to fifteen percent ethanol, that is corn converted to fuel for your car. This federal government mandate for ethanol use is now coming under fire as politicians react to the rising corn prices resulting from this summer's drought that wiped out one sixth of our nation's corn crop.  Governors of seven states have already requested that the federal government's Environmental Protection Agency (EPA) waive the ethanol mandate as the production of vehicle fuel consumes more and more of the corn crop at the expense of livestock and the hungry around the world. As a recent commentary by Tim Worstall in Forbes points out, "In normal times, it's said that up to 40 percent of the U.S. corn crop is converted into ethanol which is then fed into cars. When the crop slumps this proportion is likely to rise. For a drought and a shortage of corn is not going to do much to change driving habits. But still, despite that shortage of corn the gasoline allowable for sale has to be blended with ethanol." The insanity of our federal government continuing to demand that corn be turned into fuel is brought home even more directly when you consider that the head of the United Nation's Food and Agriculture Organization argued that it is lifting the grain price worldwide even before the drought.   These price rises are particularly impactful in areas that depend upon grains for basic survival. All courtesy of a big, all knowing U.S. government that for the past three decades has chosen to promote the burning of corn as a bio-fuel solution to our energy needs at a cost of $45 billion over the last 30 years.  In 2011 alone corn ethanol subsidies ate up $6 billion in taxpayer dollars. Contrast this with Brazil, where it wasn't the government which drove the bio-fuel industry, it was the private sector.  With abundant sugar cane to easily turn into bio-fuel, Brazilians drive flex fuel vehicles that burn both traditional oil or sugarcane ethanol. Why did this occur in Brazil, but not in the United States? First and foremost, sugar cane grows in abundance in Brazil, making it a readily available bio-fuel crop. However, U.S. farmers grow energy sugar beets which the North Dakota Renewable Energy Council claims have the "power to produce double the amount of ethanol in one acre when compared to corn." Also, in contrast to either sugarcane or beets, corn is a starch which must be converted to sugar in order to become a bio-fuel.  Sugarcane or beets don't need to undergo this process making it a much more efficient production process.  One study showed that in 2005 the cost of sugarcane ethanol in Brazil was 39 percent lower than for corn ethanol in the United States. Add to this the fact that sugarcane yields between 600-750 gallons of ethanol compared to 400 gallons for corn, and it is not hard to see why corn makes a great food for both humans and livestock, but is a disastrously inefficient fuel. And that is what government typically creates through attempts to intervene in markets.  Until this past year, tariffs on sugarcane ethanol combined with U.S. taxpayer subsidies for its production largely locked the import of the Brazilian bio-fuel out of the U.S. market.  Now, even with the tariffs dropped, Brazil is dealing with its own bureaucratic bungling and high taxes that are strangling ethanol production making any immediate impact of Brazilian sugarcane ethanol on the U.S. market unlikely. As an increasing amount of U.S.</w:t>
      </w:r>
    </w:p>
    <w:p>
      <w:r>
        <w:rPr>
          <w:b/>
          <w:color w:val="FF0000"/>
        </w:rPr>
        <w:t>id 166</w:t>
      </w:r>
    </w:p>
    <w:p>
      <w:r>
        <w:rPr>
          <w:b w:val="0"/>
        </w:rPr>
        <w:t>3D rendering from the Allen Human Brain Atlas showing the expression a single gene across the cortex of two human brains, revealing areas with higher (red) and lower (green) expression. Photograph: Allen Institute for Brain Science A comprehensive atlas of the adult human brain that reveals the activity of genes across the entire organ has been created by scientists. The map was created from genetic analyses of about 900 specific parts of two "clinically unremarkable" brains donated by a 24-year-old and 39-year-old man, and half a brain from a third man. Researchers at the Allen Institute for Brain Science in Seattle said the atlas will serve as a baseline against which they and others can compare the genetic activity of diseased brains, and so shed light on factors that underlie neurological and psychiatric conditions. "The human brain is the most complex structure known to mankind and one of the greatest challenges in modern biology is to understand how it is built and organised," said Seth Grant , a professor of molecular neuroscience at Edinburgh University who worked on the map. "This allows us for the first time to overlay the human genome on to the human brain. It gives us essentially the Rosetta stone for understanding the link between the genome and the brain, and gives us a path forward to decoding how genetic disorders impact and produce brain disease," he said. The power of the brain arises from its neural wiring, its variety of cells and structures, and ultimately where and when different genes are switched on and off throughout the 3lb lump of flesh. From more than 100 million measurements on brain pieces, with some only a few cubic millimetres, the scientists found that 84% of all genes are turned on in some part of the organ. Gene activity in next door regions of the cortex, the large wrinkly surface of the brain, was very similar, but distinct from that in lower parts, such as the brain stem. More detailed analysis of the cortex revealed patterns in gene activity that corresponded to regions with specific roles in the brain, such as movement and sensory functions. The atlas revealed no major divide in gene activity on the left and right sides of the brain, suggesting that expertise generally handled by one hemisphere, such as language, comes from more subtle differences than the study could spot. Though both brains came from men of a similar age and ethnicity, the pattern of gene activity was so similar that researchers suspect there may be a common blueprint for the expression of genes in the human brain. Work is now under way on donated tissues from both sexes to check how consistent that genetic blueprint might be among people with healthy brains. Scientists have constructed similar genetic atlases for rodents in the past, but the shortage of donated human brains, coupled with the destructive nature of the tests, and the 1,000-fold increase in size, meant a human equivalent was more of a challenge. Writing in the journal Nature , the scientists describe how they first scanned the donated brains and then chopped them into tiny pieces. For each lump, they measured activity levels for all of the 20,000 or so genes in the human genome. The atlas, which overlays the genetic results on to a 3D image of the brain, is freely available for researchers to use online. Grant said that future studies will look to connect the genetic brain atlas with other genetic studies or brain scans of abnormal or diseased brains. That could highlight genes that play a role in brain conditions and point the way to drug treatments that dampen down or ramp up gene activity. Clyde Francks at the Max Planck Institute for Psycholinguistics in the Netherlands is already using genetic data from the Allen Institute for Brain Science to pinpoint genes that give rise to brain asymmetries in a set of 1,300 Dutch students. Most popular on the Guardian Today in pictures After advising tourists against travel to the cities of Jammu and Srinagar for nearly 20 years, the Foreign Office has lifted its guidelines after a fall in violence. So, Dal Lake and part of the Valley of Kashmir, one of India's most beautiful regions, are once again open to visitors</w:t>
      </w:r>
    </w:p>
    <w:p>
      <w:r>
        <w:rPr>
          <w:b/>
          <w:color w:val="FF0000"/>
        </w:rPr>
        <w:t>id 167</w:t>
      </w:r>
    </w:p>
    <w:p>
      <w:r>
        <w:rPr>
          <w:b w:val="0"/>
        </w:rPr>
        <w:t>Visions of an apocalyptic world have been played out in scores of titles over the years, and Darksiders II , which launched today on Xbox 360 and PS3 , is the latest to capitalise on the success of the end-of-the-world format. The lead protagonist in the game is Death himself, departing from the soldiers, ninjas and other assorted characters who gamers usually see assuming the hero role. Darksiders II -- what's it all about? Death is from a race known as Nephilim -- among the most powerful beings in the Universe -- and is joined by his trusty horse Despair and sidekick Dust, an ominous black bird with an imposing wing span that teeters between the boundaries of death and life, able to explore the Underworld at will. Death is still reeling from the guilt of slaughtering his kinsmen in his role as the executioner, after the Charred Council condemned the Nephilim to destruction for stealing the prize of Eden, a gift bestowed to Mankind. The game's website had this to say: "Though the world has been cleansed of life, there are many souls that remain between the realms of Heaven and Hell," "In his travels, Death will be joined by long-time companions, and will cross paths with ancient friends and foes alike.  Interacting with those you meet on your journey will hold the key to unearthing the secrets behind an insidious plot for Creation itself." Darksiders II weapons and features As they move through the game players can find thousands of powerful weapons, armour and amulets to make Death even more 'deadly' than he already is. A range of Angel of Death armour helps to see the Underworld, and lead Death to the Gates of Hell. The range of weapons includes an enchanted axe that allows Death to perform a spinning attack that affects all nearby enemies. Coming face to face with Death is a scary prospect for us all, but at least in Darksiders II we know it's all just a game; albeit an incredibly thrilling one.</w:t>
      </w:r>
    </w:p>
    <w:p>
      <w:r>
        <w:rPr>
          <w:b/>
          <w:color w:val="FF0000"/>
        </w:rPr>
        <w:t>id 168</w:t>
      </w:r>
    </w:p>
    <w:p>
      <w:r>
        <w:rPr>
          <w:b w:val="0"/>
        </w:rPr>
        <w:t>Twitter is a place for gossip, news, short form diary entries, lots of links, sports tidbits, and trending topics, but the leading social network announced on Thursday its Twitter Fiction Festival , that will run five days, starting November 28 through to December 2nd. Twitter is calling the Fiction Festival a virtual storytelling celebration open to creative storytellers from around the world. The Festival form asks for your name, Twitter handle, a story proposal in terms of how you will tell your story, and what Twitter account(s) you will use. The form also asks for a sample of writing from your project. Ideas for the Twitter Festival include short stories in the form of tweets, Twitter chats, live-tweeting, or an original project. The proposal, Twitter says, must fit into the time window of the five day festival, or it can run as short as an hour. Selected authors for the Festival will be announced Monday, November 19th, and the Festival will begin nine days later. Twitter has not yet provided a deadline for submitting proposals. One popular example of a Twitter fictional project is Pulitzer Prize winner, Jennifer Egan's (@egangoonsquad) Black Box: A Twitter Short Story . The story was told through the New Yorker's fiction account (@NYerFiction), and it appears alongside a call for entertainers, journalists, leaders, and other influential people to share and connect on Twitter with similar projects, presented and linked on the #OnlyOnTwitter page.</w:t>
      </w:r>
    </w:p>
    <w:p>
      <w:r>
        <w:rPr>
          <w:b/>
          <w:color w:val="FF0000"/>
        </w:rPr>
        <w:t>id 169</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Publication Date: February 25, 2011 On the Other Hand is THE golf instruction book for LEFT HANDERS. Written by Steve Anderson, the nation's leading left-handed, Certified PGA Master Professional and golf writer Paul deVere. M.G. Orender, 33rd President of the PGA of America wrote the forward. The latest edition includes over 90 detailed color photographs from the left side. Anderson puts you on his lesson tee and gives you clear, easy-to-understand instruction on everything from the full swing to putting and game management. 170 pages of solid training. Aimed at helping every golfer, from beginner to scratch player, On the Other Hand is bound to help everyone s game, from the left ... or right. On the Other Hand is THE golf instruction book for LEFT HANDERS. Written by Steve Anderson, the nation's leading left-handed, Certified PGA Master Professional and golf writer Paul deVere. M.G. Orender, 33rd President of the PGA of America wrote the forward. The latest edition includes over 90 detailed color photographs from the left side. Anderson puts you on his lesson tee and gives you clear, easy-to-understand instruction on everything from the full swing to putting and game management. 170 pages of solid training. Aimed at helping every golfer, from beginner to scratch player, On the Other Hand is bound to help everyone s game, from the left ... or right.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About the Author Steve Anderson is a PGA Master Professional and is the Director of Instruction at River Hall Country Club in Ft. Myers, Florida. River Hall was designed by Davis Love III and is managed by Hampton Golf whose president is MG Orender, the former president of the PGA of America. In 2000 Steve was awarded the Teacher of the Year from the Southwest Florida PGA and has twice been placed on Golf Magazine's "Top Teachers in America" list. Anderson has been featured on The Golf Channel and ESPN and hosted his own golf segment on NBC-TV in SW Florida. Anderson has written more than 450 articles on the golf swing, which have been featured in Golf Digest, Golf World, USA Today and PGA Magazine. He has expert certification in club fitting and is a Callaway Professional Staff member. From 1992-96 Anderson headed up the Ken Venturi Golf Training Center on Hilton Head Island, SC and also served as an apprentice at the prestigious Isleworth C.C. in Orlando, home of Tiger Woods. Anderson works with many leading professional, amateur and college players in the U.S. and around the world. In 2009 gave his 40,000th lesson since turning professional in 1980. Golf writer Paul deVere has written sever golf instruction books for teaching professionals and his own humorous collection, I Golf, Therefore I Am. This book is one of the best for left-handed golfers. There is a lot of detail and information. This version is basically the same book that was printed in 2001. The big difference is that the photos are in color and illustrate the author's words better. The author could have taken the time and rewritten some of the text, for example, the photo is a male but the text is talking about a "she", which applies to the photo in the first version. This is a must book for left handed golfers. It builds from the basics from setup to swing for all clubs. It includes some great strategy for actually playing the game. I've summarized key</w:t>
      </w:r>
    </w:p>
    <w:p>
      <w:r>
        <w:rPr>
          <w:b/>
          <w:color w:val="FF0000"/>
        </w:rPr>
        <w:t>id 170</w:t>
      </w:r>
    </w:p>
    <w:p>
      <w:r>
        <w:rPr>
          <w:b w:val="0"/>
        </w:rPr>
        <w:t>Frequently Asked Questions If you have a question about any aspect of buying, installing or cleaning your hardwood floor, our support section contains our full range of guides and brochures and may contain the answer to your question. Alternatively this section addresses some of the most frequently asked questions about our products. If you still have doubts about a topic or you cannot find the answer to your question please send us an email at info@appalachianflooring.com and we will get back to you shortly. How should I clean my floor ? Sweep or vacuum the floor regularly in order to keep abrasives such as sand and dirt from damaging your floor. Never use wax, oil-based detergents or any other household cleaners to clean your pre-finished flooring. This may dull the finish. Instead, use cleaning agents specially formulated for use on prefinished hardwood floors. Please read the Care and Maintenance Guide in detail found under the Support and Warranties section. Can I glue the flooring to the substrate? Solid hardwood flooring cannot be glued to the substrate. Appalachian Engineered flooring can be glued down. Detailed instructions are found in the Engineered Flooring Installation Guide . What kind of subfloor do I need to install my Appalachian hardwood flooring? Installing solid hardwood flooring requires a 5/8'' thick plywood subfloor or 3/4 " thick OSB paneling. Engineered flooring can also be installed directly on a concrete slab. recommend the use of either plywood or flooring grade O.S.B. Please verify the in detail in the installation guides prior to installing which situation applied to your contruction. Can I install Appalachian Flooring in the basement? Solid hardwood flooring must not be installed below grade or in the basement. Appalachian Engineered flooring can be installed below grade and in basements. Can I switch off my heating or air conditioning when I go away on vacation? Unfortunately not, you must maintain relative humidity between 40-50%, and temperature between 65-75F degrees at all times. Do I have to acclimate the flooring before installation? Yes it is absolutely necessary to acclimate the flooring for 72 hours prior to installing the flooring. This should be done in the room where the flooring will be installed at a relative humidity of 40-50% at a temperature of 65-75 F. How long, after installation, do I have to wait before I can walk on the floor? If your Appalachian flooring was nailed or stapled down you can walk on it right away after the installation.  If your floor has been floated or glued down then you must let the floor cure for the time recommended by the glue manufacturer. What will happen to my floor if I allow my dogs to run on them? Appalachian flooring is very abrasion resistant. However, no varnish or floor is pet-proof. In the Specifcations section you can read more detail on the hardness of hardwood flooring and the effects of pets on your hardwood flooring. How do I protect my floors from furniture? Place felt pads under the legs of the furniture to protect your flooring from scratches. Additionally, clean these pads regularly to prevent the buildup of sand or other abrasives, which in turn could scratch your floor. What is the industry standard for looking at defects? "Inspection should be done from a standing position with normal lighting. Glare, particularly from large windows, magnifies any irregularity in the flooring should not determine acceptance." What is a spline or slip joint? This is a thin strip glued into grooves cut into the pieces being joined, these are used to fasten two groove together. They are made with a table saw and dado blade or with a router and straight bit. In some cases, such as bay window or closet areas, it may be necessary to reverse directions or back-fill an area. In that case you will be installing a groove against a groove and will need to use a spline. Glue the spline into the groove, this will transform the groove into a tongue. You can then continue installing as usual. Why is my floor cupping? Cupping or "Washboard". Across the width of one piece of the flooring material, the edges are high, the center is lower. This is not a manufaturing defect this is caused by an imblance of humidity. The material was manufactured flat and was flat when installed but appears wavy or</w:t>
      </w:r>
    </w:p>
    <w:p>
      <w:r>
        <w:rPr>
          <w:b/>
          <w:color w:val="FF0000"/>
        </w:rPr>
        <w:t>id 171</w:t>
      </w:r>
    </w:p>
    <w:p>
      <w:r>
        <w:rPr>
          <w:b w:val="0"/>
        </w:rPr>
        <w:t>Starting a co-op Resources you may find useful if you are considering starting a co-op THIS INFORMATION IS FREELY OFFERED IT IS NOT ADVICE What we mean by a cooperative A simple definition, available here . Simple, but vital to understanding whether or not a cooperative business will offer what you are looking to accomplish. Five Simple Steps to Start a Cooperative Useful information can be found on this page, to be found in the menu on the left. Well worth looking. Provisional membership We ask those wanting to form a cooperative to become provisional members of the Association, for which there is no cost for the first year. Go to the Membership page to find out more on provisional membership. Find out about the cooperatives people are looking to start here (in development) . Cooperative Advisory Group The Association has a Cooperative Advisory Group which is made up of directors and executives from member businesses who are happy to talk to individuals and groups wanting to start a cooperative. It also includes legal and financial professionals. In the first instance, phone the association office on 04 472 4595. Cooperative Principles The cooperative is the only business model with its own set of principles. Drawn up by the International Cooperative Alliance , cooperatives the world over use these seven principles as the basis of their business: Reinventing Co-operation, the challenge of the 21st century A must read for all cooperative directors and senior executives -- and for anyone hoping to set up and run a successful cooperative business. This 300-page book dispels the myths and misunderstandings that surround the cooperative business model and sets out -- in straightforward language -- the essentials of understanding and organising a cooperative. Published in the UK, New Zealand residents can buy a copy for $80 (inc postage and GST) from the Association of?ce. Overseas, send a bank draft for NZ$98 (inc airmail postage). Useful documents Until recently an industrial and provident society, Ashburton Lyndhurst Irrigation reconstituted themselves as a cooperative company. The co-op's constitution, certi?cate of inforporation, investment statement and prospectus can be found online here . These is useful information for those considering starting a cooperative company. In Washington, the United States Department of Agriculture has produced a Guide for the Development of Purchasing Cooperatives, which can be found here . Thinking of starting a consumer and producer-run food co-op? This manual has been put out by the US Cooperative Grocers Information Network. Worth reading also if you are considering starting another kind of cooperative. How to start a cooperative For advice, assistance and more useful documents, phone 04 472 4595 or send an email . Info on Association provisional membership for individuals and groups in New Zealand wanting to start a cooperative can be found on the Membership page.</w:t>
      </w:r>
    </w:p>
    <w:p>
      <w:r>
        <w:rPr>
          <w:b/>
          <w:color w:val="FF0000"/>
        </w:rPr>
        <w:t>id 172</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Temporarily out of stock. Order now and we'll deliver when available. We'll e-mail you with an estimated delivery date as soon as we have more information. Your account will only be charged when we ship the item. Ships from and sold by Amazon.com . Gift-wrap available. Formats Book Description Publication Date: November 1, 2012 What happens after a person dies? Most people expect to go straight to Heaven, but as Teresa finds out, that is not always the case. After leaving Earth on March 2nd, at 8:06 a.m., an angel escorts her through a brightly lit passageway that connects Earth with the holding area. Perplexed and bewildered, she joins many strangers of all backgrounds, nationalities, and beliefs in her section of the holding area, a corridor that runs down the middle of Heaven. While making their way down the corridor, Teresa and the others stop and stare through the glass walls of the enclosure at the souls on the other side. They are experiencing utopia...nirvana...Heaven. One such soul is Teresa s twelve-year-old daughter, Angelica, who died in the car accident that took their lives earlier that morning. Teresa can see her daughter, but she can t get her attention, or find a way to get to her. Eventually, Teresa and the other dead souls gently glide down the corridor where glorious angels escort each of them into their own private Room of Files and Room of Gifts. At the end of the corridor, they enter the Great White Throne where they meet Almighty God. Read what happens next in this inspiring novel about life after death. What happens after a person dies? Most people expect to go straight to Heaven, but as Teresa finds out, that is not always the case. After leaving Earth on March 2nd, at 8:06 a.m., an angel escorts her through a brightly lit passageway that connects Earth with the holding area. Perplexed and bewildered, she joins many strangers of all backgrounds, nationalities, and beliefs in her section of the holding area, a corridor that runs down the middle of Heaven. While making their way down the corridor, Teresa and the others stop and stare through the glass walls of the enclosure at the souls on the other side. They are experiencing utopia...nirvana...Heaven. One such soul is Teresa s twelve-year-old daughter, Angelica, who died in the car accident that took their lives earlier that morning. Teresa can see her daughter, but she can t get her attention, or find a way to get to her. Eventually, Teresa and the other dead souls gently glide down the corridor where glorious angels escort each of them into their own private Room of Files and Room of Gifts. At the end of the corridor, they enter the Great White Throne where they meet Almighty God. Read what happens next in this inspiring novel about life after death. Editorial Reviews From the Author What makes this book interesting is that it was contrived by the answers in a survey I gave to around twenty people of all different ages, beliefs, and backgrounds. The opinions about God, Heaven, hell, Jesus, and Satan can be summed up in this intriguing, spiritual, fiction novel. Read it for yourself and see if you agree with Jim, Marilyn, and Cindy who thought is was thought-provoking, as well as other readers who said they couldn't put it down! About the Author I grew up in a small town in western Kansas. After marrying Shawn Kari, we lived in Colorado, and then southern California. After twenty-nine years of marriage, we continue to reside in Victorville, California, with our two children, Alexis (15) and Jesse (13), and our many pets. On the Other Side of the Glass is my first stab at fiction -- it launches Nov. 1 and will be available at Amazon, Barnes &amp; Nobles, as well as other bookstores and sites. The book seems to be a hit so far with great feedback and reviews (some of which can be found on my site: christikari.com). The book is also being featured in the October issue of Renew Magazine-VA. Check it out for yourself! More About the Author Christi Hockersmith grew up in a small</w:t>
      </w:r>
    </w:p>
    <w:p>
      <w:r>
        <w:rPr>
          <w:b/>
          <w:color w:val="FF0000"/>
        </w:rPr>
        <w:t>id 173</w:t>
      </w:r>
    </w:p>
    <w:p>
      <w:r>
        <w:rPr>
          <w:b w:val="0"/>
        </w:rPr>
        <w:t>ow to deal with a micromanaging boss August 24, 2012 If you work for a micromanager, you're probably pretty miserable. It's hard to feel trusted and valued when your work is being constantly scrutinized and your boss is checking up on things that you don't think they need to check on. But there are often steps you can take to get more breathing room. First, though, let's define what micromanagement really is, because people often confuse hands-on management (good) with micromanagement (bad). Good managers will be heavily involved in setting goals and ensuring that employees are clear on the desired outcomes, and they do check in on progress throughout the course of the work. But micromanagers, on the other hand, dictate exactly how to do the work and watch over every step in the process, refusing to truly delegate any decisions -- and, in the process, lower morale and productivity. If your boss has crossed over from being hands-on into micromanaging, one of two things is going on: (1) Your boss is micromanaging you because you have given her reason to, or (2) your boss is micromanaging you because she's a micromanager in general. Your path forward starts with figuring out which of these is going on. Over at the Intuit QuickBase blog today, I talk about how to handle both of these situations. You can read it here . Sadly, my work environment (call center) is just the kind of work environment that leads to micromanaging. You have to watch : - the quality of calls (with 5 main parameters) - the average duration of calls (average should be less than 6:10 minutes) - the information you write in a customer's file - the information you give - the time you take should you be unlucky enough to need to go to a support person to ask for clarification - all of this while trying to make sure you reply so customers don't call within X days - and being as nice and sugary and "smiling" as possible I used to have a problem with the "average call time" thing. Now, it's ok. Everything else is suffering because of it, and I know why: I was micromanaged for MONTHS to get the darn average down, and now that it's down, I look at my stats and go "Darn it" because I realize that they can't have everything, at least not from me. It's not even that I don't want to do it, it's just that this is too much for me to take in at once, especially since I have to pay attention to the customer, to the customer's file, to my e-mail software (God forbid you forget to read your e-mails on top of everything) , to what my Boss says... I'm at the point where I'm only staying because they approved my vacation in December. Years ago I had a micromanager. The funniest re-occurring theme was that he didn't like where the telephone was on my desk. I kept the telephone on the left handed side of the desk but he really wanted me to move the telephone to the right handed side of the computer which would have left me attempting to write notes concerning telephone calls on the computer keyboard. It was something he just couldn't bring himself to let go. Prior to that I had a Director who would come over to the cafeteria table I was sitting at with my collegues and tell me that his way of making lunch sandwiches was highly superior to mine and I ought to do it his way. LOL :-) I might have handled that lunch-micromanaging Director by bringing something other than sandwiches for lunch. If he had tried to micromanage that as well, I would suggest he's in the wrong industry and that he should have been a caterer. It's a bit roundabout, but I would be surprised if he didn't get the point. I know of a manager who cares about things like phone placement. While the substance of the work falls to pieces, his staff runs around reorganizing closets, moving offices, and whatever other superficial whims he has on any given day. It's awe-inspiring (especially if you imagine the Benny Hill theme playing while it happens.) Uh-oh! I like my phone on the right-hand side of my desk -- I'm strongly right-handed and it just feels strange to dial lefty! Of course, I have to hold the phone with my left hand so that I can write if needed... In the job I have now, there aren'</w:t>
      </w:r>
    </w:p>
    <w:p>
      <w:r>
        <w:rPr>
          <w:b/>
          <w:color w:val="FF0000"/>
        </w:rPr>
        <w:t>id 174</w:t>
      </w:r>
    </w:p>
    <w:p>
      <w:r>
        <w:rPr>
          <w:b w:val="0"/>
        </w:rPr>
        <w:t>Teaming up with company insiders and others who claim to know of wrongdoing by suppliers to the Texas Medicaid program, the state has recovered more than $1.2 billion over the last decade from suits accusing drug manufacturers and health care providers of overpricing and fraud... Texas' program reflects an unlikely alliance between private trial lawyers and Attorney General Greg Abbott, a Republican who has regularly criticized lawyers who represent plaintiffs in lawsuits against businesses. "I do think there's something wrong with a statute that would allow the state to continue doing business with somebody on terms the state has already concluded to be fraudulent without notifying the other party that the state has made that allegation," Knight said. One thing worried me when I read the article. It seems like the Attorney General was engaging the trial lawyers into pursuing the low-hanging fruit -- attacking large companies for petty examples of overpricing. One company executive remarked that the Texas state government continued to work with companies for years even though it long suspected that the firms were billing Medicaid more than state officials thought was allowed -- only later to accuse them of fraud. On the other hand, efforts to rout outright fraud by the truly fraudulent providers -- such as those billing for services that were never performed -- seemed less vigorous. Texas has definitely taken the lead on pursuing Medicaid fraud. The federal government needs to develop a system of fines and bonuses to encourage states to tackle Medicaid fraud. For each dollar of fraudulent money detected by state officials, feds will match it with more dollars. For each dollar of fraudulent billing federal officials detect, the state has to reimburse in full. This is just an thinking out loud: the key is to remove the perverse incentive for states to ignore fraud because they are only paying a portion of the cost. "I would like to say that salvation came from Washington," he said. "I would like to say it came from Democrats. [But] it came from a Republican attorney general, it came out of Texas, Florida, the private bar, and it came out of the West." Always give credit to those who deserve it, and Texas certainly earned it!</w:t>
      </w:r>
    </w:p>
    <w:p>
      <w:r>
        <w:rPr>
          <w:b/>
          <w:color w:val="FF0000"/>
        </w:rPr>
        <w:t>id 175</w:t>
      </w:r>
    </w:p>
    <w:p>
      <w:r>
        <w:rPr>
          <w:b w:val="0"/>
        </w:rPr>
        <w:t>share this story Hell is other people, in your pictures. Meandering strangers have been the bane of photography since people stopped painting their vacations and started photographing them. With Remove , imaging technology company Scalado brings us one step closer to a world in which our photographs aren't so much record of where we were as they are a representation of what we would have liked that place to be. Remove is a photographic tool for smartphones that allows for the ex post facto removal of errant moving objects -- cars, people, tumbleweeds from smartphone photographs. Given the ease with which ex lovers can now be removed from your snapshots (or, more optimistically, the ease with which you can perfect that photo of your special someone), HuffPostTech's Captain Gadget notes that having the technology debut on Valentine's Day, of all days, is "pretty perfect." Remove also allows users to erase intrusions manually, since you might want to leave the better looking tourists in the picture. According to Phandroid, after taking the photo, keep the camera focused on the subject and touch each moving object in the photo that you want removed. While the prototype Engadget used was in the form of an aftermarket app built for the Android OS Gingerbread, according to Phandroid, Remove will not be coming to customers as an application, but instead will be licensed directly to partner phone manufacturers, which include Sony Ericsson, Motorola and HTC. It's unclear whether this technology will be available for iOS devices. At the time of this writing, Scalado had not responded to The Huffington Post's request for comment. SlashGear reports that Remove uses a similar technology to Rewind, a group-photo taking tool, that the Swedish company released last year. According to the GSMArena blog, with Rewind the camera takes multiple shots with each press of the shutter button and then allows the photographer to make a composite image that combines each person's best picture. Click here to leave a comment. HuffPost High School welcomes a lively, thoughtful debate in the comment section. Keep in mind that the articles here are penned by young authors, so please keep criticism respectful, and help us to keep this a safe and supportive place for writers of all ages to contribute. Loading comments... This is so awesome! I really hope this app comes out for iPhones and I hope it works smoothly. There are so many times when I get an app that looks awesome but it doesn't work as easy or as well as it is said it does. I will definitely put on my list of must have camera apps list &amp;gt; http://www.skinnyscoop.com/list/jackie/c\\... Loading comments... Something is kind of odd. How does it know what to replace the "people" with? Does it take multiple shots before people walk into the photo? What about people standing someplace before you take your photo? Genie out of bottle. Too bad you don't like it. Now you have to live with it. By the way this is not the game changer you presume it to be. Doctoring history through photos has been done since supposedly everyday events were staged during the US Civil War. Another notorious example from WW1 is the work of Frank Hurley.</w:t>
      </w:r>
    </w:p>
    <w:p>
      <w:r>
        <w:rPr>
          <w:b/>
          <w:color w:val="FF0000"/>
        </w:rPr>
        <w:t>id 176</w:t>
      </w:r>
    </w:p>
    <w:p>
      <w:r>
        <w:rPr>
          <w:b w:val="0"/>
        </w:rPr>
        <w:t>Taranaki Bride of the Year - General Information TARANAKI Bride of the Year is open to the following: Brides, Bridesmaids, Mothers of the Bride or Groom, Flower Girls, Page Boys and also, Bride &amp; Groom. Entries are open to those married or who were part of the Bridal party who attended a Wedding on or after 1st March 2011. Please note: Flower Girls and Page Boys must be 3 years of age as at date of the Event -- 12th May 2012. All Brides MUST enclose with their entry form a full length photo (bride only) which will be displayed prior to the event. Please ensure this photograph is well named and permission has been obtained from your photographer to use this photograph for publicity purposes. Photos will be returned to all entrants on the Evening of Bride of the Year. To assist our Compere we would appreciate your entries as early as possible. Tickets for husbands, family and friends can be purchased from CC Ward Ltd, 6 Devon Street East, New Plymouth. To avoid disappointment you can purchase your tickets by downloading the 'Entry Form - Door Ticket Purchase' form. Simply fill out this form, return with your cheque for payment of tickets and include this with your entry form. Tickets go on sale to the general public on Tuesday 24th April. All Ticket prices are $30.00 each. Entrants are not required to purchase a ticket. Mother of the Bride or Groom and Grooms participating in their category will be allocated complimentary seats in the Ballroom to view the first half of the evening which includes the parade of the Brides, Bridesmaids, Flower Girls and Page Boys. Flower Girls and Page Boys are not allocated seats. Please also note that Flower Girls and Page Boys will be the responsibility of the Bride during the evening of the event. Rehearsals shall be held in the Ballroom at the Quality Hotel - Plymouth International. All Bridesmaids, Mothers of the Bride or Groom, are required to be in the Ballroom for a rehearsal (not dress) on Saturday 12th May at 11:00am. This will be followed by the rehearsal (not dress), for ALL Brides at 12:00noon. Brides &amp; Grooms entering the 'Bride &amp; Groom' category are required for rehearsal (not dress) at 1:15pm followed by the Flower Girls and Page Boys at 1:45pm (not dress) . Prior to the event Brides are asked to arrive no later than 6:45pm. We would prefer you to come dressed in your gowns, however for those travelling from South Taranaki there will be screened off areas in the Timandra Room where you can change. When you arrive please assemble in the Timandra Room on the evening of Saturday 12th May. Flower Girls and Page Boys are required to arrive dressed. Please be ready and assembled in the Timandra Room at 7:00pm. Entrants only are permitted into the Timandra Room due to limited space. The Gilbert-Smith Dance Trust provides a Team of experienced assistants to help you with any last minute requirements. Bridesmaids are required to arrive dressed. Please be ready and assembled in the Timandra Room at 7:00pm. Mothers of the Bride or Groom and Grooms are required to arrive dressed. Please be ready and assembled in the Timandra Room at the commencement of the interval. All entrants must supply their own bouquets. Bridal entries are limited to 30. Return your Entry Form now to avoid disappointment. We look forward to receiving your entry for TARANAKI Bride of the Year 2012. Entries close Saturday 28th April. Please deliver or post your entry, including your photo, to The Convenor, Taranaki Bride of the Year, 3a Long Place, Frankleigh Park, New Plymouth 4310. Please print and retain this page for your information Should you require any further information please do not hesitate to phone the Convenor: Diane Barley (06) 753-3390 A/H or 0274-848-757 email: dbarley@xtra.co.nz</w:t>
      </w:r>
    </w:p>
    <w:p>
      <w:r>
        <w:rPr>
          <w:b/>
          <w:color w:val="FF0000"/>
        </w:rPr>
        <w:t>id 177</w:t>
      </w:r>
    </w:p>
    <w:p>
      <w:r>
        <w:rPr>
          <w:b w:val="0"/>
        </w:rPr>
        <w:t>General Comment: I don't know about everybody else, but for me, this seems to be a song about a relationship that has well long run it's course and that the guy singing it knows this and he is actually glad its over, I know that much. Absolutely beautiful song, my favourite Hip track of them all, really touching. General Comment: I always took this song as a father's point of view on a divorce with an impossibly manipulative woman. The first verse seems to be directed towards the child, whom the mother has been trying to turn against the father. I have no idea what the weather man thing is about, but that's why the hip is great.. you'll find meaning to verses even years after hearing the song. All I know is this verse expresses a lot of frustration. The 'just on trips' is probably about how futile a little family vacation is...as in it can't patch an apparent void between the parents. The final verse seems to be directed towards the woman herself. Call her out for what she is and shut her out in the cold. reminds me of a father with his child whom he hasn't seen very often and now they are on some 'mini vacation' (or so he would tell the child) - but all the father can afford is to drive from one motel to another across the prairies or 'up north'... or maybe the father can't bring the child home for any one of various reasons... the weatherman on tv is just the weatherman on the tv in the mundane moth-balled motels each night e doesn't really know where he is going, but it's a 'safe mistake' because he's with his child, finally the father, the man, is slowly getting his life together and if he knows just one thing it's that he's glad he's with his child: "well worth the wait". brings tears to my eyes (my favorite part of the song is how gordie sings this - what a great delivery! you guys rock, man!)</w:t>
      </w:r>
    </w:p>
    <w:p>
      <w:r>
        <w:rPr>
          <w:b/>
          <w:color w:val="FF0000"/>
        </w:rPr>
        <w:t>id 178</w:t>
      </w:r>
    </w:p>
    <w:p>
      <w:r>
        <w:rPr>
          <w:b w:val="0"/>
        </w:rPr>
        <w:t>Samsung aims to bring 'best of web' to a TV screen near you with its Internet@TV service, announced at CES 2009. Samsung has pledged to bring the internet to the living room with the launch of a new service that enables viewers to access the web on their TVs. Samsung has pledged to bring the internet to the living room with the launch of a new service that enables viewers to access the web on their TVs. The Internet@TV service, developed in partnership with Yahoo!, means that owners of some of Samsung's newest televisions will be able to check the news headlines, the week's weather forecast and even sports results from their sofa using their remote control. It's all thanks to a series of customisable "widgets" -- small software applications that can be run on the television, and called up at the press of a button. It means viewers could be watching a film at the same time as monitoring an eBay auction, or viewing photos on Flickr. The technology, developed by Yahoo!, is an open platform, meaning that a host of companies will be able to build widgets for the service. Samsung also used its press conference at the Consumer Electronics Show in Las Vegas to outline its plans for a "seamless digital experience" around the home, announcing a range of devices that could wirelessly communicate with one another to stream music, photos and movies. "Lifestyles change," said Andy Griffiths, Samsung's director of consumer electronics. "Consumers will be very excited by the experience of the internet on a 35in screen. It's the first time they'll have seen that." Technology companies are increasingly looking at ways in which they can integrate web-based services into other devices, such as televisions and music players. Patrick Barry, vice president of Yahoo!, said that television users were on the cusp of a "cinematic internet", thanks to services such as Internet@TV.</w:t>
      </w:r>
    </w:p>
    <w:p>
      <w:r>
        <w:rPr>
          <w:b/>
          <w:color w:val="FF0000"/>
        </w:rPr>
        <w:t>id 179</w:t>
      </w:r>
    </w:p>
    <w:p>
      <w:r>
        <w:rPr>
          <w:b w:val="0"/>
        </w:rPr>
        <w:t>Breadcrumb Governor General's Awards in Commemoration of the Persons Case The "Famous Five" and the Persons Case The "Famous Five" and the Persons Case: early activists challenge conventional views to change Canadian history "We want women leaders today as never before. Leaders who are not afraid to be called names and who are willing to go out and fight. I think women can save civilization. Women are persons." - Emily Murphy - 1931 The early 20th century and the courageous women who challenged the existing status of women are now part of the historic landscape of Canada. Five women created legal history in women's rights by contesting the notion that legal definitions of persons excluded females. If women were not legally persons, then they had no rights. The women who pursued the petition were journalists, magistrates or politicians. Their legal quest reached the highest level of appeals, the British Privy Council, which ultimately pronounced women "persons". It is a notable victory for equal rights. The determination and dedication of these remarkable women is honored by The Governor General's Awards in Commemoration of the Persons Case. In 1979 on the 50th anniversary of the decree that women were 'persons' the Canadian government struck the first medal. It is the only tribute to those who work to promote gender equality and the full participation of women in the economic fabric of the country. Reform movements attract support The early 1900s in the Canadian west were turbulent and rapidly changing times. In Alberta, the population began to shift from a strictly rural to an increasing urban one. Men outnumbered women three to two. These situations combined to create what some perceived as significant social problems of alcohol abuse and prostitution. Women began to organize and support those organizations dedicated to 'cleaning up society'. At the same time, women began to seek a larger role in politics. In 1916, the Alberta legislature passed legislation granting women the right to vote. The British North America Act of 1867 set out the powers and responsibilities of the provinces and of the federal government. This federal act used the word "persons" when it referred to more than one person and the word "he" when it referred to one person. Therefore, many argued, the Act was really saying that only a man could be a person, thus preventing women from participating fully in politics or affairs of state. This situation was of concern to Canada's Emily Murphy, the first woman magistrate in the British Empire. Judge Murphy was the magistrate of a newly created Women's Court operating in Edmonton. On her first day a defendant's lawyer challenged a ruling, because she was not a "person" and therefore, not qualified to perform the duties of a magistrate. Magistrate Alice Jamieson of Calgary found herself similarly challenged. In 1917 one of her rulings was appealed to the Alberta Supreme Court, which deemed that there was no legal disqualification for holding public office in the government based on sex. At the same time, women's groups began pressuring the federal government to appoint a woman to the Senate. Despite the support of Prime Ministers Arthur Meighen and William Lyon MacKenzie King, no appointments materialized. Governments used the persons argument as the excuse used to keep women out of important positions, like the Senate. If only a man could be a person, then when the Act also said only "qualified persons" could be appointed to the Senate of Canada, then only men could be appointed to the Senate. The five who became famous In 1927 Emily Murphy and four other prominent Canadian women - Nellie McClung, Irene Parlby, Louise McKinney and Henrietta Muir Edwards - asked the Supreme Court of Canada to answer the question, "Does the word "person" in Section 24 of the B.N.A. Act include female persons?" After five weeks of debate and argument the Supreme Court of Canada decided that the word "person" did not include women. The five women, nicknamed "The Famous Five", were shocked by the Supreme Court decision but did not give up the fight. Instead they refused to accept the decision and took the Persons Case to the Privy Council in England which in those days was Canada's highest court. The Privy Council decides On October 18, 1929, Lord Sankey, Lord Chancellor of the Privy Council, announced the decision of the five lords. The decision stated "that the exclusion of women from all public offices is</w:t>
      </w:r>
    </w:p>
    <w:p>
      <w:r>
        <w:rPr>
          <w:b/>
          <w:color w:val="FF0000"/>
        </w:rPr>
        <w:t>id 180</w:t>
      </w:r>
    </w:p>
    <w:p>
      <w:r>
        <w:rPr>
          <w:b w:val="0"/>
        </w:rPr>
        <w:t>Resolved Question Im trying to get my 2yr old into modelling but they are asking me to pay. ? I found this modelling agency online and sent them pictures of my son, the called me back within a few hours and told me that they would like me to bring my son in to take pictures but i have to pay 50 deposit to make sure i come and then if i like the photos they have taken i have to buy the portfolio for 250. Is this right or am i being scammed? Best Answer - Chosen by Asker That is ILLEGAL. Agencies in the UK are prohibited from charging ANY upfront fees and cannot take any money until 30 days after you have signed a contract. You are NOT dealing with any legitimate agency, you are dealing with a very common scam targeting parents who think their child has star potential. You are NEVER asked to pay for a deposit, photography, classes, website listings, casting calls or anything else for any reason. A legitimate agency ONLY makes money after they book your child on a job then takes their 10-20% commission. Period. Any request for money and you need to walk away. NO legitimate agency would ever charge a deposit for any reason - if a person doesn't show up then they just don't get into the agency. No agency would ask for a deposit to make sure you show up as they don't care if you show up or not. If you don't show up there will be hundreds of other people that week who will. "Never pay any money on the day If you are asked for money when you first speak to an agency they are breaking the law and you should walk away. Report their actions to the Pay and Work Rights Helpline or fill out the online complaint form. Pay and Work Rights Helpline Help and advice on your employment rights 0800 917 2368" "From 1 October 2010, agencies finding you work as a photographic and/or fashion model are banned from charging you an upfront fee, including a fee for your details to appear in a publication or on a website. " "The agency cannot take any money from you for 30 days from entering into an agreement and you have the right during this time to withdraw from the contract." This means they cannot ask for any money upfront and they cannot even take their commission until 30 days AFTER you have signed a contract with them A child model DOES NOT need a portfolio as their pictures need to be updated every 6 months until they are 6 years old as their looks change so quickly. Any legitimate agency would only ask for 2 photos that YOU submit to them, they don't ask you to pay them. NO legitimate agency will ever ask you to pay them or one specific studio for photos - that's always the sign you are not dealing with a legitimate agency Other Answers (6) Scam sweetie. If you want to get him into modeling you need to go somewhere local that you can trust. Our mall has a "beautiful baby" pageant once a year, and whoever wins goes on to get contracted with a clothing line or something.</w:t>
      </w:r>
    </w:p>
    <w:p>
      <w:r>
        <w:rPr>
          <w:b/>
          <w:color w:val="FF0000"/>
        </w:rPr>
        <w:t>id 181</w:t>
      </w:r>
    </w:p>
    <w:p>
      <w:r>
        <w:rPr>
          <w:b w:val="0"/>
        </w:rPr>
        <w:t>Why where castles built in the first place? Castles built by King William where built to stop the amount of rebellions that they where having. The first version of castles that he built where motte and bailey castles (made out of wood). This worked. He built many of them around the country and forced people by fright to do what he told them to. Soon, he changed some of the castles to concentric castles (made out of stone). These didn't catch on fire easily, rott quickly and are very strong. These enforced Williams laws even more and also protected his country from invasions.</w:t>
      </w:r>
    </w:p>
    <w:p>
      <w:r>
        <w:rPr>
          <w:b/>
          <w:color w:val="FF0000"/>
        </w:rPr>
        <w:t>id 182</w:t>
      </w:r>
    </w:p>
    <w:p>
      <w:r>
        <w:rPr>
          <w:b w:val="0"/>
        </w:rPr>
        <w:t>Jimmy Savile's 4.3m estate frozen over abuse claims The estate of Sir Jimmy Savile has been frozen, reportedly in anticipation of legal claims from child abuse victims. Savile left behind 4.3 million in a NatWest bank account. In a statement, NatWest said "Given the claims raised, distribution of the estate has been put on hold." According to the Financial Times, Savile wrote a will in 2006 specifying that a small portion of his savings amounting to 20,000 should be shared with family members, friends and neighbours. A trust fund was also set up with 600,000, which pays interest to eight individuals. The remaining cash was kept separately and designated to The Jimmy Savile Charitable Trust. It's not the first time Savile's bank account has been frozen - earlier this year in July a woman claimed to the TV stars daughter. However, Georgina Ray this week abandoned her bid to try and prove Savile was her father, telling The People "I'm withdrawing my legal case. This evil man has fooled everybody. It's so horrendous." Ray had previously claimed her mother Christine Oakes had a two-week fling with Savile at the age of 19 in 1970 when she was working as a waitress. Upcoming legal claims are also thought to be likely against the BBC and the NHS, who are alleged to be vicariously responsible or negligent for failing to raise the alarm over the rumours and reports of Savile's behaviour over the years.</w:t>
      </w:r>
    </w:p>
    <w:p>
      <w:r>
        <w:rPr>
          <w:b/>
          <w:color w:val="FF0000"/>
        </w:rPr>
        <w:t>id 183</w:t>
      </w:r>
    </w:p>
    <w:p>
      <w:r>
        <w:rPr>
          <w:b w:val="0"/>
        </w:rPr>
        <w:t>Friday, June 01, 2007 What to do with the last couple of potatoes Sometimes I prefer creating dishes from the dregs of the fridge and/or storecupboard rather than facing a bulging fridge - it's as if I have too many decisions to make and flit from idea to idea like a gastronomic butterfly and then make no decision at all. I end up with nibbling on some cheese and realise I'm no longer hungry. But today I have a single egg, the last few Jersey Royals and some smoked bacon so a thinly sliced potato, bacon bits and fried egg hash brunch dish. Years ago I often used to gets those boxes of a farmhouse potato hash dishes from M&amp;S. They were generally full of potato cubes, bits of bacon or ham, maybe mushrooms and a kind of eggy mixture all crammed into a long-life foil packet. You'd squeeze the mixture out into a pan and break it up with a wooden spoon and heat it up until it resembled some tasty brunch dish. They weren't bad but the egg was a little reconstituted. I am not sure if they're still around but this homage to an old standby was way more delicious, the fresh egg definitely helped. The potatoes were boiled until just cooked and sliced thinly to eke out as much as possible. The cooked potatoes was added to the bacon lardons and then the egg was cracked into the middle of the pan. The smokiness pervaded through the scant potato slices and the golden yolk topped it all off. A very fine dish to use up the last of the bits in fridge before the weekend shop and then back to the indecision! No comments: About Me EATS, COOKS &amp; BLOGS The random ramblings of a self confessed foodie diva gathering all tasty morsels of food related trivia and regurgitating them for your delectation. Less of a weblog more of a grublog! Bon appetit!</w:t>
      </w:r>
    </w:p>
    <w:p>
      <w:r>
        <w:rPr>
          <w:b/>
          <w:color w:val="FF0000"/>
        </w:rPr>
        <w:t>id 184</w:t>
      </w:r>
    </w:p>
    <w:p>
      <w:r>
        <w:rPr>
          <w:b w:val="0"/>
        </w:rPr>
        <w:t>The Novellas of Martha Gellhorn with bonus BookieMonster. Really, who can be bothered scanning? I've had The Novellas of Martha Gellhorn sitting on my shelf for a while now, and seeing talk of the Hemingway and Gellhorn TV movie/series prompted me to decide to take a break from new releases and turn to this instead. (Did I see the TV movie? No. While my reading tastes may be literary, my TV tastes are decidedly lowbrow.) I loved these stories. Gellhorn combines the prickly, weary sensibility of Dorothy Parker with the depth of character of Katherine Mansfield to give us stories about people -- people who can't catch a break, people who try their hardest, people who do their best, people who destroy everything around them, people who are happy, people who are crazy, people who are poor and people who are rich. The stories range from America to Africa, from the Depression to the 60?s and Gellhorn brings a journalist's eye to her characters, often dropping the reader into their lives and then whisking them out again. There's a theme here of tiredness and resignation, interspersed with moments of radiant joy. Seriously awesome. Above all Gellhorn's interested in relationships, moments of love -- parental, romantic, familial -- as well as domination, submission and darker, trickier societal relationships (there's a thread of casual racism through many of the stories, particularly those set in Africa). I often find short stories frustrating but these are (as the title suggests) longer than your usual short story and I found them a really easy length to read. Short enough to sustain interest consistently but long enough to pull the reader in and develop a lasting impression.</w:t>
      </w:r>
    </w:p>
    <w:p>
      <w:r>
        <w:rPr>
          <w:b/>
          <w:color w:val="FF0000"/>
        </w:rPr>
        <w:t>id 185</w:t>
      </w:r>
    </w:p>
    <w:p>
      <w:r>
        <w:rPr>
          <w:b w:val="0"/>
        </w:rPr>
        <w:t>I'm exactly the same; just my head, nowhere else. My hair looks as if I've just got out the shower! I've always been hot and never feel cold, even pre MS. It happens after any exertion such as hanging the washing out or making a drink! You should see me after my physio class! I go bright red as well but I do also have rosacea It's only recently that I've looked at the side effects of my medication and amitryptaline and duloxetine both can cause sweating. I think I may mention it to my GP next time I see him as it can be a bit embarrassing.</w:t>
      </w:r>
    </w:p>
    <w:p>
      <w:r>
        <w:rPr>
          <w:b/>
          <w:color w:val="FF0000"/>
        </w:rPr>
        <w:t>id 186</w:t>
      </w:r>
    </w:p>
    <w:p>
      <w:r>
        <w:rPr>
          <w:b w:val="0"/>
        </w:rPr>
        <w:t>"There's still a lot of room in the Killzone universe to expand and to do new stories," he said. "We want to leave ourselves open like [the ending of Killzone 3] because Killzone's not going to go away anytime soon." Managing Director Hermen Hulst backed up ter Heide, adding that the studio has plenty of ideas left for the franchise. "We've had our Pearl Harbour moment, our D-Day moment, but there are so many different types of war, different kinds of conflicts that have originated from different reasonings, from a different rationale."</w:t>
      </w:r>
    </w:p>
    <w:p>
      <w:r>
        <w:rPr>
          <w:b/>
          <w:color w:val="FF0000"/>
        </w:rPr>
        <w:t>id 187</w:t>
      </w:r>
    </w:p>
    <w:p>
      <w:r>
        <w:rPr>
          <w:b w:val="0"/>
        </w:rPr>
        <w:t>Language Matters Introduction 1 The British Academy is the UK's national academy for the humanities and social sciences, and takes a keen interest in the health of these disciplines and their ability to contribute to the well-being of the country. The Academy has for some time been concerned about the state of foreign language learning in the UK at all levels, and has drawn attention to these concerns in various ways, including submissions to Government. 2 The Academy commissioned a report from a team of external researchers at RAND Europe in response to concerns that UK-born and -educated researchers lack essential foreign language skills, which limits their ability to engage with research topics requiring advanced knowledge of languages other than English. The Academy is concerned that this may damage the internationally recognised distinction of UK scholarship within the humanities and social sciences and the ability of UK-born researchers to contribute to international projects. Poor language competencies also limit the career opportunities available to researchers. Large sums are at present available on a competitive basis from EU sources for university research groups based in three or more countries. It may become increasingly difficult for UK universities to put forward convincing applications for these funds if language skills are not also demonstrably available. The lack of language skills at secondary, tertiary and research levels will affect the UK's ability to compete effectively in a global market and to promote UK interests in a global context. It will also make UK citizens less likely to be in the running for a range of work opportunities available both at home and overseas. 3 This report is part of a wider concern about the language skills deficit in the UK, and its potentially harmful impact on the UK's social, cultural and economic well-being. While it is often difficult to obtain statistical evidence to demonstrate the scale of the problem, the downward trend in language take-up both at school and at university is worrying. Moreover, the UK's performance is poor in comparison with the majority of its EU competitors, most of whom have increased the extent to which their school pupils and university students are required to learn foreign languages. Context 4 Language learning at school and at university The number of pupils in England taking a GCSE qualification in a modern language has been on the decline since 2001 when 22% of pupils in England were not taking a language at GCSE. This decline was exacerbated by the Government's decision in 2004 to make language learning optional for pupils aged 14+. By 2008, the proportion of pupils taking no language at GCSE in England had more than doubled, rising to 56%. 5 A2-level entries in England for languages have been declining for over ten years, falling by 28% (from 39,554 entries in 1996 to 28,419 in 2007). Entries in French and German fell particularly sharply, declining by 47% (from 22,718 to 12,713) and 44% (from 9,306 to 5,631) respectively in the period from 1996 to 2007, whilst Spanish entries have increased (from a much lower starting point) by 34% (from 4,095 to 5,502) in the same period. As fewer language students at A-level means fewer language students at degree level, it is not surprising that a recent report [1] on 'the intellectual health of modern languages in the UK' has found that a decline in the number taking languages at degree level has resulted in the closure of as many as a third of university language departments in seven years. This in turn has had a damaging effect on the number of school language teachers, which further increases the difficulties that modern language departments in these schools are experiencing. 6 It also has a harmful impact on the number of UK-born (and -taught) HE language researchers. Research in modern languages is now concentrated in a small number of units, predominantly in pre-1992 universities, and in the Russell Group in particular.[2] There are now regions in the UK where there is virtually no substantive HE language provision. In addition, the number of researchers in modern languages has fallen. The results of the most recent assessment of research performance by UK universities shows that the number of researchers in languages and area studies has declined in the seven years since the last assessment exercise in 2001: French by 13%; German by 12%; and Italian by 7%. This will reduce the level of funding for research in these areas (French will drop by 3m -- a 30% cut, German by 1.6m -- a 31% cut, European Studies by 3m -- a 30% cut, and Italian by 0.6m -- a 26% cut), which in turn will</w:t>
      </w:r>
    </w:p>
    <w:p>
      <w:r>
        <w:rPr>
          <w:b/>
          <w:color w:val="FF0000"/>
        </w:rPr>
        <w:t>id 188</w:t>
      </w:r>
    </w:p>
    <w:p>
      <w:r>
        <w:rPr>
          <w:b w:val="0"/>
        </w:rPr>
        <w:t>Feds to Tom Hanks -- Your Insurance Guy is a SCUMBAG What kind of a heartless a-hole would try to scam Tom Hanks ? A soulless insurance agent ... at least according to the U.S. Dept. of Justice. The feds just arrested Southern California insurance agent Jerry B. Goldman claiming he bilked Hanks ... along with musician Andy Summers and 2 other rich clients ... out of hundreds of thousands of dollars through an elaborate fraudulent scheme. According to the feds, Hanks and the rest of the victims had policies through Goldman to cover everything from cars to fine art, personal valuables and real estate property ... but Goldman would LIE to his clients about the costs of the coverage, grossly overcharging them and pocketing the excess money.  The feds claim Goldman scammed his clients out of more than $800k over the past 13 years. In fact, the feds say Goldman tried to cover his tracks by sending his clients bogus copies of their insurance policies ... which showed prices that were inflated up to 600%. Goldman has been charged with 10 counts of mail fraud -- for allegedly sending the bogus statements through the mail. He's facing 20 years in prison for EACH COUNT ... so if he's convicted across the board, he could be sentenced to 200 years in prison. When you enter your name and email address you'll be sent a link via email to confirm your comment. Please keep your comments relevant to this post. Email addresses are never displayed, but they are required to confirm your comments. To create a live link, simply type the URL (including http://) or email address and we will make the link live for you. You can put up to 3 URLs in your comments. Line breaks and paragraphs are automatically converted -- no need to use &amp;lt;p&amp;gt; or &amp;lt;br /&amp;gt; tags. Sounds like Tom's (et al) money managers weren't checking other insurers' rates every few years. That's recommended so people can see if they can find a lower rate and switch. If they had been doing that maybe the fraud wouldn't have gone on so long... my best friend's step-sister got paid $17483 past week. she is making income on the computer and moved in a $558200 home. All she did was get blessed and put in action the information revealed on this site ))&amp;gt;&amp;gt; FLY38.com &amp;lt;&amp;lt; ay her the 80k but get a restraining order for her to stay away have no contact with the twins. keep her out of shows/ make her stay 1000 feet away these cards she told police it was not me that is was wetzig. she told cops itw as not me. so why she is saying it is i have no idea. why is she saying it when she agreed on phone last night it was wetzig i dont know. but its all recorded remind her of that. You would think Tom Hanks would be smarter than that and "shop" around for his policies, just like everyone else does. $800k in 13 years with no claims? A little over 61.5K per year? What the hell was he insuring? Something fishy here he would be that gullible, but then again he's in California.. TMZ LIVE! Justin Bieber and Selena Gomez have a funny way of breaking up -- sneaking off to a schmancy Bev Hills hotel together right after she cuts communication with him?? We figured out why Biebs ain't done with Selena yet.   Plus, Lindsay Lohan gets ripped for her "Liz and Dick"...</w:t>
      </w:r>
    </w:p>
    <w:p>
      <w:r>
        <w:rPr>
          <w:b/>
          <w:color w:val="FF0000"/>
        </w:rPr>
        <w:t>id 189</w:t>
      </w:r>
    </w:p>
    <w:p>
      <w:r>
        <w:rPr>
          <w:b w:val="0"/>
        </w:rPr>
        <w:t>Big Sam Big Sam "See, lad, that there officer is Colonel MacDonald VC. Legend in his own lifetime, that chap. He might be gettin' on, but he's seen more battles in his time than every man in this platoon and lived to tell the tales, so mind your manners around him." -Sergeant Reginald Chaplin, 18th Royal Somerset Rifles, to a young recruit Colonel Samuel Horwood MacDonald is one of the Kingdom of Britannia's most celebrated soldiers. A descendent of Anglo-Scottish gentry, his first stint on a battlefield was as a 13-year old drummer boy at First Waterloo itself, but his first military service for the Kingdom was as a young subaltern in the last of the Britannian-Burmese wars in 1826. Even at this early stage, he already displayed the attitudes that would become his hallmark -- leading from the front, bellowing encouragement to the men under his command and apparently heedless of danger. Colonel Samuel H. MacDonald In his lengthy career, he served all over Britannia's vast empire, serving as a captain in the crown's forces during the Australian mutiny of 1842 and French-sponsored Portuguese rebel mercenaries in south-east Africa in the 1850s. It was during this rather obscure campaign that he would earn the highest honour, the Victoria Cross, for leading an ambush of an enemy column approaching the Limpopo River, and routing them with a force only one third their size and composed mainly of local militias. Promoted to Colonel of the 18th South Staffordshire Fusiliers in 1857, MacDonald's last official action took place during the Britannian intervention in the American Civil War. The then sixty-two year old Colonel MacDonald led the South Staffordshires on the ground during the Britannian offensive into the state of Michigan in 1864 to threaten one of the North's key industrial heartlands. Colonel Samuel H. MacDonald Following the end of that war, Colonel MacDonald returned to Britannia to take up an appointment with the General Staff, regarded by Horse Guards as a purely ceremonial post. He was expected by most to do nothing more trying after so many years' service than to settle down in well-earned retirement on his country estate. However, the General Staff were in for a rude shock. Colonel MacDonald refused to go quietly to pasture. He became a constant feature at Horse Guards, trundling up and down the corridors in his specially adapted Brunel-built bath-chair. He submitted endless demands and suggestions to the war planning department, especially after the tensions in South-East Asia boiled over in the late 1860s. Colonel Samuel H. MacDonald Eventually, his insistent 'advice' grew so aggravating that Lord-Admiral Tillinger, Chief of the Imperial General Staff, became personally involved. There was no question of sacking MacDonald, with his fame and immensely popularity among the common soldiers, especially the thousands of 'Short-Shrifter' volunteers who had signed up after the London Raid. His public appearances and speeches had drawn audiences of hundreds and vastly increased recruitment numbers wherever he went. So Tillinger hit upon a plan. He offered the old Colonel a field commission. To the joy of the Kingdom's regular infantry -- and the abject relief of the General Staff -- MacDonald eagerly accepted. Since then, he has seen extensive service, leading once more from the front from a special armoured wheelchair, roaring out his orders. The troops under his command never fail to rise to any challenge, scything down the enemy with torrents of hot lead! Colonel Samuel H. MacDonald Tactical Use: Although Colonel Sir Samuel ' Big ' MacDonald has only recently returned to active service after a leisurely decade in retirement, his presence is being felt all along the Britannian Line -- but not always for the right reasons. Only a fool would underestimate this great man, although perhaps past his physical prime, his mind is as sharp as it ever was -- making the Colonel a superb commanding officer. Although his tactics are firmly lodged in the pre-Sturginium age, they ring as true today as they ever did. His Focus Fire Command Ability makes a Line Section even more deadly at range, and his Mad Minute Command Ability can lead to a section putting out as many dice as a</w:t>
      </w:r>
    </w:p>
    <w:p>
      <w:r>
        <w:rPr>
          <w:b/>
          <w:color w:val="FF0000"/>
        </w:rPr>
        <w:t>id 190</w:t>
      </w:r>
    </w:p>
    <w:p>
      <w:r>
        <w:rPr>
          <w:b w:val="0"/>
        </w:rPr>
        <w:t>User Menu Site Menu Find Your Nearest Healer You are here How to Deal with the Media Blogs, Twitter, YouTube, Facebook, TV, newspaper &amp; magazine articles... It is essential that we co-ordinate the responses we make to the media to ensure that we receive positive exposure and retain our professional reputation. As a general rule, please remember to mention in any media response that you are part of the largest healing charity in the United Kingdom and that we have been established since 1954 with in excess of 4000 members. Although the charity does not have any control over what is eventually printed, we should insist that any media article includes contact details for the charity as follows: If you are asked to supply photographic images to be published within an article, please contact Central Office at media@thehealingtrust.org.uk . Below you will find a full complement of FAQs and further information, which should answer most questions about healing posed by journalists, editors and other media personnel. More information is available on the website, including press releases, testimonials, case studies, research and articles. If you are ever in doubt regarding what to say or write, please do not hesitate to email or telephone me at Central Office for advice. Additionally, if you come across any article/programme that you feel we should follow up as a media opportunity, please do tell us. Frequently Asked Questions about Healing What is Spiritual Healing? Spiritual Healing is recognised as a complementary therapy. It involves the transfer of natural energy through the healer to the recipient. It promotes self-healing by relaxing the body, releasing tensions and re-energising the body's own immune system. Healing is very gentle and non-invasive, there's no physical manipulation or massage involved, only light touch is used. What's Spiritual about it? Spiritual Healing is about treating the whole person. It energises body, mind and spirit and so its positive effects can be felt on many levels, not just the physical. 'Spiritual' in this context relates to spiritus -- the life force energy and breath that is within us all. Where does this 'energy' come from? Healing energy is all around us. In essence it is 'universal' - part of nature itself. It is available for everyone to use for the greatest good. Healers learn to use their ability to tap into this natural energy and pass it on. Depending on their individual beliefs some healers and recipients see the energy as divine; it is often visualised as simply 'love and light.' Isn't it Faith Healing? No. Spiritual Healing is not Faith Healing. The term 'Faith Healing' implies that the recipient needs to believe in a deity and that that deity is the source of healing. NFSH Healing is not associated with any particular religion -- ism or -ology. Faith by the patient is not required and healing can help people regardless of their religious beliefs or expectations. Does it work? Healers can never promise a particular outcome but it is unusual for healing not to be helpful in some way. Often symptoms of ill health or dis-ease show improvement either at once or over time, and sometimes the improvement can be significant. Spiritual Healing does not necessarily lead to a return to good health, but often brings calmness and peace of mind to the recipient. Some of the most valuable work that healers do is with the terminally ill whose passage from this life can be made easier and more peaceful with healing. How many Healers are there in the UK? Some 15,000 Healers are registered with reputable organisations that collaborate under the name UK Healers to ensure high standards for spiritual healing and spiritual healers. NFSH The Healing Trust was one of four organisations responsible for forming UK Healers. Where is healing available? Healing is also available at NFSH The Healing Trust Centres -- there are over 55 in the UK. Usually healing is available on a donation-only basis. Healing is becoming more readily available in hospitals, hospices and in some GP surgeries. What happens when someone receives healing? Healing is usually given in response to an invitation and is either given in the presence of the recipient/patient (Contact Healing) or sent from a distance (Distant Healing.) The patient normally sits on a chair or lies on a couch. The healer will work around the recipient. As long as the person is comfortable then hands may be placed on some parts of the body, usually</w:t>
      </w:r>
    </w:p>
    <w:p>
      <w:r>
        <w:rPr>
          <w:b/>
          <w:color w:val="FF0000"/>
        </w:rPr>
        <w:t>id 191</w:t>
      </w:r>
    </w:p>
    <w:p>
      <w:r>
        <w:rPr>
          <w:b w:val="0"/>
        </w:rPr>
        <w:t>Here's an easy and totally creative way for kids to capture their vacation moments these holidays! Make a recycled 'creativity camera' using just a few small boxes, some plastic lids and Makedo. Create a slot at the bottom of your camera for fun Polaroid action - each time you see a great scene DRAW IT and feed it through the slot! Stick your Polaroid drawings in an album, and all of a sudden you have a visual diary on all the mischief you got up to during the holidays so you can share it with your friends back at school! Click the collage below for instructions. We want to see your exotic holiday snaps! Send them here along with your Makedo camera creation for a chance to win our Maker of the Month competition.</w:t>
      </w:r>
    </w:p>
    <w:p>
      <w:r>
        <w:rPr>
          <w:b/>
          <w:color w:val="FF0000"/>
        </w:rPr>
        <w:t>id 192</w:t>
      </w:r>
    </w:p>
    <w:p>
      <w:r>
        <w:rPr>
          <w:b w:val="0"/>
        </w:rPr>
        <w:t>Xu Ziling firmly shook his head Thunderstorm under Jingling city like a ghost town, Kou Zhong Beats by Dr. Dre and Xu Ziling they watched group after group of Jingling sergeant hastily withdrawn from the north gate. The last batch, including Feng Han, Feng Qing, including soldiers retreated, the crowd were feeling reluctant to leave. Kouzhong Yingzhexinchang shouted: Come on! Late fear less miles! Feng Han could not tell his face was rain or tears drop, grief exclaimed: We go together! Xu Ziling firmly shook his head: only two of us can recover to lead Du Fuwei you Go! Feng Han shouted: two different days as long as man give justice to hear the news, and I still have breath in the Han Feng, certainly to vote with two. Having said horse tail chasing team away, a flash into the rain did not hit the power to pay vast dark place. Kou Zhong miles davis beats by dre and Xu Ziling two riding side by side line slowly and let the rain beat on the body immediately. When lightning flashes, the Street of shops on both sides of the building is like transparent like, kind of speechless strange atmosphere. Kouzhong smile: think of the first real on the battlefield will eat a big defeat, the whole city of Jingling lose out. Ha! Really funny! I am now the people are numb, you have seen so many people die in front of you do? Xu Ziling turn his face to let rain pour plate diarrhea note, like let the rain wash away the shirt infected dozens of blood and body size of the wound blood, called on the breath: the pros and cons was lost, how much care was . You and I can only do my best, monster miles davis tribute jazz do its part in any case it has! If you are a victory today, so you think come easy, maybe more will be planted in future cost me. Ha! So Jintang is lost well. Kouzhong laugh laughing, touched the hearts around the wound, Xuanyou into Canheng, gasped and said: for the success or failure, I can not like you like Lingshao Qiaode so free and easy, or I was born with laity it! His mother! Hey! They suddenly Lema stationary. The sky in front of the storm's Street, in the lightning crack over the break, illuminate the world when a pale, long shadows emerged a tall, even if the person of the ash, they also recognize from his crested is Dufu Wei. He finally came! ? ? ? Du Fuwei burst into ear-splitting laughter, full of rage taste, Hu received only laughter, Leng Heng said: said Hudubushi children, but I must in this storm tonight Du Fuwei of night, carry your shot lady gaga headphones closed the two unworthy son, good fortune, than this. Kou Zhongjing a ceremony, the pull Jingzhong Yue Zheng, holding his head laughed: In order to world hegemony, father and son kill each other, brothers, children door wall, is very ordinary things, what with your father mind.</w:t>
      </w:r>
    </w:p>
    <w:p>
      <w:r>
        <w:rPr>
          <w:b/>
          <w:color w:val="FF0000"/>
        </w:rPr>
        <w:t>id 193</w:t>
      </w:r>
    </w:p>
    <w:p>
      <w:r>
        <w:rPr>
          <w:b w:val="0"/>
        </w:rPr>
        <w:t>October 20, 2012 If there are to be ebooks in public libraries publishers (and authors) will need to be persuaded - not told There is a lot of shouting going on here and in America at publishers who refuse to let libraries lend ebooks The UK Government has even set up a commission to 'recommend' what should be done If I were the chief executive of a significant publishing house, I wouldn't let public libraries lend ebooks. From a publishers' perspective, the public library service has kept on and on telling everyone that 'libraries are more than about books' - so the library service doesn't appear to be the kind of customer that any publisher would want to deal with -- let alone deal with special terms. They haven't really been interested in books for a long time - its' better to deal with customers are interested and will promote what you do Moreover any publshers' sales department will tell you that public librairies book buying has fallen from about 12% of all output to around 5% of output, in just ten years: the libraries demand all kinds of special arrangements, library by library, they refuse to use industry standard distribution or cataloging systems, they require their own special and expensive supply chains- they rarely support or stock any new titles, which is where publishers take risk - in short public libraries are the customers from hell And now libraries (and politicians) are demanding the right to be able to give people free access to the precious ebooks at preferential terms and with no payment for each read. 'Sod off' - might readily be answer "Why on earth should we?" - As this blog has often said - the public library service is like giving people free bread (because they need it) and not paying the baker . Now the baker is saying no - if we want to carry on giving free bread - you have to find a way to pay for it It's a negotiation - they need to be persuaded -with money. And I would start by buying more print books and making sure more of the library budget than 5% went in the direction of the publishers. I would simplify the distribution systems so that publishers could get an attractive return for their books..... Shouting at publishers isn't going to work - in this matter they are ruled by their offices in New York and over there, they just can't hear the plaintive voice of a UK government commission - not even with Ed Vaizey and the DCMS as backing vocals. The public library service and the librarians keep telling everyone that the service should not be privatised - those people seem to forget that most of the library operation is private- which means it does not live on annual government handout - the systems suppliers, the book suppliers, the authors, the other items for loan - all these things are private ventures- and they are as much part of the library service as the council employees - it is already half private. That argument is hot air and empty politics</w:t>
      </w:r>
    </w:p>
    <w:p>
      <w:r>
        <w:rPr>
          <w:b/>
          <w:color w:val="FF0000"/>
        </w:rPr>
        <w:t>id 194</w:t>
      </w:r>
    </w:p>
    <w:p>
      <w:r>
        <w:rPr>
          <w:b w:val="0"/>
        </w:rPr>
        <w:t>James Caan's top 10 tips to get a job Searching for a new job can be a daunting task. It's hard to know how to distinguish yourself from other candidates and it can be disheartening when you apply for jobs but receive nothing back. Add to this the tough jobs market following the recession and you must make every effort to stand out from the crowd. Follow James Caan's tips for finding a new job and you should find your search becomes a little easier. 1. Like a good business plan, ensure your CV is interesting without giving too much away to clinch that all important interview. 2. Define your skills - especially IT skills that you use on a regular basis in your existing role. Disclose to potential employers how your skills will benefit the company, moreover how your skills will contribute to making the company more efficient and effective. 3. Like any good business, follow the rule of finding a need and filling it. 4. Channel all of your efforts towards finding a company which will actually have a job right for you. 5. Utilise every possible route of finding a job: direct applications, digital job boards, recruitment agencies, personal contacts. Furthermore, focus on reaching &amp; impressing the decision maker (the person who is going to offer you the job you want) 6. Having the perfect CV doesn't prove you can do the job. To prove you are the right person for the job be proactive and ask questions about the company, perhaps offer to do a work placement to show your enthusiasm to earn a role in the company 7. BE PREPARED! Research into the company and use all the information you gather to provide the raw material for asking questions and raising discussion points. Take note of relevant market trends and the company's competitors. 8. Tailor your CV to the position. Ensure the key skills specified on your CV are relevant to the role. 9. Image is integral to success. Do not take any risks with personal presentation. Research the company's style and if necessary adapt your look. 10. Remember, the company you are applying to may well be researching you, so ensure social networking sites and blogs reflect you in the best possible way.</w:t>
      </w:r>
    </w:p>
    <w:p>
      <w:r>
        <w:rPr>
          <w:b/>
          <w:color w:val="FF0000"/>
        </w:rPr>
        <w:t>id 195</w:t>
      </w:r>
    </w:p>
    <w:p>
      <w:r>
        <w:rPr>
          <w:b w:val="0"/>
        </w:rPr>
        <w:t>Day 2: Setting sketches and research strategies Once you have a firm idea of who your main characters are, it's time to start thinking about where they are. This is also the time to start planning the research you'll need to do in order to make your characters, setting and entire story more realistic and specific. Setting sketches Before you start the story, you need to get to know your settings as well as your characters. Setting sketches, like character sketches, are very flexible. If all the characters live in the same area and time period, for example, you don't need to fill out this information for each character. Worksheets 2A and 2B will help you focus on even the smallest details of a given setting. Worksheet 2A provides you with a guideline for creating a setting sketch for each general time period (year, season) and area (state, town). Worksheet 2B, on the other hand, gives you a guideline for creating a setting sketch for each character's property (street, neighbourhood, home, interior, etc), as well as for his/her workplace. These two worksheets may sound similar, but they're actually quite different in scope. Worksheet 2A focuses on the settings shared by several characters at the same time. You will need a separate worksheet for each city or town in your book. If the action takes place over several time periods or seasons, you may end up with several sketches for one region. Now, let's look in detail at what this worksheet covers: Name of setting It can be helpful to name each general setting by town and time period, especially if your book includes several settings or time periods. Characters living in region/time period List the characters who occupy this setting. This will help you keep track of who's living in your setting and when. Year or time period The physical description of a setting depends very much on the time period in which your book is set. Detail as many specifics as you can in this area without doing significant research (that comes later). Season In addition to the physical setting, the seasons in which your story takes place will determine the type of clothing your characters wear, as well as the activities and transportation available to them. City and county List any specifics you already know about the area in which your story takes place. At this point you don't need to do extensive research -- again, that comes later. Just include brief notes for each section. Miscellaneous notes This section will include any notes or details that would make the general setting clearer in your mind (and, therefore, in the reader's mind). For instance, is this setting undergoing a heatwave, a drought or unusually heavy snowfall? This is also a good place to note how the location and time period affect the characters and the plot. Worksheet 2B focuses on settings that are specific to certain characters, such as individual homes and offices. You will need to complete this worksheet for each of your main characters. If a character's home or workplace changes over the course of the book, make a new worksheet for the setting. Again, don't worry about in-depth descriptions or doing any research on any of the locations you plan to use. That comes later. Right now, you just need to get ideas down on paper. Character name List the name of the character whose setting you're describing. General settings Where does this character live or frequent? Does he/she own a home or rent a flat? Does he/she go to school or an office? Does he/she have a favourite place to return to? Character's home surroundings You don't need extensive notes on the character's neighbourhood, street, neighbours etc, at this point. Jot down whatever thoughts you have, going into as much detail as you'd like without getting lost in research. Character's workplace Make notes about the character's workplace, just as you did with his/her home. If your character is in school, adapt the headings in this section accordingly. Miscellaneous notes This is a good place to record additional thoughts or to indicate how your character feels about the general home and workplace settings. Now is a good time to start listing the research you think you will need for your novel. Worksheet 3 enables you to create a list of topics that you will need to look into. Please note that this is not the place for actual research, but a list of what you think you'll need to research later. For instance, you may need to research</w:t>
      </w:r>
    </w:p>
    <w:p>
      <w:r>
        <w:rPr>
          <w:b/>
          <w:color w:val="FF0000"/>
        </w:rPr>
        <w:t>id 196</w:t>
      </w:r>
    </w:p>
    <w:p>
      <w:r>
        <w:rPr>
          <w:b w:val="0"/>
        </w:rPr>
        <w:t>Irony, like graffiti, was once an act of rebellion. It was used as a means for the powerless to comment on the powerful: an encoded way of using language, 'when to state anything plainly would lead... &amp;gt; Stop the Boats? Elliot Perlman Elliot Perlman comes face-to-face with the consequences of our skewed and obsessive attitude to refugees It took me almost six years to research and write my most recent book, The Street Sweeper , a novel that deals with, among other things, history and various kinds of racism. One of the things I did for my mental health as much as for my physical health during those six years was to jog or at least walk, pretty much every day. One morning, unusually early for someone so frequently in the merciless, tepid yet unforgiving grip of insomnia, I was pounding my way down the road when I noticed a tradesman of some kind inside the cabin of his ute with a fork in his hand, focusing his attention on the fork and the contents of a transparent plastic container. The man had black hair and brown skin. He looked thin. There are so many places on earth he could have come from and now he was in my neighbourhood. As I got closer I tried to see what it was he was eating. It was early enough for it to be the man's breakfast, but the dust already on his clothes allowed the possibility that, even that early, he had been working for some time. So perhaps it was his morning tea? And I wondered, what was that in the transparent container? Was it a traditional dish from whatever far-off place he had come from that he was savouring in the early hours of the morning, temporarily away from the worksite of his employer whose house the black-haired, brown-skinned man could never even aspire to for himself and his wife? As I drew level with the driver's door, I looked into the cabin of the dark-skinned tradesman's ute to see precisely what he was eating. Going too fast to satisfy myself with any certainty as to his food, I was there just long enough to see the man's face. And that's where I saw the sequelae of the disease we identify as racism. Having seen me coming as I ran on the road towards him, his face was a cocktail of embarrassment, apprehension and defiance. Why was he embarrassed? Because, I surmised, he'd been caught eating his 'wog' food, some kind of weird concoction we don't yet eat. Why was he apprehensive? Because a white man was running towards him, possibly with hostile intent. Why was he defiant? Because he'd been in Australia long enough to know that he had to be? He'd been here long enough to organise a car and a job, so whatever his first language, whatever difficulties he had with English, he'd heard strident rants perhaps on a building site and cascades of invective about the foreigners on talkback radio. Perhaps, like the rest of us, he hears simple language used over and over to frighten us, used like a drum that never stops beating. 'Stop the boats! Stop the boats!' He knows it's not really the boats that are the problem. Why has a nation of some 23 million been obsessed for the last ten years or more with a problem that sees, at most, 6000 desperate people caught trying to come to Australia without permission? It can't be the number itself because 6000 out of 23 million is insignificant. Let's be honest with each other. We know, just as the man in the ute knows, it's the kind of people who are trying to get here. What kind of people are they? They're brown, they're Asian, sometimes they're black, they're poor, they don't speak English. This is not really a national problem deserving of the almost relentless attention it's been getting in the Australian media for more than ten years: more attention than the Indians who get bashed and sometimes murdered on our streets; more attention than the massive disparity in life expectancy, educational and employment opportunities between indigenous Australians and the rest of us; more attention than the fact that our farmers are getting squeezed till they can barely afford to stay on the land and the country towns they're from are losing their young; more attention than the fact that 47 per cent of adult Australians are functionally illiterate; more attention than the export</w:t>
      </w:r>
    </w:p>
    <w:p>
      <w:r>
        <w:rPr>
          <w:b/>
          <w:color w:val="FF0000"/>
        </w:rPr>
        <w:t>id 197</w:t>
      </w:r>
    </w:p>
    <w:p>
      <w:r>
        <w:rPr>
          <w:b w:val="0"/>
        </w:rPr>
        <w:t>At 12:13 a.m. on Nov. 7, Nate Silver tweeted : "This is probably a good time to link to my book: http://tinyurl.com/andexhw." Sent about an hour after the networks had called the election for President Barack Obama, the tweet had by the time of this writing been favorited over 2,500 times and retweeted nearly 7,000 times. The FiveThirtyEight blogger at the New York Times had silenced his critics with a dead-on forecast of the presidential election, correctly predicting which candidate each of the 50 states would vote for -- surpassing even the 49-out-of-50 performance that made his name in the 2008 election. He was right about his sense of book promotion as well -- The Signal and the Noise vaulted to No. 2 on the Amazon rankings, where it has sat since. Even Amy Chua's 2011 blockbuster Battle Hymn of the Tiger Mother reached only No. 4 on Amazon at its height. The 34-year-old Silver is America's newest literary star , rising in a way that seems strange in a country that, when it does idolize the brainy, usually goes for a tech titan, a mouthy political pundit or, in Chua's case, someone resolving one of Americans' deepest insecurities: how to make their kids succeed. The occasional economist or diplomat may attain some level of fame, but usually only after they are already validated by the Nobel Prize Committee. In Silver's case, we have a mere self-styled baseball-statistics-fanatic cum politics-maniac, a geek absent any discernible attitude apart from a faithfulness to data, as we found when we spoke with him before his September book launch. But the flood of admiration has missed an essential point, which is that Silver is not only a politics geek. If you happen to be generally tired of vapid, dumbed-down treatments not just of politics but of finance, poker, the weather, climate change, not to mention sports of many types, Silver's book applies his methodology to those subjects, too. As the title of his book suggests, Silver's thesis is that, to evaluate a situation with many moving parts, you need to pick out the signal -- the crucial piece or pattern of data -- from unessential, distracting and misleading noise surrounding it. If you do it right, you can glean a reasonably sound probability of a given outcome. But Silver also cautions that in some fields, such as economics and national security, the noise is so thick that forecasts are not very reliable. The problem in the world of prediction, and the reason so many rivals get their forecasts wrong, posits Silver, is that the very core of their statistical analysis is flawed. They are using a method called " frequentism ," which judges probability purely by the frequency of events in a statistical sample. It was developed by, among other thinkers, a fellow named Ronald Fisher , whom Silver spends some pages undermining. Where Silver departs from Fisher and the other frequentists is that they ignore the context surrounding their statistical sample. What happened before the event they are investigating statistically, for example? What is going on around it? Silver prefers the methods of a Fisher predecessor named Thomas Bayes. Bayes advocated the use of data collection, too, but demanded the introduction of context in its evaluation. ( This comic at xkcd.com is worth looking at.) Applying Bayes, Silver likes a gambler's approach. A strict frequentist might play poker by calculating the likelihood that his opponents' cards are weaker or stronger than the ones he holds, based on the cards that a standard deck contains; or by analyzing thousands of past poker games and calculating how often a certain sequence of bids has led to a victory for one player or the other. But a true poker player (one of Silver's past professions) includes whatever contextual information he can add. How aggressively or passively have his opponents played in the past given their cards? Are they younger or older? Given how much money they have won or lost, how much more or less likely are they to bluff? This is not the picture that most of us have after reading Silver's FiveThirtyEight columns and marveling over his election forecasts (On Nov. 10, he weighed in on which polls fared best in the election).</w:t>
      </w:r>
    </w:p>
    <w:p>
      <w:r>
        <w:rPr>
          <w:b/>
          <w:color w:val="FF0000"/>
        </w:rPr>
        <w:t>id 198</w:t>
      </w:r>
    </w:p>
    <w:p>
      <w:r>
        <w:rPr>
          <w:b w:val="0"/>
        </w:rPr>
        <w:t>Marginal note: Acquisition by more than one transaction or event 29. (1) For the purposes of this Act, the acquisition of anything includes any acquisition thereof that occurs as a result of more than one transaction or event, whether or not those transactions or events occur or have occurred as, or as a part of, a series of related transactions or events and, subject to any provision of this Act, whether or not one or more of those transactions or events occurred before the coming into force of this Act. Marginal note: Presumption (2) For the purposes of subsection (1), where, as a result of more than one transaction or event, not one of which is an acquisition of control within the meaning of subsection 28(1), an entity carrying on a Canadian business is controlled in fact through the ownership of voting interests by a non-Canadian, that non-Canadian is deemed to have acquired control of the entity at the time and in the manner of the latest of those transactions or events. 30. (1) For the purposes of this Act, a non-Canadian who has an absolute right under a written contract to acquire voting interests of an entity or to acquire any assets used in carrying on a business may, at the option of that non-Canadian, treat that right as if it had been exercised and as if that non-Canadian owned the voting interests or assets that are the subject of that right. Marginal note: Voting shares carrying more or less than a voting right (2) For the purposes of this Act, where a voting share has attached to it more than a single voting right, or a fraction of a voting right, that voting share is deemed to be the number of voting shares, or the fraction of a voting share, that corresponds to the number of voting rights or fraction of a voting right that the voting share confers. Marginal note: Business partly in Canada 31. (1) A Canadian business shall be deemed to be carried on in Canada notwithstanding that it is carried on partly in Canada and partly in some other place. Marginal note: Part of a business (2) A part of a business that is capable of being carried on as a separate business is a Canadian business if the business of which it is a part is a Canadian business. Timing Rules Marginal note: New Canadian businesses 32. (1) The time at which a new Canadian business is established is the time at which it becomes a Canadian business. Marginal note: Investments (2) The time at which an investment is implemented is the time at which the new Canadian business that is the subject of the investment is established or the time at which control of the Canadian business that is the subject of the investment is acquired. Sending Notices, Receipts or Demands Marginal note: Means of sending 33. Where a notice, receipt or demand is required to be sent by the Minister or the Director under any provision of this Act, it shall be sent by personal delivery, registered mail, telecommunicated text or any other verifiable means of communication.</w:t>
      </w:r>
    </w:p>
    <w:p>
      <w:r>
        <w:rPr>
          <w:b/>
          <w:color w:val="FF0000"/>
        </w:rPr>
        <w:t>id 199</w:t>
      </w:r>
    </w:p>
    <w:p>
      <w:r>
        <w:rPr>
          <w:b w:val="0"/>
        </w:rPr>
        <w:t>The U.S. spends more on health care than any other nation. Does that money buy what it should? Not according to Dartmouth research on regional variations in spending and outcomes. But policy-makers are now paying attention to the DMS work -- and therein may lie a solution to the money-medicine puzzle. Physicians, for all their knowledge about health, sometimes fall prey to serious illness and injury -- and find themselves on the receiving end of the stethoscope. Or individuals with experience as a patient sometimes decide to enter medicine -- and become the person wielding the stethoscope. In either case, their patients often benefit. Medical decisions are often far from clear-cut. A DMS graduate writes about an elderly patient who was rushed to the hospital after a stroke. He had to decide whether a powerful drug would save her life . . . or kill her. The U.S. spends more on health care than any other nation. Does that money buy what it should? Not according to decades of Dartmouth research on regional variations in spending and outcomes. But policy-makers are now paying attention to the DMS work -- and therein may lie a solution to the money-medicine puzzle. T hese are a few of the headlines that research from Dartmouth's Center for the Evaluative Clinical Sciences (CECS) generated last year -- a clear sign that its message is beginning to reach a wider public, just in time to become part of the nation's renewed discussion about health-care reform. That message can be distilled to a single sentence: "More care does not mean better care." For decades, Americans have assumed that the fact that we spend so much more on health care than any other country stands as proof that we have the best health-care system in the world. But over the past 20 years, work done by Dartmouth's Dr. John Wennberg and Dr. Elliott Fisher has forced U.S. health-care leaders to acknowledge that this simply isn't true. Investigating staggering differences in how much Medicare spends on patients in various parts of the country, the Dartmouth team has discovered that in Manhattan and Miami, chronically ill Medicare patients receive far more aggressive care than very similar patients in places like Salt Lake City, Utah, and Rochester, Minn. Their research reveals that Medicare beneficiaries in high-cost states are likely to spend twice as many days in the hospital as patients in low-cost states and are far more likely to die in an intensive care unit. The Dartmouth's Elliott Fisher, left, and Jack Wennberg, right, have put Dartmouth on the map with their health-utilization research. odds are higher that patients in high-spending regions will see 10 or more specialists during their final six months of life. These facts alone aren't terribly surprising. But here's the stunner: Chronically ill patients who receive the most intensive, aggressive, and expensive treatments fare no better than those who receive more conservative care. In fact, their outcomes are often worse. In high-cost regions, "patients with the same disease have higher mortality rates, very likely because of medical errors associated with increased use of acute-care hospitals," Wennberg and colleagues noted in a 2006 study of patients suffering from chronic diseases like cancer or congestive heart failure. As Fisher puts it, "Hospitals can be dangerous places -- especially if you don't need to be there." Thirty years of research When CECS founder Jack Wennberg began publishing his research some 30 years ago, the medical establishment did not welcome his input. After all, one person's overtreatment is another's income stream. When people who have known Wennberg for a long time talk about him, they often use the word "courage." "In the 1980s, people tried to poke holes in the data -- to say that patients are different in different parts of the country," recalls Glenn Hackbarth, chair of the Medicare Payment Advisory Commission (MedPAC), an independent body charged with making recommendations to Congress. But of course Dartmouth's researchers had considered the possibility that patients in some regions of the country might simply be sicker. So, over the decades, they have bent over backwards to adjust for differences in race, age, sex, and the overall health status of each community. They acknowledge, for instance, that salubrious conditions in Grand Junction, Colo., mean that per capita Medicare outlays there will probably be about 20% below</w:t>
      </w:r>
    </w:p>
    <w:p>
      <w:r>
        <w:rPr>
          <w:b/>
          <w:color w:val="FF0000"/>
        </w:rPr>
        <w:t>id 200</w:t>
      </w:r>
    </w:p>
    <w:p>
      <w:r>
        <w:rPr>
          <w:b w:val="0"/>
        </w:rPr>
        <w:t>Media gallery Maori in the House Important leaders of Maori society have represented their people in the House: Maui Pomare, James Carroll, Matiu Rata and, most famously, Apirana Ngata. These and other men -- and they were all men until 1949 when Iriaka Ratana was elected -- could be lonely Maori voices in a Pakeha-dominated House. It was not until the 1980s and the later introduction of mixed member proportional representation (MMP) in 1996 that more Maori entered the House and represented electorates other than traditional Maori seats. The Maori seats Through the 1850s and 1860s Maori pressed for political representation as a right of British subjects. Some politicians supported general Maori representation, but in the end Parliament decided to have separate Maori seats in which only Maori could vote. It was thought that the greater number of Maori in some areas would swamp the Pakeha vote. Four Maori seats were established, three in the North Island and one in the South Island, in time for the first elections for Maori members in 1868. The Maori seats were only meant to be a five-year trial, but in 1876 they became permanent. There were still only four seats a century later, and it was not until MMP that there were more -- five in 1996 and seven in 2002. The first Maori Members of Parliament Frederick Nene Russell, Mete Kingi Te Rangi Paetahi, Tareha Te Moananui and John Patterson took their places as the first Maori Members of Parliament (MPs) in the House in 1868. Te Moananui was the first to speak, and he urged the government to enact wise laws to promote good, and for Maori and Pakeha to work together. The speech was in te reo, and his words were translated by an interpreter organised at the last minute. Owing to the difficulties of language and being a Maori minority in a white Parliament, these and other early Maori MPs struggled to make a difference. Paremata Maori Many Maori gave up on the 'Pakeha Parliament' in the 1890s, for it was not seen to be serving Maori interests. The confiscation of Maori land following the wars of the 1860s and the continued taking of Maori land led the Kotahitanga movement to hold a number of Maori Parliaments (Paremata Maori) as alternative forums. Prominent politicians, including James Carroll, visited the Maori Parliament, but Premier Richard Seddon remarked that it was really only a runanga -- there was 'only one parliament in New Zealand, and it would never give up control of the Maoris or their lands'. A proposed boycott of the Land Court failed, and the Kotahitanga movement faded away. Early Maori MPs encountered problems in the House. There was the language barrier for a start, although interpreters were provided in the House. Maori MPs faced a hard road in taking government policy out to their people, for bills and other parliamentary papers affecting Maori were seldom translated into te reo. Between 1889 and 1910, an annual series of relevant legislation was printed in Maori, and between 1881 and 1906 there was a Maori Hansard , Nga Korero Paramete , which contained the speeches of Maori MPs. The Young Maori Party In the early 1900s a new group of dynamic Maori MPs emerged who would have a profound effect on Maori society and politics for years to come. The Young Maori Party was a loose association of like-minded individuals who were committed to working within the system to improve Maori health, develop Maori land with state assistance and foster Maori arts and crafts. Perhaps the most prominent of the men was Apirana Ngata, who was elected for Eastern Maori in 1905 and promoted to Cabinet in 1909 as Minister for the Public Trust Office. Ngata continued to promote Maori land development, and on becoming Native Minister in 1928 (as the Minister of Maori Affairs was called until the 1940s), he initiated many land schemes. He was knighted in 1927 but had to resign from Cabinet in 1934 because of irregularities in the administration of the schemes. He retained his seat until 1943, by which time he was 'Father of the House', the title given to the longest-serving politician. A Maori prime minister James Carroll, who had once worked as an interpreter in the House, was a key Maori politician a century ago.</w:t>
      </w:r>
    </w:p>
    <w:p>
      <w:r>
        <w:rPr>
          <w:b/>
          <w:color w:val="FF0000"/>
        </w:rPr>
        <w:t>id 201</w:t>
      </w:r>
    </w:p>
    <w:p>
      <w:r>
        <w:rPr>
          <w:b w:val="0"/>
        </w:rPr>
        <w:t>The "Eleven" is our Uno-equivalent Arduino-compatible board, but with a number of improvements including prototyping area, a mini-USB connector, LEDs mounted near the edge, and the D13 LED isolated using a FET. [ Product page ] I've ordered two from the US, one medium capacity (to power leostick) and one high capacity (to power an Eleven with LCD shield). It seems ridiculous that more products like this aren't available, especially in Australia. The postage was $55 but I haven't found a product as good anywhere else. I agree 100%. I am making a pair of wireless arcade controllers. I looked at these same products but these made the end product too tall for my application. I am currently developing my own all in one solution. The Sparkfun LiPower shield is very close to what I am after, and has a proto area to place the buck circuit but the is a problem with the protection circuit.</w:t>
      </w:r>
    </w:p>
    <w:p>
      <w:r>
        <w:rPr>
          <w:b/>
          <w:color w:val="FF0000"/>
        </w:rPr>
        <w:t>id 202</w:t>
      </w:r>
    </w:p>
    <w:p>
      <w:r>
        <w:rPr>
          <w:b w:val="0"/>
        </w:rPr>
        <w:t>This news release contains forward-looking statements. For a description of the related risk factors and assumptions, please see the section entitled "Forward-looking information" later in this release. "We had another productive quarter in Q3 as we further expanded our fibre-to-the-home (FTTH) coverage area and had our best quarter yet for new FibreOP TM customer additions," said Karen Sheriff, president and chief executive officer, Bell Aliant. "I am very pleased that more and more customers are coming on board and experiencing our great FibreOP TV and Internet services. "We now have over 100,000 IPTV customers and IPTV was our largest area of revenue growth in the quarter. We also had strong Internet revenue growth and our NAS declines again were better than the same quarter last year, following the trends we have experienced in prior quarters of 2012. "We have been adding more FibreOP customers with each passing quarter, and with more than half of the homes in Atlantic Canada now having access to these services, we are beginning to have sufficient FibreOP scale to make a difference in our overall results. This kind of steady progress is what we envisioned when we launched our FTTH rollout in 2009. While we expect 650,000 premises to have access to our FibreOP services by the end of this year, we will still have more to do. I expect to announce our plan for further expansion in early 2013." Third quarter 2012 highlights 1 Bell Aliant Inc. reported net earnings of $92 million for the third quarter of 2012, up $16 million (21.6 per cent) compared to the same quarter of 2011. Earnings per share and adjusted earnings per share in the quarter were $0.40 and $0.47 respectively, compared to $0.33 and $0.41 in the same quarter of 2011. The earnings increase was primarily attributable to lower restructuring charges in the third quarter of 2012 compared to the same quarter of 2011. Operating revenues in the third quarter of 2012 were $697 million, down $3 million (0.4 per cent) from the same quarter in 2011. Growth in data revenues, including Internet and TV, wireless and other revenues largely offset declines in local and long distance revenues. Operating expenses in the third quarter of 2012 were up $2 million from the same quarter in 2011, reflecting growth in TV content costs from higher FibreOP TV customers and other costs of revenues, which were largely offset by productivity savings. As a result, EBITDA declined $5 million (1.5 per cent) in the third quarter of 2012 compared to the same quarter in 2011. Capital expenditures in the third quarter of 2012 were $144 million, down $18 million (11.0 per cent) from the same quarter a year earlier, mainly due to lower FTTH footprint expansion in the third quarter of 2012 compared to the same quarter in 2011. In the third quarter of 2012, Bell Aliant passed an additional 47,000 homes and businesses with FTTH compared to 104,000 incremental premises in the third quarter of 2011. Total FTTH coverage reached 621,000 premises at the end of September 2012 and Bell Aliant continues to expect to reach 650,000 premises with FTTH by the end of the year. Free cash flow was $113 million in the third quarter of 2012, up $3 million from the same quarter a year earlier. The increase was primarily a result of lower capital expenditures offset by lower EBITDA and lower cash from changes in working capital in the third quarter of 2012 compared to the third quarter of 2011. Revenue details Total data revenue including Internet and TV increased $21 million (9.6 per cent) in the third quarter of 2012 compared to the same period in 2011. Internet revenue increased $10 million (7.9 per cent) with residential high-speed average revenue per customer (ARPC) in the third quarter of 2012 up 7.1 per cent from the same quarter a year earlier. Selected pricing action, lower promotional discount effects and customer movement to premium services, including FibreOP , drove the increase . FibreOP Internet customers grew by 16,500, bringing total FibreOP Internet customers to 92,000 at the end of September 2012. FibreOP Internet additions include existing Bell Aliant customers migrating from DSL and fibre-to-the-node (FTTN) networks to the upgraded service. These migrations do not contribute to overall high-speed customer growth, but increasingly contribute to improved customer retention and growth in overall customer ARPC. Overall net high-speed Internet customer additions were 7,500 in the third quarter of 2012, bringing total high-speed Internet customers to 913,600 at the end of September 2012, up 2.4 per cent from a year earlier. IPTV revenue grew $10</w:t>
      </w:r>
    </w:p>
    <w:p>
      <w:r>
        <w:rPr>
          <w:b/>
          <w:color w:val="FF0000"/>
        </w:rPr>
        <w:t>id 203</w:t>
      </w:r>
    </w:p>
    <w:p>
      <w:r>
        <w:rPr>
          <w:b w:val="0"/>
        </w:rPr>
        <w:t>How to create Google Maps and learning in Tech Talk Tuesday A presenter was unable to make the session this Tuesday for Tech Talk Tuesday, so at late notice, I racked my brain to think of a topic. My students enjoy creating a personalised google map. They are encouraged to document their classroom global connections in their blogs. Adding pins or markers to a google map are ideal as text, links, images and even videos can be inserted or embedded, creating a rich ePortfolio. The webinar started and Georgia's blog post was shared through app sharing. Her place markers or pins in India, Indonesia, US, Japan, Russia etc revealed a mixture of text and images. I was then simnply going to show how to create a google map, add a pin, some text and an image and move onto other google applications. As I commenced the demonstration, I thought how much richer is the learning if I create the map, share it with the participants and they add their own pin or marker of where they live as we had people from South Australia, Victoria, New South Wales, Australia and from Canada and USA. This could on the spur of the moment, become a hands on lesson. (the kind that students love in the classroom). It was then that it became messy as I had not created a collaborative map before. The map I created was called Tech Talk Tuesday and then made public. The link to the map was shared in the chat, but participants could not edit that map. Here is the link to the recording of this session. It was at that stage, my google map went all over the world, deciding to go on an ever revolving space into the depths of the ocean -- I just could not control it. This was getting 'messy' and almost unprofessional. Fortunately, my wonderful colleague, Peggy George was present and she took over the app sharing and I was able to step her through it. With the support of the participants, our collective brain or networked brain came to the fore and we were finally able to each add a pin of where we lived. (except me!) We then proceeded to learn how to add an image after some trial and error. @soingirl from Canada had embed code for a video but we were not able to work that one out. However, Peggy George used a flipped classroom approach, and worked it out once the session had finished by discovering a youtube video. This was despite that fact that it was very late at night for her! What was the learning? the teacher doesn't have to know everything. Call on a support team, let their brain, knowledge and creativity come to the fore and work together to solve the problem. learn with others collective or crowdsourced learning can occur successfully in an online environment. do not give up, think outside the square motivation, enthausiasm and curiousity will drive learning beyond the classroom walls seeking an online solution. "hands on" can work well, everyone completed one outcome. Follow these steps to create a google map Login to your gmail account or register for one. Click on the maps link&amp;gt;create map&amp;gt;goto my places Click on red button&amp;gt; create map Search for your location Right click on location&amp;gt;add a pin or drag a pin to the location Change the pin style (see some of the different pins added by participants in map above!) Click on collaborate -- if you wish to share the map with others so they can add pins. Great for students in classrooms as they do not need to register for gmail. Choose the permissions -- either email invitations or allow anyone to edit and/or invite others. See screen dump below Look for link icon, click on it, copy and paste the link to share with others, or the shortened link or grab the embed code. Paste that code into the html section of a blog, wiki or other appropriate online space. Double click on the pin, add text. Add an image, grab the embed code, click on html link, then choose rich text and save. See Peggy's comment on this post to learn how to add the video option. Resources Some existing google maps Amazing Google treks (shared by Peggy George) What resources could you share? How have you used google maps? Feel free to add a pin to our map. Please add some text or an image to the pin. Do you have any questions. Dont forget to listen to the recording of this session and watch the learning. Would love any feedback via a comment on this post.</w:t>
      </w:r>
    </w:p>
    <w:p>
      <w:r>
        <w:rPr>
          <w:b/>
          <w:color w:val="FF0000"/>
        </w:rPr>
        <w:t>id 204</w:t>
      </w:r>
    </w:p>
    <w:p>
      <w:r>
        <w:rPr>
          <w:b w:val="0"/>
        </w:rPr>
        <w:t>All I Have To Do Is Dream Dream Dream... So, I'm pushing myself to write more lately, particularly for this blog. I should really get an early night as I write this, but my head likes to give me stuff to stay awake over, the little rascal. And on the subject of sleep, one thing that fascinates me a lot are dreams. They're usually what I rely on to sort my head out, while I sleep (or as I awaken, I suppose). Concerns or worries that might lay heavy on your mind tend to play themselves out, almost leaving you with a fresh perspective on things when you wake up. I often wonder if dreams are more important than we even know. I have this theory that each dream you have represents who you are on any given night, depending on where you are in your life that day. People who lead a clean life with no real issues (yes, people like that DO exist) tend not to suffer from nightmares, whereas those of us that have unresolved issues or worries, be they financial, relationship/friendship related, family worries etc will probably find these worries work their way into their dreaming consciousness, providing all sorts of weirdness for them to ponder. Or the type of dreams that leave you knocked for six when you wake up. I'm sure you know the type of dreams I mean. I'll give you an example: I had a falling out with someone last year. Someone I used to know, and drink with, years ago, and subsequently got reacquainted with through the 'miracle' of Facebook. A stupid comment on a post led to a misunderstanding which led to one of those 'Yeah? Well, fuck you!' endings to the discussion, we blocked each other, and we probably both went off thinking 'what an asshole', and didn't speak again. It would pop into my head occasionally since, just long enough for me to convince myself I was the one in the right, and get on with my day. Then I had a dream one night that I'm in a bar (a pub in Galway I frequent when I'm there) and he walked in, and went straight for me, hands round my throat. It was one of those dreams you have to kick yourself out of, you know the type? Obviously it still bugged me that I'd fallen out with this guy. It further occured to me that, when you balance the power of dreams against whatever guilt we carry, that dreams could even be seen (go with me on this) as little 'slices' of the afterlife. There, I said it. If you were inclined towards a belief in that sort of thing, surely your own guilt might be the very thing that shapes your afterlife. An afterlife might even be a lot more of an internal thing than we realise, for all we know, and folks, we KNOW fuck all. Anyway, it recently bugged me enough to contact him, and apologise for our heated departure from each other's cyber-company, and he was more than happy to bury the hatchet too, everything all good again. A hellish purgatory avoided! Whatever your 'religious' or spiritual views are on the nature of existence, of which, I would just like to reiterate, WE KNOW NOTHING, the best way to decide how you want to live, is ask yourself 'how do I want to die?'. When one day my number comes up, I would hope to have resolved any hard feelings with any Humans I have met along the way enough to make sure that my very last dream is a pleasant enough one, in case that dream turns out to be a more permanent state of mind / existence. My next blog will be another dream-related one, about a very specific series of emotions I experienced that threw me for days after.</w:t>
      </w:r>
    </w:p>
    <w:p>
      <w:r>
        <w:rPr>
          <w:b/>
          <w:color w:val="FF0000"/>
        </w:rPr>
        <w:t>id 205</w:t>
      </w:r>
    </w:p>
    <w:p>
      <w:r>
        <w:rPr>
          <w:b w:val="0"/>
        </w:rPr>
        <w:t>Trying to Find the Best Franchises in Canada Can be a Little Scary Looking for the best franchises in Canada ? Sometimes the best are not the most obvious in the franchise wilderness. As with anything worth pursuing, thorough investigation and market research are a must, which may reveal some scary details for the determined researcher. On the other hand, you may discover your old perceptions have no real basis in reality. The animal kingdom can provide an analogy that often parallels the franchise business world. Lessons From Nature Most animal carnivores prefer their meals hot and fresh -- living -- until they themselves make the kill. The opossum has evolved a trick to throw off most predators. It plays dead, knowing predators preferences, until the danger has passed. Then, it ambles away, fat, healthy, happy and unscathed. The killdeer is a bird that nests on the ground and is blessed with great acting skills. Sensing an approaching threat to its eggs or young hatchlings the killdeer feigns a broken wing and cries out, trying to lure away the threatening predator. As the attention is focused on a possible easy kill, the bird lures the enemy farther away from the nest. Once the animal closes in on the bird, it takes off, with two healthy wings. To Find the Best Franchise, Don't Rely on the Obvious Your search for the best franchises in Canada may bring you to a few killdeers. Flashy franchises, dressed in neon with explosive marketing may be hiding something -- a bottom line that isn't performing in relation to the marketing campaign. The attraction is alluring. It may be a franchise with low upfront costs, a marketing campaign that gets attention but flies away once the franchisee has taken the bait. Look beyond the flash, the noise and the attraction on making an easy killing in the marketplace. Nature can fool the greedy carnivores looking for the easy meal. Slick marketing techniques can pull the lazy investor into a trap as well. Do diligent research instead of looking for the quick and easy. The Best Franchises in Canada May Be Sleepers Still, quiet opossums may rouse up and stir under the patient and watchful eye. By proving they are alive and well, those feigning quiet may be live wires or one of the best franchises in Canada ready to explode onto the scene. These sleepers are quite possibly working on their bottom line until enough capital and franchisees are accumulated to push them into the spotlight with a well-planned and balanced marketing campaign. Don't walk past those who seem to be lethargic and quiet. Look into their history, sales and what they have to offer. You may be ignoring a ground floor opportunity that has FUTURE SUCCESS written all over it. Take a few hints from nature. All is not what it seems. Don't hurry, be patient and be discriminating when it comes to a franchise investment. Quiet can be just as deceiving as fanfare -- in very surprising ways. About the Author, CFO Team The Canadian Franchise Opportunities team is a dedicated group whose primary purpose is to help inform those exploring franchising as a potential business model. We believe that through education we can help prospective franchisees make better decisions when evaluating, selecting and buying a franchise.</w:t>
      </w:r>
    </w:p>
    <w:p>
      <w:r>
        <w:rPr>
          <w:b/>
          <w:color w:val="FF0000"/>
        </w:rPr>
        <w:t>id 206</w:t>
      </w:r>
    </w:p>
    <w:p>
      <w:r>
        <w:rPr>
          <w:b w:val="0"/>
        </w:rPr>
        <w:t>Papua New Guinea's Government is trying to stop violence brought on by a deep belief in sorcery and witchcraft. The fear of sorcery and witchcraft is deeply rooted in Papua New Guinean society. Every year, hundreds of people, many of them women, are murdered as witches and sorcerers. Now, the Government has agreed to try to find a way to stop this disturbing practice. DR ERIC KWA, PNG CONSTITUTIONAL AND LAW REFORM COMMISSION: They are slashed with the bush knife, some of them actually get burnt, maybe when they are sleeping in the house, they burn the house, or some even pour kerosene on them or petrol and they burn them. DR ANDREW MOUTU, PNG NATIONAL MUSEUM AND GALLERY: We thought that by being educated, modernised and evangelised and if we abandoned paganism or if we abandon any kind of connection with religious beliefs other than Christianity, we might possibly also abandon sorcery. But, increasingly modern as we are, increasingly serious with things of God and the bible hasn't made us abandon our beliefs in sorcery. SEAN DORNEY: Dame Carol Kidu, now the opposition leader in PNG, is the widow of the late Sir Buri Kidu, the first indigenous chief justice. DAME CAROL KIDU, PNG OPPOSITION LEADER: I remember my late mother-in-law used to say to me as a young woman, go with Buri to his functions. And used to say (speaks Papua New Guinean) "Vada won't get you, sorcery won't get you, so you can be like a protection for Buri". It was so deep, yes. And you know they felt, because he was in a position, a high position, being chief justice, she feared for her son, that he may become the target of sorcery. And of course, when he died, it was believed by the family that he had become the target of sorcery. SEAN DORNEY: The Australian Colonial administration tried to tackle this deeply held belief in sorcery by introducing a Sorcery Act in 1971. Convictions have been rare and so people claim justification for dealing with those they see as evil. DR ANDREW MOUTU: They do what they think is right. They do what they think is justifiable under the circumstances to try to right the wrongs. DAME CAROL KIDU: There are other things involved nowadays, like greed, acquisition of people's properties and land, and all sorts of things might be all tied up in all of this, using - killing the sorcerers as a reason to acquire land. So it needs to be investigated and we need to work out how we can deal with it. It is a very complex issue. SEAN DORNEY: Belief in the spirits and the power of certain people to harm others through working magic against them is fundamental to the traditional cultures of many of Papua New Guinea's 860 language groups. The recent sudden death of the chairman of the law reform commission, highlands politician Joe Mek Teine, was even seen by some to be sorcery related. Despite that, the commission continued its work, trying to find a solution to this disturbing trend of more and more people accused of sorcery being murdered. Dr Eric Kwa is the secretary of the law reform commission and believes the simplest way around the upon be problem is to kill off the whole Sorcery Act. DR ERIC KWA: Because one of the conclusions that we have now agreed to is that this is a spiritual matter, law cannot deal with spiritual matters. It is very difficult to prove as evidence. DR ANDREW MOUTU: I think it is absolutely ridiculous. We will still kill people here, and I think the courts and the law reform commission must find a way to deal with sorcery bravely. SEAN DORNEY: The law reform commission wants sorcery to be left to the village courts which operate at the community level. The other argument used by the law reform commission is that those convicted of killing alleged sorcerers often get reduced sentences. DR ERIC KWA: It's a mitigating factor. Well we are saying, 'no, you kill someone, you must be caught for murder, wilful murder, attempted murder, grievous bodily harm or whatever it is, you must be caught on that.' SEAN DORNEY: The commission's research shows the victims are predominantly older woman</w:t>
      </w:r>
    </w:p>
    <w:p>
      <w:r>
        <w:rPr>
          <w:b/>
          <w:color w:val="FF0000"/>
        </w:rPr>
        <w:t>id 207</w:t>
      </w:r>
    </w:p>
    <w:p>
      <w:r>
        <w:rPr>
          <w:b w:val="0"/>
        </w:rPr>
        <w:t>Blog Post navigation How To Make Money Giving Away Your App For Free! An app is not a vanity exercise; it should help your company make money. Before you start developing your app, you need to decide how to monetise and market it. But there are many different ways to develop revenue streams from apps -- which one is right for your company? One way that has proven very effective for some companies is to give their initial app away for free. This is not a foolproof method, but when done correctly it can help your app go viral and generate interest in your company. But, what are the right ways to do it? How will you eventually get your app to bring in revenue streams? The first thing you should understand is that simply making your app free doesn't guarantee that many people will download it. There are tons of free apps out there, and people only have so much memory on their phones. So, when you upload your app to the Android or iPhone app stores, you have to make sure it gets noticed. This means you have to write a compelling description of your app and then make sure people post positive reviews of it. You can post your own reviews initially, but you should also find ways to encourage your users to post their own reviews. The better your description and the more upbeat reviews you have, the more people will notice and download your app. Once the app is out there, you do want people to give you money eventually. The key to this is having purchases inside your free app. For a game app, this could mean additional levels are available only for a fee. For other apps it may mean that people have the option to purchase your products and services through your app. No matter what, you need to have something in your app that motivates people to make purchases after they have downloaded it. You can also create two different versions of your app -- one that is free, and an improved version that costs money. This is very popular with companies that create app games. The "lite" version usually has limited options and levels but is fun enough to get people addicted to it. Then, when they want to play more or get stuck on a level, they'll be willing to upgrade to the paid version so that they have more options. Finally, you can insert paid advertising into your app. There are many companies that are willing to pay app developers to put ads into an app. They know that people use apps regularly and want the additional exposure. So, see if you can find people who are willing to let you put product placement in your free app.</w:t>
      </w:r>
    </w:p>
    <w:p>
      <w:r>
        <w:rPr>
          <w:b/>
          <w:color w:val="FF0000"/>
        </w:rPr>
        <w:t>id 208</w:t>
      </w:r>
    </w:p>
    <w:p>
      <w:r>
        <w:rPr>
          <w:b w:val="0"/>
        </w:rPr>
        <w:t>Adelaide Central Market by Christine Salins on November 7, 2012 How lucky are Adelaide folk to have the wonderful Central Market smack bang in the middle of their CBD? "It's the beating heart of South Australia," says stallholder Mark Gleeson, who tells everyone who'll listen to him what a treasure it is. "Eight million people a year visit the market, and it's been operating for 150 years. It's a showpiece for South Australian produce." Mark (right) hosts a very popular Central Market Tour and is forthright in his views about how the City Council-owned market should be run. He is determined for it to remain true to its roots, so he also does a lot of banging on about the need for a diversity of stallholders selling ethical, sustainable produce. He's big on local produce with his own stall, Providore, which sells a fabulous selection of sweet and savoury goods made by local home cooks. Providore's apricot and almond dacquoise has been made for them by the same woman for 20 years. The apple crumbles and apple pies are made by an Adelaide Hills woman who grows the apples and makes the pastry from scratch. Providore's killer Sicilian apple cake is made by a local Italian man from caramelised apple, lemon, pinenuts and sultanas. On a whistle-stop tour around the market during Eat Drink Blog 2012 , I met some of the stallholders who, like Mark, are very passionate about their market. The Yoghurt Shop opened in 2004 and was Australia's first fresh yoghurt store (it now has nine stores across Adelaide and a wholesale department that sells state-wide). Their yoghurt is goodness in a cup -- free of artificial colours, flavours, sweeteners, preservatives, additives and thickeners. We tasted succulent Thai pandan chicken bites from Vegas Poultry, and eyed off their chicken, spinach and pinenut sausages. Roaming free in spacious country paddocks and fed with local grains, the chickens are very happy when they go to meet their maker. Gourmet To Go owners Paul and Irene Noakes sell vegan and vegetarian products wherever possible, and they like to concentrate on boutique producers, preferably from South Australia. They sell bread from the famous Apex bakery in Tanunda, Brezel Bakehouse in Mount Barker and Rheinland Bakery, all of which deserve a generous dollop of the superb cumquat marmalade we sampled. Paul and Irene manage to squeeze more than 170 products into their tiny shop, including sauces, jams and chutneys, mustard, tea, cordial and one beverage that really kick-started the day ... "Bling", a no-alcohol sparkling muscatel. The thing that I've always loved about the Central Market (other than that it's all under one roof and has a great sense of community) is the incredible array of cheese and smallgoods on offer. Leo's Cheese Bar sells more than 120 types of cheese and is a proud supporter of local producers such as Woodside and Udder Delights. O'Connell and Sons had the most amazing ham for tasting, while Barossa Fine Foods was proudly showing off its duck terrine, smoked wagyu, Dutch smoked beef and bauernschinken (above). Co-owner Barbara Knoll says they pride themselves on making everything from scratch, including boning chickens and making their own stock. Portuguese-born Jose Coutinho and his partner Pascaline Marchi (below) use traditional artisan methods to produce their San Jose Smallgoods, and their dedication is rewarded with a swag of show medals. Their chorizo, aged for five weeks, is renowned in South Australia and their melt-in-the-mouth jamon takes 12 to 14 months to produce. They use only female South Australian pork in all their products. Lucia's Pizza &amp; Spaghetti Bar was established in 1957 and is said to have served the first pizza in Adelaide -- now that's some history. And history was made by the Mushroom Man last year when Australia's first wild porcini mushrooms, harvested in the Adelaide Hills, were sold at the market. Marco Marinelli, the Mushroom Man, comes from a family that have had a stall in the market for decades, and I have to put in a plug for their fantastic porcini salt (they do a truffle salt as well). My whist</w:t>
      </w:r>
    </w:p>
    <w:p>
      <w:r>
        <w:rPr>
          <w:b/>
          <w:color w:val="FF0000"/>
        </w:rPr>
        <w:t>id 209</w:t>
      </w:r>
    </w:p>
    <w:p>
      <w:r>
        <w:rPr>
          <w:b w:val="0"/>
        </w:rPr>
        <w:t>The entire equation will change when Republicans take the Senate and Presidency and government spending ceases, businesses start hiring, revenues rise, and the right tools are in place (balanced budget amendment, tax reform, regulatory reform) to never let government ruin America again. At this current rate of spending, by 2021 it suppose to be around 20 trillion in the hole. By 2015-2016ish It will be like 18-19 trillion. By 2013-2014 Congress will have to raise the debt ceiling again. I wish Americans would wake up.... We have a debt problem, and the morons WE elected feel that raising the debt ceiling is the solution to our debt problem... Not only is there a failure of leadership, commonsense but also a failure of Patriotism. A real Patriot would not spend their country into financial oblivion, and force their kids/grand kids to pay for their irresponsibility. New leadership is needed in Washington, a complete overhaul -- outs them all.</w:t>
      </w:r>
    </w:p>
    <w:p>
      <w:r>
        <w:rPr>
          <w:b/>
          <w:color w:val="FF0000"/>
        </w:rPr>
        <w:t>id 210</w:t>
      </w:r>
    </w:p>
    <w:p>
      <w:r>
        <w:rPr>
          <w:b w:val="0"/>
        </w:rPr>
        <w:t>Watch out for bedbugs: how to deal with these pests I hope you are not sleeping in a bathtub, stressed to the point of tears, sleep deprived, and peppered with itchy red bites and welts -- courtesy of bedbugs . Watch out for these blood-sucking vermin, as they are on the rise in British Columbia -- the Lower Mainland particularly. The West End and Downtown Eastside are the hardest-hit areas, and the bugs are currently making inroads into detached dwellings and Vancouver's posh neighbourhoods, as well as the suburbs. Live bedbugs were also found in library books across the Lower Mainland in 2011, leading librarians to trash books and close branches in a bid to stop the bugs from spreading. The bedbug problem is expected to worsen. In North America, the bug's numbers have increased as much as 500 to 600 percent in the past decade, costing businesses and homeowners billions of dollars annually to deal with the outbreaks. Infestations have occurred in homes, hotels, hostels, hospitals, cruise ships, airplanes, trains, schools, and long-term care facilities. British Columbia needs a broad strategy to tackle the growing bedbug problem. Ontario recently committed $5 million to help public health agencies tackle the problem, while Manitoba announced a bedbug strategy that will see every municipality participate. Some mattress retailers in Western Canada and Maritimes have ended exchange policies due to bedbug concerns. Bedbugs are small insects with oval-shaped flat bodies and no wings. Adult bedbugs are about five to seven millimetres long (about the size of an apple seed). They are brown but darken to a blood red colour after feeding. They can live without food for more than one year. Young bedbugs (nymphs) look similar to adults, but are smaller in size and lighter in colour. Bedbug eggs are white, about one millimetre long, and are very hard to see on most surfaces. The female bedbug lays about 200 eggs in her lifetime, at a rate of two to seven eggs per day. The eggs are laid in cracks and crevices, behind woodwork and other hidden locations, and usually hatch in six to sixteen days. Bedbugs normally come out at night to feed, attracted by the carbon dioxide we exhale. Both adults and nymphs feed on the blood of people and animals. Bedbug bites may not be noticed right away because they typically feed at night when people are asleep. Bedbugs do not transmit any known human diseases, although occasionally bites may become infected. Bedbugs prefer locations where they can hide easily and feed regularly, like sleeping areas. Their thin and flat bodies allow the bedbugs to hide in extremely small spaces, such as under wallpaper, behind picture frames, in electrical outlets, inside box springs, and in mattress pads. They struggle climbing metal or polished surfaces and cannot fly or jump. How do you keep from bringing bedbugs home when you travel? Taking the following precautions while travelling helps to ensure a bug-free stay at your hotel and to keep bedbugs from coming home with you:  Inspect the room before bringing luggage, pets, or other items in. Do not put your luggage on the bed. Place it on a tile floor, away from any upholstered surfaces. Once you have checked the luggage stand, keep your luggage on the stand instead of unpacking your belongings and placing them in the drawers.  Inspect the sleeping area. Slowly lift up each corner of the mattress and examine the creases and tufts of the mattress and box spring, behind the headboard, and the wall behind the bed, the pillows, bed coverings and bed skirt, the bed frame, and legs. Do not store anything under the bed. Check any chairs before you sit down.  After your trip, unpack your clothing and check personal items such as hairbrush and cosmetic case. Wash all clothing and fabric items in hot water immediately after returning from a trip, regardless of whether you wore them or not. How do you prevent bedbugs from entering your home? Following these steps can help to reduce the chances of bedbug infestations in your home:  Be careful about what you bring into your house or buy. Check every item you bring into your home for the first time, including used books,</w:t>
      </w:r>
    </w:p>
    <w:p>
      <w:r>
        <w:rPr>
          <w:b/>
          <w:color w:val="FF0000"/>
        </w:rPr>
        <w:t>id 211</w:t>
      </w:r>
    </w:p>
    <w:p>
      <w:r>
        <w:rPr>
          <w:b w:val="0"/>
        </w:rPr>
        <w:t>While the' necessary' processes are usually in place it is the basics that so often seem to be missing. It seems that programmes and initiatives designed in the ivory tower of head office have the capacity to lose focus and direction. Inevitably the initiative becomes an end in its own right rather than being a means to an end (more customers, more sales or more profits usually). Corporate myopia becomes entrenched as direct reports will tend to feedback the positives to their seniors. Any new initiatives will be designed by the very people who wrote/designed the initiative that you are replacing. How ironic? The Training Dept is pulled in to write a new training initiative to replace the last one they wrote. The new product development team is briefed to find a newer, better product You get my point. We end up with more of the same old same old. Smaller businesses have the capacity to do the same thing. Change for change's sake or worse, a naive belief that you are right and they are wrong permeates so many businesses. And where should we look for most of the answers? Talk to your customers, it is as easy as that. Take the execs into the shops and let them hear salesmen saying that the product is rubbish, let directors spend a day behind reception at your hotel to hear what customers really think, get managers to shadow customers as they try to navigate their twins and shopping around your supermarket. A day in the customer's shoes...? I remember a conversation I had some years (when I was still in the field of exhibition organising) about the rise of the internet and the uncertainties it brought in the world of exhibitions &amp; tradeshows/ event organisation. Tradeshows would suffer from the possibilities the internet was generating, lowering both visitors and participants leading to ultimately closing down successful exhibition "titles/themeshows" I never believed that... Tradeshows, consumer exhibition shows, B2B fairs are still the best way for any entrepreneur or "manager" to come in contact with their "clients" Most effective as well because it allows for a very short but intens period to really dive deep in the word of those you are serving With the right framework all company personnel can be included to speak to/connect with visitors, it will bring about a whole new level of understanding due to the fact the company people hear the feedback first hand...from a human person vs reading it in a memo or report or in trainings. Clients on the other hand can be made tot feel "heard" by inviting them to tradeshows for renewing the relationnship or restoring lost relationships. It still is a marvelous way to engage for all parties in a more informal manner</w:t>
      </w:r>
    </w:p>
    <w:p>
      <w:r>
        <w:rPr>
          <w:b/>
          <w:color w:val="FF0000"/>
        </w:rPr>
        <w:t>id 212</w:t>
      </w:r>
    </w:p>
    <w:p>
      <w:r>
        <w:rPr>
          <w:b w:val="0"/>
        </w:rPr>
        <w:t>Post navigation Opinions Matter? Blush, ros, pink, all lovely words, but when associated in the world of wine, many look at you and cringe. Yes, white zinfandel is a stepping stone wine that you abandon once you adopt a taste for 'real' wine, and yes, you may associate it with white women with blonde hair and black roots whose favourite shows are the Bachelor, followed closely by Honey Boo Boo. But are all pink toned wines really to be discriminated against because once upon a time one snob deemed it unworthy? Oxley, is situated in between ViewPointe and Cooper's Hawk. We pulled in to see that they had set up a great restaurant and were focusing solely on three wines, a red, white and a ros. We chose a table just off of the window, as the sun was beating down and exceptionally hot. The walls were painted a fresh coat of white, and the bar was sleek. Anyway, their tasting featured each of the three wines, the white, a reisling, was pretty good. I quite enjoyed it. Their red was pretty good as well. Their ros however, was exquisite. What's that all about? I hadn't had a glass of ros in about 10 years. I, after having studied wine and working in fine dining restaurants had officially decided that it was what inexperienced pallets drank. I mean really, a ros? A blush? A pink wine? How beneath me. Now let's think about this for a moment: how did I become such a snob? When did this happen. If something is good, does it matter who made it, or what it looks like, or that it's not refined? I eat McDonald's for goodness sake, that should prove that in reality I'm not above anything. As you can see, I figuratively ate my words, errr I mean I literally drank them. Plus, weren't ros's a big trend this year? Didn't celebs drink it all the time? If celebs aren't above it, how could I be? And the next time, I decide to not like something because "it's not cool," I'm going to remember this moment, and how I bought a bottle of ros! Besides, if Jessica Alba can drink it, I think I can too. Oh, and if you're looking for something to do in Ontario, head down south, take a wine tour and stay at a quaint B&amp;B. You won't regret it. People think too poorly of the south west and it's time people left the GTA bubble and tried it out.</w:t>
      </w:r>
    </w:p>
    <w:p>
      <w:r>
        <w:rPr>
          <w:b/>
          <w:color w:val="FF0000"/>
        </w:rPr>
        <w:t>id 213</w:t>
      </w:r>
    </w:p>
    <w:p>
      <w:r>
        <w:rPr>
          <w:b w:val="0"/>
        </w:rPr>
        <w:t>How To Do The Reverse Grip Bench Press If you are stuck in a rut with your bench press gains. Then give the Reverse Grip Bench Press a try for the next 4-6 weeks to help spur on some new muscle growth! Generally when you start a new exercise or workout routine you will make good progress and you will be able to increase the weights that you are lifting from week to week. But then after several weeks you'll find that you are no longer making steady progress and eventually you may find yourself struggling to lift the same weights that you previously lifted with ease. If you have kept a training log of your workouts you can most likely spot this trend. For example, when you start a new exercise the first workout you are basically just going through the motions and learning how to do the exercise properly. The second workout you can go a bit heavier, but you are still working on getting the technique down pat. By the third workout you will have a good feel for the exercise and be able to lift heavier. Then for each workout after that you will be able to make steady strength gains in the exercise for several weeks in a row. But eventually your gains will start to plateau. The key to avoiding this pitfall is to change your major muscle group exercises every few weeks. This way you can still work the muscles hard and make consistent progress by strengthening different areas of the muscles before your body adapts to the exercise. Another key benefit to changing up your exercises every few weeks is by working the muscles and joints with different movements and along different angles you can avoid injuries that are caused by doing repetitive movements. The Reverse Grip Bench Press is a great bench press assistance exercise that will work the muscles used when benching and help strengthen the flat barbell bench press without actually doing the exercise. So if you have been regularly pounding away at the regular barbell bench press with little or no gains to show for your efforts give this exercise a try. Watch The Video Below To See How To Do The Reverse Grip Bench Press... Note: if you can't watch the embedded video clip above, you can watch it right on my YouTube Channel by Clicking Here Part 2 -- This is a follow up video to the first one posted... Note: if you can't watch the embedded video clip above, you can watch it right on my YouTube Channel by Clicking Here The reverse grip bench press works the chest and triceps heavily, but doesn't involve as much shoulder rotation as a regular grip bench press. It's a great assistance exercise to help bust through a bench press plateau. Studies have also shown that the reverse grip bench works the upper pecs to a greater degree than using a regular overhand grip. So if your upper pecs are a stubborn area for you, than this maybe a move you'll want to incorporate as a regular in your chest workout. I normally don't recommend doing exercises in the smith machine, but this is an exception. The smith machine will force you to press the bar in a straight line and make it easier and safer for racking the weight. You'll need to slide the bench up higher under the bar than you normally would for an overhand grip bench press. Position yourself on the bench so that you lower the bar to your upper abdominals. As you press the bar up you should feel your chest and triceps contracting hard. Stick with this exercise as a staple in your chest workout for 4 to 6 weeks and then you will be able to return to your regular chest, shoulder, and tricep workouts with more strength and help you take your pressing strength to a new level. Keep records of the weights, sets, and reps that you do. Each workout try to beat what you did for your previous workout. Either by adding 5-10 pounds per week or performing higher reps. If you would like to get more workout tips for improving your bench press strength and muscular development, then get yourself a copy of the Blast Your Bench e-Book at: www.BlastYourBench.com The Blast Your Bench strength and muscle building manual has helped literally thousands of guys blow their old personal best lifts out of the water and build solid natural muscle mass in the shortest time possible! What a bunch of B.S. injuries??? I do this exersise on a regulary base and it really added thickness and alot of meat to my triceps and pecks! It's even a old skool from Lee because I allready learned this one from him a long time ago.</w:t>
      </w:r>
    </w:p>
    <w:p>
      <w:r>
        <w:rPr>
          <w:b/>
          <w:color w:val="FF0000"/>
        </w:rPr>
        <w:t>id 214</w:t>
      </w:r>
    </w:p>
    <w:p>
      <w:r>
        <w:rPr>
          <w:b w:val="0"/>
        </w:rPr>
        <w:t>Bryony Gordon reviews the first part of Jewish Mum of the Year, Channel 4's search is on to find the ultimate Jewish mother, beginning with the organisation of a Bar Mitzvah. Jewish Mum of the Year (Channel 4) was like a cross between Britain's Next Top Model and a Bar Mitzvah, yet somehow it managed to do away with any of the glitz or glamour found in either of them. The premise was quite simple: take eight Jewish mothers -- or "smothers", as one pithy soul dubbed them -- and make them battle it out through a series of domestic tasks. But the smothers were mostly as unappetising as my dear departed grandmother's gefilte fish balls, tormenting each other with gazpacho and party balloons as they battled to put on the Bar Mitzvah of some poor boy whose parents had been saving for this occasion since the day he was born. There was the odd amusing moment -- chef Heston Blumenthal turning up to try out the cake and looking like he might pass out; one of the Jewish mothers looking panicked and asking him: "What's wrong? Can you BREATHE?" -- but mostly the whole thing fell flat under the huge weight of clich. Odd decisions were made: why get rid of the Jewish single mother from Ireland, one of the only interesting and appealing characters there? And what was the historian Dovid Katz doing wasting his time as a judge on the programme?</w:t>
      </w:r>
    </w:p>
    <w:p>
      <w:r>
        <w:rPr>
          <w:b/>
          <w:color w:val="FF0000"/>
        </w:rPr>
        <w:t>id 215</w:t>
      </w:r>
    </w:p>
    <w:p>
      <w:r>
        <w:rPr>
          <w:b w:val="0"/>
        </w:rPr>
        <w:t>All organisations ideally have a Vision as well as a Mission statement that helps to formulate their strategic plans that will help them to achieve their organisational objectives. In today's fast changing scenario an organisation needs to come up with an It vision that will help facilitate the growth and expansion plans of the organisation. This is even more necessary when the organisation is a small one because small businesses are the ones that have the maximum flexibility and will find it easier to integrate It into their core functions. Organisations may question the focus on Information Technology as usually It functions as an enabler rather than an indispensable tool. Such organisations are in greater need of an IT vision. The role of Information Technology is that of a business driver in today's competitive environment and not just an enabler. Till date the role of Information Technology is that of a support system with most organizations outsourcing their IT need and concentrating on their core competencies that ultimately generate business. An Organisation's requirements in the order of their relative importance can be divided into: Functional requirements such as R&amp;D Routine transactional requirements Content management requirements Workflow requirements Infrastructural requirements. Based on these requirements the various IT functions that can fulfill these requirements can be either implemented phase wise or integrated into the core competency of the business. An organization may also choose to outsource these requirements to consultancy firms or BPOs. As the It plan gets implemented the benefits will start to be evident. The corresponding benefits are: Business processes get automated Business process are streamlined Knowledge management takes place with in the organization. Thus IT planning has become an important part of the planning process for any organisation wanting to stay ahead of the competition. Add this page to your favorite Social Bookmarking websites</w:t>
      </w:r>
    </w:p>
    <w:p>
      <w:r>
        <w:rPr>
          <w:b/>
          <w:color w:val="FF0000"/>
        </w:rPr>
        <w:t>id 216</w:t>
      </w:r>
    </w:p>
    <w:p>
      <w:r>
        <w:rPr>
          <w:b w:val="0"/>
        </w:rPr>
        <w:t>This workshop forms part of a Chatham House research project exploring what modifications or transformations may be required in America's defence and security relationships in the Asia-Pacific in order to respond to the changing power distribution and future range of threats to US interests. The research examines the current state of America's alliances in the region and asks whether the US is focusing on the right threats, has the right relationships to address these future challenges, and how new partnerships might alter the political dynamics in the region. Over the course of the day, in three consecutive sessions, the workshop will aim to address three principal topics:</w:t>
      </w:r>
    </w:p>
    <w:p>
      <w:r>
        <w:rPr>
          <w:b/>
          <w:color w:val="FF0000"/>
        </w:rPr>
        <w:t>id 217</w:t>
      </w:r>
    </w:p>
    <w:p>
      <w:r>
        <w:rPr>
          <w:b w:val="0"/>
        </w:rPr>
        <w:t>They found the stone rolled away - An angel from God had done this before they reached the tomb, Matthew 28:2 : On this case we cannot help remarking, that, when persons have strong confidence in God, obstacles do not hinder them from undertaking whatever they have reason to believe he requires; and the removal of them they leave to him: and what is the consequence? They go on their way comfortably, and all difficulties vanish before them. And they found the stone rolled away the sepulchre. Which Joseph had laid there, security of the body, and in the sight of these women; and which gave them a concern, as they went along, seeing they were all women, who should roll away the stone for them, Mark 16:3 but when they came to the sepulchre, to their great surprise, they found it rolled away, which was done by an angel, Matthew 28:2 . 24:1-12 See the affection and respect the women showed to Christ, after he was dead and buried. Observe their surprise when they found the stone rolled away, and the grave empty. Christians often perplex themselves about that with which they should comfort and encourage themselves. They look rather to find their Master in his grave-clothes, than angels in their shining garments. The angels assure them that he is risen from the dead; is risen by his own power. These angels from heaven bring not any new gospel, but remind the women of Christ's words, and teach them how to apply them. We may wonder that these disciples, who believed Jesus to be the Son of God and the true Messiah, who had been so often told that he must die, and rise again, and then enter into his glory, who had seen him more than once raise the dead, yet should be so backward to believe his raising himself. But all our mistakes in religion spring from ignorance or forgetfulness of the words Christ has spoken. Peter now ran to the sepulchre, who so lately ran from his Master. He was amazed. There are many things puzzling and perplexing to us, which would be plain and profitable, if we rightly understood the words of Christ. Luke 24:1 On the first day of the week, very early in the morning, the women took the spices they had prepared and went to the tomb. Luke 24:3 but when they entered, they did not find the body of the Lord Jesus. John 11:38 Jesus, once more deeply moved, came to the tomb. It was a cave with a stone laid across the entrance. John 11:41 So they took away the stone. Then Jesus looked up and said, "Father, I thank you that you have heard me. John 20:1 Early on the first day of the week, while it was still dark, Mary Magdalene went to the tomb and saw that the stone had been removed from the entrance.</w:t>
      </w:r>
    </w:p>
    <w:p>
      <w:r>
        <w:rPr>
          <w:b/>
          <w:color w:val="FF0000"/>
        </w:rPr>
        <w:t>id 218</w:t>
      </w:r>
    </w:p>
    <w:p>
      <w:r>
        <w:rPr>
          <w:b w:val="0"/>
        </w:rPr>
        <w:t>USB 3.0 Connector Performs Well Back And Forth Retaining all features of previous USB versions while upgrading performance and power management, the company's USB 3.0 connector meets all standards of USB-IF. It supports data rates up 5 Gb/s and offers a 10x performance increase over USB 2.0. Obviously, the component is backward compatible with USB 2.0 while offering optimized power efficiency by eliminating device polling and reducing active and idle power requirements. It supports a unit load of 150 mA and up to six unit loads. TYCO ELECTRONICS, Harrisburg, PA. (877) 623-4766.</w:t>
      </w:r>
    </w:p>
    <w:p>
      <w:r>
        <w:rPr>
          <w:b/>
          <w:color w:val="FF0000"/>
        </w:rPr>
        <w:t>id 219</w:t>
      </w:r>
    </w:p>
    <w:p>
      <w:r>
        <w:rPr>
          <w:b w:val="0"/>
        </w:rPr>
        <w:t>The most common need for stripping time from a datetime value is to get all the rows that represent orders (or visits, or accidents) that occurred on a given day. However, not all of the techniques that are used to do so are efficient or even safe. TL;DR version If you want a safe range query that performs well, use an open-ended range or, for single-day queries on SQL Server 2008 and above, use CONVERT(DATE) : Not all approaches are safe There are a few problems with this approach, but the most notable one is the calculation of the "end" of today -- if the underlying data type is SMALLDATETIME , that end range is going to round up; if it is DATETIME2 , you could theoretically miss data at the end of the day. If you pick minutes or nanoseconds or any other gap to accommodate the current data type, your query will start having weird behavior should the data type ever change later (and let's be honest, if someone changes that column's type to be more or less granular, they're not running around checking every single query that accesses it). Having to code this way depending on the type of date/time data in the underlying column is fragmented and error-prone. It is much better to use open-ended date ranges for this: But I wanted to compare the performance of some of the more common approaches I see out there. I've always used open-ended ranges, and since SQL Server 2008 we've been able to use CONVERT(DATE) and still utilize an index on that column, which is quite powerful. I did this three times for each method, and they all ran in the range of 34-38 seconds. So strictly speaking, there are very negligible differences in these methods when performing the operations in memory: A More Elaborate Performance Test I also wanted to compare these methods with different data types ( DATETIME , SMALLDATETIME , and DATETIME2 ), against both a clustered index and a heap, and with and without data compression. So first I created a simple database. Through experimentation I determined that the optimal size to handle 120 million rows and all of the log activity that might incur (and to prevent auto-grow events from interfering with the testing) was a 20GB data file and a 3GB log: Here we see that the convert to date and the open-ended range using an index are the best performers. However, against a heap, the convert to date actually takes some time, making the open-ended range the optimal choice ( click to enlarge ): And here are the second set of queries (again, repeating for each table type): Focusing on the results for tables with a clustered index, it is clear that the convert to date was a very close performer to just selecting the raw data ( click to enlarge ): (For this set of queries, the heap showed very similar results -- practically indistinguishable.) Conclusion In case you wanted to skip to the punchline, these results show that conversions in memory are not important, but if you are converting data on the way out of a table (or as part of a search predicate), the method you choose can have a dramatic impact on performance. Converting to a DATE (for a single day) or using an open-ended date range in any case will yield the best performance, while the most popular method out there -- converting to a string -- is absolutely abysmal. We also see that compression can have a decent effect on storage space, with very minor impact on query performance. The effect on insert performance seems to be as dependent on whether or not the table has a clustered index rather than whether or not compression is enabled. However, with a clustered index in place, there was a noticeable bump in the duration it took to insert 10 million rows. Something to keep in mind and to balance with disk space savings. Clearly there could be a lot more testing involved, with more substantial and varied workloads, which I may explore further in a future post. Thanks Madhivanan, sorry I did not see your posts before you pointed them out. I did not think to try out FORMAT() but I'm glad you found that the performance was terrible. In limited tests I only found it about 20% worse -- yours seems much more pronounced. I did not see any difference between CAST and CONVERT -- would be interested in your</w:t>
      </w:r>
    </w:p>
    <w:p>
      <w:r>
        <w:rPr>
          <w:b/>
          <w:color w:val="FF0000"/>
        </w:rPr>
        <w:t>id 220</w:t>
      </w:r>
    </w:p>
    <w:p>
      <w:r>
        <w:rPr>
          <w:b w:val="0"/>
        </w:rPr>
        <w:t>CHAPTER FIVE John 1821-1891 Rebecca Cochrane 1820-1880 Married 1842 Samuel Cochrane 1844-1914 John 1845-1923 Joseph James 1847-1915 Margaret Cochrane 1850-1934 Elizabeth Lindsay 1852-1913 Sarah Rebecca 1854-1918 The second son of John Macky and Eliza was named for his father. Born at Coshquin in 1821, he was sent to Glasgow University to study for the ministry. Graduating from there in 1841 with the degree of MA he was in the same year ordained by the Derry Presbytery and received a call to the pastorate of Fahan Church. Fahan is situated North of Londonderry and close to Loch Foyle. He remained in charge of Fahan until he left for New Zealand. His marriage with Rebecca Cochrane, the daughter of Joseph Cochrane, took place at Chrislaughmore in the following year. The manse was situated at Carnshanagh. At the time we commence this narrative their household has been increased by the addition of Samuel Cochrane (who was going to school with Dorcas) and John. Thomas, writing home in September 1849, lay plans for the Reverend John to come to Auckland. " The Irish Presbyterians would like to have a minister of their own country ". However, at this period the Reverend John did contemplate leaving Ireland, as had the remainder of the family. By September of the following year Thomas wrote very fervently for John to come out immediately. He even risked the idea that his brother should come out unsponsored by the mother church. Again, in December of the same year, he wrote " Now I hope and trust you will not hesitate but come out ". John Macky, hearing of this proposal looked at it somewhat askance-- " it would be a great uncertainty for him to go without getting a call from the congregation ". In 1851 Kitty, Rebecca's sister, had left to join Thomas and any reluctance from this quarter to go to New Zealand disappeared. Time passed but Thomas did not flag in his determination to bring the Reverend John to Auckland-- " there is an urgent call from the country ." " What we want is a minister whom the people will believe is a Presbyterian ". However, at that time his efforts were in vain. At the end of 1852, the Reverend John was invited " to go to the Jews in Damascus ". John refused, and wisely so in his view, to respond to Thomas' invitation to come out on his own initiative and without the blessing of the church. But he did try and did ultimately succeed in the orthodox manner. He received the blessing of the board of mission directors of the Presbyterian Church of Ireland on December 28, 1853. He hastened to inform his brothers and made all arrangements to secure a stern cabin in the Cashmere to sail in March 1854. He even lent a hand to hurry John Macky in disposing of the farms. He made arrangements for disposing of his own farm and asked James to purchase one in Auckland for him. Thus we come to the end of the written record and his arrival with his young family has already been recorded. These were now: Samuel Cochrane, John, Joseph James, Margaret Cochrane and Elizabeth. His first sermon he preached in St Andrew's on the morning of the day of his arrival. Thenceforth, " full of life and vigour " he set about his country charge, the centre of which was Otahuhu. There on the afternoon of the same day he preached again in Baird's Store by the Tamaki. Today there may be seen a barn in which he preached for some years and the pulpit is still in place. The date " 1858 " is carved in the woodwork. It is probably a later place of worship. From then on he developed his charge and opened churches at Howick and Panmure, for Sunday service and through the week conducted services at Slippery Creek and Wairoa. In 1853 James had secured Section 31, in contemplation of his father coming to New Zealand. Upon the Reverend John's arrival James transferred the land to him, an area of 63 acres. Here was Salem , a home which was to become a by-word for hospitality in the family and a haven for many others. James also gave him Jack, that faithful old horse which, with his increasing blindness, became a second self to him, taking the Reverend John by well-known paths for 27 years. His eulogies have been so often written that it is</w:t>
      </w:r>
    </w:p>
    <w:p>
      <w:r>
        <w:rPr>
          <w:b/>
          <w:color w:val="FF0000"/>
        </w:rPr>
        <w:t>id 221</w:t>
      </w:r>
    </w:p>
    <w:p>
      <w:r>
        <w:rPr>
          <w:b w:val="0"/>
        </w:rPr>
        <w:t>Sim City impressions: life through a Glassbox lens Sim City sees the iconic simulation franchise return in 2013. VG247?s Dave Cook sees the game in action and speaks to Maxis about its grand return. Life is full of knock-on effects. If you get a better job, you will earn more money. That money will help you buy better things, and in turn your standard of living will increase. Society is dictated by these rules, and in the reboot of Sim City, developer Maxis is sticking closely to the common truths of everyday life. It all starts with Glassbox, the engine running the new game. It's integral to understanding the cause and effect of everything you do as mayor. In an instant you can turn Glassbox on and see where your city is thriving and failing at a glance. The engine goes hand-in-hand with the Maxis concept of 'RCI' -- 'Residential, Commercial, Industrial'. Together, all three make up the game's cycle of society. 'Residential' stands for people moving into homes and from there going to their jobs to earn money. "One of the things I should point out is, look at the bus stop system and how far that goes. One of the designers did research into city planning just to find out how far people actually walked. That kind of detail is littered throughout the game." That money then feeds into 'commercial' as they buy products to make themselves happy and to improve their living standards. 'Industrial' markets make the goods and use money generated by economy to maintain the world. It may sound like an utter nightmare to comprehend, but once you see all three components feeding into one another via Glassbow view, it all starts to make sense. That's the power of the tool, to make the complicated fathomable. Sim City's associate producer George Pigula shows us how this simple, yet incredibly powerful tool lends new insight into the inner workings of your creation -- be it a sprawling metropolis, modest town, or an entire region with multiple cities. The first indicator of success is desirability. After all, no one wants to live next to a nuclear power plant, so Pigula shows us that by turning on desirability filters, we can see in an instant where people would ideally want to live, and what areas they would avoid. Sim City is full of these filters that display information down to an incredible depth. Even something as seemingly trivial as bus stop placement can be planned smartly using Glassbox. It will show you the ideal distance people are willing to walk to reach each stop. Place them correctly, and going to work won't be such a chore. Get it wrong, and the tired workers will become unhappy. It's genius. Gambling is the big topic of the day however, as Pigula shows us his three-city region, which includes two standard cities and the vast, neon mess of his gambling strip Monte Vista. There are several mechanics at play here. The casinos make Sims happy, but the downside is that crime levels rise, thus increasing the need for a solid, well-funded police force. The came also has specialisations, and by using Glassbox, Pigula can show us that his city naturally leans towards the gambling specialisation. So if he wants, he can opt-in Monte Vista and compete on the leaderboards to see who can amass the greatest gambling income globally. "When you get to a small-sized town things are fairly forgiving. The population's small and if you fall down to much you can recover fairly quickly. But it's really as you start advancing, and you decide to take on a new city or take on a specialisation, that you start learning those additional steps ." It's a neat system, and once again, Glassbox makes it much easier to use. It essentially strips out the visuals and colour codes the elements you want to filter down to, almost like a dynamic bar graph. The session ends as Pigula deliberately unleashes a tornado in the middle of Monte Vista, sending people, rubble and vehicles cascading across the city like rain. Sadistic yes, but it's no secret many gamers enjoy the wicked side of Sim City. We grab Pigula for a chat about what we've just seen, and how the studio crafted such an impressive assortment of tools and features. VG247: After watching that demo, my mind is already starting to hurt at the possibilities of what the game offers. What were your initial goals going into the project? George</w:t>
      </w:r>
    </w:p>
    <w:p>
      <w:r>
        <w:rPr>
          <w:b/>
          <w:color w:val="FF0000"/>
        </w:rPr>
        <w:t>id 222</w:t>
      </w:r>
    </w:p>
    <w:p>
      <w:r>
        <w:rPr>
          <w:b w:val="0"/>
        </w:rPr>
        <w:t>Cannabis is not harmless, particularly for adolescents, the researchers say Link to this video Adolescents who are regular users of cannabis are at risk of permanent damage to their intelligence, attention span and memory, according to the results of research covering nearly four decades. The long-term study which followed a group of over 1,000 people from birth to the age of 38 has produced the first convincing evidence, say scientists, that cannabis has a different and more damaging effect on young brains than on those of adults. Around 5% of the group used cannabis at least once a week in adolescence or were considered dependent on it. Between the age of 13 and 38, when all members of the group were given a range of psychological tests, the IQ of those who had been habitual cannabis users in their youth had dropped by eight points on average. Giving up cannabis made little difference -- what mattered was the age at which young people began to use it. Those who started after the age of 18 did not have the same IQ decline. "This work took an amazing scientific effort," said Professor Terrie Moffitt of King's College London's Institute of Psychiatry, one of the authors. "We followed almost 1,000 participants, we tested their mental abilities as kids before they ever tried cannabis, and we tested them again 25 years later after some participants became chronic users. "Participants were frank about their substance abuse habits because they trust our confidentiality guarantee, and 96% of the original participants stuck with the study from 1972 to today. "It's such a special study that I'm fairly confident that cannabis is safe for over-18 brains, but risky for under-18 brains." The research, on people in Dunedin, New Zealand, was carried out by researchers from King's College and Duke University, North Carolina in the United States and published online by PNAS (Proceedings of the National Academy of Sciences). "Marijuana is not harmless, particularly for adolescents," said Madeline Meier from Duke, one of the researchers. While eight IQ points on a scale where the mean is 100 may not sound a lot, she said, a drop from 100 to 92 represents a move from the 50th to the 29th percentile. Higher IQs correlate with higher education and income, better health and a longer life. "Somebody who loses eight IQ points as an adolescent may be disadvantaged compared to their same-age peers for years to come," Meier said. The study took into account the education of the participants, which can be disrupted by drug use. The authors say that young people tend today to think that cannabis is harmless. "Increasing efforts should be directed toward delaying the onset of cannabis use by young people, particularly given the recent trend of younger ages of cannabis-use initiation in the United States and evidence that fewer adolescents believe that cannabis use is associated with serious risk," says the paper. "The simple message is that substance use is not healthy for kids," said Avshalom Caspi, of Duke and King's, one of the leaders of the study. "That's true for tobacco, alcohol, and apparently for cannabis." Robin Murray, professor of psychiatric research at King's, who was not involved in the study, said the paper was impressive and if the same results were found in other research, public education campaigns should be launched to warn of the dangers of cannabis to younger people. "The Dunedin sample is probably the most intensively studied cohort in the world and therefore the data is very good. The researchers, who I know well, are among the best epidemiologists in the world. Therefore, although one should never be convinced by a single study, I take the findings very seriously. "There are a lot of clinical and educational anecdotal reports that cannabis users tend to be less successful in their educational achievement, marriages and occupations. It is of course part of folklore among young people that some heavy users of cannabis seem to gradually lose their abilities and end up achieving much less than one would have anticipated. This study provides one explanation as to why this might be the case." Comments Best way to stop under 18s taking it? Licence its legal sale, enforce legal quality control standards and use some of the tax collected from it to fund drug eduction and drug rehabilitation services. Simple really, makes me wonder if our leaders have been smoking too much of the stuff. Are these the same IQ tests where black people score consistently lower? Yes. Aren't children who use substances more likely to come from backgrounds which are not conducive</w:t>
      </w:r>
    </w:p>
    <w:p>
      <w:r>
        <w:rPr>
          <w:b/>
          <w:color w:val="FF0000"/>
        </w:rPr>
        <w:t>id 223</w:t>
      </w:r>
    </w:p>
    <w:p>
      <w:r>
        <w:rPr>
          <w:b w:val="0"/>
        </w:rPr>
        <w:t>Classics in September -- Several months ago we discussed five of the best American novelists currently writing in the hardboiled tradition. All of the writers featured in that piece are top-notch crime authors -- but they also had something else in common: they were all men. So this time, let's take a look at some of the greatest female writers in the hardboiled tradition. While hardboiled and noir fiction are not the same thing, noir arises out of hardboiled fiction. James M Cain's protagonists may have been very different from Dashiell Hammett's, but there is no denying that he was influenced by Hammett stylistically and thematically. Some of these women, like some of the authors mentioned in our earlier piece, are better classified as hardboiled, and some are better classified as noir. Some could fit into either category. But each author has turned in some of finest crime fiction you're likely to read. So without further ado, let's revisit these classic femmes fatales , in roughly chronological order. Dorothy B Hughes Hughes is probably best known as the author of In a Lonely Place, though more people are familiar with the 1950 Nicholas Ray movie than the novel upon which it is based. This is a shame. While the film is a classic in its own right, it is not half as gripping, insightful or unsettling as Hughes' novel. And her other novels are equally compelling. Dorothy B Hughes expertly infused her books with noirish intensity, as her fatally flawed protagonists slowly unravel under the pressure of their own errors. She was also ahead of her time, addressing issues of race in Ride the Pink Horse and the newly reprinted The Expendable Man, long before it was popular to do so. Hughes wrote psychological thrillers before this was a recognised sub-genre, and her novels are not only interesting stories, they are engrossing character studies. Perhaps most importantly, Dorothy B Hughes blends noir tragedy with hardboiled characters and dialogue better than perhaps any other author writing in these styles. The Expendable Man on Amazon UK and US Margaret Millar An underappreciated novelist today, Millar is often regarded as little more than a trivia item because of her marriage to Kenneth Millar -- better known under his pen name, Ross Macdonald. Macdonald's critical reputation has waned in recent decades, but at least his Lew Archer novels are still in print. Margaret Millar's novels are mostly out of print these days, but used copies are not difficult to find, and are certainly worth the effort, and Beast in View came out on Kindle last year. Unlike her husband, Millar did not write PI fiction. Like Macdonald, however, the Ontario-born author wrote deeply textured books that went beyond the genre and explored themes of identity and family. Not just an author of psychological thrillers, Millar is suffused with the tension between conscious and subconscious. The Millars had a rocky marriage, but Kenneth was never anything but forthright in his admiration of Margaret's writing. Read her novels and you will be an admirer, too. Beast in View on Amazon UK and US Patricia Highsmith Tom Ripley, Highsmith's most famous character, is almost always described as amoral and sexually ambiguous. Patricia Highsmith was a brilliant writer who could be flinty and a bit amoral herself. But it certainly served her writing well. If she wrote vividly about amoral characters, she also explored the pangs of conscience experienced by those caught in their webs. Highsmith was launched to fame after Alfred Hitchcock adapted her first novel, Strangers on a Train, for film. She went on to write the Ripliad, five novels chronicling the scheming career of international con man Tom Ripley. Highsmith also wrote The Cry of the Owl, Edith's Diary and a great many other novels. Ripley and her other protagonists are as alienated as they are amoral, and the resultant psychopathic sense of irony makes Highsmith as important as a literary stylist as a mystery author. While noir is a strong current in Patricia Highsmith's fiction, she makes it her own in a way that few authors have. Strangers On A Train on Amazon UK and US Sara Paretsky Hardboiled fiction began with private eyes before branching out to include more unsavory noir protagonists. But while Jim Thompson and</w:t>
      </w:r>
    </w:p>
    <w:p>
      <w:r>
        <w:rPr>
          <w:b/>
          <w:color w:val="FF0000"/>
        </w:rPr>
        <w:t>id 224</w:t>
      </w:r>
    </w:p>
    <w:p>
      <w:r>
        <w:rPr>
          <w:b w:val="0"/>
        </w:rPr>
        <w:t>When I looked at my degree, all I saw was years of wasted effort, and time I would never get back. I knew I hated law school after the first month, but stuck it out because it was a clear path and I was tired of feeling lost. Besides, I loved telling people I was in law school. It was impressive. I was going places. So I told the voice inside me that was bored and depressed to suck it up. At the end of first year, I had the perfect out: I was pregnant. After my son was born, I could have easily left law, but I didn't. No way. That would have meant I didn't know what I was doing, and I was convinced I had a plan. Instead, I lactated my way through courses on business organizations and real-estate law. Sometimes I napped. The following year, I had my daughter. Law school became a retreat, a reprieve from the wailing and mucus of my living room. There was no question of quitting now, and I attacked my classes with renewed vigour. I was going to be a lawyer, damn it! I threw myself into extracurricular activities, working at a poverty clinic, volunteering on civil-liberties cases and even joining up for the law school book club. It didn't matter to me that I didn't like the work. I was over that. What mattered was that I stay on track. My last year of law school was a blur of kids' birthday parties and desperate late-night searches for exam outlines. During that time, I developed a chronic eye twitch. My right eyelid spontaneously broke out in spasms several times a day. I explained to him (there may have been some yelling) how crucially important it was that I finish law school. If I didn't graduate, I would resent the kids for stealing away my brilliant law career. That's right. I was doing it for the children. My eye twitch got worse. During my articling year, I started to unravel. I couldn't focus during the day, and then I would panic when I got home, pulling all-nighters to catch up. I started crying more, hiding in the bathroom stall at work, hoping no one would notice. I kept emergency concealer in my pocket to cover the redness around my eyes. When that didn't work, I told my co-workers I had severe allergies. On the day of my call to the bar, my husband and I talked seriously of separating. For the first time in weeks, I didn't cry. I felt nothing (unless confusion is an emotion). How had my path, the one I had meticulously followed, left me so hollow and burned out? I accepted my certificate and decided to take some time off. Over the next few years, I pieced my life back together. I discovered I still had a marriage. I discovered I still liked a part of myself, especially when I followed my genuine interests. I took up photography because it felt good, not because it looked good on my rsum. Sometimes I thought about law in the vague way one thinks about an old, lost sweater. Where did that go? My law degree gathered dust in the washroom, but it still had its uses. I still told people I was a lawyer. I was just on a break, a long break. When my law society invoice arrived in the mail every year, I paid it so I could legitimately say I was a lawyer. I still hadn't reconciled who I was with who I thought I wanted to be. In the spring, my then-nine-year-old daughter and I were cleaning up the basement for a summer renovation. We needed to take everything off the walls. I took down my law degree and held it in my hands. It was six years since I had practised. My daughter stood behind me and asked me what I was doing. "Just looking at my law degree," I said. "Mom?" She hesitated before she went on. "Are you a lawyer? Like, if my friends ask." "Mmmn, yeah, sure. Technically." She stared at me, a tiny but thorough therapist. She didn't care either way; she just wanted a straight answer and, for the first time, so did I. "No." It came out as an exhale. "I thought I wanted to be one, but I was wrong." I packed the frame with my other degrees and called the law society a few days later</w:t>
      </w:r>
    </w:p>
    <w:p>
      <w:r>
        <w:rPr>
          <w:b/>
          <w:color w:val="FF0000"/>
        </w:rPr>
        <w:t>id 225</w:t>
      </w:r>
    </w:p>
    <w:p>
      <w:r>
        <w:rPr>
          <w:b w:val="0"/>
        </w:rPr>
        <w:t>Why is the Number of Pet Owners in Decline? A recent report from the American Veterinary Medical Association (AVMA) shows that over the past five years pet ownership has declined by 2.4% in the US. Whilst the study concentrated on American households only, we can expect that a similar result will be mirrored across the UK and other pet loving nations. The report comes from a preview of the 2012 US Pet Ownership and Demographics Sourcebook, due to be released later this year. A decline in pet ownership was not the only unexpected finding to come from this report however. Also reported was the staggering expenditure on pet health care in the US, a rather eye watering $28 Billion (17.8 Billion) being spent on veterinary fees alone. Another shocking finding was that only 6% of US dog owners said they had pet insurance (and only 3% of cat owners!). As low as these figures may be, these are actually higher than the amount usually quoted (1-2%). Is the Economy to Blame for the Fall in Pet Owners? With the study being carried out over the period between 2006 -- 2011, the height of recent economic turmoil, we can soon see why pet ownership is on the decline. Despite, the companionship that pets provide, they are proving to be a costly expense, which, when household budgets are being stretched more than ever, pets just simply aren't as justifiable an expenditure as they once were. With the UK experiencing similar economic distress to the US, and recent news of the double-dip recession worsening, we can only expect a similar finding would be true of UK pet ownership. Easing the Financial Burden on Pet Owners Pet owners feeling the pinch can take certain steps to make the financial aspect of owning a pet easier however. Pet insurance (although a monthly expense) can prove to be a great monetary relief should your pet ever need to make a trip to the vet. According to the study, the average number of trips to the vets was 1.6 times a year for dogs and 0.7 times a year for cats (although, shockingly, in 2011, 45% of cat-owning households never made a single trip to the vet). There are also plenty of options nutrition wise (another primary expenditure of pet ownership) to keep the cost of owning a pet down. There are many recipes for homemade pet food online, like this dog food recipe for example . Homemade pet food can work out cheaper and can be healthier. You might also want to consider being inventive when it comes to buying pet accessories to save a few pounds. For example, does your pooch really need that excessively expensive fetch toy, or is a simple stick good enough to keep him happy? A recent report from the American Veterinary Medical Association (AVMA) shows that over the past five years pet ownership has declined by 2.4% in the US. Whilst the study concentrated on American households only, we can expect that a similar result will be mirrored across the UK and other pet loving nations. The report comes from a preview of th</w:t>
      </w:r>
    </w:p>
    <w:p>
      <w:r>
        <w:rPr>
          <w:b/>
          <w:color w:val="FF0000"/>
        </w:rPr>
        <w:t>id 226</w:t>
      </w:r>
    </w:p>
    <w:p>
      <w:r>
        <w:rPr>
          <w:b w:val="0"/>
        </w:rPr>
        <w:t>The Room Humanity The Room is empty. Nearby, in the emergency department trauma bay, an elderly female pedestrian who was struck by a tractor-trailer is brought in by emergency medical services. She is alive, clinging to life. The police are trying to locate next of kin. Security is warned to expect the family's arrival and put them in the Room. Another patient, an elderly male, is brought in. "Trauma -- walking with the first one ..." the breathless emergency medicine technician says. Were they really together? Are they husband and wife or 2 people walking near each other on the street? There is no answer. Overhead, a page was heard everywhere, echoing through the vacant Room. "Social worker pick up 1187." On the phone, a heavy accent and sobs punctuate the questions. "Is she alive? Is she there? Is she breathing? She's my mother, I am coming." The crying intensifies, then again "Is she breathing?" What can be said that will be the right thing to say? She is told to take her time getting to the hospital. Depending on who you ask, it could be called the Family Room, the Quiet Room or the Bereavement Room. It is multipurpose; a place to gather in the midst of illness and tragedy. It is a place to separate the emotionally disturbed and police away from others. It is a place where victims of violence can seek solitude. It is a place for staff to sneak a bite to eat. It is a carved out refuge of quiet in the midst of an often crowded and chaotic hub of emergent activity. Both hated and avoided by those who know what it is used for; some call it the Bad News Room. Security escorts a man and a woman into the Room. In between tears, identifying information is obtained. "I am daughter, he is my brother. I want to see her. Is she breathing? Is she ok?" They are told that the doctors are with their "mama." The doctor will be in soon and no, they can not see her now. Tears and sighs follow. They are asked, "Do you know Boris?" "BORIS? Yes! He is my mother's boyfriend, they live together." More tears, upon questioning about his family. A tissue is offered from the hospital issued box on the round table. "Bring me your tears," it seems to say. Yes, there are grandchildren to contact. Bright overhead spotlights that can never be dimmed or turned off possess the Room that formerly housed a comfortable couch. The couch was removed after an intoxicated patient decided to use it as a urinal. Instead, a round table and unwelcoming chairs occupy the space near the corner of stark white walls. The attending doctor, informed of the family's arrival, stands now against the whiteness. He speaks of his initial assessment of the patient's injuries, which are serious, but not expected to be grave. There is a need for a ventilator and further testing. The doctor relays cautious optimism. This leads to questions and the restating of what has already been said, but not heard. Different adjectives, words that are common on TV medical shows are offered. After being informed of the couple's relationship, the doctor advises that Boris' injuries are minimal. The hospital Rabbi quietly enters the Room as part of the trauma team. It is unclear if the presence of a religious person is welcome or even comforting. Oddly surprising to some, is the Hassidic Rabbi's presence with a long black coat and ear locks. He is a chaplain in a medical centre whose very name evokes Christianity. His presence was based on the cultural and religious assumption of the patient's name. At some point, it is learned that they are not observant. The siblings are able to see Boris in the radiography area. Without knowledge of their language, the staff understand all they are trying to convey. Tears can speak volumes as well. The 2 siblings, short in stature, appear dwarfed by the enormity of their thoughts and feelings. They return to the Room where other family members have begun to gather. On the round table, a pitcher of water and cups are now ready to quench parched throats. A crooked abstract print on the wall does nothing to calm or distract those who enter. The family is able to glimpse their mother when she returns to the emergency department from testing. They</w:t>
      </w:r>
    </w:p>
    <w:p>
      <w:r>
        <w:rPr>
          <w:b/>
          <w:color w:val="FF0000"/>
        </w:rPr>
        <w:t>id 227</w:t>
      </w:r>
    </w:p>
    <w:p>
      <w:r>
        <w:rPr>
          <w:b w:val="0"/>
        </w:rPr>
        <w:t>Message: System Restore Point Can Not Be Created... =?Utf-8?B?Q2l0eW9mRGVudmVySVRHVVk=?= Guest Posts: n/a 's Computer Specifications 19th Jan 2005 I have a buggy piece of software that has given me problems in previous installs. Before I try to install it again I want XP Pro to do a system restore point. When I try to create the restore point it says "Windows System restore point could not be created. Please restart your system and try again. When I try again, the same message reoccurs. Any ideas why this service will not work? "CityofDenverITGUY" wrote: &amp;gt; I have a buggy piece of software that has given me problems in previous &amp;gt; installs. Before I try to install it again I want XP Pro to do a system &amp;gt; restore point. When I try to create the restore point it says "Windows &amp;gt; System restore point could not be created. Please restart your system and &amp;gt; try again. When I try again, the same message reoccurs. Any ideas why this &amp;gt; service will not work?</w:t>
      </w:r>
    </w:p>
    <w:p>
      <w:r>
        <w:rPr>
          <w:b/>
          <w:color w:val="FF0000"/>
        </w:rPr>
        <w:t>id 228</w:t>
      </w:r>
    </w:p>
    <w:p>
      <w:r>
        <w:rPr>
          <w:b w:val="0"/>
        </w:rPr>
        <w:t>Look at the Birdie evokes a world in which squabbling couples, high school geniuses, misfit office workers, and small-town Lotharios struggle to adapt to changing technology, moral ambiguity, and unprecedented affluence. In "Confido," a family learns the downside of confiding their deepest secrets into a magical invention. In "Ed Luby's Key Club," a man finds himself in a Kafkaesque world of trouble after he runs afoul of the shady underworld boss who calls the shots in an upstate New York town. In "Look at the Birdie," a quack psychiatrist turned "murder counsellor" concocts a novel new outlet for his paranoid patients. The stories are cautionary they also brim with his trademark humour. Wry, ironic, satirical and poignant Look at the Birdie reflects the anxieties of the postwar era in which they were written and provides an insight into the development of Vonnegut's early style.</w:t>
      </w:r>
    </w:p>
    <w:p>
      <w:r>
        <w:rPr>
          <w:b/>
          <w:color w:val="FF0000"/>
        </w:rPr>
        <w:t>id 229</w:t>
      </w:r>
    </w:p>
    <w:p>
      <w:r>
        <w:rPr>
          <w:b w:val="0"/>
        </w:rPr>
        <w:t>The Blog Take the headache out of IT! For those of you who don't know, we now offer a complete range of IT Solutions through our sister company, Clarke Computer Systems . We provide a range of IT Services and Computer Support in the West Midlands and East Midlands areas including (but not limited to) Birmingham, Lichfield, Cannock, Stoke-on-Trent, Derby, Ashbourne, Matlock, Buxton and Uttoxeter. "Since 1995,  Clarke Computer Systems have been providing businesses of all sizes, with a complete solution to their computing needs. From the initial consultancy / system design through to implementation and  training. All with complete user support which continues  throughout the years to come. We take the headache out of managing your computer system, allowing  you to get on with running your business!"</w:t>
      </w:r>
    </w:p>
    <w:p>
      <w:r>
        <w:rPr>
          <w:b/>
          <w:color w:val="FF0000"/>
        </w:rPr>
        <w:t>id 230</w:t>
      </w:r>
    </w:p>
    <w:p>
      <w:r>
        <w:rPr>
          <w:b w:val="0"/>
        </w:rPr>
        <w:t>Stabbed In The Back Lyrics - Youth Of Today We were brother, you and me loyal to our hardcore scene our thought, our aims, our goals were true then someting happened to you you changed I remember all the things you said shit you said ! I guess it was a just a buch of fucking lies fucking lies! stabbed us all in the back right in the back ! Don't you dare look me in the eyes ! all we stood for, all our dreams you've forgotten what they mean I tell you this my thoughts are real and I'll never change the way I feel ! Please Click here to submit the Corrections of Stabbed In The Back Lyrics</w:t>
      </w:r>
    </w:p>
    <w:p>
      <w:r>
        <w:rPr>
          <w:b/>
          <w:color w:val="FF0000"/>
        </w:rPr>
        <w:t>id 231</w:t>
      </w:r>
    </w:p>
    <w:p>
      <w:r>
        <w:rPr>
          <w:b w:val="0"/>
        </w:rPr>
        <w:t>Newton and Hartline for Colston and Dalton. Cam is my backup to Peyton. My other wideout's are Bowe, Garvin and Vjax. Thoughts? I feel like we're too far into the season to expect Cam to turn it around. You're not gonna sit Peyton for Cam, and my guess is you'd start Colston over Bowe most weeks (not to mention it's possible Harvin could be out after the bye). Cam and Dalton have scored the same this year (Dalton's actually scored considerably more in leagues where you get 6 points per passing TD), and Colston is WAY better than Hartline. I'd make this deal real quick if I were you. Quote: Originally Posted by Marc the Habs Fan If Alex Smith is ready to play, I have to dump Kaepernick for...either Nick Foles or John Skelton or Blaine Gabbert or MATT CASSEL just to have 2 QB's in my lineup. Leaning towards Foles, he should be able to do OK against Redskins D. I agree. With all the weapons in Philly you figure he should be able to at least have a decent game. Washington gives up the 2nd most points in the league to QBs. Quote: Originally Posted by Richie to Brownie Really lost on what to do with Greg Jennings right now. Hes just taking up a spot on my bench, but I don't want to drop him then have him come back and bite me in the ass. You've held him this long, I'd definitely keep him. Even if you don't get him until your playoffs, it's still definitely worth it. Not to mention who are you gonna be dropping him for? Very likely a guy you'd never even start. I know if he got dropped in my league I'd jump all over it. Quote: Originally Posted by Kronwalled55 Any news on Hernandez? If he doesn't go, I'm kind of screwed. Bennett is on a bye, and I don't want to drop him for a lesser TE or have 3 TEs on my roster... Honestly my guess is we won't know til Sunday. He'll be limited all week, and then questionable. As for Bennett, he's really come back down to reality, assuming you don't have a moves limit, I think you'd be able to drop Bennett this week and then pick him back up after their bye. Not to mention depending on how deep your league is there very possibly could be a guy out there who would be as productive. I'm thinking of asking him for McFadden instead of Maclin. Any thoughts? I'm very high on Spiller the rest of the way. Guy puts up some ridiculous numbers when he gets starter touches (which is what he's looking at now). Value wise this one's pretty close to me. You start 2 RB, 2 WR, and a Flex? What receivers do you have? If Fred Jackson's injured several weeks or phased out of the offense when he returns, you lose the deal, but if they go back to close to an even split then you win it. Talking trade with a GM who's QBs are Dalton/Manning. He NEEDS a win soon, and with Manning on a cold streak, responsible for his last 2 losses.. AND on a bye, he is warming up to the idea of Cam Newton+one of Denarius Moore/Hartline (hopefully Hartline) for Eli Manning+Megatron. I'm in 3rd place, I think if I can avoid a battle with the inevitable 1st place team in Week 15 playoffs, I'll have a shot. I'm unsure WHERE to tweak my team, I ideally would upgrade QB, but the one way I can do it is Rodgers, and the GM wants AJ Green. This Megatron trade opens up that possibility. . I'm very high on Spiller the rest of the way. Guy puts up some ridiculous numbers when he gets starter touches (which is what he's looking at now). Value wise this one's pretty close to me. You start 2 RB, 2 WR, and a Flex? What receivers do you have? If Fred Jackson's injured several weeks or phased out of the offense when he returns, you lose the deal, but if they go back to close to an even split then you win</w:t>
      </w:r>
    </w:p>
    <w:p>
      <w:r>
        <w:rPr>
          <w:b/>
          <w:color w:val="FF0000"/>
        </w:rPr>
        <w:t>id 232</w:t>
      </w:r>
    </w:p>
    <w:p>
      <w:r>
        <w:rPr>
          <w:b w:val="0"/>
        </w:rPr>
        <w:t>Resolved Question My boyfriends daughter may have been sexually abused? My boyfriends daughter is three, his ex claims that the three year old may have possibly have been sexually abused by his ex's father ( the child grandfather). Now his ex is a physcopathic liar. She claimed that my boyfriend hit her in the face. He was proven innocent. The only reason she lied is because she couldnt cope with that fact that he was with me. Now I dont know what to believe or think. My boyfriend has just met up with his ex and he is distraught. He wont talk to me. He has gone out with his mate and seen his mum and is too upset to talk to me. Im so upset because he blocking me out and not telling me whats going on. His ex has been trying desperatly to get back with him and she will make up any lie to do so. I dont know what to say, because the child may have been sexually abused... How do I talk to my boyfriend without sounds selfish, jealous and controlling.... I dont know what to say or do... If she has been abused than I will feel so bad... Best Answer - Chosen by Voters The child's father needs to contact the police and/or child services. If this child has been abused by her maternal grandfather it needs dealing with and if the mother is lying then she needs dealing with. Other Answers (4) Forget your boyfriend. If you are concerned about the child you need to do whats right for her if you suspect abuse. I would file a report for an.investigation bc u may be the childs only help if her own parent cant act in their own daughters best interests in safety. No don't phone the police yet in case it isn't true,they are dealing with many tramatic children and adults a round the world right now that have been sexually abused. Sit the 3-year-old down and talk to her,just start with normal questions first then ask her stuff like "As anybody touched you?" She's clearly the only one who is gonna tell you truth. If she says yes then phone the police. Don't waste time on any level! If she says "No" tell her "She won't get into trouble and she can tell the truth" Whatever you do, be very careful about your reactions and questions towards the little girl about the sexual abuse in question. That should be left up to the police who are trained to handle situations like this. Only because without meaning to you can confuse her with with your concerns and she may be afraid to tell the truth and hide facts. When she talks to a third party, you want to avoid any influence in her statement. This is the type of thing the police handle. And I agree, the way your boyfriend is acting indicates he is sorting things out on his own, and he will need your support later. Right now, he's probably shocked and confused, and I am sure very angry. If he doesn't do anything soon, be straight forward and tell him he should report it. If it was all made up, then the grandfather shouldn't have anything to hide, and that woman, his ex, will have consequences for lying to the police which may be what she needs. There is nothing actually that you can do, or should do in this situation. For one, you two are still in unofficial relationship. Two, you didn't say how long you two are together, and how serious this relationship is, so no way to know weather you could actually do something other then observe what is going on. Three, this possibility should be investigated by officials, and the report should be made by child's parent. Of course, all the other people who know something about possible crime could/should report, but you don't actually know anything about it. Finally, the fact that your boyfriend had gone otuside and didn't want to talk to you about this matter, shows you that your action in this is not needed or wanted at this point. Wait and be ready to offer support if he asks for it, and that's about it you can do.</w:t>
      </w:r>
    </w:p>
    <w:p>
      <w:r>
        <w:rPr>
          <w:b/>
          <w:color w:val="FF0000"/>
        </w:rPr>
        <w:t>id 233</w:t>
      </w:r>
    </w:p>
    <w:p>
      <w:r>
        <w:rPr>
          <w:b w:val="0"/>
        </w:rPr>
        <w:t>More... Tests on the Exeter cyclists showed that the nitrite allowed their muscles and hearts to work more efficiently, the journal Medicine and Science in Sports and Exercise reports. Researcher Professor Andrew Jones said: 'This is the first time we've studied  the effects of beetroot juice, and the high nitrite levels found in it, on  simulated competition. 'These findings show an improvement in performance that, at competition level,  could make a real difference -- particularly in an event like the Tour de France where winning margins can be tight.' And it is not just professional athletes who could benefit, with better use of  oxygen making it easier for the old and frail to complete everyday tasks,  including summoning up the energy needed to walk to the shops. The study used shop-bought beetroot juice but home-made versions should also be beneficial. However, there could be an unexpected consequence.  A quirk of genetics means  that eating beetroot leaves some people producing purple urine, or 'beeturia' as it is known to scientists. Beets are my least favorite vegetable. I avoided them because the taste is repulsive to me. Still... such a beautiful red vegetable and no idea how to enjoy it. I decided to do something about it earlier this year. Into the blender went a smallish size diced *raw* beetroot, a tart green apple, a blood orange, peeled lime, wild blueberries, raspberries, chia, and a chunk of fresh ginger. It's BECOME one of my favorite blender smoothies. Sometimes I also throw in a small, peeled and seeded lemon. I love citrus. Nothing is juiced, so it's a tasty whole foods drink with a good amount of fiber and antioxidants -- and NO ICKY BEET TASTE. I haven't explored other combos since this pretty much does it for me. Considering my entire childhood was beetless, I figure I accomplished a nutritional milestone for figuring out how to eat beets and actually enjoy it :) I know, it's weird, but my intolerant attitude toward beets bothered me. I still don't like beets, but this I'll happily drink. Here is an interesting pastime and hobby.... whenever you read one of these 'scientific articles'... always look for the words ' could - might - maybe '.... in other words - it's never real science.... it's just an article full of twaddle. That 'could ' be true - ' might ' be true - or is ' maybe ' true. Perhaps a knowledgable reader could help explain what happened to me? About 25 years ago after eating beetroot I had a racing heart &amp; palptations, so frightening I darent ever eat beetroot again.! Would it be connected to the Nitrite content ??? - Allergic to beetroot?, Uk, 01/7/2011 21:27...Beetroot juice can bring about a substantial drop in blood pressure if drunk in sufficient quantities (I drink it for that reason). If you had normal blood pressure to begin with and drunk a couple of glasses of it, then your blood pressure might have dropped too low, in which case the body's automatic compensatory systems would kick in to bring your blood pressure back up to normal - this could result in palpitations. Perhaps a knowledgable reader could help explain what happened to me? About 25 years ago after eating beetroot I had a racing heart &amp; palptations, so frightening I darent ever eat beetroot again.! Would it be connected to the Nitrite content ???</w:t>
      </w:r>
    </w:p>
    <w:p>
      <w:r>
        <w:rPr>
          <w:b/>
          <w:color w:val="FF0000"/>
        </w:rPr>
        <w:t>id 234</w:t>
      </w:r>
    </w:p>
    <w:p>
      <w:r>
        <w:rPr>
          <w:b w:val="0"/>
        </w:rPr>
        <w:t>Managing is one of the most important tasks in every business. Sometimes entrepreneurs are in the same time managers. There are plenty of tasks that managers must implement in everyday work activities that must bring effectiveness and efficiency in the business or organizational life. Here is one list of most important tasks of managers. 1. Coaching and Mentoring One of the most important tasks of managers is coaching and mentoring. They must be routers of the people in the business that will be routed through right instructions and training. The goal is to develop business with great business potential energy in their employees. 2. Planning Planning is one of the management function and also one important everyday task of managers. They plan future ways where the business will go and activities that must be accomplished from organizational members. 3. Changing In reality, there is not one day in business life without change. Change needs to be planned and managed to bring desired results. Managers in the same time must preserve the current success of the business and to implement change that will bring future success. 4. Forecasting Forecasting is another task of managers that mean providing a picture of how will look like the business in the future. This is important because if we have the better picture for the future, we will be better prepared for that future. 5. Motivating Peoples must be motivated to give the best results from their work. Nobody works for nothing. All employees have some type of motivational factors that will lead him to make better results. But, these motivational factors are different for each employee. Managerial tasks are to optimize that motivation and to maximize the working performances from employees. Motivating is another managerial function in addition to planning. 6. Organizing Organizing is one of the managerial functions in addition to planning and motivating. Without some level of organizing, there will be chaos. In businesses with more employees there will be more different ideas, more different ways of doing things and more different habits of the people. Organizing is a task that will make all organizational differentiations to work as one whole -- the business. 7. Staffing Staffing is another managerial function. More and more these tasks become important for managers. Selecting the right staff for the business is the heart of the business functioning in the future. Better staff will mean greater business potential energy in the business. 8. Controlling Controlling is a managerial function like planning, motivating, organizing and staffing. This task is something that will give him the picture for possible errors between planning and actual realization. The goal is to minimize the deviation between something that will like to be and something that becomes the reality. 9. Negotiating Another important managerial task is negotiating. There are internal and external negotiating. Internal negotiating is negotiating with the entities from inside the businesses. External negotiating is negotiating between managers and external entities that are outside of businesses as suppliers, customers and community. The better negotiating skills of managers will increase overall business potential energy of the business. 10. Delegating Successful managers know to delegate the right tasks to the right employees. We cannot find the perfect manager. Delegating the tasks to the lower levels is something that differentiates successful managers from average managers. This delegating can combine different knowledge and experience that will bring better accomplishment of the tasks. 11. Representing The last but not the less important task of managers is representing tasks. The managers are representative of business that they manage. How they look, how they talk, how they walk and how they think will build the picture of the business in the eyes of the people from outside the businesses. Dont ignore a single one of the The 11 Most Important Tasks of Managers for to do so will be at your peril I simply want to tell you that I am new to blogging and site-building and certainly savored you're blog site. More than likely I'm likely to bookmark your website . You surely come with good articles and reviews. Thank you for revealing your web-site. Wow, awesome blog layout! How long have you been blogging for? you make blogging look easy. The overall look of your site is wonderful, as well as the content!. Thanks For Your article about The 11 Most Important Tasks of Managers | More Profit Less Time . I just want to say I'm new to blogging and site-building and certainly savored you're web-site. More than likely I'm planning to bookmark your site . You surely have superb stories. Kudos for revealing your blog site. I simply want to tell you that I am just beginner to blogging and site-building and seriously liked you're page. Very</w:t>
      </w:r>
    </w:p>
    <w:p>
      <w:r>
        <w:rPr>
          <w:b/>
          <w:color w:val="FF0000"/>
        </w:rPr>
        <w:t>id 235</w:t>
      </w:r>
    </w:p>
    <w:p>
      <w:r>
        <w:rPr>
          <w:b w:val="0"/>
        </w:rPr>
        <w:t>The Turkish EU question and the case of Greece As counterintuitive as it may seem at a time of Turkey's rise and the EU's decline, the so-called New Turkey remains an experiment that requires Europe for its fulfilment - says think-tank It is tempting to look at the trajectories of Greece and Turkey - two neighbours bound by a history of competition - and conclude that gaining European Union membership hurt Greece as much as not gaining it helped Turkey. Greece entered the European community in 1981 and joined the euro after the Maastricht Treaty. It is now Europe's weakest economy, and it might not be able to keep the common currency. Turkey, on the other hand, has sought and been denied EU membership since the 1960s, but its economy is now more dynamic than most in Europe. And its profile as a regional actor has risen in recent years while the EU's is said to be declining. But while it appears possible to argue that EU membership ruined Greece and non-membership saved Turkey, this conclusion is as incorrect as it is intriguing. Above all, it fails to provide a reliable narrative to guide future international decisions. In truth, both countries need more involvement with Europe, now probably more than ever. International stakeholders should therefore be careful about insinuating - as some political forces in both countries have done - that the future may be brighter without the EU. Greece's early accession to the EU and the euro induced a relaxed attitude toward further reform. But its failures would likely have been much bigger had it never attained EU membership. Reforms in the 1990s helped reduce Greece's oversized state, showing the transformative potential of integration. Greece also attained some economic diversification thanks to EU-driven reforms. Many forget that issues that concern Turkey - including its identity as a western state - were just as relevant for Greece until its EU accession; a North Atlantic Treaty Organisation member since 1952, like Turkey, Greece was cut across divisions between Orthodox 'traditionalists' and westernisers during the Cold War. A sovereignty-conscious country in an unstable region, Greece maintained high defence budgets despite de-securitisation through Europeanisation - Greek-Turkish tensions attenuated as both got closer to the EU. That bloated its debt and mitigated efforts to downsize its public sector. But Greece's military expenditures would have been higher had it been denied the full benefits of the European peace. In short, EU integration brought advantages. Although, it is painfully clear that they were not enough. Now Greece needs the European project more than ever. The country's difficulties are only partly related to the recent EU-imposed austerity. The deeper cause remains problems with Greek competitiveness that European integration may help solve. In contrast to the arguments of Greek nationalists, it is the European project's weakness - not its overbearing presence - that has cost Greece dearly. By the same token, Greece's exit from the common currency would be as much a failure for Greeks as a defeat for the EU as a transformative agent. It is, therefore, encouraging that under dire circumstances the Greek people voted for the European project last month and that, despite bilateral divergences, German leaders have been outspoken about the need to keep Greece in. On the other side of the Aegean, Ankara seems to be looking at the unfolding Greek tragedy with the relief of those who missed a ship that sank. There is some truth to the notion that the promise of EU membership meant that Turks have worked harder than some of their neighbours to keep their economy competitive. But this is also implicit recognition that the EU perspective worked. The customs union with the EU in the mid-1990s triggered reforms that were followed by those undertaken to start accession talks that moved Turkey toward democratisation. In fact, democratic consolidation has become less clear a prospect after the most recent stalemate on EU accession. Tendencies that had characterised the Kemalist era - such as centralisation and tutelage - have resurfaced in the current situation of protracted political stability without the external pressure coming from EU engagement. As counterintuitive as it may seem at a time of Turkey's rise and the EU's decline, the so-called New Turkey remains an experiment that requires Europe for its fulfilment. As Ankara aspires to Middle Eastern leadership, its history of western engagement should remind it of the difficulties it will have in dealing with a turbulent</w:t>
      </w:r>
    </w:p>
    <w:p>
      <w:r>
        <w:rPr>
          <w:b/>
          <w:color w:val="FF0000"/>
        </w:rPr>
        <w:t>id 236</w:t>
      </w:r>
    </w:p>
    <w:p>
      <w:r>
        <w:rPr>
          <w:b w:val="0"/>
        </w:rPr>
        <w:t>The free essay examples that we publish on UK Essays have been submitted to us by students. These essays are not the work of our own expert essay writers. Thanks to all of the students that have submitted their work to us. READ MORE Share &amp; download: Democratic leadership style is a very open and collegial style of running a team The democratic leadership style is a very open and collegial style of running a team. Ideas move freely amongst the group and are discussed openly. Everyone is given a seat at the table, and discussion is relatively free-flowing. This style is needed in dynamic and rapidly changing environments where very little can be taken as a constant. In these fast moving organizations, every option for improvement has to be considered to keep the group from falling out of date. The democratic leadership style means facilitating the conversation, encouraging people to share their ideas, and then synthesizing all the available information into the best possible decision. The democratic leader must also be able to communicate that decision back to the group to bring unity the plan is chosen. When is it Used? When situations change frequently, democratic leadership offers a great deal of flexibility to adapt to better ways of doing things. Unfortunately, it is also somewhat slow to make a decision in this structure, so while it may embrace newer and better methods; it might not do so very quickly. Democratic leadership style can bring the best out of an experienced and professional team. It capitalizes on their skills and talents by letting them share their views, rather than simply expecting them to conform. If a decision is very complex and broad, it is important to have the different areas of expertise represented and contributing input -- this is where democratic leader shines. Good fits for Democratic Leadership: Consulting: when paid to explore problems and find solutions, your role will be to explore the possibilities in depth, and that means there has to be a great deal of exploration and open discussion. Much of the Service industry: new ideas allow for more flexibility to changing customer demands. Education: few places need to be open to different ideas than education, both by educators and their students. How to be effective with this position: Keep communication open: If the marketplace of ideas is going to be open for business, everyone needs to feel comfortable enough to put their ideas on the table. The democratic leadership style thrives when all the considerations are laid out for everyone to examine. Focus the discussion: It's hard to keep unstructured discussion productive. It's the leader's job to balance being open to ideas and keeping everything on-topic. If the conversation begins to stray, remind everyone of the goal on hand and then steer it back. Make sure to take note of off-topic comments and try to return to them when they are pertinent. Be ready to commit: In the democratic leadership style, you get presented with so many possibilities and suggestions that it can be overwhelming and difficult to commit. But as the leader, when the time comes, you have to choose and do so with conviction. The team depends on the clear and unambiguous mandates to be committed. Respect the ideas: You and your team might not agree with every idea, and that's ok. It is important, however, that you create a healthy environment where those ideas are entertained and considered --not maligned-- or the flow of ideas will slow to a trickle. Explain, but don't apologize: You want the advocates of the solutions that were not selected to understand that their thoughts were considered and had validity, but that ultimately you had strong reasons to go a different direction. It's important that the decision be communicated, but you should not apologize for deciding on what you think. (http://www.leadership-toolbox.com/democ\\... Democratic Leadership Under democratic leadership, the people have a more participatory role in the decision making process. One person retains final say over all decisions but allows others to share insight and ideas. This is often a highly effective form of leadership. People are more likely to excel in their positions and develop more skills when they feel empowered, and people are empowered when they are involved in the decision-making process. Although it may take some time to achieve full participation from a group, the end result will be rewarding if you can manage to establish a power-sharing environment in your group project. You will find that democratic practices often lead to a more productive and higher quality work group. Examples of democratic leadership: Asking all group members for ideas and input. Voting on the best course of action in a project. Asking group members to work with their strengths and provide input on how</w:t>
      </w:r>
    </w:p>
    <w:p>
      <w:r>
        <w:rPr>
          <w:b/>
          <w:color w:val="FF0000"/>
        </w:rPr>
        <w:t>id 237</w:t>
      </w:r>
    </w:p>
    <w:p>
      <w:r>
        <w:rPr>
          <w:b w:val="0"/>
        </w:rPr>
        <w:t>I went skating the other day with a good friend who has been skating for fourteen years. He does nothing like what is taught at skateinstructor.com but by virtue of long practice and a lot of power, he can go - fast! and he can stop with heel brake.  Which is pretty much all you need to be able to get about town. I did not even see a single textbook turn as far as I can recall, but it worked (not that it might not work even better with a few technical tips!). Now normally I am not particularly into moving around town fast, but I had to KEEP UP. So that day I skated fast. There is so much debris of autum twigs and chestnut shells everywhere on the paths where we skated, that skating fast was great, you either ride over the debris, or it scatters before your wheels. Wonderful. And it works 99% of the time. Then, WHOOMPH. Over I went. That was the 1% of the time where the speed does not defeat the debris. After oscillating between swaying forwards and backwards, in the end I went down backwards, at a fair speed. Fortunately good Seba wrist pads (thanks, Mark!) prevented serious damage whe I took a lot of the weight of the fall with my hand, but my wrist was pushed back and has been swollen for a few days. Anyway today I went out for a short practice, and back to something I have written about in previous posts (e.g. here ): SLOW practice, working on perfecting a good clean, efficient stride. The autumn twigs (and even the leaves) are more of a problem at low speed, but there again you get more time to avoid them. The aim of course is to be able to skate fast and with good technique. Just needs bit of daily practice, in all seasons (apart from snow!). Autumn leaves, and dangerous twigs, are all part of the experience of street skating. On the whole the secret is probably in in-between speed: fast enough that the debris does not impede progress too much, but slow enough to avoid the worst of it. Prices, locations and terms and conditions may change without prior notice. Skateinstructor.com operates strict no refund and 24 hour cancellation policies. All students must wear knee, wrist, elbow pads and a helmet at all times. All students mus t be over 18.</w:t>
      </w:r>
    </w:p>
    <w:p>
      <w:r>
        <w:rPr>
          <w:b/>
          <w:color w:val="FF0000"/>
        </w:rPr>
        <w:t>id 238</w:t>
      </w:r>
    </w:p>
    <w:p>
      <w:r>
        <w:rPr>
          <w:b w:val="0"/>
        </w:rPr>
        <w:t>Higher Food and Energy Prices are a Burden, Says Global Poll Nearly two-thirds (60%) of people in a new 26 nation poll commissioned by the BBC World Service say they are feeling the burden of recent rises in the cost of food and energy. They said that the rising cost of food, and of fuel and electricity costs, have affected them and their family "a great deal". The poll suggests that the rise in food prices is leading to changes in people's behaviour, particularly in poorer countries. Many in the developing world say they are cutting back on what they eat because of the higher cost of food, with 63 per cent in the Philippines and Panama, 61 per cent in Kenya and 58 per cent in Nigeria saying they are now eating less. Coupled with this, nearly half (43%) of the 27,319 people surveyed said that the higher cost of food has caused them to change what they eat and again this was most apparent in the developing world with people in Panama (71%), Egypt (67%), Kenya (64%), and the Philippines (63%) among the most likely to have changed their diet. In developed countries like Australia (27%), the UK (25%) and Germany (10%), far fewer say that the rise in food prices has caused them to cut back on what they eat. In general, those in developed countries have also not changed what they eat in response to the higher prices ? notably, only 17 per cent in Spain, 19 per cent in Poland, and 24 per cent in Germany say they have changed their diets. The poll also shows that 70 per cent of people across the world are unhappy with what their national government is doing to keep food prices affordable. Very high proportions of dissatisfied citizens were found in Egypt (88% dissatisfied), the Philippines (86%) and Lebanon (85%) as well as in some developed countries such as France (79%), Russia (78%), and Italy (74%). Respondents were asked how much the rises in the cost of energy, including petrol, had negatively affected them and their family. Overall 60 per cent say that increased energy costs are affecting them and their family a great deal, and again it is those in developing economies who seem to be feeling the effects most ? 95 per cent in the Philippines, 93 per cent in Egypt, 84 per cent in Indonesia, 83 per cent in Kenya and Lebanon, and 81 per cent in Mexico. Majorities in several developed countries also say they have been affected a great deal ? 61 per cent in Italy, 59 per cent in France, and 58 per cent in the United States. GlobeScan Chairman Doug Miller commented: "While governments around the world are now preoccupied with the financial crisis, it is clear that many of their citizens feel they aren't doing enough to relieve the burden of high food prices, which is falling on those who can least afford it." The results are drawn from a survey of 27,319 adult citizens across 26 countries conducted for the BBC World Service by the international polling firm GlobeScan together with the Program on International Policy Attitudes (PIPA) at the University of Maryland. GlobeScan coordinated fieldwork between July 8 and September 15, 2008. Participating Countries Note: In Brazil, China, Costa Rica, Egypt, Lebanon, Mexico, Panama, the Philippines, South Korea, Turkey, and the United Arab Emirates urban samples were used. Please see methodology for details. Detailed Findings Majorities in each of the 26 countries included in the poll, except China, say they have been negatively affected by rising food and energy prices "a great deal" or "a fair amount". Remarkably, close to 100 per cent of citizens in several developing countries have been affected "a great deal" or "a fair amount" by rising food prices ? examples include Egypt and the Philippines (98%), Kenya and Indonesia (96%), and Nigeria (95%). Among the 11 developed nations included in the poll, France, Italy, Poland, and Russia appear to have been most affected by rising food prices, with majorities (80 per cent and higher) saying they have been negatively affected "a great deal" or "a fair amount". Three-quarters or more citizens in 22 of the 26 countries included in the poll say they have been negatively affected 'a great deal' or 'fair amount' by rising energy prices. Those in developing countries appear to be among the most affected, with over 90 per cent in the Philippines (98%), Egypt (97%), Indonesia (97%), Kenya (95%), Panama (95%) Lebanon (93%), Mexico (93%), and Nigeria (93%) saying they have been affected 'a great deal' or 'a fair</w:t>
      </w:r>
    </w:p>
    <w:p>
      <w:r>
        <w:rPr>
          <w:b/>
          <w:color w:val="FF0000"/>
        </w:rPr>
        <w:t>id 239</w:t>
      </w:r>
    </w:p>
    <w:p>
      <w:r>
        <w:rPr>
          <w:b w:val="0"/>
        </w:rPr>
        <w:t>MANA-A-IWI/MANA OF THE PEOPLE Ngatiawa rangatira Wiripine Ninia appears in this painting in European clothing, unlike her appearance in a later Goldie portrait entitled One of the Old School . The deep lines of Wiripine's face and the muted colours of her clothing blend well with the raupo thatched wall immediately behind her. She wears the same taonga in both paintings; indeed for many of us Maori, Wiripine herself is taonga, an emblem of our cultural sustainability. This connection between taonga and mana-a-iwi is consistent with the inter-relatedness of all themes within this exhibition. Those of us who identify as Maori, particularly of the iwi Ngatiawa, may 'converse' with Wiripine Ninia, seeking her guidance and also the solace that comes from the connection she helps us to make with the world of our ancestors. In spite of many criticisms that Goldie's work attracts, particularly about its narrative clichs, he does Maori people a service. The pictorial record of our tupuna replenishes ancestral ties with the past that are valued so highly in Maori culture. Wiripine's quiet dignity is reflected in her inward, reflective gaze. In it we can discern both the mana and humility of our people, handed down to us through generations. Rather than essentialising Maori people, however, it serves to remind us all, Maori and Pakeha, that we may not have that same humility and mana until we reach our older years. JD C.F. Goldie 1870-1947 Wiripine Ninia - A Ngatiawa Chieftainess 1911 Oil on canvas Sarjeant Gallery Te Whare O Rehua Whanganui Roger Blackley has written that Goldie thought of his subjects as "representing 'types', in the sense of 'specimens' that required collecting before it was too late." The view that Maori were facing extinction was prevalent in the early years of the twentieth century, although it is interesting to note that Goldie's own brother, William, had analysed the 1901 census returns and published an article contradicting such a view. There was a close collaboration between Goldie and his models. He paid his sitters on a daily rate and sometimes covered the cost of their accommodation if they came to his studio from outside Auckland. They invariably sat for him draped in a blanket or piece of velvet supplied by the artist. In many of his portraits the identical tiki pounamu appears around the necks of both male and female sitters. Wiripine Ninia wears one here. His portraits were well-known as the result of reproductions in the illustrated press. Some were printed on special art paper and were framed for hanging in homes. The realism of the paintings always found favour with the public, though art critics increasingly found the works too photographic and lacking in 'artistic fancy'. PS</w:t>
      </w:r>
    </w:p>
    <w:p>
      <w:r>
        <w:rPr>
          <w:b/>
          <w:color w:val="FF0000"/>
        </w:rPr>
        <w:t>id 240</w:t>
      </w:r>
    </w:p>
    <w:p>
      <w:r>
        <w:rPr>
          <w:b w:val="0"/>
        </w:rPr>
        <w:t>Calling community-minded GP service providers                                          Be a key part of the Olympic legacy An exciting opportunity for community-minded providers of GP services to be part of the London 2012 Olympic legacy began today (Tuesday 6 November 2012). NHS North East London and the City has opened formal procurement asking for expressions of interest on the website https://www.supplying2nhs.com for GP services in  the new Sir Ludwig Guttmann Health and Wellbeing Centre located in Queen Elizabeth Olympic Park, Newham, London, E20 1AS. NHS North East London and the City is looking for providers of GP services to run this high profile Health and Wellbeing Centre that innovate and deliver high quality, value for money, integrated services that work towards the Olympic legacy of improved health for local people. Newham is one of London's fastest growing boroughs. The apartments that housed athletes during the London 2012 Olympic Games and Paralympic Games in Stratford will become home to over 7,000 new residents. Further development will see a projected 30,000 to 40,000 people living around the park over the next 15 years. In the heart of this is the Sir Ludwig Guttmann Health and Wellbeing Centre. By early summer 2013, the centre will be transformed from a testing and rehabilitation suite for athletes to a health centre for local people with facilities for the community.  When fully operational it will be the largest health facility outside of a hospital setting in east London. The GP service will be part of a community that links together to work towards a real Olympic legacy for local people. The GP service will work with other services and providers in the centre and encourage local people to use the facilities in and around the park to lead healthier lifestyles and to support local people into employment and education. Steve Gilvin, Director of Primary Care Commissioning for NHS North East London and the City London said: "I encourage suppliers of GP services to register their interest in playing a leading role in this high profile Health and Wellbeing Centre. The GP service for the Health and Wellbeing Centre will be central to developing high quality clinical care in what we hope will become a centre of excellence. "The GP service must provide high quality primary medical service for a diverse and rapidly growing population that demonstrates innovative ways of delivering care, is technologically advanced and prioritises a wellbeing and preventative approach. "It is expected that the service will work alongside and support local community organisations who will also be located in and around this health centre. They will work together to achieve a long lasting health legacy for the people of Newham." Procurement for pharmacy services in the Health and Wellbeing Centre were also launched today on the website https://www.supplying2nhs.com . Procurement for other health services will start later in the year*. NHS North East London and the City is a cluster of seven primary care trusts for Barking and Dagenham, City and Hackney, Havering, Newham, Redbridge, Tower Hamlets and Waltham Forest.  It is responsible for supporting the development of NHS clinical commissioning groups, developing GP, pharmacy, dentistry and optometry services, public health and it has the statutory responsibility for purchasing healthcare on behalf of the local population. *With the exception of GP, dental and community pharmacy services NHS Newham Clinical Commissioning Group will be responsible for commissioning all other health services in the Centre. For press enquiries please contact Savaia Stevenson, senior communications manager, NHS North East London and the City: savaia.stevenson@elc.nhs.uk or call her on 07932 028 012.</w:t>
      </w:r>
    </w:p>
    <w:p>
      <w:r>
        <w:rPr>
          <w:b/>
          <w:color w:val="FF0000"/>
        </w:rPr>
        <w:t>id 241</w:t>
      </w:r>
    </w:p>
    <w:p>
      <w:r>
        <w:rPr>
          <w:b w:val="0"/>
        </w:rPr>
        <w:t>General Blog Air New Zealand Wine Awards 2012 -- Impressions from Tasting the Golds 24-Nov-2012 The post-judging and pre-awards dinner tasting of the gold medal winners of the Air New Zealand Wine Awards is always a fun and eye-opening event. There, one can taste all the gold medal wines in one shot, to get an impression of the wines as a whole. It is really only an impression, rather than a full, in-depth analysis, but the advantage is the bigger picture and perspective. Often, there are the winemakers responsible for the wines attending, and certainly their peers are present, and listening to their comments is instructive and fascination. The trap is to not get too involved in discussions, as one will run out of time to see all the wines. If one is brave, you can make predictions as to which wines will win each class, or if really (foolishly?) courageous, one might make a guess as to the Champion Wine of the Show. I'm not that brave, but I'll say what I liked in this article, and they're not to be construed as my guesses as winners, but seen as my personal preferences. The trophies will be announced tonight anyway, and we'll see what the judges as a collective group thought. I'll post those results soon... www.airnzwineawards.co.nz Impressions from the Classes Sparkling There were 3 gold medals awarded, of different styles. I enjoyed the Palliser Methode Traditionnelle 2007 for its overall complexity and autolytic interest. The Lindauer 'Classic' Ros NV was a particularly 'clever' wine, showing how character can be built into a wine, without the wine costing a lot of money... Gewurztraminer Greater numbers of golds in the past suggested much effort by growers and makers, but this time only 2 golds, and both strong examples, my pick going to the Waimea 2012 for its richness. But the Lawsons Dry Hills 2010 up there too. Here I am, seduced by the sugar. Pinot Gris With 9 golds, a good showing. Always a much more difficult category to appreciate due to the less expressive fruit characters. All showing fruit interest and good weight with textures. Some showed funkier notes, making them wines with a difference. The Spy Valley 2012 had weight, soft textures and power. And sugar carrying things a little. Seduced by the sugar again? Riesling A good showing with 7 golds. I'd like to think that divergent styles of the same variety can be recognised, and these wines showed it was done so. The purity of lime and lemon of the West Brook Marlborough 2011 was a standout, as was the more decadent, slightly honied, (botrytis affected?) style of the Maude 'Mt Maude Vineyard -- East Block' 2012. The West Brook now just showing a little toastiness, and beautifully so. These two stood apart due to their phenolic finesse, a critical aspect with the variety for me. Sauvignon Blanc You'd expect this to be the class with the most golds, due to sheer numbers of wines entered, and our industry's expertise in handling the variety. 17 golds show Marlborough's success in 2012. Interestingly, it's a tussle between methoxypyrazine and thiol expression. I'm happy with both, as long as the latter has fruit to match. But the thiol-expressive wines have taken a hammering at shows of late. Unfairly so? Maybe, as this year's winners were lighter on the pungent, passionfruity ground. However, it was satisfying to see a range awarded, from the individual, thiolly Matua Valley 'Paretai' 2012, the classical Rapaura Springs 'Reserve' 2012, and the wood-influenced Tohu 'Mugwi Reserve' 2011. Chardonnay This would have to be the winning variety or class, with 15 golds. The older Chardonnays were showing the heavier side of the flinty complex reduction character. Too much in most cases for me, having been trained in my early days to see such things as a fault. Clearly, tolerance has set in, and the flintiness is now interpreted as complexity. I must get with it, and be more modern! Having said that, the younger 2010 and 2011 wines handled the reductive issue with great sensitivity. The</w:t>
      </w:r>
    </w:p>
    <w:p>
      <w:r>
        <w:rPr>
          <w:b/>
          <w:color w:val="FF0000"/>
        </w:rPr>
        <w:t>id 242</w:t>
      </w:r>
    </w:p>
    <w:p>
      <w:r>
        <w:rPr>
          <w:b w:val="0"/>
        </w:rPr>
        <w:t>Information has been leaked about the Trans Pacific Partnership, which is being negotiated in secret by US Trade Representative Ron Kirk. Six hundred corporate  "advisors" are in on the know, but not Congress or the media.  Ron Wyden, chairman of the Senate trade subcommittee that has jurisdiction over the TPP, has not been permitted to see the text or to know the content. The TPP has been called a "one-percenter" power tool. The agreement essentially abolishes the accountability of foreign corporations to governments of countries with which they trade. Indeed, the agreement makes governments accountable to corporations for costs imposed by regulations, including health, safety and environmental regulations. The agreement gives corporations the right to make governments pay them for the cost of complying with the regulations of government. One wonders how long environmental, labor, and financial regulation can survive when the costs of compliance are imposed on the taxpayers of countries and not on the economic activity that results in spillover effects such as pollution.. Many will interpret the TPP as another big step toward the establishment of global government in the New World Order.  However, what the TPP actually does is to remove corporations or the spillover effects of their activities from the reach of government. As the TPP does not transfer to corporations the power to govern countries, it is difficult to see how it leads to global government. The real result is global privilege of the corporate class as a class immune to government regulation. One of the provisions allows corporations to avoid the courts and laws of countries by creating a private tribunal that corporations can use to sue governments for the costs of complying with regulation.  Essentially, the laws of countries  that apply to corporations are supplanted by decisions of a private tribunal of corporate lawyers. The TPP is open to all countries.  Currently, it is being negotiated between the US, Australia, Brunei, New Zealand, Singapore, Vietnam, Chile, and Peru.  Australia, according to reports, has refused to submit to the private tribunal system. What are we to make of the TPP?  It is perhaps too early to have all the answers. However, I can offer some ways of thinking about it. I doubt that the TPP is a New World Order takeover. If anything, the TPP reduces the scope of global government by exempting corporations from government control. Also, global government, unless it is government by the American Empire, is inconsistent with the neoconservatives insistence on US hegemony over the world. Powerful US ideological, private, and government interest groups have no intention of losing the power that they have acquired by being rolled into some New World Order unless the New World Order is a euphemism for American Empire. In the criticisms of the TPP, much emphasis is placed on the costs that corporations of foreign members of the agreement can impose on the US.  However, US corporations gain the same privileges over those countries, as the agreement gives every country's corporations  immunity to the other countries' laws. It could be the case that US corporations believe that their penetration of the other countries will greatly exceed the activities in the US of Brunei, New Zealand, Peru, et al. However, once Japan, Canada, China and others join TPP, the prospect of American firms getting more out of the agreement than foreign firms disappears, unless from the US perspective the definition of foreign firm includes US corporations that offshore the production of the goods and services that they market in the US.  If this is the case, then US offshoring firms would be exempt not only from the laws and courts of foreign countries, but also exempt from the laws and courts of the US. This point is possibly mute as the agreement requires all governments that are parties to the TPP to harmonize their laws so that the new corporate privileges are equally reflected in every country. To avoid discriminatory law against a country's own corporations that do not engage in foreign trade, harmonization could mean that domestic corporations would be granted the same privileges as foreign investors. If not, domestic firms might acquire the privileges by setting up a foreign subsidiary consisting of an office. As  the TPP is clearly an agreement being pushed by US corporations, the implication is that US corporations see it as being to their relative advantage. However, it is unclear what this advantage is. Alternatively, TPP is a strategy for securing exemption from regulation under the guise of being a trade agreement. Another explanation, judging from the unusual collection of the initial parties to the agreement, is that the agreement is</w:t>
      </w:r>
    </w:p>
    <w:p>
      <w:r>
        <w:rPr>
          <w:b/>
          <w:color w:val="FF0000"/>
        </w:rPr>
        <w:t>id 243</w:t>
      </w:r>
    </w:p>
    <w:p>
      <w:r>
        <w:rPr>
          <w:b w:val="0"/>
        </w:rPr>
        <w:t>The Origins and Consequences of the First World War Robert Skidelsky Brighton College Lecture | Tuesday, November 25, 2003 I once attended a lecture by AJP Taylor on Origins of 1st World War. He ran through various possible causes, rejecting each one. After exactly one hour, he said: 'Well, there's one last thing. The chauffeur of the Archduke Franz Ferdinand did take the wrong turning in Sarajevo. Had he not, the Archduke would not have been killed. Had he not been killed, there would have been no war in August 1914'. With that he sat down. This was not just Taylor being clever or paradoxical. He was giving us a profound lesson in historical thinking. You may think: 'But if not in 1914, the war -- some war -- would have started in 1915 or 1920. With all the explosive material lying around, a war was inevitable'. Spot the fallacy: True, one might have had a war in 1915 or 1920. But it might just as well have broken out in 1913 or 1907. The fact is it didn't. A war postponed is a war averted. Also, even if war had broken out later, it would not have been the same war.It might have been a smaller war. So the assassination of Archduke was in some sense crucial to explain the actual war -- the first world war. We immediately have two opposite interpretations of the origins of the first world war. First, it can be seen as the result of an accident, which then set in motion a train of events which would not have happened but for the accident. The second explanation is that the war had structural causes, so deep as to make a general European war inevitable, sooner or later. Most people are unhappy with 'accidental' explanations -- the well-known Cleopatra's Nose theory of history. They like to believe that great events have great causes; or to put it another way -- that everything that happened had to happen. But consider this example. Had the electoral register in Florida in 2000 been more up to date, Gore not Bush would have carried Florida, and as a result become President of the USA. Would there have been a war in Iraq? I doubt it. Great events often turn on small things. However, suppose you want to make the case that there were deep structural factors predisposing European countries to war in 1914. You have a choice between political factors and economic factors. Some historians have laid stress on the arms race between the Great Powers. This is a political factor. Others have emphasised trade rivalry between Britain and Germany. This is the economic factor. So we have an explanatory grid for discussing the origins of most great historical events, not necessarily wars, with 4 quadrants. Draw this. In discussing the origins of 1WW I want to follow the arguments of Niall Ferguson, whose book The Pity of War, published in 1998, is the most important recent book on the subject. I will also draw on Ferguson's recent book, Empire. Some of you may have seen the TV series which accompanied it. Ferguson is a real historian, rather than someone who just writes history books. He sets out to answer 10 questions: 1.Was war inevitable? 2. Why did Germany's leaders gamble on war? 3. Why did Britain's leaders decided to intervene when war broke out? 4. Was war really popular on the outbreak? 5. Did propaganda and press keep the war going? 6. Why did the huge economic superiority of the British Empire not inflict defeat on Germany quickly before US intervention? 7. Why didn't the military superiority of the German army fail to deliver victory on the Western front? 8. Why did men keep on fighting in such wretched conditions? 9. Why did the men stop fighting? 10. Who won the peace? I will try to answer Ferguson's first 4 questions dealing with the origins of the war, and his last dealing with the consequences. Was the war inevitable? Most historians see it as inevitable as a natural catastrophe, given human nature or the structure of international relations, or capitalism, or generals' timetables, or domestic pressures, or nationalistic ideas. Quote Bethmann Hollweg, German chancellor in 1914: 'The imperialism, nationalism, and economic materialism, which during the last generation determined the outlines of every nation's policy, set goals which could only be pursued at the cost of a general conflagration'. The most familiar version of the structural theory revolves round Germany's Weltpolitik -- its drive to European domination, and eventually world domination. This was revived by Fritz Fischer in the 1960s. Fischer'</w:t>
      </w:r>
    </w:p>
    <w:p>
      <w:r>
        <w:rPr>
          <w:b/>
          <w:color w:val="FF0000"/>
        </w:rPr>
        <w:t>id 244</w:t>
      </w:r>
    </w:p>
    <w:p>
      <w:r>
        <w:rPr>
          <w:b w:val="0"/>
        </w:rPr>
        <w:t>Your Online Chapel of EaseT Evening Prayer 11.1.12: Feast of All the Saints Therefore they will receive a glorious crown and a beautiful diadem from the hand of the Lord, because with his right hand he will cover them, and with his arm he will shield them. Throughout Latin America, All Saints' Day and All Souls' Day are treated like a single holiday. In Guatemala, the Indian villagers of Todos Santos (which means "All Saints") stretch these celebrations honoring the dead into a three-day-long affair by adding October 31. Families pay homage to the dead on All Souls' Day by decorating the graves of their loved ones and offering flowers, corn, squash, and orange slices at church. Click to enlarge. (Photo &amp; text: Guatemalan Tourist Bureau via Leonardo Ricardo) We give thanks to the Father, who has made us worthy to share in the inheritance of the saints in light. Colossians 1:12 INVITATORY AND PSALTER O God, make speed to save us. O Lord, make haste to help us. Praise to the holy and undivided Trinity, one God: * as it was in the beginning, is now, and will be for ever. Amen. Alleluia. Hymn: Light of the World Phos hilaron Light of the world in grace and beauty, Mirror of God's eternal face, Transparent flame of love's free duty, You bring salvation to our race. Now, as we see the lights of evening, We raise our voice in hymns of praise; Worthy are you of endless blessing, Sun of our night, lamp of our days. Psalm 148 Hallelujah! Praise the LORD from the heavens; * praise him in the heights. Praise him, all you angels of his; * praise him, all his host. Praise him, sun and moon; * praise him, all you shining stars. Praise him, heaven of heavens, * and you waters above the heavens. Let them praise the Name of the LORD; * for he commanded, and they were created. He made them stand fast for ever and ever; * he gave them a law which shall not pass away. Praise the LORD from the earth, * you sea-monsters and all deeps; Fire and hail, snow and fog, * tempestuous wind, doing his will; Mountains and all hills, * fruit trees and all cedars; Wild beasts and all cattle, * creeping things and wingd birds; Kings of the earth and all peoples, * princes and all rulers of the world; Young men and maidens, * old and young together. Let them praise the Name of the LORD, * for his Name only is exalted, his splendor is over earth and heaven. He has raised up strength for his people and praise for all his loyal servants, * the children of Israel, a people who are near him. Hallelujah! Psalm 150 Hallelujah! Praise God in his holy temple; * praise him in the firmament of his power. Praise him for his mighty acts; * praise him for his excellent greatness. Praise him with the blast of the ram's-horn; * Praise him with lyre and harp. Praise him with timbrel and dance; * praise him with strings and pipe. Praise him with resounding cymbals; * praise him with loud-clanging cymbals. Let everything that has breath * praise the Lord. Hallelujah! Praise to the holy and undivided Trinity, one God: * as it was in the beginning, is now, and will be for ever. Amen. THE LESSONS Wisdom 5:1-5, 14-16 Then the righteous will stand with great confidence in the presence of those who have oppressed them and those who make light of their labors. When the unrighteous see them, they will be shaken with dreadful fear, and they will be amazed at the unexpected salvation of the righteous. They will speak to one another in repentance, and in anguish of spirit they will groan, and say, 'These are persons whom we once held in derision and made a byword of reproach -- fools that we were! We thought that their lives were madness and that their end was without honor. Why have they been numbered among the children of God? And why is their lot among the saints?' Because the hope</w:t>
      </w:r>
    </w:p>
    <w:p>
      <w:r>
        <w:rPr>
          <w:b/>
          <w:color w:val="FF0000"/>
        </w:rPr>
        <w:t>id 245</w:t>
      </w:r>
    </w:p>
    <w:p>
      <w:r>
        <w:rPr>
          <w:b w:val="0"/>
        </w:rPr>
        <w:t>A Place in the Country marks the welcome return of this beloved writer. Like an American A Year in Provence or Under the Tuscan Sun , this winning memoir speaks to the universal dream of escape, the yearning for what Mary Lennox in The Secret Garden called "a bit of earth." A Place in the Country describes Cunningham's transformation from urban dweller to country sophisticate and takes the reader from the cramped spaces of her Bronx youth to the rolling greenery of the upstate New York farm she eventually settles on. Cunningham's negotiations with the land, the local gentry (English aristocrats, a swami and his followers, and dairy farmers, among others), and the wildlife (holsteins, deer, chickens, geese, snakes, and pigs) are related with acuity, novelistic grace, and wry humor. Along the way, we revel in some of the most evocative writing about place in recent memory. A Place in the Country is an immensely satisfying book that at once captures the rustic dreams of every city child and the poignant passing of the old-fashioned pastoral life. 1. In A PLACE IN THE COUNTRY , the country and country life holds different associations for Cunningham and her family and neighbors. What significance does the country hold for Cunningham? How about for her husband and daughters? The Bowerses? The Hodgsons? The Swami and his followers? 2. Cunningham, a granddaughter of a Russian immigrant, speaks of her move to the country as both a homecoming and as a venture into a new land. How does Cunningham's move to the country both echo her grandmother's immigration and acculturation to America and signal a return to her "roots"? Discuss the culture clashes between the city and country people in this book. How do they mirror clashes between immigrants and native-born Americans? 3. Houses, as much as people, are characters in this memoir. Cite examples from the book of how Cunningham anthropormorphizes her various houses, especially Willowby? Additionally, how do the houses in this book reflect their owners ambitions? What does Cunningham's ownership of The Inn say about her ambitions and aspirations? How about the dentists (the "dentocracy") who buy baronial castles in Tuxedo Park? 4. In many ways, A PLACE IN THE COUNTRY is a love story. Discuss how different kinds of love are illustrated in this book, from romantic love to mother love to a homeowner's love, and the circumstances under which she falls in and out of love over the course of the book. (Like houses, Cunningham outgrows certain relationships in this book.) What might Cunningham be trying to say, however implicitly, about the nature of love itself? 5. At one point (page 107), Cunningham says she never wants to become a prisoner to her house like her Tuxedo Park neighbors have. Does she succeed in this? How is her situation at Willowby different, if at all? Can the Bowerses be called "prisoners" of their house as well? (Think of Kelly and Nate's experiences and difficulties on the dairy farm.) 6. A PLACE IN THE COUNTRY is, among other things, a story about class, and how money can buy a homeowner both social standing and privacy. For Cunningham, "a place in the country" means solitude, freedom, and peace. For her neighbors who make their living from the land, the country means something different, their livelihood, for example. Contrast the Bowerses' experience with Cunningham's own. In what ways do their experiences in and perceptions of the country differ from her own? Why? Why is their departure from the country so significant and devastating an event in Cunningham's life? 7. Cunningham cheerfully admits her tendency to overromanticize country life. Is she still a romantic by the book's end? Which of her opinions change (and which remain) by book's end? Do you think Cunningham's dreams and romanticism keep pace with the reality of her life at Willowby? 8. Contrast Albin and Jeanie (the Tuxedo Park caretaker and his wife) with Willowby's Cecil Green and Stewart Lee. How are they</w:t>
      </w:r>
    </w:p>
    <w:p>
      <w:r>
        <w:rPr>
          <w:b/>
          <w:color w:val="FF0000"/>
        </w:rPr>
        <w:t>id 246</w:t>
      </w:r>
    </w:p>
    <w:p>
      <w:r>
        <w:rPr>
          <w:b w:val="0"/>
        </w:rPr>
        <w:t>Literature as a Mirror I've been devouring novels all my life. I discovered Louisa May Alcott in third or fourth grade, and, having inhaled Little Women and Little Men , would quietly slip library copies of her lesser-known books into my backback, knowing that the Texas bullies who kept an eye on me would declare open season if they caught me carrying femmy-looking titles like Rose in Bloom or Jack and Jill . I remember that I was reading The House of the Seven Gables in July, 1969, because my mother dragged me away from it to come watch the moon landing. It's kind of a victory for literature, I think, that all I remember about the moon landing was what book I was reading at the time. In the last few months, though, I think I've read more novels than in any other recent five-year period. It's partly because I'm not pushing myself to work so much, but also because I discovered a wonderful little book store in my area: The Spotty Dog in Hudson, NY (pictured). There are other independent bookstores in the Hudson Valley, but their selections seem superficial and predictable, whereas The Spotty Dog's are interestingly curated and not at all obvious. I stand there in the stacks reading the beginnings of novels to plan out my purchases for the coming months, and I've discovered a whole raft of recent or at least modern great novelists I didn't know existed: Italo Svevo, Knut Hamsun, Kazuo Ishiguro, David Markson, Dave Eggars, plus authors I knew about but had never read like Doris Lessing, Charles Bukowski (knew his poems, didn't know he wrote novels), Christopher Isherwood. Svevo, in particular, is so delightful that I'm resentful toward the world for never having brought him to my attention; I picked up his Zeno's Conscience just because the pre-Socratic Zeno has always intrigued me. I feel like almost every book on The Spotty Dog's shelves is worth my attention, just because it's there. It's as though, in mid-life, I stepped through a door to an alternate universe with its own parallel literary canon. It makes me feel better to be more in touch with the recent art of the novel, because when it comes to literature, I have always felt like a Philistine. The core of my reading has always been Victorian English lit, and I love Gabriel Garcia Marquez and more lately Francine Prose, but I couldn't begin to count the post-WWII novels I've started and stopped reading. I am as cynically dubious about the modern novel, especially those by particularly celebrated novelists, as most non-composers are about modern music, and for parallel reasons. I won't list here the novels I've slammed shut in disgust, because I don't want their fans writing in to defend them, but I will offer as Exhibit A one novel that I remember perfectly well why I quit reading: Vineland by Thomas Pynchon. Most of the recent novels I have given up on, Vineland exemplary among them, I have disliked for one and the same reason: the author put all his or her energy into writing beautiful, interesting, circuitous, surprising sentences, and never bothered to make me give a damn what would happen next. There's a really simple formula to make a person want to read a novel to the end: have the main character want something and have trouble getting it. I can get absorbed in the most mediocre Trollope novel (and I've read three dozen of his) just because a young girl wants to marry some guy, and she can't because of financial problems, or because she's been misinformed as to his character. Trollope can spend 300 pages edging closer in tiny increments to sorting out the happy ending, and I'm right there hanging on every word. But I remember, with Vineland , being constantly amazed at how beautiful the writing was, how much imagination had gone into every sentence, how surprising the word choices kept being, and then reflecting on page 50 that if I turned the page and the entire dramatis personnae were blown up in an atomic blast, I would have considered that an acceptable turn of plot. I wanted to care about the characters, to yearn for what they were yearning for, and Pynchon just wanted me to marvel at his dex</w:t>
      </w:r>
    </w:p>
    <w:p>
      <w:r>
        <w:rPr>
          <w:b/>
          <w:color w:val="FF0000"/>
        </w:rPr>
        <w:t>id 247</w:t>
      </w:r>
    </w:p>
    <w:p>
      <w:r>
        <w:rPr>
          <w:b w:val="0"/>
        </w:rPr>
        <w:t>I got WAMP working, everything seems ok, but the back office service browser cant find any service I place in the service folder, not even the example. I've already checked the path in the config.php file, its ok. And the client generator says this: "Warning: Invalid argument supplied for foreach() in C:wampwwwBackOfficeClientGenerator.php on line 44? Don't know what to do. Any help or idea about what could be the problem will be much appreciated!. Ah sorry should have read the error :| just saw the path and it popped out at me... so it sounds like from the error the thing being passed as something to iterate over in the foreach loop isn't valid do you have a link to the back office code you're using? -- shaunhusain Nov 13 at 17:46 The foreach loop in the OP's question is four lines up from the bottom. Why it can't get this list of services though requires digging further in to the BackOffice files (personally just not interested enough right now). My guess is something with the config entry point is wrong but hard to say. Yeah, I thought the same, but I've tried several combinations of paths and non seems to work, its odd, yesterday it was working just fine, now it doesn't. Thanks anyway. My knowledge in PHP is close to zero, otherwise I would spend some time debugging the entire project. -- Artemix Nov 13 at 18:01</w:t>
      </w:r>
    </w:p>
    <w:p>
      <w:r>
        <w:rPr>
          <w:b/>
          <w:color w:val="FF0000"/>
        </w:rPr>
        <w:t>id 248</w:t>
      </w:r>
    </w:p>
    <w:p>
      <w:r>
        <w:rPr>
          <w:b w:val="0"/>
        </w:rPr>
        <w:t>A rum night out in the Northern Quarter with The Liquorists There's a lot more to drinking than just going out, buying drinks and stumbling home ( really? -- ed ) and this has most definitely been proved by another belting trail from those sauce sessionistas, the boozy brilliance that is The Liqourists . This month we kicked off with Rumberdrone 3 , the third incarnation of their Rum Trail -- in a bid to show that three is not a bad number (as in tv series, difficult third albums, date gooseberries...) The Liquorists went all out and upped the numbers of rums, cocktails and bars to six (from a paltry five) - with a VERY SPECIAL bar at the end. Tom Sneesby -- one half of The Liqourists and our glugging guide We kicked off in Hula , an underground tiki bar with a lot of attitude -- here we sampled the Plantation ; a small run rum where each individual cask is sampled and only bottled if it conforms to the strict tasting standards of each rum. Tasted bloody lovely to me -- a slight caramel toffee that matched brilliantly with the bananas and toasted pineapple that was served alongside. Those Hula chaps also mixed up the Atlantic Boathouse Daiquiri, fruity and light and made with Plantation three star. Then off we popped to Keko Moku , THE home of rum in the Northern Quarter, and a pretty good place to party to boot. Here we cracked open the El Dorado 12 Year -- silky smooth, heavy on the butterscotch and definitely one I could sip all night. This was quickly followed by the Sanguine Swizzle, a fruity concoction made with a good dose of blood orange and a massive floral hit from the Earl Grey syrup -- best cocktail of the night by far. A quick jaunt over the road to Northern Quarter old-timer and non-cocktail bar Odd . Next rum up was a dryer, lighter Matusalem with an astonishing back story full of Communists, feuds and lost fortunes -- intriguing and spun well by our guide (and one half of The Liquorists) Tom Sneesby (as were all his tall tales and cheeky quips of the night). So how does a non-cocktail bar serve a cocktail? They give you a steel bottom (matron!); basically a glass of rum and a glass of beer, idea is you take a sip of each and that's how that all works. Oh and they serve you mojito chicken skewers with lime mayo -- see there was a cocktail lurking about! Here's my Odd Steel Bottom -- ooh er Next a short stumble to Tusk Bar -- which is decked out in groovy African prints. Here we settled back unsuspectingly and then suddenly out came the big guns! Here was an overproof 63% Wray and Nephew , wow face scorch! Luckily we were served up some water to 'soften' it (still bloody face melting if you asked me). In case we were in alcoholic coma from this devil water, Tusk has created a Hipster Daiquiri, major lime assault but really did the trick and woke us all back up so we could carry on. A short walk over the road (glad they were short erm 'walks' ie stumbles) and we landed in the Parisian chic of The Blue Pig - I expected ladies in flapper dresses and champagne slippers a go go; but instead a dainty dry and light Brugal, with a sharply sweet apple daiquiri and a MASSIVE plate of cured meats and cheeses for that sophisticated continental vibe -- we were a bit loose by this point so definitely needed sophisticating up. Sophisticated eats from The Blue Pig And then the SPECIAL SURPRISE -- a bit more of a walk this time (I was glad of the fresh air, not sure Tom Sneesby enjoyed my constant stream of chat on the way though) -- and then we arrived at nirvana, at paradise, at the end of the rainbow -- also known as 'The Office' by The Liquorists or 22 Redbank. Yeah these crazy chaps had brought us to their office. OMG can I have a job there? They. Have. A. Bar. And ping pong. And golf clubs. And leather couches. Did I mention they have a bar in their office? At 22</w:t>
      </w:r>
    </w:p>
    <w:p>
      <w:r>
        <w:rPr>
          <w:b/>
          <w:color w:val="FF0000"/>
        </w:rPr>
        <w:t>id 249</w:t>
      </w:r>
    </w:p>
    <w:p>
      <w:r>
        <w:rPr>
          <w:b w:val="0"/>
        </w:rPr>
        <w:t>The Bride Who Fell In Love With Her Husband ( 2012 ) (A book in the School for Brides series) A Novella by Cheryl Ann Smith An enticing novella from the bestselling author of The School for Brides , featuring Rose Bailey - a former courtesan, well practiced in seduction, about to learn the art of love. As a courtesan, Rose Bailey learned how to seduce men by playing the coquette. As a student at Miss Eva Black's School for Brides, she learned the manners of a proper wife. But her husband, Thomas Stanhope, was drawn to her spirited nature, and does not want her to merely play a role. Now Rose has one final lesson to learn - how to let herself love, and to truly be loved.</w:t>
      </w:r>
    </w:p>
    <w:p>
      <w:r>
        <w:rPr>
          <w:b/>
          <w:color w:val="FF0000"/>
        </w:rPr>
        <w:t>id 250</w:t>
      </w:r>
    </w:p>
    <w:p>
      <w:r>
        <w:rPr>
          <w:b w:val="0"/>
        </w:rPr>
        <w:t>Naughty Dog and Sony have just released an extended demo of the studio's upcoming action game The Last of Us, slated to launch next year for the PlayStation 3. The Last of Us depicts a near-future in where the world has been ravaged by an epidemic that has killed off most of the population. Cities are abandoned and being reclaimed by nature. Remaining survivors are killing each other for food, weapons and whatever they can find. Joel, a ruthless survivor, and Ellie, a young teenage girl who's braver and wiser beyond her years, must work together to survive their journey across what remains of the United States. Check out the trailer and screens below. The Last of Us is scheduled to release in 2013, exclusively for PlayStation 3.</w:t>
      </w:r>
    </w:p>
    <w:p>
      <w:r>
        <w:rPr>
          <w:b/>
          <w:color w:val="FF0000"/>
        </w:rPr>
        <w:t>id 251</w:t>
      </w:r>
    </w:p>
    <w:p>
      <w:r>
        <w:rPr>
          <w:b w:val="0"/>
        </w:rPr>
        <w:t>Pages SOS - Happening? Wonderful, talented and dedicated, that's just a few words to describe our Sugar Nellie DT. I would like to thank them all for their hard work. I hope you all enjoyed the wee blog hop, just three new digis to add to the Sparkle and Shine release. they have out grown their space in the HOS and need to trip things down. Shipping a big box of rubber over to the USA this week as I get ready to open our AMERICAN &amp; CANADIAN only web store. Just a few logistics to figure out and we are ready to go. Dispatched from Philadelphia which will be a great improvement in postal service to all our sugar addicts on the other side of the pond who will be able to shop at www.sugarnellie.com There has been a rush of Gorjuss girls this week, someone has given our American customers the heads up that they are on sale and stock is moving fast. I have been packing rubber all week and the post office sure did get a pleasant surprise at seeing me return with our mail in sacks. { it is only surplus stock that is on clearance and once this is sold we will revert to RRP for the final inventory } grab yours here Schools are back tomorrow, and with only a few weeks until our family holiday in Philadelphia we are wrapping up for winter. Customers in the store are also stocking up for the cold winter days when they are not going to be able or want to leave their cozy homes to come shopping. One more in store demonstration before Christmas Papercraft ELGIN 3rd November Creative OLDMELDRUM 10th November we are pulling out all the stops as this is the last demo of the season and of 2012 3 comments: I tipped off a few of my fellow craft YouTubers (in America) about the Gorjuss girls several months back as they were buying them for a lot more money elsewhere, Ive since seen that they were delighted with the service and prices that they were able to get their Gorjuss girl fix from FunkyKits :) I am looking forward to being able to purchase some digi stamps(just as soon as i save some money lol) they can be a lot handier than rubber sometimes, but I still love rubber too lol Fiona L x Wheet whewww...Sugar Nellie comes to the USA!! I am so excited...yayyyy! Hey Karen...I'd love for you to come to Virginia for a visit...anytime! We should plan that for next year...and you can bring Gayle and Elaine and Mina and anyone else who wants to come. What a fun time we'd have! And maybe we'd even do some crafting (or not! hehehe!) Hugs. Pat Frank</w:t>
      </w:r>
    </w:p>
    <w:p>
      <w:r>
        <w:rPr>
          <w:b/>
          <w:color w:val="FF0000"/>
        </w:rPr>
        <w:t>id 252</w:t>
      </w:r>
    </w:p>
    <w:p>
      <w:r>
        <w:rPr>
          <w:b w:val="0"/>
        </w:rPr>
        <w:t>8 essential tips for making it as a jazz drummer Stuart Ritchie shares what it takes to get ahead Over the past two decades Stuart Ritchie has become a fixture on the jazz circuits of London and Edinburgh. His brilliantly inventive and musically aware drumming has won the respect of peers and critics alike. A technical virtuoso, he can coax sounds from his kit that would be drowned by a whisper while also being equally capable of delivering a barrage of drum fury when required. He is as happy backing swinging vocalists such as Carol Kidd and Sheila Jordan as he is driving the Scottish-flavoured post-bop of trumpeter Colin Steele. He is a founder member of two cutting edge trios, arthurs.hoiby.ritchie and Trianglehead, and his commitment to his instrument was further recognised when he was voted best drummer in last year's Scottish Jazz awards. Stuart now divides his time between homes in London and Edinburgh. Rhythm caught up with him after a stonking gig at the London Jazz Festival 2010 to get his tips for a successful career as a jazz sticksman. "Practising can be deadly so you have to enjoy it. Sometimes ignorance can be bliss because it makes you be creative. Now and again somebody shows you something and you go, 'Oh God, I've wasted a lot of time.' You haven't wasted time; the sticks are in your hands and that's more important." 1. Start anywhere "I started playing in my home town, Aberdeen. The first band I played in was a funk band, and the first working group was a Scottish Ceilidh band - somebody asked me to fill in for a weekend and I stayed for three years. "At the time there were four or five jazz musicians in Aberdeen who were quite good. I watched them for a couple of years and when I felt brave enough they'd let me play. "I had a cousin that lived in Edinburgh and when I was 16 I went down for the Fringe and stayed for two and a half weeks. Edinburgh is very different from Aberdeen and I saw some guys playing modern jazz. "I came to London for a year when I was 19 and met and studied with Richard Newby, the great drum fixer and finisher. I then saved up to go to a week-long clinic in Boston organised by the international association of Jazz Educators. I came back and thought, 'right, I can't stay in Scotland because whatever's happening here is not enough, I'm going to move to London,' and that's when everything started to kick in." 2. Love music "I don't listen exclusively to jazz. I grew up listening to John Peel's radio show - that was incredible, but there was not a drop of jazz played on it. I did recognise that jazz seemed to be far more intricate - there was a far higher level of craft on display. That was a challenge I wanted to embrace." 3. Learn the trade "You have to put in the hours practising. I found out recently that it takes around 10,000 hours for your muscles to really attain a degree of memory. A lot of the time I practise very, very quietly and get the muscles to control things at super quiet dynamics - I play with chopsticks sometimes. "Practising can be deadly so you have to enjoy it. Sometimes ignorance can be bliss because it makes you be creative. Now and again somebody shows you something and you go, 'Oh God, I've wasted a lot of time.' You haven't wasted time; the sticks are in your hands and that's more important." 4. Get out there and play "The great thing about musicians is that our craft is a shared thing. If you've got a mate who plays guitar, a mate who plays keyboards then get with them. It doesn't matter what you play, just get that shared experience. You make mistakes and you realise instinctively, 'That didn't work, next time I won't do that again.' "Getting used to hearing another instrument playing while you're sitting behind an instrument is a beautiful thing and teaches you about balance, touch and how to appreciate the nuance." 5. Listen, listen and listen "The ears are the first thing - your key into it all. Your ears are the greatest tool because they guide you more than anything and as you develop as a musician you hear more. The ultimate situation you can be in is that the band is really cooking and you're not even</w:t>
      </w:r>
    </w:p>
    <w:p>
      <w:r>
        <w:rPr>
          <w:b/>
          <w:color w:val="FF0000"/>
        </w:rPr>
        <w:t>id 253</w:t>
      </w:r>
    </w:p>
    <w:p>
      <w:r>
        <w:rPr>
          <w:b w:val="0"/>
        </w:rPr>
        <w:t>Games News News: Frozenbyte Written By: Editor - Nov 1812 Things are heating up in the Wii U eShop Trine 2 developer enjoying the freedom Trine 2: Director's Cut is available in the Wii U eShop right now in North America -- and will be on launch in Europe -- and the game's developer, Frozenbyte, has had nothing but praise for the way Nintendo is approaching downloadable gaming. In an interview with IGN , marketing manager at Frozenbyte, Mikael Haveri, confirmed that Nintendo isn't just reaching out to indie developers, it's giving them a lot more freedom; he made clear associations with similar practices used by Apple and Steam. That's what we love about the new eShop. We have the power to price our products as we please, with just some basic guidelines from the big guys. The step to this is purely from Nintendo's side and they clearly see that [their] previous instalments have not been up to par. We can set our own pricing and actually continuing on that by setting our own sales whenever we want. It is very close to what Apple and Steam are doing at the moment, and very indie friendly. Currently on other consoles, indie developers are having a tough time generating updates and patches to their games simply because they are being forced to pay in order to do so. With Xbox Live Arcade, for example, creating the first update will cost the company nothing, however any more will incur charges; this is something small developers can struggle to justify financially. The Wii U eShop will be different though -- every single update needed will be free and developers are encouraged to perform as many as they want in order to create the best gaming experience possible. They [Nintendo] have pushed away all of the old methods that have been established before. Simply put they've told us that there are no basic payments for each patch (which were pretty high on most platforms) and that we can</w:t>
      </w:r>
    </w:p>
    <w:p>
      <w:r>
        <w:rPr>
          <w:b/>
          <w:color w:val="FF0000"/>
        </w:rPr>
        <w:t>id 254</w:t>
      </w:r>
    </w:p>
    <w:p>
      <w:r>
        <w:rPr>
          <w:b w:val="0"/>
        </w:rPr>
        <w:t>Why We Need More (and More Expensive) Paid Parking In a thinly disguised front-page editorial against paid parking today (which isn't, strangely, written by the paper's excellent and even-keeled transportation reporter, Mike Lindblom), the Seattle Times takes on city parking enforcement. From the screaming headline---"Parking violations bring in big bucks for the city of Seattle"---to the story's consistent presumption that the reader drives a car and hates paying for parking, the article consists of an argument that parking should be free. "Parking enforcement is the scourge of all dense urban areas," the story says, "and it's about to get worse." But there's a strong case to be made that we should pay for parking---and pay more than we're paying now. Allow me to quote myself : According to Donald Shoup, author of The High Cost of Free Parking , the total subsidy for off-street parking alone was between $127 and $374 billion in 2002. We all pay for that parking, whether we drive or not, in the form of higher rents, more expensive dining and entertainment, and higher home-ownership costs. Moreover, more parking leads to more driving (supply, meet demand), which leads to more sprawl, more congestion, more accidents, and more greenhouse gases in the atmosphere. Those costs are borne by everyone, not just people those who drive. Your "free" parking is your neighbor's kid's asthma. If anything, then, parking should be more expensive, and certainly never free. In the case of Seattle, though, most parking is already free. According to the city, there are 13,500 paid parking spots in Seattle. According to the US Census Bureau , there are (at least) 400,000 cars in Seattle. No, it's not an exact correlation---people often park for short periods and drive away, and Seattle has plenty of heavily used private parking lots---but the fact that there are more than 29 cars for every paid parking space suggests an imbalance. And the city isn't actually "rak[ing] in the money," as the story puts it. After enforcement costs, the city makes about $9 million on parking a year. Meanwhile, as Seattle Weekly points out , parking scofflaws currently owe $52 million to the city---a figure that dwarfs parking-fine revenues. And on-street parking in Seattle is cheap ---just $2 an hour, compared to $10 or more in private downtown lots. If anything, the city should increase the cost of parking to keep up with the private market. Finally, the Times writes about paid parking as if it was a nefarious social-engineering experiment designed to get people out of their cars ("New parking laws and stiffer penalties are supposed to make driving less attractive.") And while there may be some truth to that---the story quotes Department of Planning and Development spokesman Bryan Stevens saying "People will change their patterns as it becomes more difficult to drive and park"---it's also true that parking is remarkably insensitive to price: When the city raised the commercial parking tax to 10 percent, people kept parking, and revenues from parking taxes, which pay for local transportation infrastructure, saw a corresponding spike, city officials say. That suggests that people who want convenient parking are willing to pay for it. If that brings in revenues that help fix our crumbling road infrastructure, then as far as I'm concerned, the more paid parking the better. Seattle downtown vacancy rates are already at an all time high because of the high costs and business inaccessibility. Probably many of the buildings in downtown could and should be razed to de-densify the Seattle Peninsula and bring its density into line with the exurbs. This would create land for parks, greenery, free parking, and low rise building that are the norm for high tech and modern business occupations. Posted by The Information about 2 years Ago but... but... we already pay for those parking spaces through taxes &amp;lt;/snark&amp;gt; seriously, ihas anyone from the times editorial staff tried to find street parking downtown on a normal business day? sure, you can find it - you just have to navigate for a while. now imagine if it was free and unregulated - street parking would be EVERYWHERE! honest! is it opposite week at the local papers, or did some clown get a parking ticket because with a sub-par douchenozz</w:t>
      </w:r>
    </w:p>
    <w:p>
      <w:r>
        <w:rPr>
          <w:b/>
          <w:color w:val="FF0000"/>
        </w:rPr>
        <w:t>id 255</w:t>
      </w:r>
    </w:p>
    <w:p>
      <w:r>
        <w:rPr>
          <w:b w:val="0"/>
        </w:rPr>
        <w:t>The Wendy girl will live longer than you; the Never bird will live longer than you; the wayward thing will be taken to wife (unlike you, who will never be taken to wife ), and she too will live longer than you. Shoot her down, shoot her down, you say. And down comes the Wendy bird, and down comes the Peter bird to say who has done this? And you're shut up in your little house again, and all around you, the various fairy birds a-dying, a-falling away from the Neverland, hanging cocoon corpses in Never trees for the Never worm, for the Never bees.</w:t>
      </w:r>
    </w:p>
    <w:p>
      <w:r>
        <w:rPr>
          <w:b/>
          <w:color w:val="FF0000"/>
        </w:rPr>
        <w:t>id 256</w:t>
      </w:r>
    </w:p>
    <w:p>
      <w:r>
        <w:rPr>
          <w:b w:val="0"/>
        </w:rPr>
        <w:t>Pond Water Critters that you can see with a microscope: Protozoans and Small Animals When you look at fresh water with a microscope you will likely see a variety of tiny living things.  Sources of fresh water samples can include ponds, lakes, rivers, aquarium tanks or even an old rain puddle. You might see bacteria which belongs to the Kingdom Monera.  You likely will see tiny animals like rotifers which belong to the Kingdom Animalia and of course, there are the Protozoans and Algae which belong to the Kingdom Protista.  The algae are single celled plant-like protists and the protozoans are single celled animal-like protists.  Remember, the Protists are neither animals or plants but in a Kingdom of their own!. Protozoans are further classified according to how they move and there are four types.  The phyla Mastigophora move with a long whip like extension called a flagella.  The Ciliophora have hundreds of tiny little "hairs" which beat in unison like little oars to move them through the water.  The Sarcodina includes the Amoebas and they move like a flowing blob of jelly using what is called a "pseudopod", or false foot.  The last type of protozoan is the Sporazoans.  They are very small spore-like with no apparent means of locomotion.  Some are harmful like those that cause malaria. Scientists estimate that there are over 50,000 different species of protozoans.  Even at that, there are many new protists yet to be found as new species are identified regularly. Find below links to images and descriptions of some common fresh water critters that you might encounter in your investigations with a microscope.  Click on the small image to go to a page of that group.  If you are trying to identify a particular protozoan, first determine how it moves then search the corresponding section below.  (Note:  All images are copyrighted and cannot be used without permission.) If you find the information on this site valuable, we suggest you link to it from your website so others may easily find it. For microscopes, click on the "suppliers" link above. Phylum Ciliophora :  These critters are called Ciliates and have hundreds of tiny cilia which beat in unison to propel the protists through the water.  Shown at left is a school classic, the Paramecium. Often cilia are fused together in rows or tufts (called cirri) and are used for special functions such as food gathering.  In addition to locomotion, the Paramecium uses cilia to sweep food down into it's central channel or gullet.  Other ciliates include the Stentor, Blepharisma, Bursaria, and Vorticella. Click on the image to see more . Phylum Mastigophora :  These protists move with a whip like extension.called a flagella.  The flagella is a long fibril that is spirally wound and beats or rotates in the water to move the protozoan about.  Included in this group is the Peranema (shown at left), the Euglena and the Volvox. Click on the image to see more. Phylum Sarcodina :  The amoebas.  They are a blob of protoplasm formed in a single cell.  By flowing their protoplasm forward into a "foot" then bringing the rest of their body into the foot, they can slither along.  Some Sarcodina have firm axial rods instead of pseudopods.  They move by motion in these rods.  Another classic high school protozoan is the Amoeba Proteus, shown at the left. Click on the image to see more . Multicellular animals :  These critters don't belong to the Kingdom Protista but rather the Kingdom Anamalia.  Some, like the rotifers look like protists and even have cilia but they are made of many cells and have organs like other animals.  Shown at the left is a very common pond water critter called a Rotifer.  If you study pond water samples, you will see rotifers. Click on the image to see more .</w:t>
      </w:r>
    </w:p>
    <w:p>
      <w:r>
        <w:rPr>
          <w:b/>
          <w:color w:val="FF0000"/>
        </w:rPr>
        <w:t>id 257</w:t>
      </w:r>
    </w:p>
    <w:p>
      <w:r>
        <w:rPr>
          <w:b w:val="0"/>
        </w:rPr>
        <w:t>X Factor Week 9 Elimination: Union busted? Posted by Daniel The odds suggest Union J will be this weekend's semi-final casualties. I took some of the 10-11 earlier in the week and they're now best-priced 8-11 to go. Noises are suggesting -- with no official confirmation yet -- that there won't be a singoff, which would only cement their status as elimination favourites. Richard Betsfactor did the math in his article on Sofabet earlier this week. Without a singoff, 25.1% would guarantee you a place in the final. Historically, at least 18% of the phone vote is required to put you in with a shout. Union J's bottom two appearance in week 4 suggests they had about 5.5% of the vote at that stage. Admittedly there were a greater number of rivals back then but two further singoff appearances aren't encouraging. As Nicky pointed out in the comments after last Sunday: "every act that survived the bottom two at the five act stage has been eliminated the following week, ie, finished fourth. (Diana Vickers, Danyl Johnson, Cher Lloyd and Misha B.)" However, in 2008 Danyl Johnson only narrowly missed out on a place in the final having been in the bottom two as early as week 3, whilst Misha B survived a week 4 bottom two appearance and two further singoffs before also just falling short in the 2011 semi. These examples may indicate it's not an impossible task for the boyband. But Danyl and Misha were perceived to be the most divisive yet talented acts in their respective years. The same can't be said for Union J who are the blandest of the remaining contestants this time. If there isn't a singoff, Union J's chances of making the final diminish on a number of levels. Firstly, such a decision may indicate that producers don't feel they can get or even want Chris Maloney in the bottom two against the boyband. We have to assume that they want Jahmene and James in the final having been name-checking them as such for a good few weeks now. Secondly, if the decision is taken not to have a singoff it will affect the way the acts are treated in tonight's show. At the semi-final stage the obvious criticism and damaging productions are usually toned down, and we'll explain below why that may particularly be the case for Chris. However, without a singoff it will be even more necessary for producers to hype the likes of James to ensure his place in the final. As a result, I don't think Union J will enjoy the all-out pimping that boyband predecessors One Direction were helped with at this stage in 2010. As for Chris, who would have predicted that he would become the act to lay bare the machinations of the show unlike anyone before him? We've had two live shows with judges commenting on his productions in a way that was once the preserve of Sofabet and similar sites. This week we've been told in The Sun that producers don't want to see more negative stories for fear of stoking a sympathy vote, followed by, ahem, a raft of further negative stories . Quite how long it has been happening is open to debate (Sofabet commenters such as R have been saying it for a while), but it seems clear by now that producers are embracing the Christopher Maloney phenomenon as the best headline-generating story of the series. This week's column inches suggest programme makers recognise it is going all the way to the final. If those Daily Star leaks are true and he extended his lead in week 7, they may not have had much choice. I'm still sure they don't want him to win this competition, but how to stop a runaway train? My guess is that tonight will see the bullying from the judges superficially ease up whilst still trying to plant the thought in viewers' minds that he somehow isn't 'deserving' or 'right' as an X Factor winner. A continuation of what we've seen in the press all week, basically. I'm not tempted by the 10-3 best price on him being eliminated next. Generally priced at 8-1 to go, James's press this week has largely been about his abilities as a ladies' man which producers have tried to push all series. Physically and musically he has always been something of an acquired taste but there has been an attempt to broaden his appeal in the last few weeks. We haven</w:t>
      </w:r>
    </w:p>
    <w:p>
      <w:r>
        <w:rPr>
          <w:b/>
          <w:color w:val="FF0000"/>
        </w:rPr>
        <w:t>id 258</w:t>
      </w:r>
    </w:p>
    <w:p>
      <w:r>
        <w:rPr>
          <w:b w:val="0"/>
        </w:rPr>
        <w:t>Turning and turning in the widening gyre | The falcon cannot hear the falconer | Things fall apart; the centre cannot hold | Mere anarchy is loosed upon the world | The blood-dimmed tide is loosed, and everywhere | The ceremony of innocence is drowned | The best lack all conviction, while the worst | Are full of passionate intensity. -- W.B. Yeats, The Second Coming "Operation Caesar": A Current Military Occupation of a Part of the French Countryside Since the 1960?s, some French politicians had a project for a new airport in the beautiful and ecologically rich bocage countryside near Nantes, more precisely at Notre Dame des Landes . This is now officially to replace the current airport situated in the outskirts of Nantes (this "old airport" runs very well, it even won a prize for best European airport in 2011 ). Since the beginning, there has been a strong opposition from people living at Notre Dame des Landes and nearby communes. The "new airport" project was put in standby mode in the 1970?s after the oil crisis. It was then dug out again in the 2000?s, and Jean-Marc Ayrault, who has been Nantes' Mayor for 23 years, wants to make it his "baby" . He has been one of the loudest advocate of the megalomaniac project.  France already has 170 airports, while Germany has 19 and the UK, 50. If this project goes ahead, hundreds of hectares of cultivable lands, woods, hundreds of rich ponds and old hedgerows, as well as farms and livelihoods would be destroyed and covered with concrete, kerosene tanks and parking lots, with hundreds of millions of public money spent in investment (no austerity talk here). Most of the profits would go directly to Vinci 's pocket (this huge corporation  would build the airport and enjoy the concession for at least 55 years). Ayrault, like most of French politicians, is a known crook: he was condemned in 1997 , for wrongdoing in matters of public tendering. The struggle is not only against an airport, but rather a way to oppose the system by opposing one of its deadly manifestations. The people living there have built houses, cabins, created community gardens , organized various open events such as debates, cultural creations workshops, and DIY festivals. Interviews in independent media made it clear that one of the major aims is to be as autonomous, as independent and free from the capitalist system as possible. In a very real sense, this is " marronage ". DNA filing is systematic upon arrest, and people are regularly condemned for refusing to have DNA samples taken from them. I also have to mention the early display of military force when drilling machines came to the ZAD in June 2011 for some preliminary sampling, a force which, besides attacking the opponents' lungs, made a herd of cows run in panic between the clouds of CS gas that replaced the usual morning mist. The zone has gradually been put under heavy police surveillance. Farmers who refuse the evictions have been harassed by the police and Vinci's henchmen. The solidarity in struggle between farmers, "squatters" and other opponents is strong, as the legal inhabitants of the zone who refuse to be bought off know very well that, soon enough, they will also be "illegal", "squatters". If I write about this now, it is because Jean-Marc Ayrault is now Prime Minister of France. On October 16, the authorities launched a huge military and police occupation operation to evict the opponents from the zone. The operation has been called "Operation Caesar" . From the early morning on, choppers, hundreds  of police agents (some say about 1,000) and "Gendarmes Mobiles" (a branch of the French military specialized in "riot control") have been trying to chase about 200 people off the zone, to destroy the houses and cabins, and more generally to take full control of the zone, to make it a desert, clean and safe for Vinci's operations. A part of Operation Caesar's legions, Notre Dame des Landes, October 16. But they are not quite there yet. The resistance, if absolutely outnumbered, is firm.The ZADists managed to pirate Vinci's highways radio frequency, and they use it to organize the defense of the zone.</w:t>
      </w:r>
    </w:p>
    <w:p>
      <w:r>
        <w:rPr>
          <w:b/>
          <w:color w:val="FF0000"/>
        </w:rPr>
        <w:t>id 259</w:t>
      </w:r>
    </w:p>
    <w:p>
      <w:r>
        <w:rPr>
          <w:b w:val="0"/>
        </w:rPr>
        <w:t>The Commonwealth Bank and the Note Issue: 1920 -- 1960 Unissued Notes of the 1930s A number of notes were designed and printed during the 1930s but never issued. These reflected dramatic changes in the Monarchy. A one pound note showing a portrait of King Edward VIII was designed but never issued because of the King's abdication. Edward, the Prince of Wales, the son of King George V, became King Edward VIII on his father's death in January 1936. In December 1936 King Edward VIII abdicated and, in June 1937, married an American divorcee, Mrs Wallis Simpson, in France. While the design and production of a new note featuring King Edward VIII was abandoned, denominations bearing the Edward VIII watermark continued up to 1940 when the new series bearing King George VI's portrait and the Captain Cook watermark appeared. The Captain Cook watermark was chosen by the Commonwealth Bank after the abdication because it was considered preferable to use portraits of historical (deceased) persons for watermark purposes. This 1 note showing a portrait of King Edward VIII was designed but never issued because of the King's abdication in late 1936. Other unissued notes included 50 and 100 denominations designed in each of 1934 and 1939, bearing portraits of King George V and King George VI, respectively. They also featured illustrations of sectors of the Australian economy. The back of the unissued 50 notes featured the mining industry which revived strongly in the 1930s. The 100 note bore an illustration of the dairy industry which grew solidly over the 1920s and 1930s. No new note denominations higher than 10 were issued after the original notes in 1913. Under the National Security Act of 1945, notes above the 10 denomination were declared no longer legal tender and actively withdrawn. The Government at the time viewed higher-denomination notes as facilitating tax evasion and black market activities. Aboriginal and Torres Strait Islander visitors should be aware that this Museum website may contain images or names of deceased people.</w:t>
      </w:r>
    </w:p>
    <w:p>
      <w:r>
        <w:rPr>
          <w:b/>
          <w:color w:val="FF0000"/>
        </w:rPr>
        <w:t>id 260</w:t>
      </w:r>
    </w:p>
    <w:p>
      <w:r>
        <w:rPr>
          <w:b w:val="0"/>
        </w:rPr>
        <w:t>Infographic: Who Would Win Best Picture According to Twitter Buzz? The Oscars are here again and that means all of Hollywood are buzzing to find out which movie will take the coveted for Best Picture. We just out up a post asking who you think should win here but before you do that, have a little look at this brilliant infographic which shows who would win the award if it came down to social media buzz. The graphic below was created by the fabulous people at PR company Way to Blue and shows some interesting results. According to the infographic, if it came down to Twitter alone, the Best Picture award would go to Midnight in Paris for the 'will to win' but for pure buzz, The Artist takes it. Let's face it, it's more than likely that the silent black and white movie is going to win the award on Sunday night / Monday morning GMT but only time will tell.</w:t>
      </w:r>
    </w:p>
    <w:p>
      <w:r>
        <w:rPr>
          <w:b/>
          <w:color w:val="FF0000"/>
        </w:rPr>
        <w:t>id 261</w:t>
      </w:r>
    </w:p>
    <w:p>
      <w:r>
        <w:rPr>
          <w:b w:val="0"/>
        </w:rPr>
        <w:t>It's not Mods, it's users like you and me who approve them. All you have to do is test the application, check it's Portable and vote for it by selecting the thumbs up. I think it's a little unfair to expect us (the regular testers) to approve applications when everyone has the chance. I've had a quick look, but most that are there have been in the list for sometime and/or requiring some serious editing. If you think it is worthy and the entry is properly formatted, post it here. Thanks. rodger123 didn't do any additions to the database. He/She just submitted an app in the submission sub-forum. Since it was the user's first post , it had to be moderated. That's why it didn't was published immediatly.</w:t>
      </w:r>
    </w:p>
    <w:p>
      <w:r>
        <w:rPr>
          <w:b/>
          <w:color w:val="FF0000"/>
        </w:rPr>
        <w:t>id 262</w:t>
      </w:r>
    </w:p>
    <w:p>
      <w:r>
        <w:rPr>
          <w:b w:val="0"/>
        </w:rPr>
        <w:t>10 Teams it Would Be Nice to See Win the Stanley Cup As a hockey fan, we thought that it would be fun to take a look at some of the teams whom it would sure be nice to see win a Stanley Cup. 1. Winnipeg Jets -- oh man what would be better than the return of the NHL to Winnipeg?  The Jets winning the Cup would be.  If you think the city and the province is excited now, just wait until they hold a Stanley Cup parade. 2. The Toronto Maple Leafs -- what the Leafs are an also ran even in this list?  Ah sadly if the Leafs won the Cup we would never hear the end of it.   Leaf fans have had to endure years of mediocrity and questionable front office moves.  It sure seems as though Harold Ballard put a curse on the team doesn't it?  Regardless it has been nearly 45 years since the Leafs lasted hosted the holy grail. 3. Vancouver Canucks -- the Canucks have come close on two occasions losing in seven games to the Rangers in 1994 and in 2011 to the Bruins.  Quite honestly they should have won both series.  In 2004, the Rangers caught a break when there was an extra day added y the NHL prior to the start of the finals.  In 2011, the Canucks had Lord Stanley's Cup within their grasp and then simply imploded as they ran into the hot goaltending of Tim Thomas.  I'm still looking for Daniel and Henrik.  They were playing in the finals weren't they?  Sheesh you would think that there is a conspiracy to prevent our beloved Canadian teams from winning the Cup.  By all accounts, the Canucks should have won the Stanley Cup last year.  Every year that a Canadian city has hosted the Olympics, that city's NHL team has gone on to win the Stanley Cup.  That streak ended with Vancouver in 2010-11. 4. Montreal Canadiens -- Les Habitants have endured their longest Stanley Cup drought ever.  You can thank expansion into the sun belt for that.  Not sure when the Canadiens will win their 25th Cup, but it would be nice if they would do it sooner than later. 5. Edmonton Oilers -- the dynasty of the 80's is long gone, but with a group of highly skilled, young players such as Jordan Eberle, Ryan Nugent-Hopkins and Taylor Hall it might not be that far away.  Could the Oilers of 2015 be the B;ackhawks of 2010?  The Oilers has their Cinderella run cut short in 2006 but had Dwayne Roloson not gotten hurt in game one, I am pretty sure that the Oilers would have won the Cup over the Hurricanes.  I haven't been able to sleep properly since then. 6. Los Angeles Kings - California's oldest NHL franchise has a crop of great young players and are overdue to win the Stanley Cup, but if Wayne Gretzky couldn't deliver the silverware to tinseltown, who will? 7. San Jose Sharks -- the Sharks have been a strong regular season team for years, but can't quite pull it off when it comes to the second season.  I don't think many would mind if the Sharks finally went all the way and enjoyed some Cup success. 8. St. Louis Blues -- another original expansion team from 1967.  Up until a few years ago the Blues had one of the longest continuous playoff streaks in all of professional sports, yet were unable to make the Finals in the past 25 years.  Something has got to give right? 10. Philadelphia Flyers -- the Flyers have had some great teams over the years and have made it to the finals on a number of occasions but have not been able to claim the big prize.  More often than not their goaltending is blamed, but they simply have not been able to replicate their post season success that they had in the mid-seventies as the Broad Street Bullies. There you have it ten teams we would like to see win the Stanley Cup.    The drought for a Canadian team winning the Cup has been a long one.  Hopefully a Canadian team can win the prize within the next few years. 1 Response to "10 Teams it Would Be Nice to See Win the Stanley Cup" [...] teams in Florida (Tampa Bay) and Carolina who have won Stanley Cups.  Wouldn't it be nice if the Stanley Cup returned to a Canadian team?  Ah yes economics have dictated a different sport of hockey than some of us grew up with.  Still [...] For advertising information or to inquire about guest posting on The HockeyFanatic</w:t>
      </w:r>
    </w:p>
    <w:p>
      <w:r>
        <w:rPr>
          <w:b/>
          <w:color w:val="FF0000"/>
        </w:rPr>
        <w:t>id 263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Proposing that people lived (and live) in "emotional communities"-each having its own particular norms of emotional valuation and expression-Barbara H. Rosenwein here discusses some instances from the Early Middle Ages. Drawing on extensive microhistorical research, as well as cognitive and social constructionist theories of the emotions, Rosenwein shows that different emotional communities coexisted, that some were dominant at times, and that religious beliefs affected emotional styles even as those styles helped shape religious expression.This highly original book is both a study of emotional discourse in the Early Middle Ages and a contribution to the debates among historians and social scientists about the nature of human emotions. Rosenwein explores the character of emotional communities as discovered in several case studies: the funerary inscriptions of three different Gallic cities; the writings of Pope Gregory the Great; the affective world of two friends, Gregory of Tours and Venantius Fortunatus; the Neustrian court of Clothar II and his heirs; and finally the tumultuous period of the late seventh century. In this essay, the author presents a new way to consider the history of emotions, inviting others to continue and advance the inquiry.For medievalists, early modernists, and historians of the modern world, the book will be of interest for its persuasive critique of Norbert Elias's highly influential notion of the "civilizing process." Rosenwein's notion of emotional communities is one with which all historians and social scientists working on the emotions will need to contend. Proposing that people lived (and live) in "emotional communities"-each having its own particular norms of emotional valuation and expression-Barbara H. Rosenwein here discusses some instances from the Early Middle Ages. Drawing on extensive microhistorical research, as well as cognitive and social constructionist theories of the emotions, Rosenwein shows that different emotional communities coexisted, that some were dominant at times, and that religious beliefs affected emotional styles even as those styles helped shape religious expression.This highly original book is both a study of emotional discourse in the Early Middle Ages and a contribution to the debates among historians and social scientists about the nature of human emotions. Rosenwein explores the character of emotional communities as discovered in several case studies: the funerary inscriptions of three different Gallic cities; the writings of Pope Gregory the Great; the affective world of two friends, Gregory of Tours and Venantius Fortunatus; the Neustrian court of Clothar II and his heirs; and finally the tumultuous period of the late seventh century. In this essay, the author presents a new way to consider the history of emotions, inviting others to continue and advance the inquiry.For medievalists, early modernists, and historians of the modern world, the book will be of interest for its persuasive critique of Norbert Elias's highly influential notion of the "civilizing process." Rosenwein's notion of emotional communities is one with which all historians and social scientists working on the emotions will need to contend.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Review "What did people 1400 years ago mean when they told a woman that they 'were moved by her tears,' or found an event 'hell raising'? Historians have always been puzzled by medieval descriptions of emotions. They interpreted them</w:t>
      </w:r>
    </w:p>
    <w:p>
      <w:r>
        <w:rPr>
          <w:b/>
          <w:color w:val="FF0000"/>
        </w:rPr>
        <w:t>id 264</w:t>
      </w:r>
    </w:p>
    <w:p>
      <w:r>
        <w:rPr>
          <w:b w:val="0"/>
        </w:rPr>
        <w:t>Is it possible to see the results of a test run? Admin Functions David Alpert 29 Oct, 2012 04:55 AM I have a solution with 4 test projects, some using different test frameworks, only one with a test at the moment. My build results say "Tests failed: Could not process tests" but I cannot see any way to see diagnostic output or console output from running that test (or looking for/finding tests to run) so I see no way to debug the issue. After calling up my tests via the API I see the 1 passing test and nothing else. What I'm looking for is the log output of the code that produced the "Could not process tests" message. The API appears to show in json or xml format the same detail that is available by browsing to test results, the results of passing or failed tests. This instead appears to be a case of tests neither passing nor failing but rather simply not being able to be processed... Admin Functions in my case, it appears that the problem was caused by having more than one type of test project; i.e. 3 projects using xunit.net, 1 using specflow/nunit, and another using mspec. After finding a test project and identifying a test runner, perhaps it locked into that test format and died on the other projects?</w:t>
      </w:r>
    </w:p>
    <w:p>
      <w:r>
        <w:rPr>
          <w:b/>
          <w:color w:val="FF0000"/>
        </w:rPr>
        <w:t>id 265</w:t>
      </w:r>
    </w:p>
    <w:p>
      <w:r>
        <w:rPr>
          <w:b w:val="0"/>
        </w:rPr>
        <w:t>DeMarco: Miguel Cabrera is the right choice for AL MVP. But Mike Trout would have been, too. There isn't a wrong answer here. Just two of the most amazing individual seasons we've ever seen, in divergent ways. Freshman guard Ben McLemore (center) had 25 points and eight rebounds as No. 7 Kansas used a big second-half charge to beat Chattanooga 69-55 on Thursday. The Jayhawks, coming off a loss Tuesday to Michigan St., got off to a sluggish start against the Mocs, and trailed 42-30 in the opening minutes of the second half. The National Dog Show on NBC, now in its 11th year, has become as much a holiday fixture as turkey and pumpkin pie. So plop down in front of the TV - and save room on the sofa for all your four-legged friends. Struggling Nets still trying to find their identity Avery Johnson not sure how the pieces will fit for Brooklyn this season Brooklyn Nets head coach Avery Johnson said his team is still trying to find the right chemistry to get on a winning track. Opinion By Ira Winderman NBCSports.com updated 2:46 a.m. ET Nov. 9, 2012 Ira Winderman The best thing to happen to the Brooklyn Nets this season? Three words sum that up: Los Angeles Lakers. Because without the Lakers' early struggles, without Kobe Bryant sulking and Mike Brown sweating, we might otherwise have our attention turned to the East Coast version of what was supposed to be the next best thing. To say it hasn't exactly gone according to script would be understatement. The home opener was blown away by a hurricane. The team's practice facility lies in ruins. The lone lockdown defender on the roster, forward Gerald Wallace, has been sidelined by a bum ankle. And perhaps in the greatest indictment of all, a Minnesota Timberwolves team lacking Kevin Love and Ricky Rubio humiliated them on their home court. There is a reason Avery Johnson should be sending a lovely fruit basket to Mike Brown. Because as much as the move to Brooklyn was all about getting out from under the Knicks' shadow, there is something to be said about going largely unnoticed amid the Lakers' current shadow of gloom. Still very much caught in the Knicks' shadow (they're good), the Nets (they're not) have yet to offer any hint that the addition of Joe Johnson and the return to health of Brook Lopez will create the type of turnaround expected with their relocation. Instead, Avery Johnson finds himself playing the same card the Heat played two years ago amid the initial rough patch with LeBron James, Dwyane Wade and Chris Bosh, the same card Brown is playing in L.A. "Ten games from now, guys, I'm going to have more and more information about our team and where we are," the Nets coach said before Wednesday's 30-point blowout loss in Miami, essentially asking for more than an eighth of the season to evaluate. "The real, encouraging thing is we've got a really good basketball team. We have some really good pieces. "Now, the chemistry part of it is trying to get the pieces to work together. That's what I tell Avery Jr. He's taking chemistry now. Trying to get the pieces to work together." Mikhail Prokhorov provided the pieces, agreed to pay the luxury tax, is talking about conference finals. He hardly is looking for high-school chemistry analogies. To a degree, the pressure is similar to what Brown, Bryant, Gasol, Howard and (still-sidelined) Nash are dealing with on the opposite coast. The difference is the Lakers have an infrastructure. The Kobe-Pau formula has already provided previous rewards. But Johnson, Wallace, Lopez and even Deron Williams are just names. They haven't accomplished a single thing together, and even individually their playoff resumes hardly are overwhelming. "Nobody said we're on Miami's level," Avery Johnson said. Except that Joe Johnson said exactly that on the eve of the season, that he could see the Nets pushing the Heat in the East, to a degree his own, " ... not four, not five, not six ... " bit of misspeak. "We aspire to get there," Avery Johnson said. "We're not there yet, but we're going to get there one day, and</w:t>
      </w:r>
    </w:p>
    <w:p>
      <w:r>
        <w:rPr>
          <w:b/>
          <w:color w:val="FF0000"/>
        </w:rPr>
        <w:t>id 266</w:t>
      </w:r>
    </w:p>
    <w:p>
      <w:r>
        <w:rPr>
          <w:b w:val="0"/>
        </w:rPr>
        <w:t>Adding a Bible Gateway form to your page Adding the Verse of the Day to your page You can include the Verse of Day on your page using one of the four options listed below: HTML code : Copy and paste custom HTML code that will display a dynamically updated verse of the day on your page. Find out more News Feeds are an XML format designed for sharing headlines and other Web content. The verse of the day is available as a news feed. You can publish this feed on your site using tools available on the web, or simply display it in your news reader. The News Feed ( What is this? ) Web Service : Verse of the Day is available as a free webservice from BibleGateway.com. To use this service, please refer to our tutorial . The Flash VotD tool is an attractive, easy-to-use way to display the Verse of the Day on your site. It may be the best option if technical restrictions in your website environment prevent you from using the HTML or RSS versions. Find out more</w:t>
      </w:r>
    </w:p>
    <w:p>
      <w:r>
        <w:rPr>
          <w:b/>
          <w:color w:val="FF0000"/>
        </w:rPr>
        <w:t>id 267</w:t>
      </w:r>
    </w:p>
    <w:p>
      <w:r>
        <w:rPr>
          <w:b w:val="0"/>
        </w:rPr>
        <w:t>Manchester United: A Nod to the future October 31, 2012 Tonight's Capital One Cup Clash with Chelsea will hopefully be a very competitive game as the affairs between the two giants of the English game usually are however this encounter will be different to what you witnessed on Sunday. With the two clubs playing consecutive games against each other, League then Capital One Cup, it is almost a certainty that General Ferguson will ring the changes bearing in mind we also have another critical game in our title challenge this coming weekend, Arsenal. So with that in mind, what young stars of the future could we see tonight? Lets start at the back. With the experienced figure of Rio Ferdinand having to be used sparingly these days it is likely we'll see one of our younger heads. With both Scott Wootton and Michael Keane having played impressively in the last round against the likes of Papiss Cisse and Shola Ameobi it appears one of the two will pair up with the now ever-present Johnny Evans. Displaying great composure and ability in the game against Newcastle, I have high expectations that either of the two could perform against the likes of Sturridge. Marnick Vermijl on the pre-season tour against AmaZulu FC (ManUtd.com) We should also be expecting a change at right back as our bombing Brazilian, Rafael, has played an exceptional amount of football in recent weeks. This means our young Belgian fullback, Marnick Vermijl, is likely to be handed a start. Having made his debut in the last round against Newcastle, I have high hopes that the youngster will impress as he did so on the Pre-season tour of South Africa however he will have his work cut out against some very talented wingers in the shape of Marin and Moses. With Belgium producing so much talent in recent years, will Vermijl be another player to announce himself on the big stage? Then there's the other side. Our new Dutch prodigy, Alexander Bttner, will be hoping to show his worth and try show Sir Alex that he can compete with Evra. After some good displays in his first few games, it appears the bombarding left back will be given the nod ahead of the old-head Evra. For now he appears just to be an understudy to the Frenchman but with some solid defensive performances he may be able to give Sir Alex a problem for that left back spot! Another one of our new signings, Nick Powell, may also have the chance to feature tonight with the likes of Scholes and Rooney left behind and Kagawa injured. This hopefully will give the former Crewe midfielder a chance to display his potential to the adhering fans. We have seen indications of how good he is with the drive against Wigan and his beautiful goal in the Play off's so given the chance we can all hopefully catch a glimpse of the potential this lad posses' however it'll be a tough game tonight! The Capital One Cup tends to be a competition where reputations are made and names announce themselves on the big stage so with that in mind hopefully some of these young talents will be given the opportunity by the boss to show us what they can do! Please share: Leave a Reply About Nick Witts I am 16 and live in Swansea. Supported United since I was little. Favourite player is Ronaldo! I am currently studying sport in college and would like to go on to Sports Journalism. I also play centre midfield for my local team.</w:t>
      </w:r>
    </w:p>
    <w:p>
      <w:r>
        <w:rPr>
          <w:b/>
          <w:color w:val="FF0000"/>
        </w:rPr>
        <w:t>id 268</w:t>
      </w:r>
    </w:p>
    <w:p>
      <w:r>
        <w:rPr>
          <w:b w:val="0"/>
        </w:rPr>
        <w:t>I have a feeling we're going to win, and I'll go ahead and give you a score. 3-1. I'll be putting my money where my mouth is too, we're 3.45 on Luxbet or 2.25 without the draw. I think we've shown enough in our last two games to show that we have what it takes to stand toe to toe with just about everyone is this league. Just need a couple of goals. It's the only thing we've lacked so far. The midfield battle is where it will be won tomorrow though and our midfield pairing is a shitload better than theirs. Just PLEASE can we NOT give away a free-kick near the box. Sydney FC training finished at 11:00 and ADP is still practicing free-kicks since then and is still practicing according to Twitter whilst everyone else has gone home. He is deadly, other then that we should be fine. Thankfully we have Covic in between the sticks! Edited by moxey25, 19 October 2012 - 10:21 AM. I am @moxey25 - Justice for Bridge (2 Goals!). Follow the Western Sydney News Account: @WSWFCNews for all the latest news on the Western Sydney Wanderers. Just PLEASE can we NOT give away a free-kick near the box. Sydney FC training finished at 11:00 and ADP is still practicing free-kicks since then and is still practicing according to Twitter whilst everyone else has gone home. He is deadly, other then that we should be fine. Thankfully we have Covic in between the sticks ! "...I've always believed western Sydney has been crying out for a team of its own, because, to be honest, it's been largely ignored. Western Sydney is the home of football, it's produced more Socceroos than anywhere else in Australia, there is a real marketplace for the game out here." - Peter Turnbull, founding Sydney FC director and shareholder, 31/3/2007 and, history shows that the 'new guys' seem to win these games. Just look at Heart v Victory. "...I've always believed western Sydney has been crying out for a team of its own, because, to be honest, it's been largely ignored. Western Sydney is the home of football, it's produced more Socceroos than anywhere else in Australia, there is a real marketplace for the game out here." - Peter Turnbull, founding Sydney FC director and shareholder, 31/3/2007 As for ADP's goal last week, any keeper with decent positioning would've saved it. Yes he got good bend on it but the final placement was well inside the near post. If my U14's keeper let in a goal like that he'd be doing extra work the following week at training. By extra work, I mean hill sprints!!! "I was the best manager in Britain because I was never devious or cheated anyone. I'd break my wife's legs if I played against her, but I'd never cheat her." - Bill Shankly tbh i reckon kennedy "let" it in IMO, the occasion havin 35K players and a marquee on either team, im sure someone told kennedy to let it in but make it look like u tried. one area where the game will be won is the counter attacks, WSW have had numerous counter attack oppotunities but have failed to put the ball in the back of the net, adelaide got the chance and grabbed and scored &amp; eventually won the game. opefully Terry Mc$hit has a blinder and gets red carded, not that it will really impact on SFC. You sound like Bozza... haha he says that about every free kick! I agree though, it was very saveable. Yeah, but even Slater and Rudan were suggesting that Mr Kennedy was out of position, well before the free kick was taken. The ball only had to clear the wall and it was going in the olde onion bag. Hope ESFC give Mooy and couple of cracks at a dead ball situation from 25m out, just saying, GOALLLLLLLLLLLLLLLLLLLLLLLLLLLLLLL. Ono, however, was taken aback when one fan got him to sign the back of his flannelette shirt. "Hey, I'm from the west . . . gotta have my flanno signed," he said, much to the amusement of his mates. Wanderers come out and play! Kennedy let that goal in??? Are you serious? Come on. It was a screamer. ESFC or not, it was a well taken free kick. I think</w:t>
      </w:r>
    </w:p>
    <w:p>
      <w:r>
        <w:rPr>
          <w:b/>
          <w:color w:val="FF0000"/>
        </w:rPr>
        <w:t>id 269</w:t>
      </w:r>
    </w:p>
    <w:p>
      <w:r>
        <w:rPr>
          <w:b w:val="0"/>
        </w:rPr>
        <w:t>Installation of extensions on Windows After installing PHP and a web server on Windows, you will probably want to install some extensions for added functionality. You can choose which extensions you would like to load when PHP starts by modifying your php.ini . You can also load a module dynamically in your script using dl() . The DLLs for PHP extensions are prefixed with php_ . Many extensions are built into the Windows version of PHP. This means additional DLL files, and the extension directive, are not used to load these extensions. The Windows PHP Extensions table lists extensions that require, or used to require, additional PHP DLL files. Here's a list of built in extensions: // change the following line from ... ;extension=php_bz2.dll // ... to extension=php_bz2.dll Some of the extensions need extra DLLs to work. Couple of them can be found in the distribution package, in the C:\php\dlls\ folder in PHP 4 or in the main folder in PHP 5, but some, for example Oracle ( php_oci8.dll ) require DLLs which are not bundled with the distribution package. If you are installing PHP 4, copy the bundled DLLs from C:\php\dlls folder to the main C:\php folder. Don't forget to include C:\php in the system PATH (this process is explained in a separate FAQ entry ). Some of these DLLs are not bundled with the PHP distribution. See each extensions documentation page for details. Also, read the manual section titled Installation of PECL extensions for details on PECL . An increasingly large number of PHP extensions are found in PECL , and these extensions require a separate download . Note : If you are running a server module version of PHP remember to restart your web server to reflect your changes to php.ini . The following table describes some of the extensions available and required additional dlls. In case you run PHP through Apache under Windows. If PHP complains that it can't load php_mysql.dll but loads other modules the problem is libmysql.dll located at the PHP root directory. In my case PHP and Apache are installed under different drives and the solution I came to was to copy libmysql.dll into C:/WINDOWS/system32. Probably appending your PHP directory to PATH variable would work but in my case phpinfo() reported no change in it By using sysinternals procmon I saw that it failed after trying to load "zlib.dll". I found this file deployed with other software (in my case, Miranda IM) and copied it to the PHP installation directory. It worked fine after that. Hope that helps. I had a quick scan through the comments here before posting, as I've had a lot of trouble getting the mysql extension to work with PHP.  There are a lot of people who say that adding c:\PHP\ext\ (and variations of) to the path is the answer.  There are also a lot of people who find that this doesn't work and end up putting their php.ini and libmysql.dll into the windows and or system32 directories. I found an old school solution to this problem:  Move the entries for c:\php\;c:\php\ext\;c:\mysql\bin\; to the very start of the PATH variable.  In the dark old days of DOS before Windows I remember often having to reorganise items in the PATH to get stuff working! I had a problem with the gd and mysqli mods on my PHP5.2/Apache2.2/Windows 2003 server. Even after enabling the options in the php.ini file and restarting the Apache service, the mods still would not load. I even tried to restart the Windows 2003 server that php is loaded on - and no go. After reviewing the system path variables in Windows, I noticed that the c:\php directory was set in the path variable, but not the folder for the gd, mysqli and others mods. So I added c:\php\ext to the path variable and rebooted the server. THAT FIXED IT!! After upgrading to PHP5 with Apache 2.2.10 on windows server 2003 I was having troubles with the error saying Fatal error: call to undefined function - mysql_connect(). I had done everything I could think of or find on the</w:t>
      </w:r>
    </w:p>
    <w:p>
      <w:r>
        <w:rPr>
          <w:b/>
          <w:color w:val="FF0000"/>
        </w:rPr>
        <w:t>id 270</w:t>
      </w:r>
    </w:p>
    <w:p>
      <w:r>
        <w:rPr>
          <w:b w:val="0"/>
        </w:rPr>
        <w:t>Well in an attempt to help a friend start up a business im here to promote things. He too is a fellow IT man and so i thought of here, though most will have access to things already sorted. But if you dont, or know someone in need...? Everything that could want website and hosting wise, very professional (he has been in the IT industry for over 10years) and well organised people. I hope you can get some use out of this link and if not you can pass it on to someone that can. Please tell them that Chris sent you... It will mean a lot to me, and also they have said that it will result in extra savings or bonuses for the customer. (being that its a start up im not getting anything out of it, nor would i ask.) These and long time friends and they are trying this to get out of the rat race and spend more time at home. Hope you guys are travelling well and you all have a great christmas and new year!!! Thanks for looking and feel free to post any suggestions i can pass on. Cheers Linking Facebook because its an easy to share with friends link. It is very new and they are still phasing stuff in (thy have a baby due in 3 weeks). Will pass suggestions on. Ur name doesn't happen to be Stephen does it? Linking Facebook because its an easy to share with friends link. It is very new and they are still phasing stuff in (thy have a baby due in 3 weeks). Will pass suggestions on. Ur name doesn't happen to be Stephen does it? I've just deleted 29 posts from this thread, and most of you are bloody lucky I've been at the pub for the last six hours, because if I was sober you'd all be fucking beninated to hell!!1! [Edit: And furthermore, if I have to come back tomorrow and sort out more of this crap while I've got a hangover you'll all be really fucked.]</w:t>
      </w:r>
    </w:p>
    <w:p>
      <w:r>
        <w:rPr>
          <w:b/>
          <w:color w:val="FF0000"/>
        </w:rPr>
        <w:t>id 271</w:t>
      </w:r>
    </w:p>
    <w:p>
      <w:r>
        <w:rPr>
          <w:b w:val="0"/>
        </w:rPr>
        <w:t>"I cannot bring together two ideas that you do not interpose yourself between them." Honor de Balzac (1799-1850) might be as well-known for his literary legacy as he is for his tumultuous love life. At twenty-three, he fell for Mme. Berny, a woman nearly twice his age known as "la Dilecta," whose creative and intellectual influence on Balzac had a profound impact on shaping his budding voice. When the two split up in 1832, he entered a troubled relationship with the Marquise de Castries, whom he later portrayed rather unflatteringly in The Duchesse of Langeais . That year, he received a fan letter from Countess Ewelina Haska, a married Polish noblewoman to whom he came to refer to as "The Foreigner." They embarked upon an intense correspondence, which quickly escalated into a passionate bond, which lasted seventeen years. The two met twice -- once in Switzerland the following year, and once in Vienna in 1835 -- and the two vowed to marry once Ewelina's husband died. Though the Count passed away in 1842, Balzac's poor finances prevented the couple from marrying. In March of 1850, when he was already fatally ill, the two finally wed -- five months before Balzac died in Paris. I am nearly mad about you, as much as one can be mad: I cannot bring together two ideas that you do not interpose yourself between them. I can no longer think of nothing but you. In spite of myself, my imagination carries me to you. I grasp you, I kiss you, I caress you, a thousand of the most amorous caresses take possession of me. As for my heart, there you will always be -- very much so. I have a delicious sense of you there. But my God, what is to become of me, if you have deprived me of my reason? This is a monomania which, this morning, terrifies me. I rise up every moment say to myself, 'Come, I am going there!' Then I sit down again, moved by the sense of my obligations. There is a frightful conflict. This is not a life. I have never before been like that. You have devoured everything. I feel foolish and happy as soon as I let myself think of you. I whirl round in a delicious dream in which in one instant I live a thousand years. What a horrible situation! Overcome with love, feeling love in every pore, living only for love, and seeing oneself consumed by griefs, and caught in a thousand spiders' threads. O, my darling Eva, you did not know it. I picked up your card. It is there before me, and I talked to you as if you were here. I see you, as I did yesterday, beautiful, astonishingly beautiful. Yesterday, during the whole evening, I said to myself 'She is mine!' Ah! The angels are not as happy in Paradise as I was yesterday! tip jar Brain Pickings remains ad-free and takes 450+ hours a month to curate and edit, between the site, the email newsletter, and Twitter. If you find any joy and value in it, please consider becoming a Member and supporting with a recurring monthly donation of your choosing, between a cup of coffee and a fancy dinner:</w:t>
      </w:r>
    </w:p>
    <w:p>
      <w:r>
        <w:rPr>
          <w:b/>
          <w:color w:val="FF0000"/>
        </w:rPr>
        <w:t>id 272</w:t>
      </w:r>
    </w:p>
    <w:p>
      <w:r>
        <w:rPr>
          <w:b w:val="0"/>
        </w:rPr>
        <w:t>Autoimmunity following hepatitis B vaccine as part of the spectrum of 'Autoimmune (Auto-inflammatory) Syndrome induced by Adjuvants' (ASIA): analysis of 93 cases. Source Abstract OBJECTIVES: In this study we analyzed the clinical and demographic manifestations among patients diagnosed with immune/autoimmune-mediated diseases post-hepatitis B vaccination. We aimed to find common denominators for all patients, regardless of different diagnosed diseases, as well as the correlation to the criteria of Autoimmune (Auto-inflammatory) Syndrome induced by Adjuvants (ASIA). PATIENTS AND METHODS: We have retrospectively analyzed the medical records of 114 patients, from different centers in the USA, diagnosed with immune-mediated diseases following immunization with hepatitis-B vaccine (HBVv). All patients in this cohort sought legal consultation. Of these, 93/114 patients diagnosed with disease before applying for legal consultation were included in the study. All medical records were evaluated for demographics, medical history, number of vaccine doses, peri-immunization adverse events and clinical manifestations of diseases. In addition, available blood tests, imaging results, treatments and outcomes were recorded. Signs and symptoms of the different immune-mediated diseases were grouped according to the organ or system involved. ASIA criteria were applied to all patients. RESULTS: The mean age of 93 patients was 26.5  15 years; 69.2% were female and 21% were considered autoimmune susceptible. The mean latency period from the last dose of HBVv and onset of symptoms was 43.2 days. Of note, 47% of patients continued with the immunization program despite experiencing adverse events. Manifestations that were commonly reported included neuro-psychiatric (70%), fatigue (42%) mucocutaneous (30%), musculoskeletal (59%) and gastrointestinal (50%) complaints. Elevated titers of autoantibodies were documented in 80% of sera tested. In this cohort 80/93 patients (86%), comprising 57/59 (96%) adults and 23/34 (68%) children, fulfilled the required criteria for ASIA. CONCLUSIONS: Common clinical characteristics were observed among 93 patients diagnosed with immune-mediated conditions post-HBVv, suggesting a common denominator in these diseases. In addition, risk factors such as history of autoimmune diseases and the appearance of adverse event(s) during immunization may serve to predict the risk of post-immunization diseases. The ASIA criteria were found to be very useful among adults with post-vaccination events. The application of the ASIA criteria to pediatric populations requires further study. Related information Calculated set of PubMed citations closely related to the selected article(s) retrieved using a word weight algorithm. Related articles are displayed in ranked order from most to least relevant, with the "linked from" citation displayed first.</w:t>
      </w:r>
    </w:p>
    <w:p>
      <w:r>
        <w:rPr>
          <w:b/>
          <w:color w:val="FF0000"/>
        </w:rPr>
        <w:t>id 273</w:t>
      </w:r>
    </w:p>
    <w:p>
      <w:r>
        <w:rPr>
          <w:b w:val="0"/>
        </w:rPr>
        <w:t>GenreCon: The Aftermath By the time you read this it will have been a little over a week since the inaugural AWM GenreCon ended. I'm going to specify this upfront, 'cause a portion of the content has been written before, during, and after the con, fitting into the little slices of time where I have sufficient brainpower to write. Some of these fragments made sense. Some of them did not. Such is the nature of running conventions. Point the First: GENRECON ROCKED I can scarcely believe I'm able to say this, since I spent so long fretting about the various ways that the conference could have gone wrong, but GenreCon proved to be a smashing success. Attendees were happy, guests were happy, my boss was really happy. We got a massive response rate to the pitching program (and a really high proportion of pitchers got asked to submit partials), the program was packed out, and for once I was at a con where you couldn't actually find people in the bar when panelling was taking place . If you're looking at my definition of success, based on a couple of years going to SF cons, that's it right there. We spent weeks arguing about the program trying to achieve that no-one in the bar effect, and I'm really glad it was all worthwhile. 'Course, me being me, I'm not entirely happy with the way things went. There are so many little things I wanted to go a little smoother, a bunch of tiny gaffs I wish I could go back and correct. This is as it should be, I think, 'cause if I got it right I wouldn't be anywhere near as enthusiastic about next year. And there is a next year. GenreCon 2013 will be held in Brisbane. It was all announced, official-like, at the end of the con. Watch this space for details. Point the Second: TALENT MATTERS GenreCon wasn't my first bite of the cherry when it comes to running a con program, so I'm under no illusion that the event success was all down to me. Truth is, running a con is a lot of work and it just about kills the person in the convenor's seat, but it seems to me that a lot of the success and failure of the event comes down to the Guests and Program Participants. If they're friendly, generous with their time, and available to the attendees, then you're pretty much made. Our guests this year? So. Fricken'. AWESOME. Our volunteer program panellists? See the above. In some cases this wasn't really a surprise. QWC has an established relationship with all the agents and publishers we programmed, plus we've worked with writers like Anna Campbell, Helene Young, PM Newton, and Simon Higgins in the past. They're known quantities and they were invited specifically because we knew they would rock the damn Kasbah when they arrived (and they did). Similarly...well, we read Smart Bitches, Trashy Books. We had a lot of confidence that Sarah Wendell would knock it out of the park as a guest (and she did). Some of the other names...well, let's just say they were an educated guess. Joe Abercrombie is a big enough name that he's a veteran of SF cons, but even with that in mind he proved to be the kind of charming and endearing con guest that makes it all worthwhile. We'd invited Canberra-based writer Dan O'Malley because his first book, The Rook , created huge waves when it was released earlier in the year (I believe the conversation actually went "does anyone know anything about him? No? Well, we'll give him a go). It turns out he's never been to a con before, but he's utterly made for it -- funny, enthusiastic, extraordinarily generous with his fellow writers. I kinda want Australian SF conferences to start inviting him along, 'cause he's going to charm the hell out of fandom when he eventually comes into contact with that particular readership. If you're running a convention anywhere in the world, I can utterly recommend any of our GenreCon guests without hesitation. Our program participants too, who were awesome across the board. Point the Third: TEAM QWC? TOTES AWESOME I'm not really shy about the fact that I adore the people I work with. They are, to a person, smart, dedicated, passion</w:t>
      </w:r>
    </w:p>
    <w:p>
      <w:r>
        <w:rPr>
          <w:b/>
          <w:color w:val="FF0000"/>
        </w:rPr>
        <w:t>id 274</w:t>
      </w:r>
    </w:p>
    <w:p>
      <w:r>
        <w:rPr>
          <w:b w:val="0"/>
        </w:rPr>
        <w:t>It Puts the Kibble on the Floor The Snook has a thing with her dog food. Usually she just lets it sit there, glancing into the bowl as she walks by in the hopes that maybe -- maybe? -- some human food just happened to fall in, then looking disappointedly up at us like, What? No filet mignon? She could care less about her dog food, but open a bag of cheese puffs and she is in your lap , or, if we are being stern, doing her best to sit (since it is the only trick she knows) except her butt never actually touches the floor because Ohmygodthatismyfavoritefood! TheyaremyFAVORITE canIhaveone canIhaveone pleasepleasePLEASE ohhh ifIdon'tgetacheesepuffI'mjustgoingtoDIE. There is a lot of wiggling that happens any time a human decides to eat a crunchy food that comes in a cellophane bag. The only time she is not wiggling uncontrollably. The other thing that happens when she does actually decide to eat her kibble is that she cannot just stand there and eat it out of the bowl.  No. What she does is she picks up one nugget of kibble and trots to the front room of the house where she drops the kibble onto the floor. Then she runs back to her bowl, picks up another nugget, runs back to the front room, drops it on the floor, runs back to her bowl. After the third or fourth kibble-moving, she might decide to eat one of the nuggets off the floor.  It all depends on -- something, I'm not sure what.  Sometimes she will eat all of the individual nuggets from the floor; sometimes she will leave them for -- I don't know, backup? safekeeping? a kibble savings account?  At any rate, whenever we vacuum we end up sucking up at least a few kibble here and there, and at least a few accidentally-stepped-on crushed kibble. The latest development in her kibble habit is this: In the hopes of encouraging her to eat her bowl of food all at one time, like a normal dog, we sometimes give her a few mix-ins -- a handful of rice; flecks of egg that stuck to the pan; juice drained from the tuna can. But instead of eating everything, she picks the kibble out and drops them to the floor.  Sometimes she will pick up a whole mouthful and turn to look at me as she rolls them around in her mouth to get the rice off and then, still staring at me, she opens her mouth and lets all the kibble fall to the floor.</w:t>
      </w:r>
    </w:p>
    <w:p>
      <w:r>
        <w:rPr>
          <w:b/>
          <w:color w:val="FF0000"/>
        </w:rPr>
        <w:t>id 275</w:t>
      </w:r>
    </w:p>
    <w:p>
      <w:r>
        <w:rPr>
          <w:b w:val="0"/>
        </w:rPr>
        <w:t>It is very important for you to know about how to ship a car very well in order to save much time, money, and of course energy, especially if you are so busy that you can do it yourself and need another party's help. Some car shipping companies that are available these days might be very helpful for you for your moving, but still, you have to be really careful in choosing the right companies because not all of them will understand your need best. And it might be more helpful if you know how to ship a car so that you will estimate the advantages and the disadvantages that you can get by using services of some particular car shipping companies. Actually, to be able to know how to ship a car is easy. If you have not been dealing with this kind of thing before, you can just visit CarShipping.com to get complete tips and information about how to ship a car very well and easily. This site will not only provide complete tips about how to ship a car, but it will also provide complete list of some car shipping companies that are qualified for you to choose. Being reviewed complete with their car shipping rates , you will be able to find the best car shipping companies much easier and quicker than before. However, still, you are expected to get to know how to ship a car very well. Here are some ways that you are able to do ship your car very well. The first important thing that you have to know is you have to make sure that you make some kind of good arrangement for your transportation with the car shipping company that you have chosen. Or if not, you can just make your arrangement with the agent or broker available. If you want to get competitive price, it is suggested to you to use the agent and broker's help, because the price that they offer to you is more competitive. The second important thing that you have to do is of course finding the best car shipping company that understands your needs very well. To find the best car shipping company, like it has been said before, visiting carshipping.com will be the best way to do. One thing that you have noted very well is that all of car transporter you get from the car shipping company has to be licensed in order to avoid you from paying lots of money when you have problem with them.</w:t>
      </w:r>
    </w:p>
    <w:p>
      <w:r>
        <w:rPr>
          <w:b/>
          <w:color w:val="FF0000"/>
        </w:rPr>
        <w:t>id 276</w:t>
      </w:r>
    </w:p>
    <w:p>
      <w:r>
        <w:rPr>
          <w:b w:val="0"/>
        </w:rPr>
        <w:t>Pages 25 October, 2012 Standardbred Canada, C'Mon Man Remember when the now disgraced and humiliated Minister of Finance Dwight Duncan started spewing lies and half truths about the Ontario horse racing industry in the spring? The way I look at it, if you have to resort to falsities to make your case, it either means your case is weak and you need to lie, or you yourself are ignorant of the facts. I think it was a mixture of the two when Duncan went on his selling of the end of slots at racetracks campaign. I believe the large motivating factor was that he and Ontario Premier Dalton McGuinty were sucked in to Paul Godfrey's Toronto casino pitch, and desperate to reduce the deficit, Duncan and McGuinty forgot they were working for the good of the people of Ontario when they made the decision that facts and due diligence weren't important. Duncan stressed that the government couldn't afford to give the racing industry a subsidy any longer, calling the revenues tax dollars. During the 14 years tracks and horsemen received a cut of slots revenue, it was clearly a business partnership, not a subsidy, and definitely the tracks were not receiving tax dollars. Even the OLG in their financial reports referred to monies that went to tracks and horsemen as "commissions." When introduced, the Ontario government was looking for revenue sources, and knowing that slots could easily be introduced at established gambling centers (racetracks), and also knowing that if people voted for slots gambling, the vote would be no in most jurisdictions if done outside a track, a deal was struck. It was also known that cannibalization would occur (the tracks would lose some customers, some of their customers betting dollars, and also lose potential long term customers who would never be nurtured as Horseplayers). Clearly, what we are seeing right now that if referendums (which the Liberal government made "not mandatory") were introduced, there would barely be a casino built in the future outside of a racetrack locale. Even without referendums, the OLG is having a very difficult time selling many towns and cities on the idea of casinos not located at racetracks. I don't think they had a clue it was going to be this tough. I'm sure Godfrey convinced Duncan and McGuinty that expanded gambling outside tracks would be a slam dunk. The reality is that in most instances, the only place a casino is accepted in Ontario is at a racetrack. This fact means that the OLG is reliant on racetracks to keep their revenue streams, and going forward, it means money coming from whatever new deal can hardly be called a subsidy. So what does this have to do with Standardbred Canada? Well, they are using Duncan like tactics when it comes to selling their case. On one point in particular. And that is something I've written about here in the past, the percentage of net revenue that the OLG actually makes, both now, and going forward. My beef with Standardbred Canada is that they perpetuate deceit in stressing that Bingo Halls will receive 47% of gambling revenues going forward, while slots at tracks only resulted in 25% being kept by the tracks, horsemen and municipalities, while also stating that the OLG (the government) made 75% under the old deal. They are blurring the truth in a big way. Bingo halls are to keep 47% of revenues, however, that is after the bingo halls pay the expenses. If you check out page 16 of the OLG Annual Report , you'll find that the OLG pays the expenses at the racetracks for the casino operations, and after they paid these expenses, as well as the 25% the horsemen, tracks and municipalities received, they wound up with around 48-49% net income. Here is the rejected comment. It is completely factual, and Standardbred Canada clearly wants to perpetuate the deceit, so they didn't print it: "Although I agree that the Auditor General should really look into this case, I get tired of seeing the 47% versus 75% case being constantly made. The reality is that after expenses the OLG received around 47-49% net from the Slots at Racetracks Program (thanks to the governments way of overpaying, expenses to run the operations were over 25% on average, which is on par to what they are offering the Bingo Halls right now). The AG should look into the buying of Bingo Halls over the last few</w:t>
      </w:r>
    </w:p>
    <w:p>
      <w:r>
        <w:rPr>
          <w:b/>
          <w:color w:val="FF0000"/>
        </w:rPr>
        <w:t>id 277</w:t>
      </w:r>
    </w:p>
    <w:p>
      <w:r>
        <w:rPr>
          <w:b w:val="0"/>
        </w:rPr>
        <w:t>The world is fucked. If you are single, you're fucked. If you're married, you're probably going to get divorced, so you're fucked too. Online dating is taking over, and it's as bad as everyone says it is. The general population is morphing into lazy, fake, desperate, and creepy weirdoes on the internet, and I did a little experiment to prove it. I made a fake profile on OkCupid based on a character I created, named Marla . Here's what Marla's profile looked like. Please note that in my profile picture, you can't see my face, boobs, butt, or anything that would indicate that I'm physically attractive whatsoever. Oh come on, that's a hot shoulder. -- Ed. The goal was to be as incredibly weird, rude, and unattractive as possible to see if guys would still talk to me. Seriously, who would waste more than 0.05 seconds on this white trash bitch? A LOT OF PEOPLE, APPARENTLY. This is hilarious.  I made one like that on OkC.  Women it appears have a little more dignity and self respect than guys do as it received far less interesting replies.  OkC username = ChadAintBad .   Enjoy. This really isn't anything special or funny, just trolling because this person couldn't think up something interesting and creative to actually write about. Sowhat most of these guys seem really nice and/or reacting appropriately absurd in reaction to Marla's comments. If a girl told me she was constipated, I'd figure it was a joke and kind of roll with it, right? But sure, let's just demonize all 20 of these guys. Terence Ng I'd agree if they were approached by her, but they looked at her profile and chose to contact her, then heap praise on her for physical traits she wasn't showing, and also thought she was worthwhile despite her profile indicating that she's got nothing going on in any sense of the word. I don't see how they were demonized. They're being laughed at because they have terrible taste in women and even less sense to seek a hook up with someone even mildly pleasant or a fraction more worthwhile. Kal "terrible taste in women" You clearly know nothing about beauty. The guy who contacted "her" and said that even though you could not see her face you could tell she was good looking was perfectly right. I thought the exact same thing seeing the picture that was used for "marla". Are you blind or something? Yes, you can actually usually tell someone is good looking without having to see their face, boobs and butt. Nothanks That was a sexy shoulder! Terence Ng "Terrible taste in women" as in they read her profile then contacted her whereupon she then proceeded to speak to them in the most offensive and obnoxious ways she could think of, and they STILL pursued her in an attempt to hook up with her. That's why I used sentences that say "pleasant", "worthwhile", "profile", and "nothing going on". You know, words that describe her personality and not just her picture? It's not about her appearance. That they would have these exchanges and STILL think she was worth pursuing as a hook up is what makes their taste in women terrible. And that her potential good looks alone would make her worth all the effort despite being vapid and batshit insane doesn't make them look all that good either. kkkkkkkkkkaaaayyyyy okay The point isn't how she looked, though...it was the way she presented herself. You're missing the point of the project if you think it's about beauty. It was about personality. Joe The takeaway from this isn't that anybody is desperate or perverse or anything like that. What you should know is that men NEVER trust anything a woman says. If a woman says she's unattractive, chances are that she looks fine/good. Also, men will have sex with women if given the opportunity. Is this news? What you should know from this is 1) Men don't take women seriously. Ever. 2) Men know that a woman's online presence is ridiculous to begin with, so whatever she says is bound to be idiotic. I'm not agreeing with these things, and it's definitely sad that this is the case, but don't act like it's surprising that nobody was listening/nobody cared what this person said online</w:t>
      </w:r>
    </w:p>
    <w:p>
      <w:r>
        <w:rPr>
          <w:b/>
          <w:color w:val="FF0000"/>
        </w:rPr>
        <w:t>id 278</w:t>
      </w:r>
    </w:p>
    <w:p>
      <w:r>
        <w:rPr>
          <w:b w:val="0"/>
        </w:rPr>
        <w:t>Good manners, or behaving in a way that's socially acceptable and respectful, display respect, care, and consideration for others. Excellent manners can help you to have better relationships with people you know, and those you will meet. Here's how to cultivate them. Basic Etiquette 1 Practice basic courtesy . Say "please" and "thank you," when you need to, even to the person behind the counter at McDonald's. People notice when you're courteous and respectful toward them, and it can count for a lot. Additionally, say "excuse me" whenever you accidentally bump into someone, or if you need to leave a social setting temporarily. 2 Hold open doors for other people . You don't have to be a guy to hold a door open. If someone will be entering the door shortly after you, pause a second and hold it open. Say "After you, sir/ma'am," if the person is a stranger; if not, use his or her name in place of sir or ma'am. If you're unsure about whether or not the other person would appreciate having the door held open, ask politely. Say, "May I get the door for you?" This gives the other person an opportunity to accept or decline. 3 Speak politely . Keep the volume of your voice as low as possible while still allowing people to hear you, and don't use slang or filler words (such as "like," "uh," "so..." and so on). Don't interrupt or override another person when he or she is speaking. Practice being a good listener, and talk when it's your turn. 4 Give up your seat on public transportation . If you're on a crowded train or bus and you notice someone struggling to stand up (such as an elderly person, a pregnant woman, or someone with a lot of parcels), offer him or her your seat. Saying something like, "Sir, I'd be delighted if you'd accept my seat" can make the situation less awkward for the other person. If he or she declines, be gracious; say, "Please feel welcome to let me know if you change your mind." 5 Congratulate people . Offer your congratulations to someone who's just made a big accomplishment (such as graduating or being promoted), has added to his or her family (such as getting married or having a child), or has otherwise done something worthy of praise. Be a good sport. Congratulate anyone who beats you in a race, sporting event, election or other competition. 6 Be a courteous driver . Driving with good manners might seem outdated, but it's actually a matter of safety. Try to follow these tips: If you come to a four-way stop that another driver doesn't seem to know how to manage, just motion him or her to go ahead of you. Yield to pedestrians, and try to give cyclists plenty of room. Remember, your two-ton vehicle is a lot more dangerous to them than they are to you, so it's your responsibility to try to make sure everyone is safe. Don't tailgate people or refuse to let them into your lane. Use your turn signals even if you don't think anyone is around - you never know if there's a pedestrian or cyclist you just can't see. 7 Know how to greet people . Whether you're in an informal or formal situation, acknowledging the presence of another person is a fundamental point of having good manners. (Failing to do so can be seen as an insult in most settings.) Here's what to do: If you're greeting someone you know as a family member or close friend, an informal greeting is enough. It can be as simple as "Hey, how's it going?" If you're greeting someone who's an elder, business associate, church leader, or other formal acquaintance, stick to a formal greeting unless you're instructed to do otherwise. Greet the other person using his or her title (such as "Mrs. Jones" or "Pastor Smith"), or use "sir" or "ma'am." Avoid slang such as "hey" or "hi," and try to speak in full sentences. Something like "Hello, Mrs. Jones. How are you today?" could be appropriate. Make any necessary greeting gestures. For informal greetings,</w:t>
      </w:r>
    </w:p>
    <w:p>
      <w:r>
        <w:rPr>
          <w:b/>
          <w:color w:val="FF0000"/>
        </w:rPr>
        <w:t>id 279</w:t>
      </w:r>
    </w:p>
    <w:p>
      <w:r>
        <w:rPr>
          <w:b w:val="0"/>
        </w:rPr>
        <w:t>Is this kind of Kayoko integration possible? Our company is looking to add a simple support request input feature onto our contact page. We are currently going through a process of formalising standard regular responses to frequently asked questions and would eventually like to take advantage of Kayoko's features to create a knowledge base of articles that would be integrated based on customer keyword input. However currently all we want is just a form with name/subject/message/captcha (we can code up the form and PHP submission handling ourselves if needed). Is it possible to direct these submissions into Kayoko, whether automatically or via email, and where would we get some more information about this sort of usage?</w:t>
      </w:r>
    </w:p>
    <w:p>
      <w:r>
        <w:rPr>
          <w:b/>
          <w:color w:val="FF0000"/>
        </w:rPr>
        <w:t>id 280</w:t>
      </w:r>
    </w:p>
    <w:p>
      <w:r>
        <w:rPr>
          <w:b w:val="0"/>
        </w:rPr>
        <w:t>There have been several threads recently where guys have said they don't like fat girls. My question is what would you guys class as fat, or better still what would be a good size for a girl. Short, medium and tall ( Originally Posted by jojo1995 ) There have been several threads recently where guys have said they don't like fat girls. My question is what would you guys class as fat, or better still what would be a good size for a girl. Short, medium and tall I'm 5'10 and girls that are around my shoulder height are ideal. So height is pretty easy to define but the weight, thats not so easy. I'm not a fan of girls that are so slim that they're stick-like. I like a nice figure on a girl. My ex girlfriend used to take (force) me shopping with her so I know a fair bit about dress sizes, and I always thought a dress size of 10 is really nice! I'm not very specific though. I'm quite open and would happily date someone who didn't fit that description perfectly but was lovely to be around and had a great personality! I'm a dress size 8 and I'm happy with that. However I'm only short so that's probably why. An ideal weight depends on the person doesn't it, however I think girls who are size 10-12 are curvy and more sexy than a straight up and down twig. As for height, that depends on the guy. I think girls who are around 5"9 are lucky. Not too tall, not too small. ( Originally Posted by Emmzaa ) I'm a dress size 8 and I'm happy with that. However I'm only short so that's probably why. An ideal weight depends on the person doesn't it, however I think girls who are size 10-12 are curvy and more sexy than a straight up and down twig. As for height, that depends on the guy. I think girls who are around 5"7 are lucky. Not too tall, not too small. I'm about 5'6 and vary between sizes 8 or 10. I would like to have longer legs because my upper body is quite long lol and larger breasts would be nice. But besides that i'm pretty content with my body, i think everything up to size 12 shouldnt be considered fat. Sizes 12 and 14 might be seen as chubby though, but it depends on height and opinion. As long as you're happy with your body it shouldnt matter what people think I suppose you're mainly referring to women between the 18 - 29 age range? Really, it depends on where you are. I can attest that here in Hong Kong, the majority of girls are very, very slim and athletic-looking. Size 8 would roll off most people ... a vast number are an XXS or XS (I don't know the UK sizing equivalent) at 5'5 or 5'6, or an S if they want something "baggy". I have been told that I needed to lose about five or ten more pounds before I would be "perfect" here (I'm an 8 UK). I heard it's worse in Japan and Korea but I've never lived there so I wouldn't know. In Indonesia where I'm from, girls tend to be built a lot curvier than those in Hong Kong, but they are still very slim. At anything above a size 8, friends and family and especially MOTHERS would start nagging at us to lose weight. We have some larger-boned people, but these poor girls are always having to uncomfortably shuffle about while their mothers ramble on to other mothers about how fat and chubby their daughters are, and how they are trying to make them lose weight. In the UK however, I found it very different. There are plenty of girls my size and slimmer than me, but I think that plenty, if not more, girls are above a size 8, somewhere between the size 8 to 12 range. Whether or not that's a good thing I don't know. What do you think? i don't think it matters personally i like girls that are a bit smaller than me about 5'10 and are quite light around 7-8 stone. but there is no good size it is what you are and it can be hard to change. be happy with who you are and remember there is someone out there for everyone if you are worried about not being attractive enough Like most people I'd have to say a size 10 is about right but it varies from girl to girl, i'd never say I'd only go for a certain size or height. I'm not the tallest</w:t>
      </w:r>
    </w:p>
    <w:p>
      <w:r>
        <w:rPr>
          <w:b/>
          <w:color w:val="FF0000"/>
        </w:rPr>
        <w:t>id 281</w:t>
      </w:r>
    </w:p>
    <w:p>
      <w:r>
        <w:rPr>
          <w:b w:val="0"/>
        </w:rPr>
        <w:t>The Dee Baxter Drake Research Institute is an information and education portal related to the work done by Dee Baxter Drake Industries. Its purpose is to give the public the ability to discover information about the work which we do and to help them understand some of our latest innovations. Will Medicine of the Future be Entirely Preventative? Throughout their lives, every person will eventually face many different medical problems.  Some of these problems can be as common as the flu or a cold but some will often become major problems such as cancer.  When this happens, people will seek out the help of the medical profession.  As time goes on, doctors become better able to treat patients and cure diseases that may have been life threatening at some point in the past. The advances made by modern medicine have allowed many doctors to begin administering what is known as .  One of the most recognizable examples of this type of medicine is the removal of a person's tonsils.  These organs serve very little purpose but are well known for becoming a major problem later in life.  In decades past, tonsil related problem have proven to be quite serious.  In an effort to prevent this from happening, doctors will routinely remove these parts of a person's body when they are still very young.  Doing so has no negative effects on the patient and can prevent a number of problems as the person gets older. Preventative medicine is still rather young.  Most doctors will only treat problems that have already arisen.  Anything, from cancer to AIDs, all the way down to common allergies, are usually treated once they have become a problem which is serious enough to warrant medical attention.  Part of the reason for this is that doctors still require a thorough diagnosis before they can choose the best treatments for any given patient.  More often than not, a medical problem needs to become serious enough before a doctor can determine the best course of action. While this may seem to be a logical and inevitable part of the process, there is still another reason why preventative medicine is being held back.  The high cost of medical care in many countries has made it difficult for people to seek proper treatment.  In many cases, a person can only afford a certain treatment because their health insurance pays for the bulk of it.  If they were forced to pay out of pocket, as is true in some cases, the proper treatment would simply be out of their reach.  The problem is that it is often insurance companies, and not doctors or patients, who determine when someone receives treatment and what procedures they can have. Insurance companies will most often rely upon a doctor's diagnosis when deciding the fate of a patient.  A doctor needs to be able to prove that a person's quality of life will be greatly diminished if they don't receive the prescribed treatment.  In some cases, the doctor needs to prove that a patient's ailment is serious enough to be life threatening before the insurance company agrees to pay them.  This has led to many problems and has had the effect of tying the doctor's hands and preventing them from administering proper medical treatment even if they, in their professional opinion, feel that it is necessary. The reasons for this obstacle are purely financial.  Medical procedures can cost many thousands of dollars and, as a business, health insurance companies try to keep their overhead as low as possible.  Paying out for complex procedures will cut into their profit margins and hurt their overall business.  The problem, however, is that this sort of process actually ends up costing more in the long run.  When someone needs to wait until a medical problem has become life threatening then the treatment is often much more complex and more expensive than it would have been if somthing had been done to prevent it from happening. The cost of administering complex medical treatments to people with serious, often life threatening, conditions gets spread around.  The people who pay for the insurance have to pay more.  Patients who rely on state sponsored insurance end up using more of the meager resources which causes taxes to go up.  Preventative medicine, on the other hand, could help reduce the need for immediate and complex procedures by easily solving certain problems before they arise.  To truly be effective, however, doctors will need to be able to predict what a patient may suffer from many years into the future. This is part of what our scientists are hoping to achieve with their genetic research.  By identifying and unlocking the genetic code inherent in every living human and then cross referencing that with patients suffering from serious conditions, we may be able to give doctors the ability to predict a number of common problems.  A healthy patient could visit a doctor who would then run a number of different tests.  These tests would produce</w:t>
      </w:r>
    </w:p>
    <w:p>
      <w:r>
        <w:rPr>
          <w:b/>
          <w:color w:val="FF0000"/>
        </w:rPr>
        <w:t>id 282</w:t>
      </w:r>
    </w:p>
    <w:p>
      <w:r>
        <w:rPr>
          <w:b w:val="0"/>
        </w:rPr>
        <w:t>There are too many guides out there that help you avoid being murdered on Hallowe'en. This being the scariest time of year, my worry is that there will be no murderers left by 2015, only victims who know how to avoid them, and thus nothing to be scared by. How are we to raise our children in a world without serial killers? Who will lurk in the shadows to scare our daughters into coming home at the proper time? This is a guide for all the budding agents of darkness, the would-be faces in the window, the kids who pulled spiders to pieces and unlocked something within themselves that itched and niggled and never quite went away. This is a beginner's guide to serial murder. (Before we begin, I want you to take a moment and ask yourself if you're really a serial murderer. Because if you're not a serial murderer at this time, then what I'm about to say and link to can get quite distressing. There's mutilation, there's rape, there's cannibalism and there's more than a spot of baby murder. Basically, this whole post comes with a trigger warning the size of the moon. If you're of a sensitive disposition -- or probably just of a normal disposition -- then this is your chance to back out and look at some puppies instead . Thank you. Please visit again.) 1. Murder The entry bar isn't exactly high in this line of work. You're just going to have to kill some people. All you need is a motive and a steely resolve, and even the first thing is debatable -- "I was bored" is a common defence, probably. Who hasn't thought about it from time to time? We've all been on a London night bus at some point. I mean, when I'm bored I like to settle in with Battlestar Galactica and a fluffy kitten to choke, but whatev --  -- stroke! I meant I like a nice fluffy kitten to stroke! What a completely understandable typo. How do I backspace on this thing? Never mind, I've got a momentum going. 2. Choosing Their Victims Well This is the easy part. Everyone is horrible. All the greats -- Bundy , Chiktilao , Berkowitz -- believed they were essentially greater than most of the world's population. And you're a great, aren't you? Some people might even say the greatest. Just pick one, for Chrissake. Don't overthink it. 3. Work On That Charisma Why, with your good looks and effortless charm you can talk anyone into anything! "Hey," you'll say to that handsome schoolteacher, "why don't we go to my abandoned shack three hours out of town, I've got some thoughts on Vygotskyan educational theory." And this is the best part: he'll TRUST you. What an idiot, right? Nobody's going to miss that guy. What, someone's going to ask where he went from the Halloween party? Of course they're not. He's unloveable. They're ALL unloveable. Anyway, so that's when you do your thing. You might enjoy it, you might not. You might even regret it. There's really no way of knowing at this point. What we do know is that after a certain time the darkness becomes inevitable, like an avalanche of organs or just a really great run of Solitaire. 4. I Can't Believe I Almost Forgot: Taunt the Fuzz, This is Very Important Oh, yeah. Yeah. This part. I love this part. Okay, listen up: you've got to kind of artfully place your, ah, "business card" on the body. You can't just -- what? What's that? You forgot to get them printed in time? You forgot about the increased Halloween demand for serial killer calling cards? Let me guess: you also didn't write letters to the police with the details of your next kill. And you didn't shatter that grandma's teeth with a hammer and then strangle her with her week-old underpants? That's okay, buddy. Maybe you're not that kind of killer and that's okay; a lot of killers aren't that kind of killer. Those guys are weird, just going around doing it the same way every time. Never mixing it up. It's downright uncreative. In an</w:t>
      </w:r>
    </w:p>
    <w:p>
      <w:r>
        <w:rPr>
          <w:b/>
          <w:color w:val="FF0000"/>
        </w:rPr>
        <w:t>id 283</w:t>
      </w:r>
    </w:p>
    <w:p>
      <w:r>
        <w:rPr>
          <w:b w:val="0"/>
        </w:rPr>
        <w:t>Applying as homeless to local councils Local councils have a responsibility to provide temporary accommodation and help find long-term accommodation for some people who are homeless if they apply for help. They only have to help those who are: legally homeless or threatened with homelessness within 28 days (i.e. they have nowhere in the world where they can reasonably live); and in priority need (because there is an eligible child, pregnant woman or vulnerable person in the household); and are not intentionally homeless (for example, failing to pay rent or giving up a home where you reasonably could have lived); and either: ave a local connection with the council's area (such as work, previous residence or family members living there) no connection with any area. For those who 'fail' these tests, there may be some other help offered. For example: councils have to ensure that housing advice is available free of charge to anyone in their district who needs it, whether they are eligible, in priority need, intentionally homeless or not eople who are not in priority need can still get some priority on the housing register eople judged to be intentionally homeless must be offered a limited period in temporary accommodation eople who have a local connection with another council's area will be referred to that area for further help. Applications for homelessness help can be made to any council in England and Wales. If the council has reason to believe that the applicant may be eligible, homeless and in priority need, they have to provide emergency accommodation while they investigate the case further. If the case is an emergency, they will make arrangements to provide accommodation overnight or at weekends until offices open again to take the application. In an emergency, this service can be found by: In most cases people wanting help from the council will need to provide evidence of identity of all in the household, of their immigration status and of where they have lived before. Go here for an explanation of the types of documents that are needed . If the documents are not available for good reason, the council officer may want to see some other form of secure ID and get permission to contact the Home Office (where appropriate) to check on immigration status. Where someone is only entitled to limited help as homeless (for example, because they are not in priority need or are intentionally homeless), they can still go on the council waiting list or housing register . The Housing Rights website was jointly developed by CIH and HACT with support from the Building and Social Housing Foundation . It is written by Sue Lukes and Sam Lister (CIH) and co-ordinated by John Perry (CIH). Material on Wales is prepared jointly with Shelter Cymru (providers of comprehensive advice services in Wales); material on Scotland jointly with TC Young (Scottish social housing solicitors). Web design by Currant .</w:t>
      </w:r>
    </w:p>
    <w:p>
      <w:r>
        <w:rPr>
          <w:b/>
          <w:color w:val="FF0000"/>
        </w:rPr>
        <w:t>id 284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Release Date: January 3, 2012 Zakes Mda is the most acclaimed South African writer of the independence era. His eight novels tell stories that venture far beyond the conventional narratives of a people's struggle against apartheid. In this memoir, he tells the story of a life that intersects with the political life of his country but that at its heart is the classic adventure story of an artist, lover, father, teacher, and bon vivant. Zanemvula Mda was born in 1948 into a family of lawyers and grew up in Soweto's ambitious educated black class. At age fifteen he crossed the Telle River from South Africa into Basutoland (Lesotho), exiled like his father, a "founding spirit" of the Pan Africanist Congress. Exile was hard, but it was just another chapter in Mda's coming-of-age. He served as an altar boy (and was preyed on by priests), flirted with shebeen girls, feared the racist Boers, read comic books alongside the literature of the PAC, fell for the music of Dvork and Coltrane, wrote his first stories -- and felt the void at the heart of things that makes him an outsider wherever he goes. The Soweto uprisings called him to politics; playwriting brought him back to South Africa, where he became writer in residence at the famed Market Theatre; three marriages led him hither and yon; acclaim brought him to America, where he began writing the novels that are so thick with the life of his country. In all this, Mda struggled to remain his own man, and with Sometimes There Is a Void he shows that independence opened the way for the stories of individual South Africans in all their variety. Zakes Mda is the most acclaimed South African writer of the independence era. His eight novels tell stories that venture far beyond the conventional narratives of a people's struggle against apartheid. In this memoir, he tells the story of a life that intersects with the political life of his country but that at its heart is the classic adventure story of an artist, lover, father, teacher, and bon vivant. Zanemvula Mda was born in 1948 into a family of lawyers and grew up in Soweto's ambitious educated black class. At age fifteen he crossed the Telle River from South Africa into Basutoland (Lesotho), exiled like his father, a "founding spirit" of the Pan Africanist Congress. Exile was hard, but it was just another chapter in Mda's coming-of-age. He served as an altar boy (and was preyed on by priests), flirted with shebeen girls, feared the racist Boers, read comic books alongside the literature of the PAC, fell for the music of Dvork and Coltrane, wrote his first stories -- and felt the void at the heart of things that makes him an outsider wherever he goes. The Soweto uprisings called him to politics; playwriting brought him back to South Africa, where he became writer in residence at the famed Market Theatre; three marriages led him hither and yon; acclaim brought him to America, where he began writing the novels that are so thick with the life of his country. In all this, Mda struggled to remain his own man, and with Sometimes There Is a Void he shows that independence opened the way for the stories of individual South Africans in all their variety.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w:t>
      </w:r>
    </w:p>
    <w:p>
      <w:r>
        <w:rPr>
          <w:b/>
          <w:color w:val="FF0000"/>
        </w:rPr>
        <w:t>id 285</w:t>
      </w:r>
    </w:p>
    <w:p>
      <w:r>
        <w:rPr>
          <w:b w:val="0"/>
        </w:rPr>
        <w:t>Deniro Farrar x Flosstradamus -- 'Look At The Sky' | New Music Remember I told you about Deniro Farrar 's collaboration with Flosstradamus ? Keeping his word, the emcee takes off from his native North Carolina and rides majestically through the blogosphere to gift "Look At The Sky", in what I imagine to be some Biblical Three Wise Men-like scene. And you can bet your frankincense and myrrh that this right here is the gold. Floating in the ethereal soundspace crafted by the Chi-Town architects are Deniro's quintessentially slurred bars, echoing through the tunneling synths and ambient melody to literally give the sensation that you're "looking at the sky"... from space. The track was premiered on BBC Radio 1?s &amp;gt;Diplo &amp; Friends show on Saturday night (so you know it's real). It looks like Flosstradamus and Farrar have a collaborative EP in the works, so feel free to join me in frequent episodes of excitement.</w:t>
      </w:r>
    </w:p>
    <w:p>
      <w:r>
        <w:rPr>
          <w:b/>
          <w:color w:val="FF0000"/>
        </w:rPr>
        <w:t>id 286</w:t>
      </w:r>
    </w:p>
    <w:p>
      <w:r>
        <w:rPr>
          <w:b w:val="0"/>
        </w:rPr>
        <w:t>It can be a bit lonely when truth is your bosom buddy 26 July 2002 Christopher Wood Orwell's Victory George Orwell's ambiguous place in the hearts of the English is a curiosity. Why are we not all queuing to adore and pay homage? The case in favour is obvious. To read even one of Orwell's minor essays is not just to savour a uniquely lucid and limpid literary style, but to be confronted with all that is most sensible and good in human beings. Orwell embodied decency, honesty, plain speaking and common sense. He was brave. He despised cant (the decline of the use of the word is a sign of its ubiquity, not the reverse). He advocated writing that was clear as a protection against the deceptions peddled by politicians ("If you simplify your English, you are freed from the worst follies of orthodoxyI and when you make a stupid remark its stupidity will be obvious, even to yourself"). He denounced oppression, whoever the guilty party, and was acutely sensitive to hypocrisy and lies (although just how sensitive is contentious - Ben Pimlott: "Orwell sniffs orthodoxy at a 100 yards"; Timothy Garton Ash: "He can spot a double standard at 500 yards"). Blessed with so many virtues, he capped them all with humility. Although Christopher Hitchens in Orwell's Victory rejects the description, Orwell was regarded by some who knew him as a saint - and if the word is divorced from God or church, it is not an inappropriate epithet. At any rate, are these not qualities everyone can celebrate? No, of course not. We do not warm to paragons of virtue. Orwell's standards were impossibly high. Anyone that good must be pious, we feel. By getting shot in the throat fighting against fascists in Spain, thereafter suffering chronic ill health and expiring shortly after completing that book of dire warning, Nineteen Eighty-Four , Orwell left a nasty suspicion that he died to save us all. Orwell blew the whistle on the 20th century, but like all whistleblowers the thanks he gets includes a large measure of opprobrium. An industry has grown around scrutinising Orwell's shining armour for chinks. Did he really shoot an elephant? Did he submit a blacklist of fellow travellers to a Foreign Office department? Could an Old Etonian know anything about the working classes? Hasn't the collapse of Soviet Russia negated Nineteen Eighty-Four ? Hitchens looks to North Korea to vindicate Nineteen Eighty-Four , but he need not have gone so far. He also shows how the animosity towards Orwell largely originates in his insistence - incomprehensible to many people today - on telling the truth as he saw it, which inevitably required him to offend all sorts of interests and shibboleths. The leftwing intelligentsia of his day, pro-Soviet Russia and anti-England, guilty in Orwell's eyes of a fondness for orthodoxy and susceptible to power worship, came in for a special drubbing. "It is unquestionably true, that almost any English intellectual would feel more ashamed of standing to attention during 'God Save the King' than of stealing from a poor box," wrote Orwell - for a saint he could be awfully wicked. The right fared no better. Such a patriot and violent anti-communist must surely be of their number; but his patriotism was open-eyed not jingoistic, the qualities he ascribed to the English at best a mixed bag ("artistic insensibility, gentleness, respect for legality, suspicion of foreigners, sentimentality about animals, hypocrisy, exaggerated class distinctions, and an obsession with sport"), and in any case he supported the emergence of a "classless, ownerless society" in England. In fact, any politician who clutches Orwell to his bosom soon finds out he is a porcupine. "[A]cceptance of any political discipline seems to be incompatible with literary integrity," he claimed, and probably would not have balked at leaving out the "literary". It could not be otherwise</w:t>
      </w:r>
    </w:p>
    <w:p>
      <w:r>
        <w:rPr>
          <w:b/>
          <w:color w:val="FF0000"/>
        </w:rPr>
        <w:t>id 287</w:t>
      </w:r>
    </w:p>
    <w:p>
      <w:r>
        <w:rPr>
          <w:b w:val="0"/>
        </w:rPr>
        <w:t>Goodman Group has completed the second phase of its fourth warehouse at Krakw Airport Logistics Centre in Modlniczka near Krakw. 85% of space at the 12,250 m facility has been leased to customers including Royal Canin, Logfarma and DB Schenker Logistics. The first section, completed in July, has 6,100 m of space, while the newly completed phase has an area of 6,150 m. More than 50,000 m of warehouse space has now been leased at the logistics center. ?We are delighted to announce the handover of another facility at one of our flagship logistics centers. Given the fact that a third of the center?s target area is already leased, it is clear that our customers appreciate the very good location and high quality of the warehouses as well as easy access to the airport and the A4 expressway,? said Blazej Ciesielczak, Regional Director Poland. The first customers to move into the new facility in July were Royal Canin, a pet food manufacturer that leased 3,500 m and Logfarma, a pharmaceutical raw materials manufacturer, occupying 2,600 m. DB Schenker Logistics has leased 4,400 m in phase two of the warehouse, the logistics operator already leases a 7,600 m cross dock at Krakw Airport Logistics Center. A 1,750 m unit is still available for lease. More than 50,000 m of warehouse space has now been leased at the logistics center, which is a third of the total capacity. ?We would like to continue our relationship with Goodman in Poland, as a global player. The new investment near Krakow will improve the safety of consignments and further enhance the quality of our service,? says Janusz Grski, CEO of Schenker Sp. z o.o.</w:t>
      </w:r>
    </w:p>
    <w:p>
      <w:r>
        <w:rPr>
          <w:b/>
          <w:color w:val="FF0000"/>
        </w:rPr>
        <w:t>id 288</w:t>
      </w:r>
    </w:p>
    <w:p>
      <w:r>
        <w:rPr>
          <w:b w:val="0"/>
        </w:rPr>
        <w:t>The views expressed on this noticeboard are expressed by the fans themselves and do not necessarily reflect the views of Manchester United or any of its representatives. The viewing and posting of messages on this noticeboard is subject to the Forum Terms, which can be viewed here. Re: What do Cleverley and Anderson have to do? Re: What do Cleverley and Anderson have to do? I agree. The centre of midfield and the centre backs need to try and stay consistent and not rotated although the defence has had to be rotated due to injuries. The forwards, the wingers and the full backs should be the only players that are rotated in my opinion Re: What do Cleverley and Anderson have to do? ziggyp1: everyone goes on about the cleverley anderson combo since last years start to the season. I personally think they are not world beaters in any way shape or form. For me scholes is still better than both of them. They were effective together last season for a very short period of time but it wasnt just them, everyone was on their game. They have both started games this season and it wasnt good. I look at both of them individually and I can easily name 10 centre mids in the premiership that are better than them. I look at man city, bayern munich, real madrid barca, we are falling behind. All of these have at least two world class centre mids. Im not sure if we have one. Scholes is but he is almost 38! *shakes head in dismay* It wasn't good? We beat Fulham 3v2 and dominated all but the last 20mins, really we should have been 5v0 up by the end of the first half, and we also had the majority of the possession against Newcastle, where we won 2v1. I fail to see how that isn't good. They haven't had much of a chance, but they have made the most of the chances they have been given, it is unfair to judge them against midfielders who are playing constantly every week. I say they deserve a chance to properly prove themselves, and this is the right time to do it, when Cleverley and Anderson are playing well, whilst our first team midfield aren't. Re: What do Cleverley and Anderson have to do? everyone goes on about the cleverley anderson combo since last years start to the season. I personally think they are not world beaters in any way shape or form. For me scholes is still better than both of them. They were effective together last season for a very short period of time but it wasnt just them, everyone was on their game. They have both started games this season and it wasnt good. I look at both of them individually and I can easily name 10 centre mids in the premiership that are better than them. I look at man city, bayern munich, real madrid barca, we are falling behind. All of these have at least two world class centre mids. Im not sure if we have one. Scholes is but he is almost 38! *shakes head in dismay* Re: What do Cleverley and Anderson have to do? Manc263: We have won every single match with them, whilst dominating the possession, except for Barcelona. Our first team midfield is playing awfully and still we don't play them. Now I'm not talking about Pogba specifically, but I would understand if certain youth players will leave due to seeing that they practically have no chance of ever being first team. Our sub midfielders are playing better than our first team and yet our first team are still playing, it seems like they can't be dropped. There just doesn't seem to be any award for playing consistently well in United games for any youth players. These two have to play against Cluj, as neither Carrick, Scholes nor Giggs deserve to play after their poor performances in the past two games. I think Scholes and Giggs should perhaps be relegated to playing alongside the youth in the Capitol One Cup, their experience will be of far more use there than it is in the Premier League at the moment. This sounds like goods news and if is the case will definitely watch tomorrow. Re: What do Cleverley and Anderson have to do? What do Cleverley and Anderson have to do? We have won every single match with them, whilst dominating the possession, except for Barcelona. Our first team midfield is playing awfully and still we don't play them. Now I'm not talking about Pogba specifically, but I would understand if certain youth players will leave due to seeing that they practically have no chance of ever being</w:t>
      </w:r>
    </w:p>
    <w:p>
      <w:r>
        <w:rPr>
          <w:b/>
          <w:color w:val="FF0000"/>
        </w:rPr>
        <w:t>id 289</w:t>
      </w:r>
    </w:p>
    <w:p>
      <w:r>
        <w:rPr>
          <w:b w:val="0"/>
        </w:rPr>
        <w:t>If either our Kitsilano Blue or Kitsilano White editions become top-voted designs on FlyingFlips, they'll go to production and could be a kicking in a pair by summer. And you can feel good about buying a pair. Giving-back is at the core of FlyingFlips as a philosophy for our business and the community we're building. At the heart of our mission to give back is the Give-a-Flying-Flip program. For EVERY pair of flips you buy, we give a twin pair to someone in need!</w:t>
      </w:r>
    </w:p>
    <w:p>
      <w:r>
        <w:rPr>
          <w:b/>
          <w:color w:val="FF0000"/>
        </w:rPr>
        <w:t>id 290</w:t>
      </w:r>
    </w:p>
    <w:p>
      <w:r>
        <w:rPr>
          <w:b w:val="0"/>
        </w:rPr>
        <w:t>One of things I have been most looking forward to in starting this blog (and, just so you know, it's been about 4 or 5 years in the making) is the sharing of great new music with my friends.  I love, love, love it when people share their favorite new music with me, and I love sharing my thoughts about other artists with you, and how they influence what we do, here at Vergence Project. So....may I present a new blog category, which I'll add to from time to time, as I come across new stuff. Favorite New Music - Dave Matthews Band, Away from the World .  Had a friend share this with me last weekend and I have to admit, I'm smitten.  My iTunes counter says I've listened to it 27 times already, and, uh.....well.....although that might be hitting just a little too close to revealing some latent OCD tendencies, I really don't care.  I just can't deny it's been rewarding each and every listen. There is nothing like great art to ease the mind, relax the body, and recharge the soul.  And nothing like a great artist to weave the complexity of rhythms and lyrics into a piece that keeps the listener fully engaged, time and time again.  It's something to admire.  Something to aspire to. What my friend didn't know is that DMB has long been an inspiration for our songwriting, greatly influencing the creative generation of the pair of  Diamond songs on AMBERGRIS.  These two songs, "Rough Diamond," and "Diamond in the Rough," (check out the sound clips on the home page and sidebar) were written as a His &amp; Hers song pair in the spring of 2012. We started messing around with the concept of what describes a man or a woman of great virtue, or aadmirable character, and the lyrics for these twin songs were born. Although they appear in a different order on AMBERGRIS (I think Rough Diamond actually is the opener), the two Diamonds were written together as the 4th and 5th songs for the record.  And, in fact, DitR, which has now become one of my very favorites, and might even be our first video, was initially a throw away.  A last minute add-on that came out of playing around some ideas that came out of deconstructing a DMB song, "Satellite." So, the thing about this song that I initially found intriguing was the shifting meters.  The really cool thing about a song structured on measures of six notes, is that it can be broken up into sections that emphasize doublets (three sets of 2 notes -- feels like  1-2, 3-4, 5-6), or the triplet beat (two sets of 3 notes, with a feel of two beats per measure -- feels like 1-2-3, 4-5-6) .  In this song, the band plays with it one step further, emphasizing the upbeat of the doublets for a very cool syncopated rhythm.  In listening through it, the into and the verse of this song are in doublet, with the meter shifting to triplet on the chorus.  Awesome.  Combine that with the interesting instrumentation and incredible musicianship, and it's just stunning. To take my fascination about this song one step further, I discovered that it was actually an evolution from an earlier Dave Matthews song, "After Her." Similar music, very different lyrics. When first setting out on this quest to learn about producing music, one of the most important things I wanted to learn was the creative process, itself. Where do the ideas come from?  How do they start to fit together?  What role to the other performers, producer, engineers and mix/masters play in the final piece?  How is great art made? How does it marinate and evolve? I'm dying to know what made Dave Matthews change the lyrics of this piece into what it is now.... But I don't have to wonder about our songs.  I've been involved in the whole process, start to evolved finish.  And I think it's fun to be able share that process with you.  Let you see what starts and what finishes and how your ideas could become similar. What Phil is really, really good at is taking pieces of inspiration, ideas, and crafting them into cohesive poetry with beautiful multi-layered instrumentation -- not unlike a classical composer mapping out the scoring for an orchestral piece.  He can do this all in his head, hearing all the different parts and how they will fit together,</w:t>
      </w:r>
    </w:p>
    <w:p>
      <w:r>
        <w:rPr>
          <w:b/>
          <w:color w:val="FF0000"/>
        </w:rPr>
        <w:t>id 291</w:t>
      </w:r>
    </w:p>
    <w:p>
      <w:r>
        <w:rPr>
          <w:b w:val="0"/>
        </w:rPr>
        <w:t>About the Wyandot Nation of Kansas The Wyandot Nation of Kansas is made up of those formerly known as "absentee" or "citizen class" Wyandot Indians. The Wyandot Nation of Kansas is currently petitioning the U.S. Department of the Interior Bureau of Indian Affairs for federal recognition and was incorporated in 1959. The Wyandot Nation of Kansas is dedicated to the preservation of Wyandot history and culture and the preservation, protection, restoration and maintenance of the Huron Indian Cemetery in Kansas City, Kansas. Wendat Confederacy The Wyandot Nation of Kansas is proud to be a member of the Wendat Confederacy. The Wendat Confederacy was reaffirmed on August 27, 1999 in Midland Ontario by the leaders of the Wyandot Nation of Kansas, Wyandott Nation of Oklahoma, Wyandotte Nation of Anderdon and the Huron Wendat of Wendake. Reconciliation Ceremony by Ed Pelletier - Reconciliation Organizer Another Perspective on the Reconciliation by Darren English - Wyandot Nation of Kansas Representatives from the Wyandot Nation of Kansas took part in a ceremony of reconciliation in Midland Ontario June 4th and 5th of 1999. This ceremony was the first step in the reformulation of the Wendat Confederacy. Each information provider has given written permission to use their material on the Wyandot Nation of Kansas World Wide Web Page. If you would like to reprint or publish any of the work herein, please contact the author through the tribe The Wyandot Nation of Kansas Website received the Golden Web Award 2001-2002 The Wyandot Nation of Kansas Website is proud to be recommended by the History Channel</w:t>
      </w:r>
    </w:p>
    <w:p>
      <w:r>
        <w:rPr>
          <w:b/>
          <w:color w:val="FF0000"/>
        </w:rPr>
        <w:t>id 292</w:t>
      </w:r>
    </w:p>
    <w:p>
      <w:r>
        <w:rPr>
          <w:b w:val="0"/>
        </w:rPr>
        <w:t>"I hate Christmas," says Carrie Simon,* an Oakville, Ont. stay-at-home mom. "The rest of the year, my life with two young children feels crazy enough, and then you add Christmas on top of that and there's too much to do. By Boxing Day, I'm bitchy and glad it's over." If you'd rather face a root canal than December's demands, let go of traditions that sucked the fun from holidays past and get the season you want with our tips. Enjoy (rather than endure) the togetherness time Last year : You spent more time commuting between relatives than celebrating with them. This year : Manage expectations. "We have two sets of parents wanting to see us between Christmas Eve and Boxing Day," says Newmarket, Ont., marketing consultant Cathy Young.* "I feel like the bad guy to want Christmas morning at home with our nine-year-old daughter." But trying to please everyone is the worst mistake, says Vancouver family therapist Benno Dreger. "You stretch yourself too thin and start to neglect not only yourself, but your own family. Then it's a train wreck because you burn out, stress creeps in and you start snapping at people." If you're planning a quiet Christmas at home, tell relatives now that you'd love to see them, then invite them for Boxing Day. Maybe you want the kids to enjoy Christmas morning in their PJs at home. "By breaking the news in advance, they have a chance to accept it," he says. "If they've already bought groceries for Christmas dinner, it's a huge disappointment." Celebrate without breaking the bank Last year : You woke up with a credit hangover on New Year's Day. This year : Put more thought into gift giving. Decide on a budget. Determine what you can afford, then put the cash into separate envelopes (so if you're shopping for a dozen people, you'll have 12 envelopes), says Gail Vaz-Oxlade, TV host of Til Debt Do Us Part and author of MoneySmart Kids . You won't rack up debt and you'll be less likely to overspend. "To splurge on one person, you have to steal from someone else's envelope." Track purchases Jot down gift ideas and what you've purchased. This way, you won't overbuy. Gift your time Think of paid services and gift coupons for something you're willing to do, such as free babysitting once a month for your sister. Last year : Your list was longer than Santa's beard. This year : Trim your list before trimming the tree. "We buy presents for everybody and easily spend over $1,000," says Simon. "By the time my husband's relatives give me ideas, it's close to Christmas and I'm spending full price. And it's usually last-minute, with kids in tow." Instead, talk to your family at Thanksgiving about doing a Secret Santa or Texas Swap with a dollar limit, say $25, so each adult only buys one gift for another adult within the extended family. Or agree not to exchange with friends and their kids. "Make a plan to go for dinner or get a pedicure in January instead," says Edmonton professional organizer Kristie Demke, president of Professional Organizers in Canada.</w:t>
      </w:r>
    </w:p>
    <w:p>
      <w:r>
        <w:rPr>
          <w:b/>
          <w:color w:val="FF0000"/>
        </w:rPr>
        <w:t>id 293</w:t>
      </w:r>
    </w:p>
    <w:p>
      <w:r>
        <w:rPr>
          <w:b w:val="0"/>
        </w:rPr>
        <w:t>Free Mental Health Assessment A Chance to Get Accurate Information Sept. 30 to Oct. 6 is Mental Illness Awareness Week, dedicated to raising the profile of health issues that impact every Canadian but most are afraid to discuss. According to the Mental Health Commission of Canada, 2 in 3 people suffer in silence because they're afraid of judgement and rejection. "Anxiety and mood disorders like depression are among the most common mental health issues. They're also among the most treatable," said Jeff Waplak, clinical director for Stevenson, Waplak &amp; Associates. "Often, people just want to know whether what they're feeling is 'normal'." Professionals more accurate than Google Surveys have shown that more people turn to the Internet than their doctors when it comes to questions about their health. Not only can it be hard to find the information you're looking for, it can also be inaccurate. "We will use a standardized screening test that people can print for their own reference and take to their doctor, if they wish," Waplak explained. "It's just an opportunity to ask questions of a professional so you can feel more confident about whether or not you have anything to worry about." Sessions are also available to family and friends who may be concerned about a loved one. A mental health professional can provide factual information and review screening questions they would typically ask. "Many people are afraid to ask for help; there's such a significant stigma around mental health that we're trying to break through," observed Waplak. "That doesn't mean the people around them aren't affected." Free Mental Health Assessment: What to expect The focus of the mental health assessment is particularly on anxiety, depression, bipolar disorder and post-traumatic stress disorder. After a brief introduction, individuals will be led through the screening test; results will be reviewed by a mental health professional, who can suggest next steps as needed. "People won't leave with a diagnosis, the screening isn't that comprehensive," emphasized Waplak. "However, they will know whether it's worth having a conversation with their doctor. It's a chance to ask: 'What do you think of this?'" To book your free and confidential 30-minute mental health assessment , please contact Stevenson, Waplak &amp; Associates at 613-967-0545 or email julie@swa-qch.com ; please note that you are interested in the free assessment in the subject line of your email.</w:t>
      </w:r>
    </w:p>
    <w:p>
      <w:r>
        <w:rPr>
          <w:b/>
          <w:color w:val="FF0000"/>
        </w:rPr>
        <w:t>id 294</w:t>
      </w:r>
    </w:p>
    <w:p>
      <w:r>
        <w:rPr>
          <w:b w:val="0"/>
        </w:rPr>
        <w:t>At the heart of the brussell, Stanhope hotel is a amazing boutique hotel. Very elegant rooms well designed. Fresh fruits and nice flovers welcome when you came in your room. Highly recommeded if you plan to visit brussell. Stayed October 2012, travelled on business Value Location Sleep Quality Rooms Cleanliness Service Ask Erkan T about Stanhope Hotel This review is the subjective opinion of a TripAdvisor member and not of TripAdvisor LLC The_Management_Team, General Manager at Stanhope Hotel, responded to this review 7 November 2012 Dear Guest, We would like to thank you for having shared your wonderful comments with the Tripadvisor Travelers and for your recommendations of our boutique Hotel. We are pleased to hear that you enjoyed your stay and the special attention in your room. As we are currently working to keep up the high standing of services; it is a pleasure to share positive feedback as yours with our Team. Looking forward to welcome you back at the Stanhope Hotel on your next trip to Brussels, we remain, Yours sincerely, The Management team This response is the subjective opinion of the management representative and not of TripAdvisor LLC CaoimhinON Dublin Contributor 12 reviews 5 hotel reviews Reviews in 5 cities 4 helpful votes "Very comfortable" Reviewed 28 October 2012 Quick check-in and check-out. Friendly and efficient staff. Breakfast very good by continental standards, Public rooms nicely decorated. On down-side its a little far from the EU Institutions (other than the Euro Parliament which is nearby). Also no tea/coffee facilities in the room. And no pool. Perhaps a little overpriced, Room Tip: Ask for a room at the back and away from lifts to ensure a quiet night's sleep See more room tips Stayed October 2012, travelled on business Value Location Sleep Quality Rooms Cleanliness Service Ask CaoimhinON about Stanhope Hotel This review is the subjective opinion of a TripAdvisor member and not of TripAdvisor LLC The_Management_Team, General Manager at Stanhope Hotel, responded to this review 7 November 2012 Dear Guest, We would like to thank you for having chosen our Hotel for your stay in Brussels and for your nice comments on the staff, breakfast and decoration. The Hotel is indeed located nearby the European Parliament but the subway or train takes you in a less than 5 minutes to the EU Institutions. We also would like to inform you that we already have tea and coffee facilities in some of our rooms but on a simple request, these facilities can be provided in all rooms. Looking forward to the pleasure of welcoming you back at the Stanhope Hotel, we remain, Yours sincerely, The Stanhope Management Team This response is the subjective opinion of the management representative and not of TripAdvisor LLC AndMor247 London, United Kingdom Contributor 16 reviews 11 hotel reviews Reviews in 10 cities 2 helpful votes "Very convenient location" Reviewed 23 October 2012 I stayed here for two nights on a weekend, Saturday and Sunday. Absolutely loved this place and would recommend anyone visiting to stay here. We arrived well before check in, but the hotel was happy for us to go exploring and leave the suitcases there which they put in our room. The only downside was the breakfast could have been slightly better, my friend tried the melon and wasn't very impressed with it Try to avoid staying at the back particularly on Saturday night as there is a nightclub that will go on till 2am. Room Tip: Towards the rear you will get the noise from the nightclub. Choose higher floor or a room nearer th... See more room tips Stayed October 2012, travelled with friends Value Location Sleep Quality Rooms Cleanliness Service See 2 more reviews by AndMor247 for Brussels Ask AndMor247 about Stanhope Hotel This review is the subjective opinion of a TripAdvisor member and not of TripAdvisor LLC The_Management_Team, General Manager at Stanhope Hotel, responded to this review 7 November 2012 Dear Guest, We would like to thank you for having taken the time to share your experience with the Tripadvisor travelers and we are pleased to hear that our services met your expectations. We have really enjoyed reading your wonderful comments on our Hotel, the praising of our services and the staff members. It has been our pleasure to make your weekend in Brussels into a special moment. We have taken carefully note of your comments and we apologize for the inconvenience caused. We would like to inform you that the Breakfast buffet has been completely refurbished and we hope you will have the chance to discover the new concept on a future stay. In the area of the Hotel, there is no nightclub but we suppose that the music came from an anniversary party organized during the weekend of your stay. On a</w:t>
      </w:r>
    </w:p>
    <w:p>
      <w:r>
        <w:rPr>
          <w:b/>
          <w:color w:val="FF0000"/>
        </w:rPr>
        <w:t>id 295</w:t>
      </w:r>
    </w:p>
    <w:p>
      <w:r>
        <w:rPr>
          <w:b w:val="0"/>
        </w:rPr>
        <w:t>We can read materials back to the 1970s, or even 1960s, and find virtually zero differences in communication and writing style. By the time we go back to the 1940s, writing and language is notably more stilted to our ears and eyes. This is especially so if the publications are international. If we go back to the 1870s, reading becomes difficult. My question is, is language stabilizing, now that its widely understood and "in check" to be used "correctly"? Spoken language has always changed, as with the great "vowel shifts." But I thought recorded speech owould give us the same stability that written language did. I do not see it happening. We still change how we communicate and if you look at "text speech" it is a rabit mutation now. WTF? Language is constantly changing; new words come out all the time, old ones languish and become obsolete--I don't see it stabilizing at all. With worldwide influence we integrate foreign words into English, and they do the opposite. In a way, we have simplified our language, while at the same time complicated it. But it's always been this way--we are in a constantly changing society! We will adapt, or will not keep up with the world. I still use a lot of archaic words, and they hang around a while in our dictionaries. The English language is all the more rich and all the quirkier for it. No other language can describe things with more precision. You are right -- I forget how OLD I am, that I can read older stuff than kids because I myself am older. And I can read stuff from the 1930s and '40s because I could read in the 1970s. But someone who wasn't reading until after 2000 might not ...</w:t>
      </w:r>
    </w:p>
    <w:p>
      <w:r>
        <w:rPr>
          <w:b/>
          <w:color w:val="FF0000"/>
        </w:rPr>
        <w:t>id 296</w:t>
      </w:r>
    </w:p>
    <w:p>
      <w:r>
        <w:rPr>
          <w:b w:val="0"/>
        </w:rPr>
        <w:t>Orange: Dark Terror 15 Watt Head (Orange) Following on from the huge success of the Tiny Terror comes the Dark Terror, with extra punch for metal and rock guitarists looking for that brutal edge.The Dark Terror is based on the Tiny Terror, squeezing 15 watts of class A tone into a lunch box sized amplifier with a new high gain pre-amp, weighing only a few kilos, and at a very affordable price.Menacingly small, easily recognisable, this aggressive new little amp comes with a mind blowing sound. A ferocious chimera made by combining the shape control of the Thunder series with the weight and size of the monster Terror family. It is uncompromisingly brutal, doubtless unhinged, even ferocious.The Dark Terror is highest gain Terror amp ever and comes with:A new high gain preamp with 3 x ECC83/12AX7Valve driven effects loop using an ECC81/12AT7Four stages of gain15 watts class A, switchable to 7 wattsA specially fitted gig bag</w:t>
      </w:r>
    </w:p>
    <w:p>
      <w:r>
        <w:rPr>
          <w:b/>
          <w:color w:val="FF0000"/>
        </w:rPr>
        <w:t>id 297</w:t>
      </w:r>
    </w:p>
    <w:p>
      <w:r>
        <w:rPr>
          <w:b w:val="0"/>
        </w:rPr>
        <w:t>Cite essays in edited books and texts where each chapter has an identified author in accordance with this rule where a specific chapter or part of the text is being referred to. The format is essentially the same as for referencing texts, but includes the author of the essay or chapter, followed by the title of the essay or chapter in quotation marks, before the citation of the text. Give the page on which the essay or chapter begins after the citation to the text. The general form is therefore as follows: When citing a collection of essays all written and edited by the same author, do not give the author's name twice. Give the author's name before the title of the essay; do not repeat the author's name as the editor of the text. Give the essay title in quotation marks rather than italics, to distinguish it from the title of the text in which the essay appears. 6.2.4 Citation of text The title of the essay is followed by the name of the editor, title of the book, edition, publisher, place of publication and year of publication. Give all this information in accordance with rules 6.1.2 -- 6.1.7 above. If a collection of essays or a text where each chapter has an identified author does not have an identified editor, give the authors of the essays or chapters as the authors of the book. In accordance with rule 6.1.2(e) , list all authors if there are three or fewer or only the first author if there are more than three. Eg Scott Optican "Search and Seizure" in Paul Rishworth and others The New Zealand Bill of Rights (Oxford University Press, Melbourne, 2003) 418 at 425. 6.2.5 Starting page Give the page of the book at which the essay being cited begins before the pinpoint citation. 6.2.6 Pinpoint (a) Generally A pinpoint citation for an essay in an edited book or a text where each chapter has an identified author may be to a page or, if the essay or chapter has paragraphs, to the paragraph. (b) Footnotes When giving a pinpoint citation to a footnote or endnote, give the reference to the paragraph or page in which the footnote or endnote appears followed by a comma and "n x" where "x" is the number of the footnote or endnote. If another essay from the edited book has already been cited, cite the details of the edited collection again in full. Subsequent references to an essay from an edited collection should refer to the first instance in which the particular essay is cited (rather than the first instance in which the edited collection is cited).</w:t>
      </w:r>
    </w:p>
    <w:p>
      <w:r>
        <w:rPr>
          <w:b/>
          <w:color w:val="FF0000"/>
        </w:rPr>
        <w:t>id 298</w:t>
      </w:r>
    </w:p>
    <w:p>
      <w:r>
        <w:rPr>
          <w:b w:val="0"/>
        </w:rPr>
        <w:t>Reseller Hosting starting at $10 - Hostwinds.com Reseller Hosting Plans Starting at $10.00 a month! Reseller web hosting allows you to start your very own web hosting business. We will provide you with all the tools you need to succeed online! How our reseller hosting Works Reseller web hosting plans are all given access to what is know as WHM control panel. It is the software that controls the creation and management of all Cpanel and hosting accounts. Once you have created your client's account they will be able to login to their own Cpanel and manage all aspects of their website. We want you to Succeed This is why all of our reseller hosting accounts are provided with FREE Enom and Web CEO accounts in order to help get your hosting business off the ground. As web hosts, we know what it takes to be successful in this business and are always here to help you in any way that we can. Whether it be general advice, or help managing your business. We want you to be able to provide your client's with cheap web hosting too! Check out our incredible 99% uptime! Quote: ttp://www.webhostingstuff.com/uptime/Ho\\... All of our Reseller Hosting plans come with these additional features: Extra Features: With our top-of-the-line hardware and even better support, you will NOT be disappointed with our services! Below is a summary of our incredible deals. Three Different Unlimited Web Hosting Plans! http://http://www.hostwinds.com/VPS-host\\... are also available for even more power! Plus ALL plans are covered under our 24/7 support system. http://http://www.hostwinds.com/reseller\\... - $10/month The basic reseller hosting plan is exactly what you need to get started selling hosting. 10 cPanel Accounts Disk Space - Unlimited Bandwith - Unlimited Latest Version of Softaculous! Instant Free Setup Free Web CEO Account ttp://http://www.hostwinds.com/reseller\\... - $20/month This reseller hosting plan is perfect for a medium sized client base and hosting several accounts. We never stuff servers so full of clients that it affects other clients' website performance. We aim to keep all of our server's running quickly and efficiently. Speed and quality of service are our number one priorities. Click any one of the underlined hosting offers above to get started on your worry-free, cheap and efficient hosting experience with http://www.hostwinds.com/ .</w:t>
      </w:r>
    </w:p>
    <w:p>
      <w:r>
        <w:rPr>
          <w:b/>
          <w:color w:val="FF0000"/>
        </w:rPr>
        <w:t>id 299</w:t>
      </w:r>
    </w:p>
    <w:p>
      <w:r>
        <w:rPr>
          <w:b w:val="0"/>
        </w:rPr>
        <w:t>Camden County has issued a proclamation of local emergency. Camden County offices and agencies not deemed essential will not be open tomorrow, Monday, Oct. 29, 2012, due to Hurricane Sandy. Residents should reschedule any business they had planned with the County accordingly. The proclamation of local emergency states that the movement of traffic and personnel shall be restricted to essential services and travel deemed necessary.  If determined further necessary by the Law Enforcement Agencies of the County of Camden, traffic shall additionally be limited to emergency vehicles only in those specific areas seriously affected by said emergency conditions. Evacuations of persons so effected by the emergency shall be made where necessary and emergency shelters shall be opened by the municipalities and staffed as required. This Proclamation shall give the Law Enforcement Agencies of the County of Camden the specific authority to remove any vehicles impeding the path of emergency traffic. WHEREAS,            pursuant to the powers vested in me by Chapter 251 of the Laws of 1942,as amended and supplemented, N.J.S.A. App. A:9-30 et. seq.; N.J.S.A. 40:48-1(6), and ordinances enacted pursuant thereto; N.J.S.A. 2C:33-1 et. seq.; and by ordinances adopted by the County of Camden, I have declared that a local emergency exists within the County of Camden; and WHEREAS,             by aforesaid laws authorize the promulgation of such orders, rules and regulations, as are necessary to meet the various problems which have or may be presented by such an emergency; and WHEREAS,            by reason of  "Hurricane Sandy" / Nor'easter storm that exists in the local area of this jurisdiction, and other dangerous conditions which presently exist in the County of Camden which may effect the health, safety, and welfare of the people of the County of Camden; and WHEREAS,            it has been determined that the County of Camden should take certain measures to insure that the authorities will be unhampered in their efforts to maintain law and order, as well as maintaining an orderly flow of traffic for the purpose of same, and further in order to protect the persons and property of the residents affected by the conditions; and WHEREAS,            the following areas are designated disaster areas:  the entire political subdivision of the County of Camden. NOW, THEREFORE, IN ACCORDANCE WITH the aforesaid laws, I do hereby promulgate and  declare the following regulations shall be in addition to all other laws of the State of New Jersey and of the County of Camden: Movement of traffic and personnel shall be restricted to essential services and travel deemed necessary and if determined further necessary by the Law Enforcement Agencies of the County of Camden, traffic shall additionally be limited to emergency vehicles only in those specific areas seriously affected by said emergency conditions; evacuations of persons so effected by emergency shall be made where necessary and emergency shelters shall be opened and staffed as required. This Proclamation shall give the Law Enforcement Agencies of the County of Camden the specific authority to remove any vehicles impeding the path of emergency traffic. AS EVIDENCE THEREOF, I HAVE SET MY HAND AND SEAL this 28th day of October, 2012 at 1900 hours in execution thereof.</w:t>
      </w:r>
    </w:p>
    <w:p>
      <w:r>
        <w:rPr>
          <w:b/>
          <w:color w:val="FF0000"/>
        </w:rPr>
        <w:t>id 300</w:t>
      </w:r>
    </w:p>
    <w:p>
      <w:r>
        <w:rPr>
          <w:b w:val="0"/>
        </w:rPr>
        <w:t>How To Be A Guest Blogging Genius With Targeted Posts I am George. For the first 18 months that I blogged I did not make a single penny. Then it was like Edison discovering the exact material for the light bulb after 10000 failures. I had failed in every possible way and then there was no way left but to succeed. And I succeeded. I write about making money blogging at seekdefo. Download my free book that makes finding hot low competition niches child's play. Guest blogging has become the latest buzz word. Ever since Google officially banned every black hat SEO method people have been trying to blacklist guest blogging too. Small business owners, new born bloggers, everyone wants to be seen with a link from all those blogs that are doing well. You might have seen several guest posts here and if you are a blogger you might be summoning up the courage to forward a guest posting request. But if guest blogging is only for backlinks then I should warn you that, that you are missing the fun in the game. What's the best way to leverage guest blogging? Michael Chibuzor is a person who did 600 posts in 1 year for promoting his blog. On the way what happened was that he created a 5 figure freelancing income, added hundreds of new subscribers to his list, got free targeted traffic from search engines despite Google's heartless monsters romping the way etc etc. But it was not so in the beginning. After 60 or so posts he began wondering. I get traffic, I get comments, I get appreciation, maybe I make some money too. But is it enough? I will tell you how you can make your guest posts targeted so that you achieve results from them. In the above example Michael just guest posted and did nothing to capture the visitors borrowed from an A list blogger. He did not have an optin form set up. That is only one of the biggest mistakes people do. He asked someone to design a custom theme so that he can capture most of the visitors who come to his blog. The very first thing that you can see is the opt in form on his blog these days. How can you make your guest blogging targeted? The second mistake which became obvious was when I read a post by blog tyrant at copy blogger on guest blogging . He said that guest posts should be targeted at something. If its a free ebook you are promoting, then your post should also be around it too. A few months ago when Zac Johnson was promoting his new e book he did several guest posts on related topics like-" If your blog were a book would you read it?". If its a post that needs recognition then while guest blogging, write something related to it. Here is a post on Problogger which does exactly what it sets out to do. The post is titled- How to Make More Money Blogging, Stop Worrying About Advertising, and Get Back to Writing What You Love. Here Sophie Lizard is showing her understanding of the difficulty in making an income online with affiliate marketing alone. See how Sophie is promoting freelancing as an income option amongst bloggers and in the end giving away an e book titled -- " The ultimate list of paid blogging gigs" which is just apt. I am sure that the opt in rates would have surpassed all expectations that day. Make your guest posts targeted at improving sales: Here is another post by Mitz Pantic who's also a contributor here at Basic Blog Tips , telling us how she earns $100 plus for every guest post that she contributes at the ComLuv blog. What she does is write a good post a comluv and link it up with one of her posts which also sells an SEO product. The posts which she links up would be extraordinarily detailed and dripping with all the knowledge that she has acquired as a blogger. Its a very intelligent technique. So what are your guest posts targeted at? Guest blogging for SEO in 2012 and beyond: A completely Google Penguin friendly trick to gain backlinks and traffic is guest posting. But it can also be done for SEO purposes too. Most of the big blogs do not allow links in the body of the post but the smaller ones would allow that. Oni Balusi of YoungPrePro wrote 31 guest posts in one week to the same effect. He wrote a post on his blog and linked it up with guest posts he did elsewhere with matching anchor texts. What happened was an improvement in the organic traffic, he jumped several places ahead of competition with this technique for the keywords like "writing tips". To be exact Google started sending his man 134 additional visitors everyday. He too makes a 5 figure income now and he is barely 16... Another way to show off your guest blogging</w:t>
      </w:r>
    </w:p>
    <w:p>
      <w:r>
        <w:rPr>
          <w:b/>
          <w:color w:val="FF0000"/>
        </w:rPr>
        <w:t>id 301</w:t>
      </w:r>
    </w:p>
    <w:p>
      <w:r>
        <w:rPr>
          <w:b w:val="0"/>
        </w:rPr>
        <w:t>Q&amp;a Beth Orton - on new album Sugaring Season, her musical rebirth, where's she been for six year's &amp; more Following an absence from music that included becoming a single mother, marriage to singer-songwriter Sam Amidon and a second child, Beth Orton returned with her first new album in six years on Monday (1 October). However with many of the songs on Sugaring Season - named after the time of the year when trees can be tapped to make syrup - beginning life as something Orton did to pass the time after the birth of her oldest daughter, the singer wasn't sure if they would ever end-up on record. Fortunately she spent time spent with her friend, the late Burt Jansch and was offered a record deal without even needing to make a demo. To explain this regeneration and her new record, the singer-songwriter recently sat down with Q for afternoon tea to discuss how she was drawn back into music. How the devil are you? "All right thanks. It's strange to be back doing this sort of thing again, a bit weird, but I'm proud of the record so I'm happy to do this. It's strange, but good!" There's obviously been a big gap between your last record. Did you call this album Sugaring Season because you had to harvest these songs at the right moment? "That's a nice way to put it, harvesting songs. I did harvest it at the right moment. I was talking to a friend of mine who said, You could have made it three years ago, you had enough songs then... but it wasn't the right time. Timing is a funny thing. It was definitely about feeling I was in the right place with my life. Though funnily I ended-up getting pregnant again [ just before recording ] and that gave me another year on it. Oh well! [ laughs ]." When you finished your last album, 2006's Comfort Of Strangers, was taking a break always the plan? "At the end of the last one I didn't know if I'd ever make another record. It was like, Oh well, that was that then! I loved my last record and I was pretty sad that it never saw more light of day, but then I go pregnant. I toured it for five-and-a-half months, then the doctor told me I should probably stop getting on an aeroplane, so I did. Then I was working with Bert Jansch. It was very challenging to work with him in a good way, but still I didn't feel, Way hey! I wasn't with my label or management, I had a child on my own... so I thought I was done. Then bit by bit, it just started to bubble up again, this desire to write. That's what led it, I was writing the songs anyway." And then you got dropped by EMI... "I didn't mind that, I knew it was coming anyway. It was kind of a liberation, you know: at least I'm not where I'm not wanted. It was alright, they paid me! It was fine. Things just came bit by bit. I moved to the countryside for the summer, I lived back where I'm from but actually that was fucking exhausting so I came right back to London again [ laughs ] got back on with it. And here I am, I've made a record. It was hard fought and hard won. I came back through the music and I suppose in a way it was more vital than ever that I write because it was the place where I could give myself some peace and quiet - time to myself away from my daughter. I love her to pieces but we all need some time." Were the songs you writing different to what you'd done before because there was no deadlines or record deal? "It wasn't so much that exactly, the difference was I kept coming back to things and made them really complete. With every record I've ever made there's always been this, like, Argh! People would say, Well if you got it perfect why would you bother making another record. I'd go, Good answer! It would sort of satiate me for about an hour. This time I really had the time to keep edging it and moving it, nothing too dramatic, but I was writing it until I was finished. When I went into the studio the songs were really, really complete." Did it matter to you if anyone ever heard these songs then? "I actually liked that! It meant I could make all the noise I wanted. Make a God awful noise, make a beautiful noise, sing in a silly voice, make-</w:t>
      </w:r>
    </w:p>
    <w:p>
      <w:r>
        <w:rPr>
          <w:b/>
          <w:color w:val="FF0000"/>
        </w:rPr>
        <w:t>id 302</w:t>
      </w:r>
    </w:p>
    <w:p>
      <w:r>
        <w:rPr>
          <w:b w:val="0"/>
        </w:rPr>
        <w:t>Thursday, 18 October 2012 Eugenics and Other Evils by G.K. Chesterton 1922 [The Catholic GK Chesterton Society are calling on all Catholics to support 40 Days For Life . "We are asking Catholics to find their local 40 Days for Life vigil and support it", a spokesman said. "Chesterton was ahead of his time in exposing the eugenics movement for the evil that it is. We are asking people to read GKC's book, Eugenics and other Evils , during the 40 Days, which can be read here (and on this blog). We would also urge everyone to say the prayer for the Beatification of GK Chesterton everyday from 26th September until 4th November, with the intention that an abortion 'clinic' in England will close." Printable prayercards can be found here; http://www.catholicgkchestertonsociety.c\\... (or contact us and we can post you a copy).] PART ONE: THE FALSE THEORY IV THE LUNATIC AND THE LAW The modern evil, we have said, greatly turns on this: that people do not see that the exception proves the rule. Thus it may or may not be right to kill a murderer; but it can only conceivably be right to kill a murderer because it is wrong to kill a man. If the hangman, having got his hand in, proceeded to hang friends and relatives to his taste and fancy, he would (intellectually) unhang the first man, though the first man might not think so. Or thus again, if you say an insane man is irresponsible, you imply that a sane man is responsible. He is responsible for the insane man. And the attempt of the Eugenists and other fatalists to treat all men as irresponsible is the largest and flattest folly in philosophy. The Eugenist has to treat everybody, including himself, as an exception to a rule that isn't there. The Eugenists, as a first move, have extended the frontiers of the lunatic asylum; let us take this as our definite starting point, and ask ourselves what lunacy is, and what is its fundamental relation to human society. Now that raw juvenile scepticism that clogs all thought with catchwords may often be heard to remark that the mad are only the minority, the sane only the majority. There is a neat exactitude about such people's nonsense; they seem to miss the point by magic. The mad are not a minority because they are not a corporate body; and that is what their madness means. The sane are not a majority; they are mankind. And mankind (as its name would seem to imply) is a kind, not a degree. In so far as the lunatic differs, he differs from all minorities and majorities in kind. The madman who thinks he is a knife cannot go into partnership with the other who thinks he is a fork. There is no trysting place outside reason; there is no inn on those wild roads that are beyond the world. The madman is not he that defies the world. The saint, the criminal, the martyr, the cynic, the nihilist may all defy the world quite sanely. And even if such fanatics would destroy the world the world owes them a strictly fair trial according to proof and public law. But the madman is not the man who defies the world; he is the man who denies it. Suppose we are all standing round a field and looking at a tree in the middle of it. It is perfectly true that we all see it (as the decadents say) in infinitely different aspects: that is not the point; the point is that we all say it is a tree. Suppose, if you will, that we are all poets? which seems improbable; so that each of us could turn his aspect into a vivid image distinct from a tree. Suppose one says it looks like a green cloud and another like a green fountain, and a third like a green dragon and the fourth like a green cheese. The fact remains: that they all say it looks like these things. It is a tree. Nor are any of the poets in the least mad because of any opinions they may form, however frenzied, about the functions or future of the tree. A conservative poet may wish to clip the tree; a revolutionary poet may wish to burn it. An optimist poet may want to make it a Christmas tree and hang candles on it. A pessimist poet may want to hang himself on it</w:t>
      </w:r>
    </w:p>
    <w:p>
      <w:r>
        <w:rPr>
          <w:b/>
          <w:color w:val="FF0000"/>
        </w:rPr>
        <w:t>id 303</w:t>
      </w:r>
    </w:p>
    <w:p>
      <w:r>
        <w:rPr>
          <w:b w:val="0"/>
        </w:rPr>
        <w:t>Choose this option if you want to give specific individuals and groups permission to a file or folder. This lets you remove permission for specific individuals and groups later if you need to. Another benefit of sharing a file and folder this way is that when the recipients view their SkyDrive , the file or folder will appear in the list of files shared with them. On the Send email tab, add the email addresses, contact names, or a group you want to share with. Add an optional message. If you want recipients to be able to sign in with a Microsoft account and edit the file or folder, select Recipients can edit . The people who edit a file or folder will be displayed under Sharing in the details view of the file or folder. If you want recipients to sign in with a Microsoft account before they can view the file or folder, select Require everyone who accesses this to sign in . This also helps prevent other people who could be forwarded the email from being able to access your file or folder. Click Share to save the permission settings and send the email with the link. Note You can send a link to people without knowing their Microsoft accounts, even if they'll need to sign in to view or edit what you shared. You can use any email addresses you have for people when you send them the link. If you share a file or folder with people who don't have a Microsoft account, they can create one for free. Choose one of these options to share a file or folder with a large number of people you might not even know personally. For example, you can use these links on a blog or website. You can also use them to share in email or IM, but you won't have as much control over individual permissions. Click the Get a link tab. Choose the type of link you want. The permissions for your file or folder are automatically updated when you get the link. View only People with this link can only view your file or folder. Anyone who has this link can forward it, so people you might not intend to share your file or folder with could get access to it. View and edit People with this link can view your file or folder. They can also edit it by signing in with a Microsoft account. Anyone who has this link can forward it, and anyone who receives it will also be able to edit your file or folder. The people who edit the file or folder will be displayed under Sharing in the details view of the file or folder. Public A public link is like a View only link, but it also allows anyone to find your file or folder by searching. If you choose this option, people will be able to access the file or folder even if you don't publish the link you get. If you want to include the link in a message with a limited number of characters (such as a text message), or share the link in a printed document, click Shorten to make the URL shorter. This makes the link look nicer and easier for people to enter manually in the address bar. Note If your Microsoft account is set with Family Safety, and your parent has turned off contact management, you can only share files with people who are already on your contact list, and you can't create public folders.</w:t>
      </w:r>
    </w:p>
    <w:p>
      <w:r>
        <w:rPr>
          <w:b/>
          <w:color w:val="FF0000"/>
        </w:rPr>
        <w:t>id 304</w:t>
      </w:r>
    </w:p>
    <w:p>
      <w:r>
        <w:rPr>
          <w:b w:val="0"/>
        </w:rPr>
        <w:t>Find special hotels rates in Paris hotels Budget and cheap hotels in Paris city center A lot of people try to stay in not too expensive apartments during there visit to Paris. The reason is the high prices in the city that are not always easily affordable by the tourists. Thus they crave to economy on their hotel rooms if possible. That's when 3 star Paris hotels or cheap hotels become really handy. In there quarters you can easily get all the needed benefits like e nice bed, comfortable room with bathroom and of course a tasty breakfast served daily in the local restaurant. These basic amenities make your life easier in the foreign country, do that you can start your day without dealing with difficult questions. The other feature people are waiting from the hotels they choose is a nice location. The accommodations in the central district of the city are the most wanted due to their closeness to the historical and architectural sights, cafes, bars and restaurants, shops and boutiques, business centers with meeting rooms and congress halls. Staying in the heart of the city in one of the 3 star hotels of Paris brings you much closer to the bright life of France, thus consider the possibility to spend your time there. One of the most popular hotels in Paris center is Ibis Paris Tour Eiffel Cambronne. It's only 3 star quality; still it obtains a perfect placement close to the famous Eiffel Tower. So close actually that you might get a nice view of it from your window. Enjoy the river excursions taken regularly as well as breathtaking trip to the Champs Elysees. If you plan on traveling to any further destinations, use the railway station Cambronne that is within 5 minutes walk. The local restaurant L'Estaminet is greeting hotel guests with traditional French food. Another hotel in the center of Paris is Suitehotel Paris Porte de Montreuil . It's located less then 5 km from center of the city. You can easily get to the train station or to the airports Charle de Gaulle and Orly . The hotel obtains its own parking lot, so you can come with your own car if you like. rrw39iw Last modified: 29 October 2012 05:16 (c) www.parishotels-discount.com The use of the site's materials without written permission from the owners of the site is forbidden.</w:t>
      </w:r>
    </w:p>
    <w:p>
      <w:r>
        <w:rPr>
          <w:b/>
          <w:color w:val="FF0000"/>
        </w:rPr>
        <w:t>id 305</w:t>
      </w:r>
    </w:p>
    <w:p>
      <w:r>
        <w:rPr>
          <w:b w:val="0"/>
        </w:rPr>
        <w:t>iFinity Blogs Getting your Author Profile to show in Google Results from your DotNetNuke blog Sep 4 Written by: Tuesday, September 04, 2012 10:55 AM You would have seen them by now -- little smiling photos of blog authors next to posts in Search Engine Result Pages.   These are great additions in the world of the web, where personal brand and trust factors can be the difference between being heard or ignored. If you haven't gotten curious enough yet to look at how to do this, I'm here to tell you how to set this up on your DotNetNuke website, so your smiling dial appears next to your blog posts: Hey! That's me! How does it work, and what's it all about? Well, ostensibly, it all works through the technology of 'rich snippets'.    Rich snippets are the Google terminology for web meta-data -- that is, data about the data on the web.  Tim Berners-Lee -- he of inventing the world wide web -- started talking about this years ago, because so much data on the internet is context-less from a machine point of view.  While you might look at the photo of me in the sidebar and conclude -- correctly -- that I wrote this blog post, it's much harder for a piece of software to deduce that correctly.  He called it ' the semantic web ' back in internet pre-history of 2001. It sound complicated, but really, it isn't.  We're all used to the concept that putting &amp;lt;i&amp;gt;around&amp;lt;/i&amp;gt; a word is supposed to tell the browser software that it's an italic word.  Semantic Web standards are just the same, only we put tags into the markup that only make sense to software.  We're all using this already -- the 'meta' tags at the top of just about every webpage around are examples that help describe what is on that page.   It's just taking that concept further, and describing individual pieces of content on the page, and tagging those as having a specific purpose. Like tagging a byline 'By Bruce Chapman' as being of type 'author' from a specific taxonomy.  Once you've done that, any software can make the correct deduction that the person tagged with 'author' was the one who wrote the page. And that's what Rich Snippets are -- Google terminology for integrating semantic markup in content back into search results.  It's how Google works out who is the Author, what the rating or price of a product is, and then inserts that information into the search results pages.  The full list of rich snippets for content is Reviews, People, Products, Recipes, Events and Music.  No doubt they will add more as time goes by.  Read about the full list on the Rich Snippets help topic . But for now, we're just going to concentrate on the Author profile. Getting your Author profile to show up in Google It's really easy to do this.   If you can post a Blog post, you can link up your Author picture.  So log on to you DotNetNuke site as an administrator, and follow along with me. Step 1 : Choose a microformat to use Superficially, you just tag your posts with your Authorship using your choice of semantic markup.  Google says it supports these formats: I chose to use the 'microdata' format for no other reason than it looked simple and easy to incorporate into my existing profile. Step 2 : Add (or modify) your Author profile As already covered, you need to change your html so that a machine reading the page can work out the context of the content.  In plain english, we need to identify the author data on the page with some special tags. Now, I use the DotNetNuke blog module to blog with -- but the advice I'm about to give you doesn't actually apply to the Blog module, simply because I'm going to be using an ordinary Text/Html module. On the top right of this page there has been for some time, a 'headshot' and short bio.  It's my firm belief that putting a face to an article is important for building trust -- Newspapers have been doing it for years, so I'm assuming they know something about retaining regular readers. If you don't have an Author profile on your blog, now is the time to add one by adding a Text/Html entry.  If you're using another blogging tool, you may be able to modify the template or use some other option to show the required data.  The location isn't important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