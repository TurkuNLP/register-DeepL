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Perniöläisen asuintalon ullakolta on löytynyt jopa 54 korvayökkö- lepakon populaatio . Korvayökkö viihtyy kesällä eristämättömillä ullakoilla . Myös kirkkojen kattojen alta sitä on tavattu . Kuva Jarmo Markkanen . Kyseessä on Suomen suurin keskittymä korvayökköjä . – Lepakkomaailmassa tämä oli melkoinen uutinen , myhäilee perniöläinen luontokuvaaja ja –harrastaja Jarmo Markkanen . Korvayökkö on varsin persoonallinen näky : nimensä mukaan sen tuntee suurista korvistaan , jotka ovat jopa kaksi kolmannesta ruumiin pituudesta . Lepakon siivet ovat todella ohuet ja siten kevyet : siipien kärkiväli voi olla jopa 28 senttiä , mutta lepakko painaa vain viidestä grammasta vähän yli kymmeneen . Suomessa lepakkotutkimuksen uranuurtajia on Turun yliopisto . Harrastuspohjalta asia liikuttaa jo useampaa ihmistä , jotka taas yhdistää lepakkotieteellinen seura . – Yliopiston tutkimuksen yhteyteen on syntynyt tällainen lepakkoporukka , selvittää Markkanen . Hänen omassa pihassaan käy säännöllisesti lepakkoja ruokailemassa . Eläinten liikkeitä selvitetään ääniluotaimella ja kameralla . Lepakot ovat erittäin säntillisiä etenkin liikkeellelähtönsä suhteen . Haaveena on saada nyt löytyneen populaation parin yksilön selkään jo ensi vuonna radioseurantalaitteet , joiden avulla lepakoiden elinpiiriä voidaan vähän tarkemmin kartoittaa . Esimerkiksi lentomatkojen pituudesta haluttaisiin tarkempaa tietoa , samoin vuodenkulusta .</w:t>
      </w:r>
    </w:p>
    <w:p>
      <w:r>
        <w:rPr>
          <w:b/>
          <w:color w:val="FF0000"/>
        </w:rPr>
        <w:t>id 1</w:t>
      </w:r>
    </w:p>
    <w:p>
      <w:r>
        <w:rPr>
          <w:b w:val="0"/>
        </w:rPr>
        <w:t>Mulla oli tollon ekalla kerralla vähän pidemmät housut kuten kuvassa näkyy , niillä tangolla puuhastelu oli aika rajallista . Mutta viime kerroilla ollut vähän " tyylikkäämmät " mustat shortsit ja ihan perus biletoppi , toimii ... No just jotain tuollaista kuohuviinipulloa ja ilmaista sisäänpääsyä voisi hyvinkin kysellä Tulipa vaan mieleen kun siinä tanssilattian vieressähän on niitä loosseja , joissa se kuohari taitaa kuulua vakiovarustukseen ... niin että sellanen oliski kiva ! Mitä mieltä porukka ois siitä , jos kasaannuttais johonki ennen Tiikeriin siirtymistä ? Eikös esim. Teerenpeli ollu semmonen mukava rauhallisempi paikka , jossa vois vaikka hetken ennen sitä istahtaa ja rupatella niitä näitä . Matkassa taitaa kuitenki olla aika paljon toisilleen entuudestaan tuntemattomia ihmisiä ni ois mahdollista tutustua hieman etukäteen Höh , ei se mun ystävä nyt oikein tarttunut mun hienovaraisiin vihjailuihin ... ja en kehtais alkaa ruinaamaan ... Joten ollaan omillamme . Aloittelu jossain rauhallisemmassa paikassa kuulostaa hyvältä idealta !</w:t>
      </w:r>
    </w:p>
    <w:p>
      <w:r>
        <w:rPr>
          <w:b/>
          <w:color w:val="FF0000"/>
        </w:rPr>
        <w:t>id 2</w:t>
      </w:r>
    </w:p>
    <w:p>
      <w:r>
        <w:rPr>
          <w:b w:val="0"/>
        </w:rPr>
        <w:t>Kairosin Willkommen , Bienvenue , Welcome to Cabaret- kutsua noudatin , kun lauantaina Bulin keula osoitti kohti Kotkaa . Musikaalissa eletään Berliinissä 1930-luvulla juuri ennen natsien valtaannousua . Nuori kirjailija Clifford Bradshaw on juuri saapunut kaupunkiin ja Kit Kat -klubilla hän tapaa yökerholaulajatar Sally Bowlesin . Nämä kaksi keskenään hyvin erilaista nuorta ihmistä kohtaavat yhdessä ympärillään tapahtuvat muutokset ja sen jännitteen ja pelon ilmapiirin , minkä Kolmannen Valtakunnan vääjäämätön nousu aiheuttaa . Satamaravintola Kairo toimii siis Kotkan Kaupunginteatterin esityspaikkana . Kaikkia sääntöjä noudattaneet asiakkaat hovimestari ohjasi lähes parhaille paikoille ja ilta alkoi päivällisellä . Jos ajat , et ota linjalla . Enhän muutenkaan ota , mutta kuitenkin . Kairoamista ei yleisölle ollut tehty helpoksi , koska ensin liput piti varata ja lunastaa Kotkan Kaupunginteatterin lippukassalta . Toisaalta pukukoodin noudattaminen oli helppoa , koska pukeutumisessa asu on vapaa ja kravatin käyttö kiellettyä . Ylipukeutumiseksi tulkitaan kaikki yritykset näyttää korrektilta . Tarina kertoo , että muuan onneton tuli kerran Kairoon solmio kaulassa . Mies hirtettiin kravattiinsa ja liivipuvusta tehtiin käärinliinat . Sonnustauduin farkkuihin .</w:t>
      </w:r>
    </w:p>
    <w:p>
      <w:r>
        <w:rPr>
          <w:b/>
          <w:color w:val="FF0000"/>
        </w:rPr>
        <w:t>id 3</w:t>
      </w:r>
    </w:p>
    <w:p>
      <w:r>
        <w:rPr>
          <w:b w:val="0"/>
        </w:rPr>
        <w:t>Kroatiasta EU:n 28. jäsenvaltio Kroatia jätti virallisen jäsenyyshakemuksen vuonna 2003 , minkä jälkeen se on toteuttanut merkittäviä uudistuksia ja täyttänyt kaikki liittymiskriteerit EU:n lainsäädännön ja normien noudattamiseksi . Konkreettista edistymistä on tapahtunut muun muassa oikeusvaltion kehittämisessä , lahjonnan torjunnassa sekä ihmisoikeuksien ja vähemmistöjen suojelussa . " Paitsi että Kroatian liittymisestä aiheutuu selviä etuja sille itselleen ja EU:lle , liittyminen osoittaa , että edellytysten täyttyessä EU noudattaa sitoumuksiaan tässä suhteessa . Neuvosto panee merkille Kroatian sitoutumisen siihen , että kahdenväliset kysymykset eivät saisi haitata liittymisprosessia , ja odottaa mielenkiinnolla Kroatian hoitavan edelleen aktiivista ja positiivista rooliaan Länsi-Balkanin alueellisessa yhteistyössä . " 1. heinäkuuta 2013 lähtien lainsäädännön hyväksyminen määräenemmistöllä edellyttää vähintään 260 äänen osuutta 352 äänestä vähintään 15:ltä jäsenvaltiolta . Kroatialla on 7 ääntä ( yhtä monta kuin Tanskalla , Irlannilla , Liettualla , Slovakialla ja Suomella ) . Viralliset kielet Liittymispäivänä kroaatista tulee 24. Euroopan unionin virallinen kieli , jolla on sama oikeudellinen ja poliittinen asema kuin kaikilla muillakin EU:n virallisilla kielillä . Kaikki EU:n lainsäädäntö laaditaan nyt myös kroaatiksi .</w:t>
      </w:r>
    </w:p>
    <w:p>
      <w:r>
        <w:rPr>
          <w:b/>
          <w:color w:val="FF0000"/>
        </w:rPr>
        <w:t>id 4</w:t>
      </w:r>
    </w:p>
    <w:p>
      <w:r>
        <w:rPr>
          <w:b w:val="0"/>
        </w:rPr>
        <w:t>10 kommenttia : Sama ongelma on ollut useammalla blogilla . Parhaat neuvot kuvatilan lisäämiseen löysin näistä kahdesta blogista . Erityisesti tuo jälkimmäinen on hyvä niksi ;) : http://kuunliljapihani .blogspot.fi/ http://omakoppa.blogspot.fi/ 2012/11/hups.html Kannattaa pienentää kuvakokoa reilusti kaikista kuvista , joita blogiin laittaa , näin kuvatilaa ei mene turhaan . Ei niitä isoja kuvia kuitenkaan pysty kerralla tietokoneen ruudusta katsomaan , niin sama pienentää kuvat sopivaan katselukokoon . Tuo on myös hyvä vinkki , että tallennat kuvat jonnekin muulle kuvapalvelimelle esim. Flickr , ja ohjaat kuvat sieltä blogiisi . Suosittelen kuitenkin ensimmäistä vaihtoehtoa . Harmi jos kokonaan häviät täältä . Minä en ole liittynyt Facebookin , enkä liity . Innolla olen seurannut sivujasi ja hyviä ideoitakin saanut . Ehkä voit jatkaa kuitenkin vielä täällä myöhemmin . Itselläni ei ole ollut mitään ongelmia ( ainakaan toistaiseksi ) , mutta reilusti olen kuvia pienentänyt ennen julkaisua . Sen olen huomannut , että kun tulen sivuillesi , kestää aika kauan ennen kun sivut latautuvat , mielestäni viittaa suuriin kuviin . No voi harmitus ! Facebookin yleisiä sivuja pääsee kattoon vaikka ei kuuluisikaan facebookiin . Linkitä sirpa facebookin url tänne sivustollesi . ;) Mikäs ihme näissä kuvajutuissa nyt mättää . Ite en oo törmänny ongelmaan ja mulla on kuvat isoja tiedostoja . Käytän picasaa kuvien tallennustilana kun sieltä on helppo isätäpostauksiin kuvat .</w:t>
      </w:r>
    </w:p>
    <w:p>
      <w:r>
        <w:rPr>
          <w:b/>
          <w:color w:val="FF0000"/>
        </w:rPr>
        <w:t>id 5</w:t>
      </w:r>
    </w:p>
    <w:p>
      <w:r>
        <w:rPr>
          <w:b w:val="0"/>
        </w:rPr>
        <w:t>Kriittinen vihjeitä tietää , ennen kuin voit ostaa piilolinssejä Kun olit vieläkään nuoria , vanhempiesi todennäköisesti edistettävä voit syödä paljon vihreä vehreällä veggies niin , että sinun tulee terveitä . Toinen syy on selkeä kuulon . Vaikka voit viettänyt paljon kertaa käyttämällä avaruusolioiden syödä oikean elintarvikkeiden kautta , arkipäivinä sait perille . Mutta tiesitkö , että syöminen terveellisiä elintarvikkeita vihannekset kuten voisi tehdä kehon paljon hyvää , erityisesti silmäsi ? On sanottu , että “silmät ovat sielu windows ” . Silmät paljastaa niin paljon tietoja henkilön henkilöllisyyteen ja ominaisuudet . Ne ovat hyvin expressive ja näet helposti tunteita , tulevien kautta se on vain yksi syy , miksi meidän pitäisi take good care of niitä . Olet onnekas , jos sinulla on hyvä kuulon käyttäjille , jotka ovat sokeita tai on huononäköisyys verrattuna . Yllään lasit tänään on ei-big ‘ei ’ Useimmat henkilöt . Aiemmin ne ovat yleensä vasemmassa ei valita vuoksi niiden kunto . Joka ei ole tänään . On useita hyviä vaihtoehtoja lisäksi yllään juuri lasit . Yksi on piilolinssejä tai jopa kosmeettisten Piilolinssi . On nykyään monien toimittajien piilolinssejä lähes kaikki maailman-osassa . Suurin osa näistä toimittajista on online-sivustot . Jos aiot ostaa piilolinssejä , tuntea vapaasti saada ne verkossa ottamalla huomioon seuraavat keskeiset vihjeitä : 2. Pyytää , jos sivustossa on valmistajan tiedot eli Acuvue contact linssin tai Ciba piilolinssejä niiden contact linssin Kitin mukana , koska tarvitset sitä asianmukaisen contact linssin hoito ja käyttö . Voit myös pyytää Yritysesite himself sisällytetään . 3. Jos sinulle on annettu lääkemääräyksen , älä osta korvaavia tai vain Halvat yhteystiedot . Ovat contact linssin Internet-kaupat , jotka yrittävät antavat asiakkailleen korvaavia , joten varokaa näiden online contact linssin varastojen tyyppi . 4. On tarkistettava piilolinssejä , jotka olet tilannut . Paketti , joka tulee näyttöön olisi oltava sellainen , että tilasit . Tarkista tuotemerkin , contact linssin nimi , teho ja halkaisija . Kaiken pitäisi olla tarkkoja . 5. Jos esiintyy ristiriitoja , ilmoittaa niistä vastaavasti . Voit soittaa säilön heti puuttuvia kohteita , väärä lähetetyt tilaukset ja muita ongelmia , joita saattaa ilmetä . Jos sivusto ei viihdyttää raportin , siirry suoraan FDA ja tutki sivuston . Parasta , ostot piilolinssejä nykyään on hyvin helppoa . Yhdellä hiiren napsautuksella voit ostaa uuden yhteystiedon linssin suoraan . Kirjaudu sisään internet , tehdä hieman tutkimusta ja siinä . Sinun vain istua Kotisivu ja odota till kontakti-linssi rivin tilauksen saapuu . Yksi asia muistaa , kun ostat alennus yhteystiedot ja kun voit vastaanottaa ne , on tarpeen tarkastaa ne perusteellisesti ja huolellisesti estää ongelmia contact linssin tilauksen toimituksen yhteydessä . On helppo osta verkossa ; piilolinssejä Voit kuitenkin olisi aina oltava erittäin varovainen ja välttää epäilyttäviä Web-sivustoja , kun olet epävarma . Kiinni kanssa suurten yritysten nimet , koska ne ovat hyvämaineisia . Vaikka niitä saattaa olla kallista verrattuna muihin piilolinssejä , olet varma saat laadun . Viimeisimmät viestit 2009 X Games tarjotaan runsaasti jännitystä ne urheilijat , jotka ovat osallisina se ja katsojia . Siltä , että X-pelit seuraajia edelleen kasvaa vuosittain , tehdään vuosittain enemmän irti kuin seuraav.. Jatkaa lukemista Tulkintaa , joka on annettu vahvin ehtoja noudattaen the antichrist käsitys niille virtuaalinen , contradistinction jumalanpilkkaa etuoikeuksia muodollisen ja julkisena oletukseen , Apostoli kielellä te .. Jatkaa lukemista Jokin beautifying koti parhaista tavoista käyttää ryijyt . Lisäämällä eleganssia ja lisäajan jopa on yksinkertaisin Rakennuskustannusindeksit ryijyt ovat erittäin suosittuja kodin omistajille ja kodin .. Jatkaa lukemista Oletko nähnyt kaikki markkinasignaalien , jotka osoittavat , että foreclosures investoimalla saattaa olla erinomainen tapa tehdä lyhyen ja pitkän aikavälin pala</w:t>
      </w:r>
    </w:p>
    <w:p>
      <w:r>
        <w:rPr>
          <w:b/>
          <w:color w:val="FF0000"/>
        </w:rPr>
        <w:t>id 6</w:t>
      </w:r>
    </w:p>
    <w:p>
      <w:r>
        <w:rPr>
          <w:b w:val="0"/>
        </w:rPr>
        <w:t>Maanantairastit 3.6 . Halkokarilla KTU:n majalla . Erittäin ahtaiden parkkitilojen takia toivottavaa olisi , että kaikki , jotka vain pääsevät tulisivat muulla konstilla kuin autolla . Mökkiläisten ja alueen asukkaiden toiveesta EI autojen pysäköintiä Trullevintielle iltarastipaikan välittömään läheisyyteen . Katso tiedotteista kuva kielletystä parkkia-alueesta . Sinikka kirjoitti 29.5.2013 klo 16.05 : Tarvitaanko Kokkolan Suunnistajien Venlajoukkueisiin suunnistajaa .... Tiedossa olisi hyväkuntoinen , talven ja kevään harjoitellut nainen ( en minä ) . ... oli varalla meidän joukkueen aloittajaksi tai ankkuriksi , mutta kaikki vuosi sitten joukkueessa suunnistaneet haluavat suunnistaa myös tänä vuonna ja niin haluaisi tämä varanainenkin Timo H kirjoitti 26.5.2013 klo 20.29 : Maanantairastien 27.5. lähtöpaikka on noin 4.2 km Rödsön sillalta Möllerintietä eteenpäin . Paikoitus vain tien toiselle puolelle . Paikalle pääsee hyvin pyörilläkin . Tällä kertaa on kokeilussa kartta , josta puolet on tehty Karttapullautin ohjelmaa käyttäen ja jokainen rata käy molemmilla kartta-alueilla . Vaikka on ollut jo viikon verran satamatta maasto on paikoitellen todella märkä ja monet märät kohdat sattuvat monen radan suorille reitinvalinnoille , joten kiertoja kannattaa tällä kertaa suosia , siis jos ei halua kastella polviaan ... Katsokaa paikanpäällä mallikartoista erittäin märät kohdat ylimääräisinä merkintöinä . Simo K kirjoitti 26.5.2013 klo 08.22 : Tässä tietoa Jukolan ja Venlojen I-II -joukkueista . Miehet kasataan näistä : Mikko Kukkola Ville Saarela Timo Hongell Esa Hongell Teppo Isokoski Toni-Antti Viitasaari Paavo Rantala Tommi Viitasaari Lauri Koivumäki Jonas Björkgård Terho Taarna Petteri Rantala ( jos jalat kestää juosta ) Tuomas Hongell Jorma Harju Tyrkyllä kakkoseen vielä lisäksi , joista ei ole tietoa osallistumisesta Timo H:lla : Jorma Nissilä Petri Harsunen Sauli Viitasaari Muut joukkueet ks . Jukolan sivuilta . Juoksujärjestyksiä voidaan vielä muuttaa Partiotulokset kirjoitti 22.5.2013 klo 19.23 : Partioharjoituksen tulokset : A sarja Kukkola Mikko 11:32 Hongell Timo Taarna Terho Orjala Elina 19:47 Sarkkinen-Vuorinen Sanna B sarja Rantala Peetu 14:48 Nurmela Joose Biskop Greta 19:14 Siironen Ella C sarja Virkkala Raisa 15:53 Verronen Senja Viitasaari Liina 17:19 Kattilakoski Ida Biskop Robert 18:33 Brock Gavin Tommi Viitasaari kirjoitti 17.5.2013 klo 13.45: Maanantairastien lisukkeeksi partioharjoitus . Keskiviikkona 22.5.2013 on Partiosuunnistusharjoitus , jossa seura testaa samalla ajanottojärjestelmäänsä AM-Partiokisoihin . Partiosuunnistuksena ideana on , että partio jakaa maastossa olevat rataansa kuuluvat rastit , kumpi hakee mitkäkin rastit ja kokoontuvat loppukokoontumisrastille , josta juoksevat yhdessä maaliin . Vaihtoehtona on kolme rataa , RR ja TR ikäisille suunattu rata , jossa juostaan kahden hengen partiona , nuorille kansallisia ratoja juokseville rata , jossa juostaan kahden hengen partioina ja vaativin rata , jossa juostaan kolmen hengen partiona . Kaikissa vaihtoehdoissa voi juosta partiona eri ikäisiä suunnistajia . Ottakaa harjoitukseen oma kynä mukaan , jolla jokainen merkitsee oman kartaan ne rastit , jotka hänen valittiin hakevan maastosta . Ilmoittautumisia otetaan ennakkoon ; tommi . viitasaari@pept.fi , tai paikan pällä 16.30-17.00 . Partion yhteislähtö tapahtuu 17.15 , 17.00 kerrotaan ja neuvotaan Partiota , joten tulkaa ajoissa paikalle . Ennakkoilmoittautuminen on lähinnä karttojen riittävyyden vuoksi . Simo K kirjoitti 17.5.2013 klo 07.38 : Jukolan viestiin näyttää olevan vähän kiinnostusta . Miehistä ovat kiinnostuksensa juosta KoS:n joukkueissa ilmoittaneet Antti ja Mikko Mourujärvi , Jukka Polso , Tony Vuorinen , Seppo Nurisalo , Måns Åkerblom , Jonas Björkgård ja Jor</w:t>
      </w:r>
    </w:p>
    <w:p>
      <w:r>
        <w:rPr>
          <w:b/>
          <w:color w:val="FF0000"/>
        </w:rPr>
        <w:t>id 7</w:t>
      </w:r>
    </w:p>
    <w:p>
      <w:r>
        <w:rPr>
          <w:b w:val="0"/>
        </w:rPr>
        <w:t>Magic Portals on täysin uudenlainen peliautomaatti , joka on saapunut nyt monien suurten kasinosivustojen kokoelmiin . Esimerkiksi Mr Green , Unibet Casino ja ComeOn tarjoavat jo uutuuspelin sivustoillaan . Me JohnSlotsilla emme halua jäädä kehityksessä jälkeen , joten sivuiltamme löydät nyt kattavan Magic Portals –arvostelun sekä tietysti tuttuun tapaan mahdollisuuden kokeilla Magic Portalsia ilmaiseksi . Uskomme vahvasti , ettei kokeilusi jää yhteen kertaan ! Magic Portals tarjoaa 25 voittolinjaa , vähintäänkin maagisen teeman ja jännittäviä pelihahmoja . Velhot ja noidat ovat luonnollisesti tärkeässä roolissa tässä pelissä , ja heidän tulen ja salamoiden siivittämät taikansa voivat palkita sinut ruhtinaallisin voitoin . Jo pari päivää julkaisunsa jälkeen Magic Portals vaikuttaa olevan yksi niistä peleistä , joita tullaan pelaamaan vielä pitkään – ole siis mukana ensimmäisten joukossa ja kokeile peliä jo tänään . Tätä peliautomaattia et halua missata ! Monopoli-pelisarja on täydentynyt uudella jäsenellä , kun IGT:n peliautomaatti Monopoly Dream Life saapui markkinoille . Tämän IGT:n suursatsaus julkaistiin kesän aikana ja huhut pelin mahtavuudesta ovat kiertäneet meillekin . Toimituksemme pääsikin kurkkaamaan peliautomaattia tarkemmin ja tulimme vakuuttuneiksi siitä , että mekin haluamme elää Mr Monopolyn unelmaelämää ! Mr Monopoly on legendaarinen koijari , jonka kaikki tuntevat . Monet meistä ovat pelanneet klassista Monopolia lautapelinä tuntikausia taistelemalla aina välillä perheen ja kavereiden kanssa pelin tuoksinassa . Monopoly Dream Lifessa pelaat kuitenkin vain peliautomaattia vastaan ja voit ylläpitää samalla rauhan perheesi kanssa . Aivan kuten lautapelissäkin , Monopoly Dream Lifessa voit muuttua hotellin omistajaksi . Lautapelissä sinun tulee omistaa kaikki tärkeimmät kadut ja koettaa metsästää itsellesi kalleimmat tontit ennen muita . Tämän jälkeen pystytkin rakentamaan taloja , jotka voit muuttaa hotelliksi , jolla voit lypsää rahaa muilta pelaajilta . Monopoly Dream Lifessa on mukana kaikki klassiset monopoli-symbolit , kuten koira , laiva , hattu ja viiksekäs Mr Monopoly eri vaatteissa . Pelin aikana pääset mukaan kurkistamaan Mr Monopolyn luksuselämään . Jos hän ei ajele ympäriinsä Bentleyllään , on hän kasinolla tai purjehtimassa . Tälläinen inspiroiva elämäntyyli tekee sinustakin voittajan – ja voitot arjestasi hieman hohdokkaamman . Voit lukea lisää Mr Monopolysta ja pelin teemasta erikoistoimintoineen peliarvostelustamme . Voimme toimituksemme suosituksesta todeta , että tämä peliautomaatti on testaamisen arvoinen . Vaikkei grafiikka ja animaatiot olekaan aivan niin hienoja kuin Mr Monopolyn mahtavat autot , tarjoaa peli paljon iloa ja hauskuutusta . Guts tarjoaa jäsenilleen aina parasta ja uusinta . Se on täysin uudentyyppinen kasinosivusto , josta löydät pelialan uusimmat tuulahdukset , kuitenkin ilman valtavirran trendejä . Uusin ja hehkutetuin peli on tällä hetkellä nimittäin Reel Rush . Reel Rush on yksi netin puhutuimmista peleistä tällä hetkellä . Pelin on toimittanut menestystehdas Net Entertainment , ja peli sopii mainiosti Gutsin moderniin pelivalikoimaan . Kyseessä on videoslotti , jossa voit voittaa jopa 480 000 kolikkoa , ja jonka tunnelma vie sinut mukanasi 8-bittisen Nintendon ja Super Marion aikaan . Pelissä on hauska ja lähes lapsekas meininki , joka kuitenkin saa tempaistua mukaansa . Se , että Guts-kasinolla lapsekas muuttuu mukaansatempaavaksi , muistuttaa paljon muidenkin nettikasinoiden periaatetta tarjota pelaajilleen hauskoja ja jännittäviä pelejä leikin varjolla . Gutsilla tämä kaikki kuitenkin tarjoillaan jännittävässä , lähes nerokkaassa paketissa ! Guts onkin tunnettu tyylikkäänä ja rentona nettikasinona – hipsterien suosikkina . Vaikkei Guts tarkoituksella olisikaan eniten “in ” tällä hetkellä , on se silti saanut kasinopelaajilta erittäin hyvän vastaanoton . Guts ei ole pelkästään cool ja rento nettikasino , vaan myös todella antelias , sillä uudet jäsenet saavat aivan uudentyyppisen tervetulobonuksen : nimittäin kolme tervetulobonusta ! Uudet</w:t>
      </w:r>
    </w:p>
    <w:p>
      <w:r>
        <w:rPr>
          <w:b/>
          <w:color w:val="FF0000"/>
        </w:rPr>
        <w:t>id 8</w:t>
      </w:r>
    </w:p>
    <w:p>
      <w:r>
        <w:rPr>
          <w:b w:val="0"/>
        </w:rPr>
        <w:t>Johdanto uuteen kulttuurienväliseen viestintään ja kasvatukseen Fred Dervin , Laura Keihäs Kulttuurienvälisyys-käsitettä on tutkittu jo pitkään eri aloilla ympäri maailmaa . Nykyään kulttuurienvälisyydestä on tullut niin monimerkityksinen ja epäselvä käsite , että sitä on syytä tarkastella kriittisesti eri näkökulmista . Teoksen tarkoituksena on selventää , miten ja minkälaisin sanavalinnoin kulttuurienvälisistä kohtaamisista keskustellaan tutkimuksessa ja muissa yhteyksissä . Miten kulttuurienvälisyyteen liittyviä ilmiöitä voidaan tutkia ? Miten suhtautua ajankohtaiseen kritiikkiin , joka kohdistuu kulttuurienvälisyyteen liittyviin käsitteisiin ja tutkimusmetodeihin ? Voidaanko kulttuurinvälisyyttä opettaa ja oppia ? Tämä kirja tarjoaa kulttuurienvälisestä viestinnästä ja kasvatuksesta kiinnostuneille opiskelijoille ja alan tutkijoille ajankohtaista tietoa kansainväliseltä tutkimuskentältä . Se tuo keskusteluun uusia näkökulmia ja pyrkii haastamaan perinteisiä käsityksiä ja työskentelytapoja . Teos antaa lisäksi hyviä ja selkeitä välineitä käytännön opetus- ja ohjaustyöhön kulttuurienvälisyyden edistämiseksi . Kirja soveltuu kaikkeen aikuiskoulutukseen , joka käsittelee kulttuurienvälistä viestintää ja kasvatusta : korkeakouluopetukseen , opettajien ja sosiaalialan työntekijöiden ammatilliseen täydennyskoulutukseen sekä yritysten henkilöstökoulutukseen . Julkaisuvuosi : 2013 | 160 sivua | ISBN: 978-952-5401-65-3 | Tuotekoodi : 63</w:t>
      </w:r>
    </w:p>
    <w:p>
      <w:r>
        <w:rPr>
          <w:b/>
          <w:color w:val="FF0000"/>
        </w:rPr>
        <w:t>id 9</w:t>
      </w:r>
    </w:p>
    <w:p>
      <w:r>
        <w:rPr>
          <w:b w:val="0"/>
        </w:rPr>
        <w:t>H. Martensen - Larsen kirjoitti aikanaan , viime vuosisadan alussa ( jo vuonna 1917 suomeksikin ilmestyneen ) kirjan , nimeltään " Tähtimaailma ja meidän uskomme . " Tässä kirjassa esitetään joltakin taholta pari huomionarvoista kohtaa , koskien kristillisen kirkon opinkehitystä : " Kirkollinen kristologia on tehnyt Jeesuksesta jumaluuden olennaisen osan , ja määrittelemällä Jumalan kolmiyhteiseksi ja lihaksi tulleen Jeesuksen jumaluuden toiseksi persoonaksi , aikaansaanut sen johtopäätöksen , että jumaluus ei voi mihinkään muuhun luomakunnan piiriin asettua samaan suhteeseen , kuin mihin se on asettunut ihmiskuntaan nähden . Tätä me emme enää voi uuteen maailmankuvaan yhdistää . " ( Sivu 143. ) " Ensiksi kirkon opin johdosta . Se nyt kuitenkin saisi jäädä oman onnensa nojaan . Sehän on vain ihmistyötä ja lisäksi varsin heikkoa ihmistyötä . Ja juuri kristologian alalla , kysymyksessä Jeesuksen suhteesta jumaluuteen , on se varmastikin astunut niiden rajain yli , jotka ovat inhimilliselle tietämykselle asetetut . " ( Sivu 147. ) Esittäjä siis tarkoittaa , että kirkollinen opetus Jeesuksesta on määritellyt Jumalan kolmiyhteiseksi , ja Jeesuksen tämän jumaluuden toiseksi persoonaksi , ja on näin tehdessään astunut sen rajan yli , mikä on inhimilliselle tietämykselle yleensä mahdollista . Kolminaisuusoppi on siis vain hypoteesi , olettamus , jonka paikkansapitävyys on kyseenalainen . Jatkossa minulla onkin tarkoitus osoittaa , kuinka kirkon kehittämä kolminaisuusoppi rakentuu eräälle tekstille , jonka historiallinen aitous ja totuusarvo on kyseenalainen . Tähän tekstiin viitattiin myös Kotimaa-lehden ( 12.6.92 ) artikkelissa , nimeltään " Kolminaisuus on salatun Jumalan kuva . " Artikkelissa kysyttiin ja vastattiin : " Millä perusteella kristittyjen oli oikeutettua sanoa : ` Meillä on yhteys Isään ja hänen Poikaansa Jeesukseen Kristukseen ? ` Vastauksena kysymykseen syntyi opetus kolmiyhteisestä Jumalasta . Kristillinen kirkko hahmotteli neljän ensimmäisen vuosisatansa aikana salatun Jumalan kuvan , jonka ensimmäiset piirteet näemme Uuden testamentin harvalukuisissa maininnoissa , kuten Jeesuksen kastekäskyssä Mt.28:19 tai Paavalin apostolisessa tervehdyksessä 2. Kor.13:13 . " Edellä esitetyssä lainauksessa esiintyvä ensimmäinen tekstiviittaus on juuri se teksti , jota minä tarkoitan , mutta käsitelkäämme nyt ensin viittauksen toista tekstiä : Kun Paavalin apostolinen tervehdys toivottaa , että " Herramme Jeesuksen Kristuksen armo , Isän Jumalan rakkaus ja Pyhän Hengen osallisuus olkoon teidän kanssanne " , siinä ei todellisuudessa esiinny mitään kolminaisuusopin ensimmäisiä piirteitä , ellei niitä tekstin ulkopuolelta tekstiin lueta . Jos toivottaisimme jollekin henkilölle , että " sinun isäsi hyväksyntä , äitisi rakkaus ja sisaresi toveruus olkoon sinun kanssasi " , tämä toivotus ei suinkaan osoittaisi , että tämän henkilön isä , äiti ja sisar ovat yhtä olemusta kolmessa eri persoonassa . Yhtä vähän Paavalin toivotus osoittaa tälläistä ykseyttä . Se ei tosiasiassa osoita muuta kuin sen , että Jeesus Kristus ja armo ovat todellisuutta , että rakastava Isä on olemassa ja todellisuutta , ja että Pyhä Henkikin on olemassa ja koettavaa todellisuutta . Sen sijaan toista tekstiä , Matteuksen evankeliumin lopussa esiintyvää Jeesuksen kastekäskyä on tulkittu siten , että se sanoisi ja tarkoittaisi todellakin kolmen persoonan ykseyttä . Kreikankielisessä alkutekstissä nimet " Isä , Poika ja Pyhä Henki " ovat genetiivimuodoissa , mutta näistä kolmesta genetiivistä huolimatta " nimi " on kuitenkin yksikössä , joten on tulkittu tämän kaavan edellyttävän kolmen persoonan täydellistä olemuksen ykseyttä . Juuri tässä esiintyvän kaavan mukaiseen kastetraditioon myöhemmin vedottiin , perusteltaessa uskoa Isään , Poikaan ja Pyhään Henkeen kolmiyhteisenä Jumalana . Vaikka tätä kaavaa ei alkuaan tarkoitettukaan ymmärre</w:t>
      </w:r>
    </w:p>
    <w:p>
      <w:r>
        <w:rPr>
          <w:b/>
          <w:color w:val="FF0000"/>
        </w:rPr>
        <w:t>id 10</w:t>
      </w:r>
    </w:p>
    <w:p>
      <w:r>
        <w:rPr>
          <w:b w:val="0"/>
        </w:rPr>
        <w:t>Viiden tähden viihdettä ! 12.11.2004 Janne Suomalainen taidesarjakuva on noussut marginaalista lehtien kulttuuripalstoille , mutta käännetty viihdesarjakuva on jäänyt kasvavassa määrin paitsioon . Tämä tarkoittaa sitä , että kokonainen viihdeteollisuuden haara on mediapimennossa , eivätkä alan kirkkaimmat helmet kohtaa ansaitsemiaan lukijoita . Fanit ovat hankkineet luettavansa kalliina importteina , mutta heräteostajat eivät näitä herkkuja ikinä löydä . Onneksi Egmont on ryhtynyt korjaamaan tilannetta , ja tarjoaa tuoreen viihdesarjakuvan huippuja kohtuuhintaisina kotimaisina laitoksina . Sarjakuviin perustuvat elokuvat saavat jatkuvasti palstatilaa ja huomiota , vaikka itse alkutekstit ovat järjestään kaikilla tasoilla parempaa viihdettä , kuin liikkuvalla kuvalla varustetut versiot . Hyvänä esimerkkinä tästä toimikoon Kerrassaan Merkillisten Herrasmiesten Liiga , jonka elokuvaversio on tehty aivan toiselle kohdeyleisölle kuin itse sarjakuva . Viihteellisen kirjallisuuden klassikoiden ilakoivasti parodinen kierrätys vaihtui eltaantuneeksi ja moneen kertaan nähdyksi paikasta toiseen juoksemiseksi . Kun vielä hahmoiltakin poistettiin älykkyys ja persoonallisuus , niin kaikki sarjakuvan yllättävän suosion taustalla vaikuttavat tekijät saatiin poistettua elokuvasta . Elokuvan ansiosta mainiot sarjakuvalaitokset kuitenkin näkivät päivänvalon mainioina suomennoksina , eli ei flopannut elokuva täysin vailla ansioita jäänyt . Alan Mooren käsikirjoittama sarja toimii myös hyvänä esimerkkinä sarjakuvakulttuurin tuoreimmasta murroksesta . Toiminta- ja supersankarisarjakuvaa on aina pidetty nuorempien ikäluokkien viihteenä , mutta nyt kun kyseiset ikäluokat ovat siirtyneet pelikoneiden ihmemaailmaan , niin viihteellisen puolen sarjakuvakin on salakavalasti aikuistunut . Sarjakuvat tehdään lukutaitoiselle ja vaativalle lukijakunnalle , eli sarjakuvan tekijöillä on vihdoinkin mahdollisuus tehdä sellaista supersankarisarjakuvaa , mitä he itse haluaisivat lukea , pikkutuhman murrosikäisille suunnatun väkivaltasaippuaoopperan sijaan . Nyt supervoimaiset olennot saattavat siis olla isostikin tuhmia . Peter Parkerin väijymisen sijaan supervoimaiselle roistolle mielekkäämpi toimenkuva saattaa olla vaikkapa koko Kiinan väestön alistaminen orjuuteen . Eikä superälykäs rikollinen rakenna mullistavia sotakoneita Himalajan syrjäisimmässä kolkassa , vaan lähempänä läntisen maailman metropoleja . Logistiikka on hallussa , vaikka vintillä onkin stroboja valaistuksena . X-Menin molemmat elokuvainkarnaatiot ovat mainio esimerkki äärimmäisen tyylikkäästä sarjakuvasovituksesta , mutta itse sarjakuva on tällä hetkellä ongelmallisempi tapaus . Suomessa julkaistaan rinnakkain kahta sarjaa , joista Grant Morrisonin kirjoittama New X-Men , erityisesti Frank Quitelyn taiteella varustettuna , antaa osviittaa siitä , mitä supersankarisarjakuva tänä päivänä parhaimmillaan on . Aikuisille( kin ) tehtyä viihdettä , jossa on saippuaoopperan ja tappeluposeeraamisen lisäksi pohdintaa tämän päivän poliittisesta tilanteesta ja voimankäytöstä Syksyn sarjakuvaviihteen yllättävin helmi löytyy Korkeajännitys-sarjasta . Valon Prikaati yhdistää Taistelutoverit , zombit ja uskonnollissävytteisen kauhun toimivaksi paketiksi , josta ei tummaa huumoria ja veripalttua puutu . Samalla se on hyvin elokuvallinen sarjakuva , mutta sarjakuvassa budjettirajoitukset eivät rajoita tekijöitä . Koska lopputulosta ei tarvitse viilata maksimaalisen yleisön makunystyröitä miellyttämään , niin taitavalla käsikirjoittajalla ja piirtäjällä ei ole edes taivasta rajana . Elokuvissa mielikuvituksen lennon kääntäminen pikseleiksi on paljon kalliimpaa ja monimutkaisempaa . Valon Prikaati ei hurskastele käsikirjoituksenkaan kanssa . Tarina kunnioittaa pulp-viihteen päätöntä draivia , mutta poliittista tai uskonnollista epäkorrektiutta ei väistellä . Raamatun mytologiasta löytyvät enkeleiden ja ihmisten jälkeläiset ovat syystäkin hermostuneita laupiaalta Jumalalta saamaansa kohteluun</w:t>
      </w:r>
    </w:p>
    <w:p>
      <w:r>
        <w:rPr>
          <w:b/>
          <w:color w:val="FF0000"/>
        </w:rPr>
        <w:t>id 11</w:t>
      </w:r>
    </w:p>
    <w:p>
      <w:r>
        <w:rPr>
          <w:b w:val="0"/>
        </w:rPr>
        <w:t>Cardiff vs Manchester City 2 -0.5 1.459 70 % Cardiff vs Manchester City 2 -1 1.820 56 % Olen nyt nähnyt kärkkijoukkueiden pelit kerran ja mielestäni Cityllä on tällä hetkellä luovin ja paras hyökkäys , sekä keskikenttä . Vaikka City ei nyt ole mitenkään vieraspeleissä häikäissyt ja kapteeni Vincent Kompany on kaiken lisäksi lasaretissa , en anna Cardiffille [ … ] Championship: Brighton vs Burnley 1 Brighton on noin luokkaa vahvempi joukkue kuin vastustaja Burnley . Burnley on aloittanut kautensa vahvasti voittamalla sarjanousija Yeovilin sekä Sheffield Wednesdayn , mutta nämä vastustajat eivät ole olleet vielä kovinkaan kovia . Brightonilla alku on ollut heikohko , mutta nyt kotiyleisön edessä on aika korjata tilanne . Brighton voittaa lähes viisi peliä kymmenestä kotonaan , kun [ … ] Arsenal vs Aston Villa 1 -1.25 1.893 55 % Arsenalia povataan kolmen joukkoon kauden lopuksi , mikä ei todellakaan ole mahdoton asia . Joukkuetta on rakennettu pitkään , joten jossain vaiheessa tuloksiakin alkaa tulla . Hyvä pre-season ja etenkin 1-3 voitto Manchester Citystä tuo varmasti itseluottamusta . Arsenalilla ei ole mitään jättikauppoja suuntaan eikä toiseen . Aston Villa on ollut siirtomarkkinoilla suhteellisen [ … ] Vedonlyöjä voi käyttää hyväkseen monenlaisia tekniikoita ja työkaluja . Yksi näistä Valioliigan vedonlyöntiin löytyy kotiedun hyödyntämisestä . On yleisesti ymmärrettyä , että urheilujoukkueet toimivat paremmin kotikentällään , kuin vieraskentällä tai puolueettomalla maaperällä . Esimerkiksi Valioliigan 2012/13 -kaudella kotijoukkueet tehtailivat 592 maalia , kun taas vierasjoukkueilla pallo löysi tiensä verkon perille 471 kertaa . Samankaltainen erotus löytyy jokaiselta kaudelta , kun lähdetään menemään vuosia [ … ] Huom ! Tämä seuranta on päättynyt . Joskus esimerkiksi 1-0 tulos ei kerro pelistä kaikkea . Painostiko toinen joukkue koko ottelun ajan ? Saiko kumpikin paljon erikoistilanteita tai laukoiko jompi kumpi enemmän maalia kohti ? PenetrationPlus -systeemi pyrkii ottamaan huomioon enemmän , kuin pelkän lopputuloksen ja näin ollen antaa joukkueita vertaillessa kuvan siitä , kuinka paljon eri joukkueet pystyvät luomaan tilanteita . PenetrationPlus [ … ] Huom ! Tämä seuranta on päättynyt . Kierros kierrokselta päivittyvät voimaluvut Veikkausliigan joukkueille . Jokainen joukkue saa alussa voimaluvun “ 20″ . Tosiasiassa joukkueet eivät tietenkään ole samantasoisia mutta tasoeroja aletaan seuraamaan kauden alusta alkaen . Veikkausliigan kierrosten edetessä lukuja päivitetään sen mukaan , miten joukkueet ovat pelanneet toisiaan vastaan . Lukuihin vaikuttavat esim. kotietu ja maalimäärät . Näitä päivitettyjä voimalukuja voi käyttää vedonlyönnissä [ … ]</w:t>
      </w:r>
    </w:p>
    <w:p>
      <w:r>
        <w:rPr>
          <w:b/>
          <w:color w:val="FF0000"/>
        </w:rPr>
        <w:t>id 12</w:t>
      </w:r>
    </w:p>
    <w:p>
      <w:r>
        <w:rPr>
          <w:b w:val="0"/>
        </w:rPr>
        <w:t>Digimarkkinointi tänään - 6 trendiä joita seurata Digimarkkinointi tänään - 6 trendiä joita seurata Tämänlaiset kirjoitukset alkavat aina sanoilla ” elämme mielenkiintoisia aikoja ” . Vaikka kyseessä on melkoisen tyhjänpäiväinen lausahdus , niin siinä on silti vinha perä . Digimarkkinointi on aina ollut kaoottinen ala , sillä yritysten ja ihmisten välinen vuorovaikutus online-maailmassa on äärimmäisen vaikeasti simuloitavaa , ennustettavaa ja hallittavaa . Ihmisten keskittymiskyky on ruuvimeisselin luokkaa ja kriittisyys on kovassa kasvussa . Yritä siinä sitten innovoida . Paras tapa selvitä voittajaksi alati muuttuvassa markkina-alueessa on luottaa dataan . Ja sitähän riittää . Kaikki organisaatiot , koosta riippumatta , tuottavat valtavat määrät tietoa joka päivä . Tämän datan valjastamiseen kehitetään jatkuvasti entistä tehokkaampia työkaluja ja toimintamalleja . Pienillä ajatus- ja toimintatapamuutoksilla voit itsekin ottaa yrityksesi datan paremmin haltuusi . Tässä artikkelissa käyn läpi kuusi trendiä , jotka mielestäni tulisi ehdottomasti ottaa huomioon , kun mietitte mihin markkinointibudjettianne sijoitatte . Kuten huomaat , kaikki liittyvät enemmän tai vähemmän datan hallintaan . 1 ) Holistinen markkinointistrategia Kampanjat ja projektit varmaan tuottavat tuloksia , mutta usein vain omalla pienellä alueellaan . Hyvä SEO saa luonnollisen hakukoneliikenteenne kasvamaan , mutta onko siitä hyötyä jos muut markkinointikanavanne eivät tue tätä muutosta ? Ja mikä tärkeämpää , kun tilaatte SEOa , luvataanko teille parannusta luonnolliseen hakukoneliikenteeseen vai tulokseen ? Osaavatko digitoimistot kertoa teille , miten mikäkin projekti tukee teidän pitkän aikavälin markkinointistrategiaanne ? Eihän teidän kannata tilata mitään , minkä hyöty katoaa parin kuukauden jälkeen , kun parempiakin vaihtoehtoja on tarjolla . Moni yritys on tajunnut tämän ja pyytänyt digimarkkinointitoimistoilta apua markkinointistrategian holistiseen suunnitteluun . Tämä tarkoittaa käytännössä sitä , että te ulkoistatte digimarkkinointimurheenne kokonaisvaltaisesti yhdelle toimijalle , joka pitää huolen siitä , että strategiaa päivitetään ja että sen jalkautus toimii tehokkaasti . Käytännössä tämä vaatii huolellista projektisuunnittelua , selkeää markkinointikalenteria , sitoutunutta henkilöstöä ( sekä toimittajalta että tilaajalta ) , yhteistä näkemystä , valtavasti luottamusta , huikeat määrät intoa ja motivaatiota pysyä uusien trendien perässä sekä tietenkin rahaa . Kaikki on silti sen arvoista , kun voitte rauhassa luottaa siihen , että markkinointikanavanne tukevat toisiaan ja tuottavat teille lisäarvoa joka päivä . 2 ) Analytiikka haltuun Oletko koskaan tutustunut tarkemmin Google Analyticsin raportteihin ? Jo pelkästään mittasuhteiden ja mittareiden segmentointi tuottaa satoja variaatioita , joiden avulla voit tarkastella online-liiketoimintaasi useasta eri vinkkelistä . Lisää tähän vielä Universal Analyticsin mahdollistama markkinointikanavien entistä kattavampi seuranta ja käsissäsi on täydellinen markkinointikone , jonka avulla saat luotettavaa ja ajan tasalla olevaa dataa markkinointistrategiaasi varten . Analytiikan uudet trendit pyörivät tietenkin juuri monikanavamarkkinoinnin ympärillä , mutta vanhoissakin ominaisuuksissa piilee vielä paljon jekkuja , joihin monikaan markkinointiosaaja ei ole tutustunut . Oletko tehnyt ikinä Google Analyticsissa muokattua raporttia ? Jos olet , tiedät varmasti miten tehokas työkalu se on entistä monipuolisempien segmenttien hyötykäyttöön , ja jos et ole , niin älä jää kehityksestä paitsi vaan ota yhteyttä . Kerron mielelläni lisää . Tein vähän aikaa sitten omalle sivustolleni prototyypin säätietojen analysoinnista . Tällöin Google Analyticsiin lähtee jokaisen käynnin yhteydessä tieto siitä , minkälainen sää oli kun kävijä kävi sivustolla . Kuulostaa vain kuriositeetilta , mutta entäpäs jos matkatoimistot alkavat segmentoida transaktiotietojaan sään perusteella ? Tilataanko sateisella kelillä enemmän äkkilähtöjä ? Samaa voisi kokeilla lainayrityksien kanssa tai minkä hyvänsä muun tahon , missä ihmisen mieliala on tärkeä tekijä . 3 ) Attribuutiomallinnus ( ansioksi lukeminen ) Tämä nimihirviö tarkoittaa loppujen lopuksi aika yksinkertaista asiaa . Kun analysoit kampanjasi tehokkuutta , katselet eri kanavia ja niiden tuottamia konversioita , antavat valmisraportit aika vähän tietoa</w:t>
      </w:r>
    </w:p>
    <w:p>
      <w:r>
        <w:rPr>
          <w:b/>
          <w:color w:val="FF0000"/>
        </w:rPr>
        <w:t>id 13</w:t>
      </w:r>
    </w:p>
    <w:p>
      <w:r>
        <w:rPr>
          <w:b w:val="0"/>
        </w:rPr>
        <w:t>Brändäystyö näkyviin kotisivuiksi Sivut ilmentävät niitä asioita , joita sekä kyläläiset että ulkopuoliset ovat alueesta halunneet tuoda esiin - mukavat ihmiset , joilla on omanlaisensa huumorintaju , hyvät palvelut yhdistettynä kauniiseen luontoon , tekemisen meininki , monipuolinen historia - tarjolla on mökkiläisten paratiisi ja vakiväen hyvän elämän ehdot . Keväästä 2013 lähtien Vihreavayla.fi-sivut kertovat alueesta myös englanniksi ! Brändäystyön tuloksia tulkitaan käytäntöön Kyläläisiltä on kyselty , ELMA-messuilla kyseltiin pääkaupunkiseutulaisilta , kuvia ja kohteita on mietittu , Jyväskylän ammattikorkeakoulun markkinoinnin opiskelijat ovat tehneet Vihreästä väylästä havaintoja ja kehittäneet niistä brändi-ideoita , ja kaikkea tätä on keskusteltu kyläilloissa . Kaiken tämän perusteella Vihreästä väylästä on kirjoitettu yhteisen markkinoinnin avuksi brändin " käyttöohjeet " . Osastolla kerrottiin Vihreän väylän synnyttämisestä . Kylät nostivat esiin omia hyviä kohteitaan ja mm. tonttiesitteitä oli jaossa . Väkeä osastolla kävi runsaasti ja siellä käytiin mielenkiintoisia keskusteluja , joista on saatu hyviä ajatuksia Vihreän väylän markkinointiin . Vihreä väylä -verstaat kesällä 2011 Jokainen on voinut olla mukana rakentamassa seudun mainetta Vihreällä väylällä ! Kyläläinen , naapurikyläläinen , mökkiläinen tai vierailija on voinut pistäytyä Vihreä väylä -verstaaseen . Verstaissa on paitsi keskusteltu henkeviä ja ideoitu tulevaa myös vastattu kolmeen peruskysymykseen : Mikä saa sinut täällä onnelliseksi , mikä saisi sinut vielä onnellisemmaksi , ja mitä haluaisit muuttaa . Brändäysporukka on käyttänyt verstaiden antia polttoaineenaa " . Brändättäiskös kylä -seminaari Vihreä väylä -hanke järjesti Brändättäiskös kylä -seminaarin Varjolan tilalla Laukaassa la 9.4.2011 - Ohjelma . Kauppat.tohtori Teemu Moilanen on Suomen johtavia paikan brändäyksen asiantuntijoita . Hän toiminut asiantuntijana mm. Suomen maabrändivaltuuskunan , Finland Promotion Boardin , UM:n , MEK:n , FinPron sekä Helsingin , Tampereen ja Rovaniemen kaupunkien brändihankkeissa . Moilanen johtaa kaupunkibrändien rakentamisen menestystekijöiden kansainvälistä tutkimusohjelmaa . Hän on kirjoittanut useita julkaisuja paikan brändin luomisesta , joista viimeisin on " How to Brand Nations , Cities and Destinations " . Teemu Moilanen on paikan brändiin erikoistuneen Imagian Oy:n osakas ja Haaga-Helian ammattikorkeakoulun yliopettaja . KTM Nina Välimäki toimii JAMK:ssa kansainvälisen liiketoiminnan ja markkinoinnin lehtorina . Hän on työuransa aikana toiminut 15 vuoden ajan mm. kotimaisten ja kansainvälisten markkinointitutkimusten , median ja brandin johtamisen alueilla . Nina Välimäki asuu nykyään Konginkankaalla . Kuusan kanavan sulku 2010 . Vihreän väylän brändi Vihreän väylän kylille tehdään yhdessä brändiä eli kylien ja seudun mainetta kirkastetaan ja nostetaan esiin . Vihreä väylä -logo ja brändi tulee reitin varren toimijoiden yhteiseen käyttöön . Aluebrändi yhdistää alleen monta pientä toimijaa ja antaa niille uuden markkinointiedun . Saman brändin alla pienet toimijat vahvistavat toinen toistaan ja nostavat koko alueen tunnettuutta ja houkuttelevuutta yhteisvoimin . Juttuja ja kuvia Vihreä väylä -hanke , Ääneseudun Kehitys Oy , Sisä-Suomen Lehti ja Laukaa-Konnevesi -lehti järjestivät kesällä-syksyllä 2010 kuva- ja juttukisan Vihreästä väylästä . Kuvia ja tarinoita saapui mukavasti . Kiitos kaikille lähettäjille ! Voittajiksi päätyivät laukaalainen Anja Veander , joka sisarensa Helga Solismaan kanssa oli koonnut ja kuvittanut isänsä ja setänsä juttuja Vihtataipaleelta . Lisäksi palkittiin Heikki Penttinen Sumiaisista , joka oli lähettänyt sekä juttua että kuvaa Vihreän väylän varrelta . Juttu- ja kuvakilpailun kuvia ja juttuja julkaistaan www . vihreavayla.fi-sivuilla .</w:t>
      </w:r>
    </w:p>
    <w:p>
      <w:r>
        <w:rPr>
          <w:b/>
          <w:color w:val="FF0000"/>
        </w:rPr>
        <w:t>id 14</w:t>
      </w:r>
    </w:p>
    <w:p>
      <w:r>
        <w:rPr>
          <w:b w:val="0"/>
        </w:rPr>
        <w:t>Sivut perjantai 15. maaliskuuta 2013 300 Blogger-lukijan arvonta Kolmesataa lukijaa tuli hetki sitten täyteen Bloggerin Google Friend Connectissa , Käyttäjäraadissa tai miksi sitä nyt haluaakaan kutsua . Tämä on aina pienen juhlan paikka , vaikka blogia voi toki seurata monella muullakin tavalla . Itse tykkään seurata juuri GFC:n kautta blogeja , kommentointi on näppärää ja suurin osa lukemistani blogeista on kuitenkin Bloggerissa . Niin että arvontaa sitten . Tähän palkintoon on kasattu kaikkea vähän eri puolilta tullutta tavaraa , osa on saatu goodie bageissa tuplakappaleina , osa muita reittejä . Tällaista arvottaisiin yhdelle onnekkaalle : Tuotteet ovat luonnollisesti uusia , testaamattomia ja korkkaamattomia . Koska tällä haluan kiittää Bloggeriin lukijakseni ryhtyneitä ihmisiä , arvontaan voi osallistua vain , mikäli olet lukijani Google Friend Connectin ( =käyttäjäraadin ) kautta . Arvontaan voit osallistua jättämällä kommentin tähän postaukseen . Postitan palkinnon vain Suomeen . Jätä kommenttisi sen Google-tilin kautta , jolla olet lukijalistallani . Sähköpostiosoite on suotavaa laittaa kommentin yhteyteen , mutta ei ole pakollista . Muista siinä tapauksessa seurata aktiivisesti postauksiani arvonnan päättyessä , jotta et missaa voittoasi ! Arvonta päättyy 1.4.2013 keskiyöllä , eli 2.4 . kommentin jättäneet eivät ehdi enää mukaan . Aivan aiheellista , että 300 lukijaa on löytänyt blogisi , sen verran asiantuntevalla ja aiheeseen paneutuvalla otteella bloggaat . Henkilökohtaisesti en kestäisi " joohhh moi kaikki ostin taas meikkei ahihii " -tekstiä , mitä kauhukseni useista blogeista iskee silmille . Voisin kuvitella , että blogasi seuraavat myös itseäni selvästi vanhemmat , keski-ikäiset kosmetiikasta kiinnostuneet . Tietoja minusta 26-vuotias kemikalio-kauneushoitolayrittäjän tytär , joka ei jatkanut äitinsä liikettä vaan lähti lukemaan lakia . Intohimo kosmetiikkaan periytyi silti . Syksystä 2014 lähtien suuntana on Kumpula , alanvaihdos ja tietojenkäsittelytiede . Pohjatietoa Hiukset : Karhea ja jonkin verran luonnonkihara hiuslaatu . Minulla on pitkät , mustaksi ja punaiseksi värjätyt hiukset . Pidän ne yleensä arkisin joko suoristettuina tai lettikiharalla . Meikkipohjan sävy : Syystalvisin Lancômen meikkivoiteiden 010 , keskitalvella 005 jos on ollut huono auringonottokesä , kesäisin 01 tai joskus hetken jopa tummempi . Ennemmin neutraali kuin keltapohjainen , kesällä ruskettuneena hieman keltapohjaisempi . En ole maidonvaalein suomalainen mutta yleensä selektiivisten merkkien vaaleimmat sävyt ovat minulle liian tummia muulloin kuin kesäisin , sama ongelma monissa muissakin merkeissä . Ripset : Luonnostaan kohtuullisen pitkät , tummat ja kaarevat , en taivuta ripsiäni koskaan . Tämä pitää pitää mielessä maskara-arvioitani lukiessa . Dermalogican ja Youngbloodin tuotteita blogiin on tarjonnut Mainostuskäytännöistäni Blogissani on paljon tuotearvioita , joiden tuotteita en ole ostanut itse vaan saanut ne blogin kautta testattavaksi . Jos postauksesta ei muuten käy tarpeeksi selvästi ilmi , että jokin tuote on saatu blogia varten , kirjoitan sen kursivoituna postauksen perään . Mielipiteet luonnollisesti ovat omiani . Ns . affiliate-linkkejä eli mainoslinkkejä , joiden kautta saisin blogistani rahaa , ei tässä blogissa ole . En saa blogini kautta rahaa tai mainostuloja , enkä toistaiseksi ole kiinnostunutkaan sellaisista yhteistyösopimuksista .</w:t>
      </w:r>
    </w:p>
    <w:p>
      <w:r>
        <w:rPr>
          <w:b/>
          <w:color w:val="FF0000"/>
        </w:rPr>
        <w:t>id 15</w:t>
      </w:r>
    </w:p>
    <w:p>
      <w:r>
        <w:rPr>
          <w:b w:val="0"/>
        </w:rPr>
        <w:t>Hakulomake Battlefield 4 hallitsee edelleen myydyimpien pelien listaa 31.1.2014 11:51 Toimitus Lähde : FIGMA ry Vaikka autopelien tämänhetkinen kuningas Gran Turismo 6 onkin viikon suurin nousija , hallitsevat tutut kolme peliä vahvasti myydyimpien listaa . Sotapelit Battlefield 4 ja Call of Duty : Ghosts pitävät tiukasti kiinni kärkisijoista . EA Sportsin NHL 14 , joka sekin on tasaisesti ollut kärjessä oli viime viikon kolmanneksi myydyin . Alla on kokonaisuudessaan GfK:n tuottama virallinen FIGMA-lista eli Suomen suosituimmat pelit viikolla 4/2014: Varhaiseläköitynyt itä-saksalais-amerikkalainen kenraali John Matrixin ( Arnold Schwarzenegger ) vanha kommandotiimi tapetaan yksi kerrallaan ja kaiken kukkuraksi Johnin tytär ( Alyssa Milano ) kaapataan . Lunnaiksi vaaditaan että Johnin tulisi tappaa Val Verden istuva presidentti .</w:t>
      </w:r>
    </w:p>
    <w:p>
      <w:r>
        <w:rPr>
          <w:b/>
          <w:color w:val="FF0000"/>
        </w:rPr>
        <w:t>id 16</w:t>
      </w:r>
    </w:p>
    <w:p>
      <w:r>
        <w:rPr>
          <w:b w:val="0"/>
        </w:rPr>
        <w:t>Lue lisää Voit lunastaa ALV- ja ajoneuvoveron takaisin polttoaineostosten lisäksi myös eräistä maksamistasi tieveroista ja -tulleista . Shell on ollut ALV-palautusten asiantuntija jo kauan , ja autamme sinua palauttamaan rahasi liiketoimintaasi nopeasti ja helposti</w:t>
      </w:r>
    </w:p>
    <w:p>
      <w:r>
        <w:rPr>
          <w:b/>
          <w:color w:val="FF0000"/>
        </w:rPr>
        <w:t>id 17</w:t>
      </w:r>
    </w:p>
    <w:p>
      <w:r>
        <w:rPr>
          <w:b w:val="0"/>
        </w:rPr>
        <w:t>sacred nature oil ravitseva ja ihon elastisuutta lisäävä vartaloöljy Eksklusiivinen , paljon aktiiviaineita sisältävä luomulaatuinen vartaloöljy . Lisää ihon elastisuutta ja estää raskausarpien syntymistä . Erinomainen auringonotonjälkeen . Voidaan käyttää myös kasvoille ja hiuksiin . sisältää Luomulaatuinen buriti- ja jojobaöljy kuinka se toimii Buriti-öljy on tärkeä aktiiviaine , joka on peräisin eräästä Brasiliassa kasvavasta palmusta , joka tunnetaan nimellä ” elämän puu ” . Öljyn ainutlaatuinen kirkkaan oranssi väri kertoo sen sisältävän runsaasti karotenoideja , johon perustuu öljyn antioksidanttinen vaikutus . Buriti-öljy sisältää myös runsaasti rasvahappoja , jotka ravitsevat ihoa . Jojoba-öljyn käyttöä suositellaan ihon ennenaikaista vanhenemista torjuttaessa sekä hoidettaessa kuivaa ihoa , sillä tällöin iho on ohut ja aiksi alttiimmillaan juonteiden sekä raskausarpien muodostumiselle . Jojoba-öljy on erinomainen kauneuden eliksiiri , koska se sisältää iholle soveltuvia rasvoja sekä tokoferoleja , jotka läpäisevät ihon helposti lineaarisen , ei-haaraisen rakenteensa ansiosta . käyttö levitä ja hiero kunnes tuote on kokonaan imeytynyt . Tuotetta voi käyttää myös kasvoille ravitsevan vaikutuksen aikaansaamiseksi .</w:t>
      </w:r>
    </w:p>
    <w:p>
      <w:r>
        <w:rPr>
          <w:b/>
          <w:color w:val="FF0000"/>
        </w:rPr>
        <w:t>id 18</w:t>
      </w:r>
    </w:p>
    <w:p>
      <w:r>
        <w:rPr>
          <w:b w:val="0"/>
        </w:rPr>
        <w:t>Sano vetoa numero 23. Jos pallo putoaa numero 23 tasku , olet maksanut pois 35-1 . Tämä " split " veto maksaa pois 17-1 . Voit lyödä vetoa kolme numeroa kerrallaan , maksaa 11-1 , neljä numeroa ( 8-1 ) , viisi numeroa ( 6-1 ) ja kuusi numeroa ( 5-1 ) Nämä vedot puna-musta , pariton- vaikka , ja korkea-matala . Jos laitat pelimerkkejä jopa ruutuun ja pallo putoaa numero 24 , voitat . Jos laitat 5 dollaria siru toiseen sarakkeeseen ja pallo putoaa numero 17 , voitat 10 dollaria . Voit sekoittaa , sovittaa ja tehdä niin monta vetoa kuin haluat yhdellä pyöräytyksellä . Soitin vieressä saatat olla veikkauksen ruskea sirut arvoltaan $ 5 kpl , ja pelaaja hänen vierellään voisi käyttää valkoista pyörää pelimerkkejä arvoinen 25 dollaria kappaleelta . Pyörän sirut mahdollistavat käytäntö , joka on ainutlaatuinen Roulette : tilan jakamiseen eri pelaajien vetoja . Toisin kuin muut kasinopelejä , jossa vetoja on pidettävä erillään , ruletti pelaajat voivat pinota ne vedot päälle toistensa . Jos sinulla yksi niistä tunteista , jotka seuraava numero tulee olemaan 15 ja joku on jo kyseisen numeron , vain kasa teidän pyörän pelimerkit oikealla päälle . Ennen kuin istut pelaamaan , ottamaan erityisesti huomioon pöydän minimi vedonlyönti sääntöjä . Se ilmaisee pienimmän panoksen sallittu ulkopuolista veto ja alin kokonaispanos sisällä . Siru pienin kertoo vähiten voit lyödä vetoa sisällä useita . Tässä esimerkki . Et voi vaihtaa niitä muualla kasino , ei edes kassan häkkiin . Useimmat Roulette pyörät Las Vegasissa kaksi vihreitä taskua , yksi näyttää nollaa , ja toinen kahdella nollalla . Talon reunojen yhden nollan pyörä on vain 2,7 % . Tuplanolla peli on yksi veto , että sinun pitäisi aina välttää : viiden numeron veto 0 , 00 , 1 , 2 , 3. Se on mahtava kasino reunaan 7,89 % . Jotkut kasinot tarjoavat lukijalle lautakuntien seurata viimeisten 20-30 pyörii . Vaikka mielenkiintoista tarkkailla ja etsiä malleja , ne eivät tarjoa paljon tietoa käytännön hyötyä . Ruletti vinkit Vain tekosyy ei pelaa standardi eurooppalainen versio on tietämättömyys , sillä amerikkalainen versio tuottaa korkeamman House Edge . Euroopan ruletti ei tarjoa 00 pyörään , jolloin otetaan yksi veto pois yhtälöstä , ja alentamalla House Edge noin 2,6 % - alin reuna pöydässä . Vinkki - Paikka tasaisemmin rahaa vedot kuin muut panokset Jopa rahaa vedon antaa pelaajan pienin talo reunan ruletti . Nämä ovat Punainen / musta , korkea / matala ja Even / Odd vedot , joka on 50/50 mahdollisuus voittaa . Näiden vedot , 1,3 % talon etu on saatavissa , ja auttaa bankroll ojennettava enää enemmän positiivista tuottoa . Lisäksi se on vain jopa rahaa vedot jotka kelpaavat " en prison " sääntö ( ks . vihje # 3 ) , joka tuo House Edge alas vieläkin . Vinkki - Pelaa pelipöydässä , joka tarjoaa en vankilan tai la partage sääntö Tämän säännön paikallaan , joka ei kaikki kasinot tarjoavat , ( ja näin ollen on aihe arvoinen , kun poiminta online-kasino pelata rulettia ) House Edge saadaan alas 1,35 % . Se toteaa , että kun 0 ( ja 00 amerikkalainen versio ) purettiin ruletti pallo , kaikki jopa rahaa vedot eivät katoa , vaan pikemminkin tilaisuus pysyä aluksella seuraavan vedon tai otettava takaisin soitin . Pitkällä aikavälillä tämä sääntö voi olla ratkaiseva tekijä , onko toimija päättyy punaisella tai ei . Se ei voi edes tulla sovellettavaksi aikana kierroksen rulettia . se , että sitä voidaan käyttää on melko rauhoittavia , jotka johtuivat House Edge vähentynyt puoleen . Las partage , kutsutaan Surrender sääntö , hallitsee jopa rahaa vedon samalla tavalla , paitsi että se palauttaa puolet vedon , joten se palautuu 2,6 % talon reunaan . Vinkki - Älä sijoita viiden numeron veto Viiden numeron veto , yksinkertaisesti sanottuna , antaa talon reunaan 7,3</w:t>
      </w:r>
    </w:p>
    <w:p>
      <w:r>
        <w:rPr>
          <w:b/>
          <w:color w:val="FF0000"/>
        </w:rPr>
        <w:t>id 19</w:t>
      </w:r>
    </w:p>
    <w:p>
      <w:r>
        <w:rPr>
          <w:b w:val="0"/>
        </w:rPr>
        <w:t>EN KESTÄ ! ! Huomasin muutamaa blogia lukiessani että Ostohyvityksellä on kesäkampanja menossa joten pakkohan se oli tutustua siihen itsekin ja kyllä kannatti . Olen NIIN innoissani jeee ! ! :) Rekisteröidyin heidän sivuilleen ja kaikista kesäkampanjassa mukana olevista verkkokaupoista valitsin Nellyn koska siellä näytti olevan eniten itseni näköisiä vaatteita . Näin kesästä innostuneena olen halunnut itselleni uusia mekkoja ja nyt niitä sai Ostohyvityksen kautta niin halvalla että tilasin kolme erilaista ! :) En malta odottaa että saan ne käyttöön ! ! &amp;lt;3 Ostohyvityksen kesäkampanja siis kestää 18.6 asti joten jos haluatte uusia kuteita niin todellakin kannattaa tilata sitä kautta . :) Omat tilaukseni maksoivat yhteensä 119€ ja Nellyltä sai takaisin 23 % joten koko setti maksoi vain n . 90 € ! ! :) Etusivulla pääse heti rekisteröitymään palveluun ja se ei maksa mitään . Rekisteröidyttyäsi pääset Ostohyvityksen kautta kaikkien verkkokauppojen sivuille ja heidän kautta tilattuasi tuotteet ostohyvitys maksaa sinulle osan ostoksen hinnasta takaisin suoraan tilillesi kiitoksena siitä että tilasit verkkokaupasta heidän kauttaan ! Järjettömän siistiä ! Ostohyvityksen kautta saa siis aina tietyn prosentin ostoksista takaisin mutta nyt kesäkampanjan aikana hyvitys on osalla verkkokaupoista jopa tuplana ! Jokaisen verkkokaupan kohdalta näät myös paljonko kyseisen kaupan hyvitysprosentti on . :) Jeee ja tässä mun tilaukset ! :) :) JEEEEEEE niin kiva saada kohta uudet mekot päälle ja asustaa ne ihanilla koruilla ! ! ! ! ! :) :) :) :) SoStylishin palveluihin kuuluu myös kaikki meikkaus , ja -kampauspalvelut , meikkiopastukset , kulmien- ja ripsien värjäykset , tyyliopastukset , ripsien pidennykset ym.ym. joten saman katon alta löytyy siis melkeinpä kaikki mitä nainen tarvitsee . ;)</w:t>
      </w:r>
    </w:p>
    <w:p>
      <w:r>
        <w:rPr>
          <w:b/>
          <w:color w:val="FF0000"/>
        </w:rPr>
        <w:t>id 20</w:t>
      </w:r>
    </w:p>
    <w:p>
      <w:r>
        <w:rPr>
          <w:b w:val="0"/>
        </w:rPr>
        <w:t>Mikään ei ole turhempaa kuin salasanojen muistaminen . Nyt voit kirjoittaa foorumille viestejä myös ilman rekisteröitymistä . Jokainen vieraana kirjoitettu viesti jää kuitenkin moderointijonoon ja tulee esille vuorokauden sisällä . Joskus nopeammin ja joskus hitaammin . Jos haluat viestit heti näkyviin niin voit rekisteröityä käyttäjäksi . Topic Review ( Newest First ) Helteen takia tuli mieleen , että onko olemassa sandaaleita joilla voi oikeasti juosta? Merkkejä , kuvia ? Itsellä on Jalakset jotka on pirun hyvät kävelyyn , mutta ei niillä juosta voi . 25.7.2014 , 19:44 jarmohenrik Alkuperäisen viestin lähetti rinieme jarmohenrik... some-selibaatti on tarpeen . Noita on parempi miettiä hiljaa yksin verhojen takana . Ok , tehdään niin . Mutta mites kädet : peiton alla vai päällä ? 25.7.2014 , 14:14 Esko Mikä ihme ruisrääkkävuosi nyt on menossa ? En muista kiinnittäneeni niihin huomiota aikaisemmin mutta nyt on tuntunut , että niitä on joka puolella . 24.7.2014 , 23:56 rinieme Kysy mitä tahansa ketju jarmohenrik... some-selibaatti on tarpeen . Noita on parempi miettiä hiljaa yksin verhojen takana . 23.7.2014 , 00:54 Pantse Alkuperäisen viestin lähetti tb2 Ok. Minulla on Nokianin renkaat , mutta Nokian puhelin . tai Minulla on Nokian-renkaat , mutta Nokia-puhelin . Jep ....selvä ... mulla on taas Samsung . 22.7.2014 , 21:52 jarmohenrik Sori , mutta tää tulee nyt jotenkin luonnostaan jatkoksi ... Vietettyäni taas yhden iloisen päivän synnyinkaupungissani ( kuten Tarja ja Penttikin ) , ajattelin muun jo tänne toimittamani hölöhön lisäksi kysäistä veitikkaasti , että mitähän mahdoimme tuolla syödä , ja että vastaus olisi : sitähän ja niitä . Tosin kone nyt herjaa kysymään miksi " synnyinkaupungissani " ei ole hyvää suomea , vaikka siinä n " g " , mutta viis siitä . Nyt sitten tuli katsottua A2 ja mitä maailmassa oikeesti tapahtuu ? Onko miun muikunsyöntini jotenkin tärkeä teko ? Ja jos nyt siis mietin , lähetänkö tämän ymmiskelyni Juoksufoorumille vai Suomi24:lle , mietinkö mitään ? Siis mietin , mutta onko nämä miettimiset hyvä vai huono asia ? Tarvitsenko kuukauden some-selibaattia , vai saattohoitoa ? Ihan vakavasti , tuus yllekirjoittanut 22.7.2014 , 19:12 jarmohenrik Kyllä se taitaa olla tuo rengasmerkki nykyään Nokian Tyres ainakin englanniksi , ei siis Nokia tai Nokia's ... Sitten tietysti on tämä vielä , että renkaiden vai renkaitten , mutta ei nyt enää jatketa siitä ... ;) 22.7.2014 , 17:13 tb2 Alkuperäisen viestin lähetti Siperia Jaapitajaa , mun nähdäkseni ei voi sanoa , että tuo Nokian on perusmuodossa . No johan on kumma , jos ei voi niin sanoa . Tuossa ovat muut renkaat perusmuodossaan paitsi Nokian ? :</w:t>
      </w:r>
    </w:p>
    <w:p>
      <w:r>
        <w:rPr>
          <w:b/>
          <w:color w:val="FF0000"/>
        </w:rPr>
        <w:t>id 21</w:t>
      </w:r>
    </w:p>
    <w:p>
      <w:r>
        <w:rPr>
          <w:b w:val="0"/>
        </w:rPr>
        <w:t>Simpsonit Simpsonit-animaatiosarja on jatkunut Yhdysvalloissa jo 25 vuoden ajan , mikä tekee siitä kaikkien aikojen pisimpään jatkuneen amerikkalaisen sitcom-sarjan . Nyt suosikkisarja rikkoo jälleen yhden ennätyksen erikoisen televisiomaratonin muodossa . Lue lisää Simpsonit-animaatiosarja on jatkunut Yhdysvalloissa jo 24 vuoden ajan , mikä tekee siitä kaikkien aikojen pisimpään jatkuneen amerikkalaisen sitcom-sarjan . Sanomattakin on selvää , että pitkään jatkuneella sarjalla on laaja ja omistautunut fanikuntansa . Lue lisää Simpsonit-televisiosarjassa viihdealan ammattilaisena toimiva Hassu-klovni on oikealta nimeltään Herschel Shmoikel Pinchas Yerucham Krustofsky . Siksipä pelleä kutsutaankin englannin kielellä yksinkertaisesti Krustyksi . Lue lisää Maailman suosituin animaatiosarja Simpsonit esitteli aikoinaan koulutetun lemmikkiapina Mojon , jonka Homer lopulta hylkäsi . Apina osasi muun muassa ostaa tuotteita automaatista . Nyt Mojo on löytynyt myös tosielämässä , sillä YouTube-videolla lemmikkiapina tekee samat temput . Lue lisää Simpsonit on amerikkalainen pisimpään televisiossa ollut sitcom-sarja ja sitä on esitetty 24 vuoden ajan . Kerroimme äskettäin , että LEGO on julkaissut Simpsoneille oman rakennuspalikkasarjansa ja että Simpsoneista nähdään pian kokonainen jakso LEGO-hahmoina . Lue lisää Simpsonien keltainen perhe on viihdyttänyt vastaanottimien ääressä iltaansa viettäviä televisionkatsojia jo 24 vuoden ajan . Taannoin uutisoimme fanin tekemästä videosta , jossa sarjan alkutunnari oli toteutettu uudelleen LEGO-palikoilla . Lue lisää Teemabileet ja naamiaiset ovat hauska tapa kerätä ystävät yhteen ja viettää iltaa naamiaisasuihin pukeutuneena . Teemoja voi olla monia , kuten supersankarit , eläimet tai vaikkapa jokin tietty väri . Nyt esittelemme Simpsonit-teemaan sopivan Margen asun loihtimisen . Lue lisää Simpsonit-animaatiosarjan alkutunnarista on nähty monenlaisia erilaisia versioita . LEGO-rakennuspalikoiden avulla on puolestaan luotu runsain mitoin erilaisia parodia-animaatioita lukuisista suosituista elokuvista , sarjoista ja videopeleistä . Lue lisää Simpsonien keltainen perhe on viihdyttänyt vastaanottimien ääressä iltaansa viettäviä televisionkatsojia jo 25 vuoden ajan . Sarjan alkutunnarin yksityiskohdat vaihtelevat jaksoittain ja nyt nähdään ehkäpä kaikkien aikojen hienoin tunnari . Lue lisää Lukemattomissa animaatioissa päähahmot pysyvät vuodesta ja jopa vuosikymmenestä toiseen täysin muuttumattomina . Moni katsoja on varmasti miettinyt miltä hahmot mahtaisivat näyttää , jos ne ikääntyisivät kuin tosielämässä . Samaa lienee miettinyt myös nimimerkki Tohad . Lue lisää</w:t>
      </w:r>
    </w:p>
    <w:p>
      <w:r>
        <w:rPr>
          <w:b/>
          <w:color w:val="FF0000"/>
        </w:rPr>
        <w:t>id 22</w:t>
      </w:r>
    </w:p>
    <w:p>
      <w:r>
        <w:rPr>
          <w:b w:val="0"/>
        </w:rPr>
        <w:t>" Päätös yrittää pysäyttää trooppinen metsäkato jäi Varsovan harvoiksi edistysaskeliksi . " Varsovan ilmastokokous keskusteli paljon , mutta tulokset jäivät odotetun vähäisiksi . Ilmastopolitiikka on asia , jossa riskit kyllä tiedostetaan , mutta jossa on silti vaikeaa sopia toimenpiteistä . Suomi on ollut ilmastopolitiikan edelläkävijä . Meillä perustellaan monia kansallisia toimenpiteitä ilmastosyillä , olipa ratkaisuilla sitten oikeasti merkitystä ilmaston lämpenemiselle tai ei . Suomi on kuitenkin maa , joka on jo tehnyt paljon päästöjen vähentämiseksi . Suomen vaikuttavin ase on metsä , joka kasvaa joka vuosi enemmän kuin mitä sitä käytetään . Puupääoma sitoo hiiltä kasvavaan tahtiin . Ilmastopolitiikassa sattuma korjaa satoa . Suomi joutui edellisessä ilmastokokouksessa myöntymään siihen , että päästöjä lasketaan pinta-alojen , ei todellisten päästömäärien mukaan . Sen mukaan Suomen metsätkin olisivat päästölähde , eivätkä hiilinielu , mitä ne todellisuudessa ovat . Varsovan kokouksen saavutuksiin voinee kirjata sen , että uudessa sopimuksessa oltaisiin enemmän jalat maassa . Ratkaisevaa ovat tonnit eivätkä hehtaarit . Silti mitään ei ole vielä sovittu . Kehitysmaat ovat jatkuvasti olleet sitä mieltä , että teollisuusmaiden on kannettava päävastuu ilmastopolitiikasta . Tämä näkyi myös Varsovassa . Toisaalta myöskään teollisuusmailla ei ole mitään yhtenäistä näkemystä ilmastopolitiikan aseista . Varsovassakin kuultiin Japanin ja Australian ilmoitukset muuttaa aiempia sitoumuksiaan . EU:n ja Yhdysvaltain politiikka on tähänkin asti ollut toisistaan poikkeavaa . Myönteistä oli päätös yrittää pysäyttää trooppinen metsäkato . Se jäi yhdeksi harvoista edistysaskelista .</w:t>
      </w:r>
    </w:p>
    <w:p>
      <w:r>
        <w:rPr>
          <w:b/>
          <w:color w:val="FF0000"/>
        </w:rPr>
        <w:t>id 23</w:t>
      </w:r>
    </w:p>
    <w:p>
      <w:r>
        <w:rPr>
          <w:b w:val="0"/>
        </w:rPr>
        <w:t>Kuukautisia edeltävä masennus ( PMS ) Julkaistu 15.11.2007 Kuukautisia edeltävä masennus ( Premenstrual dysphoric disorder , PMD tai PMDD) on PMS-oireyhtymän vaikea muoto , joka vaivaa noin viittä prosenttia hedelmällisessä iässä olevista naisista . Oireina ovat ärtyneisyys , alakuloisuus tai masennus sekä liikuttuneisuus . Oireet alkavat pari päivää tai jopa kaksi viikkoa ennen kuukautisia ja päättyvät viimeistään kuukautisten alkaessa . Lieväasteisena näitä oireita esiintyy useimmilla PMS-oireista kärsivillä naisilla . Vaikeammassa muodossa masennusoireet aiheuttavat työ- ja toimintakyvyttömyyttä sekä ongelmia perhesuhteisiin . Tyypillisiä oireita ovat tällöin mm. vihanpuuskat , itkukohtaukset , arviointikyvyn häiriöt , paniikkikohtaukset ja ahdistuneisuus . Muita oireita ovat mm. sekavuus , keskittymiskyvyttömyys , syyllisyyden- ja alemmuudentunne , sukupuolihalun muutokset , uupumus ja pelkotilat . Kuukautisia edeltävän masennuksen syitä ei tunneta . Muita mielialaan vaikuttavia sairauksia esiintyy tavallista runsaammin sitä sairastavilla . Sillä on yhteisiä piirteitä paitsi masennuksen , myös ahdistuksen ja paniikkihäiriön kanssa . Kuukautisia edeltävän masennuksen hoitoon on käytetty samoja keinoja kuin muihinkin PMS-oireisiin . Aina hyödyllisiä ovat itsehoidon keinot , kuten liikunnasta , levosta ja ruokavaliosta huolehtiminen . B6-vitamiinin hyödyllisyydestä on esitetty väitteitä . Keltarauhashormoni loppukuukautiskierron aikana on auttanut joitakin . Matalaestrogeenisen ehkäisypillereiden käyttö on kokeilemisen arvoista . Serotoniiniaineenvaihduntaan vaikuttavilla masennuslääkkeillä on vaikutusta kuukautisia edeltävään masennukseen . Näitä on käytetty sekä jatkuvana hoitona , mutta niillä on tehoa myös otettaessa jaksoissa , vain oireiden esiintymisen aikaan . Kuukautisia edeltävässä masennuksessa saadaan masennuslääkkeillä välitöntä apua lääkityksestä toisin kuin tavallisessa masennuksessa . Myös ahdistuslääkkeitä on toisinaan jouduttu käyttämään .</w:t>
      </w:r>
    </w:p>
    <w:p>
      <w:r>
        <w:rPr>
          <w:b/>
          <w:color w:val="FF0000"/>
        </w:rPr>
        <w:t>id 24</w:t>
      </w:r>
    </w:p>
    <w:p>
      <w:r>
        <w:rPr>
          <w:b w:val="0"/>
        </w:rPr>
        <w:t>Näyttötutkinnot Näyttötutkintona voidaan suorittaa ammatillinen perustutkinto , ammattitutkinto ja erikoisammattitutkinto . Ammatillinen perustutkinto vastaa tavoitteiltaan kolmivuotista nuorisoasteen ammatillista perustutkintoa . Tutkinnon suorittanut voi työskennellä alan perustehtävissä . Ammattitutkinto on näyttötutkinto , jossa tutkinnon suorittaneella on ammattitaitoisen työntekijän valmiudet . Erikoisammattitutkinto on näyttötutkinto , jonka suorittanut henkilö kykenee alan vaativampiin tehtäviin . Yleisin tapa suorittaa näyttötutkinto on osallistua tutkintoon johtavaan valmentavaan koulutukseen ja suorittaa näytöt koulutuksen yhteydessä . Jos omaa vahvan työelämässä hankitun ammattitaidon , näyttötukinnon voi suorittaa myös osallistumatta valmentavaan koulutukseen , osoittamalla osaamisensa näyttöjen avulla . Näytöt ovat mahdollisimman todenmukaisessa ympäristössä , yleensä työelämässä , toteutettavia tutkintotilaisuuksia , joissa tutkinnon suorittaja osoittaa , että hänellä on tutkinnon suorittamiseen vaadittava osaaminen ja ammattitaito .</w:t>
      </w:r>
    </w:p>
    <w:p>
      <w:r>
        <w:rPr>
          <w:b/>
          <w:color w:val="FF0000"/>
        </w:rPr>
        <w:t>id 25</w:t>
      </w:r>
    </w:p>
    <w:p>
      <w:r>
        <w:rPr>
          <w:b w:val="0"/>
        </w:rPr>
        <w:t>70 kg:n tavoittelijat Kiitos AnaNa . Kyllähän mä monella tapaa olenkin ylpeä itsestäni kun monen monen lihavan vuoden jälkeen sain itseäni niskasta kiinni . Monia yrityksen alkuja takana jotka jämähti aina siihen minkä lie muotivillitysdieetin rajoittaviin ruoka-annoksiin ja määriin . Tämä kk on kyllä ollut aivan täydellinen mulle siitäkin huolimatta vaikka onkin tuonut esille musta ärsyttävän suorittajan Esim tykkään käydä ulkona syömässä myös ns. ei herkkupäivinä ja voi sitä tarjoilijarukkaa joka mut saa asiakkaakseen Tsemppiä sullekin , hienosti olet jo yli puolenvälin omassa tavoitteessasi ! Onnea minunkin puolestani kaikille onnistujille ! Mä nitkutan tässä topiikissa varmaan vielä ensi vuonnakin . Eilen kävin juoksemassa 8 kilometrin lenkin 52 minuuttiin ja olo oli kyllä autuas koko loppuillan . Ja uni maistui ! tiitiliini ( ent . vegaanityttö ) torstaina , 26. tammikuuta 2012 klo 13:37 Noniin , neljä viikkoa tätä elämässäni kolmatta ( ja viimoista ) laihdutusta takana , ja paino on 2,3kiloa vähemmän ja vyötäröllä on 1,5cm vähemmän . Ihan hyvin on alkanut Viime viikonloppuna tuli palattua turhan paljon vanhoihin tapoihin sipsipussin ja hamppareiden ääressä , mutta onneks se oli vaan yksi päivä . En kyllä sipsejä rajaa elämästäni kokonaan pois muutenkaan , mutta toivoisin oppivani vähän enemmän kohtuutta . Ehkä ens viikonloppuna voisi opetella Ärsyttävä pikkunen flunssan yritys estää urheiluhommelit , ei kiva Mutta jospa tää tästä menis ohi . Putikka Olet kyllä todella hyvässä kunnossa kun 8 kilometriä menee 52 minuuttiin . Miulla ei ikinä ... ikinä tuu olee noin hyvä juoksukunto No se ei oo onneks miun tavoite . Kiitos mukavista sanoista ja mukavia lenkkejä sinne Manteli torstaina , 26. tammikuuta 2012 klo 17:38 Palaan palstoille kun lopultakin pääsin siirtymään uuteen ketjuun . Vuoden verran on junnattu pois neljää kiloa , mutta eihän ne liikakilot ihan hetkessä tulleetkaan . Kuntosalin kausikortti on osoittautunut hyväksi sijoitukseksi , voi käydä silloin kun on hetkikin aikaa ja toiveiden mukaan tehty ohjelma todella toimii Viikonloppu lähestyy , joten taas pitää hakea lisämotivaatiota terveellisiin tapoihin . Ja sitähän täältä löytyy kun seurailee teidän muiden hyviä tuloksia , tänks ! Seuraava tavoite voisikin olla saada tuo tickerin jäljelläoleva luku alle kympin Mulla koittaa suuri elämänmuutos kesäkuussa , kun muutan pohjoisesta Espooseen miehen perässä Siinä tulevan asuinpaikan lähellä on uusi Sats ja ajattelin liittyä sinne heti kesäkuussa . En millään malta odottaa , että se aika jo tulisi ja pääsisin jumppailemaan ja urheilemaan sinne . Siellä oli vaikka mitä lajia ja ihan varmasti löydän sieltä ne 3 omaa treeniä , jotka asetin tavoitteeksi . Siis vähintään 3 kertaa viikossa haluan siellä treenailla . Tiedä vaikka innostuisi ja alkaisi treenata enemmänkin . Oon ( kadehdittavan ) pitkällä kesälomalla ( 10vkoa ) ja siinä ajassa ehtisi urheilla kunnolla . Iltapalaksi meni maitorahkaa persikanpaloilla . Oli kyllä hyvää . Vaikka musta maitorahka pelkästään on ihan kamalaa mömmöä Mutta persikan kanssa oikein makoisaa . Hiilaritkin pomppas tänään vähän yli , 170g näyttää . Mutta edelleen se on melkein 200g vähemmän kuin mitä syksyllä hillittömän karkkiherkuttelun sijaan sain Joten olen tyytyväinen taas tähänn päivään . Puntari on näyttänyt jo kahtena aamuna alle 75 vaikka on ne kuukauden painavimmat päivät menossa . Liikunta minimissään koska flunssa painaa päälle . Onneksi alkuviikosta ehdin vähän urheilla , mutta en lähellekään suosituksia . No , kun en ole urheillut , niin olen syönytkin vähemmän . Joten en pode huonoa omatuntoa tuosta Sairastan ensin kunnolla pois ja sitten taas urheillaan . Onhan tässä loppuelämä aikaa , vai miten se meni Lepakk1 perjantaina , 27. tammikuuta 2012 klo 08:02 Mulla näytti vaaka 87.7 tänään ! ! ! jeejeejee ! onnellinen oon ... Tän vuoden puolella lähteny 3 kiloo ... Ihana olo ! Ja tahti on ihan hyvä kun tavoitteena on tänä vuonna elämän muutos ! Viime kevään</w:t>
      </w:r>
    </w:p>
    <w:p>
      <w:r>
        <w:rPr>
          <w:b/>
          <w:color w:val="FF0000"/>
        </w:rPr>
        <w:t>id 26</w:t>
      </w:r>
    </w:p>
    <w:p>
      <w:r>
        <w:rPr>
          <w:b w:val="0"/>
        </w:rPr>
        <w:t>Lennot Turin Humberside Parhaat lennot välille Turin - Humberside ? No meiltä tietysti ! Matkustaminen avartaa , ja onkin yksi parhaista asioista , mitä maa päällään kantaa . Me Ebookersilla haluamme jakaa matkustelun iloa kaikille , ja sen teemmekin tarjoamalla halpoja lentoja ja matkapaketteja , että mahdollisimman moni pääsisi reissuun ilman , että Matti kurkistaa kukkarosta sen jälkeen . Lentojen ja matkapakettien varaaminen voi olla välillä melkoinen päänvaiva , mutta meidän kauttamme saat kerralla niin Turin - Humberside –lennot , hotellin ja auton määränpäässäsi , ja jopa matkavakuutuksen , jos sellaista tarvitset . Aloita siis matkasi varaaminen syöttämällä lentopäivämääräsi hakukoneeseemme , ja jos et ole vielä lyönyt päiviä lukkoon , anna hakukoneemme etsiä kaikki Turin - Humberside –lennot +/- kolmen päivän haitarilla . Näin saat varmasti halvimmat lennot kyseisinä aikoina . Lentohakua pystyy toki tarkentamaan monin tavoin , jos esimerkiksi lennät mieluiten yöllä ja ihailet nukkuvaa maapalloa , valitse lentojen ajankohta sen mukaan . Myös hakutulokset voit järjestää vaikkapa hinnan , matka-ajan , lentoyhtiön tai välilaskujen määrän mukaan , joten löydät varmasti sinulle kaikista parhaiten sopivat lennot . Tai jos vasta haaveilet matkasta , etkä vielä ole lippuja varaamassa , voit asettaa hintavahdin Turin - Humberside –lennoille , joka ilmoittaa , jos kyseiselle reitille tulee lentoja myyntiin määrittämääsi hintaa halvemmalla . Silloin tiedät sitten käydä samantien varaamassa lennot , niin pääset unelmamatkallesi ! Haluatko lisäetuja ? Liittymällä jäseneksemme tai uutiskirjeen tilaajaksi pääset osalliseksi monista eduista . Ilmoitamme uusista tarjouksista ensimmäisinä noille ryhmille , ja saatamme välillä lähettää alennuskoodeja ihan vain hyvää hyvyyttämme . Jos siis matkailu on lähellä sinunkin sydäntäsi , liity heti etuoikeutettujen joukkoon ! Doncaster-Sheffield airport ( DSA ) Leeds-Bradford airport ( LBA ) Teesside Intl ( MME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27</w:t>
      </w:r>
    </w:p>
    <w:p>
      <w:r>
        <w:rPr>
          <w:b w:val="0"/>
        </w:rPr>
        <w:t xml:space="preserve">  This Must Be The Place ( 2011 ) ★★★ ★ Elokuvan kanteen lähes tunnistamattomaksi maskeerattu Sean Penn tähdittää italialaisen Paolo Sorrentinon ohjaamaa This Must Be The Placea , kuvankaunista road movieta . Elokuva huijaa katsojaa aluksi vihjailemalla komediasta , mutta lopputulos onkin hitaasti etenevä kasvudraama , joka sivuaa useaa kipeää aihetta . Cheyenne ( Penn) on keski-ikäinen , komeassa kartanossaan Irlannissa asustava entinen rokkari , joka muille ihmisille näyttäytyy joko rock-legendana tai puolestaan höpsönä friikkinä . Liikeiltään ja puhetyyliltään Ozzy Osbournea muistuttava mies meikkaa aamuisin lähtiessään köpöttelemään vedettävän ostoskassinsa kanssa paikalliseen ostoskeskukseen . Mutta onko hän oikeasti jälkeenjäänyt kehityksessä vai vaan vuosien saatossa henkisesti haurastunut , se jätetään alleviivaamatta . Cheyennen perusturvallista elämää ympäröi kolme naista : hänen jalat maassa elävä palomiesvaimonsa Jane ( Frances McDormand ) , paras ystävänsä , teini-ikäinen Mary ( Bonon tytär Eve Hewson ) sekä Maryn henkisesti rikkinäinen äiti ( Olwen Fouere ) . Turvallisuus järkkyy , kun Cheyenne saa kutsun kotimaahansa Yhdysvaltoihin , missä hänen isänsä on kuolemaisillaan . Lentopelkoinen Cheyenne saapuu New Yorkiin liian myöhään ja pääsee suoraan osallistumaan hautajaisiin . Ortodoksijuutalaisen suvun keskuudessa goottirokkari näyttää avaruusolennolta , mutta isän jäämistöstä löytyy materiaalia , joka saa tylsistyneen Cheyennen tutustumaan sukunsa historiaan . Vietettyään vuosikymmenet puhumatta isälleen Cheyenne ajautuu etsimään isäänsä aikoinaan Auschwitzissa kiusannutta natsia ja samalla avaamaan omia henkisiä lukkojaan . Matka läpi Yhdysvaltojen on maisemineen kuin visuaalinen trippi . Verkkaisesti avautuva tarina antaa elokuvan hahmoille oman , korostamattoman äänensä . Se kasvattaa Cheyennea hienovaraisin ottein ja avaa kipeitä aiheita kuitenkaan sukeltamatta niihin syvemmin , antaen näin katsojan mielikuvitukselle runsaasti tilaa . Viime vuonna Cannesin elokuvafestivaaleilla ekumeenisen juryn palkinnolla palkittu , kaksituntinen This Must Be The Place ei ole helppo elokuva . Tarinassa paikoitellen pilkistävä musta huumori ei ole kovin iloista ja elokuvan viivytelevä tempo saattaa karkottaa luotaan hätäisemmät katsojat . Lievästä epätasaisuudestaan huolimatta Sorrentinon elokuva kuitenkin palkitsee kärsivällisen katsojan vaikuttavan draamansa lisäksi maalailevalla visuaalisuudellaan . Tarinan päätös ei ole yksiselitteinen ja se antaa mahdollisuuden useille erilaisille tulkinnoille , minkä takia elokuva jääkin helposti pyörimään mieleen pitkäksi aikaa sen katsomisen jälkeen . Allekirjoittaneelle tämä on merkki siitä , että käsikirjoituksessa on ainakin jollakin tasolla onnistuttu . Näyttelijäntyöstään jo kahdella Oscarilla palkittu Penn on tunnettu monipuolisista roolisuorituksistaan , eikä rooli ikääntyneenä goottirokkarina tee poikkeusta sääntöön . Penn rakentaa Cheyennestä yhtä aikaa lievästi koomisen , mutta kuitenkin samalla hauraan hahmon , ja yhdessä huikean kauniin kuvaston ja monimuotoisen tarinan kanssa tämä luo This Must Be The Placesta kiinnostavan parituntisen . Elokuvan nimi juontaa juurensa Talking Heads -yhtyeen samannimisestä kappaleesta . Yhtyeessä vaikuttanut David Byrne nähdään mukana pienessä roolissa omana itsenään .</w:t>
      </w:r>
    </w:p>
    <w:p>
      <w:r>
        <w:rPr>
          <w:b/>
          <w:color w:val="FF0000"/>
        </w:rPr>
        <w:t>id 28</w:t>
      </w:r>
    </w:p>
    <w:p>
      <w:r>
        <w:rPr>
          <w:b w:val="0"/>
        </w:rPr>
        <w:t>Kirkon tuntomerkit Pontius Pilatuksen Jeesuksen edessä noin 2000 vuotta sitten esittämä kysymys ” Mikä on totuus ? ” ( Joh . 18:38 ) vaivaa yhä lukemattomia ihmisiä . Kristukseen ja Raamattuun uskovia mutta toistensa kanssa eri mieltä olevia kirkkoja ja tunnustuskuntia on tuhatmäärin . Monet kristityt ovat hämmentyneitä eivätkä tiedä , ketä uskoa , kun taas ei-kristityille Raamattuun uskovien hajanaisuus antaa hyvän syyn olla lähestymättä Kristusta . Jos Jeesukseen uskovien Jumala on tosi Jumala , miksei hän kerro kaikille hänen seuraajilleen samaa totuutta itsestään ? Kallio , jolle kirkko on rakennettu Raamatun todistus Jeesuksesta osoittaa , että Kristuksen seuraajia varten on perustettu yksi kirkko , jonka kautta Jumala erehtymättömästi opettaa ikuista totuutta . Kun Jeesuksen opetuslapsi Simon oli tunnustanut Jeesuksen olevan Messias , Jeesus sanoi hänelle : ” Autuas olet sinä , Simon , Joonan poika . Tätä ei sinulle ole ilmoittanut liha eikä veri , vaan minun Isäni , joka on taivaissa . Ja minä sanon sinulle : Sinä olet Pietari , ja tälle kalliolle minä rakennan kirkkoni . Sitä eivät tuonelan portit voita . Minä olen antava sinulle taivasten valtakunnan avaimet . Minkä sinä sidot maan päällä , se on sidottu taivaissa , ja minkä sinä vapautat maan päällä , se on myös taivaissa vapautettu . ” ( Matt . 16:17–19 ) Tähän raamatunkohtaan sisältyy useita tärkeitä seikkoja , joita on syytä tarkastella lähemmin . Ensinnäkin Kristus muuttaa Simonin nimen Pietariksi ( jonka arameankielinen vastine on Keefas ) . Kun Jumala Raamatussa muutti ihmisen nimen , se merkitsi nimen lisäksi koko henkilön aseman muutosta . Jumala muutti esimerkiksi Abramin nimen Abrahamiksi merkiksi liitosta hänen kanssaan . Nimi Abraham muistuttaa heprean sanoja ” kansojen paljouden isä ” , ja Abrahamista oli Jumalan mukaan tuleva nimensä veroinen ( 1 . Moos . 17:5 ) . Simoninkin uusi nimi tulisi olemaan yhtä hänen uuden asemansa kanssa . Jeesus ennakoi Simonin nimen muuttamista jo heidän ensitapaamisellaan : ” Jeesus katsoi häneen ja sanoi : ’ Sinä olet Simon , Johanneksen poika – nimesi on oleva Keefas ’ – se merkitsee : Kallio . ” ( Joh . 1:42 ) Pietarin nimen merkitys ” kallio ” antaa valoa Kristuksen julistukseen : ” Sinä olet Pietari , ja tälle kalliolle minä rakennan kirkkoni ” . Apostoli Pietari on siis kallio , jolle Kristuksen kirkko on rakennettu . Täten Kristuksen voidaan sanoa olevan se ” järkevä mies , joka rakensi talonsa kalliolle ” ( Matt . 7:24 ) . Useat Abrahamin ja Pietarin väliset yhtymäkohdat osoittavat , että Pietarin rooli pelastushistoriassa tulisi vastaamaan Abrahamille Vanhassa testamentissa annettua asemaa . Sekä Abraham että Pietari vastasivat Jumalalle erityisen sankarillisella uskolla ( Hepr. 11:8 , Matt . 16:16 ) , he saivat molemmat Jumalan siunauksen ( 1 . Moos . 14:19 , Matt . 16:17 ) , molemmat saivat myös Jumalalta tehtävän ( 1 . Moos . 12:1–3 , Matt . 16:18 ) , molempien nimi vaihdettiin ( 1 . Moos . 17:5 , Matt . 16:18 ) , molempia kutsutaan kallioksi ( Jes . 51:1–2 , Matt . 16:18 ) ja kummallekin luvattiin voitto vihollisen ”porteista ” ( 1 . Moos . 22:17 , Matt . 16:18 ) . On myös tärkeää huomata , että Jeesuksen sanoessa ” minä rakennan kirkkoni ” hän puhuu yhdestä kirkosta . Suomen kielen sana ” kirkkoni ” voi olla sekä yksikkö että monikko , mutta kreikan ” ekklesian ” on yksikkömuoto . Kristus ei siis sanonut perustavansa montaa kirkkokuntaa ( katolinen , ortodoksi- , luterilainen , kalvinisti- , anglikaani- , metodisti- , baptisti- , helluntai- , jne. ) , vaan yhden kirkon , jonka tunnistaisi siitä ,</w:t>
      </w:r>
    </w:p>
    <w:p>
      <w:r>
        <w:rPr>
          <w:b/>
          <w:color w:val="FF0000"/>
        </w:rPr>
        <w:t>id 29</w:t>
      </w:r>
    </w:p>
    <w:p>
      <w:r>
        <w:rPr>
          <w:b w:val="0"/>
        </w:rPr>
        <w:t>Ruoska oli juonikas ja sanoi " Antaa palaa " .Mustaturkki odotti herran juoksevan tätä kohti ,mutta koska välimatkaa on niin vähän niin Ruoskan suunnitelma on :... Kun Ruoste aikoo hyökätä niin Ruoska väistää astumalla vain rauhallisesti pois tieltä mikä aiheuttaisi sen että iskusta epäonnistunut Ruoste menettää juostessaan verta sekä kompastuisi juurikkoihin . Voi olla että Ruoste on kuitenkin viisas ja pysyy tyynenä saa nähdä ... Ruoska naureskeli itsekseen ja sanoi " No nyt alat tajuta ,oppia ymmärtää . Hyvä ettet käynyt sotaan nyt ja varsinkaa neidin läsnäollessa . Ja en aio lähteä täältä ennenkuin myönnät olevasi alaarvoisempi . En pyydä sotaa vaan kompromissia . Ellet halua loppusi tulevan lähiaikoina .En tarkoita että tappaisin pelkästään sinut vaan on minullakin elettävää vielä vaikka olenkin sokeannäköinen , matalaääninen hukka . Haluan vielä löytää vaikka mitä joten eiköhän rauha välilämme olisi vain parempi . " Ruoska hengähti syvään ja voisi kuulla kuinka sen kurkku rähisi samalla kun ilma vetäytyi tämän kehoon.Hukka oli nyt sanonut sanottavansa ja jäi hiljaa katsomaa kaksikkoa sokeannäköisin silmin . Ruoska äimistyi ja ennenkuin kaksikko huomasikaan niin hukka oli tipo tiessään . Mustaturkki antoi asian olla ja lähti kohti Haukan reviirejä . Hän nukkuisi siellä ja lähtisi aamun koittaessa taas vaeltamaan rajoille . Papu ja Ruoste eivät huomanneet Ruoskan häipymistä , kun he kävelivät kuun valaisemaa polkua pitkin pienelle purolle juomaan vettä . *Hrrrh* Vesi oli jäätävän kylmää , mutta kelpasi varsin hyvin juotavaksi .Samalla he saalistivat pari lintua ja lepakon purtavaksi . He jatkoivat matkaa , kunnes löysivät pienen suloisen luolan , jonne he päättivät jäädä yöpymään . *Huokaus* Papu haukotteli ja venytteli . ' ' Olen todella väsynyt ... Taidan tästä mennä nukkumaan .... ' ' Papu sai suustaan , kunnes lähti kävelemään syvemmälle luolaan ... Lepakot lentelivät ulos luolasta ... Papu lössähti maahan ja huokaisi ... Hän nukahti . Ruoste tapasi Surma naaraan Solassa , ja rakastui . Surma kuului Vallan laumaan ja Ruoste taas kuului Haukan laumaan . Uros oli menettänyt sydämmensä tuolle kauniille olennolle . Hukat olivat eronneet rauhassa ja Ruoste päätti silloin että he tapaisivat vielä . Uros ei kuitenkaan vielä tiedä täyttyykö toive ; Se ja Surma &amp;lt;3 Takaisin peliin : Ruoste ajatteli asioita ... Papu oli kiintoisa , mutta Ruosteella oli vahvoja tunteita Surmaa kohtaan . ( ( ihan hyvän kokonen teksti oli ^^ ) ) ' ' Noh miksi sinulla oli sitten tämän näköinen ilme ? ' ' * Papu tekee ilmeen joka näyttää tältä * Papu hihitti . Papu nousi maasta ja käveli hitaasti kohti metsää , hän kääntyi ja sanoi : ' ' Mennäänkö etsimään jotakin pientä suu palaa ? ' ' Papu kysäisi . Hänellä oli nälkä . Hukat lähtivät tallustamaan syvään metsään , lehdet putoilivat , pimeys hiipi pikkuhiljaa lähemmäs ja lähemmäs , kunnes he olivat syvällä metsässä . ' ' Haistan pienen pupun ... Tässä lähellä ... Napataan se ! ' ' Papu lähti seuraamaan hajuja , Ruoste seurasi perässä . ' ' Eh ... Ei se tainnutkaan olla pieni pupu ... Vaan iso karhu ! ' ' Ruoste johdatti Papua pois päin noita hajuja , jotka haisivat karhulta . He juoksivat pusikkoon piiloon . ' ' Joko se meni pois ? ' ' Papu kysyi . ' ' K-kyllä kai ... ' ' Vastasi Ruoste . He kurkkivat pusikosta kurkottaen kaulaa , jotta näkisivät , oliko tuo karhu poissa . Vähän ajan päästä he olettivat karhun poistuneen jonnekkin muualle ,</w:t>
      </w:r>
    </w:p>
    <w:p>
      <w:r>
        <w:rPr>
          <w:b/>
          <w:color w:val="FF0000"/>
        </w:rPr>
        <w:t>id 30</w:t>
      </w:r>
    </w:p>
    <w:p>
      <w:r>
        <w:rPr>
          <w:b w:val="0"/>
        </w:rPr>
        <w:t>Sivut lauantai 20. lokakuuta 2012 The final Invitations Kutsumme . Vilautin aiemmassa postissa kutsuja ja nyt suunnilleen kaikille vieraille on viikko takaperin kutsut menneet postissa perille joten voi niitä täälläkin vilauttaa vähän enemmän . Pidimme miehen kanssa pienen askartelupiirin , ohessa kuvaa . Ainakin ilmoittautumisista päätellen vieraamme ovat kutsut nähneet :) Kutsut saivat erittäin mukavaa palautetta vastaanottajilta ja eilen vietettiinkin ilta miekkosen kera valkkarilasien ja muiden hääsuunnittelujen parissa . Parasta ! Tällä hetkellä työkiireet verottavat muuten arkea . Olimme tyttöjen kanssa kuitenkin pienellä torstaikeikalla lavaklubilla kuuntelemassa lahjakkaita nuoria lupauksia . Huomenna hyvästit hetkeksi taas yhdelle ihanalle tytölle , joka jatkaa Australiassa toisella vuodella elämäänsä . Kutsun mukana lähti pieni infolehdykkä ja hääsivustomme osoite , josta saa lisätietoa , mm. toivebiisin voi esittää tanssilattialle . Näitä hetkiä odotellessa ! Ai niin , hääpuku on saapunut viimein liikkeeseen , taidan olla loppuvuoden kotona pitsit päällä . Ihanat kutsut . En ole ikinä nähnyt näin persoonnallisia hääkutsuja . Seuraan sun elämäsi koko ajan blogistasi vaikka olenkin huono kommentoimaan . Paljon onnea sulle , elät kyllä todella jännittäviä aikoja .</w:t>
      </w:r>
    </w:p>
    <w:p>
      <w:r>
        <w:rPr>
          <w:b/>
          <w:color w:val="FF0000"/>
        </w:rPr>
        <w:t>id 31</w:t>
      </w:r>
    </w:p>
    <w:p>
      <w:r>
        <w:rPr>
          <w:b w:val="0"/>
        </w:rPr>
        <w:t>Nörttiopus Ellan ja Veikon tutkimusmatkat -kirjasarjan ensimmäinen kirja , Nörttiopus , vie lapset mielenkiintoiselle ja värikkäälle matkalle tekniikan maailmaan ja termistöön . Ellan ja Veikon tutkimusmatkat -kirjasarjan ensimmäinen kirja , Nörttiopus , vie lapset mielenkiintoiselle ja värikkäälle matkalle tekniikan maailmaan ja termistöön . Ella ja Veikko tempaavat lapset mukaansa kiehtoville tutkimusmatkoille aikuisten maailmaan ja arjen askareisiin . Pirteästi kuvitettu kirjasarja puhuttelee ja innostaa ennen kaikkea lapsia , vanhempia unohtamatta . Monitasoiset tarinat stimuloivat lasten huomiokykyä ja mielikuvitusta , ja vanhemmatkin jaksavat lukea kirjoja uudestaan ja uudestaan . Kirjat rohkaisevat lasta kokeilemaan erilaisia taitoja ja opettavat lapselle luontevalla tavalla englanninkielisiä sanoja . Ella ja Veikko haluavat jakaa neuvokkuutta ja reippautta kaikille lapsille ! Kirjasarjalle on myönnetty Avainlippu tunnukseksi täysin suomalaisesta tuotteesta .</w:t>
      </w:r>
    </w:p>
    <w:p>
      <w:r>
        <w:rPr>
          <w:b/>
          <w:color w:val="FF0000"/>
        </w:rPr>
        <w:t>id 32</w:t>
      </w:r>
    </w:p>
    <w:p>
      <w:r>
        <w:rPr>
          <w:b w:val="0"/>
        </w:rPr>
        <w:t>isäkuukauden peruminen APUA ! ! hei . miehelläni pitäisi alkaa 7.2-19.3.2011 isäkuukausi . nyt hänellä töissä näyttäisi siltä , että työnantaja ei päästäkään häntä isäkuukaudelle . voiko työnantaja perua sen ? Miten käy , voiko mieheni siirtää vielä isäkuukautta , mutta eikö hän menetä ne minun antamat 2 ekaa viikkoa . saanko minä ne sitten kodinhoidontuen muodossa kun olen kuitenkin kotona tuon ajan kun mieheni pitäisi olla isäkuukaudella . saako mieheni sitten pitää myöhemmin isäkuukauden 4 viikkoa ? kiitos ! ! Täh ! ! ! Törkeetä ! Voiko olla mahdollista että töissä voivat perua tuon näin viime tipassa ? ? Törkeetä ! ! Eikö muutenkin työvuorotkin pitäisi ilmoittaa kahta viikkoa aiemmin ? ! Ei siis voi ruveta viimetingassa vuoroja muuttelemaan . Työnantajan kuuluisi kannustaa isiä hoitamaan lapsiaan . Siis todella törkeetä toimintaa työnantajalta jos tuo menee läpi ! ! ! Puolisosi voi tehdä Kelaan uuden hakemuksen isäkuukaudesta toiselle ajalle . Isäkuukausi on mahdollista pitää siirrettynä 180 päivän sisällä äidin vanhempainvapaan päättymisestä . Hakemus on jätettävä 2 kk ennen isäkuukauden aloittamista . Mikäli hakemus jätetään myöhässä , kannattaa hakemukseen tehdä selvitys hakemuksen myöhästymisestä . Isäkuukautta varten on äidin luovutettava vanhempainrahakaudestaan isälle 12 viimeistä arkipäivää . Ja näiden 12 päivän lisäksi on isän haettava 1 - 24 arkipäivää lisää . Isäkuukausi on siis 13 - 36 arkipäivää . Jos äidin vanhempainrahakauden lakkauttamisesta tehty päätös on jo lainvoimainen , ei äidin luovuttamia 12 viimeistä arkipäivää voi saada takaisin siis äidille maksuun . Kannattaa ottaa asiasta vielä yhteyttä Kelan Lapsiperheet -palvelunumeroon 020 692 206 , niin voimme selvittää teidän tilannettanne tarkemmin . Ei se työnantaja voi olla päästämättä isäkuukaudelle , eikä se ole irtisanomisenkaan peruste jos se sillä uhkailee . Itse olen valtiolla töissä , jolloin olen isäkuukauden ja isyysvapaan palkattomalla virkavapaalla . Kannattaa tarkistaa vielä tietenkin työehtosopimuksesta mitä siinä sanotaan , ja ottaa vaikka luottamusmieheen yhteyttä !</w:t>
      </w:r>
    </w:p>
    <w:p>
      <w:r>
        <w:rPr>
          <w:b/>
          <w:color w:val="FF0000"/>
        </w:rPr>
        <w:t>id 33</w:t>
      </w:r>
    </w:p>
    <w:p>
      <w:r>
        <w:rPr>
          <w:b w:val="0"/>
        </w:rPr>
        <w:t>Minustakin sopisi hyvin souvareille tuo kipale . olen jopa tainnut joskus kuulla souvareiden soittamana ja jonkun tapsan laulamana . upea valssi ja sen puolen souvaritkin osaa joten olisi tervetullut . 1614 :: Ysiysi :: Pohjanmaa :: 11.11 2006 18:49 Kyll sulla , lasse , on mahtava lauluääni ! olis mukava kuulla miten sinulla lähtis olavi virran biisi esim. yö kerran unhoa annoit ( vaikk se ei ole souvari-tyylinen ) . terkkui jukalle , jormalle ja jounille . ps . ei vielä hyvää joulua . :) Kiitos souvarit vimppo tapaamisesta ja varsinkin lasse , jouni , jukka ja jorma ! asiat ns. valaistuu aina pikkuisen jutellessa ja tulihan kovasti valaisua muutamiin asioihin . seuraavan kerran jutelkaamme oikein perusteellisesti . love teidan musaa , tyylia ja lassen tapaa erikoisesti mukautua ja tulkita kappaleita . siina kaikki ja rehellinen mielipide ilman taka ajatuksia . 1611 :: Fanittajat :: Lahti :: 10.11 2006 22:12 Voi , vitsi mukavaa luettavaa keikkakalenterissa , m e i d ä n -lahti ja naapurintanhuvat hyvin esillä . nyt vain hyss . hyss , ettei vaan " häippäse " muualle ! ennen näitä on kahdenviikon odotus kausi . mukavia lomapäiviä ja terveisiä ihan kaikille . 1610 :: Tuittu :: 10.11 2006 18:56 Aina vaan kiire kiire jonnekkin on ja onnittelut on sydammellisesti tarkoitettu vaikka aina melkein myohassa tulevatkin :) souvari jormalle onnittelut viimeisten johdosta . muille souvaripojille myos lampimat terveiset sinne kaamoksen rauhaan :) souvarimusiikki soi jos ei soittimessa niin aina tuolla jossain " takalohkossa " kuitenkin vaikkei aina ehdi terkkuja laitella sivuille . mieleenpainuvia ja tarttuvia melodioita ... Scania se johtotähti ,joka tähtiä kuljettaa ,ympäri ,ämpäri ,armaan suomenmaan.sillä pojat taas lomilleen lähti ,latosaaren lauteilta pohjanmaan.suoraa kohti roita ja pakkasia ,sekä lähestyvää kaamostaan .heille loma nyt suokoon , lepoa ,lämpöä ,aurinkoa ,pakkasineen . sukset kai jo hangilla luistaa ,sehän sitä kuntoa kohottaa.metsällä käydä voit muutenkin vaan , sieltähän sitä voimaa saa . niinpä nyt lomaile ja olostasi nauti , että taas jaksatte tanssikansaa tanssittaaa . nytpä sit loppuu loruilu tää ja odottamaan jäämme ,kunnes taas näämme . Kaamos on tosiaan saapunut tänne kylmään pohjolaan , mutta siitä huolimatta suunta on kohti rovaniemeä ja souvaritansseja . niitä odotellessa soi kuukkelin parhaimmat kokoelma sekä maankiertäjät . tansseissa tavataan ... Oikein mukavan mukavaa latosaari-iltaa jokaikiselle , nyyyyyh . mix en saanut olla mukana . harmittaa . terveisiä kaikille ja s o u v a r i -pojat ajakaa oiken tosi varovasti , tapaamme taas joskus ja jossain . ps . liian monta pitkää odotuksen iltaa .</w:t>
      </w:r>
    </w:p>
    <w:p>
      <w:r>
        <w:rPr>
          <w:b/>
          <w:color w:val="FF0000"/>
        </w:rPr>
        <w:t>id 34</w:t>
      </w:r>
    </w:p>
    <w:p>
      <w:r>
        <w:rPr>
          <w:b w:val="0"/>
        </w:rPr>
        <w:t>Mielipide MIELE H814 OVEN :sta Sen käyttäjät pitivät tuotetta MIELE H814 OVEN hyvin käyttäjäystävällisenäKeskivertoisesti he pitivät sitä enemmän luotettavana kuin kilpailijoitaan. , Tässä kohteessa on yksimielisyys Jos sinulla on ongelma tai haluat apua Diplofix keskustelupalsta voi auttaa valitsemaan MIELE H814 OVEN ja toisen tuotteen välillä Sen käyttäjät antoivat erittäin hyvät pisteet suorituskyvystä . , Ja monet jakavat saman mielipiteen Erittäin halpa Varmista tuotteen MIELE H814 OVEN yhteensopivuus #käyttöoppaasta ennen ostoa Helppokäyttöinen Käyttäjät ovat kysyneet seuraavia kysymyksiä : Onko H814 OVEN helppo käyttää ? 1 käyttäjät vastaukset kysymyksiin ja tuotteen sijoitukset asteikolla 0-10 . Sijoitus on 10/10 jos MIELE H814 OVEN on hyvin käyttäjäystävällinen . Keskiarvo pisteet mielipiteiden jakautumisesta on 8 ja tavallinen ero on 0 Korkea suorituskyky Käyttäjät ovat kysyneet seuraavia kysymyksiä : Onko H814 OVEN erittäin suorituskykyinen ? 1 käyttäjät vastaukset kysymyksiin ja tuotteen sijoitukset asteikolla 0-10 . Sijoitus on 10/10 jos MIELE H814 OVEN on toimialallaan paras tekniseltä tasoltaan , tarjoaa parasta laatua tai tarjoaa suurinta sijoitusta ominaisuuksissaan .</w:t>
      </w:r>
    </w:p>
    <w:p>
      <w:r>
        <w:rPr>
          <w:b/>
          <w:color w:val="FF0000"/>
        </w:rPr>
        <w:t>id 35</w:t>
      </w:r>
    </w:p>
    <w:p>
      <w:r>
        <w:rPr>
          <w:b w:val="0"/>
        </w:rPr>
        <w:t>AC Jupiter Julkiset viestit Mikko Verneri Mikko Kiitos . Yli 4 vuotta sitten Mikko Olisi hyvä pitää ison kentän hiekkaharjoitukset noin pari päivää ennen ensimmäistä peliä . Lisäksi joillekin futsal sotkenee pallotuntumaa , ja toiset ( esim minä ) vielä etsivät sitä . Perjantain harjoituksiin ei myöskään moni pääse . Yli 4 vuotta sitten Ilmari No niin pojat ! Kiitos eilisestä pelistä siinä oli hienoa näyttöä ja hyviä mogia , joista ottaa oppia . Jotta oppia voisi ottaa , täytyy myös hiukka analysoida . :) Ja mä haluun erityisesti vähän selittää omia ratkaisujani , jotta ei tartte jäädä niitä murehtimaan . Muutenhan mulla meni kivasti , mutta siinä maalilla tuli niitä hommia . Haluan erityisesti pyytää anteeksi sitä viimeistä maalia . Se oli ihan puhtaasti mentaliteettiongelma . Mua vitutti jo siinä vaiheessa niin paljon , että rupesin kiusallani pelleilemään . Tuollainen ei saa toistua tämän kauden matseissa . Sitä edeltäviä ratkaisujani en niinkään ole pyytelemässä anteeksi , vaan selitän , miksi ne olivat mielestäni oikeita ratkaisuja . 1. Mun mielestä treenimatsi on oivallinen harjoitustilanne sille , että uskalletaan pelata lyhytsyöttöpeliä paineenkin alla . Paineettomassa tilanteessa meillä riittävät taidot ja pelisilmä helpostikin siirtelemään palloa hallitusti ylöspäin . Meidän vahvuus on ollut paljolti se , että ollaan rakennettu hyökkäyksiä ihan alhaalta lähtien . Jos meillä menee heti paskat housuun , kun joku antaa treenimatsissakin vain lyhyen avauksen , niin me voidaan sitten yhtä hyvin siirtyä pelaamaan suofutista . Tarkoitus ei ole , että kun maalivahdilla on pallo , topparit kääntää sille selkänsä . Ja etenkään ei ole tarkoitus , että kun toppari saa lyhyen syötön , muut topparit alkaa tutista ja jähmettyy paikoilleen katsomaan , että mitenkähän tässä nyt käy ja uskaltaa vaan huutaa , että pallo vittuun . Ei siis näin , vaan aletaan rutiinilla ja pelottomasti jauhaa sitä samaa tilanhakupeliä , jota osataan muutoinkin pelata . Tuetaan alta ja syötön jälkeen ollaan välittömästi pelattavissa ja uskalletaan pyytää pallo takaisin . Toki meillä oli vähän heikohko topparituuraaja , mikä teki osansa sekaannuksessa . 2. Hannu alhaalla oli juuri samaa mieltä kanssani , ja oli vaarassa menettää pelimotivaationsa . Se pyysi rohkeasti palloa ja annoin sille hyviä avauksia , vaikka tällä kertaa kävi niin , että topparit nimenomaan jähmettyivät pelosta taitavan ja nopean brasilialaisen rynniessä kohti . Seuraava maali ei syntynyt mistään avauksen huonoudesta , vaan turhan paniikin aiheuttamasta liian innokkaasta karvauksesta selästä päin rankkualueella . Ja kun Ville sitten alkoi mulle siitä huutaa , niin pelleilyksihän sekin meni ja pyydän sitä anteeksi muulta jengiltä . Jos matsi olisikin ollut kauden tiukka peli , jossa jatkoon pääseminen on tavoitteena , olisin varmastikin yrittänyt pläjäyttää pallon pitkälle , jossa sitten hurja Kalle olisi taas saanut niiden hitaat topparit lujille . Mutta te pelasitte hienosti ! Yli 4 vuotta sitten Ilmari Laitoin tonne nyt karttalinkin . Kenttä on siis se kuvan keskelle jäävä vaaleamman vihreä alue . Yli 4 vuotta sitten Ilmari Ja hyvä olisi , jos kaikki ilmoittaisivat tänne , jos on saanut niitä lisätyyppejä hommatuksi , ettei sitten tule ihan tolkutonta määrää . Tähän aikaan vuodesta nimittäin tuntuu olevan aika helppoa saada innokkaita futareita ulos pelaamaan . Jori ( poistettu pelaaja ) Eilen futsalin jälkeen ajoin Käpylän kenttien ohi . Koskelantien ja Mäkelänkadun kulmassa olevalla kentällä ei ollut maaleja . Siellä Hakamäentien vieressä olevalla kentällä , joka on tekonurtsi , oli vielä kuplahalli pystyssä . Jompikumpi näistä on varmaan Ipin tarkoittama piippuhylly . Muista Käpylän kentistä en tiedä . Pajamäen kentälläkään ei ole vielä maaleja , liikuntavirasto on vissiin vielä talviunilla . Yli 4 vuotta sitten Ilmari Se kupla on piippuhylly ja toden</w:t>
      </w:r>
    </w:p>
    <w:p>
      <w:r>
        <w:rPr>
          <w:b/>
          <w:color w:val="FF0000"/>
        </w:rPr>
        <w:t>id 36</w:t>
      </w:r>
    </w:p>
    <w:p>
      <w:r>
        <w:rPr>
          <w:b w:val="0"/>
        </w:rPr>
        <w:t>Nyt pikaviestien käteisvarojen hyväksynnän saaminen on tullut paljon yksinkertaisempi ja helpompaa vuokralainen . Olet harkitsemassa ovat miten ? Sitten , kerran harkita vuokralainen lainojen ja saat käyttöösi kaikki vastaukset nopeasti . Tämän lainan äskettäin käyttöön luotonmyöntäjänä markkinoilla erityisesti vuokralaisten nimissä , niin ne myös lajitella pois niiden taloudellisen woes vaivatta vapaasti tavalla . Kun harkitset nämä lainat sinun ei tarvitse pitkät jonot seistä ja odota vuorosi tulleet ylös . Vain online-lomakkeen turvautua tuntia asian pikaviestien käteisvarojen hyväksyntä . Ei lainanantaja pakottaa asettaa minkäänlaisia vakuuksia vastaan määrä vuokralainen lainoista . Alueet , £ 1000 £ 25000 1-10 vuotta joustava takaisinmaksuaika noutaa sallitaan määrä . Hyväksytyn määräksi , ilman mitään suojausta sinun on siis maksaa hieman suurempi korko , vastaan määrä . Vaikka asianmukaisen tutkimustyön on tehty nauttia parempi hinta käsitellä . Yksi käyttää lainattuihin määrä lukemattomia tarkoituksiin , kuten : No Älä pelkää , jos päiväsaikaan pistemäärien ovat koodattu , kuten se ei voi luoda este käyttäminen varojen ei Hae . Tämä on vapaa luottoa valintaruudun prosessi . Ei saada järkyttynyt , jos päiväsaikaan tekijöitä kuten maksurästit , CCJ, maksukyvyttömyys , konkurssiin , foreclosures , viivästyskorot on edessään ja niin edelleen , edelleen voit ovat tukikelpoisia . Nopeasti saada hyväksyä sillä lainojen tenant järjestelmän valita sovelluksen online-tilassa . Tässä , sinun tarvitsee vain suorittaa yksinkertaisia online-lomakkeen Yleiset tiedot ja lähettää lomakkeen suoraan verkossa . Tarkastuksen jälkeen määrä saada siirto pankkitilin vähiten ajanjakso , jonka kuluessa . Nyt asumis ei ole vaikeutena turvautua nopeasti käteisenä myönnettyä tukea vuokralainen lainat ovat käytettävissä paremmin ehdoin tavalla .</w:t>
      </w:r>
    </w:p>
    <w:p>
      <w:r>
        <w:rPr>
          <w:b/>
          <w:color w:val="FF0000"/>
        </w:rPr>
        <w:t>id 37</w:t>
      </w:r>
    </w:p>
    <w:p>
      <w:r>
        <w:rPr>
          <w:b w:val="0"/>
        </w:rPr>
        <w:t>Kiinteistö 2011 , Suomen merkittävin kiinteistöalan messutapahtuma järjestetään Helsingin Messukeskuksessa 12. - 14.10.2011. Kiinteistö 2011 esittelee ammattilaisille monipuolisesti kiinteistöalan tuotteet , palvelut ja ratkaisut . Samanaikaisesti Messukeskuksessa järjestetään myös kahdeksan muuta kiinteistöalan tapahtumaa . Kokonaisuuteen osallistuu yli 500 näytteilleasettajaa . Kiinteistö-messujen ohjelmassa tutustutaan lukuisiin ajankohtaisiin aiheisiin . Plaza-ohjelmalavalla käydään läpi korjausrakennushankkeita ja kerrotaan kokemuksia asunto-osakeyhtiölaista . Aiheina ovat muun muassa energiatehokkaat sisäilmakorjaukset , taloyhtiön remontti suunnittelusta päätöksentekoon ja energiatehokkuus osana korjaushanketta . Messujen ohjelma antaa eväitä myös isännöintisopimuksen tekemiseen , osakkaan remontteihin ja valottaa isännöinnin tulevaisuutta . Yhdessä samanaikaisten tapahtumien kanssa , Messukeskuksessa on kattava ja hyödyllinen tarjonta yritysten tuotteista ja palveluista monipuolisiin seminaareihin .</w:t>
      </w:r>
    </w:p>
    <w:p>
      <w:r>
        <w:rPr>
          <w:b/>
          <w:color w:val="FF0000"/>
        </w:rPr>
        <w:t>id 38</w:t>
      </w:r>
    </w:p>
    <w:p>
      <w:r>
        <w:rPr>
          <w:b w:val="0"/>
        </w:rPr>
        <w:t>Anja : Pantsu : 21.6.2012 VA:F [ 1.9.7_1111 ] Tulos : -2 17 ( 335 ääntä ) Vielä kerran : Typerää tyrkyttämistä . Huono homma jos itsetunto on noin pohjalla kun pitää tollasia kuvia napsia .. Enemmänhän se kertoo siitä hyvästä itsetunnosta kun kehtaa näyttää kroppaansa . Kenen päässä se vika on ? Sen joka häpeilee alastomuutta ja toisten tekemisiä , vai sen joka on sujut vartalonsa kanssa , ja kehtaa näyttää sen ? muija olen : On muuten rumia muijia , en panisi vaikka maksettaisiin .. Antavat kyllä varmaan ilmatteeksi , kun noin halpoja kuvia facebookkiin laittavat … Huh huh kuinka säälittäviä ihmiset voivatkaan olla . Annatko sinä sitten rahasta tai muista hyödykkeistä ? Antaa tyttöjen näyttää tissinsä . Tuollainen typerä tuomitseminen huonoksi naiseksi ja säälittäväksi ei auta ketään . Se on pelkkää ihoa ja rasvakudosta , ei sitä tarvitse pelätä . Matami : 21.6.2012 VA:F [ 1.9.7_1111 ] Tulos : +77 ( 119 ääntä ) Tuohan on huomionkipeä pikkulikka . Ei sen kummempaa . Tuossa iässä sitä yllättävän moni luulee olevansa ensimmäinen jolle kasvaa tissit ja tällaistahan siitä seuraa . Herättää lähinnä hienoista huvittuneisuutta moinen , haukkujat voivat vilkaista peiliin . dana : Jim_ : 21.6.2012 VA:F [ 1.9.7_1111 ] Tulos : +87 ( 117 ääntä ) Matami : Tuohan on huomionkipeä pikkulikka . Ei sen kummempaa . Tuossa iässä sitä yllättävän moni luulee olevansa ensimmäinen jolle kasvaa tissit ja tällaistahan siitä seuraa . Herättää lähinnä hienoista huvittuneisuutta moinen , haukkujat voivat vilkaista peiliin . Toki saa herättää huvittuneisuutta , mutta kyllä nämä mainitsemasi “ haukkujat ” ovat täysin oikeassa että tuo on ihan perinteinen huomiohuora ja tulee sitä olemaan varmasti hyvin pitkään jos ei ikuisesti . Se säälittävyys ei vain katoa . Se ei ole haukkumista silloin . Jessica : Tege : 21.6.2012 VA:F [ 1.9.7_1111 ] Tulos : -97 ( 205 ääntä ) muija olen : On muuten rumia muijia , en panisi vaikka maksettaisiin .. Antavat kyllä varmaan ilmatteeksi , kun noin halpoja kuvia facebookkiin laittavat … Huh huh kuinka säälittäviä ihmiset voivatkaan olla . Tottakai kuvien muijat nyt ovat yhtäkkiä rumia ( vaikka naamat onkin blurrattu .. hmm minkähän perusteella lienet arvioinut .. ) mielestäsi , koska olet nainen ja olet kropaltasi huonompi ja tämän takia kateellinen . Suurin osa näistä “ Myötähäpeä ! ! ” -kommentoijista on vain kateellisia muijia , kun oma kroppa ei riitä . Mitä tulee kuvien muijiin , niin jotkut saavat tyydytystä huomiosta . Kyllähän minäkin tykkään , jos kuvieni perusteella ulkonäköäni kehutaan . Kivaahan se on kaikkien mielestä ! Jotkut sitten alkavat vain keräillä hieman liikaa tätä huomiota kehujen toivossa . Kukapa ei haluaisi tuntea itseään halutuksi ? kukkokokku : Ensin sanoo tv ja lehti ja ihmiset että näyttäkääs tytöt sexyiltä ja esitelkää tisuleita , niin on kivaa . Sitten kun tisuleita esitellään ollaan niin järkyttyneitä että huhhahhei . Tekopyhiä paskiaisia , ei muuta . Jos noi jätkät ketkä kommentoi ei ole homoja niin tod . näk itsekkin ovat olleet joskus tihrustamassa tissikuvia ja muita muijia ketkä tissikuvia nettiin laittavat , joten mikäs noissa Jennin tisuleissa sitten on vikana . Nuu : 21.6.2012 VA:F [ 1.9.7_1111 ] Tulos : +58 ( 70 ääntä ) Sinänsähän se on vaan ihoa , mutta voimme olla varmoja ettei nuo kuvat pysy vain facebookissa … No oma on häpeänsä , noilla on käsittääseni sen verta ikää et aivosolujen pitäisi kertoa tämä . Positiivista on et tämmöset ns. massateinit näyttää niin samanlaisilta , ettei kukaan muista kenelle on tumputtanut ja kenen tissikuvia on tiiraillut . Blair : Tege , tässä kukaan tuskin kyseenalaisti Jennin vartalon “ suloja ” , vaan lähinnä sen miten hän niitä tyrk</w:t>
      </w:r>
    </w:p>
    <w:p>
      <w:r>
        <w:rPr>
          <w:b/>
          <w:color w:val="FF0000"/>
        </w:rPr>
        <w:t>id 39</w:t>
      </w:r>
    </w:p>
    <w:p>
      <w:r>
        <w:rPr>
          <w:b w:val="0"/>
        </w:rPr>
        <w:t>Palvelutasopäätös valmistellaan yhteistyössä alueen kuntien kanssa . Pelastustoimen virallinen valvontatehtävä on aluehallintovirastoilla , mutta kunnilla on pelastuslaitosten omistajina ja rahoittajina vastuullaan seurata palvelupäätöksen toteutumista . Kuten ensihoidossa myös pelastustoimessa kansalaisia voidaan auttaa sitä tehokkaammin , mitä nopeammin pelastajat ovat paikalla . Määrältään riittävä ja asianmukaisesti koulutettu henkilöstö vaikuttaa ratkaisevasti siihen , kuinka tehokkaasti hälytystehtävissä pystytään pelastamaan ihmisiä ja omaisuutta . Pelastuslaitosten valmiutta pelastaa ja ennaltaehkäistä onnettomuuksia ei saa heikentää kuntien taloustilanteen johdosta . Lyhytnäköinen säästäminen voi vaarantaa pelastustoimen tason ja tuoda inhimillistä kärsimystä .</w:t>
      </w:r>
    </w:p>
    <w:p>
      <w:r>
        <w:rPr>
          <w:b/>
          <w:color w:val="FF0000"/>
        </w:rPr>
        <w:t>id 40</w:t>
      </w:r>
    </w:p>
    <w:p>
      <w:r>
        <w:rPr>
          <w:b w:val="0"/>
        </w:rPr>
        <w:t>Kolme jälleenmyyjät ajaa peli ja yksi näistä on soittaja , joka toimii pelin ja seisoo välillä asemien 1 ja 15. Pääasiallisesti vain kolme vetoa voidaan mahdollisesti tehdä - veto pelaajan käsi voittaa , pankkiirin käsi voittaa , tai solmio . Baccarat käsi ei koskaan ylitä kolmea korttia yhteensä . Jos tällaista ei ole , pelaaja käsi tekee ensimmäisen siirron . Jos arvo ensimmäisen kortti on neljä , jakaja ottaa seuraava neljä korttia ulos kengän ja hävittää ne vuokaan sen vieressä yhdessä ensimmäisen kortin . Tied 9s tai sidottu 8s ovat stand off , ei raha vaihtaa omistajaa ( ellei siteitä voidaan lyödä vetoa ) Jos kumpikaan pelaaja tai pankkiiri on luonnollinen ( yhteensä 8 tai 9 ) sitten pelata menee soittimen . Aluksi arvo kortit voi tuntua oudolta , mutta se on todella helppo ymmärtää . Suunnattu korkea rullat , Baccarat taulukoita käytetään olla yksinomainen alueelle roped pois pääsy ja jälleenmyyjät pukeutunut tuxedos . Tämä ei koske ainoastaan ​​yhden kortin arvot , mutta tuloksena kaksi korttia yhdistettynä . Baccarat peli on nyt valmis pelaamaan . On monia keskusteluja liittyvät historiaan baccarat , varsinkin jos peli keksittiin : Ranska tai Italia . Otsikko pankkiiri pyörii taulukossa samalla tavalla kuin noppaa craps table . Jos kumpikaan käsi on 8 tai 9 , ja ei ole tie lisäkortteja voidaan käsitellä mukaisesti yhteisiä pelisääntöjä . Veto pankkiiri maksaa tasarahalla miinus 5 % talon provisio . Natural kädet aina heti voittaa tai Sido ( vaikka 9 lyöntiä 8 ) Tämä on tietysti , koska siellä on enemmän mahdollisuus pankkiiri voittaa . Winning vetoja pelaajan kädessä maksaa takaisin 1-1 , kun taas voittaa vetoja pankkiiri käden tehdä saman , mutta 5 % Vig ( provisio ) voittaa tie vedot maksaa takaisin 9-1 . Jos jompikumpi kädestä on yhteensä 9 , se on nimeltään " Natural " ja voittaa automaattisesti . Veto Tie maksaa 8-1 . ( Siis arvo käsi on aina välillä 0: sta 9 ) Ainoa asia olet vedonlyönti vastaan ​​on kortteja . 1950-luvulla peli oli suosituksi Vegasissa , koska ponnistelut Frank Sinatra , osaomistaja Sands tuolloin . On kolme vetoa saatavissa : Pelaajan käsi , pankkiirin käsi tai Tie . Banker osoittaa 4 pankkiiri käsi on tehtävä , jos pelaajan arvontaan kortti on 0 , 2 , 3 , 4 , 5 , 6 tai 7 Banker Käsi on voimassa , jos pelaajan arvontaan kortti on 0 , 1 , 8 tai 9. Jos pelaaja ei tehdä kolmannen kortin , Banker seuraa sääntöjä oikealla . Käsi lähimpänä kokonaisarvo yhdeksän voittoa . Jälleenmyyjät yleensä käytettävä tuxedos ja ympäröivä ovat varsin runsas .</w:t>
      </w:r>
    </w:p>
    <w:p>
      <w:r>
        <w:rPr>
          <w:b/>
          <w:color w:val="FF0000"/>
        </w:rPr>
        <w:t>id 41</w:t>
      </w:r>
    </w:p>
    <w:p>
      <w:r>
        <w:rPr>
          <w:b w:val="0"/>
        </w:rPr>
        <w:t>Viime aikoina on puhuttu niin paljon lamasta ja taantumasta , että keskustelulla luulisi olevan vaikutusta asuntokauppaan . Mutta näin ei ole , vaan asuntokauppaa tehtiin viime vuonna saman verran kuin edellisenä . Tämän vuoden tammikuussa tehdyn kyselytutkimuksen mukaan reilu viidennes suomalaisista on sitä mieltä , että nyt on itse asiassa keskimääräistä parempi aika ostaa asunto . Entä miten mahtaa tänä vuonna käydä ? Annetaan SKV Kiinteistönvälityksen toimitusjohtajan kertoa kohta oma näkemyksensä asiaan . Haastateltavana on Mikko Parikka , SKV Kiinteistönvälityksen toimitusjohtaja , haastattelijana on Eva Loikkanen . Radiohaastattelusta on saatavilla valmiiksi editoidut noin 3 ja 5 minuutin jutut . Jutut ovat radioille vapaasti ja veloituksetta julkaistavissa ja editoitavissa . JULKAISUVAPAA HETI Radiojuttu on tuotettu yhteistyössä SKV Kiinteistönvälitys Oy:n kanssa .</w:t>
      </w:r>
    </w:p>
    <w:p>
      <w:r>
        <w:rPr>
          <w:b/>
          <w:color w:val="FF0000"/>
        </w:rPr>
        <w:t>id 42</w:t>
      </w:r>
    </w:p>
    <w:p>
      <w:r>
        <w:rPr>
          <w:b w:val="0"/>
        </w:rPr>
        <w:t>Vyöarvot Graduoinnit eli vyöarvon myöntämiset suoritetaan yleensä FKDS:n järjestämillä leireillä harjoittelun yhteydessä . Joskus seuran päävetäjä voi myös myöntää alempia vyöarvoja myös omassa seurassaan . KDS kuten myös useimmat muut tyylit käyttävät eri vyöarvoja eri taitotasoilla . Vyöarvojen värit ovat seuraavanlaiset : Valkoinen ( Aloittelija ) : Kaikki aloittelijat alkavat tästä Punainen ( 6 Kyu ) ( ei enää käytössä ) Keltainen ( 5 Kyu ) Oranssi ( 4 Kyu ) ( ei enää käytössä ) Vihreä ( 3 Kyu ) Sininen ( 2 Kyu ) ( ei enää käytössä ) Ruskea ( 1 Kyu ) Musta ( 1 Dan – 5 Dan ) 5 dan musta vyö on korkein KDS organisaatiossa käytettävä vyöarvo . Gichin Funakoshi , jota usein kutsutaan modernin karaten perustajaksi , piti hallussaan 5 dan vyöarvoa ja tämän vyöarvon hän myös myönsi Sensei Haradalle . Tästä syystä Sensei Harada ei myöskään koskaan ole hyväksynyt korkeampaa vyöarvoa kuin 5 dan . Aloittelijalle ensimmäisen vyöarvon ( keltainen vyö ) saavuttamiseen menee yleensä noin 4-6 kuukautta . Kyu-arvot myönnetään yleensä harjoitusleireillä . Poikkeuksia voidaan tehdä alemman Kyu-arvon kanssa seuran ohjaajan toimesta . Ruskea ja musta vyöt edellyttää vähintään kahden teknisen ryhmän jäsenen paikallaoloa . Seuran ohjaajat kertovat tarvittaessa lisätietoja ja sitä mitä tarvitaan vyöarvon saavuttamiseen .</w:t>
      </w:r>
    </w:p>
    <w:p>
      <w:r>
        <w:rPr>
          <w:b/>
          <w:color w:val="FF0000"/>
        </w:rPr>
        <w:t>id 43</w:t>
      </w:r>
    </w:p>
    <w:p>
      <w:r>
        <w:rPr>
          <w:b w:val="0"/>
        </w:rPr>
        <w:t>Perjantaiturhake : Doom ja Monkey Island kynsiin ikuistettuina Itse kunkin valmistautuessa jo hiljalleen perjantaitunnelmiin tarjoilemme ”uutisen ” , jonka uutisarvo on olematon , mutta viihde- ja hämmästysarvo toivottavasti sitä suurempi . Miten olisi palanen Doomia tai Monkey Islandia kynteen maalattuna ? Sitä itseään on nyt tarjolla , kiitos Maya Pixelskayan , joka toteuttaa taiteellisia taipumuksiaan siirtämällä peli- ja elokuva-aiheisia visioitaan mitä ihmeellisemmille alustoille . Kangas , paperi ja … kynnet ? Kyllä , luit oikein . Ja tässä se on : Doom-kynsi . Ja koska Monkey Island on kaikin puolin parempi kuin Doom , tässä sitäkin . ” Ja koska Monkey Island on kaikin puolin parempi kuin Doom , tässä sitäkin . ” :o 9.9.2011 klo 13.09 , Bondsonn 2. ' ' Ja koska Monkey Island on kaikin puolin parempi kuin Doom , tässä sitäkin . ' ' Hah paska puhetta . Kyllä se Doom vie voiton . 9.9.2011 klo 13.36 , Big Daddy 3. ” Ja koska Monkey Island on kaikin puolin parempi kuin Doom , tässä sitäkin . ” Jaa no Monkey Islandin räiskintäpuoli nyt ei ainakaan oikein vakuuttanut … mutta tietysti jos pitäisi valita Doom tai MI , niin olisihan valinta ihan selvä jälkimmäisen hyväksi . Doom ei ole kestänyt aikaa juuri yhtään , vaikka sen tiettyä pioneeriasemaa onkin pakko kunnioittaa . Hyvä seikkailupeli sen sijaan ei vanhene koskaan . 9.9.2011 klo 13.49 , Haerski_90 4. Paitsi että doomi elää vieläkin skulltagin ja muiden pikkujuttujen takia , eikä graafisesti sitä tarvitse päivittää paljoakaan , että siitä nauttii enemmän kuin nykyisistä peleistä . Mielestäni kestänyt hyvinkin aikaa kun painkillerin piti vielä vuosia myöhemmin kopioida pelattavuus täysin . Monkey Island taas piti päivittää specia editionina , koska vanha näyttää jo nykypelaajan silmille niin rumalta . Tämän lisäksi originallin pelitekniikka ei ilmeisesti enää kaikille nykyseikkailijoille sovi niin sitäkin tunattiin suoraviivaisemmaksi . Biased person is biased . 9.9.2011 klo 14.01 , Kankipappa 5. 3@ paskapuhetta doom en vanhene 9.9.2011 klo 14.11 , _edi_ 6. Saako tälläisen ottaa mieskin ? 9.9.2011 klo 17.01 , owo 7. @3 Doom pärjää edelleen helposti monille uusille FPS peleille 10.9.2011 klo 22.24 , Big Daddy 8. Monkey Islandia pitää kehua koska se on vanha ja koska harva sitä pelasi kun se oli uusi .</w:t>
      </w:r>
    </w:p>
    <w:p>
      <w:r>
        <w:rPr>
          <w:b/>
          <w:color w:val="FF0000"/>
        </w:rPr>
        <w:t>id 44</w:t>
      </w:r>
    </w:p>
    <w:p>
      <w:r>
        <w:rPr>
          <w:b w:val="0"/>
        </w:rPr>
        <w:t>Varastomme sijaitsee Helsingin Herttoniemessä . Kotimaisuus on etumme : pystymme reagoimaan nopeasti asiakkaiden tarpeisiin ja takaamaan sujuvat tavarantoimitukset . Ennen kello 15:tä vastaanotetut tilaukset toimitamme jo seuraavaksi päiväksi mihin tahansa päin Suomea . Kustannustehokkaat materiaalit Toimitamme suun terveydenhuollon ammattilaisille kaikki tarvittavat tarveaineet lähes 40 000 nimikkeen tuotevalikoimasta . Plandent Oy kuuluu kansainväliseen Plandent-liiketoimintaryhmään , joka on yksi Euroopan johtavista hammastarvikkeiden jakeluyrityksistä . Plandent-liiketoimintaryhmän suuren koon ansiosta Plandent Oy pystyy tarjoamaan asiakkailleen laadukkaita tuotteita kilpailukykyisin hinnoin . Haluamme kehittää tilaus-toimitusprosessia yhdessä asiakkaidemme kanssa , jotta kaikki tilatut tuotteet siirtyisivät varastostamme mahdollisimman tehokkaasti aina asiakkaiden hoitohuoneisiin asti . Tällöin säästyy myös kustannuksia ja työaikaa , ja henkilökunta voi keskittyä paremmin kliiniseen työhön . Tiedot myymistämme tuotteista on myös koottu PlanNet-tilauspalvelun sivuille , joilta löydät tuotekohtaiset tiedot sekä tarveaineisiin liittyvät esitteet , käyttöohjeet ja käyttöturvatiedotteet . Lisätietoja tuotteista löytyy myös valmistajien kotisivuilta .</w:t>
      </w:r>
    </w:p>
    <w:p>
      <w:r>
        <w:rPr>
          <w:b/>
          <w:color w:val="FF0000"/>
        </w:rPr>
        <w:t>id 45</w:t>
      </w:r>
    </w:p>
    <w:p>
      <w:r>
        <w:rPr>
          <w:b w:val="0"/>
        </w:rPr>
        <w:t>Mikä on tämä peli noin ? Tämä on vapaa peli nimeltä Suudelmia Junassa selaimeesi ilman ladata tai asentaa mitään , se on täysin luotettava . Tältä sivustolta voit pelata ilmaiseksi tämän flash Rakkaus Pelit nimeltään Suudelmia Junassa . Ja muistakaa tämä on vapaa peli nimeltä Suudelmia Junassa ja se liittyy Rakkaus Pelit . Uusi peli Suudelmia Junassa on yksi parhaista peleistä Rakkaus Pelit löydät ja voit jakaa sen ystäviesi ja yhteystietoja sosiaalisia verkostoja . Tämä on online-peli ja videopeli nimeltä Suudelmia Junassa että me sinut pelaamaan , nauttia ja oppia siitä sekä jakaa kommentteja ja ystävien sosiaalisia verkostoja . Rakkaus pelit eniten pelatut pelit Haluatteko tietää , jos hän on sinun Romeo ? , Ystäväsi Jade ja hänen ystäviään Bratz auttaa sinua tuntemaan , jos rakkautta on ilmassa , tai sinulla on läpäistävä häntä , vaikka kaksi viimeistä ihmisiä maan päällä . Kirjoita nimet , laatikot ja vastaus tuli ajankohtana . Haluatko tietää , kuinka paljon sinulla on yhteistä sinun rakastettusi . Anna molemmat nimet meidän Testaa ja nopeasti kertoa , miten monta prosenttia , että sinulla on yhteistä , jos saat liian pieni ei voi olla oikea henkilö juhlia Ystävänpäivä ... ainakin peli kollegion romanssi on visuaalinen romaani , joka seuraa päähenkilö ( sinä ) kuin haluat mennä läpi viimeisen vuoden college . Se on kertomus rakkaudesta , suhteiden ja hauskaa . Tapaa viiden eri nuoria naisia , ja oppia siitä , keitä he ovat , sekä " Treffi " niitä . Useita päätteiden kullekin merkitsee , että on paljon tarina on selvitettävä . Klikkaa tekstiruutuun siirtyä seuraavalle sivulle . Joillakin sivuilla näkyy useita vaihtoehtoja ja valitse napsauttamalla valita polku , jonka haluat ...</w:t>
      </w:r>
    </w:p>
    <w:p>
      <w:r>
        <w:rPr>
          <w:b/>
          <w:color w:val="FF0000"/>
        </w:rPr>
        <w:t>id 46</w:t>
      </w:r>
    </w:p>
    <w:p>
      <w:r>
        <w:rPr>
          <w:b w:val="0"/>
        </w:rPr>
        <w:t>Kevätyön Viestin voitot Pohjois-Suomeen Published 20.04.2014 , Written by Otto Itkonen 20.04.2014 klo.10.25 Comments » Pitkäperjantai-iltana Sauvossa suunnistettu 38 . Kevätyön Viesti päättyi pääsarjojen osalta Pohjantähden ja Pellon Ponnen voittojuhliin . Naisten sarjassa ennakkosuosikkina matkaan lähtenyt oululainen Pohjantähti vei ylivoimaisen voiton kolmen maajoukkuesuunnistajansa turvin . Aloitusosuudella Heini Wennman vaihtoi toisena heti Kooveen Miia Niittysen kannoilla , mutta Marttiina Joensuu ja Marika Teini olivat osuuksillaan omaa luokkaansa ja Pohjantähden voittomarginaali oli lopulta yli 8 minuuttia ennen toiseksi sijoittunutta Lynxiä ja kolmanneksi sijoittunutta Hiidenkiertäjiä . Miesten sarjassa nähtiin tuttuun Kevätyötyyliin vaiherikas kilpailu , jossa johtopaikka vaihtui tiheään tahtiin . Ankkuriosuudella kärkipaikkaa piti pitkään yksin edennyt MS Parman 19-vuotias Arto Talvinen , mutta loppumatkan kaksi virhettä avasivat mahdollisuuden Pellon Ponnen Olli-Markus Taivasella , joka toi pellolaiset seurahistorian merkittävämpää viestivoittoon lopulta lähes kahden minuutin erolla ennen sekunnin välein maaliin tullutta nelikkoa Paimion Rasti , MS Parma , Vaajakosken Terä ja Angelniemen Ankkuri .</w:t>
      </w:r>
    </w:p>
    <w:p>
      <w:r>
        <w:rPr>
          <w:b/>
          <w:color w:val="FF0000"/>
        </w:rPr>
        <w:t>id 47</w:t>
      </w:r>
    </w:p>
    <w:p>
      <w:r>
        <w:rPr>
          <w:b w:val="0"/>
        </w:rPr>
        <w:t>Elämme yhä pahenevien ympäristöongelmien aikaa . Varsinkin monet nuoret näkevät tilanteen hyvin selkeästi . Linkolalainen epätoivo on valtaamassa alaa . Tätä ehkä voitaisiin kuvata sillä seinäkirjoituksella , jonka joku sattui lukemaan Belgradissa Jugoslavian pommitusten aikana : " menneisyytemme on kammottava , nykyisyyttä emme kestä , onneksi meillä ei ole tulevaisuutta " . Ellei ole Jumalaa , tämä on totta ! Nuoret tahtoisivat kuitenkin toimia luonnon puolesta . Erään selvityksen mukaan maassamme on 550 000 nuorta , jotka tahtoisivat toimia jossain luonnonsuojelujärjestössä . Vaikkakin on melko varmaa , ettei näin moni olisi valmis tekemään mitään käytännössä , tämä osoittaa kuitenkin sen , että nuoret kokevat työn ympäristöongelmien ratkaisemiseksi erittäin tärkeänä . Onko meillä kristityillä heille mitään antaa ? Ympäristöongelmat eivät ole jotain uutta , ongelmat lienevät lähes yhtä vanhat kuin ihmiskuntakin . Ihminen saavutti kuitenkin 1960-luvulla sellaisen teknologisen tason , että hän pystyy vaikuttamaan globaalisti koko planeettamme tilaan . Ennen ympäristöongelmat olivat enemmänkin paikallisia , mutta nyt ihminen kykenee tuhoamaan koko maapallon niin halutessaan . Kristinuskoa on pidetty eräänä pääsyyllisenä nykyiseen olotilaan , mutta on muistettava , että joidenkin mielestä ainakin Rooman palosta asti kaikki tuntuu olevan kristittyjen syytä . Kriittiselle tarkkailijalle kuitenkin selviää melko pian , ettei mikään uskonto tai kulttuuri saa tästä asiasta puhtaita papereita . Ongelmat ovat lähinnä olleet pikemminkin kyvyssä saada suurta tuhoa aikaan kuin halusta tehdä niin . Ongelma on siis yleismaailmallinen . Apostoli Paavali ilmaisee asian niin , että koko luomakunta yhdessä huokaa ja on synnytystuskissa ( katso Room . :18-24 ) . Miten tämän voisi kääntää nykykielelle ? Calvin de Witt luettelee seitsemän kohtaa , jossa tämä ilmenee : elinympäristöt , esimerkiksi sademetsät , tuhoutuvat lajeja kuolee sukupuuttoon yhä kiihtyvällä nopeudella viljelymaa köyhtyy mm. eroosiosta johtuen jäteongelmat kasvavat koko biosfääri on myrkyttymässä ilmasto muuttuu ja otsonikerros on häviämässä inhimillisyys ja kulttuuri tuhoutuu , esimerkiksi maanviljelyksestä tulee agribussinestä Ongelmat ilmenevät väestökysymyksinä , nälkäongelmana , luonnon monimuotoisuuden ( biodiversiteetin ) köyhtymisenä , metsien hävityksenä , veden sekä absoluuttisena että laadullisena riittämättömyytenä , eroosiona , jätevuorina , energiakysymyksinä , heikentyneenä ilman laatuna tai jopa ilmaston muutoksina . Vuonna 1967 Lynn White Jr. esitti , että syyt ekologiseen kriisiimme ovat joko suorasti tai epäsuorasti kristinuskossa . On sinänsä totta , että moderni tiede ei olisi voinut syntyä muualla kuin kristinuskon piirissä ja että moderni tiede on mahdollistanut modernin teknologian , joka puolestaan on mahdollistanut elinympäristöjen laajamittaisen tuhoamisen . Whiten näkemystä on toistettu laajamittaisesti ja osin kritiikittömästi . Mikä on Jumalan vastaus tilanteeseen ? On muistettava , etten kristittynä tahdo ensisijaisesti etsiä vastausta ekologisiin ongelmiin , vaan etsiä Herraa . Kysymykseni eivät ensisijaisesti ole , miten tämä ekologinen ongelma olisi ratkaistava , vaan lähinnä mitkä Herra ovat Sinun prioritteetisi , mitä on Sinun sydämelläsi , mikä Sinua miellyttää , mitä kerrot Sanassasi ? Uskon , että Luojalla on luomakunnasta ensikäden tietoa ja että Häntä kuuntelemalla voin tajuta miten luonnossa pitää toimia . Kysymys ei myöskään ole uuden evankeliointitekniikan etsimisessä , vaan itse Jumalan tuntemisessa . Siitä seuraa , että kykenen paremmin kommunikoimaan evankeliumia . Raamatun vastaukset ovat ymmärtääkseni seuraavat . Ne on pitkälti lainattu Steven Bouma-Predigerin tutkimuksista : 1. Jumalakeskeinen ( teosentrinen ) maailmankuva , joka Raamatussa on nähtävissä 1 Mooseksen kirjasta Ilmestyskirjaan . Jumala on kaiken keskipiste , ei ihminen , kuten humanistit väittävät . Ihminen</w:t>
      </w:r>
    </w:p>
    <w:p>
      <w:r>
        <w:rPr>
          <w:b/>
          <w:color w:val="FF0000"/>
        </w:rPr>
        <w:t>id 48</w:t>
      </w:r>
    </w:p>
    <w:p>
      <w:r>
        <w:rPr>
          <w:b w:val="0"/>
        </w:rPr>
        <w:t>Lopulta huoneessa ei ollut muita kuin minä ja Samu . Molemmat istuivat sohvalla jalat sohvalle levitettyinä . Emppu tuli huoneeseen . Vetäisimme jalat nopeasti lattialle . - Mitäs te täällä ? Lähtekää maastoon , Emppu sanoi . -Saanko mennä Filillä ? Samu kysyi . Emppu nyökkäsi . Törmäsin Samuun , kun astuin ovesta ulos . -Ant ... , aloitin . - Ei se mitään . Tuletko samaa matkaa kotiin ? Samu keskeytti . Katsoin poikaa hölmistyneenä . Sitten tajusin nyökätä . Kuljimme yhdessä kotiin . LOPPU Vastaus : Hyvä saat 150EVR Nimi : Susu ja Hali 28.12.2012 08:33 JATKUU En oikein tiennyt mitä olisi pitänyt tehdä . Istuin vain siinä . Karkki tuli hakemaan heinäpaalia . - Mitä sinä täällä yksin nökötät ? Karkki kysyi . -Ääh ... En mitään . Mietin vain ... , vastasin ja poistuin paikalta . Tallissa oli aika rauhallista . Katselin ympärilleni . Samu ei ollut näkyvissä . Onneksi ! En halunnut joutua kiusalliseen tilanteeseen . Suuntasin Halin karsinalle . Hali rouskutti juuri saamiaan heiniä . Katsoin sitä hetken karsinan ulkopuolelta . Jätin sen rauhaan . Kerhohuoneessa ei ollut ketään . Istuin sohvalle ja otin pöydältä Villivarsa-lehden . Halusin jotain muuta ajateltavaa . Luin ensimmäisenä mokat . YSTÄVIÄ VAI JOTAIN MUUTA Astuin ulos kylmään ilmaan . Olimme Samun kanssa tavanneet vähän useammin parin viikon aikana . Sovimme , että menisimme yhdessä tallille . Samu odotti minua tien varressa . Hiippailin hänen taakseen . Säikäytin hänet . - Hahaa ! Säikähditpäs ! nauroin . - Enpäs ! poika väitti . -Juupas ! kikatin . Samu vain tarttui käteeni ja alkoi vetää minua perässään . Kun olin jonkin matkaa ollut hänen perässään repäisin itseni irti . Loppu matkan olimme ihan hiljaa . Tallilla ei ollut paljon porukkaa . Muusa oli hakemassa hevosia sisälle . Olikohan Hali haettu ? Emppu tuli ulos tallista . -Terve Susu ja Samu ! Emppu tervehti . -Moi , sanoimme yhteen ääneen . Emppu kertoi , että Halis ei oltu vielä haettu . Hihkaisin ilosta . Lähdin talliin . Samu tuli perässäni . - Minä haen Halin . Entä sinä ? sanoin Samulle . - Minä voin hakea vaikka Filin , poika vastasi . Lähdimme hakemaan hevosia sisään . Isini vei minut tallille ja olin innoissani nähdessään oman hoitsuni ja koko talliväen . Kun olimme perille hyppäsin autosta pois ja isi lähti kotiin . Menin talliin katsomaan onko siellä ketään . Taisin tulla liian aikaisin koska , tallilla ei näkynyt ketään paitsi henkilökunta . Menin kerhohuoneseen jossa oli Emppu tekemässä tuntilistaa . Menin tervehtimään ja esittelemään itseni " Hei , minä olen se Cherylie joka hoitaa Toffeeta , voinko mennä katsomaan Toffeeta talliin ? " Minä kysyin . " Ai , moi . Minä olen Emppu ja Toffee on tällä hetkellä tarhassa joten voit mennä katsomaan sitä tarhaa " Emppu vastasi . Esittelin myös Karkille ja Muusalle . Sen jälkeen menin katsomaan minun hoitsuani , Toffeeta joka oli ulkona . Laitoin kadet aidan päälle ja katsoin miten Toffee piehtaroi . Toffee näytti kyllä suloiselta pikku pörröpäältä . Sain mennä silittämään Toffeeta tarhaan . Kun koskin Toffeeseen , niin sen karva oli pehmeä että ihastuin Toffeeseen . Menin hakemaan riimun-narun ja talutin Toffeen karsinaan . Hain myös harjapakin ja harjailin Toffeeta ja se nautti jokaisen harjan vedosta . Seuraavaksi otin kaviokoukun ja puhdistin kaikki kaviot . Puhdistuksen jälkeen vein Toffeen siksi aikaa pesarille että saisin puhdistettua karsinan . Otin</w:t>
      </w:r>
    </w:p>
    <w:p>
      <w:r>
        <w:rPr>
          <w:b/>
          <w:color w:val="FF0000"/>
        </w:rPr>
        <w:t>id 49</w:t>
      </w:r>
    </w:p>
    <w:p>
      <w:r>
        <w:rPr>
          <w:b w:val="0"/>
        </w:rPr>
        <w:t>Posted tagged ‘Lilo &amp; Stitch ’ Jälleen on menossa vuoden onnellisin viikko : Pride-viikko ! Ihmisoikeuksien puolustaminen on aina ollut Sisaruksille sydäntä lähellä , ja Pride-kulkueeseen tulee tuttuun tapaan osallistuttua tänäkin vuonna . Sen sijaan , että olisin valinnut sen kliseisemmän vaihtoehdon ja blogannut jostain BL-sarjasta , päätin tällä kertaa koota yhteen muutamia tapauksia , joissa homoseksuaali näyttelijä on antanut äänensä homoseksuaalille hahmolle . Ei todellakaan tarvitse olla BL-fani löytääkseen HLBT-teemoja animen lisäksi myös länsimaalaisesta animaatiotuotannosta , mutta Japanikin on artikkelissa edustettuna ! Niin sitä vain on Afureko onnistunut sinnittelemään pystyssä jo täydet kaksi vuotta ! Toisen syntymäpäivänsä kunniaksi Sisarukset rupattelivat näyttelijä- ja dubbausveteraani Veikko Honkasen kanssa hänen monipuolisesta urastaan äänityön parissa . Luvassa on juttua niin vanhoista halpispiirretyistä , Disneyn klassikoista kuin Radioteatterista ! Sisarusten perheessä on aina oltu Disney-ihmisiä , ja kilpailevan Dream Works-yhtiön elokuvat tuli noteerattua vasta myöhemmällä iällä . Monet DreamWorksin elokuvista näkee vasta , kun ensi-illasta on kulunut jo jonkin aikaa . Tähän kategoriaan kuuluu myös Chris Sandersin ja Dean DeBloisin ohjaama Näin koulutat lohikäärmeesi ( How to Train Your Dragon , 2010 ) , joka perustuu samannimiseen lastenkirjasarjaan . Entinen Slapstick-seiyuuyhtyeen jäsen , kova teatterimies ja kaikin puolin huippu ääninäyttelijä Mitsuya on aiemminkin saanut kehuja Sisaruksilta , eikä suotta . Hänellä on taito tuoda käsinkosketeltavaa tunnetta hahmoihinsa . Mitsuya tuntuu olevan omimmillaan rooleissa , joissa hän pääsee revittelemään täysin päättömästi , ja tällaisessa hän loistaa myös muutaman vuoden takaisessa Kuuchuu burankossa . Ranobeihin perustuvassa psykedeelisessä animesarjassa Mitsuya esittää psykiatri Irabu Ichirouta , jolla ei itselläänkään tunnu olevan kaikki kotona . Nallenpäinen Irabu vaikuttaa täysin epäasialliselta puoskarilta , joka ei kuuntele vähääkään potilaidensa ongelmia ja hoitaa näiden mielisairauksia vain määräämällä ruiskeita , jotta saisi toteuttaa fetissiään toimenpidettä seuraamalla . Pelleilyn ja yleisen asioihin puuttumisen harhauttamat potilaat eivät kuitenkaan edes huomaa saavansa jatkuvaa , joskin hyvin epätavallista hoitoa . Vaikka Mitsuyan sekoilu on sarjassa upeimmillaan , ei pidä luulla , etteikö roolisuoritukseen sisältyisi muutakin . Ihmishahmoisena Irabu tapaa jaella kryptisiä neuvoja leikittelevään , kiusoittelevaan , suorastaan pelottavaan äänensävyyn kuin parhainkin narrihahmo . Suoraan sanoen Mitsuyan äänityöskentely roolissa on orgastista . Lisäksi kalenteri olisi täysin puutteellinen ilman Disneyn Lilo &amp; Stitchin neuroottista Pleakley -alienia . Se , että nuudelia muistuttavan avaruusolion japaninkielinen ääni on Mitsuya , ei yllätä ketään – oikeastaan se on niitä elämän yksinkertaisia itsestäänselvyyksiä , kuten se , että aurinko nousee aamulla ja laskee illalla . Pleakley on varsinainen draamakuningatar , ja Mitsuya tulkitsee hänen ailahtelevaiset tunteensa täydellisesti . Sarjan muut seiyuut ovat omalla tavallaan hyviä rooleissaan , mutta jotain alkuperäisestä jää uupumaan . Mitsuya sen sijaan sujahtaa alienin nahkoihin niin sujuvasti , ettei mitään eroa huomaakaan – korkea , nasaali äänensävy on hyvin lähellä Kevin McDonaldia . Osa ei silti ole mikään kompromissi , vaan rooli luonnistuu Mitsuyalta täysin luonnollisesti . Stitch ! -animeadaptaatio pyörii yhä , mutta roolisuoritukseen ei millään kyllästy . Alfred Hitchcock lienee elokuvaohjaajista kuuluisimpia ( ellei jopa kuuluisin ) , jolla oli tapana esiintyä lyhyesti jokaisessa työssään . Silloin tällöin kameran edessä vilahtaakin ihmisiä , jotka vaikuttavat yleensä sen toisella puolella . Myös animaatiotuotannossa ohjaajat pääsevät joskus mikrofonin ääneen , mutta vastaan on tullut muutamia tapauksia</w:t>
      </w:r>
    </w:p>
    <w:p>
      <w:r>
        <w:rPr>
          <w:b/>
          <w:color w:val="FF0000"/>
        </w:rPr>
        <w:t>id 50</w:t>
      </w:r>
    </w:p>
    <w:p>
      <w:r>
        <w:rPr>
          <w:b w:val="0"/>
        </w:rPr>
        <w:t>Miesmuisti 19.10.2011 | Erkki Porola Miesmuisti on ilmeisesti hyvin monella tavalla tulkittavissa oleva käsite . Omalla kohdallani kyseessä on vähintään katoava - jollei jo kokonaan kadonnut - luonnonvara . Perustelen näkemystäni sillä , että olen huru-ukkoiässä ; ja joka tapauksessa huru-ukkovaiheessa . Tämä hengentuote on olosuhteiden mukainen : lyhyt . Muistini mukaan ei ole kovin tavallista , että lokakuussa on raju ukonilma : jyrinää , salamoita , kovaa sadetta , ajoittain rakeina . Voin vain ihmetellä luonnon voimia - ja samalla pohdiskella : Mitä tämä tarkoittaa ? Nykyisin asioita määritellään tarkemmin . Tilastotieteily on saanut aikaan täsmällisiä ilmaisuja . Jotain ei ole tapahtunut 40 vuoteen . Aiemmin puhuttiin tapahtumista miesmuistin perusteella . Silloin aikajänne voi olla mikä tahansa , ja se olisi inhimillisempää . Ikääntymisen myötä tuntuu kuin aika kiihtyisi . Ehkä se kuitenkin johtuu vin siitä , että muistimme ei tallenna asioita enää niin tarkoin . Toisaalta me hukkaamme tavaroita ja etsiessä menee aikaa , ehkä tämäkin on sitä muistiinpanovälineiden heikompaa suorituskykyä ? Ihminen pyrkii hienostelemaan ja muistin huonoa toimimista perustellaan sillä , että viisastumisen myötä ei enää talleta niinkään sivuseikkoja . Kaikki tämä kuitenkin kertoo meille samaa kieltä , mitä apostoli Paavali puhuu jossain majanpurkajista . Mahdollisuutemme nauttia elämästä kapenevat . On paljon asioita , joita emme enää saavuttaisi vaikka tekisimme mitä . Satasen maailmanennätystä en pystyisi juoksemaan , vaikka tkisin mitä tahansa . Niinkuin maapallo pilaantuu hiljalleen elinkelvottomaksi , niin samaa tapahtuu meidän paanpäälliselle mökillemme eli kehollemme . Jumala on ihmeellinen luomistyössään . Jos olemme kiihkeästi elämässä kiinni , niin Hän napsii niitä lankoja yhden kerrallaan poikki ja , kun viimeinen lanka katkeaa on elimistömme myös tullut tiensä päähän ja luovumme uskovina siitä kiitollisina , että lunastus on käsillä . Siunausta elämääsi Erkki , samaa toivotan kaikille , jotka itseään tunnistavat näistä ajatuksista . Ilmoita häirikköviesti Lähetä minulle kopio tähän sähköpostiosoitteeseen . Erkki Porola | 20.10.2011 14:41:49 Lauri , kiitos palautteesta . Ikääntyminen jättää jälkensä . Tiedän , että tämä vaikuttaa kuluneelta kliseeltä , mutta toteanpa kuitenkin , koska itsessäni tapahtuneet muutokset ovat sen verran merkittäviä . Tuo ajan kulumisen nopeutuminen on tuttu ilmiö , vaimon kanssa ihmettelemme usein , miten " aika karkaa käsistä " . Kaikenlainen puuhastelu vie entistä enemmän aikaa . Tuo miesmuistin mainitseminen oli oikeastaan eräänlainen aasinsilta . Varsinainen asiani oli eilisillan ajankohtaan nähden poikkeuksellisen rajun ukonilman pohdiskelu . Minulle tuli mieleen sanonta " lopun ajan merkkejä " , mutta yritin kertoa sen hienotunteisesti , matalalla profiililla , koska en halua tuputtaa omia mielipiteitäni muille . Voiko olla myös niin , että flunssan iskiessä me podemme sitä paljon intensiivisemmin ja paneudumme sairastamiseen , kun silloin ei voi harrastaa mitään hauskaa . Älä Erkki kavahda tuputusta . Täytyyhän omia oivalluksiaan jollekin saada kertoa . Joka tykkää , hyötyy siitä . Jos joku ei tykkää ja ärsyyntyy , niin oisko se oma vika , kun on lukenut ? En tiä . Meidän pitää armahtaa puolisoitamme , ettemme kaikkia oivalluksiamme tuo yhteisessä kahvipöydässä koko ajan esille . Tyrttyyhän ne . Ne miettii : Ai tuota se on vunteerannu viimeset kolome päivää .. Yleensä tehdään sopimuksia paiskaamalla kättä . Minun työpaikallani kehittyi sanonta : Tehdään kättäpäähänsopimus . Se tietysti tarkoitti sitä , että esimies käskyttää ja alainen tempasee asennon ja homma on siinä . Tehdään sellanen sopimus , että ei pidetä kynttilää vakan alla , vaan annetaan sen loistaa valoa kaikelle</w:t>
      </w:r>
    </w:p>
    <w:p>
      <w:r>
        <w:rPr>
          <w:b/>
          <w:color w:val="FF0000"/>
        </w:rPr>
        <w:t>id 51</w:t>
      </w:r>
    </w:p>
    <w:p>
      <w:r>
        <w:rPr>
          <w:b w:val="0"/>
        </w:rPr>
        <w:t>Tilitoimiston blogi - Auria Yrityslaskenta Kuten tiedätte , palkanlaskenta on mahdollista hoitaa yrityksessä kahdella eri tavalla : joko itse tekemällä tai ulkoistamalla . Tässä artikkelissa annan muutamia vinkkejä molempia vaihtoehtoja ajatellen . Minä itte vai joku muu ? Meiltä aina silloin tällöin kysytään sitä , että no kumminko se palkanlaskenta nyt sitten kannattaa hoitaa . Selviydynkö siitä itse vai onko pakko ulkoistaa ? Asiat ovat tietysti aina hyvin tilanne- ja tapauskohtaisia , mutta pääsääntöisesti vastaisin tuohon kysymykseen seuraavalla tavalla : Palkanlaskenta kannattaa tehdä itse siinä tapauksessa , jos yrityksen sisällä on joku henkilö , jolta löytyy ammattitaitoa ja mielenkiintoa palkanlaskentaan sekä siihen tarvittavien tietojen /taitojen ylläpitämiseen . Vastaavasti ulkoistaminen kannattaa silloin , kun yrityksen sisällä ei ole osaamista , aikaa tai halua hoitaa sitä ja siihen liittyviä ilmoituksia omin voimin . Tietysti siinä vaiheessa , kun yrityksellä alkaa olla useita kymmeniä palkansaajia , voi olla varteenotettava vaihtoehto palkata yritykseen oma henkilö hoitamaan koko yrityksen talousasioita . Molempi parempi siis . Pääasia on se , että palkanlaskenta hoituu helposti , ajallaan ja ilman toistuvia virheitä . Kirjanpitäjän vinkit palkanlaskentansa ulkoistaneille yrittäjille Jos tilitoimistosi hoitaa yrityksesi palkanlaskennan , määrittäkää aina etukäteen yhteiset pelisäännöt siitä , minkä raamien puitteissa laskenta suoritetaan . Tämä koskee erityisesti niitä yrityksiä , jotka noudattavat jotain sovellettua työehtosopimusta . Tällöin sinun tehtäväsi yrittäjänä on antaa tilitoimistolle selkeä ohjeistus siitä , miltä soveltuvin osin työehtosopimusta noudatetaan . Kirjanpitäjä ei voi tehdä näitä päätöksiä sinun puolestasi . Perehdy itsekin oman alasi työehtosopimukseen tai sovellettuun versioon siitä . Sinunkin on hyvä olla tietoinen siitä , mistä kaikesta työntekijän ja työnantajan oikeudet/vastuut , saati sitten kulut koostuvat . Huolehdi aina siitä , että tilitoimistolle toimittamasi palkkatiedot , verokortit , yhteystiedot jne . ovat ajan tasalla . Kirjanpitäjät eivät ole selvännäkijöitä . Me emme automaattisesti tiedä sitä , jos joku työntekijöistäsi onkin nostanut omaa veroprosenttiaan . Ilmoita hyvissä ajoin palkanlaskijalle työntekijöidesi lomat tai muut arjesta poikkeavat tilanteet . Et nimittäin voi olettaa meidän pystyvän toimittamaan sinulle työntekijään liittyviä asiakirjoja tai tietoja samana päivänä , kun pyydät niitä . Toki ainahan me teemme parhaamme , mutta etenkin tilinpäätöskaudella tilitoimistoissa on ihan oikeasti T O D E L L A kova kiire . Kirjanpitäjän vinkit palkanlaskentansa itse tekeville yrittäjille Määritä kaikille työntekijöille sama palkkakausi ja palkanmaksupäivä . Helpotat omia rutiinejasi suuresti pelkästään sillä , että palkoista tarvitsee huolehtia vain yhtenä päivänä . Kesäloma-ajan palkka kannattaa sopia työntekijän kanssa maksettavaksi normaaleina palkanmaksupäivinä . Näin työntekijäkään ei joudu sellaiseen tilanteeseen , että palkkapäivien väli venyy liian pitkäksi . Hanki yrityksellesi kunnollinen palkanlaskentaohjelma . Excel-taulukot sopivat kyllä joissakin tilanteissa , mutta esimerkiksi lakisääteisten ilmoitusten tekeminen hankaloituu ihan hirvittävästi , jos niihin tarvittavat tiedot joutuu poimimaan useista eri tiedostoista . Tutustu huolella alallasi voimassaolevaan työehtosopimukseen . Esimerkiksi lomautusaikojen palkanlaskentaan liittyvät määräykset voivat vaihdella huomattavasti eri alojen työehtosopimusten välillä . Perehdy huolella ja mielellään etukäteen palkkatodistuksen tekemiseen sekä selvitä , mitä huomioitavaa TyEL-vakuutus tai muut vakuutukset tuovat mukanaan . Selvitä , onko alallasi voimassa yleissitova työehtosopimus . Se tarkoittaa sitä , että sinun on noudatettava voimassa olevaa työehtosopimusta , vaikka yrityksesi tai työntekijäsi eivät ammattiliittoon kuuluisikaan . Muistathan tarkistaa myös mitä mahdollinen TES sanoo ylityökorvauksista , lisistä , työajanlyhennyksistä , arkipyhäkorvauksista ja sairasajan palkoista ! Jäikö sinulle kysyttävää palkanlaskentaan liittyen ? Hyvää ja menestyksek</w:t>
      </w:r>
    </w:p>
    <w:p>
      <w:r>
        <w:rPr>
          <w:b/>
          <w:color w:val="FF0000"/>
        </w:rPr>
        <w:t>id 52</w:t>
      </w:r>
    </w:p>
    <w:p>
      <w:r>
        <w:rPr>
          <w:b w:val="0"/>
        </w:rPr>
        <w:t>Muut nuolenrakennustarvikkeet Nuolten rakentamiseen kannattaa käyttää ainoastaan parhaita ja koeteltuja osia . Tilausvalikoima on pieni , mutta koeteltu : kelpuutan valikoimaan ainoastaan parhaita saativilla olevia ja itse luotettaviksi havaitsemiani komponentteja : Olen käyttänyt monia sulituslaitteita ja paras kokeilemistani on ehdottomasti Bear Paw:n deluxe fletching jig . Uskon , että tämä laite muuttaa myös sinun odotuksesi sulituslaitteen toimivuuden suhteen . Laitteessa on erittän monipuoliset ja helpot säädöt . Laitteen erikoisuus on se , että sulkajako on muutettavissa peukalolla napista naksauttamalla . Lisäksi sulkajaon muuttaminen ei vaikuta kamman sijaintiin nuolen pituuden suhteen ( eri jakoasetuksilla aina sama sormitila sulituksen takana ) . Laitteen mukana tulee suora kampa ja lisävarusteina on saatavilla muun muassa : sarjajalusta ( useita sulituslaitteita rinnan ) helical-kammat ( vasen ja oikea ) Sulituslaitetta saa kauttani hintaan 47,00 € . Suliksi kelpuutan ainoastaan parhaat luonnonsulat . Valikoimaan kuuluvat BearPaw:n tuotteet . Värivalikoimassa pyrin pitämään kaikki yleisesti käytetyt värit : valkoinen keltainen ( yksivärinen ja barred ) chartreuse / fluori-keltainen ( yksivärinen , barred ja zebra ) oranssi ( yksivärinen , barred ja zebra ) punainen ( yksivärinen , barred ja zebra ) purppura ( yksivärinen , barred ja zebra ) musta Valmiiksi muotoon leikattujen sulkien malli on kilpileikkaus . Varastokoot ovat 3 ja 4 tuumaa . Erillistilauksena saadaan hankittua myös muita muotoja tai kokoja . Lyhentämättömät luonnonsulat maksavat 0,5 – 2,00 € kpl . Hyvästä sulasta saa yleensä kaksi hyvälaatuista neljän tuuman tai kolme kolmen tuuman sulkaa . Säästät siis merkittävästi , jos leikkaat sulkasi itse . Kenttäkärjet ovat BearPaw:n tuotantoa . Kenttäkärkiä löytyy seuraavia kokoja ja painoja : 5/16″ , 70 , 80 , 100 ja 125 grainia 11/32 ″ 100 , 125 grainia ( erillistilauksena myös muita painoja ) kenttäkärkien hinnat ovat 0,42 -0,52 € kpl Bluntit tulevat BearPaw:lta , hinta noin 1,5 €/kpl . Adapterit ovat joko TopHat- , PDP:n tai 3-Riversin malleja . Adapterien hinnat vaihtelevat valmistajasta riippuen 1,5 – 2,5 €/kpl . Liimattavat metsästyskärjet ovat pääosin Magnuksen valmistetta ( erityisesti kaksileikkuiset ) . Kelpuutan valikoimaan myös MA3:t , Stossit , Woodsmanit ja Zwickeyt – näitä tosin joutunee odottamaan hieman pidempään . Kaksileikkuisia kärkiä varastossa on Magnukselta : 5/16″ 80 grs , 110 grs ( kaksileikkuisia ) 11/32 ″ 100 grs ( kaksileikkuisia ) , 125 grs Varastossa olevien leikkureiden hinta on 6,50 €/kpl Muut leikkurit erillistilauksena . Stossilla on ollut toimitusvaikeuksia . Kolmileikkuisia en pidä varastossa . Niitä saa erillistilauksena . Suosittelen Magnuksen snuffereita ja buzzcuteja ( jälkimmäinen edellyttää adapteria ) , MA3:a sekä Woodsmaneja . Valkoimaani kuuluvat seuraavat nokit : BJ SNAP ON Arizona Z-nock Bearpaw Classic Nokkien hinnat ovat 0,19 – 0,20 € kpl ( hinta riippuu tilausmäärästä ) BearPaw classic BJ Snap-on Varastossa olevat nokkikoot ovat 5/16″ ja 11/32 ″ eri väreissä . Erillistilauksena saa myös muita kokoja ja nokkeja . Sulitusliimoja en pidä valikoimassa . Sulitusteippejä allekirjoittaneen kautta löytyy Bearpaw:lta . Myös erilaisia pikaliimoja on valkoimassa . Kärkien kiinnittämiseen käytettäviä laadukkaita kuumaliimoja saa monista liikkeistä .</w:t>
      </w:r>
    </w:p>
    <w:p>
      <w:r>
        <w:rPr>
          <w:b/>
          <w:color w:val="FF0000"/>
        </w:rPr>
        <w:t>id 53</w:t>
      </w:r>
    </w:p>
    <w:p>
      <w:r>
        <w:rPr>
          <w:b w:val="0"/>
        </w:rPr>
        <w:t>Uutiset , 30.9.2011 Kiinalla entistä monipuolisempi vaikutus Afrikkaan Afrikan kehityspankin mukaan Kiinan ja Afrikan suhteet ovat tasapainottuneet . Kiina osallistuu merirosvouden torjuntaan nyt Länsi-Afrikassa . Kiinalainen kännykkäyritys haluaa valloittaa Afrikan . Kiina rakennuttaa vesi- ja aurinkovoimalan Zimbabween . Afrikan sarveen hätäapua ja satelliitteja Kiinasta . The Citizen ( Tansania ) : Afrikan kehityspankin mukaan Kiinan ja Afrikan suhteet ovat tasapainottuneet Kiinan vaikutus Afrikassa on kahtalainen . Esimerkiksi Etiopian ja Kiinan välinen kauppa on kasvanut vuosien 2002 ja 2008 välillä sadasta miljoonasta dollarista 860 miljoonaan , minkä seurauksena jotkut paikalliset kenkä- ja tekstiilitehtaat ovat joutuneet lopettamaan , koska ne eivät ole pystyneet kilpailemaan halpojen kiinalaistuotteiden kanssa . Toisaalta Etiopian viranomaiset ovat ryhtyneet valvomaan kiinalaistuotteiden laatua ennen maahantuontia , mikä on ajanut monet keskisuuret etiopialaisyritykset panostamaan laatuun ja uusiin laitteisiin . Se on puolestaan lisännyt niiden kilpailukykyä . Afrikan kehityspankin tuoreen raportin mukaan Afrikan ja Kiinan väliset taloussuhteet ovat murroskohdassa , jossa Kiinan tekemät investoinnit alkavat tuottaa tulosta . Se myös paljastaa suhteiden tasapainottuneen niin , että Afrikan mailla on päätöksissä enemmän sananvaltaa . Raportin mukaan käsitys , jonka mukaan Kiina on kiinnostunut vain Afrikan raaka-aineista ja luonnonvaroista , ei pidä paikkaansa , vaan suhteet ovat viime vuosina laajentuneet kehityskysymyksiin , kuten ilmastoon , ruokaturvaan ja energiaan . Africa Review : Kiina tukee merirosvouden torjuntaa Beninin rannikolla Kiina on myöntänyt Beninille 34 miljoonaa dollaria avustuksia ja lainoja , joista suurin osa on tarkoitettu merirosvouden ehkäisyyn . Tämän vuoden aikana merirosvot ovat hyökänneet maan rannikolla jo 19 aluksen kimppuun . Vielä viime vuonna merirosvoutta ei esiintynyt alueella lainkaan . Kansainvälistä meriturvallisuutta seuraavan järjestön mukaan Länsi-Afrikan rannikosta saattaakin tulla uusi merirosvouden keskus . AllAfrica : Kiinalainen kännykkäyhtiö haluaa vallata Afrikan markkinat Kiinalainen Tecno tähtää Afrikan johtajaksi matkapuhelinmarkkinoilla tuomalla myyntiin kohtuuhintaisia , internet-yhteyksillä varustettuja kännyköitä . Tecnon puhelimet ovatkin jo saavuttamassa suurta suosiota Keniassa . Yhtiö haluaa myös parantaa kiinalaisten puhelimien huonoa mainetta tarjoamalla käyttäjille koko maan kattavan palveluverkoston ja puhelinneuvontaa . Seuraavien kuukausien aikana yhtiö aikookin vetää Keniassa aggressiivisen markkinointikampanjan , jonka aikana se pyrkii saamaan ainakin kaksi miljoonaa uutta asiakasta . The Herald ( Zimbabwe ) : Kiina panostaa Zimbabwen koulu- ja energiasektoreille Kiinan Zimbabwen suurlähettilään Xin Shunkangin mukaan maiden väliset kauppasuhteet ovat vahvistuneet merkittävästi . Kiina on rakennuttanut Zimbabween viime aikoina muun muassa kouluja ja sairaalan , ja suunnitteilla on uusia kouluja ja pienoisvesivoimala , aurinkovoimala ja porakaivoja . Maa on myös antanut ruoka-apua 14 miljoonan dollarin verran Zimbabwen kuivuudesta seurannutta ruokapulaa poteville . Kiinan hallitus on myöntänyt 82 miljoonalla dollarilla hätäapua Afrikan sarven kuivuuden uhreille . Ensimmäinen ruoka-apulasti lähti Afrikkaan syyskuun alussa . Sen lisäksi Kiina on tarjonnut satelliittipalveluita Afrikan maille , jotta nämä saisivat ajantasaista tietoa kuivuudesta ja sen vaikutuksista . Global.finland.fi on ulkoministeriön kehitysviestinnän verkkojulkaisu , joka käsittelee kehityskysymyksiä eri näkökulmista . Kirjoittajan nimellä varustetut artikkelit edustavat yksinomaan kirjoittajan kantaa .</w:t>
      </w:r>
    </w:p>
    <w:p>
      <w:r>
        <w:rPr>
          <w:b/>
          <w:color w:val="FF0000"/>
        </w:rPr>
        <w:t>id 54</w:t>
      </w:r>
    </w:p>
    <w:p>
      <w:r>
        <w:rPr>
          <w:b w:val="0"/>
        </w:rPr>
        <w:t>Mielipide HARLEY-DAVIDSON XR1200X :sta Sen käyttäjät pitivät tuotetta HARLEY-DAVIDSON XR1200X hyvin käyttäjäystävällisenäKeskivertoisesti he pitivät sitä enemmän luotettavana kuin kilpailijoitaan. , Tässä kohteessa on yksimielisyys Jos sinulla on ongelma tai haluat apua Diplofix keskustelupalsta voi auttaa valitsemaan HARLEY-DAVIDSON XR1200X ja toisen tuotteen välillä Sen käyttäjät antoivat erittäin hyvät pisteet suorituskyvystä . , Ja monet jakavat saman mielipiteen Erittäin halpa Varmista tuotteen HARLEY-DAVIDSON XR1200X yhteensopivuus #käyttöoppaasta ennen ostoa Helppokäyttöinen Käyttäjät ovat kysyneet seuraavia kysymyksiä : Onko XR1200X helppo käyttää ? 96 käyttäjät vastaukset kysymyksiin ja tuotteen sijoitukset asteikolla 0-10 . Sijoitus on 10/10 jos HARLEY-DAVIDSON XR1200X on hyvin käyttäjäystävällinen . Keskiarvo pisteet mielipiteiden jakautumisesta on 7.78 ja tavallinen ero on 2.14 Korkea suorituskyky Käyttäjät ovat kysyneet seuraavia kysymyksiä : Onko XR1200X erittäin suorituskykyinen ? 96 käyttäjät vastaukset kysymyksiin ja tuotteen sijoitukset asteikolla 0-10 . Sijoitus on 10/10 jos HARLEY-DAVIDSON XR1200X on toimialallaan paras tekniseltä tasoltaan , tarjoaa parasta laatua tai tarjoaa suurinta sijoitusta ominaisuuksissaan .</w:t>
      </w:r>
    </w:p>
    <w:p>
      <w:r>
        <w:rPr>
          <w:b/>
          <w:color w:val="FF0000"/>
        </w:rPr>
        <w:t>id 55</w:t>
      </w:r>
    </w:p>
    <w:p>
      <w:r>
        <w:rPr>
          <w:b w:val="0"/>
        </w:rPr>
        <w:t>Baccarat on erittäin helppo pelata . Kun opit on helppo muistaa ja voit tuntea täysin mukava istuu tahansa baccarat-pöydässä tai mini baccarat-pöydässä kasinolla tai pelata verkossa . Joissakin kasinoissa pelaajat voivat pelata peliä ilmaiseksi ennen kuin pelaat oikealla rahalla . Pelaajat tarjotaan 3 vedonlyönti vaihtoehtoja . He voivat lyödä vetoa pankkiirin tai pelaajan käsi tai solmio . He yrittävät ennustaa voittajaa . Kaksi korttia jaetaan pelaajalle ja pankkiiri . Yksi kädet voittavat . Pelaaja , joka on ennustettu tulos oikealla on voittaja ja hän on maksanut jopa rahaa . Jopa raha on 1:1 . Voitat summa vedon ja voit myös pitää vedon . Jos vetoa tie ja se osoittautuu yksi , olet maksanut 8-1 . Tavoitteena teidän kahden kortin käsi on yrittää saada yhteensä joka on liki 9. Kortit ovat eriarvoisia . 10s ja kasvot kortit ovat arvottomia . Se on 0 . Kortit 2through 9 ovat arvoltaan niiden nimellisarvo . Mutta tärkein ominaisuus Baccarat on että käsi voi koskaan mennä nurin , sillä jos koko on kaksinumeroinen luku ensimmäinen numero otetaan pois . Jos lisätään arvot pois kaikki kortit ja se on esimerkiksi 15 , te vähennä 10. Käsi koko on vain 5. Siinä tapauksessa koko ensimmäisen kortit on 8 tai 9 , tämä käsi kutsutaan luonnon ja tämä käsi voittaa automaattisesti . Jos molemmat kädet ovat luonnollisia , niin se on tie . Jos kokonaisarvo ei ole luonnollinen voittaa joko käsin , toinen kortti vedetään jokaista käden määrittää voittajan . Ne , jotka voittaa pankkiiri käden veloitetaan 5 prosenttia komissiolle kasino . 80 dollaria ilmaiseksi ! InterCasino on maailman ensimmäinen ja paras online casino ! Olemme myös Top Online Casino - kuten äänesti lukijat Gambling Online Magazinen kolmena peräkkäisenä vuotena . Perustettu vuonna 1996 , ensimmäisen oikean rahan veto asetettiin saman vuoden marraskuussa ja neljän vuoden kuluessa , InterCasino oli säännöllisesti toivottaa noin 300000 pelaajaa . Tiedämme vielä uskollisuus monet niistä alkuperäisen pelaajia - joka on jotain olemme poikkeuksellisen ylpeitä . Teemme kovasti työtä varmistaakseen , että kaikki pelaaminen tapahtuu 100 % turvallinen ympäristö ja 97,5 % voittosumman , pelaajat ovat voittaneet yli $ 3 miljardia euroa vuodesta aloitimme kasino . Klikkaa alla olevia linkkejä selvittää , miksi niin monet online-pelaajille valitsevat pysyä InterCasino - aidoimman online-pelaamista kokemus nykyisin Web . Yli 70 kasinopelejä : monen pelaajan pelejä , progressiivinen jackpot pelejä . Reaaliaikainen chat . 3D-renderoidut grafiikka ja digitaalinen ääni . Vapaa ja helppoja päivityksiä . Monikanava-tukea . Täydellinen peli turvallisuus . Taattu tilin turvallisuus . Players Club ja muita palkintoja ohjelmia . 24 tuntia / 7 päivää viikossa ilmainen tekninen tuki / asiakaspalvelu . Tietoja Baccarat Baccarat on korttipeli , joka jaetaan siitä kenkä , joka pitää hallussaan 6-8 kansien useimmissa kasinoissa . Reel Deal Casino on 6 kansilla . Ennen kädet jaetaan , sinun täytyy asettaa panoksesi joko " pelaaja " " pankkiiri " tai " Tie " veto . Winning lyötyjä vetoja " Player " pay 01:01 . Winning lyötyjä vetoja " pankkiiri " pay 01:01 , mutta siellä on 5 % provisio että kasino vie ulos . " Tie " veto maksaa 09:01 jos voittanut .</w:t>
      </w:r>
    </w:p>
    <w:p>
      <w:r>
        <w:rPr>
          <w:b/>
          <w:color w:val="FF0000"/>
        </w:rPr>
        <w:t>id 56</w:t>
      </w:r>
    </w:p>
    <w:p>
      <w:r>
        <w:rPr>
          <w:b w:val="0"/>
        </w:rPr>
        <w:t>mopo/traktorikortti En tiedä kuuluuko tämä aihe tänne , mutta kuinpa paljon ennemmin omia synttäreitä voi mennä mopokouluun ? ! Tarvin tän tiedon nopeesti jos joku voisi auttaa . Oon varmaan vähä nolo mutta en löytänyt mopokoulun sivuilta tätä tietoa , muualta en ole alkanut kännykällä kattelemaan .... :) En tiedä kuuluuko tämä aihe tänne , mutta kuinpa paljon ennemmin omia synttäreitä voi mennä mopokouluun ? ! Tarvin tän tiedon nopeesti jos joku voisi auttaa . Oon varmaan vähä nolo mutta en löytänyt mopokoulun sivuilta tätä tietoa , muualta en ole alkanut kännykällä kattelemaan .... :) Rakkausstoorit Uninen vesipeto Olimme lämpimänä päivänä ihastukseni kanssa rannalla . Siellä ei ollut muita , joten hyppelimme vaatteet päällä veteen , roiskimme vettä toistemme päälle , ongimme ja heittelimme sorsille pullanpalasia . Lopulta kesken jutustelun ihastukseni nukahti syliini . Se oli mahtava tunne . Kun hän heräsi , kävimme ostamassa jäätelöt , ja saatoin hänet kotiin . josrannallehaluatmennänyt Megamokat Pyhä peli Olin kaverini kanssa hakemassa riparimerkintää jumalanpalveluksesta . Papin puhe oli tylsä , joten päätin ladata puhelimeeni pelin . Kun lataus oli valmis , pelin musiikki räjähti soimaan täysillä . Painoin lukitusnäppäimestä , jolloin ruutu pimeni ja musiikki loppui . Kaikki ympärillämme katsoivat minua , jopa pappi lopetti hetkeksi puhumisen . Kaverini sanoi , että jos painan uudestaan lukitusnapista , näyttö aukeaa , mutta musiikki ei jatku . Tottelin , ja musiikki räjähti uudelleen soimaan . Lopulta sain sen vaiennettua . En ole koskaan saanut niin paljon vihaisia katseita kuin silloin . kirkonrotta Neroudet Kauneudella ei ole mitään tekemistä ulkonäön kanssa . Kauneus on sitä , että on sinut itsensä kanssa , eikä välitä toisten mielipiteistä . luvinglife Salainen palvelu Luettuani salaista palvelua , alan tehdä asioita , joita sinne kirjoittaneet tekevät . Esimerkiksi pesen hiukset kylmällä vedellä ja teen samalla jumppaliikkeitä , kuten eräs kirjoittaja . Juttuja on hauska lukea ja tehdä !</w:t>
      </w:r>
    </w:p>
    <w:p>
      <w:r>
        <w:rPr>
          <w:b/>
          <w:color w:val="FF0000"/>
        </w:rPr>
        <w:t>id 57</w:t>
      </w:r>
    </w:p>
    <w:p>
      <w:r>
        <w:rPr>
          <w:b w:val="0"/>
        </w:rPr>
        <w:t>Taloustilanne puhutti Tili- ja veropäivillä Julkaistu 29.1.2009 Taloushallinnon ammattilaisten vuoden päätapahtuma Tili- ja veropäivät kokosi 19.–20. tammikuuta yhteen alan parhaat osaajat . Finlandia-talossa Helsingissä järjestettävien päivien ohjelma rakentui tilitoimistoalan ajankohtaisimmista teemoista . Pääaiheina olivat taloussuhdanteiden heittelyt ja taloudellisten ongelmien havaitseminen sekä uusi verotilijärjestelmä ja sen vaikutukset alan ammattilaisten arkeen .</w:t>
      </w:r>
    </w:p>
    <w:p>
      <w:r>
        <w:rPr>
          <w:b/>
          <w:color w:val="FF0000"/>
        </w:rPr>
        <w:t>id 58</w:t>
      </w:r>
    </w:p>
    <w:p>
      <w:r>
        <w:rPr>
          <w:b w:val="0"/>
        </w:rPr>
        <w:t>Omaishoidon tuella tarkoitetaan omaishoidon tuesta annetun lain mukaan vanhuksen , vammaisen tai sairaan henkilön hoidon ja huolenpidon järjestämistä kotioloissa omaisen tai muun hoidettavalle läheisen henkilön avulla . Omaishoidontuen jakamisen priorisointi AOA 24.11.2010 Dnro 1863/4/09 Apulaisoikeusasiamies totesi , että omaishoidon tuki on kunnan lakisääteinen tehtävä , jonka järjestämisestä kunnan tulee huolehtia kunnan talousarviossa omaishoidon tukeen varattujen määrärahojen puitteissa . Kunnan sosiaalihuollosta vastaava toimielin vahvistaa omaishoidon tuen myöntämisperusteet omaishoidon tukea koskevien säännösten sallimissa rajoissa . Kunnan ns. yleinen järjestämisvelvollisuus velvoittaa kunnan järjestämään lakisääteisiä palveluja ja tukitoimia asukkailleen ja myös varaamaan kulloiseenkin tarkoitukseen talousarviossaan riittävän määrärahan . Apulaisoikeusasiamiehen mukaan tilanteessa , jossa varatut määrärahat eivät riitä kaikille tuen myöntämisedellytykset täyttäville , kunta voi tarvittaessa kohdentaa tarkoitukseen varaamiaan määrärahoja ja järjestää palveluja määrittelemässään etusijajärjestyksessä , kuitenkin siten , että tässä etusijaan asettamisjärjestyksessä otetaan huomioon perustuslain 6 §:n vaatimus siitä , että ketään ei saa ilman hyväksyttävää perustetta asettaa eri asemaan mm. terveydentilan , vammaisuuden tai muun henkilökohtaisen syyn perusteella . Kunta voi tällöin kohdentaa määrärahat kaikkein vaikeimmassa asemassa oleville hakijoille ( KHO 7.2.2002 T 268 ) . Tällöinkin edellytyksenä on , että kunta ei ole rikkonut yleistä järjestämisvelvollisuuttaan , toisin sanoen se on varannut tarvetta vastaavalla tavalla riittävät määrärahat kyseessä olevaan palveluun . Hämeenlinnan HAO 30.5.2008 nro 08/0342/4 Tapauksessa hallinto-oikeus kumosi viranhaltijan päätöksen ja palautti asian toimielimelle uudelleen käsiteltäväksi . Tapauksessa viranhaltija ja toimielin oli hylännyt omaishoidon tukea koskevan hakemuksen koska hakijan hoitoisuus ei täyttänyt kunnan omaishoidon tuen myöntämiseen vahvistamia perusteita . Hallinto-oikeus katsoi , että toimielimen vahvistamat omaishoidon tuen myöntämisperusteet täydensivät lain säännöksiä ja olivat soveltamisapuvälineenä tilanteessa , jossa kaikille lain asettamat edellytykset täyttäville henkilöille ei voitu määrärahojen vähäisyydestä johtuen myöntää omaishoidon tukea . Hallinto-oikeus totesi kuitenkin , että viranhaltijan tai toimielimen päätösperusteluissa ei ollut viitattu käytettävissä olevien määrärahojen riittämättömyyteen ja hakijoiden keskinäiseen vertailuun tällä perusteella . Hallinto-oikeus katsoi , että toimielin ei voinut hylätä hakijan hakemusta käyttämillään perusteilla . Omaishoidon tuen myöntämisedellytykset Omaishoidon tukea voidaan myöntää omaishoitolain 3 §:n mukaan , jos henkilö alentuneen toimintakyvyn , sairauden , vamman tai muun vastaavanlaisen syyn vuoksi tarvitsee kotioloissa hoitoa tai muuta huolenpitoa . Hämeenlinnan HAO 30.5.2008 nro 08/0341/4 Hallinto-oikeus katsoi , että sosiaalilautakunnan tulee aina tuesta päättäessään tutkia , täyttääkö hoidettava laissa säädetyt edellytykset tuen saamiselle ja onko hänen avun ja hoidon tarpeensa kokonaisuutena arvioiden ja muihin hakijoihin verrattuna sellainen , että hänelle määrärahojen puitteissa voidaan tuki myöntää . Hallinto-oikeus katsoi edelleen , että hylätessään hakijan hakemuksen viranhaltijan ja lautakunnan päätösperusteluissa ei oltu viitattu käytettävissä olevien määrärahojen riittämättömyyteen ja hakijoiden keskinäiseen vertailuun tällä perusteella . Helsingin HAO 31.1.2007 nro 07/0133/6 Tapauksessa viranhaltija oli hylännyt hakemuksen omaishoidon tuesta , koska omaishoidon tuen myöntämisen tulee pohjautua hoidon vaativuuteen ja sitovuuteen . Säännöllinen kahden viikon intervallihoito kuukaudessa vapautti päätöksen perustelujen mukaan hoitajan sitovasta hoitotyöstä . Tapauksessa hoidettava oli kaksi viikkoa Kaunialan sotainvalidien kuntoutuksessa maalis- , touko- , kesä- , marras- ja joulukuussa . Intervallihoidossa henkilö ei ollut huhti- , heinä- , syy</w:t>
      </w:r>
    </w:p>
    <w:p>
      <w:r>
        <w:rPr>
          <w:b/>
          <w:color w:val="FF0000"/>
        </w:rPr>
        <w:t>id 59</w:t>
      </w:r>
    </w:p>
    <w:p>
      <w:r>
        <w:rPr>
          <w:b w:val="0"/>
        </w:rPr>
        <w:t>Yhdysvaltain keskuspankin koronlaskun aiheuttama euforia jäi lyhytaikaiseksi . Sen tilalle on tullut skeptisyys siitä , että mitä nyt , kun rahan kustannus on viety joulukuusta 2000 ja 6,5 prosentin korosta 5,25 prosenttiyksikköä alaspäin eli 1,25 prosenttiin . Keskuspankin ekonomistien tunnelmat Yhdysvaltain taloudesta ovat sellaiset , että nyt lähestytään Japanin syndroomaa . Nyt markkinat epäsuorasti ja IMF suorasukaisemmin painostavat Euroopan unionia tekemään vastaavanlaisia " korjauksia " . Itse IMF korjasi kasvuennustettaan vielä kerran alaspäin eurooppalaisen talouden suhteen . Näin ollen ennuste on tällä hetkellä vain 0,75 % vuodelle 2002 . " Luottolama uhkaa Saksaa ja USA:ta " . Tällä kuvaavalla otsikolla uutisoi Helsingin Sanomat eurooppalaisen talouden lähitulevaisuuden näkymistä . Tilastotiedot ovat mykistäviä . Uusi vitsaus koettelee Saksan taloutta lamaan vaipumisen ja budjettiepävakauden jälkeen . Sen nimi on luottolama , ja Japanin riesan seurauksilta ei voi lehden mukaan mikään maa välttyä . Muistakaamme , että Argentiinan vallankumous alkoi sitten , kun pankit jäädyttivät tallentajien säästöt . Euroopassa ei olla sillä tasolla ainakaan vielä . Luottolama on pääekonomisti Timo Lindholmin mukaan " tilanne , jossa pankit eivät pysty lisäämään luotonantoa niin paljon kuin talouden kannalta olisi kohtuullista " . Silloin yritykset eivät pysty investoimaan , ja lama pahenee entisestään . Amerikassa monet pankit ovat kiristäneet jo luotonantonsa ehtoja , ja Saksassa pienyrittäjien , jotka työllistävät 60 prosenttia työvoimasta , on hankala saada lainoja . Tämä tilanne on jo kestänyt kapitalismin kannalta kohtuuttoman pitkään . Osakekurssit ovat romahtaneet , esim. HypoVereinsbankin kurssi lähes 60 % tänä vuonna , ja tuhannet pankkitoimihenkilöt ovat joutuneet kortistoon . Luottotappiot nousevat tänä vuonna Yhdysvaltain ja Euroopan pankeissa 130 miljardiin dollariin . Summa on huikea , neljä kertaa enemmän kuin koko Suomen valtion budjetti . Yhdysvaltain toiseksi suurin pankki JP Morgan kirjasi 834 miljoonaa dollaria tappioita , neljä kertaa enemmän kuin viime vuonna . Romahdus oli 91 prosentin luokkaa , mikä saa omaa pääomaa haihtumaan taivaan tuuliin . Asiantuntijat arvioivat Saksassa noin 40 000 yrityksen menevän konkurssiin tänä vuonna ja 60 000:n ensi vuonna . Suuryritykset tulevat perässä . Monet ihmiset uskovat , että enää ei ole Suomi , vaan Saksa , jota voi nimittää Euroopan Japaniksi .</w:t>
      </w:r>
    </w:p>
    <w:p>
      <w:r>
        <w:rPr>
          <w:b/>
          <w:color w:val="FF0000"/>
        </w:rPr>
        <w:t>id 60</w:t>
      </w:r>
    </w:p>
    <w:p>
      <w:r>
        <w:rPr>
          <w:b w:val="0"/>
        </w:rPr>
        <w:t>heinäkuu 27 , 2010 KOKOOMUS NOSTAA SUOMEN SUOSTA KAIVAMALLA MAATA JALKOJEN ALTA ? http://www.ts.fi/online /mielipiteet/lukijoilta/148859.html Kokoomuksen uskollinen EK:ta ja liike-elämän trusteja ja kartelleja suosiva politiikka osoittaa tässäkin kirjoituksessa että vitsit ovat vähissä .Veronkevennyksiä lupaillaan , vaikka Suomessa lapsetkin tietävät että veronkorotuksia on tulossa . Porvarihallitus on keventänyt verotusta mutta harva huomaa että se ottaa toisella kädellä pois minkä toisella jakaa . Palvelumaksut kuuluvat oikeistolaisen yhteiskunnan luonteeseen ja niitä he mielellään aina korottavat .Kansa on opetettu vihaamaan veroja mutta piiloverotuksen se tuntuu nielevän mukisematta .Turussa esimerkiksi Turku-Energia joka on kaupungin kokonaan omistama osakeyhtiö kerää suuria voittoja ylihinnoitellusta sähköstä .Tämä on toinen esimerkkini piiloveroista palvelumaksujen lisäksi . Kokoomuksen ideologiaan ei sovi että kansa päättäisi asioistaan . Se tukee kaikessa suuryrityksiä ja sortaa pieniä .Pienet yritykset ovat pakotettuja ketjuuntumaan jonkin Trustin osaksi jos ne haluavat elää .Systeemi suosii suuria pääomia jotka ostavat pienet itsenäiset toimijat pois markkinoilta .Kansalaisen , yrittäjän ja työläisen , on mahdotonta parantaa asemaansa tässä hierarkiassa-ainakaan rehellisillä konsteilla se ei onnistu . Kokoomuksen uusliberalistiset opit ja niiden toteuttaminen käytännössä on syönyt Suomen hyvinvoinnin .Kun Kokoomus puhuu hyvinvointiyhteiskunnasta he tarkoittavat yhteiskuntaa jossa muutamilla menee hyvin , mutta suuri tavallisten ihmisten joukko maksaa nämä juhlat . Terveydenhuollon yksityistäminen tarkoittaa sitä että jotkut maksavat siitä jopa hengellään-köyhät kuolevat nuorina tutkimustenkin mukaan . Sen sijaan että jatkettaisiin rikkaiden suosimista ja köyhien kyykyttämistä on meillä toinenkin mahdollisuus.Voimme korjata uusliberalismin virheitä ja tasoittaa tuloeroja kuten hyvinvointivaltiossa teimme.Suomen suurin saavutus historiansa aikana oli hyvinvointivaltio-ei oligarkia . Parempi Suomi on mahdollinen , mutta Kokoomuksen konsteilla se ei synny . heinäkuu 24 , 2010 POLITIIKAN ON OLTAVA SELKEÄÄ JA VASTUULLISTA Olen usein sosiaalisista medioista ammentanut virikkeitä kirjoituksiini .Niin tälläkin kertaa .Keskustelin Janne Kejon kanssa Facebookissa ja hän kertoi kyselystä jossa haluttiin tietää mitkä kysymykset ratkaisevat puoluevalintasi .Kysely oli Iltalehdessä ja Janne vastasi näin : 1 ) On muistettava , että talous on ihmistä varten , ei päinvastoin . 2 ) On huomattava , että julkisen sektorin on halvempi työllistää kuin yksityisen , koska julkisen sektorin menot pienenevät kun työttömyys pienenee . 3 ) On otettava vastuu päättämisestä eikä piilouduttava ” markkinoiden ” selän taakse . 4 ) On palautettava mieliin , että järjestäytyneen yhteiskunnan tarkoitus on tarjota turvallinen ja tyydyttävä elinympäristö kaikille , ja auttaa nimenomaan heikoimpia . 5 ) Pitää muistaa , että yhteiskunta ei ole liikeyritys , eikä sitä niinollen voi johtaa liikeyritysten johtamisoppien mukaisesti . Mielestäni ylläolevaan on selkeästi koottu vasemmistolaisen , kansalaislähtöisen politiikan tavoitteita .Tuon listan avulla voi jo kuka tahansa nähdä vasemmistolaisuuden sisään ja nähdä myös että se on selkeä ja vahva vaihtoehto uusliberalismille jota kuvaa hyvin Björn Wahlroosin lausahdus :”Yrityksen ainoa tehtävä on tuottaa omistajalleen voittoa . ” Olemme kaikissa Suomen kunnissa joutuneet näkemään miten kuntapalveluja yksityistetään ja julkista taloutta eli yhteiskuntaa rapautetaan muuttamalla kaikki bisnekseksi .Lapsi menee pesuveden mukana tällä touhulla jonka motiivina on myydä mahdollisimman paljon .Eikä silläkään tunnu olevan väliä kuka tavaran omistaa .Poliittisilla päätöksillä omistusoikeus siirretään jollekin keinottelijalle ja lopputuloksena on että veronmaksajat ostavat jo omistamansa tuotteen toiseen kertaan palvelumaksuina .Kokoomuksen veronkevennykset ovatkin kuin internetin ilmaiset lahjat-tulevat todella kalliiksi . Yhdysvalloissa on jo kaupunki joka on ulkoistanut kaikki toimintansa poliisia</w:t>
      </w:r>
    </w:p>
    <w:p>
      <w:r>
        <w:rPr>
          <w:b/>
          <w:color w:val="FF0000"/>
        </w:rPr>
        <w:t>id 61</w:t>
      </w:r>
    </w:p>
    <w:p>
      <w:r>
        <w:rPr>
          <w:b w:val="0"/>
        </w:rPr>
        <w:t>Yhteystiedot : Tervetuloa ruotsinkielisten asioiden sivuille ! Helsingin yliopisto on virallisesti kaksikielinen . Yliopisto antaa opetusta ja myöntää tutkintoja lain mukaan suomeksi ja ruotsiksi ( Yliopistolaki 558/2009 ) . Me ruotsinkielisissä asioissa yliopiston keskushallinnossa koordinoimme ja kehitämme yliopiston kaksikielistä toimintaa . Tämä näkyy käytännössä siten , että luomme uusia aloitteita ja toiminta-alueita vahvistaaksemme yliopiston toimivaa kaksikielisyyttä sekä edistämme yhteiskunnallista vuorovaikutusta kaksikielisen yliopiston näkökulmasta . Jokaisella kampuksella on ruotsinkielinen kampuskoordinaattori , joka koordinoi ja kehittää kampuksen kaksikielistä toimintaa .</w:t>
      </w:r>
    </w:p>
    <w:p>
      <w:r>
        <w:rPr>
          <w:b/>
          <w:color w:val="FF0000"/>
        </w:rPr>
        <w:t>id 62</w:t>
      </w:r>
    </w:p>
    <w:p>
      <w:r>
        <w:rPr>
          <w:b w:val="0"/>
        </w:rPr>
        <w:t>Flourish » Sivu 27/27 » Jolie Olin puhumassa eräässä tilaisuudessa , jossa pyydettiin paljastamaan kuulijoille jokin oma unelma . Aihe vaikutti ensin aika simppeliltä , sillä käsittelen unelmia ja tavoitteita jatkuvasti sekä itsekseni että asiakkaitteni kanssa . Vaikka unelmointi on lempipuuhaani , siitä puhuminen ( varsinkaan julkisesti ) ei kuitenkaan osoittautunut yhtä helpoksi . Ensin mieleen putkahteli sellaisia asioita , kuten kauniimmin sisustettu koti , isompi keittiö , uusi tietokone , sapattivuosi Välimerellä , kirjan kirjoittaminen , jne . Mutta jotenkin nämä tuntuivat vähän pinnallisilta . Toisaalta totesin myös , että moni aiempi haaveeni oli jo toteutunut ja niistä oli tullut arkipäivää , jopa arkipäiväisiä ilman että olin edes huomannut asiaa ! Jäinkin miettimään , mitä todelliset unelmani ovat , mikä johti ajatukseen siitä , mitä unelmat ylipäätään ovat ? Unelmia vai unelmointia ? Päivittäin mielessämme vilahtelee lukuisia ajatuksia siitä , että sit ku mulla olis sitä tai saisin ton tai pääsisin sinne … Nämä eivät varsinaisesti ole unelmia tai edes haaveita , vaan tarpeita . Tarpeet voivat olla pysyviä , kuten ruoka ja ravinto , turvallisuus , sosiaaliset suhteet jne . Nämä liittyvät perustarpeisiimme selvitä hengissä ja jatkaa sukua . Mutta hetkellisempiä haluja ja tarpeita syntyy myös jatkuvasti ympäristön virikkeiden , mainosten , vertailun tai hetkellisen tyytymättömyyden herättämänä . Keskellä huhtikuista räntäsadetta ja kasautuvia dead lineja itse kukin alkaa unelmoida sapattivapaasta Välimerellä . Heinäkuun kuulaassa kesäillassa järven rannalla tämä unelma tuntuu jo haalealta . Se oli unelmointia , joka auttoi sietämään takatalvista kiirepäivää . Myös nämä päivittäiset haaveet ja vaihtuvat päiväunelmat ovat tärkeitä . Ne ovat elämän mausteita , jotka antavat potkua arkiseen puurtamiseen . Haaveet ovat parhaimmillaan osoitus mielemme luovuudesta ja silloin tällöin tästä unelmageneraattorista syntyy myös todellisia tavoitteita , jotka vievät elämäämme eteenpäin . Kun etsimme unelmia , mitä haluamme saavuttaa ? Todellisiin unelmiin liittyy usein paitsi jotain syvempien tarpeiden tyydytystä , kuten ihmissuhteet , lapset , rakkaus , turvallisuus , mukavuus . Niihin liittyy myös itselle tärkeitä arvoja , kuten vastuullisuus , esteettisyys , ilo , hyvinvointi jne. ) . Niinpä pohdintani tulos oli se , että todellinen unelmani pienempien haaveiden taustalla on elämän kokeminen hyvänä , tyydyttävänä ja merkityksellisenä . Asunnot , autot , matkat ja muut elämykset ovat vain välineitä tähän . Käytännössä siis unelmoin kauniisti sisustetusta kodista , koska tällaisessa ympäristössä voin elpyä elämän haasteista ja jaksan paremmin pitää huolta myös rakkaistani . Pyrin kohti unelmatyötä , koska haluan kokea tekeväni jotain merkityksellistä , koska silloin toimin tehokkaammin ja luovemmin ja olen kaikin puolin mukavampi ihminen . Unelmoin myös saavani vaurautta , että voin jatkaa ammatillista toimintaa valitsemallani tiellä ja tuottaa lisää asioita , jotka lisäävät kaikkien hyvinvointia . … ja kivaa kun löysit uuteen blogiini ! Kirjoittelen tänne kokemuksiani ja oivalluksiani asioista , jotka saavat medät ja elämämme kukoistamaan : Itsensä kuuntelusta , elinvoimaa lisäävästä ruoasta ja muista elämäntavoista , ihmissuhteista sekä yhteydestämme luontoon ja koko universumiin . Tähän viittaa myös blogini nimi : Flourish . Hei kuka puhuu ? Olen psykologi , joka päätti jättää mielen ongelmien vatvomisen ja keskittyä asioihin , jotka lisäävät iloa ja onnellisuutta eli kokonaisvaltaista hyvinvointia sekä mielen että kehon tasolla . Matkan varrella olen kouluttautunut mm. elämäntaidon valmentajaksi ( LCF life coach ) , perehtynyt raakapainotteiseen ravintoon ja opiskellut luovuusterapioita sekä tietoista läsnäoloa . Kokemani muutokset innostivat mm. tutkimaan tarkemmin kehon ja mielen yhteyttä sekä ravinnon merkitystä mielen hyvinvoinnille .</w:t>
      </w:r>
    </w:p>
    <w:p>
      <w:r>
        <w:rPr>
          <w:b/>
          <w:color w:val="FF0000"/>
        </w:rPr>
        <w:t>id 63</w:t>
      </w:r>
    </w:p>
    <w:p>
      <w:r>
        <w:rPr>
          <w:b w:val="0"/>
        </w:rPr>
        <w:t>Goottifoorumilta kuuluu 26.9.2014 INFEKTIO @ Playground , Hki kello 08:47 Playground , jossa viimeksi järjestimme bileet on vaihtanut nimeään ja läpikäynyt pientä remonttia . 26.9.2014 järjestettävä INFEKTIO on siis aivan samaisessa paikassa kuin viime kerrallakin , m… Clan Of Xymoxilta " Emily " -single Goottikopla Clan Of Xymox ( www.clanofxymox.com ) paljastaa julakisevansa heinäkuussa vain 999 kappaleeseen rajoitettuna painoksena " Emily " -nimisen singlen . Single on yhtyeen mukaan varsin lupaava halkileikkaus tulevan studioalbumin tarjoamasta meiningistä . Clan Of Xymox luonnehtii uusinta singleään sekoitukseksi sellaista musiikkia , jossa melankolisuus , 1980-luvun syntikkatyylit ja perinteisen goottimusiikin elementit huljuvat sekaisin . Heinäkuun 10. päivä ilmestyvä " Emily " sisältää nimikkokappaleestaan peräti kolme versiota , sekä yksinoikeudella tällä singlellä julkaistavan kappaleen " Chemistry " . Singlen erikoisversion mukana tulee myös t-paita . Molemmat versiot löytyvät esimerkiksi InfraRotin nettikaupasta . " Emily " on ensimmäinen lohkaisu vuonna 2009 julkaistavalta albumilta . Edellisen kerran ryhmä julkaisi musiikkia maaliskuussa 2008 , jolloin Clan Of Xymoxin pitkän uran ensimmäinen tupla- DVD julkaistiin . DVD :t sisältävät keikkataltioinnin M’era Luna -festivaalista , haastattelun Ronny Mooringsin kanssa ja runsaasti muuta videokuvaa . " Emily " -singlen kappaleet : Chemistry Emily Emily ( Clan Of Xymox Remix ) Emily ( Contrast Remix ) Saksaan sijoittunut , mutta Alankomaissa perustettu , Clan Of Xymox soittaa yleisön edessä seuraavan kerran Wave-Gotik-Treffenissä kuluvan kuukauden 30. päivä . Yhtye esiintyy kesällä myös Saksan ulkopuolella alla listatun aikataulun mukaan . Bändi on luvannut soittaa " Emily " -kappaleen lisäksi muitakin uusimpia biisejään tulevilla keikoilla . Esiintymiset sisältävät myös klassikkohittejä . Clan Of Xymox on : Ronny Moorings ( laulu ja soittimet ) Mojca Zugna ( basso ) Rui Ramos ( rummut ) Denise Dijkstra ( kosketinsoitin ) Paul Whittlesea ( kitara ) Tietoa julkaisusta Jutun julkaisi Petri Ikonen . Gootti.net-sivustolla on julkaistu tähän mennessä 4051 kirjoitusta . Valtaosa kirjoituksista käsittelee musiikkia ja elokuvia sekä erilaisia tapahtumia . Selaat juuri osion artikkeli ja kategorian Goottimusiikki julkaisuja . Tätä julkaisua päivitettiin viimeksi 17. päivä toukokuuta 2009 kello 03:03. Tämän uutisjutun kestolinkki on tässä . Julkaisun leipäteksti sisältää noin 192 sanaa . Haluatko auttaa artikkelin täydentämisessä , ehostamisessa , korjaamisessa ? Jos haluat , ota toki yhteyttä . Jos haluat lukea Gootti.netin parhaimpia juttuja , tutustu tähän listaukseen . Kommentoi julkaisua Tämä julkaisu ei ole saanut kommentteja , vielä . Voit kommentoida julkaisua kirjoittamalla kommenttisi alapuolella näkyvään lomakkeeseen . Asiattomat kommentit sensuroidaan tai poistetaan jälkikäteen sivuston ylläpidon toimesta .</w:t>
      </w:r>
    </w:p>
    <w:p>
      <w:r>
        <w:rPr>
          <w:b/>
          <w:color w:val="FF0000"/>
        </w:rPr>
        <w:t>id 64</w:t>
      </w:r>
    </w:p>
    <w:p>
      <w:r>
        <w:rPr>
          <w:b w:val="0"/>
        </w:rPr>
        <w:t>Tämän otsikon kirjoitin sen vuoksi , että näyttää olevan ilmeinen ero siinä , miten Ihminen ( Vanha Aadam ) ja Jumala ( Uusi Aadam ) kohtaavat kiusauksia . Vanhan Adamin me löydämme I Mooseksenkirjan kolmannesta luvusta . Adam söi kielletyn puun hedelmästä , Hän osoitti tottelemattomuutta Jumalan selvää käskyä vastaan eli teki syntiä . Synti on aina Jumalan ja ihmisen välinen asia . Tietysti myös pahuus toista ihmistä vastaan on syntiä , koska se loukkaa Jumalaa ja Hänen kuvaansa . Aadamin synnistä oli kamalat seuraukset . Koko hänen jälkeisensä ihmiskunta on kärsinyt perisynnin aiheuttamasta taipumuksesta mieltyä pahaan ja valita paha hyvän sijaan . Sielunvihollinen sai selkävoiton Vanhasta Aadamista ja nauraa partaansa vieläkin . Joukot senkun kasvavat sille kaveriksi siihen valtakuntaan , mikä on valmistettu " P:lle ja hänen enkeleilleen " . Uusi Aadam ei taipunut tottelemattomuuden syntiin , Hän selätti pahan vetoamalla Jumalan sanaan . Hänen voittonsa koitui myös kaikkien Vanhan Aadamin uskovaisten pelastukseksi sikäli , mikäli he haluavat seurata Jeesuksen mallia . Siksi kannattaa lukea Jumalan sanaa ja kuunnella sen selitystä Pyhän Hengen avulla . Siitä saapi voimaa taistella omia taipumuksiaan ja synnin kiusauksia vastaan . Jeesuksen omat pääsevät taivaaseen . He ovat Isän siunaamia . Ihmiskunta ei joudu kärsimään Uuden Aadamin tekojen seurauksena vaan saa omakseen Jumalalle kelpaavan vanhurskauden vaatteen . He elävät uskosta , he syövät elämän leipää ja juovat elävää vettä . Siionin Kanteleessa on laulu , joka alkaa sanoin : " Jeesuksen kädet ja helmansa hellä , sydänkin armoinen avattu on .... " Siinä ovat myös sanat : " Kun vnaha Aadami syntiä teki , Aadami uusi on pelastanut " . Katoppa siitä , rakastettu laulu vanhemman väen keskuudessa . Tuonne Valman " Uudet saarnat " - osastoon tulee varmaan pian tämän päivän saarna Pukkilan kappelista . Lääninrovastikin oli kannustamassa . Lämmin ja hyvä henki kertoi siitä , että kaikki siellä olleet tahtoivat olla Jeesuksen matkakumppaneita ristin tiellä . ( 29 , joista 27 oli ehtoollisella ) Mun huominen saarna pohtii lopulta sitä , että kiusaajan iso juoni yrittää että me lähdemme pois Jeesuksen luota synnin tähden . Eli lankeamme kiusauksiin ( mikä on syntiinlankeemuksen jälkilöylyissä ihan " normaalia " ) , ja sitten Saatana yrittää että emme enää kehtaisi tai haluaisi tai voisi kuulua Kristukselle kun hävettää niin kamalasti . Tuomas ! Tämän päivän tekstit antavat monta näkökulmaa . Olen joutunut usein saarnaamaan näin hiihtolmien alkaessa tästä tekstistä . Yritän aina löytää uuden vinkkelin . Tänä aamuna juuri kerrottiin , että Libyassa on kielletty levittämästä kristinuskoa . Jeesuksen rukouksen osa : " Älä johdata meitä kiusaukseen , vaan päästä pahasta " tarkoitaa joidenkin eksegeettien mukaan lopunaikoja , jolloin uskovisten on syytä valvoa ja " pitää kiinni kruunustaan " . Onhan meillä jokaisella myös omat nimikkokiusauksemme . Raija ! Tämä kysymyksesi on sellainen , että se on hyvä perin pohjin selvittää itselleen . Apostoli Paavali kertoo itsestään , että hänessä on kaksi luontoa . Toinen sotii Jumalan lakia vastaan : " Sitä hyvää mitä tahtoisin , minä en tee " . Toinen , " sisällinen ihminen " eli uusi luonto tahtoo tehdä Jumalan lain mukaan . Sielunvihollinen viekoittelee yleensä ja tarttuu heikkouksiimme eli siihen vanhaan osaan , joka on meissä kuolemaan asti . Siksi meidän tulee upottaa se joka päivä kasteen armoliittoon eli taistella ( kilvoitella ) synnin poispanijoina . Paavali sanoo myös : " Joka lihassa kärsii se lakkaa synnistä " . Tuo on aivan psykologiaa : " Yrityksen ja erehdyksen " lain mukaan ihminen oppii erehdyksistä ja lopulta alkaa tehdä oikeita ratkaisuja . Kun rukoilemme voimaa Kiusa</w:t>
      </w:r>
    </w:p>
    <w:p>
      <w:r>
        <w:rPr>
          <w:b/>
          <w:color w:val="FF0000"/>
        </w:rPr>
        <w:t>id 65</w:t>
      </w:r>
    </w:p>
    <w:p>
      <w:r>
        <w:rPr>
          <w:b w:val="0"/>
        </w:rPr>
        <w:t>Käyntikortit – Killer vihjeitä tehokasta suunnittelua Kun se tulee käyntikortin , mallit tai kuvia usein huomio vastaanottimen . Kun yrityksesi omistaa erityisesti logon , sitä voidaan käyttää käyntikortissa . Tai ottaa sen tarkemmin , on parempi sijoittaa logon tai ainutlaatuinen muotoilu ominaisuus laatimisen vastaanottajan huomiota kortin keskipiste . Logojen on oltava hyvin yksinkertainen ja suinkaan olisi ne huomion vastaanottimia muut tärkeät ominaisuudet tai kortin tietoja . Mutta sitten uudelleen logoja ei voi olla liian yksinkertainen , että vain bores ihmiset kuolemaan . Tarkoitus olisi Tartu huomiota ja vastaanottimen etua . Kortin toiminnot on riittävän pitkä , niin tuntuu kuin riippumatta keskitytään vatsakipua tarjoamaan . Toisinaan on välttämätöntä sivuhuomautusikkunaan laji ja käyttöluokka voit tarjota tuotteita ja palveluita . Tämä pätee erityisesti silloin , kun yrityksesi nimi ei ole riittävän kuvaava näiden tings . Esiintymä , kuin jos yrityksen nimi on jotain ABC palveluja Inc . ja se tosiasiallisesti tarjoaa painamiseen liittyvät palvelut , olisi viisasta voit lisätä jonkinlainen selkeyttämisestä lauseita , jotka tuovat lukija valoa . Voit esimerkiksi lisätä iskulauseeksi korttisi , joka kuvaa , mitä yrityksesi on tietoja ( löyhästi ) . Tai muussa tapauksessa se voi yksinkertaisesti luettelo yrityksesi käsittelemien tulostuksen laji . Et varmasti halua avulla jokainen yhden luokan tarjota palveluja . Hienoa siinä on antaa vastaanottimen perusajatus , organisaation tai liiketoiminnan mitä yleensä . Jos on liian vaikea ymmärtää reader / vastaanottimen , matkapuhelimia ovat haluttomia kehottavat liiketoimintaasi tulevaisuudessa . Toisen oleellista ammattikäyttöön palkkaluokkaan käyntikortteja on yhteyshenkilön tiedot . Kun mahdollinen asiakas/asiakas ei voi tavoittaa sinut vuoksi virheellisiä yhteystietoja , voit voit todella syyttää niitä koskevat muut palveluntarjoajat tai myyjien siirrytään ? Suuri ajatus saattamisesta hyvin luettavissa ja todistusvoimaisia yhteystiedot on helppo palvelun tai tuotteen ostajaan tavoittaa sinut aina tarvittaessa . Hieman pois päältä raita-Käyntikortti-asia on , että sinulla on toimiston numero aina kortilla , mutta se auttaa , jos sinulla on jonkinlainen beeper ongelman varustettu answering-palvelu , joka riittää tilanteen enemmistö . Tämä lisää ammatillinen valituksen liiketoimintaasi asiakaskunta . Ja tietysti voit aina kysyä sähköpostiohjelman myöhemmin . Ja lopuksi , että on tärkeää ottaa kontaktin osoitteen korttisi on tarpeen . Osoite antaa oman asiakaskunta tavan ottaa yhteyttä sinuun . Vaikka nämä päivät ihmiset olla hyötyä sähköpostiviestit ja/tai matkapuhelimet lahja , on asiakkaiden / asiakkaille , jotka mieluummin kokouksessa voit kasvotusten . He haluavat myös kehittää luottamuksen nähdä palvelut-Kap ( koordinoiva liiketoiminnan fyysisen sijainnin ) . Joten kun olet oppinut osoitteen , ihmiset ajattelevat yleensä olet vakiintuneen liiketoiminnan , ja näiden nopeasti myyjien , jotka yrittävät Tartu hieman käteistä kanssa yhden ammutut myynti . Viimeisimmät viestit Jos olet löytänyt tässä artiklassa , on luultavasti oikeudenmukainen , toisin sanoen nyt tai tulevaisuudessa lähestyvän risti oman avioliiton teiden ja eivät ole varma mikä fork in the road noudattamal.. Jatkaa lukemista Asianmukaisen kehyksen of mind on erittäin tärkeää saada suotuisa lopputulos kaikkiin neuvotteluihin . Joka ei tulisi ilmoitus tai jotain uutta . Mikä voi olla uusi on yksi kuinka saada asianmukainen m.. Jatkaa lukemista Oletko kiinnostunut miten Arnold Schwarzenegger koulutettu ? Jos pienempi käsissä , kuin kanssa syöttäminen urheilun , ohut moni kannattaa EZ-curl-baari .Grip palkki ei pitäisi kohta Jäsenyysvelvoittei .. Jatkaa lukemista Näyttää siltä , että riippumatta siitä , kuinka suuri olohuoneessa on ei ole vielä koskaan tarpeeksi tilaa . Ja vaikka mukavimmista kodeissa ei näköisen niin , kun kaikki näet on varaamaa . Ratkaisu on yk.. Jatkaa lukemista Me kaikki tiedämme , että auto vakuutusta on välttämätöntä yhteiskunnassa . Ei vain vastuuvakuutuksen edellyttää useimmissa valtioiden , mutta se on yksinkertaisesti tervettä järkeä suojautua siltä vara .. Jatkaa lukemista Oletko ajatellut teema häihisi päivä ?</w:t>
      </w:r>
    </w:p>
    <w:p>
      <w:r>
        <w:rPr>
          <w:b/>
          <w:color w:val="FF0000"/>
        </w:rPr>
        <w:t>id 66</w:t>
      </w:r>
    </w:p>
    <w:p>
      <w:r>
        <w:rPr>
          <w:b w:val="0"/>
        </w:rPr>
        <w:t>" Airin mainitsema homoliitoissa elävien adoptio-oikeus kytkeytyy mielenkiintoisella tavalla tämän viikon toiseen keskusteluun eli henkilökohtaisen poliittiseen . Usein adoptio-oikeutta vastustavat vastustavat sitä lapsen … " " Mielestäni pitäisi tosiaan ajaa asiaa intersukupuolisuudesta eteenpäin . Jos kerran on molemmat sukuelimet ja tilanteelle on selitys , olisi oltava mahdollisuus saada " merkintä " intersukupuolisuudesta , joka voitaisiin … " " Maailmassa on paljon orpolapsia , jotka saisivat hyvän kodin lesbo- tai homoparin luota . Sinkullahan , ainakin naisella on oikeus saada adoptiolapsi . Tätä seikkaa pidän suuressa arvossa . Niin globaalisti kuin uuden äidin … " " Joku yhteyskömmähdys on lisännyt keskustelun vahingossa useammin , mutta poistin turhat . Aika mielenkiintoinen kysymys tämä ! Rakel Liekki sanoi itse eilisessä haastattelussa , ettei hän usko siihen , että … " Mitä sukupuolisuutta homot lesbot ja bi-seeksuaalit edustavat ? Siis jos kerran meidät on luotu naiseksi ja mieheksi ja elämään heteroina niin onko nuo edellämäinitut niitä kolmansia sukupuolia ? Näytä lisää " Toisaalta voiko kaikki olla täydellisiä ja millaiseksi ne geenivirheettömät muuttuuisivat alkaisiko omat solut sotia itseään vastaan kun tämä kolmas olisi korjannut ne kromosomipoikkeamat kuntoon . Minun … " " En tiedä sivuaako ajatukseni ollenkaan tätä ilmiötä mutta yhtenä iltana minun 11-vuotias tyttäreni alkoi pohtimaan miten maailman on syntynyt ja siitä keskustelumme ajautui siihen onko jumala oikeasti ollut … " Kommenttitaulu ( 1 kommentti ) Sinun tulee olla Ilmiöpohjainen oppiminen ja opetus:n jäsen ennen kuin voit kommentoida ! Moikka Heidi ja tervetuloa Ningiin mukaan ! Ilmiöiden ja Ningin apua-sivusto on vasta työn alla , mutta päivittyy koko ajan tässä tulevien päivien aikana . Sieltä löytää sitten tukea niin ilmiö- kuin Ning-pulmiinkin , samoin kuin ilmiön keskusteluista .</w:t>
      </w:r>
    </w:p>
    <w:p>
      <w:r>
        <w:rPr>
          <w:b/>
          <w:color w:val="FF0000"/>
        </w:rPr>
        <w:t>id 67</w:t>
      </w:r>
    </w:p>
    <w:p>
      <w:r>
        <w:rPr>
          <w:b w:val="0"/>
        </w:rPr>
        <w:t>Kypros Agia Napa Ayia Napa Kyproksella on ihana välimerellinen lomakohde , jossa on aina leppoisan lämmin sää ja mukava tunnelma . Agia Napa on kuuluisa Välimeren hienoimmista hiekkarannoistaan . Se sopii kohteeksi niin nuorille kuin vanhoillekin ja niin perheille kuin yksinäisillekin . Ayia Napan keskustassa on aikamoinen hulina keskikesällä , mutta alkukesästä ja syksyllä on rauhallisempaa . Toki keskikesälläkin kun siirtyy keskustasta hieman kauemmas niin voi nauttia illallista tähtitaivaan alla aaltojen kohistessa taustalla . Agia Napassa on paljon hyviä ravintoloita ja hyvät harrastusmahdollisuudet . Rannat Agia Napassa Rannat ovat Ayia Napan parasta antia . Ne ovat kullankeltaista hiekkaa ja ranta jatkuu kilometrien matkan ajan . Agia Napan rannat ovat todella hyvin hoidettuja ja Kyproksen puhtaimpia . Hiekka on pehmeää ja rannat ovat matalia , joten ne sopivat erinomaisesti lapsille . Osa rannoista on vilkkaita , joilla on baareja ja musiikki soi kovaa ja osa on rauhallisia , joilla on mukava rentoutua . Agia Napan ostosmahdollisuudet Ayia Napassa on hyvät ostosmahdollisuudet . Siellä on paljon kauppoja ja putiikkeja , joissa myydään muun muassa vaatteita , kenkiä ja laukkuja . Valikoimat muotivaatteissa ja kengissä on hyvät , mutta hintataso on aivan Suomen tasoa . Edullisten hintojen takia ei Kyproksella kannata shoppailla , mutta hyvien valikoimien takia kannattaa . Ravintolat ja iltaelämä Agia Napassa Agia Napassa on paljon erilaisia ravintoloita , tarjolla on kyproslaista ruokaa ja kansainvälistä ruokaa . On pikaruokapaikkoja ja illallisravintoloita . Kyproslainen ruoka on saanut vaikutteita kreikkalaisesta ja turkkilaisesta keittiöstä . Siinä yhdistyy siis välimerellinen ja itämainen keittiö . Kannattaa tilata ravintolassa mezejä eli pikkuannoksia , jolloin pääsee maistamaan monia eri makuja . Kyproslaiset viinit ovat tosi hyviä ja niitä kannattaa maistella . Monissa ravintoloissa on otettu lapsiperheet ällistyttävän hyvin huomioon , monessa paikassa nimittäin on pomppulinna tai leikkialue , joissa lapset voivat leikkiä kun aikuiset vielä syövät ruokaansa . Aya Napassa yöelämä on vilkasta . Varsinkin keskikesällä meno keskustassa on aika railakasta . Jos ei pidä äänekkäästä juhlimisesta , niin kannattaa valita hotelli vähän kauempaa keskustasta . Nähtävyydet ja retkikohteet Ayia Napassa Agia Napassa ei ole mitään historiallista nähtävää . Mukava perheretkikohde on Waterworld vesipuisto , josta varmasti perheen lapset pitävät . Agia Napasta lähtee hyvät patikkareitit vuoristoon , joten sinne kannattaa suunnata kuntoilemaan hyvät kengät jalassa . Ayia Napassa on myös todella hyvät pyörätiet , joten polkupyörän vuokraus on kannattavaa . Jos omistaa ajokortin niin kannattaa vuokrata auto , jotta pääsee näkemään Kyproksen ihania maisemia paremmin . Vuoristossa on viehättäviä pieniä kyliä , joissa voi käydä tutustumassa kyproslaisten arkeen . Autolla voi myös mennä käymään Kyproksen muissa lomakohteissa tutustumassa niihin . Ja tietenkin sillä tavalla pääsee upeille melkein koskemattomille rannoille .</w:t>
      </w:r>
    </w:p>
    <w:p>
      <w:r>
        <w:rPr>
          <w:b/>
          <w:color w:val="FF0000"/>
        </w:rPr>
        <w:t>id 68</w:t>
      </w:r>
    </w:p>
    <w:p>
      <w:r>
        <w:rPr>
          <w:b w:val="0"/>
        </w:rPr>
        <w:t>Erälupia ja elämyksiä - valtion alueilla Metsähallitus hoitaa valtion maita ja vesiä . Erähenkilöstö suunnittelee metsästyksen , kalastuksen ja maastoliikenteen kestävästi . Kun hankit eräluvan , sijoitat luontoon , sillä tuloja käytetään luonnon hyväksi . Tehtävämme on järjestää erämahdollisuuksia niillekin , joilla sitä ei muuten olisi . Erätarkastajamme vastaavat valtion maiden valvonnasta . Tänä vuonna lohenkalastuksen suosio Näätämöjoella yllätti Metsähallituksen ja osan kalastajistakin . Metsähallituksen eri sidosryhmien kanssa neuvottelema virkistyskalastusta koskeva 1500 kalastusvuorokauden lupakiintiö on loppumassa kesken kalastuskautta .</w:t>
      </w:r>
    </w:p>
    <w:p>
      <w:r>
        <w:rPr>
          <w:b/>
          <w:color w:val="FF0000"/>
        </w:rPr>
        <w:t>id 69</w:t>
      </w:r>
    </w:p>
    <w:p>
      <w:r>
        <w:rPr>
          <w:b w:val="0"/>
        </w:rPr>
        <w:t>Sodankylän veteraani ei kata kahvipöytää ensimmäistä kertaa , sillä nestori tuntuu hallitsevan keittiöhommat . – Leskimiehenä olen tottunut kokkaamaan itse . Joskus käyn ulkona syömässä , mutta viihdyn paremmin omassa keittiössä kuin muiden palveltavana , kymmenen vuotta sitten vaimonsa menettänyt Ollikainen sanoo . – Muuta sotamuistoa minusta ei olekaan . Kaikki kuvat menivät vuonna 1965 sattuneessa tulipalossa . Tuli tuhosi kaiken . Jäljelle ei jäänyt mitään – ei edes lompakkoa . Pahinta oli kuitenkin lapsen kuolema , sillä 4-vuotias poikamme jäi liekkeihin ja löydettiin myöhemmin raunioista , Onni muistelee kyynelet silmissä reilun 40 vuoden takaista perhetragediaa . Veteraani Ollikainen pyyhkäisee silmäkulmaansa ja sanoo elämän jatkuneen , vaikka vuosikymmeniin mahtuu lukuisia vastoinkäymisiä . – Meidän ikäluokka on kasvanut luotien varjossa . Sota opetti kunnioittamaan kanssaihmisten lisäksi myös omaa peilikuvaansa . Nykypäivän jurinat pienistä kengistä tai suurista rasvaprosenteista tuntuvat niin turhilta , rintamaveteraani huokaa . Vaarallinen neitsytmatka Onni Ollikainen istahtaa kiikkustuoliinsa ja palauttaa mieliinsä vuoden 1941 kesän , jolloin nuori sodankyläläinen sai kutsun rintamapalvelukseen . – Lähdin vapaaehtoisten riveissä kohti tuntematonta . Meitä oli parikymmentä lapinpoikaa samassa junassa ja matka taittui suuren hiljaisuuden vallassa . Mutustelimme kotoa saatuja eväitä ja ikävöimme tutun tuvan lämpöä . Pelon sekaisen jännityksen määrää ei voi sanoin kuvailla . Loputtomalta tuntuneen junamatkan jälkeen Ollikainen aseveljineen siirrettiin avoponttooniin , jonka aikana lopulliseksi määränpääksi selvisi Kiestinki . – Sata kilometriä edestakaisin vaappuvassa ponttoonissa ei ollut mitenkään mieltä ylentävää . Moottorit pätki ja eteneminen oli hitauden lisäksi erittäin vaarallista , sillä menopelin avonaisuuden takia olimme vihollisellekin kuin tarjottimella . Rantautuminen oli sanan varsinaisessa merkityksessään venäläistä rulettia , Onni muistelee elämänsä hurjinta venematkaa . Mieleen jääneen ponttoonimatkan jälkeen Sodankylän nuorukainen siirrettiin tositoimiin , sillä JR33:n riveissä palvellut Ollikainen määrättiin etulinjaan lähetiksi . – Sodan armoton arpapeli tuli heti tutuksi . Meidät komennettiin Aavesaareen ja paikka osoittautui suoraan sanoen helvetin esikartanoksi . Jouduimme heti tulopäivänä sellaiseen keskitykseen , että vain ihme piti hengissä . – Miestappio oli valtava ja tämän seurauksena jouduin lähes pystymetsästä ryhmänjohtajaksi . Aavesaaren tulikaste päätyi monen kohtaloksi , mutta me hengissä selvinneet tiesimme sen jälkeen , ettei sodassa tunneta armoa , veteraani Ollikainen muistelee . Viimeinen rukous Lääkintäaliupseeri Ollikainen osallistui myös surullisesta historiastaan kuuluisan Stalinin kanavan asemasotaan . – Puheet piinaavasta asemasodasta pitävät paikkansa . Paikka kuhisi tarkka-ampujia ja venäläiset olivat onnistuneet saamaan tehtävään tarkkavainuiset miehet . Pää oli pidettävä piilossa , sillä pienikin virhe merkitsi kuolonkellojen kumahdusta . Vaikka asemasota oli pääasiassa juoksuhaudoista käsin tappelemista , niin lääkintämies Ollikaisella riitti kiirettä . – Stalinin kanavan yhteenotoissakin kärsittiin kovia miestappioita . Paikattavaa riitti ja valitettavan usein lääkintämiesten viimeiseksi tehtäväksi jäikin viimeisen rukouksen suorittaminen , Ollikainen huokaa . Raskaan asemasodan jälkeen Sodankylän nuorukainen siirtyi eturintaman mukana Ägläjärven päähän , jossa Ollikainenkin sai oman tulikasteensa . – Saavuimme linjaan väsyneinä ja nälkäisinä . Pystytimme puolijoukkueteltan kahden koivun väliin ja teimme nuotion . Istahdin puun juurelle juomaan teetä ja samalla jysähti . Paine heitti selälleen ja tunsin kuinka ilma oli täynnä mutaa ja rautaa . ” Rintaman kurjin tehtävä</w:t>
      </w:r>
    </w:p>
    <w:p>
      <w:r>
        <w:rPr>
          <w:b/>
          <w:color w:val="FF0000"/>
        </w:rPr>
        <w:t>id 70</w:t>
      </w:r>
    </w:p>
    <w:p>
      <w:r>
        <w:rPr>
          <w:b w:val="0"/>
        </w:rPr>
        <w:t>Sarjaan . Kuvassa Seran ilmapumppu johon saa 4 letkuliitäntää ja jokaiseen letkuun ainakin 6 ilmakiviliitäntää . Eli24 kpl . Pumppuja mulla on 2 kpl eli vielä riitäis muutamaan ämpäriin . Sitten ei enää pääse sisään huoneeseen . Ens käynnillä koetan saada kuvattua enempi jos kiinnostaa . Systeemi on esitelty mm. Fataliin sivuilla , pumppu tosin vain kierrätti vettä . Pelkkää lecasoraa . Isot ruukut ovat pienisilmäisiä ja rakennussora ei tipu läpi mutta pienissä on oltava karkeampaa tavaraa , otin huonosti näkyvästä ebbistä kun oli yli tarpeen . Eikä pieneen mene edes kovin paljoa soraa . Ei oo kivivillaa vaikka miksei vois ollakin , ei valuis niin helposti ämpäriin kuin sora . Tukeminen onkin siteen parin viikon päästä ongelma . Narut katosta ja silleen . Tukikepit ei oikein toimi ämpärihommissa . Pumppukuvassa ei ollut vielä sarjaankytkentää , oli otettu rakennusvaiheessa . Ei työ tekemällä lopu . On vähentänyt duunin määrää . Ikä painaa ja vapaa-aika on minusta kivempaa kuin työ . Ainaskin nyt kun löysin chiliharrastuksen . Asiakkaan laskuun voi pilkun paikan laittaa eri kohtaan niin kummasti tilin saldo kasvaa - kokeilkaapa . Siis pilkkua oikealle , ei vasemmalle , sit käy huonosti . Ja pörinän säädöstä vielä maininta . Kun kytkee sarjaan niin joskus huomaa ettei joku kivi pörise lainkaan . Joko kivi on tukossa tai sitten eri paine kuin muissa kivissä . Nostamalla kiven korkeutta veden pintaan nähden voi huomata että se pörisee sittenkin . Ilmanpaine menee helpoimpaan suuntaan ja esim.liian syvällä uiva kivi ei jaksa pöristä . Jeesusteipillä kanteen kiinni niin ei tartte koko ajan vahtia . Nyt on sitten viimeiset kylvöt tehty . Piti vielä hommata CAP1491 ja C.frutescens Duke pequin ja kylvää parikolmeneljä muuta tietysti kun tuli kaupantekijäisiksi . Eikun sitten risteytysehdotuksia ; CAP1491 pitäis olla kylmänkestävä ja ilmeisesti saattaa risteytyä C.pubescensien kanssa ? Laji ei ole ilmeisesti oikein selvillä kun on C.sp mutta vissiin lähellä C.eximiumia . Olis upeeta kun joku sais Suomen talven yli vaikka kylmässä kasvarissa suojattuna selviävän risteytyksen aikaiseksi . Jos halvalla haluaa hyvän ilmapumpun neljällä lähdöllä , niin suosittelen tilaamaan akvaterrasta . Maksaa muistaakseni 20 euroa ja mahdolliset postikulut . Kun esim täysin sama pumppu taisi olla 63 euroa puutarhurinverstaalla . Yhdyn tähän täysin , itsellä kaksi lähtöinen seran kone olisiko 225L/ h ja hyvin porskii kahteen astiaan .. Kivasti jaksaa kuplittaa parin vuoden käytön jälkeenkin , kunhan muistaa välillä putsata ilmanotto aukon suojapalan . Ainut ääntä aiheittava ominaisuus on siinä , jos pumpun unohtaa nojaamaan listaa , seinää , taikka muuta vastaavaa vasten , tällöin syntyy surinaa joka kuuluu yllättävänkin hyvin . Oikein käytettynä hyvinkin toimiva pumppu . chilimielelle ; Sitruunatiivisteestä en tiedä , onhan se hapanta mutta sitruunahappoa saa apteekista 10/kg . 150 litraa soraa=3 säkkiä =n . 4 teelusikallista sitruunahappoa ( muistaakseni ) , sekoitus pesuveteen , soran mylläys ja veden vaihto , taas 4 tl niin jo pitäisi kuuden pinnassa olla pH:n . Jos ei , läträä uudelleen . Tämän jälkeen pH pysyy kohtalaisen hyvin kohdallaan . Aitoa hydrosoraa ei tarvitse edes pestä saatikka pH:ta säätää . Jos fyrkat riittää , ostaisin sinuna hydrosoraa . On isompirakeista ja helppo pestä uudelleenkäyttöön . Tuntuu aluksi tosi kalliilta mutta lopppujenlopuksi kun kierrätys on helpompaa , tuote on käytännössä monivuotinen . Tavallisessa lecasorassa ovat pienimmät ryynit riisinjyvän kokoisia . Tukkii pumput . Totta tuokin .. Täytynee käydä apteek</w:t>
      </w:r>
    </w:p>
    <w:p>
      <w:r>
        <w:rPr>
          <w:b/>
          <w:color w:val="FF0000"/>
        </w:rPr>
        <w:t>id 71</w:t>
      </w:r>
    </w:p>
    <w:p>
      <w:r>
        <w:rPr>
          <w:b w:val="0"/>
        </w:rPr>
        <w:t>Kun lääkäri muuttuu ihmissudeksi Jaana Heino ei tarvitse roolin vaihtoon täysikuuta Jaana Heino on 24-vuotias espoolainen lääketieteen kandidaatti , joka tällä hetkellä hoitaa puolen vuoden viransijaisuutta terveyskeskuslääkärinä Ruokolahdella Kaakkois-Suomessa . Vastaanotolla " Janka " parantaa niin kesäflunssat , haavat kuin luunmurtumatkin . Mutta silloin tällöin , iltoina ja viikonloppuina , hänestä tulee ihmissusi …tai linnanneito tai oikeastaan mikä tahansa . Vain mielikuvituksen puute on muodonmuutosten rajana . Jaana nimittäin harrastaa live-roolipelaamista , näytelmäpelaamista , larppaamista - rakkaalla harrastuksella on monta nimeä . Vapaa-ajalla jää valkoinen takki visusti naulaan ja diagnoosit terveyskeskuksen seinien sisäpuolelle , sillä lääkäri- tai parantajahahmojen pelaaminen ei oikein kiinnosta . " Mä en ole pelannut niitä kovinkaan paljon . En kai saa niistä riittävästi kicksejä . Tosin kyllä roolihahmoillakin on sairauksia ja vammoja , mikäli niillä on jotain annettavaa juonenkehittelylle " , Jaana naurahtaa .</w:t>
      </w:r>
    </w:p>
    <w:p>
      <w:r>
        <w:rPr>
          <w:b/>
          <w:color w:val="FF0000"/>
        </w:rPr>
        <w:t>id 72</w:t>
      </w:r>
    </w:p>
    <w:p>
      <w:r>
        <w:rPr>
          <w:b w:val="0"/>
        </w:rPr>
        <w:t>tiistai 17. tammikuuta 2012 Kävellen Mordoriin Seuraava päivä vei meidät Martinboroughin viinialueen kautta kohti Tongariroa . Tongariroa on käytetty Mordorin kuvaamiseen ja siellä nököttää myös Mt . Ngaurohoe , tuttavien kesken Mt . Doom , Tuomiovuori . Kylmän yön jälkeen polkumme vei kohti Tongariro Alpine Crossingia . Lonely Planet ja respan täti olivat pelotelleet meitä vaikealla polulla , pitkällä kestolla ja mahdottomalla maastolla joten en ollut ensin lähtemässä koko reissulla . En hankkinut vaelluskenkiä aiemmin , vain paremmin kävelyyn soveltuvat Puman kaupunki " lenkkarit " , joten lupaukset kivikosta eivät juuri houkuttaneet . Truueräjormat Nanna ja Tuomas pakkasivat aamulla kunnon vaellukseen soveltuvat kamat , itse ajattelin vain vähän " käväistä " vuorten välikössä ja palata takaisin . Pitkä matka edessä Vaihtelevaa maastoa tiedossa One does not simply walk into Mordor ? Huhkimme vuorten väliin South Craterille , jossa tarkasteimme tilannetta . Pahin nousu oli jo takana ja sääkin oli suht stabiilin oloinen , joten päätin sittenkin jatkaa koko matkan , 19,6 kilometria . Onneksi jatkoin , sillä näin aivan upean Red Craterin ja Emeralt Lakesit sekä näkymän kaikkiin kolmeen Tongariron tulivuoreen ( Mt Tongariro , Mt Ngaurhoe , Mt Ruapehu ) . Tulivuoret olivat onneksi hissuksiin , vain vähän rikinkatkuista savua leijaili Mt Tongariron kyljestä . Sinne sormus Kraatterin pohjalle on pitkä matka Takana Ruapehu , välissä Ngauruhoe , etualalla Tongariro Rikkikäryä vuoren varrella Vuorien jälkeen alkoi piinaava laskeutuminen . Havaitsin kantapään kautta , että on mukavampi kävellä tasaista tai pientä ylämäkeä kuin alamäkeen 10 kilometriä . Polku kiemurteli alppikasvillisuuden halki ja päättyi lopulta muutaman kilometrin sademetsäpätkään . Jaloissa on par aikaa aika kävellyt olo , toivottavasti huomenna Rotorualla ja/tai Konnussa ei tarvitse pahemmin kävellä .</w:t>
      </w:r>
    </w:p>
    <w:p>
      <w:r>
        <w:rPr>
          <w:b/>
          <w:color w:val="FF0000"/>
        </w:rPr>
        <w:t>id 73</w:t>
      </w:r>
    </w:p>
    <w:p>
      <w:r>
        <w:rPr>
          <w:b w:val="0"/>
        </w:rPr>
        <w:t>Olkaahan varovaisia kaikki israelin matkaa suunnittelevat . Siellä rajapoliisilla on ihan mieletön valta ja voivat estää maahanpääsyn ja siihen ei ole valitusoikeutta ja jos kyseessä seuramatka niin mikään vakuutus ei korvaa . Lisäksi israelin viranomaisten kanssa ON ÄÄRETTÖMÄN HANKALA HOITAA ASIOITA. Sanoisin , että ovat samanlaisia kuin kaikki kiihkoilijat sielläpäin maailmaa They are all blinded by the religion . Olkaahan varovaisia kaikki israelin matkaa suunnittelevat . Siellä rajapoliisilla on ihan mieletön valta ja voivat estää maahanpääsyn ja siihen ei ole valitusoikeutta ja jos kyseessä seuramatka niin mikään vakuutus ei korvaa . Lisäksi israelin viranomaisten kanssa ON ÄÄRETTÖMÄN HANKALA HOITAA ASIOITA. Sanoisin , että ovat samanlaisia kuin kaikki kiihkoilijat sielläpäin maailmaa They are all blinded by the religion . Mitä sä nyt horiset ? ? Oon käyny siellä monet kerrat , selvittänyt asioita virkavallan kanssa ja aina on päästy yhteisymmärrykseen . Mulle ei ainaskaan kukaan ole kiihkoillut .</w:t>
      </w:r>
    </w:p>
    <w:p>
      <w:r>
        <w:rPr>
          <w:b/>
          <w:color w:val="FF0000"/>
        </w:rPr>
        <w:t>id 74</w:t>
      </w:r>
    </w:p>
    <w:p>
      <w:r>
        <w:rPr>
          <w:b w:val="0"/>
        </w:rPr>
        <w:t>[ quote]14.03.2009 14:56 Sanna kirjoitti : Onko kukaan ostanut vasta hotellilta All Inclusive -palvelua ? Ei viitsitty ostaa Finmatkojen kautta koska silloin olisi pitänyt maksaa 2 v. lapsestakin . Kuulimme huhun , että hotellilta voi ostaa sen suoraan ja silloin ei alle 4 v. maksa . Haluaisin vaan tietää hinnan . Hotelli ei vastaa mailikyselyyn .[ /quote ] Varmistuskoodi : Kirjoita vieressä olevassa kuvassa näkyvät merkit . Kirjainkoko ei ole merkitsevä .</w:t>
      </w:r>
    </w:p>
    <w:p>
      <w:r>
        <w:rPr>
          <w:b/>
          <w:color w:val="FF0000"/>
        </w:rPr>
        <w:t>id 75</w:t>
      </w:r>
    </w:p>
    <w:p>
      <w:r>
        <w:rPr>
          <w:b w:val="0"/>
        </w:rPr>
        <w:t>Asuminen Pohjanmaalla Elämänlaatu syntyy pienistä asioista . Siitä , että työpaikka on lähellä . Siitä , että työpäivän jälkeen pääsee harrastamaan tai luontoon rentoutumaan . Siitä , että lapset saavat varttua turvallisessa ympäristössä . Tai siitä , että koti sijaitsee viihtyisällä ja rauhallisella paikalla . Elämänlaadun rakennuskivien kokoaminen on Pohjanmaalla helppoa , sillä elämän perusasiat ovat täällä kohdallaan .</w:t>
      </w:r>
    </w:p>
    <w:p>
      <w:r>
        <w:rPr>
          <w:b/>
          <w:color w:val="FF0000"/>
        </w:rPr>
        <w:t>id 76</w:t>
      </w:r>
    </w:p>
    <w:p>
      <w:r>
        <w:rPr>
          <w:b w:val="0"/>
        </w:rPr>
        <w:t xml:space="preserve">    Oli kyllä jotain niin hävettävää taas eilen toi meno mitä toi kuvakin yllä osottaa . Vain suomalaiset voi häpästä ittensä näin pahasti . Mitäköhä ne portun pelaajatki kelaa et porukka tulee kattoo niide treenejäki ja kirkumaan niide ih q-pelaajille enemmän ku oman maansa treeneissä . Tänään stadikalla ei kuulu " Suomi " , vaan kaikki istuu hiljaa ja tuijottaa Decoa ja Ronaldoa koko ajan , ja joka kerta ku ne koskee palloon , kuuluu ihmisten suusta syvä ihastuksen huokaus joka kuuluu Töölön torille asti .. Aiheeseen , oon sen verran pessimisti/realisti että lähinnä huvitun tästä liikaa hehkutetusta Suomen joukkueen "itsevarmuudesta " . Okei , ne voitti jonkun vitun Puolan , tämänpäiväinen vastustaja sattuu harmi kyllä olemaan inauksen eri tasoa . Aiheeseen , oon sen verran pessimisti/realisti että lähinnä huvitun tästä liikaa hehkutetusta Suomen joukkueen "itsevarmuudesta " . Okei , ne voitti jonkun vitun Puolan , tämänpäiväinen vastustaja sattuu harmi kyllä olemaan inauksen eri tasoa . Oli kyllä jotain niin hävettävää taas eilen toi meno mitä toi kuvakin yllä osottaa . Vain suomalaiset voi häpästä ittensä näin pahasti . Mitäköhä ne portun pelaajatki kelaa et porukka tulee kattoo niide treenejäki ja kirkumaan niide ih q-pelaajille enemmän ku oman maansa treeneissä . Click to expand ... No mites ne suomalaiset on nyt niin häpässy ittensä ? Ei ole Suomi todellakaan ainoa maa missä pikkutytöt menee kiljumaan näille Cristianoille ja Decoille . Ja en usko , että ne pelaajat on mitään kummempia siinä kelaillu . Ei nimittäin varmasti ole eka kerta kun on vähän yleisöä treeneissä eikä varmasti ole Suomen fanit , jotka pitää kovinta ääntä maailmassa Katsos on sellaisiakin maita , joissa jo pelaajien saapuessa lentokentälle odottaa vähintään tuhatpäinen kirkuva tyttölauma . Meno voi olla hieman hysteerisempää esim. Kiinassa tai Japanissa kuin Suomessa :roll : Miks valitatte telvisioinnista ? Hankkikaa Canal. Nyt vaan näyttää siltä , että kaikki urheilu siirtyy maksulliselle puolelle . Valioliiga , lätkän SM ja maaottelut menny Canalille . UCL:n matseja näkee ERITTÄIN hyvin VIASATilta ( toki ylekin niitä näyttää , muttei niin kattavasti ) . Canal 29¤/kk . Kolme leffakanavaa , yks urheilukanava . Ei oo paha hinta . Ja turha valittaa ettei opiskelijalla oo varaa . Kyllä on . Miks valitatte telvisioinnista ? Hankkikaa Canal. Nyt vaan näyttää siltä , että kaikki urheilu siirtyy maksulliselle puolelle . Valioliiga , lätkän SM ja maaottelut menny Canalille . UCL:n matseja näkee ERITTÄIN hyvin VIASATilta ( toki ylekin niitä näyttää , muttei niin kattavasti ) . Click to expand ... Tästä voi tyhmempi saada kuvan , että Canalin hankinnalla saa myös Viasatin mutta näinhän ei ole . Viasat on ihan eri paketti ja näyttää kaikki 125 mestareidenliiga-ottelua :shock : Miks valitatte telvisioinnista ? Hankkikaa Canal. Nyt vaan näyttää siltä , että kaikki urheilu siirtyy maksulliselle puolelle . Valioliiga , lätkän SM ja maaottelut menny Canalille . UCL:n matseja näkee ERITTÄIN hyvin VIASATilta ( toki ylekin niitä näyttää , muttei niin kattavasti ) . Canal 29¤/kk . Kolme leffakanavaa , yks urheilukanava . Ei oo paha hinta . Ja turha valittaa ettei opiskelijalla oo varaa . Kyllä on . Click to expand ... allekirjoitan täysin tämän . Talvesta asti ollut tämä setti ja kyllä ollut kiitollinen . Etenkin nyt kun seurailee näitä keskusteluja futiksesta ja sm-liigasta . Suomen matsit , HIFK-matsit , valio-liiga , änärit yms .. kyllä kelpaa . Portugali voittaa tänään 0-2 . Maalit tekevät Ronaldo rangaistuspotkusta jonka hän itse hankkii , sekä Deco hienolla vapaapotkullaan . Hyypiä ajetaan ulos ja Litmanen selittelee pelin jälkeen että oli vähän pohje kipeänä niin ei voinut</w:t>
      </w:r>
    </w:p>
    <w:p>
      <w:r>
        <w:rPr>
          <w:b/>
          <w:color w:val="FF0000"/>
        </w:rPr>
        <w:t>id 77</w:t>
      </w:r>
    </w:p>
    <w:p>
      <w:r>
        <w:rPr>
          <w:b w:val="0"/>
        </w:rPr>
        <w:t>Tähän asti tapahtunutta Nokian tekonurmen osalta : - Vuonna 2007 Jorma Kantanen esitti kaupunginvaltuuston kokouksessa että kaupungin investointisuunnitelmaan lisätään lämmitettävä hiekkatekonurmi ja sitä varten 400.000 euron suuruinen investointimääräraha vuodelle 2008 . Kustannuslaskelmat Menkalan kentälle oli tehnyt kaupungin liikunta- ja nuorisotoimen johtaja Jukka Nieminen yhdessa kaupungin rakennuttajainsinööri Tommi Jalkasen kanssa ( mm. Pirkanmaanakatemian valmentaja ) = &amp;gt ; esitys hyväksyttiin - Menkalan kentälle varatut 40000 leikattiin pois hieman myöhemmin kun kaupunginvaltuusto palautti hankkeen uudelleen valmisteltavaksi . Perusteena että valtuusto ei uskonut tehtyyn hankintabudjettiin koska muualta oli saatu toteutuneiden hankkeiden kustannustietoja jotka olivat paljon suurempia . Lisäksi käyttökulujen suuruus ei ollut valtuuston mielesta arvioitu riittävällä tarkkuudella . - Joku käänsi vesilaitoksella väärästä hanasta ja " tekninen vesi " pääsi lurahtamaan putkeen jota ei edes ollut olemassa = &amp;gt ; kaikki unohtivat aktiivisesti ko hankkeen kun kaupungille tuli muutama milli muuta rahanmenoa - Yksityisenä hankkeena edennyt Nokiareena jätti kaupungille kaavoituspyydön keskustaan rakennettavalle monitoimiareenalle = &amp;gt ; Areena tulisi yhden jalkapallo heikkakentän päälle ja ns. sivunurmen päälle josta johtuen projektilta edellytettiin suunnitelmaa korvaavista kentistä . - Nokiareena ilmoitti että on tehty suunnitelmat keskustan ylä- ja alanurmen muuttamisesta lämmitettäviksi tekonurmiksi ja niiden lämmityksessä voitaisiin käyttää areenan hukkalämpöä . Samaan syssyyn sanoittiin että Italialaisen Mondo-firman kanssa on tehty yhteistyösopimus areenan juoksuradoista ja samalta firmalta saisi myös saman sopimuksen puitteissa tekonurmen 'omakustannushintaan ' . Tosin , projekti piti hyvänä että tekonurmi rakennettaisiin ensin Menkalaan , koska siellä on hyvä pohja ja suunnitelma valmiina . Näin saataisiin käyttökokemuksia ko alustasta ennen lopullisen valinnan tekoa Nokiareenan yhteyteen ja samalla pinnoitekokeilu käynnistäisi kuulemma yhteistyön liikuntapaikkojen hoidosta kaupungin kanssa . - 09/2008 Nokiareena saa 30000e Hat-trick avustusta tekonurmea varten . Niin siitä Nokian kentän hankkeesta , että se tulee ja siitä on päätöskin olemassa . Kenttä on saanut Hattrick-avustuksen ja sitä ei saa vain paperilla oleville hankkeille vaan päätös on oltava . Varmaa on Tampereelta sen verran että tosiaan se pirkkahallin lämmitetty tn . on kuopattu ja neljä muuta kenttääkin hyvin epätödennäköistä . Kaupungilla on rahat vain yhteen kenttään ensi vuonna . Lisäksi vielä Pirkkahallin käyttöaste laskee talvella ennakkotietojen mukaan . Jossain kohtaa halli on kiinni ( eli tapahtumakäytössä ) 28 päivää eli kuukauden . Kyllä halliyhtiö kusi tässä asiassa Tampereen piirin nilkkaan ja pahasti . Tää on todella surullista jos tosiaan näin on asiat . Olikos se niin , että Ikuriin piti tulla seuraava tekonurmi ? Mihinkäs muualle niitä oli suunniteltu tuon Pirkkahallin lisäksi ? Jos tässä asiassa mennään todellakin vain ja ainoastaan tähän suuntaan , niin jalkapalloväen on noustava barrikadeille ja saatava itsensä kuuluviin tavalla tai toisella ! ! Perkele meitä on Tampereellakin varmaan se 10000 aktiivia , jolla saadaan jo melkoinen mellakka aikaiseksi ! Jos tässä asiassa mennään todellakin vain ja ainoastaan tähän suuntaan , niin jalkapalloväen on noustava barrikadeille ja saatava itsensä kuuluviin tavalla tai toisella ! ! Perkele meitä on Tampereellakin varmaan se 10000 aktiivia , jolla saadaan jo melkoinen mellakka aikaiseksi ! Mielestäni paras keino tuoda tätä asiaa yleisesti paikallisten tietouteen on Aamulehti . Lisäksi TamU pirkanmaalaisen futiksen lippulaivana olisi aivan erinomainen äänitorvi tämän katastrofaalisen kenttätilanteen muuttamiseksi . Nyt tarvittaisiin oikeasti niitä vaikutusvaltaisia jalkapalloihmisiä taistelemaan itse lajin puolesta , vai missä seurat harjoittelevat jatkossa talvisin ? Koulujen jumppasaleissa ? Lumihangessa ? Muissa kaupungeissa ? Tällaisten asioiden kanssa vituttaa joskus tosissaan olla tamperelainen . Tammelan Stadiodin keinonurmettaminen lämmityksellä piti olla tulossa " jo " 2009 ? Onko tarkempaa tietoa ajankohdasta ja missä vaiheessa kautta tuo meinataan tehdä .</w:t>
      </w:r>
    </w:p>
    <w:p>
      <w:r>
        <w:rPr>
          <w:b/>
          <w:color w:val="FF0000"/>
        </w:rPr>
        <w:t>id 78</w:t>
      </w:r>
    </w:p>
    <w:p>
      <w:r>
        <w:rPr>
          <w:b w:val="0"/>
        </w:rPr>
        <w:t xml:space="preserve">   Jos ei ole aiemmin mainittu tässä ketjussa , niin tämä " Enkeli Elisa " on ilmiselvästi itse Minttu Vettenterä . Kirjailija on myös vaihtanut nimeään aiemmin ainakin kerran . Minusta tuntuu ainakin älyttömältä ajatus , että perheellinen nainen pyörittää kymmeniä blogeja samasta aiheesta samanaikaisesti , esiintyen eri henkilöllisyyksillä . Erityisesti , kun aineisto käsittelee itsetuhoisuutta , kostoa ja ' muiden henkilöiden ' sääliä ja myötätuntoa kirjoittajaa kohtaan . Lievää narsistin vikaako ? Kun epäilykset alkavat heräämään yhä enemmän , nostetaan kytkintä ja kadotaan ' maan alle ' . Saas nähdä miten juttu ratkeaa lopulta</w:t>
      </w:r>
    </w:p>
    <w:p>
      <w:r>
        <w:rPr>
          <w:b/>
          <w:color w:val="FF0000"/>
        </w:rPr>
        <w:t>id 79</w:t>
      </w:r>
    </w:p>
    <w:p>
      <w:r>
        <w:rPr>
          <w:b w:val="0"/>
        </w:rPr>
        <w:t>• Linkkilistaa siivottu ja kolme uutta linkinvaihtoa lisätty . Mestareita kaipaavat : Veritassu ( Tuuliklaani ) Muistakaa noudattaa roolipelaamiseen liittyviä sääntöjä ja oikeinkirjoitusta ! Et saa roolipelata , jos et ole luonut hahmoa tai sitä ei ole hyväksytty . Caps Lockin , kysymys- ja huutomerkkien liikakäyttö on kielletty . Jos ropetukseen tulee " ... " -tyylinen kohta , käytä vain kolmea pistettä . On hyvin epämiellyttävää lukea tekstiä , jossa käytetään näitä liikaa . " Hmmm , selvä . Toivottavasti löytää etsimänsä " , kolli tokaisi . Harhasielun äänessä oli kuitnkin sellainen sävy , joka sai Naavaleuan hieman epäileväiseksi . Kolli kuitenkin sivutti ne ajatukset ja otti hieman paremman asennon nurmelta . " Kuinka itse voit ? " Nimi : Harhasielu 06.08.2014 21:36 " Hän oli äsken tässä . Lähti etsimään Varjotähteä ja muita päälliköitä " , Harhasielu sanoi mietteliäänä . Oikeasti päällikkö etsi vain Varjotähteä , mitä lie tuolla nyt mielessään olisikaan . Harhasielu vain lisäsi muut päälliköt valheeksi mukaan , ettei Häivähdystähden toiminta vaikuttaisi epäilyttävältä . Nimi : Naavaleuka 06.08.2014 21:34 Kolli nyökkäsi ensin hitaasti , ja vastasi vasta sitten . " Ei se mitään . Silloin , ja aivan varmasti myös tällä hetkellä meidän jokaisen uskollisuus joutuu koetukselle . " Kolli katsahti ensin ympärilleen ja loi sitten huolestuneen katseen Harhasieluun . " Onko kukaan nähnyt Häivähdystähteä ? " Nimi : Harhasielu 06.08.2014 21:27 Kolli nosti päänsä kuin transsista herännyt . " Ai hei , Naavaleuka " , Harhasielu sanoi ja kietoi mustan häntänsä etukäpäliensä ympärille istuessaan . " Kuule , olen pahoillani niistä sanoistani ... Uskollisuuteni oli aika vaakalaudalla , tiedätkö . " Nimi : Naavaleuka 06.08.2014 21:16 Harmaa kolli käyskenteli hitaasti palaneiden metsän halki . Haikeana tuo katseli tuhoa , ja huokaisi hiljaa . Koko järvireviiri oli tuhoutunut . Naavaleuka suuntasi askeleensa kohti Kuulampea , jossa muu Taivasklaani oleili . Hitaasti tuo käyskenteli kohti muita , ja jäi lopulta tarkastelemaan uupunutta klaania . Hieman syrjemmällä tuo huomasi Harhasielun ja asteli tuo luo . " Päivää , vai pitäisikö jo sanoa huomenia ? " Kolli istuutui toisen Taivasklaanin soturin viereen ja kietoi häntänsä käpäliensä suojaksi . Nimi : Cara 06.08.2014 21:04 Hän nyökkäsi . # Typerä hiirenaivo ! Mitä minä yritän ? ! # Tämä kirosi mielessään . #Edetään hitaasti ! # Tämä hoki itselleen . Hän ei tiennyt mitä olisi tehnyt , hän ei voinut mennä metsään selvittämään ajatuksia jalkansa takia . Hän joutui vetäytymään luolan varjoihin . Välillä hän halusi olevansa tuon puoleisessa . Häntä turhautti kaikki kipu ja siskonsa kuolema . Hän huokaisi raskaasi . Niin moni asia painoi hänen mieltään ja hän joutuisi pitämään kaiken sisällään . Oli rankkaa elää tällä tavoin . Oli myös monta pelkoa , esimerkiksi häntä huoletti mäyrän haju luolassa . Hän halusi vetäytyä metsän siimeksiin kiljumaan , se helpottaisi oloa . Nimi : Prime 06.08.2014 20:52 Kolli katsoi naarasta vielä hetken , mutta käänsi sitten katseensa pois . Tämä ei saisi nyt tehdä mitään typerää , tai kaikki yritykset olisivat olleet turhia . Pitäisi edetä hitassti . Tottakai kollilla oli tunteita tuota naarasta kohtaan , tämä ei vain itse tiennyt kuinka vahvoja . " Minä menen hieman katsomaan meille syötävää . " Kolli katseli Caraa vielä hetken ja kääntyi sitten lähteäkseen . Nimi : Prime 06.08.2014 19:45 Kolli nyökkäsi pienesti ja tarkasteli jalkaa . " Pestään se heti kun se on parempi " , kolli tokaisi . Tuo nuolaisi Caran otsaa ja katseli</w:t>
      </w:r>
    </w:p>
    <w:p>
      <w:r>
        <w:rPr>
          <w:b/>
          <w:color w:val="FF0000"/>
        </w:rPr>
        <w:t>id 80</w:t>
      </w:r>
    </w:p>
    <w:p>
      <w:r>
        <w:rPr>
          <w:b w:val="0"/>
        </w:rPr>
        <w:t>Yli 4000 abia täyttää kampuksen Abi-päivät järjestetään Linnanmaalla 10.–11.11.2010 . Yhteensä yli 4000 lukiolaista ja 120 opinto-ohjaaja ja opettajaa vierailee Linnanmaalla kahden päivän aikana . Abi-päivät järjestetään nyt 22. kerran . Abi-päivillä yliopiston tiedekunnat esittäytyvät lukiolaisille , jotka voivat tutustua moniin eri käyntikohteisiin Linnanmaalla . Mukana keskusaulan tapahtumissa ovat myös yliopiston opiskelijoiden ainejärjestöt . Oulun yliopiston tiedekuntien ja koulutusohjelmien ohella abi-päivillä toimintaansa esittelevät mm. Kajaanin ammattikorkeakoulu , Oulun seudun ammattikorkeakoulu , Lapin yliopisto , Oulun yliopiston avoin yliopisto ja Pohjois-Pohjanmaan kesäyliopisto . Abi-päivillä on keskeinen rooli Oulun yliopiston opiskelijarekrytoinnissa ja markkinoinnissa . Pohjois-Pohjanmaa , Lappi ja Kainuu ovat Oulun yliopistolle tärkeä rekrytointialue , sillä selvästi yli puolet hakeneista on tältä alueelta . Viime kevään päävalinnoissa Oulun yliopistoon haki yhteensä 8752 hakijaa . Kasvua edellisvuoteen oli yhdeksän prosenttia . Ensi keväänä haku yliopistoihin on 7.3.–12.4.2011. Kommentit Kommentoi juttua alle . Lyhyet , asialliset kommentit julkaistaan tällä sivulla . Voit kommentoida nimimerkillä , mutta ilmoita nimesi , joka jää vain toimituksen tietoon . Jos jätät nimimerkki-kohdan tyhjäksi , kommentissa käytetään nimeäsi , muutoin nimimerkkiäsi .</w:t>
      </w:r>
    </w:p>
    <w:p>
      <w:r>
        <w:rPr>
          <w:b/>
          <w:color w:val="FF0000"/>
        </w:rPr>
        <w:t>id 81</w:t>
      </w:r>
    </w:p>
    <w:p>
      <w:r>
        <w:rPr>
          <w:b w:val="0"/>
        </w:rPr>
        <w:t>Jukka Aromaa Primary tabs Jukka Aromaalla on kokemusta yritysautojen eri hankinnan , myynnin , operoinnin ja asiakaspalvelun tehtävistä . Jukka on toiminut johtotehtävissä eri yritysautojen hallinnoinnin ja rahoituksen yrityksissä . Ennen liittymistään Expense Reduction Analystsin asiantuntijoihin Jukka toimi 5 toimitusjohtajana perustamassaan Fleet Innovation Oy:ssä , joka on Suomen markkinoiden ainut riippumaton ja yksityisomistuksessa oleva yritysautojen hallinnointiin keskittynyt palvelu . Ennen Fleet Innovationia Jukka toimi Nordea Financen yritysautoryhmän ja Nordea Financen myynnin johtotehtävissä , LeasePlanilla operatiivisena johtajana , Autokeskus Oy:ssä yritysautojen myyntipäällikkönä ja Ford Creditissä eri tehtävissä 8 vuoden ajan .</w:t>
      </w:r>
    </w:p>
    <w:p>
      <w:r>
        <w:rPr>
          <w:b/>
          <w:color w:val="FF0000"/>
        </w:rPr>
        <w:t>id 82</w:t>
      </w:r>
    </w:p>
    <w:p>
      <w:r>
        <w:rPr>
          <w:b w:val="0"/>
        </w:rPr>
        <w:t>Lyhytelokuvan täytyy yllättää katsojansa Anne Sivula Emmi Marttinen , kuva Kansainvälisessä tuomaristossa mukana oleva saksalainen Anke Lindenkamp on huomannut , että suomalaisissa lyhytelokuvissa luonto on tärkeässä asemassa . Kansainvälisessä tuomaristossa on viisi jäsentä , joista yksi on saksalainen Anke Lindenkamp. Hänen ensivaikutelmansa on , että kansainvälisen kilpailusarjan elokuvien aiheet ovat monipuolisia . Hän odottaa näkevänsä vielä joukon hyvin vaihtelevia elokuvia . – Lyhytelokuvan täytyy kertoa tarina lyhyessä ajassa , ja siksi aiheen lähestymistapaa on mielenkiintoista seurata . Mielestäni lyhytelokuvan ideana on yllättää katsoja , Lindenkamp toteaa . Hänestä on mielenkiintoista kuulla jokaisen tuomarin erilainen näkökulma nähdyistä elokuvista , ja vertailla niitä keskenään . Tuomariston tärkeimpinä tehtävinä Lindenkamp pitää keskustelemista ja yhteistyötä . On hyvä tietää , miten tuomariston mielipiteet jakautuvat . Tuomarien keskuudessa kulttuurierot voivat vaikuttaa yhteistyöhön . – Ongelmia saattaa syntyä , sillä jokaisella tuomarilla on erilaisia tapoja ja tottumuksia . Tietyillä aiheilla on kulttuurista riippuen eri merkitys . Lindenkamp on huomannut , että suomalaisissa lyhytelokuvissa luonto on tärkeässä asemassa . Suomalaisuutta on myös kuiva huumori ja tietynlainen rauhallisuus . Eurooppalaista elokuvatuotantoa täytyisi Lindenkampin mielestä tukea rahallisesti nykyistä enemmän , tilanne kun on yleisesti ottaen melko huono . EU:n roolia tuotannon edistäjänä ja tukijana hän pitääkin merkittävänä .</w:t>
      </w:r>
    </w:p>
    <w:p>
      <w:r>
        <w:rPr>
          <w:b/>
          <w:color w:val="FF0000"/>
        </w:rPr>
        <w:t>id 83</w:t>
      </w:r>
    </w:p>
    <w:p>
      <w:r>
        <w:rPr>
          <w:b w:val="0"/>
        </w:rPr>
        <w:t>sunnuntai 13. helmikuuta 2011 Olaus Petrin virsi Olaus Petri ( 1493-1552 ) on Ruotsi .Suomen uskonpuhdistuksen merkittävä johtaja , jonka toiminta kuningas Kustaa Vaasan rinnalla oli ratkaisevaa Pohjoismaiden hengellisen elämän tulevaisuudelle . ( mielellämme me itä-Ruotsin maakuntien asukkaat sanomme Ruotsi-Suomi , mutta Ruotsihan se oli , Sverige ) . Olaus Petri on tuon ajan mukainen latinalainen väännös hänen nimestään . Kaverihan oli Olof Persson ( Petersson ) eli savoksi Olavi Pietarinpoika , kotoisin Örebrosta Hjälmerin rannoilta . Virsikirjassamme on täsmälleen yksi Ruotsin uskonpuhdistajan laatima virsi , joka on tämän palstan aiheena . Virsi 188 on näet erittäin havainnollinen esimerkki siitä , kuinka Raamattua luetaan puhtaan opin silmälasein . Virsien asiantuntijat ovat kiinnittäneet huomiota siihen , että Olavimme virsi muistuttaa aika lailla Martti Lutherin virttä 187 Armahda , Herra Jumala , me surren valitamme . Pois moni luopuu sinusta ja uhkaa uskoamme . Sanasi ylenkatsotaan ja totuus maahan poljetaan , on valhe vallan saanut . Olaus Petri käänsi tämän oppi-isänsä laatiman virren ruotsiksi . Hän opiskeli maisteriksi Wittenbergissä ja sai siellä tustutua raamattutiedon professori Marttiin . Olavi Pietarinpojan oma virsi poikkeaa kuitenkin monessa kohdin Lutherin Jumalan Sanan hylkäämistä murehtivasta virrestä . Erkki Tuppurainen kirjoittaa virren 188 taustatiedoista : Olavus Petrin virren esikuvana saattaa olla saksalaisen Anarg von Wildenfelsin teksti O Herre Gott , dein göttlich Wort , jota on kuitenkin laulettu eri sävelmillä . Olavuksen teksti poikkeaa joka tapauksessa siitä huomattavasti , kuten myös monet hänen Luther-käännöksensä esikuvistaan . Sisällön perusero on siinä , että Olavus valittaa luopumista Jumalan sanasta , jonka ihmisen omat säännöt ovat korvanneet , kun saksalaisen tekstin mukaan evankeliumi on hämärtynyt mutta siihen on apostoli Paavalin välityksellä palattu . " ... ........ Tämähän on meidän monen suurena huolena esikoislestadiolaisen herätäyksen nykytilasta : " Olavus valittaa luopumista Jumalan sanasta , jonka ihmisen omat säännöt ovat korvanneet . " vaikka Jumalan sanaa kyllä luetaan ja siitä saarnataan , Jumalan Hengen ei anneta puhua , vaan puhutaan sitä , mistä seuraväelle tulee puhua . tai hoonosti käy , kuten ruotsin-suomalainen sanoo Virressä mättää jokin , ja Ruotsin evankelis-luterilainen kirkko jätti oman poikansa laatiman virren pois virsikirjasta jo vuoden 1819 uudistuksessa . Suomalaisessa versiossa Olauksen jykevää sanontaa on lievennetty sitten karoliinisen ajan virsikirjan 1701 version , joka on lähellä Jaakko Finnon käännöstä vuodelta 1583. Se usko kaiken voittava minulle , Herra , anna , ja lähtöhetken tullessa rauhaasi minut kanna . virsi 188:7 loppuosa kun tutkimme Raamatun opillista tulkintaa Ruotsin uskonpuhdistajan virressä , meidän tulisi taas osata reissata ajassa taaksepäin . Ruotsi on hurjan kuningas Kustaa Vaasan johdossa irtautumassa paavin johdosta . Tukholmassa on vielä arkkipiispa , jota Olaus Petrin tuella savustetaan pois ja kuningas asettaa Ruotsin kirkolle oman valitsemansa pomon . Olof lähti opiskelemaan paavin kirkon papiksi , mutta syttyi Saksassa uskonpuhdistuksen liekkeihin . Kuningas huomasi , että tässä on nyt iso juttu kyseessä , ja pyörät alkoivat pyöriä . kuten entinen koululainen sanoi , Ruotsin katolisilta kirkoilta vietiin katot . Virren tarkoitus on toimia Lutherin neuvomalla tavalla kansanopetuksessa . Jumalanpalvelukseen tulleet veisaavat kansankielistä virttä , ja sen melodian ja runon avulla asia painuu mieleen . Kyseessä on opetusvirsi ja se korostaa uskonpuhdistuksen ajan tärkeää teemaa - Jumalan sanan arvovaltaa . Opilliset lasit näkyvät tässä hyvin selvästi , ja luetaan - tai veisataan - tuo hieman tökkö virsi ( Olaus ei ollut</w:t>
      </w:r>
    </w:p>
    <w:p>
      <w:r>
        <w:rPr>
          <w:b/>
          <w:color w:val="FF0000"/>
        </w:rPr>
        <w:t>id 84</w:t>
      </w:r>
    </w:p>
    <w:p>
      <w:r>
        <w:rPr>
          <w:b w:val="0"/>
        </w:rPr>
        <w:t>Meillä on toteutumassa lähiaikoina seuraavanlainen kuvio : Puoliso käy panemassa toisen miehen kanssa ilman kumia ( tuttu mies ) . Tulee kotiin peseytymättä . Minä odotan kotona ja nuolen pillun antaumuksella , sen jälkeen pääsen panemaan irstaan liukasta pillua ..onko muilla kkemusta vastaavasta ? Joo , voi joistakin olla sairasta , mutta itse ainakin odotan innolla . Mikä sen irstaampaa , kuin odotella kotona kun oma rakas antautuu täysin toiselle . Aloite tähän on tullut minulta , eli moralisoinnin petollisesta puolisosta voitte unohtaa . [ quote author= " Vierailija " time= " 29.07.2012 klo 10:46 " ] Meillä on toteutumassa lähiaikoina seuraavanlainen kuvio : Puoliso käy panemassa toisen miehen kanssa ilman kumia ( tuttu mies ) . Tulee kotiin peseytymättä . Minä odotan kotona ja nuolen pillun antaumuksella , sen jälkeen pääsen panemaan irstaan liukasta pillua ..onko muilla kkemusta vastaavasta ? Joo , voi joistakin olla sairasta , mutta itse ainakin odotan innolla . Mikä sen irstaampaa , kuin odotella kotona kun oma rakas antautuu täysin toiselle . Aloite tähän on tullut minulta , eli moralisoinnin petollisesta puolisosta voitte unohtaa . Tuohan om melko ristiriitaista . Ensin haluat , että vieras siementää sun vaimon ja sitten nuolet siemenet pois ! ? Antaisit olla siellä , 9kk ja teille syntyy tämä rakkauden hedelmä . Mutta sitten , jos tykkäät pelata venäläistä rulettia , muttet halua vaimosi tulevan raskaaksi , niin kannattaisi yrittää lyhentää tuo aika miten pitkään siemenet ovat vaginassa mahdollisimman lyhyeen ja mennä rohkeasti toimitukseen mukaan . Valitsette esimerkiksi sellaisen kuusysin , jossa sinä olet alimmaisena , vaimo päälläsi ja vieras mies vaimosi takana , niin voit halutessasi ohjata vieraan työkalun reiälle sekä katsella miten kauan lastin irtoaminen kestää . Ja , jos vieras on kunnolla mukana toimituksessa , niin eiköhän hänellä ole paljon annettavaa vaimollesi eikä sinun tarvitse kauaa odottaa vuorosi . Vaimollesi voisi taas antaa ohjeen , että heti ulosvedon jälkeen antaa sinun hetken katsella sitä helmenharmaata noroa ja istuu sitten vaginansa tiukasti suutasi vasten , jotta pääset sinäkin siitä sitten hommiin . Että bon appetit vaan ja tee puhdasta jälkeä ! [ quote author= " Vierailija " time= "06.03.2014 klo 23:39 " ] Tuohan om melko ristiriitaista . Ensin haluat , että vieras siementää sun vaimon ja sitten nuolet siemenet pois ! ? Antaisit olla siellä , 9kk ja teille syntyy tämä rakkauden hedelmä . Mutta sitten , jos tykkäät pelata venäläistä rulettia , muttet halua vaimosi tulevan raskaaksi , niin kannattaisi yrittää lyhentää tuo aika miten pitkään siemenet ovat vaginassa mahdollisimman lyhyeen ja mennä rohkeasti toimitukseen mukaan . Valitsette esimerkiksi sellaisen kuusysin , jossa sinä olet alimmaisena , vaimo päälläsi ja vieras mies vaimosi takana , niin voit halutessasi ohjata vieraan työkalun reiälle sekä katsella miten kauan lastin irtoaminen kestää . Ja , jos vieras on kunnolla mukana toimituksessa , niin eiköhän hänellä ole paljon annettavaa vaimollesi eikä sinun tarvitse kauaa odottaa vuorosi . Vaimollesi voisi taas antaa ohjeen , että heti ulosvedon jälkeen antaa sinun hetken katsella sitä helmenharmaata noroa ja istuu sitten vaginansa tiukasti suutasi vasten , jotta pääset sinäkin siitä sitten hommiin . Että bon appetit vaan ja tee puhdasta jälkeä ! Itse olen tehnyt vastaavaa vaimolleni . Ruiskautan spermat pilluun , vähän ajan päästä nuolen häntä ja fistaan samalla . Jos tosiaan joutuisi jälkiliukkaille kielettämään vieraan miehen mällejä niin ensin tulis yrjö ja sitten lähtis akka . [ quote author= " Vierailija " time= "07.03.2014 klo 16:47 " ] Itse olen tehnyt vastaavaa vaimolleni . Ruiskautan spermat pilluun , vähän ajan päästä nuolen häntä ja fistaan samalla . Jos tosiaan joutuisi jälkiliukkaille kielettämään vieraan miehen mällejä niin ensin tulis yrjö ja sitten lähtis akka . Hyi helvata ... Suurin osa miehistä ei</w:t>
      </w:r>
    </w:p>
    <w:p>
      <w:r>
        <w:rPr>
          <w:b/>
          <w:color w:val="FF0000"/>
        </w:rPr>
        <w:t>id 85</w:t>
      </w:r>
    </w:p>
    <w:p>
      <w:r>
        <w:rPr>
          <w:b w:val="0"/>
        </w:rPr>
        <w:t>Anna Johansson , sosiologi ja hahmoterapeutti , yrittää kirjassaan ymmärtää syömistä ja lihavuutta nimenomaan historiallisena ja yhteiskunnallisena ilmiönä . Sitä se onkin - mutta myös jokaisen kilojensa kanssa elävän ihmisen henkilökohtainen asia . On yksi asia olla traumatisoitunut ja sen takia lihava . Ja toinen asia olla kuka tahansa nainen , joka ei yksinkertaisesti voi katsoa itseään ulkonäköään kritisoimatta . Näitä kahta asiaa Norsu nailoneissa ei oikein kykene pitämään erillään . Voi toki hyvin olla ( ja tätä Johanssonkin pyrkii todentamaan ) , että kahdella edellä mainitulla asialla on myös jokin yhdistävä tekijä : esimerkiksi länsimainen kapitalistinen patriarkaatti , joka henkisiä pohjarakenteita myöten pyrkii juuri naisen kontrollointiin . Tässäkin asiassa on monta puolta . Varmasti naista kontrolloidaan . On julmia kauneusihanteita , joiden on patriarkaatin kannalta hyvä pysyäkin ihanteina . Mitä vaikeampia ne ovat tavoittaa ja mitä tyytymättömämpiä , narsistisempia ja yhteiskunnallisesti passiivisempia naiset ovat , sitä helpommin he tottelevat . Keksittiinhän korkokengätkin kahdesta syystä : sekä sen takia , että ne nostavat naisen takamuksen kauniisti miehen katseltavaksi , että siksi , ettei niillä voi juosta karkuun . Toisaalta samanlaisia kahlitsevia ihanteita liittyy miehiin . Ja myös ihmisiin yleensä - koskeehan suuri osa lihavuudestakin yhtälailla miehiä . Mielestäni se ei ole sukupuolisidonnaista , että ihminen on jäänyt lapsuudessaan niin paljon vaille jotain , että hän vielä aikuisena yrittää tunkea sitä itseensä suun kautta . Johansson käsittelee paljon juuri tätä syömistä , joka ei liity millään lailla nälkään : kylläisyyden sijasta ruoasta etsitään muuta täyttymystä , hyvää oloa ja tyytyväisyyttä . Paitsi että se pätee yhtä hyvin miehiin kuin naisiin , sen määrä myös vaihtelee yhteiskunnasta toiseen . Yhdysvalloissa tapaamani muuten aivan rationaalinen pikkulapsen äiti tuputti tälle koko ajan välipaloja - eli koulutti tästä tapasyöjää . Häneen oli ilmeisesti jollain tasolla iskostunut syvä pelko siitä , että lapsi olisi hetkeäkään nälkäinen . Anna Johansson on itse lihava ja hän haastattelee toisia lihavia . Se tekee tekstistä henkilökohtaista , helposti luettavaa ja ajatuksia herättävää . Toisaalta , samasta syystä , samastuminen ei ehkä onnistu niille , jotka eivät itse ole kovin lihavia . Tekstissä on kuitenkin myös hauskoja kirjallisuus- ja elokuva-analyyseja sekä kiinnostavaa matkakertomusta Nicaraguasta , missä pyöreys ( etenkin valkoiseen ihoon yhdistyneenä ) on edelleen kauneuden ja onnellisuuden synonyymi . Yksi haastatelluista , Lisbet , on minusta häiriintynyt , lapsuudessa pettynyt ihminen . Silti Johansson löytää hänenkin kiloilleen syyn pikemminkin siitä , ettei yhteiskunta hyväksy liian villiä , niskuroivaa ja äänekästä naista . Onko kyse todellakin ensi sijassa siitä , että lihava nainen ei sovi yhteiskuntaan , vai siitä , että nainen sinänsä ei sovi ? Kyllä minäkin tunnistan jonkinlaisen syvän epämukavuuden tunteen - sitähän se juuri on , ettei koskaan näe mitään kaunista , kun katsoo peiliin . Samasta asiasta ovat kirjoittaneet myös Soile Veijola ja Eeva Jokinen uudessa kirjassaan Voiko naista rakastaa ? Heidän gurunsa , feministitutkija Luce Irigarayn mukaan tämä epämukavuus johtuu naisten ja miesten välisen puolueettoman , arvostavan tilan puuttumisesta . Sekä naisten että miesten olisi itse saatava määritellä , millaisia ja minkä näköisiä he haluavat olla - nythän miehet määrittelevät asiat kumpienkin puolesta . Vai pitäisikö jopa ajatella niin , että oltaisiin kokonaan määrittelemättä ? Onko se ihmiselle edes mahdollista ? Puolueetonta tilaa kannattaa kuitenkin yrittää rakentaa , jotta hedelmällinen suhde miehen ja naisen välille syntyisi . Ja jotta naisenkin olisi - Anna Johanssonin sanoin - helpompi hyväksyä itsensä sellaisena kuin on , " ruumiillistuneena ihmisenä " .</w:t>
      </w:r>
    </w:p>
    <w:p>
      <w:r>
        <w:rPr>
          <w:b/>
          <w:color w:val="FF0000"/>
        </w:rPr>
        <w:t>id 86</w:t>
      </w:r>
    </w:p>
    <w:p>
      <w:r>
        <w:rPr>
          <w:b w:val="0"/>
        </w:rPr>
        <w:t>Muokataan sivua Ilari Sinkkonen Varoitus : Et ole kirjautunut sisään . IP-osoitteesi kirjataan tämän sivun muutoshistoriaan . Kumoaminen onnistui . Valitse tallenna toteuttaaksesi muutokset . Nykyinen versio Oma tekstisi Rivi 1: Rivi 1: + Aloittanut matematiikkalukiossa 2010 Asuu Vantaalla keskellä metsää ( riippumatta siitä katsotaanko koko Vantaa landeksi ) . Asuu Vantaalla keskellä metsää ( riippumatta siitä katsotaanko koko Vantaa landeksi ) . Rivi 9 : Rivi 10: Ilarin talosta löytyy matikistien ja ihmisten lisäksi myös muita elämänmuotoja , mainittakoon niistä kalat ja Nekku-koira . Ilarin talosta löytyy matikistien ja ihmisten lisäksi myös muita elämänmuotoja , mainittakoon niistä kalat ja Nekku-koira . − Kuului oppilaskunnan hallitukseen . + Kuuluu oppilaskunnan hallitukseen . Ilari puhuu suomea , englantia , javaa , pythonia , vähän ruotsia ja jonkin verran ranskaa , rubya ja c++:aa . Ilari puhuu suomea , englantia , javaa , pythonia , vähän ruotsia ja jonkin verran ranskaa , rubya ja c++:aa . Aloittanut matematiikkalukiossa 2010 Asuu Vantaalla keskellä metsää ( riippumatta siitä katsotaanko koko Vantaa landeksi ) . Asui 3 vuotta Hollannissa Brunssumin kaupungissa ( oot hyvä jos tiedät ) . Pelaa gota , shakkia ja mafiosoa vaihtelevalla menestyksellä . Pitää myös korttipeleistä . Harrastaa pianonsoittoa , ja musisointia ylipäänsä . On onnistunut luomaan myös omia sävellyksiä . Ilarin talosta löytyy matikistien ja ihmisten lisäksi myös muita elämänmuotoja , mainittakoon niistä kalat ja Nekku-koira . Kuuluu oppilaskunnan hallitukseen . Ilari puhuu suomea , englantia , javaa , pythonia , vähän ruotsia ja jonkin verran ranskaa , rubya ja c++:aa . Ilarista on käytetty monia nimiä , tässä niistä muutama : -ilpo -ile -sieni -sinkku ( name by [ [ Erkki Rusama|Rusama] ] ) -jäämies -natrium ( + )ioni -ZnO ( irc ) Symbioosissa [ [ Aino Haavisto|Ainon] ] kanssa .</w:t>
      </w:r>
    </w:p>
    <w:p>
      <w:r>
        <w:rPr>
          <w:b/>
          <w:color w:val="FF0000"/>
        </w:rPr>
        <w:t>id 87</w:t>
      </w:r>
    </w:p>
    <w:p>
      <w:r>
        <w:rPr>
          <w:b w:val="0"/>
        </w:rPr>
        <w:t>Mielipide HP OFFICEJET J6424 ALL-IN-ONE PRINTER :sta Sen käyttäjät pitivät tuotetta HP OFFICEJET J6424 ALL-IN-ONE PRINTER käytännöllisenä ja käyttäjäystävällisenäHe pitivät sitä luotettavana . , Enimmäkeen samaa mieltä tässä kohtaa Voit katsoa HP OFFICEJET J6424 ALL-IN-ONE PRINTER keskustelupalstalta ongelmista joita on tullut esille suositelluista ratkaisuista Keskiarvo pisteet mielipiteiden jakautumisesta on 7.27 ja tavallinen ero on 2.27 Korkea suorituskyky Käyttäjät ovat kysyneet seuraavia kysymyksiä : Onko OFFICEJET J6424 ALL-IN-ONE PRINTER erittäin suorituskykyinen ? 88 käyttäjät vastaukset kysymyksiin ja tuotteen sijoitukset asteikolla 0-10 . Sijoitus on 10/10 jos HP OFFICEJET J6424 ALL-IN-ONE PRINTER on toimialallaan paras tekniseltä tasoltaan , tarjoaa parasta laatua tai tarjoaa suurinta sijoitusta ominaisuuksissaan . Keskiarvo pisteet mielipiteiden jakautumisesta on 7.26 ja tavallinen ero on 2.23 Luotettava Käyttäjät ovat kysyneet seuraavia kysymyksiä : Onko OFFICEJET J6424 ALL-IN-ONE PRINTER luotettava , kestävä ? 88 käyttäjät vastaukset kysymyksiin ja tuotteen sijoitukset asteikolla 0-10 . Sijoitus on 10/10 jos ajattelet että HP OFFICEJET J6424 ALL-IN-ONE PRINTER on kestävä tuote , joka kestää kauan ennen vikaantumista . Keskiarvo pisteet mielipiteiden jakautumisesta on 7 ja tavallinen ero on 2.57 Hyödyllinen hinta-laatusuhde Käyttäjät ovat kysyneet seuraavia kysymyksiä : Onko OFFICEJET J6424 ALL-IN-ONE PRINTER hyvä hinta-laatusuhteeltaan ? 88 käyttäjät vastaukset kysymyksiin ja tuotteen sijoitukset asteikolla 0-10 . Sijoitus on 10/10 joten jos ajattelet että HP OFFICEJET J6424 ALL-IN-ONE PRINTER on todella edullinen huomioon ottaen sen omiaisuudet .</w:t>
      </w:r>
    </w:p>
    <w:p>
      <w:r>
        <w:rPr>
          <w:b/>
          <w:color w:val="FF0000"/>
        </w:rPr>
        <w:t>id 88</w:t>
      </w:r>
    </w:p>
    <w:p>
      <w:r>
        <w:rPr>
          <w:b w:val="0"/>
        </w:rPr>
        <w:t>Sydämen vajaatoiminta Sairaus Sydämen vajaatoiminta on vakava-asteinen sairaus , jossa sydänlihaksen kyky toimittaa verta valtimosuonistoon on kroonisesti heikentynyt . Käytännössä tämä tarkoittaa sydämen pumppausvoiman vähenemistä . Pääosan sydämen voimasta pumppuna muodostaa sydämen vasen kammio . Tilanteessa , jossa sydänlihaksen pumppausvoima ei riitä , pyrkii sydänlihaskudos kasvattamaan omaa massaansa , jotta se saisi sillä kompensoitua heikkenevää tilannettaan . Käytännössä sydänlihas laajenee voimakkaasti ja joustavuus sekä kimmoisuusominaisuudet vähenevät , mikä johtaa huononevan pumppaustehon kierteeseen . Usein sydämen vajaatoiminnalla tarkoitetaan sydänlihaksen surkastumatautia , sepelvaltimotautia tai sairastettua sydäninfarktia . Vajaatoiminnan yleisyys kasvaa myöhemmällä iällä ja lopulta kehitys voi johtaa pumppuvoiman huononemiseen ja vajaatoiminnallisiin oireisiin jo pienissäkin rasituksessa . Sydämen vajaatoiminta hoidot Keskustelu Alla voit keskustella ja kertoa omia kokemuksiasi aiheesta Anonyymi 28. syyskuuta Hei ! Minulla verenpainelääkkeet sekä kolesterolilääkitys , nyt kesän aikana alaraajissa turvotusta ajoittain . Tekemämme viikon automatkan aikana turvotus jatkui eikä ota poistuakseen .Kesällä lenkkeily jäänyt väliin , töissä käyn säännöllisesti . Ylipainoa on . Aloitin painonvartijoissa koska muuten en saa itseeni ryhtiä . Nyt masentaa tuo turvotus ja vähentää painonpudotuksen iloa . Kun en tiedä , lenkkeilenkö vai lepäänkö että nilkat olisivat edes jossain kuosissa .Kai sydämen vajaatoimintaa ? Vielä en ole lääkäriaikaa tilannut . Käytössä ei ole nesteenpoistolääkkeitä . Syysterveisin onneton pökkelö Anonyymi 12. joulukuuta Hei ! Olen 22-vuotias nainen ja minulla todettiin sinustakykardia 15-16-vuotiaana . Kävin kahdessa ablaatio-operaatiossa , joista oli apua , mutta jotka eivät poistaneet oiretta kokonaan . Nykyään takykardia ei niinkään ole ongelma , vaan lisääntynyt lisälyöntisyys . Syön niihin tarvittaessa beettasalpaajaa , josta ei kuitenkaan aina 100 % apua . Viimeiset pari vuotta ollut ongelmana voittamaton väsymys , jota uni ei poista . Aluksi ajattelin kroonisen väsymyksen oireyhtymää ( kun verikokeissa ei näy mitään ) , mutta hiljattain olen ruvennut pohtimaan vajaatoiminnan mahdollisuutta , sillä liikunnan harrastaminen on pääsääntöisesti äärimmäisen raskasta ja viimeaikoina lähes mahdotonta . Esim. lenkkeillessä pulssi nousee , hengästyn todella nopeasti , alkaa yskittää ja ahdistaa henkeä . Sydän saattaa olla rasittunut vielä seuraavanakin päivänä . Sitten on niitä hetkiä , jolloin väsyttää , mutta makaaminen aiheuttaa rytmihäiriöitä ja hengenahdistusta . Toisinaan herään kesken päiväunien tällaiseen tunteeseen . Istuminen auttaa aika nopeasti . Makaamisen aiheuttamien sydämen häiriöiden takia en saa aina illalla unta ( lääkkeistä on apua ) . Keskittyminen on mahdotonta väsymyksen aikana ja muisti pätkii . Päätä huimaa ja särkee , ja tuntuu kuin sinne ei tulisi tarpeeksi verta . Enää en uskalla huonona päivänä edes ajaa autoa , koska pelkään etten pysty havainnoimaan ympäristöäni tarvittavalla tavalla . Mielenkiintoista tässä on se , että " väsymyskohtaukset " iskevät useimmiten liikunnan aikana /jälkeen tai ruokailun jälkeen . Voiko kysymyksessä olla sydämen vajaatoiminta ? 12. joulukuuta Yleisen kuvauksesi perusteella en usko , että sydämen vajaatoiminnan mahdollisuus olisi ensimmäisiä epäiltäviä syitä tämäntyyppisten oireiden taustalla . Sydämen tiheälyöntisyyttä kohdallasi on ilmeisen onnistuneesti sydänlääkärin toimesta tutkittu ja hoidettu . Todennäköisesti tässä vaiheessa olisi kiinnitetty huomiota sydämen muuhun terveyteen ja katsottu lisäselvitysten olevan paikallaan . Kuitenkin aikaa vimeisistä selvityksistä lienee jo kulunut vuosia ? Sydämen rytmin pitkäaikaisrekisteröinnissä , joka taltioi sydämen rytmiä esimerkiksi 24 tunnin ajan , havaitaan aina terveellä</w:t>
      </w:r>
    </w:p>
    <w:p>
      <w:r>
        <w:rPr>
          <w:b/>
          <w:color w:val="FF0000"/>
        </w:rPr>
        <w:t>id 89</w:t>
      </w:r>
    </w:p>
    <w:p>
      <w:r>
        <w:rPr>
          <w:b w:val="0"/>
        </w:rPr>
        <w:t>Hyvinvointia löytämässä –seminaari 26.4.2014 Hyväntekeväisyyspyöräilyjoukkue Team Rynkeby Helsinki sekä syöpäsairaiden lasten ja nuorten valtakunnallinen yhdistys Sylva ry järjestävät 26.4 . lauantaina klo 9.30 – 17.00 seminaarin , jota tähdittävät 7 huippuesiintyjää hyvinvoinnin ja terveyden aloilta . Ilmoittautuminen tapahtumaan aukeaa perjantaina 7.3. klo 12.00 ja ilmoittautumaan pääset tästä . Tule siis kuulemaan ajankohtaista tietoa hyvinvoinnista sekä terveydestä ja auta meitä auttamaan syöpäsairaita lapsia ja nuoria sekä heidän perheitään . Osallistumismaksuportaita on neljä , pronssi ( 80 eur ) , hopea ( 150 eur ) , kulta ( 200 eur ) ja yrityslippu ( 300 eur ) . Kaikkiin hintoihin sisältyy lounas . Sinulla on mahdollisuus valita lahjoituksesi suuruus valitsemalla haluamasi osallistumismaksuporras . Seminaarin istumapaikat jaetaan myös näiden portaiden mukaisessa järjestyksessä . Kulta- ja yrityslipun lunastavat saavat lisäksi halutessaan nimensä tilaisuuden käsiohjelmaan . Tapahtuman osallistumismaksut ja luennoitsijapalkkiot lahjoitetaan Sylvalle . Tilaisuuteen mahtuu mukaan rajoitettu määrä osallistujia , joten ilmoittaudu heti mukaan ! Sylva Ry rahankeräyslupa : 20.8.2013 - 19.8.2015 , koko maa Ahvenanmaata lukuun ottamatta . Poliisihallituksen päätös nro : 2020/2013/2563 , 22.7.2013 . Varat käytetään syöpäsairaiden lasten ja nuorten sekä heidän perheidensä kuntoutus- , virkistys- , psykososiaaliseen ja tiedotustoimintaan . Lisätietoa tapahtumasta päivitetään tälle sivulle vielä lähempänä tapahtumaa .Alta näet seminaarin ohjelman sekä puhujien esittelyt . Tervetuloa mukaan ! PÄIVÄN ALUSTAVA OHJELMA 09:30-09:45: Aloitus 09:45-10:30: Vilho Ahola Mistä kokonaisvaltainen hyvinvointi koostuu ? Lääketieteen lisensiaatti Vilho Ahola hoitaa potilaitaan kokonaisvaltaisesti yhdistäen terveet elintavat , psykologian ja lääketieteen keinot . Vilhon hoidossa tavoitteena on aina paras mahdollinen terveys , hyvinvointi ja suorituskyky . Filosofian tohtori Sampo Sammalisto on kirjailija ja yritysvalmentaja , jonka käytännönläheisillä neuvoilla voit saada enemmän aikaan lyhyemmässä ajassa , vähentää kiirettä ja minimoida stressin . Sampo on julkaissut uutuuskirjan ” Viisas pääsee vähemmällä – 52 niksiä tehokkaampaan ja onnellisempaan elämään ” ja kirjoittaa blogia osoitteessa www . viisaampaatyota.com . Osteopaatti Kari Suomalaisen tavoitteena on saada konkreettisia ja positiivisia muutoksia terveydessä , hyvinvoinnissa ja toimintakyvyssä realistisessa ajassa . Karin vastaanotolla käyvät niin erilaisista uupumus- ja stressioireista kärsivät potilaat kuin aktiivi- / kilpaurheilijat ja kuntoliikkujat . Karin blogiin voit tutustua osoitteessa www.osteon.fi . Joni Jaakkola on toinen Optimal Performancen perustajista . Heidän valmennustiiminsä auttaa niin tavallisia ihmisiä pysyvissä elämäntapamuutoksissa kuin urheilijoita viemään suorituskykynsä uudelle tasolle . Valmennusfilosofian mukaan ravinnon , liikunnan ja elämäntapojen merkitys tulisi olla kaikkien tiedossa mutta niitä ei saa ottaa liian vakavasti 14:45-15:00 : Tauko 15:00-15:45: Juha Hulmi Hyvä lihaskunto on terveyden ydin Juha " lihastohtori " Hulmi on lihaskasvusta väitellyt liikuntatieteiden tohtori Jyväskylän yliopistosta ja Helsingin yliopiston liikuntafysiologian dosentti . Juha tulee puhumaan mm. lihaskoon- ja voiman vaikutuksista terveyteen . Juhan ajatuksiin pääset tutustumaan sivustolla lihastohtori .wordpress.com 15:45-16:30: Sergei Iliukov Terveyskunto , ai mikä ? Lääketieteen lisensiaatti Sergei Iljukov erikoistuu parhaillaan liikuntalääketieteeseen ja tekee tutkimusta Kuopion liikuntalääketieteen tutkimuslaitoksessa . Sergei toimii Suomen Olympiakomitean lääkärinä ja on ansioitunut kansainvälisesti antidopingtyössä . Liikuntalääketieteen asiantuntijana Sergei tulee puhumaan fyysisen hyvinvoinnin komponenteista ja terveyskunnon käsitteestä .</w:t>
      </w:r>
    </w:p>
    <w:p>
      <w:r>
        <w:rPr>
          <w:b/>
          <w:color w:val="FF0000"/>
        </w:rPr>
        <w:t>id 90</w:t>
      </w:r>
    </w:p>
    <w:p>
      <w:r>
        <w:rPr>
          <w:b w:val="0"/>
        </w:rPr>
        <w:t>Hotellit Rooman keskustassa Viiden tähden hotelli Gladiatori Palazzo Manfredi sijaitsee aivan Colosseumia vastapäätä . Sofitel Villa Borghese Hotelin , joka on Via Veneton varrella , sijainti on myös hyvin keskeinen . Stendhal Hotel on neljän tähden hotelli , mutta huoneiden hinnat ovat aivan kohtuullisia . Sen lisäksi nähtävyydet , kuten esimerkiksi Trevin lähde ja Espanjalaiset portaat , ovat aivan lähistöllä . Alueella , joka sijaitsee lounaaseen Terminin juna-asemalta , on keskittynyt suurin osa hotelleista . Toisella puolen asemaa on myös joitakin hotelleja , jotka ovat pienempiä ja edullisempia - siellä viihtyvät ne , jotka haluavat matkustaa edullisesti . Tässä on esimerkkejä joistakin alueen hotelleista . Hotel Andreotti on mukava kolmen tähden hotelli . Marghera Hotel on myös kodikas , kun taas Hotel Giglio Dell Operan sisustu on todella tyylikäs . Marco Polo Hotel tarjoaa avaria huoneita järkevään hintaan . Huoneiston vuokraaminen on suosittu tapa majoittautua Roomassa . Tätä varten on useita vaihtoehtoja , tässä muutama verkkosivusto , jolta voit varata huoneiston : Rome City Apartments ja Feel Home in Rome . - &amp;gt ; Airport Desk B.V . is registered at the Chamber of Commerce Leeuwarden , The Netherlands , no . 01165675</w:t>
      </w:r>
    </w:p>
    <w:p>
      <w:r>
        <w:rPr>
          <w:b/>
          <w:color w:val="FF0000"/>
        </w:rPr>
        <w:t>id 91</w:t>
      </w:r>
    </w:p>
    <w:p>
      <w:r>
        <w:rPr>
          <w:b w:val="0"/>
        </w:rPr>
        <w:t>Osaatko oikeasti ohjelmoida ? Olemme Codentossa aina käyttäneet ( relevanteissa ) työhaastatteluissa yksinkertaisia ohjelmointitehtäviä . Niistä kertyneen kokemuksen pohjalla minunkin pitää todeta , etteivät yllättävän monet tosiaankaan osaa ohjelmoida , vaan joko takeltelevat tai suoraan epäonnistuvat yksinkertaisissakin tehtävissä . Kuten esimerkiksi , ” miten printtaat merkkijonon käänteisessä järjestyksessä käyttämällä vain primitiivirakenteita ” : Kyllä , ihan totta , jotkut eivät onnistu tässä ollenkaan , eivät vaikka saavat valita ihan minkä ohjelmointikielen tahansa , liberaalisti aikaa sekä vihjeitä ja vinkkejä haastattelijoilta . Aluksi otimme ohjelmointitehtävät mukaan voidaksemme seurata miten haastateltava lähestyisi esitettyä ongelmaa , tarkentaisiko tarvittaessa , mikä on kielipreferenssi jne . Nykyään ohjelmointitehtävän tärkein merkitys on kuitenkin yksinkertaisesti tiputtaa pois ne jotka joko a ) va … kaunistelevat totuutta CV:ssä tai b ) ovat käytännön esimerkki Dunning-Krugerin efektistä . Nykyään ohjelmointitehtävä on yleensä neljännellä portaalla työhaastatteluprosessissamme : CV:n läpikäynti → kahvi/lounas/puhelinkeskustelu → yleishaastattelu → 1. tekninen haastattelu → 2. tekninen haastattelu . Jo nyt , ja tulevaisuudessa entistä pienempi osa meille töihin hakevista on entuudestaan tuttuja , joten haastatteluihin etenevistä on odotettavissa entistä enemmän hylkäyksiä . Jos mitään ei muutettaisi . Siispä siirrämme ohjelmointitehtävän – ohjelmointikyvyn ollessa relevantti – kokeiluna jo heti CV:n tarkistuksen jälkeen ja tehtäväksi verkossa . Atwoodin kirjoituksen kommenteissa on vinkkejä erilaisista jaetuista editoreista , kuten Etherpad ja Google Docs . Niiden paremmuudesta haastattelukäyttöön emme osaa vielä tietenkään sanoa mitään . Jos jollakulla on omia kokemuksia jaetuista editoreista nimenomaan ohjelmointitehtävissä , niin kirjoittakaa ihmeessä kommentteihin ! Se mitä tästä konkreettisesti toivomme on tietysti tarpeettomiin haastatteluihin käytetyn ajan väheneminen . Aika on rahaa – konsulttibisneksessäkin . 3 vastausta artikkeliin Osaatko oikeasti ohjelmoida ? Tässä yksi vaihtoehtoinen lähestymistapa tuolle että käytetään jaettua editoria jne: Tein vähän aikaa sitten tunnin mittaisen etäohjelmointitehtävän lontoolaiseen softataloon . Idea oli se , että ajan alkaessa latasin zip-tiedoston joka sisälsi yksinkertaisen ohjelmiston ; minulla oli tunti aikaa tehdä sähköpostiviestissä olleen speksin mukainen muutos ohjelmistoon , käyttämällä juuri niitä työkaluja kuin haluan . Ajan päättyessä projekti piti zipata ( oli homma valmis tai ei ) ja lähettää takaisin heille , ja sen jälkeen kirjoittaa meili ( 15 min aikaa ) jossa kuvailin mitä tein . ” Ohjelmisto ” oli melko yksinkertainen kivi-paperi-sakset -peli komentorivikäyttöliittymällä ; kahden pelaajan peli piti muuttaa tietyllä tavalla turnausmuotoiseksi . Tunnin aikaraja kuitenkin teki tehtävästä riittävän haastavan : itse en ehtinyt saada speksin muutoksia täysin tehtyä , mutta olivat silti tyytyväisiä ja pääsin jatkoon ( kuulemma hyvin harvat saavat tuon täysin tehtyä ) . Käytin itselleni tuttua IntelliJ IDEA -ideä , ts . pystyin pitkälti keskittymään olennaiseen . Olin etukäteen vähän skeptinen testien suhteen rekryprosessissa , mutta mielestäni tämä testi oli hyvä . Se kertoo kandidaatista monia asioita ; mm. sen , kuinka selkeää ja luettavaa koodia hän tuottaa tavallaan ” oikeankaltaisessa ” projektissa . Testi edellyttää olemassaolevan koodin ymmärtämistä ja muokkaamista , eikä siinä oikein voi huijata copy-pasteamalla jostain googlatun ratkaisun ( tai ainakin moisen huomaisi helposti ) . Pari huomautusta : 1 ) Tämä ei ollut ensimmäinen askel jonka ko . firmaan tein ; aiemmin oli ollut tekninen puhelinhaastattelu tai -seulonta ( jossa varmaan putoavat useimmat niistä jotka eivät yhtään osaa ohjelmoida ) . 2 ) Työnantajalla olisi hyvä olla useita tällaisia tehtäviä joita vaihdella ( ja tarvittaessa tehtäviä eri ohjelmointikielille ) – vaarana kenties muuten on että sana leviää ja tehtävään voi varautua etukäteen . Tein itsekin Jonin kuvaileman kaltaisen sähköpostikoodaustehtävän hiljattain . Firmalla oli tunkki , johon sai vapaavalintaisena hetke</w:t>
      </w:r>
    </w:p>
    <w:p>
      <w:r>
        <w:rPr>
          <w:b/>
          <w:color w:val="FF0000"/>
        </w:rPr>
        <w:t>id 92</w:t>
      </w:r>
    </w:p>
    <w:p>
      <w:r>
        <w:rPr>
          <w:b w:val="0"/>
        </w:rPr>
        <w:t>Historia paikkaan ja Hänen syntymästään Kolikkopelit keksittiin vuonna 1895 amerikkalainen , Charles Fey . Hän keksi mekanismin kolme Avokelat ja jokaisen kiekon mukana symbolit kuten kelloa vapauden , laatta , Ace Of Spades , sydän , hevosenkenkä , jne. , ja se annettiin tuhat yhdistelmät mahdollista , 10 tapausta per rulla , siten , että rullat eivät salli sata . Aikakausi näiden koneiden päättyi vuonna 1915 , kun Mills esitteli peliautomaattia kanssa puurakenteinen paljon halvempaa . Vuonna 1930 Mills uutuus Yritys alkoi enemmän koneita . Kolikkopelit kutsuttiin " hiljainen bell " , koska he olivat paljon hiljaisempia , koska niiden hiljainen luonne . Slots sai melko vähän suosiota 1940-luvulla , jolloin Bugsy Siegelin kalustettu hänen Flamingo Hilton heidän vaimoja ja tyttöystäviä korkea rullat . Lopulta vuonna 1964 syntyi ensimmäinen Bally sähkömekaaninen kone nimeltään Money Honey . Kirsikat , melonit ja muut hedelmät étaitent suosituin merkki , mutta symboli ja sitten baarissa tuli yleisin ja sitä käytetään yhä . Bar symboli oli todella logo paikallisen karkkia nimisen yhtiön Bell-Fruit Gum Company . Kolikkopelit alun perin tehty kolme kehruu kiekkoa ja jotkut ovat edelleen kuitenkin peliautomaatit voidaan nähdä kasinot tänään yleensä neljä tai viisi kiekkoa . Negatiivinen puoli on , että on olemassa enemmän Rouleux , sinun mahdollisuutesi voittaa jättipotti vaikeutuu . Slots online on hyvin nopeasti tullut usean rullan pelejä , pelejä useita huoneita , useita näyttöjä bonus , pop-ups , villejä symboleja ja monia muita innovaatioita .</w:t>
      </w:r>
    </w:p>
    <w:p>
      <w:r>
        <w:rPr>
          <w:b/>
          <w:color w:val="FF0000"/>
        </w:rPr>
        <w:t>id 93</w:t>
      </w:r>
    </w:p>
    <w:p>
      <w:r>
        <w:rPr>
          <w:b w:val="0"/>
        </w:rPr>
        <w:t>Luonnosta terveyttä Metsäntutkimuksen ja lääketieteen yhteistyöllä luodaan uusia mahdollisuuksia terveyden edistämiseksi ja elinkeinoelämälle Uusimpien lääketieteellisten tutkimusten mukaan oleskelu luonnossa lieventää stressiä edullisesti ja mitattavassa määrin . Muun muassa verenpaine , sydämen syke , lihasjännitys ja stressihormonien määrä vähenevät . Luonnossa oleskelu lisää positiivisia ja vähentää negatiivisia tunnetiloja sekä edistää keskittymis- ja suorittamiskyvyn palautumista . Nämä tulokset tarjoavat meille mahdollisuuksia hyödyntää luontoympäristöämme sekä terveyden edistämisessä että uusien elinkeinojen kehittämisessä . Tutkijoiden visioissa kangastelee luonnonympäristön terveysvaikutusten käyttäminen esimerkiksi uudenlaisen matkailuelinkeinon pohjana . Tutkimusten mukaan fysiologinen toipuminen stressistä alkaa luonnonympäristössä jo 5-7 minuutin kuluttua stressiä aiheuttavan tilanteen jälkeen , mieliala kohenee 20 minuutissa ja tarkkaavaisuuden elpyminen alkaa 40 minuutin kuluttua . Riittävä määrä viheralueilta kaupungeissa voi siten edistää stressistä toipumista sekä ennaltaehkäistä monia sairauksia . Luonnonympäristöä voidaan käyttää apuna myös sairauksista toipumisessa , esimerkiksi uupumuksen , masennuksen ja keskittymishäiriöiden hoidossa . Japanin ja Suomen metsäntutkimuslaitosten äskettäin alkaneessa yhteisessä tutkimushankkeessa selvitetään muun muassa miten erityyppiset viheralueet vaikuttavat stressistä palautumiseen . Suomessa tutkimuksen toteutukseen osallistuvat Metlan ohella Terveyden ja hyvinvoinnin laitos ja Tampereen yliopisto . Hankkeen järjestämässä seminaarissa Helsingissä perjantaina 27.5. suomalaiset ja japanilaiset asiantuntijat kertovat siitä , miten luonto vaikuttaa ihmisen fysiologiaan , immuunitoimintaan ja mielenterveyteen . Lisäksi paneelikeskustelussa pohditaan sitä , miten alan tutkimustietoa voidaan hyödyntää eri aloilla kuten kansanterveystyössä , opetuksessa , ympäristönhoidossa , kaupunkisuunnittelussa , luontomatkailussa ja ympäristöpalvelujen kehittämisessä .</w:t>
      </w:r>
    </w:p>
    <w:p>
      <w:r>
        <w:rPr>
          <w:b/>
          <w:color w:val="FF0000"/>
        </w:rPr>
        <w:t>id 94</w:t>
      </w:r>
    </w:p>
    <w:p>
      <w:r>
        <w:rPr>
          <w:b w:val="0"/>
        </w:rPr>
        <w:t>Asioi verkossa Verkkopalvelussamme voit hoitaa vakuutusasioitasi kätevästi juuri silloin , kun se sinulle parhaiten sopii . Fennia Online -palvelussa hoidat helposti ja turvallisesti Fennian ja Henki-Fennian vakuutuksiin liittyviä asioita , voit esimerkiksi tehdä vahinkoilmoituksia , ilmoittaa muuttuneista asiakastiedoista tai pyytää vakuutustarjousta . Palveluun kirjaudutaan verkkopankki- tai Fennia Online -tunnuksilla . Laske ja osta -palvelumme on helppo tapa hankkia vakuutus . Laske vakuutuksen hinta ja sopivan vaihtoehdon löydettyäsi voit ostaa vakuutuksen turvallisesti verkkopankkitunnuksillasi . Kun haluat tarjouksen koko vakuutusturvastasi , voit lähettää tarjouspyynnön verkkopalvelumme kautta . Saat meihin helposti yhteyden myös yhteydenottolomakkeella ja palautetta voit lähettää palautelomakkeen välityksellä .</w:t>
      </w:r>
    </w:p>
    <w:p>
      <w:r>
        <w:rPr>
          <w:b/>
          <w:color w:val="FF0000"/>
        </w:rPr>
        <w:t>id 95</w:t>
      </w:r>
    </w:p>
    <w:p>
      <w:r>
        <w:rPr>
          <w:b w:val="0"/>
        </w:rPr>
        <w:t>Pages Friday , January 31 , 2014 Huh Täällä kiristellään hampaita kiireen ja myllerryksen keskellä . Blogiin palataan heti kun löytyy seesteisempi hetki ja energiaa saatu hilattua nollasta hiukan ylöspäin . Ei kamaluutta ilman jotain hauskaakin : huomasin ilokseni , että joku kiva sielu oli laittanut Pinon päällimmäisen ehdolle Super Saverin parhaaksi ulkomailla asumista käsitteleväksi blogiksi , kiitos &amp;lt;3 Kovassa seurassa ollaan tuolla listalla . Olisi mukava , jos saisi äänestää useampaa kuin yhtä blogia kaikissa kategorioissa . Teenhöyryisten ja kirjantäyteisten harhapolkujen vuoksi finaalisijat ovat varmasti ulottumattomissa , mutta silti , äänestää saa , jos huvittaa ! Linkki tuossa alla . Sieltäpäs löytyy muuten listoilta aika paljon mielenkiintoista uutta luettavaa ... Nyt meikänainen lähtee liottamaan itseään kylpyyn , kirjan kanssa tietenkin . Ja ehkä viinilasillisen myös . Onneksi on viikonloppu . Huh . Oi tuohan on kiva juttu , että on noteerattu , mutta kyllä blogisi ansaitseekin huomion . Sitten joskus kun olet taas tekemistä ja kirjoittamista vailla ;) , voit tulla hakemaan kirjakysymyksiä Normandiasta . Pähkinänkuoressa " If man has no tea in him , he is incapable of understanding truth and beauty . " ~Japanese Proverb . Australiansuomalainen kirjojen ja hyvän teen rakastaja kertoo uusista tuttavuuksista ja vanhoista ihastuksista .</w:t>
      </w:r>
    </w:p>
    <w:p>
      <w:r>
        <w:rPr>
          <w:b/>
          <w:color w:val="FF0000"/>
        </w:rPr>
        <w:t>id 96</w:t>
      </w:r>
    </w:p>
    <w:p>
      <w:r>
        <w:rPr>
          <w:b w:val="0"/>
        </w:rPr>
        <w:t>Fiskarsin markkina-aluejaossa suurin markkina-alue Pohjois-Amerikka on omana segmenttinään ja Eurooppa , Itä-Eurooppa ja Aasia omana Emea-segmenttinään . Sekä Yhdysvalloissa että Euroopassa kulutustuotteiden kysyntä laskee . Laskun syinä ovat muun muassa kallistuvat polttoaineet ja ruoka . Jos kuluttajan pitää valita , ostaako uuden kattilan vai ruokaa , kuluttajan valinta lienee selvä . Pohjois-Amerikassa sukellus on ollut syvempi kuin Euroopassa . Fiskars keräsi vuoden ensimmäiseltä puoliskolta 18 prosenttia vähemmän liikevaihtoa kuin vuotta aiemmin . Fiskars varoitti varmuuden vuoksi . Silti Fiskarsin tuloskunto on säilynyt hyvänä . Koko konsernin tulos ennen veroja nousi toisella kvartaalilla edellisvuotiseen verrattuna . Muutosten vuosi Konsernissa on moni asia uudessa asennossa edellisvuoteen verrattuna . Vuosi sitten kesällä Fiskars laajensi kulutustuotteiden valikoimiaan ostamalla astia- ja aterinvalmistaja Iittalan . Iittalan mukana Amerikan painoarvo Fiskarsissa hieman keveni , sillä Iittalan markkinat ovat etupäässä Pohjoismaissa ja Euroopassa . Fiskarsinkin kasvutoiveet ovat Aasiassa . Maaliskuussa Fiskars julkisti uuden matriisiorganisaationsa , jonka tarkoituksena on terävöittää sekä markkina-alueita että yksittäisten bisnesalueiden toimintaa . Brändivetoisuus korostui entisestään . Tehostamistoimista keskeisin on ollut toimitusketjun varmistaminen , minkä yhtiö on nostanut myös strategiatekijäksi . Fiskarsin koko konsernin tuotannosta , logistiikasta ja ja hankinnasta vastaavaksi johtajaksi siirtyi aiemmin Iittalan tuotannosta ja logistiikasta vastannut Hille Korhonen . Fiskarsissa kummittelee vielä markkina-alueisiin sitoutumaton kolmas divisioona nimellä Muut . Kyseessä ei silti ole kaatoluokka , vaan Muut-ryhmä koostuu kiinteistöistä ja Inhan tehtaiden toiminnasta . Inhan tehtaat valmistaa Buster-merkkisiä alumiiniveneitä , joiden menekki on tänä vuonna ollut hyvä . Sen sijaan halpamaiden saranoille kilpailun hävinneen saranavalmistuksen Fiskars lopettaa tänä vuonna . Saranat ovat työllistäneet reilut 60 ihmistä . Ensi vuonna sitten Osakkuusyhtiö Wärtsilä on Fiskarsillekin hyvä sijoitus , sillä Wärtsilä on kovassa vedossa . Vaikka Fiskarsin ensimmäinen vuosipuolisko osoittaa jo selvästi , että tänä vuonna toiveet eivät täyty , Fiskarsin rahoitusasema on vahva . Markkinoitaan useilla yritysostoilla laajentanut Fiskars pystyy jatkamaan ostojaan . Lisäksi Kari Kauniskangas lupaa , että tehostamistoimet ja kustannusten hallinta jatkuvat . Brändeistään ylpeä Fiskars ei kuitenkaan halua kasvattaa liikevaihtoa hintakilpailulla . Päin vastoin , Fiskars aikoo nostaa hintojaan . Hintojen korotukset näkyvät tulosriveillä ensi vuonna . Kuluttajatuotteissakin on aina olemassa se ostajakunta , joka haluaa merkkituotteen , hinnasta viis .</w:t>
      </w:r>
    </w:p>
    <w:p>
      <w:r>
        <w:rPr>
          <w:b/>
          <w:color w:val="FF0000"/>
        </w:rPr>
        <w:t>id 97</w:t>
      </w:r>
    </w:p>
    <w:p>
      <w:r>
        <w:rPr>
          <w:b w:val="0"/>
        </w:rPr>
        <w:t>Kolme suomalaisjoukkuetta aloitti urakkansa Eurooppa-liigan karsinnoissa torstaina . MYPA ja VPS aloittivat hienosti voitoilla . Kalle Sotka : Matkalla maailman ympäri - pallon kanssa ja ilman 13.10.2011 Kalle Sotka on TiPSin kasvatti , joka siirtyi Klubi 04:sta FC Viikinkien riveihin kaudeksi 2010 . Ensimmäinen kausi vuosaarelaisjoukkueessa oli Sotkalta loistava . Ex-hyökkääjä löysi itselleen uuden pelipaikan keskikentän pohjalta ja hänet valittiin mm. Ykkösen elokuun pelaajaksi . Kauden 2011 Sotka aloitti Viikinkien riveissä , mutta siirtyi kesällä pelaamaan USA:n yliopistosarjaa Monmouthin riveihin . Yliopistosarjassa pelaa vuosittain useita suomalaispelaajia . He saavat jalkapallostipendin yliopistoon , joka kattaa kalliit opiskelukulut . Kalle Sotka avaa tätä maailmaa Kymppipaikan Tähden kynästä -osiossa . Matkalla maailman ympäri – pallon kanssa ja ilman Viisi kuukautta vierähtänyt ja aika on suorastaan lentänyt . Lähdin Suomesta kesäkuun ensimmäisellä viikolla kohti suurta ja tuntematonta Amerikkaa . Kausi Suomessa oli juuri lähtenyt vasta kunnolla lähtenyt käyntiin ja omalta osaltani se päättyikin jo viiden pelin jälkeen . Toisaalta uusi kauteni alkoi uudestaan elokuun alussa , mutta uudessa ympäristossä ja joukkueessa . Kesä itselleni oli erilaisin ja samalla myos erikoisin niin jalkapallollisesti kuin kentän ulkopuolella . Kesäkuusta elokuun alkuun joukkueelliset palloharjoitukset olivat minimaaliset . Ne rajoittuivat 1-2 kertaan viikossa ja nekin olivat lähinnä vapaaehtoisia . Tarkoitettuna niille pelaajille , jotka asuvat siedettävän lähellä yliopistoa . Kesä tuli siis hikoiltua omiin nimiin niin juosten kuin kuntosalilla . Tämä tuntui jokseenkin oudolta , sillä normaalistihan kesäkuussa tulisi pyoriä nurmella pelaten koko talven odotettuja pelejä . Itselläni oli se kuuluisa pre-season edessä . Lopulta kun koko kesä oli odotettu , koitti vihdoin elokuun 11. päivä jolloin saimme aloittaa harjoittelemaan . USA:ssa yliopistojärjestelmä toimii hieman erilailla , koska harjoituskauden aloittamis- ajankohdasta päättää NCAA ( National Collegiate Athletic Association ) . He ovat vastuussa siitä , koska joukkueet saavat aloittaa säännollisen harjoittelun ja kuinka paljon . Heillä on myos joitain aivan käsittämättomiä sääntojä , kuten kentällä ei saa olla kuin maksimissaan päivässä kuin 90 minuuttia joukkueen kanssa . Harjoituskaudella kuitenkin ennen koulun alkua harjoittelimme kahdesti päivässä , koska ilmeisesti se oli sallittua . Rehellisesti voi sanoa , että välillä tuli äitiä ikävä sekä Suomen paljon parjattua neljän kuukauden preseasonia . Harjoituksissa mentiin uskomattoman kovaa ja mielettomällä mentaliteetilla . Sellaisella tahdolla mitä Suomessa ei voi kokea ja nähdä . Tämä on ehdottomasti piirre mikä ensimmäisenä painui mieleen , missä itse on muita huomattavasti jäljessä . Onhan se ymmärrettävää kun Suomessa on aikaa 4-5 kuukautta ennen ensimmäisiä pelejä . Täällä on kunnon saamiseen ja oikean vireen loytämiseen on kaksi viikkoa . Suurin kysymysmerkki oli , kuinka kahden viikon pyristelyllä jaksaa pelata kaksi peliä viikonloppuna . Se oli yksi eriskummallisimmista tavoista joihin sain tottua heti . Otteluita pelataan usein kaksi samana viikonloppuna . Perjantaisin on useasti iltaottelu ja vastaavasti sunnuntaina on päiväottelu . Palautumisaikaa jää näin alle 48h otteluiden välissä . Siinä on pakostakin oltava fyysisesti erittäin hyvässä kunnossa valmis pelaamaan myos väsyneenä . Mikäli ei ole kuin kuivapuristettu pesusieni voi tietää tehneensä jotain väärin . Ottelut ovat menneet ihan kiitettävasti niin joukkueenkin kuin omalta osaltani . Olen pelannut muutamissa eri rooleissa , mutta lähinnä keskikentän ylempänä ja onnistumisiakin on tullut . Joukkueemme on taistelemassa oman konfrenssimme mestaruudesta jo kahdeksatta kertaa putkeen ja se on ainoa tavoite . Tämän jälkeen täytyy katsoa ja uskoa , että esitykset kauden varrella ovat riittäneet koko maan välisiin pudotuspeleihin . Jalkapallollisesti yliopistopelit ovat kuin eri maailma siihen mihin olin tottunut . Edestakaiset vaihdot , sekä kaikkien urheilijoiden mieletön urheilullisuus ovat haaste uudelle pelaajalle . Minua</w:t>
      </w:r>
    </w:p>
    <w:p>
      <w:r>
        <w:rPr>
          <w:b/>
          <w:color w:val="FF0000"/>
        </w:rPr>
        <w:t>id 98</w:t>
      </w:r>
    </w:p>
    <w:p>
      <w:r>
        <w:rPr>
          <w:b w:val="0"/>
        </w:rPr>
        <w:t>Dinicom Finland Oy on täyden palvelun taloushallinnon ja isännöinnin palveluyritys . Yhtiö on täysin yksityisessä omistuksessa . Asiakkaamme ovat useilla eri toimialoilla toimivia pieniä ja keskisuuria yrityksiä . Tarjoamamme sähköisen taloushallinnon palvelut mahdollistavat sen , että asiakaskuntamme koostuu laaja-alaisesti eri puolilla Suomea toimivista yrityksistä . Dinicom Finland Oy:n toimisto sijaitsee hyvien kulkuyhteyksien päässä Helsingissä Herttoniemen metroaseman läheisyydessä . Liikeidea Liikeideamme on tarjota pienille ja keskisuurille yrityksille uusimpia menetelmiä käyttäen taloushallinnon palveluja , minkä tuloksena asiakkaamme saavat ajantasaisesti oikean ja riittävän kuvan toimintansa tuloksesta jo kuukausitasolla . Toimintaperiaatteet Ylläpidämme henkilökuntamme ammattitaitoa ja kehittymistä jatkuvalla koulutuksella ja itseopiskelulla . Palveluidemme laadun takaamiseksi panostamme alamme kehittyneimpään tietotekniikkaan ja ohjelmistoihin . Palvelumme on henkilökohtaista , pitkäjänteistä asiantuntijapalvelua , joka perustuu selkeään vastuualuejakoon . Jokaisella asiakkaallamme on oma vastuullinen kirjanpitäjä , joka hoitaa yrityksen kaikki sovitut palvelut .</w:t>
      </w:r>
    </w:p>
    <w:p>
      <w:r>
        <w:rPr>
          <w:b/>
          <w:color w:val="FF0000"/>
        </w:rPr>
        <w:t>id 99</w:t>
      </w:r>
    </w:p>
    <w:p>
      <w:r>
        <w:rPr>
          <w:b w:val="0"/>
        </w:rPr>
        <w:t>Tänään Paloma hymyili iloisesti , jutteli kovasti , ojenteli kohti uutta helistintään , painoi neljä ja puoli kiloa ja oli viisikymmentäkuusi senttimetriä pitkä . Heräsi yleensä vain kerran yössä ja nukkui yhdet tosi pitkä päiväunet . Kuunteli espanjankielisiä lastenlauluja rapsutteli mielellään sohvan selkämystä . Olen alkanut taas lukea kirjoja . Tai oikeammin , kun tämä postaus tulee ulos , olen lukenut ensimmäisen kirjani sitten synnyttämisen . Keksin nimittäin lukea öisin syöttäessäni , 2-3 x 35 minuuttia on oikein sopiva määrä aikaa itselle . Joskus joudun arvaamaan sanoja kun polvi on edessä , mutta kyllä helpotti ! 1. " Odota vaan , pian tulee mahakipu / hampaita /ikää sen verran , ettet saa enää tehtyä mitään . " Ööö . Ihan sama kuin sanoisin jollekin , että " odota vaan , joku päivä sulle tulee flunssa etkä saa nukuttua tukkoiselta nenältäsi " . Miksi kukaan sanoisi noin kellekään ? Ei tietenkään joka yö tule nukuttua täyttä yhdeksää tuntia , mutta mitä järkeä asiaa on lietsoa ? Miksi iloitsisin hyvänmakuisesta kahvikupista tänään , kun joskus myöhemmin se saattaa maistua paskakuralta ? Ei mene jakeluun . 2. " Sitten kun saat lapsen , tulee niin paljon pyykkiä ettet muuta teekään . " Ööö . No mulla tuli ennen vajaa koneellinen viikossa , nykyään kaksi vajaata koneellista , koska lapsen jutut pesen erikseen hajusteettomalla aineella . Kolmas kone tulee lakanoiden ja pyyhkeiden vaihtopäivänä , kerran viikossa tai kahdessa tilanteesta riippuen . Ja kyllä tuo puklaa . Ja kyllä ymmärrän , että sitten kun aloitetaan kiinteät tilanne eskaloituu , mikä taas menee kohtaan yksi eikä ole tämän päivän murhe . 3. " Sitten kun saat lapsen , olet koko ajan ihan huolissasi ja tunnet syyllisyyttä . " Ööö . Mistähän tarkalleen pitäisi olla huolissaan ? Tuo on ihminen eikä mikään tiskirätti , aika elastinen ja vahva sellainenkin vielä , ei se mene rikki eikä traumatisoidu normaalista elosta . Kyllä äidin syli riitti minullekin hyvin pienenä . Ja eiköhän tyttäret aina jossain vaiheessa elämäänsä syytä äitiään ihan kaikesta .</w:t>
      </w:r>
    </w:p>
    <w:p>
      <w:r>
        <w:rPr>
          <w:b/>
          <w:color w:val="FF0000"/>
        </w:rPr>
        <w:t>id 100</w:t>
      </w:r>
    </w:p>
    <w:p>
      <w:r>
        <w:rPr>
          <w:b w:val="0"/>
        </w:rPr>
        <w:t>Yllätysarvio Pep Guardiolasta - " Arsenal ! " Gert , Pep Guardiola ilmoitti olevansa valmis palaamaan takaisin valmentajaksi . Olet seurannut häntä ja hänen uraansa läheltä . Millä perusteilla uskot Guardioalan valitsevan uuden seuransa ? Onko kysymys rahasta , voittamisesta , syvemmästä ideologiasta vai mistä ? Olen koko sinä aikana , kun olen ollut Urheilulehden toiminnassa mukana , yrittänyt puhua mahdollisimman vähän rahasta . Sen voi tulkita minun protestikseni tätä modernia jalkapallomaailmaa ja koko yhteiskuntaa vastaan . Tässä kohtaa joudun kuitenkin puhumaan rahasta . Guardiola tienasi ensimmäisellä kaudellaan Barcelonassa yhdeksän kertaa vähemmän kun Lionel Messi , eikä nykyinen sapattivuosi ei ole taloudellisesti kovinkaan mehukas ratkaisu . Joten raha ei todellakaan ole mikään prioriteetti Guardiolan kohdalla . Voittaminen ja syvemmät ideologiset kysymykset eivät ole keskenään konfliktissa . Sen on parhaiten näyttänyt juuri Barcelona , ja pienemmässä mittakaavassa viime kaudella myös esimerkiksi Dortmund ja Montpellier . Guardiolasta on helppo sanoa , että hän ei lähde valmentajaksi sellaiseen seuraan , jossa ei ole järkevää toimintakultuuria ja vahvaa ideologista pohjaa . Ensisilmäyksellä parhaiten sopiva seura Guardiolalle ja hänen toimintatavoilleen olisi Arsenal. Arsenalista löytyisi järkevä toimintakulttuuri ja vahva , Guardiolan omien ajatusten mukainen ideologinen pohja . Myös Manchester United kuulu samaan kastiin . Manchester Cityssä työskentelevät hänen entiset luottohenkilönsä Barcelonan vuosilta , joten Manchester City on varmasti mukana kisassa Guardiolasta . PSG ja Chelsea ovat sen sijaan heikoilla , koska ne eivät edusta samoja arvoja kuin Guardiola . Tosin Chelsea on alkanut puhdistaa joukkuetta Guardiolan maun mukaiseksi . Käynnissä on samanlainen puhdistus kuin mitä Barcelonassa tapahtui Guardiolan aloittaessa työnsä Camp Noulla . Italia on ollut aina Guardiolalle monestakin syystä toinen rakkaus ja Serie A tarvitsisi tällä hetkellä Guardiolaa markkinointimielessä tosi paljon . Jokainen muistaa , kuinka Jose Mourinhon tulo Interin nosti koko Serie A:n takaisin parrasvaloihin maailmanlaajuisesti . AC Milaan on pitkään yrittänyt houkutella Guardiolaa , mutta Milanissa on tällä hetkellä niin sekavat ajat , että se varmasti askaruttaa Guardiolaa jonkun verran . Itse asiassa seurat , jotka sopisivat - yleisellä tasolla - toimintakultuurilnsa puolesta parhaiten hänellä , pelavaat Bundesliigassa . En sano , että hän ottaisi jonkun Bundesliigan seurat ohjat käsiinsä , mutta Guardiolan kohdalla on hyvä muistaa , että hänen uravalintansa niin pelaajana kuin valmentajana ovat olleet usein yllätyksellisiä . Guardiola teki huikeaa jälkeä Barcelonassa . Uskotko hänen menestyvän myös Valioliigassa tai Serie A:ssa - tai ylipäätään jossakin muussa seurassa kuin Barcelonassa ? Se on erittäin hyvä kysymys . Minusta kriittistä ei niinkään ole sarja , vaan kynnyskysymys menestyksen suhteen on se , kenen kanssa hän alkaa tehdä työdä eli millainen staffi hänellä on ympärillään. Se voi olla ratkaiseva tekijä siinä , menestykö hän hyvin vai erittäin hyvin uudessa seurassaan .</w:t>
      </w:r>
    </w:p>
    <w:p>
      <w:r>
        <w:rPr>
          <w:b/>
          <w:color w:val="FF0000"/>
        </w:rPr>
        <w:t>id 101</w:t>
      </w:r>
    </w:p>
    <w:p>
      <w:r>
        <w:rPr>
          <w:b w:val="0"/>
        </w:rPr>
        <w:t>Recent Posts Post by WhiteNoiseMonster on Sept 16 , 2008 23:57:16 GMT 3 Olipa kerran maailma jonka nimi oli Sirkus . Aivan samanlainen pääpiirteissään kuin meidän maailmamme , mutta kuten meillä täällä sangen dominoivassa asemassa olemme me ( näkemyksestäni voidaan kiistellä , mutta ainakin oletetaan näin , ok ? ) , eli ihmiset , olivat heillä dominoivassa osassa klovnit . He elivät elämäänsä normaalisti pelleillen työkseen kuten me , ja pyörittelivät siten sangen monimutkaisia yhteiskuntajärjestelmiään , kuten me täällä teemme . Eli heillä on olemassa lakeja ja uskontoja ja säännöksiä . Heidän yhteiskuntajärjestelmänsä oliva tiiviisti perustuneet klovneilemisen ympärille . Eräässä Sirkuksen kaupungissa asui klovni nimeltä Ted . Ted oli Sirkuksen avaruussirkusohjelman ensimmäinen astroklovni , ja hän oli myös ensimmäinen klovni , joka ikinä lähetettiin avaruuteen . Tämä seikka erottaa Tedin muista klovneista , sillä hän on tiedetysti ainoa klovni joka on matkustanut Sirkuksen pinnalta avaruuteen , nähnyt koko Sirkuksen ulkoa käsin , ja palannut sitten takaisin . Tämä retki kuitenkin sai Tedin ajattelemaan kaiken aivan uudella tavalla . Ted kyseenalaisti järjestelmän . Tai hän teki oikeastaan niin ajatusmallissaan , jossa hän näki koko Sirkuksen asukkaineen yhtenä jättimäisenä näyttämönä , jonka rajoina toimivat kaikki ne normit ja säännöt joita he olivat historiansa aikana luoneet . Ulkona avaruudessa näkemänsä jälkeen Ted tunsi halua tietää , millaista olisi elää ilman noita kuvitteellisia rajojen ( tai ainakin suurinta osaa niistä , varsinkin sellaisia jotka olivat aivan typeriä ) . Siispä hän eräänä aamuna jätti klovnimaskin piirustamatta kasvoilleen , ja lähti ulos toimittamaan asioita , joita hän itse halusi . Tämä oli hyvin tavatonta , sillä Sirkuksen kansalaisten kesken esiintyminen ilman klovnimaskia oli hyvin epäsoveliasta ja hävytöntä , puhumattakaan siitä , ettei Ted halunnut enää pelleillä , vaan hän jotakuinkin teki mitä huvitti . Hän jopa puhui ei-hauskoja asioita , ja toimi epähuvittavasti . Tämä jos mikä viimeistään kiinnitti kaikkien ympärilläolevien huomion , negatiivisen sellaisen . Ted ei toiminut järjestelmän mukaisesti . Täydelliseen järjestelmään oli ilmestynyt särö . Tästä syystä Ted kuitenkin myöhemmin saatettiin tuomiolle rikkomuksistaan ja hänet tuomittiin kuolemaan , varoittavana esimerkkinä muille . Post by WhiteNoiseMonster on Sept 5 , 2008 3:02 :30 GMT 3 Vietettyään tunnin jos toisenkin erikoisemmanlaatuisessa tilassa murehtimassa tulevaisuuttaan , alkoi Delvin tuntea itsensä yksinäiseksi , mikä oli perin tavatonta nuorukaiselle normaalisti . Juuri nyt hän kuitenkin alkoi olla varma siitä , että olisi useammastakin syystä hyvä pysytellä alakerran tavernassa , sillä yksin Silvaran huoneessa istuskellessaan tuon mieleen alkoi hiippailla uhkakuvia pahaenteisistä palkkionmetsästäjistä , ja tulevaisuudenkuvista , mikäli mies saataisiin kiinni . Kuten nainen oli aikaisemmin toivonut , jätti Delvin syötäviä kasviksia sisältävän korin koskemattomana huoneen pöydälle , ja palasi sitten alakertaan vilkuillen tyhjässä käytävässä hermostuneen oloisesti olkansa ylitse . Tuon vihdoin päästyä välikohtauksitta alakertaan , etsi Delvin salin hämärimmästä nurkasta itselleen pöydän pystyäkseen pitämään muita paikallaolijoita paremmin silmällä ja havaitsemaan mahdolliset palkkionmetsästäjät ajoissa , ennen kuin hänet tunnistettaisiin . Tuon silmät haravoivat salia , jossa tällä hetkellä aikaansa vietti kourallinen väkeä . Satunnaisia väsyneen oloisia matkaajia , sekä muutama pieni seurue , joista yksi oli uppoutunut äänekkääseen keskusteluun , oluenjuontiin , ja noppapeliin . Delvinin mielessä käväisi ajatus peliin liittymisestä , mutta seurueen miehet olisivat ehkä saattaneet havaita etsintäkuulutuksen jossain ... Niin epätodennäköistä kuin se olikin , ei nuorukainen silti uskaltanut ottaa riskiä . Sisään saapui myös yksinäinen naishenkilö , joka ulkoasustaan , tai oikeammin panssaroinnista päätellen oli kaiketi palkkasoturi tai jotain</w:t>
      </w:r>
    </w:p>
    <w:p>
      <w:r>
        <w:rPr>
          <w:b/>
          <w:color w:val="FF0000"/>
        </w:rPr>
        <w:t>id 102</w:t>
      </w:r>
    </w:p>
    <w:p>
      <w:r>
        <w:rPr>
          <w:b w:val="0"/>
        </w:rPr>
        <w:t>Sheriffi redman kävi akateemisen sarjakuvaosastolla . Kaikille tiedoksi . Siellä oli kaksi laatikollista ranskankielisiä kovakantisia albumeita tarjoushintaan . Kannattaa käydä ennenkuin menevät mikäli kiinnostaa . Ja myyjä sanoi , että alakerran kellarissa heillä on lisää vanhoja ranskankielisiä . Hänen piti mennä käymään ja hakemaan yksi albumi sieltä , mutta se olikin hyllyssä . Ainakaan pari päivää sitten kyseisessä laatikossa ei ollut muuta kiinnostavaa kuin Butch Cassidy . Kävin astialla eilen maitomiitin jälkeen . Yksi mielenkiintoinen albumi löytyi : Seuls osa 1 - La Disparition ( eli Katoaminen ) . Tekijöinä Gazzotti ( Soda ) ja Vehlmann ( Pikon &amp; Fantasion tuleva käsikirjoittaja ) . Jäi odottamaan ostajaa kun tämä ja kakkos-osa tietysti löytyy jo hyllystä . Luin joskus skidinä 70-luvulla Annan , Jaanan tai jonkun muun naistenlehden jatkiksena vastaavan kuuloista tarinaa . Ei ollut sarjakuvaa , mutta kourallinen pikkutyttöjä jäi jäljelle kun kaikki muut katosivat . Oletko verrannut Akateemisen hintoja muiden ( kirja )kauppojen hintoihin ? Kaikki on kalliimpaa . Paljon , paljon kalliimpaa . Ja yleensä aivan ylihinnoiteltua . Eli Stockmannin perinteisellä hintarosvous-linjalla tässä diktaattorimaisella otteella mennään . Maan mies Marsissa Akateemisessa ( https ://www.akateeminenkirjakauppa.fi/webapp/wcs/stores/servlet/ProductDisplay? catalogId=10001 &amp;storeId=10052 &amp; productId=9393687 &amp;langId=-11&amp; contractId= ) ja Suomalaisessa ( http://www.suomalainen.com/webapp/wcs/stores/servlet/SearchDisplay?storeId=10151 &amp; catalogId=10051 &amp;langId=-77 &amp; pageSize=12 &amp;beginIndex=0 &amp;s Type=SimpleSearch &amp;resultCatEntryType=2 &amp;showResults Page=true &amp; pageView=detailed &amp;searchForm=true &amp;errorViewName=SearchDisplayView &amp;searchTerm=maan+mies+marsissa ) . Vertaaminen on sikäli hieman hankalaa että Akateemisen kirjakaupan sarjakuvaosastolla on lähes kaikki viime aikoina ilmestyneet sarjakuvat kun taas Suomalaisen kirjakaupan ja muiden ketjujen hyllyssä on vain ne kirjat joiden kustantajat haluavat maksaa kirjojensa seisottamisesta kaupan hyllyllä ( Näytevaraston kautta ) eli vain pieni osa Akateemisen valikoimasta . Itse julkaisemistani kirjoista Akateemisen kirjakaupan hinta on aina OVH miinus prosentti kun taas muiden kirjakauppojen hinta on OVH plus 10-20 prosenttia . Hinnat eivät ole vertailukelpoisia myöskään siksi että isot ja pienet kustantamot pokkuroivat Suomalaisen kirjakaupan edessä niin nöyrinä että ovat valmiita mihin tahansa diileihin jotta saavat kirjansa sinne hyllyyn . Vähän on sellainen tuntuma ettei Suomalainen kirjakauppa ostaessaan sisään isoja määriä kirjoja , maksa samoja hintoja niistä kuin muut kirjakaupat . Oletko verrannut Akateemisen hintoja muiden ( kirja )kauppojen hintoihin ? Kaikki on kalliimpaa . Paljon , paljon kalliimpaa . Ja yleensä aivan ylihinnoiteltua . Eli Stockmannin perinteisellä hintarosvous-linjalla tässä diktaattorimaisella otteella mennään . Kuten jo todettiin , diktaattorimaiset otteet ovat ihan muualla kuin Akateemisessa . Silloin kun täytyy ostaa jotain kirjallisuutta , mitä ei saa oman puotini kautta , asioin aina nimenomaan Akateemisessa . Jos Akateeminen toimisi kuten muut kirjakauppaketjut Suomessa ( = eivät suostu myymään pienkustanteita ) olisivat pienkustantajat vielä enemmän kusessa kuin nyt ovat . Enkä mä kyllä ole huomannut että siellä olisi kalliimpaa kuin Suomalaisessa . Päinvastoin . Kuten jo todettiin , diktaattorimaiset otteet ovat ihan muualla kuin Akateemisessa . Stockmann on yksi Suomen suurimmista , ellei suurin , hintadiktaattoreista . Hullut päivät ovat täydellinen näyte tästä röyhkeästä toiminnasta . Ei sieltä tarjouksia löydy , kaikki hinnat ovat ohjehintaluetteloista tuttuja . Koko tavaramerkki perustuu ihmisten huijaamiseen ja</w:t>
      </w:r>
    </w:p>
    <w:p>
      <w:r>
        <w:rPr>
          <w:b/>
          <w:color w:val="FF0000"/>
        </w:rPr>
        <w:t>id 103</w:t>
      </w:r>
    </w:p>
    <w:p>
      <w:r>
        <w:rPr>
          <w:b w:val="0"/>
        </w:rPr>
        <w:t>Asiakkaidemme lähettämiä kokemuksia ja suosituksia Mellano Oy on Suomen johtava keittiökalusteiden ovivalmistaja . Asiakkainamme ovat kalusteiden valmistajat , joita on yli 600 . Teetimme v. -95 ensimmäisen kerran Promatella asiakastyytyväisyystutkimuksen . Olimme " paukutelleet henkseleitämme " ja luulleet olleemme asiakaspalvelussakin paras , mutta tutkimus osoitti , että meillä oli paljon kehitettävää . Ryhdyimme töihin ja uudistimme myyntiorganisaatiomme . Tämän jälkeen olemme teettäneet säännöllisesti tyytyväisyystutkimuksia ja käyttäneet niistä saatuja tuloksia myynnin , palvelujen , tuotteiston ja tuotekehityksen ohjaukseen . Tulokset ovat olleet mielestämme hyviä ja samaa mieltä ovat myös asiakkaamme . Tuotteistomme ja palvelumme ovat laajentuneet asiakkaidemme toivomalla tavalla . Liikevaihtomme on yli kaksinkertaistunut ja tuloksemme yli kolminkertaistunut . Ne panokset , mitä olemme tutkimuksiin laittaneet ovat tuottaneet meille erittäin hyvän tuloksen . MELLANO OY Alpo S. Karjalainen toimitusjohtaja Incap Electronics Oy Olemme käyttäneet Promate/SLA Oy:n palveluja vuodesta 1995 lähtien ja heidän tekemiensä asiakastyytyväisyyskartoitusten ja niistä tehtyjen analyysien perusteella olemme saaneet erittäin hyviä kehityskohteita toimintamme kehittämistä varten . Promate/SLA Oy:n kanssa on ollut miellyttävä työskennellä . Voimme lämpimästi suositella yhteistyötä Promate/SLA Oy:n kanssa . Kauko Kärkkäinen Incap Electronics Oy Markkinointi päällikkö IP-Produkter Oy Olen käyttänyt Promaten tutkimuspalveluja jo ollessani Oy Mercantile Ab:n teräsosaston johtajana ja nyt ollessani IP-Produkterin toimitusjohtajana . Tutkimukset ovat olleet vuosittain toistettuja asiakastyytyväisyystutkimuksia ja myös " due-diligence " -prosessin osana tehtyjä räätälöityjä tutkimuksia potentiaalisista ostettavista yrityksistä . Tutkimuksista olen saanut luotettavaa tietoa niin , että olen voinut tehdä päätöksiä enemmän faktan kuin " mutun " pohjalta . Yhteistyökumppanina Promate on toiminut luotettavasti , nopeasti ja joustavasti . Joskus olen jopa saanut enemmän minulle tärkeää marginaalitietoa , kuin olen odottanut . Voin suositella heidän palvelujaan lämpimästi myös muille .</w:t>
      </w:r>
    </w:p>
    <w:p>
      <w:r>
        <w:rPr>
          <w:b/>
          <w:color w:val="FF0000"/>
        </w:rPr>
        <w:t>id 104</w:t>
      </w:r>
    </w:p>
    <w:p>
      <w:r>
        <w:rPr>
          <w:b w:val="0"/>
        </w:rPr>
        <w:t>Miten suudella nainen , kuten asiantuntija Suutelua nainen on tarpeeksi yksinkertainen . Sinulla on vain kosketa hänen huulet omasi kanssa . Kuitenkin , jos haluat parantaa edelleen suukko , sinun on opittava French kiss miten oikein . Olen nähnyt , kuinka he tehdä se , elokuvia . Kiss on oltava romanttinen ja aistillinen se voi laskea . Muussa tapauksessa voit olet juuri lukitusta huulet ja mitään enemmän . Suukko voi olla hengenvaarallinen ase seduction , mutta vain , jos voit muodostaa hänen läheisesti oman suukko kautta . Intiimi suutelua on tänään perusmuodon taide . Seuraavassa on kolme tappaja vinkkejä tällöin : Miten suudella nainen , kuten asiantuntija Vihje # 1. Vaihtoehtoisen kielen lip liikkeitä äidinkielen liikkeiden Kaikki-bluetongue-asialla Ranskan suutelua ei ole . Sinun täytyy siirtää enemmän pitämään menossa kiss huulet ja käyttää kieltä vain syventää kiss ja vastata tyttö kirjaintunnukseen . Tunne oman kielen hänen huulet lähettää lukkiutuvia alaspäin hänen selkärangan ja pyytää häntä ryhtymään toimiin . Toisaalta , huulet , lähettää comforting lämpöä koko hänen elin . Vihje # 2. Sulje silmäsi Ei ole mitään creepier kuin suukko jakaminen joku hänen silmänsä leveä avoimen ja staring . Sulje silmäsi täysin näyttää häntä , olet tilapäistä kiss , mutta ei liian tiukasti että voit etsiä jännittynyttä ja hermostunut . Ylhäällä # 3. Käytä ovat tulleet kiitollisilta ääniä Ranskan suutelua on lauseke rakkaus , niin sinun täytyy näyttää oman Arvonkorotus kiss murmuring makea nothings aina , kun huulet siirtää hieman toisistaan . Kerro hänelle , hän on kaunis tai häntä rakastavat , hiljaa ja tehdäkseen . Haluatko Lisätietoja käyttöjärjestelmäkohtaisista oman suukko vieläkin tehokas työkalu tehdä hänelle kuuluvat rakastunut kokonaan ? Tässä on temppu , voit kokeilla : yhdistää edellä vihjeitä kutsutaan fraktiointi Hypnoosi strategian kanssa . Tämä on yksinkertaisesti siten puhua , että kiinnittää naisten , niin , että he tuntevat enemmän sosiaalihuoltojärjestelmille kokonaisen kennon kanssasi . Tämän tavan esittää hänen emotionaalinen rollercoaster kautta niin , että hän on vain noin valmis antaudun sinun tahtoa , ennen kuin voit sinetöidä suukko käsitellä .</w:t>
      </w:r>
    </w:p>
    <w:p>
      <w:r>
        <w:rPr>
          <w:b/>
          <w:color w:val="FF0000"/>
        </w:rPr>
        <w:t>id 105</w:t>
      </w:r>
    </w:p>
    <w:p>
      <w:r>
        <w:rPr>
          <w:b w:val="0"/>
        </w:rPr>
        <w:t>Sorin Sirkus Ry Sorin Sirkus ry on Tampereella 1985 perustettu nuorisosirkus , jonka tarkoituksena on nuorten sirkustaiteen harrastuksen esittäminen , ylläpitäminen ja kehittäminen . Sorin Sirkus on antanut taiteen perusopetusta jo vuodesta 1993 ja laajan oppimäärän opetussuunnitelma hyväksyttiin Tampereen kulttuuri- ja vapaa-aikalautakunnassa 2006 . Sirkuskoulun harjoituskerrat vaihtelevat 1-7 kertaa viikossa oman tason ja innostuksen mukaan . Sorin Sirkus on tarjonnut kymmenille nuorille ponnahduslaudan ulkomaisille sirkusareenoille ja sirkusalan oppilaitoksiin . Osa on kouluttautunut ohjaajiksi ja jotkut ovat löytäneet ammatin sirkuksen läheltä maskeerauksesta , valosuunnittelusta jne . Sadoille lapsille ja nuorille sirkus on ollut ja on upea harrastus ! Sorin Sirkus tarjoaa sirkusta myös aikuisille aikuisten sirkuskoulussa ja tyhy-päivien muodossa . Myös perheen aivan pienimmät pääsevät sirkustelemaan Sorin Sirkusella . Tavoitteena on antaa jokaiselle mahdollisuus päästä vaikka hitusenkin kokeilemaan sirkustaiteen ihmeellistä maailmaa ! Sorin Sirkus ry:n hallitus 2013 Puheenjohtaja Markku Rimpelä Jäsenet :Jouni Kivimäki , Riitta Launis , Mika Lehtinen , Johanna Loukaskorpi , Tuula Martikainen , Mika Oinonen , Harri Paltila</w:t>
      </w:r>
    </w:p>
    <w:p>
      <w:r>
        <w:rPr>
          <w:b/>
          <w:color w:val="FF0000"/>
        </w:rPr>
        <w:t>id 106</w:t>
      </w:r>
    </w:p>
    <w:p>
      <w:r>
        <w:rPr>
          <w:b w:val="0"/>
        </w:rPr>
        <w:t>Pirkanmaan musiikkiopiston arvot Musiikkiopiston arvot on muodostettu yhteistyössä koko opettajakunnan kanssa . Arvot kuvastavat opiston tavoiteltavaa ja haluttua toiminnan tilaa . Arvot ovat kaiken toimintamme perusta ja ne heijastuvat niin strategiassa , toimintasuunnitelmissa kuin opetussuunnitelmissa . Musiikin ja työn ilo Teemme työmme arjessa ilolla , luovasti ja joustavasti . Pyrimme kasvattamaan oppilaat sekä elämään itsekin niin , että musiikki on tärkeä osa elämää . Iloitsemme omasta ja toisen osaamisesta . Osaamme nauttia musiikista myös kuunnellen . Kehittyvä ja uudistuva musiikkiopisto Pirkanmaan musiikkiopisto on kehittyvä ja uudistuva yhteisö , jossa yhteisöllisyys näkyy arjen toiminnassa . Opetus- ja hallintohenkilöstö on ammattitaitoista ja jatkuvaa kehittymistä tuetaan koulutuksella . Tarjoamme turvallisen oppimisympäristön ja toimivan työyhteisön opistossa opiskeleville ja työskenteleville . Avoimuus ja vaikuttavuus PMO on hyviä oppimistuloksia tuottava oppilaitos , joka näkyy ja vaikuttaa toimintaympäristössään aktiivisesti . Avoin tiedonkulku niin opettajien , opiston johdon , oppilaiden kuin vanhempien kesken on vuorovaikutuksen perusta . Yhteisöllisyys näkyy myös ulospäin monipuolisena yhteistyönä eri sidosryhmien kanssa esiintymistoiminnan muodossa . Toimintamme on laadukasta , vastuullista ja tavoitteemme on korkealla . Rento ammattilaisuus Rento ammattilaisuus tarkoittaa meille töiden ammattimaista ja sujuvaa toteutusta tehokkaasti avoimen rennossa ilmapiirissä . Olemme töistämme innostuneita ja meitä vie eteenpäin myös yhdessä tekemisen ilo ja tuki . Itsetuntomme on kohdallaan - työmme tulokset puhuvat puolestamme . PMO:ssa jokaisen työtä ja ammattitaitoa arvostetaan ja henkilöstöä sekä oppilaita kohdellaan tasa-arvoisesti . Henkilöstön hyvinvointia tuetaan eri tavoin ammatillisesti ja yhteisöllisesti . PMO:ssa ylläpidetään työrauhaa ja kunnioittavaa kuria . Hyvää yhteishenkeä ja yhteenkuuluvuutta tuetaan oikeudenmukaisella kohtelulla ja välittämällä toisista . Opiskelun tavoitteet asetetaan ottaen huomioon yksilön valmiudet ja lahjakkuus . Opetus on pedagogisesti laadukasta ja kannustavaa . Tarjoamme virikkeisen , innostavan , monipuolisen ja monimuotoisen oppimisympäristö n .</w:t>
      </w:r>
    </w:p>
    <w:p>
      <w:r>
        <w:rPr>
          <w:b/>
          <w:color w:val="FF0000"/>
        </w:rPr>
        <w:t>id 107</w:t>
      </w:r>
    </w:p>
    <w:p>
      <w:r>
        <w:rPr>
          <w:b w:val="0"/>
        </w:rPr>
        <w:t>Historiaa Vanhalinjaiset puoliveriset olivat alkaneet kiinnostaa minua entistä enemmän , ja olin alkanut kiinnostua enemmän myös suomalaisista puoliverisistä . Selaillessani jälleen kerran myynti-ilmoituksia osui silmiini Troyan jättämä ilmoitus . Tiesin , että Troya kasvatti tallissaan Las Vegasissa vanhalinjalaisia puoliverisiä , joten suuntasin oitis lukemaan ilmoitusta tarkemmin . Sieltä bongasin monta potentiaalista vauvaa ja ryhdyin miettimään , mistä niistä tarjoaisin . Lopulta raapusteli Troyalle tarjouksen kahdesta varsasta . Minua jännitti , sillä näistä varsoista tarjosi moni muukin ja ostajaehdokkaita oli melko paljon . Lopulta sain kuulla yllättävän uutisen - toinen tarjoamistani varsoista , Jabberwocky Vegas lähti mukaani . Ja niin , koska Troyan tallihan sijaitsee Las Vegasissa , oli minun lennettävä sinne hakemaan nuorta oripoikaani . Matka oli ihan unelmaa , olin aina halunnut käydä Las Vegasissa ja samalla sain haettua meille hienon orivarsan , jota kutsutaan tätä nykyä tallissa lyhyesti ja ytimekkäästi Jakeksi . Luonnekuvaus Jake on kotoisin Las Vegasista , joka on ehkä osaksi vaikuttanut sen hulvattomaan luonteeseen . Jos oletuksesi on , että kaikki puoliveriorit ovat korskeita , jaloja ja työskentelevät aina taidokkaasti koulukentillä , muuttaa Jake kyllä oletuksesi täysin . Ja niin - jos kuvittelet , että puoliveriorit ovat vaikeita käsitellä , tempperamenttisia ja vain kokeneille käsiteltäviksi annettavia hurjia hevosia , muuttaa Jake tämänkin kuvitelman . Orin kohdalla pitää ainakin paikkansa se , että tämä herra on hyvin rohkea ja no .. verrattavissa vaikkapa yllätyshulluihin . Jaken karkaamisyritykset tapahtuvat mitä oudoimmissa paikoissa ja se voi päättää kesken koulutreenin haluavansa seistä juuri nyt ja tässä paikoillaan . Myös hoitaessa Jake voi päättää , että hän menee makuulle juuri nyt eikä viidestoista päivä . Sama voi toistua taluttaessakin . Puoliverinen päättää lähteä karkumatkalle juuri kun ollaan tarhan portilla tai tallin ovella . Tästä johtuen Jakea käsitellessä kannattaa olla hieman varuillaan ja valmistautua siihen , että oriherra saa jonkun älynväläyksen ja yrittää vaikkapa karata ihmisen käsistä . Jake ei sovellu kokemattomille hieman .. hmm , riehakkaan luonteensa takia , eivätkä aina edes kokeneet hevosihmiset saa pidettyä Jakea aisoissa . Pahaa ori ei kuitenkaan tee - se ei lähes koskaan pure eikä potki tahallaan . Pöhelöstä luonteestaan huolimatta tai ehkä juuri sen takia Jake on vallan valloittava hevonen .</w:t>
      </w:r>
    </w:p>
    <w:p>
      <w:r>
        <w:rPr>
          <w:b/>
          <w:color w:val="FF0000"/>
        </w:rPr>
        <w:t>id 108</w:t>
      </w:r>
    </w:p>
    <w:p>
      <w:r>
        <w:rPr>
          <w:b w:val="0"/>
        </w:rPr>
        <w:t>Translate keskiviikko 31. heinäkuuta 2013 Lähdin hyvin mielin uistelemaan lämpimällä kelillä peräprutkuni kanssa ja huomasin rannalta lähtevän tutun kalastajankin , joka oli saanut 2kg:n kuhan hiljattain . Olipa taas menossa varmasti kuhaa saalistamaan . Itse vain tähän mennessä olin saanut pientä alamittasta kuhaa . En ollu miettinyt , että varmasti tulee kalaa tällä reissulla , vaan olin lähteny lähinnä rentoutumaan perämoottorin kera ihmettelemään luonnon kauneutta . Siinä sivussa vedin vaappua perässä ja tutun kalastajan veneen jälkiä seurailin , ihmeen kummassa 10-15 minuuttia kerkesin uistella , kunnes ensimmäinen ja isoin kuha nasahti kiinni . Karikko oli komeasti kuhan suussa kiinni ja sain nätisti haavittua kalan veneeseen , olin erittäin onnellinen . MITTA kala veneessä ja vieläpä kuha ! Kuhalla oli painoa 1 , 2 kg ja pituutta 51cm. Tähän asti Roine oli ollut säästelly mittakuhia meikäläisen kohdalla ....onneksi ahti suosi tuona päivänä minua . Myöhemmin iltapäivällä sain toisen kuhan uistelemalla ja Sepen Tuurin kuha vaapulla ( otti vaapun todella syvälle suuhun ) . Pitkät ja kapeat vaaput olivat tuona päivänä kuhien mieleen . Toisella kuhalla oli pituutta 45cm . Painoa en kerinnyt punnita , mutta luultavasti jotain 800-900g kieppeillä . Molemmat kuhat tuli saaren lähettyviltä , toinen vain enemmän selän puolelta ja ensimmäinen ihan saaren takaa . Linnunsaarihan se saari oli ... Itse olen saanut vain kerran hauen ylös ja sekin onnistunut Rento Spinnerbaitilla , sinertevällä värityksellä ( se pienempi malli , 32g ) . Siitä on kuva nähtävillä aikaisemmin kirjoitetussa tekstissä . Wanka -spinnerbaitilla olen saanut pari kunnon tälliä ja molemmat jääneet vain tärpiksi , sekä molemmilla kerroilla hauki on syönyt jigipyrstön . Ovatko hauet olleet pieniä vai mistä lienee johtunut , että eivät ole jääneet kiinni ? Tuskin se kumin syöminen kauhean terveellistä on pitkän päälle Roineen asukkaille . Kaippa joskus vielä joku kala nasahtaa paremmin kiinni ... haaveena vieläkin ne ISOT hauet ! Wanka -spinnerbait ja jigipyrstön uusi muotivillitys : Yksi testiin tulleista Rento -spinnerbaitista koki ikävän kohtalon , rungon kääntyvä osa päätti irrota ja lentää järvenpohjaan kesken kaiken , kun heitin uistinta hyrräkelalla . Myöhemmin kiinnitin jigikoukun tuohon runkoon kiinni , saas nähdä tuleeko sillä yhdistelmällä mitään saalista . keskiviikko 24. heinäkuuta 2013 Tuumasin pitää pienen huoltotuokion perämoottorini kanssa , koska olin ostanut sen käytettynä ja varmasti siitä kulunu jokunen aika , kun sitä on viimeksi rassattu / huollettu / putsailtu . " Perämoottori komeudessaan ... " Tulpan vaihtoa Tulppa näytti vanhalta , ellei jopa alkuperäiseltä . Champion D 16 tulppa on ollut yleinen British Seagull -perämoottorin kanssa käytettävistä tulpista ja vissiin monessa ollut vakiona . Oli aika vaihtaa tuoreempi tulppa ja ulkomaiselta sivulta löysin informaatiota perämoottoriini sopivista tulpista . Olin aikaisemmin tilannut netistä vaihteistoöljyä , Castrol Classic EP 140 . Kuitenkin ennen uuden öljyn laittoa putsasin vaihdelaatikkoa , huomasin ettei edellinen omistaja ollut ainakaan käyttänyt vaihteistoöljyä . Ilmeisesti jotain voidemaista vaihdelaatikon rasvaa tms . Ei ainakaan kovin hyvin toimi tämmösessä vanhassa rutkussa tollanen tyyli tai ei ainakaan SUOSITELLA ! Ja olisin kuitenkin joutunut purkamaan " vaihdelaatikkoa " , koska tiiviste oli repeytynyt yhdestä kohtaa ja repsotti ( annetaan se anteeksi vanhalle tiivisteelle , varmasti hyvin jo aikansa palvellut ) . " Purettuna paljastu kiva vanha voide /öljymössö .. " Kuvasta huomaa , että olen " thrust blockin " ( muovinen / valkoinen ) yhden osan korvannut nippuside viritelmällä , koska alkuperäinen osa oli mennyt rikki . Jospa sellaisen jostain vielä saisin käsiini joku päivä , ulkomail</w:t>
      </w:r>
    </w:p>
    <w:p>
      <w:r>
        <w:rPr>
          <w:b/>
          <w:color w:val="FF0000"/>
        </w:rPr>
        <w:t>id 109</w:t>
      </w:r>
    </w:p>
    <w:p>
      <w:r>
        <w:rPr>
          <w:b w:val="0"/>
        </w:rPr>
        <w:t>Cape Cod Cape Cod on kaaren muotoinen niemimaa Yhdysvaltojen Massachusettsin osavaltion itäkolkassa . Niemimaa on 105 kilometriä pitkä . [ 1 ] Sen maayhteys katkaistiin vuonna 1914 Cape Codin kanavalla . Kanavan yli pääsee kolmea siltaa pitkin : yksi on rautatiesilta , kaksi autoille . Niemimaalla on 230 000 pysyvää asukasta , mutta lomakaudella siellä on jatkuva turistien virta : vieraita käy noin 13 miljoonaa [ 2 ] Cape Cod on tunnettu valkoisista hiekkarannoistaan ja romanttisista majakoistaan . Siellä on filmattu useiden elokuvien kohtauksia .</w:t>
      </w:r>
    </w:p>
    <w:p>
      <w:r>
        <w:rPr>
          <w:b/>
          <w:color w:val="FF0000"/>
        </w:rPr>
        <w:t>id 110</w:t>
      </w:r>
    </w:p>
    <w:p>
      <w:r>
        <w:rPr>
          <w:b w:val="0"/>
        </w:rPr>
        <w:t>Sisältö Muuta huomioitavaa Rakentamista ei saa aloittaa pelkän poikkeamispäätöksen perusteella . Poikkeamispäätöksen jälkeen tulee hakea rakennuslupa . Poikkeamispäätökseen ei voi hakea maankäyttö- ja rakennuslain 144 § :n mukaista aloittamisoikeutta ( lupaa aloittaa rakennustyöt ennen kuin rakentamista koskeva päätös on saanut lainvoiman ) . Rakennusluvassa ei voida poiketa poikkeamispäätöksestä muuta kuin vähäisissä määrin .</w:t>
      </w:r>
    </w:p>
    <w:p>
      <w:r>
        <w:rPr>
          <w:b/>
          <w:color w:val="FF0000"/>
        </w:rPr>
        <w:t>id 111</w:t>
      </w:r>
    </w:p>
    <w:p>
      <w:r>
        <w:rPr>
          <w:b w:val="0"/>
        </w:rPr>
        <w:t>Isoveli ilmoitti asukkaille , ketkä heistä olivat päätyneet häätöäänestykseen . Häätöäänestyksessä olivat Susanna , Anu ja Frederik. Susanna oli haikea nimeämiseksi tulemisesta ja tiedusteli suoraan Aleksilta , oliko hän antanut naiselle pisteitä . Myös muut asukkaat avautuivat antamistaan pisteistä . Asukkaat olivat aiemmin kuulleet , ketkä olivat nimettyinä häätöäänestyksestä . Erityisesti Susannaan vaikutti tieto siitä , että hän saattaisi mahdollisesti olla seuraava asukas , joka äänestetään talosta pihalle . Nainen oli kauan hiljaa tiedon tulemisen jälkeen , mutta keskusteli Aleksin , Tepon , Jorin ja Anun kanssa pisteiden antamisesta . Jori ja Teppo lohduttivat Anua ja olivat varmoja , ettei hän joutuisi talosta pois . – Mä luulen , että kaikki täällä talossa sai pisteitä . Hauki ois ihan salettiin tuossa , jos sitä ei ois poistettu talosta , Teppo arveli viitaten lempinimellä Marianneen , joka oli poistettu talosta aiemmin . Tepon oletusten jälkeen Susanna päätti selvittää , ketkä olivat antaneet hänelle pisteitä . – Annoit sä Aleks mulle pisteen , Susanna kysyi . – Yhden , Aleks kertoi . – Saaks puhuu noista pisteistä , Teppo mietti . Susanna arveli Tepon antaneen hänelle kaksi pistettä , mutta tähän Teppo ei sanonut mitään . Mies kuitenkin paljasti , että oli antanut Mariannelle kaksi pistettä . Teppo lisäsi myös , että yhden pisteen antaminen oli vaikeaa . Anu sanoi , ettei antanut Susannalle yhtään pistettä . Susanna yllättyi ja Anu lisäsi , että nainen on hänelle todella rakas . Asukkaat vaihtoivat pian puheenaihetta ja Anu jatkoi tavaroidensa pakkaamista .</w:t>
      </w:r>
    </w:p>
    <w:p>
      <w:r>
        <w:rPr>
          <w:b/>
          <w:color w:val="FF0000"/>
        </w:rPr>
        <w:t>id 112</w:t>
      </w:r>
    </w:p>
    <w:p>
      <w:r>
        <w:rPr>
          <w:b w:val="0"/>
        </w:rPr>
        <w:t>Sivut torstaina , heinäkuuta 28 , 2005 Huomenna on se päivä jolloin jäämme avokin kanssa lomalle . Avokin loma jatkuu elokuun ajan , minun lomani jatkumisella ei ole vielä tietoa , sillä työni nykyisessä paikassa loppuvat , joten uuden paikan etsintä on edessä . Olen siis kuukauden verran lomalla bloggailustakin , saas nähdä minkälaiset vierotusoireet ilmestyvät lomailun aikana . Neulonnasta en kuitenkaan pidä lomaa vaan lankoja ja keskeneräisiä töitä lähtee mukaan . Katsotaan mitä saan valmiiksi loman aikana , vai saanko mitään ? ? ? Toivotankin teille kaikille mukavia ja lämpimiä elokuisia päiviä näiden kuvien myötä Lapinorvokki ja mummulasta peritty ihana pieni , sininen jakkara Gladiukset ( mitenköhän tuo oikeesti kirjoitetaan ? ? ? ) , joista olen hyvin ylpeä . Harmi vain kun ne alkoivat kukkimaan vasta näin loman alussa . Nyt pois koneelta ja siivoamaan . On mukava palata lomalta siistiin kotiin = ) tiistaina , heinäkuuta 26 , 2005 Hellepäivän huivi avokin siskon häihin valmistui tosi nopeasti . Olisi varmasti kahdessa illassa tullut valmiiksi ellei olisi tarvinnut välillä tehdä jotain muuta . Perjantaina siis aloitin ja äsken laitoin viimeiset hapsut kiinni . Pituutta huivilla on n . 180 cm . Lankana on Butterfly ja sitä meni aika lailla se 100 g:n kerä . Muutama langanpätkä jäi yli . Tein vielä niin , että varasin etukäteen hapsuja varten lankaa ja neuloin sitten niin pitkään kuin lankaa riitti . Tähän olen tyytyväinen . Huivin ohje löytyy muuten täältä . perjantaina , heinäkuuta 22 , 2005 Eilen asettelin neulomanne tilkut omasta mielestäni hienosti ja aloin jopa kasaamaan peittoa . Haittapuolena on se , että tilkut ovat aika eri kokoisia , joten silitysraudalle ja -laudalle on ollut käyttöä . Tuntuu että joka tilkku vetää eri suuntaan , mutta jospa se siitä ahkeran höyryttämisen jälkeen asettuisi . Ihanaa kun jätitte langat niin pitkiksi . Niillä on helppo kasata peittoa , on tavallaan puolet vähemmän langanpäitäkin pääteltävänä . Tarttee mun varmaan kierros tai pari virkata kiinteitä silmukoita sitten aikanaan peiton reunaan , jotta peitosta tulisi siisti ... vaikka kovasti uhkasin etten ennen aloita uutta työtä , kun toinen noista isoista töistä on valmis , mutta pakko . En löydä kaupasta avokin siskon häihin asuuni sopivaa huivia , joten tänään juoksen lankakauppaan ostamaan kotiväkeä/Butterflyä ja sitten kotiin neulomaan Hellepäivän huivia . Minulla on kaksi viikkoa aikaa saada se valmiiksi , joten kaikki vapaa-aika on käytettävä neulomisen hyväksi ... tiistaina , heinäkuuta 12 , 2005 Tilkkuja on nyt tullut kolmeltatoista neulojalta ( minut mukaan lukien ) . Jos on vielä joku kuka ei ole ole tilkkua lähettänyt ja haluaa sen lähettää niin pikaisesti tilkkua tulemaan . 7 tilkkua mahtuisi vielä peittoon . Otan sitten noita ns. ylimääräisiä tilkkuja jos ei tilkut riitä . Ns . ylimääräisiä tilkkuja on 14 ja itse neulon tuohon kasaan vielä muutaman . Ensimmäisen tilkkuni aloitin hetki sitten . Kuvia saapuneista tilkuista laitan taas kun kuvankäsittelyohjelma haluaa tehdä yhteistyötä . perjantaina , heinäkuuta 08 , 2005 Taas väliaikakuulumisia , kun ei tässä oikein muutakaan tapahdu . Kummipojan haalari etenee kovaa vauhtia . haalariosa on jo puolessa välissä ja neulominen tuntuu kivalta . Avokin paidan se viimeinen hiha etenee aina matkalla , mutta etenee kuitenkin kerroksen tai pari . Viikon verran jos sitä neulois aina iltaisin niin olis varmaan jo valmis , mutta haalari vie voiton . Uusin Novita herätti minussa lämpimiä ajatuksia . Ne värisävyt saavat tällaisen syysihmisen huokailemaan , että tuota minäkin haluaisin . Nuorisoliitteestä löytyi kiva takin ohje veljentytölle . Itsellekin löysin Aino-langasta tehdyn neuleen , kauniita sävyjä . No itselleni neulon sitten kun toiset ovat saaneet omansa ...</w:t>
      </w:r>
    </w:p>
    <w:p>
      <w:r>
        <w:rPr>
          <w:b/>
          <w:color w:val="FF0000"/>
        </w:rPr>
        <w:t>id 113</w:t>
      </w:r>
    </w:p>
    <w:p>
      <w:r>
        <w:rPr>
          <w:b w:val="0"/>
        </w:rPr>
        <w:t>Modeemi ongelma Elikkäs kone ei yhdistä internettiin , antaa kylläkin ip osotteet ja kaikki asetukset pitäs olla kunnossa . On toiminut aikaisemmin moitteetta . Mutta heti kun käyttää modeemia vanhassa koneessa winxp ja laittaa takas uuteen win7 kiinni niin toimii kuin unelma . modeemina vanha zyxel prestige 645mp-a1 adsl modem Aiemmin toiminut kunnolla mutta yks kaks ei netti pelitä ennen kuin käyttää vanhassa koneessa kiinni . Ihme vika . Onko vika siis itse operaattorilla linjoissa vai onko modeemi rikki .</w:t>
      </w:r>
    </w:p>
    <w:p>
      <w:r>
        <w:rPr>
          <w:b/>
          <w:color w:val="FF0000"/>
        </w:rPr>
        <w:t>id 114</w:t>
      </w:r>
    </w:p>
    <w:p>
      <w:r>
        <w:rPr>
          <w:b w:val="0"/>
        </w:rPr>
        <w:t>Jesaja 62 -rukouskirje Heinäkuu 2014 Israelin viranomaiset etsivät edelleen epätoivoisesti kolmea teini-ikäistä juutalaista poikaa , jotka Hamasin terroristit sieppasivat kesäkuussa . Monet Israelissa ja ympäri maailmaa rukoilevat hartaasti heidän turvallisen paluunsa puolesta . Jerusalemin kansainvälinen kristillinen suurlähetystö kehottaa meitä kaikkia liittymään mukaan rukoilemaan ja heinäkuun Jesaja 62 -rukouskampanja keskittyy siihen , että nämä kidnapatut nuoret löytyisivät ja pelastuisivat . Yeshiva-koulun oppilaat Gil-Ad Shaer ( 16-vuotias ) , Eyal Yifrah ( 19 ) , ja Naftali Fraenkel ( 16 ) joutuivat terroristien kidnappaamiksi , kun he olivat matkalla koulusta kotiin kesäkuun 13. päivä . He katosivat Jerusalemin eteläosan liftauspaikalta , ja seuraavana aamuna löydettiin palanut auto Hebronin ulkopuolelta , jonka perusteella Israelin puolustusvoimat ovat keskittäneet etsintänsä tähän muinaiseen kaupunkiin ja sen ympäröiville alueille . Etsinnät ovat jatkuneet kellon ympäri ja kattaneet palestiinalaisten kodit ja liikehuoneistot , ja jopa kaivot ja luolat lähistöllä olevilla kukkuloilla . Tämä on häirinnyt monia alueen asukkaita , ja jotkut ovat syyttäneet israelilaisia siitä , että he ovat langettaneet palestiinalaisille ”yhteisen rangaistuksen ” ja että Israel syyllistyy ” sotarikoksiin ” heitä vastaan , vaikka tämä onkin vain etsintä- ja pelastusyritys , jonka mikä tahansa vapautta rakastava maa tekisi löytääkseen ja palauttaakseen kaapatut nuoret . Raamatussa on monia tapauksia , jotka rohkaisevat meitä näkemään vaivaa rukoilemalla , jotta rukouksen päämäärä saavutetaan . Esimerkiksi Abraham tarttui miekkaansa vain kerran elämänsä aikana . Mutta hän teki niin pelastaakseen veljenpoikansa Lootin ja hänen perheensä sen jälkeen , kun heidät oli siepattu kuninkaiden taistelussa , kuten on kuvailtu 1. Moos . 14. Kaikista mielenkiintoisinta on huomata , että kun Abraham oli täyttänyt tehtävänsä ja palasi kotiin , se oli juuri se hetki , kun Melkisedek tuli ja siunasi häntä sanoen : ” Siunatkoon Abrahamia Jumala , Korkein , taivaan ja maan luoja . Ja kiitetty olkoon Jumala , Korkein , joka antoi vihollisesi sinun käsiisi ” ( 1 . Moos . 14:19−20 ) . Melkisedek , joka esitellään raamatussa Jumalan korkeimpana pappina , olisi voinut mennä tapaamaan Abrahamia milloin tahansa , mutta hän päätti tehdä sen juuri tänä tiettynä hetkenä ja julisti hänen ylleen suuren siunauksen . Tämä raamatunkertomus kuvailee siepattujen pelastamista oikeudenmukaisena tehtävänä . Näemme vastaavanlaisen tapauksen , kun Daavid pelastaa ja palauttaa kaikki ihmiset , jotka olivat olleet amalekilaisten hallussa , kuten kerrotaan 1. Sam . 30. Kun amalekilaiset ryöstivät ja polttivat Siklagin , se aiheutti kapinan Daavidia vastaan hänen omassa leirissään , mutta hän ” vahvistui Herrassaan , Jumalassaan ” ja kyseli , pitäisikö hänen ajaa takaa tuota rosvojoukkoa . Jumalan vastaus oli ”aja takaa ” , ja sisälsi lupauksen ” sillä sinä saavutat sen ja pelastat pelastettavat ” ( jakeet 6−8 ) . Hamas haluaa julmasti käyttää sieppaamiaan nuoria välikappaleina manipuloidakseen Israelia vapauttamaan palestiinalaisia murhaajia vankilasta . Näin he tekivät kidnapattuaan Israelin puolustusvoimien sotilaan Gilad Schalitin , ja hänen vapauttamisensa ehtona vaativat vapaaksi 1 000 palestiinalaista vankia . Me uskomme siihen , että jos me etsimme Herraa rukouksessa , niin tällä kertaa vastaus on erilainen . Jumalan Sana kertoo meille , että näiden nuorten miesten etsiminen on oikeudenmukainen ja oikeamielinen asia , ja se myös rohkaisee meitä uskomaan , että Israel voi ” toipua kaikesta ” ! Liity kanssamme heinäkuun jokaisena keskiviikkona hartaaseen rukoukseen Herran , Jumalan edessä , jotta vaikuttaisimme näiden nuorten miesten löytymiseen , että he välttyisivät vahingoilta , ja näkisimme heidän palaavan</w:t>
      </w:r>
    </w:p>
    <w:p>
      <w:r>
        <w:rPr>
          <w:b/>
          <w:color w:val="FF0000"/>
        </w:rPr>
        <w:t>id 115</w:t>
      </w:r>
    </w:p>
    <w:p>
      <w:r>
        <w:rPr>
          <w:b w:val="0"/>
        </w:rPr>
        <w:t>Kiehtovasti ja kiertelemättä kuolemasta Viisiosaisessa tv-sarjassa tanskalaistoimittaja lähtee tutkimaan , mitä kuoleminen oikein tarkoittaa . Tanskalaiset ja kuolema , mikäs tämä juttu nyt sitten on ? Hiljattain suosittu tanskalainen tv-persoona Mikkel Much-Fals kiersi pitkin maailmaa etsimässä todisteita kuoleman jälkeisestä elämästä sarjassa Kaikuja tuonpuoleisesta . Nyt hänen kollegansa , tunnettu toimittaja ja talk show isäntä Anders Lund Madsen lähtee puolestaan tutkimaan , mitä itse kuoleminen oikein tarkoittaa . Viisiosaisen sarjan pari ensimmäistä jaksoa on läheistä sukua sarjalle Viimeiset sanani , joista on nähty myös suomalainen versio . Lund Madsen tapaa ihmisiä , jotka tietävät pian kuolevansa sekä ihmisiä , jotka kuolevat ohjelman kuvausten aikana . Sen jälkeen ohjelma siirtyy tutkimaan , mitä tapahtuu ihmiselle kuoleman jälkeen niin fyysisesti kuin muutenkin . Kuolemasta puhutaan niin harvoin suoraan ja kiertelemättä , että jokainen ohjelma , jossa mysteereistä suurimman verhoa raotetaan , on kiehtova ja jopa virkistävä . Niin kuin Viimeisissä sanoissakin , jälleen tulee todistettua , että helpointa kuolemasta puhuminen on niille , joilla kuolema on lähimpänä . Pelko ja kauhu kuuluvat meille muille , jotka ainakin haluamme uskoa , että elämää on vielä pitkälti jäljellä . Onhan tämä aika synkkä kesäohjelma , mutta ehkä se kannattaa katsoa juuri siksi ? Pian on taas syksy .</w:t>
      </w:r>
    </w:p>
    <w:p>
      <w:r>
        <w:rPr>
          <w:b/>
          <w:color w:val="FF0000"/>
        </w:rPr>
        <w:t>id 116</w:t>
      </w:r>
    </w:p>
    <w:p>
      <w:r>
        <w:rPr>
          <w:b w:val="0"/>
        </w:rPr>
        <w:t>Tommi Rönö Kasvatus- ja opetuslautakunnan jäsenenä olen hyvin perillä päivähoito ja kouluasioista . Syvyyttä asioiden hoitoon on antanut se että omat nuoret ja lapset ovat olleet sitä ikää että ovat kouluissa ja päivähoidossa . Lyyti aloitti nyt koulun Huutijärvellä . Monesti lautakunnassa on keskusteltukin Lyytistä ja miten hoito sujuu . Kangasalla on vuorohoidossa käytössä tuntiperusteinen laskutus . Mielestäni kyseisen mallin kokeilua voisi harkita ”normaalissa ” päivähoidossa myös . Perheet siis maksaisivat todellisesta käytöstä .</w:t>
      </w:r>
    </w:p>
    <w:p>
      <w:r>
        <w:rPr>
          <w:b/>
          <w:color w:val="FF0000"/>
        </w:rPr>
        <w:t>id 117</w:t>
      </w:r>
    </w:p>
    <w:p>
      <w:r>
        <w:rPr>
          <w:b w:val="0"/>
        </w:rPr>
        <w:t>Intel on jostain syystä jättänyt juotoksen pois ja korvannut sen halvemmalla menetelmällä . Tämä tuskin aiheuttaa noit ylilämpenemisongelmia . Ne ongelmat tulee uusista transistoreista ja virtavuodosta tietyn pisteen jälkeen . Tekee mieli korkata oma ivy ja katsoa tulee lisää kelloja typellä No , ei se ei niin optimaallinen kontakti ainankaan paranna tilannetta missään nimessä . Ei jatkoon . 2012 varmaan melko lailla nähty prossujen osalta jo , ellei nyt jotain jeesus-steppingiä tule vielä . Ivy-E varmaan tulee ensi vuonna jos tulee , ja AMD:ltä tuskin mitään luvassa . Aika huono prossuvuosi siis Omat odotukset täytti , mikä nyt oli kyllä tiedossa jo kauan kauan sitten . Itsehän en 24/7 käytön kannalta vaihtaisi sandyä taikka edes Gulftownia tuohon , mutta typellähän näitä tulee ajella kun pitkästä aikaa tämmöistä herkkua saa Omat odotukset täytti , mikä nyt oli kyllä tiedossa jo kauan kauan sitten . Itsehän en 24/7 käytön kannalta vaihtaisi sandyä taikka edes Guldtownia tuohon , mutta typellähän näitä tulee ajella kun pitkästä aikaa tämmöistä herkkua saa Päätin jo Sandyn julkaisun yhteydessä , että oma Bloomfieldi ei vaihdu ennen Haswellin julkaisua ... En olisi järin yllättynyt mikäli intel olisi tarkoituksella tehnyt huonosti kellottuvan . Toki hyvä että on peruskelloilla nopeampi kuin vanhan malli . Tekniikan kehitys pelisuorituskyvyssä näyttää melko todennäköisesti hidastuvan myös jatkossa , joten ei liene tässä vaiheessa enää lykätä koneen ostoa . Itse toiki toivoin että 22nm prosessi olisi tuonut vakaat 5.0GHz:n kellot pienellä kulutuksella , mutta näin ei siis käynyt . Kysymys : Kannattaako vaihtaa prossujäähy Antec 620:stä 920:een , kun aion kellottaa tätä 3770K:ta ? Meinaan vaan sitä , että jos prossu lämpenee tosi helpolla , niin saako tuolla järeämmällä Kühlerilla yhtään parempia tuloksia aikaiseksi ? Olen yrittänyt etsiä tästä edes jonkinlaista revikkaa Ivy-alustalla . En olisi järin yllättynyt mikäli intel olisi tarkoituksella tehnyt huonosti kellottuvan . Toki hyvä että on peruskelloilla nopeampi kuin vanhan malli . Tekniikan kehitys pelisuorituskyvyssä näyttää melko todennäköisesti hidastuvan myös jatkossa , joten ei liene tässä vaiheessa enää lykätä koneen ostoa . Itse toiki toivoin että 22nm prosessi olisi tuonut vakaat 5.0GHz:n kellot pienellä kulutuksella , mutta näin ei siis käynyt . Mutta kuten moni täällä toivoi , amd on lyöty lopullisesti jonka myös on itsekkin vahvistanut ettei kilpaile enää parhaimmasta rossusta intelin kanssa . Sitä saa mitä tilaa , tai oikeastaan niin tapahtuu kun amd tekee . Mutta näin moni toivoi , eikä tulos ole miellyttävä . Mutta kuten moni täällä toivoi , amd on lyöty lopullisesti jonka myös on itsekkin vahvistanut ettei kilpaile enää parhaimmasta rossusta intelin kanssa . Sitä saa mitä tilaa , tai oikeastaan niin tapahtuu kun amd tekee . Mutta näin moni toivoi , eikä tulos ole miellyttävä . Niin valitettavan totta . Ja kilpailu on se joka ajaa uusiin innovaatioihin ja pakottaa parantamaan jatkuvasti . Intelillä on nyt liian suuri markkinaosuus ja se voi tehdä mitä lystää kun ihmisten on lähes pakko ostaa heidän tuotteitaan . Toivotaan että AMD nousee ja siten pakottaa taas Intelinkin ylittämään itsensä . Jos AMD ei nouse niin prosessoreiden kehitys hidastuu taatusti . Tuotekehitys on erittäin kallista ja koska jokaisen yrityksen päämäärä on tehdä rahaa niin omistajat alkavat nopeasti vaatimaan menojen leikkauksia kun nykyinen rauta myy jo hyvin . Siis eikö tämä Ivyjen ongelma enemminkin ole se , että kun ylitetään tietty raja volteissa niin lämmöt lähtee nousemaan aivan katastrofaalisesti ? Esim. 1,35 core volteilla saattaa olla ~75C lämmöt ja kun mennään hieman korkeammalle esim. 1,375 niin lämmöt hypähtää ~95-100C. Ytimen ja Heatsprederin välisen lämmönjohdon kapasiteetin raja tulee vastaan ? Overclockers väittää , että IVB:n kuumana käyminen johtuu nimenomaan tuosta tahnan käytöstä HS:n ja piisirun välissä juotoksen sijaan . Aika outoa , kun korrrhonenkin testasi ilman HS</w:t>
      </w:r>
    </w:p>
    <w:p>
      <w:r>
        <w:rPr>
          <w:b/>
          <w:color w:val="FF0000"/>
        </w:rPr>
        <w:t>id 118</w:t>
      </w:r>
    </w:p>
    <w:p>
      <w:r>
        <w:rPr>
          <w:b w:val="0"/>
        </w:rPr>
        <w:t>Auton huoltopalveluita Lapinjärvellä Aiheeseen liittyvät kategoriat AutotKuntoon palvelu on oikea paikka sinulle tarvitessasi tunnetun , erityisesti kytkimien ja jarrujen huoltoon ja kunnossapitoon perehtyneen autoalan ammattilaisen apua Lapinjärvi . Auton jarrupalojen säännöllinen vaihto on äärimmäisen tärkeää , jotta auto on liikenne kelpoinen ja viallinen kytkin tulisi viedä autohuoltamoon , jottei viallinen osa aiheuta vaurioita ja kalliimpaa remonttia autollesi . Jos autosi jarrut tai kytkin aihuttaa ongelmia , AutotKuntoon -palvelun tunnetut autokorjaamot Lapinjärvi ovat avuksesi , jotta tarvittavat huoltotyöt tehdään nopeasti ja luotettavasti . Kun henkilöauton käyttöönottopäivästä on kulunut kolme vuotta on aika suorittaa sen ensimmäinen määräaikaiskatsastus eli vuosikatsastus . Katsastus on ajoneuvoille tehtävä tarkastus , jossa tarkastetaan ajoneuvon päästöjen olevan riittävän alhaiset , auton olevan varusteineen säädösten edellyttämässä kunnossa , auton liikenneturvallisuus ja auton pakollisten maksujen ja vakuutusten olevan suoritettu . Katsastusyritykset hinnoittelevat katsastuksen kilpailun ja kysynnän mukaisesti ja valtio ei enää säätele tätä . Katsastusyritysten hintoja kannattaa siis vertailla ja AutotKuntoon -sivustojen kautta teet tämän helposti ja nopeasti . Jos haluat säilyttää autosi arvon ja haluat maalauttaa autosi , jossa on kolhuja , naarmuja tai haalistunut pintamaali , autosi puskurissa on naarmu , tai alumiinivanteesi tarvitsevat pinnoitusta , meillä AutotKuntoon -palvelussa on ratkaisu . AutotKuntoon voi auttaa sinua löytämään alueesi parhaan autokorjaamon . Olkoon autosi sitten rikkoutunut tien päälle , auto ei käynnisty kotipihallasi tai auto pystytään ajamaan huoltamoon saakka korjattavaksi , expertti mekaanikot AutotKuntoon -sivustoilta auttavat ja korjaavat autosi joutuisasti . Autosi on saattanut olla kolarissa joka on aiheuttanut vahinkoa sen ulkopelteihin tai siinä on ilkivallan aiheuttamia jälkiä . Eli mitä tahansa autohuolto palvelua tarvitsekin Lapinjärvi , AutotKuntoon on ratkaisusi . Miten AutotKuntoon auttaa autokorjaamoja Lapinjärvi ? Useimmiten suomalaisissa kotitalouksissa on vähintään yksi auto . Nämä ajoneuvot vaativat säännöllistä huoltoa , katsastusta ja kunnossapitoa . Autot voivat myös edellä mainittujen lisäksi rikkoutua tai vaatia kolarikorjausta ja rehellisen , lähistöllä olevan autonasentajan löytäminen on tämän takia tärkeää . AutotKuntoon -sivusto houkuttelee vierailijoita , jotka etsivät laadukasta mekaanikkoa . Asiakkaat täyttävät lomakkeen AutotKuntoon -palvelussa , jossa he kertovat lyhyesti minkälaista korjaus- tai huoltotyötä he tarvitsevat . Asiakkaan tiedot lähetetään eteenpäin AutotKuntoon -sivuston autokorjaamoille , jotka lomakkeen saatuaan ottavat yhteyttä suoraan asiakkaaseen ja auttavat autoon tarvittavien korjauksien , maalaustöiden , peltikorjauksen tai mahdollisesti hinaukseen liittyen . Kun asiakas käyttää mekaanikon johon voivat luottaa , he todennäköisesti valitsevat tämän palveluita tulevaisuudessakin kun he tarvitsevat apua autonsa huoltamisen tai rikkoutuneen autonsa korjauksen kanssa .</w:t>
      </w:r>
    </w:p>
    <w:p>
      <w:r>
        <w:rPr>
          <w:b/>
          <w:color w:val="FF0000"/>
        </w:rPr>
        <w:t>id 119</w:t>
      </w:r>
    </w:p>
    <w:p>
      <w:r>
        <w:rPr>
          <w:b w:val="0"/>
        </w:rPr>
        <w:t>Muutama sata kilometriä takana ja ei voi kuin kehua xenonia ! Mainio valoteho ja jotenkin aina valoa siihen suuntaan mihin menossa ! Tarra takalasissa ja vv-auton mainos kilvessä harmittaa , varsinkin kun pyysin myyjältä jättää ne pois . No pitää tässä puuhastella niiden kanssa . Onko kenelläkään hyviä vinkkejä miten voisi putsata vv-automainoksen pois ? Minulta saa aina plussan , kun raaskii panostaa lasten turvallisuuteen ! Ja hyvällä maulla on Golffi muutenkin valittu ;) Yllättävää sinänsä , että kukaan ei ole vielä alkanut ihmettelemään miksi et ostanut Audin valkoista kulinelosta , kun melko samoihin taitaa hinnat mennä :D Hienon pelin olet valinnut . Neliveto Golfit ovat olleet täällä Joensuun seudulla todella pitkän toimitusajan laitteita , nopeasti olet omasi saanut . Makoisia ajokilometreja ! Nelivedon merkityksen alkaa ymmärtämään kun alkaa näitä liukkaita kelejä pukkaamaan :D Kävi meikäläiselle hyvä tuuri . Kävi nimittäin ilmi että tilauspäivä oli viimeinen päivä kun sai niitä tilata . Myyjä muutti kaupan oman esittelyauto tilauksen tähän . Välillä valmistusviikko kävi ensi vuoden puolella mutta yllättävän nopeasti tuli sitten loppujen lopuksi . Viime talvien jälkeen ja varsinkin kun hevosta on tarkoitus kuljettaa niin oli 4motion helppo valinta . Lisätyynyt ja muistuttimet takapenkille oli ehdoton valinta . Suurta punaista nappia tahtoo olla niin kiva painaa pojalla . Oli edellisessä autossa ( Citroen C4 ) muistuttimet myös ja aika usein ei edes yhden pysähdyksen taktiikka riittänyt kun piti käydä takapenkillä juttusilla . Kiitos vinkistä rekisterikilven osalta , pitää korjata vv-auto pois heti kun valoisaan aikaan olisi aikaa . Ja kiitos kehuista on ennen tätä ollut nissan , fiat , ford ja citroen . On tämä vw aivan eri luokkaa kaikin tavoin , hiljainen ja mukava . Tehoakin on jotenkin aivan eri lailla vakkakin C4:ssa piti olla samat 140hv. On näillä saksalaisilla hepoilla jotenkin helpompaa liikkua ;D Noin nyt on talvitassut alla taas ja oli mukavaa tutkailla alustaa joka näytti aivan uudelta vaikkakin tulee pikkuteitä ajettua aika paljon . Tämä erityisen mukavaa todeta kun edellinen auto ( citroen C4 ) aina jätti osia matkan varrelle vaikkakin ei oikeastaan koskaan ottanut mistään kiinni mutta ei vaan kestänyt hiekkateitä . On tämä vaan ollut niin mukava auto kaikin puolin ! Gerge : mistä löysit nuo kynnyskoteloiden suojalistat ? Koteloiden suojaamiseksi ( tyyliseikkojen lisäksi ) nuo olisivat ihan ehdottomat . Vv-auto Espoon korikorjaamon jannu kertoi laittaneensa teippiä ( ! ! ! ) kynnyskoteloihin , jotteivät naarmuunnu ja lähde kuplimaan . Katsoin Volkswagenin nettisivuilta , mutta siellä olevat suojalistat pitäisi asentaa hieman ylemmäksi siihen kapeampaan osaan kynnyskoteloa ja se suojaa eniten tarvitseva osa jäisi paljaaksi . Hei , taisi olla amazon.de josta tilasin . Oli saksalainen firma joka erikoistuu juuri tämäntyyppisiin osiin saksalaiin autoihin ( http://stores.ebay.com/tuningartshop ( http://stores.ebay.com/tuningartshop ) ) mutta näyttä siltä etteivät olisi pystyssä enään . Ovat olleet todella laadukkaat ja laitetaan teipillä kiinni , nyt yli vuoden ollut ja ovat kuin uudet . Onko etuistuinten alle tulevat lokerot hankalatkin asentaa . Olen suunnitellut sellaisia . Paikallinen merkkiliike pelotteli , että istuimet täytyy asentaessa irrottaa ja turvatyynyt voivat silloin laueta . vetolaatikoiden asennus ei ole paha nakki . Itse hankin laatikon Slamitilta , marmorilta piti tilata yksi kiinnitysrauta ja kiinnitysruuvit löytyi k-raudasta . Penkit pitää irroittaa mutta ei niitä tarvi autosta pois ottaa . Penkit on kiinni neljällä pultilla jotka helppo irroittaa . Kaada penkki autossa vain selälleen ja asenna laatikko . Kaikki kiinnitysreiät ovat valmiina . Aivan , helppo oli asennus VI malliseen ei tarvinnut edes erillistä kiinnitysrautaa . Kun kaataa</w:t>
      </w:r>
    </w:p>
    <w:p>
      <w:r>
        <w:rPr>
          <w:b/>
          <w:color w:val="FF0000"/>
        </w:rPr>
        <w:t>id 120</w:t>
      </w:r>
    </w:p>
    <w:p>
      <w:r>
        <w:rPr>
          <w:b w:val="0"/>
        </w:rPr>
        <w:t>Valitse kirjain Hirsipuun sanavalikoimassa käytetään vain suomenkielisiä sanoja , mutta ne voivat olla joko arkikielisiä tai kohtalaisen ennalta-arvaamattomia . Peli toimii sillä periaatteella , että jokainen kerta kun sivustolle saavutaan , järjestelmä arpoo sanakatalogista jonkin sanan ja asettaa sen arvattavaksi , tai oikeammin "älyttäväksi " . Jos pelaaja älyää mikä sana alaviivoista muodostuu , hän voittaa pelin eikä kukaan päädy hirteen . Pahimmassa tapauksessa tikku-ukolle käy kalpaten . Osa hirsipuupelin sanoista on pelaajien itsensä ehdottamia . Hirsipuuta on pelattu ainakin 1206 803 kertaa . Hirsipuun historiaa Peli lienee syntynyt Britanniassa viktoriaanisella kaudella ja pelin tiettävästi ensimmäinen kirjallinen maininta löytyy vuodelta 1894 eräästä Alice Bertha Gommen pelikirjasta . Tosin pelin alkuaikoina hirsipuussa arvuuteltiin vain eläinten , kuten lintujen , petoeläimien ja kalojen , englanninkielisiä nimityksiä . Nämä historiaosion tiedot perustuvat Internetin lähteisiin . Lisää hauskoja pelejä , joita voit pelata Sivusto tarjoaa mahdollisuuden pelata hauskaa seurapeliä omin avuin netissä , ilmaiseksi ja ilman rekisteröitymistä mihinkään . Pelissä on sekä lyhyitä että pitkiä , helppoja ja hankalia suomenkielisiä sanoja . Isoilla ja pienillä kirjaimilla ei ole merkitystä . Jos tiedät hauskan , haastavan ja suomenkielisen sanan , käy ehdottamassa sitä lisättäväksi muiden riesak … kröhöm … iloksi .</w:t>
      </w:r>
    </w:p>
    <w:p>
      <w:r>
        <w:rPr>
          <w:b/>
          <w:color w:val="FF0000"/>
        </w:rPr>
        <w:t>id 121</w:t>
      </w:r>
    </w:p>
    <w:p>
      <w:r>
        <w:rPr>
          <w:b w:val="0"/>
        </w:rPr>
        <w:t>Vannominen on asia , jota esiintyy sekä menneisyyden että tulevaisuuden yhteydessä . Kun joku kertoo kokemuksistaan , häneltä voidaan vaatia valaa , jonka avulla halutaan varmistaa , että tämä kertoo totuuden . Näin tapahtuu esimerkiksi oikeudessa . Kun halutaan varmistaa , että henkilö tulee tekemään , mitä hän on luvannut , niin häneltä pyydetään valaa . Näin on esimerkiksi armeijassa . Miksi Jeesus kieltää vannomisen ? Jeesus Kristus sanoo : " Vielä olette kuulleet , että esi-isille on sanottu : ' Älä tee väärää valaa ' ja ' Täytä Herralle vannomasi vala ' . Mutta minä sanon teille : älkää vannoko lainkaan . " Matt.5:33-34 Ihminen , joka on luotettava , puhuu aina totta . Jos jonkun täytyy yrittää vakuuttaa ja vannoa , että hän puhuu totta , niin se johtuu siitä , ettei häneen luoteta . Vannominen on eräs tapa reagoida epäluottamukseen . Jeesus kieltää vannomisen siksi , että " se on pahasta " . " Olkoon teidän puheenne ' kyllä ' tai ' ei ' . Mitä siihen lisätään , on pahasta . " Matt.5:37 Kaksimieliset ihmiset mielellään vannovat valoja . " Vai päätänkö lihan mukaan sen , minkä päätän , niin että puheeni on samanaikaisesti ' kyllä , kyllä ' ja ' ei , ei ' ? " 2Kor.1:17 Valehteleminen tietyissä yhteyksissä on tässä maailmassa hyväksytty tapa . Ihmiset usein puhuvat eri tavoin samasta asiasta eri ihmisille . Siten heidän puheensa voi olla yhtä aikaa sekä ' on ' että ' ei ' . Oikeudessa he haluavat vakuuttaa valalla toisilleen , että nyt ei valehdella , kuten tavallisesti . Vannominen on siis osa syntistä kulttuuria . Jumalan lasten tulisi erottua joukosta ja noudattaa Jeesuksen opetusta . Joku voi reagoida voimakkaaseen kehotukseen vannomalla valan , jossa lupaa tehdä , niin kuin oli pyydetty . Paavali sanoo Timoteukselle : " Kehotan sinua vakavasti Jumalan , Kristuksen Jeesuksen ja valittujen enkelien edessä , että noudatat tätä puolueettomasti . " 1Tim.5:21 Paavali ei kuitenkaan tässä pyydä Timoteusta vannomaan mitään valaa . Me voimme sitoutua johonkin , mutta se ei ole vannomista . Juhlallinen vakuutus Valasta kieltäytyjille tarjotaan valan sijaan juhlallista vakuutusta . Tällainen on tyypillinen Jumalan käskyn kiertoyritys . Ulkokultainen sydän on petettävissä juhlallisella vakuutuksella . Asian sisältö ei muutu siitä , että käytetään vannomisen sijaan ilmaisua vakuuttaa juhlallisesti . Joka haluaa sydämestään seurata Jeesusta , haluaa toteuttaa käskyn sisällön , eikä tyydy muodolliseen kuuliaisuuteen . Jeesus sanoo : " Mitä siihen lisätään , on pahasta " . Juhlallinen vakuutus on lisäys . Siksi sekin on pahasta . Menneisyyttä koskeva vala Vannoja vakuuttaa , että menneisyydessä on tapahtunut niin kuin hän sanoo . Jos häntä ei uskota , niin hän voi erehtyä vannomaan Jumalan nimen kautta tai vakuuttaa juhlallisesti omantuntonsa kautta , että asia on tosi . Vannomisen sijasta hänen tulisi tuoda esiin todisteita tai pyytää todistajia tuekseen . Jumalaakin voi pyytää todistajaksi , mutta Hänen nimensä kautta ei saa vannoa . " Kutsun Jumalan sieluni todistajaksi , että teitä säästääkseni en vielä ole tullut Korinttiin . " 2Kor.1:23 Oikeus , joka pyytää todistajilta valaa , haluaa pelotella todistajaa puhumaan totta . Jumala taas kieltää vannomasta siksi , että vannominen itsessään johtaa tuomion alle . " Ennen kaikkea , veljeni , älkää vannoko , älkää taivaan älkääkä maan kautta , älkää mitään muutakaan valaa . ' Kyllä ' tarkoittakoon teillä ' kyllä ' , ja ' ei tarkoittakoon ' ei ' , ettette joutuisi tuomion alaisiksi . " Jaak.5:12 Miten suuren tuomion alla onkaan oikeuslaitos , joka pyytää laittamaan käden Raamatun päälle ja vannomaan valan , vaikka Raamattu kieltää vannomisen . Vain uskonnollisesti teeskentelevä yhteisö voi olla näin sokea .</w:t>
      </w:r>
    </w:p>
    <w:p>
      <w:r>
        <w:rPr>
          <w:b/>
          <w:color w:val="FF0000"/>
        </w:rPr>
        <w:t>id 122</w:t>
      </w:r>
    </w:p>
    <w:p>
      <w:r>
        <w:rPr>
          <w:b w:val="0"/>
        </w:rPr>
        <w:t>Kiinalle ja muille nouseville talouksille kehittyy luonnollinen tarve immateriaalioikeuksien suojaamiseen , ennustaa IPR University Centerin Fulbright-professori Michael Landau . Hän uskoo , että tekijänoikeuskorvauksia voidaan vielä jonakin päivänä kerätä kattavasti yli teknisten ja valtiollisten rajojen . Michael Landau katselee Hankenin ikkunasta marraskuista kaupunkia . Kello on kaksi iltapäivällä , ja ulkona alkaa hämärtyä . Georgian valtionyliopiston professori saa esimakua väliaikaisen asemapaikkansa olosuhteista , jotka eivät juuri muistuta hänen kotikaupunkinsa Atlantan leppoisaa syksyä . Eurooppa on tosin Landaulle tuttu toiminta-alue , sillä hän on aikaisemmin luennoinut laajasti eri puolilla maanosaamme . – Opiskelijoiden kesken on selviä kulttuurieroja . Suomalaiset opiskelijat ovat luennoilla aika hiljaisia . He eivät myöskään kovin aktiivisesti lähesty opettajaa luennon jälkeen , Landau selvittää . – Mutta eurooppalaisten kielitaito on hämmästyttävä . Annan suomalaisopiskelijoille koko lailla samat tehtävät kuin amerikkalaisille ja he selviytyvät niistä aivan yhtä hyvin . Rokkia ja laulavia sähkeitä Landaun mielestä IPR University Center vaikutti mielenkiintoiselta vierailukohteelta sen vuoksi , että instituutin taustalla on viisi korkeatasoista yliopistoa . Hankenilla hän on opettanut tavaramerkki- ja patenttioikeutta . Lisäksi hän on luennoinut Helsingin ja Turun yliopistoissa mm. musiikkitiedostojen jakamisesta vertaisverkoissa . Landaun ominta aluetta on tekijänoikeus niin tutkimuskohteena kuin elinkeinonakin . Opiskeluaikanaan hän elätti itsensä esiintyvänä rock- ja blues-laulajana ja on jonkin verran itsekin säveltänyt ja sanoittanut . Löytyypä professorin cv:stä myös maininta pestistä laulavia korusähkeitä välittävän yrityksen palveluksessa . – Uskon , että useimmat ihmiset , jotka ovat jossakin elämänsä vaiheessa hankkineet elantonsa luovasta toiminnasta , kannattavat jonkinlaisen kompensaatiojärjestelmän ylläpitämistä , Landau sanoo . Teollisuus itse osin syypää Luovan työn tekijät tuskailevat kaikkialla kehittyneessä maailmassa piratismin ja erilaisen harmaiden jakelukanavien kanssa . Michael Landaun mielestä musiikkibisnes on itse ollut luomassa nykyistä miinakenttää . – Musiikkiteollisuudelta vei ihmeen pitkään , ennen kuin se otti käyttöön eriytyneen hinnoittelun erilaisille medioille . Ei haluttu myöntää , että cd-levy ja verkosta ladattava tiedosto ovat erilaisia tuotteita . – Kaupasta ostettavan musiikin hinnassa on mukana levykustannus pakkauksineen ja kansilehtineen , kaupan osuus ja jakelukulut . Alunperin se kuitenkin on ollut vain tiedosto . Miksi siitä ei voisi olla paljon halvempi vaihtoehto tarjolla internetissä , Landau ihmettelee . Hän vertaa musiikkibisnestä kirjankustantamiseen . – Kun kirja tulee markkinoille , se on kovakantisena paljon kalliimpi kuin muutaman kuukauden kuluttua pokkarina . Ja jos kyse ei ole ihan klassikosta , se päätyy ennen pitkää alennusmyyntiin . On erilaisia hinnoittelurakenteita . – Sinä pitkänä aikana kun musiikkiteollisuus tuskaili tämän tosiseikan kanssa , kuluttajat tottuivat saamaan tuotteet ilmaiseksi . Nyt he sitten kokevat , että heiltä otetaan jotakin pois . Uskon , että juuri tämä on se ongelma , Landau tiivistää teesinsä . Kansalaisilla halu ostaa laillisesti Michael Landau uskoo , että ihmiset eivät halua varastaa . Niinpä täytyy olla luotavissa järjestelmä , jossa teoksia ladataan verkosta laillisesti ja maksua vastaan . – Harva lähtee yöllä pihtien kanssa liittämään kotiaan kaapeliverkkoon . Musiikin osalta tähän totuttiin . Landau ei usko , että ongelma ratkeaa pelkästään tallentaville laitteille asetettavilla veroilla . Niistä on kokemusta jo 1960-luvulta alkaen , hän muistuttaa . – Saksassa ryhdyttiin säätämään lakeja , kun ensimmäiset nauhurit tulivat markkinoille . Yhdysvalloissa yritettiin samaa 1990-luvun alussa , kun digitaaliset nauhoitusvälineet yleistyivät . Silloin ei kuitenkaan tiedetty mitään levyjä polttavista tietokoneista tai mp3-formaatista . Landau uskoo , että tulevaisuudessa otetaan käyttöön</w:t>
      </w:r>
    </w:p>
    <w:p>
      <w:r>
        <w:rPr>
          <w:b/>
          <w:color w:val="FF0000"/>
        </w:rPr>
        <w:t>id 123</w:t>
      </w:r>
    </w:p>
    <w:p>
      <w:r>
        <w:rPr>
          <w:b w:val="0"/>
        </w:rPr>
        <w:t>Vastikään uutisoitiin Katy Perry n bikinien alaosan valahtaneen kesken vesileikkien niin , että laulajattaren takapuoli paljastui vahingossa koko maailmalle . Paparazzit kyttäävät armotta julkkiskaunottaria eritoten vähissä pukeissa ja moni heistä onkin päätynyt lehtikuviin tahattomien vialutusten ansiosta . The Sun -lehti kokosi kuuluisimmat vilautuskuvat yhden otsikon alle . Näissä kuvissa mm. Rihanna , Paris Hilton , Lindsay Lohan ja Serena Williams vilauttavat tahtomattaan enemmän , kuin on tarkoitus . Katso kuvat täältä .</w:t>
      </w:r>
    </w:p>
    <w:p>
      <w:r>
        <w:rPr>
          <w:b/>
          <w:color w:val="FF0000"/>
        </w:rPr>
        <w:t>id 124</w:t>
      </w:r>
    </w:p>
    <w:p>
      <w:r>
        <w:rPr>
          <w:b w:val="0"/>
        </w:rPr>
        <w:t>Yumi on joka paikassa kuin kala vedessä ja seisoo aina omilla jaloillaan . Se ei hätkähdä helposti , eikä sillä ole ainakaan vielä ( tätä kirjoittaessani Yumi on 9 kk ) ollut mörköikää . Se on omituinen sekoitus itsenäisyyttä , läheisyyden kipeyttä ja miellyttämisen halua . Minun on rehellisyyden nimissä sanottava , ettei Yumi edusta älykkyyttä huokuvaa rodunedustajaansa kuten Aida . Sen sijaan Yumi on hieman tyhmä , aina iloinen , kaikille kiltti ja kokonaisuudessaan todella hellyttävä ja henkisesti tasapainoisen oloinen tapaus . Se on bordercollienartuksi suurikokoinen ( 53 cm ) ja tällä hetkellä pelkkää jalkaa koko koira . Näillä pääkallokeleillä se on todellakin kuin bambi liukkailla jäillä . Yumin kanssa treenataan tokoa ja agillitya sekä tulevaisuudessa toivottavasti myös paimennusta . Mitään suuria tavoitteita meillä ei ole , vaan mennään eteenpäin päivä kerrallaan . Yumilla on hyvä saalisvietti ja se keskittyy hyvin . Olen kuitenkin treenannut sen kanssa todella vähän , joten vaikea vielä sanoa mitä siitä tulee . Yumi vaikuttaa olevan hyvin hitaasti kehittyvä , joten tokokisoissa meitä ei varmaankaan nähdä ennen vuotta 2009 , jos sittenkään ...</w:t>
      </w:r>
    </w:p>
    <w:p>
      <w:r>
        <w:rPr>
          <w:b/>
          <w:color w:val="FF0000"/>
        </w:rPr>
        <w:t>id 125</w:t>
      </w:r>
    </w:p>
    <w:p>
      <w:r>
        <w:rPr>
          <w:b w:val="0"/>
        </w:rPr>
        <w:t>Koulutiloja ei luovuteta vakiovuorokäyttöön koulujen lomien aikana . Loma-aikojen käytöstä päättää ao . koulun rehtori erillisellä päätöksellä . Käyttövuorot myönnetään päivittäin enintään klo 21.30 saakka , poistuminen koulun tiloista tapahtuu klo 21.45 mennessä . Koululla on mahdollisuus perua vakiovuoroja , mikäli koulu tarvitsee tilat omaan käyttöönsä . Käyttövuoroja voivat hakea kunnan omat toiminnot , kansalaisopistot , rekisteröidyt urheiluseurat , yhdistykset ja yhteisöt , yksityiset henkilöt sekä rekisteröimättömät ryhmät . Vuorojaossa käytetään kasvatus- ja koulutuslautakunnan vahvistamia jakoperusteita .</w:t>
      </w:r>
    </w:p>
    <w:p>
      <w:r>
        <w:rPr>
          <w:b/>
          <w:color w:val="FF0000"/>
        </w:rPr>
        <w:t>id 126</w:t>
      </w:r>
    </w:p>
    <w:p>
      <w:r>
        <w:rPr>
          <w:b w:val="0"/>
        </w:rPr>
        <w:t>Mittaus Suosittelemme , että punnitset itsesi vähintään kerran viikkossa esimerkiksi maanantaina . Voit halutessasi punnita itsesi useamminkin ja merkitä lukemat Päiväkirjan Mittaus-osioon . Suosittelemme myös , että mittaat vyötärönympäryksesi vähintään kerran kuukaudessa esimerkiksi joka kuukauden ensimmäisenä maanantaina . Terveys Voit halutessasi liittää päätavoitteesi rinnalle lisätavoitteeksi Terveydentilan kohentamisen . Näin halutessasi muista valita Oma profiilin luonnin yhteydessä haluatko seurata Verenpainettasi , Kolesteroliarvojasi ja/tai Verensokeriarvojasi . Muista asettaa profiilissa näille tavoite ja nykyarvot terveysseurannan pohjaksi . Mittaa ja merkitse arvosi säännöllisesti päiväkirjaan seurataksesi liikunta- ja ruokailutottumuksiesi muutoksia yleiseen terveydentilaasi . Mittauksen voi tehdä lääkäri tai terveydenhoitaja terveystarkastuksen yhteydessä mutta kotimittaus oikein tehtynä on hyvä apu seurantaan . Muistiinpanot Päiväkirjan Muistiinpanot-osioon voit tallentaa itsellesi tärkeitä asioita ja huomioita . Kenelläkään muulla kuin sinulla ei ole näihin pääsyä .</w:t>
      </w:r>
    </w:p>
    <w:p>
      <w:r>
        <w:rPr>
          <w:b/>
          <w:color w:val="FF0000"/>
        </w:rPr>
        <w:t>id 127</w:t>
      </w:r>
    </w:p>
    <w:p>
      <w:r>
        <w:rPr>
          <w:b w:val="0"/>
        </w:rPr>
        <w:t>Vastaus tähän keskusteluun No meitin esikko oli melkoinen pideltävä . Massaa oli ja voimaa ku pienessä pesässä . Se potki ja raapi , paisko päällään sinne sun tänen . Mä yksinkertaisesti niputin siltä jalat omien jalkojen alle , kädet ja rintalastan pidin käsillä ja pään pakotin paikalleen omallani . Poika oli siis lattialla istumassa selkä mun rintaani vasten . Kyllä siinä pitelemistä oli mut mieki oon jäärä ni ei siitä lähteny vaikka mitä teki . Yritti purra ja vaikka sun mitä mut aina löyty multa jostain ylimääränen raaja senkin estämään . Useinki puoli tuntia venkoili , joskus saatto mennä tuntikin . Eikä yhtään parennu antaa periksi , se käytti sen heti hyväkseen . Ja oma pää piti pitää kylmänä ettei oma kiukku noussu koska sit olis menny ihan mahottomaksi ku olis siitä vähän lisää puhtia ottanu . Kuopus on siis toistaiseksi helppo esikkoon verrattuna vaikka raskaana olenkin , ni vielä pysyy hyppysissä helposti . Hienoa että täältä löytyy ihmisiä jotka nukkuivat viime yön , mä nimittäin valvoin 00:30 alkaen 6 asti jonka jälkeen nukuin tunnin . Vauvalla oli ilmaa vatsa täysi jonka takia puhisi ja ähisi koko yön . Nousin sitä sitten välillä pumppailemaan , kauhee pärinä vaan kuului . Nyt on sitte nuppi ihan sekaisin ja päätä särkee . Pitäis kuitenkin jaksaa tänään kaupoille lähteä kun vaavin ristiäiset olis sunnuntaina ja kaikki kokkailu-aineet ja tarjottavat pitää metsästää tänään kun huomena on kaupat kii . Vielä tukan värjäys operaatio ja juhlatamineet kuntoon niin huomena leivotaan ja pannaan pullaa uunihin ! Mutku mua väsyttää ..zzzzz .. noniin .. joo tuota paketoimista mä oon harrastanu jonki verran ja sitte ottanu asioita pois rangaistukseks .. leluja jäähylle tai lastenohjelmat pois ym.. meinaa vaa voimat loppua pitelemisessä ku on melkosesti tolla penskalla voimaa ja mulla huonot käit .. no yritetään näillä vielä .. vauvalle oli komiasti tullu painoo , tiistaina 3300 ja nyt 3520.. kotiutumispaino viikko sitte oli 3160g , tänää tuliki noi paperit samalla .. syntymäpaino ylitetty .. iho oli hyvän värinen , ei tarvii huolehtia ja napakin oli siisti vaikka tiistaina näytti et saattas napasieni tulla ku tynkä oli irtoomaisillaan .. no se tynkä irtos tiistaina illemmalla mut ei sienestä jälkeekään .. oon kyllä tehostetusti putsannuki ku on vuotanu jonku verra .. eivät sitte synnärillä viittineet yhdistää mun ja lapsen laskuja .. nyt tuli mun , vauvan lasku vielä perässä .. onnea ninnupille pojan käsittelyssä . meillä on nyt vasta ruvennu esikko ees vähän rauhottuu mustasukkaisuus kohtauksissaan kun on alottanu osa aikasen hoidon ja vauva rupee olemaan vuoden . meiän esikko on kyllä semmonen sisupussi että haluaisin nähä misukan pitelemässä sitä :D ite en jaksa kun se ei lopeta ikinä , ( pitäs varmaan pyytää joku koirankouluttaja cesar pistää tyttö ruotuun :D ) meillä piti vaan jaksaa laittaa jäähylle joka toinen minuutti . esikon kummitätikin sanoi että on kyllä enemmän tempperamenttia kuin hänen lapsissaan yhteensä . sanoin vaan että sitä ootellessa kun vauva rupee kävelemään kun on osoittanu vähän samanlaisia piirteitä ... mutta kun jaksaa nyt olla natsi niin ei tarvi ehkä sitten myöhemmin :) toivottavasti seuraava penska ois poika . pitäsköhän sitä syyä vähän ja laittaa kahvit . kohta varmaan tuo vauvelikin herää ja sit lähetään vähän asioille ja hakemaan se riiviö hoidosta :) Tuota lyömistä on vaan kiellettävä ja estettävä . Fyysisestikin . Vielä kun on noin pieni ni ei voi oikein arestiinkaan laittaa ko ei vielä hokase sitä jujua . Mut jos tulee lyömään , ni kiellät ja varoitat . Jos lyö uudestaan ni kiellät uudestaan ja nappaat syliin , niin ettei pääse pois . Niin tiukkaan pakettiin , ettei onnistu lyömään eikä potkii sinuu eikä mitään muutakaan . Päästät irti vasta ku rauhottuu , oikeasti rauhoit</w:t>
      </w:r>
    </w:p>
    <w:p>
      <w:r>
        <w:rPr>
          <w:b/>
          <w:color w:val="FF0000"/>
        </w:rPr>
        <w:t>id 128</w:t>
      </w:r>
    </w:p>
    <w:p>
      <w:r>
        <w:rPr>
          <w:b w:val="0"/>
        </w:rPr>
        <w:t>Kannattaa mennä metsään . Itsekkin arvostan haasteellisia pelejä ja demon soul tuli tahkottua useampaan kertaan läpi . Mutta kun bell gargoyleiden jälkeen turpaan tuli joka puolella niin että tukka lähti , oli pakko hakea internetin ihmeellisestä maailmasta vähen henkistä ja paljon kongreettista tukea . Ensin lohikärmeksen luota 20000 sielua kasaan , jotta saa ostettua sepältä "avaimen " metsän keskelle . Kävi suunnillee tunnissa radio rockin podcastejä kuunnellessa . Sen jälkeen sydän kurkussa vaellus sepän luokse . ( itse käytin hissiä gargoyleiden luota ) . Metsässä olevan oven luota vale seinä matalaksi ja grillaamaan . Sen tarkemmin en tiedä mitä kaikkea jännää sieltä löytyy , mutta kuten alta käy ilmi "avain " maksaa itsensä takaisin aika vikkelään ja soul level nousee kohisten . Kertokaapa jotain vinkkejä Gargoyle ( vai mikä onkaan)bossin päihittämiseen , kun on niin pirun vaikea . Hieman ärsyttää että pyromancherillä ei voi käyttää mitään muuta asetta kuin kirvestä , koska muut aseet kuten miekat , jouskarit ym vaikuttaa niin alentavasti statseihin . Itse kellistin ne drake swordin ja muutaman fire bombin avulla . Kilpi kokoajan ylhäällä ja kiersin vastapäivään ja odotin lyöntiä . Sitten vain jaoin pari iskua takaisin . Jos käytät jotain tavallista asetta , kannattaa ostaa gold pine resiniä joltain merchantilta ( lisää aseeseen lightning damagea ) . Tuo on kyllä poikkeuksellisen vittumainen bossi . Kyllä se siitä ! Vihdoinkin ! Tänään tuli Limited Edition postiin ja reilun tunnin olen nyt peliä pelaillut . Olen kyllä positiivisesti yllättynyt , miten hyvin From Software on onnistunut luomaan tuon avuttomuuden tunteen , minkä koin ekaa kertaa Demon's Soulsia pelatessa . Alun perus vihollisiltakin olen jo pariin otteeseen saanut turpaan ja juoksinpa sitten vahingossa lohikäärmeenkin syliin . ( Älkää kysykö . ) Olen pitänyt Demon's Soulsia nykykonsoleiden parhaimpana pelin , mutta luulen , että Dark Souls tulee viemään sen tittelin Lainaus käyttäjältä Shen0+Kertokaapa jotain vinkkejä Gargoyle ( vai mikä onkaan)bossin päihittämiseen , kun on niin pirun vaikea . Hieman ärsyttää että pyromancherillä ei voi käyttää mitään muuta asetta kuin kirvestä , koska muut aseet kuten miekat , jouskarit ym vaikuttaa niin alentavasti statseihin . Itse kellistin ne drake swordin ja muutaman fire bombin avulla . Kilpi kokoajan ylhäällä ja kiersin vastapäivään ja odotin lyöntiä . Sitten vain jaoin pari iskua takaisin . Jos käytät jotain tavallista asetta , kannattaa ostaa gold pine resiniä joltain merchantilta ( lisää aseeseen lightning damagea ) . Tuo on kyllä poikkeuksellisen vittumainen bossi . Kyllä se siitä ! Aivan hetki sitten onnistuin viimein kaatamaan Ornsteinin ja Smoughin . Oli kyllä eeppinen vääntö . Enemmän tällaisia matseja kaipaakin . Nyt sitten aloinkin pähkäilemään , että mihin Covenanttiin hahmoni liittyisi . Way of the White ei kyllä sovi musta haarniskaiseen hahmooni mitenkään . Gravelordiin voisi jo liittyäkin , mutta myös Darkwraith kiinnostaa . Darkwraithista olen kyllä vain lukenut vähän , eikä ole mitään käsitystä vielä miten tuohon liitytään edes . Kuulemma upean armor setin ja miekan tuossa porukassa saa . Ja tuo on kuulemma myös paras porukka , jos tykkää tehdä nonstop invaasiota muiden maailmoihin . Chaos Servanttiin taasen melee hahmoni ei mene vaikka tuon olen jo löytänytkin . Kunhan aloitan Sorcererilla tai Pyrolla myöhemmin , niin se liittyykin tuohon samantien . Ja Shen0 , jos vielä olet Bell Gargoyle matsissa jumissa , niin suositten ostamaan niitä tulipommeja tuohon touhuun . Myös Charcoal Pine Resin hyvä idea . Elukat ovat hyvin heikkoja tulelle . Mutta Drake Swordilla pitäisi jo helposti kaatua nuo . hu</w:t>
      </w:r>
    </w:p>
    <w:p>
      <w:r>
        <w:rPr>
          <w:b/>
          <w:color w:val="FF0000"/>
        </w:rPr>
        <w:t>id 129</w:t>
      </w:r>
    </w:p>
    <w:p>
      <w:r>
        <w:rPr>
          <w:b w:val="0"/>
        </w:rPr>
        <w:t>Liity mukaan Haluatko mukaan Vasemmistotaiteilijat ja -kulttuurityöntekijät toimintaryhmään ? Toimintaryhmän on tarkoitus toimia väljänä verkostona , jossa on mahdollista toimia oman motivaation ja mahdollisuuksien mukaan . Toimintamuodot muovautuvat matkat varrella ja toimintaryhmän aktiviien aloitteesta . Saat tietoa Vatak-toiminnasta on liittyä toimintaryhmän sähköpostikirjeen vastaanottajaksi . Kirje on tarkoitettu vain toiminnasta kiinnostuneille , ei lehdistölle , ja se on helppo tapa olla toimintaryhmän jäsen . Tykkää tästä : Tykkää Lataa ... Vatak VATAK on avoin toimintaryhmä , joka koostuu eri alojen vasemmistolaiseksi itsensä mieltävistä taiteilijoista , taideopiskelijoista ja kulttuurityöntekijöistä . Poliittisesti sitoutumaton VATAK etsii uusia tuoreita ajatuksia ja näkökulmia politiikkaan ja elettyyn arkeen .</w:t>
      </w:r>
    </w:p>
    <w:p>
      <w:r>
        <w:rPr>
          <w:b/>
          <w:color w:val="FF0000"/>
        </w:rPr>
        <w:t>id 130</w:t>
      </w:r>
    </w:p>
    <w:p>
      <w:r>
        <w:rPr>
          <w:b w:val="0"/>
        </w:rPr>
        <w:t>Antonio Gramsci Valtion valloittaminen Kapitalistinen keskittyminen , jonka tuotantotapa saa aikaan , aiheuttaa samassa työtätekevien joukkojen keskittymisen . Tästä tosiasiasta pitää etsiä kaikkien marxismin vallankumouksellisten teesien alkuperää , proletariaatin uuden elintavan juuria , edellytyksiä uuteen kommunistiseen yhteiskuntajärjestykseen , jonka historiallisena tehtävänä on korvata porvarillinen käytäntö , vapaan kilpailun ja luokkataistelun luoma epäjärjestys . Kapitalistisessa järjestelmässä myös työihminen nojautuu toiminnassaan vapaaseen kilpailuun , toimii kansalaisyksilönä . Mutta taistelun lähtökohdat eivät ole kaikille samoja : yksityisomistuksen olemassaolo asettaa yhteiskunnallisen vähemmistön etuoikeutettuun asemaan ja tekee taistelusta epätasaisen . Työtätekevän henki on alttiina yhä suuremmille vaaroille : hänen oman elämänsä perusteet , hänen kulttuurinsa , perheensä elämä ja tulevaisuus ovat alttiina työmarkkinain vaihtelujen äkillisille iskuille . Niinpä työtätekevä koettaa irtautua kilpailun ja individualismin vaikutuksesta . Pyrkimys yhteenliittymiseen ja solidaarisuuteen tulee työväenluokalle keskeiseksi , se muuttaa työläisten ja talonpoikien ajattelutapaa ja käytäntöä . Syntyy instituutioita ja järjestöjä , joissa tämä pyrkimys toteutuu käytännössä . Niiden pohjalta alkaa historiallinen kehitysprosessi , joka johtaa tuotantovälineiden ja vaihdon yhteiskunnallistamiseen . Pyrkimystä yhteenliittymiseen on pidettävä proletaarisen vallankumouksen keskeisenä tekijänä . Tämän historiallisen tendenssin tuloksena syntyivät , alkoivat kasvaa ja varttua sosialistiset puolueet ja ammattiyhdistykset . Tämä tapahtui nykyisyyttä edeltäneellä kaudella , jota voisimme nimittää I ja II Internationaalin tai voimien kokoamisen kaudeksi . Nämä proletaariset instituutiot - niin kuin koko proletaarinen liike yleensä - eivät kuitenkaan kehittyneet itsenäisesti , noudattaen sisäisiä kehityslakeja , jotka ovat ominaisia vain riistetyn työväenluokan elämälle ja historialliselle kokemukselle . Historian lait on määrännyt valtioksi järjestäytynyt omistava luokka . Historiassa on pääosaa esittänyt aina valtio , koska sen elimiin keskittyy omistavan luokan valta . Valtiossa tuo luokka kouliintuu , riippumatta kilpailun aiheuttamista erimielisyyksistä ja yhteentörmäyksistä se järjestäytyy yhtenäisiksi liitoiksi säilyttääkseen etuoikeutensa edellytykset myös kiivaimmassa kilpailussa , luokkien taistelussa vallasta , oikeudesta johtaa ja pitää yllä omaa kuria . Tällä kaudella proletaarinen liike oli vain vapaan kapitalistisen kilpailun tuote . Proletaaristen instituutioiden oli otettava muoto joka ei noudattanut niiden omaa sisäistä kehitystä vaan vastasi ulkoisia lainalaisuuksia , joita kapitalistisen kilpailun aiheuttama pakko ja ankara paine määräsivät . Tästä ovat peräisin sisäiset ristiriidat , horjahtelut , epäröinti , kompromissit , jotka luonnehtivat proletaarista liikettä koko sen nykyhetkeä edeltäneellä kaudella ja jotka huipentuivat II Internationaalin kärsimään vararikkoon . Eräät virtaukset proletaarisessa ja sosialistisessa liikkeessä määrittivät vallankumouksen olennaiseksi tekijäksi nimenomaan työväen ammattijärjestöt ja niiden varaan rakensivat toimintansa ja propagandansa . Hetken ajan syndikalistinen liike näytti olevan marxismin oikea tulkitsija , totuuden oikea tulkki . Syndikalismi erehtyy siinä , että se pitää jonain viimeisteltynä , yhteenliittymisen ikuisena muotona ammattiyhdistystä , jonka muoto ja tehtävät ovat ominaisia nykypäiville , vaikka ne ovat ulkoisten olojen määräämiä eivätkä omaehtoisesti asetettuja ; siksi sillä ei voi olla pysyvää ja ennalta selvää kehityslinjaa . Syndikalismi , joka esiintyi liberistisen * spontaanisuuden perinteen alkuunpanijana on tosiasiassa ollut yksi monista jakobiinisen ja abstraktisen asenteen valeasuista . * Liberistit - työn ja pääoman välisen vapaan kilpailun kannattajat . Tästä ovat peräisin syndikalistisen virtauksen virheet . Sen ei onnistunut korvata sosialistista puoluetta työväenluokan kasvattamisessa vallankumousta varten . Työläiset ja talon</w:t>
      </w:r>
    </w:p>
    <w:p>
      <w:r>
        <w:rPr>
          <w:b/>
          <w:color w:val="FF0000"/>
        </w:rPr>
        <w:t>id 131</w:t>
      </w:r>
    </w:p>
    <w:p>
      <w:r>
        <w:rPr>
          <w:b w:val="0"/>
        </w:rPr>
        <w:t>TOIMITUSKUNTA REDAKTION EDITORIAL BOARD AFRIKAN SARVI on Somalian , Djiboutin , Eritrean , Etiopian , Sudanin ja Etelä-Sudanin kehityskysymyksiin keskittyvä verkkolehti . Lehteä julkaisee Suomen Somalia-verkosto ry. Afrikan Sarvessa julkaistaan sekä tutkimukseen että käytännön työhön perustuvia artikkeleita ja puheenvuoroja . Afrikan Sarvi on kolmikielinen ( suomi , ruotsi , englanti ) ja se ilmestyy kaksi kertaa vuodessa . HORN OF AFRICA JOURNAL is an electronic journal which focuses on developmental questions in Somalia , Djibouti , Eritrea , Ethiopia , Sudan and South Sudan . It is published by the Finnish Somalia Network . The articles and other materials are based both on research and practical work . Horn of Africa Journal is trilingual ( Finnish , Swedish , English ) and it is issued twice a year . Gasarassa kaivataan sadetta Tie Balo Habeben laaksoon Kaakkois-Etiopiassa on kivinen ja vaikeakulkuinen . Suomen Lähetysseura on yksi harvoista alueella toimivista järjestöistä . Laskeudumme alas Balo Habeben laaksoon kävellen . Saavumme Nigist -nimisen kuuden lapsen äidin pihamaalle . Pienin , yksivuotias Tefera , pitää tiukasti äidin kaulasta kiinni . Muut lapset ovat kylän koulussa . Perhe asuu vaatimattomassa talossa . Sen pihalla kasvaa iloksemme papaijoita . ” Olen erittäin iloinen vuohesta ja työkaluista , jotka sain lahjoituksena . Tilanteemme on nyt melko hyvä , talomme lähellä virtaa puro , josta saamme juomavettä ja vettä hedelmäpuille ” , Nigist kertoo . Nigist on uskonnoltaan ortodoksi , mutta moni laakson 4000 asukkaasta on muslimi tai luonnonuskontojen harjoittaja . ” Suhteemme naapureihin on erittäin hyvä . Jos heillä on ongelmia , yritän auttaa heitä . Jos minulla on vaikeaa , he auttavat minua . ” Nigist antaa yllättäville vierailleen lahjaksi mehukkaat papaijat , emmekä voi kohteliaisuussyistä kieltäytyä , vaikka mieluummin antaisimme ne perheen lapsille . Ilmasto on muuttunut arvaamattomaksi Nigistin naapurin tilanne on huonompi . Tirunesh Hailulla on kaksi lasta ja hänen miehensä on kuollut . ” Sain neljän kuukauden ajan ruoka-apua ja kuukausi sitten kukon ja viisi kanaa . Munilla ruokin perhettäni ja loput myyn eteenpäin ” , Tirunesh kertoo . Tiruneshilla ei ole peltoja , mutta hän viljelee kahvia . Viime vuonna kuivuus vei suurimman osan sadosta ja hän sai vain noin sadan euron tulot myymästään kahvista . Sillä pitäisi elää vuoden ajan . “ Ilmasto on muuttunut epävarmaksi . Emme enää tiedä , milloin sateet alkavat ja kauanko ne kestävät . Joskus sateet tulevat hyvin voimakkaina ja vuorilta laskevat mutavyöryt vievät sadon ” , kylän miehet kertovat . Sadekauden odotetaan alkavan kuukauden sisällä . ” Jos sateita tulee , niin elämä voi jatkua laaksossa . Asukkaat ovat pengertäneet rinteensä hyvin , he osaavat rinneviljelytekniikan ” , Suomen Lähetysseuran katastrofityön koordinaattori Mari Tuohimaa kertoo . Pika-apua ja varautumista tulevaan Suomen Lähetysseura on ollut viime syksystä saakka mukana auttamassa Kaakkois-Etiopian kuivuudesta kärsineitä ihmisiä Gasaran alueella . Sato alueella jäi viime vuonna monin paikoin saamatta kuivuuden vuoksi . Syksyllä Suomen Lähetysseura toimitti Gasaran alueelle ruoka-apua neljäksi kuukaudeksi yhdessä Mekane Yesus -kirkon kanssa . Sillä autettiin yhteensä 19 000 ihmistä pahimman tilanteen yli . Sekä ruoka-apua että vuohia , kanoja ja työkaluja on viety kahteen Gasaran alueen yhteisöön . Waraduben laakson keskellä virtaa joki , muutoin alue on hyvin kuivaa ja karua . Balo Habeben kylä hieman ylempänä vuoren rinteillä on vehreämpi , mutta jyrkillä rinteillä on mahdotonta kasvattaa viljaa . Jotta tilanne ei pääsisi yhtä huonoksi uudelleen , on alueelle toimitettu alkuvuodesta jälleenrakennusapuna lisää</w:t>
      </w:r>
    </w:p>
    <w:p>
      <w:r>
        <w:rPr>
          <w:b/>
          <w:color w:val="FF0000"/>
        </w:rPr>
        <w:t>id 132</w:t>
      </w:r>
    </w:p>
    <w:p>
      <w:r>
        <w:rPr>
          <w:b w:val="0"/>
        </w:rPr>
        <w:t>ymmärrän hyvin ap:n tuskastumisen . Loukuttaa saa ja viedä löytöeläinkotiin , minä kyllä kokeilisin ensin puutarhaletkulla vettä niskaan -p---kanmarjat se mitään rääkkäystä on , ulkoileehan kissat sateessakin . Saattaa hyvinkin säikähtää sen verran että alkaa välttelemään pihaanne . [ quote author= " Vierailija " time= " 22.06.2008 klo 23:55 " ] ymmärrän hyvin ap:n tuskastumisen . Loukuttaa saa ja viedä löytöeläinkotiin , minä kyllä kokeilisin ensin puutarhaletkulla vettä niskaan -p---kanmarjat se mitään rääkkäystä on , ulkoileehan kissat sateessakin . Saattaa hyvinkin säikähtää sen verran että alkaa välttelemään pihaanne . Me ihmiset tulemme aina vain ahneemmiksi . Maapallo ei ole vain meitä ihmisiä varten , mutta emmehän sitä itsekkyydessämme tajua . Ihmiset ja eläimet ovat tasavertaisia . Millä oikeudella me ihmiset olemme kieltämässä kissoilta luontaisen saalistajan vietit ? Oli muuten erittäin ikävä seurata kun varikset hyökkäsivät linnunpesään ja veivät poikaset mennessään ... se on epäreilua , joten pitäiskö meidän laittaa variksetkin valjaisiin tai teljetä häkkiin ? ? Se vain on luonnon laki ja se on hyväksyttävä .... [ quote author= " Vierailija " time= " 23.06.2008 klo 00:03 " ] Me ihmiset tulemme aina vain ahneemmiksi . Maapallo ei ole vain meitä ihmisiä varten , mutta emmehän sitä itsekkyydessämme tajua . Ihmiset ja eläimet ovat tasavertaisia . Millä oikeudella me ihmiset olemme kieltämässä kissoilta luontaisen saalistajan vietit ? Oli muuten erittäin ikävä seurata kun varikset hyökkäsivät linnunpesään ja veivät poikaset mennessään ... se on epäreilua , joten pitäiskö meidän laittaa variksetkin valjaisiin tai teljetä häkkiin ? ? Se vain on luonnon laki ja se on hyväksyttävä .... Ja vastuutonta on se , ettei vie kissaansa strerilisoitavaksi / anna tälle e-pillereitä . Vastuullinen ihminen vie kissanpennut eläinlääkäriin lopettavaksi , tai vie ne Kissojen katastrofiyhdistykseen tmv. eikä tapa niitä . Mutta jos haluaa olla vastuuton julmuri , niin toki voi antaa kissan saada vaikka joka vuosi pennut ja vääntää niiltä niskat omin käsin nurin ... = ( Kissan leikkaus ei kuitenkaan maksa montaa kymppiä ... Olisi fiksumpaa kun tappaa sen pennut . [ quote author= " Vierailija " time= " 23.06.2008 klo 00:26 " ] Ja vastuutonta on se , ettei vie kissaansa strerilisoitavaksi / anna tälle e-pillereitä . Vastuullinen ihminen vie kissanpennut eläinlääkäriin lopettavaksi , tai vie ne Kissojen katastrofiyhdistykseen tmv. eikä tapa niitä . Mutta jos haluaa olla vastuuton julmuri , niin toki voi antaa kissan saada vaikka joka vuosi pennut ja vääntää niiltä niskat omin käsin nurin ... = ( Kissan leikkaus ei kuitenkaan maksa montaa kymppiä ... Olisi fiksumpaa kun tappaa sen pennut . Maalla kyllä kissoja lopetetaan ilman mitään lupia . Kissaemo tekee pentueen ja ottajia ei ole , niin kyllä niille jotakin on tehtävä . Jos maatilalla on esim. salmonellaa niin kissat jopa määrätään lopetettavaksi . Kissa ei ole rauhoitettu eläin . Kissan saa häätää omalta pihalta . Ei ole laissa kieletty . [ quote author= " Vierailija " time= " 23.06.2008 klo 00:18 " ] Maalla kyllä kissoja lopetetaan ilman mitään lupia . Kissaemo tekee pentueen ja ottajia ei ole , niin kyllä niille jotakin on tehtävä . Jos maatilalla on esim. salmonellaa niin kissat jopa määrätään lopetettavaksi . Ensinnäkään en ole kissavihaaja , mutta kyllä minä olen nyt huolissani myös pikkulintujen ja niiden poikasten selviytymisestä . Lähellä on vieläpä metsä , jossa tämä kyseinen kissa temmeltää vuoden läpeensä ja nythän sillä on oikein juhlat , kun saa jahdata pikkulintujen lentokyvyttömiä poikasia . Meidänkin pihalta löytyy harva se viikko kissan tappamia lintuja ja hiiriä .</w:t>
      </w:r>
    </w:p>
    <w:p>
      <w:r>
        <w:rPr>
          <w:b/>
          <w:color w:val="FF0000"/>
        </w:rPr>
        <w:t>id 133</w:t>
      </w:r>
    </w:p>
    <w:p>
      <w:r>
        <w:rPr>
          <w:b w:val="0"/>
        </w:rPr>
        <w:t>Käänteinen osmoosi-veden puhdistus-yksikkö ei poista kemikaalit Jos sinun on ollut mulling päälle käänteinen osmoosi veden puhdistus-yksikön osto kotikäyttöön , sinun on ymmärtänyt meidän saastumisen ongelman vakavuus . Mitä olet mahdollisesti ymmärrä on , että suodatuksen järjestelmässä ei ole tarvitsemaasi saastuminen vaikuttavat perheesi pitämään . Se on yksinkertaisesti ole varustettu poistaa kaikki tiedot , joita se tarvitsee . Meidän täytyy miettiä , veden puhdistus hankintajärjestelmän syy on kymmeniä tuhansia kemikaalit ja lääkevalmisteet tällä hetkellä meidän vesihuollossa . Puhumattakaan luonnossa esiintyviä myrkyllistä raskasmetallia jälkiä tai klooria vastustuskykyiset taudinaiheuttajat , joka uhkaa meidän terveyttä . Kloorin , itse on Hengityselimiä ärsyttäviksi haitallisten erikoisversio Ilmastointi vaikeuksia ja se on myös syöpää . Nyt minä tiedän , että laadun käänteinen osmoosi veden puhdistus yksikkö on varustettu aktivoitu rakeisen hiilen-suodatin , jonka tarkoituksena on poistaa kloorin ja useimpien muiden kemikaalien . Totuus on , että suodatin ei riitä estämään kaikki kodin kammioon virtaava kemiallisia tekijöitä . Klooria on vain yksi yli 2,100 syöpää aiheuttavia kemikaaleja , jotka on todettu säiliön järjestelmämme läsnä . Aktivoitu rakeisen hiilen suodattimesta lukuun ottamatta R.O.-järjestelmän todella ei tarjota oman veden jäljellä vierasaineita suojelun toimenpiteitä . Huokoinen Kalvosuodatin , järjestelmässä hakumoduulia , joka on suunniteltu demineralization , joten se on todella ainoa tehokas poistamiseen silt ja hiekkaa oman vedestä . Luultavasti ei ole mudan tai kuitenkin oman putkien kautta virtaavan hiekka , kuin oman vedellä käsittelylaitoksen on poistanut jo , kaikki . Niin mitä saat , kun ostat käänteinen osmoosi veden puhdistus-yksikkö on järjestelmä , joka ei poistaa kaikki kemiallisten kontaminanttien oman vettä ja on kykenemätön poistaminen mitään muuta . Nämä järjestelmät ovat myös hyvin syntymisen , joka yksi gallona ne puhdistetaan vettä varten ne ota toisen viiden gallonoina jäteveden . Ne ovat myös oman sähkön vakiona kulutetaan . Todella tehokas koti veden puhdistus järjestelmä on suunniteltu suodattamaan kaikki luokat vieraiden aineiden , sellaisena kuin se on varustettu useita suodattimia . Veden puhdistus järjestelmän parhaan tyyppi on kahden kasetin työtason tai laskuri-mallin mukaan ominaisuudet aktivoitu rakeisen hiilen-suodatin , sub micron suodatin ja ion-exchange . Haluaisin selittää , mitä kukin näistä suodattimista tekee puolestasi erikseen . Jo tiedät minun tarkastelun käänteinen osmoosi-veden puhdistus yksikön , joka aktivoitu rakeisen hiilen-suodatin poistaa eniten , mutta ei kaikkien kemikaalien oman vedestä . Ioninvaihto suodatin poistaa jäljellä olevat haitalliset kemialliset tekijät juomakelpoista vettä ja poistaa myrkyllisiä tässä vedessä sekä raskasmetallien . Sub micron suodatuksen eliminoi klooria vastustuskykyiset taudinaiheuttajat . Viimeisimmät viestit Tiesitkö ? Ninety-viisi prosenttia kaikkien uuden vuoden lupaukset ovat joko unohtanut tai kolmas maanantai tammikuussa eriteltyinä ? Tämä on melko estämään tilaston . Kuten olet , olen nähnyt asettaa .. Jatkaa lukemista Nuoremmat veljeni moottoripyörä on ja on ollut ainakin jonkinlainen moottoripyörän siitä lähtien hän voisi asema . Hän on tällä hetkellä kaksikymmentäviisi vuotta vanha ja vanhempani vihaavat siitä , e .. Jatkaa lukemista Katsovat näissä tilanteissa : On kesken karvas avioeroa ja päättää auttaa selviytymään avioliiton päättyy naisten kirjoitti kirjan . Liiketoimintakumppanillesi embezzled vain 10 000 $ sinulta ja .. Jatkaa lukemista Onneksi ei ole samanaikaisesti , että yksi piirtää Bermudan kolmio ja kultaisen kolmion välillä , mutta ei niin paljon juonittelu ja jälkimmäisessä seikkailu kanssa Bermudan kolmio on ja joitakin lisät .. Jatkaa lukemista Vakuuttava ja innostavia Jatka luominen voi olla kokemusten pohjalta ja pelottava haaste myös kaikkein ansiokas työnhakijoiden osalta ! On helppo ' myy itse lyhyt</w:t>
      </w:r>
    </w:p>
    <w:p>
      <w:r>
        <w:rPr>
          <w:b/>
          <w:color w:val="FF0000"/>
        </w:rPr>
        <w:t>id 134</w:t>
      </w:r>
    </w:p>
    <w:p>
      <w:r>
        <w:rPr>
          <w:b w:val="0"/>
        </w:rPr>
        <w:t>Ihana lupaus ja niiiin tavattoman kauniita kuvia jälleen Sinulla ja tuo panneri , ei voi olla totta , miten ihmeessä aina keksitkin näitä kaikkia kauniita juttuja ? Tykkään myös mahdottomasti noista sydämista 2014 &amp;lt;3 Kiitos ihanasta blogistasi ja oikein hyvää ja kaunista vuotta 2014! Kiitti Ida Emilia ! &amp;lt;3 Sopivasti sekoitettuna näitä kolmea tyyliä saa ihania kontrasteja aikaan . Ja voihan välillä korostaakkin yhtä näistä , ja tunnelma on taas toinen ! Selkeän rouhean romanttista alkanutta vuotta sulle &amp;lt;3 *** Olen juuri sopivan ikäinen vaimo , kolmen lapsen äiti ja kolmen ihanan lapsenlapsen mummi . Luonamme asustavat puudeliveljekset Nekku ja Paavo . Asumme isovanhempieni rakentamassa rintamamiestalossa , jota innolla sisustan ja remontoin . Kesällä innostukseni kohde on myös puutarhamme . Käsillä tekeminen ja esineiden tuunaaminen on osa arkeani ja juuri se tekee arjesta juhlan ! Tervetuloa , käy peremmälle !</w:t>
      </w:r>
    </w:p>
    <w:p>
      <w:r>
        <w:rPr>
          <w:b/>
          <w:color w:val="FF0000"/>
        </w:rPr>
        <w:t>id 135</w:t>
      </w:r>
    </w:p>
    <w:p>
      <w:r>
        <w:rPr>
          <w:b w:val="0"/>
        </w:rPr>
        <w:t>Ihmiset ovat valmiita maksamaan veronsa saadakseen rahalle katetta . Terveys on ehdottoman tärkeä , sillä jos ihminen menettää terveyden ja päätyy ennen aikaisesti työstä pois se yhteiskunnallisesti paljon kalliimpaa kuin hoitaa aikanaan .</w:t>
      </w:r>
    </w:p>
    <w:p>
      <w:r>
        <w:rPr>
          <w:b/>
          <w:color w:val="FF0000"/>
        </w:rPr>
        <w:t>id 136</w:t>
      </w:r>
    </w:p>
    <w:p>
      <w:r>
        <w:rPr>
          <w:b w:val="0"/>
        </w:rPr>
        <w:t>Mielipide PANASONIC TX-24PS2 :sta Sen käyttäjät pitivät tuotetta PANASONIC TX-24PS2 käytännöllisenä ja käyttäjäystävällisenäHe pitivät sitä hyvin luotettavana . , Enimmäkeen samaa mieltä tässä kohtaa Jos sinulla on ongelma tai haluat apua Diplofix keskustelupalsta voi auttaa valitsemaan PANASONIC TX-24PS2 ja toisen tuotteen välillä Keskivertoisesti sen käyttäjät pitivät paljon suorituskykyisempänä kuin kilpailijoitaan. , Tässä kohteessa on yksimielisyys Hinta-laatusuhteen hyvät pisteet Varmista tuotteen PANASONIC TX-24PS2 yhteensopivuus #käyttöoppaasta ennen ostoa Helppokäyttöinen Käyttäjät ovat kysyneet seuraavia kysymyksiä : Onko TX-24PS2 helppo käyttää ? 3 käyttäjät vastaukset kysymyksiin ja tuotteen sijoitukset asteikolla 0-10 . Sijoitus on 10/10 jos PANASONIC TX-24PS2 on hyvin käyttäjäystävällinen . Keskiarvo pisteet mielipiteiden jakautumisesta on 7 ja tavallinen ero on 1.41 Korkea suorituskyky Käyttäjät ovat kysyneet seuraavia kysymyksiä : Onko TX-24PS2 erittäin suorituskykyinen ? 3 käyttäjät vastaukset kysymyksiin ja tuotteen sijoitukset asteikolla 0-10 . Sijoitus on 10/10 jos PANASONIC TX-24PS2 on toimialallaan paras tekniseltä tasoltaan , tarjoaa parasta laatua tai tarjoaa suurinta sijoitusta ominaisuuksissaan .</w:t>
      </w:r>
    </w:p>
    <w:p>
      <w:r>
        <w:rPr>
          <w:b/>
          <w:color w:val="FF0000"/>
        </w:rPr>
        <w:t>id 137</w:t>
      </w:r>
    </w:p>
    <w:p>
      <w:r>
        <w:rPr>
          <w:b w:val="0"/>
        </w:rPr>
        <w:t>Sitkeän Seilorin uusin blogi " Onko kaikki kaupan ? " . 22.2.2014 Viime vuosina useat YK-järjestöt ovat asettuneet kannattamaan prostituution ja seksityön dekriminalisointia , koska ovat nähneet prostituution kriminalisoinnin heikentävän seksityöntekijöiden asemaa ja estävän heidän oikeuksiensa toteutumisen . Myös Pro-tukipiste ja prostituoitujen yhdistys Salli ovat samoilla linjoilla ja ovat sitä mieltä , että prostituoidun ammatti on ammatti muiden joukossa .</w:t>
      </w:r>
    </w:p>
    <w:p>
      <w:r>
        <w:rPr>
          <w:b/>
          <w:color w:val="FF0000"/>
        </w:rPr>
        <w:t>id 138</w:t>
      </w:r>
    </w:p>
    <w:p>
      <w:r>
        <w:rPr>
          <w:b w:val="0"/>
        </w:rPr>
        <w:t>Professori Soile Veijolalle Säätiöiden professoripoolin apuraha Matkailualan tutkimus- ja koulutusinstituutissa työskentelevä Lapin yliopiston matkailun kulttuurintutkimuksen professori Soile Veijola on saanut vuoden tutkimusapurahan Säätiöiden professoripoolilta . Säätiöiden professoripooliin kuuluvat säätiöt myönsivät 19.3.2012 kaikkiaan 79 professorille vuoden tutkimusapurahan , jonka avulla he voivat omistautua tutkimustyöhön lukuvuonna 2012–2013 tai kalenterivuonna 2013 . Lapin yliopistosta apurahan sai yhteensä kolme professoria ( Eva Tammi-Salminen , oikeustiede , Anneli Pohjola , sosiaalityö ja Soile Veijola , matkailututkimus ) . Soile Veijola paneutuu kautensa aikana erityisesti tulevaisuuden matkailijakylien tutkimiseen . Säätiöiden professoripooli on 17 säätiön yhteinen määräaikainen apurahapooli professoreiden tutkimusmahdollisuuksien lisäämiseksi . Poolin kautta professoreille myönnetään apurahoja lukuvuoden kestävän tutkimusjakson rahoittamiseksi yhdessä yliopiston kanssa . Tutkimusvapaan aikana yliopisto maksaa 55 % professorin bruttopalkasta , jolloin säätiöiden myöntämä 25.000 euron apuraha kattaa nettopalkan vähennyksen . Poolin haku on avoin kaikilla tieteen aloilla . Professoripoolin taustalla on huoli siitä , että maamme parhailla tutkijoilla on yhä vähemmän aikaa tutkimukseen . Yliopistojen opetusresurssit eivät ole lisääntyneet opiskelija- ja tutkintomäärien kasvusta huolimatta , ja myös professorien hallinnollinen taakka on jatkuvasti lisääntynyt . Professoripoolista apurahaa voi hakea suomalaisessa yliopistossa vakinaisesti työskentelevä professori , jonka yliopisto sitoutuu vapauttamaan hallinnosta ja opetuksesta lukuvuoden ajaksi . Apuraha myönnetään tutkimukseen ja tutkimusta edistäviin tarkoituksiin . Tutkimuskausijärjestelyn avulla myös nuorempien tutkijoiden on mahdollista pätevöityä professoreiden sijaisina . Myöntöjen kokonaissumma oli noin 2 miljoonaa euroa . Säätiöiden professoripoolin ensimmäiselle hakukierrokselle osallistui 114 suomalaisissa yliopistoissa työskentelevää professoria . Professoripoolin seuraava hakukierros järjestetään 2.5. –31.5.2012 , jolloin jaettavana on 99 apurahaa tutkimusjaksoille joko kalenterivuonna 2013 tai lukuvuonna 2013–2014.</w:t>
      </w:r>
    </w:p>
    <w:p>
      <w:r>
        <w:rPr>
          <w:b/>
          <w:color w:val="FF0000"/>
        </w:rPr>
        <w:t>id 139</w:t>
      </w:r>
    </w:p>
    <w:p>
      <w:r>
        <w:rPr>
          <w:b w:val="0"/>
        </w:rPr>
        <w:t>Kouvolalainen munakas mättömetallipänti Vacancy ja meidän " uunituore " EP joka kulkee nimellä " The Last Dawn " tulee nyt eteesi kuunneltavaksi ja arvosteltavaksi . The Last Dawniin sisältyy viisi biisiä joista kahteen on saatu jo vokaalit äänitettyä . Tämä siksi , koska demon tekohetkellä ei laulajaa vielä ollu messissä . Oltaisiin kovasti kiitollisia jos kuuntelisitte , arvostelisitte rehellisesti vapaalla sanalla onko paskaa vai kuulostaako jopa hyvältä . Ja jos raidat nappaa niin käykää diggailemassa meitä facebookissa ja ostakaa tai ladatkaa demo . Vastauksesi Vain yhteisön jäseneksi liittyneet henkilöt voivat lähettää foorumille ja Metallimusiikki.net-sivustolle viestejä . Kirjoita käyttäjätunnuksesi ja salasanasi ennen kuin lähetät viestin , tai rekisteröi itsellesi ensin käyttäjätunnus .</w:t>
      </w:r>
    </w:p>
    <w:p>
      <w:r>
        <w:rPr>
          <w:b/>
          <w:color w:val="FF0000"/>
        </w:rPr>
        <w:t>id 140</w:t>
      </w:r>
    </w:p>
    <w:p>
      <w:r>
        <w:rPr>
          <w:b w:val="0"/>
        </w:rPr>
        <w:t>Kommentit 3 kpl Haluatko ilmoittaa asiattoman viestin ? Nimi Erkki 7 tuntia sitten 1 Seurakuntien jäsenten pitäisi selkeästi sanoa edustajilleen mihin he haluavat ( myös muilta kuin jäseniltä ) kerätyt rahat käyttää , viimeksi puolustettiin seiniä henkeen ja vereen , nyt hautausmaan hiekkaa . evakon tytär 10 tuntia sitten 3 Joo eikä tuo hiekkakina ole ainoa asia joka meitä hautausmaalla omaisten hautoja hoitavia jurppii . Lista on aikamoinen . Syksyn pimeiden tullessa valot eivät loista , vaikka ne sinne monien kokousten jälkeen saatiin , nimittäin anjalassa . Sosiaaliset tilat eli vessat puuttuvat anjalassa , muhniemellä ne on käytössä vain sillon kun työntekijät paikalla . Jos anjalassa näkee työntekijöitä niin kerran monen kuukauden aikana , varmasti muhniemellä on sama tilanne . Pitää vissiin ottaa potta mukaan reppuun kun seuraavan kerran menen . Kylmää vettä sentään saa raanasta , josta kannut täytetään . Verot maksettu kirkkoon varmasti monella näilläkin haut.mailla viimeisen leposijan saaneilla , mutta meidän omaisten kohtelu ei hatun nostoa ansaitse .</w:t>
      </w:r>
    </w:p>
    <w:p>
      <w:r>
        <w:rPr>
          <w:b/>
          <w:color w:val="FF0000"/>
        </w:rPr>
        <w:t>id 141</w:t>
      </w:r>
    </w:p>
    <w:p>
      <w:r>
        <w:rPr>
          <w:b w:val="0"/>
        </w:rPr>
        <w:t>Kirjoittaja Aihe : Sukupuolinen halu ( Luettu 19469 kertaa ) Valtava ja vaikea päihdeongelmani , sekä monet muut ongelmani todistetusti päättyivät tähän . Kuin seinään . Ne jäivät kirkon oven taa . ( Lahko lakaisi ne nopeasti oman mattonsa alle , kuten heillä on tapana . ) Olen jo yli 25 vuotta ollut uskossani vapaa . Ihana todistus ! Useinhan kuulee niitä toisinpäin toimivia todistuksia ( " Elin suruttomana kirkon jäsenenä , mutta sitten löysin Lahkon , ja niin synnit jäivät ja uusi voittoelämä alkoi . " ) Vaikken itse ole koskaan ollut päihdehoitolassa , pystyn oman elämänkokemukseni pohjalta hyvinkin ymmärtämään kokemuksesi . Molempia varmasti tapahtuu ja monen muunlaisia myös . Ajattelisin , että oleellisempaa kuin se mistä kirkkokunnasta mihin tie vie , on se että todelliseen vapauteen pääseminen edellyttää siirtymistä lain alta armon alle . Minkä tahansa kirkkokunnan sisällä voi kuulla lakihenkistä opetusta tai tulkita opetus sillä tavalla , ahdistua ja joutua epätoivoon . Myös mun hengelliseen elämäntarinaani kuuluu lapsuudessa sellainen vaihe , jolloin ymmärsin ihan kaikki opetukset vaatimusten kautta , vaikka meidän perhe on täysin luterilainen . Onneksi Jumala tuli ja auttoi mut siitä rauhaan , iloon ja vapauteen . Ja se , että kaikki synnit on varmasti anteeksi , on ainoa pohja jolta käsin pystyy saamaan myös voittoja taistelussa syntiä vastaan . Se , että Jeesus rakastaa jokaista , on varmin asia tässä maailmassa . ( Olavi Peltola ) Liha ei tee mitään niin kauan kuin se pysyy siellä kasteen haudassa . Tai en minä tiedä , mitä se siellä tekee eikä kiinnostakaan . Mutta se tosiasia , että se on olemassa , ei ole sama kuin että me tekisimme syntiä kaiken aikaa , niin kuin sanot . Eikä ole myöskään olemassa mitään syntiä , mikä annettaisiin anteeksi jotenkin itsestään selvästi tai , jota ei Pyhä Henki haluaisi ottaa erityiseen käsittelyyn , kun on sen aika . Mutta hänelle , joka voi varjella teidät lankeamasta ja asettaa teidät nuhteettomina , riemuitsevina , kirkkautensa eteen , hänelle , ainoalle Jumalalle ja meidän pelastajallemme Herramme Jeesuksen Kristuksen kautta , hänelle kunnia , majesteetti , voima ja valta ennen kaikkia aikoja ja nyt ja iankaikkisesti !Amen . JUUDA 1:24-25 Spener ... eikä niitä giffejäkään kannata ylenmäärin ketjuihin tunkea , paitsi jos ne antavat jotain keskustelulle . ( En nyt tarkoita mitään ehdotonta eitä , mutten myöskään halua mitään sattumanvaraisia kuvia ilman mitään logiikkaa , sitä varten sinulla on se oma ketjusi . ) 15.10.12 - klo:01:16 Vastaus # 85 Viidakkopartio Voisit oikeasti kyllä Viidakkopartio miettiä tuovatko nuo kehnot Aku Ankka -parodiat oikeasti mitään lisäarvoa keskustelulle . Ymmärrän toki . Mutta väittäisin että niissä oli oikeasti sanomaa . " Out there " , meno ei ole sellaista kuin hyvää tahtovat tädit kuvittelevat . Erilaiset huumaavat aineet ja seksuaalinen hillittömyys saattavat kulkea käsi kädessä . Se on myöskin kova maailma . Ne tahot jotka ovat tehneet nuo Aku Ankat tietävät ehkä jotain tuosta maailmasta . Googlella löytyy tietoa sellaisesta ilmiöstä kuin poppe taikka poppers ( en ole itse kokeillut joten en ole asiantuntija ) . TV-sarja " Californication " , jossa David Duchovnylla on pääosa , on myös maailma jossa seksi , viina ja huumeet menevät sujuvasti sekaisin . Ajatus siitä , että seksuaaliseen kokemukseen voi käyttää huumeita , kemikaaleja ja lääkkeitä " boosterina " - se on aika pelottava ajatus . Se oli jokin mieto huume joka vahvistaa seksuaalista nautintoa , mutta nyt en muista mikä . Jos joku nuori saa tarpeeksi tällaisia kokemuksia , tuntuuko mikään normaali enää miltään sen jälkeen ? Mitä jos menee myöhemmin naimisiin ja se ei tunnu enää yhtään miltään ? Augustinuksen esikristillisen menneisyyden hahmo heittää pitkän varjonsa Lutherin kautta meidän päiviimme . Augustinus oli ns. välimallin jätkä seksuaalikäsityksissään . Hän ei suinkaan keksinyt seksuaaliki</w:t>
      </w:r>
    </w:p>
    <w:p>
      <w:r>
        <w:rPr>
          <w:b/>
          <w:color w:val="FF0000"/>
        </w:rPr>
        <w:t>id 142</w:t>
      </w:r>
    </w:p>
    <w:p>
      <w:r>
        <w:rPr>
          <w:b w:val="0"/>
        </w:rPr>
        <w:t>Kandidaatin Suunnittelu ( bdes ) Kurssi kehittää teoreettisia ja käytännön taitoja suunnitteluun rakennetun ympäristön sekä taidot tietokoneavusteinen suunnittelu ja valmistelu suunnittelu ja työpiirustukset . Painopiste on asetettu erityisiä vaatimuksia arkkitehtuuri , sisustus-ja rakennusalan kuuma-kostea trooppisissa ympäristöissä . Syntynyttä osaamistaan ​​tämä kurssi varustaa tutkinnon täyttämään roolit arkkitehtuuri ja sisustus teollisuuden . Muita mahdollisuuksia ovat edelleen tutkimus johtaa tutkinnon arkkitehtuurin ja rekisteröintiä arkkitehti . Syntynyttä osaamistaan ​​tämä kurssi varustaa tutkinnon täyttämään roolit rakennusalalle rakennuksen suunnittelijoiden tai rakennuksen teknikot . Opiskelijoilla on mahdollisuus suorittaa ylimääräisiä vuoden toisessa yliopistossa tulla sisustussuunnittelija tai loppuun Masters arkkitehtuurin toisessa yliopistossa olla voidaan rekisteröidä arkkitehti . Viimeksi päivitetty 10.11.2013 Jos haluatte lisätietoja tai Teillä on kysymyksiä , täyttäkää tämä tämä kaavake . Se vie noin 45 sekuntia .</w:t>
      </w:r>
    </w:p>
    <w:p>
      <w:r>
        <w:rPr>
          <w:b/>
          <w:color w:val="FF0000"/>
        </w:rPr>
        <w:t>id 143</w:t>
      </w:r>
    </w:p>
    <w:p>
      <w:r>
        <w:rPr>
          <w:b w:val="0"/>
        </w:rPr>
        <w:t>Juttu siitä , mitä sinänsä paikkaansa pitävän toteamuksen kirjoittaminen voi saada aikaan kirjoittajassa . Ristiriita syntyy kynäniekan oman fyysisen heikkouden ja ihmislajin kehittymissuuntautuneisuuden välille . Löydät Kauneuskäsite-jutun täältä . Kokeilen tässä Blogilo-nimistä Linux Offline blogieditoria . Minulla ei ole harmaintakaan aavistusta siitä , miten tämä onnistuu . Internetissähän on paljon puhetta puolesta ja vastaan , on onnistuneita Blogilon käyttäjiä ja epäonnistuneita . Näin nopein tapa ottaa editorista selvää on kokeilla sitä käytännössä . Vaaraa ei pitäisi olla , kun epäonnistuneet artikkelit voi joko korjata tai poistaa selaimen kautta Online-moodissa . Asensin Ubuntun jo 16 päivänä maaliskuuta , mutta en ole paljon ehtinyt perehtymään käyttöjärjestelmään . Sen verran olen oivaltanut , että perustietoa pitää olla valtavasti . Muuten ei ymmärrä mitään Internetissä olevista ohjeista , joista jotkut etenevät loogisesti ja huomioiden sen , että kaikki eivät ole Linux-spesialisteja . Silti vastaan on tullut paljon jäsentelemätöntä tietoa tyyliin jotain sieltä ja vähän täältä . Näiden tiedon sirujen liittäminen loogiseksi jatkumoksi vaatii aikaa . Otankin tämän Linux-jutun sivuharrastuksena , kun se ei ole yksinomainen käyttöjärjestelmä . Jako on selvä : Ubuntulla surffailen Internetissä ja toistaiseksi teen kaikki työtiedostot Windowsin puolella . Ajanpuutteen vuoksi tilanne voi olla tämä pitkään . Ohjelmat Olen löytänyt mukavan tuntuisia Linux-ilmaisohjelmia . Niiden asentaminen komentoriviltä on ollut tuskaista . Valitettavasti en ole saanut kaikkia ohjelmia toimimaan . Eilen illalla onnistuin asentamaan LAMP:in eli Apache-serverin , MySQL-tietokannan ja PHP-skriptitulkin . Onnistuminen tuotti mielihyvää . Kokoelma Gimpin FU-Skriptejä pelaa myös . Ei mennyt kuin lastu laineilla Jouduin editoimaan tätä artikkelia vielä kirjautumalla WordPressiin selaimesta . Tiedä sitten , johtuiko tyyliasettelujen sekavuus siitä , että kirjoitin tekstin LibreOfficen Writerissa ja liimasin sen sieltä Blogilo-editoriin . Tein näin , koska Writerissa on suomen kielen oikolukuohjelma ja kirjoitusvirheet on helpompi havaita . Windowsin puolella toimin samalla tavalla . Tosin siellä kirjoitan tekstin ensin Wordissa ja liimaan sen Windows Live Writeriin joka on vastaavanlainen Offline blogieditori kuin Blogilo . Lyhyesti eipä mennyt niin kuin piti . Jatkan harjoituksia . En anna vielä periksi . Koetan seuraavalla kerralla sitä , että kirjoitan tekstin kokonaan Blogilossa . Jos silloinkin vielä esiintyy häikkää , heitän pyyhkeen kehään Blogilon osalta . Jos jollain on editorista kokemuksia , kuulisin mielelläni hänen edesottamuksiaan . Alkaa olla käsillä se aika , jolloin sukulaisille ja ystäville toivotetaan pääsiäisrauhaa . Se käy näppärästi lähettämällä digitaalinen kortti sähköpostin välityksellä tai ottamalla sellaisesta paperinen kopio tulostimella . Sen jälkeenhän kortti kulkee tavallisena postina sellaisenaan , jos se on tulostettu kartongille , tai kirjekuoressa . Olen suunnitellut tänäkin vuonna ilmaisen yleiseen käyttöön tarkoitetun pääsiäiskortin , jonka löydät luonnollisessa koossa Postikortit-verkkoalbumistani . Se kuvaa uuden elämän voittoa havupuusymbolilla . Siitä on kolme versiota . Ensimmäinen tulee käyttää sellaisenaan , toiseen voit lisätä oman ja läheistesi nimet ja kolmanteen niin oman ja läheistesi nimet kuin oman pääsiäisvärssyn . Kortin kuvaa eikä tekijännimeä saa peittää . Yelling Rosan sivujen Korttien tallentaminen –sivulla on neuvottu , kuinka kopioit kortin Postikortit-kansiosta kovalevyllesi , ja kuinka otat siitä paperisen kopion . Tekstin lisäämistä ilmaisella PhotoScape -kuvankäsittelyohjelmalla korttiin käsitellään Korttitekstit –sivulla . PhotoScapen voit ladata sivulta : http://www.ilmaisohjelmat.fi / photoscape Alla on pienoiskuvat pääsiäiskortin kahdesta ensimmäisestä versiosta . Kolmannessa kortin versiossa</w:t>
      </w:r>
    </w:p>
    <w:p>
      <w:r>
        <w:rPr>
          <w:b/>
          <w:color w:val="FF0000"/>
        </w:rPr>
        <w:t>id 144</w:t>
      </w:r>
    </w:p>
    <w:p>
      <w:r>
        <w:rPr>
          <w:b w:val="0"/>
        </w:rPr>
        <w:t>Mielipide RYOBI 150R-41BE150E034 :sta Sen käyttäjät pitivät tuotetta RYOBI 150R-41BE150E034 hyvin käyttäjäystävällisenäHe pitivät sitä hyvin luotettavana . , Lähes kaikki ovat samaa mieltä tässä kohdassa Jos sinulla on ongelma tai haluat apua Diplofix keskustelupalsta voi auttaa valitsemaan RYOBI 150R-41BE150E034 ja toisen tuotteen välillä Keskivertoisesti sen käyttäjät pitivät paljon suorituskykyisempänä kuin kilpailijoitaan. , Tässä kohteessa on yksimielisyys Hinta-laatusuhteen hyvät pisteet Varmista tuotteen RYOBI 150R-41BE150E034 yhteensopivuus #käyttöoppaasta ennen ostoa Helppokäyttöinen Käyttäjät ovat kysyneet seuraavia kysymyksiä : Onko 150R-41BE150E034 helppo käyttää ? 13 käyttäjät vastaukset kysymyksiin ja tuotteen sijoitukset asteikolla 0-10 . Sijoitus on 10/10 jos RYOBI 150R-41BE150E034 on hyvin käyttäjäystävällinen . Keskiarvo pisteet mielipiteiden jakautumisesta on 8.69 ja tavallinen ero on 1.81 Korkea suorituskyky Käyttäjät ovat kysyneet seuraavia kysymyksiä : Onko 150R-41BE150E034 erittäin suorituskykyinen ? 13 käyttäjät vastaukset kysymyksiin ja tuotteen sijoitukset asteikolla 0-10 . Sijoitus on 10/10 jos RYOBI 150R-41BE150E034 on toimialallaan paras tekniseltä tasoltaan , tarjoaa parasta laatua tai tarjoaa suurinta sijoitusta ominaisuuksissaan .</w:t>
      </w:r>
    </w:p>
    <w:p>
      <w:r>
        <w:rPr>
          <w:b/>
          <w:color w:val="FF0000"/>
        </w:rPr>
        <w:t>id 145</w:t>
      </w:r>
    </w:p>
    <w:p>
      <w:r>
        <w:rPr>
          <w:b w:val="0"/>
        </w:rPr>
        <w:t>Ilmoitus asiattomasta kommentista : Jari Korhonen 07.06.2014 21:42 Moro Sari-Roman Lagerspetz ! Tarkoitatko , että Lähetysseuran pitäisi hyväksyä jatkossa myös pedofiilit työntekijöikseen , koska erityisesti heitä , syrjitään niiden lähetysjärjestöiden työhaastatteluissa , jotka uskovat Raamatun olevan Jumalan Sanaa ; iankaikkinen Totuus eilen , tänään ja huomenna ! Täytä oheiseen kenttään perustelut sille , miksi kommentti tulisi poistaa palvelusta . Perustelut Vahvistus Kirjoita vastaus kysymykseen paljonko on 2+2 yllä olevaan kenttään . Näin pyrimme estämään lomakkeen käytön roskapostitukseen .</w:t>
      </w:r>
    </w:p>
    <w:p>
      <w:r>
        <w:rPr>
          <w:b/>
          <w:color w:val="FF0000"/>
        </w:rPr>
        <w:t>id 146</w:t>
      </w:r>
    </w:p>
    <w:p>
      <w:r>
        <w:rPr>
          <w:b w:val="0"/>
        </w:rPr>
        <w:t>Perävainio Pirkko 01 Unelias Combrayssa Olemme jälleen tutustumassa yhteen maailmankirjallisuuden edustajaan ja romaanin uudistajaan . Me pitkäikäisimmät lukupiiriläiset olemme tutustumassa nyt jo kolmanteen ns. tajunnanvirtatekniikkaa käyttävään kirjailijaan . Volter Kilpi ja James Joyce ovat kumpikin saaneet vaikutteita Marcel Proustilta . Kaikilla kolmella on yhteistä myös luomistyötä haittaava sairaus : Kilvellä kuulovamma , Joycella silmäsairaus ja Proustilla astma . Uudentyylisten romaanien kustantamisessa oli kaikilla kolmella vaikeuksia . Juutalaisuus yhdistää Joycen sankarin ja Proustin kirjailijaminän . Kadonnutta aikaa etsimässä on eri lähteiden mukaan 7-16-osainen romaanijärkäle , josta viimeisin osa ilmestyy suomeksi 2006 . Swannin tie , Combray on alku omaelämäkerralliselle muistelulle . Ensimmäisessä jaksossamme ei paljoa tapahdu ulkoisesti , mutta sitäkin tarkemmin Proust kuvaa omia sielun liikkeitään ja muistikuvia lapsuudesta . Aristokratian arvoja Teksti on verkkaista , pitkiä lauseita . Alkujaksossa ei ole vieraskielisiä lainauksia , joita Joyce viljeli runsaasti . On mielenkiintoista siirtyä tavallaan uuteen kulttuuriin , aristokraaattiseen ja ranskalaiseen aikana , jolloin ei viedä tiedetty 1900-luvun tulevia kauheuksia . Proustin perhe elää omaa elämäänsä , pitää kiinni tavoistaan . Kirjailija muistelee lapsuuttaan , jossa suurimpia murheita oli se , ettei äiti tullut antamaan hyvänyön suukkoa vuoteeseen silloin , kun herra Swann oli kylässä . Hän oli nousukas , jonka isä vielä oli arvostettu , mutta Swann nuoremman vaimoa ei kutsuttu Proustin piireihin . Ensitutustumisen jälkeen ei voi vielä paljon sanoa , mutta muisti ja sen tajunnasta nousevat kuvat ovat etusijalla . Muistia virkistävät konkreettiset asiat , kuten äidin asu , makuuhuoneen kalustus tai isoäidin kävelyt puutarhassa . Jokainen voi kaivaa muistista samanlaisia , mutta on toinen asia , paneeko ne kaikki paperille tuhansin sivuin . Palautetta Lähetä palautetta ! Kirjoita otsikko palautteelle Kirjoita palauteteksti tähän Kirjoita nimesi tähän ..ja sähköpostiosoitteesi Tämän palauteviestin saa Pirkko Perävainio ja kopion Asko Korpela</w:t>
      </w:r>
    </w:p>
    <w:p>
      <w:r>
        <w:rPr>
          <w:b/>
          <w:color w:val="FF0000"/>
        </w:rPr>
        <w:t>id 147</w:t>
      </w:r>
    </w:p>
    <w:p>
      <w:r>
        <w:rPr>
          <w:b w:val="0"/>
        </w:rPr>
        <w:t>Etiket arşivi : Osti Amerikkalainen internetjätti Yahoo on tehnyt 1,1 miljardin dollarin eli noin 860 miljoonan euron kaupat Tumblr-nimisestä blogipalvelusta , uutisoi The Wall Street Journal -sanomalehti sunnuntaina . Yahoo ei sunnuntaina vahvistanut tietoa uutistoimisto AFP:lle . Yhtiön toimitusjohtaja Marissa Mayer aikoo järjestää maanantaina lehdistötilaisuuden New … Okumaya devam et → Mediakonserni Sanomasta lähtee kaksi merkittävää johtajaa . Kotimaassa paikkansa jättää Suomen Sanoma Magazinesin toimitusjohtaja Clarisse Berggårdh . Yhtiön mukaan päätös lähdöstä tehtiin hyvässä yhteisymmärryksessä . Konserni kertoi viime viikolla uudistavansa organisaatiotaan Suomessa . Sanomalehti- , aikakauslehti- ja tv-toiminta keskitetään yhteen yhtiöön ensi vuoden alussa . Sanoman … Okumaya devam et → Japanilaisen autonvalmistajan Hondan odotettu paluu formula ykkösiin tapahtuu kaudella 2015 . Honda palaa kilpa-autoilun pääluokkaan McLarenin kumppanina ja moottoritoimittajana . Hondan toimitusjohtaja Takanobu Ito kertoi , että tallin nimeksi tulee McLaren- Honda . “ Olemme päättäneet olla numero yksi ” , Ito sanoi . McLarenin tallipäällikkö Martin … Okumaya devam et → Japanilaisen autonvalmistajan Hondan odotettu paluu formula ykkösiin tapahtuu kaudella 2015 . Honda palaa kilpa-autoilun pääluokkaan McLarenin kumppanina ja moottoritoimittajana . Hondan toimitusjohtaja Takanobu Ito kertoi , että tallin nimeksi tulee McLaren- Honda . “ Olemme päättäneet olla numero yksi ” , Ito sanoi . McLarenin tallipäällikkö Martin … Okumaya devam et → Saksalainen Sartorius-konserni panostaa miljoonilla euroilla suomalaisen tytäryhtiönsä pipettitehtaaseen Kajaanissa . Yhtiö on investoimassa uuteen tuotantokapasiteettiin 2,6 miljoonaa euroa . Asiasta kertoo Kauppalehti . Konsernin tarkoitus on lisätä kolmanneksella pipettien kertakäyttökärkien tuotantokapasiteettia . Sartorius-konserni osti vuonna 2011 Biohit-yhtiön nesteannosteluliiketoiminnan . Yhtiö toimii Suomessa nimellä Sartorius Biohit … Okumaya devam et → Poliisi tutkii talouskytkyjä Keskusrikospoliisi tutkii Vantaan ex-kaupunginjohtajan Jukka Peltomäen ( sd ) ja arkkitehtitoimisto Forma-Futuran omistajan Leila Tuomisen taloussuhteita . Peltomäki ja kaksi hänen poikaansa asuu F-F:n asunnoissa . Toinen poikien asunnoista on VVO:n rakennuttama . Epäily on myös suurista lainoista F-F:lta Peltomäelle . Niitä ei … Okumaya devam et → Saksalainen lentoyhtiö Lufthansa on tilannut lentokonevalmistaja Airbusilta 102 uutta lentokonetta . Tilauksen arvo on Airbusin julkisilla listahinnoilla 11,2 miljardia dollaria eli noin 8,6 miljardia euroa . Lufthansa tilasi Airbusilta yhteensä sata A320-lentokoneperheen konetta ja kaksi A380-superjumboa . Lufthansa on Airbusin suurin asiakas . Se … Okumaya devam et →</w:t>
      </w:r>
    </w:p>
    <w:p>
      <w:r>
        <w:rPr>
          <w:b/>
          <w:color w:val="FF0000"/>
        </w:rPr>
        <w:t>id 148</w:t>
      </w:r>
    </w:p>
    <w:p>
      <w:r>
        <w:rPr>
          <w:b w:val="0"/>
        </w:rPr>
        <w:t>Tarinoita taivaanrannalta Kesä 1989 Kaivoin viikonloppuna esille vanhoja valokuviani . Kenkälaatikosta löytyi viitisenkymmentä hyvin säilynyttä kuvaa , jotka skannasin pöytäskannerillani tietokoneelle . Kuvat olivat paikoin niin hyvin säilyneitä , ettei niitä tarvinnut juurikaan käsitellä . Esimerkiksi värit olivat yhä tallella , vaikka olin ottanut kuvat jo kohta kaksikymmentä vuotta sitten . Nämä kuvat ovat Suomi -kiertueeltani vuodelta 1989 . Tein tuolloin autollani kierroksen Etelä-Suomessa ja kävin matkallani monissa tunnetuissa suomalaisissa kaupungeissa , kuten Lahti , Hamina , Kotka , Imatra , Joensuu , Lappeenranta , Kuopio ja Pori . Toki matkalla tuli käytyä monissa muissakin tutuissa paikoissa , mutta viikon aikana ei juuri pidemmälle ehtinyt . Näin vuosien jälkeen oli taas hauska muistella tuota kiertuetta . Olen suunnitellut tekeväni vastaavanlaisen kiertueen taas uudelleen joku kesä , mutta lähivuosina se ei vielä ole ajankohtaista . Ehkä Suomi matkailukohteena nousee taas arvoonsa , kun suurimmat Euroopan metropolit on ensin koluttu . Kotimaastamme löytyy suunnattomasti hienoja paikkoja ja nähtävyyksiä , joten niiden vuoksi ei kannata mennä merta edemmäs kalaan , kuten vanha viisaus asian ilmaisee . Joskus kotimaan matkailua on moitittu kalliiksi , mutta mielestäni Suomessa matkailu ei tule juuri sen kalliimmaksi kuin ulkomaillekaan matkustaminen . Maamme on kaunis erityisesti kesällä . Toki talvimaisematkin ovat ihailtavia ja toisinaan jopa henkeäsalpaavia . Kesäkiertueeni kuviin voi nyt tutustua netissä , sillä olen siirtänyt skannaamani kuvat kaiken kansan nähtäväksi Flickr-kuvanjakopalveluun . Kuvia voi vapaasti käyttää , kunhan mainitsee julkaisun yhteydessä nimeni ja kotisivuni osoitteen netissä . Lisätietoja lisensiointiehdoista löydät Creative Commons -sivuston sivuilta .</w:t>
      </w:r>
    </w:p>
    <w:p>
      <w:r>
        <w:rPr>
          <w:b/>
          <w:color w:val="FF0000"/>
        </w:rPr>
        <w:t>id 149</w:t>
      </w:r>
    </w:p>
    <w:p>
      <w:r>
        <w:rPr>
          <w:b w:val="0"/>
        </w:rPr>
        <w:t>Kivideodorantti Mineraalideodorantti tekee ihon pinnasta happaman ja ehkäisee siten hien hajua aiheuttavia bakteereita . Mineraalideodoranttia voidaan käyttää kainaloille , käsille ja jaloille . Riittoisa pakkaus riittää jopa vuodeksi . Ei jätä tahmaista tunnetta iholle . Ei sisällä mitään elimistölle haitallisia aineita , kuten alumiinia .</w:t>
      </w:r>
    </w:p>
    <w:p>
      <w:r>
        <w:rPr>
          <w:b/>
          <w:color w:val="FF0000"/>
        </w:rPr>
        <w:t>id 150</w:t>
      </w:r>
    </w:p>
    <w:p>
      <w:r>
        <w:rPr>
          <w:b w:val="0"/>
        </w:rPr>
        <w:t>Linkit Minskin metropoliitta ja Valko-Venäjän eksarkki Filaret on myöntänyt arkkipiispa Jukka Paarmalle Minskin hengellisen akatemian kunniajäsenyyden . Kunniajäsenyys ja Pyhän Kirill Turovilaisen kunniamerkki luovutettiin Minskin hengellisen akatemian lukukauden päätösjuhlassa ja Valko-Venäjän kaikkien pyhien päivänä 17. kesäkuuta . Tilaisuudessa oli läsnä Suomen Valko-Venäjän suurlähettiläs Timo Lahelma . Kreikan poliisi kertoi 10.6 . selvittÃ¤neensÃ¤ oudot ortodoksinunnien murhat . Nunnat asuivat 400 vuotta vanhassa Neitsyt Marian ilmestyksen vuoristoluostarissa Artocostassa Arcadiassa ja he saivat surmansa , kun varkaat hakivat uskonnollisia esineitÃ¤ . â€Kreikkalaismies ja kaksi entisen Jugoslavian makedonialaista murtautuivat luostariin ja veivÃ¤t 20Â 300 euroa , 21 kultaesinettÃ¤ , 3Â 000 dollaria , ikonin ja arvokkaan ristin , joka oli nunnien yhteisessÃ¤ keljassaâ€ , sanoi poliisin tiedottaja . Kreikan median mukaan ryÃ¶stÃ¤jÃ¤t tunsivat surmansa saaneet nunnat , jotka olivat 86-vuotias luostarin johtaja Makrina ja sisar Makaria , sillÃ¤ he olivat vierailleet heidÃ¤n luonaan aikaisemmin pyytÃ¤mÃ¤ssÃ¤ almuja . Miehet kÃ¤yttivÃ¤t viereisen maatalon tikkaita kiivetÃ¤kseen luostarin muurien yli ja murtautuivat nunnien keljaan . He kÃ¤yttivÃ¤t tyynyjÃ¤ , jotta nunnat eivÃ¤t olisi voineet hengittÃ¤Ã¤ . Kaksi miestÃ¤ , kreikkalainen ja yksi hÃ¤nen apurinsa , tunnustivat rikoksen , mutta kolmas pakeni Fyromiin jÃ¤ttÃ¤en jÃ¤lkeensÃ¤ 3Â 500 euroa ja useita jalokiviesineitÃ¤ piilotettuna Bukarestin tuomioistuin on todennut , ettÃ¤ syrjinnÃ¤nvastaisen elimen tekemÃ¤ pÃ¤Ã¤tÃ¶s oli hyvin perusteltu . PÃ¤Ã¤tÃ¶s oli voitto liikkeille , jotka haluavat uskonnolliset symbolit pois kouluista . OpetusministeriÃ¶ ilmoitti , ettÃ¤ se vie asian korkeimpaan oikeuteen . Juttu alkoi siitÃ¤ , kun opettaja pyysi syrjinnÃ¤nvastaista elintÃ¤ puuttumaan uskonnollisiin symboleihin ja tiettyjen uskontojen opettamiseen kouluissa , vedoten siihen , ettÃ¤ ne olivat syrjintÃ¤Ã¤ ateistisia ihmisiÃ¤ kohtaan ja rajoittivat heidÃ¤n vapauttaan . Vastalauseena oikeuden pÃ¤Ã¤tÃ¶kselle Romanian patriarkka kertoi , ettÃ¤ romanialaiset ovat kristittyjÃ¤ ihmisiÃ¤ ja ettÃ¤ uskonnollisten merkkien puuttuminen julkisilta paikoilta olisi syrjintÃ¤Ã¤ ortodoksista enemmistÃ¶Ã¤ kohtaan . Pappi , joka kuuluu niin sanottuun Khalkedonialaiseen Katoliseen kirkkoon eli itÃ¤isen riituksen mukaiseen uniaattikirkkoon , kidnapattiin aseellisesti Bagdadissa 6.6 . ja on nyt vapautettu vahingoittumattomana . IsÃ¤ Hani Abdel Ahadâ€™in kerrotaan olleen vÃ¤synyt , mutta hyvÃ¤ssÃ¤ kunnossa vapautuessaan . IsÃ¤ Hani Abdel Ahad napattiin monen muun nuoren miehen myÃ¶tÃ¤ , kun he olivat matkalla seminaarille Bagdadissa . Nuoret miehet vapautettiin pian , mutta papista pyydettiin korkeita lunnaita . Kidnappauksilla on Irakissa kaksi tarkoitusta : se on hyvÃ¤ rahanlÃ¤hde ja sillÃ¤ terrorisoidaan pientÃ¤ kristillistÃ¤ yhteisÃ¶Ã¤ . Kristillinen yhteisÃ¶ Irakissa kokee tÃ¤llÃ¤ hetkellÃ¤ raskasta vainoamisen aikaa . USA:n oikeus on myÃ¶ntÃ¤nyt koptikristitylle Sameh Khouzamâ€™ille oikeuden jÃ¤Ã¤dÃ¤ maahan toistaiseksi .</w:t>
      </w:r>
    </w:p>
    <w:p>
      <w:r>
        <w:rPr>
          <w:b/>
          <w:color w:val="FF0000"/>
        </w:rPr>
        <w:t>id 151</w:t>
      </w:r>
    </w:p>
    <w:p>
      <w:r>
        <w:rPr>
          <w:b w:val="0"/>
        </w:rPr>
        <w:t>Ei yllätyksiä Jussi-rintamalla Kuluneella viikolla julkistettiin tämänvuotiset Jussi-ehdokkaat . Lista ei ollut kovin yllätyksellinen . Klaus Härön Postia pappi Jaakobille sai eniten ehdokkuuksia . Kovin ihmeellinen ennustaja ei tarvitse olla , kun veikkaa Härön elokuvan pokkaavan ison osan Jusseista . Ja täysin ansaitusti . Kaikkiaan viime vuosi oli kotimaisten elokuvien saralla kiinnostavin vuosikausiin . Härön pienen mestariteoksen ohella mieleen ovat vahvasti jääneet Jörn Donnerin Kuulustelu , Jukka-Pekka Valkeapään Muukalainen ja Miika Soinin Thomas . Viimeksi mainittu ei tosin kisaa Jusseista , elokuva kun valmistui jo vuonna 2008 . Yllättävintä Jussi-ehdokkaiden valinnassa oli , että Zaida Bergrothin Skavabölen pojat ja Saara Saarelan Väärät juuret eivät saaneet kuin muutaman ehdokkuuden . Molemmat olivat kotimaisen elokuvavuoden ehdottomia valopilkkuja , vaikka elokuvataiteellisilta ansioiltaan eivät aivan edellä mainittujen tasolle yltäneetkään . Tärkeimpinä pidettyjen Jussien ( paras elokuva , paras ohjaus , paras miespääosa , paras naispääosa ) osalta ei liene paljoa jännittämistä . Vaikka kilpakumppaneina on onnistuneita elokuvia ja roolisuorituksia , on Postia pappi Jaakobille aivan omassa sarjassaan . Kenties eniten jännitettävää liittyy kuvauksen Jussiin . Pystin saa elokuvaaja Tuomo Hutri , mutta kummasta elokuvasta : Muukalainen vai Postia pappi Jaakobille ? Aivan erinomaista työtä molemmissa . Eikä kuvaus-Jussin ojentaminen Pirjo Honkasalollekaan Kuulustelusta mikään vika tikki olisi , sillä Honkasalon pelkistetty estetiikka toimi ja tuki tarinan sisältöä todella ansiokkaasti . Jussien lopullinen kohtalo ratkeaa tammikuun viimeisenä päivänä suorana televisioitavassa gaalassa . Jos viime vuoden kotimaisista elokuvista monikaan ei aiheuttanut totuttuja myötähäpeän tunteita , niin niiltä voi tuskin välttyä gaalaa seuratessa . Suomalaiset juhlanjärjestäjät kun yrittävät vähän liian tosissaan vääntää karkeloihin suuren maailman tuntua .</w:t>
      </w:r>
    </w:p>
    <w:p>
      <w:r>
        <w:rPr>
          <w:b/>
          <w:color w:val="FF0000"/>
        </w:rPr>
        <w:t>id 152</w:t>
      </w:r>
    </w:p>
    <w:p>
      <w:r>
        <w:rPr>
          <w:b w:val="0"/>
        </w:rPr>
        <w:t>Kolmisopen ostoskeskus Kuopion pieni ostari , josta löytyy mm. Kotipizza ja Hesburger joista saa gluteenitonta . Kauppakeskuksessa olevassa Citymarketissa myynnissä Hankasalmen , Innofoodsin , Vuohelan ja Pirjon pakarin tuotteita . Kommentoi Sinun tulee olla kirjautuneena , jotta voit kommentoida . Jos sinulla ei ole vielä omaa käyttäjätunnusta , ole hyvä ja rekisteröidy . Se on nopeaa ja ilmaista ! Jos olet jo rekisteröitynyt , kirjaudu sisään oikean yläkulman valikosta . Huomaa , että kuka tahansa voi lisätä palveluun millaista sisältöä tahansa . Myöskään kaikki mainoksissa olevat tuotteet eivät ole gluteenittomia . Ylläpitäjä ei voi vastata sisällön oikeellisuudesta ja olet aina itse vastuussa siitä mitä suuhusi laitat . Jos huomaat ilkivaltaa tai gluteenipitoisia sisältöjä , ilmoita siitä ylläpitäjälle .</w:t>
      </w:r>
    </w:p>
    <w:p>
      <w:r>
        <w:rPr>
          <w:b/>
          <w:color w:val="FF0000"/>
        </w:rPr>
        <w:t>id 153</w:t>
      </w:r>
    </w:p>
    <w:p>
      <w:r>
        <w:rPr>
          <w:b w:val="0"/>
        </w:rPr>
        <w:t>Arjen ilot -verkko-oppimateriaali on venäjän oppikirjoja täydentävää ja ajankohtaista oheismateriaalia , jonka tarkoitus on innostaa ja ylläpitää mielenkiintoa venäjän opiskeluun . Se on suunnattu lukiolaisille ja aikuisopiskelijoille ja soveltuu eri tasoille : alkeista edistyneemmille . Materiaali sisältää autenttisia 1- 3 min videoleikkeitä , kielellisiä fraaseja ja henkilöhaastatteluja . Harjoitukset ovat monipuolisia . Tarjolla on kuullun ymmärtämistä , sanastoharjoituksia , kielenkäyttötilanteiden ja puhefraasien harjoittelua . Aihepiireinä ovat mm. nähtävyydet , koulu ja oppiaineet , harrastukset ja vapaa-aika , liikenne , tapakulttuuri .Verkkomateriaalia täydentää erillinen video " Neljä päivää Pietarissa " , jota myy Opetushallitus . Asiasanat : venäjän kieli virtuaalikoulut kielitaito multimedia kielet ( asema tai alkuperä ) kielten opetus SETKA on valtakunnallinen virtuaalikoulu , jonka tavoitteena on tehdä venäjän opiskelu kiinnostavaksi ja houkuttelevaksi hyödyntämällä kulttuuriin painottuvaa ajankohtaista verkkomateriaalia . Virtuaalikoulussa on oppimisaihioita , verkko-opetusmateriaalia ja verkkokurssi . Ilmestynyt verkkomateriaali Arjen ilot , opetusvideo Neljä päivää Pietarissa ja verkkokurssi Most suomeksi ja ruotsiksi sekä paljon oppimisaihioita . Materiaalit lukiotasoisia . Asiasanat : virtuaalikoulut venäjän kieli Valikoituja ja luokiteltuja verkko-oppimateriaaleja opetuksen ja oppimisen tarpeisiin . Varsinaisten oppimateriaalien ja oppimisaihioiden lisäksi mukaan on valikoitu opetukseen soveltuvia viivapiirroksia ja kuvia .</w:t>
      </w:r>
    </w:p>
    <w:p>
      <w:r>
        <w:rPr>
          <w:b/>
          <w:color w:val="FF0000"/>
        </w:rPr>
        <w:t>id 154</w:t>
      </w:r>
    </w:p>
    <w:p>
      <w:r>
        <w:rPr>
          <w:b w:val="0"/>
        </w:rPr>
        <w:t>Kahdeksan miestä ja kaksi naista kuoli bussiturmassa Viipurin tiellä Pikkubussi törmäsi rekkaan Saimaan kanavan huoltotiellä 18 kilometrin päässä Viipurista . Regnum-uutistoimiston mukaan onnettomuus sattui kello 8 ja 9 välisenä aikana Suomen aikaa 16 kilometriä Viipurista Nuijamaalle päin kanavan huoltotiellä . Volkswagen-merkkinen pikkubussi ajautui vastaantulevien kaistalle ja törmäsi puurekkaan . Aluksi Regnum kertoi , että kuolleita oli 9 , mutta myöhemmin uhrimäärä nousi 10:een . Näistä kahdeksan on miehiä ja kaksi naisia . He olivat menossa ostoksille Suomeen . Loukkaantuneita pikkubussin matkustajia on kaksi , ja myös puurekan kuljettaja loukkaantui . Loukkaantuneet ovat Viipurissa sairaalassa ja heidän vammansa ovat Regnumin mukaan keskivakavia . Asiasta kertoi Regnumille kuvernöörin ja alueen hallituksen tiedotustoimisto . Kaikki kuolleet ovat venäläisiä . Onnettomuuden syynä pidetään huonoja sääolosuhteita ja jäistä tietä . Regnumin mukaan Leningradin alueen kuvernööri Aleksander Droznenko esitti surunvalittelunsa onnettomuudessa kuolleiden ja loukkaantuneiden omaisille . Hän myös lupasi , että loukkaantuneille tarjotaan kaikki mahdollinen lääketieteellinen apu . Onnettomuuspaikalla oli Regnumin mukaan henkilökohtaisesti muun muassa Leningradin alueen varakuvernööri Konstantin Patrajev sekä Viipurin kaupungin edustajia . Fontanka-uutistoimiston mukaan onnettomuudessa kuolleiden ja loukkaantuneiden omaisille on avattu kuuma linja psykologisen ja muun avun saamiseksi . Venäläisuutistoimistojen mukaan alueen viranomaiset korostivat sitä , että Saimaan kanavan huoltotien kunnosta vastaavat suomalaiset . Rajaviranomaiset saivat tiedon , että Nuijamaalta Viipuriin johtavalla tiellä on sattunut liikenneonnettomuus kello 08.30 . Nuijamaan rajanylityspaikalla Suomesta Venäjälle suuntautuva liikenne on katkaistu toistaiseksi . Liikenteen normalisoitumisesta tiedotetaan erikseen . Venäjälle matkustavia pyydetään valitsemaan mahdollisuuksien mukaan joko Imatran tai Vaalimaan rajanylityspaikat . Lähetä uutinen kaverille Uutinen Etelä-Saimaa : Kahdeksan miestä ja kaksi naista kuoli bussiturmassa Viipurin tiellä Pikkubussi törmäsi rekkaan Saimaan kanavan huoltotiellä 18 kilometrin päässä Viipurista . Regnum-uutistoimiston mukaan onnettomuus sattui kello 8 ja 9 välisenä aikana Suomen aikaa 16 kilometriä Viipurista Nuijamaalle päin kanavan huoltotiellä . Volkswagen-merkkinen pikkubussi ajautui vastaantulevien kaistalle ja törmäsi puurekkaan . Aluksi Regnum kertoi , että kuolleita oli 9 , mutta myöhemmin uhrimäärä nousi 10:een . Näistä kahdeksan on miehiä ja kaksi naisia . He olivat menossa ostoksille Suomeen . Eero Laaksonen 15.2. 22:33 59 Minusta ohitukset pitäisi kieltää ylipäänsä kaikissa tilanteisssa . Ei kenelläkään voi olla mihinkään niin kiire , että on on pakko lähteä ohittamaan . Ja sitten syytetään vielä tienhoitoa , kun ohituksen seurauksena päädytään kuolemiin . Järkeä vähän tässäkin asiassa päähän ! bonnexxx 15.2. 21:38 59 ja minkäkuntoiset on renkaat ... aika monella on sellaset että hädin tuskin on ees nastoja ehkä yks tahi kaks per rengas . tuossakin ois henkiä säilynny jos se kuski ois ottannu ne aivot narikasta ja ottannu rauhallisemmin ... ja sit joillakin taitaa olla tapana ajaa vastaantulevalla kaistalla tahi keskellä tietä ettei vain mene jontkaan</w:t>
      </w:r>
    </w:p>
    <w:p>
      <w:r>
        <w:rPr>
          <w:b/>
          <w:color w:val="FF0000"/>
        </w:rPr>
        <w:t>id 155</w:t>
      </w:r>
    </w:p>
    <w:p>
      <w:r>
        <w:rPr>
          <w:b w:val="0"/>
        </w:rPr>
        <w:t>Xiaoshu Lü-Tervola nimitetty Professor of Practice -tehtävään 23.08.2013 Xiaoshu Lü-Tervola , TkT , on nimitetty Professor of Practice -tehtävään Aalto-yliopiston insinööritieteiden korkeakoulun rakennustekniikan laitokselle kaudeksi 1.8.2013--31.7.2018. Professuurin ala on laskennallinen rakennetekniikka ja rakennusfysiikka . Tavoitteena on kehittää ja parantaa rakennusfysiikan opetusta ja tutkimusta . [ Kuva:Xiaoshu_250x320.jpg ] Professori Lü syntyi Changchunissa , Kiinassa , ja suoritti tekniikan kandidaatin- ja maisterintutkintonsa vuonna 1989 Jilinin yliopistossa ja väitteli tekniikan tohtoriksi Teknillisessä korkeakoulussa vuonna 2002 . Hänen väitöskirjansa aiheena oli rakennusten lämmön- ja kosteudensiirron mallintaminen ( Modeling of heat and moisture transfer in buildings ) . Professori Lü on julkaissut lukuisia artikkeleja useissa kansainvälisissä matematiikan , fysiikan ja rakennustekniikan lehdissä , kuten Journal of Physics A : Mathematical and Theoretical , Physics Letters A , International Journal of Heat and Mass Transfer , Journal of Material Science , Transport in Porous Media , Applied Thermal Engineering , Building and Environment , Energy and Buildings jne . Hän sai vuonna 2006 Napier Shaw -pronssimitalin , jonka myöntää Yhdistyneen kuningaskunnan rakennusinsinöörien yhdistys ( Chartered Institution of Building Services Engineers ( CIBSE) ) . Vuonna 2013 hän sai Aalto-yliopiston insinööritieteiden laitoksen palkinnon parhaasta artikkelista . Professori Lü on tällä hetkellä vertaisarvioitavien lehtien Intelligent Buildings International ( UK ) ja The Open Thermodynamics Journal ( UK ) toimituskuntien jäsen , ja hän on kiinalaisen Jilinin yliopiston Tang Aoqing -kunniaprofessori . Aiemmin Lü-Tervola on työskennellyt määräaikaisena professorina ( Acting Professor ) Aalto-yliopiston insinööritieteiden korkeakoulussa elokuusta 2012 alkaen , Työterveyslaitoksen erikoistutkijana , Jilinin yliopiston osa-aikaisena professorina , Pohjois-Kiinan teknillisen yliopiston vierailevana professorina sekä erilaisissa opetus- ja tutkimustehtävissä , muun muassa tutkimusasiantuntijana ja tohtoritutkijana Aalto-yliopistossa .</w:t>
      </w:r>
    </w:p>
    <w:p>
      <w:r>
        <w:rPr>
          <w:b/>
          <w:color w:val="FF0000"/>
        </w:rPr>
        <w:t>id 156</w:t>
      </w:r>
    </w:p>
    <w:p>
      <w:r>
        <w:rPr>
          <w:b w:val="0"/>
        </w:rPr>
        <w:t>Muuten päivä mennyt semmatöiden parissa . Reilu kolmasosa nyt ihan valmiina , joten kyllä se tästä . Välillä paistoin pizzaa Heikille ja minulle lounaaksi ja pikkuväelle iltapalaksi ( menivät kerhon jälkeen Mimmilään iltapäiväksi eli eivät lounasta kotona ) . Osku syöttää sitten pienet illalla muskarin jälkeen ja laittaa nukkumaan . Heikki ja minä aiomme illan tullen viedä Pietun Mustasaareen riiuullee ja käydä itse katsomassa tuon : Ja nyt sitten venäjän läksyjen kimppuun . Niisssä riittää urakoimista . Jotenkin tuntuu , etten enää millään pysy kärryillä kaikissa uusissa sijamuodoissa ... Joko vauhti on kova tai sitten mummeli hidas . Mahdollisesti jopa molempia . :eiei : Kekäleellä ( ei se vaatetavaratalo Joensuussa ) ei olisi oikeutta , ihan omiin nimiinsä loikkia . tumpelo , hah , vaan mummo ollu väärään aikaan oieessa paikassa . Voi Loikkivat Kekäleet , siksi se on se luukkuu siinä , kipinäsuojana .</w:t>
      </w:r>
    </w:p>
    <w:p>
      <w:r>
        <w:rPr>
          <w:b/>
          <w:color w:val="FF0000"/>
        </w:rPr>
        <w:t>id 157</w:t>
      </w:r>
    </w:p>
    <w:p>
      <w:r>
        <w:rPr>
          <w:b w:val="0"/>
        </w:rPr>
        <w:t>Sivut perjantai 6. joulukuuta 2013 Keskiviikkona postien joukosta tämä morsian löysi posteljoonin jättämän salaperäisen kortin joka kertoi , että voin noutaa suuren kirjeen postista . Ei ollut hajuakaan , että mitä siellä voisi mulle olla . Enhän mää ole mitään tilannutkaan . Onko siellä joku " vähän " aikainen joululahja ... Pasi tiesi heti , että sehän on LivBox . Kauan odotetun ensimmäisen LivBoxini saa noutaa postista . Tutustuin LivBoxiin kanssabloggaajien kautta ja ihastuin ajatukseen heti . Yksi bloggaamisen iloista on nämä yhteistyöt . LivBox viettää juuri nyt yksivuotissyntymäpäiviään . LivBox on naisille suunnattu paketti joka saapuu kerran kuukaudessa suoraan kotiovelle . Se sisältää ammattilaisten valitsemia kosmetiikkanäytteitä ja ilahduttavasti välillä myös suurempiakin tuotekokoja . Tuotemerkkien määrä on suuri . Näin hääsuunnittelun ja morsiusdieetin ollessa erittäin ajankohtaisia , on LivBox kaivattua luksusta toisinaan väsyneelle ja rahattomalle morsiamelle . Ihanaa siinä on , että saa laajasti kokeilla erilaisia tuotteita ja mikä parasta kiertelemättä kauppoja ja maksamatta itseään kipeäksi . Uusien tuotteiden testaaminen on monesti haastavaa kun ei viitsisi maksaa täyttä hintaa täysikokoisesta tuotteesta , tietämättä onko se edes juuri mulle sopiva . En siis turhaan ole erittäin innoissani tästä LivBoxista . keskiviikko 4. joulukuuta 2013 Kun heinäkuussa päätimme hääpäivästä alkoi minulla paniikki ja stressi . Kaikki piti hoitaa heti kuntoon ja joka ikiseen hommaan piti olla suunnitelma ja ratkaisu . Tiesin tämän vaiheen menevän ohi aika pian ( ja tulevan takaisin tietysti myöhemmin kahta kauheampana ) ja arvasin , että kun suurimmat asiat on hoidossa , niin alkaa kaikki rullaamaan omalla painollaan , enkä enää jaksa stressata sen kummempia . Niinhän siinä kävi . En vaan olisi ikinä arvannut kuinka huolettomasti sitä on nyt puolitoista kuukautta elelty ! Se vaan on ikävä tosiasia , että työ ja harrastukset vievät hyvin paljon aikaa ja tuntuu , että kotona käytettävän energian määrä tuhlaantuu lähinnä yhteisen ajan viettämiseen ja sosiaalisen elämän ylläpitämiseen . Hääsunnittelulle ei ole tullut paljoa aikaa uhrattua . Meillä pitäisi tosiaan kaikki suurimmat ja kiireisimmät asiat olla aika kunnossa ja ainoastaan hääruoan sunnittelussa/toteuttamisessa on muutama avoin muuttuja . Tai siis näinhän tämä olisi mennyt ideaalisessa tilanteessa , mutta toista on tosielämä . Viime viikolla vietimme aikaa ystäväpariskuntamme kanssa ja toinen heistä on nimettynä meidän Toast Masteriksi . Kuulimme erittäin iloisia uutisia perheenlisäyksestä , mutta lasketun ajan ajankohta sai minut saman tien nostamaan kulmiani . Se osuu juuri meidän hääviikonlopulle ! Tulimme tulokseen , että hän kuitenkin yrittää hoitaa homman , koska eihän sitä voi varmaksi sanoa , että kaikki osuu samalle päivälle . Lupasimme kuitenkin hankkiä vara-TM:n ihan vain jo siksi , ettei hän kokisi paneita pyllähtää hääpaikalle , vaikka parempi puolisko puhkuu samanaikaisesti synnytyssalissa . :) Nyt on sitten kuulunut aikas kovat raksutukset päistämme , kun olemme yrittäneet miettiä , että kenet otamme varamieheksi tai -naiseksi . Olen tässä jo suunnitellut lähettää veljeni ruotsin kielen intensiivipikakurssille johonkin , jotta saamme hänestä vara-TM:n Niin toivottomalta tilanne tuntuu ! Seitsemän kuukautta - kyllähän siinä jo oppii sujuvan ruotsin ja pystyy jopa hieman vitsailemaankin juontojen välissä ? ! ;) Noh , eiköhän me jotain keksitä ! :) Yksi isompi asia mikä meidän piti tehdä ennen joulua ja mahdollisia lumia oli vihkipaikan maakamaran tasoittaminen ja siistiminen . Teoriassa yksinkertainen ja nopea juttu onkin osoittautunut ylitsepääsemättömän hankalaksi pitkälle venyneen syksyn sadekelien takia ( jotka ei oikeastaan vieläkään ole täysin ohi ... en ymmärrä miten täällä voi olla syksy aina jouluun asti ) . Nyt kun vihdoin olemme alkaneet saamaan lieviä yhden asteen yöpakkasia niin eiköhän tuo sulho mennyt ja rikkoi sen tämän perheen ainoan ehjän polven ja nyt magneettikuvia odotellessa ja kepeillä konkatessa ei hänestä kovin paljon ole hyötyä kaivinkoneiden sun muiden käyttämisessä</w:t>
      </w:r>
    </w:p>
    <w:p>
      <w:r>
        <w:rPr>
          <w:b/>
          <w:color w:val="FF0000"/>
        </w:rPr>
        <w:t>id 158</w:t>
      </w:r>
    </w:p>
    <w:p>
      <w:r>
        <w:rPr>
          <w:b w:val="0"/>
        </w:rPr>
        <w:t xml:space="preserve">      20. Suuri herätys Ilmestyskirjan 14. luvun ensimmäisen enkelin sanoma ennustaa suuren uskonnollisen herätyksen . Profeetta näki keskitaivaalla lentävän enkelin , jonka tehtävänä " oli julistaa ikuinen evankeliumi maan asukkaille , kaikille kansoille , heimoille kielille ja maille . Hän kuulutti kovalla äänellä : ` Pelätkää Jumalaa ja antakaa hänelle kunnia - hänen tuomionsa aika on tullut ! Kumartakaa häntä , joka on luonut taivaan , maan ja meren ja vesien lähteet ' . ” 1 Enkeli kuvaa sanoman vaikutuksen ylevää luonnetta ja sen julistukseen liittyvää voimaa ja kirkkautta . Sanat " korkealla taivaan laella " , " kovalla äänellä " ja " kaikille kansoille , heimoille , kielille ja maille " todistavat liikkeen leviävän nopeasti ympäri maailman . Sanoman julistus on merkkinä tuomion alkamisesta . Tämä sanoma on sellainen evankeliumin osa , jota voidaan julistaa vasta viimeisinä päivinä , sillä vasta silloin voidaan sanoa , että tuomion aika on tullut . Danielin käskettiin pitää " nämä asiat salassa " ja sulkea " kirja sinetillä lopun aikaan saakka " . Vasta silloin voitaisiin julistaa tuomion sanomaa , joka perustui näiden ennustusten toteutumiseen . Paavali varoitti seurakuntaa odottamasta Kristuksen tuloa hänen aikanaan . Vasta suuren luopumuksen jälkeen ja kun "itse laittomuus ihmishahmossa " on hallinnut , voimme odottaa Herramme tuloa . 2 ” Laittomuus ihmishahmossa " , joka tunnetaan myös nimillä " vääryyden salainen vaikutus " , " kadotuksen 230 SUURI HERÄTYS ihminen " ja " vastustaja " , edustaa paavikuntaa , jonka valtakausi kestäisi 1260 vuotta . Tämä ajanjakso päättyi vuonna 1798 . Kristus ei voinut palata ennen tuota ajankohtaa . Paavalin varoitus koskee koko kristillistä aikakautta vuoteen 1798 asti . Sanomaa Kristuksen toisesta tulosta on julistettava vasta tämän ajan jälkeen . Mitään sellaista sanomaa ei ole julistettu menneinä aikoina . Paavali , kuten olemme nähneet , ei sitä julistanut ; hän osoitti , että Herran tulo tapahtuu kaukana tulevaisuudessa . Uskonpuhdistajat eivät sitä julistaneet . Martti Luther sijoitti tuomion noin kolmensadan vuoden päähän omasta ajastaan . Mutta vuoden 1789 jälkeen Danielin kirjan sinetti avattiin , ja monet ovat julistaneet sanomaa lähestyvästä tuomiosta . Eri maissa samaikaisesti Kuudennentoista vuosisadan uskonpuhdistuksen tavoin adventtiliike ilmaantui eri maissa samaan aikaan . Uskon miehet ryhtyivät tutkimaan ennustuksia ja löysivät vakuuttavia todisteita lopun läheisyydestä . Toisistaan tietämättä eri kristilliset ryhmät vakuuttuivat pelkästään Raamattua tutkimalla Vapahtajan tulon läheisyydestä . Kolme vuotta sen jälkeen kun Miller oli löytänyt oman tulkinnan ennustuksille tri Joseph Wolff , " maailman lähetyssaarnaaja " , ryhtyi julistamaan Herran pikaista tuloa . Wolff oli syntynyt Saksassa heprealaisista vanhemmista ja hän vakuuttui jo nuorena kristinuskon totuudesta . Hän oli kuunnellut innokkaasti isänsä talossa käytyjä keskusteluja , kun hurskaat heprealaiset kokoontuivat kertomaan kansansa toivosta , tulevan Messiaan kunniasta ja Israelin aseman palauttamisesta . Kuullessaan eräänä päivänä Jeesus Nasaretilaisen nimen poika kysyi kuka hän oli . " Erittäin lahjakas juutalainen " , hänelle vastattiin , " mutta kun 231 SUURI TAISTELU hän väitti olevansa Messias , juutalainen oikeus tuomitsi hänet kuolemaan . " " Miksi Jerusalem on tuhottu ja me olemme maanpaossa ? " kysyjä jatkoi : " Voi , voi " , isä vastasi , " siksi että juutalaiset tappoivat profeetat . " Siinä samassa lapsen mieleen . Juolahti ajatus : " Ehkä Jeesuskin oli profeetta , ja juutalaiset tappoivat hänet , vaikka hän oli viaton . " Häntä kiellettiin menemästä kristittyjen kirkkoon , mutta hän pysähtyi usein ulkopuolelle kuuntelemaan saarnaa . Ollessaan vasta seitsenvuotias hän kerskui eräälle kristitylle naapurille Israel</w:t>
      </w:r>
    </w:p>
    <w:p>
      <w:r>
        <w:rPr>
          <w:b/>
          <w:color w:val="FF0000"/>
        </w:rPr>
        <w:t>id 159</w:t>
      </w:r>
    </w:p>
    <w:p>
      <w:r>
        <w:rPr>
          <w:b w:val="0"/>
        </w:rPr>
        <w:t>Kognitiivinen käyttäytymisterapia on psykoterapiamuoto , joka perustuu mm. oppimis- , kognitiivisen ja sosiaalipsykologian teoriaan ja tutkimukseen , tieteellisiin tutkimustuloksiin ja käyttää tieteellisesti todennettuja tutkimusmenetelmiä . Terapiassa painotetaan yksilön vuorovaikutusta ( sosiaalisen ) ympäristönsä kanssa nykyhetkessä ja siinä tarkastellaan asiakkaan käyttäytymistä ja menettelyä eri tilanteissa hänen pyrkiessään ratkaisemaan ongelmiaan ja pulmiaan . Terapian tavoitteena on auttaa asiakasta saavuttamaan sellaisia elämäntaitoja ja uusia käyttäytymismalleja , jotka lisäävät hänen elämänlaatuaan ja kykyään selviytyä nykytilanteessa . Asiakasta autetaan määrittelemään tavoitteet , joihin terapiassa pyritään . KOGNITIIVISEN KÄYTTÄYTYMISTERAPIAN KULKU: Terapia alkaa yleensä käyttäytymisanalyysillä , jossa analysoidaan asiakkaan vuorovaikutusta ympäristönsä kanssa . Käyttäytymisanalyysi on kognitiivisen käyttäytymisterapian pohjana . Käyttäytymisanalyysi kestää yleensä ensimmäiset 2-5 tapaamiskertaa . Näillä tapaamiskerroilla pyritään analysoimaan kaikki asiakkaan tilanteeseen vaikuttavat taustamuuttujat . Varsinaisesta hoidosta ja sen arvioidusta kestosta voidaan sopia tämän jälkeen . Käyttäytymisanalyysia voidaan myös pitää omana vaikuttamis- ja hoitomuotona . Tällöin puhutaan sovelletusta käyttäytymisanalyysistä . Terapiassa keskitytään pääasiallisesti nykytilanteessa vaikuttavien ongelmien ratkaisuun ja niitä ylläpitävien tekijöiden tarkasteluun . Terapiassa pyritään korvaamaan elämää hankaloittavia toimintamalleja paremmin toimivilla ja autetaan asiakasta saavuttamaan sellaisia taitoja , jotka edesauttavat hänen omaa elämäänsä . Asiakas ja terapeutti toimivat yhteistyössä pyrkien yhdessä selvittämään ja analysoimaan asiakkaan esittämiä ongelma-alueita . Terapiasuhteessa esiintyvien ilmiöiden käsittely on keskeistä . Terapeutti pyrkii selvittämään asiakkaalle kaiken olennaisen , mikä liittyy asiakkaan ongelmaan ja sen hoitamiseen . Terapia on luottamuksellista ja hoitoon liittyvistä periaatteista sovitaan kirjallisesti .</w:t>
      </w:r>
    </w:p>
    <w:p>
      <w:r>
        <w:rPr>
          <w:b/>
          <w:color w:val="FF0000"/>
        </w:rPr>
        <w:t>id 160</w:t>
      </w:r>
    </w:p>
    <w:p>
      <w:r>
        <w:rPr>
          <w:b w:val="0"/>
        </w:rPr>
        <w:t>Kirjoituskutsu : Ennen ja Nyt -lehden teemanumero 2014: Kokeiltavana digiarkiston sähköiset tunnisteet Arkistoaineistojen sähköiset tunnisteet Sähköisiin aineistoihin on viitattu historiantutkimuksessakin jo pitkään . Vaikka viittauskäytännöt ovatkin vakiintuneet , viitteiden linkeissä on yhä perustavanlaatuinen ongelma : vanhentunut linkki ei enää johdata käyttäjää oikean aineiston luo . Ratkaisu ongelmaan on Arkistolaitoksen lanseeraama , tällä hetkellä koekäytössä oleva PID-työkalu ( Persistent identifier , pysyvä sähköinen tunniste ) , joka luo aineistolle automaattisesti pysyväisviitteen . Arkistolaitos on ottamassa käyttöön saman URN-tunnusjärjestelmän , jolla kirjastot ja julkaisuarkistot yksilöivät sähköisiä julkaisuja . Lisätietoja : http://www.arkisto.fi / fi / arkistolaitos/tehtavat/tutkimus/laehdeviitepalvelu . Osana Arkistolaitoksen PID-hanketta Ennen ja Nyt -lehdessä julkaistiin syyskuussa artikkeli , jolla kokeiltiin ensimmäisen kerran työkalun toimivuutta . Artikkeli löytyy osoitteesta http://www.ennenjanyt.net/ ? p=700 . Täysimittaisesti PID- työkalu tulee käyttöön vuonna 2015 , mutta Ennen ja Nyt tarjoaa kirjoittajille jo nyt mahdollisuuden kokeilla työkalua tutkimustyössä . Artikkelien teema on vapaa , mutta sen päälähteistönä tulee käyttää jotain digiarkiston ( http://digi.narc.fi/ ) tarjoamista aineistoista , sillä näihin voidaan tehdä PID-viite . Tiedostoja on tällä hetkellä lähes 20 miljoonaa , joten valinnanvaraa riittää . Vaikka kaikkea digiarkiston aineistoa voi käyttää , erityisen suositeltavia ovat laajemmat sarja-aineistot , kuten Läänintilit ja Henkikirjat . Nyt toivomme artikkeleita vuoden 2014 aikana julkaistavaan Ennen ja Nyt -lehden PID-pilottihankkeen teemanumeroon . Artikkelit käyvät läpi normaalin anonyymin referee-arvioinnin . PID-prosessin kokeiluluonteesta johtuen toimitus käy tarvittaessa kirjoittajan kanssa jatkokeskusteluja sekä teemoista että käytetyistä aineistoista . Ehdotukset lähetetään lehden päätoimittaja Anu Lahtiselle ja tiedekoordinaattori Lauri Keskiselle 31.1.2014 mennessä . Artikkelien valinnasta ilmoitetaan helmikuun puoliväliin mennessä . Valmiit artikkelikäsikirjoitukset luovutetaan Lahtiselle ja Keskiselle huhtikuun loppuun mennessä . Yksi kommentti Virallinen deadline on päättynyt , mutta yhteydenotot esimerkiksi katsausartikkelien kirjoittamiseksi ovat edelleen tervetulleita . PID-kokeiluprosessi ei muuten eroa tavallisesta tutkimusartikkelin kirjoittamisesta , siinä vain liitetään loppuvaiheessa pysyvät linkit ja tunnisteet lähteisiin , jotka ovat esimerkiksi Arkistolaitoksen tai yhteistyötä tekevien instituutioiden digitaalisissa verkkoarkistoissa .</w:t>
      </w:r>
    </w:p>
    <w:p>
      <w:r>
        <w:rPr>
          <w:b/>
          <w:color w:val="FF0000"/>
        </w:rPr>
        <w:t>id 161</w:t>
      </w:r>
    </w:p>
    <w:p>
      <w:r>
        <w:rPr>
          <w:b w:val="0"/>
        </w:rPr>
        <w:t>Kukapa meistä ei ainakaan kerran elämässään olisi pohtinut Atlantiksen mysteeriä ? Kun puhutaan Atlantiksesta , ei puhuta ainoastaan kadonneesta mantereesta vaan samassa yhteydessä on ollut tapana puhua myös ihmiskunnan kulttuurisesta aamunkoitosta . Tähän saumaan iskee tämä ajaton teos – etten sanoisi klassikko . Periaatteessa yksikään Atlantista käsittelevä teos , joka on ilmestynyt tämän jälkeen , ei ole siihen kenttään kyennyt tarjoamaan enempää kuin mikä tästäkin kirjasta löytyy . Sinänsä kirjan tiedot eivät ole menettäneet mitään ajan hampaaseen , vaan jokainen sukupolvi tuntuu löytävän samat kysymykset uudelleen ja uudelleen , ja aina tämä kirja on kyennyt tarjoamaan vastauksen . Pieneen vihkosen kokoiseen kirjaan ei tietenkään voi kovin perusteellisesti ladata ikivanhoja legendoja , kulttuurihistoriallisia tutkimuksia tai geologisia erikoiskysymyksiä , mutta parhaansa mukaan kirja yrittää kaikkiin viitata edes ohimennen . Teosofisessa hengessä kirja tavoittelee kuitenkin laajempiakin konteksteja ihmisen henkisyyteen liittyen . Mennyt kulta-aika kun liittyy yhtä lailla aivojen muuttumiseen , kuin loistaviin valtakuntiin . On tietenkin totta , että menneen ajan ihminen oli paljon transsendenttisempi persoona kuin nykypäivän moderni ihminen , joten tavallaan kadonnut manner on löydettävissä myös korviemme välistä , asia jonka tämäkin kirja tuo hyvin esiin . Kirja on siis oiva perusteos , jota voi tutkia etsijän tiellään , mutta toisaalta sitä voi lukea myös puhtaana viihdekirjana , riippuen millainen mielentila sattuu olemaan . Klassikko on aina klassikko .</w:t>
      </w:r>
    </w:p>
    <w:p>
      <w:r>
        <w:rPr>
          <w:b/>
          <w:color w:val="FF0000"/>
        </w:rPr>
        <w:t>id 162</w:t>
      </w:r>
    </w:p>
    <w:p>
      <w:r>
        <w:rPr>
          <w:b w:val="0"/>
        </w:rPr>
        <w:t>Jumala http://juhahamalainen .puheenvuoro .uusisuomi.fi/taxonomy/term/134534/0 Wed , 02 Jul 2014 10:01:35 +0300 fi Lapsille pitää opettaa , että Jumalaa ei ole olemassa http://herrakeronen .puheenvuoro .uusisuomi.fi/ 171347-lapsille-pitaa-opettaa-etta-jumalaa-ei-ole-olemassa &amp;lt;p &amp;gt;Lapsille pitää opettaa uskonnontunneilla , että nykyisen tieteellisen ymmärryksen perusteella kaikki maailmanuskonnot ovat väärässä . Muissakin aineissa opetetaan sitä , mikä on viimeisin ymmärrys asiasta , mutta uskonnossa ei . &amp;lt;br / &amp;gt ;&amp;lt;br / &amp;gt;Uskonnossa opetetaan , että nämä uskonnot jopa saattavat olla oikeassa , mikä on tietysti kaiken tieteellisen ymmärryksemme mukaan valhe . Miksi siis esimerkiksi historiassa tai fysiikassa opetetaan sitä , miten asiat nykytiedon mukaan ovat , mutta uskonnossa jätetään kertomatta yksi olennaisimmista koko asiaan liittyvistä jutuista , eli se , että uskonnot ovat huuhaata ? &amp;lt;br / &amp;gt ;&amp;lt;br / &amp;gt ;Jumalista on täsmälleen yhtä paljon todisteita kuin Cthulhusta tai Jiri Kerosen telepaattisista kyvyistä . Jos koululainen kysyy opettajalta , että tapahtuiko holocaust , opettaja ei saa valehdella . Jos koululainen kysyy opettajalta , että onko Cthulhua olemassa , opettaja sanoo varmasti , että ei ole . Jos koululainen kysyy , että onko Jumalaa olemassa , opettaja ei valitettavasti voi kertoa , että myöskään Jumalaa ei ole olemassa . Muista asioista saa kertoa sen , miten me asian nykyään ymmärrämme , mutta Jumalasta ja uskonnoista ei . &amp;lt;br / &amp;gt ;&amp;lt;br / &amp;gt;Kysymys siitä , onko Jumala olemassa ja sitä kautta ovatko uskonnot totta , on ennen kaikkea luonnontieteellinen . Mikäli Jumala ( sellaisena kuin valtauskonnot sen näkevät ) on olemassa , silloin se pystyy vaikuttamaan todellisuuteen ja vaikuttaakin ja tämä vaikutus on mahdollista mitata jollain tavalla . Mikäli Jumalaa taas ei ole olemassa , silloin emme voi myöskään havaita Jumalan vaikutusta mitenkään . Tällä hetkellä emme ole havainneet Jumalan vaikutusta missään koskaan yhdelläkään tavalla , joka täyttäisi edes alustavasti mitään kriteerejä . Nykytiedon valossa Jumalaa ei siis ole olemassa , eikä tämä ole mielipidekysymys . &amp;lt;br / &amp;gt ;&amp;lt;br / &amp;gt;Kaikki maailmanuskonnothan ovat väärässä . Jeesus ei ole noussut kuolleista , sillä kuolleista nouseminen ei ole mahdollista . Muhammed ei ole puhunut arkkienkelille , sillä arkkienkeleitä ei ole olemassa . Mooses ei saanut palavalta pensaalta lakitauluja , kukaan meistä ei synny uudelleen lehmäksi , Jeesuksen kuolema ristillä ei pelastanut ketään ja syntiä , pelastusta tai kadotusta ei ole olemassa . Ainoa Taivas on se , jonka me luomme itsellemme . Ainoa Helvetti on tällä planeetalla . &amp;lt;br / &amp;gt ;&amp;lt;br / &amp;gt;Maailma muuttuisi huomattavasti paremmaksi paikaksi , kun lapsille ei valehdeltaisi tässä asiassa . Uskonnot ovat keinotekoinen , illusionaarinen tapa jakaa ihmiskunta mielivaltaisiin ryhmiin , jotka käyvät toistensa kurkkuun . Uskonnot ovat taikauskoa , joka saa ihmiset tappamaan toisiaan ja ulkoistamaan oman moraalinsa ja vastuunsa henkiolennoille , joita ei ole olemassa . &amp;lt;br / &amp;gt ;&amp;lt;br / &amp;gt ;Jumala on vihollinen , joka pitää tuhota . &amp;lt;/ p&amp;gt ;&amp;lt;div class= " field field-type-number-integer field-field-first-published " &amp;gt ; &amp;lt;div class= " field-items " &amp;gt ; &amp;lt;div class= " field-item odd " &amp;gt ; 0 &amp;lt;/div &amp;gt ; &amp;lt;/div &amp;gt ; &amp;lt;/div &amp;gt ; Lapsille pitää opettaa uskonnontunneilla , että nykyisen tieteellisen ymmärryksen perusteella kaikki maailmanuskonnot ovat väärä</w:t>
      </w:r>
    </w:p>
    <w:p>
      <w:r>
        <w:rPr>
          <w:b/>
          <w:color w:val="FF0000"/>
        </w:rPr>
        <w:t>id 163</w:t>
      </w:r>
    </w:p>
    <w:p>
      <w:r>
        <w:rPr>
          <w:b w:val="0"/>
        </w:rPr>
        <w:t>Kun opiskelija on suorittanut korkeakoulututkinnon , hän saa käyttöönsä lisätukikuukausia uusien korkeakouluopintojen suorittamiseen . Lisätukikuukausien määrä riippuu uusien opintojen aloittamisvuodesta.Opintojen aloittamisella tarkoitetaan kyseisten opintojen ensimmäistä läsnäololukukautta . Ennen 1.8.2014 aloitetuissa korkeakouluopinnoissa kokonaistukiaika on yhteensä enintään 70 tukikuukautta . 1.8.2014 alkaen voit saada opintotukea korkeakouluopintoihin yhteensä enintään 64 kuukautta . Lisätukikuukausien määrä lasketaan siis vähentämällä aiemmin käyttämäsi korkeakoulutukikuukaudet 64:stä tai 70:stä .</w:t>
      </w:r>
    </w:p>
    <w:p>
      <w:r>
        <w:rPr>
          <w:b/>
          <w:color w:val="FF0000"/>
        </w:rPr>
        <w:t>id 164</w:t>
      </w:r>
    </w:p>
    <w:p>
      <w:r>
        <w:rPr>
          <w:b w:val="0"/>
        </w:rPr>
        <w:t>Aivan ihanat lamput ! Viime aikoina olen itse hurahtanut kupariin ja juuri äskettäin harrastin hieman spray -maalausta .. mutta nehän on pakko sprayata uudelleen , koska ei mulla tollasta korkeakiiltoista maalia ollut vaan juurikin sitä sameaa .. :(</w:t>
      </w:r>
    </w:p>
    <w:p>
      <w:r>
        <w:rPr>
          <w:b/>
          <w:color w:val="FF0000"/>
        </w:rPr>
        <w:t>id 165</w:t>
      </w:r>
    </w:p>
    <w:p>
      <w:r>
        <w:rPr>
          <w:b w:val="0"/>
        </w:rPr>
        <w:t>Syyllistyykö Jan Vapaavuori vaalipetokseen ? Viime eduskuntavaalien aikaan sain vaalikoneista Jan Vapaavuoren lähes viimeiseksi . Mies pyrki eduskuntaan tosi öykkärimäisillä oikeistomielipiteillä . Koska tunsin kaverin , osasin jo silloin epäillä petosta . Asia varmistui , kun luin hänen ajatuksiaan kaavoituksesta Turun Sanomista . Jan Vapaavuori uhkaa , että valtio puuttuu kuntien kaavoitukseen kovin keinoin jos nämä jatkavat yhdyskuntarakennetta hajottavaa kaavoitusta , joka todella lähestyykin ympäristörikosta . Näissä kermankuorijakunnissa on yleensä aika vanhva porvarienemmistö kaavoitusta toteuttamassa . Vapaavuorelle ei riitä , että kaavoitetaan tiiviimpää yhdyskuntaa . Hän haluaa myös pois pientaloja ihannoivasta ajattelusta ja tilalle kunnon kerrostaloja . Tuotahan eivät edes Helsingin vihreät uskalla sanoa kuin kuiskaten . Helsingissä tehdään juuri asumisen ja maankäytön ohjelmaa , jossa kokoomus on voimakkaasti vaatinut lisää pientasloja . Onko oikein , että poliitikko , joka vaalimainonnassaan lupaa typeryyksiä , alkaakin ajaa ihan järkeviä asioita ? Jos minä olisin kokoomusäänestäjä , pitäisi tätä petoksena . Jos tämä johtaa siihen , että kokoomus erottaa Vapaavuoren , niin aina voi liittyä vihreisiin . Vapaavuoren kunniaksi on sanottava , että hän ei koeta mielistellä , ainakaan sellaista ihmistä , joka ei ole hänen potentiaalinen äänestäjänsä . En saanut häntä ansaan kun kysyin hänen mielipidettään eräästä helsinkiläisestä kaavoitusasiasta kun kävin jututtamassa häntä eduskuntavaalien alla . Hän sanoi voivansa ottaa kantaa asiaan vasta jos ja kun se tulee kaupunginhallitukseen , mistä Vapis jääväsi itsensä tullessaan ministeriksi . Tosin olen aikaisemmin luullut , että oikeistolainen kovuus korreloisi positiivisesti sen kanssa , että ollaan valmiita pitämään tiukastikin kiinni omista päätöksistä tai sellaisistakin míelipiteistä , jotka eivät välttämättä saavuta äänestäjien enemmistön suosiota . Kertomasi esimerkki osoittaa , että olin tässä asiassa väärässä Vapaavuoren suhteen ; valtakunnanpolitiikassa ei tarvitse enää tyydyttää äänestäjien punainen rivitalo ja golfkenttä -haluja . Näitä mielipidetutkimuksia , joiden mukaan helsinkiläisten enemmistö muka haluaisi asua omakotitalossa , siteerataan ahkerasti lehdistössä . Eikö kuitenkin kaavoituspolitiikan pitäisi olla proaktiivista sen sijaan että yritetään tehdä Helsingistä pohjolan Los Angelesia ? Sitäpaitsi , jos kysytään akateemisesti koulutettujen joskin usein palkkakuopassa elävien “ huippuosaajien ” mielipiteitä , kerrostalo kelpaakin yllättävän monelle . Ja jos kysely rajoitetaan syntyperäisiin helsinkiläisiin , luulisin että kerrostalo on paitsi oletusarvoinen , myös tavoitelluin asumismuoto ; siihen kun ei liity joka-aamuista lumenluontia ja jokakesäisiä pakollisia lämmitys- ja kattoremontteja ynnä muita pientaloasumisen ihanuuksia . Tai sitten Vapaavuori on hyvä esimerkki ministeristä , joka ei tiennyt vastuualueestaan yhtikäs mitään ennen kuin perehtyi asioihin ja alkoi toimia omaksumansa mukaisesti . Kaiken kaikkiaan raikastava kannanotto kokoomuksen ihmepojan suusta . Ehkä Helsingin kokoomuksella ei enää ole suurta hinkua rakentaa Helsingin Haltialan peltoja . Entä , jos ja kun ihmiset eivät halua asua kerrostaloissa ? Asuminen omakotitalossa maaseudulla on jokseenkin viimeinen taloudellinen etuoikeus , josta haluaisin luopua enkä tietääkseni ole suomalaisten joukossa yksin . Oma rauha , oma talo , oma tupa ja oma lupa ovat olleet perheellemme tärkein kaikista taloudellisista tavoitteista . Osmo , lupaatko sinä pysyä pois maaseudulta ? Lupaatko syödä ruokasi Helsingissä tuotetuista raaka-aineista ? Niin hullulta kuin se kuulostaakaan , niin muu Suomi tulisi ekologiselta kannalta tarkasteltuna hyvin toimeen ilman Helsinkiä . Helsinki ei tulisi toimeen ilman muuta Suomea – ekologisesti tarkasteltuna . Osmo , mitä ovat ne “ öykkärimäiset oikeistolaiset ” mielipiteet ? Tiedemies , kokoomuslaisethan syyllistyvät juuri rattiju</w:t>
      </w:r>
    </w:p>
    <w:p>
      <w:r>
        <w:rPr>
          <w:b/>
          <w:color w:val="FF0000"/>
        </w:rPr>
        <w:t>id 166</w:t>
      </w:r>
    </w:p>
    <w:p>
      <w:r>
        <w:rPr>
          <w:b w:val="0"/>
        </w:rPr>
        <w:t>27. lokakuuta 2013 #86 Yhtäkkiä olitkin poissa ... Katriona &amp; Desteny 10.2.12-27.10.13 Lainauksia ekoista ratsastuskerroista : " tein siis vaan kaikkii rauhallisii juttuja , koska pelkäsin et jos teen jotain väärin se heittää mut alas selästä " " tunsin itteni tosi pieneks sen selässä , osaamattomalta ja mitättömältä " " Ku alotin laukkaamisen tunsin heti , että tänään Desvalla on jekut mielessä . Se laukkas hitaasti ja jäykästi . " 1,5-vuotta tää poni on ollu mun elämän keskipisteenä . Mikään ei tullut ikinä ponin edelle , ei kaverit tai juhlat . Välillä tuntui turhauttavalta raahautua tallille jossa poni vaan possuili ja pelleili alla . Kuitenkin jokin sai mut aina menemään . Ehkä ponin pirtsakka katse aina kun hain sen tarhasta , ehkä sen lämmin hönkäys kasvoja vasten tai sitten se luottamus jonka olimme saavuttaneet ? Koskaan en jättänyt omaa tahtoani ratsastuskertaa väliin . En kertaakaan . Desvasta tuli mulle paljon enemmän kuin kone jolla mennään ympyrää ja mätitään esteitä toisensa jälkeen . Tää tuntuu tosi hassulta sanoa eläimestä , mutta Desvasta tuli ystävä . Mulla oli aina joku joka odotti tuloani malttamattomana ja hörisi aina kun lähdin tallilta pois . En osannut koskaan kuvitella millaista olisi menettää tällainen helmi , nyt tiedän tunteen tarkalleen . Kesällä rupesin jo miettimään mitä meille kävisi syksyn tullessa . Mulla alkoi lukio , uudet harrastukset ja koeviikot . Halusin ajatella ponin parasta . Desva vaatii ratsastusta 5krt/vko . Itse en enää ehtisi tallille , kuin korkeintaan 2krt/vko . Olisi siis ollut itsekästä ja epäreilua pitää poni . Siispä Desvasta tehtiin myynti-ilmoitus . Tänään sain viestin , jossa kerrottiin sen lähtevän 500km päähän ...tänään . en ehtinyt sanomaan edes hyvästejä .. enkä tiedä mihin se on menossa . Saa nähdä kuulenko ponista enää koskaan . Meillä on niin paljon hyviä ja huonoja muistoja takana , että lista niistä olisi loputon . Tällainen poni jättää vaan ihan sanattomaksi , Desva on täydellinen . Näin tässä noin kuukausi sitten ht.nettiä selaillessani Desvan myynti-ilmoituksen . Olin aika järkyttynyt ja mietin vaan kuinka pahalta susta tuntuu ... on hirveen surullista että teille kävi näin ja haluun sanoo että mun mielestä tää on niin väärin . Voimia ! Saitko Desvan ex-omistajalta sähköposti osoitteeni ? Desva voi hyvin ja oli eilen tänne tuleessaan pitkästä matkasta huolimatta oikein virkeä ja utelias . Ruoka ja vesi maistuu hyvin . Joten kaikki hyvin . Tänään jo hörisi kun kävin tarhalla katselemassa tammaa :) Desvalta terveisiä &amp;lt;3 tiedän tunteen ku hevonen myydään .. iteltä yks oma hevonen myyty toinen lopetettu ja kolmas ylläpidossa .. ikävä helpottaa ajan myötä . Otan osaa suruusi siitä että desva on lähtenyt mutta elämä jatkuu ja ehkäpä joskus löydät yhtä täydellisen hevosen kuin desva ! Welcome ! Tämä blogi elää nyt horrosta , sillä elämäni poni lähti elämästäni 27.10.2013 ja sen jälkeen ratsastusharrastus on lopahtanut olemattomiin . Desteny oli mulle elämän poni , vaikka se ei ollutkaan mikään osaavin niin se todella oli kaikista opettavin poni elämässäni . Desva oli oma pieni itsensä , persoonallinen virtapiikki , jollaista ei toista löydy ..</w:t>
      </w:r>
    </w:p>
    <w:p>
      <w:r>
        <w:rPr>
          <w:b/>
          <w:color w:val="FF0000"/>
        </w:rPr>
        <w:t>id 167</w:t>
      </w:r>
    </w:p>
    <w:p>
      <w:r>
        <w:rPr>
          <w:b w:val="0"/>
        </w:rPr>
        <w:t>Käyttäjän tiedot Tietoisena elintarvikkeisiin , joka alentaa triglyseridien on erittäin tärkeää hyvä sydän terveyden ylläpito . Triglyseridien veren korkeita , kuten sinun on tiedettävä , kehitysmaiden sepelvaltimotaudin tai CHD, joutua vaaralle sydänkohtauksia ja muut sydämen ehdot , jotka voivat osoittautua heikentävä , jos ei ole vakava . Triglyseridien ovat lomakkeen veren rasvan tuotettu laitos itse , mutta jotkin niistä otetaan käyttöön tiettyjen elintarvikkeiden välityksellä elimelle . Triglyseridien sydän terveydelle rooli ei oteta myöntää . Itse asiassa , sydänsairaudet monissa tapauksissa viranomaiset katsovat triglyseridien korkeita viallisen OHJELMISTON osan . Näin ollen ovat laajennettuja triglyseridien linkittäminen diabeteksen , esiintyvyys liian tutkimukset . Joka sanoi , on äärimmäisen tärkeää säännellä oman veren triglyseridien tasot . Ensinnäkin , se voi tehdä voit hyvä ymmärtää , miksi triglyseridi tasoilla lisätä ensinnäkin . On monia tekijöitä , jotka tuovat tietoja . Liikalihavuus , käyttämisen ja väärä elintarvikkeiden ilmeisesti kasvattaa triglyseridi tasot järjestelmään , mutta ne kaikki rajoitu huono elämäntapa hallinta . Pitämällä mielessä , lähestyy triglyseridi-ongelma tulee paljon helpompaa , kuten on vain yksi tärkeä alue keskittyä – elämäntapa . Tarpeesta muuttaa elintapoja , on tullut kiireellisempiä kuin nyt , koskaan olosuhteiden mukaisesti . Onneksi ei ole niin kuin sinulla on todella radikaaleja muutoksia oman elämäntapa . Voit käynnistää ehkä on aktiivinen sijasta makaa sohvalla koko päivän ja viisas elintarvikkeiden valitseminen , joka tarkoittaa eläintiheyden elintarvikkeissa , joka alentaa triglyseridien . Että alemmille triglyseridien sanoi ainesosa on Omega-3. Omega-3-rasvahapot olevan kalan , aloittaminen siten kalojen ruokavalion uskotaan huomattavasti vähentämään triglyseridi . Koska kaloja ei voi olla helposti saatavilla joka päivä , ottaen kalojen öljyn täydennykset Omega-3 voi olla hyvä vaihtoehto . Ne ovat halvempia useimmissa tapauksissa ja taattu toksiinien tai kemikaalien , että voi joskus olla jopa läsnä kalojen vapaasti . Vain olla hyvin erityisesti tuotemerkin ovat ottaen ja valita ei yksinkertaisesti jotain , koska se on halvempaa . Kuitu-RTF-elintarvikkeet on myös hyvä tapa käsitellä laajennetuilla triglyseridien . Kuitu toimii kuten luuta , voit nähdä , ei vain toksiinien , mutta myös ylimääräinen triglyseridien loppui järjestelmän lakaistaan . Kuitu löytyy runsaasti monia yhteisiä vihreä ja vehreällä vihannekset , erityisesti Parsakaalit , kukkakaalin , sitaw ja Selleri , niin ei tarvitse näyttää enemmän kuin oman backyard , jos omia kasvimaan kasvavat joka on . Edelleen , vaikka et , nämä vihannesten eivät ole vaikea tulla mukaan , joten säännellä oman triglyseridi tasoja ei pitäisi olla ongelma , joko . Terveellinen palvelevien tuoreet hedelmät , leipä ja jyvät jokapäiväisessä on myös erittäin suositeltavaa . Sitten yhdessä kyseisten elintarvikkeiden , joka alentaa triglyseridien , myös Anna merkitys kulutukseen tarkoitetun veden lasit suositeltu määrä päivässä . Tietäen elintarvikkeisiin , joka alentaa triglyseridien on vain puolet kuva . Selvitä , miten hallita luonnollisesti kolesterolitasoa ja alempi triglyseridien vakavia sydän ongelmien välttämiseksi . Viimeisimmät viestit Monet ihmiset tänään yrittävät saada terveempiä seuraavat yhdellä lukemattomia ruokavalion suunnitelmien markkinoille . Ulos carbs leikkaaminen ja vähentämällä vähäenergiaisten saannin on lukemattomia .. Jatkaa lukemista Jos suoritat jälleenmyyjältä , tiedätte joitakin tasolla että ohjelmisto perustuu Microsoft Excel tai jotain hyvin samankaltainen kuin se . Mitä et ehkä kuitenkaan tiedä on juuri kuinka monta jokapäivä .. Jatkaa lukemista Eturauhassyöpä on yksi eliitin syövät , koska se tapahtuu vain miehiä . Muista , eturauhanen on rauhanen , joka muodostaa miehen metsänviljelyaineiston elin . No lisääntymiskyky on erittäin tärkeää , joka .. Jatkaa lukemista Jos</w:t>
      </w:r>
    </w:p>
    <w:p>
      <w:r>
        <w:rPr>
          <w:b/>
          <w:color w:val="FF0000"/>
        </w:rPr>
        <w:t>id 168</w:t>
      </w:r>
    </w:p>
    <w:p>
      <w:r>
        <w:rPr>
          <w:b w:val="0"/>
        </w:rPr>
        <w:t>Ilmoitat liittyväsi seurakuntaan ja esität samalla toivomuksen , etten olisi sitä vastaan . Kun olet jo tehnyt päätöksesi , esitän tässä kommenttini päätöksestäsi : Kävit kasteella 17 vuoden ikäisenä . Kasteessa liityit Kristukseen , ja tulit jäseneksi Jumalan seurakuntaan , ekklesiaan . Sinä olet nyt osa tätä seurakuntaa yhtä hyvin , kuin joku muukin Jeesuksen seuraaja on siitä osallinen . Et sinä enää toistamiseen voi seurakuntaan liittyä . Jos nyt vielä liityt johonkin " seurakuntaan " , sinä liityt lahkoon . Kasteen edellä minä jo selostin tämän asian sekä sinulle , että henkilölle , joka sinut kastoi sekä vielä ystävillesikin . Et kuitenkaan halunnut kuunnella , vaan lainaat Hebrealaiskirjeestä kohtaa 10:19-25 joka kirkollisen käännöksen m-38 mukaan kuuluu : 10:19 Koska meillä siis , veljet , on luja luottamus siihen , että meillä Jeesuksen veren kautta on pääsy kaikkeinpyhimpään , 10:20 jonka pääsyn hän on vihkinyt meille uudeksi ja eläväksi tieksi , joka käy esiripun , se on hänen lihansa , kautta , 10:21 ja koska meillä on " suuri pappi , Jumalan huoneen haltija " , 10:22 niin käykäämme esiin totisella sydämellä , täydessä uskon varmuudessa , sydän vihmottuna puhtaaksi pahasta omastatunnosta ja ruumis puhtaalla vedellä pestynä ; 10:23 pysykäämme järkähtämättä toivon tunnustuksessa , sillä hän , joka antoi lupauksen , on uskollinen ; 10:24 ja valvokaamme toinen toistamme rohkaisuksi toisillemme rakkauteen ja hyviin tekoihin ; 10:25 älkäämme jättäkö omaa seurakunnankokoustamme , niinkuin muutamien on tapana , vaan kehoittakaamme toisiamme , sitä enemmän , kuta enemmän näette tuon päivän lähestyvän . ( Hebr 10:19-25 ) Käännöksen jakeessa 25 on tehty kaikki mahdollinen , että teksti näyttäisi siltä , että kirkko , kirkon tyttäret ja erilaiset yhdistykset näyttäisivät seurakunnilta . Tätä päämäärähakuista valhetta varten jakeeseen on lisätty sanat - " omaa " ja " seurakunnan " ja " toisiamme " . Ilman kyseisiä laittomuuksia jae näyttäisi seuraavalta : Kirkkojen ja sen tyttärien silmiinpistävin tunnusmerkki on jako maallikkoihin ja papistoon . Kirkoissa ei ole ketään toisiansa kehoittelemassa . Isäntä puhuu , muut kuuntelevat ja klubin ulkopuoliset pysyvät ulkopuolisina , vaikka olisivat kuinka Jeesuksen verellä lunastettua Jumalan pyhää omaisuuskansaa . On se vain sellainen synagoga tuo kirkko paaveineen ja lahkoineen . Uskovien seurakuntaa ei voida rekisteröidä maan päällä , mutta silti se on kaikille hyvin tunnettu . Jopa KGB osasi erottaa todellisen uskovan lahkolaisesta . Kun ensimmäisen kerran tulin Tsernivtsiin , oli kokoussalin edessä mies odottamassa . Pyhä Henki oli antanut hänelle etukäteen tarvittavat tiedot tulijasta . KGB tuli myös paikalle , mutta vasta kokouksen jälkeen . Ei kukaan kysellyt , oletko sinä meidän järjestömme vai jonkun muun asialla . Pyhän Hengen ilmoitus ja Jeesuksen nimi riitti kutsuksi ja käyntikortiksi . Se , mitä uskoville on jokapäiväinen asia , on lahkoissa valovuosien päässä oleva utopia . Suomen nykyiset lahkojohtajat ovat neuvotelleet kymmeniä vuosia , mutta yhteistä oppia ei vain ole löytynyt . Eikä yhteistä oppia näin pidä etsiäkään . Se on annettu meille kokonaisena ja yhdellä kertaa kaikki : Rakkaani ! Kun minulla on ollut harras halu kirjoittaa teille yhteisestä pelastuksestamme , tuli minulle pakko kirjoittaa ja kehoittaa teitä kilvoittelemaan sen uskon puolesta , joka kerta kaikkiaan on pyhille annettu . ( Jaakobin kirje , jae 3 ) Se mikä on kertakaikkiaan annettu , pitää sulatella ja elää todeksi . Pyhä Henki johdattaa kaikkeen totuuteen . Me kasvamme elämällä Kristuksen yhteydessä . Kristus on vapauttaja : Niin hänelle annettiin profeetta Esaiaan kirja , ja kun hän avasi kirjan , löysi hän sen paikan , jossa oli kirjoitettuna : " Herran Henki on minun päälläni , sillä hän on voidellut minut julistamaan e</w:t>
      </w:r>
    </w:p>
    <w:p>
      <w:r>
        <w:rPr>
          <w:b/>
          <w:color w:val="FF0000"/>
        </w:rPr>
        <w:t>id 169</w:t>
      </w:r>
    </w:p>
    <w:p>
      <w:r>
        <w:rPr>
          <w:b w:val="0"/>
        </w:rPr>
        <w:t>Mielipide PHILIPS WACS7500 :sta Sen käyttäjät antoivat huonon sijoituksen käyttöjäystävällisyydestä tuotteelle PHILIPS WACS7500He pitivät sitä suhteellisen helposti särkyvänä . , Mutta ei yksimielisiä Jos sinulla on ongelma tai haluat apua Diplofix keskustelupalsta voi auttaa valitsemaan PHILIPS WACS7500 ja toisen tuotteen välillä Käyttäjien mukaan se on suorituskykyinen. , Enimmäkeen samaa mieltä tässä kohtaa Keskivertoisesti oikeahintainen Varmista tuotteen PHILIPS WACS7500 yhteensopivuus #käyttöoppaasta ennen ostoa Käsikirjan tiivistelmä · Älä liikuta asemaa sen ollessa päällä . · Älä irrota virtapistoketta pistorasiasta aseman ollessa toiminnassa . · Älä käytä asemaa liian kuumissa tai kosteissa tiloissa . Tämä voi aiheuttaa kosteuden tiivistymistä laitteen sisälle . Jos kovalevy rikkoutuu , toisto ja tallennus eivät onnistu . Tässä tapauksessa kovalevy on vaihdettava uuteen . Huomio Kovalevyä ei suositella tallenteiden pysyväksi varastointipaikaksi . Ennen musiikkikirjaston luomista tee varmuuskopiot musiikkitiedostoista tietokoneellesi . Tarvittaessa voit palauttaa järjestelmän varmuuskopioilla . Important 5 SUOMI Laitteiston puhdistus · Käytä miedolla pesuaineella kostutettua pehmeää kangasta . · Älä käytä liuoksia , jotka sisältävät alkoholia , ammoniakkia tai hankausaineita , sillä ne voivat vahingoittaa laitteistoa . 7 Kuunteluturvallisuudesta Kuuntele kohtuullisella äänenvoimakkuudella . · Kuulokkeiden käyttö suurella äänenvoimakkuudella voi vahingoittaa kuuloa . Tämä tuote voi tuottaa ääntä , joka saattaa aiheuttaa kuulonaleneman tavallisilla ihmisillä jopa minuutin käytön jälkeen . Suuret äänenvoimakkuudet ovat tarkoitettu henkilöille , joiden kuulo on jo heikentynyt . · Ääni voi olla petollista . Ajan myötä kuuntelun " mukavuustaso " sopeutuu suurille äänenvoimakkuuksille . Pitkällisen kuuntelun jälkeen " normaali " äänenvoimakkuus voi itse asiassa olla lujaa ja kuulolle haitallista . Suojaa kuuloasi säätämällä äänenvoimakkuus turvalliselle tasolle ennen kuin kuulosi mukautuu suurille äänenvoimakkuuksille . Turvallisen äänenvoimakkuuden säätäminen : · Aseta äänenvoimakkuuden säätö alhaiselle tasolle . · Lisää äänenvoimakkuutta hitaasti kunnes ääni kuuluu miellyttävästi ja kirkkaasti ilman säröä . Kuuntele kohtuullisen ajan verran : · Pitkittynyt altistuminen äänelle jopa " turvallisella " tasolla saattaa aiheuttaa kuulonalenemaa . · Käytä kuulokkeita kohtuullisesti ja pidä taukoja . Noudata seuraavia ohjeita kuulokkeiden käytön yhteydessä ... Helppokäyttöinen Käyttäjät ovat kysyneet seuraavia kysymyksiä : Onko WACS7500 helppo käyttää ? 136 käyttäjät vastaukset kysymyksiin ja tuotteen sijoitukset asteikolla 0-10 . Sijoitus on 10/10 jos PHILIPS WACS7500 on hyvin käyttäjäystävällinen . Keskiarvo pisteet mielipiteiden jakautumisesta on 6.26 ja tavallinen ero on 2.61 Korkea suorituskyky Käyttäjät ovat kysyneet seuraavia kysymyksiä : Onko WACS7500 erittäin suorituskykyinen ? 136 käyttäjät vastaukset kysymyksiin ja tuotteen sijoitukset asteikolla 0-10 . Sijoitus on 10/10 jos PHILIPS WACS7500 on toimialallaan paras tekniseltä tasoltaan , tarjoaa parasta laatua tai tarjoaa suurinta sijoitusta ominaisuuksissaan .</w:t>
      </w:r>
    </w:p>
    <w:p>
      <w:r>
        <w:rPr>
          <w:b/>
          <w:color w:val="FF0000"/>
        </w:rPr>
        <w:t>id 170</w:t>
      </w:r>
    </w:p>
    <w:p>
      <w:r>
        <w:rPr>
          <w:b w:val="0"/>
        </w:rPr>
        <w:t>RC5 ~ 06.06. Korkeushyppy , Tampere LopputulosjÃ¤rjestyksen mÃ¤Ã¤rittÃ¤miseksi noudatetaan IAAF:n sÃ¤Ã¤ntÃ¶jÃ¤ . Mukaanlukien se sÃ¤Ã¤ntÃ¶ , ettÃ¤ mikÃ¤ hyvÃ¤nsÃ¤ muu sija voidaan jakaa , paitsi voitosta otetaan tasatilanteessa uusinta . SÃ¤Ã¤nnÃ¶issÃ¤ on myÃ¶s mÃ¤Ã¤ritelty nostoille rajat : ei koskaan vÃ¤hemmÃ¤n kuin 2 cm ja ei koskaan enemmÃ¤n kuin edellinen nosto .</w:t>
      </w:r>
    </w:p>
    <w:p>
      <w:r>
        <w:rPr>
          <w:b/>
          <w:color w:val="FF0000"/>
        </w:rPr>
        <w:t>id 171</w:t>
      </w:r>
    </w:p>
    <w:p>
      <w:r>
        <w:rPr>
          <w:b w:val="0"/>
        </w:rPr>
        <w:t>Ajankohtaista Pääsiäisen aika 2014 Laskeudumme pääsiäiseen ja sen läheisyys palauttaa mieliimme Jeesuksen kärsimykset ja ristiinnaulitsemisen . Kuhmoisten Rauhamäenkylällä on hiljaisen metsätien varrella korkea mäki , jossa kolme pystyyn kuivunutta koivua muistuttavat hätkähdyttävällä tavalla Golgatan kolmea ristiä . Niiden kohdalla on pakko joka kerta hiljentyä . Silloin Pilatus heidän vaatimuksestaan luovutti Jeesuksen ristiinnaulittavaksi . Jeesusta lähdettiin viemään . Kantaen itse ristiään hän kulki kaupungin ulkopuolelle paikkaan , jota kutsutaan Pääkallonpaikaksi , heprean kielellä Golgata . Siellä sotilaat ristiinnaulitsivat Jeesuksen ja kaksi muuta hänen kanssaan , yhden kummallekin puolelle ja Jeesuksen heidän keskelleen</w:t>
      </w:r>
    </w:p>
    <w:p>
      <w:r>
        <w:rPr>
          <w:b/>
          <w:color w:val="FF0000"/>
        </w:rPr>
        <w:t>id 172</w:t>
      </w:r>
    </w:p>
    <w:p>
      <w:r>
        <w:rPr>
          <w:b w:val="0"/>
        </w:rPr>
        <w:t xml:space="preserve">    Vielä kesällä en ollut kuullut kertaakaan uudissanaa ”nyhtöpossu ” . Joskus joulukuussa ihmettelin sitä jossain lehdessä , mutta nykyisin se tuntuu tulevan vastaan jatkuvasti . Googlekin tuottaa sanalla jo paljon osumia . Kyseessä lienee siis jonkinlainen trendiruoka . Kotus on listannut sen kuukauden sanaksi joulukuussa . Täytynee yrittää ottaa aktiiviseen sanavarastoonsa . Näyttäisi siltä , että tuliliskojemme sukupuolijakauma olisi kolme Retua ja yksi Ritu . Tätä ovat edeltäneet monenmoiset kosio ritu aalit ja tyttö on kiivennyt pinnalle huomattavasti useammin kuin muut , kenties karkuun liian innokkaita sulhojaan ? Tällä hetkellä se on hyvin pulleassa kunnossa ja mietimme , pitäisikö meidän yrittää poimia munia kasvatusakvaarioon … siis jos onnistumme bongaamaan niitä ennen kuin ne joutuvat syödyiksi . Kuinkahan tässä on päässyt käymään näin nolosti , että edellinen blogimerkintäni on … köh … heinäkuulta . Ihmetelkää vaikka Instagram-kuviani , koska olen ollut siellä huomattavan aktiivinen . No , ainakin verrattain aktiivinen … Tänä vuonna ensimmäiset tomaatit , jotka kypsyivät syötäväksi , olivat keltaisia . Minä en mielestäni kuulu koulukuntaan ” valokuvaan ja julkaisen kaiken minkä syön ” . No okei , valokuvaan aika usein , mutta julkaisen hieman harvemmin … Varsinkin itsekasvatettuja kasvikunnan tuotteita täytyy aina valokuvata .</w:t>
      </w:r>
    </w:p>
    <w:p>
      <w:r>
        <w:rPr>
          <w:b/>
          <w:color w:val="FF0000"/>
        </w:rPr>
        <w:t>id 173</w:t>
      </w:r>
    </w:p>
    <w:p>
      <w:r>
        <w:rPr>
          <w:b w:val="0"/>
        </w:rPr>
        <w:t>Mitaten Finland osaa myös materiaalitestauksen . Muovi- ja kumiteollisuudessa tunnettujen laitevalmistajiemme ( Testometric , Wallace ) rinnalle tuomme Rycobel Groupin paperin- ja selluntestauslaitteet . Rycobel Group tunnettiin aiemmin nimellä Thwing-Albert Europe . Paperin tärkeimpiin ominaisuuksiin kuuluu edelleen painettavuus . Tästä syystä tätä ominaisuutta on tarkkailtava ja tutkittava yhä tarkemmin aina mikrotasolle saakka . Mitaten Finland on ollut aina kiinnostunut tuotteiden pinta-laatuominaisuuksista ja siksi esittelemme Rycobel Groupin taskukokoisen kontaktikulmamittarin Suomen markkinoille . Yhdellä ainoalla tipalla nähdään hetkessä pinnan painettavuus . Tämä on huipputeknologiaa ! Innostuneesti materiaalintestaukseen panostava Rycobel Group suuntaa myös vaativille lääkepakkausten testausmarkkinoille . Heidän edustamansa TM Electronics Inc . on saanut laitteilleen hyväksynnän FDA:lta , joka takaa niiden ANSI/AAMI/ISO 11607-1997 standardien mukaiset toiminnat : Packing for Terminally Sterilized Medical Devices . Last Updated on Monday , 02 March 2009 16:45 Vihreämpi Mitaten Kysymys ilmaston muutoksesta on ajankohtaisempi nyt kuin koskaan . Siitä on tullut jokapäiväinen keskustelun aihe , ja siihen suhtaudutaan nyt vakavemmin kuin koskaan aikaisemmin . Lämmin talvi ja paahtavan kuumat kesät herättävät ihmiset ajattelemaan . Saasteita syntyy päivittäin liian paljon . Suosimalla kierrätystä ja uusiokäyttöä , sekä minimoimalla turhia päästöjä , voivat ihmiset jo arkipäiväisillä valinnoillaan vaikuttaa saasteiden säätelemiseen . Mitaten haluaa olla mukana kannattamassa vihreää linjaa ympäristökysymyksissä . Paperin käyttöä pakkausmateriaalina pyritään suosimaan entistä enemmän , sekä muovin ja muiden pakkausmateriaalinen uusiokäyttöä pidetään ehdottoman tärkeänä . Mitaten pyrkii välttämään uuden pakkausmateriaalin hankintaa .</w:t>
      </w:r>
    </w:p>
    <w:p>
      <w:r>
        <w:rPr>
          <w:b/>
          <w:color w:val="FF0000"/>
        </w:rPr>
        <w:t>id 174</w:t>
      </w:r>
    </w:p>
    <w:p>
      <w:r>
        <w:rPr>
          <w:b w:val="0"/>
        </w:rPr>
        <w:t>25.09.1979 Jyväskylän ratapihalta löytyi illalla 4-akselinen postivaunu 50-luvun lopulta . Näitä rakennettiin vuosina 1943-59 . Vuoden 1987 puuvaunuluettelosta tätä vaunua ei enää löytynyt , viimeinen käytössä ollut Po oli 9841 . Kommentit Tämä kyseinen vaunu oli " sosiaalitiloina " meillä Jyväskylän ratapihaporukalla ns. Pihtiputaan järjestäjässä . Käytiinpä joskus Haapajärvellä saakka . Ennen Jyväskylän vanhan tavaraterminaalin ( tavara-asema ) muuttoa Seppälään , " makasiiniporukalla " oli tämän vaunun lämmittäminen merkitty oikein vuorotauluun . Asiaa tietämätönkin voi kuvasta päätellä , ettei vaunu palvele enää alkuperäisessä tehtävässään . Kyljestä on kadonnut litteramerkintä Po , sekä VR SUOMI valurautaisin kirjaimin . Ja se klassinen postinkeltainenkin on haalistunut . Käsittääkseni postivaunuissa ei ( lukuunottatta EP sarjaa ) lukenut koskaan VR SUOMI . Vaunut olivat Posti- ja lennätihallituksen , Myöhemmin Posti- ja telelaitoksen ja Suomen Posti Oy:n . Nykyisin tämä yritys tunnetaan Itella OYJ:nä . Myöskään sarjatunnusta ( kuten Fo vaunuissa ) oltu näiden koriin merkitty . Sen sijaan postitorvet ovat vaunun kyljestä kadonneet ja oikeanpuoleisen telin yläpuolella näyttäisi olevan punainen ' KORJATTAVAKSI - Älköön kuormatko ' saate /osoitelappu . Onkohan kukaan tutkinut miten yleistä Po-vaunujen käyttö konduktöörivaunuina 1970-luvun lopulla oli ? Mainitun Pihtiputaan järjestelijän lisäksi Kolarin järjestelijässä oli kesällä 1979 Po ja vuotta paria aikaisemmin yksi tallentui filmille Parikkalassa sepelijunan miehistövaununa . Joka tapauksessa vaunun kyljessä on edelleen nähtävissä postiluukku , johon sai tipauttaa kirjeensä junan seisoessa koti-asemalla . Tämä oli ilmeisesti siis nk. Travelling Post Office , jossa lähetyksiä lajiteltiin junan tehdessä matkaa . Teräskuoristen Pot-vaunujen tullessa tykkäsin huonoa , kun ne( kin ) olivat siniharmaita . Jotenkin sitä sosialistista kaiken samankaltaistamista . Jos nekin olivat Tepon mainitseman organisaation omaisuutta , niin kyllä ne mielestäni olisi pitänyt maalata Postin klassisella tunnusvärillä . Ruotsin SJ:llä liikkuu tänäkin päivänä paljon postia rautateitse ja ne monet sadat vaunut ovat kirkkaankeltaisia = Ruotsin postilaitoksen tunnusväri . Tapio Keränen kirjoitti Junat-lehteen useita artikkeleita postivaunuista : " Pitkään käytössä olleesta Po:sta tuskin enää pystyi erottamaan oranssinkeltaista muualta kuin kaiteiden ja ovien vierestä , missä kulutus piti paikat puhtaampina . " . Postista kirjoitettiin Rautatiehallitukselle 18.12.1944 seuraavasti : " Koska postivaunujen keltainen väri on osoittautunut tarkoitukseen huonosti sopivaksi , on rakennettavat postivaunut [ Po numerot 9804-9815 ] maalattava ulkopuolelta samalla värillä kuin matkustajavaunutkin . " Lisäksi kylkeen tulee erillinen kyltti jossa on postitorvet . ( Junat 1/1993 ) Kun teräspostivaunut ( sarja Pot ) tulivat 1967 , niistä tehtiin matkustajavaunujen värisiä kun VR halusi että junan ulkoasu on yhteneväinen . Tämä oli siis aikaa jolloin veturit olivat puna-kerma-värisiä , sitten tuli ruskeita puuvaunuja , sinisiä teräsvaunuja ja välissä saattoi olla vielä vihreä Fo . " Sosialistinen harmaus " - nimitys ei ole itse keksimäni - ei siis onnistunut täysin . Sini / valkoinen viittaa Suomen lipun väreihin - vrt . Finnairin " visuaalinen imago " - niitä kutsutaan myös kansallisvärit , mutta ainakin Eit ym vaunuissa kontrasti mielestäni oli erittäin alhainen , ja jossakin keskitalven hämärässä ja lumimaisemassa kokonaisuus oli kyllä aika harmaa . No tulipahan perästä Porkkanaa , Sm 1 aika lämminsävyinen koloreeraus ja myöhemmin punavalkeat karkkitangot ( Ruotsissa " Polkagrisar " ) vaunuiksi ja nyt uusimpana tämä mantra-vihreä . Tuo käsite visuaalinen imago , joka sisältää muotoilua ,</w:t>
      </w:r>
    </w:p>
    <w:p>
      <w:r>
        <w:rPr>
          <w:b/>
          <w:color w:val="FF0000"/>
        </w:rPr>
        <w:t>id 175</w:t>
      </w:r>
    </w:p>
    <w:p>
      <w:r>
        <w:rPr>
          <w:b w:val="0"/>
        </w:rPr>
        <w:t>LED-tekniikalla lukeva pistoolimallinen viivakoodinlukija pitkällä lukuetäisyydellä . Mahdollistaa jopa 90 skannausta sekunnissa . Tukee lähes kaikkia viivakoodeja , myös pankkiviivakoodeja . Perinteisesti laskujen maksaminen netissä on aikaa vievää ja turhauttavaa . Tällä viivakoodinlukijalla maksaminen tapahtuu hetkessä ja vaivattomasti ! Viivakoodinlukija liitetään tietokoneen USB-väylään ja se on heti käyttövalmis . Osoita laskussa näkyvää viivakoodia ja tiedot ilmestyvät silmänräpäyksessä ruudulle . Kätevää ! Tärkeimmät ominaisuudet : 200 lukua / sekunnissa Toimii jopa 10000 luxin valossa ( auringossa ) Koko 160x80x20mm Paino n . 95g USB-liitäntään Kuinka usein ostat tuotteita Verkkokauppa.com ista vuodessa 1-10 kertaa Vastinetta rahalle 3 / 5 Tuotteen laatu 3 / 5 Aluksi luki kyllä viivakoodit , ei tosin laskujen . Ei sitten millään .. Googlailun jälkeen löytyi neuvoja vastaavan laitteen uudelleenkonfiguroimiseen , manuaalista löytyy iso liuta erilaisia epäselviä ja selviä viivakoodeja mitä piti lukea tietyssä järjestyksessä että sai toimimaan nordean verkkopankin kanssa . ( Piti vaihtaa isoimman merkkiluvun pituus 99 merkkiin ) todella hankala käyttöönotto mutta tuon jälkeen vielä toistaiseksi pelittänyt . Virtalähde Kuinka tehokas virtalähde pitää olla ? Periaatteessa 500- 600 wattisella pitäisi pärjätä riippuen tietenkin millaisen powerin ostat . Paljoa se ei muille komponenteille jätä joten kannattaa laskea tarkkaan ( 770 vie 230W-235 W maksimikulutuksessa poislukien piikit ) Kehottaisin hankkimaan suoraan 750w bronze tason powerin niin ei tarvitse arpoa / rikkoa korttia .</w:t>
      </w:r>
    </w:p>
    <w:p>
      <w:r>
        <w:rPr>
          <w:b/>
          <w:color w:val="FF0000"/>
        </w:rPr>
        <w:t>id 176</w:t>
      </w:r>
    </w:p>
    <w:p>
      <w:r>
        <w:rPr>
          <w:b w:val="0"/>
        </w:rPr>
        <w:t>Suloinen ikuisuus toi Egoyanille kaksi Oscar-ehdokkuutta vuonna 1998 . Cannesissa hän on ollut ehdokkaana Kultaisen palmun saajaksi vuosina 1994 , 1997 , 1999 ja 2005 ; Grand Prix hänelle myönnettiinkin vuonna 1997 . Kanadassa hän on voittanut myös useita Genie-palkintoja . Egoyanin vanhemmat Shushan ja Joseph Yeghoyan olivat taiteilijoita ja pitivät huonekaluliikettä Kairossa . Poika sai nimensä Egyptin ensimmäisen ydinreaktorin kunniaksi . Vuonna 1962 perhe muutti Egyptistä Kanadaan , Brittiläisen Kolumbian provinssin Victoriaan . Egoyan valmistui Toronton yliopiston Trinity Collegesta , jossa sai muiden opintojen ohella tuntumaa armenian kieleen ja kulttuuritaustaansa kanadanarmenialaisen anglikaanipapin Harold Nahabedianin kautta . Egoyanin esikoiselokuva Next of Kin sai ensi-iltansa Mannheim-Heidelbergin kansainvälisillä elokuvajuhlilla ja voitti yhden pääpalkinnoista . Seuraava elokuva Exotica ( 1994 ) herätti myös kiinnostusta , mutta Egoyanin ensimmäinen muiden kirjoittamaan tarinaan perustuva elokuva Suloinen ikuisuus oli varsinainen läpimurto . Vuoden 2002 elokuva Ararat oli Henri Verneuil’n elokuvan Mayrig ( 1991 ) jälkeen toinen yritys kuvata elokuvan keinoin vuoden 1915 Armenian kansanmurhaa . Vuonna 2005 Atom Egoyan alkoi opettaa kesäisin European Graduate Schoolin ( EGS ) media- ja viestintätiedekunnassa Sveitsin Saas-Feessä . Hän on opettanut myös Toronton yliopistossa . Egoyan asuu Torontossa näyttelijävaimonsa Arsinée Khanjianin kanssa , joka on näytellyt monissa miehensä elokuvista .</w:t>
      </w:r>
    </w:p>
    <w:p>
      <w:r>
        <w:rPr>
          <w:b/>
          <w:color w:val="FF0000"/>
        </w:rPr>
        <w:t>id 177</w:t>
      </w:r>
    </w:p>
    <w:p>
      <w:r>
        <w:rPr>
          <w:b w:val="0"/>
        </w:rPr>
        <w:t>Cubase artist 6 UPDATE Jos hankin kyseisen tuotteen ja minulla ei ole ennestään cubasen tuotteita niin minun täytyy hankkia stainberg key eikö ? mutta toimiiko se vielä sittenkään vai tarvitseeko minulla olla ennestään täysi artist ? Cubase artist 6 update : [ link ] Steinberg key : [ link ]</w:t>
      </w:r>
    </w:p>
    <w:p>
      <w:r>
        <w:rPr>
          <w:b/>
          <w:color w:val="FF0000"/>
        </w:rPr>
        <w:t>id 178</w:t>
      </w:r>
    </w:p>
    <w:p>
      <w:r>
        <w:rPr>
          <w:b w:val="0"/>
        </w:rPr>
        <w:t>Kokemus - merkinnät avainsanalla johtajuus Teatterikorkeakoulu järjesti 2011-2013 teatterinjohtajakoulutuksen yhteistyössä Suomen Teatterit ry:n kanssa . Helsinki Dance Companyn ( HDC ) taiteelliselle johtajalle Jyrki Karttuselle teatterinjohtajakoulutuksen tärkein anti oli muiden johtajien esimerkki siitä , että johtamisesta voi myös selvitä . Karttunen aloitti koulutuksen oman tanssiryhmäns &amp; ... Lue lisää</w:t>
      </w:r>
    </w:p>
    <w:p>
      <w:r>
        <w:rPr>
          <w:b/>
          <w:color w:val="FF0000"/>
        </w:rPr>
        <w:t>id 179</w:t>
      </w:r>
    </w:p>
    <w:p>
      <w:r>
        <w:rPr>
          <w:b w:val="0"/>
        </w:rPr>
        <w:t>Futistuloksia osuvasti ennustava Scometix uskoo kotijoukkueen voittoon Eurooppa-liigan pelisse Red Bull Salzburg-Basel 20.3.2014. Itävaltalaistiimin uskotaan voittavan peli 2-1 . Ensimmäinen osaottelu päättyi 0-0 , eli näin ollen Salzburg etenisi otteluparista jatkoon . Eurooppa-liigaan päteviä vihjeitä jakava Scometix uskoo vierasvoittoon ottelussa Real Betis-Sevilla 20.3.2014. Scometixin ennustuksen mukaan Sevilla voittaa pelin 0-1 . Tämä ei kuitenkaan riittäisi jatkopaikkaan , sillä ensimmäinen osaottelu päättyi Betisille 0-2 . Jalkapalloa tarkasti ennustava Scometix uskoo tiukkaan 1-2 vierasvoittoon Eurooppa-liigan pelissä Fiorentina-Juventus 20.3.2014. Ensimmäisen osaottelun päätyttyä tasan 1-1 , ennustetun tuloksen myötä Juventuksen jatkaisi kilpailussa kahdeksan parhaan joukkoon .</w:t>
      </w:r>
    </w:p>
    <w:p>
      <w:r>
        <w:rPr>
          <w:b/>
          <w:color w:val="FF0000"/>
        </w:rPr>
        <w:t>id 180</w:t>
      </w:r>
    </w:p>
    <w:p>
      <w:r>
        <w:rPr>
          <w:b w:val="0"/>
        </w:rPr>
        <w:t>Juorupalsta Tässä OL-UT porukan online-juoruja ( uusimmat ylhäällä ) . Hyökkäys on paras puolustus , joten [ JUORUA SINÄKIN ] ( vaatii kirjautumisen späm bottien välttämiseksi ) . Juorusivu toimii automaattisesti eli mitään ei sensuroida julkaisuvaiheessa . Jos haluatte pois jotain , posteilkaa ylläpidolle . Arkistosta löytyy vanhat juorut . SELL-kisojen ilmoittautuminen vauhdissa ! Suunnistaja – kiirehdi mukaan ! SELL Student Games on tämän kevään suurin , kansainvälinen opiskelijaurheilutapahtuma ! Kisat järjestetään Espoossa , Otaniemessä , 17- 20.5.2012 , ja eri lajeja on mukana yhteensä 14 , aina salibandysta miekkailuun ! Osallistujia Otaniemeen odotetaan 13:sta eri maasta ympäri Eurooppaa - yhteensä noin 2000 urheilevaa opiskelijaa . SELL-kisojen rento tunnelma ja yhteishenki ovat vertaansa vailla ! Tästä et halua jäädä paitsi ! Suunnistus on yksi SELL- kisojen perinteisimpiä lajeja . Järjestelyistä vastaavat Teekkarisuunnistajat ja kisoissa juostaan sekä pikamatka että pitkä matka . Tarkempi aikataulu löytyy www.sell2012.fi- sivuilta . ILMOITTAUTUMISET: 25.4 mennessä koulusi yhteyshenkilön kautta . Yhteyshenkilöiden yhteystiedot löytyvät www.sell2012.fi – sivuilta . Tärkeää ! Ilmoita yhteyshenkilölle nimesi , lajisi ja syntymäaikasi sekä tasosi . Ilmoita myös majoituksen tarpeesta . Toimita yhteyshenkilölle valokuvasi ( valokuva tulee kisapassiin ) . OSALLISTUMISMAKSU : 30€/hlö/pv , jos sitova ilmoittautuminen tehdään ennen 25.4.2012 ( jälki-ilmoittautuminen 11.5 asti – korkeampi maksu ) . Osallistumismaksu sisältää : - Osallistumisoikeuden kilpailuihin ja oheistapahtumiin - Ruokailut ( aamiainen , lounas , päivällinen ) - HSL:n seutulippu kisojen ajan Lisätietoja : www.sell2012.fi tai info@sell2012.fi Tervetuloa ! Mestaruuskisojen tulokset ja päivitetty kokonaiscupin tilanne nyt uutisissa . Ja huhua liikkui , että myös kuvamateriaalia kisoista on tulossa sivuille ! Krisse , 2012-04-11 17:35:14 Lenkkisauna on koko huhtikuun 19-20 ( YO-kylä 30B4 ) . Mä tuun kans lenkille klo 18 , mutta vajaakuntoisena juoksen varmaan vaan osan . Terhi , 2012-04-11 13:23:44 Onko sauna myös tänään kello 19 ? Mä voisin lähteä lenkille kello 18.00 Trebarilta . Lenkkikaverit ovat tervetulleita . RosKalle , 2012-04-11 12:53:38 Olisko juuri sinulla kiinnostusta lähteä tulevana sunnuntaina Kuhankuonolle muutamaksi tunniksi vaeltamaan tai fillaroimaan ? Minä ajattelin että tuo olisi hyvä tapa palautella Kevätyönviestistä , joten minusta saisi seuraa tuollaiselle retkelle . Kyytikin järjestyy Turusta / Turkuun jos on tarpeen . - Kalle R. Henna , 2012-04-10 21:55:49 Muistakaa ilmoittautua mestiksiin , linkki muistilistalla ! Johanna , 2012-04-09 23:18:45 Olisiko jollakin innostusta huomenna lähteä kaveriksi Aurajokirantaan tekemään vetoja siinä klo 18 tai 19 ? Vauhti ei ole kyllä kovinkaan kova .. Aiemmin ei sovi . Krisse , 2012-04-03 21:00:50 Huom ! ! Huominen lenkkisauna on jo klo 19-20. Sauna on sama , eli YO-kylä 30 B. Torstaina ei ole järjestetä ohjattua jumppaa Kupittaalla .</w:t>
      </w:r>
    </w:p>
    <w:p>
      <w:r>
        <w:rPr>
          <w:b/>
          <w:color w:val="FF0000"/>
        </w:rPr>
        <w:t>id 181</w:t>
      </w:r>
    </w:p>
    <w:p>
      <w:r>
        <w:rPr>
          <w:b w:val="0"/>
        </w:rPr>
        <w:t>Roclan tähti on ensimmäinen Japanin ulkopuolelle sijoittuva materiaalinkäsittelyn tuotekehitystähti . Mitsubishi Heavy Industries osti Roclan osakkeet vuoden vaihteessa ja yritys poistui Helsingin pörssistä . Roclan rooli on jatkossa vastata eurooppalaisen standardin mukaisten varastotrukkien suunnittelusta globaalisti . Rocla on monien muiden konepajayritysten tapaan kärsinyt markkinoiden romahtamisesta . - Vaikeiden aikojen keskellä tällainen tunnustus valaa uskoa tulevaan . Suomalaiselle tuotekehitys- ja muotoiluosaamiselle on edelleen globaalia kysyntää , sanoo Polvilampi .</w:t>
      </w:r>
    </w:p>
    <w:p>
      <w:r>
        <w:rPr>
          <w:b/>
          <w:color w:val="FF0000"/>
        </w:rPr>
        <w:t>id 182</w:t>
      </w:r>
    </w:p>
    <w:p>
      <w:r>
        <w:rPr>
          <w:b w:val="0"/>
        </w:rPr>
        <w:t>" Blackjack " kutsutaan myös " 21 " . Blackjack on yksi suosituimmista kasinopeleistä maailmassa . Ne jotka pelaavat eri kasinopeliä viettävät suurimman osan ajastaan ​​pelaa Blackjack . Blackjack säännöt on helppo ymmärtää ja oppia . Blackjack antaa taitava pelaaja johdonmukainen voittavan etu taloon ! Jälleenmyyjä ja useat pelaajat osallistuvat Blackjack . Jokainen pelaaja ja jakaja on kaksi korttia kullekin . Jokaisen pelaajan käsi häntä vastaan ​​jakajan kädellä . Jos saat käden arvo lähempänä kahteenkymmeneen yksi ilman menee nurin kuin jakaja , kätesi voittaa . Tavoitteena Blackjack on saada käden arvo niin lähellä kahteenkymmeneen-onia mahdollista ilman menee yli . Tavoitteena Blackjack on voittaa jakaja ! Tehokkain mahdollinen käsi on käsi arvo viimeistään kaksikymmentäyksi yksi kaksi ensimmäistä korttiasi . Ässä ja kymmenen arvostettu kortti antaa sinulle 21 tai blackjack . Kun saat blackjack , jakaja maksaa sinulle kolme siruja joka toinen , että sinulla on veto . Jos sekä sinä ja jakaja on pamput vetosi on yksinkertaisesti säilyttää sinut . Tässä tapauksessa sinun ei menetä eikä voittaa . Pelaaja päättää itse siitä lyödä tai seistä , mikä on suuri etu jälleenmyyjä . On kiinteitä sääntöjä pelata jälleenmyyjä . Jos jakajan summa on yli 17 , hän on tehdä kortti . Jos pelaaja saa käden arvo on vähemmän kuin 21 tai yhtä 21 ja suurempi kuin jakajan käden arvo sitten pelaaja voittaa summan hänen vedon . Jos yhteensä soittimen ja jälleenmyyjän ovat yhtä sitä kutsutaan push . Push ei ole voitto eikä tappiota . Jos summa ylittää 21 häviät vetosi , ja se on nimeltään " menee nurin " . Jos molemmat kätesi ja jakajan käsi on rintakuva , häviät vetosi , koska jakaja aina pelaa kätensä viimeisen . Kauppiaan suurin etu pelaajaan nähden on , että jälleenmyyjä on aina viimeinen pelata kätensä . Pelaajilla on hyödyntää joustavia pelata . Pelaajat on neljä vaihtoehtoa . Pelaajat , milloin lyödä , kun seistä , kun jakaa ( pelata kaksi erillistä kättä ) ja milloin tuplata ( tuplaa vedon suotuisissa tilanteissa ) . Alkuperä peli Blackjack on vielä keskustellaan . Jotkut ihmiset uskovat , että Blackjack perustuu joidenkin Euroopan korttipelejä . Blackjack on osa Ranskan " Vingt-Un " ( 21 ) , " Trente et Quarente " ( 20 ja 30 ) , " Chemin de fer " ( Railroad ) , Espanjan " yksi ja kolmekymmentä " ja italialainen " Baccara " ja " Seitsemän , ja Half " . Ranskan " Vingt-Un " ( 21 ) , " Trente et Quarente " ( 20 ja 30 ) , " Chemin de fer " ( Railroad ) , Espanjan " yksi ja kolmekymmentä " ja italialainen " Baccara " ja " seitsemän ja puoli " tulevat Yhdysvalloissa 19th century ja olivat hyvin suosittuja . Jo jonkin aikaa kasinot ja rahapelit taloa kielletty . Vuonna länsiosassa Yhdysvalloissa uhkapeli oli laiton peräisin 1850-luvulta vuoteen 1910 . Nevadassa uhkapeli oli laitonta 1910-1931. Vuonna 1931 uhkapeli laillistettiin Nevadassa . Kun kasino uhkapeli laillistettiin Blackjack tuli yksi suosituimmista peleistä . Kasino uhkapeli ja Blackjack olivat hyvin suosittuja . Blackjack pelattiin lähes jokainen kasino ja uhkapeli talossa . Sitten yksi tai kaksi kantta käytettiin Blackjack . Ensimmäinen Blackjack artikkeli otettiin käyttöön vuonna 1956 . Ensimmäinen artikkeli Blackjack oli otsikoitu " Optimum strategia Blackjack " . " Optimum strategia Blackjack " on kirjoittanut Roger Baldwin . In " Optimum strategia Blackjack " Roger Baldwin kirjoitti joitakin strategioita . Roger Baldwin selitti kuinka vähentää " House " , tai kasino , etu perustuu todennäköisyys ja tilastot . Seuraava askel oli kirja " Beat the Dealer " kirjoittanut Edward O . Thorp vuonna 1962 . Ensimmäinen kortti laskemisen otettiin käyttöön tässä artikkelissa . " Beat the Dealer " oli yksi suosituimmista kirjoista . Monet ihmiset lukevat kirjoja kasinot , kasinopelejä ja uhkapeli . Julkaisemisen jälkeen kirja ilmestyi miljoonille uusille pelaajille ympäri maailman . Ihmiset halusivat toteuttaa Thorpin strategiaa . Jotkut kasinot muuttunut Blackjack säännöt Thorpin strategian todella toimi . Kun Blackjack säännöt muuttuivat joissakin kasinoissa useimmat ihmiset lopetti pelaamisen Blackjack .</w:t>
      </w:r>
    </w:p>
    <w:p>
      <w:r>
        <w:rPr>
          <w:b/>
          <w:color w:val="FF0000"/>
        </w:rPr>
        <w:t>id 183</w:t>
      </w:r>
    </w:p>
    <w:p>
      <w:r>
        <w:rPr>
          <w:b w:val="0"/>
        </w:rPr>
        <w:t>Artikkelien selaus Demariopiskelijat , Vasemmisto-opiskelijat ja Vihreät nuoret ja opiskelijat : Maksullisen koulutuksen eteneminen pysäytettävä ! Sosialidemokraattiset Opiskelijat – SONK ry, Vasemmisto-opiskelijat ja Vihreiden nuorten ja opiskelijoiden liitto ViNO ovat huolestuneita maksullisen koulutuksen laajenemisesta Suomessa . Järjestöjen mukaan hyvinvointivaltiomme peruskivi on laadukas ja maksuton koulutusjärjestelmä , jota nykyinen markkinavoimien luoma kilpailu ja voitontavoittelu rappeuttavat . Eräs tällainen sivutoimipiste on Helsingissä oleva Estonian Business School , jonka lukuvuoden hintalappu kandidaatin tutkinnossa on 2710 euroa . Vuonna 2015 oppilaitoksen tarjontaan on myös tulossa maisteriohjelma , jonka hinnasta ei ole vielä tietoa . - Kontaktiopetusta Estonian Business Schoolin tutkintoon sisältyy vain viisi päivää kuukaudessa , jolloin se on muodoltaan lähempänä kirjekurssia kuin täysipainoista korkeakouluopiskelua . Epäilemme vahvasti , että ulkomaisten Suomessa toimivien sivutoimipisteiden opetuksen laatua ei myöskään mitata riittävästi , joten opiskelupaikan hankkiminen on riskialtis sijoitus , lataavat puheenjohtajat Myös avoimen yliopiston merkityksen kasvamista yliopistojen sisäänpääsyväylänä on syytä seurata kriittisesti , eikä niille tule antaa mahdollisuutta myöntää alempia korkeakoulututkintoja .Järjestöjen mukaan on kyseenalaista , että maksullista avoimen yliopiston koulutusta laajennetaan merkittävästi , sillä se tapahtuu helposti maksuttoman tutkinto-opetuksen kustannuksella . Tietoa vinosta ViNO eli Vihreiden nuorten ja opiskelijoiden liitto on valtakunnallinen vihreä nuoriso - ja opiskelijajärjestö . Politiikkamme tavoitteena on , että jokaisella ihmisellä on oikeus ja mahdollisuus etsiä onnellisuutta . Hyvä elämä on mielestämme parempi tavoite kuin talouskasvu , täystyöllisyys tai hyvinvointivaltion ylläpitäminen – vaikka kaikilla näillä voi olla oma osansa tavoitteen saavuttamisessa .</w:t>
      </w:r>
    </w:p>
    <w:p>
      <w:r>
        <w:rPr>
          <w:b/>
          <w:color w:val="FF0000"/>
        </w:rPr>
        <w:t>id 184</w:t>
      </w:r>
    </w:p>
    <w:p>
      <w:r>
        <w:rPr>
          <w:b w:val="0"/>
        </w:rPr>
        <w:t>Osakekauppaa : Varastot ja kauppa Varastot antaa sinulle mahdollisuuden tehdä rahaa , mutta kaupankäynti voi olla riskialtista . Tässä vinkkejä siitä , miten menestyä varastot sen sijaan menettää rahaa . Osakekauppaa on hauskaa kun onnistut , eikä hauskaa , kun häviät rahaa . Sekä rahaa ja menettää rahaa on osa " peli " . Sinun täytyy toisin sanoen ansionmenetyksiä rahaa tehdä rahaa osakemarkkinoilla . Hyvä online-välittäjä on Plus500 . Voit kaupan varastoja , hyödykkeitä , valuutat , indeksit , sijoitusrahastot , CFD. Lisäksi ei ole komission tällä nettmelgeren , mikä on iso plussa niille , jotka haluavat harjoittaa aktiivista kauppaa ( kuten daytrading ) . Plus500 myös ilmainen reaaliaikaisia ​​lainauksia . Ne , jotka eivät pidä riskiä voida laittaa rahaa pankkiin . Paluu pankki ei paljon kehuskella , ja juuri siksi osaketta keinottelijat ja sijoittajat ottaa rahat pois turvallisen pankin ja joko paikka niitä riskialttiimpia investreringer . Onnistuakseen kaupankäynnin , olet riippuvainen hyvä ja kannattava strategia . Sinun täytyy myös antaa sinulle online-välittäjä ennen kuin voit aloittaa kaupankäynnin . Osakekauppaa ja CFD CFD ( sopimus ero ) tai CFD vuonna Suomi on arvopapereiden . Se voidaan selittää seuraavasti : varastossa on turvallisuus , joka kuvastaa yhtiön arvoa . CFD on arvokas asiakirja , joka kuvastaa arvoa toisen turvallisuutta , kuten arvo hyllyssä , valuutta , hyödyke . CFD on monia etuja sitä ostaa todellinen osakkeita . Ne ovat suosittuja , koska ne on mahdollisuus korkea velkaantumisaste , ja ne ovat paljon halvempia kaupan suhteen kantaosakkeita . Tyypillisesti CFD kaupankäynti ilman välityspalkkiota , ja jotkut online välittäjät toimivat myös ilman maksuja tämäntyyppisen kaupankäynnin . Niistä Suomi online-välittäjien tarjoaa CFD kaupankäynti Plus500 joka erottuu . Täällä sinulla on mahdollisuus käydä kauppaa CFD Suomi ja ulkomaisiin osakkeisiin , hyödykkeitä , indeksit ja pörssissä noteerattuihin rahastoihin .</w:t>
      </w:r>
    </w:p>
    <w:p>
      <w:r>
        <w:rPr>
          <w:b/>
          <w:color w:val="FF0000"/>
        </w:rPr>
        <w:t>id 185</w:t>
      </w:r>
    </w:p>
    <w:p>
      <w:r>
        <w:rPr>
          <w:b w:val="0"/>
        </w:rPr>
        <w:t>Talven urheiluun kunnon lämpökerrasto on onnen omiaan . Tässä on sinulle loistava tarjous , nimittäin Craftin laadukas lähes 80 euron arvoinen lämpökerrasto sekä kolme Kunto Plussaa alle 1 eurolla ! Pysy siis lämpimä ympäri vuoden ja lue urheilusta , kuntoilusta , laihduttamisesta , treenauksesta ja monesta muusta aiheesta . Tilaa nyt ! Muut ilmais-tarjoukset ryhmässä Lehdet Aku Ankka Lataamosta löydät kaikki Aku Ankka -sarjakuvat koko lehden 60-vuotisen historian ajalta ! Nyt voit kokeilla palvelua kuukauden ajan veloituksetta ! Joten lähde lukemaan Ankkalinnan väen seikkailuista ja liity Aku Ankka Lataamoon ! Lehtiä jokaiselle ja niistä useita erinomaisia tarjouksia . Miksi maksaisit tilattavista lehdistä älyttömiä summia , kun voit käyttää hyödyksesi lehtien omia kampanjoita . Ongelmana on usein näiden lehtitarjousten löytäminen , mutta nyt ne kaikki majailevat yhdellä saitilla . Tsekkaa TilaaLehdet.fi ja voit nopeasti katsastaa tarjolla olevat tarjoukset , tilaajalahjat ja hinnat . Löydä täältä omat suosikkilukemisesi huomattavasti halvemmalla kuin kioskilta ostaessa .</w:t>
      </w:r>
    </w:p>
    <w:p>
      <w:r>
        <w:rPr>
          <w:b/>
          <w:color w:val="FF0000"/>
        </w:rPr>
        <w:t>id 186</w:t>
      </w:r>
    </w:p>
    <w:p>
      <w:r>
        <w:rPr>
          <w:b w:val="0"/>
        </w:rPr>
        <w:t>01 . Charon 02 . God of Terror 03. Hell Dog 04. Medusa 05 . Clash of the Gods 06. Death Angel and the Grave Digger 07 . Walls of Sorrow 08 . Call of the Sirens 09 . Warriors Revenge 10. With the Wind 11. Home at Last Kesto : 47:12 Grave Digger edustaa saksalaisen hevin tuntemattomampaa keskiluokkaa . Kunnioitettava reilu kolmenkymmenen vuoden ura ei juurikaan ole tuonut laajaa kansansuosiota , todennäköisesti siksi , että yhtye ei ole oikein missään vaiheessa erottunut erityisen hyvin . Yhtye on aina jäänyt hieman aikalaistensa varjoon – ei välttämättä sen takia , että yhtyeen musiikki olisi jotenkin huonompaa vaan sen , että se on aina ollut keskimäärin sangen tavanomaista . Toki jos ajatellaan kasarin aikaista heavymetallia , niin se ei genren ennalta-arvattavuuden vuoksi ole mikään erityinen ihme , että jokin kuulostaa " tavanomaiselta " . Grave Digger vaatisi kuitenkin jotakin jolla se erottuisi positiivisesti ja jäisi mieleen , koska esimerkiksi Clash of the Godsista jälkikäteen jäävät mieleen vain ne heikot ratkaisut . Yhtyeellä on kykyä tehdä myös toimivaa musiikkia , sillä esimerkiksi God of Terror on riffinsä puolesta varsin menevä ja perinteitä kunnioittava esitys . Kompastuskiveksi bändillä muodostuu monessa yhteydessä solisti Chris Boltendahl , joka varmasti toimii jonkinlaisena vedenjakajana kuulijoiden keskuudessa : reilulla saksalaisella murteella ilmaiseva raspikurkku voi olla monille yhä liian kova pala nieltäväksi . Saksalaisuus kuuluu myös lyriikassa , teksti ei nimittäin koskaan ole erityisen hyvää , ja pahimmillaan sen asiasisältö ja käytetyt ilmaisut ovat hyvinkin noloja . Clash of the Gods sisältää hetkensä , mutta täytekaman määrä on suhteellisen suuri , eikä mieleenpainuvia biisejä tässä kokonaisuudessa ole kuin muutama . Levy ei kuitenkaan sisällä mitään niin sietämätöntä , etteikö sitä pystyisi kuuntelemaan koko mitassaan , joskaan silloin ei kannata keskittyä liiaksi . Se ei välttämättä tarkoita että biisimateriaali olisi luokatonta , jotkut sen yksityiskohdat vain ärsyttävät . Clash of the Godsista huokuu se , että bändiltä loppuu luovuus kesken , eikä yhtye pystynyt tekemään tällä kertaa sitä mitä toivoi vaan sen , mitä nyt sattui tulemaan .</w:t>
      </w:r>
    </w:p>
    <w:p>
      <w:r>
        <w:rPr>
          <w:b/>
          <w:color w:val="FF0000"/>
        </w:rPr>
        <w:t>id 187</w:t>
      </w:r>
    </w:p>
    <w:p>
      <w:r>
        <w:rPr>
          <w:b w:val="0"/>
        </w:rPr>
        <w:t>Verkkiksen laihdutusryhmä Onneksi Mansis ja perhe on turvassa . Täällä aurinko paistaa niin ihanasti ja hanki kimmeltää . Kävimme hiihtelemässä pienen lenkin , mutta se ei ollut hyvä kortti . Flunssa tuntui keuhkoputkissa ja kurkussa vaikka menimme aivan hissukseen . Keli oli kyllä upea . Minullakin kiehuvat ahvenet kattilassa sipulin , tillin , valkopippurin ja suolan kanssa . Minun voimilla ei ahvenia suomustettu , joten ne kiehuu suomuineen ja perkaan ne sitten vaikka muna-kalakastikkeeseen . Kuhat on uunissa folion alla kypsymässä . Mies paistaa mätiä ja maksoja voissa pannulla . Asam Miten teet blinit . Minun tekisi kamalasti mieli , on tehnyt jo mona vuotta , mutta en ole saanut aikaiseksi . Meillä kotona blinit syötiin vain smetanan kanssa ja olivat ihan hyviä niinkin . Mullakin taitaa olla joku tauti , kun on niin heikko olo . Veljen entinen avovaimo kysyi minulta eilen , onko minulla flunssa , kun olin niin hengästynyt . Kaloja peratessa minun piti käydä monta kertaa lepäämässä , kun voimat meni . Jalat tärisi kai heikotuksesta . Join kahvitkin ja söin raejuustoa ja ananasmurskaa , että sain energiaa . Kun olin saanut kalat valmiiksi odottamaan uunia ja keittämistä , kävin ihan väsyneenä keittiön lattialla makaamaan ja oli ihan hengästynyt . Poika kävi lenkillä ja sanoi , että on kamalan liukasta . Varotti minua menemästä lenkille . 71.5 - &amp;gt;68,00 xx xx xo o Tulirumpu lauantaina , 3. maaliskuuta 2012 klo 17:04 Melluh , tuntuu ettet ole ihan kunnossa . Sydänoireita ei kai ole ? Varmaan kannattaisi selvittää asiaa . Kävin vähän potkuroimassa , tuuli on liukastanut pikkutiet niin kaljamalle , että muuten ei olisi pysynyt pystyssäkään . Toivottavasti huomenna tyyntyy että voisi hiihtää jäällä . Muuten ok ruoat , kahvin kanssa pala leipäjuustoa ( vaikka sehän on karppia ) sekä yksi cookie . Saunan jälkeen haaveilen yhdestä kuivasta siideristä . Ei lihottava , mutta ei laihduttavakaan päivä . Surffailin pitkästä aikaa matkailusivuilla . Tauon jälkeen olisi nyt suoria lentoja Oulusta samaan kohteeseen missä vietettiin 50-vuotissynttäreitäni , ja samassa ihanassa hotellissa kaksi huonetta jäljellä . Hintakaan ei ole paha . Nyt tuli miettimisen paikka . Ei millään osaisi vielä varata , kun edessä on hiihtoloma ja kesä . Ja alkukesään on vähän suunniteltu pientä kaupunkilomaa . Tai ei uskalla ajatella , että kohta on taas marraskuu Inhottaa , kun koko päivän on telkkarista tullut urheilua . Olen pannut telkkarin välillä kiinni , kun mies on ollut ulkona , mutta saanut närkästyneen huomautuksen , että hän odottaa jonkun lajin alkua . 71.5 - &amp;gt;68,00 xx xx xo o melluh Ulkona liikkuminen on pukeutumiskysmys . lauantaina , 3. maaliskuuta 2012 klo 19:11 Tulirumpu Minäkin katsoin Kreetalta jo syksyn lomia . Meidän lempihotelli ei ole enää Aurinkomatkojen listalla , joten pitää katsoa uusi tai varata vaan pelkät lennot ja sitten majoitus vanhasta hotellista . Siinä on minulle juuri sopiva ranta . Lahti on 300-400 m leveä ja mereen pääsee hotellista maantien ylittämällä . On siellä toinenkin hotelli ihan rannassa , mutta rannan laadusta ei ole kokemusta . Mulle se vesikävely ja -jumppa on niin tärkeä . 71.5 - &amp;gt;68,00 xx xx xo o melluh Ulkona liikkuminen on pukeutumiskysmys . lauantaina , 3. maaliskuuta 2012 klo 19:13 Minulla on tiistaina lääkäri uniapnean ja rintojen pienennysleikkauksen arvioimiseksi . Ajattelin pyytää kuuntelemaan myös keuhkot . 71.5 - &amp;gt;68,00 xx xx xo o *Tättä* lauantaina , 3. maaliskuuta 2012 klo 19:31 Mies on laittanut saunan lämpenemään , joten suuntaan sinne piakkoin . Jos jotakuta haluttaa , niin olisi taas tarjolla jälkilöylyt kunnon puulämmitte</w:t>
      </w:r>
    </w:p>
    <w:p>
      <w:r>
        <w:rPr>
          <w:b/>
          <w:color w:val="FF0000"/>
        </w:rPr>
        <w:t>id 188</w:t>
      </w:r>
    </w:p>
    <w:p>
      <w:r>
        <w:rPr>
          <w:b w:val="0"/>
        </w:rPr>
        <w:t>Olen ollut tämän viikon kesälomalla ( josta pidin osan siis jo toukokuussa ennen häitä ) ja kuvaushommien välissä vain lööbaillut menemään himassa . Joitain pieniä aktiviteetteja kerkesin kuitenkin mahduttaa kiireiseen loma-aikatauluuni , ja tässä postauksessa käymmekin läpi muutaman viime päivän tekemiset .</w:t>
      </w:r>
    </w:p>
    <w:p>
      <w:r>
        <w:rPr>
          <w:b/>
          <w:color w:val="FF0000"/>
        </w:rPr>
        <w:t>id 189</w:t>
      </w:r>
    </w:p>
    <w:p>
      <w:r>
        <w:rPr>
          <w:b w:val="0"/>
        </w:rPr>
        <w:t>Tarvitsemme jämäkän vaalirahalain 02.10.2009 00:16 Eilisessä äänestyksessä hallituksen vaalirahatiedonannosta kristillisdemokraateilla oli oma ehdotus , jossa katsottiin eteenpäin eikä juututtu penkomaan menneitä virheitä . Kohdistimme ponnen koko hallitukselle , emme pelkästään pääministerille . Esitimme selkeää linjausta avoimen ja demokratiaa edistävän vaalirahalain aikaansaamiseksi . Hallituksen tiedonanto oli tässä suhteessa valitettavan löysä . Siinä heiteltiin enemmän kysymyksiä ja pohdintaa selkeiden raamien sijaan . Ehdotimme sitä , että myös puoluerahoituksessa yksittäisille tukisuorituksille asetettaisiin kohtuulliset katot . Viime toukokuussa voimaantulleessa ehdokkaita koskevassa vaalirahalaissa yksittäisten lahjoitusten tukikatto on 3 000 euroa kunnallisvaaleissa , 6 000 euroa eduskuntavaaleissa ja 10 000 euroa europarlamenttivaaleissa . Puoluerahoituksesta tämä puuttuu . Vaali- ja puoluerahoitustoimikunnan välimietinnössä tammikuulta 2009 ehdotettiin yksimielisesti kattoa myös ehdokkaitten kampanjoille . Kampanjakattoja perusteltiin sillä , että niillä olisi tarkoitus rajoittaa vaalikampanjoiden kulujen kasvua . Vaikka toimikunnassa kaikki eduskuntapuolueet olivat edustettuina , hallitus kuitenkin poisti kampanjakattoesityksen viime keväänä annetusta ehdokasrahoitusta koskevasta esityksestä . Jäin ihmettelemään , miten vihreä oikeusministeri taipui antamaan tällaisen lain . Ihmettelen myös sitä , että käydyssä tiedonantokeskustelussa kattojen vastustajat vetosivat siihen , että mahdollisen talkootyön arvioiminen tekee kampanjakulujen vertailusta vaikean ja epäreilun . Tämä kysymys on selkeästi ratkaistu jo voimaan saatetussa vaalirahalaissa . Tavanomaista talkootyötä ei lasketa kampanjatueksi ilmoitusvelvollisuutta tai tukikattoa arvioitaessa . Jos ilmoitusvelvollisuudelle pystytään asettamaan tukiraja , miksei samalla laskentatavalla pystytä asettamaan rajoitusta vaalituen vastaanottamiselle tai kampanjakuluille ? Muistutan , että läntisistä demokratioista suurin osa lainsäädännössään rajoittaa vaalityöhön käytettävien varojen määrää . Yli puolet näistä maista myös määrittelevät katot ehdokkaitten tai puolueitten vastaanottamille vaalilahjoituksille . Esimerkiksi Britanniassa on katot niin ehdokkaitten kuin puolueen vaalikampanjoille . Saksassa yksittäiset ehdokkaat eivät saa ottaa lainkaan vastaan lahjoituksia . Ranskassa yksityishenkilöiden antamille lahjoituksille on käytössä katot ja yritysten vaalituki on tyystin kielletty . Kampanjabudjeteillekin on siellä asetettu katot . Kansainvälisen vertailun valossa suomalainen keskustelu on merkillistä . Keskiviikon tiedonantokeskustelussa jakolinja näytti kulkevan muu eduskunta vastaan kokoomus ja Rkp . Nämä kaksi puoluetta vastustavat vaalirahoituksen rajoituksia , kun Keskustakin on jo paineen alla nöyrtynyt . Ihminen 2.10.2009 18:44:04 Ken on päässyt vallankahvaan ei siitä hevillä luovu . Ei , vaikka joutuisikin luopumaan periaatteistaan .</w:t>
      </w:r>
    </w:p>
    <w:p>
      <w:r>
        <w:rPr>
          <w:b/>
          <w:color w:val="FF0000"/>
        </w:rPr>
        <w:t>id 190</w:t>
      </w:r>
    </w:p>
    <w:p>
      <w:r>
        <w:rPr>
          <w:b w:val="0"/>
        </w:rPr>
        <w:t>Tänään aamupaino 94,5 kg eli n . 3 kg olis lähteny nyt 2 viikkoon . Nyt varmaan alkaapi olla nesteet kropasta poistuneet eli painon putoaminen pitäisi periaatteessa ruveta hidastumaan . Jos ei näin käy niin sit tää nostaa vähä kaloreita . Iha vaan vähä .</w:t>
      </w:r>
    </w:p>
    <w:p>
      <w:r>
        <w:rPr>
          <w:b/>
          <w:color w:val="FF0000"/>
        </w:rPr>
        <w:t>id 191</w:t>
      </w:r>
    </w:p>
    <w:p>
      <w:r>
        <w:rPr>
          <w:b w:val="0"/>
        </w:rPr>
        <w:t>Muistamme Sabran ja Shatillan uhreja . tuemme heidän perheitään Kaksikymmentä yhdeksän vuotta sitten oli Sabran ja Shatillan asukkailla kauhun ajat . Verilöyly oli alkanut . PSV:n yhteistyöjärjestö Beit Atfal Assumoud tukee johdonmukaisesti murhenäytelmästä hengissä selvinneitä perheitä . " Monet tulevat muistopäivinä mukaan . Monet ulkomaiset toimittajat , tutkijat ja kansalaisjärjestöjen edustajat tulevat edelleen kyselemään Sabran ja Shatillan tapahtumista " , kertoo Beit Atfal Assumoudin Shatillan toimintakeskuksen johtaja . BAS pitää yhteyttä ja tukee perheisiin jatkuvasti , heidän arjessaan , siihen sisältyvissä iloisissa hetkissä ja murheissa .</w:t>
      </w:r>
    </w:p>
    <w:p>
      <w:r>
        <w:rPr>
          <w:b/>
          <w:color w:val="FF0000"/>
        </w:rPr>
        <w:t>id 192</w:t>
      </w:r>
    </w:p>
    <w:p>
      <w:r>
        <w:rPr>
          <w:b w:val="0"/>
        </w:rPr>
        <w:t xml:space="preserve">      Huonekalujen viat Hakutulokset Hakutulokset ( Vähäinen virhe ) Verhoilukankaan nyppyyntyminen johti kaupan purkuun Sohvakaluston verhoilukangas nyppyyntyi voimakkaasti . Myyjä vetosi siihen , että kuluttaja oli ennen ostopäätöstä tutustunut kalustoon ja takuu oli myönnetty vain rungolle ja ompeleille . Myyjä huomautti myös , että kukaan muu ei ollut valittanut samasta kankaasta . Sohvakalusto ei vastannut sitä , mitä kuluttajalla on yleensä tällaisen tavaran kaupassa perusteltua aihetta olettaa . Kuluttaja oli antanut myyjälle useita tilaisuuksia korjata vika , mitä myyjä ei ollut käyttänyt hyväkseen . Koska virhe ei ollut vähäinen , kuluttajalla oli oikeus kaupan purkuun . Takuun ajalliset rajaukset eivät poistaneet myyjän vastuuta virheestä . Kuluttajariitalautakunta suositti , että myyjä purkaa kaupan ja palauttaa kuluttajalle 1700 euron kauppahinnan . Sohvan korjaus viivästyi Kulmasohvan runko rikkoutui , ja myyjä lupasi toimittaa uuden rungon . Kahden kuukauden kuluttua myyjä kuitenkin ilmoitti , että uuden rungon toimittamisen sijaan se korjauttaisi sohvan . Myyjä piti kuluttajan vaatimusta kaupan purkamisesta kohtuuttomana , koska sohva oli ollut kuluttajan käytössä jo 10 kuukautta ja asian käsittely oli viivästynyt myyjäliikkeen henkilöstövaihdoksen takia . Tavaran kohtuullinen korjausaika on 2-4 viikkoa . Tässä tapauksessa sohva olisi korjattu noin 10 viikon kuluttua vian ilmoittamisesta , jota ei voida pitää kuluttajan kannalta kohtuullisena . Sohvasta toimitettujen valokuvien perusteella sohva olisi kuitenkin ollut helposti korjattavissa . Vika oli tämän vuoksi vähäinen , eikä kaupan purkamiselle ollut aihetta . Kuluttajariitalautakunta suositti 150 euron hinnanalennusta ( sohvan hinta oli alun perin 730 euroa ) . Kuluttajalla oli myös oikeus korvaukseen vahingosta , jonka hän oli kärsinyt vian vuoksi . Näin ollen lautakunta suositti , että myyjä maksaa kuluttajalle myös 25 euroa matka- ja puhelinkuluja .</w:t>
      </w:r>
    </w:p>
    <w:p>
      <w:r>
        <w:rPr>
          <w:b/>
          <w:color w:val="FF0000"/>
        </w:rPr>
        <w:t>id 193</w:t>
      </w:r>
    </w:p>
    <w:p>
      <w:r>
        <w:rPr>
          <w:b w:val="0"/>
        </w:rPr>
        <w:t>Miki ilmoittautui in Pauliina ilmoittautui out Pauliina Pipsa Kiva että jengi on innoissaan Pinjapäivästä , jeee ! No toisaalta miksi ei olisi : ) Alla oleva viesti tuli Annelta . Kenellä tuntuu että kirjoitus sujuu ja haluaa ottaa kopin tästä ? " Hei , Teemme tämän vuoden kausijulkaisuun jutun seuran aikuisjoukkueista . Voisitteko lähettää juttua varten pienen esittelyn joukkueestanne ( miten joukkue on koottu ja miksi ) , joukkueen tavoite . Jos on jotain muuta mitä haluatte joukkueesta kertoa sana on vapaa . " 9 kuukautta sitten Pipsa Pinjapäivä 11.1 ! Laita jo kalenteriisi ja käy katsomassa lisäinfoa tapahtumista . Mira Pipsa Gröna hoitaa kyydin : ) Tulossa 9 kuukautta sitten Pipsa Moi , Jäsenkorteista . Eli ne jotka eivät pelanneet viime kaudella saavat jäsenkortin ja muilla ne jäsenkortit voimassa , jotka jaettiin viime vuonna kauden alussa . Eerikalle kortti ainakin tulossa . Onko jollain hävinnyt viime vuoden kortti ? Muistutuksena vielä : Sehän on sitten vaan jäsenkortti , jolla saa jäsenetuja , mutta sillä ei pääse sisään edustusjoukkueiden matseihin . Pipsa 10 kuukautta sitten Janina Moips ! Mä pelasin viime kauden , mutta en koskaan saanut jäsenkorttia :)</w:t>
      </w:r>
    </w:p>
    <w:p>
      <w:r>
        <w:rPr>
          <w:b/>
          <w:color w:val="FF0000"/>
        </w:rPr>
        <w:t>id 194</w:t>
      </w:r>
    </w:p>
    <w:p>
      <w:r>
        <w:rPr>
          <w:b w:val="0"/>
        </w:rPr>
        <w:t>&amp;lt;Tice &amp;gt ; Ei saatana , kaikkea sitä näkee kun tarpeeksi ryyppä &amp;lt;Tice &amp;gt ; Lähin baarista käveleen , sellanen nahkaliiviäijjä jolla oli " Suomi Finland " paita päällä , pysäytti meikän tohon " ostoskeskuksen " kohdalle , sano että " meillä on tässä tämmönen pikkunen kina " &amp;lt;Tice &amp;gt ; Mie että noh , mikäs nyt on . Tyyppi toteaa pokkana , että heillä on sellanen veto , että hänen pitäis panna jotakuta , että sopiiko jos hän panee minua , ja esitti tyylikkäästi miten hän sen tekisi &amp;lt;Tice &amp;gt ; " sukupuolesta ei ole ollut puhetta " &amp;lt;Tice &amp;gt ; No mie että " öö , ei valitettavasti käy " . &amp;lt;Tice &amp;gt ; Tyyppi vaan toteaa sitten että " noh , jatka sitten matkaas " ja kätteli . &amp;lt;Tice &amp;gt ; Ei huhhuh mitä porukkaa täällä Rovaniemelläkin liikkuu &amp;lt ;@angi &amp;gt ; haha , wtf &amp;lt ;@angi &amp;gt ; joku lehdenmyyjä yrittää pitää mulle maailman pisintä mainospuhetta &amp;lt ;@angi &amp;gt ; soitti pari minuuttia sitten , iskin puhelimen pöydälle avonaisena . kuuntelin uudestaan äsken , se paasaa siellä vieläkin . &amp;lt ;@ Wompatti &amp;gt ; angi : eikä edes odota sinulta mitään kommenttia välillä ? &amp;lt ;@angi &amp;gt ; emmätiedä ? innokkaasti se tuntuu puhuvan . &amp;lt ;@angi &amp;gt ; en kyl tilaa mitään lehtee millon noin tyhjäpäisiä myyjiä . &amp;lt ;@angi &amp;gt ; sinne meni . &amp;lt ;@angi &amp;gt ; sanoin etten osaa lukee ._ . &amp;lt;weby &amp;gt ; " SILJA LINE on tuomittu korvauksiin tekijänoikeuksien rikkomisesta . Yhtiö on muuttanut hieman Peter Lundbladin laulua Ta mig till havet ja käyttänyt sitä mainoksissaan . Tukholman käräjäoikeus tuomitsi yhtiön maksamaan 45 000 euroa musiikkiyhtiölle ja Lundbladille . " &amp;lt;weby &amp;gt ; onko noi sitten aitoja piraatteja kun niillä on myös laivoja ? &amp;lt ;@manke &amp;gt ; mä söin vanhan kunnon karvakäsi-kebabin &amp;lt ;@Naakki &amp;gt ; Saitko " extramausteita " &amp;lt ;@manke &amp;gt ; en kattonu , mätin vaan suuhun :D &amp;lt ;@manke &amp;gt ; maistuu paremmalta kun ei tiedä mitä siinä on &amp;lt ;@Naakki &amp;gt ; Yhessä kebab-paikassa oli pullo kastiketta jossa toisella puolella luki tulinen , toisella mieto :) &amp;lt ;@manke &amp;gt ; hahaha :D &amp;lt ;Ara &amp;gt ; http://ircquotes.net/ ?96547 &amp;lt ;Ara &amp;gt ; Tuli tosta mieleen miten mä vihdytin isää , siskoa ja muita sekalaisia ihmeisiä nyt sillä Oulun reissulla &amp;lt ;Ara &amp;gt ; Ulkomuiistista kertoilin quoteja " Juu , mun kaverille sattu näin ja näin " &amp;lt ;Ara &amp;gt ; Kaikki plussakorteista plim plommeihin &amp;lt ;Ara &amp;gt ; Eihä ne homekorvat tietty mitään irkistä tiedä &amp;lt ;Ara &amp;gt ; joten nyt ne uskoo että mulla on elämä \o/ &amp;lt;Tuntematon &amp;gt ; pojat , nyt seuraa vanhan viisauden toisto &amp;lt;Tuntematon &amp;gt ; jos tapaatte joskus noin nelikymppisen kauniin ja älykkään naisen , ja hän on sinkku . NIIN SILLE ON TOSIAAN SYYNSÄ. &amp;lt;Tuntematon &amp;gt ; ei minulla muuta . &amp;lt ;Adalmiina &amp;gt ; hurgh . ihmiset on tyhmiä . Olin tänään ulkoiluttamassa ystäväni englanninbulldoggia . Vastaan käveli mummo , joka ilmoitti , että tuo ihan varmasti puree häntä . Ja sitten se naikkonen vielä suuttui , kun mä sanoin , että Ukko tykkää vähän tuoreemmasta lihasta . hmph .</w:t>
      </w:r>
    </w:p>
    <w:p>
      <w:r>
        <w:rPr>
          <w:b/>
          <w:color w:val="FF0000"/>
        </w:rPr>
        <w:t>id 195</w:t>
      </w:r>
    </w:p>
    <w:p>
      <w:r>
        <w:rPr>
          <w:b w:val="0"/>
        </w:rPr>
        <w:t>Mikä on totta ja mikä tarua , ellei vanhoillislestadiolaisia itse henkilökohtaisesti tunne . Tässäpä usein esitettyjä väitteitä ja kysymyksiä , sekä vastaukset niihin . Totta Vanhoillislestadiolaisuudessa pidetään tv:tä uskovaiselle sopimattomana , mutta internet sallitaan varotusten kera . Vuoden 1974 SRK:n vuosikokouksessa päätettiin , että joka on hankkinut kotiin televisiovastaanottimen , " on teollaan kieltänyt uskonsa " ja häntä ei tule enää tervehtiä . Tosin poikkeuksena on Venäjällä ja Togossa asuvat vanhoillislestadiolaiset , jotka katsovat tv:tä . Vanhoillislestadiolaiset pitävät korvakoruja sopimattomina , mutta voivat pitää muita koruja . Vanhoillislestadiolaisuudessa pidetään ehkäisyä ja perhasuunnittelua syntinä . Vanhoillislestadiolaiset eivät yleisesti usko muiden kuin heidän ja juuri heidän tavallaan uskovien pelastuvan . Jopa muita lestadiolaisia liikkeitä pidetään eriseuroina , jotka ovat matkalla kadotukseen . Tarua ja myyttejä sekä usein kuultuja kysymyksiä Ihminen voi tulla uskovaiseksi ja saada syntinsä anteeksi vain siten että vanhoillislestadiolainen saarnamies julistaa ihmiselle synnit anteeksi ? VASTAUS : Ei pidä aivan paikkaansa , mutta pienellä tarkennuksella kylläkin . Vanhoillislestadiolaisilla on ns. yleinen pappeus , mikä tarkoittaa sitä että kuka tahansa vl voi julistaa synnit toiselle ihmiselle anteeksi . Sikäli pitää paikkansa , etteivät vanhoillislestadiolaiset usko että ihminen voisi saavuttaa pelastuksen ja syntien anteeksiantamuksen muutoin kuin toisen , aiemmin samalla tavalla syntinsä anteeksi saaneen , uskovaisen julistuksen kautta . Aku Ankka on kielletty , koska Akulla ei ole housuja ? VASTAUS : Ei pidä paikkaansa . Itse kasvoin 70-luvulla vl-kodissa , jonne Aku oli tullut ja tuli vuosia kestotilauksena . Samoin oli monissa vl-kodeissa joissa olen vieraillut . Juttu on tarua . Tosin olen kuullut luotettavalta ihmiseltä että tällainenkin ylilyönti olisi paikallisesti ollut ja Aku Ankkaa olisi kritisoitu sen vuoksi että se antaa vääränlaisen moraalikäsityksen perheistä . Aku Ankassa kun lapset asuvat yleensä setien tai tätien luona , eikä ydinperheissä missä on sekä isä että äiti . Kuulopuheiden mukaan jopa maisteriksi asti kouluttautunut mies olisi 70-luvulla käynyt seurakunnan edessä tekemässä parannusta siitä että on lukenut Aku Ankkaa . En tiedä tapauksen todenperäisyyttä , mutta monenlaista ihmeellistä 70-luvulla tapahtui . Kuitenkin Aku Ankan sopimattomuus on ollut tietämätön asia yli 99 % vanhoillislestadiolaisia . Olen itse vieraillut elämäni aikana kymmenissä vl-kodeissa ja kaikissa on ollut Aku Ankkoja lapsilla lukemisina . Ikkunallinen pesukone on kielletty , koska sieltä saattaa vilahdella alusvaatteita ? VASTAUS : Tämä on ehkäpä tyypillisin vl-legenga , eli taru joka ei pidä paikkaansa . Itse kasvoin 70-luvulla vl-kodissa , jossa oli nimenomaan ikkunallinen pesukone samoin kuin monissa muissakin senaikaisissa perheissä . Sen muistan että äitini toive oli saada ylhäältä täytettävä pesukone , jotta hänen selkänsä säästyisi . Juttu on kaiken kaikkiaan naurettava . Kukaan ei väitä että vl:ät kuivattaisivat pyykkejään piilossa . Miten pikkupöksyt ja rintsikat olisivat paheellisempia vilahtaessaan pesukoneessa kuin pyykkinarulla ? Pesukonejutun alkuperällä on useampia arvailuja . Jokin lehtijuttukin on aikoinaan asiasta kirjoitettu . Oliko kyse väärinymmärretystä vitsistä , tietoisesta mustamaalauksesta vai paikallisesta ylilyönnistä , joka korjattiin nopeasti ? Kaikille syntytarinoille on kannattajansa ja oleellisinta lienee että suurin osa ei ole seurakunnassaan moisesta koskaan kuullutkaan ja pitää juttua aliarvoisena . VASTAUS : Riippuu käyttötarkoituksesta . Jos tarkoituksesi on esitellä seksikkäitä vaatteita päälläsi naapurin miehelle , tai saada niillä vieraiden miesten päät pyörälle , niin tätä pidetään varmasti sopimattomana lähes kaikkien</w:t>
      </w:r>
    </w:p>
    <w:p>
      <w:r>
        <w:rPr>
          <w:b/>
          <w:color w:val="FF0000"/>
        </w:rPr>
        <w:t>id 196</w:t>
      </w:r>
    </w:p>
    <w:p>
      <w:r>
        <w:rPr>
          <w:b w:val="0"/>
        </w:rPr>
        <w:t>Maksa sitten kun olet löytänyt isäntäperheen ! Me tarjoamme sinulle keinon matkustaa Yhdysvaltoihin sopivaan hintaan ilman minkäänlaisia piilokustannuksia . Voit aloittaa hakuprosessin ilman , että joudut sitoutumaan ohjelmaan taloudellisesti . Ohjelmamaksu ja muut kulut Cultural Care Au Pair -ohjelman kautta pääset kokemaan USA:han helposti ja halvasti . USA:han saavuttuasi isäntäperhe maksaa sinulle viikottain palkkaa ( $195,75 ) ja he tarjoavat sinulle täyden ylläpidon koko ohjelman ajaksi . Osallistuaksesi ohjelmaamme sinun tulee maksaa ohjelmamaksu . Tämä kerralla maksettava maksu maksetaan vasta siinä vaiheessa kun sinulle on varmistunut isäntäperhe ja lähtöpäiväsi on päätetty . Tämä tarkoittaa sitä , että voit aloittaa Cultural Care Au Pair -hakuprosessin ja etsiä itsellesi isäntäperhettä ilman , että sitoutuisit vielä taloudellisesti mihinkään . Infotilaisuutemme ovat täysin ilmaisia , ja siellä kuulet lisää au pair -ohjelmastamme , sekä voit käyttää oman aikasi valmistellen Online-hakemustasi . Tällä hakemuksella sinut esitellään potentiaalisille isäntäperheille sillä välin kun sinä saat neuvoja ja tukea Cultural Care Au Pairin henkilökunnalta Suomessa – täysin ilmaiseksi . Ei piilokustannuksia Kun matkustat Cultural Care Au Pairin kautta , sinun ei tarvitse pelätä törmääväsi piilokustannuksiin . Ohjelmamaksu , joka erääntyy kun sinä ja tuleva isäntäperheesi olette sopineet saapumispäivästäsi Yhdysvaltoihin , sisältää perusvakuutuksen , sekä meno-paluulennot .* *Jotkin au pair -järjestöt vaativat hakijaa varaamaan ja maksamaan lennot New Yorkiin tai takaisin kotimaahan , mutta me huolehdimme sinun puolestasi meno-paluulennoistasi . Huomioithan , että mikäli et suorita au pair -ohjelmaa menestyksekkäästi loppuun , olet itse vastuussa paluulennostasi takaisin Suomeen .</w:t>
      </w:r>
    </w:p>
    <w:p>
      <w:r>
        <w:rPr>
          <w:b/>
          <w:color w:val="FF0000"/>
        </w:rPr>
        <w:t>id 197</w:t>
      </w:r>
    </w:p>
    <w:p>
      <w:r>
        <w:rPr>
          <w:b w:val="0"/>
        </w:rPr>
        <w:t xml:space="preserve">      Microgaming-käyttöinen Blackjack Ballroom Casino on osa Casino Rewards ryhmä ja on toiminut marraskuusta 2000 lähtien , joka tekee siitä kohtuullisen pitkäaikainen toimija kohtuullisen uuden maailman online-pelaamista . Äskettäin julkaistut Thunderstruck on oltava kaikille slot harrastajat sekä MegaSpin Reel Slots , jolloin pelaaja pelata jopa 9 pelejä niiden näytöllä kerralla . Mutta takaisin Blackjack , löydät juuri mitään Blackjack vaihtelu että voit ajatella täällä , kuten : Atlantic City , Bonus , Multi- Hand , Triple 7: n , Vegas Strip ja enemmän . Jotkut jopa korkea max tarjouksia High-Roller sinussa . Se tulee erittäin suositeltavaa kaikille , jotka pelaavat siellä . Parannettujen peli , state-of-the-art grafiikkaa ja ääntä , Expert Mode , Automaattinen toisto ominaisuuksia , enemmän pelejä ja Superior valikkoon , Viper . Yli 130 kasinopeliä , 10 plus Blackjack Pelit , 60 plus pöytäpelejä . Se on uskomattomat $ 400 ilmaiseksi . Kuten useimmat tietävät , välistä kilpailua online-kasino on kovaa ja se ei todellakaan kannata tehdä joitakin tutkimus ennen sitoa yhteen . Liittyminen Golden Tiger saat automaattisesti Casino Rewards jäsenyys kerätä comp pistettä 7 kasinot ja voittaa rahapalkintoja ( ks . Casino Rewards tarjoukset ) henkilökunta ovat ystävällisiä ja avuliaita , ja voi yleensä vastata kaikkiin kysymyksiin sinulla on päällä mutta jos älä keksiä jotain he eivät voi vastata heti , he lupaavat sinuun 24 tunnin kuluessa puhelun . Jackpot City , koti suurin jättipotti , on myös koti suurimpia peliviihdettä . Heillä on erityinen edistäminen , jossa he maksavat joka Jackpot voittaja Jackpot City Casino ylimääräistä 5000 dollaria päälle " normaali " progressiivinen jackpot - ja heillä kanta - tuloksena tästä Jackpot City Casino on monta paikka pelaajille suosikki online casino . Valikoima helppokäyttöisiä talletus vaihtoehtoja , tehdä turvallisempia uusinta 128-bittistä SSL-salausta . Joten voit olla varma , että kaikki sinun pankkitoimia ovat turvassa , ja henkilötietosi yksityisinä . Säännöllinen pelaajille palkitaan uskollisuus pistettä jotka voidaan lunastaa ylimääräisiä kasino opintopistettä . Lisäksi kuukausittain uskolliset pelaajat saavat Cool Hand elämäntapalehti täynnä imevää tarinoita ja tietoa rahoituksen , uhkapeli ja kuuluisuuksia . Kaikki kaupalliset transaktiot helpottaa johtava sähköisen käteisen kauppias Proc-Cyber ​​Services . Proc-Cyber ​​Services aktiivisesti petosten torjuntaan ja tutkimiseen . Jackpot City tarjoaa 24/7 Support Center saatavilla sekä puhelin- ja sähköpostin välityksellä . Heidän asiakaspalveluun pidetään yhtenä maailman kokenein verkkopalvelu toimintaa . Käyttöönoton jälkeen Golden Tiger on toimittanut yli 500.000 kättä asiakkailleen , lähinnä Texas Hold'em , mutta myös 5 ja 7 Card Stud Poker . Jokainen peli lista voit tarkastella panokset peliin , ihmisten määrä pelissä ja jos asianmukaista määrä ihmisiä odottamassa pelata . Aulassa voit tarkastella avoimia taulukoita , joita pelityyppi . Texas Hold'em panokset vaihtelevat 0,50 dollari / $ 1 yhtä paljon kuin $ 50 / $ 100 taulukko . Kun olet ? Uudelleen siellä , näet pöytä ja tuolit - mutta vain nimiä pelaajille , ei hahmot ( henkilöä ) kuten enintään pokerihuoneista . Aivan click pelaajan ? Nimi lisätietoja niistä ja kyky pitää muistiinpanoja . Kaikki pelit ovat hyviä , jos haluat , että tietty versio pokerista . Texas Hold'em on tyypillisesti suosituin vaihtelua , 7 Card Stud jälkeen tiiviisti takana . Golden Tiger on myös 250 dollarin palkinnon korkein Texas Hold'em käsi joka päivä ! Pelaajat voivat ottaa yhteyttä tukikeskukseen sähköpostitse , maksuton puhelin tai live chatin 24/7.</w:t>
      </w:r>
    </w:p>
    <w:p>
      <w:r>
        <w:rPr>
          <w:b/>
          <w:color w:val="FF0000"/>
        </w:rPr>
        <w:t>id 198</w:t>
      </w:r>
    </w:p>
    <w:p>
      <w:r>
        <w:rPr>
          <w:b w:val="0"/>
        </w:rPr>
        <w:t>Kasvatustieteellisessä tiedekunnassa valtaosa opintosuorituksista toteutetaan kirjoittamalla . Opiskellun asian sisäistäminen osoitetaan kirjoitetussa muodossa . Opiskelija saa ensisijaisesti ohjeet ja arvioinnin tehtävän antajalta . Tutkimuksessa tarkastellaan erityisesti kirjoittamisen ohjaamisen ja arvioinnin menetelmiä sekä merkitystä kirjoittamiseen ja oppimiseen . Tämä tutkimus on kvalitatiivinen fenomenografinen tapaustutkimus , jonka kohdejoukkona ovat erityisesti kasvatustieteellisen tiedekunnan pro gradu -tutkielmaa tekevät opiskelijat . Aineisto kerättiin ryhmähaastattelun avulla . Lisäksi kasvatustieteellisen tiedekunnan muita opiskelijoilta haastateltiin puolistrukturoidun lomakkeen avulla . Tutkimuksessa ovat mukana myös kolme kasvatustieteellisen tiedekunnan opettajaa . Aineiston analysoinnissa keskityttiin opiskelijoiden kokemuksiin kirjoittamisen ohjauksesta ja arvioinnista . Tutkimuksen tuloksena selvisi , että opiskelijoiden kirjoittamaan oppiminen on pitkälti itseohjautuvaa toimintaa ohjauksen ja palautteen ollessa vähäistä . Kirjoittaminen ja tehtävien suorittaminen ovat riippuvaisia opiskelijan omasta halusta kehittyä kirjoittajana . Opiskelijoiden mielestä ohjauksen merkityksellisyys näkyy ohjauksen laadussa , ei määrässä . Käytännönläheinen ja motivoiva ohjaus olivat ideaalisia tapoja edesauttaa opiskelijaa kirjoittamaan oppimisessa . Arvioinnilta odotettiin rakentavampaa muotoa , joka tekisi kirjoittamaan oppimisesta ja oman osaamisen mittaamisesta motivoivampaa . Pe-rinteisen kirjoitetun tekstin arvioiminen perustuu tuotosarviointiin eikä täten anna eväitä kehittää omia taitoja kirjoittaa . Pelkkä arvosana ei heidän mielestään riitä ohjaamaan oman kirjoittamisen reflektointiin .</w:t>
      </w:r>
    </w:p>
    <w:p>
      <w:r>
        <w:rPr>
          <w:b/>
          <w:color w:val="FF0000"/>
        </w:rPr>
        <w:t>id 199</w:t>
      </w:r>
    </w:p>
    <w:p>
      <w:r>
        <w:rPr>
          <w:b w:val="0"/>
        </w:rPr>
        <w:t>Sakarjan kirja 9 Naapurikansojen kohtalo 1 Ennussana . Herran sana on läsnä Hadrakin maassa , Damaskos on sen asuinpaikka , sillä Herran on Damaskos , Syyrian helmi , niin kuin kaikki Israelin heimotkin . 2 Herran sana toteutuu myös Hamatissa , Damaskoksen rajanaapurissa , jopa Tyroksessa ja Sidonissa , eikä niiden viisaus voi sitä estää . 3 Tyros on rakentanut suojakseen mahtavan muurin , koonnut hopeaa kuin hiekkaa , kerännyt kasoittain kultaa . 4 Mutta Herra valloittaa kaupungin ja lyö mereen sen muurit . Tuli tuhoaa sen kokonaan . 5 Askelon näkee Tyroksen kohtalon ja joutuu pelon valtaan . Gaza vapisee kauhuissaan , samoin Ekron , sillä tyhjiin raukeaa sen toivo . Gazan kuningas kukistuu , Askelon muuttuu autioksi , Sakarjan kirja 10 Vain Herra antaa sadon 1 Pyytäkää Herralta sateita , pitkälle kevääseen saakka ! Herra nostattaa tuulispäät ja pilvet , hän lähettää sadekuurot . Hän antaa viljan viheriöidä jokaisen pellolla . 2 Mutta kotijumalat puhuvat valheita , ennustajat näkevät valhenäkyjä , kertovat joutavia uniaan , lohduttavat tyhjillä lupauksilla . Sen tähden kansa harhailee kuin lammaslauma uupuneena ja kurjana . Paimenta ei ole . Sakarjan kirja 12 Jerusalemin pelastus 1 Ennussana . Tämä on Herran sana Israelille . Näin sanoo Herra , joka on levittänyt taivaat , laskenut maan perustukset ja luonut hengen ihmisen sisimpään : 2 " Minä teen Jerusalemista juovuttavan maljan kaikille ympärillä asuville kansoille . Myös Juuda joutuu ahdinkoon , kun Jerusalemia piiritetään . 3 Sinä päivänä minä teen Jerusalemista raskaan kiven kaikkien kansojen tielle . Ne kokoontuvat Jerusalemia vastaan , mutta kaikki , jotka käyvät siihen kiveen käsiksi , satuttavat itsensä . 4 Tuona päivänä -- näin kuuluu Herran sana -- minä annan hevosten vauhkoontua ja ratsastajien joutua sekasortoon . " Minä kiinnitän katseeni Juudan heimoon ja varjelen sitä , mutta teen sokeiksi viholliskansojen ratsut . Sakarjan kirja 13 Väärien profeettojen tuho 1 " Sinä päivänä Daavidin suvulle ja Jerusalemin asukkaille puhkeaa lähde , joka puhdistaa synnistä ja saastaisuudesta . 2 " Silloin -- näin sanoo Herra Sebaot -- minä hävitän epäjumalat maasta , niin ettei niiden nimiäkään enää tunneta . Minä poistan maasta myös saastaisen hengen ja väärät profeetat . 3 Jos joku vielä profetoi , hänen isänsä ja äitinsä -- hänen omat vanhempansa -- sanovat hänelle : ' Sinun täytyy kuolla , sillä sinä olet puhunut valhetta Herran nimissä . ' Ja hänen isänsä ja äitinsä - - hänen omat vanhempansa -- pistävät hänet kuoliaaksi , koska hän rupesi profeetaksi . 4 Siihen aikaan profeetat varovat kertomasta näkyjään , eikä kukaan enää pukeudu karkeaan viittaan tekeytyäkseen profeetaksi . Sakarjan kirja 14 Herran päivä 1 Jerusalem , Herran päivä on jo lähellä ! Sinä päivänä sinut ryöstetään tyhjäksi , ja saalis jaetaan muuriesi sisällä . 2 Minä kokoan kaikki kansat taistelemaan Jerusalemia vastaan . Kaupunki valloitetaan , talot ryöstetään , naiset raiskataan , puolet kaupungin asukkaista viedään vieraaseen maahan . Mutta jäljelle jääneitä ei tuhota . 3 Herra itse lähtee sotaan viholliskansoja vastaan , niin kuin hän on lähtenyt ennenkin vihollisen hyökätessä . 4 Hän seisoo sinä päivänä Öljymäellä , joka kohoaa Jerusalemin itäpuolella . Ja Öljymäki halkeaa kahtia idästä länteen , toinen puoli vuoresta väistyy pohjoiseen , toinen puoli etelään , ja välille syntyy valtaisa laakso . Ensimmäinen Tessalonikalaiskirje 2 Paavalin toiminta Tessalonikassa 1 Tiedättehän itsekin , veljet , ettei käyntimme teidän luonanne ollut turha . 2 Vaikka meitä oli Filipp</w:t>
      </w:r>
    </w:p>
    <w:p>
      <w:r>
        <w:rPr>
          <w:b/>
          <w:color w:val="FF0000"/>
        </w:rPr>
        <w:t>id 200</w:t>
      </w:r>
    </w:p>
    <w:p>
      <w:r>
        <w:rPr>
          <w:b w:val="0"/>
        </w:rPr>
        <w:t xml:space="preserve">    Otaniemi Otaniemessä on alkanut kesällä 2013 aseman rakennusurakka . Urakoitsijana toimii YIT Rakennus Oy . Urakkaan kuuluu aseman , työtunnelin , pääsisäänkäynnin ja Tietotien sisäänkäynnin rakentaminen . Louhintaurakka on alueella saatu päätökseen . Aseman nimeksi tulee Aalto-yliopisto . Metroradan ja aseman läheisyydessä sijaitsevien kiinteistöjen katselmukset ja herkkien laitteiden tärinävaimennukset tehtiin ennen louhintojen aloittamista . Loppukatselmukset tehdään louhintojen loputtua . Katselmukset tekee Finnrock Oy .</w:t>
      </w:r>
    </w:p>
    <w:p>
      <w:r>
        <w:rPr>
          <w:b/>
          <w:color w:val="FF0000"/>
        </w:rPr>
        <w:t>id 201</w:t>
      </w:r>
    </w:p>
    <w:p>
      <w:r>
        <w:rPr>
          <w:b w:val="0"/>
        </w:rPr>
        <w:t>Assembly 2005 23.8.2005 Assembly-tapahtuma on varmasti kaikille Muropaketin lukijoille ainakin nimeltä tuttu ja 14. kertaa järjestetty tietokoneharrastajien tapahtuma pidettiin tänä vuonna perinteisen elokuun alun sijaan jo heinäkuun 28.-31. päivinä . Pari viikkoa aikaistettu ajankohta juurtaa yleisurheilun MM-kisoihin , jotka järjestettiin Suomessa elokuun alussa ja luonnollisesti urheiluorganisaatio vaati käyttöönsä myös Hartwall Arenan . Assembly-organisaatio odotti tämän vuoden tapahtumaan yli 5000 kävijää yli 20 maasta ja lisäksi ensimmäistä kertaa Assemblyissä kisattiin demojen lisäksi myös World Cyber Games -karsintaotteluiden parissa , joiden voittajat pääsevät mittelemään muuta maailmaa vastaan Singaporeen . Kilpailut ovat suuri osa Assemblyä ja vaikka monet ottavatkin tapahtuman lähinnä pelipainotteisena viihdeviikonloppuna , löytyy kisavalikoimista muun muassa demo- , mobiilidemo- , pelinkehitys- , lyhytelokuva- , 64k intro- , selaindemo- , piirretty teemallinen grafiikka- , erilaisia musiikki- , peli- , urheilu- ja sponsoroituja kilpailuja . Urheilukategoriaan on valittu levykkeen ja CD-levyn heitto , DDR-tanssahtelu sekä koripallo ja jalkapallo , joista jälkimmäiseen myös Muropaketin toimitus osallistui . Assemblyn kompojen historia yltää vuoteen 1992 , josta lähtien tapahtumassa on nähty demoskenen rautaisinta osaamista ja vuosien saatossa niiden säännöt ovat muuttuneet vuosi vuodelta . Tänä vuonna kompot on jaettu ensimmäistä kertaa kolmeen sarjaan : State of the Artiin , Challengesiin ja Oldskooliin . Näistä ensimmäisenä mainitussa sarjassa ei ole rajoituksia , kun taas toisessa on selviä rajoituksia laitteiston ja sääntöjen osalta . Oldskool-sarjan kompoihin kelpuutetaan vain tuotoksia ennen vuotta 1992 saatavilla olleilla laitteistoilla . Pääyhteistyökumppanit , sponsorit ja tukijat Coolputer on kuulunut jo useana vuotena Assemblyn tukijaryhmään ja ollut myös Muropaketin apuna , tämän vuoden tapahtuma mukaan lukien . Jäähdytys- ja äänenvaimennustuotteisiin erikoistuneella Coolputerilla oli myyntipiste Hartwall Arenalla auki kellon ympäri ja tuotevalikoimiin kuului mm. kylmäkatodiputkia ja jäähdytystuotteita . Näistä ensimmäisenä mainittuja tuntui sivusta seuranneena liikkuvan myyntitiskin yli bittinikkareiden koteloiden uumeniin samalla vauhdilla kuin niitä ehdittiin kaivamaan esiin takahuoneesta . Coolputerin myyntitiskin vieressä sijaitsi myös pöytätilaa , jossa asiakkaat pystyivät itse asentamaan tai asennuttamaan myyntihenkilöstön toimesta uusia tuotteita tietokoneisiinsa . Coolputer järjesti perinteiseen tapaan Coolest Case- ja Fastest PC -kilpailut , joista ensimmäisessä kilpailtiin tapahtuman näyttävimmästä kotelosta ja jälkimmäisessä tietokoneen suorituskyvystä 3DMark05-ohjelman avulla . Molemmassa kilpailussa voittajalle oli luvassa 400 euron edestä tuotepalkintoja , toiseksi tulleelle 200 eurolla ja kolmannelle 100 eurolla . Fastest PC -kilpailussa kärkipaikat menivät kahdella GeForce 7800 GTX -näytönohjaimella varustetuille kokoonpanoille , joista voittaja oli saanut revitettyä 3DMark05:ssä 14024 pistettä , toiseksi tullut 13350 ja kolmas 13137 pistettä . Coolputerin ohella mukana menossa oli myös sponsorina toiminut Akiba , joka oli erikoistuotteiden sijaan painottanut valikoimansa normaalimpiin tietokonekomponentteihin ja lisätarvikkeisiin . Akiban tiskin takaa pyöri myyntitouhuissa myös macci , jonka lämpimät suhteet ATIin näkyivät myös Akiban myyntitiskillä kanadalaisyrityksen mainoksina . Akiban myyntipisteen yhteydessä oli Assemblyn pääyhteistyökumppanin Asuksen pieni osasto , jossa oli esillä pari erilaista kokoonpanoa pyörittämässä 3DMark05:ttä . Esittelykoneiden lisäksi Asus tarjosi solmuun menneiden koneiden omistajille ilmaista korjausapua - myös muille , kuin pelkästään Asuksen rautaa sisältäneille koneille . Esittelyosaston lisäksi Asus sponsoroi suuren osan Assemblyn aikana miteltyjen kilpailujen laitteistopalkinnoista , jotka käsittivät mm. näytönohjaimia ja emolevyjä . Asuksella oli käynnissä myös oma tatuointikilpailu , johon osallistuminen vaati paperille piirretyn tai tulostetun tuotoksen sijaan voittajaeh</w:t>
      </w:r>
    </w:p>
    <w:p>
      <w:r>
        <w:rPr>
          <w:b/>
          <w:color w:val="FF0000"/>
        </w:rPr>
        <w:t>id 202</w:t>
      </w:r>
    </w:p>
    <w:p>
      <w:r>
        <w:rPr>
          <w:b w:val="0"/>
        </w:rPr>
        <w:t>4 Delin hot dogeja saa erilaisilla täytteillä . Aasialaisessa versiossa on korianteri-coleslaw’ta , chili-inkiväärisinappia ja wasabipapurouhetta . Runsaiden täytteiden alla piilossa pötköttää herkullinen makkara . Paperikääreen sisällä on lautasliina näppärästi valmiina omassa lokerossaan . Kauppahalliin saatiin kunnon katuruokameininkiä kertalaakista , kun talvella avannut 4 Deli sai pitkään haaveillun hodaribaarinsa auki . Kun hot dogin tähtenä on omatekoinen muheva raakamakkara ja purtavan kyljessä kylmä olut , ei mikään voi mennä vikaan . Hot dog on helppo napata lounaspurtavaksi vaikka mukaankin , jos on kiirus tai kaipuu auringonpaisteeseen murkinoimaan . Töistä palatessa taas voi poiketa haukkaamaan hodarin pienen huurteisen kaverina . - Kaikki makkarat valmistetaan itse täällä paikan päällä suomalaisista raaka-aineista . Hot dog -makkarat tehdään Paijan tilalta tulevasta possusta ja maustetaan juuri sopiviksi hot dogien täytteitä ajatellen , ravintoloitsija Yoni Ichtertz kertoo . Täytteitä on sitten erilaisia : saksalaistyylinen hapankaalilla , sinapilla ja rapealla pekonilla , aasialaistyylinen korianteri-coleslaw’lla , chili-inkiväärisinapilla ja wasabipavuilla sekä varsin luksukas À la Nygren , jossa on hummeri-katkarapumajoneesia , pikkelöityä kurkkua ja tilliä . Lisäksi on vaihtuva XL-hodari , johon kätketään päivän makkara . Se voi olla mitä vaan tiskiin valmistettavaa herkkua , muutakin kuin possua . Juuri sopivan pehmoiset ja kuohkeat sämpylät tulevat Royal Bakerysta . Hot dogin saa muuten myös gluteenittomana versiona . Raakamakkaraa ja muita herkkuja myös tiskistä mukaan Hodareiden myötä raakamakkaroiden salat alkavat varmasti avautua ihmisille paremmin . Kun alusta asti itse valmistettua täyslihamakkaraa maistaa hot dogia haukaten , pääsee heti jyvälle siitä mistä hommassa on kyse : lihasta , ei jauhoista . Käsi hamuaakin herkästi 4 Delin kylmätiskille , josta monenlaisia makkaroita saa ostaa myös mukaan kypsennysohjeiden kera . Tiskissä on taiteiltuna makkaroiden lisäksi pateita , terriinejä ja muita syöntivalmiita herkkuja . Siellä on myös erilaisia lisukkeita , joten mukaansa voi koostaa vaikka kokonaisen aterian . Tai vaikka tehdä oman hodarin . Sämpylöitäkin nimittäin saa ostaa mukaan . Ja se sitten raakamakkaran kypsennysohje : - Makkaraa pitää käsitellä kuin kokolihaa . Possumakkaraa kypsennetään 6-8 minuuttia . Liian pitkään kypsennettäessä se alkaa vain kuivua , kuten mikä tahansa liha . Ja tässä ei saa nyt pelätä sitä , että se on possua . Trikiinillä pelotellaan ihmisiä ihan suotta , ja onhan makkaran liha vielä suolattuakin . Jälkilämpö kannattaa hyödyntää vaikka folioon kääräisten siinä kuuden minuutin kypsennyksen jälkeen . Tärkeää on myös olla tökkimättä makkaroihin reikiä , etteivät hyvät nesteet valu ulos . Meidän makkaramme valmistetaan niin , etteivät ne poksahtele rikki grillatessa , Yoni tähdentää . LÖYDÄ KOHOKOHTIA TAMPEREEN RAVINTOLAT , TAPAHTUMAT JA HOTELLIT &amp;gt;Kohokohdat.fi ravintolaopas ja tapahtumakalenteri kokoaa yhteen Tampereen ravintolat eri tilanteisiin ja tunnelmiin . Esittelemme vain parhaat lounasravintolat , rennot ruokapaikat ja illallisravintolat . Kohokohtia seuraamalla olet perillä myös värikkäistä ravintolatapahtumista ja sesongin parhaista herkuista . Verkkopalvelumme käyttäjät ovat mm. elämyksellisiä tapahtumia ja ravintoloita etsivät kaupunkilaiset , yrityspäättäjät ja sihteerit , matkailualan toimijat ja tamperelaiset opiskelijat sekä kotimaan liike- ja vapaa-ajanmatkaajat .</w:t>
      </w:r>
    </w:p>
    <w:p>
      <w:r>
        <w:rPr>
          <w:b/>
          <w:color w:val="FF0000"/>
        </w:rPr>
        <w:t>id 203</w:t>
      </w:r>
    </w:p>
    <w:p>
      <w:r>
        <w:rPr>
          <w:b w:val="0"/>
        </w:rPr>
        <w:t>Softpoliksessa tapahtuu Energiansäästöseminaari 18.10.2012 Negawatti voittaa Megawatin ! Pelkkä tietoisuus siitä , mihin energiaa kuluu ,auttaa säästämään . Myöskään kiinteistöautomaatio ei aina toimi suunnitellulla tavalla . Suurimmat säästöt onkin saavutettu korjaamalla mittauksissa havaittuja toimintahäiriöitä . Seminaarin iltapäiväosuus klo 12 – 17 on tarkoitettu ensisijaisesti suurten kiinteistöjen omistajille , vuokraajille ja kiinteistönhuollon ammattilaisille sekä kuntapäättäjille . Iltaosuus klo 17 – 20:30 on tarkoitettu kotitalouksille . Seminaarin yhteydessä järjestetään posteri- ja online-mittausnäyttely . Torstai 23.1.2014 klo 9-12 Elektroniikkatie 3 , Oulu Kohderyhmänä ovat alkuvaiheen yritykset . Valmennuksessa oletetaan , että osallistuja vastaa yrityksen markkinoinnista hyvin pienellä budjetilla ja sähköisen markkinoinnin perusteet ovat jo tuttuja . Lisää tietoa täältä . Keskiviikko 4.9.2013 , klo . 9.00- 16.00 Auiditorio , Elektroniikkatie 3 , Oulu Tilaisuus on tarkoitettu startup- yrityksille ja henkilöille , joiden panos uusien tuotteiden ja palveluiden innovoinnista , kehittämisestä ja lanseeraamisesta on merkittävää . Aloittavan yrityksen tärkein tehtävä on selvittää mahdollisimman aikaisessa vaiheessa tuotteen tai palvelun toimivuus mahdollisimman pienillä kustannuksilla . Lean tuotekehittäminen täydentää perinteisiä tuotekehittämismalleja ohjaamalla ... Tiistai 27.8.2013 klo 12.00–16.00 Auditorio , Elektroniikkatie 3 , Oulu Tilaisuus on tarkoitettu verkkokaupasta kiinnostuneille ja sitä suunnitteleville PK- yrityksille . Verkkokaupan tehtävä on kasvattaa tuottavuutta ? Miten se käytännössä onnistuu ? Miten verkkokauppa perustetaan edullisesti ja liiketoiminnallisista lähtökohdista ? Lisää tietoa täältä . Perjantai 5.4.2013 , klo 9.00 – 11.00 Elektroniikkatie 3 , Oulu Tilaisuus on tarkoitettu yritystoimintaa suunnitteleville ja aivan yritystoiminnan alkuvaiheessa oleville henkilöille . Tavoitteena on antaa kokonaiskuva yrityksen alkuvaiheen rahoituksesta ja tarkastella erilaisia julkisia rahoitusvaihtoehtoja . Lisäksi tilaisuudessa perehdytään lyhyesti rahoituksen hakemiseen . Lisää tietoa täältä .</w:t>
      </w:r>
    </w:p>
    <w:p>
      <w:r>
        <w:rPr>
          <w:b/>
          <w:color w:val="FF0000"/>
        </w:rPr>
        <w:t>id 204</w:t>
      </w:r>
    </w:p>
    <w:p>
      <w:r>
        <w:rPr>
          <w:b w:val="0"/>
        </w:rPr>
        <w:t>Opinnäytetyön tarkoituksena oli kartoittaa katkaisuhoitopotilaiden mielipiteitä käytetyistä päihdehoitotyön auttamismenetelmistä päihdepsykiatrisessa yksikössä . Tavoitteena oli tuottaa tietoa auttamismenetelmien toteutumisesta ja tärkeydestä päihdehoitotyössä akuuttikatkaisuvaiheessa . Tietoa voidaan hyödyntää päihdekatkaisuprosessin kehittämisessä ja hoitajien päihdepsykiatrisen osaamisen vahvistamisessa . Opinnäytetyön on tilannut Forssan seudun terveydenhuollon kuntayhtymän psykiatrian osasto 11. Opinnäytetyön teoreettinen viitekehys rakentui aiheeseen liittyvistä tutkimuksista , kirjallisuudesta sekä hoitosuosituksista . Opinnäyte toteutettiin kvantitatiivista tutkimusmenetelmää käyttäen . Aineisto kerättiin maalis-heinäkuussa 2009 strukturoidulla kyselylomakkeella , joka sisälsi myös avoimen kysymyksen . Aineiston keruussa kohderyhmän muodostivat Forssan sairaalan osasto 11 päihdepsykiatrian akuuttikatkaisuhoitopotilaat ( N=36 ) . Saatujen tulosten mukaan akuuttikatkaisuhoitopotilaiden mielestä päihdehoitotyön auttamismenetelmistä vieroitusoireiden arviointi ja lievittäminen , turvallisen hoitoympäristön luominen sekä perustarpeiden huomioiminen toteutuivat hoitojaksolla hyvin . Sen sijaan elämäntilanteen selvittäminen ja sen järjestämisessä tukeminen sekä päihteettömyyteen kannustaminen eivät toteutunut vastaajien mielestä aivan niin hyvin . Kuitenkin näitä kaikkia auttamismenetelmiä pidettiin tärkeänä hoitojakson onnistumisen kannalta . Opinnäytetyön tulosten avulla on mahdollista kehittää päihdepsykiatrista hoitotyötä ja osaamista , ainakin paikallisesti . Haasteina kehittämistyössä on mm. potilaan yksilöllisen kohtelun , informoinnin , vuorovaikutuksen sekä jatkohoidon suunnittelun kehittäminen . fi dc.description.abstract The purpose of this thesis was to survey detoxification patients ’ opinions about the rehabilitation treatment used in the psychiatric detoxification unit . The aim was to produce information about the success and importance of treatment in acute care . The knowledge can be used in developing rehabilitation treatment and nurses ’ skills . The thesis was commissioned by the Forssa Hospital , Psychiatric Ward 11. The theoretical framework is based on previous research on the subject , literature and recommendations of treatment . The research method was quantitative . The research material was collected between March and July in 2009 with a structured questionnaire , which also included an open question . The subject of the research consisted of the patients ( N=36 ) in acute detoxification treatment in the Forssa Hospital , Ward 11. The results of the survey showed that from the patients ’ point of view the following rehabilitation methods were successful : assessment and relieving of withdrawal symptoms , creating a safe environment and fulfilling the basic needs during the treatment period . However , supporting the straightening out the life situation and encouraging soberness were not so successful . All these methods were considered important for the success of the treatment period . The results of the thesis can be used in developing psychiatric detoxification treatment , at least locally . The challenges in the development work are e.g . individual treatment of patient , communicating , interaction and follow-up treatment .</w:t>
      </w:r>
    </w:p>
    <w:p>
      <w:r>
        <w:rPr>
          <w:b/>
          <w:color w:val="FF0000"/>
        </w:rPr>
        <w:t>id 205</w:t>
      </w:r>
    </w:p>
    <w:p>
      <w:r>
        <w:rPr>
          <w:b w:val="0"/>
        </w:rPr>
        <w:t>Lennot Visby Ljubljana Meiltä löydät parhaat lentotarjoukset välille Visby - Ljubljana Jos tavoitteenasi on löytää mahdollisimman halvat lennot Visby - Ljubljana välille ilman turhaa säätämistä , olet oikeassa paikassa . Me Ebookersilla haluamme pystyä tarjoamaan asiakkaillemme parhaan hintaiset lennot , sekä helpon ja nopean matkan suunnittelun ja oston . Tällä hetkellä meiltä löytyykin loistavia lentotarjouksia kohteeseen Ljubljana Helppo ja toimiva haku Jotta matkasi suunnittelu kävisi mahdollisimman sujuvasti , pystyt hakemaan kerralla sekä lentoja , hotelleja että vuokra-autoja matkaasi varten . Varaamalla useamman palvelun kauttamme , saat usein mukavia alennuksia verrattuna siihen , että varaisit jokaisen erikseen . Puhumattakaan ajansäästöstä , kun sinun ei tarvitse olla yhteydessä useaan eri tahoon , vaan saat kaiken yhdestä paikasta ! Liittymällä samalla jäseneksi , pystyt myös hallinnoimaan varauksiasi kauttamme . Kerää pisteitä oman lentoyhtiösi tilille Syöttämällä oman lentoyhtiösi jäsennumeron tai muun tunnisteen varauksen yhteydessä , saat kauttamme normaalisti pisteet lennoistasi Visby - Ljubljana välillä , aivan kuten varatessasi lentosi suoraan oman yhtiösi kautta . Sinun ei siis tarvitse murehtia sitä , että sinulta jäisi uupumaan arvokkaita pisteita varatessasi lentosi kauttamme , me olemme hoitaneet tämänkin kuntoon sinun parhaaksesi ! Älä siis suotta enää odota , vaan syötä matkasi lähtö- ja paluupäivämäärä hakukoneeseen , tarkenna hakua haluamillasi tavoilla ja valitse juuri sinulle sopivimmat lennot ! Sen jälkeen voitkin nostaa jalat pöydälle ja alkaa suunnittelemaan matkasi varsinaista ohjelmaa , varsinkin kun tilaamalla matkasi kauttamme säästät selvää rahaa , jonka voit käyttää haluamallasi tavalla kohteessasi Ljubljana ! Lentokentät Visby , SE Visby Airport ( VBY ) Lentokentät Ljubljana , SI Brnik airport ( LJU)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206</w:t>
      </w:r>
    </w:p>
    <w:p>
      <w:r>
        <w:rPr>
          <w:b w:val="0"/>
        </w:rPr>
        <w:t>Vaativia aikoja to 6. helmikuuta 2014 08.30.00 Janne Juvakka , johtaja , Elinvoimaiset järjestöt Järjestötoiminta on monien selvitysten mukaan voimissaan . Se on yhä keskeisin kansalaistoiminnan muoto . Asema säilyy jatkossakin vahvana , mutta paineita ja aseman heilutusta on nähtävillä enemmän kuin aikoihin niin perinteisen kansalaisjärjestötoiminnan kuin järjestöjen tuottamien palveluiden osalta . Uudet mediat ja yhteisömuodot haastavat organisoituneen ja perinteisen järjestötoiminnan , sillä ihmisten aktivoituminen ei kanavoidu vain olemassa olevien yhdistysten , ryhmien tai puolueiden kautta . Suuntauksena on kansalaisaktiivisuuden kohdentuminen ’ vanhan ’ järjestötoiminnan rinnalla löyhempiin tietoverkossa toimiviin verkostoihin ja yhden tapahtuman ja asian liikkeisiin . Kilpailu vapaa-ajastamme on kovaa ja se menee yhä kovemmaksi . Lyhytkestoinen sitoutuminen valtaa sijaa . Sen merkitystä ei pitäisi kuitenkaan liikaa korostaa , sillä puheilla on tapana kääntyä asenteiksi ja toimintamalleiksi . Tämä voi pahimmillaan vähentää kiinnostusta pitkäkestoisesta järjestötoiminnasta , josta sosiaali- ja terveysalan järjestökentällä on tarvetta . Ei ole kenenkään etu , jos kanssakulkija tai tukihenkilö vaihtuu tiuhaan . Sosiaali- ja terveysalan järjestöt tarvitsevat kuitenkin uusia , houkuttelevia toiminnan muotoja saadakseen osallistujia mukaan toimintaan . Muutosta on myös järjestöjen palvelutuotannossa . Varsinkin rahavälitteisiä palveluita tarjoavat järjestöt ovat alkaneet kohdata YT-neuvotteluiden arkea monien muiden yhteiskunnan toimijoiden tapaan . Näihin usein liittyvät irtisanomiset merkitsevät tiettyjen järjestöjen tuottamien palveluiden ja niihin liittyvän osaamisen loppumista jopa kokonaan . Se ei ole hyväksi ihmisten arjelle . Arvolähtöisen ja usein luontevasti vapaaehtoistoimintaa palvelutuotantoon kytkevän toimijan poistuminen markkinoilta on suuri menetys . Järjestöissä on myös vähennetty väkeä siten , että uutta henkilöstöä ei ole palkattu pois lähteneiden tilalle . Tämä koskee niin järjestöjen palvelutuotantoa kuin muutakin toimintaa . Niukkuutta jaetaan myös järjestötoiminnassa . Tulevina vuosina niin rahoittajien ja lainsäätäjien tulisi pystyä ottamaan toimenpiteissään vahvemmin huomioon järjestötoiminnan ominaispiirteet järjestöjen toimintamahdollisuuksien turvaamiseksi . Ajoittain tuntuu , että näin ei tapahdu . Jäykät lait ja tarpeettomankin tiukat juridiset tulkinnat ohittavat tarkoituksenmukaisuusharkinnan . Muuttuneessa toimintaympäristössä on järjestöjen ketteryydestä hyötyä . Uusia houkuttelevia osallistumisen muotoja kyllä löydetään . On pakkokin . Tässä auttaa , jos liiallisen itsenäisyyden ja itsehallinnollisuuden korostamisen sijaan hakeudutaan kohti verkostomaisuutta ja yhteistyötä kehittävään työtapaan myös oman sektorin ulkopuolisten tahojen kanssa . Erilaiset kallioliikkeet ovat uusi kansalaistoiminnan muoto , ja ne antavat ajateltavaa ja oppia tavalla , jolla ne saavat ihmisiä liikkeelle . Kunhan ne eivät vain muodostuisi elitistisiksi ja lähinnä muutenkin aktiivisen ja hyvinvoivan väen harrastuksiksi .</w:t>
      </w:r>
    </w:p>
    <w:p>
      <w:r>
        <w:rPr>
          <w:b/>
          <w:color w:val="FF0000"/>
        </w:rPr>
        <w:t>id 207</w:t>
      </w:r>
    </w:p>
    <w:p>
      <w:r>
        <w:rPr>
          <w:b w:val="0"/>
        </w:rPr>
        <w:t>Yritykset pääosin tyytyväisiä SHOKeihin mutta kaipaavat selkeämpiä tavoitteita ja kansainvälisyyttä Suomalaisten yritysten mielestä Strategisen huippuosaamisen keskittymät ( SHOKit ) ovat luoneet toimivaa , yritysvetoista tutkimus- ja innovaatioyhteistyötä . Uudenlaisia osaamisverkostoja on syntynyt niin eri toimialojen kuin yritys- ja tutkimusmaailman välille . Huippuosaamisen kansainvälistämisestä löydetään kuitenkin vielä kehitettävää , kuten myös SHOKien rahoitusmalleista ja tavoitteellisuudesta . Strategisen huippuosaamisen keskittymät ( SHOKit ) luotiin vuonna 2006 tavoitteena Suomen globaalin menestyksen parantaminen huippuosaamista keskittämällä . Teknologiateollisuus ry on arvioinut SHOKien toimintaa yritysnäkökulmasta haastattelemalla keskeisiä SHOK-toiminnassa mukana olevia yrityksiä . Arvioitavina olivat CLEEN eli Energia ja ympäristö , FIMECC eli Metallituotteet ja koneenrakennus , Metsäklusteri ja TIVIT eli Tieto- ja viestintäteollisuuden tutkimus . SHOKit synnyttäneet uudenlaista yhteistyötä ja yrityslähtöistä tutkimusta Arvion mukaan SHOK-ohjelmat ovat onnistuneet yritysvetoisuudessaan : niistä on muodostunut yrityksille pysyviä yhteistyön foorumeja , joissa luodaan yhteistä uutta tietoa . - Yritysten määrittelemistä teemoista on yhdessä yliopistojen kanssa luotu SHOKien ja niiden ohjelmien tutkimussuunnitelmat . Samalla yritykset sitoutuvat tutkimukseen , mikä on tärkeä innovaatioiden synnyn edellytys , projektijohtaja Kaisu Annala Teknologiateollisuus ry:stä sanoo . Uusia kumppanuuksia on syntynyt sekä perinteisten toimialajakojen että kokonaisten arvoketjujen yli . Pk-yrityksille SHOKit ovat tarjonneet mahdollisuuden olla mukana tutkimustyössä , johon niillä ei muuten olisi resursseja . Kansainvälisten yhteyksien luominen , tutkijoiden liikkuvuus ja kansainvälisten tutkimuslaitosten osallistuminen nousevat arviossa merkittäviksi kehityskohteiksi . Tutkimusohjelmien tavoitteita tulisi selkeyttää SHOK-tutkimuksen strateginen merkitys yrityksille vaihtelee , vaikka tavoitteena on osaamisen kasvattaminen juuri strategisesti tärkeimmillä osa-alueilla . - Osa yrityksistä kokee , että ollaan sivussa heidän strategisista tavoitteistaan . Tähän nähdään syynä esimerkiksi tutkimusohjelmien tavoitteiden epämääräisyys . Ohjelmien joustavuutta olisikin lisättävä ja tavoitteita terävöitettävä uuden liiketoiminnan luomisen kannalta toimivimmiksi , Teknologiateollisuuden Innovaatioympäristö-yksikön johtaja Juha Ylä-Jääski painottaa . Kunkin SHOKin strategisista tavoitteista vastaa sen oma hallitus . Arvioinnissa suositellaan , että hallitusten kokoonpanoja uudistetaan niin , että niiden kompetenssi SHOKien pitkäjänteiseen , strategiseen ohjaukseen lisääntyisi . SHOK-konseptin kehittämiseksi Teknologiateollisuus ehdottaa elinkeinoelämän johdolla toimivan kansallisen johtoryhmän perustamista . Kehitystyön onnistuminen edellyttää kaikkien osapuolten osallistumista .</w:t>
      </w:r>
    </w:p>
    <w:p>
      <w:r>
        <w:rPr>
          <w:b/>
          <w:color w:val="FF0000"/>
        </w:rPr>
        <w:t>id 208</w:t>
      </w:r>
    </w:p>
    <w:p>
      <w:r>
        <w:rPr>
          <w:b w:val="0"/>
        </w:rPr>
        <w:t>Lisätietoja toteutuksesta : Kurssin tarkempi työaikataulu tulee myöhemmin syksyllä kurssin Moodle-sivuille . HUOM ! Kun ilmoitttaudut laboratorioryhmään , ÄLÄ valitse , että ryhmän aikataulu siirtyisi kalenteriisi , koska siirtyminen ei tapahdu oikealla tavalla .</w:t>
      </w:r>
    </w:p>
    <w:p>
      <w:r>
        <w:rPr>
          <w:b/>
          <w:color w:val="FF0000"/>
        </w:rPr>
        <w:t>id 209</w:t>
      </w:r>
    </w:p>
    <w:p>
      <w:r>
        <w:rPr>
          <w:b w:val="0"/>
        </w:rPr>
        <w:t xml:space="preserve">   Petrellin Saluunassa vietät mukavasti jopa 15 hengen saunaillan ! » lisää 15 hlö Tila on anniskelualue Vuokra alk . 119,99 € ( 0 h ) &amp;lt ;&amp;lt ; Edellinen Seuraava &amp;gt ; &amp;gt ; SAUNAONLINE LYHYESTI SaunaOnline on sauna- ja kokoustilojen online-varauspalvelu , jossa näet reaaliaikaisesti tilojen varaustilanteet ja hinnat , ja voit varata tilan kokousta , illanviettoa tai muuta tapahtumaa varten nopeasti ja vaivattomasti 24/7.</w:t>
      </w:r>
    </w:p>
    <w:p>
      <w:r>
        <w:rPr>
          <w:b/>
          <w:color w:val="FF0000"/>
        </w:rPr>
        <w:t>id 210</w:t>
      </w:r>
    </w:p>
    <w:p>
      <w:r>
        <w:rPr>
          <w:b w:val="0"/>
        </w:rPr>
        <w:t>Sähköinen yhteydenpito korvannut koulujen vanhempainiltoja Kouluissa järjestetään aiempaa vähemmän vanhempainiltoja , kertoo Vanhempainliitto . Erityisesti yläluokilla osa luokanvalvojista ei pidä vanhempainiltoja lainkaan , vaikka moni vanhempi saattaa niitä kaivata . Opetusalan Ammattijärjestön OAJ :n mukaan käytännöissä on paljon koulukohtaisia eroja . Erityisasiantuntija Riitta Sarras katsoo , että varsinkin yläluokilla sähköiset kanavat ovat luonteva tapa pitää yhteyttä kotiväkeen . Vanhempainliiton mielestä ... more » Related News Suomen Vanhempainliiton toiminnanjohtaja Tuomas Kurttila arvelee , että koululakkoilmiöstä on tulossa pysyvä . Lahden Launeen koulun vanhemmat ovat aloittamassa tällä viikolla koululakon sisäilmaongelmien takia . Lakkoon on osallistumassa arviolta 70 prosenttia koulun oppilaista . Vanhempainliitto on antanut jäsenyhdistyksilleen koululakko-ohjeet . Lakkoja on järjestetty viime ... MurrosikÃ¤isten nuorten perheille halutaan perheneuvontaa . Suomen vanhempainliitosta kerrotaan STT:lle , ettÃ¤ monet vanhemmat kaipaavat erÃ¤Ã¤nlaista " murkkuneuvolaa " . Liiton mukaan teinien vanhemmat kokevat jÃ¤Ã¤neensÃ¤ kasvattajina yksin . -Â·MeiltÃ¤ puuttuvat rakenteet , joissa vanhemmuutta tuetaan lapsen ollessa murrosiÃ¤ssÃ¤ , sanoo liiton toiminnanjohtaja Tuomas Kurttila . ... Vanhempainliitto on palkinnut iiläisen äidin , joka vei kunnassaan läpi 16-vuoden ikärajan energiajuomille . Arjen kasvatusteko -palkinnon saanut Oili Kaleva kiersi kuntansa myyntipisteissä ja onnistui saamaan kauppiaat ikärajaehdotuksensa taakse . Marraskuusta lähtien Iin kauppiaat ovat sitoutuneet olemaan myymättä energiajuomia alle ... Nuorten alkoholinkäyttöön suhtaudutaan aiempaa tiukemmin , kertoo Panimoliiton teettämä kysely . Asenteet ovat kiristyneet verrattuna toissavuotiseen kyselyyn . Lähes joka toinen vastaaja tuomitsi alkoholin ostamisen tai tarjoamisen alaikäiselle . Kaksi vuotta sitten vain joka kolmas vastaaja tuomitsi tämän . Moni vanhempi ... Suomen Vanhempainliitto ehdottaa , että alkoholin hinta sidottaisiin indeksiin niin , että alkoholi kallistuisi yleistä hintatasoa nopeammin . Liiton näkemyksen mukaan alkoholin korkealla hinnalla voitaisiin suitsia nuorten ja suurkuluttajien alkoholinkäyttöä . - Alkoholin hinta on kuitenkin sahannut ...</w:t>
      </w:r>
    </w:p>
    <w:p>
      <w:r>
        <w:rPr>
          <w:b/>
          <w:color w:val="FF0000"/>
        </w:rPr>
        <w:t>id 211</w:t>
      </w:r>
    </w:p>
    <w:p>
      <w:r>
        <w:rPr>
          <w:b w:val="0"/>
        </w:rPr>
        <w:t>Tiedätkö jo missä yövyt vieraillessasi kohteessa Decimomannu ? Jos et , suosittelemme hakemaan pakettimatkojamme . Voit itse päättää koska haluat matkustaa kohteeseen Decimomannu , koska haluat palata sekä missä hotellissa haluat asua . Räätälöi uniikki pakettimatka itsellesi sekä matkaseurueellesi !</w:t>
      </w:r>
    </w:p>
    <w:p>
      <w:r>
        <w:rPr>
          <w:b/>
          <w:color w:val="FF0000"/>
        </w:rPr>
        <w:t>id 212</w:t>
      </w:r>
    </w:p>
    <w:p>
      <w:r>
        <w:rPr>
          <w:b w:val="0"/>
        </w:rPr>
        <w:t>Tyylikäs pihakivipatio istutuksineen on puutarhan sydän jossa rentoutua työpäivän jälkeen ja viettää aikaa viikonloppuna . Oleskelualue kannattaa mitoittaa niin että kalusteet istuvat väljästi , ja jättää tilaa myös liikkumiselle ja mahdollisille muille toiminnoille ( grilli yms. ) . Pation pinnoitteeksi sopivat niin betonilaatat - kivet , kuin niiden yhdistelmät . Laattojen etuna on nopea asennettavuus . Niillä suorakaiteen muotoiset patiot saavat joutuin näyttävän ja kestävän pinnan . Useamman erikokoisen laatan yhdistelmäsarjoilla ladotaan tyylikästä pation pintaa tuota pikaa . Laattaa pienempikokoisilla betonikivillä saadaan puolestaan helposti aikaiseksi sekä kantikasta että kaarevaa pinnoitetta , jopa pyöreitä muotoja . Ns . kaarrekivisarjoilla voidaan latoa ympyriäistä päällystettä ilman että kiviä tarvitsee leikata .</w:t>
      </w:r>
    </w:p>
    <w:p>
      <w:r>
        <w:rPr>
          <w:b/>
          <w:color w:val="FF0000"/>
        </w:rPr>
        <w:t>id 213</w:t>
      </w:r>
    </w:p>
    <w:p>
      <w:r>
        <w:rPr>
          <w:b w:val="0"/>
        </w:rPr>
        <w:t>Päävalikko/Menu Minimikiipeilyvarusteita lumi- ja jääseikkailuihin Tässä kerrotaan ehdottomasta minimivarustuksesta ryhmille , jotka aikovat hakea uusia kokemuksia eli seikkailla jäätiköillä , jääputouksilla , vuorilla tai ylipäänsä alueilla , joissa on mahdollisuus lumivyöryihin tai vakaviin putoamisiin . Tässä käsitellään vain kiipeilyyn liittyviä varusteita , eli köysiä , jäärautoja , hakkuja , sekä pelastautumis- ja varmistusvälineitä . Muista turvavälineistä , kuten lumivyöry-piippareista on korkeintaan maininta . Vaikka alla luetellaan varusteita listan omaisesti , niin minimivarustuksena pitää olla reilusti ns. maalaisjärkeä ja kokemusta . Tässä muutama hyvä ohjenuora : KIIPEILYSUORITUS EI OLE VARUSTEISTA KIINNI . Railosta tajuttoman ihmisen pelastaminen on niin vaikeaa , että kokeneellakaan ryhmällä ei todennäköisesti ole mitään hyötyä oikeista varusteistaan . HYVÄ KIIPEILIJÄ OSAA KÄÄNTYÄ AJOISSA TAKAISIN , ennen kuin se on liian myöhäistä . Liian aikaisin voi kääntyä monta kertaa , liian myöhään vain kerran . Joskus voi myös olla liian myöhäistä kääntyä takaisin . Tarvittavaa tietotaitoa ja varusteita on listattu alla erilaisten maastotyyppien ja kiipeilytyylien mukaan . Nuo listat eivät ole mikään referenssi , vaan suuntaa-antava esitys siitä , mistä on kysymys . Jäätiköllä liikkuminen ei ole sinänsä kiipeilyä , eikä helpossa huiputuksessa joudu ehkä käyttämään käsiään muuhun kuin solmujen sitomiseen ja tasapainon ylläpitämiseen , mutta varmistusvälineet ovat aika pitkälle samat kuin kiipeilyssä . Helppo jäätikkövaellus Helppo jäätikkövaellus tarkoittaa tässä tapauksessa liikkumista jäätiköllä , jossa ei oleteta olevan kovinkaan paljon railoja , ja jos niitä on , ne ovat normaaliolosuhteissa näkyvissä . Helpolle jäätikkövaellukselle tarvitaan kokemusta tai tietoa siitä , mitkä ovat jäätiköiden vaarallisimmat kohdat tarvittavien solmujen ja turvavälineiden käytön osaaminen vaellushakku , jossa on suora varsi niin , että se voidaan iskeä pitävästi lumeen jääraudat ( kärkipiikit eivät ole välttämättömät ) dynaaminen , vähintään 8-9 mm köysi . Pituutta 10 m per vaeltaja , ja ylimääräistä köyttä etumaiselle ja viimeiselle . valjaat prusnik-narut , nousukahva , tai vastaava laite köyttä pitkin nousemiseen Jäätikkövaellus Jäätikkövaellus tarkoittaa tässä liikkumista jäätiköllä , jonka tilaa ei tunneta , ja halutaan varautua siihen että , jos railoon pudotaan , niin sieltä pelastautuminen myös onnistuu . Jäätikkövaellukselle tarvitaan kokemusta ja tietoa siitä , mitkä ovat jäätiköiden vaarallisimmat kohdat tarvittavien solmujen ja turvavälineiden käytön osaaminen vaellushakku , jossa on suora varsi niin , että se voidaan iskeä pitävästi lumeen esim. pelastustilanteessa jääraudat ( kärkipiikit eivät ole välttämättät ) dynaaminen , vähintään 9 mm köysi . Pituutta 10 m per vaeltaja , ja ylimääräistä köyttä etumaiselle ja viimeiselle . valjaat prusnik-narut , nousukahva , tai vastaava laite köyttä pitkin nousemiseen kaksi köysirullaa lumentulon jälkeen lumitutkain Helppo huiputus Reitillä vuoren huipulle on vain helppoa maastoa . Helpoksi maastoksi voidaan katsoa ,tasaiset vuorenlaet , leveät , lumettomat tai vähälumiset harjanneet , ja jyrkähköt , mutta vähälumiset rinteet . Helpolle huiputukselle tarvitaan maalaisjärjen käyttöä siitä , onko yläpuolella oleva luminen rinne lumivyöryherkkä turvallisen kiipeilijän varovaisuutta jääraudat kärkipiikeillä vaellushakku ( itsepysäytystä varten ) ( köysi , valjaat , sulkurenkaita , jne ) Helpot reitit ovat usein alttiita lumivyöryille , varsinkin lumentulon jälkeen ja sään lämmetessä ( molemmat todennäköisiä tapahtumia Lyngenissä ) . Vaativa huiputus Reitillä vuoren hui</w:t>
      </w:r>
    </w:p>
    <w:p>
      <w:r>
        <w:rPr>
          <w:b/>
          <w:color w:val="FF0000"/>
        </w:rPr>
        <w:t>id 214</w:t>
      </w:r>
    </w:p>
    <w:p>
      <w:r>
        <w:rPr>
          <w:b w:val="0"/>
        </w:rPr>
        <w:t>YABUSAME - Ratsastavat samurait - Ohjeita katsojille Tervetuloa Yabusame – Ratsastavat samurait -tapahtumaan 1.6 . Laakson ratsastusstadionille ! Osuvasti juuri hevosen vuonna Helsingissä järjestetään ainutlaatuinen , historiallinen ja korkeatasoinen japanilainen “ Spirit of Samurai 2014 Helsinki ” -tapahtumakokonaisuus , joka huipentuu Yabusame-seremoniaan . Tapahtuma-alueelle Laaksolle pääsee ilmaiseksi sisään . Istumapaikat on jaettu ennakkovarausten pohjalta , mutta seisomapaikkoja on runsaasti . Voit myös tuoda oman retkituolisi ! Osa kentästä on suljettu , ampumakentän suoja-alue on vain henkilökunnalle . Oheisohjelma alkaa Laaksolla tuntia ennen kumpaakin näytöstä . Alueella on mahdollisuus ruokailla Hanko Sushin ravintolassa , paikalla on myös kokki Jesper Björkel. Japanin matkailusta kiinnostuneet saavat hyviä vinkkejä Visit Japanin esittelypisteestä . Epsonin teltassa saat printatun kuvan itsestäsi vaikka samurain vieressä . Tokyokan on puolestaan japanilaisten makujen erikoisliike . Pyydämme vieraita huomioimaan pukeutumisessaan , että kyseessä on ulkoilmatapahtuma . Katsomo on katettu , penkkipaikat ovat ratsastuskentällä . Sateenvarjojen käyttö on turvallisuuden ( hevoset ) ja näkyvyyden vuoksi kielletty . Valokuvaus on sallittua , mutta salamavalon käyttö on kielletty . Suosittelemme , että yleisö saapuu paikalle julkisilla liikennevälineillä . Omalla autolla tulevat voivat pysäköidä Jäähallin parkkipaikalle Nordenskiöldinkatu 11-13 . Parkkilipun hinta on 10 € . Auroran sairaalan pysäkillä pysähtyvät raitiovaunut 7A/7B ja 2/3 ja bussit 58 , 58B , 69 , 504 , 505 ja 506. Sunnuntai 1.6 . klo 13.00 ja klo 18.00 Laakson ratsastusstadion , Auroranportti 4 , 00430 Helsinki Yabusame-seremonia on yksi hienoimmista ja vanhimmista japanilaisista samurai-taistelulajeista , joka on peräisin Kamakura-kaudelta ( 1100-1200-luvulta ) . Perinteisiin samuraiasuihin pukeutuneet Ogasawara-koulukunnan jousiampujat ampuvat erikoisnuolensa juoksevan hevosen selästä kolmeen maaliin . Vaativiin ja vauhdikkaisiin suorituksiin liittyy värikäs shintoseremonia . Vastaavanlaista kaksituntista tapahtumaa ei ole aiemmin nähty Pohjoismaissa . Paikalle odotetaan tuhansia katsojia .</w:t>
      </w:r>
    </w:p>
    <w:p>
      <w:r>
        <w:rPr>
          <w:b/>
          <w:color w:val="FF0000"/>
        </w:rPr>
        <w:t>id 215</w:t>
      </w:r>
    </w:p>
    <w:p>
      <w:r>
        <w:rPr>
          <w:b w:val="0"/>
        </w:rPr>
        <w:t>Kymmenkunta vuotta sitten EU:ssa haluttiin ottaa opiksi ja perustettiin elintarviketurvavirasto , EFSA. Sen tehtäväksi annettiin tuottaa puolueetonta ja tieteellisestä tietoa ruoan turvallisuudesta , jotta ruokaskandaaleista päästäisiin eroon . Tällä viikolla julkistettiin tutkimus , jonka mukaan kevytlimsoja päivittäin juovilla on 45 % suurempi riski saada sydänkohtaus kuin muilla . Onko EFSA katsonut jotain läpi sormien ? Tänä vuonna EFSA täyttää kymmenen vuotta . Merkkipäivän kunniaksi kaksi avoimuutta ajavaa kansalaisjärjestöä , Corporate Europe Observatory ( CEO ) ja Earth Open Source , ovat julkaisseet raportin " Conflicts on the Menu " ( Jääviyttä ruokalistalla ) , jonka mukaan suurfirmoilla on virastosta häkellyttävän tiukka ote . Raportin mukaan EFSA sivuuttaa riippumattomien tutkijoiden tulokset esimerkiksi arvioidessaan geneettisesti muunneltujen viljelykasvien , rikkaruohomyrkkyjen , makeutusaineiden tai elintarvikepakkauksissa käytettävien aineiden turvallisuutta , ja tyytyy käymään läpi tutkimuksia , joita kyseinen firma on itse teettänyt omasta tuotteestaan . Arvioinnista vastaavat EFSA:n paneelit ottavat riippumattomien tutkijoiden tuottamaa tietoa huomioon lähinnä silloin , jos jokin kansalaistensa turvallisuudesta tarkempi maa , kuten Tanska tai Ruotsi erikseen sitä vaativat . Kevytlimsojen mahdolliset terveyshaitat voivat johtua monista asioista . Yksi selvä ero niiden ja tavallisten limsojen välillä on makeutusaine . Monissa kevytlimsoissa se on aspartaami , jonka EFSA on todennut turvalliseksi , vaikka riippumattomat tutkijat ovat raportoineet aineen haittavaikutuksista jo pitkään . Myös bisfenoli A-nimistä muovin seosainetta EFSA pitää turvallisena , vaikka aine tiedetään hormonihäiritsijäksi ja jo useita vuosia sitten osoitettiin sen lisäävän rintasyövän riskiä . Tanskan ja Kanadan näytettyä esimerkkiä myös EU:n komissio kielsi sen tuttipulloissa . Viime päivinä Suomessa on kohuttu vesijohtoputkien remonteissa käytettävistä pinnoitteista , joista voi liueta juomaveteen tuota samaa bisfenoli A:ta . Esimerkiksi Saksa on kieltänyt kyseiset pinnoitteet . Herää kysymys , onko EFSA aiheuttanut miljoonille ihmisille sekä vältettävissä olevia terveyshaittoja että ylimääräistä rahanmenoa , kun se on toppuutellut epäilyjä aineen haitoista . Kerrotun jälkeen ei enää yllätä , että EFSAn tieteellisten paneelien jäsenistä monilla on läheisiä yhteyksiä elintarvike , biotekniikka- ja kemian jättifirmoihin . Esimerkiksi ruoan lisäaineita arvioivan tieteellisen paneelin 20 jäsenestä yhdellätoista on tällaisia kytköksiä . Maaliskuussa 2008 syntyi julkinen kohu , kun viraston GM-yksikön päällikkö siirtyi lobbariksi biotekniikkayhtiö Syngentaan . Vastaavanlainen " pyöröovi " virastosta teollisuuteen ja takaisin on käynyt useamminkin . Tästä nimenomaisesta tapauksesta eräs saksalainen kansalaisjärjestö kanteli EU:n oikeusasiamiehelle . EFSA:n johtaja vähätteli asiaa . Mutta kaksi vuotta myöhemmin oikeusasiamies kehotti EFSAa tiukentamaan jääviyssääntöjään . Vuonna 2010 EFSAn johtokunnan puheenjohtaja kärysi liian läheisistä yhteyksistä International Institute of Life Sciences ( ILSI ) -järjestöön . Se väittää olevansa tieteellinen eikä lobbausjärjestö , mutta juuri yrityskytkentöjen vuoksi maailman terveysjärjestö WHO kielsi vuonna 2006 sitä olemasta mukana arvioimassa ruoan ja juomaveden turvallisuuteen liittyviä asioita . ILSIn taustalla ovat esimerkiksi kemia- ja biotekniikkafirmat Monsanto ja BASF sekä elintarvikejätit Coca-Cola , Danone , Nestle ja McDonalds . ILSIssa laaditut nuotit ovat vaikuttaneet EFSAn toimintaan , esimerkiksi siihen mitä otetaan huomioon geneettisesti muunneltujen ruokakasvien riskinarvioinnissa . Nyt kun elintarviketurvavirasto täyttää kymmenen vuotta , on aika siivota pesä ja saattaa sen toiminta vastaamaan alkuperäistä tarkoitustaan , eli puolueettoman tiedon tuottamista siitä , mikä on turvallista suuhunpantavaa ja mikä ei . Muuten ruoka voi viedä paitsi rahat , myös ennenaikaisesti hengen .</w:t>
      </w:r>
    </w:p>
    <w:p>
      <w:r>
        <w:rPr>
          <w:b/>
          <w:color w:val="FF0000"/>
        </w:rPr>
        <w:t>id 216</w:t>
      </w:r>
    </w:p>
    <w:p>
      <w:r>
        <w:rPr>
          <w:b w:val="0"/>
        </w:rPr>
        <w:t>HUSTLERin hurtin hauskaksi kuvailtu suomalainen sarjakuva-albumi on viimeinkin saapunut markkinoille . HUSTLERin aiemmin tänä vuonna järjestämä Sarjiskisa sai odotettua innostuneemman vastaanoton ja ansiokkaita töitä kertyi niin paljon , että niistä parhaat oli lähes pakko julkaista omana 80 -sivuisena albuminaan . Juuri ilmestynyt HUSTLER-lehden numero 5/2011 sisältää kokeellisen selkokieliosuuden . Kyseisessä lyhyessä osiossa HUSTLERin toimitus pyrkii vangitsemaan kaikkein oleellisimman sekä lehden että maailman nykymenosta ja selittämään ainekset mahdollisimman lukijaystävällisesti ja helposti ymmärrettävästi . Toimituksen edustaja kuitenkin huomautti , ettei helposti ymmärrettävä teksti ole välttämättä helposti sulatettavaa , vaan selkokielinen osuus saattaa vaatimattomuudessaankin aiheuttaa mm. ruoansulatushäiriöitä , siis lähinnä vitutuksesta johtuvaa ripulia . Aikuisviihdekanava Digiviihde aloittaa 3D-pornon lähettämisen ensimmäisenä Suomessa . Digiviihde-kanavalta vahvistetaan Seksilehti .fi:n uutisille , että 3D-keskiviikot on määrä aloittaa ennen vuodenvaihdetta . Ensimmäisenä nähtävä elokuva on Hustler Videon historian kallein tuotos , This Ain’t Avatar XXX . Nähdäkseen elokuvan kolmiulotteisena katsojalla tulee olla sini-punatekniikan 3D-lasit . Ilman laseja elokuvat näkyvät normaalisti kaksiulotteisina . Digiviihde on maanpäällisessä TV-verkossa Plus-TV kortilla näkyvä kanava . Edward Norton on näyttelijä , historian tallentaja ja yhteiskunnallinen aktivisti . Hänet tunnetaan etenkin rooleistaan elokuvissa American History X , Fight Club , The Incredible Hulk , Rounders , Kirjava huntu , Alaston pelko , The Italian Job , Red Dragon , Frida ja tietenkin läpimurtotyöstään Larry Flynt – minulla on oikeus . Norton on niittänyt mainetta myös tuottajana , hän teki paljon työtä HBO:n palkitun dokumentin , By the People : The Election of Barack Obama taustalla . HUSTLER-lehden juuri ilmestynyt uusi numero 3/2011 lupaa sekä naurattaa että itkettää . Naurua tarjoavat paitsi lehden maineikkaat vitsit ja pilakuvat , mutta myös Charlie Sheenin " Miehenpuolikkaat " -tv-sarjan sarjakuvaparodia . Samainen Charlie huolehtii itkupuolestakin , sillä lehdessä on hänen mielenkiintoinen pikaelämäkertansa kaikkine nais- , huume- ja viinaseikkailuineen . HUSTLER Video on ilmoittanut tekevänsä pornoelokuvan edesmenneestä Osama bin Ladenista . Yhtiön edustajien mukaan projektiin innosti tieto siitä , että islamistifanaatikkona tunnetun bin Ladenin päämajasta löytyi pornovideoita . Hustlerin tuotantojohtaja Rob Smith vitsailikin , että kehä sulkeutuu : bin Laden perehtyi pornoon ja nyt porno perehtyy bin Ladeniin . Loppukesästä julkaistavan elokuvan nimi on jo tiedossa : " This Ain´t bin Laden XXX " .</w:t>
      </w:r>
    </w:p>
    <w:p>
      <w:r>
        <w:rPr>
          <w:b/>
          <w:color w:val="FF0000"/>
        </w:rPr>
        <w:t>id 217</w:t>
      </w:r>
    </w:p>
    <w:p>
      <w:r>
        <w:rPr>
          <w:b w:val="0"/>
        </w:rPr>
        <w:t xml:space="preserve">  Lennot Geneve Lyon Haluatko lennot välille Geneve Lyon mahdollisimman helposti , mutta et tiedä minkä lentoyhtiön puoleen kääntyä ? Me Ebookersilla tarjoamme mahdollisuuden vertailla yli 400 lentoyhtiön tarjooman välillä , jotta sinä löytäisit parhaat lennot haluamallesi matkalle välillä Geneve - Lyon . Voit hakea lentoja eri kriteereillä , jos haluat hakutuloksiin vaikkapa vain suorat iltalennot kohteeseesi Lyon , se onnistuu . Lentojen selaamisessa voit valita järjestyksen hinnan , matka-ajan , lentoyhtiön tai välilaskujen määrän mukaan . Aloita lentojen etsiminen siis syöttämällä lähtö- ja paluupäivämääräsi hakukoneeseen . Mikset varaisi myös hotellia ja autoa kauttamme ? Mikäli lähtökaupunkinasi on Geneve ja määränpäänä Lyon voimme auttaa sinua lentojen lisäksi myös muissa lomaan kuuluvissa asioissa . Olipa mielessäsi sitten hotelli , vuokra-auto , matkavakuutus tai kaikki nämä , pystymme auttamaan sinua kokoamaan lomapaketin , joka vastaa juuri sinun tarpeisiisi . Voit hakea hotelleja niiden sijainnin , tähtiluokituksen tai hinnan mukaan , mikä sinulle onkaan tärkeintä . Pystyt myös lukemaan aiempien yöpyjien arvioita hotelleista , joten pystyt luottamaan saavasi varmasti hyvää palvelua yöpyessäsi määränpäässäsi Lyon . Autonvuokraus järjestyy myös helposti kauttamme , teemme yhteistyötä seitsemän maailman johtavan autonvuokrausfirman kanssa , joten sinulle löytyy taatusti sopivan kokoinen ja luotettava auto matkasi ajaksi , olitpa liikenteessä perheesi kanssa , kaveriporukalla tai itseksesi . Voit valita , mistä haluat auton ottaa käyttöösi , ja mihin sen palauttaa , joten matkasi sujuu mahdollisimman jouheasti . International Airport Geneve-Cointrin ( GVA ) Lentokentät Lyon , FR Lyon Saint Exupery airport ( LYS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218</w:t>
      </w:r>
    </w:p>
    <w:p>
      <w:r>
        <w:rPr>
          <w:b w:val="0"/>
        </w:rPr>
        <w:t>Tori- ja Metsäpäivät järjestetään jälleen Äkäslompolossa Luontokeskus Kellokkaassa 6. – 8.9.2013 . Tarjolla on tunnelmia , tuoksuja ja makuja savotoilta ja lähikylistä ! Markkinaväkeä paikalla läheltä ja kauempaakin ! Ennakkoliput Savottamonologiin 10€ ! Tarkka ohjelma tämän osion lopussa . Tapahtumassa on Metsävisailun lisäksi uusia ohjelmanumeroita , kuten mielenkiitoisia luentoja , savottahenkistä teatteria , näyttely ja toiminnallista tekemistä . Tapahtuman ohjelmat on tarkoitettu kaikille , mutta mukaan mahtuu myös kutsuvierastapahtumia . Metsähalltuksen Länsi-Lapin alueen metsänhoitoon ja -käsittelyyn liittyvä tilaisuus sijoittuu lähimaastoon , ja siihen kaikki halukkaat ovat tervetulleita . Maastokohde ja tarkka aika ilmoitetaan myöhemmin . Metsähallituksen Länsi-Lapin tiimi pitää Metsävisakilpailun , jossa parhaat tietäjät palkitaan . Kalle Lindholm loihtii moottorisahalla eläinhahmoisia veistoksia jo alkaen klo 11 Savottahenkisesti parhaiten pukeutunut vieras palkitaan . Uskaliaimmat osallistuvat " Savotta catwalkiin " jossa teeman mukainen vaatetus , savottahenkinen tyyli ja asenne mitataan . On sallittu rekvisiitan käyttö mm pokasaha , pannu , keksi jne . Toivomme paikalle runsaslukuisesti kämppäemäntiä ja -isäntiä , kokin kankimiehiä , käenpiikoja , ylösottajia , tukkijätkiä , kymppejä , hartsuherroja ja ukkoherroja !</w:t>
      </w:r>
    </w:p>
    <w:p>
      <w:r>
        <w:rPr>
          <w:b/>
          <w:color w:val="FF0000"/>
        </w:rPr>
        <w:t>id 219</w:t>
      </w:r>
    </w:p>
    <w:p>
      <w:r>
        <w:rPr>
          <w:b w:val="0"/>
        </w:rPr>
        <w:t>" Lähiruokaa Salon seudulta saat Salon torilta 2.5.-31.8. joka arkipäivä klo 7-15 ja muina aikoina tiistaisin , torstaisin ja lauantaisin klo 7-14. Lähiruokaa löydät myös alueen päivittäistavarakaupoista . "</w:t>
      </w:r>
    </w:p>
    <w:p>
      <w:r>
        <w:rPr>
          <w:b/>
          <w:color w:val="FF0000"/>
        </w:rPr>
        <w:t>id 220</w:t>
      </w:r>
    </w:p>
    <w:p>
      <w:r>
        <w:rPr>
          <w:b w:val="0"/>
        </w:rPr>
        <w:t>Sushin ei aina tarvitse olla kalaa ja äyriäisiä Sushi yhdistetään perinteisesti mereneläviin ja kasviksiin , mutta mikään ei estä rullailemasta näitä herkkuja lihasta . Trendiruoka pulled pork on varsin käyttökelpoinen liharaaka-aine sushiin , ja siitä onnistuvat hyvin niin maki- kuin uramaki-rullatkin . Sushin valmistaminen kotona on paljon helpompaa kuin luulisi , ja vappupäivän suolaiseksi herkuksi se on mitä mainioin ! Maustamisessa kuljetaan ihan perinteisillä linjoilla , eli soijakastike , wasabi ja inkivääri käyvät hyvin myös pulled pork sushin kyytiläisiksi . Jos sushi ei ole oikein sinun juttusi , kannattaa kokeilla vietnamilaisia riisipaperirullia . Täytteeksi rulliin sopii pulled porkin lisäksi esimerkiksi ohueksi suikaloitu porkkana , kurkku , kevätsipuli , avokado ja erilaiset salaattiyrtit . Ruokaisuutta saat lisättyä keitetyillä nuudeleilla tai sushiriisillä . Riisipaperien annetaan ensin hetken aikaa kostua ja pehmetä kylmässä vedessä , jonka jälkeen täytteet asetellaan paperin keskelle ja koko komeus taitellaan tiiviiksi rullaksi .</w:t>
      </w:r>
    </w:p>
    <w:p>
      <w:r>
        <w:rPr>
          <w:b/>
          <w:color w:val="FF0000"/>
        </w:rPr>
        <w:t>id 221</w:t>
      </w:r>
    </w:p>
    <w:p>
      <w:r>
        <w:rPr>
          <w:b w:val="0"/>
        </w:rPr>
        <w:t>Lennot Hof Tampere Parhaat Hof - Tampere -lennot juuri tästä osoitteesta ! Onko tarkoituksenasi lähteä matkalle , ja päästä kokemaan millainen kaupunki Tampere on ? Me voimme kertoa , että aivan mahtava . Ja matkan varaamisen suhteen olet tullut aivan oikeaan osoitteeseen . Helppo ja monipuolinen varauskone Varauskoneemme on saanut paljon kiitosta helppokäyttöisyydestään ja selkeydestään , eikä ihme . Sinun ei tarvitse kuin syöttää matkasi lähtö- ja paluupäivämäärä sekä matkustajien lukumäärä , ja tulokseksi saat kaikki hakuehtoihin sopivat Hof - Tampere –lennot yli 400 lentoyhtiön valikoimista . Halutessasi voit tarkentaa hakua vaikkapa lentojen lähtöajan mukaan . Mikäli mieluiten lennät aamunkoitteessa ja ihailet nousevaa aurinkoa lentokoneen ikkunasta , se onnistuu . Tai mikäpä sen mukavampaa , kuin lentää määränpäähäsi Tampere aamulla , ja lähteä takaisin vasta iltakoneella . Lentoja voit selailla sinulle tärkeimpien kriteereiden mukaan . Mikäli haluat olla mahdollisimman nopeasti perillä , voit järjestää lennot matka-ajan mukaan , ja valita sieltä sopivimman Hof - Tampere –lennon . Lentoja pystyy tottakai selailemaan myös välilaskujen määrän tai hinnan mukaan , sekä lentoyhtiöiden , jos sinulla on jokin lempiyhtiö . Ja mikäli kuulut kyseisen lentoyhtiön kanta-asiakkaisiin , voit syöttää varausta tehdessäsi jäsennumeron , ja saat pisteet lennoistasi , aivan samoin kuin jos varaisit lennot suoraan lentoyhtiöltä . Välitämme vuokra-autoja maailman johtavilta autonvuokrausfirmoilta , joten kulkupelisi on varmasti luotettava . Autoja voit selailla vaikka niiden kokoluoka mukaan , joten saat varmasti tarpeeksi ison menopelin koko seurueellenne . Pystyt myös valitsemaan , mistä haluat auton noutaa ja mihin sen jättää . Älä siis suotta enää odota , vaan varaa lentosi välille Hof - Tampere heti , ja lisää mukaan haluamasi lisäpalvelut ! Karlovy Vary Airport ( KLV ) Lentokentät Tampere , FI Tampere-Pirkkala lentokenttä ( TMP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222</w:t>
      </w:r>
    </w:p>
    <w:p>
      <w:r>
        <w:rPr>
          <w:b w:val="0"/>
        </w:rPr>
        <w:t>Haifa Asukasluku : 270 800 Väestö : juutalaisia 235 000 , ei-juutalaisia ( arabeja ) 35 800 Sijainti : Välimeren rannikolla Karmelin rinteillä , 90 km Tel Avivista pohjoiseen Yleistietoa Kaupunki sijaitsee Haifanlahden ympärillä kolmella Karmel-vuoren pengermällä : alhaalla on Haifan satama ja kaupan ja teollisuuden keskus , keskellä rinteillä vanhempia asuinalueita ja ylimpänä uudet lähiöt . Ensimmäinen asutus oli 1300-luvulla eKr. perustettu pieni satamakaupunki . Lähistöltä on löydetty roomalaisten valtakaudelta peräisin olevia juutalaisten hautaluolia . Kaupunki on mainittu ensimmäisen kerran 300-luvulta peräisin olevassa Talmudin kirjallisuudessa , jossa sitä kuvataan pieneksi kalastuskyläksi ja juutalaisten oppineiden kotipaikaksi . Haifa on joutunut usein eri valloittajien käsiin . Muslimivallan aikana siellä asui vain vähän juutalaisia − juutalaisia tosin kävi pyhiinvaellusmatkalla profeetta Elian luolalla Karmelin huipulla . Persialaiset valloittivat Haifan 600-luvulla , jolloin solmittiin kauppasuhteet Egyptin satamiin . Kukoistus päättyi 1100-luvulla ristiretkeläisten saapuessa kaupunkiin . 1200-luvulla mamelukit tuhosivat Haifan linnakkeet ja suurimman osan sen taloista . Eräs beduiinihallitsija hävitti Haifan vuonna 1761 ja perusti sen uuteen sijaintipaikkaan ympäröiden sen muurilla – näin kaupunki syntyi uudestaan . Kun protestanttiset saksalaiset temppeliyhdistyksen jäsenet saapuivat Haifaan , he rakensivat höyryvoimalan , tehtaita ja avasivat postivaunupalvelun Akkoon , Nasaretiin ja Tiberiaaseen ja uudistivat kaupunkia monin tavoin . 1800-luvulla Haifassa asui vähän köyhiä juutalaisia , jotka olivat tulleet Pohjois-Afrikasta , Turkista ja Euroopan maista , esim. Romaniasta . He asuivat juutalaiskorttelissa ja elättivät itseään kaupustelulla . Venäjän juutalaisia alkoi saapua 1880-luvulla . Vuonna 1918 valta siirtyi brittiläiselle mandaattihallitukselle . Tilanteita vaikeutti arabien ja juutalaisten välinen jännite , oli väkivaltaisia mellakoitakin . Juutalaisten lukumäärä alkoi kasvaa Euroopasta suuntautuneen muuttoliikkeen tähden : vuonna 1945 juutalaisia oli melkein puolet Haifan asukkaista . Kun Israel itsenäistyi toukokuussa 1948 , vain 3000 arabia 50 000:sta jäi asumaan Haifaan ja hyväksyi juutalaishallinnon − muut pakenivat . Kaupunkiin tulvi juutalaisia maahanmuuttajia , jotka asettuivat heitä varten rakennettuihin lähiöihin ja arabien hylkäämiin taloihin . Asukkaiden määrä lisääntyi entisestään massamuuton alettua Israeliin entisestä Neuvostoliitosta . Nykyään 25 % asukkaista on IVY-maista , heidän joukossaan on paljon uskovia . Arabit ja juutalaiset elävät rauhanomaisesti rinnakkain , mutta joskus jännitteitäkin esiintyy . Arabit asuvat pääsääntöisesti omilla asuinalueillaan , viime aikoina tosin rikkaimmat heistä ovat alkaneet muuttaa juutalaisten asuttamiin lähiöihin . Sanonta ” Haifassa tehdään töitä , Jerusalemissa rukoillaan ja Tel Avivissa pidetään hauskaa ” viittaa Haifan maineeseen työläisten kaupunkina . Tässä Pohjois-Israelin suurimmassa kaupungissa on paljon metalliteollisuutta ja siellä sijaitsee öljynjalostamo ja Israelin suurin bisneskeskus , jossa on huipputeknologian yrityksiä . Haifan satama on käytetyin matkustajaliikenteen satama Israelissa , se on myös suuri lastaussatama ja on ollut aikoinaan suurin työnantaja kaupungissa . Ashdodin sataman avaaminen vähensi Haifan merkitystä . Haifassa sijaitsee Israelin kansallinen tiede- , teknologia- ja avaruusmuseo . Kaupungilla on oma sinfoniaorkesteri ja radioasema , ja lehtimajanjuhlan aikaan syksyllä siellä järjestetään kansainvälinen filmifestivaali . Haifa on kulttuuri- ja korkeakoulukaupunki : yliopisto sijaitsee Karmel-vuorella ja kaupungissa on myös Technion eli teknillinen korkeakoulu . Karmelit , Israelin ainoa maanalainen ( 6 asemaa ja 2 junaa ) on päässyt Guinnessin ennätysten kirjaan maailman pienimpänä metrona . Haifasta on suora junayhteys Ben Guri</w:t>
      </w:r>
    </w:p>
    <w:p>
      <w:r>
        <w:rPr>
          <w:b/>
          <w:color w:val="FF0000"/>
        </w:rPr>
        <w:t>id 223</w:t>
      </w:r>
    </w:p>
    <w:p>
      <w:r>
        <w:rPr>
          <w:b w:val="0"/>
        </w:rPr>
        <w:t>Valio Crea ® crème fraîche paahdettu sipuli laktoositon Valio Crea ® maustetut crème fraîchet ovat monikäyttöisiä ja ne soveltuvat niin kuumaan kuin kylmään ruoanvalmistukseen . Laktoosittomien tuotteiden vahva ja täyteläinen maku riittää usein jo yksinään maustamaan ruoan . Crea ® creme fraichet sopivat dippeihin , kylmiin kastikkeisiin , salaatteihin ja täytteisiin joko maustettuna tai sellaisenaan sekä lämpimänä kastikkeisiin , keittoihin ja piirakoiden täytteisiin .</w:t>
      </w:r>
    </w:p>
    <w:p>
      <w:r>
        <w:rPr>
          <w:b/>
          <w:color w:val="FF0000"/>
        </w:rPr>
        <w:t>id 224</w:t>
      </w:r>
    </w:p>
    <w:p>
      <w:r>
        <w:rPr>
          <w:b w:val="0"/>
        </w:rPr>
        <w:t>Valhepropagandalla pyritään ylläpitämään valheellista kuvaa maailmastamme ja sen avulla ohjailemaan ihmisten mielipiteitä ja käyttäytymistä . Tämä on valtaapitävän kv-eliitin yksi tärkeimmistä vallan ilmenemismuodoista . Ihmisten aivopesu massamedialla on eliitille äärimmäisen tärkeää , sillä muutoin ihmiset eivät hyväksyisi heidän näkemyksiään ja agendaansa . Tämän vuoksi median edustajat juoksevat niin Bilderberg kokouksissa kuin kuuluvat juutalaiseliitin hallitsemiin ajatushautomoihin . Esimerkkeinä mainittakoon mm. YLE:n johtaja Lauri Kivinen , joka on kuulunut Rockefellerien johtamaan Trilateraaliseen komissioon sekä edesmennyt Sanoma yhtiön omistaja ja vapaamuurari Aatos Erkko , joka niin ikään kuului Trilateraaliseen komissioon . Rockefeller itse antoi kiitoksensa median edustajille vuoden 1991 Bilderberg kokouksessa siitä hyvästä , että nämä ovat pitäneet lupauksensa ja olleet vaiti vuosikymmenten ajan kokousten sisällöstä . Kun tähän lisätään vielä se , että lähes kaikki maailman suurimmat mediatalot ovat juutalaisten ja vapaamuurarien hallussa , niin massamedian ihmisille antama maailmankuva on vain yhtä valheellista aivopesua , jolla pyritään estämään kaikki vastakkaiset näkemykset ja toisinajattelu . Esim. USA:ssa lähes kaikki media on kuuden suuren konsernin hallussa ja näitä kaikkia johtavat juutalaiset . Viimeisten kuukausien aikana on ollut selvästi havaittavissa , kuinka kansallissosialismiin ja toiseen maailmansotaan liittyvä valhepropaganda on Suomen mediassa jälleen lisääntynyt . Lyhyen ajan sisällä on tullut YLE:ltä dokumenttia , jossa demonisoidaan totuttuun tyyliin natseja ja Hitleriä . Heti perään tulee kaupallisilta kanavilta juutalaisen Spielbergin propagandaelokuva Schindlerin lista . Juuri hiljattain puolestaan Iltalehti alkoi kauppaamaan näyttävästi etusivullaan Plus liitettä , jossa päivitellään kuinka Hitler sai mukamas tavalliset saksalaiset murhaamaan miljoonia juutalaisia . En usko , että on sattumaa , että samanaikaisesti meitä pommitetaan usealta taholta saman tyyppisellä propagandalla . Tämä vain osoittaa sen , kuinka systemaattista aivopesu on . Magneettimedian useat juutalaisten valtaa ja tekoja kritisoivat artikkelit ovat saaneet juutalaisen Wiesenthal keskuksen takajaloilleen , joka lähetti hiljattain avoimen kirjeen presidentti Niinistölle kehoittaen ja suorastaan uhkaillen laittamaan Magneettimedia ruotuun . Todennäköisesti juutalaisessa median valtaverkostossa on jo käynyt pidemmän aikaa kuhina ja päätetty täyttää Suomen media natsien vastaisella propagandalla . Jokainen voi kysyä itseltään onko tämänkaltaisen propagandan esiin tuleminen yhtäaikaa joka puolelta sattumaa , etenkin kun se pelkästään keskittyy natsi-Saksan ja Hitlerin valheelliseen mustamaalaamiseen . Montako artikkelia , Hollywood elokuvaa tai dokumenttia olette nähneet viimeaikoina kommunistien ja Stalinin hirmuteoista ? Kommunisteja ei mediassa kritisoida , koska kyseessä oli juutalaisten johtama ja alulle laittama liike , joka edelleenkin toimii maailmassa erittäin voimakkaana maailmaa muokkaavana voimana , tosin niin että sitä ei kutsuta enää kommunismiksi vaan se on naamioitu sanoilla kuten : kestävä kehitys , poliittinen korrektius , talousintegraatio , globalisaatio , vastuullisuus . Jokaisen , joka ymmärtää sen propagandan määrän ja vakavuuden , joka päällemme kaadetaan joka päivä massamedian kautta , tulisi alkaa boikotoida näitä medioita . Kenenkään ei tulisi ostaa yhtäkään Iltalehteä tai Iltasanomaa . Samoin YLE:lle ja muille kanaville tulisi lähettää palautetta , jossa he saavat kuulla kunniansa valheiden levittäjinä . Ennen kaikkea jokaisen tärkein tehtävä on tiedottaa muita ja keskustella toisten kanssa siitä , kuinka epäluotettavaa massamedian uutisointi on ja kuinka se on harvain vallan käsissä . Näin saadaan tietoisuutta levitettyä ja ihmisten tiedostamisen myötä valhepropagandan teho alkaa kadota . Vaikuttaa siltä , että kerran viikkoon täytyy jossain iltapäivälehdessä julkaista jokin kansallissosialismia halventava artikkeli . Eikö tämä ole jo hyvin läpinäkyvää aivopesua ? Mistään muusta historian ilmiöstä ei jauheta yhtä systemaattisesti</w:t>
      </w:r>
    </w:p>
    <w:p>
      <w:r>
        <w:rPr>
          <w:b/>
          <w:color w:val="FF0000"/>
        </w:rPr>
        <w:t>id 225</w:t>
      </w:r>
    </w:p>
    <w:p>
      <w:r>
        <w:rPr>
          <w:b w:val="0"/>
        </w:rPr>
        <w:t>Viherpihalle.fi on aloittanut liiketoimintansa Viherpihalle.fi on aloittanut toimintansa . Yrityksen toiminta-ajatuksena on tarjota viheralan ammattilaisille sekä kuluttajille kaikki tarvittavat ainekset pihan ja puutarhan suunnitteluun , rakentamiseen ja ylläpitoon . Yrityksen taustalla on puutarha-alan osaamista , sekä myös kansainvälistä softa-alan osaamista . Konseptin valmistelussa ja luomisessa on tehty yhteistyötä First Round Oy:n kanssa . Tulevaisuudessa Viherpihalle.fi tähtää myös kansainvälisille markkinoille .</w:t>
      </w:r>
    </w:p>
    <w:p>
      <w:r>
        <w:rPr>
          <w:b/>
          <w:color w:val="FF0000"/>
        </w:rPr>
        <w:t>id 226</w:t>
      </w:r>
    </w:p>
    <w:p>
      <w:r>
        <w:rPr>
          <w:b w:val="0"/>
        </w:rPr>
        <w:t>Pikku-uutiset Eppu Normaali-sivusto Uusi sivusto on viimein auki , tervetuloa . Kaikki ei ole vielä paikallaan ja sivustoa täydennetään kaiken aikaa . Kiitos jo nyt kärsivällisyydestä . Kuten edellisten sivujenkin laita oli , pääpaino ei ole historiassa , vaan nykyhetkessä ja lähitulevaisuudessa . Tämän sivuston päätarkoitus on kertoa Eppu Normaalin ja sen jäsenten tekemisiin liittyviä uutisia . Uutisointi pyritään pitämään niin luotettavana , kuin mahdollista ja tarinat ovat niin tosia , kuin pystytään kertomaan . Albumit “ Mutala ” on 23.11.2011 ilmestyvä tuplacd ja kolmoisvinyyli . Se sisältää kolmisenkymmentä Eppu Normaalin tunnettua ja tuntematonta biisiä akustisina versioina . Tämä on se kauan , todella kauan puhuttu “ kuistilevy ” . Esimakua tulevasta löytyy tästä . “ Syvään päähän ” -albumin julkaisun yhteydessä nähtiin Eppu Normaalin pitkän historian ensimmäinen ison budjetin musiikkivideo . “ Tahdon sut ” -kappaleen video löytyy mm. Youtubesta ja sen on katsottu kohta miljoona kertaa ! Video alkaa tästä . Tätä albumia on luonnehdittu suomi-rockin odotetuimmaksi levyksi . 11 vuoden levytystauko päättyi ensin “ Suolaista sadetta ” -biisiin ja sitten tähän albumiin . Lupauksensa mukaisesti levy-yhtiö mainosti tätä ja koko Eppujen albumituotantoa Helsingin Sanomien etusivun mainoksella . Sellaista ei ole aiemmin nähty , eikä todennäköisesti enää koskaan nähdä . “ Repullinen hittejä ” tupla-cd räjäytti potin . Syksyllä -96 julkaistua kokoelmaa seurasi kiertue , joka lopullisesti sinetöi Eppu Normaalin suomalaisen rock-historian kärkisijoille . Tuossa vaiheessa ei vielä kukaan osannut aavistaa , että seuraavaa studio-albumia saadaankin odottaa kauan . “ Repullinen hittejä ” on Suomen kaikkien aikojen toiseksi myydyin albumi . “ Studio Etanalle ” päätyi mm. ensimmäinen Mikko Saarelan kanssa tehty kimppa-sanoitus lähes vuosikymmeniin , “ Hipit Rautaa ” . Levyltä löytyvät myös Sami Ruusukallion ensimäinen eppu-biisi “ Talviunta ” ja keikkaohjelmistossakin viihtynyt “ Näinhän täällä käy ” . “ Hatullinen paskaa ” sai arvoistaan jatkoa uuden “ Paskahatun paluu ” -kokoelman myötä . Tällekin on koostettu harvinaisia raitoja ja sinkkujen b-puolia . Tuohon aikaan singlet julkaistiin vinyyleinä ja niillä oli kaksi puolta . Usein ns. b-puolelle laitettiin biisi , jota ei varsinaiselta albumilta löytynyt . Levyllä on mukana myös kaikkien aikojen joululaula , Eppu Normaalin versio “ Heinillä härkien kaukalon ” -klassikosta . Sen kuuntelemista ei suositella herkille . Vuonna 1988 julkaistu “ Imperiumin vastaisku ” sisälsi mm. poikkuksellisen spontaania studio-Eppu Normaalia . “ Baarikärpänen ” on äänitetty pihalla livenä juuri ennen levyn deadlinen umpeutumista . Tarkkaan kun kuuntelee , voi kuulla taustalta linnunlaulua . Muita elämään jääneitä lauluja tällä levyllä ovat esim. “ Linnunradan laidalla ” , “ Afrikka , sarvikuonojen maa ” ja “ Näin kulutan aikaa ” . “ Kahdeksas ihme ” räjäytti Eppu-potin lopullisesti . Kestosuosikiksi jääneeltä levyltä löytyvät mm. yhä keikkaohjelmistossakin olevat “ Vuonna ’ 85″ , “ Kitara , taivas ja tähdet ” ja “ Vihreän joen rannalla ” . Levy julkaistiin myöhemmin myös juhlapainoksena , jonka toisen levyn muodostaa Tampereen Työväen Teatterissa kuvattu , alunperin “ Video , taivas ja tähdet ” -nimellä julkaistu konsertti . Tällä albumilla kiteytyi Eppu-soundi . “ Nyt reppuni jupiset riimisi rupiset ” biisin sovitus lienee lähinnä täydellistä sen ajan Eppu Normaalia . Jyräävät kitarat , jotka kertosäkeessä muuttuvat helisevämmiksi ja mielikuvituksekkaat laulustemmat . Kokonaisuuden kruunaa Martin hienot piirrokset , jotka kuvaavat albumin lauluja . Löydätkö , mitkä biisit</w:t>
      </w:r>
    </w:p>
    <w:p>
      <w:r>
        <w:rPr>
          <w:b/>
          <w:color w:val="FF0000"/>
        </w:rPr>
        <w:t>id 227</w:t>
      </w:r>
    </w:p>
    <w:p>
      <w:r>
        <w:rPr>
          <w:b w:val="0"/>
        </w:rPr>
        <w:t>Central Parkissa viihdyimme vajaa pari tuntia , jonka jälkeen jatkoimme Upper East Sidelle kahville . Eilinen päivä tuntui vielä niin kovin jaloissa , että päätimme suunnata kotiin lepäämään ennen iltaa , jolloin meillä on varaus Anthony Bourdainin Les Halles-ravintolassa . Lounaaksi tilasimme kotiin kiinalaista , sain tosin hieman eri annoksen kuin olin kuvitellut tilaamani … Mutta tuhdin lounaan jälkeen oli helppo ottaa päiväunet ! Kivat kengät ! New York on kyllä ihana kaupunki , vaikka viihdyinkin paremmin Miamissa ….Itse asiassa olen osittain brooklyniläinen , sillä isoisäni syntyi siellä sekä vietti siellä lapsuutensa ja nuoruutensa .Kun asuin siellä niin asuimme eksän kanssa Brooklynin Midwoodissa . Enjoy ! Tuntuu että viime aikoina en ole oikein löytänyt inspiraatiota arkisin keittiössä , se on karannut jonnekin ja palailee varmaankin kohta alkavan , ansaitun loman jälkeen .. meillä on syöty paljon tuttua ja turvallista , ruokia joita tehdessä ei tarvitse juuri mitään miettiä ja tiedän että ne maistuvat hyviltä , mutta ei niissä ole kyllä mitään postattavaa ollut . Ajattelin postata vielä tämän herkun teidän iloksenne ennen joulun pyhiä , kun kinkkua on syöty tarpeeksi ja laatikot tulevat korvista ulos , voitte napata tämän reseptin ja loihtia ruokapöytään jotain , jolla saa suun muikeaksi . Tämä ruoka on osa punajuuriprojektiani , jossa yritän totuttaa apukokkia syömään punajuurta . Taas on otettu muutama askel projektissa eteenpäin ! Alkuperäisen reseptin löysin Hiidenhuhman keittiössä-blogin arkistojen kätköistä jota tuunasin kokatessa hieman , mukaan päätyi mm. tyttöjen illasta jäänyt Castellon pippurisulatejuusto , joka teki terää kastikkeelle . Sain samalla myös hieman tyhjennettyä jääkaappia ennen reissuun lähtöä . Aloita kypsentämällä punajuuret keittämällä . Punajuuret kypsyvät aika rauhalliseen tahtiin , joten kannattaa varata aikaa niiden kypsennykseen tai kypsentää ne vaikka edellisenä päivänä valmiiksi ja säilyttää jääkaapissa . Kun punajuuret ovat kypsiä , kaada kuuma vesi pois ja jäähdytä punajuuret kaatamalla kattilaan kylmää vettä . Kuori ja pilko porkkanat ohuen ohuiksi siivuiksi . Silppua purjo . Lämmitä paistinpannu , lisä öljy , porkkanat ja purjo . Paista muutama minuutti , lisää siskonmakkarat pannulle , mausta ne valkopippurilla ja paprikamausteella ja paista niihin kaunis pintaväri . Lisää lihaliemi ja anna porista n . 5-10 minuuttia . Kuori ja raasta punajuuret , lisää ne pannulle . Kaada pannulle seuraavaksi kerma ja paloittele pippurisulatejuusto sekaan . Maista ja mausta lisää , jos tarvetta . Itse puristin sekaan vielä puolikkaan sitruunan mehun raikastamaan makua . Lopuksi sekoitin joukkoon muutaman ruokalusikallisen ranskankermaa ja annoin kastikkeen porista pannulla muutaman minuutin miedolla lämmöllä ennen tarjoilua . Silppua saatavilla olevaa / olevia yrttejä kastikkeen päälle ja tarjoile . Meillä kastike tarjoiltiin itsetehtyjen lohkoperunoiden kanssa . Onko joulun kattaus jo päätetty vai mietitkö vielä miltä sinun joulupöytäsi näyttää tänä vuonna ? vielä on aikaa , vaikka joulu häämöttääkin jo alle viikon päässä . En tiedä , kuinka moni siellä ruudun takana tietää että olen hulluna kaikenlaisiin tilpehööreihin mitä voi ruokapöytään laittaa ( paitsi pöytäliinoihin , koska pöytämme on liian kaunis peitettäväksi ) , mutta lähimpänä sydäntä ovat ehdottomasti servettirenkaat ja servetit , niitä on pari laatikollista pullollaan ja aina kun vaan pystyn , ilmestyy osa kokoelmaani ruokapöytään . Kerron tämän siksi , koska kävin aiemmin syksyllä Bonbureaun putiikissa ja rakastuin palavasti . Mihin ? no mihinkäs muuhun kuin näihin servettirenkaisiin / pidikkeisiin : Eikö olekin kauniit ? Näistä sain myös idean pyytää lupaa tulla kuvaamaan enemmänkin Bonbureaun kauniita somisteita ja myynnissä olevia esineitä . Liikkeeseen saapui näin</w:t>
      </w:r>
    </w:p>
    <w:p>
      <w:r>
        <w:rPr>
          <w:b/>
          <w:color w:val="FF0000"/>
        </w:rPr>
        <w:t>id 228</w:t>
      </w:r>
    </w:p>
    <w:p>
      <w:r>
        <w:rPr>
          <w:b w:val="0"/>
        </w:rPr>
        <w:t>Eppu Normaali ja Cheek ensi kesän Porisperen tähtiä Kolmas Porispere etääntyy tarkoituksella metallimusiikista kohti hyvän musiikin yleisfestivaalia . Kirjurinluodossa 2.4 . elokuuta järjestettävän Porisperen esiintyjiä ovat muun muassa Eppu Normaali ( kuva ) , Jukka Poika , Cheek ja Michael Monroe . Kuvaaja Harri Hinkka – Meillä on vahva hevileima , ja metallimusiikkia tarjotaan runsaasti edelleen , mutta viime vuonna otimme siitä askeleen pois ja tänä vuonna otamme lisää , kertoo festivaalin promoottori Harri Vilkuna . Sunnuntai on perhepäivä , ehkä myös äitienpäivä , sillä yleisöä viihdyttää Cheek. Tuuli on tyttöpuolinen Robin , Justimuksen tuntevat kaikki 11–13-vuotiaat , samoin ” kaikki ” tuntevat 45-vuotiaan porilaisen kokoomusnuoren , Karim Z . Yskowicin eli näyttelijä Jussi Vatasen Putous-sketsihahmon . Harri Vilkuna paljastaa , että ohjelmiston laadinnassa on ollut apuna oma 9-vuotias tytär . Hän on antanut kriittisiä vinkkejä esiintyjävalinnoista . Vilkuna uskoo , että tulevana kesänä Porispere vetää 15 000 kävijää , kun ensimmäisenä vuonna kävijöitä oli 9 000 ja viime vuonna 13 500 , josta tosin puolet aurinkoisena sunnuntaina , jolloin esiintyjänä oli Robin . Ensi kesän uutuuksia on päälavan eli Lokkilavan ja telttalavan lisäksi kolmas lava , jossa pääsevät esiintymään perjantaina ja lauantaina paikalliset bändit . Porisperen lipunmyynti on alkanut . Tämän viikon ajan , aina perjantaihin saakka , Porisperen lippuja myydään alennuksella .</w:t>
      </w:r>
    </w:p>
    <w:p>
      <w:r>
        <w:rPr>
          <w:b/>
          <w:color w:val="FF0000"/>
        </w:rPr>
        <w:t>id 229</w:t>
      </w:r>
    </w:p>
    <w:p>
      <w:r>
        <w:rPr>
          <w:b w:val="0"/>
        </w:rPr>
        <w:t>Hiljaisempia tuulivoimaloita Mussaloon Kotkan Mussaloon rakennettavat kaksi uutta tuulivoimalaa ovat hiljaisempia kuin Haminassa meluongelmia tuottaneet yksiköt . Tämä johtuu laitosten toisenlaisesta tekniikasta . Saksalaisen , Euroopan suurimman tuulivoimavalmistajan Enerconin 2,35 megawatin tehoiset laitteet toimivat suoravetoperiaatteella , jolloin ääntä ja huoltotarvetta lisäävä vaihteisto jää pois . Mussalon voimalat pystytetään reilun 90 metrin korkuisten betonitornien päälle . — Betoninen torni vähentää laitosten tutkahaittoja , toimitusjohtaja rakennuttajan Kotkan Energia Oy:n toimitusjohtaja Vesa Pirtilä sanoo . Lähetä uutinen kaverille Uutinen Kymen Sanomat : Hiljaisempia tuulivoimaloita Mussaloon Kotkan Mussaloon rakennettavat kaksi uutta tuulivoimalaa ovat hiljaisempia kuin Haminassa meluongelmia tuottaneet yksiköt . Tämä johtuu laitosten toisenlaisesta tekniikasta . Saksalaisen , Euroopan suurimman tuulivoimavalmistajan Enerconin 2,35 megawatin tehoiset laitteet toimivat suoravetoperiaatteella , jolloin ääntä ja huoltotarvetta lisäävä vaihteisto jää pois . input/output :D Tuulivoiman tuottaminen Suomessa on " näpertelyä " ja hiljaiset tuulivoimalat on " hölynpölyä " Todelliset energiayhtiöt ( mm. Fortum ) pystyttävät voimalat sinne ( Pohjanmeri , Norjanmeri ) , missä ne tuottavat energiaa ja kannattavat taloudellisesti . On naivia uskoa että tuulivoima olisi sen " vihreämpää " , kuin nyt Suomen sähköntuotantoa ylläpitävät voimalat . Tuulivoiman ylläpitämisen työllistävä vaikutus on sekin kertaluontoinen , eikä näin oleellisesti työpaikkoja lisäävä . Lisäksi tuulimyllyjen ylläpitämiseksi rakennettavan infrastruktuurin vaikutukset paikalliseen ympäristöön ovat kohtuuttomat , meluhaitoista puhumattakaan .</w:t>
      </w:r>
    </w:p>
    <w:p>
      <w:r>
        <w:rPr>
          <w:b/>
          <w:color w:val="FF0000"/>
        </w:rPr>
        <w:t>id 230</w:t>
      </w:r>
    </w:p>
    <w:p>
      <w:r>
        <w:rPr>
          <w:b w:val="0"/>
        </w:rPr>
        <w:t>Itse olen miettinyt tuota moraalijuttua . Eikö voisi ajatella , että muillakin eläimillä on sisäänrakennettu ( vaistonavarainen ? ) moraalikoodisto , joka olisi tyyliä " tee mitä tahansa , jotta lajisi jatkaa olemassaoloa " . Loppu on hienosäätöä . Eikä ihminenkään tuosta juuri poikkea . Onko se sitten moraalia , en tiedä , mutta en osaa sitä muullakaan selittää . Loppujen lopuksi jokaisen eläinlajin mielestä on oikeutettua tuhota tai vahingoittaa muita , jos vaikuttaa siltä , että ne vahingoittavat sinua . Seepra potkii jellonaa ja ihminen harventaa susikantaa . [ quote author= " Beos " time= "04.11.2005 klo 17:12 " ] Itse olen miettinyt tuota moraalijuttua . Eikö voisi ajatella , että muillakin eläimillä on sisäänrakennettu ( vaistonavarainen ? ) moraalikoodisto , joka olisi tyyliä " tee mitä tahansa , jotta lajisi jatkaa olemassaoloa " . Loppu on hienosäätöä . Eikä ihminenkään tuosta juuri poikkea . Onko se sitten moraalia , en tiedä , mutta en osaa sitä muullakaan selittää . Loppujen lopuksi jokaisen eläinlajin mielestä on oikeutettua tuhota tai vahingoittaa muita , jos vaikuttaa siltä , että ne vahingoittavat sinua . Seepra potkii jellonaa ja ihminen harventaa susikantaa .</w:t>
      </w:r>
    </w:p>
    <w:p>
      <w:r>
        <w:rPr>
          <w:b/>
          <w:color w:val="FF0000"/>
        </w:rPr>
        <w:t>id 231</w:t>
      </w:r>
    </w:p>
    <w:p>
      <w:r>
        <w:rPr>
          <w:b w:val="0"/>
        </w:rPr>
        <w:t>Kissaeläimet Felidae Kissaeläimet FelidaeAlkuKissaeläinlajitPerustietojaKotikissaKuunteleViekkuSERVAALI Leptailurus servalServaali luetaan kuuluvaksi keskikokoisiin kissaeläimiin . Seon korkeajalkainen , hoikka kissaeläin , joka on helposti tunnistettavissapienestä päästä , pitkästä kaulasta ja suurista , pystyistä korvista . Servaalilla hännässä on mustia rengaskuvioita . Servaalilla on pisimmät jalat kaikista kissaeläimistä , suhteutettuna sen omanvartalon kokoon.Servaalin täplikäs , vaalean kullanruskea tai kermanvalkoinen , kaunis turkki , jossa on suuriamustia täpliä ja juovia - on saanut aikoinaan kyseenalaisen kunnian koristaa monen afrikkalaisen heimon päällikköä tämän aseman tunnuksena . Servaaliurokset painavat 9 - 18 kg ,naaraat 9 - 13 kg . Servaalin ruumiilla on pituutta 67 - 100 cm , hännällä40 cm ja hartiakorkeutta 40 - 65 cm.Elinvoimainen kanta Maailman luonnonsuojeluliitto eli IUCN The World Conservation Union on määrittänyt vuonna 2002 uhanalaisuusluokituksessaan servaalintilan elinvoimaiseksi LC , Least Concern - elikyseessä on hyvin tunnettu laji , jonka kanta on runsas tai vakaa . Creative Commons - Sinulla on vapauskopioida , levittää , näyttää ja esittää teosta . Kuva oikealla CopyrightSteve WilsonCreative Commons - Sinulla on vapauskopioida , levittää , näyttää ja esittää teosta . Kuva CopyrightVearl Brown Levinneisyys Servaalin levinneisyysalue käsittää koko Saharan etelänpuoleisen Afrikanlukuunottamatta mantereen eteläisintä osaa ja lisäksi se elää erillisinäpopulaatiosaarekkeina Marokossa ja Algeriassa . Saharan pohjoispuolellase on hyvin harvinainen .Erityisesti servaaleja on Afrikan itäisten osien ruohoisilla savanneilla ja pensasaavikoilla , alueilla , joista löytyy läheltä myös vettä . Saalistusta Päivänkuumimman ajan servaalit lepäilevät ja metsästävät enimmäkseen illalla tai aikaisin aamulla .Servaali saalistaa joskus pieniä antilooppeja jajäniksiä , mutta enimmäkseen pieniä jyrsijöitä . Hyönteiset , liskot , sammakot , maassa liikuvat linnut poikasineen ja jopa kalatkin , joidenka nappaamisessa ne ovat taitavia , maistuvat .Eikä linnun tarvitse liikkua maassa , sillä servaali hypähtää salamanailmaankin linnun perässä ja nappaa sen jopa kolmen metrin korkeudesta .Yli 90 prosenttia servaalin syömistä eläimistä on painoltaanalle 200 grammaa , joten varsin pienet lajit muodostavat sen ruokavalionpääosan . Pitkine jalkoineen , pitkää kaulaansa kohottava servaali näkee yli savannin ruohostonja suurilla , herkkäkuuloisilla korvillaan se paikantaa jyrsijöiden liikkeet.Pieniä saaliseläimiä nesaalistavat aika samalla tavalla kuin kettu tekee . Ensiksi ne seisovat tarkkaavaisina aloillaan ja saatuaan näkö- taikka kuulohavainnon lähelle eteensä , ruohikkoonkätkeytyneestä jyrsijästä , ne hypähtävät selkä köyryssä sen kimppuun .Jos ensimmäinen hyppy ei tuota tulosta ja saalis ei jääkään käpäliin , ne hetken tarkkailun jälkeen uudistavat hyppynsä . Servaali on tehokas saalistaja .Yli 50 prosenttia sen saalistusyrityksistä onnistuu , mikä on huomattavasti enemmän , kuin monilla muilla kissalajeilla .Servaalit kiipeävät tarpeen vaatiessa myös puihin - sekä saaliin perässäettä petoja pakoon . Ne ovat hyviä kiipeilijöitä . Servaalin vihollisia ja sen saalistajia ovat leopardit , hyeenat ja villikoirat .LisääntyminenLisääntyminen ja servaali kotikissana . Servaalin kantoaika on 66 - 77 päivää .Servaali synnyttää 2 - 3 pentua johonkin piilossa olevaan pesäänsä ,joka voi olla vaikkapa maasian tai piikkisian kaivelema luola .Vankeudessa servaali voi saavuttaa</w:t>
      </w:r>
    </w:p>
    <w:p>
      <w:r>
        <w:rPr>
          <w:b/>
          <w:color w:val="FF0000"/>
        </w:rPr>
        <w:t>id 232</w:t>
      </w:r>
    </w:p>
    <w:p>
      <w:r>
        <w:rPr>
          <w:b w:val="0"/>
        </w:rPr>
        <w:t>Janne Hulmin Fatpipe Salotta -kisassa 19.11.2011 Lauantain Josba -ottelun erätauolla kisataan tutusti yhden SPV:n pelimiehen mailasta . Tällä kertaa jaossa on joukkueen luottohyökkääjän Janne Hulmin maila . Hulmihan iski SPV:n edellisessä kotipelissä SSV:tä vastaan ottelun avausmaalin komeasti yläkulmaan . Kyseinen peli tosin ei ollut salibandyliigaa vaan Suomen Cupia , jossa SPV:n tie katkesi heti alkuunsa , kun SSV käänsi ottelun niukasti lukemin 2-3 itselleen . Erikoista pelissä oli se , että tämän päivän mailan luovuttaja Janne Hulmi sai ottelussa migreenikohtauksen ja joutui jättämään pelin kesken , sillä miehen näkökentästä katosi yhtä-äkkiä toinen puoliska pois . Tälläistäkin voi sattua urheilussa . Mutta tänään siis Hulmin Fatpipe saa uuden omistajan Salotta -kisassa , eli heittokäsi lämpöiseksi ja kakkosia mukaan !</w:t>
      </w:r>
    </w:p>
    <w:p>
      <w:r>
        <w:rPr>
          <w:b/>
          <w:color w:val="FF0000"/>
        </w:rPr>
        <w:t>id 233</w:t>
      </w:r>
    </w:p>
    <w:p>
      <w:r>
        <w:rPr>
          <w:b w:val="0"/>
        </w:rPr>
        <w:t>Yksityisyydensuojakäytännöt Tervetuloa Tervetuloa sivustolle www.acuvue.fi . Tämän sivuston omistaa Janssen Cilag OY:hen kuuluva yksikkö Johnson &amp; Johnson Vision Care . Näiden yksityisyydensuojakäytäntöjen tarkoituksena on kertoa sinulle käytännöistämme , jotka koskevat tämän sivuston kautta mahdollisesti antamiesi tietojen keräystä , käyttöä ja paljastusta . Lue kaikki nämä yksityisyydensuojakäytännöt ennen kuin käytät tällä sivustolla olevia tietoja tai lähetät tietoja tälle sivustolle . Tämä sivusto on tarkoitettu Suomessa asuvien käyttöön . Myöntymyksesi Käyttämällä tätä sivustoa hyväksyt näiden yksityisyydensuojakäytäntöjen ehdot . Aina lähettäessäsi tietoja tämän sivuston kautta myönnyt kyseisen tiedon keräykseen , käyttöön ja paljastukseen näiden yksityisyydensuojakäytäntöjen mukaisesti . Lapset Tämä sivusto ei ole tarkoitettu alle 13-vuotiaille lapsille . Emme tietoisesti kerää tietoja kyseistä ikäryhmää edustavista sivustolla vierailijoista . Kehotamme vanhempia keskustelemaan lastensa kanssa lasten Internetin käytöstä sekä siitä tiedosta , jota he saavat käydessään verkkosivuilla . Aktiivinen tietojenkeruu Monien muiden verkkosivujen tavoin tämä sivusto kerää aktiivisesti tietoja sivustolla vierailevista sekä kysymällä erityisiä kysymyksiä että sallimalla näiden kommunikoida suoraan meidän kanssamme sähköpostitse , palautelomakkeilla ja/tai pikaviestinnällä . Jotkin antamasi tiedot saattavat olla henkilökohtaisesti tunnistettavissa olevaa tietoa ( eli tietoa , joka voidaan yhdistää ainoastaan sinuun , esimerkiksi koko nimesi , osoitteesi , sähköpostiosoitteesi ja puhelinnumerosi ) . Passiivinen tietojenkeruu Liikkuessasi sivustolla tiettyjä tietoja voidaan passiivisesti kerätä nimettömänä ( eli koota ilman , että sinä aktiivisesti annat tietoja ) erilaisten menetelmien avulla , kuten evästeet , Internet-tagit tai verkkojäljitteet ja navigointitietojen keruu ( lokitiedostot , palvelinlokit , napsautusten seuranta ) . Internet-selaimesi lähettää automaattisesti tälle sivustolle joitakin nimettömiä tietoja , kuten sen verkkosivun URL-osoite , jolta siirryit tälle sivustolle , sekä tietokoneesi nykyisin käyttämät IP-osoite ja selainversio . Tämä sivusto saattaa kerätä nimetöntä tietoa myös tietokoneeltasi evästeiden ja Internet-tagien sekä verkkojäljitteiden välityksellä . Voit asettaa selaimesi ilmoittamaan , kun eväste lähetetään , tai evätä evästeet kokonaan , mutta jotkin tämän sivuston ominaisuudet eivät välttämättä toimi ilman evästeitä . Tämä sivusto saattaa käyttää ja yhdistää passiivisesti koottua tietoa paremman palvelun tarjoamiseksi sivustolla vieraileville , muokata sivustoa asetustesi perusteella , luoda ja analysoida tilastoja ja suuntauksia , sekä muutoin hallinnoida ja parantaa sivustoa käyttöäsi varten . Tällaista tietoa ei yhdistetä henkilökohtaisiin tunnistetietoihin , jota on koottu muissa osissa sivustoa , ellet ole antanut suostumustasi . " Eväste " on pieni tekstitiedosto , jonka verkkosivu lähettää verkkoselaimellesi ja joka auttaa sivustoa säilyttämään muistissa tietoja sinusta ja asetuksistasi . “ Istuntokohtaiset evästeet ” ovat väliaikaisevästeitä , joita käytetään parantamaan navigointia , estämään kävijöitä tarjoamasta tietoa , kun se on asiatonta ( sivu “ muistaa ” aiemmat syötöt iästä ja alkuperämaasta , jotka olivat määritettyjen parametrien ulkopuolella ja estää myöhemmät muutokset ) , ja keräämään kokonaistilastoja sivuston käytöstä . Ne hävitetään , kun suljet verkkoselaimen tai tietokoneen . " Pysyvät " evästeet ovat tietokoneen kovalevyllä olevia pysyvämpiä tekstitiedostoja , jotka pysyvät kovalevyllä , ellei niitä poisteta . Pysyvät evästeet tallentavat tietokoneelle tietoa lukuisia eri tarkoituksia varten . Näitä tarkoituksia ovat esimerkiksi tietyn aiemmin antamasi tiedon ( esim. salasanat ) uudelleen hakeminen , auttaminen sen määrittämisessä , mitkä osat verkkosivustosta ovat kävijöistä kaikkein hyödyllisimpiä sekä verkkosivuston muokkaaminen asetuksiasi vastaavaksi jatkuvalla periaatteella . Tämän sivuston tietokoneellesi asettamat pysyvät evästeet saattavat sisältää henkilökohtaisia tunnistetietoja , mutta vain , jos olet rekisteröitynyt tai muutoin antanut suostumuksen sivustolla antamiesi henkilökohtaisten tunnistetietojen säilyttämiseen . Muussa tapauksessa sivustomme palvelin saa tietää käyttämäsi evästeen perusteella vain ,</w:t>
      </w:r>
    </w:p>
    <w:p>
      <w:r>
        <w:rPr>
          <w:b/>
          <w:color w:val="FF0000"/>
        </w:rPr>
        <w:t>id 234</w:t>
      </w:r>
    </w:p>
    <w:p>
      <w:r>
        <w:rPr>
          <w:b w:val="0"/>
        </w:rPr>
        <w:t>Varokaa vihaista vanhusta Heti alkuun muutaman sananen Elsasta … Eli kylläpäs Ismo onnistui löytämään kiukkuisen mummelin työkeikaltaan . Elsa ei ole todellakaan mikään pullantuoksuinen isoäiti -tyyppinen ratkaisu , vaan juuri sen kaliiberin mummeli , jolta saa käsilaukusta päähän jos uskaltautuu liian lähelle . Varokaa vaan ! Mitäs muuten tykkäätte hahmosta ? Minusta Elsassa on sopivasti kiukkua ja särmää , eikä liikaa ärsyttävää marttyyrimäisyyttä . Näkisin , että hän sopeutuu Pihlajakadulle vallan mainiosti . Nyt kun hän vielä tajuaisi palkata Ismon kauppaansa töihin , niin näistä saataisiin mainio parivaljakko . Vilnassa Heidin uusi ihastus , Paulan siskonpoika Jiri , sai jo hieman näkyvämpää roolia . Itsevarma nuorimies heitti kommentin naisten lakoamisesta jalkoihinsa saaden Heidin kiinnostuksen heräämään entisestään . Siinä ei Joonatan kaikkine lapsellisine temppuineen paljoa paina puntarissa , kun salskea nuorimies laittaa flirttiä kehiin . Eli heitähän Heidi nyt se Joonatan sivuun , niin saadaan tämä roihu täyteen liekkiin ! Cindyn ja Sebastianin suhteen kuvioita valotettiin nyt mustasukkaiselle Isabellalle ja kaiken supertyynesti ottavalle Tuukalle . Vielä kun saataisiin loputkin luurangot kaapin perukoilta päivänvaloon . Cindyhän haluaisi kertoa kaiken . Entä mitä tuo kaikki on ? Yhteinen lapsi ? Jos näin on , niin mihin penska on jätetty ? Adoptoitavaksi ? Ääh , en edes jaksa lähteä arvailemaan . Vaihtoehtojahan riittää . Kyllä se aikanaan selviää . Varsinkin nyt , kun Isabella ei malta olla tonkimatta asioita yksityisetsivän avustuksella . Isabella epäilee TAAS Sebastianin ja Cindyn välillä jotain … minkä takia se ei voi jo lopettaa . Juoni hinaa taas paikallaan tuosta kohdin lankaa . Hyi tuo Elsa on kamala . Ismo hyvää hyvyyttään neuvoi sitä pasianssissakin niin nainen vaan kurtistaa naamaansa . PYH ! Ekaks : Elsa on ärsyttävä , mut siitä tulee mukava kun se tutustuu Ismoon . Tokaks : Sampo pois salkkareista ,se erottaa kaikkia ihania pareja , ja se ärsyttää , TOOSI-TOOSI paljon ! ! Isabellakin vois lopettaa sen epäilyn , ati Cindy ja Sebastian kertois niitten loputkin salaisuuden ! .. ” Eli heitähän Heidi nyt se Joonatan sivuun , niin saadaan tämä roihu täyteen liekkiin ! ” MITÄ ? toi jiri on iha kauhee , ” kauhea kampaus ja luonne semmoinen muka-niin-uniikki . ” niimpä ! Ja on aika röyhkeet jos Heidi nyt alkaa säheltää ton Jirin kaa ku ei ees mitää oo Joonatanille sanonu … olis se vähän pahempi ku ”pikku näpäytys ” . Vitsi Niko ottaa päähän ? Oonko ainoo ? Miks siitäkin on pitänyt tehdä vikisevä typerys , kun oli niin kovat odotukset , että se ois hyvä tyyppi ? ? Tänäänkin se oli NIIN ärsyttävä täydellisyys . ” Mul on NIIN voittajafiilis ” , ” Mikset sä syöttänyt mulle , mä oisin tehny korin ” ” Saat jo ruveta miettiin mitä syöt illalla ” IIIHH ! Niin , syöttääkö Niko sitten ite Sampolle , kun se pyytää syöttämään ? No ei se vaan sanoo jotain : ” Pidä turpas kiinni ” Ja sitten se vielä suuttuu , kun ei pärjää ja raivoo siitä Sampolle . ( No okei , kyllähän se Sampo tahalleen niin vaikeesta paikasta yritti … ) Ja sitten antaa yhden lahjan , niin Peppi on taas ihan lääpällään . Alkaa muistuttaa kitinöillään parasta ystäväänsä , eli Joonatania :D En oo viel kattonu tänpäiväistä , mutta kyllä vähän pelästyin kun se aseella uhkasi ! Ja jiri on kyllä niin macho , ja mikä nimikin ? Heidi on kyllä tekopyhä jos alkaa senkaa säätää kun Pepillekkin valitti samasta . Ja Peppi-Niko on /off voisi jo selkiytyä . Pet</w:t>
      </w:r>
    </w:p>
    <w:p>
      <w:r>
        <w:rPr>
          <w:b/>
          <w:color w:val="FF0000"/>
        </w:rPr>
        <w:t>id 235</w:t>
      </w:r>
    </w:p>
    <w:p>
      <w:r>
        <w:rPr>
          <w:b w:val="0"/>
        </w:rPr>
        <w:t>Muitakin tekijöitä on monia pöydän valittaessa . Tämä aiotaan voidaan työtilan , joten on tärkeää valita jotain , joka kestää kauan ja on mukava työn . Ota aikaa ja varmistettava , että voit saada paras . Yksi ensimmäisistä asioista , joita lähemmin tarvitsee on alue , joka sinun on . Paljonko levytilaa tarvitaan ? On office levytilan Jos käytät kannettavassa tietokoneessa , kun vain koskaan toimi , voit ladata pois suhteellisen pieni taulukon kanssa . Niille , jotka on kohdattava paperityötä täyteen kokoonsa vastaanotto aiotaan vaaditaan mielellään laatikot varastointiin . Alue , joka on mahdu on myös jotakin . Ei ole mitään ostamisesta valtava työtilan , jos sinulla on vain pieni työpisteen . Tee jotkin mittaus ennen ostamista . Voit etsiä kaikenlaisia kuvitteellisella tarvikkeet ja näyttää kohteet Officen . Suurin osa kokonaismäärällä ei ole merkitystä . Perustarve on tarkoitettu toimimaan tasaisella pinnalla . Laatikot ja hyllyt on mukavaa , mutta ei ole tarpeen useimmissa tapauksissa . Ottaa kuvitteellisella pienoisohjelmat ei vaatimusta , joko , joten älä toteuttamat kohteita , jotka on suunniteltu vain saalis huomiotasi . Varmista , että myös on toiminnallinen . Korkeus myös merkitystä , varsinkin jos sinulla on suurempi kuin keskiarvo tai lyhyempi . Voit aina muuttaa office-tuoli , mutta ei vain sen arvoista useimmissa tapauksissa . Jalkasi ovat joko jumittua lattian kautta tai ne lopetetaan crunched työ-aseman alapuolella . Se ei myöskään ole erittäin mukava sijoittaminen , joten vähän aikaa korkeudella ja varmista sen käyttömukavuus . Istuutua jopa , yritä kokonaisuudessaan . Mitä huonekalut on valmistettu on myös tärkeää . Voit haluat jotain tukeva ja kestävä , niin opt kiinteät puun tai jopa metallin osalta . Vain hauraasta Hallien ja niin tukeva MDF välttämiseksi . Haluat sijoittaa jotain , joka on tosiasiallisesti siirtymällä viime hetken . Olisi mukavaa ja ei tuntuu , kuin se kuuluu toisistaan kaikki minuutin . Valitse väri , joka toimii viraston Space-tilassasi ja kanssasi . Puun tai kevyesti värjäytynyttä on ihanteellinen . Vaikka kirkkaina maalattu kohteet voivat olla hauskaa , kyseessä voivat olla myös häiritseviä kun yrität tosiasiallisesti toimi . Kuinka paljon Officen huonekalut kustannukset on yleensä suuri tekijä huonekalut toimiston valittaessa . Jopa avoimen talousarvion kanssa ei tarvitse viettää paljon työt-alueessa . Voit säästää rahaa tekemällä ostoksia verkossa , jos löydät usein erikoisalennuksia . Ostot työpöytäsi äärestä edellyttävät joidenkin tutkimus . Voi löytää useita tahansa Officen tarjonnan säilöön lähellä sinua , mutta useat valitsevat ensin verkossa tutkimukseen . Monia eri vaihtoehtoja on käytettävissä ja voit jopa ostaa online-tilassa . Tämä on usein halvempaa ja voidaan toimittaa niin nopeasti , menetät tuskin milloin tahansa . Se on varmasti jotain harkitsemaan ja voi kaikki ylös jälkeen voit shop yöllä , jos nopeus edellyttää .</w:t>
      </w:r>
    </w:p>
    <w:p>
      <w:r>
        <w:rPr>
          <w:b/>
          <w:color w:val="FF0000"/>
        </w:rPr>
        <w:t>id 236</w:t>
      </w:r>
    </w:p>
    <w:p>
      <w:r>
        <w:rPr>
          <w:b w:val="0"/>
        </w:rPr>
        <w:t>Erityistä tukea tarvitsevien lasten perheiden kokemuksia ja toiveita palveluista : " En toivo mitään luksusta , kunhan palveluilla varmistetaan ihmisarvoinen elämä ja koko perheen toimintakyky ja normaali arki . " Tiivistelmä Opinnäytetyön tarkoituksena oli selvittää Joensuun vammaispalveluiden asiakkaana olevien erityistä tukea tarvitsevien lasten perheiden kokemuksia palveluista , arjen haasteista ja tuen tarpeesta sekä vertaistuesta . Tutkimuksen toimeksiantajana oli Joensuun kaupungin vammaispalvelut . Tavoitteena oli saada perheiden ääni kuuluviin palveluiden kehittämisessä . Opinnäytetyö toteutettiin laadullisena tutkimuksena , jonka aineisto kerättiin puolistrukturoidulla kyselylomakkeella . Lomake lähetettiin postitse 70:lle Joensuun vammaispalvelujen asiakkaana olevalle 0–10-vuotiaiden lasten perheelle . Aineisto käsiteltiin käyttäen aineistolähtöistä sisällönanalyysiä . Tutkimuksessa kävi ilmi , että erityistä tukea tarvitseva lapsi tuo haasteita vanhempien jaksamiselle , ajan riittävyydelle ja toisten sisarusten huomioimiselle . Tukea kaivattiin erityisesti arjen asioiden helpottamiseen ja sitä kautta koko perheen hyvinvoinnin tukemiseen . Suurin osa vastaajista koki palvelujen hakemisen haasteelliseksi . Palvelujen hakemuskäytäntöjen yksinkertaistaminen ja tuen saamisen yhdenmukaistaminen helpottaisi arkea merkittävästi . Perheet toivoivat yksilöllisiä , oman tilanteen huomioivia palveluja . Vertaistuki koettiin tärkeäksi ja toiminnan toivottiin tapahtuvan lähellä kotia . Jatkotutkimus voitaisiin tehdä henkilökohtaistamisen mahdollisuuksista ja vaikutuksista erityistä tukea tarvitsevien lasten perheille ja toisaalta kuntien taloudelle . Erityistä tukea tarvitsevien lasten perheiden kokemuksia ja toiveita palveluista : " En toivo mitään luksusta , kunhan palveluilla varmistetaan ihmisarvoinen elämä ja koko perheen toimintakyky ja normaali arki . "</w:t>
      </w:r>
    </w:p>
    <w:p>
      <w:r>
        <w:rPr>
          <w:b/>
          <w:color w:val="FF0000"/>
        </w:rPr>
        <w:t>id 237</w:t>
      </w:r>
    </w:p>
    <w:p>
      <w:r>
        <w:rPr>
          <w:b w:val="0"/>
        </w:rPr>
        <w:t>Terveellinen ruisleipä Leipä on olennainen osa suomalaista ruokakulttuuria . Vanha sanonta ” Ruisleipä miehen tiellä pitää ” on edelleen ajankohtainen . Viljavalmisteita suositellaankin syötävän lähes jokaisella aterialla . Häggmanin aidon ruisleivän leivonnassa käytetään pelkästään aitoa suomalaista ruisjauhoa , Pohjanmaan pelloilla tuleentuneesta viljasta jauhettua jauhoa . Ruisleipämäämme vamistetaan perinteisesti hapattamalla . Leivän juuri on tiettävästi ainakin reilun 80-vuoden takaa . Ruisleivän säilytys kotona Ruisleipä on parasta tuoreena , joskin se säilyy vehnä- ja sekaleipiä paremmin . Monen mielestä maku vain paranee säilytyksen aikana . Ruisleipä ei ole yhtä herkkä leivän rakenteen vanhenemiselle vehnäleipään verrattuna . Vinkkejä ruisleivän käsittelyyn : Leivän paras säilytyspaikka on vatsa . Jos leipäpussissa on kosteutta , ota leipä pois ja kuivaa pussin sisäpinta . Säilytä jokainen leipä omassa kääreessään . Paras on paperipussi tai ” kahiseva ” rei´itetty muovipussi . Paras säilytyslämpötila on huoneenlämpö . Puhtaus on säilymisen edellytys . Jos leipälaatikkoon on päässyt hometta , pese se etikkavedellä , Pakasta leipä valmiiksi viipaloituna tai annospaloin , koska se helpottaa leivän sulattamista viipale kerrallaan pakastimesta . Leipä säilyy pakastimessa 2-3 kk . Tuoreuta leipä mieluiten uunissa tai paahtimessa . Mikrossa rapea kuori häviää ja sisus sitkistyy . Hyvän leipäveitsen terä on ohut ja sahateräinen . Jos leikkaat lämmintä leipää , kuumenna terää hiukan . Luonto voi yllättää monella tavalla , vai mitä sanotte tästä ! Kahden kerroksen väki elää sulassa sovussa . Yläkerrassa räkättirastas ja alakerrassa kirjosieppo . Kuvan ottanut Jouko Koivisto kertoo , että rätkällä on poikaset ja jos se ei ole paikalla niin kirjosieppo saattaa syöttää myös rätkän poikasia . Muulloin syöttää sitten omiaan . Melkoista naapuriapua ! 4 tuntia sitten Hilla kukkii parasta aikaa soilla , mutta niin vaanii myös halla , jos sääennusteisiin on uskomista . Mitenkähän sadon mahtaa käydä ? Tämän kukan ikuisti Ismo Kokkoniemi</w:t>
      </w:r>
    </w:p>
    <w:p>
      <w:r>
        <w:rPr>
          <w:b/>
          <w:color w:val="FF0000"/>
        </w:rPr>
        <w:t>id 238</w:t>
      </w:r>
    </w:p>
    <w:p>
      <w:r>
        <w:rPr>
          <w:b w:val="0"/>
        </w:rPr>
        <w:t>20.07.2010 Klo . 21:41 Loistavia uutisia , löysin junnukisat , tai en voi ottaa kunniaa tästä , kiitos Eibbi . Harmi vain että osallistumisaika taitaa olla mennyt , mutta aion silti kysyä itseäni messiin Cbb nuoriin @ fitnessexpo . Jos ei pääse niin debyyttikisat jäävät ensivuoden syksylle aikaisintaan , koska tammikuussa armeija , mutta lupaan että ennemmin tai myöhemmin mut body-lavalla nähdään ! Treeni Rive tuntui kivalta pitkästä aikaa kokeilla hieman suurempia vastuksia . Olisi varmaan enemmänkin satkul mennyt , mutta toikin riittänee . Mave pukeilta .. ei kulkenut niin hyvin . Koska everything happens for a reason , niin kokeilin tuohon 200kg:hen asti tehdä niin että pukit olivat hieman alempana , eli nostomatkaa hieman pidemmästi . Koska rauta rupesi painamaan , piti nostaa pukkeja viimeviikon tasolle , mutta aina ei voi voittaa = ) Selänojennuslaitteessa tuo 80kg vastus oli jo todella vaikea saada alas aloitusasentoon . Piti ottaa 20kg levypaino käsiin ja sitten lähteä nojaamaan että pääsi alas asti , mutta siitä oli sitten hyvä jatkaa . Unohdin itseni ja tein yhdenkäden soutua tähän väliin , jonka jälkeen jatkoin vielä selänojennuksia vaakatasossa . Myötäote hauiskäännössä kauhea heijjari tuo Chiitti . Onneksi kukaan ei nähnyt Hkääntö vinopenkillä viimeisessä sarjassa repesin viimeisellä toistolla kummasti , en tiedä syytä , mutta rupesi vain naurattamaan ja piti sit hieman nauraa Pieni pelko nousee pintaan mahd . kisoista . Itse kun en tiedä mistään mitn , en tajua edes sitä miksi Osallistujien nimen perässä lukee joku team missä ne bodailee . Mitä siihen nyt laittaa ? “ Koulunpunttisali ” Dietti pelottaa , pääsisikö sitä kuntoon , koska on muutakin menoa kokoajan päällä , esim työt . Posettaminen .. voi voi Jos ja kun päädyn lavalle , ei saa sitten nauraa ! Saatan näyttää lavalla bulkkisialta joka odottaa vain seivästystä ja omenaa 19.07.2010 Klo . 19:43 Tuli noissa punnerrusliikkeissä jotain hittiä solisluun tietämille , eikä juuri mikään punnerrusliike toiminut , koska yleensä kovissa sarjoissa särki kokoajan ja kevyimmissä sarjoissaa viimeiset toistot särkivät . Eli tein sitten hieman kevyempää workouttia . Treeni Siinäpä se . Kipua oli jo treenin alussa ja arvasin että ei tästä hyvää treeniä seuraa . Vinopenkki ei tainnut ottaa mitenkään kipeää onneksi , eikä Flyerit . Dipissä 14 toistoon yleensä kipu alkoi tuntua hieman voimakkaammin ja siihen olikin sitten hyvä lopettaa . Pitkästä aikaa tuota ranskalaista tein kahdella kädellä . Taas huomasi että meiän salilla on liian pienet käsipaino valikoimat . Edit . Lattiapenkkiä kokeilin ja samaa paskaa kuin muutkin punnerrukset , eli kesken täytyi jättää . Samoin kapeassa penkissä . Kapeassa mulla on tippunut painot varmaa vaikka kuinka paljon ! Muistan tehneeni about vuosisitten kapeaapenaa 6x 100kg , nyt en voi edes kuvitella semmoisista .. Ehkä jos rintaa ei tekisi ensin niin saattais päästä lähelle mut en usko et samoihin tuloksiin . Toivottavasti huominen selkäreeni menisi paremmin . Edit . Muutamat liikkeet pitää lisätä joita yritin tehdä tänään ilman mitn hyödyllistä tulosta .. 18.07.2010 Klo . 21:50 Kokeilin tehdä lisäpainoilla leukoja näin loistavaksi illanvietoksi . Täällä kotona on muutama lukollinen käsipaino johon sitten löysin varastosta painoja sen verran että puntari näytti 53kg käsipainolle , itse painoin näköjään 90.3kg . Siitä sitten omatekoiselle rekkitangolle ulkoilmaan rikkomaan rajoja . Huono tuo käsipaino tuohon lisäpainoksi , koska sitä piti pitää jaloilla kun jalat on koukistettuna taakse . No arvatenkin perjantaina huisin damagen ottaneet hamssit ei tykännyt ja krampailivat aika kiitettävästi staattisesta jännityksestä . Mutta hei : Leuat vo . 3+PR x + 53kg Siistiä tässä oli se että kun mietiin että jos bulkkaisin tästä 143.3 kilo</w:t>
      </w:r>
    </w:p>
    <w:p>
      <w:r>
        <w:rPr>
          <w:b/>
          <w:color w:val="FF0000"/>
        </w:rPr>
        <w:t>id 239</w:t>
      </w:r>
    </w:p>
    <w:p>
      <w:r>
        <w:rPr>
          <w:b w:val="0"/>
        </w:rPr>
        <w:t>Yksinkertaistaa ja jäsentää monipuolinen työkokemus , laajentaa tietämystä nykyisten ja tulevien öljy-yhtiöiden avainhenkilöt.Ohjelman tavoitteena on kehittää johtamistaitoja ja luovaa potentiaalia ja rakentaa strategista näkemystä ja lähestymistapaa ongelmanratkaisuun käsitellä päätöksentekoa monimutkainen , dynaamisesti muuttuvassa liiketoimintaympäristössä Ohjelman edut joustavat opetusjärjestelyt tila vaihtelee koko ajan , ilta , on -line ( etäisyys ) tai modulaarisesti koulutuksen ; Ohjelman rakenne noudattaa opetusministeriön tarvittarements ja eurooppalaisten standardien master ' s tutkinto akateeminen suunnitelmat ja opetussuunnitelmat sekä määrä hyvityksiä ydin ja suurten tieteenalojen . Opetussuunnitelmat on suunniteltu loogisesti modulaarinen ja etäisyyden muoto koulutuksen avulla oppilaat voivat laittaa hankitun osaamisen käytäntöön ja esitellä muuttuu ammatillista toimintaa . Ne perustuvat parhaisiin käytäntöihin johtavien kansainvälisten yliopistojen ja kansainvälisten koulutusvaatimusten . Ohjelmaan sisältyy teoriakursseja , seurannut ammatillista koulutusta , valtion tarkastukset ja väitöskirjan valmistelu ja puolustusta . Noudattaen koulutustaso on opetusministeriön ja ​​tiede MBA-ohjelma käsittää kolme pääryhmää aiheista : perusoikeuksien / ydin tieteenalojen , suuret yhtiöt , ja valittavien . Ohjelma päättyy valmistelu ja puolustaminen mestarin väitöskirja . State-of-art opetuksen menetelmiä perustuu aktiiviseen oppimiseen jatkuvassa vuorovaikutuksessa ryhmän kaverit keskittyy tapaustutkimuksia , tiimi-ja yksittäisiä hankkeita , roolileikkejä , esitelmiä ja keskusteluja . Teoreettiset kurssit seurataan ammatillinen koulutus kansallisella yrityksiä ja KBTU kumppanin yliopistoissa . Ainutlaatuinen kaksinkertainen tutkintotodistuksen vaihtoehto on käytettävissä , jolloin valmistuneet palkitaan KBTU ja kumppanin yliopistojen tutkintotodistuksia . Oppilaat saavat tilaisuuden sertifioitu kursseja / pass moduulit ulkomailla joka hyvitetään KBTU. Keskeistä ohjelma on sen joustavuus antaa yhdistää työ ja tutkimus.Sarjat tapahtuu jollakin tarjosi tilat : kokopäiväisesti , illalla tai viikonloppuisin . Kaikki opetusmateriaalit , aikatauluja , tutkimustulokset ovat saatavilla Intranet mikä lisää tehokkuutta säilyttämisen ja nostaa opetuksen laatua . Opiskelijat saavat tutustua opiskellut tai suunnitellut teemat milloin tahansa ja paikka maailmassa . Oppijat saavat mahdollisuuden online-opetusohjelmia opettajien kanssa ja tekevät kotiläksynsä kautta «masters.kbtu . kz » sisäinen e-järjestelmä . Olemme ylpeitä meidän tiedekunnan ovat erittäin päteviä kansallisia ja kansainvälisiä professoreita sekä johtavia asiantuntijoita ja toimijoita eri aloilta Kazakstanin ja maailman talouksien kokenut kansainvälisen liiketoiminnan .Yksittäiset ja oppijakeskeisyyttä on keskeinen opetuksen , vahvistettu interaktiivinen opetus , kaksisuuntainen palaute , jatkuva arviointi oppilaan edistymistä , Socratus-tyylinen luentoja , self-yhteys materiaalien saatavuus . &amp;nbsp Sovellus Hakemus pyyntö rehtorille KBTU Notaarin kopio korkeakoulututkintoa kanssa Tekstitystiedostojen Ulkomaiset hakijat ovat velvollisia toimittamaan oikeaksi kopio tutkintotodistuksesta ja opintosuoritusote käännetty kazakin tai venäjän Jatkaa Yksi viittaus kirje 6 kuvat ( 3x4cm ) Kopio henkilökortti Terveystodistus ( Form No.086-У ) Kopio työn kirjan tai kirjeen työllisyyden todentaminen Kopio TIN ( veronmaksajien tunnusnumero ) Kopio voimassa TOEFL IBT / TOEFL / IELTS ( jos käytettävissä ) Alkuperäiset asiakirjat esitetään henkilön tarkastettavaksi Pääsykokeet in : Standardoitu Englanti kielikoe tai voimassa TOEFL ( 560 ja yli ) , IELTS ( 6.0 ja uudemmat ) todistus</w:t>
      </w:r>
    </w:p>
    <w:p>
      <w:r>
        <w:rPr>
          <w:b/>
          <w:color w:val="FF0000"/>
        </w:rPr>
        <w:t>id 240</w:t>
      </w:r>
    </w:p>
    <w:p>
      <w:r>
        <w:rPr>
          <w:b w:val="0"/>
        </w:rPr>
        <w:t>Nousukuntoinen Ässät alavireisen HIFK:n vieraaksi Kolmen ottelun tappioputkessa oleva HIFK saa vieraita Porista , kun kolmen ottelun voittoputkessa oleva Ässät saapuu Helsingin jäähalliin . Joukkueet ovat kohdanneet kolmesti tällä kaudella , kaikki kohtaamiset on mennyt HIFK:n nimiin . HIFK:n kausi on ollut tasapainoilua hyvien ja huonojen jaksojen välillä . Tällä hetkellä on menossa seitsemän ottelun kylmä jakso , jonka aikana vastustaja on vienyt täyden pistepotin viisi kertaa . Samalla sijoitus on valahtanut jo seitsemänneksi . Ässien marras-joulukuu oli sysimustaa aikaa myös pelillisesti . 16 ottelusta porilaiset saavuttivat yhden vaivaisen voiton . Vuodenvaihteen jälkeen kurssi näyttää kääntyneen ylöspäin ; tilillä on voitot JYPistä , Lukosta ja Jokereista . Joukkueet ovat kohdanneet kolme kertaa tällä kaudella , HIFK on vienyt kaikki nimiinsä . Viimeksi joukkueet kohtasivat joulukuun alussa . HIFK ei jättänyt vieraskentällä patapaidoille sanan sijaa , vaan vei ottelun tylysti 1−5 . Helsinkiläisten Eero Somervuori on onnistunut jokaisessa kohtaamisessa tekemään maalin ja kauden seitsemästä maalista kolme on tehty Ässien maaliin . Hanat auki ja kiinni Ässillä oli kauden syyskaudella suuria ongelmia maalinteossa , mutta viime otteluissa on nähty viitteitä paremmasta . Niklas Hagman ja Dragan Umicevic muodostaa tutkaparina todellisen pelotteen vastustajalle . Viimeisessä viidessä ottelussa Hagman on viimeistellyt neljä maalia ja syöttänyt kaksi , Umicevic on kerännyt tehot 1+5 . Yhteensä Ässät on viimeistellyt kahdessa viimeisessä ottelussaan kymmenen maalia varsinaisen peliajan puitteissa . Eikä Ässät lepää pelkästään tehokaksikon varassa , sillä viimeisessä kolmessa ottelussa peräti yhdeksän pelaajaa on onnistunut maalinteossa . Ottelu Jokereita vastaan oli myös näyte henkisestä kasvusta . Ässät iski ottelun kolme ensimmäistä maalia , mutta Jokerit kiri johdon kiinni ja meni jopa 4−3-johtoon . Patapaidat eivät vaikeasta tilanteesta huolimatta lannistuneet , vaan nousi tasoihin ja vei ottelun nimiinsä rangaistuslaukauksilla . HIFK:n trendi on päinvastainen . Kolmessa edellisessä ottelussa punapaidat ovat tehneet yhteensä ainoastaan kolme maalia . Varsinkin kakkosketjun Arttu Luttiselta ja Eero Somervuorelta on lupa odottaa maaleja . Luttinen on kahdeksan ja Somervuori yhdeksän maalittoman ottelun putkessa . HIFK:n peli on takkuillut , etenkin kiekollisena joukkue on tehnyt liikaa virheitä . Syöttöjen huonon laadun vuoksi peli hidastuu ja ajautuu kulmiin , paikat mitkä helsinkiläiset onnistuvat rakentamaan kaatuvat laukausten heikkoon laatuun . Keskiviikkona Tapparaa vastaan käydyn ottelun jälkimainingeissa Raimo Summanen kuitenkin vakuutteli tilanteen kuitenkin olevan hallinnassa . Takana on kova harjoitusjakso ja tähtäin on ajoittaa kuntopiikki keväälle . Päävalmentaja paljasti myös joukkueen lähtevän olympiatauolla lomailemaan etelän lämpöön . Kuparisen kokoinen aukko HIFK:hon loppukesästä siirtynyt Matti Kuparinen ehti pelata vain 11 ottelua punapaidassa ennen loukkaantumistaan . Alun perin paluun piti tapahtua jo ennen joulua , mutta paluu pitkittyi , kunnes keskiviikkona joukkueesta kerrottiin Kuparisen kauden olevan mitä todennäköisimmin ohi . Kuparisen poisjäänti jättää suuren aukon helsinkiläisten keskushyökkääjistöön . Nyt senttereinä on joutunut tuuraamaan aikaisemmin puhtaina laitahyökkääjinä tunnetut Iiro Pakarinen ja Luttinen . Kaksikko kyllä kykenee pelaamaan keskellä , mutta ominaisin paikka on laidalla . Kuparisen ohella Mikko Kurvisen tilanne ei näytä ruusuiselta ja on mahdollista , että myös urallaan lukuisista loukkaantumisista kärsineen Kurvisen kausi on ohi . Ässien sairaslista ammottaa tyhjyyttään ja patapaidat pääsevät</w:t>
      </w:r>
    </w:p>
    <w:p>
      <w:r>
        <w:rPr>
          <w:b/>
          <w:color w:val="FF0000"/>
        </w:rPr>
        <w:t>id 241</w:t>
      </w:r>
    </w:p>
    <w:p>
      <w:r>
        <w:rPr>
          <w:b w:val="0"/>
        </w:rPr>
        <w:t>Kysymys : sokkeli Julkisivut Onko sokkelin pinnoittamisessa julkisivupinnoitteella jotain mitä pitäisi erityisesti ottaa huomioon ? Onko parempi valita talon julkisivua mielummin vähän vaaleampi vai tummempi sävy Haalistuuko sävy ? Tuleeko raudoituksen ruoste ajan saatossa pinnoitteen läpi kuten joku kertoi ? Haittaako sade /aurinko tekemistä ?</w:t>
      </w:r>
    </w:p>
    <w:p>
      <w:r>
        <w:rPr>
          <w:b/>
          <w:color w:val="FF0000"/>
        </w:rPr>
        <w:t>id 242</w:t>
      </w:r>
    </w:p>
    <w:p>
      <w:r>
        <w:rPr>
          <w:b w:val="0"/>
        </w:rPr>
        <w:t>Lähialueen MLL yhdistyksiä : MLL Vihdin paikallisyhdistys MLL on kaikille avoin kansalaisjärjestö , joka edistää lapsen ja lapsiperheen hyvinvointia , lisää lapsuuden arvostusta ja näkyvyyttä yhteiskunnassa sekä tuo lapsen näkökulmaa päätöksentekoon . MLL on Suomen suurin lastensuojelujärjestö . Liitossa on yli 92 000 jäsentä ja 567 paikallisyhdistystä ympäri Suomea . Paikallisyhdistysten toimintaa tukee 13 piirijärjestöä . Mannerheimin Lastensuojeluliiton Vihdin paikallisyhdistys kuuluu Uudenmaan piiriin . MLL Vihti on perustettu vuonna 1923 , joten tänä vuonna on 91 . toimintavuotemme . Vuoden 2013 lopussa yhdistyksessämme oli lähes 400 jäsentä . Lisäksi järjestämäämme toimintaan osallistuu paljon lapsia ja perheitä , jotka eivät ole jäseniämme . Jäsenyys MLL Vihdin yhdistyksessä MLL Vihdin jäsenmaksu on vain 25 €/vuosi , joten pienellä rahalla voit tukea toimintaamme ja saat samalla loistavat jäsenetumme käyttöösi . Maksuun sisältyy myös Lapsemme-lehti , joka ilmestyy neljä kertaa vuodessa . Lapsen ja nuoren jäsenyys Alle 15-vuotiaiden jäsenyys on ilmainen . 15-17 -vuotiaiden nuorten jäsenmaksu on puolet aikuisen jäsenmaksusta . Jäsenyysvuotta edeltäneenä vuonna 18 vuotta täyttäneet nuoret siirretään automaattisesti aikuisjäseniksi . Tule mukaan yhdistyksemme toimintaan ! Hauskassa seurassa on kiva tehdä - voit osallistua juuri sen verran kuin sinulle sopii , juuri silloin kuin sinulle sopii . Muistathan , että pienikin apu on suuri apu . Lisätietoja antaa pj. Vaula Hacklin , p . 050 5863 776 tai vaula .hacklin (at )gmail.com . Voit myös lähteä mukaan vapaaehtoistyöhön ottamalla yhteyttä muihin hallituksen jäseniin . Vastaamme mielellämme kysymyksiisi !</w:t>
      </w:r>
    </w:p>
    <w:p>
      <w:r>
        <w:rPr>
          <w:b/>
          <w:color w:val="FF0000"/>
        </w:rPr>
        <w:t>id 243</w:t>
      </w:r>
    </w:p>
    <w:p>
      <w:r>
        <w:rPr>
          <w:b w:val="0"/>
        </w:rPr>
        <w:t>Osakesivuilla uudet monipuoliset kaaviot Käyttäjä voi valita mm. aikavälin ja vertailuindeksin sekä hyödyntää monipuolisia teknisen analyysin työkaluja . Jaa sähköpostilla Vastaanottajan sähköposti : Invalid Reciever Email Lähettäjän sähköposti : Invalid Sender Email Viesti saajalle ( halutessasi ) : Morningstar.fi:n osakeosiossa on nyt käytössä monipuoliset työkalut osakekurssin kehityksen tekniseen analyysiin . Niitä voi hyödyntää niin Helsingin pörssin kuin minkä tahansa muunkin pörssin listoilta löytyvään osakkeeseen . Kuvaajaa pääsee muokkaamaan valitsemalla yhtiön esim. pääsivun ylälaidan kohdasta " Osakkeet " ja sitten ottamalla jonkin yhtiön tarjolla olevilta pörssilistoilta . Uudet kuvaajat löytyvät valinnan " Kaaviot " takaa . " Vertaa " -osiossa voi ottaa haluamansa vertailuindeksin listalta ( osakkeen valitseminen verrokiksi ei vielä ole käytössä ) . " Kaavion asetukset " antaa valita eri viivatyyppejä ja tapahtumia ( osinkonmaksupäivä ) . Kynttilä kertoo värillä mihin suuntaan osake päivän aikana liikkui ( vihreä-nousi , punainen -laski ) . Paksu kynttiläosa kertoo avaus- ja lopetushinnan . Viivat yllä ja alla kertovat päivän liikkumavälin . Open-High-Low-Close kertoo samat asiat toisella tavalla kuvattuna ( viiva vasemmalle=open , viiva oikealle=close ) . " Tekninen analyysi " tuo Morningstarin käyttäjien ulottuville kaikki merkittävät tavat tarkastella kurssikehitystä ns. teknisesti eli hinta- ja volyymitietoja hyväksi käyttäen . Kunkin analyysityypin selitys löytyy kysymysmerkkiä painamalla .</w:t>
      </w:r>
    </w:p>
    <w:p>
      <w:r>
        <w:rPr>
          <w:b/>
          <w:color w:val="FF0000"/>
        </w:rPr>
        <w:t>id 244</w:t>
      </w:r>
    </w:p>
    <w:p>
      <w:r>
        <w:rPr>
          <w:b w:val="0"/>
        </w:rPr>
        <w:t>Lennot Turin Parma Meiltä lennot välille Turin - Parma helposti ja edullisesti Oletko lähdössä matkalle , ja haluat löytää Turin - Parma lennot mahdollisimman edullisesti ? Älä suotta jatka etsintääsi , olet tullut oikeaan paikkaan ! Me Ebookersilla pystymme tarjoamaan sinulle lentoja yli 400 lentoyhtiön valikoimista , ja monella niistä onkin tällä hetkellä tarjouksia välille Turin - Parma . Voit aloittaa matkasi haun syöttämällä matkustuspäivämääräsi vasemmalla olevaan hakukoneeseemme . Halutessasi pystyt tarkentamaan hakua näyttämään vain suorat lennot kohteeseesi Parma , johonkin vuorokauden aikaan lähtevät lennot tai tietyn lentoyhtiön lennot . Lentojen selailukin onnistuu monilla kriteereillä . Luonnollisesti voit järjestää lennot hinnan mukaan , mutta myös välilaskujen määrä , matkustusaika sekä lentoyhtiöt ovat mahdollisia järjestyskriteereitä . Jos kuulut jonkin lentoyhtiön kanta-asiakasohjelmaan , saat kauttamme varatuista lennoista pisteet tilillesi , aivan kuin jos varaisit lentosi suoraan omalta yhtiöltäsi . Myös samaan lentoallianssiin kuuluvien lentoyhtiöiden lennot kartuttavat pistetiliäsi kauttamme . Voit varata koko matkapaketin kauttamme Jos olet reissussa useamman päivän , eikä sinulla ole vielä yöpaikkaa , mikset varaisi myös hotellia samalla kertaa ? Lento+hotelli -paketti tulee kauttamme helposti halvemmaksi , kuin jos varaisit ne erikseen . Säästät näin siis sekä aikaa että rahaa , ja rahan voit käyttää vaikka tutustuessasi matkakohteesi Parma ruokakulttuuriin . Omalla autolla liikkuminen on monesti helpoin tapa tutustua kohteeseesi ja sen lähiseutuun , eikä Parma ole poikkeus . Kauttamme saat varattua myös matkaseurueellenne sopivan kokoisen vuokra-auton . Teemme yhteistyötä maailman johtavien vuokra-autofirmojen kanssa , jotta autot olisivat varmasti luotettavia ja laadukkaita . Lentokentät Parma , IT Montichiari airport ( VBS ) Parma airport ( PMF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245</w:t>
      </w:r>
    </w:p>
    <w:p>
      <w:r>
        <w:rPr>
          <w:b w:val="0"/>
        </w:rPr>
        <w:t>André Akkari Sao Paulossa , Brasiliassa , syntynyt Andre Akkari on aiemmin työskennellyt ohjelmistoyrityksessä ja tehnyt animaatioita useiden yritysten internetsivuille . Työskennellessään uuden projektin parissa hän löysi pelin , joka pian vei häntä ympäri maailmaa . Andrea pyydettiin kirjoittamaan internetpokerisivustolle , ja hän päätti ladata ohjelmiston tutkimustaan varten . Ennen pitkää hän pelasi ilmaisessa pöydässä . Andre tiesi löytäneensä uuden harrastuksen , osti pokerikirjan ja ryhtyi opiskelemaan peliä kunnolla . Hän alkoi pelata PokerStarsilla oikealla rahalla , ja hitaasti mutta varmasti työ alkoi tuottaa tulosta . Andresta onkin tullut yksi maailman parhaimmista internetpelaajista , ja hän on pelannut yli 90 finaalipöydässä ja ansainnut yli 500 000 dollarin voitot PokerStarsin suurimmista turnauksista ; hän on muun muassa sijoittunut toiseksi $10,300 HORSE -tapahtumassa vuoden 2008 PokerStars World Championship of Online Pokerissa ja päässyt pitkälle 2010 Spring Championship of Online Pokerin ( SCOOP ) pienten panosten päätapahtumassa . Andre on pelannut myös livepokeria ja säännöllisesti päässyt rahasijoille mm. Etelä-Amerikassa . Las Vegasissa vuonna 2006 Andre teki suuren vaikutuksen Bellagio Cupissa voittamalla kaksi tapahtumaa ja merkittäviä rahapalkintoja . Tammikuussa 2008 hän pelasi PokerStars Caribbean Adventuressa ja voitti 16 000 dollaria sijoittuessaan 100 parhaan joukkoon . Vuonna 2011 hän saavutti suuria tuloksia . WSOP*:n 1 500 dollarin No Limit Hold’em –tapahtumia pidetään uskomattoman vaikeina voittaa , mutta Andre voitti ensimmäisen rannekkeensa ja suurimman rahapalkintonsa ( 676 117 dollaria ) Tapahtumasta 43. André Akkari kuvat Vapaa-ajallaan Andre viihtyy kotona vaimonsa ja lastensa luona . Hän pelaa myös jalkapalloa ystäviensä kanssa ja käy viikoittain elokuvissa . Tämän lisäksi hän kommentoi useissa ESPN Brazil -televisiokanavan pokeriohjelmissa . Latinalaisen Amerikan pokerimaailman suurlähettiläänä tunnettu Andre on pelaaja , joka tulee varmasti vielä niittämään mainetta . Hän on Team PokerStars Pro -joukkueen jäsen ja pelaa internetin suurimmissa turnauksissa nimimerkillä “ Aakkari ” . Uran kohokohdat Tapahtuma Pvm. Sijoitus Palkinto Bellagio Cup II $1,000 No Limit Hold’em Elokuu 2006 1. 57 000 $ Bellagio Cup II $1,000 No Limit Hold’em Elokuu 2006 1. 83 500 $ EPT 2008 PokerStars Caribbean Adventure Tammikuu 2008 97 . 16 000 $ EPT Monte Carlo €500 No Limit Hold’em Huhtikuu 2008 2. 75 004 $ PokerStars WCOOP $10,300 HORSE Syyskuu 2008 2. 200 000 $ PokerStars SCOOP $109 Main Event ( Low ) Toukokuu 2010 5. 57 564 $ 2011 WSOP $1,500 No Limit Hold'em Kesäkuu 2011 1. 676 117 $ * WORLD SERIES OF POKER ja WSOP ovat Caesars License Company , LLC ( " Caesars " ) tavaramerkkejä . Caesars ei sponsoroi tai suosittele eikä ole yhteistyössä PokerStarsin tai sen tuotteiden , palveluiden , kampanjoiden tai turnausten kanssa .</w:t>
      </w:r>
    </w:p>
    <w:p>
      <w:r>
        <w:rPr>
          <w:b/>
          <w:color w:val="FF0000"/>
        </w:rPr>
        <w:t>id 246</w:t>
      </w:r>
    </w:p>
    <w:p>
      <w:r>
        <w:rPr>
          <w:b w:val="0"/>
        </w:rPr>
        <w:t>Riista- ja valvontakameran asennuksessa tulee tärkeään rooliin laitteiston laatu ja oikeat asetukset . Oikein asennettuna laite toimii moitteetta ja oikealla asennuspaikalla se toimii myös luotettavasti . Riista- ja valvontakameran asennuksessa on tärkeää tietää laitteen ominaisuudet ja se kuinka se saadaa asennettua huomaamattomasti . Kameran huomaamaton asennus on tärkeässä asemassa , koska laitteen mukana vieminen koon vuoksi on erittäin helppoa .</w:t>
      </w:r>
    </w:p>
    <w:p>
      <w:r>
        <w:rPr>
          <w:b/>
          <w:color w:val="FF0000"/>
        </w:rPr>
        <w:t>id 247</w:t>
      </w:r>
    </w:p>
    <w:p>
      <w:r>
        <w:rPr>
          <w:b w:val="0"/>
        </w:rPr>
        <w:t>Jättihanke : Lujatalo rakentaa Espoon uuden sairaalan_copy Espoon kaupunki on valinnut Lujatalo Oy:n rakentajaksi kaikkien aikojen suurimmalle investoinnilleen , vanhusten sairaalalle . Uusi sairaala nousee Helsingin ja Uudenmaan sairaanhoitopiirin ( HUS ) omistaman Jorvin sairaalan kylkeen . Suunnittelun ja rakentamisen kattavan urakan arvo on Lujatalon osalta 123 miljoonaa euroa ( veroton hinta ) . Lujatalo Oy on voittanut urakkakilpailun Espoon uudesta sairaalasta , jonka rakennuttaa kaupungin perustama yhtiö KOY Espoon Sairaala . Yli 123 miljoonan euron sr-urakalla ( suunnittele ja rakenna ) on Lujatalolle erittäin suuri työllistävä ja taloudellinen merkitys . Rakentaminen alkaa kesälomien jälkeen ja kestää aina vuoden 2016 alkupuolelle asti . Rakennushanke työllistää arviolta keskimäärin 250-300 työntekijää ja alihankkijaa kolmen vuoden ajan . Urakasta kilpaili yhteensä viisi eri rakennusliikettä , joista jokainen suunnitteli itse rakennuksen palkkaamiensa arkkitehtien ja sairaalarakentamisen asiantuntijoiden kanssa . Lujatalon voittoisaan suunnitteluryhmään kuuluivat Lujatalon lisäksi VPL-arkkitehdit , Arkkitehdit Tommila Oy , Arkkitehdit Martikainen Oy , Wise Group Finland ( Talotekniikka ) , Finnmap Oy ( Rakennesuunnittelu ) , Geotek ( Geosuunnittelu ) , SITO ( Liikenne- ja logistiikkasuunnittelu ) sekä JP-paloturvallisuus ( Palosuunnittelu ) .</w:t>
      </w:r>
    </w:p>
    <w:p>
      <w:r>
        <w:rPr>
          <w:b/>
          <w:color w:val="FF0000"/>
        </w:rPr>
        <w:t>id 248</w:t>
      </w:r>
    </w:p>
    <w:p>
      <w:r>
        <w:rPr>
          <w:b w:val="0"/>
        </w:rPr>
        <w:t>Toiminta Suomessa , kasvu merten takaa 35 vuotta sitten Liedossa piilolinssinesteiden valmistamisen aloittanut Piiloset viettää tänä vuonna juhlavuottaan työn merkeissä – ja tuotantoaan kasvattaen . - Meillä on juuri valmistunut kaksi uutta tuotantolinjaa , joilla voimme nostaa kapasiteettiamme aluksi nelinkertaiseksi . Teoriassa enemmänkin , sanoo toimitusjohtaja Seppo Isomäki . Yritys on palkannut vuoden sisään myös toistakymmentä uutta työntekijää . Yhteensä yritys työllistää tällä hetkellä 46 henkeä . Uutta kapasiteettia tarvitaan , sillä Piiloset-tuotteiden vienti on kasvanut huimasti . Kasvua on haettu aktiivisesti merten takaa , vaikka vientiä on myös joka puolelle Eurooppaa . - Suurin vientimaamme on Brasilia ja kakkosena tulee Algeria . Viime vuonna veimme Brasiliaan 36 konttia nesteitä – nyt tulemme viemään saman verran kesään mennessä , mainitsee Isomäki . Piilosetin kasvu on lähtenyt reippaammin käyntiin viimeisten kolmen vuoden aikana . Vientiin menee eniten tuttua BioSoak-nestettä , jonka biohajoava ainesosa tekee siitä kaiken lisäksi myös ympäristöystävällisen . - Vuoden 2010 vaihteessa lanseerasimme uuden hyaluronaania sisältävän , silmiä kosteuttavan piilolinssinesteen BioTwinin , jolle haemme myös uusia markkinoita maailmalta , Seppo Isomäki kertoo . Eri maissa on eri käytännöt , joten markkinoilla menestyäkseen pieni suomalaisyritys tarvitsee oikeat yhteistyökumppanit . - Brasiliassa jakelu tapahtuu apteekeista , joten meillä on yhteistyökumppanina paikallinen lääketehdas . Mutta esimerkiksi Meksikossa piilolinssinesteitä myydään hyvin monenlaisissa paikoissa . Apua olemme saaneet muun muassa Finprosta , jolla on tosi aktiivista toimintaa , Isomäki kiittää . Suomen markkinat ovat pienet Piilosetille , varsinkin kun koko alan myynti on Suomessa vähentynyt . Hoitonesteistä alle viisi prosenttia myydään kotimaassa . Toisaalta taas yrityksen reseptinmukaisilla vahvuuksilla valmistamista Free Form –silmälasilinsseista 90 prosenttia jää Suomeen . - Kotimaiset optikot tilaavat meiltä . Mutta täytyy muistaa , että Suomen markkinoiden volyymista 70 prosenttia on ulkomaisten ketjujen hallinnassa , huomauttaa Isomäki . Piiloset sen sijaan tukeutuu vahvasti kotimaiseen , ja vieläpä hyvin pitkälle myös paikalliseen tuotantoon . - Peruslähtökohtana on kotimaisuus ja mahdollisimman suuri paikallisuus . Jos Piiloset laajentuu , kaikki se jää Suomeen . Toimintaverkostomme on lähellä . Voimme tehdä yhteistyötä , mikä on järkevää . Kaikkeahan ei pysty tekemään itse , sanoo Isomäki . Piiloset menestystekijät : 1. Tulevaisuudenusko . Jollei sitä ole , ei edes ponnistele . 2. Tuotekehitys ja sen kärjessä oleminen : pitää olla kilpailukykyinen ja paras jossakin , silloin on mahdollisuuksia . 3. Järjestelmien ja osaamisen pitää olla siinä kunnossa , että voi toimia . 4. Sen jälkeen : työtä , työtä ja työtä . Seppo Isomäki esittelee Piiloset-pullojen portugalin- ja arabiankielisiä etikettejä .</w:t>
      </w:r>
    </w:p>
    <w:p>
      <w:r>
        <w:rPr>
          <w:b/>
          <w:color w:val="FF0000"/>
        </w:rPr>
        <w:t>id 249</w:t>
      </w:r>
    </w:p>
    <w:p>
      <w:r>
        <w:rPr>
          <w:b w:val="0"/>
        </w:rPr>
        <w:t>Kaksi yhdeksästä tuhopoltoista tekijä sytytti omalla pihallaan . Kuvassa tilanne , jossa tekijä oli sytyttänyt oman autonsa ja sammuttanut sitä yhdessä palokunnan kanssa . Loviisalainen 38-vuotias mies on tuomittu yhden vuoden ja kuuden kuukauden ehdottomaan vankeuteen Varpuspolun seitsemästä ja kahdesta muusta tuhopoltosta , jotka hän sytytti viime vuoden kesän ja syksyn aikana . Lisäksi hänet tuomittiin maksamaan lähes 100.000 euron verran erilaisia kuluja sekä korvauksia paloista aiheutuneista vahingoista . Alunperin syyttäjä oli vaatinut tekijälle 2 vuoden ehdotonta vankeutta . Kolme paloa tuomittiin törkeänä vahingontekona , kaksi vahintekona , yksi tuhotyönä , yksi törkeänä vahingonteon yrityksenä ja kaksi varomattomana tulen käsittelynä . Oman puuliiterin ja auton sytyttämistä oikeus piti varomattomana tulenkäsittelynä . Tekijä oli aiemmin tunnustanut ja oikeudessa myös myöntänyt kaikki yhdeksän tuhopolttoa . Oikeudessa tekijä myönsi myös pääosan asianomistajien korvausvaatimuksista oikeaksi perusteiltaan ja määriltään , mutta kiisti joitakin kärsimyskorvausten perusteita . Käräjäoikeus totesikin päätöksessään , ettei tuhotyö ole sellainen rikos , josta vahingonkorvauslain mukaan voitasiin tuomita korvausta kärsimyksestä . Tekijän mukaan teot eivät olleen aiheuttaneet yleistä hengen ja terveyden vaaraa . Tekijä kertoi monissa tapauksissa varautuneensa itse tarvittaessa puuttumaan tapahtumien kulkuun ja osallistumaan sammutustöihin , mikäli palot olisivat uhanneet henkeä tai terveyttä . Oikeus ei selitystä uskonut , vaan totesi päätöksessään , ettei tekijän väite saa tukea edes hänen omista kertomuksistaan . Ensimmäisenä sytytetyn ajoneuvon oikeus totesi sijainneen noin kahden metrin päässä kahdesta omakotitalosta näiden välissä , eikä tekijä olisi voinut hallita palojen etenemistä . -Kertomuksesta on päinvastoin pääteltävissä , että tekijä oli mennyt kotiin omaan sänkyynsä nukkumaan , eikä hän tulloin ollut aktiivisesti tarkkaillun paloa ja sen etenemistä , totesi oikeus . Oikeuden mukaan tekijää ei ole aiemmin tuomittu rikoksista . Tekijä oli esittänyt , että hänet tuomittaisiin vankilan sijaan yhdyskuntapalvelukseen . Oikeus ei siihen kuitenkaan suostunut . Tekijä oli myös pyytänyt päästä mielentilatutkimukseen , mutta oikeus ei katsonut pyyntöä perustelluksi . -Tekijän uskottavaksi luokiteltavalla kertomuksella on selvitetty , että motiivina rikosten tekemiseen on ainakin joltain osin ollut tekijän kokema työn aiheuttama stressi ja masennut , mutta se ole peruste tekijän mielentilan tutkimiseen , oikeus totesi . ( AH )</w:t>
      </w:r>
    </w:p>
    <w:p>
      <w:r>
        <w:rPr>
          <w:b/>
          <w:color w:val="FF0000"/>
        </w:rPr>
        <w:t>id 250</w:t>
      </w:r>
    </w:p>
    <w:p>
      <w:r>
        <w:rPr>
          <w:b w:val="0"/>
        </w:rPr>
        <w:t>Valitse skannatuissa dokumenteissa Työkalut &amp;gt ; Tunnista teksti &amp;gt ; Tässä tiedostossa . Tämä komento muuntaa skannatut kuvat tekstiksi . Alkuperäisen skannauksen laatu vaikuttaa siihen , miten hyvin voit kopioida ja liittää tekstin .</w:t>
      </w:r>
    </w:p>
    <w:p>
      <w:r>
        <w:rPr>
          <w:b/>
          <w:color w:val="FF0000"/>
        </w:rPr>
        <w:t>id 251</w:t>
      </w:r>
    </w:p>
    <w:p>
      <w:r>
        <w:rPr>
          <w:b w:val="0"/>
        </w:rPr>
        <w:t>yleistä hevosten hoitamisesta Hevosten terveyden huolto . Hevoset saavat tarvittavaa hoita päivittäin . Hevosten liikunnasta huolehditaan . Hevoset saavat oikeanlaista sapuskaa ja hepot saavat elellä tarhassa hyvin paljon . Hevosia ei kuitenkaan pidetä aivan että ne olisi tehty sokerista . Monet hevoset ovat sateella ulkona ja talvella pakkasessa . Kengitys Jokainen hevonen kengitetään keskimäärin kerran kuussa . Pekka Penttinen käy kengittämässä hevoset , mutta jos hän ei ehdi , Kata osaa kyllä kengittää . Kata kengittää hevosiaan silloin kun joltakin hevoselta on tippunut kenkä , tai se on juuri tippumassa . Ainut vain , jos Katalla ei ole kenkiä täällä , hän ei silloin kengitä . Talvella hevosilla on hokit ja tilsakumit , kesällä normaalit rautakengät . Rokotukset yms .. Hevoset madotetaan kolme tai neljä kertaa vuodessa . Raspaukset hoidetaan tarvittaessa ( yleensä 1-2 kertaa vuodessa ) Rokotukset ( Tetanus ja hevosinfluenssa ) Tetanus kerran kahdessa vuodessa , Hevosinfluenssa joka syksy . Hevosten Arvojärjestys laumassa Oriit ovat tietenkin yksin tarhassa . Tällä hetkellä Los Croftissa majailee vain kahdeksan tammaa . Sanni , Lili , Voima , llona , Vilma , Hely , Nika ja Nasha : Sanni on johtaja , seuraavana tulee Ilona , sitten Lili ja Hely ja viimeisinä Voima , Vilma , Nika sekä Nasha . Jos hevosella on haava .. Pienet haavat ja naarmut putsataan Betadinellä ja suihkutetaan Terramychineä päälle . Isommat haavat tarvitsevat sitten eläinlääkärin hoitoa . Varusteet ja loimitukset hevosilla Hevosten varusteet ovat siististi ja järjesteltyinä valjashuoneessa . Kaikille on omat nimikoidut paikat valjashuoneessa . Pintelit , patjat ja suojat ovat laatikossa hevosten silojen alapuolella . Harjat ovat harjakorissa karsioitten ovessa . Lisäksi valjashuoneessa on yksi iso kaappi jossa on varariimuja , kuljetussuojia , ja ylimmäisellä hyllyllä on linimenttiä , ja pyyhkeitä . Varasiloja on kahdet , ne roikkuvat omalla paikallaan . Tallilla on myös yksi satula ja siihen huopa . Liinat ja varsariimut ovat naulakossa . Lisäksi kahdet varsavaljaat ovat omalla paikallaan . Varusteiden pesu : Jokaikisen kilpailun jälkeen pestään kilpakärryt ja silat . Muut silat ja nahkakamat pestään kerran tai kaksi kuussa . Suojat pestään aina silloin kun ne ovat likaisia ja pintelit samoin . Loimet , pyyhkeet , satulahuovat ja muut pehmusteet pestään silloin kun ne ovat likaisia . Hevosia voi pestä kesällä ja talvella , kunhan vain muistaa pitää hevosen lämpimämä , ettei se vilustuisi . Kesällä ei loimia , paitsi jos hevonen tule hiitiltä/kisasta . Talvella loimet kovilla pakkasilla ja silloin kun hevoset tulee hiitiltä/kisasta .</w:t>
      </w:r>
    </w:p>
    <w:p>
      <w:r>
        <w:rPr>
          <w:b/>
          <w:color w:val="FF0000"/>
        </w:rPr>
        <w:t>id 252</w:t>
      </w:r>
    </w:p>
    <w:p>
      <w:r>
        <w:rPr>
          <w:b w:val="0"/>
        </w:rPr>
        <w:t>Asiakirjat HE 20/2012 vp Hallituksen esitys eduskunnalle kokonaisvaltaisesta kumppanuudesta ja yhteistyöstä Euroopan yhteisön ja sen jäsenvaltioiden sekä Indonesian tasavallan välillä tehdyn puitesopimuksen hyväksymisestä sekä laiksi sopimuksen lainsäädännön alaan kuuluvien määräysten voimaansaattamisesta Päätökset Hallituksen esityksen pohjalta hyväksytyt lait ja voimaantulotiedot 1. Laki kokonaisvaltaisesta kumppanuudesta ja yhteistyöstä Euroopan yhteisön ja sen jäsenvaltioiden sekä Indonesian tasavallan välillä tehdyn puitesopimuksen lainsäädännön alaan kuuluvien määräysten voimaansaattamisesta Kansainvälisten sopimusten voimaanpano 1. Puitesopimus Euroopan yhteisön ja sen jäsenvaltioiden sekä Indonesian tasavallan kokonaisvaltaisesta kumppanuudesta ja yhteistyöstä Päätös : Hyväksytty Asian käsittelyvaiheet Hallituksen esitykseen sisältyvät lakiehdotukset 1. Laki kokonaisvaltaisesta kumppanuudesta ja yhteistyöstä Euroopan yhteisön ja sen jäsenvaltioiden sekä Indonesian tasavallan välillä tehdyn puitesopimuksen lainsäädännön alaan kuuluvien määräysten voimaansaattamisesta Hallituksen esitykseen sisältyvät kansainväliset sopimukset 1. Puitesopimus Euroopan yhteisön ja sen jäsenvaltioiden sekä Indonesian tasavallan kokonaisvaltaisesta kumppanuudesta ja yhteistyöstä</w:t>
      </w:r>
    </w:p>
    <w:p>
      <w:r>
        <w:rPr>
          <w:b/>
          <w:color w:val="FF0000"/>
        </w:rPr>
        <w:t>id 253</w:t>
      </w:r>
    </w:p>
    <w:p>
      <w:r>
        <w:rPr>
          <w:b w:val="0"/>
        </w:rPr>
        <w:t>Erilaisista " poikuuksista " . Inhimillisessä mielessä poikuuden menettäminen edellyttänee jonkinasteista potenssia . Kuinka moni tietää , että jumalallisen poikuuden jälleen saavuttaminen edellyttänee täydellistä impotenssia kaiken inhimillisen ja katoavan suhteen ? Kummassakin tapauksessa ollaan kuitenkin periaatteessa tekemisissä uuden elämän luomistapahtuman kanssa – uuden ajallisen , tai ikuisesti uuden ja pysyvän . Kummassakin koetaan myös autuuden asteita , hetkellistä , tai pysyvää . Inhimilliseen parisuhteeseen liittyvä poikuuden menetys ei ole harvinainen ilmiö , ja ulkoisen elämänkokemisen ( käyttövälineiden tuottamisen ) mahdollistamiseksi se on jopa välttämätöntä . Inhimillisen ja jumalallisen yhdistäminen lienee sitä vastoin erittäin harvinaista . Ihmiset ovat tosinkärsimättömyyttään madaltaneet jälkimmäisen tapahtuman kriteerit niin alas , että suuri osa ns. tosi uskovaisista katsotaan niiden ylittäjiksi ( pelastusvarmuuden saavuttaneet ? ) . Apostoli Paavali totesi aikalaistensa olevan yhä ensimmäisen Adamin kaltaisia , eläviä sieluja , aivan tavallisia ihmisiä , kun taas ihmisyyden lopullisena tavoitteena Paavalin mukaan olisi tuleminen viimeiseksi Adamiksi , eläväksi tekeväksi hengeksi ( 1 . Kor. 15:45- ) . Hän puhui mitä ilmeisimmin henkeen yhdistymistä , eli Kristuksen ( prinsiipin ) päälle pukemisesta . Tuomaan evankeliumissa sanotaan : ” Minä valitsen teidät , yhden tuhannesta ja kaksi kymmenestätuhannesta , ja valitut tulevat seisomaan yhtenä ainoana ( log . 23 ) . ” Sanonta voitaisiin tulkita siten , että henkinen opettaja – oli se sitten ulkoinen tai sisäinen – kelpuuttaa ihmiskunnan tässä kehitysvaiheesssa oppilaikseen keskimäärin yhden henkilön tuhannen yksilön perusjoukosta . Valituista oppilaista vain kaksi kymmenestätuhannesta yltää kyseisen elämänsä aikana ihmisyyden korkeimpaan tavoitteeseen , mikä on juuri tuota ” seisomista yhtenä ainoana ” , äärettömän todellisuuden jakamattomassa ykseydessä , ainoassa ”pyhäin yhteydessä ” . Mikäli yhdistämme nämä kaksi edellä kuvattua valintaperustetta , voisimme päätellä , että keskimäärin vain yksi viiden miljoonan yksilön perusjoukosta voi tulla oikeutetuksi sanomaan : ”Isä ja minä olemme yhtä . ” Inhimillinen tietoisuus on eriytynyt muotosidonnaisen ajattelun ja ehdollistumisten myötä niin kauaksi todellisuuden sisäisestä ydinolemuksesta , ettei se ilman pitkällistä sisäistä prosessia kykene tempautumaan irti omista rajoituksistaan – ainakaan pysyvästi . Rajaton henki ei luonteensa mukaisesti ” häpäise itseään ” yhdistymällä johonkin ehdolliseen . Mestari Eckhart sanoi eräässä saarnassaan , ettei jumala oikeastaan ( äärimmäisessä merkityksessä )edes havaitse syntistä ihmistä – tätä inhimillistä , mielen kautta toimivaa tajuntayksikköä silloin , kun se vielä toimii pääosin aineellis-psyykkisten ilmiöiden piirissä . ( Samantapaisen kuvan saanee myös teosofian mestareiden toiminnasta ) . Moni - etenkin yhden elämän varaan rakentava kristitty - saattaa pitää tämänkaltaisia tulkintoja jopa masentavana ja pahasti liioiteltuna , mutta meidän tulisi ymmärtää , että kyseisessä sanonnassa kuvataan koko inhimillisen kehityksen äärimmäistä tavoitetta , täydellistä yhdistymistä jumaluuteen – sitä , mihin vuorisaarnakin varsin selvästi viittaa ( olkaa siis te täydelliset , niin kuin teidän taivaallinen isänne täydellinen on , Matt . 5:48 ) . Karkeimmillaan jo puhdas arkihavainto voi vahvistaa , että keskuudessamme liikkuu kyllä paljon hyviksi luonnehdittavia ihmisiä , mutta täydellisiä ja kaikki tietäviä tuskin ainuttakaan . Johanneksen ilmestyskirjassa on omituinen kuvaus pitkiin valkeisiin vaatteisiin pukeutuneista , jotka ” ovat tulleet suuresta ahdistuksesta , pesseet vaatteensa ja valkaisseet ne Karitsan veressä . ” Joukko tarkoittanee juuri noita täydellistyneitä , jotka ovat oppineet kantamaan kaiken elämän tuoman ahdistuksen , nähneet ilmiöiden suhteellisen merkityksen , ja karistaneet yltään egoon rakentuneet rajoitukset . Heidän vaatteensa</w:t>
      </w:r>
    </w:p>
    <w:p>
      <w:r>
        <w:rPr>
          <w:b/>
          <w:color w:val="FF0000"/>
        </w:rPr>
        <w:t>id 254</w:t>
      </w:r>
    </w:p>
    <w:p>
      <w:r>
        <w:rPr>
          <w:b w:val="0"/>
        </w:rPr>
        <w:t>Mielipide LG FQ-550X :sta LG FQ-550X käyttäjien mukaan se on vaikeasti käytettäväKeskivertoisesti he eivät pitäneet sitä luotettavan. , Tässä kohteessa on yksimielisyys Voit katsoa LG FQ-550X keskustelupalstalta ongelmista joita on tullut esille suositelluista ratkaisuista Tuotteen käyttäjät antoivat alhaiset pisteet suorityskyvystä , Ja monet jakavat saman mielipiteen Erittäin kalliina pidetty tarjous voit ladata LG FQ-550X käyttöoppaan varmistaaksesi tuotteen ominaisuuksien sopivuudesta Helppokäyttöinen Käyttäjät ovat kysyneet seuraavia kysymyksiä : Onko FQ-550X helppo käyttää ? 3 käyttäjät vastaukset kysymyksiin ja tuotteen sijoitukset asteikolla 0-10 . Sijoitus on 10/10 jos LG FQ-550X on hyvin käyttäjäystävällinen . Keskiarvo pisteet mielipiteiden jakautumisesta on 5 ja tavallinen ero on 0 Korkea suorituskyky Käyttäjät ovat kysyneet seuraavia kysymyksiä : Onko FQ-550X erittäin suorituskykyinen ? 3 käyttäjät vastaukset kysymyksiin ja tuotteen sijoitukset asteikolla 0-10 . Sijoitus on 10/10 jos LG FQ-550X on toimialallaan paras tekniseltä tasoltaan , tarjoaa parasta laatua tai tarjoaa suurinta sijoitusta ominaisuuksissaan .</w:t>
      </w:r>
    </w:p>
    <w:p>
      <w:r>
        <w:rPr>
          <w:b/>
          <w:color w:val="FF0000"/>
        </w:rPr>
        <w:t>id 255</w:t>
      </w:r>
    </w:p>
    <w:p>
      <w:r>
        <w:rPr>
          <w:b w:val="0"/>
        </w:rPr>
        <w:t>Vastaväittäjinä ovat professori Jukka Heikkilä ( Jyväskylän yliopisto ) ja professori Per Flensburg ( Växjö University ) . Kustoksena toimii professori Pertti Järvinen . *** Rantapuska on syntynyt 18.01.1953 Ruotsissa ja hän on suorittanut yliopppilastutkinnon Kankaanpään yhteislyseossa vuonna 1974 . Hän on suorittanut taloustieteiden maisterin tutkinnon Jyväskylän yliopistossa vuonna 1980 . Hän on suorittanut filosofian lisensiaatin tutkinnon Tampereen yliopistossa vuonna 2000 . Rantapuska on työskennellyt Atk-suunnittelijana Tietotehtaassa sekä tietojenkäsittelyn lehtorina / Linjanjohtajana Espoon kauppaoppilaitoksessa . Nykyisin hän toimii Tietojenkäsittelyn yliopettajana Lahden ammattikorkeakoulussa . Työn sisältö muuttuu jatkuvasti ja se vaatii tekijältään jatkuvaa oppimista ja innovaatioiden omaksumista . Yksilöt oppivat organisaatiosta ja organisaatio oppii yksilöiltä . Mitä enemmän tieto valtaa yksilöiden työtä , sitä enemmän siitä tulee myös itseohjautuvaa , luovaa ja itsenäistä . Keskeinen ongelma on se miten ihmiset saadaan vapaaehtoisesti ja oma-aloitteisesti työskentelemään yhtiönsä ja organisaationsa hyväksi . Työtä ei voi enää johtaa vaan enemminkin meidän on johdettava henkilökunnan asenteita , sitoutumista ja motivaatiota . Tämä tutkimus käsittelee motivaatio-ongelmaa oppimiskeskeisessä työympäristössä ja siinä tutkitaan tietotekniikan sovelluksia kehittäviä itsenäiskäyttäjiä ( End-user application developers ) ja heidän työmotivaatioitaan . Itsenäiskäyttäjällä tarkoitetaan tässä henkilöä , joka itsenäisesti ja omasta aloitteestaan kehittää tietokonesovelluksia oman työnsä tueksi vaikka varsinainen IT-ammattilainen ei olekaan . Tutkimuksessa tarkastellaan myös sitä mitä henkilöt ovat valmiita tekemään ja millaisia yksilöllisiä strategioita heillä toiminnassaan on . Lopuksi analysoidaan myös tämänlaatuisen toiminnan vaikutusta omaan työhön ja yksilön urakehitykseen .. Tietokoneiden itsenäiskäyttö on hyödyllistä , erityisesti erikoistuneissa ja monimutkaisissa tehtävissä . Itsenäiskäyttäjät voivat muuntaa osaamisensa suoraan sovelluksiksi ilman ulkopuolisia IT-ammattilaisia . Se edistää oppimista ja parantaa tuottavuutta . Lisäksi sovellus voidaan tehdä nopeasti ja pienin kustannuksin . Tutkimusta varten haastateltiin kymmenen sellaista itsenäiskäyttäjää , jotka laativat myös omia sovelluksia . Kolme vuotta myöhemmin tehtiin samojen henkilöiden jatkohaastattelu . Valitut henkilöt olivat mukana omasta aloitteestaan . Itsenäiskäyttäjät osoittautuivat ennakko-oletuksen mukaisesti dynaamisiksi ja aktiivisiksi . Haastatellut ovat hyvin koulutettuja , suhteellisen nuoria ja enimmäkseen miehiä . Päätuloksen mukaan omaksumisprosessi on luonteeltaan erittäin henkilökohtainen . Yritysjohdon tekevät suunnitelmat ja päätökset purevat tavallisesti vain innovaatioiden myöhäisiin omaksujiin eikä juuri työnsä kehittäjiin . Toisin sanoen , henkilökohtaiset ominaisuudet määrittelevät sen kenestä tulee itsenäinen sovelluskehittäjä ja kannustava työympäristö antaa siihen mahdollisuudet . Itsenäiskäyttäjä on oppijana monipuolinen . Hän ratkaisee ongelmia teoreettisesti perusteltuihin argumentteihin perustuen . Toisaalta hän myös haluaa löytää ideoita ja oppia käytännön tekemisestä , jota johto ei organisoi . Itsenäiskäyttäjillä ei alkuaan ollut mitään suunnitelmaa kehittyä IT- ammattilaiseksi . Lähinnä he etsivät sen hetkisen työnsä rikastuttamista ja laadun kohottamista . Tästä huolimatta useimmat heistä ajautuivat silti myöhäisemmässä vaiheessa IT- ammattilaisiksi . Itsenäistä sovelluskehitystä ohjaa kaksi perusmotivaatiota . Motivaatio on sisäistä silloin kun henkilö tekee aktiviteettia vain siksi , että se on mielenkiintoista tai hauskaa sinänsä . Motivaatiota sanotaan taas ulkoiseksi kun henkilö tekee aktiviteettia siksi , että se on hyödyllistä jotakin muuta tavoitetta ajatellen ; esimerkiksi kun henkilö käyttää tietokonetta vain välineenä saavuttaakseen muita tavoitteita . Menestyksellinen toiminta edellyttää kuitenkin molempien motivaatioiden olemassaoloa . Toiminta voi alkaa sisäisestä motivaation ajamana , mutta se jatkuu vain jos se on myös hyödyllistä . Toisaalta pelkkää hyötyäkin tavoitteleva henkilö ajan mittaan myös kiinnostuu käyttämistään välineistä . Aineistosta löytyi kaksi omaksumisen perusmallia hallitsevasta motivaatiosta riippuen . 1 ) Omiin mieltymyksiin perustuva o</w:t>
      </w:r>
    </w:p>
    <w:p>
      <w:r>
        <w:rPr>
          <w:b/>
          <w:color w:val="FF0000"/>
        </w:rPr>
        <w:t>id 256</w:t>
      </w:r>
    </w:p>
    <w:p>
      <w:r>
        <w:rPr>
          <w:b w:val="0"/>
        </w:rPr>
        <w:t>Sisällysluettelo São Tomén ja Príncipen jalkapallomaajoukkue pelasi ensimmäisen maaottelunsa 1976 Gabonissa järjestettyjen Keski-Afrikan kisojen yhteydessä Tsadin maajoukkuetta vastaan . Tsad oli ottelussa parempi maalein 5-0 . Seuraava ottelu samoissa kisoissa oli Kongon tasavaltaa vastaan ja se päättyi joukkueen kaikkien aikojen suurimpaan tappioon . Kongo voitti ottelun peräti 11-0 . São Tomén ja Príncipen joukkue pelasi kisojen viimeisen ottelunsa Keski-Afrikan tasavaltaa vastaan ja hävisi sen luvuin 2-1 . Yhdentoista vuoden poissaolon jälkeen maajoukkue pelasi 2-0 tappioon päättyneen ottelun Guinea-Bissauta vastaan ja tämän jälkeen saavutti ensimmäiset pisteensä tasapelillä Angolaa vastaan . Tämä tasapeli oli jättiyllätys , sillä Angola sentään oli yksi maanosan kärkijoukkueista , joka myöhemmin esiintyi jopa MM-lopputurnauksessa ja São Tomé ja Príncipen joukkue oli siihen asti ollut lähinnä pisteautomaatti . Näiden otteluiden jälkeen maajoukkue oli jälleen pitkään poissa näyttämöltä . Tällä kertaa tauko kesti yhdeksän vuotta . Tauon jälkeen pelatuissa otteluissa joukkue onnistui saavuttamaan ensimmäisen voittonsa , kun Päiväntasaajan Guinea kaatui Gabon issa pelatussa ottelussa 2-0 . Seuraavassa ottelussa , joka pelattiin joukkueen kotikentällä , kaatui Sierra Leone myöskin numeroin 2-0 . Näiden voittojen ja muutamaa ottelua myöhemmin pelatun tasapelin myötä joukkueen FIFA-ranking nousi sijalle 179 . Vuonna 2003 joukkue hävisi Libyalle 1-0 ja 8-0 , mikä oli iso takaisku joukkueen aiempaan menestykseen nähden . Joukkue myös vetäytyi vuoden 2010 MM-karsinnoista ennen ensimmäistä otteluaan ja samalla putosi myös FIFA:n rankinglistojen ulkopuolelle , koska ei ollut pelannut yhtään ottelua neljään vuoteen . 11. marraskuuta 2011 joukkue palasi näyttämölle kahdeksan vuoden poissaolon jälkeen . Joukkue osallistui vuoden 2014 MM-kisojen karsintaan häviten Kongolle kotonaan 5-0 ja ylsi vieraskentällä neljä päivää myöhemmin 1-1 tasapeliin . Marraskuun 2011 FIFA:n rankinglistalla joukkue oli jälleen mukana ja listasijoitus oli 192 . 2013 Afrikan mestaruuskilpailujen karsinnoissa joukkue selvitti ensi kertaa tiensä toiselle karsintakierrokselle . Ensimmäisellä kierroksella kaatui Lesotho yhteismaalein 1-0 . Toisella kierroksella Sierra Leone oli parempi yhteismaalein 5-4 . 2015 Afrikan mestaruuskilpailujen karsinnoissa joukkue taipui jo ensimmäisellä kierroksella Beninille kahdella 2-0 tappiolla . [ 2 ]</w:t>
      </w:r>
    </w:p>
    <w:p>
      <w:r>
        <w:rPr>
          <w:b/>
          <w:color w:val="FF0000"/>
        </w:rPr>
        <w:t>id 257</w:t>
      </w:r>
    </w:p>
    <w:p>
      <w:r>
        <w:rPr>
          <w:b w:val="0"/>
        </w:rPr>
        <w:t>Lennot Savonlinna Tukholma Etsitkö halpoja lentoja välille Savonlinna - Tukholma ? Mikäli vastasit kyllä , olet tullut oikeaan paikkaan ! Me Ebookersilla pystymme tarjoamaan sinulle lentoja yli 400 lentoyhtiön valikoimista , ja monella näistä onkin juuri nyt tarjouksia Savonlinna - Tukholma lennoille . Voit aloittaa matkojen etsimisen syöttämällä matkustajamäärän sekä lähtö- ja paluupäivämääräsi vasemmalla olevaan hakukoneeseemme , ja tulokseksi hakumoottorimme antaa kaikki lennot valtavasta valikoimastamme noille päiville . Mikäli haluat rajata hakuasi tarkemmaksi , voit valita vaikkapa vain suorat lennot , tiettyyn aikaan päivästä lähtevät lennot tai tietyn lentoyhtiön lennot . Lentoja voit selailla tottakai hinnan mukaan , mutta jos sinulle sitäkin tärkeämpää on vaikkapa välilaskujen määrä , voit järjestää lennot sen mukaan . Jos olet jonkin lentoyhtiön kanta-asiakas , saat Savonlinna - Tukholma lennoistasi kauttamme kanta-asiakaspisteet käyttäessäsi kyseistä lentoyhtiötä tai sen kanssa samaan lentoallianssiin kuuluvaa yhtiötä . Aivan kuin jos varaisit lentosi suoraan heiltä . Tarvitsetko myös yöpaikkaa tai vuokra-autoa ? Kauttamme saat näppärästi ja tottakai edullisesti varattua myös majoituksen matkasi ajaksi . Voit selata hotelleja niiden hinnan , sijainnin tai tähtiluokituksen mukaan , ja monet aiemmista asiakkaistamme ovat kirjoittaneet myös arvioita valintaasi helpottamaan . Jos haluat tutustua määränpäähäsi Tukholma ja sen ympäristöön , vuokra-auto on usein näppärin ratkaisu . Me välitämme vuokra-autoja vain maailman johtavilta autonvuokrausfirmoilta , jotta kulkupelisi olisi varmasti toiveittesi veroinen . Autoja voit etsiä kokoluokan mukaan , jotta saat varmasti matkaseurueellenne sopivan kokoisen menopelin . Varaa siis samantien haluamasi palvelut ja lentosi välille Savonlinna - Tukholma , ja rupea suunnittelemaan sitä mukavampaa puolta , matkasi varsinaista ohjelmaa ! Tukholma Arlanda lentokenttä ( ARN ) Skavsta airport ( NYO ) Vasteras-Hasslo ( VST)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258</w:t>
      </w:r>
    </w:p>
    <w:p>
      <w:r>
        <w:rPr>
          <w:b w:val="0"/>
        </w:rPr>
        <w:t>Kirjaudu sisään syöttämällä alle käyttäjätunnuksesi ja salasanasi . Jos haluat rekisteröityä palveluun , voit tehdä sen täältä . Kuva : Pertti Nisonen / Otava Esittely : Laila Hietamies s . 7.6.1938 ( Viipuri ) Laila Hirvisaari ( ent . Hietamies ) on laajojen historiallisten romaanien erikoiskirjailija , joka lukeutuu menestyneimpien nykykirjailijoidemme joukkoon . Hirvisaaren teoksia on Suomessa myyty jo yli neljä miljoonaa kappaletta . Hirvisaari syntyi Suomen Viipurissa . Hänen isänsä kaatui jatkosodassa kirjailijan ollessa kolmivuotias ja perheen oli muutettava evakkoon kotikaupungin jäädessä venäläisille . Evakkolapsuus on jättänyt jäljen kirjailijaan , joka tuotannossaan käsittelee kotiseudultaan paenneiden suomalaisten kohtaloita sekä yleisemmin sukujen vaiheita muuttuvassa Suomessa . Hirvisaaren esikoisteos on nimeltään Lehmusten kaupunki , joka aloitti ilmestyessään vuonna 1972 Lappeenrannasta ja sen vaiheista kertovan , seitsenosaiseksi kasvaneen romaanisarjan . Lappeenranta -sarjan jälkeen Hirvisaari on kirjoittanut yhteensä seitsemän romaanisarjaa , joiden kunkin osien lukumäärä vaihtelee kolmen ja kuuden välillä . Näistä tunnustettuja ovat etenkin Kannas -sarja ( 198084 ) , joka kuvaa Karjalan kannaksella sijaitsevan Suontaan kylän vaiheita 20- ja 40-lukujen välisenä aikana , sekä Laatokka -sarja ( 1986  91 ) , joka kertoo Venäjän vallankumouksesta Vienan Karjalaa kerronnallisena keskuksenaan käyttäen . Suurten romaanisarjojensa lisäksi Hirvisaari on kirjoittanut suuren joukon runoteoksia , näytelmiä , tv-käsikirjoituksia sekä yksittäisiä romaaneja . Hän onkin erittäin tuottelias kirjailija , jonka luomisvoimaa ei voi kuin ihailla . Hirvisaarelle on myönnetty useita tunnustuksia , kuten Pro Finlandia -mitali vuonna 1993 ja professorin arvonimi vuonna 2002 . Hänen on yleisesti katsottu lukeutuvan etevimpiin yksilökeskisen historiallisen romaanin edustajiin maassamme .</w:t>
      </w:r>
    </w:p>
    <w:p>
      <w:r>
        <w:rPr>
          <w:b/>
          <w:color w:val="FF0000"/>
        </w:rPr>
        <w:t>id 259</w:t>
      </w:r>
    </w:p>
    <w:p>
      <w:r>
        <w:rPr>
          <w:b w:val="0"/>
        </w:rPr>
        <w:t>Rauhanpalkinto Kirkon Ulkomaanavun Changemaker-verkostolle Suomen kristillinen rauhanliike antoi vuoden 2012 rauhanpalkinnon Changemaker-verkostolle , joka on vuonna 2004 perustettu nuorten vaikuttamisverkosto . Verkosto toimii Kirkon Ulkomaanavun yhteydessä . Changemaker-verkostossa on yli 1300 jäsentä ja sillä on toimintaa yli 20 paikkakunnalla . Verkoston teemoja ovat erityisesti rauha , kehitysmaiden velkaongelmat ja ympäristö . Kristillinen rauhanliike kertoo päätöksen perustuvan siihen , että Changemaker kampanjoi oikeudenmukaisuuden ja ympäristön kanssa sopusoinnussa olevan yhteiskunnan rakentamiseksi . Changemaker jäsenineen osoittaa , että nuori sukupolvi on tietoinen sotia ja väkivaltaa synnyttävistä ongelmista ja tekee työtä niiden ratkaisemiseksi . ” Tällaisella huomionosoituksella on suuri kannustava merkitys etenkin nyt , kun Changemaker tulevana vuonna pääkampanjassaan keskittyy suomalaisen aseviennin epäkohtiin . Palkinto rohkaisee meitä nuoria muutoksentekijöitä eteenpäin siinä tavoitteessa , josta on tullut meitä kaikkia yhdistävä motto : Tottakai me voimme muuttaa maailman ! " sanoo Changemaker-verkoston rauharyhmän yhteyshenkilö Tiina Keinänen . Rauhanpalkinto jaetaan vuosittain uudenvuodenpäivänä ihmiselle tai yhteisölle , joka on pitkäjänteisellä ja vaikuttavalla työllä rakentanut rauhan edellytyksiä ja oikeudenmukaisempaa yhteiskuntaa ja maailmaa . Kristillinen rauhanliike on perustettu vuonna 1976 . Sen tarkoituksena on tukea rauhaa ja oikeudenmukaisuutta edistävää toimintaa . Järjestö on vastannut Loviisan Rauhanfoorumin järjestämisestä vuodesta 2007 lähtien .</w:t>
      </w:r>
    </w:p>
    <w:p>
      <w:r>
        <w:rPr>
          <w:b/>
          <w:color w:val="FF0000"/>
        </w:rPr>
        <w:t>id 260</w:t>
      </w:r>
    </w:p>
    <w:p>
      <w:r>
        <w:rPr>
          <w:b w:val="0"/>
        </w:rPr>
        <w:t>A/N: Täällä minä taas olen uuden J/S:n kanssa . ^^ En nyt ole ihan varma tuosta ikärajasta , aika lailla R se on , vaikka ehkä pikkuisen joissakin kohdissa NC-17 rajaa hipoo . Antakaa anteeksi kökkö nimi , minun mielikuvitukseni ei nyt vain toiminut enää , kun olen kirjoittanut lähes kaksi päivää putkeen tätä ficciä . Omistan tämän Waxwingille , joka kutoi ja lähetti minulle ylihienot lapaset sellaiset reilut puoli vuotta sitten . Tulen varmasti käyttämään niitä ensi talvenakin . Kiitoksia myös Muthrulle , joka huomautti epäkohdista . Yksikön toisesta persoonasta kirjoitettu ihan kokeilun vuoksi . Lähin totuus rakkaudesta Oleskeluhuoneen lattian pehmeän upottava matto on aina ollut lempipaikkasi istua . Viihdyt siinä , koska sinulla on tilaa itsellesi , pitkiksi venähtäneille raajoillesi ja ajatuksillesi . Niin , jopa sinä , Sirius Musta , ajattelet toisinaan ennen kuin toimit , tai ainakin sinun pitäisi . Luulisi sinun jo oppineen sen . Kyseisen kengänpohjan omistaa tietenkin maton vastakkaisella laidalla loikoileva James Potter , toinen puoliskosi , niin kuin arvelet muiden ihmisten teidät näkevän . He ovat väärässä , kuten tavallista . Mitä sitten , vaikka satutkin viettämään aikaasi aina parhaan ystäväsi kanssa eniten ? Mitä sitten , vaikka olettekin omaksuneet toistenne tapoja niin paljon , että eleenne - tapanne liikkua , puhua , syödä , lentää - muistuttavat toisiaan ? Te ette ole toistenne puoliskoja , ette voi olla , koska sinä olet sinä ja James on James . Eroatte toisistanne kuin yö ja päivä , helkatti , kuin Ruikuli ja Remus . Tietenkin sillä erotuksella , että Ruikuli on iänikuinen paskiainen ja kumpikaan teistä ei varmasti ole sitä . Te ette ole yksi ja sama henkilö , koska jos olisitte , et tuntisi itseäsi näin vajavaiseksi . Et oikeastaan tiedä mistä se alkoi . Eräänä päivänä vain huomasit , miten katseesi kiinnittyi aina automaattisesti häneen , missä tahansa sitten aikaanne vietittekään . Mietit , johtuiko se siitä , että olitte ikään kuin ajautuneet toistenne seuraan ja sopeutuneet siihen liian hyvin vai siitä , ettet yksinkertaisesti osannut kuvitella elämääsi ilman häntä . Sitten mietit , otitko hänet itsestäänselvyytenä vai osasitko todella arvostaa häntä . Osaatko sinä ylipäätään arvostaa ihmisiä , kuten heitä tulisi arvostaa ? Ehkä osaisit , jos yrittäisit . Mutta äitisi ei koskaan opettanut sinua oikein , siitä kiitos hänelle , sille vanhalle harpulle . James on kuitenkin poikkeus ja sinä tiedät sen . Päivät pitkät tarkkailet häntä kuin köyhä ryysyläinen kerjää Iskunkiertokujalla rahaa ruokaansa . Tarvitset häntä antamaan itsellesi päivän James-annoksesi . Koska lähistölläsi ei satu olemaan ketään toista Jamesia , joka olisi juuri samanlainen kuin sinun omasi , et voi koskaan tyytyä muihin . Olet erikoistunut lukemaan häntä , kuten jotkut saattaisivat lukea lempiromaaniaan : uudelleen ja uudelleen , joka kerta oppien ja oivaltaen jotain uutta , koskaan todella kyllästymättä . Tunneilla hän on tavallinen , ilkikurinen , huoleton ja hivenen mahtaileva James , koska sellainen hän vain on perusluonteeltaan . Ihan kuin et itse olisi , sivuäänesi toteaa lauhkean sarkastisesti , mutta vaimennat sen nopeasti . Sinähän et myönnä mitään kenellekään . Koskaan . Sitten on aikoja , jolloin hän on vakava James . Et pidä noista ajoista , koska et tiedä miten sinun tulisi suhtautua vakavaan Jamesiin . Harvoin pääset näkemään häntä sellaisena . Ymmärrät , koska et itsekään kerro kenellekään , et edes Jamesille , miten suosikkisetäsi on yhtäkkiä kääntynyt unessasi sinua vastaan ja lätkii sinua ryhmymailalla päähän . Otat askeleen taaksepäin vain , jotta huomaisit miten kauan aikaa jyrkänteeltä voi pudota , pudota , pudota</w:t>
      </w:r>
    </w:p>
    <w:p>
      <w:r>
        <w:rPr>
          <w:b/>
          <w:color w:val="FF0000"/>
        </w:rPr>
        <w:t>id 261</w:t>
      </w:r>
    </w:p>
    <w:p>
      <w:r>
        <w:rPr>
          <w:b w:val="0"/>
        </w:rPr>
        <w:t>Optisesti monipinnoitettu ed -linssinen Abbe-barlow jatkaa Zeissin perinteitä ja on uudelleen suunniteltu malli Zeissin vuonna 1995 julkaisemasta barlowlinssistä . Baader on vienyt tuotekehittelyn huippuunsa : uusi barlow tarjoaa mahdollisuuden siihen , että välirenkaita käyttämällä yhdistettynä Baaderin omaan Clicklock tekniikkaan , voi barlowin suurennuskerrointa muuttaa jopa nelinkertaiseksi ! Hinta : 299,00 € Baader VIP Modular 2x Barlow Apokromaattinen VIP ( Visual &amp; Photographic ) barlow soveltuu nimensä mukaisesti sekä katselukäyttöön että valokuvaukseen . Laadukas moniosainen barlow on muunnettavissa eri käyttötarkoituksiin mukana olevien adaptereiden avulla . Sen saa toimimaan niin 1.25 " kuin 2 " tarkentimissakin .</w:t>
      </w:r>
    </w:p>
    <w:p>
      <w:r>
        <w:rPr>
          <w:b/>
          <w:color w:val="FF0000"/>
        </w:rPr>
        <w:t>id 262</w:t>
      </w:r>
    </w:p>
    <w:p>
      <w:r>
        <w:rPr>
          <w:b w:val="0"/>
        </w:rPr>
        <w:t>Uusi , upea Ruoka.fi -sivusto on avattu Ruoka.fi -sivuston suunnittelun lähtökohtana ovat olleet laadukkaat reseptit , houkuttavat kuvat ja tietysti sivun helppo käytettävyys . Sellaiseksi se myös tehtiin . Sivustoa on vaivatonta selailla niin netissä kuin mobiileilla päätelaitteilla . Herkullinen kuvitus saa jo aloittelevankin kokkaajan veden kielelle , mutta resepteistä löytyy vaativaankin valmistukseen omat ohjeensa . Valmistat sitten ateriaa itsellesi tai perheellesi tai suunnittelet vaikka vieraille juhlamenuta , löydät ohjeet ja inspiraation vaivatta . Herkullisten reseptien ohella Ruoka.fi -sivuston blogien parissa viihdyt varmasti . Viinikerho Fiascon perustajan " Rypäleistä viis ! " -blogi tarjoaa asiantuntevat suositukset ja kommentit niin viineistä , ruoasta kuin niiden yhdistelmistä . " Keittokirjat testissä " -blogin kirjoittajat arvioivat vuorotellen keittokirjoja , ja " Ancka Bakar Kakor " koristelee kakut niin valloittavasti , että sinun on melkein pakko pitää kakkukestit ! Uusi sivusto tarjoaa sesongit huomioiden ruoanlaittoon ja juhlaan liittyviä vinkkejä ja neuvoja .</w:t>
      </w:r>
    </w:p>
    <w:p>
      <w:r>
        <w:rPr>
          <w:b/>
          <w:color w:val="FF0000"/>
        </w:rPr>
        <w:t>id 263</w:t>
      </w:r>
    </w:p>
    <w:p>
      <w:r>
        <w:rPr>
          <w:b w:val="0"/>
        </w:rPr>
        <w:t>On loistavat t-shirt-rakenteeseen Oletko kyllästynyt yllään yleisluonteisesti suunniteltu paidat jokapäiväistä ? Nyt , miten , jos suunnittelet oma t-paita ? No yksi oman on jo helposti tänään . Tarvitse tehdä on max ulos Mr. Web valmiuksia Käynnistä luomalla oman mukautetun t-shirt verkossa . Vaiheet ovat helposti , ja se on paljon hauskaa ! Jos on kaikki kerran useimmat halusi apparels luettelo , t-paidat varmasti maa-luettelon yläosassa . Olipa kiireisen viikonpäivän tai vapaa viikonloppu koskaan eivät näe yllään paidat ihmisiä . Nyt Jos olet yksi niistä , jotka rakastaa ympärille yllään tee nähtäväksi , on korkea aika alkaa miettiä luominen t-shirt-rakenteeseen . Oma mukautettu paidan kanssa voit varmasti parantaa ylös muoti-lause . Aluksi sinun on perehdyttävä web . Koska internet on erittäin monipuolinen työkalu , miksi ei käyttää sitä hyödyntää ? Aloita luominen ja suunnitteleminen oman t-shirt verkossa ? Oma t-paita on yksinkertainen vielä jännittävää . Sinun ei tarvitse olla IT-asiantuntija ja kaivaa monimutkaisia koodeja vain , jos haluat luoda fabulous t-paita verkossa . Voit myös ei tarvitse olla perusmuodon suunnittelija kosketuksiin viileä suunnittelu . Sinun tarvitsee on , Anna esteettisiä puolella , voit tehdä työn ja laitepari internet valmiuksia . Antamaan sinulle paremman käsityksen siitä , miten se tapahtuu tässä on muutamia yksinkertaisia vihjeitä voit : Luettelon yläosassa henkilökohtaisesti päätä , kuinka haluat käyttää t-paita on . Voit tehdä tämän , vaikka tilapäistä katutason välipalaa tai Tassut makaa sohvalla . Kun teet tämän , muista olla omia . Ajattele uutuuden . Ajattele fab . Toiseksi Anna sormet toimi . Käynnistä , selaamiseen verkossa tunnetusta sivustosta , jonka puolestaan unelma suunnittelu todellisuutta . Koska monet sivustot , jotka tarjoavat esimerkiksi , ei olisi vaikea löytää yksi . Muista howbeit , että olet oikeassa sivuston kaikkina aikoina . Katso myös sen sivuston , voit valita helposti ja nopeasti tehdä säädetyt toimenpiteet . Sinun tulee viimeinen asia on monimutkainen vaihe , joka vaikeuttaisi yrityksiä jäljittää voit . Ja sitten , katso sitä seuraa kaikkien ohjeiden . Jos haluat luoda oman t-shirt online-tilassa , muista tehdä tämän . Aloita vaiheesta 1 , 2 , 3 ja niin edelleen ja niin edelleen . Jos noudatat tunnetusta sivustosta antamien lyijyn , voit olla varma että voit päätyisi ottaminen unelma suunnittelu todellisuutta . Jos olet tehnyt kaikki vaiheet edellyttäen varten sivuston , kaikki jää tehdä on t-paita toimitettavan kynnykselläsi oikeus odottaa . Samoin odotetaan kannattaa myös harkita , kaivamaan oman closet ja Etsi pari jeans tai hame ja tarvikkeet , jotka läpäisevät fabulous paita . Voit nyt tarjouksen hyvästit tavanomaisessa t-shirt päivää , koska tänään , että paita voi olla paras vaatteet . Voit saada etua näistä etsimällä tukkutason suunnittelutyökalun vaatteet erän sekä . Ostamalla melko pieniä maksuja voitaisiin välität ne suurempi marginaalit näkymiä , tekeminen tiettyjen suurempi myy .. Jatkaa lukemista Oleminen on paljon iloa ja useita palkintoja . Tämä iloa yhdistettynä vastuu ja tullin . Se on operaation rakkautta ja kestävyyttä korkein puhelukortin . Jeesus sanoi , " Kun joku on annettu paljon , paljo .. Jatkaa lukemista Painon on tullut suosittu pakkomielle nykyään . Itse asiassa ei ole harvinaista ihmiset tuhansia dollareita , eri paino-ja fat tappion ohjelmat löytää yksi , joka toimii niiden kokeileminen kuulet . Liia .. Jatkaa lukemista Voimassa oleskelua uusi omistaja selvempi sekä hyödyllisiä vastauksia , siirrä ja siirtymävaiheen saumattomien ja comfy avaimet on annettu . Tämä on tilanne varmistaakseen yrittää kysyä myyjän seuraavi .. Jatkaa lukemista internet markkinointi on erittäin hankalaa tehtävän ja voi lähes toteutetaan parhaillaan taidetta kuin tiedettä , koska lähes kaikki yhden verkkosivuilla on oma yksilöllinen , yksittäisten henkilöllisy .. Jatkaa lukemista Viserrys , sosiaalisen verkko-sivustossa pidetään yhtenä kaikkein erittäin vierailtujen sivustojen luettelon World Wide Webissä</w:t>
      </w:r>
    </w:p>
    <w:p>
      <w:r>
        <w:rPr>
          <w:b/>
          <w:color w:val="FF0000"/>
        </w:rPr>
        <w:t>id 264</w:t>
      </w:r>
    </w:p>
    <w:p>
      <w:r>
        <w:rPr>
          <w:b w:val="0"/>
        </w:rPr>
        <w:t>SEURAN JUNIORITOIMINTA ON VAHVAA JA OSAAVISSA KÄSISSÄ! Seuramme junioritoiminnan päämääränä on saada juniorit saavuttamaan tavoitteita ja kokemaan ylpeyttä tavoitteen saavuttamisesta . Tähän Karaten vyöarvoasteikko on oiva apuväline ja omat vanhemmat korvaamattomia kannustajia . Karate sopii kaikentasoisille lapsille ja nuorille . Harjoittelun lomassa kuntoa kohotetaan liikunnallisilla leikeillä . Leikeistä huolimatta harjoittelu on kuitenkin alusta saakka tavoitteellista , kurinalaista , säänneltyä , toiset huomioonottavaa , sekä karaten perinteitä ( Karate-Do ) kunnioittavaa . Karate on tietenkin myös itsepuolustuslaji . Karateka saa karatesta itepuolustustaidon lisäksi , lisää itseluottamusta , paremman fyysisen kunnon , nopeutta , ketteryyttä ja notkeutta . Esimerkiksi kouluympäristössä pelkkä tieto koulukaverin karaten harrastamisesta nostaa kynnystä joutua fyysiseen konfliktiin . Tottumattomalle Karate voi vaikuttaa joskus rajulta . Kaikki liikkeet tehdään kuitenkin kontrolloidusti sekä tiukkojen sääntöjen alaisuudessa . Vaikka edes lieviä tapaturmia ei junioreille seurassamme ole tapahtunut miesmuistiin niin mustelmilta ei varmasti voi aina välttyä . Karate onkin luonteestaan huolimatta turvallinen laji verrattuna mihin tahansa muuhun urheilulajiin . Normaali harjoittelukerta kestää 1-1,5 tuntia johon kuuluu aina perusteellinen alkulämmittely sekä loppuvenyttelyt . Tervetuloa harjoitusaikoina vaikka koko perheen voimin salille ( Dojolle ) seuraamaan karateharjoituksia . Voit myös kysellä lisää lajista keneltä tahansa meiltä karaten harjoittajilta . Meillä on parhaiten aikaa kysymyksillesi aina n . 15 minuuttia ennen harjoitusten alkua .</w:t>
      </w:r>
    </w:p>
    <w:p>
      <w:r>
        <w:rPr>
          <w:b/>
          <w:color w:val="FF0000"/>
        </w:rPr>
        <w:t>id 265</w:t>
      </w:r>
    </w:p>
    <w:p>
      <w:r>
        <w:rPr>
          <w:b w:val="0"/>
        </w:rPr>
        <w:t>lveksen Harraste Naisten joukkue Pynsän Pimut voitti SJL:n Hämeen Ladyhockey sarjan 2013-2014 puhtaalla pelillä . Yhdeksän joukkueen sarjassa ensimmäistä kertaa mukana ollut joukkue voitti kaikki 16 peliä maalieron ollessa 104-17. Tiukimman vastuksen antoi Hämeenkyrön Senioriitat , jotka ovat moninkertaisia mestareita ennen Pimuja . Kahdesta maalivahdista ja 13 kenttäpelaajasta koostuva tamperelainen aikuisten naisten joukkue perustettiin viime syksynä , jotta myös ex-sarjapelaajille olisi joukkue , missä pelata . Joukkueessa pelasi myös niitä , jotka aloittivat pelaamisen vasta muutamia vuosia sitten . Sentterissä reenattiin kerta viikossa sekä Koulukadulla satunnaisesti . Sarjapelien lisäksi pelattiin harkkapelejä muita ‘mammajoukkueita ’ sekä KW-Pappoja vastaan . Kauteen sisältyi myös kaksi turnausta , joista kultaa ja hopeaa sekä Koulukarun Leidilassikko miniturnaus , josta pinnat jäi kotiin .</w:t>
      </w:r>
    </w:p>
    <w:p>
      <w:r>
        <w:rPr>
          <w:b/>
          <w:color w:val="FF0000"/>
        </w:rPr>
        <w:t>id 266</w:t>
      </w:r>
    </w:p>
    <w:p>
      <w:r>
        <w:rPr>
          <w:b w:val="0"/>
        </w:rPr>
        <w:t>Mielipide SONY FDA-SV1 :sta Keskiarvoisesti sen käyttäjät pitivät kohtuullisen käyttjäystävällisenä tuotetta SONY FDA-SV1He pitivät ettei tuote vastannut sen luotettavuutta eikä sen kestävyyttä . , Mutta tässä mielipiteet poikkeavat toisistaan Voit katsoa SONY FDA-SV1 keskustelupalstalta ongelmista joita on tullut esille suositelluista ratkaisuista Sen käyttäjät pitivät sitä kohtalaisen suorituskykyisenä , Mutta tässä kaikilla on sama mielipide Kalliina pidetty tarjous voit ladata SONY FDA-SV1 käyttöoppaan varmistaaksesi tuotteen ominaisuuksien sopivuudesta Helppokäyttöinen Käyttäjät ovat kysyneet seuraavia kysymyksiä : Onko FDA-SV1 helppo käyttää ? 9 käyttäjät vastaukset kysymyksiin ja tuotteen sijoitukset asteikolla 0-10 . Sijoitus on 10/10 jos SONY FDA-SV1 on hyvin käyttäjäystävällinen . Keskiarvo pisteet mielipiteiden jakautumisesta on 6.56 ja tavallinen ero on 3.77 Korkea suorituskyky Käyttäjät ovat kysyneet seuraavia kysymyksiä : Onko FDA-SV1 erittäin suorituskykyinen ? 9 käyttäjät vastaukset kysymyksiin ja tuotteen sijoitukset asteikolla 0-10 . Sijoitus on 10/10 jos SONY FDA-SV1 on toimialallaan paras tekniseltä tasoltaan , tarjoaa parasta laatua tai tarjoaa suurinta sijoitusta ominaisuuksissaan .</w:t>
      </w:r>
    </w:p>
    <w:p>
      <w:r>
        <w:rPr>
          <w:b/>
          <w:color w:val="FF0000"/>
        </w:rPr>
        <w:t>id 267</w:t>
      </w:r>
    </w:p>
    <w:p>
      <w:r>
        <w:rPr>
          <w:b w:val="0"/>
        </w:rPr>
        <w:t>Tukkutason muoti korut Korut on yksi lisälaite , joka ei koskaan menee pois muodista . Se lisää kauneus kaikki puku . Oli aika , vaikka kulta ja hopea korut olivat kysynnän ja parempana . Kuten näiden jalometalleja hintojen ampui , naisten mieluummin ostaa epäaidot korut , joka on halpa ja saatavilla myös eri mallit vaihtelevat perinteisten trendikkään olevia . Ihmiset , jotka pitää käynnissä supermarketteja ja hieno korut putiikeista ovat nyt ottaminen tukkutason puku korut jälleenmyyjille . Fad tämäntyyppisestä korut kasvaa jakoputkisto päivä . Teini-ikäiset Officen goers ovat kaikki hulluna tämän epäaidot korut . Nämä lihapalojen korut soveltuvat kulumisen Officen ja osapuolen kulumista . Nämä koristeet ovat yleensä muotoiltuja Halvat mutta laadun metallien ja päällystetty kulta ja hopea pölyjen . Tällä tavoin voit ostaa paljon korut kohtuulliseen hintaan ja että liian vastaamaan kaikissa muissa tilanteissa . Vaikka kulta ja hopea korut on aina hyvä sijoitus , on tullut mahdotonta ostaa päivittäiseen käyttöön . Käyt tukkutason puku korut jälleenmyyjä paikkasi lähellä ja kävellä ulos trendikäs korut , joka voi olla in-kalliita koko sivustokokoelman kanssa . On toisenlainen kultaa ja hopeaa kullattu korut alue , elinikäinen takuu ja sen mukana tulleita voidaan puhdistaa katsomaan aUusi . Enemmän tärkeä näkökohta on pelinappulaa kutsutaan zirkonium , joka on samankaltaisia vinoneliö Katso . On koko valikoiman tarvikkeet , kuten korvakorusta , kaulanauhoja , kellonperiä , ketjut , rannerenkaita , hiusten koristeet ja kalvosinnapit liian . Korut paloina metallien koostuu kartuttamaan tukkutason jälleenmyyjien , kulta ja hopea pöly koostumukseltaan näiden zirkonium kivien ja muiden lajikkeiden puolijalokivet gemstones jotka ovat käytettävissä vapaasti . Tukkutason muoti korut oli , ongelmallista ostaa takaisin joitakin vuosia . Mutta muuttaminen moderni kehitys ja kysyntä , tuottamisessa käytetyn teknologian kanssa nämä on päivitetty . Käyttäjät , joilla on Creativen sivulta suunnittelet korut myös ostaa Halvat puolijalokivet kiviä ja luoda omia korut kappaletta . Näytettäviä mehiläisparvet yritysten , joka on erikoistunut myynti kiviä ja pukukorut korut , tukku , asiakkaille sekä kaupoissa ja online-tilassa . On tärkeää , että asiakkaat valita oikean jälleenmyyjien saaminen tukkutason muoti korut . Varmista , että tietoja täydelliset tiedot haetaan tilaustoiminnon , laatua ja vaaditun mallit . Älä eri jälleenmyyjien koskevaa tutkimusta ja valitse reputed analyysityyppejä niiden luettelon selaamista . Jotkin yritykset tarjoavat vapaa siirto , kun suuret tilaukset . Tukkutason korut on yksi lisälaite , joka tekee yhteenvedon ja ei koskaan mennä ulos vogue . Varmista , että voit ostaa paras . Lähettänyt Louise Becker | Luettu : 1 | Viimeisimmät viestit Kuin voimme siirtää yhä enemmän kohti virtuaalinen maailma , verkossa osto ja myynti tapahtuu enemmän kuin tapahtuman korotukset liikenteen Web . Jos näemme testisyklin kehitys ostaa ja myydä Webissä , .. Jatkaa lukemista On olemassa monia taidot hallita tulee Hakukoneoptimointi ja on käytäntö , joka muuttuu jatkuvasti . On useita käytöstä sivun SEO-tekniikoita , joiden avulla voit järjestää paremmin suhteellisen lyhyess .. Jatkaa lukemista Jos lisätietoja tavoitteita ja miten he voivat muuttaa elämäsi , kannattaa kuunnella joku , joka on tehdä vähän jotain Life ! Zig Ziglar sopii että tuoterakenne pata ! Vaikka on lähes 12 ja hänen isänsä .. Jatkaa lukemista Organisaation tai liiketoiminnan yhteydessä voi olla tehokas väline pyrittäessä varmistamalla , että osallistujat ovat selvästi tietää mitä on odotettavissa , jos tavoite on saavutettava . Henkilökohtai .. Jatkaa lukemista Teknologian saapumista tuonut enemmän etuja yhdessä sen kanssa , mutta caliginous näkökohtia ovat myös ole unseeable . Toimintaa , joka käyttää</w:t>
      </w:r>
    </w:p>
    <w:p>
      <w:r>
        <w:rPr>
          <w:b/>
          <w:color w:val="FF0000"/>
        </w:rPr>
        <w:t>id 268</w:t>
      </w:r>
    </w:p>
    <w:p>
      <w:r>
        <w:rPr>
          <w:b w:val="0"/>
        </w:rPr>
        <w:t>Voimapainotteinen jakso alkoi maanantaina kropan kovasti kaipaamalla lepopäivällä . Löysin vihdoin hierojan - tien toiselta puolelta vastapäätä omaa asuntoamme ! Iltapäivällä kävin siis rentouttavassa ylävartalon hieronnassa . Olen viime viikkoina kärsinyt yhä useammin todella ikävistä , jomottavista päänsäryistä jotka usein jopa pilaavat koko treenipäivän . Toivottavasti säännöllisten hierontojen avulla pääsisin niistä jälleen eroon . Kun selän sai vihdoin hierotettua auki , olikin aika huolestua pohkeiden jumituksesta . Edellisen viikon rääkki oli ilmeisesti niin kova että pohkeet tulehtuivat . Ilta menikin kehitellessä hoitomenetelmiä jalkaparoille : kylmä- ja kuumavoidetta , tulehduskipulääkettä ja hierontaa . Taitaa olla totta , että urheilija ei tervettä päivää näe ! Tiistaina olo oli edelleen kuin rekan alle jääneellä , tosin selän jumitus oli hiukan helpottanut . Lähdin kuitenkin salille tekemään rintaa ja olkapäitä voimatyylillä . Treeni oli oikein onnistunut - pystyin tekemään puhtaita sarjoja ilman treenikaverin apua samoilla painoilla joiden kanssa pari viikkoa sitten tuli tehtyä vielä pakkotoistoja . Ajelin kuntopyörällä vielä treenin jälkeen puolisen tuntia . Aerobiset muuttuu nyt kevyemmiksi , sykkeen ei tulisi nousta juuri yli 120 lyönnin enää ollenkaan . Yritän vähitellen totuttaa kehoa vähempään aerobiseen . Keskiviikkona rääkkäsin taas jalkoja ja erityisesti takareisiä tuskallisilla 30 toiston sarjoilla ja alle minuutin palautuksilla . Treenin jälkeen toki aerobista . Näitä treenejä tehdessä väkisinkin tulee kyseenalaistaneeksi koko harrastuksen järjellisyyden . Laji on , jo näin ensimmäisiin kisoihin valmistautuessa , sekä fyysisesti että henkisesti välillä todella rankka . Ruokavalion on pysyttävä kasassa ja ruokailut tulee ajoittaa joka päivä optimaalisesti treenien kannalta . Treeneistä on otettava joka kerta irti niin paljon kuin pystyy ja se tarkoittaa kipurajan yli pyrkimistä , jotta lihakselle saadaan riittävän kova ärsyke . Levätäkin pitää - jotta kroppa toimii viikosta toiseen hyvin , täytyy muistaa venytellä , nukkua riittävästi ja käydä säännöllisesti hieronnassa , että lihakset eivät kiristy . Kiristyminen taas aiheuttaa enemmän vaivoja myös muualle kroppaan . Kerran kun tavallaan " näin pitkälle " on mennyt , on hankala palata takaisin normaaliin . Tuntuu siltä , että aina voi tehdä jotain paremmin . Niin paljon kuin harrastus onkin elämäntapa , se on myös positiivinen pakkomielle . Suurin osa siihen liittyvistä asioista on kuitenkin pelkästään elämänlaatua parantavia . Se on haaste ... joka ikinen päivä . Ehkäpä juuri sen vuoksi rakastan sitä ! Torstai oli lepopäivä . Rentouduin kotona ja mietiskelin tulevaa syksyä . Tuleva maanantai , Labor Day , aloittaa täällä USA:ssa virallisesti syksyn . Olen vähitellen tehnyt joitakin päätöksiä ja suunnitelmia ... niistä lisää myöhemmin . Paistoinpa iltapäivällä proteiini-kaurakeksejäkin - mielenkiintoinen kokemus ! Pitää aina kokeilla jotain uutta . Perjantaina roikuin puoli päivää ostoskeskuksessa etsien pieniä synttärilahjoja äidilleni ja isälleni . Merkkivaatteeita kun täältä saa kovin halvalla , lähti mukaan muutama kiva juttu . Shoppailureissun jälkeen menin salille tekemään selkä- ja hauistreenin . Meidän salillamme on tosi kiva ilmapiiri ja siellä on helppo jutella ihmisille . Amerikkalaiset on kovin kiinnostuneita Suomesta , joten yleensä on parempi jättää juttelut treenin loppuun tai muuten treenaamisesta ei tule mitään ! Selkätreeni sujui kuitenkin hyvin muutamista keskusteluista huolimatta . Sain jälleen nostettua parissa liikkeessä painoja . Lauantaina pääsimme katsomaan naturaalikehonrakennus- ja fitnesskisoja Phoenixiin . Kisat olivat jonkun pikkuliiton kisat ja taso oli sen mukainen . Jokaiselta salilta löytyy parempikuntoisia ihmisiä kuin tuona lauantaina saimme nähdä lavalla . Valitettavasti unohdimme kameran kotiin , joten kuvia ei tällä kertaa ole ! Fitnesskisaajat olivat joko laihoja tai hiukan " hyllyviä " , ilman mitään mainittavaa lihasmassaa . Kehonrakentajissa oli muutama todella hyväkuntoinen ja paljon liian pehmeässä kunnossa olevia kisaajia . Täällä ihmisiä kannustetaan</w:t>
      </w:r>
    </w:p>
    <w:p>
      <w:r>
        <w:rPr>
          <w:b/>
          <w:color w:val="FF0000"/>
        </w:rPr>
        <w:t>id 269</w:t>
      </w:r>
    </w:p>
    <w:p>
      <w:r>
        <w:rPr>
          <w:b w:val="0"/>
        </w:rPr>
        <w:t>17 kommenttia Arvostan suuresti Terho Pursiaisen rehellisyyttä poliittisissa ja teologisissa kannanotoissa/teoissa . Rehellisyyden myötä hän palasi myös takaisin papiksi . Hänen blogiaan ja saarnojaan on ilo lukea niiden syvällisyyden vuoksi . Vuonna 1983 Pursiainen erosi papin virasta harvinaisen rehellisellä tavalla : Tietääkseni viimeisessä saarnassaan Kemissä hän sanoi saarnaspöntöstä suunnilleen niin että ei voi jatkaa enää pappina koska hänen oma ajattelunsa on mennyt liian suureen ristiriitaan kirkon opetuksen kanssa . Vielä saarnaspöntössä ollessaan hän kuulemma otti papin liperit kaulaltaan pois ja lopetti siihen . Ja pian sen jälkeen luovutti pois papin oikeutensa . Pursiainen löysi uskon uudelleen 10 vuotta noiden tapahtumien jälkeen ja hänet vihittiin uudelleen papiksi . Näin on . Luin Kotimaa-lehden sivulla 18 olevan Pursiaisen haastattelun , jossa hän sanoo , että “ Minä pidän Neuvostoliittoa ja stalinismia oikeistolaisina ” , joten ei kai se mikään ihme ole , että olen johtajan ja vapaamuurarin puolisona saanut kuulla olevani “ vaarallisinta mitä maa päällään kantaa ” . Tosin puolisoni ei ole koskaan ollut mukana puoluepolitiikassa , mutta “johtamisen-syntiin ” hän on työssään kyllä “syyllistynyt ” . Ennen vanhaan saarnat usein kuvailivat helvetin kauhuja . Eivät aremmat mummut silloin ainakaan uskaltaneet nukkua . Ja ukot unilukkari herätteli . Muistuu mieleen eräs kasku , joka on julkaistu jossain kirkollisessa kaskukirjassa . Se meni jotenkin tähän tapaan : Maallikkosaarnaaja kuvaili helvetin kauhuja ja kertoi , että siellä on hammasten kiristys . Mummu penkistä sanoi , ettei hänellä ole hampaitakaan , mihin maallikkosaarnaaja vastasi , että kyllä sinulle siellä helvetissä uudet hampaat laitetaan . Martti Pentti , en käy teidän seurakunnassa , jossa ilmeisesti on kertomasi perusteella huonoja saarnoja . Torkkuja ei tarvitse meidän messuissa ottaa , koska saarnat ovat erinomaisia ja saarnat kestävät keskimäärin 30 minuuttia . 30 minuuttia kestävät saarnat eivät enää ole saarnoja , vaan pikemminkin luentoja tai esitelmiä . Niillä on oma paikkansa , mutta se ei ole Pyhässä Messussa . Kuunnelkaapa vaikka ortodoksi- ja katolisten pappien saarnoja . Kymmenkunta minuuttia korkeintaan ne kestävät ja kaiken tarpeellisen ehtii siinä ajassa sanoa . Ei saarnassa tarvitse koko pelastushistoriaa kerrata . Eipäs vedetä liian rohkeita johtopäätöksiä ! Pappien saarnat ovat aivan kelvollisia , useimmiten hyviäkin . Erinomainen tarkoittaa jo sanana jotain poikkeuksellisen laadukasta . Jos sellaisen vaatimuksen asettaa saarnalle , eipä juuri kuunneltavaa löydä . On sitten toinen asia , jos aina pitää oman kuppikuntansa saarnoja jo lähtökohtaisesti erinomaisina .</w:t>
      </w:r>
    </w:p>
    <w:p>
      <w:r>
        <w:rPr>
          <w:b/>
          <w:color w:val="FF0000"/>
        </w:rPr>
        <w:t>id 270</w:t>
      </w:r>
    </w:p>
    <w:p>
      <w:r>
        <w:rPr>
          <w:b w:val="0"/>
        </w:rPr>
        <w:t>Clearharmony : Falun Dafa in Europe Sunshine-kauppakeskus elävöityi laulusta ja tanssista kun Rauhan Terälehdet- kulttuuritapahtuma esitti perinteistä kiinalaista tanssia ja musiikkia ja Falun Dafan harjoituksien kauneutta . Esitys ilahdutti aurinkorannan suurimmassa ostoskeskuksessa kävijöitä tammikuun 3 , 2004 . Tapahtuma soi sadoille ihmisille mahdollisuuden todistaa sydämestä tuleva viestin ja Falun Dafan esityksemme kauneuden . Kulttuuritapahtuma omistettiin kolmevuotiaalle australialais-kiinalaiselle tytölle nimeltään Fadu joka menetti isänsä Falun Gongin vainon vuoksi Kiinassa . Näyttämöä koristivat kirkkaasti väritetty vaaleanpunainen ja kullanvärinen taustakulissi jossa luki " Rauhan terälehdet " ja " Falun Dafa ympäri maailman " ja perinteiset värikkäät asut . Näytännön kohokohdat sisälsivät kiinalaisia tansseja , kuten Lootustanssi , Sateenvarjotanssi ja Viuhkatanssi . Neljän länsimaisen harjoittajan yhtye esitti useita alkuperäisiä sävellyksiä , mukaan lukien innoittavan laulun " Rauhan Terälehdet " jonka teemana oli antaa laupeutta kaikille lapsille ja joka oli erikoisesti kirjoitettu Rauhan Terälehtien projektille . Toinen kappale , " Kutsu sydämelle " antaa toivon viestin , kutsuen kaikkia maailman ihmisiä löytämään laupeutta sydämessään miljoonille viattomille ihmisille Kiinassa . Laulun aikana kolme harjoittajaa esittivät liikuttavan tanssin joka kuvasi Falun Dafan kauneuden vastakohtana julmalle vainolle . Sekä aikuiset että lapset olivat ilahtuneita kun saivat ottaa kotiin kauniin lootuskukan muistoksi tapahtumasta . Kulttuuritapahtuma oli osa Rauhan Terälehtien aloitteista joita olemme jakaneet paikallisen yhteisön kanssa viimeisten kuukausien aikana . Olemme pitäneet lukemattomia Rauhan Terälehtien origami lootuskukan työryhmiä ja esittelyjä paikallisessa kirjastossa , peruskoulussa ja kauppakeskuksissa . Sekä nuoret että vanhat paikallisessa yhteisössämme pitävät hauskana koota paperista tehtyjä lootuskukkia joilla on rauhan viesti valoisammasta tulevaisuudesta kaikille lapsille jotka vielä elävät Falun Dafan vainon alla Kiinassa . Tämä tapa tuoda esiin pienen Fadun kertomus ( inspiraatio Rauhan Terälehtien projektin takana ) on aivan luonnollisesti johtanut tosiasioiden selventämiseen Falun Dafan vainosta Kiinassa syvällisesti ja tehokkaasti . Ihmiset ovat todella liikuttuneita sydämessään , kun he kuulevat että pienen Fadun isä kuoli traagisesti yksinkertaisesti se vuoksi , että hän halusi ylläpitää periaatteet Totuus-Laupeus-Kärsivällisyys . Falun Dafan kauneus liikutti varmasti monien ihmisten sydämiä tässä suurenmoisessa tapahtumassa Voit vapaasti tulostaa ja jakaa kaikkia Clearharmonyn artikkeleita , mutta pyydämme mainitsemaan lähteen .</w:t>
      </w:r>
    </w:p>
    <w:p>
      <w:r>
        <w:rPr>
          <w:b/>
          <w:color w:val="FF0000"/>
        </w:rPr>
        <w:t>id 271</w:t>
      </w:r>
    </w:p>
    <w:p>
      <w:r>
        <w:rPr>
          <w:b w:val="0"/>
        </w:rPr>
        <w:t>Valikko Daily Archives : 23 helmikuu , 2013 Koska Twitter on päättänyt ajaa Posterous-palvelun alas , joutuu Otavan Opiston ilmiöblogikin etsimään uuden kodin . Ja se koti on täällä WordPressissä . Siirron vuoksi postausten lähettäkätiedot muutuivat . Myös upotteet yms . jäivät pelkiksi linkeiksi . Joitain postauksia olemme päivitelleet upotteineen ja tunnistamattomine ääkkösineen , mutta osa on edelleen muuttokuosissaan . Odotellaan uutta ja ehompaa sisältöä siirrettyjen jatkoksi !</w:t>
      </w:r>
    </w:p>
    <w:p>
      <w:r>
        <w:rPr>
          <w:b/>
          <w:color w:val="FF0000"/>
        </w:rPr>
        <w:t>id 272</w:t>
      </w:r>
    </w:p>
    <w:p>
      <w:r>
        <w:rPr>
          <w:b w:val="0"/>
        </w:rPr>
        <w:t>hihii Kirjoitettu 25.11.2008 , 17:48. 72 henkilöä on lukenut tätä . Oho , mullahan on jo 370 pistettä . ^^ Eihän tuo kovin paljon vielä ole , mutta kun se on parissa päivässä tullut , niin ihan jees määrä . Enhän minä mitään tuhansia tavoittelekaan . :--D Pikkuhiljaa ja kärsivällisesti , yappee . Ääh , pitäisi lukea huomisiin matematiikan kokeisiin - ei yhtään jaksaisi , nillä nuo yhtälöt ei todellakaan ole meikän vahvin juttu . :/ ( Ei koko matikka ylipäätään , juu juu .. ) Tai harjoitella niihin pitäisi , mutta kun motivaatio on täysin hukassa koko opiskeluun ylipäätänsä , toisinaan tuntuu että ihan sama , kunhan pääsee jatko-opiskelemaan , sillä ihan sama mitä duunia tulen tekemään - kunhan rahaa saisi . Tein niitä joulutorttuja , yammee . :3 Voisinkin heivata kuvan sanojen puutteessa .</w:t>
      </w:r>
    </w:p>
    <w:p>
      <w:r>
        <w:rPr>
          <w:b/>
          <w:color w:val="FF0000"/>
        </w:rPr>
        <w:t>id 273</w:t>
      </w:r>
    </w:p>
    <w:p>
      <w:r>
        <w:rPr>
          <w:b w:val="0"/>
        </w:rPr>
        <w:t>Huutokoski -Kohtuuhintaisten ratkaisujen löytäminen keittiö- ja kylpyhuoneasennuksiin on helppoa tämän ammattitaitoisen paikallisen keittiö- ja kylpyhuoneyrityksen avulla . Tarvitsetpa sitten tilaustyönä keittiösuunnittelua johon sisältyvät kalusteet ja laitteet seinä- ja lattiasuojia tai haluat vain kohentaa nykyistä keittiötäsi tämä keittiösuunnitteluyhtiö auttaa sinua projektissasi . Huutokoski -Kun haluat ystävällisen ja asiantuntevan keittiö- tai kylpyhuoneasentajan tämä kohtuuhintainen paikallinen yhtiö auttaa sinua . Tällä asiantuntevalla yhtiöllä on vastaus kun tarvitset täydellistä keittiö- ja kylpyhuonesuunnittelupalvelua kalusteista työtasoihin ja integroiduista laitteista työvaloihin . Huutokoski -Kun tarvitset neuvoja budjetillesi parhaista keittiöistä ja kylpyhuoneista tämä ystävällinen paikallinen yhtiö voi tarjota kohtuuhintaisen hintatarjouksen . Tarvitsetpa sitten tilaustyönä keittiösuunnittelua johon sisältyvät kalusteet ja laitteet seinä- ja lattiasuojia tai haluat vain kohentaa nykyistä keittiötäsi tämä keittiösuunnitteluyhtiö auttaa sinua projektissasi . Huutokoski -Kun tarvitset neuvoja budjetillesi parhaista keittiöistä ja kylpyhuoneista tämä ystävällinen paikallinen yhtiö voi tarjota kohtuuhintaisen hintatarjouksen . Olipa keittiösi tai kylpyhuoneesi kuinka suuri tai pieni tahansa oikean suunnittelun valinta on tärkeää ja tämä suunnittelu- ja asennusyhtiö voi auttaa kaikessa kylpyhuonekalusteista keittiöaltaisiin ja pienempiin yksityiskohtiin kuten hanoihin valoihin ja lisävarusteisiin . Oletko hakemassa keittiökalusteiden vaihtajaa Etelä-Savo ? Onko elämä jättänyt jälkensä keittiöösi ? Keittiöremontti voi jo olla mielessäsi monestakin syystä . Ota avuksesi helppokoti .fi-sivusto jonka ammattitaitoiset keittiökaluste-ekspertit Etelä-Savo suorittavat keittiöremonttisi vaikka lomasi aikana . Huolimatta siitä kuinka suuri tai pieni remonttitarpeesi on keittiön pöytätasojen kiillottamisesta kaappirunkojen vaihtamiseen tai kaapistojen ja ovien uudelleen maalaamisesta lisäkaappien asentamiseen asiantuntevat keittiöspesialistimme hoitavat kaiken vaikka avaimet käteen- periaatteella . Yhteistyöyrityksemme edustavat alansa osaamisen ensiluokkaista huippua taataksemme sinulle parhaan laadun kohtuuhinnoin . Mene viipymättä osoitteeseen helppokoti .fi ja jätä kauttamme työn kuvaus ja yhteystietosi ja yhteistyökumppanimme Etelä-Savo ottavat viipymättä sinuun yhteyttä . Huolimatta siitä kuinka suuri tai pieni remonttitarpeesi on keittiön pöytätasojen kiillottamisesta kaappirunkojen vaihtamiseen tai kaapistojen uudelleen suunnittelusta ovien säätämiseen asiantuntevat keittiöspesialistimme hoitavat kaiken vaikka avaimet käteen- periaatteella . Olemme yhteistyössä vain oman alansa eksperttien kanssa taataksemme sinulle ylivertaisen laadun kohtuuhinnoin . Klikkaa siis itsesi osoitteeseen helppokoti .fi ja jätä kauttamme työn kuvaus ja yhteystietosi ja yhteistyökumppanimme Etelä-Savo ottavat viipymättä sinuun yhteyttä . Keittiöremontti ei voi olla enää tämän helpompaa . Haetko keittiökalusteiden vaihtajaa Etelä-Savo ? Onko elämä jättänyt jälkensä keittiöösi ? Saatat jo miettiä keittiöremonttia monestakin syystä . Ota avuksesi helppokoti .fi-sivusto jonka ammattitaitoiset keittiökaluste-ekspertit Etelä-Savo tekevät keittiöstäsi uuden vaikka sinun ollessa lomalla . Olkoonpa keittiöremonttitarpeesi kuinka suuri tai pieni tahansa keittiön pöytätasojen kiillottamisesta kaappirunkojen vaihtamiseen tai kaapistojen ja ovien uudelleen maalaamisesta lisäkaappien asentamiseen asiantuntevat keittiöspesialistimme hoitavat kaiken vaikka avaimet käteen- periaatteella . Teemme yhteistyötä vain alansa parhaiden osaajien kanssa jotta voimme taata sinulle parhaan laadun kohtuuhinnoin . Mene viipymättä osoitteeseen helppokoti .fi ja jätä meille yhteystietojesi lisäksi lyhyt työn kuvaus ja yhteistyöyrityksemme Etelä-Savo ottavat sinuun pikaisesti yhteyttä .</w:t>
      </w:r>
    </w:p>
    <w:p>
      <w:r>
        <w:rPr>
          <w:b/>
          <w:color w:val="FF0000"/>
        </w:rPr>
        <w:t>id 274</w:t>
      </w:r>
    </w:p>
    <w:p>
      <w:r>
        <w:rPr>
          <w:b w:val="0"/>
        </w:rPr>
        <w:t>Wallin : Paraisten ja Nauvon välinen kiinteä yhteys askeleen eteenpäin 1206568800 Publicerad 27.03.2008 kl. 00:00 Hallitus hyväksi tänään liikennepoliittisen selonteon , joka ulottuu vuoteen 2020. Päätös tuo mukanaan monia tärkeitä parannuksia Varsinais Suomelle ja varsinkin meidän saaristolle . - Selonteon myötä Paraisten ja Nauvon välinen kiinteä yhteys otti suuren askeleen eteenpäin , totesi kulttuuri- ja urheiluministeri , varsinaissuomalainen kansanedustaja Stefan Wallin . Selonteossa todetaan että on olemassa kymmeniä lauttayhteyksiä , jossa kiinteä yhteys voisi maksaa itsensä takaisin 5-20 vuodessa . Selonteossa mainitaan erityisesti Paraisten ja Nauvon välinen kiinteä yhteys yhteiskunnallisesti kannattavana hankkeena . - Tiedämme että Parainen-Nauvo välistä lauttayhteyttä liikennöivät alukset ovat uudistukset tarpeessa ja niiden hinnaksi on arvioitu 16-17 miljoona kappaleelta . Tämän lisäksi vuotuinen ylläpito ja toiminta maksavat 4 miljoonaa . Matemaattinen yhtälö on selvä , kiinteä yhteys maksaisi itsensä takaisin nopeasti , toteaa Wallin . - Selonteon kirjausten myötä tiehallinto aloittaa selvityksen kiinteän yhteyden rakentamisesta . Hankesuunnittelussa otetaan myös tuore maakuntakaavaa huomioon . On täysin mahdollista että Paraisten ja Nauvon välinen yhteys sisältyy jo tiehallinnon vuoden 2010 talousarvioon , toteaa Wallin . Mahdollinen ratkaisumalli voisi olla elinkaarihanke , jossa yksityinen rahoittaja tekee investoinnin ja valtio maksaa lainan takaisin pidemmällä aikavälillä . - Rkp on määrätietoisesti ponnistellut parempien saaristoyhteyksien puolesta ja iloitsen suuresti että hankkeet ovat etenemässä , totesi Wallin hallituksen päätöksen jälkeen . Liikennepoliittinen selonteko oli myös positiivinen asia saaristoliikenteen aluksien kannalta . Selonteon , ja sen tukena hallituksen tuore kehyspäätös , myötä alusten uusimiseen varataan 15 miljoonaa euroa . Alusten liikennöintiin on varattu 7 867 000 euroa vuosittain koko hallituskaudelle . - Tämä on hyvä asia , jonka myötä rkp ei tarvitse taistella asian puolesta jokaisen vuoden budjettiriihessä , totesi Wallin .</w:t>
      </w:r>
    </w:p>
    <w:p>
      <w:r>
        <w:rPr>
          <w:b/>
          <w:color w:val="FF0000"/>
        </w:rPr>
        <w:t>id 275</w:t>
      </w:r>
    </w:p>
    <w:p>
      <w:r>
        <w:rPr>
          <w:b w:val="0"/>
        </w:rPr>
        <w:t>Ylikellotusohjelma vain NVIDIAn näytönohjaimille 8.5.2010 Nimimerkki Orbmu2k on julkaissut ilmaisen nVIDIA Inspector Tool v1.7 -ohjelman , joka näyttää NVIDIAn näytönohjainten tiedot ja tarjoaa työkalut grafiikkapiirin ja muistien kellotaajuuden , grafiikkapiirin käyttöjännitteen ja tuulettimen kierrosnopeuden korottamiseen . Kyseessä on simppelillä käyttöliittymällä varustettu sovellus , jonka toiminta pohjautuu täysin NVIDIAn ajureihin , joten käytössä on syytä olla NVIDIAn sivuilta ladatut WHQL-hyväksytyt ajurit . Ohjelma tarjoaa suurinpiirtein vastaavat tiedot kuin GPU-Z-ohjelma , mutta muutamalla lisämausteella varustettuna . Kerro kommenteissa käyttökokemukseksi , jos kokeilet nVIDIA Inspector Tool v1.7 -ohjelmaa . Tässä asiaankuuluva kommentti ; Turhaa ! Tuo kaikki on jo toteutettu muilla ohjelmilla ja paremmin . 8.5.2010 klo 00.28 , TuBBe 2. MSI Afterburner on paras :D 8.5.2010 klo 00.30 , Revolution94 3. juu kyllä afterburner on kirkkaasti paras oc-softa tällä hetkellä . 8.5.2010 klo 00.34 , Eriol 4. Tämä on selvästi suunnattu aikuisille , kun taas afterburner teineille joiden mielestä afterbunerit ovat cooleja . 8.5.2010 klo 00.40 , j-roc 5. 4@ k-18 oc-softa ? 8.5.2010 klo 01.16 , WeeD# 6. Vois testata ja kokeilla et pyöriikö crysis . 8.5.2010 klo 01.30 , Jacko Da Kacko 7. @6 :-D Priceless kommentti kyl .. 8.5.2010 klo 01.43 , FearF 8. GPU-Z johon on liimattu yksinkertanen kellotuspalikka 8.5.2010 klo 01.57 , Z3R0 9. Onko parempi kuin Riva ? Ja toimiiko GTX280:n kanssa ? 8.5.2010 klo 03.00 , Raiggu 10. Saisikohan tällä alikellottamalla läppärin toimimaan jokusen tunnin pidempään :) Nyt jo käyntiaika käyttötavasta riippuen 4-8h 8.5.2010 klo 08.49 , Mauriland 11. Ei mahda tukea vanhemman genren näyttiksissä volttien säätöä grafiikkapiirille ( esim. 8800GT ja muut G92-piiriset ) , vai onnistuuko tämäkin nykyään helposti ? 8.5.2010 klo 09.06 , Rutku 12. @ 11 Samaa olen itsekkin miettinyt . En kyllä usko että näitä saa voltteja nostettua millään ohjelmalla . 8.5.2010 klo 10.00 , MajGul 13. @11,12 noissahan ei ole ” volttipiiriä ” vaan kiinteät juotokset 8.5.2010 klo 10.43 , Rodan 14. Tämä näyttää GTX 480 jännitteen , toisin kuin MSI Afterburner . Tuuletinprofiilit puuttuu täysin , se on MSI Afterburnerissa aika lyömätön ominaisuus . Ulkonäkö on tosiaan parempi kuin MSI Afterburnerissa . Miksi otsikossa ” vain ” ? Tuskin tuota ohjelmaa on alunperinkään suunniteltu muille kuin nvitukalle , joten voisi olla edes hieman positiivisemmalta kalskahtava otsikko . Tulee vaan heti sellanen olo jo pelkästä otsikosta että atimiestä vituttaa .. ? Jotain tyyliin ” Nvidian korteille uusi kellotusohjelma ” Ja itse uutiseen sitten maininta että toimii vain Nv korteilla . 8.5.2010 klo 13.23 , Meizuman 18. 17 ) En usko että kovin montaa ATI:n tai jonkun muun valmistajan korttia omaavaa tyyppi tuo haittaa . Se on sama kuin itseäni ei kiinnosta pätkääkään että esim. Gigabytellä on omalle emolleen joku softa joka ei toimi tässä MSI:n lankussa , vaikka siitä miten uutisoitaisiin . Varsinkin kun kyseessä on jälleen yksi softa mitä löytyy paitsi useita aiemminkin mutta myöskin paremmin tehtynä ( MSI Afterburner ) muualta .</w:t>
      </w:r>
    </w:p>
    <w:p>
      <w:r>
        <w:rPr>
          <w:b/>
          <w:color w:val="FF0000"/>
        </w:rPr>
        <w:t>id 276</w:t>
      </w:r>
    </w:p>
    <w:p>
      <w:r>
        <w:rPr>
          <w:b w:val="0"/>
        </w:rPr>
        <w:t>Lähdekoodi sivulle UKK Pyytämäsi toiminto on rajoitettu käyttäjille , jotka kuuluvat seuraavaan ryhmään : ylläpitäjät . Voit katsoa ja kopioida tämän sivun lähdetekstiä : ' ' 'USEIN KYSYTYT KYSYMYKSET viestintäleiriin liittyen ' ' ' ===Mikä on " kultsi " tai " vanha rouva " ? Kuka on tavallinen leiriläinen ? == = Vaikka viestintäleirillä pyritään toimimaan ilman sen kummempaa hierarkiaa , voi osallistujat kuitenkin jakaa noin kolmeen ryhmään : ' ' 'Leiriläiset ' ' ' : Leiriläinen on nuori tai vanha , joka osallistuu viestintäleirille ensimmäistä , toista tai kolmatta kertaa ja on vielä kokijan ja oppijan roolissa , ei vielä niinkään vastuutakantavana . Leiriläiset jaetaan ensimmäisenä päivänä ryhmiin ja kiertävät omissa ryhmissään ns. toimintapisteissä ( radio , video , lehti , info ja ruoka ) tietyn kiertokaavan mukaan . ' ' ' Kultsit ' ' ' : Kultsia voisi kuvailla "apuohjaajana " , joka useampana vuotena on ollut mukana leiriläisenä ja haluaa sen jälkeen ottaa enemmän vastuuta leireillä . Kokemaansa ja oppimaansa hyväksikäyttäen kultsi toimii ryhmänsä vastuuhenkilönä ja kiertää toimintapisteissä ryhmänsä kanssa . Ryhmässä on yleensä ( optimaalisesti ) 2-3 kultsia . ' ' 'Aikuiset/Vanhat rouvat/resurssit ' ' ' : Aikuiset leirillä ovat kaikkien tuki ja turva . He suunnittelevat ja organisoivat leirin , huolehtivat leiriläisistä ja toimivat tekniikkaan opastajina . Ns . resurssit eivät kierrä ryhmien mukana , vaan opastavat tietyssä pisteessä ( esim. lehdessä tai ruokaryhmässä ) siinä kunakin päivänä toimivaa ryhmää . Toisaalta , jos jossain ryhmässä esim. on paljon pieniä lapsia , niin ryhmän mukana kiertävä aikuinen voi olla kultsien suureksi avuksi . Ks. myös [ [ Intro] ]-sivu . ===Miksi ruokalista tehdään pisteytysmenetelmällä ? == = Useinhan kotona on totuttu siihen , että vanhemmat päättävät mitä tehdään ja lapset auttavat pöydän kattamisessa , perunoiden kuorimisessa jne . Tai sitten koulussa tehdään kaikille samaa ruokaa , joka on päätetty jo kauan sitten . Ravintolassa taas pääkokki määrittelee ruokalistan ja työntekijät toteuttavat sen tarkan ohjeen mukaan , ja sitten ravintolan asiakas voi valita listalta , mikä kuulostaa mieleiseöltä . Näistä käytännöistä meille on syntynyt mielikuvia ruoan valinnan käytännöistä . Viestintäleirillä tavoite on toinen . Sen lisäksi , että tietenkin saamme ruokaa , tuotamme myös elämyksiä muille , samalla tavoin kuin muissakin leirin ryhmissä . Ruokaryhmässä toimiessamme teemme ruoan yhdessä . Yhdessä myös päätämme mitä teemme . Käyttämällä pisteytysmenetelmää , voimme saada kaikkien äänet kuuluville ja myös ottaa kaikki tekijät huomioon . Menetelmän tarkoitus on ruokalistan valitsemisen lisäksi myös oppia ymmärtämään toisten mielipiteitä sekä keskustelemaan aina kerrallaan samasta asiasta . Jos esimerkiksi pisteytämme ruoan makua , puhumme vain siitä , emmekä samaan aikaan terveellisyydestä , helppoudesta tms . Näin esimerkiksi terveysintoilijan mielipide ei pääse liiaksi vaikuttamaan . Kun on yhdessä päättänyt siitä , mitä tehdään , niin on helppo jakaa työt ja toimia yhteisen tavoitteen hyväksi . Lisäksi pistemenetelmä sopii moneen muuhunkin elämäntilanteeseen , esim. kun perheen kanssa pohtii , mihin lähteä lomamatkalle , tai kun valitsee opiskelupaikkaa jne . ' '' Mikä se sitten on ? ? ? ' ' ' ( TÄHÄNKÖ TEKSTI PISTEYTYSMENETELMÄSTÄ ? ) ===Onko viestintäleiri sama kuin suunnistusleiri ? == = No ei toki , vaikka nimen perusteella näin voisi kuvitellakin . Toisaalta viestintäleiri on eräs tapa suunnistaa tulevaisuuteen – ottaa viestintävälineitä haltuunsa kompassina oman elämän rakentamiseen ===Kuinka monta valmistelukokousta pitää järjestää ? == = Valmistelukokouksien määrä riippu tekijöiden osaamisesta ja sitoutumisesta . Jos kaikki tietävät jo tarkalleen , mitä järjestäminen vaatii , voidaan tehtävät hyvin jakaa sähköpostillakin – ilman yhtäkään varsinaista kokousta . Jos taas suurin osa on vasta-alkajia lienee hyvä</w:t>
      </w:r>
    </w:p>
    <w:p>
      <w:r>
        <w:rPr>
          <w:b/>
          <w:color w:val="FF0000"/>
        </w:rPr>
        <w:t>id 277</w:t>
      </w:r>
    </w:p>
    <w:p>
      <w:r>
        <w:rPr>
          <w:b w:val="0"/>
        </w:rPr>
        <w:t>Mika D. Rubanovitschin ja Elina Aallon vuonna 2007 julkaistu ” Myy enemmän – myy paremmin ” on juuri sellainen kirja , mikä kokemattoman pinkun pitäisi lukea ensimmäistä myyntiprojektiaan varten . Oikeastaan kirja menee ajoittain niin yksinkertaisuuksiin , että en tiedä onko se passeli kenenkään tarpeisiin . Kirjoittajat olettavat lukijan olevan tyhmä ja se saa lukijan joko tuntemaan itsensä tyhmäksi tai ärsyyntymään kirjoittajiin . Sain kirjasta hyviä oppeja , mutta niitä tuli niin vähän että olisin voinut käyttää aikani paremminkin . Jokainen tietää , että asiakastapaamiseen täytyy valmistautua hyvin . Toinen juttu on se , teemmekö niin . Mieleeni jäi kuitenkin asia , jonka kirjoittajat mainitsivat ohimennen . Kun minä valmistaudun tapaamiseen , niin saattaa tehdä myös asiakas . Mitä tietoja hän saa minusta selville muun muassa internetin välityksellä ? Monet asiakkaat saattavat tutkia jopa Facebook –profiilini nähdäkseen millainen ihminen heidän toimistoonsa on kävelemässä sisään . Minun FB:ni ei ole linjassa sen kanssa , kuinka näyn asiakkaille . Pitäisikö sen olla ? Monesti myynnistä tekee vaikean se , että myyjä kokee olevansa riesa asiakkaalle . Näin käy nimenomaan silloin kun joutuu myymään jotain , minkä ei usko tuovan arvoa asiakkaalle . Usein on kuitenkin niin , että myytävä tuote onkin ratkaisu asiakkaan ongelmiin . Silloin asiakas ei näe myyjää riesana vaan apuna . Mitä sitten , jos välillä joku asiakas pitääkin myyjää riesana ? On tärkeää , että myyjä olettaa auttavansa ihmisiä . Huono asenne haittaa myyntiä , hyvä asenne edesauttaa sitä . On myyjän korvien välissä uskotella itselleen , että tuote on ratkaisu asiakkaan ongelmiin . Tämä on todistettu hyvin synttäreiden myynnissä . Jouduimme kaivamalla kaivamaan hyödyt asiakkaalle . Aloitimme myynnin erittäin epävarmana ja lopputulos on se , että asiakkaat pitävät tuotettamme oikein hyvänä . Edellä mainittu näkyy usein myös lisämyynnissä . Ajattelemme että asiakas parka tuhlaa viimeiset roponsa meihin . Kuinka voisimme pyytää lisää ? Kirjassa mainitaan esimerkkinä asiakas , joka ostaa tietokoneen . Luultavasti asiakas tarvitsee myös tulostimen , mutta myyjä ei uskalla tarjota sitä . Asiakas ei saa täysivaltaista palvelua , eikä myyjä tehtyä lisäkauppaa . Koen pärjääväni hyvin asiakastapaamisilla . Osaan lukea asiakasta ja kysyä oikeanlaisia kysymyksiä . Etsinkin kirjasta apua luurikammoni voittamiseen . Kirjoittajat toteavat : ” Keskivertomyyjää vaivaa monesti luurikammo … ” Ilmeisesti he eivät itse ole kokeneet luurikammoa tai eivät vaan tiedä ratkaisua ongelmaan . Toisaalta tämä on hyvä juttu . Kirjoittajien vinkit puhelinmyyntiin ovat mielestäni juuri sellaisia , jotka saavat myynnin kuulostamaan perinteiseltä puhelinmyynniltä . He kirjoittavat muun muassa näin : ” Myyjä voi sanoa asiakkaalle puhelimessa : ’ Sen perusteella , mitä olette kertonut minulle , meillä on tarjota useita vaihtoehtoja tarpeidenne ratkaisemiseksi . Voisin valmistella muutamia ehdotuksia ja kertoa , kuinka hyötyisitte eri vaihtoehdoista . Voimmeko tavata esimerkiksi huomenna tai ensi viikon tiistaina klo 14 ? ’ ” Kirjoittajat kirjoittavat lukijalle käsikirjoitusta myymiseen . Tämä ei todellakaan kohota myyjän eli lukijan itsetuntoa myymiseen . Se saa hänet myös kuulostamaan erittäin teennäiseltä . Mietin aluksi , että kaupan jälkihoito ei ole ollut minulle aiemmin tärkeää , koska suoraan sanottuna en ole tehnyt paljon kauppoja . Kirja sai minut tajuamaan , että asiakkaasta pitää pitää hyvää huolta oli hän ostava asiakas tai ei . Tyytyväisen asiakkaan kanssa on aina mahdollista tehdä lisäkauppaa . Kun mietin vaikkapa synttäreitä varten kontaktoimiani asiakkaita , ovat kaikki he tärkeitä kontakteja minulle tulevaisuutta ajatellen . Emme myöskään ikinä saa unohtaa suosittelijoiden tärkeyttä . Tämä liittyy B2C ja B2B –kenttään . Innomo ei ole ikinä ollut tarpeeksi pitkäjänteinen muistaakseen tätä . Jokainen jonka kanssa olemme tehneet yhteistyötä on mahdollinen suosittelija tai vaihtoehtoisesti mustamaalaaja . Emme pidä huolta siitä että jäsenemme pitäisivät huolta asiakkaistaan . Tämä voisi olla yksi tulevan asiakaspäällikön tehtävistä .</w:t>
      </w:r>
    </w:p>
    <w:p>
      <w:r>
        <w:rPr>
          <w:b/>
          <w:color w:val="FF0000"/>
        </w:rPr>
        <w:t>id 278</w:t>
      </w:r>
    </w:p>
    <w:p>
      <w:r>
        <w:rPr>
          <w:b w:val="0"/>
        </w:rPr>
        <w:t>Royal Ravintoloiden 25 ravintolaa , myyntipalvelu ja keskushallinto saavat kaikki IT-palvelunsa Baudialta . Käyttäjien kannalta palveluiden käyttö on helppoa : monipuolinen IT-osaaminen on vain puhelinsoiton päässä . Vuosien yhteistyön hyödyt ovat nähtävissä myös erinomaisessa asiakastuntemuksessa , joka tuo helppoutta ja kustannustehokkuutta . Lue lisää … Arnolds otti käyttöön Baudian roskapostin suodatusohjelmiston , joka ohjaa roskapostin erilliseen kansioon . Työntekijä voi poistaa roskapostin kansioista itse tai antaa järjestelmän hävittää se automaattisesti . ” Työntekijät ovat tyytyväisempiä , kun tulevaa sähköpostia ei tarvitse itse suodattaa . Työaikaa säästyy ja tyytyväinen työntekijä on tuottava . Suosittelen roskapostinsuodatusta ja Baudian muitakin palveluja ” , Arnoldsin ketjujohtaja kiittelee . Lue lisää … Hotel Havenia suunniteltaessa oli alusta asti selvää , että lopputuloksen on oltava sataprosenttisen toimiva ja asiakkaita miellyttävä kokonaisuus , jossa kompromisseille ei jätetä sijaa . Tietotekniikan tasolle asetettiin korkeat laatuvaatimukset . Korkea käytettävyystaso ja hotellimaailmaan soveltuvat erikoisratkaisut asettivat järjestelmille omat vaatimuksensa . Lue lisää … Tiedekeskus Heurekan toiminnan kasvu toi tarpeen ottaa käyttöön uusi asiakashallintaratkaisu ( CRM ) . Käytännössä tämä vaati vuosien mittaan rakennetun , hajanaisen IT-ympäristön yhtenäistämistä ja Active Directoryn käyttöönottoa . Heureka valitsi projektiin kumppanikseen IT-palveluita tarjoavan Baudian . Lue lisää … Royal Ravintolat Oy:n vanha räätälöity intranet palvelu oli hankala ylläpitää ja toimi ainoastaan tiedotteiden informaatiokanavana , ollen siinäkin hieman tehoton . Sitä ylläpidettiin henkilökunnan toimesta ja muutoksiin tarvittiin usein IT-tuen apua . Myös ulkonäkö kaipasi uudistusta , joka sopi yrityksen nykyiseen imagoon . Lue lisää … Kustannustehokas palvelinuudistus sujuvasti projektina Ascom Finlandin palvelimet tarvitsivat uudistusta vanhojen laitteiden ikääntyessä . Takuut olivat umpeutuneet ja laitteet alkoivat olla rikkoutumisalttiita . Kaivattiin selkeää ratkaisua , joka vastaisi Ascomin tarpeita ja olisi samalla kustannustehokas vaihtoehto . Lue lisää …</w:t>
      </w:r>
    </w:p>
    <w:p>
      <w:r>
        <w:rPr>
          <w:b/>
          <w:color w:val="FF0000"/>
        </w:rPr>
        <w:t>id 279</w:t>
      </w:r>
    </w:p>
    <w:p>
      <w:r>
        <w:rPr>
          <w:b w:val="0"/>
        </w:rPr>
        <w:t>Ihan kohta se tulee - kesä ! ! ! Suomi on ehkä maailmankaikkeuden optimistisin maa . Vai miten muuten selität sen , että aivan sinä ensimmäisenä kevätpäivänä , kun lumet ovat sulaneet ja aurinko rapsuttelee hyisiä terasseja , pakkautuvat ne täyteen hytiseviä mutta kehrääviä suomalaisia , jotka sinnikkäästi nauttivat auringosta . Tai että näet Hämeentiellä sen paikallisen ammattikaverin nojaavan ilman paitaa seinään - kasvoillaan tyytyväisen kissan hymy . Ja kaikki tämä siksi , että me näemme lämmön varjossa vilahduksen kesää - lyhyttä hetkeä onnen keskiössä , jota Eino-setä on kuvaillut ehkä kaikkein kauneimmin . " T uoksut vanamon ja varjot veen ; niistä sydämeni laulun teen . " Jotta jaksaisimme odottaa vielä pienen hetken - tässä ( vielä yhden kerran ! ) Sameli Kujalan ikkuna kesään . Muistatteko ?</w:t>
      </w:r>
    </w:p>
    <w:p>
      <w:r>
        <w:rPr>
          <w:b/>
          <w:color w:val="FF0000"/>
        </w:rPr>
        <w:t>id 280</w:t>
      </w:r>
    </w:p>
    <w:p>
      <w:r>
        <w:rPr>
          <w:b w:val="0"/>
        </w:rPr>
        <w:t>Kartta From Address : JavaScript pitää olla käytössä jotta voit käyttää Google Mapsiä . Näyttää kuitenkin siltä että selaimesi ei tue JavaScriptiä tai se on poissa käytöstä . Nähdäksesi Google Mapsin ota JavaScript käyttöön selaimen asetuksista ja yritä uudestaan . Tykkäätkö ? Palaute E-mail osoitteeni Aihe Palaute Haluatko vastauksen ? Kyllä En Kirjoita kuvassa näkyvät merkit k i a s p u q u Auta meitä torjumaan roskapostia ! Lähetä minulle kopio Löytötavarat Suomen Löytötavarapalvelu sijaitsee Vallilassa hyvien liikenneyhteyksien varrella . Toimiston eteen tulevat raitiovaunut 1 ja 7 sekä kaikki Tuusulantien suuntaan kulkevat bussit . Pysäkki : Mäkelänrinne . Pasilan asemalta toimistollemme on n . 10 min kävelymatka . Autolla saapuville pysäköintipaikkoja on molemmin puolin Mäkelänkatua .</w:t>
      </w:r>
    </w:p>
    <w:p>
      <w:r>
        <w:rPr>
          <w:b/>
          <w:color w:val="FF0000"/>
        </w:rPr>
        <w:t>id 281</w:t>
      </w:r>
    </w:p>
    <w:p>
      <w:r>
        <w:rPr>
          <w:b w:val="0"/>
        </w:rPr>
        <w:t>Liikunnanopettajaksi aikuisena Miten onnistuu opiskella liikunnanopettajaksi aikuisena ? Olen työelämässä ja päätoimisesti ihan muulla alalla kuin liikunta-alalla . Olen vielä alle kolmekymppinen ja työelämässä olen ehtinyt olla yli 4 vuotta yhtä jaksoisesti . Iltaisin vedän ryhmäliikuntatunteja esim. zumbaa , jumppaa ja tanssillisia tunteja . Olen myös liikunnallisesti muutenkin aktiivinen . Pohjakouluksenani ei ole liikunta-alan koulutuksia , muita kuin ryhmäliikunnanohjaajan peruskouluksien osioita ja tottakai zumbaohjaajan lisenssit . Tarkoitus on käydä koulua töiden ohessa , joten onko nyt järkevää pyrkiä ensin AMK:n liikunnanohjaajan koulutukseen aikuispuolelle ja lähteä sitä kautta tavoittelemaan liikunnanopettajan ammattia , vai onko mahdollista pyrkiä suoraan liikuntatieteelliseen ? Tuhannet kiitokset jo näin etukäteen vastauksestanne ! Sini Hurskainen Hei , hienoa , että aiot hankkia ammatin tärkeästä harrastuksesta . Liikunnanopettajan koulutusta järjestää Suomessa Jyväskylän yliopisto . Vuoden 2011 loppupuolella Jyväskylän yliopistossa alkaa liikunnanopettajan koulutus ensi kertaa monimuoto-opetuksena . Koulutus on tarkoitettu liikunnanohjaajille ( AMK ) , jotka haluavat liikunnanopettajan pätevyyden . Lisätietoa Jyväskylän yliopiston sivuilta . Jos tällainen koulutus kiinnostaa , sinun tulee siis opiskella ensin liikunnan- ja vapaa-ajan ohjaajaksi . Niin kuin mainitsitkin , aikuiskoulutus voi olla tässä sinulle hyvä vaihtoehto . Voit valita tällöin monimuotokoulutuksen , jolloin opiskelu työn ohessa on helpompaa . Liikunnan- ja vapaa-ajan ohjaajan koulutusta tarjoaa aikuiskoulutuksena Haaga-Helia ammattikorkeakoulu . Lisätietoa kaikista koulutuksen järjestäjistä saat opintoluotsista . Toinen vaihtoehto on , että haet suoraan opiskelemaan Jyväskylän yliopistoon liikuntatieteitä . Tällöin saat suoraan liikunnanopettajan pätevyysvaatimuksiin kuuluvat ylemmän korkeakoulututkinnon , opettajan pedagogiset opinnot ja opetettavan aineen vaadittavat opinnot . Tässä opinto-opas , josta voit tarkistaa opintojen rakenteen . Voit tarkastaa oppaan avulla , paljon opinnoissa on kontaktiopetusta ja arvioida , sopiiko tutkinto mielestäsi sinun elämäntilanteeseesi . Et kertonut tarkemmin aiemmista opinnoistasi . Tarkennan vielä sen , että yliopistoon voi hakea myös ammatillisen perustutkinnon pohjalta . Jos siis et ole käynyt lukiota , voit siitä huolimatta hakea suoraan yliopistoon . Tarkat tiedot vaadittavista pohjakoulutuksista löytyy Korkeakoulujen valintaoppaasta .</w:t>
      </w:r>
    </w:p>
    <w:p>
      <w:r>
        <w:rPr>
          <w:b/>
          <w:color w:val="FF0000"/>
        </w:rPr>
        <w:t>id 282</w:t>
      </w:r>
    </w:p>
    <w:p>
      <w:r>
        <w:rPr>
          <w:b w:val="0"/>
        </w:rPr>
        <w:t>Jouduin silloin Puhdistus -kirjan ilmestymisen aikoihin puolustamaan Sofi Oksasta kaikkia ikikommareita ja muita Venäjän palvojia vastaan sen verran energisesti , että melkein unohdin , miksi en pitänyt hänestä . Tuoreen uutisen mukaan Oksanen meni oikein Tanskan televisioon haukkumaan suomalaiset miehet pystyyn , joten nyt taas muistan . Mutta suomalaisen naisen kansalaisvelvollisuus suomalaisena naisena on tietysti täkäläisten miesten mollaaminen ulkomailla , eikä Oksasta toki voi moittia siitä , että hän naisena tekee sen mikä naisen on tehtävä . Mitä siitäkin tulisi , jos suomalaisia miehiä ei taukoamatta haukuttaisi . Saattaisivat ulkomaan pimut peräti luulla suomalaista miestä ihmiseksi ja harjoittaa hänen kanssaan ...tohdinko sanoakaan tätä ääneen ... hetero seksuaalisia tekoja . Mitään kovin uutta tai mullistavaa Oksanen ei tietenkään ole sanonut , mitä nyt ne vanhat jutut : suomalainen mies on väkivaltainen eikä hänellä ole kieltä jolla puhua tunteistaan ja suomalaiset noin yleensä ovat masentuneita ja raskasmielisiä . En nyt sanoisi että hän on väärässäkään , mutta näissä latteuksissa ärsyttää eniten se , mitä niiden takana on : suomalaiselle naiselle tyypillinen arroganssi . Suomalaiset naiset eivät tunnu nauttivan edes seksistä niin paljon kuin suomalaisten miesten mollaamisesta . Suomalainen mies on huono , huono , oikein huono , ja ennen muuta liian huono suomalaiselle naiselle , tuolle yli-inhimillisen jalolle ja hyvälle olennolle , jonka ihanuutta sfäärien syvyydet julistavat . Se on ihan totta että suomalainen kulttuuri on jossain määrin väkivallalle suotuisa . Feministit itkeskelevät omille kuvitelmilleen valtavasta määrästä raiskauksia , joita muka ei ilmoiteta poliisille , mutta eiköhän tyypillinen suomalainen ilmoittamatta jäävä rikos ole pahoinpitely , jossa sekä uhri että rikollinen ovat miehiä ja jossa uhri nuolee itsekseen haavansa pitäen sitä luonnollisena asiana . Tästä on käsittääkseni tutkimustietoakin . Veikkaisin että tämä väkivallan hiljainen hyväksyntä juontaa juurensa pitkälti kouluympäristöstä , jossa kantelupukkia halveksutaan ja pojan on kyettävä puolustamaan itseään nyrkein tai alistuttava epämiehekkään kolmannen sukupuolen asemaan . On kuitenkin kyseenalaista , missä määrin tämä on yksinomaan Suomelle ominainen piirre . Sofi Oksanen ja hänenlaisensa suomalaista miestä halveeraavat naiset eivät ota minkäänlaista vastuuta suomalaisen miehen kielteisistä piirteistä , vaikka he elävät samassa yhteiskunnassa ja ovat vuorovaikutuksessa suomalaisten miesten kanssa . Sitä paitsi suomalaiset miehet pakkaavat olemaan suomalaisten naisten synnyttämiä ja kasvattamia . Jos suomalainen mies muka on kyvytön artikuloimaan tunteitaan , eikö siitä tulisi voida vastuullistaa myös suomalaiset naiset , jotka eivät salli tunneilmaisua sen enempää poikaystävilleen , miehilleen kuin pojilleenkaan ? Jos suomalaisessa mieskulttuurissa on epäterveitä piirteitä , eivät kai niitä yksinään pönkitä miehet ? Yksi merkittävimmistä motivaatioista nuorten miesten typerälle käytökselle on kuitenkin vaikutuksen tekeminen tyttöihin . Jos tytöt eivät palkitsisi väkivaltaisuutta ja arvaamattomuutta , pojat olisivat paljon enemmän ihmisiksi . Täällä minunkin kommenttiosastossani on moni kirjoittaja muistellut teiniaikoja , jolloin tyttö saattoi tunnetun nörttiälykön ohi kulkiessa kehottaa poikaystäväänsä lyömään " sitä v***n hölömövä " . Kannattaa huomata , että tällaisissa tilanteissa tyttö ei suinkaan hae poikaystävästään turvaa uhkaa vastaan , vaan toivoo pojan nimenomaan kurmottavan heikompaansa . Tästä minulle taas kerran tulee mieleen se isoäitivainaan kertoma lapsuusmuisto varakkaan , mutta raakamaisen talon iloisen sadistisista pojista , jotka hakkasivat kuuromykkää kunnanvaivaista naista kettingeillä ja selittivät toimintansa siten , että se niin kivasti värähtelee , kun sitä lyö . Nykyään kettingeillä( kin ) hakataan fyysisesti kömpelöitä nörttejä , eikä hakkaaja välttämättä tee sitä omaksi nautinnokseen . Nörtin kivan värähtelyn on tarkoitus tuottaa nautin</w:t>
      </w:r>
    </w:p>
    <w:p>
      <w:r>
        <w:rPr>
          <w:b/>
          <w:color w:val="FF0000"/>
        </w:rPr>
        <w:t>id 283</w:t>
      </w:r>
    </w:p>
    <w:p>
      <w:r>
        <w:rPr>
          <w:b w:val="0"/>
        </w:rPr>
        <w:t>Tiukka RG-kisa Pähkinärinteen ratagolfmestaruus ratkottiin 14.8.2011. Kisa oli huippukireä parina olleiden Lennartin ja Peterin kesken . Johto vaihtui kisan aikana kts . kuva pelilapuista . Vielä radan 16 jälkeen tilanne oli tasan 49 lyöntiä kummallakin . Kauden arvontavoittaja : Annika Smalin , 25 VIP-lippua Kuvassa oik kolmanneksi sijoittunut Tero lyömässä .Tiukan voittokisan käynyt pari Lennart ja Peter vas on kierroksensa tehnyt .</w:t>
      </w:r>
    </w:p>
    <w:p>
      <w:r>
        <w:rPr>
          <w:b/>
          <w:color w:val="FF0000"/>
        </w:rPr>
        <w:t>id 284</w:t>
      </w:r>
    </w:p>
    <w:p>
      <w:r>
        <w:rPr>
          <w:b w:val="0"/>
        </w:rPr>
        <w:t>Alle viidennes muslimeista hyväksyy homoseksuaalisuuden Neljä viidestä maailman muslimista suhtautuu kielteisesti homoseksuaalisuuteen . Asia käy ilmi yhdystvaltalaisen Pew Forumin kyselystä , jolla selvitettiin muslimimaailman käsityksiä esimerkiksi yhteiskunnallisista asioista ja perhe-elämästä . Tutkimukseen vastasi 38 000 muslimia 39 maassa . Maailman 1,6 miljardia muslimia yhdistää uskonto , mutta uskonsuhteessa ja monissa yksittäiskysymyksissä on paljon eroja , myös suhtautumisessa homoseksuaalisuuteen . Myös esimerkiksi käsitykset naisten huivin käytöstä vaihtelivat : Tunisiassa 89 prosenttia piti asiaa naisen omana valintana , kun taas Afganistanissa niin ajattelin 30 prosenttia . Yleisesti naisten itsemääräämisoikeus suhteessa mieheen ei ollut useimpien mielestä suotavaa . Useimmissa maissa sekä naisten että miesten mielestä vaimojen pitäisi aina totella aviomiestään . Useissa maissa demokratia nähdään parempana vaihtoehtona kuin autoritäärinen hallinto . Kyselyn mukaan merkittävä enemmistö muslimimaailman asukkaista haluaa islamilaisen sharia-lain viralliseksi lainsäädännöksi maahansa . Vaihtelevaa on sen sijaan käsitykset siitä , mitä shariaan kuuluu ja keneen sitä pitäisi soveltaa . Useimmat muslimit ovat sitä mieltä , että sitä pitäisi soveltaa vain islaminuskoisiin . Kyselyn mukaan ääri-islamilaiset huolestuttavat vastaajia muuta uskonnollista väkivaltaa enemmän . Myös itsemurhapommi-iskuihin suhtauduttiin suurilta osin kielteisesti . Esim. Ranskastahan olemme nähneet , että katoliset ja muutkin kristityt ovat liki " samaa pataa " ääri-islamistien kanssa . Pew olisi voinut tuottaa samaisen kyselyn myös kristityiltä kysymällä - mutta jostain syystä samaa kyselyä ei heiltä ole tehty . Tuo uutisen kysely julkistettiin jo 2012 , joten " hiukka nopea " tämä länsimedia :P Islamilainen ja kristitty maailmahan kulminoituu ja konkretisoituu Nigeriassa , jossa islamilaisessa pohjoisosassa homoja uhkaa kuolemantuomio ja kristityssä eteläosassa 17 vuoden vankeustuomio - valitse siitä sitten se " hyvempi " . Tänään , Vappupäivänä , nettitietojen mukaan yritetään Pietarissa ja Moskovassa järjestää " laiton " Pride-marssi www.pinknews.co .uk Saapas nähdä kuinka käy tuolla kristillisen " lähimmäisenrakkauden " huomassa . 50 vuotta sitten vähintään 80 kristityistä suhtautui kielteisesti homoseksuaalisuuteen ja esiaviolliseen seksiin ja halusi Raamatusta lakikirjan . Ajat muuttuvat ja yleinen suunta on ollut maallistuminen . Saksassa muistaakseni lähes puolet muslimeista hyväksyi tasa-arvoisen avioliiton . Tilanne oli samanlainen täällä Suomessa , siis Ruotsissa , 1600-luvulla ja 1700-luvun alkupuolella , kun maallinen oikeus pohjasi lakinsa aina tarvittaessa " Mooseksenlakiin " , siis luki ja tulkitsi Raamatun Mooseksen kirjoja käräoikeuksissa ja hovioikeuksissa halki valtakunnan . Onneksi se on menneisyyttä , mutta samalla se on meidän omaa , " kristillistä " menneisyyttämme . Niinpä ja 75 vuotta sitten , jyrkän katolisella seudulla varttunut ja lapsuus-aatekoulutuksensa sieltä saanut adolf hitler , sekä samoihin aikoihin ortodoksikoulun käynyt ja vielä pappisseminaariinkin opiskelemaan silloin jatkanut josif stalin ... saivat aikaan , mitä saivat . Varsin paljon kuitenkin vanhan parituhatvuotisen kässärin kaltaista , maustettuna lutherin juutalaisviha-kirjoilla . Monissa ns. kristillisissä maissa on vieläkin voimassa tuomiolait " sodomia " -nimikkeellä , vankeusrangaistuksin ja muutamissa jopa elinkautisella . Mistä ei voi toki erehtyä siitä , mistä kirjasesta tulkintoina ne lait ovat peräisin . Vieläkin jyrkempiä lakeja ovat yrittäneet nykyäänkin saada voimaan , muutamissa maissa Yhdysvaltain bible-beltin evankelistat . Ja nyky-Itä-Euroopan ortodoksit ovat kunnostautuneet , oikein olan takaa " rakkauden kaksoiskäskyissään " . Ja ennen kuin vedätte pakasta " Eivät monet kristitytkään katso homoutta hyvällä " -kortin , niin missä välissä olette kuulleet Päivi Räsäsen tai jonkun muun tosielämän Ned Flandersin vaativan homojen TAPPAMISTA</w:t>
      </w:r>
    </w:p>
    <w:p>
      <w:r>
        <w:rPr>
          <w:b/>
          <w:color w:val="FF0000"/>
        </w:rPr>
        <w:t>id 285</w:t>
      </w:r>
    </w:p>
    <w:p>
      <w:r>
        <w:rPr>
          <w:b w:val="0"/>
        </w:rPr>
        <w:t>Kulutuselektroniikka – eettisesti epäkunnossa 8.4.2009 | Hanna-Kaisa Hellsten Kulutuselektroniikka helpottaa jokapäiväistä elämäämme monin tavoin ja viihdyttää meitä vapaa-ajallamme . Harvoin pysähdymme miettimään , mitä metalleja laitteemme sisältävät , tai kuka ne on tehnyt ja missä oloissa . Kännyköiden , kannettavien tietokoneiden , mp3-soittimien ja pelikonsoleiden tuotantoketjuun liittyy paitsi ympäristöongelmia , myös monia eettisiä kysymyksiä . Laitteet tarvitsevat toimiakseen monia metalleja . Niitä kaivetaan köyhissä maissa usein ilman suojavarusteita ja osittain lapsityövoiman avulla . Monet kehitysmaat ovat riippuvaisia kaivosteollisuutensa tuomista tuotoista , kuten Sambia ja Kongon demokraattinen tasavalta , jotka tuottavat puolet maailman koboltista . Neljäsosa maailman koboltista käytetään kannettavien elektroniikkalaitteiden akkuihin . Kaivostoiminta on vaarallista sekä työntekijöille että ympäristölle , sillä siitä syntyy paljon jätettä , ja kaivajat voivat altistua muun muassa keuhkoja vahingoittavalle mineraalipölylle . Indonesiassa , maailman toiseksi suurimmassa tinantuottajamaassa , kaivosalueiden ympäristö on suurelta osin tuhoutunut , ja monet tinankaivajat työskentelevät vaarallisissa oloissa . Riskialtista työtä tekevistä kaivostyöläisistä suuri osa ei pysty palkallaan turvaamaan perheelleen edes minimitoimeentuloa . Lapsityövoiman käyttö on kaivoksissa yleistä . Esimerkiksi Kongon Katangassa arviolta 50 000 lasta työskentelee kupari- ja kobolttikaivoksissa ilman suojavarusteita . Köyhyys pakottaa monet lapset työskentelemään vaarallisissa kaivoskuiluissa , joissa vakavien onnettomuuksien riski on suuri . Ainoastaan lapset mahtuvat kaivoksien tiukimpiin koloihin . Kongossa kaivannaisista saadut tulot ruokkivat edelleen vuosia kestänyttä konfliktia , joka on vaatinut jo viiden miljoonan ihmisen hengen . Sitä ylläpitää tällä hetkellä lähinnä tinamalmin kaivu itäisessä Kongossa , missä monet kaivoksista ovat aseellisten ryhmien hallussa . Louhinnasta saaduilla rahoilla ostetaan muun muassa aseita . Tinaa käytetään piirilevyjen juotteissa , ja jo reippaasti yli kolmasosa maailman tinasta kuluu elektroniikkateollisuuden tarpeisiin . Kaivannaisten matka laitteisiin on monimutkainen ja kiertää monen maan kautta . Afrikasta kaivettu raakamalmi esimerkiksi jalostetaan useimmiten Euroopassa tai Aasiassa . Osa jalostetuista metalleista myydään eteenpäin metallipörssien kautta , osa suoraan materiaali- ja kemikaalivalmistajille . Valmistajat prosessoivat metalleista mm. jauheita ja kemikaaleja , jotka myydään elektroniikan komponenttien valmistajille tai suoraan nimekkäille laitevalmistajille . Laitteita valmistavien tehtaiden työolot eivät ole usein kaivoksia paremmat . Suurin osa kulutuselektroniikasta valmistetaan nykyisin niin kutsutuissa halvan työvoiman maissa . Eurooppalaiset valmistajat siirtävät tuotantoaan alihankkijoille kilpailukykyyn ja hintatasoon vedoten . Edullisten matkapuhelinten todelliset kulut tulevatkin köyhien maiden työntekijöiden ja ympäristön maksettaviksi . Esimerkiksi Kiinassa ja Filippiineillä valmistetaan matkapuhelimia ja niiden osia kurjissa oloissa : 12-tuntiset työvuorot ja kuuden päivän työviikot ovat monen ihmisen arkea . Kiinassa maan lainsäädännön asettamien ylityörajojen rikkominen on enemmän sääntö kuin poikkeus . Elektroniikkatehtaiden työntekijät ovat yleensä nuoria maaseudulta muuttaneita naisia , joille maksetaan minimipalkkaa ( 35 senttiä tunti ) , joka riittää hädin tuskin elämiseen . Tuotannossa käytettävät myrkylliset materiaalit koettelevat työntekijöiden terveyttä ja kuormittavat ympäristöä . Työntekijät eivät käytä aina suojaimia , sillä ne hidastavat työntekoa ja vaikeuttavat tulostavoitteissa pysymistä , ja tavoitteista lipsuminen voi tarkoittaa palkatonta lisätyötä . Valmistajilla on valta muuttaa asioita ja vastuu laitteensa tuotantoketjun eettisyydestä . Valvonta ulottuu usein kuitenkin vain tuotantoketjun ensimmäiseen portaaseen , jos sinnekään .</w:t>
      </w:r>
    </w:p>
    <w:p>
      <w:r>
        <w:rPr>
          <w:b/>
          <w:color w:val="FF0000"/>
        </w:rPr>
        <w:t>id 286</w:t>
      </w:r>
    </w:p>
    <w:p>
      <w:r>
        <w:rPr>
          <w:b w:val="0"/>
        </w:rPr>
        <w:t>Selvennys neuroleptitutkimuksen tuloksiin Tällä palstalla kerrottiin äskettäin ( SLL 2005;60:3876 ja 4385 ) nk. CATIE-tutkimuksesta . Siinä perfenatsiini tehosi kroonisessa skitsofreniassa lähes yhtä hyvin kuin uudet , noin kymmenen kertaa kalliimmat nk. toisen polven neuroleptit . Tutkimuksen tehnyt ja julkaissut Yhdysvaltojen kansallinen mielenterveyslaitos ( NIMH ) varoittaa tekemästä tuloksista eri lääkehoitojen kustannus-hyötysuhdetta tai lääkekorvauksia koskevia johtopäätöksiä . Laitos ilmoittaa julkaisevansa pian jatkotutkimuksia , joissa keskitytään punnitsemaan neuroleptien kustannus-hyötynäkökohtia . Lääkehoitokustannuksien lisäksi tarkastellaan mm. sairaalahoidon ja tukipalvelujen kustannuksia sekä vaikutuksia elämänlaatuun ja työ- ja toimintakykyyn . Tarkasteluun otetaan sekä akuuttia että kroonista skitsofreniaa sairastavat .</w:t>
      </w:r>
    </w:p>
    <w:p>
      <w:r>
        <w:rPr>
          <w:b/>
          <w:color w:val="FF0000"/>
        </w:rPr>
        <w:t>id 287</w:t>
      </w:r>
    </w:p>
    <w:p>
      <w:r>
        <w:rPr>
          <w:b w:val="0"/>
        </w:rPr>
        <w:t>Piispa Arsenin suuren paaston paimenkirje 2014 Matka kohti pääsiäistä on alkanut . Ylösnousemusajan juhlaa kohti matkataan Ortodoksisessa kirkossa paastonajan kautta . Neljäkymmenen päivän ajan kestävä pyhä paasto pysäyttää kvartaaliajan ihmisen hengellisten asoiden äärelle . - Suuri paasto on muutoksen ja parannuksen tekemisen aikaa . Se on erityinen itsetutkiskelun aikajakso , jolle meidän on tarpeen asettaa itsellemme erityisiä tavoitteita ja päämääriä , muistuttaa piispa Arseni Esipaimen on julkaissut suuren paaston alkuun paimenkirjeen , jossa hän muistuttaa paastoajan tavoitteista .</w:t>
      </w:r>
    </w:p>
    <w:p>
      <w:r>
        <w:rPr>
          <w:b/>
          <w:color w:val="FF0000"/>
        </w:rPr>
        <w:t>id 288</w:t>
      </w:r>
    </w:p>
    <w:p>
      <w:r>
        <w:rPr>
          <w:b w:val="0"/>
        </w:rPr>
        <w:t>Laitakaupungin ääni Ruosniemi , myös huvilakaupunginosaksi kutsuttu on kaupunginosa , joka sijaitsee Mannerheimintien eli Ruosniementien molemmilla puolilla . Ruosniemi on pala maaseutua , mutta kuitenkin niin lähellä kaupunkia . Se on vain muutaman kilometrin päässä Porin torista . Ruosniemi on kaupunginosa , joka laajenee kovalla vauhdilla . Se onkin sijaintinsa puolesta monen rakentajan asuinpaikan valinta . Hyvä asia on , että kaavoitus on Ruosniemessä edennyt hyvää vauhtia ja pystynyt suhteellisen hyvin vastaamaan rakentajien haasteita . Varsinkin Tuulikylän alueelle on uusia omakotitaloja valmistunut melkoinen määrä . Myös kylämme kauniita vanhoja puutaloja on remontoitu uuteen kukoistukseen . Jotta eri puolella maakuntaa olevat kaupunginosat olisivat vetovoimaisia asunpaikkoja , pitää perusasioiden olla kunnossa . Ihmisillä pitää olla työtä ja toimeentuloa , tiet pitää olla kunnossa , puhdasta vettä saatavilla , palvelut kaikkien ulottuvilla , ympäristön tulee olla hyvin hoidettu ja viihtyisä ja lisäksi pitää olla tarpeeksi monipuolisia harrastusmahdollisuuksia kaiken ikäisille . Jos Ruosniemen infrastruktuurin tilannetta tarkistelee , niin viimeaikaisen kaavoituksen myötä on saatu lisää pyöräteitä ja kunnallistekniikka on näissä osin uusittu . Pyöräteitä Ruosniemen suunnalla alkaakin olla jo kiitettävästi . Hienoa on , että nyt olemme saamassa myös Kullaantielle , Harjunpäähän upo uuden pyörätien . Tarpeitakin kuitenkin löytyy . Esimerkiksi Ruosniemen päiväkodilta Hyvelään johtava vaarallisen mutkainen ja kapea tie vaatisi nopeita toimia . Myös Pohjoisväylän rakentaminen tulisi viipymättä aloittaa . Heikko tilanne on myös vanhojen katujen asfaltoimisessa . Ainoastaan Ruosniemen pääkadut ovat päällystettyjä , mutta lähes kaikki vanhat sivukadut ovat sorateitä . Näiden sivukatujen päällystäminen tulisikin viipymättä ottaa työohjelmaan . Lukkarinsannan sillan ja sen jatkeeksi tulevan tien rakentaminen Noormarkuntielle oli todella hyvä päätös . Taajaan asutun Ruosniementien alkupään asukkaille se oli tärkeä asia , kun osa liikenteestä siirtyi pois todella vilkkaasti liikennöidyltä Ruosniementieltä . Kaupunginosassamme on suhteellisen hyvin otettu huomioon myös erityistä tukea tarvitsevat henkilöt . Ruosniemeen on rakennettu kehitysvammaisille oma asuntola ja lisäksi lastensuojeluyksiköitä . On kuitenkin myös kaksi erittäin isoa ja asiaa , jotka vaatisivat nopeasti toimia . Ensimmäinen on se , että Ruosniemestä puuttuu kokonaan ikäihmisille suunnattu asuin- / palvelutalo . Alueemme ikärakenne on voimakkaasti nousussa ja osa ikäihmisistä ei enää yksin tule kotona toimeen . Olenkin tavannut heistä monia ja he ovat olleet huolissaan siitä , että joutuvat muuttamaan kaupunkiin sitten , kun eivät enää yksin ”pärjää ” kotonaan . Yhä laajenevaan Ruosniemeen tulee saada vanhuksille soveltuvia asuinmuotoja tuetun kotona-asumisen rinnalle . Ruosniemessä asuvilla ja Ruosniemeen muuttavilla vanhuksillakin tulee olla oikeus ja mahdollisuus jatkossakin kurvailla rollaattoreillaan kotikulmillaan . Toinen iso huolen aihe on puuttuva nuorisotila . Alueellamme on suuri joukko nuoria , joilla tällä hetkellä ei ole yhteistä tilaa , jossa he voisivat kokoontua ja tavata ikätovereitaan . Nyt nuoriso ” majailee ” Ruosniemen Siwalla , päiväkodilla tai Ruosniemen koululla . On monta kasvatuksellistakin seikkaa , jotka puhuvat yhteisen tilan puolesta . Minkäänlaista nuorisolle suunnattua tilaa ei täällä kaupunginosan alueella ole kuunaan ollut . Voi olla , että siihen ei aikaisemmin ole välitöntä tarvetta ollutkaan . Itsekin lähes koko varhaislapsuuteni ja nuoruuteni Ruosniemessä kasvaneena en muista koskaan minkäänlaista nuorisotilaa edes kaivanneeni . Nyt nuorisoa on kuitenkin jo sen verran , että tilan puute on selkeästi noussut esille ja nyt tilausta kokoontumispaikalle myös selkeästi olisi . On selvää , että on kovin helppo esittää toiveita ja tarpeita . Toiveiden</w:t>
      </w:r>
    </w:p>
    <w:p>
      <w:r>
        <w:rPr>
          <w:b/>
          <w:color w:val="FF0000"/>
        </w:rPr>
        <w:t>id 289</w:t>
      </w:r>
    </w:p>
    <w:p>
      <w:r>
        <w:rPr>
          <w:b w:val="0"/>
        </w:rPr>
        <w:t>Playstation 3 – 40GB viallinen Myydään PS3 40GB ( FAT ) , jossa bluray -lukupää viallinen . Kone tunnistaa bluray -levyt ja pyörittää niitä hetken aikaa ennen kuin kuva jäätyy . Laitteella pystyy pelata kovalevyltä ja DVD:t toimivat . Bluray -lukupää mallia KES-400A. Konsoli on 4 vuotta vanha ja muuten toiminut normaalisti . Mukaan tulee virtajohto , ei ohjainta . Firmware version 3.72 .</w:t>
      </w:r>
    </w:p>
    <w:p>
      <w:r>
        <w:rPr>
          <w:b/>
          <w:color w:val="FF0000"/>
        </w:rPr>
        <w:t>id 290</w:t>
      </w:r>
    </w:p>
    <w:p>
      <w:r>
        <w:rPr>
          <w:b w:val="0"/>
        </w:rPr>
        <w:t>Koulutuspaikka jokaiselle peruskoulun päättäneelle Julkaistu 01.10.2012 Opetusministeri Jukka Gustafssonin ( Sd. ) mukaan vuoden 2013 alusta voimaan tuleva nuorisotakuu on tärkeä askel nuorten syrjäytymisen ehkäisyssä sekä kaikille koulutuksen ja työuran tarjoavan yhteiskunnan rakentamisessa . - Nuorisotakuussa me vahvistamme sitoutumisemme siihen periaatteeseen , että jokaisella nuorella on oikeus osallisuuteen tässä yhteiskunnassa . Osallisuus edellyttää mahdollisuutta koulutukseen ja työhön , oman elämänpolun rakentamiseen , Gustafsson sanoi . Osana nuorisotakuuta toteutettava koulutustakuu takaa jokaiselle juuri peruskoulunsa päättäneelle koulutuspaikan . – Takuun avulla pystymme lisäämään ammatillista koulutusta alueille , joilla sitä on nuorisoikäluokkaan suhteutettuna muita vähemmän . Myös ammatillisen koulutuksen opiskelijavalinnan uudistamisella autetaan perusasteen päättäviä pääsemään suoraan jatkokoulutukseen . Gustafsson on tyytyväinen siihen , että osana nuorisotakuuta toteutetaan nuorten aikuisten osaamisohjelma vuosina 2013–2016 niille nuorille , jotka ovat jääneet ennen takuun voimaantuloa pelkän peruskoulun varaan . Tällaisia ilman tutkintoa olevia alle 30-vuotiaita on yli 100 000 . – Heidän asemansa työmarkkinoilla ja yhteiskunnassa on muita heikompi . Tämän ryhmän lisämahdollisuus suorittaa ammatti- tai erikoisammattitutkinto tai ammatillinen perustutkinto on tärkeä investointi yhteiskuntamme tulevaisuuteen . Hyvinvointivaltion kestävyyden kannalta keskeistä on korkean työllisyysasteen saavuttaminen ja siihen päästään parhaiten nostamalla kansalaisten osaamis- ja koulutustasoa , kertoo Gustafsson .</w:t>
      </w:r>
    </w:p>
    <w:p>
      <w:r>
        <w:rPr>
          <w:b/>
          <w:color w:val="FF0000"/>
        </w:rPr>
        <w:t>id 291</w:t>
      </w:r>
    </w:p>
    <w:p>
      <w:r>
        <w:rPr>
          <w:b w:val="0"/>
        </w:rPr>
        <w:t>Kevään 2013 Kevyt Sankari kilpailu starttaa tänään ! Päivän aikana kisailijat käyvät puntarilla , joka osoittaa lähtöpainon kisaan . Kymmenen viikon päästä uusitaan punnitus ja katsotaan kenellä on ollut prosentuaalisesti suurin painonpudotus . Ensimmäisen viikon aikana tulemme kuulemaan muutaman kilpailijan tunnelmia kilpailun alkumetreiltä . Nyt on aika aloittaa ruokaremontti . Muista syödä säännöllisesti ja kohtuullistaa annoskoot . Ruokaremontin ohella monipuolisella ja säännöllisellä liikunnalla on suuri merkitys tavoitteiden saavuttamiseksi .</w:t>
      </w:r>
    </w:p>
    <w:p>
      <w:r>
        <w:rPr>
          <w:b/>
          <w:color w:val="FF0000"/>
        </w:rPr>
        <w:t>id 292</w:t>
      </w:r>
    </w:p>
    <w:p>
      <w:r>
        <w:rPr>
          <w:b w:val="0"/>
        </w:rPr>
        <w:t>Lapin yliopisto on saanut Suomen Akatemialta 375 000 euron rahoituksen lestadiolaisuuden tutkimiseksi . Rahoituspäätös on alusta alkaen herättänyt ihmetystä , sillä herätysliiketutkimus on aina syvästi teologista . Lapin yliopistossa ei ole teologista tiedekuntaa eikä alan tutkimusta . Lapin yliopiston lestadiolaisuuden tutkimus kulkee nimellä ” Lestadionismi : poliittinen teologia ja kansalaisuskonto maallistuvassa Suomessa ” . Tutkimuksen nimeä on kritisoitu ankarasti , sillä yksikään Suomen luterilaisen kirkon [ ... ] Suomalainen kulttuuri on luterilaisen eetoksen läpäisemä . Suomalaisen yhteiskunnan rakenteissa vaikuttavaa uskonnollisuutta ei ulkopuolinen heti havaitse , jos odottaa luterilaisen kirkon korkean jäsenyysprosentin näkyvän erityisissä ulkoisissa merkeissä . Sellaisia merkkejä hän kohtaa Suomessa niukasti , mutta kylläkin kohtaa järjestäytyneen , demokraattisen oikeusvaltion , jossa vallitsee ihmisten ja kaikkien ammattien tasa-arvo perustanaan jokaisen ihmisen ihmisarvo ja ihmisyyden kunnioitus . Siis kaikki perusluterilaisia arvoja . [ ... ] Eduskunnassa äänestetään tänään perjantaina 21. lokakuuta kello 13 Suomen perustuslaista . Verkkolehti sermones.fi on artikkeleissaan usein käsitellyt osaa poliitikkoja vaivaavaa perustuslain pykälää 93 . Näitä artikkeleita on sermones.fi:ssä muun muassa hakusanoilla ” valtaoikeudet ” ja ” presidentin valtaoikeudet ” . Seuraavassa kopioituna yksi näistä artikkeleista joulukuulta 2009 . Artikkelissa on esityksillään mukana presidentin vaalien mustaksi hevoseksi arvailtu KHO:n presidentti Pekka Hallberg . ” Presidentin valtaoikeuksiin kytkettyä Suomen [ ... ] Johanna Korhonen nimitti Yle Radio 1:n puheohjelmassaan keskiviikkona 28. 9. lasten leluja roinaksi . Ohjelman nimi oli Roinan vangit . Ohjelmassaan Korhonen ehdotti lelujen tai muoviroinakasojen sijaan antamaan lapsille syntymäpäivälahjaksi rahaa vaikkapa teatterikäyntejä varten . Siis teatterikäynteihin ! Lapsille heidän syntymäpäivänään ! Korhosen ohjelman aihe sinänsä oli tarpeellinen , sillä koteihin ja asuntoihin kertyy tavaraa , jota kyllä sopii nimittää roinaksi . Mutta lahjaehdotus osoitti [ ... ] Helsingin apulaiskaupunginjohtaja Pekka Sauri ruumiillisti jokin aika sitten itsensä käveleväksi ihmeeksi puuttuessaan raitiovaunussa rasistisen suomalaisen häiriköintiin . Hän jopa sai häiriköivän rasistin poistetuksi raitiovaunusta . Suomessa teoretisoidaan – tunnetusti – että työyhteisö kokonaisuudessaan on väkivaltainen , ellei puutu yhden työntekijän harjoittamaan väkivaltaiseen toimintaan toista työntekijää kohtaan . Tällä logiikalla raitiovaunun kaikki matkustajat , Sauria lukuun ottamatta , olivat väkivaltaisia rasisteja , elleivät tulleet Saurin [ ... ] Norjassa kärsitään paikoin työvoimapulasta . Vastaavasti Suomessa esitellään rajuja tilastoja nuorisotyöttömyydestä . Nämä kaksi tulee yhdistää . Suomalaisille aikuisille on jo tuttua työskentely Norjan kalatehtailla , joilla he nuoruudessaan kävivät kartuttamassa ansioitaan . Uuden nuorisopolven on nyt lähdettävä samoille reiteille . Kansanedustaja Mirja Vehkaperä kertoo käyneensä Norjan Tromsassa , jossa kohtasi Norjan työvoimapulan . Vehkaperä kysyykin kolumnissaan ( Kaleva 22.9.2011 ) , voisiko seuraava työvoima-aalto puhaltaa Suomesta Norjaan . [ ... ] Eduskuntavaaleissa tappion kokenut Suomen Keskusta etsii tietään . Helsingin Sanomien päätoimittajan Mikael Pentikäisen mukaan keskustan on syytä pohtia kolmea teemaa : linjaa , johtoa ja puoluetta ( HS 1.5.2011 ) . Pentikäinen näkee , että keskustan poliittinen tilanne ei ole helppo , koska politiikan keskustassa on ahdasta ja keskustalaisilla itsellään on linjaeroja . Näistä seikoista huolimatta keskusta voi Pentikäisen mielestä rakentaa itsestään ” modernin , liberaalin keskipuolueen , [ ... ] Suomi valitsee huhtikuussa edustajansa Suomen parlamenttiin . Valituksi tulevilta odotetaan viisautta , tietämistä , osaamista , ammattitaitoa ja arvoperustaa tulevaan työhönsä Suomen kansan edustajina . Näissä kaikissa perustana tulisi olla sivistyneisyys , sivistys ,</w:t>
      </w:r>
    </w:p>
    <w:p>
      <w:r>
        <w:rPr>
          <w:b/>
          <w:color w:val="FF0000"/>
        </w:rPr>
        <w:t>id 293</w:t>
      </w:r>
    </w:p>
    <w:p>
      <w:r>
        <w:rPr>
          <w:b w:val="0"/>
        </w:rPr>
        <w:t>Ihmistä on aina kiinnostanut luonnossa esiintyvät aineet ja mahdollisuudet niiden muuttamiseen hyötykäyttöön soveltuviksi . Kestävien työkalujen ja keittoastioiden tarve sekä halu tehdä maalauksia ja värjätä vaatteita johtivat ensimmäisiin merkittäviin kemianteknologian keksintöihin . Malmeista opittiin eristämään metalleja ja rikastamaan niitä , opittiin valmistamaan pronssia ja pigmenttejä , polttamaan savea ja uuttamaan kasveista väriaineita . Kiinnostus aineisiin johti pohdiskeluihin , mistä kaikki rakentuu , mitkä ovat perimmäisiä aineita , joista muut aineet koostuvat . Varhaisimmat aineen luonnetta ja aineen muutoksia koskevat teoriat olivat filosofien kehittelemiä . Nämä teoriat muodostettiin usein pelkästään abstraktin ajattelun pohjalta , joskus tehtiin myös kokeita ajatusten tueksi . Väitetään , että filosofit suhtautuivat kielteisesti kokeelliseen työskentelyyn , koska heidän mielestään kaikki ruumiillinen työ kuului vain orjille . Antiikin ajan kreikkalainen filosofi Empedokles ( n . 490-430 eKr ) esitti teorian , jonka mukaan maailmassa on vain neljä alkuainetta : maa , ilma , tuli ja vesi . Empedoklesin mukaan aineet muodostuivat siten , että nämä neljä alkuainetta yhtyivät toisiinsa eri suhteissa . Nykykäsityksen mukaan mikään näistä aineista ei ole alkuaine . Kreikkalainen filosofi Leukipposkin esitti tiettävästi ensimmäisenä ajatuksen , että atomi on aineen pienin , jakamaton osa . Leukipposkinin oppilas Demokritos Abderalainen ( n . 460-370 eKr ) julkaisi sitten myöhemmin kirjallisessa muodossa tämän filosofisen atomiteorian . Ranskalainen tiedemies Antoine Lavoisier löysi palamista koskevien tutkimustensa yhteydessä alkuaineen nimeltä happi . Lavoisier korosti kokeellisen lähestymistavan tärkeyttä tehtäessä johtopäätöksiä luonnonilmiöiden selittämiseen tähtäävien uusien teorioiden muodostamiseksi . Lavoisierin tutkimustulokset olivat niin mullistavia kemian historiassa , että hän joutui maksamaan aikaansaannoksensa hengellään . Tuomio giljotiinissa pantiin täytäntöön toteamuksella ” Ranskan tasavalta ei tarvitse tiedemiehiä ” . Englantilainen matematiikan ja kemian opettaja John Dalton julkaisi 1800-luvun alussa kokeellisiin tutkimustuloksiin perustuvan teoriansa atomeista . Daltonin mukaan alkuaineet koostuvat atomeista , jotka ovat aineen pienimpiä rakenneosia . Hän väitti myös , että saman alkuaineen atomit ovat identtisiä massaltaan ja kemiallisilta ominaisuuksiltaan , mutta eri alkuaineiden atomit eroavat toisistaan massaltaan ja kemiallisilta ominaisuuksiltaan . Daltonin esittämä atomiteoria on osittain voimassa vieläkin , vaikka joiltain osin sitä on myöhemmin korjattu ja tarkennettu . Nykyisen käsityksemme mukaan atomi rakentuu vielä pienemmistä osista , joita ovat elektronit , protonit ja neutronit . On mahdollista , että myös nykyinen käsityksemme atomista tulee edelleen muuttumaan , kun tutkimusmenetelmät kehittyvät entistä tarkemmiksi .</w:t>
      </w:r>
    </w:p>
    <w:p>
      <w:r>
        <w:rPr>
          <w:b/>
          <w:color w:val="FF0000"/>
        </w:rPr>
        <w:t>id 294</w:t>
      </w:r>
    </w:p>
    <w:p>
      <w:r>
        <w:rPr>
          <w:b w:val="0"/>
        </w:rPr>
        <w:t>Terve , minun toppysta alkanut kello jumittamaan valmiustilassa eli ei pysy ajassa eikä oikeastaan etene ollenkaan . Voisko kondensaattorien vaihto auttaa tähän , mistä oikeanlaisia saa ? Teinkin aiheen jo tänne jos jollain vastaavia ongelmia mutta ketjun mukaan konkkien vaihto voisi olla vastaus aika moneen ongelmaan . http://www.toppy.fi / ...ei-pysy-ajassa / Kyllästyin lopulta mm. siihen , että tallennelistan tulo ruudulle kesti 10 - 14 sek. , sekä siihen , että oli ongelmia itse tallennusten suorituksen kanssa jne ... Kerran huollossa käytetty ( olivat vaihtaneet kiintolevyn ja ilmoittivat , että hitaudesta on raportoitu valmistajalle ja ehkä korjaus seuraavassa ohjelmistopäivityksessä jne ... ) . Laite jatkoi kuitenkin ongelmaköäytöstään , missä vasteajat olivat suurin ja kiusallisin juttu . Vein se siis myyjälle ja kerroin , että ei kelpaa . No ... Nyt on kotona korvaava boksi eli meillä on nyt kaksi erimerkkistä boksia , joista tämä uusi on HD ja jotka molemmat ovat niiiiiin paljon parempia miltä vaan ominaisuuksiltaan , että ihmettelen , kuinka ihmiset hyväksyvätkään tuon 510:n tapaisen surkean toiminnan ; ehkäpä vain siksi , että olemme suomalaisia ? Ei ole enää viiveitä , pikselöintiöä , tallenteet tulee oikein , ei ulosheittoja , kun tallennus alkaa , eikä tarvitse olla pistooliampuja osuakseen kaukosäätimen säteellä vastaanottimeen jne ... ja ... käyttöliittymät ovat molemmissa pitkän loikan edellä tuota TF:iä . Kyllä oli raskas taival , mutta kannatti ja onneksi löytyi kauppa , joka kantoi vastuunsa , vaikka maahantuoja tuntui varsin välinpitämättömältä ja jätti mm. vastaamatta sähköpostiin , missä kerroin huollon jälkeisistä ongelmista , jotka olivat identtiset niihin , jotka olivat lootassa ennen kiintolevyn vaihtoa , mikä kerrottiin tehdyn . Ei herättänyt luottamusta tuo valmistaja-maahantuojaketju ! Olisko pitänyt vaihtaa konkat Niin ... Jäi edellisessä mainitsematta , että maahantuojalta kerrottiin viime perjantaina laitteeseen olevan tulossa korjaava ohjelmistopäivitys kahden viikon päästä , joten Te , joilla kyseisenlainen laite on , pitäkääpä silmät auki ja seuratkaa tuleeko , vai eikö tule ja korjaako ongelmia vai ei ... Ei kai se päivitys ainakaan huonoja komponentteja vaihda parempiin ? Ihan uteliaisuuttani on pakko kysyä , että mikä tuo kaikki ongelmat ratkaiseva uusi boksi nyt on merkiltään ja malliltaan ? Itse kun en ole vielä nähnyt hd-boksia jota ei netissä haukuttaisi alhaisimpaan maan rakoon . Ihan uteliaisuuttani on pakko kysyä , että mikä tuo kaikki ongelmat ratkaiseva uusi boksi nyt on merkiltään ja malliltaan ? Itse kun en ole vielä nähnyt hd-boksia jota ei netissä haukuttaisi alhaisimpaan maan rakoon . HD-boksit sinällään kärsii ehkä eniten CI+ salauksesta ja sen mukanaan tuomasta rampautuksesta ... Onneksi joihinkin saa ei-CI+ firmwaren , joka palauttaa osan joillekin tärkeimmistä ominaisuuksista ( arkistointi ja laite /ohjelmariippumattomuus ) . Mutta ilman CI+:aa voi jäädä HD haaveeksi ... No ... Nyt on kotona korvaava boksi eli meillä on nyt kaksi erimerkkistä boksia , joista tämä uusi on HD ja jotka molemmat ovat niiiiiin paljon parempia miltä vaan ominaisuuksiltaan , että ihmettelen , kuinka ihmiset hyväksyvätkään tuon 510:n tapaisen surkean toiminnan ; ehkäpä vain siksi , että olemme suomalaisia ? Ei ole enää viiveitä , pikselöintiöä , tallenteet tulee oikein , ei ulosheittoja , kun tallennus alkaa , eikä tarvitse olla pistooliampuja osuakseen kaukosäätimen säteellä vastaanottimeen jne ... ja ... käyttöliittymät ovat molemmissa pitkän loikan edellä tuota TF:iä . HD-boksit sinällään kärsii ehkä eniten CI+ salauksesta ja sen mukanaan tuomasta rampautuksesta ... Onneksi joihinkin saa ei-CI+ firmwaren , joka palauttaa osan joillekin tärkeimmistä ominaisuuksista ( arkistointi ja laite /ohjelmariippumattomuus ) . Mutta ilman CI+:aa voi jäädä HD haaveeksi ... Suurin syy monella pitäytyä Topfieldissä on kait tottumus tiettyjen</w:t>
      </w:r>
    </w:p>
    <w:p>
      <w:r>
        <w:rPr>
          <w:b/>
          <w:color w:val="FF0000"/>
        </w:rPr>
        <w:t>id 295</w:t>
      </w:r>
    </w:p>
    <w:p>
      <w:r>
        <w:rPr>
          <w:b w:val="0"/>
        </w:rPr>
        <w:t>Ahjo ( 03.06.2010 - Juhani Artto ) Georgian tasavallassa Kaukasiassa ZFF-rautasulattamon ja Chiaturan kaivosten 2 800 työläistä meni huhtikuun lopulla lakkoon . He vaativat kahden mielivaltaisesti irtisanotun työtoverinsa ottamista takaisin töihin ja 50 prosentin korotusta keskimäärin 185 euron kuukausipalkkoihinsa . Vaatimuslistalla olivat myös 35 päivän vuosiloma ja kaikkien työntekijöiden vakinaistaminen . Lakon jatkuttua kolme päivää työnantajan asenne pehmeni . Irtisanotut saivat takaisin työpaikkansa ja pätkätyöläiset vakinaistettiin . Lisäksi työnantaja sanoi suostuvansa neuvottelemaan muista vaatimuksista , Kansainvälinen Metallityöväen Liitto IMF raportoi . Nämä edistysaskeleet mahdollistivat lakon lopettamisen .</w:t>
      </w:r>
    </w:p>
    <w:p>
      <w:r>
        <w:rPr>
          <w:b/>
          <w:color w:val="FF0000"/>
        </w:rPr>
        <w:t>id 296</w:t>
      </w:r>
    </w:p>
    <w:p>
      <w:r>
        <w:rPr>
          <w:b w:val="0"/>
        </w:rPr>
        <w:t>Kansa ihmettelee , mistä E10 – bensiini pullahti markkinoille . Syy on tietty yrityksessä pienentää liikenteen päästöjä semminkin kun vuoden alusta biopolttoaineiden jakeluvelvoite vaatii biokomponentteja olevan vähintään kuusi prosenttia kotimaamme kaikista liikenteen polttoaineista . Mitä tuo E10-bensiini sitten on ? Yksinkertaisesti bensiinin joukkoon sekoitetaan etanolia tuo 10 prosenttia . Etanoli tuodaan pääasiassa Brasiliasta , joka on valjastanut valtavat sokeriruokoviljelmät etanolin tuotantoon . Etanolia tuodaan vähäisiä eriä myös maissista valmistettuna Yhdysvalloista . . Mikään standardi ei määrää , että polttoaineessa pitäisi olla etanolia , kunhan tuo mainittu kuusi prosenttia maassamme saavutetaan . Kukaan ei siis tiedä , paljonko etanolia todellisuudessa markkinoille tulleessa E10-polttoaineessa on . Alarajaa ei ole määritelty , puhutaan vain kymmenen prosentin ylärajasta . Huoltoasemalla eri erät sekaantuvat ja todellinen etanolin prosentuaalinen määrä hämärtyy . En ota kantaa polttoainekulutukseen koska eivät ne päivät , säät , ajotyylit , liikenteen vilkkaus jne . ole nekään veljiä keskenään . Lehdissä yleisesti ” tiedetään ” E10-bensiiniä kuluvan enemmän ajossa kuin 98-bensiiniä , Jos asia on näin siirtyvät ilmastolliset tavoitteet kauemmas tai vaativat muita toimenpiteitä . Taloudellisuudesta totean , että Suomi on yksi suurimpia ilmaston saastuttajia Euroopassa laskettuna henkilöä kohden : meidän kait on maksettava siitä tälläkin tavalla . Euroopan unionin tavoitteena on nostaa uusiutuvan energian osuus 20 prosenttiin energian kokonaismäärästä vuoteen 2020 mennessä . Tavoitteen saavuttamiseksi etanolin määrä polttoaineessa saattaa kasvaa ja markkinoilla voidaan nähdä tulevaisuudessa E15- ja E20-polttoaineita . Automoottorien tekninen kehitys menee onneksi hurjaa vauhtia eteenpäin . Flexifuel-autot toimivat biopolttoaineella jo nyt , jolloin etanolin määrä voi olla 85 % . ST1 valmistaa RE85-polttoainetta , joka käy näiden autojen polttoaineeksi .. Valmistus tapahtuu pitkälti erilaisia kotimaisia jäte- ja sivutuotevirtoja hyväksikäyttäen . Autojen biopolttoaineiden raaka-aineista puhuttaessa on syytä muistaa ero ”biodieselin ” ja E10-bensiinin välillä . Biodieselin valmistuksessa käytetään pitkälti palmuöljyä , E10:ssä sokeriruokoa . Pari vuotta sitten Tekniikka &amp; Talous-lehti raportoi satamien pudotuspelin kiihtyvän Suomessa . Samaisessa artikkelissa haastateltiin myös Porin satamajohtaja Jaakko Nirhamoa . Hän myönsi käydyn keskusteluja Rauman ja Porin satamien yhdistämisestä todeten että ” satamien roolit ovat siksi erilaiset , että erillään olo on parempi vaihtoehto ” . Kuitenkin satamien tehtävänä pääasiassa on laivaliikenteen avulla tapahtuva tuonti ja vienti sijaintipaikasta riippumatta . Järkevä ratkaisu satamayhteistyöstä toteutui loppusyksyllä 2010 kun Haminan ja Kotkan välinen monivuotinen vääntö satamien yhdistämisestä sai päätöksensä . Samalla parivaljakosta tuli Suomen suurin satama . Julkisuuteen ei ole tullut tietoa Rauman ja Porin satamien mahdollisista yhdistämishankkeista , eikä se liene järkevää ennen kuin molemmat satamat on yhtiöitetty omikseen mikä tapahtunee vuonna 2012 . Toki yhteistyötä voitaisiin tehdä yhtiöittämisistä huolimatta . Rauman sataman tonnimäärät ovat peräisin pääosin paperi- ja selluloosatuotteiden sekä niiden valmistukseen tarvittavista raaka-aineista . Tonneina mitattuina vuonna 2010 näiden tuotteiden viennin osuus oli yli 83 % ja tuonnin yli 72 % koko sataman ulkomaan liikenteestä . Nyt osa alan teollisuudesta on siirtymässä ulkomaille , ja uudet mahdolliset innovaatiot keskittynevät polttoaineiden ja puhtaamman energian valmistukseen . Molemmat koituisivat vuosikausiksi vain kotimaiseen käyttöön . Onkin lupa kysyä tonnien vähetessä mihin Rauman sataman laajennusta tarvitaan . Porin satamien tonnimäärät ovat pääosin peräisin Mäntyluodon rikasteesta ja Tahkoluodon hiilitoimituksista . Kivihiilen massiivinen tuonti antaa satamalle tuloja : kuitenkin kivihiilen käyttö fossiilisena polttoaineena sille määrätyn kovan energiaveron</w:t>
      </w:r>
    </w:p>
    <w:p>
      <w:r>
        <w:rPr>
          <w:b/>
          <w:color w:val="FF0000"/>
        </w:rPr>
        <w:t>id 297</w:t>
      </w:r>
    </w:p>
    <w:p>
      <w:r>
        <w:rPr>
          <w:b w:val="0"/>
        </w:rPr>
        <w:t>Pietarsaari Keskus - Tämä laadukas ja hyvämaineinen ammattilainen Pietarsaaressa tarjoaa sinulle kohtuuhintaista asiantuntevaa ja yksilöllistä palvelua . Olitpa sitten rakentamassa uutta tai korjaamassa vanhaa hyvin tehdyt ja näyttävät kivityöt täydentävät projektisi ja tällä paikallisella ammattilaisella on vastaus pulmaasi . Puutarhasi saa uuden ilmeen viherrakentajiemme käsissä , muuttaen sen rauhalliseksi keitaaksi , jossa nautit luonnon rauhallisuudesta ja läheisyydestä . Mene tietokoneelle ja näppäile itsesi osoitteeseen www.helppokoti .fi varataksesi toteuttajan projektillesi ennen kiireisintä aikaa koska juuri nyt yhteistyökumppanimme täydentävät kalentereitaan . Kevät auringon paistaessa ja hankien sulaessa , paljastaen vanhan ajotien ja puutarhan mieleen palaa kevään puutarhatyöt ja toteutusta odottelevat muutokset . Halusitpa sitten uuden kiveyksen tai reunakivien asentamista tai puutarhasi selkeyttämistä kivetyillä kulkuväylillä tai ilmeen uudistamista puutarhasuunnittelulla tai viherrakentamisella . Tämä ystävällinen vihersuunnittelija Pohjanmaa tekee haastavimmatkin projektisi aikataulussaan pysyen ottaen harteilleen vastuun materiaalihankinnoista tarvittaviin lupiin . Tämä paikallinen yhteistyökumppanimme Pohjanmaa on juuri sinun projektiisi oikea valinta . Helpota siis elämääsi ja käänny helppokoti .fi-sivuston puoleen ja jätä kauttamme yhteys- ja työtietosi ja luotettavat kivifirmamme ottavat sinuun suoraan yhteyttä . Helppokoti .fi-sivuston kautta löydät avun kulkuväylien ja pihateiden routavaurioiden sekä auran vahingoittamien tukimuurien korjaukseen . Puutarhasi saa uuden ilmeen viherrakentajiemme käsissä , muuttaen sen rauhalliseksi keitaaksi , jossa nautit luonnon rauhallisuudesta ja läheisyydestä . Mene tietokoneelle ja näppäile itsesi osoitteeseen www.helppokoti .fi varataksesi toteuttajan projektillesi ennen kiireisintä aikaa sillä juuri nyt yhteistyökumppanimme täyttävät kalentereitaan . Paikallinen yhteistyökumppani Pohjanmaa on juuri oikea valinta projektiisi . Helpota siis elämääsi ja käänny helppokoti .fi-sivuston puoleen jä jätä meille yhteystietosi ja lyhyt työnkuvaus ja luotettavat kivifirmamme ottavat sinuun pian yhteyttä . Kauttamme saat apua roudan vaurioittamien pihateiden ja kulkuväylien korjaamiseen sekä auran vahingoittamien tukimuurien korjaukseen . Puutarhasi muuttuu viherrakentajiemme käsissä rauhalliseksi keitaaksi , jossa haluat viettää aikaa ja nauttia luonnon läheisyydestä ja rauhasta . Klikkaa siis itsesi viipymättä osoitteeseen www.helppokoti .fi saadaksesi etulyöntiaseman kevään kiireisimpään sesonkiin , koska juuri nyt yhteistyökumppanimme täydentävät kalentereitaan .</w:t>
      </w:r>
    </w:p>
    <w:p>
      <w:r>
        <w:rPr>
          <w:b/>
          <w:color w:val="FF0000"/>
        </w:rPr>
        <w:t>id 298</w:t>
      </w:r>
    </w:p>
    <w:p>
      <w:r>
        <w:rPr>
          <w:b w:val="0"/>
        </w:rPr>
        <w:t>Keskustelujen etusivu uusiksi Muutin keskustelujen etusivua nyt niin , että siinä näkyy suoraan eniten viikon sisällä keskustelua herättäneet aiheet sekä ne keskustelualoitukset , joihin kukaan ei ole vielä vastannut . Listalta näkee helposti , kenen kysymyksiin ei ole vielä vastattu ja asiasta jotain tietävä voi kertoa tietonsa . Taas yksi toive toteutettu eli nyt voi valita myös tuollaisen phpBB-tyylisen keskustelujen etusivun , jossa näytetään vain keskustelualueiden nimet , viestimäärät sekä viimeksi kirjoitetun viestin ajankohta . Haluamansa näkymän voi valita välilehdistä keskustelujen etusivulta . Keskusteluasetuksista voi valita tuon yksinkertaisemman näkymän pysyvästi käyttöön kohdasta Etusivun sisältö . Osallistu keskusteluun Vain rekisteröityneet käyttäjät voivat ottaa osaa keskusteluun . Jos sinulla ei ole vielä omaa käyttäjätunnusta , ole hyvä ja rekisteröidy . Se on nopeaa ja ilmaista ! Jos olet jo rekisteröitynyt , kirjaudu sisään oikean yläkulman valikosta . Huomaa , että kuka tahansa voi lisätä palveluun millaista sisältöä tahansa . Myöskään kaikki mainoksissa olevat tuotteet eivät ole gluteenittomia . Ylläpitäjä ei voi vastata sisällön oikeellisuudesta ja olet aina itse vastuussa siitä mitä suuhusi laitat . Jos huomaat ilkivaltaa tai gluteenipitoisia sisältöjä , ilmoita siitä ylläpitäjälle . Hae keskusteluista Uusi Eduskunta Katso listaus , ketkä kansanedustajat lupasivat tukea ruokavaliokorvauksen korottamista . Nyt on aika siirtyä puheista tekoihin .</w:t>
      </w:r>
    </w:p>
    <w:p>
      <w:r>
        <w:rPr>
          <w:b/>
          <w:color w:val="FF0000"/>
        </w:rPr>
        <w:t>id 299</w:t>
      </w:r>
    </w:p>
    <w:p>
      <w:r>
        <w:rPr>
          <w:b w:val="0"/>
        </w:rPr>
        <w:t>" Juha on reipas , rehellinen ja avulias työntekijä . Juha on ollut meillä jo pitkään ja valinta osui aikoinaan nappiin " kertoo esimies Teija Myyryläinen Novitalta . Juha Heino – Kaikki langat käsissä VMP valitsee kerran kuukaudessa työntekijöidensä joukosta Kuukauden onnistujan . VMP:n huhtikuun onnistuja , kuusankoskelainen Juha Heino pitää kaikki langat käsissä . Kirjaimellisesti . Novitan villakehräämön varastossa Kouvolassa hän keräilee lankoja ja lähettää niitä maailmalle . – Viihdyn Novitalla hyvin , sillä työkaverit ja esimiehet ovat mukavia . Meillä on hyvä yhteishenki . Juhan työnkuvaan kuuluvat kaikki varastomiehen tehtävät , ensisijaisesti lähtevien kuormien kokoaminen . Valmiit tuotteet kerätään kuormiksi sekä käsin että trukilla riippuen siitä , onko kysymys pienemmistä eristä vai isommista toimituksista . Hän purkaa myös saapuvia kontteja ja hyllyttää tavaroita . – Omasta mielestäni olen hoitanut työni hyvin , siihen olen ainakin pyrkinyt . Joskus työ on yksitoikkoista , muttei sekään haittaa , kun työkaverit ovat kivoja . Tämä on siistiä hommaa ja fyysisesti melko kevyttä , kun tuotteena on kevyitä lankoja ja tekstiilejä . Omaa ammattitaitoaan vankistaakseen Juha kävi viisi vuotta sitten varastotyöntekijän puolivuotisen koulutuksen , jossa oppi muun muassa trukilla ajamisen salat . – Ensi alkuun tekstiilien lähetys tuotti päänvaivaa , sillä pakkausmerkinnät ovat mutkikkaampia kuin langoissa , mutta nyt sekin sujuu kuin rasvattu . Korialla , Kouvolan kaupungissa sijaitsevassa kehräämössä valmistetaan ja värjätään noin miljoona kiloa lankaa eli 10 miljoonaa lankakerää vuodessa . Kokeileminen plussaa Juha kokeili aiemmin myös rakennusapumiehen ja muuttomiehen töitä VMP:n kautta . – Rohkaisen vuokratyön tekemistä harkitsevia kokeilemaan erilaisia töitä , vain kokeilemalla löytää sen mikä itselle parhaiten sopii . Minä olen jotenkin jämähtänyt nyt tänne Novitalle , Juha nauraa . Hänen mielestään vuokratyö on hyvä vaihtoehto erityisesti silloin , jos muuta työtä ei ole tarjolla tai haluaa kokeilla erilaisia töitä . Varsinkaan nuoret eivät aina tiedä , mitä haluaisivat isona tehdä . – Kyllähän sitä mieluummin tekee jotain työtä kuin on tekemättä mitään , Juha sanoo . " Vain kokeilemalla löytää sen , mikä itselleen parhaiten sopii " Juha tuumaa . Tietokonetta ja ulkoilua Kuusankoskella asuva Juha kulkee kymmenen kilometrin työmatkan omalla autolla . Se onkin näppärintä , kun työpäivä alkaa jo kuudelta aamulla . Vapaa-ajalla rauhallisen oloinen nuori mies ulkoilee . Ja jos mielii tehdä pihatöitä , voi aina mennä käymään vanhempien luona , jossa kuulemma tekemistä riittää .</w:t>
      </w:r>
    </w:p>
    <w:p>
      <w:r>
        <w:rPr>
          <w:b/>
          <w:color w:val="FF0000"/>
        </w:rPr>
        <w:t>id 300</w:t>
      </w:r>
    </w:p>
    <w:p>
      <w:r>
        <w:rPr>
          <w:b w:val="0"/>
        </w:rPr>
        <w:t xml:space="preserve">    Spurttiksen leiritoiminta Spurttiksen kesälomaleirien ilmoittautuminen avattu Porvoon liikunnallinen iltapäiväkerho Spurttis järjestää liikunnallisia kesällomaleirejä Porvoon urheiluhallilla ja sen lähimaastoissa . Ohjelmassa monipuolista liikuntaa ohjaajien johdolla . Leiri on tarkoitettu 1-4.luokkalaisille . Ohjelmassa mm: seikkailua leikkejä uintia bingosuunnistusta pallopelejä Kesälomaleirit järjestetään 2.6-19.6.2014. Kesälomaleirien ohjaajina Petri Uronen , Piia Tupelin , muut ohjaajat selviävät myöhemmin . Yhden Leiriviikon hinta 100 euroa . Hinta sisältää lounaan , välipalan ja vakuutuksen . Ilmoittautumiset 23.5.2014 mennessä , ilmoittautuminen tapahtuu näillä sivuilla olevan ilmoittautumislomakkeen kautta .</w:t>
      </w:r>
    </w:p>
    <w:p>
      <w:r>
        <w:rPr>
          <w:b/>
          <w:color w:val="FF0000"/>
        </w:rPr>
        <w:t>id 301</w:t>
      </w:r>
    </w:p>
    <w:p>
      <w:r>
        <w:rPr>
          <w:b w:val="0"/>
        </w:rPr>
        <w:t>JYP HPK:n vieraaksi HPK on selkeä ennakkosuosikki , mutta ei varma voittaja . " Meillä on hyvä joukkue vastassa . Ei voittamaton vaan hyvä , " JYP:in valmentaja Matti Alatalo sanoo . Panokset Kerho tahtoo palata voittojen tielle hieman sekavan HIFK-pelin jälkeen . JYP on aloittanut kautensa kohtuullisen hyvin , mutta lähtee altavastaajana tänään Rinkelinmäen peliin . Tilastot HPK oli vielä ilman pistemenetyksiä ennen vierailu Helsingin Jäähalliin HIFK:n vieraaksi , mutta helsinkiläiset löivät Kerho maalein 4-3. Peli oli myös ensimmäinen tällä kaudella , jolloin HPK päästi enemmän kuin yhden maalin . Ennen IFK:n kohtaamista oli HPK voittanut Pelicansin 4-1 vieraissa ja Kärpät 2-1 kotonaan . Kotona Rinkelinmäellä on HPK vielä voittamaton mukaan lukien viisi harjoitusottelua . JYP porskuttaa vakuuttavasti sarjan viidentenä . Edellisessä ottelussaan se voitti kotona Ilveksen 4-3 Miikka Männikön rankkarilla , mutta olisi voinut saada kolmekin pistettä sillä Ilves nousi kahden maalin tappioasemasta tasoihin aivan ottelun viime hetkillä . Rankkarivoitolla kuitattiin viime lauantaina Sai Pa:lle koettu jatkoajan jälkeinen tappio . Sitä ottelua edelsi kaksi JYP-voittoa , kun sekä Jokerit että Ässät jäivät jyväskyläläisten alle . Kauden kolmesta vieraspelistä JYP:illä on yksi voitto , yksi rankkaritappio ja yksi rankkarivoitto . Viime kaudella HPK kirjasi kolme keskinäistä kamppailua nimiinsä , mutta kertaalleen oli JYP Kerhoa parempi jopa Hämeenlinnassa . Kokoonpanot HPK:lta ovat loukkaantuneena Jyrki Louhi , Jari Sailio ja Jani Hassinen . David Schneider on pelikiellossa tapeltuaan itselleen ottelurangaistuksen Helsingissä . Jesse Pehu tekee SM-liiga debyyttinsä . JYP:in kokoonpanosta ovat poissa Henrik Forsberg , Tuomas Mikkonen ja Tommi Nikkilä . Jukka Jalonen , HPK Olitteko valmistautuneet IFK:n kovaan alkurynnistykseen ? " Kyllä , me tiesimme , että he tulevat kovaa pelin alkuun . Ehkä emme olleet täysin hereillä alussa asti ja pelaajat olivat liian tyytyväisiä edellisten pelien hyviin tuloksiin . " Kaksi viimeistä erää olivat jo paljon parempia ? " Meidän olisi pitänyt voittaa jopa peli , mutta harvoin käy tuurikaan jos ottelun on noin aloittanut . Meillä oli paremmat paikat voittomaaliin kuin IFK:lla . " Huolestuttaako se , että ylivoima ei toiminut loukkaantumisen takia entiseen malliin ? " Ei se huolestuta . Kyllä se kohta alkaa toimimaan . Tänään on uusi peli ja mahdollisuus parantaa sitä . " Minkälainen joukkue tulossa vastaan ? " Varmaan erittäin liikkuva , taitava ja haastava joukkue , jolla on voiton jälkeen hyvä itseluottamus . Haastava peli meille ja nyt pitää keskittyä hoitamaan jääkiekon perusasiat kunnolla . IFK:ta vastaan emme olleet hereillä . " Matti Alatalo Aika mielenkiintoinen ottelu torstaina Ilvestä vastaan ? " Joo , se oli aika mielenkiintoinen ilta kaiken kaikkiaan . Jos ajattelee pelaamistamme , niin maalintekotilanteet voitettiin selvästi ja pienen herpaantumisen seurauksena hyvä johtoasema hukattiin . Se oli tärkeää , että selkärankamme säilyi lopussa ja saimme vielä kaksi pistettä . Joskus kiekko pomppii silläkin tavalla . Osin pystymme omaa peliä parantamaan , osin siinä oli asioita joihin emme itse pysty vaikuttamaan . " Alivoima toimi eilen ja on toiminut koko kauden ? " Kyllä . Sitä leimaa kurinalaisuus ja päättäväisyys eli pelaajat laittavat itsensä likoon . Ja se vaatii myös erittäin hyvän maalivahtipelin . " Ilvestä vastaan ei ottelun alku mennyt hyvin . Mitä HPK:ta vastaan pitää tehdä toisin ? " Fyysisesti täytyy olla terävämpi tekemisessä . Oleellista on olla fyysisesti erittäin vahva heti alusta asti . " Mitä pidät HPK:n vaarallisimpana osana ? " HPK on niin tasokas joukkue , ettei voi sanoa mikä on vaarallisin osa . Puolustus on varma , hyökkäystehokkuutta löytyy jokaisesta neljästä kent</w:t>
      </w:r>
    </w:p>
    <w:p>
      <w:r>
        <w:rPr>
          <w:b/>
          <w:color w:val="FF0000"/>
        </w:rPr>
        <w:t>id 302</w:t>
      </w:r>
    </w:p>
    <w:p>
      <w:r>
        <w:rPr>
          <w:b w:val="0"/>
        </w:rPr>
        <w:t>Craps on yksi mielenkiintoisimmista sosiaalisen pöytäpelejä . Craps on pelannut lähes jokainen kasino tänään . Pari laituri noppaa on tärkein osa peliä . Noppaa heitetään mukaan "ampuja " . Shooter on pelaaja , joka on kulloinkin noppia . Karpit on yksi suosituimmista peleistä Yhdysvalloissa . Monet Craps vedot tarjoavat erittäin suotuisat kertoimet soittimen . 6 % parhaassa tapauksessa ) . Ideana peli on , että asetat vedon mitä kutsutaan " passline veto " . Sinun täytyy asettaa vedon ennen noppaa on rullattu . Voitat jos heität 7 tai 11. Jokainen numero paitsi 7,11,12 ,3 ,2 on pisteen numero . Menetät jos heität seitsemän ennen heität pisteen numero . Lisäksi alkuperäisen panoksesi voit tehdä yhden vedon . Kertoimet veto tarkoittaa , että kasino ei ole tavanomaisin talon etu ja se suojaa myös tosi kertoimet . Jossain kasinot pelaajat voidaan opettaa säännöt ja strategia peli . Jossain kasinot voit pelata ilmaiseksi ennen kuin pelaat oikealla rahalla . On hyvin mielenkiintoista katsella toisten pelaamista craps . Jos teet oikean vedot sinun mahdollisuutesi voittaa ovat erittäin korkeat Tietoja Craps Toinen tärkeä komponentti on taulukossa . Taulukossa craps eroaa muista kasinopelejä . Nopat on heitetty puuta vasten kaiteen . Pöydän pinta on vihreä , ja se on paljon erilaisia ​​malleja . Panokset vaihtelevat pöydästä . Jos olet ensimmäistä kertaa pelaaja craps taulukon ja lukuisia vetoja se voi tuntua monimutkaiselta , mutta tosiasiassa se ​​on erittäin helppo ymmärtää ja oppia niistä . Tärkeimmät alueet taulukon " Pass Line " ja " Älä Pass " alueet Taulukon asettelu Jos pelaaja heittää 7 tai 11 , hän on sanonut tehneen pass . Jos pelaaja tekee pass pass line vedot voittavat ja eivät läpäise linjat menetä . Jos kyseessä on " craps " pass line vedot menettää eivätkä pass line vedot voittavat . Älä pass line vedot eivät voita , jos " craps " numero on 12 Las Vegasissa tai 2 Reno ja Tahoe . Jos 4,5 ,6,8,9 ,10 rullataan comeout että numero on nimeltään " paikka " numero tai " kohta " . Jos 7 heitetään se on nimeltään " sevening out " . Jos 7 heitetään " pass line " vedot menettää ja " eivät kulje " vedot voittavat . Jos pelaaja seiskan ulos , hänen vuoronsa on ohi ja koko prosessi alkaa jälleen uusi pelaaja . Jos kyseessä " pisteen " numero pelaajat voivat valita yhden vedot . Voit tehdä vetoja kunkin seuraavan heittokierroksella kunnes 7 heitetään kuinka pelata craps Line-vetoihin . Laitat vedon " pass Line-vedon 'aluetta , jos luulet , että ampuja heitetään 7 tai 11 comeout rulla tai että heittäjä roolia yhden pisteen numeroiden ja heitetään uudelleen ennen liikkuvan 7 ( sevening ulos ) . Jos luulet , että ampuja heitetään 2 tai 3 comeout rulla tai vierii 7 jälkeen liikkuvan pisteen numeron ja ennen liikkuvan tässä vaiheessa numero uudelleen valitset "älä pass Line-veto " alue . Kertoimet Line-veto . Jos piste numero rullataan comeout pelaaja aloowed ottamaan paikkansa kertoimet vastaan ​​7 esiintyvät ennen pisteen numero on rullattu uudelleen . Jotkut kasinot sallia tehdä kertoimet vedot kaksi , kolme tai jopa useampia kertoja määrä line panoksen . Kertoimet veto maksetaan yhtä suuri todennäköisyys , että kohta numero tehdään ennen 7 on rullattu . Muista , että et löydä alue kertoimet vedot craps table . Muista , että kaikki pelaajat saavat tehdä kertoimet vedot , vaikka talo ei halua rohkaista kertoimet vedot . Muista , että voit tehdä lisää vetoa tahansa sen jälkeen comeout kohta on rullattu . Jokainen pelaaja saa tehdä , peruuttaa tai palauttaa odds bet milloin jälkeen comeuot ja ennen sevening ulos . Älä unohda ottaa rahaa tai pelimerkkejä pöydältä , jos voitat . Pass Line-veto on yksi yleisimmistä vedon Craps . Jotta pass Line-vedon klikkaa Pass Line alueen pöydän . Jos olet valinnut pass Line-vedon ja 7 tai 11 heitetään voitat . Jos heität saman määrän ilman</w:t>
      </w:r>
    </w:p>
    <w:p>
      <w:r>
        <w:rPr>
          <w:b/>
          <w:color w:val="FF0000"/>
        </w:rPr>
        <w:t>id 303</w:t>
      </w:r>
    </w:p>
    <w:p>
      <w:r>
        <w:rPr>
          <w:b w:val="0"/>
        </w:rPr>
        <w:t xml:space="preserve"> Kaupan liiton uutiskirje ilmestyy joka torstai . Uutiskirjeessä on koottuna tärkeimmät ja ajankohtaisimmat uutiset , tiedotteet ja tapahtumat . Tapahtumakirjeestä saat tietoa Kaupan liiton koulutuksista ja seminaareista . Stockmann-konsernin liikevaihto kasvoi viime vuonna 5,5 prosenttia 2 116,4 miljoonaan euroon . Liikevoitto puolestaan nousi 87 ,3 miljoonaan euroon . Tilikauden tulokseksi kirjattiin 53,6 miljoonaa euroa . ” Olen tyytyväinen , että monien vaikeiden vuosien jälkeen ja ensimmäistä kertaa vuonna 2008 alkaneen talouskriisin jälkeen saavutimme positiivisen liiketuloksen Venäjän toiminnoissa . Erityisesti tavaratalomme Venäjällä paransivat merkittävästi kannattavuuttaan , ja kaikki seitsemän tavarataloa kasvattivat liikevaihtoaan ja tulostaan ” , Stockmannin toimitusjohtaja Hannu Penttilä sanoo . Vuoden lopulla Stockmannin kasvuvauhti hidastui . Joulukauppa sujui Penttilän mukaan odotetusti , mutta Hobby Hallin ja muotiketjujen kehitys kaikissa Pohjoismaissa oli pettymys . Kuluvana vuonna Stockmann uskoo liikevaihdon kasvun hidastuvan , mutta liikevoiton odotetaan kasvavan . Epävarmuutta luo kuitenkin edelleen Euroopan velkakriisin jatkuminen . Tammikuussa konsernin liikevaihto kasvoi 1,7 prosenttia . Tavarataloryhmässä kasvua kertyi reilut 2 prosenttia . Muotiketjujen , Lindexin ja Seppälän , liikevaihto kasvoi vajaan prosentin . Suomessa myynti laski reilut 6 prosenttia , mutta ulkomailla kasvua kertyi kolmisen prosenttia . Lisää kommentti Keskusteluun osallistuminen edellyttää rekisteröitymistä . Voit käydä keskustelua määrittelemälläsi nimimerkillä . Rekisteröidy tästä sivulle , ja määrittele käyttäjätunnuksesi , joka keskustelussa näytetään . Keskustelun ohjeistus Kauppa.fi:n keskustelu on kaikille avoin foorumi keskustella kauppaan ja kuluttamiseen liittyvistä asioista . Keskustelun voit aloittaa artikkelin lopusta tai uuden aiheen Aloita keskustelu -kohdasta . Keskusteluun osallistyminen edellyttää rekisteröitymistä , mutta keskustelua voi käydä nimimerkillä .</w:t>
      </w:r>
    </w:p>
    <w:p>
      <w:r>
        <w:rPr>
          <w:b/>
          <w:color w:val="FF0000"/>
        </w:rPr>
        <w:t>id 304</w:t>
      </w:r>
    </w:p>
    <w:p>
      <w:r>
        <w:rPr>
          <w:b w:val="0"/>
        </w:rPr>
        <w:t>Pesapallojoukkueita Pesapallo on hieno laji . Tämä lista kattaa ne joukkueet , joiden lajina on pesapallo . Joukkueita löytyy sekä tytöille ja pojille että naisilla ja miehille . Sarjatasot vaihtelevat puulaakisarjasta divariin ja liigaan . Tsekkaa tästä listasta myös ne pesapallojoukkueet , jotka hakevat uusia pelaajia riveihinsä . Pelaajapörssissä ilmoituksen julkaisseet joukkueet on merkattu erikseen . Katso sopiva joukkue ja ilmoittaudu mukaan pesapallopeliin . Toki merkkaamattomiinkin pesapallojoukkueisiin voi olla yhteydessä . Katso joukkueen yhteystiedot kyseisen porukan Nimenhuuto -sivulta . Joukkueen sivulta löytyy usein myös ikäluokka eli minkä ikäisten tai minä vuonna syntyneiden porukasta on kyse . Joukkueen Nimenhuuto-sivulla on tietoa myös pelipaikoista . Pesapallo : joukkueet kartalla Pesistä 2006-2007 -syntyneille pojille . Nuoremmille omat ryhmät samalla kentällä . Tervetuloa kokeilemaan , et tarvitse mitään muuta mukaan kuin reippaan mielen , lenkkarit jalkaan ja juomapullon mukaan ! Harjoitukset pääosin Poitsilan koulun kentällä ( Rastipolku , 49460 Hamina ) Info : Kirsi Forsell , 040-7390204 , kirsiforsell@hotmail.com Tule kokeilemaan , kukaan meistä ei ole vielä mestari ! Roihun C-ikäisten ( v. 99 ja 98 syntyneet ) joukkue harjoittelee 2013 sisäkaudella Roihuvuoressa , ja sunnuntaisin Pallomyllyssä . Ulkokausi aloitetaan huhtikuun loppuun mennessä ja pelit alkavat toukokuun alussa . Otamme mielellämme uusia poikia tutustumaan lajiin ja innostumaan monipuoliseen liikuntaan - aloittamiseen vain hyvää mieltä ja liikunnan riemua . Tarkempia tietoja meistä löytyy Roihun kotisivuilta : www.roihu.fi Joukkueen harjoitukset ovat 1.5.2014 alkavalla ulkoharjoittelukaudella Roihuvuoren kentällä : - keskiviikkoisin klo 18-19.30 - sunnuntaisin klo 17.30-19 Harkka-ajoissa on jonkin verran vaihtelua kentällä pelattavista otteluista johtuen , joten tarkista aina harkka-ajat Nimenhuudon kalenteristamme ! Kaudella 2014 joukkueessa pelaavat 2002 ja 2003 syntyneet pojat . Uudet pelaajat tervetulleita iloiseen joukkoomme ! Harrastepesäpalloa Oulussa Joukkueemme on sekajoukkue , pelaajamme ovat siis eri-ikäisiä miehiä ja naisia . Pelaamme omaksi iloksemme , emmekä laske pisteitä . Siksi meillä pääsee pelaamaan ikään , kokoon , sukupuoleen tai entisiin urheiluharrastuksiin katsomatta . Periaatteenamme on alusta saakka ollut : ei turhan vakavissaan . Mukaan vain roppakaupalla reipasta mieltä ja pilkettä silmäkulmaan . Mikäli olet kiinnostunut liittymään joukkueeseen , ota yhteyttä sähköpostitse . Sähköposti : oulunpallonaamat ( at ) gmail.com Kotisivut : http://oulunpallonaamat.wordpress.com/ TUNNUKSET KOKEILUUN: nimi " Ressu " ja salasanalla " ressu " . Tämä joukkue toimii esimerkkinä Nimenhuuto.com:iin tutustuville . Olet tällä hetkellä joukkueen etusivulla , voit kirjautua sisään jäsensivuille oikean ylälaidan laatikosta . Jäsensivuilla näet kaiken mitä normaalit käyttäjät näkisivät sinun omassa joukkueessasi . Vain managerin sivusto on piilotettu , managerin sivustolta voisit helposti hallita joukkueen tietoja . Esimerkkijoukkueen tiedot nollataan kerran tunnissa , joten voit vapaasti kokeilla eri ominaisuuksia , kuten ilmoittautumista tai viestien lähettämistä . Palvelu on erittäin yksinkertainen käyttää , joten helpoiten tutustut kun kirjaudut sisään jäsensivuille . Voit kokeilla joukkuetta nimellä " Ressu " ja salasanalla " ressu " . Sara kirjoitti : Loistavaa pojat ja tytöt . Kausi pitääkin alottaa aina voitolla ! ( Noin tunti sitten ) Meitä on lähes 40 aikuista naista , jotka tykätään kesällä pelata pesäpalloa ja talvella sählyä . Pääsyvaatimuksena meidän joukkueeseen on aikuisen naisen ( tai ainakin melkein ) ikä eli olemme 20- 55 vuotiaita ja yläikärajaa ei ole , Meidän porukassa huumorintaju on hyväksi ja ellei ole , niin varmasti meidän seurassa kehittyy . Pesäpallon tai sählyn osaamisvaat</w:t>
      </w:r>
    </w:p>
    <w:p>
      <w:r>
        <w:rPr>
          <w:b/>
          <w:color w:val="FF0000"/>
        </w:rPr>
        <w:t>id 305</w:t>
      </w:r>
    </w:p>
    <w:p>
      <w:r>
        <w:rPr>
          <w:b w:val="0"/>
        </w:rPr>
        <w:t>* rikkovat palvelun käyttöehtoja ja siten riskeeraavat kaiken palveluun ladatun sisällön ja tavoitettujen nuorten poistumisen sekä käytetyn sähköpostiosoitteen lukittumisen Mielestäni ei kannata lähteä oletuksesta että mikään yllämainituista toteutuisi määräaikaa pidemmälle missään tapauksessa . Kyseessä on kuitenkin kaupallinen palvelu , joka on toteutettu ko firman ehdoilla . Näinollen mikään kuvien talletuspankki facebook ei ole . Lähinnä tapa saada tuotetut asiat helposti näkyville . Mukavaa että näistä asioista täällä keskustellaan ! ( Tero Toivola )</w:t>
      </w:r>
    </w:p>
    <w:p>
      <w:r>
        <w:rPr>
          <w:b/>
          <w:color w:val="FF0000"/>
        </w:rPr>
        <w:t>id 306</w:t>
      </w:r>
    </w:p>
    <w:p>
      <w:r>
        <w:rPr>
          <w:b w:val="0"/>
        </w:rPr>
        <w:t>4. tammikuuta 2014 Uusivuosi 2014 En liioittele yhtään , jos sanon , että mulla oli aivan mahtava uusivuosi ! Päivällä kokoonnuimme tyttöjen kanssa ystäväni Tuulin luo , jossa valmistimme superherkullisen brunssin . Olimme sopineet etukäteen kuka tuo mitäkin , joten brunssimme onnistui lähes täydellisesti ! Meiltä ei puuttunut mitään . Tarjolla oli eksoottisia hedelmiä , suklaata .. Nakkeja ja lihapullia , keitettyjä kananmunia , savulohitäytteisiä ruispaloja , patonkeja ja niihin paljon erilaisia levitteitä ja täytteitä . Teimme myös Mimosa-drinkkejä , joihin tulee skumppaa ja appelsiinimehua . Haha , jep jep ! ;-D Tottakai meillä oli myös Dolce Gusto -kahvikoneella tehtyjä herkkukahveja , jotta jaksettaisiin juhlia pitkälle yöhön . Smoothie tarvikkeitakin meiltä löytyi , mutta ruokaa oli niin älyttömästi , ettei kenenkään masuun mahtunut syömisen jälkeen enää yhtään mitään . Kippis uudelle vuodelle 2014! Brunssin jälkeen alkoi armoton laittautuminen iltaa varten . Vaihdettiin ykköset päälle , laitettiin hiukset kuosiin ja meikattiin nassut näteiksi . Tähän kaikkeen toimintaan Tuulin meikkaushuone soveltuikin oikein näppärästi . Ja joo , kyllä mullekin kelpaisi oma huone pelkästään laittautumista varten ! ;- ) Mun illan asukokonaisuuteen kuului sinistä paljettia , mustaa ja valkoista sekä niittejä . Laittautumisen jälkeen valmistettiin vaaleaa sangriaa , joka tosin näytti hieman oksennukselta , kun innostuttiin heittämään sinne sekaan mm. passionhedelmää sekä granaattiomenaa .. Hyvää uutta vuotta 2014! Kengät - Deichmann Kiitos tytöt mahtavasta illasta ! ♥ Tuulilta suuntasimme Helsingin Kaivohuoneelle jatkamaan iltaa . Meillä oli Kaivolle poikaystäväni kanssa VIP liput hankittuina , joten pääsimme suoraan sisään , emmekä joutuneet jonottamaan yhtään . Hankimme varmuuden vuoksi VIP liput , koska pahin painajaiseni olisi ollut seistä baarin jonossa kellon lyödessä 00.00 . Onneksi Kaivolle ei kuitenkaan ollut edes älyttömän pitkä jono , joten kukaas tuskin joutui ainakaan Kaivon jonossa viettämään vuoden vaihdettaan , vai ? Kaivolla oli uuden vuoden kunniaksi naamiaisbileet , joka oli mun mielestä mahtava juttu ! Pääsylippua vastaan sai valita mieleisensä naamion . Kellon lyödessä 00.00 katosta alkoi myös tippua tanssilattialle valtava määrä valkoisia ilmapalloja ja lavalta suihkutettiin kuoharia yleisöön . Hieman vuoden vaihteen jälkeen lavalla oli sirkusshow ja muita esiintyjiä . Oli kyllä aika siisti ilta ! Mun uusivuosi oli kaikkea sitä , mitä toivoinkin : parhaita ystäviäni , hyvää ruokaa ja juomaa , poikaystäväni seura ja uudenvuoden suudelma sekä mieletön juhlafiilis ! Ainoa harmittava juttu , mitä hieman pohdittiin poikaystäväni kanssa seuraavana aamuna oli se , ettei ehditty näkeä kauheasti ilotulituksia , kun olimme vuoden vaihteen sisätiloissa . Jotenkin mun mielestä ulkonaoleminen kuuluu uuteenvuoteen . Ensivuonna haluankin sitten ehkä viettää vuoden vaihteen ulkona ! :) En :) Mun huoneen olettekin jo nähneet huonepostauksessani ja nyt meillä on yksi huone tyhjillään odottelemassa , että saataisiin sinne joku sohva ja TV-taso raahattua ja kämppikseni tuskin haluaa , että kuvailen hänen huonettaan :-D Joten eipä täällä ole oikein mitään nähtävää ! Olin kans uv:na kaivolla ja mulla ei ollu kiva uv :( kaikki oli ihan liian kännissä ja rauhattomia koska oli niin paljon porukkaa . Ens vuonna varmaan varaan jonkun mökin kavereiden kanssa uudeksi vuodeksi , ei baariin enää ikinä :-D suomalaiset on aina niin agressiivisia jos on paljon porukkaa + humalatila ... :( Muistathan , etten julkaise blogissani asiattomia , herjaavia tai henkilökohtaisia kommentteja . Pidetään yhdessä huolta siitä , että blogi pysyy asiallisena ja positiivisena , jolloin kaikkien on kivempi lukea sitä . Kiitos kommentistasi ! 19 , Finland Kirjoitan blogissani elämästäni , johon kuuluu ahkera kuntosalilla käyminen , poikaystävä</w:t>
      </w:r>
    </w:p>
    <w:p>
      <w:r>
        <w:rPr>
          <w:b/>
          <w:color w:val="FF0000"/>
        </w:rPr>
        <w:t>id 307</w:t>
      </w:r>
    </w:p>
    <w:p>
      <w:r>
        <w:rPr>
          <w:b w:val="0"/>
        </w:rPr>
        <w:t>Argumenttioksennustako ? Julkaistu 29.03.2011 Toiminnan luotettavuus . Pitävät aikataulut . Kiinteä tarjous . Takuu . Kirjalliset sopimukset . Vaivaton ... Lista jatkuisi vielä jonkin matkaa . Googletin sanan " kattoremontti " ja nopealla silmäyksellä lähes jokaisen kattoremonttia tarjoavan yrityksen kotisivuilta löytyvät edellämainitut teesit . Miksikö kirjoitan aiheesta ? Olen jo jonkin aikaa remonttialaa seuranneena ihmetellyt sitä , että minkä ihmeen takia tuollaisia asioita pitää ylipäätään mainostaa ? Eikös kyseiset seikat pitäisi tätä nykyä olla itsestäänselvyyksiä ? Pureudutaanpa asiaan hieman . Toiminnan luotettavuus . Käsittääkseni lähes koko remonttialaa koskeva ongelma . Mistä löytää luotettava urakoitsija kattoremotille ? Valitsisitko sinä katontekijät sillä perusteella , että kotisivuilla mainitaan toiminnan olevan luotettavaa ? Uskallan väittää , että mikäli luottamusta toimintaan ei synny , sopimus jää myös syntymättä . Pitävät aikataulut . Valtaosalta ihmisistä löytyy muistista jonkin näköinen kauhutarina remontista . Usein nämä liittyvät jotenkin siihen , että remontin aikataulu on venynyt pahemman kerran siitä , mitä sopimuksen tekohetkellä on luvattu / sovittu . Kiinteä tarjous . Onko alalla yleistä , että urakoitsijalle annetaan avoin valtakirja remonttia aloitattessa ? Siten , että vain toteutuneet kustannukset veloitetaan ? Vai tarkoitetaanko tällä sitä , että tarjous annetaan kiinteässä muodossa ? Tähän oli ihan pakko laittaa tämän blogin ainoa hymiö . Takuu . Isä , poika ja Hiace . Ja takuu loppuu siihen , kun Hiacen perävalo näkyy . Niinkö ? Käsitykseni mukaan , kaikelle Suomessa teetetylle työlle on kuluttajansuojalain mukaan annettava takuu . Edellyttäen tietenkin sitä , että työ on teetetty laillisesti . Kirjalliset sopimukset . Vieläkö kattoremontteja jätetään suupuheisiin ? Kauhutarinat saavat jatkoa tässä osiossa . Kuinkakohan monta esimerkkiä saisimme , jos järjestäisimme kilpailun , missä ihmiset saisivat kertoa oman tarinansa ja paras ( pahin ) palkittaisiin ? Luulen , että tarinassa viitattaisiin jollakin lailla sopimuksen puutteellisuuteen . Noniin . Ehkä hieman provosoivaakin tekstiä , mutta haluan tällä kirjoituksellani herättää keskustelua siitä , että mihin seikkoihin kannattaa kiinnittää huomiota , kun valitset vesikatollesi tekijää . Enkä halua millään lailla väheksyä edellämainittujen argumenttien merkityksiä . Mielestäni näiden asioiden lisäksi on huomio kiinnitettävä moneen muuhunkin asiaan . Muunmuassa siihen , että mitä kattoremontin sisältöön kuuluu ja mitä siihen ei kuulu . Muita asioita en tässä ala enempää paljastelemaan ..... Vinkkinä , että joitakin asioita selviää , kun seuraat esimerkiksi facebook-sivujamme .</w:t>
      </w:r>
    </w:p>
    <w:p>
      <w:r>
        <w:rPr>
          <w:b/>
          <w:color w:val="FF0000"/>
        </w:rPr>
        <w:t>id 308</w:t>
      </w:r>
    </w:p>
    <w:p>
      <w:r>
        <w:rPr>
          <w:b w:val="0"/>
        </w:rPr>
        <w:t>Miksi jotkut ostaa leipää valmiina vaikka itse leivottu olisi halvempaa ? Miksi jotkut käyttää vaatteita pesulassa vaikka itsekin voisi pestä ? Miksi joillakin käy siivooja vaikka itse siivoaminen olisi halvempaa ? Valintojen maailma miten rahansa käyttää . [ quote author= " Vierailija " time= "03.07.2014 klo 18:14 " ] Miksi jotkut ostaa leipää valmiina vaikka itse leivottu olisi halvempaa ? Miksi jotkut käyttää vaatteita pesulassa vaikka itsekin voisi pestä ? Miksi joillakin käy siivooja vaikka itse siivoaminen olisi halvempaa ? Valintojen maailma miten rahansa käyttää . Miksi polttaa itse käärittyjä kun polttamatta säästä kaikki rahat ? Olen samaa mieltä , että jos tupakassa pitää säästellä , niin silloin ei ole varaa tupakoida ollenkaan . Kysymys sinänsä on ihan pöjlä . Vastaava kun miksi ostaa Coca Colaa kun Lidlistä saa halvempaa colaa ? No , daaaa , maun takia . Mielestäni kessujen maku on parempi kun valmiiden . [ quote author= " Vierailija " time= "03.07.2014 klo 18:20" ] [ quote author= " Vierailija " time= "03.07.2014 klo 18:17 " ]Miksi polttaa itse käärittyjä kun polttamatta säästä kaikki rahat ? Olen samaa mieltä , että jos tupakassa pitää säästellä , niin silloin ei ole varaa tupakoida ollenkaan . Kysymys sinänsä on ihan pöjlä . Vastaava kun miksi ostaa Coca Colaa kun Lidlistä saa halvempaa colaa ? No , daaaa , maun takia . Miksi polttaa itse käärittyjä kun polttamatta säästä kaikki rahat ? Olen samaa mieltä , että jos tupakassa pitää säästellä , niin silloin ei ole varaa tupakoida ollenkaan . Kysymys sinänsä on ihan pöjlä . Vastaava kun miksi ostaa Coca Colaa kun Lidlistä saa halvempaa colaa ? No , daaaa , maun takia . Vierailija 03.07.2014 klo 18:20 Mielestäni kessujen maku on parempi kun valmiiden . Niin mutta jonkun toisen mielestä ei ole ja varmaan joku pitää Lidlin colaa parempana kuin Coca Colaa . MAKUASIOITA [ quote author= " Vierailija " time= "03.07.2014 klo 18:26 " ] [ quote author= " Vierailija " time= "03.07.2014 klo 18:20" ][ quote author= " Vierailija " time= "03.07.2014 klo 18:17 " ]Miksi polttaa itse käärittyjä kun polttamatta säästä kaikki rahat ? Olen samaa mieltä , että jos tupakassa pitää säästellä , niin silloin ei ole varaa tupakoida ollenkaan . Kysymys sinänsä on ihan pöjlä . Vastaava kun miksi ostaa Coca Colaa kun Lidlistä saa halvempaa colaa ? No , daaaa , maun takia . [ /quote ] Mielestäni kessujen maku on parempi kun valmiiden . [ /quote ] Niin mutta jonkun toisen mielestä ei ole ja varmaan joku pitää Lidlin colaa parempana kuin Coca Colaa . MAKUASIOITA</w:t>
      </w:r>
    </w:p>
    <w:p>
      <w:r>
        <w:rPr>
          <w:b/>
          <w:color w:val="FF0000"/>
        </w:rPr>
        <w:t>id 309</w:t>
      </w:r>
    </w:p>
    <w:p>
      <w:r>
        <w:rPr>
          <w:b w:val="0"/>
        </w:rPr>
        <w:t>Astia verkko- ja DirecTV ehdottomasti ovat ei muukalainen sinulle Jos asut Yhdysvalloissa vuonna tosiasiallisesti , jos etsit satelliitti TV käsittelee valtioiden , olet todennäköisesti kohtaavat dilemma valitsemiseen näiden kahden satelliitti tarjoajien välillä . Astia verkko- ja DirecTV tarjoavat niiden palvelun erittäin edullinen halvemmalla kuin markkinoilla kilpailu on jyrkkä . Astia verkko- ja DirecTV tarjota niiden asiakkaille maksuton toimitus ja maksuton ammatillinen laitoksissa . Sekä äänen ja kuvan laatu voidaan taata digitaalinen 100 % . Astia verkko- ja DirecTV voitti J. D. Power palkinnot asiakastyytyväisyys aikavälillä yli cable TV companies . Useimmissa tapauksissa saat vapaa laitteiden vapaa asetusten vapaasti asennuksen ja paketin houkuttelevia sekä ! Myynninedistämistarkoituksessa hinnasta laitteiden asennuksia astian verkko- ja DirecTV vain tarjoavat enemmän tai vähemmän samaa järjestelyä . Miten ostoskassit valita niiden käsitellä tässä tapauksessa ? Kuten , mitä näemme nyt , erien astia verkon jälleenmyyjien tarjoavat vapaa myöhempi varten elinikäinen takuu , joka valtava plus kohta kun verrata DirecTV , joka tarjoaa normaalisti vain 2 vuoden takuu . Astia verkko on näin ollen kun verrata DirecTV tässä tapauksessa edullisempaan . Astia verkon vs Pricing DirecTV Satelliitti-TV hinnoittelu on aina paljon paremmin kuin kaapeli-TV . Astia verkko- ja DirecTV toteutettava $0 alkuperäisen asetukset . Astia verkon kuukausittaiset maksut alkaa $ 19,99/mo ; DirecTV , $ 29.99/mo . Yli 256 kanavat ovat käytettävissä astia verkon ohjelmointia . Astia verkon kautta DirecTV etuna on kansainvälinen ohjelma valintoja aikavälillä . Esimerkiksi astia verkko tarjoaa 17 Kiinan ohjelma kanavat ( kautta Great Wall TV paketti ) ; Kun DirecTV on vain 9 Kiinan kanavaa . Enintään 35 latino-kielen kanavat tarjotaan myös , astian verkossa ! DirecTV tukee enintään 225 kanavia . Vertaa verkon astia kuitenkin DirecTV on muutaman palkkion paketit kuten NFL sunnuntai lippu astia verkkoon ole . Olisi viisasta neuvoa joku mennä DirecTV , jos hän on jalkapallo-fanit ; ja jos toivot enemmän kansainvälisen , ohjelmointi , astian verkko näyttää siltä , että parempi vaihtoehto . Rivitys asioita … Kun astia verkko- ja DirecTV kohteen valitseminen ei todella ei sovi kaikille tämän kysymyksen yhden jarrukenkien . Kysy kysymys on että , joka yksi sopii sinulle enemmän . Binaural iskua ja myönteisiä viestejä ovat tarpeeksi joskus . Mutta kuten tiedätte , jos frosting mildewed kakku tai maalaus venettä kemiallinen rengasmädän täynnä , sinun ei mene hyvän tuloksen . Miks .. Jatkaa lukemista Täydellinen , Sexy LIPit ovat Just Step pois sitä huulet Lip Plumper kanssa ! Tämän planeetan , joka ei halua koko , seksikäs huulet ei ole nainen . Suorittaa vuosittain yksin kosmeettisia menettelyjen mä .. Jatkaa lukemista Enemmän ja enemmän ihmiset ovat löytää oikean luottokortin velan ratkaisuja , jotka mitä ne eivät taloudellisten resurssien mukaan . Taistelu maksaa kaikki laskut samalla varattaessa asianmukainen päiv.. Jatkaa lukemista Miten tavallisesti tekee Tottenham Hotspur PLC maksetaan osinkoa osakkeenomistajille ? Olen katsovat yritys investoi ja olisi samanlainen kuin osingon tiedot tietää . Kuinka voin löytää kumppani , jo .. Jatkaa lukemista Ajattelitko koskaan kuinka Jumala loi maailman ? Let there be valoa . Ja valo tuli . Let there be taivaankannen jakaa vedet vesillä ja tapahtui niin . Tutkittava järjestyksessä Jumala puhui ja se oli nii .. Jatkaa lukemista Tiesitkö , että intensiivinen rypistyä voiteet , jotka sisältävät a-vitamiini voi aiheuttaa punoitusta ja jotkut ihon ärsytystä ? Tiedän että minun maksaa , koska en voisi koskaan löytää tuote , joka ei j.. Jatkaa lukemista On tärkeää seurata muutamia perusohjeita , kun aloitat käynnissä useita vaikutuksia polkimet varten voit kitara sarjan . Väärin tilaaminen oman vaikutukset ketjun tai poljin voi johtaa huono soittoääni .. Jatkaa lukemista Marihuana on yhteinen huumeiden , käytetään yleis</w:t>
      </w:r>
    </w:p>
    <w:p>
      <w:r>
        <w:rPr>
          <w:b/>
          <w:color w:val="FF0000"/>
        </w:rPr>
        <w:t>id 310</w:t>
      </w:r>
    </w:p>
    <w:p>
      <w:r>
        <w:rPr>
          <w:b w:val="0"/>
        </w:rPr>
        <w:t>Akateemiset kuitenkin aina työllistyvät jotenkin , kunhan ensin valmistuvat tietenkään ihan koulutusta vastaavaan työhön ei pääse jos ei mitään kokemusta ole , mutta vähitellen kuitenkin . Eniten käy sääliksi näitä peruskoulupohjalta ponnistavia , jotka ovat kakarasta asti vain lusmuilleet kotona työkkärin tai vanhempien tuella . Sellaisilla ei oikeasti ole mitään tulevaisuutta . [ quote author= " Vierailija " time= " 18.02.2007 klo 21:38 " ] tietenkään ihan koulutusta vastaavaan työhön ei pääse jos ei mitään kokemusta ole , mutta vähitellen kuitenkin . Eniten käy sääliksi näitä peruskoulupohjalta ponnistavia , jotka ovat kakarasta asti vain lusmuilleet kotona työkkärin tai vanhempien tuella . Sellaisilla ei oikeasti ole mitään tulevaisuutta . Kaverini on ihan fiksu ja muutenkin normaali , mutta opinnot on jotenkin vain venyneet välillä keskeytyneetkin ja hän ei tietääkseni ole ollut koskaan missään oikeissa töissä . Yleensä välttelee koko aihetta , mutta nyt oli innoissaan hakenut jotain työpaikkaa . Sanoin jotain tyyliin , että täydellinen työkokemuksen puute voi olla aika suuri miinus kun ikää kuitenkin on noinkin paljon . Suuttui ja sanoi , että olen kuulemma vain kateellinen ( ? ) hänelle ! Vanhemmat on tähän asti kustantaneet hänen elämänsä . Miltä luulette tällaisen vaikuttavan työnantajan silmissä tai mitä itse ajattelette tällaisista tyypeistä . Tuskin on ainoa laatuaan . Nosto . Jos ei päivääkään ole tehnyt töitä kolmekymppisenä , niin tulevaisuus on väistämättä sossun luukulla . Olipa syy siihen sitten mikä tahansa . Työelämän ovet ovat sellaisilta henkilöiltä lopullisesti sinetöidyt . [ quote author= " Vierailija " time= " 10.09.2012 klo 13:59 " ] [ quote ] Kaverini on ihan fiksu ja muutenkin normaali , mutta opinnot on jotenkin vain venyneet välillä keskeytyneetkin ja hän ei tietääkseni ole ollut koskaan missään oikeissa töissä . Yleensä välttelee koko aihetta , mutta nyt oli innoissaan hakenut jotain työpaikkaa . Sanoin jotain tyyliin , että täydellinen työkokemuksen puute voi olla aika suuri miinus kun ikää kuitenkin on noinkin paljon . Suuttui ja sanoi , että olen kuulemma vain kateellinen ( ? ) hänelle ! Vanhemmat on tähän asti kustantaneet hänen elämänsä . Miltä luulette tällaisen vaikuttavan työnantajan silmissä tai mitä itse ajattelette tällaisista tyypeistä . Tuskin on ainoa laatuaan . [ /quote ] Nosto . Jos ei päivääkään ole tehnyt töitä kolmekymppisenä , niin tulevaisuus on väistämättä sossun luukulla . Olipa syy siihen sitten mikä tahansa . Työelämän ovet ovat sellaisilta henkilöiltä lopullisesti sinetöidyt .</w:t>
      </w:r>
    </w:p>
    <w:p>
      <w:r>
        <w:rPr>
          <w:b/>
          <w:color w:val="FF0000"/>
        </w:rPr>
        <w:t>id 311</w:t>
      </w:r>
    </w:p>
    <w:p>
      <w:r>
        <w:rPr>
          <w:b w:val="0"/>
        </w:rPr>
        <w:t>Monthly Archives : January 2014 Tämän vuoden aikana EKP valmistautuu vastaamaan euroalueen rahapolitiikan lisäksi myös alueen pankkivalvonnasta . Alkajaisiksi keskuspankki selvittää suurimpien pankkien vakavaraisuutta ja lisäpääoman tarvetta . Julkinen keskustelu on jo alkanut siitä , mihin tuloksiin tämä AQR:ksi ( Asset Quality Review ) nimetty harjoitus saattaa johtaa . Kysymys on … Continue reading → Päätellen mediamme uutisoinnista on kansalaisten tarkoitus tulevissa EU-vaaleissa kiinnittää huomiota etenkin henkilökysymyksiin . Tunnetut aktiivipoliitikot ilmoittautuvat ehdokkaiksi tai sitten eivät . Ainakin yhdellä heistä on edessä EU-komissaarin virka ja toisellekin voisi olla tarjolla korkea asema EU-hierarkiassa . Suomalainen on juuri äsken nimetty korkeaan … Continue reading → Tasavallan presidentti on uudenvuoden puheessaan painottanut , että Suomen tulevaisuudesta Euroopassa pitää keskustella . On mielenkiintoista ja vähän hätkähdyttävääkin , että maamme arvovaltaisin taho kokee tarpeelliseksi esittää tällaisen näkemyksen . Sellainen kehotus ei olisi tarpeen maassa , jossa keskustelu on koettu vilkkaaksi , laajaksi , monipuoliseksi ja … Continue reading →</w:t>
      </w:r>
    </w:p>
    <w:p>
      <w:r>
        <w:rPr>
          <w:b/>
          <w:color w:val="FF0000"/>
        </w:rPr>
        <w:t>id 312</w:t>
      </w:r>
    </w:p>
    <w:p>
      <w:r>
        <w:rPr>
          <w:b w:val="0"/>
        </w:rPr>
        <w:t>Tämä alkoikin kiinnostaa , mutta ei näköjään voi enää tänään pelipäivänä ilmoittautua . Voiko osallistua vaan tulemalla paikan päälle ? Ja toki osallistumisen maksamalla :playful : 21.5.2014 , 21:41 marski Vaikka tämä Cooper on jo ohi , niin olisi voinut ja voi tuleviinkin koitoksiin vielä paikan päällä ilmoittautua . Kun en näitä päivisin lue , niin ei ehdi vastata , sorry . Paikalla oli 12 osallistujaa ja ilma oli aika mukava : +16°C kevyt tuuli ja sateen jälkeinen hapekas ilma . 22.5.2014 , 06:20 Pygmi_ Juu , näin arvelinkin olevan ja lähdin paikalle . Eli olin mukana ja kiva oli juosta . Kiitos mukavasta tapahtumasta !</w:t>
      </w:r>
    </w:p>
    <w:p>
      <w:r>
        <w:rPr>
          <w:b/>
          <w:color w:val="FF0000"/>
        </w:rPr>
        <w:t>id 313</w:t>
      </w:r>
    </w:p>
    <w:p>
      <w:r>
        <w:rPr>
          <w:b w:val="0"/>
        </w:rPr>
        <w:t>Juha Kaimio News Engine Oy:n asiakkuusjohtajaksi KTM Juha Kaimio , 31 , on nimitetty News Engine Oy:n asiakkuusjohtajaksi 1.9 . alkaen . Kaimio on työskennellyt sähköisen seurannan ja tiedottamisen ammattilaisena News Engine Oy:n palveluksessa vuodesta 2007 . Hän jatkaa menestyksellistä työtään asiakkaiden parissa ja keskittyy jatkossakin palvelemaan niin olemassa olevia kuin uusia avainasiakkaita . Myyntitehtävissä työskentelevä Kaimio tunnetaan erittäin välittömästä luonteestaan ja ihmisystävällisestä asenteestaan . Hänen työpanoksensa näkyy niin hyvinä tuloksina kuin erittäin reipashenkisenä ilmapiirinä organisaatiossa . Liitetiedostot News Engine Oy on kotimainen avainlippuyritys ja erikoistunut mediaseurantaratkaisuihin . Palveluihimme kuuluu journalistisen median seuranta Webnewsmonitor sekä sosiaalisen median seuranta SoMeMonitor. www.newsengine.fi</w:t>
      </w:r>
    </w:p>
    <w:p>
      <w:r>
        <w:rPr>
          <w:b/>
          <w:color w:val="FF0000"/>
        </w:rPr>
        <w:t>id 314</w:t>
      </w:r>
    </w:p>
    <w:p>
      <w:r>
        <w:rPr>
          <w:b w:val="0"/>
        </w:rPr>
        <w:t>SE VAATI 12 vuotta , 3 kuukautta ja 11 päivää kovaa työtä . Maaliskuun 13. päivänä 1960 valmistui kuitenkin viimeinen osuus uudesta englanninkielisestä raamatunkäännöksestä . Sen nimi oli New World Translation of the Holy Scriptures ( Pyhän Raamatun Uuden maailman käännös ) . Vuotta myöhemmin Jehovan todistajat julkaisivat tämän käännöksen yhtenä niteenä . Tuota vuoden 1961 laitosta painettiin miljoona kappaletta . Nyt Uuden maailman käännöstä on painettu yli sata miljoonaa , mikä tekee siitä yhden maailman levinneimmistä Raamatuista . Mutta mikä sai Jehovan todistajat valmistamaan tämän käännöksen ? Miksi uusi raamatunkäännös ? Voidakseen ymmärtää ja julistaa Raamatun sanomaa Jehovan todistajat ovat käyttäneet vuosien mittaan monia eri raamatunkäännöksiä . Vaikka näissä käännöksissä onkin omat hyvät puolensa , ne ovat usein uskonnollisten perinteiden ja kristikunnan uskontunnustusten värittämiä ( Matteus 15:6 ) . Jehovan todistajat kaipasivat siksi raamatunkäännöstä , joka esittäisi uskollisesti sen , mitä alkuperäisissä , Jumalan hengen vaikutuksesta syntyneissä kirjoituksissa sanottiin . Ensimmäinen askel tämän tarpeen täyttämiseksi otettiin lokakuussa 1946 , kun Nathan H. Knorr , Jehovan todistajien hallintoelimen jäsen , ehdotti uuden raamatunkäännöksen valmistamista . Joulukuun 2. päivänä 1947 Uuden maailman käännöksen raamatunkäännöskomitea alkoikin valmistella sellaista käännöstä , joka olisi uskollinen alkutekstille , hyödyntäisi vasta löydettyihin Raamatun käsikirjoituksiin perustuvia tuoreimpia tutkimustuloksia ja käyttäisi nykykieltä , jota lukijoiden olisi helppo ymmärtää . Kun ensimmäinen osa , Raamatun kreikkalaisten kirjoitusten Uuden maailman käännös , julkaistiin englanniksi vuonna 1950 , kävi selvästi ilmi , että kääntäjät olivat saavuttaneet tavoitteensa . Raamatunkohdat , jotka oli aiemmin ymmärretty vain hämärästi , olivat nyt hätkähdyttävän selviä . Otetaanpa esimerkiksi Matteuksen 5:3 :ssa oleva hämmentävä ajatus : ” Autuaita ovat hengellisesti köyhät . ” ( Vuoden 1938 kirkkoraamattu . ) Se käännettiin : ” Onnellisia ovat ne , jotka ovat tietoisia hengellisestä tarpeestaan . ” Opetuslasten Jeesukselle esittämä kysymys ” Mikä on sinun tulemuksesi ja maailman lopun merkki ? ” ( KR-38 ) käännettiin : ” Mikä tulee olemaan sinun läsnäolosi ja asiainjärjestelmän päättymisen tunnusmerkki ? ” ( Matteus 24:3 . ) Ja apostoli Paavalin mainitsema ” jumalisuuden salaisuus ” ( KR-38 ) käännettiin ” jumalisen antaumuksen pyhäksi salaisuudeksi ” ( 1. Timoteukselle 3:16 ) . Uuden maailman käännös avasi selvästikin oven uuteen ymmärryksen maailmaan . Käännös teki vaikutuksen useisiin tutkijoihin . Esimerkiksi brittiläinen raamatunoppinut Alexander Thomson totesi , että Uuden maailman käännös kääntää kreikan kielen preesensmuodon huomattavan täsmällisesti . Muun muassa Efesolaiskirjeen 5:25 :ssä ei sanota pelkästään : ” Miehet , rakastakaa vaimojanne ” ( KR-38 ) , vaan : ” Miehet , rakastakaa jatkuvasti vaimoanne . ” Thomson sanoi Uuden maailman käännökseen viitaten : ” Näyttää siltä , ettei mikään muu käännös ole onnistunut välittämään tätä piirrettä yhtä hyvin eikä tuo sitä esiin yhtä monessa kohdin . ” Toinen Uuden maailman käännöksen huomattava piirre on se , että siinä käytetään Jumalan persoonanimeä Jehova sekä heprealaisissa että kreikkalaisissa kirjoituksissa . Koska Jumalan heprealainen nimi esiintyy niin sanotussa Vanhassa testamentissa lähes 7000 kertaa , on selvää , että Luojamme haluaa palvojiensa käyttävän hänen nimeään ja tuntevan hänet persoonana ( 2. Mooseksen kirja 34:6 , 7 ) . Uuden maailman käännös on auttanut tässä miljoonia ihmisiä . Uuden maailman käännös käännetään muillekin kielille Aina siitä lähtien kun Uuden maailman käännös julkaistiin englanniksi , Jehovan todistajat ympäri maailman ovat toivoneet sitä myös omalle kielelleen – ja hyvästä syystä . Joissakin maissa oli hankalaa saada paikallisille kielille käännetty</w:t>
      </w:r>
    </w:p>
    <w:p>
      <w:r>
        <w:rPr>
          <w:b/>
          <w:color w:val="FF0000"/>
        </w:rPr>
        <w:t>id 315</w:t>
      </w:r>
    </w:p>
    <w:p>
      <w:r>
        <w:rPr>
          <w:b w:val="0"/>
        </w:rPr>
        <w:t>Lennot Bergamo Gibraltar Jos etsit halpoja Bergamo - Gibraltar –lentoja , olet tullut oikeaan osoitteeseen . Me Ebookersissa rakastamme matkustamista , ja jaettu ilo on paras ilo , joten haluamme myös muiden pääsevän nauttimaan siitä mahdollisimman paljon , jo matkojen varaamisesta lähtien . Hae edullisimmat Bergamo - Gibraltar –lennot helposti Lentojen etsintä voi välillä tuottaa tuskaa , jos et oikein tiedä , mitkä lentoyhtiöt vaikka juuri Bergamo - Gibraltar väliä lentävät , varaisitko lennot suoraan lentoyhtiöltä , matkatoimistosta vai mistä ihmeestä . Meiltä löydät tiedot yli 400 lentoyhtiön lennoista , joten voit olla varma , että myös Bergamo - Gibraltar välille löytyy monta lentäjää . Syötä siis matkustuspäivämääräsi hakukoneeseemme , ja aloita matkasi valinta ! Jos tiedät tasan tarkkaan , millaisen lennon haluat , esimerkiksi aamulla starttaavan suoran lennon , voit tarkentaa hakua noilla kriteereillä . Myös hakutuloksia pystyt selailemaan vaikkapa hinnan tai matka-ajan mukaan , joten löydät varmasti valikoimasta juuri sinulle sopivimmat lennot . Joko olet hankkinut majoituksen kohteessasi Gibraltar ? Jos olet reissussa useamman päivän , tarvinnet jonkin paikan , mihin pääsi kallistaa yöllä . Eipä huolta , meidän kauttamme saat varattua myös hotellit määränpäässäsi Gibraltar. Hotelleja voit tarkastella niiden hinnan , tähtiluokituksen tai sijainnin mukaan , ja sinun on mahdollista lukea aiempien vierailijoiden kokemuksia hotelleista , joten tiedät millaista palvelua odottaa . Kauttamme saat vuokrattua autonkin , mikäli haluat liikkua vapaammin kohteessasi . Autot ovat maailman johtavilta autonvuokraamoilta ja varmasti laadukkaita . Voit valita mistä auton käyttöösi otat , ja mihin sen lopulta luovutat takaisin , jotta matkasi sujuisi mahdollisimman jouheasti . Lentokentät Bergamo , IT Orio al Serio ( BGY ) Lentokentät Gibraltar , GI North Front ( GIB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316</w:t>
      </w:r>
    </w:p>
    <w:p>
      <w:r>
        <w:rPr>
          <w:b w:val="0"/>
        </w:rPr>
        <w:t>Nyx Cosmetics The Curve on vedenkestävä nestemäinen rajauskynä jonka intensiivinen väri kestää jopa 14 tuntia . Ergonomisen muotolunsa vuoksi tuote on helppo levittää ja saat tarkan , varman ja paakuttoman lopputuloksen . Ei sisällä parabeenejä . L' ' Oréal Paris Superliner Silkissime on vedenpitävä meikkikynä , joka sisältää mustaa pigmenttiä ja öljyjä , jotka tekevät koostumuksesta pehmeän ja helposti levitettävän . Saat intensiivisen ja pitkäkestoisen lopputuloksen .</w:t>
      </w:r>
    </w:p>
    <w:p>
      <w:r>
        <w:rPr>
          <w:b/>
          <w:color w:val="FF0000"/>
        </w:rPr>
        <w:t>id 317</w:t>
      </w:r>
    </w:p>
    <w:p>
      <w:r>
        <w:rPr>
          <w:b w:val="0"/>
        </w:rPr>
        <w:t>Suullisella kyselytunnilla : Työllisyyssopimuksesta ja yritysten kilpailukyvystä Arvoisa puhemies ! Hallituksen ja työmarkkinaosapuolten tänään solmima historiallinen työllisyyssopimus on ensiluokkaisen tärkeä Suomelle nyt , kun maailmantalous on haastavassa tilanteessa . Työllisyyssopimukseen sisältyy lukuisia keinoja , joilla voidaan parantaa suomalaisten yritysten kilpailukykyä ja palkansaajien ostovoimaa sekä tuoda talouteen ennustettavuutta . Hallituksen aktiivisuutta työllisyyssopimuksen saavuttamisessa voidaan pitää erittäin isänmaallisena tekona ; se turvaa myös suomalaisten työpaikkoja . Haluan onnitella pääministeri Kataista rakentavan ja tulevaisuusorientoituneen ratkaisun löytymisestä ja kysyä pääministeriltä : Mitkä ovat työllisyyssopimuksen keskeiset konkreettiset keinot suomalaisen kilpailukyvyn ja työllisyyden turvaamiseksi ?</w:t>
      </w:r>
    </w:p>
    <w:p>
      <w:r>
        <w:rPr>
          <w:b/>
          <w:color w:val="FF0000"/>
        </w:rPr>
        <w:t>id 318</w:t>
      </w:r>
    </w:p>
    <w:p>
      <w:r>
        <w:rPr>
          <w:b w:val="0"/>
        </w:rPr>
        <w:t xml:space="preserve"> Fysioterapiassa käyttämämme hoitomenetelmät perustuvat tieteelliseen tutkimukseen perustuviin maailmanlaajuisesti tunnettuihin menetelmiin . Henkilökunnallemme on laaja-alaista erikoistumiskoulutusta fysioterapian eri osa-alueilla . Henkilökuntamme päivittää tietojaan ja taitojaan jatkuvan lisäkouluttautumisen avulla . Yrityksen sisäinen koulutus ja konsultaatio ovat tärkeä osa toimintaamme . Yhteistyö esim. muiden asiakkaidemme sidosryhmien kanssa varmistaa kuntoutumisprosessin etenemisen parhaalla mahdollisella tavalla . Näiden seikkojen sekä asiakastyytyväisyyskyselyiden avulla haluamme varmistaa laadukkaan fysioterapiakäytännön toteutumisen . Toiminta-ajatuksenamme on asiakaslähtöinen aktiivinen kuntoutus . Kuntoutuksen perustana on huolellinen perehtyminen asiakkaamme ongelmien aiheuttajaiin tarkan haastattelun ja alkututkimuksen avulla . Tältä pohjalta pureudumme syvälle ongelmien ja oireiden syntymekanismeihin . Laadimme yhdessä asiakkaan kanssa tavoitteet hoitosuunnitelman ohjaamaan kuntoutumisprosessin etenemistä . Voit myös tulla harjoittelemaan ilman etukäteisohjeita . Fysioterapeutti ohjaa sinulle täsmäjumppaohjeet vaivoihisi ja varmistaa , että osaat tehdä harjoitteet oikein . Voit käydä tarpeen mukaan kerran , pari tai säännöllisesti pidempään .</w:t>
      </w:r>
    </w:p>
    <w:p>
      <w:r>
        <w:rPr>
          <w:b/>
          <w:color w:val="FF0000"/>
        </w:rPr>
        <w:t>id 319</w:t>
      </w:r>
    </w:p>
    <w:p>
      <w:r>
        <w:rPr>
          <w:b w:val="0"/>
        </w:rPr>
        <w:t xml:space="preserve">  Napalmia kirjoitti : " Voitte googlata " Herra tekee ihmeitä ilman määrää " . se on kahden helluntailaisen selvitystyö nykyajan ihmeparantumiskertomuksista . Valaisevaa . " Et ole kirjautuneena sivustolle , joten joudut erikseen vahvistamaan kirjoittamasi viestin . Rekisteröimällä kerran nimimerkkisi Sinun ei enää tarvitse vahvistaa lähettämääsi viestiä , vaan riittää että olet kirjautuneena tunnuksellasi . Tunnuksesi voit rekisteröidä ilmaiseksi osoitteessa oma .ranneliike.net . Nimi : eMail : » Jätä " E-mail " -kohta tyhjäksi , jos et halua kertoa osoitettasi . » Rekisteröityneiden käyttäjien sähköpostiosoitteet näkyvät vain profiilissa . PIN-koodit ovat voimassa yhden kuukauden , jonka aikana sinun ei tarvitse tilata uutta koodia vahvistaaksesi uusia viestejä . Jos tahdot vaihtaa PIN-koodisi , lisää tilausviestiin sana VAIHDA ( esim. RL PIN VAIHDA ) . Keskustelu on tarkoitettu seksuaalivähemmistöihin kuuluville - ja heidän ystävilleen . Viestin on oltava asialliseen sävyyn kirjoitettu . Viestin kirjoittaja sitoutuu vastaamaan viestinsä sisällöstä henkilökohtaisesti . Vakavissa rikkomuksissa voidaan selvittää , miltä tietokoneelta ja milloin viesti on lähetetty . Kontakti- tai seuranhakuilmoitusten jättäminen on kielletty .</w:t>
      </w:r>
    </w:p>
    <w:p>
      <w:r>
        <w:rPr>
          <w:b/>
          <w:color w:val="FF0000"/>
        </w:rPr>
        <w:t>id 320</w:t>
      </w:r>
    </w:p>
    <w:p>
      <w:r>
        <w:rPr>
          <w:b w:val="0"/>
        </w:rPr>
        <w:t>Käyttäjän tiedot Viime vuosina oli ollut suuri sirinä noin sisältökohdistetun mainonnan ohjelmat , kuten Adsense . Tekstimainoksia perustuu on halvempaa ja pidetään yleensä kustannussäästöjä tapa merkkituotteiden tuotteen tai palvelun verkossa . Myös laajalti on hyväksytty että kuvan ilmoituspalkin kuvasarjoja ovat edelleen saavasta useamman vastauksen web-surfers. Yleiset epätietoisuuteen , joka löytyy Halvat online mainoksen ratkaisuja pienyritykset keskuudessa on , että ne uskovat , että vain tekstimainoksia voi olla tilannekohtaiset . Salli me selittämään , missä asiayhteydessä online mainos tarkoitetaan . Tänään suosittuja online mainonta-ohjelmassa voit määrittää tiettyjen joitakin avainsanoja ad-kampanjan ja sitten määritetään alue tai muut demografiset tiedot . Nämä mainonta-ohjelmat käyttävät evästeitä seurata web-käyttäjille , kun määritetyt avainsanat- , alue- ja väestö tiedot vastaavat toisiaan mainoksesi näytetään . Ei ole merkitystä , onko mainos tekstimuotoilu tai kuvan muodossa . Me kaikki tiedämme , yleinen lauseke ja että kuva on parempi kuin tuhat sanoja kaupan pitämisen mantra . Niin kuva perustuu nauha mainos on paljon parempi kuin yksinkertaisia tekstiviestin . Se mahtuu , tekstin yksinkertaisesti ei voi välittää tiedot . Kuvan voi toimittaa monimutkaisia ideoita , joka muutoin vaatisi paljon sanoja selittää tekstiä . Se hyödyntää Ihmisluonto värit , taiteellinen tyyli ja esteettisiä merkityksessä ja käyttäjän havaitsemisrajojen avulla . Nauha-rakenne ei tarvitse olla staattinen kuva , se voisi olla animoitu kuva , jossa vilkkuvaa tekstiä tai se voidaan pienten flash-elokuva . Kuvat ovat tehokkaampia etenkin kun ajatuksia esitetään järjestetty animoitu lomakkeessa jos tärkeitä ominaisuuksia korostettuna tai piirtoalustan siirrellä . Kuva on ole kuollut keskipitkän taiteilija oman suunnittelija voi olla siirtäminen , valvontatoimiin johtaneet innostava ja houkutteleva kykyjen . Suunnittelun pohjaisen Bannerimainonta voi maksaa hieman enemmän kuin tekstin-mainoksia . Tämä on jälleen todiste siitä , että ne ovat osoittautuneet tehokkaampaa kuin yksinkertaisia tekstin mainoksia . Kuvamainos ja tekstimainos välinen kustannusero johtuu siitä , että nauhan aiheuttaa enemmän rahaa mainoksen palveli , vie enemmän kaistanleveyttä ja levytilaa kuin muutamia sanoja . Mutta ne ovat osoittautuneet tehokkaampaa , koska monet yritykset , jotka ovat huolissaan korostamalla niiden tuotekuvan käyttää mainospalkkeja . On olemassa monia online suunnittelu-virastot , jotka nauhan suunnittelu palvelujaan asiakkaille . On olemassa monia eri tyyppisiä nauhan käytössä . Suunnittelun palvelujen hinnat vaihtelevat yhdestä yrityksestä toiseen . Päätös valita oikea suunnittelu-palvelu on riippuvainen tarpeitasi , talousarvion ja jos haluat käyttää tätä nauha ja miten aiot käyttää sitä . Nauha-rakenne ei ole rajoituksia sen käyttö . Vaikka ei mainostaa online mainoksen ohjelmien kautta , voit edelleen ottaa nauha-rakenteen omaan sivustoosi sosiaalisen median markkinointikampanjat , tai tulostaa sen yrityksen faksi tai sähköposti mallit alatunniste . Viimeisimmät viestit On tosiasia ; kukaan osallistua tai edes ajatella etsitään välimuistin , riippumatta sen vaikeuksia luokituksen , ilman luotettavaa ja tarkkaa GPS-yksikkö . Muista kuitenkin , että kaikki GPS-laitteita .. Jatkaa lukemista Kysymys " Menetät paino Does juomaveden Ohje : a " on tärkeä kysymys , kun se tulee Laihduttaminen . Tämän syynä on se , että vesi on tärkeä osa meidän elin makeup . Itse asiassa kaksi kolmannesta ruumiimme .. Jatkaa lukemista Jos olet ollut verkon kaupan liiketoiminnan pitkän ajan jälkeen ymmärrät miten kiintolevyn voi olla " tire potkaisulaitteen " läpi ja tuoreista kyvyistä sivulle yrityksen , mutta sen ei tarvitse tarkist .. Jatkaa lukemista PC virheitä voi ponnahtaa rasittava voit useista syistä , kuitenkin on ratkaisu , jonka avulla voit korjata ongelmat vahvistaa nopeasti ja tyylikkäästi . Yksi väittävät , että mikä tekee web niin olennai .. Jatkaa lukemista Bali , kauniilla saarella paratiisi Indonesian saaristossa tehdä kansainvälisiä uutisia ,</w:t>
      </w:r>
    </w:p>
    <w:p>
      <w:r>
        <w:rPr>
          <w:b/>
          <w:color w:val="FF0000"/>
        </w:rPr>
        <w:t>id 321</w:t>
      </w:r>
    </w:p>
    <w:p>
      <w:r>
        <w:rPr>
          <w:b w:val="0"/>
        </w:rPr>
        <w:t>6.6 . Olin tänään Kätilöopistolla selvittämässä Laurin alkutaivalta . kaikki paperit näytettiin ja tutkittiin ylilääkärihenkilöiden kanssa yhdessä , miten on mennyt . ei vielä siinä vaiheessa hälyyttävän huonosti . Jäi siis yhäkin arvoitukseksi , milloin tuo papereissa esiintynyt leikkusta edeltävä romahdus on tapahtunut . seuraava askel lienee lastenklinikalle palaverin sopiminen . Ihan mielenkiintoinen oli tapaaminen ja tosissaan ottivat . Tiistaina muuten päästään taas silmälääkäriiin ensi viikolla sydänkontrolli . Alkavaa viikkoa ja jaksamista kaikille toivottaa Eva , Laurin 10,5 kk äiti 8.6 . Oltiin Lintsillä Laurin ja Maijan kaikkien äitin puolen serkkujen kanssa . Lauri jaksoi hienosti olla menossa mukana . Lauri viihdytti tätejään uudella tempulla ! Ennen Lauri sanoi aina " ei ei ei ei " , eli pyöritti päätä innokkasti puolelta toiselle ... nyt Lauri osaa sanoa " kyllä , kyllä " , eli nyökyttää ! Ja selvästi vastaa nyt kysymyksiin nyökyttämällä , eli ymmärtää ainakin saavansa sillä vastakaikua keskustelukumppanissa . Mummu kysyy Laurilta : " Onko Lauri suloinen poika ? Onko mummu hassu ? " ... ja Lauri nostaa leukaa ja nyökyttää pari kertaa hyväksyvästi . Muutenkin tuntuu siltä , että Lauri on ruvennut enemmän nauttimaan elämästä . Naureskelee , ottaa kontaktia , viihdyttää muita , ja ihan vaan ottaa rennosti ja nauttii olostaan . 12.6 . 14.6 . Glennin jälkikontrollipäivä Eva hlhs-listalla tänään : Huhhoi , kotona taas ! Sydäntilanne ennallaan , eli hyvin supistuu ja pientä läppävuotoa . Spiresis jätettiin kaksi viikkoa sitten pois ja furesista laskettiin , saa 3/4 tablettia päivässä . Maksa oli pienentynyt huomattavasti ...joten ( uskaltaako nyt tuulettaa , ettei heti sitten jotain .... ) Hyvältä näyttää ! ! Keuhkokuvat otettiin , mutta niistä ei vielä tiedetä , luetaan sitten epikriisistä . Marevan lopetetaan lauantaina , eli sitten on tasan 3kk leikkauksesta . Nyt siis lääkkeinä enää furesis ja enalapriili ( kun alussa oli : furesis , spiresis , konakion , thyroxin , luminaletten , dipyrin , disperin , adursal ja suola -siis kun päästiin sairaalasta , eli pitkä matka ollaan " farmaseuttisesti " matkattu ) . Ei siis otettu edes verikoetta . Varmasti ensimmäinen kerta , kun oltiin klinikalla , eikä otettu näytteitä . Jäätiin ihan suu auki . Nyt ei siis ole mitään suunniteltua lääkärikäyntiä ennen elokuun silmälääkäriä . Ihan hui ... eikö yhtään pistetäkään ... ;- ) . Toivotaan , että ei ainakaan nyt pariin viikkoon tarvitse lääkärin apua , sillä ollaan ensi viikoksi menossa Ilorantaan , Hauhon lähellä olevaan maatilamatkailupaikkaan kaikkien siskojeni ( 3 ) ja heidän lapsiensa kanssa . Sieltä jatketaan -jos kaikki ok- Pietarsaareen mummolaan juhannukseksi . Sitten Vaasan sovan jälkeen kotia kohti . Huimat suunnitelmat ...Ihan MAHDOTTOMAT , jos olisi kysytty viime heinäkuussa :- ) . ( No , jottei kaikki vaikuttaisi niin mahottoman auvoiselta ... Huomhuom kohtalo : ei kaikki ole liian hyvin ... , niin mainittakoon , että kolme viimeistä yötä on taas kanneltu Lauria ja herätty tunnin välein . Tuntuu nyt kuitenkin tosi pieneltä asialta . ) Ja jos on kaikki vielä suht mallillaan pidetään Laurille synttärikemut heinäkuun puolessa välissä . Ilta-aurigossa kirjoittaa Eva , Laurin n.11 kk , äiti LAURI LOMAILEE Päiväkirjaa päivitetään harvakseltaan loman aikana ... 17.6 . 19.6.-23.6 . Ilorannassa ... mutta toisena yönä alkoi levottomuus , ja sitten alkoi nousta näppylöitä -- vesirokko . Yöt meni koko lailla pipariksi , mutta onneksi oli tätejä ja Mama hoivaamassa Lauria päivisin , niin äiti ja isi sai jonkin verran nukkua . 23.6.-1.7. Pietarsaaressa vaavilassa ja mummulassa Tehtiin taas tuttavuutta Pietarsaaren sairaalan kanssa , kun Lauri meni yöllä itkiss</w:t>
      </w:r>
    </w:p>
    <w:p>
      <w:r>
        <w:rPr>
          <w:b/>
          <w:color w:val="FF0000"/>
        </w:rPr>
        <w:t>id 322</w:t>
      </w:r>
    </w:p>
    <w:p>
      <w:r>
        <w:rPr>
          <w:b w:val="0"/>
        </w:rPr>
        <w:t>Pohdintaa pyöritellään sen ympärillä , pitäisikö Kongoa boikotoida , jotta sodan osapuolet eivät saisi tuloja harvinaisista metalleista ja sitä kautta maan sisäinen konflikti loppuisi ? Voivatko kaivostoiminnassa mukana olevat ihmiset palata maanviljelijöiksi ? Voivatko kongolaiset purkaa vanhoja ulkomaisten firmojen kanssa tekemiään sopimuksia , jotka ovat osoittautuneet epäoikeudenmukaisiksi ? Aihetta käsittelee myös paneelikeskustelu Helsingin Hankenilla huomenna 9.12 . klo 9-12 . Aiheena on elektroniikkateollisuuden ihmisoikeus- ja ympäristörikokset , ja mukana paneelissa ovat muun muassa Pekka Haavisto ja Nokian ympäristöjohtaja Helena Castrén . Erittäin hienoa että asiasta keskustellaan asiallisesti edes joillakin palstoilla myös täällä Suomessa . Skandinaavinen asiantuntemus ja kantaaottavuus ( - esim.Dan Watch jo kaksi vuotta sitten ! - )olisi syytä muistaa osana näkökulmaa , jolla kulutus - ja ylikulutusyhteiskuntamme jäseniin voisi saada vaikutettua kun maailmamme tilaa mietitään . Aikoinaan Belkian Kongossa järkyttävien tapahtumien kulku selvisi mm. kaupallista ja valtioiden välistä kirjanpitoa tutkittaessa , nykyisin kyseinen kirjanpito kuulunee kansainvälisten yritysten " omavalvontaan " : Kännykänostajahan saa informaationsa lähinnä valtavien mainoskoneistojen tai yhtiöiden tiedotusvastaavien suodattamana . Mielenkiintoista todella , miten vähän asiasta löytää suomenkielistä informaatiota tänä aikakautena . Kepan jäsenjärjestöltä Fidalta tuli vastikään tiedote , jossa kerrotaan Fidan tekevän työtä Kongon kaivosalueella . " Kongon demokraattisen tasavallan tilanne on noussut puheenaiheeksi 8. joulukuuta YLE TV1:ssä nähdyn Verikännykät-dokumentin myötä . Dokumentti johdattelee katsojan itäiseen Kongoon , jonka kaivoksien " konfliktimineraaleja " käytetään matkapuhelimissa . Fida tekee kumppaneineen avustustyötä kriisin polttopisteessä . "</w:t>
      </w:r>
    </w:p>
    <w:p>
      <w:r>
        <w:rPr>
          <w:b/>
          <w:color w:val="FF0000"/>
        </w:rPr>
        <w:t>id 323</w:t>
      </w:r>
    </w:p>
    <w:p>
      <w:r>
        <w:rPr>
          <w:b w:val="0"/>
        </w:rPr>
        <w:t>Diagnostiikka Pielavedellä Miten OBD-mittauksesta voi hyötyä ? Muutama vuosi sitten mekaanikot tekivät päätelmänsä vioista näkö- ja kuuloaistiaan käyttämällä ja todettuaan epäillyn osan vialliseksi hän korjasi sen . Tilanne on nykyään toisin : Diagnoosia ei voi tehdä enää omien tuntojen mukaan . Useimmiten viallista osaa ei voi korjata , se tulee vaihtaa uuteen tämän lisäksi pitää pystyä kommunikoimaan ajoneuvotietokoneelle , että osa on vaihdettu . Tänä päivänä OBD-järjestelmät käyttävät standardoituja DTC-vikakoodeja välittämään tarkkaa ja ajankohtaista tietoa autosi eri järjestelmien toiminnasta . Auton säännöllinen OBD-mittaus eli auton itsediagnoosijärjestelmän lukeminen kannattaa , jotta huollon yhteydessä nähdään heti mitä moottorissa on tapahtunut välttääksesi isompien ongelmien esiintymisen ja niiden korjaustyöt . Vikakoodi eli DTC ( Diagnostic Trouble Codes ) tallentuu samalla järjestelmän muistiin . OBD-mittauksessa tutkitaan auton toimintaa ajoneuvotietokoneen tallentamien tietojen pohjalta . Mikäli ajoneuvossa on OBD-järjestelmä , sen on oltava toimintakykyinen , koska jos järjestelmä ilmoittaa viasta johtaa auton katsastus hylkäykseen . Nykyään autonkorjaajalla tulee olla dignostiikkatyökalu käytössään , jotta hän pystyy kommunikoimaan eri ajoneuvojärjestelmien kanssa .</w:t>
      </w:r>
    </w:p>
    <w:p>
      <w:r>
        <w:rPr>
          <w:b/>
          <w:color w:val="FF0000"/>
        </w:rPr>
        <w:t>id 324</w:t>
      </w:r>
    </w:p>
    <w:p>
      <w:r>
        <w:rPr>
          <w:b w:val="0"/>
        </w:rPr>
        <w:t>Juhannuksen jälkeen perhe pakkasi itsensä autoon ja auto ajettiin ruotsinlautalle . Tukholma oli laskusilta Ruotsin maanteille matkalla , joka veisi tapahtumasta toiseen halki Euroopan . Tukholman läpi ei kuitenkaan voisi ajella tekemättä perinteeksi muodostunutta pysäkkiä kristillisen antikvariaatin kohdalla . Parituntinen vierähti ja kaksi paperikassia täyttyi kirjoista . Mielikin täyttyi vakavasta matkaeväästä tutun ruotsalaisen kirjakauppias-veljen tarinoiduttua maansa tuoreista kirkollisista ... 2 Hagia Sofia , Turkin Istanbulissa . Alunperin bysanttin valtakunnan tärkein kirkko . Ottomaanien valtauksen 1453 myötä muutettu moskeijaksi . Kuva : Wikipe Turkin islamilaistamiseksi on samanaikaisesti levottomuuksien kanssa käynnissä mitä kavalampia ja paljastavampia tapahtumia – eikä niitä aja pelkästään pääministeri Erdogan vaan suurin osa turkkilaisista . Esimerkkinä tästä se , että Turkin Hagia Sofian museota ollaan muuttamassa moskeijaksi . Mitä väliä tämän vanhan rakennuksen kohtalolla on ? Paljonkin - niin kuin silläkin , että tämän päivän Turkki haikailee Euroopan Unionin jäseneksi ja aikeella on puolesta puhujia Suomen korkeisssa piireissä . 5 Lue koko kirjoitus 23.6.2013 Juha Ahvio Juha Ahvio sunnuntaina – Euroopan aineellinen , henkinen ja hengellinen nykytila Juha Ahvio Euroopan Unionin raha- ja talousjärjestelmä on edelleen vakavassa kriisitilassa , johon on johtanut ohjelmallinen ja taloudellisista tosiasioista piittaamaton poliittinen pyrkimys keskitetyn liittovaltion luomiseksi , kuten osoittavat Phillip Bagus kirjassaan Euro eksyksissä : yhteisvaluutta nykymuodossaan on itsetuhoinen järjestelmä ( Eetos kustannus 2011 ) sekä Christopher Booker ja Richard North teoksessaan The Great Deception : The Secret History of the European Union ( Continuum 2005 ) . Maastrichtin ... 9 20.6.2013 Pasi Turunen Juhannus - Johannes Kastajan juhla Pasi Turunen Kun ajattelen kehitystä suomalaisessa hengellisessä kentässä , jossa liberaali kulttuurikristillisyys on aggressiivisesti ahdistamassa Raamattu-uskollista kristillisyyttä marginaaliin , en voi olla ajattelematta Johannes Kastajaa . Mies joka pysyi uskollisena Jumalalta saamalleen tehtävälle korottaa Kristusta ei kumarrellut aikansa muotouskonnollisen tai poliittisen johdon taholta tulevia paineita . Tarvitsemme samaa päättäväisyyttä ja periksi antamatonta uskollisuutta Jumalan kutsulle . Apostoli ... 3 20.6.2013 Pirkko Säilä 41 vuotta Jumalan ja ihmisten palveluksessa Pirkko Säilä " Kiitos Jumalalle hänen sanomattomasta lahjastaan " – Paavalin sanat 2. Kor. 9:15 mukaan PATMOS LÄHETYSSÄÄTIÖ perustettiin vuonna 1971. Vuosi 2012 jää historiaan 41 . toimintavuotena , jota saamme katsoa taaksemme numeroiden ja koettujen työkuukausien valossa suurella kiitollisuudella , kiittäen Jumalaa ja kaikkia työn vastuunkantajia niin kotimaassa kuin ulkokentillämmekin . Teidän kanssanne on hyvä tehdä työtä . Ilman uhraavia ja esirukoilevia työn ystäviä hyvät tulokset eivät olisi mahdollisia . 3 16.6.2013 Juha Ahvio Juha Ahvio sunnuntaina – Luonnollinen laki ja 10 käskyä Juha Ahvio Luonnollisen lain sisältö vastaa kymmenen käskyn moraalilakia . Raamattu ilmoittaa Ensimmäisen Mooseksen kirjan alkuluvuissa , että ihminen on kolmiyhteisen Jumalan erityinen luomus . Jumala loi ihmisen Eedenin paratiisin hyvään – Raamatun ensimmäisessä luvussa Jumala toteaa seitsemän eri kertaa , että se , mitä hän loi , oli hyvää , ei lopullisen täydellistä – alkutilaan ja antoi ihmiselle kulttuurillisen tehtävän tehdä maa itselleen alamaiseksi , vallita sitä sekä viljellä eli kultivoida – latinaksi ... 10 Viime viikonvaihteen tapahtumat Helsingin lähetysjuhlilla ovat herättäneet laajalti kummeksuntaa niin kirkon sisällä kuin sen ulkopuolellakin . Rekisteröidyssä homoseksuaalisessa parisuhteessa elävän miesparin siunaaminen lähetystyöhön , ja heistä toisen vihkiminen papiksi samassa tilaisuudessa , ei osoittautunutkaan pelkäksi läpihuutojutuksi . Tuskin kukaan naivisti sellaista siitä edes odotti . Lähetysseuran vuosikokouksessa toteutettu äänestys [ 767 ] paljasti asian aiheuttaman rajun</w:t>
      </w:r>
    </w:p>
    <w:p>
      <w:r>
        <w:rPr>
          <w:b/>
          <w:color w:val="FF0000"/>
        </w:rPr>
        <w:t>id 325</w:t>
      </w:r>
    </w:p>
    <w:p>
      <w:r>
        <w:rPr>
          <w:b w:val="0"/>
        </w:rPr>
        <w:t>Olen aina ollut melko apaattinen tapaus , mutta olen aina uskotellut itselleni , että ei tässä mitään hätää vielä ole , kaikki kääntyy paremmaksi , ei aina pidäkään olla iloinen , muilla on varmasti vaikeampaa , yms . Ei ole tullut oikeastaan mieleenkään , että kävisin puhumassa ammattilaisille asioistani . Nyt tuntuu siltä , että raja on tullut vastaan . Kavereita minulla ei koskaan ole ollut paljoa ja olen viettänyt suurimman osan ajastani yksin , mutta koko tämän vuoden ilman oikeastaan minkäänlaisia ihmiskontakteja vietettyäni olen hieman käsitellyt ajatuksiani . Listaan nyt muutaman : - En kykene keskittymään kunnolla mihinkään . Jollain lukiopsykologian kurssilla vuosia sitten puhuttiin flow-tilasta , enkä oikeasti muista milloin olisin viimeksi sellaisen saavuttanut mitään tehdessäni . - En pysty myöskään paneutumaan mihinkään . Opiskelusta ei tule mitään , elämänrytmi on pielessä enkä oikein koe mitään toivoa paremmasta tulevaisuudesta . Uskon , että elämäni on tässä ja nyt . - Kykyni minkäänlaisiin ihmissuhteisiin on jo lähes olematon . Kavereilleni olin pitkään vain ryyppyseuraa , nyt en ole enää sitäkään . Opiskelupaikaltani tuskin kukaan tietää nimeäni , saatika pyytää minua mukaan mihinkään . Yritin kyllä kovasti kun opintoni aloitin , ei auttanut . - En suoraan sanottuna näe syytä elää . En näe tulevaisuudessa mitään sellaista , minkä takia haluaisin jatkaa . Tuossa suunnilleen ne pääkohdat . Vastaavia ajatuksia on pyörinyt mielessäni jo vuosikausia , muttei koskaan näin vahvasti . En tiedä ovatko mielenterveysongelmat geeniloton palkintoja , mutta ainakin äitini ja vanhempi siskoni ovat käyneet lääkerumbat läpi ja hautoneet itsemurhaa . Heille en halua puhua ongelmistani , sillä he näyttävät uskovan minun asioiden olevan hyvin enkä mielelläni tuottaisi pettymystä . Siksi kyselisin , että ovatko nuo mainitsemani oireet jo sellaisia , joiden takia kannattaisi ammattiapua hankkia ? Ja jos minulle joku masennus todettaisiin , niin mitä siitä seuraisi ? Kuvittelisin , että samankaltaiset oireet ovat melko yleisiä tällä alalaudalla . Kuvasta sen verran , että kuvittelin raitistumisen auttavan oireisiini ja olen ollut ilman alkoholia pari kuukautta . Ei helpottanut , joten kohta varmaan taas mennään . &amp;gt ; &amp;gt;27841629 Oireesi vaikuttavat ihan klassiselta masennukselta . Apua kannattaa hakea heti kuten muihinkin sairauksiin . Jos sinulla on vaikka paskahalvaus , niin et varmaan mieti , kannattaako soittaa ambulanssi nyt vai kuukauden päästä ? Olet opiskelemassa joten opiskelijaterveydenhuolto on varmaan se luontevin paikka . Nämä salaliittoteoriat ja pelottelustoorit SSRI-lääkkeistä kannattaa jättää omaan arvoonsa . Lääkkeillä on tietty teho , mutta yleensä tarvitaan muutakin . &amp;gt ; &amp;gt;27842872 Ajanvaraus terveyskeskukseen mielenterveyssyistä ja kerrot suoraan mikä on meinini . Homma rullaa aika luontevasti eteenpäin siitä yleensä joskin usein kyllä kannattaa mainita ettei halua tukeutua pelkästään lääkkeisiin . &amp;gt ; &amp;gt;27844121 &amp;gt ; &amp;gt;27844160 Olette käyneet paskoilla psykiatreilla . Niitä on kieltämättä liikaa suhteessa kaikkiin alan ammattilaisiin , mutta turhaa alkaa yleistämään noin rankalla kädellä . Joo , ehkä olisi järkevintä varata joku aika , ei tämä muuten tunnu etenevän mihinkään . Olen kyllä aika läheltä päässyt näkemään miten ne lääkkeet voivat vaikuttaa ja olen siksi vähän skeptinen , mutta ovatpahan ainakin elossa nuo läheiseni joten ei kai se kovin pieleenkään voinut mennä . &amp;gt ; &amp;gt;27845311 Lääkkeitä ei tarvitse , eikä usein kannatakaan ottaa ellet joudu pakkohoitoon . Itse harkitsen tosin moklobemidiä ( Aurorix ) , mutta yksi julkisen sektorin lääkäri oli aivan vitun nihkeä reseptin antamisen suhteen vaikka sivuoireriskit ovat lähes olemattomat varsinkin yleisesti tuputettuun SSRI:hin verrattuna kunhan katsoo vähän mitä syö ja juo . En tajua tätä foliohattuilua psykiatreista ja lääkkeistä . Lääkecocktailia tyrkytetään vain aidosti vaikeille tapauksille , keski-ikäisille joissa ei ole kasvu</w:t>
      </w:r>
    </w:p>
    <w:p>
      <w:r>
        <w:rPr>
          <w:b/>
          <w:color w:val="FF0000"/>
        </w:rPr>
        <w:t>id 326</w:t>
      </w:r>
    </w:p>
    <w:p>
      <w:r>
        <w:rPr>
          <w:b w:val="0"/>
        </w:rPr>
        <w:t>Suomen asema tietotekniikan tilastoissa Jatkuva puheenaihe näyttää olevan se , että Suomi olisi " tilastojen perusteella " johtava tietotekniikkamaa . Tämä juhlapuhujia varmasti miellyttävä asiantila vaatii kuitenkin tarkempaa erittelyä , sillä pahasti näyttää siltä , että tämä käsitys perustuu tilastojen väärinymmärrykseen . Kansantaloustilastot tarkastelupohjana Tekniikan Akateemiset -lehden numerossa 1/99 on Pekka Pellisen hyvä artikkeli " Suomi , tekniikka ja sen tekijät vuonna 2010 " . Artikkelissa on kaksi tilastograafia , joiden perusteella voidaan hyvinkin sanoa , että Suomi on ottanut 1990-luvulla valtavan harppauksen kohti tilastokärkeä tietotekniikassa kansantalouden kannalta katsottuna ja verrattuna muihin maihin - ainakin suhteellisesti . Tilaston huipulle emme kuitenkaan ole päässeet , emmekä edes Ruotsin ohi , niin kuin monet haluaisivat asian nähdä . Tutkimus- ja kehittämistoiminnan bruttokansantuoteosuudessa olemme ohittaneet mm. USA:n , Ranskan ja Saksan , mutta edellä ovat Ruotsi ja Japani . On ilman muuta selvää , että tällaisen satsauksen pitääkin näkyä , joka ihmisten jokapäiväisessä elämässä , mutta tilastohuippua emme siis ole . Samantapainen kuva syntyy myös kun tarkastellaan high-tech tuotannon osuutta eri maiden bruttokansantuotteessa . Vuoden 1991 jälkeen Suomi on tehnyt rakettimaisen nousun . Tästä huolimatta edellä ovat edelleen USA; Japani ja Ruotsi . Toimialoista tässä tilastossa ovat mukana ilmailuteollisuus , lääke- ja erikoiskemia , tietokone- ja tietoliikennetekniikka sekä elektroniikka . Kun otamme huomioon vielä sen , että meillä ei oikeastaan ole lentokoneteollisuutta ja varsinaisen tietokoneteollisuudenkin osuus kehittämismielessä on vähäinen , on tuloksemme pääosin tietoliikennetekniikan varassa . Tilastosta ei valitettavasti selviä se , olisimmeko ykkösiä tietoliikennetekniikassa . Verkkotilastot Suomen maine tilastoykkösenä on pitkälle kahden tunnusluvun varassa . Ne ovat " tietoverkkoon liitettyjen tietokoneiden määrä " sekä kännykkäliittymien määrä . Tietoverkkoon liitettyjen koneiden määrällä tarkoitetaan ns. host-koneiden määrää , jotka voidaan tilastoida nimipalveluiden ( DNS ) perusteella . Kuukausittain näitä tilastoja julkaisee RIPE ftp:/ /ftp.ripe.net/ripe /hostcount/History/ . Suomessa Tieke http://www.tieke.fi/tietopal/index.htm näyttää kotisivuillaan tukeutuvan Network Wizardsin tilastoihin , jotka antavat hieman suurempia host-lukumääriä . Kun tilastoitujen hostien määrä jaetaan maittain maan asukasluvulla , päästään kieltämättä siihen tulokseen , että Suomi on maailman tietokoneistetuin maa . Ongelmakohta on kuitenkin tässä se , mitä ko . hostcountit oikein pitävät sisällään . Tästä on erittäin vaikeata saada yksiselitteistä kokonaiskäsitystä . Viitteitä asiasta saa tarkastelemalla Suomen lukujen muuttumista vuoden 1997 syyskuusta lähtien . Meillä määrä on sahannut edestakaisin 400 000:n ja 500 000:n välillä . Välillä määrä kasvaa , sitten se taas putoaa , eikä ehkä ole olennaisesti kasvanut  siis lähes kahteen vuoteen . Kysymys on mm. siitä , että laskennassa on mukana erilaisia varattuja tunnuksia , joiden takana ei kuitenkaan ole konetta käyttäjästä puhumattakaan . Haastattelu- ja kyselytutkimuksilla on eri maissa selvitetty Internetiä käyttäneiden henkilöiden määriä . Näiden määrien suhteuttaminen laskettujen hostien määrään on mielenkiintoista . Vertailu esim. Ruotsiin kertoo sen , että meillä yhtä hostia kohden on huomattavasti vähemmän käyttäjiä . Ruotsissa tämä suhdeluku on välillä ollut yli 8 , ja viimeksi tilastoidut luvut ovat noin 7. Suomessa sama suhdeluku on noin 4 , ja Norjassakin suurempi kuin meillä , tällä hetkellä ehkä lähes 6. Tieken tilastosivuilla tähän ilmiöön eli tunnuslukujen vaihteluun eri maiden välillä on viitattu toteamalla , että " tapa verkottua on eri maissa erilainen " . Tätä parempaa selitystä asiaan ei ilmeisesti  toivottavasti vain toistaiseksi  ole saatavissa . Joka tapauksessa on vähintäänkin kyseenalaista väittää , että hostcount-lukujen perusteella Suomi olisi maailman kärkeä Internetin käytössä . Todellista koko kansan käyttöä Internetin käyttö on tietenkin silloin , kun enemmistöllä kansasta on Internet-yhteys kotoaan . Kotikäyttäjien määrä on kyllä esim. Taloustutkimuksen http://</w:t>
      </w:r>
    </w:p>
    <w:p>
      <w:r>
        <w:rPr>
          <w:b/>
          <w:color w:val="FF0000"/>
        </w:rPr>
        <w:t>id 327</w:t>
      </w:r>
    </w:p>
    <w:p>
      <w:r>
        <w:rPr>
          <w:b w:val="0"/>
        </w:rPr>
        <w:t>Tarinat ovat harmittoman hyv ä ntuulisia tilannekomiikan eteenp ä inviemi ä vitsikokoelmia , joissa ei noudateta oikeastaan minkäänlaista logiikkaa . Jos vitsi tai tarinankuljetus niin vaatii , rosvon taskuun ilmestyy viskipullo kuin tyhj ä st ä tai satulalaukusta l ö ytyy vaikkapa laivan ankkuri ! Kumma kyll ä t ä m ä tarinoiden päätt ö myys on oikeastaan ihan viehättävää , varsinkin kun tietää , kuinka korkeatasoiseksi sarjakuvaksi Lucky Luke myohempin ä vuosinaan kehittyi . Nyt lukija pääsee ikään kuin tirkistelemään luonnosasteella olevaa mestariteosta . Jos tarinat eiv ä t olekaan loppuunhiottuja , niin ei sit ä ole piirrostaidekaan . Hahmot ovat paikoitellen jopa k ö mpel ö sti piirrettyj ä . Mutta sitten taas useissa ruuduissa hahmojen liike on tavoitettu ihan hyvin . Tarinoiden luettavuus ja selkeys ovat erinomaisia kautta linjan . R. Goscinny , A. Uderzo : Asterix Britanniassa Kustantaja : Egmont Kustannus ISBN: 9789518766561 Hinta : 10,95 Asterix Britanniassa on k ä sikirjoittaja Ren é Goscinnyn juhlaa . Tarinassa on jos jonkinlaista vitsi ä , mutta silti itse Uderzon ( 1927 - ) piirustukset ovat todellisen ammattimiehen laatuty ö t ä . Kaiken sen mink ä Goscinny keksikin kirjoittaa , osasi Uderzo siirtää varmaotteisiksi ja näyttäviksi piirroksiksi . Olipa kyseess ä Englannin kanaalissa seilaava jättimäinen roomalainen laivasto tai minttukastikkeessa keitetty villisika Obelixin lautasella , niin kaikki on piirretty yhtä upeasti . Uderzo vaatii , että kaikissa maissa käytetään hänen tekstausjälkensä pohjalta kehiteltyä fonttia . Se ei oikein istu suomen kieleen . Varsinkin iin pisteet häiritsevät lukemista . Suomessahan ei versaalitekstissä ole pistettä i-kirjaimen päällä . On todella hienoa , ett ä näiden molemman klassikkosarjan albumeita niiden eri vaiheilta on jatkuvasti myyt ä v ä n ä muutenkin kuin muodikkaina mutta kalliina int é graaleina . Tekstissä esitettyjen kuvien , tuotemerkkien ja hahmojen tekijänoikeudet kuuluvat haltijoilleen . Itse tekstin tekijänoikeudet ja -vastuut kuuluvat kirjoittajalle . Tekstiä lainatessa pyydämme ilmoittamaan vähintään kirjoittajan ja palvelun nimen , online-lainauksissa myös linkin palveluun tai suoraan tähän tekstiin .</w:t>
      </w:r>
    </w:p>
    <w:p>
      <w:r>
        <w:rPr>
          <w:b/>
          <w:color w:val="FF0000"/>
        </w:rPr>
        <w:t>id 328</w:t>
      </w:r>
    </w:p>
    <w:p>
      <w:r>
        <w:rPr>
          <w:b w:val="0"/>
        </w:rPr>
        <w:t>Pekingin valot Pekingin rakkaissa valoissa Eilen illalla juhlittiin Suvin synttäreitä . Söimme vaihtariporukalla La Pizza -nimisessä ravintolassa ulkomaalaisia täynnä olevassa Sanlidunissa . Kuvat ovat matkan varrelta , perillä en tullut räpsineeksi . Olin unohtanut , kuinka ällöttäviä länsimaalaiset osaavat olla . Ensimmäistä kertaa kuukausiin en olisi mielelläni kävellyt Pekingin öisillä kaduilla yksinäni . Onneksi ei tarvinnutkaan . Miten mä ikinä sopeudun takaisin länteen ?</w:t>
      </w:r>
    </w:p>
    <w:p>
      <w:r>
        <w:rPr>
          <w:b/>
          <w:color w:val="FF0000"/>
        </w:rPr>
        <w:t>id 329</w:t>
      </w:r>
    </w:p>
    <w:p>
      <w:r>
        <w:rPr>
          <w:b w:val="0"/>
        </w:rPr>
        <w:t>tiistai 4. syyskuuta 2012 Jokainen tuntee Usain Boltin . Ainakin nimeltään ja saavutuksiltaan . Wayne Gretzky , Messi , Michael Phelps , Aleksandr Karelin ja Teemu Selänne ovat nimiä , joiden mainitseminen saa penkkiurheilijan ihokarvat pystyyn ja aistit valppaiksi . Kaikkia edellä mainittuja nimiä yhdistää legendan asema urheilumaailman silmissä ja huulilla . Mutta missä piileskelevät kuntoilumaailman supertähdet ? Hyvinvointiala selättää urheilubisneksen Vaikka urheilu on isoa bisnestä , piilee todellinen potentiaali hyvinvointikentillä . Tenniksessä , golfissa , jalkapallossa ja jääkiekossa pyörivät isot rahat pelaajapalkkioiden , sponsoreiden sekä palkintorahojen muodoissa . Fitness- ja wellness –areenoilla liikutellaan kuitenkin vieläkin suurempia rahavirtoja : Painonhallinta , urheilulisäravinteet , kuntokeskusjäsenyydet , yritysten ja valtioiden hyvinvointipanostukset sekä kasvavana lajina myös ohjauspalvelut ( mm. Personal sekä Group training ) vievät voiton volyyminsä ansiosta . Ja nyt ollaan vasta alkusuoralla . Todellinen kasvu tulee olemaan eksponentiaalista . Syitä tähän on kolme : Halu , tarve ja pakko ! Missä piileskelevät liikunta-alan Boltit ja Selänteet ? Liikunta-ala potee kuitenkin , etenkin Suomessa , kasvottomuusongelmaa . Onhan meillä muutamia idoleiksi kasvaneita hahmoja ( mm. Jutta Gustafsberg , Hanna Partanen , Kahvakuulamies ) mutta todellinen suunnannäyttäjien ja edelläkävijöiden esiinmarssi antavaa vielä odottaa itseään . Osaamista , aineksia ja haluakin varmasti olisi , mutta kasvot ovat jääneet varjoon ja nimet luetteloiden uumeniin . Ahosen tyylipisteet vakuuttivat Muistan kun lähetin hakupapereita fysioterapeutiksi pyrkiessäni . Tiesin alasta vain äitini kuntoutusjakson kertoman verran . Hänen innoittamanaan tutustuin kuitenkin päällisin puolin aiheeseen ja löysin itselleni idolin : Kansallisbaletin ja monien urheilijoiden kuntovalmentajan , aktiivisen kirjailijan sekä yrittäjän , Jarmo Ahosen . Hän ja nimenomaan hänen kädenjälkensä saivat minut kiinnostumaan alasta . Sittemmin Ahonen on nostanut mm. Pilateksen parrasvaloihin ja pitänyt sen siellä jo vuosia . Alan imussa vai uutta imua luoden ? Alan imu nostaa aktiivisia ja hyviä tyyppejä estradille . Mutta innostavat ja osaavat tyypit työntävät myös alaa vauhdikkaammin eteenpäin . Nyt kaivataankin kipeästi rohkeiden asiantuntijoiden esiinmarssia ! Muista , että kukaan ei hae Sinua kotiovelta . Sinun on itse otettava paikkasi julistautumalla oman alasi huippuasiantuntijaksi . Eikä se vielä riitä : Sinun on myös kestettävä iskut , arvostelu , ehkä pilkkakin ja ansaittava paikkasi päivä toisensa jälkeen . Pian huomaat kuitenkin iskujen kevenevän , kyseenalaistamisen vähenevän ja epäilyn muuttuvan ihmettelyksi , jopa ihailuksikin . Toiset ovat luotuja kulkemaan , toiset ovat esillä luonnostaan Sitä en tarkoita , että kaikkien tarvitsisi uhrata nimensä ja kasvonsa julkisuuden riepoteltavaksi . Asiantuntijaksi voi julistautua pienimuotoisemminkin . Tuomalla aktiivisesti esille omaa erityisosaamistasi ( esim. luennoimalla , kouluttamalla , kirjoittamalla ) ja asiantuntijuuttasi ( muista asiantuntijan määritelmä : Tietää alasta enemmän kuin asiakas ) . Liian monen todellinen potentiaali jää hyödyntämättä turhan nöyristelyn vuoksi ! Nöyrä pitääkin olla , mutta pois turha vaatimattomuus . Rinta rottingille , mielipiteet kuuluviin ja tuulta päin ! Maailmanomistajafiiliksin , Treenarisi Riku PS : Haastattelen lähitulevaisuudessa muutaman liikunta-alan keulahahmon ja kysyn mm. kuinka he läpimurtonsa tekivät 5 kommenttia : Mielenkiintoinen aihe . Seuraan alaa suhteellisen tiiviisti ja mielestäni tuollaisia kasvoja ja nimiä on jo aika paljonkin . Yksi haaste on erottuminen muista . Aika moni ns. hyvinvointiasiantuntijaksi profiloituva yrittää mielestäni turhaan pusertaa itseään sellaiseen steriili</w:t>
      </w:r>
    </w:p>
    <w:p>
      <w:r>
        <w:rPr>
          <w:b/>
          <w:color w:val="FF0000"/>
        </w:rPr>
        <w:t>id 330</w:t>
      </w:r>
    </w:p>
    <w:p>
      <w:r>
        <w:rPr>
          <w:b w:val="0"/>
        </w:rPr>
        <w:t>Rekisterin selaus Selaus vasemman laidan ryhmävalikosta Valitse klikkaamalla joku ryhmistä . Saat näkyviin listan sen ryhmän hankkeista . Selaus oikean yläkulman sanahaulla Kirjoita sana tai sanan osa laatikkoon . Saat esiin listan kaikista hankkeista , joiden tiedoissa tuo sana tai sanan osa esiintyy . Voi kirjoittaa esimerkiksi bioenergia  tai pelkkä bio , maisemasuunnittelu tai pelkkä maisema tai mais . Tähän hakuun voit laittaa myös hankkeen kokonaisen nimen , jos haet jonkin tietyn hankkeen tietoja . Selaus tarkennetulla haulla Klikkaa yläreunasta  Tarkennettu haku . Hankeryhmästä voi valita minkä ryhmän hanketta haet . Aluevalinnassa voi valita useamman kunnan pitämällä alhaalla Ctrl-näppäintä ja klikkaamalla hiirellä haluamiasi kuntia . Voit valita esimerkiksi kaikki seutukuntasi kunnat , jolloin saat näkyviin seutukunnan alueella toteutetut hankkeet . Sanahaulla voi hakea edellä mainitulla tavalla . Kustannusarviot merkitään kokonaisina lukuina ilman välejä numeroiden välissä . Voit valita toteutusajan klikkaamalla pp kk vvvv -lyhenteiden kohdalla olevia alaspäin osoittavia nuolia . Nuolista avautuu alasvetovalikot , joista voit klikata haluamasi päivämäärät . Toinen vaihtoehto on merkata päivämäärät ruudukkomerkistä avautuviin kalentereihin . Voit järjestää hankkeet alasvetovalikosta valitsemasi kriteerin mukaan . Voit valita , onko lista nouseva vai laskeva klikkaamalla mustan pyörylän haluamaasi valintaan . Näpäytä hae -näppäintä . Tässä haussa ei tarvitse täyttää kaikkia kohtia , vaan voit etsiä hankkeita millä tahansa näistä valinnoista . Kartta Karttaan on merkitty hankkeiden toteutusalue kunta- tai kylätasolla . Kartan käyttö : Klikkaa näytä kartta . Kartta ilmestyy omaan pieneen ikkunaansa . Kun viet hiiren kartan päälle , siinä näkyy pieni käden kuva . Kartalla voi liikkua pitämällä hiiren näppäintä alhaalla ja liikuttamalla sen avulla karttaa . Kartan liike pysähtyy kun päästät hiiren näppäimen taas ylös . Karttaa voi zoomata klikkaamalla vasemmassa yläkulmassa olevia +/- -merkkejä . Loppuraportti Loppuraportin saat aukaistua näpäyttämällä sen linkkiä . Hankkeen tietojen täyttäminen Kirjaudu sisään saamallasi käyttäjätunnuksella ja salasanalla . Kirjautumisen jälkeen saat tähän samaan ohjeikkunaan lisäohjeet hankkeen tietojen täyttämiseen . Hankeinfo Leader-toimintaryhmähanke : Hankkeen nimi : Esiselvitys Kalajoen kalastuksen kehittämiseen Hallinnoija : Kalajoen kaupunki Aika : 15.10.2003 - 30.6.2004 Toteutusalue : Kalajoki Kustannusarvio : 5250  Hankeryhmä : Kalatalous Tiivistelmä : Hankkeessa kartoitetaan kalastajien käyttämien satamien ongelmat ja korjaustarpeet sekä laaditaan suunnitelma yhteiskäytössä olevien kalasatamien kehittämiseksi . Varsinaisiin satamien korjaustöihin ja parannuksiin haetaan tukea KORista .</w:t>
      </w:r>
    </w:p>
    <w:p>
      <w:r>
        <w:rPr>
          <w:b/>
          <w:color w:val="FF0000"/>
        </w:rPr>
        <w:t>id 331</w:t>
      </w:r>
    </w:p>
    <w:p>
      <w:r>
        <w:rPr>
          <w:b w:val="0"/>
        </w:rPr>
        <w:t>niemi ja tytöt ky järjestää seuraavan jatkokoulutuspäivän Sunnuntaina 14.9.2014 klo 8.30-16.00 Hinta pitää sisällään aamu- ja iltapäiväkahvin . Maksun ja koulutuksen suorittamisen jälkeen osallistuja saa osallistumistodistuksen . Jatkokoulutuspäiväämme voit osallistua ajatpa taksia missä päin tahansa Suomea .</w:t>
      </w:r>
    </w:p>
    <w:p>
      <w:r>
        <w:rPr>
          <w:b/>
          <w:color w:val="FF0000"/>
        </w:rPr>
        <w:t>id 332</w:t>
      </w:r>
    </w:p>
    <w:p>
      <w:r>
        <w:rPr>
          <w:b w:val="0"/>
        </w:rPr>
        <w:t>Demarit jäädyttäisivät Porin Jokikeskus-hankkeen Sosialidemokraatit olisivat Porissa valmiita jäädyttämään hartaasti suunnitellun Jokikeskus-hankkeen , jonka toteuttaminen maksaisi kaupungille noin 20 miljoonaa euroa . Sosialidemokraattisessa valtuustoryhmässä halutaan painaa jarrua hankkeelle , johon kuuluisi mm. uuden kaarisillan rakentaminen Kokemäenjoen yli Puuvillanrannasta Kirjurinluotoon . - Kaupungin tärkein investointikohde on lähivuosina kaupunginsairaalan peruskorjaus . Lisäksi teatteritalon saneeraus olisi saatava alulle lukuisten pienempien investointikohteiden ohella . Kaupungin nykyinen rahoitustilanne huomioiden 20 miljoonan euron Jokikeskus on tässä vaiheessa liikaa , sanoo SDP:n valtuustoryhmän puheenjohtaja Esa J. Anttila . Jokikeskus pitäisi toteuttaa käytännössä velkarahalla , eivätkä sosialidemokraatit ole halukkaita nostamaan kaupungin velkamäärää kohtuuttomasti . Porin sosialidemokraattinen valtuustoryhmä pui kaupungin ensi vuoden talousarvioehdotusta tällä viikolla . Porin kaupunkisuunnittelun ideoimassa Jokikeskus-hankkeessa on tavoitteena parantaa jokialueen vetovoimaisuutta Porin keskustan kohdalla . Jokikeskuksen ideointia varten järjestellyt suunnittelukilpailu on ratkennut , ja sen tulokset julkistetaan 25. marraskuuta Porissa . Kilpailuun jätettiin viisi ehdotusta , joista Porin kaupunkisuunnittelu on valinnut yhden voittajaksi . Kaikki ehdotukset pannaan kuitenkin esille näyttelyyn , joka on avoinna yleisölle .</w:t>
      </w:r>
    </w:p>
    <w:p>
      <w:r>
        <w:rPr>
          <w:b/>
          <w:color w:val="FF0000"/>
        </w:rPr>
        <w:t>id 333</w:t>
      </w:r>
    </w:p>
    <w:p>
      <w:r>
        <w:rPr>
          <w:b w:val="0"/>
        </w:rPr>
        <w:t>Nasaretin Jeesus ja Benedictus 23.4.2008 | Risto Volanen Regensburgin puheesta muistetaan lähinnä islamin kritiikki . Sen pääteema oli kuitenkin raamatun ilmoituksen ja " hellenismin " perimmäinen yhteensopivuus . Paavi moitti puheessaan reformaatiota ja valistusta uskon " dehellenisoimisesta " . Hänen mukaansa ne " ankkuroivat uskon vain käytännölliseen järkeen ja kielsivät sen pääsyn todellisuuden ymmärtämiseen " . Regensburgin jälkeen paavi korosti Turkin vierailullaan katolisuuden yhtymäkohtia sekä ortodokseihin että islamiin . Hellenistisen historian lisäksi yhteisiä ovat myös sama Jumala ja Abraham . Tämä tiivistyi Sinisessä moskeijassa , kun paavi Mekkaan päin kääntyneenä näytti rukoilevan kädet puuhkassa vyötäröllä , siis kristittyjen Nikeaa edeltäneessä rukousasennossa . " Nasaretin Jeesus " tuntuu jatkavan paavin matkaa Nikeasta taaksepäin ja palaavan hänen Regensburgissa kritisoimansa von Harnackin sanoin " Jeesukseen ihmisenä ja hänen yksinkertaiseen sanomaansa " ja jopa vanhatestamentilliseen aikaan . Paavi kuljettaa lukijan koskettavasti tuttuihin vertauksiin , vuorisaarnaan , Jeesuksen kasteeseen ja kiusauksiin tai Isä meidän -rukoukseen . Samalla lukijan filosofinen yliminä kuitenkin pohtii , missä ollaan menossa . Vähitellen ymmärtää , mistä lukijan samanaikainen viehätys ja hämmennys johtuu . Jeesusta , vanhurskautta , Jumalan valtakuntaa pohditaan ikään kuin Vanhan testamenttinsa hyvin osaavan Jeesuksen aikalaisen tuntemuksin . Jeesuksen rinnalta katsoen esimerkiksi apostoli Paavali on vain tuleva suuruus , Augustinus ei sitäkään . Luther ja Kant saavat ohimennen samat moitteet kuin Regensburgissa . Paavi sanoo vapahduksessa olevan kyse on "astumisesta inhimillisen luonnon rajojen yli , mikä on ollut ihmiselle mahdollisuutena ja odotuksena Jumalan kuvan kaltaisuuteen luomishetkestä alkaen . " " Se mistä Jeesuksen opetuslapsena olemisessa on kysymys , on Jumalasta tuleva uusi ihmisyys . " Näissä muotoiluissa koskettaa luottamus kristinuskon maailmanhistorialliseen tai oikeastaan kosmiseen tehtävään . Luterilaisittain voisi puhua hyväntahtoisen , maltillisen , vastuullisesti vapaan ihmisen ja lopulta hänen demokraattisen valtionsa tuomiseen historian näyttämölle . Miksi on kuitenkin vaikea pysyä mukana ? Paavi kirjoittaa opetuslasten käsittäneen , että Jeesus oli enemmän kuin " yksi profeetoista " , ja jatkaa : " Hän on juuri se ( the ) profeetta , joka , kuten Mooses , puhuu Jumalan kanssa kasvoista kasvoihin kuten ystävä ; hän on Messias , mutta eri merkityksessä sellaisesta , jolla on Jumalalta vain jokin toimeksianto " . Seuraavassa kappaleessa kirjoittaja sanoo opetuslasten tiettyinä avainhetkinä käsittäneen : " Tämä on itse Jumala " . Tällaisia profeetan ja Jumalan välillä liikkuvia ja niitä yhdisteleviä muotoiluja on " Nasaretin Jeesuksessa " pitkin matkaa useita ilman selkeää osoitetta . Puhutaanko aikalaisten vai nykyajan hämmingistä ? Välillä ei voi välttyä vaikutelmalta , että kyseessä on myös viestintää islamin suuntaan , missä Jeesusta pidetään yhtenä profeettana . " Nasaretin Jeesuksen " profeetallisuuden korostamiseen liittyy myös Vanhan ja Uuden testamentin jatkumon korostus . Paavi kysyy , mitä Jeesus on tuonut , ja vastaa : " Hän on tuonut Israelin Jumalan kansoille niin , että kaikki kansat nyt rukoilevat häntä ja tunnustavat Israelin Kirjoitukset hänen sanakseen " . Paavin mukaan myös Paavali tarkoittaa tällaista " vapautta universaalisuuteen " . Maailma kumpuaa ikuisesta järjestä , Logoksesta , joka ilmaisee itsensä Toorassa . " Jeesus ymmärsi itsensä Tooraksi - personoituneeksi Jumalan sanaksi . " Tämän Johanneksen evankeliumin Logoksen , ration , toteuttaminen maailmassa on " ... Jeesuksen Kristuksen sanansaattajien pysyvä tehtävä " . Profeetasta ja Jumalan Pojasta on lyhyt matka käsitykseen Jumalan valtakunnasta ja vanhurskaudesta . Paavin mukaan " Vanhan liiton kielessä vanhurskaus merkitsee uskollisuutta Tooralle . " " Termi , joka Uudessa Testamentissa vastaa Vanhan</w:t>
      </w:r>
    </w:p>
    <w:p>
      <w:r>
        <w:rPr>
          <w:b/>
          <w:color w:val="FF0000"/>
        </w:rPr>
        <w:t>id 334</w:t>
      </w:r>
    </w:p>
    <w:p>
      <w:r>
        <w:rPr>
          <w:b w:val="0"/>
        </w:rPr>
        <w:t>Suomalainen työ ja sen tekijät tarvitsevat sinua . Kasvata sinivalkoista jalanjälkeäsi ostamalla kympillä suomalaista työtä kuukaudessa , synnytämme näin 10.000 työpaikkaa vuodessa . Elovena on mukana talkoissa suomalaisen työn puolesta .</w:t>
      </w:r>
    </w:p>
    <w:p>
      <w:r>
        <w:rPr>
          <w:b/>
          <w:color w:val="FF0000"/>
        </w:rPr>
        <w:t>id 335</w:t>
      </w:r>
    </w:p>
    <w:p>
      <w:r>
        <w:rPr>
          <w:b w:val="0"/>
        </w:rPr>
        <w:t>Suomen Moottorikelkkailijat ry on perustettu toimimaan kelkkaharrastajien omana etujärjestönä . Yhdistyksen tavoitteena on edistää niin vapaa-ajan kelkkailijoiden kuin myös kilpailijoitten harrastusmahdollisuuksia sekä edesauttaa harrastuksen näkyvyyttä sekä tunnettavuutta . Yhdistyksellä toimii 8-henkinen hallitus joka on valittu aktiiveista kelkkaharrastajista ympäri suomen . Hallituksen jäsenet ovat sitoutuneet tekemään pyyteetöntä työtä kelkkailun eteen ja minkäänlainen omanedun tavoittelu ei kuulu SMKry:n toimintaan . SMKry oli myös kuluneen kesän aikana aktiivisesti mukana uuden maastoliikennelain laadinnassa . Kilpailutoiminnan osalta yhdistys toimii moottorikelkka enduro - ja Sprint- sarjan sekä hienon uutuuden CrossCountry SM kilpailuiden järjestävänä organisaationa . Kaudella 2013 oli kilpailijoiden määrä oli korkeampi kuin koskaan , joten moottorikelkkailijoiden valitsema suunta antaa SMKry:n työlle tukensa kohti vielä parempaa kelkkailun tulevaisuutta . Uudet sivut on avattu ja sivustoja päivitetään säännöllisesti ja kilpailukaudella näet sivustoltamme kilpailuiden tulokset sekä pistetilanteet jokaisesta sarjasta . Lisäksi uutis osiossa kerrotaan yhdistyksen toiminnasta sekä kaikesta muistakin moottorikelkka tapahtumista kauden aikana . Yhdistyksen jäseniä voivat olla niin kelkkakerhot kuin yksityiset kelkkailun harrastajatkin , jotka toimivat ns. kannattajajäseninä . Jäsenmaksun suuruus selviää haluamme jäseneksi osiossa . Jäsenmaksunsuuruus pyritään pitämään kohtuullisena ja yhdistyksen toimintaa rahoitetaan pääosin yhteistyökumppaneiden avulla . Jokainen kannattajajäsen on yhdistyksellemme erittäin tärkeä ja takaamme , että suoritettu sijoitus palautuu moottorikelkkailun eduksi 100 %:sti . Lisätietoa yhdistyksen toiminnasta tulee sivustoille kauden aikana . Tervetuloa jälleen mukaan toimintaan kelkkailijat ja kelkkailun ystävät ! ! Hienoa kelkkailu kautta 2014 , kaikille kelkkailunharrastajille !</w:t>
      </w:r>
    </w:p>
    <w:p>
      <w:r>
        <w:rPr>
          <w:b/>
          <w:color w:val="FF0000"/>
        </w:rPr>
        <w:t>id 336</w:t>
      </w:r>
    </w:p>
    <w:p>
      <w:r>
        <w:rPr>
          <w:b w:val="0"/>
        </w:rPr>
        <w:t>Ensimmäinen dokumentoitu russian blue -värinen rotta syntyi Yhdysvalloissa vuonna 1993 . Rottaharrastaja Geri Hauser teetti poikasia omistamillaan kolmella puolisisaruksella , joilla oli sama isä , väriltään hopeisen beige mustilla silmillä . Tämän isä oli todennäköisesti blue . Puolisisaruksien yhdistämisestä syntyneet poikaset olivat väriltään tumman harmaita , sävyltään sinistä hiirtä , kissaa ja koiraa muistuttavia . Tätä uutta väriä kutsuttiinkin aluksi nimellä mouse blue , mutta nimi muutettiin russian blueksi saman nimisen kissavärin mukaan . Ensimmäinen russian blue nähtiin näyttelyssä Amerikassa vuonna 1994 ja se standardisoitiin AFRMA:ssa vuonna 1996 . Russian blueja vietiin Ruotsiin , Saksaan , Hollantiin ja Belgiaan . Sieltä ne levisivät hiljalleen laajemmalle Eurooppaan , kuten Englantiin ja Tsekkeihin . Suomen ensimmäisestä russian blue -havainnosta liikkuu erilaisia huhuja , mutta ensimmäiset järkevän kannan aloittamiseen tarvittavat yksilöt , kaksi urosta ja kaksi naarasta , toin Suomeen minä elokuussa 2006 Lenka Nácovskán LMG-rottalasta Prahasta . Samalta matkalta ovat peräisin Suomen kaksi ensimmäistä russian dovea . Ulkonäkö ja genetiikka Russian blue on kaunis metallisen tummanharmaa sinisellä sävyllä . Turkki on tummalla tikattu ympäri koko kehon . Vatsa , tassut , korvat ja häntä ovat tummat . Suomessa russian blueilla rotilla todettiin olevan silver-tikkausta ja niitä kutsutaan nykyään ( vuonna 2007 ) nimellä silver russian blue . Värin aiheuttaa resessiivinen geeni , jota eri maissa merkitään eri kirjaimilla . Amerikassa ja joissakin Euroopan maissa kirjan on d ( diluted ) , kun taas tavallista blueta aiheuttava geeni on g ( grey ) . Suomessa tavallinen blue on jo saanut tunnuksekseen d , joten seuraamme varmaankin Englannin esimerkkiä ja valitsemme russian bluen kirjainkoodiksi rb sekaannusten välttämisksi . Russian bluen kasvattaminen on yhtä vaikeaa tai helppoa kuin muidenkin resessiivisten värien . Kahdesta russian bluesta syntyy russian blueja ja vanhempien taustasta riippuen myös muita russian blue -pohjaisia värejä .</w:t>
      </w:r>
    </w:p>
    <w:p>
      <w:r>
        <w:rPr>
          <w:b/>
          <w:color w:val="FF0000"/>
        </w:rPr>
        <w:t>id 337</w:t>
      </w:r>
    </w:p>
    <w:p>
      <w:r>
        <w:rPr>
          <w:b w:val="0"/>
        </w:rPr>
        <w:t>Mies sillalta 6.5.2013 Inka Nousiaisen Kirkkaat päivä ja ilta on kuulaankaunis , surumielinen ja samalla toiveikas kirja rakkaudesta , sodasta , kuolemasta ja sen ylittävästä uskosta . Satu Ketolan teokselle Kirkkaat päivä ja ilta ( Siltala ) suunnittelema graafinen ulkoasu – kannen siniseen sumuun katoava silta ja vanha kirjoituskoneen fontti – luovat odottavan , nostalgisen tunnelman . Eikä se petä , kun sillalle kerran astuu , se on kuljettava saman tien loppuun asti . Niin intensiivisen oman maailman Inka Nousiainen kauniilla , eleettömällä kielellään pystyy luomaan . Vanha Edla ja nuori palomies Viljami heräävät nykyaikana aivan erilaiseen aamuun . Kerrostaloasunnossaan ikivanha Edla jo kyselee itseltään , mitä tässä maailmassa enää tekee . Nuori palomies Viljami puolestaan tumppaa tupakan lautaselle ja livistää asunnostaan , ettei tarvitsisi kohdata silmästä silmään eilisöistä petikumppaniaan . Miten heidän tiensä kohtaavat , mitä yhteistä heillä voi olla ? Inka Nousiainen . Kuva : Lauri Malmivaara , Kustannusosakeyhtiö Siltala . On mentävä ajassa taaksepäin , kuumaan kesään vuonna 1938 pieneen kyläkouluun , jossa Edlan sisar Iida aloittaa oman elämänsä alaluokan opettajana . Sillalla hän tapaa miehen , Eliaksen , ja aika pysähtyy . Se on menoa nyt . " Ja luotiin maailma , rakennettiin pyramidi , keksittiin höyrykone sinä ohikiitävänä hetkenä kun he katsoivat toisiaan . " Voisi melkein jo kuulla papin sanat : " … kirkkaat päivä ja ilta . " Kertoja osallistuu tarinan kulkuun ja arvuuttelee : " Vai menikö se niin ? " No , näinhän se ei tietenkään mene . Kuuma kesä muuttuu tuliseksi talveksi , joka muuttaa kaiken . Inka Nousiainen samoilee Katja Ketun Kätilön ja Jenni Linturin Isänmaan tähden -romaanin viitoittamilla sodan tantereilla omalla eleettömällä tyylillään . Tulee hetki , jolloin monen elämä pysähtyy . Siitä Edla ei koskaan ole osannut päästää irti ja jatkaa eteenpäin . Elämä on niin kummallista , joskus asia , jonka puolesta joku antaisi henkensä , ei toiselle merkitse mitään . Kenties Edlalla on sittenkin vielä tehtävää tässä maailmassa . Hän voi tuoda viestikapulan menneestä ja ojentaa sen Viljamille , joka ehkä hätkähtää hereille ja tarttuu siihen . Inka Nousiainen tekee saman kuin Aki Ollikainen viime vuonna Nälkävuosi -romaanillaan . Osoittaa miten paljon ohueenkin teokseen voi ladata jotain hyvin oleellista meistä ihmistä ja osastamme maailmassa , jonka lapsia me kaikki olemme .</w:t>
      </w:r>
    </w:p>
    <w:p>
      <w:r>
        <w:rPr>
          <w:b/>
          <w:color w:val="FF0000"/>
        </w:rPr>
        <w:t>id 338</w:t>
      </w:r>
    </w:p>
    <w:p>
      <w:r>
        <w:rPr>
          <w:b w:val="0"/>
        </w:rPr>
        <w:t>Hansasta perjantaina vinkkejä painonhallintaan Pieni päätös päivässä on otsikko , jolla terveyden edistämisen yksikkö ja liikuntapalvelut tempaisevat huomenna perjantaina . Hansassa järjestettävästä tilaisuudesta saa vinkkejä terveelliseen ruokailuun ja mahdollisuus on myös muun muassa rasvaprosentin mittaukseen . Liikuntapalvelut opastaa erilaisten liikuntavälineiden kokeilussa . Luvassa on sekä henkilökohtaista ohjausta että ohjelmia omatoimiseen harjoitteluun . Tuttavuutta voi tehdä muun muassa jumppapalloon , kuminauhaan , käsipainoihin , flexibariin , jumppakeppeihin ja kahvakuulaan . Kaupungin järjestämä tilaisuus alkaa Hansassa kello 10 ja päättyy kello 13. Lähetä uutinen kaverille Uutinen Kouvolan Sanomat : Hansasta perjantaina vinkkejä painonhallintaan Pieni päätös päivässä on otsikko , jolla terveyden edistämisen yksikkö ja liikuntapalvelut tempaisevat huomenna perjantaina . Hansassa järjestettävästä tilaisuudesta saa vinkkejä terveelliseen ruokailuun ja mahdollisuus on myös muun muassa rasvaprosentin mittaukseen .</w:t>
      </w:r>
    </w:p>
    <w:p>
      <w:r>
        <w:rPr>
          <w:b/>
          <w:color w:val="FF0000"/>
        </w:rPr>
        <w:t>id 339</w:t>
      </w:r>
    </w:p>
    <w:p>
      <w:r>
        <w:rPr>
          <w:b w:val="0"/>
        </w:rPr>
        <w:t>Työstä oppimista hyödynnettävä nykyistä enemmän Tekemiemme selvitysten mukaan diplomi-insinööreillä on keskimäärin kaksi vuotta työkokemusta valmistuessaan . Peräti 90 prosenttia vastavalmistuneista kokee , että opintojen aikainen työkokemus on hyödyllistä osaamisen kehittymiselle . Työkokemus vahvistaa omaan opintoalaan liittyvää osaamista , teorian soveltamista käytäntöön sekä ongelmanratkaisu- , projektinhallinta- ja ihmissuhdetaitoja . Se myös edistää työllistymistä ja sijoittumista koulutusta vastaaviin tehtäviin . Työssäkäynti opintojen ohessa vie myös aikaa ja voimavaroja varsinaiselta opiskelulta . Valmistuminen saattaa viivästyä tavoiteaikataulusta , mikä aiheuttaa kustannuksia yliopistolle . Ideaalitilanteessa opintojen aikainen työskentely on rasitteen sijasta voimavara , joka tukee tehokasta oppimista , ylläpitää opiskelumotivaatiota ja mahdollistaa valmistumisen tavoiteajassa . Työstä oppimisesta kertyvää osaamista pitäisikin nykyistä enemmän tunnistaa ja hyödyntää osana tutkintoa . Jotta DI-koulutus vastaisi kysyntään Opintojen sujuvuus , osaaminen ja hyvät työelämävalmiudet ovat sekä opiskelijan , yliopiston että työnantajan yhteinen etu . TEK tukee yliopistoja opetuksen kehittämistyössä mm. osallistumalla erilaisiin työryhmiin ja järjestämällä teemaan liittyviä työpajoja ja sidosryhmätilaisuuksia . Teemme tiivistä yhteistyötä yliopistojen ja muiden sidosryhmien kanssa , jotta diplomi-insinöörien koulutus ja tulevaisuuden ammattilaisten osaaminen vastaisi mahdollisimman hyvin työmarkkinoiden ja muun yhteiskunnan kysyntään .</w:t>
      </w:r>
    </w:p>
    <w:p>
      <w:r>
        <w:rPr>
          <w:b/>
          <w:color w:val="FF0000"/>
        </w:rPr>
        <w:t>id 340</w:t>
      </w:r>
    </w:p>
    <w:p>
      <w:r>
        <w:rPr>
          <w:b w:val="0"/>
        </w:rPr>
        <w:t>Pätkätyöläisten lomaetuuksiin vireillä parannuksia 10.11.2004 07:13 Vuosilomalain uudistuksessa on kiinnitetty huomiota muun muassa osa-aikaisten ja pätkätyöläisten lomaetuuksiin . Termistöön kuuluu myös oikeus lomaa vastaavaan vapaaseen . Valtioneuvoston on tarkoitus käsitellä ehdotusta torstaina . Vielä tällä viikolla valtioneuvoston istunnossa käsiteltävän lakiehdotuksen mukaan lomaa ansaittaisiin edelleen työsuhteen kestosta riippuen joko 2 tai 2,5 päivää kultakin täydeltä lomanmääräytymiskuukaudelta . Lomaa ansaittaisiin joko 14 päivän tai 35 tunnin säännön mukaan . Osa-aikaisten työntekijöiden asemaa parantaisi se , että nykylaista poiketen työssäolon veroista aikaa koskevia säännöksiä sovellettaisiin sellaisenaan myös 35 tunnin säännön piirissä oleviin eli alle 14 päivää mutta vähintään 35 tuntia kuukaudessa työskenteleviin . Kohtelu sairauspoissaolo- tai lomautustilanteissa olisi siis sama kuin kokoaikaisilla . Lakiin myös lomaa vastaava vapaa ? Uusi laki puuttuisi myös vähän työtä tekevien ja siksi loman ansaintasääntöjen ulkopuolelle jäävien asemaan . Työministerin ehdotuksessa tätä kutsutaan työntekijän oikeudeksi lomaa vastaavaan vapaaseen . Vapaata voisi lakiesityksen mukaan saada kaksi arkipäivää työssäolokuukaudelta . Vuoden jatkuneessa työsuhteessa työntekijällä olisi halutessaan oikeus neljän viikon pituiseen vapaaseen , jonka ajalta hänelle maksettaisiin lomakorvaus . Tämä koskisi myös kotityöntekijöitä ja työnantajan perheenjäseniä , mikäli työnantajan palveluksessa ei ole muita työntekijöitä . Oikeus vapaan pitämiseen olisi myös työntekijällä , joka on tehnyt työtä samalle työnantajalle toistuvien , enintään lyhytaikaisin keskeytyksin jatkuvien määräaikaisten työsopimusten perusteella . Tällöin vapaan enimmäispituus määräytyisi samoin kuin vuosiloman pituus . Säännös turvaisi edellä tarkoitetuille määräaikaisille työntekijöille oikeuden työstä vapautukseen samalla tavoin kuin vakinaisessa työssä oleville .</w:t>
      </w:r>
    </w:p>
    <w:p>
      <w:r>
        <w:rPr>
          <w:b/>
          <w:color w:val="FF0000"/>
        </w:rPr>
        <w:t>id 341</w:t>
      </w:r>
    </w:p>
    <w:p>
      <w:r>
        <w:rPr>
          <w:b w:val="0"/>
        </w:rPr>
        <w:t>Paastovinkki 9/40 – Mikael Jungner : Elämä on liian lyhyt ja liian arvokas uhrattavaksi massamedian alttarille Paastovinkki-sarjassa annetaan paastovinkkejä ja haastetaan poliitikkoja eri puolueista osallistumaan paastoon . Kotimaa24 haastoi puoluesihteeri Mikael Jungnerin ( sdp ) olemaan viikon seuraamatta TV:tä ja radiota . Viimeiset sata vuotta ovat olleet massamedian kulta-aikaa . Tieto on levinnyt ja sivistys on parantunut massamedian voittokulun myötä , mutta tällä ilmiöllä on omat huonotkin puolensa . - Jatkuva ohjelmavirta on turruttanut monet . Kun tärkeät asiat eivät erotu vähemmän tärkeistä , muuttuu kaikki samaksi harmaaksi mössöksi . Massamedia vie myös tolkuttomasti aikaa , Mikeal Jungner toteaa . Suomalaiset lukevat lehtiä toista tuntia , katsovat televisiota noin kolme tuntia ja kuuntelevat radiota ja tämän lisäksi surffailevat vielä netissä . Jungnerin mukaan tilanteessa ei ole enää mitään järkeä . Ajoittainen mediapaasto auttaa Jungnerin mielestä irtautumaan oravanpyörästä ja avaa maailmaan aivan uusia näkökulmia . - Vaikutus on vähän sama kuin pidemmällä ulkomaanmatkalla . Kuvittelin aina , että viikkoa pidemmät matkat ulkomaille olivat niin vahvoja kokemuksia vieraan ja uuden kulttuurin johdosta , mutta tämä ei kuitenkaan ole koko totuus . Osasyy vahvan vapauttavaan kokemukseen on myös viikko suomalaisen massamedian ulottumattomissa . Tällainen mediapaasto palauttaa vivahteet ja todellisuuden maailmaan . Jos televisiosta jää rutiiniohjelma katsomatta , ei Jungnerin mielestä menetä mitään . Sen sijaan voi saada hyvinkin paljon . - Elämä on liian lyhyt ja liian arvokas uhrattavaksi massamedian alttarille . Tämän huomaa , kun viettää vähintään kerran vuodessa vähintään viikon television ja radion ulottumattomissa . Kun viikon keskittyy elämiseen , tuntemiseen , kokemiseen ja rakastamiseen tietää , mitä menettää , kun seuraavan kerran röhnöttää tuntikausia television edessä . Mikael Jungner toteaa myös , että tv- ja radiopaaston jälkeen laadukas ohjelma nousee arvoonsa ja iskee kuin miljoona volttia . - Niitäkin nimittäin on , katsomisen ja syventymisen arvoisia ja elämää rikkaammaksi tekeviä ohjelmia . + Finnpanelin tutkimuksen mukaan suomalaiset katsoivat televisiota lähes kolme tuntia päivässä vuonna 2009 . Olemme television katselijoina kymmenen ahkerimman kansan joukossa Euroopassa . Suomalaiset ovat kuitenkin oman arvionsa mukaan vähentäneet televisionkatselua vuoden 2010 aikana . Tiedot selviävät Viestintäviraston mediamarkkinakatsauksesta .</w:t>
      </w:r>
    </w:p>
    <w:p>
      <w:r>
        <w:rPr>
          <w:b/>
          <w:color w:val="FF0000"/>
        </w:rPr>
        <w:t>id 342</w:t>
      </w:r>
    </w:p>
    <w:p>
      <w:r>
        <w:rPr>
          <w:b w:val="0"/>
        </w:rPr>
        <w:t>Mielipide SIEMENS SN25E202EU :sta Sen käyttäjät pitivät tuotetta SIEMENS SN25E202EU hyvin käyttäjäystävällisenäKeskivertoisesti he pitivät sitä enemmän luotettavana kuin kilpailijoitaan. , Tässä kohteessa on yksimielisyys Voit katsoa SIEMENS SN25E202EU keskustelupalstalta ongelmista joita on tullut esille suositelluista ratkaisuista Keskiarvo pisteet mielipiteiden jakautumisesta on 10 ja tavallinen ero on 0 Korkea suorituskyky Käyttäjät ovat kysyneet seuraavia kysymyksiä : Onko SN25E202EU erittäin suorituskykyinen ? 1 käyttäjät vastaukset kysymyksiin ja tuotteen sijoitukset asteikolla 0-10 . Sijoitus on 10/10 jos SIEMENS SN25E202EU on toimialallaan paras tekniseltä tasoltaan , tarjoaa parasta laatua tai tarjoaa suurinta sijoitusta ominaisuuksissaan .</w:t>
      </w:r>
    </w:p>
    <w:p>
      <w:r>
        <w:rPr>
          <w:b/>
          <w:color w:val="FF0000"/>
        </w:rPr>
        <w:t>id 343</w:t>
      </w:r>
    </w:p>
    <w:p>
      <w:r>
        <w:rPr>
          <w:b w:val="0"/>
        </w:rPr>
        <w:t>Pimeällä datalla tarkoitetaan tietoja , jotka organisaatio on käsitellyt ja tallettanut , mutta jota se ei osaa , halua tai ei ole kyennyt analysoimaan ja raportoimaan . Siinä mahdollisesti olevaa arvokasta informaatiota ei siis ole saatu tukemaan organisaation toimintaa ja päätöksentekoa . Nimityksen analogia tulee tähtitieteestä . Arvioidaan valtaosan maailmankaikkeuden massasta koostuvan pimeästä aineesta , jota ei voi nähdä . Big Data –tyyppiset tiedot ovat usein pimeää dataa . Esimerkkejä ovat verkkosivujen lokitiedostot , jotka voisivat olla sangen hyödyllisiä asiakkaiden käyttäytymistä arvioitaessa . Osa pimeästä datasta on omissa järjestelmissä , mutta laajemman katsannon mukaan myös ulkopuolista , ei-analysoitua dataa voidaan kutsua pimeäksi dataksi . Jos rajaamme Big Datan pois , mikä mahtaa olla organisaatioiden perinteisen datan tilanne ? Joko kaikki on ” valaistu ” ? Erään tutkimuksen ( AIIM ) mukaan 60 % organisaatioista tunnustaa , että heidän perinteisetkin BI-ratkaisunsa ovat riittämättömät . Paljon on siis vielä pientäkin dataa pimeänä ! Big Data –ratkaisut ovat kiinnostavia ja monilla sormet syyhyävät päästä käskiksi eksoottisiin uusiin datoihin . Mielenkiintoisia etuja on jo saatukin ja aktiivisimmat ovat jo liikkeellä . Ensin olisi hyvä kuitenkin saada ne omat pienetkin datat hallintaan , eli mallinnetuksi , kuvatuksi ja sitten DW/BI-ratkaisuilla liiketoiminnan saataville . Sen jälkeen Big Dataa on helpompi integroida tähän pakettiin . Valoa datalle ! Ari Hovi Olen toiminut yli 20 v tietokantojen , tietojen mallinnuksen , tietoarkkitehtuurien ja SQL:n parissa . Pääasiassa työaikani kuluu asiakkaiden hankkeita konsultoimalla . Lisäksi koulutan em. aiheita ja olen kirjoittanut useita tietokirjoja .</w:t>
      </w:r>
    </w:p>
    <w:p>
      <w:r>
        <w:rPr>
          <w:b/>
          <w:color w:val="FF0000"/>
        </w:rPr>
        <w:t>id 344</w:t>
      </w:r>
    </w:p>
    <w:p>
      <w:r>
        <w:rPr>
          <w:b w:val="0"/>
        </w:rPr>
        <w:t>Palvelut Rakennusliike Rakentaja-Kari Oy Rakennusliike Rakentaja-Kari on perustettu 1996 , omistaja on Kari Lahtinen . Yritys on kasvanut tasaisesti , ja yhtiön nimi muuttui Rakentaja-Kari Oy:si yhtiömuodon muutoksen myötä v. 2010 . Yhtiön vahvistus löytyi omasta perheestä . Poika Petri Lahtinen on tehnyt pitkän uran rakennusalan ammattilaisena ja yrittäjänä . Petri nimettiin yhtiön uudeksi toimitusjohtajaksi , ja Kari jatkaa asiantuntijatehtävissä sekä hallituksen puheenjohtajana . Kokemusta Karilla on rakennusalalta jo pitkälti yli 40 vuotta , ja Petrilläkin jo lähes 30 vuotta . Rakentaja- Kari Oy toimii pääkaupunkiseudulla ja lähikuntien alueella . Asiakkainamme ovat yksityishenkilöt , yritykset , taloyhtiöt , ammattirakennuttajatoimistot ym. Päätoimialana on kosteus- ja mikrobikorjaukset , salaojitus , sadevesijärjestelmät ja vedeneristystyöt . Yhtiöllä on oma maansiirtokalusto ja rakennuskohteet hoidamme pääsääntöisesti kokonaisurakalla avaimet käteen- periaatteella .</w:t>
      </w:r>
    </w:p>
    <w:p>
      <w:r>
        <w:rPr>
          <w:b/>
          <w:color w:val="FF0000"/>
        </w:rPr>
        <w:t>id 345</w:t>
      </w:r>
    </w:p>
    <w:p>
      <w:r>
        <w:rPr>
          <w:b w:val="0"/>
        </w:rPr>
        <w:t>Kotimaa SDP:n varapuheenjohtaja Sanna Marin esitti tänään kannanoton , jonka mukaan hän näkisi SDP:n jatkossa mieluummin muussa kuin kokoomuslaisen pääministerin johtamassa hallituksessa . Marinin mukaan kokoomuksen ja SDP:n arvopohjat eroavat toisistaan niin selkeästi , että hallitusyhteistyö on ollut tunnetusti ajoittain vaikea . Keskustelunavaus on mielestäni tervetullut , vaikka on toisaalta hyvä varoa sulkemasta etukäteen pois mitään hallituspohjaa . Kokoomuksen Sirpa Pietikäinen teki kevään vaaleissa taloudellisesti kaikkensa saadakseen jatkokauden europarlamenttiin . Myös saman puolueen Alexander Stubbille eurovaalit olivat jättipanostuksen paikka . Meillä Suomessa on jaettu päätäntävaltaa ja vastuuta kuntien ja valtion kesken . Hyvänä esimerkkinä opetustoimi : kunnat vastaavat perusopetuksesta . Homma on periaatteessa simppeli : valtio määrittelee opetussuunnitelmat ja kunta toteuttaa perusopetuksen kuten parhaaksi näkee . Verorahoilla koko lysti kuitenkin kustannetaan . Kunta rakentaa tai rakennuttaa koulut ja palkkaa opettajat . Sosiaalinen media on läsnä ja vahvasti . Politiikan ja poliitikon on näyttävä julkisuudessa . Ilman julkisuutta on todennäköisesti entinen politiikko . Julkikuvaansa voi pyrkiä vaikuttamaan omalla käytöksellään , kannanotoillaan ja kirjoittelullaan . Mutta ensi kädessä toimittaja kirjoittaa uutisen ja viime kädessä lukija muodostaa tästä oman kuvansa . Pääministeri Alexander Stubbin twitter-tili lienee seuratumpi kuin useimpien ellei kaikkien suomalaisten medioiden nettisivut . Niinpä ei olekaan ihme , että se herättää myös voimakkaita tunteita erityisesti niiden keskuudessa , joiden on vaikea sulattaa sitä , että Suomen pääministerinä on näin poikkeuksellinen hahmo . Sainpa tuossa päivänä eräänä maantien laidalla olevan kameratolpan välähtämään . Noh , kerta se on ensimmäinenkin . Tilanne jossa kamera reagoi oli itselleni jokseenkin yllättävä . 100km/ h rajoitusalue vaihtui 80km/h:ssa risteyksen takia , tälläiset rajoitukset ovat ihan perusteltuja . Mikä siis yllätti ? Pääkaupunkiseudulla on kiiistelty valkoposkihanhista . Vielä suurempaa riesaa on rannikkoalueilla merimetsoista . Seuraavassa aihetta käsittelevä kirjoitukseni Vakka-Suomen Sanomista ( 11.7.2014 ) . Julkisuudessa on kirjoitettu paljon merimetsojen ja myös valkoposkihanhien aiheuttamista luonnontuhoista , mutta linnut ovat peräti EU:n suojeluksessa . On näköjään helppo tässäkin tapauksessa suojella tuhoeläimiä kirjoituspöydän ääressä kaukana Brysselissä .</w:t>
      </w:r>
    </w:p>
    <w:p>
      <w:r>
        <w:rPr>
          <w:b/>
          <w:color w:val="FF0000"/>
        </w:rPr>
        <w:t>id 346</w:t>
      </w:r>
    </w:p>
    <w:p>
      <w:r>
        <w:rPr>
          <w:b w:val="0"/>
        </w:rPr>
        <w:t>No nyt kun mainitsit sarkasmin , voi tuon silläkin silmällä lukea . Tuntematta entuudestaan blogistin linjaa , ei olisi mikään ihme , että moni muukin hairahtaisi luulemaan tuota blogausta hänen aidoksi mielipiteekseen , eikä asiaa auta henkilön kuvaus : " Pappissuvun jälkeläinen ... " . Kyllä näiden hihhuleiden blogeihin on niin paljon törmännyt , että eipä tuo mikään maailman ihme olisi . Sukuni tunnetaan pappissukuna , eikä se suinkaan tarkoita että olisimme uskovaisia . Pappissuku tarkoittaa sukua , joka on tullut tunnetuksia papeistaan - eivätkä nämä suinkaan olleet heränneispappeja vaan leipäpappeja . Suomalaiskansallisen perinteen puukkojunkkarinaapuruus kukoistaa tälläkin palstalla . Sitten nämä raukat vielä ihmettelevät kun jokin yhteisöllinen kansa vie leivän päältä voitkin ....Hullut ! -tokaisi Rummukaisen Elmeri . Jos valtio on todellakin niin avuton ja tyhmä , on hyvä että jokainen maa alkaa tehdä omat lait , niin saadaan talous ja ihmiset kuntoon . Todella surullista jos Suomi tuhoutuu ja menee konkkaan vain sen takia että jotkut eivät ymmärrä mitä ovat tekemässä . Asiat ovat aina olleet hyvin ja luotettavia kunnes tämä EU tuli ja tuhos kaiken + vei ihmisten työpaikat , rahat , avustukset . Italiassa eräs kaupunki alkoi painaa omat rahat ja hyvin on mennyt . Kreikka on varmaan seuraava . Milloin on meidän vuoromme ? hävettää tuo EUvostoliiton nuoleskelu . Suomiparka , kun ei ole Neuvostoliittoa nöyristeltävänä ja maailmankuulua _suomettumista_ , niin eiköhän valtiovalta keksi pyllistää kansalle ja kumartaa Brysseliin kuin Meccaan . Omaan pesään paskovat nämä nykyiset ja muutamat entisetkin johtajat . No niin ja taas tämmöinen junttiurputus sitten vaikka sinne iltasanomien palstalle , ja huomauttaisin , että itse ole maanpetturi pahimmasta päästä , koska ilmaisesta koulutuksesta huolimatta kirjoitat " Halla-aho " ilman väliviivaa ja " maanpetturi " erikseen . Adressit.com Tarjoamme ilmaisen sivutilan nettiadresseille . Käyttäjiemme luomiin adresseihin viitataan päivittäin tiedotusvälineissä , joten nettiadressi on tehokas väline , kun haluat saada asiallesi suuren yleisön ja päättäjien huomion .</w:t>
      </w:r>
    </w:p>
    <w:p>
      <w:r>
        <w:rPr>
          <w:b/>
          <w:color w:val="FF0000"/>
        </w:rPr>
        <w:t>id 347</w:t>
      </w:r>
    </w:p>
    <w:p>
      <w:r>
        <w:rPr>
          <w:b w:val="0"/>
        </w:rPr>
        <w:t>Neumann julkaisee uuden sooloalbumin Vain elämää -ohjelman myötä nosteessa oleva dingomies Neumann julkaisee kuudentoista vuoden jälkeen uuden Oma Waterloo-nimisen soololevyn 15.maaliskuuta . Edellinen sooloalbumi Nimeni on Neumann julkaistiin vuonna 1996 . Oma Waterloo sisältää yksitoista uutta kappaletta . Albumin toinen sinkkulohkaisu , loppuvuodesta 2012 julkaistu Facebookissa on herättänyt laajaa huomiota sosiaalisessa mediassa . Kapteeni Amerikka -biisi on puolestaan sävelletty jo ennen Dingon perustamista . Viime vuoden aikana nauhoitetun levyn ovat tuottaneet Maki Kolehmainen ja Jimi Constantine .</w:t>
      </w:r>
    </w:p>
    <w:p>
      <w:r>
        <w:rPr>
          <w:b/>
          <w:color w:val="FF0000"/>
        </w:rPr>
        <w:t>id 348</w:t>
      </w:r>
    </w:p>
    <w:p>
      <w:r>
        <w:rPr>
          <w:b w:val="0"/>
        </w:rPr>
        <w:t>Viron eri paikkoja vanhoin kuvin ja postikortein esittelevässä kirjasarjassa on päästy Hiidenmaalle . Vana Hiiumaa . Ehitised ja inimesed -kirjassa kuvatekstit ja johdanto on kirjoitettu viroksi , englanniksi … Ilmar Vananurm on tunnettu setukaisaktivisti ja Setomaa-lehden päätoimittaja . Hän on koonnut Setomaa-lehdessä 1997–2001 ilmestyneistä kirjoituksista tämän teoksen . Kirjoittajat ovat käsittääkseni kaikki … Sanakirjat ovat yksi kulttuuri­kielen tärkeitä tunnuksia . Erilaisten sana­kirjojen olemassaolo kertoo kielen elinvoimasta . Useimmiten sana­kirjat ovat pitkäaikaisen kollektiivisen työn tulos , ja niiden … Musiikki ei kuulunut mitenkään erityisesti Arne Mikkin lapsuuteen . Hänen isänsä soitti kyllä paikallisessa palokuntalaisten puhallinorkesterissa , mutta se ei kuitenkaan saanut Arnea tarttumaan puhallinsoittimiin …</w:t>
      </w:r>
    </w:p>
    <w:p>
      <w:r>
        <w:rPr>
          <w:b/>
          <w:color w:val="FF0000"/>
        </w:rPr>
        <w:t>id 349</w:t>
      </w:r>
    </w:p>
    <w:p>
      <w:r>
        <w:rPr>
          <w:b w:val="0"/>
        </w:rPr>
        <w:t>VII armeijakunta oli aluksi ryhmitetty linjalle Pyhäjärvi - Värtsilä . Se aloitti hyökkäyksensä muun Karjalan Armeijan tavoin 10. heinäkuuta 1941 . Armeijakunnan tavoitteena olisi ollut Sortavala , mutta hyökkäys pysähtyi jo pian Matkaselälle ja Hämekoskelle . Heikon hyökkäysmenestyksen takia armeijakunta sai vahvennuksena 11. divisioonan . Tämäkään ei riittänyt , sillä neuvostodivisioona piti asemansa . Elokuun puolivälissä päämaja joutui perustamaan I armeijakunnan Sortavalan suunnalle . Yhdessä I Armeijakunnan kanssa armeijakunta valtasi Sortavalan elokuun loppupuoliskolla . Sortavalan taistelujen jälkeen armeijakunta siirrettiin Itä-Karjalaan Vieljärvelle . Elokuun lopussa se eteni Säämäjärvelle ja samalla siihen liitettiin 1. divisioona . Syyskuun puolivälissä armeijakunta valtasi Prääsän ja Petroskoihin armeijakunnan joukot saapuivat 1. lokakuuta . Lokakuun puolivälissä VII armeijakuntaan kuuluivat Osasto Lagus , 1. , 11. ja 4. divisioona . Lokakuun lopussa pääosa armeijakunnan joukoista siirrettiin muualle ja uudelleen järjestettyn armeijakunnan muodostivat lopulta vain 4. divisioona ja Ryhmä Oinonen . Armeijakunta valtasi Kontupohjan 2. marraskuuta . Armeijakunnan viimeiseksi hyökkäysvaiheen sotatoimeksi jäi Songunniemen valtaus , jonka jälkeen armeijakunta siirrettiin reserviksi Äänislinnaan .</w:t>
      </w:r>
    </w:p>
    <w:p>
      <w:r>
        <w:rPr>
          <w:b/>
          <w:color w:val="FF0000"/>
        </w:rPr>
        <w:t>id 350</w:t>
      </w:r>
    </w:p>
    <w:p>
      <w:r>
        <w:rPr>
          <w:b w:val="0"/>
        </w:rPr>
        <w:t>STUKin testaamien kännyköiden säteily ei ylitä suositusrajoja 18.2.2005 Säteilyturvakeskuksen ( STUK ) testaamien yleisimpien matkapuhelinten säteily jää alle kansainvälisesti määritellyn raja-arvon . Yhtä kännykkämallia lukuun ottamatta kaikkien testattujen puhelinten niin sanotut SAR-arvot ovat alle yhden watin kiloa kohti ( W/kg ) eikä yhdenkään kännykän SAR-arvo ole lähelläkään raja-arvoa 2 W/kg . STUK on mitannut 28 matkapuhelimen SAR-arvon , joka kuvaa sitä , kuinka paljon puhelimesta imeytyy pään alueelle lämpöenergiaa . Mitatut arvot vaihtelevat 0,45 ja 1,12 W/kg välillä ja ovat lähellä valmistajien , Motorolan , Nokian , Samsungin , Siemensin ja SonyEricssonin , itse ilmoittamia vastaavia arvoja . Puhelimista mitataan nimenomaan SAR-arvoa , koska se kuvaa parhaiten puhujan altistumista säteilylle . Kun SAR-arvo on enintään 2 W/kg , kudokset eivät lämpene merkittävästi eikä muistakaan terveydelle haitallisista vaikutuksista ole tieteellistä näyttöä . Näin totesivat myös pohjoismaiset säteilyturvallisuusviranomaiset viime syksynä yhteisessä kannanotossaan matkapuhelinten terveysvaikutuksista . Voimassa oleva raja-arvo perustuu EU:n neuvoston suositukseen vuodelta 1999 . Raja-arvon on alun perin laatinut kansainvälinen ionisoimattoman säteilyn turvallisuutta valvova komitea ICNIRP alan huippuasiantuntijoiden kanssa yhteistyössä . ” Tärkeätä on , että jatkossakin matkapuhelimien ja tukiasemien säteilyä koskevat raja-arvot perustuvat ajanmukaiseen ja varmistettuun tieteelliseen näyttöön säteilyn terveydellisistä vaikutuksista ” , painottaa tutkimusprofessori Kari Jokela STUKista . Esimerkiksi STUKin proteiinitutkimuksissa on kuitenkin saatu viitteitä sitä , että matkapuhelimien mikroaaltosäteily voi aiheuttaa pieniä muutoksia solujen toiminnassa . Löydöksien perusteella ei voida kuitenkaan tehdä päätelmiä säteilyn terveysvaikutuksista . STUK aloitti matkapuhelinten säteilytestaukset keväällä 2003 . Tähän mennessä testattujen 28 puhelimen lisäksi tarkoitus on tutkia jatkossa vuosittain noin 20 mallia . UMTS-puhelimien testaaminen aloitetaan kuluvan vuoden aikana . Testeihin valitaan ensisijaisesti paljon myytyjä malleja ja tavoitteena on , että suurin osa suomalaisista löytää jatkossa oman kännykkänsä STUKin ylläpitämältä SAR-arvoja kuvaavalta listalta . ” Tällainen viranomaisen markkinavalvonta ja vertailukelpoisen testaustiedon tuottaminen on ainutlaatuista maailmassa ” , kertoo Kari Jokela .</w:t>
      </w:r>
    </w:p>
    <w:p>
      <w:r>
        <w:rPr>
          <w:b/>
          <w:color w:val="FF0000"/>
        </w:rPr>
        <w:t>id 351</w:t>
      </w:r>
    </w:p>
    <w:p>
      <w:r>
        <w:rPr>
          <w:b w:val="0"/>
        </w:rPr>
        <w:t>Kiitoksia ja kesätunnelmia Ensi alkuun suuret kiitokset kaikille puolueen jäsenäänestyksessä äänestäneille . Tulin kuin tulinkin valituksi piraattien 20 eurovaaliehdokkaan joukkoon . Koossa näyttäisi olevan erittäin hyvä ja monipuolinen joukko , on mahtavaa päästä työskentelemään osana tälläistä porukkaa . Puolueen seuraavat askeleet kohti eurovaaleja ja vuoden 2015 eduskuntavaaleja otetaan kuluvana viikonloppuna kevätkokouksen muodossa . Valitettavasti kesäkiireet estävät omalta osaltani kokouspaikalle saapumisen , onneksi myös etäosallistuminen on mahdollista . Uskon että tiiviin kokousviikonlopun jälkeen piraattipuolueella on uusi ja entistäkin terävämpi ohjelma . Yhteiskunnassa jossa lakeja ja säädöksiä tuotetaan enemmän kuin ihmiset ja organisaatiot ehtivät sisäistää on Piraattipuolue erittäin tarvittu vastavoima . Säädösviidakko on omiaan etäyttämään tavalliset kansalaiset päätöksenteosta sekä vähentämään läpinäkyvyyttä yhteiskunnallisissa asioissa . Toivon että yhdessä voimme kehittää yhteiskuntaa suuntaan jossa on pienempi määrä selkeämpiä säädöksiä , ja jossa todella voidaan noudattaa klassista periaatetta : ” Annetaan ihmisille vastuu ja valinnan vapaus tekemisistään , kun ne eivät loukkaa muiden oikeuksia . ”</w:t>
      </w:r>
    </w:p>
    <w:p>
      <w:r>
        <w:rPr>
          <w:b/>
          <w:color w:val="FF0000"/>
        </w:rPr>
        <w:t>id 352</w:t>
      </w:r>
    </w:p>
    <w:p>
      <w:r>
        <w:rPr>
          <w:b w:val="0"/>
        </w:rPr>
        <w:t>perjantai 17. tammikuuta 2014 Paastoaminen - dokumetti Katseluaikaa on 4 viikkoa jäljellä - hyvin ehtii vielä . Minä katsoin jo . Yle Teemalta : " Länsimaissa podetaan yhä enemmän liikalihavuutta , diabetesta ja korkeaa verenpainetta , ja lääketeollisuuden voitot kasvavat . Mutta mikä on tieteen näkemys vanhasta parannuskeinosta , paastoamisesta ? Tuhansia vuosia harjoitettu paastoaminen on maailman vanhimpia hoitokeinoja , mutta länsimaissa se on jäänyt vähälle huomiolle . Rautaesiripun tuolla puolen sitä sen sijaan tutkittiin paljonkin , ja monet 1900-luvun tutkimukset julkaistiin vain venäjäksi . Nyt suuret amerikkalaisyliopistot ovat alkaneet ottaa paastoa koskevat tutkimukset vakavasti , ja uudet laboratoriotulokset ovat hämmästyttäneet tutkijapiirejä . " Eilen illalla oli tarkoitus katsoa Camilla Läckbergin leffaa , mutta nukahdin jo vartin jälkeen leffan alusta . Yöllä heräsin ja huomasin blogiini tulleet pari kommenttia kehottaa katsoa tämä Paastoaminen-dokumentti . Katsoin sen saman tien . Suosittelen ehdottomasti ! Se löytyy Yle Teemalta . On tuo muuten kätevää katsoa netistä näitä dokumentteja ja muita ohjelmia . Eilenkin kun aloimme katsomaan elokuvaa , huomasin tämän dokumentin , mutta se oli mennyt jo parisenkymmentä minuuttia . Laitoin se nauhalle , mutta kokonaisena sen näki netistä . Kiitos vaan ylläpitäjille tästä mahdollisuudesta . Ja kiitos kommenttboksiin laittaneille lukijoille muistutuksesta ! 4 kommenttia : Minä katselin sen telkkarista , tosin en ihan kokonaan . Mutta täytyy sanoa , että tuo dokkari nimenomaan laittoi mut kovasti taas ajattelemaan tätä elämääni ja mitä haluan . Paasto on minusta yksi mielenkiintoisimmista asioista luontaishoitojen alalla ja mua melkein itketti kun kattelin sitä ohjelmaa ja ajattelin , että mitä ihmettä mä teen jossain merkonomikoulussa kun oikeesti mä tahtoisin jollain lailla tehdä jotain luontaisjuttuja ... Eli minä kanssa suosittelen katsomaan ton , jos aihe yhtään kiinnostaa , ja vaikkei kiinnostaiskaan , niin saattaispa hyvinkin ton jälkeen kiinnostaa ! Taidan itsekin katsoa sen jossain kohtaa uudelleen , tai ainakin sen alun mitä en nähny .</w:t>
      </w:r>
    </w:p>
    <w:p>
      <w:r>
        <w:rPr>
          <w:b/>
          <w:color w:val="FF0000"/>
        </w:rPr>
        <w:t>id 353</w:t>
      </w:r>
    </w:p>
    <w:p>
      <w:r>
        <w:rPr>
          <w:b w:val="0"/>
        </w:rPr>
        <w:t>Zumbatunnit.fi on Tamperelainen liikuntaan ja hyvinvointiin keskittynyt yritys . Tarjoamme sekä yksityisille henkilöille , että yrityksille , suosittuja Zumba Fitness® tunteja . Tällä hetkellä tarjoamme viikottaisia avoimia Zumbatunteja Tampereella Annalan ja Raholan kouluilla . Tunneille voi osallistua kertamaksulla , pitkiä jäsenyyksiä tai sitoutumisia ei tarvita . Zumba® vie mukanaan monipuolisilla rytmeillä , ilolla ja energialla . Kaiken lisäksi Zumba® on yksi tehokkaimmista keskivartalon muokkaajista . Zumba® on loistava liikuntamuoto , joka auttaa painon hallinnassa ja antaa lisäpotkua päivittäiseen elämään . Tunnit soveltuvat kaikille iästä , sukupuolesta ja kunnosta riippumatta . Zumbaan voi tulla kesken kauden ja silloin kun itselle sopii . Rytmin löytää helposti . Zumba® on tarkoitettu kaikille , tule sellaisena kuin olet . Nautitaan Zumban antamasta voimasta ja ennen kaikkea liikkumisen ilosta !</w:t>
      </w:r>
    </w:p>
    <w:p>
      <w:r>
        <w:rPr>
          <w:b/>
          <w:color w:val="FF0000"/>
        </w:rPr>
        <w:t>id 354</w:t>
      </w:r>
    </w:p>
    <w:p>
      <w:r>
        <w:rPr>
          <w:b w:val="0"/>
        </w:rPr>
        <w:t>Uutisarkisto Minna Nikkanen ylitti jälleen Suomen ennätyksen La 4.3.2006 klo 20:43 Someron Esan 17-vuotias lahjakkuus Minna Nikkanen hyppäsi jo neljännen kerran tällä hallikaudella naisten seiväshypyn Suomen ennätyksen . Nikkanen ylitti nuorten SM-kilpailuissa Helsingin Liikuntamyllyssä korkeuden 421 senttiä . Lue lisää Gerd Kanter heitti sisäratojen maailmanennätyksen La 4.3.2006 klo 20:03 Virolainen Gerd Kanter heitti kiekonheiton talvimestaruuskilpailuissa Myllypuron maapohjahallissa uuden sisäratojen maailmanennätyksen 64,78 . Myös hänen kaksi muuta heittoaan kantoivat yli 64 metriä 64,20 ja 64,28 . ( Kuvassa miesten Suomen mestaruuden voittanut Mikko Kyyrö. ) Lue lisää SUL 100 vuotta - Vilho Tuulos Pe 3.3.2006 klo 11:56 Suomalaisen yleisurheilun juhlavuoden kunniaksi nettisivuillamme esitellään viikoittain yleisurheiluhistoriaa , unohtumattomia tapahtumia ja menestyksekkäimpiä urheilijoita sekä nimekkäimpiä valmentajia ja yleisurheiluvaikuttajia . Risto Karasmaa esittelee Vilho Tuuloksen , ainoan suomalaisen hyppylajien olympiavoittajan . Lue lisää Nuorten SM-kilpailut Helsingissä 4-5.3. To 2.3.2006 klo 15:18 Suomalaiset nuoret yleisurheilijat kilpailevat Suomen mestaruuksista Itä-Helsingin Liikuntamyllyssä 4-5.3. Ilmoittautuneiden urheilijoiden määrä on uusi osallistujaennätys 759 urheilijaa . Samanaikaisesti kilpaillaan Myllypuron maapohjahallissa myös miesten ja naisten kiekonheiton talvimestaruuksista . Lue lisää MM-kakkonen heittää Myllypurossa To 2.3.2006 klo 12:25 Viimekesäisten Helsingin MM-kilpailuiden hopeamitalimies virolainen Gerd Kanter osallistuu kiekonheiton talvimestaruuskilpailuihin lauantaina 4.3. Myllypuron maapohjahallissa Itä-Helsingissä . ( Kuvassa miesten mestaruutta puolustava Mika Loikkanen . ) Lue lisää Sisäratojen Euroopan cup 5.3. - LIVE Ke 1.3.2006 klo 16:17 Suomen miesten maajoukkue on ensimmäisen kerran saanut kutsun sisäratojen Euroopan cupiin , joka on perinteisen Euroopan cupin superliigan talvinen vastine . Suomen miesten maajoukkue nousi viime kesänä Euroopan cupin superliigaan . Lue lisää Kuulamiehille kolmoisvoitto Tallinnassa Ti 28.2.2006 klo 22:38 Suomalaiset kuulantyöntäjät saavuttivat kolmoisvoiton Tallinnan kansainvälisissä hallikilpailuissa . Moskovan MM-kilpailuihin valittu Ville Tiisanoja voitti tuloksella 19,87 . Lue lisää</w:t>
      </w:r>
    </w:p>
    <w:p>
      <w:r>
        <w:rPr>
          <w:b/>
          <w:color w:val="FF0000"/>
        </w:rPr>
        <w:t>id 355</w:t>
      </w:r>
    </w:p>
    <w:p>
      <w:r>
        <w:rPr>
          <w:b w:val="0"/>
        </w:rPr>
        <w:t>Viime viikolla uutisoitiin , että joensuulainen mallitoimiston pitäjä Tero Eronen tuomittiin erinäisistä rikoksista jopa 12,5 vuoden vankeuteen . Hän oli huiputtanut mallityttöjä katteettomilla lupauksilla ja raiskannut heidät . Nyt liikkeellä on uusi huijari , josta erootiikkabisneksessä työskentelevä striptease-taiteilija ja toimittaja Kirsikka Kelloniemi eli Geronima haluaa varoittaa . Eduskuntavaaliehdokkaanakin olleella stripteasetaiteilijalla ja toimittajalla Geronimalla ( Kirsikka Kelloniemi ) on tausta , josta monet eivät tiedä mitään . Mimmi nimittäin työskenteli ”nuoruudessaan ” agenttina ja managerina ohjelmatoimiston palkkalistoilla . Hän toi Suomeen useita silloisia suosikkiartisteja . Johanna Tukiaisen managerinakin tunnettu Tuija Järvinen on antanut tallinsa suojatille Geronimalle potkut . Geronima eli Kirsikka Kelloniemi tuli Järvisen viihdetalliin tänä syksynä , ja promoottorin mukaan hänelle oli tarkoitus työstää lisää musiikkia , hoitaa hänen keikkojaan ja julkisuuttaan .</w:t>
      </w:r>
    </w:p>
    <w:p>
      <w:r>
        <w:rPr>
          <w:b/>
          <w:color w:val="FF0000"/>
        </w:rPr>
        <w:t>id 356</w:t>
      </w:r>
    </w:p>
    <w:p>
      <w:r>
        <w:rPr>
          <w:b w:val="0"/>
        </w:rPr>
        <w:t>FiFi - Fiksu ja Filmatiivinen fiktiofoorumi Nimi : Koiranunta Kirjoitti : Nappeli Ikäraja : K-7 Tyylilaji : Angst Yhteenveto : Kalmanhanaukion keittiö pian Siriuksen kuoleman jälkeen . Nymfadora Tonks lohduttaa Remusta .. Sananen syylliseltä : Tämä on hyvästijättöni Siriukselle , myötätunnon osoitus tarinan muille henkilöille ja lievää jurnutusta J.K Rowlingia kohtaan , joka kirjoillaan aiheutti sydämeeni koiran kokoisen aukon . Vanha teksti , jonka olin jo unohtanut kokonaan . Lopulta jokin särkyy sisälläsi . Silmiisi syttyy vihreä tuli ja suustasi purkautuu ääni , joka ei kuulu ihmiselle . Loputtoman pitkä , niin pohjattoman tuskan täyttämä ulvonta , että se voisi pysäyttää sydämen . Yksinäisen suden huuto . Et taida nähdä ihmisen unta . Nukut kuin koira : vingahdat välillä ja jalkasi ja kätesi liikahtelevat . Nukut kuin Sirius . Näin hänet joskus nukkumassa olohuoneen sohvalla . Aina koiranunta . Kun kiusasin häntä siitä , hän vastasi nauraen : ” Minkäs koira karvoilleen mahtaa ! ” Mitä muuta susi ja koira ovat , kuin saman lajin villi ja kesy muoto ? Anturajalka vahti aina kellarissa Kuutamon muodonmuutosta . Sinä iltana nukahdin hymy huulillani kuunnellen kellarista kantautuvaa duetto-ulvontaa . Kuinka kauan siitä on ? Vuosi ? Kuukausi ? Ei , eihän siitä ole kulunut vielä viikkoakaan . Aamulla nuokuitte kahvipöydässä . Kun äreä Villisilmä moitti teitä siitä , ettei ollut pysynyt metelin takia nukkumaan silmäntäyttä , Sirius pyysi häntä liittymään kuutamosonaattiin seuraavalla kerralla . Sinä tuhahdit happamasti , mutta minä näin , että sinua nauratti . Silitän sylissäni lepäävän miehen päätä kyynelten virratessa pitkin poskiani ja kastellessa lisää ennestään märkää paitaani . Itken oman suruni vuoksi , maailman pahuuden vuoksi , mutta kaikkein vuolaimmin itken miehen tähden , joka nukkuu sylissäni ja näkee sudenunta . Mä en tietenkään voinut lukea tuolta alusta , että kuka tämän kertojaääni on niin sitten koko ajan lukiessani mietin , että kuka se on ja luulin ekana , että se oli James , mutta sitten jouduin taas hämminkiin ja jouduin lunttaamaan alusta , että se kertoja on . :) Ei sillä olisi ollut mitään merkitystä . Tää oli siitä huolimatta kaunis ja koskettava ja Siriuksen kuolema oli ärsyttävä . Se ärsyttää vieläkin melkein kymmenen vuoden jälkeen . :) Oon edelleenkin katkera Siriuksen kuolemasta . Sitä kohtausta lukiessa taisin ensimmäisen kerran tiedustaa itkeväni kirjan takia . Kaunis ja koskettava , voin hyvinkin kuvitella tällaisen kohtauksen tapahtuneen oikeasti , se vain jätettiin kirjassa kertomatta . Kuutamosonaatille oli kyllä pako hieman tyrskähdellä . Jostain syystä ei ole vaikea kuvitella Siriusta yllyttämään Remusta paremman tekemisen puutteessa ulvomaan kesken muodonmuutoksen niin että talo raikaa . ;D</w:t>
      </w:r>
    </w:p>
    <w:p>
      <w:r>
        <w:rPr>
          <w:b/>
          <w:color w:val="FF0000"/>
        </w:rPr>
        <w:t>id 357</w:t>
      </w:r>
    </w:p>
    <w:p>
      <w:r>
        <w:rPr>
          <w:b w:val="0"/>
        </w:rPr>
        <w:t>YLLÄTTÄVÄ ÄÄNENTOISTO KOMPAKTIN KOON KÄRKILUOKKAA Esittelemme nyt kaikkien aikojen parhaiten käteen istuvan Android-puhelimen . Tämän takaavat 4,5 tuuman näyttö , virtaviivaiset ja ohenevat reunat sekä kaareva takareuna , jonka ansiosta puhelin soveltuu hyvin yhdellä kädellä käytettäväksi . Hyödynnä haluamaasi verkkosisältöä ja nauti musiikista kahden stereoetukaiuttimen avulla . 5 megapikselin etukamera ja muokkausohjelma mahdollistavat upeat omakuvat , kun taas 128 Gt:n muistikortteja tukevan korttipaikan ansiosta tallennustila ei pääse loppumaan kesken . TÄYDELLISEN VIRTAVIIVAINEN GUNMETAL GRAY Tutustu VUOROVAIKUTTEISEEN MALLIIN UPEA JOKA SUUNNASTA UPEAT OMAKUVAT 5 megapikselin etukamera sekä valaistusta ja ihonvärin luonnollisuutta parantava muokkausohjelmisto tekevät kaikista omakuvistasi entistä upeampia . Näytön ajastinlaskuri ja käteen istuva muotoilu tukevat omalta osaltaan entistä kauniimpien omakuvien kuvaamista kerta toisensa jälkeen . KOVAA JA KORKEALTA Kaksi stereoetukaiutinta , sisäiset vahvistimet , basson ja diskantin tasoittava äänenkäsittelyohjelmisto ja pienten osien mahdollistamat ylisuuret kaiutinkammiot takaavat mukaansatempaavan äänimaailman . Voit nauttia musiikista samalla tavalla kuin suuremmillakin laitteilla . KAIKKI SORMIESI ULOTTUVILLA HTC BlinkFeed ™ pitää sinut ajan tasalla niin yhteisöpalveluiden uusista päivityksistä kuin tärkeistä uutisotsikoistakin – ja voit räätälöidä sen näyttämää sisältöä . BLINKFEED: KOKO MAAILMASI YHDELLÄ VILKAISULLA HTC BlinkFeed ™ päivittää sisältöä läpi päivän , minkä ansiosta pysyt ajan tasalla itsellesi tärkeistä asioista . Tuhansien sisällöntarjoajien ansiosta ( ja lisäämme niitä joka kuukausi ) , löydät varmasti suosikkisivustosi ja lähteesi , jotta voit hyödyntää juuri haluamiasi tiedonlähteitä omassa BlinkFeed -toiminnossasi . Pysy ajan tasalla viimeisimmistä uutisista ja yhteisöpalveluiden tapahtumista yhdellä vilkaisulla . AKKU 3 Verkkotaajuudet voivat vaihdella matkapuhelinoperaattorista ja sijainnista riippuen . 4G LTE ja NFC saatavilla vain valituissa maissa . Todellinen tiedonsiirtonopeus voi vaihdella operaattorin mukaan . Käytettävissä oleva tallennustila on pienempi , sillä puhelimen ohjelmisto vie osan tilasta . Käyttäjän sisältöjä varten on käytettävissä noin 10.57 Gt tallennustilaa . Käytettävissä olevan tallennustilan määrä voi vaihdella puhelimen ohjelmistopäivitysten ja sovellusten käytön mukaan . Akun käyttöajat ( puheaika , valmiusaika ja vastaavat ) vaihtelevat verkon ja puhelimen käytön mukaan . Ilmoitettu valmiusaika on tarkoitettu ainoastaan eri puhelinmallien vertailuun samoissa olosuhteissa . Valmiusajan virrankulutukseen vaikuttavat muun muassa verkko , asetukset , sijainti , liikkuminen , signaalin voimakkuus ja verkon kuormitus . Siksi matkapuhelinmallien valmiusaikoja voidaan vertailla vain laboratorio-olosuhteissa . Kun matkapuhelinta käytetään todellisissa käyttöolosuhteissa , joihin puhelin on tarkoitettu , valmiusaika on huomattavasti lyhyempi ja sen pituus riippuu edellä esitetyistä tekijöistä .</w:t>
      </w:r>
    </w:p>
    <w:p>
      <w:r>
        <w:rPr>
          <w:b/>
          <w:color w:val="FF0000"/>
        </w:rPr>
        <w:t>id 358</w:t>
      </w:r>
    </w:p>
    <w:p>
      <w:r>
        <w:rPr>
          <w:b w:val="0"/>
        </w:rPr>
        <w:t>Tehtävä : - Kokonaisvaltainen tulosvastuullinen ravintolaliiketoiminnan johtaminen - Linjajohtaja osallistuu sekä Restamax Oyj:n että Rukakeskus Oy:n johtoryhmätyöskentelyyn ja raportoi Restamax Oyj:n toimitusjohtajalle - Linjajohtajan asemapaikka on Ruka , Pyhällä käydään säännöllisesti ja tarpeen tullen ja Tampereella noin kerran kuukaudessa . Odotuksemme : - Olet ravintola-alan moniosaaja : Sinulla on kokemusta ja näyttöjä juoma- , viihde- ja ruokaravintolatoiminnasta . Eduksi katsomme myös kokemuksen tapahtumatuotannosta - Olet tuloksentekijä : Hahmotat taloudelliset yksityiskohdat ja kokonaisuudet - Olet ratkaisija : Reagoit nopeasti liiketoiminnan mahdollisuuksiin ja epäkohtiin ja ratkaiset arjen normaalihaasteet itsenäisesti tiimisi kanssa - Olet ihmisjohtaja : Ymmärrät ravintoloiden menestyksen perustuvan osaavaan , myyntihenkiseen ja motivoituneeseen henkilökuntaan . Johdat toimintaa joukkojen keskeltä - Olet myyjä ja markkinoija : Ymmärrät mikä puhuttelee tunturiasiakasta , pystyt luomaan kysyntää tarjoamalla houkuttelevia ratkaisuja asiakkaille - Olet tiimipelaaja : Ymmärrät että matkailukeskuksessa tulos syntyy usein yhteistyössä alueen muiden toimijoiden kanssa - Sinulla on kokemusta sesonkiluonteisesta ravintolatoiminnasta , hahmotat sen toiminnalliset ja taloudelliset tekijät ja ymmärrät vuosikelloajattelun - Olet sujuva myös englannin kielellä . Tarjoamme : - Loistavan näköalapaikan pohjoisen matkailun ravintolagenressä - Suomen ainoan pörssiin noteeratun ravintolayhtiön vahvan tuen ja osaamisen - Suomen suurimman hiihtokeskusalan yrityksen vahvan tuen ja osaamisen - Erinomaiset konseptit ja selkeät prosessit sekä suuren yhtiöön sitoutuneen asiakaspotentiaalin - Taloudelliseen ja toiminnalliseen tulokseen sidotun palkkausjärjestelmän . Hakuprosessi : Haku päättyy välittömästi kun olemme löytäneet oikean henkilön , joten hae heti . Hakemukseen mukaan perustelut miksi juuri sinä , CV , suosittelijat sekä palkkatoivomus .</w:t>
      </w:r>
    </w:p>
    <w:p>
      <w:r>
        <w:rPr>
          <w:b/>
          <w:color w:val="FF0000"/>
        </w:rPr>
        <w:t>id 359</w:t>
      </w:r>
    </w:p>
    <w:p>
      <w:r>
        <w:rPr>
          <w:b w:val="0"/>
        </w:rPr>
        <w:t>Jokerit Palaute Rask povaa : Kovaa kamppailupelaamista Tapparaa vastaan Neljän pelin viime viikon jälkeen palataan takaisin tositoimiin torstaina , kun Hartwall-areenaan vieraaksi saapuu Tappara . Hyökkääjä Joonas Rask uskoo , että luvassa on lukuisten kaksinkamppailuiden ja vääntöjen ilta . Kirvesrinnat tarjoavat isännilleen kovan haasteen . -Varmaan tosi kova peli tulee . Siellä on isoja äijiä , jotka liikkuvat hyvin ja ovat voimakkaita . Viimeksi Tampereella oli tosi kova matsi ja sai kamppailla ihan tosissaan . Se oli ihan kunnon lätkämatsi , Rask sanoo . Jokerit voitti Tampereella 5-3 lokakuun alussa . Sittemmin Tappara on ollut hyvässä vedossa ja löytyy kymmenen viime ottelun kuntopuntarissa SM-liigan sijalta kolme , kun taas Jokerit majailee samassa tilastossa seitsemäntenä . Torstaina vastakkain iskevät sarjan tämän hetken paras kotijoukkue ja neljänneksi kovin vierassikermä , joten luvassa on laadukas kiekkoilta . Jokerit saa kokoonpanoonsa takaisin kapteeni Ossi Väänäsen sekä hyökkääjä Semir Ben-Amorin , jotka ovat toipuneet vammoistaan . Sivussa jatkavat Markus Nordlund , Ben Eaves , Valtteri Filppula , Nichlas Hardt , Henri Heino ja Teemu Henritius . Sen sijaan Saku Salminen pelaa keskiviikkona A-nuorten riveissä ja Frans Tuohimaa Kiekko-Vantaan maalilla , joten sairastuvalta on saatu miehiä kiitettävästi takaisin sitten viime viikon .</w:t>
      </w:r>
    </w:p>
    <w:p>
      <w:r>
        <w:rPr>
          <w:b/>
          <w:color w:val="FF0000"/>
        </w:rPr>
        <w:t>id 360</w:t>
      </w:r>
    </w:p>
    <w:p>
      <w:r>
        <w:rPr>
          <w:b w:val="0"/>
        </w:rPr>
        <w:t>Buttplug Flexi Head Tämän joustavan anustapin moottori ei tuota sinulle pettymystä ! Se on supertehokas ! Tämän moottorilla varustetun anustapin päällä voit istua tai käyttää sitä kädellä itsellesi tai kumppanillesi . Kestävästä ja hygieenisestä silikonista valmistetun anustapin varsi on nautinnollisesti muotoiltu . Anustapin päässä sijaitsee todella tehokkaasti värisevä moottori jossa on 10 eri tavoilla sykkivää ja pulsoivaa rytmiä joita säädetään anustapin pohjassa olevaa yhtä nappia painamalla . Moottori voidaan sammuttaa tarvittaessa nopeasti painamalla on /off-nappia 3 sekunnin ajan . Anustapin kanta on valmistettu kovamuovista ja se on kupera . Tapin päällä istuminen on miellyttävää ja saat omalla lantion liikkeellä kunnon kyydit . Koko pituus 14,5 cm , silikonisen tapin pituus noin 11 cm , halkaisija 2-4 cm .</w:t>
      </w:r>
    </w:p>
    <w:p>
      <w:r>
        <w:rPr>
          <w:b/>
          <w:color w:val="FF0000"/>
        </w:rPr>
        <w:t>id 361</w:t>
      </w:r>
    </w:p>
    <w:p>
      <w:r>
        <w:rPr>
          <w:b w:val="0"/>
        </w:rPr>
        <w:t>' ' 'Armeija ' ' ' eli ' ' 'asevoimat ' ' ' on laitos joka huolehtii kansallisesta turvallisuudesta , eli maanpuolustuksesta ja jossain tapauksessa myös hyökkäyksestä . Armeijan päätehtäviin kuuluu paitsi [ [sota|sotiminen] ] , myös sisäisen turvallisuuden takaaminen ja esim. [ [kommunismi|kommunististen] ] [ [kapina|kansannousujen] ] tukahduttaminen . [ [ Suomi|Suomen] ] armeija on [ [ Puolustusvoimat] ] . USA:n asevoimat tunnetaan nimellä [ [US Army] ] , ja parhaillaan ne levittävät kristinuskoa pakanamaihin , kuten [ [Irak] ] ja [ [Afganistan] ] . == Armeijan haarat == Tyypillisesti armeijaan kuuluu kolme haaraa , [ [maavoimat] ] , [ [ilmavoimat] ] ja [ [laivasto] ] . Ainakin [ [ Neuvostoliitto|Neuvostoliitossa] ] oli käytössä myös [ [ohjus|strategiset ohjusjoukot] ] . Neuvostoliitto oli kuitenkin [ [ateismi|ateistinen] ] valtio , eikä sen armeijasta kannata ottaa mallia . Joissain maissa on käytössä ammattiarmeija , Suomessa ja useimmissa muissa maissa taas asevelvollisuuteen perustuva armeija . Ammattiarmeija on aina valmiudessa , kun taas asevelvollinen armeija mobilisoidaan vain vanhan vainolaisen uhatessa . == Asevelvollisuus [ [ Yhteiskunta|kristillisessä yhteiskunnassa] ] == Asevelvollisuus on Suomen maanpuolustuksen ehdoton perusta . Jokainen Suomen mies on asevelvollinen . [ [ Siviilipalvelus] ] ja [ [totaalikieltäytyminen] ] pitäisi eliminoida . Vapautus asevelvollisuudesta rauhan aikana tulisi saada vain terveydellisistä syistä . Työpaikkaa hakiessa työnhakijat olisi velvoitettava ilmoittamaan , ovatko he jo suorittaneet asevelvollisuuden tahi onko heidät siitä vapautettu . [ [ Luokka:Sodankäynti] ]</w:t>
      </w:r>
    </w:p>
    <w:p>
      <w:r>
        <w:rPr>
          <w:b/>
          <w:color w:val="FF0000"/>
        </w:rPr>
        <w:t>id 362</w:t>
      </w:r>
    </w:p>
    <w:p>
      <w:r>
        <w:rPr>
          <w:b w:val="0"/>
        </w:rPr>
        <w:t>Steelers menetti voiton viime sekunneilla maanantaina 26.9.2011 klo 10.50 · Jarkko Hannuksela Yhtenä ennakkosuosikkina miesten Divariin lähtenyt Steelers on kahden ottelukierroksen jälkeen yhä ilman voittoa . Sunnuntaina Steelers oli Ilvestä vastaan voiton syrjässä kiinni ottelun viime sekunneille saakka . Tampereella pelattu ottelu päättyi lopulta pistejakoon 4-4-lukemin . Ottelun viimeisen puolen minuutin aikana joukkueiden tunnetilat heilahtelivat laidasta laitaan . Ensin Steelers siirtyi ajassa 59.34 johtoon 4-3 Sami Saarisen osumalla . Ilves otti aikalisän , otti hetkeä myöhemmin maalivahdin pois ja tasoitti ottelun 4-4:ään vain 7 sekuntia ennen päätössumeria . Tasoitusmaalin iski Joni Henttonen ja syöttäjänä toimi Tommi Merto . Jatkoajalla Ilveksen maalivahdille Eero Makkoselle merkittiin 3 torjuntaa , kun taas Steelersin maalivahti Ilari Nykänen ei joutunut puuttumaan peliin kertaakaan . Ilveksen Jesse Niittymäki ja Steelersin Sami Saarinen iskivät ottelussa kaksi maalia mieheen .</w:t>
      </w:r>
    </w:p>
    <w:p>
      <w:r>
        <w:rPr>
          <w:b/>
          <w:color w:val="FF0000"/>
        </w:rPr>
        <w:t>id 363</w:t>
      </w:r>
    </w:p>
    <w:p>
      <w:r>
        <w:rPr>
          <w:b w:val="0"/>
        </w:rPr>
        <w:t>Heh . Pitää munkin saada suuri suuni avata ... =3 Eli Bakanoitten ansiosta mulla on joka kuukausi pari päivää enemmän elämää . Muulloin istun hiljaa huoneessani kuunnellen musiikkia ja mietin pitäisikö mennä välillä ulos ... Eli kaikkien lahden lähiseuduilla ( ja lahdessa tietysti myös ) pitäisi liittyä Bakanoihin ; Siitä saa sisältöä elämään ! Nähdään kokouksissa ! _________________ En ole hullu . Olen taiteilija . ( tai niin ainakin yritän ihmisille uskotella ) Olen hakemassa Lahteen opiskelemaan ja melko varmasti sinne varmasti muutakin jos vain pääsen . Olisi mukavaa tietää miten tälläiseen ihanaan yhdistykseen voisi liittyä ? Maksaako liittyminen mitään ? Miten vaikeaa / helppoa juuri Lahteen muuttaneen on kokoukseen löytää ? Mitä asioita kokouksissa ( esim. ) käsitellään ? Niin pitää nyt itsekin vielä kysellä teidän kokousten tarkkaa aikaa , kun noilla sivuilla on päivitykset hieman vanhoja ... Onko kokoukset siis silloin tiistaisin ja klo 17.00 ? Ite oon asunu Lahdessa jo pian vuoden ja nyt oon alkanu vasta tajuamaan että hei , Bakanoihin vois vaikka liittyä ... Pitkät piuhat ! Joo , ois kiva tulla käymään . Ollaan me sitä yritetty aika hyvin mainostaa ja mulla on tullu vähän semmonen olo että vasta tässä ihan viimeaikoina sana on vasta ruvennu kunnolla leviämään . Ihan vaan sivukommenttina , että onkos täällä paljonki flamettajia ja mikä on toleranssi sellaista kansanosaa kohtaan ? Kysymykseni on ... Voiko tähän Otakuliittoon vielä liittyä ja mitä liittymiseen vaaditaan ? Voiko myös ystäväni Nastolasta liittyä ? :D No siis pääsyhän on vapaa kaikille ja ( itsekin olen nastolasta ja olen tässä ollut vouden jäsenenä :3 ) vaatimuksista sen verran että mukaan tarvitaan lähinnä hyvää mieltä ja innostusta aiheeseen =^_^ = eli kannattaa tula ihan käymään vaikka tiistain kokouksessa ja jos sattuu menosta pitämään niin maksaa sen huiman 5e jäsenmaksun . Ollaan me sitä yritetty aika hyvin mainostaa ja mulla on tullu vähän semmonen olo että vasta tässä ihan viimeaikoina sana on vasta ruvennu kunnolla leviämään . Ihan vaan sivukommenttina , että onkos täällä paljonki flamettajia ja mikä on toleranssi sellaista kansanosaa kohtaan ? Oletan että tässä kohtaa " täällä " on siis nämä keskustelualueet , joten koitan sanoa jotain fiksua . Käytännön tasolla , jokainen yhdistys saa melko vapaasti ylläpitää omaa foorumialuettaan niin kuin haluaa , säätää paikallisia lisäohjeita / sääntöjä/vihjeitä . Näinhän teilläkin on Venomi-täti kirjoitellut tuohon tämän alueen ylimpään viestiin . Aika vähäistä on tuollainen väärinkäyttely ollut koko foorumienkin alueella . Toki kärkkäitä mielipiteitä nyt näkyy tuon tuosta , mutta ei niissä sinänsä mitään vikaa ole kunhan ei mennä henkilökohtaisuuksiin .</w:t>
      </w:r>
    </w:p>
    <w:p>
      <w:r>
        <w:rPr>
          <w:b/>
          <w:color w:val="FF0000"/>
        </w:rPr>
        <w:t>id 364</w:t>
      </w:r>
    </w:p>
    <w:p>
      <w:r>
        <w:rPr>
          <w:b w:val="0"/>
        </w:rPr>
        <w:t>Vesihanke syntyi Sota-kyläläisten omasta toiveesta . Kyläläiset esittivät vesi-asiansa yhdistyksellemme huhtikuussa 2008 , jolloin olimme tutustumismatkalla Sota-kylässä . Nimi Sota tarkoittaa kahden joen … Pohjois-Karjalainen Pieksut -yhtye vie Karjalaisen Kansanmessun Temaan , Ghanaan heinäkuun lopulla 2012 . Ghanalaisen ystävyysseurakunnan kuorolle on jo toimitettu sanat ja stemmat . Harjoittelu on päässyt siellä alkuun ! Mielenkiintoista nähdä minkälainen yhteinen messu siellä syntyy .</w:t>
      </w:r>
    </w:p>
    <w:p>
      <w:r>
        <w:rPr>
          <w:b/>
          <w:color w:val="FF0000"/>
        </w:rPr>
        <w:t>id 365</w:t>
      </w:r>
    </w:p>
    <w:p>
      <w:r>
        <w:rPr>
          <w:b w:val="0"/>
        </w:rPr>
        <w:t>Isäni – Aate Matias Hautamäki kaatui talvisodassa 15.2.1940 , Karjalan kannaksen suurhyökkäyksessä . Hänen viimeisen päivänsä tapahtumista olen saanut Sota-arkiston sotapäiväkirjasta , sekä hänen kantakortistaan kopiot . Olen käynyt hänen oletetulla joukkohautahautapaikalla … Muolaan Punnuksessa . Aate Matiaksen viimeinen taistelu &amp;lt;- isäni – s.1916 , k.15.2.1940 . Talvisodan 4./JR 5. sotapäiväkirjasta Karjalan kannakselta 14.2.1940 Vihollisen onnistuttua ankaran painostuksen jälkeen murtautumaan 5. ja 6. komppanian lohkolla asemien sisään sai vänrikki Yrjölä käskyn tehdä vastahyökkäys . 15.2.1940 Komppania puolusti koulu- ja rantatukikohtaa . Kello 7.15 alkoi ankara tykistötuli koulutukikohtaan , jonka vihollinen mursi noin puolenpäivän aikana . Tukikohdan päällikkö vänrikki Yrjölä kaatui ja jäi tukikohtaan vihollisen puolelle . Samoin jäi 18 muuta haavoittuneina ja kaatuneina tukikohtaan . Kello 14.00 komppania miehitti sulkuasemat yhdessä 6. komppanian kanssa . Noin kello 16 ajoissa saimme avuksi komppania Kirman , ja komppania Metson , jotka miehittivät sulkuasemat Ns.talo , huoltotie , Punnusjärvi . Komppania luovutti asemat Kirmalle ja Metsolle kello 24.00 , jonka jälkeen komppaniamme siirtyi majapaikkaan lepäilemään . Tässa alla kaksi sivua JR/ %:n sotapäiväkirjasta . ( Sota-arkisto ) JR/5 taistelussa Punnuksen lohkolla . Valtakunnassa on julkistettu esitys puolustusvoimien rakenneuudistukseksi . Esitys oli valmisteltu puolustushallinnon virkamiesten toimesta . Lähtökohtana oli supistaa puolustusvoimien kuluja . Esitys annettiin harkitusti vasta presidentin vaalien jälkeen . Toisaalta se haluttiin varmuuden vuoksi julkistaa ennen uuden presidentin valtaan astumista . Nyt voitiin ilmoittaa miten esityksellä on hallituksen ulko- ja turvallisuuspoliittisen valiokunnan ja nykyisen presidentin hyväksyntä . Näin kirjoittaa sotaveteraani Yrjö Sarasteen sähköpostissaan otsikolla : Tarjolla ” kättä pitempää ” ? Lehtien pääkirjoitus- ja mielipidekirjoitussivut ovat täyttyneet toisaalta järkyttyneistä ja toisaalta helpottuneista kannanotoista . Kirjoitetaan miten ” Tämä ei kerta kaikkiaan käy päinsä ” , ” Pohjanmaan sotilaallinen tyhjiö ” , ” Varuskunnan lakkauttaminen on kirvelevä isku ” , ” Katkeria kyyneliä Lapualla ” jne . Toisaalta esim. ” Dragsvikin säilyminen on koko alueen etu ” ja ” Riihimäeltä kuultiin helpotuksen huokaus . ” Yleensä kirjoittajat eivät ole muistaneet tässä yhteydessä Naton olemassaoloa . Poikkeuksen tekee Turun Sanomat . Lehti toteaa miten ” Uudistus ei ollut järisyttävä , jos sitä verrataan monissa EU- ja Nato-maissa tehtyihin puolustusmenojen leikkauksiin . Puolustusvoimien on määrä pärjätä uusitulla organisaatiollaan vuoteen 2020 saakka . Sitä ennen voi tapahtua paljon . Tuskin säästöpaineetkaan helpottavat . ” Sitten lehti kiteyttää ” Jos niukkaslinja vielä tiukkenee , puolustuksen perusratkaisu on mietittävä uusiksi . Ruotsi on jo miettinyt . Muilla Pohjoismailla ja Virolla kättä pidemmästä huolehtii Nato . ” Voiko joku todella uskoa , että rahattomalle olisi tarjolla ” kättä pitempää . ” * * * Saiko Suomi lännen apua 2-vuotisvalokuvani aikoihin ? Koulukaverini Pekka O:n oman elämänsä kirjasta , hänen tarkoista kuvauksista löysin hyvin monta itseltäni kadoksissa ollutta yhtymäkohtaa omaan lapsuuteeni , varhaisnuoruuteeni , erityisesti oppikoulun ajalta . Jossa totta puhuen , sotaorpouteeni liittyen , sain kokea melkoisesti alentuvaa ja syrjivää kohtelua . Ei toki ikäluokkani lasten ja nuorten taholta , vaan aikuisten , eräiden opettajien ja joidenkin kyläläisten taholta , ilmeisesti kateudesta kun kasvatusvanhempani saivat minusta ” sotakorvausta ” . Sotaorpo</w:t>
      </w:r>
    </w:p>
    <w:p>
      <w:r>
        <w:rPr>
          <w:b/>
          <w:color w:val="FF0000"/>
        </w:rPr>
        <w:t>id 366</w:t>
      </w:r>
    </w:p>
    <w:p>
      <w:r>
        <w:rPr>
          <w:b w:val="0"/>
        </w:rPr>
        <w:t>2 Stella Classico on unohdettu yhden heikon startin jälkeen . Nopea ja ravivarma tamma saa taloudellisen juoksun , jollaisen jälkeen se on yllätysvalmis . 11 Flying Check on tähän lähtöön hyvä hevonen , mutta tauolta arvoitus . V75-3 3 Pirran Pilari on kehittynyt kovasti ja pystyy voittamaan jo V75-tasollakin . Nopea ruuna saa hyvät asemat . 10 I.P. Ohjus teki Teivon vauhtijuoksussa kovan tuloksen . 9 Sakustian on viime syksyn Kriterium-finalisti ja on parantanut otteitaan startti startilta . V75-4 1 Magical Queen ( 77 % ) voittaa , mikäli onnistuu pitämään keulapaikan . Hyvin todennäköisesti se siinä myös onnistuu , emmekä lähde varmistelemaan ylipelatuksi noussutta suosikkia . 2 Dazzling Mare ( 16 % ) on johtavan takaa kiinni kakkosessa . Tamma on jäänyt peleissä liikaa suosikin varjoon . V75-5 3 Surprise Lord on kierroksen todennäköisin voittaja . Loistavat juoksut Kuopiossa tehnyt ori avaa keulaan ja hallitsee maaliin asti . 9 Speedspider jäi Turussa pussiin . Ruuna on tikissä mutta suosikkia se ei normaalisti pysty lyömään . V75-6 6 Auraus parantaa koko ajan ja voi nyt olla jo valmis voittamaan . Ori voi päästä jopa keulaan , mikäli 5 A.T . Eko lle tarjotaan selkäjuoksu . 11 Kilun Peedro palaa kuukauden tauolta , mutta vire on tallitietojen mukaan kohdallaan . 10 Huiman Pyste laukkasi Kuopiossa häiriön seurauksena . Tässä ori nousee voittotaistoon . 2 Tähen Tuuri on huippupaikalta yllätysvalmis . V75-7 Suosikki 7 Hallo Pamela voi olla vaikeuksissa , sillä ulkoa ei keulaan ole asiaa . Kuopiossa se oli johtopaikalta tosi sitkeä . 5 Dundee on lähdön maistuvin merkki . Etenkin Vermossa se oli laukan jälkeen huimasti sijoitustaan parempi . 1 Ribaude on alkanut vihdoin saada juonen päästä kiinni ja vahva ori olisi etenkin vauhtijuoksussa vahvoilla . Hienoa , että olet löytänyt urheiluveikkaus.com- sivustolle . Olemme koonneet yhteen urheilun ja vedonlyönnin ystävät jo vuodesta 2007 asti . Tuotamme päivittäiset , täysin ilmaiset vedonlyöntivihjeet lukijoidemme iloksi . Menestys on ollut vaihtelevaa , mutta matkan varrelle mahtuu useampikin viisinumeroinen voitto joka on osunut suoraan vihjeriviimme .</w:t>
      </w:r>
    </w:p>
    <w:p>
      <w:r>
        <w:rPr>
          <w:b/>
          <w:color w:val="FF0000"/>
        </w:rPr>
        <w:t>id 367</w:t>
      </w:r>
    </w:p>
    <w:p>
      <w:r>
        <w:rPr>
          <w:b w:val="0"/>
        </w:rPr>
        <w:t>SOSIAALITURVA Sosiaaliturvan ja sen rahoituksen uudistamista on jatkettava Työllisyyden kohentaminen edellyttää , että yritysten välilliset kustannukset eivät enää nouse . Myös uusia hallinnollisesti työläitä sosiaaliturvamaksujen porrastuksia tulee ehdot-tomasti välttää . Jos matalapalkka-aloja halutaan tukea sotu-maksualennuksin , paras keino on aloittaa yritysten kansaneläkemaksun poisto luopumalla alimmasta maksuluokasta . Yksityisen sektorin työnantajien sosiaalivakuutusmaksut ovat keskimäärin 23,7 prosenttia palkoista vuonna 2004 . Keskimääräinen maksuosuus on pari prosenttiyksikköä korkeampi kuin 1980-luvulla mutta alempi kuin lamavuosina , jolloin työttömyysvakuutusmaksuja jouduttiin nostamaan rajusti . Korkeat työnantajan sosiaalivakuutusmaksut ovat este talouden ja työllisyyden kasvulle . Maksut nostavat työn hintaa erityisesti työvaltaisilla toimialoilla , mutta työn hinta hidastaa tuotannon kasvua myös pääomavaltaisilla aloilla . Sosiaaliturvan ja sen rahoituksen uudistamista on jatkettava . Toimeentuloturva sekä sosiaali- ja terveyspalvelut on mitoitettava niin , että ne samanaikaisesti tyydyttävät kohtuullisesti kotitalouksien sosiaaliturvan tarpeet , edistävät työllisyyttä ja vastaavat kansantalouden kantokykyä . Sosiaaliturvan nykyinen etuustaso ei korosta riittävästi työn ensisijaisuutta toimeentulon lähteenä . Nykyiset etuudet sekä väestön ikääntyminen uhkaavat korottaa useilla pro-senttiyksiköillä jo nykyisin liian korkeita sosiaalivakuutusmaksuja . Korkeat sosiaali-vakuutusmaksut estävät osaltaan veroasteen alentamisen ja kansantalouden kilpailu-kyvyn turvaamisen .</w:t>
      </w:r>
    </w:p>
    <w:p>
      <w:r>
        <w:rPr>
          <w:b/>
          <w:color w:val="FF0000"/>
        </w:rPr>
        <w:t>id 368</w:t>
      </w:r>
    </w:p>
    <w:p>
      <w:r>
        <w:rPr>
          <w:b w:val="0"/>
        </w:rPr>
        <w:t>Koulutus ja harrastaminen EPK tarjoaa jäsenilleen laajan mahdollisuuden harrastaa palveluskoiralajeja tottelevaisuus- ja maastokoulutuksissa ( haku , jälki ja viesti ) ympäri Uuttamaata . Lisäksi järjestämme ohjattuja esine-etsintäharjoituksia . Mikäli et pääse osallistumaan koulutuskertaan on siitä ilmoitettava suoraan ryhmän kouluttajalle sähköpostilla , tekstiviestillä tai soittamalla mahdollisimman hyvissä ajoin ennen koulutuksen alkua . Ilmoittamatta jättämisestä putoaa pois ryhmästä . EPK:n koulutuksiin voivat osallistua jäsenet , joilla on koira , joka on oikeutettu osallistumaan palveluskoirakokeisiin . Nämä rodut löytyvät Palveluskoiraliiton ylläpitämältä listalta . Teemme kovasti työtä taataksemme jokaiselle jäsenellemme ainakin yhden ryhmäpaikan . Palveluskoirien tottelevaisuusryhmien ( PK–tottis ) lisäksi tarjoamme jäsenille tarvittaessa erityisryhmiä , joissa keskitytään PK–lajien harrastamista haittaavien käytösongelmien ratkomiseen . Tarkoituksena on auttaa ohjaajaa ja koiraa voittamaan niitä esteitä , jotka vaikeuttavat tai estävät esimerkiksi PK–lajeissa kilpailemisen . Tarvittaessa ota yhteys tottisvastaavaan . Yhdessä tekemisessä on voimaa Palveluskoiraharrastuksen suola on sen monipuolisuus . Yhdistyksen tavoitteena on tukea koiran ohjaajaa juuri siinä , missä hän eniten tarvitsee apua . Harjoittelu ryhmässä on rikkaus , jonka voimavarana on toisten ryhmäläisten tekemät havainnot harjoittelusta . Ryhmänvetäjien lisäksi toisten ohjaajien antamat vinkit ja kokemukset auttavat sekä kannustavat harjoittelemaan juuri sitä , mikä on vaikeinta ja haasteellisinta . PK-harrastuksessa tulee löytää hyvä tasapaino tottelevaisuus ja maastokoulutuksen kesken . Ennen oman lajivalinnan tekemistä kannattaa maastolajeihin tutustua . Tällainen tutustumiskerta ( pääsääntöisesti ilman koiraa ) järjestyy helposti lajivastaavien kanssa sopien . Alkuvaiheen harjoituksia voi tehdä jo pentuvaiheessa . Ryhmien vetäjiltä kannattaa kysyä neuvoa aloittamisajankohdasta . Totinen — vaan ei ryppyotsainen — harjoittelu kannattaa aloittaa koiran hieman aikuistuttua , jolloin pentuvaiheessa tehtyä pohjaa voi hyödyntää varsinaiseen lajiharjoitteluun . Jos pentuaika jo on ohi ja alkuvaiheen harjoitukset ovat jääneet tekemättä , ei peli suinkaan ole menetetty . Harrastamisen voi aloittaa myös aikuisen koiran kanssa . Tällöin toki pitää varautua siihen , että joutunee käyttämään hieman enemmän aikaa ja vaivaa . Maastokoulutukset ovat lähes aina julkisen liikenteen ulottumattomissa , joten mahdollisuus liikkua omalla autolla on käytännössä lähes ehdoton vaatimus koulutuksiin osallistumiselle . Auto tarvitaan harjoituksissa lisäksi jo senkin takia , että koirakot ovat useimmiten kentällä tai maastossa yksitellen jona aikana muut koirat lepäävät autossa . Näin koira myös oppii lataamaan akkujaan autossa vaikkapa sitä usein varsin pitkää PK-koepäivää silmällä pitäen . Hyväkuntoinen koira perusedellytys Varsinaisten PK–lajien lisäksi EPK:ssa kannustetaan ohjaajia kehittämään koiransa kuntoa ja kestävyyttä , mikä onnistuu mainiosti eri valjakkourheilulajien parissa . Koiran hyvä kunto ja kestävyys tukevat PK–kokeisiin ja kilpailuihin osallistumista monilla tavoilla : Kokeen kesto useita tunteja , sisältäen useita osa-alueita Kuormittaa koiraa sekä fyysisesti että henkisesti Hyvä kuntoinen koira jaksaa läpi koko päivän Esimerkiksi viestikoe voi kestää 10 — 12 tuntia ja voittajaluokan koirat juoksevat noin 8 km , jolloin palautumisaika on vähintään 12 tuntia Väsyneenä koiran keskittymiskyky heikkenee : jälki ja/tai kepit voivat " kadota " , haussa maalimiestä ei löydykään , esineet jäävät ruutuun ... Hyväkuntoisen koiran suoritus on näyttävä , sen sijaan viimeisillä voimillaan " kieli vyön alla " sinnittelevän koiran suoritusta ei ole ilo katsoa Huonokuntoinen koira stressaantuu helpommin ja voimakkaammin sekä pitkäkestoisemmin</w:t>
      </w:r>
    </w:p>
    <w:p>
      <w:r>
        <w:rPr>
          <w:b/>
          <w:color w:val="FF0000"/>
        </w:rPr>
        <w:t>id 369</w:t>
      </w:r>
    </w:p>
    <w:p>
      <w:r>
        <w:rPr>
          <w:b w:val="0"/>
        </w:rPr>
        <w:t>Mediakatsaukset , Uutiset , 14.4.2010 Maaliskuun kulttuurikatsaus : Kaija Saariahon Emilie-oopperan kantaesitys Lyonissa herätti huomiota myös Britanniassa Suomea koskevan kulttuuriuutisoinnin saralla maaliskuuta hallitsi Kaija Saariahon uuden Emilie -oopperan kantaesitys Ranskan Lyonissa . Kaikki Britannian merkittävimmät sanomalehdet julkaisivat arvostelunsa Karita Mattilan tähdittämästä oopperasta , joka tulee myös aikanaan saapumaan Lontoon Barbican Centressä esitettäväksi . BBC:n uutissivusto julkaisi maaliskuun lopussa laajan artikkelin Muumeista . Raportin toimittaja Helen Soteriou oli vieraillut Suomessa Muumimaailmassa ja haastatellut Sophia Janssonia . BBC Music Magazinen toimittaja David Nice puolestaan kirjoitti henkilökohtaisessa blogissaan Sibeliuksen kodista , Ainolasta , johon tutustuminen oli tehnyt Niceen lähtemättömän vaikutuksen . Oopperan säveltäjän sijaan kiitosta saavat solistin lisäksi kapellimestari ja orkesteri . Financial Timesin Andrew Clark pitää Saariahon parhaana saavutuksena Karita Mattilan lavaolemuksen ja äänen päästämistä oikeuksiinsa , mutta Sunday Timesin Paul Driver ja Guardianin Andrew Clements sitä vastoin arvioivat , ettei teos käyttänyt hyväkseen Mattilan upean äänen potentiaalia . Timesin Hilary Finch miettii , selviytyisikö teos ollenkaan ilman Mattilan voimakasta olemusta , kun taas Daily Telegraphin Rupert Christiansen pitää Mattilan asennetta tekstiä kohtaan ylimalkaisena ja pohtii , olisiko ranskalainen solisti tuonut sen nyanssit paremmin esiin . ( FT 3.3. , Sunday Times 7.3. , Guardian 5.3. , Times 5.3. , Daily Telegraph 3.3. ) Independentin Anna Picard ja Guardianin Clements kuitenkin antavat teokselle tunnustusta Mattilan äänen elektronisen kopion kekseliäästä käytöstä duettopartnerina , sekä kapellimestarin ja orkesterin taidoista tuoda esiin musiikin barokkiviitteet . ( Independent 7.3. , Guardian 5.3. ) Käy Muumilaaksoon BBC julkaisi maaliskuun lopussa pitkän online-artikkelin Muumeista ja brändin viennistä ulkomaille . Naantalin Muumimaailmassa vieraillut toimittaja Helen Soteriou kutsuu Muumeja Suomen kuuluisimmaksi vientituotteeksi . Artikkeli valottaa lempeiden hahmojen maailmanvalloitusta Sophia Janssonin huomissa : tuotevalikoimat vaihtelevat maan ja kohdeyleisön mukaan , esimerkiksi Japanissa merkittävin kohdeyleisö on 25-35 -vuotiaat naiset ja tuotevalikoima heijastaa heidän tapojaan ja tarpeitaan . Soterioun haastattelema Jansson arvioi Muumien vetovoiman piilevän tarinoissa ja niiden teemoissa , jotka eivät ole sidottuja aikaan , paikkaan tai tiettyyn kulttuuriin , vaan vetoavat monenikäisiin ihmisiin heidän taustoistaan riippumatta . Muumimaailmaa Soteriou kuvailee vaatimattomaksi huvipuistoksi , joka ei tarjoa laitteita tai pröystäilyä vaikkapa Disneylandin tapaan , vaan ennemminkin seikkailullisen leikkipaikan . Ainolan lumoissa BBC Music Magazinen tulevaan kesäkuun numeroon artikkelin suosikkisäveltäjiensä taloista kirjoittanut David Nice päätti omistaa jopa viisi merkintää henkilökohtaisessa blogissaan Jean Sibeliuksen kodille sekä sen sisustukselle , taiteelle ja instrumenteille ; Nicen mielestä lyhyt maininta Ainolasta BBC Musicin artikkelissaan ei ollut riittävä tekemään paikalle sen ansaitsemaa oikeutta . Brittitoimittaja oli vieraillut Ainolassa säätiön asiamies Hilkka Helmisen opastuksella ja ihastunut näkemäänsä ikihyviksi : Suomen valtion omistukseen Aino Sibeliuksen kuoleman jälkeen siirtynyt talo huokuu Nicen mukaan suuren taiteilijan elävän kodin tuntua enemmän kuin yksikään toinen , jossa hän on vieraillut . Hän dokumentoi käyntinsä pikkutarkasti monilla valokuvilla höystettynä , käyden talon läpi huone huoneelta , ja kuvaa vierailuaan tunteellisimmiksi tunneiksi , jotka hän on yhdenkään säveltäjän talossa koskaan viettänyt . Nice , joka ehti Suomen-visiitillään myös Kansallisoopperaan , kiittelee suomalaisen musiikki- ja kulttuuritarjonnan laajuutta ja intensiivisyyttä , kuten myös suomalaisten luontevaa viehätysvoimaa !</w:t>
      </w:r>
    </w:p>
    <w:p>
      <w:r>
        <w:rPr>
          <w:b/>
          <w:color w:val="FF0000"/>
        </w:rPr>
        <w:t>id 370</w:t>
      </w:r>
    </w:p>
    <w:p>
      <w:r>
        <w:rPr>
          <w:b w:val="0"/>
        </w:rPr>
        <w:t>Yhteistyössä Ajankohtaista 19.06.2014: Alueiden paremmuus ratkaistiin Alue Cupissa Alue Cup pelattiin 15.-18.6.2014 Kuortaneella . Perinteiseen alueiden väliseen mestaruuskilpailuun osallistui 26 joukkuetta yhdeksältä eri alueelta . Mukana oli yli 80 pelaajaa ja valmentajaa . Tytöt 12 luokan voitti Keski-Suomi ( Lotta Heiskanen , Vilma Koponen , Isabel Kämppi ja kapteeni Timo Kauranen ) . Hopeaa sai Etelä-Suomi ( Fiona Kallio , Emilia Kulta , Ines Ojanpää ja kapteeni Paulus Kiviharju ) ja pronssia Häme ( Emilia Hartman , Emma Eerola , Suvi Särkinen ja kapteeni Jouni Saarnilinna ) . 12-vuotiaiden poikien voitto meni Varsinais-Suomen joukkueelle Tuomas Rikkonen , Kasper Byskata , Milo-Ilmari Kallio , Karim Krause ja kapteeni Dennis Kazistov ) . Toiseksi sijoittui Pohjois-Suomi ( Aaron Matikkala , Andreas Sillaste , Santtu Savusalo ja kapteeni Merike Stamberg ) ja kolmanneksi Etelä-Suomi ( Juuso Nieminen , Oskar Stumpf ja Paulus Kiviharju ) . Tytöt 14 luokassa kultaa sai Etelä-Suomi ( Sonja Keränen , Janita Laihonen , Fiona Kallio ja kapteeni Paulus Kiviharju ) , hopeaa Häme ( Martina Minetti , Sofia Rantanen , Roosa Andria Kari ja valmentaja Jouni Saarnilinna ) ja pronssia pääkaupunkiseutu ( Karen Kaukovalta , Anna Laaksonen ja Ines Ojanpää ) . 14-vuotiaiden pokien mestaruuden vei Länsi-Suomi ( Jonathan Ånäs , Isac Linden , Oscar Strandback ja kapteeni Bosse Sirén ) . Toiseksi sijoittui Pohjois-Suomi ( Otto Koivisto , Valtteri Laitinen , Niila-Tapio Magga ja kapteeni Merike Stamberg ) ja kolmanneksi Itä-Suomi ( Tommi Jeskanen , Joona Hyvärinen , Jaakko Lehtoranta ja kapteeni Paavo Sivonen ) .</w:t>
      </w:r>
    </w:p>
    <w:p>
      <w:r>
        <w:rPr>
          <w:b/>
          <w:color w:val="FF0000"/>
        </w:rPr>
        <w:t>id 371</w:t>
      </w:r>
    </w:p>
    <w:p>
      <w:r>
        <w:rPr>
          <w:b w:val="0"/>
        </w:rPr>
        <w:t>Minä luen mieluiten Barksin tarinoita . Hänen tarinoissaan löytyy aina kylliksi huumoria ja jännitystä . Lisäksi hän piirtää uskomattoman hyvin . Hän onkin lempipiirtäjäni . Don Rosaakin tulee luettua aika paljon . Hänkin osaa piirtää hyvin ja keksiä hyviä tarinoita . Heidän jälkeensä luen mieluiten Daan Jippesiä , Vicaria ( varsinkin hänen vahoja tarinoitaan ) , Daniel Brancaa ja Korhosta . [ quote author= "akupoju " time= " 17.07.2011 klo 14:57 " ] Minä luen mieluiten Barksin tarinoita . Hänen tarinoissaan löytyy aina kylliksi huumoria ja jännitystä . Lisäksi hän piirtää uskomattoman hyvin . Hän onkin lempipiirtäjäni . Don Rosaakin tulee luettua aika paljon . Hänkin osaa piirtää hyvin ja keksiä hyviä tarinoita . Heidän jälkeensä luen mieluiten Daan Jippesiä , Vicaria ( varsinkin hänen vahoja tarinoitaan ) , Daniel Brancaa ja Korhosta .</w:t>
      </w:r>
    </w:p>
    <w:p>
      <w:r>
        <w:rPr>
          <w:b/>
          <w:color w:val="FF0000"/>
        </w:rPr>
        <w:t>id 372</w:t>
      </w:r>
    </w:p>
    <w:p>
      <w:r>
        <w:rPr>
          <w:b w:val="0"/>
        </w:rPr>
        <w:t>Polarisoivan kalvon ja suorituskykyisten , mutta matalalla lämpötilalla toimivien valodiodien ( LED) ansiosta laitteen koko on ihanteellinen , käteen sopiva , sen käyttö on helppoa , mukavaa ja turvallista . Lampun valaiseva hyödyllinen pinta-ala on n . 60 cm2 , diodien elinikä on lähes 20 000 tuntia . Polarisoivan kalvon teho-alue on yli 99 % . Nykyaikainen optiikka ja elektroniikka  tämä kaikki on rakennettu yhteen yksikköön , joka vastaa käden ergonomiaa . 89 kpl:een , tehokkaan LED- diodin valovoima on tehokkaampi , samalla lampun sähkönkulutus on pienenpi . Ohjaava mikrotietokone mahdollistaa eri väriterapioiden käyttöä ; VITALCARE® lampulla se onnistuu samalla hoitokerralla , vain napin painalluksella . Taloudellinen : Värien käytön yhtyeydessä ei ole tarvetta laitteen / värisuodattimien vaihtoon , näin ollen niitä ei tarvitse ostaa erikseen . Käyttömukavuus : Lampun kolme väriä voidaan vaihtaa vaikka kesken käyttöä , toimintatila on ohjelmoitavissa ( hoidon pituus ; käytetyn energian taso ja tarvittava väri ) . Yleisessä toimintatilassa laite valaisee jatkuvasti , mutta sitä voidaan muuttaa automaattisesti ( välkkyvä valo ) . Laite soveltuu erinomaisesti nykyaikaiseen valoterapiaan ( IPL , PDT ) . Pitkä elinikä : 36:n kk:n takuu . Kevyt : Laitteen paino on ainoastaan 226 g . Ympäristöystävällinen : Valmistukseen käytetään vain RoHS ( Restriction on Hazardous Substances , 2002/95/EC ) materiaaleja ja teknologiaa . Tästä syystä VITALCARE® lamppu ei sisällä terveydelle vaarallisia aineita niin kuin lyijyä , kadmiumia jne ) .</w:t>
      </w:r>
    </w:p>
    <w:p>
      <w:r>
        <w:rPr>
          <w:b/>
          <w:color w:val="FF0000"/>
        </w:rPr>
        <w:t>id 373</w:t>
      </w:r>
    </w:p>
    <w:p>
      <w:r>
        <w:rPr>
          <w:b w:val="0"/>
        </w:rPr>
        <w:t>Työllisyystilanne ei Suomessa juuri osoita paranemisen merkkejä . Yhtenä perussyynä ihmistyövoiman vähenevään tarpeeseen on nähty teknologinen kehitys : koneet korvaavat ihmiset . Tässä numerossa on espoolaisen mainosalalla toimivan Ari Ojapellon jonkin verran poleeminen kirjoitus aiheesta . Ojapellon analyysi on varsin perusteltua , mutta argumentointi jättää ehkä paikoin tilaa kritiikillekin . Annamme mielellämme seuraavissa numeroissa mahdollisuuden jatkokeskustelulle . Koko liikennesektorin ennusteiden tekoa ollaan järjestelemässä uudelleen . Toimituskunnan jäsen Veijo Kokkarinen on ollut toimenpide-ehdotuksia valmistelleen työryhmän toinen sihteeri . Liikenneministeriön tavoitteena on ennustetyön yhtenäistäminen ja ennusteiden uskottavuuden parantaminen . Julkaisemme työryhmän laatiman raportin yhteenveto-osan . Tielaitoksen organisaatio on muuttumassa . Keskushallinnon muutosten seurauksena tulevaisuustietouden kerääminen ja levittäminen siirtyy toiseen yksikköön , mutta jatkuu edelleen . Myös ' Tulevaisuuden näkymiä ' ilmestyy , mutta sen jakelua voidaan joutua arvioimaan uudelleen . Jatkossa lehdet ovat joka tapauksessa luettavissa tässä Tiehallinnon www-palvelussa Internetissä . Esiin on marssitettu laumoittain erilaisia taloustieteen guruja ja ekonomisteja , joiden talouden ja työttömyyden korjausehdotukset muistuttavat yhä enemmän Bisquitin kaskua : " Milloin viisi taloustieteen professoria voi olla asiasta samaa mieltään " - " No silloin , kun niillä on eri ongelma ! " Päättäjät ovat aika ymmällään näistä ristiriitaisista analyyseistä . Työttömyyden todellisesta syystä sekä talousprofessorit että poliitikot ovat olleet käsittämättömän hiljaa . Teollisuustuotannon kasvuvauhti hidastunut tasaisesti 30 viimeisen vuoden aikana Maailman teollinen tuotanto ja kauppa alkoi kasvaa merkittävästi vasta toisen maailmansodan jälkeen . Lisääntyvä teollisuustuotanto pystyi tuolloin imemään maataloustuotannosta vapautuvan työväen . Tehtaat olivat mustanaan erilaista työntekijää . Parhaimmillaan maailman teollisuustuotanto kasvoi lähes kymmenen prosentin vuosivauhdilla . Sitten tehtaiden koneet automatisoituivat . Tuottavuus ja tehtaisiin jääneiden työntekijöiden palkat ja ostovoima kasvoivat /1/ . Lisääntyneellä ostovoimalla pystyttiin ostamaan palveluja , joita tehtaista vapautunut väki alkoi puolestaan tuottaa . Maailman teollisuustuotanto lisääntyi vielä 1960-luvulla keskimäärin kuusi prosenttia . 1970-luvulla kasvu aikoi hiipua neljään prosenttiin ( kuva 1 ) . Vasta 1980-luvun alussa tietokoneiden ja automaation vaikutus kasvoi niin , että teollisuusmaissa parin prosentin kitkatyöttömyys vaihtui pysyväksi massatyöttömyydeksi . Työttömien ostovoiman hiipumisen seurauksena maailman kokonaistuotannon kasvuvauhti tyrehtyi 1980-luvulla runsaaseen kahteen prosenttiin /2/ . Nyt ihmetellään , miksi markkinat ovat pysähtyneet lähes nollasummamarkkinoiksi . Suomella meni 1980-luvulla vielä hienosti . Teollisuustuotanto kasvoi ripeämmin kuin Euroopan teollisuusmaiden keskiarvo ( kuva 2)/3/ . Teollisuuteen investoitiin vuositasolla 10-20 miljardia markkaa . Siitä huolimatta tai sen ansiosta teollisuudesta katosi 1980-luvulla yli 100 000 työpaikkaa . Suomessa teollisuudesta leipänsä ansaitsevien joukko on vähentynyt vajaasta 650 000:sta jo alle 400 000:een . Johonkin tämä väki on ollut pakko sijoittaa . Ensin se meni siirtolaiseksi Ruotsiin . Sen jälkeen se piilotettiin pyörittämään yhä paisuvaa kunnan ja valtion palvelutarjontaa . Nyt laman kohdatessa tämä yhteiskunnan palkkalistoilla oleva , suurimmillaan lähes 700 000 hengen palveluarmeija on matkansa päässä . Hehän ovat taanneet sosiaalisen oikeudenmukaisuuden kansalaisten terveydenhuollossa sekä koulutus- ja kulttuuripalveluissa . Kukaan vain ei tiedä nyt , mihin heidät jatkossa piilotetaan . 1980-luvun lopussa olimme Euroopan Japani . Nyt meitä voi jo verrata Albaniaan . Jos teollisuustuotantomme volyymi-indeksi oli 100 vuonna 1990 , niin nyt se on lähemmäs 120 /4/ . Vaikka teollisuustuotantomme on paljon korkeammalla tasolla kuin 1980-luvun lopussa , ja vienti vetää paljon paremmin . Miten se on mahdollista ? Vastaus on yksinkertainen : sama tuotanto tehdään tänään 130 000 henkeä pienemmällä työntekijämäärällä ( kuva 3)/5/ . Kun nyrkkisääntönä yksi teollinen työpaikka kantaa tai mahdollista</w:t>
      </w:r>
    </w:p>
    <w:p>
      <w:r>
        <w:rPr>
          <w:b/>
          <w:color w:val="FF0000"/>
        </w:rPr>
        <w:t>id 374</w:t>
      </w:r>
    </w:p>
    <w:p>
      <w:r>
        <w:rPr>
          <w:b w:val="0"/>
        </w:rPr>
        <w:t>Seloste kyllä kertoo , että se on hyvin siedetty ja toimiva , mutta tuskin missään lääkkeessä sanotaan , ettei se ehkä auta kyseiseen tautiin ;D Otsikko : Vs : Arthryl Kirjoitti : diisa - Huhtikuu 03 , 2007 , 10:33:32 En ite käytä , mutta kaks hyvää tuttuani sitä käyttää , tai käytti kuurina . En tiedä aineesta mitään , mutta sekoittelivat sitä veteen . Kumpikin oli erittäin tyytyväinen . eli se toimi . Kivut lievittyivät selvästi ja liikkuminen helpottui . Minä se sekoitun kans kaikkiin asioihin , vaikka en aina tiedä ;D sorry siitä . :-[ Otsikko : Vs : Arthryl Kirjoitti : sirpa - Huhtikuu 04 , 2007 , 15:13:22 kyllä käytän , jo vuosia , lähinnä polvien takia.ainut haitta on ollut ilmavaivat . kyllä auttaa , ainakin mulla .</w:t>
      </w:r>
    </w:p>
    <w:p>
      <w:r>
        <w:rPr>
          <w:b/>
          <w:color w:val="FF0000"/>
        </w:rPr>
        <w:t>id 375</w:t>
      </w:r>
    </w:p>
    <w:p>
      <w:r>
        <w:rPr>
          <w:b w:val="0"/>
        </w:rPr>
        <w:t>Mielipide PHILIPS 42PF5321D-37B :sta Sen käyttäjien mukaan PHILIPS 42PF5321D-37B on verrattain käyttäjäystävällinenKeskivertoisesti he eivät pitäneet sitä luotettavan. , Mutta tässä on useita eri mielipiteitä Jos haluat olla varma että PHILIPS 42PF5321D-37B on ratkaisu ongelmiisi , saat suurinta apua ja tukea toisilta Diplofix käyttäjiltä Keskiarvo pisteet mielipiteiden jakautumisesta on 7.3 ja tavallinen ero on 2.53 Korkea suorituskyky Käyttäjät ovat kysyneet seuraavia kysymyksiä : Onko 42PF5321D-37B erittäin suorituskykyinen ? 10 käyttäjät vastaukset kysymyksiin ja tuotteen sijoitukset asteikolla 0-10 . Sijoitus on 10/10 jos PHILIPS 42PF5321D-37B on toimialallaan paras tekniseltä tasoltaan , tarjoaa parasta laatua tai tarjoaa suurinta sijoitusta ominaisuuksissaan .</w:t>
      </w:r>
    </w:p>
    <w:p>
      <w:r>
        <w:rPr>
          <w:b/>
          <w:color w:val="FF0000"/>
        </w:rPr>
        <w:t>id 376</w:t>
      </w:r>
    </w:p>
    <w:p>
      <w:r>
        <w:rPr>
          <w:b w:val="0"/>
        </w:rPr>
        <w:t>Miksi Suurin online backgammonsali on nyt myös kaikken runsaskätisin , sillä olemme avanneet ensimmäisen online backgammon VIP klubin – Play65™ VIP Klubin . Play65™ VIP klubi kutsuu sinut pelaamaan oikean rahan backgammonnia , saamaan VIP-pisteitä &amp; shoppailupisteitä ja hemmottelemaan itseäsi eksklusiivisessa VIP-kaupassamme . Play65™ :n VIP klubissa olet aina voittaja ! Jokainen pelaamasi $ lisätään VIP-shoppailupisteisiisi ja voidaan käyttää ylellisyystuotteiden ostamiseen ilman että kulutat senttiäkään . Play65™ VIP Klubin jäsenyys on progressiivinen ja se jakautuu kolmeen tasoon : perus Pronssitaso , keskitason Hopeataso ja huipputaso , Kulta . Vip-asemasi saadaan liikkeelle joka kuukausi pelaamiesi rahapelien mukaan .</w:t>
      </w:r>
    </w:p>
    <w:p>
      <w:r>
        <w:rPr>
          <w:b/>
          <w:color w:val="FF0000"/>
        </w:rPr>
        <w:t>id 377</w:t>
      </w:r>
    </w:p>
    <w:p>
      <w:r>
        <w:rPr>
          <w:b w:val="0"/>
        </w:rPr>
        <w:t>Annen kirja Venus , her Cycles , Symbols and Myths julkaistiin lokakuussa 2006 . Kirjan käännös Suomeksi on tekeillä , mahdollinen julkaisu 2009 . Saatavilla on pieni määrä englannin kielisiä nimikirjoitettuja kappaleita . CAD21.95 plus postituskulut . Englanninkielisiä tulkintoja on valtaisa määrä ja toivottavasti niille löytyy kääntäjiä . " Jokainen meistä on kuin talo , jossa on neljä huonetta : fyysinen , älyllinen , tunteellinen ja henkinen . Tyypillisesti asumme yhdessä huoneessa suurimman osan ajasta , mutta jos emme käy kussakin huoneessa joka päivä , ainakin tuulettamassa , emme ole täydellinen yksilö . " — —Intialainen sananlasku Astrologiaa Suomeksi Kanadasta Astrologicallyspeaking.com —astrologisesti puhuen—on ollut netissä vuodesta 2001 . Neljännes Saturnuksen sykliä , muutamat suomenkieliset artikkelit ovat olleet sivustoilla jo useamman vuoden . Vierailuni Suomessa 2007 kesällä , aloitti uuden jakson astrologin urallani—olen ollut ammattilainen 20 vuotta—aika laatia suomenkielisiä sivuja . Olen kirjoittanut useamman artikkelin AstroLogokseen , Suomen Astrologisen Yhdistyken julkaisuun . Liityin SAS'in jäseneksi noin seitsemän vuotta sitten ja luennoin kesäpäivillä Lahdessa Kesäkuussa 2007 . Yleensä odotan vuoden verran ennenkuin laitan Astro Logoksen julkaisemia artikkeleita sivuilleni . Uusimmat lisäykset ovat Pluto Kauriissa ja ensimmäiset kaksi osaa progressio-Kuu artikkelista . Suomalaisten astrologejen ja astrologian harrastajien on osattava joko englantia , saksaa tai ranskaa lukeakseen astrologisia tekstejä . Suomenkielinen kirjallisuus astrologiasta on melko pientä , vaikka harrastajien lukumäärät ovat isot verrattuna ulkomaisten astrologisten yhdistyksien jäsenmääriin . Tampereen luennnollani elokuussa 2007 oli yli kuusikymmentä astrologian harrastajaa ja jopa muutama ammatti-astrologi . Tulkinnat Annen kanssa Olen tulkinnut tähtikarttoja vuodesta 1988 ja toimin täysipäiväisesti astrologina . Teen kaikki tulkintani puhelimitse ja äänitän keskustelun CD-rompulle . Astrologia on ihana sekoitus tiedettä , taidetta ja intuitiota . Astrologit lukevat symboleita , jotka luonnollisesti ovat monimutkaisempia kuin liikenne merkit , joita on helppo seurata . Tähtikartta ei ole ehkä yhtä looginen kuin liikennekartta , mutta samalla tavoin siltä löytyy erilaisia reittejä päämäärään . Elämän vaiheet ovat astrologian syklien myötä ' ennustettavia ' . Lue lisää Astrologiset ohjelmat ja tulkinnat Uusin projektini on Cosmic Patterns 'in ohjelmien—Pegasus , Kepler ja Sirius—tuominen Suomen markkinoille . Kepler 7.0 on ollut markkinoilla jo useamman vuoden ja Sirius 1.0 julkaistiin Toukokuussa 2008 . Lue ohjelmista . Samanaikaisesti ilmestyi ensimmäinen suomenkielinen tietokone tulkinta : Iris Asteroidi raportti . Työskentelin Jaana Selinin kanssa ja tulkinta on nyt saatavilla . Lue lisää Iriksestä . Roderick Kidston kirjoitti englanninkieliset tulkinnat 2007 . Saatavilla on myös progressio Kuunvaihe tulkinta , sen käänsivät Jaana Selin ja Elisa Hasunoja . Alkuperäisen englantilaisen version kirjoittaja on astrologi Gina Ronco . Lue lisää tulkinta raporteista . Artikkelit Muuttuvat Asenteet ilmestyi AstroLogoksen numerossa 53 , joulukuussa 2004 . Luonnollisesti suosittelen liittymistä yhdistykseen , itse luen sen usein kannesta kanteen . Jaana Selin käänsi kaksi asteroidi artikkeliani : Ceres : Ehkä Cereksen tehtävä on opettaa meitä elämään harmoniassa Äiti Maan kanssa ja kun emme näin tee , saamme oireita suoraan liittyen ympäristöön ja ruokaan . ... Mikäli Aurinko on yhtymässä Cerekseen miehen kartalla , olen huomannut , että hän on erittäin hoitava ja huolehtiva sekä usein pääasiallinen lastenhoitaja perheessä . ... Hoitotyötä tekevillä korostuu Kuun yhtymä Cerekselle varsinkin vaihtoehtoisten hoitojen parissa . Lue artikkeli Vesta : Vestan sijainti kartallasi näyttäisi antavan vihjeitä , millä elämäsi alueella haluat olla vastuussa asioista . Kahdeksannessa huoneessa sijaitsevan Vestan yksi ilmenemis</w:t>
      </w:r>
    </w:p>
    <w:p>
      <w:r>
        <w:rPr>
          <w:b/>
          <w:color w:val="FF0000"/>
        </w:rPr>
        <w:t>id 378</w:t>
      </w:r>
    </w:p>
    <w:p>
      <w:r>
        <w:rPr>
          <w:b w:val="0"/>
        </w:rPr>
        <w:t>3441 ( Pähkinäpensas ) Värikartat , joissa väri esiintyy Sisämaalit Näytöllä esitettävät värit on saatu aikaan sähköisesti . Ne eivät korvaa aitoja värimalleja , sillä värin kokemiseen vaikuttavat mm. materiaalin pinta ja kiilto sekä valaistus . Valitse aina lopullinen väri kaupan värikartoista siinä ympäristössä ja niissä olosuhteissa , joihin väri valitaan . RGB-arvot : 157 , 121 , 91 ( 9D795B ) LAB-arvot : 54.61 , 11.87 , 22.49 Lähetämme kullekin kohderyhmälle enintään neljä ( 4 kpl ) sähköisiä uutiskirjeitä vuodessa .</w:t>
      </w:r>
    </w:p>
    <w:p>
      <w:r>
        <w:rPr>
          <w:b/>
          <w:color w:val="FF0000"/>
        </w:rPr>
        <w:t>id 379</w:t>
      </w:r>
    </w:p>
    <w:p>
      <w:r>
        <w:rPr>
          <w:b w:val="0"/>
        </w:rPr>
        <w:t>Hotellikuvaus Located on the banks of Seneca Lake in New York , Geneva On The Lake Hotel is a stylishly designed Italian renaissance villa that provides an elegant and romantic haven for vacationers and couples in Geneva . For recreation and leisure , holidaymakers can tee off at Geneva Country Club and Seneca Country Club . Tourists can also have a relaxing stroll at Seneca Lake State Park . General Geneva On The Lake Hotel boasts of a large and beautifully landscaped garden suitable for hosting weddings , parties and special occasions . The friendly and knowledgeable staff can help organize wedding-related preparations . Vacationers can also have a dip in the swimming pool . Wireless Internet access is available throughout the property . Location Geneva On The Lake is situated on Lochland Road/Route 14 , about two and a half miles to Finger Lakes Railway station and close to the scenic Lakefront Park . Visitors can learn about local history at Geneva Historical Society . Restaurant Diners at Geneva On The Lake Hotel can savour delicious gourmet dishes at The Lancellotti Dining Room and enjoy a tasty breakfast or lunch at the al fresco dining area . Patrons can also have cocktails and drinks at The Parlor. Ilallinen Hotellin ehdot Matkaehdot Hotellihinnat ovat riippuvaisia valuuttakurssimuutoksista . Kaikki hotelliyöt eivät välttämättä ole samanhintaisia ( arki- / viikonloppuhinnat ) . Per yö hinta on keskiarvo kokonaishinnasta . Lapsista / lisävuoteista peritään lisäkulu . Ylimääräiset palvelut , kuten huonepalvelu tai minibaari , eivät sisälly hintaan Palvelut ja/tai tilat saattavat sijaita muualla kuin hotellissa , mutta järkevällä etäisyydellä . Palveluiden käyttö saattaa olla lisämaksullista . Kaikki tiedot on antanut tämä hotelli , ei Ebookers. Kaikki sivuilla annetut hotellia koskevat tiedot ( mm. sijainti , etäisyys keskustasta , huonekuvaus , tähditys , hotellin varustetaso ) ovat ohjeellisia . Ne saattavat poiketa todellisuudesta . Suosittelemme tarkistamaan tiedot . Emme ole vastuussa kolmannen osapuolen tuottamista tiedoista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380</w:t>
      </w:r>
    </w:p>
    <w:p>
      <w:r>
        <w:rPr>
          <w:b w:val="0"/>
        </w:rPr>
        <w:t>Joo Eli mun tukka on nyt kulutettu semmoseen kuntoon ettei sitä oikein voi vaalennella enää , pitäs vaan hoitaa ja odotella mutta kamalaltahan tää näyttää . ei oo musta , vaan selkeesti tumma +punasenruseka . yökkk . mulla on tuolla jemmassa stargazerin tropical green suoraväri , mitenköhän käy jos lätkäsisin sen tohon päälle ? vai kannattasko ennemmin ostaa joku ei-punertava ruskee ja lyödä toi suoraväri vielä siihen sekaan , kun ei pelkkä tavisväri oo taittanu punasta mihinkään vaikka ois kuinka kaukana punaisesta ? apua ! ^Suosittelisin kokeilemaan tuota Stargazeria alkajaisiksi , voit toki laimentaa sitä hoitoaineeseen ellet tahdo vihreänruskeaa lettiä . Taittoväreissä ongelmaksi saattaa muodostua epätasainen tarttuvuus , mutta sen näkee vain kokeilemalla . Parhaan tuloksen taittaessa saan itse laittamalla suoraväri-hoitoainesekoituksen kuiviin hiuksiin . Jos hiukset punertaa valmiiksi niin on turha ostella viileitä ruskean värejä , joutuisit melko varmasti päräyttämään kokonaan mustaksi saadaksesi sen punaisen piiloon . Kaikissa ruskeissa ( niin kesto- kuin suoraväreissäkin ) kun on kuitenkin enemmän tai vähemmän punaista , ja sen kerrostaminen on mielestäni turhaa , jos ainoa asia mitä tarvitsee on taittoa . Vihreät ja siniset vivahteet kun peseytyy totaalisesti pois niin äkkiä hiuksista , toisin kuin punainen , keltainen ja oranssi . Mulla on hiusväripaketin mukaan punaruskeat ( garnier mousse sävy 4.6 ) hiukset , mutta viininpunaiset nää kyllä on . Kahdesti olen värjännyt . Onko mitään mahdollisuutta saada näistä kylmänsävyistä keskiruskeaa ilman että tukka tippuu päästä ? Nyt kaikki vinkit tänne .. Alan olemaan epätoivoinen .. Alan kriiseileen jo valmiiksi ! Eli huomenna ois kampaajalle varattu aika ja suunnitelmana ois tästä tummanruskeasta , josta puskee punainen läpi , siirtyä sellaiseen keski- / suklaanruskeaan ja siihen sitten kivasti raitoja sellaisella vaalean ( kullan)ruskealla . Tälläistä siis haetaan : Luottokampaaja on ja en usko että pieleen menee , mutta siinä on se punaisuuden taittaminen isoin ongelma ja pelottaa jo valmiiks että niistä vaaleemmista osista tulee sellaiset ahdistavan mahonkiset/kupariset . Kampaaja toki osaa hommansa ja tekee parhaansa , mutta en ihmettele vaikka niistä raidoista ei saada vielä just niitä täydellisen värisiä . Niin tässä jo valmiiksi jo valmistaudun siihen , että ne jää punertaviksi tai ne alkaa sitten muutaman viikon sisällä punertumaan . Ja ihan heti en uudestaan kampaajalle taas mene . Itse kysymykseen : Eli pystyykö tuon kuvan vaaleiden osioiden hiuksiin pistämään esimerkiksi jonkun tuhkan vaalean hiusvärin ( mielummin kevyt värin ) , että se taittais tehokkaasti sitä punaisuutta pois . Toki omalla kohdalla en halua niistä raidoista mitään tuhkaisia , vaan kultaisia , mutta punanen on kumminkin niin voimakas sävy , niin tuhka taittaisi varmaan punaisuuden kultaa paremmin , vai mitä ? Ja koska haluan mielummin käyttää kevytväriä ja en ole löytänyt vielä sellaista vaaleanruskeaa kunnon tuhkaista . Niin esimerkiksi Lorealin Casting cream gloss sävy 801 ois sopivan tuhkanen , mutta vaikka se on niin vaalea niin pystyykö se taittamaan sitä punaisuutta pois noista vaaleenruskeista kutreista ? Vaalentamista ei siis tarvita . Kertokaa toki kokemuksia tai jos teillä on ollut sama tilanne , että vaaleanruskeat on liian kupariset/mahonkiset , niin miten ootte ongelman ratkaisseet ? Ja ylipäätään onko tuo mun ajatus tuhoon tuomittu .. Tai sitten lohuttakaa mua sillä , että kampaaja saa kyllä tosi hyvin taitettua sen punaisuuden pois , eli mun ei tarvi alkaa säätämään ! Kampaaja saa sen kyllä taitettua pois , jos osaa hommansa . Punaisen pois taittaminen on kuitenkin jatkuvaa taistelua , sillä aina se oranssi sieltä alta pilkistää vaikka mitä suoravärejä laittaisi päälle . Hopeashampoo on tietysti ihan must , ja sitten esim. Goldwellin vaahtosuoraväreillä voi kikkailla sitä punaisuutta / keltaisuutta pois omin konstein . Mutta se on sitten jatkuva projekti ,</w:t>
      </w:r>
    </w:p>
    <w:p>
      <w:r>
        <w:rPr>
          <w:b/>
          <w:color w:val="FF0000"/>
        </w:rPr>
        <w:t>id 381</w:t>
      </w:r>
    </w:p>
    <w:p>
      <w:r>
        <w:rPr>
          <w:b w:val="0"/>
        </w:rPr>
        <w:t>SRY Pirkanmaan ala-osasto on viimeisten vuosien aikana järjestänyt useita lapsivetoja vuodessa . Vedoista kerätään pieni maksu joka käytetään koulutustoiminnan hyväksi . Valokuvia edellisen vuoden tapahtumista Sääksjärveltä , Pirkkalasta ja Tampereelta löydät Gallerian kautta . Jos haluat reippaita Rottweiler valjakoita omaan tapahtumaasi ota yhteyttä Jonna Ylitaloon ( 050-546 7535 ) tai TÃ¤mÃ¤ sÃ¤hkÃ¶postiosoite on suojattu roskapostia vastaan , aseta javascripttuki pÃ¤Ã¤lle nÃ¤hdÃ¤ksesi osoitteen . Haluatko mukaan vetämään ? Tulis jo kyytilÃ¤inen Jotta tilaisuuksia voidaan järjestää tarvitaan myös innokkaita valjakkoja ! Ihan kylmiltään ei kannata vetohommiin ryhtyä vaan koira kannattaa totuttaa pulkkaan ja aisoihin ensin . Kokeilu tilaisuuksia ja pienimuotoista vetokoulutusta järjestetään aina tarpeen mukaan . Ilmoittaudu vapaaehtoiseksi Jonna Ylitalolle ( 050-546 7535 ) tai TÃ¤mÃ¤ sÃ¤hkÃ¶postiosoite on suojattu roskapostia vastaan , aseta javascripttuki pÃ¤Ã¤lle nÃ¤hdÃ¤ksesi osoitteen . , niin pääset mukaan ilahduttamaan lapsia !</w:t>
      </w:r>
    </w:p>
    <w:p>
      <w:r>
        <w:rPr>
          <w:b/>
          <w:color w:val="FF0000"/>
        </w:rPr>
        <w:t>id 382</w:t>
      </w:r>
    </w:p>
    <w:p>
      <w:r>
        <w:rPr>
          <w:b w:val="0"/>
        </w:rPr>
        <w:t>12.2.2014 X-Catit Fujairahissa 12-14-2.2014 Kisaan osallistuu 15 venettä ja kuskeja on yhdeksästä eri maasta . Aika-ajot jouduttiin siirtämään Perjantaiaamuun kovan tuulen ja maininkien vuoksi . Torstaina 13.2 ajettiin kuitenkin Mastch Race jonka voitti totuttuun tapaan Team Fazza . Hieman yllättäen kakkoseksi ajoi Italialaistiimi T-Bone station ja kolmanneksi Sky Dive Dubai . Perjantaiaamun aika-ajoissa nähtiin jo sitten hieman dramatiikkaakin kun Englantilaisten vene hyppäsi maalipoijun päälle , kun he tulivat satama-altaasta ulos avomerelle . Samaten Sky Dive tuhosi yhden poijun haastavassa kelissä . Mainingit olivat isoja ja haastavia . 1. Fazza 2. T-Bone Station 3. Videx Itse kisa iltapäivällä sitten sujuikin Fazzan tahdissa alusta loppuun . Fazzan vene oli ainoa joka kulki täydellisessä balanssissa niin tyynellä osuudella , kuin pahassa aallokossakin . Eli heille ylivoimainen voitto . Yhdeksännellä kierroksella Ruotsalaistiimi Westerlund Racing kaatoi veneensä pahassa kelissä takapoijulla . Onneksi sekä kuskit että vene säilyivät ilman isompia vammoja . Turvaveneen kasattua taas veneet järjestykseen , tuli loppuun hienoa kilpa-ajoakin . Tosin ei ensimmäisestä sijasta , mutta sijoista 2-5 . Voiton vei siis Fazza , kakkoseksi hienosti Nicolini Offshore team six veneellään ja kolmanneksi paikallisten kuskien MyDubai vene . 18.8.2012 Marcus Johsson ja Peter Wentzel ajoivat Euroopan mestareiksi tulokset 12.8.2012 Kilpaveneet Olympialaisissa Ihan ensimmäiseksi onnea kaikille Suomen Olympiamitalisteille ! ! ! Harva meistä tietää , että kilpaveneet ovat olleet ainoana moottoriurheilulajina mukana myös Olympialaisissa ! Vuoden 1900 Olympialaisissa olimme jo mukana näytöslajina ja vuonna 1908 kilpailtiin kolmessa eri luokassa . Kansainvälisessä Olympiakomiteassa on jo muutaman vuoden ajan puuhattu kilpaveneilyä takaisin Olympialajiksi , joten toivotaan heiltä myönteistä päätöstä . Toivottavasti myös Suomen liitto ajaa voimakkaasti asiaa , vaikka ikävä kyllä vahvasti epäilen asiaa . Vanhan Moottoriveneliiton aikaan se olisi ehkä vielä ollut mahdollista , mutta yhdistymisen purjehtijaliiton kanssa jälkeen , en usko ! Moottoriveneliiton aikaan , jolloin maksettiin vielä markoilla , Suomalaiset kilpaveneilijät saivat liitolta jopa matka-avustuksia mennessään edustamaan Suomea arvokilpailuihin maailmalla . Tosin silloinkin puhuttiin vain joistakin sadoista markoista , olihan sekin enemmän kuin nykyisin . Suomessahan on moninkertaisia EM ja MM kilpavenemestareita lukematon määrä , joista mainittakoon vaikkapa Fabritiuksen veljekset ( Offshore ) , Sami Pennanen ( F5,F4 ) , Anders Forström ( F4 ) ja Sami Seliö ( F1 ) Tähänkään ei moni muu laji Suomessa pysty . Nyt olisikin mielestäni aika Suomessakin jo suhtautua vakavasti kilpaveneilyyn ja liitonkin tehdä jotakin lajin tunnettavuuuden ja markkinoinnin eteen . Muutenhan laji tulee varmasti kuolemaan Suomesta , mikä olisi todella sääli . Vielä pikku noottina järjestäjille ja kilpailijoille , olisi kiva saada tietoja , tuloksia , juttuja jne . näillekin sivuille , jotta saataisiin lajia tunnetuksi muillekin . Sivuillamme on käyty lähes 44 000 kertaa , mikä ei ole huono saavutus näin lyhyessä ajassa ja ilman markinointia . Laittakaa myös kommentteja vieraskirja sivuille , niin pysyy mielenkiinto yllä . T . Ripa 21.07.2012 Sami Seliö voitti Ukrainan F1 osakilpailun . Sami lähti paalulta , mutta ensimmäisessä uusintalähdössä Qatarin Shaun Torrente pääsi ohi . Toisen uusintalähdön jälkeen Torrentelle tuli jotakin ogelmia ja Sami pääsi johtoon , jonka paikan hän saikin pidettyä loppuun asti . UAE:n Al Hameli nousi hienosti toiseksi , vaikka lähtikin kisaan vasta 10 paikalta . Suomen Philip Roms joutui keskeyttämään teknisiin ongelmiin . 13.07.2012 Offshore 3c maailmanmestaruuskisat MAAILMANMESTARUUS POMO:lle . PoMo on saannut ensimmäisen Maailma</w:t>
      </w:r>
    </w:p>
    <w:p>
      <w:r>
        <w:rPr>
          <w:b/>
          <w:color w:val="FF0000"/>
        </w:rPr>
        <w:t>id 383</w:t>
      </w:r>
    </w:p>
    <w:p>
      <w:r>
        <w:rPr>
          <w:b w:val="0"/>
        </w:rPr>
        <w:t>Tule tutustumaan kaukolämpökeskuksiin ja energiansäästöprojektiin . Huutoniementie 43 ” soita ja sovi esittely ” Puh : 0503170179 Waastekin edustukset : Kaukoran : Kauko 20/60 Danfossin : Akva lux , Hertta 100 Alfa Lavalin : Mini IS ECO , Sampo ECO G8 ( uutuus ) Mitä hyötyä on edustuksista : Saamme täyden tehdastuen ja koulutuksen . Asennamme laitteet laitevalmistajien suunnitelmien mukaisesti , ongelma tilanteissa meillä on suorat yhteydet laitevalmintajiin . Myös takuu asiat hoituvat sujuvasti , ilman välikäsiä . Tule tutustumaan kaukolämpökeskuksiin ja energiansäästöprojektiin . Huutoniementie 43 Soita ja sovi esittely Puh : 0503170179 Waastekin edustukset : Kaukoran : Kauko 20/60 Danfossin : Akva lux Alfa Lavalin : Mini IS ECO , Sampo ECO G8 ( uutuus ) Mitä hyötyä on edustuksista : Saamme täyden tehdastuen ja koulutuksen . Asennamme laitteet laitevalmistajien suunnitelmien mukaisesti , ongelma tilanteissa meillä on suorat yhteydet laitevalmintajiin . Myös takuu asiat hoituvat sujuvasti , ilman välikäsiä . Tule tutustumaan kaukolämpökeskuksiin ja energiansäästöprojektiin . Huutoniementie 43 Soita ja sovi esittely Puh : 0503170179 Waastekin edustukset : Kaukoran : Kauko 20/60 Danfossin : Akva lux Alfa Lavalin : Mini IS ECO , Sampo ECO G8 ( uutuus ) Mitä hyötyä on edustuksista : Saamme täyden tehdastuen ja koulutuksen . Asennamme laitteet laitevalmistajien suunnitelmien mukaisesti , ongelma tilanteissa meillä on suorat yhteydet laitevalmintajiin . Myös takuu asiat hoituvat sujuvasti , ilman välikäsiä . Tule tutustumaan kaukolämpökeskuksiin ja energiansäästöprojektiin . Huutoniementie 43 Soita ja sovi esittely Puh : 0503170179 Waastekin edustukset : Kaukoran : Kauko 20/60 Danfossin : Akva lux Alfa Lavalin : Mini IS ECO , Sampo ECO G8 ( uutuus ) Mitä hyötyä on edustuksista : Saamme täyden tehdastuen ja koulutuksen . Asennamme laitteet laitevalmistajien suunnitelmien mukaisesti , ongelma tilanteissa meillä on suorat yhteydet laitevalmintajiin . Myös takuu asiat hoituvat sujuvasti , ilman välikäsiä . Tule tutustumaan kaukolämpökeskuksiin ja energiansäästöprojektiin . Huutoniementie 43 Soita ja sovi esittely Puh : 0503170179 Waastekin edustukset : Kaukoran : Kauko 20/60 Danfossin : Akva lux Alfa Lavalin : Mini IS ECO , Sampo ECO OU ( uutuus ) Mitä hyötyä on eri valmistajien edustuksista : Saamme täyden tehdastuen ja koulutuksen . Asennamme laitteet laitevalmistajien suunnitelmien mukaisesti , ongelma tilanteissa meillä on suorat yhteydet laitevalmintajiin . Myös takuu asiat hoituvat sujuvasti , ilman välikäsiä . ” Meidän asentamiin Alfa Lavallin keskuksiin erikois takuu 5 vuotta ” Tarvittaessa poistamme vanhan kattilan tai varaajan , siis avaimet käteen periaatteella . Tule tutustumaan huippu tarjouksiin Esim.. Kauko 20/60 3800 Eur/ kpl asennettuna jos laitteita voidaan asentaa 3 tai enemmän samalle alueelle , hinta on 3650 Eur/ kpl asennettuna . Danfoss Akva Lux 3500 Eur/ kpl asennettuna jos laitteita voidaan asentaa 3 tai enemmän samalle alueelle , hinta on 3300 Eur/ kpl asennettuna . Danfoss Hertta 100 3800 Eur/ kpl asennettuna jos laitteita voidaan asentaa 3 tai enemmän samalle alueelle , hinta on 3650 Eur/ kpl asennettuna . Alfa Lavalin Mini IS ECO 3800 Eur/ kpl asennettuna jos laitteita voidaan asentaa 3 tai enemmän samalle alueelle , hinta on 3600 Eur/ kpl asennettuna . Tule tutustumaan kaukolämpökeskuksiin ja energiansäästöprojektiin . Huutoniementie 43 Soita ja sovi esittely Puh : 0503170179 Waastekin edustukset : Kaukoran : Kauko 20/60 Danfossin : Akva lux Alfa Lavalin : Mini IS ECO , Sampo ECO OU ( uutuus ) Mitä hyötyä on eri valmistajien edustuksista : Saamme täyden</w:t>
      </w:r>
    </w:p>
    <w:p>
      <w:r>
        <w:rPr>
          <w:b/>
          <w:color w:val="FF0000"/>
        </w:rPr>
        <w:t>id 384</w:t>
      </w:r>
    </w:p>
    <w:p>
      <w:r>
        <w:rPr>
          <w:b w:val="0"/>
        </w:rPr>
        <w:t>Paneliverhojen väliin asetetut kristalliketjut , kauniit .. ja vielä kun vieressä roikkui kristallikruunu , niin setti oli tosi kivan näköinen ... Pyörökepistä tehdyt tikkaat , nämä minäkin osaan valmistaa ! Sabloonalla maalatut tekstit , näitä oli hämmästyttävän vähän ... vain parissa kohteessa , olisi luullut , että tämä olis ollut nyt se muotijuttu .... tässä kohteessa vielä ihanin värein toteutettu . Nyt on asuntomessureissu takana ja paljon uusia sisustusideoita tarttui mukaan . Suurimmaksi osaksi kotien sisustukset olivat valkoista , beigeä , kaakaonväriä ja jonkin verran mustaa ja harmaata . Vain muutamassa asunnossa oli uskallettu käyttää myös värejä ; jopa keltaista ... eikä se hassummalta mustan kanssa näyttänytkään . Laitoin tähän ensimmäisen Asuntomessu-postaukseen muutaman idean , joita ajattelin ainakin itse toteuttaa jossain vaiheessa . Aah , mahtavan paljon kuvia messuilta ! me ei tänä vuonna päästy lainkaan = ( mutta onneksi täällä blogimaailmassa kuvia saa katsella ! se vihreäseinäinen makkari olisi voinut olla parempi , jos vihreä olisi ollut rutkasti haaleampi sävy .. mun mielestä . tollasena pirteen vihreenä ehkä turhan pirtsakka makkariin . MÄkin tykkään vihreästä kyllä kovasti !</w:t>
      </w:r>
    </w:p>
    <w:p>
      <w:r>
        <w:rPr>
          <w:b/>
          <w:color w:val="FF0000"/>
        </w:rPr>
        <w:t>id 385</w:t>
      </w:r>
    </w:p>
    <w:p>
      <w:r>
        <w:rPr>
          <w:b w:val="0"/>
        </w:rPr>
        <w:t>– Koneen hylky on tutkittu niin tarkkaan kuin pystytään paikan päällä tutkimaan , samoin maastoetsintöjä on tehty . Tämän jälkeen koneen hylky viedään suojaan puolustusvoimien halliin teknistä tutkintaa varten , selvittää onnettomuustutkintakeskuksen johtava tutkija Markus Bergman . Bergmanin mukaan teknisen tutkinnan tulosta voidaan joutua odottamaan ehkä kuukausia tai siinä voi mennä jopa vuosi . Uhrien henkilöllisyyttä ei kerrota , mutta sen verran Bergman paljastaa , että toinen on mies ja toinen on nainen . Kone on lentänyt ensin Jämin kentälle ja lähtenyt sieltä pois ja onnettomuus on sattunut melko pian lähdön jälkeen . Bergmanin mukaan onnettomuuden tutkimista varten nimitetään vielä tämän viikon aikana tutkintalautakunta .</w:t>
      </w:r>
    </w:p>
    <w:p>
      <w:r>
        <w:rPr>
          <w:b/>
          <w:color w:val="FF0000"/>
        </w:rPr>
        <w:t>id 386</w:t>
      </w:r>
    </w:p>
    <w:p>
      <w:r>
        <w:rPr>
          <w:b w:val="0"/>
        </w:rPr>
        <w:t>Bohrok-Kal-verkkoanimaatiot Bohrok-Kal Online Animaatiot ovat kolmen animaation sarja , joka julkaistiin BIONICLE.comissa vuonna 2003 . Ne kertovat Toa Nuvista ja siitä , kuinka he voittivat Bohrok-Kalit . Animaatioiden juonten ohessa julkaistut tekstiversiot ovat täällä . Animaatiot tekivät Templar Studios , joka teki myös Mata Nui Online Gamen . Myös nämä animaatiot ovat flash-aniamatioita . Sisällysluettelo Jaller ja Takua ovat matkalla Ga-Korosta Ta-Koroon , puhuen hyvästä matkastaan . Kävellessään he huomaavat jonkun tarkkailevan heitä ja Jaller valmistautuu puolustautumaan . Pewku kuitenkin hyppää esiin ja Takua nousee Ussalin selkään ja he jatkavat matkaansa . He eivät kuitenkaan huomaa Tahnok-Kalin tarkkailevan heitä sähköisenä . Pian he saapuvat Ta-Koroon ja heidät huomannut Ta-Matoran Vartion jäsen käskee avata portit kylään . Sähköhäkkiin vangittu Ta-Matoran . Kaksikko menee Turaga Vakaman luokse ja kertoo matkastaan . Jallerin lähtiessä vartiovuorolleen Takua haluaa tulla mukaan . Poistuessaan Turagan mökistä he näkevät Ta-Suvaa vartioivan Ta-Matoranin vangittuna sähköhäkkiin . Sitten he näkevät jonkun , joka heistä näyttää ensin Bohrokilta , ottavan Tahun Nuva-symbolia . Jaller heittää tätä kohti kiekon , mutta tämä kääntyy ja torjuu ensin kiekon ja osuu sitten Jalleriin lamaannuttaen hänet , joka Takuaa suojellakseen oli työntänyt tämän pois . Takua ja Vartion jäsenet valmistautuvat taistelemaan , mutta Tahnok-Kaliksi osoittautunut olento hyppää heidän ylitseen ja suuntaa kohti Ta-Koron porttia . Tahu menee hänen tielleen , ja Tahnok-Kal romahduttaa hänen yläpuolellaan olevan portin yläosan . Tahu yrittää sulattaa putoavat kivet , mutta huomaa voimiensa kadonneen . Sitten kivet putoavat hänen päälleen . Jaller , Takua ja Vakama katsovat kivikasaa , jonka alle Tahu jäi . Takua pudistaa surullisena päätään , mutta tuolloin Tahu kiipeää kuvien seasta ja kertoo Tahnok-Kalin vieneen hänen elementaalivoimansa . Takua kysyy Vakamalta , mikä olento oli , ja tämä johdattaa heidät mökkiinsä Pyhän tulen luokse . Vakama kertoo olennon olleen Bohrok-Kal , ja että Tahnok-kalin lisäksi Kaleja oli viisi muutakin . Hän pyytää Tahua menemään muiden Tien luokse , mutta tämä kieltäytyy ja sanoo pärjäävänsä yksinkin . Tahu poistuu , ja Jaller sanoo Tahun hyväksyvän ainakin hänen apunsa . Sitten Jaller ja Takua lähtevät Tahun kanssa Ta-Korosta . Le-Wahissa kulkiessaan he kohtaavat Lewan tämän pudotessa puusta . Lewa kertoo jahdanneensa Bohrok-Kalia , mutta pudonneensa yllättäen . Lewa liittyy heidän joukkoonsa ja he jatkavat matkaansa . Pohatu magnetisoituneena Mahi-laumaan . Po- Wahissa he näkevät kaksien jalanjälkien kulkevan samaa matkaa kolmansien kanssa ja päättelevät jälkien kuuluvan kolmelle Bohrok-Kalille . He kuulevat Mahien määkimistä , mutta seuraavan dyynin takana he näkevät Pohatun , joka on magnetisoinut kiinni Mahi-laumaan . Jaller ja Takua auttavat hänet irti , ja Pohatukin liittyy joukkoon . Myöhemmin kaikki Toa Nuvat ovat yhdessä . He etsivät Bohrok-Kaleja uskoen voivansa voittaa kaikki vastukset . Takua kuitenkin mainitsee , ettei edes he yhdessä voisi pärjätä Bohrok-Kaleille . Takua alkaa kertoa viimeisestä taistelusta Bohrok-Kalien ja Toa Nuvien välillä . Hän kertoo , kuinka Toa Nuvat jäljittivät Bohrok-Kalit Bahragien pesään . Kalien tarkoitus oli vapauttaa Bahragit , joiden komennossa olevat Bohrokit puhdistaisivat koko Mata Nuin . Bohrok-Kalit olivat jo nostamassa Nuva-symboleja Nuva-kuutioon , kun Tahu kutsui Vahin ja hidasti aikaa Bohrok-Kalien ympärillä .</w:t>
      </w:r>
    </w:p>
    <w:p>
      <w:r>
        <w:rPr>
          <w:b/>
          <w:color w:val="FF0000"/>
        </w:rPr>
        <w:t>id 387</w:t>
      </w:r>
    </w:p>
    <w:p>
      <w:r>
        <w:rPr>
          <w:b w:val="0"/>
        </w:rPr>
        <w:t>Sivu 14 14 90min Autiolle luvassa suurta vastuuta Espanjassa suoMen kautta aikojen ensimmäinen futsal-ammattilainen Panu autio pelaa tulevan kauden espanjan toiseksi korkeimmalla tasolla pelaavan unión África Ceutín riveissä . Viime kaudella autio pelasi saman sarjatason lPozo Ciudad de Murciassa , mutta nyt edessä ovat uudet haasteet . ­ Harjoituskauden perusteella tarjolla olisi melko isot saappaat . olen pelannut treenipeleissä joukkueen isoimpia minuutteja ja koutsilla tuntuu olevan kova luotto meikäläiseen . Nyt pitää sitten vaan ottaa haaste vastaan , pelata hyvin ja osoittaa olevansa kaiken luottamuksen arvoinen , autio kertoo . ­ Viime kauden joukkue oli suurseuran reservijoukkue ja siksi uusi joukkueeni on monessa mielessä täysin erilainen porukka . joukkueemme on tärkeässä roolissa Ceutassa ja meitä seurataan tarkasti kaduilla ja paikallisissa medioissa . unión África Ceutín kotikaupunki on Ceuta , joka sijaitsee Pohjois-afrikassa Gibraltarinsalmen etelä-rannalla . ­ Ceutan väestöstä noin puolet on muslimeja ja myös joukkueessamme heitä on viisi . Heidän ramadanin seuraaminen läheltä on ollut mielenkiintoinen kokemus . Pre-seasonin tekeminen yli 30 asteen helsyyskuu 2011 45min teessä juomatta päivisin pisaraakaan on melko haastavaa , autio kertoo eksoottisesta pelipaikastaan ­ Normaalisti kaikkia vieraspelejämme varten meidän on matkustettava laivalla euroopan ja espanjan mantereen puolelle , maalitykki jatkaa . Futsal-kausi käynnistyi espanjassa 17.9 . JS GFT on tulevalla kaudella yksi Futsal-liigan mestarisuosikeista . rik Henriksson , jotka kaikki ovat suomifutsalin ehdotonta eliittiä . Muuten joukkue on sama kuin viime kaudella . ­ Olemme sen verran kilpailuhenkisiä ja haluamme kehittyä . Tällä hetkellä se ei kuitenkaan ole mahdollista lajin parissa . Etunenässä GFT:n kanssa , mutta myös muuten futsalissa . Eli pelaaminen ensi kaudella on vielä todella epävarmaa , 32-vuotias GFT:n monivuotinen maalivahti Sarelius täsmentää kolmikon ajatuksia . jussi eskola Mestaruus tavoitteena GFT mestaruusjahtiin Joonas sarelius 90min@omnipress.fi espoolainen Golden Futsal Team ( GFT ) on voittanut Futsalin Suomen mestaruuden kolme kertaa . Lokakuun alussa alkavaan Futsal-liigaan GFT lähtee kovin tavoittein , mutta resurssit ovat niukat . Helsinkiläinen AC Stoppi joutui talousja pelaajaongelmien takia luovuttamaan paikkansa Futsal-liigassa . Näin ollen GFT on edelleen ainoa seura pääsarjassa Helsingin ja Uudenmaan piirien alueelta . ­ Totta kai se oli meille pettymys . Paikallispelejä tuli odotettua , eikä se matkustaminen tosiaan aina niin kivaa ole , GFT:n ja Suomen maajoukkueen runkopelaaja Teemu Terho sanoo . Kokenut pelaaja hieman ihmettelee AC Stopin ongelmia pelaajiston kanssa . ­ Se tuntuu hieman oudolta , että he eivät saaneet pelaajia joukkueeseen . Pääkaupunkiseudulla on niin paljon pelaajia , joista olisi saanut varmasti kasaan liigatason porukan . Ja viime vuonna he nousivat Ykkösestä , joten eikö siinä olisi jo ollut joukkue ? Nando uusi valmentaja ? Espoolaisjoukkuetta valmensi viime kaudella Ville Sihvonen , joka kuitenkin jätti pestin pronssisiin mitaleihin päättyneen kauden jälkeen . Nyt valmennusvastuun on ottamassa ex-ammattilaispelaaja Nando , joka on ollut GFT:n toiminnassa mukana jo useita vuosia . Tosin neuvottelut ovat vielä kesken . ­ Nando on pelannut ammatikseen futsalia , joten hän toisi varmasti hyvän lisän tähän touhuun . Neuvottelut ovat pitkällä , mutta nimiä ei ole vielä sopimuksessa . Apuvalmentajina toimivat joka tapauksessa pelaajat Jarkko Reinikka ja Teemu Terho . Eli valmennusryhmässä on useampi henkilö mukana , GFT:n puheenjohtaja Pauli Ojalehto kertoo . GFT:sta löytyy kokemusta rutkasti , sillä joukkueessa pelaa useita futsalmaajoukkueen pelaajia , jotka ovat liigatasolla pelanneet jo lähes koko 2000-luvun . Tosin oman peliuransa jatkamista miettivät tällä hetkellä Matias Sarelius , Jani Mo</w:t>
      </w:r>
    </w:p>
    <w:p>
      <w:r>
        <w:rPr>
          <w:b/>
          <w:color w:val="FF0000"/>
        </w:rPr>
        <w:t>id 388</w:t>
      </w:r>
    </w:p>
    <w:p>
      <w:r>
        <w:rPr>
          <w:b w:val="0"/>
        </w:rPr>
        <w:t>Show other languages Online MBA Markkinointi ja myynti Eurooppa - Opiskele MBA Markkinointi ja myynti Eurooppa Koska teho MBA ja ovet se avautuu , verkko tarjoaa ja ongelmanratkaisun taitoja se opettaa , kauppatieteiden opiskelijat täytyy olla enemmän mukana heidän koulutukseensa ja tehdä tietoista pyrkimystä ymmärtää , mitä he haluavat päästä pois MBA tutkinnon . Verkko-oppiminen viittaa käyttää sähköisen median ja tieto-ja viestintätekniikan ( TVT ) opetuksessa . Online-oppimisen yksi on joustavasti käyttää opintonsa milloin tahansa ja mistä tahansa he voivat kirjautua . Kaikkiaan on yli 4000 Korkeakoulujen Euroopassa tarjotaan monenlaisia ​​kursseja kandidaatin , Masters ja tohtorin tasolla . Kun yhä enemmän näitä järjestöjä , jotka tarjoavat Englanti kuin opetuskieli ainakin joidenkin koulutusohjelmien , yliopistot Euroopassa ovat nyt laadukkaampia kuin koskaan ennen . Euroopan yliopistot tarjoavat ystävällistä ulkomaisille opiskelijoille ja antaa tietenkin tietoa , joka vastaa heidän ammattinsa on nykypäivän maailmanlaajuisen kysynnän . Online MBA Markkinointi ja myynti Eurooppa - Suorita MBA-tutkinto Eurooppa . Säästä aikaa ja ota yhteyttä kouluun suoraan tästä ! Instituto Europeo de Posgrado Ohjelma sisältää kaikki tarvittavat taidot tehokkaasti kehittää työtä johtajia , painottaen myynnin ja markkinoinnin , jotka vaativat yrityksiä [ + ] . Online MBA - Markkinointi-ja myyntiosaamisen Ohjelma sisältää kaikki tarvittavat taidot tehokkaasti kehittää työtä johtajia , painottaen myynnin ja markkinoinnin , jotka vaativat yrityksiä . Mitkä ovat ohjelman tavoitteet ? Tavoitteena MBA Specialty ja markkinointijohtajaksi on kouluttaa johtajat , voivat tehdä luovia päätöksiä ja todellisia haasteita yhä monimutkaisempia ja muuttuvassa maailmassa yritysten , etenkin niitä , joiden suhde toiminnot markkinoinnin ja myynnin hallinta , on ensiarvoisen tärkeää . Miksi valita meidät ? Oppimisen menetelmä perustuu " case " - , video-luokat , virtuaalisia istuntoja ja interaktiivisia harjoituksia . Opiskelijalla on viikoittain työn ja henkilökohtaisen seuraa tutor. Tiedekunta koostuu ammattilaisten liiketoimintaan . ... [ - ]</w:t>
      </w:r>
    </w:p>
    <w:p>
      <w:r>
        <w:rPr>
          <w:b/>
          <w:color w:val="FF0000"/>
        </w:rPr>
        <w:t>id 389</w:t>
      </w:r>
    </w:p>
    <w:p>
      <w:r>
        <w:rPr>
          <w:b w:val="0"/>
        </w:rPr>
        <w:t>Toisenlainen torstai ja Kohti itsenäistä elämää -nuorten kurssi ovat osa Helsingin seudun erilaiset oppijat ry:n Kiinni arkeen -projektia , jota rahoittaa Raha-automaattiyhdistys . Projekti on kolmevuotinen ( 2014 – 2016 ) ja kuuluu RAY:n Paikka auki -avustusohjelmaan . Projektin tavoitteena on 15 – 29-vuotiaiden nuorten itsenäisen arjenhallinnan sekä jatkokoulutus- ja työelämävalmiuksien kehittyminen .</w:t>
      </w:r>
    </w:p>
    <w:p>
      <w:r>
        <w:rPr>
          <w:b/>
          <w:color w:val="FF0000"/>
        </w:rPr>
        <w:t>id 390</w:t>
      </w:r>
    </w:p>
    <w:p>
      <w:r>
        <w:rPr>
          <w:b w:val="0"/>
        </w:rPr>
        <w:t>Post navigation Pieni , vaatimaton tyttökoira osui silmäämme vieraillessamme Rosiorin kunnallisella tarhalla maaliskuun alussa . Ikään kuin yrittäen tekeytyä näkymättömäksi , se kulki hiljalleen pitkin uusien tulokkaiden häkkiä monen muun kohtalotoverinsa lailla . Se vaikutti hyväkuntoiselta ja näytti vähän eksyneeltä – ehkä se oli juuri hylätty kadulle , mistä se oli joutunut rankkureiden käsiin ja kaupungin tarhalle . Tutustuttamme siihen lähemmin päädyimme ottamaan sen adoptio-ohjelmaamme . Se on parhaillan Bukarestissa OneVet-klinikalla tutkittavana , rokotettavana ja steriloitavana . Myös sitä vaivaava cherry eye operoidaan lähipäivinä . Zingen ikäarvio liikkuu 2-3 vuoden paikkeilla . Painoa sillä on alle 10 kg . Kotiolosuhteissa se tulee varmasti reipastumaan , mutta mikään vallaton hössöntössö se tuskin on . Uuden kodin on ymmärrettävä , että kaiken kokemansa jälkeen Zinge tarvitsee aikaa turvalliseen Suomi-elämään sopeutumiseen . Sen sisäsiisteydestä tai hihnassakävelytaidosta ei ole takeita , joten niiden opettamiseen tai ainakin mieleen palauttamiseen on varauduttava . Koiraan sitoutuminen on aina pitkän ajan päätös ; koira tulee kuulumaan elämääsi parhaimmillaan 10-15 vuoden ajan . Omien resurssien arviointi ennakolta on hyvin tärkeää . Zinge etsii sitoutunutta , motivoitunutta kotia , jossa ollaan valmiita tarjoamaan lempeä ja johdonmukainen koulutus , turvalliset kotiolot , aktiviteetteja sekä onnellinen , tasapainoinen koiran elämä . Muistathan , että koiran tulee mahtua elämääsi niin ylä- kuin alamäissäkin ! “ Osaa kävellä hienosti hihnassa , sisäsiisteyttä opetellaan . Ei rähjää vastaantuleville koirille , ohittaa hienosti tai haluaa mennä moikkaamaan . Kotihoitajan pupulle heiluttanut vaan häntää , ei ole muuten noteerannut ollenkaan . Rapun äänet ihmetyttävät , niille pitää murista tai haukahtaa ,mutta sitäkin treenataan , että ihminen on se joka asiasta huolehtii . Eroahdistusta en ole huomannut olevan . Nukkuu yöt kiltisti toisessa huoneessa , ei reagoinut aamuyön lehdenjakajaan . Pitää silityksistä ja hellyydestä , rauhallisesti harjatessakin silmät menevät kiinni . Tuuhea turkki , jota keventää koko ajan ja siksi karvaa joka paikassa . Zinge on ketterä ja hyppelee sohvalle , selkänojalle ja eri tasoille ulkonakin helponnäköisesti . Tykkää käyttää nenäänsä , muitten koirien hajut pitää haistella huolella . Sitä on myös käytetty leikkiessä ja namien piilotus on hauskaa . Erityispiirteenä silityksiä saadakseen menee mahalleen makaamaan , takajalat suorina ja siinä ryömii eteenpäin Näyttää ihan pötkyläiseltä norpalta ! ” “ Aivan ihana nössykkä , kainaloiskoira :) Ulos tehdään jo kaikki asiat eikä vahinkoja ole enää tullut . Tottunut jo siihen , että lähden käymään jossain ja tuun takasin eikä tarvitse siitä huolestua . Ja vaikka tänäänkin on ollut naapurin koira hoidossa , niin silti ei stressi enää aiheuta pisuja sisälle . Zinge ei ollut millänsäkään tapaamastaan kissasta eikä kissakaan kummemmin . Vähän yritti haistella , mutta pysytteli kauempana , kun toinen sähisi . Ei haukkunut eikä yrittänyt jahdata , ihmetteli vain . Koira on muutenkin rauhoittunut , vaikka lähden käymään eteisessä tai vessassa , ei tarvitse olla perässä koko ajan . Jos avaimia kilistelen , niin sitten kyllä tulee , kun tietää että ulos mennään . Ollaan muutaman kerran käyty tosi myöhään ulkona , kun ei sitten ole muita koiria ja olen päästänyt Zingen puistoon juoksemaan . Se on kyllä ihan innoissaan vetämässä ympyrää , niin kovaa kuin tassuista lähtee Tulee kuitenkin perässäni , jos lähden kauemmaksi . Ja luoksetuloa ollaan muutenkin harjoiteltu makkaranpaloilla . Illalla Zinge hyppää sänkyyni pyöriskelemään , kun ollaan nukkumaan menossa . Tunkee itsensä kainaloon pötköttämään</w:t>
      </w:r>
    </w:p>
    <w:p>
      <w:r>
        <w:rPr>
          <w:b/>
          <w:color w:val="FF0000"/>
        </w:rPr>
        <w:t>id 391</w:t>
      </w:r>
    </w:p>
    <w:p>
      <w:r>
        <w:rPr>
          <w:b w:val="0"/>
        </w:rPr>
        <w:t xml:space="preserve">    Jukka Syrenius Band Talkooklubi Pool Keskiviikko 25.6 . Liput 10 euroa Jukka Syrenius on porilainen muusikko . Hänet tunnetaan parhaiten Elonkorjuu -yhtyeen kitaristi-laulajana . Jukka Tolosen ohella Syrenius on yksi 1970-luvun merkittävimmistä ja lahjakkaimmista progressivisen rockin ja jazz rock -tyylin suomalaisista kitaravirtuooseista . Syreniuksen omaleimaiselle improvisointityylille on tunnusomaista hyvä harmonian taju ja sulava , melodinen soolon improvisatorisen kaaren luominen . Se , miten luontevasti hän improvisoi , luoden selkeitä melodisia kulkuja harmonisesti hyvinkin vaativissa sointurakenteissa , hakee vertaistaan maailmanlaajuisestikin . Erityisen hyvin tämä on tullut ilmi monissa 1980-luvun Jukka Syrenius Bandin live-esiintymisissä . Syrenius on opiskellut musiikkia Yhdysvalloissa Berklee College of Musicissa . Suomen lisäksi Syrenius on konsertoinut laajasti myös Pohjoismaissa ja tehnyt yhteistyötä monien merkittävien skandinaavisten ja amerikkalaisten jazz-muusikoiden kanssa . Elonkorjuun lisäksi hänen muita yhtyeitään ovat olleet muun muassa Jukka Syrenius Band ( sooloprojekti ) ja The Touch . Syrenius on säveltänyt myös elokuva- ja televisiomusiikkia . Jukka Syrenius Bandin vuonna 2006 ilmestynyt albumi Live Bite sai hyvän vastaanoton kriitikoilta . Tuorein julkaisu on viime vuoden alkupuolella kotikentällä Porissa taltioitu Jukka Syrenius Bandin live-kooste " Hard Labour " . Nimellä viitataan kitaristin 15-vuotiseen päivätyöpaikkaan , ja esiintymisareenana on sieltä löytyvä työtovereiden suosima illanviettopaikka . Jukka Syrenius kitara , laulu Hannu Rantanen bassokitara Jari Kettunen rummut Jussi Reunamäki urut &amp;lt ;&amp;lt ; Jukka Syrenius Band esiintyy Puistobluesin avajaisklubilla . Talkoolaiset Puistobluesin voimavara Puistoblues on Suomen ainoa kansainväliset mittapuut täyttävä festivaali , joka toteutetaan täysin talkoovoimin . Talkoolaisten määrä on tänä päivänä suurempi kuin ensimmäisen Puistobluesin yleisömäärä . Järvenpään Blues-Jazz Diggarit ry voi ylpeydellä sanoa tehneensä täyttä talkootyötä jo vuodesta 1977 .</w:t>
      </w:r>
    </w:p>
    <w:p>
      <w:r>
        <w:rPr>
          <w:b/>
          <w:color w:val="FF0000"/>
        </w:rPr>
        <w:t>id 392</w:t>
      </w:r>
    </w:p>
    <w:p>
      <w:r>
        <w:rPr>
          <w:b w:val="0"/>
        </w:rPr>
        <w:t xml:space="preserve"> Facultas - toimintakyvyn arviointi -projekti Toteutimme yhdessä Suomalaisen Lääkäriseura Duodecimin kanssa vuosina 2006-2008 Facultas toimintakyvyn arviointi -projektin . Runsaasta kysynnästä johtuen Facultas koulutukset jatkuivat toukokuulle 2009 . Facultas -projektin tavoitteena on luoda lääkäreiden käyttöön yhtenäisiä käytäntöjä potilaiden toimintakyvyn arvioinnissa ja yhtenäistää lääkärinlausuntoja . Facultas suositukset on suunnattu käytännön työkaluksi kaikille potilastyötä tekeville lääkäreille . Toimintakyvyn arviointia koskevat suositukset on valmisteltu neljästä sairausryhmästä , joiden kohdalla arvioinnissa on koettu eniten ongelmia . Ryhmät ovat mielialahäiriöt , alaselän ja niskan sairaudet , suurten nivelten sairaudet ja krooninen kipu . Toimintakyky on lääketieteellinen käsite , joka kuvaa ihmisen kykyä reagoida ympäristöönsä ja toimia siinä . Toimintakyvyn arviota tarvitaan sairaudenkulun seuraamisessa , hoito- ja kuntoutustoimenpiteiden tarpeen arviossa , hoito- ja kuntoutusvasteen seuraamisessa , sairausloman aloittamisen ja lopettamisen yhteydessä , vakuutuslääketieteellisissä sairauspäiväraha- , työkyvyttömyyseläke- , kuntoutus- ja muissa etuusratkaisuissa sekä harkittaessa itsenäisen elämän ylläpitämiseksi tarvittavia tukitoimia . Toimintakykyarvion käyttötarkoitus määrittää arvion kuvaamistapaa ja laajuutta . Potilaat hyötyvät projektista lausuntokäytännön muuttuessa avoimemmaksi ja tasapuolisemmaksi . Tavoitteisiin kuuluu , että potilas voi odottaa samankaltaista lausuntoa riippumatta siitä , kenellä lääkärillä hän käy . Suosituksissa käsitellään kyseisen ryhmän sairaudet lyhyesti diagnostiikan ja hoidon osalta sekä esitellään tieteelliseen näyttöön ja kokemukseen perustuvia toimintakyvyn arvioinnin menetelmiä , joista on hyötyä käytännön lääkärille . Yhteinen toimintatapa viedään käytäntöön lääkäreille suunnatulla koulutushankkeella .</w:t>
      </w:r>
    </w:p>
    <w:p>
      <w:r>
        <w:rPr>
          <w:b/>
          <w:color w:val="FF0000"/>
        </w:rPr>
        <w:t>id 393</w:t>
      </w:r>
    </w:p>
    <w:p>
      <w:r>
        <w:rPr>
          <w:b w:val="0"/>
        </w:rPr>
        <w:t>Pidätykset tehtiin osana tänä vuonna perustetun Britannian Child Exploitation and Online Protection Centren ensimmäistä operaatiota , kertoo uutistoimisto Reuters. Keskus perustettiin taistelemaan lapsipornoa vastaan . Kyseessä on samalla ensimmäinen kerta , kun Britanniassa pidätettiin henkilöitä , joita epäillään lapsipornon ostamisesta online-palveluista .</w:t>
      </w:r>
    </w:p>
    <w:p>
      <w:r>
        <w:rPr>
          <w:b/>
          <w:color w:val="FF0000"/>
        </w:rPr>
        <w:t>id 394</w:t>
      </w:r>
    </w:p>
    <w:p>
      <w:r>
        <w:rPr>
          <w:b w:val="0"/>
        </w:rPr>
        <w:t>Mielipide MAKITA MT064SK2 :sta Keskiarvoisesti sen käyttäjät pitivät tuotetta MAKITA MT064SK2 hyvin käytännöllisenäHe antoivat hyvin korkean sijoituksen sen luotettavuudelle ja kestävyydelle . , Ja monet jakavat saman mielipiteen Jos haluat olla varma että MAKITA MT064SK2 on ratkaisu ongelmiisi , saat suurinta apua ja tukea toisilta Diplofix käyttäjiltä Sen käyttäjät pitivät sitä hyvin suorituskykyisenä . , Lisäksi useimmat jakavat saman mielipiteen Erityisen halpa Löydät kysymyksiisi vastaukset MAKITA MT064SK2 käyttöoppaasta ( tiedot , ohjearvot , turvallisuusohjeet , koko , lisävarusteet jne. ) Helppokäyttöinen Käyttäjät ovat kysyneet seuraavia kysymyksiä : Onko MT064SK2 helppo käyttää ? 4 käyttäjät vastaukset kysymyksiin ja tuotteen sijoitukset asteikolla 0-10 . Sijoitus on 10/10 jos MAKITA MT064SK2 on hyvin käyttäjäystävällinen . Keskiarvo pisteet mielipiteiden jakautumisesta on 8 ja tavallinen ero on 1.87 Korkea suorituskyky Käyttäjät ovat kysyneet seuraavia kysymyksiä : Onko MT064SK2 erittäin suorituskykyinen ? 4 käyttäjät vastaukset kysymyksiin ja tuotteen sijoitukset asteikolla 0-10 . Sijoitus on 10/10 jos MAKITA MT064SK2 on toimialallaan paras tekniseltä tasoltaan , tarjoaa parasta laatua tai tarjoaa suurinta sijoitusta ominaisuuksissaan .</w:t>
      </w:r>
    </w:p>
    <w:p>
      <w:r>
        <w:rPr>
          <w:b/>
          <w:color w:val="FF0000"/>
        </w:rPr>
        <w:t>id 395</w:t>
      </w:r>
    </w:p>
    <w:p>
      <w:r>
        <w:rPr>
          <w:b w:val="0"/>
        </w:rPr>
        <w:t>ACK CT Julkiset viestit Antti Tervehdys , KirkkonummiCupin arpajaisvoittoja pitäisi toimittaa minulle joko sunnuntaina peliin tai maanantain treeneihin . Kaikki mahdollinen keräykseen niin saadaan pöytä koreaksi :) . Ja samalla muistutus syyskuun KirkkonummiCup viikonlopusta missä olemme työvastuussa , laittakaa päivämäärä ylös ! Ja arpojahan myydään myös siloin lisää . T: Antti 12 kuukautta sitten Antti Moi , MAstoCupiin saa ottaa pari yli-ikäistä , eli Julle ja Senni - mukaan jos pääsette . Antti Moi , Laittaisitteko Mastocupin lmoittautumiset niin tiedän , että saadaan joukkue sinne . Pelit on Pajulahdessa ja siellä on myös mahdollisuus yöpyä hintaan 90 ,- sisältäen ruuat . Opistolla kannattaa jokatapauksessa syödä lounas päivällä vaikka ei yöpyisikään . yli-ikäisistä en vielä tiedä , soitan asiasta ensi viikolla . Itse en yövy opistolla .</w:t>
      </w:r>
    </w:p>
    <w:p>
      <w:r>
        <w:rPr>
          <w:b/>
          <w:color w:val="FF0000"/>
        </w:rPr>
        <w:t>id 396</w:t>
      </w:r>
    </w:p>
    <w:p>
      <w:r>
        <w:rPr>
          <w:b w:val="0"/>
        </w:rPr>
        <w:t>- Hyvä ainoastaan paperilla - Jää käytännössä jälkeen grafiikoissa xbox 360:lle - PSN surkea - Kallis - Huono mediasoitin ( vajaat formaatti/tekstitys tuet jne ) - Huono ohjain - Ei voi pelata vanhoja PS2 pelejä - Toissijainen konsoli pelivalmistajien silmissä ( ensin tehdään xbox360:lle , ja sitten vasta käännetään PS3:lle jos käännetään , ja lopputulos huonompi kuin boxilla sen takia että PS3 vaikea ohjelmoitava ) - Ladattava lisäsisältö aina reilusti myöhässä PC ja xbox360 versioihin nähden - Äänekäs - Hajosi 2 viikon käytön jälkeen ja huolto kesti ikuisuuden Välillä jää kirjain tulematta kun painaa , medianäppäimet ei toimi ellei vedä usbia pois ja takas aina käynnistyksen jälkeen jne jne ....se 5€ näppiskään ei moisia lapsuuksia tee joten ei pitäisi 70€ näppiksenkään .</w:t>
      </w:r>
    </w:p>
    <w:p>
      <w:r>
        <w:rPr>
          <w:b/>
          <w:color w:val="FF0000"/>
        </w:rPr>
        <w:t>id 397</w:t>
      </w:r>
    </w:p>
    <w:p>
      <w:r>
        <w:rPr>
          <w:b w:val="0"/>
        </w:rPr>
        <w:t>Teknoware - uutta tekniikkaa turvavalaistukseen 30.3.2010 Teknowaren uudessa ESCAP-turvavalaisinperheessä on yhdistetty kapasitiivinen sähköenergian varastointi ja viimeisin LED-tekniikka . Perinteisestä käytännöstä poiketen , ei katkokäytön vaatimaa sähköenergiaa taltioida perinteisen akun sähkökemialliseen prosessiin , vaan erittäin korkean kapasitanssin omaaviin matalajännitteisiin kondensaattoreihin . Huoltovapaa ja ympäristöystävällinen Tämä ratkaisu mahdollistaa itsenäisesti toimivat turvavalaisimet , ilman haitallisia aineita sisältäviä ja säännöllistä vaihtoa vaativia akkuja . Kondensaattorien elinikä on yli kaksinkertainen akkuihin verrattuna , ollen tasapainossa valonlähteenä käytettävien pitkäikäisten suurteho-LEDien käyttöiän kanssa . Tuloksena on koko elinkaarensa aikana täysin huoltovapaa valaisin . Sen jälkeenkään se ei ole ongelmajätettä . Turvallisuutta nopeudesta Myös turvallisuus on uudella tasolla , sillä kondensaattori energiavarastona mahdollistaa latausajat , jotka ovat noin kymmenesosa verrattuna perinteiseen akkuteknologiaan . Tämän ansiosta turvavalaistuksen täysi toimintakyky on taattu erittäin nopeasti katkon jälkeen . Uutta tekniikkaa turvavalaistukseen AALTO -langaton valvonta Itsetestaaviin ESCAP-valaisimiin on saatavana myös keskitetty valvonta . Langattomalla valvonnalla varustetut valaisimet löytävät automaattisesti toisensa ja muodostavat rakennuksen alueelle verkon . Verkko hakee automaattisesti parhaan mahdollisen reitin ja tarvittaessa muodostaa reitit uudelleen . Valaisimien välillä ei ole kaapelointia . Siksi asentaminen helppoa ja tilankäytön muuttuessa valaisimet voidaan sijoitella vapaasti uudestaan . Langaton verkko siirtää valaisimien antamat testitulokset tietokoneelle , josta vaaditut seurantaraportit ovat helposti saatavilla . Näin valvonta voi olla sen henkilön työpisteellä , jonka vastuulla turvavalaistuksen toiminta on . Yksittäisen turvavalon toiminta ei riipu verkon tai muiden turvavalojen toiminnasta . Verkolla ainoastaan kootaan tietoa kunkin valaisimen tilasta . Näin ESCAP-järjestelmässä yhdistyy yksikkövalaisimien vikasietoisuus ja asennushelppous sekä keskusjärjestelmän keskitetty valvonta . Aivan uutena etuna järjestelmä on helposti mukautettavissa muuttuviin tilan tarpeisiin niin valaisimien kuin valvontapisteen osalta . Langattomalla valvonnalla varustettujen ESCAP-valaisimien tuotekoodit päättyvät kirjaimeen A. 3 syytä valita ESCAP - Ei huoltokustannuksia kymmeneen vuoteen - Ympäristöystävällinen : hyvästit energian tuhlaukselle ja ongelmajätteille - Turvallisin : latautuu hetkessä sähkökatkon jälkeen</w:t>
      </w:r>
    </w:p>
    <w:p>
      <w:r>
        <w:rPr>
          <w:b/>
          <w:color w:val="FF0000"/>
        </w:rPr>
        <w:t>id 398</w:t>
      </w:r>
    </w:p>
    <w:p>
      <w:r>
        <w:rPr>
          <w:b w:val="0"/>
        </w:rPr>
        <w:t>Viesti studioon t Anna Palaa , Mikkelin Revyyteatteri 21.5.2014 , 6:22 – päivitetty 21.5.2014 , 14:06 Media Kuva Mikkelin teatterin suurella näyttämöllä hurmaa tänä keväänä Mikkelin Revyyteatterin kantaesitys Anna Palaa ! Kevään revyy on hulvaton sekoitus laulua , tanssia ja yllättäviä juonenkäänteitä . Esitys vie katsojan ruuhkavuosiaan elävän pariskunnan olohuoneesta aina Teksasin villeihin saluunoihin ja Las Vegasin tanssishow’n huumaan . Kaiken tämän keskellä herää monenlaisia kysymyksiä : Onko lottovoitto sittenkään lottovoitto ? Mitä kaikkea epätoivoinen ihminen on valmis tekemään selviytyäkseen , ja voittaako rakkaus lopulta kaiken ? Näytelmän on käsikirjoittanut ja ohjannut esikoisohjauksenaan mikkeliläinen Juhana Mäkilä . Laulukoulutuksesta vastaa Atte Kekkonen , viiden hengen Revyyn Bändin kapellimestarina toimii Tapio Nykänen , koreografeina taitonsa osoittavat Tuija Nikkilä , Miia Leikas , Helena Hirvonen sekä Johanna Sjöblom . Mikkelin Revyyteatteri on eri-ikäisistä ihmisistä koostuva tanssia , musiikkia ja teatteri-ilmaisua esityksissään yhdistävä harrastajateatteriryhmä . Tavoitteena on tehdä tämän seudun ihmisille värikästä mutta myös puhuttelevaa viihdettä niin ajan ilmiöistä kuin ihmisenä olemisen moninaisuudesta yleensä . Revyyteatteri on tuonut vuodesta 2002 asti joka vuosi ensi-iltaan uuden laajan ja monipuolisen esityksen . Ne ovat tavoittaneet vuosittain toista tuhatta katsojaa . Ensi-ilta Mikkelin teatterin suurella näyttämöllä sunnuntaina 25.5. klo 19.00 alkaen .</w:t>
      </w:r>
    </w:p>
    <w:p>
      <w:r>
        <w:rPr>
          <w:b/>
          <w:color w:val="FF0000"/>
        </w:rPr>
        <w:t>id 399</w:t>
      </w:r>
    </w:p>
    <w:p>
      <w:r>
        <w:rPr>
          <w:b w:val="0"/>
        </w:rPr>
        <w:t xml:space="preserve">      " Ekumenia on joukkuepeliä " 3.4.2012 | Tomi Karttunen Emeritusarkkipiispa John Vikström luonnehti 80-vuotisjuhlakirjansa ( Reseptio 2/2011 , sakasti .evl.fi/reseptio ) julkistamisseminaarissa viime lokakuussa ekumeniaa joukkuepeliksi . Tämä herätti pohtimaan , mitä tämä käytännössä tarkoittaa kirkkomme ekumeenisen toiminnan ja sen perusteiden kannalta . Kirkko on lähetetty kaikkialle maailmaan välittämään sanomaa Jumalan rakkaudesta Kristuksessa sanoin ja teoin . Kirkko Kristuksen ruumiina on osallinen pyhän Kolmiyhteyden elämästä Sanan ja sakramenttien ja niiden herättämän uskon kautta . Persoonat ovat erilaisuudessaan rakentamassa yhteyttä ja ykseyttä . Apostoli Paavali vertaakin kirkkoa Kristuksen ruumiiseen , jossa jokaisella jäsenellä on tehtävänsä . On tärkeää , että yhteys säilyy . Muuten kokonaisuus pirstoutuu ja tehtävä kärsii . Ekumenia lähetyksen kaksoissisarena 1800-luku lähetyksen vuosisatana osoitti , millaista vahinkoa kristittyjen ja kirkkojen keskinäinen kilpailu ja jopa vihanpito tuottaa evankeliumin asialle . Pyrkimys pitää kiinni totuudesta ja rakkaudesta saa tutkiskelemaan myös itseä sekä oppimaan toisilta kristityiltä . 1900-luvun moderni ekumeeninen liike , jolle ratkaisevan sysäyksen antoi Edinburghin vuoden 1910 lähetyskonferenssi , on syntynyt olennaisesti juuri lähetyksen piiristä . Yhdessä tekemällä työ hoituu paremmin ja kapeutumat avartuvat . Voimme myönteisellä tavalla tukea toisiamme kirkkoina ja kristittyinä edistämällä esimerkiksi Raamatun ekumeenista käyttöä . Ekumenia pyrkii rakentamaan Kristuksen kirkkoa Jeesuksen ylimmäispapillisen rukouksen hengessä ja voimasta : ” Että he yhtä olisivat ” ( Joh . 17:21 ) . Luterilainen ja ekumeeninen Luterilaisen kirkkomme ekumeenisen toiminnan suuntaviivat on kirjattu ekumeeniseen strategiaan vuoteen 2015 Meidän kirkko . Ykseyttä etsivä yhteisö ( 2009 ) . Ekumenia on osa kristillistä uskoa ja kirkon elämää sen kaikilla tasoilla . Ekumeeniseen luterilaisuuteen kuuluu liittyminen yhtäältä jakamattoman kirkon perintöön , toisaalta pyrkimys ilmaista tämä usko ja evankeliumi tuoreesti . Tämä palautuu uskoon kolmiyhteiseen Jumalaan . Hän on yhtäältä ainutkertaisesti ilmoittanut itsensä Kristuksessa , mutta toisaalta Pyhä Henki herättää ja ylläpitää uskon Kristukseen ja johtaa kirkkoa totuuden henkenä ajassa ja paikassa . Ekumeeninen strategia pohjautuu kirkon strategiaan Osallisuuden yhteisö . Samalla se muodostaa perustan kirkon lähetysstrategian ekumeeniselle osuudelle . Meidän kirkko-strategian viides tavoite kuuluu missionaarisesti : ” Viemme viestiä ja keskustelemme avoimesti ” . Kirkon ulkoasiain osastolla yhdessä toimiminen kirkon perustehtävän hoitamiseksi kansainvälisissä suhteissa näkyy siinä , että osastonjohtajan toimisto johtaa yksikköjä , joilla on oma erityisalansa , mutta jotka samalla ovat vuorovaikutuksessa keskenään : teologia ja ekumenia , kirkon ulkosuomalaistyö ja kirkon lähetystyön keskus . Työtä viitoittavassa ekumeenisessa strategiassa viitataan lähetysstrategiaan ja lähetysstrategiassa puolestaan ekumeeniseen strategiaan . Kirkkomme lähetysstrategia ja ekumenia Luterilaisen maailmanliiton piirissä on yhtäältä edistytty kohti läheisempää keskinäistä yhteyttä : v. 1984 Budapestissa hyväksyttiin alttarin ja saarnatuolin yhteys jäsenkirkkojen kesken ja v. 1997 Hong Kongissa maailmanliittoa alettiin kutsua ” luterilaisten kirkkojen kommuunioksi ” . Viime vuosien keskustelut etenkin seksuaalieettisistä teemoista ja naispappeudesta ovat kuitenkin jakaneet luterilaisia kirkkoja . Tässä tilanteessa on tärkeää säilyttää maltti ja keskusteluyhteys sekä välttää yksipuolisuudet . On tärkeää nähdä lähetysstrategiassakin ilmaistu periaate : ” Luterilaiseen tunnustukseen sitoutuminen ja kontekstuaalisen teologian kehittäminen ovat vuorovaikutuksessa keskenään . Tunnustus ei ole vain säilyttämisen arvoinen perinne , vaan avain uskon syvempään ymmärtämiseen ja ajan ilmiöiden arvioimiseen . ” Laajempaa ekumeenista yhteistyötä ajatellen lähetysstrategia paaluttaa : ” Yhteistyössä kansainvälisten kristillisten järjestöjen kanssa noudatetaan kirkkomme solmimia ekumeenisia s</w:t>
      </w:r>
    </w:p>
    <w:p>
      <w:r>
        <w:rPr>
          <w:b/>
          <w:color w:val="FF0000"/>
        </w:rPr>
        <w:t>id 400</w:t>
      </w:r>
    </w:p>
    <w:p>
      <w:r>
        <w:rPr>
          <w:b w:val="0"/>
        </w:rPr>
        <w:t>Hegemoniaottelu ? Kauden kolmas paikallispeli edessä Tampereella . Ilveksen peli on paranemaan päin , Tapparan peli on junnannut paikallaan jo jonkin aikaa . Kun joukkueilla on muutenkin tasoeroa , niin näistä lähtökohdista katsottuna , ottelusta voi tulla mielenkiintoinen . Ilves parantaa kuin hirvi juoksuaan Ilves rämpi tappioputkessa ja valmentajanvaihdos tuli ajankohtaiseksi . Teijo Räsäsen tultua ruoriin , ei Ilves ole hävinnyt yhtään ottelua . Eikä voittanut , sen puoleen . Tasapelejä on tullut kaksi . Joukkue on parantanut peliään hieman tappiopeleistä . Vain hieman , mutta kuitenkin sen verran , että valmentajanvaihdos on ollut selvästi parantavana voimana . Joukkue uskaltaa pelata hieman aktiivisemmin , se ei pelkää enää niinpaljoa kiekonmenetyksiä . Maalin saatuaan henki nousee ja kaikki yrittävät tulosta . Puolustuspeli on pysynyt kuosissa , vaikka hyökkäys on maistunut . Ilvekselle on tehty viimeisessä viidessä pelissä vain yhdeksän maalia , alle kaksi per ottelu . Tästä on kiittäminen viime kädessä Tuomas Nissistä , joka on ryöstänyt vastustajalta maalipaikkoja kuin Jesse James junia aikoinaan . Maalivahtipeliin ei Ilveksen peli ole kaatunut pitkään aikaan . Hyökkäyksessä on taitoa , mutta sitä vaivaa hieman sama ongelma kuin Tapparan vastaavaa . Tehoja ei ole , paikkoja saadaan ja kulmissa pyöritään . Näin ei tehdä maaleja . Maalit tehdään suoraviivaisesti hyökkäämällä kohti maalia . Tässä Räsäsellä on vielä tekemistä . Kun asia saadaan kuntoon , voi Ilvekseltä odottaa nousua playoff-viivan yläpuolelle . Tapparan tehoton ahdinko jatkuu Tapparan peli ei ole ollut täysin uomissaan tällä kaudella . Viime kaudella selvä pelitapa , aktiivinen liike ja pelaajien nälkä ruokkivat joukkuetta eteenpäin . Odottaako nyt joukkue pudotuspelejä ? Tehoja joukkueella ei juuri ole , viimeisistä viidestä pelistä seitsemän tehtyä maalia . Niillä määrillä ei voi voittaa . Noista viidestä pelistä Tappara on saanut 3 pistettä . Ylivoiman kanssa Tapparalla on ongelmia . YV-tehokkuus on 10.71% , liigan toiseksi huonointa . Vain Ilveksellä on huonompaa . Kuitenkin Tapparalla on ollut kolmanneksi eniten ylivoimia , joten jossain on syy . Mutta missä ? Tässä on valmentaja Jukka Rautakorvella maajoukkuetauolla mietittävää . Tappara puolustaa hyvin , kuten Ilveskin . Kun kaksi tälläistä joukkuetta pelaavat vastakkain , ei iloista peliä voi paljoa etukäteen odottaan . Tarkkaa peliä ja oman pään puolustusta . Ylivoimatkaan eivät toimi , joten toivon koko sydämestäni , että nolla-nolla-linjalla EI mennä ottelua . Jääkiekko on kuitenkin maalintekokilpailu ja maalit ovat ne , mitä yleisö haluaa nähdä . Tom Bissett hankittiin koeajalle , mikäli hänestä olisi ratkaisijaksi . Maalinteko kiikastaa , onko joukkueessa liikaa tasaisia duunareita ? Kuka tekee maalit ? Armoitettu maalintekijä Jussi Tarvainen on tehnyt vain 4 maalia , ehkä kuitenkin se maalijyvä sieltä vielä löytyy .</w:t>
      </w:r>
    </w:p>
    <w:p>
      <w:r>
        <w:rPr>
          <w:b/>
          <w:color w:val="FF0000"/>
        </w:rPr>
        <w:t>id 401</w:t>
      </w:r>
    </w:p>
    <w:p>
      <w:r>
        <w:rPr>
          <w:b w:val="0"/>
        </w:rPr>
        <w:t>Mielipide PANASONIC NN-K354 :sta Keskiarvoisesti sen käyttäjät pitivät kohtuullisen käyttjäystävällisenä tuotetta PANASONIC NN-K354He pitivät ettei tuote vastannut sen luotettavuutta eikä sen kestävyyttä . , Kuitenkin mielipiteet ovat jakautuneet Voit katsoa PANASONIC NN-K354 keskustelupalstalta ongelmista joita on tullut esille suositelluista ratkaisuista Keskiarvo pisteet mielipiteiden jakautumisesta on 7.11 ja tavallinen ero on 2.27 Korkea suorituskyky Käyttäjät ovat kysyneet seuraavia kysymyksiä : Onko NN-K354 erittäin suorituskykyinen ? 106 käyttäjät vastaukset kysymyksiin ja tuotteen sijoitukset asteikolla 0-10 . Sijoitus on 10/10 jos PANASONIC NN-K354 on toimialallaan paras tekniseltä tasoltaan , tarjoaa parasta laatua tai tarjoaa suurinta sijoitusta ominaisuuksissaan .</w:t>
      </w:r>
    </w:p>
    <w:p>
      <w:r>
        <w:rPr>
          <w:b/>
          <w:color w:val="FF0000"/>
        </w:rPr>
        <w:t>id 402</w:t>
      </w:r>
    </w:p>
    <w:p>
      <w:r>
        <w:rPr>
          <w:b w:val="0"/>
        </w:rPr>
        <w:t>Käynnissä : Matkailu- ja hotellikokemukset Helsingissä 13.9 . Kiitos kaikille nopeille ilmoittautujille ! Tutkimuspaikat on täytetty tutkijan kriteerien ja ilmoittautumisjärjestyksen perusteella . Helsingin keskustassa järjestetään torstaina 13.9 . klo 18-20 matkailu- ja hotellipalveluiden kehittämistä koskeva tutkimus . Tutkimus toteutetaan ryhmäkeskusteluna , johon osallistuu 8-10 henkilöä . Tilaisuuden aikana keskustellaan omista hotellikokemuksista , ja kukin osallistuja saa kiitokseksi 50 euron arvoisen Stockmannin lahjakortin . Osallistujiksi etsitään 25-60-vuotiaita hotellipalveluiden käyttäjiä . Oletpa sitten innokas aktiivilomailija tai työn puolesta reissava , ilmoittaudu mukaan tutkimukseen ! Tutkimuksessa on rajattu määrä paikkoja , ja ne täytetään nopealla aikataululla , joten ilmoittaudu pian mukaan !</w:t>
      </w:r>
    </w:p>
    <w:p>
      <w:r>
        <w:rPr>
          <w:b/>
          <w:color w:val="FF0000"/>
        </w:rPr>
        <w:t>id 403</w:t>
      </w:r>
    </w:p>
    <w:p>
      <w:r>
        <w:rPr>
          <w:b w:val="0"/>
        </w:rPr>
        <w:t>Tupakoinnin lopettaminen Tupakoinnin lopettaminen on cialis online safety helpommin sanottu kuin tehty . Koukusta pois pääsy vaatii huolellista valmistautumista ja suunnittelua . Lopettaminen voi onnistua jo ensimmäisellä kerralla , mutta voi olla helpottavaa kuulla , että aika moni tarvitsee 3-4 yritystä ennen kuin pääsee lopullisesti irti tupakasta . Alla on koottuna lista nettisivuista , joista löydät tietoa ja neuvoja tupakoinnin lopettamiseen . www.fressis . fi tarjoaa nuorille perustietoa tupakoinnin lopettamisesta . Sivustolla on myös nettiyhteisö , jossa lopettamisen eri vaiheissa olevat voivat vapaasti jakaa tuntemuksiaan …</w:t>
      </w:r>
    </w:p>
    <w:p>
      <w:r>
        <w:rPr>
          <w:b/>
          <w:color w:val="FF0000"/>
        </w:rPr>
        <w:t>id 404</w:t>
      </w:r>
    </w:p>
    <w:p>
      <w:r>
        <w:rPr>
          <w:b w:val="0"/>
        </w:rPr>
        <w:t>Vuoden kameravalmistaja En ala valitsemaan vuoden valokuvaustuotteita , koska se on niin monella sivustolla jo tehty . Ajattelinkin , että tällä kertaa valinta olisi vuoden kameravalmistaja . Silläkin uhalla että itse kuvaan kyseisellä merkillä , julistan Akikuvaa.comin valinnaksi Olympuksen . Tällä kertaa valintaan ei vaikuttanut edes loistavat tuotteet , vaan innovatiivinen ajattelu . Olympus on lähtenyt poikkeuksellisen hienosti mukaan sosiaaliseen mediaan ja käyttää sitä luovasti , myös isona osana markkinointia . Moni luultavasti tietää , että olen kova liputtamaan sosiaalisen median puolesta . Olen ennenkin puhunut somen mahdollisuuksista ja että nykypäivänä jokaisen yrityksen pitäisi olla sielä , ihan vaikka imagon kannalta . Olympus Suomi on mukana Facebookissa , Twitterissä ja nyt myös Instagramissa . Yhtiön kotisivuilla on kamera-osiossa Flickr feedi . Se osallistuu myös keskusteluihin ja jakaa Olympus käyttäjien juttuja aktiivisesti , myös muiden kuin ammattikuvaajien . Olympus on esimerkiksi toteuttanut Pen-sarjan markkinointia yhteistyössä muotibloggaajien kanssa aktiivisesti . He ovatkin kameralle varmaan suosituin kohderyhmä ja mikä olisikaan paras keino , kuin jos suosikki bloggaaja kertoo tuotteen olevan hyvä ja kuvailee sillä vielä itse , niin monet lukijatkin päätyvät tekemään myönteisen ostopäätöksen . Sivustot kuten Dpreview tekevät kyllä testinsä mutta luulen sen olevan esimeksiksi tuolle kohderyhmälle yhdentekevää . Ns puskaradion kautta hyvin toteutettu markkinointi toimii paremmin kuin moni muu . Olympus elää tätä hetkeä , tätä päivää ja on vuodessa 2014. Näitä yhtiöitä ei Suomen maaperällä ole ainakaan liikaa . Välillä tuntuu ettei yhtiö ole edes suomen maaperällä , niin poikkeuksellinen asenne Olympuksella on some markkinointiin . He eivät ole odottaneet asiakkaiden tulevan heidän luokse , vaan ovat itse menneet asiakkaiden luokse . Nostan hattua , sillä juuri tälläisestä olen puhunut . Tästä voisi moni yritys ottaa esimerkkiä alaan katsomatta . Tällä innovatiivisella markkinoinnilla on annettu seuraava kuva : Yritys on nuorekas ja innostava . Niistä jotka eivät aktiivisesti ole somessa mukana , kuva on vanha ja raihinainen . Tässä syyt miksi Olympus on minun mielestäni suoraan ykköspaikalla vuoden valmistajana . Se johtaa tätä kisaa ainakin viidellä kierroksella , kakkonen on lähtenyt jo liikkeelle , mutta on vasta ensimmäisellä . Muut ovat vielä lähtöruudussa , eivätkä koneet edes käy . PS : Koska kuvaan itse Olympuksella , katson aiheelliseksi mainita , ettei tämä ollut maksettu mainos . EIkä siihen myöskään vaikuttanut käyttämäni kalusto . Valinta pohjautuu itse havaitsemiin faktoihin some kentältä . Tutki itse , huomaat kyllä saman . Muista käydä tykkäämässä Akikuvaa.com:ista myös Facebookissa ja laita seurantaan Twitterissä tai seuraa hastägillä #Akikuvaa . Näin tiedät ensimmäisten joukossa mitä on meneillä . About The Author Urheilua seuraava , joka kesä kesäkuntoon tähtäävä ja jolla myös extreme-lajit ovat lähellä sydäntä . Somen suurkuluttaja , elektroniikkahärpäkkeiden suuri ystävä , sekä musadiggari . Harvoin lähtee minnekään ilman kameraa . Paatunut kahviholisti . Juo jokaista postausta tehdessään luultavasti vähintään kaksi kuppia kahvia .</w:t>
      </w:r>
    </w:p>
    <w:p>
      <w:r>
        <w:rPr>
          <w:b/>
          <w:color w:val="FF0000"/>
        </w:rPr>
        <w:t>id 405</w:t>
      </w:r>
    </w:p>
    <w:p>
      <w:r>
        <w:rPr>
          <w:b w:val="0"/>
        </w:rPr>
        <w:t>Hailuoto , Insula Rari Generis:n sivuille on valittu muutamia kunnalle tehtyjä aloitteita , joiden etenemistä kunnan hallinnossa seurataan . Kunnan Internet-tiedottamisen kehittyessä tämä palvelumuoto korvautuu linkeillä vastaaviin kunnan tiedostoihin . Seuraavassa yksi kunnalle tehdyistä aloitteista sellaisenaan ja sen seurantatiedot : Kunnanvaltuusto päätti ensimmäisessä kokouksessaan , että sen pöytäkirjat pannaan julki myös www-sivulla . Monien kuntien esimerkin mukaisesti tämä käytäntö pitää ulottaa koskemaan myös lautakuntia . Esitämme , että kaikki kunnanhallituksen ja muiden lautakuntien pöytäkirjat ja tiedotteet sopivilta osin julkistetaan myös internetissä . Uusi tiedotusmuoto edistää koululaisten ja muun nuorison kiinnostumista päätöksenteosta ja toisaalta Hailuodon asioista ovat hyvin monet entiset saarelaiset kiinnostuneita . Tällä tavoin tavoitetaan myös kesämökkiläiset , jotka haluavat seurata paikkakunnan tapahtumia ( esimerkiksi kotikuntansa kirjaston koneelta tai myös monissa tapauksissa kotoaankin ) . Monilta osin pöytäkirjoissa on asioita , joilla ei voi olla laajaa mielenkiintoa . Näiden ( esim. yksittäisten maahanimeytys- tai rakennuslupien ) osalta on laadittava yhtenevä käytäntö pöytäkirjatekstien tiivistämiseksi , jolla myös samalla parannetaan luettavuutta . Pitkävaikutteisten ja yleisluontoisten asioiden osalta pöytäkirjan pykälät on syytä julkaista täydellisinä . Tällainen valikoidun tiedottamisen kehittäminen ja käyttöönotto saattaa vaatia kunnanvaltuuston siunauksen . Hailuodossa 8. lokakuuta 1997 Eino Merilä Arja Passila Matti Hautanen Paavo Isola Aira Kurikka Seppo Viitaluoma Jyrki Haapala Käsittelyn eteneminen kunnanhallituksen osalta : ( EM 14.12.1997 ) Asia oli esillä 1. joulukuuta kunnanhallituksessa ( 203§ ) . Päätösesityksessään kunnanjohtaja korosti hakujärjestelmien vaaroja yksityisyyden loukkaajana , kunnansihteerin vapautta harkita , mitä julkaistaan , ja toisaalta esitti julkaisun aloittamista vasta sen jälkeen , kun keskustoimistossakin on ko . tietoyhteys . Eino Merilä esitti Seppo Viitaluoman kannattamana lähempänä 7/17 osan valtuutetuista tekemää aloitetta olevaa päätöstä , joka äänestyksessä äänin 5-2 tuli kunnanhallituksen päätökseksi . Kunnanhallituksen päätös äänestyksen jälkeen asiasta on seuraava : Kunnanhallitus suhtautuu myönteisesti em. aloitteeseen ja antaa kunnansihteerin tehtäväksi julkaista kunnanhallituksen pöytäkirjoja internetissä siltä osin , kun ne ovat julkisia , niissä on yleisluontoista merkitystä ja yleistä mielenkiintoa . Vastaavaa menettelyä kunnanhallitus suosittelee yleisohjeena myöskin lautakunnille . Kunnanhallitus lisäksi korostaa em. liitteiden sisältämien ohjeiden perusteella ao . tiedottajien suurta henkilökohtaista vastuuta siitä , että salassa pidettävät kohdat poistetaan internetiin menevästä pöytäkirja-aineistosta . ( EM 23.12.1997 ) Toistaiseksi tiedottamisasia on käsittelemättä ainakin sivistyslautakunnassa ja ehkä muissakin lautakunnissa . Jokaisella on mahdollisuus seurata Hailuodon kunnan tiedottamisen kehittymistä seuraavasta linkistä Tiedotteita . Tiedottamisen kehittäminen on erityisen tärkeää Hailuodon tapaisella pienellä paikkakunnalla , jossa huhumylly vääristyneillä tai ehkä jopa tahallisesti vääristetyillä tiedoilla varustettuna ( siis tietämättömyys ) on tärkeä vallankäytön väline . Pahimmissa tapauksissa luottamushenkilötkin , joilla pitäisi olla tavallista paremmat mahdollisuudet tiedon hankkimiseen , saapuvat kokouksiin pää täynnä tietona pitämiään kylän juttumuunnelmia . ( EM 17.2.1998 ) Edelleen Internet-tiedottaminen jo päätetyiltäkin osilta tuntuu tökkivän ja kunnan sivut eivät ole päivitetty kaikilta osin edes lähikuukausien tasolle . Internet-osaamisen lisääntyessä tällaisista ongelmista päästäneen ja virallisilta sivuilta löydetään tietoja ajankohtaisista päätöksistä . ( EM 11.4.1998 ) Kunnan sivut eivät ole päivitetty kaikilta osin edes lähikuukausien tasolle . Kunnanhallituksen pöytäkirjoja verkosta ei löydy lainkaan . Kunnan tiedotteet ( kaikkiin talouksiin postin kautta jaettavat ) ovat kuitenkin varsin täydellisinä ja uusina luettavissa myös verkosta .</w:t>
      </w:r>
    </w:p>
    <w:p>
      <w:r>
        <w:rPr>
          <w:b/>
          <w:color w:val="FF0000"/>
        </w:rPr>
        <w:t>id 406</w:t>
      </w:r>
    </w:p>
    <w:p>
      <w:r>
        <w:rPr>
          <w:b w:val="0"/>
        </w:rPr>
        <w:t>Tämä toiminto on ainoastaan Premium-jäsenille . Valitse tämä toiminto , jos etsit nopeaa hätäapua . Jos haluat löytää hoitajan lyhyellä varoitusajalla , varustamme ilmoituksesi hälytyskellon kuvalla . Tällä tavoin lisäät mahdollisuuksiasi löytää tarvitsemaasi apua nopeasti . Valitse tämä toiminto , jos tarjoat viime hetken opetusta lyhyellä varoitusajalla . Saat profiiliisi hälytyskellon kuvan , jonka avulla ilmaiset yksityisopetusta etsiville olevasi valmis auttamaan lyhyelläkin varoitusajalla . Huom . Kun valitset tämän vaihtoehdon , puhelinnumerosi näkyy palvelun tilanneille perheille . Näin perheet tavoittavat sinut kiireellistä apua tarvitessaan nopeasti ja työmahdollisuutesi kasvavat . Lastenhoitajan Helsinki Tarvitsetko lastenhoitajan Helsinki ? Lastenhoitaja löytyy nyt vaivattomammin ja nopeammin kuin koskaan ! Löydä babysitting Helsinki Tendea.fi:stä ! Tendea.fi on online-portaali kaikille kotihoidon palveluita etsiville tai tarjoaville henkilöille . Joka päivä useat suomalaiset löytävät lastenhoitajan 00100 alueelta Tendean kautta . Jos tarvitset apua babysitting 00100 alueella , löydät sopivan hoitajan helposti ja nopeasti Tendeasta ! Rekisteröidy ilmaiseksi ja etsi lastenhoitajaa postinumerosi perusteella . Tendeasta näet esimerkiksi millainen kokemus ja työhistoria lastenhoitajalla on , hänen profiilikuvansa , millaisia palveluita lastenhoitaja tarjoaa ja paljon paljon muuta ! Tendea.fi helpottaa arkeasi ja sen käyttö on nopeaa sekä vaivatonta . Lastenhoitajaa etsivä voi myös luoda oman profiilin ja saada tarjouksia kiinnostuneilta hoitakandidaateilta . Tervetuloa Tendeaan ! Viimeksi aktiivinen : Tänään Hei ! Olen 18-vuotias lähihoitaja opiskelija ja valmistun vuoden päästä , olen ollut päiväkodeissa työharjotteluissa moneen moneen otteeseen ja päiväkoti maailma on minulle muutenkin tuttu sillä ole ... [ Lisää ] Viimeksi aktiivinen : Tänään Tulen hyvin toimeen lasten kanssa ja olen tottunut hoitamaan kahta pikkusiskoani ja isosiskojeni lapsia . Tykkään olla lasten kanssa koska niiden energia tarttuu myös minuun , ja siksi olisi kiva työ ... [ Lisää ] Viimeksi aktiivinen : Tänään Olen työskennellyt Mannerheimin lastensuojeluliitossa ja tehnyt siellä keikkaa muutaman vuoden ajan satunnaisesti .Olen ollut työharjoittelussa päiväkodissa 5-viikkoa ja hoitanut ystäväni lasta ( 3v ) ... [ Lisää ] Viimeksi aktiivinen : Tänään Olen 17 vuotias tyttö , joka asuu 7 henkisessä perheessä . Minulla on 15 vuotias aspergeria sairastava pikkuveli , jonka apuna ja tukena olen ollut koko ikäni , lisäksi pikkusiskoni on 8v ala-asteelain ... [ Lisää ] Viimeksi aktiivinen : Tänään Olen melkein valmis sairaanhoitaja ja koulutuksessani olen erikoistunut lasten- , nuorten- ja perheenhoitotyöhön , eli koulutukseni puolestakin osaan käsitellä lapsia taitavasti ja luonteenomaisesti .... [ Lisää ] Viimeksi aktiivinen : Tänään Olen hoitanut lapsia palkallisesti , mutta myös ilman palkkaa jo vuodesta 2009 asti . Olen hoitanut pikkuveljeäni hänen ollessaan vauva . Myöhemmin saimme diagnoosin hänen Ad/hd:sta , joten olen hoitan ... [ Lisää ]</w:t>
      </w:r>
    </w:p>
    <w:p>
      <w:r>
        <w:rPr>
          <w:b/>
          <w:color w:val="FF0000"/>
        </w:rPr>
        <w:t>id 407</w:t>
      </w:r>
    </w:p>
    <w:p>
      <w:r>
        <w:rPr>
          <w:b w:val="0"/>
        </w:rPr>
        <w:t>Suomen ainoassa gay-saunassa on lyöty löylyä jo vuoden päivät . Vuositarkastus  osoitti saunayrittäjän olevan hankkeensa kanssa tosissaan . Valaistuksen , osittain uudistuneen kalustuksen ja eritoten privaattitilojen myötä , Vogue pystyy tarjoamaan varsin herkulliset puitteet mukavalle oleskelulle . Voguen yleisilme on nyt aiempaa rauhallisempi ja hämyisempi . Vastaanottotila ja baari ovat integroitu onnistuneesti L-muotoon tuloaulan ja takkahuoneen vastakkaisille seinustoille . Takkahuoneen peräosaan on rakennettu neljä , kohtuullisen tilavaa , lukittavaa private-huonetta , joiden käytöstä ei peritä erillistä maksua . Kolmesta sähkösaunasta pienimmän edustilat ovat dark-huoneina . Kokonaisuutena klubin tilat ovat hyvin siistit , mutta itse löylyhuoneissa siivouspartioiden tulisi tarttua desinfiointityöhön vielä nykyistäkin riuskemmin . Hikisestä mieslaumasta on näet jäänyt löylytiloihin aavistuksen pistävä tunkka , joka seikka on omiaan vähentämään saunomisnautintoa . Löylyhuoneiden ikkunoiden kaihdittaminen saattaisi lisätä tunnelmaa valoisana aikana , poistamatta silti erinomaisia , kattojen yli tarjoutuvia , kaupunkinäkymiä . Vuoden loppuun mennessä Voguen uima-allas saa väistyä yhden tai kahden porealtaan tieltä . Lisäksi uima-allasalueelle on tulossa kauan kaivattu höyrysauna . Vogueta kansoittaa keskimäärin 50 , viikonloppuisin jopa 100 päiväkävijää . Sauna on avoinna päivittäin klo 15:00  23:00 , perjantaisin ja lauantaisin klo 15:00-02.00 . Ulkomaalaisten osuus kävijöistä on kohtuullisen suuri . Varsinkin kesäaikana kävijöistä runsas puolikas oli ulkomaisia . Vogue sijaitsee keskeisellä paikalla Helsingin Sturenkadulla , osoitteessa 27A. Kymmenet bussit ja ratikoista ainakin 7B , 1 ja 1A tarjoavat kyydin keskustasta lähes oven eteen . Saunaan pääsee mukavasti huomiota herättämättä . Ovi avataan summeria soittaneelle , jonka jälkeen kulku tapahtuu hissillä 5. kerrokseen . Talossa on joitakin liike- ja toimistotiloja , mutta ei asuntoja . Manner-Euroopassa toinen toistaan hienommat gay-saunat ovat oleellinen ja luonnollinen osa sateenkaarikansan huveja . Nyt kun pääkaupungissamme on tarjolla Voguen tasoinen viihtylä , soisi yhä useamman rohkaistuvan kokeilemaan rentoutumista mukavassa ja turvallisessa ympäristössä . Vogue tarjoaa kelpoisen vaihtoehdon vaikkapa puisto- ja parkkipaikkasessioille !</w:t>
      </w:r>
    </w:p>
    <w:p>
      <w:r>
        <w:rPr>
          <w:b/>
          <w:color w:val="FF0000"/>
        </w:rPr>
        <w:t>id 408</w:t>
      </w:r>
    </w:p>
    <w:p>
      <w:r>
        <w:rPr>
          <w:b w:val="0"/>
        </w:rPr>
        <w:t>Kari kirjoitti : Jääkausi lähestyy ! Ensi lauantaina se sitten tapahtuu eli ekat jäät . Ukkoja-omia ja vieraita riittävästi-paikalle . Veskarit ovaat kortilla eli Esa ja Heka ovat estyneitä , eikä Veikkakaan pääse . Mitenkäs Linus ja Mikko ? Muitakin suhteita saa käyttää . Nyt olismahdollisuus päivittää pelivälineet eli ... ( 6 päivää sitten ) Jari kirjoitti : KALAREISSU INFOA! Tämä reissu on melkein täysihoidolla eli ruuat , juomat , ensiapuvälineet , kalastusluvat , ruokailuvälineet hoidetaan joukkueen touhukkaiden toimesta ( lasku kyllä seuraa perästä ) . Tarkempi vastuunjako tapahtuu tänään saunan lauteilla . Jonkin verran siimaa ja uistimia olemme saaneet ... ( 3 kuukautta sitten ) Petri kirjoitti : Vajaa pari viikkoa enään ja päästään jäälle ! Toivottavasti mahdollisimman moni pääsee heti alusta alkaen aktiivisesti mukaan ja saadaan hyvä pöhinä päälle ! Sen verran vähän on ollut halukkaita kantajia juomapulloille , että suosittelen hankkimaan oman pullon ! Nähdään jäällä ! Pöde ( 14 päivää sitten ) Mikko kirjoitti : No niin , pitkä kesä lähestyy loppuaan ja varma merkki siitä on jäävuorojen alku . 11.8. alkaa tikkurilan harjoitushallissa taas arkinen aherrus . Toivottavasti heti alusta alkaen porukkaa riittää ... Mikko ( 19 päivää sitten ) HC Ludwig on länsi-vantaalainen , vuonna 2003 perustettu jääkiekkojoukkue . Joukkue on kasattu pääosin legendaarisesta EVU-81 syntyneiden joukkueesta , tietenkin muutamaa muuta vahvistusta lukuun ottamatta . Ludwig pelasi ensimmäisen kautensa 5-divarissa , mutta heti ensimmäisen kauden jälkeen Ludwig nousi 4-divariin , missä pelasimme aina kauteen 2006 asti . Nykyään Ludwig taistelee 3-divarissa . Ludwig pelaa ja harjoittelee Myyrmäen jäähallissa torstai-iltaisin . Arttu kirjoitti : Aika lopettaa helteiden kanssa pelleily sekä jatkuva kaljottelu . Ludwigin omatoiminen harjoitusjakso päättyy 14.8. Sama paikka , sama aika . ( 20 päivää sitten ) Leo kirjoitti : Moro ! Löytyykö ~3 innostunutta torstaisin ( 6 kertaa , alkaen 8.5. ) klo 0700-0815 aamujäille Tiksin harkkahalliin ? Toki jos enemmänkin innostuneita on , niin voin kysäistä , mutta ainakin kolme mahtuu hyvin mukaan . Ja nämähän on tuon Thrashersin jäät jossa ite olen vuosikaudet pyöriny . Letkeetä , vähä ... ( 4 kuukautta sitten ) TJV OLD STARS perustettiin v.1991 Tikkurilan Jääveikkojen pitkäaikaisen taustahahmon Klaus " Eda " Ahosen toimesta . Tavoitteena oli vaalia jatkossa veteraanijääkiekon perinteitä.OLD STARS muodostui alussa aikanaan TJV:n I-divari-jengissä sekä jo aiemmin TJV:ssa pelanneista pelaajista.Myöhemmin mukaan liittyi ex-TJV:siä sekä muita kokeneita entisiä aktiivipelaajia .TJV Old Stars on historiansa aikana menestynyt pääkaupunkiseudun sarjoissa hyvin.Useat mestaruudet eri ikäluokissa eri kausina huipentuivat tuplamestaruuksiin v.2004 CARHA WORLD CUP:ssa Ottawassa , Kanada ( 40+ja 45+sarjoissa ) . Seuran pelaajia ja jäseniä yhdistää yhteinen veteraani-iät ylittävä hieno kiekkoharrastus.Letkeä pukukoppi huumori sekä lajin että toisten arvostaminen iästä ja taidoista riippumatta kuuluvat seuran henkeen . Mikko kirjoitti : Moi , Sunnuntainahan on varsinaisen kiekkokoulun päättäjäiset ja sovittiin , että otetaan agendalle hieman enemmän pelejä ja leikkejä kuin edellisissä harjoituksissa . Lisäksi loppuun pitää jättää aikaa mitalien jaolle . Mennään seuraavalla suunnitelmalla . Alkuluistelu normaalisti kentän ympäri . Yhde ... ( 5 kuukautta sitten ) ( poistettu pelaaja ) kirjoitti : Tervetuloa . Joukkueeseen on luotu muutama esimerkki pelaajista ja tapahtumista . Ensimmäiseksi kannattaa tarkistaa joukkueen tiedot managerin omalla sivulla , sen jälkeen voit helposti lisätä uusia pelaajia , sekä tutustua palveluun muutenkin paremmin . ( 6 kuukautta sitten ) Päivitetty 6 kuukautta sitten Jääkiekko Vantaa Ei asetettu 18 Näytetään tuloksista vain 30 ensimmäistä joukkuetta , tarkenna hakua lisäämällä kirjaimia .</w:t>
      </w:r>
    </w:p>
    <w:p>
      <w:r>
        <w:rPr>
          <w:b/>
          <w:color w:val="FF0000"/>
        </w:rPr>
        <w:t>id 409</w:t>
      </w:r>
    </w:p>
    <w:p>
      <w:r>
        <w:rPr>
          <w:b w:val="0"/>
        </w:rPr>
        <w:t xml:space="preserve">   &amp;lt;p &amp;gt ;[ quote= &amp; quot;damdam , post : 1885337 , member : 43693 &amp; quot;] &amp;lt;b &amp;gt;Vs : Vituttaa niin ettei veri kierrä vol . 2&amp;lt;/b &amp;gt ;&amp;lt;/ p&amp;gt ;&amp;lt;p &amp;gt ;&amp;lt;br / &amp;gt ;&amp;lt;/ p&amp;gt ;&amp;lt;p &amp;gt;Tämän topicin lukeminen sai aluksi pienoisen myötätuntovitutuksen päälle , jonka jälkeen mieleen alkoi puskemaan yhä enemmän asioita , jotka pistää aika huolella itteään hajottamaan . Tämä tapahtumaketju sai siis aikaan mun ensimmäisen postauksen tänne foorumille , ta-dah:&amp;lt;/ p&amp;gt ;&amp;lt;p &amp;gt ;&amp;lt;br / &amp;gt ;&amp;lt;/ p&amp;gt ;&amp;lt;p &amp;gt;Ostin netistä suomalaiselta yksityishenkilöltä tuotteen X. Tässä välissä on hieman mutkia matkassa , mutta tarina päättyy siihen , että koskaan en tätä tuotetta saanut . Poliisin mukaan kyse on yksityisestä riita-asiasta , jonka voisin viedä käräjille , mutta kulut joutuisin maksamaan itse , myös vastapuolen kulut jos häviäisin . Voittaessa ei olisi takeita että saisin tältä naiselta senttiäkään takaisin , sillä hänellä on kaikki ulosotossa . Eli toisinsanoen tämä ämmä vei multa 1500e enkä mä periaatteessa pysty tekemään sen suhteen yhtään mitään . Mainittakoot nyt vielä , että kyseessä oli koiranpentu ja rekisteröity kenneli , että ei heti ekana tullut mieleen alkaa kyseenalaistamaan tämän toimintaa . &amp;lt;/ p&amp;gt ;&amp;lt;p &amp;gt ;&amp;lt;br / &amp;gt ;&amp;lt;/ p&amp;gt ;&amp;lt;p &amp;gt;Toivottavasti tuo saisi oikein kunnolla karman kädestä . Tuo 1500e kun ei edes ole mikään pikkusumma . Mutta eipä tässä kai sitten muutakaan voi , kun katkerana hyväksyä tappionsa ja typeryytensä sekä avautua bassoon . &amp;lt;/ p&amp;gt ;&amp;lt;p &amp;gt ;&amp;lt;br / &amp;gt ;&amp;lt;/ p&amp;gt ;&amp;lt;p &amp;gt;edit : Ai tää onkin mun toinen viesti tänne . Outoa .[ /quote ] &amp;lt;/ p&amp;gt ;&amp;lt;p &amp;gt ;&amp;lt;br / &amp;gt ;&amp;lt;/ p&amp;gt ; [ quote= " damdam , post : 1885337 , member : 43693 " ][b]Vs : Vituttaa niin ettei veri kierrä vol . 2[ /b ] Tämän topicin lukeminen sai aluksi pienoisen myötätuntovitutuksen päälle , jonka jälkeen mieleen alkoi puskemaan yhä enemmän asioita , jotka pistää aika huolella itteään hajottamaan . Tämä tapahtumaketju sai siis aikaan mun ensimmäisen postauksen tänne foorumille , ta-dah : Ostin netistä suomalaiselta yksityishenkilöltä tuotteen X. Tässä välissä on hieman mutkia matkassa , mutta tarina päättyy siihen , että koskaan en tätä tuotetta saanut . Poliisin mukaan kyse on yksityisestä riita-asiasta , jonka voisin viedä käräjille , mutta kulut joutuisin maksamaan itse , myös vastapuolen kulut jos häviäisin . Voittaessa ei olisi takeita että saisin tältä naiselta senttiäkään takaisin , sillä hänellä on kaikki ulosotossa . Eli toisinsanoen tämä ämmä vei multa 1500e enkä mä periaatteessa pysty tekemään sen suhteen yhtään mitään . Mainittakoot nyt vielä , että kyseessä oli koiranpentu ja rekisteröity kenneli , että ei heti ekana tullut mieleen alkaa kyseenalaistamaan tämän toimintaa . Toivottavasti tuo saisi oikein kunnolla karman kädestä . Tuo 1500e kun ei edes ole mikään pikkusumma . Mutta eipä tässä kai sitten muutakaan voi , kun katkerana hyväksyä tappionsa ja typeryytensä sekä avautua bassoon . edit : Ai tää onkin mun toinen viesti tänne . Outoa .[ /quote ] Foorumi Shoutbox Jäseniä Oy Basso Media ltd Basso syntyi vuonna 2006 , kun aikakauslehti Posse , netissä toiminut Bassoradio ja foorumi suomihiphop.com yhdistyivät urbaaniksi mediaksi yhden nimen alle . Tänä päivänä Basso luo sisältöä 24/7 yli sadan dj:n sekä tuhansien käyttäjien toimesta .</w:t>
      </w:r>
    </w:p>
    <w:p>
      <w:r>
        <w:rPr>
          <w:b/>
          <w:color w:val="FF0000"/>
        </w:rPr>
        <w:t>id 410</w:t>
      </w:r>
    </w:p>
    <w:p>
      <w:r>
        <w:rPr>
          <w:b w:val="0"/>
        </w:rPr>
        <w:t>EuroSlots Casino Arvostelu EuroSlots tuo yli 10 vuoden kasinokokemuksen tietoomme jännittävällä uudella Eurooppa-temaisella nettikasinolla . Pelaajien palautteet , teknisen tajun ja pelaamisen suorituskyvyn yhdistelmä ovat yhteensä luonneet pohjimmiltaan raikkaan ja viehettävän online-kasinon , jonka tunnetaan EuroSlots Casinon nimellä . Pelaajat voivat edellyttää saavansa intuitiivisen , helposti navigoitu toimintaohjelman , jossa pelaaminen , pankki – ja asiakastuki ovat helposti saatavissa . Yhden napsauksen toiminnallisuuden lisämukavuus tekee suosikkipelien pelaamisen vieläkin nautinnollisemmaksi . EuroSlots Casino toimii Net Entertainment ohjelmistolla ja Microgamingilla – nettipelaamisteollisuuden raskaassa sarjassa . Tämä kumppanuus varmistaa , että pelaajat saavat etuoikeuden massiiviseen ja progressiiviseen jättipotin verkkoon , huippuluokan kasinopeleihin ja korkean palautusprosentin kertoimeen . Pelivalikoima tarjolla EuroSlots Casinossa Jännittävä sekoitus hedelmäpelejä , pöytäpelejä , videopokeripelejä , klassisia hedelmäpelejä , jättipottipelejä sekä muita pelejä ovat saatavissa . Muutama suosituimmista peleistä ovat mm. Battlestar Galactica , Elements : The Awakening , Thief , Mega Fortune , Gonzo's Quest , Break da Bank Again , Victorious , Immortal Romance , Dark Night yms . Pöytäpelit ovat erittäin suosittuja Euroslots kasinossa . Näihin kuuluvat mm. Atlantic City Blackjack Gold Series , American Roulette , Premier Roulette Diamond Edition , French Roulette , European Blackjack , TXS Hold'em ja monet muut . Video Pokerin otsikot sisältävät Deuces &amp; Joker Poker , Aces &amp; Faces Power Poker ja All American 100 Hand . Klassisiin hedelmäpeleihin kuuluvat valtavan suositut Tunzamunni , Fruit Fiesta ja Cops and Robbers. Muiden pelien ihailijat voivat nauttia peleistä kuten Bubble Bonanza , The Lost Pyramid ja Triple Pocket Hold'em Poker . Nämä ja monet muut pelit ovat pelaajien saatavissa online muodossa sekä ladattavassa muodossa . Bonukset ja Promootiot EuroSlots Casinossa EuroSlotsilla on runsaasti tarjouksia ja monta uuden pelaajan talletusbonuksia , sekä takaisintulleen pelaajan bonuksia , Tuo Ystävän bonukset yms . EuroSlotsin anteliaisuus on vain jäävuoren huippu . Reilu tervetuliaisbonus on ihanteellinen tapa päästää uudet pelaajat pelaamisen arenalle . 100 % tervetuliaisbonustarjous on saatavissa kaikille pelaajille jotka tekevät ensimmäisen talletuksensa Euro Slots Casinossa . Kuukausittaiset bonustarjoukset ovat helposti pelaajien saatavissa sen jälkeen kun he ovat vaatineet tervetuliaisbonuksensa . Kuukausittainen bonusvaihtoehto on saatavissa pelaajille jotka tekevät talletuksen kuukauden ensimmäisten 7 päivän aikana . Tuo Ystävän bonukset EuroSlots Casinossa myönnetään edellyttäen että tuottu ystävä on tehnyt oikean rahan talletuksia . Pelaajat saavat €50 ja ystävät saavat € 25 talletusbonuksen . Asiakaspalvelu Euro Slots Casinossa Paljon vaivaa on pantu asiakaspalvelun toimintaan Euro Slots Casinossa . Pelaajat löytävät kaikenlaisia tietoja rekisteröinnista , hedelmäpelien pelaamisesta , talletuksista ja nostoista . Asiakastuki ja sähköpostipalvelu on saatavissa 27/7 jokaisen oikean rahan pelaajille . Kaikki kyselyt pankkitoiminnasta , pelaamisesta ja tekniset kysymykset voidaan lähettää ammattimaisille edustajille sähköpostitse . Live-apu vaihtoehdot esittävät tukihenkilöitä pelaajille ympäri vuorokauden . Euro Slots 24/7 tukisivu näyttää videoita , tietoja pelaamisesta kasinossa , bonuksista , talletus- ja nostovaihtoehdoista , teknisistä eritelmistä , vastuullisen ja reilun pelin toiminnasta sekä tietoja henkilökohtaisesta tilistä .</w:t>
      </w:r>
    </w:p>
    <w:p>
      <w:r>
        <w:rPr>
          <w:b/>
          <w:color w:val="FF0000"/>
        </w:rPr>
        <w:t>id 411</w:t>
      </w:r>
    </w:p>
    <w:p>
      <w:r>
        <w:rPr>
          <w:b w:val="0"/>
        </w:rPr>
        <w:t>Poker 28 KESäKUUTA 2013 Vaatii sisua , kärsivällisyyttä , mielikuvituksellisuutta ja paljon vaivannäköä , jotta pääsisi edes lähelle samaa tasoa kuin BetOnSoft , joka on ottanut suuren harppauksen pelien ja pelialustojen kehityksessä ( more… ) [ ... ] 19 KESäKUUTA 2013 Quickfire , Microgamingin tuottama pelialusta , ilmoittaa julkaisevansa Quickfire Poker-alustan , joka on suunnattu casino- ja pöytäpelien integroimisseen ongelmattomaan ja sulavaan käyttöliittymään . ( more… ) [ ... ] 23 HUHTIKUUTA 2013 Daniel Negreanu hallitsi WSOP APAC -pääturnausta eli Main Eventiä 16. huhtikuuta ja korjasi 1 038 825 dollarin voittopotin ja samalla viidennen kultaisen WSOP-rannekkeensa tästä saavutuksesta . ( more… ) [ ... ] 15 HUHTIKUUTA 2013 Nettipokerin yksi kuumimmista nimistä tällä hetkellä on ruotsalainen Viktor Blom joka kuuden tunnin taistelun jälkeen onnistui voittamaan mukavan 1.7 miljoonan potin voiton viime keskiviikkona . ( more… ) [ ... ] 01 MAALISKUUTA 2013 Online-pokeri on ollut hitti pelaajien keskuudessa ympäri maailmaa heti alusta alkaen . Peli tavoittaa nykyään isomman yleisön kuin koskaan aikaisemmin ja on yksi online-pelipalveluiden tärkeimmistä peleistä . Perinteisesti peli esiintyy myös useissa eri varianteissa mutta pelin verkkopelaaminen on tuonut mukaan uusia designeja ja esitystapoja pelille . Siitä on tullut valtava tapahtuma , mutta pysyäksesi kärryillä uusimmista uutisista sinun ei tarvitse tehdä lajittelua ja seulontaa itse - käy luonamme aina silloin tällöin , meiltä löydät kaikki kuumimmat uutuuspäivitykset . Perinteisen pokerin alkuperää on vaikea jäljittää . Ensimmäiset raportit aiheesta saapuivat Louisianasta ja ylipäänsä kaupungeista ja osavaltioista Mississippin varrelta . Englantilainen korttipakka otettiin käyttöön vuoteen 1950 mennessä , ja peli mukautui muutokseen . Vaikka Amerikan kultaryntäys eli kultakuume helpotti pelin tulemista ihmisten tietoisuuteen , sen suosiota kasvatti erityisesti varsinkin Yhdysvaltain sisällissota . Pelin ensimmäiset tallennetut variantit juontavat juurensa tuohon aikaan . Peliversiot lisääntyivät tulevien vuosikymmenten aikana ja pelistä tuli amerikkalaisten suosikkiajanviete . 1970-luku oli pelille tärkeä vuosikymmen . Pelin maailmanmestaruussarja The World Series of Poker ( WSOP ) alkoi ja tuotti ensimmäiset pelaajalegendansa , peliä analysoitiin ja sekä sen luonteesta että strategioista julkaistiin kirjoja . 1980-luvulle tultaessa pokerilla oli jo paikkansa populaarikulttuurissa , tulipa siitä tunnetusti jopa osa Star Trek -saagaa , jonka mukaan peliä pelattaisiin yhä vuosisatojen kuluttua nykyajasta . Osavaltioiden kohdellessa uhkapelaamista yhä sallivammin peli levisi lopulta ympäri Yhdysvaltoja 1990-luvulla . Viimeisten kymmenen , viidentoista vuoden aikana pelin suosio on kasvanut suorastaan räjähdysmäisesti . Internet toi sen uuden yleisön ulottuville joka nykyään pelaa peliä jopa omalta kotisohvaltaan , ja WSOP on tehnyt siitä urheilutapahtuman jota ihmiset haluavat katsella TV:stä . Uusi teknologia on mahdollistanut uusien variaatioiden ja designien tekemisen pelistä , joka houkuttelee yhä suurempaa yleisöä . Saat viiden minuutin kuluessa erikoistarjouksia tekstiviestitse . Toivotamme sinulle pelionnea ! TIETOA MEISTÄ Casinolehti .com on casino-opas . Me surffaamme netissä , puhumme ammattilaisten kanssa ja pidämme korvamme auki tuodaksemme sinulle uusimmat casinouutiset eri puolilta maailmaa . Innokkaista rahapeliharrastajista , arvostelijoista ja huippu-verkkoetsivistä koostuva tiimimme Casinolehti .com:issa haravoi lukuisia eri verkkosivustoja päivittäin pitääkseen tietoutesi maailman casinouutisista ajan tasalla . Ainahan on tietysti varaa parantaa , mutta pyrimme olemaan paras online -casino-opas , joka on käytettävissä missä tahansa . Casinolehti .com on ollut olemassa jo jonkin aikaa ja kehitämme toimintaamme jatkuvasti jotta saisit varmasti ensiluokkaista tietoa luettavaksesi . MIKSI Kaikki verkossa muuttuu jatkuvasti . Mikä näyttää joltakin tänään , saattaakin olla täysin toisin jo huomenna . Online-casinot ja -pelit eivät ole poikkeus tästä .</w:t>
      </w:r>
    </w:p>
    <w:p>
      <w:r>
        <w:rPr>
          <w:b/>
          <w:color w:val="FF0000"/>
        </w:rPr>
        <w:t>id 412</w:t>
      </w:r>
    </w:p>
    <w:p>
      <w:r>
        <w:rPr>
          <w:b w:val="0"/>
        </w:rPr>
        <w:t>Lape antoi lausunnon kotihoidon tuen uudistamisesta Lapsiperheiden Etujärjestö osallistui 27.5.2014 kotihoidon tuen uudistamista koskevaan kuulemistilaisuuteen ja 3.6.2014 hallitus antoi lausunnon kotihoidon tuen lakiesitysluonnoksesta . " Lapsiperheiden Etujärjestö ry kannattaa isien osallistumista pienten lasten hoitoon , äitien työllistymistä ja tasa­-arvoista vanhemmuutta , mutta ei tuen pakollista jakamista vanhempien kesken . Perheillä tulee olla edelleen oikeus päättää itse tuen jakamisesta tai jakamattomuudesta . Tämä mahdollisuus on annettu nykyisessä laissa lasten kotihoidon ja yksityisen hoidon tuesta ja esitämme , ettei perheiden valinnan vapautta rajoiteta jatkossakaan . Hoitojärjestelyiden tulee tapahtua perheen ehdoilla ja vapaaehtoisesti eikä kahlitsemalla ja rajoittamalla vaihtoehtoja , mikä on väistämättä suunnitellun uudistuksen seuraus . Lasten hoitaminen kotona on edullinen ratkaisu yhteiskunnalle erityisesti silloin , kun hoidettavia on enemmän kuin yksi . [ 1 ] Optimistisenkin laskelman mukaan kotihoidon tuen jakamisesta aiheutuu jopa 150 miljoonan euron kulut yhteiskunnalle päivähoidon tarpeen lisääntymisen myötä . [ 2 ] Kotihoidon tukea murentamalla ei saada aikaan todellista säästöä , tasa-­arvon lisääntymistä eikä naisen aseman kohentumista vaan päinvastoin . Asian valmistelussa on syytä ottaa huomioon , että pienten lasten vanhemmat eivät itse halua kotihoidon tuen kiintiöimistä . [ 3 ] Jos kiintiöityyn malliin kuitenkin päädytään , tulisi varmistaa seuraavat asiat , jotta malli toimisi mahdollisimman monessa erilaisessa perheessä : ­- Vanhempain­- ja hoitovapaat tulee voida jaksottaa perheelle sopivalla tavalla siihen asti , että lapsi täyttää kolme vuotta . ­- Uudistuksen yhteydessä kotihoidon tuki ja minimivanhempainraha tulee nostaa työttömyyspäivärahan tasolle ja sitoa indeksiin . - Kaikista kotihoidossa olevista alle kouluikäisistä tulee myöntää kotihoidon tukea myös vanhempainvapaan aikana ilman , että kotihoidon tuesta vähennetään vanhempainrahan osuus . Tämä on tärkeää erityisesti , kun sisarusten päivähoito­-oikeutta rajoitetaan vanhempainvapaan aikana . ­- Vapaita tulee voida siirtää vapaasti puolisolta toiselle ja yksinhuoltajavanhemman olisi lapsen edun vuoksi voitava käyttää koko perhevapaa . Kannatamme kepin sijaan porkkanoita : Tarvitsemme ehdottomasti lisää joustoa työelämään ja aitoja vaihtoehtoja lastenhoidon järjestämiseksi . Tärkeintä olisi rakentaa sellainen malli , jossa perheet voivat aidosti valita , hoidetaanko lapsia kotona , otetaanko hoitaja kotiin vai laitetaanko lapset kodin ulkopuolelle päivähoitoon . Yhteiskunnan turvaverkon täytyy tukea ja kannatella kaikissa näissä tilanteissa , ei tukahduttaa ja vaikeuttaa arjen sujumista . Lasten kotihoitoa tulee käsitellä yhtenä päivähoitomuotona eikä pelkkänä sosiaalietuuteen oikeuttavana ajanjaksona . Lastenhoitajuus kotona tapahtuvana ja vanhempien toimesta tulee olla samanarvoista muiden hoitomuotojen kanssa . Lapsen huollosta ja tapaamisoikeudesta annetun lain 4§ mukaan huoltajalla on oikeus päättää lapsen hoidosta , kasvatuksesta , asuinpaikasta sekä muista henkilökohtaisista asioista . Näin ollen lastenhoito tulee järjestää perheiden ja lasten lähtökohdista käsin . Myös sosiaalihuollon asiakkaan asemasta ja oikeuksista annetun laissa painotetaan periaatetta , jonka mukaan palvelujärjestelmän perustana tulisi olla ensisijaisesti asiakkaan eivätkä organisaation tarpeet ja toivomukset . Nykyisellä kotihoidon tuen tasolla vain ne perheet , joissa vanhemmilla lähes saman suuruiset tulot , voivat aidosti valita kumpi vanhemmista hoitaa lapsia kotona . Muissa tapauksissa kotiin jää useimmiten pienempi palkkainen vanhempi ja yleensä se on perheen äiti . Korottamalla kotihoidon tukea reilusti , vähintään peruspäivärahan tasolle lapsikorotuksineen , lisättäisiin vanhempien mahdollisuutta vuorotella lasten kotihoitajana . Tuen korottaminen näkyisi todennäköisesti myös työttömyystilastoissa , kun lastaan kotona hoitavat työttömät hakeutuisivat työttömyystuen sijaan kotihoidon tuen piiriin . Tutkimusten mukaan kotihoidon tukea käyttävät kaikista pisimpään matalasti koulutetut äidit sekä äidit , joilla ei ole työpaikkaa , johon palata . [ 4 ] Jos kotiäitien työelämään siirty</w:t>
      </w:r>
    </w:p>
    <w:p>
      <w:r>
        <w:rPr>
          <w:b/>
          <w:color w:val="FF0000"/>
        </w:rPr>
        <w:t>id 413</w:t>
      </w:r>
    </w:p>
    <w:p>
      <w:r>
        <w:rPr>
          <w:b w:val="0"/>
        </w:rPr>
        <w:t>Vuoden 2013 EU:n ERASMUS-palkinnon ensimmäinen sija myönnettiin Jyväskylän ammattikorkeakoululle 21.11.2013 . Kansainvälisyys tarkoittaa satoja yhteistyökumppaneita ulkomailla , ulkomaalaisia opiskelijoita ja henkilöstöä , aktiivista opiskelija- ja henkilöstöliikkuvuutta sekä useita kansainvälisiä hankkeita . Vuoden 2013 EU:n ERASMUS-palkinnon ensimmäinen sija myönnettiin Jyväskylän ammattikorkeakoululle 21.11.2013 . Kansainvälisyys tarkoittaa satoja yhteistyökumppaneita ulkomailla , ulkomaalaisia opiskelijoita ja henkilöstöä , aktiivista opiskelija- ja henkilöstöliikkuvuutta sekä useita kansainvälisiä hankkeita . Ruokaketjuilla uutta kasvua elintarvikealan mikroyrityksiin ! Päämääränä on edistää keskisuomalaisen lähiruuan käyttöä ja parantaa elintarviketuotteiden jalostusastetta . Käytännössä tämä tarkoittaa alan mikroyritysten kohdalla parantunutta valmiutta vastata kuluttajien ja ammattikeittiöiden tarpeisiin . Kilpailu elintarvikealalla on kasvavaa , kotimaisten valmistajien lisäksi haastajina ovat ulkomaiset toimijat , jotka kilpailevat loppukäyttäjien euroista yhä enenevissä määrin . Menestyminen tässä kilpailuympäristössä vaatii keskisuomalaisilta elintarvikeyrityksiltä toiminnan tasolla omakohtaisen kasvuhalukkuuden ja vahvuuksien tunnistamisen lisäksi kykyä hyödyntää tehokkaasti verkostojen myötä syntyviä kilpailuetuja . Kattavan näkyvyyden varmistamiseksi yrityksien tulee vahvistaa näkyvyyttään paikallisten tapahtumien ohella myös valtakunnallisilla foorumeilla . Tuoteportfolion ja jakelutien näkökulmasta menestyminen edellyttää eri asiakassegmenttien tarpeiden parempaa tunnistamista sekä alan parhaiden käytäntöjen soveltamista omassa liiketoiminnassa . Konseptointi ja sen merkitys kilpailuedun luojana korostuu myös tässä projektissa . Tavoitteena on luoda käytännönläheinen tuottajaverkoston liiketoimintamalli , joka edellyttää verkoston yrityksiltä oman liiketoiminnan konseptointia osana tuottajaverkoston toimintaa . Oikein toteutettuna voimavarojen yhdistäminen luo uusia mahdollisuuksia yksittäiselle yritykselle ja vapauttaa rajallisia resursseja edelleen tuottavampaan käyttöön . Tuottajaverkoston toimijat muodostavat vahvan voimavarakokonaisuuden , jolla on mahdollisuudet vastata paremmin markkinoiden haasteisiin ja kiivetä ylöspäin kohti palkintosijoja myös valtakunnallisesti . Keskeisenä toiminnan muotona ovat elintarvikealan mikroyrityksille järjestettävät koulutukset , joilla pyritään kehittämään osallistujien kykyä vastata eri asiakassegmenttien tarpeisiin tuotteiden , logistiikan sekä lainsäädännön näkökulmasta . Uusien tuotteiden ja yhteistuotantoverkostojen synnyttämiseksi sekä parantuneen näkyvyyden parantamiseksi työkalupakista löytyvät kehittämis- ja suunnittelutyöpajat , yhteistuotantopilotit sekä useat ulostulot messujen ja opintomatkojen muodossa . Ruokaketjuilla kasvuun -projekti on osa laajempaa kansallista ruokastrategiaa ( Huomisen ruoka 2030 ) ja se toimii linjassa Maaseutupoliittisen kokonaisohjelman tavoitteiden kanssa . Rahoittajana toimii Euroopan maaseudun kehittämisen maatalousrahasto Keski-Suomen Ely-keskuksen kautta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